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Reference"/>
      </w:pPr>
      <w:hyperlink r:id="rId9">
        <w:r>
          <w:rPr/>
          <w:t>302968, Genesis 1:1</w:t>
        </w:r>
      </w:hyperlink>
    </w:p>
    <w:p>
      <w:pPr>
        <w:pStyle w:val="Hebrew"/>
      </w:pPr>
      <w:r>
        <w:t xml:space="preserve">בְּרֵאשִׁ֖ית בָּרָ֣א אֱלֹהִ֑ים אֵ֥ת הַשָּׁמַ֖יִם וְאֵ֥ת הָאָֽרֶץ׃ </w:t>
      </w:r>
    </w:p>
    <w:p>
      <w:pPr>
        <w:pStyle w:val="Hebrew"/>
      </w:pPr>
      <w:r>
        <w:rPr>
          <w:color w:val="FF0000"/>
          <w:vertAlign w:val="superscript"/>
          <w:rtl/>
        </w:rPr>
        <w:t>1</w:t>
      </w:r>
      <w:r>
        <w:rPr>
          <w:rFonts w:ascii="Times New Roman" w:hAnsi="Times New Roman"/>
          <w:color w:val="828282"/>
          <w:rtl/>
        </w:rPr>
        <w:t>בְּ</w:t>
      </w:r>
      <w:r>
        <w:rPr>
          <w:color w:val="FF0000"/>
          <w:vertAlign w:val="superscript"/>
          <w:rtl/>
        </w:rPr>
        <w:t>2</w:t>
      </w:r>
      <w:r>
        <w:rPr>
          <w:rFonts w:ascii="Times New Roman" w:hAnsi="Times New Roman"/>
          <w:color w:val="828282"/>
          <w:rtl/>
        </w:rPr>
        <w:t xml:space="preserve">רֵאשִׁ֖ית </w:t>
      </w:r>
      <w:r>
        <w:rPr>
          <w:color w:val="FF0000"/>
          <w:vertAlign w:val="superscript"/>
          <w:rtl/>
        </w:rPr>
        <w:t>3</w:t>
      </w:r>
      <w:r>
        <w:rPr>
          <w:rFonts w:ascii="Times New Roman" w:hAnsi="Times New Roman"/>
          <w:color w:val="828282"/>
          <w:rtl/>
        </w:rPr>
        <w:t xml:space="preserve">בָּרָ֣א </w:t>
      </w:r>
      <w:r>
        <w:rPr>
          <w:color w:val="FF0000"/>
          <w:vertAlign w:val="superscript"/>
          <w:rtl/>
        </w:rPr>
        <w:t>4</w:t>
      </w:r>
      <w:r>
        <w:rPr>
          <w:rFonts w:ascii="Times New Roman" w:hAnsi="Times New Roman"/>
          <w:color w:val="828282"/>
          <w:rtl/>
        </w:rPr>
        <w:t xml:space="preserve">אֱלֹהִ֑ים </w:t>
      </w:r>
      <w:r>
        <w:rPr>
          <w:color w:val="FF0000"/>
          <w:vertAlign w:val="superscript"/>
          <w:rtl/>
        </w:rPr>
        <w:t>5</w:t>
      </w:r>
      <w:r>
        <w:rPr>
          <w:rFonts w:ascii="Times New Roman" w:hAnsi="Times New Roman"/>
          <w:color w:val="828282"/>
          <w:rtl/>
        </w:rPr>
        <w:t xml:space="preserve">אֵ֥ת </w:t>
      </w:r>
      <w:r>
        <w:rPr>
          <w:color w:val="FF0000"/>
          <w:vertAlign w:val="superscript"/>
          <w:rtl/>
        </w:rPr>
        <w:t>6</w:t>
      </w:r>
      <w:r>
        <w:rPr>
          <w:rFonts w:ascii="Times New Roman" w:hAnsi="Times New Roman"/>
          <w:color w:val="828282"/>
          <w:rtl/>
        </w:rPr>
        <w:t>הַ</w:t>
      </w:r>
      <w:r>
        <w:rPr>
          <w:color w:val="FF0000"/>
          <w:vertAlign w:val="superscript"/>
          <w:rtl/>
        </w:rPr>
        <w:t>7</w:t>
      </w:r>
      <w:r>
        <w:rPr>
          <w:rFonts w:ascii="Times New Roman" w:hAnsi="Times New Roman"/>
          <w:color w:val="828282"/>
          <w:rtl/>
        </w:rPr>
        <w:t xml:space="preserve">שָּׁמַ֖יִם </w:t>
      </w:r>
      <w:r>
        <w:rPr>
          <w:color w:val="FF0000"/>
          <w:vertAlign w:val="superscript"/>
          <w:rtl/>
        </w:rPr>
        <w:t>8</w:t>
      </w:r>
      <w:r>
        <w:rPr>
          <w:rFonts w:ascii="Times New Roman" w:hAnsi="Times New Roman"/>
          <w:color w:val="828282"/>
          <w:rtl/>
        </w:rPr>
        <w:t>וְ</w:t>
      </w:r>
      <w:r>
        <w:rPr>
          <w:color w:val="FF0000"/>
          <w:vertAlign w:val="superscript"/>
          <w:rtl/>
        </w:rPr>
        <w:t>9</w:t>
      </w:r>
      <w:r>
        <w:rPr>
          <w:rFonts w:ascii="Times New Roman" w:hAnsi="Times New Roman"/>
          <w:color w:val="828282"/>
          <w:rtl/>
        </w:rPr>
        <w:t xml:space="preserve">אֵ֥ת </w:t>
      </w:r>
      <w:r>
        <w:rPr>
          <w:color w:val="FF0000"/>
          <w:vertAlign w:val="superscript"/>
          <w:rtl/>
        </w:rPr>
        <w:t>10</w:t>
      </w:r>
      <w:r>
        <w:rPr>
          <w:rFonts w:ascii="Times New Roman" w:hAnsi="Times New Roman"/>
          <w:color w:val="828282"/>
          <w:rtl/>
        </w:rPr>
        <w:t>הָ</w:t>
      </w:r>
      <w:r>
        <w:rPr>
          <w:color w:val="FF0000"/>
          <w:vertAlign w:val="superscript"/>
          <w:rtl/>
        </w:rPr>
        <w:t>11</w:t>
      </w:r>
      <w:r>
        <w:rPr>
          <w:rFonts w:ascii="Times New Roman" w:hAnsi="Times New Roman"/>
          <w:color w:val="828282"/>
          <w:rtl/>
        </w:rPr>
        <w:t xml:space="preserve">אָֽרֶץ׃ </w:t>
      </w:r>
    </w:p>
    <w:p>
      <w:pPr>
        <w:pStyle w:val="Hebrew"/>
      </w:pPr>
      <w:r>
        <w:rPr>
          <w:color w:val="828282"/>
        </w:rPr>
        <w:t xml:space="preserve">בְּרֵאשִׁ֖ית בָּרָ֣א אֱלֹהִ֑ים אֵ֥ת הַשָּׁמַ֖יִם וְאֵ֥ת 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302968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302968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385394</w:t>
            </w:r>
          </w:p>
        </w:tc>
        <w:tc>
          <w:tcPr>
            <w:tcW w:type="auto" w:w="1728"/>
          </w:tcPr>
          <w:p>
            <w:r>
              <w:t>time_phrase</w:t>
            </w:r>
          </w:p>
        </w:tc>
        <w:tc>
          <w:tcPr>
            <w:tcW w:type="auto" w:w="1728"/>
          </w:tcPr>
          <w:p>
            <w:r>
              <w:t xml:space="preserve">בְּרֵאשִׁ֖ית </w:t>
            </w:r>
          </w:p>
        </w:tc>
        <w:tc>
          <w:tcPr>
            <w:tcW w:type="auto" w:w="1728"/>
          </w:tcPr>
          <w:p>
            <w:r/>
          </w:p>
        </w:tc>
      </w:tr>
      <w:tr>
        <w:tc>
          <w:tcPr>
            <w:tcW w:type="auto" w:w="1728"/>
          </w:tcPr>
          <w:p>
            <w:r>
              <w:t>tense</w:t>
            </w:r>
          </w:p>
        </w:tc>
        <w:tc>
          <w:tcPr>
            <w:tcW w:type="auto" w:w="1728"/>
          </w:tcPr>
          <w:p>
            <w:r>
              <w:t>3</w:t>
            </w:r>
          </w:p>
        </w:tc>
        <w:tc>
          <w:tcPr>
            <w:tcW w:type="auto" w:w="1728"/>
          </w:tcPr>
          <w:p>
            <w:r>
              <w:t>verb</w:t>
            </w:r>
          </w:p>
        </w:tc>
        <w:tc>
          <w:tcPr>
            <w:tcW w:type="auto" w:w="1728"/>
          </w:tcPr>
          <w:p>
            <w:r>
              <w:t xml:space="preserve">בָּרָ֣א </w:t>
            </w:r>
          </w:p>
        </w:tc>
        <w:tc>
          <w:tcPr>
            <w:tcW w:type="auto" w:w="1728"/>
          </w:tcPr>
          <w:p>
            <w:r/>
          </w:p>
        </w:tc>
      </w:tr>
    </w:tbl>
    <w:p>
      <w:r>
        <w:br/>
      </w:r>
    </w:p>
    <w:p>
      <w:pPr>
        <w:pStyle w:val="Reference"/>
      </w:pPr>
      <w:hyperlink r:id="rId10">
        <w:r>
          <w:rPr/>
          <w:t>302980, Genesis 1:5</w:t>
        </w:r>
      </w:hyperlink>
    </w:p>
    <w:p>
      <w:pPr>
        <w:pStyle w:val="Hebrew"/>
      </w:pPr>
      <w:r>
        <w:t xml:space="preserve">וַֽיְהִי־עֶ֥רֶב </w:t>
      </w:r>
    </w:p>
    <w:p>
      <w:pPr>
        <w:pStyle w:val="Hebrew"/>
      </w:pPr>
      <w:r>
        <w:rPr>
          <w:color w:val="FF0000"/>
          <w:vertAlign w:val="superscript"/>
          <w:rtl/>
        </w:rPr>
        <w:t>71</w:t>
      </w:r>
      <w:r>
        <w:rPr>
          <w:rFonts w:ascii="Times New Roman" w:hAnsi="Times New Roman"/>
          <w:color w:val="828282"/>
          <w:rtl/>
        </w:rPr>
        <w:t>וַֽ</w:t>
      </w:r>
      <w:r>
        <w:rPr>
          <w:color w:val="FF0000"/>
          <w:vertAlign w:val="superscript"/>
          <w:rtl/>
        </w:rPr>
        <w:t>72</w:t>
      </w:r>
      <w:r>
        <w:rPr>
          <w:rFonts w:ascii="Times New Roman" w:hAnsi="Times New Roman"/>
          <w:color w:val="828282"/>
          <w:rtl/>
        </w:rPr>
        <w:t>יְהִי־</w:t>
      </w:r>
      <w:r>
        <w:rPr>
          <w:color w:val="FF0000"/>
          <w:vertAlign w:val="superscript"/>
          <w:rtl/>
        </w:rPr>
        <w:t>73</w:t>
      </w:r>
      <w:r>
        <w:rPr>
          <w:rFonts w:ascii="Times New Roman" w:hAnsi="Times New Roman"/>
          <w:color w:val="828282"/>
          <w:rtl/>
        </w:rPr>
        <w:t xml:space="preserve">עֶ֥רֶב </w:t>
      </w:r>
    </w:p>
    <w:p>
      <w:pPr>
        <w:pStyle w:val="Hebrew"/>
      </w:pPr>
      <w:r>
        <w:rPr>
          <w:color w:val="828282"/>
        </w:rPr>
        <w:t xml:space="preserve">וַיִּקְרָ֨א אֱלֹהִ֤ים׀ לָאֹור֙ יֹ֔ום וְלַחֹ֖שֶׁךְ קָ֣רָא לָ֑יְלָה וַֽיְהִי־עֶ֥רֶב וַֽיְהִי־בֹ֖קֶר יֹ֥ום אֶחָֽד׃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302980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302980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385438</w:t>
            </w:r>
          </w:p>
        </w:tc>
        <w:tc>
          <w:tcPr>
            <w:tcW w:type="auto" w:w="1728"/>
          </w:tcPr>
          <w:p>
            <w:r>
              <w:t>time_phrase</w:t>
            </w:r>
          </w:p>
        </w:tc>
        <w:tc>
          <w:tcPr>
            <w:tcW w:type="auto" w:w="1728"/>
          </w:tcPr>
          <w:p>
            <w:r>
              <w:t xml:space="preserve">עֶ֥רֶב </w:t>
            </w:r>
          </w:p>
        </w:tc>
        <w:tc>
          <w:tcPr>
            <w:tcW w:type="auto" w:w="1728"/>
          </w:tcPr>
          <w:p>
            <w:r/>
          </w:p>
        </w:tc>
      </w:tr>
      <w:tr>
        <w:tc>
          <w:tcPr>
            <w:tcW w:type="auto" w:w="1728"/>
          </w:tcPr>
          <w:p>
            <w:r>
              <w:t>tense</w:t>
            </w:r>
          </w:p>
        </w:tc>
        <w:tc>
          <w:tcPr>
            <w:tcW w:type="auto" w:w="1728"/>
          </w:tcPr>
          <w:p>
            <w:r>
              <w:t>72</w:t>
            </w:r>
          </w:p>
        </w:tc>
        <w:tc>
          <w:tcPr>
            <w:tcW w:type="auto" w:w="1728"/>
          </w:tcPr>
          <w:p>
            <w:r>
              <w:t>verb</w:t>
            </w:r>
          </w:p>
        </w:tc>
        <w:tc>
          <w:tcPr>
            <w:tcW w:type="auto" w:w="1728"/>
          </w:tcPr>
          <w:p>
            <w:r>
              <w:t>יְהִי־</w:t>
            </w:r>
          </w:p>
        </w:tc>
        <w:tc>
          <w:tcPr>
            <w:tcW w:type="auto" w:w="1728"/>
          </w:tcPr>
          <w:p>
            <w:r/>
          </w:p>
        </w:tc>
      </w:tr>
    </w:tbl>
    <w:p>
      <w:r>
        <w:br/>
      </w:r>
    </w:p>
    <w:p>
      <w:pPr>
        <w:pStyle w:val="Reference"/>
      </w:pPr>
      <w:hyperlink r:id="rId10">
        <w:r>
          <w:rPr/>
          <w:t>302981, Genesis 1:5</w:t>
        </w:r>
      </w:hyperlink>
    </w:p>
    <w:p>
      <w:pPr>
        <w:pStyle w:val="Hebrew"/>
      </w:pPr>
      <w:r>
        <w:t xml:space="preserve">וַֽיְהִי־בֹ֖קֶר </w:t>
      </w:r>
    </w:p>
    <w:p>
      <w:pPr>
        <w:pStyle w:val="Hebrew"/>
      </w:pPr>
      <w:r>
        <w:rPr>
          <w:color w:val="FF0000"/>
          <w:vertAlign w:val="superscript"/>
          <w:rtl/>
        </w:rPr>
        <w:t>74</w:t>
      </w:r>
      <w:r>
        <w:rPr>
          <w:rFonts w:ascii="Times New Roman" w:hAnsi="Times New Roman"/>
          <w:color w:val="828282"/>
          <w:rtl/>
        </w:rPr>
        <w:t>וַֽ</w:t>
      </w:r>
      <w:r>
        <w:rPr>
          <w:color w:val="FF0000"/>
          <w:vertAlign w:val="superscript"/>
          <w:rtl/>
        </w:rPr>
        <w:t>75</w:t>
      </w:r>
      <w:r>
        <w:rPr>
          <w:rFonts w:ascii="Times New Roman" w:hAnsi="Times New Roman"/>
          <w:color w:val="828282"/>
          <w:rtl/>
        </w:rPr>
        <w:t>יְהִי־</w:t>
      </w:r>
      <w:r>
        <w:rPr>
          <w:color w:val="FF0000"/>
          <w:vertAlign w:val="superscript"/>
          <w:rtl/>
        </w:rPr>
        <w:t>76</w:t>
      </w:r>
      <w:r>
        <w:rPr>
          <w:rFonts w:ascii="Times New Roman" w:hAnsi="Times New Roman"/>
          <w:color w:val="828282"/>
          <w:rtl/>
        </w:rPr>
        <w:t xml:space="preserve">בֹ֖קֶר </w:t>
      </w:r>
    </w:p>
    <w:p>
      <w:pPr>
        <w:pStyle w:val="Hebrew"/>
      </w:pPr>
      <w:r>
        <w:rPr>
          <w:color w:val="828282"/>
        </w:rPr>
        <w:t xml:space="preserve">וַיִּקְרָ֨א אֱלֹהִ֤ים׀ לָאֹור֙ יֹ֔ום וְלַחֹ֖שֶׁךְ קָ֣רָא לָ֑יְלָה וַֽיְהִי־עֶ֥רֶב וַֽיְהִי־בֹ֖קֶר יֹ֥ום אֶחָֽד׃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302981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302981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385441</w:t>
            </w:r>
          </w:p>
        </w:tc>
        <w:tc>
          <w:tcPr>
            <w:tcW w:type="auto" w:w="1728"/>
          </w:tcPr>
          <w:p>
            <w:r>
              <w:t>time_phrase</w:t>
            </w:r>
          </w:p>
        </w:tc>
        <w:tc>
          <w:tcPr>
            <w:tcW w:type="auto" w:w="1728"/>
          </w:tcPr>
          <w:p>
            <w:r>
              <w:t xml:space="preserve">בֹ֖קֶר </w:t>
            </w:r>
          </w:p>
        </w:tc>
        <w:tc>
          <w:tcPr>
            <w:tcW w:type="auto" w:w="1728"/>
          </w:tcPr>
          <w:p>
            <w:r/>
          </w:p>
        </w:tc>
      </w:tr>
      <w:tr>
        <w:tc>
          <w:tcPr>
            <w:tcW w:type="auto" w:w="1728"/>
          </w:tcPr>
          <w:p>
            <w:r>
              <w:t>tense</w:t>
            </w:r>
          </w:p>
        </w:tc>
        <w:tc>
          <w:tcPr>
            <w:tcW w:type="auto" w:w="1728"/>
          </w:tcPr>
          <w:p>
            <w:r>
              <w:t>75</w:t>
            </w:r>
          </w:p>
        </w:tc>
        <w:tc>
          <w:tcPr>
            <w:tcW w:type="auto" w:w="1728"/>
          </w:tcPr>
          <w:p>
            <w:r>
              <w:t>verb</w:t>
            </w:r>
          </w:p>
        </w:tc>
        <w:tc>
          <w:tcPr>
            <w:tcW w:type="auto" w:w="1728"/>
          </w:tcPr>
          <w:p>
            <w:r>
              <w:t>יְהִי־</w:t>
            </w:r>
          </w:p>
        </w:tc>
        <w:tc>
          <w:tcPr>
            <w:tcW w:type="auto" w:w="1728"/>
          </w:tcPr>
          <w:p>
            <w:r/>
          </w:p>
        </w:tc>
      </w:tr>
    </w:tbl>
    <w:p>
      <w:r>
        <w:br/>
      </w:r>
    </w:p>
    <w:p>
      <w:pPr>
        <w:pStyle w:val="Reference"/>
      </w:pPr>
      <w:hyperlink r:id="rId11">
        <w:r>
          <w:rPr/>
          <w:t>303095, Genesis 2:2</w:t>
        </w:r>
      </w:hyperlink>
    </w:p>
    <w:p>
      <w:pPr>
        <w:pStyle w:val="Hebrew"/>
      </w:pPr>
      <w:r>
        <w:t xml:space="preserve">וַיְכַ֤ל אֱלֹהִים֙ בַּיֹּ֣ום הַשְּׁבִיעִ֔י מְלַאכְתֹּ֖ו </w:t>
      </w:r>
    </w:p>
    <w:p>
      <w:pPr>
        <w:pStyle w:val="Hebrew"/>
      </w:pPr>
      <w:r>
        <w:rPr>
          <w:color w:val="FF0000"/>
          <w:vertAlign w:val="superscript"/>
          <w:rtl/>
        </w:rPr>
        <w:t>684</w:t>
      </w:r>
      <w:r>
        <w:rPr>
          <w:rFonts w:ascii="Times New Roman" w:hAnsi="Times New Roman"/>
          <w:color w:val="828282"/>
          <w:rtl/>
        </w:rPr>
        <w:t>וַ</w:t>
      </w:r>
      <w:r>
        <w:rPr>
          <w:color w:val="FF0000"/>
          <w:vertAlign w:val="superscript"/>
          <w:rtl/>
        </w:rPr>
        <w:t>685</w:t>
      </w:r>
      <w:r>
        <w:rPr>
          <w:rFonts w:ascii="Times New Roman" w:hAnsi="Times New Roman"/>
          <w:color w:val="828282"/>
          <w:rtl/>
        </w:rPr>
        <w:t xml:space="preserve">יְכַ֤ל </w:t>
      </w:r>
      <w:r>
        <w:rPr>
          <w:color w:val="FF0000"/>
          <w:vertAlign w:val="superscript"/>
          <w:rtl/>
        </w:rPr>
        <w:t>686</w:t>
      </w:r>
      <w:r>
        <w:rPr>
          <w:rFonts w:ascii="Times New Roman" w:hAnsi="Times New Roman"/>
          <w:color w:val="828282"/>
          <w:rtl/>
        </w:rPr>
        <w:t xml:space="preserve">אֱלֹהִים֙ </w:t>
      </w:r>
      <w:r>
        <w:rPr>
          <w:color w:val="FF0000"/>
          <w:vertAlign w:val="superscript"/>
          <w:rtl/>
        </w:rPr>
        <w:t>687</w:t>
      </w:r>
      <w:r>
        <w:rPr>
          <w:rFonts w:ascii="Times New Roman" w:hAnsi="Times New Roman"/>
          <w:color w:val="828282"/>
          <w:rtl/>
        </w:rPr>
        <w:t>בַּ</w:t>
      </w:r>
      <w:r>
        <w:rPr>
          <w:color w:val="FF0000"/>
          <w:vertAlign w:val="superscript"/>
          <w:rtl/>
        </w:rPr>
        <w:t>688</w:t>
      </w:r>
      <w:r>
        <w:rPr>
          <w:rFonts w:ascii="Times New Roman" w:hAnsi="Times New Roman"/>
          <w:color w:val="828282"/>
          <w:rtl/>
        </w:rPr>
      </w:r>
      <w:r>
        <w:rPr>
          <w:color w:val="FF0000"/>
          <w:vertAlign w:val="superscript"/>
          <w:rtl/>
        </w:rPr>
        <w:t>689</w:t>
      </w:r>
      <w:r>
        <w:rPr>
          <w:rFonts w:ascii="Times New Roman" w:hAnsi="Times New Roman"/>
          <w:color w:val="828282"/>
          <w:rtl/>
        </w:rPr>
        <w:t xml:space="preserve">יֹּ֣ום </w:t>
      </w:r>
      <w:r>
        <w:rPr>
          <w:color w:val="FF0000"/>
          <w:vertAlign w:val="superscript"/>
          <w:rtl/>
        </w:rPr>
        <w:t>690</w:t>
      </w:r>
      <w:r>
        <w:rPr>
          <w:rFonts w:ascii="Times New Roman" w:hAnsi="Times New Roman"/>
          <w:color w:val="828282"/>
          <w:rtl/>
        </w:rPr>
        <w:t>הַ</w:t>
      </w:r>
      <w:r>
        <w:rPr>
          <w:color w:val="FF0000"/>
          <w:vertAlign w:val="superscript"/>
          <w:rtl/>
        </w:rPr>
        <w:t>691</w:t>
      </w:r>
      <w:r>
        <w:rPr>
          <w:rFonts w:ascii="Times New Roman" w:hAnsi="Times New Roman"/>
          <w:color w:val="828282"/>
          <w:rtl/>
        </w:rPr>
        <w:t xml:space="preserve">שְּׁבִיעִ֔י </w:t>
      </w:r>
      <w:r>
        <w:rPr>
          <w:color w:val="FF0000"/>
          <w:vertAlign w:val="superscript"/>
          <w:rtl/>
        </w:rPr>
        <w:t>692</w:t>
      </w:r>
      <w:r>
        <w:rPr>
          <w:rFonts w:ascii="Times New Roman" w:hAnsi="Times New Roman"/>
          <w:color w:val="828282"/>
          <w:rtl/>
        </w:rPr>
        <w:t xml:space="preserve">מְלַאכְתֹּ֖ו </w:t>
      </w:r>
    </w:p>
    <w:p>
      <w:pPr>
        <w:pStyle w:val="Hebrew"/>
      </w:pPr>
      <w:r>
        <w:rPr>
          <w:color w:val="828282"/>
        </w:rPr>
        <w:t xml:space="preserve">וַיְכַ֤ל אֱלֹהִים֙ בַּיֹּ֣ום הַשְּׁבִיעִ֔י מְלַאכְתֹּ֖ו אֲשֶׁ֣ר עָשָׂ֑ה וַיִּשְׁבֹּת֙ בַּיֹּ֣ום הַשְּׁבִיעִ֔י מִכָּל־מְלַאכְתֹּ֖ו אֲשֶׁ֥ר עָשָֽׂה׃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303095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303095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385775</w:t>
            </w:r>
          </w:p>
        </w:tc>
        <w:tc>
          <w:tcPr>
            <w:tcW w:type="auto" w:w="1728"/>
          </w:tcPr>
          <w:p>
            <w:r>
              <w:t>time_phrase</w:t>
            </w:r>
          </w:p>
        </w:tc>
        <w:tc>
          <w:tcPr>
            <w:tcW w:type="auto" w:w="1728"/>
          </w:tcPr>
          <w:p>
            <w:r>
              <w:t xml:space="preserve">בַּיֹּ֣ום הַשְּׁבִיעִ֔י </w:t>
            </w:r>
          </w:p>
        </w:tc>
        <w:tc>
          <w:tcPr>
            <w:tcW w:type="auto" w:w="1728"/>
          </w:tcPr>
          <w:p>
            <w:r/>
          </w:p>
        </w:tc>
      </w:tr>
      <w:tr>
        <w:tc>
          <w:tcPr>
            <w:tcW w:type="auto" w:w="1728"/>
          </w:tcPr>
          <w:p>
            <w:r>
              <w:t>tense</w:t>
            </w:r>
          </w:p>
        </w:tc>
        <w:tc>
          <w:tcPr>
            <w:tcW w:type="auto" w:w="1728"/>
          </w:tcPr>
          <w:p>
            <w:r>
              <w:t>685</w:t>
            </w:r>
          </w:p>
        </w:tc>
        <w:tc>
          <w:tcPr>
            <w:tcW w:type="auto" w:w="1728"/>
          </w:tcPr>
          <w:p>
            <w:r>
              <w:t>verb</w:t>
            </w:r>
          </w:p>
        </w:tc>
        <w:tc>
          <w:tcPr>
            <w:tcW w:type="auto" w:w="1728"/>
          </w:tcPr>
          <w:p>
            <w:r>
              <w:t xml:space="preserve">יְכַ֤ל </w:t>
            </w:r>
          </w:p>
        </w:tc>
        <w:tc>
          <w:tcPr>
            <w:tcW w:type="auto" w:w="1728"/>
          </w:tcPr>
          <w:p>
            <w:r/>
          </w:p>
        </w:tc>
      </w:tr>
    </w:tbl>
    <w:p>
      <w:r>
        <w:br/>
      </w:r>
    </w:p>
    <w:p>
      <w:pPr>
        <w:pStyle w:val="Reference"/>
      </w:pPr>
      <w:hyperlink r:id="rId11">
        <w:r>
          <w:rPr/>
          <w:t>303097, Genesis 2:2</w:t>
        </w:r>
      </w:hyperlink>
    </w:p>
    <w:p>
      <w:pPr>
        <w:pStyle w:val="Hebrew"/>
      </w:pPr>
      <w:r>
        <w:t xml:space="preserve">וַיִּשְׁבֹּת֙ בַּיֹּ֣ום הַשְּׁבִיעִ֔י מִכָּל־מְלַאכְתֹּ֖ו </w:t>
      </w:r>
    </w:p>
    <w:p>
      <w:pPr>
        <w:pStyle w:val="Hebrew"/>
      </w:pPr>
      <w:r>
        <w:rPr>
          <w:color w:val="FF0000"/>
          <w:vertAlign w:val="superscript"/>
          <w:rtl/>
        </w:rPr>
        <w:t>695</w:t>
      </w:r>
      <w:r>
        <w:rPr>
          <w:rFonts w:ascii="Times New Roman" w:hAnsi="Times New Roman"/>
          <w:color w:val="828282"/>
          <w:rtl/>
        </w:rPr>
        <w:t>וַ</w:t>
      </w:r>
      <w:r>
        <w:rPr>
          <w:color w:val="FF0000"/>
          <w:vertAlign w:val="superscript"/>
          <w:rtl/>
        </w:rPr>
        <w:t>696</w:t>
      </w:r>
      <w:r>
        <w:rPr>
          <w:rFonts w:ascii="Times New Roman" w:hAnsi="Times New Roman"/>
          <w:color w:val="828282"/>
          <w:rtl/>
        </w:rPr>
        <w:t xml:space="preserve">יִּשְׁבֹּת֙ </w:t>
      </w:r>
      <w:r>
        <w:rPr>
          <w:color w:val="FF0000"/>
          <w:vertAlign w:val="superscript"/>
          <w:rtl/>
        </w:rPr>
        <w:t>697</w:t>
      </w:r>
      <w:r>
        <w:rPr>
          <w:rFonts w:ascii="Times New Roman" w:hAnsi="Times New Roman"/>
          <w:color w:val="828282"/>
          <w:rtl/>
        </w:rPr>
        <w:t>בַּ</w:t>
      </w:r>
      <w:r>
        <w:rPr>
          <w:color w:val="FF0000"/>
          <w:vertAlign w:val="superscript"/>
          <w:rtl/>
        </w:rPr>
        <w:t>698</w:t>
      </w:r>
      <w:r>
        <w:rPr>
          <w:rFonts w:ascii="Times New Roman" w:hAnsi="Times New Roman"/>
          <w:color w:val="828282"/>
          <w:rtl/>
        </w:rPr>
      </w:r>
      <w:r>
        <w:rPr>
          <w:color w:val="FF0000"/>
          <w:vertAlign w:val="superscript"/>
          <w:rtl/>
        </w:rPr>
        <w:t>699</w:t>
      </w:r>
      <w:r>
        <w:rPr>
          <w:rFonts w:ascii="Times New Roman" w:hAnsi="Times New Roman"/>
          <w:color w:val="828282"/>
          <w:rtl/>
        </w:rPr>
        <w:t xml:space="preserve">יֹּ֣ום </w:t>
      </w:r>
      <w:r>
        <w:rPr>
          <w:color w:val="FF0000"/>
          <w:vertAlign w:val="superscript"/>
          <w:rtl/>
        </w:rPr>
        <w:t>700</w:t>
      </w:r>
      <w:r>
        <w:rPr>
          <w:rFonts w:ascii="Times New Roman" w:hAnsi="Times New Roman"/>
          <w:color w:val="828282"/>
          <w:rtl/>
        </w:rPr>
        <w:t>הַ</w:t>
      </w:r>
      <w:r>
        <w:rPr>
          <w:color w:val="FF0000"/>
          <w:vertAlign w:val="superscript"/>
          <w:rtl/>
        </w:rPr>
        <w:t>701</w:t>
      </w:r>
      <w:r>
        <w:rPr>
          <w:rFonts w:ascii="Times New Roman" w:hAnsi="Times New Roman"/>
          <w:color w:val="828282"/>
          <w:rtl/>
        </w:rPr>
        <w:t xml:space="preserve">שְּׁבִיעִ֔י </w:t>
      </w:r>
      <w:r>
        <w:rPr>
          <w:color w:val="FF0000"/>
          <w:vertAlign w:val="superscript"/>
          <w:rtl/>
        </w:rPr>
        <w:t>702</w:t>
      </w:r>
      <w:r>
        <w:rPr>
          <w:rFonts w:ascii="Times New Roman" w:hAnsi="Times New Roman"/>
          <w:color w:val="828282"/>
          <w:rtl/>
        </w:rPr>
        <w:t>מִ</w:t>
      </w:r>
      <w:r>
        <w:rPr>
          <w:color w:val="FF0000"/>
          <w:vertAlign w:val="superscript"/>
          <w:rtl/>
        </w:rPr>
        <w:t>703</w:t>
      </w:r>
      <w:r>
        <w:rPr>
          <w:rFonts w:ascii="Times New Roman" w:hAnsi="Times New Roman"/>
          <w:color w:val="828282"/>
          <w:rtl/>
        </w:rPr>
        <w:t>כָּל־</w:t>
      </w:r>
      <w:r>
        <w:rPr>
          <w:color w:val="FF0000"/>
          <w:vertAlign w:val="superscript"/>
          <w:rtl/>
        </w:rPr>
        <w:t>704</w:t>
      </w:r>
      <w:r>
        <w:rPr>
          <w:rFonts w:ascii="Times New Roman" w:hAnsi="Times New Roman"/>
          <w:color w:val="828282"/>
          <w:rtl/>
        </w:rPr>
        <w:t xml:space="preserve">מְלַאכְתֹּ֖ו </w:t>
      </w:r>
    </w:p>
    <w:p>
      <w:pPr>
        <w:pStyle w:val="Hebrew"/>
      </w:pPr>
      <w:r>
        <w:rPr>
          <w:color w:val="828282"/>
        </w:rPr>
        <w:t xml:space="preserve">וַיְכַ֤ל אֱלֹהִים֙ בַּיֹּ֣ום הַשְּׁבִיעִ֔י מְלַאכְתֹּ֖ו אֲשֶׁ֣ר עָשָׂ֑ה וַיִּשְׁבֹּת֙ בַּיֹּ֣ום הַשְּׁבִיעִ֔י מִכָּל־מְלַאכְתֹּ֖ו אֲשֶׁ֥ר עָשָֽׂה׃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303097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303097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385781</w:t>
            </w:r>
          </w:p>
        </w:tc>
        <w:tc>
          <w:tcPr>
            <w:tcW w:type="auto" w:w="1728"/>
          </w:tcPr>
          <w:p>
            <w:r>
              <w:t>time_phrase</w:t>
            </w:r>
          </w:p>
        </w:tc>
        <w:tc>
          <w:tcPr>
            <w:tcW w:type="auto" w:w="1728"/>
          </w:tcPr>
          <w:p>
            <w:r>
              <w:t xml:space="preserve">בַּיֹּ֣ום הַשְּׁבִיעִ֔י </w:t>
            </w:r>
          </w:p>
        </w:tc>
        <w:tc>
          <w:tcPr>
            <w:tcW w:type="auto" w:w="1728"/>
          </w:tcPr>
          <w:p>
            <w:r/>
          </w:p>
        </w:tc>
      </w:tr>
      <w:tr>
        <w:tc>
          <w:tcPr>
            <w:tcW w:type="auto" w:w="1728"/>
          </w:tcPr>
          <w:p>
            <w:r>
              <w:t>tense</w:t>
            </w:r>
          </w:p>
        </w:tc>
        <w:tc>
          <w:tcPr>
            <w:tcW w:type="auto" w:w="1728"/>
          </w:tcPr>
          <w:p>
            <w:r>
              <w:t>696</w:t>
            </w:r>
          </w:p>
        </w:tc>
        <w:tc>
          <w:tcPr>
            <w:tcW w:type="auto" w:w="1728"/>
          </w:tcPr>
          <w:p>
            <w:r>
              <w:t>verb</w:t>
            </w:r>
          </w:p>
        </w:tc>
        <w:tc>
          <w:tcPr>
            <w:tcW w:type="auto" w:w="1728"/>
          </w:tcPr>
          <w:p>
            <w:r>
              <w:t xml:space="preserve">יִּשְׁבֹּת֙ </w:t>
            </w:r>
          </w:p>
        </w:tc>
        <w:tc>
          <w:tcPr>
            <w:tcW w:type="auto" w:w="1728"/>
          </w:tcPr>
          <w:p>
            <w:r/>
          </w:p>
        </w:tc>
      </w:tr>
    </w:tbl>
    <w:p>
      <w:r>
        <w:br/>
      </w:r>
    </w:p>
    <w:p>
      <w:pPr>
        <w:pStyle w:val="Reference"/>
      </w:pPr>
      <w:hyperlink r:id="rId12">
        <w:r>
          <w:rPr/>
          <w:t>303108, Genesis 2:5</w:t>
        </w:r>
      </w:hyperlink>
    </w:p>
    <w:p>
      <w:pPr>
        <w:pStyle w:val="Hebrew"/>
      </w:pPr>
      <w:r>
        <w:t xml:space="preserve">וְכֹ֣ל׀ שִׂ֣יחַ הַשָּׂדֶ֗ה טֶ֚רֶם יִֽהְיֶ֣ה בָאָ֔רֶץ </w:t>
      </w:r>
    </w:p>
    <w:p>
      <w:pPr>
        <w:pStyle w:val="Hebrew"/>
      </w:pPr>
      <w:r>
        <w:rPr>
          <w:color w:val="FF0000"/>
          <w:vertAlign w:val="superscript"/>
          <w:rtl/>
        </w:rPr>
        <w:t>745</w:t>
      </w:r>
      <w:r>
        <w:rPr>
          <w:rFonts w:ascii="Times New Roman" w:hAnsi="Times New Roman"/>
          <w:color w:val="828282"/>
          <w:rtl/>
        </w:rPr>
        <w:t>וְ</w:t>
      </w:r>
      <w:r>
        <w:rPr>
          <w:color w:val="FF0000"/>
          <w:vertAlign w:val="superscript"/>
          <w:rtl/>
        </w:rPr>
        <w:t>746</w:t>
      </w:r>
      <w:r>
        <w:rPr>
          <w:rFonts w:ascii="Times New Roman" w:hAnsi="Times New Roman"/>
          <w:color w:val="828282"/>
          <w:rtl/>
        </w:rPr>
        <w:t xml:space="preserve">כֹ֣ל׀ </w:t>
      </w:r>
      <w:r>
        <w:rPr>
          <w:color w:val="FF0000"/>
          <w:vertAlign w:val="superscript"/>
          <w:rtl/>
        </w:rPr>
        <w:t>747</w:t>
      </w:r>
      <w:r>
        <w:rPr>
          <w:rFonts w:ascii="Times New Roman" w:hAnsi="Times New Roman"/>
          <w:color w:val="828282"/>
          <w:rtl/>
        </w:rPr>
        <w:t xml:space="preserve">שִׂ֣יחַ </w:t>
      </w:r>
      <w:r>
        <w:rPr>
          <w:color w:val="FF0000"/>
          <w:vertAlign w:val="superscript"/>
          <w:rtl/>
        </w:rPr>
        <w:t>748</w:t>
      </w:r>
      <w:r>
        <w:rPr>
          <w:rFonts w:ascii="Times New Roman" w:hAnsi="Times New Roman"/>
          <w:color w:val="828282"/>
          <w:rtl/>
        </w:rPr>
        <w:t>הַ</w:t>
      </w:r>
      <w:r>
        <w:rPr>
          <w:color w:val="FF0000"/>
          <w:vertAlign w:val="superscript"/>
          <w:rtl/>
        </w:rPr>
        <w:t>749</w:t>
      </w:r>
      <w:r>
        <w:rPr>
          <w:rFonts w:ascii="Times New Roman" w:hAnsi="Times New Roman"/>
          <w:color w:val="828282"/>
          <w:rtl/>
        </w:rPr>
        <w:t xml:space="preserve">שָּׂדֶ֗ה </w:t>
      </w:r>
      <w:r>
        <w:rPr>
          <w:color w:val="FF0000"/>
          <w:vertAlign w:val="superscript"/>
          <w:rtl/>
        </w:rPr>
        <w:t>750</w:t>
      </w:r>
      <w:r>
        <w:rPr>
          <w:rFonts w:ascii="Times New Roman" w:hAnsi="Times New Roman"/>
          <w:color w:val="828282"/>
          <w:rtl/>
        </w:rPr>
        <w:t xml:space="preserve">טֶ֚רֶם </w:t>
      </w:r>
      <w:r>
        <w:rPr>
          <w:color w:val="FF0000"/>
          <w:vertAlign w:val="superscript"/>
          <w:rtl/>
        </w:rPr>
        <w:t>751</w:t>
      </w:r>
      <w:r>
        <w:rPr>
          <w:rFonts w:ascii="Times New Roman" w:hAnsi="Times New Roman"/>
          <w:color w:val="828282"/>
          <w:rtl/>
        </w:rPr>
        <w:t xml:space="preserve">יִֽהְיֶ֣ה </w:t>
      </w:r>
      <w:r>
        <w:rPr>
          <w:color w:val="FF0000"/>
          <w:vertAlign w:val="superscript"/>
          <w:rtl/>
        </w:rPr>
        <w:t>752</w:t>
      </w:r>
      <w:r>
        <w:rPr>
          <w:rFonts w:ascii="Times New Roman" w:hAnsi="Times New Roman"/>
          <w:color w:val="828282"/>
          <w:rtl/>
        </w:rPr>
        <w:t>בָ</w:t>
      </w:r>
      <w:r>
        <w:rPr>
          <w:color w:val="FF0000"/>
          <w:vertAlign w:val="superscript"/>
          <w:rtl/>
        </w:rPr>
        <w:t>753</w:t>
      </w:r>
      <w:r>
        <w:rPr>
          <w:rFonts w:ascii="Times New Roman" w:hAnsi="Times New Roman"/>
          <w:color w:val="828282"/>
          <w:rtl/>
        </w:rPr>
      </w:r>
      <w:r>
        <w:rPr>
          <w:color w:val="FF0000"/>
          <w:vertAlign w:val="superscript"/>
          <w:rtl/>
        </w:rPr>
        <w:t>754</w:t>
      </w:r>
      <w:r>
        <w:rPr>
          <w:rFonts w:ascii="Times New Roman" w:hAnsi="Times New Roman"/>
          <w:color w:val="828282"/>
          <w:rtl/>
        </w:rPr>
        <w:t xml:space="preserve">אָ֔רֶץ </w:t>
      </w:r>
    </w:p>
    <w:p>
      <w:pPr>
        <w:pStyle w:val="Hebrew"/>
      </w:pPr>
      <w:r>
        <w:rPr>
          <w:color w:val="828282"/>
        </w:rPr>
        <w:t xml:space="preserve">וְכֹ֣ל׀ שִׂ֣יחַ הַשָּׂדֶ֗ה טֶ֚רֶם יִֽהְיֶ֣ה בָאָ֔רֶץ וְכָל־עֵ֥שֶׂב הַשָּׂדֶ֖ה טֶ֣רֶם יִצְמָ֑ח כִּי֩ לֹ֨א הִמְטִ֜יר יְהוָ֤ה אֱלֹהִים֙ עַל־הָאָ֔רֶץ וְאָדָ֣ם אַ֔יִן לַֽעֲבֹ֖ד אֶת־הָֽאֲדָמָֽה׃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303108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303108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385809</w:t>
            </w:r>
          </w:p>
        </w:tc>
        <w:tc>
          <w:tcPr>
            <w:tcW w:type="auto" w:w="1728"/>
          </w:tcPr>
          <w:p>
            <w:r>
              <w:t>time_phrase</w:t>
            </w:r>
          </w:p>
        </w:tc>
        <w:tc>
          <w:tcPr>
            <w:tcW w:type="auto" w:w="1728"/>
          </w:tcPr>
          <w:p>
            <w:r>
              <w:t xml:space="preserve">טֶ֚רֶם </w:t>
            </w:r>
          </w:p>
        </w:tc>
        <w:tc>
          <w:tcPr>
            <w:tcW w:type="auto" w:w="1728"/>
          </w:tcPr>
          <w:p>
            <w:r/>
          </w:p>
        </w:tc>
      </w:tr>
      <w:tr>
        <w:tc>
          <w:tcPr>
            <w:tcW w:type="auto" w:w="1728"/>
          </w:tcPr>
          <w:p>
            <w:r>
              <w:t>tense</w:t>
            </w:r>
          </w:p>
        </w:tc>
        <w:tc>
          <w:tcPr>
            <w:tcW w:type="auto" w:w="1728"/>
          </w:tcPr>
          <w:p>
            <w:r>
              <w:t>751</w:t>
            </w:r>
          </w:p>
        </w:tc>
        <w:tc>
          <w:tcPr>
            <w:tcW w:type="auto" w:w="1728"/>
          </w:tcPr>
          <w:p>
            <w:r>
              <w:t>verb</w:t>
            </w:r>
          </w:p>
        </w:tc>
        <w:tc>
          <w:tcPr>
            <w:tcW w:type="auto" w:w="1728"/>
          </w:tcPr>
          <w:p>
            <w:r>
              <w:t xml:space="preserve">יִֽהְיֶ֣ה </w:t>
            </w:r>
          </w:p>
        </w:tc>
        <w:tc>
          <w:tcPr>
            <w:tcW w:type="auto" w:w="1728"/>
          </w:tcPr>
          <w:p>
            <w:r/>
          </w:p>
        </w:tc>
      </w:tr>
    </w:tbl>
    <w:p>
      <w:r>
        <w:br/>
      </w:r>
    </w:p>
    <w:p>
      <w:pPr>
        <w:pStyle w:val="Reference"/>
      </w:pPr>
      <w:hyperlink r:id="rId12">
        <w:r>
          <w:rPr/>
          <w:t>303109, Genesis 2:5</w:t>
        </w:r>
      </w:hyperlink>
    </w:p>
    <w:p>
      <w:pPr>
        <w:pStyle w:val="Hebrew"/>
      </w:pPr>
      <w:r>
        <w:t xml:space="preserve">וְכָל־עֵ֥שֶׂב הַשָּׂדֶ֖ה טֶ֣רֶם יִצְמָ֑ח </w:t>
      </w:r>
    </w:p>
    <w:p>
      <w:pPr>
        <w:pStyle w:val="Hebrew"/>
      </w:pPr>
      <w:r>
        <w:rPr>
          <w:color w:val="FF0000"/>
          <w:vertAlign w:val="superscript"/>
          <w:rtl/>
        </w:rPr>
        <w:t>755</w:t>
      </w:r>
      <w:r>
        <w:rPr>
          <w:rFonts w:ascii="Times New Roman" w:hAnsi="Times New Roman"/>
          <w:color w:val="828282"/>
          <w:rtl/>
        </w:rPr>
        <w:t>וְ</w:t>
      </w:r>
      <w:r>
        <w:rPr>
          <w:color w:val="FF0000"/>
          <w:vertAlign w:val="superscript"/>
          <w:rtl/>
        </w:rPr>
        <w:t>756</w:t>
      </w:r>
      <w:r>
        <w:rPr>
          <w:rFonts w:ascii="Times New Roman" w:hAnsi="Times New Roman"/>
          <w:color w:val="828282"/>
          <w:rtl/>
        </w:rPr>
        <w:t>כָל־</w:t>
      </w:r>
      <w:r>
        <w:rPr>
          <w:color w:val="FF0000"/>
          <w:vertAlign w:val="superscript"/>
          <w:rtl/>
        </w:rPr>
        <w:t>757</w:t>
      </w:r>
      <w:r>
        <w:rPr>
          <w:rFonts w:ascii="Times New Roman" w:hAnsi="Times New Roman"/>
          <w:color w:val="828282"/>
          <w:rtl/>
        </w:rPr>
        <w:t xml:space="preserve">עֵ֥שֶׂב </w:t>
      </w:r>
      <w:r>
        <w:rPr>
          <w:color w:val="FF0000"/>
          <w:vertAlign w:val="superscript"/>
          <w:rtl/>
        </w:rPr>
        <w:t>758</w:t>
      </w:r>
      <w:r>
        <w:rPr>
          <w:rFonts w:ascii="Times New Roman" w:hAnsi="Times New Roman"/>
          <w:color w:val="828282"/>
          <w:rtl/>
        </w:rPr>
        <w:t>הַ</w:t>
      </w:r>
      <w:r>
        <w:rPr>
          <w:color w:val="FF0000"/>
          <w:vertAlign w:val="superscript"/>
          <w:rtl/>
        </w:rPr>
        <w:t>759</w:t>
      </w:r>
      <w:r>
        <w:rPr>
          <w:rFonts w:ascii="Times New Roman" w:hAnsi="Times New Roman"/>
          <w:color w:val="828282"/>
          <w:rtl/>
        </w:rPr>
        <w:t xml:space="preserve">שָּׂדֶ֖ה </w:t>
      </w:r>
      <w:r>
        <w:rPr>
          <w:color w:val="FF0000"/>
          <w:vertAlign w:val="superscript"/>
          <w:rtl/>
        </w:rPr>
        <w:t>760</w:t>
      </w:r>
      <w:r>
        <w:rPr>
          <w:rFonts w:ascii="Times New Roman" w:hAnsi="Times New Roman"/>
          <w:color w:val="828282"/>
          <w:rtl/>
        </w:rPr>
        <w:t xml:space="preserve">טֶ֣רֶם </w:t>
      </w:r>
      <w:r>
        <w:rPr>
          <w:color w:val="FF0000"/>
          <w:vertAlign w:val="superscript"/>
          <w:rtl/>
        </w:rPr>
        <w:t>761</w:t>
      </w:r>
      <w:r>
        <w:rPr>
          <w:rFonts w:ascii="Times New Roman" w:hAnsi="Times New Roman"/>
          <w:color w:val="828282"/>
          <w:rtl/>
        </w:rPr>
        <w:t xml:space="preserve">יִצְמָ֑ח </w:t>
      </w:r>
    </w:p>
    <w:p>
      <w:pPr>
        <w:pStyle w:val="Hebrew"/>
      </w:pPr>
      <w:r>
        <w:rPr>
          <w:color w:val="828282"/>
        </w:rPr>
        <w:t xml:space="preserve">וְכֹ֣ל׀ שִׂ֣יחַ הַשָּׂדֶ֗ה טֶ֚רֶם יִֽהְיֶ֣ה בָאָ֔רֶץ וְכָל־עֵ֥שֶׂב הַשָּׂדֶ֖ה טֶ֣רֶם יִצְמָ֑ח כִּי֩ לֹ֨א הִמְטִ֜יר יְהוָ֤ה אֱלֹהִים֙ עַל־הָאָ֔רֶץ וְאָדָ֣ם אַ֔יִן לַֽעֲבֹ֖ד אֶת־הָֽאֲדָמָֽה׃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303109</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303109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385814</w:t>
            </w:r>
          </w:p>
        </w:tc>
        <w:tc>
          <w:tcPr>
            <w:tcW w:type="auto" w:w="1728"/>
          </w:tcPr>
          <w:p>
            <w:r>
              <w:t>time_phrase</w:t>
            </w:r>
          </w:p>
        </w:tc>
        <w:tc>
          <w:tcPr>
            <w:tcW w:type="auto" w:w="1728"/>
          </w:tcPr>
          <w:p>
            <w:r>
              <w:t xml:space="preserve">טֶ֣רֶם </w:t>
            </w:r>
          </w:p>
        </w:tc>
        <w:tc>
          <w:tcPr>
            <w:tcW w:type="auto" w:w="1728"/>
          </w:tcPr>
          <w:p>
            <w:r/>
          </w:p>
        </w:tc>
      </w:tr>
      <w:tr>
        <w:tc>
          <w:tcPr>
            <w:tcW w:type="auto" w:w="1728"/>
          </w:tcPr>
          <w:p>
            <w:r>
              <w:t>tense</w:t>
            </w:r>
          </w:p>
        </w:tc>
        <w:tc>
          <w:tcPr>
            <w:tcW w:type="auto" w:w="1728"/>
          </w:tcPr>
          <w:p>
            <w:r>
              <w:t>761</w:t>
            </w:r>
          </w:p>
        </w:tc>
        <w:tc>
          <w:tcPr>
            <w:tcW w:type="auto" w:w="1728"/>
          </w:tcPr>
          <w:p>
            <w:r>
              <w:t>verb</w:t>
            </w:r>
          </w:p>
        </w:tc>
        <w:tc>
          <w:tcPr>
            <w:tcW w:type="auto" w:w="1728"/>
          </w:tcPr>
          <w:p>
            <w:r>
              <w:t xml:space="preserve">יִצְמָ֑ח </w:t>
            </w:r>
          </w:p>
        </w:tc>
        <w:tc>
          <w:tcPr>
            <w:tcW w:type="auto" w:w="1728"/>
          </w:tcPr>
          <w:p>
            <w:r/>
          </w:p>
        </w:tc>
      </w:tr>
    </w:tbl>
    <w:p>
      <w:r>
        <w:br/>
      </w:r>
    </w:p>
    <w:p>
      <w:pPr>
        <w:pStyle w:val="Reference"/>
      </w:pPr>
      <w:hyperlink r:id="rId13">
        <w:r>
          <w:rPr/>
          <w:t>303153, Genesis 2:17</w:t>
        </w:r>
      </w:hyperlink>
    </w:p>
    <w:p>
      <w:pPr>
        <w:pStyle w:val="Hebrew"/>
      </w:pPr>
      <w:r>
        <w:t xml:space="preserve">כִּ֗י בְּיֹ֛ום מֹ֥ות תָּמֽוּת׃ </w:t>
      </w:r>
    </w:p>
    <w:p>
      <w:pPr>
        <w:pStyle w:val="Hebrew"/>
      </w:pPr>
      <w:r>
        <w:rPr>
          <w:color w:val="FF0000"/>
          <w:vertAlign w:val="superscript"/>
          <w:rtl/>
        </w:rPr>
        <w:t>989</w:t>
      </w:r>
      <w:r>
        <w:rPr>
          <w:rFonts w:ascii="Times New Roman" w:hAnsi="Times New Roman"/>
          <w:color w:val="828282"/>
          <w:rtl/>
        </w:rPr>
        <w:t xml:space="preserve">כִּ֗י </w:t>
      </w:r>
      <w:r>
        <w:rPr>
          <w:color w:val="FF0000"/>
          <w:vertAlign w:val="superscript"/>
          <w:rtl/>
        </w:rPr>
        <w:t>990</w:t>
      </w:r>
      <w:r>
        <w:rPr>
          <w:rFonts w:ascii="Times New Roman" w:hAnsi="Times New Roman"/>
          <w:color w:val="828282"/>
          <w:rtl/>
        </w:rPr>
        <w:t>בְּ</w:t>
      </w:r>
      <w:r>
        <w:rPr>
          <w:color w:val="FF0000"/>
          <w:vertAlign w:val="superscript"/>
          <w:rtl/>
        </w:rPr>
        <w:t>991</w:t>
      </w:r>
      <w:r>
        <w:rPr>
          <w:rFonts w:ascii="Times New Roman" w:hAnsi="Times New Roman"/>
          <w:color w:val="828282"/>
          <w:rtl/>
        </w:rPr>
        <w:t xml:space="preserve">יֹ֛ום </w:t>
      </w:r>
      <w:r>
        <w:rPr>
          <w:color w:val="FF0000"/>
          <w:vertAlign w:val="superscript"/>
          <w:rtl/>
        </w:rPr>
        <w:t>994</w:t>
      </w:r>
      <w:r>
        <w:rPr>
          <w:rFonts w:ascii="Times New Roman" w:hAnsi="Times New Roman"/>
          <w:color w:val="828282"/>
          <w:rtl/>
        </w:rPr>
        <w:t xml:space="preserve">מֹ֥ות </w:t>
      </w:r>
      <w:r>
        <w:rPr>
          <w:color w:val="FF0000"/>
          <w:vertAlign w:val="superscript"/>
          <w:rtl/>
        </w:rPr>
        <w:t>995</w:t>
      </w:r>
      <w:r>
        <w:rPr>
          <w:rFonts w:ascii="Times New Roman" w:hAnsi="Times New Roman"/>
          <w:color w:val="828282"/>
          <w:rtl/>
        </w:rPr>
        <w:t xml:space="preserve">תָּמֽוּת׃ </w:t>
      </w:r>
    </w:p>
    <w:p>
      <w:pPr>
        <w:pStyle w:val="Hebrew"/>
      </w:pPr>
      <w:r>
        <w:rPr>
          <w:color w:val="828282"/>
        </w:rPr>
        <w:t xml:space="preserve">וּמֵעֵ֗ץ הַדַּ֨עַת֙ טֹ֣וב וָרָ֔ע לֹ֥א תֹאכַ֖ל מִמֶּ֑נּוּ כִּ֗י בְּיֹ֛ום אֲכָלְךָ֥ מִמֶּ֖נּוּ מֹ֥ות תָּמֽוּת׃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303153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303153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385941</w:t>
            </w:r>
          </w:p>
        </w:tc>
        <w:tc>
          <w:tcPr>
            <w:tcW w:type="auto" w:w="1728"/>
          </w:tcPr>
          <w:p>
            <w:r>
              <w:t>time_phrase</w:t>
            </w:r>
          </w:p>
        </w:tc>
        <w:tc>
          <w:tcPr>
            <w:tcW w:type="auto" w:w="1728"/>
          </w:tcPr>
          <w:p>
            <w:r>
              <w:t xml:space="preserve">בְּיֹ֛ום </w:t>
            </w:r>
          </w:p>
        </w:tc>
        <w:tc>
          <w:tcPr>
            <w:tcW w:type="auto" w:w="1728"/>
          </w:tcPr>
          <w:p>
            <w:r/>
          </w:p>
        </w:tc>
      </w:tr>
      <w:tr>
        <w:tc>
          <w:tcPr>
            <w:tcW w:type="auto" w:w="1728"/>
          </w:tcPr>
          <w:p>
            <w:r>
              <w:t>tense</w:t>
            </w:r>
          </w:p>
        </w:tc>
        <w:tc>
          <w:tcPr>
            <w:tcW w:type="auto" w:w="1728"/>
          </w:tcPr>
          <w:p>
            <w:r>
              <w:t>995</w:t>
            </w:r>
          </w:p>
        </w:tc>
        <w:tc>
          <w:tcPr>
            <w:tcW w:type="auto" w:w="1728"/>
          </w:tcPr>
          <w:p>
            <w:r>
              <w:t>verb</w:t>
            </w:r>
          </w:p>
        </w:tc>
        <w:tc>
          <w:tcPr>
            <w:tcW w:type="auto" w:w="1728"/>
          </w:tcPr>
          <w:p>
            <w:r>
              <w:t xml:space="preserve">תָּמֽוּת׃ </w:t>
            </w:r>
          </w:p>
        </w:tc>
        <w:tc>
          <w:tcPr>
            <w:tcW w:type="auto" w:w="1728"/>
          </w:tcPr>
          <w:p>
            <w:r/>
          </w:p>
        </w:tc>
      </w:tr>
    </w:tbl>
    <w:p>
      <w:r>
        <w:br/>
      </w:r>
    </w:p>
    <w:p>
      <w:pPr>
        <w:pStyle w:val="Reference"/>
      </w:pPr>
      <w:hyperlink r:id="rId14">
        <w:r>
          <w:rPr/>
          <w:t>303220, Genesis 3:8</w:t>
        </w:r>
      </w:hyperlink>
    </w:p>
    <w:p>
      <w:pPr>
        <w:pStyle w:val="Hebrew"/>
      </w:pPr>
      <w:r>
        <w:t xml:space="preserve">מִתְהַלֵּ֥ךְ בַּגָּ֖ן לְר֣וּחַ הַיֹּ֑ום </w:t>
      </w:r>
    </w:p>
    <w:p>
      <w:pPr>
        <w:pStyle w:val="Hebrew"/>
      </w:pPr>
      <w:r>
        <w:rPr>
          <w:color w:val="FF0000"/>
          <w:vertAlign w:val="superscript"/>
          <w:rtl/>
        </w:rPr>
        <w:t>1321</w:t>
      </w:r>
      <w:r>
        <w:rPr>
          <w:rFonts w:ascii="Times New Roman" w:hAnsi="Times New Roman"/>
          <w:color w:val="828282"/>
          <w:rtl/>
        </w:rPr>
        <w:t xml:space="preserve">מִתְהַלֵּ֥ךְ </w:t>
      </w:r>
      <w:r>
        <w:rPr>
          <w:color w:val="FF0000"/>
          <w:vertAlign w:val="superscript"/>
          <w:rtl/>
        </w:rPr>
        <w:t>1322</w:t>
      </w:r>
      <w:r>
        <w:rPr>
          <w:rFonts w:ascii="Times New Roman" w:hAnsi="Times New Roman"/>
          <w:color w:val="828282"/>
          <w:rtl/>
        </w:rPr>
        <w:t>בַּ</w:t>
      </w:r>
      <w:r>
        <w:rPr>
          <w:color w:val="FF0000"/>
          <w:vertAlign w:val="superscript"/>
          <w:rtl/>
        </w:rPr>
        <w:t>1323</w:t>
      </w:r>
      <w:r>
        <w:rPr>
          <w:rFonts w:ascii="Times New Roman" w:hAnsi="Times New Roman"/>
          <w:color w:val="828282"/>
          <w:rtl/>
        </w:rPr>
      </w:r>
      <w:r>
        <w:rPr>
          <w:color w:val="FF0000"/>
          <w:vertAlign w:val="superscript"/>
          <w:rtl/>
        </w:rPr>
        <w:t>1324</w:t>
      </w:r>
      <w:r>
        <w:rPr>
          <w:rFonts w:ascii="Times New Roman" w:hAnsi="Times New Roman"/>
          <w:color w:val="828282"/>
          <w:rtl/>
        </w:rPr>
        <w:t xml:space="preserve">גָּ֖ן </w:t>
      </w:r>
      <w:r>
        <w:rPr>
          <w:color w:val="FF0000"/>
          <w:vertAlign w:val="superscript"/>
          <w:rtl/>
        </w:rPr>
        <w:t>1325</w:t>
      </w:r>
      <w:r>
        <w:rPr>
          <w:rFonts w:ascii="Times New Roman" w:hAnsi="Times New Roman"/>
          <w:color w:val="828282"/>
          <w:rtl/>
        </w:rPr>
        <w:t>לְ</w:t>
      </w:r>
      <w:r>
        <w:rPr>
          <w:color w:val="FF0000"/>
          <w:vertAlign w:val="superscript"/>
          <w:rtl/>
        </w:rPr>
        <w:t>1326</w:t>
      </w:r>
      <w:r>
        <w:rPr>
          <w:rFonts w:ascii="Times New Roman" w:hAnsi="Times New Roman"/>
          <w:color w:val="828282"/>
          <w:rtl/>
        </w:rPr>
        <w:t xml:space="preserve">ר֣וּחַ </w:t>
      </w:r>
      <w:r>
        <w:rPr>
          <w:color w:val="FF0000"/>
          <w:vertAlign w:val="superscript"/>
          <w:rtl/>
        </w:rPr>
        <w:t>1327</w:t>
      </w:r>
      <w:r>
        <w:rPr>
          <w:rFonts w:ascii="Times New Roman" w:hAnsi="Times New Roman"/>
          <w:color w:val="828282"/>
          <w:rtl/>
        </w:rPr>
        <w:t>הַ</w:t>
      </w:r>
      <w:r>
        <w:rPr>
          <w:color w:val="FF0000"/>
          <w:vertAlign w:val="superscript"/>
          <w:rtl/>
        </w:rPr>
        <w:t>1328</w:t>
      </w:r>
      <w:r>
        <w:rPr>
          <w:rFonts w:ascii="Times New Roman" w:hAnsi="Times New Roman"/>
          <w:color w:val="828282"/>
          <w:rtl/>
        </w:rPr>
        <w:t xml:space="preserve">יֹּ֑ום </w:t>
      </w:r>
    </w:p>
    <w:p>
      <w:pPr>
        <w:pStyle w:val="Hebrew"/>
      </w:pPr>
      <w:r>
        <w:rPr>
          <w:color w:val="828282"/>
        </w:rPr>
        <w:t xml:space="preserve">וַֽיִּשְׁמְע֞וּ אֶת־קֹ֨ול יְהוָ֧ה אֱלֹהִ֛ים מִתְהַלֵּ֥ךְ בַּגָּ֖ן לְר֣וּחַ הַיֹּ֑ום וַיִּתְחַבֵּ֨א הָֽאָדָ֜ם וְאִשְׁתֹּ֗ו מִפְּנֵי֙ יְהוָ֣ה אֱלֹהִ֔ים בְּתֹ֖וךְ עֵ֥ץ הַגָּֽן׃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303220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303220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386150</w:t>
            </w:r>
          </w:p>
        </w:tc>
        <w:tc>
          <w:tcPr>
            <w:tcW w:type="auto" w:w="1728"/>
          </w:tcPr>
          <w:p>
            <w:r>
              <w:t>time_phrase</w:t>
            </w:r>
          </w:p>
        </w:tc>
        <w:tc>
          <w:tcPr>
            <w:tcW w:type="auto" w:w="1728"/>
          </w:tcPr>
          <w:p>
            <w:r>
              <w:t xml:space="preserve">לְר֣וּחַ הַיֹּ֑ום </w:t>
            </w:r>
          </w:p>
        </w:tc>
        <w:tc>
          <w:tcPr>
            <w:tcW w:type="auto" w:w="1728"/>
          </w:tcPr>
          <w:p>
            <w:r/>
          </w:p>
        </w:tc>
      </w:tr>
      <w:tr>
        <w:tc>
          <w:tcPr>
            <w:tcW w:type="auto" w:w="1728"/>
          </w:tcPr>
          <w:p>
            <w:r>
              <w:t>tense</w:t>
            </w:r>
          </w:p>
        </w:tc>
        <w:tc>
          <w:tcPr>
            <w:tcW w:type="auto" w:w="1728"/>
          </w:tcPr>
          <w:p>
            <w:r>
              <w:t>1321</w:t>
            </w:r>
          </w:p>
        </w:tc>
        <w:tc>
          <w:tcPr>
            <w:tcW w:type="auto" w:w="1728"/>
          </w:tcPr>
          <w:p>
            <w:r>
              <w:t>verb</w:t>
            </w:r>
          </w:p>
        </w:tc>
        <w:tc>
          <w:tcPr>
            <w:tcW w:type="auto" w:w="1728"/>
          </w:tcPr>
          <w:p>
            <w:r>
              <w:t xml:space="preserve">מִתְהַלֵּ֥ךְ </w:t>
            </w:r>
          </w:p>
        </w:tc>
        <w:tc>
          <w:tcPr>
            <w:tcW w:type="auto" w:w="1728"/>
          </w:tcPr>
          <w:p>
            <w:r/>
          </w:p>
        </w:tc>
      </w:tr>
    </w:tbl>
    <w:p>
      <w:r>
        <w:br/>
      </w:r>
    </w:p>
    <w:p>
      <w:pPr>
        <w:pStyle w:val="Reference"/>
      </w:pPr>
      <w:hyperlink r:id="rId15">
        <w:r>
          <w:rPr/>
          <w:t>303250, Genesis 3:14</w:t>
        </w:r>
      </w:hyperlink>
    </w:p>
    <w:p>
      <w:pPr>
        <w:pStyle w:val="Hebrew"/>
      </w:pPr>
      <w:r>
        <w:t xml:space="preserve">וְעָפָ֥ר תֹּאכַ֖ל כָּל־יְמֵ֥י חַיֶּֽיךָ׃ </w:t>
      </w:r>
    </w:p>
    <w:p>
      <w:pPr>
        <w:pStyle w:val="Hebrew"/>
      </w:pPr>
      <w:r>
        <w:rPr>
          <w:color w:val="FF0000"/>
          <w:vertAlign w:val="superscript"/>
          <w:rtl/>
        </w:rPr>
        <w:t>1450</w:t>
      </w:r>
      <w:r>
        <w:rPr>
          <w:rFonts w:ascii="Times New Roman" w:hAnsi="Times New Roman"/>
          <w:color w:val="828282"/>
          <w:rtl/>
        </w:rPr>
        <w:t>וְ</w:t>
      </w:r>
      <w:r>
        <w:rPr>
          <w:color w:val="FF0000"/>
          <w:vertAlign w:val="superscript"/>
          <w:rtl/>
        </w:rPr>
        <w:t>1451</w:t>
      </w:r>
      <w:r>
        <w:rPr>
          <w:rFonts w:ascii="Times New Roman" w:hAnsi="Times New Roman"/>
          <w:color w:val="828282"/>
          <w:rtl/>
        </w:rPr>
        <w:t xml:space="preserve">עָפָ֥ר </w:t>
      </w:r>
      <w:r>
        <w:rPr>
          <w:color w:val="FF0000"/>
          <w:vertAlign w:val="superscript"/>
          <w:rtl/>
        </w:rPr>
        <w:t>1452</w:t>
      </w:r>
      <w:r>
        <w:rPr>
          <w:rFonts w:ascii="Times New Roman" w:hAnsi="Times New Roman"/>
          <w:color w:val="828282"/>
          <w:rtl/>
        </w:rPr>
        <w:t xml:space="preserve">תֹּאכַ֖ל </w:t>
      </w:r>
      <w:r>
        <w:rPr>
          <w:color w:val="FF0000"/>
          <w:vertAlign w:val="superscript"/>
          <w:rtl/>
        </w:rPr>
        <w:t>1453</w:t>
      </w:r>
      <w:r>
        <w:rPr>
          <w:rFonts w:ascii="Times New Roman" w:hAnsi="Times New Roman"/>
          <w:color w:val="828282"/>
          <w:rtl/>
        </w:rPr>
        <w:t>כָּל־</w:t>
      </w:r>
      <w:r>
        <w:rPr>
          <w:color w:val="FF0000"/>
          <w:vertAlign w:val="superscript"/>
          <w:rtl/>
        </w:rPr>
        <w:t>1454</w:t>
      </w:r>
      <w:r>
        <w:rPr>
          <w:rFonts w:ascii="Times New Roman" w:hAnsi="Times New Roman"/>
          <w:color w:val="828282"/>
          <w:rtl/>
        </w:rPr>
        <w:t xml:space="preserve">יְמֵ֥י </w:t>
      </w:r>
      <w:r>
        <w:rPr>
          <w:color w:val="FF0000"/>
          <w:vertAlign w:val="superscript"/>
          <w:rtl/>
        </w:rPr>
        <w:t>1455</w:t>
      </w:r>
      <w:r>
        <w:rPr>
          <w:rFonts w:ascii="Times New Roman" w:hAnsi="Times New Roman"/>
          <w:color w:val="828282"/>
          <w:rtl/>
        </w:rPr>
        <w:t xml:space="preserve">חַיֶּֽיךָ׃ </w:t>
      </w:r>
    </w:p>
    <w:p>
      <w:pPr>
        <w:pStyle w:val="Hebrew"/>
      </w:pPr>
      <w:r>
        <w:rPr>
          <w:color w:val="828282"/>
        </w:rPr>
        <w:t xml:space="preserve">וַיֹּאמֶר֩ יְהֹוָ֨ה אֱלֹהִ֥ים׀ אֶֽל־הַנָּחָשׁ֮ כִּ֣י עָשִׂ֣יתָ זֹּאת֒ אָר֤וּר אַתָּה֙ מִכָּל־הַבְּהֵמָ֔ה וּמִכֹּ֖ל חַיַּ֣ת הַשָּׂדֶ֑ה עַל־גְּחֹנְךָ֣ תֵלֵ֔ךְ וְעָפָ֥ר תֹּאכַ֖ל כָּל־יְמֵ֥י חַיֶּֽיךָ׃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303250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303250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386232</w:t>
            </w:r>
          </w:p>
        </w:tc>
        <w:tc>
          <w:tcPr>
            <w:tcW w:type="auto" w:w="1728"/>
          </w:tcPr>
          <w:p>
            <w:r>
              <w:t>time_phrase</w:t>
            </w:r>
          </w:p>
        </w:tc>
        <w:tc>
          <w:tcPr>
            <w:tcW w:type="auto" w:w="1728"/>
          </w:tcPr>
          <w:p>
            <w:r>
              <w:t xml:space="preserve">כָּל־יְמֵ֥י חַיֶּֽיךָ׃ </w:t>
            </w:r>
          </w:p>
        </w:tc>
        <w:tc>
          <w:tcPr>
            <w:tcW w:type="auto" w:w="1728"/>
          </w:tcPr>
          <w:p>
            <w:r/>
          </w:p>
        </w:tc>
      </w:tr>
      <w:tr>
        <w:tc>
          <w:tcPr>
            <w:tcW w:type="auto" w:w="1728"/>
          </w:tcPr>
          <w:p>
            <w:r>
              <w:t>tense</w:t>
            </w:r>
          </w:p>
        </w:tc>
        <w:tc>
          <w:tcPr>
            <w:tcW w:type="auto" w:w="1728"/>
          </w:tcPr>
          <w:p>
            <w:r>
              <w:t>1452</w:t>
            </w:r>
          </w:p>
        </w:tc>
        <w:tc>
          <w:tcPr>
            <w:tcW w:type="auto" w:w="1728"/>
          </w:tcPr>
          <w:p>
            <w:r>
              <w:t>verb</w:t>
            </w:r>
          </w:p>
        </w:tc>
        <w:tc>
          <w:tcPr>
            <w:tcW w:type="auto" w:w="1728"/>
          </w:tcPr>
          <w:p>
            <w:r>
              <w:t xml:space="preserve">תֹּאכַ֖ל </w:t>
            </w:r>
          </w:p>
        </w:tc>
        <w:tc>
          <w:tcPr>
            <w:tcW w:type="auto" w:w="1728"/>
          </w:tcPr>
          <w:p>
            <w:r/>
          </w:p>
        </w:tc>
      </w:tr>
    </w:tbl>
    <w:p>
      <w:r>
        <w:br/>
      </w:r>
    </w:p>
    <w:p>
      <w:pPr>
        <w:pStyle w:val="Reference"/>
      </w:pPr>
      <w:hyperlink r:id="rId16">
        <w:r>
          <w:rPr/>
          <w:t>303266, Genesis 3:17</w:t>
        </w:r>
      </w:hyperlink>
    </w:p>
    <w:p>
      <w:pPr>
        <w:pStyle w:val="Hebrew"/>
      </w:pPr>
      <w:r>
        <w:t xml:space="preserve">בְּעִצָּבֹון֙ תֹּֽאכֲלֶ֔נָּה כֹּ֖ל יְמֵ֥י חַיֶּֽיךָ׃ </w:t>
      </w:r>
    </w:p>
    <w:p>
      <w:pPr>
        <w:pStyle w:val="Hebrew"/>
      </w:pPr>
      <w:r>
        <w:rPr>
          <w:color w:val="FF0000"/>
          <w:vertAlign w:val="superscript"/>
          <w:rtl/>
        </w:rPr>
        <w:t>1524</w:t>
      </w:r>
      <w:r>
        <w:rPr>
          <w:rFonts w:ascii="Times New Roman" w:hAnsi="Times New Roman"/>
          <w:color w:val="828282"/>
          <w:rtl/>
        </w:rPr>
        <w:t>בְּ</w:t>
      </w:r>
      <w:r>
        <w:rPr>
          <w:color w:val="FF0000"/>
          <w:vertAlign w:val="superscript"/>
          <w:rtl/>
        </w:rPr>
        <w:t>1525</w:t>
      </w:r>
      <w:r>
        <w:rPr>
          <w:rFonts w:ascii="Times New Roman" w:hAnsi="Times New Roman"/>
          <w:color w:val="828282"/>
          <w:rtl/>
        </w:rPr>
        <w:t xml:space="preserve">עִצָּבֹון֙ </w:t>
      </w:r>
      <w:r>
        <w:rPr>
          <w:color w:val="FF0000"/>
          <w:vertAlign w:val="superscript"/>
          <w:rtl/>
        </w:rPr>
        <w:t>1526</w:t>
      </w:r>
      <w:r>
        <w:rPr>
          <w:rFonts w:ascii="Times New Roman" w:hAnsi="Times New Roman"/>
          <w:color w:val="828282"/>
          <w:rtl/>
        </w:rPr>
        <w:t xml:space="preserve">תֹּֽאכֲלֶ֔נָּה </w:t>
      </w:r>
      <w:r>
        <w:rPr>
          <w:color w:val="FF0000"/>
          <w:vertAlign w:val="superscript"/>
          <w:rtl/>
        </w:rPr>
        <w:t>1527</w:t>
      </w:r>
      <w:r>
        <w:rPr>
          <w:rFonts w:ascii="Times New Roman" w:hAnsi="Times New Roman"/>
          <w:color w:val="828282"/>
          <w:rtl/>
        </w:rPr>
        <w:t xml:space="preserve">כֹּ֖ל </w:t>
      </w:r>
      <w:r>
        <w:rPr>
          <w:color w:val="FF0000"/>
          <w:vertAlign w:val="superscript"/>
          <w:rtl/>
        </w:rPr>
        <w:t>1528</w:t>
      </w:r>
      <w:r>
        <w:rPr>
          <w:rFonts w:ascii="Times New Roman" w:hAnsi="Times New Roman"/>
          <w:color w:val="828282"/>
          <w:rtl/>
        </w:rPr>
        <w:t xml:space="preserve">יְמֵ֥י </w:t>
      </w:r>
      <w:r>
        <w:rPr>
          <w:color w:val="FF0000"/>
          <w:vertAlign w:val="superscript"/>
          <w:rtl/>
        </w:rPr>
        <w:t>1529</w:t>
      </w:r>
      <w:r>
        <w:rPr>
          <w:rFonts w:ascii="Times New Roman" w:hAnsi="Times New Roman"/>
          <w:color w:val="828282"/>
          <w:rtl/>
        </w:rPr>
        <w:t xml:space="preserve">חַיֶּֽיךָ׃ </w:t>
      </w:r>
    </w:p>
    <w:p>
      <w:pPr>
        <w:pStyle w:val="Hebrew"/>
      </w:pPr>
      <w:r>
        <w:rPr>
          <w:color w:val="828282"/>
        </w:rPr>
        <w:t xml:space="preserve">וּלְאָדָ֣ם אָמַ֗ר כִּ֥י־שָׁמַעְתָּ֮ לְקֹ֣ול אִשְׁתֶּךָ֒ וַתֹּ֨אכַל֙ מִן־הָעֵ֔ץ אֲשֶׁ֤ר צִוִּיתִ֨יךָ֙ לֵאמֹ֔ר לֹ֥א תֹאכַ֖ל מִמֶּ֑נּוּ אֲרוּרָ֤ה הָֽאֲדָמָה֙ בַּֽעֲבוּרֶ֔ךָ בְּעִצָּבֹון֙ תֹּֽאכֲלֶ֔נָּה כֹּ֖ל יְמֵ֥י חַיֶּֽיךָ׃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303266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303266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386279</w:t>
            </w:r>
          </w:p>
        </w:tc>
        <w:tc>
          <w:tcPr>
            <w:tcW w:type="auto" w:w="1728"/>
          </w:tcPr>
          <w:p>
            <w:r>
              <w:t>time_phrase</w:t>
            </w:r>
          </w:p>
        </w:tc>
        <w:tc>
          <w:tcPr>
            <w:tcW w:type="auto" w:w="1728"/>
          </w:tcPr>
          <w:p>
            <w:r>
              <w:t xml:space="preserve">כֹּ֖ל יְמֵ֥י חַיֶּֽיךָ׃ </w:t>
            </w:r>
          </w:p>
        </w:tc>
        <w:tc>
          <w:tcPr>
            <w:tcW w:type="auto" w:w="1728"/>
          </w:tcPr>
          <w:p>
            <w:r/>
          </w:p>
        </w:tc>
      </w:tr>
      <w:tr>
        <w:tc>
          <w:tcPr>
            <w:tcW w:type="auto" w:w="1728"/>
          </w:tcPr>
          <w:p>
            <w:r>
              <w:t>tense</w:t>
            </w:r>
          </w:p>
        </w:tc>
        <w:tc>
          <w:tcPr>
            <w:tcW w:type="auto" w:w="1728"/>
          </w:tcPr>
          <w:p>
            <w:r>
              <w:t>1526</w:t>
            </w:r>
          </w:p>
        </w:tc>
        <w:tc>
          <w:tcPr>
            <w:tcW w:type="auto" w:w="1728"/>
          </w:tcPr>
          <w:p>
            <w:r>
              <w:t>verb</w:t>
            </w:r>
          </w:p>
        </w:tc>
        <w:tc>
          <w:tcPr>
            <w:tcW w:type="auto" w:w="1728"/>
          </w:tcPr>
          <w:p>
            <w:r>
              <w:t xml:space="preserve">תֹּֽאכֲלֶ֔נָּה </w:t>
            </w:r>
          </w:p>
        </w:tc>
        <w:tc>
          <w:tcPr>
            <w:tcW w:type="auto" w:w="1728"/>
          </w:tcPr>
          <w:p>
            <w:r/>
          </w:p>
        </w:tc>
      </w:tr>
    </w:tbl>
    <w:p>
      <w:r>
        <w:br/>
      </w:r>
    </w:p>
    <w:p>
      <w:pPr>
        <w:pStyle w:val="Reference"/>
      </w:pPr>
      <w:hyperlink r:id="rId17">
        <w:r>
          <w:rPr/>
          <w:t>303281, Genesis 3:22</w:t>
        </w:r>
      </w:hyperlink>
    </w:p>
    <w:p>
      <w:pPr>
        <w:pStyle w:val="Hebrew"/>
      </w:pPr>
      <w:r>
        <w:t xml:space="preserve">וְעַתָּ֣ה׀ </w:t>
      </w:r>
    </w:p>
    <w:p>
      <w:pPr>
        <w:pStyle w:val="Hebrew"/>
      </w:pPr>
      <w:r>
        <w:rPr>
          <w:color w:val="FF0000"/>
          <w:vertAlign w:val="superscript"/>
          <w:rtl/>
        </w:rPr>
        <w:t>1604</w:t>
      </w:r>
      <w:r>
        <w:rPr>
          <w:rFonts w:ascii="Times New Roman" w:hAnsi="Times New Roman"/>
          <w:color w:val="828282"/>
          <w:rtl/>
        </w:rPr>
        <w:t>וְ</w:t>
      </w:r>
      <w:r>
        <w:rPr>
          <w:color w:val="FF0000"/>
          <w:vertAlign w:val="superscript"/>
          <w:rtl/>
        </w:rPr>
        <w:t>1605</w:t>
      </w:r>
      <w:r>
        <w:rPr>
          <w:rFonts w:ascii="Times New Roman" w:hAnsi="Times New Roman"/>
          <w:color w:val="828282"/>
          <w:rtl/>
        </w:rPr>
        <w:t xml:space="preserve">עַתָּ֣ה׀ </w:t>
      </w:r>
    </w:p>
    <w:p>
      <w:pPr>
        <w:pStyle w:val="Hebrew"/>
      </w:pPr>
      <w:r>
        <w:rPr>
          <w:color w:val="828282"/>
        </w:rPr>
        <w:t xml:space="preserve">וַיֹּ֣אמֶר׀ יְהוָ֣ה אֱלֹהִ֗ים הֵ֤ן הָֽאָדָם֙ הָיָה֙ כְּאַחַ֣ד מִמֶּ֔נּוּ לָדַ֖עַת טֹ֣וב וָרָ֑ע וְעַתָּ֣ה׀ פֶּן־יִשְׁלַ֣ח יָדֹ֗ו וְלָקַח֙ גַּ֚ם מֵעֵ֣ץ הַֽחַיִּ֔ים וְאָכַ֖ל וָחַ֥י לְעֹלָֽם׃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303281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303281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386327</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7">
        <w:r>
          <w:rPr/>
          <w:t>303285, Genesis 3:22</w:t>
        </w:r>
      </w:hyperlink>
    </w:p>
    <w:p>
      <w:pPr>
        <w:pStyle w:val="Hebrew"/>
      </w:pPr>
      <w:r>
        <w:t xml:space="preserve">וָחַ֥י לְעֹלָֽם׃ </w:t>
      </w:r>
    </w:p>
    <w:p>
      <w:pPr>
        <w:pStyle w:val="Hebrew"/>
      </w:pPr>
      <w:r>
        <w:rPr>
          <w:color w:val="FF0000"/>
          <w:vertAlign w:val="superscript"/>
          <w:rtl/>
        </w:rPr>
        <w:t>1618</w:t>
      </w:r>
      <w:r>
        <w:rPr>
          <w:rFonts w:ascii="Times New Roman" w:hAnsi="Times New Roman"/>
          <w:color w:val="828282"/>
          <w:rtl/>
        </w:rPr>
        <w:t>וָ</w:t>
      </w:r>
      <w:r>
        <w:rPr>
          <w:color w:val="FF0000"/>
          <w:vertAlign w:val="superscript"/>
          <w:rtl/>
        </w:rPr>
        <w:t>1619</w:t>
      </w:r>
      <w:r>
        <w:rPr>
          <w:rFonts w:ascii="Times New Roman" w:hAnsi="Times New Roman"/>
          <w:color w:val="828282"/>
          <w:rtl/>
        </w:rPr>
        <w:t xml:space="preserve">חַ֥י </w:t>
      </w:r>
      <w:r>
        <w:rPr>
          <w:color w:val="FF0000"/>
          <w:vertAlign w:val="superscript"/>
          <w:rtl/>
        </w:rPr>
        <w:t>1620</w:t>
      </w:r>
      <w:r>
        <w:rPr>
          <w:rFonts w:ascii="Times New Roman" w:hAnsi="Times New Roman"/>
          <w:color w:val="828282"/>
          <w:rtl/>
        </w:rPr>
        <w:t>לְ</w:t>
      </w:r>
      <w:r>
        <w:rPr>
          <w:color w:val="FF0000"/>
          <w:vertAlign w:val="superscript"/>
          <w:rtl/>
        </w:rPr>
        <w:t>1621</w:t>
      </w:r>
      <w:r>
        <w:rPr>
          <w:rFonts w:ascii="Times New Roman" w:hAnsi="Times New Roman"/>
          <w:color w:val="828282"/>
          <w:rtl/>
        </w:rPr>
        <w:t xml:space="preserve">עֹלָֽם׃ </w:t>
      </w:r>
    </w:p>
    <w:p>
      <w:pPr>
        <w:pStyle w:val="Hebrew"/>
      </w:pPr>
      <w:r>
        <w:rPr>
          <w:color w:val="828282"/>
        </w:rPr>
        <w:t xml:space="preserve">וַיֹּ֣אמֶר׀ יְהוָ֣ה אֱלֹהִ֗ים הֵ֤ן הָֽאָדָם֙ הָיָה֙ כְּאַחַ֣ד מִמֶּ֔נּוּ לָדַ֖עַת טֹ֣וב וָרָ֑ע וְעַתָּ֣ה׀ פֶּן־יִשְׁלַ֣ח יָדֹ֗ו וְלָקַח֙ גַּ֚ם מֵעֵ֣ץ הַֽחַיִּ֔ים וְאָכַ֖ל וָחַ֥י לְעֹלָֽם׃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303285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303285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386338</w:t>
            </w:r>
          </w:p>
        </w:tc>
        <w:tc>
          <w:tcPr>
            <w:tcW w:type="auto" w:w="1728"/>
          </w:tcPr>
          <w:p>
            <w:r>
              <w:t>time_phrase</w:t>
            </w:r>
          </w:p>
        </w:tc>
        <w:tc>
          <w:tcPr>
            <w:tcW w:type="auto" w:w="1728"/>
          </w:tcPr>
          <w:p>
            <w:r>
              <w:t xml:space="preserve">לְעֹלָֽם׃ </w:t>
            </w:r>
          </w:p>
        </w:tc>
        <w:tc>
          <w:tcPr>
            <w:tcW w:type="auto" w:w="1728"/>
          </w:tcPr>
          <w:p>
            <w:r/>
          </w:p>
        </w:tc>
      </w:tr>
      <w:tr>
        <w:tc>
          <w:tcPr>
            <w:tcW w:type="auto" w:w="1728"/>
          </w:tcPr>
          <w:p>
            <w:r>
              <w:t>tense</w:t>
            </w:r>
          </w:p>
        </w:tc>
        <w:tc>
          <w:tcPr>
            <w:tcW w:type="auto" w:w="1728"/>
          </w:tcPr>
          <w:p>
            <w:r>
              <w:t>1619</w:t>
            </w:r>
          </w:p>
        </w:tc>
        <w:tc>
          <w:tcPr>
            <w:tcW w:type="auto" w:w="1728"/>
          </w:tcPr>
          <w:p>
            <w:r>
              <w:t>verb</w:t>
            </w:r>
          </w:p>
        </w:tc>
        <w:tc>
          <w:tcPr>
            <w:tcW w:type="auto" w:w="1728"/>
          </w:tcPr>
          <w:p>
            <w:r>
              <w:t xml:space="preserve">חַ֥י </w:t>
            </w:r>
          </w:p>
        </w:tc>
        <w:tc>
          <w:tcPr>
            <w:tcW w:type="auto" w:w="1728"/>
          </w:tcPr>
          <w:p>
            <w:r/>
          </w:p>
        </w:tc>
      </w:tr>
    </w:tbl>
    <w:p>
      <w:r>
        <w:br/>
      </w:r>
    </w:p>
    <w:p>
      <w:pPr>
        <w:pStyle w:val="Reference"/>
      </w:pPr>
      <w:hyperlink r:id="rId18">
        <w:r>
          <w:rPr/>
          <w:t>303302, Genesis 4:3</w:t>
        </w:r>
      </w:hyperlink>
    </w:p>
    <w:p>
      <w:pPr>
        <w:pStyle w:val="Hebrew"/>
      </w:pPr>
      <w:r>
        <w:t xml:space="preserve">וַֽיְהִ֖י מִקֵּ֣ץ יָמִ֑ים </w:t>
      </w:r>
    </w:p>
    <w:p>
      <w:pPr>
        <w:pStyle w:val="Hebrew"/>
      </w:pPr>
      <w:r>
        <w:rPr>
          <w:color w:val="FF0000"/>
          <w:vertAlign w:val="superscript"/>
          <w:rtl/>
        </w:rPr>
        <w:t>1704</w:t>
      </w:r>
      <w:r>
        <w:rPr>
          <w:rFonts w:ascii="Times New Roman" w:hAnsi="Times New Roman"/>
          <w:color w:val="828282"/>
          <w:rtl/>
        </w:rPr>
        <w:t>וַֽ</w:t>
      </w:r>
      <w:r>
        <w:rPr>
          <w:color w:val="FF0000"/>
          <w:vertAlign w:val="superscript"/>
          <w:rtl/>
        </w:rPr>
        <w:t>1705</w:t>
      </w:r>
      <w:r>
        <w:rPr>
          <w:rFonts w:ascii="Times New Roman" w:hAnsi="Times New Roman"/>
          <w:color w:val="828282"/>
          <w:rtl/>
        </w:rPr>
        <w:t xml:space="preserve">יְהִ֖י </w:t>
      </w:r>
      <w:r>
        <w:rPr>
          <w:color w:val="FF0000"/>
          <w:vertAlign w:val="superscript"/>
          <w:rtl/>
        </w:rPr>
        <w:t>1706</w:t>
      </w:r>
      <w:r>
        <w:rPr>
          <w:rFonts w:ascii="Times New Roman" w:hAnsi="Times New Roman"/>
          <w:color w:val="828282"/>
          <w:rtl/>
        </w:rPr>
        <w:t>מִ</w:t>
      </w:r>
      <w:r>
        <w:rPr>
          <w:color w:val="FF0000"/>
          <w:vertAlign w:val="superscript"/>
          <w:rtl/>
        </w:rPr>
        <w:t>1707</w:t>
      </w:r>
      <w:r>
        <w:rPr>
          <w:rFonts w:ascii="Times New Roman" w:hAnsi="Times New Roman"/>
          <w:color w:val="828282"/>
          <w:rtl/>
        </w:rPr>
        <w:t xml:space="preserve">קֵּ֣ץ </w:t>
      </w:r>
      <w:r>
        <w:rPr>
          <w:color w:val="FF0000"/>
          <w:vertAlign w:val="superscript"/>
          <w:rtl/>
        </w:rPr>
        <w:t>1708</w:t>
      </w:r>
      <w:r>
        <w:rPr>
          <w:rFonts w:ascii="Times New Roman" w:hAnsi="Times New Roman"/>
          <w:color w:val="828282"/>
          <w:rtl/>
        </w:rPr>
        <w:t xml:space="preserve">יָמִ֑ים </w:t>
      </w:r>
    </w:p>
    <w:p>
      <w:pPr>
        <w:pStyle w:val="Hebrew"/>
      </w:pPr>
      <w:r>
        <w:rPr>
          <w:color w:val="828282"/>
        </w:rPr>
        <w:t xml:space="preserve">וַֽיְהִ֖י מִקֵּ֣ץ יָמִ֑ים וַיָּבֵ֨א קַ֜יִן מִפְּרִ֧י הָֽאֲדָמָ֛ה מִנְחָ֖ה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303302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303302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386387</w:t>
            </w:r>
          </w:p>
        </w:tc>
        <w:tc>
          <w:tcPr>
            <w:tcW w:type="auto" w:w="1728"/>
          </w:tcPr>
          <w:p>
            <w:r>
              <w:t>time_phrase</w:t>
            </w:r>
          </w:p>
        </w:tc>
        <w:tc>
          <w:tcPr>
            <w:tcW w:type="auto" w:w="1728"/>
          </w:tcPr>
          <w:p>
            <w:r>
              <w:t xml:space="preserve">מִקֵּ֣ץ יָמִ֑ים </w:t>
            </w:r>
          </w:p>
        </w:tc>
        <w:tc>
          <w:tcPr>
            <w:tcW w:type="auto" w:w="1728"/>
          </w:tcPr>
          <w:p>
            <w:r/>
          </w:p>
        </w:tc>
      </w:tr>
      <w:tr>
        <w:tc>
          <w:tcPr>
            <w:tcW w:type="auto" w:w="1728"/>
          </w:tcPr>
          <w:p>
            <w:r>
              <w:t>tense</w:t>
            </w:r>
          </w:p>
        </w:tc>
        <w:tc>
          <w:tcPr>
            <w:tcW w:type="auto" w:w="1728"/>
          </w:tcPr>
          <w:p>
            <w:r>
              <w:t>1705</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9">
        <w:r>
          <w:rPr/>
          <w:t>303331, Genesis 4:11</w:t>
        </w:r>
      </w:hyperlink>
    </w:p>
    <w:p>
      <w:pPr>
        <w:pStyle w:val="Hebrew"/>
      </w:pPr>
      <w:r>
        <w:t xml:space="preserve">וְעַתָּ֖ה </w:t>
      </w:r>
    </w:p>
    <w:p>
      <w:pPr>
        <w:pStyle w:val="Hebrew"/>
      </w:pPr>
      <w:r>
        <w:rPr>
          <w:color w:val="FF0000"/>
          <w:vertAlign w:val="superscript"/>
          <w:rtl/>
        </w:rPr>
        <w:t>1836</w:t>
      </w:r>
      <w:r>
        <w:rPr>
          <w:rFonts w:ascii="Times New Roman" w:hAnsi="Times New Roman"/>
          <w:color w:val="828282"/>
          <w:rtl/>
        </w:rPr>
        <w:t>וְ</w:t>
      </w:r>
      <w:r>
        <w:rPr>
          <w:color w:val="FF0000"/>
          <w:vertAlign w:val="superscript"/>
          <w:rtl/>
        </w:rPr>
        <w:t>1837</w:t>
      </w:r>
      <w:r>
        <w:rPr>
          <w:rFonts w:ascii="Times New Roman" w:hAnsi="Times New Roman"/>
          <w:color w:val="828282"/>
          <w:rtl/>
        </w:rPr>
        <w:t xml:space="preserve">עַתָּ֖ה </w:t>
      </w:r>
    </w:p>
    <w:p>
      <w:pPr>
        <w:pStyle w:val="Hebrew"/>
      </w:pPr>
      <w:r>
        <w:rPr>
          <w:color w:val="828282"/>
        </w:rPr>
        <w:t xml:space="preserve">וְעַתָּ֖ה אָר֣וּר אָ֑תָּה מִן־הָֽאֲדָמָה֙ אֲשֶׁ֣ר פָּצְתָ֣ה אֶת־פִּ֔יהָ לָקַ֛חַת אֶת־דְּמֵ֥י אָחִ֖יךָ מִיָּדֶֽךָ׃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303331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303331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386480</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20">
        <w:r>
          <w:rPr/>
          <w:t>303342, Genesis 4:14</w:t>
        </w:r>
      </w:hyperlink>
    </w:p>
    <w:p>
      <w:pPr>
        <w:pStyle w:val="Hebrew"/>
      </w:pPr>
      <w:r>
        <w:t xml:space="preserve">הֵן֩ גֵּרַ֨שְׁתָּ אֹתִ֜י הַיֹּ֗ום מֵעַל֙ פְּנֵ֣י הָֽאֲדָמָ֔ה </w:t>
      </w:r>
    </w:p>
    <w:p>
      <w:pPr>
        <w:pStyle w:val="Hebrew"/>
      </w:pPr>
      <w:r>
        <w:rPr>
          <w:color w:val="FF0000"/>
          <w:vertAlign w:val="superscript"/>
          <w:rtl/>
        </w:rPr>
        <w:t>1880</w:t>
      </w:r>
      <w:r>
        <w:rPr>
          <w:rFonts w:ascii="Times New Roman" w:hAnsi="Times New Roman"/>
          <w:color w:val="828282"/>
          <w:rtl/>
        </w:rPr>
        <w:t xml:space="preserve">הֵן֩ </w:t>
      </w:r>
      <w:r>
        <w:rPr>
          <w:color w:val="FF0000"/>
          <w:vertAlign w:val="superscript"/>
          <w:rtl/>
        </w:rPr>
        <w:t>1881</w:t>
      </w:r>
      <w:r>
        <w:rPr>
          <w:rFonts w:ascii="Times New Roman" w:hAnsi="Times New Roman"/>
          <w:color w:val="828282"/>
          <w:rtl/>
        </w:rPr>
        <w:t xml:space="preserve">גֵּרַ֨שְׁתָּ </w:t>
      </w:r>
      <w:r>
        <w:rPr>
          <w:color w:val="FF0000"/>
          <w:vertAlign w:val="superscript"/>
          <w:rtl/>
        </w:rPr>
        <w:t>1882</w:t>
      </w:r>
      <w:r>
        <w:rPr>
          <w:rFonts w:ascii="Times New Roman" w:hAnsi="Times New Roman"/>
          <w:color w:val="828282"/>
          <w:rtl/>
        </w:rPr>
        <w:t xml:space="preserve">אֹתִ֜י </w:t>
      </w:r>
      <w:r>
        <w:rPr>
          <w:color w:val="FF0000"/>
          <w:vertAlign w:val="superscript"/>
          <w:rtl/>
        </w:rPr>
        <w:t>1883</w:t>
      </w:r>
      <w:r>
        <w:rPr>
          <w:rFonts w:ascii="Times New Roman" w:hAnsi="Times New Roman"/>
          <w:color w:val="828282"/>
          <w:rtl/>
        </w:rPr>
        <w:t>הַ</w:t>
      </w:r>
      <w:r>
        <w:rPr>
          <w:color w:val="FF0000"/>
          <w:vertAlign w:val="superscript"/>
          <w:rtl/>
        </w:rPr>
        <w:t>1884</w:t>
      </w:r>
      <w:r>
        <w:rPr>
          <w:rFonts w:ascii="Times New Roman" w:hAnsi="Times New Roman"/>
          <w:color w:val="828282"/>
          <w:rtl/>
        </w:rPr>
        <w:t xml:space="preserve">יֹּ֗ום </w:t>
      </w:r>
      <w:r>
        <w:rPr>
          <w:color w:val="FF0000"/>
          <w:vertAlign w:val="superscript"/>
          <w:rtl/>
        </w:rPr>
        <w:t>1885</w:t>
      </w:r>
      <w:r>
        <w:rPr>
          <w:rFonts w:ascii="Times New Roman" w:hAnsi="Times New Roman"/>
          <w:color w:val="828282"/>
          <w:rtl/>
        </w:rPr>
        <w:t>מֵ</w:t>
      </w:r>
      <w:r>
        <w:rPr>
          <w:color w:val="FF0000"/>
          <w:vertAlign w:val="superscript"/>
          <w:rtl/>
        </w:rPr>
        <w:t>1886</w:t>
      </w:r>
      <w:r>
        <w:rPr>
          <w:rFonts w:ascii="Times New Roman" w:hAnsi="Times New Roman"/>
          <w:color w:val="828282"/>
          <w:rtl/>
        </w:rPr>
        <w:t xml:space="preserve">עַל֙ </w:t>
      </w:r>
      <w:r>
        <w:rPr>
          <w:color w:val="FF0000"/>
          <w:vertAlign w:val="superscript"/>
          <w:rtl/>
        </w:rPr>
        <w:t>1887</w:t>
      </w:r>
      <w:r>
        <w:rPr>
          <w:rFonts w:ascii="Times New Roman" w:hAnsi="Times New Roman"/>
          <w:color w:val="828282"/>
          <w:rtl/>
        </w:rPr>
        <w:t xml:space="preserve">פְּנֵ֣י </w:t>
      </w:r>
      <w:r>
        <w:rPr>
          <w:color w:val="FF0000"/>
          <w:vertAlign w:val="superscript"/>
          <w:rtl/>
        </w:rPr>
        <w:t>1888</w:t>
      </w:r>
      <w:r>
        <w:rPr>
          <w:rFonts w:ascii="Times New Roman" w:hAnsi="Times New Roman"/>
          <w:color w:val="828282"/>
          <w:rtl/>
        </w:rPr>
        <w:t>הָֽ</w:t>
      </w:r>
      <w:r>
        <w:rPr>
          <w:color w:val="FF0000"/>
          <w:vertAlign w:val="superscript"/>
          <w:rtl/>
        </w:rPr>
        <w:t>1889</w:t>
      </w:r>
      <w:r>
        <w:rPr>
          <w:rFonts w:ascii="Times New Roman" w:hAnsi="Times New Roman"/>
          <w:color w:val="828282"/>
          <w:rtl/>
        </w:rPr>
        <w:t xml:space="preserve">אֲדָמָ֔ה </w:t>
      </w:r>
    </w:p>
    <w:p>
      <w:pPr>
        <w:pStyle w:val="Hebrew"/>
      </w:pPr>
      <w:r>
        <w:rPr>
          <w:color w:val="828282"/>
        </w:rPr>
        <w:t xml:space="preserve">הֵן֩ גֵּרַ֨שְׁתָּ אֹתִ֜י הַיֹּ֗ום מֵעַל֙ פְּנֵ֣י הָֽאֲדָמָ֔ה וּמִפָּנֶ֖יךָ אֶסָּתֵ֑ר וְהָיִ֜יתִי נָ֤ע וָנָד֙ בָּאָ֔רֶץ וְהָיָ֥ה כָל־מֹצְאִ֖י יַֽהַרְגֵֽנִי׃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303342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303342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386511</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1881</w:t>
            </w:r>
          </w:p>
        </w:tc>
        <w:tc>
          <w:tcPr>
            <w:tcW w:type="auto" w:w="1728"/>
          </w:tcPr>
          <w:p>
            <w:r>
              <w:t>verb</w:t>
            </w:r>
          </w:p>
        </w:tc>
        <w:tc>
          <w:tcPr>
            <w:tcW w:type="auto" w:w="1728"/>
          </w:tcPr>
          <w:p>
            <w:r>
              <w:t xml:space="preserve">גֵּרַ֨שְׁתָּ </w:t>
            </w:r>
          </w:p>
        </w:tc>
        <w:tc>
          <w:tcPr>
            <w:tcW w:type="auto" w:w="1728"/>
          </w:tcPr>
          <w:p>
            <w:r/>
          </w:p>
        </w:tc>
      </w:tr>
    </w:tbl>
    <w:p>
      <w:r>
        <w:br/>
      </w:r>
    </w:p>
    <w:p>
      <w:pPr>
        <w:pStyle w:val="Reference"/>
      </w:pPr>
      <w:hyperlink r:id="rId21">
        <w:r>
          <w:rPr/>
          <w:t>303390, Genesis 4:26</w:t>
        </w:r>
      </w:hyperlink>
    </w:p>
    <w:p>
      <w:pPr>
        <w:pStyle w:val="Hebrew"/>
      </w:pPr>
      <w:r>
        <w:t xml:space="preserve">אָ֣ז הוּחַ֔ל </w:t>
      </w:r>
    </w:p>
    <w:p>
      <w:pPr>
        <w:pStyle w:val="Hebrew"/>
      </w:pPr>
      <w:r>
        <w:rPr>
          <w:color w:val="FF0000"/>
          <w:vertAlign w:val="superscript"/>
          <w:rtl/>
        </w:rPr>
        <w:t>2113</w:t>
      </w:r>
      <w:r>
        <w:rPr>
          <w:rFonts w:ascii="Times New Roman" w:hAnsi="Times New Roman"/>
          <w:color w:val="828282"/>
          <w:rtl/>
        </w:rPr>
        <w:t xml:space="preserve">אָ֣ז </w:t>
      </w:r>
      <w:r>
        <w:rPr>
          <w:color w:val="FF0000"/>
          <w:vertAlign w:val="superscript"/>
          <w:rtl/>
        </w:rPr>
        <w:t>2114</w:t>
      </w:r>
      <w:r>
        <w:rPr>
          <w:rFonts w:ascii="Times New Roman" w:hAnsi="Times New Roman"/>
          <w:color w:val="828282"/>
          <w:rtl/>
        </w:rPr>
        <w:t xml:space="preserve">הוּחַ֔ל </w:t>
      </w:r>
    </w:p>
    <w:p>
      <w:pPr>
        <w:pStyle w:val="Hebrew"/>
      </w:pPr>
      <w:r>
        <w:rPr>
          <w:color w:val="828282"/>
        </w:rPr>
        <w:t xml:space="preserve">וּלְשֵׁ֤ת גַּם־הוּא֙ יֻלַּד־בֵּ֔ן וַיִּקְרָ֥א אֶת־שְׁמֹ֖ו אֱנֹ֑ושׁ אָ֣ז הוּחַ֔ל לִקְרֹ֖א בְּשֵׁ֥ם יְהוָֽה׃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303390</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303390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386666</w:t>
            </w:r>
          </w:p>
        </w:tc>
        <w:tc>
          <w:tcPr>
            <w:tcW w:type="auto" w:w="1728"/>
          </w:tcPr>
          <w:p>
            <w:r>
              <w:t>time_phrase</w:t>
            </w:r>
          </w:p>
        </w:tc>
        <w:tc>
          <w:tcPr>
            <w:tcW w:type="auto" w:w="1728"/>
          </w:tcPr>
          <w:p>
            <w:r>
              <w:t xml:space="preserve">אָ֣ז </w:t>
            </w:r>
          </w:p>
        </w:tc>
        <w:tc>
          <w:tcPr>
            <w:tcW w:type="auto" w:w="1728"/>
          </w:tcPr>
          <w:p>
            <w:r/>
          </w:p>
        </w:tc>
      </w:tr>
      <w:tr>
        <w:tc>
          <w:tcPr>
            <w:tcW w:type="auto" w:w="1728"/>
          </w:tcPr>
          <w:p>
            <w:r>
              <w:t>tense</w:t>
            </w:r>
          </w:p>
        </w:tc>
        <w:tc>
          <w:tcPr>
            <w:tcW w:type="auto" w:w="1728"/>
          </w:tcPr>
          <w:p>
            <w:r>
              <w:t>2114</w:t>
            </w:r>
          </w:p>
        </w:tc>
        <w:tc>
          <w:tcPr>
            <w:tcW w:type="auto" w:w="1728"/>
          </w:tcPr>
          <w:p>
            <w:r>
              <w:t>verb</w:t>
            </w:r>
          </w:p>
        </w:tc>
        <w:tc>
          <w:tcPr>
            <w:tcW w:type="auto" w:w="1728"/>
          </w:tcPr>
          <w:p>
            <w:r>
              <w:t xml:space="preserve">הוּחַ֔ל </w:t>
            </w:r>
          </w:p>
        </w:tc>
        <w:tc>
          <w:tcPr>
            <w:tcW w:type="auto" w:w="1728"/>
          </w:tcPr>
          <w:p>
            <w:r/>
          </w:p>
        </w:tc>
      </w:tr>
    </w:tbl>
    <w:p>
      <w:r>
        <w:br/>
      </w:r>
    </w:p>
    <w:p>
      <w:pPr>
        <w:pStyle w:val="Reference"/>
      </w:pPr>
      <w:hyperlink r:id="rId22">
        <w:r>
          <w:rPr/>
          <w:t>303393, Genesis 5:1</w:t>
        </w:r>
      </w:hyperlink>
    </w:p>
    <w:p>
      <w:pPr>
        <w:pStyle w:val="Hebrew"/>
      </w:pPr>
      <w:r>
        <w:t xml:space="preserve">בְּיֹ֗ום בִּדְמ֥וּת אֱלֹהִ֖ים עָשָׂ֥ה אֹתֹֽו׃ </w:t>
      </w:r>
    </w:p>
    <w:p>
      <w:pPr>
        <w:pStyle w:val="Hebrew"/>
      </w:pPr>
      <w:r>
        <w:rPr>
          <w:color w:val="FF0000"/>
          <w:vertAlign w:val="superscript"/>
          <w:rtl/>
        </w:rPr>
        <w:t>2124</w:t>
      </w:r>
      <w:r>
        <w:rPr>
          <w:rFonts w:ascii="Times New Roman" w:hAnsi="Times New Roman"/>
          <w:color w:val="828282"/>
          <w:rtl/>
        </w:rPr>
        <w:t>בְּ</w:t>
      </w:r>
      <w:r>
        <w:rPr>
          <w:color w:val="FF0000"/>
          <w:vertAlign w:val="superscript"/>
          <w:rtl/>
        </w:rPr>
        <w:t>2125</w:t>
      </w:r>
      <w:r>
        <w:rPr>
          <w:rFonts w:ascii="Times New Roman" w:hAnsi="Times New Roman"/>
          <w:color w:val="828282"/>
          <w:rtl/>
        </w:rPr>
        <w:t xml:space="preserve">יֹ֗ום </w:t>
      </w:r>
      <w:r>
        <w:rPr>
          <w:color w:val="FF0000"/>
          <w:vertAlign w:val="superscript"/>
          <w:rtl/>
        </w:rPr>
        <w:t>2129</w:t>
      </w:r>
      <w:r>
        <w:rPr>
          <w:rFonts w:ascii="Times New Roman" w:hAnsi="Times New Roman"/>
          <w:color w:val="828282"/>
          <w:rtl/>
        </w:rPr>
        <w:t>בִּ</w:t>
      </w:r>
      <w:r>
        <w:rPr>
          <w:color w:val="FF0000"/>
          <w:vertAlign w:val="superscript"/>
          <w:rtl/>
        </w:rPr>
        <w:t>2130</w:t>
      </w:r>
      <w:r>
        <w:rPr>
          <w:rFonts w:ascii="Times New Roman" w:hAnsi="Times New Roman"/>
          <w:color w:val="828282"/>
          <w:rtl/>
        </w:rPr>
        <w:t xml:space="preserve">דְמ֥וּת </w:t>
      </w:r>
      <w:r>
        <w:rPr>
          <w:color w:val="FF0000"/>
          <w:vertAlign w:val="superscript"/>
          <w:rtl/>
        </w:rPr>
        <w:t>2131</w:t>
      </w:r>
      <w:r>
        <w:rPr>
          <w:rFonts w:ascii="Times New Roman" w:hAnsi="Times New Roman"/>
          <w:color w:val="828282"/>
          <w:rtl/>
        </w:rPr>
        <w:t xml:space="preserve">אֱלֹהִ֖ים </w:t>
      </w:r>
      <w:r>
        <w:rPr>
          <w:color w:val="FF0000"/>
          <w:vertAlign w:val="superscript"/>
          <w:rtl/>
        </w:rPr>
        <w:t>2132</w:t>
      </w:r>
      <w:r>
        <w:rPr>
          <w:rFonts w:ascii="Times New Roman" w:hAnsi="Times New Roman"/>
          <w:color w:val="828282"/>
          <w:rtl/>
        </w:rPr>
        <w:t xml:space="preserve">עָשָׂ֥ה </w:t>
      </w:r>
      <w:r>
        <w:rPr>
          <w:color w:val="FF0000"/>
          <w:vertAlign w:val="superscript"/>
          <w:rtl/>
        </w:rPr>
        <w:t>2133</w:t>
      </w:r>
      <w:r>
        <w:rPr>
          <w:rFonts w:ascii="Times New Roman" w:hAnsi="Times New Roman"/>
          <w:color w:val="828282"/>
          <w:rtl/>
        </w:rPr>
        <w:t xml:space="preserve">אֹתֹֽו׃ </w:t>
      </w:r>
    </w:p>
    <w:p>
      <w:pPr>
        <w:pStyle w:val="Hebrew"/>
      </w:pPr>
      <w:r>
        <w:rPr>
          <w:color w:val="828282"/>
        </w:rPr>
        <w:t xml:space="preserve">זֶ֣ה סֵ֔פֶר תֹּולְדֹ֖ת אָדָ֑ם בְּיֹ֗ום בְּרֹ֤א אֱלֹהִים֙ אָדָ֔ם בִּדְמ֥וּת אֱלֹהִ֖ים עָשָׂ֥ה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303393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303393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386672</w:t>
            </w:r>
          </w:p>
        </w:tc>
        <w:tc>
          <w:tcPr>
            <w:tcW w:type="auto" w:w="1728"/>
          </w:tcPr>
          <w:p>
            <w:r>
              <w:t>time_phrase</w:t>
            </w:r>
          </w:p>
        </w:tc>
        <w:tc>
          <w:tcPr>
            <w:tcW w:type="auto" w:w="1728"/>
          </w:tcPr>
          <w:p>
            <w:r>
              <w:t xml:space="preserve">בְּיֹ֗ום </w:t>
            </w:r>
          </w:p>
        </w:tc>
        <w:tc>
          <w:tcPr>
            <w:tcW w:type="auto" w:w="1728"/>
          </w:tcPr>
          <w:p>
            <w:r/>
          </w:p>
        </w:tc>
      </w:tr>
      <w:tr>
        <w:tc>
          <w:tcPr>
            <w:tcW w:type="auto" w:w="1728"/>
          </w:tcPr>
          <w:p>
            <w:r>
              <w:t>tense</w:t>
            </w:r>
          </w:p>
        </w:tc>
        <w:tc>
          <w:tcPr>
            <w:tcW w:type="auto" w:w="1728"/>
          </w:tcPr>
          <w:p>
            <w:r>
              <w:t>2132</w:t>
            </w:r>
          </w:p>
        </w:tc>
        <w:tc>
          <w:tcPr>
            <w:tcW w:type="auto" w:w="1728"/>
          </w:tcPr>
          <w:p>
            <w:r>
              <w:t>verb</w:t>
            </w:r>
          </w:p>
        </w:tc>
        <w:tc>
          <w:tcPr>
            <w:tcW w:type="auto" w:w="1728"/>
          </w:tcPr>
          <w:p>
            <w:r>
              <w:t xml:space="preserve">עָשָׂ֥ה </w:t>
            </w:r>
          </w:p>
        </w:tc>
        <w:tc>
          <w:tcPr>
            <w:tcW w:type="auto" w:w="1728"/>
          </w:tcPr>
          <w:p>
            <w:r/>
          </w:p>
        </w:tc>
      </w:tr>
    </w:tbl>
    <w:p>
      <w:r>
        <w:br/>
      </w:r>
    </w:p>
    <w:p>
      <w:pPr>
        <w:pStyle w:val="Reference"/>
      </w:pPr>
      <w:hyperlink r:id="rId23">
        <w:r>
          <w:rPr/>
          <w:t>303397, Genesis 5:2</w:t>
        </w:r>
      </w:hyperlink>
    </w:p>
    <w:p>
      <w:pPr>
        <w:pStyle w:val="Hebrew"/>
      </w:pPr>
      <w:r>
        <w:t xml:space="preserve">וַיִּקְרָ֤א אֶת־שְׁמָם֙ אָדָ֔ם בְּיֹ֖ום </w:t>
      </w:r>
    </w:p>
    <w:p>
      <w:pPr>
        <w:pStyle w:val="Hebrew"/>
      </w:pPr>
      <w:r>
        <w:rPr>
          <w:color w:val="FF0000"/>
          <w:vertAlign w:val="superscript"/>
          <w:rtl/>
        </w:rPr>
        <w:t>2141</w:t>
      </w:r>
      <w:r>
        <w:rPr>
          <w:rFonts w:ascii="Times New Roman" w:hAnsi="Times New Roman"/>
          <w:color w:val="828282"/>
          <w:rtl/>
        </w:rPr>
        <w:t>וַ</w:t>
      </w:r>
      <w:r>
        <w:rPr>
          <w:color w:val="FF0000"/>
          <w:vertAlign w:val="superscript"/>
          <w:rtl/>
        </w:rPr>
        <w:t>2142</w:t>
      </w:r>
      <w:r>
        <w:rPr>
          <w:rFonts w:ascii="Times New Roman" w:hAnsi="Times New Roman"/>
          <w:color w:val="828282"/>
          <w:rtl/>
        </w:rPr>
        <w:t xml:space="preserve">יִּקְרָ֤א </w:t>
      </w:r>
      <w:r>
        <w:rPr>
          <w:color w:val="FF0000"/>
          <w:vertAlign w:val="superscript"/>
          <w:rtl/>
        </w:rPr>
        <w:t>2143</w:t>
      </w:r>
      <w:r>
        <w:rPr>
          <w:rFonts w:ascii="Times New Roman" w:hAnsi="Times New Roman"/>
          <w:color w:val="828282"/>
          <w:rtl/>
        </w:rPr>
        <w:t>אֶת־</w:t>
      </w:r>
      <w:r>
        <w:rPr>
          <w:color w:val="FF0000"/>
          <w:vertAlign w:val="superscript"/>
          <w:rtl/>
        </w:rPr>
        <w:t>2144</w:t>
      </w:r>
      <w:r>
        <w:rPr>
          <w:rFonts w:ascii="Times New Roman" w:hAnsi="Times New Roman"/>
          <w:color w:val="828282"/>
          <w:rtl/>
        </w:rPr>
        <w:t xml:space="preserve">שְׁמָם֙ </w:t>
      </w:r>
      <w:r>
        <w:rPr>
          <w:color w:val="FF0000"/>
          <w:vertAlign w:val="superscript"/>
          <w:rtl/>
        </w:rPr>
        <w:t>2145</w:t>
      </w:r>
      <w:r>
        <w:rPr>
          <w:rFonts w:ascii="Times New Roman" w:hAnsi="Times New Roman"/>
          <w:color w:val="828282"/>
          <w:rtl/>
        </w:rPr>
        <w:t xml:space="preserve">אָדָ֔ם </w:t>
      </w:r>
      <w:r>
        <w:rPr>
          <w:color w:val="FF0000"/>
          <w:vertAlign w:val="superscript"/>
          <w:rtl/>
        </w:rPr>
        <w:t>2146</w:t>
      </w:r>
      <w:r>
        <w:rPr>
          <w:rFonts w:ascii="Times New Roman" w:hAnsi="Times New Roman"/>
          <w:color w:val="828282"/>
          <w:rtl/>
        </w:rPr>
        <w:t>בְּ</w:t>
      </w:r>
      <w:r>
        <w:rPr>
          <w:color w:val="FF0000"/>
          <w:vertAlign w:val="superscript"/>
          <w:rtl/>
        </w:rPr>
        <w:t>2147</w:t>
      </w:r>
      <w:r>
        <w:rPr>
          <w:rFonts w:ascii="Times New Roman" w:hAnsi="Times New Roman"/>
          <w:color w:val="828282"/>
          <w:rtl/>
        </w:rPr>
        <w:t xml:space="preserve">יֹ֖ום </w:t>
      </w:r>
    </w:p>
    <w:p>
      <w:pPr>
        <w:pStyle w:val="Hebrew"/>
      </w:pPr>
      <w:r>
        <w:rPr>
          <w:color w:val="828282"/>
        </w:rPr>
        <w:t xml:space="preserve">זָכָ֥ר וּנְקֵבָ֖ה בְּרָאָ֑ם וַיְבָ֣רֶךְ אֹתָ֗ם וַיִּקְרָ֤א אֶת־שְׁמָם֙ אָדָ֔ם בְּיֹ֖ום הִבָּֽרְאָֽם׃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303397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303397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386688</w:t>
            </w:r>
          </w:p>
        </w:tc>
        <w:tc>
          <w:tcPr>
            <w:tcW w:type="auto" w:w="1728"/>
          </w:tcPr>
          <w:p>
            <w:r>
              <w:t>time_phrase</w:t>
            </w:r>
          </w:p>
        </w:tc>
        <w:tc>
          <w:tcPr>
            <w:tcW w:type="auto" w:w="1728"/>
          </w:tcPr>
          <w:p>
            <w:r>
              <w:t xml:space="preserve">בְּיֹ֖ום </w:t>
            </w:r>
          </w:p>
        </w:tc>
        <w:tc>
          <w:tcPr>
            <w:tcW w:type="auto" w:w="1728"/>
          </w:tcPr>
          <w:p>
            <w:r/>
          </w:p>
        </w:tc>
      </w:tr>
      <w:tr>
        <w:tc>
          <w:tcPr>
            <w:tcW w:type="auto" w:w="1728"/>
          </w:tcPr>
          <w:p>
            <w:r>
              <w:t>tense</w:t>
            </w:r>
          </w:p>
        </w:tc>
        <w:tc>
          <w:tcPr>
            <w:tcW w:type="auto" w:w="1728"/>
          </w:tcPr>
          <w:p>
            <w:r>
              <w:t>2142</w:t>
            </w:r>
          </w:p>
        </w:tc>
        <w:tc>
          <w:tcPr>
            <w:tcW w:type="auto" w:w="1728"/>
          </w:tcPr>
          <w:p>
            <w:r>
              <w:t>verb</w:t>
            </w:r>
          </w:p>
        </w:tc>
        <w:tc>
          <w:tcPr>
            <w:tcW w:type="auto" w:w="1728"/>
          </w:tcPr>
          <w:p>
            <w:r>
              <w:t xml:space="preserve">יִּקְרָ֤א </w:t>
            </w:r>
          </w:p>
        </w:tc>
        <w:tc>
          <w:tcPr>
            <w:tcW w:type="auto" w:w="1728"/>
          </w:tcPr>
          <w:p>
            <w:r/>
          </w:p>
        </w:tc>
      </w:tr>
    </w:tbl>
    <w:p>
      <w:r>
        <w:br/>
      </w:r>
    </w:p>
    <w:p>
      <w:pPr>
        <w:pStyle w:val="Reference"/>
      </w:pPr>
      <w:hyperlink r:id="rId24">
        <w:r>
          <w:rPr/>
          <w:t>303399, Genesis 5:3</w:t>
        </w:r>
      </w:hyperlink>
    </w:p>
    <w:p>
      <w:pPr>
        <w:pStyle w:val="Hebrew"/>
      </w:pPr>
      <w:r>
        <w:t xml:space="preserve">וַֽיְחִ֣י אָדָ֗ם שְׁלֹשִׁ֤ים וּמְאַת֙ שָׁנָ֔ה </w:t>
      </w:r>
    </w:p>
    <w:p>
      <w:pPr>
        <w:pStyle w:val="Hebrew"/>
      </w:pPr>
      <w:r>
        <w:rPr>
          <w:color w:val="FF0000"/>
          <w:vertAlign w:val="superscript"/>
          <w:rtl/>
        </w:rPr>
        <w:t>2149</w:t>
      </w:r>
      <w:r>
        <w:rPr>
          <w:rFonts w:ascii="Times New Roman" w:hAnsi="Times New Roman"/>
          <w:color w:val="828282"/>
          <w:rtl/>
        </w:rPr>
        <w:t>וַֽ</w:t>
      </w:r>
      <w:r>
        <w:rPr>
          <w:color w:val="FF0000"/>
          <w:vertAlign w:val="superscript"/>
          <w:rtl/>
        </w:rPr>
        <w:t>2150</w:t>
      </w:r>
      <w:r>
        <w:rPr>
          <w:rFonts w:ascii="Times New Roman" w:hAnsi="Times New Roman"/>
          <w:color w:val="828282"/>
          <w:rtl/>
        </w:rPr>
        <w:t xml:space="preserve">יְחִ֣י </w:t>
      </w:r>
      <w:r>
        <w:rPr>
          <w:color w:val="FF0000"/>
          <w:vertAlign w:val="superscript"/>
          <w:rtl/>
        </w:rPr>
        <w:t>2151</w:t>
      </w:r>
      <w:r>
        <w:rPr>
          <w:rFonts w:ascii="Times New Roman" w:hAnsi="Times New Roman"/>
          <w:color w:val="828282"/>
          <w:rtl/>
        </w:rPr>
        <w:t xml:space="preserve">אָדָ֗ם </w:t>
      </w:r>
      <w:r>
        <w:rPr>
          <w:color w:val="FF0000"/>
          <w:vertAlign w:val="superscript"/>
          <w:rtl/>
        </w:rPr>
        <w:t>2152</w:t>
      </w:r>
      <w:r>
        <w:rPr>
          <w:rFonts w:ascii="Times New Roman" w:hAnsi="Times New Roman"/>
          <w:color w:val="828282"/>
          <w:rtl/>
        </w:rPr>
        <w:t xml:space="preserve">שְׁלֹשִׁ֤ים </w:t>
      </w:r>
      <w:r>
        <w:rPr>
          <w:color w:val="FF0000"/>
          <w:vertAlign w:val="superscript"/>
          <w:rtl/>
        </w:rPr>
        <w:t>2153</w:t>
      </w:r>
      <w:r>
        <w:rPr>
          <w:rFonts w:ascii="Times New Roman" w:hAnsi="Times New Roman"/>
          <w:color w:val="828282"/>
          <w:rtl/>
        </w:rPr>
        <w:t>וּ</w:t>
      </w:r>
      <w:r>
        <w:rPr>
          <w:color w:val="FF0000"/>
          <w:vertAlign w:val="superscript"/>
          <w:rtl/>
        </w:rPr>
        <w:t>2154</w:t>
      </w:r>
      <w:r>
        <w:rPr>
          <w:rFonts w:ascii="Times New Roman" w:hAnsi="Times New Roman"/>
          <w:color w:val="828282"/>
          <w:rtl/>
        </w:rPr>
        <w:t xml:space="preserve">מְאַת֙ </w:t>
      </w:r>
      <w:r>
        <w:rPr>
          <w:color w:val="FF0000"/>
          <w:vertAlign w:val="superscript"/>
          <w:rtl/>
        </w:rPr>
        <w:t>2155</w:t>
      </w:r>
      <w:r>
        <w:rPr>
          <w:rFonts w:ascii="Times New Roman" w:hAnsi="Times New Roman"/>
          <w:color w:val="828282"/>
          <w:rtl/>
        </w:rPr>
        <w:t xml:space="preserve">שָׁנָ֔ה </w:t>
      </w:r>
    </w:p>
    <w:p>
      <w:pPr>
        <w:pStyle w:val="Hebrew"/>
      </w:pPr>
      <w:r>
        <w:rPr>
          <w:color w:val="828282"/>
        </w:rPr>
        <w:t xml:space="preserve">וַֽיְחִ֣י אָדָ֗ם שְׁלֹשִׁ֤ים וּמְאַת֙ שָׁנָ֔ה וַיֹּ֥ולֶד בִּדְמוּתֹ֖ו כְּצַלְמֹ֑ו וַיִּקְרָ֥א אֶת־שְׁמֹ֖ו שֵֽׁת׃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303399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303399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386693</w:t>
            </w:r>
          </w:p>
        </w:tc>
        <w:tc>
          <w:tcPr>
            <w:tcW w:type="auto" w:w="1728"/>
          </w:tcPr>
          <w:p>
            <w:r>
              <w:t>time_phrase</w:t>
            </w:r>
          </w:p>
        </w:tc>
        <w:tc>
          <w:tcPr>
            <w:tcW w:type="auto" w:w="1728"/>
          </w:tcPr>
          <w:p>
            <w:r>
              <w:t xml:space="preserve">שְׁלֹשִׁ֤ים וּמְאַת֙ שָׁנָ֔ה </w:t>
            </w:r>
          </w:p>
        </w:tc>
        <w:tc>
          <w:tcPr>
            <w:tcW w:type="auto" w:w="1728"/>
          </w:tcPr>
          <w:p>
            <w:r/>
          </w:p>
        </w:tc>
      </w:tr>
      <w:tr>
        <w:tc>
          <w:tcPr>
            <w:tcW w:type="auto" w:w="1728"/>
          </w:tcPr>
          <w:p>
            <w:r>
              <w:t>tense</w:t>
            </w:r>
          </w:p>
        </w:tc>
        <w:tc>
          <w:tcPr>
            <w:tcW w:type="auto" w:w="1728"/>
          </w:tcPr>
          <w:p>
            <w:r>
              <w:t>2150</w:t>
            </w:r>
          </w:p>
        </w:tc>
        <w:tc>
          <w:tcPr>
            <w:tcW w:type="auto" w:w="1728"/>
          </w:tcPr>
          <w:p>
            <w:r>
              <w:t>verb</w:t>
            </w:r>
          </w:p>
        </w:tc>
        <w:tc>
          <w:tcPr>
            <w:tcW w:type="auto" w:w="1728"/>
          </w:tcPr>
          <w:p>
            <w:r>
              <w:t xml:space="preserve">יְחִ֣י </w:t>
            </w:r>
          </w:p>
        </w:tc>
        <w:tc>
          <w:tcPr>
            <w:tcW w:type="auto" w:w="1728"/>
          </w:tcPr>
          <w:p>
            <w:r/>
          </w:p>
        </w:tc>
      </w:tr>
    </w:tbl>
    <w:p>
      <w:r>
        <w:br/>
      </w:r>
    </w:p>
    <w:p>
      <w:pPr>
        <w:pStyle w:val="Reference"/>
      </w:pPr>
      <w:hyperlink r:id="rId25">
        <w:r>
          <w:rPr/>
          <w:t>303408, Genesis 5:6</w:t>
        </w:r>
      </w:hyperlink>
    </w:p>
    <w:p>
      <w:pPr>
        <w:pStyle w:val="Hebrew"/>
      </w:pPr>
      <w:r>
        <w:t xml:space="preserve">וַֽיְחִי־שֵׁ֕ת חָמֵ֥שׁ שָׁנִ֖ים וּמְאַ֣ת שָׁנָ֑ה </w:t>
      </w:r>
    </w:p>
    <w:p>
      <w:pPr>
        <w:pStyle w:val="Hebrew"/>
      </w:pPr>
      <w:r>
        <w:rPr>
          <w:color w:val="FF0000"/>
          <w:vertAlign w:val="superscript"/>
          <w:rtl/>
        </w:rPr>
        <w:t>2198</w:t>
      </w:r>
      <w:r>
        <w:rPr>
          <w:rFonts w:ascii="Times New Roman" w:hAnsi="Times New Roman"/>
          <w:color w:val="828282"/>
          <w:rtl/>
        </w:rPr>
        <w:t>וַֽ</w:t>
      </w:r>
      <w:r>
        <w:rPr>
          <w:color w:val="FF0000"/>
          <w:vertAlign w:val="superscript"/>
          <w:rtl/>
        </w:rPr>
        <w:t>2199</w:t>
      </w:r>
      <w:r>
        <w:rPr>
          <w:rFonts w:ascii="Times New Roman" w:hAnsi="Times New Roman"/>
          <w:color w:val="828282"/>
          <w:rtl/>
        </w:rPr>
        <w:t>יְחִי־</w:t>
      </w:r>
      <w:r>
        <w:rPr>
          <w:color w:val="FF0000"/>
          <w:vertAlign w:val="superscript"/>
          <w:rtl/>
        </w:rPr>
        <w:t>2200</w:t>
      </w:r>
      <w:r>
        <w:rPr>
          <w:rFonts w:ascii="Times New Roman" w:hAnsi="Times New Roman"/>
          <w:color w:val="828282"/>
          <w:rtl/>
        </w:rPr>
        <w:t xml:space="preserve">שֵׁ֕ת </w:t>
      </w:r>
      <w:r>
        <w:rPr>
          <w:color w:val="FF0000"/>
          <w:vertAlign w:val="superscript"/>
          <w:rtl/>
        </w:rPr>
        <w:t>2201</w:t>
      </w:r>
      <w:r>
        <w:rPr>
          <w:rFonts w:ascii="Times New Roman" w:hAnsi="Times New Roman"/>
          <w:color w:val="828282"/>
          <w:rtl/>
        </w:rPr>
        <w:t xml:space="preserve">חָמֵ֥שׁ </w:t>
      </w:r>
      <w:r>
        <w:rPr>
          <w:color w:val="FF0000"/>
          <w:vertAlign w:val="superscript"/>
          <w:rtl/>
        </w:rPr>
        <w:t>2202</w:t>
      </w:r>
      <w:r>
        <w:rPr>
          <w:rFonts w:ascii="Times New Roman" w:hAnsi="Times New Roman"/>
          <w:color w:val="828282"/>
          <w:rtl/>
        </w:rPr>
        <w:t xml:space="preserve">שָׁנִ֖ים </w:t>
      </w:r>
      <w:r>
        <w:rPr>
          <w:color w:val="FF0000"/>
          <w:vertAlign w:val="superscript"/>
          <w:rtl/>
        </w:rPr>
        <w:t>2203</w:t>
      </w:r>
      <w:r>
        <w:rPr>
          <w:rFonts w:ascii="Times New Roman" w:hAnsi="Times New Roman"/>
          <w:color w:val="828282"/>
          <w:rtl/>
        </w:rPr>
        <w:t>וּ</w:t>
      </w:r>
      <w:r>
        <w:rPr>
          <w:color w:val="FF0000"/>
          <w:vertAlign w:val="superscript"/>
          <w:rtl/>
        </w:rPr>
        <w:t>2204</w:t>
      </w:r>
      <w:r>
        <w:rPr>
          <w:rFonts w:ascii="Times New Roman" w:hAnsi="Times New Roman"/>
          <w:color w:val="828282"/>
          <w:rtl/>
        </w:rPr>
        <w:t xml:space="preserve">מְאַ֣ת </w:t>
      </w:r>
      <w:r>
        <w:rPr>
          <w:color w:val="FF0000"/>
          <w:vertAlign w:val="superscript"/>
          <w:rtl/>
        </w:rPr>
        <w:t>2205</w:t>
      </w:r>
      <w:r>
        <w:rPr>
          <w:rFonts w:ascii="Times New Roman" w:hAnsi="Times New Roman"/>
          <w:color w:val="828282"/>
          <w:rtl/>
        </w:rPr>
        <w:t xml:space="preserve">שָׁנָ֑ה </w:t>
      </w:r>
    </w:p>
    <w:p>
      <w:pPr>
        <w:pStyle w:val="Hebrew"/>
      </w:pPr>
      <w:r>
        <w:rPr>
          <w:color w:val="828282"/>
        </w:rPr>
        <w:t xml:space="preserve">וַֽיְחִי־שֵׁ֕ת חָמֵ֥שׁ שָׁנִ֖ים וּמְאַ֣ת שָׁנָ֑ה וַיֹּ֖ולֶד אֶת־אֱנֹֽושׁ׃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303408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303408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386722</w:t>
            </w:r>
          </w:p>
        </w:tc>
        <w:tc>
          <w:tcPr>
            <w:tcW w:type="auto" w:w="1728"/>
          </w:tcPr>
          <w:p>
            <w:r>
              <w:t>time_phrase</w:t>
            </w:r>
          </w:p>
        </w:tc>
        <w:tc>
          <w:tcPr>
            <w:tcW w:type="auto" w:w="1728"/>
          </w:tcPr>
          <w:p>
            <w:r>
              <w:t xml:space="preserve">חָמֵ֥שׁ שָׁנִ֖ים וּמְאַ֣ת שָׁנָ֑ה </w:t>
            </w:r>
          </w:p>
        </w:tc>
        <w:tc>
          <w:tcPr>
            <w:tcW w:type="auto" w:w="1728"/>
          </w:tcPr>
          <w:p>
            <w:r/>
          </w:p>
        </w:tc>
      </w:tr>
      <w:tr>
        <w:tc>
          <w:tcPr>
            <w:tcW w:type="auto" w:w="1728"/>
          </w:tcPr>
          <w:p>
            <w:r>
              <w:t>tense</w:t>
            </w:r>
          </w:p>
        </w:tc>
        <w:tc>
          <w:tcPr>
            <w:tcW w:type="auto" w:w="1728"/>
          </w:tcPr>
          <w:p>
            <w:r>
              <w:t>2199</w:t>
            </w:r>
          </w:p>
        </w:tc>
        <w:tc>
          <w:tcPr>
            <w:tcW w:type="auto" w:w="1728"/>
          </w:tcPr>
          <w:p>
            <w:r>
              <w:t>verb</w:t>
            </w:r>
          </w:p>
        </w:tc>
        <w:tc>
          <w:tcPr>
            <w:tcW w:type="auto" w:w="1728"/>
          </w:tcPr>
          <w:p>
            <w:r>
              <w:t>יְחִי־</w:t>
            </w:r>
          </w:p>
        </w:tc>
        <w:tc>
          <w:tcPr>
            <w:tcW w:type="auto" w:w="1728"/>
          </w:tcPr>
          <w:p>
            <w:r/>
          </w:p>
        </w:tc>
      </w:tr>
    </w:tbl>
    <w:p>
      <w:r>
        <w:br/>
      </w:r>
    </w:p>
    <w:p>
      <w:pPr>
        <w:pStyle w:val="Reference"/>
      </w:pPr>
      <w:hyperlink r:id="rId26">
        <w:r>
          <w:rPr/>
          <w:t>303410, Genesis 5:7</w:t>
        </w:r>
      </w:hyperlink>
    </w:p>
    <w:p>
      <w:pPr>
        <w:pStyle w:val="Hebrew"/>
      </w:pPr>
      <w:r>
        <w:t xml:space="preserve">וַֽיְחִי־שֵׁ֗ת שֶׁ֣בַע שָׁנִ֔ים וּשְׁמֹנֶ֥ה מֵאֹ֖ות שָׁנָ֑ה </w:t>
      </w:r>
    </w:p>
    <w:p>
      <w:pPr>
        <w:pStyle w:val="Hebrew"/>
      </w:pPr>
      <w:r>
        <w:rPr>
          <w:color w:val="FF0000"/>
          <w:vertAlign w:val="superscript"/>
          <w:rtl/>
        </w:rPr>
        <w:t>2210</w:t>
      </w:r>
      <w:r>
        <w:rPr>
          <w:rFonts w:ascii="Times New Roman" w:hAnsi="Times New Roman"/>
          <w:color w:val="828282"/>
          <w:rtl/>
        </w:rPr>
        <w:t>וַֽ</w:t>
      </w:r>
      <w:r>
        <w:rPr>
          <w:color w:val="FF0000"/>
          <w:vertAlign w:val="superscript"/>
          <w:rtl/>
        </w:rPr>
        <w:t>2211</w:t>
      </w:r>
      <w:r>
        <w:rPr>
          <w:rFonts w:ascii="Times New Roman" w:hAnsi="Times New Roman"/>
          <w:color w:val="828282"/>
          <w:rtl/>
        </w:rPr>
        <w:t>יְחִי־</w:t>
      </w:r>
      <w:r>
        <w:rPr>
          <w:color w:val="FF0000"/>
          <w:vertAlign w:val="superscript"/>
          <w:rtl/>
        </w:rPr>
        <w:t>2212</w:t>
      </w:r>
      <w:r>
        <w:rPr>
          <w:rFonts w:ascii="Times New Roman" w:hAnsi="Times New Roman"/>
          <w:color w:val="828282"/>
          <w:rtl/>
        </w:rPr>
        <w:t xml:space="preserve">שֵׁ֗ת </w:t>
      </w:r>
      <w:r>
        <w:rPr>
          <w:color w:val="FF0000"/>
          <w:vertAlign w:val="superscript"/>
          <w:rtl/>
        </w:rPr>
        <w:t>2217</w:t>
      </w:r>
      <w:r>
        <w:rPr>
          <w:rFonts w:ascii="Times New Roman" w:hAnsi="Times New Roman"/>
          <w:color w:val="828282"/>
          <w:rtl/>
        </w:rPr>
        <w:t xml:space="preserve">שֶׁ֣בַע </w:t>
      </w:r>
      <w:r>
        <w:rPr>
          <w:color w:val="FF0000"/>
          <w:vertAlign w:val="superscript"/>
          <w:rtl/>
        </w:rPr>
        <w:t>2218</w:t>
      </w:r>
      <w:r>
        <w:rPr>
          <w:rFonts w:ascii="Times New Roman" w:hAnsi="Times New Roman"/>
          <w:color w:val="828282"/>
          <w:rtl/>
        </w:rPr>
        <w:t xml:space="preserve">שָׁנִ֔ים </w:t>
      </w:r>
      <w:r>
        <w:rPr>
          <w:color w:val="FF0000"/>
          <w:vertAlign w:val="superscript"/>
          <w:rtl/>
        </w:rPr>
        <w:t>2219</w:t>
      </w:r>
      <w:r>
        <w:rPr>
          <w:rFonts w:ascii="Times New Roman" w:hAnsi="Times New Roman"/>
          <w:color w:val="828282"/>
          <w:rtl/>
        </w:rPr>
        <w:t>וּ</w:t>
      </w:r>
      <w:r>
        <w:rPr>
          <w:color w:val="FF0000"/>
          <w:vertAlign w:val="superscript"/>
          <w:rtl/>
        </w:rPr>
        <w:t>2220</w:t>
      </w:r>
      <w:r>
        <w:rPr>
          <w:rFonts w:ascii="Times New Roman" w:hAnsi="Times New Roman"/>
          <w:color w:val="828282"/>
          <w:rtl/>
        </w:rPr>
        <w:t xml:space="preserve">שְׁמֹנֶ֥ה </w:t>
      </w:r>
      <w:r>
        <w:rPr>
          <w:color w:val="FF0000"/>
          <w:vertAlign w:val="superscript"/>
          <w:rtl/>
        </w:rPr>
        <w:t>2221</w:t>
      </w:r>
      <w:r>
        <w:rPr>
          <w:rFonts w:ascii="Times New Roman" w:hAnsi="Times New Roman"/>
          <w:color w:val="828282"/>
          <w:rtl/>
        </w:rPr>
        <w:t xml:space="preserve">מֵאֹ֖ות </w:t>
      </w:r>
      <w:r>
        <w:rPr>
          <w:color w:val="FF0000"/>
          <w:vertAlign w:val="superscript"/>
          <w:rtl/>
        </w:rPr>
        <w:t>2222</w:t>
      </w:r>
      <w:r>
        <w:rPr>
          <w:rFonts w:ascii="Times New Roman" w:hAnsi="Times New Roman"/>
          <w:color w:val="828282"/>
          <w:rtl/>
        </w:rPr>
        <w:t xml:space="preserve">שָׁנָ֑ה </w:t>
      </w:r>
    </w:p>
    <w:p>
      <w:pPr>
        <w:pStyle w:val="Hebrew"/>
      </w:pPr>
      <w:r>
        <w:rPr>
          <w:color w:val="828282"/>
        </w:rPr>
        <w:t xml:space="preserve">וַֽיְחִי־שֵׁ֗ת אַֽחֲרֵי֙ הֹולִידֹ֣ו אֶת־אֱנֹ֔ושׁ שֶׁ֣בַע שָׁנִ֔ים וּשְׁמֹנֶ֥ה מֵאֹ֖ות שָׁנָ֑ה וַיֹּ֥ולֶד בָּנִ֖ים וּבָנֹֽות׃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303410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303410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386731</w:t>
            </w:r>
          </w:p>
        </w:tc>
        <w:tc>
          <w:tcPr>
            <w:tcW w:type="auto" w:w="1728"/>
          </w:tcPr>
          <w:p>
            <w:r>
              <w:t>time_phrase</w:t>
            </w:r>
          </w:p>
        </w:tc>
        <w:tc>
          <w:tcPr>
            <w:tcW w:type="auto" w:w="1728"/>
          </w:tcPr>
          <w:p>
            <w:r>
              <w:t xml:space="preserve">שֶׁ֣בַע שָׁנִ֔ים וּשְׁמֹנֶ֥ה מֵאֹ֖ות שָׁנָ֑ה </w:t>
            </w:r>
          </w:p>
        </w:tc>
        <w:tc>
          <w:tcPr>
            <w:tcW w:type="auto" w:w="1728"/>
          </w:tcPr>
          <w:p>
            <w:r/>
          </w:p>
        </w:tc>
      </w:tr>
      <w:tr>
        <w:tc>
          <w:tcPr>
            <w:tcW w:type="auto" w:w="1728"/>
          </w:tcPr>
          <w:p>
            <w:r>
              <w:t>tense</w:t>
            </w:r>
          </w:p>
        </w:tc>
        <w:tc>
          <w:tcPr>
            <w:tcW w:type="auto" w:w="1728"/>
          </w:tcPr>
          <w:p>
            <w:r>
              <w:t>2211</w:t>
            </w:r>
          </w:p>
        </w:tc>
        <w:tc>
          <w:tcPr>
            <w:tcW w:type="auto" w:w="1728"/>
          </w:tcPr>
          <w:p>
            <w:r>
              <w:t>verb</w:t>
            </w:r>
          </w:p>
        </w:tc>
        <w:tc>
          <w:tcPr>
            <w:tcW w:type="auto" w:w="1728"/>
          </w:tcPr>
          <w:p>
            <w:r>
              <w:t>יְחִי־</w:t>
            </w:r>
          </w:p>
        </w:tc>
        <w:tc>
          <w:tcPr>
            <w:tcW w:type="auto" w:w="1728"/>
          </w:tcPr>
          <w:p>
            <w:r/>
          </w:p>
        </w:tc>
      </w:tr>
    </w:tbl>
    <w:p>
      <w:r>
        <w:br/>
      </w:r>
    </w:p>
    <w:p>
      <w:pPr>
        <w:pStyle w:val="Reference"/>
      </w:pPr>
      <w:hyperlink r:id="rId27">
        <w:r>
          <w:rPr/>
          <w:t>303415, Genesis 5:9</w:t>
        </w:r>
      </w:hyperlink>
    </w:p>
    <w:p>
      <w:pPr>
        <w:pStyle w:val="Hebrew"/>
      </w:pPr>
      <w:r>
        <w:t xml:space="preserve">וַֽיְחִ֥י אֱנֹ֖ושׁ תִּשְׁעִ֣ים שָׁנָ֑ה </w:t>
      </w:r>
    </w:p>
    <w:p>
      <w:pPr>
        <w:pStyle w:val="Hebrew"/>
      </w:pPr>
      <w:r>
        <w:rPr>
          <w:color w:val="FF0000"/>
          <w:vertAlign w:val="superscript"/>
          <w:rtl/>
        </w:rPr>
        <w:t>2242</w:t>
      </w:r>
      <w:r>
        <w:rPr>
          <w:rFonts w:ascii="Times New Roman" w:hAnsi="Times New Roman"/>
          <w:color w:val="828282"/>
          <w:rtl/>
        </w:rPr>
        <w:t>וַֽ</w:t>
      </w:r>
      <w:r>
        <w:rPr>
          <w:color w:val="FF0000"/>
          <w:vertAlign w:val="superscript"/>
          <w:rtl/>
        </w:rPr>
        <w:t>2243</w:t>
      </w:r>
      <w:r>
        <w:rPr>
          <w:rFonts w:ascii="Times New Roman" w:hAnsi="Times New Roman"/>
          <w:color w:val="828282"/>
          <w:rtl/>
        </w:rPr>
        <w:t xml:space="preserve">יְחִ֥י </w:t>
      </w:r>
      <w:r>
        <w:rPr>
          <w:color w:val="FF0000"/>
          <w:vertAlign w:val="superscript"/>
          <w:rtl/>
        </w:rPr>
        <w:t>2244</w:t>
      </w:r>
      <w:r>
        <w:rPr>
          <w:rFonts w:ascii="Times New Roman" w:hAnsi="Times New Roman"/>
          <w:color w:val="828282"/>
          <w:rtl/>
        </w:rPr>
        <w:t xml:space="preserve">אֱנֹ֖ושׁ </w:t>
      </w:r>
      <w:r>
        <w:rPr>
          <w:color w:val="FF0000"/>
          <w:vertAlign w:val="superscript"/>
          <w:rtl/>
        </w:rPr>
        <w:t>2245</w:t>
      </w:r>
      <w:r>
        <w:rPr>
          <w:rFonts w:ascii="Times New Roman" w:hAnsi="Times New Roman"/>
          <w:color w:val="828282"/>
          <w:rtl/>
        </w:rPr>
        <w:t xml:space="preserve">תִּשְׁעִ֣ים </w:t>
      </w:r>
      <w:r>
        <w:rPr>
          <w:color w:val="FF0000"/>
          <w:vertAlign w:val="superscript"/>
          <w:rtl/>
        </w:rPr>
        <w:t>2246</w:t>
      </w:r>
      <w:r>
        <w:rPr>
          <w:rFonts w:ascii="Times New Roman" w:hAnsi="Times New Roman"/>
          <w:color w:val="828282"/>
          <w:rtl/>
        </w:rPr>
        <w:t xml:space="preserve">שָׁנָ֑ה </w:t>
      </w:r>
    </w:p>
    <w:p>
      <w:pPr>
        <w:pStyle w:val="Hebrew"/>
      </w:pPr>
      <w:r>
        <w:rPr>
          <w:color w:val="828282"/>
        </w:rPr>
        <w:t xml:space="preserve">וַֽיְחִ֥י אֱנֹ֖ושׁ תִּשְׁעִ֣ים שָׁנָ֑ה וַיֹּ֖ולֶד אֶת־קֵינָֽן׃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303415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303415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386744</w:t>
            </w:r>
          </w:p>
        </w:tc>
        <w:tc>
          <w:tcPr>
            <w:tcW w:type="auto" w:w="1728"/>
          </w:tcPr>
          <w:p>
            <w:r>
              <w:t>time_phrase</w:t>
            </w:r>
          </w:p>
        </w:tc>
        <w:tc>
          <w:tcPr>
            <w:tcW w:type="auto" w:w="1728"/>
          </w:tcPr>
          <w:p>
            <w:r>
              <w:t xml:space="preserve">תִּשְׁעִ֣ים שָׁנָ֑ה </w:t>
            </w:r>
          </w:p>
        </w:tc>
        <w:tc>
          <w:tcPr>
            <w:tcW w:type="auto" w:w="1728"/>
          </w:tcPr>
          <w:p>
            <w:r/>
          </w:p>
        </w:tc>
      </w:tr>
      <w:tr>
        <w:tc>
          <w:tcPr>
            <w:tcW w:type="auto" w:w="1728"/>
          </w:tcPr>
          <w:p>
            <w:r>
              <w:t>tense</w:t>
            </w:r>
          </w:p>
        </w:tc>
        <w:tc>
          <w:tcPr>
            <w:tcW w:type="auto" w:w="1728"/>
          </w:tcPr>
          <w:p>
            <w:r>
              <w:t>2243</w:t>
            </w:r>
          </w:p>
        </w:tc>
        <w:tc>
          <w:tcPr>
            <w:tcW w:type="auto" w:w="1728"/>
          </w:tcPr>
          <w:p>
            <w:r>
              <w:t>verb</w:t>
            </w:r>
          </w:p>
        </w:tc>
        <w:tc>
          <w:tcPr>
            <w:tcW w:type="auto" w:w="1728"/>
          </w:tcPr>
          <w:p>
            <w:r>
              <w:t xml:space="preserve">יְחִ֥י </w:t>
            </w:r>
          </w:p>
        </w:tc>
        <w:tc>
          <w:tcPr>
            <w:tcW w:type="auto" w:w="1728"/>
          </w:tcPr>
          <w:p>
            <w:r/>
          </w:p>
        </w:tc>
      </w:tr>
    </w:tbl>
    <w:p>
      <w:r>
        <w:br/>
      </w:r>
    </w:p>
    <w:p>
      <w:pPr>
        <w:pStyle w:val="Reference"/>
      </w:pPr>
      <w:hyperlink r:id="rId28">
        <w:r>
          <w:rPr/>
          <w:t>303417, Genesis 5:10</w:t>
        </w:r>
      </w:hyperlink>
    </w:p>
    <w:p>
      <w:pPr>
        <w:pStyle w:val="Hebrew"/>
      </w:pPr>
      <w:r>
        <w:t xml:space="preserve">וַֽיְחִ֣י אֱנֹ֗ושׁ חֲמֵ֤שׁ עֶשְׂרֵה֙ שָׁנָ֔ה וּשְׁמֹנֶ֥ה מֵאֹ֖ות שָׁנָ֑ה </w:t>
      </w:r>
    </w:p>
    <w:p>
      <w:pPr>
        <w:pStyle w:val="Hebrew"/>
      </w:pPr>
      <w:r>
        <w:rPr>
          <w:color w:val="FF0000"/>
          <w:vertAlign w:val="superscript"/>
          <w:rtl/>
        </w:rPr>
        <w:t>2251</w:t>
      </w:r>
      <w:r>
        <w:rPr>
          <w:rFonts w:ascii="Times New Roman" w:hAnsi="Times New Roman"/>
          <w:color w:val="828282"/>
          <w:rtl/>
        </w:rPr>
        <w:t>וַֽ</w:t>
      </w:r>
      <w:r>
        <w:rPr>
          <w:color w:val="FF0000"/>
          <w:vertAlign w:val="superscript"/>
          <w:rtl/>
        </w:rPr>
        <w:t>2252</w:t>
      </w:r>
      <w:r>
        <w:rPr>
          <w:rFonts w:ascii="Times New Roman" w:hAnsi="Times New Roman"/>
          <w:color w:val="828282"/>
          <w:rtl/>
        </w:rPr>
        <w:t xml:space="preserve">יְחִ֣י </w:t>
      </w:r>
      <w:r>
        <w:rPr>
          <w:color w:val="FF0000"/>
          <w:vertAlign w:val="superscript"/>
          <w:rtl/>
        </w:rPr>
        <w:t>2253</w:t>
      </w:r>
      <w:r>
        <w:rPr>
          <w:rFonts w:ascii="Times New Roman" w:hAnsi="Times New Roman"/>
          <w:color w:val="828282"/>
          <w:rtl/>
        </w:rPr>
        <w:t xml:space="preserve">אֱנֹ֗ושׁ </w:t>
      </w:r>
      <w:r>
        <w:rPr>
          <w:color w:val="FF0000"/>
          <w:vertAlign w:val="superscript"/>
          <w:rtl/>
        </w:rPr>
        <w:t>2258</w:t>
      </w:r>
      <w:r>
        <w:rPr>
          <w:rFonts w:ascii="Times New Roman" w:hAnsi="Times New Roman"/>
          <w:color w:val="828282"/>
          <w:rtl/>
        </w:rPr>
        <w:t xml:space="preserve">חֲמֵ֤שׁ </w:t>
      </w:r>
      <w:r>
        <w:rPr>
          <w:color w:val="FF0000"/>
          <w:vertAlign w:val="superscript"/>
          <w:rtl/>
        </w:rPr>
        <w:t>2259</w:t>
      </w:r>
      <w:r>
        <w:rPr>
          <w:rFonts w:ascii="Times New Roman" w:hAnsi="Times New Roman"/>
          <w:color w:val="828282"/>
          <w:rtl/>
        </w:rPr>
        <w:t xml:space="preserve">עֶשְׂרֵה֙ </w:t>
      </w:r>
      <w:r>
        <w:rPr>
          <w:color w:val="FF0000"/>
          <w:vertAlign w:val="superscript"/>
          <w:rtl/>
        </w:rPr>
        <w:t>2260</w:t>
      </w:r>
      <w:r>
        <w:rPr>
          <w:rFonts w:ascii="Times New Roman" w:hAnsi="Times New Roman"/>
          <w:color w:val="828282"/>
          <w:rtl/>
        </w:rPr>
        <w:t xml:space="preserve">שָׁנָ֔ה </w:t>
      </w:r>
      <w:r>
        <w:rPr>
          <w:color w:val="FF0000"/>
          <w:vertAlign w:val="superscript"/>
          <w:rtl/>
        </w:rPr>
        <w:t>2261</w:t>
      </w:r>
      <w:r>
        <w:rPr>
          <w:rFonts w:ascii="Times New Roman" w:hAnsi="Times New Roman"/>
          <w:color w:val="828282"/>
          <w:rtl/>
        </w:rPr>
        <w:t>וּ</w:t>
      </w:r>
      <w:r>
        <w:rPr>
          <w:color w:val="FF0000"/>
          <w:vertAlign w:val="superscript"/>
          <w:rtl/>
        </w:rPr>
        <w:t>2262</w:t>
      </w:r>
      <w:r>
        <w:rPr>
          <w:rFonts w:ascii="Times New Roman" w:hAnsi="Times New Roman"/>
          <w:color w:val="828282"/>
          <w:rtl/>
        </w:rPr>
        <w:t xml:space="preserve">שְׁמֹנֶ֥ה </w:t>
      </w:r>
      <w:r>
        <w:rPr>
          <w:color w:val="FF0000"/>
          <w:vertAlign w:val="superscript"/>
          <w:rtl/>
        </w:rPr>
        <w:t>2263</w:t>
      </w:r>
      <w:r>
        <w:rPr>
          <w:rFonts w:ascii="Times New Roman" w:hAnsi="Times New Roman"/>
          <w:color w:val="828282"/>
          <w:rtl/>
        </w:rPr>
        <w:t xml:space="preserve">מֵאֹ֖ות </w:t>
      </w:r>
      <w:r>
        <w:rPr>
          <w:color w:val="FF0000"/>
          <w:vertAlign w:val="superscript"/>
          <w:rtl/>
        </w:rPr>
        <w:t>2264</w:t>
      </w:r>
      <w:r>
        <w:rPr>
          <w:rFonts w:ascii="Times New Roman" w:hAnsi="Times New Roman"/>
          <w:color w:val="828282"/>
          <w:rtl/>
        </w:rPr>
        <w:t xml:space="preserve">שָׁנָ֑ה </w:t>
      </w:r>
    </w:p>
    <w:p>
      <w:pPr>
        <w:pStyle w:val="Hebrew"/>
      </w:pPr>
      <w:r>
        <w:rPr>
          <w:color w:val="828282"/>
        </w:rPr>
        <w:t xml:space="preserve">וַֽיְחִ֣י אֱנֹ֗ושׁ אַֽחֲרֵי֙ הֹולִידֹ֣ו אֶת־קֵינָ֔ן חֲמֵ֤שׁ עֶשְׂרֵה֙ שָׁנָ֔ה וּשְׁמֹנֶ֥ה מֵאֹ֖ות שָׁנָ֑ה וַיֹּ֥ולֶד בָּנִ֖ים וּבָנֹֽות׃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303417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303417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386753</w:t>
            </w:r>
          </w:p>
        </w:tc>
        <w:tc>
          <w:tcPr>
            <w:tcW w:type="auto" w:w="1728"/>
          </w:tcPr>
          <w:p>
            <w:r>
              <w:t>time_phrase</w:t>
            </w:r>
          </w:p>
        </w:tc>
        <w:tc>
          <w:tcPr>
            <w:tcW w:type="auto" w:w="1728"/>
          </w:tcPr>
          <w:p>
            <w:r>
              <w:t xml:space="preserve">חֲמֵ֤שׁ עֶשְׂרֵה֙ שָׁנָ֔ה וּשְׁמֹנֶ֥ה מֵאֹ֖ות שָׁנָ֑ה </w:t>
            </w:r>
          </w:p>
        </w:tc>
        <w:tc>
          <w:tcPr>
            <w:tcW w:type="auto" w:w="1728"/>
          </w:tcPr>
          <w:p>
            <w:r/>
          </w:p>
        </w:tc>
      </w:tr>
      <w:tr>
        <w:tc>
          <w:tcPr>
            <w:tcW w:type="auto" w:w="1728"/>
          </w:tcPr>
          <w:p>
            <w:r>
              <w:t>tense</w:t>
            </w:r>
          </w:p>
        </w:tc>
        <w:tc>
          <w:tcPr>
            <w:tcW w:type="auto" w:w="1728"/>
          </w:tcPr>
          <w:p>
            <w:r>
              <w:t>2252</w:t>
            </w:r>
          </w:p>
        </w:tc>
        <w:tc>
          <w:tcPr>
            <w:tcW w:type="auto" w:w="1728"/>
          </w:tcPr>
          <w:p>
            <w:r>
              <w:t>verb</w:t>
            </w:r>
          </w:p>
        </w:tc>
        <w:tc>
          <w:tcPr>
            <w:tcW w:type="auto" w:w="1728"/>
          </w:tcPr>
          <w:p>
            <w:r>
              <w:t xml:space="preserve">יְחִ֣י </w:t>
            </w:r>
          </w:p>
        </w:tc>
        <w:tc>
          <w:tcPr>
            <w:tcW w:type="auto" w:w="1728"/>
          </w:tcPr>
          <w:p>
            <w:r/>
          </w:p>
        </w:tc>
      </w:tr>
    </w:tbl>
    <w:p>
      <w:r>
        <w:br/>
      </w:r>
    </w:p>
    <w:p>
      <w:pPr>
        <w:pStyle w:val="Reference"/>
      </w:pPr>
      <w:hyperlink r:id="rId29">
        <w:r>
          <w:rPr/>
          <w:t>303422, Genesis 5:12</w:t>
        </w:r>
      </w:hyperlink>
    </w:p>
    <w:p>
      <w:pPr>
        <w:pStyle w:val="Hebrew"/>
      </w:pPr>
      <w:r>
        <w:t xml:space="preserve">וַֽיְחִ֥י קֵינָ֖ן שִׁבְעִ֣ים שָׁנָ֑ה </w:t>
      </w:r>
    </w:p>
    <w:p>
      <w:pPr>
        <w:pStyle w:val="Hebrew"/>
      </w:pPr>
      <w:r>
        <w:rPr>
          <w:color w:val="FF0000"/>
          <w:vertAlign w:val="superscript"/>
          <w:rtl/>
        </w:rPr>
        <w:t>2283</w:t>
      </w:r>
      <w:r>
        <w:rPr>
          <w:rFonts w:ascii="Times New Roman" w:hAnsi="Times New Roman"/>
          <w:color w:val="828282"/>
          <w:rtl/>
        </w:rPr>
        <w:t>וַֽ</w:t>
      </w:r>
      <w:r>
        <w:rPr>
          <w:color w:val="FF0000"/>
          <w:vertAlign w:val="superscript"/>
          <w:rtl/>
        </w:rPr>
        <w:t>2284</w:t>
      </w:r>
      <w:r>
        <w:rPr>
          <w:rFonts w:ascii="Times New Roman" w:hAnsi="Times New Roman"/>
          <w:color w:val="828282"/>
          <w:rtl/>
        </w:rPr>
        <w:t xml:space="preserve">יְחִ֥י </w:t>
      </w:r>
      <w:r>
        <w:rPr>
          <w:color w:val="FF0000"/>
          <w:vertAlign w:val="superscript"/>
          <w:rtl/>
        </w:rPr>
        <w:t>2285</w:t>
      </w:r>
      <w:r>
        <w:rPr>
          <w:rFonts w:ascii="Times New Roman" w:hAnsi="Times New Roman"/>
          <w:color w:val="828282"/>
          <w:rtl/>
        </w:rPr>
        <w:t xml:space="preserve">קֵינָ֖ן </w:t>
      </w:r>
      <w:r>
        <w:rPr>
          <w:color w:val="FF0000"/>
          <w:vertAlign w:val="superscript"/>
          <w:rtl/>
        </w:rPr>
        <w:t>2286</w:t>
      </w:r>
      <w:r>
        <w:rPr>
          <w:rFonts w:ascii="Times New Roman" w:hAnsi="Times New Roman"/>
          <w:color w:val="828282"/>
          <w:rtl/>
        </w:rPr>
        <w:t xml:space="preserve">שִׁבְעִ֣ים </w:t>
      </w:r>
      <w:r>
        <w:rPr>
          <w:color w:val="FF0000"/>
          <w:vertAlign w:val="superscript"/>
          <w:rtl/>
        </w:rPr>
        <w:t>2287</w:t>
      </w:r>
      <w:r>
        <w:rPr>
          <w:rFonts w:ascii="Times New Roman" w:hAnsi="Times New Roman"/>
          <w:color w:val="828282"/>
          <w:rtl/>
        </w:rPr>
        <w:t xml:space="preserve">שָׁנָ֑ה </w:t>
      </w:r>
    </w:p>
    <w:p>
      <w:pPr>
        <w:pStyle w:val="Hebrew"/>
      </w:pPr>
      <w:r>
        <w:rPr>
          <w:color w:val="828282"/>
        </w:rPr>
        <w:t xml:space="preserve">וַֽיְחִ֥י קֵינָ֖ן שִׁבְעִ֣ים שָׁנָ֑ה וַיֹּ֖ולֶד אֶת־מַֽהֲלַלְאֵֽל׃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303422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303422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386766</w:t>
            </w:r>
          </w:p>
        </w:tc>
        <w:tc>
          <w:tcPr>
            <w:tcW w:type="auto" w:w="1728"/>
          </w:tcPr>
          <w:p>
            <w:r>
              <w:t>time_phrase</w:t>
            </w:r>
          </w:p>
        </w:tc>
        <w:tc>
          <w:tcPr>
            <w:tcW w:type="auto" w:w="1728"/>
          </w:tcPr>
          <w:p>
            <w:r>
              <w:t xml:space="preserve">שִׁבְעִ֣ים שָׁנָ֑ה </w:t>
            </w:r>
          </w:p>
        </w:tc>
        <w:tc>
          <w:tcPr>
            <w:tcW w:type="auto" w:w="1728"/>
          </w:tcPr>
          <w:p>
            <w:r/>
          </w:p>
        </w:tc>
      </w:tr>
      <w:tr>
        <w:tc>
          <w:tcPr>
            <w:tcW w:type="auto" w:w="1728"/>
          </w:tcPr>
          <w:p>
            <w:r>
              <w:t>tense</w:t>
            </w:r>
          </w:p>
        </w:tc>
        <w:tc>
          <w:tcPr>
            <w:tcW w:type="auto" w:w="1728"/>
          </w:tcPr>
          <w:p>
            <w:r>
              <w:t>2284</w:t>
            </w:r>
          </w:p>
        </w:tc>
        <w:tc>
          <w:tcPr>
            <w:tcW w:type="auto" w:w="1728"/>
          </w:tcPr>
          <w:p>
            <w:r>
              <w:t>verb</w:t>
            </w:r>
          </w:p>
        </w:tc>
        <w:tc>
          <w:tcPr>
            <w:tcW w:type="auto" w:w="1728"/>
          </w:tcPr>
          <w:p>
            <w:r>
              <w:t xml:space="preserve">יְחִ֥י </w:t>
            </w:r>
          </w:p>
        </w:tc>
        <w:tc>
          <w:tcPr>
            <w:tcW w:type="auto" w:w="1728"/>
          </w:tcPr>
          <w:p>
            <w:r/>
          </w:p>
        </w:tc>
      </w:tr>
    </w:tbl>
    <w:p>
      <w:r>
        <w:br/>
      </w:r>
    </w:p>
    <w:p>
      <w:pPr>
        <w:pStyle w:val="Reference"/>
      </w:pPr>
      <w:hyperlink r:id="rId30">
        <w:r>
          <w:rPr/>
          <w:t>303424, Genesis 5:13</w:t>
        </w:r>
      </w:hyperlink>
    </w:p>
    <w:p>
      <w:pPr>
        <w:pStyle w:val="Hebrew"/>
      </w:pPr>
      <w:r>
        <w:t xml:space="preserve">וַיְחִ֣י קֵינָ֗ן אַרְבָּעִ֣ים שָׁנָ֔ה וּשְׁמֹנֶ֥ה מֵאֹ֖ות שָׁנָ֑ה </w:t>
      </w:r>
    </w:p>
    <w:p>
      <w:pPr>
        <w:pStyle w:val="Hebrew"/>
      </w:pPr>
      <w:r>
        <w:rPr>
          <w:color w:val="FF0000"/>
          <w:vertAlign w:val="superscript"/>
          <w:rtl/>
        </w:rPr>
        <w:t>2292</w:t>
      </w:r>
      <w:r>
        <w:rPr>
          <w:rFonts w:ascii="Times New Roman" w:hAnsi="Times New Roman"/>
          <w:color w:val="828282"/>
          <w:rtl/>
        </w:rPr>
        <w:t>וַ</w:t>
      </w:r>
      <w:r>
        <w:rPr>
          <w:color w:val="FF0000"/>
          <w:vertAlign w:val="superscript"/>
          <w:rtl/>
        </w:rPr>
        <w:t>2293</w:t>
      </w:r>
      <w:r>
        <w:rPr>
          <w:rFonts w:ascii="Times New Roman" w:hAnsi="Times New Roman"/>
          <w:color w:val="828282"/>
          <w:rtl/>
        </w:rPr>
        <w:t xml:space="preserve">יְחִ֣י </w:t>
      </w:r>
      <w:r>
        <w:rPr>
          <w:color w:val="FF0000"/>
          <w:vertAlign w:val="superscript"/>
          <w:rtl/>
        </w:rPr>
        <w:t>2294</w:t>
      </w:r>
      <w:r>
        <w:rPr>
          <w:rFonts w:ascii="Times New Roman" w:hAnsi="Times New Roman"/>
          <w:color w:val="828282"/>
          <w:rtl/>
        </w:rPr>
        <w:t xml:space="preserve">קֵינָ֗ן </w:t>
      </w:r>
      <w:r>
        <w:rPr>
          <w:color w:val="FF0000"/>
          <w:vertAlign w:val="superscript"/>
          <w:rtl/>
        </w:rPr>
        <w:t>2299</w:t>
      </w:r>
      <w:r>
        <w:rPr>
          <w:rFonts w:ascii="Times New Roman" w:hAnsi="Times New Roman"/>
          <w:color w:val="828282"/>
          <w:rtl/>
        </w:rPr>
        <w:t xml:space="preserve">אַרְבָּעִ֣ים </w:t>
      </w:r>
      <w:r>
        <w:rPr>
          <w:color w:val="FF0000"/>
          <w:vertAlign w:val="superscript"/>
          <w:rtl/>
        </w:rPr>
        <w:t>2300</w:t>
      </w:r>
      <w:r>
        <w:rPr>
          <w:rFonts w:ascii="Times New Roman" w:hAnsi="Times New Roman"/>
          <w:color w:val="828282"/>
          <w:rtl/>
        </w:rPr>
        <w:t xml:space="preserve">שָׁנָ֔ה </w:t>
      </w:r>
      <w:r>
        <w:rPr>
          <w:color w:val="FF0000"/>
          <w:vertAlign w:val="superscript"/>
          <w:rtl/>
        </w:rPr>
        <w:t>2301</w:t>
      </w:r>
      <w:r>
        <w:rPr>
          <w:rFonts w:ascii="Times New Roman" w:hAnsi="Times New Roman"/>
          <w:color w:val="828282"/>
          <w:rtl/>
        </w:rPr>
        <w:t>וּ</w:t>
      </w:r>
      <w:r>
        <w:rPr>
          <w:color w:val="FF0000"/>
          <w:vertAlign w:val="superscript"/>
          <w:rtl/>
        </w:rPr>
        <w:t>2302</w:t>
      </w:r>
      <w:r>
        <w:rPr>
          <w:rFonts w:ascii="Times New Roman" w:hAnsi="Times New Roman"/>
          <w:color w:val="828282"/>
          <w:rtl/>
        </w:rPr>
        <w:t xml:space="preserve">שְׁמֹנֶ֥ה </w:t>
      </w:r>
      <w:r>
        <w:rPr>
          <w:color w:val="FF0000"/>
          <w:vertAlign w:val="superscript"/>
          <w:rtl/>
        </w:rPr>
        <w:t>2303</w:t>
      </w:r>
      <w:r>
        <w:rPr>
          <w:rFonts w:ascii="Times New Roman" w:hAnsi="Times New Roman"/>
          <w:color w:val="828282"/>
          <w:rtl/>
        </w:rPr>
        <w:t xml:space="preserve">מֵאֹ֖ות </w:t>
      </w:r>
      <w:r>
        <w:rPr>
          <w:color w:val="FF0000"/>
          <w:vertAlign w:val="superscript"/>
          <w:rtl/>
        </w:rPr>
        <w:t>2304</w:t>
      </w:r>
      <w:r>
        <w:rPr>
          <w:rFonts w:ascii="Times New Roman" w:hAnsi="Times New Roman"/>
          <w:color w:val="828282"/>
          <w:rtl/>
        </w:rPr>
        <w:t xml:space="preserve">שָׁנָ֑ה </w:t>
      </w:r>
    </w:p>
    <w:p>
      <w:pPr>
        <w:pStyle w:val="Hebrew"/>
      </w:pPr>
      <w:r>
        <w:rPr>
          <w:color w:val="828282"/>
        </w:rPr>
        <w:t xml:space="preserve">וַיְחִ֣י קֵינָ֗ן אַחֲרֵי֙ הֹולִידֹ֣ו אֶת־מַֽהֲלַלְאֵ֔ל אַרְבָּעִ֣ים שָׁנָ֔ה וּשְׁמֹנֶ֥ה מֵאֹ֖ות שָׁנָ֑ה וַיֹּ֥ולֶד בָּנִ֖ים וּבָנֹֽות׃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303424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303424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386775</w:t>
            </w:r>
          </w:p>
        </w:tc>
        <w:tc>
          <w:tcPr>
            <w:tcW w:type="auto" w:w="1728"/>
          </w:tcPr>
          <w:p>
            <w:r>
              <w:t>time_phrase</w:t>
            </w:r>
          </w:p>
        </w:tc>
        <w:tc>
          <w:tcPr>
            <w:tcW w:type="auto" w:w="1728"/>
          </w:tcPr>
          <w:p>
            <w:r>
              <w:t xml:space="preserve">אַרְבָּעִ֣ים שָׁנָ֔ה וּשְׁמֹנֶ֥ה מֵאֹ֖ות שָׁנָ֑ה </w:t>
            </w:r>
          </w:p>
        </w:tc>
        <w:tc>
          <w:tcPr>
            <w:tcW w:type="auto" w:w="1728"/>
          </w:tcPr>
          <w:p>
            <w:r/>
          </w:p>
        </w:tc>
      </w:tr>
      <w:tr>
        <w:tc>
          <w:tcPr>
            <w:tcW w:type="auto" w:w="1728"/>
          </w:tcPr>
          <w:p>
            <w:r>
              <w:t>tense</w:t>
            </w:r>
          </w:p>
        </w:tc>
        <w:tc>
          <w:tcPr>
            <w:tcW w:type="auto" w:w="1728"/>
          </w:tcPr>
          <w:p>
            <w:r>
              <w:t>2293</w:t>
            </w:r>
          </w:p>
        </w:tc>
        <w:tc>
          <w:tcPr>
            <w:tcW w:type="auto" w:w="1728"/>
          </w:tcPr>
          <w:p>
            <w:r>
              <w:t>verb</w:t>
            </w:r>
          </w:p>
        </w:tc>
        <w:tc>
          <w:tcPr>
            <w:tcW w:type="auto" w:w="1728"/>
          </w:tcPr>
          <w:p>
            <w:r>
              <w:t xml:space="preserve">יְחִ֣י </w:t>
            </w:r>
          </w:p>
        </w:tc>
        <w:tc>
          <w:tcPr>
            <w:tcW w:type="auto" w:w="1728"/>
          </w:tcPr>
          <w:p>
            <w:r/>
          </w:p>
        </w:tc>
      </w:tr>
    </w:tbl>
    <w:p>
      <w:r>
        <w:br/>
      </w:r>
    </w:p>
    <w:p>
      <w:pPr>
        <w:pStyle w:val="Reference"/>
      </w:pPr>
      <w:hyperlink r:id="rId31">
        <w:r>
          <w:rPr/>
          <w:t>303429, Genesis 5:15</w:t>
        </w:r>
      </w:hyperlink>
    </w:p>
    <w:p>
      <w:pPr>
        <w:pStyle w:val="Hebrew"/>
      </w:pPr>
      <w:r>
        <w:t xml:space="preserve">וַֽיְחִ֣י מַֽהֲלַלְאֵ֔ל חָמֵ֥שׁ שָׁנִ֖ים וְשִׁשִּׁ֣ים שָׁנָ֑ה </w:t>
      </w:r>
    </w:p>
    <w:p>
      <w:pPr>
        <w:pStyle w:val="Hebrew"/>
      </w:pPr>
      <w:r>
        <w:rPr>
          <w:color w:val="FF0000"/>
          <w:vertAlign w:val="superscript"/>
          <w:rtl/>
        </w:rPr>
        <w:t>2323</w:t>
      </w:r>
      <w:r>
        <w:rPr>
          <w:rFonts w:ascii="Times New Roman" w:hAnsi="Times New Roman"/>
          <w:color w:val="828282"/>
          <w:rtl/>
        </w:rPr>
        <w:t>וַֽ</w:t>
      </w:r>
      <w:r>
        <w:rPr>
          <w:color w:val="FF0000"/>
          <w:vertAlign w:val="superscript"/>
          <w:rtl/>
        </w:rPr>
        <w:t>2324</w:t>
      </w:r>
      <w:r>
        <w:rPr>
          <w:rFonts w:ascii="Times New Roman" w:hAnsi="Times New Roman"/>
          <w:color w:val="828282"/>
          <w:rtl/>
        </w:rPr>
        <w:t xml:space="preserve">יְחִ֣י </w:t>
      </w:r>
      <w:r>
        <w:rPr>
          <w:color w:val="FF0000"/>
          <w:vertAlign w:val="superscript"/>
          <w:rtl/>
        </w:rPr>
        <w:t>2325</w:t>
      </w:r>
      <w:r>
        <w:rPr>
          <w:rFonts w:ascii="Times New Roman" w:hAnsi="Times New Roman"/>
          <w:color w:val="828282"/>
          <w:rtl/>
        </w:rPr>
        <w:t xml:space="preserve">מַֽהֲלַלְאֵ֔ל </w:t>
      </w:r>
      <w:r>
        <w:rPr>
          <w:color w:val="FF0000"/>
          <w:vertAlign w:val="superscript"/>
          <w:rtl/>
        </w:rPr>
        <w:t>2326</w:t>
      </w:r>
      <w:r>
        <w:rPr>
          <w:rFonts w:ascii="Times New Roman" w:hAnsi="Times New Roman"/>
          <w:color w:val="828282"/>
          <w:rtl/>
        </w:rPr>
        <w:t xml:space="preserve">חָמֵ֥שׁ </w:t>
      </w:r>
      <w:r>
        <w:rPr>
          <w:color w:val="FF0000"/>
          <w:vertAlign w:val="superscript"/>
          <w:rtl/>
        </w:rPr>
        <w:t>2327</w:t>
      </w:r>
      <w:r>
        <w:rPr>
          <w:rFonts w:ascii="Times New Roman" w:hAnsi="Times New Roman"/>
          <w:color w:val="828282"/>
          <w:rtl/>
        </w:rPr>
        <w:t xml:space="preserve">שָׁנִ֖ים </w:t>
      </w:r>
      <w:r>
        <w:rPr>
          <w:color w:val="FF0000"/>
          <w:vertAlign w:val="superscript"/>
          <w:rtl/>
        </w:rPr>
        <w:t>2328</w:t>
      </w:r>
      <w:r>
        <w:rPr>
          <w:rFonts w:ascii="Times New Roman" w:hAnsi="Times New Roman"/>
          <w:color w:val="828282"/>
          <w:rtl/>
        </w:rPr>
        <w:t>וְ</w:t>
      </w:r>
      <w:r>
        <w:rPr>
          <w:color w:val="FF0000"/>
          <w:vertAlign w:val="superscript"/>
          <w:rtl/>
        </w:rPr>
        <w:t>2329</w:t>
      </w:r>
      <w:r>
        <w:rPr>
          <w:rFonts w:ascii="Times New Roman" w:hAnsi="Times New Roman"/>
          <w:color w:val="828282"/>
          <w:rtl/>
        </w:rPr>
        <w:t xml:space="preserve">שִׁשִּׁ֣ים </w:t>
      </w:r>
      <w:r>
        <w:rPr>
          <w:color w:val="FF0000"/>
          <w:vertAlign w:val="superscript"/>
          <w:rtl/>
        </w:rPr>
        <w:t>2330</w:t>
      </w:r>
      <w:r>
        <w:rPr>
          <w:rFonts w:ascii="Times New Roman" w:hAnsi="Times New Roman"/>
          <w:color w:val="828282"/>
          <w:rtl/>
        </w:rPr>
        <w:t xml:space="preserve">שָׁנָ֑ה </w:t>
      </w:r>
    </w:p>
    <w:p>
      <w:pPr>
        <w:pStyle w:val="Hebrew"/>
      </w:pPr>
      <w:r>
        <w:rPr>
          <w:color w:val="828282"/>
        </w:rPr>
        <w:t xml:space="preserve">וַֽיְחִ֣י מַֽהֲלַלְאֵ֔ל חָמֵ֥שׁ שָׁנִ֖ים וְשִׁשִּׁ֣ים שָׁנָ֑ה וַיֹּ֖ולֶד אֶת־יָֽרֶד׃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303429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303429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386788</w:t>
            </w:r>
          </w:p>
        </w:tc>
        <w:tc>
          <w:tcPr>
            <w:tcW w:type="auto" w:w="1728"/>
          </w:tcPr>
          <w:p>
            <w:r>
              <w:t>time_phrase</w:t>
            </w:r>
          </w:p>
        </w:tc>
        <w:tc>
          <w:tcPr>
            <w:tcW w:type="auto" w:w="1728"/>
          </w:tcPr>
          <w:p>
            <w:r>
              <w:t xml:space="preserve">חָמֵ֥שׁ שָׁנִ֖ים וְשִׁשִּׁ֣ים שָׁנָ֑ה </w:t>
            </w:r>
          </w:p>
        </w:tc>
        <w:tc>
          <w:tcPr>
            <w:tcW w:type="auto" w:w="1728"/>
          </w:tcPr>
          <w:p>
            <w:r/>
          </w:p>
        </w:tc>
      </w:tr>
      <w:tr>
        <w:tc>
          <w:tcPr>
            <w:tcW w:type="auto" w:w="1728"/>
          </w:tcPr>
          <w:p>
            <w:r>
              <w:t>tense</w:t>
            </w:r>
          </w:p>
        </w:tc>
        <w:tc>
          <w:tcPr>
            <w:tcW w:type="auto" w:w="1728"/>
          </w:tcPr>
          <w:p>
            <w:r>
              <w:t>2324</w:t>
            </w:r>
          </w:p>
        </w:tc>
        <w:tc>
          <w:tcPr>
            <w:tcW w:type="auto" w:w="1728"/>
          </w:tcPr>
          <w:p>
            <w:r>
              <w:t>verb</w:t>
            </w:r>
          </w:p>
        </w:tc>
        <w:tc>
          <w:tcPr>
            <w:tcW w:type="auto" w:w="1728"/>
          </w:tcPr>
          <w:p>
            <w:r>
              <w:t xml:space="preserve">יְחִ֣י </w:t>
            </w:r>
          </w:p>
        </w:tc>
        <w:tc>
          <w:tcPr>
            <w:tcW w:type="auto" w:w="1728"/>
          </w:tcPr>
          <w:p>
            <w:r/>
          </w:p>
        </w:tc>
      </w:tr>
    </w:tbl>
    <w:p>
      <w:r>
        <w:br/>
      </w:r>
    </w:p>
    <w:p>
      <w:pPr>
        <w:pStyle w:val="Reference"/>
      </w:pPr>
      <w:hyperlink r:id="rId32">
        <w:r>
          <w:rPr/>
          <w:t>303431, Genesis 5:16</w:t>
        </w:r>
      </w:hyperlink>
    </w:p>
    <w:p>
      <w:pPr>
        <w:pStyle w:val="Hebrew"/>
      </w:pPr>
      <w:r>
        <w:t xml:space="preserve">וַֽיְחִ֣י מַֽהֲלַלְאֵ֗ל שְׁלֹשִׁ֣ים שָׁנָ֔ה וּשְׁמֹנֶ֥ה מֵאֹ֖ות שָׁנָ֑ה </w:t>
      </w:r>
    </w:p>
    <w:p>
      <w:pPr>
        <w:pStyle w:val="Hebrew"/>
      </w:pPr>
      <w:r>
        <w:rPr>
          <w:color w:val="FF0000"/>
          <w:vertAlign w:val="superscript"/>
          <w:rtl/>
        </w:rPr>
        <w:t>2335</w:t>
      </w:r>
      <w:r>
        <w:rPr>
          <w:rFonts w:ascii="Times New Roman" w:hAnsi="Times New Roman"/>
          <w:color w:val="828282"/>
          <w:rtl/>
        </w:rPr>
        <w:t>וַֽ</w:t>
      </w:r>
      <w:r>
        <w:rPr>
          <w:color w:val="FF0000"/>
          <w:vertAlign w:val="superscript"/>
          <w:rtl/>
        </w:rPr>
        <w:t>2336</w:t>
      </w:r>
      <w:r>
        <w:rPr>
          <w:rFonts w:ascii="Times New Roman" w:hAnsi="Times New Roman"/>
          <w:color w:val="828282"/>
          <w:rtl/>
        </w:rPr>
        <w:t xml:space="preserve">יְחִ֣י </w:t>
      </w:r>
      <w:r>
        <w:rPr>
          <w:color w:val="FF0000"/>
          <w:vertAlign w:val="superscript"/>
          <w:rtl/>
        </w:rPr>
        <w:t>2337</w:t>
      </w:r>
      <w:r>
        <w:rPr>
          <w:rFonts w:ascii="Times New Roman" w:hAnsi="Times New Roman"/>
          <w:color w:val="828282"/>
          <w:rtl/>
        </w:rPr>
        <w:t xml:space="preserve">מַֽהֲלַלְאֵ֗ל </w:t>
      </w:r>
      <w:r>
        <w:rPr>
          <w:color w:val="FF0000"/>
          <w:vertAlign w:val="superscript"/>
          <w:rtl/>
        </w:rPr>
        <w:t>2342</w:t>
      </w:r>
      <w:r>
        <w:rPr>
          <w:rFonts w:ascii="Times New Roman" w:hAnsi="Times New Roman"/>
          <w:color w:val="828282"/>
          <w:rtl/>
        </w:rPr>
        <w:t xml:space="preserve">שְׁלֹשִׁ֣ים </w:t>
      </w:r>
      <w:r>
        <w:rPr>
          <w:color w:val="FF0000"/>
          <w:vertAlign w:val="superscript"/>
          <w:rtl/>
        </w:rPr>
        <w:t>2343</w:t>
      </w:r>
      <w:r>
        <w:rPr>
          <w:rFonts w:ascii="Times New Roman" w:hAnsi="Times New Roman"/>
          <w:color w:val="828282"/>
          <w:rtl/>
        </w:rPr>
        <w:t xml:space="preserve">שָׁנָ֔ה </w:t>
      </w:r>
      <w:r>
        <w:rPr>
          <w:color w:val="FF0000"/>
          <w:vertAlign w:val="superscript"/>
          <w:rtl/>
        </w:rPr>
        <w:t>2344</w:t>
      </w:r>
      <w:r>
        <w:rPr>
          <w:rFonts w:ascii="Times New Roman" w:hAnsi="Times New Roman"/>
          <w:color w:val="828282"/>
          <w:rtl/>
        </w:rPr>
        <w:t>וּ</w:t>
      </w:r>
      <w:r>
        <w:rPr>
          <w:color w:val="FF0000"/>
          <w:vertAlign w:val="superscript"/>
          <w:rtl/>
        </w:rPr>
        <w:t>2345</w:t>
      </w:r>
      <w:r>
        <w:rPr>
          <w:rFonts w:ascii="Times New Roman" w:hAnsi="Times New Roman"/>
          <w:color w:val="828282"/>
          <w:rtl/>
        </w:rPr>
        <w:t xml:space="preserve">שְׁמֹנֶ֥ה </w:t>
      </w:r>
      <w:r>
        <w:rPr>
          <w:color w:val="FF0000"/>
          <w:vertAlign w:val="superscript"/>
          <w:rtl/>
        </w:rPr>
        <w:t>2346</w:t>
      </w:r>
      <w:r>
        <w:rPr>
          <w:rFonts w:ascii="Times New Roman" w:hAnsi="Times New Roman"/>
          <w:color w:val="828282"/>
          <w:rtl/>
        </w:rPr>
        <w:t xml:space="preserve">מֵאֹ֖ות </w:t>
      </w:r>
      <w:r>
        <w:rPr>
          <w:color w:val="FF0000"/>
          <w:vertAlign w:val="superscript"/>
          <w:rtl/>
        </w:rPr>
        <w:t>2347</w:t>
      </w:r>
      <w:r>
        <w:rPr>
          <w:rFonts w:ascii="Times New Roman" w:hAnsi="Times New Roman"/>
          <w:color w:val="828282"/>
          <w:rtl/>
        </w:rPr>
        <w:t xml:space="preserve">שָׁנָ֑ה </w:t>
      </w:r>
    </w:p>
    <w:p>
      <w:pPr>
        <w:pStyle w:val="Hebrew"/>
      </w:pPr>
      <w:r>
        <w:rPr>
          <w:color w:val="828282"/>
        </w:rPr>
        <w:t xml:space="preserve">וַֽיְחִ֣י מַֽהֲלַלְאֵ֗ל אַֽחֲרֵי֙ הֹולִידֹ֣ו אֶת־יֶ֔רֶד שְׁלֹשִׁ֣ים שָׁנָ֔ה וּשְׁמֹנֶ֥ה מֵאֹ֖ות שָׁנָ֑ה וַיֹּ֥ולֶד בָּנִ֖ים וּבָנֹֽות׃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303431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303431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386797</w:t>
            </w:r>
          </w:p>
        </w:tc>
        <w:tc>
          <w:tcPr>
            <w:tcW w:type="auto" w:w="1728"/>
          </w:tcPr>
          <w:p>
            <w:r>
              <w:t>time_phrase</w:t>
            </w:r>
          </w:p>
        </w:tc>
        <w:tc>
          <w:tcPr>
            <w:tcW w:type="auto" w:w="1728"/>
          </w:tcPr>
          <w:p>
            <w:r>
              <w:t xml:space="preserve">שְׁלֹשִׁ֣ים שָׁנָ֔ה וּשְׁמֹנֶ֥ה מֵאֹ֖ות שָׁנָ֑ה </w:t>
            </w:r>
          </w:p>
        </w:tc>
        <w:tc>
          <w:tcPr>
            <w:tcW w:type="auto" w:w="1728"/>
          </w:tcPr>
          <w:p>
            <w:r/>
          </w:p>
        </w:tc>
      </w:tr>
      <w:tr>
        <w:tc>
          <w:tcPr>
            <w:tcW w:type="auto" w:w="1728"/>
          </w:tcPr>
          <w:p>
            <w:r>
              <w:t>tense</w:t>
            </w:r>
          </w:p>
        </w:tc>
        <w:tc>
          <w:tcPr>
            <w:tcW w:type="auto" w:w="1728"/>
          </w:tcPr>
          <w:p>
            <w:r>
              <w:t>2336</w:t>
            </w:r>
          </w:p>
        </w:tc>
        <w:tc>
          <w:tcPr>
            <w:tcW w:type="auto" w:w="1728"/>
          </w:tcPr>
          <w:p>
            <w:r>
              <w:t>verb</w:t>
            </w:r>
          </w:p>
        </w:tc>
        <w:tc>
          <w:tcPr>
            <w:tcW w:type="auto" w:w="1728"/>
          </w:tcPr>
          <w:p>
            <w:r>
              <w:t xml:space="preserve">יְחִ֣י </w:t>
            </w:r>
          </w:p>
        </w:tc>
        <w:tc>
          <w:tcPr>
            <w:tcW w:type="auto" w:w="1728"/>
          </w:tcPr>
          <w:p>
            <w:r/>
          </w:p>
        </w:tc>
      </w:tr>
    </w:tbl>
    <w:p>
      <w:r>
        <w:br/>
      </w:r>
    </w:p>
    <w:p>
      <w:pPr>
        <w:pStyle w:val="Reference"/>
      </w:pPr>
      <w:hyperlink r:id="rId33">
        <w:r>
          <w:rPr/>
          <w:t>303436, Genesis 5:18</w:t>
        </w:r>
      </w:hyperlink>
    </w:p>
    <w:p>
      <w:pPr>
        <w:pStyle w:val="Hebrew"/>
      </w:pPr>
      <w:r>
        <w:t xml:space="preserve">וַֽיְחִי־יֶ֕רֶד שְׁתַּ֧יִם וְשִׁשִּׁ֛ים שָׁנָ֖ה וּמְאַ֣ת שָׁנָ֑ה </w:t>
      </w:r>
    </w:p>
    <w:p>
      <w:pPr>
        <w:pStyle w:val="Hebrew"/>
      </w:pPr>
      <w:r>
        <w:rPr>
          <w:color w:val="FF0000"/>
          <w:vertAlign w:val="superscript"/>
          <w:rtl/>
        </w:rPr>
        <w:t>2368</w:t>
      </w:r>
      <w:r>
        <w:rPr>
          <w:rFonts w:ascii="Times New Roman" w:hAnsi="Times New Roman"/>
          <w:color w:val="828282"/>
          <w:rtl/>
        </w:rPr>
        <w:t>וַֽ</w:t>
      </w:r>
      <w:r>
        <w:rPr>
          <w:color w:val="FF0000"/>
          <w:vertAlign w:val="superscript"/>
          <w:rtl/>
        </w:rPr>
        <w:t>2369</w:t>
      </w:r>
      <w:r>
        <w:rPr>
          <w:rFonts w:ascii="Times New Roman" w:hAnsi="Times New Roman"/>
          <w:color w:val="828282"/>
          <w:rtl/>
        </w:rPr>
        <w:t>יְחִי־</w:t>
      </w:r>
      <w:r>
        <w:rPr>
          <w:color w:val="FF0000"/>
          <w:vertAlign w:val="superscript"/>
          <w:rtl/>
        </w:rPr>
        <w:t>2370</w:t>
      </w:r>
      <w:r>
        <w:rPr>
          <w:rFonts w:ascii="Times New Roman" w:hAnsi="Times New Roman"/>
          <w:color w:val="828282"/>
          <w:rtl/>
        </w:rPr>
        <w:t xml:space="preserve">יֶ֕רֶד </w:t>
      </w:r>
      <w:r>
        <w:rPr>
          <w:color w:val="FF0000"/>
          <w:vertAlign w:val="superscript"/>
          <w:rtl/>
        </w:rPr>
        <w:t>2371</w:t>
      </w:r>
      <w:r>
        <w:rPr>
          <w:rFonts w:ascii="Times New Roman" w:hAnsi="Times New Roman"/>
          <w:color w:val="828282"/>
          <w:rtl/>
        </w:rPr>
        <w:t xml:space="preserve">שְׁתַּ֧יִם </w:t>
      </w:r>
      <w:r>
        <w:rPr>
          <w:color w:val="FF0000"/>
          <w:vertAlign w:val="superscript"/>
          <w:rtl/>
        </w:rPr>
        <w:t>2372</w:t>
      </w:r>
      <w:r>
        <w:rPr>
          <w:rFonts w:ascii="Times New Roman" w:hAnsi="Times New Roman"/>
          <w:color w:val="828282"/>
          <w:rtl/>
        </w:rPr>
        <w:t>וְ</w:t>
      </w:r>
      <w:r>
        <w:rPr>
          <w:color w:val="FF0000"/>
          <w:vertAlign w:val="superscript"/>
          <w:rtl/>
        </w:rPr>
        <w:t>2373</w:t>
      </w:r>
      <w:r>
        <w:rPr>
          <w:rFonts w:ascii="Times New Roman" w:hAnsi="Times New Roman"/>
          <w:color w:val="828282"/>
          <w:rtl/>
        </w:rPr>
        <w:t xml:space="preserve">שִׁשִּׁ֛ים </w:t>
      </w:r>
      <w:r>
        <w:rPr>
          <w:color w:val="FF0000"/>
          <w:vertAlign w:val="superscript"/>
          <w:rtl/>
        </w:rPr>
        <w:t>2374</w:t>
      </w:r>
      <w:r>
        <w:rPr>
          <w:rFonts w:ascii="Times New Roman" w:hAnsi="Times New Roman"/>
          <w:color w:val="828282"/>
          <w:rtl/>
        </w:rPr>
        <w:t xml:space="preserve">שָׁנָ֖ה </w:t>
      </w:r>
      <w:r>
        <w:rPr>
          <w:color w:val="FF0000"/>
          <w:vertAlign w:val="superscript"/>
          <w:rtl/>
        </w:rPr>
        <w:t>2375</w:t>
      </w:r>
      <w:r>
        <w:rPr>
          <w:rFonts w:ascii="Times New Roman" w:hAnsi="Times New Roman"/>
          <w:color w:val="828282"/>
          <w:rtl/>
        </w:rPr>
        <w:t>וּ</w:t>
      </w:r>
      <w:r>
        <w:rPr>
          <w:color w:val="FF0000"/>
          <w:vertAlign w:val="superscript"/>
          <w:rtl/>
        </w:rPr>
        <w:t>2376</w:t>
      </w:r>
      <w:r>
        <w:rPr>
          <w:rFonts w:ascii="Times New Roman" w:hAnsi="Times New Roman"/>
          <w:color w:val="828282"/>
          <w:rtl/>
        </w:rPr>
        <w:t xml:space="preserve">מְאַ֣ת </w:t>
      </w:r>
      <w:r>
        <w:rPr>
          <w:color w:val="FF0000"/>
          <w:vertAlign w:val="superscript"/>
          <w:rtl/>
        </w:rPr>
        <w:t>2377</w:t>
      </w:r>
      <w:r>
        <w:rPr>
          <w:rFonts w:ascii="Times New Roman" w:hAnsi="Times New Roman"/>
          <w:color w:val="828282"/>
          <w:rtl/>
        </w:rPr>
        <w:t xml:space="preserve">שָׁנָ֑ה </w:t>
      </w:r>
    </w:p>
    <w:p>
      <w:pPr>
        <w:pStyle w:val="Hebrew"/>
      </w:pPr>
      <w:r>
        <w:rPr>
          <w:color w:val="828282"/>
        </w:rPr>
        <w:t xml:space="preserve">וַֽיְחִי־יֶ֕רֶד שְׁתַּ֧יִם וְשִׁשִּׁ֛ים שָׁנָ֖ה וּמְאַ֣ת שָׁנָ֑ה וַיֹּ֖ולֶד אֶת־חֲנֹֽוךְ׃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303436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303436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386810</w:t>
            </w:r>
          </w:p>
        </w:tc>
        <w:tc>
          <w:tcPr>
            <w:tcW w:type="auto" w:w="1728"/>
          </w:tcPr>
          <w:p>
            <w:r>
              <w:t>time_phrase</w:t>
            </w:r>
          </w:p>
        </w:tc>
        <w:tc>
          <w:tcPr>
            <w:tcW w:type="auto" w:w="1728"/>
          </w:tcPr>
          <w:p>
            <w:r>
              <w:t xml:space="preserve">שְׁתַּ֧יִם וְשִׁשִּׁ֛ים שָׁנָ֖ה וּמְאַ֣ת שָׁנָ֑ה </w:t>
            </w:r>
          </w:p>
        </w:tc>
        <w:tc>
          <w:tcPr>
            <w:tcW w:type="auto" w:w="1728"/>
          </w:tcPr>
          <w:p>
            <w:r/>
          </w:p>
        </w:tc>
      </w:tr>
      <w:tr>
        <w:tc>
          <w:tcPr>
            <w:tcW w:type="auto" w:w="1728"/>
          </w:tcPr>
          <w:p>
            <w:r>
              <w:t>tense</w:t>
            </w:r>
          </w:p>
        </w:tc>
        <w:tc>
          <w:tcPr>
            <w:tcW w:type="auto" w:w="1728"/>
          </w:tcPr>
          <w:p>
            <w:r>
              <w:t>2369</w:t>
            </w:r>
          </w:p>
        </w:tc>
        <w:tc>
          <w:tcPr>
            <w:tcW w:type="auto" w:w="1728"/>
          </w:tcPr>
          <w:p>
            <w:r>
              <w:t>verb</w:t>
            </w:r>
          </w:p>
        </w:tc>
        <w:tc>
          <w:tcPr>
            <w:tcW w:type="auto" w:w="1728"/>
          </w:tcPr>
          <w:p>
            <w:r>
              <w:t>יְחִי־</w:t>
            </w:r>
          </w:p>
        </w:tc>
        <w:tc>
          <w:tcPr>
            <w:tcW w:type="auto" w:w="1728"/>
          </w:tcPr>
          <w:p>
            <w:r/>
          </w:p>
        </w:tc>
      </w:tr>
    </w:tbl>
    <w:p>
      <w:r>
        <w:br/>
      </w:r>
    </w:p>
    <w:p>
      <w:pPr>
        <w:pStyle w:val="Reference"/>
      </w:pPr>
      <w:hyperlink r:id="rId34">
        <w:r>
          <w:rPr/>
          <w:t>303438, Genesis 5:19</w:t>
        </w:r>
      </w:hyperlink>
    </w:p>
    <w:p>
      <w:pPr>
        <w:pStyle w:val="Hebrew"/>
      </w:pPr>
      <w:r>
        <w:t xml:space="preserve">וַֽיְחִי־יֶ֗רֶד שְׁמֹנֶ֥ה מֵאֹ֖ות שָׁנָ֑ה </w:t>
      </w:r>
    </w:p>
    <w:p>
      <w:pPr>
        <w:pStyle w:val="Hebrew"/>
      </w:pPr>
      <w:r>
        <w:rPr>
          <w:color w:val="FF0000"/>
          <w:vertAlign w:val="superscript"/>
          <w:rtl/>
        </w:rPr>
        <w:t>2382</w:t>
      </w:r>
      <w:r>
        <w:rPr>
          <w:rFonts w:ascii="Times New Roman" w:hAnsi="Times New Roman"/>
          <w:color w:val="828282"/>
          <w:rtl/>
        </w:rPr>
        <w:t>וַֽ</w:t>
      </w:r>
      <w:r>
        <w:rPr>
          <w:color w:val="FF0000"/>
          <w:vertAlign w:val="superscript"/>
          <w:rtl/>
        </w:rPr>
        <w:t>2383</w:t>
      </w:r>
      <w:r>
        <w:rPr>
          <w:rFonts w:ascii="Times New Roman" w:hAnsi="Times New Roman"/>
          <w:color w:val="828282"/>
          <w:rtl/>
        </w:rPr>
        <w:t>יְחִי־</w:t>
      </w:r>
      <w:r>
        <w:rPr>
          <w:color w:val="FF0000"/>
          <w:vertAlign w:val="superscript"/>
          <w:rtl/>
        </w:rPr>
        <w:t>2384</w:t>
      </w:r>
      <w:r>
        <w:rPr>
          <w:rFonts w:ascii="Times New Roman" w:hAnsi="Times New Roman"/>
          <w:color w:val="828282"/>
          <w:rtl/>
        </w:rPr>
        <w:t xml:space="preserve">יֶ֗רֶד </w:t>
      </w:r>
      <w:r>
        <w:rPr>
          <w:color w:val="FF0000"/>
          <w:vertAlign w:val="superscript"/>
          <w:rtl/>
        </w:rPr>
        <w:t>2389</w:t>
      </w:r>
      <w:r>
        <w:rPr>
          <w:rFonts w:ascii="Times New Roman" w:hAnsi="Times New Roman"/>
          <w:color w:val="828282"/>
          <w:rtl/>
        </w:rPr>
        <w:t xml:space="preserve">שְׁמֹנֶ֥ה </w:t>
      </w:r>
      <w:r>
        <w:rPr>
          <w:color w:val="FF0000"/>
          <w:vertAlign w:val="superscript"/>
          <w:rtl/>
        </w:rPr>
        <w:t>2390</w:t>
      </w:r>
      <w:r>
        <w:rPr>
          <w:rFonts w:ascii="Times New Roman" w:hAnsi="Times New Roman"/>
          <w:color w:val="828282"/>
          <w:rtl/>
        </w:rPr>
        <w:t xml:space="preserve">מֵאֹ֖ות </w:t>
      </w:r>
      <w:r>
        <w:rPr>
          <w:color w:val="FF0000"/>
          <w:vertAlign w:val="superscript"/>
          <w:rtl/>
        </w:rPr>
        <w:t>2391</w:t>
      </w:r>
      <w:r>
        <w:rPr>
          <w:rFonts w:ascii="Times New Roman" w:hAnsi="Times New Roman"/>
          <w:color w:val="828282"/>
          <w:rtl/>
        </w:rPr>
        <w:t xml:space="preserve">שָׁנָ֑ה </w:t>
      </w:r>
    </w:p>
    <w:p>
      <w:pPr>
        <w:pStyle w:val="Hebrew"/>
      </w:pPr>
      <w:r>
        <w:rPr>
          <w:color w:val="828282"/>
        </w:rPr>
        <w:t xml:space="preserve">וַֽיְחִי־יֶ֗רֶד אַֽחֲרֵי֙ הֹולִידֹ֣ו אֶת־חֲנֹ֔וךְ שְׁמֹנֶ֥ה מֵאֹ֖ות שָׁנָ֑ה וַיֹּ֥ולֶד בָּנִ֖ים וּבָנֹֽות׃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303438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303438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386819</w:t>
            </w:r>
          </w:p>
        </w:tc>
        <w:tc>
          <w:tcPr>
            <w:tcW w:type="auto" w:w="1728"/>
          </w:tcPr>
          <w:p>
            <w:r>
              <w:t>time_phrase</w:t>
            </w:r>
          </w:p>
        </w:tc>
        <w:tc>
          <w:tcPr>
            <w:tcW w:type="auto" w:w="1728"/>
          </w:tcPr>
          <w:p>
            <w:r>
              <w:t xml:space="preserve">שְׁמֹנֶ֥ה מֵאֹ֖ות שָׁנָ֑ה </w:t>
            </w:r>
          </w:p>
        </w:tc>
        <w:tc>
          <w:tcPr>
            <w:tcW w:type="auto" w:w="1728"/>
          </w:tcPr>
          <w:p>
            <w:r/>
          </w:p>
        </w:tc>
      </w:tr>
      <w:tr>
        <w:tc>
          <w:tcPr>
            <w:tcW w:type="auto" w:w="1728"/>
          </w:tcPr>
          <w:p>
            <w:r>
              <w:t>tense</w:t>
            </w:r>
          </w:p>
        </w:tc>
        <w:tc>
          <w:tcPr>
            <w:tcW w:type="auto" w:w="1728"/>
          </w:tcPr>
          <w:p>
            <w:r>
              <w:t>2383</w:t>
            </w:r>
          </w:p>
        </w:tc>
        <w:tc>
          <w:tcPr>
            <w:tcW w:type="auto" w:w="1728"/>
          </w:tcPr>
          <w:p>
            <w:r>
              <w:t>verb</w:t>
            </w:r>
          </w:p>
        </w:tc>
        <w:tc>
          <w:tcPr>
            <w:tcW w:type="auto" w:w="1728"/>
          </w:tcPr>
          <w:p>
            <w:r>
              <w:t>יְחִי־</w:t>
            </w:r>
          </w:p>
        </w:tc>
        <w:tc>
          <w:tcPr>
            <w:tcW w:type="auto" w:w="1728"/>
          </w:tcPr>
          <w:p>
            <w:r/>
          </w:p>
        </w:tc>
      </w:tr>
    </w:tbl>
    <w:p>
      <w:r>
        <w:br/>
      </w:r>
    </w:p>
    <w:p>
      <w:pPr>
        <w:pStyle w:val="Reference"/>
      </w:pPr>
      <w:hyperlink r:id="rId35">
        <w:r>
          <w:rPr/>
          <w:t>303443, Genesis 5:21</w:t>
        </w:r>
      </w:hyperlink>
    </w:p>
    <w:p>
      <w:pPr>
        <w:pStyle w:val="Hebrew"/>
      </w:pPr>
      <w:r>
        <w:t xml:space="preserve">וַֽיְחִ֣י חֲנֹ֔וךְ חָמֵ֥שׁ וְשִׁשִּׁ֖ים שָׁנָ֑ה </w:t>
      </w:r>
    </w:p>
    <w:p>
      <w:pPr>
        <w:pStyle w:val="Hebrew"/>
      </w:pPr>
      <w:r>
        <w:rPr>
          <w:color w:val="FF0000"/>
          <w:vertAlign w:val="superscript"/>
          <w:rtl/>
        </w:rPr>
        <w:t>2412</w:t>
      </w:r>
      <w:r>
        <w:rPr>
          <w:rFonts w:ascii="Times New Roman" w:hAnsi="Times New Roman"/>
          <w:color w:val="828282"/>
          <w:rtl/>
        </w:rPr>
        <w:t>וַֽ</w:t>
      </w:r>
      <w:r>
        <w:rPr>
          <w:color w:val="FF0000"/>
          <w:vertAlign w:val="superscript"/>
          <w:rtl/>
        </w:rPr>
        <w:t>2413</w:t>
      </w:r>
      <w:r>
        <w:rPr>
          <w:rFonts w:ascii="Times New Roman" w:hAnsi="Times New Roman"/>
          <w:color w:val="828282"/>
          <w:rtl/>
        </w:rPr>
        <w:t xml:space="preserve">יְחִ֣י </w:t>
      </w:r>
      <w:r>
        <w:rPr>
          <w:color w:val="FF0000"/>
          <w:vertAlign w:val="superscript"/>
          <w:rtl/>
        </w:rPr>
        <w:t>2414</w:t>
      </w:r>
      <w:r>
        <w:rPr>
          <w:rFonts w:ascii="Times New Roman" w:hAnsi="Times New Roman"/>
          <w:color w:val="828282"/>
          <w:rtl/>
        </w:rPr>
        <w:t xml:space="preserve">חֲנֹ֔וךְ </w:t>
      </w:r>
      <w:r>
        <w:rPr>
          <w:color w:val="FF0000"/>
          <w:vertAlign w:val="superscript"/>
          <w:rtl/>
        </w:rPr>
        <w:t>2415</w:t>
      </w:r>
      <w:r>
        <w:rPr>
          <w:rFonts w:ascii="Times New Roman" w:hAnsi="Times New Roman"/>
          <w:color w:val="828282"/>
          <w:rtl/>
        </w:rPr>
        <w:t xml:space="preserve">חָמֵ֥שׁ </w:t>
      </w:r>
      <w:r>
        <w:rPr>
          <w:color w:val="FF0000"/>
          <w:vertAlign w:val="superscript"/>
          <w:rtl/>
        </w:rPr>
        <w:t>2416</w:t>
      </w:r>
      <w:r>
        <w:rPr>
          <w:rFonts w:ascii="Times New Roman" w:hAnsi="Times New Roman"/>
          <w:color w:val="828282"/>
          <w:rtl/>
        </w:rPr>
        <w:t>וְ</w:t>
      </w:r>
      <w:r>
        <w:rPr>
          <w:color w:val="FF0000"/>
          <w:vertAlign w:val="superscript"/>
          <w:rtl/>
        </w:rPr>
        <w:t>2417</w:t>
      </w:r>
      <w:r>
        <w:rPr>
          <w:rFonts w:ascii="Times New Roman" w:hAnsi="Times New Roman"/>
          <w:color w:val="828282"/>
          <w:rtl/>
        </w:rPr>
        <w:t xml:space="preserve">שִׁשִּׁ֖ים </w:t>
      </w:r>
      <w:r>
        <w:rPr>
          <w:color w:val="FF0000"/>
          <w:vertAlign w:val="superscript"/>
          <w:rtl/>
        </w:rPr>
        <w:t>2418</w:t>
      </w:r>
      <w:r>
        <w:rPr>
          <w:rFonts w:ascii="Times New Roman" w:hAnsi="Times New Roman"/>
          <w:color w:val="828282"/>
          <w:rtl/>
        </w:rPr>
        <w:t xml:space="preserve">שָׁנָ֑ה </w:t>
      </w:r>
    </w:p>
    <w:p>
      <w:pPr>
        <w:pStyle w:val="Hebrew"/>
      </w:pPr>
      <w:r>
        <w:rPr>
          <w:color w:val="828282"/>
        </w:rPr>
        <w:t xml:space="preserve">וַֽיְחִ֣י חֲנֹ֔וךְ חָמֵ֥שׁ וְשִׁשִּׁ֖ים שָׁנָ֑ה וַיֹּ֖ולֶד אֶת־מְתוּשָֽׁלַח׃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303443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303443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386832</w:t>
            </w:r>
          </w:p>
        </w:tc>
        <w:tc>
          <w:tcPr>
            <w:tcW w:type="auto" w:w="1728"/>
          </w:tcPr>
          <w:p>
            <w:r>
              <w:t>time_phrase</w:t>
            </w:r>
          </w:p>
        </w:tc>
        <w:tc>
          <w:tcPr>
            <w:tcW w:type="auto" w:w="1728"/>
          </w:tcPr>
          <w:p>
            <w:r>
              <w:t xml:space="preserve">חָמֵ֥שׁ וְשִׁשִּׁ֖ים שָׁנָ֑ה </w:t>
            </w:r>
          </w:p>
        </w:tc>
        <w:tc>
          <w:tcPr>
            <w:tcW w:type="auto" w:w="1728"/>
          </w:tcPr>
          <w:p>
            <w:r/>
          </w:p>
        </w:tc>
      </w:tr>
      <w:tr>
        <w:tc>
          <w:tcPr>
            <w:tcW w:type="auto" w:w="1728"/>
          </w:tcPr>
          <w:p>
            <w:r>
              <w:t>tense</w:t>
            </w:r>
          </w:p>
        </w:tc>
        <w:tc>
          <w:tcPr>
            <w:tcW w:type="auto" w:w="1728"/>
          </w:tcPr>
          <w:p>
            <w:r>
              <w:t>2413</w:t>
            </w:r>
          </w:p>
        </w:tc>
        <w:tc>
          <w:tcPr>
            <w:tcW w:type="auto" w:w="1728"/>
          </w:tcPr>
          <w:p>
            <w:r>
              <w:t>verb</w:t>
            </w:r>
          </w:p>
        </w:tc>
        <w:tc>
          <w:tcPr>
            <w:tcW w:type="auto" w:w="1728"/>
          </w:tcPr>
          <w:p>
            <w:r>
              <w:t xml:space="preserve">יְחִ֣י </w:t>
            </w:r>
          </w:p>
        </w:tc>
        <w:tc>
          <w:tcPr>
            <w:tcW w:type="auto" w:w="1728"/>
          </w:tcPr>
          <w:p>
            <w:r/>
          </w:p>
        </w:tc>
      </w:tr>
    </w:tbl>
    <w:p>
      <w:r>
        <w:br/>
      </w:r>
    </w:p>
    <w:p>
      <w:pPr>
        <w:pStyle w:val="Reference"/>
      </w:pPr>
      <w:hyperlink r:id="rId36">
        <w:r>
          <w:rPr/>
          <w:t>303445, Genesis 5:22</w:t>
        </w:r>
      </w:hyperlink>
    </w:p>
    <w:p>
      <w:pPr>
        <w:pStyle w:val="Hebrew"/>
      </w:pPr>
      <w:r>
        <w:t xml:space="preserve">וַיִּתְהַלֵּ֨ךְ חֲנֹ֜וךְ אֶת־הָֽאֱלֹהִ֗ים שְׁלֹ֥שׁ מֵאֹ֖ות שָׁנָ֑ה </w:t>
      </w:r>
    </w:p>
    <w:p>
      <w:pPr>
        <w:pStyle w:val="Hebrew"/>
      </w:pPr>
      <w:r>
        <w:rPr>
          <w:color w:val="FF0000"/>
          <w:vertAlign w:val="superscript"/>
          <w:rtl/>
        </w:rPr>
        <w:t>2423</w:t>
      </w:r>
      <w:r>
        <w:rPr>
          <w:rFonts w:ascii="Times New Roman" w:hAnsi="Times New Roman"/>
          <w:color w:val="828282"/>
          <w:rtl/>
        </w:rPr>
        <w:t>וַ</w:t>
      </w:r>
      <w:r>
        <w:rPr>
          <w:color w:val="FF0000"/>
          <w:vertAlign w:val="superscript"/>
          <w:rtl/>
        </w:rPr>
        <w:t>2424</w:t>
      </w:r>
      <w:r>
        <w:rPr>
          <w:rFonts w:ascii="Times New Roman" w:hAnsi="Times New Roman"/>
          <w:color w:val="828282"/>
          <w:rtl/>
        </w:rPr>
        <w:t xml:space="preserve">יִּתְהַלֵּ֨ךְ </w:t>
      </w:r>
      <w:r>
        <w:rPr>
          <w:color w:val="FF0000"/>
          <w:vertAlign w:val="superscript"/>
          <w:rtl/>
        </w:rPr>
        <w:t>2425</w:t>
      </w:r>
      <w:r>
        <w:rPr>
          <w:rFonts w:ascii="Times New Roman" w:hAnsi="Times New Roman"/>
          <w:color w:val="828282"/>
          <w:rtl/>
        </w:rPr>
        <w:t xml:space="preserve">חֲנֹ֜וךְ </w:t>
      </w:r>
      <w:r>
        <w:rPr>
          <w:color w:val="FF0000"/>
          <w:vertAlign w:val="superscript"/>
          <w:rtl/>
        </w:rPr>
        <w:t>2426</w:t>
      </w:r>
      <w:r>
        <w:rPr>
          <w:rFonts w:ascii="Times New Roman" w:hAnsi="Times New Roman"/>
          <w:color w:val="828282"/>
          <w:rtl/>
        </w:rPr>
        <w:t>אֶת־</w:t>
      </w:r>
      <w:r>
        <w:rPr>
          <w:color w:val="FF0000"/>
          <w:vertAlign w:val="superscript"/>
          <w:rtl/>
        </w:rPr>
        <w:t>2427</w:t>
      </w:r>
      <w:r>
        <w:rPr>
          <w:rFonts w:ascii="Times New Roman" w:hAnsi="Times New Roman"/>
          <w:color w:val="828282"/>
          <w:rtl/>
        </w:rPr>
        <w:t>הָֽ</w:t>
      </w:r>
      <w:r>
        <w:rPr>
          <w:color w:val="FF0000"/>
          <w:vertAlign w:val="superscript"/>
          <w:rtl/>
        </w:rPr>
        <w:t>2428</w:t>
      </w:r>
      <w:r>
        <w:rPr>
          <w:rFonts w:ascii="Times New Roman" w:hAnsi="Times New Roman"/>
          <w:color w:val="828282"/>
          <w:rtl/>
        </w:rPr>
        <w:t xml:space="preserve">אֱלֹהִ֗ים </w:t>
      </w:r>
      <w:r>
        <w:rPr>
          <w:color w:val="FF0000"/>
          <w:vertAlign w:val="superscript"/>
          <w:rtl/>
        </w:rPr>
        <w:t>2433</w:t>
      </w:r>
      <w:r>
        <w:rPr>
          <w:rFonts w:ascii="Times New Roman" w:hAnsi="Times New Roman"/>
          <w:color w:val="828282"/>
          <w:rtl/>
        </w:rPr>
        <w:t xml:space="preserve">שְׁלֹ֥שׁ </w:t>
      </w:r>
      <w:r>
        <w:rPr>
          <w:color w:val="FF0000"/>
          <w:vertAlign w:val="superscript"/>
          <w:rtl/>
        </w:rPr>
        <w:t>2434</w:t>
      </w:r>
      <w:r>
        <w:rPr>
          <w:rFonts w:ascii="Times New Roman" w:hAnsi="Times New Roman"/>
          <w:color w:val="828282"/>
          <w:rtl/>
        </w:rPr>
        <w:t xml:space="preserve">מֵאֹ֖ות </w:t>
      </w:r>
      <w:r>
        <w:rPr>
          <w:color w:val="FF0000"/>
          <w:vertAlign w:val="superscript"/>
          <w:rtl/>
        </w:rPr>
        <w:t>2435</w:t>
      </w:r>
      <w:r>
        <w:rPr>
          <w:rFonts w:ascii="Times New Roman" w:hAnsi="Times New Roman"/>
          <w:color w:val="828282"/>
          <w:rtl/>
        </w:rPr>
        <w:t xml:space="preserve">שָׁנָ֑ה </w:t>
      </w:r>
    </w:p>
    <w:p>
      <w:pPr>
        <w:pStyle w:val="Hebrew"/>
      </w:pPr>
      <w:r>
        <w:rPr>
          <w:color w:val="828282"/>
        </w:rPr>
        <w:t xml:space="preserve">וַיִּתְהַלֵּ֨ךְ חֲנֹ֜וךְ אֶת־הָֽאֱלֹהִ֗ים אַֽחֲרֵי֙ הֹולִידֹ֣ו אֶת־מְתוּשֶׁ֔לַח שְׁלֹ֥שׁ מֵאֹ֖ות שָׁנָ֑ה וַיֹּ֥ולֶד בָּנִ֖ים וּבָנֹֽות׃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303445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303445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386842</w:t>
            </w:r>
          </w:p>
        </w:tc>
        <w:tc>
          <w:tcPr>
            <w:tcW w:type="auto" w:w="1728"/>
          </w:tcPr>
          <w:p>
            <w:r>
              <w:t>time_phrase</w:t>
            </w:r>
          </w:p>
        </w:tc>
        <w:tc>
          <w:tcPr>
            <w:tcW w:type="auto" w:w="1728"/>
          </w:tcPr>
          <w:p>
            <w:r>
              <w:t xml:space="preserve">שְׁלֹ֥שׁ מֵאֹ֖ות שָׁנָ֑ה </w:t>
            </w:r>
          </w:p>
        </w:tc>
        <w:tc>
          <w:tcPr>
            <w:tcW w:type="auto" w:w="1728"/>
          </w:tcPr>
          <w:p>
            <w:r/>
          </w:p>
        </w:tc>
      </w:tr>
      <w:tr>
        <w:tc>
          <w:tcPr>
            <w:tcW w:type="auto" w:w="1728"/>
          </w:tcPr>
          <w:p>
            <w:r>
              <w:t>tense</w:t>
            </w:r>
          </w:p>
        </w:tc>
        <w:tc>
          <w:tcPr>
            <w:tcW w:type="auto" w:w="1728"/>
          </w:tcPr>
          <w:p>
            <w:r>
              <w:t>2424</w:t>
            </w:r>
          </w:p>
        </w:tc>
        <w:tc>
          <w:tcPr>
            <w:tcW w:type="auto" w:w="1728"/>
          </w:tcPr>
          <w:p>
            <w:r>
              <w:t>verb</w:t>
            </w:r>
          </w:p>
        </w:tc>
        <w:tc>
          <w:tcPr>
            <w:tcW w:type="auto" w:w="1728"/>
          </w:tcPr>
          <w:p>
            <w:r>
              <w:t xml:space="preserve">יִּתְהַלֵּ֨ךְ </w:t>
            </w:r>
          </w:p>
        </w:tc>
        <w:tc>
          <w:tcPr>
            <w:tcW w:type="auto" w:w="1728"/>
          </w:tcPr>
          <w:p>
            <w:r/>
          </w:p>
        </w:tc>
      </w:tr>
    </w:tbl>
    <w:p>
      <w:r>
        <w:br/>
      </w:r>
    </w:p>
    <w:p>
      <w:pPr>
        <w:pStyle w:val="Reference"/>
      </w:pPr>
      <w:hyperlink r:id="rId37">
        <w:r>
          <w:rPr/>
          <w:t>303452, Genesis 5:25</w:t>
        </w:r>
      </w:hyperlink>
    </w:p>
    <w:p>
      <w:pPr>
        <w:pStyle w:val="Hebrew"/>
      </w:pPr>
      <w:r>
        <w:t xml:space="preserve">וַיְחִ֣י מְתוּשֶׁ֔לַח שֶׁ֧בַע וּשְׁמֹנִ֛ים שָׁנָ֖ה וּמְאַ֣ת שָׁנָ֑ה </w:t>
      </w:r>
    </w:p>
    <w:p>
      <w:pPr>
        <w:pStyle w:val="Hebrew"/>
      </w:pPr>
      <w:r>
        <w:rPr>
          <w:color w:val="FF0000"/>
          <w:vertAlign w:val="superscript"/>
          <w:rtl/>
        </w:rPr>
        <w:t>2466</w:t>
      </w:r>
      <w:r>
        <w:rPr>
          <w:rFonts w:ascii="Times New Roman" w:hAnsi="Times New Roman"/>
          <w:color w:val="828282"/>
          <w:rtl/>
        </w:rPr>
        <w:t>וַ</w:t>
      </w:r>
      <w:r>
        <w:rPr>
          <w:color w:val="FF0000"/>
          <w:vertAlign w:val="superscript"/>
          <w:rtl/>
        </w:rPr>
        <w:t>2467</w:t>
      </w:r>
      <w:r>
        <w:rPr>
          <w:rFonts w:ascii="Times New Roman" w:hAnsi="Times New Roman"/>
          <w:color w:val="828282"/>
          <w:rtl/>
        </w:rPr>
        <w:t xml:space="preserve">יְחִ֣י </w:t>
      </w:r>
      <w:r>
        <w:rPr>
          <w:color w:val="FF0000"/>
          <w:vertAlign w:val="superscript"/>
          <w:rtl/>
        </w:rPr>
        <w:t>2468</w:t>
      </w:r>
      <w:r>
        <w:rPr>
          <w:rFonts w:ascii="Times New Roman" w:hAnsi="Times New Roman"/>
          <w:color w:val="828282"/>
          <w:rtl/>
        </w:rPr>
        <w:t xml:space="preserve">מְתוּשֶׁ֔לַח </w:t>
      </w:r>
      <w:r>
        <w:rPr>
          <w:color w:val="FF0000"/>
          <w:vertAlign w:val="superscript"/>
          <w:rtl/>
        </w:rPr>
        <w:t>2469</w:t>
      </w:r>
      <w:r>
        <w:rPr>
          <w:rFonts w:ascii="Times New Roman" w:hAnsi="Times New Roman"/>
          <w:color w:val="828282"/>
          <w:rtl/>
        </w:rPr>
        <w:t xml:space="preserve">שֶׁ֧בַע </w:t>
      </w:r>
      <w:r>
        <w:rPr>
          <w:color w:val="FF0000"/>
          <w:vertAlign w:val="superscript"/>
          <w:rtl/>
        </w:rPr>
        <w:t>2470</w:t>
      </w:r>
      <w:r>
        <w:rPr>
          <w:rFonts w:ascii="Times New Roman" w:hAnsi="Times New Roman"/>
          <w:color w:val="828282"/>
          <w:rtl/>
        </w:rPr>
        <w:t>וּ</w:t>
      </w:r>
      <w:r>
        <w:rPr>
          <w:color w:val="FF0000"/>
          <w:vertAlign w:val="superscript"/>
          <w:rtl/>
        </w:rPr>
        <w:t>2471</w:t>
      </w:r>
      <w:r>
        <w:rPr>
          <w:rFonts w:ascii="Times New Roman" w:hAnsi="Times New Roman"/>
          <w:color w:val="828282"/>
          <w:rtl/>
        </w:rPr>
        <w:t xml:space="preserve">שְׁמֹנִ֛ים </w:t>
      </w:r>
      <w:r>
        <w:rPr>
          <w:color w:val="FF0000"/>
          <w:vertAlign w:val="superscript"/>
          <w:rtl/>
        </w:rPr>
        <w:t>2472</w:t>
      </w:r>
      <w:r>
        <w:rPr>
          <w:rFonts w:ascii="Times New Roman" w:hAnsi="Times New Roman"/>
          <w:color w:val="828282"/>
          <w:rtl/>
        </w:rPr>
        <w:t xml:space="preserve">שָׁנָ֖ה </w:t>
      </w:r>
      <w:r>
        <w:rPr>
          <w:color w:val="FF0000"/>
          <w:vertAlign w:val="superscript"/>
          <w:rtl/>
        </w:rPr>
        <w:t>2473</w:t>
      </w:r>
      <w:r>
        <w:rPr>
          <w:rFonts w:ascii="Times New Roman" w:hAnsi="Times New Roman"/>
          <w:color w:val="828282"/>
          <w:rtl/>
        </w:rPr>
        <w:t>וּ</w:t>
      </w:r>
      <w:r>
        <w:rPr>
          <w:color w:val="FF0000"/>
          <w:vertAlign w:val="superscript"/>
          <w:rtl/>
        </w:rPr>
        <w:t>2474</w:t>
      </w:r>
      <w:r>
        <w:rPr>
          <w:rFonts w:ascii="Times New Roman" w:hAnsi="Times New Roman"/>
          <w:color w:val="828282"/>
          <w:rtl/>
        </w:rPr>
        <w:t xml:space="preserve">מְאַ֣ת </w:t>
      </w:r>
      <w:r>
        <w:rPr>
          <w:color w:val="FF0000"/>
          <w:vertAlign w:val="superscript"/>
          <w:rtl/>
        </w:rPr>
        <w:t>2475</w:t>
      </w:r>
      <w:r>
        <w:rPr>
          <w:rFonts w:ascii="Times New Roman" w:hAnsi="Times New Roman"/>
          <w:color w:val="828282"/>
          <w:rtl/>
        </w:rPr>
        <w:t xml:space="preserve">שָׁנָ֑ה </w:t>
      </w:r>
    </w:p>
    <w:p>
      <w:pPr>
        <w:pStyle w:val="Hebrew"/>
      </w:pPr>
      <w:r>
        <w:rPr>
          <w:color w:val="828282"/>
        </w:rPr>
        <w:t xml:space="preserve">וַיְחִ֣י מְתוּשֶׁ֔לַח שֶׁ֧בַע וּשְׁמֹנִ֛ים שָׁנָ֖ה וּמְאַ֣ת שָׁנָ֑ה וַיֹּ֖ולֶד אֶת־לָֽמֶךְ׃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303452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303452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386863</w:t>
            </w:r>
          </w:p>
        </w:tc>
        <w:tc>
          <w:tcPr>
            <w:tcW w:type="auto" w:w="1728"/>
          </w:tcPr>
          <w:p>
            <w:r>
              <w:t>time_phrase</w:t>
            </w:r>
          </w:p>
        </w:tc>
        <w:tc>
          <w:tcPr>
            <w:tcW w:type="auto" w:w="1728"/>
          </w:tcPr>
          <w:p>
            <w:r>
              <w:t xml:space="preserve">שֶׁ֧בַע וּשְׁמֹנִ֛ים שָׁנָ֖ה וּמְאַ֣ת שָׁנָ֑ה </w:t>
            </w:r>
          </w:p>
        </w:tc>
        <w:tc>
          <w:tcPr>
            <w:tcW w:type="auto" w:w="1728"/>
          </w:tcPr>
          <w:p>
            <w:r/>
          </w:p>
        </w:tc>
      </w:tr>
      <w:tr>
        <w:tc>
          <w:tcPr>
            <w:tcW w:type="auto" w:w="1728"/>
          </w:tcPr>
          <w:p>
            <w:r>
              <w:t>tense</w:t>
            </w:r>
          </w:p>
        </w:tc>
        <w:tc>
          <w:tcPr>
            <w:tcW w:type="auto" w:w="1728"/>
          </w:tcPr>
          <w:p>
            <w:r>
              <w:t>2467</w:t>
            </w:r>
          </w:p>
        </w:tc>
        <w:tc>
          <w:tcPr>
            <w:tcW w:type="auto" w:w="1728"/>
          </w:tcPr>
          <w:p>
            <w:r>
              <w:t>verb</w:t>
            </w:r>
          </w:p>
        </w:tc>
        <w:tc>
          <w:tcPr>
            <w:tcW w:type="auto" w:w="1728"/>
          </w:tcPr>
          <w:p>
            <w:r>
              <w:t xml:space="preserve">יְחִ֣י </w:t>
            </w:r>
          </w:p>
        </w:tc>
        <w:tc>
          <w:tcPr>
            <w:tcW w:type="auto" w:w="1728"/>
          </w:tcPr>
          <w:p>
            <w:r/>
          </w:p>
        </w:tc>
      </w:tr>
    </w:tbl>
    <w:p>
      <w:r>
        <w:br/>
      </w:r>
    </w:p>
    <w:p>
      <w:pPr>
        <w:pStyle w:val="Reference"/>
      </w:pPr>
      <w:hyperlink r:id="rId38">
        <w:r>
          <w:rPr/>
          <w:t>303454, Genesis 5:26</w:t>
        </w:r>
      </w:hyperlink>
    </w:p>
    <w:p>
      <w:pPr>
        <w:pStyle w:val="Hebrew"/>
      </w:pPr>
      <w:r>
        <w:t xml:space="preserve">וַֽיְחִ֣י מְתוּשֶׁ֗לַח שְׁתַּ֤יִם וּשְׁמֹונִים֙ שָׁנָ֔ה וּשְׁבַ֥ע מֵאֹ֖ות שָׁנָ֑ה </w:t>
      </w:r>
    </w:p>
    <w:p>
      <w:pPr>
        <w:pStyle w:val="Hebrew"/>
      </w:pPr>
      <w:r>
        <w:rPr>
          <w:color w:val="FF0000"/>
          <w:vertAlign w:val="superscript"/>
          <w:rtl/>
        </w:rPr>
        <w:t>2480</w:t>
      </w:r>
      <w:r>
        <w:rPr>
          <w:rFonts w:ascii="Times New Roman" w:hAnsi="Times New Roman"/>
          <w:color w:val="828282"/>
          <w:rtl/>
        </w:rPr>
        <w:t>וַֽ</w:t>
      </w:r>
      <w:r>
        <w:rPr>
          <w:color w:val="FF0000"/>
          <w:vertAlign w:val="superscript"/>
          <w:rtl/>
        </w:rPr>
        <w:t>2481</w:t>
      </w:r>
      <w:r>
        <w:rPr>
          <w:rFonts w:ascii="Times New Roman" w:hAnsi="Times New Roman"/>
          <w:color w:val="828282"/>
          <w:rtl/>
        </w:rPr>
        <w:t xml:space="preserve">יְחִ֣י </w:t>
      </w:r>
      <w:r>
        <w:rPr>
          <w:color w:val="FF0000"/>
          <w:vertAlign w:val="superscript"/>
          <w:rtl/>
        </w:rPr>
        <w:t>2482</w:t>
      </w:r>
      <w:r>
        <w:rPr>
          <w:rFonts w:ascii="Times New Roman" w:hAnsi="Times New Roman"/>
          <w:color w:val="828282"/>
          <w:rtl/>
        </w:rPr>
        <w:t xml:space="preserve">מְתוּשֶׁ֗לַח </w:t>
      </w:r>
      <w:r>
        <w:rPr>
          <w:color w:val="FF0000"/>
          <w:vertAlign w:val="superscript"/>
          <w:rtl/>
        </w:rPr>
        <w:t>2487</w:t>
      </w:r>
      <w:r>
        <w:rPr>
          <w:rFonts w:ascii="Times New Roman" w:hAnsi="Times New Roman"/>
          <w:color w:val="828282"/>
          <w:rtl/>
        </w:rPr>
        <w:t xml:space="preserve">שְׁתַּ֤יִם </w:t>
      </w:r>
      <w:r>
        <w:rPr>
          <w:color w:val="FF0000"/>
          <w:vertAlign w:val="superscript"/>
          <w:rtl/>
        </w:rPr>
        <w:t>2488</w:t>
      </w:r>
      <w:r>
        <w:rPr>
          <w:rFonts w:ascii="Times New Roman" w:hAnsi="Times New Roman"/>
          <w:color w:val="828282"/>
          <w:rtl/>
        </w:rPr>
        <w:t>וּ</w:t>
      </w:r>
      <w:r>
        <w:rPr>
          <w:color w:val="FF0000"/>
          <w:vertAlign w:val="superscript"/>
          <w:rtl/>
        </w:rPr>
        <w:t>2489</w:t>
      </w:r>
      <w:r>
        <w:rPr>
          <w:rFonts w:ascii="Times New Roman" w:hAnsi="Times New Roman"/>
          <w:color w:val="828282"/>
          <w:rtl/>
        </w:rPr>
        <w:t xml:space="preserve">שְׁמֹונִים֙ </w:t>
      </w:r>
      <w:r>
        <w:rPr>
          <w:color w:val="FF0000"/>
          <w:vertAlign w:val="superscript"/>
          <w:rtl/>
        </w:rPr>
        <w:t>2490</w:t>
      </w:r>
      <w:r>
        <w:rPr>
          <w:rFonts w:ascii="Times New Roman" w:hAnsi="Times New Roman"/>
          <w:color w:val="828282"/>
          <w:rtl/>
        </w:rPr>
        <w:t xml:space="preserve">שָׁנָ֔ה </w:t>
      </w:r>
      <w:r>
        <w:rPr>
          <w:color w:val="FF0000"/>
          <w:vertAlign w:val="superscript"/>
          <w:rtl/>
        </w:rPr>
        <w:t>2491</w:t>
      </w:r>
      <w:r>
        <w:rPr>
          <w:rFonts w:ascii="Times New Roman" w:hAnsi="Times New Roman"/>
          <w:color w:val="828282"/>
          <w:rtl/>
        </w:rPr>
        <w:t>וּ</w:t>
      </w:r>
      <w:r>
        <w:rPr>
          <w:color w:val="FF0000"/>
          <w:vertAlign w:val="superscript"/>
          <w:rtl/>
        </w:rPr>
        <w:t>2492</w:t>
      </w:r>
      <w:r>
        <w:rPr>
          <w:rFonts w:ascii="Times New Roman" w:hAnsi="Times New Roman"/>
          <w:color w:val="828282"/>
          <w:rtl/>
        </w:rPr>
        <w:t xml:space="preserve">שְׁבַ֥ע </w:t>
      </w:r>
      <w:r>
        <w:rPr>
          <w:color w:val="FF0000"/>
          <w:vertAlign w:val="superscript"/>
          <w:rtl/>
        </w:rPr>
        <w:t>2493</w:t>
      </w:r>
      <w:r>
        <w:rPr>
          <w:rFonts w:ascii="Times New Roman" w:hAnsi="Times New Roman"/>
          <w:color w:val="828282"/>
          <w:rtl/>
        </w:rPr>
        <w:t xml:space="preserve">מֵאֹ֖ות </w:t>
      </w:r>
      <w:r>
        <w:rPr>
          <w:color w:val="FF0000"/>
          <w:vertAlign w:val="superscript"/>
          <w:rtl/>
        </w:rPr>
        <w:t>2494</w:t>
      </w:r>
      <w:r>
        <w:rPr>
          <w:rFonts w:ascii="Times New Roman" w:hAnsi="Times New Roman"/>
          <w:color w:val="828282"/>
          <w:rtl/>
        </w:rPr>
        <w:t xml:space="preserve">שָׁנָ֑ה </w:t>
      </w:r>
    </w:p>
    <w:p>
      <w:pPr>
        <w:pStyle w:val="Hebrew"/>
      </w:pPr>
      <w:r>
        <w:rPr>
          <w:color w:val="828282"/>
        </w:rPr>
        <w:t xml:space="preserve">וַֽיְחִ֣י מְתוּשֶׁ֗לַח אַֽחֲרֵי֙ הֹולִידֹ֣ו אֶת־לֶ֔מֶךְ שְׁתַּ֤יִם וּשְׁמֹונִים֙ שָׁנָ֔ה וּשְׁבַ֥ע מֵאֹ֖ות שָׁנָ֑ה וַיֹּ֥ולֶד בָּנִ֖ים וּבָנֹֽות׃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303454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303454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386872</w:t>
            </w:r>
          </w:p>
        </w:tc>
        <w:tc>
          <w:tcPr>
            <w:tcW w:type="auto" w:w="1728"/>
          </w:tcPr>
          <w:p>
            <w:r>
              <w:t>time_phrase</w:t>
            </w:r>
          </w:p>
        </w:tc>
        <w:tc>
          <w:tcPr>
            <w:tcW w:type="auto" w:w="1728"/>
          </w:tcPr>
          <w:p>
            <w:r>
              <w:t xml:space="preserve">שְׁתַּ֤יִם וּשְׁמֹונִים֙ שָׁנָ֔ה וּשְׁבַ֥ע מֵאֹ֖ות שָׁנָ֑ה </w:t>
            </w:r>
          </w:p>
        </w:tc>
        <w:tc>
          <w:tcPr>
            <w:tcW w:type="auto" w:w="1728"/>
          </w:tcPr>
          <w:p>
            <w:r/>
          </w:p>
        </w:tc>
      </w:tr>
      <w:tr>
        <w:tc>
          <w:tcPr>
            <w:tcW w:type="auto" w:w="1728"/>
          </w:tcPr>
          <w:p>
            <w:r>
              <w:t>tense</w:t>
            </w:r>
          </w:p>
        </w:tc>
        <w:tc>
          <w:tcPr>
            <w:tcW w:type="auto" w:w="1728"/>
          </w:tcPr>
          <w:p>
            <w:r>
              <w:t>2481</w:t>
            </w:r>
          </w:p>
        </w:tc>
        <w:tc>
          <w:tcPr>
            <w:tcW w:type="auto" w:w="1728"/>
          </w:tcPr>
          <w:p>
            <w:r>
              <w:t>verb</w:t>
            </w:r>
          </w:p>
        </w:tc>
        <w:tc>
          <w:tcPr>
            <w:tcW w:type="auto" w:w="1728"/>
          </w:tcPr>
          <w:p>
            <w:r>
              <w:t xml:space="preserve">יְחִ֣י </w:t>
            </w:r>
          </w:p>
        </w:tc>
        <w:tc>
          <w:tcPr>
            <w:tcW w:type="auto" w:w="1728"/>
          </w:tcPr>
          <w:p>
            <w:r/>
          </w:p>
        </w:tc>
      </w:tr>
    </w:tbl>
    <w:p>
      <w:r>
        <w:br/>
      </w:r>
    </w:p>
    <w:p>
      <w:pPr>
        <w:pStyle w:val="Reference"/>
      </w:pPr>
      <w:hyperlink r:id="rId39">
        <w:r>
          <w:rPr/>
          <w:t>303459, Genesis 5:28</w:t>
        </w:r>
      </w:hyperlink>
    </w:p>
    <w:p>
      <w:pPr>
        <w:pStyle w:val="Hebrew"/>
      </w:pPr>
      <w:r>
        <w:t xml:space="preserve">וַֽיְחִי־לֶ֕מֶךְ שְׁתַּ֧יִם וּשְׁמֹנִ֛ים שָׁנָ֖ה וּמְאַ֣ת שָׁנָ֑ה </w:t>
      </w:r>
    </w:p>
    <w:p>
      <w:pPr>
        <w:pStyle w:val="Hebrew"/>
      </w:pPr>
      <w:r>
        <w:rPr>
          <w:color w:val="FF0000"/>
          <w:vertAlign w:val="superscript"/>
          <w:rtl/>
        </w:rPr>
        <w:t>2515</w:t>
      </w:r>
      <w:r>
        <w:rPr>
          <w:rFonts w:ascii="Times New Roman" w:hAnsi="Times New Roman"/>
          <w:color w:val="828282"/>
          <w:rtl/>
        </w:rPr>
        <w:t>וַֽ</w:t>
      </w:r>
      <w:r>
        <w:rPr>
          <w:color w:val="FF0000"/>
          <w:vertAlign w:val="superscript"/>
          <w:rtl/>
        </w:rPr>
        <w:t>2516</w:t>
      </w:r>
      <w:r>
        <w:rPr>
          <w:rFonts w:ascii="Times New Roman" w:hAnsi="Times New Roman"/>
          <w:color w:val="828282"/>
          <w:rtl/>
        </w:rPr>
        <w:t>יְחִי־</w:t>
      </w:r>
      <w:r>
        <w:rPr>
          <w:color w:val="FF0000"/>
          <w:vertAlign w:val="superscript"/>
          <w:rtl/>
        </w:rPr>
        <w:t>2517</w:t>
      </w:r>
      <w:r>
        <w:rPr>
          <w:rFonts w:ascii="Times New Roman" w:hAnsi="Times New Roman"/>
          <w:color w:val="828282"/>
          <w:rtl/>
        </w:rPr>
        <w:t xml:space="preserve">לֶ֕מֶךְ </w:t>
      </w:r>
      <w:r>
        <w:rPr>
          <w:color w:val="FF0000"/>
          <w:vertAlign w:val="superscript"/>
          <w:rtl/>
        </w:rPr>
        <w:t>2518</w:t>
      </w:r>
      <w:r>
        <w:rPr>
          <w:rFonts w:ascii="Times New Roman" w:hAnsi="Times New Roman"/>
          <w:color w:val="828282"/>
          <w:rtl/>
        </w:rPr>
        <w:t xml:space="preserve">שְׁתַּ֧יִם </w:t>
      </w:r>
      <w:r>
        <w:rPr>
          <w:color w:val="FF0000"/>
          <w:vertAlign w:val="superscript"/>
          <w:rtl/>
        </w:rPr>
        <w:t>2519</w:t>
      </w:r>
      <w:r>
        <w:rPr>
          <w:rFonts w:ascii="Times New Roman" w:hAnsi="Times New Roman"/>
          <w:color w:val="828282"/>
          <w:rtl/>
        </w:rPr>
        <w:t>וּ</w:t>
      </w:r>
      <w:r>
        <w:rPr>
          <w:color w:val="FF0000"/>
          <w:vertAlign w:val="superscript"/>
          <w:rtl/>
        </w:rPr>
        <w:t>2520</w:t>
      </w:r>
      <w:r>
        <w:rPr>
          <w:rFonts w:ascii="Times New Roman" w:hAnsi="Times New Roman"/>
          <w:color w:val="828282"/>
          <w:rtl/>
        </w:rPr>
        <w:t xml:space="preserve">שְׁמֹנִ֛ים </w:t>
      </w:r>
      <w:r>
        <w:rPr>
          <w:color w:val="FF0000"/>
          <w:vertAlign w:val="superscript"/>
          <w:rtl/>
        </w:rPr>
        <w:t>2521</w:t>
      </w:r>
      <w:r>
        <w:rPr>
          <w:rFonts w:ascii="Times New Roman" w:hAnsi="Times New Roman"/>
          <w:color w:val="828282"/>
          <w:rtl/>
        </w:rPr>
        <w:t xml:space="preserve">שָׁנָ֖ה </w:t>
      </w:r>
      <w:r>
        <w:rPr>
          <w:color w:val="FF0000"/>
          <w:vertAlign w:val="superscript"/>
          <w:rtl/>
        </w:rPr>
        <w:t>2522</w:t>
      </w:r>
      <w:r>
        <w:rPr>
          <w:rFonts w:ascii="Times New Roman" w:hAnsi="Times New Roman"/>
          <w:color w:val="828282"/>
          <w:rtl/>
        </w:rPr>
        <w:t>וּ</w:t>
      </w:r>
      <w:r>
        <w:rPr>
          <w:color w:val="FF0000"/>
          <w:vertAlign w:val="superscript"/>
          <w:rtl/>
        </w:rPr>
        <w:t>2523</w:t>
      </w:r>
      <w:r>
        <w:rPr>
          <w:rFonts w:ascii="Times New Roman" w:hAnsi="Times New Roman"/>
          <w:color w:val="828282"/>
          <w:rtl/>
        </w:rPr>
        <w:t xml:space="preserve">מְאַ֣ת </w:t>
      </w:r>
      <w:r>
        <w:rPr>
          <w:color w:val="FF0000"/>
          <w:vertAlign w:val="superscript"/>
          <w:rtl/>
        </w:rPr>
        <w:t>2524</w:t>
      </w:r>
      <w:r>
        <w:rPr>
          <w:rFonts w:ascii="Times New Roman" w:hAnsi="Times New Roman"/>
          <w:color w:val="828282"/>
          <w:rtl/>
        </w:rPr>
        <w:t xml:space="preserve">שָׁנָ֑ה </w:t>
      </w:r>
    </w:p>
    <w:p>
      <w:pPr>
        <w:pStyle w:val="Hebrew"/>
      </w:pPr>
      <w:r>
        <w:rPr>
          <w:color w:val="828282"/>
        </w:rPr>
        <w:t xml:space="preserve">וַֽיְחִי־לֶ֕מֶךְ שְׁתַּ֧יִם וּשְׁמֹנִ֛ים שָׁנָ֖ה וּמְאַ֣ת שָׁנָ֑ה וַיֹּ֖ולֶד בֵּֽן׃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303459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303459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386885</w:t>
            </w:r>
          </w:p>
        </w:tc>
        <w:tc>
          <w:tcPr>
            <w:tcW w:type="auto" w:w="1728"/>
          </w:tcPr>
          <w:p>
            <w:r>
              <w:t>time_phrase</w:t>
            </w:r>
          </w:p>
        </w:tc>
        <w:tc>
          <w:tcPr>
            <w:tcW w:type="auto" w:w="1728"/>
          </w:tcPr>
          <w:p>
            <w:r>
              <w:t xml:space="preserve">שְׁתַּ֧יִם וּשְׁמֹנִ֛ים שָׁנָ֖ה וּמְאַ֣ת שָׁנָ֑ה </w:t>
            </w:r>
          </w:p>
        </w:tc>
        <w:tc>
          <w:tcPr>
            <w:tcW w:type="auto" w:w="1728"/>
          </w:tcPr>
          <w:p>
            <w:r/>
          </w:p>
        </w:tc>
      </w:tr>
      <w:tr>
        <w:tc>
          <w:tcPr>
            <w:tcW w:type="auto" w:w="1728"/>
          </w:tcPr>
          <w:p>
            <w:r>
              <w:t>tense</w:t>
            </w:r>
          </w:p>
        </w:tc>
        <w:tc>
          <w:tcPr>
            <w:tcW w:type="auto" w:w="1728"/>
          </w:tcPr>
          <w:p>
            <w:r>
              <w:t>2516</w:t>
            </w:r>
          </w:p>
        </w:tc>
        <w:tc>
          <w:tcPr>
            <w:tcW w:type="auto" w:w="1728"/>
          </w:tcPr>
          <w:p>
            <w:r>
              <w:t>verb</w:t>
            </w:r>
          </w:p>
        </w:tc>
        <w:tc>
          <w:tcPr>
            <w:tcW w:type="auto" w:w="1728"/>
          </w:tcPr>
          <w:p>
            <w:r>
              <w:t>יְחִי־</w:t>
            </w:r>
          </w:p>
        </w:tc>
        <w:tc>
          <w:tcPr>
            <w:tcW w:type="auto" w:w="1728"/>
          </w:tcPr>
          <w:p>
            <w:r/>
          </w:p>
        </w:tc>
      </w:tr>
    </w:tbl>
    <w:p>
      <w:r>
        <w:br/>
      </w:r>
    </w:p>
    <w:p>
      <w:pPr>
        <w:pStyle w:val="Reference"/>
      </w:pPr>
      <w:hyperlink r:id="rId40">
        <w:r>
          <w:rPr/>
          <w:t>303465, Genesis 5:30</w:t>
        </w:r>
      </w:hyperlink>
    </w:p>
    <w:p>
      <w:pPr>
        <w:pStyle w:val="Hebrew"/>
      </w:pPr>
      <w:r>
        <w:t xml:space="preserve">וַֽיְחִי־לֶ֗מֶךְ חָמֵ֤שׁ וְתִשְׁעִים֙ שָׁנָ֔ה וַחֲמֵ֥שׁ מֵאֹ֖ת שָׁנָ֑ה </w:t>
      </w:r>
    </w:p>
    <w:p>
      <w:pPr>
        <w:pStyle w:val="Hebrew"/>
      </w:pPr>
      <w:r>
        <w:rPr>
          <w:color w:val="FF0000"/>
          <w:vertAlign w:val="superscript"/>
          <w:rtl/>
        </w:rPr>
        <w:t>2549</w:t>
      </w:r>
      <w:r>
        <w:rPr>
          <w:rFonts w:ascii="Times New Roman" w:hAnsi="Times New Roman"/>
          <w:color w:val="828282"/>
          <w:rtl/>
        </w:rPr>
        <w:t>וַֽ</w:t>
      </w:r>
      <w:r>
        <w:rPr>
          <w:color w:val="FF0000"/>
          <w:vertAlign w:val="superscript"/>
          <w:rtl/>
        </w:rPr>
        <w:t>2550</w:t>
      </w:r>
      <w:r>
        <w:rPr>
          <w:rFonts w:ascii="Times New Roman" w:hAnsi="Times New Roman"/>
          <w:color w:val="828282"/>
          <w:rtl/>
        </w:rPr>
        <w:t>יְחִי־</w:t>
      </w:r>
      <w:r>
        <w:rPr>
          <w:color w:val="FF0000"/>
          <w:vertAlign w:val="superscript"/>
          <w:rtl/>
        </w:rPr>
        <w:t>2551</w:t>
      </w:r>
      <w:r>
        <w:rPr>
          <w:rFonts w:ascii="Times New Roman" w:hAnsi="Times New Roman"/>
          <w:color w:val="828282"/>
          <w:rtl/>
        </w:rPr>
        <w:t xml:space="preserve">לֶ֗מֶךְ </w:t>
      </w:r>
      <w:r>
        <w:rPr>
          <w:color w:val="FF0000"/>
          <w:vertAlign w:val="superscript"/>
          <w:rtl/>
        </w:rPr>
        <w:t>2556</w:t>
      </w:r>
      <w:r>
        <w:rPr>
          <w:rFonts w:ascii="Times New Roman" w:hAnsi="Times New Roman"/>
          <w:color w:val="828282"/>
          <w:rtl/>
        </w:rPr>
        <w:t xml:space="preserve">חָמֵ֤שׁ </w:t>
      </w:r>
      <w:r>
        <w:rPr>
          <w:color w:val="FF0000"/>
          <w:vertAlign w:val="superscript"/>
          <w:rtl/>
        </w:rPr>
        <w:t>2557</w:t>
      </w:r>
      <w:r>
        <w:rPr>
          <w:rFonts w:ascii="Times New Roman" w:hAnsi="Times New Roman"/>
          <w:color w:val="828282"/>
          <w:rtl/>
        </w:rPr>
        <w:t>וְ</w:t>
      </w:r>
      <w:r>
        <w:rPr>
          <w:color w:val="FF0000"/>
          <w:vertAlign w:val="superscript"/>
          <w:rtl/>
        </w:rPr>
        <w:t>2558</w:t>
      </w:r>
      <w:r>
        <w:rPr>
          <w:rFonts w:ascii="Times New Roman" w:hAnsi="Times New Roman"/>
          <w:color w:val="828282"/>
          <w:rtl/>
        </w:rPr>
        <w:t xml:space="preserve">תִשְׁעִים֙ </w:t>
      </w:r>
      <w:r>
        <w:rPr>
          <w:color w:val="FF0000"/>
          <w:vertAlign w:val="superscript"/>
          <w:rtl/>
        </w:rPr>
        <w:t>2559</w:t>
      </w:r>
      <w:r>
        <w:rPr>
          <w:rFonts w:ascii="Times New Roman" w:hAnsi="Times New Roman"/>
          <w:color w:val="828282"/>
          <w:rtl/>
        </w:rPr>
        <w:t xml:space="preserve">שָׁנָ֔ה </w:t>
      </w:r>
      <w:r>
        <w:rPr>
          <w:color w:val="FF0000"/>
          <w:vertAlign w:val="superscript"/>
          <w:rtl/>
        </w:rPr>
        <w:t>2560</w:t>
      </w:r>
      <w:r>
        <w:rPr>
          <w:rFonts w:ascii="Times New Roman" w:hAnsi="Times New Roman"/>
          <w:color w:val="828282"/>
          <w:rtl/>
        </w:rPr>
        <w:t>וַ</w:t>
      </w:r>
      <w:r>
        <w:rPr>
          <w:color w:val="FF0000"/>
          <w:vertAlign w:val="superscript"/>
          <w:rtl/>
        </w:rPr>
        <w:t>2561</w:t>
      </w:r>
      <w:r>
        <w:rPr>
          <w:rFonts w:ascii="Times New Roman" w:hAnsi="Times New Roman"/>
          <w:color w:val="828282"/>
          <w:rtl/>
        </w:rPr>
        <w:t xml:space="preserve">חֲמֵ֥שׁ </w:t>
      </w:r>
      <w:r>
        <w:rPr>
          <w:color w:val="FF0000"/>
          <w:vertAlign w:val="superscript"/>
          <w:rtl/>
        </w:rPr>
        <w:t>2562</w:t>
      </w:r>
      <w:r>
        <w:rPr>
          <w:rFonts w:ascii="Times New Roman" w:hAnsi="Times New Roman"/>
          <w:color w:val="828282"/>
          <w:rtl/>
        </w:rPr>
        <w:t xml:space="preserve">מֵאֹ֖ת </w:t>
      </w:r>
      <w:r>
        <w:rPr>
          <w:color w:val="FF0000"/>
          <w:vertAlign w:val="superscript"/>
          <w:rtl/>
        </w:rPr>
        <w:t>2563</w:t>
      </w:r>
      <w:r>
        <w:rPr>
          <w:rFonts w:ascii="Times New Roman" w:hAnsi="Times New Roman"/>
          <w:color w:val="828282"/>
          <w:rtl/>
        </w:rPr>
        <w:t xml:space="preserve">שָׁנָ֑ה </w:t>
      </w:r>
    </w:p>
    <w:p>
      <w:pPr>
        <w:pStyle w:val="Hebrew"/>
      </w:pPr>
      <w:r>
        <w:rPr>
          <w:color w:val="828282"/>
        </w:rPr>
        <w:t xml:space="preserve">וַֽיְחִי־לֶ֗מֶךְ אַֽחֲרֵי֙ הֹולִידֹ֣ו אֶת־נֹ֔חַ חָמֵ֤שׁ וְתִשְׁעִים֙ שָׁנָ֔ה וַחֲמֵ֥שׁ מֵאֹ֖ת שָׁנָ֑ה וַיֹּ֥ולֶד בָּנִ֖ים וּבָנֹֽות׃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303465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303465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386906</w:t>
            </w:r>
          </w:p>
        </w:tc>
        <w:tc>
          <w:tcPr>
            <w:tcW w:type="auto" w:w="1728"/>
          </w:tcPr>
          <w:p>
            <w:r>
              <w:t>time_phrase</w:t>
            </w:r>
          </w:p>
        </w:tc>
        <w:tc>
          <w:tcPr>
            <w:tcW w:type="auto" w:w="1728"/>
          </w:tcPr>
          <w:p>
            <w:r>
              <w:t xml:space="preserve">חָמֵ֤שׁ וְתִשְׁעִים֙ שָׁנָ֔ה וַחֲמֵ֥שׁ מֵאֹ֖ת שָׁנָ֑ה </w:t>
            </w:r>
          </w:p>
        </w:tc>
        <w:tc>
          <w:tcPr>
            <w:tcW w:type="auto" w:w="1728"/>
          </w:tcPr>
          <w:p>
            <w:r/>
          </w:p>
        </w:tc>
      </w:tr>
      <w:tr>
        <w:tc>
          <w:tcPr>
            <w:tcW w:type="auto" w:w="1728"/>
          </w:tcPr>
          <w:p>
            <w:r>
              <w:t>tense</w:t>
            </w:r>
          </w:p>
        </w:tc>
        <w:tc>
          <w:tcPr>
            <w:tcW w:type="auto" w:w="1728"/>
          </w:tcPr>
          <w:p>
            <w:r>
              <w:t>2550</w:t>
            </w:r>
          </w:p>
        </w:tc>
        <w:tc>
          <w:tcPr>
            <w:tcW w:type="auto" w:w="1728"/>
          </w:tcPr>
          <w:p>
            <w:r>
              <w:t>verb</w:t>
            </w:r>
          </w:p>
        </w:tc>
        <w:tc>
          <w:tcPr>
            <w:tcW w:type="auto" w:w="1728"/>
          </w:tcPr>
          <w:p>
            <w:r>
              <w:t>יְחִי־</w:t>
            </w:r>
          </w:p>
        </w:tc>
        <w:tc>
          <w:tcPr>
            <w:tcW w:type="auto" w:w="1728"/>
          </w:tcPr>
          <w:p>
            <w:r/>
          </w:p>
        </w:tc>
      </w:tr>
    </w:tbl>
    <w:p>
      <w:r>
        <w:br/>
      </w:r>
    </w:p>
    <w:p>
      <w:pPr>
        <w:pStyle w:val="Reference"/>
      </w:pPr>
      <w:hyperlink r:id="rId41">
        <w:r>
          <w:rPr/>
          <w:t>303481, Genesis 6:3</w:t>
        </w:r>
      </w:hyperlink>
    </w:p>
    <w:p>
      <w:pPr>
        <w:pStyle w:val="Hebrew"/>
      </w:pPr>
      <w:r>
        <w:t xml:space="preserve">לֹֽא־יָדֹ֨ון רוּחִ֤י בָֽאָדָם֙ לְעֹלָ֔ם </w:t>
      </w:r>
    </w:p>
    <w:p>
      <w:pPr>
        <w:pStyle w:val="Hebrew"/>
      </w:pPr>
      <w:r>
        <w:rPr>
          <w:color w:val="FF0000"/>
          <w:vertAlign w:val="superscript"/>
          <w:rtl/>
        </w:rPr>
        <w:t>2640</w:t>
      </w:r>
      <w:r>
        <w:rPr>
          <w:rFonts w:ascii="Times New Roman" w:hAnsi="Times New Roman"/>
          <w:color w:val="828282"/>
          <w:rtl/>
        </w:rPr>
        <w:t>לֹֽא־</w:t>
      </w:r>
      <w:r>
        <w:rPr>
          <w:color w:val="FF0000"/>
          <w:vertAlign w:val="superscript"/>
          <w:rtl/>
        </w:rPr>
        <w:t>2641</w:t>
      </w:r>
      <w:r>
        <w:rPr>
          <w:rFonts w:ascii="Times New Roman" w:hAnsi="Times New Roman"/>
          <w:color w:val="828282"/>
          <w:rtl/>
        </w:rPr>
        <w:t xml:space="preserve">יָדֹ֨ון </w:t>
      </w:r>
      <w:r>
        <w:rPr>
          <w:color w:val="FF0000"/>
          <w:vertAlign w:val="superscript"/>
          <w:rtl/>
        </w:rPr>
        <w:t>2642</w:t>
      </w:r>
      <w:r>
        <w:rPr>
          <w:rFonts w:ascii="Times New Roman" w:hAnsi="Times New Roman"/>
          <w:color w:val="828282"/>
          <w:rtl/>
        </w:rPr>
        <w:t xml:space="preserve">רוּחִ֤י </w:t>
      </w:r>
      <w:r>
        <w:rPr>
          <w:color w:val="FF0000"/>
          <w:vertAlign w:val="superscript"/>
          <w:rtl/>
        </w:rPr>
        <w:t>2643</w:t>
      </w:r>
      <w:r>
        <w:rPr>
          <w:rFonts w:ascii="Times New Roman" w:hAnsi="Times New Roman"/>
          <w:color w:val="828282"/>
          <w:rtl/>
        </w:rPr>
        <w:t>בָֽ</w:t>
      </w:r>
      <w:r>
        <w:rPr>
          <w:color w:val="FF0000"/>
          <w:vertAlign w:val="superscript"/>
          <w:rtl/>
        </w:rPr>
        <w:t>2644</w:t>
      </w:r>
      <w:r>
        <w:rPr>
          <w:rFonts w:ascii="Times New Roman" w:hAnsi="Times New Roman"/>
          <w:color w:val="828282"/>
          <w:rtl/>
        </w:rPr>
      </w:r>
      <w:r>
        <w:rPr>
          <w:color w:val="FF0000"/>
          <w:vertAlign w:val="superscript"/>
          <w:rtl/>
        </w:rPr>
        <w:t>2645</w:t>
      </w:r>
      <w:r>
        <w:rPr>
          <w:rFonts w:ascii="Times New Roman" w:hAnsi="Times New Roman"/>
          <w:color w:val="828282"/>
          <w:rtl/>
        </w:rPr>
        <w:t xml:space="preserve">אָדָם֙ </w:t>
      </w:r>
      <w:r>
        <w:rPr>
          <w:color w:val="FF0000"/>
          <w:vertAlign w:val="superscript"/>
          <w:rtl/>
        </w:rPr>
        <w:t>2646</w:t>
      </w:r>
      <w:r>
        <w:rPr>
          <w:rFonts w:ascii="Times New Roman" w:hAnsi="Times New Roman"/>
          <w:color w:val="828282"/>
          <w:rtl/>
        </w:rPr>
        <w:t>לְ</w:t>
      </w:r>
      <w:r>
        <w:rPr>
          <w:color w:val="FF0000"/>
          <w:vertAlign w:val="superscript"/>
          <w:rtl/>
        </w:rPr>
        <w:t>2647</w:t>
      </w:r>
      <w:r>
        <w:rPr>
          <w:rFonts w:ascii="Times New Roman" w:hAnsi="Times New Roman"/>
          <w:color w:val="828282"/>
          <w:rtl/>
        </w:rPr>
        <w:t xml:space="preserve">עֹלָ֔ם </w:t>
      </w:r>
    </w:p>
    <w:p>
      <w:pPr>
        <w:pStyle w:val="Hebrew"/>
      </w:pPr>
      <w:r>
        <w:rPr>
          <w:color w:val="828282"/>
        </w:rPr>
        <w:t xml:space="preserve">וַיֹּ֣אמֶר יְהוָ֗ה לֹֽא־יָדֹ֨ון רוּחִ֤י בָֽאָדָם֙ לְעֹלָ֔ם בְּשַׁגַּ֖ם ה֣וּא בָשָׂ֑ר וְהָי֣וּ יָמָ֔יו מֵאָ֥ה וְעֶשְׂרִ֖ים 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303481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303481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386956</w:t>
            </w:r>
          </w:p>
        </w:tc>
        <w:tc>
          <w:tcPr>
            <w:tcW w:type="auto" w:w="1728"/>
          </w:tcPr>
          <w:p>
            <w:r>
              <w:t>time_phrase</w:t>
            </w:r>
          </w:p>
        </w:tc>
        <w:tc>
          <w:tcPr>
            <w:tcW w:type="auto" w:w="1728"/>
          </w:tcPr>
          <w:p>
            <w:r>
              <w:t xml:space="preserve">לְעֹלָ֔ם </w:t>
            </w:r>
          </w:p>
        </w:tc>
        <w:tc>
          <w:tcPr>
            <w:tcW w:type="auto" w:w="1728"/>
          </w:tcPr>
          <w:p>
            <w:r/>
          </w:p>
        </w:tc>
      </w:tr>
      <w:tr>
        <w:tc>
          <w:tcPr>
            <w:tcW w:type="auto" w:w="1728"/>
          </w:tcPr>
          <w:p>
            <w:r>
              <w:t>tense</w:t>
            </w:r>
          </w:p>
        </w:tc>
        <w:tc>
          <w:tcPr>
            <w:tcW w:type="auto" w:w="1728"/>
          </w:tcPr>
          <w:p>
            <w:r>
              <w:t>2641</w:t>
            </w:r>
          </w:p>
        </w:tc>
        <w:tc>
          <w:tcPr>
            <w:tcW w:type="auto" w:w="1728"/>
          </w:tcPr>
          <w:p>
            <w:r>
              <w:t>verb</w:t>
            </w:r>
          </w:p>
        </w:tc>
        <w:tc>
          <w:tcPr>
            <w:tcW w:type="auto" w:w="1728"/>
          </w:tcPr>
          <w:p>
            <w:r>
              <w:t xml:space="preserve">יָדֹ֨ון </w:t>
            </w:r>
          </w:p>
        </w:tc>
        <w:tc>
          <w:tcPr>
            <w:tcW w:type="auto" w:w="1728"/>
          </w:tcPr>
          <w:p>
            <w:r/>
          </w:p>
        </w:tc>
      </w:tr>
    </w:tbl>
    <w:p>
      <w:r>
        <w:br/>
      </w:r>
    </w:p>
    <w:p>
      <w:pPr>
        <w:pStyle w:val="Reference"/>
      </w:pPr>
      <w:hyperlink r:id="rId42">
        <w:r>
          <w:rPr/>
          <w:t>303484, Genesis 6:4</w:t>
        </w:r>
      </w:hyperlink>
    </w:p>
    <w:p>
      <w:pPr>
        <w:pStyle w:val="Hebrew"/>
      </w:pPr>
      <w:r>
        <w:t xml:space="preserve">הַנְּפִלִ֞ים הָי֣וּ בָאָרֶץ֮ בַּיָּמִ֣ים הָהֵם֒ </w:t>
      </w:r>
    </w:p>
    <w:p>
      <w:pPr>
        <w:pStyle w:val="Hebrew"/>
      </w:pPr>
      <w:r>
        <w:rPr>
          <w:color w:val="FF0000"/>
          <w:vertAlign w:val="superscript"/>
          <w:rtl/>
        </w:rPr>
        <w:t>2660</w:t>
      </w:r>
      <w:r>
        <w:rPr>
          <w:rFonts w:ascii="Times New Roman" w:hAnsi="Times New Roman"/>
          <w:color w:val="828282"/>
          <w:rtl/>
        </w:rPr>
        <w:t>הַ</w:t>
      </w:r>
      <w:r>
        <w:rPr>
          <w:color w:val="FF0000"/>
          <w:vertAlign w:val="superscript"/>
          <w:rtl/>
        </w:rPr>
        <w:t>2661</w:t>
      </w:r>
      <w:r>
        <w:rPr>
          <w:rFonts w:ascii="Times New Roman" w:hAnsi="Times New Roman"/>
          <w:color w:val="828282"/>
          <w:rtl/>
        </w:rPr>
        <w:t xml:space="preserve">נְּפִלִ֞ים </w:t>
      </w:r>
      <w:r>
        <w:rPr>
          <w:color w:val="FF0000"/>
          <w:vertAlign w:val="superscript"/>
          <w:rtl/>
        </w:rPr>
        <w:t>2662</w:t>
      </w:r>
      <w:r>
        <w:rPr>
          <w:rFonts w:ascii="Times New Roman" w:hAnsi="Times New Roman"/>
          <w:color w:val="828282"/>
          <w:rtl/>
        </w:rPr>
        <w:t xml:space="preserve">הָי֣וּ </w:t>
      </w:r>
      <w:r>
        <w:rPr>
          <w:color w:val="FF0000"/>
          <w:vertAlign w:val="superscript"/>
          <w:rtl/>
        </w:rPr>
        <w:t>2663</w:t>
      </w:r>
      <w:r>
        <w:rPr>
          <w:rFonts w:ascii="Times New Roman" w:hAnsi="Times New Roman"/>
          <w:color w:val="828282"/>
          <w:rtl/>
        </w:rPr>
        <w:t>בָ</w:t>
      </w:r>
      <w:r>
        <w:rPr>
          <w:color w:val="FF0000"/>
          <w:vertAlign w:val="superscript"/>
          <w:rtl/>
        </w:rPr>
        <w:t>2664</w:t>
      </w:r>
      <w:r>
        <w:rPr>
          <w:rFonts w:ascii="Times New Roman" w:hAnsi="Times New Roman"/>
          <w:color w:val="828282"/>
          <w:rtl/>
        </w:rPr>
      </w:r>
      <w:r>
        <w:rPr>
          <w:color w:val="FF0000"/>
          <w:vertAlign w:val="superscript"/>
          <w:rtl/>
        </w:rPr>
        <w:t>2665</w:t>
      </w:r>
      <w:r>
        <w:rPr>
          <w:rFonts w:ascii="Times New Roman" w:hAnsi="Times New Roman"/>
          <w:color w:val="828282"/>
          <w:rtl/>
        </w:rPr>
        <w:t xml:space="preserve">אָרֶץ֮ </w:t>
      </w:r>
      <w:r>
        <w:rPr>
          <w:color w:val="FF0000"/>
          <w:vertAlign w:val="superscript"/>
          <w:rtl/>
        </w:rPr>
        <w:t>2666</w:t>
      </w:r>
      <w:r>
        <w:rPr>
          <w:rFonts w:ascii="Times New Roman" w:hAnsi="Times New Roman"/>
          <w:color w:val="828282"/>
          <w:rtl/>
        </w:rPr>
        <w:t>בַּ</w:t>
      </w:r>
      <w:r>
        <w:rPr>
          <w:color w:val="FF0000"/>
          <w:vertAlign w:val="superscript"/>
          <w:rtl/>
        </w:rPr>
        <w:t>2667</w:t>
      </w:r>
      <w:r>
        <w:rPr>
          <w:rFonts w:ascii="Times New Roman" w:hAnsi="Times New Roman"/>
          <w:color w:val="828282"/>
          <w:rtl/>
        </w:rPr>
      </w:r>
      <w:r>
        <w:rPr>
          <w:color w:val="FF0000"/>
          <w:vertAlign w:val="superscript"/>
          <w:rtl/>
        </w:rPr>
        <w:t>2668</w:t>
      </w:r>
      <w:r>
        <w:rPr>
          <w:rFonts w:ascii="Times New Roman" w:hAnsi="Times New Roman"/>
          <w:color w:val="828282"/>
          <w:rtl/>
        </w:rPr>
        <w:t xml:space="preserve">יָּמִ֣ים </w:t>
      </w:r>
      <w:r>
        <w:rPr>
          <w:color w:val="FF0000"/>
          <w:vertAlign w:val="superscript"/>
          <w:rtl/>
        </w:rPr>
        <w:t>2669</w:t>
      </w:r>
      <w:r>
        <w:rPr>
          <w:rFonts w:ascii="Times New Roman" w:hAnsi="Times New Roman"/>
          <w:color w:val="828282"/>
          <w:rtl/>
        </w:rPr>
        <w:t>הָ</w:t>
      </w:r>
      <w:r>
        <w:rPr>
          <w:color w:val="FF0000"/>
          <w:vertAlign w:val="superscript"/>
          <w:rtl/>
        </w:rPr>
        <w:t>2670</w:t>
      </w:r>
      <w:r>
        <w:rPr>
          <w:rFonts w:ascii="Times New Roman" w:hAnsi="Times New Roman"/>
          <w:color w:val="828282"/>
          <w:rtl/>
        </w:rPr>
        <w:t xml:space="preserve">הֵם֒ </w:t>
      </w:r>
    </w:p>
    <w:p>
      <w:pPr>
        <w:pStyle w:val="Hebrew"/>
      </w:pPr>
      <w:r>
        <w:rPr>
          <w:color w:val="828282"/>
        </w:rPr>
        <w:t xml:space="preserve">הַנְּפִלִ֞ים הָי֣וּ בָאָרֶץ֮ בַּיָּמִ֣ים הָהֵם֒ וְגַ֣ם אַֽחֲרֵי־כֵ֗ן אֲשֶׁ֨ר יָבֹ֜אוּ בְּנֵ֤י הָֽאֱלֹהִים֙ אֶל־בְּנֹ֣ות הָֽאָדָ֔ם וְיָלְד֖וּ לָהֶ֑ם הֵ֧מָּה הַגִּבֹּרִ֛ים אֲשֶׁ֥ר מֵעֹולָ֖ם אַנְשֵׁ֥י הַשֵּֽׁם׃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303484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303484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386967</w:t>
            </w:r>
          </w:p>
        </w:tc>
        <w:tc>
          <w:tcPr>
            <w:tcW w:type="auto" w:w="1728"/>
          </w:tcPr>
          <w:p>
            <w:r>
              <w:t>time_phrase</w:t>
            </w:r>
          </w:p>
        </w:tc>
        <w:tc>
          <w:tcPr>
            <w:tcW w:type="auto" w:w="1728"/>
          </w:tcPr>
          <w:p>
            <w:r>
              <w:t xml:space="preserve">בַּיָּמִ֣ים הָהֵם֒ </w:t>
            </w:r>
          </w:p>
        </w:tc>
        <w:tc>
          <w:tcPr>
            <w:tcW w:type="auto" w:w="1728"/>
          </w:tcPr>
          <w:p>
            <w:r/>
          </w:p>
        </w:tc>
      </w:tr>
      <w:tr>
        <w:tc>
          <w:tcPr>
            <w:tcW w:type="auto" w:w="1728"/>
          </w:tcPr>
          <w:p>
            <w:r>
              <w:t>tense</w:t>
            </w:r>
          </w:p>
        </w:tc>
        <w:tc>
          <w:tcPr>
            <w:tcW w:type="auto" w:w="1728"/>
          </w:tcPr>
          <w:p>
            <w:r>
              <w:t>2662</w:t>
            </w:r>
          </w:p>
        </w:tc>
        <w:tc>
          <w:tcPr>
            <w:tcW w:type="auto" w:w="1728"/>
          </w:tcPr>
          <w:p>
            <w:r>
              <w:t>verb</w:t>
            </w:r>
          </w:p>
        </w:tc>
        <w:tc>
          <w:tcPr>
            <w:tcW w:type="auto" w:w="1728"/>
          </w:tcPr>
          <w:p>
            <w:r>
              <w:t xml:space="preserve">הָי֣וּ </w:t>
            </w:r>
          </w:p>
        </w:tc>
        <w:tc>
          <w:tcPr>
            <w:tcW w:type="auto" w:w="1728"/>
          </w:tcPr>
          <w:p>
            <w:r/>
          </w:p>
        </w:tc>
      </w:tr>
    </w:tbl>
    <w:p>
      <w:r>
        <w:br/>
      </w:r>
    </w:p>
    <w:p>
      <w:pPr>
        <w:pStyle w:val="Reference"/>
      </w:pPr>
      <w:hyperlink r:id="rId42">
        <w:r>
          <w:rPr/>
          <w:t>303485, Genesis 6:4</w:t>
        </w:r>
      </w:hyperlink>
    </w:p>
    <w:p>
      <w:pPr>
        <w:pStyle w:val="Hebrew"/>
      </w:pPr>
      <w:r>
        <w:t xml:space="preserve">וְגַ֣ם אַֽחֲרֵי־כֵ֗ן </w:t>
      </w:r>
    </w:p>
    <w:p>
      <w:pPr>
        <w:pStyle w:val="Hebrew"/>
      </w:pPr>
      <w:r>
        <w:rPr>
          <w:color w:val="FF0000"/>
          <w:vertAlign w:val="superscript"/>
          <w:rtl/>
        </w:rPr>
        <w:t>2671</w:t>
      </w:r>
      <w:r>
        <w:rPr>
          <w:rFonts w:ascii="Times New Roman" w:hAnsi="Times New Roman"/>
          <w:color w:val="828282"/>
          <w:rtl/>
        </w:rPr>
        <w:t>וְ</w:t>
      </w:r>
      <w:r>
        <w:rPr>
          <w:color w:val="FF0000"/>
          <w:vertAlign w:val="superscript"/>
          <w:rtl/>
        </w:rPr>
        <w:t>2672</w:t>
      </w:r>
      <w:r>
        <w:rPr>
          <w:rFonts w:ascii="Times New Roman" w:hAnsi="Times New Roman"/>
          <w:color w:val="828282"/>
          <w:rtl/>
        </w:rPr>
        <w:t xml:space="preserve">גַ֣ם </w:t>
      </w:r>
      <w:r>
        <w:rPr>
          <w:color w:val="FF0000"/>
          <w:vertAlign w:val="superscript"/>
          <w:rtl/>
        </w:rPr>
        <w:t>2673</w:t>
      </w:r>
      <w:r>
        <w:rPr>
          <w:rFonts w:ascii="Times New Roman" w:hAnsi="Times New Roman"/>
          <w:color w:val="828282"/>
          <w:rtl/>
        </w:rPr>
        <w:t>אַֽחֲרֵי־</w:t>
      </w:r>
      <w:r>
        <w:rPr>
          <w:color w:val="FF0000"/>
          <w:vertAlign w:val="superscript"/>
          <w:rtl/>
        </w:rPr>
        <w:t>2674</w:t>
      </w:r>
      <w:r>
        <w:rPr>
          <w:rFonts w:ascii="Times New Roman" w:hAnsi="Times New Roman"/>
          <w:color w:val="828282"/>
          <w:rtl/>
        </w:rPr>
        <w:t xml:space="preserve">כֵ֗ן </w:t>
      </w:r>
    </w:p>
    <w:p>
      <w:pPr>
        <w:pStyle w:val="Hebrew"/>
      </w:pPr>
      <w:r>
        <w:rPr>
          <w:color w:val="828282"/>
        </w:rPr>
        <w:t xml:space="preserve">הַנְּפִלִ֞ים הָי֣וּ בָאָרֶץ֮ בַּיָּמִ֣ים הָהֵם֒ וְגַ֣ם אַֽחֲרֵי־כֵ֗ן אֲשֶׁ֨ר יָבֹ֜אוּ בְּנֵ֤י הָֽאֱלֹהִים֙ אֶל־בְּנֹ֣ות הָֽאָדָ֔ם וְיָלְד֖וּ לָהֶ֑ם הֵ֧מָּה הַגִּבֹּרִ֛ים אֲשֶׁ֥ר מֵעֹולָ֖ם אַנְשֵׁ֥י הַשֵּֽׁם׃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303485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303485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386970</w:t>
            </w:r>
          </w:p>
        </w:tc>
        <w:tc>
          <w:tcPr>
            <w:tcW w:type="auto" w:w="1728"/>
          </w:tcPr>
          <w:p>
            <w:r>
              <w:t>time_phrase</w:t>
            </w:r>
          </w:p>
        </w:tc>
        <w:tc>
          <w:tcPr>
            <w:tcW w:type="auto" w:w="1728"/>
          </w:tcPr>
          <w:p>
            <w:r>
              <w:t xml:space="preserve">אַֽחֲרֵי־כֵ֗ן </w:t>
            </w:r>
          </w:p>
        </w:tc>
        <w:tc>
          <w:tcPr>
            <w:tcW w:type="auto" w:w="1728"/>
          </w:tcPr>
          <w:p>
            <w:r/>
          </w:p>
        </w:tc>
      </w:tr>
    </w:tbl>
    <w:p>
      <w:r>
        <w:br/>
      </w:r>
    </w:p>
    <w:p>
      <w:pPr>
        <w:pStyle w:val="Reference"/>
      </w:pPr>
      <w:hyperlink r:id="rId43">
        <w:r>
          <w:rPr/>
          <w:t>303493, Genesis 6:5</w:t>
        </w:r>
      </w:hyperlink>
    </w:p>
    <w:p>
      <w:pPr>
        <w:pStyle w:val="Hebrew"/>
      </w:pPr>
      <w:r>
        <w:t xml:space="preserve">וְכָל־יֵ֨צֶר֙ מַחְשְׁבֹ֣ת לִבֹּ֔ו רַ֥ק רַ֖ע כָּל־הַיֹּֽום׃ </w:t>
      </w:r>
    </w:p>
    <w:p>
      <w:pPr>
        <w:pStyle w:val="Hebrew"/>
      </w:pPr>
      <w:r>
        <w:rPr>
          <w:color w:val="FF0000"/>
          <w:vertAlign w:val="superscript"/>
          <w:rtl/>
        </w:rPr>
        <w:t>2707</w:t>
      </w:r>
      <w:r>
        <w:rPr>
          <w:rFonts w:ascii="Times New Roman" w:hAnsi="Times New Roman"/>
          <w:color w:val="828282"/>
          <w:rtl/>
        </w:rPr>
        <w:t>וְ</w:t>
      </w:r>
      <w:r>
        <w:rPr>
          <w:color w:val="FF0000"/>
          <w:vertAlign w:val="superscript"/>
          <w:rtl/>
        </w:rPr>
        <w:t>2708</w:t>
      </w:r>
      <w:r>
        <w:rPr>
          <w:rFonts w:ascii="Times New Roman" w:hAnsi="Times New Roman"/>
          <w:color w:val="828282"/>
          <w:rtl/>
        </w:rPr>
        <w:t>כָל־</w:t>
      </w:r>
      <w:r>
        <w:rPr>
          <w:color w:val="FF0000"/>
          <w:vertAlign w:val="superscript"/>
          <w:rtl/>
        </w:rPr>
        <w:t>2709</w:t>
      </w:r>
      <w:r>
        <w:rPr>
          <w:rFonts w:ascii="Times New Roman" w:hAnsi="Times New Roman"/>
          <w:color w:val="828282"/>
          <w:rtl/>
        </w:rPr>
        <w:t xml:space="preserve">יֵ֨צֶר֙ </w:t>
      </w:r>
      <w:r>
        <w:rPr>
          <w:color w:val="FF0000"/>
          <w:vertAlign w:val="superscript"/>
          <w:rtl/>
        </w:rPr>
        <w:t>2710</w:t>
      </w:r>
      <w:r>
        <w:rPr>
          <w:rFonts w:ascii="Times New Roman" w:hAnsi="Times New Roman"/>
          <w:color w:val="828282"/>
          <w:rtl/>
        </w:rPr>
        <w:t xml:space="preserve">מַחְשְׁבֹ֣ת </w:t>
      </w:r>
      <w:r>
        <w:rPr>
          <w:color w:val="FF0000"/>
          <w:vertAlign w:val="superscript"/>
          <w:rtl/>
        </w:rPr>
        <w:t>2711</w:t>
      </w:r>
      <w:r>
        <w:rPr>
          <w:rFonts w:ascii="Times New Roman" w:hAnsi="Times New Roman"/>
          <w:color w:val="828282"/>
          <w:rtl/>
        </w:rPr>
        <w:t xml:space="preserve">לִבֹּ֔ו </w:t>
      </w:r>
      <w:r>
        <w:rPr>
          <w:color w:val="FF0000"/>
          <w:vertAlign w:val="superscript"/>
          <w:rtl/>
        </w:rPr>
        <w:t>2712</w:t>
      </w:r>
      <w:r>
        <w:rPr>
          <w:rFonts w:ascii="Times New Roman" w:hAnsi="Times New Roman"/>
          <w:color w:val="828282"/>
          <w:rtl/>
        </w:rPr>
        <w:t xml:space="preserve">רַ֥ק </w:t>
      </w:r>
      <w:r>
        <w:rPr>
          <w:color w:val="FF0000"/>
          <w:vertAlign w:val="superscript"/>
          <w:rtl/>
        </w:rPr>
        <w:t>2713</w:t>
      </w:r>
      <w:r>
        <w:rPr>
          <w:rFonts w:ascii="Times New Roman" w:hAnsi="Times New Roman"/>
          <w:color w:val="828282"/>
          <w:rtl/>
        </w:rPr>
        <w:t xml:space="preserve">רַ֖ע </w:t>
      </w:r>
      <w:r>
        <w:rPr>
          <w:color w:val="FF0000"/>
          <w:vertAlign w:val="superscript"/>
          <w:rtl/>
        </w:rPr>
        <w:t>2714</w:t>
      </w:r>
      <w:r>
        <w:rPr>
          <w:rFonts w:ascii="Times New Roman" w:hAnsi="Times New Roman"/>
          <w:color w:val="828282"/>
          <w:rtl/>
        </w:rPr>
        <w:t>כָּל־</w:t>
      </w:r>
      <w:r>
        <w:rPr>
          <w:color w:val="FF0000"/>
          <w:vertAlign w:val="superscript"/>
          <w:rtl/>
        </w:rPr>
        <w:t>2715</w:t>
      </w:r>
      <w:r>
        <w:rPr>
          <w:rFonts w:ascii="Times New Roman" w:hAnsi="Times New Roman"/>
          <w:color w:val="828282"/>
          <w:rtl/>
        </w:rPr>
        <w:t>הַ</w:t>
      </w:r>
      <w:r>
        <w:rPr>
          <w:color w:val="FF0000"/>
          <w:vertAlign w:val="superscript"/>
          <w:rtl/>
        </w:rPr>
        <w:t>2716</w:t>
      </w:r>
      <w:r>
        <w:rPr>
          <w:rFonts w:ascii="Times New Roman" w:hAnsi="Times New Roman"/>
          <w:color w:val="828282"/>
          <w:rtl/>
        </w:rPr>
        <w:t xml:space="preserve">יֹּֽום׃ </w:t>
      </w:r>
    </w:p>
    <w:p>
      <w:pPr>
        <w:pStyle w:val="Hebrew"/>
      </w:pPr>
      <w:r>
        <w:rPr>
          <w:color w:val="828282"/>
        </w:rPr>
        <w:t xml:space="preserve">וַיַּ֣רְא יְהוָ֔ה כִּ֥י רַבָּ֛ה רָעַ֥ת הָאָדָ֖ם בָּאָ֑רֶץ וְכָל־יֵ֨צֶר֙ מַחְשְׁבֹ֣ת לִבֹּ֔ו רַ֥ק רַ֖ע כָּל־הַיֹּֽום׃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303493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303493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386994</w:t>
            </w:r>
          </w:p>
        </w:tc>
        <w:tc>
          <w:tcPr>
            <w:tcW w:type="auto" w:w="1728"/>
          </w:tcPr>
          <w:p>
            <w:r>
              <w:t>time_phrase</w:t>
            </w:r>
          </w:p>
        </w:tc>
        <w:tc>
          <w:tcPr>
            <w:tcW w:type="auto" w:w="1728"/>
          </w:tcPr>
          <w:p>
            <w:r>
              <w:t xml:space="preserve">כָּל־הַיֹּֽום׃ </w:t>
            </w:r>
          </w:p>
        </w:tc>
        <w:tc>
          <w:tcPr>
            <w:tcW w:type="auto" w:w="1728"/>
          </w:tcPr>
          <w:p>
            <w:r/>
          </w:p>
        </w:tc>
      </w:tr>
    </w:tbl>
    <w:p>
      <w:r>
        <w:br/>
      </w:r>
    </w:p>
    <w:p>
      <w:pPr>
        <w:pStyle w:val="Reference"/>
      </w:pPr>
      <w:hyperlink r:id="rId44">
        <w:r>
          <w:rPr/>
          <w:t>303558, Genesis 7:4</w:t>
        </w:r>
      </w:hyperlink>
    </w:p>
    <w:p>
      <w:pPr>
        <w:pStyle w:val="Hebrew"/>
      </w:pPr>
      <w:r>
        <w:t xml:space="preserve">כִּי֩ לְיָמִ֨ים עֹ֜וד שִׁבְעָ֗ה אָֽנֹכִי֙ מַמְטִ֣יר עַל־הָאָ֔רֶץ אַרְבָּעִ֣ים יֹ֔ום וְאַרְבָּעִ֖ים לָ֑יְלָה </w:t>
      </w:r>
    </w:p>
    <w:p>
      <w:pPr>
        <w:pStyle w:val="Hebrew"/>
      </w:pPr>
      <w:r>
        <w:rPr>
          <w:color w:val="FF0000"/>
          <w:vertAlign w:val="superscript"/>
          <w:rtl/>
        </w:rPr>
        <w:t>3105</w:t>
      </w:r>
      <w:r>
        <w:rPr>
          <w:rFonts w:ascii="Times New Roman" w:hAnsi="Times New Roman"/>
          <w:color w:val="828282"/>
          <w:rtl/>
        </w:rPr>
        <w:t xml:space="preserve">כִּי֩ </w:t>
      </w:r>
      <w:r>
        <w:rPr>
          <w:color w:val="FF0000"/>
          <w:vertAlign w:val="superscript"/>
          <w:rtl/>
        </w:rPr>
        <w:t>3106</w:t>
      </w:r>
      <w:r>
        <w:rPr>
          <w:rFonts w:ascii="Times New Roman" w:hAnsi="Times New Roman"/>
          <w:color w:val="828282"/>
          <w:rtl/>
        </w:rPr>
        <w:t>לְ</w:t>
      </w:r>
      <w:r>
        <w:rPr>
          <w:color w:val="FF0000"/>
          <w:vertAlign w:val="superscript"/>
          <w:rtl/>
        </w:rPr>
        <w:t>3107</w:t>
      </w:r>
      <w:r>
        <w:rPr>
          <w:rFonts w:ascii="Times New Roman" w:hAnsi="Times New Roman"/>
          <w:color w:val="828282"/>
          <w:rtl/>
        </w:rPr>
        <w:t xml:space="preserve">יָמִ֨ים </w:t>
      </w:r>
      <w:r>
        <w:rPr>
          <w:color w:val="FF0000"/>
          <w:vertAlign w:val="superscript"/>
          <w:rtl/>
        </w:rPr>
        <w:t>3108</w:t>
      </w:r>
      <w:r>
        <w:rPr>
          <w:rFonts w:ascii="Times New Roman" w:hAnsi="Times New Roman"/>
          <w:color w:val="828282"/>
          <w:rtl/>
        </w:rPr>
        <w:t xml:space="preserve">עֹ֜וד </w:t>
      </w:r>
      <w:r>
        <w:rPr>
          <w:color w:val="FF0000"/>
          <w:vertAlign w:val="superscript"/>
          <w:rtl/>
        </w:rPr>
        <w:t>3109</w:t>
      </w:r>
      <w:r>
        <w:rPr>
          <w:rFonts w:ascii="Times New Roman" w:hAnsi="Times New Roman"/>
          <w:color w:val="828282"/>
          <w:rtl/>
        </w:rPr>
        <w:t xml:space="preserve">שִׁבְעָ֗ה </w:t>
      </w:r>
      <w:r>
        <w:rPr>
          <w:color w:val="FF0000"/>
          <w:vertAlign w:val="superscript"/>
          <w:rtl/>
        </w:rPr>
        <w:t>3110</w:t>
      </w:r>
      <w:r>
        <w:rPr>
          <w:rFonts w:ascii="Times New Roman" w:hAnsi="Times New Roman"/>
          <w:color w:val="828282"/>
          <w:rtl/>
        </w:rPr>
        <w:t xml:space="preserve">אָֽנֹכִי֙ </w:t>
      </w:r>
      <w:r>
        <w:rPr>
          <w:color w:val="FF0000"/>
          <w:vertAlign w:val="superscript"/>
          <w:rtl/>
        </w:rPr>
        <w:t>3111</w:t>
      </w:r>
      <w:r>
        <w:rPr>
          <w:rFonts w:ascii="Times New Roman" w:hAnsi="Times New Roman"/>
          <w:color w:val="828282"/>
          <w:rtl/>
        </w:rPr>
        <w:t xml:space="preserve">מַמְטִ֣יר </w:t>
      </w:r>
      <w:r>
        <w:rPr>
          <w:color w:val="FF0000"/>
          <w:vertAlign w:val="superscript"/>
          <w:rtl/>
        </w:rPr>
        <w:t>3112</w:t>
      </w:r>
      <w:r>
        <w:rPr>
          <w:rFonts w:ascii="Times New Roman" w:hAnsi="Times New Roman"/>
          <w:color w:val="828282"/>
          <w:rtl/>
        </w:rPr>
        <w:t>עַל־</w:t>
      </w:r>
      <w:r>
        <w:rPr>
          <w:color w:val="FF0000"/>
          <w:vertAlign w:val="superscript"/>
          <w:rtl/>
        </w:rPr>
        <w:t>3113</w:t>
      </w:r>
      <w:r>
        <w:rPr>
          <w:rFonts w:ascii="Times New Roman" w:hAnsi="Times New Roman"/>
          <w:color w:val="828282"/>
          <w:rtl/>
        </w:rPr>
        <w:t>הָ</w:t>
      </w:r>
      <w:r>
        <w:rPr>
          <w:color w:val="FF0000"/>
          <w:vertAlign w:val="superscript"/>
          <w:rtl/>
        </w:rPr>
        <w:t>3114</w:t>
      </w:r>
      <w:r>
        <w:rPr>
          <w:rFonts w:ascii="Times New Roman" w:hAnsi="Times New Roman"/>
          <w:color w:val="828282"/>
          <w:rtl/>
        </w:rPr>
        <w:t xml:space="preserve">אָ֔רֶץ </w:t>
      </w:r>
      <w:r>
        <w:rPr>
          <w:color w:val="FF0000"/>
          <w:vertAlign w:val="superscript"/>
          <w:rtl/>
        </w:rPr>
        <w:t>3115</w:t>
      </w:r>
      <w:r>
        <w:rPr>
          <w:rFonts w:ascii="Times New Roman" w:hAnsi="Times New Roman"/>
          <w:color w:val="828282"/>
          <w:rtl/>
        </w:rPr>
        <w:t xml:space="preserve">אַרְבָּעִ֣ים </w:t>
      </w:r>
      <w:r>
        <w:rPr>
          <w:color w:val="FF0000"/>
          <w:vertAlign w:val="superscript"/>
          <w:rtl/>
        </w:rPr>
        <w:t>3116</w:t>
      </w:r>
      <w:r>
        <w:rPr>
          <w:rFonts w:ascii="Times New Roman" w:hAnsi="Times New Roman"/>
          <w:color w:val="828282"/>
          <w:rtl/>
        </w:rPr>
        <w:t xml:space="preserve">יֹ֔ום </w:t>
      </w:r>
      <w:r>
        <w:rPr>
          <w:color w:val="FF0000"/>
          <w:vertAlign w:val="superscript"/>
          <w:rtl/>
        </w:rPr>
        <w:t>3117</w:t>
      </w:r>
      <w:r>
        <w:rPr>
          <w:rFonts w:ascii="Times New Roman" w:hAnsi="Times New Roman"/>
          <w:color w:val="828282"/>
          <w:rtl/>
        </w:rPr>
        <w:t>וְ</w:t>
      </w:r>
      <w:r>
        <w:rPr>
          <w:color w:val="FF0000"/>
          <w:vertAlign w:val="superscript"/>
          <w:rtl/>
        </w:rPr>
        <w:t>3118</w:t>
      </w:r>
      <w:r>
        <w:rPr>
          <w:rFonts w:ascii="Times New Roman" w:hAnsi="Times New Roman"/>
          <w:color w:val="828282"/>
          <w:rtl/>
        </w:rPr>
        <w:t xml:space="preserve">אַרְבָּעִ֖ים </w:t>
      </w:r>
      <w:r>
        <w:rPr>
          <w:color w:val="FF0000"/>
          <w:vertAlign w:val="superscript"/>
          <w:rtl/>
        </w:rPr>
        <w:t>3119</w:t>
      </w:r>
      <w:r>
        <w:rPr>
          <w:rFonts w:ascii="Times New Roman" w:hAnsi="Times New Roman"/>
          <w:color w:val="828282"/>
          <w:rtl/>
        </w:rPr>
        <w:t xml:space="preserve">לָ֑יְלָה </w:t>
      </w:r>
    </w:p>
    <w:p>
      <w:pPr>
        <w:pStyle w:val="Hebrew"/>
      </w:pPr>
      <w:r>
        <w:rPr>
          <w:color w:val="828282"/>
        </w:rPr>
        <w:t xml:space="preserve">כִּי֩ לְיָמִ֨ים עֹ֜וד שִׁבְעָ֗ה אָֽנֹכִי֙ מַמְטִ֣יר עַל־הָאָ֔רֶץ אַרְבָּעִ֣ים יֹ֔ום וְאַרְבָּעִ֖ים לָ֑יְלָה וּמָחִ֗יתִי אֶֽת־כָּל־הַיְקוּם֙ אֲשֶׁ֣ר עָשִׂ֔יתִי מֵעַ֖ל פְּנֵ֥י הָֽאֲדָמָֽה׃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303558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303558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387199</w:t>
            </w:r>
          </w:p>
        </w:tc>
        <w:tc>
          <w:tcPr>
            <w:tcW w:type="auto" w:w="1728"/>
          </w:tcPr>
          <w:p>
            <w:r>
              <w:t>time_phrase</w:t>
            </w:r>
          </w:p>
        </w:tc>
        <w:tc>
          <w:tcPr>
            <w:tcW w:type="auto" w:w="1728"/>
          </w:tcPr>
          <w:p>
            <w:r>
              <w:t xml:space="preserve">לְיָמִ֨ים עֹ֜וד שִׁבְעָ֗ה </w:t>
            </w:r>
          </w:p>
        </w:tc>
        <w:tc>
          <w:tcPr>
            <w:tcW w:type="auto" w:w="1728"/>
          </w:tcPr>
          <w:p>
            <w:r/>
          </w:p>
        </w:tc>
      </w:tr>
      <w:tr>
        <w:tc>
          <w:tcPr>
            <w:tcW w:type="auto" w:w="1728"/>
          </w:tcPr>
          <w:p>
            <w:r>
              <w:t>tp_cluster</w:t>
            </w:r>
          </w:p>
        </w:tc>
        <w:tc>
          <w:tcPr>
            <w:tcW w:type="auto" w:w="1728"/>
          </w:tcPr>
          <w:p>
            <w:r>
              <w:t>387203</w:t>
            </w:r>
          </w:p>
        </w:tc>
        <w:tc>
          <w:tcPr>
            <w:tcW w:type="auto" w:w="1728"/>
          </w:tcPr>
          <w:p>
            <w:r>
              <w:t>time_phrase</w:t>
            </w:r>
          </w:p>
        </w:tc>
        <w:tc>
          <w:tcPr>
            <w:tcW w:type="auto" w:w="1728"/>
          </w:tcPr>
          <w:p>
            <w:r>
              <w:t xml:space="preserve">אַרְבָּעִ֣ים יֹ֔ום וְאַרְבָּעִ֖ים לָ֑יְלָה </w:t>
            </w:r>
          </w:p>
        </w:tc>
        <w:tc>
          <w:tcPr>
            <w:tcW w:type="auto" w:w="1728"/>
          </w:tcPr>
          <w:p>
            <w:r/>
          </w:p>
        </w:tc>
      </w:tr>
      <w:tr>
        <w:tc>
          <w:tcPr>
            <w:tcW w:type="auto" w:w="1728"/>
          </w:tcPr>
          <w:p>
            <w:r>
              <w:t>tense</w:t>
            </w:r>
          </w:p>
        </w:tc>
        <w:tc>
          <w:tcPr>
            <w:tcW w:type="auto" w:w="1728"/>
          </w:tcPr>
          <w:p>
            <w:r>
              <w:t>3111</w:t>
            </w:r>
          </w:p>
        </w:tc>
        <w:tc>
          <w:tcPr>
            <w:tcW w:type="auto" w:w="1728"/>
          </w:tcPr>
          <w:p>
            <w:r>
              <w:t>verb</w:t>
            </w:r>
          </w:p>
        </w:tc>
        <w:tc>
          <w:tcPr>
            <w:tcW w:type="auto" w:w="1728"/>
          </w:tcPr>
          <w:p>
            <w:r>
              <w:t xml:space="preserve">מַמְטִ֣יר </w:t>
            </w:r>
          </w:p>
        </w:tc>
        <w:tc>
          <w:tcPr>
            <w:tcW w:type="auto" w:w="1728"/>
          </w:tcPr>
          <w:p>
            <w:r/>
          </w:p>
        </w:tc>
      </w:tr>
    </w:tbl>
    <w:p>
      <w:r>
        <w:br/>
      </w:r>
    </w:p>
    <w:p>
      <w:pPr>
        <w:pStyle w:val="Reference"/>
      </w:pPr>
      <w:hyperlink r:id="rId45">
        <w:r>
          <w:rPr/>
          <w:t>303571, Genesis 7:10</w:t>
        </w:r>
      </w:hyperlink>
    </w:p>
    <w:p>
      <w:pPr>
        <w:pStyle w:val="Hebrew"/>
      </w:pPr>
      <w:r>
        <w:t xml:space="preserve">וַֽיְהִ֖י לְשִׁבְעַ֣ת הַיָּמִ֑ים </w:t>
      </w:r>
    </w:p>
    <w:p>
      <w:pPr>
        <w:pStyle w:val="Hebrew"/>
      </w:pPr>
      <w:r>
        <w:rPr>
          <w:color w:val="FF0000"/>
          <w:vertAlign w:val="superscript"/>
          <w:rtl/>
        </w:rPr>
        <w:t>3214</w:t>
      </w:r>
      <w:r>
        <w:rPr>
          <w:rFonts w:ascii="Times New Roman" w:hAnsi="Times New Roman"/>
          <w:color w:val="828282"/>
          <w:rtl/>
        </w:rPr>
        <w:t>וַֽ</w:t>
      </w:r>
      <w:r>
        <w:rPr>
          <w:color w:val="FF0000"/>
          <w:vertAlign w:val="superscript"/>
          <w:rtl/>
        </w:rPr>
        <w:t>3215</w:t>
      </w:r>
      <w:r>
        <w:rPr>
          <w:rFonts w:ascii="Times New Roman" w:hAnsi="Times New Roman"/>
          <w:color w:val="828282"/>
          <w:rtl/>
        </w:rPr>
        <w:t xml:space="preserve">יְהִ֖י </w:t>
      </w:r>
      <w:r>
        <w:rPr>
          <w:color w:val="FF0000"/>
          <w:vertAlign w:val="superscript"/>
          <w:rtl/>
        </w:rPr>
        <w:t>3216</w:t>
      </w:r>
      <w:r>
        <w:rPr>
          <w:rFonts w:ascii="Times New Roman" w:hAnsi="Times New Roman"/>
          <w:color w:val="828282"/>
          <w:rtl/>
        </w:rPr>
        <w:t>לְ</w:t>
      </w:r>
      <w:r>
        <w:rPr>
          <w:color w:val="FF0000"/>
          <w:vertAlign w:val="superscript"/>
          <w:rtl/>
        </w:rPr>
        <w:t>3217</w:t>
      </w:r>
      <w:r>
        <w:rPr>
          <w:rFonts w:ascii="Times New Roman" w:hAnsi="Times New Roman"/>
          <w:color w:val="828282"/>
          <w:rtl/>
        </w:rPr>
        <w:t xml:space="preserve">שִׁבְעַ֣ת </w:t>
      </w:r>
      <w:r>
        <w:rPr>
          <w:color w:val="FF0000"/>
          <w:vertAlign w:val="superscript"/>
          <w:rtl/>
        </w:rPr>
        <w:t>3218</w:t>
      </w:r>
      <w:r>
        <w:rPr>
          <w:rFonts w:ascii="Times New Roman" w:hAnsi="Times New Roman"/>
          <w:color w:val="828282"/>
          <w:rtl/>
        </w:rPr>
        <w:t>הַ</w:t>
      </w:r>
      <w:r>
        <w:rPr>
          <w:color w:val="FF0000"/>
          <w:vertAlign w:val="superscript"/>
          <w:rtl/>
        </w:rPr>
        <w:t>3219</w:t>
      </w:r>
      <w:r>
        <w:rPr>
          <w:rFonts w:ascii="Times New Roman" w:hAnsi="Times New Roman"/>
          <w:color w:val="828282"/>
          <w:rtl/>
        </w:rPr>
        <w:t xml:space="preserve">יָּמִ֑ים </w:t>
      </w:r>
    </w:p>
    <w:p>
      <w:pPr>
        <w:pStyle w:val="Hebrew"/>
      </w:pPr>
      <w:r>
        <w:rPr>
          <w:color w:val="828282"/>
        </w:rPr>
        <w:t xml:space="preserve">וַֽיְהִ֖י לְשִׁבְעַ֣ת הַיָּמִ֑ים וּמֵ֣י הַמַּבּ֔וּל הָי֖וּ עַל־הָאָֽרֶץ׃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303571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303571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387248</w:t>
            </w:r>
          </w:p>
        </w:tc>
        <w:tc>
          <w:tcPr>
            <w:tcW w:type="auto" w:w="1728"/>
          </w:tcPr>
          <w:p>
            <w:r>
              <w:t>time_phrase</w:t>
            </w:r>
          </w:p>
        </w:tc>
        <w:tc>
          <w:tcPr>
            <w:tcW w:type="auto" w:w="1728"/>
          </w:tcPr>
          <w:p>
            <w:r>
              <w:t xml:space="preserve">לְשִׁבְעַ֣ת הַיָּמִ֑ים </w:t>
            </w:r>
          </w:p>
        </w:tc>
        <w:tc>
          <w:tcPr>
            <w:tcW w:type="auto" w:w="1728"/>
          </w:tcPr>
          <w:p>
            <w:r/>
          </w:p>
        </w:tc>
      </w:tr>
      <w:tr>
        <w:tc>
          <w:tcPr>
            <w:tcW w:type="auto" w:w="1728"/>
          </w:tcPr>
          <w:p>
            <w:r>
              <w:t>tense</w:t>
            </w:r>
          </w:p>
        </w:tc>
        <w:tc>
          <w:tcPr>
            <w:tcW w:type="auto" w:w="1728"/>
          </w:tcPr>
          <w:p>
            <w:r>
              <w:t>3215</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46">
        <w:r>
          <w:rPr/>
          <w:t>303573, Genesis 7:11</w:t>
        </w:r>
      </w:hyperlink>
    </w:p>
    <w:p>
      <w:pPr>
        <w:pStyle w:val="Hebrew"/>
      </w:pPr>
      <w:r>
        <w:t xml:space="preserve">בִּשְׁנַ֨ת שֵׁשׁ־מֵאֹ֤ות שָׁנָה֙ לְחַיֵּי־נֹ֔חַ בַּחֹ֨דֶשׁ֙ הַשֵּׁנִ֔י בְּשִׁבְעָֽה־עָשָׂ֥ר יֹ֖ום לַחֹ֑דֶשׁ בַּיֹּ֣ום הַזֶּ֗ה נִבְקְעוּ֙ כָּֽל־מַעְיְנֹת֙ תְּהֹ֣ום רַבָּ֔ה </w:t>
      </w:r>
    </w:p>
    <w:p>
      <w:pPr>
        <w:pStyle w:val="Hebrew"/>
      </w:pPr>
      <w:r>
        <w:rPr>
          <w:color w:val="FF0000"/>
          <w:vertAlign w:val="superscript"/>
          <w:rtl/>
        </w:rPr>
        <w:t>3228</w:t>
      </w:r>
      <w:r>
        <w:rPr>
          <w:rFonts w:ascii="Times New Roman" w:hAnsi="Times New Roman"/>
          <w:color w:val="828282"/>
          <w:rtl/>
        </w:rPr>
        <w:t>בִּ</w:t>
      </w:r>
      <w:r>
        <w:rPr>
          <w:color w:val="FF0000"/>
          <w:vertAlign w:val="superscript"/>
          <w:rtl/>
        </w:rPr>
        <w:t>3229</w:t>
      </w:r>
      <w:r>
        <w:rPr>
          <w:rFonts w:ascii="Times New Roman" w:hAnsi="Times New Roman"/>
          <w:color w:val="828282"/>
          <w:rtl/>
        </w:rPr>
        <w:t xml:space="preserve">שְׁנַ֨ת </w:t>
      </w:r>
      <w:r>
        <w:rPr>
          <w:color w:val="FF0000"/>
          <w:vertAlign w:val="superscript"/>
          <w:rtl/>
        </w:rPr>
        <w:t>3230</w:t>
      </w:r>
      <w:r>
        <w:rPr>
          <w:rFonts w:ascii="Times New Roman" w:hAnsi="Times New Roman"/>
          <w:color w:val="828282"/>
          <w:rtl/>
        </w:rPr>
        <w:t>שֵׁשׁ־</w:t>
      </w:r>
      <w:r>
        <w:rPr>
          <w:color w:val="FF0000"/>
          <w:vertAlign w:val="superscript"/>
          <w:rtl/>
        </w:rPr>
        <w:t>3231</w:t>
      </w:r>
      <w:r>
        <w:rPr>
          <w:rFonts w:ascii="Times New Roman" w:hAnsi="Times New Roman"/>
          <w:color w:val="828282"/>
          <w:rtl/>
        </w:rPr>
        <w:t xml:space="preserve">מֵאֹ֤ות </w:t>
      </w:r>
      <w:r>
        <w:rPr>
          <w:color w:val="FF0000"/>
          <w:vertAlign w:val="superscript"/>
          <w:rtl/>
        </w:rPr>
        <w:t>3232</w:t>
      </w:r>
      <w:r>
        <w:rPr>
          <w:rFonts w:ascii="Times New Roman" w:hAnsi="Times New Roman"/>
          <w:color w:val="828282"/>
          <w:rtl/>
        </w:rPr>
        <w:t xml:space="preserve">שָׁנָה֙ </w:t>
      </w:r>
      <w:r>
        <w:rPr>
          <w:color w:val="FF0000"/>
          <w:vertAlign w:val="superscript"/>
          <w:rtl/>
        </w:rPr>
        <w:t>3233</w:t>
      </w:r>
      <w:r>
        <w:rPr>
          <w:rFonts w:ascii="Times New Roman" w:hAnsi="Times New Roman"/>
          <w:color w:val="828282"/>
          <w:rtl/>
        </w:rPr>
        <w:t>לְ</w:t>
      </w:r>
      <w:r>
        <w:rPr>
          <w:color w:val="FF0000"/>
          <w:vertAlign w:val="superscript"/>
          <w:rtl/>
        </w:rPr>
        <w:t>3234</w:t>
      </w:r>
      <w:r>
        <w:rPr>
          <w:rFonts w:ascii="Times New Roman" w:hAnsi="Times New Roman"/>
          <w:color w:val="828282"/>
          <w:rtl/>
        </w:rPr>
        <w:t>חַיֵּי־</w:t>
      </w:r>
      <w:r>
        <w:rPr>
          <w:color w:val="FF0000"/>
          <w:vertAlign w:val="superscript"/>
          <w:rtl/>
        </w:rPr>
        <w:t>3235</w:t>
      </w:r>
      <w:r>
        <w:rPr>
          <w:rFonts w:ascii="Times New Roman" w:hAnsi="Times New Roman"/>
          <w:color w:val="828282"/>
          <w:rtl/>
        </w:rPr>
        <w:t xml:space="preserve">נֹ֔חַ </w:t>
      </w:r>
      <w:r>
        <w:rPr>
          <w:color w:val="FF0000"/>
          <w:vertAlign w:val="superscript"/>
          <w:rtl/>
        </w:rPr>
        <w:t>3236</w:t>
      </w:r>
      <w:r>
        <w:rPr>
          <w:rFonts w:ascii="Times New Roman" w:hAnsi="Times New Roman"/>
          <w:color w:val="828282"/>
          <w:rtl/>
        </w:rPr>
        <w:t>בַּ</w:t>
      </w:r>
      <w:r>
        <w:rPr>
          <w:color w:val="FF0000"/>
          <w:vertAlign w:val="superscript"/>
          <w:rtl/>
        </w:rPr>
        <w:t>3237</w:t>
      </w:r>
      <w:r>
        <w:rPr>
          <w:rFonts w:ascii="Times New Roman" w:hAnsi="Times New Roman"/>
          <w:color w:val="828282"/>
          <w:rtl/>
        </w:rPr>
      </w:r>
      <w:r>
        <w:rPr>
          <w:color w:val="FF0000"/>
          <w:vertAlign w:val="superscript"/>
          <w:rtl/>
        </w:rPr>
        <w:t>3238</w:t>
      </w:r>
      <w:r>
        <w:rPr>
          <w:rFonts w:ascii="Times New Roman" w:hAnsi="Times New Roman"/>
          <w:color w:val="828282"/>
          <w:rtl/>
        </w:rPr>
        <w:t xml:space="preserve">חֹ֨דֶשׁ֙ </w:t>
      </w:r>
      <w:r>
        <w:rPr>
          <w:color w:val="FF0000"/>
          <w:vertAlign w:val="superscript"/>
          <w:rtl/>
        </w:rPr>
        <w:t>3239</w:t>
      </w:r>
      <w:r>
        <w:rPr>
          <w:rFonts w:ascii="Times New Roman" w:hAnsi="Times New Roman"/>
          <w:color w:val="828282"/>
          <w:rtl/>
        </w:rPr>
        <w:t>הַ</w:t>
      </w:r>
      <w:r>
        <w:rPr>
          <w:color w:val="FF0000"/>
          <w:vertAlign w:val="superscript"/>
          <w:rtl/>
        </w:rPr>
        <w:t>3240</w:t>
      </w:r>
      <w:r>
        <w:rPr>
          <w:rFonts w:ascii="Times New Roman" w:hAnsi="Times New Roman"/>
          <w:color w:val="828282"/>
          <w:rtl/>
        </w:rPr>
        <w:t xml:space="preserve">שֵּׁנִ֔י </w:t>
      </w:r>
      <w:r>
        <w:rPr>
          <w:color w:val="FF0000"/>
          <w:vertAlign w:val="superscript"/>
          <w:rtl/>
        </w:rPr>
        <w:t>3241</w:t>
      </w:r>
      <w:r>
        <w:rPr>
          <w:rFonts w:ascii="Times New Roman" w:hAnsi="Times New Roman"/>
          <w:color w:val="828282"/>
          <w:rtl/>
        </w:rPr>
        <w:t>בְּ</w:t>
      </w:r>
      <w:r>
        <w:rPr>
          <w:color w:val="FF0000"/>
          <w:vertAlign w:val="superscript"/>
          <w:rtl/>
        </w:rPr>
        <w:t>3242</w:t>
      </w:r>
      <w:r>
        <w:rPr>
          <w:rFonts w:ascii="Times New Roman" w:hAnsi="Times New Roman"/>
          <w:color w:val="828282"/>
          <w:rtl/>
        </w:rPr>
        <w:t>שִׁבְעָֽה־</w:t>
      </w:r>
      <w:r>
        <w:rPr>
          <w:color w:val="FF0000"/>
          <w:vertAlign w:val="superscript"/>
          <w:rtl/>
        </w:rPr>
        <w:t>3243</w:t>
      </w:r>
      <w:r>
        <w:rPr>
          <w:rFonts w:ascii="Times New Roman" w:hAnsi="Times New Roman"/>
          <w:color w:val="828282"/>
          <w:rtl/>
        </w:rPr>
        <w:t xml:space="preserve">עָשָׂ֥ר </w:t>
      </w:r>
      <w:r>
        <w:rPr>
          <w:color w:val="FF0000"/>
          <w:vertAlign w:val="superscript"/>
          <w:rtl/>
        </w:rPr>
        <w:t>3244</w:t>
      </w:r>
      <w:r>
        <w:rPr>
          <w:rFonts w:ascii="Times New Roman" w:hAnsi="Times New Roman"/>
          <w:color w:val="828282"/>
          <w:rtl/>
        </w:rPr>
        <w:t xml:space="preserve">יֹ֖ום </w:t>
      </w:r>
      <w:r>
        <w:rPr>
          <w:color w:val="FF0000"/>
          <w:vertAlign w:val="superscript"/>
          <w:rtl/>
        </w:rPr>
        <w:t>3245</w:t>
      </w:r>
      <w:r>
        <w:rPr>
          <w:rFonts w:ascii="Times New Roman" w:hAnsi="Times New Roman"/>
          <w:color w:val="828282"/>
          <w:rtl/>
        </w:rPr>
        <w:t>לַ</w:t>
      </w:r>
      <w:r>
        <w:rPr>
          <w:color w:val="FF0000"/>
          <w:vertAlign w:val="superscript"/>
          <w:rtl/>
        </w:rPr>
        <w:t>3246</w:t>
      </w:r>
      <w:r>
        <w:rPr>
          <w:rFonts w:ascii="Times New Roman" w:hAnsi="Times New Roman"/>
          <w:color w:val="828282"/>
          <w:rtl/>
        </w:rPr>
      </w:r>
      <w:r>
        <w:rPr>
          <w:color w:val="FF0000"/>
          <w:vertAlign w:val="superscript"/>
          <w:rtl/>
        </w:rPr>
        <w:t>3247</w:t>
      </w:r>
      <w:r>
        <w:rPr>
          <w:rFonts w:ascii="Times New Roman" w:hAnsi="Times New Roman"/>
          <w:color w:val="828282"/>
          <w:rtl/>
        </w:rPr>
        <w:t xml:space="preserve">חֹ֑דֶשׁ </w:t>
      </w:r>
      <w:r>
        <w:rPr>
          <w:color w:val="FF0000"/>
          <w:vertAlign w:val="superscript"/>
          <w:rtl/>
        </w:rPr>
        <w:t>3248</w:t>
      </w:r>
      <w:r>
        <w:rPr>
          <w:rFonts w:ascii="Times New Roman" w:hAnsi="Times New Roman"/>
          <w:color w:val="828282"/>
          <w:rtl/>
        </w:rPr>
        <w:t>בַּ</w:t>
      </w:r>
      <w:r>
        <w:rPr>
          <w:color w:val="FF0000"/>
          <w:vertAlign w:val="superscript"/>
          <w:rtl/>
        </w:rPr>
        <w:t>3249</w:t>
      </w:r>
      <w:r>
        <w:rPr>
          <w:rFonts w:ascii="Times New Roman" w:hAnsi="Times New Roman"/>
          <w:color w:val="828282"/>
          <w:rtl/>
        </w:rPr>
      </w:r>
      <w:r>
        <w:rPr>
          <w:color w:val="FF0000"/>
          <w:vertAlign w:val="superscript"/>
          <w:rtl/>
        </w:rPr>
        <w:t>3250</w:t>
      </w:r>
      <w:r>
        <w:rPr>
          <w:rFonts w:ascii="Times New Roman" w:hAnsi="Times New Roman"/>
          <w:color w:val="828282"/>
          <w:rtl/>
        </w:rPr>
        <w:t xml:space="preserve">יֹּ֣ום </w:t>
      </w:r>
      <w:r>
        <w:rPr>
          <w:color w:val="FF0000"/>
          <w:vertAlign w:val="superscript"/>
          <w:rtl/>
        </w:rPr>
        <w:t>3251</w:t>
      </w:r>
      <w:r>
        <w:rPr>
          <w:rFonts w:ascii="Times New Roman" w:hAnsi="Times New Roman"/>
          <w:color w:val="828282"/>
          <w:rtl/>
        </w:rPr>
        <w:t>הַ</w:t>
      </w:r>
      <w:r>
        <w:rPr>
          <w:color w:val="FF0000"/>
          <w:vertAlign w:val="superscript"/>
          <w:rtl/>
        </w:rPr>
        <w:t>3252</w:t>
      </w:r>
      <w:r>
        <w:rPr>
          <w:rFonts w:ascii="Times New Roman" w:hAnsi="Times New Roman"/>
          <w:color w:val="828282"/>
          <w:rtl/>
        </w:rPr>
        <w:t xml:space="preserve">זֶּ֗ה </w:t>
      </w:r>
      <w:r>
        <w:rPr>
          <w:color w:val="FF0000"/>
          <w:vertAlign w:val="superscript"/>
          <w:rtl/>
        </w:rPr>
        <w:t>3253</w:t>
      </w:r>
      <w:r>
        <w:rPr>
          <w:rFonts w:ascii="Times New Roman" w:hAnsi="Times New Roman"/>
          <w:color w:val="828282"/>
          <w:rtl/>
        </w:rPr>
        <w:t xml:space="preserve">נִבְקְעוּ֙ </w:t>
      </w:r>
      <w:r>
        <w:rPr>
          <w:color w:val="FF0000"/>
          <w:vertAlign w:val="superscript"/>
          <w:rtl/>
        </w:rPr>
        <w:t>3254</w:t>
      </w:r>
      <w:r>
        <w:rPr>
          <w:rFonts w:ascii="Times New Roman" w:hAnsi="Times New Roman"/>
          <w:color w:val="828282"/>
          <w:rtl/>
        </w:rPr>
        <w:t>כָּֽל־</w:t>
      </w:r>
      <w:r>
        <w:rPr>
          <w:color w:val="FF0000"/>
          <w:vertAlign w:val="superscript"/>
          <w:rtl/>
        </w:rPr>
        <w:t>3255</w:t>
      </w:r>
      <w:r>
        <w:rPr>
          <w:rFonts w:ascii="Times New Roman" w:hAnsi="Times New Roman"/>
          <w:color w:val="828282"/>
          <w:rtl/>
        </w:rPr>
        <w:t xml:space="preserve">מַעְיְנֹת֙ </w:t>
      </w:r>
      <w:r>
        <w:rPr>
          <w:color w:val="FF0000"/>
          <w:vertAlign w:val="superscript"/>
          <w:rtl/>
        </w:rPr>
        <w:t>3256</w:t>
      </w:r>
      <w:r>
        <w:rPr>
          <w:rFonts w:ascii="Times New Roman" w:hAnsi="Times New Roman"/>
          <w:color w:val="828282"/>
          <w:rtl/>
        </w:rPr>
        <w:t xml:space="preserve">תְּהֹ֣ום </w:t>
      </w:r>
      <w:r>
        <w:rPr>
          <w:color w:val="FF0000"/>
          <w:vertAlign w:val="superscript"/>
          <w:rtl/>
        </w:rPr>
        <w:t>3257</w:t>
      </w:r>
      <w:r>
        <w:rPr>
          <w:rFonts w:ascii="Times New Roman" w:hAnsi="Times New Roman"/>
          <w:color w:val="828282"/>
          <w:rtl/>
        </w:rPr>
        <w:t xml:space="preserve">רַבָּ֔ה </w:t>
      </w:r>
    </w:p>
    <w:p>
      <w:pPr>
        <w:pStyle w:val="Hebrew"/>
      </w:pPr>
      <w:r>
        <w:rPr>
          <w:color w:val="828282"/>
        </w:rPr>
        <w:t xml:space="preserve">בִּשְׁנַ֨ת שֵׁשׁ־מֵאֹ֤ות שָׁנָה֙ לְחַיֵּי־נֹ֔חַ בַּחֹ֨דֶשׁ֙ הַשֵּׁנִ֔י בְּשִׁבְעָֽה־עָשָׂ֥ר יֹ֖ום לַחֹ֑דֶשׁ בַּיֹּ֣ום הַזֶּ֗ה נִבְקְעוּ֙ כָּֽל־מַעְיְנֹת֙ תְּהֹ֣ום רַבָּ֔ה וַאֲרֻבֹּ֥ת הַשָּׁמַ֖יִם נִפְתָּֽחוּ׃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303573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303573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387253</w:t>
            </w:r>
          </w:p>
        </w:tc>
        <w:tc>
          <w:tcPr>
            <w:tcW w:type="auto" w:w="1728"/>
          </w:tcPr>
          <w:p>
            <w:r>
              <w:t>time_phrase</w:t>
            </w:r>
          </w:p>
        </w:tc>
        <w:tc>
          <w:tcPr>
            <w:tcW w:type="auto" w:w="1728"/>
          </w:tcPr>
          <w:p>
            <w:r>
              <w:t xml:space="preserve">בִּשְׁנַ֨ת שֵׁשׁ־מֵאֹ֤ות שָׁנָה֙ לְחַיֵּי־נֹ֔חַ </w:t>
            </w:r>
          </w:p>
        </w:tc>
        <w:tc>
          <w:tcPr>
            <w:tcW w:type="auto" w:w="1728"/>
          </w:tcPr>
          <w:p>
            <w:r/>
          </w:p>
        </w:tc>
      </w:tr>
      <w:tr>
        <w:tc>
          <w:tcPr>
            <w:tcW w:type="auto" w:w="1728"/>
          </w:tcPr>
          <w:p>
            <w:r>
              <w:t>tp_cluster</w:t>
            </w:r>
          </w:p>
        </w:tc>
        <w:tc>
          <w:tcPr>
            <w:tcW w:type="auto" w:w="1728"/>
          </w:tcPr>
          <w:p>
            <w:r>
              <w:t>387254</w:t>
            </w:r>
          </w:p>
        </w:tc>
        <w:tc>
          <w:tcPr>
            <w:tcW w:type="auto" w:w="1728"/>
          </w:tcPr>
          <w:p>
            <w:r>
              <w:t>time_phrase</w:t>
            </w:r>
          </w:p>
        </w:tc>
        <w:tc>
          <w:tcPr>
            <w:tcW w:type="auto" w:w="1728"/>
          </w:tcPr>
          <w:p>
            <w:r>
              <w:t xml:space="preserve">בַּחֹ֨דֶשׁ֙ הַשֵּׁנִ֔י </w:t>
            </w:r>
          </w:p>
        </w:tc>
        <w:tc>
          <w:tcPr>
            <w:tcW w:type="auto" w:w="1728"/>
          </w:tcPr>
          <w:p>
            <w:r/>
          </w:p>
        </w:tc>
      </w:tr>
      <w:tr>
        <w:tc>
          <w:tcPr>
            <w:tcW w:type="auto" w:w="1728"/>
          </w:tcPr>
          <w:p>
            <w:r>
              <w:t>tp_cluster</w:t>
            </w:r>
          </w:p>
        </w:tc>
        <w:tc>
          <w:tcPr>
            <w:tcW w:type="auto" w:w="1728"/>
          </w:tcPr>
          <w:p>
            <w:r>
              <w:t>387255</w:t>
            </w:r>
          </w:p>
        </w:tc>
        <w:tc>
          <w:tcPr>
            <w:tcW w:type="auto" w:w="1728"/>
          </w:tcPr>
          <w:p>
            <w:r>
              <w:t>time_phrase</w:t>
            </w:r>
          </w:p>
        </w:tc>
        <w:tc>
          <w:tcPr>
            <w:tcW w:type="auto" w:w="1728"/>
          </w:tcPr>
          <w:p>
            <w:r>
              <w:t xml:space="preserve">בְּשִׁבְעָֽה־עָשָׂ֥ר יֹ֖ום לַחֹ֑דֶשׁ </w:t>
            </w:r>
          </w:p>
        </w:tc>
        <w:tc>
          <w:tcPr>
            <w:tcW w:type="auto" w:w="1728"/>
          </w:tcPr>
          <w:p>
            <w:r/>
          </w:p>
        </w:tc>
      </w:tr>
      <w:tr>
        <w:tc>
          <w:tcPr>
            <w:tcW w:type="auto" w:w="1728"/>
          </w:tcPr>
          <w:p>
            <w:r>
              <w:t>tp_cluster</w:t>
            </w:r>
          </w:p>
        </w:tc>
        <w:tc>
          <w:tcPr>
            <w:tcW w:type="auto" w:w="1728"/>
          </w:tcPr>
          <w:p>
            <w:r>
              <w:t>387256</w:t>
            </w:r>
          </w:p>
        </w:tc>
        <w:tc>
          <w:tcPr>
            <w:tcW w:type="auto" w:w="1728"/>
          </w:tcPr>
          <w:p>
            <w:r>
              <w:t>time_phrase</w:t>
            </w:r>
          </w:p>
        </w:tc>
        <w:tc>
          <w:tcPr>
            <w:tcW w:type="auto" w:w="1728"/>
          </w:tcPr>
          <w:p>
            <w:r>
              <w:t xml:space="preserve">בַּיֹּ֣ום הַזֶּ֗ה </w:t>
            </w:r>
          </w:p>
        </w:tc>
        <w:tc>
          <w:tcPr>
            <w:tcW w:type="auto" w:w="1728"/>
          </w:tcPr>
          <w:p>
            <w:r/>
          </w:p>
        </w:tc>
      </w:tr>
      <w:tr>
        <w:tc>
          <w:tcPr>
            <w:tcW w:type="auto" w:w="1728"/>
          </w:tcPr>
          <w:p>
            <w:r>
              <w:t>tense</w:t>
            </w:r>
          </w:p>
        </w:tc>
        <w:tc>
          <w:tcPr>
            <w:tcW w:type="auto" w:w="1728"/>
          </w:tcPr>
          <w:p>
            <w:r>
              <w:t>3253</w:t>
            </w:r>
          </w:p>
        </w:tc>
        <w:tc>
          <w:tcPr>
            <w:tcW w:type="auto" w:w="1728"/>
          </w:tcPr>
          <w:p>
            <w:r>
              <w:t>verb</w:t>
            </w:r>
          </w:p>
        </w:tc>
        <w:tc>
          <w:tcPr>
            <w:tcW w:type="auto" w:w="1728"/>
          </w:tcPr>
          <w:p>
            <w:r>
              <w:t xml:space="preserve">נִבְקְעוּ֙ </w:t>
            </w:r>
          </w:p>
        </w:tc>
        <w:tc>
          <w:tcPr>
            <w:tcW w:type="auto" w:w="1728"/>
          </w:tcPr>
          <w:p>
            <w:r/>
          </w:p>
        </w:tc>
      </w:tr>
    </w:tbl>
    <w:p>
      <w:r>
        <w:br/>
      </w:r>
    </w:p>
    <w:p>
      <w:pPr>
        <w:pStyle w:val="Reference"/>
      </w:pPr>
      <w:hyperlink r:id="rId47">
        <w:r>
          <w:rPr/>
          <w:t>303575, Genesis 7:12</w:t>
        </w:r>
      </w:hyperlink>
    </w:p>
    <w:p>
      <w:pPr>
        <w:pStyle w:val="Hebrew"/>
      </w:pPr>
      <w:r>
        <w:t xml:space="preserve">וַֽיְהִ֥י הַגֶּ֖שֶׁם עַל־הָאָ֑רֶץ אַרְבָּעִ֣ים יֹ֔ום וְאַרְבָּעִ֖ים לָֽיְלָה׃ </w:t>
      </w:r>
    </w:p>
    <w:p>
      <w:pPr>
        <w:pStyle w:val="Hebrew"/>
      </w:pPr>
      <w:r>
        <w:rPr>
          <w:color w:val="FF0000"/>
          <w:vertAlign w:val="superscript"/>
          <w:rtl/>
        </w:rPr>
        <w:t>3263</w:t>
      </w:r>
      <w:r>
        <w:rPr>
          <w:rFonts w:ascii="Times New Roman" w:hAnsi="Times New Roman"/>
          <w:color w:val="828282"/>
          <w:rtl/>
        </w:rPr>
        <w:t>וַֽ</w:t>
      </w:r>
      <w:r>
        <w:rPr>
          <w:color w:val="FF0000"/>
          <w:vertAlign w:val="superscript"/>
          <w:rtl/>
        </w:rPr>
        <w:t>3264</w:t>
      </w:r>
      <w:r>
        <w:rPr>
          <w:rFonts w:ascii="Times New Roman" w:hAnsi="Times New Roman"/>
          <w:color w:val="828282"/>
          <w:rtl/>
        </w:rPr>
        <w:t xml:space="preserve">יְהִ֥י </w:t>
      </w:r>
      <w:r>
        <w:rPr>
          <w:color w:val="FF0000"/>
          <w:vertAlign w:val="superscript"/>
          <w:rtl/>
        </w:rPr>
        <w:t>3265</w:t>
      </w:r>
      <w:r>
        <w:rPr>
          <w:rFonts w:ascii="Times New Roman" w:hAnsi="Times New Roman"/>
          <w:color w:val="828282"/>
          <w:rtl/>
        </w:rPr>
        <w:t>הַ</w:t>
      </w:r>
      <w:r>
        <w:rPr>
          <w:color w:val="FF0000"/>
          <w:vertAlign w:val="superscript"/>
          <w:rtl/>
        </w:rPr>
        <w:t>3266</w:t>
      </w:r>
      <w:r>
        <w:rPr>
          <w:rFonts w:ascii="Times New Roman" w:hAnsi="Times New Roman"/>
          <w:color w:val="828282"/>
          <w:rtl/>
        </w:rPr>
        <w:t xml:space="preserve">גֶּ֖שֶׁם </w:t>
      </w:r>
      <w:r>
        <w:rPr>
          <w:color w:val="FF0000"/>
          <w:vertAlign w:val="superscript"/>
          <w:rtl/>
        </w:rPr>
        <w:t>3267</w:t>
      </w:r>
      <w:r>
        <w:rPr>
          <w:rFonts w:ascii="Times New Roman" w:hAnsi="Times New Roman"/>
          <w:color w:val="828282"/>
          <w:rtl/>
        </w:rPr>
        <w:t>עַל־</w:t>
      </w:r>
      <w:r>
        <w:rPr>
          <w:color w:val="FF0000"/>
          <w:vertAlign w:val="superscript"/>
          <w:rtl/>
        </w:rPr>
        <w:t>3268</w:t>
      </w:r>
      <w:r>
        <w:rPr>
          <w:rFonts w:ascii="Times New Roman" w:hAnsi="Times New Roman"/>
          <w:color w:val="828282"/>
          <w:rtl/>
        </w:rPr>
        <w:t>הָ</w:t>
      </w:r>
      <w:r>
        <w:rPr>
          <w:color w:val="FF0000"/>
          <w:vertAlign w:val="superscript"/>
          <w:rtl/>
        </w:rPr>
        <w:t>3269</w:t>
      </w:r>
      <w:r>
        <w:rPr>
          <w:rFonts w:ascii="Times New Roman" w:hAnsi="Times New Roman"/>
          <w:color w:val="828282"/>
          <w:rtl/>
        </w:rPr>
        <w:t xml:space="preserve">אָ֑רֶץ </w:t>
      </w:r>
      <w:r>
        <w:rPr>
          <w:color w:val="FF0000"/>
          <w:vertAlign w:val="superscript"/>
          <w:rtl/>
        </w:rPr>
        <w:t>3270</w:t>
      </w:r>
      <w:r>
        <w:rPr>
          <w:rFonts w:ascii="Times New Roman" w:hAnsi="Times New Roman"/>
          <w:color w:val="828282"/>
          <w:rtl/>
        </w:rPr>
        <w:t xml:space="preserve">אַרְבָּעִ֣ים </w:t>
      </w:r>
      <w:r>
        <w:rPr>
          <w:color w:val="FF0000"/>
          <w:vertAlign w:val="superscript"/>
          <w:rtl/>
        </w:rPr>
        <w:t>3271</w:t>
      </w:r>
      <w:r>
        <w:rPr>
          <w:rFonts w:ascii="Times New Roman" w:hAnsi="Times New Roman"/>
          <w:color w:val="828282"/>
          <w:rtl/>
        </w:rPr>
        <w:t xml:space="preserve">יֹ֔ום </w:t>
      </w:r>
      <w:r>
        <w:rPr>
          <w:color w:val="FF0000"/>
          <w:vertAlign w:val="superscript"/>
          <w:rtl/>
        </w:rPr>
        <w:t>3272</w:t>
      </w:r>
      <w:r>
        <w:rPr>
          <w:rFonts w:ascii="Times New Roman" w:hAnsi="Times New Roman"/>
          <w:color w:val="828282"/>
          <w:rtl/>
        </w:rPr>
        <w:t>וְ</w:t>
      </w:r>
      <w:r>
        <w:rPr>
          <w:color w:val="FF0000"/>
          <w:vertAlign w:val="superscript"/>
          <w:rtl/>
        </w:rPr>
        <w:t>3273</w:t>
      </w:r>
      <w:r>
        <w:rPr>
          <w:rFonts w:ascii="Times New Roman" w:hAnsi="Times New Roman"/>
          <w:color w:val="828282"/>
          <w:rtl/>
        </w:rPr>
        <w:t xml:space="preserve">אַרְבָּעִ֖ים </w:t>
      </w:r>
      <w:r>
        <w:rPr>
          <w:color w:val="FF0000"/>
          <w:vertAlign w:val="superscript"/>
          <w:rtl/>
        </w:rPr>
        <w:t>3274</w:t>
      </w:r>
      <w:r>
        <w:rPr>
          <w:rFonts w:ascii="Times New Roman" w:hAnsi="Times New Roman"/>
          <w:color w:val="828282"/>
          <w:rtl/>
        </w:rPr>
        <w:t xml:space="preserve">לָֽיְלָה׃ </w:t>
      </w:r>
    </w:p>
    <w:p>
      <w:pPr>
        <w:pStyle w:val="Hebrew"/>
      </w:pPr>
      <w:r>
        <w:rPr>
          <w:color w:val="828282"/>
        </w:rPr>
        <w:t xml:space="preserve">וַֽיְהִ֥י הַגֶּ֖שֶׁם עַל־הָאָ֑רֶץ אַרְבָּעִ֣ים יֹ֔ום וְאַרְבָּעִ֖ים לָֽיְלָה׃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303575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303575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387266</w:t>
            </w:r>
          </w:p>
        </w:tc>
        <w:tc>
          <w:tcPr>
            <w:tcW w:type="auto" w:w="1728"/>
          </w:tcPr>
          <w:p>
            <w:r>
              <w:t>time_phrase</w:t>
            </w:r>
          </w:p>
        </w:tc>
        <w:tc>
          <w:tcPr>
            <w:tcW w:type="auto" w:w="1728"/>
          </w:tcPr>
          <w:p>
            <w:r>
              <w:t xml:space="preserve">אַרְבָּעִ֣ים יֹ֔ום וְאַרְבָּעִ֖ים לָֽיְלָה׃ </w:t>
            </w:r>
          </w:p>
        </w:tc>
        <w:tc>
          <w:tcPr>
            <w:tcW w:type="auto" w:w="1728"/>
          </w:tcPr>
          <w:p>
            <w:r/>
          </w:p>
        </w:tc>
      </w:tr>
      <w:tr>
        <w:tc>
          <w:tcPr>
            <w:tcW w:type="auto" w:w="1728"/>
          </w:tcPr>
          <w:p>
            <w:r>
              <w:t>tense</w:t>
            </w:r>
          </w:p>
        </w:tc>
        <w:tc>
          <w:tcPr>
            <w:tcW w:type="auto" w:w="1728"/>
          </w:tcPr>
          <w:p>
            <w:r>
              <w:t>3264</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48">
        <w:r>
          <w:rPr/>
          <w:t>303576, Genesis 7:13</w:t>
        </w:r>
      </w:hyperlink>
    </w:p>
    <w:p>
      <w:pPr>
        <w:pStyle w:val="Hebrew"/>
      </w:pPr>
      <w:r>
        <w:t xml:space="preserve">בְּעֶ֨צֶם הַיֹּ֤ום הַזֶּה֙ בָּ֣א נֹ֔חַ וְשֵׁם־וְחָ֥ם וָיֶ֖פֶת בְּנֵי־נֹ֑חַ וְאֵ֣שֶׁת נֹ֗חַ וּשְׁלֹ֧שֶׁת נְשֵֽׁי־בָנָ֛יו אִתָּ֖ם אֶל־הַתֵּבָֽה׃ </w:t>
      </w:r>
    </w:p>
    <w:p>
      <w:pPr>
        <w:pStyle w:val="Hebrew"/>
      </w:pPr>
      <w:r>
        <w:rPr>
          <w:color w:val="FF0000"/>
          <w:vertAlign w:val="superscript"/>
          <w:rtl/>
        </w:rPr>
        <w:t>3275</w:t>
      </w:r>
      <w:r>
        <w:rPr>
          <w:rFonts w:ascii="Times New Roman" w:hAnsi="Times New Roman"/>
          <w:color w:val="828282"/>
          <w:rtl/>
        </w:rPr>
        <w:t>בְּ</w:t>
      </w:r>
      <w:r>
        <w:rPr>
          <w:color w:val="FF0000"/>
          <w:vertAlign w:val="superscript"/>
          <w:rtl/>
        </w:rPr>
        <w:t>3276</w:t>
      </w:r>
      <w:r>
        <w:rPr>
          <w:rFonts w:ascii="Times New Roman" w:hAnsi="Times New Roman"/>
          <w:color w:val="828282"/>
          <w:rtl/>
        </w:rPr>
        <w:t xml:space="preserve">עֶ֨צֶם </w:t>
      </w:r>
      <w:r>
        <w:rPr>
          <w:color w:val="FF0000"/>
          <w:vertAlign w:val="superscript"/>
          <w:rtl/>
        </w:rPr>
        <w:t>3277</w:t>
      </w:r>
      <w:r>
        <w:rPr>
          <w:rFonts w:ascii="Times New Roman" w:hAnsi="Times New Roman"/>
          <w:color w:val="828282"/>
          <w:rtl/>
        </w:rPr>
        <w:t>הַ</w:t>
      </w:r>
      <w:r>
        <w:rPr>
          <w:color w:val="FF0000"/>
          <w:vertAlign w:val="superscript"/>
          <w:rtl/>
        </w:rPr>
        <w:t>3278</w:t>
      </w:r>
      <w:r>
        <w:rPr>
          <w:rFonts w:ascii="Times New Roman" w:hAnsi="Times New Roman"/>
          <w:color w:val="828282"/>
          <w:rtl/>
        </w:rPr>
        <w:t xml:space="preserve">יֹּ֤ום </w:t>
      </w:r>
      <w:r>
        <w:rPr>
          <w:color w:val="FF0000"/>
          <w:vertAlign w:val="superscript"/>
          <w:rtl/>
        </w:rPr>
        <w:t>3279</w:t>
      </w:r>
      <w:r>
        <w:rPr>
          <w:rFonts w:ascii="Times New Roman" w:hAnsi="Times New Roman"/>
          <w:color w:val="828282"/>
          <w:rtl/>
        </w:rPr>
        <w:t>הַ</w:t>
      </w:r>
      <w:r>
        <w:rPr>
          <w:color w:val="FF0000"/>
          <w:vertAlign w:val="superscript"/>
          <w:rtl/>
        </w:rPr>
        <w:t>3280</w:t>
      </w:r>
      <w:r>
        <w:rPr>
          <w:rFonts w:ascii="Times New Roman" w:hAnsi="Times New Roman"/>
          <w:color w:val="828282"/>
          <w:rtl/>
        </w:rPr>
        <w:t xml:space="preserve">זֶּה֙ </w:t>
      </w:r>
      <w:r>
        <w:rPr>
          <w:color w:val="FF0000"/>
          <w:vertAlign w:val="superscript"/>
          <w:rtl/>
        </w:rPr>
        <w:t>3281</w:t>
      </w:r>
      <w:r>
        <w:rPr>
          <w:rFonts w:ascii="Times New Roman" w:hAnsi="Times New Roman"/>
          <w:color w:val="828282"/>
          <w:rtl/>
        </w:rPr>
        <w:t xml:space="preserve">בָּ֣א </w:t>
      </w:r>
      <w:r>
        <w:rPr>
          <w:color w:val="FF0000"/>
          <w:vertAlign w:val="superscript"/>
          <w:rtl/>
        </w:rPr>
        <w:t>3282</w:t>
      </w:r>
      <w:r>
        <w:rPr>
          <w:rFonts w:ascii="Times New Roman" w:hAnsi="Times New Roman"/>
          <w:color w:val="828282"/>
          <w:rtl/>
        </w:rPr>
        <w:t xml:space="preserve">נֹ֔חַ </w:t>
      </w:r>
      <w:r>
        <w:rPr>
          <w:color w:val="FF0000"/>
          <w:vertAlign w:val="superscript"/>
          <w:rtl/>
        </w:rPr>
        <w:t>3283</w:t>
      </w:r>
      <w:r>
        <w:rPr>
          <w:rFonts w:ascii="Times New Roman" w:hAnsi="Times New Roman"/>
          <w:color w:val="828282"/>
          <w:rtl/>
        </w:rPr>
        <w:t>וְ</w:t>
      </w:r>
      <w:r>
        <w:rPr>
          <w:color w:val="FF0000"/>
          <w:vertAlign w:val="superscript"/>
          <w:rtl/>
        </w:rPr>
        <w:t>3284</w:t>
      </w:r>
      <w:r>
        <w:rPr>
          <w:rFonts w:ascii="Times New Roman" w:hAnsi="Times New Roman"/>
          <w:color w:val="828282"/>
          <w:rtl/>
        </w:rPr>
        <w:t>שֵׁם־</w:t>
      </w:r>
      <w:r>
        <w:rPr>
          <w:color w:val="FF0000"/>
          <w:vertAlign w:val="superscript"/>
          <w:rtl/>
        </w:rPr>
        <w:t>3285</w:t>
      </w:r>
      <w:r>
        <w:rPr>
          <w:rFonts w:ascii="Times New Roman" w:hAnsi="Times New Roman"/>
          <w:color w:val="828282"/>
          <w:rtl/>
        </w:rPr>
        <w:t>וְ</w:t>
      </w:r>
      <w:r>
        <w:rPr>
          <w:color w:val="FF0000"/>
          <w:vertAlign w:val="superscript"/>
          <w:rtl/>
        </w:rPr>
        <w:t>3286</w:t>
      </w:r>
      <w:r>
        <w:rPr>
          <w:rFonts w:ascii="Times New Roman" w:hAnsi="Times New Roman"/>
          <w:color w:val="828282"/>
          <w:rtl/>
        </w:rPr>
        <w:t xml:space="preserve">חָ֥ם </w:t>
      </w:r>
      <w:r>
        <w:rPr>
          <w:color w:val="FF0000"/>
          <w:vertAlign w:val="superscript"/>
          <w:rtl/>
        </w:rPr>
        <w:t>3287</w:t>
      </w:r>
      <w:r>
        <w:rPr>
          <w:rFonts w:ascii="Times New Roman" w:hAnsi="Times New Roman"/>
          <w:color w:val="828282"/>
          <w:rtl/>
        </w:rPr>
        <w:t>וָ</w:t>
      </w:r>
      <w:r>
        <w:rPr>
          <w:color w:val="FF0000"/>
          <w:vertAlign w:val="superscript"/>
          <w:rtl/>
        </w:rPr>
        <w:t>3288</w:t>
      </w:r>
      <w:r>
        <w:rPr>
          <w:rFonts w:ascii="Times New Roman" w:hAnsi="Times New Roman"/>
          <w:color w:val="828282"/>
          <w:rtl/>
        </w:rPr>
        <w:t xml:space="preserve">יֶ֖פֶת </w:t>
      </w:r>
      <w:r>
        <w:rPr>
          <w:color w:val="FF0000"/>
          <w:vertAlign w:val="superscript"/>
          <w:rtl/>
        </w:rPr>
        <w:t>3289</w:t>
      </w:r>
      <w:r>
        <w:rPr>
          <w:rFonts w:ascii="Times New Roman" w:hAnsi="Times New Roman"/>
          <w:color w:val="828282"/>
          <w:rtl/>
        </w:rPr>
        <w:t>בְּנֵי־</w:t>
      </w:r>
      <w:r>
        <w:rPr>
          <w:color w:val="FF0000"/>
          <w:vertAlign w:val="superscript"/>
          <w:rtl/>
        </w:rPr>
        <w:t>3290</w:t>
      </w:r>
      <w:r>
        <w:rPr>
          <w:rFonts w:ascii="Times New Roman" w:hAnsi="Times New Roman"/>
          <w:color w:val="828282"/>
          <w:rtl/>
        </w:rPr>
        <w:t xml:space="preserve">נֹ֑חַ </w:t>
      </w:r>
      <w:r>
        <w:rPr>
          <w:color w:val="FF0000"/>
          <w:vertAlign w:val="superscript"/>
          <w:rtl/>
        </w:rPr>
        <w:t>3291</w:t>
      </w:r>
      <w:r>
        <w:rPr>
          <w:rFonts w:ascii="Times New Roman" w:hAnsi="Times New Roman"/>
          <w:color w:val="828282"/>
          <w:rtl/>
        </w:rPr>
        <w:t>וְ</w:t>
      </w:r>
      <w:r>
        <w:rPr>
          <w:color w:val="FF0000"/>
          <w:vertAlign w:val="superscript"/>
          <w:rtl/>
        </w:rPr>
        <w:t>3292</w:t>
      </w:r>
      <w:r>
        <w:rPr>
          <w:rFonts w:ascii="Times New Roman" w:hAnsi="Times New Roman"/>
          <w:color w:val="828282"/>
          <w:rtl/>
        </w:rPr>
        <w:t xml:space="preserve">אֵ֣שֶׁת </w:t>
      </w:r>
      <w:r>
        <w:rPr>
          <w:color w:val="FF0000"/>
          <w:vertAlign w:val="superscript"/>
          <w:rtl/>
        </w:rPr>
        <w:t>3293</w:t>
      </w:r>
      <w:r>
        <w:rPr>
          <w:rFonts w:ascii="Times New Roman" w:hAnsi="Times New Roman"/>
          <w:color w:val="828282"/>
          <w:rtl/>
        </w:rPr>
        <w:t xml:space="preserve">נֹ֗חַ </w:t>
      </w:r>
      <w:r>
        <w:rPr>
          <w:color w:val="FF0000"/>
          <w:vertAlign w:val="superscript"/>
          <w:rtl/>
        </w:rPr>
        <w:t>3294</w:t>
      </w:r>
      <w:r>
        <w:rPr>
          <w:rFonts w:ascii="Times New Roman" w:hAnsi="Times New Roman"/>
          <w:color w:val="828282"/>
          <w:rtl/>
        </w:rPr>
        <w:t>וּ</w:t>
      </w:r>
      <w:r>
        <w:rPr>
          <w:color w:val="FF0000"/>
          <w:vertAlign w:val="superscript"/>
          <w:rtl/>
        </w:rPr>
        <w:t>3295</w:t>
      </w:r>
      <w:r>
        <w:rPr>
          <w:rFonts w:ascii="Times New Roman" w:hAnsi="Times New Roman"/>
          <w:color w:val="828282"/>
          <w:rtl/>
        </w:rPr>
        <w:t xml:space="preserve">שְׁלֹ֧שֶׁת </w:t>
      </w:r>
      <w:r>
        <w:rPr>
          <w:color w:val="FF0000"/>
          <w:vertAlign w:val="superscript"/>
          <w:rtl/>
        </w:rPr>
        <w:t>3296</w:t>
      </w:r>
      <w:r>
        <w:rPr>
          <w:rFonts w:ascii="Times New Roman" w:hAnsi="Times New Roman"/>
          <w:color w:val="828282"/>
          <w:rtl/>
        </w:rPr>
        <w:t>נְשֵֽׁי־</w:t>
      </w:r>
      <w:r>
        <w:rPr>
          <w:color w:val="FF0000"/>
          <w:vertAlign w:val="superscript"/>
          <w:rtl/>
        </w:rPr>
        <w:t>3297</w:t>
      </w:r>
      <w:r>
        <w:rPr>
          <w:rFonts w:ascii="Times New Roman" w:hAnsi="Times New Roman"/>
          <w:color w:val="828282"/>
          <w:rtl/>
        </w:rPr>
        <w:t xml:space="preserve">בָנָ֛יו </w:t>
      </w:r>
      <w:r>
        <w:rPr>
          <w:color w:val="FF0000"/>
          <w:vertAlign w:val="superscript"/>
          <w:rtl/>
        </w:rPr>
        <w:t>3298</w:t>
      </w:r>
      <w:r>
        <w:rPr>
          <w:rFonts w:ascii="Times New Roman" w:hAnsi="Times New Roman"/>
          <w:color w:val="828282"/>
          <w:rtl/>
        </w:rPr>
        <w:t xml:space="preserve">אִתָּ֖ם </w:t>
      </w:r>
      <w:r>
        <w:rPr>
          <w:color w:val="FF0000"/>
          <w:vertAlign w:val="superscript"/>
          <w:rtl/>
        </w:rPr>
        <w:t>3299</w:t>
      </w:r>
      <w:r>
        <w:rPr>
          <w:rFonts w:ascii="Times New Roman" w:hAnsi="Times New Roman"/>
          <w:color w:val="828282"/>
          <w:rtl/>
        </w:rPr>
        <w:t>אֶל־</w:t>
      </w:r>
      <w:r>
        <w:rPr>
          <w:color w:val="FF0000"/>
          <w:vertAlign w:val="superscript"/>
          <w:rtl/>
        </w:rPr>
        <w:t>3300</w:t>
      </w:r>
      <w:r>
        <w:rPr>
          <w:rFonts w:ascii="Times New Roman" w:hAnsi="Times New Roman"/>
          <w:color w:val="828282"/>
          <w:rtl/>
        </w:rPr>
        <w:t>הַ</w:t>
      </w:r>
      <w:r>
        <w:rPr>
          <w:color w:val="FF0000"/>
          <w:vertAlign w:val="superscript"/>
          <w:rtl/>
        </w:rPr>
        <w:t>3301</w:t>
      </w:r>
      <w:r>
        <w:rPr>
          <w:rFonts w:ascii="Times New Roman" w:hAnsi="Times New Roman"/>
          <w:color w:val="828282"/>
          <w:rtl/>
        </w:rPr>
        <w:t xml:space="preserve">תֵּבָֽה׃ </w:t>
      </w:r>
    </w:p>
    <w:p>
      <w:pPr>
        <w:pStyle w:val="Hebrew"/>
      </w:pPr>
      <w:r>
        <w:rPr>
          <w:color w:val="828282"/>
        </w:rPr>
        <w:t xml:space="preserve">בְּעֶ֨צֶם הַיֹּ֤ום הַזֶּה֙ בָּ֣א נֹ֔חַ וְשֵׁם־וְחָ֥ם וָיֶ֖פֶת בְּנֵי־נֹ֑חַ וְאֵ֣שֶׁת נֹ֗חַ וּשְׁלֹ֧שֶׁת נְשֵֽׁי־בָנָ֛יו אִתָּ֖ם אֶל־הַתֵּבָֽה׃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303576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303576</w:t>
            </w:r>
          </w:p>
        </w:tc>
        <w:tc>
          <w:tcPr>
            <w:tcW w:type="auto" w:w="1728"/>
          </w:tcPr>
          <w:p>
            <w:r>
              <w:t>time_clause</w:t>
            </w:r>
          </w:p>
        </w:tc>
        <w:tc>
          <w:tcPr>
            <w:tcW w:type="auto" w:w="1728"/>
          </w:tcPr>
          <w:p>
            <w:r>
              <w:t>[clause]</w:t>
            </w:r>
          </w:p>
        </w:tc>
        <w:tc>
          <w:tcPr>
            <w:tcW w:type="auto" w:w="1728"/>
          </w:tcPr>
          <w:p>
            <w:r>
              <w:t>ach_di</w:t>
            </w:r>
          </w:p>
        </w:tc>
      </w:tr>
      <w:tr>
        <w:tc>
          <w:tcPr>
            <w:tcW w:type="auto" w:w="1728"/>
          </w:tcPr>
          <w:p>
            <w:r>
              <w:t>tp_cluster</w:t>
            </w:r>
          </w:p>
        </w:tc>
        <w:tc>
          <w:tcPr>
            <w:tcW w:type="auto" w:w="1728"/>
          </w:tcPr>
          <w:p>
            <w:r>
              <w:t>387267</w:t>
            </w:r>
          </w:p>
        </w:tc>
        <w:tc>
          <w:tcPr>
            <w:tcW w:type="auto" w:w="1728"/>
          </w:tcPr>
          <w:p>
            <w:r>
              <w:t>time_phrase</w:t>
            </w:r>
          </w:p>
        </w:tc>
        <w:tc>
          <w:tcPr>
            <w:tcW w:type="auto" w:w="1728"/>
          </w:tcPr>
          <w:p>
            <w:r>
              <w:t xml:space="preserve">בְּעֶ֨צֶם הַיֹּ֤ום הַזֶּה֙ </w:t>
            </w:r>
          </w:p>
        </w:tc>
        <w:tc>
          <w:tcPr>
            <w:tcW w:type="auto" w:w="1728"/>
          </w:tcPr>
          <w:p>
            <w:r/>
          </w:p>
        </w:tc>
      </w:tr>
      <w:tr>
        <w:tc>
          <w:tcPr>
            <w:tcW w:type="auto" w:w="1728"/>
          </w:tcPr>
          <w:p>
            <w:r>
              <w:t>tense</w:t>
            </w:r>
          </w:p>
        </w:tc>
        <w:tc>
          <w:tcPr>
            <w:tcW w:type="auto" w:w="1728"/>
          </w:tcPr>
          <w:p>
            <w:r>
              <w:t>3281</w:t>
            </w:r>
          </w:p>
        </w:tc>
        <w:tc>
          <w:tcPr>
            <w:tcW w:type="auto" w:w="1728"/>
          </w:tcPr>
          <w:p>
            <w:r>
              <w:t>verb</w:t>
            </w:r>
          </w:p>
        </w:tc>
        <w:tc>
          <w:tcPr>
            <w:tcW w:type="auto" w:w="1728"/>
          </w:tcPr>
          <w:p>
            <w:r>
              <w:t xml:space="preserve">בָּ֣א </w:t>
            </w:r>
          </w:p>
        </w:tc>
        <w:tc>
          <w:tcPr>
            <w:tcW w:type="auto" w:w="1728"/>
          </w:tcPr>
          <w:p>
            <w:r/>
          </w:p>
        </w:tc>
      </w:tr>
    </w:tbl>
    <w:p>
      <w:r>
        <w:br/>
      </w:r>
    </w:p>
    <w:p>
      <w:pPr>
        <w:pStyle w:val="Reference"/>
      </w:pPr>
      <w:hyperlink r:id="rId49">
        <w:r>
          <w:rPr/>
          <w:t>303585, Genesis 7:17</w:t>
        </w:r>
      </w:hyperlink>
    </w:p>
    <w:p>
      <w:pPr>
        <w:pStyle w:val="Hebrew"/>
      </w:pPr>
      <w:r>
        <w:t xml:space="preserve">וַֽיְהִ֧י הַמַּבּ֛וּל אַרְבָּעִ֥ים יֹ֖ום עַל־הָאָ֑רֶץ </w:t>
      </w:r>
    </w:p>
    <w:p>
      <w:pPr>
        <w:pStyle w:val="Hebrew"/>
      </w:pPr>
      <w:r>
        <w:rPr>
          <w:color w:val="FF0000"/>
          <w:vertAlign w:val="superscript"/>
          <w:rtl/>
        </w:rPr>
        <w:t>3372</w:t>
      </w:r>
      <w:r>
        <w:rPr>
          <w:rFonts w:ascii="Times New Roman" w:hAnsi="Times New Roman"/>
          <w:color w:val="828282"/>
          <w:rtl/>
        </w:rPr>
        <w:t>וַֽ</w:t>
      </w:r>
      <w:r>
        <w:rPr>
          <w:color w:val="FF0000"/>
          <w:vertAlign w:val="superscript"/>
          <w:rtl/>
        </w:rPr>
        <w:t>3373</w:t>
      </w:r>
      <w:r>
        <w:rPr>
          <w:rFonts w:ascii="Times New Roman" w:hAnsi="Times New Roman"/>
          <w:color w:val="828282"/>
          <w:rtl/>
        </w:rPr>
        <w:t xml:space="preserve">יְהִ֧י </w:t>
      </w:r>
      <w:r>
        <w:rPr>
          <w:color w:val="FF0000"/>
          <w:vertAlign w:val="superscript"/>
          <w:rtl/>
        </w:rPr>
        <w:t>3374</w:t>
      </w:r>
      <w:r>
        <w:rPr>
          <w:rFonts w:ascii="Times New Roman" w:hAnsi="Times New Roman"/>
          <w:color w:val="828282"/>
          <w:rtl/>
        </w:rPr>
        <w:t>הַ</w:t>
      </w:r>
      <w:r>
        <w:rPr>
          <w:color w:val="FF0000"/>
          <w:vertAlign w:val="superscript"/>
          <w:rtl/>
        </w:rPr>
        <w:t>3375</w:t>
      </w:r>
      <w:r>
        <w:rPr>
          <w:rFonts w:ascii="Times New Roman" w:hAnsi="Times New Roman"/>
          <w:color w:val="828282"/>
          <w:rtl/>
        </w:rPr>
        <w:t xml:space="preserve">מַּבּ֛וּל </w:t>
      </w:r>
      <w:r>
        <w:rPr>
          <w:color w:val="FF0000"/>
          <w:vertAlign w:val="superscript"/>
          <w:rtl/>
        </w:rPr>
        <w:t>3376</w:t>
      </w:r>
      <w:r>
        <w:rPr>
          <w:rFonts w:ascii="Times New Roman" w:hAnsi="Times New Roman"/>
          <w:color w:val="828282"/>
          <w:rtl/>
        </w:rPr>
        <w:t xml:space="preserve">אַרְבָּעִ֥ים </w:t>
      </w:r>
      <w:r>
        <w:rPr>
          <w:color w:val="FF0000"/>
          <w:vertAlign w:val="superscript"/>
          <w:rtl/>
        </w:rPr>
        <w:t>3377</w:t>
      </w:r>
      <w:r>
        <w:rPr>
          <w:rFonts w:ascii="Times New Roman" w:hAnsi="Times New Roman"/>
          <w:color w:val="828282"/>
          <w:rtl/>
        </w:rPr>
        <w:t xml:space="preserve">יֹ֖ום </w:t>
      </w:r>
      <w:r>
        <w:rPr>
          <w:color w:val="FF0000"/>
          <w:vertAlign w:val="superscript"/>
          <w:rtl/>
        </w:rPr>
        <w:t>3378</w:t>
      </w:r>
      <w:r>
        <w:rPr>
          <w:rFonts w:ascii="Times New Roman" w:hAnsi="Times New Roman"/>
          <w:color w:val="828282"/>
          <w:rtl/>
        </w:rPr>
        <w:t>עַל־</w:t>
      </w:r>
      <w:r>
        <w:rPr>
          <w:color w:val="FF0000"/>
          <w:vertAlign w:val="superscript"/>
          <w:rtl/>
        </w:rPr>
        <w:t>3379</w:t>
      </w:r>
      <w:r>
        <w:rPr>
          <w:rFonts w:ascii="Times New Roman" w:hAnsi="Times New Roman"/>
          <w:color w:val="828282"/>
          <w:rtl/>
        </w:rPr>
        <w:t>הָ</w:t>
      </w:r>
      <w:r>
        <w:rPr>
          <w:color w:val="FF0000"/>
          <w:vertAlign w:val="superscript"/>
          <w:rtl/>
        </w:rPr>
        <w:t>3380</w:t>
      </w:r>
      <w:r>
        <w:rPr>
          <w:rFonts w:ascii="Times New Roman" w:hAnsi="Times New Roman"/>
          <w:color w:val="828282"/>
          <w:rtl/>
        </w:rPr>
        <w:t xml:space="preserve">אָ֑רֶץ </w:t>
      </w:r>
    </w:p>
    <w:p>
      <w:pPr>
        <w:pStyle w:val="Hebrew"/>
      </w:pPr>
      <w:r>
        <w:rPr>
          <w:color w:val="828282"/>
        </w:rPr>
        <w:t xml:space="preserve">וַֽיְהִ֧י הַמַּבּ֛וּל אַרְבָּעִ֥ים יֹ֖ום עַל־הָאָ֑רֶץ וַיִּרְבּ֣וּ הַמַּ֗יִם וַיִּשְׂאוּ֙ אֶת־הַתֵּבָ֔ה וַתָּ֖רָם מֵעַ֥ל 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303585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303585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387299</w:t>
            </w:r>
          </w:p>
        </w:tc>
        <w:tc>
          <w:tcPr>
            <w:tcW w:type="auto" w:w="1728"/>
          </w:tcPr>
          <w:p>
            <w:r>
              <w:t>time_phrase</w:t>
            </w:r>
          </w:p>
        </w:tc>
        <w:tc>
          <w:tcPr>
            <w:tcW w:type="auto" w:w="1728"/>
          </w:tcPr>
          <w:p>
            <w:r>
              <w:t xml:space="preserve">אַרְבָּעִ֥ים יֹ֖ום </w:t>
            </w:r>
          </w:p>
        </w:tc>
        <w:tc>
          <w:tcPr>
            <w:tcW w:type="auto" w:w="1728"/>
          </w:tcPr>
          <w:p>
            <w:r/>
          </w:p>
        </w:tc>
      </w:tr>
      <w:tr>
        <w:tc>
          <w:tcPr>
            <w:tcW w:type="auto" w:w="1728"/>
          </w:tcPr>
          <w:p>
            <w:r>
              <w:t>tense</w:t>
            </w:r>
          </w:p>
        </w:tc>
        <w:tc>
          <w:tcPr>
            <w:tcW w:type="auto" w:w="1728"/>
          </w:tcPr>
          <w:p>
            <w:r>
              <w:t>3373</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50">
        <w:r>
          <w:rPr/>
          <w:t>303608, Genesis 7:24</w:t>
        </w:r>
      </w:hyperlink>
    </w:p>
    <w:p>
      <w:pPr>
        <w:pStyle w:val="Hebrew"/>
      </w:pPr>
      <w:r>
        <w:t xml:space="preserve">וַיִּגְבְּר֥וּ הַמַּ֖יִם עַל־הָאָ֑רֶץ חֲמִשִּׁ֥ים וּמְאַ֖ת יֹֽום׃ </w:t>
      </w:r>
    </w:p>
    <w:p>
      <w:pPr>
        <w:pStyle w:val="Hebrew"/>
      </w:pPr>
      <w:r>
        <w:rPr>
          <w:color w:val="FF0000"/>
          <w:vertAlign w:val="superscript"/>
          <w:rtl/>
        </w:rPr>
        <w:t>3533</w:t>
      </w:r>
      <w:r>
        <w:rPr>
          <w:rFonts w:ascii="Times New Roman" w:hAnsi="Times New Roman"/>
          <w:color w:val="828282"/>
          <w:rtl/>
        </w:rPr>
        <w:t>וַ</w:t>
      </w:r>
      <w:r>
        <w:rPr>
          <w:color w:val="FF0000"/>
          <w:vertAlign w:val="superscript"/>
          <w:rtl/>
        </w:rPr>
        <w:t>3534</w:t>
      </w:r>
      <w:r>
        <w:rPr>
          <w:rFonts w:ascii="Times New Roman" w:hAnsi="Times New Roman"/>
          <w:color w:val="828282"/>
          <w:rtl/>
        </w:rPr>
        <w:t xml:space="preserve">יִּגְבְּר֥וּ </w:t>
      </w:r>
      <w:r>
        <w:rPr>
          <w:color w:val="FF0000"/>
          <w:vertAlign w:val="superscript"/>
          <w:rtl/>
        </w:rPr>
        <w:t>3535</w:t>
      </w:r>
      <w:r>
        <w:rPr>
          <w:rFonts w:ascii="Times New Roman" w:hAnsi="Times New Roman"/>
          <w:color w:val="828282"/>
          <w:rtl/>
        </w:rPr>
        <w:t>הַ</w:t>
      </w:r>
      <w:r>
        <w:rPr>
          <w:color w:val="FF0000"/>
          <w:vertAlign w:val="superscript"/>
          <w:rtl/>
        </w:rPr>
        <w:t>3536</w:t>
      </w:r>
      <w:r>
        <w:rPr>
          <w:rFonts w:ascii="Times New Roman" w:hAnsi="Times New Roman"/>
          <w:color w:val="828282"/>
          <w:rtl/>
        </w:rPr>
        <w:t xml:space="preserve">מַּ֖יִם </w:t>
      </w:r>
      <w:r>
        <w:rPr>
          <w:color w:val="FF0000"/>
          <w:vertAlign w:val="superscript"/>
          <w:rtl/>
        </w:rPr>
        <w:t>3537</w:t>
      </w:r>
      <w:r>
        <w:rPr>
          <w:rFonts w:ascii="Times New Roman" w:hAnsi="Times New Roman"/>
          <w:color w:val="828282"/>
          <w:rtl/>
        </w:rPr>
        <w:t>עַל־</w:t>
      </w:r>
      <w:r>
        <w:rPr>
          <w:color w:val="FF0000"/>
          <w:vertAlign w:val="superscript"/>
          <w:rtl/>
        </w:rPr>
        <w:t>3538</w:t>
      </w:r>
      <w:r>
        <w:rPr>
          <w:rFonts w:ascii="Times New Roman" w:hAnsi="Times New Roman"/>
          <w:color w:val="828282"/>
          <w:rtl/>
        </w:rPr>
        <w:t>הָ</w:t>
      </w:r>
      <w:r>
        <w:rPr>
          <w:color w:val="FF0000"/>
          <w:vertAlign w:val="superscript"/>
          <w:rtl/>
        </w:rPr>
        <w:t>3539</w:t>
      </w:r>
      <w:r>
        <w:rPr>
          <w:rFonts w:ascii="Times New Roman" w:hAnsi="Times New Roman"/>
          <w:color w:val="828282"/>
          <w:rtl/>
        </w:rPr>
        <w:t xml:space="preserve">אָ֑רֶץ </w:t>
      </w:r>
      <w:r>
        <w:rPr>
          <w:color w:val="FF0000"/>
          <w:vertAlign w:val="superscript"/>
          <w:rtl/>
        </w:rPr>
        <w:t>3540</w:t>
      </w:r>
      <w:r>
        <w:rPr>
          <w:rFonts w:ascii="Times New Roman" w:hAnsi="Times New Roman"/>
          <w:color w:val="828282"/>
          <w:rtl/>
        </w:rPr>
        <w:t xml:space="preserve">חֲמִשִּׁ֥ים </w:t>
      </w:r>
      <w:r>
        <w:rPr>
          <w:color w:val="FF0000"/>
          <w:vertAlign w:val="superscript"/>
          <w:rtl/>
        </w:rPr>
        <w:t>3541</w:t>
      </w:r>
      <w:r>
        <w:rPr>
          <w:rFonts w:ascii="Times New Roman" w:hAnsi="Times New Roman"/>
          <w:color w:val="828282"/>
          <w:rtl/>
        </w:rPr>
        <w:t>וּ</w:t>
      </w:r>
      <w:r>
        <w:rPr>
          <w:color w:val="FF0000"/>
          <w:vertAlign w:val="superscript"/>
          <w:rtl/>
        </w:rPr>
        <w:t>3542</w:t>
      </w:r>
      <w:r>
        <w:rPr>
          <w:rFonts w:ascii="Times New Roman" w:hAnsi="Times New Roman"/>
          <w:color w:val="828282"/>
          <w:rtl/>
        </w:rPr>
        <w:t xml:space="preserve">מְאַ֖ת </w:t>
      </w:r>
      <w:r>
        <w:rPr>
          <w:color w:val="FF0000"/>
          <w:vertAlign w:val="superscript"/>
          <w:rtl/>
        </w:rPr>
        <w:t>3543</w:t>
      </w:r>
      <w:r>
        <w:rPr>
          <w:rFonts w:ascii="Times New Roman" w:hAnsi="Times New Roman"/>
          <w:color w:val="828282"/>
          <w:rtl/>
        </w:rPr>
        <w:t xml:space="preserve">יֹֽום׃ </w:t>
      </w:r>
    </w:p>
    <w:p>
      <w:pPr>
        <w:pStyle w:val="Hebrew"/>
      </w:pPr>
      <w:r>
        <w:rPr>
          <w:color w:val="828282"/>
        </w:rPr>
        <w:t xml:space="preserve">וַיִּגְבְּר֥וּ הַמַּ֖יִם עַל־הָאָ֑רֶץ חֲמִשִּׁ֥ים וּמְאַ֖ת 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303608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303608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387374</w:t>
            </w:r>
          </w:p>
        </w:tc>
        <w:tc>
          <w:tcPr>
            <w:tcW w:type="auto" w:w="1728"/>
          </w:tcPr>
          <w:p>
            <w:r>
              <w:t>time_phrase</w:t>
            </w:r>
          </w:p>
        </w:tc>
        <w:tc>
          <w:tcPr>
            <w:tcW w:type="auto" w:w="1728"/>
          </w:tcPr>
          <w:p>
            <w:r>
              <w:t xml:space="preserve">חֲמִשִּׁ֥ים וּמְאַ֖ת יֹֽום׃ </w:t>
            </w:r>
          </w:p>
        </w:tc>
        <w:tc>
          <w:tcPr>
            <w:tcW w:type="auto" w:w="1728"/>
          </w:tcPr>
          <w:p>
            <w:r/>
          </w:p>
        </w:tc>
      </w:tr>
      <w:tr>
        <w:tc>
          <w:tcPr>
            <w:tcW w:type="auto" w:w="1728"/>
          </w:tcPr>
          <w:p>
            <w:r>
              <w:t>tense</w:t>
            </w:r>
          </w:p>
        </w:tc>
        <w:tc>
          <w:tcPr>
            <w:tcW w:type="auto" w:w="1728"/>
          </w:tcPr>
          <w:p>
            <w:r>
              <w:t>3534</w:t>
            </w:r>
          </w:p>
        </w:tc>
        <w:tc>
          <w:tcPr>
            <w:tcW w:type="auto" w:w="1728"/>
          </w:tcPr>
          <w:p>
            <w:r>
              <w:t>verb</w:t>
            </w:r>
          </w:p>
        </w:tc>
        <w:tc>
          <w:tcPr>
            <w:tcW w:type="auto" w:w="1728"/>
          </w:tcPr>
          <w:p>
            <w:r>
              <w:t xml:space="preserve">יִּגְבְּר֥וּ </w:t>
            </w:r>
          </w:p>
        </w:tc>
        <w:tc>
          <w:tcPr>
            <w:tcW w:type="auto" w:w="1728"/>
          </w:tcPr>
          <w:p>
            <w:r/>
          </w:p>
        </w:tc>
      </w:tr>
    </w:tbl>
    <w:p>
      <w:r>
        <w:br/>
      </w:r>
    </w:p>
    <w:p>
      <w:pPr>
        <w:pStyle w:val="Reference"/>
      </w:pPr>
      <w:hyperlink r:id="rId51">
        <w:r>
          <w:rPr/>
          <w:t>303616, Genesis 8:3</w:t>
        </w:r>
      </w:hyperlink>
    </w:p>
    <w:p>
      <w:pPr>
        <w:pStyle w:val="Hebrew"/>
      </w:pPr>
      <w:r>
        <w:t xml:space="preserve">וַיַּחְסְר֣וּ הַמַּ֔יִם מִקְצֵ֕ה חֲמִשִּׁ֥ים וּמְאַ֖ת יֹֽום׃ </w:t>
      </w:r>
    </w:p>
    <w:p>
      <w:pPr>
        <w:pStyle w:val="Hebrew"/>
      </w:pPr>
      <w:r>
        <w:rPr>
          <w:color w:val="FF0000"/>
          <w:vertAlign w:val="superscript"/>
          <w:rtl/>
        </w:rPr>
        <w:t>3601</w:t>
      </w:r>
      <w:r>
        <w:rPr>
          <w:rFonts w:ascii="Times New Roman" w:hAnsi="Times New Roman"/>
          <w:color w:val="828282"/>
          <w:rtl/>
        </w:rPr>
        <w:t>וַ</w:t>
      </w:r>
      <w:r>
        <w:rPr>
          <w:color w:val="FF0000"/>
          <w:vertAlign w:val="superscript"/>
          <w:rtl/>
        </w:rPr>
        <w:t>3602</w:t>
      </w:r>
      <w:r>
        <w:rPr>
          <w:rFonts w:ascii="Times New Roman" w:hAnsi="Times New Roman"/>
          <w:color w:val="828282"/>
          <w:rtl/>
        </w:rPr>
        <w:t xml:space="preserve">יַּחְסְר֣וּ </w:t>
      </w:r>
      <w:r>
        <w:rPr>
          <w:color w:val="FF0000"/>
          <w:vertAlign w:val="superscript"/>
          <w:rtl/>
        </w:rPr>
        <w:t>3603</w:t>
      </w:r>
      <w:r>
        <w:rPr>
          <w:rFonts w:ascii="Times New Roman" w:hAnsi="Times New Roman"/>
          <w:color w:val="828282"/>
          <w:rtl/>
        </w:rPr>
        <w:t>הַ</w:t>
      </w:r>
      <w:r>
        <w:rPr>
          <w:color w:val="FF0000"/>
          <w:vertAlign w:val="superscript"/>
          <w:rtl/>
        </w:rPr>
        <w:t>3604</w:t>
      </w:r>
      <w:r>
        <w:rPr>
          <w:rFonts w:ascii="Times New Roman" w:hAnsi="Times New Roman"/>
          <w:color w:val="828282"/>
          <w:rtl/>
        </w:rPr>
        <w:t xml:space="preserve">מַּ֔יִם </w:t>
      </w:r>
      <w:r>
        <w:rPr>
          <w:color w:val="FF0000"/>
          <w:vertAlign w:val="superscript"/>
          <w:rtl/>
        </w:rPr>
        <w:t>3605</w:t>
      </w:r>
      <w:r>
        <w:rPr>
          <w:rFonts w:ascii="Times New Roman" w:hAnsi="Times New Roman"/>
          <w:color w:val="828282"/>
          <w:rtl/>
        </w:rPr>
        <w:t>מִ</w:t>
      </w:r>
      <w:r>
        <w:rPr>
          <w:color w:val="FF0000"/>
          <w:vertAlign w:val="superscript"/>
          <w:rtl/>
        </w:rPr>
        <w:t>3606</w:t>
      </w:r>
      <w:r>
        <w:rPr>
          <w:rFonts w:ascii="Times New Roman" w:hAnsi="Times New Roman"/>
          <w:color w:val="828282"/>
          <w:rtl/>
        </w:rPr>
        <w:t xml:space="preserve">קְצֵ֕ה </w:t>
      </w:r>
      <w:r>
        <w:rPr>
          <w:color w:val="FF0000"/>
          <w:vertAlign w:val="superscript"/>
          <w:rtl/>
        </w:rPr>
        <w:t>3607</w:t>
      </w:r>
      <w:r>
        <w:rPr>
          <w:rFonts w:ascii="Times New Roman" w:hAnsi="Times New Roman"/>
          <w:color w:val="828282"/>
          <w:rtl/>
        </w:rPr>
        <w:t xml:space="preserve">חֲמִשִּׁ֥ים </w:t>
      </w:r>
      <w:r>
        <w:rPr>
          <w:color w:val="FF0000"/>
          <w:vertAlign w:val="superscript"/>
          <w:rtl/>
        </w:rPr>
        <w:t>3608</w:t>
      </w:r>
      <w:r>
        <w:rPr>
          <w:rFonts w:ascii="Times New Roman" w:hAnsi="Times New Roman"/>
          <w:color w:val="828282"/>
          <w:rtl/>
        </w:rPr>
        <w:t>וּ</w:t>
      </w:r>
      <w:r>
        <w:rPr>
          <w:color w:val="FF0000"/>
          <w:vertAlign w:val="superscript"/>
          <w:rtl/>
        </w:rPr>
        <w:t>3609</w:t>
      </w:r>
      <w:r>
        <w:rPr>
          <w:rFonts w:ascii="Times New Roman" w:hAnsi="Times New Roman"/>
          <w:color w:val="828282"/>
          <w:rtl/>
        </w:rPr>
        <w:t xml:space="preserve">מְאַ֖ת </w:t>
      </w:r>
      <w:r>
        <w:rPr>
          <w:color w:val="FF0000"/>
          <w:vertAlign w:val="superscript"/>
          <w:rtl/>
        </w:rPr>
        <w:t>3610</w:t>
      </w:r>
      <w:r>
        <w:rPr>
          <w:rFonts w:ascii="Times New Roman" w:hAnsi="Times New Roman"/>
          <w:color w:val="828282"/>
          <w:rtl/>
        </w:rPr>
        <w:t xml:space="preserve">יֹֽום׃ </w:t>
      </w:r>
    </w:p>
    <w:p>
      <w:pPr>
        <w:pStyle w:val="Hebrew"/>
      </w:pPr>
      <w:r>
        <w:rPr>
          <w:color w:val="828282"/>
        </w:rPr>
        <w:t xml:space="preserve">וַיָּשֻׁ֧בוּ הַמַּ֛יִם מֵעַ֥ל הָאָ֖רֶץ הָלֹ֣וךְ וָשֹׁ֑וב וַיַּחְסְר֣וּ הַמַּ֔יִם מִקְצֵ֕ה חֲמִשִּׁ֥ים וּמְאַ֖ת 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303616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303616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387405</w:t>
            </w:r>
          </w:p>
        </w:tc>
        <w:tc>
          <w:tcPr>
            <w:tcW w:type="auto" w:w="1728"/>
          </w:tcPr>
          <w:p>
            <w:r>
              <w:t>time_phrase</w:t>
            </w:r>
          </w:p>
        </w:tc>
        <w:tc>
          <w:tcPr>
            <w:tcW w:type="auto" w:w="1728"/>
          </w:tcPr>
          <w:p>
            <w:r>
              <w:t xml:space="preserve">מִקְצֵ֕ה חֲמִשִּׁ֥ים וּמְאַ֖ת יֹֽום׃ </w:t>
            </w:r>
          </w:p>
        </w:tc>
        <w:tc>
          <w:tcPr>
            <w:tcW w:type="auto" w:w="1728"/>
          </w:tcPr>
          <w:p>
            <w:r/>
          </w:p>
        </w:tc>
      </w:tr>
      <w:tr>
        <w:tc>
          <w:tcPr>
            <w:tcW w:type="auto" w:w="1728"/>
          </w:tcPr>
          <w:p>
            <w:r>
              <w:t>tense</w:t>
            </w:r>
          </w:p>
        </w:tc>
        <w:tc>
          <w:tcPr>
            <w:tcW w:type="auto" w:w="1728"/>
          </w:tcPr>
          <w:p>
            <w:r>
              <w:t>3602</w:t>
            </w:r>
          </w:p>
        </w:tc>
        <w:tc>
          <w:tcPr>
            <w:tcW w:type="auto" w:w="1728"/>
          </w:tcPr>
          <w:p>
            <w:r>
              <w:t>verb</w:t>
            </w:r>
          </w:p>
        </w:tc>
        <w:tc>
          <w:tcPr>
            <w:tcW w:type="auto" w:w="1728"/>
          </w:tcPr>
          <w:p>
            <w:r>
              <w:t xml:space="preserve">יַּחְסְר֣וּ </w:t>
            </w:r>
          </w:p>
        </w:tc>
        <w:tc>
          <w:tcPr>
            <w:tcW w:type="auto" w:w="1728"/>
          </w:tcPr>
          <w:p>
            <w:r/>
          </w:p>
        </w:tc>
      </w:tr>
    </w:tbl>
    <w:p>
      <w:r>
        <w:br/>
      </w:r>
    </w:p>
    <w:p>
      <w:pPr>
        <w:pStyle w:val="Reference"/>
      </w:pPr>
      <w:hyperlink r:id="rId52">
        <w:r>
          <w:rPr/>
          <w:t>303617, Genesis 8:4</w:t>
        </w:r>
      </w:hyperlink>
    </w:p>
    <w:p>
      <w:pPr>
        <w:pStyle w:val="Hebrew"/>
      </w:pPr>
      <w:r>
        <w:t xml:space="preserve">וַתָּ֤נַח הַתֵּבָה֙ בַּחֹ֣דֶשׁ הַשְּׁבִיעִ֔י בְּשִׁבְעָה־עָשָׂ֥ר יֹ֖ום לַחֹ֑דֶשׁ עַ֖ל הָרֵ֥י אֲרָרָֽט׃ </w:t>
      </w:r>
    </w:p>
    <w:p>
      <w:pPr>
        <w:pStyle w:val="Hebrew"/>
      </w:pPr>
      <w:r>
        <w:rPr>
          <w:color w:val="FF0000"/>
          <w:vertAlign w:val="superscript"/>
          <w:rtl/>
        </w:rPr>
        <w:t>3611</w:t>
      </w:r>
      <w:r>
        <w:rPr>
          <w:rFonts w:ascii="Times New Roman" w:hAnsi="Times New Roman"/>
          <w:color w:val="828282"/>
          <w:rtl/>
        </w:rPr>
        <w:t>וַ</w:t>
      </w:r>
      <w:r>
        <w:rPr>
          <w:color w:val="FF0000"/>
          <w:vertAlign w:val="superscript"/>
          <w:rtl/>
        </w:rPr>
        <w:t>3612</w:t>
      </w:r>
      <w:r>
        <w:rPr>
          <w:rFonts w:ascii="Times New Roman" w:hAnsi="Times New Roman"/>
          <w:color w:val="828282"/>
          <w:rtl/>
        </w:rPr>
        <w:t xml:space="preserve">תָּ֤נַח </w:t>
      </w:r>
      <w:r>
        <w:rPr>
          <w:color w:val="FF0000"/>
          <w:vertAlign w:val="superscript"/>
          <w:rtl/>
        </w:rPr>
        <w:t>3613</w:t>
      </w:r>
      <w:r>
        <w:rPr>
          <w:rFonts w:ascii="Times New Roman" w:hAnsi="Times New Roman"/>
          <w:color w:val="828282"/>
          <w:rtl/>
        </w:rPr>
        <w:t>הַ</w:t>
      </w:r>
      <w:r>
        <w:rPr>
          <w:color w:val="FF0000"/>
          <w:vertAlign w:val="superscript"/>
          <w:rtl/>
        </w:rPr>
        <w:t>3614</w:t>
      </w:r>
      <w:r>
        <w:rPr>
          <w:rFonts w:ascii="Times New Roman" w:hAnsi="Times New Roman"/>
          <w:color w:val="828282"/>
          <w:rtl/>
        </w:rPr>
        <w:t xml:space="preserve">תֵּבָה֙ </w:t>
      </w:r>
      <w:r>
        <w:rPr>
          <w:color w:val="FF0000"/>
          <w:vertAlign w:val="superscript"/>
          <w:rtl/>
        </w:rPr>
        <w:t>3615</w:t>
      </w:r>
      <w:r>
        <w:rPr>
          <w:rFonts w:ascii="Times New Roman" w:hAnsi="Times New Roman"/>
          <w:color w:val="828282"/>
          <w:rtl/>
        </w:rPr>
        <w:t>בַּ</w:t>
      </w:r>
      <w:r>
        <w:rPr>
          <w:color w:val="FF0000"/>
          <w:vertAlign w:val="superscript"/>
          <w:rtl/>
        </w:rPr>
        <w:t>3616</w:t>
      </w:r>
      <w:r>
        <w:rPr>
          <w:rFonts w:ascii="Times New Roman" w:hAnsi="Times New Roman"/>
          <w:color w:val="828282"/>
          <w:rtl/>
        </w:rPr>
      </w:r>
      <w:r>
        <w:rPr>
          <w:color w:val="FF0000"/>
          <w:vertAlign w:val="superscript"/>
          <w:rtl/>
        </w:rPr>
        <w:t>3617</w:t>
      </w:r>
      <w:r>
        <w:rPr>
          <w:rFonts w:ascii="Times New Roman" w:hAnsi="Times New Roman"/>
          <w:color w:val="828282"/>
          <w:rtl/>
        </w:rPr>
        <w:t xml:space="preserve">חֹ֣דֶשׁ </w:t>
      </w:r>
      <w:r>
        <w:rPr>
          <w:color w:val="FF0000"/>
          <w:vertAlign w:val="superscript"/>
          <w:rtl/>
        </w:rPr>
        <w:t>3618</w:t>
      </w:r>
      <w:r>
        <w:rPr>
          <w:rFonts w:ascii="Times New Roman" w:hAnsi="Times New Roman"/>
          <w:color w:val="828282"/>
          <w:rtl/>
        </w:rPr>
        <w:t>הַ</w:t>
      </w:r>
      <w:r>
        <w:rPr>
          <w:color w:val="FF0000"/>
          <w:vertAlign w:val="superscript"/>
          <w:rtl/>
        </w:rPr>
        <w:t>3619</w:t>
      </w:r>
      <w:r>
        <w:rPr>
          <w:rFonts w:ascii="Times New Roman" w:hAnsi="Times New Roman"/>
          <w:color w:val="828282"/>
          <w:rtl/>
        </w:rPr>
        <w:t xml:space="preserve">שְּׁבִיעִ֔י </w:t>
      </w:r>
      <w:r>
        <w:rPr>
          <w:color w:val="FF0000"/>
          <w:vertAlign w:val="superscript"/>
          <w:rtl/>
        </w:rPr>
        <w:t>3620</w:t>
      </w:r>
      <w:r>
        <w:rPr>
          <w:rFonts w:ascii="Times New Roman" w:hAnsi="Times New Roman"/>
          <w:color w:val="828282"/>
          <w:rtl/>
        </w:rPr>
        <w:t>בְּ</w:t>
      </w:r>
      <w:r>
        <w:rPr>
          <w:color w:val="FF0000"/>
          <w:vertAlign w:val="superscript"/>
          <w:rtl/>
        </w:rPr>
        <w:t>3621</w:t>
      </w:r>
      <w:r>
        <w:rPr>
          <w:rFonts w:ascii="Times New Roman" w:hAnsi="Times New Roman"/>
          <w:color w:val="828282"/>
          <w:rtl/>
        </w:rPr>
        <w:t>שִׁבְעָה־</w:t>
      </w:r>
      <w:r>
        <w:rPr>
          <w:color w:val="FF0000"/>
          <w:vertAlign w:val="superscript"/>
          <w:rtl/>
        </w:rPr>
        <w:t>3622</w:t>
      </w:r>
      <w:r>
        <w:rPr>
          <w:rFonts w:ascii="Times New Roman" w:hAnsi="Times New Roman"/>
          <w:color w:val="828282"/>
          <w:rtl/>
        </w:rPr>
        <w:t xml:space="preserve">עָשָׂ֥ר </w:t>
      </w:r>
      <w:r>
        <w:rPr>
          <w:color w:val="FF0000"/>
          <w:vertAlign w:val="superscript"/>
          <w:rtl/>
        </w:rPr>
        <w:t>3623</w:t>
      </w:r>
      <w:r>
        <w:rPr>
          <w:rFonts w:ascii="Times New Roman" w:hAnsi="Times New Roman"/>
          <w:color w:val="828282"/>
          <w:rtl/>
        </w:rPr>
        <w:t xml:space="preserve">יֹ֖ום </w:t>
      </w:r>
      <w:r>
        <w:rPr>
          <w:color w:val="FF0000"/>
          <w:vertAlign w:val="superscript"/>
          <w:rtl/>
        </w:rPr>
        <w:t>3624</w:t>
      </w:r>
      <w:r>
        <w:rPr>
          <w:rFonts w:ascii="Times New Roman" w:hAnsi="Times New Roman"/>
          <w:color w:val="828282"/>
          <w:rtl/>
        </w:rPr>
        <w:t>לַ</w:t>
      </w:r>
      <w:r>
        <w:rPr>
          <w:color w:val="FF0000"/>
          <w:vertAlign w:val="superscript"/>
          <w:rtl/>
        </w:rPr>
        <w:t>3625</w:t>
      </w:r>
      <w:r>
        <w:rPr>
          <w:rFonts w:ascii="Times New Roman" w:hAnsi="Times New Roman"/>
          <w:color w:val="828282"/>
          <w:rtl/>
        </w:rPr>
      </w:r>
      <w:r>
        <w:rPr>
          <w:color w:val="FF0000"/>
          <w:vertAlign w:val="superscript"/>
          <w:rtl/>
        </w:rPr>
        <w:t>3626</w:t>
      </w:r>
      <w:r>
        <w:rPr>
          <w:rFonts w:ascii="Times New Roman" w:hAnsi="Times New Roman"/>
          <w:color w:val="828282"/>
          <w:rtl/>
        </w:rPr>
        <w:t xml:space="preserve">חֹ֑דֶשׁ </w:t>
      </w:r>
      <w:r>
        <w:rPr>
          <w:color w:val="FF0000"/>
          <w:vertAlign w:val="superscript"/>
          <w:rtl/>
        </w:rPr>
        <w:t>3627</w:t>
      </w:r>
      <w:r>
        <w:rPr>
          <w:rFonts w:ascii="Times New Roman" w:hAnsi="Times New Roman"/>
          <w:color w:val="828282"/>
          <w:rtl/>
        </w:rPr>
        <w:t xml:space="preserve">עַ֖ל </w:t>
      </w:r>
      <w:r>
        <w:rPr>
          <w:color w:val="FF0000"/>
          <w:vertAlign w:val="superscript"/>
          <w:rtl/>
        </w:rPr>
        <w:t>3628</w:t>
      </w:r>
      <w:r>
        <w:rPr>
          <w:rFonts w:ascii="Times New Roman" w:hAnsi="Times New Roman"/>
          <w:color w:val="828282"/>
          <w:rtl/>
        </w:rPr>
        <w:t xml:space="preserve">הָרֵ֥י </w:t>
      </w:r>
      <w:r>
        <w:rPr>
          <w:color w:val="FF0000"/>
          <w:vertAlign w:val="superscript"/>
          <w:rtl/>
        </w:rPr>
        <w:t>3629</w:t>
      </w:r>
      <w:r>
        <w:rPr>
          <w:rFonts w:ascii="Times New Roman" w:hAnsi="Times New Roman"/>
          <w:color w:val="828282"/>
          <w:rtl/>
        </w:rPr>
        <w:t xml:space="preserve">אֲרָרָֽט׃ </w:t>
      </w:r>
    </w:p>
    <w:p>
      <w:pPr>
        <w:pStyle w:val="Hebrew"/>
      </w:pPr>
      <w:r>
        <w:rPr>
          <w:color w:val="828282"/>
        </w:rPr>
        <w:t xml:space="preserve">וַתָּ֤נַח הַתֵּבָה֙ בַּחֹ֣דֶשׁ הַשְּׁבִיעִ֔י בְּשִׁבְעָה־עָשָׂ֥ר יֹ֖ום לַחֹ֑דֶשׁ עַ֖ל הָרֵ֥י אֲרָרָֽט׃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303617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303617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387409</w:t>
            </w:r>
          </w:p>
        </w:tc>
        <w:tc>
          <w:tcPr>
            <w:tcW w:type="auto" w:w="1728"/>
          </w:tcPr>
          <w:p>
            <w:r>
              <w:t>time_phrase</w:t>
            </w:r>
          </w:p>
        </w:tc>
        <w:tc>
          <w:tcPr>
            <w:tcW w:type="auto" w:w="1728"/>
          </w:tcPr>
          <w:p>
            <w:r>
              <w:t xml:space="preserve">בַּחֹ֣דֶשׁ הַשְּׁבִיעִ֔י </w:t>
            </w:r>
          </w:p>
        </w:tc>
        <w:tc>
          <w:tcPr>
            <w:tcW w:type="auto" w:w="1728"/>
          </w:tcPr>
          <w:p>
            <w:r/>
          </w:p>
        </w:tc>
      </w:tr>
      <w:tr>
        <w:tc>
          <w:tcPr>
            <w:tcW w:type="auto" w:w="1728"/>
          </w:tcPr>
          <w:p>
            <w:r>
              <w:t>tp_cluster</w:t>
            </w:r>
          </w:p>
        </w:tc>
        <w:tc>
          <w:tcPr>
            <w:tcW w:type="auto" w:w="1728"/>
          </w:tcPr>
          <w:p>
            <w:r>
              <w:t>387410</w:t>
            </w:r>
          </w:p>
        </w:tc>
        <w:tc>
          <w:tcPr>
            <w:tcW w:type="auto" w:w="1728"/>
          </w:tcPr>
          <w:p>
            <w:r>
              <w:t>time_phrase</w:t>
            </w:r>
          </w:p>
        </w:tc>
        <w:tc>
          <w:tcPr>
            <w:tcW w:type="auto" w:w="1728"/>
          </w:tcPr>
          <w:p>
            <w:r>
              <w:t xml:space="preserve">בְּשִׁבְעָה־עָשָׂ֥ר יֹ֖ום לַחֹ֑דֶשׁ </w:t>
            </w:r>
          </w:p>
        </w:tc>
        <w:tc>
          <w:tcPr>
            <w:tcW w:type="auto" w:w="1728"/>
          </w:tcPr>
          <w:p>
            <w:r/>
          </w:p>
        </w:tc>
      </w:tr>
      <w:tr>
        <w:tc>
          <w:tcPr>
            <w:tcW w:type="auto" w:w="1728"/>
          </w:tcPr>
          <w:p>
            <w:r>
              <w:t>tense</w:t>
            </w:r>
          </w:p>
        </w:tc>
        <w:tc>
          <w:tcPr>
            <w:tcW w:type="auto" w:w="1728"/>
          </w:tcPr>
          <w:p>
            <w:r>
              <w:t>3612</w:t>
            </w:r>
          </w:p>
        </w:tc>
        <w:tc>
          <w:tcPr>
            <w:tcW w:type="auto" w:w="1728"/>
          </w:tcPr>
          <w:p>
            <w:r>
              <w:t>verb</w:t>
            </w:r>
          </w:p>
        </w:tc>
        <w:tc>
          <w:tcPr>
            <w:tcW w:type="auto" w:w="1728"/>
          </w:tcPr>
          <w:p>
            <w:r>
              <w:t xml:space="preserve">תָּ֤נַח </w:t>
            </w:r>
          </w:p>
        </w:tc>
        <w:tc>
          <w:tcPr>
            <w:tcW w:type="auto" w:w="1728"/>
          </w:tcPr>
          <w:p>
            <w:r/>
          </w:p>
        </w:tc>
      </w:tr>
    </w:tbl>
    <w:p>
      <w:r>
        <w:br/>
      </w:r>
    </w:p>
    <w:p>
      <w:pPr>
        <w:pStyle w:val="Reference"/>
      </w:pPr>
      <w:hyperlink r:id="rId53">
        <w:r>
          <w:rPr/>
          <w:t>303618, Genesis 8:5</w:t>
        </w:r>
      </w:hyperlink>
    </w:p>
    <w:p>
      <w:pPr>
        <w:pStyle w:val="Hebrew"/>
      </w:pPr>
      <w:r>
        <w:t xml:space="preserve">וְהַמַּ֗יִם הָיוּ֙ הָלֹ֣וךְ וְחָסֹ֔ור עַ֖ד הַחֹ֣דֶשׁ הָֽעֲשִׂירִ֑י </w:t>
      </w:r>
    </w:p>
    <w:p>
      <w:pPr>
        <w:pStyle w:val="Hebrew"/>
      </w:pPr>
      <w:r>
        <w:rPr>
          <w:color w:val="FF0000"/>
          <w:vertAlign w:val="superscript"/>
          <w:rtl/>
        </w:rPr>
        <w:t>3630</w:t>
      </w:r>
      <w:r>
        <w:rPr>
          <w:rFonts w:ascii="Times New Roman" w:hAnsi="Times New Roman"/>
          <w:color w:val="828282"/>
          <w:rtl/>
        </w:rPr>
        <w:t>וְ</w:t>
      </w:r>
      <w:r>
        <w:rPr>
          <w:color w:val="FF0000"/>
          <w:vertAlign w:val="superscript"/>
          <w:rtl/>
        </w:rPr>
        <w:t>3631</w:t>
      </w:r>
      <w:r>
        <w:rPr>
          <w:rFonts w:ascii="Times New Roman" w:hAnsi="Times New Roman"/>
          <w:color w:val="828282"/>
          <w:rtl/>
        </w:rPr>
        <w:t>הַ</w:t>
      </w:r>
      <w:r>
        <w:rPr>
          <w:color w:val="FF0000"/>
          <w:vertAlign w:val="superscript"/>
          <w:rtl/>
        </w:rPr>
        <w:t>3632</w:t>
      </w:r>
      <w:r>
        <w:rPr>
          <w:rFonts w:ascii="Times New Roman" w:hAnsi="Times New Roman"/>
          <w:color w:val="828282"/>
          <w:rtl/>
        </w:rPr>
        <w:t xml:space="preserve">מַּ֗יִם </w:t>
      </w:r>
      <w:r>
        <w:rPr>
          <w:color w:val="FF0000"/>
          <w:vertAlign w:val="superscript"/>
          <w:rtl/>
        </w:rPr>
        <w:t>3633</w:t>
      </w:r>
      <w:r>
        <w:rPr>
          <w:rFonts w:ascii="Times New Roman" w:hAnsi="Times New Roman"/>
          <w:color w:val="828282"/>
          <w:rtl/>
        </w:rPr>
        <w:t xml:space="preserve">הָיוּ֙ </w:t>
      </w:r>
      <w:r>
        <w:rPr>
          <w:color w:val="FF0000"/>
          <w:vertAlign w:val="superscript"/>
          <w:rtl/>
        </w:rPr>
        <w:t>3634</w:t>
      </w:r>
      <w:r>
        <w:rPr>
          <w:rFonts w:ascii="Times New Roman" w:hAnsi="Times New Roman"/>
          <w:color w:val="828282"/>
          <w:rtl/>
        </w:rPr>
        <w:t xml:space="preserve">הָלֹ֣וךְ </w:t>
      </w:r>
      <w:r>
        <w:rPr>
          <w:color w:val="FF0000"/>
          <w:vertAlign w:val="superscript"/>
          <w:rtl/>
        </w:rPr>
        <w:t>3635</w:t>
      </w:r>
      <w:r>
        <w:rPr>
          <w:rFonts w:ascii="Times New Roman" w:hAnsi="Times New Roman"/>
          <w:color w:val="828282"/>
          <w:rtl/>
        </w:rPr>
        <w:t>וְ</w:t>
      </w:r>
      <w:r>
        <w:rPr>
          <w:color w:val="FF0000"/>
          <w:vertAlign w:val="superscript"/>
          <w:rtl/>
        </w:rPr>
        <w:t>3636</w:t>
      </w:r>
      <w:r>
        <w:rPr>
          <w:rFonts w:ascii="Times New Roman" w:hAnsi="Times New Roman"/>
          <w:color w:val="828282"/>
          <w:rtl/>
        </w:rPr>
        <w:t xml:space="preserve">חָסֹ֔ור </w:t>
      </w:r>
      <w:r>
        <w:rPr>
          <w:color w:val="FF0000"/>
          <w:vertAlign w:val="superscript"/>
          <w:rtl/>
        </w:rPr>
        <w:t>3637</w:t>
      </w:r>
      <w:r>
        <w:rPr>
          <w:rFonts w:ascii="Times New Roman" w:hAnsi="Times New Roman"/>
          <w:color w:val="828282"/>
          <w:rtl/>
        </w:rPr>
        <w:t xml:space="preserve">עַ֖ד </w:t>
      </w:r>
      <w:r>
        <w:rPr>
          <w:color w:val="FF0000"/>
          <w:vertAlign w:val="superscript"/>
          <w:rtl/>
        </w:rPr>
        <w:t>3638</w:t>
      </w:r>
      <w:r>
        <w:rPr>
          <w:rFonts w:ascii="Times New Roman" w:hAnsi="Times New Roman"/>
          <w:color w:val="828282"/>
          <w:rtl/>
        </w:rPr>
        <w:t>הַ</w:t>
      </w:r>
      <w:r>
        <w:rPr>
          <w:color w:val="FF0000"/>
          <w:vertAlign w:val="superscript"/>
          <w:rtl/>
        </w:rPr>
        <w:t>3639</w:t>
      </w:r>
      <w:r>
        <w:rPr>
          <w:rFonts w:ascii="Times New Roman" w:hAnsi="Times New Roman"/>
          <w:color w:val="828282"/>
          <w:rtl/>
        </w:rPr>
        <w:t xml:space="preserve">חֹ֣דֶשׁ </w:t>
      </w:r>
      <w:r>
        <w:rPr>
          <w:color w:val="FF0000"/>
          <w:vertAlign w:val="superscript"/>
          <w:rtl/>
        </w:rPr>
        <w:t>3640</w:t>
      </w:r>
      <w:r>
        <w:rPr>
          <w:rFonts w:ascii="Times New Roman" w:hAnsi="Times New Roman"/>
          <w:color w:val="828282"/>
          <w:rtl/>
        </w:rPr>
        <w:t>הָֽ</w:t>
      </w:r>
      <w:r>
        <w:rPr>
          <w:color w:val="FF0000"/>
          <w:vertAlign w:val="superscript"/>
          <w:rtl/>
        </w:rPr>
        <w:t>3641</w:t>
      </w:r>
      <w:r>
        <w:rPr>
          <w:rFonts w:ascii="Times New Roman" w:hAnsi="Times New Roman"/>
          <w:color w:val="828282"/>
          <w:rtl/>
        </w:rPr>
        <w:t xml:space="preserve">עֲשִׂירִ֑י </w:t>
      </w:r>
    </w:p>
    <w:p>
      <w:pPr>
        <w:pStyle w:val="Hebrew"/>
      </w:pPr>
      <w:r>
        <w:rPr>
          <w:color w:val="828282"/>
        </w:rPr>
        <w:t xml:space="preserve">וְהַמַּ֗יִם הָיוּ֙ הָלֹ֣וךְ וְחָסֹ֔ור עַ֖ד הַחֹ֣דֶשׁ הָֽעֲשִׂירִ֑י בָּֽעֲשִׂירִי֙ בְּאֶחָ֣ד לַחֹ֔דֶשׁ נִרְא֖וּ רָאשֵׁ֥י הֶֽהָרִֽים׃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303618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303618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387416</w:t>
            </w:r>
          </w:p>
        </w:tc>
        <w:tc>
          <w:tcPr>
            <w:tcW w:type="auto" w:w="1728"/>
          </w:tcPr>
          <w:p>
            <w:r>
              <w:t>time_phrase</w:t>
            </w:r>
          </w:p>
        </w:tc>
        <w:tc>
          <w:tcPr>
            <w:tcW w:type="auto" w:w="1728"/>
          </w:tcPr>
          <w:p>
            <w:r>
              <w:t xml:space="preserve">עַ֖ד הַחֹ֣דֶשׁ הָֽעֲשִׂירִ֑י </w:t>
            </w:r>
          </w:p>
        </w:tc>
        <w:tc>
          <w:tcPr>
            <w:tcW w:type="auto" w:w="1728"/>
          </w:tcPr>
          <w:p>
            <w:r/>
          </w:p>
        </w:tc>
      </w:tr>
      <w:tr>
        <w:tc>
          <w:tcPr>
            <w:tcW w:type="auto" w:w="1728"/>
          </w:tcPr>
          <w:p>
            <w:r>
              <w:t>tense</w:t>
            </w:r>
          </w:p>
        </w:tc>
        <w:tc>
          <w:tcPr>
            <w:tcW w:type="auto" w:w="1728"/>
          </w:tcPr>
          <w:p>
            <w:r>
              <w:t>3633</w:t>
            </w:r>
          </w:p>
        </w:tc>
        <w:tc>
          <w:tcPr>
            <w:tcW w:type="auto" w:w="1728"/>
          </w:tcPr>
          <w:p>
            <w:r>
              <w:t>verb</w:t>
            </w:r>
          </w:p>
        </w:tc>
        <w:tc>
          <w:tcPr>
            <w:tcW w:type="auto" w:w="1728"/>
          </w:tcPr>
          <w:p>
            <w:r>
              <w:t xml:space="preserve">הָיוּ֙ </w:t>
            </w:r>
          </w:p>
        </w:tc>
        <w:tc>
          <w:tcPr>
            <w:tcW w:type="auto" w:w="1728"/>
          </w:tcPr>
          <w:p>
            <w:r/>
          </w:p>
        </w:tc>
      </w:tr>
    </w:tbl>
    <w:p>
      <w:r>
        <w:br/>
      </w:r>
    </w:p>
    <w:p>
      <w:pPr>
        <w:pStyle w:val="Reference"/>
      </w:pPr>
      <w:hyperlink r:id="rId53">
        <w:r>
          <w:rPr/>
          <w:t>303619, Genesis 8:5</w:t>
        </w:r>
      </w:hyperlink>
    </w:p>
    <w:p>
      <w:pPr>
        <w:pStyle w:val="Hebrew"/>
      </w:pPr>
      <w:r>
        <w:t xml:space="preserve">בָּֽעֲשִׂירִי֙ בְּאֶחָ֣ד לַחֹ֔דֶשׁ נִרְא֖וּ רָאשֵׁ֥י הֶֽהָרִֽים׃ </w:t>
      </w:r>
    </w:p>
    <w:p>
      <w:pPr>
        <w:pStyle w:val="Hebrew"/>
      </w:pPr>
      <w:r>
        <w:rPr>
          <w:color w:val="FF0000"/>
          <w:vertAlign w:val="superscript"/>
          <w:rtl/>
        </w:rPr>
        <w:t>3642</w:t>
      </w:r>
      <w:r>
        <w:rPr>
          <w:rFonts w:ascii="Times New Roman" w:hAnsi="Times New Roman"/>
          <w:color w:val="828282"/>
          <w:rtl/>
        </w:rPr>
        <w:t>בָּֽ</w:t>
      </w:r>
      <w:r>
        <w:rPr>
          <w:color w:val="FF0000"/>
          <w:vertAlign w:val="superscript"/>
          <w:rtl/>
        </w:rPr>
        <w:t>3643</w:t>
      </w:r>
      <w:r>
        <w:rPr>
          <w:rFonts w:ascii="Times New Roman" w:hAnsi="Times New Roman"/>
          <w:color w:val="828282"/>
          <w:rtl/>
        </w:rPr>
      </w:r>
      <w:r>
        <w:rPr>
          <w:color w:val="FF0000"/>
          <w:vertAlign w:val="superscript"/>
          <w:rtl/>
        </w:rPr>
        <w:t>3644</w:t>
      </w:r>
      <w:r>
        <w:rPr>
          <w:rFonts w:ascii="Times New Roman" w:hAnsi="Times New Roman"/>
          <w:color w:val="828282"/>
          <w:rtl/>
        </w:rPr>
        <w:t xml:space="preserve">עֲשִׂירִי֙ </w:t>
      </w:r>
      <w:r>
        <w:rPr>
          <w:color w:val="FF0000"/>
          <w:vertAlign w:val="superscript"/>
          <w:rtl/>
        </w:rPr>
        <w:t>3645</w:t>
      </w:r>
      <w:r>
        <w:rPr>
          <w:rFonts w:ascii="Times New Roman" w:hAnsi="Times New Roman"/>
          <w:color w:val="828282"/>
          <w:rtl/>
        </w:rPr>
        <w:t>בְּ</w:t>
      </w:r>
      <w:r>
        <w:rPr>
          <w:color w:val="FF0000"/>
          <w:vertAlign w:val="superscript"/>
          <w:rtl/>
        </w:rPr>
        <w:t>3646</w:t>
      </w:r>
      <w:r>
        <w:rPr>
          <w:rFonts w:ascii="Times New Roman" w:hAnsi="Times New Roman"/>
          <w:color w:val="828282"/>
          <w:rtl/>
        </w:rPr>
        <w:t xml:space="preserve">אֶחָ֣ד </w:t>
      </w:r>
      <w:r>
        <w:rPr>
          <w:color w:val="FF0000"/>
          <w:vertAlign w:val="superscript"/>
          <w:rtl/>
        </w:rPr>
        <w:t>3647</w:t>
      </w:r>
      <w:r>
        <w:rPr>
          <w:rFonts w:ascii="Times New Roman" w:hAnsi="Times New Roman"/>
          <w:color w:val="828282"/>
          <w:rtl/>
        </w:rPr>
        <w:t>לַ</w:t>
      </w:r>
      <w:r>
        <w:rPr>
          <w:color w:val="FF0000"/>
          <w:vertAlign w:val="superscript"/>
          <w:rtl/>
        </w:rPr>
        <w:t>3648</w:t>
      </w:r>
      <w:r>
        <w:rPr>
          <w:rFonts w:ascii="Times New Roman" w:hAnsi="Times New Roman"/>
          <w:color w:val="828282"/>
          <w:rtl/>
        </w:rPr>
      </w:r>
      <w:r>
        <w:rPr>
          <w:color w:val="FF0000"/>
          <w:vertAlign w:val="superscript"/>
          <w:rtl/>
        </w:rPr>
        <w:t>3649</w:t>
      </w:r>
      <w:r>
        <w:rPr>
          <w:rFonts w:ascii="Times New Roman" w:hAnsi="Times New Roman"/>
          <w:color w:val="828282"/>
          <w:rtl/>
        </w:rPr>
        <w:t xml:space="preserve">חֹ֔דֶשׁ </w:t>
      </w:r>
      <w:r>
        <w:rPr>
          <w:color w:val="FF0000"/>
          <w:vertAlign w:val="superscript"/>
          <w:rtl/>
        </w:rPr>
        <w:t>3650</w:t>
      </w:r>
      <w:r>
        <w:rPr>
          <w:rFonts w:ascii="Times New Roman" w:hAnsi="Times New Roman"/>
          <w:color w:val="828282"/>
          <w:rtl/>
        </w:rPr>
        <w:t xml:space="preserve">נִרְא֖וּ </w:t>
      </w:r>
      <w:r>
        <w:rPr>
          <w:color w:val="FF0000"/>
          <w:vertAlign w:val="superscript"/>
          <w:rtl/>
        </w:rPr>
        <w:t>3651</w:t>
      </w:r>
      <w:r>
        <w:rPr>
          <w:rFonts w:ascii="Times New Roman" w:hAnsi="Times New Roman"/>
          <w:color w:val="828282"/>
          <w:rtl/>
        </w:rPr>
        <w:t xml:space="preserve">רָאשֵׁ֥י </w:t>
      </w:r>
      <w:r>
        <w:rPr>
          <w:color w:val="FF0000"/>
          <w:vertAlign w:val="superscript"/>
          <w:rtl/>
        </w:rPr>
        <w:t>3652</w:t>
      </w:r>
      <w:r>
        <w:rPr>
          <w:rFonts w:ascii="Times New Roman" w:hAnsi="Times New Roman"/>
          <w:color w:val="828282"/>
          <w:rtl/>
        </w:rPr>
        <w:t>הֶֽ</w:t>
      </w:r>
      <w:r>
        <w:rPr>
          <w:color w:val="FF0000"/>
          <w:vertAlign w:val="superscript"/>
          <w:rtl/>
        </w:rPr>
        <w:t>3653</w:t>
      </w:r>
      <w:r>
        <w:rPr>
          <w:rFonts w:ascii="Times New Roman" w:hAnsi="Times New Roman"/>
          <w:color w:val="828282"/>
          <w:rtl/>
        </w:rPr>
        <w:t xml:space="preserve">הָרִֽים׃ </w:t>
      </w:r>
    </w:p>
    <w:p>
      <w:pPr>
        <w:pStyle w:val="Hebrew"/>
      </w:pPr>
      <w:r>
        <w:rPr>
          <w:color w:val="828282"/>
        </w:rPr>
        <w:t xml:space="preserve">וְהַמַּ֗יִם הָיוּ֙ הָלֹ֣וךְ וְחָסֹ֔ור עַ֖ד הַחֹ֣דֶשׁ הָֽעֲשִׂירִ֑י בָּֽעֲשִׂירִי֙ בְּאֶחָ֣ד לַחֹ֔דֶשׁ נִרְא֖וּ רָאשֵׁ֥י הֶֽהָרִֽים׃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303619</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303619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387417</w:t>
            </w:r>
          </w:p>
        </w:tc>
        <w:tc>
          <w:tcPr>
            <w:tcW w:type="auto" w:w="1728"/>
          </w:tcPr>
          <w:p>
            <w:r>
              <w:t>time_phrase</w:t>
            </w:r>
          </w:p>
        </w:tc>
        <w:tc>
          <w:tcPr>
            <w:tcW w:type="auto" w:w="1728"/>
          </w:tcPr>
          <w:p>
            <w:r>
              <w:t xml:space="preserve">בָּֽעֲשִׂירִי֙ </w:t>
            </w:r>
          </w:p>
        </w:tc>
        <w:tc>
          <w:tcPr>
            <w:tcW w:type="auto" w:w="1728"/>
          </w:tcPr>
          <w:p>
            <w:r/>
          </w:p>
        </w:tc>
      </w:tr>
      <w:tr>
        <w:tc>
          <w:tcPr>
            <w:tcW w:type="auto" w:w="1728"/>
          </w:tcPr>
          <w:p>
            <w:r>
              <w:t>tp_cluster</w:t>
            </w:r>
          </w:p>
        </w:tc>
        <w:tc>
          <w:tcPr>
            <w:tcW w:type="auto" w:w="1728"/>
          </w:tcPr>
          <w:p>
            <w:r>
              <w:t>387418</w:t>
            </w:r>
          </w:p>
        </w:tc>
        <w:tc>
          <w:tcPr>
            <w:tcW w:type="auto" w:w="1728"/>
          </w:tcPr>
          <w:p>
            <w:r>
              <w:t>time_phrase</w:t>
            </w:r>
          </w:p>
        </w:tc>
        <w:tc>
          <w:tcPr>
            <w:tcW w:type="auto" w:w="1728"/>
          </w:tcPr>
          <w:p>
            <w:r>
              <w:t xml:space="preserve">בְּאֶחָ֣ד לַחֹ֔דֶשׁ </w:t>
            </w:r>
          </w:p>
        </w:tc>
        <w:tc>
          <w:tcPr>
            <w:tcW w:type="auto" w:w="1728"/>
          </w:tcPr>
          <w:p>
            <w:r/>
          </w:p>
        </w:tc>
      </w:tr>
      <w:tr>
        <w:tc>
          <w:tcPr>
            <w:tcW w:type="auto" w:w="1728"/>
          </w:tcPr>
          <w:p>
            <w:r>
              <w:t>tense</w:t>
            </w:r>
          </w:p>
        </w:tc>
        <w:tc>
          <w:tcPr>
            <w:tcW w:type="auto" w:w="1728"/>
          </w:tcPr>
          <w:p>
            <w:r>
              <w:t>3650</w:t>
            </w:r>
          </w:p>
        </w:tc>
        <w:tc>
          <w:tcPr>
            <w:tcW w:type="auto" w:w="1728"/>
          </w:tcPr>
          <w:p>
            <w:r>
              <w:t>verb</w:t>
            </w:r>
          </w:p>
        </w:tc>
        <w:tc>
          <w:tcPr>
            <w:tcW w:type="auto" w:w="1728"/>
          </w:tcPr>
          <w:p>
            <w:r>
              <w:t xml:space="preserve">נִרְא֖וּ </w:t>
            </w:r>
          </w:p>
        </w:tc>
        <w:tc>
          <w:tcPr>
            <w:tcW w:type="auto" w:w="1728"/>
          </w:tcPr>
          <w:p>
            <w:r/>
          </w:p>
        </w:tc>
      </w:tr>
    </w:tbl>
    <w:p>
      <w:r>
        <w:br/>
      </w:r>
    </w:p>
    <w:p>
      <w:pPr>
        <w:pStyle w:val="Reference"/>
      </w:pPr>
      <w:hyperlink r:id="rId54">
        <w:r>
          <w:rPr/>
          <w:t>303620, Genesis 8:6</w:t>
        </w:r>
      </w:hyperlink>
    </w:p>
    <w:p>
      <w:pPr>
        <w:pStyle w:val="Hebrew"/>
      </w:pPr>
      <w:r>
        <w:t xml:space="preserve">וַֽיְהִ֕י מִקֵּ֖ץ אַרְבָּעִ֣ים יֹ֑ום </w:t>
      </w:r>
    </w:p>
    <w:p>
      <w:pPr>
        <w:pStyle w:val="Hebrew"/>
      </w:pPr>
      <w:r>
        <w:rPr>
          <w:color w:val="FF0000"/>
          <w:vertAlign w:val="superscript"/>
          <w:rtl/>
        </w:rPr>
        <w:t>3654</w:t>
      </w:r>
      <w:r>
        <w:rPr>
          <w:rFonts w:ascii="Times New Roman" w:hAnsi="Times New Roman"/>
          <w:color w:val="828282"/>
          <w:rtl/>
        </w:rPr>
        <w:t>וַֽ</w:t>
      </w:r>
      <w:r>
        <w:rPr>
          <w:color w:val="FF0000"/>
          <w:vertAlign w:val="superscript"/>
          <w:rtl/>
        </w:rPr>
        <w:t>3655</w:t>
      </w:r>
      <w:r>
        <w:rPr>
          <w:rFonts w:ascii="Times New Roman" w:hAnsi="Times New Roman"/>
          <w:color w:val="828282"/>
          <w:rtl/>
        </w:rPr>
        <w:t xml:space="preserve">יְהִ֕י </w:t>
      </w:r>
      <w:r>
        <w:rPr>
          <w:color w:val="FF0000"/>
          <w:vertAlign w:val="superscript"/>
          <w:rtl/>
        </w:rPr>
        <w:t>3656</w:t>
      </w:r>
      <w:r>
        <w:rPr>
          <w:rFonts w:ascii="Times New Roman" w:hAnsi="Times New Roman"/>
          <w:color w:val="828282"/>
          <w:rtl/>
        </w:rPr>
        <w:t>מִ</w:t>
      </w:r>
      <w:r>
        <w:rPr>
          <w:color w:val="FF0000"/>
          <w:vertAlign w:val="superscript"/>
          <w:rtl/>
        </w:rPr>
        <w:t>3657</w:t>
      </w:r>
      <w:r>
        <w:rPr>
          <w:rFonts w:ascii="Times New Roman" w:hAnsi="Times New Roman"/>
          <w:color w:val="828282"/>
          <w:rtl/>
        </w:rPr>
        <w:t xml:space="preserve">קֵּ֖ץ </w:t>
      </w:r>
      <w:r>
        <w:rPr>
          <w:color w:val="FF0000"/>
          <w:vertAlign w:val="superscript"/>
          <w:rtl/>
        </w:rPr>
        <w:t>3658</w:t>
      </w:r>
      <w:r>
        <w:rPr>
          <w:rFonts w:ascii="Times New Roman" w:hAnsi="Times New Roman"/>
          <w:color w:val="828282"/>
          <w:rtl/>
        </w:rPr>
        <w:t xml:space="preserve">אַרְבָּעִ֣ים </w:t>
      </w:r>
      <w:r>
        <w:rPr>
          <w:color w:val="FF0000"/>
          <w:vertAlign w:val="superscript"/>
          <w:rtl/>
        </w:rPr>
        <w:t>3659</w:t>
      </w:r>
      <w:r>
        <w:rPr>
          <w:rFonts w:ascii="Times New Roman" w:hAnsi="Times New Roman"/>
          <w:color w:val="828282"/>
          <w:rtl/>
        </w:rPr>
        <w:t xml:space="preserve">יֹ֑ום </w:t>
      </w:r>
    </w:p>
    <w:p>
      <w:pPr>
        <w:pStyle w:val="Hebrew"/>
      </w:pPr>
      <w:r>
        <w:rPr>
          <w:color w:val="828282"/>
        </w:rPr>
        <w:t xml:space="preserve">וַֽיְהִ֕י מִקֵּ֖ץ אַרְבָּעִ֣ים יֹ֑ום וַיִּפְתַּ֣ח נֹ֔חַ אֶת־חַלֹּ֥ון הַתֵּבָ֖ה אֲשֶׁ֥ר עָשָֽׂה׃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303620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303620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387423</w:t>
            </w:r>
          </w:p>
        </w:tc>
        <w:tc>
          <w:tcPr>
            <w:tcW w:type="auto" w:w="1728"/>
          </w:tcPr>
          <w:p>
            <w:r>
              <w:t>time_phrase</w:t>
            </w:r>
          </w:p>
        </w:tc>
        <w:tc>
          <w:tcPr>
            <w:tcW w:type="auto" w:w="1728"/>
          </w:tcPr>
          <w:p>
            <w:r>
              <w:t xml:space="preserve">מִקֵּ֖ץ אַרְבָּעִ֣ים יֹ֑ום </w:t>
            </w:r>
          </w:p>
        </w:tc>
        <w:tc>
          <w:tcPr>
            <w:tcW w:type="auto" w:w="1728"/>
          </w:tcPr>
          <w:p>
            <w:r/>
          </w:p>
        </w:tc>
      </w:tr>
      <w:tr>
        <w:tc>
          <w:tcPr>
            <w:tcW w:type="auto" w:w="1728"/>
          </w:tcPr>
          <w:p>
            <w:r>
              <w:t>tense</w:t>
            </w:r>
          </w:p>
        </w:tc>
        <w:tc>
          <w:tcPr>
            <w:tcW w:type="auto" w:w="1728"/>
          </w:tcPr>
          <w:p>
            <w:r>
              <w:t>3655</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55">
        <w:r>
          <w:rPr/>
          <w:t>303635, Genesis 8:10</w:t>
        </w:r>
      </w:hyperlink>
    </w:p>
    <w:p>
      <w:pPr>
        <w:pStyle w:val="Hebrew"/>
      </w:pPr>
      <w:r>
        <w:t xml:space="preserve">וַיָּ֣חֶל עֹ֔וד שִׁבְעַ֥ת יָמִ֖ים אֲחֵרִ֑ים </w:t>
      </w:r>
    </w:p>
    <w:p>
      <w:pPr>
        <w:pStyle w:val="Hebrew"/>
      </w:pPr>
      <w:r>
        <w:rPr>
          <w:color w:val="FF0000"/>
          <w:vertAlign w:val="superscript"/>
          <w:rtl/>
        </w:rPr>
        <w:t>3739</w:t>
      </w:r>
      <w:r>
        <w:rPr>
          <w:rFonts w:ascii="Times New Roman" w:hAnsi="Times New Roman"/>
          <w:color w:val="828282"/>
          <w:rtl/>
        </w:rPr>
        <w:t>וַ</w:t>
      </w:r>
      <w:r>
        <w:rPr>
          <w:color w:val="FF0000"/>
          <w:vertAlign w:val="superscript"/>
          <w:rtl/>
        </w:rPr>
        <w:t>3740</w:t>
      </w:r>
      <w:r>
        <w:rPr>
          <w:rFonts w:ascii="Times New Roman" w:hAnsi="Times New Roman"/>
          <w:color w:val="828282"/>
          <w:rtl/>
        </w:rPr>
        <w:t xml:space="preserve">יָּ֣חֶל </w:t>
      </w:r>
      <w:r>
        <w:rPr>
          <w:color w:val="FF0000"/>
          <w:vertAlign w:val="superscript"/>
          <w:rtl/>
        </w:rPr>
        <w:t>3741</w:t>
      </w:r>
      <w:r>
        <w:rPr>
          <w:rFonts w:ascii="Times New Roman" w:hAnsi="Times New Roman"/>
          <w:color w:val="828282"/>
          <w:rtl/>
        </w:rPr>
        <w:t xml:space="preserve">עֹ֔וד </w:t>
      </w:r>
      <w:r>
        <w:rPr>
          <w:color w:val="FF0000"/>
          <w:vertAlign w:val="superscript"/>
          <w:rtl/>
        </w:rPr>
        <w:t>3742</w:t>
      </w:r>
      <w:r>
        <w:rPr>
          <w:rFonts w:ascii="Times New Roman" w:hAnsi="Times New Roman"/>
          <w:color w:val="828282"/>
          <w:rtl/>
        </w:rPr>
        <w:t xml:space="preserve">שִׁבְעַ֥ת </w:t>
      </w:r>
      <w:r>
        <w:rPr>
          <w:color w:val="FF0000"/>
          <w:vertAlign w:val="superscript"/>
          <w:rtl/>
        </w:rPr>
        <w:t>3743</w:t>
      </w:r>
      <w:r>
        <w:rPr>
          <w:rFonts w:ascii="Times New Roman" w:hAnsi="Times New Roman"/>
          <w:color w:val="828282"/>
          <w:rtl/>
        </w:rPr>
        <w:t xml:space="preserve">יָמִ֖ים </w:t>
      </w:r>
      <w:r>
        <w:rPr>
          <w:color w:val="FF0000"/>
          <w:vertAlign w:val="superscript"/>
          <w:rtl/>
        </w:rPr>
        <w:t>3744</w:t>
      </w:r>
      <w:r>
        <w:rPr>
          <w:rFonts w:ascii="Times New Roman" w:hAnsi="Times New Roman"/>
          <w:color w:val="828282"/>
          <w:rtl/>
        </w:rPr>
        <w:t xml:space="preserve">אֲחֵרִ֑ים </w:t>
      </w:r>
    </w:p>
    <w:p>
      <w:pPr>
        <w:pStyle w:val="Hebrew"/>
      </w:pPr>
      <w:r>
        <w:rPr>
          <w:color w:val="828282"/>
        </w:rPr>
        <w:t xml:space="preserve">וַיָּ֣חֶל עֹ֔וד שִׁבְעַ֥ת יָמִ֖ים אֲחֵרִ֑ים וַיֹּ֛סֶף שַׁלַּ֥ח אֶת־הַיֹּונָ֖ה מִן־הַתֵּבָֽה׃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303635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303635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387474</w:t>
            </w:r>
          </w:p>
        </w:tc>
        <w:tc>
          <w:tcPr>
            <w:tcW w:type="auto" w:w="1728"/>
          </w:tcPr>
          <w:p>
            <w:r>
              <w:t>time_phrase</w:t>
            </w:r>
          </w:p>
        </w:tc>
        <w:tc>
          <w:tcPr>
            <w:tcW w:type="auto" w:w="1728"/>
          </w:tcPr>
          <w:p>
            <w:r>
              <w:t xml:space="preserve">שִׁבְעַ֥ת יָמִ֖ים אֲחֵרִ֑ים </w:t>
            </w:r>
          </w:p>
        </w:tc>
        <w:tc>
          <w:tcPr>
            <w:tcW w:type="auto" w:w="1728"/>
          </w:tcPr>
          <w:p>
            <w:r/>
          </w:p>
        </w:tc>
      </w:tr>
      <w:tr>
        <w:tc>
          <w:tcPr>
            <w:tcW w:type="auto" w:w="1728"/>
          </w:tcPr>
          <w:p>
            <w:r>
              <w:t>tense</w:t>
            </w:r>
          </w:p>
        </w:tc>
        <w:tc>
          <w:tcPr>
            <w:tcW w:type="auto" w:w="1728"/>
          </w:tcPr>
          <w:p>
            <w:r>
              <w:t>3740</w:t>
            </w:r>
          </w:p>
        </w:tc>
        <w:tc>
          <w:tcPr>
            <w:tcW w:type="auto" w:w="1728"/>
          </w:tcPr>
          <w:p>
            <w:r>
              <w:t>verb</w:t>
            </w:r>
          </w:p>
        </w:tc>
        <w:tc>
          <w:tcPr>
            <w:tcW w:type="auto" w:w="1728"/>
          </w:tcPr>
          <w:p>
            <w:r>
              <w:t xml:space="preserve">יָּ֣חֶל </w:t>
            </w:r>
          </w:p>
        </w:tc>
        <w:tc>
          <w:tcPr>
            <w:tcW w:type="auto" w:w="1728"/>
          </w:tcPr>
          <w:p>
            <w:r/>
          </w:p>
        </w:tc>
      </w:tr>
    </w:tbl>
    <w:p>
      <w:r>
        <w:br/>
      </w:r>
    </w:p>
    <w:p>
      <w:pPr>
        <w:pStyle w:val="Reference"/>
      </w:pPr>
      <w:hyperlink r:id="rId56">
        <w:r>
          <w:rPr/>
          <w:t>303638, Genesis 8:11</w:t>
        </w:r>
      </w:hyperlink>
    </w:p>
    <w:p>
      <w:pPr>
        <w:pStyle w:val="Hebrew"/>
      </w:pPr>
      <w:r>
        <w:t xml:space="preserve">וַתָּבֹ֨א אֵלָ֤יו הַיֹּונָה֙ לְעֵ֣ת עֶ֔רֶב </w:t>
      </w:r>
    </w:p>
    <w:p>
      <w:pPr>
        <w:pStyle w:val="Hebrew"/>
      </w:pPr>
      <w:r>
        <w:rPr>
          <w:color w:val="FF0000"/>
          <w:vertAlign w:val="superscript"/>
          <w:rtl/>
        </w:rPr>
        <w:t>3754</w:t>
      </w:r>
      <w:r>
        <w:rPr>
          <w:rFonts w:ascii="Times New Roman" w:hAnsi="Times New Roman"/>
          <w:color w:val="828282"/>
          <w:rtl/>
        </w:rPr>
        <w:t>וַ</w:t>
      </w:r>
      <w:r>
        <w:rPr>
          <w:color w:val="FF0000"/>
          <w:vertAlign w:val="superscript"/>
          <w:rtl/>
        </w:rPr>
        <w:t>3755</w:t>
      </w:r>
      <w:r>
        <w:rPr>
          <w:rFonts w:ascii="Times New Roman" w:hAnsi="Times New Roman"/>
          <w:color w:val="828282"/>
          <w:rtl/>
        </w:rPr>
        <w:t xml:space="preserve">תָּבֹ֨א </w:t>
      </w:r>
      <w:r>
        <w:rPr>
          <w:color w:val="FF0000"/>
          <w:vertAlign w:val="superscript"/>
          <w:rtl/>
        </w:rPr>
        <w:t>3756</w:t>
      </w:r>
      <w:r>
        <w:rPr>
          <w:rFonts w:ascii="Times New Roman" w:hAnsi="Times New Roman"/>
          <w:color w:val="828282"/>
          <w:rtl/>
        </w:rPr>
        <w:t xml:space="preserve">אֵלָ֤יו </w:t>
      </w:r>
      <w:r>
        <w:rPr>
          <w:color w:val="FF0000"/>
          <w:vertAlign w:val="superscript"/>
          <w:rtl/>
        </w:rPr>
        <w:t>3757</w:t>
      </w:r>
      <w:r>
        <w:rPr>
          <w:rFonts w:ascii="Times New Roman" w:hAnsi="Times New Roman"/>
          <w:color w:val="828282"/>
          <w:rtl/>
        </w:rPr>
        <w:t>הַ</w:t>
      </w:r>
      <w:r>
        <w:rPr>
          <w:color w:val="FF0000"/>
          <w:vertAlign w:val="superscript"/>
          <w:rtl/>
        </w:rPr>
        <w:t>3758</w:t>
      </w:r>
      <w:r>
        <w:rPr>
          <w:rFonts w:ascii="Times New Roman" w:hAnsi="Times New Roman"/>
          <w:color w:val="828282"/>
          <w:rtl/>
        </w:rPr>
        <w:t xml:space="preserve">יֹּונָה֙ </w:t>
      </w:r>
      <w:r>
        <w:rPr>
          <w:color w:val="FF0000"/>
          <w:vertAlign w:val="superscript"/>
          <w:rtl/>
        </w:rPr>
        <w:t>3759</w:t>
      </w:r>
      <w:r>
        <w:rPr>
          <w:rFonts w:ascii="Times New Roman" w:hAnsi="Times New Roman"/>
          <w:color w:val="828282"/>
          <w:rtl/>
        </w:rPr>
        <w:t>לְ</w:t>
      </w:r>
      <w:r>
        <w:rPr>
          <w:color w:val="FF0000"/>
          <w:vertAlign w:val="superscript"/>
          <w:rtl/>
        </w:rPr>
        <w:t>3760</w:t>
      </w:r>
      <w:r>
        <w:rPr>
          <w:rFonts w:ascii="Times New Roman" w:hAnsi="Times New Roman"/>
          <w:color w:val="828282"/>
          <w:rtl/>
        </w:rPr>
        <w:t xml:space="preserve">עֵ֣ת </w:t>
      </w:r>
      <w:r>
        <w:rPr>
          <w:color w:val="FF0000"/>
          <w:vertAlign w:val="superscript"/>
          <w:rtl/>
        </w:rPr>
        <w:t>3761</w:t>
      </w:r>
      <w:r>
        <w:rPr>
          <w:rFonts w:ascii="Times New Roman" w:hAnsi="Times New Roman"/>
          <w:color w:val="828282"/>
          <w:rtl/>
        </w:rPr>
        <w:t xml:space="preserve">עֶ֔רֶב </w:t>
      </w:r>
    </w:p>
    <w:p>
      <w:pPr>
        <w:pStyle w:val="Hebrew"/>
      </w:pPr>
      <w:r>
        <w:rPr>
          <w:color w:val="828282"/>
        </w:rPr>
        <w:t xml:space="preserve">וַתָּבֹ֨א אֵלָ֤יו הַיֹּונָה֙ לְעֵ֣ת עֶ֔רֶב וְהִנֵּ֥ה עֲלֵה־זַ֖יִת טָרָ֣ף בְּפִ֑יהָ וַיֵּ֣דַע נֹ֔חַ כִּי־קַ֥לּוּ הַמַּ֖יִם מֵעַ֥ל 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303638</w:t>
            </w:r>
          </w:p>
        </w:tc>
        <w:tc>
          <w:tcPr>
            <w:tcW w:type="auto" w:w="1728"/>
          </w:tcPr>
          <w:p>
            <w:r>
              <w:t>time_clause</w:t>
            </w:r>
          </w:p>
        </w:tc>
        <w:tc>
          <w:tcPr>
            <w:tcW w:type="auto" w:w="1728"/>
          </w:tcPr>
          <w:p>
            <w:r>
              <w:t>[clause]</w:t>
            </w:r>
          </w:p>
        </w:tc>
        <w:tc>
          <w:tcPr>
            <w:tcW w:type="auto" w:w="1728"/>
          </w:tcPr>
          <w:p>
            <w:r>
              <w:t>ach_di</w:t>
            </w:r>
          </w:p>
        </w:tc>
      </w:tr>
      <w:tr>
        <w:tc>
          <w:tcPr>
            <w:tcW w:type="auto" w:w="1728"/>
          </w:tcPr>
          <w:p>
            <w:r>
              <w:t>cl_type</w:t>
            </w:r>
          </w:p>
        </w:tc>
        <w:tc>
          <w:tcPr>
            <w:tcW w:type="auto" w:w="1728"/>
          </w:tcPr>
          <w:p>
            <w:r>
              <w:t>303638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387484</w:t>
            </w:r>
          </w:p>
        </w:tc>
        <w:tc>
          <w:tcPr>
            <w:tcW w:type="auto" w:w="1728"/>
          </w:tcPr>
          <w:p>
            <w:r>
              <w:t>time_phrase</w:t>
            </w:r>
          </w:p>
        </w:tc>
        <w:tc>
          <w:tcPr>
            <w:tcW w:type="auto" w:w="1728"/>
          </w:tcPr>
          <w:p>
            <w:r>
              <w:t xml:space="preserve">לְעֵ֣ת עֶ֔רֶב </w:t>
            </w:r>
          </w:p>
        </w:tc>
        <w:tc>
          <w:tcPr>
            <w:tcW w:type="auto" w:w="1728"/>
          </w:tcPr>
          <w:p>
            <w:r/>
          </w:p>
        </w:tc>
      </w:tr>
      <w:tr>
        <w:tc>
          <w:tcPr>
            <w:tcW w:type="auto" w:w="1728"/>
          </w:tcPr>
          <w:p>
            <w:r>
              <w:t>tense</w:t>
            </w:r>
          </w:p>
        </w:tc>
        <w:tc>
          <w:tcPr>
            <w:tcW w:type="auto" w:w="1728"/>
          </w:tcPr>
          <w:p>
            <w:r>
              <w:t>3755</w:t>
            </w:r>
          </w:p>
        </w:tc>
        <w:tc>
          <w:tcPr>
            <w:tcW w:type="auto" w:w="1728"/>
          </w:tcPr>
          <w:p>
            <w:r>
              <w:t>verb</w:t>
            </w:r>
          </w:p>
        </w:tc>
        <w:tc>
          <w:tcPr>
            <w:tcW w:type="auto" w:w="1728"/>
          </w:tcPr>
          <w:p>
            <w:r>
              <w:t xml:space="preserve">תָּבֹ֨א </w:t>
            </w:r>
          </w:p>
        </w:tc>
        <w:tc>
          <w:tcPr>
            <w:tcW w:type="auto" w:w="1728"/>
          </w:tcPr>
          <w:p>
            <w:r/>
          </w:p>
        </w:tc>
      </w:tr>
    </w:tbl>
    <w:p>
      <w:r>
        <w:br/>
      </w:r>
    </w:p>
    <w:p>
      <w:pPr>
        <w:pStyle w:val="Reference"/>
      </w:pPr>
      <w:hyperlink r:id="rId57">
        <w:r>
          <w:rPr/>
          <w:t>303642, Genesis 8:12</w:t>
        </w:r>
      </w:hyperlink>
    </w:p>
    <w:p>
      <w:pPr>
        <w:pStyle w:val="Hebrew"/>
      </w:pPr>
      <w:r>
        <w:t xml:space="preserve">וַיִּיָּ֣חֶל עֹ֔וד שִׁבְעַ֥ת יָמִ֖ים אֲחֵרִ֑ים </w:t>
      </w:r>
    </w:p>
    <w:p>
      <w:pPr>
        <w:pStyle w:val="Hebrew"/>
      </w:pPr>
      <w:r>
        <w:rPr>
          <w:color w:val="FF0000"/>
          <w:vertAlign w:val="superscript"/>
          <w:rtl/>
        </w:rPr>
        <w:t>3780</w:t>
      </w:r>
      <w:r>
        <w:rPr>
          <w:rFonts w:ascii="Times New Roman" w:hAnsi="Times New Roman"/>
          <w:color w:val="828282"/>
          <w:rtl/>
        </w:rPr>
        <w:t>וַ</w:t>
      </w:r>
      <w:r>
        <w:rPr>
          <w:color w:val="FF0000"/>
          <w:vertAlign w:val="superscript"/>
          <w:rtl/>
        </w:rPr>
        <w:t>3781</w:t>
      </w:r>
      <w:r>
        <w:rPr>
          <w:rFonts w:ascii="Times New Roman" w:hAnsi="Times New Roman"/>
          <w:color w:val="828282"/>
          <w:rtl/>
        </w:rPr>
        <w:t xml:space="preserve">יִּיָּ֣חֶל </w:t>
      </w:r>
      <w:r>
        <w:rPr>
          <w:color w:val="FF0000"/>
          <w:vertAlign w:val="superscript"/>
          <w:rtl/>
        </w:rPr>
        <w:t>3782</w:t>
      </w:r>
      <w:r>
        <w:rPr>
          <w:rFonts w:ascii="Times New Roman" w:hAnsi="Times New Roman"/>
          <w:color w:val="828282"/>
          <w:rtl/>
        </w:rPr>
        <w:t xml:space="preserve">עֹ֔וד </w:t>
      </w:r>
      <w:r>
        <w:rPr>
          <w:color w:val="FF0000"/>
          <w:vertAlign w:val="superscript"/>
          <w:rtl/>
        </w:rPr>
        <w:t>3783</w:t>
      </w:r>
      <w:r>
        <w:rPr>
          <w:rFonts w:ascii="Times New Roman" w:hAnsi="Times New Roman"/>
          <w:color w:val="828282"/>
          <w:rtl/>
        </w:rPr>
        <w:t xml:space="preserve">שִׁבְעַ֥ת </w:t>
      </w:r>
      <w:r>
        <w:rPr>
          <w:color w:val="FF0000"/>
          <w:vertAlign w:val="superscript"/>
          <w:rtl/>
        </w:rPr>
        <w:t>3784</w:t>
      </w:r>
      <w:r>
        <w:rPr>
          <w:rFonts w:ascii="Times New Roman" w:hAnsi="Times New Roman"/>
          <w:color w:val="828282"/>
          <w:rtl/>
        </w:rPr>
        <w:t xml:space="preserve">יָמִ֖ים </w:t>
      </w:r>
      <w:r>
        <w:rPr>
          <w:color w:val="FF0000"/>
          <w:vertAlign w:val="superscript"/>
          <w:rtl/>
        </w:rPr>
        <w:t>3785</w:t>
      </w:r>
      <w:r>
        <w:rPr>
          <w:rFonts w:ascii="Times New Roman" w:hAnsi="Times New Roman"/>
          <w:color w:val="828282"/>
          <w:rtl/>
        </w:rPr>
        <w:t xml:space="preserve">אֲחֵרִ֑ים </w:t>
      </w:r>
    </w:p>
    <w:p>
      <w:pPr>
        <w:pStyle w:val="Hebrew"/>
      </w:pPr>
      <w:r>
        <w:rPr>
          <w:color w:val="828282"/>
        </w:rPr>
        <w:t xml:space="preserve">וַיִּיָּ֣חֶל עֹ֔וד שִׁבְעַ֥ת יָמִ֖ים אֲחֵרִ֑ים וַיְשַׁלַּח֙ אֶת־הַיֹּונָ֔ה וְלֹֽא־יָסְפָ֥ה שׁוּב־אֵלָ֖יו עֹֽוד׃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303642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303642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387499</w:t>
            </w:r>
          </w:p>
        </w:tc>
        <w:tc>
          <w:tcPr>
            <w:tcW w:type="auto" w:w="1728"/>
          </w:tcPr>
          <w:p>
            <w:r>
              <w:t>time_phrase</w:t>
            </w:r>
          </w:p>
        </w:tc>
        <w:tc>
          <w:tcPr>
            <w:tcW w:type="auto" w:w="1728"/>
          </w:tcPr>
          <w:p>
            <w:r>
              <w:t xml:space="preserve">שִׁבְעַ֥ת יָמִ֖ים אֲחֵרִ֑ים </w:t>
            </w:r>
          </w:p>
        </w:tc>
        <w:tc>
          <w:tcPr>
            <w:tcW w:type="auto" w:w="1728"/>
          </w:tcPr>
          <w:p>
            <w:r/>
          </w:p>
        </w:tc>
      </w:tr>
      <w:tr>
        <w:tc>
          <w:tcPr>
            <w:tcW w:type="auto" w:w="1728"/>
          </w:tcPr>
          <w:p>
            <w:r>
              <w:t>tense</w:t>
            </w:r>
          </w:p>
        </w:tc>
        <w:tc>
          <w:tcPr>
            <w:tcW w:type="auto" w:w="1728"/>
          </w:tcPr>
          <w:p>
            <w:r>
              <w:t>3781</w:t>
            </w:r>
          </w:p>
        </w:tc>
        <w:tc>
          <w:tcPr>
            <w:tcW w:type="auto" w:w="1728"/>
          </w:tcPr>
          <w:p>
            <w:r>
              <w:t>verb</w:t>
            </w:r>
          </w:p>
        </w:tc>
        <w:tc>
          <w:tcPr>
            <w:tcW w:type="auto" w:w="1728"/>
          </w:tcPr>
          <w:p>
            <w:r>
              <w:t xml:space="preserve">יִּיָּ֣חֶל </w:t>
            </w:r>
          </w:p>
        </w:tc>
        <w:tc>
          <w:tcPr>
            <w:tcW w:type="auto" w:w="1728"/>
          </w:tcPr>
          <w:p>
            <w:r/>
          </w:p>
        </w:tc>
      </w:tr>
    </w:tbl>
    <w:p>
      <w:r>
        <w:br/>
      </w:r>
    </w:p>
    <w:p>
      <w:pPr>
        <w:pStyle w:val="Reference"/>
      </w:pPr>
      <w:hyperlink r:id="rId58">
        <w:r>
          <w:rPr/>
          <w:t>303647, Genesis 8:13</w:t>
        </w:r>
      </w:hyperlink>
    </w:p>
    <w:p>
      <w:pPr>
        <w:pStyle w:val="Hebrew"/>
      </w:pPr>
      <w:r>
        <w:t xml:space="preserve">בְּאַחַ֨ת וְשֵׁשׁ־מֵאֹ֜ות שָׁנָ֗ה בָּֽרִאשֹׁון֙ בְּאֶחָ֣ד לַחֹ֔דֶשׁ חָֽרְב֥וּ הַמַּ֖יִם מֵעַ֣ל הָאָ֑רֶץ </w:t>
      </w:r>
    </w:p>
    <w:p>
      <w:pPr>
        <w:pStyle w:val="Hebrew"/>
      </w:pPr>
      <w:r>
        <w:rPr>
          <w:color w:val="FF0000"/>
          <w:vertAlign w:val="superscript"/>
          <w:rtl/>
        </w:rPr>
        <w:t>3799</w:t>
      </w:r>
      <w:r>
        <w:rPr>
          <w:rFonts w:ascii="Times New Roman" w:hAnsi="Times New Roman"/>
          <w:color w:val="828282"/>
          <w:rtl/>
        </w:rPr>
        <w:t>בְּ</w:t>
      </w:r>
      <w:r>
        <w:rPr>
          <w:color w:val="FF0000"/>
          <w:vertAlign w:val="superscript"/>
          <w:rtl/>
        </w:rPr>
        <w:t>3800</w:t>
      </w:r>
      <w:r>
        <w:rPr>
          <w:rFonts w:ascii="Times New Roman" w:hAnsi="Times New Roman"/>
          <w:color w:val="828282"/>
          <w:rtl/>
        </w:rPr>
        <w:t xml:space="preserve">אַחַ֨ת </w:t>
      </w:r>
      <w:r>
        <w:rPr>
          <w:color w:val="FF0000"/>
          <w:vertAlign w:val="superscript"/>
          <w:rtl/>
        </w:rPr>
        <w:t>3801</w:t>
      </w:r>
      <w:r>
        <w:rPr>
          <w:rFonts w:ascii="Times New Roman" w:hAnsi="Times New Roman"/>
          <w:color w:val="828282"/>
          <w:rtl/>
        </w:rPr>
        <w:t>וְ</w:t>
      </w:r>
      <w:r>
        <w:rPr>
          <w:color w:val="FF0000"/>
          <w:vertAlign w:val="superscript"/>
          <w:rtl/>
        </w:rPr>
        <w:t>3802</w:t>
      </w:r>
      <w:r>
        <w:rPr>
          <w:rFonts w:ascii="Times New Roman" w:hAnsi="Times New Roman"/>
          <w:color w:val="828282"/>
          <w:rtl/>
        </w:rPr>
        <w:t>שֵׁשׁ־</w:t>
      </w:r>
      <w:r>
        <w:rPr>
          <w:color w:val="FF0000"/>
          <w:vertAlign w:val="superscript"/>
          <w:rtl/>
        </w:rPr>
        <w:t>3803</w:t>
      </w:r>
      <w:r>
        <w:rPr>
          <w:rFonts w:ascii="Times New Roman" w:hAnsi="Times New Roman"/>
          <w:color w:val="828282"/>
          <w:rtl/>
        </w:rPr>
        <w:t xml:space="preserve">מֵאֹ֜ות </w:t>
      </w:r>
      <w:r>
        <w:rPr>
          <w:color w:val="FF0000"/>
          <w:vertAlign w:val="superscript"/>
          <w:rtl/>
        </w:rPr>
        <w:t>3804</w:t>
      </w:r>
      <w:r>
        <w:rPr>
          <w:rFonts w:ascii="Times New Roman" w:hAnsi="Times New Roman"/>
          <w:color w:val="828282"/>
          <w:rtl/>
        </w:rPr>
        <w:t xml:space="preserve">שָׁנָ֗ה </w:t>
      </w:r>
      <w:r>
        <w:rPr>
          <w:color w:val="FF0000"/>
          <w:vertAlign w:val="superscript"/>
          <w:rtl/>
        </w:rPr>
        <w:t>3805</w:t>
      </w:r>
      <w:r>
        <w:rPr>
          <w:rFonts w:ascii="Times New Roman" w:hAnsi="Times New Roman"/>
          <w:color w:val="828282"/>
          <w:rtl/>
        </w:rPr>
        <w:t>בָּֽ</w:t>
      </w:r>
      <w:r>
        <w:rPr>
          <w:color w:val="FF0000"/>
          <w:vertAlign w:val="superscript"/>
          <w:rtl/>
        </w:rPr>
        <w:t>3806</w:t>
      </w:r>
      <w:r>
        <w:rPr>
          <w:rFonts w:ascii="Times New Roman" w:hAnsi="Times New Roman"/>
          <w:color w:val="828282"/>
          <w:rtl/>
        </w:rPr>
      </w:r>
      <w:r>
        <w:rPr>
          <w:color w:val="FF0000"/>
          <w:vertAlign w:val="superscript"/>
          <w:rtl/>
        </w:rPr>
        <w:t>3807</w:t>
      </w:r>
      <w:r>
        <w:rPr>
          <w:rFonts w:ascii="Times New Roman" w:hAnsi="Times New Roman"/>
          <w:color w:val="828282"/>
          <w:rtl/>
        </w:rPr>
        <w:t xml:space="preserve">רִאשֹׁון֙ </w:t>
      </w:r>
      <w:r>
        <w:rPr>
          <w:color w:val="FF0000"/>
          <w:vertAlign w:val="superscript"/>
          <w:rtl/>
        </w:rPr>
        <w:t>3808</w:t>
      </w:r>
      <w:r>
        <w:rPr>
          <w:rFonts w:ascii="Times New Roman" w:hAnsi="Times New Roman"/>
          <w:color w:val="828282"/>
          <w:rtl/>
        </w:rPr>
        <w:t>בְּ</w:t>
      </w:r>
      <w:r>
        <w:rPr>
          <w:color w:val="FF0000"/>
          <w:vertAlign w:val="superscript"/>
          <w:rtl/>
        </w:rPr>
        <w:t>3809</w:t>
      </w:r>
      <w:r>
        <w:rPr>
          <w:rFonts w:ascii="Times New Roman" w:hAnsi="Times New Roman"/>
          <w:color w:val="828282"/>
          <w:rtl/>
        </w:rPr>
        <w:t xml:space="preserve">אֶחָ֣ד </w:t>
      </w:r>
      <w:r>
        <w:rPr>
          <w:color w:val="FF0000"/>
          <w:vertAlign w:val="superscript"/>
          <w:rtl/>
        </w:rPr>
        <w:t>3810</w:t>
      </w:r>
      <w:r>
        <w:rPr>
          <w:rFonts w:ascii="Times New Roman" w:hAnsi="Times New Roman"/>
          <w:color w:val="828282"/>
          <w:rtl/>
        </w:rPr>
        <w:t>לַ</w:t>
      </w:r>
      <w:r>
        <w:rPr>
          <w:color w:val="FF0000"/>
          <w:vertAlign w:val="superscript"/>
          <w:rtl/>
        </w:rPr>
        <w:t>3811</w:t>
      </w:r>
      <w:r>
        <w:rPr>
          <w:rFonts w:ascii="Times New Roman" w:hAnsi="Times New Roman"/>
          <w:color w:val="828282"/>
          <w:rtl/>
        </w:rPr>
      </w:r>
      <w:r>
        <w:rPr>
          <w:color w:val="FF0000"/>
          <w:vertAlign w:val="superscript"/>
          <w:rtl/>
        </w:rPr>
        <w:t>3812</w:t>
      </w:r>
      <w:r>
        <w:rPr>
          <w:rFonts w:ascii="Times New Roman" w:hAnsi="Times New Roman"/>
          <w:color w:val="828282"/>
          <w:rtl/>
        </w:rPr>
        <w:t xml:space="preserve">חֹ֔דֶשׁ </w:t>
      </w:r>
      <w:r>
        <w:rPr>
          <w:color w:val="FF0000"/>
          <w:vertAlign w:val="superscript"/>
          <w:rtl/>
        </w:rPr>
        <w:t>3813</w:t>
      </w:r>
      <w:r>
        <w:rPr>
          <w:rFonts w:ascii="Times New Roman" w:hAnsi="Times New Roman"/>
          <w:color w:val="828282"/>
          <w:rtl/>
        </w:rPr>
        <w:t xml:space="preserve">חָֽרְב֥וּ </w:t>
      </w:r>
      <w:r>
        <w:rPr>
          <w:color w:val="FF0000"/>
          <w:vertAlign w:val="superscript"/>
          <w:rtl/>
        </w:rPr>
        <w:t>3814</w:t>
      </w:r>
      <w:r>
        <w:rPr>
          <w:rFonts w:ascii="Times New Roman" w:hAnsi="Times New Roman"/>
          <w:color w:val="828282"/>
          <w:rtl/>
        </w:rPr>
        <w:t>הַ</w:t>
      </w:r>
      <w:r>
        <w:rPr>
          <w:color w:val="FF0000"/>
          <w:vertAlign w:val="superscript"/>
          <w:rtl/>
        </w:rPr>
        <w:t>3815</w:t>
      </w:r>
      <w:r>
        <w:rPr>
          <w:rFonts w:ascii="Times New Roman" w:hAnsi="Times New Roman"/>
          <w:color w:val="828282"/>
          <w:rtl/>
        </w:rPr>
        <w:t xml:space="preserve">מַּ֖יִם </w:t>
      </w:r>
      <w:r>
        <w:rPr>
          <w:color w:val="FF0000"/>
          <w:vertAlign w:val="superscript"/>
          <w:rtl/>
        </w:rPr>
        <w:t>3816</w:t>
      </w:r>
      <w:r>
        <w:rPr>
          <w:rFonts w:ascii="Times New Roman" w:hAnsi="Times New Roman"/>
          <w:color w:val="828282"/>
          <w:rtl/>
        </w:rPr>
        <w:t>מֵ</w:t>
      </w:r>
      <w:r>
        <w:rPr>
          <w:color w:val="FF0000"/>
          <w:vertAlign w:val="superscript"/>
          <w:rtl/>
        </w:rPr>
        <w:t>3817</w:t>
      </w:r>
      <w:r>
        <w:rPr>
          <w:rFonts w:ascii="Times New Roman" w:hAnsi="Times New Roman"/>
          <w:color w:val="828282"/>
          <w:rtl/>
        </w:rPr>
        <w:t xml:space="preserve">עַ֣ל </w:t>
      </w:r>
      <w:r>
        <w:rPr>
          <w:color w:val="FF0000"/>
          <w:vertAlign w:val="superscript"/>
          <w:rtl/>
        </w:rPr>
        <w:t>3818</w:t>
      </w:r>
      <w:r>
        <w:rPr>
          <w:rFonts w:ascii="Times New Roman" w:hAnsi="Times New Roman"/>
          <w:color w:val="828282"/>
          <w:rtl/>
        </w:rPr>
        <w:t>הָ</w:t>
      </w:r>
      <w:r>
        <w:rPr>
          <w:color w:val="FF0000"/>
          <w:vertAlign w:val="superscript"/>
          <w:rtl/>
        </w:rPr>
        <w:t>3819</w:t>
      </w:r>
      <w:r>
        <w:rPr>
          <w:rFonts w:ascii="Times New Roman" w:hAnsi="Times New Roman"/>
          <w:color w:val="828282"/>
          <w:rtl/>
        </w:rPr>
        <w:t xml:space="preserve">אָ֑רֶץ </w:t>
      </w:r>
    </w:p>
    <w:p>
      <w:pPr>
        <w:pStyle w:val="Hebrew"/>
      </w:pPr>
      <w:r>
        <w:rPr>
          <w:color w:val="828282"/>
        </w:rPr>
        <w:t xml:space="preserve">וַֽ֠יְהִי בְּאַחַ֨ת וְשֵׁשׁ־מֵאֹ֜ות שָׁנָ֗ה בָּֽרִאשֹׁון֙ בְּאֶחָ֣ד לַחֹ֔דֶשׁ חָֽרְב֥וּ הַמַּ֖יִם מֵעַ֣ל הָאָ֑רֶץ וַיָּ֤סַר נֹ֨חַ֙ אֶת־מִכְסֵ֣ה הַתֵּבָ֔ה וַיַּ֕רְא וְהִנֵּ֥ה חָֽרְב֖וּ פְּנֵ֥י הָֽאֲדָמָֽה׃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303647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303647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387511</w:t>
            </w:r>
          </w:p>
        </w:tc>
        <w:tc>
          <w:tcPr>
            <w:tcW w:type="auto" w:w="1728"/>
          </w:tcPr>
          <w:p>
            <w:r>
              <w:t>time_phrase</w:t>
            </w:r>
          </w:p>
        </w:tc>
        <w:tc>
          <w:tcPr>
            <w:tcW w:type="auto" w:w="1728"/>
          </w:tcPr>
          <w:p>
            <w:r>
              <w:t xml:space="preserve">בְּאַחַ֨ת וְשֵׁשׁ־מֵאֹ֜ות שָׁנָ֗ה </w:t>
            </w:r>
          </w:p>
        </w:tc>
        <w:tc>
          <w:tcPr>
            <w:tcW w:type="auto" w:w="1728"/>
          </w:tcPr>
          <w:p>
            <w:r/>
          </w:p>
        </w:tc>
      </w:tr>
      <w:tr>
        <w:tc>
          <w:tcPr>
            <w:tcW w:type="auto" w:w="1728"/>
          </w:tcPr>
          <w:p>
            <w:r>
              <w:t>tp_cluster</w:t>
            </w:r>
          </w:p>
        </w:tc>
        <w:tc>
          <w:tcPr>
            <w:tcW w:type="auto" w:w="1728"/>
          </w:tcPr>
          <w:p>
            <w:r>
              <w:t>387512</w:t>
            </w:r>
          </w:p>
        </w:tc>
        <w:tc>
          <w:tcPr>
            <w:tcW w:type="auto" w:w="1728"/>
          </w:tcPr>
          <w:p>
            <w:r>
              <w:t>time_phrase</w:t>
            </w:r>
          </w:p>
        </w:tc>
        <w:tc>
          <w:tcPr>
            <w:tcW w:type="auto" w:w="1728"/>
          </w:tcPr>
          <w:p>
            <w:r>
              <w:t xml:space="preserve">בָּֽרִאשֹׁון֙ </w:t>
            </w:r>
          </w:p>
        </w:tc>
        <w:tc>
          <w:tcPr>
            <w:tcW w:type="auto" w:w="1728"/>
          </w:tcPr>
          <w:p>
            <w:r/>
          </w:p>
        </w:tc>
      </w:tr>
      <w:tr>
        <w:tc>
          <w:tcPr>
            <w:tcW w:type="auto" w:w="1728"/>
          </w:tcPr>
          <w:p>
            <w:r>
              <w:t>tp_cluster</w:t>
            </w:r>
          </w:p>
        </w:tc>
        <w:tc>
          <w:tcPr>
            <w:tcW w:type="auto" w:w="1728"/>
          </w:tcPr>
          <w:p>
            <w:r>
              <w:t>387513</w:t>
            </w:r>
          </w:p>
        </w:tc>
        <w:tc>
          <w:tcPr>
            <w:tcW w:type="auto" w:w="1728"/>
          </w:tcPr>
          <w:p>
            <w:r>
              <w:t>time_phrase</w:t>
            </w:r>
          </w:p>
        </w:tc>
        <w:tc>
          <w:tcPr>
            <w:tcW w:type="auto" w:w="1728"/>
          </w:tcPr>
          <w:p>
            <w:r>
              <w:t xml:space="preserve">בְּאֶחָ֣ד לַחֹ֔דֶשׁ </w:t>
            </w:r>
          </w:p>
        </w:tc>
        <w:tc>
          <w:tcPr>
            <w:tcW w:type="auto" w:w="1728"/>
          </w:tcPr>
          <w:p>
            <w:r/>
          </w:p>
        </w:tc>
      </w:tr>
      <w:tr>
        <w:tc>
          <w:tcPr>
            <w:tcW w:type="auto" w:w="1728"/>
          </w:tcPr>
          <w:p>
            <w:r>
              <w:t>tense</w:t>
            </w:r>
          </w:p>
        </w:tc>
        <w:tc>
          <w:tcPr>
            <w:tcW w:type="auto" w:w="1728"/>
          </w:tcPr>
          <w:p>
            <w:r>
              <w:t>3813</w:t>
            </w:r>
          </w:p>
        </w:tc>
        <w:tc>
          <w:tcPr>
            <w:tcW w:type="auto" w:w="1728"/>
          </w:tcPr>
          <w:p>
            <w:r>
              <w:t>verb</w:t>
            </w:r>
          </w:p>
        </w:tc>
        <w:tc>
          <w:tcPr>
            <w:tcW w:type="auto" w:w="1728"/>
          </w:tcPr>
          <w:p>
            <w:r>
              <w:t xml:space="preserve">חָֽרְב֥וּ </w:t>
            </w:r>
          </w:p>
        </w:tc>
        <w:tc>
          <w:tcPr>
            <w:tcW w:type="auto" w:w="1728"/>
          </w:tcPr>
          <w:p>
            <w:r/>
          </w:p>
        </w:tc>
      </w:tr>
    </w:tbl>
    <w:p>
      <w:r>
        <w:br/>
      </w:r>
    </w:p>
    <w:p>
      <w:pPr>
        <w:pStyle w:val="Reference"/>
      </w:pPr>
      <w:hyperlink r:id="rId59">
        <w:r>
          <w:rPr/>
          <w:t>303651, Genesis 8:14</w:t>
        </w:r>
      </w:hyperlink>
    </w:p>
    <w:p>
      <w:pPr>
        <w:pStyle w:val="Hebrew"/>
      </w:pPr>
      <w:r>
        <w:t xml:space="preserve">וּבַחֹ֨דֶשׁ֙ הַשֵּׁנִ֔י בְּשִׁבְעָ֧ה וְעֶשְׂרִ֛ים יֹ֖ום לַחֹ֑דֶשׁ יָבְשָׁ֖ה הָאָֽרֶץ׃ ס </w:t>
      </w:r>
    </w:p>
    <w:p>
      <w:pPr>
        <w:pStyle w:val="Hebrew"/>
      </w:pPr>
      <w:r>
        <w:rPr>
          <w:color w:val="FF0000"/>
          <w:vertAlign w:val="superscript"/>
          <w:rtl/>
        </w:rPr>
        <w:t>3835</w:t>
      </w:r>
      <w:r>
        <w:rPr>
          <w:rFonts w:ascii="Times New Roman" w:hAnsi="Times New Roman"/>
          <w:color w:val="828282"/>
          <w:rtl/>
        </w:rPr>
        <w:t>וּ</w:t>
      </w:r>
      <w:r>
        <w:rPr>
          <w:color w:val="FF0000"/>
          <w:vertAlign w:val="superscript"/>
          <w:rtl/>
        </w:rPr>
        <w:t>3836</w:t>
      </w:r>
      <w:r>
        <w:rPr>
          <w:rFonts w:ascii="Times New Roman" w:hAnsi="Times New Roman"/>
          <w:color w:val="828282"/>
          <w:rtl/>
        </w:rPr>
        <w:t>בַ</w:t>
      </w:r>
      <w:r>
        <w:rPr>
          <w:color w:val="FF0000"/>
          <w:vertAlign w:val="superscript"/>
          <w:rtl/>
        </w:rPr>
        <w:t>3837</w:t>
      </w:r>
      <w:r>
        <w:rPr>
          <w:rFonts w:ascii="Times New Roman" w:hAnsi="Times New Roman"/>
          <w:color w:val="828282"/>
          <w:rtl/>
        </w:rPr>
      </w:r>
      <w:r>
        <w:rPr>
          <w:color w:val="FF0000"/>
          <w:vertAlign w:val="superscript"/>
          <w:rtl/>
        </w:rPr>
        <w:t>3838</w:t>
      </w:r>
      <w:r>
        <w:rPr>
          <w:rFonts w:ascii="Times New Roman" w:hAnsi="Times New Roman"/>
          <w:color w:val="828282"/>
          <w:rtl/>
        </w:rPr>
        <w:t xml:space="preserve">חֹ֨דֶשׁ֙ </w:t>
      </w:r>
      <w:r>
        <w:rPr>
          <w:color w:val="FF0000"/>
          <w:vertAlign w:val="superscript"/>
          <w:rtl/>
        </w:rPr>
        <w:t>3839</w:t>
      </w:r>
      <w:r>
        <w:rPr>
          <w:rFonts w:ascii="Times New Roman" w:hAnsi="Times New Roman"/>
          <w:color w:val="828282"/>
          <w:rtl/>
        </w:rPr>
        <w:t>הַ</w:t>
      </w:r>
      <w:r>
        <w:rPr>
          <w:color w:val="FF0000"/>
          <w:vertAlign w:val="superscript"/>
          <w:rtl/>
        </w:rPr>
        <w:t>3840</w:t>
      </w:r>
      <w:r>
        <w:rPr>
          <w:rFonts w:ascii="Times New Roman" w:hAnsi="Times New Roman"/>
          <w:color w:val="828282"/>
          <w:rtl/>
        </w:rPr>
        <w:t xml:space="preserve">שֵּׁנִ֔י </w:t>
      </w:r>
      <w:r>
        <w:rPr>
          <w:color w:val="FF0000"/>
          <w:vertAlign w:val="superscript"/>
          <w:rtl/>
        </w:rPr>
        <w:t>3841</w:t>
      </w:r>
      <w:r>
        <w:rPr>
          <w:rFonts w:ascii="Times New Roman" w:hAnsi="Times New Roman"/>
          <w:color w:val="828282"/>
          <w:rtl/>
        </w:rPr>
        <w:t>בְּ</w:t>
      </w:r>
      <w:r>
        <w:rPr>
          <w:color w:val="FF0000"/>
          <w:vertAlign w:val="superscript"/>
          <w:rtl/>
        </w:rPr>
        <w:t>3842</w:t>
      </w:r>
      <w:r>
        <w:rPr>
          <w:rFonts w:ascii="Times New Roman" w:hAnsi="Times New Roman"/>
          <w:color w:val="828282"/>
          <w:rtl/>
        </w:rPr>
        <w:t xml:space="preserve">שִׁבְעָ֧ה </w:t>
      </w:r>
      <w:r>
        <w:rPr>
          <w:color w:val="FF0000"/>
          <w:vertAlign w:val="superscript"/>
          <w:rtl/>
        </w:rPr>
        <w:t>3843</w:t>
      </w:r>
      <w:r>
        <w:rPr>
          <w:rFonts w:ascii="Times New Roman" w:hAnsi="Times New Roman"/>
          <w:color w:val="828282"/>
          <w:rtl/>
        </w:rPr>
        <w:t>וְ</w:t>
      </w:r>
      <w:r>
        <w:rPr>
          <w:color w:val="FF0000"/>
          <w:vertAlign w:val="superscript"/>
          <w:rtl/>
        </w:rPr>
        <w:t>3844</w:t>
      </w:r>
      <w:r>
        <w:rPr>
          <w:rFonts w:ascii="Times New Roman" w:hAnsi="Times New Roman"/>
          <w:color w:val="828282"/>
          <w:rtl/>
        </w:rPr>
        <w:t xml:space="preserve">עֶשְׂרִ֛ים </w:t>
      </w:r>
      <w:r>
        <w:rPr>
          <w:color w:val="FF0000"/>
          <w:vertAlign w:val="superscript"/>
          <w:rtl/>
        </w:rPr>
        <w:t>3845</w:t>
      </w:r>
      <w:r>
        <w:rPr>
          <w:rFonts w:ascii="Times New Roman" w:hAnsi="Times New Roman"/>
          <w:color w:val="828282"/>
          <w:rtl/>
        </w:rPr>
        <w:t xml:space="preserve">יֹ֖ום </w:t>
      </w:r>
      <w:r>
        <w:rPr>
          <w:color w:val="FF0000"/>
          <w:vertAlign w:val="superscript"/>
          <w:rtl/>
        </w:rPr>
        <w:t>3846</w:t>
      </w:r>
      <w:r>
        <w:rPr>
          <w:rFonts w:ascii="Times New Roman" w:hAnsi="Times New Roman"/>
          <w:color w:val="828282"/>
          <w:rtl/>
        </w:rPr>
        <w:t>לַ</w:t>
      </w:r>
      <w:r>
        <w:rPr>
          <w:color w:val="FF0000"/>
          <w:vertAlign w:val="superscript"/>
          <w:rtl/>
        </w:rPr>
        <w:t>3847</w:t>
      </w:r>
      <w:r>
        <w:rPr>
          <w:rFonts w:ascii="Times New Roman" w:hAnsi="Times New Roman"/>
          <w:color w:val="828282"/>
          <w:rtl/>
        </w:rPr>
      </w:r>
      <w:r>
        <w:rPr>
          <w:color w:val="FF0000"/>
          <w:vertAlign w:val="superscript"/>
          <w:rtl/>
        </w:rPr>
        <w:t>3848</w:t>
      </w:r>
      <w:r>
        <w:rPr>
          <w:rFonts w:ascii="Times New Roman" w:hAnsi="Times New Roman"/>
          <w:color w:val="828282"/>
          <w:rtl/>
        </w:rPr>
        <w:t xml:space="preserve">חֹ֑דֶשׁ </w:t>
      </w:r>
      <w:r>
        <w:rPr>
          <w:color w:val="FF0000"/>
          <w:vertAlign w:val="superscript"/>
          <w:rtl/>
        </w:rPr>
        <w:t>3849</w:t>
      </w:r>
      <w:r>
        <w:rPr>
          <w:rFonts w:ascii="Times New Roman" w:hAnsi="Times New Roman"/>
          <w:color w:val="828282"/>
          <w:rtl/>
        </w:rPr>
        <w:t xml:space="preserve">יָבְשָׁ֖ה </w:t>
      </w:r>
      <w:r>
        <w:rPr>
          <w:color w:val="FF0000"/>
          <w:vertAlign w:val="superscript"/>
          <w:rtl/>
        </w:rPr>
        <w:t>3850</w:t>
      </w:r>
      <w:r>
        <w:rPr>
          <w:rFonts w:ascii="Times New Roman" w:hAnsi="Times New Roman"/>
          <w:color w:val="828282"/>
          <w:rtl/>
        </w:rPr>
        <w:t>הָ</w:t>
      </w:r>
      <w:r>
        <w:rPr>
          <w:color w:val="FF0000"/>
          <w:vertAlign w:val="superscript"/>
          <w:rtl/>
        </w:rPr>
        <w:t>3851</w:t>
      </w:r>
      <w:r>
        <w:rPr>
          <w:rFonts w:ascii="Times New Roman" w:hAnsi="Times New Roman"/>
          <w:color w:val="828282"/>
          <w:rtl/>
        </w:rPr>
        <w:t xml:space="preserve">אָֽרֶץ׃ ס </w:t>
      </w:r>
    </w:p>
    <w:p>
      <w:pPr>
        <w:pStyle w:val="Hebrew"/>
      </w:pPr>
      <w:r>
        <w:rPr>
          <w:color w:val="828282"/>
        </w:rPr>
        <w:t xml:space="preserve">וּבַחֹ֨דֶשׁ֙ הַשֵּׁנִ֔י בְּשִׁבְעָ֧ה וְעֶשְׂרִ֛ים יֹ֖ום לַחֹ֑דֶשׁ יָבְשָׁ֖ה הָאָֽרֶץ׃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303651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303651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387528</w:t>
            </w:r>
          </w:p>
        </w:tc>
        <w:tc>
          <w:tcPr>
            <w:tcW w:type="auto" w:w="1728"/>
          </w:tcPr>
          <w:p>
            <w:r>
              <w:t>time_phrase</w:t>
            </w:r>
          </w:p>
        </w:tc>
        <w:tc>
          <w:tcPr>
            <w:tcW w:type="auto" w:w="1728"/>
          </w:tcPr>
          <w:p>
            <w:r>
              <w:t xml:space="preserve">בַחֹ֨דֶשׁ֙ הַשֵּׁנִ֔י </w:t>
            </w:r>
          </w:p>
        </w:tc>
        <w:tc>
          <w:tcPr>
            <w:tcW w:type="auto" w:w="1728"/>
          </w:tcPr>
          <w:p>
            <w:r/>
          </w:p>
        </w:tc>
      </w:tr>
      <w:tr>
        <w:tc>
          <w:tcPr>
            <w:tcW w:type="auto" w:w="1728"/>
          </w:tcPr>
          <w:p>
            <w:r>
              <w:t>tp_cluster</w:t>
            </w:r>
          </w:p>
        </w:tc>
        <w:tc>
          <w:tcPr>
            <w:tcW w:type="auto" w:w="1728"/>
          </w:tcPr>
          <w:p>
            <w:r>
              <w:t>387529</w:t>
            </w:r>
          </w:p>
        </w:tc>
        <w:tc>
          <w:tcPr>
            <w:tcW w:type="auto" w:w="1728"/>
          </w:tcPr>
          <w:p>
            <w:r>
              <w:t>time_phrase</w:t>
            </w:r>
          </w:p>
        </w:tc>
        <w:tc>
          <w:tcPr>
            <w:tcW w:type="auto" w:w="1728"/>
          </w:tcPr>
          <w:p>
            <w:r>
              <w:t xml:space="preserve">בְּשִׁבְעָ֧ה וְעֶשְׂרִ֛ים יֹ֖ום לַחֹ֑דֶשׁ </w:t>
            </w:r>
          </w:p>
        </w:tc>
        <w:tc>
          <w:tcPr>
            <w:tcW w:type="auto" w:w="1728"/>
          </w:tcPr>
          <w:p>
            <w:r/>
          </w:p>
        </w:tc>
      </w:tr>
      <w:tr>
        <w:tc>
          <w:tcPr>
            <w:tcW w:type="auto" w:w="1728"/>
          </w:tcPr>
          <w:p>
            <w:r>
              <w:t>tense</w:t>
            </w:r>
          </w:p>
        </w:tc>
        <w:tc>
          <w:tcPr>
            <w:tcW w:type="auto" w:w="1728"/>
          </w:tcPr>
          <w:p>
            <w:r>
              <w:t>3849</w:t>
            </w:r>
          </w:p>
        </w:tc>
        <w:tc>
          <w:tcPr>
            <w:tcW w:type="auto" w:w="1728"/>
          </w:tcPr>
          <w:p>
            <w:r>
              <w:t>verb</w:t>
            </w:r>
          </w:p>
        </w:tc>
        <w:tc>
          <w:tcPr>
            <w:tcW w:type="auto" w:w="1728"/>
          </w:tcPr>
          <w:p>
            <w:r>
              <w:t xml:space="preserve">יָבְשָׁ֖ה </w:t>
            </w:r>
          </w:p>
        </w:tc>
        <w:tc>
          <w:tcPr>
            <w:tcW w:type="auto" w:w="1728"/>
          </w:tcPr>
          <w:p>
            <w:r/>
          </w:p>
        </w:tc>
      </w:tr>
    </w:tbl>
    <w:p>
      <w:r>
        <w:br/>
      </w:r>
    </w:p>
    <w:p>
      <w:pPr>
        <w:pStyle w:val="Reference"/>
      </w:pPr>
      <w:hyperlink r:id="rId60">
        <w:r>
          <w:rPr/>
          <w:t>303675, Genesis 8:22</w:t>
        </w:r>
      </w:hyperlink>
    </w:p>
    <w:p>
      <w:pPr>
        <w:pStyle w:val="Hebrew"/>
      </w:pPr>
      <w:r>
        <w:t xml:space="preserve">עֹ֖ד כָּל־יְמֵ֣י הָאָ֑רֶץ זֶ֡רַע וְ֠קָצִיר וְקֹ֨ר וָחֹ֜ם וְקַ֧יִץ וָחֹ֛רֶף וְיֹ֥ום וָלַ֖יְלָה לֹ֥א יִשְׁבֹּֽתוּ׃ </w:t>
      </w:r>
    </w:p>
    <w:p>
      <w:pPr>
        <w:pStyle w:val="Hebrew"/>
      </w:pPr>
      <w:r>
        <w:rPr>
          <w:color w:val="FF0000"/>
          <w:vertAlign w:val="superscript"/>
          <w:rtl/>
        </w:rPr>
        <w:t>4014</w:t>
      </w:r>
      <w:r>
        <w:rPr>
          <w:rFonts w:ascii="Times New Roman" w:hAnsi="Times New Roman"/>
          <w:color w:val="828282"/>
          <w:rtl/>
        </w:rPr>
        <w:t xml:space="preserve">עֹ֖ד </w:t>
      </w:r>
      <w:r>
        <w:rPr>
          <w:color w:val="FF0000"/>
          <w:vertAlign w:val="superscript"/>
          <w:rtl/>
        </w:rPr>
        <w:t>4015</w:t>
      </w:r>
      <w:r>
        <w:rPr>
          <w:rFonts w:ascii="Times New Roman" w:hAnsi="Times New Roman"/>
          <w:color w:val="828282"/>
          <w:rtl/>
        </w:rPr>
        <w:t>כָּל־</w:t>
      </w:r>
      <w:r>
        <w:rPr>
          <w:color w:val="FF0000"/>
          <w:vertAlign w:val="superscript"/>
          <w:rtl/>
        </w:rPr>
        <w:t>4016</w:t>
      </w:r>
      <w:r>
        <w:rPr>
          <w:rFonts w:ascii="Times New Roman" w:hAnsi="Times New Roman"/>
          <w:color w:val="828282"/>
          <w:rtl/>
        </w:rPr>
        <w:t xml:space="preserve">יְמֵ֣י </w:t>
      </w:r>
      <w:r>
        <w:rPr>
          <w:color w:val="FF0000"/>
          <w:vertAlign w:val="superscript"/>
          <w:rtl/>
        </w:rPr>
        <w:t>4017</w:t>
      </w:r>
      <w:r>
        <w:rPr>
          <w:rFonts w:ascii="Times New Roman" w:hAnsi="Times New Roman"/>
          <w:color w:val="828282"/>
          <w:rtl/>
        </w:rPr>
        <w:t>הָ</w:t>
      </w:r>
      <w:r>
        <w:rPr>
          <w:color w:val="FF0000"/>
          <w:vertAlign w:val="superscript"/>
          <w:rtl/>
        </w:rPr>
        <w:t>4018</w:t>
      </w:r>
      <w:r>
        <w:rPr>
          <w:rFonts w:ascii="Times New Roman" w:hAnsi="Times New Roman"/>
          <w:color w:val="828282"/>
          <w:rtl/>
        </w:rPr>
        <w:t xml:space="preserve">אָ֑רֶץ </w:t>
      </w:r>
      <w:r>
        <w:rPr>
          <w:color w:val="FF0000"/>
          <w:vertAlign w:val="superscript"/>
          <w:rtl/>
        </w:rPr>
        <w:t>4019</w:t>
      </w:r>
      <w:r>
        <w:rPr>
          <w:rFonts w:ascii="Times New Roman" w:hAnsi="Times New Roman"/>
          <w:color w:val="828282"/>
          <w:rtl/>
        </w:rPr>
        <w:t xml:space="preserve">זֶ֡רַע </w:t>
      </w:r>
      <w:r>
        <w:rPr>
          <w:color w:val="FF0000"/>
          <w:vertAlign w:val="superscript"/>
          <w:rtl/>
        </w:rPr>
        <w:t>4020</w:t>
      </w:r>
      <w:r>
        <w:rPr>
          <w:rFonts w:ascii="Times New Roman" w:hAnsi="Times New Roman"/>
          <w:color w:val="828282"/>
          <w:rtl/>
        </w:rPr>
        <w:t>וְ֠</w:t>
      </w:r>
      <w:r>
        <w:rPr>
          <w:color w:val="FF0000"/>
          <w:vertAlign w:val="superscript"/>
          <w:rtl/>
        </w:rPr>
        <w:t>4021</w:t>
      </w:r>
      <w:r>
        <w:rPr>
          <w:rFonts w:ascii="Times New Roman" w:hAnsi="Times New Roman"/>
          <w:color w:val="828282"/>
          <w:rtl/>
        </w:rPr>
        <w:t xml:space="preserve">קָצִיר </w:t>
      </w:r>
      <w:r>
        <w:rPr>
          <w:color w:val="FF0000"/>
          <w:vertAlign w:val="superscript"/>
          <w:rtl/>
        </w:rPr>
        <w:t>4022</w:t>
      </w:r>
      <w:r>
        <w:rPr>
          <w:rFonts w:ascii="Times New Roman" w:hAnsi="Times New Roman"/>
          <w:color w:val="828282"/>
          <w:rtl/>
        </w:rPr>
        <w:t>וְ</w:t>
      </w:r>
      <w:r>
        <w:rPr>
          <w:color w:val="FF0000"/>
          <w:vertAlign w:val="superscript"/>
          <w:rtl/>
        </w:rPr>
        <w:t>4023</w:t>
      </w:r>
      <w:r>
        <w:rPr>
          <w:rFonts w:ascii="Times New Roman" w:hAnsi="Times New Roman"/>
          <w:color w:val="828282"/>
          <w:rtl/>
        </w:rPr>
        <w:t xml:space="preserve">קֹ֨ר </w:t>
      </w:r>
      <w:r>
        <w:rPr>
          <w:color w:val="FF0000"/>
          <w:vertAlign w:val="superscript"/>
          <w:rtl/>
        </w:rPr>
        <w:t>4024</w:t>
      </w:r>
      <w:r>
        <w:rPr>
          <w:rFonts w:ascii="Times New Roman" w:hAnsi="Times New Roman"/>
          <w:color w:val="828282"/>
          <w:rtl/>
        </w:rPr>
        <w:t>וָ</w:t>
      </w:r>
      <w:r>
        <w:rPr>
          <w:color w:val="FF0000"/>
          <w:vertAlign w:val="superscript"/>
          <w:rtl/>
        </w:rPr>
        <w:t>4025</w:t>
      </w:r>
      <w:r>
        <w:rPr>
          <w:rFonts w:ascii="Times New Roman" w:hAnsi="Times New Roman"/>
          <w:color w:val="828282"/>
          <w:rtl/>
        </w:rPr>
        <w:t xml:space="preserve">חֹ֜ם </w:t>
      </w:r>
      <w:r>
        <w:rPr>
          <w:color w:val="FF0000"/>
          <w:vertAlign w:val="superscript"/>
          <w:rtl/>
        </w:rPr>
        <w:t>4026</w:t>
      </w:r>
      <w:r>
        <w:rPr>
          <w:rFonts w:ascii="Times New Roman" w:hAnsi="Times New Roman"/>
          <w:color w:val="828282"/>
          <w:rtl/>
        </w:rPr>
        <w:t>וְ</w:t>
      </w:r>
      <w:r>
        <w:rPr>
          <w:color w:val="FF0000"/>
          <w:vertAlign w:val="superscript"/>
          <w:rtl/>
        </w:rPr>
        <w:t>4027</w:t>
      </w:r>
      <w:r>
        <w:rPr>
          <w:rFonts w:ascii="Times New Roman" w:hAnsi="Times New Roman"/>
          <w:color w:val="828282"/>
          <w:rtl/>
        </w:rPr>
        <w:t xml:space="preserve">קַ֧יִץ </w:t>
      </w:r>
      <w:r>
        <w:rPr>
          <w:color w:val="FF0000"/>
          <w:vertAlign w:val="superscript"/>
          <w:rtl/>
        </w:rPr>
        <w:t>4028</w:t>
      </w:r>
      <w:r>
        <w:rPr>
          <w:rFonts w:ascii="Times New Roman" w:hAnsi="Times New Roman"/>
          <w:color w:val="828282"/>
          <w:rtl/>
        </w:rPr>
        <w:t>וָ</w:t>
      </w:r>
      <w:r>
        <w:rPr>
          <w:color w:val="FF0000"/>
          <w:vertAlign w:val="superscript"/>
          <w:rtl/>
        </w:rPr>
        <w:t>4029</w:t>
      </w:r>
      <w:r>
        <w:rPr>
          <w:rFonts w:ascii="Times New Roman" w:hAnsi="Times New Roman"/>
          <w:color w:val="828282"/>
          <w:rtl/>
        </w:rPr>
        <w:t xml:space="preserve">חֹ֛רֶף </w:t>
      </w:r>
      <w:r>
        <w:rPr>
          <w:color w:val="FF0000"/>
          <w:vertAlign w:val="superscript"/>
          <w:rtl/>
        </w:rPr>
        <w:t>4030</w:t>
      </w:r>
      <w:r>
        <w:rPr>
          <w:rFonts w:ascii="Times New Roman" w:hAnsi="Times New Roman"/>
          <w:color w:val="828282"/>
          <w:rtl/>
        </w:rPr>
        <w:t>וְ</w:t>
      </w:r>
      <w:r>
        <w:rPr>
          <w:color w:val="FF0000"/>
          <w:vertAlign w:val="superscript"/>
          <w:rtl/>
        </w:rPr>
        <w:t>4031</w:t>
      </w:r>
      <w:r>
        <w:rPr>
          <w:rFonts w:ascii="Times New Roman" w:hAnsi="Times New Roman"/>
          <w:color w:val="828282"/>
          <w:rtl/>
        </w:rPr>
        <w:t xml:space="preserve">יֹ֥ום </w:t>
      </w:r>
      <w:r>
        <w:rPr>
          <w:color w:val="FF0000"/>
          <w:vertAlign w:val="superscript"/>
          <w:rtl/>
        </w:rPr>
        <w:t>4032</w:t>
      </w:r>
      <w:r>
        <w:rPr>
          <w:rFonts w:ascii="Times New Roman" w:hAnsi="Times New Roman"/>
          <w:color w:val="828282"/>
          <w:rtl/>
        </w:rPr>
        <w:t>וָ</w:t>
      </w:r>
      <w:r>
        <w:rPr>
          <w:color w:val="FF0000"/>
          <w:vertAlign w:val="superscript"/>
          <w:rtl/>
        </w:rPr>
        <w:t>4033</w:t>
      </w:r>
      <w:r>
        <w:rPr>
          <w:rFonts w:ascii="Times New Roman" w:hAnsi="Times New Roman"/>
          <w:color w:val="828282"/>
          <w:rtl/>
        </w:rPr>
        <w:t xml:space="preserve">לַ֖יְלָה </w:t>
      </w:r>
      <w:r>
        <w:rPr>
          <w:color w:val="FF0000"/>
          <w:vertAlign w:val="superscript"/>
          <w:rtl/>
        </w:rPr>
        <w:t>4034</w:t>
      </w:r>
      <w:r>
        <w:rPr>
          <w:rFonts w:ascii="Times New Roman" w:hAnsi="Times New Roman"/>
          <w:color w:val="828282"/>
          <w:rtl/>
        </w:rPr>
        <w:t xml:space="preserve">לֹ֥א </w:t>
      </w:r>
      <w:r>
        <w:rPr>
          <w:color w:val="FF0000"/>
          <w:vertAlign w:val="superscript"/>
          <w:rtl/>
        </w:rPr>
        <w:t>4035</w:t>
      </w:r>
      <w:r>
        <w:rPr>
          <w:rFonts w:ascii="Times New Roman" w:hAnsi="Times New Roman"/>
          <w:color w:val="828282"/>
          <w:rtl/>
        </w:rPr>
        <w:t xml:space="preserve">יִשְׁבֹּֽתוּ׃ </w:t>
      </w:r>
    </w:p>
    <w:p>
      <w:pPr>
        <w:pStyle w:val="Hebrew"/>
      </w:pPr>
      <w:r>
        <w:rPr>
          <w:color w:val="828282"/>
        </w:rPr>
        <w:t xml:space="preserve">עֹ֖ד כָּל־יְמֵ֣י הָאָ֑רֶץ זֶ֡רַע וְ֠קָצִיר וְקֹ֨ר וָחֹ֜ם וְקַ֧יִץ וָחֹ֛רֶף וְיֹ֥ום וָלַ֖יְלָה לֹ֥א יִשְׁבֹּֽתוּ׃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303675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303675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387605</w:t>
            </w:r>
          </w:p>
        </w:tc>
        <w:tc>
          <w:tcPr>
            <w:tcW w:type="auto" w:w="1728"/>
          </w:tcPr>
          <w:p>
            <w:r>
              <w:t>time_phrase</w:t>
            </w:r>
          </w:p>
        </w:tc>
        <w:tc>
          <w:tcPr>
            <w:tcW w:type="auto" w:w="1728"/>
          </w:tcPr>
          <w:p>
            <w:r>
              <w:t xml:space="preserve">כָּל־יְמֵ֣י הָאָ֑רֶץ </w:t>
            </w:r>
          </w:p>
        </w:tc>
        <w:tc>
          <w:tcPr>
            <w:tcW w:type="auto" w:w="1728"/>
          </w:tcPr>
          <w:p>
            <w:r/>
          </w:p>
        </w:tc>
      </w:tr>
      <w:tr>
        <w:tc>
          <w:tcPr>
            <w:tcW w:type="auto" w:w="1728"/>
          </w:tcPr>
          <w:p>
            <w:r>
              <w:t>tense</w:t>
            </w:r>
          </w:p>
        </w:tc>
        <w:tc>
          <w:tcPr>
            <w:tcW w:type="auto" w:w="1728"/>
          </w:tcPr>
          <w:p>
            <w:r>
              <w:t>4035</w:t>
            </w:r>
          </w:p>
        </w:tc>
        <w:tc>
          <w:tcPr>
            <w:tcW w:type="auto" w:w="1728"/>
          </w:tcPr>
          <w:p>
            <w:r>
              <w:t>verb</w:t>
            </w:r>
          </w:p>
        </w:tc>
        <w:tc>
          <w:tcPr>
            <w:tcW w:type="auto" w:w="1728"/>
          </w:tcPr>
          <w:p>
            <w:r>
              <w:t xml:space="preserve">יִשְׁבֹּֽתוּ׃ </w:t>
            </w:r>
          </w:p>
        </w:tc>
        <w:tc>
          <w:tcPr>
            <w:tcW w:type="auto" w:w="1728"/>
          </w:tcPr>
          <w:p>
            <w:r/>
          </w:p>
        </w:tc>
      </w:tr>
    </w:tbl>
    <w:p>
      <w:r>
        <w:br/>
      </w:r>
    </w:p>
    <w:p>
      <w:pPr>
        <w:pStyle w:val="Reference"/>
      </w:pPr>
      <w:hyperlink r:id="rId61">
        <w:r>
          <w:rPr/>
          <w:t>303712, Genesis 9:12</w:t>
        </w:r>
      </w:hyperlink>
    </w:p>
    <w:p>
      <w:pPr>
        <w:pStyle w:val="Hebrew"/>
      </w:pPr>
      <w:r>
        <w:t xml:space="preserve">זֹ֤את אֹֽות־הַבְּרִית֙ לְדֹרֹ֖ת עֹולָֽם׃ </w:t>
      </w:r>
    </w:p>
    <w:p>
      <w:pPr>
        <w:pStyle w:val="Hebrew"/>
      </w:pPr>
      <w:r>
        <w:rPr>
          <w:color w:val="FF0000"/>
          <w:vertAlign w:val="superscript"/>
          <w:rtl/>
        </w:rPr>
        <w:t>4244</w:t>
      </w:r>
      <w:r>
        <w:rPr>
          <w:rFonts w:ascii="Times New Roman" w:hAnsi="Times New Roman"/>
          <w:color w:val="828282"/>
          <w:rtl/>
        </w:rPr>
        <w:t xml:space="preserve">זֹ֤את </w:t>
      </w:r>
      <w:r>
        <w:rPr>
          <w:color w:val="FF0000"/>
          <w:vertAlign w:val="superscript"/>
          <w:rtl/>
        </w:rPr>
        <w:t>4245</w:t>
      </w:r>
      <w:r>
        <w:rPr>
          <w:rFonts w:ascii="Times New Roman" w:hAnsi="Times New Roman"/>
          <w:color w:val="828282"/>
          <w:rtl/>
        </w:rPr>
        <w:t>אֹֽות־</w:t>
      </w:r>
      <w:r>
        <w:rPr>
          <w:color w:val="FF0000"/>
          <w:vertAlign w:val="superscript"/>
          <w:rtl/>
        </w:rPr>
        <w:t>4246</w:t>
      </w:r>
      <w:r>
        <w:rPr>
          <w:rFonts w:ascii="Times New Roman" w:hAnsi="Times New Roman"/>
          <w:color w:val="828282"/>
          <w:rtl/>
        </w:rPr>
        <w:t>הַ</w:t>
      </w:r>
      <w:r>
        <w:rPr>
          <w:color w:val="FF0000"/>
          <w:vertAlign w:val="superscript"/>
          <w:rtl/>
        </w:rPr>
        <w:t>4247</w:t>
      </w:r>
      <w:r>
        <w:rPr>
          <w:rFonts w:ascii="Times New Roman" w:hAnsi="Times New Roman"/>
          <w:color w:val="828282"/>
          <w:rtl/>
        </w:rPr>
        <w:t xml:space="preserve">בְּרִית֙ </w:t>
      </w:r>
      <w:r>
        <w:rPr>
          <w:color w:val="FF0000"/>
          <w:vertAlign w:val="superscript"/>
          <w:rtl/>
        </w:rPr>
        <w:t>4261</w:t>
      </w:r>
      <w:r>
        <w:rPr>
          <w:rFonts w:ascii="Times New Roman" w:hAnsi="Times New Roman"/>
          <w:color w:val="828282"/>
          <w:rtl/>
        </w:rPr>
        <w:t>לְ</w:t>
      </w:r>
      <w:r>
        <w:rPr>
          <w:color w:val="FF0000"/>
          <w:vertAlign w:val="superscript"/>
          <w:rtl/>
        </w:rPr>
        <w:t>4262</w:t>
      </w:r>
      <w:r>
        <w:rPr>
          <w:rFonts w:ascii="Times New Roman" w:hAnsi="Times New Roman"/>
          <w:color w:val="828282"/>
          <w:rtl/>
        </w:rPr>
        <w:t xml:space="preserve">דֹרֹ֖ת </w:t>
      </w:r>
      <w:r>
        <w:rPr>
          <w:color w:val="FF0000"/>
          <w:vertAlign w:val="superscript"/>
          <w:rtl/>
        </w:rPr>
        <w:t>4263</w:t>
      </w:r>
      <w:r>
        <w:rPr>
          <w:rFonts w:ascii="Times New Roman" w:hAnsi="Times New Roman"/>
          <w:color w:val="828282"/>
          <w:rtl/>
        </w:rPr>
        <w:t xml:space="preserve">עֹולָֽם׃ </w:t>
      </w:r>
    </w:p>
    <w:p>
      <w:pPr>
        <w:pStyle w:val="Hebrew"/>
      </w:pPr>
      <w:r>
        <w:rPr>
          <w:color w:val="828282"/>
        </w:rPr>
        <w:t xml:space="preserve">וַיֹּ֣אמֶר אֱלֹהִ֗ים זֹ֤את אֹֽות־הַבְּרִית֙ אֲשֶׁר־אֲנִ֣י נֹתֵ֗ן בֵּינִי֙ וּבֵ֣ינֵיכֶ֔ם וּבֵ֛ין כָּל־נֶ֥פֶשׁ חַיָּ֖ה אֲשֶׁ֣ר אִתְּכֶ֑ם לְדֹרֹ֖ת עֹולָֽם׃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303712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303712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387722</w:t>
            </w:r>
          </w:p>
        </w:tc>
        <w:tc>
          <w:tcPr>
            <w:tcW w:type="auto" w:w="1728"/>
          </w:tcPr>
          <w:p>
            <w:r>
              <w:t>time_phrase</w:t>
            </w:r>
          </w:p>
        </w:tc>
        <w:tc>
          <w:tcPr>
            <w:tcW w:type="auto" w:w="1728"/>
          </w:tcPr>
          <w:p>
            <w:r>
              <w:t xml:space="preserve">לְדֹרֹ֖ת עֹולָֽם׃ </w:t>
            </w:r>
          </w:p>
        </w:tc>
        <w:tc>
          <w:tcPr>
            <w:tcW w:type="auto" w:w="1728"/>
          </w:tcPr>
          <w:p>
            <w:r/>
          </w:p>
        </w:tc>
      </w:tr>
    </w:tbl>
    <w:p>
      <w:r>
        <w:br/>
      </w:r>
    </w:p>
    <w:p>
      <w:pPr>
        <w:pStyle w:val="Reference"/>
      </w:pPr>
      <w:hyperlink r:id="rId62">
        <w:r>
          <w:rPr/>
          <w:t>303764, Genesis 9:28</w:t>
        </w:r>
      </w:hyperlink>
    </w:p>
    <w:p>
      <w:pPr>
        <w:pStyle w:val="Hebrew"/>
      </w:pPr>
      <w:r>
        <w:t xml:space="preserve">וַֽיְחִי־נֹ֖חַ אַחַ֣ר הַמַּבּ֑וּל שְׁלֹ֤שׁ מֵאֹות֙ שָׁנָ֔ה וַֽחֲמִשִּׁ֖ים שָׁנָֽה׃ </w:t>
      </w:r>
    </w:p>
    <w:p>
      <w:pPr>
        <w:pStyle w:val="Hebrew"/>
      </w:pPr>
      <w:r>
        <w:rPr>
          <w:color w:val="FF0000"/>
          <w:vertAlign w:val="superscript"/>
          <w:rtl/>
        </w:rPr>
        <w:t>4514</w:t>
      </w:r>
      <w:r>
        <w:rPr>
          <w:rFonts w:ascii="Times New Roman" w:hAnsi="Times New Roman"/>
          <w:color w:val="828282"/>
          <w:rtl/>
        </w:rPr>
        <w:t>וַֽ</w:t>
      </w:r>
      <w:r>
        <w:rPr>
          <w:color w:val="FF0000"/>
          <w:vertAlign w:val="superscript"/>
          <w:rtl/>
        </w:rPr>
        <w:t>4515</w:t>
      </w:r>
      <w:r>
        <w:rPr>
          <w:rFonts w:ascii="Times New Roman" w:hAnsi="Times New Roman"/>
          <w:color w:val="828282"/>
          <w:rtl/>
        </w:rPr>
        <w:t>יְחִי־</w:t>
      </w:r>
      <w:r>
        <w:rPr>
          <w:color w:val="FF0000"/>
          <w:vertAlign w:val="superscript"/>
          <w:rtl/>
        </w:rPr>
        <w:t>4516</w:t>
      </w:r>
      <w:r>
        <w:rPr>
          <w:rFonts w:ascii="Times New Roman" w:hAnsi="Times New Roman"/>
          <w:color w:val="828282"/>
          <w:rtl/>
        </w:rPr>
        <w:t xml:space="preserve">נֹ֖חַ </w:t>
      </w:r>
      <w:r>
        <w:rPr>
          <w:color w:val="FF0000"/>
          <w:vertAlign w:val="superscript"/>
          <w:rtl/>
        </w:rPr>
        <w:t>4517</w:t>
      </w:r>
      <w:r>
        <w:rPr>
          <w:rFonts w:ascii="Times New Roman" w:hAnsi="Times New Roman"/>
          <w:color w:val="828282"/>
          <w:rtl/>
        </w:rPr>
        <w:t xml:space="preserve">אַחַ֣ר </w:t>
      </w:r>
      <w:r>
        <w:rPr>
          <w:color w:val="FF0000"/>
          <w:vertAlign w:val="superscript"/>
          <w:rtl/>
        </w:rPr>
        <w:t>4518</w:t>
      </w:r>
      <w:r>
        <w:rPr>
          <w:rFonts w:ascii="Times New Roman" w:hAnsi="Times New Roman"/>
          <w:color w:val="828282"/>
          <w:rtl/>
        </w:rPr>
        <w:t>הַ</w:t>
      </w:r>
      <w:r>
        <w:rPr>
          <w:color w:val="FF0000"/>
          <w:vertAlign w:val="superscript"/>
          <w:rtl/>
        </w:rPr>
        <w:t>4519</w:t>
      </w:r>
      <w:r>
        <w:rPr>
          <w:rFonts w:ascii="Times New Roman" w:hAnsi="Times New Roman"/>
          <w:color w:val="828282"/>
          <w:rtl/>
        </w:rPr>
        <w:t xml:space="preserve">מַּבּ֑וּל </w:t>
      </w:r>
      <w:r>
        <w:rPr>
          <w:color w:val="FF0000"/>
          <w:vertAlign w:val="superscript"/>
          <w:rtl/>
        </w:rPr>
        <w:t>4520</w:t>
      </w:r>
      <w:r>
        <w:rPr>
          <w:rFonts w:ascii="Times New Roman" w:hAnsi="Times New Roman"/>
          <w:color w:val="828282"/>
          <w:rtl/>
        </w:rPr>
        <w:t xml:space="preserve">שְׁלֹ֤שׁ </w:t>
      </w:r>
      <w:r>
        <w:rPr>
          <w:color w:val="FF0000"/>
          <w:vertAlign w:val="superscript"/>
          <w:rtl/>
        </w:rPr>
        <w:t>4521</w:t>
      </w:r>
      <w:r>
        <w:rPr>
          <w:rFonts w:ascii="Times New Roman" w:hAnsi="Times New Roman"/>
          <w:color w:val="828282"/>
          <w:rtl/>
        </w:rPr>
        <w:t xml:space="preserve">מֵאֹות֙ </w:t>
      </w:r>
      <w:r>
        <w:rPr>
          <w:color w:val="FF0000"/>
          <w:vertAlign w:val="superscript"/>
          <w:rtl/>
        </w:rPr>
        <w:t>4522</w:t>
      </w:r>
      <w:r>
        <w:rPr>
          <w:rFonts w:ascii="Times New Roman" w:hAnsi="Times New Roman"/>
          <w:color w:val="828282"/>
          <w:rtl/>
        </w:rPr>
        <w:t xml:space="preserve">שָׁנָ֔ה </w:t>
      </w:r>
      <w:r>
        <w:rPr>
          <w:color w:val="FF0000"/>
          <w:vertAlign w:val="superscript"/>
          <w:rtl/>
        </w:rPr>
        <w:t>4523</w:t>
      </w:r>
      <w:r>
        <w:rPr>
          <w:rFonts w:ascii="Times New Roman" w:hAnsi="Times New Roman"/>
          <w:color w:val="828282"/>
          <w:rtl/>
        </w:rPr>
        <w:t>וַֽ</w:t>
      </w:r>
      <w:r>
        <w:rPr>
          <w:color w:val="FF0000"/>
          <w:vertAlign w:val="superscript"/>
          <w:rtl/>
        </w:rPr>
        <w:t>4524</w:t>
      </w:r>
      <w:r>
        <w:rPr>
          <w:rFonts w:ascii="Times New Roman" w:hAnsi="Times New Roman"/>
          <w:color w:val="828282"/>
          <w:rtl/>
        </w:rPr>
        <w:t xml:space="preserve">חֲמִשִּׁ֖ים </w:t>
      </w:r>
      <w:r>
        <w:rPr>
          <w:color w:val="FF0000"/>
          <w:vertAlign w:val="superscript"/>
          <w:rtl/>
        </w:rPr>
        <w:t>4525</w:t>
      </w:r>
      <w:r>
        <w:rPr>
          <w:rFonts w:ascii="Times New Roman" w:hAnsi="Times New Roman"/>
          <w:color w:val="828282"/>
          <w:rtl/>
        </w:rPr>
        <w:t xml:space="preserve">שָׁנָֽה׃ </w:t>
      </w:r>
    </w:p>
    <w:p>
      <w:pPr>
        <w:pStyle w:val="Hebrew"/>
      </w:pPr>
      <w:r>
        <w:rPr>
          <w:color w:val="828282"/>
        </w:rPr>
        <w:t xml:space="preserve">וַֽיְחִי־נֹ֖חַ אַחַ֣ר הַמַּבּ֑וּל שְׁלֹ֤שׁ מֵאֹות֙ שָׁנָ֔ה וַֽחֲמִשִּׁ֖ים 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303764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303764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387875</w:t>
            </w:r>
          </w:p>
        </w:tc>
        <w:tc>
          <w:tcPr>
            <w:tcW w:type="auto" w:w="1728"/>
          </w:tcPr>
          <w:p>
            <w:r>
              <w:t>time_phrase</w:t>
            </w:r>
          </w:p>
        </w:tc>
        <w:tc>
          <w:tcPr>
            <w:tcW w:type="auto" w:w="1728"/>
          </w:tcPr>
          <w:p>
            <w:r>
              <w:t xml:space="preserve">אַחַ֣ר הַמַּבּ֑וּל </w:t>
            </w:r>
          </w:p>
        </w:tc>
        <w:tc>
          <w:tcPr>
            <w:tcW w:type="auto" w:w="1728"/>
          </w:tcPr>
          <w:p>
            <w:r/>
          </w:p>
        </w:tc>
      </w:tr>
      <w:tr>
        <w:tc>
          <w:tcPr>
            <w:tcW w:type="auto" w:w="1728"/>
          </w:tcPr>
          <w:p>
            <w:r>
              <w:t>tp_cluster</w:t>
            </w:r>
          </w:p>
        </w:tc>
        <w:tc>
          <w:tcPr>
            <w:tcW w:type="auto" w:w="1728"/>
          </w:tcPr>
          <w:p>
            <w:r>
              <w:t>387876</w:t>
            </w:r>
          </w:p>
        </w:tc>
        <w:tc>
          <w:tcPr>
            <w:tcW w:type="auto" w:w="1728"/>
          </w:tcPr>
          <w:p>
            <w:r>
              <w:t>time_phrase</w:t>
            </w:r>
          </w:p>
        </w:tc>
        <w:tc>
          <w:tcPr>
            <w:tcW w:type="auto" w:w="1728"/>
          </w:tcPr>
          <w:p>
            <w:r>
              <w:t xml:space="preserve">שְׁלֹ֤שׁ מֵאֹות֙ שָׁנָ֔ה וַֽחֲמִשִּׁ֖ים שָׁנָֽה׃ </w:t>
            </w:r>
          </w:p>
        </w:tc>
        <w:tc>
          <w:tcPr>
            <w:tcW w:type="auto" w:w="1728"/>
          </w:tcPr>
          <w:p>
            <w:r/>
          </w:p>
        </w:tc>
      </w:tr>
      <w:tr>
        <w:tc>
          <w:tcPr>
            <w:tcW w:type="auto" w:w="1728"/>
          </w:tcPr>
          <w:p>
            <w:r>
              <w:t>tense</w:t>
            </w:r>
          </w:p>
        </w:tc>
        <w:tc>
          <w:tcPr>
            <w:tcW w:type="auto" w:w="1728"/>
          </w:tcPr>
          <w:p>
            <w:r>
              <w:t>4515</w:t>
            </w:r>
          </w:p>
        </w:tc>
        <w:tc>
          <w:tcPr>
            <w:tcW w:type="auto" w:w="1728"/>
          </w:tcPr>
          <w:p>
            <w:r>
              <w:t>verb</w:t>
            </w:r>
          </w:p>
        </w:tc>
        <w:tc>
          <w:tcPr>
            <w:tcW w:type="auto" w:w="1728"/>
          </w:tcPr>
          <w:p>
            <w:r>
              <w:t>יְחִי־</w:t>
            </w:r>
          </w:p>
        </w:tc>
        <w:tc>
          <w:tcPr>
            <w:tcW w:type="auto" w:w="1728"/>
          </w:tcPr>
          <w:p>
            <w:r/>
          </w:p>
        </w:tc>
      </w:tr>
    </w:tbl>
    <w:p>
      <w:r>
        <w:br/>
      </w:r>
    </w:p>
    <w:p>
      <w:pPr>
        <w:pStyle w:val="Reference"/>
      </w:pPr>
      <w:hyperlink r:id="rId63">
        <w:r>
          <w:rPr/>
          <w:t>303768, Genesis 10:1</w:t>
        </w:r>
      </w:hyperlink>
    </w:p>
    <w:p>
      <w:pPr>
        <w:pStyle w:val="Hebrew"/>
      </w:pPr>
      <w:r>
        <w:t xml:space="preserve">וַיִּוָּלְד֥וּ לָהֶ֛ם בָּנִ֖ים אַחַ֥ר הַמַּבּֽוּל׃ </w:t>
      </w:r>
    </w:p>
    <w:p>
      <w:pPr>
        <w:pStyle w:val="Hebrew"/>
      </w:pPr>
      <w:r>
        <w:rPr>
          <w:color w:val="FF0000"/>
          <w:vertAlign w:val="superscript"/>
          <w:rtl/>
        </w:rPr>
        <w:t>4548</w:t>
      </w:r>
      <w:r>
        <w:rPr>
          <w:rFonts w:ascii="Times New Roman" w:hAnsi="Times New Roman"/>
          <w:color w:val="828282"/>
          <w:rtl/>
        </w:rPr>
        <w:t>וַ</w:t>
      </w:r>
      <w:r>
        <w:rPr>
          <w:color w:val="FF0000"/>
          <w:vertAlign w:val="superscript"/>
          <w:rtl/>
        </w:rPr>
        <w:t>4549</w:t>
      </w:r>
      <w:r>
        <w:rPr>
          <w:rFonts w:ascii="Times New Roman" w:hAnsi="Times New Roman"/>
          <w:color w:val="828282"/>
          <w:rtl/>
        </w:rPr>
        <w:t xml:space="preserve">יִּוָּלְד֥וּ </w:t>
      </w:r>
      <w:r>
        <w:rPr>
          <w:color w:val="FF0000"/>
          <w:vertAlign w:val="superscript"/>
          <w:rtl/>
        </w:rPr>
        <w:t>4550</w:t>
      </w:r>
      <w:r>
        <w:rPr>
          <w:rFonts w:ascii="Times New Roman" w:hAnsi="Times New Roman"/>
          <w:color w:val="828282"/>
          <w:rtl/>
        </w:rPr>
        <w:t xml:space="preserve">לָהֶ֛ם </w:t>
      </w:r>
      <w:r>
        <w:rPr>
          <w:color w:val="FF0000"/>
          <w:vertAlign w:val="superscript"/>
          <w:rtl/>
        </w:rPr>
        <w:t>4551</w:t>
      </w:r>
      <w:r>
        <w:rPr>
          <w:rFonts w:ascii="Times New Roman" w:hAnsi="Times New Roman"/>
          <w:color w:val="828282"/>
          <w:rtl/>
        </w:rPr>
        <w:t xml:space="preserve">בָּנִ֖ים </w:t>
      </w:r>
      <w:r>
        <w:rPr>
          <w:color w:val="FF0000"/>
          <w:vertAlign w:val="superscript"/>
          <w:rtl/>
        </w:rPr>
        <w:t>4552</w:t>
      </w:r>
      <w:r>
        <w:rPr>
          <w:rFonts w:ascii="Times New Roman" w:hAnsi="Times New Roman"/>
          <w:color w:val="828282"/>
          <w:rtl/>
        </w:rPr>
        <w:t xml:space="preserve">אַחַ֥ר </w:t>
      </w:r>
      <w:r>
        <w:rPr>
          <w:color w:val="FF0000"/>
          <w:vertAlign w:val="superscript"/>
          <w:rtl/>
        </w:rPr>
        <w:t>4553</w:t>
      </w:r>
      <w:r>
        <w:rPr>
          <w:rFonts w:ascii="Times New Roman" w:hAnsi="Times New Roman"/>
          <w:color w:val="828282"/>
          <w:rtl/>
        </w:rPr>
        <w:t>הַ</w:t>
      </w:r>
      <w:r>
        <w:rPr>
          <w:color w:val="FF0000"/>
          <w:vertAlign w:val="superscript"/>
          <w:rtl/>
        </w:rPr>
        <w:t>4554</w:t>
      </w:r>
      <w:r>
        <w:rPr>
          <w:rFonts w:ascii="Times New Roman" w:hAnsi="Times New Roman"/>
          <w:color w:val="828282"/>
          <w:rtl/>
        </w:rPr>
        <w:t xml:space="preserve">מַּבּֽוּל׃ </w:t>
      </w:r>
    </w:p>
    <w:p>
      <w:pPr>
        <w:pStyle w:val="Hebrew"/>
      </w:pPr>
      <w:r>
        <w:rPr>
          <w:color w:val="828282"/>
        </w:rPr>
        <w:t xml:space="preserve">וְאֵ֨לֶּה֙ תֹּולְדֹ֣ת בְּנֵי־נֹ֔חַ שֵׁ֖ם חָ֣ם וָיָ֑פֶת וַיִּוָּלְד֥וּ לָהֶ֛ם בָּנִ֖ים אַחַ֥ר הַמַּבּֽוּל׃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303768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303768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387890</w:t>
            </w:r>
          </w:p>
        </w:tc>
        <w:tc>
          <w:tcPr>
            <w:tcW w:type="auto" w:w="1728"/>
          </w:tcPr>
          <w:p>
            <w:r>
              <w:t>time_phrase</w:t>
            </w:r>
          </w:p>
        </w:tc>
        <w:tc>
          <w:tcPr>
            <w:tcW w:type="auto" w:w="1728"/>
          </w:tcPr>
          <w:p>
            <w:r>
              <w:t xml:space="preserve">אַחַ֥ר הַמַּבּֽוּל׃ </w:t>
            </w:r>
          </w:p>
        </w:tc>
        <w:tc>
          <w:tcPr>
            <w:tcW w:type="auto" w:w="1728"/>
          </w:tcPr>
          <w:p>
            <w:r/>
          </w:p>
        </w:tc>
      </w:tr>
      <w:tr>
        <w:tc>
          <w:tcPr>
            <w:tcW w:type="auto" w:w="1728"/>
          </w:tcPr>
          <w:p>
            <w:r>
              <w:t>tense</w:t>
            </w:r>
          </w:p>
        </w:tc>
        <w:tc>
          <w:tcPr>
            <w:tcW w:type="auto" w:w="1728"/>
          </w:tcPr>
          <w:p>
            <w:r>
              <w:t>4549</w:t>
            </w:r>
          </w:p>
        </w:tc>
        <w:tc>
          <w:tcPr>
            <w:tcW w:type="auto" w:w="1728"/>
          </w:tcPr>
          <w:p>
            <w:r>
              <w:t>verb</w:t>
            </w:r>
          </w:p>
        </w:tc>
        <w:tc>
          <w:tcPr>
            <w:tcW w:type="auto" w:w="1728"/>
          </w:tcPr>
          <w:p>
            <w:r>
              <w:t xml:space="preserve">יִּוָּלְד֥וּ </w:t>
            </w:r>
          </w:p>
        </w:tc>
        <w:tc>
          <w:tcPr>
            <w:tcW w:type="auto" w:w="1728"/>
          </w:tcPr>
          <w:p>
            <w:r/>
          </w:p>
        </w:tc>
      </w:tr>
    </w:tbl>
    <w:p>
      <w:r>
        <w:br/>
      </w:r>
    </w:p>
    <w:p>
      <w:pPr>
        <w:pStyle w:val="Reference"/>
      </w:pPr>
      <w:hyperlink r:id="rId64">
        <w:r>
          <w:rPr/>
          <w:t>303795, Genesis 10:18</w:t>
        </w:r>
      </w:hyperlink>
    </w:p>
    <w:p>
      <w:pPr>
        <w:pStyle w:val="Hebrew"/>
      </w:pPr>
      <w:r>
        <w:t xml:space="preserve">וְאַחַ֣ר נָפֹ֔צוּ מִשְׁפְּחֹ֖ות הַֽכְּנַעֲנִֽי׃ </w:t>
      </w:r>
    </w:p>
    <w:p>
      <w:pPr>
        <w:pStyle w:val="Hebrew"/>
      </w:pPr>
      <w:r>
        <w:rPr>
          <w:color w:val="FF0000"/>
          <w:vertAlign w:val="superscript"/>
          <w:rtl/>
        </w:rPr>
        <w:t>4777</w:t>
      </w:r>
      <w:r>
        <w:rPr>
          <w:rFonts w:ascii="Times New Roman" w:hAnsi="Times New Roman"/>
          <w:color w:val="828282"/>
          <w:rtl/>
        </w:rPr>
        <w:t>וְ</w:t>
      </w:r>
      <w:r>
        <w:rPr>
          <w:color w:val="FF0000"/>
          <w:vertAlign w:val="superscript"/>
          <w:rtl/>
        </w:rPr>
        <w:t>4778</w:t>
      </w:r>
      <w:r>
        <w:rPr>
          <w:rFonts w:ascii="Times New Roman" w:hAnsi="Times New Roman"/>
          <w:color w:val="828282"/>
          <w:rtl/>
        </w:rPr>
        <w:t xml:space="preserve">אַחַ֣ר </w:t>
      </w:r>
      <w:r>
        <w:rPr>
          <w:color w:val="FF0000"/>
          <w:vertAlign w:val="superscript"/>
          <w:rtl/>
        </w:rPr>
        <w:t>4779</w:t>
      </w:r>
      <w:r>
        <w:rPr>
          <w:rFonts w:ascii="Times New Roman" w:hAnsi="Times New Roman"/>
          <w:color w:val="828282"/>
          <w:rtl/>
        </w:rPr>
        <w:t xml:space="preserve">נָפֹ֔צוּ </w:t>
      </w:r>
      <w:r>
        <w:rPr>
          <w:color w:val="FF0000"/>
          <w:vertAlign w:val="superscript"/>
          <w:rtl/>
        </w:rPr>
        <w:t>4780</w:t>
      </w:r>
      <w:r>
        <w:rPr>
          <w:rFonts w:ascii="Times New Roman" w:hAnsi="Times New Roman"/>
          <w:color w:val="828282"/>
          <w:rtl/>
        </w:rPr>
        <w:t xml:space="preserve">מִשְׁפְּחֹ֖ות </w:t>
      </w:r>
      <w:r>
        <w:rPr>
          <w:color w:val="FF0000"/>
          <w:vertAlign w:val="superscript"/>
          <w:rtl/>
        </w:rPr>
        <w:t>4781</w:t>
      </w:r>
      <w:r>
        <w:rPr>
          <w:rFonts w:ascii="Times New Roman" w:hAnsi="Times New Roman"/>
          <w:color w:val="828282"/>
          <w:rtl/>
        </w:rPr>
        <w:t>הַֽ</w:t>
      </w:r>
      <w:r>
        <w:rPr>
          <w:color w:val="FF0000"/>
          <w:vertAlign w:val="superscript"/>
          <w:rtl/>
        </w:rPr>
        <w:t>4782</w:t>
      </w:r>
      <w:r>
        <w:rPr>
          <w:rFonts w:ascii="Times New Roman" w:hAnsi="Times New Roman"/>
          <w:color w:val="828282"/>
          <w:rtl/>
        </w:rPr>
        <w:t xml:space="preserve">כְּנַעֲנִֽי׃ </w:t>
      </w:r>
    </w:p>
    <w:p>
      <w:pPr>
        <w:pStyle w:val="Hebrew"/>
      </w:pPr>
      <w:r>
        <w:rPr>
          <w:color w:val="828282"/>
        </w:rPr>
        <w:t xml:space="preserve">וְאֶת־הָֽאַרְוָדִ֥י וְאֶת־הַצְּמָרִ֖י וְאֶת־הַֽחֲמָתִ֑י וְאַחַ֣ר נָפֹ֔צוּ מִשְׁפְּחֹ֖ות הַֽכְּנַעֲנִֽי׃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303795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303795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387971</w:t>
            </w:r>
          </w:p>
        </w:tc>
        <w:tc>
          <w:tcPr>
            <w:tcW w:type="auto" w:w="1728"/>
          </w:tcPr>
          <w:p>
            <w:r>
              <w:t>time_phrase</w:t>
            </w:r>
          </w:p>
        </w:tc>
        <w:tc>
          <w:tcPr>
            <w:tcW w:type="auto" w:w="1728"/>
          </w:tcPr>
          <w:p>
            <w:r>
              <w:t xml:space="preserve">אַחַ֣ר </w:t>
            </w:r>
          </w:p>
        </w:tc>
        <w:tc>
          <w:tcPr>
            <w:tcW w:type="auto" w:w="1728"/>
          </w:tcPr>
          <w:p>
            <w:r/>
          </w:p>
        </w:tc>
      </w:tr>
      <w:tr>
        <w:tc>
          <w:tcPr>
            <w:tcW w:type="auto" w:w="1728"/>
          </w:tcPr>
          <w:p>
            <w:r>
              <w:t>tense</w:t>
            </w:r>
          </w:p>
        </w:tc>
        <w:tc>
          <w:tcPr>
            <w:tcW w:type="auto" w:w="1728"/>
          </w:tcPr>
          <w:p>
            <w:r>
              <w:t>4779</w:t>
            </w:r>
          </w:p>
        </w:tc>
        <w:tc>
          <w:tcPr>
            <w:tcW w:type="auto" w:w="1728"/>
          </w:tcPr>
          <w:p>
            <w:r>
              <w:t>verb</w:t>
            </w:r>
          </w:p>
        </w:tc>
        <w:tc>
          <w:tcPr>
            <w:tcW w:type="auto" w:w="1728"/>
          </w:tcPr>
          <w:p>
            <w:r>
              <w:t xml:space="preserve">נָפֹ֔צוּ </w:t>
            </w:r>
          </w:p>
        </w:tc>
        <w:tc>
          <w:tcPr>
            <w:tcW w:type="auto" w:w="1728"/>
          </w:tcPr>
          <w:p>
            <w:r/>
          </w:p>
        </w:tc>
      </w:tr>
    </w:tbl>
    <w:p>
      <w:r>
        <w:br/>
      </w:r>
    </w:p>
    <w:p>
      <w:pPr>
        <w:pStyle w:val="Reference"/>
      </w:pPr>
      <w:hyperlink r:id="rId65">
        <w:r>
          <w:rPr/>
          <w:t>303808, Genesis 10:25</w:t>
        </w:r>
      </w:hyperlink>
    </w:p>
    <w:p>
      <w:pPr>
        <w:pStyle w:val="Hebrew"/>
      </w:pPr>
      <w:r>
        <w:t xml:space="preserve">כִּ֤י בְיָמָיו֙ נִפְלְגָ֣ה הָאָ֔רֶץ </w:t>
      </w:r>
    </w:p>
    <w:p>
      <w:pPr>
        <w:pStyle w:val="Hebrew"/>
      </w:pPr>
      <w:r>
        <w:rPr>
          <w:color w:val="FF0000"/>
          <w:vertAlign w:val="superscript"/>
          <w:rtl/>
        </w:rPr>
        <w:t>4870</w:t>
      </w:r>
      <w:r>
        <w:rPr>
          <w:rFonts w:ascii="Times New Roman" w:hAnsi="Times New Roman"/>
          <w:color w:val="828282"/>
          <w:rtl/>
        </w:rPr>
        <w:t xml:space="preserve">כִּ֤י </w:t>
      </w:r>
      <w:r>
        <w:rPr>
          <w:color w:val="FF0000"/>
          <w:vertAlign w:val="superscript"/>
          <w:rtl/>
        </w:rPr>
        <w:t>4871</w:t>
      </w:r>
      <w:r>
        <w:rPr>
          <w:rFonts w:ascii="Times New Roman" w:hAnsi="Times New Roman"/>
          <w:color w:val="828282"/>
          <w:rtl/>
        </w:rPr>
        <w:t>בְ</w:t>
      </w:r>
      <w:r>
        <w:rPr>
          <w:color w:val="FF0000"/>
          <w:vertAlign w:val="superscript"/>
          <w:rtl/>
        </w:rPr>
        <w:t>4872</w:t>
      </w:r>
      <w:r>
        <w:rPr>
          <w:rFonts w:ascii="Times New Roman" w:hAnsi="Times New Roman"/>
          <w:color w:val="828282"/>
          <w:rtl/>
        </w:rPr>
        <w:t xml:space="preserve">יָמָיו֙ </w:t>
      </w:r>
      <w:r>
        <w:rPr>
          <w:color w:val="FF0000"/>
          <w:vertAlign w:val="superscript"/>
          <w:rtl/>
        </w:rPr>
        <w:t>4873</w:t>
      </w:r>
      <w:r>
        <w:rPr>
          <w:rFonts w:ascii="Times New Roman" w:hAnsi="Times New Roman"/>
          <w:color w:val="828282"/>
          <w:rtl/>
        </w:rPr>
        <w:t xml:space="preserve">נִפְלְגָ֣ה </w:t>
      </w:r>
      <w:r>
        <w:rPr>
          <w:color w:val="FF0000"/>
          <w:vertAlign w:val="superscript"/>
          <w:rtl/>
        </w:rPr>
        <w:t>4874</w:t>
      </w:r>
      <w:r>
        <w:rPr>
          <w:rFonts w:ascii="Times New Roman" w:hAnsi="Times New Roman"/>
          <w:color w:val="828282"/>
          <w:rtl/>
        </w:rPr>
        <w:t>הָ</w:t>
      </w:r>
      <w:r>
        <w:rPr>
          <w:color w:val="FF0000"/>
          <w:vertAlign w:val="superscript"/>
          <w:rtl/>
        </w:rPr>
        <w:t>4875</w:t>
      </w:r>
      <w:r>
        <w:rPr>
          <w:rFonts w:ascii="Times New Roman" w:hAnsi="Times New Roman"/>
          <w:color w:val="828282"/>
          <w:rtl/>
        </w:rPr>
        <w:t xml:space="preserve">אָ֔רֶץ </w:t>
      </w:r>
    </w:p>
    <w:p>
      <w:pPr>
        <w:pStyle w:val="Hebrew"/>
      </w:pPr>
      <w:r>
        <w:rPr>
          <w:color w:val="828282"/>
        </w:rPr>
        <w:t xml:space="preserve">וּלְעֵ֥בֶר יֻלַּ֖ד שְׁנֵ֣י בָנִ֑ים שֵׁ֣ם הָֽאֶחָ֞ד פֶּ֗לֶג כִּ֤י בְיָמָיו֙ נִפְלְגָ֣ה הָאָ֔רֶץ וְשֵׁ֥ם אָחִ֖יו יָקְטָֽן׃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303808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303808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388015</w:t>
            </w:r>
          </w:p>
        </w:tc>
        <w:tc>
          <w:tcPr>
            <w:tcW w:type="auto" w:w="1728"/>
          </w:tcPr>
          <w:p>
            <w:r>
              <w:t>time_phrase</w:t>
            </w:r>
          </w:p>
        </w:tc>
        <w:tc>
          <w:tcPr>
            <w:tcW w:type="auto" w:w="1728"/>
          </w:tcPr>
          <w:p>
            <w:r>
              <w:t xml:space="preserve">בְיָמָיו֙ </w:t>
            </w:r>
          </w:p>
        </w:tc>
        <w:tc>
          <w:tcPr>
            <w:tcW w:type="auto" w:w="1728"/>
          </w:tcPr>
          <w:p>
            <w:r/>
          </w:p>
        </w:tc>
      </w:tr>
      <w:tr>
        <w:tc>
          <w:tcPr>
            <w:tcW w:type="auto" w:w="1728"/>
          </w:tcPr>
          <w:p>
            <w:r>
              <w:t>tense</w:t>
            </w:r>
          </w:p>
        </w:tc>
        <w:tc>
          <w:tcPr>
            <w:tcW w:type="auto" w:w="1728"/>
          </w:tcPr>
          <w:p>
            <w:r>
              <w:t>4873</w:t>
            </w:r>
          </w:p>
        </w:tc>
        <w:tc>
          <w:tcPr>
            <w:tcW w:type="auto" w:w="1728"/>
          </w:tcPr>
          <w:p>
            <w:r>
              <w:t>verb</w:t>
            </w:r>
          </w:p>
        </w:tc>
        <w:tc>
          <w:tcPr>
            <w:tcW w:type="auto" w:w="1728"/>
          </w:tcPr>
          <w:p>
            <w:r>
              <w:t xml:space="preserve">נִפְלְגָ֣ה </w:t>
            </w:r>
          </w:p>
        </w:tc>
        <w:tc>
          <w:tcPr>
            <w:tcW w:type="auto" w:w="1728"/>
          </w:tcPr>
          <w:p>
            <w:r/>
          </w:p>
        </w:tc>
      </w:tr>
    </w:tbl>
    <w:p>
      <w:r>
        <w:br/>
      </w:r>
    </w:p>
    <w:p>
      <w:pPr>
        <w:pStyle w:val="Reference"/>
      </w:pPr>
      <w:hyperlink r:id="rId66">
        <w:r>
          <w:rPr/>
          <w:t>303819, Genesis 10:32</w:t>
        </w:r>
      </w:hyperlink>
    </w:p>
    <w:p>
      <w:pPr>
        <w:pStyle w:val="Hebrew"/>
      </w:pPr>
      <w:r>
        <w:t xml:space="preserve">וּמֵאֵ֜לֶּה נִפְרְד֧וּ הַגֹּויִ֛ם בָּאָ֖רֶץ אַחַ֥ר הַמַּבּֽוּל׃ פ </w:t>
      </w:r>
    </w:p>
    <w:p>
      <w:pPr>
        <w:pStyle w:val="Hebrew"/>
      </w:pPr>
      <w:r>
        <w:rPr>
          <w:color w:val="FF0000"/>
          <w:vertAlign w:val="superscript"/>
          <w:rtl/>
        </w:rPr>
        <w:t>4954</w:t>
      </w:r>
      <w:r>
        <w:rPr>
          <w:rFonts w:ascii="Times New Roman" w:hAnsi="Times New Roman"/>
          <w:color w:val="828282"/>
          <w:rtl/>
        </w:rPr>
        <w:t>וּ</w:t>
      </w:r>
      <w:r>
        <w:rPr>
          <w:color w:val="FF0000"/>
          <w:vertAlign w:val="superscript"/>
          <w:rtl/>
        </w:rPr>
        <w:t>4955</w:t>
      </w:r>
      <w:r>
        <w:rPr>
          <w:rFonts w:ascii="Times New Roman" w:hAnsi="Times New Roman"/>
          <w:color w:val="828282"/>
          <w:rtl/>
        </w:rPr>
        <w:t>מֵ</w:t>
      </w:r>
      <w:r>
        <w:rPr>
          <w:color w:val="FF0000"/>
          <w:vertAlign w:val="superscript"/>
          <w:rtl/>
        </w:rPr>
        <w:t>4956</w:t>
      </w:r>
      <w:r>
        <w:rPr>
          <w:rFonts w:ascii="Times New Roman" w:hAnsi="Times New Roman"/>
          <w:color w:val="828282"/>
          <w:rtl/>
        </w:rPr>
        <w:t xml:space="preserve">אֵ֜לֶּה </w:t>
      </w:r>
      <w:r>
        <w:rPr>
          <w:color w:val="FF0000"/>
          <w:vertAlign w:val="superscript"/>
          <w:rtl/>
        </w:rPr>
        <w:t>4957</w:t>
      </w:r>
      <w:r>
        <w:rPr>
          <w:rFonts w:ascii="Times New Roman" w:hAnsi="Times New Roman"/>
          <w:color w:val="828282"/>
          <w:rtl/>
        </w:rPr>
        <w:t xml:space="preserve">נִפְרְד֧וּ </w:t>
      </w:r>
      <w:r>
        <w:rPr>
          <w:color w:val="FF0000"/>
          <w:vertAlign w:val="superscript"/>
          <w:rtl/>
        </w:rPr>
        <w:t>4958</w:t>
      </w:r>
      <w:r>
        <w:rPr>
          <w:rFonts w:ascii="Times New Roman" w:hAnsi="Times New Roman"/>
          <w:color w:val="828282"/>
          <w:rtl/>
        </w:rPr>
        <w:t>הַ</w:t>
      </w:r>
      <w:r>
        <w:rPr>
          <w:color w:val="FF0000"/>
          <w:vertAlign w:val="superscript"/>
          <w:rtl/>
        </w:rPr>
        <w:t>4959</w:t>
      </w:r>
      <w:r>
        <w:rPr>
          <w:rFonts w:ascii="Times New Roman" w:hAnsi="Times New Roman"/>
          <w:color w:val="828282"/>
          <w:rtl/>
        </w:rPr>
        <w:t xml:space="preserve">גֹּויִ֛ם </w:t>
      </w:r>
      <w:r>
        <w:rPr>
          <w:color w:val="FF0000"/>
          <w:vertAlign w:val="superscript"/>
          <w:rtl/>
        </w:rPr>
        <w:t>4960</w:t>
      </w:r>
      <w:r>
        <w:rPr>
          <w:rFonts w:ascii="Times New Roman" w:hAnsi="Times New Roman"/>
          <w:color w:val="828282"/>
          <w:rtl/>
        </w:rPr>
        <w:t>בָּ</w:t>
      </w:r>
      <w:r>
        <w:rPr>
          <w:color w:val="FF0000"/>
          <w:vertAlign w:val="superscript"/>
          <w:rtl/>
        </w:rPr>
        <w:t>4961</w:t>
      </w:r>
      <w:r>
        <w:rPr>
          <w:rFonts w:ascii="Times New Roman" w:hAnsi="Times New Roman"/>
          <w:color w:val="828282"/>
          <w:rtl/>
        </w:rPr>
      </w:r>
      <w:r>
        <w:rPr>
          <w:color w:val="FF0000"/>
          <w:vertAlign w:val="superscript"/>
          <w:rtl/>
        </w:rPr>
        <w:t>4962</w:t>
      </w:r>
      <w:r>
        <w:rPr>
          <w:rFonts w:ascii="Times New Roman" w:hAnsi="Times New Roman"/>
          <w:color w:val="828282"/>
          <w:rtl/>
        </w:rPr>
        <w:t xml:space="preserve">אָ֖רֶץ </w:t>
      </w:r>
      <w:r>
        <w:rPr>
          <w:color w:val="FF0000"/>
          <w:vertAlign w:val="superscript"/>
          <w:rtl/>
        </w:rPr>
        <w:t>4963</w:t>
      </w:r>
      <w:r>
        <w:rPr>
          <w:rFonts w:ascii="Times New Roman" w:hAnsi="Times New Roman"/>
          <w:color w:val="828282"/>
          <w:rtl/>
        </w:rPr>
        <w:t xml:space="preserve">אַחַ֥ר </w:t>
      </w:r>
      <w:r>
        <w:rPr>
          <w:color w:val="FF0000"/>
          <w:vertAlign w:val="superscript"/>
          <w:rtl/>
        </w:rPr>
        <w:t>4964</w:t>
      </w:r>
      <w:r>
        <w:rPr>
          <w:rFonts w:ascii="Times New Roman" w:hAnsi="Times New Roman"/>
          <w:color w:val="828282"/>
          <w:rtl/>
        </w:rPr>
        <w:t>הַ</w:t>
      </w:r>
      <w:r>
        <w:rPr>
          <w:color w:val="FF0000"/>
          <w:vertAlign w:val="superscript"/>
          <w:rtl/>
        </w:rPr>
        <w:t>4965</w:t>
      </w:r>
      <w:r>
        <w:rPr>
          <w:rFonts w:ascii="Times New Roman" w:hAnsi="Times New Roman"/>
          <w:color w:val="828282"/>
          <w:rtl/>
        </w:rPr>
        <w:t xml:space="preserve">מַּבּֽוּל׃ פ </w:t>
      </w:r>
    </w:p>
    <w:p>
      <w:pPr>
        <w:pStyle w:val="Hebrew"/>
      </w:pPr>
      <w:r>
        <w:rPr>
          <w:color w:val="828282"/>
        </w:rPr>
        <w:t xml:space="preserve">אֵ֣לֶּה מִשְׁפְּחֹ֧ת בְּנֵי־נֹ֛חַ לְתֹולְדֹתָ֖ם בְּגֹויֵהֶ֑ם וּמֵאֵ֜לֶּה נִפְרְד֧וּ הַגֹּויִ֛ם בָּאָ֖רֶץ אַחַ֥ר הַמַּבּֽוּל׃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303819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303819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388054</w:t>
            </w:r>
          </w:p>
        </w:tc>
        <w:tc>
          <w:tcPr>
            <w:tcW w:type="auto" w:w="1728"/>
          </w:tcPr>
          <w:p>
            <w:r>
              <w:t>time_phrase</w:t>
            </w:r>
          </w:p>
        </w:tc>
        <w:tc>
          <w:tcPr>
            <w:tcW w:type="auto" w:w="1728"/>
          </w:tcPr>
          <w:p>
            <w:r>
              <w:t xml:space="preserve">אַחַ֥ר הַמַּבּֽוּל׃ פ </w:t>
            </w:r>
          </w:p>
        </w:tc>
        <w:tc>
          <w:tcPr>
            <w:tcW w:type="auto" w:w="1728"/>
          </w:tcPr>
          <w:p>
            <w:r/>
          </w:p>
        </w:tc>
      </w:tr>
      <w:tr>
        <w:tc>
          <w:tcPr>
            <w:tcW w:type="auto" w:w="1728"/>
          </w:tcPr>
          <w:p>
            <w:r>
              <w:t>tense</w:t>
            </w:r>
          </w:p>
        </w:tc>
        <w:tc>
          <w:tcPr>
            <w:tcW w:type="auto" w:w="1728"/>
          </w:tcPr>
          <w:p>
            <w:r>
              <w:t>4957</w:t>
            </w:r>
          </w:p>
        </w:tc>
        <w:tc>
          <w:tcPr>
            <w:tcW w:type="auto" w:w="1728"/>
          </w:tcPr>
          <w:p>
            <w:r>
              <w:t>verb</w:t>
            </w:r>
          </w:p>
        </w:tc>
        <w:tc>
          <w:tcPr>
            <w:tcW w:type="auto" w:w="1728"/>
          </w:tcPr>
          <w:p>
            <w:r>
              <w:t xml:space="preserve">נִפְרְד֧וּ </w:t>
            </w:r>
          </w:p>
        </w:tc>
        <w:tc>
          <w:tcPr>
            <w:tcW w:type="auto" w:w="1728"/>
          </w:tcPr>
          <w:p>
            <w:r/>
          </w:p>
        </w:tc>
      </w:tr>
    </w:tbl>
    <w:p>
      <w:r>
        <w:br/>
      </w:r>
    </w:p>
    <w:p>
      <w:pPr>
        <w:pStyle w:val="Reference"/>
      </w:pPr>
      <w:hyperlink r:id="rId67">
        <w:r>
          <w:rPr/>
          <w:t>303847, Genesis 11:6</w:t>
        </w:r>
      </w:hyperlink>
    </w:p>
    <w:p>
      <w:pPr>
        <w:pStyle w:val="Hebrew"/>
      </w:pPr>
      <w:r>
        <w:t xml:space="preserve">וְעַתָּה֙ לֹֽא־יִבָּצֵ֣ר מֵהֶ֔ם כֹּ֛ל </w:t>
      </w:r>
    </w:p>
    <w:p>
      <w:pPr>
        <w:pStyle w:val="Hebrew"/>
      </w:pPr>
      <w:r>
        <w:rPr>
          <w:color w:val="FF0000"/>
          <w:vertAlign w:val="superscript"/>
          <w:rtl/>
        </w:rPr>
        <w:t>5075</w:t>
      </w:r>
      <w:r>
        <w:rPr>
          <w:rFonts w:ascii="Times New Roman" w:hAnsi="Times New Roman"/>
          <w:color w:val="828282"/>
          <w:rtl/>
        </w:rPr>
        <w:t>וְ</w:t>
      </w:r>
      <w:r>
        <w:rPr>
          <w:color w:val="FF0000"/>
          <w:vertAlign w:val="superscript"/>
          <w:rtl/>
        </w:rPr>
        <w:t>5076</w:t>
      </w:r>
      <w:r>
        <w:rPr>
          <w:rFonts w:ascii="Times New Roman" w:hAnsi="Times New Roman"/>
          <w:color w:val="828282"/>
          <w:rtl/>
        </w:rPr>
        <w:t xml:space="preserve">עַתָּה֙ </w:t>
      </w:r>
      <w:r>
        <w:rPr>
          <w:color w:val="FF0000"/>
          <w:vertAlign w:val="superscript"/>
          <w:rtl/>
        </w:rPr>
        <w:t>5077</w:t>
      </w:r>
      <w:r>
        <w:rPr>
          <w:rFonts w:ascii="Times New Roman" w:hAnsi="Times New Roman"/>
          <w:color w:val="828282"/>
          <w:rtl/>
        </w:rPr>
        <w:t>לֹֽא־</w:t>
      </w:r>
      <w:r>
        <w:rPr>
          <w:color w:val="FF0000"/>
          <w:vertAlign w:val="superscript"/>
          <w:rtl/>
        </w:rPr>
        <w:t>5078</w:t>
      </w:r>
      <w:r>
        <w:rPr>
          <w:rFonts w:ascii="Times New Roman" w:hAnsi="Times New Roman"/>
          <w:color w:val="828282"/>
          <w:rtl/>
        </w:rPr>
        <w:t xml:space="preserve">יִבָּצֵ֣ר </w:t>
      </w:r>
      <w:r>
        <w:rPr>
          <w:color w:val="FF0000"/>
          <w:vertAlign w:val="superscript"/>
          <w:rtl/>
        </w:rPr>
        <w:t>5079</w:t>
      </w:r>
      <w:r>
        <w:rPr>
          <w:rFonts w:ascii="Times New Roman" w:hAnsi="Times New Roman"/>
          <w:color w:val="828282"/>
          <w:rtl/>
        </w:rPr>
        <w:t xml:space="preserve">מֵהֶ֔ם </w:t>
      </w:r>
      <w:r>
        <w:rPr>
          <w:color w:val="FF0000"/>
          <w:vertAlign w:val="superscript"/>
          <w:rtl/>
        </w:rPr>
        <w:t>5080</w:t>
      </w:r>
      <w:r>
        <w:rPr>
          <w:rFonts w:ascii="Times New Roman" w:hAnsi="Times New Roman"/>
          <w:color w:val="828282"/>
          <w:rtl/>
        </w:rPr>
        <w:t xml:space="preserve">כֹּ֛ל </w:t>
      </w:r>
    </w:p>
    <w:p>
      <w:pPr>
        <w:pStyle w:val="Hebrew"/>
      </w:pPr>
      <w:r>
        <w:rPr>
          <w:color w:val="828282"/>
        </w:rPr>
        <w:t xml:space="preserve">וַיֹּ֣אמֶר יְהוָ֗ה הֵ֣ן עַ֤ם אֶחָד֙ וְשָׂפָ֤ה אַחַת֙ לְכֻלָּ֔ם וְזֶ֖ה הַחִלָּ֣ם לַעֲשֹׂ֑ות וְעַתָּה֙ לֹֽא־יִבָּצֵ֣ר מֵהֶ֔ם כֹּ֛ל אֲשֶׁ֥ר יָזְמ֖וּ לַֽעֲשֹֽׂות׃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303847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303847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388127</w:t>
            </w:r>
          </w:p>
        </w:tc>
        <w:tc>
          <w:tcPr>
            <w:tcW w:type="auto" w:w="1728"/>
          </w:tcPr>
          <w:p>
            <w:r>
              <w:t>time_phrase</w:t>
            </w:r>
          </w:p>
        </w:tc>
        <w:tc>
          <w:tcPr>
            <w:tcW w:type="auto" w:w="1728"/>
          </w:tcPr>
          <w:p>
            <w:r>
              <w:t xml:space="preserve">עַתָּה֙ </w:t>
            </w:r>
          </w:p>
        </w:tc>
        <w:tc>
          <w:tcPr>
            <w:tcW w:type="auto" w:w="1728"/>
          </w:tcPr>
          <w:p>
            <w:r/>
          </w:p>
        </w:tc>
      </w:tr>
      <w:tr>
        <w:tc>
          <w:tcPr>
            <w:tcW w:type="auto" w:w="1728"/>
          </w:tcPr>
          <w:p>
            <w:r>
              <w:t>tense</w:t>
            </w:r>
          </w:p>
        </w:tc>
        <w:tc>
          <w:tcPr>
            <w:tcW w:type="auto" w:w="1728"/>
          </w:tcPr>
          <w:p>
            <w:r>
              <w:t>5078</w:t>
            </w:r>
          </w:p>
        </w:tc>
        <w:tc>
          <w:tcPr>
            <w:tcW w:type="auto" w:w="1728"/>
          </w:tcPr>
          <w:p>
            <w:r>
              <w:t>verb</w:t>
            </w:r>
          </w:p>
        </w:tc>
        <w:tc>
          <w:tcPr>
            <w:tcW w:type="auto" w:w="1728"/>
          </w:tcPr>
          <w:p>
            <w:r>
              <w:t xml:space="preserve">יִבָּצֵ֣ר </w:t>
            </w:r>
          </w:p>
        </w:tc>
        <w:tc>
          <w:tcPr>
            <w:tcW w:type="auto" w:w="1728"/>
          </w:tcPr>
          <w:p>
            <w:r/>
          </w:p>
        </w:tc>
      </w:tr>
    </w:tbl>
    <w:p>
      <w:r>
        <w:br/>
      </w:r>
    </w:p>
    <w:p>
      <w:pPr>
        <w:pStyle w:val="Reference"/>
      </w:pPr>
      <w:hyperlink r:id="rId68">
        <w:r>
          <w:rPr/>
          <w:t>303863, Genesis 11:10</w:t>
        </w:r>
      </w:hyperlink>
    </w:p>
    <w:p>
      <w:pPr>
        <w:pStyle w:val="Hebrew"/>
      </w:pPr>
      <w:r>
        <w:t xml:space="preserve">וַיֹּ֖ולֶד אֶת־אַרְפַּכְשָׁ֑ד שְׁנָתַ֖יִם אַחַ֥ר הַמַּבּֽוּל׃ </w:t>
      </w:r>
    </w:p>
    <w:p>
      <w:pPr>
        <w:pStyle w:val="Hebrew"/>
      </w:pPr>
      <w:r>
        <w:rPr>
          <w:color w:val="FF0000"/>
          <w:vertAlign w:val="superscript"/>
          <w:rtl/>
        </w:rPr>
        <w:t>5144</w:t>
      </w:r>
      <w:r>
        <w:rPr>
          <w:rFonts w:ascii="Times New Roman" w:hAnsi="Times New Roman"/>
          <w:color w:val="828282"/>
          <w:rtl/>
        </w:rPr>
        <w:t>וַ</w:t>
      </w:r>
      <w:r>
        <w:rPr>
          <w:color w:val="FF0000"/>
          <w:vertAlign w:val="superscript"/>
          <w:rtl/>
        </w:rPr>
        <w:t>5145</w:t>
      </w:r>
      <w:r>
        <w:rPr>
          <w:rFonts w:ascii="Times New Roman" w:hAnsi="Times New Roman"/>
          <w:color w:val="828282"/>
          <w:rtl/>
        </w:rPr>
        <w:t xml:space="preserve">יֹּ֖ולֶד </w:t>
      </w:r>
      <w:r>
        <w:rPr>
          <w:color w:val="FF0000"/>
          <w:vertAlign w:val="superscript"/>
          <w:rtl/>
        </w:rPr>
        <w:t>5146</w:t>
      </w:r>
      <w:r>
        <w:rPr>
          <w:rFonts w:ascii="Times New Roman" w:hAnsi="Times New Roman"/>
          <w:color w:val="828282"/>
          <w:rtl/>
        </w:rPr>
        <w:t>אֶת־</w:t>
      </w:r>
      <w:r>
        <w:rPr>
          <w:color w:val="FF0000"/>
          <w:vertAlign w:val="superscript"/>
          <w:rtl/>
        </w:rPr>
        <w:t>5147</w:t>
      </w:r>
      <w:r>
        <w:rPr>
          <w:rFonts w:ascii="Times New Roman" w:hAnsi="Times New Roman"/>
          <w:color w:val="828282"/>
          <w:rtl/>
        </w:rPr>
        <w:t xml:space="preserve">אַרְפַּכְשָׁ֑ד </w:t>
      </w:r>
      <w:r>
        <w:rPr>
          <w:color w:val="FF0000"/>
          <w:vertAlign w:val="superscript"/>
          <w:rtl/>
        </w:rPr>
        <w:t>5148</w:t>
      </w:r>
      <w:r>
        <w:rPr>
          <w:rFonts w:ascii="Times New Roman" w:hAnsi="Times New Roman"/>
          <w:color w:val="828282"/>
          <w:rtl/>
        </w:rPr>
        <w:t xml:space="preserve">שְׁנָתַ֖יִם </w:t>
      </w:r>
      <w:r>
        <w:rPr>
          <w:color w:val="FF0000"/>
          <w:vertAlign w:val="superscript"/>
          <w:rtl/>
        </w:rPr>
        <w:t>5149</w:t>
      </w:r>
      <w:r>
        <w:rPr>
          <w:rFonts w:ascii="Times New Roman" w:hAnsi="Times New Roman"/>
          <w:color w:val="828282"/>
          <w:rtl/>
        </w:rPr>
        <w:t xml:space="preserve">אַחַ֥ר </w:t>
      </w:r>
      <w:r>
        <w:rPr>
          <w:color w:val="FF0000"/>
          <w:vertAlign w:val="superscript"/>
          <w:rtl/>
        </w:rPr>
        <w:t>5150</w:t>
      </w:r>
      <w:r>
        <w:rPr>
          <w:rFonts w:ascii="Times New Roman" w:hAnsi="Times New Roman"/>
          <w:color w:val="828282"/>
          <w:rtl/>
        </w:rPr>
        <w:t>הַ</w:t>
      </w:r>
      <w:r>
        <w:rPr>
          <w:color w:val="FF0000"/>
          <w:vertAlign w:val="superscript"/>
          <w:rtl/>
        </w:rPr>
        <w:t>5151</w:t>
      </w:r>
      <w:r>
        <w:rPr>
          <w:rFonts w:ascii="Times New Roman" w:hAnsi="Times New Roman"/>
          <w:color w:val="828282"/>
          <w:rtl/>
        </w:rPr>
        <w:t xml:space="preserve">מַּבּֽוּל׃ </w:t>
      </w:r>
    </w:p>
    <w:p>
      <w:pPr>
        <w:pStyle w:val="Hebrew"/>
      </w:pPr>
      <w:r>
        <w:rPr>
          <w:color w:val="828282"/>
        </w:rPr>
        <w:t xml:space="preserve">אֵ֚לֶּה תֹּולְדֹ֣ת שֵׁ֔ם שֵׁ֚ם בֶּן־מְאַ֣ת שָׁנָ֔ה וַיֹּ֖ולֶד אֶת־אַרְפַּכְשָׁ֑ד שְׁנָתַ֖יִם אַחַ֥ר הַמַּבּֽוּל׃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303863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303863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388177</w:t>
            </w:r>
          </w:p>
        </w:tc>
        <w:tc>
          <w:tcPr>
            <w:tcW w:type="auto" w:w="1728"/>
          </w:tcPr>
          <w:p>
            <w:r>
              <w:t>time_phrase</w:t>
            </w:r>
          </w:p>
        </w:tc>
        <w:tc>
          <w:tcPr>
            <w:tcW w:type="auto" w:w="1728"/>
          </w:tcPr>
          <w:p>
            <w:r>
              <w:t xml:space="preserve">שְׁנָתַ֖יִם אַחַ֥ר הַמַּבּֽוּל׃ </w:t>
            </w:r>
          </w:p>
        </w:tc>
        <w:tc>
          <w:tcPr>
            <w:tcW w:type="auto" w:w="1728"/>
          </w:tcPr>
          <w:p>
            <w:r/>
          </w:p>
        </w:tc>
      </w:tr>
      <w:tr>
        <w:tc>
          <w:tcPr>
            <w:tcW w:type="auto" w:w="1728"/>
          </w:tcPr>
          <w:p>
            <w:r>
              <w:t>tense</w:t>
            </w:r>
          </w:p>
        </w:tc>
        <w:tc>
          <w:tcPr>
            <w:tcW w:type="auto" w:w="1728"/>
          </w:tcPr>
          <w:p>
            <w:r>
              <w:t>5145</w:t>
            </w:r>
          </w:p>
        </w:tc>
        <w:tc>
          <w:tcPr>
            <w:tcW w:type="auto" w:w="1728"/>
          </w:tcPr>
          <w:p>
            <w:r>
              <w:t>verb</w:t>
            </w:r>
          </w:p>
        </w:tc>
        <w:tc>
          <w:tcPr>
            <w:tcW w:type="auto" w:w="1728"/>
          </w:tcPr>
          <w:p>
            <w:r>
              <w:t xml:space="preserve">יֹּ֖ולֶד </w:t>
            </w:r>
          </w:p>
        </w:tc>
        <w:tc>
          <w:tcPr>
            <w:tcW w:type="auto" w:w="1728"/>
          </w:tcPr>
          <w:p>
            <w:r/>
          </w:p>
        </w:tc>
      </w:tr>
    </w:tbl>
    <w:p>
      <w:r>
        <w:br/>
      </w:r>
    </w:p>
    <w:p>
      <w:pPr>
        <w:pStyle w:val="Reference"/>
      </w:pPr>
      <w:hyperlink r:id="rId69">
        <w:r>
          <w:rPr/>
          <w:t>303864, Genesis 11:11</w:t>
        </w:r>
      </w:hyperlink>
    </w:p>
    <w:p>
      <w:pPr>
        <w:pStyle w:val="Hebrew"/>
      </w:pPr>
      <w:r>
        <w:t xml:space="preserve">וַֽיְחִי־שֵׁ֗ם חֲמֵ֥שׁ מֵאֹ֖ות שָׁנָ֑ה </w:t>
      </w:r>
    </w:p>
    <w:p>
      <w:pPr>
        <w:pStyle w:val="Hebrew"/>
      </w:pPr>
      <w:r>
        <w:rPr>
          <w:color w:val="FF0000"/>
          <w:vertAlign w:val="superscript"/>
          <w:rtl/>
        </w:rPr>
        <w:t>5152</w:t>
      </w:r>
      <w:r>
        <w:rPr>
          <w:rFonts w:ascii="Times New Roman" w:hAnsi="Times New Roman"/>
          <w:color w:val="828282"/>
          <w:rtl/>
        </w:rPr>
        <w:t>וַֽ</w:t>
      </w:r>
      <w:r>
        <w:rPr>
          <w:color w:val="FF0000"/>
          <w:vertAlign w:val="superscript"/>
          <w:rtl/>
        </w:rPr>
        <w:t>5153</w:t>
      </w:r>
      <w:r>
        <w:rPr>
          <w:rFonts w:ascii="Times New Roman" w:hAnsi="Times New Roman"/>
          <w:color w:val="828282"/>
          <w:rtl/>
        </w:rPr>
        <w:t>יְחִי־</w:t>
      </w:r>
      <w:r>
        <w:rPr>
          <w:color w:val="FF0000"/>
          <w:vertAlign w:val="superscript"/>
          <w:rtl/>
        </w:rPr>
        <w:t>5154</w:t>
      </w:r>
      <w:r>
        <w:rPr>
          <w:rFonts w:ascii="Times New Roman" w:hAnsi="Times New Roman"/>
          <w:color w:val="828282"/>
          <w:rtl/>
        </w:rPr>
        <w:t xml:space="preserve">שֵׁ֗ם </w:t>
      </w:r>
      <w:r>
        <w:rPr>
          <w:color w:val="FF0000"/>
          <w:vertAlign w:val="superscript"/>
          <w:rtl/>
        </w:rPr>
        <w:t>5159</w:t>
      </w:r>
      <w:r>
        <w:rPr>
          <w:rFonts w:ascii="Times New Roman" w:hAnsi="Times New Roman"/>
          <w:color w:val="828282"/>
          <w:rtl/>
        </w:rPr>
        <w:t xml:space="preserve">חֲמֵ֥שׁ </w:t>
      </w:r>
      <w:r>
        <w:rPr>
          <w:color w:val="FF0000"/>
          <w:vertAlign w:val="superscript"/>
          <w:rtl/>
        </w:rPr>
        <w:t>5160</w:t>
      </w:r>
      <w:r>
        <w:rPr>
          <w:rFonts w:ascii="Times New Roman" w:hAnsi="Times New Roman"/>
          <w:color w:val="828282"/>
          <w:rtl/>
        </w:rPr>
        <w:t xml:space="preserve">מֵאֹ֖ות </w:t>
      </w:r>
      <w:r>
        <w:rPr>
          <w:color w:val="FF0000"/>
          <w:vertAlign w:val="superscript"/>
          <w:rtl/>
        </w:rPr>
        <w:t>5161</w:t>
      </w:r>
      <w:r>
        <w:rPr>
          <w:rFonts w:ascii="Times New Roman" w:hAnsi="Times New Roman"/>
          <w:color w:val="828282"/>
          <w:rtl/>
        </w:rPr>
        <w:t xml:space="preserve">שָׁנָ֑ה </w:t>
      </w:r>
    </w:p>
    <w:p>
      <w:pPr>
        <w:pStyle w:val="Hebrew"/>
      </w:pPr>
      <w:r>
        <w:rPr>
          <w:color w:val="828282"/>
        </w:rPr>
        <w:t xml:space="preserve">וַֽיְחִי־שֵׁ֗ם אַֽחֲרֵי֙ הֹולִידֹ֣ו אֶת־אַרְפַּכְשָׁ֔ד חֲמֵ֥שׁ מֵאֹ֖ות שָׁנָ֑ה וַיֹּ֥ולֶד בָּנִ֖ים וּבָנֹֽות׃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303864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303864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388183</w:t>
            </w:r>
          </w:p>
        </w:tc>
        <w:tc>
          <w:tcPr>
            <w:tcW w:type="auto" w:w="1728"/>
          </w:tcPr>
          <w:p>
            <w:r>
              <w:t>time_phrase</w:t>
            </w:r>
          </w:p>
        </w:tc>
        <w:tc>
          <w:tcPr>
            <w:tcW w:type="auto" w:w="1728"/>
          </w:tcPr>
          <w:p>
            <w:r>
              <w:t xml:space="preserve">חֲמֵ֥שׁ מֵאֹ֖ות שָׁנָ֑ה </w:t>
            </w:r>
          </w:p>
        </w:tc>
        <w:tc>
          <w:tcPr>
            <w:tcW w:type="auto" w:w="1728"/>
          </w:tcPr>
          <w:p>
            <w:r/>
          </w:p>
        </w:tc>
      </w:tr>
      <w:tr>
        <w:tc>
          <w:tcPr>
            <w:tcW w:type="auto" w:w="1728"/>
          </w:tcPr>
          <w:p>
            <w:r>
              <w:t>tense</w:t>
            </w:r>
          </w:p>
        </w:tc>
        <w:tc>
          <w:tcPr>
            <w:tcW w:type="auto" w:w="1728"/>
          </w:tcPr>
          <w:p>
            <w:r>
              <w:t>5153</w:t>
            </w:r>
          </w:p>
        </w:tc>
        <w:tc>
          <w:tcPr>
            <w:tcW w:type="auto" w:w="1728"/>
          </w:tcPr>
          <w:p>
            <w:r>
              <w:t>verb</w:t>
            </w:r>
          </w:p>
        </w:tc>
        <w:tc>
          <w:tcPr>
            <w:tcW w:type="auto" w:w="1728"/>
          </w:tcPr>
          <w:p>
            <w:r>
              <w:t>יְחִי־</w:t>
            </w:r>
          </w:p>
        </w:tc>
        <w:tc>
          <w:tcPr>
            <w:tcW w:type="auto" w:w="1728"/>
          </w:tcPr>
          <w:p>
            <w:r/>
          </w:p>
        </w:tc>
      </w:tr>
    </w:tbl>
    <w:p>
      <w:r>
        <w:br/>
      </w:r>
    </w:p>
    <w:p>
      <w:pPr>
        <w:pStyle w:val="Reference"/>
      </w:pPr>
      <w:hyperlink r:id="rId70">
        <w:r>
          <w:rPr/>
          <w:t>303867, Genesis 11:12</w:t>
        </w:r>
      </w:hyperlink>
    </w:p>
    <w:p>
      <w:pPr>
        <w:pStyle w:val="Hebrew"/>
      </w:pPr>
      <w:r>
        <w:t xml:space="preserve">וְאַרְפַּכְשַׁ֣ד חַ֔י חָמֵ֥שׁ וּשְׁלֹשִׁ֖ים שָׁנָ֑ה </w:t>
      </w:r>
    </w:p>
    <w:p>
      <w:pPr>
        <w:pStyle w:val="Hebrew"/>
      </w:pPr>
      <w:r>
        <w:rPr>
          <w:color w:val="FF0000"/>
          <w:vertAlign w:val="superscript"/>
          <w:rtl/>
        </w:rPr>
        <w:t>5167</w:t>
      </w:r>
      <w:r>
        <w:rPr>
          <w:rFonts w:ascii="Times New Roman" w:hAnsi="Times New Roman"/>
          <w:color w:val="828282"/>
          <w:rtl/>
        </w:rPr>
        <w:t>וְ</w:t>
      </w:r>
      <w:r>
        <w:rPr>
          <w:color w:val="FF0000"/>
          <w:vertAlign w:val="superscript"/>
          <w:rtl/>
        </w:rPr>
        <w:t>5168</w:t>
      </w:r>
      <w:r>
        <w:rPr>
          <w:rFonts w:ascii="Times New Roman" w:hAnsi="Times New Roman"/>
          <w:color w:val="828282"/>
          <w:rtl/>
        </w:rPr>
        <w:t xml:space="preserve">אַרְפַּכְשַׁ֣ד </w:t>
      </w:r>
      <w:r>
        <w:rPr>
          <w:color w:val="FF0000"/>
          <w:vertAlign w:val="superscript"/>
          <w:rtl/>
        </w:rPr>
        <w:t>5169</w:t>
      </w:r>
      <w:r>
        <w:rPr>
          <w:rFonts w:ascii="Times New Roman" w:hAnsi="Times New Roman"/>
          <w:color w:val="828282"/>
          <w:rtl/>
        </w:rPr>
        <w:t xml:space="preserve">חַ֔י </w:t>
      </w:r>
      <w:r>
        <w:rPr>
          <w:color w:val="FF0000"/>
          <w:vertAlign w:val="superscript"/>
          <w:rtl/>
        </w:rPr>
        <w:t>5170</w:t>
      </w:r>
      <w:r>
        <w:rPr>
          <w:rFonts w:ascii="Times New Roman" w:hAnsi="Times New Roman"/>
          <w:color w:val="828282"/>
          <w:rtl/>
        </w:rPr>
        <w:t xml:space="preserve">חָמֵ֥שׁ </w:t>
      </w:r>
      <w:r>
        <w:rPr>
          <w:color w:val="FF0000"/>
          <w:vertAlign w:val="superscript"/>
          <w:rtl/>
        </w:rPr>
        <w:t>5171</w:t>
      </w:r>
      <w:r>
        <w:rPr>
          <w:rFonts w:ascii="Times New Roman" w:hAnsi="Times New Roman"/>
          <w:color w:val="828282"/>
          <w:rtl/>
        </w:rPr>
        <w:t>וּ</w:t>
      </w:r>
      <w:r>
        <w:rPr>
          <w:color w:val="FF0000"/>
          <w:vertAlign w:val="superscript"/>
          <w:rtl/>
        </w:rPr>
        <w:t>5172</w:t>
      </w:r>
      <w:r>
        <w:rPr>
          <w:rFonts w:ascii="Times New Roman" w:hAnsi="Times New Roman"/>
          <w:color w:val="828282"/>
          <w:rtl/>
        </w:rPr>
        <w:t xml:space="preserve">שְׁלֹשִׁ֖ים </w:t>
      </w:r>
      <w:r>
        <w:rPr>
          <w:color w:val="FF0000"/>
          <w:vertAlign w:val="superscript"/>
          <w:rtl/>
        </w:rPr>
        <w:t>5173</w:t>
      </w:r>
      <w:r>
        <w:rPr>
          <w:rFonts w:ascii="Times New Roman" w:hAnsi="Times New Roman"/>
          <w:color w:val="828282"/>
          <w:rtl/>
        </w:rPr>
        <w:t xml:space="preserve">שָׁנָ֑ה </w:t>
      </w:r>
    </w:p>
    <w:p>
      <w:pPr>
        <w:pStyle w:val="Hebrew"/>
      </w:pPr>
      <w:r>
        <w:rPr>
          <w:color w:val="828282"/>
        </w:rPr>
        <w:t xml:space="preserve">וְאַרְפַּכְשַׁ֣ד חַ֔י חָמֵ֥שׁ וּשְׁלֹשִׁ֖ים שָׁנָ֑ה וַיֹּ֖ולֶד אֶת־שָֽׁלַח׃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303867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303867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388190</w:t>
            </w:r>
          </w:p>
        </w:tc>
        <w:tc>
          <w:tcPr>
            <w:tcW w:type="auto" w:w="1728"/>
          </w:tcPr>
          <w:p>
            <w:r>
              <w:t>time_phrase</w:t>
            </w:r>
          </w:p>
        </w:tc>
        <w:tc>
          <w:tcPr>
            <w:tcW w:type="auto" w:w="1728"/>
          </w:tcPr>
          <w:p>
            <w:r>
              <w:t xml:space="preserve">חָמֵ֥שׁ וּשְׁלֹשִׁ֖ים שָׁנָ֑ה </w:t>
            </w:r>
          </w:p>
        </w:tc>
        <w:tc>
          <w:tcPr>
            <w:tcW w:type="auto" w:w="1728"/>
          </w:tcPr>
          <w:p>
            <w:r/>
          </w:p>
        </w:tc>
      </w:tr>
      <w:tr>
        <w:tc>
          <w:tcPr>
            <w:tcW w:type="auto" w:w="1728"/>
          </w:tcPr>
          <w:p>
            <w:r>
              <w:t>tense</w:t>
            </w:r>
          </w:p>
        </w:tc>
        <w:tc>
          <w:tcPr>
            <w:tcW w:type="auto" w:w="1728"/>
          </w:tcPr>
          <w:p>
            <w:r>
              <w:t>5169</w:t>
            </w:r>
          </w:p>
        </w:tc>
        <w:tc>
          <w:tcPr>
            <w:tcW w:type="auto" w:w="1728"/>
          </w:tcPr>
          <w:p>
            <w:r>
              <w:t>verb</w:t>
            </w:r>
          </w:p>
        </w:tc>
        <w:tc>
          <w:tcPr>
            <w:tcW w:type="auto" w:w="1728"/>
          </w:tcPr>
          <w:p>
            <w:r>
              <w:t xml:space="preserve">חַ֔י </w:t>
            </w:r>
          </w:p>
        </w:tc>
        <w:tc>
          <w:tcPr>
            <w:tcW w:type="auto" w:w="1728"/>
          </w:tcPr>
          <w:p>
            <w:r/>
          </w:p>
        </w:tc>
      </w:tr>
    </w:tbl>
    <w:p>
      <w:r>
        <w:br/>
      </w:r>
    </w:p>
    <w:p>
      <w:pPr>
        <w:pStyle w:val="Reference"/>
      </w:pPr>
      <w:hyperlink r:id="rId71">
        <w:r>
          <w:rPr/>
          <w:t>303869, Genesis 11:13</w:t>
        </w:r>
      </w:hyperlink>
    </w:p>
    <w:p>
      <w:pPr>
        <w:pStyle w:val="Hebrew"/>
      </w:pPr>
      <w:r>
        <w:t xml:space="preserve">וַֽיְחִ֣י אַרְפַּכְשַׁ֗ד שָׁלֹ֣שׁ שָׁנִ֔ים וְאַרְבַּ֥ע מֵאֹ֖ות שָׁנָ֑ה </w:t>
      </w:r>
    </w:p>
    <w:p>
      <w:pPr>
        <w:pStyle w:val="Hebrew"/>
      </w:pPr>
      <w:r>
        <w:rPr>
          <w:color w:val="FF0000"/>
          <w:vertAlign w:val="superscript"/>
          <w:rtl/>
        </w:rPr>
        <w:t>5178</w:t>
      </w:r>
      <w:r>
        <w:rPr>
          <w:rFonts w:ascii="Times New Roman" w:hAnsi="Times New Roman"/>
          <w:color w:val="828282"/>
          <w:rtl/>
        </w:rPr>
        <w:t>וַֽ</w:t>
      </w:r>
      <w:r>
        <w:rPr>
          <w:color w:val="FF0000"/>
          <w:vertAlign w:val="superscript"/>
          <w:rtl/>
        </w:rPr>
        <w:t>5179</w:t>
      </w:r>
      <w:r>
        <w:rPr>
          <w:rFonts w:ascii="Times New Roman" w:hAnsi="Times New Roman"/>
          <w:color w:val="828282"/>
          <w:rtl/>
        </w:rPr>
        <w:t xml:space="preserve">יְחִ֣י </w:t>
      </w:r>
      <w:r>
        <w:rPr>
          <w:color w:val="FF0000"/>
          <w:vertAlign w:val="superscript"/>
          <w:rtl/>
        </w:rPr>
        <w:t>5180</w:t>
      </w:r>
      <w:r>
        <w:rPr>
          <w:rFonts w:ascii="Times New Roman" w:hAnsi="Times New Roman"/>
          <w:color w:val="828282"/>
          <w:rtl/>
        </w:rPr>
        <w:t xml:space="preserve">אַרְפַּכְשַׁ֗ד </w:t>
      </w:r>
      <w:r>
        <w:rPr>
          <w:color w:val="FF0000"/>
          <w:vertAlign w:val="superscript"/>
          <w:rtl/>
        </w:rPr>
        <w:t>5185</w:t>
      </w:r>
      <w:r>
        <w:rPr>
          <w:rFonts w:ascii="Times New Roman" w:hAnsi="Times New Roman"/>
          <w:color w:val="828282"/>
          <w:rtl/>
        </w:rPr>
        <w:t xml:space="preserve">שָׁלֹ֣שׁ </w:t>
      </w:r>
      <w:r>
        <w:rPr>
          <w:color w:val="FF0000"/>
          <w:vertAlign w:val="superscript"/>
          <w:rtl/>
        </w:rPr>
        <w:t>5186</w:t>
      </w:r>
      <w:r>
        <w:rPr>
          <w:rFonts w:ascii="Times New Roman" w:hAnsi="Times New Roman"/>
          <w:color w:val="828282"/>
          <w:rtl/>
        </w:rPr>
        <w:t xml:space="preserve">שָׁנִ֔ים </w:t>
      </w:r>
      <w:r>
        <w:rPr>
          <w:color w:val="FF0000"/>
          <w:vertAlign w:val="superscript"/>
          <w:rtl/>
        </w:rPr>
        <w:t>5187</w:t>
      </w:r>
      <w:r>
        <w:rPr>
          <w:rFonts w:ascii="Times New Roman" w:hAnsi="Times New Roman"/>
          <w:color w:val="828282"/>
          <w:rtl/>
        </w:rPr>
        <w:t>וְ</w:t>
      </w:r>
      <w:r>
        <w:rPr>
          <w:color w:val="FF0000"/>
          <w:vertAlign w:val="superscript"/>
          <w:rtl/>
        </w:rPr>
        <w:t>5188</w:t>
      </w:r>
      <w:r>
        <w:rPr>
          <w:rFonts w:ascii="Times New Roman" w:hAnsi="Times New Roman"/>
          <w:color w:val="828282"/>
          <w:rtl/>
        </w:rPr>
        <w:t xml:space="preserve">אַרְבַּ֥ע </w:t>
      </w:r>
      <w:r>
        <w:rPr>
          <w:color w:val="FF0000"/>
          <w:vertAlign w:val="superscript"/>
          <w:rtl/>
        </w:rPr>
        <w:t>5189</w:t>
      </w:r>
      <w:r>
        <w:rPr>
          <w:rFonts w:ascii="Times New Roman" w:hAnsi="Times New Roman"/>
          <w:color w:val="828282"/>
          <w:rtl/>
        </w:rPr>
        <w:t xml:space="preserve">מֵאֹ֖ות </w:t>
      </w:r>
      <w:r>
        <w:rPr>
          <w:color w:val="FF0000"/>
          <w:vertAlign w:val="superscript"/>
          <w:rtl/>
        </w:rPr>
        <w:t>5190</w:t>
      </w:r>
      <w:r>
        <w:rPr>
          <w:rFonts w:ascii="Times New Roman" w:hAnsi="Times New Roman"/>
          <w:color w:val="828282"/>
          <w:rtl/>
        </w:rPr>
        <w:t xml:space="preserve">שָׁנָ֑ה </w:t>
      </w:r>
    </w:p>
    <w:p>
      <w:pPr>
        <w:pStyle w:val="Hebrew"/>
      </w:pPr>
      <w:r>
        <w:rPr>
          <w:color w:val="828282"/>
        </w:rPr>
        <w:t xml:space="preserve">וַֽיְחִ֣י אַרְפַּכְשַׁ֗ד אַֽחֲרֵי֙ הֹולִידֹ֣ו אֶת־שֶׁ֔לַח שָׁלֹ֣שׁ שָׁנִ֔ים וְאַרְבַּ֥ע מֵאֹ֖ות שָׁנָ֑ה וַיֹּ֥ולֶד בָּנִ֖ים וּבָנֹֽות׃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303869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303869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388199</w:t>
            </w:r>
          </w:p>
        </w:tc>
        <w:tc>
          <w:tcPr>
            <w:tcW w:type="auto" w:w="1728"/>
          </w:tcPr>
          <w:p>
            <w:r>
              <w:t>time_phrase</w:t>
            </w:r>
          </w:p>
        </w:tc>
        <w:tc>
          <w:tcPr>
            <w:tcW w:type="auto" w:w="1728"/>
          </w:tcPr>
          <w:p>
            <w:r>
              <w:t xml:space="preserve">שָׁלֹ֣שׁ שָׁנִ֔ים וְאַרְבַּ֥ע מֵאֹ֖ות שָׁנָ֑ה </w:t>
            </w:r>
          </w:p>
        </w:tc>
        <w:tc>
          <w:tcPr>
            <w:tcW w:type="auto" w:w="1728"/>
          </w:tcPr>
          <w:p>
            <w:r/>
          </w:p>
        </w:tc>
      </w:tr>
      <w:tr>
        <w:tc>
          <w:tcPr>
            <w:tcW w:type="auto" w:w="1728"/>
          </w:tcPr>
          <w:p>
            <w:r>
              <w:t>tense</w:t>
            </w:r>
          </w:p>
        </w:tc>
        <w:tc>
          <w:tcPr>
            <w:tcW w:type="auto" w:w="1728"/>
          </w:tcPr>
          <w:p>
            <w:r>
              <w:t>5179</w:t>
            </w:r>
          </w:p>
        </w:tc>
        <w:tc>
          <w:tcPr>
            <w:tcW w:type="auto" w:w="1728"/>
          </w:tcPr>
          <w:p>
            <w:r>
              <w:t>verb</w:t>
            </w:r>
          </w:p>
        </w:tc>
        <w:tc>
          <w:tcPr>
            <w:tcW w:type="auto" w:w="1728"/>
          </w:tcPr>
          <w:p>
            <w:r>
              <w:t xml:space="preserve">יְחִ֣י </w:t>
            </w:r>
          </w:p>
        </w:tc>
        <w:tc>
          <w:tcPr>
            <w:tcW w:type="auto" w:w="1728"/>
          </w:tcPr>
          <w:p>
            <w:r/>
          </w:p>
        </w:tc>
      </w:tr>
    </w:tbl>
    <w:p>
      <w:r>
        <w:br/>
      </w:r>
    </w:p>
    <w:p>
      <w:pPr>
        <w:pStyle w:val="Reference"/>
      </w:pPr>
      <w:hyperlink r:id="rId72">
        <w:r>
          <w:rPr/>
          <w:t>303872, Genesis 11:14</w:t>
        </w:r>
      </w:hyperlink>
    </w:p>
    <w:p>
      <w:pPr>
        <w:pStyle w:val="Hebrew"/>
      </w:pPr>
      <w:r>
        <w:t xml:space="preserve">וְשֶׁ֥לַח חַ֖י שְׁלֹשִׁ֣ים שָׁנָ֑ה </w:t>
      </w:r>
    </w:p>
    <w:p>
      <w:pPr>
        <w:pStyle w:val="Hebrew"/>
      </w:pPr>
      <w:r>
        <w:rPr>
          <w:color w:val="FF0000"/>
          <w:vertAlign w:val="superscript"/>
          <w:rtl/>
        </w:rPr>
        <w:t>5196</w:t>
      </w:r>
      <w:r>
        <w:rPr>
          <w:rFonts w:ascii="Times New Roman" w:hAnsi="Times New Roman"/>
          <w:color w:val="828282"/>
          <w:rtl/>
        </w:rPr>
        <w:t>וְ</w:t>
      </w:r>
      <w:r>
        <w:rPr>
          <w:color w:val="FF0000"/>
          <w:vertAlign w:val="superscript"/>
          <w:rtl/>
        </w:rPr>
        <w:t>5197</w:t>
      </w:r>
      <w:r>
        <w:rPr>
          <w:rFonts w:ascii="Times New Roman" w:hAnsi="Times New Roman"/>
          <w:color w:val="828282"/>
          <w:rtl/>
        </w:rPr>
        <w:t xml:space="preserve">שֶׁ֥לַח </w:t>
      </w:r>
      <w:r>
        <w:rPr>
          <w:color w:val="FF0000"/>
          <w:vertAlign w:val="superscript"/>
          <w:rtl/>
        </w:rPr>
        <w:t>5198</w:t>
      </w:r>
      <w:r>
        <w:rPr>
          <w:rFonts w:ascii="Times New Roman" w:hAnsi="Times New Roman"/>
          <w:color w:val="828282"/>
          <w:rtl/>
        </w:rPr>
        <w:t xml:space="preserve">חַ֖י </w:t>
      </w:r>
      <w:r>
        <w:rPr>
          <w:color w:val="FF0000"/>
          <w:vertAlign w:val="superscript"/>
          <w:rtl/>
        </w:rPr>
        <w:t>5199</w:t>
      </w:r>
      <w:r>
        <w:rPr>
          <w:rFonts w:ascii="Times New Roman" w:hAnsi="Times New Roman"/>
          <w:color w:val="828282"/>
          <w:rtl/>
        </w:rPr>
        <w:t xml:space="preserve">שְׁלֹשִׁ֣ים </w:t>
      </w:r>
      <w:r>
        <w:rPr>
          <w:color w:val="FF0000"/>
          <w:vertAlign w:val="superscript"/>
          <w:rtl/>
        </w:rPr>
        <w:t>5200</w:t>
      </w:r>
      <w:r>
        <w:rPr>
          <w:rFonts w:ascii="Times New Roman" w:hAnsi="Times New Roman"/>
          <w:color w:val="828282"/>
          <w:rtl/>
        </w:rPr>
        <w:t xml:space="preserve">שָׁנָ֑ה </w:t>
      </w:r>
    </w:p>
    <w:p>
      <w:pPr>
        <w:pStyle w:val="Hebrew"/>
      </w:pPr>
      <w:r>
        <w:rPr>
          <w:color w:val="828282"/>
        </w:rPr>
        <w:t xml:space="preserve">וְשֶׁ֥לַח חַ֖י שְׁלֹשִׁ֣ים שָׁנָ֑ה וַיֹּ֖ולֶד אֶת־עֵֽבֶר׃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303872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303872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388206</w:t>
            </w:r>
          </w:p>
        </w:tc>
        <w:tc>
          <w:tcPr>
            <w:tcW w:type="auto" w:w="1728"/>
          </w:tcPr>
          <w:p>
            <w:r>
              <w:t>time_phrase</w:t>
            </w:r>
          </w:p>
        </w:tc>
        <w:tc>
          <w:tcPr>
            <w:tcW w:type="auto" w:w="1728"/>
          </w:tcPr>
          <w:p>
            <w:r>
              <w:t xml:space="preserve">שְׁלֹשִׁ֣ים שָׁנָ֑ה </w:t>
            </w:r>
          </w:p>
        </w:tc>
        <w:tc>
          <w:tcPr>
            <w:tcW w:type="auto" w:w="1728"/>
          </w:tcPr>
          <w:p>
            <w:r/>
          </w:p>
        </w:tc>
      </w:tr>
      <w:tr>
        <w:tc>
          <w:tcPr>
            <w:tcW w:type="auto" w:w="1728"/>
          </w:tcPr>
          <w:p>
            <w:r>
              <w:t>tense</w:t>
            </w:r>
          </w:p>
        </w:tc>
        <w:tc>
          <w:tcPr>
            <w:tcW w:type="auto" w:w="1728"/>
          </w:tcPr>
          <w:p>
            <w:r>
              <w:t>5198</w:t>
            </w:r>
          </w:p>
        </w:tc>
        <w:tc>
          <w:tcPr>
            <w:tcW w:type="auto" w:w="1728"/>
          </w:tcPr>
          <w:p>
            <w:r>
              <w:t>verb</w:t>
            </w:r>
          </w:p>
        </w:tc>
        <w:tc>
          <w:tcPr>
            <w:tcW w:type="auto" w:w="1728"/>
          </w:tcPr>
          <w:p>
            <w:r>
              <w:t xml:space="preserve">חַ֖י </w:t>
            </w:r>
          </w:p>
        </w:tc>
        <w:tc>
          <w:tcPr>
            <w:tcW w:type="auto" w:w="1728"/>
          </w:tcPr>
          <w:p>
            <w:r/>
          </w:p>
        </w:tc>
      </w:tr>
    </w:tbl>
    <w:p>
      <w:r>
        <w:br/>
      </w:r>
    </w:p>
    <w:p>
      <w:pPr>
        <w:pStyle w:val="Reference"/>
      </w:pPr>
      <w:hyperlink r:id="rId73">
        <w:r>
          <w:rPr/>
          <w:t>303874, Genesis 11:15</w:t>
        </w:r>
      </w:hyperlink>
    </w:p>
    <w:p>
      <w:pPr>
        <w:pStyle w:val="Hebrew"/>
      </w:pPr>
      <w:r>
        <w:t xml:space="preserve">וַֽיְחִי־שֶׁ֗לַח שָׁלֹ֣שׁ שָׁנִ֔ים וְאַרְבַּ֥ע מֵאֹ֖ות שָׁנָ֑ה </w:t>
      </w:r>
    </w:p>
    <w:p>
      <w:pPr>
        <w:pStyle w:val="Hebrew"/>
      </w:pPr>
      <w:r>
        <w:rPr>
          <w:color w:val="FF0000"/>
          <w:vertAlign w:val="superscript"/>
          <w:rtl/>
        </w:rPr>
        <w:t>5205</w:t>
      </w:r>
      <w:r>
        <w:rPr>
          <w:rFonts w:ascii="Times New Roman" w:hAnsi="Times New Roman"/>
          <w:color w:val="828282"/>
          <w:rtl/>
        </w:rPr>
        <w:t>וַֽ</w:t>
      </w:r>
      <w:r>
        <w:rPr>
          <w:color w:val="FF0000"/>
          <w:vertAlign w:val="superscript"/>
          <w:rtl/>
        </w:rPr>
        <w:t>5206</w:t>
      </w:r>
      <w:r>
        <w:rPr>
          <w:rFonts w:ascii="Times New Roman" w:hAnsi="Times New Roman"/>
          <w:color w:val="828282"/>
          <w:rtl/>
        </w:rPr>
        <w:t>יְחִי־</w:t>
      </w:r>
      <w:r>
        <w:rPr>
          <w:color w:val="FF0000"/>
          <w:vertAlign w:val="superscript"/>
          <w:rtl/>
        </w:rPr>
        <w:t>5207</w:t>
      </w:r>
      <w:r>
        <w:rPr>
          <w:rFonts w:ascii="Times New Roman" w:hAnsi="Times New Roman"/>
          <w:color w:val="828282"/>
          <w:rtl/>
        </w:rPr>
        <w:t xml:space="preserve">שֶׁ֗לַח </w:t>
      </w:r>
      <w:r>
        <w:rPr>
          <w:color w:val="FF0000"/>
          <w:vertAlign w:val="superscript"/>
          <w:rtl/>
        </w:rPr>
        <w:t>5212</w:t>
      </w:r>
      <w:r>
        <w:rPr>
          <w:rFonts w:ascii="Times New Roman" w:hAnsi="Times New Roman"/>
          <w:color w:val="828282"/>
          <w:rtl/>
        </w:rPr>
        <w:t xml:space="preserve">שָׁלֹ֣שׁ </w:t>
      </w:r>
      <w:r>
        <w:rPr>
          <w:color w:val="FF0000"/>
          <w:vertAlign w:val="superscript"/>
          <w:rtl/>
        </w:rPr>
        <w:t>5213</w:t>
      </w:r>
      <w:r>
        <w:rPr>
          <w:rFonts w:ascii="Times New Roman" w:hAnsi="Times New Roman"/>
          <w:color w:val="828282"/>
          <w:rtl/>
        </w:rPr>
        <w:t xml:space="preserve">שָׁנִ֔ים </w:t>
      </w:r>
      <w:r>
        <w:rPr>
          <w:color w:val="FF0000"/>
          <w:vertAlign w:val="superscript"/>
          <w:rtl/>
        </w:rPr>
        <w:t>5214</w:t>
      </w:r>
      <w:r>
        <w:rPr>
          <w:rFonts w:ascii="Times New Roman" w:hAnsi="Times New Roman"/>
          <w:color w:val="828282"/>
          <w:rtl/>
        </w:rPr>
        <w:t>וְ</w:t>
      </w:r>
      <w:r>
        <w:rPr>
          <w:color w:val="FF0000"/>
          <w:vertAlign w:val="superscript"/>
          <w:rtl/>
        </w:rPr>
        <w:t>5215</w:t>
      </w:r>
      <w:r>
        <w:rPr>
          <w:rFonts w:ascii="Times New Roman" w:hAnsi="Times New Roman"/>
          <w:color w:val="828282"/>
          <w:rtl/>
        </w:rPr>
        <w:t xml:space="preserve">אַרְבַּ֥ע </w:t>
      </w:r>
      <w:r>
        <w:rPr>
          <w:color w:val="FF0000"/>
          <w:vertAlign w:val="superscript"/>
          <w:rtl/>
        </w:rPr>
        <w:t>5216</w:t>
      </w:r>
      <w:r>
        <w:rPr>
          <w:rFonts w:ascii="Times New Roman" w:hAnsi="Times New Roman"/>
          <w:color w:val="828282"/>
          <w:rtl/>
        </w:rPr>
        <w:t xml:space="preserve">מֵאֹ֖ות </w:t>
      </w:r>
      <w:r>
        <w:rPr>
          <w:color w:val="FF0000"/>
          <w:vertAlign w:val="superscript"/>
          <w:rtl/>
        </w:rPr>
        <w:t>5217</w:t>
      </w:r>
      <w:r>
        <w:rPr>
          <w:rFonts w:ascii="Times New Roman" w:hAnsi="Times New Roman"/>
          <w:color w:val="828282"/>
          <w:rtl/>
        </w:rPr>
        <w:t xml:space="preserve">שָׁנָ֑ה </w:t>
      </w:r>
    </w:p>
    <w:p>
      <w:pPr>
        <w:pStyle w:val="Hebrew"/>
      </w:pPr>
      <w:r>
        <w:rPr>
          <w:color w:val="828282"/>
        </w:rPr>
        <w:t xml:space="preserve">וַֽיְחִי־שֶׁ֗לַח אַחֲרֵי֙ הֹולִידֹ֣ו אֶת־עֵ֔בֶר שָׁלֹ֣שׁ שָׁנִ֔ים וְאַרְבַּ֥ע מֵאֹ֖ות שָׁנָ֑ה וַיֹּ֥ולֶד בָּנִ֖ים וּבָנֹֽות׃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303874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303874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388215</w:t>
            </w:r>
          </w:p>
        </w:tc>
        <w:tc>
          <w:tcPr>
            <w:tcW w:type="auto" w:w="1728"/>
          </w:tcPr>
          <w:p>
            <w:r>
              <w:t>time_phrase</w:t>
            </w:r>
          </w:p>
        </w:tc>
        <w:tc>
          <w:tcPr>
            <w:tcW w:type="auto" w:w="1728"/>
          </w:tcPr>
          <w:p>
            <w:r>
              <w:t xml:space="preserve">שָׁלֹ֣שׁ שָׁנִ֔ים וְאַרְבַּ֥ע מֵאֹ֖ות שָׁנָ֑ה </w:t>
            </w:r>
          </w:p>
        </w:tc>
        <w:tc>
          <w:tcPr>
            <w:tcW w:type="auto" w:w="1728"/>
          </w:tcPr>
          <w:p>
            <w:r/>
          </w:p>
        </w:tc>
      </w:tr>
      <w:tr>
        <w:tc>
          <w:tcPr>
            <w:tcW w:type="auto" w:w="1728"/>
          </w:tcPr>
          <w:p>
            <w:r>
              <w:t>tense</w:t>
            </w:r>
          </w:p>
        </w:tc>
        <w:tc>
          <w:tcPr>
            <w:tcW w:type="auto" w:w="1728"/>
          </w:tcPr>
          <w:p>
            <w:r>
              <w:t>5206</w:t>
            </w:r>
          </w:p>
        </w:tc>
        <w:tc>
          <w:tcPr>
            <w:tcW w:type="auto" w:w="1728"/>
          </w:tcPr>
          <w:p>
            <w:r>
              <w:t>verb</w:t>
            </w:r>
          </w:p>
        </w:tc>
        <w:tc>
          <w:tcPr>
            <w:tcW w:type="auto" w:w="1728"/>
          </w:tcPr>
          <w:p>
            <w:r>
              <w:t>יְחִי־</w:t>
            </w:r>
          </w:p>
        </w:tc>
        <w:tc>
          <w:tcPr>
            <w:tcW w:type="auto" w:w="1728"/>
          </w:tcPr>
          <w:p>
            <w:r/>
          </w:p>
        </w:tc>
      </w:tr>
    </w:tbl>
    <w:p>
      <w:r>
        <w:br/>
      </w:r>
    </w:p>
    <w:p>
      <w:pPr>
        <w:pStyle w:val="Reference"/>
      </w:pPr>
      <w:hyperlink r:id="rId74">
        <w:r>
          <w:rPr/>
          <w:t>303877, Genesis 11:16</w:t>
        </w:r>
      </w:hyperlink>
    </w:p>
    <w:p>
      <w:pPr>
        <w:pStyle w:val="Hebrew"/>
      </w:pPr>
      <w:r>
        <w:t xml:space="preserve">וַֽיְחִי־עֵ֕בֶר אַרְבַּ֥ע וּשְׁלֹשִׁ֖ים שָׁנָ֑ה </w:t>
      </w:r>
    </w:p>
    <w:p>
      <w:pPr>
        <w:pStyle w:val="Hebrew"/>
      </w:pPr>
      <w:r>
        <w:rPr>
          <w:color w:val="FF0000"/>
          <w:vertAlign w:val="superscript"/>
          <w:rtl/>
        </w:rPr>
        <w:t>5223</w:t>
      </w:r>
      <w:r>
        <w:rPr>
          <w:rFonts w:ascii="Times New Roman" w:hAnsi="Times New Roman"/>
          <w:color w:val="828282"/>
          <w:rtl/>
        </w:rPr>
        <w:t>וַֽ</w:t>
      </w:r>
      <w:r>
        <w:rPr>
          <w:color w:val="FF0000"/>
          <w:vertAlign w:val="superscript"/>
          <w:rtl/>
        </w:rPr>
        <w:t>5224</w:t>
      </w:r>
      <w:r>
        <w:rPr>
          <w:rFonts w:ascii="Times New Roman" w:hAnsi="Times New Roman"/>
          <w:color w:val="828282"/>
          <w:rtl/>
        </w:rPr>
        <w:t>יְחִי־</w:t>
      </w:r>
      <w:r>
        <w:rPr>
          <w:color w:val="FF0000"/>
          <w:vertAlign w:val="superscript"/>
          <w:rtl/>
        </w:rPr>
        <w:t>5225</w:t>
      </w:r>
      <w:r>
        <w:rPr>
          <w:rFonts w:ascii="Times New Roman" w:hAnsi="Times New Roman"/>
          <w:color w:val="828282"/>
          <w:rtl/>
        </w:rPr>
        <w:t xml:space="preserve">עֵ֕בֶר </w:t>
      </w:r>
      <w:r>
        <w:rPr>
          <w:color w:val="FF0000"/>
          <w:vertAlign w:val="superscript"/>
          <w:rtl/>
        </w:rPr>
        <w:t>5226</w:t>
      </w:r>
      <w:r>
        <w:rPr>
          <w:rFonts w:ascii="Times New Roman" w:hAnsi="Times New Roman"/>
          <w:color w:val="828282"/>
          <w:rtl/>
        </w:rPr>
        <w:t xml:space="preserve">אַרְבַּ֥ע </w:t>
      </w:r>
      <w:r>
        <w:rPr>
          <w:color w:val="FF0000"/>
          <w:vertAlign w:val="superscript"/>
          <w:rtl/>
        </w:rPr>
        <w:t>5227</w:t>
      </w:r>
      <w:r>
        <w:rPr>
          <w:rFonts w:ascii="Times New Roman" w:hAnsi="Times New Roman"/>
          <w:color w:val="828282"/>
          <w:rtl/>
        </w:rPr>
        <w:t>וּ</w:t>
      </w:r>
      <w:r>
        <w:rPr>
          <w:color w:val="FF0000"/>
          <w:vertAlign w:val="superscript"/>
          <w:rtl/>
        </w:rPr>
        <w:t>5228</w:t>
      </w:r>
      <w:r>
        <w:rPr>
          <w:rFonts w:ascii="Times New Roman" w:hAnsi="Times New Roman"/>
          <w:color w:val="828282"/>
          <w:rtl/>
        </w:rPr>
        <w:t xml:space="preserve">שְׁלֹשִׁ֖ים </w:t>
      </w:r>
      <w:r>
        <w:rPr>
          <w:color w:val="FF0000"/>
          <w:vertAlign w:val="superscript"/>
          <w:rtl/>
        </w:rPr>
        <w:t>5229</w:t>
      </w:r>
      <w:r>
        <w:rPr>
          <w:rFonts w:ascii="Times New Roman" w:hAnsi="Times New Roman"/>
          <w:color w:val="828282"/>
          <w:rtl/>
        </w:rPr>
        <w:t xml:space="preserve">שָׁנָ֑ה </w:t>
      </w:r>
    </w:p>
    <w:p>
      <w:pPr>
        <w:pStyle w:val="Hebrew"/>
      </w:pPr>
      <w:r>
        <w:rPr>
          <w:color w:val="828282"/>
        </w:rPr>
        <w:t xml:space="preserve">וַֽיְחִי־עֵ֕בֶר אַרְבַּ֥ע וּשְׁלֹשִׁ֖ים שָׁנָ֑ה וַיֹּ֖ולֶד אֶת־פָּֽלֶג׃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303877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303877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388222</w:t>
            </w:r>
          </w:p>
        </w:tc>
        <w:tc>
          <w:tcPr>
            <w:tcW w:type="auto" w:w="1728"/>
          </w:tcPr>
          <w:p>
            <w:r>
              <w:t>time_phrase</w:t>
            </w:r>
          </w:p>
        </w:tc>
        <w:tc>
          <w:tcPr>
            <w:tcW w:type="auto" w:w="1728"/>
          </w:tcPr>
          <w:p>
            <w:r>
              <w:t xml:space="preserve">אַרְבַּ֥ע וּשְׁלֹשִׁ֖ים שָׁנָ֑ה </w:t>
            </w:r>
          </w:p>
        </w:tc>
        <w:tc>
          <w:tcPr>
            <w:tcW w:type="auto" w:w="1728"/>
          </w:tcPr>
          <w:p>
            <w:r/>
          </w:p>
        </w:tc>
      </w:tr>
      <w:tr>
        <w:tc>
          <w:tcPr>
            <w:tcW w:type="auto" w:w="1728"/>
          </w:tcPr>
          <w:p>
            <w:r>
              <w:t>tense</w:t>
            </w:r>
          </w:p>
        </w:tc>
        <w:tc>
          <w:tcPr>
            <w:tcW w:type="auto" w:w="1728"/>
          </w:tcPr>
          <w:p>
            <w:r>
              <w:t>5224</w:t>
            </w:r>
          </w:p>
        </w:tc>
        <w:tc>
          <w:tcPr>
            <w:tcW w:type="auto" w:w="1728"/>
          </w:tcPr>
          <w:p>
            <w:r>
              <w:t>verb</w:t>
            </w:r>
          </w:p>
        </w:tc>
        <w:tc>
          <w:tcPr>
            <w:tcW w:type="auto" w:w="1728"/>
          </w:tcPr>
          <w:p>
            <w:r>
              <w:t>יְחִי־</w:t>
            </w:r>
          </w:p>
        </w:tc>
        <w:tc>
          <w:tcPr>
            <w:tcW w:type="auto" w:w="1728"/>
          </w:tcPr>
          <w:p>
            <w:r/>
          </w:p>
        </w:tc>
      </w:tr>
    </w:tbl>
    <w:p>
      <w:r>
        <w:br/>
      </w:r>
    </w:p>
    <w:p>
      <w:pPr>
        <w:pStyle w:val="Reference"/>
      </w:pPr>
      <w:hyperlink r:id="rId75">
        <w:r>
          <w:rPr/>
          <w:t>303879, Genesis 11:17</w:t>
        </w:r>
      </w:hyperlink>
    </w:p>
    <w:p>
      <w:pPr>
        <w:pStyle w:val="Hebrew"/>
      </w:pPr>
      <w:r>
        <w:t xml:space="preserve">וַֽיְחִי־עֵ֗בֶר שְׁלֹשִׁ֣ים שָׁנָ֔ה וְאַרְבַּ֥ע מֵאֹ֖ות שָׁנָ֑ה </w:t>
      </w:r>
    </w:p>
    <w:p>
      <w:pPr>
        <w:pStyle w:val="Hebrew"/>
      </w:pPr>
      <w:r>
        <w:rPr>
          <w:color w:val="FF0000"/>
          <w:vertAlign w:val="superscript"/>
          <w:rtl/>
        </w:rPr>
        <w:t>5234</w:t>
      </w:r>
      <w:r>
        <w:rPr>
          <w:rFonts w:ascii="Times New Roman" w:hAnsi="Times New Roman"/>
          <w:color w:val="828282"/>
          <w:rtl/>
        </w:rPr>
        <w:t>וַֽ</w:t>
      </w:r>
      <w:r>
        <w:rPr>
          <w:color w:val="FF0000"/>
          <w:vertAlign w:val="superscript"/>
          <w:rtl/>
        </w:rPr>
        <w:t>5235</w:t>
      </w:r>
      <w:r>
        <w:rPr>
          <w:rFonts w:ascii="Times New Roman" w:hAnsi="Times New Roman"/>
          <w:color w:val="828282"/>
          <w:rtl/>
        </w:rPr>
        <w:t>יְחִי־</w:t>
      </w:r>
      <w:r>
        <w:rPr>
          <w:color w:val="FF0000"/>
          <w:vertAlign w:val="superscript"/>
          <w:rtl/>
        </w:rPr>
        <w:t>5236</w:t>
      </w:r>
      <w:r>
        <w:rPr>
          <w:rFonts w:ascii="Times New Roman" w:hAnsi="Times New Roman"/>
          <w:color w:val="828282"/>
          <w:rtl/>
        </w:rPr>
        <w:t xml:space="preserve">עֵ֗בֶר </w:t>
      </w:r>
      <w:r>
        <w:rPr>
          <w:color w:val="FF0000"/>
          <w:vertAlign w:val="superscript"/>
          <w:rtl/>
        </w:rPr>
        <w:t>5241</w:t>
      </w:r>
      <w:r>
        <w:rPr>
          <w:rFonts w:ascii="Times New Roman" w:hAnsi="Times New Roman"/>
          <w:color w:val="828282"/>
          <w:rtl/>
        </w:rPr>
        <w:t xml:space="preserve">שְׁלֹשִׁ֣ים </w:t>
      </w:r>
      <w:r>
        <w:rPr>
          <w:color w:val="FF0000"/>
          <w:vertAlign w:val="superscript"/>
          <w:rtl/>
        </w:rPr>
        <w:t>5242</w:t>
      </w:r>
      <w:r>
        <w:rPr>
          <w:rFonts w:ascii="Times New Roman" w:hAnsi="Times New Roman"/>
          <w:color w:val="828282"/>
          <w:rtl/>
        </w:rPr>
        <w:t xml:space="preserve">שָׁנָ֔ה </w:t>
      </w:r>
      <w:r>
        <w:rPr>
          <w:color w:val="FF0000"/>
          <w:vertAlign w:val="superscript"/>
          <w:rtl/>
        </w:rPr>
        <w:t>5243</w:t>
      </w:r>
      <w:r>
        <w:rPr>
          <w:rFonts w:ascii="Times New Roman" w:hAnsi="Times New Roman"/>
          <w:color w:val="828282"/>
          <w:rtl/>
        </w:rPr>
        <w:t>וְ</w:t>
      </w:r>
      <w:r>
        <w:rPr>
          <w:color w:val="FF0000"/>
          <w:vertAlign w:val="superscript"/>
          <w:rtl/>
        </w:rPr>
        <w:t>5244</w:t>
      </w:r>
      <w:r>
        <w:rPr>
          <w:rFonts w:ascii="Times New Roman" w:hAnsi="Times New Roman"/>
          <w:color w:val="828282"/>
          <w:rtl/>
        </w:rPr>
        <w:t xml:space="preserve">אַרְבַּ֥ע </w:t>
      </w:r>
      <w:r>
        <w:rPr>
          <w:color w:val="FF0000"/>
          <w:vertAlign w:val="superscript"/>
          <w:rtl/>
        </w:rPr>
        <w:t>5245</w:t>
      </w:r>
      <w:r>
        <w:rPr>
          <w:rFonts w:ascii="Times New Roman" w:hAnsi="Times New Roman"/>
          <w:color w:val="828282"/>
          <w:rtl/>
        </w:rPr>
        <w:t xml:space="preserve">מֵאֹ֖ות </w:t>
      </w:r>
      <w:r>
        <w:rPr>
          <w:color w:val="FF0000"/>
          <w:vertAlign w:val="superscript"/>
          <w:rtl/>
        </w:rPr>
        <w:t>5246</w:t>
      </w:r>
      <w:r>
        <w:rPr>
          <w:rFonts w:ascii="Times New Roman" w:hAnsi="Times New Roman"/>
          <w:color w:val="828282"/>
          <w:rtl/>
        </w:rPr>
        <w:t xml:space="preserve">שָׁנָ֑ה </w:t>
      </w:r>
    </w:p>
    <w:p>
      <w:pPr>
        <w:pStyle w:val="Hebrew"/>
      </w:pPr>
      <w:r>
        <w:rPr>
          <w:color w:val="828282"/>
        </w:rPr>
        <w:t xml:space="preserve">וַֽיְחִי־עֵ֗בֶר אַחֲרֵי֙ הֹולִידֹ֣ו אֶת־פֶּ֔לֶג שְׁלֹשִׁ֣ים שָׁנָ֔ה וְאַרְבַּ֥ע מֵאֹ֖ות שָׁנָ֑ה וַיֹּ֥ולֶד בָּנִ֖ים וּבָנֹֽות׃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303879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303879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388231</w:t>
            </w:r>
          </w:p>
        </w:tc>
        <w:tc>
          <w:tcPr>
            <w:tcW w:type="auto" w:w="1728"/>
          </w:tcPr>
          <w:p>
            <w:r>
              <w:t>time_phrase</w:t>
            </w:r>
          </w:p>
        </w:tc>
        <w:tc>
          <w:tcPr>
            <w:tcW w:type="auto" w:w="1728"/>
          </w:tcPr>
          <w:p>
            <w:r>
              <w:t xml:space="preserve">שְׁלֹשִׁ֣ים שָׁנָ֔ה וְאַרְבַּ֥ע מֵאֹ֖ות שָׁנָ֑ה </w:t>
            </w:r>
          </w:p>
        </w:tc>
        <w:tc>
          <w:tcPr>
            <w:tcW w:type="auto" w:w="1728"/>
          </w:tcPr>
          <w:p>
            <w:r/>
          </w:p>
        </w:tc>
      </w:tr>
      <w:tr>
        <w:tc>
          <w:tcPr>
            <w:tcW w:type="auto" w:w="1728"/>
          </w:tcPr>
          <w:p>
            <w:r>
              <w:t>tense</w:t>
            </w:r>
          </w:p>
        </w:tc>
        <w:tc>
          <w:tcPr>
            <w:tcW w:type="auto" w:w="1728"/>
          </w:tcPr>
          <w:p>
            <w:r>
              <w:t>5235</w:t>
            </w:r>
          </w:p>
        </w:tc>
        <w:tc>
          <w:tcPr>
            <w:tcW w:type="auto" w:w="1728"/>
          </w:tcPr>
          <w:p>
            <w:r>
              <w:t>verb</w:t>
            </w:r>
          </w:p>
        </w:tc>
        <w:tc>
          <w:tcPr>
            <w:tcW w:type="auto" w:w="1728"/>
          </w:tcPr>
          <w:p>
            <w:r>
              <w:t>יְחִי־</w:t>
            </w:r>
          </w:p>
        </w:tc>
        <w:tc>
          <w:tcPr>
            <w:tcW w:type="auto" w:w="1728"/>
          </w:tcPr>
          <w:p>
            <w:r/>
          </w:p>
        </w:tc>
      </w:tr>
    </w:tbl>
    <w:p>
      <w:r>
        <w:br/>
      </w:r>
    </w:p>
    <w:p>
      <w:pPr>
        <w:pStyle w:val="Reference"/>
      </w:pPr>
      <w:hyperlink r:id="rId76">
        <w:r>
          <w:rPr/>
          <w:t>303882, Genesis 11:18</w:t>
        </w:r>
      </w:hyperlink>
    </w:p>
    <w:p>
      <w:pPr>
        <w:pStyle w:val="Hebrew"/>
      </w:pPr>
      <w:r>
        <w:t xml:space="preserve">וַֽיְחִי־פֶ֖לֶג שְׁלֹשִׁ֣ים שָׁנָ֑ה </w:t>
      </w:r>
    </w:p>
    <w:p>
      <w:pPr>
        <w:pStyle w:val="Hebrew"/>
      </w:pPr>
      <w:r>
        <w:rPr>
          <w:color w:val="FF0000"/>
          <w:vertAlign w:val="superscript"/>
          <w:rtl/>
        </w:rPr>
        <w:t>5252</w:t>
      </w:r>
      <w:r>
        <w:rPr>
          <w:rFonts w:ascii="Times New Roman" w:hAnsi="Times New Roman"/>
          <w:color w:val="828282"/>
          <w:rtl/>
        </w:rPr>
        <w:t>וַֽ</w:t>
      </w:r>
      <w:r>
        <w:rPr>
          <w:color w:val="FF0000"/>
          <w:vertAlign w:val="superscript"/>
          <w:rtl/>
        </w:rPr>
        <w:t>5253</w:t>
      </w:r>
      <w:r>
        <w:rPr>
          <w:rFonts w:ascii="Times New Roman" w:hAnsi="Times New Roman"/>
          <w:color w:val="828282"/>
          <w:rtl/>
        </w:rPr>
        <w:t>יְחִי־</w:t>
      </w:r>
      <w:r>
        <w:rPr>
          <w:color w:val="FF0000"/>
          <w:vertAlign w:val="superscript"/>
          <w:rtl/>
        </w:rPr>
        <w:t>5254</w:t>
      </w:r>
      <w:r>
        <w:rPr>
          <w:rFonts w:ascii="Times New Roman" w:hAnsi="Times New Roman"/>
          <w:color w:val="828282"/>
          <w:rtl/>
        </w:rPr>
        <w:t xml:space="preserve">פֶ֖לֶג </w:t>
      </w:r>
      <w:r>
        <w:rPr>
          <w:color w:val="FF0000"/>
          <w:vertAlign w:val="superscript"/>
          <w:rtl/>
        </w:rPr>
        <w:t>5255</w:t>
      </w:r>
      <w:r>
        <w:rPr>
          <w:rFonts w:ascii="Times New Roman" w:hAnsi="Times New Roman"/>
          <w:color w:val="828282"/>
          <w:rtl/>
        </w:rPr>
        <w:t xml:space="preserve">שְׁלֹשִׁ֣ים </w:t>
      </w:r>
      <w:r>
        <w:rPr>
          <w:color w:val="FF0000"/>
          <w:vertAlign w:val="superscript"/>
          <w:rtl/>
        </w:rPr>
        <w:t>5256</w:t>
      </w:r>
      <w:r>
        <w:rPr>
          <w:rFonts w:ascii="Times New Roman" w:hAnsi="Times New Roman"/>
          <w:color w:val="828282"/>
          <w:rtl/>
        </w:rPr>
        <w:t xml:space="preserve">שָׁנָ֑ה </w:t>
      </w:r>
    </w:p>
    <w:p>
      <w:pPr>
        <w:pStyle w:val="Hebrew"/>
      </w:pPr>
      <w:r>
        <w:rPr>
          <w:color w:val="828282"/>
        </w:rPr>
        <w:t xml:space="preserve">וַֽיְחִי־פֶ֖לֶג שְׁלֹשִׁ֣ים שָׁנָ֑ה וַיֹּ֖ולֶד אֶת־רְעֽוּ׃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303882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303882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388238</w:t>
            </w:r>
          </w:p>
        </w:tc>
        <w:tc>
          <w:tcPr>
            <w:tcW w:type="auto" w:w="1728"/>
          </w:tcPr>
          <w:p>
            <w:r>
              <w:t>time_phrase</w:t>
            </w:r>
          </w:p>
        </w:tc>
        <w:tc>
          <w:tcPr>
            <w:tcW w:type="auto" w:w="1728"/>
          </w:tcPr>
          <w:p>
            <w:r>
              <w:t xml:space="preserve">שְׁלֹשִׁ֣ים שָׁנָ֑ה </w:t>
            </w:r>
          </w:p>
        </w:tc>
        <w:tc>
          <w:tcPr>
            <w:tcW w:type="auto" w:w="1728"/>
          </w:tcPr>
          <w:p>
            <w:r/>
          </w:p>
        </w:tc>
      </w:tr>
      <w:tr>
        <w:tc>
          <w:tcPr>
            <w:tcW w:type="auto" w:w="1728"/>
          </w:tcPr>
          <w:p>
            <w:r>
              <w:t>tense</w:t>
            </w:r>
          </w:p>
        </w:tc>
        <w:tc>
          <w:tcPr>
            <w:tcW w:type="auto" w:w="1728"/>
          </w:tcPr>
          <w:p>
            <w:r>
              <w:t>5253</w:t>
            </w:r>
          </w:p>
        </w:tc>
        <w:tc>
          <w:tcPr>
            <w:tcW w:type="auto" w:w="1728"/>
          </w:tcPr>
          <w:p>
            <w:r>
              <w:t>verb</w:t>
            </w:r>
          </w:p>
        </w:tc>
        <w:tc>
          <w:tcPr>
            <w:tcW w:type="auto" w:w="1728"/>
          </w:tcPr>
          <w:p>
            <w:r>
              <w:t>יְחִי־</w:t>
            </w:r>
          </w:p>
        </w:tc>
        <w:tc>
          <w:tcPr>
            <w:tcW w:type="auto" w:w="1728"/>
          </w:tcPr>
          <w:p>
            <w:r/>
          </w:p>
        </w:tc>
      </w:tr>
    </w:tbl>
    <w:p>
      <w:r>
        <w:br/>
      </w:r>
    </w:p>
    <w:p>
      <w:pPr>
        <w:pStyle w:val="Reference"/>
      </w:pPr>
      <w:hyperlink r:id="rId77">
        <w:r>
          <w:rPr/>
          <w:t>303884, Genesis 11:19</w:t>
        </w:r>
      </w:hyperlink>
    </w:p>
    <w:p>
      <w:pPr>
        <w:pStyle w:val="Hebrew"/>
      </w:pPr>
      <w:r>
        <w:t xml:space="preserve">וַֽיְחִי־פֶ֗לֶג תֵּ֥שַׁע שָׁנִ֖ים וּמָאתַ֣יִם שָׁנָ֑ה </w:t>
      </w:r>
    </w:p>
    <w:p>
      <w:pPr>
        <w:pStyle w:val="Hebrew"/>
      </w:pPr>
      <w:r>
        <w:rPr>
          <w:color w:val="FF0000"/>
          <w:vertAlign w:val="superscript"/>
          <w:rtl/>
        </w:rPr>
        <w:t>5261</w:t>
      </w:r>
      <w:r>
        <w:rPr>
          <w:rFonts w:ascii="Times New Roman" w:hAnsi="Times New Roman"/>
          <w:color w:val="828282"/>
          <w:rtl/>
        </w:rPr>
        <w:t>וַֽ</w:t>
      </w:r>
      <w:r>
        <w:rPr>
          <w:color w:val="FF0000"/>
          <w:vertAlign w:val="superscript"/>
          <w:rtl/>
        </w:rPr>
        <w:t>5262</w:t>
      </w:r>
      <w:r>
        <w:rPr>
          <w:rFonts w:ascii="Times New Roman" w:hAnsi="Times New Roman"/>
          <w:color w:val="828282"/>
          <w:rtl/>
        </w:rPr>
        <w:t>יְחִי־</w:t>
      </w:r>
      <w:r>
        <w:rPr>
          <w:color w:val="FF0000"/>
          <w:vertAlign w:val="superscript"/>
          <w:rtl/>
        </w:rPr>
        <w:t>5263</w:t>
      </w:r>
      <w:r>
        <w:rPr>
          <w:rFonts w:ascii="Times New Roman" w:hAnsi="Times New Roman"/>
          <w:color w:val="828282"/>
          <w:rtl/>
        </w:rPr>
        <w:t xml:space="preserve">פֶ֗לֶג </w:t>
      </w:r>
      <w:r>
        <w:rPr>
          <w:color w:val="FF0000"/>
          <w:vertAlign w:val="superscript"/>
          <w:rtl/>
        </w:rPr>
        <w:t>5268</w:t>
      </w:r>
      <w:r>
        <w:rPr>
          <w:rFonts w:ascii="Times New Roman" w:hAnsi="Times New Roman"/>
          <w:color w:val="828282"/>
          <w:rtl/>
        </w:rPr>
        <w:t xml:space="preserve">תֵּ֥שַׁע </w:t>
      </w:r>
      <w:r>
        <w:rPr>
          <w:color w:val="FF0000"/>
          <w:vertAlign w:val="superscript"/>
          <w:rtl/>
        </w:rPr>
        <w:t>5269</w:t>
      </w:r>
      <w:r>
        <w:rPr>
          <w:rFonts w:ascii="Times New Roman" w:hAnsi="Times New Roman"/>
          <w:color w:val="828282"/>
          <w:rtl/>
        </w:rPr>
        <w:t xml:space="preserve">שָׁנִ֖ים </w:t>
      </w:r>
      <w:r>
        <w:rPr>
          <w:color w:val="FF0000"/>
          <w:vertAlign w:val="superscript"/>
          <w:rtl/>
        </w:rPr>
        <w:t>5270</w:t>
      </w:r>
      <w:r>
        <w:rPr>
          <w:rFonts w:ascii="Times New Roman" w:hAnsi="Times New Roman"/>
          <w:color w:val="828282"/>
          <w:rtl/>
        </w:rPr>
        <w:t>וּ</w:t>
      </w:r>
      <w:r>
        <w:rPr>
          <w:color w:val="FF0000"/>
          <w:vertAlign w:val="superscript"/>
          <w:rtl/>
        </w:rPr>
        <w:t>5271</w:t>
      </w:r>
      <w:r>
        <w:rPr>
          <w:rFonts w:ascii="Times New Roman" w:hAnsi="Times New Roman"/>
          <w:color w:val="828282"/>
          <w:rtl/>
        </w:rPr>
        <w:t xml:space="preserve">מָאתַ֣יִם </w:t>
      </w:r>
      <w:r>
        <w:rPr>
          <w:color w:val="FF0000"/>
          <w:vertAlign w:val="superscript"/>
          <w:rtl/>
        </w:rPr>
        <w:t>5272</w:t>
      </w:r>
      <w:r>
        <w:rPr>
          <w:rFonts w:ascii="Times New Roman" w:hAnsi="Times New Roman"/>
          <w:color w:val="828282"/>
          <w:rtl/>
        </w:rPr>
        <w:t xml:space="preserve">שָׁנָ֑ה </w:t>
      </w:r>
    </w:p>
    <w:p>
      <w:pPr>
        <w:pStyle w:val="Hebrew"/>
      </w:pPr>
      <w:r>
        <w:rPr>
          <w:color w:val="828282"/>
        </w:rPr>
        <w:t xml:space="preserve">וַֽיְחִי־פֶ֗לֶג אַחֲרֵי֙ הֹולִידֹ֣ו אֶת־רְע֔וּ תֵּ֥שַׁע שָׁנִ֖ים וּמָאתַ֣יִם שָׁנָ֑ה וַיֹּ֥ולֶד בָּנִ֖ים וּבָנֹֽות׃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303884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303884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388247</w:t>
            </w:r>
          </w:p>
        </w:tc>
        <w:tc>
          <w:tcPr>
            <w:tcW w:type="auto" w:w="1728"/>
          </w:tcPr>
          <w:p>
            <w:r>
              <w:t>time_phrase</w:t>
            </w:r>
          </w:p>
        </w:tc>
        <w:tc>
          <w:tcPr>
            <w:tcW w:type="auto" w:w="1728"/>
          </w:tcPr>
          <w:p>
            <w:r>
              <w:t xml:space="preserve">תֵּ֥שַׁע שָׁנִ֖ים וּמָאתַ֣יִם שָׁנָ֑ה </w:t>
            </w:r>
          </w:p>
        </w:tc>
        <w:tc>
          <w:tcPr>
            <w:tcW w:type="auto" w:w="1728"/>
          </w:tcPr>
          <w:p>
            <w:r/>
          </w:p>
        </w:tc>
      </w:tr>
      <w:tr>
        <w:tc>
          <w:tcPr>
            <w:tcW w:type="auto" w:w="1728"/>
          </w:tcPr>
          <w:p>
            <w:r>
              <w:t>tense</w:t>
            </w:r>
          </w:p>
        </w:tc>
        <w:tc>
          <w:tcPr>
            <w:tcW w:type="auto" w:w="1728"/>
          </w:tcPr>
          <w:p>
            <w:r>
              <w:t>5262</w:t>
            </w:r>
          </w:p>
        </w:tc>
        <w:tc>
          <w:tcPr>
            <w:tcW w:type="auto" w:w="1728"/>
          </w:tcPr>
          <w:p>
            <w:r>
              <w:t>verb</w:t>
            </w:r>
          </w:p>
        </w:tc>
        <w:tc>
          <w:tcPr>
            <w:tcW w:type="auto" w:w="1728"/>
          </w:tcPr>
          <w:p>
            <w:r>
              <w:t>יְחִי־</w:t>
            </w:r>
          </w:p>
        </w:tc>
        <w:tc>
          <w:tcPr>
            <w:tcW w:type="auto" w:w="1728"/>
          </w:tcPr>
          <w:p>
            <w:r/>
          </w:p>
        </w:tc>
      </w:tr>
    </w:tbl>
    <w:p>
      <w:r>
        <w:br/>
      </w:r>
    </w:p>
    <w:p>
      <w:pPr>
        <w:pStyle w:val="Reference"/>
      </w:pPr>
      <w:hyperlink r:id="rId78">
        <w:r>
          <w:rPr/>
          <w:t>303887, Genesis 11:20</w:t>
        </w:r>
      </w:hyperlink>
    </w:p>
    <w:p>
      <w:pPr>
        <w:pStyle w:val="Hebrew"/>
      </w:pPr>
      <w:r>
        <w:t xml:space="preserve">וַיְחִ֣י רְע֔וּ שְׁתַּ֥יִם וּשְׁלֹשִׁ֖ים שָׁנָ֑ה </w:t>
      </w:r>
    </w:p>
    <w:p>
      <w:pPr>
        <w:pStyle w:val="Hebrew"/>
      </w:pPr>
      <w:r>
        <w:rPr>
          <w:color w:val="FF0000"/>
          <w:vertAlign w:val="superscript"/>
          <w:rtl/>
        </w:rPr>
        <w:t>5278</w:t>
      </w:r>
      <w:r>
        <w:rPr>
          <w:rFonts w:ascii="Times New Roman" w:hAnsi="Times New Roman"/>
          <w:color w:val="828282"/>
          <w:rtl/>
        </w:rPr>
        <w:t>וַ</w:t>
      </w:r>
      <w:r>
        <w:rPr>
          <w:color w:val="FF0000"/>
          <w:vertAlign w:val="superscript"/>
          <w:rtl/>
        </w:rPr>
        <w:t>5279</w:t>
      </w:r>
      <w:r>
        <w:rPr>
          <w:rFonts w:ascii="Times New Roman" w:hAnsi="Times New Roman"/>
          <w:color w:val="828282"/>
          <w:rtl/>
        </w:rPr>
        <w:t xml:space="preserve">יְחִ֣י </w:t>
      </w:r>
      <w:r>
        <w:rPr>
          <w:color w:val="FF0000"/>
          <w:vertAlign w:val="superscript"/>
          <w:rtl/>
        </w:rPr>
        <w:t>5280</w:t>
      </w:r>
      <w:r>
        <w:rPr>
          <w:rFonts w:ascii="Times New Roman" w:hAnsi="Times New Roman"/>
          <w:color w:val="828282"/>
          <w:rtl/>
        </w:rPr>
        <w:t xml:space="preserve">רְע֔וּ </w:t>
      </w:r>
      <w:r>
        <w:rPr>
          <w:color w:val="FF0000"/>
          <w:vertAlign w:val="superscript"/>
          <w:rtl/>
        </w:rPr>
        <w:t>5281</w:t>
      </w:r>
      <w:r>
        <w:rPr>
          <w:rFonts w:ascii="Times New Roman" w:hAnsi="Times New Roman"/>
          <w:color w:val="828282"/>
          <w:rtl/>
        </w:rPr>
        <w:t xml:space="preserve">שְׁתַּ֥יִם </w:t>
      </w:r>
      <w:r>
        <w:rPr>
          <w:color w:val="FF0000"/>
          <w:vertAlign w:val="superscript"/>
          <w:rtl/>
        </w:rPr>
        <w:t>5282</w:t>
      </w:r>
      <w:r>
        <w:rPr>
          <w:rFonts w:ascii="Times New Roman" w:hAnsi="Times New Roman"/>
          <w:color w:val="828282"/>
          <w:rtl/>
        </w:rPr>
        <w:t>וּ</w:t>
      </w:r>
      <w:r>
        <w:rPr>
          <w:color w:val="FF0000"/>
          <w:vertAlign w:val="superscript"/>
          <w:rtl/>
        </w:rPr>
        <w:t>5283</w:t>
      </w:r>
      <w:r>
        <w:rPr>
          <w:rFonts w:ascii="Times New Roman" w:hAnsi="Times New Roman"/>
          <w:color w:val="828282"/>
          <w:rtl/>
        </w:rPr>
        <w:t xml:space="preserve">שְׁלֹשִׁ֖ים </w:t>
      </w:r>
      <w:r>
        <w:rPr>
          <w:color w:val="FF0000"/>
          <w:vertAlign w:val="superscript"/>
          <w:rtl/>
        </w:rPr>
        <w:t>5284</w:t>
      </w:r>
      <w:r>
        <w:rPr>
          <w:rFonts w:ascii="Times New Roman" w:hAnsi="Times New Roman"/>
          <w:color w:val="828282"/>
          <w:rtl/>
        </w:rPr>
        <w:t xml:space="preserve">שָׁנָ֑ה </w:t>
      </w:r>
    </w:p>
    <w:p>
      <w:pPr>
        <w:pStyle w:val="Hebrew"/>
      </w:pPr>
      <w:r>
        <w:rPr>
          <w:color w:val="828282"/>
        </w:rPr>
        <w:t xml:space="preserve">וַיְחִ֣י רְע֔וּ שְׁתַּ֥יִם וּשְׁלֹשִׁ֖ים שָׁנָ֑ה וַיֹּ֖ולֶד אֶת־שְׂרֽוּג׃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303887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303887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388254</w:t>
            </w:r>
          </w:p>
        </w:tc>
        <w:tc>
          <w:tcPr>
            <w:tcW w:type="auto" w:w="1728"/>
          </w:tcPr>
          <w:p>
            <w:r>
              <w:t>time_phrase</w:t>
            </w:r>
          </w:p>
        </w:tc>
        <w:tc>
          <w:tcPr>
            <w:tcW w:type="auto" w:w="1728"/>
          </w:tcPr>
          <w:p>
            <w:r>
              <w:t xml:space="preserve">שְׁתַּ֥יִם וּשְׁלֹשִׁ֖ים שָׁנָ֑ה </w:t>
            </w:r>
          </w:p>
        </w:tc>
        <w:tc>
          <w:tcPr>
            <w:tcW w:type="auto" w:w="1728"/>
          </w:tcPr>
          <w:p>
            <w:r/>
          </w:p>
        </w:tc>
      </w:tr>
      <w:tr>
        <w:tc>
          <w:tcPr>
            <w:tcW w:type="auto" w:w="1728"/>
          </w:tcPr>
          <w:p>
            <w:r>
              <w:t>tense</w:t>
            </w:r>
          </w:p>
        </w:tc>
        <w:tc>
          <w:tcPr>
            <w:tcW w:type="auto" w:w="1728"/>
          </w:tcPr>
          <w:p>
            <w:r>
              <w:t>5279</w:t>
            </w:r>
          </w:p>
        </w:tc>
        <w:tc>
          <w:tcPr>
            <w:tcW w:type="auto" w:w="1728"/>
          </w:tcPr>
          <w:p>
            <w:r>
              <w:t>verb</w:t>
            </w:r>
          </w:p>
        </w:tc>
        <w:tc>
          <w:tcPr>
            <w:tcW w:type="auto" w:w="1728"/>
          </w:tcPr>
          <w:p>
            <w:r>
              <w:t xml:space="preserve">יְחִ֣י </w:t>
            </w:r>
          </w:p>
        </w:tc>
        <w:tc>
          <w:tcPr>
            <w:tcW w:type="auto" w:w="1728"/>
          </w:tcPr>
          <w:p>
            <w:r/>
          </w:p>
        </w:tc>
      </w:tr>
    </w:tbl>
    <w:p>
      <w:r>
        <w:br/>
      </w:r>
    </w:p>
    <w:p>
      <w:pPr>
        <w:pStyle w:val="Reference"/>
      </w:pPr>
      <w:hyperlink r:id="rId79">
        <w:r>
          <w:rPr/>
          <w:t>303889, Genesis 11:21</w:t>
        </w:r>
      </w:hyperlink>
    </w:p>
    <w:p>
      <w:pPr>
        <w:pStyle w:val="Hebrew"/>
      </w:pPr>
      <w:r>
        <w:t xml:space="preserve">וַיְחִ֣י רְע֗וּ שֶׁ֥בַע שָׁנִ֖ים וּמָאתַ֣יִם שָׁנָ֑ה </w:t>
      </w:r>
    </w:p>
    <w:p>
      <w:pPr>
        <w:pStyle w:val="Hebrew"/>
      </w:pPr>
      <w:r>
        <w:rPr>
          <w:color w:val="FF0000"/>
          <w:vertAlign w:val="superscript"/>
          <w:rtl/>
        </w:rPr>
        <w:t>5289</w:t>
      </w:r>
      <w:r>
        <w:rPr>
          <w:rFonts w:ascii="Times New Roman" w:hAnsi="Times New Roman"/>
          <w:color w:val="828282"/>
          <w:rtl/>
        </w:rPr>
        <w:t>וַ</w:t>
      </w:r>
      <w:r>
        <w:rPr>
          <w:color w:val="FF0000"/>
          <w:vertAlign w:val="superscript"/>
          <w:rtl/>
        </w:rPr>
        <w:t>5290</w:t>
      </w:r>
      <w:r>
        <w:rPr>
          <w:rFonts w:ascii="Times New Roman" w:hAnsi="Times New Roman"/>
          <w:color w:val="828282"/>
          <w:rtl/>
        </w:rPr>
        <w:t xml:space="preserve">יְחִ֣י </w:t>
      </w:r>
      <w:r>
        <w:rPr>
          <w:color w:val="FF0000"/>
          <w:vertAlign w:val="superscript"/>
          <w:rtl/>
        </w:rPr>
        <w:t>5291</w:t>
      </w:r>
      <w:r>
        <w:rPr>
          <w:rFonts w:ascii="Times New Roman" w:hAnsi="Times New Roman"/>
          <w:color w:val="828282"/>
          <w:rtl/>
        </w:rPr>
        <w:t xml:space="preserve">רְע֗וּ </w:t>
      </w:r>
      <w:r>
        <w:rPr>
          <w:color w:val="FF0000"/>
          <w:vertAlign w:val="superscript"/>
          <w:rtl/>
        </w:rPr>
        <w:t>5296</w:t>
      </w:r>
      <w:r>
        <w:rPr>
          <w:rFonts w:ascii="Times New Roman" w:hAnsi="Times New Roman"/>
          <w:color w:val="828282"/>
          <w:rtl/>
        </w:rPr>
        <w:t xml:space="preserve">שֶׁ֥בַע </w:t>
      </w:r>
      <w:r>
        <w:rPr>
          <w:color w:val="FF0000"/>
          <w:vertAlign w:val="superscript"/>
          <w:rtl/>
        </w:rPr>
        <w:t>5297</w:t>
      </w:r>
      <w:r>
        <w:rPr>
          <w:rFonts w:ascii="Times New Roman" w:hAnsi="Times New Roman"/>
          <w:color w:val="828282"/>
          <w:rtl/>
        </w:rPr>
        <w:t xml:space="preserve">שָׁנִ֖ים </w:t>
      </w:r>
      <w:r>
        <w:rPr>
          <w:color w:val="FF0000"/>
          <w:vertAlign w:val="superscript"/>
          <w:rtl/>
        </w:rPr>
        <w:t>5298</w:t>
      </w:r>
      <w:r>
        <w:rPr>
          <w:rFonts w:ascii="Times New Roman" w:hAnsi="Times New Roman"/>
          <w:color w:val="828282"/>
          <w:rtl/>
        </w:rPr>
        <w:t>וּ</w:t>
      </w:r>
      <w:r>
        <w:rPr>
          <w:color w:val="FF0000"/>
          <w:vertAlign w:val="superscript"/>
          <w:rtl/>
        </w:rPr>
        <w:t>5299</w:t>
      </w:r>
      <w:r>
        <w:rPr>
          <w:rFonts w:ascii="Times New Roman" w:hAnsi="Times New Roman"/>
          <w:color w:val="828282"/>
          <w:rtl/>
        </w:rPr>
        <w:t xml:space="preserve">מָאתַ֣יִם </w:t>
      </w:r>
      <w:r>
        <w:rPr>
          <w:color w:val="FF0000"/>
          <w:vertAlign w:val="superscript"/>
          <w:rtl/>
        </w:rPr>
        <w:t>5300</w:t>
      </w:r>
      <w:r>
        <w:rPr>
          <w:rFonts w:ascii="Times New Roman" w:hAnsi="Times New Roman"/>
          <w:color w:val="828282"/>
          <w:rtl/>
        </w:rPr>
        <w:t xml:space="preserve">שָׁנָ֑ה </w:t>
      </w:r>
    </w:p>
    <w:p>
      <w:pPr>
        <w:pStyle w:val="Hebrew"/>
      </w:pPr>
      <w:r>
        <w:rPr>
          <w:color w:val="828282"/>
        </w:rPr>
        <w:t xml:space="preserve">וַיְחִ֣י רְע֗וּ אַחֲרֵי֙ הֹולִידֹ֣ו אֶת־שְׂר֔וּג שֶׁ֥בַע שָׁנִ֖ים וּמָאתַ֣יִם שָׁנָ֑ה וַיֹּ֥ולֶד בָּנִ֖ים וּבָנֹֽות׃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303889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303889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388263</w:t>
            </w:r>
          </w:p>
        </w:tc>
        <w:tc>
          <w:tcPr>
            <w:tcW w:type="auto" w:w="1728"/>
          </w:tcPr>
          <w:p>
            <w:r>
              <w:t>time_phrase</w:t>
            </w:r>
          </w:p>
        </w:tc>
        <w:tc>
          <w:tcPr>
            <w:tcW w:type="auto" w:w="1728"/>
          </w:tcPr>
          <w:p>
            <w:r>
              <w:t xml:space="preserve">שֶׁ֥בַע שָׁנִ֖ים וּמָאתַ֣יִם שָׁנָ֑ה </w:t>
            </w:r>
          </w:p>
        </w:tc>
        <w:tc>
          <w:tcPr>
            <w:tcW w:type="auto" w:w="1728"/>
          </w:tcPr>
          <w:p>
            <w:r/>
          </w:p>
        </w:tc>
      </w:tr>
      <w:tr>
        <w:tc>
          <w:tcPr>
            <w:tcW w:type="auto" w:w="1728"/>
          </w:tcPr>
          <w:p>
            <w:r>
              <w:t>tense</w:t>
            </w:r>
          </w:p>
        </w:tc>
        <w:tc>
          <w:tcPr>
            <w:tcW w:type="auto" w:w="1728"/>
          </w:tcPr>
          <w:p>
            <w:r>
              <w:t>5290</w:t>
            </w:r>
          </w:p>
        </w:tc>
        <w:tc>
          <w:tcPr>
            <w:tcW w:type="auto" w:w="1728"/>
          </w:tcPr>
          <w:p>
            <w:r>
              <w:t>verb</w:t>
            </w:r>
          </w:p>
        </w:tc>
        <w:tc>
          <w:tcPr>
            <w:tcW w:type="auto" w:w="1728"/>
          </w:tcPr>
          <w:p>
            <w:r>
              <w:t xml:space="preserve">יְחִ֣י </w:t>
            </w:r>
          </w:p>
        </w:tc>
        <w:tc>
          <w:tcPr>
            <w:tcW w:type="auto" w:w="1728"/>
          </w:tcPr>
          <w:p>
            <w:r/>
          </w:p>
        </w:tc>
      </w:tr>
    </w:tbl>
    <w:p>
      <w:r>
        <w:br/>
      </w:r>
    </w:p>
    <w:p>
      <w:pPr>
        <w:pStyle w:val="Reference"/>
      </w:pPr>
      <w:hyperlink r:id="rId80">
        <w:r>
          <w:rPr/>
          <w:t>303892, Genesis 11:22</w:t>
        </w:r>
      </w:hyperlink>
    </w:p>
    <w:p>
      <w:pPr>
        <w:pStyle w:val="Hebrew"/>
      </w:pPr>
      <w:r>
        <w:t xml:space="preserve">וַיְחִ֥י שְׂר֖וּג שְׁלֹשִׁ֣ים שָׁנָ֑ה </w:t>
      </w:r>
    </w:p>
    <w:p>
      <w:pPr>
        <w:pStyle w:val="Hebrew"/>
      </w:pPr>
      <w:r>
        <w:rPr>
          <w:color w:val="FF0000"/>
          <w:vertAlign w:val="superscript"/>
          <w:rtl/>
        </w:rPr>
        <w:t>5306</w:t>
      </w:r>
      <w:r>
        <w:rPr>
          <w:rFonts w:ascii="Times New Roman" w:hAnsi="Times New Roman"/>
          <w:color w:val="828282"/>
          <w:rtl/>
        </w:rPr>
        <w:t>וַ</w:t>
      </w:r>
      <w:r>
        <w:rPr>
          <w:color w:val="FF0000"/>
          <w:vertAlign w:val="superscript"/>
          <w:rtl/>
        </w:rPr>
        <w:t>5307</w:t>
      </w:r>
      <w:r>
        <w:rPr>
          <w:rFonts w:ascii="Times New Roman" w:hAnsi="Times New Roman"/>
          <w:color w:val="828282"/>
          <w:rtl/>
        </w:rPr>
        <w:t xml:space="preserve">יְחִ֥י </w:t>
      </w:r>
      <w:r>
        <w:rPr>
          <w:color w:val="FF0000"/>
          <w:vertAlign w:val="superscript"/>
          <w:rtl/>
        </w:rPr>
        <w:t>5308</w:t>
      </w:r>
      <w:r>
        <w:rPr>
          <w:rFonts w:ascii="Times New Roman" w:hAnsi="Times New Roman"/>
          <w:color w:val="828282"/>
          <w:rtl/>
        </w:rPr>
        <w:t xml:space="preserve">שְׂר֖וּג </w:t>
      </w:r>
      <w:r>
        <w:rPr>
          <w:color w:val="FF0000"/>
          <w:vertAlign w:val="superscript"/>
          <w:rtl/>
        </w:rPr>
        <w:t>5309</w:t>
      </w:r>
      <w:r>
        <w:rPr>
          <w:rFonts w:ascii="Times New Roman" w:hAnsi="Times New Roman"/>
          <w:color w:val="828282"/>
          <w:rtl/>
        </w:rPr>
        <w:t xml:space="preserve">שְׁלֹשִׁ֣ים </w:t>
      </w:r>
      <w:r>
        <w:rPr>
          <w:color w:val="FF0000"/>
          <w:vertAlign w:val="superscript"/>
          <w:rtl/>
        </w:rPr>
        <w:t>5310</w:t>
      </w:r>
      <w:r>
        <w:rPr>
          <w:rFonts w:ascii="Times New Roman" w:hAnsi="Times New Roman"/>
          <w:color w:val="828282"/>
          <w:rtl/>
        </w:rPr>
        <w:t xml:space="preserve">שָׁנָ֑ה </w:t>
      </w:r>
    </w:p>
    <w:p>
      <w:pPr>
        <w:pStyle w:val="Hebrew"/>
      </w:pPr>
      <w:r>
        <w:rPr>
          <w:color w:val="828282"/>
        </w:rPr>
        <w:t xml:space="preserve">וַיְחִ֥י שְׂר֖וּג שְׁלֹשִׁ֣ים שָׁנָ֑ה וַיֹּ֖ולֶד אֶת־נָחֹֽור׃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303892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303892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388270</w:t>
            </w:r>
          </w:p>
        </w:tc>
        <w:tc>
          <w:tcPr>
            <w:tcW w:type="auto" w:w="1728"/>
          </w:tcPr>
          <w:p>
            <w:r>
              <w:t>time_phrase</w:t>
            </w:r>
          </w:p>
        </w:tc>
        <w:tc>
          <w:tcPr>
            <w:tcW w:type="auto" w:w="1728"/>
          </w:tcPr>
          <w:p>
            <w:r>
              <w:t xml:space="preserve">שְׁלֹשִׁ֣ים שָׁנָ֑ה </w:t>
            </w:r>
          </w:p>
        </w:tc>
        <w:tc>
          <w:tcPr>
            <w:tcW w:type="auto" w:w="1728"/>
          </w:tcPr>
          <w:p>
            <w:r/>
          </w:p>
        </w:tc>
      </w:tr>
      <w:tr>
        <w:tc>
          <w:tcPr>
            <w:tcW w:type="auto" w:w="1728"/>
          </w:tcPr>
          <w:p>
            <w:r>
              <w:t>tense</w:t>
            </w:r>
          </w:p>
        </w:tc>
        <w:tc>
          <w:tcPr>
            <w:tcW w:type="auto" w:w="1728"/>
          </w:tcPr>
          <w:p>
            <w:r>
              <w:t>5307</w:t>
            </w:r>
          </w:p>
        </w:tc>
        <w:tc>
          <w:tcPr>
            <w:tcW w:type="auto" w:w="1728"/>
          </w:tcPr>
          <w:p>
            <w:r>
              <w:t>verb</w:t>
            </w:r>
          </w:p>
        </w:tc>
        <w:tc>
          <w:tcPr>
            <w:tcW w:type="auto" w:w="1728"/>
          </w:tcPr>
          <w:p>
            <w:r>
              <w:t xml:space="preserve">יְחִ֥י </w:t>
            </w:r>
          </w:p>
        </w:tc>
        <w:tc>
          <w:tcPr>
            <w:tcW w:type="auto" w:w="1728"/>
          </w:tcPr>
          <w:p>
            <w:r/>
          </w:p>
        </w:tc>
      </w:tr>
    </w:tbl>
    <w:p>
      <w:r>
        <w:br/>
      </w:r>
    </w:p>
    <w:p>
      <w:pPr>
        <w:pStyle w:val="Reference"/>
      </w:pPr>
      <w:hyperlink r:id="rId81">
        <w:r>
          <w:rPr/>
          <w:t>303894, Genesis 11:23</w:t>
        </w:r>
      </w:hyperlink>
    </w:p>
    <w:p>
      <w:pPr>
        <w:pStyle w:val="Hebrew"/>
      </w:pPr>
      <w:r>
        <w:t xml:space="preserve">וַיְחִ֣י שְׂר֗וּג מָאתַ֣יִם שָׁנָ֑ה </w:t>
      </w:r>
    </w:p>
    <w:p>
      <w:pPr>
        <w:pStyle w:val="Hebrew"/>
      </w:pPr>
      <w:r>
        <w:rPr>
          <w:color w:val="FF0000"/>
          <w:vertAlign w:val="superscript"/>
          <w:rtl/>
        </w:rPr>
        <w:t>5315</w:t>
      </w:r>
      <w:r>
        <w:rPr>
          <w:rFonts w:ascii="Times New Roman" w:hAnsi="Times New Roman"/>
          <w:color w:val="828282"/>
          <w:rtl/>
        </w:rPr>
        <w:t>וַ</w:t>
      </w:r>
      <w:r>
        <w:rPr>
          <w:color w:val="FF0000"/>
          <w:vertAlign w:val="superscript"/>
          <w:rtl/>
        </w:rPr>
        <w:t>5316</w:t>
      </w:r>
      <w:r>
        <w:rPr>
          <w:rFonts w:ascii="Times New Roman" w:hAnsi="Times New Roman"/>
          <w:color w:val="828282"/>
          <w:rtl/>
        </w:rPr>
        <w:t xml:space="preserve">יְחִ֣י </w:t>
      </w:r>
      <w:r>
        <w:rPr>
          <w:color w:val="FF0000"/>
          <w:vertAlign w:val="superscript"/>
          <w:rtl/>
        </w:rPr>
        <w:t>5317</w:t>
      </w:r>
      <w:r>
        <w:rPr>
          <w:rFonts w:ascii="Times New Roman" w:hAnsi="Times New Roman"/>
          <w:color w:val="828282"/>
          <w:rtl/>
        </w:rPr>
        <w:t xml:space="preserve">שְׂר֗וּג </w:t>
      </w:r>
      <w:r>
        <w:rPr>
          <w:color w:val="FF0000"/>
          <w:vertAlign w:val="superscript"/>
          <w:rtl/>
        </w:rPr>
        <w:t>5322</w:t>
      </w:r>
      <w:r>
        <w:rPr>
          <w:rFonts w:ascii="Times New Roman" w:hAnsi="Times New Roman"/>
          <w:color w:val="828282"/>
          <w:rtl/>
        </w:rPr>
        <w:t xml:space="preserve">מָאתַ֣יִם </w:t>
      </w:r>
      <w:r>
        <w:rPr>
          <w:color w:val="FF0000"/>
          <w:vertAlign w:val="superscript"/>
          <w:rtl/>
        </w:rPr>
        <w:t>5323</w:t>
      </w:r>
      <w:r>
        <w:rPr>
          <w:rFonts w:ascii="Times New Roman" w:hAnsi="Times New Roman"/>
          <w:color w:val="828282"/>
          <w:rtl/>
        </w:rPr>
        <w:t xml:space="preserve">שָׁנָ֑ה </w:t>
      </w:r>
    </w:p>
    <w:p>
      <w:pPr>
        <w:pStyle w:val="Hebrew"/>
      </w:pPr>
      <w:r>
        <w:rPr>
          <w:color w:val="828282"/>
        </w:rPr>
        <w:t xml:space="preserve">וַיְחִ֣י שְׂר֗וּג אַחֲרֵ֛י הֹולִידֹ֥ו אֶת־נָחֹ֖ור מָאתַ֣יִם שָׁנָ֑ה וַיֹּ֥ולֶד בָּנִ֖ים וּבָנֹֽות׃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303894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303894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388279</w:t>
            </w:r>
          </w:p>
        </w:tc>
        <w:tc>
          <w:tcPr>
            <w:tcW w:type="auto" w:w="1728"/>
          </w:tcPr>
          <w:p>
            <w:r>
              <w:t>time_phrase</w:t>
            </w:r>
          </w:p>
        </w:tc>
        <w:tc>
          <w:tcPr>
            <w:tcW w:type="auto" w:w="1728"/>
          </w:tcPr>
          <w:p>
            <w:r>
              <w:t xml:space="preserve">מָאתַ֣יִם שָׁנָ֑ה </w:t>
            </w:r>
          </w:p>
        </w:tc>
        <w:tc>
          <w:tcPr>
            <w:tcW w:type="auto" w:w="1728"/>
          </w:tcPr>
          <w:p>
            <w:r/>
          </w:p>
        </w:tc>
      </w:tr>
      <w:tr>
        <w:tc>
          <w:tcPr>
            <w:tcW w:type="auto" w:w="1728"/>
          </w:tcPr>
          <w:p>
            <w:r>
              <w:t>tense</w:t>
            </w:r>
          </w:p>
        </w:tc>
        <w:tc>
          <w:tcPr>
            <w:tcW w:type="auto" w:w="1728"/>
          </w:tcPr>
          <w:p>
            <w:r>
              <w:t>5316</w:t>
            </w:r>
          </w:p>
        </w:tc>
        <w:tc>
          <w:tcPr>
            <w:tcW w:type="auto" w:w="1728"/>
          </w:tcPr>
          <w:p>
            <w:r>
              <w:t>verb</w:t>
            </w:r>
          </w:p>
        </w:tc>
        <w:tc>
          <w:tcPr>
            <w:tcW w:type="auto" w:w="1728"/>
          </w:tcPr>
          <w:p>
            <w:r>
              <w:t xml:space="preserve">יְחִ֣י </w:t>
            </w:r>
          </w:p>
        </w:tc>
        <w:tc>
          <w:tcPr>
            <w:tcW w:type="auto" w:w="1728"/>
          </w:tcPr>
          <w:p>
            <w:r/>
          </w:p>
        </w:tc>
      </w:tr>
    </w:tbl>
    <w:p>
      <w:r>
        <w:br/>
      </w:r>
    </w:p>
    <w:p>
      <w:pPr>
        <w:pStyle w:val="Reference"/>
      </w:pPr>
      <w:hyperlink r:id="rId82">
        <w:r>
          <w:rPr/>
          <w:t>303897, Genesis 11:24</w:t>
        </w:r>
      </w:hyperlink>
    </w:p>
    <w:p>
      <w:pPr>
        <w:pStyle w:val="Hebrew"/>
      </w:pPr>
      <w:r>
        <w:t xml:space="preserve">וַיְחִ֣י נָחֹ֔ור תֵּ֥שַׁע וְעֶשְׂרִ֖ים שָׁנָ֑ה </w:t>
      </w:r>
    </w:p>
    <w:p>
      <w:pPr>
        <w:pStyle w:val="Hebrew"/>
      </w:pPr>
      <w:r>
        <w:rPr>
          <w:color w:val="FF0000"/>
          <w:vertAlign w:val="superscript"/>
          <w:rtl/>
        </w:rPr>
        <w:t>5329</w:t>
      </w:r>
      <w:r>
        <w:rPr>
          <w:rFonts w:ascii="Times New Roman" w:hAnsi="Times New Roman"/>
          <w:color w:val="828282"/>
          <w:rtl/>
        </w:rPr>
        <w:t>וַ</w:t>
      </w:r>
      <w:r>
        <w:rPr>
          <w:color w:val="FF0000"/>
          <w:vertAlign w:val="superscript"/>
          <w:rtl/>
        </w:rPr>
        <w:t>5330</w:t>
      </w:r>
      <w:r>
        <w:rPr>
          <w:rFonts w:ascii="Times New Roman" w:hAnsi="Times New Roman"/>
          <w:color w:val="828282"/>
          <w:rtl/>
        </w:rPr>
        <w:t xml:space="preserve">יְחִ֣י </w:t>
      </w:r>
      <w:r>
        <w:rPr>
          <w:color w:val="FF0000"/>
          <w:vertAlign w:val="superscript"/>
          <w:rtl/>
        </w:rPr>
        <w:t>5331</w:t>
      </w:r>
      <w:r>
        <w:rPr>
          <w:rFonts w:ascii="Times New Roman" w:hAnsi="Times New Roman"/>
          <w:color w:val="828282"/>
          <w:rtl/>
        </w:rPr>
        <w:t xml:space="preserve">נָחֹ֔ור </w:t>
      </w:r>
      <w:r>
        <w:rPr>
          <w:color w:val="FF0000"/>
          <w:vertAlign w:val="superscript"/>
          <w:rtl/>
        </w:rPr>
        <w:t>5332</w:t>
      </w:r>
      <w:r>
        <w:rPr>
          <w:rFonts w:ascii="Times New Roman" w:hAnsi="Times New Roman"/>
          <w:color w:val="828282"/>
          <w:rtl/>
        </w:rPr>
        <w:t xml:space="preserve">תֵּ֥שַׁע </w:t>
      </w:r>
      <w:r>
        <w:rPr>
          <w:color w:val="FF0000"/>
          <w:vertAlign w:val="superscript"/>
          <w:rtl/>
        </w:rPr>
        <w:t>5333</w:t>
      </w:r>
      <w:r>
        <w:rPr>
          <w:rFonts w:ascii="Times New Roman" w:hAnsi="Times New Roman"/>
          <w:color w:val="828282"/>
          <w:rtl/>
        </w:rPr>
        <w:t>וְ</w:t>
      </w:r>
      <w:r>
        <w:rPr>
          <w:color w:val="FF0000"/>
          <w:vertAlign w:val="superscript"/>
          <w:rtl/>
        </w:rPr>
        <w:t>5334</w:t>
      </w:r>
      <w:r>
        <w:rPr>
          <w:rFonts w:ascii="Times New Roman" w:hAnsi="Times New Roman"/>
          <w:color w:val="828282"/>
          <w:rtl/>
        </w:rPr>
        <w:t xml:space="preserve">עֶשְׂרִ֖ים </w:t>
      </w:r>
      <w:r>
        <w:rPr>
          <w:color w:val="FF0000"/>
          <w:vertAlign w:val="superscript"/>
          <w:rtl/>
        </w:rPr>
        <w:t>5335</w:t>
      </w:r>
      <w:r>
        <w:rPr>
          <w:rFonts w:ascii="Times New Roman" w:hAnsi="Times New Roman"/>
          <w:color w:val="828282"/>
          <w:rtl/>
        </w:rPr>
        <w:t xml:space="preserve">שָׁנָ֑ה </w:t>
      </w:r>
    </w:p>
    <w:p>
      <w:pPr>
        <w:pStyle w:val="Hebrew"/>
      </w:pPr>
      <w:r>
        <w:rPr>
          <w:color w:val="828282"/>
        </w:rPr>
        <w:t xml:space="preserve">וַיְחִ֣י נָחֹ֔ור תֵּ֥שַׁע וְעֶשְׂרִ֖ים שָׁנָ֑ה וַיֹּ֖ולֶד אֶת־תָּֽרַח׃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303897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303897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388286</w:t>
            </w:r>
          </w:p>
        </w:tc>
        <w:tc>
          <w:tcPr>
            <w:tcW w:type="auto" w:w="1728"/>
          </w:tcPr>
          <w:p>
            <w:r>
              <w:t>time_phrase</w:t>
            </w:r>
          </w:p>
        </w:tc>
        <w:tc>
          <w:tcPr>
            <w:tcW w:type="auto" w:w="1728"/>
          </w:tcPr>
          <w:p>
            <w:r>
              <w:t xml:space="preserve">תֵּ֥שַׁע וְעֶשְׂרִ֖ים שָׁנָ֑ה </w:t>
            </w:r>
          </w:p>
        </w:tc>
        <w:tc>
          <w:tcPr>
            <w:tcW w:type="auto" w:w="1728"/>
          </w:tcPr>
          <w:p>
            <w:r/>
          </w:p>
        </w:tc>
      </w:tr>
      <w:tr>
        <w:tc>
          <w:tcPr>
            <w:tcW w:type="auto" w:w="1728"/>
          </w:tcPr>
          <w:p>
            <w:r>
              <w:t>tense</w:t>
            </w:r>
          </w:p>
        </w:tc>
        <w:tc>
          <w:tcPr>
            <w:tcW w:type="auto" w:w="1728"/>
          </w:tcPr>
          <w:p>
            <w:r>
              <w:t>5330</w:t>
            </w:r>
          </w:p>
        </w:tc>
        <w:tc>
          <w:tcPr>
            <w:tcW w:type="auto" w:w="1728"/>
          </w:tcPr>
          <w:p>
            <w:r>
              <w:t>verb</w:t>
            </w:r>
          </w:p>
        </w:tc>
        <w:tc>
          <w:tcPr>
            <w:tcW w:type="auto" w:w="1728"/>
          </w:tcPr>
          <w:p>
            <w:r>
              <w:t xml:space="preserve">יְחִ֣י </w:t>
            </w:r>
          </w:p>
        </w:tc>
        <w:tc>
          <w:tcPr>
            <w:tcW w:type="auto" w:w="1728"/>
          </w:tcPr>
          <w:p>
            <w:r/>
          </w:p>
        </w:tc>
      </w:tr>
    </w:tbl>
    <w:p>
      <w:r>
        <w:br/>
      </w:r>
    </w:p>
    <w:p>
      <w:pPr>
        <w:pStyle w:val="Reference"/>
      </w:pPr>
      <w:hyperlink r:id="rId83">
        <w:r>
          <w:rPr/>
          <w:t>303899, Genesis 11:25</w:t>
        </w:r>
      </w:hyperlink>
    </w:p>
    <w:p>
      <w:pPr>
        <w:pStyle w:val="Hebrew"/>
      </w:pPr>
      <w:r>
        <w:t xml:space="preserve">וַיְחִ֣י נָחֹ֗ור תְּשַֽׁע־עֶשְׂרֵ֥ה שָׁנָ֖ה וּמְאַ֣ת שָׁנָ֑ה </w:t>
      </w:r>
    </w:p>
    <w:p>
      <w:pPr>
        <w:pStyle w:val="Hebrew"/>
      </w:pPr>
      <w:r>
        <w:rPr>
          <w:color w:val="FF0000"/>
          <w:vertAlign w:val="superscript"/>
          <w:rtl/>
        </w:rPr>
        <w:t>5340</w:t>
      </w:r>
      <w:r>
        <w:rPr>
          <w:rFonts w:ascii="Times New Roman" w:hAnsi="Times New Roman"/>
          <w:color w:val="828282"/>
          <w:rtl/>
        </w:rPr>
        <w:t>וַ</w:t>
      </w:r>
      <w:r>
        <w:rPr>
          <w:color w:val="FF0000"/>
          <w:vertAlign w:val="superscript"/>
          <w:rtl/>
        </w:rPr>
        <w:t>5341</w:t>
      </w:r>
      <w:r>
        <w:rPr>
          <w:rFonts w:ascii="Times New Roman" w:hAnsi="Times New Roman"/>
          <w:color w:val="828282"/>
          <w:rtl/>
        </w:rPr>
        <w:t xml:space="preserve">יְחִ֣י </w:t>
      </w:r>
      <w:r>
        <w:rPr>
          <w:color w:val="FF0000"/>
          <w:vertAlign w:val="superscript"/>
          <w:rtl/>
        </w:rPr>
        <w:t>5342</w:t>
      </w:r>
      <w:r>
        <w:rPr>
          <w:rFonts w:ascii="Times New Roman" w:hAnsi="Times New Roman"/>
          <w:color w:val="828282"/>
          <w:rtl/>
        </w:rPr>
        <w:t xml:space="preserve">נָחֹ֗ור </w:t>
      </w:r>
      <w:r>
        <w:rPr>
          <w:color w:val="FF0000"/>
          <w:vertAlign w:val="superscript"/>
          <w:rtl/>
        </w:rPr>
        <w:t>5347</w:t>
      </w:r>
      <w:r>
        <w:rPr>
          <w:rFonts w:ascii="Times New Roman" w:hAnsi="Times New Roman"/>
          <w:color w:val="828282"/>
          <w:rtl/>
        </w:rPr>
        <w:t>תְּשַֽׁע־</w:t>
      </w:r>
      <w:r>
        <w:rPr>
          <w:color w:val="FF0000"/>
          <w:vertAlign w:val="superscript"/>
          <w:rtl/>
        </w:rPr>
        <w:t>5348</w:t>
      </w:r>
      <w:r>
        <w:rPr>
          <w:rFonts w:ascii="Times New Roman" w:hAnsi="Times New Roman"/>
          <w:color w:val="828282"/>
          <w:rtl/>
        </w:rPr>
        <w:t xml:space="preserve">עֶשְׂרֵ֥ה </w:t>
      </w:r>
      <w:r>
        <w:rPr>
          <w:color w:val="FF0000"/>
          <w:vertAlign w:val="superscript"/>
          <w:rtl/>
        </w:rPr>
        <w:t>5349</w:t>
      </w:r>
      <w:r>
        <w:rPr>
          <w:rFonts w:ascii="Times New Roman" w:hAnsi="Times New Roman"/>
          <w:color w:val="828282"/>
          <w:rtl/>
        </w:rPr>
        <w:t xml:space="preserve">שָׁנָ֖ה </w:t>
      </w:r>
      <w:r>
        <w:rPr>
          <w:color w:val="FF0000"/>
          <w:vertAlign w:val="superscript"/>
          <w:rtl/>
        </w:rPr>
        <w:t>5350</w:t>
      </w:r>
      <w:r>
        <w:rPr>
          <w:rFonts w:ascii="Times New Roman" w:hAnsi="Times New Roman"/>
          <w:color w:val="828282"/>
          <w:rtl/>
        </w:rPr>
        <w:t>וּ</w:t>
      </w:r>
      <w:r>
        <w:rPr>
          <w:color w:val="FF0000"/>
          <w:vertAlign w:val="superscript"/>
          <w:rtl/>
        </w:rPr>
        <w:t>5351</w:t>
      </w:r>
      <w:r>
        <w:rPr>
          <w:rFonts w:ascii="Times New Roman" w:hAnsi="Times New Roman"/>
          <w:color w:val="828282"/>
          <w:rtl/>
        </w:rPr>
        <w:t xml:space="preserve">מְאַ֣ת </w:t>
      </w:r>
      <w:r>
        <w:rPr>
          <w:color w:val="FF0000"/>
          <w:vertAlign w:val="superscript"/>
          <w:rtl/>
        </w:rPr>
        <w:t>5352</w:t>
      </w:r>
      <w:r>
        <w:rPr>
          <w:rFonts w:ascii="Times New Roman" w:hAnsi="Times New Roman"/>
          <w:color w:val="828282"/>
          <w:rtl/>
        </w:rPr>
        <w:t xml:space="preserve">שָׁנָ֑ה </w:t>
      </w:r>
    </w:p>
    <w:p>
      <w:pPr>
        <w:pStyle w:val="Hebrew"/>
      </w:pPr>
      <w:r>
        <w:rPr>
          <w:color w:val="828282"/>
        </w:rPr>
        <w:t xml:space="preserve">וַיְחִ֣י נָחֹ֗ור אַחֲרֵי֙ הֹולִידֹ֣ו אֶת־תֶּ֔רַח תְּשַֽׁע־עֶשְׂרֵ֥ה שָׁנָ֖ה וּמְאַ֣ת שָׁנָ֑ה וַיֹּ֥ולֶד בָּנִ֖ים וּבָנֹֽות׃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303899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303899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388295</w:t>
            </w:r>
          </w:p>
        </w:tc>
        <w:tc>
          <w:tcPr>
            <w:tcW w:type="auto" w:w="1728"/>
          </w:tcPr>
          <w:p>
            <w:r>
              <w:t>time_phrase</w:t>
            </w:r>
          </w:p>
        </w:tc>
        <w:tc>
          <w:tcPr>
            <w:tcW w:type="auto" w:w="1728"/>
          </w:tcPr>
          <w:p>
            <w:r>
              <w:t xml:space="preserve">תְּשַֽׁע־עֶשְׂרֵ֥ה שָׁנָ֖ה וּמְאַ֣ת שָׁנָ֑ה </w:t>
            </w:r>
          </w:p>
        </w:tc>
        <w:tc>
          <w:tcPr>
            <w:tcW w:type="auto" w:w="1728"/>
          </w:tcPr>
          <w:p>
            <w:r/>
          </w:p>
        </w:tc>
      </w:tr>
      <w:tr>
        <w:tc>
          <w:tcPr>
            <w:tcW w:type="auto" w:w="1728"/>
          </w:tcPr>
          <w:p>
            <w:r>
              <w:t>tense</w:t>
            </w:r>
          </w:p>
        </w:tc>
        <w:tc>
          <w:tcPr>
            <w:tcW w:type="auto" w:w="1728"/>
          </w:tcPr>
          <w:p>
            <w:r>
              <w:t>5341</w:t>
            </w:r>
          </w:p>
        </w:tc>
        <w:tc>
          <w:tcPr>
            <w:tcW w:type="auto" w:w="1728"/>
          </w:tcPr>
          <w:p>
            <w:r>
              <w:t>verb</w:t>
            </w:r>
          </w:p>
        </w:tc>
        <w:tc>
          <w:tcPr>
            <w:tcW w:type="auto" w:w="1728"/>
          </w:tcPr>
          <w:p>
            <w:r>
              <w:t xml:space="preserve">יְחִ֣י </w:t>
            </w:r>
          </w:p>
        </w:tc>
        <w:tc>
          <w:tcPr>
            <w:tcW w:type="auto" w:w="1728"/>
          </w:tcPr>
          <w:p>
            <w:r/>
          </w:p>
        </w:tc>
      </w:tr>
    </w:tbl>
    <w:p>
      <w:r>
        <w:br/>
      </w:r>
    </w:p>
    <w:p>
      <w:pPr>
        <w:pStyle w:val="Reference"/>
      </w:pPr>
      <w:hyperlink r:id="rId84">
        <w:r>
          <w:rPr/>
          <w:t>303902, Genesis 11:26</w:t>
        </w:r>
      </w:hyperlink>
    </w:p>
    <w:p>
      <w:pPr>
        <w:pStyle w:val="Hebrew"/>
      </w:pPr>
      <w:r>
        <w:t xml:space="preserve">וַֽיְחִי־תֶ֖רַח שִׁבְעִ֣ים שָׁנָ֑ה </w:t>
      </w:r>
    </w:p>
    <w:p>
      <w:pPr>
        <w:pStyle w:val="Hebrew"/>
      </w:pPr>
      <w:r>
        <w:rPr>
          <w:color w:val="FF0000"/>
          <w:vertAlign w:val="superscript"/>
          <w:rtl/>
        </w:rPr>
        <w:t>5358</w:t>
      </w:r>
      <w:r>
        <w:rPr>
          <w:rFonts w:ascii="Times New Roman" w:hAnsi="Times New Roman"/>
          <w:color w:val="828282"/>
          <w:rtl/>
        </w:rPr>
        <w:t>וַֽ</w:t>
      </w:r>
      <w:r>
        <w:rPr>
          <w:color w:val="FF0000"/>
          <w:vertAlign w:val="superscript"/>
          <w:rtl/>
        </w:rPr>
        <w:t>5359</w:t>
      </w:r>
      <w:r>
        <w:rPr>
          <w:rFonts w:ascii="Times New Roman" w:hAnsi="Times New Roman"/>
          <w:color w:val="828282"/>
          <w:rtl/>
        </w:rPr>
        <w:t>יְחִי־</w:t>
      </w:r>
      <w:r>
        <w:rPr>
          <w:color w:val="FF0000"/>
          <w:vertAlign w:val="superscript"/>
          <w:rtl/>
        </w:rPr>
        <w:t>5360</w:t>
      </w:r>
      <w:r>
        <w:rPr>
          <w:rFonts w:ascii="Times New Roman" w:hAnsi="Times New Roman"/>
          <w:color w:val="828282"/>
          <w:rtl/>
        </w:rPr>
        <w:t xml:space="preserve">תֶ֖רַח </w:t>
      </w:r>
      <w:r>
        <w:rPr>
          <w:color w:val="FF0000"/>
          <w:vertAlign w:val="superscript"/>
          <w:rtl/>
        </w:rPr>
        <w:t>5361</w:t>
      </w:r>
      <w:r>
        <w:rPr>
          <w:rFonts w:ascii="Times New Roman" w:hAnsi="Times New Roman"/>
          <w:color w:val="828282"/>
          <w:rtl/>
        </w:rPr>
        <w:t xml:space="preserve">שִׁבְעִ֣ים </w:t>
      </w:r>
      <w:r>
        <w:rPr>
          <w:color w:val="FF0000"/>
          <w:vertAlign w:val="superscript"/>
          <w:rtl/>
        </w:rPr>
        <w:t>5362</w:t>
      </w:r>
      <w:r>
        <w:rPr>
          <w:rFonts w:ascii="Times New Roman" w:hAnsi="Times New Roman"/>
          <w:color w:val="828282"/>
          <w:rtl/>
        </w:rPr>
        <w:t xml:space="preserve">שָׁנָ֑ה </w:t>
      </w:r>
    </w:p>
    <w:p>
      <w:pPr>
        <w:pStyle w:val="Hebrew"/>
      </w:pPr>
      <w:r>
        <w:rPr>
          <w:color w:val="828282"/>
        </w:rPr>
        <w:t xml:space="preserve">וַֽיְחִי־תֶ֖רַח שִׁבְעִ֣ים שָׁנָ֑ה וַיֹּ֨ולֶד֙ אֶת־אַבְרָ֔ם אֶת־נָחֹ֖ור וְאֶת־הָרָֽן׃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303902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303902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388302</w:t>
            </w:r>
          </w:p>
        </w:tc>
        <w:tc>
          <w:tcPr>
            <w:tcW w:type="auto" w:w="1728"/>
          </w:tcPr>
          <w:p>
            <w:r>
              <w:t>time_phrase</w:t>
            </w:r>
          </w:p>
        </w:tc>
        <w:tc>
          <w:tcPr>
            <w:tcW w:type="auto" w:w="1728"/>
          </w:tcPr>
          <w:p>
            <w:r>
              <w:t xml:space="preserve">שִׁבְעִ֣ים שָׁנָ֑ה </w:t>
            </w:r>
          </w:p>
        </w:tc>
        <w:tc>
          <w:tcPr>
            <w:tcW w:type="auto" w:w="1728"/>
          </w:tcPr>
          <w:p>
            <w:r/>
          </w:p>
        </w:tc>
      </w:tr>
      <w:tr>
        <w:tc>
          <w:tcPr>
            <w:tcW w:type="auto" w:w="1728"/>
          </w:tcPr>
          <w:p>
            <w:r>
              <w:t>tense</w:t>
            </w:r>
          </w:p>
        </w:tc>
        <w:tc>
          <w:tcPr>
            <w:tcW w:type="auto" w:w="1728"/>
          </w:tcPr>
          <w:p>
            <w:r>
              <w:t>5359</w:t>
            </w:r>
          </w:p>
        </w:tc>
        <w:tc>
          <w:tcPr>
            <w:tcW w:type="auto" w:w="1728"/>
          </w:tcPr>
          <w:p>
            <w:r>
              <w:t>verb</w:t>
            </w:r>
          </w:p>
        </w:tc>
        <w:tc>
          <w:tcPr>
            <w:tcW w:type="auto" w:w="1728"/>
          </w:tcPr>
          <w:p>
            <w:r>
              <w:t>יְחִי־</w:t>
            </w:r>
          </w:p>
        </w:tc>
        <w:tc>
          <w:tcPr>
            <w:tcW w:type="auto" w:w="1728"/>
          </w:tcPr>
          <w:p>
            <w:r/>
          </w:p>
        </w:tc>
      </w:tr>
    </w:tbl>
    <w:p>
      <w:r>
        <w:br/>
      </w:r>
    </w:p>
    <w:p>
      <w:pPr>
        <w:pStyle w:val="Reference"/>
      </w:pPr>
      <w:hyperlink r:id="rId85">
        <w:r>
          <w:rPr/>
          <w:t>303942, Genesis 12:6</w:t>
        </w:r>
      </w:hyperlink>
    </w:p>
    <w:p>
      <w:pPr>
        <w:pStyle w:val="Hebrew"/>
      </w:pPr>
      <w:r>
        <w:t xml:space="preserve">וְהַֽכְּנַעֲנִ֖י אָ֥ז בָּאָֽרֶץ׃ </w:t>
      </w:r>
    </w:p>
    <w:p>
      <w:pPr>
        <w:pStyle w:val="Hebrew"/>
      </w:pPr>
      <w:r>
        <w:rPr>
          <w:color w:val="FF0000"/>
          <w:vertAlign w:val="superscript"/>
          <w:rtl/>
        </w:rPr>
        <w:t>5602</w:t>
      </w:r>
      <w:r>
        <w:rPr>
          <w:rFonts w:ascii="Times New Roman" w:hAnsi="Times New Roman"/>
          <w:color w:val="828282"/>
          <w:rtl/>
        </w:rPr>
        <w:t>וְ</w:t>
      </w:r>
      <w:r>
        <w:rPr>
          <w:color w:val="FF0000"/>
          <w:vertAlign w:val="superscript"/>
          <w:rtl/>
        </w:rPr>
        <w:t>5603</w:t>
      </w:r>
      <w:r>
        <w:rPr>
          <w:rFonts w:ascii="Times New Roman" w:hAnsi="Times New Roman"/>
          <w:color w:val="828282"/>
          <w:rtl/>
        </w:rPr>
        <w:t>הַֽ</w:t>
      </w:r>
      <w:r>
        <w:rPr>
          <w:color w:val="FF0000"/>
          <w:vertAlign w:val="superscript"/>
          <w:rtl/>
        </w:rPr>
        <w:t>5604</w:t>
      </w:r>
      <w:r>
        <w:rPr>
          <w:rFonts w:ascii="Times New Roman" w:hAnsi="Times New Roman"/>
          <w:color w:val="828282"/>
          <w:rtl/>
        </w:rPr>
        <w:t xml:space="preserve">כְּנַעֲנִ֖י </w:t>
      </w:r>
      <w:r>
        <w:rPr>
          <w:color w:val="FF0000"/>
          <w:vertAlign w:val="superscript"/>
          <w:rtl/>
        </w:rPr>
        <w:t>5605</w:t>
      </w:r>
      <w:r>
        <w:rPr>
          <w:rFonts w:ascii="Times New Roman" w:hAnsi="Times New Roman"/>
          <w:color w:val="828282"/>
          <w:rtl/>
        </w:rPr>
        <w:t xml:space="preserve">אָ֥ז </w:t>
      </w:r>
      <w:r>
        <w:rPr>
          <w:color w:val="FF0000"/>
          <w:vertAlign w:val="superscript"/>
          <w:rtl/>
        </w:rPr>
        <w:t>5606</w:t>
      </w:r>
      <w:r>
        <w:rPr>
          <w:rFonts w:ascii="Times New Roman" w:hAnsi="Times New Roman"/>
          <w:color w:val="828282"/>
          <w:rtl/>
        </w:rPr>
        <w:t>בָּ</w:t>
      </w:r>
      <w:r>
        <w:rPr>
          <w:color w:val="FF0000"/>
          <w:vertAlign w:val="superscript"/>
          <w:rtl/>
        </w:rPr>
        <w:t>5607</w:t>
      </w:r>
      <w:r>
        <w:rPr>
          <w:rFonts w:ascii="Times New Roman" w:hAnsi="Times New Roman"/>
          <w:color w:val="828282"/>
          <w:rtl/>
        </w:rPr>
      </w:r>
      <w:r>
        <w:rPr>
          <w:color w:val="FF0000"/>
          <w:vertAlign w:val="superscript"/>
          <w:rtl/>
        </w:rPr>
        <w:t>5608</w:t>
      </w:r>
      <w:r>
        <w:rPr>
          <w:rFonts w:ascii="Times New Roman" w:hAnsi="Times New Roman"/>
          <w:color w:val="828282"/>
          <w:rtl/>
        </w:rPr>
        <w:t xml:space="preserve">אָֽרֶץ׃ </w:t>
      </w:r>
    </w:p>
    <w:p>
      <w:pPr>
        <w:pStyle w:val="Hebrew"/>
      </w:pPr>
      <w:r>
        <w:rPr>
          <w:color w:val="828282"/>
        </w:rPr>
        <w:t xml:space="preserve">וַיַּעֲבֹ֤ר אַבְרָם֙ בָּאָ֔רֶץ עַ֚ד מְקֹ֣ום שְׁכֶ֔ם עַ֖ד אֵלֹ֣ון מֹורֶ֑ה וְהַֽכְּנַעֲנִ֖י אָ֥ז בָּאָֽרֶץ׃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303942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303942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388432</w:t>
            </w:r>
          </w:p>
        </w:tc>
        <w:tc>
          <w:tcPr>
            <w:tcW w:type="auto" w:w="1728"/>
          </w:tcPr>
          <w:p>
            <w:r>
              <w:t>time_phrase</w:t>
            </w:r>
          </w:p>
        </w:tc>
        <w:tc>
          <w:tcPr>
            <w:tcW w:type="auto" w:w="1728"/>
          </w:tcPr>
          <w:p>
            <w:r>
              <w:t xml:space="preserve">אָ֥ז </w:t>
            </w:r>
          </w:p>
        </w:tc>
        <w:tc>
          <w:tcPr>
            <w:tcW w:type="auto" w:w="1728"/>
          </w:tcPr>
          <w:p>
            <w:r/>
          </w:p>
        </w:tc>
      </w:tr>
    </w:tbl>
    <w:p>
      <w:r>
        <w:br/>
      </w:r>
    </w:p>
    <w:p>
      <w:pPr>
        <w:pStyle w:val="Reference"/>
      </w:pPr>
      <w:hyperlink r:id="rId86">
        <w:r>
          <w:rPr/>
          <w:t>303993, Genesis 12:19</w:t>
        </w:r>
      </w:hyperlink>
    </w:p>
    <w:p>
      <w:pPr>
        <w:pStyle w:val="Hebrew"/>
      </w:pPr>
      <w:r>
        <w:t xml:space="preserve">וְעַתָּ֕ה </w:t>
      </w:r>
    </w:p>
    <w:p>
      <w:pPr>
        <w:pStyle w:val="Hebrew"/>
      </w:pPr>
      <w:r>
        <w:rPr>
          <w:color w:val="FF0000"/>
          <w:vertAlign w:val="superscript"/>
          <w:rtl/>
        </w:rPr>
        <w:t>5843</w:t>
      </w:r>
      <w:r>
        <w:rPr>
          <w:rFonts w:ascii="Times New Roman" w:hAnsi="Times New Roman"/>
          <w:color w:val="828282"/>
          <w:rtl/>
        </w:rPr>
        <w:t>וְ</w:t>
      </w:r>
      <w:r>
        <w:rPr>
          <w:color w:val="FF0000"/>
          <w:vertAlign w:val="superscript"/>
          <w:rtl/>
        </w:rPr>
        <w:t>5844</w:t>
      </w:r>
      <w:r>
        <w:rPr>
          <w:rFonts w:ascii="Times New Roman" w:hAnsi="Times New Roman"/>
          <w:color w:val="828282"/>
          <w:rtl/>
        </w:rPr>
        <w:t xml:space="preserve">עַתָּ֕ה </w:t>
      </w:r>
    </w:p>
    <w:p>
      <w:pPr>
        <w:pStyle w:val="Hebrew"/>
      </w:pPr>
      <w:r>
        <w:rPr>
          <w:color w:val="828282"/>
        </w:rPr>
        <w:t xml:space="preserve">לָמָ֤ה אָמַ֨רְתָּ֙ אֲחֹ֣תִי הִ֔וא וָאֶקַּ֥ח אֹתָ֛הּ לִ֖י לְאִשָּׁ֑ה וְעַתָּ֕ה הִנֵּ֥ה אִשְׁתְּךָ֖ קַ֥ח וָלֵֽךְ׃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303993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303993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388598</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87">
        <w:r>
          <w:rPr/>
          <w:t>304005, Genesis 13:3</w:t>
        </w:r>
      </w:hyperlink>
    </w:p>
    <w:p>
      <w:pPr>
        <w:pStyle w:val="Hebrew"/>
      </w:pPr>
      <w:r>
        <w:t xml:space="preserve">אֲשֶׁר־הָ֨יָה שָׁ֤ם אָֽהֳלֹו֙ בַּתְּחִלָּ֔ה </w:t>
      </w:r>
    </w:p>
    <w:p>
      <w:pPr>
        <w:pStyle w:val="Hebrew"/>
      </w:pPr>
      <w:r>
        <w:rPr>
          <w:color w:val="FF0000"/>
          <w:vertAlign w:val="superscript"/>
          <w:rtl/>
        </w:rPr>
        <w:t>5909</w:t>
      </w:r>
      <w:r>
        <w:rPr>
          <w:rFonts w:ascii="Times New Roman" w:hAnsi="Times New Roman"/>
          <w:color w:val="828282"/>
          <w:rtl/>
        </w:rPr>
        <w:t>אֲשֶׁר־</w:t>
      </w:r>
      <w:r>
        <w:rPr>
          <w:color w:val="FF0000"/>
          <w:vertAlign w:val="superscript"/>
          <w:rtl/>
        </w:rPr>
        <w:t>5910</w:t>
      </w:r>
      <w:r>
        <w:rPr>
          <w:rFonts w:ascii="Times New Roman" w:hAnsi="Times New Roman"/>
          <w:color w:val="828282"/>
          <w:rtl/>
        </w:rPr>
        <w:t xml:space="preserve">הָ֨יָה </w:t>
      </w:r>
      <w:r>
        <w:rPr>
          <w:color w:val="FF0000"/>
          <w:vertAlign w:val="superscript"/>
          <w:rtl/>
        </w:rPr>
        <w:t>5911</w:t>
      </w:r>
      <w:r>
        <w:rPr>
          <w:rFonts w:ascii="Times New Roman" w:hAnsi="Times New Roman"/>
          <w:color w:val="828282"/>
          <w:rtl/>
        </w:rPr>
        <w:t xml:space="preserve">שָׁ֤ם </w:t>
      </w:r>
      <w:r>
        <w:rPr>
          <w:color w:val="FF0000"/>
          <w:vertAlign w:val="superscript"/>
          <w:rtl/>
        </w:rPr>
        <w:t>5912</w:t>
      </w:r>
      <w:r>
        <w:rPr>
          <w:rFonts w:ascii="Times New Roman" w:hAnsi="Times New Roman"/>
          <w:color w:val="828282"/>
          <w:rtl/>
        </w:rPr>
        <w:t xml:space="preserve">אָֽהֳלֹו֙ </w:t>
      </w:r>
      <w:r>
        <w:rPr>
          <w:color w:val="FF0000"/>
          <w:vertAlign w:val="superscript"/>
          <w:rtl/>
        </w:rPr>
        <w:t>5913</w:t>
      </w:r>
      <w:r>
        <w:rPr>
          <w:rFonts w:ascii="Times New Roman" w:hAnsi="Times New Roman"/>
          <w:color w:val="828282"/>
          <w:rtl/>
        </w:rPr>
        <w:t>בַּ</w:t>
      </w:r>
      <w:r>
        <w:rPr>
          <w:color w:val="FF0000"/>
          <w:vertAlign w:val="superscript"/>
          <w:rtl/>
        </w:rPr>
        <w:t>5914</w:t>
      </w:r>
      <w:r>
        <w:rPr>
          <w:rFonts w:ascii="Times New Roman" w:hAnsi="Times New Roman"/>
          <w:color w:val="828282"/>
          <w:rtl/>
        </w:rPr>
      </w:r>
      <w:r>
        <w:rPr>
          <w:color w:val="FF0000"/>
          <w:vertAlign w:val="superscript"/>
          <w:rtl/>
        </w:rPr>
        <w:t>5915</w:t>
      </w:r>
      <w:r>
        <w:rPr>
          <w:rFonts w:ascii="Times New Roman" w:hAnsi="Times New Roman"/>
          <w:color w:val="828282"/>
          <w:rtl/>
        </w:rPr>
        <w:t xml:space="preserve">תְּחִלָּ֔ה </w:t>
      </w:r>
    </w:p>
    <w:p>
      <w:pPr>
        <w:pStyle w:val="Hebrew"/>
      </w:pPr>
      <w:r>
        <w:rPr>
          <w:color w:val="828282"/>
        </w:rPr>
        <w:t xml:space="preserve">וַיֵּ֨לֶךְ֙ לְמַסָּעָ֔יו מִנֶּ֖גֶב וְעַד־בֵּֽית־אֵ֑ל עַד־הַמָּקֹ֗ום אֲשֶׁר־הָ֨יָה שָׁ֤ם אָֽהֳלֹו֙ בַּתְּחִלָּ֔ה בֵּ֥ין בֵּֽית־אֵ֖ל וּבֵ֥ין הָעָֽי׃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304005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304005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388638</w:t>
            </w:r>
          </w:p>
        </w:tc>
        <w:tc>
          <w:tcPr>
            <w:tcW w:type="auto" w:w="1728"/>
          </w:tcPr>
          <w:p>
            <w:r>
              <w:t>time_phrase</w:t>
            </w:r>
          </w:p>
        </w:tc>
        <w:tc>
          <w:tcPr>
            <w:tcW w:type="auto" w:w="1728"/>
          </w:tcPr>
          <w:p>
            <w:r>
              <w:t xml:space="preserve">בַּתְּחִלָּ֔ה </w:t>
            </w:r>
          </w:p>
        </w:tc>
        <w:tc>
          <w:tcPr>
            <w:tcW w:type="auto" w:w="1728"/>
          </w:tcPr>
          <w:p>
            <w:r/>
          </w:p>
        </w:tc>
      </w:tr>
      <w:tr>
        <w:tc>
          <w:tcPr>
            <w:tcW w:type="auto" w:w="1728"/>
          </w:tcPr>
          <w:p>
            <w:r>
              <w:t>tense</w:t>
            </w:r>
          </w:p>
        </w:tc>
        <w:tc>
          <w:tcPr>
            <w:tcW w:type="auto" w:w="1728"/>
          </w:tcPr>
          <w:p>
            <w:r>
              <w:t>5910</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88">
        <w:r>
          <w:rPr/>
          <w:t>304007, Genesis 13:4</w:t>
        </w:r>
      </w:hyperlink>
    </w:p>
    <w:p>
      <w:pPr>
        <w:pStyle w:val="Hebrew"/>
      </w:pPr>
      <w:r>
        <w:t xml:space="preserve">אֲשֶׁר־עָ֥שָׂה שָׁ֖ם בָּרִאשֹׁנָ֑ה </w:t>
      </w:r>
    </w:p>
    <w:p>
      <w:pPr>
        <w:pStyle w:val="Hebrew"/>
      </w:pPr>
      <w:r>
        <w:rPr>
          <w:color w:val="FF0000"/>
          <w:vertAlign w:val="superscript"/>
          <w:rtl/>
        </w:rPr>
        <w:t>5926</w:t>
      </w:r>
      <w:r>
        <w:rPr>
          <w:rFonts w:ascii="Times New Roman" w:hAnsi="Times New Roman"/>
          <w:color w:val="828282"/>
          <w:rtl/>
        </w:rPr>
        <w:t>אֲשֶׁר־</w:t>
      </w:r>
      <w:r>
        <w:rPr>
          <w:color w:val="FF0000"/>
          <w:vertAlign w:val="superscript"/>
          <w:rtl/>
        </w:rPr>
        <w:t>5927</w:t>
      </w:r>
      <w:r>
        <w:rPr>
          <w:rFonts w:ascii="Times New Roman" w:hAnsi="Times New Roman"/>
          <w:color w:val="828282"/>
          <w:rtl/>
        </w:rPr>
        <w:t xml:space="preserve">עָ֥שָׂה </w:t>
      </w:r>
      <w:r>
        <w:rPr>
          <w:color w:val="FF0000"/>
          <w:vertAlign w:val="superscript"/>
          <w:rtl/>
        </w:rPr>
        <w:t>5928</w:t>
      </w:r>
      <w:r>
        <w:rPr>
          <w:rFonts w:ascii="Times New Roman" w:hAnsi="Times New Roman"/>
          <w:color w:val="828282"/>
          <w:rtl/>
        </w:rPr>
        <w:t xml:space="preserve">שָׁ֖ם </w:t>
      </w:r>
      <w:r>
        <w:rPr>
          <w:color w:val="FF0000"/>
          <w:vertAlign w:val="superscript"/>
          <w:rtl/>
        </w:rPr>
        <w:t>5929</w:t>
      </w:r>
      <w:r>
        <w:rPr>
          <w:rFonts w:ascii="Times New Roman" w:hAnsi="Times New Roman"/>
          <w:color w:val="828282"/>
          <w:rtl/>
        </w:rPr>
        <w:t>בָּ</w:t>
      </w:r>
      <w:r>
        <w:rPr>
          <w:color w:val="FF0000"/>
          <w:vertAlign w:val="superscript"/>
          <w:rtl/>
        </w:rPr>
        <w:t>5930</w:t>
      </w:r>
      <w:r>
        <w:rPr>
          <w:rFonts w:ascii="Times New Roman" w:hAnsi="Times New Roman"/>
          <w:color w:val="828282"/>
          <w:rtl/>
        </w:rPr>
      </w:r>
      <w:r>
        <w:rPr>
          <w:color w:val="FF0000"/>
          <w:vertAlign w:val="superscript"/>
          <w:rtl/>
        </w:rPr>
        <w:t>5931</w:t>
      </w:r>
      <w:r>
        <w:rPr>
          <w:rFonts w:ascii="Times New Roman" w:hAnsi="Times New Roman"/>
          <w:color w:val="828282"/>
          <w:rtl/>
        </w:rPr>
        <w:t xml:space="preserve">רִאשֹׁנָ֑ה </w:t>
      </w:r>
    </w:p>
    <w:p>
      <w:pPr>
        <w:pStyle w:val="Hebrew"/>
      </w:pPr>
      <w:r>
        <w:rPr>
          <w:color w:val="828282"/>
        </w:rPr>
        <w:t xml:space="preserve">אֶל־מְקֹום֙ הַמִּזְבֵּ֔חַ אֲשֶׁר־עָ֥שָׂה שָׁ֖ם בָּרִאשֹׁנָ֑ה וַיִּקְרָ֥א שָׁ֛ם אַבְרָ֖ם בְּשֵׁ֥ם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304007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304007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388644</w:t>
            </w:r>
          </w:p>
        </w:tc>
        <w:tc>
          <w:tcPr>
            <w:tcW w:type="auto" w:w="1728"/>
          </w:tcPr>
          <w:p>
            <w:r>
              <w:t>time_phrase</w:t>
            </w:r>
          </w:p>
        </w:tc>
        <w:tc>
          <w:tcPr>
            <w:tcW w:type="auto" w:w="1728"/>
          </w:tcPr>
          <w:p>
            <w:r>
              <w:t xml:space="preserve">בָּרִאשֹׁנָ֑ה </w:t>
            </w:r>
          </w:p>
        </w:tc>
        <w:tc>
          <w:tcPr>
            <w:tcW w:type="auto" w:w="1728"/>
          </w:tcPr>
          <w:p>
            <w:r/>
          </w:p>
        </w:tc>
      </w:tr>
      <w:tr>
        <w:tc>
          <w:tcPr>
            <w:tcW w:type="auto" w:w="1728"/>
          </w:tcPr>
          <w:p>
            <w:r>
              <w:t>tense</w:t>
            </w:r>
          </w:p>
        </w:tc>
        <w:tc>
          <w:tcPr>
            <w:tcW w:type="auto" w:w="1728"/>
          </w:tcPr>
          <w:p>
            <w:r>
              <w:t>5927</w:t>
            </w:r>
          </w:p>
        </w:tc>
        <w:tc>
          <w:tcPr>
            <w:tcW w:type="auto" w:w="1728"/>
          </w:tcPr>
          <w:p>
            <w:r>
              <w:t>verb</w:t>
            </w:r>
          </w:p>
        </w:tc>
        <w:tc>
          <w:tcPr>
            <w:tcW w:type="auto" w:w="1728"/>
          </w:tcPr>
          <w:p>
            <w:r>
              <w:t xml:space="preserve">עָ֥שָׂה </w:t>
            </w:r>
          </w:p>
        </w:tc>
        <w:tc>
          <w:tcPr>
            <w:tcW w:type="auto" w:w="1728"/>
          </w:tcPr>
          <w:p>
            <w:r/>
          </w:p>
        </w:tc>
      </w:tr>
    </w:tbl>
    <w:p>
      <w:r>
        <w:br/>
      </w:r>
    </w:p>
    <w:p>
      <w:pPr>
        <w:pStyle w:val="Reference"/>
      </w:pPr>
      <w:hyperlink r:id="rId89">
        <w:r>
          <w:rPr/>
          <w:t>304017, Genesis 13:7</w:t>
        </w:r>
      </w:hyperlink>
    </w:p>
    <w:p>
      <w:pPr>
        <w:pStyle w:val="Hebrew"/>
      </w:pPr>
      <w:r>
        <w:t xml:space="preserve">וְהַֽכְּנַעֲנִי֙ וְהַפְּרִזִּ֔י אָ֖ז יֹשֵׁ֥ב בָּאָֽרֶץ׃ </w:t>
      </w:r>
    </w:p>
    <w:p>
      <w:pPr>
        <w:pStyle w:val="Hebrew"/>
      </w:pPr>
      <w:r>
        <w:rPr>
          <w:color w:val="FF0000"/>
          <w:vertAlign w:val="superscript"/>
          <w:rtl/>
        </w:rPr>
        <w:t>5984</w:t>
      </w:r>
      <w:r>
        <w:rPr>
          <w:rFonts w:ascii="Times New Roman" w:hAnsi="Times New Roman"/>
          <w:color w:val="828282"/>
          <w:rtl/>
        </w:rPr>
        <w:t>וְ</w:t>
      </w:r>
      <w:r>
        <w:rPr>
          <w:color w:val="FF0000"/>
          <w:vertAlign w:val="superscript"/>
          <w:rtl/>
        </w:rPr>
        <w:t>5985</w:t>
      </w:r>
      <w:r>
        <w:rPr>
          <w:rFonts w:ascii="Times New Roman" w:hAnsi="Times New Roman"/>
          <w:color w:val="828282"/>
          <w:rtl/>
        </w:rPr>
        <w:t>הַֽ</w:t>
      </w:r>
      <w:r>
        <w:rPr>
          <w:color w:val="FF0000"/>
          <w:vertAlign w:val="superscript"/>
          <w:rtl/>
        </w:rPr>
        <w:t>5986</w:t>
      </w:r>
      <w:r>
        <w:rPr>
          <w:rFonts w:ascii="Times New Roman" w:hAnsi="Times New Roman"/>
          <w:color w:val="828282"/>
          <w:rtl/>
        </w:rPr>
        <w:t xml:space="preserve">כְּנַעֲנִי֙ </w:t>
      </w:r>
      <w:r>
        <w:rPr>
          <w:color w:val="FF0000"/>
          <w:vertAlign w:val="superscript"/>
          <w:rtl/>
        </w:rPr>
        <w:t>5987</w:t>
      </w:r>
      <w:r>
        <w:rPr>
          <w:rFonts w:ascii="Times New Roman" w:hAnsi="Times New Roman"/>
          <w:color w:val="828282"/>
          <w:rtl/>
        </w:rPr>
        <w:t>וְ</w:t>
      </w:r>
      <w:r>
        <w:rPr>
          <w:color w:val="FF0000"/>
          <w:vertAlign w:val="superscript"/>
          <w:rtl/>
        </w:rPr>
        <w:t>5988</w:t>
      </w:r>
      <w:r>
        <w:rPr>
          <w:rFonts w:ascii="Times New Roman" w:hAnsi="Times New Roman"/>
          <w:color w:val="828282"/>
          <w:rtl/>
        </w:rPr>
        <w:t>הַ</w:t>
      </w:r>
      <w:r>
        <w:rPr>
          <w:color w:val="FF0000"/>
          <w:vertAlign w:val="superscript"/>
          <w:rtl/>
        </w:rPr>
        <w:t>5989</w:t>
      </w:r>
      <w:r>
        <w:rPr>
          <w:rFonts w:ascii="Times New Roman" w:hAnsi="Times New Roman"/>
          <w:color w:val="828282"/>
          <w:rtl/>
        </w:rPr>
        <w:t xml:space="preserve">פְּרִזִּ֔י </w:t>
      </w:r>
      <w:r>
        <w:rPr>
          <w:color w:val="FF0000"/>
          <w:vertAlign w:val="superscript"/>
          <w:rtl/>
        </w:rPr>
        <w:t>5990</w:t>
      </w:r>
      <w:r>
        <w:rPr>
          <w:rFonts w:ascii="Times New Roman" w:hAnsi="Times New Roman"/>
          <w:color w:val="828282"/>
          <w:rtl/>
        </w:rPr>
        <w:t xml:space="preserve">אָ֖ז </w:t>
      </w:r>
      <w:r>
        <w:rPr>
          <w:color w:val="FF0000"/>
          <w:vertAlign w:val="superscript"/>
          <w:rtl/>
        </w:rPr>
        <w:t>5991</w:t>
      </w:r>
      <w:r>
        <w:rPr>
          <w:rFonts w:ascii="Times New Roman" w:hAnsi="Times New Roman"/>
          <w:color w:val="828282"/>
          <w:rtl/>
        </w:rPr>
        <w:t xml:space="preserve">יֹשֵׁ֥ב </w:t>
      </w:r>
      <w:r>
        <w:rPr>
          <w:color w:val="FF0000"/>
          <w:vertAlign w:val="superscript"/>
          <w:rtl/>
        </w:rPr>
        <w:t>5992</w:t>
      </w:r>
      <w:r>
        <w:rPr>
          <w:rFonts w:ascii="Times New Roman" w:hAnsi="Times New Roman"/>
          <w:color w:val="828282"/>
          <w:rtl/>
        </w:rPr>
        <w:t>בָּ</w:t>
      </w:r>
      <w:r>
        <w:rPr>
          <w:color w:val="FF0000"/>
          <w:vertAlign w:val="superscript"/>
          <w:rtl/>
        </w:rPr>
        <w:t>5993</w:t>
      </w:r>
      <w:r>
        <w:rPr>
          <w:rFonts w:ascii="Times New Roman" w:hAnsi="Times New Roman"/>
          <w:color w:val="828282"/>
          <w:rtl/>
        </w:rPr>
      </w:r>
      <w:r>
        <w:rPr>
          <w:color w:val="FF0000"/>
          <w:vertAlign w:val="superscript"/>
          <w:rtl/>
        </w:rPr>
        <w:t>5994</w:t>
      </w:r>
      <w:r>
        <w:rPr>
          <w:rFonts w:ascii="Times New Roman" w:hAnsi="Times New Roman"/>
          <w:color w:val="828282"/>
          <w:rtl/>
        </w:rPr>
        <w:t xml:space="preserve">אָֽרֶץ׃ </w:t>
      </w:r>
    </w:p>
    <w:p>
      <w:pPr>
        <w:pStyle w:val="Hebrew"/>
      </w:pPr>
      <w:r>
        <w:rPr>
          <w:color w:val="828282"/>
        </w:rPr>
        <w:t xml:space="preserve">וַֽיְהִי־רִ֗יב בֵּ֚ין רֹעֵ֣י מִקְנֵֽה־אַבְרָ֔ם וּבֵ֖ין רֹעֵ֣י מִקְנֵה־לֹ֑וט וְהַֽכְּנַעֲנִי֙ וְהַפְּרִזִּ֔י אָ֖ז יֹשֵׁ֥ב בָּאָֽרֶץ׃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304017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304017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388680</w:t>
            </w:r>
          </w:p>
        </w:tc>
        <w:tc>
          <w:tcPr>
            <w:tcW w:type="auto" w:w="1728"/>
          </w:tcPr>
          <w:p>
            <w:r>
              <w:t>time_phrase</w:t>
            </w:r>
          </w:p>
        </w:tc>
        <w:tc>
          <w:tcPr>
            <w:tcW w:type="auto" w:w="1728"/>
          </w:tcPr>
          <w:p>
            <w:r>
              <w:t xml:space="preserve">אָ֖ז </w:t>
            </w:r>
          </w:p>
        </w:tc>
        <w:tc>
          <w:tcPr>
            <w:tcW w:type="auto" w:w="1728"/>
          </w:tcPr>
          <w:p>
            <w:r/>
          </w:p>
        </w:tc>
      </w:tr>
      <w:tr>
        <w:tc>
          <w:tcPr>
            <w:tcW w:type="auto" w:w="1728"/>
          </w:tcPr>
          <w:p>
            <w:r>
              <w:t>tense</w:t>
            </w:r>
          </w:p>
        </w:tc>
        <w:tc>
          <w:tcPr>
            <w:tcW w:type="auto" w:w="1728"/>
          </w:tcPr>
          <w:p>
            <w:r>
              <w:t>5991</w:t>
            </w:r>
          </w:p>
        </w:tc>
        <w:tc>
          <w:tcPr>
            <w:tcW w:type="auto" w:w="1728"/>
          </w:tcPr>
          <w:p>
            <w:r>
              <w:t>verb</w:t>
            </w:r>
          </w:p>
        </w:tc>
        <w:tc>
          <w:tcPr>
            <w:tcW w:type="auto" w:w="1728"/>
          </w:tcPr>
          <w:p>
            <w:r>
              <w:t xml:space="preserve">יֹשֵׁ֥ב </w:t>
            </w:r>
          </w:p>
        </w:tc>
        <w:tc>
          <w:tcPr>
            <w:tcW w:type="auto" w:w="1728"/>
          </w:tcPr>
          <w:p>
            <w:r/>
          </w:p>
        </w:tc>
      </w:tr>
    </w:tbl>
    <w:p>
      <w:r>
        <w:br/>
      </w:r>
    </w:p>
    <w:p>
      <w:pPr>
        <w:pStyle w:val="Reference"/>
      </w:pPr>
      <w:hyperlink r:id="rId90">
        <w:r>
          <w:rPr/>
          <w:t>304048, Genesis 13:15</w:t>
        </w:r>
      </w:hyperlink>
    </w:p>
    <w:p>
      <w:pPr>
        <w:pStyle w:val="Hebrew"/>
      </w:pPr>
      <w:r>
        <w:t xml:space="preserve">וּֽלְזַרְעֲךָ֖ עַד־עֹולָֽם׃ </w:t>
      </w:r>
    </w:p>
    <w:p>
      <w:pPr>
        <w:pStyle w:val="Hebrew"/>
      </w:pPr>
      <w:r>
        <w:rPr>
          <w:color w:val="FF0000"/>
          <w:vertAlign w:val="superscript"/>
          <w:rtl/>
        </w:rPr>
        <w:t>6154</w:t>
      </w:r>
      <w:r>
        <w:rPr>
          <w:rFonts w:ascii="Times New Roman" w:hAnsi="Times New Roman"/>
          <w:color w:val="828282"/>
          <w:rtl/>
        </w:rPr>
        <w:t>וּֽ</w:t>
      </w:r>
      <w:r>
        <w:rPr>
          <w:color w:val="FF0000"/>
          <w:vertAlign w:val="superscript"/>
          <w:rtl/>
        </w:rPr>
        <w:t>6155</w:t>
      </w:r>
      <w:r>
        <w:rPr>
          <w:rFonts w:ascii="Times New Roman" w:hAnsi="Times New Roman"/>
          <w:color w:val="828282"/>
          <w:rtl/>
        </w:rPr>
        <w:t>לְ</w:t>
      </w:r>
      <w:r>
        <w:rPr>
          <w:color w:val="FF0000"/>
          <w:vertAlign w:val="superscript"/>
          <w:rtl/>
        </w:rPr>
        <w:t>6156</w:t>
      </w:r>
      <w:r>
        <w:rPr>
          <w:rFonts w:ascii="Times New Roman" w:hAnsi="Times New Roman"/>
          <w:color w:val="828282"/>
          <w:rtl/>
        </w:rPr>
        <w:t xml:space="preserve">זַרְעֲךָ֖ </w:t>
      </w:r>
      <w:r>
        <w:rPr>
          <w:color w:val="FF0000"/>
          <w:vertAlign w:val="superscript"/>
          <w:rtl/>
        </w:rPr>
        <w:t>6157</w:t>
      </w:r>
      <w:r>
        <w:rPr>
          <w:rFonts w:ascii="Times New Roman" w:hAnsi="Times New Roman"/>
          <w:color w:val="828282"/>
          <w:rtl/>
        </w:rPr>
        <w:t>עַד־</w:t>
      </w:r>
      <w:r>
        <w:rPr>
          <w:color w:val="FF0000"/>
          <w:vertAlign w:val="superscript"/>
          <w:rtl/>
        </w:rPr>
        <w:t>6158</w:t>
      </w:r>
      <w:r>
        <w:rPr>
          <w:rFonts w:ascii="Times New Roman" w:hAnsi="Times New Roman"/>
          <w:color w:val="828282"/>
          <w:rtl/>
        </w:rPr>
        <w:t xml:space="preserve">עֹולָֽם׃ </w:t>
      </w:r>
    </w:p>
    <w:p>
      <w:pPr>
        <w:pStyle w:val="Hebrew"/>
      </w:pPr>
      <w:r>
        <w:rPr>
          <w:color w:val="828282"/>
        </w:rPr>
        <w:t xml:space="preserve">כִּ֧י אֶת־כָּל־הָאָ֛רֶץ אֲשֶׁר־אַתָּ֥ה רֹאֶ֖ה לְךָ֣ אֶתְּנֶ֑נָּה וּֽלְזַרְעֲךָ֖ עַד־עֹולָֽם׃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304048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304048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388782</w:t>
            </w:r>
          </w:p>
        </w:tc>
        <w:tc>
          <w:tcPr>
            <w:tcW w:type="auto" w:w="1728"/>
          </w:tcPr>
          <w:p>
            <w:r>
              <w:t>time_phrase</w:t>
            </w:r>
          </w:p>
        </w:tc>
        <w:tc>
          <w:tcPr>
            <w:tcW w:type="auto" w:w="1728"/>
          </w:tcPr>
          <w:p>
            <w:r>
              <w:t xml:space="preserve">עַד־עֹולָֽם׃ </w:t>
            </w:r>
          </w:p>
        </w:tc>
        <w:tc>
          <w:tcPr>
            <w:tcW w:type="auto" w:w="1728"/>
          </w:tcPr>
          <w:p>
            <w:r/>
          </w:p>
        </w:tc>
      </w:tr>
    </w:tbl>
    <w:p>
      <w:r>
        <w:br/>
      </w:r>
    </w:p>
    <w:p>
      <w:pPr>
        <w:pStyle w:val="Reference"/>
      </w:pPr>
      <w:hyperlink r:id="rId91">
        <w:r>
          <w:rPr/>
          <w:t>304061, Genesis 14:1</w:t>
        </w:r>
      </w:hyperlink>
    </w:p>
    <w:p>
      <w:pPr>
        <w:pStyle w:val="Hebrew"/>
      </w:pPr>
      <w:r>
        <w:t xml:space="preserve">וַיְהִ֗י בִּימֵי֙ אַמְרָפֶ֣ל מֶֽלֶךְ־שִׁנְעָ֔ר אַרְיֹ֖וךְ מֶ֣לֶךְ אֶלָּסָ֑ר כְּדָרְלָעֹ֨מֶר֙ מֶ֣לֶךְ עֵילָ֔ם וְתִדְעָ֖ל מֶ֥לֶךְ גֹּויִֽם׃ </w:t>
      </w:r>
    </w:p>
    <w:p>
      <w:pPr>
        <w:pStyle w:val="Hebrew"/>
      </w:pPr>
      <w:r>
        <w:rPr>
          <w:color w:val="FF0000"/>
          <w:vertAlign w:val="superscript"/>
          <w:rtl/>
        </w:rPr>
        <w:t>6212</w:t>
      </w:r>
      <w:r>
        <w:rPr>
          <w:rFonts w:ascii="Times New Roman" w:hAnsi="Times New Roman"/>
          <w:color w:val="828282"/>
          <w:rtl/>
        </w:rPr>
        <w:t>וַ</w:t>
      </w:r>
      <w:r>
        <w:rPr>
          <w:color w:val="FF0000"/>
          <w:vertAlign w:val="superscript"/>
          <w:rtl/>
        </w:rPr>
        <w:t>6213</w:t>
      </w:r>
      <w:r>
        <w:rPr>
          <w:rFonts w:ascii="Times New Roman" w:hAnsi="Times New Roman"/>
          <w:color w:val="828282"/>
          <w:rtl/>
        </w:rPr>
        <w:t xml:space="preserve">יְהִ֗י </w:t>
      </w:r>
      <w:r>
        <w:rPr>
          <w:color w:val="FF0000"/>
          <w:vertAlign w:val="superscript"/>
          <w:rtl/>
        </w:rPr>
        <w:t>6214</w:t>
      </w:r>
      <w:r>
        <w:rPr>
          <w:rFonts w:ascii="Times New Roman" w:hAnsi="Times New Roman"/>
          <w:color w:val="828282"/>
          <w:rtl/>
        </w:rPr>
        <w:t>בִּ</w:t>
      </w:r>
      <w:r>
        <w:rPr>
          <w:color w:val="FF0000"/>
          <w:vertAlign w:val="superscript"/>
          <w:rtl/>
        </w:rPr>
        <w:t>6215</w:t>
      </w:r>
      <w:r>
        <w:rPr>
          <w:rFonts w:ascii="Times New Roman" w:hAnsi="Times New Roman"/>
          <w:color w:val="828282"/>
          <w:rtl/>
        </w:rPr>
        <w:t xml:space="preserve">ימֵי֙ </w:t>
      </w:r>
      <w:r>
        <w:rPr>
          <w:color w:val="FF0000"/>
          <w:vertAlign w:val="superscript"/>
          <w:rtl/>
        </w:rPr>
        <w:t>6216</w:t>
      </w:r>
      <w:r>
        <w:rPr>
          <w:rFonts w:ascii="Times New Roman" w:hAnsi="Times New Roman"/>
          <w:color w:val="828282"/>
          <w:rtl/>
        </w:rPr>
        <w:t xml:space="preserve">אַמְרָפֶ֣ל </w:t>
      </w:r>
      <w:r>
        <w:rPr>
          <w:color w:val="FF0000"/>
          <w:vertAlign w:val="superscript"/>
          <w:rtl/>
        </w:rPr>
        <w:t>6217</w:t>
      </w:r>
      <w:r>
        <w:rPr>
          <w:rFonts w:ascii="Times New Roman" w:hAnsi="Times New Roman"/>
          <w:color w:val="828282"/>
          <w:rtl/>
        </w:rPr>
        <w:t>מֶֽלֶךְ־</w:t>
      </w:r>
      <w:r>
        <w:rPr>
          <w:color w:val="FF0000"/>
          <w:vertAlign w:val="superscript"/>
          <w:rtl/>
        </w:rPr>
        <w:t>6218</w:t>
      </w:r>
      <w:r>
        <w:rPr>
          <w:rFonts w:ascii="Times New Roman" w:hAnsi="Times New Roman"/>
          <w:color w:val="828282"/>
          <w:rtl/>
        </w:rPr>
        <w:t xml:space="preserve">שִׁנְעָ֔ר </w:t>
      </w:r>
      <w:r>
        <w:rPr>
          <w:color w:val="FF0000"/>
          <w:vertAlign w:val="superscript"/>
          <w:rtl/>
        </w:rPr>
        <w:t>6219</w:t>
      </w:r>
      <w:r>
        <w:rPr>
          <w:rFonts w:ascii="Times New Roman" w:hAnsi="Times New Roman"/>
          <w:color w:val="828282"/>
          <w:rtl/>
        </w:rPr>
        <w:t xml:space="preserve">אַרְיֹ֖וךְ </w:t>
      </w:r>
      <w:r>
        <w:rPr>
          <w:color w:val="FF0000"/>
          <w:vertAlign w:val="superscript"/>
          <w:rtl/>
        </w:rPr>
        <w:t>6220</w:t>
      </w:r>
      <w:r>
        <w:rPr>
          <w:rFonts w:ascii="Times New Roman" w:hAnsi="Times New Roman"/>
          <w:color w:val="828282"/>
          <w:rtl/>
        </w:rPr>
        <w:t xml:space="preserve">מֶ֣לֶךְ </w:t>
      </w:r>
      <w:r>
        <w:rPr>
          <w:color w:val="FF0000"/>
          <w:vertAlign w:val="superscript"/>
          <w:rtl/>
        </w:rPr>
        <w:t>6221</w:t>
      </w:r>
      <w:r>
        <w:rPr>
          <w:rFonts w:ascii="Times New Roman" w:hAnsi="Times New Roman"/>
          <w:color w:val="828282"/>
          <w:rtl/>
        </w:rPr>
        <w:t xml:space="preserve">אֶלָּסָ֑ר </w:t>
      </w:r>
      <w:r>
        <w:rPr>
          <w:color w:val="FF0000"/>
          <w:vertAlign w:val="superscript"/>
          <w:rtl/>
        </w:rPr>
        <w:t>6222</w:t>
      </w:r>
      <w:r>
        <w:rPr>
          <w:rFonts w:ascii="Times New Roman" w:hAnsi="Times New Roman"/>
          <w:color w:val="828282"/>
          <w:rtl/>
        </w:rPr>
        <w:t xml:space="preserve">כְּדָרְלָעֹ֨מֶר֙ </w:t>
      </w:r>
      <w:r>
        <w:rPr>
          <w:color w:val="FF0000"/>
          <w:vertAlign w:val="superscript"/>
          <w:rtl/>
        </w:rPr>
        <w:t>6223</w:t>
      </w:r>
      <w:r>
        <w:rPr>
          <w:rFonts w:ascii="Times New Roman" w:hAnsi="Times New Roman"/>
          <w:color w:val="828282"/>
          <w:rtl/>
        </w:rPr>
        <w:t xml:space="preserve">מֶ֣לֶךְ </w:t>
      </w:r>
      <w:r>
        <w:rPr>
          <w:color w:val="FF0000"/>
          <w:vertAlign w:val="superscript"/>
          <w:rtl/>
        </w:rPr>
        <w:t>6224</w:t>
      </w:r>
      <w:r>
        <w:rPr>
          <w:rFonts w:ascii="Times New Roman" w:hAnsi="Times New Roman"/>
          <w:color w:val="828282"/>
          <w:rtl/>
        </w:rPr>
        <w:t xml:space="preserve">עֵילָ֔ם </w:t>
      </w:r>
      <w:r>
        <w:rPr>
          <w:color w:val="FF0000"/>
          <w:vertAlign w:val="superscript"/>
          <w:rtl/>
        </w:rPr>
        <w:t>6225</w:t>
      </w:r>
      <w:r>
        <w:rPr>
          <w:rFonts w:ascii="Times New Roman" w:hAnsi="Times New Roman"/>
          <w:color w:val="828282"/>
          <w:rtl/>
        </w:rPr>
        <w:t>וְ</w:t>
      </w:r>
      <w:r>
        <w:rPr>
          <w:color w:val="FF0000"/>
          <w:vertAlign w:val="superscript"/>
          <w:rtl/>
        </w:rPr>
        <w:t>6226</w:t>
      </w:r>
      <w:r>
        <w:rPr>
          <w:rFonts w:ascii="Times New Roman" w:hAnsi="Times New Roman"/>
          <w:color w:val="828282"/>
          <w:rtl/>
        </w:rPr>
        <w:t xml:space="preserve">תִדְעָ֖ל </w:t>
      </w:r>
      <w:r>
        <w:rPr>
          <w:color w:val="FF0000"/>
          <w:vertAlign w:val="superscript"/>
          <w:rtl/>
        </w:rPr>
        <w:t>6227</w:t>
      </w:r>
      <w:r>
        <w:rPr>
          <w:rFonts w:ascii="Times New Roman" w:hAnsi="Times New Roman"/>
          <w:color w:val="828282"/>
          <w:rtl/>
        </w:rPr>
        <w:t xml:space="preserve">מֶ֥לֶךְ </w:t>
      </w:r>
      <w:r>
        <w:rPr>
          <w:color w:val="FF0000"/>
          <w:vertAlign w:val="superscript"/>
          <w:rtl/>
        </w:rPr>
        <w:t>6228</w:t>
      </w:r>
      <w:r>
        <w:rPr>
          <w:rFonts w:ascii="Times New Roman" w:hAnsi="Times New Roman"/>
          <w:color w:val="828282"/>
          <w:rtl/>
        </w:rPr>
        <w:t xml:space="preserve">גֹּויִֽם׃ </w:t>
      </w:r>
    </w:p>
    <w:p>
      <w:pPr>
        <w:pStyle w:val="Hebrew"/>
      </w:pPr>
      <w:r>
        <w:rPr>
          <w:color w:val="828282"/>
        </w:rPr>
        <w:t xml:space="preserve">וַיְהִ֗י בִּימֵי֙ אַמְרָפֶ֣ל מֶֽלֶךְ־שִׁנְעָ֔ר אַרְיֹ֖וךְ מֶ֣לֶךְ אֶלָּסָ֑ר כְּדָרְלָעֹ֨מֶר֙ מֶ֣לֶךְ עֵילָ֔ם וְתִדְעָ֖ל מֶ֥לֶךְ גֹּויִֽם׃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304061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304061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388819</w:t>
            </w:r>
          </w:p>
        </w:tc>
        <w:tc>
          <w:tcPr>
            <w:tcW w:type="auto" w:w="1728"/>
          </w:tcPr>
          <w:p>
            <w:r>
              <w:t>time_phrase</w:t>
            </w:r>
          </w:p>
        </w:tc>
        <w:tc>
          <w:tcPr>
            <w:tcW w:type="auto" w:w="1728"/>
          </w:tcPr>
          <w:p>
            <w:r>
              <w:t xml:space="preserve">בִּימֵי֙ אַמְרָפֶ֣ל מֶֽלֶךְ־שִׁנְעָ֔ר אַרְיֹ֖וךְ מֶ֣לֶךְ אֶלָּסָ֑ר כְּדָרְלָעֹ֨מֶר֙ מֶ֣לֶךְ עֵילָ֔ם וְתִדְעָ֖ל מֶ֥לֶךְ גֹּויִֽם׃ </w:t>
            </w:r>
          </w:p>
        </w:tc>
        <w:tc>
          <w:tcPr>
            <w:tcW w:type="auto" w:w="1728"/>
          </w:tcPr>
          <w:p>
            <w:r/>
          </w:p>
        </w:tc>
      </w:tr>
      <w:tr>
        <w:tc>
          <w:tcPr>
            <w:tcW w:type="auto" w:w="1728"/>
          </w:tcPr>
          <w:p>
            <w:r>
              <w:t>tense</w:t>
            </w:r>
          </w:p>
        </w:tc>
        <w:tc>
          <w:tcPr>
            <w:tcW w:type="auto" w:w="1728"/>
          </w:tcPr>
          <w:p>
            <w:r>
              <w:t>6213</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92">
        <w:r>
          <w:rPr/>
          <w:t>304066, Genesis 14:4</w:t>
        </w:r>
      </w:hyperlink>
    </w:p>
    <w:p>
      <w:pPr>
        <w:pStyle w:val="Hebrew"/>
      </w:pPr>
      <w:r>
        <w:t xml:space="preserve">שְׁתֵּ֤ים עֶשְׂרֵה֙ שָׁנָ֔ה עָבְד֖וּ אֶת־כְּדָרְלָעֹ֑מֶר </w:t>
      </w:r>
    </w:p>
    <w:p>
      <w:pPr>
        <w:pStyle w:val="Hebrew"/>
      </w:pPr>
      <w:r>
        <w:rPr>
          <w:color w:val="FF0000"/>
          <w:vertAlign w:val="superscript"/>
          <w:rtl/>
        </w:rPr>
        <w:t>6263</w:t>
      </w:r>
      <w:r>
        <w:rPr>
          <w:rFonts w:ascii="Times New Roman" w:hAnsi="Times New Roman"/>
          <w:color w:val="828282"/>
          <w:rtl/>
        </w:rPr>
        <w:t xml:space="preserve">שְׁתֵּ֤ים </w:t>
      </w:r>
      <w:r>
        <w:rPr>
          <w:color w:val="FF0000"/>
          <w:vertAlign w:val="superscript"/>
          <w:rtl/>
        </w:rPr>
        <w:t>6264</w:t>
      </w:r>
      <w:r>
        <w:rPr>
          <w:rFonts w:ascii="Times New Roman" w:hAnsi="Times New Roman"/>
          <w:color w:val="828282"/>
          <w:rtl/>
        </w:rPr>
        <w:t xml:space="preserve">עֶשְׂרֵה֙ </w:t>
      </w:r>
      <w:r>
        <w:rPr>
          <w:color w:val="FF0000"/>
          <w:vertAlign w:val="superscript"/>
          <w:rtl/>
        </w:rPr>
        <w:t>6265</w:t>
      </w:r>
      <w:r>
        <w:rPr>
          <w:rFonts w:ascii="Times New Roman" w:hAnsi="Times New Roman"/>
          <w:color w:val="828282"/>
          <w:rtl/>
        </w:rPr>
        <w:t xml:space="preserve">שָׁנָ֔ה </w:t>
      </w:r>
      <w:r>
        <w:rPr>
          <w:color w:val="FF0000"/>
          <w:vertAlign w:val="superscript"/>
          <w:rtl/>
        </w:rPr>
        <w:t>6266</w:t>
      </w:r>
      <w:r>
        <w:rPr>
          <w:rFonts w:ascii="Times New Roman" w:hAnsi="Times New Roman"/>
          <w:color w:val="828282"/>
          <w:rtl/>
        </w:rPr>
        <w:t xml:space="preserve">עָבְד֖וּ </w:t>
      </w:r>
      <w:r>
        <w:rPr>
          <w:color w:val="FF0000"/>
          <w:vertAlign w:val="superscript"/>
          <w:rtl/>
        </w:rPr>
        <w:t>6267</w:t>
      </w:r>
      <w:r>
        <w:rPr>
          <w:rFonts w:ascii="Times New Roman" w:hAnsi="Times New Roman"/>
          <w:color w:val="828282"/>
          <w:rtl/>
        </w:rPr>
        <w:t>אֶת־</w:t>
      </w:r>
      <w:r>
        <w:rPr>
          <w:color w:val="FF0000"/>
          <w:vertAlign w:val="superscript"/>
          <w:rtl/>
        </w:rPr>
        <w:t>6268</w:t>
      </w:r>
      <w:r>
        <w:rPr>
          <w:rFonts w:ascii="Times New Roman" w:hAnsi="Times New Roman"/>
          <w:color w:val="828282"/>
          <w:rtl/>
        </w:rPr>
        <w:t xml:space="preserve">כְּדָרְלָעֹ֑מֶר </w:t>
      </w:r>
    </w:p>
    <w:p>
      <w:pPr>
        <w:pStyle w:val="Hebrew"/>
      </w:pPr>
      <w:r>
        <w:rPr>
          <w:color w:val="828282"/>
        </w:rPr>
        <w:t xml:space="preserve">שְׁתֵּ֤ים עֶשְׂרֵה֙ שָׁנָ֔ה עָבְד֖וּ אֶת־כְּדָרְלָעֹ֑מֶר וּשְׁלֹשׁ־עֶשְׂרֵ֥ה שָׁנָ֖ה מָרָֽדוּ׃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304066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304066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388830</w:t>
            </w:r>
          </w:p>
        </w:tc>
        <w:tc>
          <w:tcPr>
            <w:tcW w:type="auto" w:w="1728"/>
          </w:tcPr>
          <w:p>
            <w:r>
              <w:t>time_phrase</w:t>
            </w:r>
          </w:p>
        </w:tc>
        <w:tc>
          <w:tcPr>
            <w:tcW w:type="auto" w:w="1728"/>
          </w:tcPr>
          <w:p>
            <w:r>
              <w:t xml:space="preserve">שְׁתֵּ֤ים עֶשְׂרֵה֙ שָׁנָ֔ה </w:t>
            </w:r>
          </w:p>
        </w:tc>
        <w:tc>
          <w:tcPr>
            <w:tcW w:type="auto" w:w="1728"/>
          </w:tcPr>
          <w:p>
            <w:r/>
          </w:p>
        </w:tc>
      </w:tr>
      <w:tr>
        <w:tc>
          <w:tcPr>
            <w:tcW w:type="auto" w:w="1728"/>
          </w:tcPr>
          <w:p>
            <w:r>
              <w:t>tense</w:t>
            </w:r>
          </w:p>
        </w:tc>
        <w:tc>
          <w:tcPr>
            <w:tcW w:type="auto" w:w="1728"/>
          </w:tcPr>
          <w:p>
            <w:r>
              <w:t>6266</w:t>
            </w:r>
          </w:p>
        </w:tc>
        <w:tc>
          <w:tcPr>
            <w:tcW w:type="auto" w:w="1728"/>
          </w:tcPr>
          <w:p>
            <w:r>
              <w:t>verb</w:t>
            </w:r>
          </w:p>
        </w:tc>
        <w:tc>
          <w:tcPr>
            <w:tcW w:type="auto" w:w="1728"/>
          </w:tcPr>
          <w:p>
            <w:r>
              <w:t xml:space="preserve">עָבְד֖וּ </w:t>
            </w:r>
          </w:p>
        </w:tc>
        <w:tc>
          <w:tcPr>
            <w:tcW w:type="auto" w:w="1728"/>
          </w:tcPr>
          <w:p>
            <w:r/>
          </w:p>
        </w:tc>
      </w:tr>
    </w:tbl>
    <w:p>
      <w:r>
        <w:br/>
      </w:r>
    </w:p>
    <w:p>
      <w:pPr>
        <w:pStyle w:val="Reference"/>
      </w:pPr>
      <w:hyperlink r:id="rId92">
        <w:r>
          <w:rPr/>
          <w:t>304067, Genesis 14:4</w:t>
        </w:r>
      </w:hyperlink>
    </w:p>
    <w:p>
      <w:pPr>
        <w:pStyle w:val="Hebrew"/>
      </w:pPr>
      <w:r>
        <w:t xml:space="preserve">וּשְׁלֹשׁ־עֶשְׂרֵ֥ה שָׁנָ֖ה מָרָֽדוּ׃ </w:t>
      </w:r>
    </w:p>
    <w:p>
      <w:pPr>
        <w:pStyle w:val="Hebrew"/>
      </w:pPr>
      <w:r>
        <w:rPr>
          <w:color w:val="FF0000"/>
          <w:vertAlign w:val="superscript"/>
          <w:rtl/>
        </w:rPr>
        <w:t>6269</w:t>
      </w:r>
      <w:r>
        <w:rPr>
          <w:rFonts w:ascii="Times New Roman" w:hAnsi="Times New Roman"/>
          <w:color w:val="828282"/>
          <w:rtl/>
        </w:rPr>
        <w:t>וּ</w:t>
      </w:r>
      <w:r>
        <w:rPr>
          <w:color w:val="FF0000"/>
          <w:vertAlign w:val="superscript"/>
          <w:rtl/>
        </w:rPr>
        <w:t>6270</w:t>
      </w:r>
      <w:r>
        <w:rPr>
          <w:rFonts w:ascii="Times New Roman" w:hAnsi="Times New Roman"/>
          <w:color w:val="828282"/>
          <w:rtl/>
        </w:rPr>
        <w:t>שְׁלֹשׁ־</w:t>
      </w:r>
      <w:r>
        <w:rPr>
          <w:color w:val="FF0000"/>
          <w:vertAlign w:val="superscript"/>
          <w:rtl/>
        </w:rPr>
        <w:t>6271</w:t>
      </w:r>
      <w:r>
        <w:rPr>
          <w:rFonts w:ascii="Times New Roman" w:hAnsi="Times New Roman"/>
          <w:color w:val="828282"/>
          <w:rtl/>
        </w:rPr>
        <w:t xml:space="preserve">עֶשְׂרֵ֥ה </w:t>
      </w:r>
      <w:r>
        <w:rPr>
          <w:color w:val="FF0000"/>
          <w:vertAlign w:val="superscript"/>
          <w:rtl/>
        </w:rPr>
        <w:t>6272</w:t>
      </w:r>
      <w:r>
        <w:rPr>
          <w:rFonts w:ascii="Times New Roman" w:hAnsi="Times New Roman"/>
          <w:color w:val="828282"/>
          <w:rtl/>
        </w:rPr>
        <w:t xml:space="preserve">שָׁנָ֖ה </w:t>
      </w:r>
      <w:r>
        <w:rPr>
          <w:color w:val="FF0000"/>
          <w:vertAlign w:val="superscript"/>
          <w:rtl/>
        </w:rPr>
        <w:t>6273</w:t>
      </w:r>
      <w:r>
        <w:rPr>
          <w:rFonts w:ascii="Times New Roman" w:hAnsi="Times New Roman"/>
          <w:color w:val="828282"/>
          <w:rtl/>
        </w:rPr>
        <w:t xml:space="preserve">מָרָֽדוּ׃ </w:t>
      </w:r>
    </w:p>
    <w:p>
      <w:pPr>
        <w:pStyle w:val="Hebrew"/>
      </w:pPr>
      <w:r>
        <w:rPr>
          <w:color w:val="828282"/>
        </w:rPr>
        <w:t xml:space="preserve">שְׁתֵּ֤ים עֶשְׂרֵה֙ שָׁנָ֔ה עָבְד֖וּ אֶת־כְּדָרְלָעֹ֑מֶר וּשְׁלֹשׁ־עֶשְׂרֵ֥ה שָׁנָ֖ה מָרָֽדוּ׃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304067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304067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388834</w:t>
            </w:r>
          </w:p>
        </w:tc>
        <w:tc>
          <w:tcPr>
            <w:tcW w:type="auto" w:w="1728"/>
          </w:tcPr>
          <w:p>
            <w:r>
              <w:t>time_phrase</w:t>
            </w:r>
          </w:p>
        </w:tc>
        <w:tc>
          <w:tcPr>
            <w:tcW w:type="auto" w:w="1728"/>
          </w:tcPr>
          <w:p>
            <w:r>
              <w:t xml:space="preserve">שְׁלֹשׁ־עֶשְׂרֵ֥ה שָׁנָ֖ה </w:t>
            </w:r>
          </w:p>
        </w:tc>
        <w:tc>
          <w:tcPr>
            <w:tcW w:type="auto" w:w="1728"/>
          </w:tcPr>
          <w:p>
            <w:r/>
          </w:p>
        </w:tc>
      </w:tr>
      <w:tr>
        <w:tc>
          <w:tcPr>
            <w:tcW w:type="auto" w:w="1728"/>
          </w:tcPr>
          <w:p>
            <w:r>
              <w:t>tense</w:t>
            </w:r>
          </w:p>
        </w:tc>
        <w:tc>
          <w:tcPr>
            <w:tcW w:type="auto" w:w="1728"/>
          </w:tcPr>
          <w:p>
            <w:r>
              <w:t>6273</w:t>
            </w:r>
          </w:p>
        </w:tc>
        <w:tc>
          <w:tcPr>
            <w:tcW w:type="auto" w:w="1728"/>
          </w:tcPr>
          <w:p>
            <w:r>
              <w:t>verb</w:t>
            </w:r>
          </w:p>
        </w:tc>
        <w:tc>
          <w:tcPr>
            <w:tcW w:type="auto" w:w="1728"/>
          </w:tcPr>
          <w:p>
            <w:r>
              <w:t xml:space="preserve">מָרָֽדוּ׃ </w:t>
            </w:r>
          </w:p>
        </w:tc>
        <w:tc>
          <w:tcPr>
            <w:tcW w:type="auto" w:w="1728"/>
          </w:tcPr>
          <w:p>
            <w:r/>
          </w:p>
        </w:tc>
      </w:tr>
    </w:tbl>
    <w:p>
      <w:r>
        <w:br/>
      </w:r>
    </w:p>
    <w:p>
      <w:pPr>
        <w:pStyle w:val="Reference"/>
      </w:pPr>
      <w:hyperlink r:id="rId93">
        <w:r>
          <w:rPr/>
          <w:t>304068, Genesis 14:5</w:t>
        </w:r>
      </w:hyperlink>
    </w:p>
    <w:p>
      <w:pPr>
        <w:pStyle w:val="Hebrew"/>
      </w:pPr>
      <w:r>
        <w:t xml:space="preserve">וּבְאַרְבַּע֩ עֶשְׂרֵ֨ה שָׁנָ֜ה בָּ֣א כְדָרְלָעֹ֗מֶר וְהַמְּלָכִים֙ </w:t>
      </w:r>
    </w:p>
    <w:p>
      <w:pPr>
        <w:pStyle w:val="Hebrew"/>
      </w:pPr>
      <w:r>
        <w:rPr>
          <w:color w:val="FF0000"/>
          <w:vertAlign w:val="superscript"/>
          <w:rtl/>
        </w:rPr>
        <w:t>6274</w:t>
      </w:r>
      <w:r>
        <w:rPr>
          <w:rFonts w:ascii="Times New Roman" w:hAnsi="Times New Roman"/>
          <w:color w:val="828282"/>
          <w:rtl/>
        </w:rPr>
        <w:t>וּ</w:t>
      </w:r>
      <w:r>
        <w:rPr>
          <w:color w:val="FF0000"/>
          <w:vertAlign w:val="superscript"/>
          <w:rtl/>
        </w:rPr>
        <w:t>6275</w:t>
      </w:r>
      <w:r>
        <w:rPr>
          <w:rFonts w:ascii="Times New Roman" w:hAnsi="Times New Roman"/>
          <w:color w:val="828282"/>
          <w:rtl/>
        </w:rPr>
        <w:t>בְ</w:t>
      </w:r>
      <w:r>
        <w:rPr>
          <w:color w:val="FF0000"/>
          <w:vertAlign w:val="superscript"/>
          <w:rtl/>
        </w:rPr>
        <w:t>6276</w:t>
      </w:r>
      <w:r>
        <w:rPr>
          <w:rFonts w:ascii="Times New Roman" w:hAnsi="Times New Roman"/>
          <w:color w:val="828282"/>
          <w:rtl/>
        </w:rPr>
        <w:t xml:space="preserve">אַרְבַּע֩ </w:t>
      </w:r>
      <w:r>
        <w:rPr>
          <w:color w:val="FF0000"/>
          <w:vertAlign w:val="superscript"/>
          <w:rtl/>
        </w:rPr>
        <w:t>6277</w:t>
      </w:r>
      <w:r>
        <w:rPr>
          <w:rFonts w:ascii="Times New Roman" w:hAnsi="Times New Roman"/>
          <w:color w:val="828282"/>
          <w:rtl/>
        </w:rPr>
        <w:t xml:space="preserve">עֶשְׂרֵ֨ה </w:t>
      </w:r>
      <w:r>
        <w:rPr>
          <w:color w:val="FF0000"/>
          <w:vertAlign w:val="superscript"/>
          <w:rtl/>
        </w:rPr>
        <w:t>6278</w:t>
      </w:r>
      <w:r>
        <w:rPr>
          <w:rFonts w:ascii="Times New Roman" w:hAnsi="Times New Roman"/>
          <w:color w:val="828282"/>
          <w:rtl/>
        </w:rPr>
        <w:t xml:space="preserve">שָׁנָ֜ה </w:t>
      </w:r>
      <w:r>
        <w:rPr>
          <w:color w:val="FF0000"/>
          <w:vertAlign w:val="superscript"/>
          <w:rtl/>
        </w:rPr>
        <w:t>6279</w:t>
      </w:r>
      <w:r>
        <w:rPr>
          <w:rFonts w:ascii="Times New Roman" w:hAnsi="Times New Roman"/>
          <w:color w:val="828282"/>
          <w:rtl/>
        </w:rPr>
        <w:t xml:space="preserve">בָּ֣א </w:t>
      </w:r>
      <w:r>
        <w:rPr>
          <w:color w:val="FF0000"/>
          <w:vertAlign w:val="superscript"/>
          <w:rtl/>
        </w:rPr>
        <w:t>6280</w:t>
      </w:r>
      <w:r>
        <w:rPr>
          <w:rFonts w:ascii="Times New Roman" w:hAnsi="Times New Roman"/>
          <w:color w:val="828282"/>
          <w:rtl/>
        </w:rPr>
        <w:t xml:space="preserve">כְדָרְלָעֹ֗מֶר </w:t>
      </w:r>
      <w:r>
        <w:rPr>
          <w:color w:val="FF0000"/>
          <w:vertAlign w:val="superscript"/>
          <w:rtl/>
        </w:rPr>
        <w:t>6281</w:t>
      </w:r>
      <w:r>
        <w:rPr>
          <w:rFonts w:ascii="Times New Roman" w:hAnsi="Times New Roman"/>
          <w:color w:val="828282"/>
          <w:rtl/>
        </w:rPr>
        <w:t>וְ</w:t>
      </w:r>
      <w:r>
        <w:rPr>
          <w:color w:val="FF0000"/>
          <w:vertAlign w:val="superscript"/>
          <w:rtl/>
        </w:rPr>
        <w:t>6282</w:t>
      </w:r>
      <w:r>
        <w:rPr>
          <w:rFonts w:ascii="Times New Roman" w:hAnsi="Times New Roman"/>
          <w:color w:val="828282"/>
          <w:rtl/>
        </w:rPr>
        <w:t>הַ</w:t>
      </w:r>
      <w:r>
        <w:rPr>
          <w:color w:val="FF0000"/>
          <w:vertAlign w:val="superscript"/>
          <w:rtl/>
        </w:rPr>
        <w:t>6283</w:t>
      </w:r>
      <w:r>
        <w:rPr>
          <w:rFonts w:ascii="Times New Roman" w:hAnsi="Times New Roman"/>
          <w:color w:val="828282"/>
          <w:rtl/>
        </w:rPr>
        <w:t xml:space="preserve">מְּלָכִים֙ </w:t>
      </w:r>
    </w:p>
    <w:p>
      <w:pPr>
        <w:pStyle w:val="Hebrew"/>
      </w:pPr>
      <w:r>
        <w:rPr>
          <w:color w:val="828282"/>
        </w:rPr>
        <w:t xml:space="preserve">וּבְאַרְבַּע֩ עֶשְׂרֵ֨ה שָׁנָ֜ה בָּ֣א כְדָרְלָעֹ֗מֶר וְהַמְּלָכִים֙ אֲשֶׁ֣ר אִתֹּ֔ו וַיַּכּ֤וּ אֶת־רְפָאִים֙ בְּעַשְׁתְּרֹ֣ת קַרְנַ֔יִם וְאֶת־הַזּוּזִ֖ים בְּהָ֑ם וְאֵת֙ הָֽאֵימִ֔ים בְּשָׁוֵ֖ה קִרְיָתָֽיִם׃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304068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304068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388837</w:t>
            </w:r>
          </w:p>
        </w:tc>
        <w:tc>
          <w:tcPr>
            <w:tcW w:type="auto" w:w="1728"/>
          </w:tcPr>
          <w:p>
            <w:r>
              <w:t>time_phrase</w:t>
            </w:r>
          </w:p>
        </w:tc>
        <w:tc>
          <w:tcPr>
            <w:tcW w:type="auto" w:w="1728"/>
          </w:tcPr>
          <w:p>
            <w:r>
              <w:t xml:space="preserve">בְאַרְבַּע֩ עֶשְׂרֵ֨ה שָׁנָ֜ה </w:t>
            </w:r>
          </w:p>
        </w:tc>
        <w:tc>
          <w:tcPr>
            <w:tcW w:type="auto" w:w="1728"/>
          </w:tcPr>
          <w:p>
            <w:r/>
          </w:p>
        </w:tc>
      </w:tr>
      <w:tr>
        <w:tc>
          <w:tcPr>
            <w:tcW w:type="auto" w:w="1728"/>
          </w:tcPr>
          <w:p>
            <w:r>
              <w:t>tense</w:t>
            </w:r>
          </w:p>
        </w:tc>
        <w:tc>
          <w:tcPr>
            <w:tcW w:type="auto" w:w="1728"/>
          </w:tcPr>
          <w:p>
            <w:r>
              <w:t>6279</w:t>
            </w:r>
          </w:p>
        </w:tc>
        <w:tc>
          <w:tcPr>
            <w:tcW w:type="auto" w:w="1728"/>
          </w:tcPr>
          <w:p>
            <w:r>
              <w:t>verb</w:t>
            </w:r>
          </w:p>
        </w:tc>
        <w:tc>
          <w:tcPr>
            <w:tcW w:type="auto" w:w="1728"/>
          </w:tcPr>
          <w:p>
            <w:r>
              <w:t xml:space="preserve">בָּ֣א </w:t>
            </w:r>
          </w:p>
        </w:tc>
        <w:tc>
          <w:tcPr>
            <w:tcW w:type="auto" w:w="1728"/>
          </w:tcPr>
          <w:p>
            <w:r/>
          </w:p>
        </w:tc>
      </w:tr>
    </w:tbl>
    <w:p>
      <w:r>
        <w:br/>
      </w:r>
    </w:p>
    <w:p>
      <w:pPr>
        <w:pStyle w:val="Reference"/>
      </w:pPr>
      <w:hyperlink r:id="rId94">
        <w:r>
          <w:rPr/>
          <w:t>304102, Genesis 14:15</w:t>
        </w:r>
      </w:hyperlink>
    </w:p>
    <w:p>
      <w:pPr>
        <w:pStyle w:val="Hebrew"/>
      </w:pPr>
      <w:r>
        <w:t xml:space="preserve">וַיֵּחָלֵ֨ק עֲלֵיהֶ֧ם׀ לַ֛יְלָה ה֥וּא וַעֲבָדָ֖יו </w:t>
      </w:r>
    </w:p>
    <w:p>
      <w:pPr>
        <w:pStyle w:val="Hebrew"/>
      </w:pPr>
      <w:r>
        <w:rPr>
          <w:color w:val="FF0000"/>
          <w:vertAlign w:val="superscript"/>
          <w:rtl/>
        </w:rPr>
        <w:t>6490</w:t>
      </w:r>
      <w:r>
        <w:rPr>
          <w:rFonts w:ascii="Times New Roman" w:hAnsi="Times New Roman"/>
          <w:color w:val="828282"/>
          <w:rtl/>
        </w:rPr>
        <w:t>וַ</w:t>
      </w:r>
      <w:r>
        <w:rPr>
          <w:color w:val="FF0000"/>
          <w:vertAlign w:val="superscript"/>
          <w:rtl/>
        </w:rPr>
        <w:t>6491</w:t>
      </w:r>
      <w:r>
        <w:rPr>
          <w:rFonts w:ascii="Times New Roman" w:hAnsi="Times New Roman"/>
          <w:color w:val="828282"/>
          <w:rtl/>
        </w:rPr>
        <w:t xml:space="preserve">יֵּחָלֵ֨ק </w:t>
      </w:r>
      <w:r>
        <w:rPr>
          <w:color w:val="FF0000"/>
          <w:vertAlign w:val="superscript"/>
          <w:rtl/>
        </w:rPr>
        <w:t>6492</w:t>
      </w:r>
      <w:r>
        <w:rPr>
          <w:rFonts w:ascii="Times New Roman" w:hAnsi="Times New Roman"/>
          <w:color w:val="828282"/>
          <w:rtl/>
        </w:rPr>
        <w:t xml:space="preserve">עֲלֵיהֶ֧ם׀ </w:t>
      </w:r>
      <w:r>
        <w:rPr>
          <w:color w:val="FF0000"/>
          <w:vertAlign w:val="superscript"/>
          <w:rtl/>
        </w:rPr>
        <w:t>6493</w:t>
      </w:r>
      <w:r>
        <w:rPr>
          <w:rFonts w:ascii="Times New Roman" w:hAnsi="Times New Roman"/>
          <w:color w:val="828282"/>
          <w:rtl/>
        </w:rPr>
        <w:t xml:space="preserve">לַ֛יְלָה </w:t>
      </w:r>
      <w:r>
        <w:rPr>
          <w:color w:val="FF0000"/>
          <w:vertAlign w:val="superscript"/>
          <w:rtl/>
        </w:rPr>
        <w:t>6494</w:t>
      </w:r>
      <w:r>
        <w:rPr>
          <w:rFonts w:ascii="Times New Roman" w:hAnsi="Times New Roman"/>
          <w:color w:val="828282"/>
          <w:rtl/>
        </w:rPr>
        <w:t xml:space="preserve">ה֥וּא </w:t>
      </w:r>
      <w:r>
        <w:rPr>
          <w:color w:val="FF0000"/>
          <w:vertAlign w:val="superscript"/>
          <w:rtl/>
        </w:rPr>
        <w:t>6495</w:t>
      </w:r>
      <w:r>
        <w:rPr>
          <w:rFonts w:ascii="Times New Roman" w:hAnsi="Times New Roman"/>
          <w:color w:val="828282"/>
          <w:rtl/>
        </w:rPr>
        <w:t>וַ</w:t>
      </w:r>
      <w:r>
        <w:rPr>
          <w:color w:val="FF0000"/>
          <w:vertAlign w:val="superscript"/>
          <w:rtl/>
        </w:rPr>
        <w:t>6496</w:t>
      </w:r>
      <w:r>
        <w:rPr>
          <w:rFonts w:ascii="Times New Roman" w:hAnsi="Times New Roman"/>
          <w:color w:val="828282"/>
          <w:rtl/>
        </w:rPr>
        <w:t xml:space="preserve">עֲבָדָ֖יו </w:t>
      </w:r>
    </w:p>
    <w:p>
      <w:pPr>
        <w:pStyle w:val="Hebrew"/>
      </w:pPr>
      <w:r>
        <w:rPr>
          <w:color w:val="828282"/>
        </w:rPr>
        <w:t xml:space="preserve">וַיֵּחָלֵ֨ק עֲלֵיהֶ֧ם׀ לַ֛יְלָה ה֥וּא וַעֲבָדָ֖יו וַיַּכֵּ֑ם וַֽיִּרְדְּפֵם֙ עַד־חֹובָ֔ה אֲשֶׁ֥ר מִשְּׂמֹ֖אל לְדַמָּֽשֶׂק׃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304102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304102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388939</w:t>
            </w:r>
          </w:p>
        </w:tc>
        <w:tc>
          <w:tcPr>
            <w:tcW w:type="auto" w:w="1728"/>
          </w:tcPr>
          <w:p>
            <w:r>
              <w:t>time_phrase</w:t>
            </w:r>
          </w:p>
        </w:tc>
        <w:tc>
          <w:tcPr>
            <w:tcW w:type="auto" w:w="1728"/>
          </w:tcPr>
          <w:p>
            <w:r>
              <w:t xml:space="preserve">לַ֛יְלָה </w:t>
            </w:r>
          </w:p>
        </w:tc>
        <w:tc>
          <w:tcPr>
            <w:tcW w:type="auto" w:w="1728"/>
          </w:tcPr>
          <w:p>
            <w:r/>
          </w:p>
        </w:tc>
      </w:tr>
      <w:tr>
        <w:tc>
          <w:tcPr>
            <w:tcW w:type="auto" w:w="1728"/>
          </w:tcPr>
          <w:p>
            <w:r>
              <w:t>tense</w:t>
            </w:r>
          </w:p>
        </w:tc>
        <w:tc>
          <w:tcPr>
            <w:tcW w:type="auto" w:w="1728"/>
          </w:tcPr>
          <w:p>
            <w:r>
              <w:t>6491</w:t>
            </w:r>
          </w:p>
        </w:tc>
        <w:tc>
          <w:tcPr>
            <w:tcW w:type="auto" w:w="1728"/>
          </w:tcPr>
          <w:p>
            <w:r>
              <w:t>verb</w:t>
            </w:r>
          </w:p>
        </w:tc>
        <w:tc>
          <w:tcPr>
            <w:tcW w:type="auto" w:w="1728"/>
          </w:tcPr>
          <w:p>
            <w:r>
              <w:t xml:space="preserve">יֵּחָלֵ֨ק </w:t>
            </w:r>
          </w:p>
        </w:tc>
        <w:tc>
          <w:tcPr>
            <w:tcW w:type="auto" w:w="1728"/>
          </w:tcPr>
          <w:p>
            <w:r/>
          </w:p>
        </w:tc>
      </w:tr>
    </w:tbl>
    <w:p>
      <w:r>
        <w:br/>
      </w:r>
    </w:p>
    <w:p>
      <w:pPr>
        <w:pStyle w:val="Reference"/>
      </w:pPr>
      <w:hyperlink r:id="rId95">
        <w:r>
          <w:rPr/>
          <w:t>304196, Genesis 15:13</w:t>
        </w:r>
      </w:hyperlink>
    </w:p>
    <w:p>
      <w:pPr>
        <w:pStyle w:val="Hebrew"/>
      </w:pPr>
      <w:r>
        <w:t xml:space="preserve">וְעִנּ֣וּ אֹתָ֑ם אַרְבַּ֥ע מֵאֹ֖ות שָׁנָֽה׃ </w:t>
      </w:r>
    </w:p>
    <w:p>
      <w:pPr>
        <w:pStyle w:val="Hebrew"/>
      </w:pPr>
      <w:r>
        <w:rPr>
          <w:color w:val="FF0000"/>
          <w:vertAlign w:val="superscript"/>
          <w:rtl/>
        </w:rPr>
        <w:t>6895</w:t>
      </w:r>
      <w:r>
        <w:rPr>
          <w:rFonts w:ascii="Times New Roman" w:hAnsi="Times New Roman"/>
          <w:color w:val="828282"/>
          <w:rtl/>
        </w:rPr>
        <w:t>וְ</w:t>
      </w:r>
      <w:r>
        <w:rPr>
          <w:color w:val="FF0000"/>
          <w:vertAlign w:val="superscript"/>
          <w:rtl/>
        </w:rPr>
        <w:t>6896</w:t>
      </w:r>
      <w:r>
        <w:rPr>
          <w:rFonts w:ascii="Times New Roman" w:hAnsi="Times New Roman"/>
          <w:color w:val="828282"/>
          <w:rtl/>
        </w:rPr>
        <w:t xml:space="preserve">עִנּ֣וּ </w:t>
      </w:r>
      <w:r>
        <w:rPr>
          <w:color w:val="FF0000"/>
          <w:vertAlign w:val="superscript"/>
          <w:rtl/>
        </w:rPr>
        <w:t>6897</w:t>
      </w:r>
      <w:r>
        <w:rPr>
          <w:rFonts w:ascii="Times New Roman" w:hAnsi="Times New Roman"/>
          <w:color w:val="828282"/>
          <w:rtl/>
        </w:rPr>
        <w:t xml:space="preserve">אֹתָ֑ם </w:t>
      </w:r>
      <w:r>
        <w:rPr>
          <w:color w:val="FF0000"/>
          <w:vertAlign w:val="superscript"/>
          <w:rtl/>
        </w:rPr>
        <w:t>6898</w:t>
      </w:r>
      <w:r>
        <w:rPr>
          <w:rFonts w:ascii="Times New Roman" w:hAnsi="Times New Roman"/>
          <w:color w:val="828282"/>
          <w:rtl/>
        </w:rPr>
        <w:t xml:space="preserve">אַרְבַּ֥ע </w:t>
      </w:r>
      <w:r>
        <w:rPr>
          <w:color w:val="FF0000"/>
          <w:vertAlign w:val="superscript"/>
          <w:rtl/>
        </w:rPr>
        <w:t>6899</w:t>
      </w:r>
      <w:r>
        <w:rPr>
          <w:rFonts w:ascii="Times New Roman" w:hAnsi="Times New Roman"/>
          <w:color w:val="828282"/>
          <w:rtl/>
        </w:rPr>
        <w:t xml:space="preserve">מֵאֹ֖ות </w:t>
      </w:r>
      <w:r>
        <w:rPr>
          <w:color w:val="FF0000"/>
          <w:vertAlign w:val="superscript"/>
          <w:rtl/>
        </w:rPr>
        <w:t>6900</w:t>
      </w:r>
      <w:r>
        <w:rPr>
          <w:rFonts w:ascii="Times New Roman" w:hAnsi="Times New Roman"/>
          <w:color w:val="828282"/>
          <w:rtl/>
        </w:rPr>
        <w:t xml:space="preserve">שָׁנָֽה׃ </w:t>
      </w:r>
    </w:p>
    <w:p>
      <w:pPr>
        <w:pStyle w:val="Hebrew"/>
      </w:pPr>
      <w:r>
        <w:rPr>
          <w:color w:val="828282"/>
        </w:rPr>
        <w:t xml:space="preserve">וַיֹּ֣אמֶר לְאַבְרָ֗ם יָדֹ֨עַ תֵּדַ֜ע כִּי־גֵ֣ר׀ יִהְיֶ֣ה זַרְעֲךָ֗ בְּאֶ֨רֶץ֙ לֹ֣א לָהֶ֔ם וַעֲבָד֖וּם וְעִנּ֣וּ אֹתָ֑ם אַרְבַּ֥ע מֵאֹ֖ות 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304196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304196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389203</w:t>
            </w:r>
          </w:p>
        </w:tc>
        <w:tc>
          <w:tcPr>
            <w:tcW w:type="auto" w:w="1728"/>
          </w:tcPr>
          <w:p>
            <w:r>
              <w:t>time_phrase</w:t>
            </w:r>
          </w:p>
        </w:tc>
        <w:tc>
          <w:tcPr>
            <w:tcW w:type="auto" w:w="1728"/>
          </w:tcPr>
          <w:p>
            <w:r>
              <w:t xml:space="preserve">אַרְבַּ֥ע מֵאֹ֖ות שָׁנָֽה׃ </w:t>
            </w:r>
          </w:p>
        </w:tc>
        <w:tc>
          <w:tcPr>
            <w:tcW w:type="auto" w:w="1728"/>
          </w:tcPr>
          <w:p>
            <w:r/>
          </w:p>
        </w:tc>
      </w:tr>
      <w:tr>
        <w:tc>
          <w:tcPr>
            <w:tcW w:type="auto" w:w="1728"/>
          </w:tcPr>
          <w:p>
            <w:r>
              <w:t>tense</w:t>
            </w:r>
          </w:p>
        </w:tc>
        <w:tc>
          <w:tcPr>
            <w:tcW w:type="auto" w:w="1728"/>
          </w:tcPr>
          <w:p>
            <w:r>
              <w:t>6896</w:t>
            </w:r>
          </w:p>
        </w:tc>
        <w:tc>
          <w:tcPr>
            <w:tcW w:type="auto" w:w="1728"/>
          </w:tcPr>
          <w:p>
            <w:r>
              <w:t>verb</w:t>
            </w:r>
          </w:p>
        </w:tc>
        <w:tc>
          <w:tcPr>
            <w:tcW w:type="auto" w:w="1728"/>
          </w:tcPr>
          <w:p>
            <w:r>
              <w:t xml:space="preserve">עִנּ֣וּ </w:t>
            </w:r>
          </w:p>
        </w:tc>
        <w:tc>
          <w:tcPr>
            <w:tcW w:type="auto" w:w="1728"/>
          </w:tcPr>
          <w:p>
            <w:r/>
          </w:p>
        </w:tc>
      </w:tr>
    </w:tbl>
    <w:p>
      <w:r>
        <w:br/>
      </w:r>
    </w:p>
    <w:p>
      <w:pPr>
        <w:pStyle w:val="Reference"/>
      </w:pPr>
      <w:hyperlink r:id="rId96">
        <w:r>
          <w:rPr/>
          <w:t>304199, Genesis 15:14</w:t>
        </w:r>
      </w:hyperlink>
    </w:p>
    <w:p>
      <w:pPr>
        <w:pStyle w:val="Hebrew"/>
      </w:pPr>
      <w:r>
        <w:t xml:space="preserve">וְאַחֲרֵי־כֵ֥ן יֵצְא֖וּ בִּרְכֻ֥שׁ גָּדֹֽול׃ </w:t>
      </w:r>
    </w:p>
    <w:p>
      <w:pPr>
        <w:pStyle w:val="Hebrew"/>
      </w:pPr>
      <w:r>
        <w:rPr>
          <w:color w:val="FF0000"/>
          <w:vertAlign w:val="superscript"/>
          <w:rtl/>
        </w:rPr>
        <w:t>6910</w:t>
      </w:r>
      <w:r>
        <w:rPr>
          <w:rFonts w:ascii="Times New Roman" w:hAnsi="Times New Roman"/>
          <w:color w:val="828282"/>
          <w:rtl/>
        </w:rPr>
        <w:t>וְ</w:t>
      </w:r>
      <w:r>
        <w:rPr>
          <w:color w:val="FF0000"/>
          <w:vertAlign w:val="superscript"/>
          <w:rtl/>
        </w:rPr>
        <w:t>6911</w:t>
      </w:r>
      <w:r>
        <w:rPr>
          <w:rFonts w:ascii="Times New Roman" w:hAnsi="Times New Roman"/>
          <w:color w:val="828282"/>
          <w:rtl/>
        </w:rPr>
        <w:t>אַחֲרֵי־</w:t>
      </w:r>
      <w:r>
        <w:rPr>
          <w:color w:val="FF0000"/>
          <w:vertAlign w:val="superscript"/>
          <w:rtl/>
        </w:rPr>
        <w:t>6912</w:t>
      </w:r>
      <w:r>
        <w:rPr>
          <w:rFonts w:ascii="Times New Roman" w:hAnsi="Times New Roman"/>
          <w:color w:val="828282"/>
          <w:rtl/>
        </w:rPr>
        <w:t xml:space="preserve">כֵ֥ן </w:t>
      </w:r>
      <w:r>
        <w:rPr>
          <w:color w:val="FF0000"/>
          <w:vertAlign w:val="superscript"/>
          <w:rtl/>
        </w:rPr>
        <w:t>6913</w:t>
      </w:r>
      <w:r>
        <w:rPr>
          <w:rFonts w:ascii="Times New Roman" w:hAnsi="Times New Roman"/>
          <w:color w:val="828282"/>
          <w:rtl/>
        </w:rPr>
        <w:t xml:space="preserve">יֵצְא֖וּ </w:t>
      </w:r>
      <w:r>
        <w:rPr>
          <w:color w:val="FF0000"/>
          <w:vertAlign w:val="superscript"/>
          <w:rtl/>
        </w:rPr>
        <w:t>6914</w:t>
      </w:r>
      <w:r>
        <w:rPr>
          <w:rFonts w:ascii="Times New Roman" w:hAnsi="Times New Roman"/>
          <w:color w:val="828282"/>
          <w:rtl/>
        </w:rPr>
        <w:t>בִּ</w:t>
      </w:r>
      <w:r>
        <w:rPr>
          <w:color w:val="FF0000"/>
          <w:vertAlign w:val="superscript"/>
          <w:rtl/>
        </w:rPr>
        <w:t>6915</w:t>
      </w:r>
      <w:r>
        <w:rPr>
          <w:rFonts w:ascii="Times New Roman" w:hAnsi="Times New Roman"/>
          <w:color w:val="828282"/>
          <w:rtl/>
        </w:rPr>
        <w:t xml:space="preserve">רְכֻ֥שׁ </w:t>
      </w:r>
      <w:r>
        <w:rPr>
          <w:color w:val="FF0000"/>
          <w:vertAlign w:val="superscript"/>
          <w:rtl/>
        </w:rPr>
        <w:t>6916</w:t>
      </w:r>
      <w:r>
        <w:rPr>
          <w:rFonts w:ascii="Times New Roman" w:hAnsi="Times New Roman"/>
          <w:color w:val="828282"/>
          <w:rtl/>
        </w:rPr>
        <w:t xml:space="preserve">גָּדֹֽול׃ </w:t>
      </w:r>
    </w:p>
    <w:p>
      <w:pPr>
        <w:pStyle w:val="Hebrew"/>
      </w:pPr>
      <w:r>
        <w:rPr>
          <w:color w:val="828282"/>
        </w:rPr>
        <w:t xml:space="preserve">וְגַ֧ם אֶת־הַגֹּ֛וי אֲשֶׁ֥ר יַעֲבֹ֖דוּ דָּ֣ן אָנֹ֑כִי וְאַחֲרֵי־כֵ֥ן יֵצְא֖וּ בִּרְכֻ֥שׁ גָּדֹֽול׃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304199</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304199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389211</w:t>
            </w:r>
          </w:p>
        </w:tc>
        <w:tc>
          <w:tcPr>
            <w:tcW w:type="auto" w:w="1728"/>
          </w:tcPr>
          <w:p>
            <w:r>
              <w:t>time_phrase</w:t>
            </w:r>
          </w:p>
        </w:tc>
        <w:tc>
          <w:tcPr>
            <w:tcW w:type="auto" w:w="1728"/>
          </w:tcPr>
          <w:p>
            <w:r>
              <w:t xml:space="preserve">אַחֲרֵי־כֵ֥ן </w:t>
            </w:r>
          </w:p>
        </w:tc>
        <w:tc>
          <w:tcPr>
            <w:tcW w:type="auto" w:w="1728"/>
          </w:tcPr>
          <w:p>
            <w:r/>
          </w:p>
        </w:tc>
      </w:tr>
      <w:tr>
        <w:tc>
          <w:tcPr>
            <w:tcW w:type="auto" w:w="1728"/>
          </w:tcPr>
          <w:p>
            <w:r>
              <w:t>tense</w:t>
            </w:r>
          </w:p>
        </w:tc>
        <w:tc>
          <w:tcPr>
            <w:tcW w:type="auto" w:w="1728"/>
          </w:tcPr>
          <w:p>
            <w:r>
              <w:t>6913</w:t>
            </w:r>
          </w:p>
        </w:tc>
        <w:tc>
          <w:tcPr>
            <w:tcW w:type="auto" w:w="1728"/>
          </w:tcPr>
          <w:p>
            <w:r>
              <w:t>verb</w:t>
            </w:r>
          </w:p>
        </w:tc>
        <w:tc>
          <w:tcPr>
            <w:tcW w:type="auto" w:w="1728"/>
          </w:tcPr>
          <w:p>
            <w:r>
              <w:t xml:space="preserve">יֵצְא֖וּ </w:t>
            </w:r>
          </w:p>
        </w:tc>
        <w:tc>
          <w:tcPr>
            <w:tcW w:type="auto" w:w="1728"/>
          </w:tcPr>
          <w:p>
            <w:r/>
          </w:p>
        </w:tc>
      </w:tr>
    </w:tbl>
    <w:p>
      <w:r>
        <w:br/>
      </w:r>
    </w:p>
    <w:p>
      <w:pPr>
        <w:pStyle w:val="Reference"/>
      </w:pPr>
      <w:hyperlink r:id="rId97">
        <w:r>
          <w:rPr/>
          <w:t>304203, Genesis 15:16</w:t>
        </w:r>
      </w:hyperlink>
    </w:p>
    <w:p>
      <w:pPr>
        <w:pStyle w:val="Hebrew"/>
      </w:pPr>
      <w:r>
        <w:t xml:space="preserve">כִּ֧י לֹא־שָׁלֵ֛ם עֲוֹ֥ן הָאֱמֹרִ֖י עַד־הֵֽנָּה׃ </w:t>
      </w:r>
    </w:p>
    <w:p>
      <w:pPr>
        <w:pStyle w:val="Hebrew"/>
      </w:pPr>
      <w:r>
        <w:rPr>
          <w:color w:val="FF0000"/>
          <w:vertAlign w:val="superscript"/>
          <w:rtl/>
        </w:rPr>
        <w:t>6933</w:t>
      </w:r>
      <w:r>
        <w:rPr>
          <w:rFonts w:ascii="Times New Roman" w:hAnsi="Times New Roman"/>
          <w:color w:val="828282"/>
          <w:rtl/>
        </w:rPr>
        <w:t xml:space="preserve">כִּ֧י </w:t>
      </w:r>
      <w:r>
        <w:rPr>
          <w:color w:val="FF0000"/>
          <w:vertAlign w:val="superscript"/>
          <w:rtl/>
        </w:rPr>
        <w:t>6934</w:t>
      </w:r>
      <w:r>
        <w:rPr>
          <w:rFonts w:ascii="Times New Roman" w:hAnsi="Times New Roman"/>
          <w:color w:val="828282"/>
          <w:rtl/>
        </w:rPr>
        <w:t>לֹא־</w:t>
      </w:r>
      <w:r>
        <w:rPr>
          <w:color w:val="FF0000"/>
          <w:vertAlign w:val="superscript"/>
          <w:rtl/>
        </w:rPr>
        <w:t>6935</w:t>
      </w:r>
      <w:r>
        <w:rPr>
          <w:rFonts w:ascii="Times New Roman" w:hAnsi="Times New Roman"/>
          <w:color w:val="828282"/>
          <w:rtl/>
        </w:rPr>
        <w:t xml:space="preserve">שָׁלֵ֛ם </w:t>
      </w:r>
      <w:r>
        <w:rPr>
          <w:color w:val="FF0000"/>
          <w:vertAlign w:val="superscript"/>
          <w:rtl/>
        </w:rPr>
        <w:t>6936</w:t>
      </w:r>
      <w:r>
        <w:rPr>
          <w:rFonts w:ascii="Times New Roman" w:hAnsi="Times New Roman"/>
          <w:color w:val="828282"/>
          <w:rtl/>
        </w:rPr>
        <w:t xml:space="preserve">עֲוֹ֥ן </w:t>
      </w:r>
      <w:r>
        <w:rPr>
          <w:color w:val="FF0000"/>
          <w:vertAlign w:val="superscript"/>
          <w:rtl/>
        </w:rPr>
        <w:t>6937</w:t>
      </w:r>
      <w:r>
        <w:rPr>
          <w:rFonts w:ascii="Times New Roman" w:hAnsi="Times New Roman"/>
          <w:color w:val="828282"/>
          <w:rtl/>
        </w:rPr>
        <w:t>הָ</w:t>
      </w:r>
      <w:r>
        <w:rPr>
          <w:color w:val="FF0000"/>
          <w:vertAlign w:val="superscript"/>
          <w:rtl/>
        </w:rPr>
        <w:t>6938</w:t>
      </w:r>
      <w:r>
        <w:rPr>
          <w:rFonts w:ascii="Times New Roman" w:hAnsi="Times New Roman"/>
          <w:color w:val="828282"/>
          <w:rtl/>
        </w:rPr>
        <w:t xml:space="preserve">אֱמֹרִ֖י </w:t>
      </w:r>
      <w:r>
        <w:rPr>
          <w:color w:val="FF0000"/>
          <w:vertAlign w:val="superscript"/>
          <w:rtl/>
        </w:rPr>
        <w:t>6939</w:t>
      </w:r>
      <w:r>
        <w:rPr>
          <w:rFonts w:ascii="Times New Roman" w:hAnsi="Times New Roman"/>
          <w:color w:val="828282"/>
          <w:rtl/>
        </w:rPr>
        <w:t>עַד־</w:t>
      </w:r>
      <w:r>
        <w:rPr>
          <w:color w:val="FF0000"/>
          <w:vertAlign w:val="superscript"/>
          <w:rtl/>
        </w:rPr>
        <w:t>6940</w:t>
      </w:r>
      <w:r>
        <w:rPr>
          <w:rFonts w:ascii="Times New Roman" w:hAnsi="Times New Roman"/>
          <w:color w:val="828282"/>
          <w:rtl/>
        </w:rPr>
        <w:t xml:space="preserve">הֵֽנָּה׃ </w:t>
      </w:r>
    </w:p>
    <w:p>
      <w:pPr>
        <w:pStyle w:val="Hebrew"/>
      </w:pPr>
      <w:r>
        <w:rPr>
          <w:color w:val="828282"/>
        </w:rPr>
        <w:t xml:space="preserve">וְדֹ֥ור רְבִיעִ֖י יָשׁ֣וּבוּ הֵ֑נָּה כִּ֧י לֹא־שָׁלֵ֛ם עֲוֹ֥ן הָאֱמֹרִ֖י עַד־הֵֽנָּה׃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304203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304203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389229</w:t>
            </w:r>
          </w:p>
        </w:tc>
        <w:tc>
          <w:tcPr>
            <w:tcW w:type="auto" w:w="1728"/>
          </w:tcPr>
          <w:p>
            <w:r>
              <w:t>time_phrase</w:t>
            </w:r>
          </w:p>
        </w:tc>
        <w:tc>
          <w:tcPr>
            <w:tcW w:type="auto" w:w="1728"/>
          </w:tcPr>
          <w:p>
            <w:r>
              <w:t xml:space="preserve">עַד־הֵֽנָּה׃ </w:t>
            </w:r>
          </w:p>
        </w:tc>
        <w:tc>
          <w:tcPr>
            <w:tcW w:type="auto" w:w="1728"/>
          </w:tcPr>
          <w:p>
            <w:r/>
          </w:p>
        </w:tc>
      </w:tr>
    </w:tbl>
    <w:p>
      <w:r>
        <w:br/>
      </w:r>
    </w:p>
    <w:p>
      <w:pPr>
        <w:pStyle w:val="Reference"/>
      </w:pPr>
      <w:hyperlink r:id="rId98">
        <w:r>
          <w:rPr/>
          <w:t>304209, Genesis 15:18</w:t>
        </w:r>
      </w:hyperlink>
    </w:p>
    <w:p>
      <w:pPr>
        <w:pStyle w:val="Hebrew"/>
      </w:pPr>
      <w:r>
        <w:t xml:space="preserve">בַּיֹּ֣ום הַה֗וּא כָּרַ֧ת יְהוָ֛ה אֶת־אַבְרָ֖ם בְּרִ֣ית </w:t>
      </w:r>
    </w:p>
    <w:p>
      <w:pPr>
        <w:pStyle w:val="Hebrew"/>
      </w:pPr>
      <w:r>
        <w:rPr>
          <w:color w:val="FF0000"/>
          <w:vertAlign w:val="superscript"/>
          <w:rtl/>
        </w:rPr>
        <w:t>6963</w:t>
      </w:r>
      <w:r>
        <w:rPr>
          <w:rFonts w:ascii="Times New Roman" w:hAnsi="Times New Roman"/>
          <w:color w:val="828282"/>
          <w:rtl/>
        </w:rPr>
        <w:t>בַּ</w:t>
      </w:r>
      <w:r>
        <w:rPr>
          <w:color w:val="FF0000"/>
          <w:vertAlign w:val="superscript"/>
          <w:rtl/>
        </w:rPr>
        <w:t>6964</w:t>
      </w:r>
      <w:r>
        <w:rPr>
          <w:rFonts w:ascii="Times New Roman" w:hAnsi="Times New Roman"/>
          <w:color w:val="828282"/>
          <w:rtl/>
        </w:rPr>
      </w:r>
      <w:r>
        <w:rPr>
          <w:color w:val="FF0000"/>
          <w:vertAlign w:val="superscript"/>
          <w:rtl/>
        </w:rPr>
        <w:t>6965</w:t>
      </w:r>
      <w:r>
        <w:rPr>
          <w:rFonts w:ascii="Times New Roman" w:hAnsi="Times New Roman"/>
          <w:color w:val="828282"/>
          <w:rtl/>
        </w:rPr>
        <w:t xml:space="preserve">יֹּ֣ום </w:t>
      </w:r>
      <w:r>
        <w:rPr>
          <w:color w:val="FF0000"/>
          <w:vertAlign w:val="superscript"/>
          <w:rtl/>
        </w:rPr>
        <w:t>6966</w:t>
      </w:r>
      <w:r>
        <w:rPr>
          <w:rFonts w:ascii="Times New Roman" w:hAnsi="Times New Roman"/>
          <w:color w:val="828282"/>
          <w:rtl/>
        </w:rPr>
        <w:t>הַ</w:t>
      </w:r>
      <w:r>
        <w:rPr>
          <w:color w:val="FF0000"/>
          <w:vertAlign w:val="superscript"/>
          <w:rtl/>
        </w:rPr>
        <w:t>6967</w:t>
      </w:r>
      <w:r>
        <w:rPr>
          <w:rFonts w:ascii="Times New Roman" w:hAnsi="Times New Roman"/>
          <w:color w:val="828282"/>
          <w:rtl/>
        </w:rPr>
        <w:t xml:space="preserve">ה֗וּא </w:t>
      </w:r>
      <w:r>
        <w:rPr>
          <w:color w:val="FF0000"/>
          <w:vertAlign w:val="superscript"/>
          <w:rtl/>
        </w:rPr>
        <w:t>6968</w:t>
      </w:r>
      <w:r>
        <w:rPr>
          <w:rFonts w:ascii="Times New Roman" w:hAnsi="Times New Roman"/>
          <w:color w:val="828282"/>
          <w:rtl/>
        </w:rPr>
        <w:t xml:space="preserve">כָּרַ֧ת </w:t>
      </w:r>
      <w:r>
        <w:rPr>
          <w:color w:val="FF0000"/>
          <w:vertAlign w:val="superscript"/>
          <w:rtl/>
        </w:rPr>
        <w:t>6969</w:t>
      </w:r>
      <w:r>
        <w:rPr>
          <w:rFonts w:ascii="Times New Roman" w:hAnsi="Times New Roman"/>
          <w:color w:val="828282"/>
          <w:rtl/>
        </w:rPr>
        <w:t xml:space="preserve">יְהוָ֛ה </w:t>
      </w:r>
      <w:r>
        <w:rPr>
          <w:color w:val="FF0000"/>
          <w:vertAlign w:val="superscript"/>
          <w:rtl/>
        </w:rPr>
        <w:t>6970</w:t>
      </w:r>
      <w:r>
        <w:rPr>
          <w:rFonts w:ascii="Times New Roman" w:hAnsi="Times New Roman"/>
          <w:color w:val="828282"/>
          <w:rtl/>
        </w:rPr>
        <w:t>אֶת־</w:t>
      </w:r>
      <w:r>
        <w:rPr>
          <w:color w:val="FF0000"/>
          <w:vertAlign w:val="superscript"/>
          <w:rtl/>
        </w:rPr>
        <w:t>6971</w:t>
      </w:r>
      <w:r>
        <w:rPr>
          <w:rFonts w:ascii="Times New Roman" w:hAnsi="Times New Roman"/>
          <w:color w:val="828282"/>
          <w:rtl/>
        </w:rPr>
        <w:t xml:space="preserve">אַבְרָ֖ם </w:t>
      </w:r>
      <w:r>
        <w:rPr>
          <w:color w:val="FF0000"/>
          <w:vertAlign w:val="superscript"/>
          <w:rtl/>
        </w:rPr>
        <w:t>6972</w:t>
      </w:r>
      <w:r>
        <w:rPr>
          <w:rFonts w:ascii="Times New Roman" w:hAnsi="Times New Roman"/>
          <w:color w:val="828282"/>
          <w:rtl/>
        </w:rPr>
        <w:t xml:space="preserve">בְּרִ֣ית </w:t>
      </w:r>
    </w:p>
    <w:p>
      <w:pPr>
        <w:pStyle w:val="Hebrew"/>
      </w:pPr>
      <w:r>
        <w:rPr>
          <w:color w:val="828282"/>
        </w:rPr>
        <w:t xml:space="preserve">בַּיֹּ֣ום הַה֗וּא כָּרַ֧ת יְהוָ֛ה אֶת־אַבְרָ֖ם בְּרִ֣ית לֵאמֹ֑ר לְזַרְעֲךָ֗ נָתַ֨תִּי֙ אֶת־הָאָ֣רֶץ הַזֹּ֔את מִנְּהַ֣ר מִצְרַ֔יִם עַד־הַנָּהָ֥ר הַגָּדֹ֖ל נְהַר־פְּרָֽת׃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304209</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304209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389243</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6968</w:t>
            </w:r>
          </w:p>
        </w:tc>
        <w:tc>
          <w:tcPr>
            <w:tcW w:type="auto" w:w="1728"/>
          </w:tcPr>
          <w:p>
            <w:r>
              <w:t>verb</w:t>
            </w:r>
          </w:p>
        </w:tc>
        <w:tc>
          <w:tcPr>
            <w:tcW w:type="auto" w:w="1728"/>
          </w:tcPr>
          <w:p>
            <w:r>
              <w:t xml:space="preserve">כָּרַ֧ת </w:t>
            </w:r>
          </w:p>
        </w:tc>
        <w:tc>
          <w:tcPr>
            <w:tcW w:type="auto" w:w="1728"/>
          </w:tcPr>
          <w:p>
            <w:r/>
          </w:p>
        </w:tc>
      </w:tr>
    </w:tbl>
    <w:p>
      <w:r>
        <w:br/>
      </w:r>
    </w:p>
    <w:p>
      <w:pPr>
        <w:pStyle w:val="Reference"/>
      </w:pPr>
      <w:hyperlink r:id="rId99">
        <w:r>
          <w:rPr/>
          <w:t>304224, Genesis 16:3</w:t>
        </w:r>
      </w:hyperlink>
    </w:p>
    <w:p>
      <w:pPr>
        <w:pStyle w:val="Hebrew"/>
      </w:pPr>
      <w:r>
        <w:t xml:space="preserve">וַתִּקַּ֞ח שָׂרַ֣י אֵֽשֶׁת־אַבְרָ֗ם אֶת־הָגָ֤ר הַמִּצְרִית֙ שִׁפְחָתָ֔הּ מִקֵּץ֙ עֶ֣שֶׂר שָׁנִ֔ים </w:t>
      </w:r>
    </w:p>
    <w:p>
      <w:pPr>
        <w:pStyle w:val="Hebrew"/>
      </w:pPr>
      <w:r>
        <w:rPr>
          <w:color w:val="FF0000"/>
          <w:vertAlign w:val="superscript"/>
          <w:rtl/>
        </w:rPr>
        <w:t>7070</w:t>
      </w:r>
      <w:r>
        <w:rPr>
          <w:rFonts w:ascii="Times New Roman" w:hAnsi="Times New Roman"/>
          <w:color w:val="828282"/>
          <w:rtl/>
        </w:rPr>
        <w:t>וַ</w:t>
      </w:r>
      <w:r>
        <w:rPr>
          <w:color w:val="FF0000"/>
          <w:vertAlign w:val="superscript"/>
          <w:rtl/>
        </w:rPr>
        <w:t>7071</w:t>
      </w:r>
      <w:r>
        <w:rPr>
          <w:rFonts w:ascii="Times New Roman" w:hAnsi="Times New Roman"/>
          <w:color w:val="828282"/>
          <w:rtl/>
        </w:rPr>
        <w:t xml:space="preserve">תִּקַּ֞ח </w:t>
      </w:r>
      <w:r>
        <w:rPr>
          <w:color w:val="FF0000"/>
          <w:vertAlign w:val="superscript"/>
          <w:rtl/>
        </w:rPr>
        <w:t>7072</w:t>
      </w:r>
      <w:r>
        <w:rPr>
          <w:rFonts w:ascii="Times New Roman" w:hAnsi="Times New Roman"/>
          <w:color w:val="828282"/>
          <w:rtl/>
        </w:rPr>
        <w:t xml:space="preserve">שָׂרַ֣י </w:t>
      </w:r>
      <w:r>
        <w:rPr>
          <w:color w:val="FF0000"/>
          <w:vertAlign w:val="superscript"/>
          <w:rtl/>
        </w:rPr>
        <w:t>7073</w:t>
      </w:r>
      <w:r>
        <w:rPr>
          <w:rFonts w:ascii="Times New Roman" w:hAnsi="Times New Roman"/>
          <w:color w:val="828282"/>
          <w:rtl/>
        </w:rPr>
        <w:t>אֵֽשֶׁת־</w:t>
      </w:r>
      <w:r>
        <w:rPr>
          <w:color w:val="FF0000"/>
          <w:vertAlign w:val="superscript"/>
          <w:rtl/>
        </w:rPr>
        <w:t>7074</w:t>
      </w:r>
      <w:r>
        <w:rPr>
          <w:rFonts w:ascii="Times New Roman" w:hAnsi="Times New Roman"/>
          <w:color w:val="828282"/>
          <w:rtl/>
        </w:rPr>
        <w:t xml:space="preserve">אַבְרָ֗ם </w:t>
      </w:r>
      <w:r>
        <w:rPr>
          <w:color w:val="FF0000"/>
          <w:vertAlign w:val="superscript"/>
          <w:rtl/>
        </w:rPr>
        <w:t>7075</w:t>
      </w:r>
      <w:r>
        <w:rPr>
          <w:rFonts w:ascii="Times New Roman" w:hAnsi="Times New Roman"/>
          <w:color w:val="828282"/>
          <w:rtl/>
        </w:rPr>
        <w:t>אֶת־</w:t>
      </w:r>
      <w:r>
        <w:rPr>
          <w:color w:val="FF0000"/>
          <w:vertAlign w:val="superscript"/>
          <w:rtl/>
        </w:rPr>
        <w:t>7076</w:t>
      </w:r>
      <w:r>
        <w:rPr>
          <w:rFonts w:ascii="Times New Roman" w:hAnsi="Times New Roman"/>
          <w:color w:val="828282"/>
          <w:rtl/>
        </w:rPr>
        <w:t xml:space="preserve">הָגָ֤ר </w:t>
      </w:r>
      <w:r>
        <w:rPr>
          <w:color w:val="FF0000"/>
          <w:vertAlign w:val="superscript"/>
          <w:rtl/>
        </w:rPr>
        <w:t>7077</w:t>
      </w:r>
      <w:r>
        <w:rPr>
          <w:rFonts w:ascii="Times New Roman" w:hAnsi="Times New Roman"/>
          <w:color w:val="828282"/>
          <w:rtl/>
        </w:rPr>
        <w:t>הַ</w:t>
      </w:r>
      <w:r>
        <w:rPr>
          <w:color w:val="FF0000"/>
          <w:vertAlign w:val="superscript"/>
          <w:rtl/>
        </w:rPr>
        <w:t>7078</w:t>
      </w:r>
      <w:r>
        <w:rPr>
          <w:rFonts w:ascii="Times New Roman" w:hAnsi="Times New Roman"/>
          <w:color w:val="828282"/>
          <w:rtl/>
        </w:rPr>
        <w:t xml:space="preserve">מִּצְרִית֙ </w:t>
      </w:r>
      <w:r>
        <w:rPr>
          <w:color w:val="FF0000"/>
          <w:vertAlign w:val="superscript"/>
          <w:rtl/>
        </w:rPr>
        <w:t>7079</w:t>
      </w:r>
      <w:r>
        <w:rPr>
          <w:rFonts w:ascii="Times New Roman" w:hAnsi="Times New Roman"/>
          <w:color w:val="828282"/>
          <w:rtl/>
        </w:rPr>
        <w:t xml:space="preserve">שִׁפְחָתָ֔הּ </w:t>
      </w:r>
      <w:r>
        <w:rPr>
          <w:color w:val="FF0000"/>
          <w:vertAlign w:val="superscript"/>
          <w:rtl/>
        </w:rPr>
        <w:t>7080</w:t>
      </w:r>
      <w:r>
        <w:rPr>
          <w:rFonts w:ascii="Times New Roman" w:hAnsi="Times New Roman"/>
          <w:color w:val="828282"/>
          <w:rtl/>
        </w:rPr>
        <w:t>מִ</w:t>
      </w:r>
      <w:r>
        <w:rPr>
          <w:color w:val="FF0000"/>
          <w:vertAlign w:val="superscript"/>
          <w:rtl/>
        </w:rPr>
        <w:t>7081</w:t>
      </w:r>
      <w:r>
        <w:rPr>
          <w:rFonts w:ascii="Times New Roman" w:hAnsi="Times New Roman"/>
          <w:color w:val="828282"/>
          <w:rtl/>
        </w:rPr>
        <w:t xml:space="preserve">קֵּץ֙ </w:t>
      </w:r>
      <w:r>
        <w:rPr>
          <w:color w:val="FF0000"/>
          <w:vertAlign w:val="superscript"/>
          <w:rtl/>
        </w:rPr>
        <w:t>7082</w:t>
      </w:r>
      <w:r>
        <w:rPr>
          <w:rFonts w:ascii="Times New Roman" w:hAnsi="Times New Roman"/>
          <w:color w:val="828282"/>
          <w:rtl/>
        </w:rPr>
        <w:t xml:space="preserve">עֶ֣שֶׂר </w:t>
      </w:r>
      <w:r>
        <w:rPr>
          <w:color w:val="FF0000"/>
          <w:vertAlign w:val="superscript"/>
          <w:rtl/>
        </w:rPr>
        <w:t>7083</w:t>
      </w:r>
      <w:r>
        <w:rPr>
          <w:rFonts w:ascii="Times New Roman" w:hAnsi="Times New Roman"/>
          <w:color w:val="828282"/>
          <w:rtl/>
        </w:rPr>
        <w:t xml:space="preserve">שָׁנִ֔ים </w:t>
      </w:r>
    </w:p>
    <w:p>
      <w:pPr>
        <w:pStyle w:val="Hebrew"/>
      </w:pPr>
      <w:r>
        <w:rPr>
          <w:color w:val="828282"/>
        </w:rPr>
        <w:t xml:space="preserve">וַתִּקַּ֞ח שָׂרַ֣י אֵֽשֶׁת־אַבְרָ֗ם אֶת־הָגָ֤ר הַמִּצְרִית֙ שִׁפְחָתָ֔הּ מִקֵּץ֙ עֶ֣שֶׂר שָׁנִ֔ים לְשֶׁ֥בֶת אַבְרָ֖ם בְּאֶ֣רֶץ כְּנָ֑עַן וַתִּתֵּ֥ן אֹתָ֛הּ לְאַבְרָ֥ם אִישָׁ֖הּ לֹ֥ו לְאִשָּֽׁה׃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304224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304224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389293</w:t>
            </w:r>
          </w:p>
        </w:tc>
        <w:tc>
          <w:tcPr>
            <w:tcW w:type="auto" w:w="1728"/>
          </w:tcPr>
          <w:p>
            <w:r>
              <w:t>time_phrase</w:t>
            </w:r>
          </w:p>
        </w:tc>
        <w:tc>
          <w:tcPr>
            <w:tcW w:type="auto" w:w="1728"/>
          </w:tcPr>
          <w:p>
            <w:r>
              <w:t xml:space="preserve">מִקֵּץ֙ עֶ֣שֶׂר שָׁנִ֔ים </w:t>
            </w:r>
          </w:p>
        </w:tc>
        <w:tc>
          <w:tcPr>
            <w:tcW w:type="auto" w:w="1728"/>
          </w:tcPr>
          <w:p>
            <w:r/>
          </w:p>
        </w:tc>
      </w:tr>
      <w:tr>
        <w:tc>
          <w:tcPr>
            <w:tcW w:type="auto" w:w="1728"/>
          </w:tcPr>
          <w:p>
            <w:r>
              <w:t>tense</w:t>
            </w:r>
          </w:p>
        </w:tc>
        <w:tc>
          <w:tcPr>
            <w:tcW w:type="auto" w:w="1728"/>
          </w:tcPr>
          <w:p>
            <w:r>
              <w:t>7071</w:t>
            </w:r>
          </w:p>
        </w:tc>
        <w:tc>
          <w:tcPr>
            <w:tcW w:type="auto" w:w="1728"/>
          </w:tcPr>
          <w:p>
            <w:r>
              <w:t>verb</w:t>
            </w:r>
          </w:p>
        </w:tc>
        <w:tc>
          <w:tcPr>
            <w:tcW w:type="auto" w:w="1728"/>
          </w:tcPr>
          <w:p>
            <w:r>
              <w:t xml:space="preserve">תִּקַּ֞ח </w:t>
            </w:r>
          </w:p>
        </w:tc>
        <w:tc>
          <w:tcPr>
            <w:tcW w:type="auto" w:w="1728"/>
          </w:tcPr>
          <w:p>
            <w:r/>
          </w:p>
        </w:tc>
      </w:tr>
    </w:tbl>
    <w:p>
      <w:r>
        <w:br/>
      </w:r>
    </w:p>
    <w:p>
      <w:pPr>
        <w:pStyle w:val="Reference"/>
      </w:pPr>
      <w:hyperlink r:id="rId100">
        <w:r>
          <w:rPr/>
          <w:t>304347, Genesis 17:21</w:t>
        </w:r>
      </w:hyperlink>
    </w:p>
    <w:p>
      <w:pPr>
        <w:pStyle w:val="Hebrew"/>
      </w:pPr>
      <w:r>
        <w:t xml:space="preserve">אֲשֶׁר֩ תֵּלֵ֨ד לְךָ֤ שָׂרָה֙ לַמֹּועֵ֣ד הַזֶּ֔ה בַּשָּׁנָ֖ה הָאַחֶֽרֶת׃ </w:t>
      </w:r>
    </w:p>
    <w:p>
      <w:pPr>
        <w:pStyle w:val="Hebrew"/>
      </w:pPr>
      <w:r>
        <w:rPr>
          <w:color w:val="FF0000"/>
          <w:vertAlign w:val="superscript"/>
          <w:rtl/>
        </w:rPr>
        <w:t>7689</w:t>
      </w:r>
      <w:r>
        <w:rPr>
          <w:rFonts w:ascii="Times New Roman" w:hAnsi="Times New Roman"/>
          <w:color w:val="828282"/>
          <w:rtl/>
        </w:rPr>
        <w:t xml:space="preserve">אֲשֶׁר֩ </w:t>
      </w:r>
      <w:r>
        <w:rPr>
          <w:color w:val="FF0000"/>
          <w:vertAlign w:val="superscript"/>
          <w:rtl/>
        </w:rPr>
        <w:t>7690</w:t>
      </w:r>
      <w:r>
        <w:rPr>
          <w:rFonts w:ascii="Times New Roman" w:hAnsi="Times New Roman"/>
          <w:color w:val="828282"/>
          <w:rtl/>
        </w:rPr>
        <w:t xml:space="preserve">תֵּלֵ֨ד </w:t>
      </w:r>
      <w:r>
        <w:rPr>
          <w:color w:val="FF0000"/>
          <w:vertAlign w:val="superscript"/>
          <w:rtl/>
        </w:rPr>
        <w:t>7691</w:t>
      </w:r>
      <w:r>
        <w:rPr>
          <w:rFonts w:ascii="Times New Roman" w:hAnsi="Times New Roman"/>
          <w:color w:val="828282"/>
          <w:rtl/>
        </w:rPr>
        <w:t xml:space="preserve">לְךָ֤ </w:t>
      </w:r>
      <w:r>
        <w:rPr>
          <w:color w:val="FF0000"/>
          <w:vertAlign w:val="superscript"/>
          <w:rtl/>
        </w:rPr>
        <w:t>7692</w:t>
      </w:r>
      <w:r>
        <w:rPr>
          <w:rFonts w:ascii="Times New Roman" w:hAnsi="Times New Roman"/>
          <w:color w:val="828282"/>
          <w:rtl/>
        </w:rPr>
        <w:t xml:space="preserve">שָׂרָה֙ </w:t>
      </w:r>
      <w:r>
        <w:rPr>
          <w:color w:val="FF0000"/>
          <w:vertAlign w:val="superscript"/>
          <w:rtl/>
        </w:rPr>
        <w:t>7693</w:t>
      </w:r>
      <w:r>
        <w:rPr>
          <w:rFonts w:ascii="Times New Roman" w:hAnsi="Times New Roman"/>
          <w:color w:val="828282"/>
          <w:rtl/>
        </w:rPr>
        <w:t>לַ</w:t>
      </w:r>
      <w:r>
        <w:rPr>
          <w:color w:val="FF0000"/>
          <w:vertAlign w:val="superscript"/>
          <w:rtl/>
        </w:rPr>
        <w:t>7694</w:t>
      </w:r>
      <w:r>
        <w:rPr>
          <w:rFonts w:ascii="Times New Roman" w:hAnsi="Times New Roman"/>
          <w:color w:val="828282"/>
          <w:rtl/>
        </w:rPr>
      </w:r>
      <w:r>
        <w:rPr>
          <w:color w:val="FF0000"/>
          <w:vertAlign w:val="superscript"/>
          <w:rtl/>
        </w:rPr>
        <w:t>7695</w:t>
      </w:r>
      <w:r>
        <w:rPr>
          <w:rFonts w:ascii="Times New Roman" w:hAnsi="Times New Roman"/>
          <w:color w:val="828282"/>
          <w:rtl/>
        </w:rPr>
        <w:t xml:space="preserve">מֹּועֵ֣ד </w:t>
      </w:r>
      <w:r>
        <w:rPr>
          <w:color w:val="FF0000"/>
          <w:vertAlign w:val="superscript"/>
          <w:rtl/>
        </w:rPr>
        <w:t>7696</w:t>
      </w:r>
      <w:r>
        <w:rPr>
          <w:rFonts w:ascii="Times New Roman" w:hAnsi="Times New Roman"/>
          <w:color w:val="828282"/>
          <w:rtl/>
        </w:rPr>
        <w:t>הַ</w:t>
      </w:r>
      <w:r>
        <w:rPr>
          <w:color w:val="FF0000"/>
          <w:vertAlign w:val="superscript"/>
          <w:rtl/>
        </w:rPr>
        <w:t>7697</w:t>
      </w:r>
      <w:r>
        <w:rPr>
          <w:rFonts w:ascii="Times New Roman" w:hAnsi="Times New Roman"/>
          <w:color w:val="828282"/>
          <w:rtl/>
        </w:rPr>
        <w:t xml:space="preserve">זֶּ֔ה </w:t>
      </w:r>
      <w:r>
        <w:rPr>
          <w:color w:val="FF0000"/>
          <w:vertAlign w:val="superscript"/>
          <w:rtl/>
        </w:rPr>
        <w:t>7698</w:t>
      </w:r>
      <w:r>
        <w:rPr>
          <w:rFonts w:ascii="Times New Roman" w:hAnsi="Times New Roman"/>
          <w:color w:val="828282"/>
          <w:rtl/>
        </w:rPr>
        <w:t>בַּ</w:t>
      </w:r>
      <w:r>
        <w:rPr>
          <w:color w:val="FF0000"/>
          <w:vertAlign w:val="superscript"/>
          <w:rtl/>
        </w:rPr>
        <w:t>7699</w:t>
      </w:r>
      <w:r>
        <w:rPr>
          <w:rFonts w:ascii="Times New Roman" w:hAnsi="Times New Roman"/>
          <w:color w:val="828282"/>
          <w:rtl/>
        </w:rPr>
      </w:r>
      <w:r>
        <w:rPr>
          <w:color w:val="FF0000"/>
          <w:vertAlign w:val="superscript"/>
          <w:rtl/>
        </w:rPr>
        <w:t>7700</w:t>
      </w:r>
      <w:r>
        <w:rPr>
          <w:rFonts w:ascii="Times New Roman" w:hAnsi="Times New Roman"/>
          <w:color w:val="828282"/>
          <w:rtl/>
        </w:rPr>
        <w:t xml:space="preserve">שָּׁנָ֖ה </w:t>
      </w:r>
      <w:r>
        <w:rPr>
          <w:color w:val="FF0000"/>
          <w:vertAlign w:val="superscript"/>
          <w:rtl/>
        </w:rPr>
        <w:t>7701</w:t>
      </w:r>
      <w:r>
        <w:rPr>
          <w:rFonts w:ascii="Times New Roman" w:hAnsi="Times New Roman"/>
          <w:color w:val="828282"/>
          <w:rtl/>
        </w:rPr>
        <w:t>הָ</w:t>
      </w:r>
      <w:r>
        <w:rPr>
          <w:color w:val="FF0000"/>
          <w:vertAlign w:val="superscript"/>
          <w:rtl/>
        </w:rPr>
        <w:t>7702</w:t>
      </w:r>
      <w:r>
        <w:rPr>
          <w:rFonts w:ascii="Times New Roman" w:hAnsi="Times New Roman"/>
          <w:color w:val="828282"/>
          <w:rtl/>
        </w:rPr>
        <w:t xml:space="preserve">אַחֶֽרֶת׃ </w:t>
      </w:r>
    </w:p>
    <w:p>
      <w:pPr>
        <w:pStyle w:val="Hebrew"/>
      </w:pPr>
      <w:r>
        <w:rPr>
          <w:color w:val="828282"/>
        </w:rPr>
        <w:t xml:space="preserve">וְאֶת־בְּרִיתִ֖י אָקִ֣ים אֶת־יִצְחָ֑ק אֲשֶׁר֩ תֵּלֵ֨ד לְךָ֤ שָׂרָה֙ לַמֹּועֵ֣ד הַזֶּ֔ה בַּשָּׁנָ֖ה הָאַחֶֽרֶת׃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304347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304347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389695</w:t>
            </w:r>
          </w:p>
        </w:tc>
        <w:tc>
          <w:tcPr>
            <w:tcW w:type="auto" w:w="1728"/>
          </w:tcPr>
          <w:p>
            <w:r>
              <w:t>time_phrase</w:t>
            </w:r>
          </w:p>
        </w:tc>
        <w:tc>
          <w:tcPr>
            <w:tcW w:type="auto" w:w="1728"/>
          </w:tcPr>
          <w:p>
            <w:r>
              <w:t xml:space="preserve">לַמֹּועֵ֣ד הַזֶּ֔ה בַּשָּׁנָ֖ה הָאַחֶֽרֶת׃ </w:t>
            </w:r>
          </w:p>
        </w:tc>
        <w:tc>
          <w:tcPr>
            <w:tcW w:type="auto" w:w="1728"/>
          </w:tcPr>
          <w:p>
            <w:r/>
          </w:p>
        </w:tc>
      </w:tr>
      <w:tr>
        <w:tc>
          <w:tcPr>
            <w:tcW w:type="auto" w:w="1728"/>
          </w:tcPr>
          <w:p>
            <w:r>
              <w:t>tense</w:t>
            </w:r>
          </w:p>
        </w:tc>
        <w:tc>
          <w:tcPr>
            <w:tcW w:type="auto" w:w="1728"/>
          </w:tcPr>
          <w:p>
            <w:r>
              <w:t>7690</w:t>
            </w:r>
          </w:p>
        </w:tc>
        <w:tc>
          <w:tcPr>
            <w:tcW w:type="auto" w:w="1728"/>
          </w:tcPr>
          <w:p>
            <w:r>
              <w:t>verb</w:t>
            </w:r>
          </w:p>
        </w:tc>
        <w:tc>
          <w:tcPr>
            <w:tcW w:type="auto" w:w="1728"/>
          </w:tcPr>
          <w:p>
            <w:r>
              <w:t xml:space="preserve">תֵּלֵ֨ד </w:t>
            </w:r>
          </w:p>
        </w:tc>
        <w:tc>
          <w:tcPr>
            <w:tcW w:type="auto" w:w="1728"/>
          </w:tcPr>
          <w:p>
            <w:r/>
          </w:p>
        </w:tc>
      </w:tr>
    </w:tbl>
    <w:p>
      <w:r>
        <w:br/>
      </w:r>
    </w:p>
    <w:p>
      <w:pPr>
        <w:pStyle w:val="Reference"/>
      </w:pPr>
      <w:hyperlink r:id="rId101">
        <w:r>
          <w:rPr/>
          <w:t>304352, Genesis 17:23</w:t>
        </w:r>
      </w:hyperlink>
    </w:p>
    <w:p>
      <w:pPr>
        <w:pStyle w:val="Hebrew"/>
      </w:pPr>
      <w:r>
        <w:t xml:space="preserve">וַיָּ֜מָל אֶת־בְּשַׂ֣ר עָרְלָתָ֗ם בְּעֶ֨צֶם֙ הַיֹּ֣ום הַזֶּ֔ה </w:t>
      </w:r>
    </w:p>
    <w:p>
      <w:pPr>
        <w:pStyle w:val="Hebrew"/>
      </w:pPr>
      <w:r>
        <w:rPr>
          <w:color w:val="FF0000"/>
          <w:vertAlign w:val="superscript"/>
          <w:rtl/>
        </w:rPr>
        <w:t>7736</w:t>
      </w:r>
      <w:r>
        <w:rPr>
          <w:rFonts w:ascii="Times New Roman" w:hAnsi="Times New Roman"/>
          <w:color w:val="828282"/>
          <w:rtl/>
        </w:rPr>
        <w:t>וַ</w:t>
      </w:r>
      <w:r>
        <w:rPr>
          <w:color w:val="FF0000"/>
          <w:vertAlign w:val="superscript"/>
          <w:rtl/>
        </w:rPr>
        <w:t>7737</w:t>
      </w:r>
      <w:r>
        <w:rPr>
          <w:rFonts w:ascii="Times New Roman" w:hAnsi="Times New Roman"/>
          <w:color w:val="828282"/>
          <w:rtl/>
        </w:rPr>
        <w:t xml:space="preserve">יָּ֜מָל </w:t>
      </w:r>
      <w:r>
        <w:rPr>
          <w:color w:val="FF0000"/>
          <w:vertAlign w:val="superscript"/>
          <w:rtl/>
        </w:rPr>
        <w:t>7738</w:t>
      </w:r>
      <w:r>
        <w:rPr>
          <w:rFonts w:ascii="Times New Roman" w:hAnsi="Times New Roman"/>
          <w:color w:val="828282"/>
          <w:rtl/>
        </w:rPr>
        <w:t>אֶת־</w:t>
      </w:r>
      <w:r>
        <w:rPr>
          <w:color w:val="FF0000"/>
          <w:vertAlign w:val="superscript"/>
          <w:rtl/>
        </w:rPr>
        <w:t>7739</w:t>
      </w:r>
      <w:r>
        <w:rPr>
          <w:rFonts w:ascii="Times New Roman" w:hAnsi="Times New Roman"/>
          <w:color w:val="828282"/>
          <w:rtl/>
        </w:rPr>
        <w:t xml:space="preserve">בְּשַׂ֣ר </w:t>
      </w:r>
      <w:r>
        <w:rPr>
          <w:color w:val="FF0000"/>
          <w:vertAlign w:val="superscript"/>
          <w:rtl/>
        </w:rPr>
        <w:t>7740</w:t>
      </w:r>
      <w:r>
        <w:rPr>
          <w:rFonts w:ascii="Times New Roman" w:hAnsi="Times New Roman"/>
          <w:color w:val="828282"/>
          <w:rtl/>
        </w:rPr>
        <w:t xml:space="preserve">עָרְלָתָ֗ם </w:t>
      </w:r>
      <w:r>
        <w:rPr>
          <w:color w:val="FF0000"/>
          <w:vertAlign w:val="superscript"/>
          <w:rtl/>
        </w:rPr>
        <w:t>7741</w:t>
      </w:r>
      <w:r>
        <w:rPr>
          <w:rFonts w:ascii="Times New Roman" w:hAnsi="Times New Roman"/>
          <w:color w:val="828282"/>
          <w:rtl/>
        </w:rPr>
        <w:t>בְּ</w:t>
      </w:r>
      <w:r>
        <w:rPr>
          <w:color w:val="FF0000"/>
          <w:vertAlign w:val="superscript"/>
          <w:rtl/>
        </w:rPr>
        <w:t>7742</w:t>
      </w:r>
      <w:r>
        <w:rPr>
          <w:rFonts w:ascii="Times New Roman" w:hAnsi="Times New Roman"/>
          <w:color w:val="828282"/>
          <w:rtl/>
        </w:rPr>
        <w:t xml:space="preserve">עֶ֨צֶם֙ </w:t>
      </w:r>
      <w:r>
        <w:rPr>
          <w:color w:val="FF0000"/>
          <w:vertAlign w:val="superscript"/>
          <w:rtl/>
        </w:rPr>
        <w:t>7743</w:t>
      </w:r>
      <w:r>
        <w:rPr>
          <w:rFonts w:ascii="Times New Roman" w:hAnsi="Times New Roman"/>
          <w:color w:val="828282"/>
          <w:rtl/>
        </w:rPr>
        <w:t>הַ</w:t>
      </w:r>
      <w:r>
        <w:rPr>
          <w:color w:val="FF0000"/>
          <w:vertAlign w:val="superscript"/>
          <w:rtl/>
        </w:rPr>
        <w:t>7744</w:t>
      </w:r>
      <w:r>
        <w:rPr>
          <w:rFonts w:ascii="Times New Roman" w:hAnsi="Times New Roman"/>
          <w:color w:val="828282"/>
          <w:rtl/>
        </w:rPr>
        <w:t xml:space="preserve">יֹּ֣ום </w:t>
      </w:r>
      <w:r>
        <w:rPr>
          <w:color w:val="FF0000"/>
          <w:vertAlign w:val="superscript"/>
          <w:rtl/>
        </w:rPr>
        <w:t>7745</w:t>
      </w:r>
      <w:r>
        <w:rPr>
          <w:rFonts w:ascii="Times New Roman" w:hAnsi="Times New Roman"/>
          <w:color w:val="828282"/>
          <w:rtl/>
        </w:rPr>
        <w:t>הַ</w:t>
      </w:r>
      <w:r>
        <w:rPr>
          <w:color w:val="FF0000"/>
          <w:vertAlign w:val="superscript"/>
          <w:rtl/>
        </w:rPr>
        <w:t>7746</w:t>
      </w:r>
      <w:r>
        <w:rPr>
          <w:rFonts w:ascii="Times New Roman" w:hAnsi="Times New Roman"/>
          <w:color w:val="828282"/>
          <w:rtl/>
        </w:rPr>
        <w:t xml:space="preserve">זֶּ֔ה </w:t>
      </w:r>
    </w:p>
    <w:p>
      <w:pPr>
        <w:pStyle w:val="Hebrew"/>
      </w:pPr>
      <w:r>
        <w:rPr>
          <w:color w:val="828282"/>
        </w:rPr>
        <w:t xml:space="preserve">וַיִּקַּ֨ח אַבְרָהָ֜ם אֶת־יִשְׁמָעֵ֣אל בְּנֹ֗ו וְאֵ֨ת כָּל־יְלִידֵ֤י בֵיתֹו֙ וְאֵת֙ כָּל־מִקְנַ֣ת כַּסְפֹּ֔ו כָּל־זָכָ֕ר בְּאַנְשֵׁ֖י בֵּ֣ית אַבְרָהָ֑ם וַיָּ֜מָל אֶת־בְּשַׂ֣ר עָרְלָתָ֗ם בְּעֶ֨צֶם֙ הַיֹּ֣ום הַזֶּ֔ה כַּאֲשֶׁ֛ר דִּבֶּ֥ר אִתֹּ֖ו אֱלֹהִֽים׃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304352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304352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389711</w:t>
            </w:r>
          </w:p>
        </w:tc>
        <w:tc>
          <w:tcPr>
            <w:tcW w:type="auto" w:w="1728"/>
          </w:tcPr>
          <w:p>
            <w:r>
              <w:t>time_phrase</w:t>
            </w:r>
          </w:p>
        </w:tc>
        <w:tc>
          <w:tcPr>
            <w:tcW w:type="auto" w:w="1728"/>
          </w:tcPr>
          <w:p>
            <w:r>
              <w:t xml:space="preserve">בְּעֶ֨צֶם֙ הַיֹּ֣ום הַזֶּ֔ה </w:t>
            </w:r>
          </w:p>
        </w:tc>
        <w:tc>
          <w:tcPr>
            <w:tcW w:type="auto" w:w="1728"/>
          </w:tcPr>
          <w:p>
            <w:r/>
          </w:p>
        </w:tc>
      </w:tr>
      <w:tr>
        <w:tc>
          <w:tcPr>
            <w:tcW w:type="auto" w:w="1728"/>
          </w:tcPr>
          <w:p>
            <w:r>
              <w:t>tense</w:t>
            </w:r>
          </w:p>
        </w:tc>
        <w:tc>
          <w:tcPr>
            <w:tcW w:type="auto" w:w="1728"/>
          </w:tcPr>
          <w:p>
            <w:r>
              <w:t>7737</w:t>
            </w:r>
          </w:p>
        </w:tc>
        <w:tc>
          <w:tcPr>
            <w:tcW w:type="auto" w:w="1728"/>
          </w:tcPr>
          <w:p>
            <w:r>
              <w:t>verb</w:t>
            </w:r>
          </w:p>
        </w:tc>
        <w:tc>
          <w:tcPr>
            <w:tcW w:type="auto" w:w="1728"/>
          </w:tcPr>
          <w:p>
            <w:r>
              <w:t xml:space="preserve">יָּ֜מָל </w:t>
            </w:r>
          </w:p>
        </w:tc>
        <w:tc>
          <w:tcPr>
            <w:tcW w:type="auto" w:w="1728"/>
          </w:tcPr>
          <w:p>
            <w:r/>
          </w:p>
        </w:tc>
      </w:tr>
    </w:tbl>
    <w:p>
      <w:r>
        <w:br/>
      </w:r>
    </w:p>
    <w:p>
      <w:pPr>
        <w:pStyle w:val="Reference"/>
      </w:pPr>
      <w:hyperlink r:id="rId102">
        <w:r>
          <w:rPr/>
          <w:t>304358, Genesis 17:26</w:t>
        </w:r>
      </w:hyperlink>
    </w:p>
    <w:p>
      <w:pPr>
        <w:pStyle w:val="Hebrew"/>
      </w:pPr>
      <w:r>
        <w:t xml:space="preserve">בְּעֶ֨צֶם֙ הַיֹּ֣ום הַזֶּ֔ה נִמֹּ֖ול אַבְרָהָ֑ם וְיִשְׁמָעֵ֖אל בְּנֹֽו׃ </w:t>
      </w:r>
    </w:p>
    <w:p>
      <w:pPr>
        <w:pStyle w:val="Hebrew"/>
      </w:pPr>
      <w:r>
        <w:rPr>
          <w:color w:val="FF0000"/>
          <w:vertAlign w:val="superscript"/>
          <w:rtl/>
        </w:rPr>
        <w:t>7775</w:t>
      </w:r>
      <w:r>
        <w:rPr>
          <w:rFonts w:ascii="Times New Roman" w:hAnsi="Times New Roman"/>
          <w:color w:val="828282"/>
          <w:rtl/>
        </w:rPr>
        <w:t>בְּ</w:t>
      </w:r>
      <w:r>
        <w:rPr>
          <w:color w:val="FF0000"/>
          <w:vertAlign w:val="superscript"/>
          <w:rtl/>
        </w:rPr>
        <w:t>7776</w:t>
      </w:r>
      <w:r>
        <w:rPr>
          <w:rFonts w:ascii="Times New Roman" w:hAnsi="Times New Roman"/>
          <w:color w:val="828282"/>
          <w:rtl/>
        </w:rPr>
        <w:t xml:space="preserve">עֶ֨צֶם֙ </w:t>
      </w:r>
      <w:r>
        <w:rPr>
          <w:color w:val="FF0000"/>
          <w:vertAlign w:val="superscript"/>
          <w:rtl/>
        </w:rPr>
        <w:t>7777</w:t>
      </w:r>
      <w:r>
        <w:rPr>
          <w:rFonts w:ascii="Times New Roman" w:hAnsi="Times New Roman"/>
          <w:color w:val="828282"/>
          <w:rtl/>
        </w:rPr>
        <w:t>הַ</w:t>
      </w:r>
      <w:r>
        <w:rPr>
          <w:color w:val="FF0000"/>
          <w:vertAlign w:val="superscript"/>
          <w:rtl/>
        </w:rPr>
        <w:t>7778</w:t>
      </w:r>
      <w:r>
        <w:rPr>
          <w:rFonts w:ascii="Times New Roman" w:hAnsi="Times New Roman"/>
          <w:color w:val="828282"/>
          <w:rtl/>
        </w:rPr>
        <w:t xml:space="preserve">יֹּ֣ום </w:t>
      </w:r>
      <w:r>
        <w:rPr>
          <w:color w:val="FF0000"/>
          <w:vertAlign w:val="superscript"/>
          <w:rtl/>
        </w:rPr>
        <w:t>7779</w:t>
      </w:r>
      <w:r>
        <w:rPr>
          <w:rFonts w:ascii="Times New Roman" w:hAnsi="Times New Roman"/>
          <w:color w:val="828282"/>
          <w:rtl/>
        </w:rPr>
        <w:t>הַ</w:t>
      </w:r>
      <w:r>
        <w:rPr>
          <w:color w:val="FF0000"/>
          <w:vertAlign w:val="superscript"/>
          <w:rtl/>
        </w:rPr>
        <w:t>7780</w:t>
      </w:r>
      <w:r>
        <w:rPr>
          <w:rFonts w:ascii="Times New Roman" w:hAnsi="Times New Roman"/>
          <w:color w:val="828282"/>
          <w:rtl/>
        </w:rPr>
        <w:t xml:space="preserve">זֶּ֔ה </w:t>
      </w:r>
      <w:r>
        <w:rPr>
          <w:color w:val="FF0000"/>
          <w:vertAlign w:val="superscript"/>
          <w:rtl/>
        </w:rPr>
        <w:t>7781</w:t>
      </w:r>
      <w:r>
        <w:rPr>
          <w:rFonts w:ascii="Times New Roman" w:hAnsi="Times New Roman"/>
          <w:color w:val="828282"/>
          <w:rtl/>
        </w:rPr>
        <w:t xml:space="preserve">נִמֹּ֖ול </w:t>
      </w:r>
      <w:r>
        <w:rPr>
          <w:color w:val="FF0000"/>
          <w:vertAlign w:val="superscript"/>
          <w:rtl/>
        </w:rPr>
        <w:t>7782</w:t>
      </w:r>
      <w:r>
        <w:rPr>
          <w:rFonts w:ascii="Times New Roman" w:hAnsi="Times New Roman"/>
          <w:color w:val="828282"/>
          <w:rtl/>
        </w:rPr>
        <w:t xml:space="preserve">אַבְרָהָ֑ם </w:t>
      </w:r>
      <w:r>
        <w:rPr>
          <w:color w:val="FF0000"/>
          <w:vertAlign w:val="superscript"/>
          <w:rtl/>
        </w:rPr>
        <w:t>7783</w:t>
      </w:r>
      <w:r>
        <w:rPr>
          <w:rFonts w:ascii="Times New Roman" w:hAnsi="Times New Roman"/>
          <w:color w:val="828282"/>
          <w:rtl/>
        </w:rPr>
        <w:t>וְ</w:t>
      </w:r>
      <w:r>
        <w:rPr>
          <w:color w:val="FF0000"/>
          <w:vertAlign w:val="superscript"/>
          <w:rtl/>
        </w:rPr>
        <w:t>7784</w:t>
      </w:r>
      <w:r>
        <w:rPr>
          <w:rFonts w:ascii="Times New Roman" w:hAnsi="Times New Roman"/>
          <w:color w:val="828282"/>
          <w:rtl/>
        </w:rPr>
        <w:t xml:space="preserve">יִשְׁמָעֵ֖אל </w:t>
      </w:r>
      <w:r>
        <w:rPr>
          <w:color w:val="FF0000"/>
          <w:vertAlign w:val="superscript"/>
          <w:rtl/>
        </w:rPr>
        <w:t>7785</w:t>
      </w:r>
      <w:r>
        <w:rPr>
          <w:rFonts w:ascii="Times New Roman" w:hAnsi="Times New Roman"/>
          <w:color w:val="828282"/>
          <w:rtl/>
        </w:rPr>
        <w:t xml:space="preserve">בְּנֹֽו׃ </w:t>
      </w:r>
    </w:p>
    <w:p>
      <w:pPr>
        <w:pStyle w:val="Hebrew"/>
      </w:pPr>
      <w:r>
        <w:rPr>
          <w:color w:val="828282"/>
        </w:rPr>
        <w:t xml:space="preserve">בְּעֶ֨צֶם֙ הַיֹּ֣ום הַזֶּ֔ה נִמֹּ֖ול אַבְרָהָ֑ם וְיִשְׁמָעֵ֖אל בְּנֹֽו׃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304358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304358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389726</w:t>
            </w:r>
          </w:p>
        </w:tc>
        <w:tc>
          <w:tcPr>
            <w:tcW w:type="auto" w:w="1728"/>
          </w:tcPr>
          <w:p>
            <w:r>
              <w:t>time_phrase</w:t>
            </w:r>
          </w:p>
        </w:tc>
        <w:tc>
          <w:tcPr>
            <w:tcW w:type="auto" w:w="1728"/>
          </w:tcPr>
          <w:p>
            <w:r>
              <w:t xml:space="preserve">בְּעֶ֨צֶם֙ הַיֹּ֣ום הַזֶּ֔ה </w:t>
            </w:r>
          </w:p>
        </w:tc>
        <w:tc>
          <w:tcPr>
            <w:tcW w:type="auto" w:w="1728"/>
          </w:tcPr>
          <w:p>
            <w:r/>
          </w:p>
        </w:tc>
      </w:tr>
      <w:tr>
        <w:tc>
          <w:tcPr>
            <w:tcW w:type="auto" w:w="1728"/>
          </w:tcPr>
          <w:p>
            <w:r>
              <w:t>tense</w:t>
            </w:r>
          </w:p>
        </w:tc>
        <w:tc>
          <w:tcPr>
            <w:tcW w:type="auto" w:w="1728"/>
          </w:tcPr>
          <w:p>
            <w:r>
              <w:t>7781</w:t>
            </w:r>
          </w:p>
        </w:tc>
        <w:tc>
          <w:tcPr>
            <w:tcW w:type="auto" w:w="1728"/>
          </w:tcPr>
          <w:p>
            <w:r>
              <w:t>verb</w:t>
            </w:r>
          </w:p>
        </w:tc>
        <w:tc>
          <w:tcPr>
            <w:tcW w:type="auto" w:w="1728"/>
          </w:tcPr>
          <w:p>
            <w:r>
              <w:t xml:space="preserve">נִמֹּ֖ול </w:t>
            </w:r>
          </w:p>
        </w:tc>
        <w:tc>
          <w:tcPr>
            <w:tcW w:type="auto" w:w="1728"/>
          </w:tcPr>
          <w:p>
            <w:r/>
          </w:p>
        </w:tc>
      </w:tr>
    </w:tbl>
    <w:p>
      <w:r>
        <w:br/>
      </w:r>
    </w:p>
    <w:p>
      <w:pPr>
        <w:pStyle w:val="Reference"/>
      </w:pPr>
      <w:hyperlink r:id="rId103">
        <w:r>
          <w:rPr/>
          <w:t>304379, Genesis 18:5</w:t>
        </w:r>
      </w:hyperlink>
    </w:p>
    <w:p>
      <w:pPr>
        <w:pStyle w:val="Hebrew"/>
      </w:pPr>
      <w:r>
        <w:t xml:space="preserve">אַחַ֣ר תַּעֲבֹ֔רוּ </w:t>
      </w:r>
    </w:p>
    <w:p>
      <w:pPr>
        <w:pStyle w:val="Hebrew"/>
      </w:pPr>
      <w:r>
        <w:rPr>
          <w:color w:val="FF0000"/>
          <w:vertAlign w:val="superscript"/>
          <w:rtl/>
        </w:rPr>
        <w:t>7876</w:t>
      </w:r>
      <w:r>
        <w:rPr>
          <w:rFonts w:ascii="Times New Roman" w:hAnsi="Times New Roman"/>
          <w:color w:val="828282"/>
          <w:rtl/>
        </w:rPr>
        <w:t xml:space="preserve">אַחַ֣ר </w:t>
      </w:r>
      <w:r>
        <w:rPr>
          <w:color w:val="FF0000"/>
          <w:vertAlign w:val="superscript"/>
          <w:rtl/>
        </w:rPr>
        <w:t>7877</w:t>
      </w:r>
      <w:r>
        <w:rPr>
          <w:rFonts w:ascii="Times New Roman" w:hAnsi="Times New Roman"/>
          <w:color w:val="828282"/>
          <w:rtl/>
        </w:rPr>
        <w:t xml:space="preserve">תַּעֲבֹ֔רוּ </w:t>
      </w:r>
    </w:p>
    <w:p>
      <w:pPr>
        <w:pStyle w:val="Hebrew"/>
      </w:pPr>
      <w:r>
        <w:rPr>
          <w:color w:val="828282"/>
        </w:rPr>
        <w:t xml:space="preserve">וְאֶקְחָ֨ה פַת־לֶ֜חֶם וְסַעֲד֤וּ לִבְּכֶם֙ אַחַ֣ר תַּעֲבֹ֔רוּ כִּֽי־עַל־כֵּ֥ן עֲבַרְתֶּ֖ם עַֽל־עַבְדְּכֶ֑ם וַיֹּ֣אמְר֔וּ כֵּ֥ן תַּעֲשֶׂ֖ה כַּאֲשֶׁ֥ר דִּבַּֽרְתָּ׃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304379</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304379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389790</w:t>
            </w:r>
          </w:p>
        </w:tc>
        <w:tc>
          <w:tcPr>
            <w:tcW w:type="auto" w:w="1728"/>
          </w:tcPr>
          <w:p>
            <w:r>
              <w:t>time_phrase</w:t>
            </w:r>
          </w:p>
        </w:tc>
        <w:tc>
          <w:tcPr>
            <w:tcW w:type="auto" w:w="1728"/>
          </w:tcPr>
          <w:p>
            <w:r>
              <w:t xml:space="preserve">אַחַ֣ר </w:t>
            </w:r>
          </w:p>
        </w:tc>
        <w:tc>
          <w:tcPr>
            <w:tcW w:type="auto" w:w="1728"/>
          </w:tcPr>
          <w:p>
            <w:r/>
          </w:p>
        </w:tc>
      </w:tr>
      <w:tr>
        <w:tc>
          <w:tcPr>
            <w:tcW w:type="auto" w:w="1728"/>
          </w:tcPr>
          <w:p>
            <w:r>
              <w:t>tense</w:t>
            </w:r>
          </w:p>
        </w:tc>
        <w:tc>
          <w:tcPr>
            <w:tcW w:type="auto" w:w="1728"/>
          </w:tcPr>
          <w:p>
            <w:r>
              <w:t>7877</w:t>
            </w:r>
          </w:p>
        </w:tc>
        <w:tc>
          <w:tcPr>
            <w:tcW w:type="auto" w:w="1728"/>
          </w:tcPr>
          <w:p>
            <w:r>
              <w:t>verb</w:t>
            </w:r>
          </w:p>
        </w:tc>
        <w:tc>
          <w:tcPr>
            <w:tcW w:type="auto" w:w="1728"/>
          </w:tcPr>
          <w:p>
            <w:r>
              <w:t xml:space="preserve">תַּעֲבֹ֔רוּ </w:t>
            </w:r>
          </w:p>
        </w:tc>
        <w:tc>
          <w:tcPr>
            <w:tcW w:type="auto" w:w="1728"/>
          </w:tcPr>
          <w:p>
            <w:r/>
          </w:p>
        </w:tc>
      </w:tr>
    </w:tbl>
    <w:p>
      <w:r>
        <w:br/>
      </w:r>
    </w:p>
    <w:p>
      <w:pPr>
        <w:pStyle w:val="Reference"/>
      </w:pPr>
      <w:hyperlink r:id="rId104">
        <w:r>
          <w:rPr/>
          <w:t>304404, Genesis 18:10</w:t>
        </w:r>
      </w:hyperlink>
    </w:p>
    <w:p>
      <w:pPr>
        <w:pStyle w:val="Hebrew"/>
      </w:pPr>
      <w:r>
        <w:t xml:space="preserve">שֹׁ֣וב אָשׁ֤וּב אֵלֶ֨יךָ֙ כָּעֵ֣ת חַיָּ֔ה </w:t>
      </w:r>
    </w:p>
    <w:p>
      <w:pPr>
        <w:pStyle w:val="Hebrew"/>
      </w:pPr>
      <w:r>
        <w:rPr>
          <w:color w:val="FF0000"/>
          <w:vertAlign w:val="superscript"/>
          <w:rtl/>
        </w:rPr>
        <w:t>7970</w:t>
      </w:r>
      <w:r>
        <w:rPr>
          <w:rFonts w:ascii="Times New Roman" w:hAnsi="Times New Roman"/>
          <w:color w:val="828282"/>
          <w:rtl/>
        </w:rPr>
        <w:t xml:space="preserve">שֹׁ֣וב </w:t>
      </w:r>
      <w:r>
        <w:rPr>
          <w:color w:val="FF0000"/>
          <w:vertAlign w:val="superscript"/>
          <w:rtl/>
        </w:rPr>
        <w:t>7971</w:t>
      </w:r>
      <w:r>
        <w:rPr>
          <w:rFonts w:ascii="Times New Roman" w:hAnsi="Times New Roman"/>
          <w:color w:val="828282"/>
          <w:rtl/>
        </w:rPr>
        <w:t xml:space="preserve">אָשׁ֤וּב </w:t>
      </w:r>
      <w:r>
        <w:rPr>
          <w:color w:val="FF0000"/>
          <w:vertAlign w:val="superscript"/>
          <w:rtl/>
        </w:rPr>
        <w:t>7972</w:t>
      </w:r>
      <w:r>
        <w:rPr>
          <w:rFonts w:ascii="Times New Roman" w:hAnsi="Times New Roman"/>
          <w:color w:val="828282"/>
          <w:rtl/>
        </w:rPr>
        <w:t xml:space="preserve">אֵלֶ֨יךָ֙ </w:t>
      </w:r>
      <w:r>
        <w:rPr>
          <w:color w:val="FF0000"/>
          <w:vertAlign w:val="superscript"/>
          <w:rtl/>
        </w:rPr>
        <w:t>7973</w:t>
      </w:r>
      <w:r>
        <w:rPr>
          <w:rFonts w:ascii="Times New Roman" w:hAnsi="Times New Roman"/>
          <w:color w:val="828282"/>
          <w:rtl/>
        </w:rPr>
        <w:t>כָּ</w:t>
      </w:r>
      <w:r>
        <w:rPr>
          <w:color w:val="FF0000"/>
          <w:vertAlign w:val="superscript"/>
          <w:rtl/>
        </w:rPr>
        <w:t>7974</w:t>
      </w:r>
      <w:r>
        <w:rPr>
          <w:rFonts w:ascii="Times New Roman" w:hAnsi="Times New Roman"/>
          <w:color w:val="828282"/>
          <w:rtl/>
        </w:rPr>
      </w:r>
      <w:r>
        <w:rPr>
          <w:color w:val="FF0000"/>
          <w:vertAlign w:val="superscript"/>
          <w:rtl/>
        </w:rPr>
        <w:t>7975</w:t>
      </w:r>
      <w:r>
        <w:rPr>
          <w:rFonts w:ascii="Times New Roman" w:hAnsi="Times New Roman"/>
          <w:color w:val="828282"/>
          <w:rtl/>
        </w:rPr>
        <w:t xml:space="preserve">עֵ֣ת </w:t>
      </w:r>
      <w:r>
        <w:rPr>
          <w:color w:val="FF0000"/>
          <w:vertAlign w:val="superscript"/>
          <w:rtl/>
        </w:rPr>
        <w:t>7976</w:t>
      </w:r>
      <w:r>
        <w:rPr>
          <w:rFonts w:ascii="Times New Roman" w:hAnsi="Times New Roman"/>
          <w:color w:val="828282"/>
          <w:rtl/>
        </w:rPr>
        <w:t xml:space="preserve">חַיָּ֔ה </w:t>
      </w:r>
    </w:p>
    <w:p>
      <w:pPr>
        <w:pStyle w:val="Hebrew"/>
      </w:pPr>
      <w:r>
        <w:rPr>
          <w:color w:val="828282"/>
        </w:rPr>
        <w:t xml:space="preserve">וַיֹּ֗אמֶר שֹׁ֣וב אָשׁ֤וּב אֵלֶ֨יךָ֙ כָּעֵ֣ת חַיָּ֔ה וְהִנֵּה־בֵ֖ן לְשָׂרָ֣ה אִשְׁתֶּ֑ךָ וְשָׂרָ֥ה שֹׁמַ֛עַת פֶּ֥תַח הָאֹ֖הֶל וְה֥וּא אַחֲרָֽיו׃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304404</w:t>
            </w:r>
          </w:p>
        </w:tc>
        <w:tc>
          <w:tcPr>
            <w:tcW w:type="auto" w:w="1728"/>
          </w:tcPr>
          <w:p>
            <w:r>
              <w:t>time_clause</w:t>
            </w:r>
          </w:p>
        </w:tc>
        <w:tc>
          <w:tcPr>
            <w:tcW w:type="auto" w:w="1728"/>
          </w:tcPr>
          <w:p>
            <w:r>
              <w:t>[clause]</w:t>
            </w:r>
          </w:p>
        </w:tc>
        <w:tc>
          <w:tcPr>
            <w:tcW w:type="auto" w:w="1728"/>
          </w:tcPr>
          <w:p>
            <w:r>
              <w:t>ach_di</w:t>
            </w:r>
          </w:p>
        </w:tc>
      </w:tr>
      <w:tr>
        <w:tc>
          <w:tcPr>
            <w:tcW w:type="auto" w:w="1728"/>
          </w:tcPr>
          <w:p>
            <w:r>
              <w:t>cl_type</w:t>
            </w:r>
          </w:p>
        </w:tc>
        <w:tc>
          <w:tcPr>
            <w:tcW w:type="auto" w:w="1728"/>
          </w:tcPr>
          <w:p>
            <w:r>
              <w:t>304404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389858</w:t>
            </w:r>
          </w:p>
        </w:tc>
        <w:tc>
          <w:tcPr>
            <w:tcW w:type="auto" w:w="1728"/>
          </w:tcPr>
          <w:p>
            <w:r>
              <w:t>time_phrase</w:t>
            </w:r>
          </w:p>
        </w:tc>
        <w:tc>
          <w:tcPr>
            <w:tcW w:type="auto" w:w="1728"/>
          </w:tcPr>
          <w:p>
            <w:r>
              <w:t xml:space="preserve">כָּעֵ֣ת חַיָּ֔ה </w:t>
            </w:r>
          </w:p>
        </w:tc>
        <w:tc>
          <w:tcPr>
            <w:tcW w:type="auto" w:w="1728"/>
          </w:tcPr>
          <w:p>
            <w:r/>
          </w:p>
        </w:tc>
      </w:tr>
      <w:tr>
        <w:tc>
          <w:tcPr>
            <w:tcW w:type="auto" w:w="1728"/>
          </w:tcPr>
          <w:p>
            <w:r>
              <w:t>tense</w:t>
            </w:r>
          </w:p>
        </w:tc>
        <w:tc>
          <w:tcPr>
            <w:tcW w:type="auto" w:w="1728"/>
          </w:tcPr>
          <w:p>
            <w:r>
              <w:t>7971</w:t>
            </w:r>
          </w:p>
        </w:tc>
        <w:tc>
          <w:tcPr>
            <w:tcW w:type="auto" w:w="1728"/>
          </w:tcPr>
          <w:p>
            <w:r>
              <w:t>verb</w:t>
            </w:r>
          </w:p>
        </w:tc>
        <w:tc>
          <w:tcPr>
            <w:tcW w:type="auto" w:w="1728"/>
          </w:tcPr>
          <w:p>
            <w:r>
              <w:t xml:space="preserve">אָשׁ֤וּב </w:t>
            </w:r>
          </w:p>
        </w:tc>
        <w:tc>
          <w:tcPr>
            <w:tcW w:type="auto" w:w="1728"/>
          </w:tcPr>
          <w:p>
            <w:r/>
          </w:p>
        </w:tc>
      </w:tr>
    </w:tbl>
    <w:p>
      <w:r>
        <w:br/>
      </w:r>
    </w:p>
    <w:p>
      <w:pPr>
        <w:pStyle w:val="Reference"/>
      </w:pPr>
      <w:hyperlink r:id="rId105">
        <w:r>
          <w:rPr/>
          <w:t>304423, Genesis 18:14</w:t>
        </w:r>
      </w:hyperlink>
    </w:p>
    <w:p>
      <w:pPr>
        <w:pStyle w:val="Hebrew"/>
      </w:pPr>
      <w:r>
        <w:t xml:space="preserve">לַמֹּועֵ֞ד אָשׁ֥וּב אֵלֶ֛יךָ כָּעֵ֥ת חַיָּ֖ה </w:t>
      </w:r>
    </w:p>
    <w:p>
      <w:pPr>
        <w:pStyle w:val="Hebrew"/>
      </w:pPr>
      <w:r>
        <w:rPr>
          <w:color w:val="FF0000"/>
          <w:vertAlign w:val="superscript"/>
          <w:rtl/>
        </w:rPr>
        <w:t>8048</w:t>
      </w:r>
      <w:r>
        <w:rPr>
          <w:rFonts w:ascii="Times New Roman" w:hAnsi="Times New Roman"/>
          <w:color w:val="828282"/>
          <w:rtl/>
        </w:rPr>
        <w:t>לַ</w:t>
      </w:r>
      <w:r>
        <w:rPr>
          <w:color w:val="FF0000"/>
          <w:vertAlign w:val="superscript"/>
          <w:rtl/>
        </w:rPr>
        <w:t>8049</w:t>
      </w:r>
      <w:r>
        <w:rPr>
          <w:rFonts w:ascii="Times New Roman" w:hAnsi="Times New Roman"/>
          <w:color w:val="828282"/>
          <w:rtl/>
        </w:rPr>
      </w:r>
      <w:r>
        <w:rPr>
          <w:color w:val="FF0000"/>
          <w:vertAlign w:val="superscript"/>
          <w:rtl/>
        </w:rPr>
        <w:t>8050</w:t>
      </w:r>
      <w:r>
        <w:rPr>
          <w:rFonts w:ascii="Times New Roman" w:hAnsi="Times New Roman"/>
          <w:color w:val="828282"/>
          <w:rtl/>
        </w:rPr>
        <w:t xml:space="preserve">מֹּועֵ֞ד </w:t>
      </w:r>
      <w:r>
        <w:rPr>
          <w:color w:val="FF0000"/>
          <w:vertAlign w:val="superscript"/>
          <w:rtl/>
        </w:rPr>
        <w:t>8051</w:t>
      </w:r>
      <w:r>
        <w:rPr>
          <w:rFonts w:ascii="Times New Roman" w:hAnsi="Times New Roman"/>
          <w:color w:val="828282"/>
          <w:rtl/>
        </w:rPr>
        <w:t xml:space="preserve">אָשׁ֥וּב </w:t>
      </w:r>
      <w:r>
        <w:rPr>
          <w:color w:val="FF0000"/>
          <w:vertAlign w:val="superscript"/>
          <w:rtl/>
        </w:rPr>
        <w:t>8052</w:t>
      </w:r>
      <w:r>
        <w:rPr>
          <w:rFonts w:ascii="Times New Roman" w:hAnsi="Times New Roman"/>
          <w:color w:val="828282"/>
          <w:rtl/>
        </w:rPr>
        <w:t xml:space="preserve">אֵלֶ֛יךָ </w:t>
      </w:r>
      <w:r>
        <w:rPr>
          <w:color w:val="FF0000"/>
          <w:vertAlign w:val="superscript"/>
          <w:rtl/>
        </w:rPr>
        <w:t>8053</w:t>
      </w:r>
      <w:r>
        <w:rPr>
          <w:rFonts w:ascii="Times New Roman" w:hAnsi="Times New Roman"/>
          <w:color w:val="828282"/>
          <w:rtl/>
        </w:rPr>
        <w:t>כָּ</w:t>
      </w:r>
      <w:r>
        <w:rPr>
          <w:color w:val="FF0000"/>
          <w:vertAlign w:val="superscript"/>
          <w:rtl/>
        </w:rPr>
        <w:t>8054</w:t>
      </w:r>
      <w:r>
        <w:rPr>
          <w:rFonts w:ascii="Times New Roman" w:hAnsi="Times New Roman"/>
          <w:color w:val="828282"/>
          <w:rtl/>
        </w:rPr>
      </w:r>
      <w:r>
        <w:rPr>
          <w:color w:val="FF0000"/>
          <w:vertAlign w:val="superscript"/>
          <w:rtl/>
        </w:rPr>
        <w:t>8055</w:t>
      </w:r>
      <w:r>
        <w:rPr>
          <w:rFonts w:ascii="Times New Roman" w:hAnsi="Times New Roman"/>
          <w:color w:val="828282"/>
          <w:rtl/>
        </w:rPr>
        <w:t xml:space="preserve">עֵ֥ת </w:t>
      </w:r>
      <w:r>
        <w:rPr>
          <w:color w:val="FF0000"/>
          <w:vertAlign w:val="superscript"/>
          <w:rtl/>
        </w:rPr>
        <w:t>8056</w:t>
      </w:r>
      <w:r>
        <w:rPr>
          <w:rFonts w:ascii="Times New Roman" w:hAnsi="Times New Roman"/>
          <w:color w:val="828282"/>
          <w:rtl/>
        </w:rPr>
        <w:t xml:space="preserve">חַיָּ֖ה </w:t>
      </w:r>
    </w:p>
    <w:p>
      <w:pPr>
        <w:pStyle w:val="Hebrew"/>
      </w:pPr>
      <w:r>
        <w:rPr>
          <w:color w:val="828282"/>
        </w:rPr>
        <w:t xml:space="preserve">הֲיִפָּלֵ֥א מֵיְהוָ֖ה דָּבָ֑ר לַמֹּועֵ֞ד אָשׁ֥וּב אֵלֶ֛יךָ כָּעֵ֥ת חַיָּ֖ה וּלְשָׂרָ֥ה בֵֽן׃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304423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304423</w:t>
            </w:r>
          </w:p>
        </w:tc>
        <w:tc>
          <w:tcPr>
            <w:tcW w:type="auto" w:w="1728"/>
          </w:tcPr>
          <w:p>
            <w:r>
              <w:t>time_clause</w:t>
            </w:r>
          </w:p>
        </w:tc>
        <w:tc>
          <w:tcPr>
            <w:tcW w:type="auto" w:w="1728"/>
          </w:tcPr>
          <w:p>
            <w:r>
              <w:t>[clause]</w:t>
            </w:r>
          </w:p>
        </w:tc>
        <w:tc>
          <w:tcPr>
            <w:tcW w:type="auto" w:w="1728"/>
          </w:tcPr>
          <w:p>
            <w:r>
              <w:t>ach_di</w:t>
            </w:r>
          </w:p>
        </w:tc>
      </w:tr>
      <w:tr>
        <w:tc>
          <w:tcPr>
            <w:tcW w:type="auto" w:w="1728"/>
          </w:tcPr>
          <w:p>
            <w:r>
              <w:t>tp_cluster</w:t>
            </w:r>
          </w:p>
        </w:tc>
        <w:tc>
          <w:tcPr>
            <w:tcW w:type="auto" w:w="1728"/>
          </w:tcPr>
          <w:p>
            <w:r>
              <w:t>389909</w:t>
            </w:r>
          </w:p>
        </w:tc>
        <w:tc>
          <w:tcPr>
            <w:tcW w:type="auto" w:w="1728"/>
          </w:tcPr>
          <w:p>
            <w:r>
              <w:t>time_phrase</w:t>
            </w:r>
          </w:p>
        </w:tc>
        <w:tc>
          <w:tcPr>
            <w:tcW w:type="auto" w:w="1728"/>
          </w:tcPr>
          <w:p>
            <w:r>
              <w:t xml:space="preserve">לַמֹּועֵ֞ד </w:t>
            </w:r>
          </w:p>
        </w:tc>
        <w:tc>
          <w:tcPr>
            <w:tcW w:type="auto" w:w="1728"/>
          </w:tcPr>
          <w:p>
            <w:r/>
          </w:p>
        </w:tc>
      </w:tr>
      <w:tr>
        <w:tc>
          <w:tcPr>
            <w:tcW w:type="auto" w:w="1728"/>
          </w:tcPr>
          <w:p>
            <w:r>
              <w:t>tp_cluster</w:t>
            </w:r>
          </w:p>
        </w:tc>
        <w:tc>
          <w:tcPr>
            <w:tcW w:type="auto" w:w="1728"/>
          </w:tcPr>
          <w:p>
            <w:r>
              <w:t>389912</w:t>
            </w:r>
          </w:p>
        </w:tc>
        <w:tc>
          <w:tcPr>
            <w:tcW w:type="auto" w:w="1728"/>
          </w:tcPr>
          <w:p>
            <w:r>
              <w:t>time_phrase</w:t>
            </w:r>
          </w:p>
        </w:tc>
        <w:tc>
          <w:tcPr>
            <w:tcW w:type="auto" w:w="1728"/>
          </w:tcPr>
          <w:p>
            <w:r>
              <w:t xml:space="preserve">כָּעֵ֥ת חַיָּ֖ה </w:t>
            </w:r>
          </w:p>
        </w:tc>
        <w:tc>
          <w:tcPr>
            <w:tcW w:type="auto" w:w="1728"/>
          </w:tcPr>
          <w:p>
            <w:r/>
          </w:p>
        </w:tc>
      </w:tr>
      <w:tr>
        <w:tc>
          <w:tcPr>
            <w:tcW w:type="auto" w:w="1728"/>
          </w:tcPr>
          <w:p>
            <w:r>
              <w:t>tense</w:t>
            </w:r>
          </w:p>
        </w:tc>
        <w:tc>
          <w:tcPr>
            <w:tcW w:type="auto" w:w="1728"/>
          </w:tcPr>
          <w:p>
            <w:r>
              <w:t>8051</w:t>
            </w:r>
          </w:p>
        </w:tc>
        <w:tc>
          <w:tcPr>
            <w:tcW w:type="auto" w:w="1728"/>
          </w:tcPr>
          <w:p>
            <w:r>
              <w:t>verb</w:t>
            </w:r>
          </w:p>
        </w:tc>
        <w:tc>
          <w:tcPr>
            <w:tcW w:type="auto" w:w="1728"/>
          </w:tcPr>
          <w:p>
            <w:r>
              <w:t xml:space="preserve">אָשׁ֥וּב </w:t>
            </w:r>
          </w:p>
        </w:tc>
        <w:tc>
          <w:tcPr>
            <w:tcW w:type="auto" w:w="1728"/>
          </w:tcPr>
          <w:p>
            <w:r/>
          </w:p>
        </w:tc>
      </w:tr>
    </w:tbl>
    <w:p>
      <w:r>
        <w:br/>
      </w:r>
    </w:p>
    <w:p>
      <w:pPr>
        <w:pStyle w:val="Reference"/>
      </w:pPr>
      <w:hyperlink r:id="rId106">
        <w:r>
          <w:rPr/>
          <w:t>304517, Genesis 19:1</w:t>
        </w:r>
      </w:hyperlink>
    </w:p>
    <w:p>
      <w:pPr>
        <w:pStyle w:val="Hebrew"/>
      </w:pPr>
      <w:r>
        <w:t xml:space="preserve">וַ֠יָּבֹאוּ שְׁנֵ֨י הַמַּלְאָכִ֤ים סְדֹ֨מָה֙ בָּעֶ֔רֶב </w:t>
      </w:r>
    </w:p>
    <w:p>
      <w:pPr>
        <w:pStyle w:val="Hebrew"/>
      </w:pPr>
      <w:r>
        <w:rPr>
          <w:color w:val="FF0000"/>
          <w:vertAlign w:val="superscript"/>
          <w:rtl/>
        </w:rPr>
        <w:t>8424</w:t>
      </w:r>
      <w:r>
        <w:rPr>
          <w:rFonts w:ascii="Times New Roman" w:hAnsi="Times New Roman"/>
          <w:color w:val="828282"/>
          <w:rtl/>
        </w:rPr>
        <w:t>וַ֠</w:t>
      </w:r>
      <w:r>
        <w:rPr>
          <w:color w:val="FF0000"/>
          <w:vertAlign w:val="superscript"/>
          <w:rtl/>
        </w:rPr>
        <w:t>8425</w:t>
      </w:r>
      <w:r>
        <w:rPr>
          <w:rFonts w:ascii="Times New Roman" w:hAnsi="Times New Roman"/>
          <w:color w:val="828282"/>
          <w:rtl/>
        </w:rPr>
        <w:t xml:space="preserve">יָּבֹאוּ </w:t>
      </w:r>
      <w:r>
        <w:rPr>
          <w:color w:val="FF0000"/>
          <w:vertAlign w:val="superscript"/>
          <w:rtl/>
        </w:rPr>
        <w:t>8426</w:t>
      </w:r>
      <w:r>
        <w:rPr>
          <w:rFonts w:ascii="Times New Roman" w:hAnsi="Times New Roman"/>
          <w:color w:val="828282"/>
          <w:rtl/>
        </w:rPr>
        <w:t xml:space="preserve">שְׁנֵ֨י </w:t>
      </w:r>
      <w:r>
        <w:rPr>
          <w:color w:val="FF0000"/>
          <w:vertAlign w:val="superscript"/>
          <w:rtl/>
        </w:rPr>
        <w:t>8427</w:t>
      </w:r>
      <w:r>
        <w:rPr>
          <w:rFonts w:ascii="Times New Roman" w:hAnsi="Times New Roman"/>
          <w:color w:val="828282"/>
          <w:rtl/>
        </w:rPr>
        <w:t>הַ</w:t>
      </w:r>
      <w:r>
        <w:rPr>
          <w:color w:val="FF0000"/>
          <w:vertAlign w:val="superscript"/>
          <w:rtl/>
        </w:rPr>
        <w:t>8428</w:t>
      </w:r>
      <w:r>
        <w:rPr>
          <w:rFonts w:ascii="Times New Roman" w:hAnsi="Times New Roman"/>
          <w:color w:val="828282"/>
          <w:rtl/>
        </w:rPr>
        <w:t xml:space="preserve">מַּלְאָכִ֤ים </w:t>
      </w:r>
      <w:r>
        <w:rPr>
          <w:color w:val="FF0000"/>
          <w:vertAlign w:val="superscript"/>
          <w:rtl/>
        </w:rPr>
        <w:t>8429</w:t>
      </w:r>
      <w:r>
        <w:rPr>
          <w:rFonts w:ascii="Times New Roman" w:hAnsi="Times New Roman"/>
          <w:color w:val="828282"/>
          <w:rtl/>
        </w:rPr>
        <w:t xml:space="preserve">סְדֹ֨מָה֙ </w:t>
      </w:r>
      <w:r>
        <w:rPr>
          <w:color w:val="FF0000"/>
          <w:vertAlign w:val="superscript"/>
          <w:rtl/>
        </w:rPr>
        <w:t>8430</w:t>
      </w:r>
      <w:r>
        <w:rPr>
          <w:rFonts w:ascii="Times New Roman" w:hAnsi="Times New Roman"/>
          <w:color w:val="828282"/>
          <w:rtl/>
        </w:rPr>
        <w:t>בָּ</w:t>
      </w:r>
      <w:r>
        <w:rPr>
          <w:color w:val="FF0000"/>
          <w:vertAlign w:val="superscript"/>
          <w:rtl/>
        </w:rPr>
        <w:t>8431</w:t>
      </w:r>
      <w:r>
        <w:rPr>
          <w:rFonts w:ascii="Times New Roman" w:hAnsi="Times New Roman"/>
          <w:color w:val="828282"/>
          <w:rtl/>
        </w:rPr>
      </w:r>
      <w:r>
        <w:rPr>
          <w:color w:val="FF0000"/>
          <w:vertAlign w:val="superscript"/>
          <w:rtl/>
        </w:rPr>
        <w:t>8432</w:t>
      </w:r>
      <w:r>
        <w:rPr>
          <w:rFonts w:ascii="Times New Roman" w:hAnsi="Times New Roman"/>
          <w:color w:val="828282"/>
          <w:rtl/>
        </w:rPr>
        <w:t xml:space="preserve">עֶ֔רֶב </w:t>
      </w:r>
    </w:p>
    <w:p>
      <w:pPr>
        <w:pStyle w:val="Hebrew"/>
      </w:pPr>
      <w:r>
        <w:rPr>
          <w:color w:val="828282"/>
        </w:rPr>
        <w:t xml:space="preserve">וַ֠יָּבֹאוּ שְׁנֵ֨י הַמַּלְאָכִ֤ים סְדֹ֨מָה֙ בָּעֶ֔רֶב וְלֹ֖וט יֹשֵׁ֣ב בְּשַֽׁעַר־סְדֹ֑ם וַיַּרְא־לֹוט֙ וַיָּ֣קָם לִקְרָאתָ֔ם וַיִּשְׁתַּ֥חוּ אַפַּ֖יִם אָֽרְצָה׃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304517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304517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390182</w:t>
            </w:r>
          </w:p>
        </w:tc>
        <w:tc>
          <w:tcPr>
            <w:tcW w:type="auto" w:w="1728"/>
          </w:tcPr>
          <w:p>
            <w:r>
              <w:t>time_phrase</w:t>
            </w:r>
          </w:p>
        </w:tc>
        <w:tc>
          <w:tcPr>
            <w:tcW w:type="auto" w:w="1728"/>
          </w:tcPr>
          <w:p>
            <w:r>
              <w:t xml:space="preserve">בָּעֶ֔רֶב </w:t>
            </w:r>
          </w:p>
        </w:tc>
        <w:tc>
          <w:tcPr>
            <w:tcW w:type="auto" w:w="1728"/>
          </w:tcPr>
          <w:p>
            <w:r/>
          </w:p>
        </w:tc>
      </w:tr>
      <w:tr>
        <w:tc>
          <w:tcPr>
            <w:tcW w:type="auto" w:w="1728"/>
          </w:tcPr>
          <w:p>
            <w:r>
              <w:t>tense</w:t>
            </w:r>
          </w:p>
        </w:tc>
        <w:tc>
          <w:tcPr>
            <w:tcW w:type="auto" w:w="1728"/>
          </w:tcPr>
          <w:p>
            <w:r>
              <w:t>8425</w:t>
            </w:r>
          </w:p>
        </w:tc>
        <w:tc>
          <w:tcPr>
            <w:tcW w:type="auto" w:w="1728"/>
          </w:tcPr>
          <w:p>
            <w:r>
              <w:t>verb</w:t>
            </w:r>
          </w:p>
        </w:tc>
        <w:tc>
          <w:tcPr>
            <w:tcW w:type="auto" w:w="1728"/>
          </w:tcPr>
          <w:p>
            <w:r>
              <w:t xml:space="preserve">יָּבֹאוּ </w:t>
            </w:r>
          </w:p>
        </w:tc>
        <w:tc>
          <w:tcPr>
            <w:tcW w:type="auto" w:w="1728"/>
          </w:tcPr>
          <w:p>
            <w:r/>
          </w:p>
        </w:tc>
      </w:tr>
    </w:tbl>
    <w:p>
      <w:r>
        <w:br/>
      </w:r>
    </w:p>
    <w:p>
      <w:pPr>
        <w:pStyle w:val="Reference"/>
      </w:pPr>
      <w:hyperlink r:id="rId107">
        <w:r>
          <w:rPr/>
          <w:t>304546, Genesis 19:5</w:t>
        </w:r>
      </w:hyperlink>
    </w:p>
    <w:p>
      <w:pPr>
        <w:pStyle w:val="Hebrew"/>
      </w:pPr>
      <w:r>
        <w:t xml:space="preserve">אֲשֶׁר־בָּ֥אוּ אֵלֶ֖יךָ הַלָּ֑יְלָה </w:t>
      </w:r>
    </w:p>
    <w:p>
      <w:pPr>
        <w:pStyle w:val="Hebrew"/>
      </w:pPr>
      <w:r>
        <w:rPr>
          <w:color w:val="FF0000"/>
          <w:vertAlign w:val="superscript"/>
          <w:rtl/>
        </w:rPr>
        <w:t>8531</w:t>
      </w:r>
      <w:r>
        <w:rPr>
          <w:rFonts w:ascii="Times New Roman" w:hAnsi="Times New Roman"/>
          <w:color w:val="828282"/>
          <w:rtl/>
        </w:rPr>
        <w:t>אֲשֶׁר־</w:t>
      </w:r>
      <w:r>
        <w:rPr>
          <w:color w:val="FF0000"/>
          <w:vertAlign w:val="superscript"/>
          <w:rtl/>
        </w:rPr>
        <w:t>8532</w:t>
      </w:r>
      <w:r>
        <w:rPr>
          <w:rFonts w:ascii="Times New Roman" w:hAnsi="Times New Roman"/>
          <w:color w:val="828282"/>
          <w:rtl/>
        </w:rPr>
        <w:t xml:space="preserve">בָּ֥אוּ </w:t>
      </w:r>
      <w:r>
        <w:rPr>
          <w:color w:val="FF0000"/>
          <w:vertAlign w:val="superscript"/>
          <w:rtl/>
        </w:rPr>
        <w:t>8533</w:t>
      </w:r>
      <w:r>
        <w:rPr>
          <w:rFonts w:ascii="Times New Roman" w:hAnsi="Times New Roman"/>
          <w:color w:val="828282"/>
          <w:rtl/>
        </w:rPr>
        <w:t xml:space="preserve">אֵלֶ֖יךָ </w:t>
      </w:r>
      <w:r>
        <w:rPr>
          <w:color w:val="FF0000"/>
          <w:vertAlign w:val="superscript"/>
          <w:rtl/>
        </w:rPr>
        <w:t>8534</w:t>
      </w:r>
      <w:r>
        <w:rPr>
          <w:rFonts w:ascii="Times New Roman" w:hAnsi="Times New Roman"/>
          <w:color w:val="828282"/>
          <w:rtl/>
        </w:rPr>
        <w:t>הַ</w:t>
      </w:r>
      <w:r>
        <w:rPr>
          <w:color w:val="FF0000"/>
          <w:vertAlign w:val="superscript"/>
          <w:rtl/>
        </w:rPr>
        <w:t>8535</w:t>
      </w:r>
      <w:r>
        <w:rPr>
          <w:rFonts w:ascii="Times New Roman" w:hAnsi="Times New Roman"/>
          <w:color w:val="828282"/>
          <w:rtl/>
        </w:rPr>
        <w:t xml:space="preserve">לָּ֑יְלָה </w:t>
      </w:r>
    </w:p>
    <w:p>
      <w:pPr>
        <w:pStyle w:val="Hebrew"/>
      </w:pPr>
      <w:r>
        <w:rPr>
          <w:color w:val="828282"/>
        </w:rPr>
        <w:t xml:space="preserve">וַיִּקְרְא֤וּ אֶל־לֹוט֙ וַיֹּ֣אמְרוּ לֹ֔ו אַיֵּ֧ה הָאֲנָשִׁ֛ים אֲשֶׁר־בָּ֥אוּ אֵלֶ֖יךָ הַלָּ֑יְלָה הֹוצִיאֵ֣ם אֵלֵ֔ינוּ וְנֵדְעָ֖ה 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304546</w:t>
            </w:r>
          </w:p>
        </w:tc>
        <w:tc>
          <w:tcPr>
            <w:tcW w:type="auto" w:w="1728"/>
          </w:tcPr>
          <w:p>
            <w:r>
              <w:t>time_clause</w:t>
            </w:r>
          </w:p>
        </w:tc>
        <w:tc>
          <w:tcPr>
            <w:tcW w:type="auto" w:w="1728"/>
          </w:tcPr>
          <w:p>
            <w:r>
              <w:t>[clause]</w:t>
            </w:r>
          </w:p>
        </w:tc>
        <w:tc>
          <w:tcPr>
            <w:tcW w:type="auto" w:w="1728"/>
          </w:tcPr>
          <w:p>
            <w:r>
              <w:t>ach_di</w:t>
            </w:r>
          </w:p>
        </w:tc>
      </w:tr>
      <w:tr>
        <w:tc>
          <w:tcPr>
            <w:tcW w:type="auto" w:w="1728"/>
          </w:tcPr>
          <w:p>
            <w:r>
              <w:t>cl_type</w:t>
            </w:r>
          </w:p>
        </w:tc>
        <w:tc>
          <w:tcPr>
            <w:tcW w:type="auto" w:w="1728"/>
          </w:tcPr>
          <w:p>
            <w:r>
              <w:t>304546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390257</w:t>
            </w:r>
          </w:p>
        </w:tc>
        <w:tc>
          <w:tcPr>
            <w:tcW w:type="auto" w:w="1728"/>
          </w:tcPr>
          <w:p>
            <w:r>
              <w:t>time_phrase</w:t>
            </w:r>
          </w:p>
        </w:tc>
        <w:tc>
          <w:tcPr>
            <w:tcW w:type="auto" w:w="1728"/>
          </w:tcPr>
          <w:p>
            <w:r>
              <w:t xml:space="preserve">הַלָּ֑יְלָה </w:t>
            </w:r>
          </w:p>
        </w:tc>
        <w:tc>
          <w:tcPr>
            <w:tcW w:type="auto" w:w="1728"/>
          </w:tcPr>
          <w:p>
            <w:r/>
          </w:p>
        </w:tc>
      </w:tr>
      <w:tr>
        <w:tc>
          <w:tcPr>
            <w:tcW w:type="auto" w:w="1728"/>
          </w:tcPr>
          <w:p>
            <w:r>
              <w:t>tense</w:t>
            </w:r>
          </w:p>
        </w:tc>
        <w:tc>
          <w:tcPr>
            <w:tcW w:type="auto" w:w="1728"/>
          </w:tcPr>
          <w:p>
            <w:r>
              <w:t>8532</w:t>
            </w:r>
          </w:p>
        </w:tc>
        <w:tc>
          <w:tcPr>
            <w:tcW w:type="auto" w:w="1728"/>
          </w:tcPr>
          <w:p>
            <w:r>
              <w:t>verb</w:t>
            </w:r>
          </w:p>
        </w:tc>
        <w:tc>
          <w:tcPr>
            <w:tcW w:type="auto" w:w="1728"/>
          </w:tcPr>
          <w:p>
            <w:r>
              <w:t xml:space="preserve">בָּ֥אוּ </w:t>
            </w:r>
          </w:p>
        </w:tc>
        <w:tc>
          <w:tcPr>
            <w:tcW w:type="auto" w:w="1728"/>
          </w:tcPr>
          <w:p>
            <w:r/>
          </w:p>
        </w:tc>
      </w:tr>
    </w:tbl>
    <w:p>
      <w:r>
        <w:br/>
      </w:r>
    </w:p>
    <w:p>
      <w:pPr>
        <w:pStyle w:val="Reference"/>
      </w:pPr>
      <w:hyperlink r:id="rId108">
        <w:r>
          <w:rPr/>
          <w:t>304566, Genesis 19:9</w:t>
        </w:r>
      </w:hyperlink>
    </w:p>
    <w:p>
      <w:pPr>
        <w:pStyle w:val="Hebrew"/>
      </w:pPr>
      <w:r>
        <w:t xml:space="preserve">עַתָּ֕ה נָרַ֥ע לְךָ֖ מֵהֶ֑ם </w:t>
      </w:r>
    </w:p>
    <w:p>
      <w:pPr>
        <w:pStyle w:val="Hebrew"/>
      </w:pPr>
      <w:r>
        <w:rPr>
          <w:color w:val="FF0000"/>
          <w:vertAlign w:val="superscript"/>
          <w:rtl/>
        </w:rPr>
        <w:t>8609</w:t>
      </w:r>
      <w:r>
        <w:rPr>
          <w:rFonts w:ascii="Times New Roman" w:hAnsi="Times New Roman"/>
          <w:color w:val="828282"/>
          <w:rtl/>
        </w:rPr>
        <w:t xml:space="preserve">עַתָּ֕ה </w:t>
      </w:r>
      <w:r>
        <w:rPr>
          <w:color w:val="FF0000"/>
          <w:vertAlign w:val="superscript"/>
          <w:rtl/>
        </w:rPr>
        <w:t>8610</w:t>
      </w:r>
      <w:r>
        <w:rPr>
          <w:rFonts w:ascii="Times New Roman" w:hAnsi="Times New Roman"/>
          <w:color w:val="828282"/>
          <w:rtl/>
        </w:rPr>
        <w:t xml:space="preserve">נָרַ֥ע </w:t>
      </w:r>
      <w:r>
        <w:rPr>
          <w:color w:val="FF0000"/>
          <w:vertAlign w:val="superscript"/>
          <w:rtl/>
        </w:rPr>
        <w:t>8611</w:t>
      </w:r>
      <w:r>
        <w:rPr>
          <w:rFonts w:ascii="Times New Roman" w:hAnsi="Times New Roman"/>
          <w:color w:val="828282"/>
          <w:rtl/>
        </w:rPr>
        <w:t xml:space="preserve">לְךָ֖ </w:t>
      </w:r>
      <w:r>
        <w:rPr>
          <w:color w:val="FF0000"/>
          <w:vertAlign w:val="superscript"/>
          <w:rtl/>
        </w:rPr>
        <w:t>8612</w:t>
      </w:r>
      <w:r>
        <w:rPr>
          <w:rFonts w:ascii="Times New Roman" w:hAnsi="Times New Roman"/>
          <w:color w:val="828282"/>
          <w:rtl/>
        </w:rPr>
        <w:t xml:space="preserve">מֵהֶ֑ם </w:t>
      </w:r>
    </w:p>
    <w:p>
      <w:pPr>
        <w:pStyle w:val="Hebrew"/>
      </w:pPr>
      <w:r>
        <w:rPr>
          <w:color w:val="828282"/>
        </w:rPr>
        <w:t xml:space="preserve">וַיֹּאמְר֣וּ׀ גֶּשׁ־הָ֗לְאָה וַיֹּֽאמְרוּ֙ הָאֶחָ֤ד בָּֽא־לָגוּר֙ וַיִּשְׁפֹּ֣ט שָׁפֹ֔וט עַתָּ֕ה נָרַ֥ע לְךָ֖ מֵהֶ֑ם וַיִּפְצְר֨וּ בָאִ֤ישׁ בְּלֹוט֙ מְאֹ֔ד וַֽיִּגְּשׁ֖וּ לִשְׁבֹּ֥ר הַדָּֽלֶת׃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304566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304566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390314</w:t>
            </w:r>
          </w:p>
        </w:tc>
        <w:tc>
          <w:tcPr>
            <w:tcW w:type="auto" w:w="1728"/>
          </w:tcPr>
          <w:p>
            <w:r>
              <w:t>time_phrase</w:t>
            </w:r>
          </w:p>
        </w:tc>
        <w:tc>
          <w:tcPr>
            <w:tcW w:type="auto" w:w="1728"/>
          </w:tcPr>
          <w:p>
            <w:r>
              <w:t xml:space="preserve">עַתָּ֕ה </w:t>
            </w:r>
          </w:p>
        </w:tc>
        <w:tc>
          <w:tcPr>
            <w:tcW w:type="auto" w:w="1728"/>
          </w:tcPr>
          <w:p>
            <w:r/>
          </w:p>
        </w:tc>
      </w:tr>
      <w:tr>
        <w:tc>
          <w:tcPr>
            <w:tcW w:type="auto" w:w="1728"/>
          </w:tcPr>
          <w:p>
            <w:r>
              <w:t>tense</w:t>
            </w:r>
          </w:p>
        </w:tc>
        <w:tc>
          <w:tcPr>
            <w:tcW w:type="auto" w:w="1728"/>
          </w:tcPr>
          <w:p>
            <w:r>
              <w:t>8610</w:t>
            </w:r>
          </w:p>
        </w:tc>
        <w:tc>
          <w:tcPr>
            <w:tcW w:type="auto" w:w="1728"/>
          </w:tcPr>
          <w:p>
            <w:r>
              <w:t>verb</w:t>
            </w:r>
          </w:p>
        </w:tc>
        <w:tc>
          <w:tcPr>
            <w:tcW w:type="auto" w:w="1728"/>
          </w:tcPr>
          <w:p>
            <w:r>
              <w:t xml:space="preserve">נָרַ֥ע </w:t>
            </w:r>
          </w:p>
        </w:tc>
        <w:tc>
          <w:tcPr>
            <w:tcW w:type="auto" w:w="1728"/>
          </w:tcPr>
          <w:p>
            <w:r/>
          </w:p>
        </w:tc>
      </w:tr>
    </w:tbl>
    <w:p>
      <w:r>
        <w:br/>
      </w:r>
    </w:p>
    <w:p>
      <w:pPr>
        <w:pStyle w:val="Reference"/>
      </w:pPr>
      <w:hyperlink r:id="rId109">
        <w:r>
          <w:rPr/>
          <w:t>304669, Genesis 19:33</w:t>
        </w:r>
      </w:hyperlink>
    </w:p>
    <w:p>
      <w:pPr>
        <w:pStyle w:val="Hebrew"/>
      </w:pPr>
      <w:r>
        <w:t xml:space="preserve">וַתַּשְׁקֶ֧יןָ אֶת־אֲבִיהֶ֛ן יַ֖יִן בַּלַּ֣יְלָה ה֑וּא </w:t>
      </w:r>
    </w:p>
    <w:p>
      <w:pPr>
        <w:pStyle w:val="Hebrew"/>
      </w:pPr>
      <w:r>
        <w:rPr>
          <w:color w:val="FF0000"/>
          <w:vertAlign w:val="superscript"/>
          <w:rtl/>
        </w:rPr>
        <w:t>9125</w:t>
      </w:r>
      <w:r>
        <w:rPr>
          <w:rFonts w:ascii="Times New Roman" w:hAnsi="Times New Roman"/>
          <w:color w:val="828282"/>
          <w:rtl/>
        </w:rPr>
        <w:t>וַ</w:t>
      </w:r>
      <w:r>
        <w:rPr>
          <w:color w:val="FF0000"/>
          <w:vertAlign w:val="superscript"/>
          <w:rtl/>
        </w:rPr>
        <w:t>9126</w:t>
      </w:r>
      <w:r>
        <w:rPr>
          <w:rFonts w:ascii="Times New Roman" w:hAnsi="Times New Roman"/>
          <w:color w:val="828282"/>
          <w:rtl/>
        </w:rPr>
        <w:t xml:space="preserve">תַּשְׁקֶ֧יןָ </w:t>
      </w:r>
      <w:r>
        <w:rPr>
          <w:color w:val="FF0000"/>
          <w:vertAlign w:val="superscript"/>
          <w:rtl/>
        </w:rPr>
        <w:t>9127</w:t>
      </w:r>
      <w:r>
        <w:rPr>
          <w:rFonts w:ascii="Times New Roman" w:hAnsi="Times New Roman"/>
          <w:color w:val="828282"/>
          <w:rtl/>
        </w:rPr>
        <w:t>אֶת־</w:t>
      </w:r>
      <w:r>
        <w:rPr>
          <w:color w:val="FF0000"/>
          <w:vertAlign w:val="superscript"/>
          <w:rtl/>
        </w:rPr>
        <w:t>9128</w:t>
      </w:r>
      <w:r>
        <w:rPr>
          <w:rFonts w:ascii="Times New Roman" w:hAnsi="Times New Roman"/>
          <w:color w:val="828282"/>
          <w:rtl/>
        </w:rPr>
        <w:t xml:space="preserve">אֲבִיהֶ֛ן </w:t>
      </w:r>
      <w:r>
        <w:rPr>
          <w:color w:val="FF0000"/>
          <w:vertAlign w:val="superscript"/>
          <w:rtl/>
        </w:rPr>
        <w:t>9129</w:t>
      </w:r>
      <w:r>
        <w:rPr>
          <w:rFonts w:ascii="Times New Roman" w:hAnsi="Times New Roman"/>
          <w:color w:val="828282"/>
          <w:rtl/>
        </w:rPr>
        <w:t xml:space="preserve">יַ֖יִן </w:t>
      </w:r>
      <w:r>
        <w:rPr>
          <w:color w:val="FF0000"/>
          <w:vertAlign w:val="superscript"/>
          <w:rtl/>
        </w:rPr>
        <w:t>9130</w:t>
      </w:r>
      <w:r>
        <w:rPr>
          <w:rFonts w:ascii="Times New Roman" w:hAnsi="Times New Roman"/>
          <w:color w:val="828282"/>
          <w:rtl/>
        </w:rPr>
        <w:t>בַּ</w:t>
      </w:r>
      <w:r>
        <w:rPr>
          <w:color w:val="FF0000"/>
          <w:vertAlign w:val="superscript"/>
          <w:rtl/>
        </w:rPr>
        <w:t>9131</w:t>
      </w:r>
      <w:r>
        <w:rPr>
          <w:rFonts w:ascii="Times New Roman" w:hAnsi="Times New Roman"/>
          <w:color w:val="828282"/>
          <w:rtl/>
        </w:rPr>
      </w:r>
      <w:r>
        <w:rPr>
          <w:color w:val="FF0000"/>
          <w:vertAlign w:val="superscript"/>
          <w:rtl/>
        </w:rPr>
        <w:t>9132</w:t>
      </w:r>
      <w:r>
        <w:rPr>
          <w:rFonts w:ascii="Times New Roman" w:hAnsi="Times New Roman"/>
          <w:color w:val="828282"/>
          <w:rtl/>
        </w:rPr>
        <w:t xml:space="preserve">לַּ֣יְלָה </w:t>
      </w:r>
      <w:r>
        <w:rPr>
          <w:color w:val="FF0000"/>
          <w:vertAlign w:val="superscript"/>
          <w:rtl/>
        </w:rPr>
        <w:t>9133</w:t>
      </w:r>
      <w:r>
        <w:rPr>
          <w:rFonts w:ascii="Times New Roman" w:hAnsi="Times New Roman"/>
          <w:color w:val="828282"/>
          <w:rtl/>
        </w:rPr>
        <w:t xml:space="preserve">ה֑וּא </w:t>
      </w:r>
    </w:p>
    <w:p>
      <w:pPr>
        <w:pStyle w:val="Hebrew"/>
      </w:pPr>
      <w:r>
        <w:rPr>
          <w:color w:val="828282"/>
        </w:rPr>
        <w:t xml:space="preserve">וַתַּשְׁקֶ֧יןָ אֶת־אֲבִיהֶ֛ן יַ֖יִן בַּלַּ֣יְלָה ה֑וּא וַתָּבֹ֤א הַבְּכִירָה֙ וַתִּשְׁכַּ֣ב אֶת־אָבִ֔יהָ וְלֹֽא־יָדַ֥ע בְּשִׁכְבָ֖הּ וּבְקוּׄמָֽהּ׃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304669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304669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390627</w:t>
            </w:r>
          </w:p>
        </w:tc>
        <w:tc>
          <w:tcPr>
            <w:tcW w:type="auto" w:w="1728"/>
          </w:tcPr>
          <w:p>
            <w:r>
              <w:t>time_phrase</w:t>
            </w:r>
          </w:p>
        </w:tc>
        <w:tc>
          <w:tcPr>
            <w:tcW w:type="auto" w:w="1728"/>
          </w:tcPr>
          <w:p>
            <w:r>
              <w:t xml:space="preserve">בַּלַּ֣יְלָה ה֑וּא </w:t>
            </w:r>
          </w:p>
        </w:tc>
        <w:tc>
          <w:tcPr>
            <w:tcW w:type="auto" w:w="1728"/>
          </w:tcPr>
          <w:p>
            <w:r/>
          </w:p>
        </w:tc>
      </w:tr>
      <w:tr>
        <w:tc>
          <w:tcPr>
            <w:tcW w:type="auto" w:w="1728"/>
          </w:tcPr>
          <w:p>
            <w:r>
              <w:t>tense</w:t>
            </w:r>
          </w:p>
        </w:tc>
        <w:tc>
          <w:tcPr>
            <w:tcW w:type="auto" w:w="1728"/>
          </w:tcPr>
          <w:p>
            <w:r>
              <w:t>9126</w:t>
            </w:r>
          </w:p>
        </w:tc>
        <w:tc>
          <w:tcPr>
            <w:tcW w:type="auto" w:w="1728"/>
          </w:tcPr>
          <w:p>
            <w:r>
              <w:t>verb</w:t>
            </w:r>
          </w:p>
        </w:tc>
        <w:tc>
          <w:tcPr>
            <w:tcW w:type="auto" w:w="1728"/>
          </w:tcPr>
          <w:p>
            <w:r>
              <w:t xml:space="preserve">תַּשְׁקֶ֧יןָ </w:t>
            </w:r>
          </w:p>
        </w:tc>
        <w:tc>
          <w:tcPr>
            <w:tcW w:type="auto" w:w="1728"/>
          </w:tcPr>
          <w:p>
            <w:r/>
          </w:p>
        </w:tc>
      </w:tr>
    </w:tbl>
    <w:p>
      <w:r>
        <w:br/>
      </w:r>
    </w:p>
    <w:p>
      <w:pPr>
        <w:pStyle w:val="Reference"/>
      </w:pPr>
      <w:hyperlink r:id="rId110">
        <w:r>
          <w:rPr/>
          <w:t>304675, Genesis 19:34</w:t>
        </w:r>
      </w:hyperlink>
    </w:p>
    <w:p>
      <w:pPr>
        <w:pStyle w:val="Hebrew"/>
      </w:pPr>
      <w:r>
        <w:t xml:space="preserve">וַֽיְהִי֙ מִֽמָּחֳרָ֔ת </w:t>
      </w:r>
    </w:p>
    <w:p>
      <w:pPr>
        <w:pStyle w:val="Hebrew"/>
      </w:pPr>
      <w:r>
        <w:rPr>
          <w:color w:val="FF0000"/>
          <w:vertAlign w:val="superscript"/>
          <w:rtl/>
        </w:rPr>
        <w:t>9150</w:t>
      </w:r>
      <w:r>
        <w:rPr>
          <w:rFonts w:ascii="Times New Roman" w:hAnsi="Times New Roman"/>
          <w:color w:val="828282"/>
          <w:rtl/>
        </w:rPr>
        <w:t>וַֽ</w:t>
      </w:r>
      <w:r>
        <w:rPr>
          <w:color w:val="FF0000"/>
          <w:vertAlign w:val="superscript"/>
          <w:rtl/>
        </w:rPr>
        <w:t>9151</w:t>
      </w:r>
      <w:r>
        <w:rPr>
          <w:rFonts w:ascii="Times New Roman" w:hAnsi="Times New Roman"/>
          <w:color w:val="828282"/>
          <w:rtl/>
        </w:rPr>
        <w:t xml:space="preserve">יְהִי֙ </w:t>
      </w:r>
      <w:r>
        <w:rPr>
          <w:color w:val="FF0000"/>
          <w:vertAlign w:val="superscript"/>
          <w:rtl/>
        </w:rPr>
        <w:t>9152</w:t>
      </w:r>
      <w:r>
        <w:rPr>
          <w:rFonts w:ascii="Times New Roman" w:hAnsi="Times New Roman"/>
          <w:color w:val="828282"/>
          <w:rtl/>
        </w:rPr>
        <w:t>מִֽ</w:t>
      </w:r>
      <w:r>
        <w:rPr>
          <w:color w:val="FF0000"/>
          <w:vertAlign w:val="superscript"/>
          <w:rtl/>
        </w:rPr>
        <w:t>9153</w:t>
      </w:r>
      <w:r>
        <w:rPr>
          <w:rFonts w:ascii="Times New Roman" w:hAnsi="Times New Roman"/>
          <w:color w:val="828282"/>
          <w:rtl/>
        </w:rPr>
        <w:t xml:space="preserve">מָּחֳרָ֔ת </w:t>
      </w:r>
    </w:p>
    <w:p>
      <w:pPr>
        <w:pStyle w:val="Hebrew"/>
      </w:pPr>
      <w:r>
        <w:rPr>
          <w:color w:val="828282"/>
        </w:rPr>
        <w:t xml:space="preserve">וַֽיְהִי֙ מִֽמָּחֳרָ֔ת וַתֹּ֤אמֶר הַבְּכִירָה֙ אֶל־הַצְּעִירָ֔ה הֵן־שָׁכַ֥בְתִּי אֶ֖מֶשׁ אֶת־אָבִ֑י נַשְׁקֶ֨נּוּ יַ֜יִן גַּם־הַלַּ֗יְלָה וּבֹ֨אִי֙ שִׁכְבִ֣י עִמֹּ֔ו וּנְחַיֶּ֥ה מֵאָבִ֖ינוּ זָֽרַע׃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304675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304675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390642</w:t>
            </w:r>
          </w:p>
        </w:tc>
        <w:tc>
          <w:tcPr>
            <w:tcW w:type="auto" w:w="1728"/>
          </w:tcPr>
          <w:p>
            <w:r>
              <w:t>time_phrase</w:t>
            </w:r>
          </w:p>
        </w:tc>
        <w:tc>
          <w:tcPr>
            <w:tcW w:type="auto" w:w="1728"/>
          </w:tcPr>
          <w:p>
            <w:r>
              <w:t xml:space="preserve">מִֽמָּחֳרָ֔ת </w:t>
            </w:r>
          </w:p>
        </w:tc>
        <w:tc>
          <w:tcPr>
            <w:tcW w:type="auto" w:w="1728"/>
          </w:tcPr>
          <w:p>
            <w:r/>
          </w:p>
        </w:tc>
      </w:tr>
      <w:tr>
        <w:tc>
          <w:tcPr>
            <w:tcW w:type="auto" w:w="1728"/>
          </w:tcPr>
          <w:p>
            <w:r>
              <w:t>tense</w:t>
            </w:r>
          </w:p>
        </w:tc>
        <w:tc>
          <w:tcPr>
            <w:tcW w:type="auto" w:w="1728"/>
          </w:tcPr>
          <w:p>
            <w:r>
              <w:t>9151</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10">
        <w:r>
          <w:rPr/>
          <w:t>304677, Genesis 19:34</w:t>
        </w:r>
      </w:hyperlink>
    </w:p>
    <w:p>
      <w:pPr>
        <w:pStyle w:val="Hebrew"/>
      </w:pPr>
      <w:r>
        <w:t xml:space="preserve">הֵן־שָׁכַ֥בְתִּי אֶ֖מֶשׁ אֶת־אָבִ֑י </w:t>
      </w:r>
    </w:p>
    <w:p>
      <w:pPr>
        <w:pStyle w:val="Hebrew"/>
      </w:pPr>
      <w:r>
        <w:rPr>
          <w:color w:val="FF0000"/>
          <w:vertAlign w:val="superscript"/>
          <w:rtl/>
        </w:rPr>
        <w:t>9161</w:t>
      </w:r>
      <w:r>
        <w:rPr>
          <w:rFonts w:ascii="Times New Roman" w:hAnsi="Times New Roman"/>
          <w:color w:val="828282"/>
          <w:rtl/>
        </w:rPr>
        <w:t>הֵן־</w:t>
      </w:r>
      <w:r>
        <w:rPr>
          <w:color w:val="FF0000"/>
          <w:vertAlign w:val="superscript"/>
          <w:rtl/>
        </w:rPr>
        <w:t>9162</w:t>
      </w:r>
      <w:r>
        <w:rPr>
          <w:rFonts w:ascii="Times New Roman" w:hAnsi="Times New Roman"/>
          <w:color w:val="828282"/>
          <w:rtl/>
        </w:rPr>
        <w:t xml:space="preserve">שָׁכַ֥בְתִּי </w:t>
      </w:r>
      <w:r>
        <w:rPr>
          <w:color w:val="FF0000"/>
          <w:vertAlign w:val="superscript"/>
          <w:rtl/>
        </w:rPr>
        <w:t>9163</w:t>
      </w:r>
      <w:r>
        <w:rPr>
          <w:rFonts w:ascii="Times New Roman" w:hAnsi="Times New Roman"/>
          <w:color w:val="828282"/>
          <w:rtl/>
        </w:rPr>
        <w:t xml:space="preserve">אֶ֖מֶשׁ </w:t>
      </w:r>
      <w:r>
        <w:rPr>
          <w:color w:val="FF0000"/>
          <w:vertAlign w:val="superscript"/>
          <w:rtl/>
        </w:rPr>
        <w:t>9164</w:t>
      </w:r>
      <w:r>
        <w:rPr>
          <w:rFonts w:ascii="Times New Roman" w:hAnsi="Times New Roman"/>
          <w:color w:val="828282"/>
          <w:rtl/>
        </w:rPr>
        <w:t>אֶת־</w:t>
      </w:r>
      <w:r>
        <w:rPr>
          <w:color w:val="FF0000"/>
          <w:vertAlign w:val="superscript"/>
          <w:rtl/>
        </w:rPr>
        <w:t>9165</w:t>
      </w:r>
      <w:r>
        <w:rPr>
          <w:rFonts w:ascii="Times New Roman" w:hAnsi="Times New Roman"/>
          <w:color w:val="828282"/>
          <w:rtl/>
        </w:rPr>
        <w:t xml:space="preserve">אָבִ֑י </w:t>
      </w:r>
    </w:p>
    <w:p>
      <w:pPr>
        <w:pStyle w:val="Hebrew"/>
      </w:pPr>
      <w:r>
        <w:rPr>
          <w:color w:val="828282"/>
        </w:rPr>
        <w:t xml:space="preserve">וַֽיְהִי֙ מִֽמָּחֳרָ֔ת וַתֹּ֤אמֶר הַבְּכִירָה֙ אֶל־הַצְּעִירָ֔ה הֵן־שָׁכַ֥בְתִּי אֶ֖מֶשׁ אֶת־אָבִ֑י נַשְׁקֶ֨נּוּ יַ֜יִן גַּם־הַלַּ֗יְלָה וּבֹ֨אִי֙ שִׁכְבִ֣י עִמֹּ֔ו וּנְחַיֶּ֥ה מֵאָבִ֖ינוּ זָֽרַע׃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304677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304677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390649</w:t>
            </w:r>
          </w:p>
        </w:tc>
        <w:tc>
          <w:tcPr>
            <w:tcW w:type="auto" w:w="1728"/>
          </w:tcPr>
          <w:p>
            <w:r>
              <w:t>time_phrase</w:t>
            </w:r>
          </w:p>
        </w:tc>
        <w:tc>
          <w:tcPr>
            <w:tcW w:type="auto" w:w="1728"/>
          </w:tcPr>
          <w:p>
            <w:r>
              <w:t xml:space="preserve">אֶ֖מֶשׁ </w:t>
            </w:r>
          </w:p>
        </w:tc>
        <w:tc>
          <w:tcPr>
            <w:tcW w:type="auto" w:w="1728"/>
          </w:tcPr>
          <w:p>
            <w:r/>
          </w:p>
        </w:tc>
      </w:tr>
      <w:tr>
        <w:tc>
          <w:tcPr>
            <w:tcW w:type="auto" w:w="1728"/>
          </w:tcPr>
          <w:p>
            <w:r>
              <w:t>tense</w:t>
            </w:r>
          </w:p>
        </w:tc>
        <w:tc>
          <w:tcPr>
            <w:tcW w:type="auto" w:w="1728"/>
          </w:tcPr>
          <w:p>
            <w:r>
              <w:t>9162</w:t>
            </w:r>
          </w:p>
        </w:tc>
        <w:tc>
          <w:tcPr>
            <w:tcW w:type="auto" w:w="1728"/>
          </w:tcPr>
          <w:p>
            <w:r>
              <w:t>verb</w:t>
            </w:r>
          </w:p>
        </w:tc>
        <w:tc>
          <w:tcPr>
            <w:tcW w:type="auto" w:w="1728"/>
          </w:tcPr>
          <w:p>
            <w:r>
              <w:t xml:space="preserve">שָׁכַ֥בְתִּי </w:t>
            </w:r>
          </w:p>
        </w:tc>
        <w:tc>
          <w:tcPr>
            <w:tcW w:type="auto" w:w="1728"/>
          </w:tcPr>
          <w:p>
            <w:r/>
          </w:p>
        </w:tc>
      </w:tr>
    </w:tbl>
    <w:p>
      <w:r>
        <w:br/>
      </w:r>
    </w:p>
    <w:p>
      <w:pPr>
        <w:pStyle w:val="Reference"/>
      </w:pPr>
      <w:hyperlink r:id="rId110">
        <w:r>
          <w:rPr/>
          <w:t>304678, Genesis 19:34</w:t>
        </w:r>
      </w:hyperlink>
    </w:p>
    <w:p>
      <w:pPr>
        <w:pStyle w:val="Hebrew"/>
      </w:pPr>
      <w:r>
        <w:t xml:space="preserve">נַשְׁקֶ֨נּוּ יַ֜יִן גַּם־הַלַּ֗יְלָה </w:t>
      </w:r>
    </w:p>
    <w:p>
      <w:pPr>
        <w:pStyle w:val="Hebrew"/>
      </w:pPr>
      <w:r>
        <w:rPr>
          <w:color w:val="FF0000"/>
          <w:vertAlign w:val="superscript"/>
          <w:rtl/>
        </w:rPr>
        <w:t>9166</w:t>
      </w:r>
      <w:r>
        <w:rPr>
          <w:rFonts w:ascii="Times New Roman" w:hAnsi="Times New Roman"/>
          <w:color w:val="828282"/>
          <w:rtl/>
        </w:rPr>
        <w:t xml:space="preserve">נַשְׁקֶ֨נּוּ </w:t>
      </w:r>
      <w:r>
        <w:rPr>
          <w:color w:val="FF0000"/>
          <w:vertAlign w:val="superscript"/>
          <w:rtl/>
        </w:rPr>
        <w:t>9167</w:t>
      </w:r>
      <w:r>
        <w:rPr>
          <w:rFonts w:ascii="Times New Roman" w:hAnsi="Times New Roman"/>
          <w:color w:val="828282"/>
          <w:rtl/>
        </w:rPr>
        <w:t xml:space="preserve">יַ֜יִן </w:t>
      </w:r>
      <w:r>
        <w:rPr>
          <w:color w:val="FF0000"/>
          <w:vertAlign w:val="superscript"/>
          <w:rtl/>
        </w:rPr>
        <w:t>9168</w:t>
      </w:r>
      <w:r>
        <w:rPr>
          <w:rFonts w:ascii="Times New Roman" w:hAnsi="Times New Roman"/>
          <w:color w:val="828282"/>
          <w:rtl/>
        </w:rPr>
        <w:t>גַּם־</w:t>
      </w:r>
      <w:r>
        <w:rPr>
          <w:color w:val="FF0000"/>
          <w:vertAlign w:val="superscript"/>
          <w:rtl/>
        </w:rPr>
        <w:t>9169</w:t>
      </w:r>
      <w:r>
        <w:rPr>
          <w:rFonts w:ascii="Times New Roman" w:hAnsi="Times New Roman"/>
          <w:color w:val="828282"/>
          <w:rtl/>
        </w:rPr>
        <w:t>הַ</w:t>
      </w:r>
      <w:r>
        <w:rPr>
          <w:color w:val="FF0000"/>
          <w:vertAlign w:val="superscript"/>
          <w:rtl/>
        </w:rPr>
        <w:t>9170</w:t>
      </w:r>
      <w:r>
        <w:rPr>
          <w:rFonts w:ascii="Times New Roman" w:hAnsi="Times New Roman"/>
          <w:color w:val="828282"/>
          <w:rtl/>
        </w:rPr>
        <w:t xml:space="preserve">לַּ֗יְלָה </w:t>
      </w:r>
    </w:p>
    <w:p>
      <w:pPr>
        <w:pStyle w:val="Hebrew"/>
      </w:pPr>
      <w:r>
        <w:rPr>
          <w:color w:val="828282"/>
        </w:rPr>
        <w:t xml:space="preserve">וַֽיְהִי֙ מִֽמָּחֳרָ֔ת וַתֹּ֤אמֶר הַבְּכִירָה֙ אֶל־הַצְּעִירָ֔ה הֵן־שָׁכַ֥בְתִּי אֶ֖מֶשׁ אֶת־אָבִ֑י נַשְׁקֶ֨נּוּ יַ֜יִן גַּם־הַלַּ֗יְלָה וּבֹ֨אִי֙ שִׁכְבִ֣י עִמֹּ֔ו וּנְחַיֶּ֥ה מֵאָבִ֖ינוּ זָֽרַע׃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304678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304678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390653</w:t>
            </w:r>
          </w:p>
        </w:tc>
        <w:tc>
          <w:tcPr>
            <w:tcW w:type="auto" w:w="1728"/>
          </w:tcPr>
          <w:p>
            <w:r>
              <w:t>time_phrase</w:t>
            </w:r>
          </w:p>
        </w:tc>
        <w:tc>
          <w:tcPr>
            <w:tcW w:type="auto" w:w="1728"/>
          </w:tcPr>
          <w:p>
            <w:r>
              <w:t xml:space="preserve">גַּם־הַלַּ֗יְלָה </w:t>
            </w:r>
          </w:p>
        </w:tc>
        <w:tc>
          <w:tcPr>
            <w:tcW w:type="auto" w:w="1728"/>
          </w:tcPr>
          <w:p>
            <w:r/>
          </w:p>
        </w:tc>
      </w:tr>
      <w:tr>
        <w:tc>
          <w:tcPr>
            <w:tcW w:type="auto" w:w="1728"/>
          </w:tcPr>
          <w:p>
            <w:r>
              <w:t>tense</w:t>
            </w:r>
          </w:p>
        </w:tc>
        <w:tc>
          <w:tcPr>
            <w:tcW w:type="auto" w:w="1728"/>
          </w:tcPr>
          <w:p>
            <w:r>
              <w:t>9166</w:t>
            </w:r>
          </w:p>
        </w:tc>
        <w:tc>
          <w:tcPr>
            <w:tcW w:type="auto" w:w="1728"/>
          </w:tcPr>
          <w:p>
            <w:r>
              <w:t>verb</w:t>
            </w:r>
          </w:p>
        </w:tc>
        <w:tc>
          <w:tcPr>
            <w:tcW w:type="auto" w:w="1728"/>
          </w:tcPr>
          <w:p>
            <w:r>
              <w:t xml:space="preserve">נַשְׁקֶ֨נּוּ </w:t>
            </w:r>
          </w:p>
        </w:tc>
        <w:tc>
          <w:tcPr>
            <w:tcW w:type="auto" w:w="1728"/>
          </w:tcPr>
          <w:p>
            <w:r/>
          </w:p>
        </w:tc>
      </w:tr>
    </w:tbl>
    <w:p>
      <w:r>
        <w:br/>
      </w:r>
    </w:p>
    <w:p>
      <w:pPr>
        <w:pStyle w:val="Reference"/>
      </w:pPr>
      <w:hyperlink r:id="rId111">
        <w:r>
          <w:rPr/>
          <w:t>304682, Genesis 19:35</w:t>
        </w:r>
      </w:hyperlink>
    </w:p>
    <w:p>
      <w:pPr>
        <w:pStyle w:val="Hebrew"/>
      </w:pPr>
      <w:r>
        <w:t xml:space="preserve">וַתַּשְׁקֶ֜יןָ גַּ֣ם בַּלַּ֧יְלָה הַה֛וּא אֶת־אֲבִיהֶ֖ן יָ֑יִן </w:t>
      </w:r>
    </w:p>
    <w:p>
      <w:pPr>
        <w:pStyle w:val="Hebrew"/>
      </w:pPr>
      <w:r>
        <w:rPr>
          <w:color w:val="FF0000"/>
          <w:vertAlign w:val="superscript"/>
          <w:rtl/>
        </w:rPr>
        <w:t>9180</w:t>
      </w:r>
      <w:r>
        <w:rPr>
          <w:rFonts w:ascii="Times New Roman" w:hAnsi="Times New Roman"/>
          <w:color w:val="828282"/>
          <w:rtl/>
        </w:rPr>
        <w:t>וַ</w:t>
      </w:r>
      <w:r>
        <w:rPr>
          <w:color w:val="FF0000"/>
          <w:vertAlign w:val="superscript"/>
          <w:rtl/>
        </w:rPr>
        <w:t>9181</w:t>
      </w:r>
      <w:r>
        <w:rPr>
          <w:rFonts w:ascii="Times New Roman" w:hAnsi="Times New Roman"/>
          <w:color w:val="828282"/>
          <w:rtl/>
        </w:rPr>
        <w:t xml:space="preserve">תַּשְׁקֶ֜יןָ </w:t>
      </w:r>
      <w:r>
        <w:rPr>
          <w:color w:val="FF0000"/>
          <w:vertAlign w:val="superscript"/>
          <w:rtl/>
        </w:rPr>
        <w:t>9182</w:t>
      </w:r>
      <w:r>
        <w:rPr>
          <w:rFonts w:ascii="Times New Roman" w:hAnsi="Times New Roman"/>
          <w:color w:val="828282"/>
          <w:rtl/>
        </w:rPr>
        <w:t xml:space="preserve">גַּ֣ם </w:t>
      </w:r>
      <w:r>
        <w:rPr>
          <w:color w:val="FF0000"/>
          <w:vertAlign w:val="superscript"/>
          <w:rtl/>
        </w:rPr>
        <w:t>9183</w:t>
      </w:r>
      <w:r>
        <w:rPr>
          <w:rFonts w:ascii="Times New Roman" w:hAnsi="Times New Roman"/>
          <w:color w:val="828282"/>
          <w:rtl/>
        </w:rPr>
        <w:t>בַּ</w:t>
      </w:r>
      <w:r>
        <w:rPr>
          <w:color w:val="FF0000"/>
          <w:vertAlign w:val="superscript"/>
          <w:rtl/>
        </w:rPr>
        <w:t>9184</w:t>
      </w:r>
      <w:r>
        <w:rPr>
          <w:rFonts w:ascii="Times New Roman" w:hAnsi="Times New Roman"/>
          <w:color w:val="828282"/>
          <w:rtl/>
        </w:rPr>
      </w:r>
      <w:r>
        <w:rPr>
          <w:color w:val="FF0000"/>
          <w:vertAlign w:val="superscript"/>
          <w:rtl/>
        </w:rPr>
        <w:t>9185</w:t>
      </w:r>
      <w:r>
        <w:rPr>
          <w:rFonts w:ascii="Times New Roman" w:hAnsi="Times New Roman"/>
          <w:color w:val="828282"/>
          <w:rtl/>
        </w:rPr>
        <w:t xml:space="preserve">לַּ֧יְלָה </w:t>
      </w:r>
      <w:r>
        <w:rPr>
          <w:color w:val="FF0000"/>
          <w:vertAlign w:val="superscript"/>
          <w:rtl/>
        </w:rPr>
        <w:t>9186</w:t>
      </w:r>
      <w:r>
        <w:rPr>
          <w:rFonts w:ascii="Times New Roman" w:hAnsi="Times New Roman"/>
          <w:color w:val="828282"/>
          <w:rtl/>
        </w:rPr>
        <w:t>הַ</w:t>
      </w:r>
      <w:r>
        <w:rPr>
          <w:color w:val="FF0000"/>
          <w:vertAlign w:val="superscript"/>
          <w:rtl/>
        </w:rPr>
        <w:t>9187</w:t>
      </w:r>
      <w:r>
        <w:rPr>
          <w:rFonts w:ascii="Times New Roman" w:hAnsi="Times New Roman"/>
          <w:color w:val="828282"/>
          <w:rtl/>
        </w:rPr>
        <w:t xml:space="preserve">ה֛וּא </w:t>
      </w:r>
      <w:r>
        <w:rPr>
          <w:color w:val="FF0000"/>
          <w:vertAlign w:val="superscript"/>
          <w:rtl/>
        </w:rPr>
        <w:t>9188</w:t>
      </w:r>
      <w:r>
        <w:rPr>
          <w:rFonts w:ascii="Times New Roman" w:hAnsi="Times New Roman"/>
          <w:color w:val="828282"/>
          <w:rtl/>
        </w:rPr>
        <w:t>אֶת־</w:t>
      </w:r>
      <w:r>
        <w:rPr>
          <w:color w:val="FF0000"/>
          <w:vertAlign w:val="superscript"/>
          <w:rtl/>
        </w:rPr>
        <w:t>9189</w:t>
      </w:r>
      <w:r>
        <w:rPr>
          <w:rFonts w:ascii="Times New Roman" w:hAnsi="Times New Roman"/>
          <w:color w:val="828282"/>
          <w:rtl/>
        </w:rPr>
        <w:t xml:space="preserve">אֲבִיהֶ֖ן </w:t>
      </w:r>
      <w:r>
        <w:rPr>
          <w:color w:val="FF0000"/>
          <w:vertAlign w:val="superscript"/>
          <w:rtl/>
        </w:rPr>
        <w:t>9190</w:t>
      </w:r>
      <w:r>
        <w:rPr>
          <w:rFonts w:ascii="Times New Roman" w:hAnsi="Times New Roman"/>
          <w:color w:val="828282"/>
          <w:rtl/>
        </w:rPr>
        <w:t xml:space="preserve">יָ֑יִן </w:t>
      </w:r>
    </w:p>
    <w:p>
      <w:pPr>
        <w:pStyle w:val="Hebrew"/>
      </w:pPr>
      <w:r>
        <w:rPr>
          <w:color w:val="828282"/>
        </w:rPr>
        <w:t xml:space="preserve">וַתַּשְׁקֶ֜יןָ גַּ֣ם בַּלַּ֧יְלָה הַה֛וּא אֶת־אֲבִיהֶ֖ן יָ֑יִן וַתָּ֤קָם הַצְּעִירָה֙ וַתִּשְׁכַּ֣ב עִמֹּ֔ו וְלֹֽא־יָדַ֥ע בְּשִׁכְבָ֖הּ וּבְקֻמָֽהּ׃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304682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304682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390664</w:t>
            </w:r>
          </w:p>
        </w:tc>
        <w:tc>
          <w:tcPr>
            <w:tcW w:type="auto" w:w="1728"/>
          </w:tcPr>
          <w:p>
            <w:r>
              <w:t>time_phrase</w:t>
            </w:r>
          </w:p>
        </w:tc>
        <w:tc>
          <w:tcPr>
            <w:tcW w:type="auto" w:w="1728"/>
          </w:tcPr>
          <w:p>
            <w:r>
              <w:t xml:space="preserve">גַּ֣ם בַּלַּ֧יְלָה הַה֛וּא </w:t>
            </w:r>
          </w:p>
        </w:tc>
        <w:tc>
          <w:tcPr>
            <w:tcW w:type="auto" w:w="1728"/>
          </w:tcPr>
          <w:p>
            <w:r/>
          </w:p>
        </w:tc>
      </w:tr>
      <w:tr>
        <w:tc>
          <w:tcPr>
            <w:tcW w:type="auto" w:w="1728"/>
          </w:tcPr>
          <w:p>
            <w:r>
              <w:t>tense</w:t>
            </w:r>
          </w:p>
        </w:tc>
        <w:tc>
          <w:tcPr>
            <w:tcW w:type="auto" w:w="1728"/>
          </w:tcPr>
          <w:p>
            <w:r>
              <w:t>9181</w:t>
            </w:r>
          </w:p>
        </w:tc>
        <w:tc>
          <w:tcPr>
            <w:tcW w:type="auto" w:w="1728"/>
          </w:tcPr>
          <w:p>
            <w:r>
              <w:t>verb</w:t>
            </w:r>
          </w:p>
        </w:tc>
        <w:tc>
          <w:tcPr>
            <w:tcW w:type="auto" w:w="1728"/>
          </w:tcPr>
          <w:p>
            <w:r>
              <w:t xml:space="preserve">תַּשְׁקֶ֜יןָ </w:t>
            </w:r>
          </w:p>
        </w:tc>
        <w:tc>
          <w:tcPr>
            <w:tcW w:type="auto" w:w="1728"/>
          </w:tcPr>
          <w:p>
            <w:r/>
          </w:p>
        </w:tc>
      </w:tr>
    </w:tbl>
    <w:p>
      <w:r>
        <w:br/>
      </w:r>
    </w:p>
    <w:p>
      <w:pPr>
        <w:pStyle w:val="Reference"/>
      </w:pPr>
      <w:hyperlink r:id="rId112">
        <w:r>
          <w:rPr/>
          <w:t>304691, Genesis 19:37</w:t>
        </w:r>
      </w:hyperlink>
    </w:p>
    <w:p>
      <w:pPr>
        <w:pStyle w:val="Hebrew"/>
      </w:pPr>
      <w:r>
        <w:t xml:space="preserve">ה֥וּא אֲבִֽי־מֹואָ֖ב עַד־הַיֹּֽום׃ </w:t>
      </w:r>
    </w:p>
    <w:p>
      <w:pPr>
        <w:pStyle w:val="Hebrew"/>
      </w:pPr>
      <w:r>
        <w:rPr>
          <w:color w:val="FF0000"/>
          <w:vertAlign w:val="superscript"/>
          <w:rtl/>
        </w:rPr>
        <w:t>9222</w:t>
      </w:r>
      <w:r>
        <w:rPr>
          <w:rFonts w:ascii="Times New Roman" w:hAnsi="Times New Roman"/>
          <w:color w:val="828282"/>
          <w:rtl/>
        </w:rPr>
        <w:t xml:space="preserve">ה֥וּא </w:t>
      </w:r>
      <w:r>
        <w:rPr>
          <w:color w:val="FF0000"/>
          <w:vertAlign w:val="superscript"/>
          <w:rtl/>
        </w:rPr>
        <w:t>9223</w:t>
      </w:r>
      <w:r>
        <w:rPr>
          <w:rFonts w:ascii="Times New Roman" w:hAnsi="Times New Roman"/>
          <w:color w:val="828282"/>
          <w:rtl/>
        </w:rPr>
        <w:t>אֲבִֽי־</w:t>
      </w:r>
      <w:r>
        <w:rPr>
          <w:color w:val="FF0000"/>
          <w:vertAlign w:val="superscript"/>
          <w:rtl/>
        </w:rPr>
        <w:t>9224</w:t>
      </w:r>
      <w:r>
        <w:rPr>
          <w:rFonts w:ascii="Times New Roman" w:hAnsi="Times New Roman"/>
          <w:color w:val="828282"/>
          <w:rtl/>
        </w:rPr>
        <w:t xml:space="preserve">מֹואָ֖ב </w:t>
      </w:r>
      <w:r>
        <w:rPr>
          <w:color w:val="FF0000"/>
          <w:vertAlign w:val="superscript"/>
          <w:rtl/>
        </w:rPr>
        <w:t>9225</w:t>
      </w:r>
      <w:r>
        <w:rPr>
          <w:rFonts w:ascii="Times New Roman" w:hAnsi="Times New Roman"/>
          <w:color w:val="828282"/>
          <w:rtl/>
        </w:rPr>
        <w:t>עַד־</w:t>
      </w:r>
      <w:r>
        <w:rPr>
          <w:color w:val="FF0000"/>
          <w:vertAlign w:val="superscript"/>
          <w:rtl/>
        </w:rPr>
        <w:t>9226</w:t>
      </w:r>
      <w:r>
        <w:rPr>
          <w:rFonts w:ascii="Times New Roman" w:hAnsi="Times New Roman"/>
          <w:color w:val="828282"/>
          <w:rtl/>
        </w:rPr>
        <w:t>הַ</w:t>
      </w:r>
      <w:r>
        <w:rPr>
          <w:color w:val="FF0000"/>
          <w:vertAlign w:val="superscript"/>
          <w:rtl/>
        </w:rPr>
        <w:t>9227</w:t>
      </w:r>
      <w:r>
        <w:rPr>
          <w:rFonts w:ascii="Times New Roman" w:hAnsi="Times New Roman"/>
          <w:color w:val="828282"/>
          <w:rtl/>
        </w:rPr>
        <w:t xml:space="preserve">יֹּֽום׃ </w:t>
      </w:r>
    </w:p>
    <w:p>
      <w:pPr>
        <w:pStyle w:val="Hebrew"/>
      </w:pPr>
      <w:r>
        <w:rPr>
          <w:color w:val="828282"/>
        </w:rPr>
        <w:t xml:space="preserve">וַתֵּ֤לֶד הַבְּכִירָה֙ בֵּ֔ן וַתִּקְרָ֥א שְׁמֹ֖ו מֹואָ֑ב ה֥וּא אֲבִֽי־מֹואָ֖ב עַד־הַיֹּֽום׃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304691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304691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390693</w:t>
            </w:r>
          </w:p>
        </w:tc>
        <w:tc>
          <w:tcPr>
            <w:tcW w:type="auto" w:w="1728"/>
          </w:tcPr>
          <w:p>
            <w:r>
              <w:t>time_phrase</w:t>
            </w:r>
          </w:p>
        </w:tc>
        <w:tc>
          <w:tcPr>
            <w:tcW w:type="auto" w:w="1728"/>
          </w:tcPr>
          <w:p>
            <w:r>
              <w:t xml:space="preserve">עַד־הַיֹּֽום׃ </w:t>
            </w:r>
          </w:p>
        </w:tc>
        <w:tc>
          <w:tcPr>
            <w:tcW w:type="auto" w:w="1728"/>
          </w:tcPr>
          <w:p>
            <w:r/>
          </w:p>
        </w:tc>
      </w:tr>
    </w:tbl>
    <w:p>
      <w:r>
        <w:br/>
      </w:r>
    </w:p>
    <w:p>
      <w:pPr>
        <w:pStyle w:val="Reference"/>
      </w:pPr>
      <w:hyperlink r:id="rId113">
        <w:r>
          <w:rPr/>
          <w:t>304694, Genesis 19:38</w:t>
        </w:r>
      </w:hyperlink>
    </w:p>
    <w:p>
      <w:pPr>
        <w:pStyle w:val="Hebrew"/>
      </w:pPr>
      <w:r>
        <w:t xml:space="preserve">ה֛וּא אֲבִ֥י בְנֵֽי־עַמֹּ֖ון עַד־הַיֹּֽום׃ ס </w:t>
      </w:r>
    </w:p>
    <w:p>
      <w:pPr>
        <w:pStyle w:val="Hebrew"/>
      </w:pPr>
      <w:r>
        <w:rPr>
          <w:color w:val="FF0000"/>
          <w:vertAlign w:val="superscript"/>
          <w:rtl/>
        </w:rPr>
        <w:t>9239</w:t>
      </w:r>
      <w:r>
        <w:rPr>
          <w:rFonts w:ascii="Times New Roman" w:hAnsi="Times New Roman"/>
          <w:color w:val="828282"/>
          <w:rtl/>
        </w:rPr>
        <w:t xml:space="preserve">ה֛וּא </w:t>
      </w:r>
      <w:r>
        <w:rPr>
          <w:color w:val="FF0000"/>
          <w:vertAlign w:val="superscript"/>
          <w:rtl/>
        </w:rPr>
        <w:t>9240</w:t>
      </w:r>
      <w:r>
        <w:rPr>
          <w:rFonts w:ascii="Times New Roman" w:hAnsi="Times New Roman"/>
          <w:color w:val="828282"/>
          <w:rtl/>
        </w:rPr>
        <w:t xml:space="preserve">אֲבִ֥י </w:t>
      </w:r>
      <w:r>
        <w:rPr>
          <w:color w:val="FF0000"/>
          <w:vertAlign w:val="superscript"/>
          <w:rtl/>
        </w:rPr>
        <w:t>9241</w:t>
      </w:r>
      <w:r>
        <w:rPr>
          <w:rFonts w:ascii="Times New Roman" w:hAnsi="Times New Roman"/>
          <w:color w:val="828282"/>
          <w:rtl/>
        </w:rPr>
        <w:t>בְנֵֽי־</w:t>
      </w:r>
      <w:r>
        <w:rPr>
          <w:color w:val="FF0000"/>
          <w:vertAlign w:val="superscript"/>
          <w:rtl/>
        </w:rPr>
        <w:t>9242</w:t>
      </w:r>
      <w:r>
        <w:rPr>
          <w:rFonts w:ascii="Times New Roman" w:hAnsi="Times New Roman"/>
          <w:color w:val="828282"/>
          <w:rtl/>
        </w:rPr>
        <w:t xml:space="preserve">עַמֹּ֖ון </w:t>
      </w:r>
      <w:r>
        <w:rPr>
          <w:color w:val="FF0000"/>
          <w:vertAlign w:val="superscript"/>
          <w:rtl/>
        </w:rPr>
        <w:t>9243</w:t>
      </w:r>
      <w:r>
        <w:rPr>
          <w:rFonts w:ascii="Times New Roman" w:hAnsi="Times New Roman"/>
          <w:color w:val="828282"/>
          <w:rtl/>
        </w:rPr>
        <w:t>עַד־</w:t>
      </w:r>
      <w:r>
        <w:rPr>
          <w:color w:val="FF0000"/>
          <w:vertAlign w:val="superscript"/>
          <w:rtl/>
        </w:rPr>
        <w:t>9244</w:t>
      </w:r>
      <w:r>
        <w:rPr>
          <w:rFonts w:ascii="Times New Roman" w:hAnsi="Times New Roman"/>
          <w:color w:val="828282"/>
          <w:rtl/>
        </w:rPr>
        <w:t>הַ</w:t>
      </w:r>
      <w:r>
        <w:rPr>
          <w:color w:val="FF0000"/>
          <w:vertAlign w:val="superscript"/>
          <w:rtl/>
        </w:rPr>
        <w:t>9245</w:t>
      </w:r>
      <w:r>
        <w:rPr>
          <w:rFonts w:ascii="Times New Roman" w:hAnsi="Times New Roman"/>
          <w:color w:val="828282"/>
          <w:rtl/>
        </w:rPr>
        <w:t xml:space="preserve">יֹּֽום׃ ס </w:t>
      </w:r>
    </w:p>
    <w:p>
      <w:pPr>
        <w:pStyle w:val="Hebrew"/>
      </w:pPr>
      <w:r>
        <w:rPr>
          <w:color w:val="828282"/>
        </w:rPr>
        <w:t xml:space="preserve">וְהַצְּעִירָ֤ה גַם־הִוא֙ יָ֣לְדָה בֵּ֔ן וַתִּקְרָ֥א שְׁמֹ֖ו בֶּן־עַמִּ֑י ה֛וּא אֲבִ֥י בְנֵֽי־עַמֹּ֖ון עַד־הַיֹּֽום׃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304694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304694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390704</w:t>
            </w:r>
          </w:p>
        </w:tc>
        <w:tc>
          <w:tcPr>
            <w:tcW w:type="auto" w:w="1728"/>
          </w:tcPr>
          <w:p>
            <w:r>
              <w:t>time_phrase</w:t>
            </w:r>
          </w:p>
        </w:tc>
        <w:tc>
          <w:tcPr>
            <w:tcW w:type="auto" w:w="1728"/>
          </w:tcPr>
          <w:p>
            <w:r>
              <w:t xml:space="preserve">עַד־הַיֹּֽום׃ ס </w:t>
            </w:r>
          </w:p>
        </w:tc>
        <w:tc>
          <w:tcPr>
            <w:tcW w:type="auto" w:w="1728"/>
          </w:tcPr>
          <w:p>
            <w:r/>
          </w:p>
        </w:tc>
      </w:tr>
    </w:tbl>
    <w:p>
      <w:r>
        <w:br/>
      </w:r>
    </w:p>
    <w:p>
      <w:pPr>
        <w:pStyle w:val="Reference"/>
      </w:pPr>
      <w:hyperlink r:id="rId114">
        <w:r>
          <w:rPr/>
          <w:t>304702, Genesis 20:3</w:t>
        </w:r>
      </w:hyperlink>
    </w:p>
    <w:p>
      <w:pPr>
        <w:pStyle w:val="Hebrew"/>
      </w:pPr>
      <w:r>
        <w:t xml:space="preserve">וַיָּבֹ֧א אֱלֹהִ֛ים אֶל־אֲבִימֶ֖לֶךְ בַּחֲלֹ֣ום הַלָּ֑יְלָה </w:t>
      </w:r>
    </w:p>
    <w:p>
      <w:pPr>
        <w:pStyle w:val="Hebrew"/>
      </w:pPr>
      <w:r>
        <w:rPr>
          <w:color w:val="FF0000"/>
          <w:vertAlign w:val="superscript"/>
          <w:rtl/>
        </w:rPr>
        <w:t>9282</w:t>
      </w:r>
      <w:r>
        <w:rPr>
          <w:rFonts w:ascii="Times New Roman" w:hAnsi="Times New Roman"/>
          <w:color w:val="828282"/>
          <w:rtl/>
        </w:rPr>
        <w:t>וַ</w:t>
      </w:r>
      <w:r>
        <w:rPr>
          <w:color w:val="FF0000"/>
          <w:vertAlign w:val="superscript"/>
          <w:rtl/>
        </w:rPr>
        <w:t>9283</w:t>
      </w:r>
      <w:r>
        <w:rPr>
          <w:rFonts w:ascii="Times New Roman" w:hAnsi="Times New Roman"/>
          <w:color w:val="828282"/>
          <w:rtl/>
        </w:rPr>
        <w:t xml:space="preserve">יָּבֹ֧א </w:t>
      </w:r>
      <w:r>
        <w:rPr>
          <w:color w:val="FF0000"/>
          <w:vertAlign w:val="superscript"/>
          <w:rtl/>
        </w:rPr>
        <w:t>9284</w:t>
      </w:r>
      <w:r>
        <w:rPr>
          <w:rFonts w:ascii="Times New Roman" w:hAnsi="Times New Roman"/>
          <w:color w:val="828282"/>
          <w:rtl/>
        </w:rPr>
        <w:t xml:space="preserve">אֱלֹהִ֛ים </w:t>
      </w:r>
      <w:r>
        <w:rPr>
          <w:color w:val="FF0000"/>
          <w:vertAlign w:val="superscript"/>
          <w:rtl/>
        </w:rPr>
        <w:t>9285</w:t>
      </w:r>
      <w:r>
        <w:rPr>
          <w:rFonts w:ascii="Times New Roman" w:hAnsi="Times New Roman"/>
          <w:color w:val="828282"/>
          <w:rtl/>
        </w:rPr>
        <w:t>אֶל־</w:t>
      </w:r>
      <w:r>
        <w:rPr>
          <w:color w:val="FF0000"/>
          <w:vertAlign w:val="superscript"/>
          <w:rtl/>
        </w:rPr>
        <w:t>9286</w:t>
      </w:r>
      <w:r>
        <w:rPr>
          <w:rFonts w:ascii="Times New Roman" w:hAnsi="Times New Roman"/>
          <w:color w:val="828282"/>
          <w:rtl/>
        </w:rPr>
        <w:t xml:space="preserve">אֲבִימֶ֖לֶךְ </w:t>
      </w:r>
      <w:r>
        <w:rPr>
          <w:color w:val="FF0000"/>
          <w:vertAlign w:val="superscript"/>
          <w:rtl/>
        </w:rPr>
        <w:t>9287</w:t>
      </w:r>
      <w:r>
        <w:rPr>
          <w:rFonts w:ascii="Times New Roman" w:hAnsi="Times New Roman"/>
          <w:color w:val="828282"/>
          <w:rtl/>
        </w:rPr>
        <w:t>בַּ</w:t>
      </w:r>
      <w:r>
        <w:rPr>
          <w:color w:val="FF0000"/>
          <w:vertAlign w:val="superscript"/>
          <w:rtl/>
        </w:rPr>
        <w:t>9288</w:t>
      </w:r>
      <w:r>
        <w:rPr>
          <w:rFonts w:ascii="Times New Roman" w:hAnsi="Times New Roman"/>
          <w:color w:val="828282"/>
          <w:rtl/>
        </w:rPr>
        <w:t xml:space="preserve">חֲלֹ֣ום </w:t>
      </w:r>
      <w:r>
        <w:rPr>
          <w:color w:val="FF0000"/>
          <w:vertAlign w:val="superscript"/>
          <w:rtl/>
        </w:rPr>
        <w:t>9289</w:t>
      </w:r>
      <w:r>
        <w:rPr>
          <w:rFonts w:ascii="Times New Roman" w:hAnsi="Times New Roman"/>
          <w:color w:val="828282"/>
          <w:rtl/>
        </w:rPr>
        <w:t>הַ</w:t>
      </w:r>
      <w:r>
        <w:rPr>
          <w:color w:val="FF0000"/>
          <w:vertAlign w:val="superscript"/>
          <w:rtl/>
        </w:rPr>
        <w:t>9290</w:t>
      </w:r>
      <w:r>
        <w:rPr>
          <w:rFonts w:ascii="Times New Roman" w:hAnsi="Times New Roman"/>
          <w:color w:val="828282"/>
          <w:rtl/>
        </w:rPr>
        <w:t xml:space="preserve">לָּ֑יְלָה </w:t>
      </w:r>
    </w:p>
    <w:p>
      <w:pPr>
        <w:pStyle w:val="Hebrew"/>
      </w:pPr>
      <w:r>
        <w:rPr>
          <w:color w:val="828282"/>
        </w:rPr>
        <w:t xml:space="preserve">וַיָּבֹ֧א אֱלֹהִ֛ים אֶל־אֲבִימֶ֖לֶךְ בַּחֲלֹ֣ום הַלָּ֑יְלָה וַיֹּ֣אמֶר לֹ֗ו הִנְּךָ֥ מֵת֙ עַל־הָאִשָּׁ֣ה אֲשֶׁר־לָקַ֔חְתָּ וְהִ֖וא בְּעֻ֥לַת בָּֽעַל׃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304702</w:t>
            </w:r>
          </w:p>
        </w:tc>
        <w:tc>
          <w:tcPr>
            <w:tcW w:type="auto" w:w="1728"/>
          </w:tcPr>
          <w:p>
            <w:r>
              <w:t>time_clause</w:t>
            </w:r>
          </w:p>
        </w:tc>
        <w:tc>
          <w:tcPr>
            <w:tcW w:type="auto" w:w="1728"/>
          </w:tcPr>
          <w:p>
            <w:r>
              <w:t>[clause]</w:t>
            </w:r>
          </w:p>
        </w:tc>
        <w:tc>
          <w:tcPr>
            <w:tcW w:type="auto" w:w="1728"/>
          </w:tcPr>
          <w:p>
            <w:r>
              <w:t>ach_di</w:t>
            </w:r>
          </w:p>
        </w:tc>
      </w:tr>
      <w:tr>
        <w:tc>
          <w:tcPr>
            <w:tcW w:type="auto" w:w="1728"/>
          </w:tcPr>
          <w:p>
            <w:r>
              <w:t>cl_type</w:t>
            </w:r>
          </w:p>
        </w:tc>
        <w:tc>
          <w:tcPr>
            <w:tcW w:type="auto" w:w="1728"/>
          </w:tcPr>
          <w:p>
            <w:r>
              <w:t>304702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390733</w:t>
            </w:r>
          </w:p>
        </w:tc>
        <w:tc>
          <w:tcPr>
            <w:tcW w:type="auto" w:w="1728"/>
          </w:tcPr>
          <w:p>
            <w:r>
              <w:t>time_phrase</w:t>
            </w:r>
          </w:p>
        </w:tc>
        <w:tc>
          <w:tcPr>
            <w:tcW w:type="auto" w:w="1728"/>
          </w:tcPr>
          <w:p>
            <w:r>
              <w:t xml:space="preserve">הַלָּ֑יְלָה </w:t>
            </w:r>
          </w:p>
        </w:tc>
        <w:tc>
          <w:tcPr>
            <w:tcW w:type="auto" w:w="1728"/>
          </w:tcPr>
          <w:p>
            <w:r/>
          </w:p>
        </w:tc>
      </w:tr>
      <w:tr>
        <w:tc>
          <w:tcPr>
            <w:tcW w:type="auto" w:w="1728"/>
          </w:tcPr>
          <w:p>
            <w:r>
              <w:t>tense</w:t>
            </w:r>
          </w:p>
        </w:tc>
        <w:tc>
          <w:tcPr>
            <w:tcW w:type="auto" w:w="1728"/>
          </w:tcPr>
          <w:p>
            <w:r>
              <w:t>9283</w:t>
            </w:r>
          </w:p>
        </w:tc>
        <w:tc>
          <w:tcPr>
            <w:tcW w:type="auto" w:w="1728"/>
          </w:tcPr>
          <w:p>
            <w:r>
              <w:t>verb</w:t>
            </w:r>
          </w:p>
        </w:tc>
        <w:tc>
          <w:tcPr>
            <w:tcW w:type="auto" w:w="1728"/>
          </w:tcPr>
          <w:p>
            <w:r>
              <w:t xml:space="preserve">יָּבֹ֧א </w:t>
            </w:r>
          </w:p>
        </w:tc>
        <w:tc>
          <w:tcPr>
            <w:tcW w:type="auto" w:w="1728"/>
          </w:tcPr>
          <w:p>
            <w:r/>
          </w:p>
        </w:tc>
      </w:tr>
    </w:tbl>
    <w:p>
      <w:r>
        <w:br/>
      </w:r>
    </w:p>
    <w:p>
      <w:pPr>
        <w:pStyle w:val="Reference"/>
      </w:pPr>
      <w:hyperlink r:id="rId115">
        <w:r>
          <w:rPr/>
          <w:t>304723, Genesis 20:7</w:t>
        </w:r>
      </w:hyperlink>
    </w:p>
    <w:p>
      <w:pPr>
        <w:pStyle w:val="Hebrew"/>
      </w:pPr>
      <w:r>
        <w:t xml:space="preserve">וְעַתָּ֗ה </w:t>
      </w:r>
    </w:p>
    <w:p>
      <w:pPr>
        <w:pStyle w:val="Hebrew"/>
      </w:pPr>
      <w:r>
        <w:rPr>
          <w:color w:val="FF0000"/>
          <w:vertAlign w:val="superscript"/>
          <w:rtl/>
        </w:rPr>
        <w:t>9372</w:t>
      </w:r>
      <w:r>
        <w:rPr>
          <w:rFonts w:ascii="Times New Roman" w:hAnsi="Times New Roman"/>
          <w:color w:val="828282"/>
          <w:rtl/>
        </w:rPr>
        <w:t>וְ</w:t>
      </w:r>
      <w:r>
        <w:rPr>
          <w:color w:val="FF0000"/>
          <w:vertAlign w:val="superscript"/>
          <w:rtl/>
        </w:rPr>
        <w:t>9373</w:t>
      </w:r>
      <w:r>
        <w:rPr>
          <w:rFonts w:ascii="Times New Roman" w:hAnsi="Times New Roman"/>
          <w:color w:val="828282"/>
          <w:rtl/>
        </w:rPr>
        <w:t xml:space="preserve">עַתָּ֗ה </w:t>
      </w:r>
    </w:p>
    <w:p>
      <w:pPr>
        <w:pStyle w:val="Hebrew"/>
      </w:pPr>
      <w:r>
        <w:rPr>
          <w:color w:val="828282"/>
        </w:rPr>
        <w:t xml:space="preserve">וְעַתָּ֗ה הָשֵׁ֤ב אֵֽשֶׁת־הָאִישׁ֙ כִּֽי־נָבִ֣יא ה֔וּא וְיִתְפַּלֵּ֥ל בַּֽעַדְךָ֖ וֶֽחְיֵ֑ה וְאִם־אֵֽינְךָ֣ מֵשִׁ֗יב דַּ֚ע כִּי־מֹ֣ות תָּמ֔וּת אַתָּ֖ה וְכָל־אֲשֶׁר־לָֽךְ׃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304723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304723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390794</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16">
        <w:r>
          <w:rPr/>
          <w:t>304732, Genesis 20:8</w:t>
        </w:r>
      </w:hyperlink>
    </w:p>
    <w:p>
      <w:pPr>
        <w:pStyle w:val="Hebrew"/>
      </w:pPr>
      <w:r>
        <w:t xml:space="preserve">וַיַּשְׁכֵּ֨ם אֲבִימֶ֜לֶךְ בַּבֹּ֗קֶר </w:t>
      </w:r>
    </w:p>
    <w:p>
      <w:pPr>
        <w:pStyle w:val="Hebrew"/>
      </w:pPr>
      <w:r>
        <w:rPr>
          <w:color w:val="FF0000"/>
          <w:vertAlign w:val="superscript"/>
          <w:rtl/>
        </w:rPr>
        <w:t>9399</w:t>
      </w:r>
      <w:r>
        <w:rPr>
          <w:rFonts w:ascii="Times New Roman" w:hAnsi="Times New Roman"/>
          <w:color w:val="828282"/>
          <w:rtl/>
        </w:rPr>
        <w:t>וַ</w:t>
      </w:r>
      <w:r>
        <w:rPr>
          <w:color w:val="FF0000"/>
          <w:vertAlign w:val="superscript"/>
          <w:rtl/>
        </w:rPr>
        <w:t>9400</w:t>
      </w:r>
      <w:r>
        <w:rPr>
          <w:rFonts w:ascii="Times New Roman" w:hAnsi="Times New Roman"/>
          <w:color w:val="828282"/>
          <w:rtl/>
        </w:rPr>
        <w:t xml:space="preserve">יַּשְׁכֵּ֨ם </w:t>
      </w:r>
      <w:r>
        <w:rPr>
          <w:color w:val="FF0000"/>
          <w:vertAlign w:val="superscript"/>
          <w:rtl/>
        </w:rPr>
        <w:t>9401</w:t>
      </w:r>
      <w:r>
        <w:rPr>
          <w:rFonts w:ascii="Times New Roman" w:hAnsi="Times New Roman"/>
          <w:color w:val="828282"/>
          <w:rtl/>
        </w:rPr>
        <w:t xml:space="preserve">אֲבִימֶ֜לֶךְ </w:t>
      </w:r>
      <w:r>
        <w:rPr>
          <w:color w:val="FF0000"/>
          <w:vertAlign w:val="superscript"/>
          <w:rtl/>
        </w:rPr>
        <w:t>9402</w:t>
      </w:r>
      <w:r>
        <w:rPr>
          <w:rFonts w:ascii="Times New Roman" w:hAnsi="Times New Roman"/>
          <w:color w:val="828282"/>
          <w:rtl/>
        </w:rPr>
        <w:t>בַּ</w:t>
      </w:r>
      <w:r>
        <w:rPr>
          <w:color w:val="FF0000"/>
          <w:vertAlign w:val="superscript"/>
          <w:rtl/>
        </w:rPr>
        <w:t>9403</w:t>
      </w:r>
      <w:r>
        <w:rPr>
          <w:rFonts w:ascii="Times New Roman" w:hAnsi="Times New Roman"/>
          <w:color w:val="828282"/>
          <w:rtl/>
        </w:rPr>
      </w:r>
      <w:r>
        <w:rPr>
          <w:color w:val="FF0000"/>
          <w:vertAlign w:val="superscript"/>
          <w:rtl/>
        </w:rPr>
        <w:t>9404</w:t>
      </w:r>
      <w:r>
        <w:rPr>
          <w:rFonts w:ascii="Times New Roman" w:hAnsi="Times New Roman"/>
          <w:color w:val="828282"/>
          <w:rtl/>
        </w:rPr>
        <w:t xml:space="preserve">בֹּ֗קֶר </w:t>
      </w:r>
    </w:p>
    <w:p>
      <w:pPr>
        <w:pStyle w:val="Hebrew"/>
      </w:pPr>
      <w:r>
        <w:rPr>
          <w:color w:val="828282"/>
        </w:rPr>
        <w:t xml:space="preserve">וַיַּשְׁכֵּ֨ם אֲבִימֶ֜לֶךְ בַּבֹּ֗קֶר וַיִּקְרָא֙ לְכָל־עֲבָדָ֔יו וַיְדַבֵּ֛ר אֶת־כָּל־הַדְּבָרִ֥ים הָאֵ֖לֶּה בְּאָזְנֵיהֶ֑ם וַיִּֽירְא֥וּ הָאֲנָשִׁ֖ים מְאֹֽד׃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304732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304732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390819</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9400</w:t>
            </w:r>
          </w:p>
        </w:tc>
        <w:tc>
          <w:tcPr>
            <w:tcW w:type="auto" w:w="1728"/>
          </w:tcPr>
          <w:p>
            <w:r>
              <w:t>verb</w:t>
            </w:r>
          </w:p>
        </w:tc>
        <w:tc>
          <w:tcPr>
            <w:tcW w:type="auto" w:w="1728"/>
          </w:tcPr>
          <w:p>
            <w:r>
              <w:t xml:space="preserve">יַּשְׁכֵּ֨ם </w:t>
            </w:r>
          </w:p>
        </w:tc>
        <w:tc>
          <w:tcPr>
            <w:tcW w:type="auto" w:w="1728"/>
          </w:tcPr>
          <w:p>
            <w:r/>
          </w:p>
        </w:tc>
      </w:tr>
    </w:tbl>
    <w:p>
      <w:r>
        <w:br/>
      </w:r>
    </w:p>
    <w:p>
      <w:pPr>
        <w:pStyle w:val="Reference"/>
      </w:pPr>
      <w:hyperlink r:id="rId117">
        <w:r>
          <w:rPr/>
          <w:t>304782, Genesis 21:2</w:t>
        </w:r>
      </w:hyperlink>
    </w:p>
    <w:p>
      <w:pPr>
        <w:pStyle w:val="Hebrew"/>
      </w:pPr>
      <w:r>
        <w:t xml:space="preserve">וַתֵּ֨לֶד שָׂרָ֧ה לְאַבְרָהָ֛ם בֵּ֖ן לִזְקֻנָ֑יו לַמֹּועֵ֕ד </w:t>
      </w:r>
    </w:p>
    <w:p>
      <w:pPr>
        <w:pStyle w:val="Hebrew"/>
      </w:pPr>
      <w:r>
        <w:rPr>
          <w:color w:val="FF0000"/>
          <w:vertAlign w:val="superscript"/>
          <w:rtl/>
        </w:rPr>
        <w:t>9640</w:t>
      </w:r>
      <w:r>
        <w:rPr>
          <w:rFonts w:ascii="Times New Roman" w:hAnsi="Times New Roman"/>
          <w:color w:val="828282"/>
          <w:rtl/>
        </w:rPr>
        <w:t>וַ</w:t>
      </w:r>
      <w:r>
        <w:rPr>
          <w:color w:val="FF0000"/>
          <w:vertAlign w:val="superscript"/>
          <w:rtl/>
        </w:rPr>
        <w:t>9641</w:t>
      </w:r>
      <w:r>
        <w:rPr>
          <w:rFonts w:ascii="Times New Roman" w:hAnsi="Times New Roman"/>
          <w:color w:val="828282"/>
          <w:rtl/>
        </w:rPr>
        <w:t xml:space="preserve">תֵּ֨לֶד </w:t>
      </w:r>
      <w:r>
        <w:rPr>
          <w:color w:val="FF0000"/>
          <w:vertAlign w:val="superscript"/>
          <w:rtl/>
        </w:rPr>
        <w:t>9642</w:t>
      </w:r>
      <w:r>
        <w:rPr>
          <w:rFonts w:ascii="Times New Roman" w:hAnsi="Times New Roman"/>
          <w:color w:val="828282"/>
          <w:rtl/>
        </w:rPr>
        <w:t xml:space="preserve">שָׂרָ֧ה </w:t>
      </w:r>
      <w:r>
        <w:rPr>
          <w:color w:val="FF0000"/>
          <w:vertAlign w:val="superscript"/>
          <w:rtl/>
        </w:rPr>
        <w:t>9643</w:t>
      </w:r>
      <w:r>
        <w:rPr>
          <w:rFonts w:ascii="Times New Roman" w:hAnsi="Times New Roman"/>
          <w:color w:val="828282"/>
          <w:rtl/>
        </w:rPr>
        <w:t>לְ</w:t>
      </w:r>
      <w:r>
        <w:rPr>
          <w:color w:val="FF0000"/>
          <w:vertAlign w:val="superscript"/>
          <w:rtl/>
        </w:rPr>
        <w:t>9644</w:t>
      </w:r>
      <w:r>
        <w:rPr>
          <w:rFonts w:ascii="Times New Roman" w:hAnsi="Times New Roman"/>
          <w:color w:val="828282"/>
          <w:rtl/>
        </w:rPr>
        <w:t xml:space="preserve">אַבְרָהָ֛ם </w:t>
      </w:r>
      <w:r>
        <w:rPr>
          <w:color w:val="FF0000"/>
          <w:vertAlign w:val="superscript"/>
          <w:rtl/>
        </w:rPr>
        <w:t>9645</w:t>
      </w:r>
      <w:r>
        <w:rPr>
          <w:rFonts w:ascii="Times New Roman" w:hAnsi="Times New Roman"/>
          <w:color w:val="828282"/>
          <w:rtl/>
        </w:rPr>
        <w:t xml:space="preserve">בֵּ֖ן </w:t>
      </w:r>
      <w:r>
        <w:rPr>
          <w:color w:val="FF0000"/>
          <w:vertAlign w:val="superscript"/>
          <w:rtl/>
        </w:rPr>
        <w:t>9646</w:t>
      </w:r>
      <w:r>
        <w:rPr>
          <w:rFonts w:ascii="Times New Roman" w:hAnsi="Times New Roman"/>
          <w:color w:val="828282"/>
          <w:rtl/>
        </w:rPr>
        <w:t>לִ</w:t>
      </w:r>
      <w:r>
        <w:rPr>
          <w:color w:val="FF0000"/>
          <w:vertAlign w:val="superscript"/>
          <w:rtl/>
        </w:rPr>
        <w:t>9647</w:t>
      </w:r>
      <w:r>
        <w:rPr>
          <w:rFonts w:ascii="Times New Roman" w:hAnsi="Times New Roman"/>
          <w:color w:val="828282"/>
          <w:rtl/>
        </w:rPr>
        <w:t xml:space="preserve">זְקֻנָ֑יו </w:t>
      </w:r>
      <w:r>
        <w:rPr>
          <w:color w:val="FF0000"/>
          <w:vertAlign w:val="superscript"/>
          <w:rtl/>
        </w:rPr>
        <w:t>9648</w:t>
      </w:r>
      <w:r>
        <w:rPr>
          <w:rFonts w:ascii="Times New Roman" w:hAnsi="Times New Roman"/>
          <w:color w:val="828282"/>
          <w:rtl/>
        </w:rPr>
        <w:t>לַ</w:t>
      </w:r>
      <w:r>
        <w:rPr>
          <w:color w:val="FF0000"/>
          <w:vertAlign w:val="superscript"/>
          <w:rtl/>
        </w:rPr>
        <w:t>9649</w:t>
      </w:r>
      <w:r>
        <w:rPr>
          <w:rFonts w:ascii="Times New Roman" w:hAnsi="Times New Roman"/>
          <w:color w:val="828282"/>
          <w:rtl/>
        </w:rPr>
      </w:r>
      <w:r>
        <w:rPr>
          <w:color w:val="FF0000"/>
          <w:vertAlign w:val="superscript"/>
          <w:rtl/>
        </w:rPr>
        <w:t>9650</w:t>
      </w:r>
      <w:r>
        <w:rPr>
          <w:rFonts w:ascii="Times New Roman" w:hAnsi="Times New Roman"/>
          <w:color w:val="828282"/>
          <w:rtl/>
        </w:rPr>
        <w:t xml:space="preserve">מֹּועֵ֕ד </w:t>
      </w:r>
    </w:p>
    <w:p>
      <w:pPr>
        <w:pStyle w:val="Hebrew"/>
      </w:pPr>
      <w:r>
        <w:rPr>
          <w:color w:val="828282"/>
        </w:rPr>
        <w:t xml:space="preserve">וַתַּהַר֩ וַתֵּ֨לֶד שָׂרָ֧ה לְאַבְרָהָ֛ם בֵּ֖ן לִזְקֻנָ֑יו לַמֹּועֵ֕ד אֲשֶׁר־דִּבֶּ֥ר אֹתֹ֖ו אֱלֹהִֽים׃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304782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304782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390983</w:t>
            </w:r>
          </w:p>
        </w:tc>
        <w:tc>
          <w:tcPr>
            <w:tcW w:type="auto" w:w="1728"/>
          </w:tcPr>
          <w:p>
            <w:r>
              <w:t>time_phrase</w:t>
            </w:r>
          </w:p>
        </w:tc>
        <w:tc>
          <w:tcPr>
            <w:tcW w:type="auto" w:w="1728"/>
          </w:tcPr>
          <w:p>
            <w:r>
              <w:t xml:space="preserve">לַמֹּועֵ֕ד </w:t>
            </w:r>
          </w:p>
        </w:tc>
        <w:tc>
          <w:tcPr>
            <w:tcW w:type="auto" w:w="1728"/>
          </w:tcPr>
          <w:p>
            <w:r/>
          </w:p>
        </w:tc>
      </w:tr>
      <w:tr>
        <w:tc>
          <w:tcPr>
            <w:tcW w:type="auto" w:w="1728"/>
          </w:tcPr>
          <w:p>
            <w:r>
              <w:t>tense</w:t>
            </w:r>
          </w:p>
        </w:tc>
        <w:tc>
          <w:tcPr>
            <w:tcW w:type="auto" w:w="1728"/>
          </w:tcPr>
          <w:p>
            <w:r>
              <w:t>9641</w:t>
            </w:r>
          </w:p>
        </w:tc>
        <w:tc>
          <w:tcPr>
            <w:tcW w:type="auto" w:w="1728"/>
          </w:tcPr>
          <w:p>
            <w:r>
              <w:t>verb</w:t>
            </w:r>
          </w:p>
        </w:tc>
        <w:tc>
          <w:tcPr>
            <w:tcW w:type="auto" w:w="1728"/>
          </w:tcPr>
          <w:p>
            <w:r>
              <w:t xml:space="preserve">תֵּ֨לֶד </w:t>
            </w:r>
          </w:p>
        </w:tc>
        <w:tc>
          <w:tcPr>
            <w:tcW w:type="auto" w:w="1728"/>
          </w:tcPr>
          <w:p>
            <w:r/>
          </w:p>
        </w:tc>
      </w:tr>
    </w:tbl>
    <w:p>
      <w:r>
        <w:br/>
      </w:r>
    </w:p>
    <w:p>
      <w:pPr>
        <w:pStyle w:val="Reference"/>
      </w:pPr>
      <w:hyperlink r:id="rId118">
        <w:r>
          <w:rPr/>
          <w:t>304801, Genesis 21:8</w:t>
        </w:r>
      </w:hyperlink>
    </w:p>
    <w:p>
      <w:pPr>
        <w:pStyle w:val="Hebrew"/>
      </w:pPr>
      <w:r>
        <w:t xml:space="preserve">וַיַּ֤עַשׂ אַבְרָהָם֙ מִשְׁתֶּ֣ה גָדֹ֔ול בְּיֹ֖ום </w:t>
      </w:r>
    </w:p>
    <w:p>
      <w:pPr>
        <w:pStyle w:val="Hebrew"/>
      </w:pPr>
      <w:r>
        <w:rPr>
          <w:color w:val="FF0000"/>
          <w:vertAlign w:val="superscript"/>
          <w:rtl/>
        </w:rPr>
        <w:t>9726</w:t>
      </w:r>
      <w:r>
        <w:rPr>
          <w:rFonts w:ascii="Times New Roman" w:hAnsi="Times New Roman"/>
          <w:color w:val="828282"/>
          <w:rtl/>
        </w:rPr>
        <w:t>וַ</w:t>
      </w:r>
      <w:r>
        <w:rPr>
          <w:color w:val="FF0000"/>
          <w:vertAlign w:val="superscript"/>
          <w:rtl/>
        </w:rPr>
        <w:t>9727</w:t>
      </w:r>
      <w:r>
        <w:rPr>
          <w:rFonts w:ascii="Times New Roman" w:hAnsi="Times New Roman"/>
          <w:color w:val="828282"/>
          <w:rtl/>
        </w:rPr>
        <w:t xml:space="preserve">יַּ֤עַשׂ </w:t>
      </w:r>
      <w:r>
        <w:rPr>
          <w:color w:val="FF0000"/>
          <w:vertAlign w:val="superscript"/>
          <w:rtl/>
        </w:rPr>
        <w:t>9728</w:t>
      </w:r>
      <w:r>
        <w:rPr>
          <w:rFonts w:ascii="Times New Roman" w:hAnsi="Times New Roman"/>
          <w:color w:val="828282"/>
          <w:rtl/>
        </w:rPr>
        <w:t xml:space="preserve">אַבְרָהָם֙ </w:t>
      </w:r>
      <w:r>
        <w:rPr>
          <w:color w:val="FF0000"/>
          <w:vertAlign w:val="superscript"/>
          <w:rtl/>
        </w:rPr>
        <w:t>9729</w:t>
      </w:r>
      <w:r>
        <w:rPr>
          <w:rFonts w:ascii="Times New Roman" w:hAnsi="Times New Roman"/>
          <w:color w:val="828282"/>
          <w:rtl/>
        </w:rPr>
        <w:t xml:space="preserve">מִשְׁתֶּ֣ה </w:t>
      </w:r>
      <w:r>
        <w:rPr>
          <w:color w:val="FF0000"/>
          <w:vertAlign w:val="superscript"/>
          <w:rtl/>
        </w:rPr>
        <w:t>9730</w:t>
      </w:r>
      <w:r>
        <w:rPr>
          <w:rFonts w:ascii="Times New Roman" w:hAnsi="Times New Roman"/>
          <w:color w:val="828282"/>
          <w:rtl/>
        </w:rPr>
        <w:t xml:space="preserve">גָדֹ֔ול </w:t>
      </w:r>
      <w:r>
        <w:rPr>
          <w:color w:val="FF0000"/>
          <w:vertAlign w:val="superscript"/>
          <w:rtl/>
        </w:rPr>
        <w:t>9731</w:t>
      </w:r>
      <w:r>
        <w:rPr>
          <w:rFonts w:ascii="Times New Roman" w:hAnsi="Times New Roman"/>
          <w:color w:val="828282"/>
          <w:rtl/>
        </w:rPr>
        <w:t>בְּ</w:t>
      </w:r>
      <w:r>
        <w:rPr>
          <w:color w:val="FF0000"/>
          <w:vertAlign w:val="superscript"/>
          <w:rtl/>
        </w:rPr>
        <w:t>9732</w:t>
      </w:r>
      <w:r>
        <w:rPr>
          <w:rFonts w:ascii="Times New Roman" w:hAnsi="Times New Roman"/>
          <w:color w:val="828282"/>
          <w:rtl/>
        </w:rPr>
        <w:t xml:space="preserve">יֹ֖ום </w:t>
      </w:r>
    </w:p>
    <w:p>
      <w:pPr>
        <w:pStyle w:val="Hebrew"/>
      </w:pPr>
      <w:r>
        <w:rPr>
          <w:color w:val="828282"/>
        </w:rPr>
        <w:t xml:space="preserve">וַיִּגְדַּ֥ל הַיֶּ֖לֶד וַיִּגָּמַ֑ל וַיַּ֤עַשׂ אַבְרָהָם֙ מִשְׁתֶּ֣ה גָדֹ֔ול בְּיֹ֖ום הִגָּמֵ֥ל אֶת־יִצְחָֽק׃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304801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304801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391047</w:t>
            </w:r>
          </w:p>
        </w:tc>
        <w:tc>
          <w:tcPr>
            <w:tcW w:type="auto" w:w="1728"/>
          </w:tcPr>
          <w:p>
            <w:r>
              <w:t>time_phrase</w:t>
            </w:r>
          </w:p>
        </w:tc>
        <w:tc>
          <w:tcPr>
            <w:tcW w:type="auto" w:w="1728"/>
          </w:tcPr>
          <w:p>
            <w:r>
              <w:t xml:space="preserve">בְּיֹ֖ום </w:t>
            </w:r>
          </w:p>
        </w:tc>
        <w:tc>
          <w:tcPr>
            <w:tcW w:type="auto" w:w="1728"/>
          </w:tcPr>
          <w:p>
            <w:r/>
          </w:p>
        </w:tc>
      </w:tr>
      <w:tr>
        <w:tc>
          <w:tcPr>
            <w:tcW w:type="auto" w:w="1728"/>
          </w:tcPr>
          <w:p>
            <w:r>
              <w:t>tense</w:t>
            </w:r>
          </w:p>
        </w:tc>
        <w:tc>
          <w:tcPr>
            <w:tcW w:type="auto" w:w="1728"/>
          </w:tcPr>
          <w:p>
            <w:r>
              <w:t>9727</w:t>
            </w:r>
          </w:p>
        </w:tc>
        <w:tc>
          <w:tcPr>
            <w:tcW w:type="auto" w:w="1728"/>
          </w:tcPr>
          <w:p>
            <w:r>
              <w:t>verb</w:t>
            </w:r>
          </w:p>
        </w:tc>
        <w:tc>
          <w:tcPr>
            <w:tcW w:type="auto" w:w="1728"/>
          </w:tcPr>
          <w:p>
            <w:r>
              <w:t xml:space="preserve">יַּ֤עַשׂ </w:t>
            </w:r>
          </w:p>
        </w:tc>
        <w:tc>
          <w:tcPr>
            <w:tcW w:type="auto" w:w="1728"/>
          </w:tcPr>
          <w:p>
            <w:r/>
          </w:p>
        </w:tc>
      </w:tr>
    </w:tbl>
    <w:p>
      <w:r>
        <w:br/>
      </w:r>
    </w:p>
    <w:p>
      <w:pPr>
        <w:pStyle w:val="Reference"/>
      </w:pPr>
      <w:hyperlink r:id="rId119">
        <w:r>
          <w:rPr/>
          <w:t>304818, Genesis 21:14</w:t>
        </w:r>
      </w:hyperlink>
    </w:p>
    <w:p>
      <w:pPr>
        <w:pStyle w:val="Hebrew"/>
      </w:pPr>
      <w:r>
        <w:t xml:space="preserve">וַיַּשְׁכֵּ֣ם אַבְרָהָ֣ם׀ בַּבֹּ֡קֶר </w:t>
      </w:r>
    </w:p>
    <w:p>
      <w:pPr>
        <w:pStyle w:val="Hebrew"/>
      </w:pPr>
      <w:r>
        <w:rPr>
          <w:color w:val="FF0000"/>
          <w:vertAlign w:val="superscript"/>
          <w:rtl/>
        </w:rPr>
        <w:t>9825</w:t>
      </w:r>
      <w:r>
        <w:rPr>
          <w:rFonts w:ascii="Times New Roman" w:hAnsi="Times New Roman"/>
          <w:color w:val="828282"/>
          <w:rtl/>
        </w:rPr>
        <w:t>וַ</w:t>
      </w:r>
      <w:r>
        <w:rPr>
          <w:color w:val="FF0000"/>
          <w:vertAlign w:val="superscript"/>
          <w:rtl/>
        </w:rPr>
        <w:t>9826</w:t>
      </w:r>
      <w:r>
        <w:rPr>
          <w:rFonts w:ascii="Times New Roman" w:hAnsi="Times New Roman"/>
          <w:color w:val="828282"/>
          <w:rtl/>
        </w:rPr>
        <w:t xml:space="preserve">יַּשְׁכֵּ֣ם </w:t>
      </w:r>
      <w:r>
        <w:rPr>
          <w:color w:val="FF0000"/>
          <w:vertAlign w:val="superscript"/>
          <w:rtl/>
        </w:rPr>
        <w:t>9827</w:t>
      </w:r>
      <w:r>
        <w:rPr>
          <w:rFonts w:ascii="Times New Roman" w:hAnsi="Times New Roman"/>
          <w:color w:val="828282"/>
          <w:rtl/>
        </w:rPr>
        <w:t xml:space="preserve">אַבְרָהָ֣ם׀ </w:t>
      </w:r>
      <w:r>
        <w:rPr>
          <w:color w:val="FF0000"/>
          <w:vertAlign w:val="superscript"/>
          <w:rtl/>
        </w:rPr>
        <w:t>9828</w:t>
      </w:r>
      <w:r>
        <w:rPr>
          <w:rFonts w:ascii="Times New Roman" w:hAnsi="Times New Roman"/>
          <w:color w:val="828282"/>
          <w:rtl/>
        </w:rPr>
        <w:t>בַּ</w:t>
      </w:r>
      <w:r>
        <w:rPr>
          <w:color w:val="FF0000"/>
          <w:vertAlign w:val="superscript"/>
          <w:rtl/>
        </w:rPr>
        <w:t>9829</w:t>
      </w:r>
      <w:r>
        <w:rPr>
          <w:rFonts w:ascii="Times New Roman" w:hAnsi="Times New Roman"/>
          <w:color w:val="828282"/>
          <w:rtl/>
        </w:rPr>
      </w:r>
      <w:r>
        <w:rPr>
          <w:color w:val="FF0000"/>
          <w:vertAlign w:val="superscript"/>
          <w:rtl/>
        </w:rPr>
        <w:t>9830</w:t>
      </w:r>
      <w:r>
        <w:rPr>
          <w:rFonts w:ascii="Times New Roman" w:hAnsi="Times New Roman"/>
          <w:color w:val="828282"/>
          <w:rtl/>
        </w:rPr>
        <w:t xml:space="preserve">בֹּ֡קֶר </w:t>
      </w:r>
    </w:p>
    <w:p>
      <w:pPr>
        <w:pStyle w:val="Hebrew"/>
      </w:pPr>
      <w:r>
        <w:rPr>
          <w:color w:val="828282"/>
        </w:rPr>
        <w:t xml:space="preserve">וַיַּשְׁכֵּ֣ם אַבְרָהָ֣ם׀ בַּבֹּ֡קֶר וַיִּֽקַּֽח־לֶחֶם֩ וְחֵ֨מַת מַ֜יִם וַיִּתֵּ֣ן אֶל־הָ֠גָר שָׂ֧ם עַל־שִׁכְמָ֛הּ וְאֶת־הַיֶּ֖לֶד וַֽיְשַׁלְּחֶ֑הָ וַתֵּ֣לֶךְ וַתֵּ֔תַע בְּמִדְבַּ֖ר בְּאֵ֥ר שָֽׁבַע׃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304818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304818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391104</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9826</w:t>
            </w:r>
          </w:p>
        </w:tc>
        <w:tc>
          <w:tcPr>
            <w:tcW w:type="auto" w:w="1728"/>
          </w:tcPr>
          <w:p>
            <w:r>
              <w:t>verb</w:t>
            </w:r>
          </w:p>
        </w:tc>
        <w:tc>
          <w:tcPr>
            <w:tcW w:type="auto" w:w="1728"/>
          </w:tcPr>
          <w:p>
            <w:r>
              <w:t xml:space="preserve">יַּשְׁכֵּ֣ם </w:t>
            </w:r>
          </w:p>
        </w:tc>
        <w:tc>
          <w:tcPr>
            <w:tcW w:type="auto" w:w="1728"/>
          </w:tcPr>
          <w:p>
            <w:r/>
          </w:p>
        </w:tc>
      </w:tr>
    </w:tbl>
    <w:p>
      <w:r>
        <w:br/>
      </w:r>
    </w:p>
    <w:p>
      <w:pPr>
        <w:pStyle w:val="Reference"/>
      </w:pPr>
      <w:hyperlink r:id="rId120">
        <w:r>
          <w:rPr/>
          <w:t>304858, Genesis 21:22</w:t>
        </w:r>
      </w:hyperlink>
    </w:p>
    <w:p>
      <w:pPr>
        <w:pStyle w:val="Hebrew"/>
      </w:pPr>
      <w:r>
        <w:t xml:space="preserve">וַֽיְהִי֙ בָּעֵ֣ת הַהִ֔וא </w:t>
      </w:r>
    </w:p>
    <w:p>
      <w:pPr>
        <w:pStyle w:val="Hebrew"/>
      </w:pPr>
      <w:r>
        <w:rPr>
          <w:color w:val="FF0000"/>
          <w:vertAlign w:val="superscript"/>
          <w:rtl/>
        </w:rPr>
        <w:t>10005</w:t>
      </w:r>
      <w:r>
        <w:rPr>
          <w:rFonts w:ascii="Times New Roman" w:hAnsi="Times New Roman"/>
          <w:color w:val="828282"/>
          <w:rtl/>
        </w:rPr>
        <w:t>וַֽ</w:t>
      </w:r>
      <w:r>
        <w:rPr>
          <w:color w:val="FF0000"/>
          <w:vertAlign w:val="superscript"/>
          <w:rtl/>
        </w:rPr>
        <w:t>10006</w:t>
      </w:r>
      <w:r>
        <w:rPr>
          <w:rFonts w:ascii="Times New Roman" w:hAnsi="Times New Roman"/>
          <w:color w:val="828282"/>
          <w:rtl/>
        </w:rPr>
        <w:t xml:space="preserve">יְהִי֙ </w:t>
      </w:r>
      <w:r>
        <w:rPr>
          <w:color w:val="FF0000"/>
          <w:vertAlign w:val="superscript"/>
          <w:rtl/>
        </w:rPr>
        <w:t>10007</w:t>
      </w:r>
      <w:r>
        <w:rPr>
          <w:rFonts w:ascii="Times New Roman" w:hAnsi="Times New Roman"/>
          <w:color w:val="828282"/>
          <w:rtl/>
        </w:rPr>
        <w:t>בָּ</w:t>
      </w:r>
      <w:r>
        <w:rPr>
          <w:color w:val="FF0000"/>
          <w:vertAlign w:val="superscript"/>
          <w:rtl/>
        </w:rPr>
        <w:t>10008</w:t>
      </w:r>
      <w:r>
        <w:rPr>
          <w:rFonts w:ascii="Times New Roman" w:hAnsi="Times New Roman"/>
          <w:color w:val="828282"/>
          <w:rtl/>
        </w:rPr>
      </w:r>
      <w:r>
        <w:rPr>
          <w:color w:val="FF0000"/>
          <w:vertAlign w:val="superscript"/>
          <w:rtl/>
        </w:rPr>
        <w:t>10009</w:t>
      </w:r>
      <w:r>
        <w:rPr>
          <w:rFonts w:ascii="Times New Roman" w:hAnsi="Times New Roman"/>
          <w:color w:val="828282"/>
          <w:rtl/>
        </w:rPr>
        <w:t xml:space="preserve">עֵ֣ת </w:t>
      </w:r>
      <w:r>
        <w:rPr>
          <w:color w:val="FF0000"/>
          <w:vertAlign w:val="superscript"/>
          <w:rtl/>
        </w:rPr>
        <w:t>10010</w:t>
      </w:r>
      <w:r>
        <w:rPr>
          <w:rFonts w:ascii="Times New Roman" w:hAnsi="Times New Roman"/>
          <w:color w:val="828282"/>
          <w:rtl/>
        </w:rPr>
        <w:t>הַ</w:t>
      </w:r>
      <w:r>
        <w:rPr>
          <w:color w:val="FF0000"/>
          <w:vertAlign w:val="superscript"/>
          <w:rtl/>
        </w:rPr>
        <w:t>10011</w:t>
      </w:r>
      <w:r>
        <w:rPr>
          <w:rFonts w:ascii="Times New Roman" w:hAnsi="Times New Roman"/>
          <w:color w:val="828282"/>
          <w:rtl/>
        </w:rPr>
        <w:t xml:space="preserve">הִ֔וא </w:t>
      </w:r>
    </w:p>
    <w:p>
      <w:pPr>
        <w:pStyle w:val="Hebrew"/>
      </w:pPr>
      <w:r>
        <w:rPr>
          <w:color w:val="828282"/>
        </w:rPr>
        <w:t xml:space="preserve">וַֽיְהִי֙ בָּעֵ֣ת הַהִ֔וא וַיֹּ֣אמֶר אֲבִימֶ֗לֶךְ וּפִיכֹל֙ שַׂר־צְבָאֹ֔ו אֶל־אַבְרָהָ֖ם לֵאמֹ֑ר אֱלֹהִ֣ים עִמְּךָ֔ בְּכֹ֥ל אֲשֶׁר־אַתָּ֖ה עֹשֶֽׂה׃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304858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304858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391223</w:t>
            </w:r>
          </w:p>
        </w:tc>
        <w:tc>
          <w:tcPr>
            <w:tcW w:type="auto" w:w="1728"/>
          </w:tcPr>
          <w:p>
            <w:r>
              <w:t>time_phrase</w:t>
            </w:r>
          </w:p>
        </w:tc>
        <w:tc>
          <w:tcPr>
            <w:tcW w:type="auto" w:w="1728"/>
          </w:tcPr>
          <w:p>
            <w:r>
              <w:t xml:space="preserve">בָּעֵ֣ת הַהִ֔וא </w:t>
            </w:r>
          </w:p>
        </w:tc>
        <w:tc>
          <w:tcPr>
            <w:tcW w:type="auto" w:w="1728"/>
          </w:tcPr>
          <w:p>
            <w:r/>
          </w:p>
        </w:tc>
      </w:tr>
      <w:tr>
        <w:tc>
          <w:tcPr>
            <w:tcW w:type="auto" w:w="1728"/>
          </w:tcPr>
          <w:p>
            <w:r>
              <w:t>tense</w:t>
            </w:r>
          </w:p>
        </w:tc>
        <w:tc>
          <w:tcPr>
            <w:tcW w:type="auto" w:w="1728"/>
          </w:tcPr>
          <w:p>
            <w:r>
              <w:t>10006</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21">
        <w:r>
          <w:rPr/>
          <w:t>304863, Genesis 21:23</w:t>
        </w:r>
      </w:hyperlink>
    </w:p>
    <w:p>
      <w:pPr>
        <w:pStyle w:val="Hebrew"/>
      </w:pPr>
      <w:r>
        <w:t xml:space="preserve">וְעַתָּ֗ה </w:t>
      </w:r>
    </w:p>
    <w:p>
      <w:pPr>
        <w:pStyle w:val="Hebrew"/>
      </w:pPr>
      <w:r>
        <w:rPr>
          <w:color w:val="FF0000"/>
          <w:vertAlign w:val="superscript"/>
          <w:rtl/>
        </w:rPr>
        <w:t>10030</w:t>
      </w:r>
      <w:r>
        <w:rPr>
          <w:rFonts w:ascii="Times New Roman" w:hAnsi="Times New Roman"/>
          <w:color w:val="828282"/>
          <w:rtl/>
        </w:rPr>
        <w:t>וְ</w:t>
      </w:r>
      <w:r>
        <w:rPr>
          <w:color w:val="FF0000"/>
          <w:vertAlign w:val="superscript"/>
          <w:rtl/>
        </w:rPr>
        <w:t>10031</w:t>
      </w:r>
      <w:r>
        <w:rPr>
          <w:rFonts w:ascii="Times New Roman" w:hAnsi="Times New Roman"/>
          <w:color w:val="828282"/>
          <w:rtl/>
        </w:rPr>
        <w:t xml:space="preserve">עַתָּ֗ה </w:t>
      </w:r>
    </w:p>
    <w:p>
      <w:pPr>
        <w:pStyle w:val="Hebrew"/>
      </w:pPr>
      <w:r>
        <w:rPr>
          <w:color w:val="828282"/>
        </w:rPr>
        <w:t xml:space="preserve">וְעַתָּ֗ה הִשָּׁ֨בְעָה לִּ֤י בֵֽאלֹהִים֙ הֵ֔נָּה אִם־תִּשְׁקֹ֣ר לִ֔י וּלְנִינִ֖י וּלְנֶכְדִּ֑י כַּחֶ֜סֶד אֲשֶׁר־עָשִׂ֤יתִי עִמְּךָ֙ תַּעֲשֶׂ֣ה עִמָּדִ֔י וְעִם־הָאָ֖רֶץ אֲשֶׁר־גַּ֥רְתָּה 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304863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304863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391236</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22">
        <w:r>
          <w:rPr/>
          <w:t>304877, Genesis 21:26</w:t>
        </w:r>
      </w:hyperlink>
    </w:p>
    <w:p>
      <w:pPr>
        <w:pStyle w:val="Hebrew"/>
      </w:pPr>
      <w:r>
        <w:t xml:space="preserve">וְגַ֧ם אָנֹכִ֛י לֹ֥א שָׁמַ֖עְתִּי בִּלְתִּ֥י הַיֹּֽום׃ </w:t>
      </w:r>
    </w:p>
    <w:p>
      <w:pPr>
        <w:pStyle w:val="Hebrew"/>
      </w:pPr>
      <w:r>
        <w:rPr>
          <w:color w:val="FF0000"/>
          <w:vertAlign w:val="superscript"/>
          <w:rtl/>
        </w:rPr>
        <w:t>10098</w:t>
      </w:r>
      <w:r>
        <w:rPr>
          <w:rFonts w:ascii="Times New Roman" w:hAnsi="Times New Roman"/>
          <w:color w:val="828282"/>
          <w:rtl/>
        </w:rPr>
        <w:t>וְ</w:t>
      </w:r>
      <w:r>
        <w:rPr>
          <w:color w:val="FF0000"/>
          <w:vertAlign w:val="superscript"/>
          <w:rtl/>
        </w:rPr>
        <w:t>10099</w:t>
      </w:r>
      <w:r>
        <w:rPr>
          <w:rFonts w:ascii="Times New Roman" w:hAnsi="Times New Roman"/>
          <w:color w:val="828282"/>
          <w:rtl/>
        </w:rPr>
        <w:t xml:space="preserve">גַ֧ם </w:t>
      </w:r>
      <w:r>
        <w:rPr>
          <w:color w:val="FF0000"/>
          <w:vertAlign w:val="superscript"/>
          <w:rtl/>
        </w:rPr>
        <w:t>10100</w:t>
      </w:r>
      <w:r>
        <w:rPr>
          <w:rFonts w:ascii="Times New Roman" w:hAnsi="Times New Roman"/>
          <w:color w:val="828282"/>
          <w:rtl/>
        </w:rPr>
        <w:t xml:space="preserve">אָנֹכִ֛י </w:t>
      </w:r>
      <w:r>
        <w:rPr>
          <w:color w:val="FF0000"/>
          <w:vertAlign w:val="superscript"/>
          <w:rtl/>
        </w:rPr>
        <w:t>10101</w:t>
      </w:r>
      <w:r>
        <w:rPr>
          <w:rFonts w:ascii="Times New Roman" w:hAnsi="Times New Roman"/>
          <w:color w:val="828282"/>
          <w:rtl/>
        </w:rPr>
        <w:t xml:space="preserve">לֹ֥א </w:t>
      </w:r>
      <w:r>
        <w:rPr>
          <w:color w:val="FF0000"/>
          <w:vertAlign w:val="superscript"/>
          <w:rtl/>
        </w:rPr>
        <w:t>10102</w:t>
      </w:r>
      <w:r>
        <w:rPr>
          <w:rFonts w:ascii="Times New Roman" w:hAnsi="Times New Roman"/>
          <w:color w:val="828282"/>
          <w:rtl/>
        </w:rPr>
        <w:t xml:space="preserve">שָׁמַ֖עְתִּי </w:t>
      </w:r>
      <w:r>
        <w:rPr>
          <w:color w:val="FF0000"/>
          <w:vertAlign w:val="superscript"/>
          <w:rtl/>
        </w:rPr>
        <w:t>10103</w:t>
      </w:r>
      <w:r>
        <w:rPr>
          <w:rFonts w:ascii="Times New Roman" w:hAnsi="Times New Roman"/>
          <w:color w:val="828282"/>
          <w:rtl/>
        </w:rPr>
        <w:t xml:space="preserve">בִּלְתִּ֥י </w:t>
      </w:r>
      <w:r>
        <w:rPr>
          <w:color w:val="FF0000"/>
          <w:vertAlign w:val="superscript"/>
          <w:rtl/>
        </w:rPr>
        <w:t>10104</w:t>
      </w:r>
      <w:r>
        <w:rPr>
          <w:rFonts w:ascii="Times New Roman" w:hAnsi="Times New Roman"/>
          <w:color w:val="828282"/>
          <w:rtl/>
        </w:rPr>
        <w:t>הַ</w:t>
      </w:r>
      <w:r>
        <w:rPr>
          <w:color w:val="FF0000"/>
          <w:vertAlign w:val="superscript"/>
          <w:rtl/>
        </w:rPr>
        <w:t>10105</w:t>
      </w:r>
      <w:r>
        <w:rPr>
          <w:rFonts w:ascii="Times New Roman" w:hAnsi="Times New Roman"/>
          <w:color w:val="828282"/>
          <w:rtl/>
        </w:rPr>
        <w:t xml:space="preserve">יֹּֽום׃ </w:t>
      </w:r>
    </w:p>
    <w:p>
      <w:pPr>
        <w:pStyle w:val="Hebrew"/>
      </w:pPr>
      <w:r>
        <w:rPr>
          <w:color w:val="828282"/>
        </w:rPr>
        <w:t xml:space="preserve">וַיֹּ֣אמֶר אֲבִימֶ֔לֶךְ לֹ֣א יָדַ֔עְתִּי מִ֥י עָשָׂ֖ה אֶת־הַדָּבָ֣ר הַזֶּ֑ה וְגַם־אַתָּ֞ה לֹא־הִגַּ֣דְתָּ לִּ֗י וְגַ֧ם אָנֹכִ֛י לֹ֥א שָׁמַ֖עְתִּי בִּלְתִּ֥י הַיֹּֽום׃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304877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304877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391283</w:t>
            </w:r>
          </w:p>
        </w:tc>
        <w:tc>
          <w:tcPr>
            <w:tcW w:type="auto" w:w="1728"/>
          </w:tcPr>
          <w:p>
            <w:r>
              <w:t>time_phrase</w:t>
            </w:r>
          </w:p>
        </w:tc>
        <w:tc>
          <w:tcPr>
            <w:tcW w:type="auto" w:w="1728"/>
          </w:tcPr>
          <w:p>
            <w:r>
              <w:t xml:space="preserve">בִּלְתִּ֥י הַיֹּֽום׃ </w:t>
            </w:r>
          </w:p>
        </w:tc>
        <w:tc>
          <w:tcPr>
            <w:tcW w:type="auto" w:w="1728"/>
          </w:tcPr>
          <w:p>
            <w:r/>
          </w:p>
        </w:tc>
      </w:tr>
      <w:tr>
        <w:tc>
          <w:tcPr>
            <w:tcW w:type="auto" w:w="1728"/>
          </w:tcPr>
          <w:p>
            <w:r>
              <w:t>tense</w:t>
            </w:r>
          </w:p>
        </w:tc>
        <w:tc>
          <w:tcPr>
            <w:tcW w:type="auto" w:w="1728"/>
          </w:tcPr>
          <w:p>
            <w:r>
              <w:t>10102</w:t>
            </w:r>
          </w:p>
        </w:tc>
        <w:tc>
          <w:tcPr>
            <w:tcW w:type="auto" w:w="1728"/>
          </w:tcPr>
          <w:p>
            <w:r>
              <w:t>verb</w:t>
            </w:r>
          </w:p>
        </w:tc>
        <w:tc>
          <w:tcPr>
            <w:tcW w:type="auto" w:w="1728"/>
          </w:tcPr>
          <w:p>
            <w:r>
              <w:t xml:space="preserve">שָׁמַ֖עְתִּי </w:t>
            </w:r>
          </w:p>
        </w:tc>
        <w:tc>
          <w:tcPr>
            <w:tcW w:type="auto" w:w="1728"/>
          </w:tcPr>
          <w:p>
            <w:r/>
          </w:p>
        </w:tc>
      </w:tr>
    </w:tbl>
    <w:p>
      <w:r>
        <w:br/>
      </w:r>
    </w:p>
    <w:p>
      <w:pPr>
        <w:pStyle w:val="Reference"/>
      </w:pPr>
      <w:hyperlink r:id="rId123">
        <w:r>
          <w:rPr/>
          <w:t>304896, Genesis 21:34</w:t>
        </w:r>
      </w:hyperlink>
    </w:p>
    <w:p>
      <w:pPr>
        <w:pStyle w:val="Hebrew"/>
      </w:pPr>
      <w:r>
        <w:t xml:space="preserve">וַיָּ֧גָר אַבְרָהָ֛ם בְּאֶ֥רֶץ פְּלִשְׁתִּ֖ים יָמִ֥ים רַבִּֽים׃ פ </w:t>
      </w:r>
    </w:p>
    <w:p>
      <w:pPr>
        <w:pStyle w:val="Hebrew"/>
      </w:pPr>
      <w:r>
        <w:rPr>
          <w:color w:val="FF0000"/>
          <w:vertAlign w:val="superscript"/>
          <w:rtl/>
        </w:rPr>
        <w:t>10213</w:t>
      </w:r>
      <w:r>
        <w:rPr>
          <w:rFonts w:ascii="Times New Roman" w:hAnsi="Times New Roman"/>
          <w:color w:val="828282"/>
          <w:rtl/>
        </w:rPr>
        <w:t>וַ</w:t>
      </w:r>
      <w:r>
        <w:rPr>
          <w:color w:val="FF0000"/>
          <w:vertAlign w:val="superscript"/>
          <w:rtl/>
        </w:rPr>
        <w:t>10214</w:t>
      </w:r>
      <w:r>
        <w:rPr>
          <w:rFonts w:ascii="Times New Roman" w:hAnsi="Times New Roman"/>
          <w:color w:val="828282"/>
          <w:rtl/>
        </w:rPr>
        <w:t xml:space="preserve">יָּ֧גָר </w:t>
      </w:r>
      <w:r>
        <w:rPr>
          <w:color w:val="FF0000"/>
          <w:vertAlign w:val="superscript"/>
          <w:rtl/>
        </w:rPr>
        <w:t>10215</w:t>
      </w:r>
      <w:r>
        <w:rPr>
          <w:rFonts w:ascii="Times New Roman" w:hAnsi="Times New Roman"/>
          <w:color w:val="828282"/>
          <w:rtl/>
        </w:rPr>
        <w:t xml:space="preserve">אַבְרָהָ֛ם </w:t>
      </w:r>
      <w:r>
        <w:rPr>
          <w:color w:val="FF0000"/>
          <w:vertAlign w:val="superscript"/>
          <w:rtl/>
        </w:rPr>
        <w:t>10216</w:t>
      </w:r>
      <w:r>
        <w:rPr>
          <w:rFonts w:ascii="Times New Roman" w:hAnsi="Times New Roman"/>
          <w:color w:val="828282"/>
          <w:rtl/>
        </w:rPr>
        <w:t>בְּ</w:t>
      </w:r>
      <w:r>
        <w:rPr>
          <w:color w:val="FF0000"/>
          <w:vertAlign w:val="superscript"/>
          <w:rtl/>
        </w:rPr>
        <w:t>10217</w:t>
      </w:r>
      <w:r>
        <w:rPr>
          <w:rFonts w:ascii="Times New Roman" w:hAnsi="Times New Roman"/>
          <w:color w:val="828282"/>
          <w:rtl/>
        </w:rPr>
        <w:t xml:space="preserve">אֶ֥רֶץ </w:t>
      </w:r>
      <w:r>
        <w:rPr>
          <w:color w:val="FF0000"/>
          <w:vertAlign w:val="superscript"/>
          <w:rtl/>
        </w:rPr>
        <w:t>10218</w:t>
      </w:r>
      <w:r>
        <w:rPr>
          <w:rFonts w:ascii="Times New Roman" w:hAnsi="Times New Roman"/>
          <w:color w:val="828282"/>
          <w:rtl/>
        </w:rPr>
        <w:t xml:space="preserve">פְּלִשְׁתִּ֖ים </w:t>
      </w:r>
      <w:r>
        <w:rPr>
          <w:color w:val="FF0000"/>
          <w:vertAlign w:val="superscript"/>
          <w:rtl/>
        </w:rPr>
        <w:t>10219</w:t>
      </w:r>
      <w:r>
        <w:rPr>
          <w:rFonts w:ascii="Times New Roman" w:hAnsi="Times New Roman"/>
          <w:color w:val="828282"/>
          <w:rtl/>
        </w:rPr>
        <w:t xml:space="preserve">יָמִ֥ים </w:t>
      </w:r>
      <w:r>
        <w:rPr>
          <w:color w:val="FF0000"/>
          <w:vertAlign w:val="superscript"/>
          <w:rtl/>
        </w:rPr>
        <w:t>10220</w:t>
      </w:r>
      <w:r>
        <w:rPr>
          <w:rFonts w:ascii="Times New Roman" w:hAnsi="Times New Roman"/>
          <w:color w:val="828282"/>
          <w:rtl/>
        </w:rPr>
        <w:t xml:space="preserve">רַבִּֽים׃ פ </w:t>
      </w:r>
    </w:p>
    <w:p>
      <w:pPr>
        <w:pStyle w:val="Hebrew"/>
      </w:pPr>
      <w:r>
        <w:rPr>
          <w:color w:val="828282"/>
        </w:rPr>
        <w:t xml:space="preserve">וַיָּ֧גָר אַבְרָהָ֛ם בְּאֶ֥רֶץ פְּלִשְׁתִּ֖ים יָמִ֥ים רַבִּֽים׃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304896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304896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391352</w:t>
            </w:r>
          </w:p>
        </w:tc>
        <w:tc>
          <w:tcPr>
            <w:tcW w:type="auto" w:w="1728"/>
          </w:tcPr>
          <w:p>
            <w:r>
              <w:t>time_phrase</w:t>
            </w:r>
          </w:p>
        </w:tc>
        <w:tc>
          <w:tcPr>
            <w:tcW w:type="auto" w:w="1728"/>
          </w:tcPr>
          <w:p>
            <w:r>
              <w:t xml:space="preserve">יָמִ֥ים רַבִּֽים׃ פ </w:t>
            </w:r>
          </w:p>
        </w:tc>
        <w:tc>
          <w:tcPr>
            <w:tcW w:type="auto" w:w="1728"/>
          </w:tcPr>
          <w:p>
            <w:r/>
          </w:p>
        </w:tc>
      </w:tr>
      <w:tr>
        <w:tc>
          <w:tcPr>
            <w:tcW w:type="auto" w:w="1728"/>
          </w:tcPr>
          <w:p>
            <w:r>
              <w:t>tense</w:t>
            </w:r>
          </w:p>
        </w:tc>
        <w:tc>
          <w:tcPr>
            <w:tcW w:type="auto" w:w="1728"/>
          </w:tcPr>
          <w:p>
            <w:r>
              <w:t>10214</w:t>
            </w:r>
          </w:p>
        </w:tc>
        <w:tc>
          <w:tcPr>
            <w:tcW w:type="auto" w:w="1728"/>
          </w:tcPr>
          <w:p>
            <w:r>
              <w:t>verb</w:t>
            </w:r>
          </w:p>
        </w:tc>
        <w:tc>
          <w:tcPr>
            <w:tcW w:type="auto" w:w="1728"/>
          </w:tcPr>
          <w:p>
            <w:r>
              <w:t xml:space="preserve">יָּ֧גָר </w:t>
            </w:r>
          </w:p>
        </w:tc>
        <w:tc>
          <w:tcPr>
            <w:tcW w:type="auto" w:w="1728"/>
          </w:tcPr>
          <w:p>
            <w:r/>
          </w:p>
        </w:tc>
      </w:tr>
    </w:tbl>
    <w:p>
      <w:r>
        <w:br/>
      </w:r>
    </w:p>
    <w:p>
      <w:pPr>
        <w:pStyle w:val="Reference"/>
      </w:pPr>
      <w:hyperlink r:id="rId124">
        <w:r>
          <w:rPr/>
          <w:t>304897, Genesis 22:1</w:t>
        </w:r>
      </w:hyperlink>
    </w:p>
    <w:p>
      <w:pPr>
        <w:pStyle w:val="Hebrew"/>
      </w:pPr>
      <w:r>
        <w:t xml:space="preserve">וַיְהִ֗י אַחַר֙ הַדְּבָרִ֣ים הָאֵ֔לֶּה </w:t>
      </w:r>
    </w:p>
    <w:p>
      <w:pPr>
        <w:pStyle w:val="Hebrew"/>
      </w:pPr>
      <w:r>
        <w:rPr>
          <w:color w:val="FF0000"/>
          <w:vertAlign w:val="superscript"/>
          <w:rtl/>
        </w:rPr>
        <w:t>10221</w:t>
      </w:r>
      <w:r>
        <w:rPr>
          <w:rFonts w:ascii="Times New Roman" w:hAnsi="Times New Roman"/>
          <w:color w:val="828282"/>
          <w:rtl/>
        </w:rPr>
        <w:t>וַ</w:t>
      </w:r>
      <w:r>
        <w:rPr>
          <w:color w:val="FF0000"/>
          <w:vertAlign w:val="superscript"/>
          <w:rtl/>
        </w:rPr>
        <w:t>10222</w:t>
      </w:r>
      <w:r>
        <w:rPr>
          <w:rFonts w:ascii="Times New Roman" w:hAnsi="Times New Roman"/>
          <w:color w:val="828282"/>
          <w:rtl/>
        </w:rPr>
        <w:t xml:space="preserve">יְהִ֗י </w:t>
      </w:r>
      <w:r>
        <w:rPr>
          <w:color w:val="FF0000"/>
          <w:vertAlign w:val="superscript"/>
          <w:rtl/>
        </w:rPr>
        <w:t>10223</w:t>
      </w:r>
      <w:r>
        <w:rPr>
          <w:rFonts w:ascii="Times New Roman" w:hAnsi="Times New Roman"/>
          <w:color w:val="828282"/>
          <w:rtl/>
        </w:rPr>
        <w:t xml:space="preserve">אַחַר֙ </w:t>
      </w:r>
      <w:r>
        <w:rPr>
          <w:color w:val="FF0000"/>
          <w:vertAlign w:val="superscript"/>
          <w:rtl/>
        </w:rPr>
        <w:t>10224</w:t>
      </w:r>
      <w:r>
        <w:rPr>
          <w:rFonts w:ascii="Times New Roman" w:hAnsi="Times New Roman"/>
          <w:color w:val="828282"/>
          <w:rtl/>
        </w:rPr>
        <w:t>הַ</w:t>
      </w:r>
      <w:r>
        <w:rPr>
          <w:color w:val="FF0000"/>
          <w:vertAlign w:val="superscript"/>
          <w:rtl/>
        </w:rPr>
        <w:t>10225</w:t>
      </w:r>
      <w:r>
        <w:rPr>
          <w:rFonts w:ascii="Times New Roman" w:hAnsi="Times New Roman"/>
          <w:color w:val="828282"/>
          <w:rtl/>
        </w:rPr>
        <w:t xml:space="preserve">דְּבָרִ֣ים </w:t>
      </w:r>
      <w:r>
        <w:rPr>
          <w:color w:val="FF0000"/>
          <w:vertAlign w:val="superscript"/>
          <w:rtl/>
        </w:rPr>
        <w:t>10226</w:t>
      </w:r>
      <w:r>
        <w:rPr>
          <w:rFonts w:ascii="Times New Roman" w:hAnsi="Times New Roman"/>
          <w:color w:val="828282"/>
          <w:rtl/>
        </w:rPr>
        <w:t>הָ</w:t>
      </w:r>
      <w:r>
        <w:rPr>
          <w:color w:val="FF0000"/>
          <w:vertAlign w:val="superscript"/>
          <w:rtl/>
        </w:rPr>
        <w:t>10227</w:t>
      </w:r>
      <w:r>
        <w:rPr>
          <w:rFonts w:ascii="Times New Roman" w:hAnsi="Times New Roman"/>
          <w:color w:val="828282"/>
          <w:rtl/>
        </w:rPr>
        <w:t xml:space="preserve">אֵ֔לֶּה </w:t>
      </w:r>
    </w:p>
    <w:p>
      <w:pPr>
        <w:pStyle w:val="Hebrew"/>
      </w:pPr>
      <w:r>
        <w:rPr>
          <w:color w:val="828282"/>
        </w:rPr>
        <w:t xml:space="preserve">וַיְהִ֗י אַחַר֙ הַדְּבָרִ֣ים הָאֵ֔לֶּה וְהָ֣אֱלֹהִ֔ים נִסָּ֖ה אֶת־אַבְרָהָ֑ם וַיֹּ֣אמֶר אֵלָ֔יו אַבְרָהָ֖ם וַיֹּ֥אמֶר הִנֵּֽנִי׃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304897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304897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391355</w:t>
            </w:r>
          </w:p>
        </w:tc>
        <w:tc>
          <w:tcPr>
            <w:tcW w:type="auto" w:w="1728"/>
          </w:tcPr>
          <w:p>
            <w:r>
              <w:t>time_phrase</w:t>
            </w:r>
          </w:p>
        </w:tc>
        <w:tc>
          <w:tcPr>
            <w:tcW w:type="auto" w:w="1728"/>
          </w:tcPr>
          <w:p>
            <w:r>
              <w:t xml:space="preserve">אַחַר֙ הַדְּבָרִ֣ים הָאֵ֔לֶּה </w:t>
            </w:r>
          </w:p>
        </w:tc>
        <w:tc>
          <w:tcPr>
            <w:tcW w:type="auto" w:w="1728"/>
          </w:tcPr>
          <w:p>
            <w:r/>
          </w:p>
        </w:tc>
      </w:tr>
      <w:tr>
        <w:tc>
          <w:tcPr>
            <w:tcW w:type="auto" w:w="1728"/>
          </w:tcPr>
          <w:p>
            <w:r>
              <w:t>tense</w:t>
            </w:r>
          </w:p>
        </w:tc>
        <w:tc>
          <w:tcPr>
            <w:tcW w:type="auto" w:w="1728"/>
          </w:tcPr>
          <w:p>
            <w:r>
              <w:t>10222</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25">
        <w:r>
          <w:rPr/>
          <w:t>304909, Genesis 22:3</w:t>
        </w:r>
      </w:hyperlink>
    </w:p>
    <w:p>
      <w:pPr>
        <w:pStyle w:val="Hebrew"/>
      </w:pPr>
      <w:r>
        <w:t xml:space="preserve">וַיַּשְׁכֵּ֨ם אַבְרָהָ֜ם בַּבֹּ֗קֶר </w:t>
      </w:r>
    </w:p>
    <w:p>
      <w:pPr>
        <w:pStyle w:val="Hebrew"/>
      </w:pPr>
      <w:r>
        <w:rPr>
          <w:color w:val="FF0000"/>
          <w:vertAlign w:val="superscript"/>
          <w:rtl/>
        </w:rPr>
        <w:t>10272</w:t>
      </w:r>
      <w:r>
        <w:rPr>
          <w:rFonts w:ascii="Times New Roman" w:hAnsi="Times New Roman"/>
          <w:color w:val="828282"/>
          <w:rtl/>
        </w:rPr>
        <w:t>וַ</w:t>
      </w:r>
      <w:r>
        <w:rPr>
          <w:color w:val="FF0000"/>
          <w:vertAlign w:val="superscript"/>
          <w:rtl/>
        </w:rPr>
        <w:t>10273</w:t>
      </w:r>
      <w:r>
        <w:rPr>
          <w:rFonts w:ascii="Times New Roman" w:hAnsi="Times New Roman"/>
          <w:color w:val="828282"/>
          <w:rtl/>
        </w:rPr>
        <w:t xml:space="preserve">יַּשְׁכֵּ֨ם </w:t>
      </w:r>
      <w:r>
        <w:rPr>
          <w:color w:val="FF0000"/>
          <w:vertAlign w:val="superscript"/>
          <w:rtl/>
        </w:rPr>
        <w:t>10274</w:t>
      </w:r>
      <w:r>
        <w:rPr>
          <w:rFonts w:ascii="Times New Roman" w:hAnsi="Times New Roman"/>
          <w:color w:val="828282"/>
          <w:rtl/>
        </w:rPr>
        <w:t xml:space="preserve">אַבְרָהָ֜ם </w:t>
      </w:r>
      <w:r>
        <w:rPr>
          <w:color w:val="FF0000"/>
          <w:vertAlign w:val="superscript"/>
          <w:rtl/>
        </w:rPr>
        <w:t>10275</w:t>
      </w:r>
      <w:r>
        <w:rPr>
          <w:rFonts w:ascii="Times New Roman" w:hAnsi="Times New Roman"/>
          <w:color w:val="828282"/>
          <w:rtl/>
        </w:rPr>
        <w:t>בַּ</w:t>
      </w:r>
      <w:r>
        <w:rPr>
          <w:color w:val="FF0000"/>
          <w:vertAlign w:val="superscript"/>
          <w:rtl/>
        </w:rPr>
        <w:t>10276</w:t>
      </w:r>
      <w:r>
        <w:rPr>
          <w:rFonts w:ascii="Times New Roman" w:hAnsi="Times New Roman"/>
          <w:color w:val="828282"/>
          <w:rtl/>
        </w:rPr>
      </w:r>
      <w:r>
        <w:rPr>
          <w:color w:val="FF0000"/>
          <w:vertAlign w:val="superscript"/>
          <w:rtl/>
        </w:rPr>
        <w:t>10277</w:t>
      </w:r>
      <w:r>
        <w:rPr>
          <w:rFonts w:ascii="Times New Roman" w:hAnsi="Times New Roman"/>
          <w:color w:val="828282"/>
          <w:rtl/>
        </w:rPr>
        <w:t xml:space="preserve">בֹּ֗קֶר </w:t>
      </w:r>
    </w:p>
    <w:p>
      <w:pPr>
        <w:pStyle w:val="Hebrew"/>
      </w:pPr>
      <w:r>
        <w:rPr>
          <w:color w:val="828282"/>
        </w:rPr>
        <w:t xml:space="preserve">וַיַּשְׁכֵּ֨ם אַבְרָהָ֜ם בַּבֹּ֗קֶר וַֽיַּחֲבֹשׁ֙ אֶת־חֲמֹרֹ֔ו וַיִּקַּ֞ח אֶת־שְׁנֵ֤י נְעָרָיו֙ אִתֹּ֔ו וְאֵ֖ת יִצְחָ֣ק בְּנֹ֑ו וַיְבַקַּע֙ עֲצֵ֣י עֹלָ֔ה וַיָּ֣קָם וַיֵּ֔לֶךְ אֶל־הַמָּקֹ֖ום אֲשֶׁר־אָֽמַר־לֹ֥ו הָאֱלֹהִֽים׃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304909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304909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391389</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10273</w:t>
            </w:r>
          </w:p>
        </w:tc>
        <w:tc>
          <w:tcPr>
            <w:tcW w:type="auto" w:w="1728"/>
          </w:tcPr>
          <w:p>
            <w:r>
              <w:t>verb</w:t>
            </w:r>
          </w:p>
        </w:tc>
        <w:tc>
          <w:tcPr>
            <w:tcW w:type="auto" w:w="1728"/>
          </w:tcPr>
          <w:p>
            <w:r>
              <w:t xml:space="preserve">יַּשְׁכֵּ֨ם </w:t>
            </w:r>
          </w:p>
        </w:tc>
        <w:tc>
          <w:tcPr>
            <w:tcW w:type="auto" w:w="1728"/>
          </w:tcPr>
          <w:p>
            <w:r/>
          </w:p>
        </w:tc>
      </w:tr>
    </w:tbl>
    <w:p>
      <w:r>
        <w:br/>
      </w:r>
    </w:p>
    <w:p>
      <w:pPr>
        <w:pStyle w:val="Reference"/>
      </w:pPr>
      <w:hyperlink r:id="rId126">
        <w:r>
          <w:rPr/>
          <w:t>304958, Genesis 22:12</w:t>
        </w:r>
      </w:hyperlink>
    </w:p>
    <w:p>
      <w:pPr>
        <w:pStyle w:val="Hebrew"/>
      </w:pPr>
      <w:r>
        <w:t xml:space="preserve">כִּ֣י׀ עַתָּ֣ה יָדַ֗עְתִּי </w:t>
      </w:r>
    </w:p>
    <w:p>
      <w:pPr>
        <w:pStyle w:val="Hebrew"/>
      </w:pPr>
      <w:r>
        <w:rPr>
          <w:color w:val="FF0000"/>
          <w:vertAlign w:val="superscript"/>
          <w:rtl/>
        </w:rPr>
        <w:t>10498</w:t>
      </w:r>
      <w:r>
        <w:rPr>
          <w:rFonts w:ascii="Times New Roman" w:hAnsi="Times New Roman"/>
          <w:color w:val="828282"/>
          <w:rtl/>
        </w:rPr>
        <w:t xml:space="preserve">כִּ֣י׀ </w:t>
      </w:r>
      <w:r>
        <w:rPr>
          <w:color w:val="FF0000"/>
          <w:vertAlign w:val="superscript"/>
          <w:rtl/>
        </w:rPr>
        <w:t>10499</w:t>
      </w:r>
      <w:r>
        <w:rPr>
          <w:rFonts w:ascii="Times New Roman" w:hAnsi="Times New Roman"/>
          <w:color w:val="828282"/>
          <w:rtl/>
        </w:rPr>
        <w:t xml:space="preserve">עַתָּ֣ה </w:t>
      </w:r>
      <w:r>
        <w:rPr>
          <w:color w:val="FF0000"/>
          <w:vertAlign w:val="superscript"/>
          <w:rtl/>
        </w:rPr>
        <w:t>10500</w:t>
      </w:r>
      <w:r>
        <w:rPr>
          <w:rFonts w:ascii="Times New Roman" w:hAnsi="Times New Roman"/>
          <w:color w:val="828282"/>
          <w:rtl/>
        </w:rPr>
        <w:t xml:space="preserve">יָדַ֗עְתִּי </w:t>
      </w:r>
    </w:p>
    <w:p>
      <w:pPr>
        <w:pStyle w:val="Hebrew"/>
      </w:pPr>
      <w:r>
        <w:rPr>
          <w:color w:val="828282"/>
        </w:rPr>
        <w:t xml:space="preserve">וַיֹּ֗אמֶר אַל־תִּשְׁלַ֤ח יָֽדְךָ֙ אֶל־הַנַּ֔עַר וְאַל־תַּ֥עַשׂ לֹ֖ו מְא֑וּמָּה כִּ֣י׀ עַתָּ֣ה יָדַ֗עְתִּי כִּֽי־יְרֵ֤א אֱלֹהִים֙ אַ֔תָּה וְלֹ֥א חָשַׂ֛כְתָּ אֶת־בִּנְךָ֥ אֶת־יְחִידְךָ֖ מִמֶּֽנִּי׃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304958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304958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391535</w:t>
            </w:r>
          </w:p>
        </w:tc>
        <w:tc>
          <w:tcPr>
            <w:tcW w:type="auto" w:w="1728"/>
          </w:tcPr>
          <w:p>
            <w:r>
              <w:t>time_phrase</w:t>
            </w:r>
          </w:p>
        </w:tc>
        <w:tc>
          <w:tcPr>
            <w:tcW w:type="auto" w:w="1728"/>
          </w:tcPr>
          <w:p>
            <w:r>
              <w:t xml:space="preserve">עַתָּ֣ה </w:t>
            </w:r>
          </w:p>
        </w:tc>
        <w:tc>
          <w:tcPr>
            <w:tcW w:type="auto" w:w="1728"/>
          </w:tcPr>
          <w:p>
            <w:r/>
          </w:p>
        </w:tc>
      </w:tr>
      <w:tr>
        <w:tc>
          <w:tcPr>
            <w:tcW w:type="auto" w:w="1728"/>
          </w:tcPr>
          <w:p>
            <w:r>
              <w:t>tense</w:t>
            </w:r>
          </w:p>
        </w:tc>
        <w:tc>
          <w:tcPr>
            <w:tcW w:type="auto" w:w="1728"/>
          </w:tcPr>
          <w:p>
            <w:r>
              <w:t>10500</w:t>
            </w:r>
          </w:p>
        </w:tc>
        <w:tc>
          <w:tcPr>
            <w:tcW w:type="auto" w:w="1728"/>
          </w:tcPr>
          <w:p>
            <w:r>
              <w:t>verb</w:t>
            </w:r>
          </w:p>
        </w:tc>
        <w:tc>
          <w:tcPr>
            <w:tcW w:type="auto" w:w="1728"/>
          </w:tcPr>
          <w:p>
            <w:r>
              <w:t xml:space="preserve">יָדַ֗עְתִּי </w:t>
            </w:r>
          </w:p>
        </w:tc>
        <w:tc>
          <w:tcPr>
            <w:tcW w:type="auto" w:w="1728"/>
          </w:tcPr>
          <w:p>
            <w:r/>
          </w:p>
        </w:tc>
      </w:tr>
    </w:tbl>
    <w:p>
      <w:r>
        <w:br/>
      </w:r>
    </w:p>
    <w:p>
      <w:pPr>
        <w:pStyle w:val="Reference"/>
      </w:pPr>
      <w:hyperlink r:id="rId127">
        <w:r>
          <w:rPr/>
          <w:t>304970, Genesis 22:14</w:t>
        </w:r>
      </w:hyperlink>
    </w:p>
    <w:p>
      <w:pPr>
        <w:pStyle w:val="Hebrew"/>
      </w:pPr>
      <w:r>
        <w:t xml:space="preserve">אֲשֶׁר֙ יֵאָמֵ֣ר הַיֹּ֔ום </w:t>
      </w:r>
    </w:p>
    <w:p>
      <w:pPr>
        <w:pStyle w:val="Hebrew"/>
      </w:pPr>
      <w:r>
        <w:rPr>
          <w:color w:val="FF0000"/>
          <w:vertAlign w:val="superscript"/>
          <w:rtl/>
        </w:rPr>
        <w:t>10554</w:t>
      </w:r>
      <w:r>
        <w:rPr>
          <w:rFonts w:ascii="Times New Roman" w:hAnsi="Times New Roman"/>
          <w:color w:val="828282"/>
          <w:rtl/>
        </w:rPr>
        <w:t xml:space="preserve">אֲשֶׁר֙ </w:t>
      </w:r>
      <w:r>
        <w:rPr>
          <w:color w:val="FF0000"/>
          <w:vertAlign w:val="superscript"/>
          <w:rtl/>
        </w:rPr>
        <w:t>10555</w:t>
      </w:r>
      <w:r>
        <w:rPr>
          <w:rFonts w:ascii="Times New Roman" w:hAnsi="Times New Roman"/>
          <w:color w:val="828282"/>
          <w:rtl/>
        </w:rPr>
        <w:t xml:space="preserve">יֵאָמֵ֣ר </w:t>
      </w:r>
      <w:r>
        <w:rPr>
          <w:color w:val="FF0000"/>
          <w:vertAlign w:val="superscript"/>
          <w:rtl/>
        </w:rPr>
        <w:t>10556</w:t>
      </w:r>
      <w:r>
        <w:rPr>
          <w:rFonts w:ascii="Times New Roman" w:hAnsi="Times New Roman"/>
          <w:color w:val="828282"/>
          <w:rtl/>
        </w:rPr>
        <w:t>הַ</w:t>
      </w:r>
      <w:r>
        <w:rPr>
          <w:color w:val="FF0000"/>
          <w:vertAlign w:val="superscript"/>
          <w:rtl/>
        </w:rPr>
        <w:t>10557</w:t>
      </w:r>
      <w:r>
        <w:rPr>
          <w:rFonts w:ascii="Times New Roman" w:hAnsi="Times New Roman"/>
          <w:color w:val="828282"/>
          <w:rtl/>
        </w:rPr>
        <w:t xml:space="preserve">יֹּ֔ום </w:t>
      </w:r>
    </w:p>
    <w:p>
      <w:pPr>
        <w:pStyle w:val="Hebrew"/>
      </w:pPr>
      <w:r>
        <w:rPr>
          <w:color w:val="828282"/>
        </w:rPr>
        <w:t xml:space="preserve">וַיִּקְרָ֧א אַבְרָהָ֛ם שֵֽׁם־הַמָּקֹ֥ום הַה֖וּא יְהוָ֣ה׀ יִרְאֶ֑ה אֲשֶׁר֙ יֵאָמֵ֣ר הַיֹּ֔ום בְּהַ֥ר יְהוָ֖ה יֵרָאֶֽה׃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304970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304970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391576</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10555</w:t>
            </w:r>
          </w:p>
        </w:tc>
        <w:tc>
          <w:tcPr>
            <w:tcW w:type="auto" w:w="1728"/>
          </w:tcPr>
          <w:p>
            <w:r>
              <w:t>verb</w:t>
            </w:r>
          </w:p>
        </w:tc>
        <w:tc>
          <w:tcPr>
            <w:tcW w:type="auto" w:w="1728"/>
          </w:tcPr>
          <w:p>
            <w:r>
              <w:t xml:space="preserve">יֵאָמֵ֣ר </w:t>
            </w:r>
          </w:p>
        </w:tc>
        <w:tc>
          <w:tcPr>
            <w:tcW w:type="auto" w:w="1728"/>
          </w:tcPr>
          <w:p>
            <w:r/>
          </w:p>
        </w:tc>
      </w:tr>
    </w:tbl>
    <w:p>
      <w:r>
        <w:br/>
      </w:r>
    </w:p>
    <w:p>
      <w:pPr>
        <w:pStyle w:val="Reference"/>
      </w:pPr>
      <w:hyperlink r:id="rId128">
        <w:r>
          <w:rPr/>
          <w:t>304989, Genesis 22:20</w:t>
        </w:r>
      </w:hyperlink>
    </w:p>
    <w:p>
      <w:pPr>
        <w:pStyle w:val="Hebrew"/>
      </w:pPr>
      <w:r>
        <w:t xml:space="preserve">וַיְהִ֗י אַחֲרֵי֙ הַדְּבָרִ֣ים הָאֵ֔לֶּה </w:t>
      </w:r>
    </w:p>
    <w:p>
      <w:pPr>
        <w:pStyle w:val="Hebrew"/>
      </w:pPr>
      <w:r>
        <w:rPr>
          <w:color w:val="FF0000"/>
          <w:vertAlign w:val="superscript"/>
          <w:rtl/>
        </w:rPr>
        <w:t>10653</w:t>
      </w:r>
      <w:r>
        <w:rPr>
          <w:rFonts w:ascii="Times New Roman" w:hAnsi="Times New Roman"/>
          <w:color w:val="828282"/>
          <w:rtl/>
        </w:rPr>
        <w:t>וַ</w:t>
      </w:r>
      <w:r>
        <w:rPr>
          <w:color w:val="FF0000"/>
          <w:vertAlign w:val="superscript"/>
          <w:rtl/>
        </w:rPr>
        <w:t>10654</w:t>
      </w:r>
      <w:r>
        <w:rPr>
          <w:rFonts w:ascii="Times New Roman" w:hAnsi="Times New Roman"/>
          <w:color w:val="828282"/>
          <w:rtl/>
        </w:rPr>
        <w:t xml:space="preserve">יְהִ֗י </w:t>
      </w:r>
      <w:r>
        <w:rPr>
          <w:color w:val="FF0000"/>
          <w:vertAlign w:val="superscript"/>
          <w:rtl/>
        </w:rPr>
        <w:t>10655</w:t>
      </w:r>
      <w:r>
        <w:rPr>
          <w:rFonts w:ascii="Times New Roman" w:hAnsi="Times New Roman"/>
          <w:color w:val="828282"/>
          <w:rtl/>
        </w:rPr>
        <w:t xml:space="preserve">אַחֲרֵי֙ </w:t>
      </w:r>
      <w:r>
        <w:rPr>
          <w:color w:val="FF0000"/>
          <w:vertAlign w:val="superscript"/>
          <w:rtl/>
        </w:rPr>
        <w:t>10656</w:t>
      </w:r>
      <w:r>
        <w:rPr>
          <w:rFonts w:ascii="Times New Roman" w:hAnsi="Times New Roman"/>
          <w:color w:val="828282"/>
          <w:rtl/>
        </w:rPr>
        <w:t>הַ</w:t>
      </w:r>
      <w:r>
        <w:rPr>
          <w:color w:val="FF0000"/>
          <w:vertAlign w:val="superscript"/>
          <w:rtl/>
        </w:rPr>
        <w:t>10657</w:t>
      </w:r>
      <w:r>
        <w:rPr>
          <w:rFonts w:ascii="Times New Roman" w:hAnsi="Times New Roman"/>
          <w:color w:val="828282"/>
          <w:rtl/>
        </w:rPr>
        <w:t xml:space="preserve">דְּבָרִ֣ים </w:t>
      </w:r>
      <w:r>
        <w:rPr>
          <w:color w:val="FF0000"/>
          <w:vertAlign w:val="superscript"/>
          <w:rtl/>
        </w:rPr>
        <w:t>10658</w:t>
      </w:r>
      <w:r>
        <w:rPr>
          <w:rFonts w:ascii="Times New Roman" w:hAnsi="Times New Roman"/>
          <w:color w:val="828282"/>
          <w:rtl/>
        </w:rPr>
        <w:t>הָ</w:t>
      </w:r>
      <w:r>
        <w:rPr>
          <w:color w:val="FF0000"/>
          <w:vertAlign w:val="superscript"/>
          <w:rtl/>
        </w:rPr>
        <w:t>10659</w:t>
      </w:r>
      <w:r>
        <w:rPr>
          <w:rFonts w:ascii="Times New Roman" w:hAnsi="Times New Roman"/>
          <w:color w:val="828282"/>
          <w:rtl/>
        </w:rPr>
        <w:t xml:space="preserve">אֵ֔לֶּה </w:t>
      </w:r>
    </w:p>
    <w:p>
      <w:pPr>
        <w:pStyle w:val="Hebrew"/>
      </w:pPr>
      <w:r>
        <w:rPr>
          <w:color w:val="828282"/>
        </w:rPr>
        <w:t xml:space="preserve">וַיְהִ֗י אַחֲרֵי֙ הַדְּבָרִ֣ים הָאֵ֔לֶּה וַיֻּגַּ֥ד לְאַבְרָהָ֖ם לֵאמֹ֑ר הִ֠נֵּה יָלְדָ֨ה מִלְכָּ֥ה גַם־הִ֛וא בָּנִ֖ים לְנָחֹ֥ור אָחִֽיךָ׃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304989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304989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391635</w:t>
            </w:r>
          </w:p>
        </w:tc>
        <w:tc>
          <w:tcPr>
            <w:tcW w:type="auto" w:w="1728"/>
          </w:tcPr>
          <w:p>
            <w:r>
              <w:t>time_phrase</w:t>
            </w:r>
          </w:p>
        </w:tc>
        <w:tc>
          <w:tcPr>
            <w:tcW w:type="auto" w:w="1728"/>
          </w:tcPr>
          <w:p>
            <w:r>
              <w:t xml:space="preserve">אַחֲרֵי֙ הַדְּבָרִ֣ים הָאֵ֔לֶּה </w:t>
            </w:r>
          </w:p>
        </w:tc>
        <w:tc>
          <w:tcPr>
            <w:tcW w:type="auto" w:w="1728"/>
          </w:tcPr>
          <w:p>
            <w:r/>
          </w:p>
        </w:tc>
      </w:tr>
      <w:tr>
        <w:tc>
          <w:tcPr>
            <w:tcW w:type="auto" w:w="1728"/>
          </w:tcPr>
          <w:p>
            <w:r>
              <w:t>tense</w:t>
            </w:r>
          </w:p>
        </w:tc>
        <w:tc>
          <w:tcPr>
            <w:tcW w:type="auto" w:w="1728"/>
          </w:tcPr>
          <w:p>
            <w:r>
              <w:t>10654</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29">
        <w:r>
          <w:rPr/>
          <w:t>305071, Genesis 23:19</w:t>
        </w:r>
      </w:hyperlink>
    </w:p>
    <w:p>
      <w:pPr>
        <w:pStyle w:val="Hebrew"/>
      </w:pPr>
      <w:r>
        <w:t xml:space="preserve">וְאַחֲרֵי־כֵן֩ קָבַ֨ר אַבְרָהָ֜ם אֶת־שָׂרָ֣ה אִשְׁתֹּ֗ו אֶל־מְעָרַ֞ת שְׂדֵ֧ה הַמַּכְפֵּלָ֛ה עַל־פְּנֵ֥י מַמְרֵ֖א בְּאֶ֖רֶץ כְּנָֽעַן׃ </w:t>
      </w:r>
    </w:p>
    <w:p>
      <w:pPr>
        <w:pStyle w:val="Hebrew"/>
      </w:pPr>
      <w:r>
        <w:rPr>
          <w:color w:val="FF0000"/>
          <w:vertAlign w:val="superscript"/>
          <w:rtl/>
        </w:rPr>
        <w:t>11069</w:t>
      </w:r>
      <w:r>
        <w:rPr>
          <w:rFonts w:ascii="Times New Roman" w:hAnsi="Times New Roman"/>
          <w:color w:val="828282"/>
          <w:rtl/>
        </w:rPr>
        <w:t>וְ</w:t>
      </w:r>
      <w:r>
        <w:rPr>
          <w:color w:val="FF0000"/>
          <w:vertAlign w:val="superscript"/>
          <w:rtl/>
        </w:rPr>
        <w:t>11070</w:t>
      </w:r>
      <w:r>
        <w:rPr>
          <w:rFonts w:ascii="Times New Roman" w:hAnsi="Times New Roman"/>
          <w:color w:val="828282"/>
          <w:rtl/>
        </w:rPr>
        <w:t>אַחֲרֵי־</w:t>
      </w:r>
      <w:r>
        <w:rPr>
          <w:color w:val="FF0000"/>
          <w:vertAlign w:val="superscript"/>
          <w:rtl/>
        </w:rPr>
        <w:t>11071</w:t>
      </w:r>
      <w:r>
        <w:rPr>
          <w:rFonts w:ascii="Times New Roman" w:hAnsi="Times New Roman"/>
          <w:color w:val="828282"/>
          <w:rtl/>
        </w:rPr>
        <w:t xml:space="preserve">כֵן֩ </w:t>
      </w:r>
      <w:r>
        <w:rPr>
          <w:color w:val="FF0000"/>
          <w:vertAlign w:val="superscript"/>
          <w:rtl/>
        </w:rPr>
        <w:t>11072</w:t>
      </w:r>
      <w:r>
        <w:rPr>
          <w:rFonts w:ascii="Times New Roman" w:hAnsi="Times New Roman"/>
          <w:color w:val="828282"/>
          <w:rtl/>
        </w:rPr>
        <w:t xml:space="preserve">קָבַ֨ר </w:t>
      </w:r>
      <w:r>
        <w:rPr>
          <w:color w:val="FF0000"/>
          <w:vertAlign w:val="superscript"/>
          <w:rtl/>
        </w:rPr>
        <w:t>11073</w:t>
      </w:r>
      <w:r>
        <w:rPr>
          <w:rFonts w:ascii="Times New Roman" w:hAnsi="Times New Roman"/>
          <w:color w:val="828282"/>
          <w:rtl/>
        </w:rPr>
        <w:t xml:space="preserve">אַבְרָהָ֜ם </w:t>
      </w:r>
      <w:r>
        <w:rPr>
          <w:color w:val="FF0000"/>
          <w:vertAlign w:val="superscript"/>
          <w:rtl/>
        </w:rPr>
        <w:t>11074</w:t>
      </w:r>
      <w:r>
        <w:rPr>
          <w:rFonts w:ascii="Times New Roman" w:hAnsi="Times New Roman"/>
          <w:color w:val="828282"/>
          <w:rtl/>
        </w:rPr>
        <w:t>אֶת־</w:t>
      </w:r>
      <w:r>
        <w:rPr>
          <w:color w:val="FF0000"/>
          <w:vertAlign w:val="superscript"/>
          <w:rtl/>
        </w:rPr>
        <w:t>11075</w:t>
      </w:r>
      <w:r>
        <w:rPr>
          <w:rFonts w:ascii="Times New Roman" w:hAnsi="Times New Roman"/>
          <w:color w:val="828282"/>
          <w:rtl/>
        </w:rPr>
        <w:t xml:space="preserve">שָׂרָ֣ה </w:t>
      </w:r>
      <w:r>
        <w:rPr>
          <w:color w:val="FF0000"/>
          <w:vertAlign w:val="superscript"/>
          <w:rtl/>
        </w:rPr>
        <w:t>11076</w:t>
      </w:r>
      <w:r>
        <w:rPr>
          <w:rFonts w:ascii="Times New Roman" w:hAnsi="Times New Roman"/>
          <w:color w:val="828282"/>
          <w:rtl/>
        </w:rPr>
        <w:t xml:space="preserve">אִשְׁתֹּ֗ו </w:t>
      </w:r>
      <w:r>
        <w:rPr>
          <w:color w:val="FF0000"/>
          <w:vertAlign w:val="superscript"/>
          <w:rtl/>
        </w:rPr>
        <w:t>11077</w:t>
      </w:r>
      <w:r>
        <w:rPr>
          <w:rFonts w:ascii="Times New Roman" w:hAnsi="Times New Roman"/>
          <w:color w:val="828282"/>
          <w:rtl/>
        </w:rPr>
        <w:t>אֶל־</w:t>
      </w:r>
      <w:r>
        <w:rPr>
          <w:color w:val="FF0000"/>
          <w:vertAlign w:val="superscript"/>
          <w:rtl/>
        </w:rPr>
        <w:t>11078</w:t>
      </w:r>
      <w:r>
        <w:rPr>
          <w:rFonts w:ascii="Times New Roman" w:hAnsi="Times New Roman"/>
          <w:color w:val="828282"/>
          <w:rtl/>
        </w:rPr>
        <w:t xml:space="preserve">מְעָרַ֞ת </w:t>
      </w:r>
      <w:r>
        <w:rPr>
          <w:color w:val="FF0000"/>
          <w:vertAlign w:val="superscript"/>
          <w:rtl/>
        </w:rPr>
        <w:t>11079</w:t>
      </w:r>
      <w:r>
        <w:rPr>
          <w:rFonts w:ascii="Times New Roman" w:hAnsi="Times New Roman"/>
          <w:color w:val="828282"/>
          <w:rtl/>
        </w:rPr>
        <w:t xml:space="preserve">שְׂדֵ֧ה </w:t>
      </w:r>
      <w:r>
        <w:rPr>
          <w:color w:val="FF0000"/>
          <w:vertAlign w:val="superscript"/>
          <w:rtl/>
        </w:rPr>
        <w:t>11080</w:t>
      </w:r>
      <w:r>
        <w:rPr>
          <w:rFonts w:ascii="Times New Roman" w:hAnsi="Times New Roman"/>
          <w:color w:val="828282"/>
          <w:rtl/>
        </w:rPr>
        <w:t>הַ</w:t>
      </w:r>
      <w:r>
        <w:rPr>
          <w:color w:val="FF0000"/>
          <w:vertAlign w:val="superscript"/>
          <w:rtl/>
        </w:rPr>
        <w:t>11081</w:t>
      </w:r>
      <w:r>
        <w:rPr>
          <w:rFonts w:ascii="Times New Roman" w:hAnsi="Times New Roman"/>
          <w:color w:val="828282"/>
          <w:rtl/>
        </w:rPr>
        <w:t xml:space="preserve">מַּכְפֵּלָ֛ה </w:t>
      </w:r>
      <w:r>
        <w:rPr>
          <w:color w:val="FF0000"/>
          <w:vertAlign w:val="superscript"/>
          <w:rtl/>
        </w:rPr>
        <w:t>11082</w:t>
      </w:r>
      <w:r>
        <w:rPr>
          <w:rFonts w:ascii="Times New Roman" w:hAnsi="Times New Roman"/>
          <w:color w:val="828282"/>
          <w:rtl/>
        </w:rPr>
        <w:t>עַל־</w:t>
      </w:r>
      <w:r>
        <w:rPr>
          <w:color w:val="FF0000"/>
          <w:vertAlign w:val="superscript"/>
          <w:rtl/>
        </w:rPr>
        <w:t>11083</w:t>
      </w:r>
      <w:r>
        <w:rPr>
          <w:rFonts w:ascii="Times New Roman" w:hAnsi="Times New Roman"/>
          <w:color w:val="828282"/>
          <w:rtl/>
        </w:rPr>
        <w:t xml:space="preserve">פְּנֵ֥י </w:t>
      </w:r>
      <w:r>
        <w:rPr>
          <w:color w:val="FF0000"/>
          <w:vertAlign w:val="superscript"/>
          <w:rtl/>
        </w:rPr>
        <w:t>11084</w:t>
      </w:r>
      <w:r>
        <w:rPr>
          <w:rFonts w:ascii="Times New Roman" w:hAnsi="Times New Roman"/>
          <w:color w:val="828282"/>
          <w:rtl/>
        </w:rPr>
        <w:t xml:space="preserve">מַמְרֵ֖א </w:t>
      </w:r>
      <w:r>
        <w:rPr>
          <w:color w:val="FF0000"/>
          <w:vertAlign w:val="superscript"/>
          <w:rtl/>
        </w:rPr>
        <w:t>11087</w:t>
      </w:r>
      <w:r>
        <w:rPr>
          <w:rFonts w:ascii="Times New Roman" w:hAnsi="Times New Roman"/>
          <w:color w:val="828282"/>
          <w:rtl/>
        </w:rPr>
        <w:t>בְּ</w:t>
      </w:r>
      <w:r>
        <w:rPr>
          <w:color w:val="FF0000"/>
          <w:vertAlign w:val="superscript"/>
          <w:rtl/>
        </w:rPr>
        <w:t>11088</w:t>
      </w:r>
      <w:r>
        <w:rPr>
          <w:rFonts w:ascii="Times New Roman" w:hAnsi="Times New Roman"/>
          <w:color w:val="828282"/>
          <w:rtl/>
        </w:rPr>
        <w:t xml:space="preserve">אֶ֖רֶץ </w:t>
      </w:r>
      <w:r>
        <w:rPr>
          <w:color w:val="FF0000"/>
          <w:vertAlign w:val="superscript"/>
          <w:rtl/>
        </w:rPr>
        <w:t>11089</w:t>
      </w:r>
      <w:r>
        <w:rPr>
          <w:rFonts w:ascii="Times New Roman" w:hAnsi="Times New Roman"/>
          <w:color w:val="828282"/>
          <w:rtl/>
        </w:rPr>
        <w:t xml:space="preserve">כְּנָֽעַן׃ </w:t>
      </w:r>
    </w:p>
    <w:p>
      <w:pPr>
        <w:pStyle w:val="Hebrew"/>
      </w:pPr>
      <w:r>
        <w:rPr>
          <w:color w:val="828282"/>
        </w:rPr>
        <w:t xml:space="preserve">וְאַחֲרֵי־כֵן֩ קָבַ֨ר אַבְרָהָ֜ם אֶת־שָׂרָ֣ה אִשְׁתֹּ֗ו אֶל־מְעָרַ֞ת שְׂדֵ֧ה הַמַּכְפֵּלָ֛ה עַל־פְּנֵ֥י מַמְרֵ֖א הִ֣וא חֶבְרֹ֑ון בְּאֶ֖רֶץ כְּנָֽעַן׃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305071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305071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391857</w:t>
            </w:r>
          </w:p>
        </w:tc>
        <w:tc>
          <w:tcPr>
            <w:tcW w:type="auto" w:w="1728"/>
          </w:tcPr>
          <w:p>
            <w:r>
              <w:t>time_phrase</w:t>
            </w:r>
          </w:p>
        </w:tc>
        <w:tc>
          <w:tcPr>
            <w:tcW w:type="auto" w:w="1728"/>
          </w:tcPr>
          <w:p>
            <w:r>
              <w:t xml:space="preserve">אַחֲרֵי־כֵן֩ </w:t>
            </w:r>
          </w:p>
        </w:tc>
        <w:tc>
          <w:tcPr>
            <w:tcW w:type="auto" w:w="1728"/>
          </w:tcPr>
          <w:p>
            <w:r/>
          </w:p>
        </w:tc>
      </w:tr>
      <w:tr>
        <w:tc>
          <w:tcPr>
            <w:tcW w:type="auto" w:w="1728"/>
          </w:tcPr>
          <w:p>
            <w:r>
              <w:t>tense</w:t>
            </w:r>
          </w:p>
        </w:tc>
        <w:tc>
          <w:tcPr>
            <w:tcW w:type="auto" w:w="1728"/>
          </w:tcPr>
          <w:p>
            <w:r>
              <w:t>11072</w:t>
            </w:r>
          </w:p>
        </w:tc>
        <w:tc>
          <w:tcPr>
            <w:tcW w:type="auto" w:w="1728"/>
          </w:tcPr>
          <w:p>
            <w:r>
              <w:t>verb</w:t>
            </w:r>
          </w:p>
        </w:tc>
        <w:tc>
          <w:tcPr>
            <w:tcW w:type="auto" w:w="1728"/>
          </w:tcPr>
          <w:p>
            <w:r>
              <w:t xml:space="preserve">קָבַ֨ר </w:t>
            </w:r>
          </w:p>
        </w:tc>
        <w:tc>
          <w:tcPr>
            <w:tcW w:type="auto" w:w="1728"/>
          </w:tcPr>
          <w:p>
            <w:r/>
          </w:p>
        </w:tc>
      </w:tr>
    </w:tbl>
    <w:p>
      <w:r>
        <w:br/>
      </w:r>
    </w:p>
    <w:p>
      <w:pPr>
        <w:pStyle w:val="Reference"/>
      </w:pPr>
      <w:hyperlink r:id="rId130">
        <w:r>
          <w:rPr/>
          <w:t>305114, Genesis 24:11</w:t>
        </w:r>
      </w:hyperlink>
    </w:p>
    <w:p>
      <w:pPr>
        <w:pStyle w:val="Hebrew"/>
      </w:pPr>
      <w:r>
        <w:t xml:space="preserve">וַיַּבְרֵ֧ךְ הַגְּמַלִּ֛ים מִח֥וּץ לָעִ֖יר אֶל־בְּאֵ֣ר הַמָּ֑יִם לְעֵ֣ת עֶ֔רֶב לְעֵ֖ת </w:t>
      </w:r>
    </w:p>
    <w:p>
      <w:pPr>
        <w:pStyle w:val="Hebrew"/>
      </w:pPr>
      <w:r>
        <w:rPr>
          <w:color w:val="FF0000"/>
          <w:vertAlign w:val="superscript"/>
          <w:rtl/>
        </w:rPr>
        <w:t>11330</w:t>
      </w:r>
      <w:r>
        <w:rPr>
          <w:rFonts w:ascii="Times New Roman" w:hAnsi="Times New Roman"/>
          <w:color w:val="828282"/>
          <w:rtl/>
        </w:rPr>
        <w:t>וַ</w:t>
      </w:r>
      <w:r>
        <w:rPr>
          <w:color w:val="FF0000"/>
          <w:vertAlign w:val="superscript"/>
          <w:rtl/>
        </w:rPr>
        <w:t>11331</w:t>
      </w:r>
      <w:r>
        <w:rPr>
          <w:rFonts w:ascii="Times New Roman" w:hAnsi="Times New Roman"/>
          <w:color w:val="828282"/>
          <w:rtl/>
        </w:rPr>
        <w:t xml:space="preserve">יַּבְרֵ֧ךְ </w:t>
      </w:r>
      <w:r>
        <w:rPr>
          <w:color w:val="FF0000"/>
          <w:vertAlign w:val="superscript"/>
          <w:rtl/>
        </w:rPr>
        <w:t>11332</w:t>
      </w:r>
      <w:r>
        <w:rPr>
          <w:rFonts w:ascii="Times New Roman" w:hAnsi="Times New Roman"/>
          <w:color w:val="828282"/>
          <w:rtl/>
        </w:rPr>
        <w:t>הַ</w:t>
      </w:r>
      <w:r>
        <w:rPr>
          <w:color w:val="FF0000"/>
          <w:vertAlign w:val="superscript"/>
          <w:rtl/>
        </w:rPr>
        <w:t>11333</w:t>
      </w:r>
      <w:r>
        <w:rPr>
          <w:rFonts w:ascii="Times New Roman" w:hAnsi="Times New Roman"/>
          <w:color w:val="828282"/>
          <w:rtl/>
        </w:rPr>
        <w:t xml:space="preserve">גְּמַלִּ֛ים </w:t>
      </w:r>
      <w:r>
        <w:rPr>
          <w:color w:val="FF0000"/>
          <w:vertAlign w:val="superscript"/>
          <w:rtl/>
        </w:rPr>
        <w:t>11334</w:t>
      </w:r>
      <w:r>
        <w:rPr>
          <w:rFonts w:ascii="Times New Roman" w:hAnsi="Times New Roman"/>
          <w:color w:val="828282"/>
          <w:rtl/>
        </w:rPr>
        <w:t>מִ</w:t>
      </w:r>
      <w:r>
        <w:rPr>
          <w:color w:val="FF0000"/>
          <w:vertAlign w:val="superscript"/>
          <w:rtl/>
        </w:rPr>
        <w:t>11335</w:t>
      </w:r>
      <w:r>
        <w:rPr>
          <w:rFonts w:ascii="Times New Roman" w:hAnsi="Times New Roman"/>
          <w:color w:val="828282"/>
          <w:rtl/>
        </w:rPr>
        <w:t xml:space="preserve">ח֥וּץ </w:t>
      </w:r>
      <w:r>
        <w:rPr>
          <w:color w:val="FF0000"/>
          <w:vertAlign w:val="superscript"/>
          <w:rtl/>
        </w:rPr>
        <w:t>11336</w:t>
      </w:r>
      <w:r>
        <w:rPr>
          <w:rFonts w:ascii="Times New Roman" w:hAnsi="Times New Roman"/>
          <w:color w:val="828282"/>
          <w:rtl/>
        </w:rPr>
        <w:t>לָ</w:t>
      </w:r>
      <w:r>
        <w:rPr>
          <w:color w:val="FF0000"/>
          <w:vertAlign w:val="superscript"/>
          <w:rtl/>
        </w:rPr>
        <w:t>11337</w:t>
      </w:r>
      <w:r>
        <w:rPr>
          <w:rFonts w:ascii="Times New Roman" w:hAnsi="Times New Roman"/>
          <w:color w:val="828282"/>
          <w:rtl/>
        </w:rPr>
      </w:r>
      <w:r>
        <w:rPr>
          <w:color w:val="FF0000"/>
          <w:vertAlign w:val="superscript"/>
          <w:rtl/>
        </w:rPr>
        <w:t>11338</w:t>
      </w:r>
      <w:r>
        <w:rPr>
          <w:rFonts w:ascii="Times New Roman" w:hAnsi="Times New Roman"/>
          <w:color w:val="828282"/>
          <w:rtl/>
        </w:rPr>
        <w:t xml:space="preserve">עִ֖יר </w:t>
      </w:r>
      <w:r>
        <w:rPr>
          <w:color w:val="FF0000"/>
          <w:vertAlign w:val="superscript"/>
          <w:rtl/>
        </w:rPr>
        <w:t>11339</w:t>
      </w:r>
      <w:r>
        <w:rPr>
          <w:rFonts w:ascii="Times New Roman" w:hAnsi="Times New Roman"/>
          <w:color w:val="828282"/>
          <w:rtl/>
        </w:rPr>
        <w:t>אֶל־</w:t>
      </w:r>
      <w:r>
        <w:rPr>
          <w:color w:val="FF0000"/>
          <w:vertAlign w:val="superscript"/>
          <w:rtl/>
        </w:rPr>
        <w:t>11340</w:t>
      </w:r>
      <w:r>
        <w:rPr>
          <w:rFonts w:ascii="Times New Roman" w:hAnsi="Times New Roman"/>
          <w:color w:val="828282"/>
          <w:rtl/>
        </w:rPr>
        <w:t xml:space="preserve">בְּאֵ֣ר </w:t>
      </w:r>
      <w:r>
        <w:rPr>
          <w:color w:val="FF0000"/>
          <w:vertAlign w:val="superscript"/>
          <w:rtl/>
        </w:rPr>
        <w:t>11341</w:t>
      </w:r>
      <w:r>
        <w:rPr>
          <w:rFonts w:ascii="Times New Roman" w:hAnsi="Times New Roman"/>
          <w:color w:val="828282"/>
          <w:rtl/>
        </w:rPr>
        <w:t>הַ</w:t>
      </w:r>
      <w:r>
        <w:rPr>
          <w:color w:val="FF0000"/>
          <w:vertAlign w:val="superscript"/>
          <w:rtl/>
        </w:rPr>
        <w:t>11342</w:t>
      </w:r>
      <w:r>
        <w:rPr>
          <w:rFonts w:ascii="Times New Roman" w:hAnsi="Times New Roman"/>
          <w:color w:val="828282"/>
          <w:rtl/>
        </w:rPr>
        <w:t xml:space="preserve">מָּ֑יִם </w:t>
      </w:r>
      <w:r>
        <w:rPr>
          <w:color w:val="FF0000"/>
          <w:vertAlign w:val="superscript"/>
          <w:rtl/>
        </w:rPr>
        <w:t>11343</w:t>
      </w:r>
      <w:r>
        <w:rPr>
          <w:rFonts w:ascii="Times New Roman" w:hAnsi="Times New Roman"/>
          <w:color w:val="828282"/>
          <w:rtl/>
        </w:rPr>
        <w:t>לְ</w:t>
      </w:r>
      <w:r>
        <w:rPr>
          <w:color w:val="FF0000"/>
          <w:vertAlign w:val="superscript"/>
          <w:rtl/>
        </w:rPr>
        <w:t>11344</w:t>
      </w:r>
      <w:r>
        <w:rPr>
          <w:rFonts w:ascii="Times New Roman" w:hAnsi="Times New Roman"/>
          <w:color w:val="828282"/>
          <w:rtl/>
        </w:rPr>
        <w:t xml:space="preserve">עֵ֣ת </w:t>
      </w:r>
      <w:r>
        <w:rPr>
          <w:color w:val="FF0000"/>
          <w:vertAlign w:val="superscript"/>
          <w:rtl/>
        </w:rPr>
        <w:t>11345</w:t>
      </w:r>
      <w:r>
        <w:rPr>
          <w:rFonts w:ascii="Times New Roman" w:hAnsi="Times New Roman"/>
          <w:color w:val="828282"/>
          <w:rtl/>
        </w:rPr>
        <w:t xml:space="preserve">עֶ֔רֶב </w:t>
      </w:r>
      <w:r>
        <w:rPr>
          <w:color w:val="FF0000"/>
          <w:vertAlign w:val="superscript"/>
          <w:rtl/>
        </w:rPr>
        <w:t>11346</w:t>
      </w:r>
      <w:r>
        <w:rPr>
          <w:rFonts w:ascii="Times New Roman" w:hAnsi="Times New Roman"/>
          <w:color w:val="828282"/>
          <w:rtl/>
        </w:rPr>
        <w:t>לְ</w:t>
      </w:r>
      <w:r>
        <w:rPr>
          <w:color w:val="FF0000"/>
          <w:vertAlign w:val="superscript"/>
          <w:rtl/>
        </w:rPr>
        <w:t>11347</w:t>
      </w:r>
      <w:r>
        <w:rPr>
          <w:rFonts w:ascii="Times New Roman" w:hAnsi="Times New Roman"/>
          <w:color w:val="828282"/>
          <w:rtl/>
        </w:rPr>
        <w:t xml:space="preserve">עֵ֖ת </w:t>
      </w:r>
    </w:p>
    <w:p>
      <w:pPr>
        <w:pStyle w:val="Hebrew"/>
      </w:pPr>
      <w:r>
        <w:rPr>
          <w:color w:val="828282"/>
        </w:rPr>
        <w:t xml:space="preserve">וַיַּבְרֵ֧ךְ הַגְּמַלִּ֛ים מִח֥וּץ לָעִ֖יר אֶל־בְּאֵ֣ר הַמָּ֑יִם לְעֵ֣ת עֶ֔רֶב לְעֵ֖ת צֵ֥את הַשֹּׁאֲבֹֽת׃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305114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305114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392011</w:t>
            </w:r>
          </w:p>
        </w:tc>
        <w:tc>
          <w:tcPr>
            <w:tcW w:type="auto" w:w="1728"/>
          </w:tcPr>
          <w:p>
            <w:r>
              <w:t>time_phrase</w:t>
            </w:r>
          </w:p>
        </w:tc>
        <w:tc>
          <w:tcPr>
            <w:tcW w:type="auto" w:w="1728"/>
          </w:tcPr>
          <w:p>
            <w:r>
              <w:t xml:space="preserve">לְעֵ֣ת עֶ֔רֶב לְעֵ֖ת </w:t>
            </w:r>
          </w:p>
        </w:tc>
        <w:tc>
          <w:tcPr>
            <w:tcW w:type="auto" w:w="1728"/>
          </w:tcPr>
          <w:p>
            <w:r/>
          </w:p>
        </w:tc>
      </w:tr>
      <w:tr>
        <w:tc>
          <w:tcPr>
            <w:tcW w:type="auto" w:w="1728"/>
          </w:tcPr>
          <w:p>
            <w:r>
              <w:t>tense</w:t>
            </w:r>
          </w:p>
        </w:tc>
        <w:tc>
          <w:tcPr>
            <w:tcW w:type="auto" w:w="1728"/>
          </w:tcPr>
          <w:p>
            <w:r>
              <w:t>11331</w:t>
            </w:r>
          </w:p>
        </w:tc>
        <w:tc>
          <w:tcPr>
            <w:tcW w:type="auto" w:w="1728"/>
          </w:tcPr>
          <w:p>
            <w:r>
              <w:t>verb</w:t>
            </w:r>
          </w:p>
        </w:tc>
        <w:tc>
          <w:tcPr>
            <w:tcW w:type="auto" w:w="1728"/>
          </w:tcPr>
          <w:p>
            <w:r>
              <w:t xml:space="preserve">יַּבְרֵ֧ךְ </w:t>
            </w:r>
          </w:p>
        </w:tc>
        <w:tc>
          <w:tcPr>
            <w:tcW w:type="auto" w:w="1728"/>
          </w:tcPr>
          <w:p>
            <w:r/>
          </w:p>
        </w:tc>
      </w:tr>
    </w:tbl>
    <w:p>
      <w:r>
        <w:br/>
      </w:r>
    </w:p>
    <w:p>
      <w:pPr>
        <w:pStyle w:val="Reference"/>
      </w:pPr>
      <w:hyperlink r:id="rId131">
        <w:r>
          <w:rPr/>
          <w:t>305118, Genesis 24:12</w:t>
        </w:r>
      </w:hyperlink>
    </w:p>
    <w:p>
      <w:pPr>
        <w:pStyle w:val="Hebrew"/>
      </w:pPr>
      <w:r>
        <w:t xml:space="preserve">הַקְרֵה־נָ֥א לְפָנַ֖י הַיֹּ֑ום </w:t>
      </w:r>
    </w:p>
    <w:p>
      <w:pPr>
        <w:pStyle w:val="Hebrew"/>
      </w:pPr>
      <w:r>
        <w:rPr>
          <w:color w:val="FF0000"/>
          <w:vertAlign w:val="superscript"/>
          <w:rtl/>
        </w:rPr>
        <w:t>11357</w:t>
      </w:r>
      <w:r>
        <w:rPr>
          <w:rFonts w:ascii="Times New Roman" w:hAnsi="Times New Roman"/>
          <w:color w:val="828282"/>
          <w:rtl/>
        </w:rPr>
        <w:t>הַקְרֵה־</w:t>
      </w:r>
      <w:r>
        <w:rPr>
          <w:color w:val="FF0000"/>
          <w:vertAlign w:val="superscript"/>
          <w:rtl/>
        </w:rPr>
        <w:t>11358</w:t>
      </w:r>
      <w:r>
        <w:rPr>
          <w:rFonts w:ascii="Times New Roman" w:hAnsi="Times New Roman"/>
          <w:color w:val="828282"/>
          <w:rtl/>
        </w:rPr>
        <w:t xml:space="preserve">נָ֥א </w:t>
      </w:r>
      <w:r>
        <w:rPr>
          <w:color w:val="FF0000"/>
          <w:vertAlign w:val="superscript"/>
          <w:rtl/>
        </w:rPr>
        <w:t>11359</w:t>
      </w:r>
      <w:r>
        <w:rPr>
          <w:rFonts w:ascii="Times New Roman" w:hAnsi="Times New Roman"/>
          <w:color w:val="828282"/>
          <w:rtl/>
        </w:rPr>
        <w:t>לְ</w:t>
      </w:r>
      <w:r>
        <w:rPr>
          <w:color w:val="FF0000"/>
          <w:vertAlign w:val="superscript"/>
          <w:rtl/>
        </w:rPr>
        <w:t>11360</w:t>
      </w:r>
      <w:r>
        <w:rPr>
          <w:rFonts w:ascii="Times New Roman" w:hAnsi="Times New Roman"/>
          <w:color w:val="828282"/>
          <w:rtl/>
        </w:rPr>
        <w:t xml:space="preserve">פָנַ֖י </w:t>
      </w:r>
      <w:r>
        <w:rPr>
          <w:color w:val="FF0000"/>
          <w:vertAlign w:val="superscript"/>
          <w:rtl/>
        </w:rPr>
        <w:t>11361</w:t>
      </w:r>
      <w:r>
        <w:rPr>
          <w:rFonts w:ascii="Times New Roman" w:hAnsi="Times New Roman"/>
          <w:color w:val="828282"/>
          <w:rtl/>
        </w:rPr>
        <w:t>הַ</w:t>
      </w:r>
      <w:r>
        <w:rPr>
          <w:color w:val="FF0000"/>
          <w:vertAlign w:val="superscript"/>
          <w:rtl/>
        </w:rPr>
        <w:t>11362</w:t>
      </w:r>
      <w:r>
        <w:rPr>
          <w:rFonts w:ascii="Times New Roman" w:hAnsi="Times New Roman"/>
          <w:color w:val="828282"/>
          <w:rtl/>
        </w:rPr>
        <w:t xml:space="preserve">יֹּ֑ום </w:t>
      </w:r>
    </w:p>
    <w:p>
      <w:pPr>
        <w:pStyle w:val="Hebrew"/>
      </w:pPr>
      <w:r>
        <w:rPr>
          <w:color w:val="828282"/>
        </w:rPr>
        <w:t xml:space="preserve">וַיֹּאמַ֓ר׀ יְהוָ֗ה אֱלֹהֵי֙ אֲדֹנִ֣י אַבְרָהָ֔ם הַקְרֵה־נָ֥א לְפָנַ֖י הַיֹּ֑ום וַעֲשֵׂה־חֶ֕סֶד עִ֖ם אֲדֹנִ֥י אַבְרָהָֽם׃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305118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305118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392020</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11357</w:t>
            </w:r>
          </w:p>
        </w:tc>
        <w:tc>
          <w:tcPr>
            <w:tcW w:type="auto" w:w="1728"/>
          </w:tcPr>
          <w:p>
            <w:r>
              <w:t>verb</w:t>
            </w:r>
          </w:p>
        </w:tc>
        <w:tc>
          <w:tcPr>
            <w:tcW w:type="auto" w:w="1728"/>
          </w:tcPr>
          <w:p>
            <w:r>
              <w:t>הַקְרֵה־</w:t>
            </w:r>
          </w:p>
        </w:tc>
        <w:tc>
          <w:tcPr>
            <w:tcW w:type="auto" w:w="1728"/>
          </w:tcPr>
          <w:p>
            <w:r/>
          </w:p>
        </w:tc>
      </w:tr>
    </w:tbl>
    <w:p>
      <w:r>
        <w:br/>
      </w:r>
    </w:p>
    <w:p>
      <w:pPr>
        <w:pStyle w:val="Reference"/>
      </w:pPr>
      <w:hyperlink r:id="rId132">
        <w:r>
          <w:rPr/>
          <w:t>305248, Genesis 24:41</w:t>
        </w:r>
      </w:hyperlink>
    </w:p>
    <w:p>
      <w:pPr>
        <w:pStyle w:val="Hebrew"/>
      </w:pPr>
      <w:r>
        <w:t xml:space="preserve">אָ֤ז תִּנָּקֶה֙ מֵאָ֣לָתִ֔י </w:t>
      </w:r>
    </w:p>
    <w:p>
      <w:pPr>
        <w:pStyle w:val="Hebrew"/>
      </w:pPr>
      <w:r>
        <w:rPr>
          <w:color w:val="FF0000"/>
          <w:vertAlign w:val="superscript"/>
          <w:rtl/>
        </w:rPr>
        <w:t>11895</w:t>
      </w:r>
      <w:r>
        <w:rPr>
          <w:rFonts w:ascii="Times New Roman" w:hAnsi="Times New Roman"/>
          <w:color w:val="828282"/>
          <w:rtl/>
        </w:rPr>
        <w:t xml:space="preserve">אָ֤ז </w:t>
      </w:r>
      <w:r>
        <w:rPr>
          <w:color w:val="FF0000"/>
          <w:vertAlign w:val="superscript"/>
          <w:rtl/>
        </w:rPr>
        <w:t>11896</w:t>
      </w:r>
      <w:r>
        <w:rPr>
          <w:rFonts w:ascii="Times New Roman" w:hAnsi="Times New Roman"/>
          <w:color w:val="828282"/>
          <w:rtl/>
        </w:rPr>
        <w:t xml:space="preserve">תִּנָּקֶה֙ </w:t>
      </w:r>
      <w:r>
        <w:rPr>
          <w:color w:val="FF0000"/>
          <w:vertAlign w:val="superscript"/>
          <w:rtl/>
        </w:rPr>
        <w:t>11897</w:t>
      </w:r>
      <w:r>
        <w:rPr>
          <w:rFonts w:ascii="Times New Roman" w:hAnsi="Times New Roman"/>
          <w:color w:val="828282"/>
          <w:rtl/>
        </w:rPr>
        <w:t>מֵ</w:t>
      </w:r>
      <w:r>
        <w:rPr>
          <w:color w:val="FF0000"/>
          <w:vertAlign w:val="superscript"/>
          <w:rtl/>
        </w:rPr>
        <w:t>11898</w:t>
      </w:r>
      <w:r>
        <w:rPr>
          <w:rFonts w:ascii="Times New Roman" w:hAnsi="Times New Roman"/>
          <w:color w:val="828282"/>
          <w:rtl/>
        </w:rPr>
        <w:t xml:space="preserve">אָ֣לָתִ֔י </w:t>
      </w:r>
    </w:p>
    <w:p>
      <w:pPr>
        <w:pStyle w:val="Hebrew"/>
      </w:pPr>
      <w:r>
        <w:rPr>
          <w:color w:val="828282"/>
        </w:rPr>
        <w:t xml:space="preserve">אָ֤ז תִּנָּקֶה֙ מֵאָ֣לָתִ֔י כִּ֥י תָבֹ֖וא אֶל־מִשְׁפַּחְתִּ֑י וְאִם־לֹ֤א יִתְּנוּ֙ לָ֔ךְ וְהָיִ֥יתָ נָקִ֖י מֵאָלָתִֽי׃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305248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305248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392372</w:t>
            </w:r>
          </w:p>
        </w:tc>
        <w:tc>
          <w:tcPr>
            <w:tcW w:type="auto" w:w="1728"/>
          </w:tcPr>
          <w:p>
            <w:r>
              <w:t>time_phrase</w:t>
            </w:r>
          </w:p>
        </w:tc>
        <w:tc>
          <w:tcPr>
            <w:tcW w:type="auto" w:w="1728"/>
          </w:tcPr>
          <w:p>
            <w:r>
              <w:t xml:space="preserve">אָ֤ז </w:t>
            </w:r>
          </w:p>
        </w:tc>
        <w:tc>
          <w:tcPr>
            <w:tcW w:type="auto" w:w="1728"/>
          </w:tcPr>
          <w:p>
            <w:r/>
          </w:p>
        </w:tc>
      </w:tr>
      <w:tr>
        <w:tc>
          <w:tcPr>
            <w:tcW w:type="auto" w:w="1728"/>
          </w:tcPr>
          <w:p>
            <w:r>
              <w:t>tense</w:t>
            </w:r>
          </w:p>
        </w:tc>
        <w:tc>
          <w:tcPr>
            <w:tcW w:type="auto" w:w="1728"/>
          </w:tcPr>
          <w:p>
            <w:r>
              <w:t>11896</w:t>
            </w:r>
          </w:p>
        </w:tc>
        <w:tc>
          <w:tcPr>
            <w:tcW w:type="auto" w:w="1728"/>
          </w:tcPr>
          <w:p>
            <w:r>
              <w:t>verb</w:t>
            </w:r>
          </w:p>
        </w:tc>
        <w:tc>
          <w:tcPr>
            <w:tcW w:type="auto" w:w="1728"/>
          </w:tcPr>
          <w:p>
            <w:r>
              <w:t xml:space="preserve">תִּנָּקֶה֙ </w:t>
            </w:r>
          </w:p>
        </w:tc>
        <w:tc>
          <w:tcPr>
            <w:tcW w:type="auto" w:w="1728"/>
          </w:tcPr>
          <w:p>
            <w:r/>
          </w:p>
        </w:tc>
      </w:tr>
    </w:tbl>
    <w:p>
      <w:r>
        <w:br/>
      </w:r>
    </w:p>
    <w:p>
      <w:pPr>
        <w:pStyle w:val="Reference"/>
      </w:pPr>
      <w:hyperlink r:id="rId133">
        <w:r>
          <w:rPr/>
          <w:t>305252, Genesis 24:42</w:t>
        </w:r>
      </w:hyperlink>
    </w:p>
    <w:p>
      <w:pPr>
        <w:pStyle w:val="Hebrew"/>
      </w:pPr>
      <w:r>
        <w:t xml:space="preserve">וָאָבֹ֥א הַיֹּ֖ום אֶל־הָעָ֑יִן </w:t>
      </w:r>
    </w:p>
    <w:p>
      <w:pPr>
        <w:pStyle w:val="Hebrew"/>
      </w:pPr>
      <w:r>
        <w:rPr>
          <w:color w:val="FF0000"/>
          <w:vertAlign w:val="superscript"/>
          <w:rtl/>
        </w:rPr>
        <w:t>11913</w:t>
      </w:r>
      <w:r>
        <w:rPr>
          <w:rFonts w:ascii="Times New Roman" w:hAnsi="Times New Roman"/>
          <w:color w:val="828282"/>
          <w:rtl/>
        </w:rPr>
        <w:t>וָ</w:t>
      </w:r>
      <w:r>
        <w:rPr>
          <w:color w:val="FF0000"/>
          <w:vertAlign w:val="superscript"/>
          <w:rtl/>
        </w:rPr>
        <w:t>11914</w:t>
      </w:r>
      <w:r>
        <w:rPr>
          <w:rFonts w:ascii="Times New Roman" w:hAnsi="Times New Roman"/>
          <w:color w:val="828282"/>
          <w:rtl/>
        </w:rPr>
        <w:t xml:space="preserve">אָבֹ֥א </w:t>
      </w:r>
      <w:r>
        <w:rPr>
          <w:color w:val="FF0000"/>
          <w:vertAlign w:val="superscript"/>
          <w:rtl/>
        </w:rPr>
        <w:t>11915</w:t>
      </w:r>
      <w:r>
        <w:rPr>
          <w:rFonts w:ascii="Times New Roman" w:hAnsi="Times New Roman"/>
          <w:color w:val="828282"/>
          <w:rtl/>
        </w:rPr>
        <w:t>הַ</w:t>
      </w:r>
      <w:r>
        <w:rPr>
          <w:color w:val="FF0000"/>
          <w:vertAlign w:val="superscript"/>
          <w:rtl/>
        </w:rPr>
        <w:t>11916</w:t>
      </w:r>
      <w:r>
        <w:rPr>
          <w:rFonts w:ascii="Times New Roman" w:hAnsi="Times New Roman"/>
          <w:color w:val="828282"/>
          <w:rtl/>
        </w:rPr>
        <w:t xml:space="preserve">יֹּ֖ום </w:t>
      </w:r>
      <w:r>
        <w:rPr>
          <w:color w:val="FF0000"/>
          <w:vertAlign w:val="superscript"/>
          <w:rtl/>
        </w:rPr>
        <w:t>11917</w:t>
      </w:r>
      <w:r>
        <w:rPr>
          <w:rFonts w:ascii="Times New Roman" w:hAnsi="Times New Roman"/>
          <w:color w:val="828282"/>
          <w:rtl/>
        </w:rPr>
        <w:t>אֶל־</w:t>
      </w:r>
      <w:r>
        <w:rPr>
          <w:color w:val="FF0000"/>
          <w:vertAlign w:val="superscript"/>
          <w:rtl/>
        </w:rPr>
        <w:t>11918</w:t>
      </w:r>
      <w:r>
        <w:rPr>
          <w:rFonts w:ascii="Times New Roman" w:hAnsi="Times New Roman"/>
          <w:color w:val="828282"/>
          <w:rtl/>
        </w:rPr>
        <w:t>הָ</w:t>
      </w:r>
      <w:r>
        <w:rPr>
          <w:color w:val="FF0000"/>
          <w:vertAlign w:val="superscript"/>
          <w:rtl/>
        </w:rPr>
        <w:t>11919</w:t>
      </w:r>
      <w:r>
        <w:rPr>
          <w:rFonts w:ascii="Times New Roman" w:hAnsi="Times New Roman"/>
          <w:color w:val="828282"/>
          <w:rtl/>
        </w:rPr>
        <w:t xml:space="preserve">עָ֑יִן </w:t>
      </w:r>
    </w:p>
    <w:p>
      <w:pPr>
        <w:pStyle w:val="Hebrew"/>
      </w:pPr>
      <w:r>
        <w:rPr>
          <w:color w:val="828282"/>
        </w:rPr>
        <w:t xml:space="preserve">וָאָבֹ֥א הַיֹּ֖ום אֶל־הָעָ֑יִן וָאֹמַ֗ר יְהוָה֙ אֱלֹהֵי֙ אֲדֹנִ֣י אַבְרָהָ֔ם אִם־יֶשְׁךָ־נָּא֙ מַצְלִ֣יחַ דַּרְכִּ֔י אֲשֶׁ֥ר אָנֹכִ֖י הֹלֵ֥ךְ עָלֶֽיהָ׃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305252</w:t>
            </w:r>
          </w:p>
        </w:tc>
        <w:tc>
          <w:tcPr>
            <w:tcW w:type="auto" w:w="1728"/>
          </w:tcPr>
          <w:p>
            <w:r>
              <w:t>time_clause</w:t>
            </w:r>
          </w:p>
        </w:tc>
        <w:tc>
          <w:tcPr>
            <w:tcW w:type="auto" w:w="1728"/>
          </w:tcPr>
          <w:p>
            <w:r>
              <w:t>[clause]</w:t>
            </w:r>
          </w:p>
        </w:tc>
        <w:tc>
          <w:tcPr>
            <w:tcW w:type="auto" w:w="1728"/>
          </w:tcPr>
          <w:p>
            <w:r>
              <w:t>ach_di</w:t>
            </w:r>
          </w:p>
        </w:tc>
      </w:tr>
      <w:tr>
        <w:tc>
          <w:tcPr>
            <w:tcW w:type="auto" w:w="1728"/>
          </w:tcPr>
          <w:p>
            <w:r>
              <w:t>cl_type</w:t>
            </w:r>
          </w:p>
        </w:tc>
        <w:tc>
          <w:tcPr>
            <w:tcW w:type="auto" w:w="1728"/>
          </w:tcPr>
          <w:p>
            <w:r>
              <w:t>305252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392389</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11914</w:t>
            </w:r>
          </w:p>
        </w:tc>
        <w:tc>
          <w:tcPr>
            <w:tcW w:type="auto" w:w="1728"/>
          </w:tcPr>
          <w:p>
            <w:r>
              <w:t>verb</w:t>
            </w:r>
          </w:p>
        </w:tc>
        <w:tc>
          <w:tcPr>
            <w:tcW w:type="auto" w:w="1728"/>
          </w:tcPr>
          <w:p>
            <w:r>
              <w:t xml:space="preserve">אָבֹ֥א </w:t>
            </w:r>
          </w:p>
        </w:tc>
        <w:tc>
          <w:tcPr>
            <w:tcW w:type="auto" w:w="1728"/>
          </w:tcPr>
          <w:p>
            <w:r/>
          </w:p>
        </w:tc>
      </w:tr>
    </w:tbl>
    <w:p>
      <w:r>
        <w:br/>
      </w:r>
    </w:p>
    <w:p>
      <w:pPr>
        <w:pStyle w:val="Reference"/>
      </w:pPr>
      <w:hyperlink r:id="rId134">
        <w:r>
          <w:rPr/>
          <w:t>305297, Genesis 24:49</w:t>
        </w:r>
      </w:hyperlink>
    </w:p>
    <w:p>
      <w:pPr>
        <w:pStyle w:val="Hebrew"/>
      </w:pPr>
      <w:r>
        <w:t xml:space="preserve">וְ֠עַתָּה </w:t>
      </w:r>
    </w:p>
    <w:p>
      <w:pPr>
        <w:pStyle w:val="Hebrew"/>
      </w:pPr>
      <w:r>
        <w:rPr>
          <w:color w:val="FF0000"/>
          <w:vertAlign w:val="superscript"/>
          <w:rtl/>
        </w:rPr>
        <w:t>12081</w:t>
      </w:r>
      <w:r>
        <w:rPr>
          <w:rFonts w:ascii="Times New Roman" w:hAnsi="Times New Roman"/>
          <w:color w:val="828282"/>
          <w:rtl/>
        </w:rPr>
        <w:t>וְ֠</w:t>
      </w:r>
      <w:r>
        <w:rPr>
          <w:color w:val="FF0000"/>
          <w:vertAlign w:val="superscript"/>
          <w:rtl/>
        </w:rPr>
        <w:t>12082</w:t>
      </w:r>
      <w:r>
        <w:rPr>
          <w:rFonts w:ascii="Times New Roman" w:hAnsi="Times New Roman"/>
          <w:color w:val="828282"/>
          <w:rtl/>
        </w:rPr>
        <w:t xml:space="preserve">עַתָּה </w:t>
      </w:r>
    </w:p>
    <w:p>
      <w:pPr>
        <w:pStyle w:val="Hebrew"/>
      </w:pPr>
      <w:r>
        <w:rPr>
          <w:color w:val="828282"/>
        </w:rPr>
        <w:t xml:space="preserve">וְ֠עַתָּה אִם־יֶשְׁכֶ֨ם עֹשִׂ֜ים חֶ֧סֶד וֶֽאֱמֶ֛ת אֶת־אֲדֹנִ֖י הַגִּ֣ידוּ לִ֑י וְאִם־לֹ֕א הַגִּ֣ידוּ לִ֔י וְאֶפְנֶ֥ה עַל־יָמִ֖ין אֹ֥ו עַל־שְׂמֹֽאל׃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305297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305297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392509</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35">
        <w:r>
          <w:rPr/>
          <w:t>305323, Genesis 24:54</w:t>
        </w:r>
      </w:hyperlink>
    </w:p>
    <w:p>
      <w:pPr>
        <w:pStyle w:val="Hebrew"/>
      </w:pPr>
      <w:r>
        <w:t xml:space="preserve">וַיָּק֣וּמוּ בַבֹּ֔קֶר </w:t>
      </w:r>
    </w:p>
    <w:p>
      <w:pPr>
        <w:pStyle w:val="Hebrew"/>
      </w:pPr>
      <w:r>
        <w:rPr>
          <w:color w:val="FF0000"/>
          <w:vertAlign w:val="superscript"/>
          <w:rtl/>
        </w:rPr>
        <w:t>12190</w:t>
      </w:r>
      <w:r>
        <w:rPr>
          <w:rFonts w:ascii="Times New Roman" w:hAnsi="Times New Roman"/>
          <w:color w:val="828282"/>
          <w:rtl/>
        </w:rPr>
        <w:t>וַ</w:t>
      </w:r>
      <w:r>
        <w:rPr>
          <w:color w:val="FF0000"/>
          <w:vertAlign w:val="superscript"/>
          <w:rtl/>
        </w:rPr>
        <w:t>12191</w:t>
      </w:r>
      <w:r>
        <w:rPr>
          <w:rFonts w:ascii="Times New Roman" w:hAnsi="Times New Roman"/>
          <w:color w:val="828282"/>
          <w:rtl/>
        </w:rPr>
        <w:t xml:space="preserve">יָּק֣וּמוּ </w:t>
      </w:r>
      <w:r>
        <w:rPr>
          <w:color w:val="FF0000"/>
          <w:vertAlign w:val="superscript"/>
          <w:rtl/>
        </w:rPr>
        <w:t>12192</w:t>
      </w:r>
      <w:r>
        <w:rPr>
          <w:rFonts w:ascii="Times New Roman" w:hAnsi="Times New Roman"/>
          <w:color w:val="828282"/>
          <w:rtl/>
        </w:rPr>
        <w:t>בַ</w:t>
      </w:r>
      <w:r>
        <w:rPr>
          <w:color w:val="FF0000"/>
          <w:vertAlign w:val="superscript"/>
          <w:rtl/>
        </w:rPr>
        <w:t>12193</w:t>
      </w:r>
      <w:r>
        <w:rPr>
          <w:rFonts w:ascii="Times New Roman" w:hAnsi="Times New Roman"/>
          <w:color w:val="828282"/>
          <w:rtl/>
        </w:rPr>
      </w:r>
      <w:r>
        <w:rPr>
          <w:color w:val="FF0000"/>
          <w:vertAlign w:val="superscript"/>
          <w:rtl/>
        </w:rPr>
        <w:t>12194</w:t>
      </w:r>
      <w:r>
        <w:rPr>
          <w:rFonts w:ascii="Times New Roman" w:hAnsi="Times New Roman"/>
          <w:color w:val="828282"/>
          <w:rtl/>
        </w:rPr>
        <w:t xml:space="preserve">בֹּ֔קֶר </w:t>
      </w:r>
    </w:p>
    <w:p>
      <w:pPr>
        <w:pStyle w:val="Hebrew"/>
      </w:pPr>
      <w:r>
        <w:rPr>
          <w:color w:val="828282"/>
        </w:rPr>
        <w:t xml:space="preserve">וַיֹּאכְל֣וּ וַיִּשְׁתּ֗וּ ה֛וּא וְהָאֲנָשִׁ֥ים אֲשֶׁר־עִמֹּ֖ו וַיָּלִ֑ינוּ וַיָּק֣וּמוּ בַבֹּ֔קֶר וַיֹּ֖אמֶר שַׁלְּחֻ֥נִי לַֽאדֹנִֽי׃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305323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305323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392583</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12191</w:t>
            </w:r>
          </w:p>
        </w:tc>
        <w:tc>
          <w:tcPr>
            <w:tcW w:type="auto" w:w="1728"/>
          </w:tcPr>
          <w:p>
            <w:r>
              <w:t>verb</w:t>
            </w:r>
          </w:p>
        </w:tc>
        <w:tc>
          <w:tcPr>
            <w:tcW w:type="auto" w:w="1728"/>
          </w:tcPr>
          <w:p>
            <w:r>
              <w:t xml:space="preserve">יָּק֣וּמוּ </w:t>
            </w:r>
          </w:p>
        </w:tc>
        <w:tc>
          <w:tcPr>
            <w:tcW w:type="auto" w:w="1728"/>
          </w:tcPr>
          <w:p>
            <w:r/>
          </w:p>
        </w:tc>
      </w:tr>
    </w:tbl>
    <w:p>
      <w:r>
        <w:br/>
      </w:r>
    </w:p>
    <w:p>
      <w:pPr>
        <w:pStyle w:val="Reference"/>
      </w:pPr>
      <w:hyperlink r:id="rId136">
        <w:r>
          <w:rPr/>
          <w:t>305327, Genesis 24:55</w:t>
        </w:r>
      </w:hyperlink>
    </w:p>
    <w:p>
      <w:pPr>
        <w:pStyle w:val="Hebrew"/>
      </w:pPr>
      <w:r>
        <w:t xml:space="preserve">תֵּשֵׁ֨ב הַנַּעֲרָ֥ אִתָּ֛נוּ יָמִ֖ים אֹ֣ו עָשֹׂ֑ור </w:t>
      </w:r>
    </w:p>
    <w:p>
      <w:pPr>
        <w:pStyle w:val="Hebrew"/>
      </w:pPr>
      <w:r>
        <w:rPr>
          <w:color w:val="FF0000"/>
          <w:vertAlign w:val="superscript"/>
          <w:rtl/>
        </w:rPr>
        <w:t>12205</w:t>
      </w:r>
      <w:r>
        <w:rPr>
          <w:rFonts w:ascii="Times New Roman" w:hAnsi="Times New Roman"/>
          <w:color w:val="828282"/>
          <w:rtl/>
        </w:rPr>
        <w:t xml:space="preserve">תֵּשֵׁ֨ב </w:t>
      </w:r>
      <w:r>
        <w:rPr>
          <w:color w:val="FF0000"/>
          <w:vertAlign w:val="superscript"/>
          <w:rtl/>
        </w:rPr>
        <w:t>12206</w:t>
      </w:r>
      <w:r>
        <w:rPr>
          <w:rFonts w:ascii="Times New Roman" w:hAnsi="Times New Roman"/>
          <w:color w:val="828282"/>
          <w:rtl/>
        </w:rPr>
        <w:t>הַ</w:t>
      </w:r>
      <w:r>
        <w:rPr>
          <w:color w:val="FF0000"/>
          <w:vertAlign w:val="superscript"/>
          <w:rtl/>
        </w:rPr>
        <w:t>12207</w:t>
      </w:r>
      <w:r>
        <w:rPr>
          <w:rFonts w:ascii="Times New Roman" w:hAnsi="Times New Roman"/>
          <w:color w:val="828282"/>
          <w:rtl/>
        </w:rPr>
        <w:t xml:space="preserve">נַּעֲרָ֥ </w:t>
      </w:r>
      <w:r>
        <w:rPr>
          <w:color w:val="FF0000"/>
          <w:vertAlign w:val="superscript"/>
          <w:rtl/>
        </w:rPr>
        <w:t>12208</w:t>
      </w:r>
      <w:r>
        <w:rPr>
          <w:rFonts w:ascii="Times New Roman" w:hAnsi="Times New Roman"/>
          <w:color w:val="828282"/>
          <w:rtl/>
        </w:rPr>
        <w:t xml:space="preserve">אִתָּ֛נוּ </w:t>
      </w:r>
      <w:r>
        <w:rPr>
          <w:color w:val="FF0000"/>
          <w:vertAlign w:val="superscript"/>
          <w:rtl/>
        </w:rPr>
        <w:t>12209</w:t>
      </w:r>
      <w:r>
        <w:rPr>
          <w:rFonts w:ascii="Times New Roman" w:hAnsi="Times New Roman"/>
          <w:color w:val="828282"/>
          <w:rtl/>
        </w:rPr>
        <w:t xml:space="preserve">יָמִ֖ים </w:t>
      </w:r>
      <w:r>
        <w:rPr>
          <w:color w:val="FF0000"/>
          <w:vertAlign w:val="superscript"/>
          <w:rtl/>
        </w:rPr>
        <w:t>12210</w:t>
      </w:r>
      <w:r>
        <w:rPr>
          <w:rFonts w:ascii="Times New Roman" w:hAnsi="Times New Roman"/>
          <w:color w:val="828282"/>
          <w:rtl/>
        </w:rPr>
        <w:t xml:space="preserve">אֹ֣ו </w:t>
      </w:r>
      <w:r>
        <w:rPr>
          <w:color w:val="FF0000"/>
          <w:vertAlign w:val="superscript"/>
          <w:rtl/>
        </w:rPr>
        <w:t>12211</w:t>
      </w:r>
      <w:r>
        <w:rPr>
          <w:rFonts w:ascii="Times New Roman" w:hAnsi="Times New Roman"/>
          <w:color w:val="828282"/>
          <w:rtl/>
        </w:rPr>
        <w:t xml:space="preserve">עָשֹׂ֑ור </w:t>
      </w:r>
    </w:p>
    <w:p>
      <w:pPr>
        <w:pStyle w:val="Hebrew"/>
      </w:pPr>
      <w:r>
        <w:rPr>
          <w:color w:val="828282"/>
        </w:rPr>
        <w:t xml:space="preserve">וַיֹּ֤אמֶר אָחִ֨יהָ֙ וְאִמָּ֔הּ תֵּשֵׁ֨ב הַנַּעֲרָ֥ אִתָּ֛נוּ יָמִ֖ים אֹ֣ו עָשֹׂ֑ור אַחַ֖ר תֵּלֵֽךְ׃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305327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305327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392594</w:t>
            </w:r>
          </w:p>
        </w:tc>
        <w:tc>
          <w:tcPr>
            <w:tcW w:type="auto" w:w="1728"/>
          </w:tcPr>
          <w:p>
            <w:r>
              <w:t>time_phrase</w:t>
            </w:r>
          </w:p>
        </w:tc>
        <w:tc>
          <w:tcPr>
            <w:tcW w:type="auto" w:w="1728"/>
          </w:tcPr>
          <w:p>
            <w:r>
              <w:t xml:space="preserve">יָמִ֖ים אֹ֣ו עָשֹׂ֑ור </w:t>
            </w:r>
          </w:p>
        </w:tc>
        <w:tc>
          <w:tcPr>
            <w:tcW w:type="auto" w:w="1728"/>
          </w:tcPr>
          <w:p>
            <w:r/>
          </w:p>
        </w:tc>
      </w:tr>
      <w:tr>
        <w:tc>
          <w:tcPr>
            <w:tcW w:type="auto" w:w="1728"/>
          </w:tcPr>
          <w:p>
            <w:r>
              <w:t>tense</w:t>
            </w:r>
          </w:p>
        </w:tc>
        <w:tc>
          <w:tcPr>
            <w:tcW w:type="auto" w:w="1728"/>
          </w:tcPr>
          <w:p>
            <w:r>
              <w:t>12205</w:t>
            </w:r>
          </w:p>
        </w:tc>
        <w:tc>
          <w:tcPr>
            <w:tcW w:type="auto" w:w="1728"/>
          </w:tcPr>
          <w:p>
            <w:r>
              <w:t>verb</w:t>
            </w:r>
          </w:p>
        </w:tc>
        <w:tc>
          <w:tcPr>
            <w:tcW w:type="auto" w:w="1728"/>
          </w:tcPr>
          <w:p>
            <w:r>
              <w:t xml:space="preserve">תֵּשֵׁ֨ב </w:t>
            </w:r>
          </w:p>
        </w:tc>
        <w:tc>
          <w:tcPr>
            <w:tcW w:type="auto" w:w="1728"/>
          </w:tcPr>
          <w:p>
            <w:r/>
          </w:p>
        </w:tc>
      </w:tr>
    </w:tbl>
    <w:p>
      <w:r>
        <w:br/>
      </w:r>
    </w:p>
    <w:p>
      <w:pPr>
        <w:pStyle w:val="Reference"/>
      </w:pPr>
      <w:hyperlink r:id="rId136">
        <w:r>
          <w:rPr/>
          <w:t>305328, Genesis 24:55</w:t>
        </w:r>
      </w:hyperlink>
    </w:p>
    <w:p>
      <w:pPr>
        <w:pStyle w:val="Hebrew"/>
      </w:pPr>
      <w:r>
        <w:t xml:space="preserve">אַחַ֖ר תֵּלֵֽךְ׃ </w:t>
      </w:r>
    </w:p>
    <w:p>
      <w:pPr>
        <w:pStyle w:val="Hebrew"/>
      </w:pPr>
      <w:r>
        <w:rPr>
          <w:color w:val="FF0000"/>
          <w:vertAlign w:val="superscript"/>
          <w:rtl/>
        </w:rPr>
        <w:t>12212</w:t>
      </w:r>
      <w:r>
        <w:rPr>
          <w:rFonts w:ascii="Times New Roman" w:hAnsi="Times New Roman"/>
          <w:color w:val="828282"/>
          <w:rtl/>
        </w:rPr>
        <w:t xml:space="preserve">אַחַ֖ר </w:t>
      </w:r>
      <w:r>
        <w:rPr>
          <w:color w:val="FF0000"/>
          <w:vertAlign w:val="superscript"/>
          <w:rtl/>
        </w:rPr>
        <w:t>12213</w:t>
      </w:r>
      <w:r>
        <w:rPr>
          <w:rFonts w:ascii="Times New Roman" w:hAnsi="Times New Roman"/>
          <w:color w:val="828282"/>
          <w:rtl/>
        </w:rPr>
        <w:t xml:space="preserve">תֵּלֵֽךְ׃ </w:t>
      </w:r>
    </w:p>
    <w:p>
      <w:pPr>
        <w:pStyle w:val="Hebrew"/>
      </w:pPr>
      <w:r>
        <w:rPr>
          <w:color w:val="828282"/>
        </w:rPr>
        <w:t xml:space="preserve">וַיֹּ֤אמֶר אָחִ֨יהָ֙ וְאִמָּ֔הּ תֵּשֵׁ֨ב הַנַּעֲרָ֥ אִתָּ֛נוּ יָמִ֖ים אֹ֣ו עָשֹׂ֑ור אַחַ֖ר תֵּלֵֽךְ׃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305328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305328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392595</w:t>
            </w:r>
          </w:p>
        </w:tc>
        <w:tc>
          <w:tcPr>
            <w:tcW w:type="auto" w:w="1728"/>
          </w:tcPr>
          <w:p>
            <w:r>
              <w:t>time_phrase</w:t>
            </w:r>
          </w:p>
        </w:tc>
        <w:tc>
          <w:tcPr>
            <w:tcW w:type="auto" w:w="1728"/>
          </w:tcPr>
          <w:p>
            <w:r>
              <w:t xml:space="preserve">אַחַ֖ר </w:t>
            </w:r>
          </w:p>
        </w:tc>
        <w:tc>
          <w:tcPr>
            <w:tcW w:type="auto" w:w="1728"/>
          </w:tcPr>
          <w:p>
            <w:r/>
          </w:p>
        </w:tc>
      </w:tr>
      <w:tr>
        <w:tc>
          <w:tcPr>
            <w:tcW w:type="auto" w:w="1728"/>
          </w:tcPr>
          <w:p>
            <w:r>
              <w:t>tense</w:t>
            </w:r>
          </w:p>
        </w:tc>
        <w:tc>
          <w:tcPr>
            <w:tcW w:type="auto" w:w="1728"/>
          </w:tcPr>
          <w:p>
            <w:r>
              <w:t>12213</w:t>
            </w:r>
          </w:p>
        </w:tc>
        <w:tc>
          <w:tcPr>
            <w:tcW w:type="auto" w:w="1728"/>
          </w:tcPr>
          <w:p>
            <w:r>
              <w:t>verb</w:t>
            </w:r>
          </w:p>
        </w:tc>
        <w:tc>
          <w:tcPr>
            <w:tcW w:type="auto" w:w="1728"/>
          </w:tcPr>
          <w:p>
            <w:r>
              <w:t xml:space="preserve">תֵּלֵֽךְ׃ </w:t>
            </w:r>
          </w:p>
        </w:tc>
        <w:tc>
          <w:tcPr>
            <w:tcW w:type="auto" w:w="1728"/>
          </w:tcPr>
          <w:p>
            <w:r/>
          </w:p>
        </w:tc>
      </w:tr>
    </w:tbl>
    <w:p>
      <w:r>
        <w:br/>
      </w:r>
    </w:p>
    <w:p>
      <w:pPr>
        <w:pStyle w:val="Reference"/>
      </w:pPr>
      <w:hyperlink r:id="rId137">
        <w:r>
          <w:rPr/>
          <w:t>305405, Genesis 25:11</w:t>
        </w:r>
      </w:hyperlink>
    </w:p>
    <w:p>
      <w:pPr>
        <w:pStyle w:val="Hebrew"/>
      </w:pPr>
      <w:r>
        <w:t xml:space="preserve">וַיְהִ֗י אַחֲרֵי֙ מֹ֣ות אַבְרָהָ֔ם </w:t>
      </w:r>
    </w:p>
    <w:p>
      <w:pPr>
        <w:pStyle w:val="Hebrew"/>
      </w:pPr>
      <w:r>
        <w:rPr>
          <w:color w:val="FF0000"/>
          <w:vertAlign w:val="superscript"/>
          <w:rtl/>
        </w:rPr>
        <w:t>12589</w:t>
      </w:r>
      <w:r>
        <w:rPr>
          <w:rFonts w:ascii="Times New Roman" w:hAnsi="Times New Roman"/>
          <w:color w:val="828282"/>
          <w:rtl/>
        </w:rPr>
        <w:t>וַ</w:t>
      </w:r>
      <w:r>
        <w:rPr>
          <w:color w:val="FF0000"/>
          <w:vertAlign w:val="superscript"/>
          <w:rtl/>
        </w:rPr>
        <w:t>12590</w:t>
      </w:r>
      <w:r>
        <w:rPr>
          <w:rFonts w:ascii="Times New Roman" w:hAnsi="Times New Roman"/>
          <w:color w:val="828282"/>
          <w:rtl/>
        </w:rPr>
        <w:t xml:space="preserve">יְהִ֗י </w:t>
      </w:r>
      <w:r>
        <w:rPr>
          <w:color w:val="FF0000"/>
          <w:vertAlign w:val="superscript"/>
          <w:rtl/>
        </w:rPr>
        <w:t>12591</w:t>
      </w:r>
      <w:r>
        <w:rPr>
          <w:rFonts w:ascii="Times New Roman" w:hAnsi="Times New Roman"/>
          <w:color w:val="828282"/>
          <w:rtl/>
        </w:rPr>
        <w:t xml:space="preserve">אַחֲרֵי֙ </w:t>
      </w:r>
      <w:r>
        <w:rPr>
          <w:color w:val="FF0000"/>
          <w:vertAlign w:val="superscript"/>
          <w:rtl/>
        </w:rPr>
        <w:t>12592</w:t>
      </w:r>
      <w:r>
        <w:rPr>
          <w:rFonts w:ascii="Times New Roman" w:hAnsi="Times New Roman"/>
          <w:color w:val="828282"/>
          <w:rtl/>
        </w:rPr>
        <w:t xml:space="preserve">מֹ֣ות </w:t>
      </w:r>
      <w:r>
        <w:rPr>
          <w:color w:val="FF0000"/>
          <w:vertAlign w:val="superscript"/>
          <w:rtl/>
        </w:rPr>
        <w:t>12593</w:t>
      </w:r>
      <w:r>
        <w:rPr>
          <w:rFonts w:ascii="Times New Roman" w:hAnsi="Times New Roman"/>
          <w:color w:val="828282"/>
          <w:rtl/>
        </w:rPr>
        <w:t xml:space="preserve">אַבְרָהָ֔ם </w:t>
      </w:r>
    </w:p>
    <w:p>
      <w:pPr>
        <w:pStyle w:val="Hebrew"/>
      </w:pPr>
      <w:r>
        <w:rPr>
          <w:color w:val="828282"/>
        </w:rPr>
        <w:t xml:space="preserve">וַיְהִ֗י אַחֲרֵי֙ מֹ֣ות אַבְרָהָ֔ם וַיְבָ֥רֶךְ אֱלֹהִ֖ים אֶת־יִצְחָ֣ק בְּנֹ֑ו וַיֵּ֣שֶׁב יִצְחָ֔ק עִם־בְּאֵ֥ר לַחַ֖י רֹאִֽי׃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305405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305405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392819</w:t>
            </w:r>
          </w:p>
        </w:tc>
        <w:tc>
          <w:tcPr>
            <w:tcW w:type="auto" w:w="1728"/>
          </w:tcPr>
          <w:p>
            <w:r>
              <w:t>time_phrase</w:t>
            </w:r>
          </w:p>
        </w:tc>
        <w:tc>
          <w:tcPr>
            <w:tcW w:type="auto" w:w="1728"/>
          </w:tcPr>
          <w:p>
            <w:r>
              <w:t xml:space="preserve">אַחֲרֵי֙ מֹ֣ות אַבְרָהָ֔ם </w:t>
            </w:r>
          </w:p>
        </w:tc>
        <w:tc>
          <w:tcPr>
            <w:tcW w:type="auto" w:w="1728"/>
          </w:tcPr>
          <w:p>
            <w:r/>
          </w:p>
        </w:tc>
      </w:tr>
      <w:tr>
        <w:tc>
          <w:tcPr>
            <w:tcW w:type="auto" w:w="1728"/>
          </w:tcPr>
          <w:p>
            <w:r>
              <w:t>tense</w:t>
            </w:r>
          </w:p>
        </w:tc>
        <w:tc>
          <w:tcPr>
            <w:tcW w:type="auto" w:w="1728"/>
          </w:tcPr>
          <w:p>
            <w:r>
              <w:t>12590</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38">
        <w:r>
          <w:rPr/>
          <w:t>305452, Genesis 25:26</w:t>
        </w:r>
      </w:hyperlink>
    </w:p>
    <w:p>
      <w:pPr>
        <w:pStyle w:val="Hebrew"/>
      </w:pPr>
      <w:r>
        <w:t xml:space="preserve">וְאַֽחֲרֵי־כֵ֞ן יָצָ֣א אָחִ֗יו </w:t>
      </w:r>
    </w:p>
    <w:p>
      <w:pPr>
        <w:pStyle w:val="Hebrew"/>
      </w:pPr>
      <w:r>
        <w:rPr>
          <w:color w:val="FF0000"/>
          <w:vertAlign w:val="superscript"/>
          <w:rtl/>
        </w:rPr>
        <w:t>12825</w:t>
      </w:r>
      <w:r>
        <w:rPr>
          <w:rFonts w:ascii="Times New Roman" w:hAnsi="Times New Roman"/>
          <w:color w:val="828282"/>
          <w:rtl/>
        </w:rPr>
        <w:t>וְ</w:t>
      </w:r>
      <w:r>
        <w:rPr>
          <w:color w:val="FF0000"/>
          <w:vertAlign w:val="superscript"/>
          <w:rtl/>
        </w:rPr>
        <w:t>12826</w:t>
      </w:r>
      <w:r>
        <w:rPr>
          <w:rFonts w:ascii="Times New Roman" w:hAnsi="Times New Roman"/>
          <w:color w:val="828282"/>
          <w:rtl/>
        </w:rPr>
        <w:t>אַֽחֲרֵי־</w:t>
      </w:r>
      <w:r>
        <w:rPr>
          <w:color w:val="FF0000"/>
          <w:vertAlign w:val="superscript"/>
          <w:rtl/>
        </w:rPr>
        <w:t>12827</w:t>
      </w:r>
      <w:r>
        <w:rPr>
          <w:rFonts w:ascii="Times New Roman" w:hAnsi="Times New Roman"/>
          <w:color w:val="828282"/>
          <w:rtl/>
        </w:rPr>
        <w:t xml:space="preserve">כֵ֞ן </w:t>
      </w:r>
      <w:r>
        <w:rPr>
          <w:color w:val="FF0000"/>
          <w:vertAlign w:val="superscript"/>
          <w:rtl/>
        </w:rPr>
        <w:t>12828</w:t>
      </w:r>
      <w:r>
        <w:rPr>
          <w:rFonts w:ascii="Times New Roman" w:hAnsi="Times New Roman"/>
          <w:color w:val="828282"/>
          <w:rtl/>
        </w:rPr>
        <w:t xml:space="preserve">יָצָ֣א </w:t>
      </w:r>
      <w:r>
        <w:rPr>
          <w:color w:val="FF0000"/>
          <w:vertAlign w:val="superscript"/>
          <w:rtl/>
        </w:rPr>
        <w:t>12829</w:t>
      </w:r>
      <w:r>
        <w:rPr>
          <w:rFonts w:ascii="Times New Roman" w:hAnsi="Times New Roman"/>
          <w:color w:val="828282"/>
          <w:rtl/>
        </w:rPr>
        <w:t xml:space="preserve">אָחִ֗יו </w:t>
      </w:r>
    </w:p>
    <w:p>
      <w:pPr>
        <w:pStyle w:val="Hebrew"/>
      </w:pPr>
      <w:r>
        <w:rPr>
          <w:color w:val="828282"/>
        </w:rPr>
        <w:t xml:space="preserve">וְאַֽחֲרֵי־כֵ֞ן יָצָ֣א אָחִ֗יו וְיָדֹ֤ו אֹחֶ֨זֶת֙ בַּעֲקֵ֣ב עֵשָׂ֔ו וַיִּקְרָ֥א שְׁמֹ֖ו יַעֲקֹ֑ב וְיִצְחָ֛ק בֶּן־שִׁשִּׁ֥ים שָׁנָ֖ה בְּלֶ֥דֶת 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305452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305452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392952</w:t>
            </w:r>
          </w:p>
        </w:tc>
        <w:tc>
          <w:tcPr>
            <w:tcW w:type="auto" w:w="1728"/>
          </w:tcPr>
          <w:p>
            <w:r>
              <w:t>time_phrase</w:t>
            </w:r>
          </w:p>
        </w:tc>
        <w:tc>
          <w:tcPr>
            <w:tcW w:type="auto" w:w="1728"/>
          </w:tcPr>
          <w:p>
            <w:r>
              <w:t xml:space="preserve">אַֽחֲרֵי־כֵ֞ן </w:t>
            </w:r>
          </w:p>
        </w:tc>
        <w:tc>
          <w:tcPr>
            <w:tcW w:type="auto" w:w="1728"/>
          </w:tcPr>
          <w:p>
            <w:r/>
          </w:p>
        </w:tc>
      </w:tr>
      <w:tr>
        <w:tc>
          <w:tcPr>
            <w:tcW w:type="auto" w:w="1728"/>
          </w:tcPr>
          <w:p>
            <w:r>
              <w:t>tense</w:t>
            </w:r>
          </w:p>
        </w:tc>
        <w:tc>
          <w:tcPr>
            <w:tcW w:type="auto" w:w="1728"/>
          </w:tcPr>
          <w:p>
            <w:r>
              <w:t>12828</w:t>
            </w:r>
          </w:p>
        </w:tc>
        <w:tc>
          <w:tcPr>
            <w:tcW w:type="auto" w:w="1728"/>
          </w:tcPr>
          <w:p>
            <w:r>
              <w:t>verb</w:t>
            </w:r>
          </w:p>
        </w:tc>
        <w:tc>
          <w:tcPr>
            <w:tcW w:type="auto" w:w="1728"/>
          </w:tcPr>
          <w:p>
            <w:r>
              <w:t xml:space="preserve">יָצָ֣א </w:t>
            </w:r>
          </w:p>
        </w:tc>
        <w:tc>
          <w:tcPr>
            <w:tcW w:type="auto" w:w="1728"/>
          </w:tcPr>
          <w:p>
            <w:r/>
          </w:p>
        </w:tc>
      </w:tr>
    </w:tbl>
    <w:p>
      <w:r>
        <w:br/>
      </w:r>
    </w:p>
    <w:p>
      <w:pPr>
        <w:pStyle w:val="Reference"/>
      </w:pPr>
      <w:hyperlink r:id="rId139">
        <w:r>
          <w:rPr/>
          <w:t>305474, Genesis 25:31</w:t>
        </w:r>
      </w:hyperlink>
    </w:p>
    <w:p>
      <w:pPr>
        <w:pStyle w:val="Hebrew"/>
      </w:pPr>
      <w:r>
        <w:t xml:space="preserve">מִכְרָ֥ה כַיֹּ֛ום אֶת־בְּכֹֽרָתְךָ֖ לִֽי׃ </w:t>
      </w:r>
    </w:p>
    <w:p>
      <w:pPr>
        <w:pStyle w:val="Hebrew"/>
      </w:pPr>
      <w:r>
        <w:rPr>
          <w:color w:val="FF0000"/>
          <w:vertAlign w:val="superscript"/>
          <w:rtl/>
        </w:rPr>
        <w:t>12918</w:t>
      </w:r>
      <w:r>
        <w:rPr>
          <w:rFonts w:ascii="Times New Roman" w:hAnsi="Times New Roman"/>
          <w:color w:val="828282"/>
          <w:rtl/>
        </w:rPr>
        <w:t xml:space="preserve">מִכְרָ֥ה </w:t>
      </w:r>
      <w:r>
        <w:rPr>
          <w:color w:val="FF0000"/>
          <w:vertAlign w:val="superscript"/>
          <w:rtl/>
        </w:rPr>
        <w:t>12919</w:t>
      </w:r>
      <w:r>
        <w:rPr>
          <w:rFonts w:ascii="Times New Roman" w:hAnsi="Times New Roman"/>
          <w:color w:val="828282"/>
          <w:rtl/>
        </w:rPr>
        <w:t>כַ</w:t>
      </w:r>
      <w:r>
        <w:rPr>
          <w:color w:val="FF0000"/>
          <w:vertAlign w:val="superscript"/>
          <w:rtl/>
        </w:rPr>
        <w:t>12920</w:t>
      </w:r>
      <w:r>
        <w:rPr>
          <w:rFonts w:ascii="Times New Roman" w:hAnsi="Times New Roman"/>
          <w:color w:val="828282"/>
          <w:rtl/>
        </w:rPr>
      </w:r>
      <w:r>
        <w:rPr>
          <w:color w:val="FF0000"/>
          <w:vertAlign w:val="superscript"/>
          <w:rtl/>
        </w:rPr>
        <w:t>12921</w:t>
      </w:r>
      <w:r>
        <w:rPr>
          <w:rFonts w:ascii="Times New Roman" w:hAnsi="Times New Roman"/>
          <w:color w:val="828282"/>
          <w:rtl/>
        </w:rPr>
        <w:t xml:space="preserve">יֹּ֛ום </w:t>
      </w:r>
      <w:r>
        <w:rPr>
          <w:color w:val="FF0000"/>
          <w:vertAlign w:val="superscript"/>
          <w:rtl/>
        </w:rPr>
        <w:t>12922</w:t>
      </w:r>
      <w:r>
        <w:rPr>
          <w:rFonts w:ascii="Times New Roman" w:hAnsi="Times New Roman"/>
          <w:color w:val="828282"/>
          <w:rtl/>
        </w:rPr>
        <w:t>אֶת־</w:t>
      </w:r>
      <w:r>
        <w:rPr>
          <w:color w:val="FF0000"/>
          <w:vertAlign w:val="superscript"/>
          <w:rtl/>
        </w:rPr>
        <w:t>12923</w:t>
      </w:r>
      <w:r>
        <w:rPr>
          <w:rFonts w:ascii="Times New Roman" w:hAnsi="Times New Roman"/>
          <w:color w:val="828282"/>
          <w:rtl/>
        </w:rPr>
        <w:t xml:space="preserve">בְּכֹֽרָתְךָ֖ </w:t>
      </w:r>
      <w:r>
        <w:rPr>
          <w:color w:val="FF0000"/>
          <w:vertAlign w:val="superscript"/>
          <w:rtl/>
        </w:rPr>
        <w:t>12924</w:t>
      </w:r>
      <w:r>
        <w:rPr>
          <w:rFonts w:ascii="Times New Roman" w:hAnsi="Times New Roman"/>
          <w:color w:val="828282"/>
          <w:rtl/>
        </w:rPr>
        <w:t xml:space="preserve">לִֽי׃ </w:t>
      </w:r>
    </w:p>
    <w:p>
      <w:pPr>
        <w:pStyle w:val="Hebrew"/>
      </w:pPr>
      <w:r>
        <w:rPr>
          <w:color w:val="828282"/>
        </w:rPr>
        <w:t xml:space="preserve">וַיֹּ֖אמֶר יַעֲקֹ֑ב מִכְרָ֥ה כַיֹּ֛ום אֶת־בְּכֹֽרָתְךָ֖ 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305474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305474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393023</w:t>
            </w:r>
          </w:p>
        </w:tc>
        <w:tc>
          <w:tcPr>
            <w:tcW w:type="auto" w:w="1728"/>
          </w:tcPr>
          <w:p>
            <w:r>
              <w:t>time_phrase</w:t>
            </w:r>
          </w:p>
        </w:tc>
        <w:tc>
          <w:tcPr>
            <w:tcW w:type="auto" w:w="1728"/>
          </w:tcPr>
          <w:p>
            <w:r>
              <w:t xml:space="preserve">כַיֹּ֛ום </w:t>
            </w:r>
          </w:p>
        </w:tc>
        <w:tc>
          <w:tcPr>
            <w:tcW w:type="auto" w:w="1728"/>
          </w:tcPr>
          <w:p>
            <w:r/>
          </w:p>
        </w:tc>
      </w:tr>
      <w:tr>
        <w:tc>
          <w:tcPr>
            <w:tcW w:type="auto" w:w="1728"/>
          </w:tcPr>
          <w:p>
            <w:r>
              <w:t>tense</w:t>
            </w:r>
          </w:p>
        </w:tc>
        <w:tc>
          <w:tcPr>
            <w:tcW w:type="auto" w:w="1728"/>
          </w:tcPr>
          <w:p>
            <w:r>
              <w:t>12918</w:t>
            </w:r>
          </w:p>
        </w:tc>
        <w:tc>
          <w:tcPr>
            <w:tcW w:type="auto" w:w="1728"/>
          </w:tcPr>
          <w:p>
            <w:r>
              <w:t>verb</w:t>
            </w:r>
          </w:p>
        </w:tc>
        <w:tc>
          <w:tcPr>
            <w:tcW w:type="auto" w:w="1728"/>
          </w:tcPr>
          <w:p>
            <w:r>
              <w:t xml:space="preserve">מִכְרָ֥ה </w:t>
            </w:r>
          </w:p>
        </w:tc>
        <w:tc>
          <w:tcPr>
            <w:tcW w:type="auto" w:w="1728"/>
          </w:tcPr>
          <w:p>
            <w:r/>
          </w:p>
        </w:tc>
      </w:tr>
    </w:tbl>
    <w:p>
      <w:r>
        <w:br/>
      </w:r>
    </w:p>
    <w:p>
      <w:pPr>
        <w:pStyle w:val="Reference"/>
      </w:pPr>
      <w:hyperlink r:id="rId140">
        <w:r>
          <w:rPr/>
          <w:t>305480, Genesis 25:33</w:t>
        </w:r>
      </w:hyperlink>
    </w:p>
    <w:p>
      <w:pPr>
        <w:pStyle w:val="Hebrew"/>
      </w:pPr>
      <w:r>
        <w:t xml:space="preserve">הִשָּׁ֤בְעָה לִּי֙ כַּיֹּ֔ום </w:t>
      </w:r>
    </w:p>
    <w:p>
      <w:pPr>
        <w:pStyle w:val="Hebrew"/>
      </w:pPr>
      <w:r>
        <w:rPr>
          <w:color w:val="FF0000"/>
          <w:vertAlign w:val="superscript"/>
          <w:rtl/>
        </w:rPr>
        <w:t>12941</w:t>
      </w:r>
      <w:r>
        <w:rPr>
          <w:rFonts w:ascii="Times New Roman" w:hAnsi="Times New Roman"/>
          <w:color w:val="828282"/>
          <w:rtl/>
        </w:rPr>
        <w:t xml:space="preserve">הִשָּׁ֤בְעָה </w:t>
      </w:r>
      <w:r>
        <w:rPr>
          <w:color w:val="FF0000"/>
          <w:vertAlign w:val="superscript"/>
          <w:rtl/>
        </w:rPr>
        <w:t>12942</w:t>
      </w:r>
      <w:r>
        <w:rPr>
          <w:rFonts w:ascii="Times New Roman" w:hAnsi="Times New Roman"/>
          <w:color w:val="828282"/>
          <w:rtl/>
        </w:rPr>
        <w:t xml:space="preserve">לִּי֙ </w:t>
      </w:r>
      <w:r>
        <w:rPr>
          <w:color w:val="FF0000"/>
          <w:vertAlign w:val="superscript"/>
          <w:rtl/>
        </w:rPr>
        <w:t>12943</w:t>
      </w:r>
      <w:r>
        <w:rPr>
          <w:rFonts w:ascii="Times New Roman" w:hAnsi="Times New Roman"/>
          <w:color w:val="828282"/>
          <w:rtl/>
        </w:rPr>
        <w:t>כַּ</w:t>
      </w:r>
      <w:r>
        <w:rPr>
          <w:color w:val="FF0000"/>
          <w:vertAlign w:val="superscript"/>
          <w:rtl/>
        </w:rPr>
        <w:t>12944</w:t>
      </w:r>
      <w:r>
        <w:rPr>
          <w:rFonts w:ascii="Times New Roman" w:hAnsi="Times New Roman"/>
          <w:color w:val="828282"/>
          <w:rtl/>
        </w:rPr>
      </w:r>
      <w:r>
        <w:rPr>
          <w:color w:val="FF0000"/>
          <w:vertAlign w:val="superscript"/>
          <w:rtl/>
        </w:rPr>
        <w:t>12945</w:t>
      </w:r>
      <w:r>
        <w:rPr>
          <w:rFonts w:ascii="Times New Roman" w:hAnsi="Times New Roman"/>
          <w:color w:val="828282"/>
          <w:rtl/>
        </w:rPr>
        <w:t xml:space="preserve">יֹּ֔ום </w:t>
      </w:r>
    </w:p>
    <w:p>
      <w:pPr>
        <w:pStyle w:val="Hebrew"/>
      </w:pPr>
      <w:r>
        <w:rPr>
          <w:color w:val="828282"/>
        </w:rPr>
        <w:t xml:space="preserve">וַיֹּ֣אמֶר יַעֲקֹ֗ב הִשָּׁ֤בְעָה לִּי֙ כַּיֹּ֔ום וַיִּשָּׁבַ֖ע לֹ֑ו וַיִּמְכֹּ֥ר אֶת־בְּכֹרָתֹ֖ו לְיַעֲקֹֽב׃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305480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305480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393042</w:t>
            </w:r>
          </w:p>
        </w:tc>
        <w:tc>
          <w:tcPr>
            <w:tcW w:type="auto" w:w="1728"/>
          </w:tcPr>
          <w:p>
            <w:r>
              <w:t>time_phrase</w:t>
            </w:r>
          </w:p>
        </w:tc>
        <w:tc>
          <w:tcPr>
            <w:tcW w:type="auto" w:w="1728"/>
          </w:tcPr>
          <w:p>
            <w:r>
              <w:t xml:space="preserve">כַּיֹּ֔ום </w:t>
            </w:r>
          </w:p>
        </w:tc>
        <w:tc>
          <w:tcPr>
            <w:tcW w:type="auto" w:w="1728"/>
          </w:tcPr>
          <w:p>
            <w:r/>
          </w:p>
        </w:tc>
      </w:tr>
      <w:tr>
        <w:tc>
          <w:tcPr>
            <w:tcW w:type="auto" w:w="1728"/>
          </w:tcPr>
          <w:p>
            <w:r>
              <w:t>tense</w:t>
            </w:r>
          </w:p>
        </w:tc>
        <w:tc>
          <w:tcPr>
            <w:tcW w:type="auto" w:w="1728"/>
          </w:tcPr>
          <w:p>
            <w:r>
              <w:t>12941</w:t>
            </w:r>
          </w:p>
        </w:tc>
        <w:tc>
          <w:tcPr>
            <w:tcW w:type="auto" w:w="1728"/>
          </w:tcPr>
          <w:p>
            <w:r>
              <w:t>verb</w:t>
            </w:r>
          </w:p>
        </w:tc>
        <w:tc>
          <w:tcPr>
            <w:tcW w:type="auto" w:w="1728"/>
          </w:tcPr>
          <w:p>
            <w:r>
              <w:t xml:space="preserve">הִשָּׁ֤בְעָה </w:t>
            </w:r>
          </w:p>
        </w:tc>
        <w:tc>
          <w:tcPr>
            <w:tcW w:type="auto" w:w="1728"/>
          </w:tcPr>
          <w:p>
            <w:r/>
          </w:p>
        </w:tc>
      </w:tr>
    </w:tbl>
    <w:p>
      <w:r>
        <w:br/>
      </w:r>
    </w:p>
    <w:p>
      <w:pPr>
        <w:pStyle w:val="Reference"/>
      </w:pPr>
      <w:hyperlink r:id="rId141">
        <w:r>
          <w:rPr/>
          <w:t>305539, Genesis 26:12</w:t>
        </w:r>
      </w:hyperlink>
    </w:p>
    <w:p>
      <w:pPr>
        <w:pStyle w:val="Hebrew"/>
      </w:pPr>
      <w:r>
        <w:t xml:space="preserve">וַיִּמְצָ֛א בַּשָּׁנָ֥ה הַהִ֖וא מֵאָ֣ה שְׁעָרִ֑ים </w:t>
      </w:r>
    </w:p>
    <w:p>
      <w:pPr>
        <w:pStyle w:val="Hebrew"/>
      </w:pPr>
      <w:r>
        <w:rPr>
          <w:color w:val="FF0000"/>
          <w:vertAlign w:val="superscript"/>
          <w:rtl/>
        </w:rPr>
        <w:t>13222</w:t>
      </w:r>
      <w:r>
        <w:rPr>
          <w:rFonts w:ascii="Times New Roman" w:hAnsi="Times New Roman"/>
          <w:color w:val="828282"/>
          <w:rtl/>
        </w:rPr>
        <w:t>וַ</w:t>
      </w:r>
      <w:r>
        <w:rPr>
          <w:color w:val="FF0000"/>
          <w:vertAlign w:val="superscript"/>
          <w:rtl/>
        </w:rPr>
        <w:t>13223</w:t>
      </w:r>
      <w:r>
        <w:rPr>
          <w:rFonts w:ascii="Times New Roman" w:hAnsi="Times New Roman"/>
          <w:color w:val="828282"/>
          <w:rtl/>
        </w:rPr>
        <w:t xml:space="preserve">יִּמְצָ֛א </w:t>
      </w:r>
      <w:r>
        <w:rPr>
          <w:color w:val="FF0000"/>
          <w:vertAlign w:val="superscript"/>
          <w:rtl/>
        </w:rPr>
        <w:t>13224</w:t>
      </w:r>
      <w:r>
        <w:rPr>
          <w:rFonts w:ascii="Times New Roman" w:hAnsi="Times New Roman"/>
          <w:color w:val="828282"/>
          <w:rtl/>
        </w:rPr>
        <w:t>בַּ</w:t>
      </w:r>
      <w:r>
        <w:rPr>
          <w:color w:val="FF0000"/>
          <w:vertAlign w:val="superscript"/>
          <w:rtl/>
        </w:rPr>
        <w:t>13225</w:t>
      </w:r>
      <w:r>
        <w:rPr>
          <w:rFonts w:ascii="Times New Roman" w:hAnsi="Times New Roman"/>
          <w:color w:val="828282"/>
          <w:rtl/>
        </w:rPr>
      </w:r>
      <w:r>
        <w:rPr>
          <w:color w:val="FF0000"/>
          <w:vertAlign w:val="superscript"/>
          <w:rtl/>
        </w:rPr>
        <w:t>13226</w:t>
      </w:r>
      <w:r>
        <w:rPr>
          <w:rFonts w:ascii="Times New Roman" w:hAnsi="Times New Roman"/>
          <w:color w:val="828282"/>
          <w:rtl/>
        </w:rPr>
        <w:t xml:space="preserve">שָּׁנָ֥ה </w:t>
      </w:r>
      <w:r>
        <w:rPr>
          <w:color w:val="FF0000"/>
          <w:vertAlign w:val="superscript"/>
          <w:rtl/>
        </w:rPr>
        <w:t>13227</w:t>
      </w:r>
      <w:r>
        <w:rPr>
          <w:rFonts w:ascii="Times New Roman" w:hAnsi="Times New Roman"/>
          <w:color w:val="828282"/>
          <w:rtl/>
        </w:rPr>
        <w:t>הַ</w:t>
      </w:r>
      <w:r>
        <w:rPr>
          <w:color w:val="FF0000"/>
          <w:vertAlign w:val="superscript"/>
          <w:rtl/>
        </w:rPr>
        <w:t>13228</w:t>
      </w:r>
      <w:r>
        <w:rPr>
          <w:rFonts w:ascii="Times New Roman" w:hAnsi="Times New Roman"/>
          <w:color w:val="828282"/>
          <w:rtl/>
        </w:rPr>
        <w:t xml:space="preserve">הִ֖וא </w:t>
      </w:r>
      <w:r>
        <w:rPr>
          <w:color w:val="FF0000"/>
          <w:vertAlign w:val="superscript"/>
          <w:rtl/>
        </w:rPr>
        <w:t>13229</w:t>
      </w:r>
      <w:r>
        <w:rPr>
          <w:rFonts w:ascii="Times New Roman" w:hAnsi="Times New Roman"/>
          <w:color w:val="828282"/>
          <w:rtl/>
        </w:rPr>
        <w:t xml:space="preserve">מֵאָ֣ה </w:t>
      </w:r>
      <w:r>
        <w:rPr>
          <w:color w:val="FF0000"/>
          <w:vertAlign w:val="superscript"/>
          <w:rtl/>
        </w:rPr>
        <w:t>13230</w:t>
      </w:r>
      <w:r>
        <w:rPr>
          <w:rFonts w:ascii="Times New Roman" w:hAnsi="Times New Roman"/>
          <w:color w:val="828282"/>
          <w:rtl/>
        </w:rPr>
        <w:t xml:space="preserve">שְׁעָרִ֑ים </w:t>
      </w:r>
    </w:p>
    <w:p>
      <w:pPr>
        <w:pStyle w:val="Hebrew"/>
      </w:pPr>
      <w:r>
        <w:rPr>
          <w:color w:val="828282"/>
        </w:rPr>
        <w:t xml:space="preserve">וַיִּזְרַ֤ע יִצְחָק֙ בָּאָ֣רֶץ הַהִ֔וא וַיִּמְצָ֛א בַּשָּׁנָ֥ה הַהִ֖וא מֵאָ֣ה שְׁעָרִ֑ים וַֽיְבָרֲכֵ֖הוּ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305539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305539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393225</w:t>
            </w:r>
          </w:p>
        </w:tc>
        <w:tc>
          <w:tcPr>
            <w:tcW w:type="auto" w:w="1728"/>
          </w:tcPr>
          <w:p>
            <w:r>
              <w:t>time_phrase</w:t>
            </w:r>
          </w:p>
        </w:tc>
        <w:tc>
          <w:tcPr>
            <w:tcW w:type="auto" w:w="1728"/>
          </w:tcPr>
          <w:p>
            <w:r>
              <w:t xml:space="preserve">בַּשָּׁנָ֥ה הַהִ֖וא </w:t>
            </w:r>
          </w:p>
        </w:tc>
        <w:tc>
          <w:tcPr>
            <w:tcW w:type="auto" w:w="1728"/>
          </w:tcPr>
          <w:p>
            <w:r/>
          </w:p>
        </w:tc>
      </w:tr>
      <w:tr>
        <w:tc>
          <w:tcPr>
            <w:tcW w:type="auto" w:w="1728"/>
          </w:tcPr>
          <w:p>
            <w:r>
              <w:t>tense</w:t>
            </w:r>
          </w:p>
        </w:tc>
        <w:tc>
          <w:tcPr>
            <w:tcW w:type="auto" w:w="1728"/>
          </w:tcPr>
          <w:p>
            <w:r>
              <w:t>13223</w:t>
            </w:r>
          </w:p>
        </w:tc>
        <w:tc>
          <w:tcPr>
            <w:tcW w:type="auto" w:w="1728"/>
          </w:tcPr>
          <w:p>
            <w:r>
              <w:t>verb</w:t>
            </w:r>
          </w:p>
        </w:tc>
        <w:tc>
          <w:tcPr>
            <w:tcW w:type="auto" w:w="1728"/>
          </w:tcPr>
          <w:p>
            <w:r>
              <w:t xml:space="preserve">יִּמְצָ֛א </w:t>
            </w:r>
          </w:p>
        </w:tc>
        <w:tc>
          <w:tcPr>
            <w:tcW w:type="auto" w:w="1728"/>
          </w:tcPr>
          <w:p>
            <w:r/>
          </w:p>
        </w:tc>
      </w:tr>
    </w:tbl>
    <w:p>
      <w:r>
        <w:br/>
      </w:r>
    </w:p>
    <w:p>
      <w:pPr>
        <w:pStyle w:val="Reference"/>
      </w:pPr>
      <w:hyperlink r:id="rId142">
        <w:r>
          <w:rPr/>
          <w:t>305547, Genesis 26:15</w:t>
        </w:r>
      </w:hyperlink>
    </w:p>
    <w:p>
      <w:pPr>
        <w:pStyle w:val="Hebrew"/>
      </w:pPr>
      <w:r>
        <w:t xml:space="preserve">אֲשֶׁ֤ר חָֽפְרוּ֙ עַבְדֵ֣י אָבִ֔יו בִּימֵ֖י אַבְרָהָ֣ם אָבִ֑יו </w:t>
      </w:r>
    </w:p>
    <w:p>
      <w:pPr>
        <w:pStyle w:val="Hebrew"/>
      </w:pPr>
      <w:r>
        <w:rPr>
          <w:color w:val="FF0000"/>
          <w:vertAlign w:val="superscript"/>
          <w:rtl/>
        </w:rPr>
        <w:t>13266</w:t>
      </w:r>
      <w:r>
        <w:rPr>
          <w:rFonts w:ascii="Times New Roman" w:hAnsi="Times New Roman"/>
          <w:color w:val="828282"/>
          <w:rtl/>
        </w:rPr>
        <w:t xml:space="preserve">אֲשֶׁ֤ר </w:t>
      </w:r>
      <w:r>
        <w:rPr>
          <w:color w:val="FF0000"/>
          <w:vertAlign w:val="superscript"/>
          <w:rtl/>
        </w:rPr>
        <w:t>13267</w:t>
      </w:r>
      <w:r>
        <w:rPr>
          <w:rFonts w:ascii="Times New Roman" w:hAnsi="Times New Roman"/>
          <w:color w:val="828282"/>
          <w:rtl/>
        </w:rPr>
        <w:t xml:space="preserve">חָֽפְרוּ֙ </w:t>
      </w:r>
      <w:r>
        <w:rPr>
          <w:color w:val="FF0000"/>
          <w:vertAlign w:val="superscript"/>
          <w:rtl/>
        </w:rPr>
        <w:t>13268</w:t>
      </w:r>
      <w:r>
        <w:rPr>
          <w:rFonts w:ascii="Times New Roman" w:hAnsi="Times New Roman"/>
          <w:color w:val="828282"/>
          <w:rtl/>
        </w:rPr>
        <w:t xml:space="preserve">עַבְדֵ֣י </w:t>
      </w:r>
      <w:r>
        <w:rPr>
          <w:color w:val="FF0000"/>
          <w:vertAlign w:val="superscript"/>
          <w:rtl/>
        </w:rPr>
        <w:t>13269</w:t>
      </w:r>
      <w:r>
        <w:rPr>
          <w:rFonts w:ascii="Times New Roman" w:hAnsi="Times New Roman"/>
          <w:color w:val="828282"/>
          <w:rtl/>
        </w:rPr>
        <w:t xml:space="preserve">אָבִ֔יו </w:t>
      </w:r>
      <w:r>
        <w:rPr>
          <w:color w:val="FF0000"/>
          <w:vertAlign w:val="superscript"/>
          <w:rtl/>
        </w:rPr>
        <w:t>13270</w:t>
      </w:r>
      <w:r>
        <w:rPr>
          <w:rFonts w:ascii="Times New Roman" w:hAnsi="Times New Roman"/>
          <w:color w:val="828282"/>
          <w:rtl/>
        </w:rPr>
        <w:t>בִּ</w:t>
      </w:r>
      <w:r>
        <w:rPr>
          <w:color w:val="FF0000"/>
          <w:vertAlign w:val="superscript"/>
          <w:rtl/>
        </w:rPr>
        <w:t>13271</w:t>
      </w:r>
      <w:r>
        <w:rPr>
          <w:rFonts w:ascii="Times New Roman" w:hAnsi="Times New Roman"/>
          <w:color w:val="828282"/>
          <w:rtl/>
        </w:rPr>
        <w:t xml:space="preserve">ימֵ֖י </w:t>
      </w:r>
      <w:r>
        <w:rPr>
          <w:color w:val="FF0000"/>
          <w:vertAlign w:val="superscript"/>
          <w:rtl/>
        </w:rPr>
        <w:t>13272</w:t>
      </w:r>
      <w:r>
        <w:rPr>
          <w:rFonts w:ascii="Times New Roman" w:hAnsi="Times New Roman"/>
          <w:color w:val="828282"/>
          <w:rtl/>
        </w:rPr>
        <w:t xml:space="preserve">אַבְרָהָ֣ם </w:t>
      </w:r>
      <w:r>
        <w:rPr>
          <w:color w:val="FF0000"/>
          <w:vertAlign w:val="superscript"/>
          <w:rtl/>
        </w:rPr>
        <w:t>13273</w:t>
      </w:r>
      <w:r>
        <w:rPr>
          <w:rFonts w:ascii="Times New Roman" w:hAnsi="Times New Roman"/>
          <w:color w:val="828282"/>
          <w:rtl/>
        </w:rPr>
        <w:t xml:space="preserve">אָבִ֑יו </w:t>
      </w:r>
    </w:p>
    <w:p>
      <w:pPr>
        <w:pStyle w:val="Hebrew"/>
      </w:pPr>
      <w:r>
        <w:rPr>
          <w:color w:val="828282"/>
        </w:rPr>
        <w:t xml:space="preserve">וְכָל־הַבְּאֵרֹ֗ת אֲשֶׁ֤ר חָֽפְרוּ֙ עַבְדֵ֣י אָבִ֔יו בִּימֵ֖י אַבְרָהָ֣ם אָבִ֑יו סִתְּמ֣וּם פְּלִשְׁתִּ֔ים וַיְמַלְא֖וּם עָפָֽר׃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305547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305547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393252</w:t>
            </w:r>
          </w:p>
        </w:tc>
        <w:tc>
          <w:tcPr>
            <w:tcW w:type="auto" w:w="1728"/>
          </w:tcPr>
          <w:p>
            <w:r>
              <w:t>time_phrase</w:t>
            </w:r>
          </w:p>
        </w:tc>
        <w:tc>
          <w:tcPr>
            <w:tcW w:type="auto" w:w="1728"/>
          </w:tcPr>
          <w:p>
            <w:r>
              <w:t xml:space="preserve">בִּימֵ֖י אַבְרָהָ֣ם אָבִ֑יו </w:t>
            </w:r>
          </w:p>
        </w:tc>
        <w:tc>
          <w:tcPr>
            <w:tcW w:type="auto" w:w="1728"/>
          </w:tcPr>
          <w:p>
            <w:r/>
          </w:p>
        </w:tc>
      </w:tr>
      <w:tr>
        <w:tc>
          <w:tcPr>
            <w:tcW w:type="auto" w:w="1728"/>
          </w:tcPr>
          <w:p>
            <w:r>
              <w:t>tense</w:t>
            </w:r>
          </w:p>
        </w:tc>
        <w:tc>
          <w:tcPr>
            <w:tcW w:type="auto" w:w="1728"/>
          </w:tcPr>
          <w:p>
            <w:r>
              <w:t>13267</w:t>
            </w:r>
          </w:p>
        </w:tc>
        <w:tc>
          <w:tcPr>
            <w:tcW w:type="auto" w:w="1728"/>
          </w:tcPr>
          <w:p>
            <w:r>
              <w:t>verb</w:t>
            </w:r>
          </w:p>
        </w:tc>
        <w:tc>
          <w:tcPr>
            <w:tcW w:type="auto" w:w="1728"/>
          </w:tcPr>
          <w:p>
            <w:r>
              <w:t xml:space="preserve">חָֽפְרוּ֙ </w:t>
            </w:r>
          </w:p>
        </w:tc>
        <w:tc>
          <w:tcPr>
            <w:tcW w:type="auto" w:w="1728"/>
          </w:tcPr>
          <w:p>
            <w:r/>
          </w:p>
        </w:tc>
      </w:tr>
    </w:tbl>
    <w:p>
      <w:r>
        <w:br/>
      </w:r>
    </w:p>
    <w:p>
      <w:pPr>
        <w:pStyle w:val="Reference"/>
      </w:pPr>
      <w:hyperlink r:id="rId143">
        <w:r>
          <w:rPr/>
          <w:t>305558, Genesis 26:18</w:t>
        </w:r>
      </w:hyperlink>
    </w:p>
    <w:p>
      <w:pPr>
        <w:pStyle w:val="Hebrew"/>
      </w:pPr>
      <w:r>
        <w:t xml:space="preserve">אֲשֶׁ֤ר חָֽפְרוּ֙ בִּימֵי֙ אַבְרָהָ֣ם אָבִ֔יו </w:t>
      </w:r>
    </w:p>
    <w:p>
      <w:pPr>
        <w:pStyle w:val="Hebrew"/>
      </w:pPr>
      <w:r>
        <w:rPr>
          <w:color w:val="FF0000"/>
          <w:vertAlign w:val="superscript"/>
          <w:rtl/>
        </w:rPr>
        <w:t>13313</w:t>
      </w:r>
      <w:r>
        <w:rPr>
          <w:rFonts w:ascii="Times New Roman" w:hAnsi="Times New Roman"/>
          <w:color w:val="828282"/>
          <w:rtl/>
        </w:rPr>
        <w:t xml:space="preserve">אֲשֶׁ֤ר </w:t>
      </w:r>
      <w:r>
        <w:rPr>
          <w:color w:val="FF0000"/>
          <w:vertAlign w:val="superscript"/>
          <w:rtl/>
        </w:rPr>
        <w:t>13314</w:t>
      </w:r>
      <w:r>
        <w:rPr>
          <w:rFonts w:ascii="Times New Roman" w:hAnsi="Times New Roman"/>
          <w:color w:val="828282"/>
          <w:rtl/>
        </w:rPr>
        <w:t xml:space="preserve">חָֽפְרוּ֙ </w:t>
      </w:r>
      <w:r>
        <w:rPr>
          <w:color w:val="FF0000"/>
          <w:vertAlign w:val="superscript"/>
          <w:rtl/>
        </w:rPr>
        <w:t>13315</w:t>
      </w:r>
      <w:r>
        <w:rPr>
          <w:rFonts w:ascii="Times New Roman" w:hAnsi="Times New Roman"/>
          <w:color w:val="828282"/>
          <w:rtl/>
        </w:rPr>
        <w:t>בִּ</w:t>
      </w:r>
      <w:r>
        <w:rPr>
          <w:color w:val="FF0000"/>
          <w:vertAlign w:val="superscript"/>
          <w:rtl/>
        </w:rPr>
        <w:t>13316</w:t>
      </w:r>
      <w:r>
        <w:rPr>
          <w:rFonts w:ascii="Times New Roman" w:hAnsi="Times New Roman"/>
          <w:color w:val="828282"/>
          <w:rtl/>
        </w:rPr>
        <w:t xml:space="preserve">ימֵי֙ </w:t>
      </w:r>
      <w:r>
        <w:rPr>
          <w:color w:val="FF0000"/>
          <w:vertAlign w:val="superscript"/>
          <w:rtl/>
        </w:rPr>
        <w:t>13317</w:t>
      </w:r>
      <w:r>
        <w:rPr>
          <w:rFonts w:ascii="Times New Roman" w:hAnsi="Times New Roman"/>
          <w:color w:val="828282"/>
          <w:rtl/>
        </w:rPr>
        <w:t xml:space="preserve">אַבְרָהָ֣ם </w:t>
      </w:r>
      <w:r>
        <w:rPr>
          <w:color w:val="FF0000"/>
          <w:vertAlign w:val="superscript"/>
          <w:rtl/>
        </w:rPr>
        <w:t>13318</w:t>
      </w:r>
      <w:r>
        <w:rPr>
          <w:rFonts w:ascii="Times New Roman" w:hAnsi="Times New Roman"/>
          <w:color w:val="828282"/>
          <w:rtl/>
        </w:rPr>
        <w:t xml:space="preserve">אָבִ֔יו </w:t>
      </w:r>
    </w:p>
    <w:p>
      <w:pPr>
        <w:pStyle w:val="Hebrew"/>
      </w:pPr>
      <w:r>
        <w:rPr>
          <w:color w:val="828282"/>
        </w:rPr>
        <w:t xml:space="preserve">וַיָּ֨שָׁב יִצְחָ֜ק וַיַּחְפֹּ֣ר׀ אֶת־בְּאֵרֹ֣ת הַמַּ֗יִם אֲשֶׁ֤ר חָֽפְרוּ֙ בִּימֵי֙ אַבְרָהָ֣ם אָבִ֔יו וַיְסַתְּמ֣וּם פְּלִשְׁתִּ֔ים אַחֲרֵ֖י מֹ֣ות אַבְרָהָ֑ם וַיִּקְרָ֤א לָהֶן֙ שֵׁמֹ֔ות כַּשֵּׁמֹ֕ת אֲשֶׁר־קָרָ֥א לָהֶ֖ן אָבִֽיו׃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305558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305558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393286</w:t>
            </w:r>
          </w:p>
        </w:tc>
        <w:tc>
          <w:tcPr>
            <w:tcW w:type="auto" w:w="1728"/>
          </w:tcPr>
          <w:p>
            <w:r>
              <w:t>time_phrase</w:t>
            </w:r>
          </w:p>
        </w:tc>
        <w:tc>
          <w:tcPr>
            <w:tcW w:type="auto" w:w="1728"/>
          </w:tcPr>
          <w:p>
            <w:r>
              <w:t xml:space="preserve">בִּימֵי֙ אַבְרָהָ֣ם אָבִ֔יו </w:t>
            </w:r>
          </w:p>
        </w:tc>
        <w:tc>
          <w:tcPr>
            <w:tcW w:type="auto" w:w="1728"/>
          </w:tcPr>
          <w:p>
            <w:r/>
          </w:p>
        </w:tc>
      </w:tr>
      <w:tr>
        <w:tc>
          <w:tcPr>
            <w:tcW w:type="auto" w:w="1728"/>
          </w:tcPr>
          <w:p>
            <w:r>
              <w:t>tense</w:t>
            </w:r>
          </w:p>
        </w:tc>
        <w:tc>
          <w:tcPr>
            <w:tcW w:type="auto" w:w="1728"/>
          </w:tcPr>
          <w:p>
            <w:r>
              <w:t>13314</w:t>
            </w:r>
          </w:p>
        </w:tc>
        <w:tc>
          <w:tcPr>
            <w:tcW w:type="auto" w:w="1728"/>
          </w:tcPr>
          <w:p>
            <w:r>
              <w:t>verb</w:t>
            </w:r>
          </w:p>
        </w:tc>
        <w:tc>
          <w:tcPr>
            <w:tcW w:type="auto" w:w="1728"/>
          </w:tcPr>
          <w:p>
            <w:r>
              <w:t xml:space="preserve">חָֽפְרוּ֙ </w:t>
            </w:r>
          </w:p>
        </w:tc>
        <w:tc>
          <w:tcPr>
            <w:tcW w:type="auto" w:w="1728"/>
          </w:tcPr>
          <w:p>
            <w:r/>
          </w:p>
        </w:tc>
      </w:tr>
    </w:tbl>
    <w:p>
      <w:r>
        <w:br/>
      </w:r>
    </w:p>
    <w:p>
      <w:pPr>
        <w:pStyle w:val="Reference"/>
      </w:pPr>
      <w:hyperlink r:id="rId143">
        <w:r>
          <w:rPr/>
          <w:t>305559, Genesis 26:18</w:t>
        </w:r>
      </w:hyperlink>
    </w:p>
    <w:p>
      <w:pPr>
        <w:pStyle w:val="Hebrew"/>
      </w:pPr>
      <w:r>
        <w:t xml:space="preserve">וַיְסַתְּמ֣וּם פְּלִשְׁתִּ֔ים אַחֲרֵ֖י מֹ֣ות אַבְרָהָ֑ם </w:t>
      </w:r>
    </w:p>
    <w:p>
      <w:pPr>
        <w:pStyle w:val="Hebrew"/>
      </w:pPr>
      <w:r>
        <w:rPr>
          <w:color w:val="FF0000"/>
          <w:vertAlign w:val="superscript"/>
          <w:rtl/>
        </w:rPr>
        <w:t>13319</w:t>
      </w:r>
      <w:r>
        <w:rPr>
          <w:rFonts w:ascii="Times New Roman" w:hAnsi="Times New Roman"/>
          <w:color w:val="828282"/>
          <w:rtl/>
        </w:rPr>
        <w:t>וַ</w:t>
      </w:r>
      <w:r>
        <w:rPr>
          <w:color w:val="FF0000"/>
          <w:vertAlign w:val="superscript"/>
          <w:rtl/>
        </w:rPr>
        <w:t>13320</w:t>
      </w:r>
      <w:r>
        <w:rPr>
          <w:rFonts w:ascii="Times New Roman" w:hAnsi="Times New Roman"/>
          <w:color w:val="828282"/>
          <w:rtl/>
        </w:rPr>
        <w:t xml:space="preserve">יְסַתְּמ֣וּם </w:t>
      </w:r>
      <w:r>
        <w:rPr>
          <w:color w:val="FF0000"/>
          <w:vertAlign w:val="superscript"/>
          <w:rtl/>
        </w:rPr>
        <w:t>13321</w:t>
      </w:r>
      <w:r>
        <w:rPr>
          <w:rFonts w:ascii="Times New Roman" w:hAnsi="Times New Roman"/>
          <w:color w:val="828282"/>
          <w:rtl/>
        </w:rPr>
        <w:t xml:space="preserve">פְּלִשְׁתִּ֔ים </w:t>
      </w:r>
      <w:r>
        <w:rPr>
          <w:color w:val="FF0000"/>
          <w:vertAlign w:val="superscript"/>
          <w:rtl/>
        </w:rPr>
        <w:t>13322</w:t>
      </w:r>
      <w:r>
        <w:rPr>
          <w:rFonts w:ascii="Times New Roman" w:hAnsi="Times New Roman"/>
          <w:color w:val="828282"/>
          <w:rtl/>
        </w:rPr>
        <w:t xml:space="preserve">אַחֲרֵ֖י </w:t>
      </w:r>
      <w:r>
        <w:rPr>
          <w:color w:val="FF0000"/>
          <w:vertAlign w:val="superscript"/>
          <w:rtl/>
        </w:rPr>
        <w:t>13323</w:t>
      </w:r>
      <w:r>
        <w:rPr>
          <w:rFonts w:ascii="Times New Roman" w:hAnsi="Times New Roman"/>
          <w:color w:val="828282"/>
          <w:rtl/>
        </w:rPr>
        <w:t xml:space="preserve">מֹ֣ות </w:t>
      </w:r>
      <w:r>
        <w:rPr>
          <w:color w:val="FF0000"/>
          <w:vertAlign w:val="superscript"/>
          <w:rtl/>
        </w:rPr>
        <w:t>13324</w:t>
      </w:r>
      <w:r>
        <w:rPr>
          <w:rFonts w:ascii="Times New Roman" w:hAnsi="Times New Roman"/>
          <w:color w:val="828282"/>
          <w:rtl/>
        </w:rPr>
        <w:t xml:space="preserve">אַבְרָהָ֑ם </w:t>
      </w:r>
    </w:p>
    <w:p>
      <w:pPr>
        <w:pStyle w:val="Hebrew"/>
      </w:pPr>
      <w:r>
        <w:rPr>
          <w:color w:val="828282"/>
        </w:rPr>
        <w:t xml:space="preserve">וַיָּ֨שָׁב יִצְחָ֜ק וַיַּחְפֹּ֣ר׀ אֶת־בְּאֵרֹ֣ת הַמַּ֗יִם אֲשֶׁ֤ר חָֽפְרוּ֙ בִּימֵי֙ אַבְרָהָ֣ם אָבִ֔יו וַיְסַתְּמ֣וּם פְּלִשְׁתִּ֔ים אַחֲרֵ֖י מֹ֣ות אַבְרָהָ֑ם וַיִּקְרָ֤א לָהֶן֙ שֵׁמֹ֔ות כַּשֵּׁמֹ֕ת אֲשֶׁר־קָרָ֥א לָהֶ֖ן אָבִֽיו׃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305559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305559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393290</w:t>
            </w:r>
          </w:p>
        </w:tc>
        <w:tc>
          <w:tcPr>
            <w:tcW w:type="auto" w:w="1728"/>
          </w:tcPr>
          <w:p>
            <w:r>
              <w:t>time_phrase</w:t>
            </w:r>
          </w:p>
        </w:tc>
        <w:tc>
          <w:tcPr>
            <w:tcW w:type="auto" w:w="1728"/>
          </w:tcPr>
          <w:p>
            <w:r>
              <w:t xml:space="preserve">אַחֲרֵ֖י מֹ֣ות אַבְרָהָ֑ם </w:t>
            </w:r>
          </w:p>
        </w:tc>
        <w:tc>
          <w:tcPr>
            <w:tcW w:type="auto" w:w="1728"/>
          </w:tcPr>
          <w:p>
            <w:r/>
          </w:p>
        </w:tc>
      </w:tr>
      <w:tr>
        <w:tc>
          <w:tcPr>
            <w:tcW w:type="auto" w:w="1728"/>
          </w:tcPr>
          <w:p>
            <w:r>
              <w:t>tense</w:t>
            </w:r>
          </w:p>
        </w:tc>
        <w:tc>
          <w:tcPr>
            <w:tcW w:type="auto" w:w="1728"/>
          </w:tcPr>
          <w:p>
            <w:r>
              <w:t>13320</w:t>
            </w:r>
          </w:p>
        </w:tc>
        <w:tc>
          <w:tcPr>
            <w:tcW w:type="auto" w:w="1728"/>
          </w:tcPr>
          <w:p>
            <w:r>
              <w:t>verb</w:t>
            </w:r>
          </w:p>
        </w:tc>
        <w:tc>
          <w:tcPr>
            <w:tcW w:type="auto" w:w="1728"/>
          </w:tcPr>
          <w:p>
            <w:r>
              <w:t xml:space="preserve">יְסַתְּמ֣וּם </w:t>
            </w:r>
          </w:p>
        </w:tc>
        <w:tc>
          <w:tcPr>
            <w:tcW w:type="auto" w:w="1728"/>
          </w:tcPr>
          <w:p>
            <w:r/>
          </w:p>
        </w:tc>
      </w:tr>
    </w:tbl>
    <w:p>
      <w:r>
        <w:br/>
      </w:r>
    </w:p>
    <w:p>
      <w:pPr>
        <w:pStyle w:val="Reference"/>
      </w:pPr>
      <w:hyperlink r:id="rId144">
        <w:r>
          <w:rPr/>
          <w:t>305577, Genesis 26:22</w:t>
        </w:r>
      </w:hyperlink>
    </w:p>
    <w:p>
      <w:pPr>
        <w:pStyle w:val="Hebrew"/>
      </w:pPr>
      <w:r>
        <w:t xml:space="preserve">כִּֽי־עַתָּ֞ה הִרְחִ֧יב יְהוָ֛ה לָ֖נוּ </w:t>
      </w:r>
    </w:p>
    <w:p>
      <w:pPr>
        <w:pStyle w:val="Hebrew"/>
      </w:pPr>
      <w:r>
        <w:rPr>
          <w:color w:val="FF0000"/>
          <w:vertAlign w:val="superscript"/>
          <w:rtl/>
        </w:rPr>
        <w:t>13400</w:t>
      </w:r>
      <w:r>
        <w:rPr>
          <w:rFonts w:ascii="Times New Roman" w:hAnsi="Times New Roman"/>
          <w:color w:val="828282"/>
          <w:rtl/>
        </w:rPr>
        <w:t>כִּֽי־</w:t>
      </w:r>
      <w:r>
        <w:rPr>
          <w:color w:val="FF0000"/>
          <w:vertAlign w:val="superscript"/>
          <w:rtl/>
        </w:rPr>
        <w:t>13401</w:t>
      </w:r>
      <w:r>
        <w:rPr>
          <w:rFonts w:ascii="Times New Roman" w:hAnsi="Times New Roman"/>
          <w:color w:val="828282"/>
          <w:rtl/>
        </w:rPr>
        <w:t xml:space="preserve">עַתָּ֞ה </w:t>
      </w:r>
      <w:r>
        <w:rPr>
          <w:color w:val="FF0000"/>
          <w:vertAlign w:val="superscript"/>
          <w:rtl/>
        </w:rPr>
        <w:t>13402</w:t>
      </w:r>
      <w:r>
        <w:rPr>
          <w:rFonts w:ascii="Times New Roman" w:hAnsi="Times New Roman"/>
          <w:color w:val="828282"/>
          <w:rtl/>
        </w:rPr>
        <w:t xml:space="preserve">הִרְחִ֧יב </w:t>
      </w:r>
      <w:r>
        <w:rPr>
          <w:color w:val="FF0000"/>
          <w:vertAlign w:val="superscript"/>
          <w:rtl/>
        </w:rPr>
        <w:t>13403</w:t>
      </w:r>
      <w:r>
        <w:rPr>
          <w:rFonts w:ascii="Times New Roman" w:hAnsi="Times New Roman"/>
          <w:color w:val="828282"/>
          <w:rtl/>
        </w:rPr>
        <w:t xml:space="preserve">יְהוָ֛ה </w:t>
      </w:r>
      <w:r>
        <w:rPr>
          <w:color w:val="FF0000"/>
          <w:vertAlign w:val="superscript"/>
          <w:rtl/>
        </w:rPr>
        <w:t>13404</w:t>
      </w:r>
      <w:r>
        <w:rPr>
          <w:rFonts w:ascii="Times New Roman" w:hAnsi="Times New Roman"/>
          <w:color w:val="828282"/>
          <w:rtl/>
        </w:rPr>
        <w:t xml:space="preserve">לָ֖נוּ </w:t>
      </w:r>
    </w:p>
    <w:p>
      <w:pPr>
        <w:pStyle w:val="Hebrew"/>
      </w:pPr>
      <w:r>
        <w:rPr>
          <w:color w:val="828282"/>
        </w:rPr>
        <w:t xml:space="preserve">וַיַּעְתֵּ֣ק מִשָּׁ֗ם וַיַּחְפֹּר֙ בְּאֵ֣ר אַחֶ֔רֶת וְלֹ֥א רָב֖וּ עָלֶ֑יהָ וַיִּקְרָ֤א שְׁמָהּ֙ רְחֹבֹ֔ות וַיֹּ֗אמֶר כִּֽי־עַתָּ֞ה הִרְחִ֧יב יְהוָ֛ה לָ֖נוּ וּפָרִ֥ינוּ בָאָֽרֶץ׃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305577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305577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393348</w:t>
            </w:r>
          </w:p>
        </w:tc>
        <w:tc>
          <w:tcPr>
            <w:tcW w:type="auto" w:w="1728"/>
          </w:tcPr>
          <w:p>
            <w:r>
              <w:t>time_phrase</w:t>
            </w:r>
          </w:p>
        </w:tc>
        <w:tc>
          <w:tcPr>
            <w:tcW w:type="auto" w:w="1728"/>
          </w:tcPr>
          <w:p>
            <w:r>
              <w:t xml:space="preserve">עַתָּ֞ה </w:t>
            </w:r>
          </w:p>
        </w:tc>
        <w:tc>
          <w:tcPr>
            <w:tcW w:type="auto" w:w="1728"/>
          </w:tcPr>
          <w:p>
            <w:r/>
          </w:p>
        </w:tc>
      </w:tr>
      <w:tr>
        <w:tc>
          <w:tcPr>
            <w:tcW w:type="auto" w:w="1728"/>
          </w:tcPr>
          <w:p>
            <w:r>
              <w:t>tense</w:t>
            </w:r>
          </w:p>
        </w:tc>
        <w:tc>
          <w:tcPr>
            <w:tcW w:type="auto" w:w="1728"/>
          </w:tcPr>
          <w:p>
            <w:r>
              <w:t>13402</w:t>
            </w:r>
          </w:p>
        </w:tc>
        <w:tc>
          <w:tcPr>
            <w:tcW w:type="auto" w:w="1728"/>
          </w:tcPr>
          <w:p>
            <w:r>
              <w:t>verb</w:t>
            </w:r>
          </w:p>
        </w:tc>
        <w:tc>
          <w:tcPr>
            <w:tcW w:type="auto" w:w="1728"/>
          </w:tcPr>
          <w:p>
            <w:r>
              <w:t xml:space="preserve">הִרְחִ֧יב </w:t>
            </w:r>
          </w:p>
        </w:tc>
        <w:tc>
          <w:tcPr>
            <w:tcW w:type="auto" w:w="1728"/>
          </w:tcPr>
          <w:p>
            <w:r/>
          </w:p>
        </w:tc>
      </w:tr>
    </w:tbl>
    <w:p>
      <w:r>
        <w:br/>
      </w:r>
    </w:p>
    <w:p>
      <w:pPr>
        <w:pStyle w:val="Reference"/>
      </w:pPr>
      <w:hyperlink r:id="rId145">
        <w:r>
          <w:rPr/>
          <w:t>305580, Genesis 26:24</w:t>
        </w:r>
      </w:hyperlink>
    </w:p>
    <w:p>
      <w:pPr>
        <w:pStyle w:val="Hebrew"/>
      </w:pPr>
      <w:r>
        <w:t xml:space="preserve">וַיֵּרָ֨א אֵלָ֤יו יְהוָה֙ בַּלַּ֣יְלָה הַה֔וּא </w:t>
      </w:r>
    </w:p>
    <w:p>
      <w:pPr>
        <w:pStyle w:val="Hebrew"/>
      </w:pPr>
      <w:r>
        <w:rPr>
          <w:color w:val="FF0000"/>
          <w:vertAlign w:val="superscript"/>
          <w:rtl/>
        </w:rPr>
        <w:t>13416</w:t>
      </w:r>
      <w:r>
        <w:rPr>
          <w:rFonts w:ascii="Times New Roman" w:hAnsi="Times New Roman"/>
          <w:color w:val="828282"/>
          <w:rtl/>
        </w:rPr>
        <w:t>וַ</w:t>
      </w:r>
      <w:r>
        <w:rPr>
          <w:color w:val="FF0000"/>
          <w:vertAlign w:val="superscript"/>
          <w:rtl/>
        </w:rPr>
        <w:t>13417</w:t>
      </w:r>
      <w:r>
        <w:rPr>
          <w:rFonts w:ascii="Times New Roman" w:hAnsi="Times New Roman"/>
          <w:color w:val="828282"/>
          <w:rtl/>
        </w:rPr>
        <w:t xml:space="preserve">יֵּרָ֨א </w:t>
      </w:r>
      <w:r>
        <w:rPr>
          <w:color w:val="FF0000"/>
          <w:vertAlign w:val="superscript"/>
          <w:rtl/>
        </w:rPr>
        <w:t>13418</w:t>
      </w:r>
      <w:r>
        <w:rPr>
          <w:rFonts w:ascii="Times New Roman" w:hAnsi="Times New Roman"/>
          <w:color w:val="828282"/>
          <w:rtl/>
        </w:rPr>
        <w:t xml:space="preserve">אֵלָ֤יו </w:t>
      </w:r>
      <w:r>
        <w:rPr>
          <w:color w:val="FF0000"/>
          <w:vertAlign w:val="superscript"/>
          <w:rtl/>
        </w:rPr>
        <w:t>13419</w:t>
      </w:r>
      <w:r>
        <w:rPr>
          <w:rFonts w:ascii="Times New Roman" w:hAnsi="Times New Roman"/>
          <w:color w:val="828282"/>
          <w:rtl/>
        </w:rPr>
        <w:t xml:space="preserve">יְהוָה֙ </w:t>
      </w:r>
      <w:r>
        <w:rPr>
          <w:color w:val="FF0000"/>
          <w:vertAlign w:val="superscript"/>
          <w:rtl/>
        </w:rPr>
        <w:t>13420</w:t>
      </w:r>
      <w:r>
        <w:rPr>
          <w:rFonts w:ascii="Times New Roman" w:hAnsi="Times New Roman"/>
          <w:color w:val="828282"/>
          <w:rtl/>
        </w:rPr>
        <w:t>בַּ</w:t>
      </w:r>
      <w:r>
        <w:rPr>
          <w:color w:val="FF0000"/>
          <w:vertAlign w:val="superscript"/>
          <w:rtl/>
        </w:rPr>
        <w:t>13421</w:t>
      </w:r>
      <w:r>
        <w:rPr>
          <w:rFonts w:ascii="Times New Roman" w:hAnsi="Times New Roman"/>
          <w:color w:val="828282"/>
          <w:rtl/>
        </w:rPr>
      </w:r>
      <w:r>
        <w:rPr>
          <w:color w:val="FF0000"/>
          <w:vertAlign w:val="superscript"/>
          <w:rtl/>
        </w:rPr>
        <w:t>13422</w:t>
      </w:r>
      <w:r>
        <w:rPr>
          <w:rFonts w:ascii="Times New Roman" w:hAnsi="Times New Roman"/>
          <w:color w:val="828282"/>
          <w:rtl/>
        </w:rPr>
        <w:t xml:space="preserve">לַּ֣יְלָה </w:t>
      </w:r>
      <w:r>
        <w:rPr>
          <w:color w:val="FF0000"/>
          <w:vertAlign w:val="superscript"/>
          <w:rtl/>
        </w:rPr>
        <w:t>13423</w:t>
      </w:r>
      <w:r>
        <w:rPr>
          <w:rFonts w:ascii="Times New Roman" w:hAnsi="Times New Roman"/>
          <w:color w:val="828282"/>
          <w:rtl/>
        </w:rPr>
        <w:t>הַ</w:t>
      </w:r>
      <w:r>
        <w:rPr>
          <w:color w:val="FF0000"/>
          <w:vertAlign w:val="superscript"/>
          <w:rtl/>
        </w:rPr>
        <w:t>13424</w:t>
      </w:r>
      <w:r>
        <w:rPr>
          <w:rFonts w:ascii="Times New Roman" w:hAnsi="Times New Roman"/>
          <w:color w:val="828282"/>
          <w:rtl/>
        </w:rPr>
        <w:t xml:space="preserve">ה֔וּא </w:t>
      </w:r>
    </w:p>
    <w:p>
      <w:pPr>
        <w:pStyle w:val="Hebrew"/>
      </w:pPr>
      <w:r>
        <w:rPr>
          <w:color w:val="828282"/>
        </w:rPr>
        <w:t xml:space="preserve">וַיֵּרָ֨א אֵלָ֤יו יְהוָה֙ בַּלַּ֣יְלָה הַה֔וּא וַיֹּ֕אמֶר אָנֹכִ֕י אֱלֹהֵ֖י אַבְרָהָ֣ם אָבִ֑יךָ אַל־תִּירָא֙ כִּֽי־אִתְּךָ֣ אָנֹ֔כִי וּבֵֽרַכְתִּ֨יךָ֙ וְהִרְבֵּיתִ֣י אֶֽת־זַרְעֲךָ֔ בַּעֲב֖וּר אַבְרָהָ֥ם עַבְדִּֽי׃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305580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305580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393363</w:t>
            </w:r>
          </w:p>
        </w:tc>
        <w:tc>
          <w:tcPr>
            <w:tcW w:type="auto" w:w="1728"/>
          </w:tcPr>
          <w:p>
            <w:r>
              <w:t>time_phrase</w:t>
            </w:r>
          </w:p>
        </w:tc>
        <w:tc>
          <w:tcPr>
            <w:tcW w:type="auto" w:w="1728"/>
          </w:tcPr>
          <w:p>
            <w:r>
              <w:t xml:space="preserve">בַּלַּ֣יְלָה הַה֔וּא </w:t>
            </w:r>
          </w:p>
        </w:tc>
        <w:tc>
          <w:tcPr>
            <w:tcW w:type="auto" w:w="1728"/>
          </w:tcPr>
          <w:p>
            <w:r/>
          </w:p>
        </w:tc>
      </w:tr>
      <w:tr>
        <w:tc>
          <w:tcPr>
            <w:tcW w:type="auto" w:w="1728"/>
          </w:tcPr>
          <w:p>
            <w:r>
              <w:t>tense</w:t>
            </w:r>
          </w:p>
        </w:tc>
        <w:tc>
          <w:tcPr>
            <w:tcW w:type="auto" w:w="1728"/>
          </w:tcPr>
          <w:p>
            <w:r>
              <w:t>13417</w:t>
            </w:r>
          </w:p>
        </w:tc>
        <w:tc>
          <w:tcPr>
            <w:tcW w:type="auto" w:w="1728"/>
          </w:tcPr>
          <w:p>
            <w:r>
              <w:t>verb</w:t>
            </w:r>
          </w:p>
        </w:tc>
        <w:tc>
          <w:tcPr>
            <w:tcW w:type="auto" w:w="1728"/>
          </w:tcPr>
          <w:p>
            <w:r>
              <w:t xml:space="preserve">יֵּרָ֨א </w:t>
            </w:r>
          </w:p>
        </w:tc>
        <w:tc>
          <w:tcPr>
            <w:tcW w:type="auto" w:w="1728"/>
          </w:tcPr>
          <w:p>
            <w:r/>
          </w:p>
        </w:tc>
      </w:tr>
    </w:tbl>
    <w:p>
      <w:r>
        <w:br/>
      </w:r>
    </w:p>
    <w:p>
      <w:pPr>
        <w:pStyle w:val="Reference"/>
      </w:pPr>
      <w:hyperlink r:id="rId146">
        <w:r>
          <w:rPr/>
          <w:t>305611, Genesis 26:31</w:t>
        </w:r>
      </w:hyperlink>
    </w:p>
    <w:p>
      <w:pPr>
        <w:pStyle w:val="Hebrew"/>
      </w:pPr>
      <w:r>
        <w:t xml:space="preserve">וַיַּשְׁכִּ֣ימוּ בַבֹּ֔קֶר </w:t>
      </w:r>
    </w:p>
    <w:p>
      <w:pPr>
        <w:pStyle w:val="Hebrew"/>
      </w:pPr>
      <w:r>
        <w:rPr>
          <w:color w:val="FF0000"/>
          <w:vertAlign w:val="superscript"/>
          <w:rtl/>
        </w:rPr>
        <w:t>13545</w:t>
      </w:r>
      <w:r>
        <w:rPr>
          <w:rFonts w:ascii="Times New Roman" w:hAnsi="Times New Roman"/>
          <w:color w:val="828282"/>
          <w:rtl/>
        </w:rPr>
        <w:t>וַ</w:t>
      </w:r>
      <w:r>
        <w:rPr>
          <w:color w:val="FF0000"/>
          <w:vertAlign w:val="superscript"/>
          <w:rtl/>
        </w:rPr>
        <w:t>13546</w:t>
      </w:r>
      <w:r>
        <w:rPr>
          <w:rFonts w:ascii="Times New Roman" w:hAnsi="Times New Roman"/>
          <w:color w:val="828282"/>
          <w:rtl/>
        </w:rPr>
        <w:t xml:space="preserve">יַּשְׁכִּ֣ימוּ </w:t>
      </w:r>
      <w:r>
        <w:rPr>
          <w:color w:val="FF0000"/>
          <w:vertAlign w:val="superscript"/>
          <w:rtl/>
        </w:rPr>
        <w:t>13547</w:t>
      </w:r>
      <w:r>
        <w:rPr>
          <w:rFonts w:ascii="Times New Roman" w:hAnsi="Times New Roman"/>
          <w:color w:val="828282"/>
          <w:rtl/>
        </w:rPr>
        <w:t>בַ</w:t>
      </w:r>
      <w:r>
        <w:rPr>
          <w:color w:val="FF0000"/>
          <w:vertAlign w:val="superscript"/>
          <w:rtl/>
        </w:rPr>
        <w:t>13548</w:t>
      </w:r>
      <w:r>
        <w:rPr>
          <w:rFonts w:ascii="Times New Roman" w:hAnsi="Times New Roman"/>
          <w:color w:val="828282"/>
          <w:rtl/>
        </w:rPr>
      </w:r>
      <w:r>
        <w:rPr>
          <w:color w:val="FF0000"/>
          <w:vertAlign w:val="superscript"/>
          <w:rtl/>
        </w:rPr>
        <w:t>13549</w:t>
      </w:r>
      <w:r>
        <w:rPr>
          <w:rFonts w:ascii="Times New Roman" w:hAnsi="Times New Roman"/>
          <w:color w:val="828282"/>
          <w:rtl/>
        </w:rPr>
        <w:t xml:space="preserve">בֹּ֔קֶר </w:t>
      </w:r>
    </w:p>
    <w:p>
      <w:pPr>
        <w:pStyle w:val="Hebrew"/>
      </w:pPr>
      <w:r>
        <w:rPr>
          <w:color w:val="828282"/>
        </w:rPr>
        <w:t xml:space="preserve">וַיַּשְׁכִּ֣ימוּ בַבֹּ֔קֶר וַיִּשָּׁבְע֖וּ אִ֣ישׁ לְאָחִ֑יו וַיְשַׁלְּחֵ֣ם יִצְחָ֔ק וַיֵּלְכ֥וּ מֵאִתֹּ֖ו בְּשָׁלֹֽום׃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305611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305611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393462</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13546</w:t>
            </w:r>
          </w:p>
        </w:tc>
        <w:tc>
          <w:tcPr>
            <w:tcW w:type="auto" w:w="1728"/>
          </w:tcPr>
          <w:p>
            <w:r>
              <w:t>verb</w:t>
            </w:r>
          </w:p>
        </w:tc>
        <w:tc>
          <w:tcPr>
            <w:tcW w:type="auto" w:w="1728"/>
          </w:tcPr>
          <w:p>
            <w:r>
              <w:t xml:space="preserve">יַּשְׁכִּ֣ימוּ </w:t>
            </w:r>
          </w:p>
        </w:tc>
        <w:tc>
          <w:tcPr>
            <w:tcW w:type="auto" w:w="1728"/>
          </w:tcPr>
          <w:p>
            <w:r/>
          </w:p>
        </w:tc>
      </w:tr>
    </w:tbl>
    <w:p>
      <w:r>
        <w:br/>
      </w:r>
    </w:p>
    <w:p>
      <w:pPr>
        <w:pStyle w:val="Reference"/>
      </w:pPr>
      <w:hyperlink r:id="rId147">
        <w:r>
          <w:rPr/>
          <w:t>305616, Genesis 26:32</w:t>
        </w:r>
      </w:hyperlink>
    </w:p>
    <w:p>
      <w:pPr>
        <w:pStyle w:val="Hebrew"/>
      </w:pPr>
      <w:r>
        <w:t xml:space="preserve">וַיְהִ֣י׀ בַּיֹּ֣ום הַה֗וּא </w:t>
      </w:r>
    </w:p>
    <w:p>
      <w:pPr>
        <w:pStyle w:val="Hebrew"/>
      </w:pPr>
      <w:r>
        <w:rPr>
          <w:color w:val="FF0000"/>
          <w:vertAlign w:val="superscript"/>
          <w:rtl/>
        </w:rPr>
        <w:t>13564</w:t>
      </w:r>
      <w:r>
        <w:rPr>
          <w:rFonts w:ascii="Times New Roman" w:hAnsi="Times New Roman"/>
          <w:color w:val="828282"/>
          <w:rtl/>
        </w:rPr>
        <w:t>וַ</w:t>
      </w:r>
      <w:r>
        <w:rPr>
          <w:color w:val="FF0000"/>
          <w:vertAlign w:val="superscript"/>
          <w:rtl/>
        </w:rPr>
        <w:t>13565</w:t>
      </w:r>
      <w:r>
        <w:rPr>
          <w:rFonts w:ascii="Times New Roman" w:hAnsi="Times New Roman"/>
          <w:color w:val="828282"/>
          <w:rtl/>
        </w:rPr>
        <w:t xml:space="preserve">יְהִ֣י׀ </w:t>
      </w:r>
      <w:r>
        <w:rPr>
          <w:color w:val="FF0000"/>
          <w:vertAlign w:val="superscript"/>
          <w:rtl/>
        </w:rPr>
        <w:t>13566</w:t>
      </w:r>
      <w:r>
        <w:rPr>
          <w:rFonts w:ascii="Times New Roman" w:hAnsi="Times New Roman"/>
          <w:color w:val="828282"/>
          <w:rtl/>
        </w:rPr>
        <w:t>בַּ</w:t>
      </w:r>
      <w:r>
        <w:rPr>
          <w:color w:val="FF0000"/>
          <w:vertAlign w:val="superscript"/>
          <w:rtl/>
        </w:rPr>
        <w:t>13567</w:t>
      </w:r>
      <w:r>
        <w:rPr>
          <w:rFonts w:ascii="Times New Roman" w:hAnsi="Times New Roman"/>
          <w:color w:val="828282"/>
          <w:rtl/>
        </w:rPr>
      </w:r>
      <w:r>
        <w:rPr>
          <w:color w:val="FF0000"/>
          <w:vertAlign w:val="superscript"/>
          <w:rtl/>
        </w:rPr>
        <w:t>13568</w:t>
      </w:r>
      <w:r>
        <w:rPr>
          <w:rFonts w:ascii="Times New Roman" w:hAnsi="Times New Roman"/>
          <w:color w:val="828282"/>
          <w:rtl/>
        </w:rPr>
        <w:t xml:space="preserve">יֹּ֣ום </w:t>
      </w:r>
      <w:r>
        <w:rPr>
          <w:color w:val="FF0000"/>
          <w:vertAlign w:val="superscript"/>
          <w:rtl/>
        </w:rPr>
        <w:t>13569</w:t>
      </w:r>
      <w:r>
        <w:rPr>
          <w:rFonts w:ascii="Times New Roman" w:hAnsi="Times New Roman"/>
          <w:color w:val="828282"/>
          <w:rtl/>
        </w:rPr>
        <w:t>הַ</w:t>
      </w:r>
      <w:r>
        <w:rPr>
          <w:color w:val="FF0000"/>
          <w:vertAlign w:val="superscript"/>
          <w:rtl/>
        </w:rPr>
        <w:t>13570</w:t>
      </w:r>
      <w:r>
        <w:rPr>
          <w:rFonts w:ascii="Times New Roman" w:hAnsi="Times New Roman"/>
          <w:color w:val="828282"/>
          <w:rtl/>
        </w:rPr>
        <w:t xml:space="preserve">ה֗וּא </w:t>
      </w:r>
    </w:p>
    <w:p>
      <w:pPr>
        <w:pStyle w:val="Hebrew"/>
      </w:pPr>
      <w:r>
        <w:rPr>
          <w:color w:val="828282"/>
        </w:rPr>
        <w:t xml:space="preserve">וַיְהִ֣י׀ בַּיֹּ֣ום הַה֗וּא וַיָּבֹ֨אוּ֙ עַבְדֵ֣י יִצְחָ֔ק וַיַּגִּ֣דוּ לֹ֔ו עַל־אֹדֹ֥ות הַבְּאֵ֖ר אֲשֶׁ֣ר חָפָ֑רוּ וַיֹּ֥אמְרוּ לֹ֖ו מָצָ֥אנוּ 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305616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305616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393476</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13565</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48">
        <w:r>
          <w:rPr/>
          <w:t>305623, Genesis 26:33</w:t>
        </w:r>
      </w:hyperlink>
    </w:p>
    <w:p>
      <w:pPr>
        <w:pStyle w:val="Hebrew"/>
      </w:pPr>
      <w:r>
        <w:t xml:space="preserve">עַל־כֵּ֤ן שֵׁם־הָעִיר֙ בְּאֵ֣ר שֶׁ֔בַע עַ֖ד הַיֹּ֥ום הַזֶּֽה׃ ס </w:t>
      </w:r>
    </w:p>
    <w:p>
      <w:pPr>
        <w:pStyle w:val="Hebrew"/>
      </w:pPr>
      <w:r>
        <w:rPr>
          <w:color w:val="FF0000"/>
          <w:vertAlign w:val="superscript"/>
          <w:rtl/>
        </w:rPr>
        <w:t>13593</w:t>
      </w:r>
      <w:r>
        <w:rPr>
          <w:rFonts w:ascii="Times New Roman" w:hAnsi="Times New Roman"/>
          <w:color w:val="828282"/>
          <w:rtl/>
        </w:rPr>
        <w:t>עַל־</w:t>
      </w:r>
      <w:r>
        <w:rPr>
          <w:color w:val="FF0000"/>
          <w:vertAlign w:val="superscript"/>
          <w:rtl/>
        </w:rPr>
        <w:t>13594</w:t>
      </w:r>
      <w:r>
        <w:rPr>
          <w:rFonts w:ascii="Times New Roman" w:hAnsi="Times New Roman"/>
          <w:color w:val="828282"/>
          <w:rtl/>
        </w:rPr>
        <w:t xml:space="preserve">כֵּ֤ן </w:t>
      </w:r>
      <w:r>
        <w:rPr>
          <w:color w:val="FF0000"/>
          <w:vertAlign w:val="superscript"/>
          <w:rtl/>
        </w:rPr>
        <w:t>13595</w:t>
      </w:r>
      <w:r>
        <w:rPr>
          <w:rFonts w:ascii="Times New Roman" w:hAnsi="Times New Roman"/>
          <w:color w:val="828282"/>
          <w:rtl/>
        </w:rPr>
        <w:t>שֵׁם־</w:t>
      </w:r>
      <w:r>
        <w:rPr>
          <w:color w:val="FF0000"/>
          <w:vertAlign w:val="superscript"/>
          <w:rtl/>
        </w:rPr>
        <w:t>13596</w:t>
      </w:r>
      <w:r>
        <w:rPr>
          <w:rFonts w:ascii="Times New Roman" w:hAnsi="Times New Roman"/>
          <w:color w:val="828282"/>
          <w:rtl/>
        </w:rPr>
        <w:t>הָ</w:t>
      </w:r>
      <w:r>
        <w:rPr>
          <w:color w:val="FF0000"/>
          <w:vertAlign w:val="superscript"/>
          <w:rtl/>
        </w:rPr>
        <w:t>13597</w:t>
      </w:r>
      <w:r>
        <w:rPr>
          <w:rFonts w:ascii="Times New Roman" w:hAnsi="Times New Roman"/>
          <w:color w:val="828282"/>
          <w:rtl/>
        </w:rPr>
        <w:t xml:space="preserve">עִיר֙ </w:t>
      </w:r>
      <w:r>
        <w:rPr>
          <w:color w:val="FF0000"/>
          <w:vertAlign w:val="superscript"/>
          <w:rtl/>
        </w:rPr>
        <w:t>13598</w:t>
      </w:r>
      <w:r>
        <w:rPr>
          <w:rFonts w:ascii="Times New Roman" w:hAnsi="Times New Roman"/>
          <w:color w:val="828282"/>
          <w:rtl/>
        </w:rPr>
        <w:t xml:space="preserve">בְּאֵ֣ר </w:t>
      </w:r>
      <w:r>
        <w:rPr>
          <w:color w:val="FF0000"/>
          <w:vertAlign w:val="superscript"/>
          <w:rtl/>
        </w:rPr>
        <w:t>13599</w:t>
      </w:r>
      <w:r>
        <w:rPr>
          <w:rFonts w:ascii="Times New Roman" w:hAnsi="Times New Roman"/>
          <w:color w:val="828282"/>
          <w:rtl/>
        </w:rPr>
        <w:t xml:space="preserve">שֶׁ֔בַע </w:t>
      </w:r>
      <w:r>
        <w:rPr>
          <w:color w:val="FF0000"/>
          <w:vertAlign w:val="superscript"/>
          <w:rtl/>
        </w:rPr>
        <w:t>13600</w:t>
      </w:r>
      <w:r>
        <w:rPr>
          <w:rFonts w:ascii="Times New Roman" w:hAnsi="Times New Roman"/>
          <w:color w:val="828282"/>
          <w:rtl/>
        </w:rPr>
        <w:t xml:space="preserve">עַ֖ד </w:t>
      </w:r>
      <w:r>
        <w:rPr>
          <w:color w:val="FF0000"/>
          <w:vertAlign w:val="superscript"/>
          <w:rtl/>
        </w:rPr>
        <w:t>13601</w:t>
      </w:r>
      <w:r>
        <w:rPr>
          <w:rFonts w:ascii="Times New Roman" w:hAnsi="Times New Roman"/>
          <w:color w:val="828282"/>
          <w:rtl/>
        </w:rPr>
        <w:t>הַ</w:t>
      </w:r>
      <w:r>
        <w:rPr>
          <w:color w:val="FF0000"/>
          <w:vertAlign w:val="superscript"/>
          <w:rtl/>
        </w:rPr>
        <w:t>13602</w:t>
      </w:r>
      <w:r>
        <w:rPr>
          <w:rFonts w:ascii="Times New Roman" w:hAnsi="Times New Roman"/>
          <w:color w:val="828282"/>
          <w:rtl/>
        </w:rPr>
        <w:t xml:space="preserve">יֹּ֥ום </w:t>
      </w:r>
      <w:r>
        <w:rPr>
          <w:color w:val="FF0000"/>
          <w:vertAlign w:val="superscript"/>
          <w:rtl/>
        </w:rPr>
        <w:t>13603</w:t>
      </w:r>
      <w:r>
        <w:rPr>
          <w:rFonts w:ascii="Times New Roman" w:hAnsi="Times New Roman"/>
          <w:color w:val="828282"/>
          <w:rtl/>
        </w:rPr>
        <w:t>הַ</w:t>
      </w:r>
      <w:r>
        <w:rPr>
          <w:color w:val="FF0000"/>
          <w:vertAlign w:val="superscript"/>
          <w:rtl/>
        </w:rPr>
        <w:t>13604</w:t>
      </w:r>
      <w:r>
        <w:rPr>
          <w:rFonts w:ascii="Times New Roman" w:hAnsi="Times New Roman"/>
          <w:color w:val="828282"/>
          <w:rtl/>
        </w:rPr>
        <w:t xml:space="preserve">זֶּֽה׃ ס </w:t>
      </w:r>
    </w:p>
    <w:p>
      <w:pPr>
        <w:pStyle w:val="Hebrew"/>
      </w:pPr>
      <w:r>
        <w:rPr>
          <w:color w:val="828282"/>
        </w:rPr>
        <w:t xml:space="preserve">וַיִּקְרָ֥א אֹתָ֖הּ שִׁבְעָ֑ה עַל־כֵּ֤ן שֵׁם־הָעִיר֙ בְּאֵ֣ר שֶׁ֔בַע עַ֖ד הַיֹּ֥ום הַזֶּֽה׃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305623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305623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393498</w:t>
            </w:r>
          </w:p>
        </w:tc>
        <w:tc>
          <w:tcPr>
            <w:tcW w:type="auto" w:w="1728"/>
          </w:tcPr>
          <w:p>
            <w:r>
              <w:t>time_phrase</w:t>
            </w:r>
          </w:p>
        </w:tc>
        <w:tc>
          <w:tcPr>
            <w:tcW w:type="auto" w:w="1728"/>
          </w:tcPr>
          <w:p>
            <w:r>
              <w:t xml:space="preserve">עַ֖ד הַיֹּ֥ום הַזֶּֽה׃ ס </w:t>
            </w:r>
          </w:p>
        </w:tc>
        <w:tc>
          <w:tcPr>
            <w:tcW w:type="auto" w:w="1728"/>
          </w:tcPr>
          <w:p>
            <w:r/>
          </w:p>
        </w:tc>
      </w:tr>
    </w:tbl>
    <w:p>
      <w:r>
        <w:br/>
      </w:r>
    </w:p>
    <w:p>
      <w:pPr>
        <w:pStyle w:val="Reference"/>
      </w:pPr>
      <w:hyperlink r:id="rId149">
        <w:r>
          <w:rPr/>
          <w:t>305639, Genesis 27:3</w:t>
        </w:r>
      </w:hyperlink>
    </w:p>
    <w:p>
      <w:pPr>
        <w:pStyle w:val="Hebrew"/>
      </w:pPr>
      <w:r>
        <w:t xml:space="preserve">וְעַתָּה֙ </w:t>
      </w:r>
    </w:p>
    <w:p>
      <w:pPr>
        <w:pStyle w:val="Hebrew"/>
      </w:pPr>
      <w:r>
        <w:rPr>
          <w:color w:val="FF0000"/>
          <w:vertAlign w:val="superscript"/>
          <w:rtl/>
        </w:rPr>
        <w:t>13670</w:t>
      </w:r>
      <w:r>
        <w:rPr>
          <w:rFonts w:ascii="Times New Roman" w:hAnsi="Times New Roman"/>
          <w:color w:val="828282"/>
          <w:rtl/>
        </w:rPr>
        <w:t>וְ</w:t>
      </w:r>
      <w:r>
        <w:rPr>
          <w:color w:val="FF0000"/>
          <w:vertAlign w:val="superscript"/>
          <w:rtl/>
        </w:rPr>
        <w:t>13671</w:t>
      </w:r>
      <w:r>
        <w:rPr>
          <w:rFonts w:ascii="Times New Roman" w:hAnsi="Times New Roman"/>
          <w:color w:val="828282"/>
          <w:rtl/>
        </w:rPr>
        <w:t xml:space="preserve">עַתָּה֙ </w:t>
      </w:r>
    </w:p>
    <w:p>
      <w:pPr>
        <w:pStyle w:val="Hebrew"/>
      </w:pPr>
      <w:r>
        <w:rPr>
          <w:color w:val="828282"/>
        </w:rPr>
        <w:t>וְעַתָּה֙ שָׂא־נָ֣א כֵלֶ֔יךָ תֶּלְיְךָ֖ וְקַשְׁתֶּ֑ךָ וְצֵא֙ הַשָּׂדֶ֔ה וְצ֥וּדָה לִּ֖י צָֽיִד׃</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305639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305639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393540</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50">
        <w:r>
          <w:rPr/>
          <w:t>305662, Genesis 27:7</w:t>
        </w:r>
      </w:hyperlink>
    </w:p>
    <w:p>
      <w:pPr>
        <w:pStyle w:val="Hebrew"/>
      </w:pPr>
      <w:r>
        <w:t xml:space="preserve">וַאֲבָרֶכְכָ֛ה לִפְנֵ֥י יְהוָ֖ה לִפְנֵ֥י מֹותִֽי׃ </w:t>
      </w:r>
    </w:p>
    <w:p>
      <w:pPr>
        <w:pStyle w:val="Hebrew"/>
      </w:pPr>
      <w:r>
        <w:rPr>
          <w:color w:val="FF0000"/>
          <w:vertAlign w:val="superscript"/>
          <w:rtl/>
        </w:rPr>
        <w:t>13751</w:t>
      </w:r>
      <w:r>
        <w:rPr>
          <w:rFonts w:ascii="Times New Roman" w:hAnsi="Times New Roman"/>
          <w:color w:val="828282"/>
          <w:rtl/>
        </w:rPr>
        <w:t>וַ</w:t>
      </w:r>
      <w:r>
        <w:rPr>
          <w:color w:val="FF0000"/>
          <w:vertAlign w:val="superscript"/>
          <w:rtl/>
        </w:rPr>
        <w:t>13752</w:t>
      </w:r>
      <w:r>
        <w:rPr>
          <w:rFonts w:ascii="Times New Roman" w:hAnsi="Times New Roman"/>
          <w:color w:val="828282"/>
          <w:rtl/>
        </w:rPr>
        <w:t xml:space="preserve">אֲבָרֶכְכָ֛ה </w:t>
      </w:r>
      <w:r>
        <w:rPr>
          <w:color w:val="FF0000"/>
          <w:vertAlign w:val="superscript"/>
          <w:rtl/>
        </w:rPr>
        <w:t>13753</w:t>
      </w:r>
      <w:r>
        <w:rPr>
          <w:rFonts w:ascii="Times New Roman" w:hAnsi="Times New Roman"/>
          <w:color w:val="828282"/>
          <w:rtl/>
        </w:rPr>
        <w:t>לִ</w:t>
      </w:r>
      <w:r>
        <w:rPr>
          <w:color w:val="FF0000"/>
          <w:vertAlign w:val="superscript"/>
          <w:rtl/>
        </w:rPr>
        <w:t>13754</w:t>
      </w:r>
      <w:r>
        <w:rPr>
          <w:rFonts w:ascii="Times New Roman" w:hAnsi="Times New Roman"/>
          <w:color w:val="828282"/>
          <w:rtl/>
        </w:rPr>
        <w:t xml:space="preserve">פְנֵ֥י </w:t>
      </w:r>
      <w:r>
        <w:rPr>
          <w:color w:val="FF0000"/>
          <w:vertAlign w:val="superscript"/>
          <w:rtl/>
        </w:rPr>
        <w:t>13755</w:t>
      </w:r>
      <w:r>
        <w:rPr>
          <w:rFonts w:ascii="Times New Roman" w:hAnsi="Times New Roman"/>
          <w:color w:val="828282"/>
          <w:rtl/>
        </w:rPr>
        <w:t xml:space="preserve">יְהוָ֖ה </w:t>
      </w:r>
      <w:r>
        <w:rPr>
          <w:color w:val="FF0000"/>
          <w:vertAlign w:val="superscript"/>
          <w:rtl/>
        </w:rPr>
        <w:t>13756</w:t>
      </w:r>
      <w:r>
        <w:rPr>
          <w:rFonts w:ascii="Times New Roman" w:hAnsi="Times New Roman"/>
          <w:color w:val="828282"/>
          <w:rtl/>
        </w:rPr>
        <w:t>לִ</w:t>
      </w:r>
      <w:r>
        <w:rPr>
          <w:color w:val="FF0000"/>
          <w:vertAlign w:val="superscript"/>
          <w:rtl/>
        </w:rPr>
        <w:t>13757</w:t>
      </w:r>
      <w:r>
        <w:rPr>
          <w:rFonts w:ascii="Times New Roman" w:hAnsi="Times New Roman"/>
          <w:color w:val="828282"/>
          <w:rtl/>
        </w:rPr>
        <w:t xml:space="preserve">פְנֵ֥י </w:t>
      </w:r>
      <w:r>
        <w:rPr>
          <w:color w:val="FF0000"/>
          <w:vertAlign w:val="superscript"/>
          <w:rtl/>
        </w:rPr>
        <w:t>13758</w:t>
      </w:r>
      <w:r>
        <w:rPr>
          <w:rFonts w:ascii="Times New Roman" w:hAnsi="Times New Roman"/>
          <w:color w:val="828282"/>
          <w:rtl/>
        </w:rPr>
        <w:t xml:space="preserve">מֹותִֽי׃ </w:t>
      </w:r>
    </w:p>
    <w:p>
      <w:pPr>
        <w:pStyle w:val="Hebrew"/>
      </w:pPr>
      <w:r>
        <w:rPr>
          <w:color w:val="828282"/>
        </w:rPr>
        <w:t xml:space="preserve">הָבִ֨יאָה לִּ֥י צַ֛יִד וַעֲשֵׂה־לִ֥י מַטְעַמִּ֖ים וְאֹכֵ֑לָה וַאֲבָרֶכְכָ֛ה לִפְנֵ֥י יְהוָ֖ה לִפְנֵ֥י מֹותִֽי׃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305662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305662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393603</w:t>
            </w:r>
          </w:p>
        </w:tc>
        <w:tc>
          <w:tcPr>
            <w:tcW w:type="auto" w:w="1728"/>
          </w:tcPr>
          <w:p>
            <w:r>
              <w:t>time_phrase</w:t>
            </w:r>
          </w:p>
        </w:tc>
        <w:tc>
          <w:tcPr>
            <w:tcW w:type="auto" w:w="1728"/>
          </w:tcPr>
          <w:p>
            <w:r>
              <w:t xml:space="preserve">לִפְנֵ֥י מֹותִֽי׃ </w:t>
            </w:r>
          </w:p>
        </w:tc>
        <w:tc>
          <w:tcPr>
            <w:tcW w:type="auto" w:w="1728"/>
          </w:tcPr>
          <w:p>
            <w:r/>
          </w:p>
        </w:tc>
      </w:tr>
      <w:tr>
        <w:tc>
          <w:tcPr>
            <w:tcW w:type="auto" w:w="1728"/>
          </w:tcPr>
          <w:p>
            <w:r>
              <w:t>tense</w:t>
            </w:r>
          </w:p>
        </w:tc>
        <w:tc>
          <w:tcPr>
            <w:tcW w:type="auto" w:w="1728"/>
          </w:tcPr>
          <w:p>
            <w:r>
              <w:t>13752</w:t>
            </w:r>
          </w:p>
        </w:tc>
        <w:tc>
          <w:tcPr>
            <w:tcW w:type="auto" w:w="1728"/>
          </w:tcPr>
          <w:p>
            <w:r>
              <w:t>verb</w:t>
            </w:r>
          </w:p>
        </w:tc>
        <w:tc>
          <w:tcPr>
            <w:tcW w:type="auto" w:w="1728"/>
          </w:tcPr>
          <w:p>
            <w:r>
              <w:t xml:space="preserve">אֲבָרֶכְכָ֛ה </w:t>
            </w:r>
          </w:p>
        </w:tc>
        <w:tc>
          <w:tcPr>
            <w:tcW w:type="auto" w:w="1728"/>
          </w:tcPr>
          <w:p>
            <w:r/>
          </w:p>
        </w:tc>
      </w:tr>
    </w:tbl>
    <w:p>
      <w:r>
        <w:br/>
      </w:r>
    </w:p>
    <w:p>
      <w:pPr>
        <w:pStyle w:val="Reference"/>
      </w:pPr>
      <w:hyperlink r:id="rId151">
        <w:r>
          <w:rPr/>
          <w:t>305663, Genesis 27:8</w:t>
        </w:r>
      </w:hyperlink>
    </w:p>
    <w:p>
      <w:pPr>
        <w:pStyle w:val="Hebrew"/>
      </w:pPr>
      <w:r>
        <w:t xml:space="preserve">וְעַתָּ֥ה </w:t>
      </w:r>
    </w:p>
    <w:p>
      <w:pPr>
        <w:pStyle w:val="Hebrew"/>
      </w:pPr>
      <w:r>
        <w:rPr>
          <w:color w:val="FF0000"/>
          <w:vertAlign w:val="superscript"/>
          <w:rtl/>
        </w:rPr>
        <w:t>13759</w:t>
      </w:r>
      <w:r>
        <w:rPr>
          <w:rFonts w:ascii="Times New Roman" w:hAnsi="Times New Roman"/>
          <w:color w:val="828282"/>
          <w:rtl/>
        </w:rPr>
        <w:t>וְ</w:t>
      </w:r>
      <w:r>
        <w:rPr>
          <w:color w:val="FF0000"/>
          <w:vertAlign w:val="superscript"/>
          <w:rtl/>
        </w:rPr>
        <w:t>13760</w:t>
      </w:r>
      <w:r>
        <w:rPr>
          <w:rFonts w:ascii="Times New Roman" w:hAnsi="Times New Roman"/>
          <w:color w:val="828282"/>
          <w:rtl/>
        </w:rPr>
        <w:t xml:space="preserve">עַתָּ֥ה </w:t>
      </w:r>
    </w:p>
    <w:p>
      <w:pPr>
        <w:pStyle w:val="Hebrew"/>
      </w:pPr>
      <w:r>
        <w:rPr>
          <w:color w:val="828282"/>
        </w:rPr>
        <w:t xml:space="preserve">וְעַתָּ֥ה בְנִ֖י שְׁמַ֣ע בְּקֹלִ֑י לַאֲשֶׁ֥ר אֲנִ֖י מְצַוָּ֥ה אֹתָֽךְ׃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305663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305663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393605</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52">
        <w:r>
          <w:rPr/>
          <w:t>305673, Genesis 27:10</w:t>
        </w:r>
      </w:hyperlink>
    </w:p>
    <w:p>
      <w:pPr>
        <w:pStyle w:val="Hebrew"/>
      </w:pPr>
      <w:r>
        <w:t xml:space="preserve">בַּעֲבֻ֛ר אֲשֶׁ֥ר יְבָרֶכְךָ֖ לִפְנֵ֥י מֹותֹֽו׃ </w:t>
      </w:r>
    </w:p>
    <w:p>
      <w:pPr>
        <w:pStyle w:val="Hebrew"/>
      </w:pPr>
      <w:r>
        <w:rPr>
          <w:color w:val="FF0000"/>
          <w:vertAlign w:val="superscript"/>
          <w:rtl/>
        </w:rPr>
        <w:t>13799</w:t>
      </w:r>
      <w:r>
        <w:rPr>
          <w:rFonts w:ascii="Times New Roman" w:hAnsi="Times New Roman"/>
          <w:color w:val="828282"/>
          <w:rtl/>
        </w:rPr>
        <w:t>בַּ</w:t>
      </w:r>
      <w:r>
        <w:rPr>
          <w:color w:val="FF0000"/>
          <w:vertAlign w:val="superscript"/>
          <w:rtl/>
        </w:rPr>
        <w:t>13800</w:t>
      </w:r>
      <w:r>
        <w:rPr>
          <w:rFonts w:ascii="Times New Roman" w:hAnsi="Times New Roman"/>
          <w:color w:val="828282"/>
          <w:rtl/>
        </w:rPr>
        <w:t xml:space="preserve">עֲבֻ֛ר </w:t>
      </w:r>
      <w:r>
        <w:rPr>
          <w:color w:val="FF0000"/>
          <w:vertAlign w:val="superscript"/>
          <w:rtl/>
        </w:rPr>
        <w:t>13801</w:t>
      </w:r>
      <w:r>
        <w:rPr>
          <w:rFonts w:ascii="Times New Roman" w:hAnsi="Times New Roman"/>
          <w:color w:val="828282"/>
          <w:rtl/>
        </w:rPr>
        <w:t xml:space="preserve">אֲשֶׁ֥ר </w:t>
      </w:r>
      <w:r>
        <w:rPr>
          <w:color w:val="FF0000"/>
          <w:vertAlign w:val="superscript"/>
          <w:rtl/>
        </w:rPr>
        <w:t>13802</w:t>
      </w:r>
      <w:r>
        <w:rPr>
          <w:rFonts w:ascii="Times New Roman" w:hAnsi="Times New Roman"/>
          <w:color w:val="828282"/>
          <w:rtl/>
        </w:rPr>
        <w:t xml:space="preserve">יְבָרֶכְךָ֖ </w:t>
      </w:r>
      <w:r>
        <w:rPr>
          <w:color w:val="FF0000"/>
          <w:vertAlign w:val="superscript"/>
          <w:rtl/>
        </w:rPr>
        <w:t>13803</w:t>
      </w:r>
      <w:r>
        <w:rPr>
          <w:rFonts w:ascii="Times New Roman" w:hAnsi="Times New Roman"/>
          <w:color w:val="828282"/>
          <w:rtl/>
        </w:rPr>
        <w:t>לִ</w:t>
      </w:r>
      <w:r>
        <w:rPr>
          <w:color w:val="FF0000"/>
          <w:vertAlign w:val="superscript"/>
          <w:rtl/>
        </w:rPr>
        <w:t>13804</w:t>
      </w:r>
      <w:r>
        <w:rPr>
          <w:rFonts w:ascii="Times New Roman" w:hAnsi="Times New Roman"/>
          <w:color w:val="828282"/>
          <w:rtl/>
        </w:rPr>
        <w:t xml:space="preserve">פְנֵ֥י </w:t>
      </w:r>
      <w:r>
        <w:rPr>
          <w:color w:val="FF0000"/>
          <w:vertAlign w:val="superscript"/>
          <w:rtl/>
        </w:rPr>
        <w:t>13805</w:t>
      </w:r>
      <w:r>
        <w:rPr>
          <w:rFonts w:ascii="Times New Roman" w:hAnsi="Times New Roman"/>
          <w:color w:val="828282"/>
          <w:rtl/>
        </w:rPr>
        <w:t xml:space="preserve">מֹותֹֽו׃ </w:t>
      </w:r>
    </w:p>
    <w:p>
      <w:pPr>
        <w:pStyle w:val="Hebrew"/>
      </w:pPr>
      <w:r>
        <w:rPr>
          <w:color w:val="828282"/>
        </w:rPr>
        <w:t xml:space="preserve">וְהֵבֵאתָ֥ לְאָבִ֖יךָ וְאָכָ֑ל בַּעֲבֻ֛ר אֲשֶׁ֥ר יְבָרֶכְךָ֖ לִפְנֵ֥י מֹותֹֽו׃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305673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305673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393635</w:t>
            </w:r>
          </w:p>
        </w:tc>
        <w:tc>
          <w:tcPr>
            <w:tcW w:type="auto" w:w="1728"/>
          </w:tcPr>
          <w:p>
            <w:r>
              <w:t>time_phrase</w:t>
            </w:r>
          </w:p>
        </w:tc>
        <w:tc>
          <w:tcPr>
            <w:tcW w:type="auto" w:w="1728"/>
          </w:tcPr>
          <w:p>
            <w:r>
              <w:t xml:space="preserve">לִפְנֵ֥י מֹותֹֽו׃ </w:t>
            </w:r>
          </w:p>
        </w:tc>
        <w:tc>
          <w:tcPr>
            <w:tcW w:type="auto" w:w="1728"/>
          </w:tcPr>
          <w:p>
            <w:r/>
          </w:p>
        </w:tc>
      </w:tr>
      <w:tr>
        <w:tc>
          <w:tcPr>
            <w:tcW w:type="auto" w:w="1728"/>
          </w:tcPr>
          <w:p>
            <w:r>
              <w:t>tense</w:t>
            </w:r>
          </w:p>
        </w:tc>
        <w:tc>
          <w:tcPr>
            <w:tcW w:type="auto" w:w="1728"/>
          </w:tcPr>
          <w:p>
            <w:r>
              <w:t>13802</w:t>
            </w:r>
          </w:p>
        </w:tc>
        <w:tc>
          <w:tcPr>
            <w:tcW w:type="auto" w:w="1728"/>
          </w:tcPr>
          <w:p>
            <w:r>
              <w:t>verb</w:t>
            </w:r>
          </w:p>
        </w:tc>
        <w:tc>
          <w:tcPr>
            <w:tcW w:type="auto" w:w="1728"/>
          </w:tcPr>
          <w:p>
            <w:r>
              <w:t xml:space="preserve">יְבָרֶכְךָ֖ </w:t>
            </w:r>
          </w:p>
        </w:tc>
        <w:tc>
          <w:tcPr>
            <w:tcW w:type="auto" w:w="1728"/>
          </w:tcPr>
          <w:p>
            <w:r/>
          </w:p>
        </w:tc>
      </w:tr>
    </w:tbl>
    <w:p>
      <w:r>
        <w:br/>
      </w:r>
    </w:p>
    <w:p>
      <w:pPr>
        <w:pStyle w:val="Reference"/>
      </w:pPr>
      <w:hyperlink r:id="rId153">
        <w:r>
          <w:rPr/>
          <w:t>305843, Genesis 27:43</w:t>
        </w:r>
      </w:hyperlink>
    </w:p>
    <w:p>
      <w:pPr>
        <w:pStyle w:val="Hebrew"/>
      </w:pPr>
      <w:r>
        <w:t xml:space="preserve">וְעַתָּ֥ה </w:t>
      </w:r>
    </w:p>
    <w:p>
      <w:pPr>
        <w:pStyle w:val="Hebrew"/>
      </w:pPr>
      <w:r>
        <w:rPr>
          <w:color w:val="FF0000"/>
          <w:vertAlign w:val="superscript"/>
          <w:rtl/>
        </w:rPr>
        <w:t>14425</w:t>
      </w:r>
      <w:r>
        <w:rPr>
          <w:rFonts w:ascii="Times New Roman" w:hAnsi="Times New Roman"/>
          <w:color w:val="828282"/>
          <w:rtl/>
        </w:rPr>
        <w:t>וְ</w:t>
      </w:r>
      <w:r>
        <w:rPr>
          <w:color w:val="FF0000"/>
          <w:vertAlign w:val="superscript"/>
          <w:rtl/>
        </w:rPr>
        <w:t>14426</w:t>
      </w:r>
      <w:r>
        <w:rPr>
          <w:rFonts w:ascii="Times New Roman" w:hAnsi="Times New Roman"/>
          <w:color w:val="828282"/>
          <w:rtl/>
        </w:rPr>
        <w:t xml:space="preserve">עַתָּ֥ה </w:t>
      </w:r>
    </w:p>
    <w:p>
      <w:pPr>
        <w:pStyle w:val="Hebrew"/>
      </w:pPr>
      <w:r>
        <w:rPr>
          <w:color w:val="828282"/>
        </w:rPr>
        <w:t xml:space="preserve">וְעַתָּ֥ה בְנִ֖י שְׁמַ֣ע בְּקֹלִ֑י וְק֧וּם בְּרַח־לְךָ֛ אֶל־לָבָ֥ן אָחִ֖י חָרָֽנָה׃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305843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305843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394093</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54">
        <w:r>
          <w:rPr/>
          <w:t>305848, Genesis 27:44</w:t>
        </w:r>
      </w:hyperlink>
    </w:p>
    <w:p>
      <w:pPr>
        <w:pStyle w:val="Hebrew"/>
      </w:pPr>
      <w:r>
        <w:t xml:space="preserve">וְיָשַׁבְתָּ֥ עִמֹּ֖ו יָמִ֣ים אֲחָדִ֑ים </w:t>
      </w:r>
    </w:p>
    <w:p>
      <w:pPr>
        <w:pStyle w:val="Hebrew"/>
      </w:pPr>
      <w:r>
        <w:rPr>
          <w:color w:val="FF0000"/>
          <w:vertAlign w:val="superscript"/>
          <w:rtl/>
        </w:rPr>
        <w:t>14439</w:t>
      </w:r>
      <w:r>
        <w:rPr>
          <w:rFonts w:ascii="Times New Roman" w:hAnsi="Times New Roman"/>
          <w:color w:val="828282"/>
          <w:rtl/>
        </w:rPr>
        <w:t>וְ</w:t>
      </w:r>
      <w:r>
        <w:rPr>
          <w:color w:val="FF0000"/>
          <w:vertAlign w:val="superscript"/>
          <w:rtl/>
        </w:rPr>
        <w:t>14440</w:t>
      </w:r>
      <w:r>
        <w:rPr>
          <w:rFonts w:ascii="Times New Roman" w:hAnsi="Times New Roman"/>
          <w:color w:val="828282"/>
          <w:rtl/>
        </w:rPr>
        <w:t xml:space="preserve">יָשַׁבְתָּ֥ </w:t>
      </w:r>
      <w:r>
        <w:rPr>
          <w:color w:val="FF0000"/>
          <w:vertAlign w:val="superscript"/>
          <w:rtl/>
        </w:rPr>
        <w:t>14441</w:t>
      </w:r>
      <w:r>
        <w:rPr>
          <w:rFonts w:ascii="Times New Roman" w:hAnsi="Times New Roman"/>
          <w:color w:val="828282"/>
          <w:rtl/>
        </w:rPr>
        <w:t xml:space="preserve">עִמֹּ֖ו </w:t>
      </w:r>
      <w:r>
        <w:rPr>
          <w:color w:val="FF0000"/>
          <w:vertAlign w:val="superscript"/>
          <w:rtl/>
        </w:rPr>
        <w:t>14442</w:t>
      </w:r>
      <w:r>
        <w:rPr>
          <w:rFonts w:ascii="Times New Roman" w:hAnsi="Times New Roman"/>
          <w:color w:val="828282"/>
          <w:rtl/>
        </w:rPr>
        <w:t xml:space="preserve">יָמִ֣ים </w:t>
      </w:r>
      <w:r>
        <w:rPr>
          <w:color w:val="FF0000"/>
          <w:vertAlign w:val="superscript"/>
          <w:rtl/>
        </w:rPr>
        <w:t>14443</w:t>
      </w:r>
      <w:r>
        <w:rPr>
          <w:rFonts w:ascii="Times New Roman" w:hAnsi="Times New Roman"/>
          <w:color w:val="828282"/>
          <w:rtl/>
        </w:rPr>
        <w:t xml:space="preserve">אֲחָדִ֑ים </w:t>
      </w:r>
    </w:p>
    <w:p>
      <w:pPr>
        <w:pStyle w:val="Hebrew"/>
      </w:pPr>
      <w:r>
        <w:rPr>
          <w:color w:val="828282"/>
        </w:rPr>
        <w:t xml:space="preserve">וְיָשַׁבְתָּ֥ עִמֹּ֖ו יָמִ֣ים אֲחָדִ֑ים עַ֥ד אֲשֶׁר־תָּשׁ֖וּב חֲמַ֥ת אָחִֽיךָ׃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305848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305848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394106</w:t>
            </w:r>
          </w:p>
        </w:tc>
        <w:tc>
          <w:tcPr>
            <w:tcW w:type="auto" w:w="1728"/>
          </w:tcPr>
          <w:p>
            <w:r>
              <w:t>time_phrase</w:t>
            </w:r>
          </w:p>
        </w:tc>
        <w:tc>
          <w:tcPr>
            <w:tcW w:type="auto" w:w="1728"/>
          </w:tcPr>
          <w:p>
            <w:r>
              <w:t xml:space="preserve">יָמִ֣ים אֲחָדִ֑ים </w:t>
            </w:r>
          </w:p>
        </w:tc>
        <w:tc>
          <w:tcPr>
            <w:tcW w:type="auto" w:w="1728"/>
          </w:tcPr>
          <w:p>
            <w:r/>
          </w:p>
        </w:tc>
      </w:tr>
      <w:tr>
        <w:tc>
          <w:tcPr>
            <w:tcW w:type="auto" w:w="1728"/>
          </w:tcPr>
          <w:p>
            <w:r>
              <w:t>tense</w:t>
            </w:r>
          </w:p>
        </w:tc>
        <w:tc>
          <w:tcPr>
            <w:tcW w:type="auto" w:w="1728"/>
          </w:tcPr>
          <w:p>
            <w:r>
              <w:t>14440</w:t>
            </w:r>
          </w:p>
        </w:tc>
        <w:tc>
          <w:tcPr>
            <w:tcW w:type="auto" w:w="1728"/>
          </w:tcPr>
          <w:p>
            <w:r>
              <w:t>verb</w:t>
            </w:r>
          </w:p>
        </w:tc>
        <w:tc>
          <w:tcPr>
            <w:tcW w:type="auto" w:w="1728"/>
          </w:tcPr>
          <w:p>
            <w:r>
              <w:t xml:space="preserve">יָשַׁבְתָּ֥ </w:t>
            </w:r>
          </w:p>
        </w:tc>
        <w:tc>
          <w:tcPr>
            <w:tcW w:type="auto" w:w="1728"/>
          </w:tcPr>
          <w:p>
            <w:r/>
          </w:p>
        </w:tc>
      </w:tr>
    </w:tbl>
    <w:p>
      <w:r>
        <w:br/>
      </w:r>
    </w:p>
    <w:p>
      <w:pPr>
        <w:pStyle w:val="Reference"/>
      </w:pPr>
      <w:hyperlink r:id="rId155">
        <w:r>
          <w:rPr/>
          <w:t>305855, Genesis 27:45</w:t>
        </w:r>
      </w:hyperlink>
    </w:p>
    <w:p>
      <w:pPr>
        <w:pStyle w:val="Hebrew"/>
      </w:pPr>
      <w:r>
        <w:t xml:space="preserve">לָמָ֥ה אֶשְׁכַּ֛ל גַּם־שְׁנֵיכֶ֖ם יֹ֥ום אֶחָֽד׃ </w:t>
      </w:r>
    </w:p>
    <w:p>
      <w:pPr>
        <w:pStyle w:val="Hebrew"/>
      </w:pPr>
      <w:r>
        <w:rPr>
          <w:color w:val="FF0000"/>
          <w:vertAlign w:val="superscript"/>
          <w:rtl/>
        </w:rPr>
        <w:t>14466</w:t>
      </w:r>
      <w:r>
        <w:rPr>
          <w:rFonts w:ascii="Times New Roman" w:hAnsi="Times New Roman"/>
          <w:color w:val="828282"/>
          <w:rtl/>
        </w:rPr>
        <w:t xml:space="preserve">לָמָ֥ה </w:t>
      </w:r>
      <w:r>
        <w:rPr>
          <w:color w:val="FF0000"/>
          <w:vertAlign w:val="superscript"/>
          <w:rtl/>
        </w:rPr>
        <w:t>14467</w:t>
      </w:r>
      <w:r>
        <w:rPr>
          <w:rFonts w:ascii="Times New Roman" w:hAnsi="Times New Roman"/>
          <w:color w:val="828282"/>
          <w:rtl/>
        </w:rPr>
        <w:t xml:space="preserve">אֶשְׁכַּ֛ל </w:t>
      </w:r>
      <w:r>
        <w:rPr>
          <w:color w:val="FF0000"/>
          <w:vertAlign w:val="superscript"/>
          <w:rtl/>
        </w:rPr>
        <w:t>14468</w:t>
      </w:r>
      <w:r>
        <w:rPr>
          <w:rFonts w:ascii="Times New Roman" w:hAnsi="Times New Roman"/>
          <w:color w:val="828282"/>
          <w:rtl/>
        </w:rPr>
        <w:t>גַּם־</w:t>
      </w:r>
      <w:r>
        <w:rPr>
          <w:color w:val="FF0000"/>
          <w:vertAlign w:val="superscript"/>
          <w:rtl/>
        </w:rPr>
        <w:t>14469</w:t>
      </w:r>
      <w:r>
        <w:rPr>
          <w:rFonts w:ascii="Times New Roman" w:hAnsi="Times New Roman"/>
          <w:color w:val="828282"/>
          <w:rtl/>
        </w:rPr>
        <w:t xml:space="preserve">שְׁנֵיכֶ֖ם </w:t>
      </w:r>
      <w:r>
        <w:rPr>
          <w:color w:val="FF0000"/>
          <w:vertAlign w:val="superscript"/>
          <w:rtl/>
        </w:rPr>
        <w:t>14470</w:t>
      </w:r>
      <w:r>
        <w:rPr>
          <w:rFonts w:ascii="Times New Roman" w:hAnsi="Times New Roman"/>
          <w:color w:val="828282"/>
          <w:rtl/>
        </w:rPr>
        <w:t xml:space="preserve">יֹ֥ום </w:t>
      </w:r>
      <w:r>
        <w:rPr>
          <w:color w:val="FF0000"/>
          <w:vertAlign w:val="superscript"/>
          <w:rtl/>
        </w:rPr>
        <w:t>14471</w:t>
      </w:r>
      <w:r>
        <w:rPr>
          <w:rFonts w:ascii="Times New Roman" w:hAnsi="Times New Roman"/>
          <w:color w:val="828282"/>
          <w:rtl/>
        </w:rPr>
        <w:t xml:space="preserve">אֶחָֽד׃ </w:t>
      </w:r>
    </w:p>
    <w:p>
      <w:pPr>
        <w:pStyle w:val="Hebrew"/>
      </w:pPr>
      <w:r>
        <w:rPr>
          <w:color w:val="828282"/>
        </w:rPr>
        <w:t xml:space="preserve">עַד־שׁ֨וּב אַף־אָחִ֜יךָ מִמְּךָ֗ וְשָׁכַח֙ אֵ֣ת אֲשֶׁר־עָשִׂ֣יתָ לֹּ֔ו וְשָׁלַחְתִּ֖י וּלְקַחְתִּ֣יךָ מִשָּׁ֑ם לָמָ֥ה אֶשְׁכַּ֛ל גַּם־שְׁנֵיכֶ֖ם יֹ֥ום אֶחָֽד׃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305855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305855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394126</w:t>
            </w:r>
          </w:p>
        </w:tc>
        <w:tc>
          <w:tcPr>
            <w:tcW w:type="auto" w:w="1728"/>
          </w:tcPr>
          <w:p>
            <w:r>
              <w:t>time_phrase</w:t>
            </w:r>
          </w:p>
        </w:tc>
        <w:tc>
          <w:tcPr>
            <w:tcW w:type="auto" w:w="1728"/>
          </w:tcPr>
          <w:p>
            <w:r>
              <w:t xml:space="preserve">יֹ֥ום אֶחָֽד׃ </w:t>
            </w:r>
          </w:p>
        </w:tc>
        <w:tc>
          <w:tcPr>
            <w:tcW w:type="auto" w:w="1728"/>
          </w:tcPr>
          <w:p>
            <w:r/>
          </w:p>
        </w:tc>
      </w:tr>
      <w:tr>
        <w:tc>
          <w:tcPr>
            <w:tcW w:type="auto" w:w="1728"/>
          </w:tcPr>
          <w:p>
            <w:r>
              <w:t>tense</w:t>
            </w:r>
          </w:p>
        </w:tc>
        <w:tc>
          <w:tcPr>
            <w:tcW w:type="auto" w:w="1728"/>
          </w:tcPr>
          <w:p>
            <w:r>
              <w:t>14467</w:t>
            </w:r>
          </w:p>
        </w:tc>
        <w:tc>
          <w:tcPr>
            <w:tcW w:type="auto" w:w="1728"/>
          </w:tcPr>
          <w:p>
            <w:r>
              <w:t>verb</w:t>
            </w:r>
          </w:p>
        </w:tc>
        <w:tc>
          <w:tcPr>
            <w:tcW w:type="auto" w:w="1728"/>
          </w:tcPr>
          <w:p>
            <w:r>
              <w:t xml:space="preserve">אֶשְׁכַּ֛ל </w:t>
            </w:r>
          </w:p>
        </w:tc>
        <w:tc>
          <w:tcPr>
            <w:tcW w:type="auto" w:w="1728"/>
          </w:tcPr>
          <w:p>
            <w:r/>
          </w:p>
        </w:tc>
      </w:tr>
    </w:tbl>
    <w:p>
      <w:r>
        <w:br/>
      </w:r>
    </w:p>
    <w:p>
      <w:pPr>
        <w:pStyle w:val="Reference"/>
      </w:pPr>
      <w:hyperlink r:id="rId156">
        <w:r>
          <w:rPr/>
          <w:t>305931, Genesis 28:18</w:t>
        </w:r>
      </w:hyperlink>
    </w:p>
    <w:p>
      <w:pPr>
        <w:pStyle w:val="Hebrew"/>
      </w:pPr>
      <w:r>
        <w:t xml:space="preserve">וַיַּשְׁכֵּ֨ם יַעֲקֹ֜ב בַּבֹּ֗קֶר </w:t>
      </w:r>
    </w:p>
    <w:p>
      <w:pPr>
        <w:pStyle w:val="Hebrew"/>
      </w:pPr>
      <w:r>
        <w:rPr>
          <w:color w:val="FF0000"/>
          <w:vertAlign w:val="superscript"/>
          <w:rtl/>
        </w:rPr>
        <w:t>14847</w:t>
      </w:r>
      <w:r>
        <w:rPr>
          <w:rFonts w:ascii="Times New Roman" w:hAnsi="Times New Roman"/>
          <w:color w:val="828282"/>
          <w:rtl/>
        </w:rPr>
        <w:t>וַ</w:t>
      </w:r>
      <w:r>
        <w:rPr>
          <w:color w:val="FF0000"/>
          <w:vertAlign w:val="superscript"/>
          <w:rtl/>
        </w:rPr>
        <w:t>14848</w:t>
      </w:r>
      <w:r>
        <w:rPr>
          <w:rFonts w:ascii="Times New Roman" w:hAnsi="Times New Roman"/>
          <w:color w:val="828282"/>
          <w:rtl/>
        </w:rPr>
        <w:t xml:space="preserve">יַּשְׁכֵּ֨ם </w:t>
      </w:r>
      <w:r>
        <w:rPr>
          <w:color w:val="FF0000"/>
          <w:vertAlign w:val="superscript"/>
          <w:rtl/>
        </w:rPr>
        <w:t>14849</w:t>
      </w:r>
      <w:r>
        <w:rPr>
          <w:rFonts w:ascii="Times New Roman" w:hAnsi="Times New Roman"/>
          <w:color w:val="828282"/>
          <w:rtl/>
        </w:rPr>
        <w:t xml:space="preserve">יַעֲקֹ֜ב </w:t>
      </w:r>
      <w:r>
        <w:rPr>
          <w:color w:val="FF0000"/>
          <w:vertAlign w:val="superscript"/>
          <w:rtl/>
        </w:rPr>
        <w:t>14850</w:t>
      </w:r>
      <w:r>
        <w:rPr>
          <w:rFonts w:ascii="Times New Roman" w:hAnsi="Times New Roman"/>
          <w:color w:val="828282"/>
          <w:rtl/>
        </w:rPr>
        <w:t>בַּ</w:t>
      </w:r>
      <w:r>
        <w:rPr>
          <w:color w:val="FF0000"/>
          <w:vertAlign w:val="superscript"/>
          <w:rtl/>
        </w:rPr>
        <w:t>14851</w:t>
      </w:r>
      <w:r>
        <w:rPr>
          <w:rFonts w:ascii="Times New Roman" w:hAnsi="Times New Roman"/>
          <w:color w:val="828282"/>
          <w:rtl/>
        </w:rPr>
      </w:r>
      <w:r>
        <w:rPr>
          <w:color w:val="FF0000"/>
          <w:vertAlign w:val="superscript"/>
          <w:rtl/>
        </w:rPr>
        <w:t>14852</w:t>
      </w:r>
      <w:r>
        <w:rPr>
          <w:rFonts w:ascii="Times New Roman" w:hAnsi="Times New Roman"/>
          <w:color w:val="828282"/>
          <w:rtl/>
        </w:rPr>
        <w:t xml:space="preserve">בֹּ֗קֶר </w:t>
      </w:r>
    </w:p>
    <w:p>
      <w:pPr>
        <w:pStyle w:val="Hebrew"/>
      </w:pPr>
      <w:r>
        <w:rPr>
          <w:color w:val="828282"/>
        </w:rPr>
        <w:t xml:space="preserve">וַיַּשְׁכֵּ֨ם יַעֲקֹ֜ב בַּבֹּ֗קֶר וַיִּקַּ֤ח אֶת־הָאֶ֨בֶן֙ אֲשֶׁר־שָׂ֣ם מְרַֽאֲשֹׁתָ֔יו וַיָּ֥שֶׂם אֹתָ֖הּ מַצֵּבָ֑ה וַיִּצֹ֥ק שֶׁ֖מֶן עַל־רֹאשָֽׁהּ׃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305931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305931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394368</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14848</w:t>
            </w:r>
          </w:p>
        </w:tc>
        <w:tc>
          <w:tcPr>
            <w:tcW w:type="auto" w:w="1728"/>
          </w:tcPr>
          <w:p>
            <w:r>
              <w:t>verb</w:t>
            </w:r>
          </w:p>
        </w:tc>
        <w:tc>
          <w:tcPr>
            <w:tcW w:type="auto" w:w="1728"/>
          </w:tcPr>
          <w:p>
            <w:r>
              <w:t xml:space="preserve">יַּשְׁכֵּ֨ם </w:t>
            </w:r>
          </w:p>
        </w:tc>
        <w:tc>
          <w:tcPr>
            <w:tcW w:type="auto" w:w="1728"/>
          </w:tcPr>
          <w:p>
            <w:r/>
          </w:p>
        </w:tc>
      </w:tr>
    </w:tbl>
    <w:p>
      <w:r>
        <w:br/>
      </w:r>
    </w:p>
    <w:p>
      <w:pPr>
        <w:pStyle w:val="Reference"/>
      </w:pPr>
      <w:hyperlink r:id="rId157">
        <w:r>
          <w:rPr/>
          <w:t>305937, Genesis 28:19</w:t>
        </w:r>
      </w:hyperlink>
    </w:p>
    <w:p>
      <w:pPr>
        <w:pStyle w:val="Hebrew"/>
      </w:pPr>
      <w:r>
        <w:t xml:space="preserve">וְאוּלָ֛ם ל֥וּז שֵׁם־הָעִ֖יר לָרִאשֹׁנָֽה׃ </w:t>
      </w:r>
    </w:p>
    <w:p>
      <w:pPr>
        <w:pStyle w:val="Hebrew"/>
      </w:pPr>
      <w:r>
        <w:rPr>
          <w:color w:val="FF0000"/>
          <w:vertAlign w:val="superscript"/>
          <w:rtl/>
        </w:rPr>
        <w:t>14879</w:t>
      </w:r>
      <w:r>
        <w:rPr>
          <w:rFonts w:ascii="Times New Roman" w:hAnsi="Times New Roman"/>
          <w:color w:val="828282"/>
          <w:rtl/>
        </w:rPr>
        <w:t>וְ</w:t>
      </w:r>
      <w:r>
        <w:rPr>
          <w:color w:val="FF0000"/>
          <w:vertAlign w:val="superscript"/>
          <w:rtl/>
        </w:rPr>
        <w:t>14880</w:t>
      </w:r>
      <w:r>
        <w:rPr>
          <w:rFonts w:ascii="Times New Roman" w:hAnsi="Times New Roman"/>
          <w:color w:val="828282"/>
          <w:rtl/>
        </w:rPr>
        <w:t xml:space="preserve">אוּלָ֛ם </w:t>
      </w:r>
      <w:r>
        <w:rPr>
          <w:color w:val="FF0000"/>
          <w:vertAlign w:val="superscript"/>
          <w:rtl/>
        </w:rPr>
        <w:t>14881</w:t>
      </w:r>
      <w:r>
        <w:rPr>
          <w:rFonts w:ascii="Times New Roman" w:hAnsi="Times New Roman"/>
          <w:color w:val="828282"/>
          <w:rtl/>
        </w:rPr>
        <w:t xml:space="preserve">ל֥וּז </w:t>
      </w:r>
      <w:r>
        <w:rPr>
          <w:color w:val="FF0000"/>
          <w:vertAlign w:val="superscript"/>
          <w:rtl/>
        </w:rPr>
        <w:t>14882</w:t>
      </w:r>
      <w:r>
        <w:rPr>
          <w:rFonts w:ascii="Times New Roman" w:hAnsi="Times New Roman"/>
          <w:color w:val="828282"/>
          <w:rtl/>
        </w:rPr>
        <w:t>שֵׁם־</w:t>
      </w:r>
      <w:r>
        <w:rPr>
          <w:color w:val="FF0000"/>
          <w:vertAlign w:val="superscript"/>
          <w:rtl/>
        </w:rPr>
        <w:t>14883</w:t>
      </w:r>
      <w:r>
        <w:rPr>
          <w:rFonts w:ascii="Times New Roman" w:hAnsi="Times New Roman"/>
          <w:color w:val="828282"/>
          <w:rtl/>
        </w:rPr>
        <w:t>הָ</w:t>
      </w:r>
      <w:r>
        <w:rPr>
          <w:color w:val="FF0000"/>
          <w:vertAlign w:val="superscript"/>
          <w:rtl/>
        </w:rPr>
        <w:t>14884</w:t>
      </w:r>
      <w:r>
        <w:rPr>
          <w:rFonts w:ascii="Times New Roman" w:hAnsi="Times New Roman"/>
          <w:color w:val="828282"/>
          <w:rtl/>
        </w:rPr>
        <w:t xml:space="preserve">עִ֖יר </w:t>
      </w:r>
      <w:r>
        <w:rPr>
          <w:color w:val="FF0000"/>
          <w:vertAlign w:val="superscript"/>
          <w:rtl/>
        </w:rPr>
        <w:t>14885</w:t>
      </w:r>
      <w:r>
        <w:rPr>
          <w:rFonts w:ascii="Times New Roman" w:hAnsi="Times New Roman"/>
          <w:color w:val="828282"/>
          <w:rtl/>
        </w:rPr>
        <w:t>לָ</w:t>
      </w:r>
      <w:r>
        <w:rPr>
          <w:color w:val="FF0000"/>
          <w:vertAlign w:val="superscript"/>
          <w:rtl/>
        </w:rPr>
        <w:t>14886</w:t>
      </w:r>
      <w:r>
        <w:rPr>
          <w:rFonts w:ascii="Times New Roman" w:hAnsi="Times New Roman"/>
          <w:color w:val="828282"/>
          <w:rtl/>
        </w:rPr>
      </w:r>
      <w:r>
        <w:rPr>
          <w:color w:val="FF0000"/>
          <w:vertAlign w:val="superscript"/>
          <w:rtl/>
        </w:rPr>
        <w:t>14887</w:t>
      </w:r>
      <w:r>
        <w:rPr>
          <w:rFonts w:ascii="Times New Roman" w:hAnsi="Times New Roman"/>
          <w:color w:val="828282"/>
          <w:rtl/>
        </w:rPr>
        <w:t xml:space="preserve">רִאשֹׁנָֽה׃ </w:t>
      </w:r>
    </w:p>
    <w:p>
      <w:pPr>
        <w:pStyle w:val="Hebrew"/>
      </w:pPr>
      <w:r>
        <w:rPr>
          <w:color w:val="828282"/>
        </w:rPr>
        <w:t xml:space="preserve">וַיִּקְרָ֛א אֶת־שֵֽׁם־הַמָּקֹ֥ום הַה֖וּא בֵּֽית־אֵ֑ל וְאוּלָ֛ם ל֥וּז שֵׁם־הָעִ֖יר לָרִאשֹׁנָֽה׃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305937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305937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394391</w:t>
            </w:r>
          </w:p>
        </w:tc>
        <w:tc>
          <w:tcPr>
            <w:tcW w:type="auto" w:w="1728"/>
          </w:tcPr>
          <w:p>
            <w:r>
              <w:t>time_phrase</w:t>
            </w:r>
          </w:p>
        </w:tc>
        <w:tc>
          <w:tcPr>
            <w:tcW w:type="auto" w:w="1728"/>
          </w:tcPr>
          <w:p>
            <w:r>
              <w:t xml:space="preserve">לָרִאשֹׁנָֽה׃ </w:t>
            </w:r>
          </w:p>
        </w:tc>
        <w:tc>
          <w:tcPr>
            <w:tcW w:type="auto" w:w="1728"/>
          </w:tcPr>
          <w:p>
            <w:r/>
          </w:p>
        </w:tc>
      </w:tr>
    </w:tbl>
    <w:p>
      <w:r>
        <w:br/>
      </w:r>
    </w:p>
    <w:p>
      <w:pPr>
        <w:pStyle w:val="Reference"/>
      </w:pPr>
      <w:hyperlink r:id="rId158">
        <w:r>
          <w:rPr/>
          <w:t>306017, Genesis 29:14</w:t>
        </w:r>
      </w:hyperlink>
    </w:p>
    <w:p>
      <w:pPr>
        <w:pStyle w:val="Hebrew"/>
      </w:pPr>
      <w:r>
        <w:t xml:space="preserve">וַיֵּ֥שֶׁב עִמֹּ֖ו חֹ֥דֶשׁ יָמִֽים׃ </w:t>
      </w:r>
    </w:p>
    <w:p>
      <w:pPr>
        <w:pStyle w:val="Hebrew"/>
      </w:pPr>
      <w:r>
        <w:rPr>
          <w:color w:val="FF0000"/>
          <w:vertAlign w:val="superscript"/>
          <w:rtl/>
        </w:rPr>
        <w:t>15235</w:t>
      </w:r>
      <w:r>
        <w:rPr>
          <w:rFonts w:ascii="Times New Roman" w:hAnsi="Times New Roman"/>
          <w:color w:val="828282"/>
          <w:rtl/>
        </w:rPr>
        <w:t>וַ</w:t>
      </w:r>
      <w:r>
        <w:rPr>
          <w:color w:val="FF0000"/>
          <w:vertAlign w:val="superscript"/>
          <w:rtl/>
        </w:rPr>
        <w:t>15236</w:t>
      </w:r>
      <w:r>
        <w:rPr>
          <w:rFonts w:ascii="Times New Roman" w:hAnsi="Times New Roman"/>
          <w:color w:val="828282"/>
          <w:rtl/>
        </w:rPr>
        <w:t xml:space="preserve">יֵּ֥שֶׁב </w:t>
      </w:r>
      <w:r>
        <w:rPr>
          <w:color w:val="FF0000"/>
          <w:vertAlign w:val="superscript"/>
          <w:rtl/>
        </w:rPr>
        <w:t>15237</w:t>
      </w:r>
      <w:r>
        <w:rPr>
          <w:rFonts w:ascii="Times New Roman" w:hAnsi="Times New Roman"/>
          <w:color w:val="828282"/>
          <w:rtl/>
        </w:rPr>
        <w:t xml:space="preserve">עִמֹּ֖ו </w:t>
      </w:r>
      <w:r>
        <w:rPr>
          <w:color w:val="FF0000"/>
          <w:vertAlign w:val="superscript"/>
          <w:rtl/>
        </w:rPr>
        <w:t>15238</w:t>
      </w:r>
      <w:r>
        <w:rPr>
          <w:rFonts w:ascii="Times New Roman" w:hAnsi="Times New Roman"/>
          <w:color w:val="828282"/>
          <w:rtl/>
        </w:rPr>
        <w:t xml:space="preserve">חֹ֥דֶשׁ </w:t>
      </w:r>
      <w:r>
        <w:rPr>
          <w:color w:val="FF0000"/>
          <w:vertAlign w:val="superscript"/>
          <w:rtl/>
        </w:rPr>
        <w:t>15239</w:t>
      </w:r>
      <w:r>
        <w:rPr>
          <w:rFonts w:ascii="Times New Roman" w:hAnsi="Times New Roman"/>
          <w:color w:val="828282"/>
          <w:rtl/>
        </w:rPr>
        <w:t xml:space="preserve">יָמִֽים׃ </w:t>
      </w:r>
    </w:p>
    <w:p>
      <w:pPr>
        <w:pStyle w:val="Hebrew"/>
      </w:pPr>
      <w:r>
        <w:rPr>
          <w:color w:val="828282"/>
        </w:rPr>
        <w:t xml:space="preserve">וַיֹּ֤אמֶר לֹו֙ לָבָ֔ן אַ֛ךְ עַצְמִ֥י וּבְשָׂרִ֖י אָ֑תָּה וַיֵּ֥שֶׁב עִמֹּ֖ו חֹ֥דֶשׁ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306017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306017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394627</w:t>
            </w:r>
          </w:p>
        </w:tc>
        <w:tc>
          <w:tcPr>
            <w:tcW w:type="auto" w:w="1728"/>
          </w:tcPr>
          <w:p>
            <w:r>
              <w:t>time_phrase</w:t>
            </w:r>
          </w:p>
        </w:tc>
        <w:tc>
          <w:tcPr>
            <w:tcW w:type="auto" w:w="1728"/>
          </w:tcPr>
          <w:p>
            <w:r>
              <w:t xml:space="preserve">חֹ֥דֶשׁ יָמִֽים׃ </w:t>
            </w:r>
          </w:p>
        </w:tc>
        <w:tc>
          <w:tcPr>
            <w:tcW w:type="auto" w:w="1728"/>
          </w:tcPr>
          <w:p>
            <w:r/>
          </w:p>
        </w:tc>
      </w:tr>
      <w:tr>
        <w:tc>
          <w:tcPr>
            <w:tcW w:type="auto" w:w="1728"/>
          </w:tcPr>
          <w:p>
            <w:r>
              <w:t>tense</w:t>
            </w:r>
          </w:p>
        </w:tc>
        <w:tc>
          <w:tcPr>
            <w:tcW w:type="auto" w:w="1728"/>
          </w:tcPr>
          <w:p>
            <w:r>
              <w:t>15236</w:t>
            </w:r>
          </w:p>
        </w:tc>
        <w:tc>
          <w:tcPr>
            <w:tcW w:type="auto" w:w="1728"/>
          </w:tcPr>
          <w:p>
            <w:r>
              <w:t>verb</w:t>
            </w:r>
          </w:p>
        </w:tc>
        <w:tc>
          <w:tcPr>
            <w:tcW w:type="auto" w:w="1728"/>
          </w:tcPr>
          <w:p>
            <w:r>
              <w:t xml:space="preserve">יֵּ֥שֶׁב </w:t>
            </w:r>
          </w:p>
        </w:tc>
        <w:tc>
          <w:tcPr>
            <w:tcW w:type="auto" w:w="1728"/>
          </w:tcPr>
          <w:p>
            <w:r/>
          </w:p>
        </w:tc>
      </w:tr>
    </w:tbl>
    <w:p>
      <w:r>
        <w:br/>
      </w:r>
    </w:p>
    <w:p>
      <w:pPr>
        <w:pStyle w:val="Reference"/>
      </w:pPr>
      <w:hyperlink r:id="rId159">
        <w:r>
          <w:rPr/>
          <w:t>306030, Genesis 29:18</w:t>
        </w:r>
      </w:hyperlink>
    </w:p>
    <w:p>
      <w:pPr>
        <w:pStyle w:val="Hebrew"/>
      </w:pPr>
      <w:r>
        <w:t xml:space="preserve">אֶֽעֱבָדְךָ֙ שֶׁ֣בַע שָׁנִ֔ים בְּרָחֵ֥ל בִּתְּךָ֖ הַקְּטַנָּֽה׃ </w:t>
      </w:r>
    </w:p>
    <w:p>
      <w:pPr>
        <w:pStyle w:val="Hebrew"/>
      </w:pPr>
      <w:r>
        <w:rPr>
          <w:color w:val="FF0000"/>
          <w:vertAlign w:val="superscript"/>
          <w:rtl/>
        </w:rPr>
        <w:t>15289</w:t>
      </w:r>
      <w:r>
        <w:rPr>
          <w:rFonts w:ascii="Times New Roman" w:hAnsi="Times New Roman"/>
          <w:color w:val="828282"/>
          <w:rtl/>
        </w:rPr>
        <w:t xml:space="preserve">אֶֽעֱבָדְךָ֙ </w:t>
      </w:r>
      <w:r>
        <w:rPr>
          <w:color w:val="FF0000"/>
          <w:vertAlign w:val="superscript"/>
          <w:rtl/>
        </w:rPr>
        <w:t>15290</w:t>
      </w:r>
      <w:r>
        <w:rPr>
          <w:rFonts w:ascii="Times New Roman" w:hAnsi="Times New Roman"/>
          <w:color w:val="828282"/>
          <w:rtl/>
        </w:rPr>
        <w:t xml:space="preserve">שֶׁ֣בַע </w:t>
      </w:r>
      <w:r>
        <w:rPr>
          <w:color w:val="FF0000"/>
          <w:vertAlign w:val="superscript"/>
          <w:rtl/>
        </w:rPr>
        <w:t>15291</w:t>
      </w:r>
      <w:r>
        <w:rPr>
          <w:rFonts w:ascii="Times New Roman" w:hAnsi="Times New Roman"/>
          <w:color w:val="828282"/>
          <w:rtl/>
        </w:rPr>
        <w:t xml:space="preserve">שָׁנִ֔ים </w:t>
      </w:r>
      <w:r>
        <w:rPr>
          <w:color w:val="FF0000"/>
          <w:vertAlign w:val="superscript"/>
          <w:rtl/>
        </w:rPr>
        <w:t>15292</w:t>
      </w:r>
      <w:r>
        <w:rPr>
          <w:rFonts w:ascii="Times New Roman" w:hAnsi="Times New Roman"/>
          <w:color w:val="828282"/>
          <w:rtl/>
        </w:rPr>
        <w:t>בְּ</w:t>
      </w:r>
      <w:r>
        <w:rPr>
          <w:color w:val="FF0000"/>
          <w:vertAlign w:val="superscript"/>
          <w:rtl/>
        </w:rPr>
        <w:t>15293</w:t>
      </w:r>
      <w:r>
        <w:rPr>
          <w:rFonts w:ascii="Times New Roman" w:hAnsi="Times New Roman"/>
          <w:color w:val="828282"/>
          <w:rtl/>
        </w:rPr>
        <w:t xml:space="preserve">רָחֵ֥ל </w:t>
      </w:r>
      <w:r>
        <w:rPr>
          <w:color w:val="FF0000"/>
          <w:vertAlign w:val="superscript"/>
          <w:rtl/>
        </w:rPr>
        <w:t>15294</w:t>
      </w:r>
      <w:r>
        <w:rPr>
          <w:rFonts w:ascii="Times New Roman" w:hAnsi="Times New Roman"/>
          <w:color w:val="828282"/>
          <w:rtl/>
        </w:rPr>
        <w:t xml:space="preserve">בִּתְּךָ֖ </w:t>
      </w:r>
      <w:r>
        <w:rPr>
          <w:color w:val="FF0000"/>
          <w:vertAlign w:val="superscript"/>
          <w:rtl/>
        </w:rPr>
        <w:t>15295</w:t>
      </w:r>
      <w:r>
        <w:rPr>
          <w:rFonts w:ascii="Times New Roman" w:hAnsi="Times New Roman"/>
          <w:color w:val="828282"/>
          <w:rtl/>
        </w:rPr>
        <w:t>הַ</w:t>
      </w:r>
      <w:r>
        <w:rPr>
          <w:color w:val="FF0000"/>
          <w:vertAlign w:val="superscript"/>
          <w:rtl/>
        </w:rPr>
        <w:t>15296</w:t>
      </w:r>
      <w:r>
        <w:rPr>
          <w:rFonts w:ascii="Times New Roman" w:hAnsi="Times New Roman"/>
          <w:color w:val="828282"/>
          <w:rtl/>
        </w:rPr>
        <w:t xml:space="preserve">קְּטַנָּֽה׃ </w:t>
      </w:r>
    </w:p>
    <w:p>
      <w:pPr>
        <w:pStyle w:val="Hebrew"/>
      </w:pPr>
      <w:r>
        <w:rPr>
          <w:color w:val="828282"/>
        </w:rPr>
        <w:t xml:space="preserve">וַיֶּאֱהַ֥ב יַעֲקֹ֖ב אֶת־רָחֵ֑ל וַיֹּ֗אמֶר אֶֽעֱבָדְךָ֙ שֶׁ֣בַע שָׁנִ֔ים בְּרָחֵ֥ל בִּתְּךָ֖ הַקְּטַנָּֽה׃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306030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306030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394665</w:t>
            </w:r>
          </w:p>
        </w:tc>
        <w:tc>
          <w:tcPr>
            <w:tcW w:type="auto" w:w="1728"/>
          </w:tcPr>
          <w:p>
            <w:r>
              <w:t>time_phrase</w:t>
            </w:r>
          </w:p>
        </w:tc>
        <w:tc>
          <w:tcPr>
            <w:tcW w:type="auto" w:w="1728"/>
          </w:tcPr>
          <w:p>
            <w:r>
              <w:t xml:space="preserve">שֶׁ֣בַע שָׁנִ֔ים </w:t>
            </w:r>
          </w:p>
        </w:tc>
        <w:tc>
          <w:tcPr>
            <w:tcW w:type="auto" w:w="1728"/>
          </w:tcPr>
          <w:p>
            <w:r/>
          </w:p>
        </w:tc>
      </w:tr>
      <w:tr>
        <w:tc>
          <w:tcPr>
            <w:tcW w:type="auto" w:w="1728"/>
          </w:tcPr>
          <w:p>
            <w:r>
              <w:t>tense</w:t>
            </w:r>
          </w:p>
        </w:tc>
        <w:tc>
          <w:tcPr>
            <w:tcW w:type="auto" w:w="1728"/>
          </w:tcPr>
          <w:p>
            <w:r>
              <w:t>15289</w:t>
            </w:r>
          </w:p>
        </w:tc>
        <w:tc>
          <w:tcPr>
            <w:tcW w:type="auto" w:w="1728"/>
          </w:tcPr>
          <w:p>
            <w:r>
              <w:t>verb</w:t>
            </w:r>
          </w:p>
        </w:tc>
        <w:tc>
          <w:tcPr>
            <w:tcW w:type="auto" w:w="1728"/>
          </w:tcPr>
          <w:p>
            <w:r>
              <w:t xml:space="preserve">אֶֽעֱבָדְךָ֙ </w:t>
            </w:r>
          </w:p>
        </w:tc>
        <w:tc>
          <w:tcPr>
            <w:tcW w:type="auto" w:w="1728"/>
          </w:tcPr>
          <w:p>
            <w:r/>
          </w:p>
        </w:tc>
      </w:tr>
    </w:tbl>
    <w:p>
      <w:r>
        <w:br/>
      </w:r>
    </w:p>
    <w:p>
      <w:pPr>
        <w:pStyle w:val="Reference"/>
      </w:pPr>
      <w:hyperlink r:id="rId160">
        <w:r>
          <w:rPr/>
          <w:t>306036, Genesis 29:20</w:t>
        </w:r>
      </w:hyperlink>
    </w:p>
    <w:p>
      <w:pPr>
        <w:pStyle w:val="Hebrew"/>
      </w:pPr>
      <w:r>
        <w:t xml:space="preserve">וַיַּעֲבֹ֧ד יַעֲקֹ֛ב בְּרָחֵ֖ל שֶׁ֣בַע שָׁנִ֑ים </w:t>
      </w:r>
    </w:p>
    <w:p>
      <w:pPr>
        <w:pStyle w:val="Hebrew"/>
      </w:pPr>
      <w:r>
        <w:rPr>
          <w:color w:val="FF0000"/>
          <w:vertAlign w:val="superscript"/>
          <w:rtl/>
        </w:rPr>
        <w:t>15312</w:t>
      </w:r>
      <w:r>
        <w:rPr>
          <w:rFonts w:ascii="Times New Roman" w:hAnsi="Times New Roman"/>
          <w:color w:val="828282"/>
          <w:rtl/>
        </w:rPr>
        <w:t>וַ</w:t>
      </w:r>
      <w:r>
        <w:rPr>
          <w:color w:val="FF0000"/>
          <w:vertAlign w:val="superscript"/>
          <w:rtl/>
        </w:rPr>
        <w:t>15313</w:t>
      </w:r>
      <w:r>
        <w:rPr>
          <w:rFonts w:ascii="Times New Roman" w:hAnsi="Times New Roman"/>
          <w:color w:val="828282"/>
          <w:rtl/>
        </w:rPr>
        <w:t xml:space="preserve">יַּעֲבֹ֧ד </w:t>
      </w:r>
      <w:r>
        <w:rPr>
          <w:color w:val="FF0000"/>
          <w:vertAlign w:val="superscript"/>
          <w:rtl/>
        </w:rPr>
        <w:t>15314</w:t>
      </w:r>
      <w:r>
        <w:rPr>
          <w:rFonts w:ascii="Times New Roman" w:hAnsi="Times New Roman"/>
          <w:color w:val="828282"/>
          <w:rtl/>
        </w:rPr>
        <w:t xml:space="preserve">יַעֲקֹ֛ב </w:t>
      </w:r>
      <w:r>
        <w:rPr>
          <w:color w:val="FF0000"/>
          <w:vertAlign w:val="superscript"/>
          <w:rtl/>
        </w:rPr>
        <w:t>15315</w:t>
      </w:r>
      <w:r>
        <w:rPr>
          <w:rFonts w:ascii="Times New Roman" w:hAnsi="Times New Roman"/>
          <w:color w:val="828282"/>
          <w:rtl/>
        </w:rPr>
        <w:t>בְּ</w:t>
      </w:r>
      <w:r>
        <w:rPr>
          <w:color w:val="FF0000"/>
          <w:vertAlign w:val="superscript"/>
          <w:rtl/>
        </w:rPr>
        <w:t>15316</w:t>
      </w:r>
      <w:r>
        <w:rPr>
          <w:rFonts w:ascii="Times New Roman" w:hAnsi="Times New Roman"/>
          <w:color w:val="828282"/>
          <w:rtl/>
        </w:rPr>
        <w:t xml:space="preserve">רָחֵ֖ל </w:t>
      </w:r>
      <w:r>
        <w:rPr>
          <w:color w:val="FF0000"/>
          <w:vertAlign w:val="superscript"/>
          <w:rtl/>
        </w:rPr>
        <w:t>15317</w:t>
      </w:r>
      <w:r>
        <w:rPr>
          <w:rFonts w:ascii="Times New Roman" w:hAnsi="Times New Roman"/>
          <w:color w:val="828282"/>
          <w:rtl/>
        </w:rPr>
        <w:t xml:space="preserve">שֶׁ֣בַע </w:t>
      </w:r>
      <w:r>
        <w:rPr>
          <w:color w:val="FF0000"/>
          <w:vertAlign w:val="superscript"/>
          <w:rtl/>
        </w:rPr>
        <w:t>15318</w:t>
      </w:r>
      <w:r>
        <w:rPr>
          <w:rFonts w:ascii="Times New Roman" w:hAnsi="Times New Roman"/>
          <w:color w:val="828282"/>
          <w:rtl/>
        </w:rPr>
        <w:t xml:space="preserve">שָׁנִ֑ים </w:t>
      </w:r>
    </w:p>
    <w:p>
      <w:pPr>
        <w:pStyle w:val="Hebrew"/>
      </w:pPr>
      <w:r>
        <w:rPr>
          <w:color w:val="828282"/>
        </w:rPr>
        <w:t xml:space="preserve">וַיַּעֲבֹ֧ד יַעֲקֹ֛ב בְּרָחֵ֖ל שֶׁ֣בַע שָׁנִ֑ים וַיִּהְי֤וּ בְעֵינָיו֙ כְּיָמִ֣ים אֲחָדִ֔ים בְּאַהֲבָתֹ֖ו אֹתָֽהּ׃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306036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306036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394683</w:t>
            </w:r>
          </w:p>
        </w:tc>
        <w:tc>
          <w:tcPr>
            <w:tcW w:type="auto" w:w="1728"/>
          </w:tcPr>
          <w:p>
            <w:r>
              <w:t>time_phrase</w:t>
            </w:r>
          </w:p>
        </w:tc>
        <w:tc>
          <w:tcPr>
            <w:tcW w:type="auto" w:w="1728"/>
          </w:tcPr>
          <w:p>
            <w:r>
              <w:t xml:space="preserve">שֶׁ֣בַע שָׁנִ֑ים </w:t>
            </w:r>
          </w:p>
        </w:tc>
        <w:tc>
          <w:tcPr>
            <w:tcW w:type="auto" w:w="1728"/>
          </w:tcPr>
          <w:p>
            <w:r/>
          </w:p>
        </w:tc>
      </w:tr>
      <w:tr>
        <w:tc>
          <w:tcPr>
            <w:tcW w:type="auto" w:w="1728"/>
          </w:tcPr>
          <w:p>
            <w:r>
              <w:t>tense</w:t>
            </w:r>
          </w:p>
        </w:tc>
        <w:tc>
          <w:tcPr>
            <w:tcW w:type="auto" w:w="1728"/>
          </w:tcPr>
          <w:p>
            <w:r>
              <w:t>15313</w:t>
            </w:r>
          </w:p>
        </w:tc>
        <w:tc>
          <w:tcPr>
            <w:tcW w:type="auto" w:w="1728"/>
          </w:tcPr>
          <w:p>
            <w:r>
              <w:t>verb</w:t>
            </w:r>
          </w:p>
        </w:tc>
        <w:tc>
          <w:tcPr>
            <w:tcW w:type="auto" w:w="1728"/>
          </w:tcPr>
          <w:p>
            <w:r>
              <w:t xml:space="preserve">יַּעֲבֹ֧ד </w:t>
            </w:r>
          </w:p>
        </w:tc>
        <w:tc>
          <w:tcPr>
            <w:tcW w:type="auto" w:w="1728"/>
          </w:tcPr>
          <w:p>
            <w:r/>
          </w:p>
        </w:tc>
      </w:tr>
    </w:tbl>
    <w:p>
      <w:r>
        <w:br/>
      </w:r>
    </w:p>
    <w:p>
      <w:pPr>
        <w:pStyle w:val="Reference"/>
      </w:pPr>
      <w:hyperlink r:id="rId161">
        <w:r>
          <w:rPr/>
          <w:t>306044, Genesis 29:23</w:t>
        </w:r>
      </w:hyperlink>
    </w:p>
    <w:p>
      <w:pPr>
        <w:pStyle w:val="Hebrew"/>
      </w:pPr>
      <w:r>
        <w:t xml:space="preserve">וַיְהִ֣י בָעֶ֔רֶב </w:t>
      </w:r>
    </w:p>
    <w:p>
      <w:pPr>
        <w:pStyle w:val="Hebrew"/>
      </w:pPr>
      <w:r>
        <w:rPr>
          <w:color w:val="FF0000"/>
          <w:vertAlign w:val="superscript"/>
          <w:rtl/>
        </w:rPr>
        <w:t>15354</w:t>
      </w:r>
      <w:r>
        <w:rPr>
          <w:rFonts w:ascii="Times New Roman" w:hAnsi="Times New Roman"/>
          <w:color w:val="828282"/>
          <w:rtl/>
        </w:rPr>
        <w:t>וַ</w:t>
      </w:r>
      <w:r>
        <w:rPr>
          <w:color w:val="FF0000"/>
          <w:vertAlign w:val="superscript"/>
          <w:rtl/>
        </w:rPr>
        <w:t>15355</w:t>
      </w:r>
      <w:r>
        <w:rPr>
          <w:rFonts w:ascii="Times New Roman" w:hAnsi="Times New Roman"/>
          <w:color w:val="828282"/>
          <w:rtl/>
        </w:rPr>
        <w:t xml:space="preserve">יְהִ֣י </w:t>
      </w:r>
      <w:r>
        <w:rPr>
          <w:color w:val="FF0000"/>
          <w:vertAlign w:val="superscript"/>
          <w:rtl/>
        </w:rPr>
        <w:t>15356</w:t>
      </w:r>
      <w:r>
        <w:rPr>
          <w:rFonts w:ascii="Times New Roman" w:hAnsi="Times New Roman"/>
          <w:color w:val="828282"/>
          <w:rtl/>
        </w:rPr>
        <w:t>בָ</w:t>
      </w:r>
      <w:r>
        <w:rPr>
          <w:color w:val="FF0000"/>
          <w:vertAlign w:val="superscript"/>
          <w:rtl/>
        </w:rPr>
        <w:t>15357</w:t>
      </w:r>
      <w:r>
        <w:rPr>
          <w:rFonts w:ascii="Times New Roman" w:hAnsi="Times New Roman"/>
          <w:color w:val="828282"/>
          <w:rtl/>
        </w:rPr>
      </w:r>
      <w:r>
        <w:rPr>
          <w:color w:val="FF0000"/>
          <w:vertAlign w:val="superscript"/>
          <w:rtl/>
        </w:rPr>
        <w:t>15358</w:t>
      </w:r>
      <w:r>
        <w:rPr>
          <w:rFonts w:ascii="Times New Roman" w:hAnsi="Times New Roman"/>
          <w:color w:val="828282"/>
          <w:rtl/>
        </w:rPr>
        <w:t xml:space="preserve">עֶ֔רֶב </w:t>
      </w:r>
    </w:p>
    <w:p>
      <w:pPr>
        <w:pStyle w:val="Hebrew"/>
      </w:pPr>
      <w:r>
        <w:rPr>
          <w:color w:val="828282"/>
        </w:rPr>
        <w:t xml:space="preserve">וַיְהִ֣י בָעֶ֔רֶב וַיִּקַּח֙ אֶת־לֵאָ֣ה בִתֹּ֔ו וַיָּבֵ֥א אֹתָ֖הּ אֵלָ֑יו וַיָּבֹ֖א אֵלֶֽיהָ׃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306044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306044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394710</w:t>
            </w:r>
          </w:p>
        </w:tc>
        <w:tc>
          <w:tcPr>
            <w:tcW w:type="auto" w:w="1728"/>
          </w:tcPr>
          <w:p>
            <w:r>
              <w:t>time_phrase</w:t>
            </w:r>
          </w:p>
        </w:tc>
        <w:tc>
          <w:tcPr>
            <w:tcW w:type="auto" w:w="1728"/>
          </w:tcPr>
          <w:p>
            <w:r>
              <w:t xml:space="preserve">בָעֶ֔רֶב </w:t>
            </w:r>
          </w:p>
        </w:tc>
        <w:tc>
          <w:tcPr>
            <w:tcW w:type="auto" w:w="1728"/>
          </w:tcPr>
          <w:p>
            <w:r/>
          </w:p>
        </w:tc>
      </w:tr>
      <w:tr>
        <w:tc>
          <w:tcPr>
            <w:tcW w:type="auto" w:w="1728"/>
          </w:tcPr>
          <w:p>
            <w:r>
              <w:t>tense</w:t>
            </w:r>
          </w:p>
        </w:tc>
        <w:tc>
          <w:tcPr>
            <w:tcW w:type="auto" w:w="1728"/>
          </w:tcPr>
          <w:p>
            <w:r>
              <w:t>15355</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62">
        <w:r>
          <w:rPr/>
          <w:t>306050, Genesis 29:25</w:t>
        </w:r>
      </w:hyperlink>
    </w:p>
    <w:p>
      <w:pPr>
        <w:pStyle w:val="Hebrew"/>
      </w:pPr>
      <w:r>
        <w:t xml:space="preserve">וַיְהִ֣י בַבֹּ֔קֶר </w:t>
      </w:r>
    </w:p>
    <w:p>
      <w:pPr>
        <w:pStyle w:val="Hebrew"/>
      </w:pPr>
      <w:r>
        <w:rPr>
          <w:color w:val="FF0000"/>
          <w:vertAlign w:val="superscript"/>
          <w:rtl/>
        </w:rPr>
        <w:t>15382</w:t>
      </w:r>
      <w:r>
        <w:rPr>
          <w:rFonts w:ascii="Times New Roman" w:hAnsi="Times New Roman"/>
          <w:color w:val="828282"/>
          <w:rtl/>
        </w:rPr>
        <w:t>וַ</w:t>
      </w:r>
      <w:r>
        <w:rPr>
          <w:color w:val="FF0000"/>
          <w:vertAlign w:val="superscript"/>
          <w:rtl/>
        </w:rPr>
        <w:t>15383</w:t>
      </w:r>
      <w:r>
        <w:rPr>
          <w:rFonts w:ascii="Times New Roman" w:hAnsi="Times New Roman"/>
          <w:color w:val="828282"/>
          <w:rtl/>
        </w:rPr>
        <w:t xml:space="preserve">יְהִ֣י </w:t>
      </w:r>
      <w:r>
        <w:rPr>
          <w:color w:val="FF0000"/>
          <w:vertAlign w:val="superscript"/>
          <w:rtl/>
        </w:rPr>
        <w:t>15384</w:t>
      </w:r>
      <w:r>
        <w:rPr>
          <w:rFonts w:ascii="Times New Roman" w:hAnsi="Times New Roman"/>
          <w:color w:val="828282"/>
          <w:rtl/>
        </w:rPr>
        <w:t>בַ</w:t>
      </w:r>
      <w:r>
        <w:rPr>
          <w:color w:val="FF0000"/>
          <w:vertAlign w:val="superscript"/>
          <w:rtl/>
        </w:rPr>
        <w:t>15385</w:t>
      </w:r>
      <w:r>
        <w:rPr>
          <w:rFonts w:ascii="Times New Roman" w:hAnsi="Times New Roman"/>
          <w:color w:val="828282"/>
          <w:rtl/>
        </w:rPr>
      </w:r>
      <w:r>
        <w:rPr>
          <w:color w:val="FF0000"/>
          <w:vertAlign w:val="superscript"/>
          <w:rtl/>
        </w:rPr>
        <w:t>15386</w:t>
      </w:r>
      <w:r>
        <w:rPr>
          <w:rFonts w:ascii="Times New Roman" w:hAnsi="Times New Roman"/>
          <w:color w:val="828282"/>
          <w:rtl/>
        </w:rPr>
        <w:t xml:space="preserve">בֹּ֔קֶר </w:t>
      </w:r>
    </w:p>
    <w:p>
      <w:pPr>
        <w:pStyle w:val="Hebrew"/>
      </w:pPr>
      <w:r>
        <w:rPr>
          <w:color w:val="828282"/>
        </w:rPr>
        <w:t xml:space="preserve">וַיְהִ֣י בַבֹּ֔קֶר וְהִנֵּה־הִ֖וא לֵאָ֑ה וַיֹּ֣אמֶר אֶל־לָבָ֗ן מַה־זֹּאת֙ עָשִׂ֣יתָ לִּ֔י הֲלֹ֤א בְרָחֵל֙ עָבַ֣דְתִּי עִמָּ֔ךְ וְלָ֖מָּה רִמִּיתָֽנִי׃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306050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306050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394730</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15383</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63">
        <w:r>
          <w:rPr/>
          <w:t>306061, Genesis 29:27</w:t>
        </w:r>
      </w:hyperlink>
    </w:p>
    <w:p>
      <w:pPr>
        <w:pStyle w:val="Hebrew"/>
      </w:pPr>
      <w:r>
        <w:t xml:space="preserve">אֲשֶׁ֣ר תַּעֲבֹ֣ד עִמָּדִ֔י עֹ֖וד שֶֽׁבַע־שָׁנִ֥ים אֲחֵרֹֽות׃ </w:t>
      </w:r>
    </w:p>
    <w:p>
      <w:pPr>
        <w:pStyle w:val="Hebrew"/>
      </w:pPr>
      <w:r>
        <w:rPr>
          <w:color w:val="FF0000"/>
          <w:vertAlign w:val="superscript"/>
          <w:rtl/>
        </w:rPr>
        <w:t>15435</w:t>
      </w:r>
      <w:r>
        <w:rPr>
          <w:rFonts w:ascii="Times New Roman" w:hAnsi="Times New Roman"/>
          <w:color w:val="828282"/>
          <w:rtl/>
        </w:rPr>
        <w:t xml:space="preserve">אֲשֶׁ֣ר </w:t>
      </w:r>
      <w:r>
        <w:rPr>
          <w:color w:val="FF0000"/>
          <w:vertAlign w:val="superscript"/>
          <w:rtl/>
        </w:rPr>
        <w:t>15436</w:t>
      </w:r>
      <w:r>
        <w:rPr>
          <w:rFonts w:ascii="Times New Roman" w:hAnsi="Times New Roman"/>
          <w:color w:val="828282"/>
          <w:rtl/>
        </w:rPr>
        <w:t xml:space="preserve">תַּעֲבֹ֣ד </w:t>
      </w:r>
      <w:r>
        <w:rPr>
          <w:color w:val="FF0000"/>
          <w:vertAlign w:val="superscript"/>
          <w:rtl/>
        </w:rPr>
        <w:t>15437</w:t>
      </w:r>
      <w:r>
        <w:rPr>
          <w:rFonts w:ascii="Times New Roman" w:hAnsi="Times New Roman"/>
          <w:color w:val="828282"/>
          <w:rtl/>
        </w:rPr>
        <w:t xml:space="preserve">עִמָּדִ֔י </w:t>
      </w:r>
      <w:r>
        <w:rPr>
          <w:color w:val="FF0000"/>
          <w:vertAlign w:val="superscript"/>
          <w:rtl/>
        </w:rPr>
        <w:t>15438</w:t>
      </w:r>
      <w:r>
        <w:rPr>
          <w:rFonts w:ascii="Times New Roman" w:hAnsi="Times New Roman"/>
          <w:color w:val="828282"/>
          <w:rtl/>
        </w:rPr>
        <w:t xml:space="preserve">עֹ֖וד </w:t>
      </w:r>
      <w:r>
        <w:rPr>
          <w:color w:val="FF0000"/>
          <w:vertAlign w:val="superscript"/>
          <w:rtl/>
        </w:rPr>
        <w:t>15439</w:t>
      </w:r>
      <w:r>
        <w:rPr>
          <w:rFonts w:ascii="Times New Roman" w:hAnsi="Times New Roman"/>
          <w:color w:val="828282"/>
          <w:rtl/>
        </w:rPr>
        <w:t>שֶֽׁבַע־</w:t>
      </w:r>
      <w:r>
        <w:rPr>
          <w:color w:val="FF0000"/>
          <w:vertAlign w:val="superscript"/>
          <w:rtl/>
        </w:rPr>
        <w:t>15440</w:t>
      </w:r>
      <w:r>
        <w:rPr>
          <w:rFonts w:ascii="Times New Roman" w:hAnsi="Times New Roman"/>
          <w:color w:val="828282"/>
          <w:rtl/>
        </w:rPr>
        <w:t xml:space="preserve">שָׁנִ֥ים </w:t>
      </w:r>
      <w:r>
        <w:rPr>
          <w:color w:val="FF0000"/>
          <w:vertAlign w:val="superscript"/>
          <w:rtl/>
        </w:rPr>
        <w:t>15441</w:t>
      </w:r>
      <w:r>
        <w:rPr>
          <w:rFonts w:ascii="Times New Roman" w:hAnsi="Times New Roman"/>
          <w:color w:val="828282"/>
          <w:rtl/>
        </w:rPr>
        <w:t xml:space="preserve">אֲחֵרֹֽות׃ </w:t>
      </w:r>
    </w:p>
    <w:p>
      <w:pPr>
        <w:pStyle w:val="Hebrew"/>
      </w:pPr>
      <w:r>
        <w:rPr>
          <w:color w:val="828282"/>
        </w:rPr>
        <w:t xml:space="preserve">מַלֵּ֖א שְׁבֻ֣עַ זֹ֑את וְנִתְּנָ֨ה לְךָ֜ גַּם־אֶת־זֹ֗את בַּעֲבֹדָה֙ אֲשֶׁ֣ר תַּעֲבֹ֣ד עִמָּדִ֔י עֹ֖וד שֶֽׁבַע־שָׁנִ֥ים אֲחֵרֹֽות׃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306061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306061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394770</w:t>
            </w:r>
          </w:p>
        </w:tc>
        <w:tc>
          <w:tcPr>
            <w:tcW w:type="auto" w:w="1728"/>
          </w:tcPr>
          <w:p>
            <w:r>
              <w:t>time_phrase</w:t>
            </w:r>
          </w:p>
        </w:tc>
        <w:tc>
          <w:tcPr>
            <w:tcW w:type="auto" w:w="1728"/>
          </w:tcPr>
          <w:p>
            <w:r>
              <w:t xml:space="preserve">שֶֽׁבַע־שָׁנִ֥ים אֲחֵרֹֽות׃ </w:t>
            </w:r>
          </w:p>
        </w:tc>
        <w:tc>
          <w:tcPr>
            <w:tcW w:type="auto" w:w="1728"/>
          </w:tcPr>
          <w:p>
            <w:r/>
          </w:p>
        </w:tc>
      </w:tr>
      <w:tr>
        <w:tc>
          <w:tcPr>
            <w:tcW w:type="auto" w:w="1728"/>
          </w:tcPr>
          <w:p>
            <w:r>
              <w:t>tense</w:t>
            </w:r>
          </w:p>
        </w:tc>
        <w:tc>
          <w:tcPr>
            <w:tcW w:type="auto" w:w="1728"/>
          </w:tcPr>
          <w:p>
            <w:r>
              <w:t>15436</w:t>
            </w:r>
          </w:p>
        </w:tc>
        <w:tc>
          <w:tcPr>
            <w:tcW w:type="auto" w:w="1728"/>
          </w:tcPr>
          <w:p>
            <w:r>
              <w:t>verb</w:t>
            </w:r>
          </w:p>
        </w:tc>
        <w:tc>
          <w:tcPr>
            <w:tcW w:type="auto" w:w="1728"/>
          </w:tcPr>
          <w:p>
            <w:r>
              <w:t xml:space="preserve">תַּעֲבֹ֣ד </w:t>
            </w:r>
          </w:p>
        </w:tc>
        <w:tc>
          <w:tcPr>
            <w:tcW w:type="auto" w:w="1728"/>
          </w:tcPr>
          <w:p>
            <w:r/>
          </w:p>
        </w:tc>
      </w:tr>
    </w:tbl>
    <w:p>
      <w:r>
        <w:br/>
      </w:r>
    </w:p>
    <w:p>
      <w:pPr>
        <w:pStyle w:val="Reference"/>
      </w:pPr>
      <w:hyperlink r:id="rId164">
        <w:r>
          <w:rPr/>
          <w:t>306070, Genesis 29:30</w:t>
        </w:r>
      </w:hyperlink>
    </w:p>
    <w:p>
      <w:pPr>
        <w:pStyle w:val="Hebrew"/>
      </w:pPr>
      <w:r>
        <w:t xml:space="preserve">וַיַּעֲבֹ֣ד עִמֹּ֔ו עֹ֖וד שֶֽׁבַע־שָׁנִ֥ים אֲחֵרֹֽות׃ </w:t>
      </w:r>
    </w:p>
    <w:p>
      <w:pPr>
        <w:pStyle w:val="Hebrew"/>
      </w:pPr>
      <w:r>
        <w:rPr>
          <w:color w:val="FF0000"/>
          <w:vertAlign w:val="superscript"/>
          <w:rtl/>
        </w:rPr>
        <w:t>15483</w:t>
      </w:r>
      <w:r>
        <w:rPr>
          <w:rFonts w:ascii="Times New Roman" w:hAnsi="Times New Roman"/>
          <w:color w:val="828282"/>
          <w:rtl/>
        </w:rPr>
        <w:t>וַ</w:t>
      </w:r>
      <w:r>
        <w:rPr>
          <w:color w:val="FF0000"/>
          <w:vertAlign w:val="superscript"/>
          <w:rtl/>
        </w:rPr>
        <w:t>15484</w:t>
      </w:r>
      <w:r>
        <w:rPr>
          <w:rFonts w:ascii="Times New Roman" w:hAnsi="Times New Roman"/>
          <w:color w:val="828282"/>
          <w:rtl/>
        </w:rPr>
        <w:t xml:space="preserve">יַּעֲבֹ֣ד </w:t>
      </w:r>
      <w:r>
        <w:rPr>
          <w:color w:val="FF0000"/>
          <w:vertAlign w:val="superscript"/>
          <w:rtl/>
        </w:rPr>
        <w:t>15485</w:t>
      </w:r>
      <w:r>
        <w:rPr>
          <w:rFonts w:ascii="Times New Roman" w:hAnsi="Times New Roman"/>
          <w:color w:val="828282"/>
          <w:rtl/>
        </w:rPr>
        <w:t xml:space="preserve">עִמֹּ֔ו </w:t>
      </w:r>
      <w:r>
        <w:rPr>
          <w:color w:val="FF0000"/>
          <w:vertAlign w:val="superscript"/>
          <w:rtl/>
        </w:rPr>
        <w:t>15486</w:t>
      </w:r>
      <w:r>
        <w:rPr>
          <w:rFonts w:ascii="Times New Roman" w:hAnsi="Times New Roman"/>
          <w:color w:val="828282"/>
          <w:rtl/>
        </w:rPr>
        <w:t xml:space="preserve">עֹ֖וד </w:t>
      </w:r>
      <w:r>
        <w:rPr>
          <w:color w:val="FF0000"/>
          <w:vertAlign w:val="superscript"/>
          <w:rtl/>
        </w:rPr>
        <w:t>15487</w:t>
      </w:r>
      <w:r>
        <w:rPr>
          <w:rFonts w:ascii="Times New Roman" w:hAnsi="Times New Roman"/>
          <w:color w:val="828282"/>
          <w:rtl/>
        </w:rPr>
        <w:t>שֶֽׁבַע־</w:t>
      </w:r>
      <w:r>
        <w:rPr>
          <w:color w:val="FF0000"/>
          <w:vertAlign w:val="superscript"/>
          <w:rtl/>
        </w:rPr>
        <w:t>15488</w:t>
      </w:r>
      <w:r>
        <w:rPr>
          <w:rFonts w:ascii="Times New Roman" w:hAnsi="Times New Roman"/>
          <w:color w:val="828282"/>
          <w:rtl/>
        </w:rPr>
        <w:t xml:space="preserve">שָׁנִ֥ים </w:t>
      </w:r>
      <w:r>
        <w:rPr>
          <w:color w:val="FF0000"/>
          <w:vertAlign w:val="superscript"/>
          <w:rtl/>
        </w:rPr>
        <w:t>15489</w:t>
      </w:r>
      <w:r>
        <w:rPr>
          <w:rFonts w:ascii="Times New Roman" w:hAnsi="Times New Roman"/>
          <w:color w:val="828282"/>
          <w:rtl/>
        </w:rPr>
        <w:t xml:space="preserve">אֲחֵרֹֽות׃ </w:t>
      </w:r>
    </w:p>
    <w:p>
      <w:pPr>
        <w:pStyle w:val="Hebrew"/>
      </w:pPr>
      <w:r>
        <w:rPr>
          <w:color w:val="828282"/>
        </w:rPr>
        <w:t xml:space="preserve">וַיָּבֹא֙ גַּ֣ם אֶל־רָחֵ֔ל וַיֶּאֱהַ֥ב גַּֽם־אֶת־רָחֵ֖ל מִלֵּאָ֑ה וַיַּעֲבֹ֣ד עִמֹּ֔ו עֹ֖וד שֶֽׁבַע־שָׁנִ֥ים אֲחֵרֹֽות׃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306070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306070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394802</w:t>
            </w:r>
          </w:p>
        </w:tc>
        <w:tc>
          <w:tcPr>
            <w:tcW w:type="auto" w:w="1728"/>
          </w:tcPr>
          <w:p>
            <w:r>
              <w:t>time_phrase</w:t>
            </w:r>
          </w:p>
        </w:tc>
        <w:tc>
          <w:tcPr>
            <w:tcW w:type="auto" w:w="1728"/>
          </w:tcPr>
          <w:p>
            <w:r>
              <w:t xml:space="preserve">שֶֽׁבַע־שָׁנִ֥ים אֲחֵרֹֽות׃ </w:t>
            </w:r>
          </w:p>
        </w:tc>
        <w:tc>
          <w:tcPr>
            <w:tcW w:type="auto" w:w="1728"/>
          </w:tcPr>
          <w:p>
            <w:r/>
          </w:p>
        </w:tc>
      </w:tr>
      <w:tr>
        <w:tc>
          <w:tcPr>
            <w:tcW w:type="auto" w:w="1728"/>
          </w:tcPr>
          <w:p>
            <w:r>
              <w:t>tense</w:t>
            </w:r>
          </w:p>
        </w:tc>
        <w:tc>
          <w:tcPr>
            <w:tcW w:type="auto" w:w="1728"/>
          </w:tcPr>
          <w:p>
            <w:r>
              <w:t>15484</w:t>
            </w:r>
          </w:p>
        </w:tc>
        <w:tc>
          <w:tcPr>
            <w:tcW w:type="auto" w:w="1728"/>
          </w:tcPr>
          <w:p>
            <w:r>
              <w:t>verb</w:t>
            </w:r>
          </w:p>
        </w:tc>
        <w:tc>
          <w:tcPr>
            <w:tcW w:type="auto" w:w="1728"/>
          </w:tcPr>
          <w:p>
            <w:r>
              <w:t xml:space="preserve">יַּעֲבֹ֣ד </w:t>
            </w:r>
          </w:p>
        </w:tc>
        <w:tc>
          <w:tcPr>
            <w:tcW w:type="auto" w:w="1728"/>
          </w:tcPr>
          <w:p>
            <w:r/>
          </w:p>
        </w:tc>
      </w:tr>
    </w:tbl>
    <w:p>
      <w:r>
        <w:br/>
      </w:r>
    </w:p>
    <w:p>
      <w:pPr>
        <w:pStyle w:val="Reference"/>
      </w:pPr>
      <w:hyperlink r:id="rId165">
        <w:r>
          <w:rPr/>
          <w:t>306080, Genesis 29:32</w:t>
        </w:r>
      </w:hyperlink>
    </w:p>
    <w:p>
      <w:pPr>
        <w:pStyle w:val="Hebrew"/>
      </w:pPr>
      <w:r>
        <w:t xml:space="preserve">כִּ֥י עַתָּ֖ה יֶאֱהָבַ֥נִי אִישִֽׁי׃ </w:t>
      </w:r>
    </w:p>
    <w:p>
      <w:pPr>
        <w:pStyle w:val="Hebrew"/>
      </w:pPr>
      <w:r>
        <w:rPr>
          <w:color w:val="FF0000"/>
          <w:vertAlign w:val="superscript"/>
          <w:rtl/>
        </w:rPr>
        <w:t>15520</w:t>
      </w:r>
      <w:r>
        <w:rPr>
          <w:rFonts w:ascii="Times New Roman" w:hAnsi="Times New Roman"/>
          <w:color w:val="828282"/>
          <w:rtl/>
        </w:rPr>
        <w:t xml:space="preserve">כִּ֥י </w:t>
      </w:r>
      <w:r>
        <w:rPr>
          <w:color w:val="FF0000"/>
          <w:vertAlign w:val="superscript"/>
          <w:rtl/>
        </w:rPr>
        <w:t>15521</w:t>
      </w:r>
      <w:r>
        <w:rPr>
          <w:rFonts w:ascii="Times New Roman" w:hAnsi="Times New Roman"/>
          <w:color w:val="828282"/>
          <w:rtl/>
        </w:rPr>
        <w:t xml:space="preserve">עַתָּ֖ה </w:t>
      </w:r>
      <w:r>
        <w:rPr>
          <w:color w:val="FF0000"/>
          <w:vertAlign w:val="superscript"/>
          <w:rtl/>
        </w:rPr>
        <w:t>15522</w:t>
      </w:r>
      <w:r>
        <w:rPr>
          <w:rFonts w:ascii="Times New Roman" w:hAnsi="Times New Roman"/>
          <w:color w:val="828282"/>
          <w:rtl/>
        </w:rPr>
        <w:t xml:space="preserve">יֶאֱהָבַ֥נִי </w:t>
      </w:r>
      <w:r>
        <w:rPr>
          <w:color w:val="FF0000"/>
          <w:vertAlign w:val="superscript"/>
          <w:rtl/>
        </w:rPr>
        <w:t>15523</w:t>
      </w:r>
      <w:r>
        <w:rPr>
          <w:rFonts w:ascii="Times New Roman" w:hAnsi="Times New Roman"/>
          <w:color w:val="828282"/>
          <w:rtl/>
        </w:rPr>
        <w:t xml:space="preserve">אִישִֽׁי׃ </w:t>
      </w:r>
    </w:p>
    <w:p>
      <w:pPr>
        <w:pStyle w:val="Hebrew"/>
      </w:pPr>
      <w:r>
        <w:rPr>
          <w:color w:val="828282"/>
        </w:rPr>
        <w:t xml:space="preserve">וַתַּ֤הַר לֵאָה֙ וַתֵּ֣לֶד בֵּ֔ן וַתִּקְרָ֥א שְׁמֹ֖ו רְאוּבֵ֑ן כִּ֣י אָֽמְרָ֗ה כִּֽי־רָאָ֤ה יְהוָה֙ בְּעָנְיִ֔י כִּ֥י עַתָּ֖ה יֶאֱהָבַ֥נִי אִישִֽׁי׃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306080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306080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394832</w:t>
            </w:r>
          </w:p>
        </w:tc>
        <w:tc>
          <w:tcPr>
            <w:tcW w:type="auto" w:w="1728"/>
          </w:tcPr>
          <w:p>
            <w:r>
              <w:t>time_phrase</w:t>
            </w:r>
          </w:p>
        </w:tc>
        <w:tc>
          <w:tcPr>
            <w:tcW w:type="auto" w:w="1728"/>
          </w:tcPr>
          <w:p>
            <w:r>
              <w:t xml:space="preserve">עַתָּ֖ה </w:t>
            </w:r>
          </w:p>
        </w:tc>
        <w:tc>
          <w:tcPr>
            <w:tcW w:type="auto" w:w="1728"/>
          </w:tcPr>
          <w:p>
            <w:r/>
          </w:p>
        </w:tc>
      </w:tr>
      <w:tr>
        <w:tc>
          <w:tcPr>
            <w:tcW w:type="auto" w:w="1728"/>
          </w:tcPr>
          <w:p>
            <w:r>
              <w:t>tense</w:t>
            </w:r>
          </w:p>
        </w:tc>
        <w:tc>
          <w:tcPr>
            <w:tcW w:type="auto" w:w="1728"/>
          </w:tcPr>
          <w:p>
            <w:r>
              <w:t>15522</w:t>
            </w:r>
          </w:p>
        </w:tc>
        <w:tc>
          <w:tcPr>
            <w:tcW w:type="auto" w:w="1728"/>
          </w:tcPr>
          <w:p>
            <w:r>
              <w:t>verb</w:t>
            </w:r>
          </w:p>
        </w:tc>
        <w:tc>
          <w:tcPr>
            <w:tcW w:type="auto" w:w="1728"/>
          </w:tcPr>
          <w:p>
            <w:r>
              <w:t xml:space="preserve">יֶאֱהָבַ֥נִי </w:t>
            </w:r>
          </w:p>
        </w:tc>
        <w:tc>
          <w:tcPr>
            <w:tcW w:type="auto" w:w="1728"/>
          </w:tcPr>
          <w:p>
            <w:r/>
          </w:p>
        </w:tc>
      </w:tr>
    </w:tbl>
    <w:p>
      <w:r>
        <w:br/>
      </w:r>
    </w:p>
    <w:p>
      <w:pPr>
        <w:pStyle w:val="Reference"/>
      </w:pPr>
      <w:hyperlink r:id="rId166">
        <w:r>
          <w:rPr/>
          <w:t>306091, Genesis 29:34</w:t>
        </w:r>
      </w:hyperlink>
    </w:p>
    <w:p>
      <w:pPr>
        <w:pStyle w:val="Hebrew"/>
      </w:pPr>
      <w:r>
        <w:t xml:space="preserve">עַתָּ֤ה הַפַּ֨עַם֙ יִלָּוֶ֤ה אִישִׁי֙ אֵלַ֔י </w:t>
      </w:r>
    </w:p>
    <w:p>
      <w:pPr>
        <w:pStyle w:val="Hebrew"/>
      </w:pPr>
      <w:r>
        <w:rPr>
          <w:color w:val="FF0000"/>
          <w:vertAlign w:val="superscript"/>
          <w:rtl/>
        </w:rPr>
        <w:t>15556</w:t>
      </w:r>
      <w:r>
        <w:rPr>
          <w:rFonts w:ascii="Times New Roman" w:hAnsi="Times New Roman"/>
          <w:color w:val="828282"/>
          <w:rtl/>
        </w:rPr>
        <w:t xml:space="preserve">עַתָּ֤ה </w:t>
      </w:r>
      <w:r>
        <w:rPr>
          <w:color w:val="FF0000"/>
          <w:vertAlign w:val="superscript"/>
          <w:rtl/>
        </w:rPr>
        <w:t>15557</w:t>
      </w:r>
      <w:r>
        <w:rPr>
          <w:rFonts w:ascii="Times New Roman" w:hAnsi="Times New Roman"/>
          <w:color w:val="828282"/>
          <w:rtl/>
        </w:rPr>
        <w:t>הַ</w:t>
      </w:r>
      <w:r>
        <w:rPr>
          <w:color w:val="FF0000"/>
          <w:vertAlign w:val="superscript"/>
          <w:rtl/>
        </w:rPr>
        <w:t>15558</w:t>
      </w:r>
      <w:r>
        <w:rPr>
          <w:rFonts w:ascii="Times New Roman" w:hAnsi="Times New Roman"/>
          <w:color w:val="828282"/>
          <w:rtl/>
        </w:rPr>
        <w:t xml:space="preserve">פַּ֨עַם֙ </w:t>
      </w:r>
      <w:r>
        <w:rPr>
          <w:color w:val="FF0000"/>
          <w:vertAlign w:val="superscript"/>
          <w:rtl/>
        </w:rPr>
        <w:t>15559</w:t>
      </w:r>
      <w:r>
        <w:rPr>
          <w:rFonts w:ascii="Times New Roman" w:hAnsi="Times New Roman"/>
          <w:color w:val="828282"/>
          <w:rtl/>
        </w:rPr>
        <w:t xml:space="preserve">יִלָּוֶ֤ה </w:t>
      </w:r>
      <w:r>
        <w:rPr>
          <w:color w:val="FF0000"/>
          <w:vertAlign w:val="superscript"/>
          <w:rtl/>
        </w:rPr>
        <w:t>15560</w:t>
      </w:r>
      <w:r>
        <w:rPr>
          <w:rFonts w:ascii="Times New Roman" w:hAnsi="Times New Roman"/>
          <w:color w:val="828282"/>
          <w:rtl/>
        </w:rPr>
        <w:t xml:space="preserve">אִישִׁי֙ </w:t>
      </w:r>
      <w:r>
        <w:rPr>
          <w:color w:val="FF0000"/>
          <w:vertAlign w:val="superscript"/>
          <w:rtl/>
        </w:rPr>
        <w:t>15561</w:t>
      </w:r>
      <w:r>
        <w:rPr>
          <w:rFonts w:ascii="Times New Roman" w:hAnsi="Times New Roman"/>
          <w:color w:val="828282"/>
          <w:rtl/>
        </w:rPr>
        <w:t xml:space="preserve">אֵלַ֔י </w:t>
      </w:r>
    </w:p>
    <w:p>
      <w:pPr>
        <w:pStyle w:val="Hebrew"/>
      </w:pPr>
      <w:r>
        <w:rPr>
          <w:color w:val="828282"/>
        </w:rPr>
        <w:t xml:space="preserve">וַתַּ֣הַר עֹוד֮ וַתֵּ֣לֶד בֵּן֒ וַתֹּ֗אמֶר עַתָּ֤ה הַפַּ֨עַם֙ יִלָּוֶ֤ה אִישִׁי֙ אֵלַ֔י כִּֽי־יָלַ֥דְתִּי לֹ֖ו שְׁלֹשָׁ֣ה בָנִ֑ים עַל־כֵּ֥ן קָרָֽא־שְׁמֹ֖ו לֵוִֽי׃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306091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306091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394865</w:t>
            </w:r>
          </w:p>
        </w:tc>
        <w:tc>
          <w:tcPr>
            <w:tcW w:type="auto" w:w="1728"/>
          </w:tcPr>
          <w:p>
            <w:r>
              <w:t>time_phrase</w:t>
            </w:r>
          </w:p>
        </w:tc>
        <w:tc>
          <w:tcPr>
            <w:tcW w:type="auto" w:w="1728"/>
          </w:tcPr>
          <w:p>
            <w:r>
              <w:t xml:space="preserve">עַתָּ֤ה </w:t>
            </w:r>
          </w:p>
        </w:tc>
        <w:tc>
          <w:tcPr>
            <w:tcW w:type="auto" w:w="1728"/>
          </w:tcPr>
          <w:p>
            <w:r/>
          </w:p>
        </w:tc>
      </w:tr>
      <w:tr>
        <w:tc>
          <w:tcPr>
            <w:tcW w:type="auto" w:w="1728"/>
          </w:tcPr>
          <w:p>
            <w:r>
              <w:t>tense</w:t>
            </w:r>
          </w:p>
        </w:tc>
        <w:tc>
          <w:tcPr>
            <w:tcW w:type="auto" w:w="1728"/>
          </w:tcPr>
          <w:p>
            <w:r>
              <w:t>15559</w:t>
            </w:r>
          </w:p>
        </w:tc>
        <w:tc>
          <w:tcPr>
            <w:tcW w:type="auto" w:w="1728"/>
          </w:tcPr>
          <w:p>
            <w:r>
              <w:t>verb</w:t>
            </w:r>
          </w:p>
        </w:tc>
        <w:tc>
          <w:tcPr>
            <w:tcW w:type="auto" w:w="1728"/>
          </w:tcPr>
          <w:p>
            <w:r>
              <w:t xml:space="preserve">יִלָּוֶ֤ה </w:t>
            </w:r>
          </w:p>
        </w:tc>
        <w:tc>
          <w:tcPr>
            <w:tcW w:type="auto" w:w="1728"/>
          </w:tcPr>
          <w:p>
            <w:r/>
          </w:p>
        </w:tc>
      </w:tr>
    </w:tbl>
    <w:p>
      <w:r>
        <w:br/>
      </w:r>
    </w:p>
    <w:p>
      <w:pPr>
        <w:pStyle w:val="Reference"/>
      </w:pPr>
      <w:hyperlink r:id="rId167">
        <w:r>
          <w:rPr/>
          <w:t>306146, Genesis 30:14</w:t>
        </w:r>
      </w:hyperlink>
    </w:p>
    <w:p>
      <w:pPr>
        <w:pStyle w:val="Hebrew"/>
      </w:pPr>
      <w:r>
        <w:t xml:space="preserve">וַיֵּ֨לֶךְ רְאוּבֵ֜ן בִּימֵ֣י קְצִיר־חִטִּ֗ים </w:t>
      </w:r>
    </w:p>
    <w:p>
      <w:pPr>
        <w:pStyle w:val="Hebrew"/>
      </w:pPr>
      <w:r>
        <w:rPr>
          <w:color w:val="FF0000"/>
          <w:vertAlign w:val="superscript"/>
          <w:rtl/>
        </w:rPr>
        <w:t>15776</w:t>
      </w:r>
      <w:r>
        <w:rPr>
          <w:rFonts w:ascii="Times New Roman" w:hAnsi="Times New Roman"/>
          <w:color w:val="828282"/>
          <w:rtl/>
        </w:rPr>
        <w:t>וַ</w:t>
      </w:r>
      <w:r>
        <w:rPr>
          <w:color w:val="FF0000"/>
          <w:vertAlign w:val="superscript"/>
          <w:rtl/>
        </w:rPr>
        <w:t>15777</w:t>
      </w:r>
      <w:r>
        <w:rPr>
          <w:rFonts w:ascii="Times New Roman" w:hAnsi="Times New Roman"/>
          <w:color w:val="828282"/>
          <w:rtl/>
        </w:rPr>
        <w:t xml:space="preserve">יֵּ֨לֶךְ </w:t>
      </w:r>
      <w:r>
        <w:rPr>
          <w:color w:val="FF0000"/>
          <w:vertAlign w:val="superscript"/>
          <w:rtl/>
        </w:rPr>
        <w:t>15778</w:t>
      </w:r>
      <w:r>
        <w:rPr>
          <w:rFonts w:ascii="Times New Roman" w:hAnsi="Times New Roman"/>
          <w:color w:val="828282"/>
          <w:rtl/>
        </w:rPr>
        <w:t xml:space="preserve">רְאוּבֵ֜ן </w:t>
      </w:r>
      <w:r>
        <w:rPr>
          <w:color w:val="FF0000"/>
          <w:vertAlign w:val="superscript"/>
          <w:rtl/>
        </w:rPr>
        <w:t>15779</w:t>
      </w:r>
      <w:r>
        <w:rPr>
          <w:rFonts w:ascii="Times New Roman" w:hAnsi="Times New Roman"/>
          <w:color w:val="828282"/>
          <w:rtl/>
        </w:rPr>
        <w:t>בִּ</w:t>
      </w:r>
      <w:r>
        <w:rPr>
          <w:color w:val="FF0000"/>
          <w:vertAlign w:val="superscript"/>
          <w:rtl/>
        </w:rPr>
        <w:t>15780</w:t>
      </w:r>
      <w:r>
        <w:rPr>
          <w:rFonts w:ascii="Times New Roman" w:hAnsi="Times New Roman"/>
          <w:color w:val="828282"/>
          <w:rtl/>
        </w:rPr>
        <w:t xml:space="preserve">ימֵ֣י </w:t>
      </w:r>
      <w:r>
        <w:rPr>
          <w:color w:val="FF0000"/>
          <w:vertAlign w:val="superscript"/>
          <w:rtl/>
        </w:rPr>
        <w:t>15781</w:t>
      </w:r>
      <w:r>
        <w:rPr>
          <w:rFonts w:ascii="Times New Roman" w:hAnsi="Times New Roman"/>
          <w:color w:val="828282"/>
          <w:rtl/>
        </w:rPr>
        <w:t>קְצִיר־</w:t>
      </w:r>
      <w:r>
        <w:rPr>
          <w:color w:val="FF0000"/>
          <w:vertAlign w:val="superscript"/>
          <w:rtl/>
        </w:rPr>
        <w:t>15782</w:t>
      </w:r>
      <w:r>
        <w:rPr>
          <w:rFonts w:ascii="Times New Roman" w:hAnsi="Times New Roman"/>
          <w:color w:val="828282"/>
          <w:rtl/>
        </w:rPr>
        <w:t xml:space="preserve">חִטִּ֗ים </w:t>
      </w:r>
    </w:p>
    <w:p>
      <w:pPr>
        <w:pStyle w:val="Hebrew"/>
      </w:pPr>
      <w:r>
        <w:rPr>
          <w:color w:val="828282"/>
        </w:rPr>
        <w:t xml:space="preserve">וַיֵּ֨לֶךְ רְאוּבֵ֜ן בִּימֵ֣י קְצִיר־חִטִּ֗ים וַיִּמְצָ֤א דֽוּדָאִים֙ בַּשָּׂדֶ֔ה וַיָּבֵ֣א אֹתָ֔ם אֶל־לֵאָ֖ה אִמֹּ֑ו וַתֹּ֤אמֶר רָחֵל֙ אֶל־לֵאָ֔ה תְּנִי־נָ֣א לִ֔י מִדּוּדָאֵ֖י בְּנֵֽךְ׃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306146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306146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395044</w:t>
            </w:r>
          </w:p>
        </w:tc>
        <w:tc>
          <w:tcPr>
            <w:tcW w:type="auto" w:w="1728"/>
          </w:tcPr>
          <w:p>
            <w:r>
              <w:t>time_phrase</w:t>
            </w:r>
          </w:p>
        </w:tc>
        <w:tc>
          <w:tcPr>
            <w:tcW w:type="auto" w:w="1728"/>
          </w:tcPr>
          <w:p>
            <w:r>
              <w:t xml:space="preserve">בִּימֵ֣י קְצִיר־חִטִּ֗ים </w:t>
            </w:r>
          </w:p>
        </w:tc>
        <w:tc>
          <w:tcPr>
            <w:tcW w:type="auto" w:w="1728"/>
          </w:tcPr>
          <w:p>
            <w:r/>
          </w:p>
        </w:tc>
      </w:tr>
      <w:tr>
        <w:tc>
          <w:tcPr>
            <w:tcW w:type="auto" w:w="1728"/>
          </w:tcPr>
          <w:p>
            <w:r>
              <w:t>tense</w:t>
            </w:r>
          </w:p>
        </w:tc>
        <w:tc>
          <w:tcPr>
            <w:tcW w:type="auto" w:w="1728"/>
          </w:tcPr>
          <w:p>
            <w:r>
              <w:t>15777</w:t>
            </w:r>
          </w:p>
        </w:tc>
        <w:tc>
          <w:tcPr>
            <w:tcW w:type="auto" w:w="1728"/>
          </w:tcPr>
          <w:p>
            <w:r>
              <w:t>verb</w:t>
            </w:r>
          </w:p>
        </w:tc>
        <w:tc>
          <w:tcPr>
            <w:tcW w:type="auto" w:w="1728"/>
          </w:tcPr>
          <w:p>
            <w:r>
              <w:t xml:space="preserve">יֵּ֨לֶךְ </w:t>
            </w:r>
          </w:p>
        </w:tc>
        <w:tc>
          <w:tcPr>
            <w:tcW w:type="auto" w:w="1728"/>
          </w:tcPr>
          <w:p>
            <w:r/>
          </w:p>
        </w:tc>
      </w:tr>
    </w:tbl>
    <w:p>
      <w:r>
        <w:br/>
      </w:r>
    </w:p>
    <w:p>
      <w:pPr>
        <w:pStyle w:val="Reference"/>
      </w:pPr>
      <w:hyperlink r:id="rId168">
        <w:r>
          <w:rPr/>
          <w:t>306156, Genesis 30:15</w:t>
        </w:r>
      </w:hyperlink>
    </w:p>
    <w:p>
      <w:pPr>
        <w:pStyle w:val="Hebrew"/>
      </w:pPr>
      <w:r>
        <w:t xml:space="preserve">לָכֵן֙ יִשְׁכַּ֤ב עִמָּךְ֙ הַלַּ֔יְלָה תַּ֖חַת דּוּדָאֵ֥י בְנֵֽךְ׃ </w:t>
      </w:r>
    </w:p>
    <w:p>
      <w:pPr>
        <w:pStyle w:val="Hebrew"/>
      </w:pPr>
      <w:r>
        <w:rPr>
          <w:color w:val="FF0000"/>
          <w:vertAlign w:val="superscript"/>
          <w:rtl/>
        </w:rPr>
        <w:t>15824</w:t>
      </w:r>
      <w:r>
        <w:rPr>
          <w:rFonts w:ascii="Times New Roman" w:hAnsi="Times New Roman"/>
          <w:color w:val="828282"/>
          <w:rtl/>
        </w:rPr>
        <w:t xml:space="preserve">לָכֵן֙ </w:t>
      </w:r>
      <w:r>
        <w:rPr>
          <w:color w:val="FF0000"/>
          <w:vertAlign w:val="superscript"/>
          <w:rtl/>
        </w:rPr>
        <w:t>15825</w:t>
      </w:r>
      <w:r>
        <w:rPr>
          <w:rFonts w:ascii="Times New Roman" w:hAnsi="Times New Roman"/>
          <w:color w:val="828282"/>
          <w:rtl/>
        </w:rPr>
        <w:t xml:space="preserve">יִשְׁכַּ֤ב </w:t>
      </w:r>
      <w:r>
        <w:rPr>
          <w:color w:val="FF0000"/>
          <w:vertAlign w:val="superscript"/>
          <w:rtl/>
        </w:rPr>
        <w:t>15826</w:t>
      </w:r>
      <w:r>
        <w:rPr>
          <w:rFonts w:ascii="Times New Roman" w:hAnsi="Times New Roman"/>
          <w:color w:val="828282"/>
          <w:rtl/>
        </w:rPr>
        <w:t xml:space="preserve">עִמָּךְ֙ </w:t>
      </w:r>
      <w:r>
        <w:rPr>
          <w:color w:val="FF0000"/>
          <w:vertAlign w:val="superscript"/>
          <w:rtl/>
        </w:rPr>
        <w:t>15827</w:t>
      </w:r>
      <w:r>
        <w:rPr>
          <w:rFonts w:ascii="Times New Roman" w:hAnsi="Times New Roman"/>
          <w:color w:val="828282"/>
          <w:rtl/>
        </w:rPr>
        <w:t>הַ</w:t>
      </w:r>
      <w:r>
        <w:rPr>
          <w:color w:val="FF0000"/>
          <w:vertAlign w:val="superscript"/>
          <w:rtl/>
        </w:rPr>
        <w:t>15828</w:t>
      </w:r>
      <w:r>
        <w:rPr>
          <w:rFonts w:ascii="Times New Roman" w:hAnsi="Times New Roman"/>
          <w:color w:val="828282"/>
          <w:rtl/>
        </w:rPr>
        <w:t xml:space="preserve">לַּ֔יְלָה </w:t>
      </w:r>
      <w:r>
        <w:rPr>
          <w:color w:val="FF0000"/>
          <w:vertAlign w:val="superscript"/>
          <w:rtl/>
        </w:rPr>
        <w:t>15829</w:t>
      </w:r>
      <w:r>
        <w:rPr>
          <w:rFonts w:ascii="Times New Roman" w:hAnsi="Times New Roman"/>
          <w:color w:val="828282"/>
          <w:rtl/>
        </w:rPr>
        <w:t xml:space="preserve">תַּ֖חַת </w:t>
      </w:r>
      <w:r>
        <w:rPr>
          <w:color w:val="FF0000"/>
          <w:vertAlign w:val="superscript"/>
          <w:rtl/>
        </w:rPr>
        <w:t>15830</w:t>
      </w:r>
      <w:r>
        <w:rPr>
          <w:rFonts w:ascii="Times New Roman" w:hAnsi="Times New Roman"/>
          <w:color w:val="828282"/>
          <w:rtl/>
        </w:rPr>
        <w:t xml:space="preserve">דּוּדָאֵ֥י </w:t>
      </w:r>
      <w:r>
        <w:rPr>
          <w:color w:val="FF0000"/>
          <w:vertAlign w:val="superscript"/>
          <w:rtl/>
        </w:rPr>
        <w:t>15831</w:t>
      </w:r>
      <w:r>
        <w:rPr>
          <w:rFonts w:ascii="Times New Roman" w:hAnsi="Times New Roman"/>
          <w:color w:val="828282"/>
          <w:rtl/>
        </w:rPr>
        <w:t xml:space="preserve">בְנֵֽךְ׃ </w:t>
      </w:r>
    </w:p>
    <w:p>
      <w:pPr>
        <w:pStyle w:val="Hebrew"/>
      </w:pPr>
      <w:r>
        <w:rPr>
          <w:color w:val="828282"/>
        </w:rPr>
        <w:t xml:space="preserve">וַתֹּ֣אמֶר לָ֗הּ הַמְעַט֙ קַחְתֵּ֣ךְ אֶת־אִישִׁ֔י וְלָקַ֕חַת גַּ֥ם אֶת־דּוּדָאֵ֖י בְּנִ֑י וַתֹּ֣אמֶר רָחֵ֗ל לָכֵן֙ יִשְׁכַּ֤ב עִמָּךְ֙ הַלַּ֔יְלָה תַּ֖חַת דּוּדָאֵ֥י בְנֵֽךְ׃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306156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306156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395077</w:t>
            </w:r>
          </w:p>
        </w:tc>
        <w:tc>
          <w:tcPr>
            <w:tcW w:type="auto" w:w="1728"/>
          </w:tcPr>
          <w:p>
            <w:r>
              <w:t>time_phrase</w:t>
            </w:r>
          </w:p>
        </w:tc>
        <w:tc>
          <w:tcPr>
            <w:tcW w:type="auto" w:w="1728"/>
          </w:tcPr>
          <w:p>
            <w:r>
              <w:t xml:space="preserve">הַלַּ֔יְלָה </w:t>
            </w:r>
          </w:p>
        </w:tc>
        <w:tc>
          <w:tcPr>
            <w:tcW w:type="auto" w:w="1728"/>
          </w:tcPr>
          <w:p>
            <w:r/>
          </w:p>
        </w:tc>
      </w:tr>
      <w:tr>
        <w:tc>
          <w:tcPr>
            <w:tcW w:type="auto" w:w="1728"/>
          </w:tcPr>
          <w:p>
            <w:r>
              <w:t>tense</w:t>
            </w:r>
          </w:p>
        </w:tc>
        <w:tc>
          <w:tcPr>
            <w:tcW w:type="auto" w:w="1728"/>
          </w:tcPr>
          <w:p>
            <w:r>
              <w:t>15825</w:t>
            </w:r>
          </w:p>
        </w:tc>
        <w:tc>
          <w:tcPr>
            <w:tcW w:type="auto" w:w="1728"/>
          </w:tcPr>
          <w:p>
            <w:r>
              <w:t>verb</w:t>
            </w:r>
          </w:p>
        </w:tc>
        <w:tc>
          <w:tcPr>
            <w:tcW w:type="auto" w:w="1728"/>
          </w:tcPr>
          <w:p>
            <w:r>
              <w:t xml:space="preserve">יִשְׁכַּ֤ב </w:t>
            </w:r>
          </w:p>
        </w:tc>
        <w:tc>
          <w:tcPr>
            <w:tcW w:type="auto" w:w="1728"/>
          </w:tcPr>
          <w:p>
            <w:r/>
          </w:p>
        </w:tc>
      </w:tr>
    </w:tbl>
    <w:p>
      <w:r>
        <w:br/>
      </w:r>
    </w:p>
    <w:p>
      <w:pPr>
        <w:pStyle w:val="Reference"/>
      </w:pPr>
      <w:hyperlink r:id="rId169">
        <w:r>
          <w:rPr/>
          <w:t>306157, Genesis 30:16</w:t>
        </w:r>
      </w:hyperlink>
    </w:p>
    <w:p>
      <w:pPr>
        <w:pStyle w:val="Hebrew"/>
      </w:pPr>
      <w:r>
        <w:t xml:space="preserve">וַיָּבֹ֨א יַעֲקֹ֣ב מִן־הַשָּׂדֶה֮ בָּעֶרֶב֒ </w:t>
      </w:r>
    </w:p>
    <w:p>
      <w:pPr>
        <w:pStyle w:val="Hebrew"/>
      </w:pPr>
      <w:r>
        <w:rPr>
          <w:color w:val="FF0000"/>
          <w:vertAlign w:val="superscript"/>
          <w:rtl/>
        </w:rPr>
        <w:t>15832</w:t>
      </w:r>
      <w:r>
        <w:rPr>
          <w:rFonts w:ascii="Times New Roman" w:hAnsi="Times New Roman"/>
          <w:color w:val="828282"/>
          <w:rtl/>
        </w:rPr>
        <w:t>וַ</w:t>
      </w:r>
      <w:r>
        <w:rPr>
          <w:color w:val="FF0000"/>
          <w:vertAlign w:val="superscript"/>
          <w:rtl/>
        </w:rPr>
        <w:t>15833</w:t>
      </w:r>
      <w:r>
        <w:rPr>
          <w:rFonts w:ascii="Times New Roman" w:hAnsi="Times New Roman"/>
          <w:color w:val="828282"/>
          <w:rtl/>
        </w:rPr>
        <w:t xml:space="preserve">יָּבֹ֨א </w:t>
      </w:r>
      <w:r>
        <w:rPr>
          <w:color w:val="FF0000"/>
          <w:vertAlign w:val="superscript"/>
          <w:rtl/>
        </w:rPr>
        <w:t>15834</w:t>
      </w:r>
      <w:r>
        <w:rPr>
          <w:rFonts w:ascii="Times New Roman" w:hAnsi="Times New Roman"/>
          <w:color w:val="828282"/>
          <w:rtl/>
        </w:rPr>
        <w:t xml:space="preserve">יַעֲקֹ֣ב </w:t>
      </w:r>
      <w:r>
        <w:rPr>
          <w:color w:val="FF0000"/>
          <w:vertAlign w:val="superscript"/>
          <w:rtl/>
        </w:rPr>
        <w:t>15835</w:t>
      </w:r>
      <w:r>
        <w:rPr>
          <w:rFonts w:ascii="Times New Roman" w:hAnsi="Times New Roman"/>
          <w:color w:val="828282"/>
          <w:rtl/>
        </w:rPr>
        <w:t>מִן־</w:t>
      </w:r>
      <w:r>
        <w:rPr>
          <w:color w:val="FF0000"/>
          <w:vertAlign w:val="superscript"/>
          <w:rtl/>
        </w:rPr>
        <w:t>15836</w:t>
      </w:r>
      <w:r>
        <w:rPr>
          <w:rFonts w:ascii="Times New Roman" w:hAnsi="Times New Roman"/>
          <w:color w:val="828282"/>
          <w:rtl/>
        </w:rPr>
        <w:t>הַ</w:t>
      </w:r>
      <w:r>
        <w:rPr>
          <w:color w:val="FF0000"/>
          <w:vertAlign w:val="superscript"/>
          <w:rtl/>
        </w:rPr>
        <w:t>15837</w:t>
      </w:r>
      <w:r>
        <w:rPr>
          <w:rFonts w:ascii="Times New Roman" w:hAnsi="Times New Roman"/>
          <w:color w:val="828282"/>
          <w:rtl/>
        </w:rPr>
        <w:t xml:space="preserve">שָּׂדֶה֮ </w:t>
      </w:r>
      <w:r>
        <w:rPr>
          <w:color w:val="FF0000"/>
          <w:vertAlign w:val="superscript"/>
          <w:rtl/>
        </w:rPr>
        <w:t>15838</w:t>
      </w:r>
      <w:r>
        <w:rPr>
          <w:rFonts w:ascii="Times New Roman" w:hAnsi="Times New Roman"/>
          <w:color w:val="828282"/>
          <w:rtl/>
        </w:rPr>
        <w:t>בָּ</w:t>
      </w:r>
      <w:r>
        <w:rPr>
          <w:color w:val="FF0000"/>
          <w:vertAlign w:val="superscript"/>
          <w:rtl/>
        </w:rPr>
        <w:t>15839</w:t>
      </w:r>
      <w:r>
        <w:rPr>
          <w:rFonts w:ascii="Times New Roman" w:hAnsi="Times New Roman"/>
          <w:color w:val="828282"/>
          <w:rtl/>
        </w:rPr>
      </w:r>
      <w:r>
        <w:rPr>
          <w:color w:val="FF0000"/>
          <w:vertAlign w:val="superscript"/>
          <w:rtl/>
        </w:rPr>
        <w:t>15840</w:t>
      </w:r>
      <w:r>
        <w:rPr>
          <w:rFonts w:ascii="Times New Roman" w:hAnsi="Times New Roman"/>
          <w:color w:val="828282"/>
          <w:rtl/>
        </w:rPr>
        <w:t xml:space="preserve">עֶרֶב֒ </w:t>
      </w:r>
    </w:p>
    <w:p>
      <w:pPr>
        <w:pStyle w:val="Hebrew"/>
      </w:pPr>
      <w:r>
        <w:rPr>
          <w:color w:val="828282"/>
        </w:rPr>
        <w:t xml:space="preserve">וַיָּבֹ֨א יַעֲקֹ֣ב מִן־הַשָּׂדֶה֮ בָּעֶרֶב֒ וַתֵּצֵ֨א לֵאָ֜ה לִקְרָאתֹ֗ו וַתֹּ֨אמֶר֙ אֵלַ֣י תָּבֹ֔וא כִּ֚י שָׂכֹ֣ר שְׂכַרְתִּ֔יךָ בְּדוּדָאֵ֖י בְּנִ֑י וַיִּשְׁכַּ֥ב עִמָּ֖הּ בַּלַּ֥יְלָה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306157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306157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395083</w:t>
            </w:r>
          </w:p>
        </w:tc>
        <w:tc>
          <w:tcPr>
            <w:tcW w:type="auto" w:w="1728"/>
          </w:tcPr>
          <w:p>
            <w:r>
              <w:t>time_phrase</w:t>
            </w:r>
          </w:p>
        </w:tc>
        <w:tc>
          <w:tcPr>
            <w:tcW w:type="auto" w:w="1728"/>
          </w:tcPr>
          <w:p>
            <w:r>
              <w:t xml:space="preserve">בָּעֶרֶב֒ </w:t>
            </w:r>
          </w:p>
        </w:tc>
        <w:tc>
          <w:tcPr>
            <w:tcW w:type="auto" w:w="1728"/>
          </w:tcPr>
          <w:p>
            <w:r/>
          </w:p>
        </w:tc>
      </w:tr>
      <w:tr>
        <w:tc>
          <w:tcPr>
            <w:tcW w:type="auto" w:w="1728"/>
          </w:tcPr>
          <w:p>
            <w:r>
              <w:t>tense</w:t>
            </w:r>
          </w:p>
        </w:tc>
        <w:tc>
          <w:tcPr>
            <w:tcW w:type="auto" w:w="1728"/>
          </w:tcPr>
          <w:p>
            <w:r>
              <w:t>15833</w:t>
            </w:r>
          </w:p>
        </w:tc>
        <w:tc>
          <w:tcPr>
            <w:tcW w:type="auto" w:w="1728"/>
          </w:tcPr>
          <w:p>
            <w:r>
              <w:t>verb</w:t>
            </w:r>
          </w:p>
        </w:tc>
        <w:tc>
          <w:tcPr>
            <w:tcW w:type="auto" w:w="1728"/>
          </w:tcPr>
          <w:p>
            <w:r>
              <w:t xml:space="preserve">יָּבֹ֨א </w:t>
            </w:r>
          </w:p>
        </w:tc>
        <w:tc>
          <w:tcPr>
            <w:tcW w:type="auto" w:w="1728"/>
          </w:tcPr>
          <w:p>
            <w:r/>
          </w:p>
        </w:tc>
      </w:tr>
    </w:tbl>
    <w:p>
      <w:r>
        <w:br/>
      </w:r>
    </w:p>
    <w:p>
      <w:pPr>
        <w:pStyle w:val="Reference"/>
      </w:pPr>
      <w:hyperlink r:id="rId169">
        <w:r>
          <w:rPr/>
          <w:t>306163, Genesis 30:16</w:t>
        </w:r>
      </w:hyperlink>
    </w:p>
    <w:p>
      <w:pPr>
        <w:pStyle w:val="Hebrew"/>
      </w:pPr>
      <w:r>
        <w:t xml:space="preserve">וַיִּשְׁכַּ֥ב עִמָּ֖הּ בַּלַּ֥יְלָה הֽוּא׃ </w:t>
      </w:r>
    </w:p>
    <w:p>
      <w:pPr>
        <w:pStyle w:val="Hebrew"/>
      </w:pPr>
      <w:r>
        <w:rPr>
          <w:color w:val="FF0000"/>
          <w:vertAlign w:val="superscript"/>
          <w:rtl/>
        </w:rPr>
        <w:t>15856</w:t>
      </w:r>
      <w:r>
        <w:rPr>
          <w:rFonts w:ascii="Times New Roman" w:hAnsi="Times New Roman"/>
          <w:color w:val="828282"/>
          <w:rtl/>
        </w:rPr>
        <w:t>וַ</w:t>
      </w:r>
      <w:r>
        <w:rPr>
          <w:color w:val="FF0000"/>
          <w:vertAlign w:val="superscript"/>
          <w:rtl/>
        </w:rPr>
        <w:t>15857</w:t>
      </w:r>
      <w:r>
        <w:rPr>
          <w:rFonts w:ascii="Times New Roman" w:hAnsi="Times New Roman"/>
          <w:color w:val="828282"/>
          <w:rtl/>
        </w:rPr>
        <w:t xml:space="preserve">יִּשְׁכַּ֥ב </w:t>
      </w:r>
      <w:r>
        <w:rPr>
          <w:color w:val="FF0000"/>
          <w:vertAlign w:val="superscript"/>
          <w:rtl/>
        </w:rPr>
        <w:t>15858</w:t>
      </w:r>
      <w:r>
        <w:rPr>
          <w:rFonts w:ascii="Times New Roman" w:hAnsi="Times New Roman"/>
          <w:color w:val="828282"/>
          <w:rtl/>
        </w:rPr>
        <w:t xml:space="preserve">עִמָּ֖הּ </w:t>
      </w:r>
      <w:r>
        <w:rPr>
          <w:color w:val="FF0000"/>
          <w:vertAlign w:val="superscript"/>
          <w:rtl/>
        </w:rPr>
        <w:t>15859</w:t>
      </w:r>
      <w:r>
        <w:rPr>
          <w:rFonts w:ascii="Times New Roman" w:hAnsi="Times New Roman"/>
          <w:color w:val="828282"/>
          <w:rtl/>
        </w:rPr>
        <w:t>בַּ</w:t>
      </w:r>
      <w:r>
        <w:rPr>
          <w:color w:val="FF0000"/>
          <w:vertAlign w:val="superscript"/>
          <w:rtl/>
        </w:rPr>
        <w:t>15860</w:t>
      </w:r>
      <w:r>
        <w:rPr>
          <w:rFonts w:ascii="Times New Roman" w:hAnsi="Times New Roman"/>
          <w:color w:val="828282"/>
          <w:rtl/>
        </w:rPr>
      </w:r>
      <w:r>
        <w:rPr>
          <w:color w:val="FF0000"/>
          <w:vertAlign w:val="superscript"/>
          <w:rtl/>
        </w:rPr>
        <w:t>15861</w:t>
      </w:r>
      <w:r>
        <w:rPr>
          <w:rFonts w:ascii="Times New Roman" w:hAnsi="Times New Roman"/>
          <w:color w:val="828282"/>
          <w:rtl/>
        </w:rPr>
        <w:t xml:space="preserve">לַּ֥יְלָה </w:t>
      </w:r>
      <w:r>
        <w:rPr>
          <w:color w:val="FF0000"/>
          <w:vertAlign w:val="superscript"/>
          <w:rtl/>
        </w:rPr>
        <w:t>15862</w:t>
      </w:r>
      <w:r>
        <w:rPr>
          <w:rFonts w:ascii="Times New Roman" w:hAnsi="Times New Roman"/>
          <w:color w:val="828282"/>
          <w:rtl/>
        </w:rPr>
        <w:t xml:space="preserve">הֽוּא׃ </w:t>
      </w:r>
    </w:p>
    <w:p>
      <w:pPr>
        <w:pStyle w:val="Hebrew"/>
      </w:pPr>
      <w:r>
        <w:rPr>
          <w:color w:val="828282"/>
        </w:rPr>
        <w:t xml:space="preserve">וַיָּבֹ֨א יַעֲקֹ֣ב מִן־הַשָּׂדֶה֮ בָּעֶרֶב֒ וַתֵּצֵ֨א לֵאָ֜ה לִקְרָאתֹ֗ו וַתֹּ֨אמֶר֙ אֵלַ֣י תָּבֹ֔וא כִּ֚י שָׂכֹ֣ר שְׂכַרְתִּ֔יךָ בְּדוּדָאֵ֖י בְּנִ֑י וַיִּשְׁכַּ֥ב עִמָּ֖הּ בַּלַּ֥יְלָה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306163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306163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395099</w:t>
            </w:r>
          </w:p>
        </w:tc>
        <w:tc>
          <w:tcPr>
            <w:tcW w:type="auto" w:w="1728"/>
          </w:tcPr>
          <w:p>
            <w:r>
              <w:t>time_phrase</w:t>
            </w:r>
          </w:p>
        </w:tc>
        <w:tc>
          <w:tcPr>
            <w:tcW w:type="auto" w:w="1728"/>
          </w:tcPr>
          <w:p>
            <w:r>
              <w:t xml:space="preserve">בַּלַּ֥יְלָה </w:t>
            </w:r>
          </w:p>
        </w:tc>
        <w:tc>
          <w:tcPr>
            <w:tcW w:type="auto" w:w="1728"/>
          </w:tcPr>
          <w:p>
            <w:r/>
          </w:p>
        </w:tc>
      </w:tr>
      <w:tr>
        <w:tc>
          <w:tcPr>
            <w:tcW w:type="auto" w:w="1728"/>
          </w:tcPr>
          <w:p>
            <w:r>
              <w:t>tense</w:t>
            </w:r>
          </w:p>
        </w:tc>
        <w:tc>
          <w:tcPr>
            <w:tcW w:type="auto" w:w="1728"/>
          </w:tcPr>
          <w:p>
            <w:r>
              <w:t>15857</w:t>
            </w:r>
          </w:p>
        </w:tc>
        <w:tc>
          <w:tcPr>
            <w:tcW w:type="auto" w:w="1728"/>
          </w:tcPr>
          <w:p>
            <w:r>
              <w:t>verb</w:t>
            </w:r>
          </w:p>
        </w:tc>
        <w:tc>
          <w:tcPr>
            <w:tcW w:type="auto" w:w="1728"/>
          </w:tcPr>
          <w:p>
            <w:r>
              <w:t xml:space="preserve">יִּשְׁכַּ֥ב </w:t>
            </w:r>
          </w:p>
        </w:tc>
        <w:tc>
          <w:tcPr>
            <w:tcW w:type="auto" w:w="1728"/>
          </w:tcPr>
          <w:p>
            <w:r/>
          </w:p>
        </w:tc>
      </w:tr>
    </w:tbl>
    <w:p>
      <w:r>
        <w:br/>
      </w:r>
    </w:p>
    <w:p>
      <w:pPr>
        <w:pStyle w:val="Reference"/>
      </w:pPr>
      <w:hyperlink r:id="rId170">
        <w:r>
          <w:rPr/>
          <w:t>306178, Genesis 30:21</w:t>
        </w:r>
      </w:hyperlink>
    </w:p>
    <w:p>
      <w:pPr>
        <w:pStyle w:val="Hebrew"/>
      </w:pPr>
      <w:r>
        <w:t xml:space="preserve">וְאַחַ֖ר יָ֣לְדָה בַּ֑ת </w:t>
      </w:r>
    </w:p>
    <w:p>
      <w:pPr>
        <w:pStyle w:val="Hebrew"/>
      </w:pPr>
      <w:r>
        <w:rPr>
          <w:color w:val="FF0000"/>
          <w:vertAlign w:val="superscript"/>
          <w:rtl/>
        </w:rPr>
        <w:t>15923</w:t>
      </w:r>
      <w:r>
        <w:rPr>
          <w:rFonts w:ascii="Times New Roman" w:hAnsi="Times New Roman"/>
          <w:color w:val="828282"/>
          <w:rtl/>
        </w:rPr>
        <w:t>וְ</w:t>
      </w:r>
      <w:r>
        <w:rPr>
          <w:color w:val="FF0000"/>
          <w:vertAlign w:val="superscript"/>
          <w:rtl/>
        </w:rPr>
        <w:t>15924</w:t>
      </w:r>
      <w:r>
        <w:rPr>
          <w:rFonts w:ascii="Times New Roman" w:hAnsi="Times New Roman"/>
          <w:color w:val="828282"/>
          <w:rtl/>
        </w:rPr>
        <w:t xml:space="preserve">אַחַ֖ר </w:t>
      </w:r>
      <w:r>
        <w:rPr>
          <w:color w:val="FF0000"/>
          <w:vertAlign w:val="superscript"/>
          <w:rtl/>
        </w:rPr>
        <w:t>15925</w:t>
      </w:r>
      <w:r>
        <w:rPr>
          <w:rFonts w:ascii="Times New Roman" w:hAnsi="Times New Roman"/>
          <w:color w:val="828282"/>
          <w:rtl/>
        </w:rPr>
        <w:t xml:space="preserve">יָ֣לְדָה </w:t>
      </w:r>
      <w:r>
        <w:rPr>
          <w:color w:val="FF0000"/>
          <w:vertAlign w:val="superscript"/>
          <w:rtl/>
        </w:rPr>
        <w:t>15926</w:t>
      </w:r>
      <w:r>
        <w:rPr>
          <w:rFonts w:ascii="Times New Roman" w:hAnsi="Times New Roman"/>
          <w:color w:val="828282"/>
          <w:rtl/>
        </w:rPr>
        <w:t xml:space="preserve">בַּ֑ת </w:t>
      </w:r>
    </w:p>
    <w:p>
      <w:pPr>
        <w:pStyle w:val="Hebrew"/>
      </w:pPr>
      <w:r>
        <w:rPr>
          <w:color w:val="828282"/>
        </w:rPr>
        <w:t xml:space="preserve">וְאַחַ֖ר יָ֣לְדָה בַּ֑ת וַתִּקְרָ֥א אֶת־שְׁמָ֖הּ דִּינָֽה׃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306178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306178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395151</w:t>
            </w:r>
          </w:p>
        </w:tc>
        <w:tc>
          <w:tcPr>
            <w:tcW w:type="auto" w:w="1728"/>
          </w:tcPr>
          <w:p>
            <w:r>
              <w:t>time_phrase</w:t>
            </w:r>
          </w:p>
        </w:tc>
        <w:tc>
          <w:tcPr>
            <w:tcW w:type="auto" w:w="1728"/>
          </w:tcPr>
          <w:p>
            <w:r>
              <w:t xml:space="preserve">אַחַ֖ר </w:t>
            </w:r>
          </w:p>
        </w:tc>
        <w:tc>
          <w:tcPr>
            <w:tcW w:type="auto" w:w="1728"/>
          </w:tcPr>
          <w:p>
            <w:r/>
          </w:p>
        </w:tc>
      </w:tr>
      <w:tr>
        <w:tc>
          <w:tcPr>
            <w:tcW w:type="auto" w:w="1728"/>
          </w:tcPr>
          <w:p>
            <w:r>
              <w:t>tense</w:t>
            </w:r>
          </w:p>
        </w:tc>
        <w:tc>
          <w:tcPr>
            <w:tcW w:type="auto" w:w="1728"/>
          </w:tcPr>
          <w:p>
            <w:r>
              <w:t>15925</w:t>
            </w:r>
          </w:p>
        </w:tc>
        <w:tc>
          <w:tcPr>
            <w:tcW w:type="auto" w:w="1728"/>
          </w:tcPr>
          <w:p>
            <w:r>
              <w:t>verb</w:t>
            </w:r>
          </w:p>
        </w:tc>
        <w:tc>
          <w:tcPr>
            <w:tcW w:type="auto" w:w="1728"/>
          </w:tcPr>
          <w:p>
            <w:r>
              <w:t xml:space="preserve">יָ֣לְדָה </w:t>
            </w:r>
          </w:p>
        </w:tc>
        <w:tc>
          <w:tcPr>
            <w:tcW w:type="auto" w:w="1728"/>
          </w:tcPr>
          <w:p>
            <w:r/>
          </w:p>
        </w:tc>
      </w:tr>
    </w:tbl>
    <w:p>
      <w:r>
        <w:br/>
      </w:r>
    </w:p>
    <w:p>
      <w:pPr>
        <w:pStyle w:val="Reference"/>
      </w:pPr>
      <w:hyperlink r:id="rId171">
        <w:r>
          <w:rPr/>
          <w:t>306212, Genesis 30:30</w:t>
        </w:r>
      </w:hyperlink>
    </w:p>
    <w:p>
      <w:pPr>
        <w:pStyle w:val="Hebrew"/>
      </w:pPr>
      <w:r>
        <w:t xml:space="preserve">אֲשֶׁר־הָיָ֨ה לְךָ֤ לְפָנַי֙ </w:t>
      </w:r>
    </w:p>
    <w:p>
      <w:pPr>
        <w:pStyle w:val="Hebrew"/>
      </w:pPr>
      <w:r>
        <w:rPr>
          <w:color w:val="FF0000"/>
          <w:vertAlign w:val="superscript"/>
          <w:rtl/>
        </w:rPr>
        <w:t>16047</w:t>
      </w:r>
      <w:r>
        <w:rPr>
          <w:rFonts w:ascii="Times New Roman" w:hAnsi="Times New Roman"/>
          <w:color w:val="828282"/>
          <w:rtl/>
        </w:rPr>
        <w:t>אֲשֶׁר־</w:t>
      </w:r>
      <w:r>
        <w:rPr>
          <w:color w:val="FF0000"/>
          <w:vertAlign w:val="superscript"/>
          <w:rtl/>
        </w:rPr>
        <w:t>16048</w:t>
      </w:r>
      <w:r>
        <w:rPr>
          <w:rFonts w:ascii="Times New Roman" w:hAnsi="Times New Roman"/>
          <w:color w:val="828282"/>
          <w:rtl/>
        </w:rPr>
        <w:t xml:space="preserve">הָיָ֨ה </w:t>
      </w:r>
      <w:r>
        <w:rPr>
          <w:color w:val="FF0000"/>
          <w:vertAlign w:val="superscript"/>
          <w:rtl/>
        </w:rPr>
        <w:t>16049</w:t>
      </w:r>
      <w:r>
        <w:rPr>
          <w:rFonts w:ascii="Times New Roman" w:hAnsi="Times New Roman"/>
          <w:color w:val="828282"/>
          <w:rtl/>
        </w:rPr>
        <w:t xml:space="preserve">לְךָ֤ </w:t>
      </w:r>
      <w:r>
        <w:rPr>
          <w:color w:val="FF0000"/>
          <w:vertAlign w:val="superscript"/>
          <w:rtl/>
        </w:rPr>
        <w:t>16050</w:t>
      </w:r>
      <w:r>
        <w:rPr>
          <w:rFonts w:ascii="Times New Roman" w:hAnsi="Times New Roman"/>
          <w:color w:val="828282"/>
          <w:rtl/>
        </w:rPr>
        <w:t>לְ</w:t>
      </w:r>
      <w:r>
        <w:rPr>
          <w:color w:val="FF0000"/>
          <w:vertAlign w:val="superscript"/>
          <w:rtl/>
        </w:rPr>
        <w:t>16051</w:t>
      </w:r>
      <w:r>
        <w:rPr>
          <w:rFonts w:ascii="Times New Roman" w:hAnsi="Times New Roman"/>
          <w:color w:val="828282"/>
          <w:rtl/>
        </w:rPr>
        <w:t xml:space="preserve">פָנַי֙ </w:t>
      </w:r>
    </w:p>
    <w:p>
      <w:pPr>
        <w:pStyle w:val="Hebrew"/>
      </w:pPr>
      <w:r>
        <w:rPr>
          <w:color w:val="828282"/>
        </w:rPr>
        <w:t xml:space="preserve">כִּ֡י מְעַט֩ אֲשֶׁר־הָיָ֨ה לְךָ֤ לְפָנַי֙ וַיִּפְרֹ֣ץ לָרֹ֔ב וַיְבָ֧רֶךְ יְהוָ֛ה אֹתְךָ֖ לְרַגְלִ֑י וְעַתָּ֗ה מָתַ֛י אֶֽעֱשֶׂ֥ה גַם־אָנֹכִ֖י לְבֵיתִֽי׃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306212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306212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395254</w:t>
            </w:r>
          </w:p>
        </w:tc>
        <w:tc>
          <w:tcPr>
            <w:tcW w:type="auto" w:w="1728"/>
          </w:tcPr>
          <w:p>
            <w:r>
              <w:t>time_phrase</w:t>
            </w:r>
          </w:p>
        </w:tc>
        <w:tc>
          <w:tcPr>
            <w:tcW w:type="auto" w:w="1728"/>
          </w:tcPr>
          <w:p>
            <w:r>
              <w:t xml:space="preserve">לְפָנַי֙ </w:t>
            </w:r>
          </w:p>
        </w:tc>
        <w:tc>
          <w:tcPr>
            <w:tcW w:type="auto" w:w="1728"/>
          </w:tcPr>
          <w:p>
            <w:r/>
          </w:p>
        </w:tc>
      </w:tr>
      <w:tr>
        <w:tc>
          <w:tcPr>
            <w:tcW w:type="auto" w:w="1728"/>
          </w:tcPr>
          <w:p>
            <w:r>
              <w:t>tense</w:t>
            </w:r>
          </w:p>
        </w:tc>
        <w:tc>
          <w:tcPr>
            <w:tcW w:type="auto" w:w="1728"/>
          </w:tcPr>
          <w:p>
            <w:r>
              <w:t>16048</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171">
        <w:r>
          <w:rPr/>
          <w:t>306215, Genesis 30:30</w:t>
        </w:r>
      </w:hyperlink>
    </w:p>
    <w:p>
      <w:pPr>
        <w:pStyle w:val="Hebrew"/>
      </w:pPr>
      <w:r>
        <w:t xml:space="preserve">וְעַתָּ֗ה </w:t>
      </w:r>
    </w:p>
    <w:p>
      <w:pPr>
        <w:pStyle w:val="Hebrew"/>
      </w:pPr>
      <w:r>
        <w:rPr>
          <w:color w:val="FF0000"/>
          <w:vertAlign w:val="superscript"/>
          <w:rtl/>
        </w:rPr>
        <w:t>16062</w:t>
      </w:r>
      <w:r>
        <w:rPr>
          <w:rFonts w:ascii="Times New Roman" w:hAnsi="Times New Roman"/>
          <w:color w:val="828282"/>
          <w:rtl/>
        </w:rPr>
        <w:t>וְ</w:t>
      </w:r>
      <w:r>
        <w:rPr>
          <w:color w:val="FF0000"/>
          <w:vertAlign w:val="superscript"/>
          <w:rtl/>
        </w:rPr>
        <w:t>16063</w:t>
      </w:r>
      <w:r>
        <w:rPr>
          <w:rFonts w:ascii="Times New Roman" w:hAnsi="Times New Roman"/>
          <w:color w:val="828282"/>
          <w:rtl/>
        </w:rPr>
        <w:t xml:space="preserve">עַתָּ֗ה </w:t>
      </w:r>
    </w:p>
    <w:p>
      <w:pPr>
        <w:pStyle w:val="Hebrew"/>
      </w:pPr>
      <w:r>
        <w:rPr>
          <w:color w:val="828282"/>
        </w:rPr>
        <w:t xml:space="preserve">כִּ֡י מְעַט֩ אֲשֶׁר־הָיָ֨ה לְךָ֤ לְפָנַי֙ וַיִּפְרֹ֣ץ לָרֹ֔ב וַיְבָ֧רֶךְ יְהוָ֛ה אֹתְךָ֖ לְרַגְלִ֑י וְעַתָּ֗ה מָתַ֛י אֶֽעֱשֶׂ֥ה גַם־אָנֹכִ֖י לְבֵיתִֽי׃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306215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306215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395264</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72">
        <w:r>
          <w:rPr/>
          <w:t>306225, Genesis 30:32</w:t>
        </w:r>
      </w:hyperlink>
    </w:p>
    <w:p>
      <w:pPr>
        <w:pStyle w:val="Hebrew"/>
      </w:pPr>
      <w:r>
        <w:t xml:space="preserve">אֶֽעֱבֹ֨ר בְּכָל־צֹֽאנְךָ֜ הַיֹּ֗ום </w:t>
      </w:r>
    </w:p>
    <w:p>
      <w:pPr>
        <w:pStyle w:val="Hebrew"/>
      </w:pPr>
      <w:r>
        <w:rPr>
          <w:color w:val="FF0000"/>
          <w:vertAlign w:val="superscript"/>
          <w:rtl/>
        </w:rPr>
        <w:t>16093</w:t>
      </w:r>
      <w:r>
        <w:rPr>
          <w:rFonts w:ascii="Times New Roman" w:hAnsi="Times New Roman"/>
          <w:color w:val="828282"/>
          <w:rtl/>
        </w:rPr>
        <w:t xml:space="preserve">אֶֽעֱבֹ֨ר </w:t>
      </w:r>
      <w:r>
        <w:rPr>
          <w:color w:val="FF0000"/>
          <w:vertAlign w:val="superscript"/>
          <w:rtl/>
        </w:rPr>
        <w:t>16094</w:t>
      </w:r>
      <w:r>
        <w:rPr>
          <w:rFonts w:ascii="Times New Roman" w:hAnsi="Times New Roman"/>
          <w:color w:val="828282"/>
          <w:rtl/>
        </w:rPr>
        <w:t>בְּ</w:t>
      </w:r>
      <w:r>
        <w:rPr>
          <w:color w:val="FF0000"/>
          <w:vertAlign w:val="superscript"/>
          <w:rtl/>
        </w:rPr>
        <w:t>16095</w:t>
      </w:r>
      <w:r>
        <w:rPr>
          <w:rFonts w:ascii="Times New Roman" w:hAnsi="Times New Roman"/>
          <w:color w:val="828282"/>
          <w:rtl/>
        </w:rPr>
        <w:t>כָל־</w:t>
      </w:r>
      <w:r>
        <w:rPr>
          <w:color w:val="FF0000"/>
          <w:vertAlign w:val="superscript"/>
          <w:rtl/>
        </w:rPr>
        <w:t>16096</w:t>
      </w:r>
      <w:r>
        <w:rPr>
          <w:rFonts w:ascii="Times New Roman" w:hAnsi="Times New Roman"/>
          <w:color w:val="828282"/>
          <w:rtl/>
        </w:rPr>
        <w:t xml:space="preserve">צֹֽאנְךָ֜ </w:t>
      </w:r>
      <w:r>
        <w:rPr>
          <w:color w:val="FF0000"/>
          <w:vertAlign w:val="superscript"/>
          <w:rtl/>
        </w:rPr>
        <w:t>16097</w:t>
      </w:r>
      <w:r>
        <w:rPr>
          <w:rFonts w:ascii="Times New Roman" w:hAnsi="Times New Roman"/>
          <w:color w:val="828282"/>
          <w:rtl/>
        </w:rPr>
        <w:t>הַ</w:t>
      </w:r>
      <w:r>
        <w:rPr>
          <w:color w:val="FF0000"/>
          <w:vertAlign w:val="superscript"/>
          <w:rtl/>
        </w:rPr>
        <w:t>16098</w:t>
      </w:r>
      <w:r>
        <w:rPr>
          <w:rFonts w:ascii="Times New Roman" w:hAnsi="Times New Roman"/>
          <w:color w:val="828282"/>
          <w:rtl/>
        </w:rPr>
        <w:t xml:space="preserve">יֹּ֗ום </w:t>
      </w:r>
    </w:p>
    <w:p>
      <w:pPr>
        <w:pStyle w:val="Hebrew"/>
      </w:pPr>
      <w:r>
        <w:rPr>
          <w:color w:val="828282"/>
        </w:rPr>
        <w:t xml:space="preserve">אֶֽעֱבֹ֨ר בְּכָל־צֹֽאנְךָ֜ הַיֹּ֗ום הָסֵ֨ר מִשָּׁ֜ם כָּל־שֶׂ֣ה׀ נָקֹ֣ד וְטָל֗וּא וְכָל־שֶׂה־חוּם֙ בַּכְּשָׂבִ֔ים וְטָל֥וּא וְנָקֹ֖ד בָּעִזִּ֑ים וְהָיָ֖ה שְׂכָרִֽי׃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306225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306225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395291</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16093</w:t>
            </w:r>
          </w:p>
        </w:tc>
        <w:tc>
          <w:tcPr>
            <w:tcW w:type="auto" w:w="1728"/>
          </w:tcPr>
          <w:p>
            <w:r>
              <w:t>verb</w:t>
            </w:r>
          </w:p>
        </w:tc>
        <w:tc>
          <w:tcPr>
            <w:tcW w:type="auto" w:w="1728"/>
          </w:tcPr>
          <w:p>
            <w:r>
              <w:t xml:space="preserve">אֶֽעֱבֹ֨ר </w:t>
            </w:r>
          </w:p>
        </w:tc>
        <w:tc>
          <w:tcPr>
            <w:tcW w:type="auto" w:w="1728"/>
          </w:tcPr>
          <w:p>
            <w:r/>
          </w:p>
        </w:tc>
      </w:tr>
    </w:tbl>
    <w:p>
      <w:r>
        <w:br/>
      </w:r>
    </w:p>
    <w:p>
      <w:pPr>
        <w:pStyle w:val="Reference"/>
      </w:pPr>
      <w:hyperlink r:id="rId173">
        <w:r>
          <w:rPr/>
          <w:t>306228, Genesis 30:33</w:t>
        </w:r>
      </w:hyperlink>
    </w:p>
    <w:p>
      <w:pPr>
        <w:pStyle w:val="Hebrew"/>
      </w:pPr>
      <w:r>
        <w:t xml:space="preserve">וְעָֽנְתָה־בִּ֤י צִדְקָתִי֙ בְּיֹ֣ום מָחָ֔ר </w:t>
      </w:r>
    </w:p>
    <w:p>
      <w:pPr>
        <w:pStyle w:val="Hebrew"/>
      </w:pPr>
      <w:r>
        <w:rPr>
          <w:color w:val="FF0000"/>
          <w:vertAlign w:val="superscript"/>
          <w:rtl/>
        </w:rPr>
        <w:t>16124</w:t>
      </w:r>
      <w:r>
        <w:rPr>
          <w:rFonts w:ascii="Times New Roman" w:hAnsi="Times New Roman"/>
          <w:color w:val="828282"/>
          <w:rtl/>
        </w:rPr>
        <w:t>וְ</w:t>
      </w:r>
      <w:r>
        <w:rPr>
          <w:color w:val="FF0000"/>
          <w:vertAlign w:val="superscript"/>
          <w:rtl/>
        </w:rPr>
        <w:t>16125</w:t>
      </w:r>
      <w:r>
        <w:rPr>
          <w:rFonts w:ascii="Times New Roman" w:hAnsi="Times New Roman"/>
          <w:color w:val="828282"/>
          <w:rtl/>
        </w:rPr>
        <w:t>עָֽנְתָה־</w:t>
      </w:r>
      <w:r>
        <w:rPr>
          <w:color w:val="FF0000"/>
          <w:vertAlign w:val="superscript"/>
          <w:rtl/>
        </w:rPr>
        <w:t>16126</w:t>
      </w:r>
      <w:r>
        <w:rPr>
          <w:rFonts w:ascii="Times New Roman" w:hAnsi="Times New Roman"/>
          <w:color w:val="828282"/>
          <w:rtl/>
        </w:rPr>
        <w:t xml:space="preserve">בִּ֤י </w:t>
      </w:r>
      <w:r>
        <w:rPr>
          <w:color w:val="FF0000"/>
          <w:vertAlign w:val="superscript"/>
          <w:rtl/>
        </w:rPr>
        <w:t>16127</w:t>
      </w:r>
      <w:r>
        <w:rPr>
          <w:rFonts w:ascii="Times New Roman" w:hAnsi="Times New Roman"/>
          <w:color w:val="828282"/>
          <w:rtl/>
        </w:rPr>
        <w:t xml:space="preserve">צִדְקָתִי֙ </w:t>
      </w:r>
      <w:r>
        <w:rPr>
          <w:color w:val="FF0000"/>
          <w:vertAlign w:val="superscript"/>
          <w:rtl/>
        </w:rPr>
        <w:t>16128</w:t>
      </w:r>
      <w:r>
        <w:rPr>
          <w:rFonts w:ascii="Times New Roman" w:hAnsi="Times New Roman"/>
          <w:color w:val="828282"/>
          <w:rtl/>
        </w:rPr>
        <w:t>בְּ</w:t>
      </w:r>
      <w:r>
        <w:rPr>
          <w:color w:val="FF0000"/>
          <w:vertAlign w:val="superscript"/>
          <w:rtl/>
        </w:rPr>
        <w:t>16129</w:t>
      </w:r>
      <w:r>
        <w:rPr>
          <w:rFonts w:ascii="Times New Roman" w:hAnsi="Times New Roman"/>
          <w:color w:val="828282"/>
          <w:rtl/>
        </w:rPr>
        <w:t xml:space="preserve">יֹ֣ום </w:t>
      </w:r>
      <w:r>
        <w:rPr>
          <w:color w:val="FF0000"/>
          <w:vertAlign w:val="superscript"/>
          <w:rtl/>
        </w:rPr>
        <w:t>16130</w:t>
      </w:r>
      <w:r>
        <w:rPr>
          <w:rFonts w:ascii="Times New Roman" w:hAnsi="Times New Roman"/>
          <w:color w:val="828282"/>
          <w:rtl/>
        </w:rPr>
        <w:t xml:space="preserve">מָחָ֔ר </w:t>
      </w:r>
    </w:p>
    <w:p>
      <w:pPr>
        <w:pStyle w:val="Hebrew"/>
      </w:pPr>
      <w:r>
        <w:rPr>
          <w:color w:val="828282"/>
        </w:rPr>
        <w:t xml:space="preserve">וְעָֽנְתָה־בִּ֤י צִדְקָתִי֙ בְּיֹ֣ום מָחָ֔ר כִּֽי־תָבֹ֥וא עַל־שְׂכָרִ֖י לְפָנֶ֑יךָ כֹּ֣ל אֲשֶׁר־אֵינֶנּוּ֩ נָקֹ֨ד וְטָל֜וּא בָּֽעִזִּ֗ים וְחוּם֙ בַּכְּשָׂבִ֔ים גָּנ֥וּב ה֖וּא אִתִּֽי׃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306228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306228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395302</w:t>
            </w:r>
          </w:p>
        </w:tc>
        <w:tc>
          <w:tcPr>
            <w:tcW w:type="auto" w:w="1728"/>
          </w:tcPr>
          <w:p>
            <w:r>
              <w:t>time_phrase</w:t>
            </w:r>
          </w:p>
        </w:tc>
        <w:tc>
          <w:tcPr>
            <w:tcW w:type="auto" w:w="1728"/>
          </w:tcPr>
          <w:p>
            <w:r>
              <w:t xml:space="preserve">בְּיֹ֣ום מָחָ֔ר </w:t>
            </w:r>
          </w:p>
        </w:tc>
        <w:tc>
          <w:tcPr>
            <w:tcW w:type="auto" w:w="1728"/>
          </w:tcPr>
          <w:p>
            <w:r/>
          </w:p>
        </w:tc>
      </w:tr>
      <w:tr>
        <w:tc>
          <w:tcPr>
            <w:tcW w:type="auto" w:w="1728"/>
          </w:tcPr>
          <w:p>
            <w:r>
              <w:t>tense</w:t>
            </w:r>
          </w:p>
        </w:tc>
        <w:tc>
          <w:tcPr>
            <w:tcW w:type="auto" w:w="1728"/>
          </w:tcPr>
          <w:p>
            <w:r>
              <w:t>16125</w:t>
            </w:r>
          </w:p>
        </w:tc>
        <w:tc>
          <w:tcPr>
            <w:tcW w:type="auto" w:w="1728"/>
          </w:tcPr>
          <w:p>
            <w:r>
              <w:t>verb</w:t>
            </w:r>
          </w:p>
        </w:tc>
        <w:tc>
          <w:tcPr>
            <w:tcW w:type="auto" w:w="1728"/>
          </w:tcPr>
          <w:p>
            <w:r>
              <w:t>עָֽנְתָה־</w:t>
            </w:r>
          </w:p>
        </w:tc>
        <w:tc>
          <w:tcPr>
            <w:tcW w:type="auto" w:w="1728"/>
          </w:tcPr>
          <w:p>
            <w:r/>
          </w:p>
        </w:tc>
      </w:tr>
    </w:tbl>
    <w:p>
      <w:r>
        <w:br/>
      </w:r>
    </w:p>
    <w:p>
      <w:pPr>
        <w:pStyle w:val="Reference"/>
      </w:pPr>
      <w:hyperlink r:id="rId174">
        <w:r>
          <w:rPr/>
          <w:t>306236, Genesis 30:35</w:t>
        </w:r>
      </w:hyperlink>
    </w:p>
    <w:p>
      <w:pPr>
        <w:pStyle w:val="Hebrew"/>
      </w:pPr>
      <w:r>
        <w:t xml:space="preserve">וַיָּ֣סַר בַּיֹּום֩ הַה֨וּא אֶת־הַתְּיָשִׁ֜ים הָֽעֲקֻדִּ֣ים וְהַטְּלֻאִ֗ים וְאֵ֤ת כָּל־הָֽעִזִּים֙ הַנְּקֻדֹּ֣ות וְהַטְּלֻאֹ֔ת כֹּ֤ל וְכָל־ח֖וּם בַּכְּשָׂבִ֑ים </w:t>
      </w:r>
    </w:p>
    <w:p>
      <w:pPr>
        <w:pStyle w:val="Hebrew"/>
      </w:pPr>
      <w:r>
        <w:rPr>
          <w:color w:val="FF0000"/>
          <w:vertAlign w:val="superscript"/>
          <w:rtl/>
        </w:rPr>
        <w:t>16162</w:t>
      </w:r>
      <w:r>
        <w:rPr>
          <w:rFonts w:ascii="Times New Roman" w:hAnsi="Times New Roman"/>
          <w:color w:val="828282"/>
          <w:rtl/>
        </w:rPr>
        <w:t>וַ</w:t>
      </w:r>
      <w:r>
        <w:rPr>
          <w:color w:val="FF0000"/>
          <w:vertAlign w:val="superscript"/>
          <w:rtl/>
        </w:rPr>
        <w:t>16163</w:t>
      </w:r>
      <w:r>
        <w:rPr>
          <w:rFonts w:ascii="Times New Roman" w:hAnsi="Times New Roman"/>
          <w:color w:val="828282"/>
          <w:rtl/>
        </w:rPr>
        <w:t xml:space="preserve">יָּ֣סַר </w:t>
      </w:r>
      <w:r>
        <w:rPr>
          <w:color w:val="FF0000"/>
          <w:vertAlign w:val="superscript"/>
          <w:rtl/>
        </w:rPr>
        <w:t>16164</w:t>
      </w:r>
      <w:r>
        <w:rPr>
          <w:rFonts w:ascii="Times New Roman" w:hAnsi="Times New Roman"/>
          <w:color w:val="828282"/>
          <w:rtl/>
        </w:rPr>
        <w:t>בַּ</w:t>
      </w:r>
      <w:r>
        <w:rPr>
          <w:color w:val="FF0000"/>
          <w:vertAlign w:val="superscript"/>
          <w:rtl/>
        </w:rPr>
        <w:t>16165</w:t>
      </w:r>
      <w:r>
        <w:rPr>
          <w:rFonts w:ascii="Times New Roman" w:hAnsi="Times New Roman"/>
          <w:color w:val="828282"/>
          <w:rtl/>
        </w:rPr>
      </w:r>
      <w:r>
        <w:rPr>
          <w:color w:val="FF0000"/>
          <w:vertAlign w:val="superscript"/>
          <w:rtl/>
        </w:rPr>
        <w:t>16166</w:t>
      </w:r>
      <w:r>
        <w:rPr>
          <w:rFonts w:ascii="Times New Roman" w:hAnsi="Times New Roman"/>
          <w:color w:val="828282"/>
          <w:rtl/>
        </w:rPr>
        <w:t xml:space="preserve">יֹּום֩ </w:t>
      </w:r>
      <w:r>
        <w:rPr>
          <w:color w:val="FF0000"/>
          <w:vertAlign w:val="superscript"/>
          <w:rtl/>
        </w:rPr>
        <w:t>16167</w:t>
      </w:r>
      <w:r>
        <w:rPr>
          <w:rFonts w:ascii="Times New Roman" w:hAnsi="Times New Roman"/>
          <w:color w:val="828282"/>
          <w:rtl/>
        </w:rPr>
        <w:t>הַ</w:t>
      </w:r>
      <w:r>
        <w:rPr>
          <w:color w:val="FF0000"/>
          <w:vertAlign w:val="superscript"/>
          <w:rtl/>
        </w:rPr>
        <w:t>16168</w:t>
      </w:r>
      <w:r>
        <w:rPr>
          <w:rFonts w:ascii="Times New Roman" w:hAnsi="Times New Roman"/>
          <w:color w:val="828282"/>
          <w:rtl/>
        </w:rPr>
        <w:t xml:space="preserve">ה֨וּא </w:t>
      </w:r>
      <w:r>
        <w:rPr>
          <w:color w:val="FF0000"/>
          <w:vertAlign w:val="superscript"/>
          <w:rtl/>
        </w:rPr>
        <w:t>16169</w:t>
      </w:r>
      <w:r>
        <w:rPr>
          <w:rFonts w:ascii="Times New Roman" w:hAnsi="Times New Roman"/>
          <w:color w:val="828282"/>
          <w:rtl/>
        </w:rPr>
        <w:t>אֶת־</w:t>
      </w:r>
      <w:r>
        <w:rPr>
          <w:color w:val="FF0000"/>
          <w:vertAlign w:val="superscript"/>
          <w:rtl/>
        </w:rPr>
        <w:t>16170</w:t>
      </w:r>
      <w:r>
        <w:rPr>
          <w:rFonts w:ascii="Times New Roman" w:hAnsi="Times New Roman"/>
          <w:color w:val="828282"/>
          <w:rtl/>
        </w:rPr>
        <w:t>הַ</w:t>
      </w:r>
      <w:r>
        <w:rPr>
          <w:color w:val="FF0000"/>
          <w:vertAlign w:val="superscript"/>
          <w:rtl/>
        </w:rPr>
        <w:t>16171</w:t>
      </w:r>
      <w:r>
        <w:rPr>
          <w:rFonts w:ascii="Times New Roman" w:hAnsi="Times New Roman"/>
          <w:color w:val="828282"/>
          <w:rtl/>
        </w:rPr>
        <w:t xml:space="preserve">תְּיָשִׁ֜ים </w:t>
      </w:r>
      <w:r>
        <w:rPr>
          <w:color w:val="FF0000"/>
          <w:vertAlign w:val="superscript"/>
          <w:rtl/>
        </w:rPr>
        <w:t>16172</w:t>
      </w:r>
      <w:r>
        <w:rPr>
          <w:rFonts w:ascii="Times New Roman" w:hAnsi="Times New Roman"/>
          <w:color w:val="828282"/>
          <w:rtl/>
        </w:rPr>
        <w:t>הָֽ</w:t>
      </w:r>
      <w:r>
        <w:rPr>
          <w:color w:val="FF0000"/>
          <w:vertAlign w:val="superscript"/>
          <w:rtl/>
        </w:rPr>
        <w:t>16173</w:t>
      </w:r>
      <w:r>
        <w:rPr>
          <w:rFonts w:ascii="Times New Roman" w:hAnsi="Times New Roman"/>
          <w:color w:val="828282"/>
          <w:rtl/>
        </w:rPr>
        <w:t xml:space="preserve">עֲקֻדִּ֣ים </w:t>
      </w:r>
      <w:r>
        <w:rPr>
          <w:color w:val="FF0000"/>
          <w:vertAlign w:val="superscript"/>
          <w:rtl/>
        </w:rPr>
        <w:t>16174</w:t>
      </w:r>
      <w:r>
        <w:rPr>
          <w:rFonts w:ascii="Times New Roman" w:hAnsi="Times New Roman"/>
          <w:color w:val="828282"/>
          <w:rtl/>
        </w:rPr>
        <w:t>וְ</w:t>
      </w:r>
      <w:r>
        <w:rPr>
          <w:color w:val="FF0000"/>
          <w:vertAlign w:val="superscript"/>
          <w:rtl/>
        </w:rPr>
        <w:t>16175</w:t>
      </w:r>
      <w:r>
        <w:rPr>
          <w:rFonts w:ascii="Times New Roman" w:hAnsi="Times New Roman"/>
          <w:color w:val="828282"/>
          <w:rtl/>
        </w:rPr>
        <w:t>הַ</w:t>
      </w:r>
      <w:r>
        <w:rPr>
          <w:color w:val="FF0000"/>
          <w:vertAlign w:val="superscript"/>
          <w:rtl/>
        </w:rPr>
        <w:t>16176</w:t>
      </w:r>
      <w:r>
        <w:rPr>
          <w:rFonts w:ascii="Times New Roman" w:hAnsi="Times New Roman"/>
          <w:color w:val="828282"/>
          <w:rtl/>
        </w:rPr>
        <w:t xml:space="preserve">טְּלֻאִ֗ים </w:t>
      </w:r>
      <w:r>
        <w:rPr>
          <w:color w:val="FF0000"/>
          <w:vertAlign w:val="superscript"/>
          <w:rtl/>
        </w:rPr>
        <w:t>16177</w:t>
      </w:r>
      <w:r>
        <w:rPr>
          <w:rFonts w:ascii="Times New Roman" w:hAnsi="Times New Roman"/>
          <w:color w:val="828282"/>
          <w:rtl/>
        </w:rPr>
        <w:t>וְ</w:t>
      </w:r>
      <w:r>
        <w:rPr>
          <w:color w:val="FF0000"/>
          <w:vertAlign w:val="superscript"/>
          <w:rtl/>
        </w:rPr>
        <w:t>16178</w:t>
      </w:r>
      <w:r>
        <w:rPr>
          <w:rFonts w:ascii="Times New Roman" w:hAnsi="Times New Roman"/>
          <w:color w:val="828282"/>
          <w:rtl/>
        </w:rPr>
        <w:t xml:space="preserve">אֵ֤ת </w:t>
      </w:r>
      <w:r>
        <w:rPr>
          <w:color w:val="FF0000"/>
          <w:vertAlign w:val="superscript"/>
          <w:rtl/>
        </w:rPr>
        <w:t>16179</w:t>
      </w:r>
      <w:r>
        <w:rPr>
          <w:rFonts w:ascii="Times New Roman" w:hAnsi="Times New Roman"/>
          <w:color w:val="828282"/>
          <w:rtl/>
        </w:rPr>
        <w:t>כָּל־</w:t>
      </w:r>
      <w:r>
        <w:rPr>
          <w:color w:val="FF0000"/>
          <w:vertAlign w:val="superscript"/>
          <w:rtl/>
        </w:rPr>
        <w:t>16180</w:t>
      </w:r>
      <w:r>
        <w:rPr>
          <w:rFonts w:ascii="Times New Roman" w:hAnsi="Times New Roman"/>
          <w:color w:val="828282"/>
          <w:rtl/>
        </w:rPr>
        <w:t>הָֽ</w:t>
      </w:r>
      <w:r>
        <w:rPr>
          <w:color w:val="FF0000"/>
          <w:vertAlign w:val="superscript"/>
          <w:rtl/>
        </w:rPr>
        <w:t>16181</w:t>
      </w:r>
      <w:r>
        <w:rPr>
          <w:rFonts w:ascii="Times New Roman" w:hAnsi="Times New Roman"/>
          <w:color w:val="828282"/>
          <w:rtl/>
        </w:rPr>
        <w:t xml:space="preserve">עִזִּים֙ </w:t>
      </w:r>
      <w:r>
        <w:rPr>
          <w:color w:val="FF0000"/>
          <w:vertAlign w:val="superscript"/>
          <w:rtl/>
        </w:rPr>
        <w:t>16182</w:t>
      </w:r>
      <w:r>
        <w:rPr>
          <w:rFonts w:ascii="Times New Roman" w:hAnsi="Times New Roman"/>
          <w:color w:val="828282"/>
          <w:rtl/>
        </w:rPr>
        <w:t>הַ</w:t>
      </w:r>
      <w:r>
        <w:rPr>
          <w:color w:val="FF0000"/>
          <w:vertAlign w:val="superscript"/>
          <w:rtl/>
        </w:rPr>
        <w:t>16183</w:t>
      </w:r>
      <w:r>
        <w:rPr>
          <w:rFonts w:ascii="Times New Roman" w:hAnsi="Times New Roman"/>
          <w:color w:val="828282"/>
          <w:rtl/>
        </w:rPr>
        <w:t xml:space="preserve">נְּקֻדֹּ֣ות </w:t>
      </w:r>
      <w:r>
        <w:rPr>
          <w:color w:val="FF0000"/>
          <w:vertAlign w:val="superscript"/>
          <w:rtl/>
        </w:rPr>
        <w:t>16184</w:t>
      </w:r>
      <w:r>
        <w:rPr>
          <w:rFonts w:ascii="Times New Roman" w:hAnsi="Times New Roman"/>
          <w:color w:val="828282"/>
          <w:rtl/>
        </w:rPr>
        <w:t>וְ</w:t>
      </w:r>
      <w:r>
        <w:rPr>
          <w:color w:val="FF0000"/>
          <w:vertAlign w:val="superscript"/>
          <w:rtl/>
        </w:rPr>
        <w:t>16185</w:t>
      </w:r>
      <w:r>
        <w:rPr>
          <w:rFonts w:ascii="Times New Roman" w:hAnsi="Times New Roman"/>
          <w:color w:val="828282"/>
          <w:rtl/>
        </w:rPr>
        <w:t>הַ</w:t>
      </w:r>
      <w:r>
        <w:rPr>
          <w:color w:val="FF0000"/>
          <w:vertAlign w:val="superscript"/>
          <w:rtl/>
        </w:rPr>
        <w:t>16186</w:t>
      </w:r>
      <w:r>
        <w:rPr>
          <w:rFonts w:ascii="Times New Roman" w:hAnsi="Times New Roman"/>
          <w:color w:val="828282"/>
          <w:rtl/>
        </w:rPr>
        <w:t xml:space="preserve">טְּלֻאֹ֔ת </w:t>
      </w:r>
      <w:r>
        <w:rPr>
          <w:color w:val="FF0000"/>
          <w:vertAlign w:val="superscript"/>
          <w:rtl/>
        </w:rPr>
        <w:t>16187</w:t>
      </w:r>
      <w:r>
        <w:rPr>
          <w:rFonts w:ascii="Times New Roman" w:hAnsi="Times New Roman"/>
          <w:color w:val="828282"/>
          <w:rtl/>
        </w:rPr>
        <w:t xml:space="preserve">כֹּ֤ל </w:t>
      </w:r>
      <w:r>
        <w:rPr>
          <w:color w:val="FF0000"/>
          <w:vertAlign w:val="superscript"/>
          <w:rtl/>
        </w:rPr>
        <w:t>16191</w:t>
      </w:r>
      <w:r>
        <w:rPr>
          <w:rFonts w:ascii="Times New Roman" w:hAnsi="Times New Roman"/>
          <w:color w:val="828282"/>
          <w:rtl/>
        </w:rPr>
        <w:t>וְ</w:t>
      </w:r>
      <w:r>
        <w:rPr>
          <w:color w:val="FF0000"/>
          <w:vertAlign w:val="superscript"/>
          <w:rtl/>
        </w:rPr>
        <w:t>16192</w:t>
      </w:r>
      <w:r>
        <w:rPr>
          <w:rFonts w:ascii="Times New Roman" w:hAnsi="Times New Roman"/>
          <w:color w:val="828282"/>
          <w:rtl/>
        </w:rPr>
        <w:t>כָל־</w:t>
      </w:r>
      <w:r>
        <w:rPr>
          <w:color w:val="FF0000"/>
          <w:vertAlign w:val="superscript"/>
          <w:rtl/>
        </w:rPr>
        <w:t>16193</w:t>
      </w:r>
      <w:r>
        <w:rPr>
          <w:rFonts w:ascii="Times New Roman" w:hAnsi="Times New Roman"/>
          <w:color w:val="828282"/>
          <w:rtl/>
        </w:rPr>
        <w:t xml:space="preserve">ח֖וּם </w:t>
      </w:r>
      <w:r>
        <w:rPr>
          <w:color w:val="FF0000"/>
          <w:vertAlign w:val="superscript"/>
          <w:rtl/>
        </w:rPr>
        <w:t>16194</w:t>
      </w:r>
      <w:r>
        <w:rPr>
          <w:rFonts w:ascii="Times New Roman" w:hAnsi="Times New Roman"/>
          <w:color w:val="828282"/>
          <w:rtl/>
        </w:rPr>
        <w:t>בַּ</w:t>
      </w:r>
      <w:r>
        <w:rPr>
          <w:color w:val="FF0000"/>
          <w:vertAlign w:val="superscript"/>
          <w:rtl/>
        </w:rPr>
        <w:t>16195</w:t>
      </w:r>
      <w:r>
        <w:rPr>
          <w:rFonts w:ascii="Times New Roman" w:hAnsi="Times New Roman"/>
          <w:color w:val="828282"/>
          <w:rtl/>
        </w:rPr>
      </w:r>
      <w:r>
        <w:rPr>
          <w:color w:val="FF0000"/>
          <w:vertAlign w:val="superscript"/>
          <w:rtl/>
        </w:rPr>
        <w:t>16196</w:t>
      </w:r>
      <w:r>
        <w:rPr>
          <w:rFonts w:ascii="Times New Roman" w:hAnsi="Times New Roman"/>
          <w:color w:val="828282"/>
          <w:rtl/>
        </w:rPr>
        <w:t xml:space="preserve">כְּשָׂבִ֑ים </w:t>
      </w:r>
    </w:p>
    <w:p>
      <w:pPr>
        <w:pStyle w:val="Hebrew"/>
      </w:pPr>
      <w:r>
        <w:rPr>
          <w:color w:val="828282"/>
        </w:rPr>
        <w:t xml:space="preserve">וַיָּ֣סַר בַּיֹּום֩ הַה֨וּא אֶת־הַתְּיָשִׁ֜ים הָֽעֲקֻדִּ֣ים וְהַטְּלֻאִ֗ים וְאֵ֤ת כָּל־הָֽעִזִּים֙ הַנְּקֻדֹּ֣ות וְהַטְּלֻאֹ֔ת כֹּ֤ל אֲשֶׁר־לָבָן֙ בֹּ֔ו וְכָל־ח֖וּם בַּכְּשָׂבִ֑ים וַיִּתֵּ֖ן בְּיַד־בָּנָֽיו׃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306236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306236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395323</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16163</w:t>
            </w:r>
          </w:p>
        </w:tc>
        <w:tc>
          <w:tcPr>
            <w:tcW w:type="auto" w:w="1728"/>
          </w:tcPr>
          <w:p>
            <w:r>
              <w:t>verb</w:t>
            </w:r>
          </w:p>
        </w:tc>
        <w:tc>
          <w:tcPr>
            <w:tcW w:type="auto" w:w="1728"/>
          </w:tcPr>
          <w:p>
            <w:r>
              <w:t xml:space="preserve">יָּ֣סַר </w:t>
            </w:r>
          </w:p>
        </w:tc>
        <w:tc>
          <w:tcPr>
            <w:tcW w:type="auto" w:w="1728"/>
          </w:tcPr>
          <w:p>
            <w:r/>
          </w:p>
        </w:tc>
      </w:tr>
    </w:tbl>
    <w:p>
      <w:r>
        <w:br/>
      </w:r>
    </w:p>
    <w:p>
      <w:pPr>
        <w:pStyle w:val="Reference"/>
      </w:pPr>
      <w:hyperlink r:id="rId175">
        <w:r>
          <w:rPr/>
          <w:t>306259, Genesis 30:41</w:t>
        </w:r>
      </w:hyperlink>
    </w:p>
    <w:p>
      <w:pPr>
        <w:pStyle w:val="Hebrew"/>
      </w:pPr>
      <w:r>
        <w:t>וְהָיָ֗ה בְּכָל־</w:t>
      </w:r>
    </w:p>
    <w:p>
      <w:pPr>
        <w:pStyle w:val="Hebrew"/>
      </w:pPr>
      <w:r>
        <w:rPr>
          <w:color w:val="FF0000"/>
          <w:vertAlign w:val="superscript"/>
          <w:rtl/>
        </w:rPr>
        <w:t>16317</w:t>
      </w:r>
      <w:r>
        <w:rPr>
          <w:rFonts w:ascii="Times New Roman" w:hAnsi="Times New Roman"/>
          <w:color w:val="828282"/>
          <w:rtl/>
        </w:rPr>
        <w:t>וְ</w:t>
      </w:r>
      <w:r>
        <w:rPr>
          <w:color w:val="FF0000"/>
          <w:vertAlign w:val="superscript"/>
          <w:rtl/>
        </w:rPr>
        <w:t>16318</w:t>
      </w:r>
      <w:r>
        <w:rPr>
          <w:rFonts w:ascii="Times New Roman" w:hAnsi="Times New Roman"/>
          <w:color w:val="828282"/>
          <w:rtl/>
        </w:rPr>
        <w:t xml:space="preserve">הָיָ֗ה </w:t>
      </w:r>
      <w:r>
        <w:rPr>
          <w:color w:val="FF0000"/>
          <w:vertAlign w:val="superscript"/>
          <w:rtl/>
        </w:rPr>
        <w:t>16319</w:t>
      </w:r>
      <w:r>
        <w:rPr>
          <w:rFonts w:ascii="Times New Roman" w:hAnsi="Times New Roman"/>
          <w:color w:val="828282"/>
          <w:rtl/>
        </w:rPr>
        <w:t>בְּ</w:t>
      </w:r>
      <w:r>
        <w:rPr>
          <w:color w:val="FF0000"/>
          <w:vertAlign w:val="superscript"/>
          <w:rtl/>
        </w:rPr>
        <w:t>16320</w:t>
      </w:r>
      <w:r>
        <w:rPr>
          <w:rFonts w:ascii="Times New Roman" w:hAnsi="Times New Roman"/>
          <w:color w:val="828282"/>
          <w:rtl/>
        </w:rPr>
        <w:t>כָל־</w:t>
      </w:r>
    </w:p>
    <w:p>
      <w:pPr>
        <w:pStyle w:val="Hebrew"/>
      </w:pPr>
      <w:r>
        <w:rPr>
          <w:color w:val="828282"/>
        </w:rPr>
        <w:t xml:space="preserve">וְהָיָ֗ה בְּכָל־יַחֵם֮ הַצֹּ֣אן הַמְקֻשָּׁרֹות֒ וְשָׂ֨ם יַעֲקֹ֧ב אֶת־הַמַּקְלֹ֛ות לְעֵינֵ֥י הַצֹּ֖אן בָּרֳהָטִ֑ים לְיַחְמֵ֖נָּה בַּמַּקְלֹֽות׃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306259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306259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395396</w:t>
            </w:r>
          </w:p>
        </w:tc>
        <w:tc>
          <w:tcPr>
            <w:tcW w:type="auto" w:w="1728"/>
          </w:tcPr>
          <w:p>
            <w:r>
              <w:t>time_phrase</w:t>
            </w:r>
          </w:p>
        </w:tc>
        <w:tc>
          <w:tcPr>
            <w:tcW w:type="auto" w:w="1728"/>
          </w:tcPr>
          <w:p>
            <w:r>
              <w:t>בְּכָל־</w:t>
            </w:r>
          </w:p>
        </w:tc>
        <w:tc>
          <w:tcPr>
            <w:tcW w:type="auto" w:w="1728"/>
          </w:tcPr>
          <w:p>
            <w:r/>
          </w:p>
        </w:tc>
      </w:tr>
      <w:tr>
        <w:tc>
          <w:tcPr>
            <w:tcW w:type="auto" w:w="1728"/>
          </w:tcPr>
          <w:p>
            <w:r>
              <w:t>tense</w:t>
            </w:r>
          </w:p>
        </w:tc>
        <w:tc>
          <w:tcPr>
            <w:tcW w:type="auto" w:w="1728"/>
          </w:tcPr>
          <w:p>
            <w:r>
              <w:t>16318</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176">
        <w:r>
          <w:rPr/>
          <w:t>306300, Genesis 31:10</w:t>
        </w:r>
      </w:hyperlink>
    </w:p>
    <w:p>
      <w:pPr>
        <w:pStyle w:val="Hebrew"/>
      </w:pPr>
      <w:r>
        <w:t xml:space="preserve">וַיְהִ֗י בְּעֵת֙ </w:t>
      </w:r>
    </w:p>
    <w:p>
      <w:pPr>
        <w:pStyle w:val="Hebrew"/>
      </w:pPr>
      <w:r>
        <w:rPr>
          <w:color w:val="FF0000"/>
          <w:vertAlign w:val="superscript"/>
          <w:rtl/>
        </w:rPr>
        <w:t>16530</w:t>
      </w:r>
      <w:r>
        <w:rPr>
          <w:rFonts w:ascii="Times New Roman" w:hAnsi="Times New Roman"/>
          <w:color w:val="828282"/>
          <w:rtl/>
        </w:rPr>
        <w:t>וַ</w:t>
      </w:r>
      <w:r>
        <w:rPr>
          <w:color w:val="FF0000"/>
          <w:vertAlign w:val="superscript"/>
          <w:rtl/>
        </w:rPr>
        <w:t>16531</w:t>
      </w:r>
      <w:r>
        <w:rPr>
          <w:rFonts w:ascii="Times New Roman" w:hAnsi="Times New Roman"/>
          <w:color w:val="828282"/>
          <w:rtl/>
        </w:rPr>
        <w:t xml:space="preserve">יְהִ֗י </w:t>
      </w:r>
      <w:r>
        <w:rPr>
          <w:color w:val="FF0000"/>
          <w:vertAlign w:val="superscript"/>
          <w:rtl/>
        </w:rPr>
        <w:t>16532</w:t>
      </w:r>
      <w:r>
        <w:rPr>
          <w:rFonts w:ascii="Times New Roman" w:hAnsi="Times New Roman"/>
          <w:color w:val="828282"/>
          <w:rtl/>
        </w:rPr>
        <w:t>בְּ</w:t>
      </w:r>
      <w:r>
        <w:rPr>
          <w:color w:val="FF0000"/>
          <w:vertAlign w:val="superscript"/>
          <w:rtl/>
        </w:rPr>
        <w:t>16533</w:t>
      </w:r>
      <w:r>
        <w:rPr>
          <w:rFonts w:ascii="Times New Roman" w:hAnsi="Times New Roman"/>
          <w:color w:val="828282"/>
          <w:rtl/>
        </w:rPr>
        <w:t xml:space="preserve">עֵת֙ </w:t>
      </w:r>
    </w:p>
    <w:p>
      <w:pPr>
        <w:pStyle w:val="Hebrew"/>
      </w:pPr>
      <w:r>
        <w:rPr>
          <w:color w:val="828282"/>
        </w:rPr>
        <w:t xml:space="preserve">וַיְהִ֗י בְּעֵת֙ יַחֵ֣ם הַצֹּ֔אן וָאֶשָּׂ֥א עֵינַ֛י וָאֵ֖רֶא בַּחֲלֹ֑ום וְהִנֵּ֤ה הָֽעַתֻּדִים֙ הָעֹלִ֣ים עַל־הַצֹּ֔אן עֲקֻדִּ֥ים נְקֻדִּ֖ים וּבְרֻדִּֽים׃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306300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306300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395532</w:t>
            </w:r>
          </w:p>
        </w:tc>
        <w:tc>
          <w:tcPr>
            <w:tcW w:type="auto" w:w="1728"/>
          </w:tcPr>
          <w:p>
            <w:r>
              <w:t>time_phrase</w:t>
            </w:r>
          </w:p>
        </w:tc>
        <w:tc>
          <w:tcPr>
            <w:tcW w:type="auto" w:w="1728"/>
          </w:tcPr>
          <w:p>
            <w:r>
              <w:t xml:space="preserve">בְּעֵת֙ </w:t>
            </w:r>
          </w:p>
        </w:tc>
        <w:tc>
          <w:tcPr>
            <w:tcW w:type="auto" w:w="1728"/>
          </w:tcPr>
          <w:p>
            <w:r/>
          </w:p>
        </w:tc>
      </w:tr>
      <w:tr>
        <w:tc>
          <w:tcPr>
            <w:tcW w:type="auto" w:w="1728"/>
          </w:tcPr>
          <w:p>
            <w:r>
              <w:t>tense</w:t>
            </w:r>
          </w:p>
        </w:tc>
        <w:tc>
          <w:tcPr>
            <w:tcW w:type="auto" w:w="1728"/>
          </w:tcPr>
          <w:p>
            <w:r>
              <w:t>16531</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77">
        <w:r>
          <w:rPr/>
          <w:t>306333, Genesis 31:16</w:t>
        </w:r>
      </w:hyperlink>
    </w:p>
    <w:p>
      <w:pPr>
        <w:pStyle w:val="Hebrew"/>
      </w:pPr>
      <w:r>
        <w:t xml:space="preserve">וְעַתָּ֗ה </w:t>
      </w:r>
    </w:p>
    <w:p>
      <w:pPr>
        <w:pStyle w:val="Hebrew"/>
      </w:pPr>
      <w:r>
        <w:rPr>
          <w:color w:val="FF0000"/>
          <w:vertAlign w:val="superscript"/>
          <w:rtl/>
        </w:rPr>
        <w:t>16667</w:t>
      </w:r>
      <w:r>
        <w:rPr>
          <w:rFonts w:ascii="Times New Roman" w:hAnsi="Times New Roman"/>
          <w:color w:val="828282"/>
          <w:rtl/>
        </w:rPr>
        <w:t>וְ</w:t>
      </w:r>
      <w:r>
        <w:rPr>
          <w:color w:val="FF0000"/>
          <w:vertAlign w:val="superscript"/>
          <w:rtl/>
        </w:rPr>
        <w:t>16668</w:t>
      </w:r>
      <w:r>
        <w:rPr>
          <w:rFonts w:ascii="Times New Roman" w:hAnsi="Times New Roman"/>
          <w:color w:val="828282"/>
          <w:rtl/>
        </w:rPr>
        <w:t xml:space="preserve">עַתָּ֗ה </w:t>
      </w:r>
    </w:p>
    <w:p>
      <w:pPr>
        <w:pStyle w:val="Hebrew"/>
      </w:pPr>
      <w:r>
        <w:rPr>
          <w:color w:val="828282"/>
        </w:rPr>
        <w:t xml:space="preserve">כִּ֣י כָל־הָעֹ֗שֶׁר אֲשֶׁ֨ר הִצִּ֤יל אֱלֹהִים֙ מֵֽאָבִ֔ינוּ לָ֥נוּ ה֖וּא וּלְבָנֵ֑ינוּ וְעַתָּ֗ה כֹּל֩ אֲשֶׁ֨ר אָמַ֧ר אֱלֹהִ֛ים אֵלֶ֖יךָ עֲשֵֽׂה׃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306333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306333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395626</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78">
        <w:r>
          <w:rPr/>
          <w:t>306354, Genesis 31:22</w:t>
        </w:r>
      </w:hyperlink>
    </w:p>
    <w:p>
      <w:pPr>
        <w:pStyle w:val="Hebrew"/>
      </w:pPr>
      <w:r>
        <w:t xml:space="preserve">וַיֻּגַּ֥ד לְלָבָ֖ן בַּיֹּ֣ום הַשְּׁלִישִׁ֑י </w:t>
      </w:r>
    </w:p>
    <w:p>
      <w:pPr>
        <w:pStyle w:val="Hebrew"/>
      </w:pPr>
      <w:r>
        <w:rPr>
          <w:color w:val="FF0000"/>
          <w:vertAlign w:val="superscript"/>
          <w:rtl/>
        </w:rPr>
        <w:t>16765</w:t>
      </w:r>
      <w:r>
        <w:rPr>
          <w:rFonts w:ascii="Times New Roman" w:hAnsi="Times New Roman"/>
          <w:color w:val="828282"/>
          <w:rtl/>
        </w:rPr>
        <w:t>וַ</w:t>
      </w:r>
      <w:r>
        <w:rPr>
          <w:color w:val="FF0000"/>
          <w:vertAlign w:val="superscript"/>
          <w:rtl/>
        </w:rPr>
        <w:t>16766</w:t>
      </w:r>
      <w:r>
        <w:rPr>
          <w:rFonts w:ascii="Times New Roman" w:hAnsi="Times New Roman"/>
          <w:color w:val="828282"/>
          <w:rtl/>
        </w:rPr>
        <w:t xml:space="preserve">יֻּגַּ֥ד </w:t>
      </w:r>
      <w:r>
        <w:rPr>
          <w:color w:val="FF0000"/>
          <w:vertAlign w:val="superscript"/>
          <w:rtl/>
        </w:rPr>
        <w:t>16767</w:t>
      </w:r>
      <w:r>
        <w:rPr>
          <w:rFonts w:ascii="Times New Roman" w:hAnsi="Times New Roman"/>
          <w:color w:val="828282"/>
          <w:rtl/>
        </w:rPr>
        <w:t>לְ</w:t>
      </w:r>
      <w:r>
        <w:rPr>
          <w:color w:val="FF0000"/>
          <w:vertAlign w:val="superscript"/>
          <w:rtl/>
        </w:rPr>
        <w:t>16768</w:t>
      </w:r>
      <w:r>
        <w:rPr>
          <w:rFonts w:ascii="Times New Roman" w:hAnsi="Times New Roman"/>
          <w:color w:val="828282"/>
          <w:rtl/>
        </w:rPr>
        <w:t xml:space="preserve">לָבָ֖ן </w:t>
      </w:r>
      <w:r>
        <w:rPr>
          <w:color w:val="FF0000"/>
          <w:vertAlign w:val="superscript"/>
          <w:rtl/>
        </w:rPr>
        <w:t>16769</w:t>
      </w:r>
      <w:r>
        <w:rPr>
          <w:rFonts w:ascii="Times New Roman" w:hAnsi="Times New Roman"/>
          <w:color w:val="828282"/>
          <w:rtl/>
        </w:rPr>
        <w:t>בַּ</w:t>
      </w:r>
      <w:r>
        <w:rPr>
          <w:color w:val="FF0000"/>
          <w:vertAlign w:val="superscript"/>
          <w:rtl/>
        </w:rPr>
        <w:t>16770</w:t>
      </w:r>
      <w:r>
        <w:rPr>
          <w:rFonts w:ascii="Times New Roman" w:hAnsi="Times New Roman"/>
          <w:color w:val="828282"/>
          <w:rtl/>
        </w:rPr>
      </w:r>
      <w:r>
        <w:rPr>
          <w:color w:val="FF0000"/>
          <w:vertAlign w:val="superscript"/>
          <w:rtl/>
        </w:rPr>
        <w:t>16771</w:t>
      </w:r>
      <w:r>
        <w:rPr>
          <w:rFonts w:ascii="Times New Roman" w:hAnsi="Times New Roman"/>
          <w:color w:val="828282"/>
          <w:rtl/>
        </w:rPr>
        <w:t xml:space="preserve">יֹּ֣ום </w:t>
      </w:r>
      <w:r>
        <w:rPr>
          <w:color w:val="FF0000"/>
          <w:vertAlign w:val="superscript"/>
          <w:rtl/>
        </w:rPr>
        <w:t>16772</w:t>
      </w:r>
      <w:r>
        <w:rPr>
          <w:rFonts w:ascii="Times New Roman" w:hAnsi="Times New Roman"/>
          <w:color w:val="828282"/>
          <w:rtl/>
        </w:rPr>
        <w:t>הַ</w:t>
      </w:r>
      <w:r>
        <w:rPr>
          <w:color w:val="FF0000"/>
          <w:vertAlign w:val="superscript"/>
          <w:rtl/>
        </w:rPr>
        <w:t>16773</w:t>
      </w:r>
      <w:r>
        <w:rPr>
          <w:rFonts w:ascii="Times New Roman" w:hAnsi="Times New Roman"/>
          <w:color w:val="828282"/>
          <w:rtl/>
        </w:rPr>
        <w:t xml:space="preserve">שְּׁלִישִׁ֑י </w:t>
      </w:r>
    </w:p>
    <w:p>
      <w:pPr>
        <w:pStyle w:val="Hebrew"/>
      </w:pPr>
      <w:r>
        <w:rPr>
          <w:color w:val="828282"/>
        </w:rPr>
        <w:t xml:space="preserve">וַיֻּגַּ֥ד לְלָבָ֖ן בַּיֹּ֣ום הַשְּׁלִישִׁ֑י כִּ֥י בָרַ֖ח יַעֲקֹֽב׃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306354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306354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395689</w:t>
            </w:r>
          </w:p>
        </w:tc>
        <w:tc>
          <w:tcPr>
            <w:tcW w:type="auto" w:w="1728"/>
          </w:tcPr>
          <w:p>
            <w:r>
              <w:t>time_phrase</w:t>
            </w:r>
          </w:p>
        </w:tc>
        <w:tc>
          <w:tcPr>
            <w:tcW w:type="auto" w:w="1728"/>
          </w:tcPr>
          <w:p>
            <w:r>
              <w:t xml:space="preserve">בַּיֹּ֣ום הַשְּׁלִישִׁ֑י </w:t>
            </w:r>
          </w:p>
        </w:tc>
        <w:tc>
          <w:tcPr>
            <w:tcW w:type="auto" w:w="1728"/>
          </w:tcPr>
          <w:p>
            <w:r/>
          </w:p>
        </w:tc>
      </w:tr>
      <w:tr>
        <w:tc>
          <w:tcPr>
            <w:tcW w:type="auto" w:w="1728"/>
          </w:tcPr>
          <w:p>
            <w:r>
              <w:t>tense</w:t>
            </w:r>
          </w:p>
        </w:tc>
        <w:tc>
          <w:tcPr>
            <w:tcW w:type="auto" w:w="1728"/>
          </w:tcPr>
          <w:p>
            <w:r>
              <w:t>16766</w:t>
            </w:r>
          </w:p>
        </w:tc>
        <w:tc>
          <w:tcPr>
            <w:tcW w:type="auto" w:w="1728"/>
          </w:tcPr>
          <w:p>
            <w:r>
              <w:t>verb</w:t>
            </w:r>
          </w:p>
        </w:tc>
        <w:tc>
          <w:tcPr>
            <w:tcW w:type="auto" w:w="1728"/>
          </w:tcPr>
          <w:p>
            <w:r>
              <w:t xml:space="preserve">יֻּגַּ֥ד </w:t>
            </w:r>
          </w:p>
        </w:tc>
        <w:tc>
          <w:tcPr>
            <w:tcW w:type="auto" w:w="1728"/>
          </w:tcPr>
          <w:p>
            <w:r/>
          </w:p>
        </w:tc>
      </w:tr>
    </w:tbl>
    <w:p>
      <w:r>
        <w:br/>
      </w:r>
    </w:p>
    <w:p>
      <w:pPr>
        <w:pStyle w:val="Reference"/>
      </w:pPr>
      <w:hyperlink r:id="rId179">
        <w:r>
          <w:rPr/>
          <w:t>306359, Genesis 31:24</w:t>
        </w:r>
      </w:hyperlink>
    </w:p>
    <w:p>
      <w:pPr>
        <w:pStyle w:val="Hebrew"/>
      </w:pPr>
      <w:r>
        <w:t xml:space="preserve">וַיָּבֹ֧א אֱלֹהִ֛ים אֶל־לָבָ֥ן הָאֲרַמִּ֖י בַּחֲלֹ֣ם הַלָּ֑יְלָה </w:t>
      </w:r>
    </w:p>
    <w:p>
      <w:pPr>
        <w:pStyle w:val="Hebrew"/>
      </w:pPr>
      <w:r>
        <w:rPr>
          <w:color w:val="FF0000"/>
          <w:vertAlign w:val="superscript"/>
          <w:rtl/>
        </w:rPr>
        <w:t>16795</w:t>
      </w:r>
      <w:r>
        <w:rPr>
          <w:rFonts w:ascii="Times New Roman" w:hAnsi="Times New Roman"/>
          <w:color w:val="828282"/>
          <w:rtl/>
        </w:rPr>
        <w:t>וַ</w:t>
      </w:r>
      <w:r>
        <w:rPr>
          <w:color w:val="FF0000"/>
          <w:vertAlign w:val="superscript"/>
          <w:rtl/>
        </w:rPr>
        <w:t>16796</w:t>
      </w:r>
      <w:r>
        <w:rPr>
          <w:rFonts w:ascii="Times New Roman" w:hAnsi="Times New Roman"/>
          <w:color w:val="828282"/>
          <w:rtl/>
        </w:rPr>
        <w:t xml:space="preserve">יָּבֹ֧א </w:t>
      </w:r>
      <w:r>
        <w:rPr>
          <w:color w:val="FF0000"/>
          <w:vertAlign w:val="superscript"/>
          <w:rtl/>
        </w:rPr>
        <w:t>16797</w:t>
      </w:r>
      <w:r>
        <w:rPr>
          <w:rFonts w:ascii="Times New Roman" w:hAnsi="Times New Roman"/>
          <w:color w:val="828282"/>
          <w:rtl/>
        </w:rPr>
        <w:t xml:space="preserve">אֱלֹהִ֛ים </w:t>
      </w:r>
      <w:r>
        <w:rPr>
          <w:color w:val="FF0000"/>
          <w:vertAlign w:val="superscript"/>
          <w:rtl/>
        </w:rPr>
        <w:t>16798</w:t>
      </w:r>
      <w:r>
        <w:rPr>
          <w:rFonts w:ascii="Times New Roman" w:hAnsi="Times New Roman"/>
          <w:color w:val="828282"/>
          <w:rtl/>
        </w:rPr>
        <w:t>אֶל־</w:t>
      </w:r>
      <w:r>
        <w:rPr>
          <w:color w:val="FF0000"/>
          <w:vertAlign w:val="superscript"/>
          <w:rtl/>
        </w:rPr>
        <w:t>16799</w:t>
      </w:r>
      <w:r>
        <w:rPr>
          <w:rFonts w:ascii="Times New Roman" w:hAnsi="Times New Roman"/>
          <w:color w:val="828282"/>
          <w:rtl/>
        </w:rPr>
        <w:t xml:space="preserve">לָבָ֥ן </w:t>
      </w:r>
      <w:r>
        <w:rPr>
          <w:color w:val="FF0000"/>
          <w:vertAlign w:val="superscript"/>
          <w:rtl/>
        </w:rPr>
        <w:t>16800</w:t>
      </w:r>
      <w:r>
        <w:rPr>
          <w:rFonts w:ascii="Times New Roman" w:hAnsi="Times New Roman"/>
          <w:color w:val="828282"/>
          <w:rtl/>
        </w:rPr>
        <w:t>הָ</w:t>
      </w:r>
      <w:r>
        <w:rPr>
          <w:color w:val="FF0000"/>
          <w:vertAlign w:val="superscript"/>
          <w:rtl/>
        </w:rPr>
        <w:t>16801</w:t>
      </w:r>
      <w:r>
        <w:rPr>
          <w:rFonts w:ascii="Times New Roman" w:hAnsi="Times New Roman"/>
          <w:color w:val="828282"/>
          <w:rtl/>
        </w:rPr>
        <w:t xml:space="preserve">אֲרַמִּ֖י </w:t>
      </w:r>
      <w:r>
        <w:rPr>
          <w:color w:val="FF0000"/>
          <w:vertAlign w:val="superscript"/>
          <w:rtl/>
        </w:rPr>
        <w:t>16802</w:t>
      </w:r>
      <w:r>
        <w:rPr>
          <w:rFonts w:ascii="Times New Roman" w:hAnsi="Times New Roman"/>
          <w:color w:val="828282"/>
          <w:rtl/>
        </w:rPr>
        <w:t>בַּ</w:t>
      </w:r>
      <w:r>
        <w:rPr>
          <w:color w:val="FF0000"/>
          <w:vertAlign w:val="superscript"/>
          <w:rtl/>
        </w:rPr>
        <w:t>16803</w:t>
      </w:r>
      <w:r>
        <w:rPr>
          <w:rFonts w:ascii="Times New Roman" w:hAnsi="Times New Roman"/>
          <w:color w:val="828282"/>
          <w:rtl/>
        </w:rPr>
        <w:t xml:space="preserve">חֲלֹ֣ם </w:t>
      </w:r>
      <w:r>
        <w:rPr>
          <w:color w:val="FF0000"/>
          <w:vertAlign w:val="superscript"/>
          <w:rtl/>
        </w:rPr>
        <w:t>16804</w:t>
      </w:r>
      <w:r>
        <w:rPr>
          <w:rFonts w:ascii="Times New Roman" w:hAnsi="Times New Roman"/>
          <w:color w:val="828282"/>
          <w:rtl/>
        </w:rPr>
        <w:t>הַ</w:t>
      </w:r>
      <w:r>
        <w:rPr>
          <w:color w:val="FF0000"/>
          <w:vertAlign w:val="superscript"/>
          <w:rtl/>
        </w:rPr>
        <w:t>16805</w:t>
      </w:r>
      <w:r>
        <w:rPr>
          <w:rFonts w:ascii="Times New Roman" w:hAnsi="Times New Roman"/>
          <w:color w:val="828282"/>
          <w:rtl/>
        </w:rPr>
        <w:t xml:space="preserve">לָּ֑יְלָה </w:t>
      </w:r>
    </w:p>
    <w:p>
      <w:pPr>
        <w:pStyle w:val="Hebrew"/>
      </w:pPr>
      <w:r>
        <w:rPr>
          <w:color w:val="828282"/>
        </w:rPr>
        <w:t xml:space="preserve">וַיָּבֹ֧א אֱלֹהִ֛ים אֶל־לָבָ֥ן הָאֲרַמִּ֖י בַּחֲלֹ֣ם הַלָּ֑יְלָה וַיֹּ֣אמֶר לֹ֗ו הִשָּׁ֧מֶר לְךָ֛ פֶּן־תְּדַבֵּ֥ר עִֽם־יַעֲקֹ֖ב מִטֹּ֥וב עַד־רָֽע׃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306359</w:t>
            </w:r>
          </w:p>
        </w:tc>
        <w:tc>
          <w:tcPr>
            <w:tcW w:type="auto" w:w="1728"/>
          </w:tcPr>
          <w:p>
            <w:r>
              <w:t>time_clause</w:t>
            </w:r>
          </w:p>
        </w:tc>
        <w:tc>
          <w:tcPr>
            <w:tcW w:type="auto" w:w="1728"/>
          </w:tcPr>
          <w:p>
            <w:r>
              <w:t>[clause]</w:t>
            </w:r>
          </w:p>
        </w:tc>
        <w:tc>
          <w:tcPr>
            <w:tcW w:type="auto" w:w="1728"/>
          </w:tcPr>
          <w:p>
            <w:r>
              <w:t>ach_di</w:t>
            </w:r>
          </w:p>
        </w:tc>
      </w:tr>
      <w:tr>
        <w:tc>
          <w:tcPr>
            <w:tcW w:type="auto" w:w="1728"/>
          </w:tcPr>
          <w:p>
            <w:r>
              <w:t>cl_type</w:t>
            </w:r>
          </w:p>
        </w:tc>
        <w:tc>
          <w:tcPr>
            <w:tcW w:type="auto" w:w="1728"/>
          </w:tcPr>
          <w:p>
            <w:r>
              <w:t>306359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395710</w:t>
            </w:r>
          </w:p>
        </w:tc>
        <w:tc>
          <w:tcPr>
            <w:tcW w:type="auto" w:w="1728"/>
          </w:tcPr>
          <w:p>
            <w:r>
              <w:t>time_phrase</w:t>
            </w:r>
          </w:p>
        </w:tc>
        <w:tc>
          <w:tcPr>
            <w:tcW w:type="auto" w:w="1728"/>
          </w:tcPr>
          <w:p>
            <w:r>
              <w:t xml:space="preserve">הַלָּ֑יְלָה </w:t>
            </w:r>
          </w:p>
        </w:tc>
        <w:tc>
          <w:tcPr>
            <w:tcW w:type="auto" w:w="1728"/>
          </w:tcPr>
          <w:p>
            <w:r/>
          </w:p>
        </w:tc>
      </w:tr>
      <w:tr>
        <w:tc>
          <w:tcPr>
            <w:tcW w:type="auto" w:w="1728"/>
          </w:tcPr>
          <w:p>
            <w:r>
              <w:t>tense</w:t>
            </w:r>
          </w:p>
        </w:tc>
        <w:tc>
          <w:tcPr>
            <w:tcW w:type="auto" w:w="1728"/>
          </w:tcPr>
          <w:p>
            <w:r>
              <w:t>16796</w:t>
            </w:r>
          </w:p>
        </w:tc>
        <w:tc>
          <w:tcPr>
            <w:tcW w:type="auto" w:w="1728"/>
          </w:tcPr>
          <w:p>
            <w:r>
              <w:t>verb</w:t>
            </w:r>
          </w:p>
        </w:tc>
        <w:tc>
          <w:tcPr>
            <w:tcW w:type="auto" w:w="1728"/>
          </w:tcPr>
          <w:p>
            <w:r>
              <w:t xml:space="preserve">יָּבֹ֧א </w:t>
            </w:r>
          </w:p>
        </w:tc>
        <w:tc>
          <w:tcPr>
            <w:tcW w:type="auto" w:w="1728"/>
          </w:tcPr>
          <w:p>
            <w:r/>
          </w:p>
        </w:tc>
      </w:tr>
    </w:tbl>
    <w:p>
      <w:r>
        <w:br/>
      </w:r>
    </w:p>
    <w:p>
      <w:pPr>
        <w:pStyle w:val="Reference"/>
      </w:pPr>
      <w:hyperlink r:id="rId180">
        <w:r>
          <w:rPr/>
          <w:t>306381, Genesis 31:29</w:t>
        </w:r>
      </w:hyperlink>
    </w:p>
    <w:p>
      <w:pPr>
        <w:pStyle w:val="Hebrew"/>
      </w:pPr>
      <w:r>
        <w:t xml:space="preserve">וֵֽאלֹהֵ֨י אֲבִיכֶ֜ם אֶ֣מֶשׁ׀ אָמַ֧ר אֵלַ֣י </w:t>
      </w:r>
    </w:p>
    <w:p>
      <w:pPr>
        <w:pStyle w:val="Hebrew"/>
      </w:pPr>
      <w:r>
        <w:rPr>
          <w:color w:val="FF0000"/>
          <w:vertAlign w:val="superscript"/>
          <w:rtl/>
        </w:rPr>
        <w:t>16903</w:t>
      </w:r>
      <w:r>
        <w:rPr>
          <w:rFonts w:ascii="Times New Roman" w:hAnsi="Times New Roman"/>
          <w:color w:val="828282"/>
          <w:rtl/>
        </w:rPr>
        <w:t>וֵֽ</w:t>
      </w:r>
      <w:r>
        <w:rPr>
          <w:color w:val="FF0000"/>
          <w:vertAlign w:val="superscript"/>
          <w:rtl/>
        </w:rPr>
        <w:t>16904</w:t>
      </w:r>
      <w:r>
        <w:rPr>
          <w:rFonts w:ascii="Times New Roman" w:hAnsi="Times New Roman"/>
          <w:color w:val="828282"/>
          <w:rtl/>
        </w:rPr>
        <w:t xml:space="preserve">אלֹהֵ֨י </w:t>
      </w:r>
      <w:r>
        <w:rPr>
          <w:color w:val="FF0000"/>
          <w:vertAlign w:val="superscript"/>
          <w:rtl/>
        </w:rPr>
        <w:t>16905</w:t>
      </w:r>
      <w:r>
        <w:rPr>
          <w:rFonts w:ascii="Times New Roman" w:hAnsi="Times New Roman"/>
          <w:color w:val="828282"/>
          <w:rtl/>
        </w:rPr>
        <w:t xml:space="preserve">אֲבִיכֶ֜ם </w:t>
      </w:r>
      <w:r>
        <w:rPr>
          <w:color w:val="FF0000"/>
          <w:vertAlign w:val="superscript"/>
          <w:rtl/>
        </w:rPr>
        <w:t>16906</w:t>
      </w:r>
      <w:r>
        <w:rPr>
          <w:rFonts w:ascii="Times New Roman" w:hAnsi="Times New Roman"/>
          <w:color w:val="828282"/>
          <w:rtl/>
        </w:rPr>
        <w:t xml:space="preserve">אֶ֣מֶשׁ׀ </w:t>
      </w:r>
      <w:r>
        <w:rPr>
          <w:color w:val="FF0000"/>
          <w:vertAlign w:val="superscript"/>
          <w:rtl/>
        </w:rPr>
        <w:t>16907</w:t>
      </w:r>
      <w:r>
        <w:rPr>
          <w:rFonts w:ascii="Times New Roman" w:hAnsi="Times New Roman"/>
          <w:color w:val="828282"/>
          <w:rtl/>
        </w:rPr>
        <w:t xml:space="preserve">אָמַ֧ר </w:t>
      </w:r>
      <w:r>
        <w:rPr>
          <w:color w:val="FF0000"/>
          <w:vertAlign w:val="superscript"/>
          <w:rtl/>
        </w:rPr>
        <w:t>16908</w:t>
      </w:r>
      <w:r>
        <w:rPr>
          <w:rFonts w:ascii="Times New Roman" w:hAnsi="Times New Roman"/>
          <w:color w:val="828282"/>
          <w:rtl/>
        </w:rPr>
        <w:t xml:space="preserve">אֵלַ֣י </w:t>
      </w:r>
    </w:p>
    <w:p>
      <w:pPr>
        <w:pStyle w:val="Hebrew"/>
      </w:pPr>
      <w:r>
        <w:rPr>
          <w:color w:val="828282"/>
        </w:rPr>
        <w:t xml:space="preserve">יֶשׁ־לְאֵ֣ל יָדִ֔י לַעֲשֹׂ֥ות עִמָּכֶ֖ם רָ֑ע וֵֽאלֹהֵ֨י אֲבִיכֶ֜ם אֶ֣מֶשׁ׀ אָמַ֧ר אֵלַ֣י לֵאמֹ֗ר הִשָּׁ֧מֶר לְךָ֛ מִדַּבֵּ֥ר עִֽם־יַעֲקֹ֖ב מִטֹּ֥וב עַד־רָֽע׃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306381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306381</w:t>
            </w:r>
          </w:p>
        </w:tc>
        <w:tc>
          <w:tcPr>
            <w:tcW w:type="auto" w:w="1728"/>
          </w:tcPr>
          <w:p>
            <w:r>
              <w:t>time_clause</w:t>
            </w:r>
          </w:p>
        </w:tc>
        <w:tc>
          <w:tcPr>
            <w:tcW w:type="auto" w:w="1728"/>
          </w:tcPr>
          <w:p>
            <w:r>
              <w:t>[clause]</w:t>
            </w:r>
          </w:p>
        </w:tc>
        <w:tc>
          <w:tcPr>
            <w:tcW w:type="auto" w:w="1728"/>
          </w:tcPr>
          <w:p>
            <w:r>
              <w:t>ach_di</w:t>
            </w:r>
          </w:p>
        </w:tc>
      </w:tr>
      <w:tr>
        <w:tc>
          <w:tcPr>
            <w:tcW w:type="auto" w:w="1728"/>
          </w:tcPr>
          <w:p>
            <w:r>
              <w:t>tp_cluster</w:t>
            </w:r>
          </w:p>
        </w:tc>
        <w:tc>
          <w:tcPr>
            <w:tcW w:type="auto" w:w="1728"/>
          </w:tcPr>
          <w:p>
            <w:r>
              <w:t>395775</w:t>
            </w:r>
          </w:p>
        </w:tc>
        <w:tc>
          <w:tcPr>
            <w:tcW w:type="auto" w:w="1728"/>
          </w:tcPr>
          <w:p>
            <w:r>
              <w:t>time_phrase</w:t>
            </w:r>
          </w:p>
        </w:tc>
        <w:tc>
          <w:tcPr>
            <w:tcW w:type="auto" w:w="1728"/>
          </w:tcPr>
          <w:p>
            <w:r>
              <w:t xml:space="preserve">אֶ֣מֶשׁ׀ </w:t>
            </w:r>
          </w:p>
        </w:tc>
        <w:tc>
          <w:tcPr>
            <w:tcW w:type="auto" w:w="1728"/>
          </w:tcPr>
          <w:p>
            <w:r/>
          </w:p>
        </w:tc>
      </w:tr>
      <w:tr>
        <w:tc>
          <w:tcPr>
            <w:tcW w:type="auto" w:w="1728"/>
          </w:tcPr>
          <w:p>
            <w:r>
              <w:t>tense</w:t>
            </w:r>
          </w:p>
        </w:tc>
        <w:tc>
          <w:tcPr>
            <w:tcW w:type="auto" w:w="1728"/>
          </w:tcPr>
          <w:p>
            <w:r>
              <w:t>16907</w:t>
            </w:r>
          </w:p>
        </w:tc>
        <w:tc>
          <w:tcPr>
            <w:tcW w:type="auto" w:w="1728"/>
          </w:tcPr>
          <w:p>
            <w:r>
              <w:t>verb</w:t>
            </w:r>
          </w:p>
        </w:tc>
        <w:tc>
          <w:tcPr>
            <w:tcW w:type="auto" w:w="1728"/>
          </w:tcPr>
          <w:p>
            <w:r>
              <w:t xml:space="preserve">אָמַ֧ר </w:t>
            </w:r>
          </w:p>
        </w:tc>
        <w:tc>
          <w:tcPr>
            <w:tcW w:type="auto" w:w="1728"/>
          </w:tcPr>
          <w:p>
            <w:r/>
          </w:p>
        </w:tc>
      </w:tr>
    </w:tbl>
    <w:p>
      <w:r>
        <w:br/>
      </w:r>
    </w:p>
    <w:p>
      <w:pPr>
        <w:pStyle w:val="Reference"/>
      </w:pPr>
      <w:hyperlink r:id="rId181">
        <w:r>
          <w:rPr/>
          <w:t>306385, Genesis 31:30</w:t>
        </w:r>
      </w:hyperlink>
    </w:p>
    <w:p>
      <w:pPr>
        <w:pStyle w:val="Hebrew"/>
      </w:pPr>
      <w:r>
        <w:t xml:space="preserve">וְעַתָּה֙ </w:t>
      </w:r>
    </w:p>
    <w:p>
      <w:pPr>
        <w:pStyle w:val="Hebrew"/>
      </w:pPr>
      <w:r>
        <w:rPr>
          <w:color w:val="FF0000"/>
          <w:vertAlign w:val="superscript"/>
          <w:rtl/>
        </w:rPr>
        <w:t>16921</w:t>
      </w:r>
      <w:r>
        <w:rPr>
          <w:rFonts w:ascii="Times New Roman" w:hAnsi="Times New Roman"/>
          <w:color w:val="828282"/>
          <w:rtl/>
        </w:rPr>
        <w:t>וְ</w:t>
      </w:r>
      <w:r>
        <w:rPr>
          <w:color w:val="FF0000"/>
          <w:vertAlign w:val="superscript"/>
          <w:rtl/>
        </w:rPr>
        <w:t>16922</w:t>
      </w:r>
      <w:r>
        <w:rPr>
          <w:rFonts w:ascii="Times New Roman" w:hAnsi="Times New Roman"/>
          <w:color w:val="828282"/>
          <w:rtl/>
        </w:rPr>
        <w:t xml:space="preserve">עַתָּה֙ </w:t>
      </w:r>
    </w:p>
    <w:p>
      <w:pPr>
        <w:pStyle w:val="Hebrew"/>
      </w:pPr>
      <w:r>
        <w:rPr>
          <w:color w:val="828282"/>
        </w:rPr>
        <w:t xml:space="preserve">וְעַתָּה֙ הָלֹ֣ךְ הָלַ֔כְתָּ כִּֽי־נִכְסֹ֥ף נִכְסַ֖פְתָּה לְבֵ֣ית אָבִ֑יךָ לָ֥מָּה גָנַ֖בְתָּ אֶת־אֱלֹהָֽי׃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306385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306385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395785</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82">
        <w:r>
          <w:rPr/>
          <w:t>306428, Genesis 31:38</w:t>
        </w:r>
      </w:hyperlink>
    </w:p>
    <w:p>
      <w:pPr>
        <w:pStyle w:val="Hebrew"/>
      </w:pPr>
      <w:r>
        <w:t xml:space="preserve">זֶה֩ עֶשְׂרִ֨ים שָׁנָ֤ה אָנֹכִי֙ עִמָּ֔ךְ </w:t>
      </w:r>
    </w:p>
    <w:p>
      <w:pPr>
        <w:pStyle w:val="Hebrew"/>
      </w:pPr>
      <w:r>
        <w:rPr>
          <w:color w:val="FF0000"/>
          <w:vertAlign w:val="superscript"/>
          <w:rtl/>
        </w:rPr>
        <w:t>17100</w:t>
      </w:r>
      <w:r>
        <w:rPr>
          <w:rFonts w:ascii="Times New Roman" w:hAnsi="Times New Roman"/>
          <w:color w:val="828282"/>
          <w:rtl/>
        </w:rPr>
        <w:t xml:space="preserve">זֶה֩ </w:t>
      </w:r>
      <w:r>
        <w:rPr>
          <w:color w:val="FF0000"/>
          <w:vertAlign w:val="superscript"/>
          <w:rtl/>
        </w:rPr>
        <w:t>17101</w:t>
      </w:r>
      <w:r>
        <w:rPr>
          <w:rFonts w:ascii="Times New Roman" w:hAnsi="Times New Roman"/>
          <w:color w:val="828282"/>
          <w:rtl/>
        </w:rPr>
        <w:t xml:space="preserve">עֶשְׂרִ֨ים </w:t>
      </w:r>
      <w:r>
        <w:rPr>
          <w:color w:val="FF0000"/>
          <w:vertAlign w:val="superscript"/>
          <w:rtl/>
        </w:rPr>
        <w:t>17102</w:t>
      </w:r>
      <w:r>
        <w:rPr>
          <w:rFonts w:ascii="Times New Roman" w:hAnsi="Times New Roman"/>
          <w:color w:val="828282"/>
          <w:rtl/>
        </w:rPr>
        <w:t xml:space="preserve">שָׁנָ֤ה </w:t>
      </w:r>
      <w:r>
        <w:rPr>
          <w:color w:val="FF0000"/>
          <w:vertAlign w:val="superscript"/>
          <w:rtl/>
        </w:rPr>
        <w:t>17103</w:t>
      </w:r>
      <w:r>
        <w:rPr>
          <w:rFonts w:ascii="Times New Roman" w:hAnsi="Times New Roman"/>
          <w:color w:val="828282"/>
          <w:rtl/>
        </w:rPr>
        <w:t xml:space="preserve">אָנֹכִי֙ </w:t>
      </w:r>
      <w:r>
        <w:rPr>
          <w:color w:val="FF0000"/>
          <w:vertAlign w:val="superscript"/>
          <w:rtl/>
        </w:rPr>
        <w:t>17104</w:t>
      </w:r>
      <w:r>
        <w:rPr>
          <w:rFonts w:ascii="Times New Roman" w:hAnsi="Times New Roman"/>
          <w:color w:val="828282"/>
          <w:rtl/>
        </w:rPr>
        <w:t xml:space="preserve">עִמָּ֔ךְ </w:t>
      </w:r>
    </w:p>
    <w:p>
      <w:pPr>
        <w:pStyle w:val="Hebrew"/>
      </w:pPr>
      <w:r>
        <w:rPr>
          <w:color w:val="828282"/>
        </w:rPr>
        <w:t xml:space="preserve">זֶה֩ עֶשְׂרִ֨ים שָׁנָ֤ה אָנֹכִי֙ עִמָּ֔ךְ רְחֵלֶ֥יךָ וְעִזֶּ֖יךָ לֹ֣א שִׁכֵּ֑לוּ וְאֵילֵ֥י צֹאנְךָ֖ לֹ֥א אָכָֽלְתִּי׃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306428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306428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395911</w:t>
            </w:r>
          </w:p>
        </w:tc>
        <w:tc>
          <w:tcPr>
            <w:tcW w:type="auto" w:w="1728"/>
          </w:tcPr>
          <w:p>
            <w:r>
              <w:t>time_phrase</w:t>
            </w:r>
          </w:p>
        </w:tc>
        <w:tc>
          <w:tcPr>
            <w:tcW w:type="auto" w:w="1728"/>
          </w:tcPr>
          <w:p>
            <w:r>
              <w:t xml:space="preserve">עֶשְׂרִ֨ים שָׁנָ֤ה </w:t>
            </w:r>
          </w:p>
        </w:tc>
        <w:tc>
          <w:tcPr>
            <w:tcW w:type="auto" w:w="1728"/>
          </w:tcPr>
          <w:p>
            <w:r/>
          </w:p>
        </w:tc>
      </w:tr>
    </w:tbl>
    <w:p>
      <w:r>
        <w:br/>
      </w:r>
    </w:p>
    <w:p>
      <w:pPr>
        <w:pStyle w:val="Reference"/>
      </w:pPr>
      <w:hyperlink r:id="rId183">
        <w:r>
          <w:rPr/>
          <w:t>306435, Genesis 31:40</w:t>
        </w:r>
      </w:hyperlink>
    </w:p>
    <w:p>
      <w:pPr>
        <w:pStyle w:val="Hebrew"/>
      </w:pPr>
      <w:r>
        <w:t xml:space="preserve">בַיֹּ֛ום אֲכָלַ֥נִי חֹ֖רֶב </w:t>
      </w:r>
    </w:p>
    <w:p>
      <w:pPr>
        <w:pStyle w:val="Hebrew"/>
      </w:pPr>
      <w:r>
        <w:rPr>
          <w:color w:val="FF0000"/>
          <w:vertAlign w:val="superscript"/>
          <w:rtl/>
        </w:rPr>
        <w:t>17130</w:t>
      </w:r>
      <w:r>
        <w:rPr>
          <w:rFonts w:ascii="Times New Roman" w:hAnsi="Times New Roman"/>
          <w:color w:val="828282"/>
          <w:rtl/>
        </w:rPr>
        <w:t>בַ</w:t>
      </w:r>
      <w:r>
        <w:rPr>
          <w:color w:val="FF0000"/>
          <w:vertAlign w:val="superscript"/>
          <w:rtl/>
        </w:rPr>
        <w:t>17131</w:t>
      </w:r>
      <w:r>
        <w:rPr>
          <w:rFonts w:ascii="Times New Roman" w:hAnsi="Times New Roman"/>
          <w:color w:val="828282"/>
          <w:rtl/>
        </w:rPr>
      </w:r>
      <w:r>
        <w:rPr>
          <w:color w:val="FF0000"/>
          <w:vertAlign w:val="superscript"/>
          <w:rtl/>
        </w:rPr>
        <w:t>17132</w:t>
      </w:r>
      <w:r>
        <w:rPr>
          <w:rFonts w:ascii="Times New Roman" w:hAnsi="Times New Roman"/>
          <w:color w:val="828282"/>
          <w:rtl/>
        </w:rPr>
        <w:t xml:space="preserve">יֹּ֛ום </w:t>
      </w:r>
      <w:r>
        <w:rPr>
          <w:color w:val="FF0000"/>
          <w:vertAlign w:val="superscript"/>
          <w:rtl/>
        </w:rPr>
        <w:t>17133</w:t>
      </w:r>
      <w:r>
        <w:rPr>
          <w:rFonts w:ascii="Times New Roman" w:hAnsi="Times New Roman"/>
          <w:color w:val="828282"/>
          <w:rtl/>
        </w:rPr>
        <w:t xml:space="preserve">אֲכָלַ֥נִי </w:t>
      </w:r>
      <w:r>
        <w:rPr>
          <w:color w:val="FF0000"/>
          <w:vertAlign w:val="superscript"/>
          <w:rtl/>
        </w:rPr>
        <w:t>17134</w:t>
      </w:r>
      <w:r>
        <w:rPr>
          <w:rFonts w:ascii="Times New Roman" w:hAnsi="Times New Roman"/>
          <w:color w:val="828282"/>
          <w:rtl/>
        </w:rPr>
        <w:t xml:space="preserve">חֹ֖רֶב </w:t>
      </w:r>
    </w:p>
    <w:p>
      <w:pPr>
        <w:pStyle w:val="Hebrew"/>
      </w:pPr>
      <w:r>
        <w:rPr>
          <w:color w:val="828282"/>
        </w:rPr>
        <w:t xml:space="preserve">הָיִ֧יתִי בַיֹּ֛ום אֲכָלַ֥נִי חֹ֖רֶב וְקֶ֣רַח בַּלָּ֑יְלָה וַתִּדַּ֥ד שְׁנָתִ֖י מֵֽעֵינָֽי׃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306435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306435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395930</w:t>
            </w:r>
          </w:p>
        </w:tc>
        <w:tc>
          <w:tcPr>
            <w:tcW w:type="auto" w:w="1728"/>
          </w:tcPr>
          <w:p>
            <w:r>
              <w:t>time_phrase</w:t>
            </w:r>
          </w:p>
        </w:tc>
        <w:tc>
          <w:tcPr>
            <w:tcW w:type="auto" w:w="1728"/>
          </w:tcPr>
          <w:p>
            <w:r>
              <w:t xml:space="preserve">בַיֹּ֛ום </w:t>
            </w:r>
          </w:p>
        </w:tc>
        <w:tc>
          <w:tcPr>
            <w:tcW w:type="auto" w:w="1728"/>
          </w:tcPr>
          <w:p>
            <w:r/>
          </w:p>
        </w:tc>
      </w:tr>
      <w:tr>
        <w:tc>
          <w:tcPr>
            <w:tcW w:type="auto" w:w="1728"/>
          </w:tcPr>
          <w:p>
            <w:r>
              <w:t>tense</w:t>
            </w:r>
          </w:p>
        </w:tc>
        <w:tc>
          <w:tcPr>
            <w:tcW w:type="auto" w:w="1728"/>
          </w:tcPr>
          <w:p>
            <w:r>
              <w:t>17133</w:t>
            </w:r>
          </w:p>
        </w:tc>
        <w:tc>
          <w:tcPr>
            <w:tcW w:type="auto" w:w="1728"/>
          </w:tcPr>
          <w:p>
            <w:r>
              <w:t>verb</w:t>
            </w:r>
          </w:p>
        </w:tc>
        <w:tc>
          <w:tcPr>
            <w:tcW w:type="auto" w:w="1728"/>
          </w:tcPr>
          <w:p>
            <w:r>
              <w:t xml:space="preserve">אֲכָלַ֥נִי </w:t>
            </w:r>
          </w:p>
        </w:tc>
        <w:tc>
          <w:tcPr>
            <w:tcW w:type="auto" w:w="1728"/>
          </w:tcPr>
          <w:p>
            <w:r/>
          </w:p>
        </w:tc>
      </w:tr>
    </w:tbl>
    <w:p>
      <w:r>
        <w:br/>
      </w:r>
    </w:p>
    <w:p>
      <w:pPr>
        <w:pStyle w:val="Reference"/>
      </w:pPr>
      <w:hyperlink r:id="rId183">
        <w:r>
          <w:rPr/>
          <w:t>306436, Genesis 31:40</w:t>
        </w:r>
      </w:hyperlink>
    </w:p>
    <w:p>
      <w:pPr>
        <w:pStyle w:val="Hebrew"/>
      </w:pPr>
      <w:r>
        <w:t xml:space="preserve">וְקֶ֣רַח בַּלָּ֑יְלָה </w:t>
      </w:r>
    </w:p>
    <w:p>
      <w:pPr>
        <w:pStyle w:val="Hebrew"/>
      </w:pPr>
      <w:r>
        <w:rPr>
          <w:color w:val="FF0000"/>
          <w:vertAlign w:val="superscript"/>
          <w:rtl/>
        </w:rPr>
        <w:t>17135</w:t>
      </w:r>
      <w:r>
        <w:rPr>
          <w:rFonts w:ascii="Times New Roman" w:hAnsi="Times New Roman"/>
          <w:color w:val="828282"/>
          <w:rtl/>
        </w:rPr>
        <w:t>וְ</w:t>
      </w:r>
      <w:r>
        <w:rPr>
          <w:color w:val="FF0000"/>
          <w:vertAlign w:val="superscript"/>
          <w:rtl/>
        </w:rPr>
        <w:t>17136</w:t>
      </w:r>
      <w:r>
        <w:rPr>
          <w:rFonts w:ascii="Times New Roman" w:hAnsi="Times New Roman"/>
          <w:color w:val="828282"/>
          <w:rtl/>
        </w:rPr>
        <w:t xml:space="preserve">קֶ֣רַח </w:t>
      </w:r>
      <w:r>
        <w:rPr>
          <w:color w:val="FF0000"/>
          <w:vertAlign w:val="superscript"/>
          <w:rtl/>
        </w:rPr>
        <w:t>17137</w:t>
      </w:r>
      <w:r>
        <w:rPr>
          <w:rFonts w:ascii="Times New Roman" w:hAnsi="Times New Roman"/>
          <w:color w:val="828282"/>
          <w:rtl/>
        </w:rPr>
        <w:t>בַּ</w:t>
      </w:r>
      <w:r>
        <w:rPr>
          <w:color w:val="FF0000"/>
          <w:vertAlign w:val="superscript"/>
          <w:rtl/>
        </w:rPr>
        <w:t>17138</w:t>
      </w:r>
      <w:r>
        <w:rPr>
          <w:rFonts w:ascii="Times New Roman" w:hAnsi="Times New Roman"/>
          <w:color w:val="828282"/>
          <w:rtl/>
        </w:rPr>
      </w:r>
      <w:r>
        <w:rPr>
          <w:color w:val="FF0000"/>
          <w:vertAlign w:val="superscript"/>
          <w:rtl/>
        </w:rPr>
        <w:t>17139</w:t>
      </w:r>
      <w:r>
        <w:rPr>
          <w:rFonts w:ascii="Times New Roman" w:hAnsi="Times New Roman"/>
          <w:color w:val="828282"/>
          <w:rtl/>
        </w:rPr>
        <w:t xml:space="preserve">לָּ֑יְלָה </w:t>
      </w:r>
    </w:p>
    <w:p>
      <w:pPr>
        <w:pStyle w:val="Hebrew"/>
      </w:pPr>
      <w:r>
        <w:rPr>
          <w:color w:val="828282"/>
        </w:rPr>
        <w:t xml:space="preserve">הָיִ֧יתִי בַיֹּ֛ום אֲכָלַ֥נִי חֹ֖רֶב וְקֶ֣רַח בַּלָּ֑יְלָה וַתִּדַּ֥ד שְׁנָתִ֖י מֵֽעֵינָֽי׃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306436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306436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395935</w:t>
            </w:r>
          </w:p>
        </w:tc>
        <w:tc>
          <w:tcPr>
            <w:tcW w:type="auto" w:w="1728"/>
          </w:tcPr>
          <w:p>
            <w:r>
              <w:t>time_phrase</w:t>
            </w:r>
          </w:p>
        </w:tc>
        <w:tc>
          <w:tcPr>
            <w:tcW w:type="auto" w:w="1728"/>
          </w:tcPr>
          <w:p>
            <w:r>
              <w:t xml:space="preserve">בַּלָּ֑יְלָה </w:t>
            </w:r>
          </w:p>
        </w:tc>
        <w:tc>
          <w:tcPr>
            <w:tcW w:type="auto" w:w="1728"/>
          </w:tcPr>
          <w:p>
            <w:r/>
          </w:p>
        </w:tc>
      </w:tr>
    </w:tbl>
    <w:p>
      <w:r>
        <w:br/>
      </w:r>
    </w:p>
    <w:p>
      <w:pPr>
        <w:pStyle w:val="Reference"/>
      </w:pPr>
      <w:hyperlink r:id="rId184">
        <w:r>
          <w:rPr/>
          <w:t>306440, Genesis 31:41</w:t>
        </w:r>
      </w:hyperlink>
    </w:p>
    <w:p>
      <w:pPr>
        <w:pStyle w:val="Hebrew"/>
      </w:pPr>
      <w:r>
        <w:t xml:space="preserve">עֲבַדְתִּ֜יךָ אַרְבַּֽע־עֶשְׂרֵ֤ה שָׁנָה֙ בִּשְׁתֵּ֣י בְנֹתֶ֔יךָ </w:t>
      </w:r>
    </w:p>
    <w:p>
      <w:pPr>
        <w:pStyle w:val="Hebrew"/>
      </w:pPr>
      <w:r>
        <w:rPr>
          <w:color w:val="FF0000"/>
          <w:vertAlign w:val="superscript"/>
          <w:rtl/>
        </w:rPr>
        <w:t>17151</w:t>
      </w:r>
      <w:r>
        <w:rPr>
          <w:rFonts w:ascii="Times New Roman" w:hAnsi="Times New Roman"/>
          <w:color w:val="828282"/>
          <w:rtl/>
        </w:rPr>
        <w:t xml:space="preserve">עֲבַדְתִּ֜יךָ </w:t>
      </w:r>
      <w:r>
        <w:rPr>
          <w:color w:val="FF0000"/>
          <w:vertAlign w:val="superscript"/>
          <w:rtl/>
        </w:rPr>
        <w:t>17152</w:t>
      </w:r>
      <w:r>
        <w:rPr>
          <w:rFonts w:ascii="Times New Roman" w:hAnsi="Times New Roman"/>
          <w:color w:val="828282"/>
          <w:rtl/>
        </w:rPr>
        <w:t>אַרְבַּֽע־</w:t>
      </w:r>
      <w:r>
        <w:rPr>
          <w:color w:val="FF0000"/>
          <w:vertAlign w:val="superscript"/>
          <w:rtl/>
        </w:rPr>
        <w:t>17153</w:t>
      </w:r>
      <w:r>
        <w:rPr>
          <w:rFonts w:ascii="Times New Roman" w:hAnsi="Times New Roman"/>
          <w:color w:val="828282"/>
          <w:rtl/>
        </w:rPr>
        <w:t xml:space="preserve">עֶשְׂרֵ֤ה </w:t>
      </w:r>
      <w:r>
        <w:rPr>
          <w:color w:val="FF0000"/>
          <w:vertAlign w:val="superscript"/>
          <w:rtl/>
        </w:rPr>
        <w:t>17154</w:t>
      </w:r>
      <w:r>
        <w:rPr>
          <w:rFonts w:ascii="Times New Roman" w:hAnsi="Times New Roman"/>
          <w:color w:val="828282"/>
          <w:rtl/>
        </w:rPr>
        <w:t xml:space="preserve">שָׁנָה֙ </w:t>
      </w:r>
      <w:r>
        <w:rPr>
          <w:color w:val="FF0000"/>
          <w:vertAlign w:val="superscript"/>
          <w:rtl/>
        </w:rPr>
        <w:t>17155</w:t>
      </w:r>
      <w:r>
        <w:rPr>
          <w:rFonts w:ascii="Times New Roman" w:hAnsi="Times New Roman"/>
          <w:color w:val="828282"/>
          <w:rtl/>
        </w:rPr>
        <w:t>בִּ</w:t>
      </w:r>
      <w:r>
        <w:rPr>
          <w:color w:val="FF0000"/>
          <w:vertAlign w:val="superscript"/>
          <w:rtl/>
        </w:rPr>
        <w:t>17156</w:t>
      </w:r>
      <w:r>
        <w:rPr>
          <w:rFonts w:ascii="Times New Roman" w:hAnsi="Times New Roman"/>
          <w:color w:val="828282"/>
          <w:rtl/>
        </w:rPr>
        <w:t xml:space="preserve">שְׁתֵּ֣י </w:t>
      </w:r>
      <w:r>
        <w:rPr>
          <w:color w:val="FF0000"/>
          <w:vertAlign w:val="superscript"/>
          <w:rtl/>
        </w:rPr>
        <w:t>17157</w:t>
      </w:r>
      <w:r>
        <w:rPr>
          <w:rFonts w:ascii="Times New Roman" w:hAnsi="Times New Roman"/>
          <w:color w:val="828282"/>
          <w:rtl/>
        </w:rPr>
        <w:t xml:space="preserve">בְנֹתֶ֔יךָ </w:t>
      </w:r>
    </w:p>
    <w:p>
      <w:pPr>
        <w:pStyle w:val="Hebrew"/>
      </w:pPr>
      <w:r>
        <w:rPr>
          <w:color w:val="828282"/>
        </w:rPr>
        <w:t xml:space="preserve">זֶה־לִּ֞י עֶשְׂרִ֣ים שָׁנָה֮ בְּבֵיתֶךָ֒ עֲבַדְתִּ֜יךָ אַרְבַּֽע־עֶשְׂרֵ֤ה שָׁנָה֙ בִּשְׁתֵּ֣י בְנֹתֶ֔יךָ וְשֵׁ֥שׁ שָׁנִ֖ים בְּצֹאנֶ֑ךָ וַתַּחֲלֵ֥ף אֶת־מַשְׂכֻּרְתִּ֖י עֲשֶׂ֥רֶת מֹנִֽים׃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306440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306440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395945</w:t>
            </w:r>
          </w:p>
        </w:tc>
        <w:tc>
          <w:tcPr>
            <w:tcW w:type="auto" w:w="1728"/>
          </w:tcPr>
          <w:p>
            <w:r>
              <w:t>time_phrase</w:t>
            </w:r>
          </w:p>
        </w:tc>
        <w:tc>
          <w:tcPr>
            <w:tcW w:type="auto" w:w="1728"/>
          </w:tcPr>
          <w:p>
            <w:r>
              <w:t xml:space="preserve">אַרְבַּֽע־עֶשְׂרֵ֤ה שָׁנָה֙ </w:t>
            </w:r>
          </w:p>
        </w:tc>
        <w:tc>
          <w:tcPr>
            <w:tcW w:type="auto" w:w="1728"/>
          </w:tcPr>
          <w:p>
            <w:r/>
          </w:p>
        </w:tc>
      </w:tr>
      <w:tr>
        <w:tc>
          <w:tcPr>
            <w:tcW w:type="auto" w:w="1728"/>
          </w:tcPr>
          <w:p>
            <w:r>
              <w:t>tense</w:t>
            </w:r>
          </w:p>
        </w:tc>
        <w:tc>
          <w:tcPr>
            <w:tcW w:type="auto" w:w="1728"/>
          </w:tcPr>
          <w:p>
            <w:r>
              <w:t>17151</w:t>
            </w:r>
          </w:p>
        </w:tc>
        <w:tc>
          <w:tcPr>
            <w:tcW w:type="auto" w:w="1728"/>
          </w:tcPr>
          <w:p>
            <w:r>
              <w:t>verb</w:t>
            </w:r>
          </w:p>
        </w:tc>
        <w:tc>
          <w:tcPr>
            <w:tcW w:type="auto" w:w="1728"/>
          </w:tcPr>
          <w:p>
            <w:r>
              <w:t xml:space="preserve">עֲבַדְתִּ֜יךָ </w:t>
            </w:r>
          </w:p>
        </w:tc>
        <w:tc>
          <w:tcPr>
            <w:tcW w:type="auto" w:w="1728"/>
          </w:tcPr>
          <w:p>
            <w:r/>
          </w:p>
        </w:tc>
      </w:tr>
    </w:tbl>
    <w:p>
      <w:r>
        <w:br/>
      </w:r>
    </w:p>
    <w:p>
      <w:pPr>
        <w:pStyle w:val="Reference"/>
      </w:pPr>
      <w:hyperlink r:id="rId184">
        <w:r>
          <w:rPr/>
          <w:t>306441, Genesis 31:41</w:t>
        </w:r>
      </w:hyperlink>
    </w:p>
    <w:p>
      <w:pPr>
        <w:pStyle w:val="Hebrew"/>
      </w:pPr>
      <w:r>
        <w:t xml:space="preserve">וְשֵׁ֥שׁ שָׁנִ֖ים בְּצֹאנֶ֑ךָ </w:t>
      </w:r>
    </w:p>
    <w:p>
      <w:pPr>
        <w:pStyle w:val="Hebrew"/>
      </w:pPr>
      <w:r>
        <w:rPr>
          <w:color w:val="FF0000"/>
          <w:vertAlign w:val="superscript"/>
          <w:rtl/>
        </w:rPr>
        <w:t>17158</w:t>
      </w:r>
      <w:r>
        <w:rPr>
          <w:rFonts w:ascii="Times New Roman" w:hAnsi="Times New Roman"/>
          <w:color w:val="828282"/>
          <w:rtl/>
        </w:rPr>
        <w:t>וְ</w:t>
      </w:r>
      <w:r>
        <w:rPr>
          <w:color w:val="FF0000"/>
          <w:vertAlign w:val="superscript"/>
          <w:rtl/>
        </w:rPr>
        <w:t>17159</w:t>
      </w:r>
      <w:r>
        <w:rPr>
          <w:rFonts w:ascii="Times New Roman" w:hAnsi="Times New Roman"/>
          <w:color w:val="828282"/>
          <w:rtl/>
        </w:rPr>
        <w:t xml:space="preserve">שֵׁ֥שׁ </w:t>
      </w:r>
      <w:r>
        <w:rPr>
          <w:color w:val="FF0000"/>
          <w:vertAlign w:val="superscript"/>
          <w:rtl/>
        </w:rPr>
        <w:t>17160</w:t>
      </w:r>
      <w:r>
        <w:rPr>
          <w:rFonts w:ascii="Times New Roman" w:hAnsi="Times New Roman"/>
          <w:color w:val="828282"/>
          <w:rtl/>
        </w:rPr>
        <w:t xml:space="preserve">שָׁנִ֖ים </w:t>
      </w:r>
      <w:r>
        <w:rPr>
          <w:color w:val="FF0000"/>
          <w:vertAlign w:val="superscript"/>
          <w:rtl/>
        </w:rPr>
        <w:t>17161</w:t>
      </w:r>
      <w:r>
        <w:rPr>
          <w:rFonts w:ascii="Times New Roman" w:hAnsi="Times New Roman"/>
          <w:color w:val="828282"/>
          <w:rtl/>
        </w:rPr>
        <w:t>בְּ</w:t>
      </w:r>
      <w:r>
        <w:rPr>
          <w:color w:val="FF0000"/>
          <w:vertAlign w:val="superscript"/>
          <w:rtl/>
        </w:rPr>
        <w:t>17162</w:t>
      </w:r>
      <w:r>
        <w:rPr>
          <w:rFonts w:ascii="Times New Roman" w:hAnsi="Times New Roman"/>
          <w:color w:val="828282"/>
          <w:rtl/>
        </w:rPr>
        <w:t xml:space="preserve">צֹאנֶ֑ךָ </w:t>
      </w:r>
    </w:p>
    <w:p>
      <w:pPr>
        <w:pStyle w:val="Hebrew"/>
      </w:pPr>
      <w:r>
        <w:rPr>
          <w:color w:val="828282"/>
        </w:rPr>
        <w:t xml:space="preserve">זֶה־לִּ֞י עֶשְׂרִ֣ים שָׁנָה֮ בְּבֵיתֶךָ֒ עֲבַדְתִּ֜יךָ אַרְבַּֽע־עֶשְׂרֵ֤ה שָׁנָה֙ בִּשְׁתֵּ֣י בְנֹתֶ֔יךָ וְשֵׁ֥שׁ שָׁנִ֖ים בְּצֹאנֶ֑ךָ וַתַּחֲלֵ֥ף אֶת־מַשְׂכֻּרְתִּ֖י עֲשֶׂ֥רֶת מֹנִֽים׃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306441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306441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395948</w:t>
            </w:r>
          </w:p>
        </w:tc>
        <w:tc>
          <w:tcPr>
            <w:tcW w:type="auto" w:w="1728"/>
          </w:tcPr>
          <w:p>
            <w:r>
              <w:t>time_phrase</w:t>
            </w:r>
          </w:p>
        </w:tc>
        <w:tc>
          <w:tcPr>
            <w:tcW w:type="auto" w:w="1728"/>
          </w:tcPr>
          <w:p>
            <w:r>
              <w:t xml:space="preserve">שֵׁ֥שׁ שָׁנִ֖ים </w:t>
            </w:r>
          </w:p>
        </w:tc>
        <w:tc>
          <w:tcPr>
            <w:tcW w:type="auto" w:w="1728"/>
          </w:tcPr>
          <w:p>
            <w:r/>
          </w:p>
        </w:tc>
      </w:tr>
    </w:tbl>
    <w:p>
      <w:r>
        <w:br/>
      </w:r>
    </w:p>
    <w:p>
      <w:pPr>
        <w:pStyle w:val="Reference"/>
      </w:pPr>
      <w:hyperlink r:id="rId185">
        <w:r>
          <w:rPr/>
          <w:t>306444, Genesis 31:42</w:t>
        </w:r>
      </w:hyperlink>
    </w:p>
    <w:p>
      <w:pPr>
        <w:pStyle w:val="Hebrew"/>
      </w:pPr>
      <w:r>
        <w:t xml:space="preserve">כִּ֥י עַתָּ֖ה רֵיקָ֣ם שִׁלַּחְתָּ֑נִי </w:t>
      </w:r>
    </w:p>
    <w:p>
      <w:pPr>
        <w:pStyle w:val="Hebrew"/>
      </w:pPr>
      <w:r>
        <w:rPr>
          <w:color w:val="FF0000"/>
          <w:vertAlign w:val="superscript"/>
          <w:rtl/>
        </w:rPr>
        <w:t>17179</w:t>
      </w:r>
      <w:r>
        <w:rPr>
          <w:rFonts w:ascii="Times New Roman" w:hAnsi="Times New Roman"/>
          <w:color w:val="828282"/>
          <w:rtl/>
        </w:rPr>
        <w:t xml:space="preserve">כִּ֥י </w:t>
      </w:r>
      <w:r>
        <w:rPr>
          <w:color w:val="FF0000"/>
          <w:vertAlign w:val="superscript"/>
          <w:rtl/>
        </w:rPr>
        <w:t>17180</w:t>
      </w:r>
      <w:r>
        <w:rPr>
          <w:rFonts w:ascii="Times New Roman" w:hAnsi="Times New Roman"/>
          <w:color w:val="828282"/>
          <w:rtl/>
        </w:rPr>
        <w:t xml:space="preserve">עַתָּ֖ה </w:t>
      </w:r>
      <w:r>
        <w:rPr>
          <w:color w:val="FF0000"/>
          <w:vertAlign w:val="superscript"/>
          <w:rtl/>
        </w:rPr>
        <w:t>17181</w:t>
      </w:r>
      <w:r>
        <w:rPr>
          <w:rFonts w:ascii="Times New Roman" w:hAnsi="Times New Roman"/>
          <w:color w:val="828282"/>
          <w:rtl/>
        </w:rPr>
        <w:t xml:space="preserve">רֵיקָ֣ם </w:t>
      </w:r>
      <w:r>
        <w:rPr>
          <w:color w:val="FF0000"/>
          <w:vertAlign w:val="superscript"/>
          <w:rtl/>
        </w:rPr>
        <w:t>17182</w:t>
      </w:r>
      <w:r>
        <w:rPr>
          <w:rFonts w:ascii="Times New Roman" w:hAnsi="Times New Roman"/>
          <w:color w:val="828282"/>
          <w:rtl/>
        </w:rPr>
        <w:t xml:space="preserve">שִׁלַּחְתָּ֑נִי </w:t>
      </w:r>
    </w:p>
    <w:p>
      <w:pPr>
        <w:pStyle w:val="Hebrew"/>
      </w:pPr>
      <w:r>
        <w:rPr>
          <w:color w:val="828282"/>
        </w:rPr>
        <w:t xml:space="preserve">לוּלֵ֡י אֱלֹהֵ֣י אָבִי֩ אֱלֹהֵ֨י אַבְרָהָ֜ם וּפַ֤חַד יִצְחָק֙ הָ֣יָה לִ֔י כִּ֥י עַתָּ֖ה רֵיקָ֣ם שִׁלַּחְתָּ֑נִי אֶת־עָנְיִ֞י וְאֶת־יְגִ֧יעַ כַּפַּ֛י רָאָ֥ה אֱלֹהִ֖ים וַיֹּ֥וכַח אָֽמֶשׁ׃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306444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306444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395959</w:t>
            </w:r>
          </w:p>
        </w:tc>
        <w:tc>
          <w:tcPr>
            <w:tcW w:type="auto" w:w="1728"/>
          </w:tcPr>
          <w:p>
            <w:r>
              <w:t>time_phrase</w:t>
            </w:r>
          </w:p>
        </w:tc>
        <w:tc>
          <w:tcPr>
            <w:tcW w:type="auto" w:w="1728"/>
          </w:tcPr>
          <w:p>
            <w:r>
              <w:t xml:space="preserve">עַתָּ֖ה </w:t>
            </w:r>
          </w:p>
        </w:tc>
        <w:tc>
          <w:tcPr>
            <w:tcW w:type="auto" w:w="1728"/>
          </w:tcPr>
          <w:p>
            <w:r/>
          </w:p>
        </w:tc>
      </w:tr>
      <w:tr>
        <w:tc>
          <w:tcPr>
            <w:tcW w:type="auto" w:w="1728"/>
          </w:tcPr>
          <w:p>
            <w:r>
              <w:t>tense</w:t>
            </w:r>
          </w:p>
        </w:tc>
        <w:tc>
          <w:tcPr>
            <w:tcW w:type="auto" w:w="1728"/>
          </w:tcPr>
          <w:p>
            <w:r>
              <w:t>17182</w:t>
            </w:r>
          </w:p>
        </w:tc>
        <w:tc>
          <w:tcPr>
            <w:tcW w:type="auto" w:w="1728"/>
          </w:tcPr>
          <w:p>
            <w:r>
              <w:t>verb</w:t>
            </w:r>
          </w:p>
        </w:tc>
        <w:tc>
          <w:tcPr>
            <w:tcW w:type="auto" w:w="1728"/>
          </w:tcPr>
          <w:p>
            <w:r>
              <w:t xml:space="preserve">שִׁלַּחְתָּ֑נִי </w:t>
            </w:r>
          </w:p>
        </w:tc>
        <w:tc>
          <w:tcPr>
            <w:tcW w:type="auto" w:w="1728"/>
          </w:tcPr>
          <w:p>
            <w:r/>
          </w:p>
        </w:tc>
      </w:tr>
    </w:tbl>
    <w:p>
      <w:r>
        <w:br/>
      </w:r>
    </w:p>
    <w:p>
      <w:pPr>
        <w:pStyle w:val="Reference"/>
      </w:pPr>
      <w:hyperlink r:id="rId185">
        <w:r>
          <w:rPr/>
          <w:t>306446, Genesis 31:42</w:t>
        </w:r>
      </w:hyperlink>
    </w:p>
    <w:p>
      <w:pPr>
        <w:pStyle w:val="Hebrew"/>
      </w:pPr>
      <w:r>
        <w:t xml:space="preserve">וַיֹּ֥וכַח אָֽמֶשׁ׃ </w:t>
      </w:r>
    </w:p>
    <w:p>
      <w:pPr>
        <w:pStyle w:val="Hebrew"/>
      </w:pPr>
      <w:r>
        <w:rPr>
          <w:color w:val="FF0000"/>
          <w:vertAlign w:val="superscript"/>
          <w:rtl/>
        </w:rPr>
        <w:t>17191</w:t>
      </w:r>
      <w:r>
        <w:rPr>
          <w:rFonts w:ascii="Times New Roman" w:hAnsi="Times New Roman"/>
          <w:color w:val="828282"/>
          <w:rtl/>
        </w:rPr>
        <w:t>וַ</w:t>
      </w:r>
      <w:r>
        <w:rPr>
          <w:color w:val="FF0000"/>
          <w:vertAlign w:val="superscript"/>
          <w:rtl/>
        </w:rPr>
        <w:t>17192</w:t>
      </w:r>
      <w:r>
        <w:rPr>
          <w:rFonts w:ascii="Times New Roman" w:hAnsi="Times New Roman"/>
          <w:color w:val="828282"/>
          <w:rtl/>
        </w:rPr>
        <w:t xml:space="preserve">יֹּ֥וכַח </w:t>
      </w:r>
      <w:r>
        <w:rPr>
          <w:color w:val="FF0000"/>
          <w:vertAlign w:val="superscript"/>
          <w:rtl/>
        </w:rPr>
        <w:t>17193</w:t>
      </w:r>
      <w:r>
        <w:rPr>
          <w:rFonts w:ascii="Times New Roman" w:hAnsi="Times New Roman"/>
          <w:color w:val="828282"/>
          <w:rtl/>
        </w:rPr>
        <w:t xml:space="preserve">אָֽמֶשׁ׃ </w:t>
      </w:r>
    </w:p>
    <w:p>
      <w:pPr>
        <w:pStyle w:val="Hebrew"/>
      </w:pPr>
      <w:r>
        <w:rPr>
          <w:color w:val="828282"/>
        </w:rPr>
        <w:t xml:space="preserve">לוּלֵ֡י אֱלֹהֵ֣י אָבִי֩ אֱלֹהֵ֨י אַבְרָהָ֜ם וּפַ֤חַד יִצְחָק֙ הָ֣יָה לִ֔י כִּ֥י עַתָּ֖ה רֵיקָ֣ם שִׁלַּחְתָּ֑נִי אֶת־עָנְיִ֞י וְאֶת־יְגִ֧יעַ כַּפַּ֛י רָאָ֥ה אֱלֹהִ֖ים וַיֹּ֥וכַח אָֽמֶשׁ׃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306446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306446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395967</w:t>
            </w:r>
          </w:p>
        </w:tc>
        <w:tc>
          <w:tcPr>
            <w:tcW w:type="auto" w:w="1728"/>
          </w:tcPr>
          <w:p>
            <w:r>
              <w:t>time_phrase</w:t>
            </w:r>
          </w:p>
        </w:tc>
        <w:tc>
          <w:tcPr>
            <w:tcW w:type="auto" w:w="1728"/>
          </w:tcPr>
          <w:p>
            <w:r>
              <w:t xml:space="preserve">אָֽמֶשׁ׃ </w:t>
            </w:r>
          </w:p>
        </w:tc>
        <w:tc>
          <w:tcPr>
            <w:tcW w:type="auto" w:w="1728"/>
          </w:tcPr>
          <w:p>
            <w:r/>
          </w:p>
        </w:tc>
      </w:tr>
      <w:tr>
        <w:tc>
          <w:tcPr>
            <w:tcW w:type="auto" w:w="1728"/>
          </w:tcPr>
          <w:p>
            <w:r>
              <w:t>tense</w:t>
            </w:r>
          </w:p>
        </w:tc>
        <w:tc>
          <w:tcPr>
            <w:tcW w:type="auto" w:w="1728"/>
          </w:tcPr>
          <w:p>
            <w:r>
              <w:t>17192</w:t>
            </w:r>
          </w:p>
        </w:tc>
        <w:tc>
          <w:tcPr>
            <w:tcW w:type="auto" w:w="1728"/>
          </w:tcPr>
          <w:p>
            <w:r>
              <w:t>verb</w:t>
            </w:r>
          </w:p>
        </w:tc>
        <w:tc>
          <w:tcPr>
            <w:tcW w:type="auto" w:w="1728"/>
          </w:tcPr>
          <w:p>
            <w:r>
              <w:t xml:space="preserve">יֹּ֥וכַח </w:t>
            </w:r>
          </w:p>
        </w:tc>
        <w:tc>
          <w:tcPr>
            <w:tcW w:type="auto" w:w="1728"/>
          </w:tcPr>
          <w:p>
            <w:r/>
          </w:p>
        </w:tc>
      </w:tr>
    </w:tbl>
    <w:p>
      <w:r>
        <w:br/>
      </w:r>
    </w:p>
    <w:p>
      <w:pPr>
        <w:pStyle w:val="Reference"/>
      </w:pPr>
      <w:hyperlink r:id="rId186">
        <w:r>
          <w:rPr/>
          <w:t>306456, Genesis 31:43</w:t>
        </w:r>
      </w:hyperlink>
    </w:p>
    <w:p>
      <w:pPr>
        <w:pStyle w:val="Hebrew"/>
      </w:pPr>
      <w:r>
        <w:t xml:space="preserve">מָֽה־אֶֽעֱשֶׂ֤ה לָאֵ֨לֶּה֙ הַיֹּ֔ום </w:t>
      </w:r>
    </w:p>
    <w:p>
      <w:pPr>
        <w:pStyle w:val="Hebrew"/>
      </w:pPr>
      <w:r>
        <w:rPr>
          <w:color w:val="FF0000"/>
          <w:vertAlign w:val="superscript"/>
          <w:rtl/>
        </w:rPr>
        <w:t>17222</w:t>
      </w:r>
      <w:r>
        <w:rPr>
          <w:rFonts w:ascii="Times New Roman" w:hAnsi="Times New Roman"/>
          <w:color w:val="828282"/>
          <w:rtl/>
        </w:rPr>
        <w:t>מָֽה־</w:t>
      </w:r>
      <w:r>
        <w:rPr>
          <w:color w:val="FF0000"/>
          <w:vertAlign w:val="superscript"/>
          <w:rtl/>
        </w:rPr>
        <w:t>17223</w:t>
      </w:r>
      <w:r>
        <w:rPr>
          <w:rFonts w:ascii="Times New Roman" w:hAnsi="Times New Roman"/>
          <w:color w:val="828282"/>
          <w:rtl/>
        </w:rPr>
        <w:t xml:space="preserve">אֶֽעֱשֶׂ֤ה </w:t>
      </w:r>
      <w:r>
        <w:rPr>
          <w:color w:val="FF0000"/>
          <w:vertAlign w:val="superscript"/>
          <w:rtl/>
        </w:rPr>
        <w:t>17224</w:t>
      </w:r>
      <w:r>
        <w:rPr>
          <w:rFonts w:ascii="Times New Roman" w:hAnsi="Times New Roman"/>
          <w:color w:val="828282"/>
          <w:rtl/>
        </w:rPr>
        <w:t>לָ</w:t>
      </w:r>
      <w:r>
        <w:rPr>
          <w:color w:val="FF0000"/>
          <w:vertAlign w:val="superscript"/>
          <w:rtl/>
        </w:rPr>
        <w:t>17225</w:t>
      </w:r>
      <w:r>
        <w:rPr>
          <w:rFonts w:ascii="Times New Roman" w:hAnsi="Times New Roman"/>
          <w:color w:val="828282"/>
          <w:rtl/>
        </w:rPr>
        <w:t xml:space="preserve">אֵ֨לֶּה֙ </w:t>
      </w:r>
      <w:r>
        <w:rPr>
          <w:color w:val="FF0000"/>
          <w:vertAlign w:val="superscript"/>
          <w:rtl/>
        </w:rPr>
        <w:t>17226</w:t>
      </w:r>
      <w:r>
        <w:rPr>
          <w:rFonts w:ascii="Times New Roman" w:hAnsi="Times New Roman"/>
          <w:color w:val="828282"/>
          <w:rtl/>
        </w:rPr>
        <w:t>הַ</w:t>
      </w:r>
      <w:r>
        <w:rPr>
          <w:color w:val="FF0000"/>
          <w:vertAlign w:val="superscript"/>
          <w:rtl/>
        </w:rPr>
        <w:t>17227</w:t>
      </w:r>
      <w:r>
        <w:rPr>
          <w:rFonts w:ascii="Times New Roman" w:hAnsi="Times New Roman"/>
          <w:color w:val="828282"/>
          <w:rtl/>
        </w:rPr>
        <w:t xml:space="preserve">יֹּ֔ום </w:t>
      </w:r>
    </w:p>
    <w:p>
      <w:pPr>
        <w:pStyle w:val="Hebrew"/>
      </w:pPr>
      <w:r>
        <w:rPr>
          <w:color w:val="828282"/>
        </w:rPr>
        <w:t xml:space="preserve">וַיַּ֨עַן לָבָ֜ן וַיֹּ֣אמֶר אֶֽל־יַעֲקֹ֗ב הַבָּנֹ֨ות בְּנֹתַ֜י וְהַבָּנִ֤ים בָּנַי֙ וְהַצֹּ֣אן צֹאנִ֔י וְכֹ֛ל אֲשֶׁר־אַתָּ֥ה רֹאֶ֖ה לִי־ה֑וּא וְלִבְנֹתַ֞י מָֽה־אֶֽעֱשֶׂ֤ה לָאֵ֨לֶּה֙ הַיֹּ֔ום אֹ֥ו לִבְנֵיהֶ֖ן אֲשֶׁ֥ר יָלָֽדוּ׃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306456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306456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395994</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17223</w:t>
            </w:r>
          </w:p>
        </w:tc>
        <w:tc>
          <w:tcPr>
            <w:tcW w:type="auto" w:w="1728"/>
          </w:tcPr>
          <w:p>
            <w:r>
              <w:t>verb</w:t>
            </w:r>
          </w:p>
        </w:tc>
        <w:tc>
          <w:tcPr>
            <w:tcW w:type="auto" w:w="1728"/>
          </w:tcPr>
          <w:p>
            <w:r>
              <w:t xml:space="preserve">אֶֽעֱשֶׂ֤ה </w:t>
            </w:r>
          </w:p>
        </w:tc>
        <w:tc>
          <w:tcPr>
            <w:tcW w:type="auto" w:w="1728"/>
          </w:tcPr>
          <w:p>
            <w:r/>
          </w:p>
        </w:tc>
      </w:tr>
    </w:tbl>
    <w:p>
      <w:r>
        <w:br/>
      </w:r>
    </w:p>
    <w:p>
      <w:pPr>
        <w:pStyle w:val="Reference"/>
      </w:pPr>
      <w:hyperlink r:id="rId187">
        <w:r>
          <w:rPr/>
          <w:t>306459, Genesis 31:44</w:t>
        </w:r>
      </w:hyperlink>
    </w:p>
    <w:p>
      <w:pPr>
        <w:pStyle w:val="Hebrew"/>
      </w:pPr>
      <w:r>
        <w:t xml:space="preserve">וְעַתָּ֗ה </w:t>
      </w:r>
    </w:p>
    <w:p>
      <w:pPr>
        <w:pStyle w:val="Hebrew"/>
      </w:pPr>
      <w:r>
        <w:rPr>
          <w:color w:val="FF0000"/>
          <w:vertAlign w:val="superscript"/>
          <w:rtl/>
        </w:rPr>
        <w:t>17233</w:t>
      </w:r>
      <w:r>
        <w:rPr>
          <w:rFonts w:ascii="Times New Roman" w:hAnsi="Times New Roman"/>
          <w:color w:val="828282"/>
          <w:rtl/>
        </w:rPr>
        <w:t>וְ</w:t>
      </w:r>
      <w:r>
        <w:rPr>
          <w:color w:val="FF0000"/>
          <w:vertAlign w:val="superscript"/>
          <w:rtl/>
        </w:rPr>
        <w:t>17234</w:t>
      </w:r>
      <w:r>
        <w:rPr>
          <w:rFonts w:ascii="Times New Roman" w:hAnsi="Times New Roman"/>
          <w:color w:val="828282"/>
          <w:rtl/>
        </w:rPr>
        <w:t xml:space="preserve">עַתָּ֗ה </w:t>
      </w:r>
    </w:p>
    <w:p>
      <w:pPr>
        <w:pStyle w:val="Hebrew"/>
      </w:pPr>
      <w:r>
        <w:rPr>
          <w:color w:val="828282"/>
        </w:rPr>
        <w:t xml:space="preserve">וְעַתָּ֗ה לְכָ֛ה נִכְרְתָ֥ה בְרִ֖ית אֲנִ֣י וָאָ֑תָּה וְהָיָ֥ה לְעֵ֖ד בֵּינִ֥י וּבֵינֶֽךָ׃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306459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306459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396000</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88">
        <w:r>
          <w:rPr/>
          <w:t>306473, Genesis 31:48</w:t>
        </w:r>
      </w:hyperlink>
    </w:p>
    <w:p>
      <w:pPr>
        <w:pStyle w:val="Hebrew"/>
      </w:pPr>
      <w:r>
        <w:t xml:space="preserve">הַגַּ֨ל הַזֶּ֥ה עֵ֛ד בֵּינִ֥י וּבֵינְךָ֖ הַיֹּ֑ום </w:t>
      </w:r>
    </w:p>
    <w:p>
      <w:pPr>
        <w:pStyle w:val="Hebrew"/>
      </w:pPr>
      <w:r>
        <w:rPr>
          <w:color w:val="FF0000"/>
          <w:vertAlign w:val="superscript"/>
          <w:rtl/>
        </w:rPr>
        <w:t>17288</w:t>
      </w:r>
      <w:r>
        <w:rPr>
          <w:rFonts w:ascii="Times New Roman" w:hAnsi="Times New Roman"/>
          <w:color w:val="828282"/>
          <w:rtl/>
        </w:rPr>
        <w:t>הַ</w:t>
      </w:r>
      <w:r>
        <w:rPr>
          <w:color w:val="FF0000"/>
          <w:vertAlign w:val="superscript"/>
          <w:rtl/>
        </w:rPr>
        <w:t>17289</w:t>
      </w:r>
      <w:r>
        <w:rPr>
          <w:rFonts w:ascii="Times New Roman" w:hAnsi="Times New Roman"/>
          <w:color w:val="828282"/>
          <w:rtl/>
        </w:rPr>
        <w:t xml:space="preserve">גַּ֨ל </w:t>
      </w:r>
      <w:r>
        <w:rPr>
          <w:color w:val="FF0000"/>
          <w:vertAlign w:val="superscript"/>
          <w:rtl/>
        </w:rPr>
        <w:t>17290</w:t>
      </w:r>
      <w:r>
        <w:rPr>
          <w:rFonts w:ascii="Times New Roman" w:hAnsi="Times New Roman"/>
          <w:color w:val="828282"/>
          <w:rtl/>
        </w:rPr>
        <w:t>הַ</w:t>
      </w:r>
      <w:r>
        <w:rPr>
          <w:color w:val="FF0000"/>
          <w:vertAlign w:val="superscript"/>
          <w:rtl/>
        </w:rPr>
        <w:t>17291</w:t>
      </w:r>
      <w:r>
        <w:rPr>
          <w:rFonts w:ascii="Times New Roman" w:hAnsi="Times New Roman"/>
          <w:color w:val="828282"/>
          <w:rtl/>
        </w:rPr>
        <w:t xml:space="preserve">זֶּ֥ה </w:t>
      </w:r>
      <w:r>
        <w:rPr>
          <w:color w:val="FF0000"/>
          <w:vertAlign w:val="superscript"/>
          <w:rtl/>
        </w:rPr>
        <w:t>17292</w:t>
      </w:r>
      <w:r>
        <w:rPr>
          <w:rFonts w:ascii="Times New Roman" w:hAnsi="Times New Roman"/>
          <w:color w:val="828282"/>
          <w:rtl/>
        </w:rPr>
        <w:t xml:space="preserve">עֵ֛ד </w:t>
      </w:r>
      <w:r>
        <w:rPr>
          <w:color w:val="FF0000"/>
          <w:vertAlign w:val="superscript"/>
          <w:rtl/>
        </w:rPr>
        <w:t>17293</w:t>
      </w:r>
      <w:r>
        <w:rPr>
          <w:rFonts w:ascii="Times New Roman" w:hAnsi="Times New Roman"/>
          <w:color w:val="828282"/>
          <w:rtl/>
        </w:rPr>
        <w:t xml:space="preserve">בֵּינִ֥י </w:t>
      </w:r>
      <w:r>
        <w:rPr>
          <w:color w:val="FF0000"/>
          <w:vertAlign w:val="superscript"/>
          <w:rtl/>
        </w:rPr>
        <w:t>17294</w:t>
      </w:r>
      <w:r>
        <w:rPr>
          <w:rFonts w:ascii="Times New Roman" w:hAnsi="Times New Roman"/>
          <w:color w:val="828282"/>
          <w:rtl/>
        </w:rPr>
        <w:t>וּ</w:t>
      </w:r>
      <w:r>
        <w:rPr>
          <w:color w:val="FF0000"/>
          <w:vertAlign w:val="superscript"/>
          <w:rtl/>
        </w:rPr>
        <w:t>17295</w:t>
      </w:r>
      <w:r>
        <w:rPr>
          <w:rFonts w:ascii="Times New Roman" w:hAnsi="Times New Roman"/>
          <w:color w:val="828282"/>
          <w:rtl/>
        </w:rPr>
        <w:t xml:space="preserve">בֵינְךָ֖ </w:t>
      </w:r>
      <w:r>
        <w:rPr>
          <w:color w:val="FF0000"/>
          <w:vertAlign w:val="superscript"/>
          <w:rtl/>
        </w:rPr>
        <w:t>17296</w:t>
      </w:r>
      <w:r>
        <w:rPr>
          <w:rFonts w:ascii="Times New Roman" w:hAnsi="Times New Roman"/>
          <w:color w:val="828282"/>
          <w:rtl/>
        </w:rPr>
        <w:t>הַ</w:t>
      </w:r>
      <w:r>
        <w:rPr>
          <w:color w:val="FF0000"/>
          <w:vertAlign w:val="superscript"/>
          <w:rtl/>
        </w:rPr>
        <w:t>17297</w:t>
      </w:r>
      <w:r>
        <w:rPr>
          <w:rFonts w:ascii="Times New Roman" w:hAnsi="Times New Roman"/>
          <w:color w:val="828282"/>
          <w:rtl/>
        </w:rPr>
        <w:t xml:space="preserve">יֹּ֑ום </w:t>
      </w:r>
    </w:p>
    <w:p>
      <w:pPr>
        <w:pStyle w:val="Hebrew"/>
      </w:pPr>
      <w:r>
        <w:rPr>
          <w:color w:val="828282"/>
        </w:rPr>
        <w:t xml:space="preserve">וַיֹּ֣אמֶר לָבָ֔ן הַגַּ֨ל הַזֶּ֥ה עֵ֛ד בֵּינִ֥י וּבֵינְךָ֖ הַיֹּ֑ום עַל־כֵּ֥ן קָרָא־שְׁמֹ֖ו גַּלְעֵֽד׃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306473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306473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396046</w:t>
            </w:r>
          </w:p>
        </w:tc>
        <w:tc>
          <w:tcPr>
            <w:tcW w:type="auto" w:w="1728"/>
          </w:tcPr>
          <w:p>
            <w:r>
              <w:t>time_phrase</w:t>
            </w:r>
          </w:p>
        </w:tc>
        <w:tc>
          <w:tcPr>
            <w:tcW w:type="auto" w:w="1728"/>
          </w:tcPr>
          <w:p>
            <w:r>
              <w:t xml:space="preserve">הַיֹּ֑ום </w:t>
            </w:r>
          </w:p>
        </w:tc>
        <w:tc>
          <w:tcPr>
            <w:tcW w:type="auto" w:w="1728"/>
          </w:tcPr>
          <w:p>
            <w:r/>
          </w:p>
        </w:tc>
      </w:tr>
    </w:tbl>
    <w:p>
      <w:r>
        <w:br/>
      </w:r>
    </w:p>
    <w:p>
      <w:pPr>
        <w:pStyle w:val="Reference"/>
      </w:pPr>
      <w:hyperlink r:id="rId189">
        <w:r>
          <w:rPr/>
          <w:t>306500, Genesis 32:1</w:t>
        </w:r>
      </w:hyperlink>
    </w:p>
    <w:p>
      <w:pPr>
        <w:pStyle w:val="Hebrew"/>
      </w:pPr>
      <w:r>
        <w:t xml:space="preserve">וַיַּשְׁכֵּ֨ם לָבָ֜ן בַּבֹּ֗קֶר </w:t>
      </w:r>
    </w:p>
    <w:p>
      <w:pPr>
        <w:pStyle w:val="Hebrew"/>
      </w:pPr>
      <w:r>
        <w:rPr>
          <w:color w:val="FF0000"/>
          <w:vertAlign w:val="superscript"/>
          <w:rtl/>
        </w:rPr>
        <w:t>17432</w:t>
      </w:r>
      <w:r>
        <w:rPr>
          <w:rFonts w:ascii="Times New Roman" w:hAnsi="Times New Roman"/>
          <w:color w:val="828282"/>
          <w:rtl/>
        </w:rPr>
        <w:t>וַ</w:t>
      </w:r>
      <w:r>
        <w:rPr>
          <w:color w:val="FF0000"/>
          <w:vertAlign w:val="superscript"/>
          <w:rtl/>
        </w:rPr>
        <w:t>17433</w:t>
      </w:r>
      <w:r>
        <w:rPr>
          <w:rFonts w:ascii="Times New Roman" w:hAnsi="Times New Roman"/>
          <w:color w:val="828282"/>
          <w:rtl/>
        </w:rPr>
        <w:t xml:space="preserve">יַּשְׁכֵּ֨ם </w:t>
      </w:r>
      <w:r>
        <w:rPr>
          <w:color w:val="FF0000"/>
          <w:vertAlign w:val="superscript"/>
          <w:rtl/>
        </w:rPr>
        <w:t>17434</w:t>
      </w:r>
      <w:r>
        <w:rPr>
          <w:rFonts w:ascii="Times New Roman" w:hAnsi="Times New Roman"/>
          <w:color w:val="828282"/>
          <w:rtl/>
        </w:rPr>
        <w:t xml:space="preserve">לָבָ֜ן </w:t>
      </w:r>
      <w:r>
        <w:rPr>
          <w:color w:val="FF0000"/>
          <w:vertAlign w:val="superscript"/>
          <w:rtl/>
        </w:rPr>
        <w:t>17435</w:t>
      </w:r>
      <w:r>
        <w:rPr>
          <w:rFonts w:ascii="Times New Roman" w:hAnsi="Times New Roman"/>
          <w:color w:val="828282"/>
          <w:rtl/>
        </w:rPr>
        <w:t>בַּ</w:t>
      </w:r>
      <w:r>
        <w:rPr>
          <w:color w:val="FF0000"/>
          <w:vertAlign w:val="superscript"/>
          <w:rtl/>
        </w:rPr>
        <w:t>17436</w:t>
      </w:r>
      <w:r>
        <w:rPr>
          <w:rFonts w:ascii="Times New Roman" w:hAnsi="Times New Roman"/>
          <w:color w:val="828282"/>
          <w:rtl/>
        </w:rPr>
      </w:r>
      <w:r>
        <w:rPr>
          <w:color w:val="FF0000"/>
          <w:vertAlign w:val="superscript"/>
          <w:rtl/>
        </w:rPr>
        <w:t>17437</w:t>
      </w:r>
      <w:r>
        <w:rPr>
          <w:rFonts w:ascii="Times New Roman" w:hAnsi="Times New Roman"/>
          <w:color w:val="828282"/>
          <w:rtl/>
        </w:rPr>
        <w:t xml:space="preserve">בֹּ֗קֶר </w:t>
      </w:r>
    </w:p>
    <w:p>
      <w:pPr>
        <w:pStyle w:val="Hebrew"/>
      </w:pPr>
      <w:r>
        <w:rPr>
          <w:color w:val="828282"/>
        </w:rPr>
        <w:t xml:space="preserve">וַיַּשְׁכֵּ֨ם לָבָ֜ן בַּבֹּ֗קֶר וַיְנַשֵּׁ֧ק לְבָנָ֛יו וְלִבְנֹותָ֖יו וַיְבָ֣רֶךְ אֶתְהֶ֑ם וַיֵּ֛לֶךְ וַיָּ֥שָׁב לָבָ֖ן לִמְקֹמֹֽו׃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306500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306500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396133</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17433</w:t>
            </w:r>
          </w:p>
        </w:tc>
        <w:tc>
          <w:tcPr>
            <w:tcW w:type="auto" w:w="1728"/>
          </w:tcPr>
          <w:p>
            <w:r>
              <w:t>verb</w:t>
            </w:r>
          </w:p>
        </w:tc>
        <w:tc>
          <w:tcPr>
            <w:tcW w:type="auto" w:w="1728"/>
          </w:tcPr>
          <w:p>
            <w:r>
              <w:t xml:space="preserve">יַּשְׁכֵּ֨ם </w:t>
            </w:r>
          </w:p>
        </w:tc>
        <w:tc>
          <w:tcPr>
            <w:tcW w:type="auto" w:w="1728"/>
          </w:tcPr>
          <w:p>
            <w:r/>
          </w:p>
        </w:tc>
      </w:tr>
    </w:tbl>
    <w:p>
      <w:r>
        <w:br/>
      </w:r>
    </w:p>
    <w:p>
      <w:pPr>
        <w:pStyle w:val="Reference"/>
      </w:pPr>
      <w:hyperlink r:id="rId190">
        <w:r>
          <w:rPr/>
          <w:t>306544, Genesis 32:11</w:t>
        </w:r>
      </w:hyperlink>
    </w:p>
    <w:p>
      <w:pPr>
        <w:pStyle w:val="Hebrew"/>
      </w:pPr>
      <w:r>
        <w:t xml:space="preserve">וְעַתָּ֥ה הָיִ֖יתִי לִשְׁנֵ֥י מַחֲנֹֽות׃ </w:t>
      </w:r>
    </w:p>
    <w:p>
      <w:pPr>
        <w:pStyle w:val="Hebrew"/>
      </w:pPr>
      <w:r>
        <w:rPr>
          <w:color w:val="FF0000"/>
          <w:vertAlign w:val="superscript"/>
          <w:rtl/>
        </w:rPr>
        <w:t>17656</w:t>
      </w:r>
      <w:r>
        <w:rPr>
          <w:rFonts w:ascii="Times New Roman" w:hAnsi="Times New Roman"/>
          <w:color w:val="828282"/>
          <w:rtl/>
        </w:rPr>
        <w:t>וְ</w:t>
      </w:r>
      <w:r>
        <w:rPr>
          <w:color w:val="FF0000"/>
          <w:vertAlign w:val="superscript"/>
          <w:rtl/>
        </w:rPr>
        <w:t>17657</w:t>
      </w:r>
      <w:r>
        <w:rPr>
          <w:rFonts w:ascii="Times New Roman" w:hAnsi="Times New Roman"/>
          <w:color w:val="828282"/>
          <w:rtl/>
        </w:rPr>
        <w:t xml:space="preserve">עַתָּ֥ה </w:t>
      </w:r>
      <w:r>
        <w:rPr>
          <w:color w:val="FF0000"/>
          <w:vertAlign w:val="superscript"/>
          <w:rtl/>
        </w:rPr>
        <w:t>17658</w:t>
      </w:r>
      <w:r>
        <w:rPr>
          <w:rFonts w:ascii="Times New Roman" w:hAnsi="Times New Roman"/>
          <w:color w:val="828282"/>
          <w:rtl/>
        </w:rPr>
        <w:t xml:space="preserve">הָיִ֖יתִי </w:t>
      </w:r>
      <w:r>
        <w:rPr>
          <w:color w:val="FF0000"/>
          <w:vertAlign w:val="superscript"/>
          <w:rtl/>
        </w:rPr>
        <w:t>17659</w:t>
      </w:r>
      <w:r>
        <w:rPr>
          <w:rFonts w:ascii="Times New Roman" w:hAnsi="Times New Roman"/>
          <w:color w:val="828282"/>
          <w:rtl/>
        </w:rPr>
        <w:t>לִ</w:t>
      </w:r>
      <w:r>
        <w:rPr>
          <w:color w:val="FF0000"/>
          <w:vertAlign w:val="superscript"/>
          <w:rtl/>
        </w:rPr>
        <w:t>17660</w:t>
      </w:r>
      <w:r>
        <w:rPr>
          <w:rFonts w:ascii="Times New Roman" w:hAnsi="Times New Roman"/>
          <w:color w:val="828282"/>
          <w:rtl/>
        </w:rPr>
        <w:t xml:space="preserve">שְׁנֵ֥י </w:t>
      </w:r>
      <w:r>
        <w:rPr>
          <w:color w:val="FF0000"/>
          <w:vertAlign w:val="superscript"/>
          <w:rtl/>
        </w:rPr>
        <w:t>17661</w:t>
      </w:r>
      <w:r>
        <w:rPr>
          <w:rFonts w:ascii="Times New Roman" w:hAnsi="Times New Roman"/>
          <w:color w:val="828282"/>
          <w:rtl/>
        </w:rPr>
        <w:t xml:space="preserve">מַחֲנֹֽות׃ </w:t>
      </w:r>
    </w:p>
    <w:p>
      <w:pPr>
        <w:pStyle w:val="Hebrew"/>
      </w:pPr>
      <w:r>
        <w:rPr>
          <w:color w:val="828282"/>
        </w:rPr>
        <w:t xml:space="preserve">קָטֹ֜נְתִּי מִכֹּ֤ל הַחֲסָדִים֙ וּמִכָּל־הָ֣אֱמֶ֔ת אֲשֶׁ֥ר עָשִׂ֖יתָ אֶת־עַבְדֶּ֑ךָ כִּ֣י בְמַקְלִ֗י עָבַ֨רְתִּי֙ אֶת־הַיַּרְדֵּ֣ן הַזֶּ֔ה וְעַתָּ֥ה הָיִ֖יתִי לִשְׁנֵ֥י מַחֲנֹֽות׃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306544</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306544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396258</w:t>
            </w:r>
          </w:p>
        </w:tc>
        <w:tc>
          <w:tcPr>
            <w:tcW w:type="auto" w:w="1728"/>
          </w:tcPr>
          <w:p>
            <w:r>
              <w:t>time_phrase</w:t>
            </w:r>
          </w:p>
        </w:tc>
        <w:tc>
          <w:tcPr>
            <w:tcW w:type="auto" w:w="1728"/>
          </w:tcPr>
          <w:p>
            <w:r>
              <w:t xml:space="preserve">עַתָּ֥ה </w:t>
            </w:r>
          </w:p>
        </w:tc>
        <w:tc>
          <w:tcPr>
            <w:tcW w:type="auto" w:w="1728"/>
          </w:tcPr>
          <w:p>
            <w:r/>
          </w:p>
        </w:tc>
      </w:tr>
      <w:tr>
        <w:tc>
          <w:tcPr>
            <w:tcW w:type="auto" w:w="1728"/>
          </w:tcPr>
          <w:p>
            <w:r>
              <w:t>tense</w:t>
            </w:r>
          </w:p>
        </w:tc>
        <w:tc>
          <w:tcPr>
            <w:tcW w:type="auto" w:w="1728"/>
          </w:tcPr>
          <w:p>
            <w:r>
              <w:t>17658</w:t>
            </w:r>
          </w:p>
        </w:tc>
        <w:tc>
          <w:tcPr>
            <w:tcW w:type="auto" w:w="1728"/>
          </w:tcPr>
          <w:p>
            <w:r>
              <w:t>verb</w:t>
            </w:r>
          </w:p>
        </w:tc>
        <w:tc>
          <w:tcPr>
            <w:tcW w:type="auto" w:w="1728"/>
          </w:tcPr>
          <w:p>
            <w:r>
              <w:t xml:space="preserve">הָיִ֖יתִי </w:t>
            </w:r>
          </w:p>
        </w:tc>
        <w:tc>
          <w:tcPr>
            <w:tcW w:type="auto" w:w="1728"/>
          </w:tcPr>
          <w:p>
            <w:r/>
          </w:p>
        </w:tc>
      </w:tr>
    </w:tbl>
    <w:p>
      <w:r>
        <w:br/>
      </w:r>
    </w:p>
    <w:p>
      <w:pPr>
        <w:pStyle w:val="Reference"/>
      </w:pPr>
      <w:hyperlink r:id="rId191">
        <w:r>
          <w:rPr/>
          <w:t>306553, Genesis 32:14</w:t>
        </w:r>
      </w:hyperlink>
    </w:p>
    <w:p>
      <w:pPr>
        <w:pStyle w:val="Hebrew"/>
      </w:pPr>
      <w:r>
        <w:t xml:space="preserve">וַיָּ֥לֶן שָׁ֖ם בַּלַּ֣יְלָה הַה֑וּא </w:t>
      </w:r>
    </w:p>
    <w:p>
      <w:pPr>
        <w:pStyle w:val="Hebrew"/>
      </w:pPr>
      <w:r>
        <w:rPr>
          <w:color w:val="FF0000"/>
          <w:vertAlign w:val="superscript"/>
          <w:rtl/>
        </w:rPr>
        <w:t>17700</w:t>
      </w:r>
      <w:r>
        <w:rPr>
          <w:rFonts w:ascii="Times New Roman" w:hAnsi="Times New Roman"/>
          <w:color w:val="828282"/>
          <w:rtl/>
        </w:rPr>
        <w:t>וַ</w:t>
      </w:r>
      <w:r>
        <w:rPr>
          <w:color w:val="FF0000"/>
          <w:vertAlign w:val="superscript"/>
          <w:rtl/>
        </w:rPr>
        <w:t>17701</w:t>
      </w:r>
      <w:r>
        <w:rPr>
          <w:rFonts w:ascii="Times New Roman" w:hAnsi="Times New Roman"/>
          <w:color w:val="828282"/>
          <w:rtl/>
        </w:rPr>
        <w:t xml:space="preserve">יָּ֥לֶן </w:t>
      </w:r>
      <w:r>
        <w:rPr>
          <w:color w:val="FF0000"/>
          <w:vertAlign w:val="superscript"/>
          <w:rtl/>
        </w:rPr>
        <w:t>17702</w:t>
      </w:r>
      <w:r>
        <w:rPr>
          <w:rFonts w:ascii="Times New Roman" w:hAnsi="Times New Roman"/>
          <w:color w:val="828282"/>
          <w:rtl/>
        </w:rPr>
        <w:t xml:space="preserve">שָׁ֖ם </w:t>
      </w:r>
      <w:r>
        <w:rPr>
          <w:color w:val="FF0000"/>
          <w:vertAlign w:val="superscript"/>
          <w:rtl/>
        </w:rPr>
        <w:t>17703</w:t>
      </w:r>
      <w:r>
        <w:rPr>
          <w:rFonts w:ascii="Times New Roman" w:hAnsi="Times New Roman"/>
          <w:color w:val="828282"/>
          <w:rtl/>
        </w:rPr>
        <w:t>בַּ</w:t>
      </w:r>
      <w:r>
        <w:rPr>
          <w:color w:val="FF0000"/>
          <w:vertAlign w:val="superscript"/>
          <w:rtl/>
        </w:rPr>
        <w:t>17704</w:t>
      </w:r>
      <w:r>
        <w:rPr>
          <w:rFonts w:ascii="Times New Roman" w:hAnsi="Times New Roman"/>
          <w:color w:val="828282"/>
          <w:rtl/>
        </w:rPr>
      </w:r>
      <w:r>
        <w:rPr>
          <w:color w:val="FF0000"/>
          <w:vertAlign w:val="superscript"/>
          <w:rtl/>
        </w:rPr>
        <w:t>17705</w:t>
      </w:r>
      <w:r>
        <w:rPr>
          <w:rFonts w:ascii="Times New Roman" w:hAnsi="Times New Roman"/>
          <w:color w:val="828282"/>
          <w:rtl/>
        </w:rPr>
        <w:t xml:space="preserve">לַּ֣יְלָה </w:t>
      </w:r>
      <w:r>
        <w:rPr>
          <w:color w:val="FF0000"/>
          <w:vertAlign w:val="superscript"/>
          <w:rtl/>
        </w:rPr>
        <w:t>17706</w:t>
      </w:r>
      <w:r>
        <w:rPr>
          <w:rFonts w:ascii="Times New Roman" w:hAnsi="Times New Roman"/>
          <w:color w:val="828282"/>
          <w:rtl/>
        </w:rPr>
        <w:t>הַ</w:t>
      </w:r>
      <w:r>
        <w:rPr>
          <w:color w:val="FF0000"/>
          <w:vertAlign w:val="superscript"/>
          <w:rtl/>
        </w:rPr>
        <w:t>17707</w:t>
      </w:r>
      <w:r>
        <w:rPr>
          <w:rFonts w:ascii="Times New Roman" w:hAnsi="Times New Roman"/>
          <w:color w:val="828282"/>
          <w:rtl/>
        </w:rPr>
        <w:t xml:space="preserve">ה֑וּא </w:t>
      </w:r>
    </w:p>
    <w:p>
      <w:pPr>
        <w:pStyle w:val="Hebrew"/>
      </w:pPr>
      <w:r>
        <w:rPr>
          <w:color w:val="828282"/>
        </w:rPr>
        <w:t xml:space="preserve">וַיָּ֥לֶן שָׁ֖ם בַּלַּ֣יְלָה הַה֑וּא וַיִּקַּ֞ח מִן־הַבָּ֧א בְיָדֹ֛ו מִנְחָ֖ה לְעֵשָׂ֥ו אָחִֽיו׃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306553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306553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396291</w:t>
            </w:r>
          </w:p>
        </w:tc>
        <w:tc>
          <w:tcPr>
            <w:tcW w:type="auto" w:w="1728"/>
          </w:tcPr>
          <w:p>
            <w:r>
              <w:t>time_phrase</w:t>
            </w:r>
          </w:p>
        </w:tc>
        <w:tc>
          <w:tcPr>
            <w:tcW w:type="auto" w:w="1728"/>
          </w:tcPr>
          <w:p>
            <w:r>
              <w:t xml:space="preserve">בַּלַּ֣יְלָה הַה֑וּא </w:t>
            </w:r>
          </w:p>
        </w:tc>
        <w:tc>
          <w:tcPr>
            <w:tcW w:type="auto" w:w="1728"/>
          </w:tcPr>
          <w:p>
            <w:r/>
          </w:p>
        </w:tc>
      </w:tr>
      <w:tr>
        <w:tc>
          <w:tcPr>
            <w:tcW w:type="auto" w:w="1728"/>
          </w:tcPr>
          <w:p>
            <w:r>
              <w:t>tense</w:t>
            </w:r>
          </w:p>
        </w:tc>
        <w:tc>
          <w:tcPr>
            <w:tcW w:type="auto" w:w="1728"/>
          </w:tcPr>
          <w:p>
            <w:r>
              <w:t>17701</w:t>
            </w:r>
          </w:p>
        </w:tc>
        <w:tc>
          <w:tcPr>
            <w:tcW w:type="auto" w:w="1728"/>
          </w:tcPr>
          <w:p>
            <w:r>
              <w:t>verb</w:t>
            </w:r>
          </w:p>
        </w:tc>
        <w:tc>
          <w:tcPr>
            <w:tcW w:type="auto" w:w="1728"/>
          </w:tcPr>
          <w:p>
            <w:r>
              <w:t xml:space="preserve">יָּ֥לֶן </w:t>
            </w:r>
          </w:p>
        </w:tc>
        <w:tc>
          <w:tcPr>
            <w:tcW w:type="auto" w:w="1728"/>
          </w:tcPr>
          <w:p>
            <w:r/>
          </w:p>
        </w:tc>
      </w:tr>
    </w:tbl>
    <w:p>
      <w:r>
        <w:br/>
      </w:r>
    </w:p>
    <w:p>
      <w:pPr>
        <w:pStyle w:val="Reference"/>
      </w:pPr>
      <w:hyperlink r:id="rId192">
        <w:r>
          <w:rPr/>
          <w:t>306585, Genesis 32:21</w:t>
        </w:r>
      </w:hyperlink>
    </w:p>
    <w:p>
      <w:pPr>
        <w:pStyle w:val="Hebrew"/>
      </w:pPr>
      <w:r>
        <w:t xml:space="preserve">וְאַחֲרֵי־כֵן֙ אֶרְאֶ֣ה פָנָ֔יו </w:t>
      </w:r>
    </w:p>
    <w:p>
      <w:pPr>
        <w:pStyle w:val="Hebrew"/>
      </w:pPr>
      <w:r>
        <w:rPr>
          <w:color w:val="FF0000"/>
          <w:vertAlign w:val="superscript"/>
          <w:rtl/>
        </w:rPr>
        <w:t>17862</w:t>
      </w:r>
      <w:r>
        <w:rPr>
          <w:rFonts w:ascii="Times New Roman" w:hAnsi="Times New Roman"/>
          <w:color w:val="828282"/>
          <w:rtl/>
        </w:rPr>
        <w:t>וְ</w:t>
      </w:r>
      <w:r>
        <w:rPr>
          <w:color w:val="FF0000"/>
          <w:vertAlign w:val="superscript"/>
          <w:rtl/>
        </w:rPr>
        <w:t>17863</w:t>
      </w:r>
      <w:r>
        <w:rPr>
          <w:rFonts w:ascii="Times New Roman" w:hAnsi="Times New Roman"/>
          <w:color w:val="828282"/>
          <w:rtl/>
        </w:rPr>
        <w:t>אַחֲרֵי־</w:t>
      </w:r>
      <w:r>
        <w:rPr>
          <w:color w:val="FF0000"/>
          <w:vertAlign w:val="superscript"/>
          <w:rtl/>
        </w:rPr>
        <w:t>17864</w:t>
      </w:r>
      <w:r>
        <w:rPr>
          <w:rFonts w:ascii="Times New Roman" w:hAnsi="Times New Roman"/>
          <w:color w:val="828282"/>
          <w:rtl/>
        </w:rPr>
        <w:t xml:space="preserve">כֵן֙ </w:t>
      </w:r>
      <w:r>
        <w:rPr>
          <w:color w:val="FF0000"/>
          <w:vertAlign w:val="superscript"/>
          <w:rtl/>
        </w:rPr>
        <w:t>17865</w:t>
      </w:r>
      <w:r>
        <w:rPr>
          <w:rFonts w:ascii="Times New Roman" w:hAnsi="Times New Roman"/>
          <w:color w:val="828282"/>
          <w:rtl/>
        </w:rPr>
        <w:t xml:space="preserve">אֶרְאֶ֣ה </w:t>
      </w:r>
      <w:r>
        <w:rPr>
          <w:color w:val="FF0000"/>
          <w:vertAlign w:val="superscript"/>
          <w:rtl/>
        </w:rPr>
        <w:t>17866</w:t>
      </w:r>
      <w:r>
        <w:rPr>
          <w:rFonts w:ascii="Times New Roman" w:hAnsi="Times New Roman"/>
          <w:color w:val="828282"/>
          <w:rtl/>
        </w:rPr>
        <w:t xml:space="preserve">פָנָ֔יו </w:t>
      </w:r>
    </w:p>
    <w:p>
      <w:pPr>
        <w:pStyle w:val="Hebrew"/>
      </w:pPr>
      <w:r>
        <w:rPr>
          <w:color w:val="828282"/>
        </w:rPr>
        <w:t xml:space="preserve">וַאֲמַרְתֶּ֕ם גַּ֗ם הִנֵּ֛ה עַבְדְּךָ֥ יַעֲקֹ֖ב אַחֲרֵ֑ינוּ כִּֽי־אָמַ֞ר אֲכַפְּרָ֣ה פָנָ֗יו בַּמִּנְחָה֙ הַהֹלֶ֣כֶת לְפָנָ֔י וְאַחֲרֵי־כֵן֙ אֶרְאֶ֣ה פָנָ֔יו אוּלַ֖י יִשָּׂ֥א פָנָֽי׃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306585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306585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396371</w:t>
            </w:r>
          </w:p>
        </w:tc>
        <w:tc>
          <w:tcPr>
            <w:tcW w:type="auto" w:w="1728"/>
          </w:tcPr>
          <w:p>
            <w:r>
              <w:t>time_phrase</w:t>
            </w:r>
          </w:p>
        </w:tc>
        <w:tc>
          <w:tcPr>
            <w:tcW w:type="auto" w:w="1728"/>
          </w:tcPr>
          <w:p>
            <w:r>
              <w:t xml:space="preserve">אַחֲרֵי־כֵן֙ </w:t>
            </w:r>
          </w:p>
        </w:tc>
        <w:tc>
          <w:tcPr>
            <w:tcW w:type="auto" w:w="1728"/>
          </w:tcPr>
          <w:p>
            <w:r/>
          </w:p>
        </w:tc>
      </w:tr>
      <w:tr>
        <w:tc>
          <w:tcPr>
            <w:tcW w:type="auto" w:w="1728"/>
          </w:tcPr>
          <w:p>
            <w:r>
              <w:t>tense</w:t>
            </w:r>
          </w:p>
        </w:tc>
        <w:tc>
          <w:tcPr>
            <w:tcW w:type="auto" w:w="1728"/>
          </w:tcPr>
          <w:p>
            <w:r>
              <w:t>17865</w:t>
            </w:r>
          </w:p>
        </w:tc>
        <w:tc>
          <w:tcPr>
            <w:tcW w:type="auto" w:w="1728"/>
          </w:tcPr>
          <w:p>
            <w:r>
              <w:t>verb</w:t>
            </w:r>
          </w:p>
        </w:tc>
        <w:tc>
          <w:tcPr>
            <w:tcW w:type="auto" w:w="1728"/>
          </w:tcPr>
          <w:p>
            <w:r>
              <w:t xml:space="preserve">אֶרְאֶ֣ה </w:t>
            </w:r>
          </w:p>
        </w:tc>
        <w:tc>
          <w:tcPr>
            <w:tcW w:type="auto" w:w="1728"/>
          </w:tcPr>
          <w:p>
            <w:r/>
          </w:p>
        </w:tc>
      </w:tr>
    </w:tbl>
    <w:p>
      <w:r>
        <w:br/>
      </w:r>
    </w:p>
    <w:p>
      <w:pPr>
        <w:pStyle w:val="Reference"/>
      </w:pPr>
      <w:hyperlink r:id="rId193">
        <w:r>
          <w:rPr/>
          <w:t>306588, Genesis 32:22</w:t>
        </w:r>
      </w:hyperlink>
    </w:p>
    <w:p>
      <w:pPr>
        <w:pStyle w:val="Hebrew"/>
      </w:pPr>
      <w:r>
        <w:t xml:space="preserve">וְה֛וּא לָ֥ן בַּלַּֽיְלָה־הַה֖וּא בַּֽמַּחֲנֶֽה׃ </w:t>
      </w:r>
    </w:p>
    <w:p>
      <w:pPr>
        <w:pStyle w:val="Hebrew"/>
      </w:pPr>
      <w:r>
        <w:rPr>
          <w:color w:val="FF0000"/>
          <w:vertAlign w:val="superscript"/>
          <w:rtl/>
        </w:rPr>
        <w:t>17876</w:t>
      </w:r>
      <w:r>
        <w:rPr>
          <w:rFonts w:ascii="Times New Roman" w:hAnsi="Times New Roman"/>
          <w:color w:val="828282"/>
          <w:rtl/>
        </w:rPr>
        <w:t>וְ</w:t>
      </w:r>
      <w:r>
        <w:rPr>
          <w:color w:val="FF0000"/>
          <w:vertAlign w:val="superscript"/>
          <w:rtl/>
        </w:rPr>
        <w:t>17877</w:t>
      </w:r>
      <w:r>
        <w:rPr>
          <w:rFonts w:ascii="Times New Roman" w:hAnsi="Times New Roman"/>
          <w:color w:val="828282"/>
          <w:rtl/>
        </w:rPr>
        <w:t xml:space="preserve">ה֛וּא </w:t>
      </w:r>
      <w:r>
        <w:rPr>
          <w:color w:val="FF0000"/>
          <w:vertAlign w:val="superscript"/>
          <w:rtl/>
        </w:rPr>
        <w:t>17878</w:t>
      </w:r>
      <w:r>
        <w:rPr>
          <w:rFonts w:ascii="Times New Roman" w:hAnsi="Times New Roman"/>
          <w:color w:val="828282"/>
          <w:rtl/>
        </w:rPr>
        <w:t xml:space="preserve">לָ֥ן </w:t>
      </w:r>
      <w:r>
        <w:rPr>
          <w:color w:val="FF0000"/>
          <w:vertAlign w:val="superscript"/>
          <w:rtl/>
        </w:rPr>
        <w:t>17879</w:t>
      </w:r>
      <w:r>
        <w:rPr>
          <w:rFonts w:ascii="Times New Roman" w:hAnsi="Times New Roman"/>
          <w:color w:val="828282"/>
          <w:rtl/>
        </w:rPr>
        <w:t>בַּ</w:t>
      </w:r>
      <w:r>
        <w:rPr>
          <w:color w:val="FF0000"/>
          <w:vertAlign w:val="superscript"/>
          <w:rtl/>
        </w:rPr>
        <w:t>17880</w:t>
      </w:r>
      <w:r>
        <w:rPr>
          <w:rFonts w:ascii="Times New Roman" w:hAnsi="Times New Roman"/>
          <w:color w:val="828282"/>
          <w:rtl/>
        </w:rPr>
      </w:r>
      <w:r>
        <w:rPr>
          <w:color w:val="FF0000"/>
          <w:vertAlign w:val="superscript"/>
          <w:rtl/>
        </w:rPr>
        <w:t>17881</w:t>
      </w:r>
      <w:r>
        <w:rPr>
          <w:rFonts w:ascii="Times New Roman" w:hAnsi="Times New Roman"/>
          <w:color w:val="828282"/>
          <w:rtl/>
        </w:rPr>
        <w:t>לַּֽיְלָה־</w:t>
      </w:r>
      <w:r>
        <w:rPr>
          <w:color w:val="FF0000"/>
          <w:vertAlign w:val="superscript"/>
          <w:rtl/>
        </w:rPr>
        <w:t>17882</w:t>
      </w:r>
      <w:r>
        <w:rPr>
          <w:rFonts w:ascii="Times New Roman" w:hAnsi="Times New Roman"/>
          <w:color w:val="828282"/>
          <w:rtl/>
        </w:rPr>
        <w:t>הַ</w:t>
      </w:r>
      <w:r>
        <w:rPr>
          <w:color w:val="FF0000"/>
          <w:vertAlign w:val="superscript"/>
          <w:rtl/>
        </w:rPr>
        <w:t>17883</w:t>
      </w:r>
      <w:r>
        <w:rPr>
          <w:rFonts w:ascii="Times New Roman" w:hAnsi="Times New Roman"/>
          <w:color w:val="828282"/>
          <w:rtl/>
        </w:rPr>
        <w:t xml:space="preserve">ה֖וּא </w:t>
      </w:r>
      <w:r>
        <w:rPr>
          <w:color w:val="FF0000"/>
          <w:vertAlign w:val="superscript"/>
          <w:rtl/>
        </w:rPr>
        <w:t>17884</w:t>
      </w:r>
      <w:r>
        <w:rPr>
          <w:rFonts w:ascii="Times New Roman" w:hAnsi="Times New Roman"/>
          <w:color w:val="828282"/>
          <w:rtl/>
        </w:rPr>
        <w:t>בַּֽ</w:t>
      </w:r>
      <w:r>
        <w:rPr>
          <w:color w:val="FF0000"/>
          <w:vertAlign w:val="superscript"/>
          <w:rtl/>
        </w:rPr>
        <w:t>17885</w:t>
      </w:r>
      <w:r>
        <w:rPr>
          <w:rFonts w:ascii="Times New Roman" w:hAnsi="Times New Roman"/>
          <w:color w:val="828282"/>
          <w:rtl/>
        </w:rPr>
      </w:r>
      <w:r>
        <w:rPr>
          <w:color w:val="FF0000"/>
          <w:vertAlign w:val="superscript"/>
          <w:rtl/>
        </w:rPr>
        <w:t>17886</w:t>
      </w:r>
      <w:r>
        <w:rPr>
          <w:rFonts w:ascii="Times New Roman" w:hAnsi="Times New Roman"/>
          <w:color w:val="828282"/>
          <w:rtl/>
        </w:rPr>
        <w:t xml:space="preserve">מַּחֲנֶֽה׃ </w:t>
      </w:r>
    </w:p>
    <w:p>
      <w:pPr>
        <w:pStyle w:val="Hebrew"/>
      </w:pPr>
      <w:r>
        <w:rPr>
          <w:color w:val="828282"/>
        </w:rPr>
        <w:t xml:space="preserve">וַתַּעֲבֹ֥ר הַמִּנְחָ֖ה עַל־פָּנָ֑יו וְה֛וּא לָ֥ן בַּלַּֽיְלָה־הַה֖וּא בַּֽמַּחֲנֶֽה׃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306588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306588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396384</w:t>
            </w:r>
          </w:p>
        </w:tc>
        <w:tc>
          <w:tcPr>
            <w:tcW w:type="auto" w:w="1728"/>
          </w:tcPr>
          <w:p>
            <w:r>
              <w:t>time_phrase</w:t>
            </w:r>
          </w:p>
        </w:tc>
        <w:tc>
          <w:tcPr>
            <w:tcW w:type="auto" w:w="1728"/>
          </w:tcPr>
          <w:p>
            <w:r>
              <w:t xml:space="preserve">בַּלַּֽיְלָה־הַה֖וּא </w:t>
            </w:r>
          </w:p>
        </w:tc>
        <w:tc>
          <w:tcPr>
            <w:tcW w:type="auto" w:w="1728"/>
          </w:tcPr>
          <w:p>
            <w:r/>
          </w:p>
        </w:tc>
      </w:tr>
      <w:tr>
        <w:tc>
          <w:tcPr>
            <w:tcW w:type="auto" w:w="1728"/>
          </w:tcPr>
          <w:p>
            <w:r>
              <w:t>tense</w:t>
            </w:r>
          </w:p>
        </w:tc>
        <w:tc>
          <w:tcPr>
            <w:tcW w:type="auto" w:w="1728"/>
          </w:tcPr>
          <w:p>
            <w:r>
              <w:t>17878</w:t>
            </w:r>
          </w:p>
        </w:tc>
        <w:tc>
          <w:tcPr>
            <w:tcW w:type="auto" w:w="1728"/>
          </w:tcPr>
          <w:p>
            <w:r>
              <w:t>verb</w:t>
            </w:r>
          </w:p>
        </w:tc>
        <w:tc>
          <w:tcPr>
            <w:tcW w:type="auto" w:w="1728"/>
          </w:tcPr>
          <w:p>
            <w:r>
              <w:t xml:space="preserve">לָ֥ן </w:t>
            </w:r>
          </w:p>
        </w:tc>
        <w:tc>
          <w:tcPr>
            <w:tcW w:type="auto" w:w="1728"/>
          </w:tcPr>
          <w:p>
            <w:r/>
          </w:p>
        </w:tc>
      </w:tr>
    </w:tbl>
    <w:p>
      <w:r>
        <w:br/>
      </w:r>
    </w:p>
    <w:p>
      <w:pPr>
        <w:pStyle w:val="Reference"/>
      </w:pPr>
      <w:hyperlink r:id="rId194">
        <w:r>
          <w:rPr/>
          <w:t>306589, Genesis 32:23</w:t>
        </w:r>
      </w:hyperlink>
    </w:p>
    <w:p>
      <w:pPr>
        <w:pStyle w:val="Hebrew"/>
      </w:pPr>
      <w:r>
        <w:t xml:space="preserve">וַיָּ֣קָם׀ בַּלַּ֣יְלָה ה֗וּא </w:t>
      </w:r>
    </w:p>
    <w:p>
      <w:pPr>
        <w:pStyle w:val="Hebrew"/>
      </w:pPr>
      <w:r>
        <w:rPr>
          <w:color w:val="FF0000"/>
          <w:vertAlign w:val="superscript"/>
          <w:rtl/>
        </w:rPr>
        <w:t>17887</w:t>
      </w:r>
      <w:r>
        <w:rPr>
          <w:rFonts w:ascii="Times New Roman" w:hAnsi="Times New Roman"/>
          <w:color w:val="828282"/>
          <w:rtl/>
        </w:rPr>
        <w:t>וַ</w:t>
      </w:r>
      <w:r>
        <w:rPr>
          <w:color w:val="FF0000"/>
          <w:vertAlign w:val="superscript"/>
          <w:rtl/>
        </w:rPr>
        <w:t>17888</w:t>
      </w:r>
      <w:r>
        <w:rPr>
          <w:rFonts w:ascii="Times New Roman" w:hAnsi="Times New Roman"/>
          <w:color w:val="828282"/>
          <w:rtl/>
        </w:rPr>
        <w:t xml:space="preserve">יָּ֣קָם׀ </w:t>
      </w:r>
      <w:r>
        <w:rPr>
          <w:color w:val="FF0000"/>
          <w:vertAlign w:val="superscript"/>
          <w:rtl/>
        </w:rPr>
        <w:t>17889</w:t>
      </w:r>
      <w:r>
        <w:rPr>
          <w:rFonts w:ascii="Times New Roman" w:hAnsi="Times New Roman"/>
          <w:color w:val="828282"/>
          <w:rtl/>
        </w:rPr>
        <w:t>בַּ</w:t>
      </w:r>
      <w:r>
        <w:rPr>
          <w:color w:val="FF0000"/>
          <w:vertAlign w:val="superscript"/>
          <w:rtl/>
        </w:rPr>
        <w:t>17890</w:t>
      </w:r>
      <w:r>
        <w:rPr>
          <w:rFonts w:ascii="Times New Roman" w:hAnsi="Times New Roman"/>
          <w:color w:val="828282"/>
          <w:rtl/>
        </w:rPr>
      </w:r>
      <w:r>
        <w:rPr>
          <w:color w:val="FF0000"/>
          <w:vertAlign w:val="superscript"/>
          <w:rtl/>
        </w:rPr>
        <w:t>17891</w:t>
      </w:r>
      <w:r>
        <w:rPr>
          <w:rFonts w:ascii="Times New Roman" w:hAnsi="Times New Roman"/>
          <w:color w:val="828282"/>
          <w:rtl/>
        </w:rPr>
        <w:t xml:space="preserve">לַּ֣יְלָה </w:t>
      </w:r>
      <w:r>
        <w:rPr>
          <w:color w:val="FF0000"/>
          <w:vertAlign w:val="superscript"/>
          <w:rtl/>
        </w:rPr>
        <w:t>17892</w:t>
      </w:r>
      <w:r>
        <w:rPr>
          <w:rFonts w:ascii="Times New Roman" w:hAnsi="Times New Roman"/>
          <w:color w:val="828282"/>
          <w:rtl/>
        </w:rPr>
        <w:t xml:space="preserve">ה֗וּא </w:t>
      </w:r>
    </w:p>
    <w:p>
      <w:pPr>
        <w:pStyle w:val="Hebrew"/>
      </w:pPr>
      <w:r>
        <w:rPr>
          <w:color w:val="828282"/>
        </w:rPr>
        <w:t xml:space="preserve">וַיָּ֣קָם׀ בַּלַּ֣יְלָה ה֗וּא וַיִּקַּ֞ח אֶת־שְׁתֵּ֤י נָשָׁיו֙ וְאֶת־שְׁתֵּ֣י שִׁפְחֹתָ֔יו וְאֶת־אַחַ֥ד עָשָׂ֖ר יְלָדָ֑יו וַֽיַּעֲבֹ֔ר אֵ֖ת מַעֲבַ֥ר יַבֹּֽק׃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306589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306589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396388</w:t>
            </w:r>
          </w:p>
        </w:tc>
        <w:tc>
          <w:tcPr>
            <w:tcW w:type="auto" w:w="1728"/>
          </w:tcPr>
          <w:p>
            <w:r>
              <w:t>time_phrase</w:t>
            </w:r>
          </w:p>
        </w:tc>
        <w:tc>
          <w:tcPr>
            <w:tcW w:type="auto" w:w="1728"/>
          </w:tcPr>
          <w:p>
            <w:r>
              <w:t xml:space="preserve">בַּלַּ֣יְלָה </w:t>
            </w:r>
          </w:p>
        </w:tc>
        <w:tc>
          <w:tcPr>
            <w:tcW w:type="auto" w:w="1728"/>
          </w:tcPr>
          <w:p>
            <w:r/>
          </w:p>
        </w:tc>
      </w:tr>
      <w:tr>
        <w:tc>
          <w:tcPr>
            <w:tcW w:type="auto" w:w="1728"/>
          </w:tcPr>
          <w:p>
            <w:r>
              <w:t>tense</w:t>
            </w:r>
          </w:p>
        </w:tc>
        <w:tc>
          <w:tcPr>
            <w:tcW w:type="auto" w:w="1728"/>
          </w:tcPr>
          <w:p>
            <w:r>
              <w:t>17888</w:t>
            </w:r>
          </w:p>
        </w:tc>
        <w:tc>
          <w:tcPr>
            <w:tcW w:type="auto" w:w="1728"/>
          </w:tcPr>
          <w:p>
            <w:r>
              <w:t>verb</w:t>
            </w:r>
          </w:p>
        </w:tc>
        <w:tc>
          <w:tcPr>
            <w:tcW w:type="auto" w:w="1728"/>
          </w:tcPr>
          <w:p>
            <w:r>
              <w:t xml:space="preserve">יָּ֣קָם׀ </w:t>
            </w:r>
          </w:p>
        </w:tc>
        <w:tc>
          <w:tcPr>
            <w:tcW w:type="auto" w:w="1728"/>
          </w:tcPr>
          <w:p>
            <w:r/>
          </w:p>
        </w:tc>
      </w:tr>
    </w:tbl>
    <w:p>
      <w:r>
        <w:br/>
      </w:r>
    </w:p>
    <w:p>
      <w:pPr>
        <w:pStyle w:val="Reference"/>
      </w:pPr>
      <w:hyperlink r:id="rId195">
        <w:r>
          <w:rPr/>
          <w:t>306631, Genesis 32:33</w:t>
        </w:r>
      </w:hyperlink>
    </w:p>
    <w:p>
      <w:pPr>
        <w:pStyle w:val="Hebrew"/>
      </w:pPr>
      <w:r>
        <w:t xml:space="preserve">עַל־כֵּ֡ן לֹֽא־יֹאכְל֨וּ בְנֵֽי־יִשְׂרָאֵ֜ל אֶת־גִּ֣יד הַנָּשֶׁ֗ה עַ֖ד הַיֹּ֣ום הַזֶּ֑ה </w:t>
      </w:r>
    </w:p>
    <w:p>
      <w:pPr>
        <w:pStyle w:val="Hebrew"/>
      </w:pPr>
      <w:r>
        <w:rPr>
          <w:color w:val="FF0000"/>
          <w:vertAlign w:val="superscript"/>
          <w:rtl/>
        </w:rPr>
        <w:t>18047</w:t>
      </w:r>
      <w:r>
        <w:rPr>
          <w:rFonts w:ascii="Times New Roman" w:hAnsi="Times New Roman"/>
          <w:color w:val="828282"/>
          <w:rtl/>
        </w:rPr>
        <w:t>עַל־</w:t>
      </w:r>
      <w:r>
        <w:rPr>
          <w:color w:val="FF0000"/>
          <w:vertAlign w:val="superscript"/>
          <w:rtl/>
        </w:rPr>
        <w:t>18048</w:t>
      </w:r>
      <w:r>
        <w:rPr>
          <w:rFonts w:ascii="Times New Roman" w:hAnsi="Times New Roman"/>
          <w:color w:val="828282"/>
          <w:rtl/>
        </w:rPr>
        <w:t xml:space="preserve">כֵּ֡ן </w:t>
      </w:r>
      <w:r>
        <w:rPr>
          <w:color w:val="FF0000"/>
          <w:vertAlign w:val="superscript"/>
          <w:rtl/>
        </w:rPr>
        <w:t>18049</w:t>
      </w:r>
      <w:r>
        <w:rPr>
          <w:rFonts w:ascii="Times New Roman" w:hAnsi="Times New Roman"/>
          <w:color w:val="828282"/>
          <w:rtl/>
        </w:rPr>
        <w:t>לֹֽא־</w:t>
      </w:r>
      <w:r>
        <w:rPr>
          <w:color w:val="FF0000"/>
          <w:vertAlign w:val="superscript"/>
          <w:rtl/>
        </w:rPr>
        <w:t>18050</w:t>
      </w:r>
      <w:r>
        <w:rPr>
          <w:rFonts w:ascii="Times New Roman" w:hAnsi="Times New Roman"/>
          <w:color w:val="828282"/>
          <w:rtl/>
        </w:rPr>
        <w:t xml:space="preserve">יֹאכְל֨וּ </w:t>
      </w:r>
      <w:r>
        <w:rPr>
          <w:color w:val="FF0000"/>
          <w:vertAlign w:val="superscript"/>
          <w:rtl/>
        </w:rPr>
        <w:t>18051</w:t>
      </w:r>
      <w:r>
        <w:rPr>
          <w:rFonts w:ascii="Times New Roman" w:hAnsi="Times New Roman"/>
          <w:color w:val="828282"/>
          <w:rtl/>
        </w:rPr>
        <w:t>בְנֵֽי־</w:t>
      </w:r>
      <w:r>
        <w:rPr>
          <w:color w:val="FF0000"/>
          <w:vertAlign w:val="superscript"/>
          <w:rtl/>
        </w:rPr>
        <w:t>18052</w:t>
      </w:r>
      <w:r>
        <w:rPr>
          <w:rFonts w:ascii="Times New Roman" w:hAnsi="Times New Roman"/>
          <w:color w:val="828282"/>
          <w:rtl/>
        </w:rPr>
        <w:t xml:space="preserve">יִשְׂרָאֵ֜ל </w:t>
      </w:r>
      <w:r>
        <w:rPr>
          <w:color w:val="FF0000"/>
          <w:vertAlign w:val="superscript"/>
          <w:rtl/>
        </w:rPr>
        <w:t>18053</w:t>
      </w:r>
      <w:r>
        <w:rPr>
          <w:rFonts w:ascii="Times New Roman" w:hAnsi="Times New Roman"/>
          <w:color w:val="828282"/>
          <w:rtl/>
        </w:rPr>
        <w:t>אֶת־</w:t>
      </w:r>
      <w:r>
        <w:rPr>
          <w:color w:val="FF0000"/>
          <w:vertAlign w:val="superscript"/>
          <w:rtl/>
        </w:rPr>
        <w:t>18054</w:t>
      </w:r>
      <w:r>
        <w:rPr>
          <w:rFonts w:ascii="Times New Roman" w:hAnsi="Times New Roman"/>
          <w:color w:val="828282"/>
          <w:rtl/>
        </w:rPr>
        <w:t xml:space="preserve">גִּ֣יד </w:t>
      </w:r>
      <w:r>
        <w:rPr>
          <w:color w:val="FF0000"/>
          <w:vertAlign w:val="superscript"/>
          <w:rtl/>
        </w:rPr>
        <w:t>18055</w:t>
      </w:r>
      <w:r>
        <w:rPr>
          <w:rFonts w:ascii="Times New Roman" w:hAnsi="Times New Roman"/>
          <w:color w:val="828282"/>
          <w:rtl/>
        </w:rPr>
        <w:t>הַ</w:t>
      </w:r>
      <w:r>
        <w:rPr>
          <w:color w:val="FF0000"/>
          <w:vertAlign w:val="superscript"/>
          <w:rtl/>
        </w:rPr>
        <w:t>18056</w:t>
      </w:r>
      <w:r>
        <w:rPr>
          <w:rFonts w:ascii="Times New Roman" w:hAnsi="Times New Roman"/>
          <w:color w:val="828282"/>
          <w:rtl/>
        </w:rPr>
        <w:t xml:space="preserve">נָּשֶׁ֗ה </w:t>
      </w:r>
      <w:r>
        <w:rPr>
          <w:color w:val="FF0000"/>
          <w:vertAlign w:val="superscript"/>
          <w:rtl/>
        </w:rPr>
        <w:t>18062</w:t>
      </w:r>
      <w:r>
        <w:rPr>
          <w:rFonts w:ascii="Times New Roman" w:hAnsi="Times New Roman"/>
          <w:color w:val="828282"/>
          <w:rtl/>
        </w:rPr>
        <w:t xml:space="preserve">עַ֖ד </w:t>
      </w:r>
      <w:r>
        <w:rPr>
          <w:color w:val="FF0000"/>
          <w:vertAlign w:val="superscript"/>
          <w:rtl/>
        </w:rPr>
        <w:t>18063</w:t>
      </w:r>
      <w:r>
        <w:rPr>
          <w:rFonts w:ascii="Times New Roman" w:hAnsi="Times New Roman"/>
          <w:color w:val="828282"/>
          <w:rtl/>
        </w:rPr>
        <w:t>הַ</w:t>
      </w:r>
      <w:r>
        <w:rPr>
          <w:color w:val="FF0000"/>
          <w:vertAlign w:val="superscript"/>
          <w:rtl/>
        </w:rPr>
        <w:t>18064</w:t>
      </w:r>
      <w:r>
        <w:rPr>
          <w:rFonts w:ascii="Times New Roman" w:hAnsi="Times New Roman"/>
          <w:color w:val="828282"/>
          <w:rtl/>
        </w:rPr>
        <w:t xml:space="preserve">יֹּ֣ום </w:t>
      </w:r>
      <w:r>
        <w:rPr>
          <w:color w:val="FF0000"/>
          <w:vertAlign w:val="superscript"/>
          <w:rtl/>
        </w:rPr>
        <w:t>18065</w:t>
      </w:r>
      <w:r>
        <w:rPr>
          <w:rFonts w:ascii="Times New Roman" w:hAnsi="Times New Roman"/>
          <w:color w:val="828282"/>
          <w:rtl/>
        </w:rPr>
        <w:t>הַ</w:t>
      </w:r>
      <w:r>
        <w:rPr>
          <w:color w:val="FF0000"/>
          <w:vertAlign w:val="superscript"/>
          <w:rtl/>
        </w:rPr>
        <w:t>18066</w:t>
      </w:r>
      <w:r>
        <w:rPr>
          <w:rFonts w:ascii="Times New Roman" w:hAnsi="Times New Roman"/>
          <w:color w:val="828282"/>
          <w:rtl/>
        </w:rPr>
        <w:t xml:space="preserve">זֶּ֑ה </w:t>
      </w:r>
    </w:p>
    <w:p>
      <w:pPr>
        <w:pStyle w:val="Hebrew"/>
      </w:pPr>
      <w:r>
        <w:rPr>
          <w:color w:val="828282"/>
        </w:rPr>
        <w:t xml:space="preserve">עַל־כֵּ֡ן לֹֽא־יֹאכְל֨וּ בְנֵֽי־יִשְׂרָאֵ֜ל אֶת־גִּ֣יד הַנָּשֶׁ֗ה אֲשֶׁר֙ עַל־כַּ֣ף הַיָּרֵ֔ךְ עַ֖ד הַיֹּ֣ום הַזֶּ֑ה כִּ֤י נָגַע֙ בְּכַף־יֶ֣רֶךְ יַעֲקֹ֔ב בְּגִ֖יד הַנָּשֶֽׁה׃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306631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306631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396510</w:t>
            </w:r>
          </w:p>
        </w:tc>
        <w:tc>
          <w:tcPr>
            <w:tcW w:type="auto" w:w="1728"/>
          </w:tcPr>
          <w:p>
            <w:r>
              <w:t>time_phrase</w:t>
            </w:r>
          </w:p>
        </w:tc>
        <w:tc>
          <w:tcPr>
            <w:tcW w:type="auto" w:w="1728"/>
          </w:tcPr>
          <w:p>
            <w:r>
              <w:t xml:space="preserve">עַ֖ד הַיֹּ֣ום הַזֶּ֑ה </w:t>
            </w:r>
          </w:p>
        </w:tc>
        <w:tc>
          <w:tcPr>
            <w:tcW w:type="auto" w:w="1728"/>
          </w:tcPr>
          <w:p>
            <w:r/>
          </w:p>
        </w:tc>
      </w:tr>
      <w:tr>
        <w:tc>
          <w:tcPr>
            <w:tcW w:type="auto" w:w="1728"/>
          </w:tcPr>
          <w:p>
            <w:r>
              <w:t>tense</w:t>
            </w:r>
          </w:p>
        </w:tc>
        <w:tc>
          <w:tcPr>
            <w:tcW w:type="auto" w:w="1728"/>
          </w:tcPr>
          <w:p>
            <w:r>
              <w:t>18050</w:t>
            </w:r>
          </w:p>
        </w:tc>
        <w:tc>
          <w:tcPr>
            <w:tcW w:type="auto" w:w="1728"/>
          </w:tcPr>
          <w:p>
            <w:r>
              <w:t>verb</w:t>
            </w:r>
          </w:p>
        </w:tc>
        <w:tc>
          <w:tcPr>
            <w:tcW w:type="auto" w:w="1728"/>
          </w:tcPr>
          <w:p>
            <w:r>
              <w:t xml:space="preserve">יֹאכְל֨וּ </w:t>
            </w:r>
          </w:p>
        </w:tc>
        <w:tc>
          <w:tcPr>
            <w:tcW w:type="auto" w:w="1728"/>
          </w:tcPr>
          <w:p>
            <w:r/>
          </w:p>
        </w:tc>
      </w:tr>
    </w:tbl>
    <w:p>
      <w:r>
        <w:br/>
      </w:r>
    </w:p>
    <w:p>
      <w:pPr>
        <w:pStyle w:val="Reference"/>
      </w:pPr>
      <w:hyperlink r:id="rId196">
        <w:r>
          <w:rPr/>
          <w:t>306662, Genesis 33:7</w:t>
        </w:r>
      </w:hyperlink>
    </w:p>
    <w:p>
      <w:pPr>
        <w:pStyle w:val="Hebrew"/>
      </w:pPr>
      <w:r>
        <w:t xml:space="preserve">וְאַחַ֗ר נִגַּ֥שׁ יֹוסֵ֛ף וְרָחֵ֖ל </w:t>
      </w:r>
    </w:p>
    <w:p>
      <w:pPr>
        <w:pStyle w:val="Hebrew"/>
      </w:pPr>
      <w:r>
        <w:rPr>
          <w:color w:val="FF0000"/>
          <w:vertAlign w:val="superscript"/>
          <w:rtl/>
        </w:rPr>
        <w:t>18202</w:t>
      </w:r>
      <w:r>
        <w:rPr>
          <w:rFonts w:ascii="Times New Roman" w:hAnsi="Times New Roman"/>
          <w:color w:val="828282"/>
          <w:rtl/>
        </w:rPr>
        <w:t>וְ</w:t>
      </w:r>
      <w:r>
        <w:rPr>
          <w:color w:val="FF0000"/>
          <w:vertAlign w:val="superscript"/>
          <w:rtl/>
        </w:rPr>
        <w:t>18203</w:t>
      </w:r>
      <w:r>
        <w:rPr>
          <w:rFonts w:ascii="Times New Roman" w:hAnsi="Times New Roman"/>
          <w:color w:val="828282"/>
          <w:rtl/>
        </w:rPr>
        <w:t xml:space="preserve">אַחַ֗ר </w:t>
      </w:r>
      <w:r>
        <w:rPr>
          <w:color w:val="FF0000"/>
          <w:vertAlign w:val="superscript"/>
          <w:rtl/>
        </w:rPr>
        <w:t>18204</w:t>
      </w:r>
      <w:r>
        <w:rPr>
          <w:rFonts w:ascii="Times New Roman" w:hAnsi="Times New Roman"/>
          <w:color w:val="828282"/>
          <w:rtl/>
        </w:rPr>
        <w:t xml:space="preserve">נִגַּ֥שׁ </w:t>
      </w:r>
      <w:r>
        <w:rPr>
          <w:color w:val="FF0000"/>
          <w:vertAlign w:val="superscript"/>
          <w:rtl/>
        </w:rPr>
        <w:t>18205</w:t>
      </w:r>
      <w:r>
        <w:rPr>
          <w:rFonts w:ascii="Times New Roman" w:hAnsi="Times New Roman"/>
          <w:color w:val="828282"/>
          <w:rtl/>
        </w:rPr>
        <w:t xml:space="preserve">יֹוסֵ֛ף </w:t>
      </w:r>
      <w:r>
        <w:rPr>
          <w:color w:val="FF0000"/>
          <w:vertAlign w:val="superscript"/>
          <w:rtl/>
        </w:rPr>
        <w:t>18206</w:t>
      </w:r>
      <w:r>
        <w:rPr>
          <w:rFonts w:ascii="Times New Roman" w:hAnsi="Times New Roman"/>
          <w:color w:val="828282"/>
          <w:rtl/>
        </w:rPr>
        <w:t>וְ</w:t>
      </w:r>
      <w:r>
        <w:rPr>
          <w:color w:val="FF0000"/>
          <w:vertAlign w:val="superscript"/>
          <w:rtl/>
        </w:rPr>
        <w:t>18207</w:t>
      </w:r>
      <w:r>
        <w:rPr>
          <w:rFonts w:ascii="Times New Roman" w:hAnsi="Times New Roman"/>
          <w:color w:val="828282"/>
          <w:rtl/>
        </w:rPr>
        <w:t xml:space="preserve">רָחֵ֖ל </w:t>
      </w:r>
    </w:p>
    <w:p>
      <w:pPr>
        <w:pStyle w:val="Hebrew"/>
      </w:pPr>
      <w:r>
        <w:rPr>
          <w:color w:val="828282"/>
        </w:rPr>
        <w:t xml:space="preserve">וַתִּגַּ֧שׁ גַּם־לֵאָ֛ה וִילָדֶ֖יהָ וַיִּֽשְׁתַּחֲו֑וּ וְאַחַ֗ר נִגַּ֥שׁ יֹוסֵ֛ף וְרָחֵ֖ל וַיִּֽשְׁתַּחֲוֽוּ׃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306662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306662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396593</w:t>
            </w:r>
          </w:p>
        </w:tc>
        <w:tc>
          <w:tcPr>
            <w:tcW w:type="auto" w:w="1728"/>
          </w:tcPr>
          <w:p>
            <w:r>
              <w:t>time_phrase</w:t>
            </w:r>
          </w:p>
        </w:tc>
        <w:tc>
          <w:tcPr>
            <w:tcW w:type="auto" w:w="1728"/>
          </w:tcPr>
          <w:p>
            <w:r>
              <w:t xml:space="preserve">אַחַ֗ר </w:t>
            </w:r>
          </w:p>
        </w:tc>
        <w:tc>
          <w:tcPr>
            <w:tcW w:type="auto" w:w="1728"/>
          </w:tcPr>
          <w:p>
            <w:r/>
          </w:p>
        </w:tc>
      </w:tr>
      <w:tr>
        <w:tc>
          <w:tcPr>
            <w:tcW w:type="auto" w:w="1728"/>
          </w:tcPr>
          <w:p>
            <w:r>
              <w:t>tense</w:t>
            </w:r>
          </w:p>
        </w:tc>
        <w:tc>
          <w:tcPr>
            <w:tcW w:type="auto" w:w="1728"/>
          </w:tcPr>
          <w:p>
            <w:r>
              <w:t>18204</w:t>
            </w:r>
          </w:p>
        </w:tc>
        <w:tc>
          <w:tcPr>
            <w:tcW w:type="auto" w:w="1728"/>
          </w:tcPr>
          <w:p>
            <w:r>
              <w:t>verb</w:t>
            </w:r>
          </w:p>
        </w:tc>
        <w:tc>
          <w:tcPr>
            <w:tcW w:type="auto" w:w="1728"/>
          </w:tcPr>
          <w:p>
            <w:r>
              <w:t xml:space="preserve">נִגַּ֥שׁ </w:t>
            </w:r>
          </w:p>
        </w:tc>
        <w:tc>
          <w:tcPr>
            <w:tcW w:type="auto" w:w="1728"/>
          </w:tcPr>
          <w:p>
            <w:r/>
          </w:p>
        </w:tc>
      </w:tr>
    </w:tbl>
    <w:p>
      <w:r>
        <w:br/>
      </w:r>
    </w:p>
    <w:p>
      <w:pPr>
        <w:pStyle w:val="Reference"/>
      </w:pPr>
      <w:hyperlink r:id="rId197">
        <w:r>
          <w:rPr/>
          <w:t>306695, Genesis 33:13</w:t>
        </w:r>
      </w:hyperlink>
    </w:p>
    <w:p>
      <w:pPr>
        <w:pStyle w:val="Hebrew"/>
      </w:pPr>
      <w:r>
        <w:t xml:space="preserve">וּדְפָקוּם֙ יֹ֣ום אֶחָ֔ד </w:t>
      </w:r>
    </w:p>
    <w:p>
      <w:pPr>
        <w:pStyle w:val="Hebrew"/>
      </w:pPr>
      <w:r>
        <w:rPr>
          <w:color w:val="FF0000"/>
          <w:vertAlign w:val="superscript"/>
          <w:rtl/>
        </w:rPr>
        <w:t>18313</w:t>
      </w:r>
      <w:r>
        <w:rPr>
          <w:rFonts w:ascii="Times New Roman" w:hAnsi="Times New Roman"/>
          <w:color w:val="828282"/>
          <w:rtl/>
        </w:rPr>
        <w:t>וּ</w:t>
      </w:r>
      <w:r>
        <w:rPr>
          <w:color w:val="FF0000"/>
          <w:vertAlign w:val="superscript"/>
          <w:rtl/>
        </w:rPr>
        <w:t>18314</w:t>
      </w:r>
      <w:r>
        <w:rPr>
          <w:rFonts w:ascii="Times New Roman" w:hAnsi="Times New Roman"/>
          <w:color w:val="828282"/>
          <w:rtl/>
        </w:rPr>
        <w:t xml:space="preserve">דְפָקוּם֙ </w:t>
      </w:r>
      <w:r>
        <w:rPr>
          <w:color w:val="FF0000"/>
          <w:vertAlign w:val="superscript"/>
          <w:rtl/>
        </w:rPr>
        <w:t>18315</w:t>
      </w:r>
      <w:r>
        <w:rPr>
          <w:rFonts w:ascii="Times New Roman" w:hAnsi="Times New Roman"/>
          <w:color w:val="828282"/>
          <w:rtl/>
        </w:rPr>
        <w:t xml:space="preserve">יֹ֣ום </w:t>
      </w:r>
      <w:r>
        <w:rPr>
          <w:color w:val="FF0000"/>
          <w:vertAlign w:val="superscript"/>
          <w:rtl/>
        </w:rPr>
        <w:t>18316</w:t>
      </w:r>
      <w:r>
        <w:rPr>
          <w:rFonts w:ascii="Times New Roman" w:hAnsi="Times New Roman"/>
          <w:color w:val="828282"/>
          <w:rtl/>
        </w:rPr>
        <w:t xml:space="preserve">אֶחָ֔ד </w:t>
      </w:r>
    </w:p>
    <w:p>
      <w:pPr>
        <w:pStyle w:val="Hebrew"/>
      </w:pPr>
      <w:r>
        <w:rPr>
          <w:color w:val="828282"/>
        </w:rPr>
        <w:t xml:space="preserve">וַיֹּ֣אמֶר אֵלָ֗יו אֲדֹנִ֤י יֹדֵ֨עַ֙ כִּֽי־הַיְלָדִ֣ים רַכִּ֔ים וְהַצֹּ֥אן וְהַבָּקָ֖ר עָלֹ֣ות עָלָ֑י וּדְפָקוּם֙ יֹ֣ום אֶחָ֔ד וָמֵ֖תוּ כָּל־הַצֹּֽאן׃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306695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306695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396684</w:t>
            </w:r>
          </w:p>
        </w:tc>
        <w:tc>
          <w:tcPr>
            <w:tcW w:type="auto" w:w="1728"/>
          </w:tcPr>
          <w:p>
            <w:r>
              <w:t>time_phrase</w:t>
            </w:r>
          </w:p>
        </w:tc>
        <w:tc>
          <w:tcPr>
            <w:tcW w:type="auto" w:w="1728"/>
          </w:tcPr>
          <w:p>
            <w:r>
              <w:t xml:space="preserve">יֹ֣ום אֶחָ֔ד </w:t>
            </w:r>
          </w:p>
        </w:tc>
        <w:tc>
          <w:tcPr>
            <w:tcW w:type="auto" w:w="1728"/>
          </w:tcPr>
          <w:p>
            <w:r/>
          </w:p>
        </w:tc>
      </w:tr>
      <w:tr>
        <w:tc>
          <w:tcPr>
            <w:tcW w:type="auto" w:w="1728"/>
          </w:tcPr>
          <w:p>
            <w:r>
              <w:t>tense</w:t>
            </w:r>
          </w:p>
        </w:tc>
        <w:tc>
          <w:tcPr>
            <w:tcW w:type="auto" w:w="1728"/>
          </w:tcPr>
          <w:p>
            <w:r>
              <w:t>18314</w:t>
            </w:r>
          </w:p>
        </w:tc>
        <w:tc>
          <w:tcPr>
            <w:tcW w:type="auto" w:w="1728"/>
          </w:tcPr>
          <w:p>
            <w:r>
              <w:t>verb</w:t>
            </w:r>
          </w:p>
        </w:tc>
        <w:tc>
          <w:tcPr>
            <w:tcW w:type="auto" w:w="1728"/>
          </w:tcPr>
          <w:p>
            <w:r>
              <w:t xml:space="preserve">דְפָקוּם֙ </w:t>
            </w:r>
          </w:p>
        </w:tc>
        <w:tc>
          <w:tcPr>
            <w:tcW w:type="auto" w:w="1728"/>
          </w:tcPr>
          <w:p>
            <w:r/>
          </w:p>
        </w:tc>
      </w:tr>
    </w:tbl>
    <w:p>
      <w:r>
        <w:br/>
      </w:r>
    </w:p>
    <w:p>
      <w:pPr>
        <w:pStyle w:val="Reference"/>
      </w:pPr>
      <w:hyperlink r:id="rId198">
        <w:r>
          <w:rPr/>
          <w:t>306706, Genesis 33:16</w:t>
        </w:r>
      </w:hyperlink>
    </w:p>
    <w:p>
      <w:pPr>
        <w:pStyle w:val="Hebrew"/>
      </w:pPr>
      <w:r>
        <w:t xml:space="preserve">וַיָּשָׁב֩ בַּיֹּ֨ום הַה֥וּא עֵשָׂ֛ו לְדַרְכֹּ֖ו שֵׂעִֽירָה׃ </w:t>
      </w:r>
    </w:p>
    <w:p>
      <w:pPr>
        <w:pStyle w:val="Hebrew"/>
      </w:pPr>
      <w:r>
        <w:rPr>
          <w:color w:val="FF0000"/>
          <w:vertAlign w:val="superscript"/>
          <w:rtl/>
        </w:rPr>
        <w:t>18371</w:t>
      </w:r>
      <w:r>
        <w:rPr>
          <w:rFonts w:ascii="Times New Roman" w:hAnsi="Times New Roman"/>
          <w:color w:val="828282"/>
          <w:rtl/>
        </w:rPr>
        <w:t>וַ</w:t>
      </w:r>
      <w:r>
        <w:rPr>
          <w:color w:val="FF0000"/>
          <w:vertAlign w:val="superscript"/>
          <w:rtl/>
        </w:rPr>
        <w:t>18372</w:t>
      </w:r>
      <w:r>
        <w:rPr>
          <w:rFonts w:ascii="Times New Roman" w:hAnsi="Times New Roman"/>
          <w:color w:val="828282"/>
          <w:rtl/>
        </w:rPr>
        <w:t xml:space="preserve">יָּשָׁב֩ </w:t>
      </w:r>
      <w:r>
        <w:rPr>
          <w:color w:val="FF0000"/>
          <w:vertAlign w:val="superscript"/>
          <w:rtl/>
        </w:rPr>
        <w:t>18373</w:t>
      </w:r>
      <w:r>
        <w:rPr>
          <w:rFonts w:ascii="Times New Roman" w:hAnsi="Times New Roman"/>
          <w:color w:val="828282"/>
          <w:rtl/>
        </w:rPr>
        <w:t>בַּ</w:t>
      </w:r>
      <w:r>
        <w:rPr>
          <w:color w:val="FF0000"/>
          <w:vertAlign w:val="superscript"/>
          <w:rtl/>
        </w:rPr>
        <w:t>18374</w:t>
      </w:r>
      <w:r>
        <w:rPr>
          <w:rFonts w:ascii="Times New Roman" w:hAnsi="Times New Roman"/>
          <w:color w:val="828282"/>
          <w:rtl/>
        </w:rPr>
      </w:r>
      <w:r>
        <w:rPr>
          <w:color w:val="FF0000"/>
          <w:vertAlign w:val="superscript"/>
          <w:rtl/>
        </w:rPr>
        <w:t>18375</w:t>
      </w:r>
      <w:r>
        <w:rPr>
          <w:rFonts w:ascii="Times New Roman" w:hAnsi="Times New Roman"/>
          <w:color w:val="828282"/>
          <w:rtl/>
        </w:rPr>
        <w:t xml:space="preserve">יֹּ֨ום </w:t>
      </w:r>
      <w:r>
        <w:rPr>
          <w:color w:val="FF0000"/>
          <w:vertAlign w:val="superscript"/>
          <w:rtl/>
        </w:rPr>
        <w:t>18376</w:t>
      </w:r>
      <w:r>
        <w:rPr>
          <w:rFonts w:ascii="Times New Roman" w:hAnsi="Times New Roman"/>
          <w:color w:val="828282"/>
          <w:rtl/>
        </w:rPr>
        <w:t>הַ</w:t>
      </w:r>
      <w:r>
        <w:rPr>
          <w:color w:val="FF0000"/>
          <w:vertAlign w:val="superscript"/>
          <w:rtl/>
        </w:rPr>
        <w:t>18377</w:t>
      </w:r>
      <w:r>
        <w:rPr>
          <w:rFonts w:ascii="Times New Roman" w:hAnsi="Times New Roman"/>
          <w:color w:val="828282"/>
          <w:rtl/>
        </w:rPr>
        <w:t xml:space="preserve">ה֥וּא </w:t>
      </w:r>
      <w:r>
        <w:rPr>
          <w:color w:val="FF0000"/>
          <w:vertAlign w:val="superscript"/>
          <w:rtl/>
        </w:rPr>
        <w:t>18378</w:t>
      </w:r>
      <w:r>
        <w:rPr>
          <w:rFonts w:ascii="Times New Roman" w:hAnsi="Times New Roman"/>
          <w:color w:val="828282"/>
          <w:rtl/>
        </w:rPr>
        <w:t xml:space="preserve">עֵשָׂ֛ו </w:t>
      </w:r>
      <w:r>
        <w:rPr>
          <w:color w:val="FF0000"/>
          <w:vertAlign w:val="superscript"/>
          <w:rtl/>
        </w:rPr>
        <w:t>18379</w:t>
      </w:r>
      <w:r>
        <w:rPr>
          <w:rFonts w:ascii="Times New Roman" w:hAnsi="Times New Roman"/>
          <w:color w:val="828282"/>
          <w:rtl/>
        </w:rPr>
        <w:t>לְ</w:t>
      </w:r>
      <w:r>
        <w:rPr>
          <w:color w:val="FF0000"/>
          <w:vertAlign w:val="superscript"/>
          <w:rtl/>
        </w:rPr>
        <w:t>18380</w:t>
      </w:r>
      <w:r>
        <w:rPr>
          <w:rFonts w:ascii="Times New Roman" w:hAnsi="Times New Roman"/>
          <w:color w:val="828282"/>
          <w:rtl/>
        </w:rPr>
        <w:t xml:space="preserve">דַרְכֹּ֖ו </w:t>
      </w:r>
      <w:r>
        <w:rPr>
          <w:color w:val="FF0000"/>
          <w:vertAlign w:val="superscript"/>
          <w:rtl/>
        </w:rPr>
        <w:t>18381</w:t>
      </w:r>
      <w:r>
        <w:rPr>
          <w:rFonts w:ascii="Times New Roman" w:hAnsi="Times New Roman"/>
          <w:color w:val="828282"/>
          <w:rtl/>
        </w:rPr>
        <w:t xml:space="preserve">שֵׂעִֽירָה׃ </w:t>
      </w:r>
    </w:p>
    <w:p>
      <w:pPr>
        <w:pStyle w:val="Hebrew"/>
      </w:pPr>
      <w:r>
        <w:rPr>
          <w:color w:val="828282"/>
        </w:rPr>
        <w:t xml:space="preserve">וַיָּשָׁב֩ בַּיֹּ֨ום הַה֥וּא עֵשָׂ֛ו לְדַרְכֹּ֖ו שֵׂעִֽירָה׃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306706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306706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396719</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18372</w:t>
            </w:r>
          </w:p>
        </w:tc>
        <w:tc>
          <w:tcPr>
            <w:tcW w:type="auto" w:w="1728"/>
          </w:tcPr>
          <w:p>
            <w:r>
              <w:t>verb</w:t>
            </w:r>
          </w:p>
        </w:tc>
        <w:tc>
          <w:tcPr>
            <w:tcW w:type="auto" w:w="1728"/>
          </w:tcPr>
          <w:p>
            <w:r>
              <w:t xml:space="preserve">יָּשָׁב֩ </w:t>
            </w:r>
          </w:p>
        </w:tc>
        <w:tc>
          <w:tcPr>
            <w:tcW w:type="auto" w:w="1728"/>
          </w:tcPr>
          <w:p>
            <w:r/>
          </w:p>
        </w:tc>
      </w:tr>
    </w:tbl>
    <w:p>
      <w:r>
        <w:br/>
      </w:r>
    </w:p>
    <w:p>
      <w:pPr>
        <w:pStyle w:val="Reference"/>
      </w:pPr>
      <w:hyperlink r:id="rId199">
        <w:r>
          <w:rPr/>
          <w:t>306815, Genesis 34:25</w:t>
        </w:r>
      </w:hyperlink>
    </w:p>
    <w:p>
      <w:pPr>
        <w:pStyle w:val="Hebrew"/>
      </w:pPr>
      <w:r>
        <w:t xml:space="preserve">וַיְהִי֩ בַיֹּ֨ום הַשְּׁלִישִׁ֜י </w:t>
      </w:r>
    </w:p>
    <w:p>
      <w:pPr>
        <w:pStyle w:val="Hebrew"/>
      </w:pPr>
      <w:r>
        <w:rPr>
          <w:color w:val="FF0000"/>
          <w:vertAlign w:val="superscript"/>
          <w:rtl/>
        </w:rPr>
        <w:t>18894</w:t>
      </w:r>
      <w:r>
        <w:rPr>
          <w:rFonts w:ascii="Times New Roman" w:hAnsi="Times New Roman"/>
          <w:color w:val="828282"/>
          <w:rtl/>
        </w:rPr>
        <w:t>וַ</w:t>
      </w:r>
      <w:r>
        <w:rPr>
          <w:color w:val="FF0000"/>
          <w:vertAlign w:val="superscript"/>
          <w:rtl/>
        </w:rPr>
        <w:t>18895</w:t>
      </w:r>
      <w:r>
        <w:rPr>
          <w:rFonts w:ascii="Times New Roman" w:hAnsi="Times New Roman"/>
          <w:color w:val="828282"/>
          <w:rtl/>
        </w:rPr>
        <w:t xml:space="preserve">יְהִי֩ </w:t>
      </w:r>
      <w:r>
        <w:rPr>
          <w:color w:val="FF0000"/>
          <w:vertAlign w:val="superscript"/>
          <w:rtl/>
        </w:rPr>
        <w:t>18896</w:t>
      </w:r>
      <w:r>
        <w:rPr>
          <w:rFonts w:ascii="Times New Roman" w:hAnsi="Times New Roman"/>
          <w:color w:val="828282"/>
          <w:rtl/>
        </w:rPr>
        <w:t>בַ</w:t>
      </w:r>
      <w:r>
        <w:rPr>
          <w:color w:val="FF0000"/>
          <w:vertAlign w:val="superscript"/>
          <w:rtl/>
        </w:rPr>
        <w:t>18897</w:t>
      </w:r>
      <w:r>
        <w:rPr>
          <w:rFonts w:ascii="Times New Roman" w:hAnsi="Times New Roman"/>
          <w:color w:val="828282"/>
          <w:rtl/>
        </w:rPr>
      </w:r>
      <w:r>
        <w:rPr>
          <w:color w:val="FF0000"/>
          <w:vertAlign w:val="superscript"/>
          <w:rtl/>
        </w:rPr>
        <w:t>18898</w:t>
      </w:r>
      <w:r>
        <w:rPr>
          <w:rFonts w:ascii="Times New Roman" w:hAnsi="Times New Roman"/>
          <w:color w:val="828282"/>
          <w:rtl/>
        </w:rPr>
        <w:t xml:space="preserve">יֹּ֨ום </w:t>
      </w:r>
      <w:r>
        <w:rPr>
          <w:color w:val="FF0000"/>
          <w:vertAlign w:val="superscript"/>
          <w:rtl/>
        </w:rPr>
        <w:t>18899</w:t>
      </w:r>
      <w:r>
        <w:rPr>
          <w:rFonts w:ascii="Times New Roman" w:hAnsi="Times New Roman"/>
          <w:color w:val="828282"/>
          <w:rtl/>
        </w:rPr>
        <w:t>הַ</w:t>
      </w:r>
      <w:r>
        <w:rPr>
          <w:color w:val="FF0000"/>
          <w:vertAlign w:val="superscript"/>
          <w:rtl/>
        </w:rPr>
        <w:t>18900</w:t>
      </w:r>
      <w:r>
        <w:rPr>
          <w:rFonts w:ascii="Times New Roman" w:hAnsi="Times New Roman"/>
          <w:color w:val="828282"/>
          <w:rtl/>
        </w:rPr>
        <w:t xml:space="preserve">שְּׁלִישִׁ֜י </w:t>
      </w:r>
    </w:p>
    <w:p>
      <w:pPr>
        <w:pStyle w:val="Hebrew"/>
      </w:pPr>
      <w:r>
        <w:rPr>
          <w:color w:val="828282"/>
        </w:rPr>
        <w:t xml:space="preserve">וַיְהִי֩ בַיֹּ֨ום הַשְּׁלִישִׁ֜י בִּֽהְיֹותָ֣ם כֹּֽאֲבִ֗ים וַיִּקְח֣וּ שְׁנֵֽי־בְנֵי־יַ֠עֲקֹב שִׁמְעֹ֨ון וְלֵוִ֜י אֲחֵ֤י דִינָה֙ אִ֣ישׁ חַרְבֹּ֔ו וַיָּבֹ֥אוּ עַל־הָעִ֖יר בֶּ֑טַח וַיַּֽהַרְג֖וּ כָּל־זָכָֽר׃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306815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306815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397056</w:t>
            </w:r>
          </w:p>
        </w:tc>
        <w:tc>
          <w:tcPr>
            <w:tcW w:type="auto" w:w="1728"/>
          </w:tcPr>
          <w:p>
            <w:r>
              <w:t>time_phrase</w:t>
            </w:r>
          </w:p>
        </w:tc>
        <w:tc>
          <w:tcPr>
            <w:tcW w:type="auto" w:w="1728"/>
          </w:tcPr>
          <w:p>
            <w:r>
              <w:t xml:space="preserve">בַיֹּ֨ום הַשְּׁלִישִׁ֜י </w:t>
            </w:r>
          </w:p>
        </w:tc>
        <w:tc>
          <w:tcPr>
            <w:tcW w:type="auto" w:w="1728"/>
          </w:tcPr>
          <w:p>
            <w:r/>
          </w:p>
        </w:tc>
      </w:tr>
      <w:tr>
        <w:tc>
          <w:tcPr>
            <w:tcW w:type="auto" w:w="1728"/>
          </w:tcPr>
          <w:p>
            <w:r>
              <w:t>tense</w:t>
            </w:r>
          </w:p>
        </w:tc>
        <w:tc>
          <w:tcPr>
            <w:tcW w:type="auto" w:w="1728"/>
          </w:tcPr>
          <w:p>
            <w:r>
              <w:t>18895</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200">
        <w:r>
          <w:rPr/>
          <w:t>306859, Genesis 35:3</w:t>
        </w:r>
      </w:hyperlink>
    </w:p>
    <w:p>
      <w:pPr>
        <w:pStyle w:val="Hebrew"/>
      </w:pPr>
      <w:r>
        <w:t xml:space="preserve">הָעֹנֶ֤ה אֹתִי֙ בְּיֹ֣ום צָֽרָתִ֔י </w:t>
      </w:r>
    </w:p>
    <w:p>
      <w:pPr>
        <w:pStyle w:val="Hebrew"/>
      </w:pPr>
      <w:r>
        <w:rPr>
          <w:color w:val="FF0000"/>
          <w:vertAlign w:val="superscript"/>
          <w:rtl/>
        </w:rPr>
        <w:t>19108</w:t>
      </w:r>
      <w:r>
        <w:rPr>
          <w:rFonts w:ascii="Times New Roman" w:hAnsi="Times New Roman"/>
          <w:color w:val="828282"/>
          <w:rtl/>
        </w:rPr>
        <w:t>הָ</w:t>
      </w:r>
      <w:r>
        <w:rPr>
          <w:color w:val="FF0000"/>
          <w:vertAlign w:val="superscript"/>
          <w:rtl/>
        </w:rPr>
        <w:t>19109</w:t>
      </w:r>
      <w:r>
        <w:rPr>
          <w:rFonts w:ascii="Times New Roman" w:hAnsi="Times New Roman"/>
          <w:color w:val="828282"/>
          <w:rtl/>
        </w:rPr>
        <w:t xml:space="preserve">עֹנֶ֤ה </w:t>
      </w:r>
      <w:r>
        <w:rPr>
          <w:color w:val="FF0000"/>
          <w:vertAlign w:val="superscript"/>
          <w:rtl/>
        </w:rPr>
        <w:t>19110</w:t>
      </w:r>
      <w:r>
        <w:rPr>
          <w:rFonts w:ascii="Times New Roman" w:hAnsi="Times New Roman"/>
          <w:color w:val="828282"/>
          <w:rtl/>
        </w:rPr>
        <w:t xml:space="preserve">אֹתִי֙ </w:t>
      </w:r>
      <w:r>
        <w:rPr>
          <w:color w:val="FF0000"/>
          <w:vertAlign w:val="superscript"/>
          <w:rtl/>
        </w:rPr>
        <w:t>19111</w:t>
      </w:r>
      <w:r>
        <w:rPr>
          <w:rFonts w:ascii="Times New Roman" w:hAnsi="Times New Roman"/>
          <w:color w:val="828282"/>
          <w:rtl/>
        </w:rPr>
        <w:t>בְּ</w:t>
      </w:r>
      <w:r>
        <w:rPr>
          <w:color w:val="FF0000"/>
          <w:vertAlign w:val="superscript"/>
          <w:rtl/>
        </w:rPr>
        <w:t>19112</w:t>
      </w:r>
      <w:r>
        <w:rPr>
          <w:rFonts w:ascii="Times New Roman" w:hAnsi="Times New Roman"/>
          <w:color w:val="828282"/>
          <w:rtl/>
        </w:rPr>
        <w:t xml:space="preserve">יֹ֣ום </w:t>
      </w:r>
      <w:r>
        <w:rPr>
          <w:color w:val="FF0000"/>
          <w:vertAlign w:val="superscript"/>
          <w:rtl/>
        </w:rPr>
        <w:t>19113</w:t>
      </w:r>
      <w:r>
        <w:rPr>
          <w:rFonts w:ascii="Times New Roman" w:hAnsi="Times New Roman"/>
          <w:color w:val="828282"/>
          <w:rtl/>
        </w:rPr>
        <w:t xml:space="preserve">צָֽרָתִ֔י </w:t>
      </w:r>
    </w:p>
    <w:p>
      <w:pPr>
        <w:pStyle w:val="Hebrew"/>
      </w:pPr>
      <w:r>
        <w:rPr>
          <w:color w:val="828282"/>
        </w:rPr>
        <w:t xml:space="preserve">וְנָק֥וּמָה וְנַעֲלֶ֖ה בֵּֽית־אֵ֑ל וְאֶֽעֱשֶׂה־שָּׁ֣ם מִזְבֵּ֗חַ לָאֵ֞ל הָעֹנֶ֤ה אֹתִי֙ בְּיֹ֣ום צָֽרָתִ֔י וַיְהִי֙ עִמָּדִ֔י בַּדֶּ֖רֶךְ אֲשֶׁ֥ר הָלָֽכְתִּי׃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306859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306859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397180</w:t>
            </w:r>
          </w:p>
        </w:tc>
        <w:tc>
          <w:tcPr>
            <w:tcW w:type="auto" w:w="1728"/>
          </w:tcPr>
          <w:p>
            <w:r>
              <w:t>time_phrase</w:t>
            </w:r>
          </w:p>
        </w:tc>
        <w:tc>
          <w:tcPr>
            <w:tcW w:type="auto" w:w="1728"/>
          </w:tcPr>
          <w:p>
            <w:r>
              <w:t xml:space="preserve">בְּיֹ֣ום צָֽרָתִ֔י </w:t>
            </w:r>
          </w:p>
        </w:tc>
        <w:tc>
          <w:tcPr>
            <w:tcW w:type="auto" w:w="1728"/>
          </w:tcPr>
          <w:p>
            <w:r/>
          </w:p>
        </w:tc>
      </w:tr>
      <w:tr>
        <w:tc>
          <w:tcPr>
            <w:tcW w:type="auto" w:w="1728"/>
          </w:tcPr>
          <w:p>
            <w:r>
              <w:t>tense</w:t>
            </w:r>
          </w:p>
        </w:tc>
        <w:tc>
          <w:tcPr>
            <w:tcW w:type="auto" w:w="1728"/>
          </w:tcPr>
          <w:p>
            <w:r>
              <w:t>19109</w:t>
            </w:r>
          </w:p>
        </w:tc>
        <w:tc>
          <w:tcPr>
            <w:tcW w:type="auto" w:w="1728"/>
          </w:tcPr>
          <w:p>
            <w:r>
              <w:t>verb</w:t>
            </w:r>
          </w:p>
        </w:tc>
        <w:tc>
          <w:tcPr>
            <w:tcW w:type="auto" w:w="1728"/>
          </w:tcPr>
          <w:p>
            <w:r>
              <w:t xml:space="preserve">עֹנֶ֤ה </w:t>
            </w:r>
          </w:p>
        </w:tc>
        <w:tc>
          <w:tcPr>
            <w:tcW w:type="auto" w:w="1728"/>
          </w:tcPr>
          <w:p>
            <w:r/>
          </w:p>
        </w:tc>
      </w:tr>
    </w:tbl>
    <w:p>
      <w:r>
        <w:br/>
      </w:r>
    </w:p>
    <w:p>
      <w:pPr>
        <w:pStyle w:val="Reference"/>
      </w:pPr>
      <w:hyperlink r:id="rId201">
        <w:r>
          <w:rPr/>
          <w:t>306929, Genesis 35:20</w:t>
        </w:r>
      </w:hyperlink>
    </w:p>
    <w:p>
      <w:pPr>
        <w:pStyle w:val="Hebrew"/>
      </w:pPr>
      <w:r>
        <w:t xml:space="preserve">הִ֛וא מַצֶּ֥בֶת קְבֻֽרַת־רָחֵ֖ל עַד־הַיֹּֽום׃ </w:t>
      </w:r>
    </w:p>
    <w:p>
      <w:pPr>
        <w:pStyle w:val="Hebrew"/>
      </w:pPr>
      <w:r>
        <w:rPr>
          <w:color w:val="FF0000"/>
          <w:vertAlign w:val="superscript"/>
          <w:rtl/>
        </w:rPr>
        <w:t>19417</w:t>
      </w:r>
      <w:r>
        <w:rPr>
          <w:rFonts w:ascii="Times New Roman" w:hAnsi="Times New Roman"/>
          <w:color w:val="828282"/>
          <w:rtl/>
        </w:rPr>
        <w:t xml:space="preserve">הִ֛וא </w:t>
      </w:r>
      <w:r>
        <w:rPr>
          <w:color w:val="FF0000"/>
          <w:vertAlign w:val="superscript"/>
          <w:rtl/>
        </w:rPr>
        <w:t>19418</w:t>
      </w:r>
      <w:r>
        <w:rPr>
          <w:rFonts w:ascii="Times New Roman" w:hAnsi="Times New Roman"/>
          <w:color w:val="828282"/>
          <w:rtl/>
        </w:rPr>
        <w:t xml:space="preserve">מַצֶּ֥בֶת </w:t>
      </w:r>
      <w:r>
        <w:rPr>
          <w:color w:val="FF0000"/>
          <w:vertAlign w:val="superscript"/>
          <w:rtl/>
        </w:rPr>
        <w:t>19419</w:t>
      </w:r>
      <w:r>
        <w:rPr>
          <w:rFonts w:ascii="Times New Roman" w:hAnsi="Times New Roman"/>
          <w:color w:val="828282"/>
          <w:rtl/>
        </w:rPr>
        <w:t>קְבֻֽרַת־</w:t>
      </w:r>
      <w:r>
        <w:rPr>
          <w:color w:val="FF0000"/>
          <w:vertAlign w:val="superscript"/>
          <w:rtl/>
        </w:rPr>
        <w:t>19420</w:t>
      </w:r>
      <w:r>
        <w:rPr>
          <w:rFonts w:ascii="Times New Roman" w:hAnsi="Times New Roman"/>
          <w:color w:val="828282"/>
          <w:rtl/>
        </w:rPr>
        <w:t xml:space="preserve">רָחֵ֖ל </w:t>
      </w:r>
      <w:r>
        <w:rPr>
          <w:color w:val="FF0000"/>
          <w:vertAlign w:val="superscript"/>
          <w:rtl/>
        </w:rPr>
        <w:t>19421</w:t>
      </w:r>
      <w:r>
        <w:rPr>
          <w:rFonts w:ascii="Times New Roman" w:hAnsi="Times New Roman"/>
          <w:color w:val="828282"/>
          <w:rtl/>
        </w:rPr>
        <w:t>עַד־</w:t>
      </w:r>
      <w:r>
        <w:rPr>
          <w:color w:val="FF0000"/>
          <w:vertAlign w:val="superscript"/>
          <w:rtl/>
        </w:rPr>
        <w:t>19422</w:t>
      </w:r>
      <w:r>
        <w:rPr>
          <w:rFonts w:ascii="Times New Roman" w:hAnsi="Times New Roman"/>
          <w:color w:val="828282"/>
          <w:rtl/>
        </w:rPr>
        <w:t>הַ</w:t>
      </w:r>
      <w:r>
        <w:rPr>
          <w:color w:val="FF0000"/>
          <w:vertAlign w:val="superscript"/>
          <w:rtl/>
        </w:rPr>
        <w:t>19423</w:t>
      </w:r>
      <w:r>
        <w:rPr>
          <w:rFonts w:ascii="Times New Roman" w:hAnsi="Times New Roman"/>
          <w:color w:val="828282"/>
          <w:rtl/>
        </w:rPr>
        <w:t xml:space="preserve">יֹּֽום׃ </w:t>
      </w:r>
    </w:p>
    <w:p>
      <w:pPr>
        <w:pStyle w:val="Hebrew"/>
      </w:pPr>
      <w:r>
        <w:rPr>
          <w:color w:val="828282"/>
        </w:rPr>
        <w:t xml:space="preserve">וַיַּצֵּ֧ב יַעֲקֹ֛ב מַצֵּבָ֖ה עַל־קְבֻרָתָ֑הּ הִ֛וא מַצֶּ֥בֶת קְבֻֽרַת־רָחֵ֖ל עַד־הַיֹּֽום׃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306929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306929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397398</w:t>
            </w:r>
          </w:p>
        </w:tc>
        <w:tc>
          <w:tcPr>
            <w:tcW w:type="auto" w:w="1728"/>
          </w:tcPr>
          <w:p>
            <w:r>
              <w:t>time_phrase</w:t>
            </w:r>
          </w:p>
        </w:tc>
        <w:tc>
          <w:tcPr>
            <w:tcW w:type="auto" w:w="1728"/>
          </w:tcPr>
          <w:p>
            <w:r>
              <w:t xml:space="preserve">עַד־הַיֹּֽום׃ </w:t>
            </w:r>
          </w:p>
        </w:tc>
        <w:tc>
          <w:tcPr>
            <w:tcW w:type="auto" w:w="1728"/>
          </w:tcPr>
          <w:p>
            <w:r/>
          </w:p>
        </w:tc>
      </w:tr>
    </w:tbl>
    <w:p>
      <w:r>
        <w:br/>
      </w:r>
    </w:p>
    <w:p>
      <w:pPr>
        <w:pStyle w:val="Reference"/>
      </w:pPr>
      <w:hyperlink r:id="rId202">
        <w:r>
          <w:rPr/>
          <w:t>307135, Genesis 37:20</w:t>
        </w:r>
      </w:hyperlink>
    </w:p>
    <w:p>
      <w:pPr>
        <w:pStyle w:val="Hebrew"/>
      </w:pPr>
      <w:r>
        <w:t xml:space="preserve">וְעַתָּ֣ה׀ </w:t>
      </w:r>
    </w:p>
    <w:p>
      <w:pPr>
        <w:pStyle w:val="Hebrew"/>
      </w:pPr>
      <w:r>
        <w:rPr>
          <w:color w:val="FF0000"/>
          <w:vertAlign w:val="superscript"/>
          <w:rtl/>
        </w:rPr>
        <w:t>20520</w:t>
      </w:r>
      <w:r>
        <w:rPr>
          <w:rFonts w:ascii="Times New Roman" w:hAnsi="Times New Roman"/>
          <w:color w:val="828282"/>
          <w:rtl/>
        </w:rPr>
        <w:t>וְ</w:t>
      </w:r>
      <w:r>
        <w:rPr>
          <w:color w:val="FF0000"/>
          <w:vertAlign w:val="superscript"/>
          <w:rtl/>
        </w:rPr>
        <w:t>20521</w:t>
      </w:r>
      <w:r>
        <w:rPr>
          <w:rFonts w:ascii="Times New Roman" w:hAnsi="Times New Roman"/>
          <w:color w:val="828282"/>
          <w:rtl/>
        </w:rPr>
        <w:t xml:space="preserve">עַתָּ֣ה׀ </w:t>
      </w:r>
    </w:p>
    <w:p>
      <w:pPr>
        <w:pStyle w:val="Hebrew"/>
      </w:pPr>
      <w:r>
        <w:rPr>
          <w:color w:val="828282"/>
        </w:rPr>
        <w:t xml:space="preserve">וְעַתָּ֣ה׀ לְכ֣וּ וְנַֽהַרְגֵ֗הוּ וְנַשְׁלִכֵ֨הוּ֙ בְּאַחַ֣ד הַבֹּרֹ֔ות וְאָמַ֕רְנוּ חַיָּ֥ה רָעָ֖ה אֲכָלָ֑תְהוּ וְנִרְאֶ֕ה מַה־יִּהְי֖וּ חֲלֹמֹתָֽיו׃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307135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307135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398001</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203">
        <w:r>
          <w:rPr/>
          <w:t>307211, Genesis 37:34</w:t>
        </w:r>
      </w:hyperlink>
    </w:p>
    <w:p>
      <w:pPr>
        <w:pStyle w:val="Hebrew"/>
      </w:pPr>
      <w:r>
        <w:t xml:space="preserve">וַיִּתְאַבֵּ֥ל עַל־בְּנֹ֖ו יָמִ֥ים רַבִּֽים׃ </w:t>
      </w:r>
    </w:p>
    <w:p>
      <w:pPr>
        <w:pStyle w:val="Hebrew"/>
      </w:pPr>
      <w:r>
        <w:rPr>
          <w:color w:val="FF0000"/>
          <w:vertAlign w:val="superscript"/>
          <w:rtl/>
        </w:rPr>
        <w:t>20801</w:t>
      </w:r>
      <w:r>
        <w:rPr>
          <w:rFonts w:ascii="Times New Roman" w:hAnsi="Times New Roman"/>
          <w:color w:val="828282"/>
          <w:rtl/>
        </w:rPr>
        <w:t>וַ</w:t>
      </w:r>
      <w:r>
        <w:rPr>
          <w:color w:val="FF0000"/>
          <w:vertAlign w:val="superscript"/>
          <w:rtl/>
        </w:rPr>
        <w:t>20802</w:t>
      </w:r>
      <w:r>
        <w:rPr>
          <w:rFonts w:ascii="Times New Roman" w:hAnsi="Times New Roman"/>
          <w:color w:val="828282"/>
          <w:rtl/>
        </w:rPr>
        <w:t xml:space="preserve">יִּתְאַבֵּ֥ל </w:t>
      </w:r>
      <w:r>
        <w:rPr>
          <w:color w:val="FF0000"/>
          <w:vertAlign w:val="superscript"/>
          <w:rtl/>
        </w:rPr>
        <w:t>20803</w:t>
      </w:r>
      <w:r>
        <w:rPr>
          <w:rFonts w:ascii="Times New Roman" w:hAnsi="Times New Roman"/>
          <w:color w:val="828282"/>
          <w:rtl/>
        </w:rPr>
        <w:t>עַל־</w:t>
      </w:r>
      <w:r>
        <w:rPr>
          <w:color w:val="FF0000"/>
          <w:vertAlign w:val="superscript"/>
          <w:rtl/>
        </w:rPr>
        <w:t>20804</w:t>
      </w:r>
      <w:r>
        <w:rPr>
          <w:rFonts w:ascii="Times New Roman" w:hAnsi="Times New Roman"/>
          <w:color w:val="828282"/>
          <w:rtl/>
        </w:rPr>
        <w:t xml:space="preserve">בְּנֹ֖ו </w:t>
      </w:r>
      <w:r>
        <w:rPr>
          <w:color w:val="FF0000"/>
          <w:vertAlign w:val="superscript"/>
          <w:rtl/>
        </w:rPr>
        <w:t>20805</w:t>
      </w:r>
      <w:r>
        <w:rPr>
          <w:rFonts w:ascii="Times New Roman" w:hAnsi="Times New Roman"/>
          <w:color w:val="828282"/>
          <w:rtl/>
        </w:rPr>
        <w:t xml:space="preserve">יָמִ֥ים </w:t>
      </w:r>
      <w:r>
        <w:rPr>
          <w:color w:val="FF0000"/>
          <w:vertAlign w:val="superscript"/>
          <w:rtl/>
        </w:rPr>
        <w:t>20806</w:t>
      </w:r>
      <w:r>
        <w:rPr>
          <w:rFonts w:ascii="Times New Roman" w:hAnsi="Times New Roman"/>
          <w:color w:val="828282"/>
          <w:rtl/>
        </w:rPr>
        <w:t xml:space="preserve">רַבִּֽים׃ </w:t>
      </w:r>
    </w:p>
    <w:p>
      <w:pPr>
        <w:pStyle w:val="Hebrew"/>
      </w:pPr>
      <w:r>
        <w:rPr>
          <w:color w:val="828282"/>
        </w:rPr>
        <w:t xml:space="preserve">וַיִּקְרַ֤ע יַעֲקֹב֙ שִׂמְלֹתָ֔יו וַיָּ֥שֶׂם שַׂ֖ק בְּמָתְנָ֑יו וַיִּתְאַבֵּ֥ל עַל־בְּנֹ֖ו יָמִ֥ים רַבִּֽים׃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307211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307211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398213</w:t>
            </w:r>
          </w:p>
        </w:tc>
        <w:tc>
          <w:tcPr>
            <w:tcW w:type="auto" w:w="1728"/>
          </w:tcPr>
          <w:p>
            <w:r>
              <w:t>time_phrase</w:t>
            </w:r>
          </w:p>
        </w:tc>
        <w:tc>
          <w:tcPr>
            <w:tcW w:type="auto" w:w="1728"/>
          </w:tcPr>
          <w:p>
            <w:r>
              <w:t xml:space="preserve">יָמִ֥ים רַבִּֽים׃ </w:t>
            </w:r>
          </w:p>
        </w:tc>
        <w:tc>
          <w:tcPr>
            <w:tcW w:type="auto" w:w="1728"/>
          </w:tcPr>
          <w:p>
            <w:r/>
          </w:p>
        </w:tc>
      </w:tr>
      <w:tr>
        <w:tc>
          <w:tcPr>
            <w:tcW w:type="auto" w:w="1728"/>
          </w:tcPr>
          <w:p>
            <w:r>
              <w:t>tense</w:t>
            </w:r>
          </w:p>
        </w:tc>
        <w:tc>
          <w:tcPr>
            <w:tcW w:type="auto" w:w="1728"/>
          </w:tcPr>
          <w:p>
            <w:r>
              <w:t>20802</w:t>
            </w:r>
          </w:p>
        </w:tc>
        <w:tc>
          <w:tcPr>
            <w:tcW w:type="auto" w:w="1728"/>
          </w:tcPr>
          <w:p>
            <w:r>
              <w:t>verb</w:t>
            </w:r>
          </w:p>
        </w:tc>
        <w:tc>
          <w:tcPr>
            <w:tcW w:type="auto" w:w="1728"/>
          </w:tcPr>
          <w:p>
            <w:r>
              <w:t xml:space="preserve">יִּתְאַבֵּ֥ל </w:t>
            </w:r>
          </w:p>
        </w:tc>
        <w:tc>
          <w:tcPr>
            <w:tcW w:type="auto" w:w="1728"/>
          </w:tcPr>
          <w:p>
            <w:r/>
          </w:p>
        </w:tc>
      </w:tr>
    </w:tbl>
    <w:p>
      <w:r>
        <w:br/>
      </w:r>
    </w:p>
    <w:p>
      <w:pPr>
        <w:pStyle w:val="Reference"/>
      </w:pPr>
      <w:hyperlink r:id="rId204">
        <w:r>
          <w:rPr/>
          <w:t>307221, Genesis 38:1</w:t>
        </w:r>
      </w:hyperlink>
    </w:p>
    <w:p>
      <w:pPr>
        <w:pStyle w:val="Hebrew"/>
      </w:pPr>
      <w:r>
        <w:t xml:space="preserve">וַֽיְהִי֙ בָּעֵ֣ת הַהִ֔וא </w:t>
      </w:r>
    </w:p>
    <w:p>
      <w:pPr>
        <w:pStyle w:val="Hebrew"/>
      </w:pPr>
      <w:r>
        <w:rPr>
          <w:color w:val="FF0000"/>
          <w:vertAlign w:val="superscript"/>
          <w:rtl/>
        </w:rPr>
        <w:t>20846</w:t>
      </w:r>
      <w:r>
        <w:rPr>
          <w:rFonts w:ascii="Times New Roman" w:hAnsi="Times New Roman"/>
          <w:color w:val="828282"/>
          <w:rtl/>
        </w:rPr>
        <w:t>וַֽ</w:t>
      </w:r>
      <w:r>
        <w:rPr>
          <w:color w:val="FF0000"/>
          <w:vertAlign w:val="superscript"/>
          <w:rtl/>
        </w:rPr>
        <w:t>20847</w:t>
      </w:r>
      <w:r>
        <w:rPr>
          <w:rFonts w:ascii="Times New Roman" w:hAnsi="Times New Roman"/>
          <w:color w:val="828282"/>
          <w:rtl/>
        </w:rPr>
        <w:t xml:space="preserve">יְהִי֙ </w:t>
      </w:r>
      <w:r>
        <w:rPr>
          <w:color w:val="FF0000"/>
          <w:vertAlign w:val="superscript"/>
          <w:rtl/>
        </w:rPr>
        <w:t>20848</w:t>
      </w:r>
      <w:r>
        <w:rPr>
          <w:rFonts w:ascii="Times New Roman" w:hAnsi="Times New Roman"/>
          <w:color w:val="828282"/>
          <w:rtl/>
        </w:rPr>
        <w:t>בָּ</w:t>
      </w:r>
      <w:r>
        <w:rPr>
          <w:color w:val="FF0000"/>
          <w:vertAlign w:val="superscript"/>
          <w:rtl/>
        </w:rPr>
        <w:t>20849</w:t>
      </w:r>
      <w:r>
        <w:rPr>
          <w:rFonts w:ascii="Times New Roman" w:hAnsi="Times New Roman"/>
          <w:color w:val="828282"/>
          <w:rtl/>
        </w:rPr>
      </w:r>
      <w:r>
        <w:rPr>
          <w:color w:val="FF0000"/>
          <w:vertAlign w:val="superscript"/>
          <w:rtl/>
        </w:rPr>
        <w:t>20850</w:t>
      </w:r>
      <w:r>
        <w:rPr>
          <w:rFonts w:ascii="Times New Roman" w:hAnsi="Times New Roman"/>
          <w:color w:val="828282"/>
          <w:rtl/>
        </w:rPr>
        <w:t xml:space="preserve">עֵ֣ת </w:t>
      </w:r>
      <w:r>
        <w:rPr>
          <w:color w:val="FF0000"/>
          <w:vertAlign w:val="superscript"/>
          <w:rtl/>
        </w:rPr>
        <w:t>20851</w:t>
      </w:r>
      <w:r>
        <w:rPr>
          <w:rFonts w:ascii="Times New Roman" w:hAnsi="Times New Roman"/>
          <w:color w:val="828282"/>
          <w:rtl/>
        </w:rPr>
        <w:t>הַ</w:t>
      </w:r>
      <w:r>
        <w:rPr>
          <w:color w:val="FF0000"/>
          <w:vertAlign w:val="superscript"/>
          <w:rtl/>
        </w:rPr>
        <w:t>20852</w:t>
      </w:r>
      <w:r>
        <w:rPr>
          <w:rFonts w:ascii="Times New Roman" w:hAnsi="Times New Roman"/>
          <w:color w:val="828282"/>
          <w:rtl/>
        </w:rPr>
        <w:t xml:space="preserve">הִ֔וא </w:t>
      </w:r>
    </w:p>
    <w:p>
      <w:pPr>
        <w:pStyle w:val="Hebrew"/>
      </w:pPr>
      <w:r>
        <w:rPr>
          <w:color w:val="828282"/>
        </w:rPr>
        <w:t xml:space="preserve">וַֽיְהִי֙ בָּעֵ֣ת הַהִ֔וא וַיֵּ֥רֶד יְהוּדָ֖ה מֵאֵ֣ת אֶחָ֑יו וַיֵּ֛ט עַד־אִ֥ישׁ עֲדֻלָּמִ֖י וּשְׁמֹ֥ו חִירָֽה׃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307221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307221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398240</w:t>
            </w:r>
          </w:p>
        </w:tc>
        <w:tc>
          <w:tcPr>
            <w:tcW w:type="auto" w:w="1728"/>
          </w:tcPr>
          <w:p>
            <w:r>
              <w:t>time_phrase</w:t>
            </w:r>
          </w:p>
        </w:tc>
        <w:tc>
          <w:tcPr>
            <w:tcW w:type="auto" w:w="1728"/>
          </w:tcPr>
          <w:p>
            <w:r>
              <w:t xml:space="preserve">בָּעֵ֣ת הַהִ֔וא </w:t>
            </w:r>
          </w:p>
        </w:tc>
        <w:tc>
          <w:tcPr>
            <w:tcW w:type="auto" w:w="1728"/>
          </w:tcPr>
          <w:p>
            <w:r/>
          </w:p>
        </w:tc>
      </w:tr>
      <w:tr>
        <w:tc>
          <w:tcPr>
            <w:tcW w:type="auto" w:w="1728"/>
          </w:tcPr>
          <w:p>
            <w:r>
              <w:t>tense</w:t>
            </w:r>
          </w:p>
        </w:tc>
        <w:tc>
          <w:tcPr>
            <w:tcW w:type="auto" w:w="1728"/>
          </w:tcPr>
          <w:p>
            <w:r>
              <w:t>20847</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205">
        <w:r>
          <w:rPr/>
          <w:t>307329, Genesis 38:24</w:t>
        </w:r>
      </w:hyperlink>
    </w:p>
    <w:p>
      <w:pPr>
        <w:pStyle w:val="Hebrew"/>
      </w:pPr>
      <w:r>
        <w:t xml:space="preserve">וַיְהִ֣י׀ כְּמִשְׁלֹ֣שׁ חֳדָשִׁ֗ים </w:t>
      </w:r>
    </w:p>
    <w:p>
      <w:pPr>
        <w:pStyle w:val="Hebrew"/>
      </w:pPr>
      <w:r>
        <w:rPr>
          <w:color w:val="FF0000"/>
          <w:vertAlign w:val="superscript"/>
          <w:rtl/>
        </w:rPr>
        <w:t>21274</w:t>
      </w:r>
      <w:r>
        <w:rPr>
          <w:rFonts w:ascii="Times New Roman" w:hAnsi="Times New Roman"/>
          <w:color w:val="828282"/>
          <w:rtl/>
        </w:rPr>
        <w:t>וַ</w:t>
      </w:r>
      <w:r>
        <w:rPr>
          <w:color w:val="FF0000"/>
          <w:vertAlign w:val="superscript"/>
          <w:rtl/>
        </w:rPr>
        <w:t>21275</w:t>
      </w:r>
      <w:r>
        <w:rPr>
          <w:rFonts w:ascii="Times New Roman" w:hAnsi="Times New Roman"/>
          <w:color w:val="828282"/>
          <w:rtl/>
        </w:rPr>
        <w:t xml:space="preserve">יְהִ֣י׀ </w:t>
      </w:r>
      <w:r>
        <w:rPr>
          <w:color w:val="FF0000"/>
          <w:vertAlign w:val="superscript"/>
          <w:rtl/>
        </w:rPr>
        <w:t>21276</w:t>
      </w:r>
      <w:r>
        <w:rPr>
          <w:rFonts w:ascii="Times New Roman" w:hAnsi="Times New Roman"/>
          <w:color w:val="828282"/>
          <w:rtl/>
        </w:rPr>
        <w:t>כְּ</w:t>
      </w:r>
      <w:r>
        <w:rPr>
          <w:color w:val="FF0000"/>
          <w:vertAlign w:val="superscript"/>
          <w:rtl/>
        </w:rPr>
        <w:t>21277</w:t>
      </w:r>
      <w:r>
        <w:rPr>
          <w:rFonts w:ascii="Times New Roman" w:hAnsi="Times New Roman"/>
          <w:color w:val="828282"/>
          <w:rtl/>
        </w:rPr>
        <w:t>מִ</w:t>
      </w:r>
      <w:r>
        <w:rPr>
          <w:color w:val="FF0000"/>
          <w:vertAlign w:val="superscript"/>
          <w:rtl/>
        </w:rPr>
        <w:t>21278</w:t>
      </w:r>
      <w:r>
        <w:rPr>
          <w:rFonts w:ascii="Times New Roman" w:hAnsi="Times New Roman"/>
          <w:color w:val="828282"/>
          <w:rtl/>
        </w:rPr>
        <w:t xml:space="preserve">שְׁלֹ֣שׁ </w:t>
      </w:r>
      <w:r>
        <w:rPr>
          <w:color w:val="FF0000"/>
          <w:vertAlign w:val="superscript"/>
          <w:rtl/>
        </w:rPr>
        <w:t>21279</w:t>
      </w:r>
      <w:r>
        <w:rPr>
          <w:rFonts w:ascii="Times New Roman" w:hAnsi="Times New Roman"/>
          <w:color w:val="828282"/>
          <w:rtl/>
        </w:rPr>
        <w:t xml:space="preserve">חֳדָשִׁ֗ים </w:t>
      </w:r>
    </w:p>
    <w:p>
      <w:pPr>
        <w:pStyle w:val="Hebrew"/>
      </w:pPr>
      <w:r>
        <w:rPr>
          <w:color w:val="828282"/>
        </w:rPr>
        <w:t xml:space="preserve">וַיְהִ֣י׀ כְּמִשְׁלֹ֣שׁ חֳדָשִׁ֗ים וַיֻּגַּ֨ד לִֽיהוּדָ֤ה לֵֽאמֹר֙ זָֽנְתָה֙ תָּמָ֣ר כַּלָּתֶ֔ךָ וְגַ֛ם הִנֵּ֥ה הָרָ֖ה לִזְנוּנִ֑ים וַיֹּ֣אמֶר יְהוּדָ֔ה הֹוצִיא֖וּהָ וְתִשָּׂרֵֽף׃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307329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307329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398558</w:t>
            </w:r>
          </w:p>
        </w:tc>
        <w:tc>
          <w:tcPr>
            <w:tcW w:type="auto" w:w="1728"/>
          </w:tcPr>
          <w:p>
            <w:r>
              <w:t>time_phrase</w:t>
            </w:r>
          </w:p>
        </w:tc>
        <w:tc>
          <w:tcPr>
            <w:tcW w:type="auto" w:w="1728"/>
          </w:tcPr>
          <w:p>
            <w:r>
              <w:t xml:space="preserve">כְּמִשְׁלֹ֣שׁ חֳדָשִׁ֗ים </w:t>
            </w:r>
          </w:p>
        </w:tc>
        <w:tc>
          <w:tcPr>
            <w:tcW w:type="auto" w:w="1728"/>
          </w:tcPr>
          <w:p>
            <w:r/>
          </w:p>
        </w:tc>
      </w:tr>
      <w:tr>
        <w:tc>
          <w:tcPr>
            <w:tcW w:type="auto" w:w="1728"/>
          </w:tcPr>
          <w:p>
            <w:r>
              <w:t>tense</w:t>
            </w:r>
          </w:p>
        </w:tc>
        <w:tc>
          <w:tcPr>
            <w:tcW w:type="auto" w:w="1728"/>
          </w:tcPr>
          <w:p>
            <w:r>
              <w:t>21275</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206">
        <w:r>
          <w:rPr/>
          <w:t>307367, Genesis 38:30</w:t>
        </w:r>
      </w:hyperlink>
    </w:p>
    <w:p>
      <w:pPr>
        <w:pStyle w:val="Hebrew"/>
      </w:pPr>
      <w:r>
        <w:t xml:space="preserve">וְאַחַר֙ יָצָ֣א אָחִ֔יו </w:t>
      </w:r>
    </w:p>
    <w:p>
      <w:pPr>
        <w:pStyle w:val="Hebrew"/>
      </w:pPr>
      <w:r>
        <w:rPr>
          <w:color w:val="FF0000"/>
          <w:vertAlign w:val="superscript"/>
          <w:rtl/>
        </w:rPr>
        <w:t>21404</w:t>
      </w:r>
      <w:r>
        <w:rPr>
          <w:rFonts w:ascii="Times New Roman" w:hAnsi="Times New Roman"/>
          <w:color w:val="828282"/>
          <w:rtl/>
        </w:rPr>
        <w:t>וְ</w:t>
      </w:r>
      <w:r>
        <w:rPr>
          <w:color w:val="FF0000"/>
          <w:vertAlign w:val="superscript"/>
          <w:rtl/>
        </w:rPr>
        <w:t>21405</w:t>
      </w:r>
      <w:r>
        <w:rPr>
          <w:rFonts w:ascii="Times New Roman" w:hAnsi="Times New Roman"/>
          <w:color w:val="828282"/>
          <w:rtl/>
        </w:rPr>
        <w:t xml:space="preserve">אַחַר֙ </w:t>
      </w:r>
      <w:r>
        <w:rPr>
          <w:color w:val="FF0000"/>
          <w:vertAlign w:val="superscript"/>
          <w:rtl/>
        </w:rPr>
        <w:t>21406</w:t>
      </w:r>
      <w:r>
        <w:rPr>
          <w:rFonts w:ascii="Times New Roman" w:hAnsi="Times New Roman"/>
          <w:color w:val="828282"/>
          <w:rtl/>
        </w:rPr>
        <w:t xml:space="preserve">יָצָ֣א </w:t>
      </w:r>
      <w:r>
        <w:rPr>
          <w:color w:val="FF0000"/>
          <w:vertAlign w:val="superscript"/>
          <w:rtl/>
        </w:rPr>
        <w:t>21407</w:t>
      </w:r>
      <w:r>
        <w:rPr>
          <w:rFonts w:ascii="Times New Roman" w:hAnsi="Times New Roman"/>
          <w:color w:val="828282"/>
          <w:rtl/>
        </w:rPr>
        <w:t xml:space="preserve">אָחִ֔יו </w:t>
      </w:r>
    </w:p>
    <w:p>
      <w:pPr>
        <w:pStyle w:val="Hebrew"/>
      </w:pPr>
      <w:r>
        <w:rPr>
          <w:color w:val="828282"/>
        </w:rPr>
        <w:t xml:space="preserve">וְאַחַר֙ יָצָ֣א אָחִ֔יו אֲשֶׁ֥ר עַל־יָדֹ֖ו הַשָּׁנִ֑י וַיִּקְרָ֥א שְׁמֹ֖ו זָֽרַח׃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307367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307367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398655</w:t>
            </w:r>
          </w:p>
        </w:tc>
        <w:tc>
          <w:tcPr>
            <w:tcW w:type="auto" w:w="1728"/>
          </w:tcPr>
          <w:p>
            <w:r>
              <w:t>time_phrase</w:t>
            </w:r>
          </w:p>
        </w:tc>
        <w:tc>
          <w:tcPr>
            <w:tcW w:type="auto" w:w="1728"/>
          </w:tcPr>
          <w:p>
            <w:r>
              <w:t xml:space="preserve">אַחַר֙ </w:t>
            </w:r>
          </w:p>
        </w:tc>
        <w:tc>
          <w:tcPr>
            <w:tcW w:type="auto" w:w="1728"/>
          </w:tcPr>
          <w:p>
            <w:r/>
          </w:p>
        </w:tc>
      </w:tr>
      <w:tr>
        <w:tc>
          <w:tcPr>
            <w:tcW w:type="auto" w:w="1728"/>
          </w:tcPr>
          <w:p>
            <w:r>
              <w:t>tense</w:t>
            </w:r>
          </w:p>
        </w:tc>
        <w:tc>
          <w:tcPr>
            <w:tcW w:type="auto" w:w="1728"/>
          </w:tcPr>
          <w:p>
            <w:r>
              <w:t>21406</w:t>
            </w:r>
          </w:p>
        </w:tc>
        <w:tc>
          <w:tcPr>
            <w:tcW w:type="auto" w:w="1728"/>
          </w:tcPr>
          <w:p>
            <w:r>
              <w:t>verb</w:t>
            </w:r>
          </w:p>
        </w:tc>
        <w:tc>
          <w:tcPr>
            <w:tcW w:type="auto" w:w="1728"/>
          </w:tcPr>
          <w:p>
            <w:r>
              <w:t xml:space="preserve">יָצָ֣א </w:t>
            </w:r>
          </w:p>
        </w:tc>
        <w:tc>
          <w:tcPr>
            <w:tcW w:type="auto" w:w="1728"/>
          </w:tcPr>
          <w:p>
            <w:r/>
          </w:p>
        </w:tc>
      </w:tr>
    </w:tbl>
    <w:p>
      <w:r>
        <w:br/>
      </w:r>
    </w:p>
    <w:p>
      <w:pPr>
        <w:pStyle w:val="Reference"/>
      </w:pPr>
      <w:hyperlink r:id="rId207">
        <w:r>
          <w:rPr/>
          <w:t>307397, Genesis 39:7</w:t>
        </w:r>
      </w:hyperlink>
    </w:p>
    <w:p>
      <w:pPr>
        <w:pStyle w:val="Hebrew"/>
      </w:pPr>
      <w:r>
        <w:t xml:space="preserve">וַיְהִ֗י אַחַר֙ הַדְּבָרִ֣ים הָאֵ֔לֶּה </w:t>
      </w:r>
    </w:p>
    <w:p>
      <w:pPr>
        <w:pStyle w:val="Hebrew"/>
      </w:pPr>
      <w:r>
        <w:rPr>
          <w:color w:val="FF0000"/>
          <w:vertAlign w:val="superscript"/>
          <w:rtl/>
        </w:rPr>
        <w:t>21557</w:t>
      </w:r>
      <w:r>
        <w:rPr>
          <w:rFonts w:ascii="Times New Roman" w:hAnsi="Times New Roman"/>
          <w:color w:val="828282"/>
          <w:rtl/>
        </w:rPr>
        <w:t>וַ</w:t>
      </w:r>
      <w:r>
        <w:rPr>
          <w:color w:val="FF0000"/>
          <w:vertAlign w:val="superscript"/>
          <w:rtl/>
        </w:rPr>
        <w:t>21558</w:t>
      </w:r>
      <w:r>
        <w:rPr>
          <w:rFonts w:ascii="Times New Roman" w:hAnsi="Times New Roman"/>
          <w:color w:val="828282"/>
          <w:rtl/>
        </w:rPr>
        <w:t xml:space="preserve">יְהִ֗י </w:t>
      </w:r>
      <w:r>
        <w:rPr>
          <w:color w:val="FF0000"/>
          <w:vertAlign w:val="superscript"/>
          <w:rtl/>
        </w:rPr>
        <w:t>21559</w:t>
      </w:r>
      <w:r>
        <w:rPr>
          <w:rFonts w:ascii="Times New Roman" w:hAnsi="Times New Roman"/>
          <w:color w:val="828282"/>
          <w:rtl/>
        </w:rPr>
        <w:t xml:space="preserve">אַחַר֙ </w:t>
      </w:r>
      <w:r>
        <w:rPr>
          <w:color w:val="FF0000"/>
          <w:vertAlign w:val="superscript"/>
          <w:rtl/>
        </w:rPr>
        <w:t>21560</w:t>
      </w:r>
      <w:r>
        <w:rPr>
          <w:rFonts w:ascii="Times New Roman" w:hAnsi="Times New Roman"/>
          <w:color w:val="828282"/>
          <w:rtl/>
        </w:rPr>
        <w:t>הַ</w:t>
      </w:r>
      <w:r>
        <w:rPr>
          <w:color w:val="FF0000"/>
          <w:vertAlign w:val="superscript"/>
          <w:rtl/>
        </w:rPr>
        <w:t>21561</w:t>
      </w:r>
      <w:r>
        <w:rPr>
          <w:rFonts w:ascii="Times New Roman" w:hAnsi="Times New Roman"/>
          <w:color w:val="828282"/>
          <w:rtl/>
        </w:rPr>
        <w:t xml:space="preserve">דְּבָרִ֣ים </w:t>
      </w:r>
      <w:r>
        <w:rPr>
          <w:color w:val="FF0000"/>
          <w:vertAlign w:val="superscript"/>
          <w:rtl/>
        </w:rPr>
        <w:t>21562</w:t>
      </w:r>
      <w:r>
        <w:rPr>
          <w:rFonts w:ascii="Times New Roman" w:hAnsi="Times New Roman"/>
          <w:color w:val="828282"/>
          <w:rtl/>
        </w:rPr>
        <w:t>הָ</w:t>
      </w:r>
      <w:r>
        <w:rPr>
          <w:color w:val="FF0000"/>
          <w:vertAlign w:val="superscript"/>
          <w:rtl/>
        </w:rPr>
        <w:t>21563</w:t>
      </w:r>
      <w:r>
        <w:rPr>
          <w:rFonts w:ascii="Times New Roman" w:hAnsi="Times New Roman"/>
          <w:color w:val="828282"/>
          <w:rtl/>
        </w:rPr>
        <w:t xml:space="preserve">אֵ֔לֶּה </w:t>
      </w:r>
    </w:p>
    <w:p>
      <w:pPr>
        <w:pStyle w:val="Hebrew"/>
      </w:pPr>
      <w:r>
        <w:rPr>
          <w:color w:val="828282"/>
        </w:rPr>
        <w:t xml:space="preserve">וַיְהִ֗י אַחַר֙ הַדְּבָרִ֣ים הָאֵ֔לֶּה וַתִּשָּׂ֧א אֵֽשֶׁת־אֲדֹנָ֛יו אֶת־עֵינֶ֖יהָ אֶל־יֹוסֵ֑ף וַתֹּ֖אמֶר שִׁכְבָ֥ה עִמִּֽי׃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307397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307397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398761</w:t>
            </w:r>
          </w:p>
        </w:tc>
        <w:tc>
          <w:tcPr>
            <w:tcW w:type="auto" w:w="1728"/>
          </w:tcPr>
          <w:p>
            <w:r>
              <w:t>time_phrase</w:t>
            </w:r>
          </w:p>
        </w:tc>
        <w:tc>
          <w:tcPr>
            <w:tcW w:type="auto" w:w="1728"/>
          </w:tcPr>
          <w:p>
            <w:r>
              <w:t xml:space="preserve">אַחַר֙ הַדְּבָרִ֣ים הָאֵ֔לֶּה </w:t>
            </w:r>
          </w:p>
        </w:tc>
        <w:tc>
          <w:tcPr>
            <w:tcW w:type="auto" w:w="1728"/>
          </w:tcPr>
          <w:p>
            <w:r/>
          </w:p>
        </w:tc>
      </w:tr>
      <w:tr>
        <w:tc>
          <w:tcPr>
            <w:tcW w:type="auto" w:w="1728"/>
          </w:tcPr>
          <w:p>
            <w:r>
              <w:t>tense</w:t>
            </w:r>
          </w:p>
        </w:tc>
        <w:tc>
          <w:tcPr>
            <w:tcW w:type="auto" w:w="1728"/>
          </w:tcPr>
          <w:p>
            <w:r>
              <w:t>21558</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208">
        <w:r>
          <w:rPr/>
          <w:t>307414, Genesis 39:10</w:t>
        </w:r>
      </w:hyperlink>
    </w:p>
    <w:p>
      <w:pPr>
        <w:pStyle w:val="Hebrew"/>
      </w:pPr>
      <w:r>
        <w:t xml:space="preserve">כְּדַבְּרָ֥הּ אֶל־יֹוסֵ֖ף יֹ֣ום׀ יֹ֑ום </w:t>
      </w:r>
    </w:p>
    <w:p>
      <w:pPr>
        <w:pStyle w:val="Hebrew"/>
      </w:pPr>
      <w:r>
        <w:rPr>
          <w:color w:val="FF0000"/>
          <w:vertAlign w:val="superscript"/>
          <w:rtl/>
        </w:rPr>
        <w:t>21635</w:t>
      </w:r>
      <w:r>
        <w:rPr>
          <w:rFonts w:ascii="Times New Roman" w:hAnsi="Times New Roman"/>
          <w:color w:val="828282"/>
          <w:rtl/>
        </w:rPr>
        <w:t>כְּ</w:t>
      </w:r>
      <w:r>
        <w:rPr>
          <w:color w:val="FF0000"/>
          <w:vertAlign w:val="superscript"/>
          <w:rtl/>
        </w:rPr>
        <w:t>21636</w:t>
      </w:r>
      <w:r>
        <w:rPr>
          <w:rFonts w:ascii="Times New Roman" w:hAnsi="Times New Roman"/>
          <w:color w:val="828282"/>
          <w:rtl/>
        </w:rPr>
        <w:t xml:space="preserve">דַבְּרָ֥הּ </w:t>
      </w:r>
      <w:r>
        <w:rPr>
          <w:color w:val="FF0000"/>
          <w:vertAlign w:val="superscript"/>
          <w:rtl/>
        </w:rPr>
        <w:t>21637</w:t>
      </w:r>
      <w:r>
        <w:rPr>
          <w:rFonts w:ascii="Times New Roman" w:hAnsi="Times New Roman"/>
          <w:color w:val="828282"/>
          <w:rtl/>
        </w:rPr>
        <w:t>אֶל־</w:t>
      </w:r>
      <w:r>
        <w:rPr>
          <w:color w:val="FF0000"/>
          <w:vertAlign w:val="superscript"/>
          <w:rtl/>
        </w:rPr>
        <w:t>21638</w:t>
      </w:r>
      <w:r>
        <w:rPr>
          <w:rFonts w:ascii="Times New Roman" w:hAnsi="Times New Roman"/>
          <w:color w:val="828282"/>
          <w:rtl/>
        </w:rPr>
        <w:t xml:space="preserve">יֹוסֵ֖ף </w:t>
      </w:r>
      <w:r>
        <w:rPr>
          <w:color w:val="FF0000"/>
          <w:vertAlign w:val="superscript"/>
          <w:rtl/>
        </w:rPr>
        <w:t>21639</w:t>
      </w:r>
      <w:r>
        <w:rPr>
          <w:rFonts w:ascii="Times New Roman" w:hAnsi="Times New Roman"/>
          <w:color w:val="828282"/>
          <w:rtl/>
        </w:rPr>
        <w:t xml:space="preserve">יֹ֣ום׀ </w:t>
      </w:r>
      <w:r>
        <w:rPr>
          <w:color w:val="FF0000"/>
          <w:vertAlign w:val="superscript"/>
          <w:rtl/>
        </w:rPr>
        <w:t>21640</w:t>
      </w:r>
      <w:r>
        <w:rPr>
          <w:rFonts w:ascii="Times New Roman" w:hAnsi="Times New Roman"/>
          <w:color w:val="828282"/>
          <w:rtl/>
        </w:rPr>
        <w:t xml:space="preserve">יֹ֑ום </w:t>
      </w:r>
    </w:p>
    <w:p>
      <w:pPr>
        <w:pStyle w:val="Hebrew"/>
      </w:pPr>
      <w:r>
        <w:rPr>
          <w:color w:val="828282"/>
        </w:rPr>
        <w:t xml:space="preserve">וַיְהִ֕י כְּדַבְּרָ֥הּ אֶל־יֹוסֵ֖ף יֹ֣ום׀ יֹ֑ום וְלֹא־שָׁמַ֥ע אֵלֶ֛יהָ לִשְׁכַּ֥ב אֶצְלָ֖הּ לִהְיֹ֥ות עִמָּֽהּ׃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307414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307414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398815</w:t>
            </w:r>
          </w:p>
        </w:tc>
        <w:tc>
          <w:tcPr>
            <w:tcW w:type="auto" w:w="1728"/>
          </w:tcPr>
          <w:p>
            <w:r>
              <w:t>time_phrase</w:t>
            </w:r>
          </w:p>
        </w:tc>
        <w:tc>
          <w:tcPr>
            <w:tcW w:type="auto" w:w="1728"/>
          </w:tcPr>
          <w:p>
            <w:r>
              <w:t xml:space="preserve">יֹ֣ום׀ יֹ֑ום </w:t>
            </w:r>
          </w:p>
        </w:tc>
        <w:tc>
          <w:tcPr>
            <w:tcW w:type="auto" w:w="1728"/>
          </w:tcPr>
          <w:p>
            <w:r/>
          </w:p>
        </w:tc>
      </w:tr>
      <w:tr>
        <w:tc>
          <w:tcPr>
            <w:tcW w:type="auto" w:w="1728"/>
          </w:tcPr>
          <w:p>
            <w:r>
              <w:t>tense</w:t>
            </w:r>
          </w:p>
        </w:tc>
        <w:tc>
          <w:tcPr>
            <w:tcW w:type="auto" w:w="1728"/>
          </w:tcPr>
          <w:p>
            <w:r>
              <w:t>21636</w:t>
            </w:r>
          </w:p>
        </w:tc>
        <w:tc>
          <w:tcPr>
            <w:tcW w:type="auto" w:w="1728"/>
          </w:tcPr>
          <w:p>
            <w:r>
              <w:t>verb</w:t>
            </w:r>
          </w:p>
        </w:tc>
        <w:tc>
          <w:tcPr>
            <w:tcW w:type="auto" w:w="1728"/>
          </w:tcPr>
          <w:p>
            <w:r>
              <w:t xml:space="preserve">דַבְּרָ֥הּ </w:t>
            </w:r>
          </w:p>
        </w:tc>
        <w:tc>
          <w:tcPr>
            <w:tcW w:type="auto" w:w="1728"/>
          </w:tcPr>
          <w:p>
            <w:r/>
          </w:p>
        </w:tc>
      </w:tr>
    </w:tbl>
    <w:p>
      <w:r>
        <w:br/>
      </w:r>
    </w:p>
    <w:p>
      <w:pPr>
        <w:pStyle w:val="Reference"/>
      </w:pPr>
      <w:hyperlink r:id="rId209">
        <w:r>
          <w:rPr/>
          <w:t>307418, Genesis 39:11</w:t>
        </w:r>
      </w:hyperlink>
    </w:p>
    <w:p>
      <w:pPr>
        <w:pStyle w:val="Hebrew"/>
      </w:pPr>
      <w:r>
        <w:t xml:space="preserve">וַיְהִי֙ כְּהַיֹּ֣ום הַזֶּ֔ה </w:t>
      </w:r>
    </w:p>
    <w:p>
      <w:pPr>
        <w:pStyle w:val="Hebrew"/>
      </w:pPr>
      <w:r>
        <w:rPr>
          <w:color w:val="FF0000"/>
          <w:vertAlign w:val="superscript"/>
          <w:rtl/>
        </w:rPr>
        <w:t>21651</w:t>
      </w:r>
      <w:r>
        <w:rPr>
          <w:rFonts w:ascii="Times New Roman" w:hAnsi="Times New Roman"/>
          <w:color w:val="828282"/>
          <w:rtl/>
        </w:rPr>
        <w:t>וַ</w:t>
      </w:r>
      <w:r>
        <w:rPr>
          <w:color w:val="FF0000"/>
          <w:vertAlign w:val="superscript"/>
          <w:rtl/>
        </w:rPr>
        <w:t>21652</w:t>
      </w:r>
      <w:r>
        <w:rPr>
          <w:rFonts w:ascii="Times New Roman" w:hAnsi="Times New Roman"/>
          <w:color w:val="828282"/>
          <w:rtl/>
        </w:rPr>
        <w:t xml:space="preserve">יְהִי֙ </w:t>
      </w:r>
      <w:r>
        <w:rPr>
          <w:color w:val="FF0000"/>
          <w:vertAlign w:val="superscript"/>
          <w:rtl/>
        </w:rPr>
        <w:t>21653</w:t>
      </w:r>
      <w:r>
        <w:rPr>
          <w:rFonts w:ascii="Times New Roman" w:hAnsi="Times New Roman"/>
          <w:color w:val="828282"/>
          <w:rtl/>
        </w:rPr>
        <w:t>כְּ</w:t>
      </w:r>
      <w:r>
        <w:rPr>
          <w:color w:val="FF0000"/>
          <w:vertAlign w:val="superscript"/>
          <w:rtl/>
        </w:rPr>
        <w:t>21654</w:t>
      </w:r>
      <w:r>
        <w:rPr>
          <w:rFonts w:ascii="Times New Roman" w:hAnsi="Times New Roman"/>
          <w:color w:val="828282"/>
          <w:rtl/>
        </w:rPr>
        <w:t>הַ</w:t>
      </w:r>
      <w:r>
        <w:rPr>
          <w:color w:val="FF0000"/>
          <w:vertAlign w:val="superscript"/>
          <w:rtl/>
        </w:rPr>
        <w:t>21655</w:t>
      </w:r>
      <w:r>
        <w:rPr>
          <w:rFonts w:ascii="Times New Roman" w:hAnsi="Times New Roman"/>
          <w:color w:val="828282"/>
          <w:rtl/>
        </w:rPr>
        <w:t xml:space="preserve">יֹּ֣ום </w:t>
      </w:r>
      <w:r>
        <w:rPr>
          <w:color w:val="FF0000"/>
          <w:vertAlign w:val="superscript"/>
          <w:rtl/>
        </w:rPr>
        <w:t>21656</w:t>
      </w:r>
      <w:r>
        <w:rPr>
          <w:rFonts w:ascii="Times New Roman" w:hAnsi="Times New Roman"/>
          <w:color w:val="828282"/>
          <w:rtl/>
        </w:rPr>
        <w:t>הַ</w:t>
      </w:r>
      <w:r>
        <w:rPr>
          <w:color w:val="FF0000"/>
          <w:vertAlign w:val="superscript"/>
          <w:rtl/>
        </w:rPr>
        <w:t>21657</w:t>
      </w:r>
      <w:r>
        <w:rPr>
          <w:rFonts w:ascii="Times New Roman" w:hAnsi="Times New Roman"/>
          <w:color w:val="828282"/>
          <w:rtl/>
        </w:rPr>
        <w:t xml:space="preserve">זֶּ֔ה </w:t>
      </w:r>
    </w:p>
    <w:p>
      <w:pPr>
        <w:pStyle w:val="Hebrew"/>
      </w:pPr>
      <w:r>
        <w:rPr>
          <w:color w:val="828282"/>
        </w:rPr>
        <w:t xml:space="preserve">וַיְהִי֙ כְּהַיֹּ֣ום הַזֶּ֔ה וַיָּבֹ֥א הַבַּ֖יְתָה לַעֲשֹׂ֣ות מְלַאכְתֹּ֑ו וְאֵ֨ין אִ֜ישׁ מֵאַנְשֵׁ֥י הַבַּ֛יִת שָׁ֖ם בַּבָּֽיִת׃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307418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307418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398826</w:t>
            </w:r>
          </w:p>
        </w:tc>
        <w:tc>
          <w:tcPr>
            <w:tcW w:type="auto" w:w="1728"/>
          </w:tcPr>
          <w:p>
            <w:r>
              <w:t>time_phrase</w:t>
            </w:r>
          </w:p>
        </w:tc>
        <w:tc>
          <w:tcPr>
            <w:tcW w:type="auto" w:w="1728"/>
          </w:tcPr>
          <w:p>
            <w:r>
              <w:t xml:space="preserve">כְּהַיֹּ֣ום הַזֶּ֔ה </w:t>
            </w:r>
          </w:p>
        </w:tc>
        <w:tc>
          <w:tcPr>
            <w:tcW w:type="auto" w:w="1728"/>
          </w:tcPr>
          <w:p>
            <w:r/>
          </w:p>
        </w:tc>
      </w:tr>
      <w:tr>
        <w:tc>
          <w:tcPr>
            <w:tcW w:type="auto" w:w="1728"/>
          </w:tcPr>
          <w:p>
            <w:r>
              <w:t>tense</w:t>
            </w:r>
          </w:p>
        </w:tc>
        <w:tc>
          <w:tcPr>
            <w:tcW w:type="auto" w:w="1728"/>
          </w:tcPr>
          <w:p>
            <w:r>
              <w:t>21652</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210">
        <w:r>
          <w:rPr/>
          <w:t>307481, Genesis 40:1</w:t>
        </w:r>
      </w:hyperlink>
    </w:p>
    <w:p>
      <w:pPr>
        <w:pStyle w:val="Hebrew"/>
      </w:pPr>
      <w:r>
        <w:t xml:space="preserve">וַיְהִ֗י אַחַר֙ הַדְּבָרִ֣ים הָאֵ֔לֶּה </w:t>
      </w:r>
    </w:p>
    <w:p>
      <w:pPr>
        <w:pStyle w:val="Hebrew"/>
      </w:pPr>
      <w:r>
        <w:rPr>
          <w:color w:val="FF0000"/>
          <w:vertAlign w:val="superscript"/>
          <w:rtl/>
        </w:rPr>
        <w:t>21915</w:t>
      </w:r>
      <w:r>
        <w:rPr>
          <w:rFonts w:ascii="Times New Roman" w:hAnsi="Times New Roman"/>
          <w:color w:val="828282"/>
          <w:rtl/>
        </w:rPr>
        <w:t>וַ</w:t>
      </w:r>
      <w:r>
        <w:rPr>
          <w:color w:val="FF0000"/>
          <w:vertAlign w:val="superscript"/>
          <w:rtl/>
        </w:rPr>
        <w:t>21916</w:t>
      </w:r>
      <w:r>
        <w:rPr>
          <w:rFonts w:ascii="Times New Roman" w:hAnsi="Times New Roman"/>
          <w:color w:val="828282"/>
          <w:rtl/>
        </w:rPr>
        <w:t xml:space="preserve">יְהִ֗י </w:t>
      </w:r>
      <w:r>
        <w:rPr>
          <w:color w:val="FF0000"/>
          <w:vertAlign w:val="superscript"/>
          <w:rtl/>
        </w:rPr>
        <w:t>21917</w:t>
      </w:r>
      <w:r>
        <w:rPr>
          <w:rFonts w:ascii="Times New Roman" w:hAnsi="Times New Roman"/>
          <w:color w:val="828282"/>
          <w:rtl/>
        </w:rPr>
        <w:t xml:space="preserve">אַחַר֙ </w:t>
      </w:r>
      <w:r>
        <w:rPr>
          <w:color w:val="FF0000"/>
          <w:vertAlign w:val="superscript"/>
          <w:rtl/>
        </w:rPr>
        <w:t>21918</w:t>
      </w:r>
      <w:r>
        <w:rPr>
          <w:rFonts w:ascii="Times New Roman" w:hAnsi="Times New Roman"/>
          <w:color w:val="828282"/>
          <w:rtl/>
        </w:rPr>
        <w:t>הַ</w:t>
      </w:r>
      <w:r>
        <w:rPr>
          <w:color w:val="FF0000"/>
          <w:vertAlign w:val="superscript"/>
          <w:rtl/>
        </w:rPr>
        <w:t>21919</w:t>
      </w:r>
      <w:r>
        <w:rPr>
          <w:rFonts w:ascii="Times New Roman" w:hAnsi="Times New Roman"/>
          <w:color w:val="828282"/>
          <w:rtl/>
        </w:rPr>
        <w:t xml:space="preserve">דְּבָרִ֣ים </w:t>
      </w:r>
      <w:r>
        <w:rPr>
          <w:color w:val="FF0000"/>
          <w:vertAlign w:val="superscript"/>
          <w:rtl/>
        </w:rPr>
        <w:t>21920</w:t>
      </w:r>
      <w:r>
        <w:rPr>
          <w:rFonts w:ascii="Times New Roman" w:hAnsi="Times New Roman"/>
          <w:color w:val="828282"/>
          <w:rtl/>
        </w:rPr>
        <w:t>הָ</w:t>
      </w:r>
      <w:r>
        <w:rPr>
          <w:color w:val="FF0000"/>
          <w:vertAlign w:val="superscript"/>
          <w:rtl/>
        </w:rPr>
        <w:t>21921</w:t>
      </w:r>
      <w:r>
        <w:rPr>
          <w:rFonts w:ascii="Times New Roman" w:hAnsi="Times New Roman"/>
          <w:color w:val="828282"/>
          <w:rtl/>
        </w:rPr>
        <w:t xml:space="preserve">אֵ֔לֶּה </w:t>
      </w:r>
    </w:p>
    <w:p>
      <w:pPr>
        <w:pStyle w:val="Hebrew"/>
      </w:pPr>
      <w:r>
        <w:rPr>
          <w:color w:val="828282"/>
        </w:rPr>
        <w:t xml:space="preserve">וַיְהִ֗י אַחַר֙ הַדְּבָרִ֣ים הָאֵ֔לֶּה חָֽטְא֛וּ מַשְׁקֵ֥ה מֶֽלֶךְ־מִצְרַ֖יִם וְהָאֹפֶ֑ה לַאֲדֹנֵיהֶ֖ם לְמֶ֥לֶךְ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307481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307481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399002</w:t>
            </w:r>
          </w:p>
        </w:tc>
        <w:tc>
          <w:tcPr>
            <w:tcW w:type="auto" w:w="1728"/>
          </w:tcPr>
          <w:p>
            <w:r>
              <w:t>time_phrase</w:t>
            </w:r>
          </w:p>
        </w:tc>
        <w:tc>
          <w:tcPr>
            <w:tcW w:type="auto" w:w="1728"/>
          </w:tcPr>
          <w:p>
            <w:r>
              <w:t xml:space="preserve">אַחַר֙ הַדְּבָרִ֣ים הָאֵ֔לֶּה </w:t>
            </w:r>
          </w:p>
        </w:tc>
        <w:tc>
          <w:tcPr>
            <w:tcW w:type="auto" w:w="1728"/>
          </w:tcPr>
          <w:p>
            <w:r/>
          </w:p>
        </w:tc>
      </w:tr>
      <w:tr>
        <w:tc>
          <w:tcPr>
            <w:tcW w:type="auto" w:w="1728"/>
          </w:tcPr>
          <w:p>
            <w:r>
              <w:t>tense</w:t>
            </w:r>
          </w:p>
        </w:tc>
        <w:tc>
          <w:tcPr>
            <w:tcW w:type="auto" w:w="1728"/>
          </w:tcPr>
          <w:p>
            <w:r>
              <w:t>21916</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211">
        <w:r>
          <w:rPr/>
          <w:t>307488, Genesis 40:4</w:t>
        </w:r>
      </w:hyperlink>
    </w:p>
    <w:p>
      <w:pPr>
        <w:pStyle w:val="Hebrew"/>
      </w:pPr>
      <w:r>
        <w:t xml:space="preserve">וַיִּהְי֥וּ יָמִ֖ים בְּמִשְׁמָֽר׃ </w:t>
      </w:r>
    </w:p>
    <w:p>
      <w:pPr>
        <w:pStyle w:val="Hebrew"/>
      </w:pPr>
      <w:r>
        <w:rPr>
          <w:color w:val="FF0000"/>
          <w:vertAlign w:val="superscript"/>
          <w:rtl/>
        </w:rPr>
        <w:t>21978</w:t>
      </w:r>
      <w:r>
        <w:rPr>
          <w:rFonts w:ascii="Times New Roman" w:hAnsi="Times New Roman"/>
          <w:color w:val="828282"/>
          <w:rtl/>
        </w:rPr>
        <w:t>וַ</w:t>
      </w:r>
      <w:r>
        <w:rPr>
          <w:color w:val="FF0000"/>
          <w:vertAlign w:val="superscript"/>
          <w:rtl/>
        </w:rPr>
        <w:t>21979</w:t>
      </w:r>
      <w:r>
        <w:rPr>
          <w:rFonts w:ascii="Times New Roman" w:hAnsi="Times New Roman"/>
          <w:color w:val="828282"/>
          <w:rtl/>
        </w:rPr>
        <w:t xml:space="preserve">יִּהְי֥וּ </w:t>
      </w:r>
      <w:r>
        <w:rPr>
          <w:color w:val="FF0000"/>
          <w:vertAlign w:val="superscript"/>
          <w:rtl/>
        </w:rPr>
        <w:t>21980</w:t>
      </w:r>
      <w:r>
        <w:rPr>
          <w:rFonts w:ascii="Times New Roman" w:hAnsi="Times New Roman"/>
          <w:color w:val="828282"/>
          <w:rtl/>
        </w:rPr>
        <w:t xml:space="preserve">יָמִ֖ים </w:t>
      </w:r>
      <w:r>
        <w:rPr>
          <w:color w:val="FF0000"/>
          <w:vertAlign w:val="superscript"/>
          <w:rtl/>
        </w:rPr>
        <w:t>21981</w:t>
      </w:r>
      <w:r>
        <w:rPr>
          <w:rFonts w:ascii="Times New Roman" w:hAnsi="Times New Roman"/>
          <w:color w:val="828282"/>
          <w:rtl/>
        </w:rPr>
        <w:t>בְּ</w:t>
      </w:r>
      <w:r>
        <w:rPr>
          <w:color w:val="FF0000"/>
          <w:vertAlign w:val="superscript"/>
          <w:rtl/>
        </w:rPr>
        <w:t>21982</w:t>
      </w:r>
      <w:r>
        <w:rPr>
          <w:rFonts w:ascii="Times New Roman" w:hAnsi="Times New Roman"/>
          <w:color w:val="828282"/>
          <w:rtl/>
        </w:rPr>
        <w:t xml:space="preserve">מִשְׁמָֽר׃ </w:t>
      </w:r>
    </w:p>
    <w:p>
      <w:pPr>
        <w:pStyle w:val="Hebrew"/>
      </w:pPr>
      <w:r>
        <w:rPr>
          <w:color w:val="828282"/>
        </w:rPr>
        <w:t xml:space="preserve">וַ֠יִּפְקֹד שַׂ֣ר הַטַּבָּחִ֧ים אֶת־יֹוסֵ֛ף אִתָּ֖ם וַיְשָׁ֣רֶת אֹתָ֑ם וַיִּהְי֥וּ יָמִ֖ים בְּמִשְׁמָֽר׃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307488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307488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399029</w:t>
            </w:r>
          </w:p>
        </w:tc>
        <w:tc>
          <w:tcPr>
            <w:tcW w:type="auto" w:w="1728"/>
          </w:tcPr>
          <w:p>
            <w:r>
              <w:t>time_phrase</w:t>
            </w:r>
          </w:p>
        </w:tc>
        <w:tc>
          <w:tcPr>
            <w:tcW w:type="auto" w:w="1728"/>
          </w:tcPr>
          <w:p>
            <w:r>
              <w:t xml:space="preserve">יָמִ֖ים </w:t>
            </w:r>
          </w:p>
        </w:tc>
        <w:tc>
          <w:tcPr>
            <w:tcW w:type="auto" w:w="1728"/>
          </w:tcPr>
          <w:p>
            <w:r/>
          </w:p>
        </w:tc>
      </w:tr>
      <w:tr>
        <w:tc>
          <w:tcPr>
            <w:tcW w:type="auto" w:w="1728"/>
          </w:tcPr>
          <w:p>
            <w:r>
              <w:t>tense</w:t>
            </w:r>
          </w:p>
        </w:tc>
        <w:tc>
          <w:tcPr>
            <w:tcW w:type="auto" w:w="1728"/>
          </w:tcPr>
          <w:p>
            <w:r>
              <w:t>21979</w:t>
            </w:r>
          </w:p>
        </w:tc>
        <w:tc>
          <w:tcPr>
            <w:tcW w:type="auto" w:w="1728"/>
          </w:tcPr>
          <w:p>
            <w:r>
              <w:t>verb</w:t>
            </w:r>
          </w:p>
        </w:tc>
        <w:tc>
          <w:tcPr>
            <w:tcW w:type="auto" w:w="1728"/>
          </w:tcPr>
          <w:p>
            <w:r>
              <w:t xml:space="preserve">יִּהְי֥וּ </w:t>
            </w:r>
          </w:p>
        </w:tc>
        <w:tc>
          <w:tcPr>
            <w:tcW w:type="auto" w:w="1728"/>
          </w:tcPr>
          <w:p>
            <w:r/>
          </w:p>
        </w:tc>
      </w:tr>
    </w:tbl>
    <w:p>
      <w:r>
        <w:br/>
      </w:r>
    </w:p>
    <w:p>
      <w:pPr>
        <w:pStyle w:val="Reference"/>
      </w:pPr>
      <w:hyperlink r:id="rId212">
        <w:r>
          <w:rPr/>
          <w:t>307490, Genesis 40:5</w:t>
        </w:r>
      </w:hyperlink>
    </w:p>
    <w:p>
      <w:pPr>
        <w:pStyle w:val="Hebrew"/>
      </w:pPr>
      <w:r>
        <w:t xml:space="preserve">אִ֤ישׁ חֲלֹמֹו֙ בְּלַ֣יְלָה אֶחָ֔ד </w:t>
      </w:r>
    </w:p>
    <w:p>
      <w:pPr>
        <w:pStyle w:val="Hebrew"/>
      </w:pPr>
      <w:r>
        <w:rPr>
          <w:color w:val="FF0000"/>
          <w:vertAlign w:val="superscript"/>
          <w:rtl/>
        </w:rPr>
        <w:t>21987</w:t>
      </w:r>
      <w:r>
        <w:rPr>
          <w:rFonts w:ascii="Times New Roman" w:hAnsi="Times New Roman"/>
          <w:color w:val="828282"/>
          <w:rtl/>
        </w:rPr>
        <w:t xml:space="preserve">אִ֤ישׁ </w:t>
      </w:r>
      <w:r>
        <w:rPr>
          <w:color w:val="FF0000"/>
          <w:vertAlign w:val="superscript"/>
          <w:rtl/>
        </w:rPr>
        <w:t>21988</w:t>
      </w:r>
      <w:r>
        <w:rPr>
          <w:rFonts w:ascii="Times New Roman" w:hAnsi="Times New Roman"/>
          <w:color w:val="828282"/>
          <w:rtl/>
        </w:rPr>
        <w:t xml:space="preserve">חֲלֹמֹו֙ </w:t>
      </w:r>
      <w:r>
        <w:rPr>
          <w:color w:val="FF0000"/>
          <w:vertAlign w:val="superscript"/>
          <w:rtl/>
        </w:rPr>
        <w:t>21989</w:t>
      </w:r>
      <w:r>
        <w:rPr>
          <w:rFonts w:ascii="Times New Roman" w:hAnsi="Times New Roman"/>
          <w:color w:val="828282"/>
          <w:rtl/>
        </w:rPr>
        <w:t>בְּ</w:t>
      </w:r>
      <w:r>
        <w:rPr>
          <w:color w:val="FF0000"/>
          <w:vertAlign w:val="superscript"/>
          <w:rtl/>
        </w:rPr>
        <w:t>21990</w:t>
      </w:r>
      <w:r>
        <w:rPr>
          <w:rFonts w:ascii="Times New Roman" w:hAnsi="Times New Roman"/>
          <w:color w:val="828282"/>
          <w:rtl/>
        </w:rPr>
        <w:t xml:space="preserve">לַ֣יְלָה </w:t>
      </w:r>
      <w:r>
        <w:rPr>
          <w:color w:val="FF0000"/>
          <w:vertAlign w:val="superscript"/>
          <w:rtl/>
        </w:rPr>
        <w:t>21991</w:t>
      </w:r>
      <w:r>
        <w:rPr>
          <w:rFonts w:ascii="Times New Roman" w:hAnsi="Times New Roman"/>
          <w:color w:val="828282"/>
          <w:rtl/>
        </w:rPr>
        <w:t xml:space="preserve">אֶחָ֔ד </w:t>
      </w:r>
    </w:p>
    <w:p>
      <w:pPr>
        <w:pStyle w:val="Hebrew"/>
      </w:pPr>
      <w:r>
        <w:rPr>
          <w:color w:val="828282"/>
        </w:rPr>
        <w:t xml:space="preserve">וַיַּֽחַלְמוּ֩ חֲלֹ֨ום שְׁנֵיהֶ֜ם אִ֤ישׁ חֲלֹמֹו֙ בְּלַ֣יְלָה אֶחָ֔ד אִ֖ישׁ כְּפִתְרֹ֣ון חֲלֹמֹ֑ו הַמַּשְׁקֶ֣ה וְהָאֹפֶ֗ה אֲשֶׁר֙ לְמֶ֣לֶךְ מִצְרַ֔יִם אֲשֶׁ֥ר אֲסוּרִ֖ים בְּבֵ֥ית הַסֹּֽהַר׃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307490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307490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399037</w:t>
            </w:r>
          </w:p>
        </w:tc>
        <w:tc>
          <w:tcPr>
            <w:tcW w:type="auto" w:w="1728"/>
          </w:tcPr>
          <w:p>
            <w:r>
              <w:t>time_phrase</w:t>
            </w:r>
          </w:p>
        </w:tc>
        <w:tc>
          <w:tcPr>
            <w:tcW w:type="auto" w:w="1728"/>
          </w:tcPr>
          <w:p>
            <w:r>
              <w:t xml:space="preserve">בְּלַ֣יְלָה אֶחָ֔ד </w:t>
            </w:r>
          </w:p>
        </w:tc>
        <w:tc>
          <w:tcPr>
            <w:tcW w:type="auto" w:w="1728"/>
          </w:tcPr>
          <w:p>
            <w:r/>
          </w:p>
        </w:tc>
      </w:tr>
    </w:tbl>
    <w:p>
      <w:r>
        <w:br/>
      </w:r>
    </w:p>
    <w:p>
      <w:pPr>
        <w:pStyle w:val="Reference"/>
      </w:pPr>
      <w:hyperlink r:id="rId213">
        <w:r>
          <w:rPr/>
          <w:t>307494, Genesis 40:6</w:t>
        </w:r>
      </w:hyperlink>
    </w:p>
    <w:p>
      <w:pPr>
        <w:pStyle w:val="Hebrew"/>
      </w:pPr>
      <w:r>
        <w:t xml:space="preserve">וַיָּבֹ֧א אֲלֵיהֶ֛ם יֹוסֵ֖ף בַּבֹּ֑קֶר </w:t>
      </w:r>
    </w:p>
    <w:p>
      <w:pPr>
        <w:pStyle w:val="Hebrew"/>
      </w:pPr>
      <w:r>
        <w:rPr>
          <w:color w:val="FF0000"/>
          <w:vertAlign w:val="superscript"/>
          <w:rtl/>
        </w:rPr>
        <w:t>22011</w:t>
      </w:r>
      <w:r>
        <w:rPr>
          <w:rFonts w:ascii="Times New Roman" w:hAnsi="Times New Roman"/>
          <w:color w:val="828282"/>
          <w:rtl/>
        </w:rPr>
        <w:t>וַ</w:t>
      </w:r>
      <w:r>
        <w:rPr>
          <w:color w:val="FF0000"/>
          <w:vertAlign w:val="superscript"/>
          <w:rtl/>
        </w:rPr>
        <w:t>22012</w:t>
      </w:r>
      <w:r>
        <w:rPr>
          <w:rFonts w:ascii="Times New Roman" w:hAnsi="Times New Roman"/>
          <w:color w:val="828282"/>
          <w:rtl/>
        </w:rPr>
        <w:t xml:space="preserve">יָּבֹ֧א </w:t>
      </w:r>
      <w:r>
        <w:rPr>
          <w:color w:val="FF0000"/>
          <w:vertAlign w:val="superscript"/>
          <w:rtl/>
        </w:rPr>
        <w:t>22013</w:t>
      </w:r>
      <w:r>
        <w:rPr>
          <w:rFonts w:ascii="Times New Roman" w:hAnsi="Times New Roman"/>
          <w:color w:val="828282"/>
          <w:rtl/>
        </w:rPr>
        <w:t xml:space="preserve">אֲלֵיהֶ֛ם </w:t>
      </w:r>
      <w:r>
        <w:rPr>
          <w:color w:val="FF0000"/>
          <w:vertAlign w:val="superscript"/>
          <w:rtl/>
        </w:rPr>
        <w:t>22014</w:t>
      </w:r>
      <w:r>
        <w:rPr>
          <w:rFonts w:ascii="Times New Roman" w:hAnsi="Times New Roman"/>
          <w:color w:val="828282"/>
          <w:rtl/>
        </w:rPr>
        <w:t xml:space="preserve">יֹוסֵ֖ף </w:t>
      </w:r>
      <w:r>
        <w:rPr>
          <w:color w:val="FF0000"/>
          <w:vertAlign w:val="superscript"/>
          <w:rtl/>
        </w:rPr>
        <w:t>22015</w:t>
      </w:r>
      <w:r>
        <w:rPr>
          <w:rFonts w:ascii="Times New Roman" w:hAnsi="Times New Roman"/>
          <w:color w:val="828282"/>
          <w:rtl/>
        </w:rPr>
        <w:t>בַּ</w:t>
      </w:r>
      <w:r>
        <w:rPr>
          <w:color w:val="FF0000"/>
          <w:vertAlign w:val="superscript"/>
          <w:rtl/>
        </w:rPr>
        <w:t>22016</w:t>
      </w:r>
      <w:r>
        <w:rPr>
          <w:rFonts w:ascii="Times New Roman" w:hAnsi="Times New Roman"/>
          <w:color w:val="828282"/>
          <w:rtl/>
        </w:rPr>
      </w:r>
      <w:r>
        <w:rPr>
          <w:color w:val="FF0000"/>
          <w:vertAlign w:val="superscript"/>
          <w:rtl/>
        </w:rPr>
        <w:t>22017</w:t>
      </w:r>
      <w:r>
        <w:rPr>
          <w:rFonts w:ascii="Times New Roman" w:hAnsi="Times New Roman"/>
          <w:color w:val="828282"/>
          <w:rtl/>
        </w:rPr>
        <w:t xml:space="preserve">בֹּ֑קֶר </w:t>
      </w:r>
    </w:p>
    <w:p>
      <w:pPr>
        <w:pStyle w:val="Hebrew"/>
      </w:pPr>
      <w:r>
        <w:rPr>
          <w:color w:val="828282"/>
        </w:rPr>
        <w:t xml:space="preserve">וַיָּבֹ֧א אֲלֵיהֶ֛ם יֹוסֵ֖ף בַּבֹּ֑קֶר וַיַּ֣רְא אֹתָ֔ם וְהִנָּ֖ם זֹעֲפִֽים׃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307494</w:t>
            </w:r>
          </w:p>
        </w:tc>
        <w:tc>
          <w:tcPr>
            <w:tcW w:type="auto" w:w="1728"/>
          </w:tcPr>
          <w:p>
            <w:r>
              <w:t>time_clause</w:t>
            </w:r>
          </w:p>
        </w:tc>
        <w:tc>
          <w:tcPr>
            <w:tcW w:type="auto" w:w="1728"/>
          </w:tcPr>
          <w:p>
            <w:r>
              <w:t>[clause]</w:t>
            </w:r>
          </w:p>
        </w:tc>
        <w:tc>
          <w:tcPr>
            <w:tcW w:type="auto" w:w="1728"/>
          </w:tcPr>
          <w:p>
            <w:r>
              <w:t>ach_di</w:t>
            </w:r>
          </w:p>
        </w:tc>
      </w:tr>
      <w:tr>
        <w:tc>
          <w:tcPr>
            <w:tcW w:type="auto" w:w="1728"/>
          </w:tcPr>
          <w:p>
            <w:r>
              <w:t>cl_type</w:t>
            </w:r>
          </w:p>
        </w:tc>
        <w:tc>
          <w:tcPr>
            <w:tcW w:type="auto" w:w="1728"/>
          </w:tcPr>
          <w:p>
            <w:r>
              <w:t>307494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399049</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22012</w:t>
            </w:r>
          </w:p>
        </w:tc>
        <w:tc>
          <w:tcPr>
            <w:tcW w:type="auto" w:w="1728"/>
          </w:tcPr>
          <w:p>
            <w:r>
              <w:t>verb</w:t>
            </w:r>
          </w:p>
        </w:tc>
        <w:tc>
          <w:tcPr>
            <w:tcW w:type="auto" w:w="1728"/>
          </w:tcPr>
          <w:p>
            <w:r>
              <w:t xml:space="preserve">יָּבֹ֧א </w:t>
            </w:r>
          </w:p>
        </w:tc>
        <w:tc>
          <w:tcPr>
            <w:tcW w:type="auto" w:w="1728"/>
          </w:tcPr>
          <w:p>
            <w:r/>
          </w:p>
        </w:tc>
      </w:tr>
    </w:tbl>
    <w:p>
      <w:r>
        <w:br/>
      </w:r>
    </w:p>
    <w:p>
      <w:pPr>
        <w:pStyle w:val="Reference"/>
      </w:pPr>
      <w:hyperlink r:id="rId214">
        <w:r>
          <w:rPr/>
          <w:t>307500, Genesis 40:7</w:t>
        </w:r>
      </w:hyperlink>
    </w:p>
    <w:p>
      <w:pPr>
        <w:pStyle w:val="Hebrew"/>
      </w:pPr>
      <w:r>
        <w:t xml:space="preserve">מַדּ֛וּעַ פְּנֵיכֶ֥ם רָעִ֖ים הַיֹּֽום׃ </w:t>
      </w:r>
    </w:p>
    <w:p>
      <w:pPr>
        <w:pStyle w:val="Hebrew"/>
      </w:pPr>
      <w:r>
        <w:rPr>
          <w:color w:val="FF0000"/>
          <w:vertAlign w:val="superscript"/>
          <w:rtl/>
        </w:rPr>
        <w:t>22037</w:t>
      </w:r>
      <w:r>
        <w:rPr>
          <w:rFonts w:ascii="Times New Roman" w:hAnsi="Times New Roman"/>
          <w:color w:val="828282"/>
          <w:rtl/>
        </w:rPr>
        <w:t xml:space="preserve">מַדּ֛וּעַ </w:t>
      </w:r>
      <w:r>
        <w:rPr>
          <w:color w:val="FF0000"/>
          <w:vertAlign w:val="superscript"/>
          <w:rtl/>
        </w:rPr>
        <w:t>22038</w:t>
      </w:r>
      <w:r>
        <w:rPr>
          <w:rFonts w:ascii="Times New Roman" w:hAnsi="Times New Roman"/>
          <w:color w:val="828282"/>
          <w:rtl/>
        </w:rPr>
        <w:t xml:space="preserve">פְּנֵיכֶ֥ם </w:t>
      </w:r>
      <w:r>
        <w:rPr>
          <w:color w:val="FF0000"/>
          <w:vertAlign w:val="superscript"/>
          <w:rtl/>
        </w:rPr>
        <w:t>22039</w:t>
      </w:r>
      <w:r>
        <w:rPr>
          <w:rFonts w:ascii="Times New Roman" w:hAnsi="Times New Roman"/>
          <w:color w:val="828282"/>
          <w:rtl/>
        </w:rPr>
        <w:t xml:space="preserve">רָעִ֖ים </w:t>
      </w:r>
      <w:r>
        <w:rPr>
          <w:color w:val="FF0000"/>
          <w:vertAlign w:val="superscript"/>
          <w:rtl/>
        </w:rPr>
        <w:t>22040</w:t>
      </w:r>
      <w:r>
        <w:rPr>
          <w:rFonts w:ascii="Times New Roman" w:hAnsi="Times New Roman"/>
          <w:color w:val="828282"/>
          <w:rtl/>
        </w:rPr>
        <w:t>הַ</w:t>
      </w:r>
      <w:r>
        <w:rPr>
          <w:color w:val="FF0000"/>
          <w:vertAlign w:val="superscript"/>
          <w:rtl/>
        </w:rPr>
        <w:t>22041</w:t>
      </w:r>
      <w:r>
        <w:rPr>
          <w:rFonts w:ascii="Times New Roman" w:hAnsi="Times New Roman"/>
          <w:color w:val="828282"/>
          <w:rtl/>
        </w:rPr>
        <w:t xml:space="preserve">יֹּֽום׃ </w:t>
      </w:r>
    </w:p>
    <w:p>
      <w:pPr>
        <w:pStyle w:val="Hebrew"/>
      </w:pPr>
      <w:r>
        <w:rPr>
          <w:color w:val="828282"/>
        </w:rPr>
        <w:t xml:space="preserve">וַיִּשְׁאַ֞ל אֶת־סְרִיסֵ֣י פַרְעֹ֗ה אֲשֶׁ֨ר אִתֹּ֧ו בְמִשְׁמַ֛ר בֵּ֥ית אֲדֹנָ֖יו לֵאמֹ֑ר מַדּ֛וּעַ פְּנֵיכֶ֥ם רָעִ֖ים הַיֹּֽום׃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307500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307500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399066</w:t>
            </w:r>
          </w:p>
        </w:tc>
        <w:tc>
          <w:tcPr>
            <w:tcW w:type="auto" w:w="1728"/>
          </w:tcPr>
          <w:p>
            <w:r>
              <w:t>time_phrase</w:t>
            </w:r>
          </w:p>
        </w:tc>
        <w:tc>
          <w:tcPr>
            <w:tcW w:type="auto" w:w="1728"/>
          </w:tcPr>
          <w:p>
            <w:r>
              <w:t xml:space="preserve">הַיֹּֽום׃ </w:t>
            </w:r>
          </w:p>
        </w:tc>
        <w:tc>
          <w:tcPr>
            <w:tcW w:type="auto" w:w="1728"/>
          </w:tcPr>
          <w:p>
            <w:r/>
          </w:p>
        </w:tc>
      </w:tr>
    </w:tbl>
    <w:p>
      <w:r>
        <w:br/>
      </w:r>
    </w:p>
    <w:p>
      <w:pPr>
        <w:pStyle w:val="Reference"/>
      </w:pPr>
      <w:hyperlink r:id="rId215">
        <w:r>
          <w:rPr/>
          <w:t>307523, Genesis 40:13</w:t>
        </w:r>
      </w:hyperlink>
    </w:p>
    <w:p>
      <w:pPr>
        <w:pStyle w:val="Hebrew"/>
      </w:pPr>
      <w:r>
        <w:t xml:space="preserve">בְּעֹ֣וד׀ שְׁלֹ֣שֶׁת יָמִ֗ים יִשָּׂ֤א פַרְעֹה֙ אֶת־רֹאשֶׁ֔ךָ </w:t>
      </w:r>
    </w:p>
    <w:p>
      <w:pPr>
        <w:pStyle w:val="Hebrew"/>
      </w:pPr>
      <w:r>
        <w:rPr>
          <w:color w:val="FF0000"/>
          <w:vertAlign w:val="superscript"/>
          <w:rtl/>
        </w:rPr>
        <w:t>22133</w:t>
      </w:r>
      <w:r>
        <w:rPr>
          <w:rFonts w:ascii="Times New Roman" w:hAnsi="Times New Roman"/>
          <w:color w:val="828282"/>
          <w:rtl/>
        </w:rPr>
        <w:t>בְּ</w:t>
      </w:r>
      <w:r>
        <w:rPr>
          <w:color w:val="FF0000"/>
          <w:vertAlign w:val="superscript"/>
          <w:rtl/>
        </w:rPr>
        <w:t>22134</w:t>
      </w:r>
      <w:r>
        <w:rPr>
          <w:rFonts w:ascii="Times New Roman" w:hAnsi="Times New Roman"/>
          <w:color w:val="828282"/>
          <w:rtl/>
        </w:rPr>
        <w:t xml:space="preserve">עֹ֣וד׀ </w:t>
      </w:r>
      <w:r>
        <w:rPr>
          <w:color w:val="FF0000"/>
          <w:vertAlign w:val="superscript"/>
          <w:rtl/>
        </w:rPr>
        <w:t>22135</w:t>
      </w:r>
      <w:r>
        <w:rPr>
          <w:rFonts w:ascii="Times New Roman" w:hAnsi="Times New Roman"/>
          <w:color w:val="828282"/>
          <w:rtl/>
        </w:rPr>
        <w:t xml:space="preserve">שְׁלֹ֣שֶׁת </w:t>
      </w:r>
      <w:r>
        <w:rPr>
          <w:color w:val="FF0000"/>
          <w:vertAlign w:val="superscript"/>
          <w:rtl/>
        </w:rPr>
        <w:t>22136</w:t>
      </w:r>
      <w:r>
        <w:rPr>
          <w:rFonts w:ascii="Times New Roman" w:hAnsi="Times New Roman"/>
          <w:color w:val="828282"/>
          <w:rtl/>
        </w:rPr>
        <w:t xml:space="preserve">יָמִ֗ים </w:t>
      </w:r>
      <w:r>
        <w:rPr>
          <w:color w:val="FF0000"/>
          <w:vertAlign w:val="superscript"/>
          <w:rtl/>
        </w:rPr>
        <w:t>22137</w:t>
      </w:r>
      <w:r>
        <w:rPr>
          <w:rFonts w:ascii="Times New Roman" w:hAnsi="Times New Roman"/>
          <w:color w:val="828282"/>
          <w:rtl/>
        </w:rPr>
        <w:t xml:space="preserve">יִשָּׂ֤א </w:t>
      </w:r>
      <w:r>
        <w:rPr>
          <w:color w:val="FF0000"/>
          <w:vertAlign w:val="superscript"/>
          <w:rtl/>
        </w:rPr>
        <w:t>22138</w:t>
      </w:r>
      <w:r>
        <w:rPr>
          <w:rFonts w:ascii="Times New Roman" w:hAnsi="Times New Roman"/>
          <w:color w:val="828282"/>
          <w:rtl/>
        </w:rPr>
        <w:t xml:space="preserve">פַרְעֹה֙ </w:t>
      </w:r>
      <w:r>
        <w:rPr>
          <w:color w:val="FF0000"/>
          <w:vertAlign w:val="superscript"/>
          <w:rtl/>
        </w:rPr>
        <w:t>22139</w:t>
      </w:r>
      <w:r>
        <w:rPr>
          <w:rFonts w:ascii="Times New Roman" w:hAnsi="Times New Roman"/>
          <w:color w:val="828282"/>
          <w:rtl/>
        </w:rPr>
        <w:t>אֶת־</w:t>
      </w:r>
      <w:r>
        <w:rPr>
          <w:color w:val="FF0000"/>
          <w:vertAlign w:val="superscript"/>
          <w:rtl/>
        </w:rPr>
        <w:t>22140</w:t>
      </w:r>
      <w:r>
        <w:rPr>
          <w:rFonts w:ascii="Times New Roman" w:hAnsi="Times New Roman"/>
          <w:color w:val="828282"/>
          <w:rtl/>
        </w:rPr>
        <w:t xml:space="preserve">רֹאשֶׁ֔ךָ </w:t>
      </w:r>
    </w:p>
    <w:p>
      <w:pPr>
        <w:pStyle w:val="Hebrew"/>
      </w:pPr>
      <w:r>
        <w:rPr>
          <w:color w:val="828282"/>
        </w:rPr>
        <w:t xml:space="preserve">בְּעֹ֣וד׀ שְׁלֹ֣שֶׁת יָמִ֗ים יִשָּׂ֤א פַרְעֹה֙ אֶת־רֹאשֶׁ֔ךָ וַהֲשִֽׁיבְךָ֖ עַל־כַּנֶּ֑ךָ וְנָתַתָּ֤ כֹוס־פַּרְעֹה֙ בְּיָדֹ֔ו כַּמִּשְׁפָּט֙ הָֽרִאשֹׁ֔ון אֲשֶׁ֥ר הָיִ֖יתָ מַשְׁקֵֽהוּ׃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307523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307523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399133</w:t>
            </w:r>
          </w:p>
        </w:tc>
        <w:tc>
          <w:tcPr>
            <w:tcW w:type="auto" w:w="1728"/>
          </w:tcPr>
          <w:p>
            <w:r>
              <w:t>time_phrase</w:t>
            </w:r>
          </w:p>
        </w:tc>
        <w:tc>
          <w:tcPr>
            <w:tcW w:type="auto" w:w="1728"/>
          </w:tcPr>
          <w:p>
            <w:r>
              <w:t xml:space="preserve">בְּעֹ֣וד׀ שְׁלֹ֣שֶׁת יָמִ֗ים </w:t>
            </w:r>
          </w:p>
        </w:tc>
        <w:tc>
          <w:tcPr>
            <w:tcW w:type="auto" w:w="1728"/>
          </w:tcPr>
          <w:p>
            <w:r/>
          </w:p>
        </w:tc>
      </w:tr>
      <w:tr>
        <w:tc>
          <w:tcPr>
            <w:tcW w:type="auto" w:w="1728"/>
          </w:tcPr>
          <w:p>
            <w:r>
              <w:t>tense</w:t>
            </w:r>
          </w:p>
        </w:tc>
        <w:tc>
          <w:tcPr>
            <w:tcW w:type="auto" w:w="1728"/>
          </w:tcPr>
          <w:p>
            <w:r>
              <w:t>22137</w:t>
            </w:r>
          </w:p>
        </w:tc>
        <w:tc>
          <w:tcPr>
            <w:tcW w:type="auto" w:w="1728"/>
          </w:tcPr>
          <w:p>
            <w:r>
              <w:t>verb</w:t>
            </w:r>
          </w:p>
        </w:tc>
        <w:tc>
          <w:tcPr>
            <w:tcW w:type="auto" w:w="1728"/>
          </w:tcPr>
          <w:p>
            <w:r>
              <w:t xml:space="preserve">יִשָּׂ֤א </w:t>
            </w:r>
          </w:p>
        </w:tc>
        <w:tc>
          <w:tcPr>
            <w:tcW w:type="auto" w:w="1728"/>
          </w:tcPr>
          <w:p>
            <w:r/>
          </w:p>
        </w:tc>
      </w:tr>
    </w:tbl>
    <w:p>
      <w:r>
        <w:br/>
      </w:r>
    </w:p>
    <w:p>
      <w:pPr>
        <w:pStyle w:val="Reference"/>
      </w:pPr>
      <w:hyperlink r:id="rId216">
        <w:r>
          <w:rPr/>
          <w:t>307548, Genesis 40:19</w:t>
        </w:r>
      </w:hyperlink>
    </w:p>
    <w:p>
      <w:pPr>
        <w:pStyle w:val="Hebrew"/>
      </w:pPr>
      <w:r>
        <w:t xml:space="preserve">בְּעֹ֣וד׀ שְׁלֹ֣שֶׁת יָמִ֗ים יִשָּׂ֨א פַרְעֹ֤ה אֶת־רֹֽאשְׁךָ֙ מֵֽעָלֶ֔יךָ </w:t>
      </w:r>
    </w:p>
    <w:p>
      <w:pPr>
        <w:pStyle w:val="Hebrew"/>
      </w:pPr>
      <w:r>
        <w:rPr>
          <w:color w:val="FF0000"/>
          <w:vertAlign w:val="superscript"/>
          <w:rtl/>
        </w:rPr>
        <w:t>22261</w:t>
      </w:r>
      <w:r>
        <w:rPr>
          <w:rFonts w:ascii="Times New Roman" w:hAnsi="Times New Roman"/>
          <w:color w:val="828282"/>
          <w:rtl/>
        </w:rPr>
        <w:t>בְּ</w:t>
      </w:r>
      <w:r>
        <w:rPr>
          <w:color w:val="FF0000"/>
          <w:vertAlign w:val="superscript"/>
          <w:rtl/>
        </w:rPr>
        <w:t>22262</w:t>
      </w:r>
      <w:r>
        <w:rPr>
          <w:rFonts w:ascii="Times New Roman" w:hAnsi="Times New Roman"/>
          <w:color w:val="828282"/>
          <w:rtl/>
        </w:rPr>
        <w:t xml:space="preserve">עֹ֣וד׀ </w:t>
      </w:r>
      <w:r>
        <w:rPr>
          <w:color w:val="FF0000"/>
          <w:vertAlign w:val="superscript"/>
          <w:rtl/>
        </w:rPr>
        <w:t>22263</w:t>
      </w:r>
      <w:r>
        <w:rPr>
          <w:rFonts w:ascii="Times New Roman" w:hAnsi="Times New Roman"/>
          <w:color w:val="828282"/>
          <w:rtl/>
        </w:rPr>
        <w:t xml:space="preserve">שְׁלֹ֣שֶׁת </w:t>
      </w:r>
      <w:r>
        <w:rPr>
          <w:color w:val="FF0000"/>
          <w:vertAlign w:val="superscript"/>
          <w:rtl/>
        </w:rPr>
        <w:t>22264</w:t>
      </w:r>
      <w:r>
        <w:rPr>
          <w:rFonts w:ascii="Times New Roman" w:hAnsi="Times New Roman"/>
          <w:color w:val="828282"/>
          <w:rtl/>
        </w:rPr>
        <w:t xml:space="preserve">יָמִ֗ים </w:t>
      </w:r>
      <w:r>
        <w:rPr>
          <w:color w:val="FF0000"/>
          <w:vertAlign w:val="superscript"/>
          <w:rtl/>
        </w:rPr>
        <w:t>22265</w:t>
      </w:r>
      <w:r>
        <w:rPr>
          <w:rFonts w:ascii="Times New Roman" w:hAnsi="Times New Roman"/>
          <w:color w:val="828282"/>
          <w:rtl/>
        </w:rPr>
        <w:t xml:space="preserve">יִשָּׂ֨א </w:t>
      </w:r>
      <w:r>
        <w:rPr>
          <w:color w:val="FF0000"/>
          <w:vertAlign w:val="superscript"/>
          <w:rtl/>
        </w:rPr>
        <w:t>22266</w:t>
      </w:r>
      <w:r>
        <w:rPr>
          <w:rFonts w:ascii="Times New Roman" w:hAnsi="Times New Roman"/>
          <w:color w:val="828282"/>
          <w:rtl/>
        </w:rPr>
        <w:t xml:space="preserve">פַרְעֹ֤ה </w:t>
      </w:r>
      <w:r>
        <w:rPr>
          <w:color w:val="FF0000"/>
          <w:vertAlign w:val="superscript"/>
          <w:rtl/>
        </w:rPr>
        <w:t>22267</w:t>
      </w:r>
      <w:r>
        <w:rPr>
          <w:rFonts w:ascii="Times New Roman" w:hAnsi="Times New Roman"/>
          <w:color w:val="828282"/>
          <w:rtl/>
        </w:rPr>
        <w:t>אֶת־</w:t>
      </w:r>
      <w:r>
        <w:rPr>
          <w:color w:val="FF0000"/>
          <w:vertAlign w:val="superscript"/>
          <w:rtl/>
        </w:rPr>
        <w:t>22268</w:t>
      </w:r>
      <w:r>
        <w:rPr>
          <w:rFonts w:ascii="Times New Roman" w:hAnsi="Times New Roman"/>
          <w:color w:val="828282"/>
          <w:rtl/>
        </w:rPr>
        <w:t xml:space="preserve">רֹֽאשְׁךָ֙ </w:t>
      </w:r>
      <w:r>
        <w:rPr>
          <w:color w:val="FF0000"/>
          <w:vertAlign w:val="superscript"/>
          <w:rtl/>
        </w:rPr>
        <w:t>22269</w:t>
      </w:r>
      <w:r>
        <w:rPr>
          <w:rFonts w:ascii="Times New Roman" w:hAnsi="Times New Roman"/>
          <w:color w:val="828282"/>
          <w:rtl/>
        </w:rPr>
        <w:t>מֵֽ</w:t>
      </w:r>
      <w:r>
        <w:rPr>
          <w:color w:val="FF0000"/>
          <w:vertAlign w:val="superscript"/>
          <w:rtl/>
        </w:rPr>
        <w:t>22270</w:t>
      </w:r>
      <w:r>
        <w:rPr>
          <w:rFonts w:ascii="Times New Roman" w:hAnsi="Times New Roman"/>
          <w:color w:val="828282"/>
          <w:rtl/>
        </w:rPr>
        <w:t xml:space="preserve">עָלֶ֔יךָ </w:t>
      </w:r>
    </w:p>
    <w:p>
      <w:pPr>
        <w:pStyle w:val="Hebrew"/>
      </w:pPr>
      <w:r>
        <w:rPr>
          <w:color w:val="828282"/>
        </w:rPr>
        <w:t xml:space="preserve">בְּעֹ֣וד׀ שְׁלֹ֣שֶׁת יָמִ֗ים יִשָּׂ֨א פַרְעֹ֤ה אֶת־רֹֽאשְׁךָ֙ מֵֽעָלֶ֔יךָ וְתָלָ֥ה אֹותְךָ֖ עַל־עֵ֑ץ וְאָכַ֥ל הָעֹ֛וף אֶת־בְּשָׂרְךָ֖ מֵעָלֶֽיךָ׃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307548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307548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399211</w:t>
            </w:r>
          </w:p>
        </w:tc>
        <w:tc>
          <w:tcPr>
            <w:tcW w:type="auto" w:w="1728"/>
          </w:tcPr>
          <w:p>
            <w:r>
              <w:t>time_phrase</w:t>
            </w:r>
          </w:p>
        </w:tc>
        <w:tc>
          <w:tcPr>
            <w:tcW w:type="auto" w:w="1728"/>
          </w:tcPr>
          <w:p>
            <w:r>
              <w:t xml:space="preserve">בְּעֹ֣וד׀ שְׁלֹ֣שֶׁת יָמִ֗ים </w:t>
            </w:r>
          </w:p>
        </w:tc>
        <w:tc>
          <w:tcPr>
            <w:tcW w:type="auto" w:w="1728"/>
          </w:tcPr>
          <w:p>
            <w:r/>
          </w:p>
        </w:tc>
      </w:tr>
      <w:tr>
        <w:tc>
          <w:tcPr>
            <w:tcW w:type="auto" w:w="1728"/>
          </w:tcPr>
          <w:p>
            <w:r>
              <w:t>tense</w:t>
            </w:r>
          </w:p>
        </w:tc>
        <w:tc>
          <w:tcPr>
            <w:tcW w:type="auto" w:w="1728"/>
          </w:tcPr>
          <w:p>
            <w:r>
              <w:t>22265</w:t>
            </w:r>
          </w:p>
        </w:tc>
        <w:tc>
          <w:tcPr>
            <w:tcW w:type="auto" w:w="1728"/>
          </w:tcPr>
          <w:p>
            <w:r>
              <w:t>verb</w:t>
            </w:r>
          </w:p>
        </w:tc>
        <w:tc>
          <w:tcPr>
            <w:tcW w:type="auto" w:w="1728"/>
          </w:tcPr>
          <w:p>
            <w:r>
              <w:t xml:space="preserve">יִשָּׂ֨א </w:t>
            </w:r>
          </w:p>
        </w:tc>
        <w:tc>
          <w:tcPr>
            <w:tcW w:type="auto" w:w="1728"/>
          </w:tcPr>
          <w:p>
            <w:r/>
          </w:p>
        </w:tc>
      </w:tr>
    </w:tbl>
    <w:p>
      <w:r>
        <w:br/>
      </w:r>
    </w:p>
    <w:p>
      <w:pPr>
        <w:pStyle w:val="Reference"/>
      </w:pPr>
      <w:hyperlink r:id="rId217">
        <w:r>
          <w:rPr/>
          <w:t>307551, Genesis 40:20</w:t>
        </w:r>
      </w:hyperlink>
    </w:p>
    <w:p>
      <w:pPr>
        <w:pStyle w:val="Hebrew"/>
      </w:pPr>
      <w:r>
        <w:t xml:space="preserve">וַיְהִ֣י׀ בַּיֹּ֣ום הַשְּׁלִישִׁ֗י יֹ֚ום </w:t>
      </w:r>
    </w:p>
    <w:p>
      <w:pPr>
        <w:pStyle w:val="Hebrew"/>
      </w:pPr>
      <w:r>
        <w:rPr>
          <w:color w:val="FF0000"/>
          <w:vertAlign w:val="superscript"/>
          <w:rtl/>
        </w:rPr>
        <w:t>22284</w:t>
      </w:r>
      <w:r>
        <w:rPr>
          <w:rFonts w:ascii="Times New Roman" w:hAnsi="Times New Roman"/>
          <w:color w:val="828282"/>
          <w:rtl/>
        </w:rPr>
        <w:t>וַ</w:t>
      </w:r>
      <w:r>
        <w:rPr>
          <w:color w:val="FF0000"/>
          <w:vertAlign w:val="superscript"/>
          <w:rtl/>
        </w:rPr>
        <w:t>22285</w:t>
      </w:r>
      <w:r>
        <w:rPr>
          <w:rFonts w:ascii="Times New Roman" w:hAnsi="Times New Roman"/>
          <w:color w:val="828282"/>
          <w:rtl/>
        </w:rPr>
        <w:t xml:space="preserve">יְהִ֣י׀ </w:t>
      </w:r>
      <w:r>
        <w:rPr>
          <w:color w:val="FF0000"/>
          <w:vertAlign w:val="superscript"/>
          <w:rtl/>
        </w:rPr>
        <w:t>22286</w:t>
      </w:r>
      <w:r>
        <w:rPr>
          <w:rFonts w:ascii="Times New Roman" w:hAnsi="Times New Roman"/>
          <w:color w:val="828282"/>
          <w:rtl/>
        </w:rPr>
        <w:t>בַּ</w:t>
      </w:r>
      <w:r>
        <w:rPr>
          <w:color w:val="FF0000"/>
          <w:vertAlign w:val="superscript"/>
          <w:rtl/>
        </w:rPr>
        <w:t>22287</w:t>
      </w:r>
      <w:r>
        <w:rPr>
          <w:rFonts w:ascii="Times New Roman" w:hAnsi="Times New Roman"/>
          <w:color w:val="828282"/>
          <w:rtl/>
        </w:rPr>
      </w:r>
      <w:r>
        <w:rPr>
          <w:color w:val="FF0000"/>
          <w:vertAlign w:val="superscript"/>
          <w:rtl/>
        </w:rPr>
        <w:t>22288</w:t>
      </w:r>
      <w:r>
        <w:rPr>
          <w:rFonts w:ascii="Times New Roman" w:hAnsi="Times New Roman"/>
          <w:color w:val="828282"/>
          <w:rtl/>
        </w:rPr>
        <w:t xml:space="preserve">יֹּ֣ום </w:t>
      </w:r>
      <w:r>
        <w:rPr>
          <w:color w:val="FF0000"/>
          <w:vertAlign w:val="superscript"/>
          <w:rtl/>
        </w:rPr>
        <w:t>22289</w:t>
      </w:r>
      <w:r>
        <w:rPr>
          <w:rFonts w:ascii="Times New Roman" w:hAnsi="Times New Roman"/>
          <w:color w:val="828282"/>
          <w:rtl/>
        </w:rPr>
        <w:t>הַ</w:t>
      </w:r>
      <w:r>
        <w:rPr>
          <w:color w:val="FF0000"/>
          <w:vertAlign w:val="superscript"/>
          <w:rtl/>
        </w:rPr>
        <w:t>22290</w:t>
      </w:r>
      <w:r>
        <w:rPr>
          <w:rFonts w:ascii="Times New Roman" w:hAnsi="Times New Roman"/>
          <w:color w:val="828282"/>
          <w:rtl/>
        </w:rPr>
        <w:t xml:space="preserve">שְּׁלִישִׁ֗י </w:t>
      </w:r>
      <w:r>
        <w:rPr>
          <w:color w:val="FF0000"/>
          <w:vertAlign w:val="superscript"/>
          <w:rtl/>
        </w:rPr>
        <w:t>22291</w:t>
      </w:r>
      <w:r>
        <w:rPr>
          <w:rFonts w:ascii="Times New Roman" w:hAnsi="Times New Roman"/>
          <w:color w:val="828282"/>
          <w:rtl/>
        </w:rPr>
        <w:t xml:space="preserve">יֹ֚ום </w:t>
      </w:r>
    </w:p>
    <w:p>
      <w:pPr>
        <w:pStyle w:val="Hebrew"/>
      </w:pPr>
      <w:r>
        <w:rPr>
          <w:color w:val="828282"/>
        </w:rPr>
        <w:t xml:space="preserve">וַיְהִ֣י׀ בַּיֹּ֣ום הַשְּׁלִישִׁ֗י יֹ֚ום הֻלֶּ֣דֶת אֶת־פַּרְעֹ֔ה וַיַּ֥עַשׂ מִשְׁתֶּ֖ה לְכָל־עֲבָדָ֑יו וַיִּשָּׂ֞א אֶת־רֹ֣אשׁ׀ שַׂ֣ר הַמַּשְׁקִ֗ים וְאֶת־רֹ֛אשׁ שַׂ֥ר הָאֹפִ֖ים בְּתֹ֥וךְ עֲבָדָֽיו׃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307551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307551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399227</w:t>
            </w:r>
          </w:p>
        </w:tc>
        <w:tc>
          <w:tcPr>
            <w:tcW w:type="auto" w:w="1728"/>
          </w:tcPr>
          <w:p>
            <w:r>
              <w:t>time_phrase</w:t>
            </w:r>
          </w:p>
        </w:tc>
        <w:tc>
          <w:tcPr>
            <w:tcW w:type="auto" w:w="1728"/>
          </w:tcPr>
          <w:p>
            <w:r>
              <w:t xml:space="preserve">בַּיֹּ֣ום הַשְּׁלִישִׁ֗י יֹ֚ום </w:t>
            </w:r>
          </w:p>
        </w:tc>
        <w:tc>
          <w:tcPr>
            <w:tcW w:type="auto" w:w="1728"/>
          </w:tcPr>
          <w:p>
            <w:r/>
          </w:p>
        </w:tc>
      </w:tr>
      <w:tr>
        <w:tc>
          <w:tcPr>
            <w:tcW w:type="auto" w:w="1728"/>
          </w:tcPr>
          <w:p>
            <w:r>
              <w:t>tense</w:t>
            </w:r>
          </w:p>
        </w:tc>
        <w:tc>
          <w:tcPr>
            <w:tcW w:type="auto" w:w="1728"/>
          </w:tcPr>
          <w:p>
            <w:r>
              <w:t>22285</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218">
        <w:r>
          <w:rPr/>
          <w:t>307561, Genesis 41:1</w:t>
        </w:r>
      </w:hyperlink>
    </w:p>
    <w:p>
      <w:pPr>
        <w:pStyle w:val="Hebrew"/>
      </w:pPr>
      <w:r>
        <w:t xml:space="preserve">וַיְהִ֕י מִקֵּ֖ץ שְׁנָתַ֣יִם יָמִ֑ים </w:t>
      </w:r>
    </w:p>
    <w:p>
      <w:pPr>
        <w:pStyle w:val="Hebrew"/>
      </w:pPr>
      <w:r>
        <w:rPr>
          <w:color w:val="FF0000"/>
          <w:vertAlign w:val="superscript"/>
          <w:rtl/>
        </w:rPr>
        <w:t>22353</w:t>
      </w:r>
      <w:r>
        <w:rPr>
          <w:rFonts w:ascii="Times New Roman" w:hAnsi="Times New Roman"/>
          <w:color w:val="828282"/>
          <w:rtl/>
        </w:rPr>
        <w:t>וַ</w:t>
      </w:r>
      <w:r>
        <w:rPr>
          <w:color w:val="FF0000"/>
          <w:vertAlign w:val="superscript"/>
          <w:rtl/>
        </w:rPr>
        <w:t>22354</w:t>
      </w:r>
      <w:r>
        <w:rPr>
          <w:rFonts w:ascii="Times New Roman" w:hAnsi="Times New Roman"/>
          <w:color w:val="828282"/>
          <w:rtl/>
        </w:rPr>
        <w:t xml:space="preserve">יְהִ֕י </w:t>
      </w:r>
      <w:r>
        <w:rPr>
          <w:color w:val="FF0000"/>
          <w:vertAlign w:val="superscript"/>
          <w:rtl/>
        </w:rPr>
        <w:t>22355</w:t>
      </w:r>
      <w:r>
        <w:rPr>
          <w:rFonts w:ascii="Times New Roman" w:hAnsi="Times New Roman"/>
          <w:color w:val="828282"/>
          <w:rtl/>
        </w:rPr>
        <w:t>מִ</w:t>
      </w:r>
      <w:r>
        <w:rPr>
          <w:color w:val="FF0000"/>
          <w:vertAlign w:val="superscript"/>
          <w:rtl/>
        </w:rPr>
        <w:t>22356</w:t>
      </w:r>
      <w:r>
        <w:rPr>
          <w:rFonts w:ascii="Times New Roman" w:hAnsi="Times New Roman"/>
          <w:color w:val="828282"/>
          <w:rtl/>
        </w:rPr>
        <w:t xml:space="preserve">קֵּ֖ץ </w:t>
      </w:r>
      <w:r>
        <w:rPr>
          <w:color w:val="FF0000"/>
          <w:vertAlign w:val="superscript"/>
          <w:rtl/>
        </w:rPr>
        <w:t>22357</w:t>
      </w:r>
      <w:r>
        <w:rPr>
          <w:rFonts w:ascii="Times New Roman" w:hAnsi="Times New Roman"/>
          <w:color w:val="828282"/>
          <w:rtl/>
        </w:rPr>
        <w:t xml:space="preserve">שְׁנָתַ֣יִם </w:t>
      </w:r>
      <w:r>
        <w:rPr>
          <w:color w:val="FF0000"/>
          <w:vertAlign w:val="superscript"/>
          <w:rtl/>
        </w:rPr>
        <w:t>22358</w:t>
      </w:r>
      <w:r>
        <w:rPr>
          <w:rFonts w:ascii="Times New Roman" w:hAnsi="Times New Roman"/>
          <w:color w:val="828282"/>
          <w:rtl/>
        </w:rPr>
        <w:t xml:space="preserve">יָמִ֑ים </w:t>
      </w:r>
    </w:p>
    <w:p>
      <w:pPr>
        <w:pStyle w:val="Hebrew"/>
      </w:pPr>
      <w:r>
        <w:rPr>
          <w:color w:val="828282"/>
        </w:rPr>
        <w:t xml:space="preserve">וַיְהִ֕י מִקֵּ֖ץ שְׁנָתַ֣יִם יָמִ֑ים וּפַרְעֹ֣ה חֹלֵ֔ם וְהִנֵּ֖ה עֹמֵ֥ד עַל־הַיְאֹֽר׃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307561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307561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399262</w:t>
            </w:r>
          </w:p>
        </w:tc>
        <w:tc>
          <w:tcPr>
            <w:tcW w:type="auto" w:w="1728"/>
          </w:tcPr>
          <w:p>
            <w:r>
              <w:t>time_phrase</w:t>
            </w:r>
          </w:p>
        </w:tc>
        <w:tc>
          <w:tcPr>
            <w:tcW w:type="auto" w:w="1728"/>
          </w:tcPr>
          <w:p>
            <w:r>
              <w:t xml:space="preserve">מִקֵּ֖ץ שְׁנָתַ֣יִם יָמִ֑ים </w:t>
            </w:r>
          </w:p>
        </w:tc>
        <w:tc>
          <w:tcPr>
            <w:tcW w:type="auto" w:w="1728"/>
          </w:tcPr>
          <w:p>
            <w:r/>
          </w:p>
        </w:tc>
      </w:tr>
      <w:tr>
        <w:tc>
          <w:tcPr>
            <w:tcW w:type="auto" w:w="1728"/>
          </w:tcPr>
          <w:p>
            <w:r>
              <w:t>tense</w:t>
            </w:r>
          </w:p>
        </w:tc>
        <w:tc>
          <w:tcPr>
            <w:tcW w:type="auto" w:w="1728"/>
          </w:tcPr>
          <w:p>
            <w:r>
              <w:t>22354</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219">
        <w:r>
          <w:rPr/>
          <w:t>307566, Genesis 41:3</w:t>
        </w:r>
      </w:hyperlink>
    </w:p>
    <w:p>
      <w:pPr>
        <w:pStyle w:val="Hebrew"/>
      </w:pPr>
      <w:r>
        <w:t xml:space="preserve">וְהִנֵּ֞ה שֶׁ֧בַע פָּרֹ֣ות אֲחֵרֹ֗ות עֹלֹ֤ות אַחֲרֵיהֶן֙ מִן־הַיְאֹ֔ר רָעֹ֥ות מַרְאֶ֖ה וְדַקֹּ֣ות בָּשָׂ֑ר </w:t>
      </w:r>
    </w:p>
    <w:p>
      <w:pPr>
        <w:pStyle w:val="Hebrew"/>
      </w:pPr>
      <w:r>
        <w:rPr>
          <w:color w:val="FF0000"/>
          <w:vertAlign w:val="superscript"/>
          <w:rtl/>
        </w:rPr>
        <w:t>22386</w:t>
      </w:r>
      <w:r>
        <w:rPr>
          <w:rFonts w:ascii="Times New Roman" w:hAnsi="Times New Roman"/>
          <w:color w:val="828282"/>
          <w:rtl/>
        </w:rPr>
        <w:t>וְ</w:t>
      </w:r>
      <w:r>
        <w:rPr>
          <w:color w:val="FF0000"/>
          <w:vertAlign w:val="superscript"/>
          <w:rtl/>
        </w:rPr>
        <w:t>22387</w:t>
      </w:r>
      <w:r>
        <w:rPr>
          <w:rFonts w:ascii="Times New Roman" w:hAnsi="Times New Roman"/>
          <w:color w:val="828282"/>
          <w:rtl/>
        </w:rPr>
        <w:t xml:space="preserve">הִנֵּ֞ה </w:t>
      </w:r>
      <w:r>
        <w:rPr>
          <w:color w:val="FF0000"/>
          <w:vertAlign w:val="superscript"/>
          <w:rtl/>
        </w:rPr>
        <w:t>22388</w:t>
      </w:r>
      <w:r>
        <w:rPr>
          <w:rFonts w:ascii="Times New Roman" w:hAnsi="Times New Roman"/>
          <w:color w:val="828282"/>
          <w:rtl/>
        </w:rPr>
        <w:t xml:space="preserve">שֶׁ֧בַע </w:t>
      </w:r>
      <w:r>
        <w:rPr>
          <w:color w:val="FF0000"/>
          <w:vertAlign w:val="superscript"/>
          <w:rtl/>
        </w:rPr>
        <w:t>22389</w:t>
      </w:r>
      <w:r>
        <w:rPr>
          <w:rFonts w:ascii="Times New Roman" w:hAnsi="Times New Roman"/>
          <w:color w:val="828282"/>
          <w:rtl/>
        </w:rPr>
        <w:t xml:space="preserve">פָּרֹ֣ות </w:t>
      </w:r>
      <w:r>
        <w:rPr>
          <w:color w:val="FF0000"/>
          <w:vertAlign w:val="superscript"/>
          <w:rtl/>
        </w:rPr>
        <w:t>22390</w:t>
      </w:r>
      <w:r>
        <w:rPr>
          <w:rFonts w:ascii="Times New Roman" w:hAnsi="Times New Roman"/>
          <w:color w:val="828282"/>
          <w:rtl/>
        </w:rPr>
        <w:t xml:space="preserve">אֲחֵרֹ֗ות </w:t>
      </w:r>
      <w:r>
        <w:rPr>
          <w:color w:val="FF0000"/>
          <w:vertAlign w:val="superscript"/>
          <w:rtl/>
        </w:rPr>
        <w:t>22391</w:t>
      </w:r>
      <w:r>
        <w:rPr>
          <w:rFonts w:ascii="Times New Roman" w:hAnsi="Times New Roman"/>
          <w:color w:val="828282"/>
          <w:rtl/>
        </w:rPr>
        <w:t xml:space="preserve">עֹלֹ֤ות </w:t>
      </w:r>
      <w:r>
        <w:rPr>
          <w:color w:val="FF0000"/>
          <w:vertAlign w:val="superscript"/>
          <w:rtl/>
        </w:rPr>
        <w:t>22392</w:t>
      </w:r>
      <w:r>
        <w:rPr>
          <w:rFonts w:ascii="Times New Roman" w:hAnsi="Times New Roman"/>
          <w:color w:val="828282"/>
          <w:rtl/>
        </w:rPr>
        <w:t xml:space="preserve">אַחֲרֵיהֶן֙ </w:t>
      </w:r>
      <w:r>
        <w:rPr>
          <w:color w:val="FF0000"/>
          <w:vertAlign w:val="superscript"/>
          <w:rtl/>
        </w:rPr>
        <w:t>22393</w:t>
      </w:r>
      <w:r>
        <w:rPr>
          <w:rFonts w:ascii="Times New Roman" w:hAnsi="Times New Roman"/>
          <w:color w:val="828282"/>
          <w:rtl/>
        </w:rPr>
        <w:t>מִן־</w:t>
      </w:r>
      <w:r>
        <w:rPr>
          <w:color w:val="FF0000"/>
          <w:vertAlign w:val="superscript"/>
          <w:rtl/>
        </w:rPr>
        <w:t>22394</w:t>
      </w:r>
      <w:r>
        <w:rPr>
          <w:rFonts w:ascii="Times New Roman" w:hAnsi="Times New Roman"/>
          <w:color w:val="828282"/>
          <w:rtl/>
        </w:rPr>
        <w:t>הַ</w:t>
      </w:r>
      <w:r>
        <w:rPr>
          <w:color w:val="FF0000"/>
          <w:vertAlign w:val="superscript"/>
          <w:rtl/>
        </w:rPr>
        <w:t>22395</w:t>
      </w:r>
      <w:r>
        <w:rPr>
          <w:rFonts w:ascii="Times New Roman" w:hAnsi="Times New Roman"/>
          <w:color w:val="828282"/>
          <w:rtl/>
        </w:rPr>
        <w:t xml:space="preserve">יְאֹ֔ר </w:t>
      </w:r>
      <w:r>
        <w:rPr>
          <w:color w:val="FF0000"/>
          <w:vertAlign w:val="superscript"/>
          <w:rtl/>
        </w:rPr>
        <w:t>22396</w:t>
      </w:r>
      <w:r>
        <w:rPr>
          <w:rFonts w:ascii="Times New Roman" w:hAnsi="Times New Roman"/>
          <w:color w:val="828282"/>
          <w:rtl/>
        </w:rPr>
        <w:t xml:space="preserve">רָעֹ֥ות </w:t>
      </w:r>
      <w:r>
        <w:rPr>
          <w:color w:val="FF0000"/>
          <w:vertAlign w:val="superscript"/>
          <w:rtl/>
        </w:rPr>
        <w:t>22397</w:t>
      </w:r>
      <w:r>
        <w:rPr>
          <w:rFonts w:ascii="Times New Roman" w:hAnsi="Times New Roman"/>
          <w:color w:val="828282"/>
          <w:rtl/>
        </w:rPr>
        <w:t xml:space="preserve">מַרְאֶ֖ה </w:t>
      </w:r>
      <w:r>
        <w:rPr>
          <w:color w:val="FF0000"/>
          <w:vertAlign w:val="superscript"/>
          <w:rtl/>
        </w:rPr>
        <w:t>22398</w:t>
      </w:r>
      <w:r>
        <w:rPr>
          <w:rFonts w:ascii="Times New Roman" w:hAnsi="Times New Roman"/>
          <w:color w:val="828282"/>
          <w:rtl/>
        </w:rPr>
        <w:t>וְ</w:t>
      </w:r>
      <w:r>
        <w:rPr>
          <w:color w:val="FF0000"/>
          <w:vertAlign w:val="superscript"/>
          <w:rtl/>
        </w:rPr>
        <w:t>22399</w:t>
      </w:r>
      <w:r>
        <w:rPr>
          <w:rFonts w:ascii="Times New Roman" w:hAnsi="Times New Roman"/>
          <w:color w:val="828282"/>
          <w:rtl/>
        </w:rPr>
        <w:t xml:space="preserve">דַקֹּ֣ות </w:t>
      </w:r>
      <w:r>
        <w:rPr>
          <w:color w:val="FF0000"/>
          <w:vertAlign w:val="superscript"/>
          <w:rtl/>
        </w:rPr>
        <w:t>22400</w:t>
      </w:r>
      <w:r>
        <w:rPr>
          <w:rFonts w:ascii="Times New Roman" w:hAnsi="Times New Roman"/>
          <w:color w:val="828282"/>
          <w:rtl/>
        </w:rPr>
        <w:t xml:space="preserve">בָּשָׂ֑ר </w:t>
      </w:r>
    </w:p>
    <w:p>
      <w:pPr>
        <w:pStyle w:val="Hebrew"/>
      </w:pPr>
      <w:r>
        <w:rPr>
          <w:color w:val="828282"/>
        </w:rPr>
        <w:t xml:space="preserve">וְהִנֵּ֞ה שֶׁ֧בַע פָּרֹ֣ות אֲחֵרֹ֗ות עֹלֹ֤ות אַחֲרֵיהֶן֙ מִן־הַיְאֹ֔ר רָעֹ֥ות מַרְאֶ֖ה וְדַקֹּ֣ות בָּשָׂ֑ר וַֽתַּעֲמֹ֛דְנָה אֵ֥צֶל הַפָּרֹ֖ות עַל־שְׂפַ֥ת הַיְאֹֽר׃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307566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307566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399282</w:t>
            </w:r>
          </w:p>
        </w:tc>
        <w:tc>
          <w:tcPr>
            <w:tcW w:type="auto" w:w="1728"/>
          </w:tcPr>
          <w:p>
            <w:r>
              <w:t>time_phrase</w:t>
            </w:r>
          </w:p>
        </w:tc>
        <w:tc>
          <w:tcPr>
            <w:tcW w:type="auto" w:w="1728"/>
          </w:tcPr>
          <w:p>
            <w:r>
              <w:t xml:space="preserve">אַחֲרֵיהֶן֙ </w:t>
            </w:r>
          </w:p>
        </w:tc>
        <w:tc>
          <w:tcPr>
            <w:tcW w:type="auto" w:w="1728"/>
          </w:tcPr>
          <w:p>
            <w:r/>
          </w:p>
        </w:tc>
      </w:tr>
      <w:tr>
        <w:tc>
          <w:tcPr>
            <w:tcW w:type="auto" w:w="1728"/>
          </w:tcPr>
          <w:p>
            <w:r>
              <w:t>tense</w:t>
            </w:r>
          </w:p>
        </w:tc>
        <w:tc>
          <w:tcPr>
            <w:tcW w:type="auto" w:w="1728"/>
          </w:tcPr>
          <w:p>
            <w:r>
              <w:t>22391</w:t>
            </w:r>
          </w:p>
        </w:tc>
        <w:tc>
          <w:tcPr>
            <w:tcW w:type="auto" w:w="1728"/>
          </w:tcPr>
          <w:p>
            <w:r>
              <w:t>verb</w:t>
            </w:r>
          </w:p>
        </w:tc>
        <w:tc>
          <w:tcPr>
            <w:tcW w:type="auto" w:w="1728"/>
          </w:tcPr>
          <w:p>
            <w:r>
              <w:t xml:space="preserve">עֹלֹ֤ות </w:t>
            </w:r>
          </w:p>
        </w:tc>
        <w:tc>
          <w:tcPr>
            <w:tcW w:type="auto" w:w="1728"/>
          </w:tcPr>
          <w:p>
            <w:r/>
          </w:p>
        </w:tc>
      </w:tr>
    </w:tbl>
    <w:p>
      <w:r>
        <w:br/>
      </w:r>
    </w:p>
    <w:p>
      <w:pPr>
        <w:pStyle w:val="Reference"/>
      </w:pPr>
      <w:hyperlink r:id="rId220">
        <w:r>
          <w:rPr/>
          <w:t>307577, Genesis 41:8</w:t>
        </w:r>
      </w:hyperlink>
    </w:p>
    <w:p>
      <w:pPr>
        <w:pStyle w:val="Hebrew"/>
      </w:pPr>
      <w:r>
        <w:t xml:space="preserve">וַיְהִ֤י בַבֹּ֨קֶר֙ </w:t>
      </w:r>
    </w:p>
    <w:p>
      <w:pPr>
        <w:pStyle w:val="Hebrew"/>
      </w:pPr>
      <w:r>
        <w:rPr>
          <w:color w:val="FF0000"/>
          <w:vertAlign w:val="superscript"/>
          <w:rtl/>
        </w:rPr>
        <w:t>22481</w:t>
      </w:r>
      <w:r>
        <w:rPr>
          <w:rFonts w:ascii="Times New Roman" w:hAnsi="Times New Roman"/>
          <w:color w:val="828282"/>
          <w:rtl/>
        </w:rPr>
        <w:t>וַ</w:t>
      </w:r>
      <w:r>
        <w:rPr>
          <w:color w:val="FF0000"/>
          <w:vertAlign w:val="superscript"/>
          <w:rtl/>
        </w:rPr>
        <w:t>22482</w:t>
      </w:r>
      <w:r>
        <w:rPr>
          <w:rFonts w:ascii="Times New Roman" w:hAnsi="Times New Roman"/>
          <w:color w:val="828282"/>
          <w:rtl/>
        </w:rPr>
        <w:t xml:space="preserve">יְהִ֤י </w:t>
      </w:r>
      <w:r>
        <w:rPr>
          <w:color w:val="FF0000"/>
          <w:vertAlign w:val="superscript"/>
          <w:rtl/>
        </w:rPr>
        <w:t>22483</w:t>
      </w:r>
      <w:r>
        <w:rPr>
          <w:rFonts w:ascii="Times New Roman" w:hAnsi="Times New Roman"/>
          <w:color w:val="828282"/>
          <w:rtl/>
        </w:rPr>
        <w:t>בַ</w:t>
      </w:r>
      <w:r>
        <w:rPr>
          <w:color w:val="FF0000"/>
          <w:vertAlign w:val="superscript"/>
          <w:rtl/>
        </w:rPr>
        <w:t>22484</w:t>
      </w:r>
      <w:r>
        <w:rPr>
          <w:rFonts w:ascii="Times New Roman" w:hAnsi="Times New Roman"/>
          <w:color w:val="828282"/>
          <w:rtl/>
        </w:rPr>
      </w:r>
      <w:r>
        <w:rPr>
          <w:color w:val="FF0000"/>
          <w:vertAlign w:val="superscript"/>
          <w:rtl/>
        </w:rPr>
        <w:t>22485</w:t>
      </w:r>
      <w:r>
        <w:rPr>
          <w:rFonts w:ascii="Times New Roman" w:hAnsi="Times New Roman"/>
          <w:color w:val="828282"/>
          <w:rtl/>
        </w:rPr>
        <w:t xml:space="preserve">בֹּ֨קֶר֙ </w:t>
      </w:r>
    </w:p>
    <w:p>
      <w:pPr>
        <w:pStyle w:val="Hebrew"/>
      </w:pPr>
      <w:r>
        <w:rPr>
          <w:color w:val="828282"/>
        </w:rPr>
        <w:t xml:space="preserve">וַיְהִ֤י בַבֹּ֨קֶר֙ וַתִּפָּ֣עֶם רוּחֹ֔ו וַיִּשְׁלַ֗ח וַיִּקְרָ֛א אֶת־כָּל־חַרְטֻמֵּ֥י מִצְרַ֖יִם וְאֶת־כָּל־חֲכָמֶ֑יהָ וַיְסַפֵּ֨ר פַּרְעֹ֤ה לָהֶם֙ אֶת־חֲלֹמֹ֔ו וְאֵין־פֹּותֵ֥ר אֹותָ֖ם לְפַרְעֹֽה׃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307577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307577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399322</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22482</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221">
        <w:r>
          <w:rPr/>
          <w:t>307586, Genesis 41:9</w:t>
        </w:r>
      </w:hyperlink>
    </w:p>
    <w:p>
      <w:pPr>
        <w:pStyle w:val="Hebrew"/>
      </w:pPr>
      <w:r>
        <w:t xml:space="preserve">אֶת־חֲטָאַ֕י אֲנִ֖י מַזְכִּ֥יר הַיֹּֽום׃ </w:t>
      </w:r>
    </w:p>
    <w:p>
      <w:pPr>
        <w:pStyle w:val="Hebrew"/>
      </w:pPr>
      <w:r>
        <w:rPr>
          <w:color w:val="FF0000"/>
          <w:vertAlign w:val="superscript"/>
          <w:rtl/>
        </w:rPr>
        <w:t>22522</w:t>
      </w:r>
      <w:r>
        <w:rPr>
          <w:rFonts w:ascii="Times New Roman" w:hAnsi="Times New Roman"/>
          <w:color w:val="828282"/>
          <w:rtl/>
        </w:rPr>
        <w:t>אֶת־</w:t>
      </w:r>
      <w:r>
        <w:rPr>
          <w:color w:val="FF0000"/>
          <w:vertAlign w:val="superscript"/>
          <w:rtl/>
        </w:rPr>
        <w:t>22523</w:t>
      </w:r>
      <w:r>
        <w:rPr>
          <w:rFonts w:ascii="Times New Roman" w:hAnsi="Times New Roman"/>
          <w:color w:val="828282"/>
          <w:rtl/>
        </w:rPr>
        <w:t xml:space="preserve">חֲטָאַ֕י </w:t>
      </w:r>
      <w:r>
        <w:rPr>
          <w:color w:val="FF0000"/>
          <w:vertAlign w:val="superscript"/>
          <w:rtl/>
        </w:rPr>
        <w:t>22524</w:t>
      </w:r>
      <w:r>
        <w:rPr>
          <w:rFonts w:ascii="Times New Roman" w:hAnsi="Times New Roman"/>
          <w:color w:val="828282"/>
          <w:rtl/>
        </w:rPr>
        <w:t xml:space="preserve">אֲנִ֖י </w:t>
      </w:r>
      <w:r>
        <w:rPr>
          <w:color w:val="FF0000"/>
          <w:vertAlign w:val="superscript"/>
          <w:rtl/>
        </w:rPr>
        <w:t>22525</w:t>
      </w:r>
      <w:r>
        <w:rPr>
          <w:rFonts w:ascii="Times New Roman" w:hAnsi="Times New Roman"/>
          <w:color w:val="828282"/>
          <w:rtl/>
        </w:rPr>
        <w:t xml:space="preserve">מַזְכִּ֥יר </w:t>
      </w:r>
      <w:r>
        <w:rPr>
          <w:color w:val="FF0000"/>
          <w:vertAlign w:val="superscript"/>
          <w:rtl/>
        </w:rPr>
        <w:t>22526</w:t>
      </w:r>
      <w:r>
        <w:rPr>
          <w:rFonts w:ascii="Times New Roman" w:hAnsi="Times New Roman"/>
          <w:color w:val="828282"/>
          <w:rtl/>
        </w:rPr>
        <w:t>הַ</w:t>
      </w:r>
      <w:r>
        <w:rPr>
          <w:color w:val="FF0000"/>
          <w:vertAlign w:val="superscript"/>
          <w:rtl/>
        </w:rPr>
        <w:t>22527</w:t>
      </w:r>
      <w:r>
        <w:rPr>
          <w:rFonts w:ascii="Times New Roman" w:hAnsi="Times New Roman"/>
          <w:color w:val="828282"/>
          <w:rtl/>
        </w:rPr>
        <w:t xml:space="preserve">יֹּֽום׃ </w:t>
      </w:r>
    </w:p>
    <w:p>
      <w:pPr>
        <w:pStyle w:val="Hebrew"/>
      </w:pPr>
      <w:r>
        <w:rPr>
          <w:color w:val="828282"/>
        </w:rPr>
        <w:t xml:space="preserve">וַיְדַבֵּר֙ שַׂ֣ר הַמַּשְׁקִ֔ים אֶת־פַּרְעֹ֖ה לֵאמֹ֑ר אֶת־חֲטָאַ֕י אֲנִ֖י מַזְכִּ֥יר הַיֹּֽום׃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307586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307586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399349</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22525</w:t>
            </w:r>
          </w:p>
        </w:tc>
        <w:tc>
          <w:tcPr>
            <w:tcW w:type="auto" w:w="1728"/>
          </w:tcPr>
          <w:p>
            <w:r>
              <w:t>verb</w:t>
            </w:r>
          </w:p>
        </w:tc>
        <w:tc>
          <w:tcPr>
            <w:tcW w:type="auto" w:w="1728"/>
          </w:tcPr>
          <w:p>
            <w:r>
              <w:t xml:space="preserve">מַזְכִּ֥יר </w:t>
            </w:r>
          </w:p>
        </w:tc>
        <w:tc>
          <w:tcPr>
            <w:tcW w:type="auto" w:w="1728"/>
          </w:tcPr>
          <w:p>
            <w:r/>
          </w:p>
        </w:tc>
      </w:tr>
    </w:tbl>
    <w:p>
      <w:r>
        <w:br/>
      </w:r>
    </w:p>
    <w:p>
      <w:pPr>
        <w:pStyle w:val="Reference"/>
      </w:pPr>
      <w:hyperlink r:id="rId222">
        <w:r>
          <w:rPr/>
          <w:t>307589, Genesis 41:11</w:t>
        </w:r>
      </w:hyperlink>
    </w:p>
    <w:p>
      <w:pPr>
        <w:pStyle w:val="Hebrew"/>
      </w:pPr>
      <w:r>
        <w:t xml:space="preserve">וַנַּֽחַלְמָ֥ה חֲלֹ֛ום בְּלַ֥יְלָה אֶחָ֖ד אֲנִ֣י וָה֑וּא </w:t>
      </w:r>
    </w:p>
    <w:p>
      <w:pPr>
        <w:pStyle w:val="Hebrew"/>
      </w:pPr>
      <w:r>
        <w:rPr>
          <w:color w:val="FF0000"/>
          <w:vertAlign w:val="superscript"/>
          <w:rtl/>
        </w:rPr>
        <w:t>22547</w:t>
      </w:r>
      <w:r>
        <w:rPr>
          <w:rFonts w:ascii="Times New Roman" w:hAnsi="Times New Roman"/>
          <w:color w:val="828282"/>
          <w:rtl/>
        </w:rPr>
        <w:t>וַ</w:t>
      </w:r>
      <w:r>
        <w:rPr>
          <w:color w:val="FF0000"/>
          <w:vertAlign w:val="superscript"/>
          <w:rtl/>
        </w:rPr>
        <w:t>22548</w:t>
      </w:r>
      <w:r>
        <w:rPr>
          <w:rFonts w:ascii="Times New Roman" w:hAnsi="Times New Roman"/>
          <w:color w:val="828282"/>
          <w:rtl/>
        </w:rPr>
        <w:t xml:space="preserve">נַּֽחַלְמָ֥ה </w:t>
      </w:r>
      <w:r>
        <w:rPr>
          <w:color w:val="FF0000"/>
          <w:vertAlign w:val="superscript"/>
          <w:rtl/>
        </w:rPr>
        <w:t>22549</w:t>
      </w:r>
      <w:r>
        <w:rPr>
          <w:rFonts w:ascii="Times New Roman" w:hAnsi="Times New Roman"/>
          <w:color w:val="828282"/>
          <w:rtl/>
        </w:rPr>
        <w:t xml:space="preserve">חֲלֹ֛ום </w:t>
      </w:r>
      <w:r>
        <w:rPr>
          <w:color w:val="FF0000"/>
          <w:vertAlign w:val="superscript"/>
          <w:rtl/>
        </w:rPr>
        <w:t>22550</w:t>
      </w:r>
      <w:r>
        <w:rPr>
          <w:rFonts w:ascii="Times New Roman" w:hAnsi="Times New Roman"/>
          <w:color w:val="828282"/>
          <w:rtl/>
        </w:rPr>
        <w:t>בְּ</w:t>
      </w:r>
      <w:r>
        <w:rPr>
          <w:color w:val="FF0000"/>
          <w:vertAlign w:val="superscript"/>
          <w:rtl/>
        </w:rPr>
        <w:t>22551</w:t>
      </w:r>
      <w:r>
        <w:rPr>
          <w:rFonts w:ascii="Times New Roman" w:hAnsi="Times New Roman"/>
          <w:color w:val="828282"/>
          <w:rtl/>
        </w:rPr>
        <w:t xml:space="preserve">לַ֥יְלָה </w:t>
      </w:r>
      <w:r>
        <w:rPr>
          <w:color w:val="FF0000"/>
          <w:vertAlign w:val="superscript"/>
          <w:rtl/>
        </w:rPr>
        <w:t>22552</w:t>
      </w:r>
      <w:r>
        <w:rPr>
          <w:rFonts w:ascii="Times New Roman" w:hAnsi="Times New Roman"/>
          <w:color w:val="828282"/>
          <w:rtl/>
        </w:rPr>
        <w:t xml:space="preserve">אֶחָ֖ד </w:t>
      </w:r>
      <w:r>
        <w:rPr>
          <w:color w:val="FF0000"/>
          <w:vertAlign w:val="superscript"/>
          <w:rtl/>
        </w:rPr>
        <w:t>22553</w:t>
      </w:r>
      <w:r>
        <w:rPr>
          <w:rFonts w:ascii="Times New Roman" w:hAnsi="Times New Roman"/>
          <w:color w:val="828282"/>
          <w:rtl/>
        </w:rPr>
        <w:t xml:space="preserve">אֲנִ֣י </w:t>
      </w:r>
      <w:r>
        <w:rPr>
          <w:color w:val="FF0000"/>
          <w:vertAlign w:val="superscript"/>
          <w:rtl/>
        </w:rPr>
        <w:t>22554</w:t>
      </w:r>
      <w:r>
        <w:rPr>
          <w:rFonts w:ascii="Times New Roman" w:hAnsi="Times New Roman"/>
          <w:color w:val="828282"/>
          <w:rtl/>
        </w:rPr>
        <w:t>וָ</w:t>
      </w:r>
      <w:r>
        <w:rPr>
          <w:color w:val="FF0000"/>
          <w:vertAlign w:val="superscript"/>
          <w:rtl/>
        </w:rPr>
        <w:t>22555</w:t>
      </w:r>
      <w:r>
        <w:rPr>
          <w:rFonts w:ascii="Times New Roman" w:hAnsi="Times New Roman"/>
          <w:color w:val="828282"/>
          <w:rtl/>
        </w:rPr>
        <w:t xml:space="preserve">ה֑וּא </w:t>
      </w:r>
    </w:p>
    <w:p>
      <w:pPr>
        <w:pStyle w:val="Hebrew"/>
      </w:pPr>
      <w:r>
        <w:rPr>
          <w:color w:val="828282"/>
        </w:rPr>
        <w:t xml:space="preserve">וַנַּֽחַלְמָ֥ה חֲלֹ֛ום בְּלַ֥יְלָה אֶחָ֖ד אֲנִ֣י וָה֑וּא אִ֛ישׁ כְּפִתְרֹ֥ון חֲלֹמֹ֖ו חָלָֽמְנוּ׃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307589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307589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399360</w:t>
            </w:r>
          </w:p>
        </w:tc>
        <w:tc>
          <w:tcPr>
            <w:tcW w:type="auto" w:w="1728"/>
          </w:tcPr>
          <w:p>
            <w:r>
              <w:t>time_phrase</w:t>
            </w:r>
          </w:p>
        </w:tc>
        <w:tc>
          <w:tcPr>
            <w:tcW w:type="auto" w:w="1728"/>
          </w:tcPr>
          <w:p>
            <w:r>
              <w:t xml:space="preserve">בְּלַ֥יְלָה אֶחָ֖ד </w:t>
            </w:r>
          </w:p>
        </w:tc>
        <w:tc>
          <w:tcPr>
            <w:tcW w:type="auto" w:w="1728"/>
          </w:tcPr>
          <w:p>
            <w:r/>
          </w:p>
        </w:tc>
      </w:tr>
      <w:tr>
        <w:tc>
          <w:tcPr>
            <w:tcW w:type="auto" w:w="1728"/>
          </w:tcPr>
          <w:p>
            <w:r>
              <w:t>tense</w:t>
            </w:r>
          </w:p>
        </w:tc>
        <w:tc>
          <w:tcPr>
            <w:tcW w:type="auto" w:w="1728"/>
          </w:tcPr>
          <w:p>
            <w:r>
              <w:t>22548</w:t>
            </w:r>
          </w:p>
        </w:tc>
        <w:tc>
          <w:tcPr>
            <w:tcW w:type="auto" w:w="1728"/>
          </w:tcPr>
          <w:p>
            <w:r>
              <w:t>verb</w:t>
            </w:r>
          </w:p>
        </w:tc>
        <w:tc>
          <w:tcPr>
            <w:tcW w:type="auto" w:w="1728"/>
          </w:tcPr>
          <w:p>
            <w:r>
              <w:t xml:space="preserve">נַּֽחַלְמָ֥ה </w:t>
            </w:r>
          </w:p>
        </w:tc>
        <w:tc>
          <w:tcPr>
            <w:tcW w:type="auto" w:w="1728"/>
          </w:tcPr>
          <w:p>
            <w:r/>
          </w:p>
        </w:tc>
      </w:tr>
    </w:tbl>
    <w:p>
      <w:r>
        <w:br/>
      </w:r>
    </w:p>
    <w:p>
      <w:pPr>
        <w:pStyle w:val="Reference"/>
      </w:pPr>
      <w:hyperlink r:id="rId223">
        <w:r>
          <w:rPr/>
          <w:t>307650, Genesis 41:27</w:t>
        </w:r>
      </w:hyperlink>
    </w:p>
    <w:p>
      <w:pPr>
        <w:pStyle w:val="Hebrew"/>
      </w:pPr>
      <w:r>
        <w:t xml:space="preserve">הָעֹלֹ֣ת אַחֲרֵיהֶ֗ן </w:t>
      </w:r>
    </w:p>
    <w:p>
      <w:pPr>
        <w:pStyle w:val="Hebrew"/>
      </w:pPr>
      <w:r>
        <w:rPr>
          <w:color w:val="FF0000"/>
          <w:vertAlign w:val="superscript"/>
          <w:rtl/>
        </w:rPr>
        <w:t>22840</w:t>
      </w:r>
      <w:r>
        <w:rPr>
          <w:rFonts w:ascii="Times New Roman" w:hAnsi="Times New Roman"/>
          <w:color w:val="828282"/>
          <w:rtl/>
        </w:rPr>
        <w:t>הָ</w:t>
      </w:r>
      <w:r>
        <w:rPr>
          <w:color w:val="FF0000"/>
          <w:vertAlign w:val="superscript"/>
          <w:rtl/>
        </w:rPr>
        <w:t>22841</w:t>
      </w:r>
      <w:r>
        <w:rPr>
          <w:rFonts w:ascii="Times New Roman" w:hAnsi="Times New Roman"/>
          <w:color w:val="828282"/>
          <w:rtl/>
        </w:rPr>
        <w:t xml:space="preserve">עֹלֹ֣ת </w:t>
      </w:r>
      <w:r>
        <w:rPr>
          <w:color w:val="FF0000"/>
          <w:vertAlign w:val="superscript"/>
          <w:rtl/>
        </w:rPr>
        <w:t>22842</w:t>
      </w:r>
      <w:r>
        <w:rPr>
          <w:rFonts w:ascii="Times New Roman" w:hAnsi="Times New Roman"/>
          <w:color w:val="828282"/>
          <w:rtl/>
        </w:rPr>
        <w:t xml:space="preserve">אַחֲרֵיהֶ֗ן </w:t>
      </w:r>
    </w:p>
    <w:p>
      <w:pPr>
        <w:pStyle w:val="Hebrew"/>
      </w:pPr>
      <w:r>
        <w:rPr>
          <w:color w:val="828282"/>
        </w:rPr>
        <w:t xml:space="preserve">וְשֶׁ֣בַע הַ֠פָּרֹות הָֽרַקֹּ֨ות וְהָרָעֹ֜ת הָעֹלֹ֣ת אַחֲרֵיהֶ֗ן שֶׁ֤בַע שָׁנִים֙ הֵ֔נָּה וְשֶׁ֤בַע הַֽשִׁבֳּלִים֙ הָרֵקֹ֔ות שְׁדֻפֹ֖ות הַקָּדִ֑ים יִהְי֕וּ שֶׁ֖בַע שְׁנֵ֥י רָעָֽב׃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307650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307650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399531</w:t>
            </w:r>
          </w:p>
        </w:tc>
        <w:tc>
          <w:tcPr>
            <w:tcW w:type="auto" w:w="1728"/>
          </w:tcPr>
          <w:p>
            <w:r>
              <w:t>time_phrase</w:t>
            </w:r>
          </w:p>
        </w:tc>
        <w:tc>
          <w:tcPr>
            <w:tcW w:type="auto" w:w="1728"/>
          </w:tcPr>
          <w:p>
            <w:r>
              <w:t xml:space="preserve">אַחֲרֵיהֶ֗ן </w:t>
            </w:r>
          </w:p>
        </w:tc>
        <w:tc>
          <w:tcPr>
            <w:tcW w:type="auto" w:w="1728"/>
          </w:tcPr>
          <w:p>
            <w:r/>
          </w:p>
        </w:tc>
      </w:tr>
      <w:tr>
        <w:tc>
          <w:tcPr>
            <w:tcW w:type="auto" w:w="1728"/>
          </w:tcPr>
          <w:p>
            <w:r>
              <w:t>tense</w:t>
            </w:r>
          </w:p>
        </w:tc>
        <w:tc>
          <w:tcPr>
            <w:tcW w:type="auto" w:w="1728"/>
          </w:tcPr>
          <w:p>
            <w:r>
              <w:t>22841</w:t>
            </w:r>
          </w:p>
        </w:tc>
        <w:tc>
          <w:tcPr>
            <w:tcW w:type="auto" w:w="1728"/>
          </w:tcPr>
          <w:p>
            <w:r>
              <w:t>verb</w:t>
            </w:r>
          </w:p>
        </w:tc>
        <w:tc>
          <w:tcPr>
            <w:tcW w:type="auto" w:w="1728"/>
          </w:tcPr>
          <w:p>
            <w:r>
              <w:t xml:space="preserve">עֹלֹ֣ת </w:t>
            </w:r>
          </w:p>
        </w:tc>
        <w:tc>
          <w:tcPr>
            <w:tcW w:type="auto" w:w="1728"/>
          </w:tcPr>
          <w:p>
            <w:r/>
          </w:p>
        </w:tc>
      </w:tr>
    </w:tbl>
    <w:p>
      <w:r>
        <w:br/>
      </w:r>
    </w:p>
    <w:p>
      <w:pPr>
        <w:pStyle w:val="Reference"/>
      </w:pPr>
      <w:hyperlink r:id="rId224">
        <w:r>
          <w:rPr/>
          <w:t>307662, Genesis 41:31</w:t>
        </w:r>
      </w:hyperlink>
    </w:p>
    <w:p>
      <w:pPr>
        <w:pStyle w:val="Hebrew"/>
      </w:pPr>
      <w:r>
        <w:t xml:space="preserve">וְלֹֽא־יִוָּדַ֤ע הַשָּׂבָע֙ בָּאָ֔רֶץ מִפְּנֵ֛י הָרָעָ֥ב הַה֖וּא אַחֲרֵי־כֵ֑ן </w:t>
      </w:r>
    </w:p>
    <w:p>
      <w:pPr>
        <w:pStyle w:val="Hebrew"/>
      </w:pPr>
      <w:r>
        <w:rPr>
          <w:color w:val="FF0000"/>
          <w:vertAlign w:val="superscript"/>
          <w:rtl/>
        </w:rPr>
        <w:t>22904</w:t>
      </w:r>
      <w:r>
        <w:rPr>
          <w:rFonts w:ascii="Times New Roman" w:hAnsi="Times New Roman"/>
          <w:color w:val="828282"/>
          <w:rtl/>
        </w:rPr>
        <w:t>וְ</w:t>
      </w:r>
      <w:r>
        <w:rPr>
          <w:color w:val="FF0000"/>
          <w:vertAlign w:val="superscript"/>
          <w:rtl/>
        </w:rPr>
        <w:t>22905</w:t>
      </w:r>
      <w:r>
        <w:rPr>
          <w:rFonts w:ascii="Times New Roman" w:hAnsi="Times New Roman"/>
          <w:color w:val="828282"/>
          <w:rtl/>
        </w:rPr>
        <w:t>לֹֽא־</w:t>
      </w:r>
      <w:r>
        <w:rPr>
          <w:color w:val="FF0000"/>
          <w:vertAlign w:val="superscript"/>
          <w:rtl/>
        </w:rPr>
        <w:t>22906</w:t>
      </w:r>
      <w:r>
        <w:rPr>
          <w:rFonts w:ascii="Times New Roman" w:hAnsi="Times New Roman"/>
          <w:color w:val="828282"/>
          <w:rtl/>
        </w:rPr>
        <w:t xml:space="preserve">יִוָּדַ֤ע </w:t>
      </w:r>
      <w:r>
        <w:rPr>
          <w:color w:val="FF0000"/>
          <w:vertAlign w:val="superscript"/>
          <w:rtl/>
        </w:rPr>
        <w:t>22907</w:t>
      </w:r>
      <w:r>
        <w:rPr>
          <w:rFonts w:ascii="Times New Roman" w:hAnsi="Times New Roman"/>
          <w:color w:val="828282"/>
          <w:rtl/>
        </w:rPr>
        <w:t>הַ</w:t>
      </w:r>
      <w:r>
        <w:rPr>
          <w:color w:val="FF0000"/>
          <w:vertAlign w:val="superscript"/>
          <w:rtl/>
        </w:rPr>
        <w:t>22908</w:t>
      </w:r>
      <w:r>
        <w:rPr>
          <w:rFonts w:ascii="Times New Roman" w:hAnsi="Times New Roman"/>
          <w:color w:val="828282"/>
          <w:rtl/>
        </w:rPr>
        <w:t xml:space="preserve">שָּׂבָע֙ </w:t>
      </w:r>
      <w:r>
        <w:rPr>
          <w:color w:val="FF0000"/>
          <w:vertAlign w:val="superscript"/>
          <w:rtl/>
        </w:rPr>
        <w:t>22909</w:t>
      </w:r>
      <w:r>
        <w:rPr>
          <w:rFonts w:ascii="Times New Roman" w:hAnsi="Times New Roman"/>
          <w:color w:val="828282"/>
          <w:rtl/>
        </w:rPr>
        <w:t>בָּ</w:t>
      </w:r>
      <w:r>
        <w:rPr>
          <w:color w:val="FF0000"/>
          <w:vertAlign w:val="superscript"/>
          <w:rtl/>
        </w:rPr>
        <w:t>22910</w:t>
      </w:r>
      <w:r>
        <w:rPr>
          <w:rFonts w:ascii="Times New Roman" w:hAnsi="Times New Roman"/>
          <w:color w:val="828282"/>
          <w:rtl/>
        </w:rPr>
      </w:r>
      <w:r>
        <w:rPr>
          <w:color w:val="FF0000"/>
          <w:vertAlign w:val="superscript"/>
          <w:rtl/>
        </w:rPr>
        <w:t>22911</w:t>
      </w:r>
      <w:r>
        <w:rPr>
          <w:rFonts w:ascii="Times New Roman" w:hAnsi="Times New Roman"/>
          <w:color w:val="828282"/>
          <w:rtl/>
        </w:rPr>
        <w:t xml:space="preserve">אָ֔רֶץ </w:t>
      </w:r>
      <w:r>
        <w:rPr>
          <w:color w:val="FF0000"/>
          <w:vertAlign w:val="superscript"/>
          <w:rtl/>
        </w:rPr>
        <w:t>22912</w:t>
      </w:r>
      <w:r>
        <w:rPr>
          <w:rFonts w:ascii="Times New Roman" w:hAnsi="Times New Roman"/>
          <w:color w:val="828282"/>
          <w:rtl/>
        </w:rPr>
        <w:t>מִ</w:t>
      </w:r>
      <w:r>
        <w:rPr>
          <w:color w:val="FF0000"/>
          <w:vertAlign w:val="superscript"/>
          <w:rtl/>
        </w:rPr>
        <w:t>22913</w:t>
      </w:r>
      <w:r>
        <w:rPr>
          <w:rFonts w:ascii="Times New Roman" w:hAnsi="Times New Roman"/>
          <w:color w:val="828282"/>
          <w:rtl/>
        </w:rPr>
        <w:t xml:space="preserve">פְּנֵ֛י </w:t>
      </w:r>
      <w:r>
        <w:rPr>
          <w:color w:val="FF0000"/>
          <w:vertAlign w:val="superscript"/>
          <w:rtl/>
        </w:rPr>
        <w:t>22914</w:t>
      </w:r>
      <w:r>
        <w:rPr>
          <w:rFonts w:ascii="Times New Roman" w:hAnsi="Times New Roman"/>
          <w:color w:val="828282"/>
          <w:rtl/>
        </w:rPr>
        <w:t>הָ</w:t>
      </w:r>
      <w:r>
        <w:rPr>
          <w:color w:val="FF0000"/>
          <w:vertAlign w:val="superscript"/>
          <w:rtl/>
        </w:rPr>
        <w:t>22915</w:t>
      </w:r>
      <w:r>
        <w:rPr>
          <w:rFonts w:ascii="Times New Roman" w:hAnsi="Times New Roman"/>
          <w:color w:val="828282"/>
          <w:rtl/>
        </w:rPr>
        <w:t xml:space="preserve">רָעָ֥ב </w:t>
      </w:r>
      <w:r>
        <w:rPr>
          <w:color w:val="FF0000"/>
          <w:vertAlign w:val="superscript"/>
          <w:rtl/>
        </w:rPr>
        <w:t>22916</w:t>
      </w:r>
      <w:r>
        <w:rPr>
          <w:rFonts w:ascii="Times New Roman" w:hAnsi="Times New Roman"/>
          <w:color w:val="828282"/>
          <w:rtl/>
        </w:rPr>
        <w:t>הַ</w:t>
      </w:r>
      <w:r>
        <w:rPr>
          <w:color w:val="FF0000"/>
          <w:vertAlign w:val="superscript"/>
          <w:rtl/>
        </w:rPr>
        <w:t>22917</w:t>
      </w:r>
      <w:r>
        <w:rPr>
          <w:rFonts w:ascii="Times New Roman" w:hAnsi="Times New Roman"/>
          <w:color w:val="828282"/>
          <w:rtl/>
        </w:rPr>
        <w:t xml:space="preserve">ה֖וּא </w:t>
      </w:r>
      <w:r>
        <w:rPr>
          <w:color w:val="FF0000"/>
          <w:vertAlign w:val="superscript"/>
          <w:rtl/>
        </w:rPr>
        <w:t>22918</w:t>
      </w:r>
      <w:r>
        <w:rPr>
          <w:rFonts w:ascii="Times New Roman" w:hAnsi="Times New Roman"/>
          <w:color w:val="828282"/>
          <w:rtl/>
        </w:rPr>
        <w:t>אַחֲרֵי־</w:t>
      </w:r>
      <w:r>
        <w:rPr>
          <w:color w:val="FF0000"/>
          <w:vertAlign w:val="superscript"/>
          <w:rtl/>
        </w:rPr>
        <w:t>22919</w:t>
      </w:r>
      <w:r>
        <w:rPr>
          <w:rFonts w:ascii="Times New Roman" w:hAnsi="Times New Roman"/>
          <w:color w:val="828282"/>
          <w:rtl/>
        </w:rPr>
        <w:t xml:space="preserve">כֵ֑ן </w:t>
      </w:r>
    </w:p>
    <w:p>
      <w:pPr>
        <w:pStyle w:val="Hebrew"/>
      </w:pPr>
      <w:r>
        <w:rPr>
          <w:color w:val="828282"/>
        </w:rPr>
        <w:t xml:space="preserve">וְלֹֽא־יִוָּדַ֤ע הַשָּׂבָע֙ בָּאָ֔רֶץ מִפְּנֵ֛י הָרָעָ֥ב הַה֖וּא אַחֲרֵי־כֵ֑ן כִּֽי־כָבֵ֥ד ה֖וּא מְאֹֽד׃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307662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307662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399571</w:t>
            </w:r>
          </w:p>
        </w:tc>
        <w:tc>
          <w:tcPr>
            <w:tcW w:type="auto" w:w="1728"/>
          </w:tcPr>
          <w:p>
            <w:r>
              <w:t>time_phrase</w:t>
            </w:r>
          </w:p>
        </w:tc>
        <w:tc>
          <w:tcPr>
            <w:tcW w:type="auto" w:w="1728"/>
          </w:tcPr>
          <w:p>
            <w:r>
              <w:t xml:space="preserve">אַחֲרֵי־כֵ֑ן </w:t>
            </w:r>
          </w:p>
        </w:tc>
        <w:tc>
          <w:tcPr>
            <w:tcW w:type="auto" w:w="1728"/>
          </w:tcPr>
          <w:p>
            <w:r/>
          </w:p>
        </w:tc>
      </w:tr>
      <w:tr>
        <w:tc>
          <w:tcPr>
            <w:tcW w:type="auto" w:w="1728"/>
          </w:tcPr>
          <w:p>
            <w:r>
              <w:t>tense</w:t>
            </w:r>
          </w:p>
        </w:tc>
        <w:tc>
          <w:tcPr>
            <w:tcW w:type="auto" w:w="1728"/>
          </w:tcPr>
          <w:p>
            <w:r>
              <w:t>22906</w:t>
            </w:r>
          </w:p>
        </w:tc>
        <w:tc>
          <w:tcPr>
            <w:tcW w:type="auto" w:w="1728"/>
          </w:tcPr>
          <w:p>
            <w:r>
              <w:t>verb</w:t>
            </w:r>
          </w:p>
        </w:tc>
        <w:tc>
          <w:tcPr>
            <w:tcW w:type="auto" w:w="1728"/>
          </w:tcPr>
          <w:p>
            <w:r>
              <w:t xml:space="preserve">יִוָּדַ֤ע </w:t>
            </w:r>
          </w:p>
        </w:tc>
        <w:tc>
          <w:tcPr>
            <w:tcW w:type="auto" w:w="1728"/>
          </w:tcPr>
          <w:p>
            <w:r/>
          </w:p>
        </w:tc>
      </w:tr>
    </w:tbl>
    <w:p>
      <w:r>
        <w:br/>
      </w:r>
    </w:p>
    <w:p>
      <w:pPr>
        <w:pStyle w:val="Reference"/>
      </w:pPr>
      <w:hyperlink r:id="rId225">
        <w:r>
          <w:rPr/>
          <w:t>307668, Genesis 41:33</w:t>
        </w:r>
      </w:hyperlink>
    </w:p>
    <w:p>
      <w:pPr>
        <w:pStyle w:val="Hebrew"/>
      </w:pPr>
      <w:r>
        <w:t xml:space="preserve">וְעַתָּה֙ </w:t>
      </w:r>
    </w:p>
    <w:p>
      <w:pPr>
        <w:pStyle w:val="Hebrew"/>
      </w:pPr>
      <w:r>
        <w:rPr>
          <w:color w:val="FF0000"/>
          <w:vertAlign w:val="superscript"/>
          <w:rtl/>
        </w:rPr>
        <w:t>22946</w:t>
      </w:r>
      <w:r>
        <w:rPr>
          <w:rFonts w:ascii="Times New Roman" w:hAnsi="Times New Roman"/>
          <w:color w:val="828282"/>
          <w:rtl/>
        </w:rPr>
        <w:t>וְ</w:t>
      </w:r>
      <w:r>
        <w:rPr>
          <w:color w:val="FF0000"/>
          <w:vertAlign w:val="superscript"/>
          <w:rtl/>
        </w:rPr>
        <w:t>22947</w:t>
      </w:r>
      <w:r>
        <w:rPr>
          <w:rFonts w:ascii="Times New Roman" w:hAnsi="Times New Roman"/>
          <w:color w:val="828282"/>
          <w:rtl/>
        </w:rPr>
        <w:t xml:space="preserve">עַתָּה֙ </w:t>
      </w:r>
    </w:p>
    <w:p>
      <w:pPr>
        <w:pStyle w:val="Hebrew"/>
      </w:pPr>
      <w:r>
        <w:rPr>
          <w:color w:val="828282"/>
        </w:rPr>
        <w:t xml:space="preserve">וְעַתָּה֙ יֵרֶ֣א פַרְעֹ֔ה אִ֖ישׁ נָבֹ֣ון וְחָכָ֑ם וִישִׁיתֵ֖הוּ עַל־אֶ֥רֶץ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307668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307668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399590</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226">
        <w:r>
          <w:rPr/>
          <w:t>307673, Genesis 41:34</w:t>
        </w:r>
      </w:hyperlink>
    </w:p>
    <w:p>
      <w:pPr>
        <w:pStyle w:val="Hebrew"/>
      </w:pPr>
      <w:r>
        <w:t xml:space="preserve">וְחִמֵּשׁ֙ אֶת־אֶ֣רֶץ מִצְרַ֔יִם בְּשֶׁ֖בַע שְׁנֵ֥י הַשָּׂבָֽע׃ </w:t>
      </w:r>
    </w:p>
    <w:p>
      <w:pPr>
        <w:pStyle w:val="Hebrew"/>
      </w:pPr>
      <w:r>
        <w:rPr>
          <w:color w:val="FF0000"/>
          <w:vertAlign w:val="superscript"/>
          <w:rtl/>
        </w:rPr>
        <w:t>22967</w:t>
      </w:r>
      <w:r>
        <w:rPr>
          <w:rFonts w:ascii="Times New Roman" w:hAnsi="Times New Roman"/>
          <w:color w:val="828282"/>
          <w:rtl/>
        </w:rPr>
        <w:t>וְ</w:t>
      </w:r>
      <w:r>
        <w:rPr>
          <w:color w:val="FF0000"/>
          <w:vertAlign w:val="superscript"/>
          <w:rtl/>
        </w:rPr>
        <w:t>22968</w:t>
      </w:r>
      <w:r>
        <w:rPr>
          <w:rFonts w:ascii="Times New Roman" w:hAnsi="Times New Roman"/>
          <w:color w:val="828282"/>
          <w:rtl/>
        </w:rPr>
        <w:t xml:space="preserve">חִמֵּשׁ֙ </w:t>
      </w:r>
      <w:r>
        <w:rPr>
          <w:color w:val="FF0000"/>
          <w:vertAlign w:val="superscript"/>
          <w:rtl/>
        </w:rPr>
        <w:t>22969</w:t>
      </w:r>
      <w:r>
        <w:rPr>
          <w:rFonts w:ascii="Times New Roman" w:hAnsi="Times New Roman"/>
          <w:color w:val="828282"/>
          <w:rtl/>
        </w:rPr>
        <w:t>אֶת־</w:t>
      </w:r>
      <w:r>
        <w:rPr>
          <w:color w:val="FF0000"/>
          <w:vertAlign w:val="superscript"/>
          <w:rtl/>
        </w:rPr>
        <w:t>22970</w:t>
      </w:r>
      <w:r>
        <w:rPr>
          <w:rFonts w:ascii="Times New Roman" w:hAnsi="Times New Roman"/>
          <w:color w:val="828282"/>
          <w:rtl/>
        </w:rPr>
        <w:t xml:space="preserve">אֶ֣רֶץ </w:t>
      </w:r>
      <w:r>
        <w:rPr>
          <w:color w:val="FF0000"/>
          <w:vertAlign w:val="superscript"/>
          <w:rtl/>
        </w:rPr>
        <w:t>22971</w:t>
      </w:r>
      <w:r>
        <w:rPr>
          <w:rFonts w:ascii="Times New Roman" w:hAnsi="Times New Roman"/>
          <w:color w:val="828282"/>
          <w:rtl/>
        </w:rPr>
        <w:t xml:space="preserve">מִצְרַ֔יִם </w:t>
      </w:r>
      <w:r>
        <w:rPr>
          <w:color w:val="FF0000"/>
          <w:vertAlign w:val="superscript"/>
          <w:rtl/>
        </w:rPr>
        <w:t>22972</w:t>
      </w:r>
      <w:r>
        <w:rPr>
          <w:rFonts w:ascii="Times New Roman" w:hAnsi="Times New Roman"/>
          <w:color w:val="828282"/>
          <w:rtl/>
        </w:rPr>
        <w:t>בְּ</w:t>
      </w:r>
      <w:r>
        <w:rPr>
          <w:color w:val="FF0000"/>
          <w:vertAlign w:val="superscript"/>
          <w:rtl/>
        </w:rPr>
        <w:t>22973</w:t>
      </w:r>
      <w:r>
        <w:rPr>
          <w:rFonts w:ascii="Times New Roman" w:hAnsi="Times New Roman"/>
          <w:color w:val="828282"/>
          <w:rtl/>
        </w:rPr>
        <w:t xml:space="preserve">שֶׁ֖בַע </w:t>
      </w:r>
      <w:r>
        <w:rPr>
          <w:color w:val="FF0000"/>
          <w:vertAlign w:val="superscript"/>
          <w:rtl/>
        </w:rPr>
        <w:t>22974</w:t>
      </w:r>
      <w:r>
        <w:rPr>
          <w:rFonts w:ascii="Times New Roman" w:hAnsi="Times New Roman"/>
          <w:color w:val="828282"/>
          <w:rtl/>
        </w:rPr>
        <w:t xml:space="preserve">שְׁנֵ֥י </w:t>
      </w:r>
      <w:r>
        <w:rPr>
          <w:color w:val="FF0000"/>
          <w:vertAlign w:val="superscript"/>
          <w:rtl/>
        </w:rPr>
        <w:t>22975</w:t>
      </w:r>
      <w:r>
        <w:rPr>
          <w:rFonts w:ascii="Times New Roman" w:hAnsi="Times New Roman"/>
          <w:color w:val="828282"/>
          <w:rtl/>
        </w:rPr>
        <w:t>הַ</w:t>
      </w:r>
      <w:r>
        <w:rPr>
          <w:color w:val="FF0000"/>
          <w:vertAlign w:val="superscript"/>
          <w:rtl/>
        </w:rPr>
        <w:t>22976</w:t>
      </w:r>
      <w:r>
        <w:rPr>
          <w:rFonts w:ascii="Times New Roman" w:hAnsi="Times New Roman"/>
          <w:color w:val="828282"/>
          <w:rtl/>
        </w:rPr>
        <w:t xml:space="preserve">שָּׂבָֽע׃ </w:t>
      </w:r>
    </w:p>
    <w:p>
      <w:pPr>
        <w:pStyle w:val="Hebrew"/>
      </w:pPr>
      <w:r>
        <w:rPr>
          <w:color w:val="828282"/>
        </w:rPr>
        <w:t xml:space="preserve">יַעֲשֶׂ֣ה פַרְעֹ֔ה וְיַפְקֵ֥ד פְּקִדִ֖ים עַל־הָאָ֑רֶץ וְחִמֵּשׁ֙ אֶת־אֶ֣רֶץ מִצְרַ֔יִם בְּשֶׁ֖בַע שְׁנֵ֥י הַשָּׂבָֽע׃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307673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307673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399606</w:t>
            </w:r>
          </w:p>
        </w:tc>
        <w:tc>
          <w:tcPr>
            <w:tcW w:type="auto" w:w="1728"/>
          </w:tcPr>
          <w:p>
            <w:r>
              <w:t>time_phrase</w:t>
            </w:r>
          </w:p>
        </w:tc>
        <w:tc>
          <w:tcPr>
            <w:tcW w:type="auto" w:w="1728"/>
          </w:tcPr>
          <w:p>
            <w:r>
              <w:t xml:space="preserve">בְּשֶׁ֖בַע שְׁנֵ֥י הַשָּׂבָֽע׃ </w:t>
            </w:r>
          </w:p>
        </w:tc>
        <w:tc>
          <w:tcPr>
            <w:tcW w:type="auto" w:w="1728"/>
          </w:tcPr>
          <w:p>
            <w:r/>
          </w:p>
        </w:tc>
      </w:tr>
      <w:tr>
        <w:tc>
          <w:tcPr>
            <w:tcW w:type="auto" w:w="1728"/>
          </w:tcPr>
          <w:p>
            <w:r>
              <w:t>tense</w:t>
            </w:r>
          </w:p>
        </w:tc>
        <w:tc>
          <w:tcPr>
            <w:tcW w:type="auto" w:w="1728"/>
          </w:tcPr>
          <w:p>
            <w:r>
              <w:t>22968</w:t>
            </w:r>
          </w:p>
        </w:tc>
        <w:tc>
          <w:tcPr>
            <w:tcW w:type="auto" w:w="1728"/>
          </w:tcPr>
          <w:p>
            <w:r>
              <w:t>verb</w:t>
            </w:r>
          </w:p>
        </w:tc>
        <w:tc>
          <w:tcPr>
            <w:tcW w:type="auto" w:w="1728"/>
          </w:tcPr>
          <w:p>
            <w:r>
              <w:t xml:space="preserve">חִמֵּשׁ֙ </w:t>
            </w:r>
          </w:p>
        </w:tc>
        <w:tc>
          <w:tcPr>
            <w:tcW w:type="auto" w:w="1728"/>
          </w:tcPr>
          <w:p>
            <w:r/>
          </w:p>
        </w:tc>
      </w:tr>
    </w:tbl>
    <w:p>
      <w:r>
        <w:br/>
      </w:r>
    </w:p>
    <w:p>
      <w:pPr>
        <w:pStyle w:val="Reference"/>
      </w:pPr>
      <w:hyperlink r:id="rId227">
        <w:r>
          <w:rPr/>
          <w:t>307678, Genesis 41:36</w:t>
        </w:r>
      </w:hyperlink>
    </w:p>
    <w:p>
      <w:pPr>
        <w:pStyle w:val="Hebrew"/>
      </w:pPr>
      <w:r>
        <w:t xml:space="preserve">וְהָיָ֨ה הָאֹ֤כֶל לְפִקָּדֹון֙ לָאָ֔רֶץ לְשֶׁ֨בַע֙ שְׁנֵ֣י הָרָעָ֔ב </w:t>
      </w:r>
    </w:p>
    <w:p>
      <w:pPr>
        <w:pStyle w:val="Hebrew"/>
      </w:pPr>
      <w:r>
        <w:rPr>
          <w:color w:val="FF0000"/>
          <w:vertAlign w:val="superscript"/>
          <w:rtl/>
        </w:rPr>
        <w:t>23002</w:t>
      </w:r>
      <w:r>
        <w:rPr>
          <w:rFonts w:ascii="Times New Roman" w:hAnsi="Times New Roman"/>
          <w:color w:val="828282"/>
          <w:rtl/>
        </w:rPr>
        <w:t>וְ</w:t>
      </w:r>
      <w:r>
        <w:rPr>
          <w:color w:val="FF0000"/>
          <w:vertAlign w:val="superscript"/>
          <w:rtl/>
        </w:rPr>
        <w:t>23003</w:t>
      </w:r>
      <w:r>
        <w:rPr>
          <w:rFonts w:ascii="Times New Roman" w:hAnsi="Times New Roman"/>
          <w:color w:val="828282"/>
          <w:rtl/>
        </w:rPr>
        <w:t xml:space="preserve">הָיָ֨ה </w:t>
      </w:r>
      <w:r>
        <w:rPr>
          <w:color w:val="FF0000"/>
          <w:vertAlign w:val="superscript"/>
          <w:rtl/>
        </w:rPr>
        <w:t>23004</w:t>
      </w:r>
      <w:r>
        <w:rPr>
          <w:rFonts w:ascii="Times New Roman" w:hAnsi="Times New Roman"/>
          <w:color w:val="828282"/>
          <w:rtl/>
        </w:rPr>
        <w:t>הָ</w:t>
      </w:r>
      <w:r>
        <w:rPr>
          <w:color w:val="FF0000"/>
          <w:vertAlign w:val="superscript"/>
          <w:rtl/>
        </w:rPr>
        <w:t>23005</w:t>
      </w:r>
      <w:r>
        <w:rPr>
          <w:rFonts w:ascii="Times New Roman" w:hAnsi="Times New Roman"/>
          <w:color w:val="828282"/>
          <w:rtl/>
        </w:rPr>
        <w:t xml:space="preserve">אֹ֤כֶל </w:t>
      </w:r>
      <w:r>
        <w:rPr>
          <w:color w:val="FF0000"/>
          <w:vertAlign w:val="superscript"/>
          <w:rtl/>
        </w:rPr>
        <w:t>23006</w:t>
      </w:r>
      <w:r>
        <w:rPr>
          <w:rFonts w:ascii="Times New Roman" w:hAnsi="Times New Roman"/>
          <w:color w:val="828282"/>
          <w:rtl/>
        </w:rPr>
        <w:t>לְ</w:t>
      </w:r>
      <w:r>
        <w:rPr>
          <w:color w:val="FF0000"/>
          <w:vertAlign w:val="superscript"/>
          <w:rtl/>
        </w:rPr>
        <w:t>23007</w:t>
      </w:r>
      <w:r>
        <w:rPr>
          <w:rFonts w:ascii="Times New Roman" w:hAnsi="Times New Roman"/>
          <w:color w:val="828282"/>
          <w:rtl/>
        </w:rPr>
        <w:t xml:space="preserve">פִקָּדֹון֙ </w:t>
      </w:r>
      <w:r>
        <w:rPr>
          <w:color w:val="FF0000"/>
          <w:vertAlign w:val="superscript"/>
          <w:rtl/>
        </w:rPr>
        <w:t>23008</w:t>
      </w:r>
      <w:r>
        <w:rPr>
          <w:rFonts w:ascii="Times New Roman" w:hAnsi="Times New Roman"/>
          <w:color w:val="828282"/>
          <w:rtl/>
        </w:rPr>
        <w:t>לָ</w:t>
      </w:r>
      <w:r>
        <w:rPr>
          <w:color w:val="FF0000"/>
          <w:vertAlign w:val="superscript"/>
          <w:rtl/>
        </w:rPr>
        <w:t>23009</w:t>
      </w:r>
      <w:r>
        <w:rPr>
          <w:rFonts w:ascii="Times New Roman" w:hAnsi="Times New Roman"/>
          <w:color w:val="828282"/>
          <w:rtl/>
        </w:rPr>
      </w:r>
      <w:r>
        <w:rPr>
          <w:color w:val="FF0000"/>
          <w:vertAlign w:val="superscript"/>
          <w:rtl/>
        </w:rPr>
        <w:t>23010</w:t>
      </w:r>
      <w:r>
        <w:rPr>
          <w:rFonts w:ascii="Times New Roman" w:hAnsi="Times New Roman"/>
          <w:color w:val="828282"/>
          <w:rtl/>
        </w:rPr>
        <w:t xml:space="preserve">אָ֔רֶץ </w:t>
      </w:r>
      <w:r>
        <w:rPr>
          <w:color w:val="FF0000"/>
          <w:vertAlign w:val="superscript"/>
          <w:rtl/>
        </w:rPr>
        <w:t>23011</w:t>
      </w:r>
      <w:r>
        <w:rPr>
          <w:rFonts w:ascii="Times New Roman" w:hAnsi="Times New Roman"/>
          <w:color w:val="828282"/>
          <w:rtl/>
        </w:rPr>
        <w:t>לְ</w:t>
      </w:r>
      <w:r>
        <w:rPr>
          <w:color w:val="FF0000"/>
          <w:vertAlign w:val="superscript"/>
          <w:rtl/>
        </w:rPr>
        <w:t>23012</w:t>
      </w:r>
      <w:r>
        <w:rPr>
          <w:rFonts w:ascii="Times New Roman" w:hAnsi="Times New Roman"/>
          <w:color w:val="828282"/>
          <w:rtl/>
        </w:rPr>
        <w:t xml:space="preserve">שֶׁ֨בַע֙ </w:t>
      </w:r>
      <w:r>
        <w:rPr>
          <w:color w:val="FF0000"/>
          <w:vertAlign w:val="superscript"/>
          <w:rtl/>
        </w:rPr>
        <w:t>23013</w:t>
      </w:r>
      <w:r>
        <w:rPr>
          <w:rFonts w:ascii="Times New Roman" w:hAnsi="Times New Roman"/>
          <w:color w:val="828282"/>
          <w:rtl/>
        </w:rPr>
        <w:t xml:space="preserve">שְׁנֵ֣י </w:t>
      </w:r>
      <w:r>
        <w:rPr>
          <w:color w:val="FF0000"/>
          <w:vertAlign w:val="superscript"/>
          <w:rtl/>
        </w:rPr>
        <w:t>23014</w:t>
      </w:r>
      <w:r>
        <w:rPr>
          <w:rFonts w:ascii="Times New Roman" w:hAnsi="Times New Roman"/>
          <w:color w:val="828282"/>
          <w:rtl/>
        </w:rPr>
        <w:t>הָ</w:t>
      </w:r>
      <w:r>
        <w:rPr>
          <w:color w:val="FF0000"/>
          <w:vertAlign w:val="superscript"/>
          <w:rtl/>
        </w:rPr>
        <w:t>23015</w:t>
      </w:r>
      <w:r>
        <w:rPr>
          <w:rFonts w:ascii="Times New Roman" w:hAnsi="Times New Roman"/>
          <w:color w:val="828282"/>
          <w:rtl/>
        </w:rPr>
        <w:t xml:space="preserve">רָעָ֔ב </w:t>
      </w:r>
    </w:p>
    <w:p>
      <w:pPr>
        <w:pStyle w:val="Hebrew"/>
      </w:pPr>
      <w:r>
        <w:rPr>
          <w:color w:val="828282"/>
        </w:rPr>
        <w:t xml:space="preserve">וְהָיָ֨ה הָאֹ֤כֶל לְפִקָּדֹון֙ לָאָ֔רֶץ לְשֶׁ֨בַע֙ שְׁנֵ֣י הָרָעָ֔ב אֲשֶׁ֥ר תִּהְיֶ֖יןָ בְּאֶ֣רֶץ מִצְרָ֑יִם וְלֹֽא־תִכָּרֵ֥ת הָאָ֖רֶץ בָּרָעָֽב׃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307678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307678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399623</w:t>
            </w:r>
          </w:p>
        </w:tc>
        <w:tc>
          <w:tcPr>
            <w:tcW w:type="auto" w:w="1728"/>
          </w:tcPr>
          <w:p>
            <w:r>
              <w:t>time_phrase</w:t>
            </w:r>
          </w:p>
        </w:tc>
        <w:tc>
          <w:tcPr>
            <w:tcW w:type="auto" w:w="1728"/>
          </w:tcPr>
          <w:p>
            <w:r>
              <w:t xml:space="preserve">לְשֶׁ֨בַע֙ שְׁנֵ֣י הָרָעָ֔ב </w:t>
            </w:r>
          </w:p>
        </w:tc>
        <w:tc>
          <w:tcPr>
            <w:tcW w:type="auto" w:w="1728"/>
          </w:tcPr>
          <w:p>
            <w:r/>
          </w:p>
        </w:tc>
      </w:tr>
      <w:tr>
        <w:tc>
          <w:tcPr>
            <w:tcW w:type="auto" w:w="1728"/>
          </w:tcPr>
          <w:p>
            <w:r>
              <w:t>tense</w:t>
            </w:r>
          </w:p>
        </w:tc>
        <w:tc>
          <w:tcPr>
            <w:tcW w:type="auto" w:w="1728"/>
          </w:tcPr>
          <w:p>
            <w:r>
              <w:t>23003</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228">
        <w:r>
          <w:rPr/>
          <w:t>307713, Genesis 41:47</w:t>
        </w:r>
      </w:hyperlink>
    </w:p>
    <w:p>
      <w:pPr>
        <w:pStyle w:val="Hebrew"/>
      </w:pPr>
      <w:r>
        <w:t xml:space="preserve">וַתַּ֣עַשׂ הָאָ֔רֶץ בְּשֶׁ֖בַע שְׁנֵ֣י הַשָּׂבָ֑ע לִקְמָצִֽים׃ </w:t>
      </w:r>
    </w:p>
    <w:p>
      <w:pPr>
        <w:pStyle w:val="Hebrew"/>
      </w:pPr>
      <w:r>
        <w:rPr>
          <w:color w:val="FF0000"/>
          <w:vertAlign w:val="superscript"/>
          <w:rtl/>
        </w:rPr>
        <w:t>23215</w:t>
      </w:r>
      <w:r>
        <w:rPr>
          <w:rFonts w:ascii="Times New Roman" w:hAnsi="Times New Roman"/>
          <w:color w:val="828282"/>
          <w:rtl/>
        </w:rPr>
        <w:t>וַ</w:t>
      </w:r>
      <w:r>
        <w:rPr>
          <w:color w:val="FF0000"/>
          <w:vertAlign w:val="superscript"/>
          <w:rtl/>
        </w:rPr>
        <w:t>23216</w:t>
      </w:r>
      <w:r>
        <w:rPr>
          <w:rFonts w:ascii="Times New Roman" w:hAnsi="Times New Roman"/>
          <w:color w:val="828282"/>
          <w:rtl/>
        </w:rPr>
        <w:t xml:space="preserve">תַּ֣עַשׂ </w:t>
      </w:r>
      <w:r>
        <w:rPr>
          <w:color w:val="FF0000"/>
          <w:vertAlign w:val="superscript"/>
          <w:rtl/>
        </w:rPr>
        <w:t>23217</w:t>
      </w:r>
      <w:r>
        <w:rPr>
          <w:rFonts w:ascii="Times New Roman" w:hAnsi="Times New Roman"/>
          <w:color w:val="828282"/>
          <w:rtl/>
        </w:rPr>
        <w:t>הָ</w:t>
      </w:r>
      <w:r>
        <w:rPr>
          <w:color w:val="FF0000"/>
          <w:vertAlign w:val="superscript"/>
          <w:rtl/>
        </w:rPr>
        <w:t>23218</w:t>
      </w:r>
      <w:r>
        <w:rPr>
          <w:rFonts w:ascii="Times New Roman" w:hAnsi="Times New Roman"/>
          <w:color w:val="828282"/>
          <w:rtl/>
        </w:rPr>
        <w:t xml:space="preserve">אָ֔רֶץ </w:t>
      </w:r>
      <w:r>
        <w:rPr>
          <w:color w:val="FF0000"/>
          <w:vertAlign w:val="superscript"/>
          <w:rtl/>
        </w:rPr>
        <w:t>23219</w:t>
      </w:r>
      <w:r>
        <w:rPr>
          <w:rFonts w:ascii="Times New Roman" w:hAnsi="Times New Roman"/>
          <w:color w:val="828282"/>
          <w:rtl/>
        </w:rPr>
        <w:t>בְּ</w:t>
      </w:r>
      <w:r>
        <w:rPr>
          <w:color w:val="FF0000"/>
          <w:vertAlign w:val="superscript"/>
          <w:rtl/>
        </w:rPr>
        <w:t>23220</w:t>
      </w:r>
      <w:r>
        <w:rPr>
          <w:rFonts w:ascii="Times New Roman" w:hAnsi="Times New Roman"/>
          <w:color w:val="828282"/>
          <w:rtl/>
        </w:rPr>
        <w:t xml:space="preserve">שֶׁ֖בַע </w:t>
      </w:r>
      <w:r>
        <w:rPr>
          <w:color w:val="FF0000"/>
          <w:vertAlign w:val="superscript"/>
          <w:rtl/>
        </w:rPr>
        <w:t>23221</w:t>
      </w:r>
      <w:r>
        <w:rPr>
          <w:rFonts w:ascii="Times New Roman" w:hAnsi="Times New Roman"/>
          <w:color w:val="828282"/>
          <w:rtl/>
        </w:rPr>
        <w:t xml:space="preserve">שְׁנֵ֣י </w:t>
      </w:r>
      <w:r>
        <w:rPr>
          <w:color w:val="FF0000"/>
          <w:vertAlign w:val="superscript"/>
          <w:rtl/>
        </w:rPr>
        <w:t>23222</w:t>
      </w:r>
      <w:r>
        <w:rPr>
          <w:rFonts w:ascii="Times New Roman" w:hAnsi="Times New Roman"/>
          <w:color w:val="828282"/>
          <w:rtl/>
        </w:rPr>
        <w:t>הַ</w:t>
      </w:r>
      <w:r>
        <w:rPr>
          <w:color w:val="FF0000"/>
          <w:vertAlign w:val="superscript"/>
          <w:rtl/>
        </w:rPr>
        <w:t>23223</w:t>
      </w:r>
      <w:r>
        <w:rPr>
          <w:rFonts w:ascii="Times New Roman" w:hAnsi="Times New Roman"/>
          <w:color w:val="828282"/>
          <w:rtl/>
        </w:rPr>
        <w:t xml:space="preserve">שָּׂבָ֑ע </w:t>
      </w:r>
      <w:r>
        <w:rPr>
          <w:color w:val="FF0000"/>
          <w:vertAlign w:val="superscript"/>
          <w:rtl/>
        </w:rPr>
        <w:t>23224</w:t>
      </w:r>
      <w:r>
        <w:rPr>
          <w:rFonts w:ascii="Times New Roman" w:hAnsi="Times New Roman"/>
          <w:color w:val="828282"/>
          <w:rtl/>
        </w:rPr>
        <w:t>לִ</w:t>
      </w:r>
      <w:r>
        <w:rPr>
          <w:color w:val="FF0000"/>
          <w:vertAlign w:val="superscript"/>
          <w:rtl/>
        </w:rPr>
        <w:t>23225</w:t>
      </w:r>
      <w:r>
        <w:rPr>
          <w:rFonts w:ascii="Times New Roman" w:hAnsi="Times New Roman"/>
          <w:color w:val="828282"/>
          <w:rtl/>
        </w:rPr>
        <w:t xml:space="preserve">קְמָצִֽים׃ </w:t>
      </w:r>
    </w:p>
    <w:p>
      <w:pPr>
        <w:pStyle w:val="Hebrew"/>
      </w:pPr>
      <w:r>
        <w:rPr>
          <w:color w:val="828282"/>
        </w:rPr>
        <w:t xml:space="preserve">וַתַּ֣עַשׂ הָאָ֔רֶץ בְּשֶׁ֖בַע שְׁנֵ֣י הַשָּׂבָ֑ע לִקְמָצִֽים׃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307713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307713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399748</w:t>
            </w:r>
          </w:p>
        </w:tc>
        <w:tc>
          <w:tcPr>
            <w:tcW w:type="auto" w:w="1728"/>
          </w:tcPr>
          <w:p>
            <w:r>
              <w:t>time_phrase</w:t>
            </w:r>
          </w:p>
        </w:tc>
        <w:tc>
          <w:tcPr>
            <w:tcW w:type="auto" w:w="1728"/>
          </w:tcPr>
          <w:p>
            <w:r>
              <w:t xml:space="preserve">בְּשֶׁ֖בַע שְׁנֵ֣י הַשָּׂבָ֑ע </w:t>
            </w:r>
          </w:p>
        </w:tc>
        <w:tc>
          <w:tcPr>
            <w:tcW w:type="auto" w:w="1728"/>
          </w:tcPr>
          <w:p>
            <w:r/>
          </w:p>
        </w:tc>
      </w:tr>
      <w:tr>
        <w:tc>
          <w:tcPr>
            <w:tcW w:type="auto" w:w="1728"/>
          </w:tcPr>
          <w:p>
            <w:r>
              <w:t>tense</w:t>
            </w:r>
          </w:p>
        </w:tc>
        <w:tc>
          <w:tcPr>
            <w:tcW w:type="auto" w:w="1728"/>
          </w:tcPr>
          <w:p>
            <w:r>
              <w:t>23216</w:t>
            </w:r>
          </w:p>
        </w:tc>
        <w:tc>
          <w:tcPr>
            <w:tcW w:type="auto" w:w="1728"/>
          </w:tcPr>
          <w:p>
            <w:r>
              <w:t>verb</w:t>
            </w:r>
          </w:p>
        </w:tc>
        <w:tc>
          <w:tcPr>
            <w:tcW w:type="auto" w:w="1728"/>
          </w:tcPr>
          <w:p>
            <w:r>
              <w:t xml:space="preserve">תַּ֣עַשׂ </w:t>
            </w:r>
          </w:p>
        </w:tc>
        <w:tc>
          <w:tcPr>
            <w:tcW w:type="auto" w:w="1728"/>
          </w:tcPr>
          <w:p>
            <w:r/>
          </w:p>
        </w:tc>
      </w:tr>
    </w:tbl>
    <w:p>
      <w:r>
        <w:br/>
      </w:r>
    </w:p>
    <w:p>
      <w:pPr>
        <w:pStyle w:val="Reference"/>
      </w:pPr>
      <w:hyperlink r:id="rId229">
        <w:r>
          <w:rPr/>
          <w:t>307812, Genesis 42:13</w:t>
        </w:r>
      </w:hyperlink>
    </w:p>
    <w:p>
      <w:pPr>
        <w:pStyle w:val="Hebrew"/>
      </w:pPr>
      <w:r>
        <w:t xml:space="preserve">וְהִנֵּ֨ה הַקָּטֹ֤ן אֶת־אָבִ֨ינוּ֙ הַיֹּ֔ום </w:t>
      </w:r>
    </w:p>
    <w:p>
      <w:pPr>
        <w:pStyle w:val="Hebrew"/>
      </w:pPr>
      <w:r>
        <w:rPr>
          <w:color w:val="FF0000"/>
          <w:vertAlign w:val="superscript"/>
          <w:rtl/>
        </w:rPr>
        <w:t>23639</w:t>
      </w:r>
      <w:r>
        <w:rPr>
          <w:rFonts w:ascii="Times New Roman" w:hAnsi="Times New Roman"/>
          <w:color w:val="828282"/>
          <w:rtl/>
        </w:rPr>
        <w:t>וְ</w:t>
      </w:r>
      <w:r>
        <w:rPr>
          <w:color w:val="FF0000"/>
          <w:vertAlign w:val="superscript"/>
          <w:rtl/>
        </w:rPr>
        <w:t>23640</w:t>
      </w:r>
      <w:r>
        <w:rPr>
          <w:rFonts w:ascii="Times New Roman" w:hAnsi="Times New Roman"/>
          <w:color w:val="828282"/>
          <w:rtl/>
        </w:rPr>
        <w:t xml:space="preserve">הִנֵּ֨ה </w:t>
      </w:r>
      <w:r>
        <w:rPr>
          <w:color w:val="FF0000"/>
          <w:vertAlign w:val="superscript"/>
          <w:rtl/>
        </w:rPr>
        <w:t>23641</w:t>
      </w:r>
      <w:r>
        <w:rPr>
          <w:rFonts w:ascii="Times New Roman" w:hAnsi="Times New Roman"/>
          <w:color w:val="828282"/>
          <w:rtl/>
        </w:rPr>
        <w:t>הַ</w:t>
      </w:r>
      <w:r>
        <w:rPr>
          <w:color w:val="FF0000"/>
          <w:vertAlign w:val="superscript"/>
          <w:rtl/>
        </w:rPr>
        <w:t>23642</w:t>
      </w:r>
      <w:r>
        <w:rPr>
          <w:rFonts w:ascii="Times New Roman" w:hAnsi="Times New Roman"/>
          <w:color w:val="828282"/>
          <w:rtl/>
        </w:rPr>
        <w:t xml:space="preserve">קָּטֹ֤ן </w:t>
      </w:r>
      <w:r>
        <w:rPr>
          <w:color w:val="FF0000"/>
          <w:vertAlign w:val="superscript"/>
          <w:rtl/>
        </w:rPr>
        <w:t>23643</w:t>
      </w:r>
      <w:r>
        <w:rPr>
          <w:rFonts w:ascii="Times New Roman" w:hAnsi="Times New Roman"/>
          <w:color w:val="828282"/>
          <w:rtl/>
        </w:rPr>
        <w:t>אֶת־</w:t>
      </w:r>
      <w:r>
        <w:rPr>
          <w:color w:val="FF0000"/>
          <w:vertAlign w:val="superscript"/>
          <w:rtl/>
        </w:rPr>
        <w:t>23644</w:t>
      </w:r>
      <w:r>
        <w:rPr>
          <w:rFonts w:ascii="Times New Roman" w:hAnsi="Times New Roman"/>
          <w:color w:val="828282"/>
          <w:rtl/>
        </w:rPr>
        <w:t xml:space="preserve">אָבִ֨ינוּ֙ </w:t>
      </w:r>
      <w:r>
        <w:rPr>
          <w:color w:val="FF0000"/>
          <w:vertAlign w:val="superscript"/>
          <w:rtl/>
        </w:rPr>
        <w:t>23645</w:t>
      </w:r>
      <w:r>
        <w:rPr>
          <w:rFonts w:ascii="Times New Roman" w:hAnsi="Times New Roman"/>
          <w:color w:val="828282"/>
          <w:rtl/>
        </w:rPr>
        <w:t>הַ</w:t>
      </w:r>
      <w:r>
        <w:rPr>
          <w:color w:val="FF0000"/>
          <w:vertAlign w:val="superscript"/>
          <w:rtl/>
        </w:rPr>
        <w:t>23646</w:t>
      </w:r>
      <w:r>
        <w:rPr>
          <w:rFonts w:ascii="Times New Roman" w:hAnsi="Times New Roman"/>
          <w:color w:val="828282"/>
          <w:rtl/>
        </w:rPr>
        <w:t xml:space="preserve">יֹּ֔ום </w:t>
      </w:r>
    </w:p>
    <w:p>
      <w:pPr>
        <w:pStyle w:val="Hebrew"/>
      </w:pPr>
      <w:r>
        <w:rPr>
          <w:color w:val="828282"/>
        </w:rPr>
        <w:t xml:space="preserve">וַיֹּאמְר֗וּ שְׁנֵ֣ים עָשָׂר֩ עֲבָדֶ֨יךָ אַחִ֧ים׀ אֲנַ֛חְנוּ בְּנֵ֥י אִישׁ־אֶחָ֖ד בְּאֶ֣רֶץ כְּנָ֑עַן וְהִנֵּ֨ה הַקָּטֹ֤ן אֶת־אָבִ֨ינוּ֙ הַיֹּ֔ום וְהָאֶחָ֖ד אֵינֶֽנּוּ׃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307812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307812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400033</w:t>
            </w:r>
          </w:p>
        </w:tc>
        <w:tc>
          <w:tcPr>
            <w:tcW w:type="auto" w:w="1728"/>
          </w:tcPr>
          <w:p>
            <w:r>
              <w:t>time_phrase</w:t>
            </w:r>
          </w:p>
        </w:tc>
        <w:tc>
          <w:tcPr>
            <w:tcW w:type="auto" w:w="1728"/>
          </w:tcPr>
          <w:p>
            <w:r>
              <w:t xml:space="preserve">הַיֹּ֔ום </w:t>
            </w:r>
          </w:p>
        </w:tc>
        <w:tc>
          <w:tcPr>
            <w:tcW w:type="auto" w:w="1728"/>
          </w:tcPr>
          <w:p>
            <w:r/>
          </w:p>
        </w:tc>
      </w:tr>
    </w:tbl>
    <w:p>
      <w:r>
        <w:br/>
      </w:r>
    </w:p>
    <w:p>
      <w:pPr>
        <w:pStyle w:val="Reference"/>
      </w:pPr>
      <w:hyperlink r:id="rId230">
        <w:r>
          <w:rPr/>
          <w:t>307833, Genesis 42:17</w:t>
        </w:r>
      </w:hyperlink>
    </w:p>
    <w:p>
      <w:pPr>
        <w:pStyle w:val="Hebrew"/>
      </w:pPr>
      <w:r>
        <w:t xml:space="preserve">וַיֶּאֱסֹ֥ף אֹתָ֛ם אֶל־מִשְׁמָ֖ר שְׁלֹ֥שֶׁת יָמִֽים׃ </w:t>
      </w:r>
    </w:p>
    <w:p>
      <w:pPr>
        <w:pStyle w:val="Hebrew"/>
      </w:pPr>
      <w:r>
        <w:rPr>
          <w:color w:val="FF0000"/>
          <w:vertAlign w:val="superscript"/>
          <w:rtl/>
        </w:rPr>
        <w:t>23704</w:t>
      </w:r>
      <w:r>
        <w:rPr>
          <w:rFonts w:ascii="Times New Roman" w:hAnsi="Times New Roman"/>
          <w:color w:val="828282"/>
          <w:rtl/>
        </w:rPr>
        <w:t>וַ</w:t>
      </w:r>
      <w:r>
        <w:rPr>
          <w:color w:val="FF0000"/>
          <w:vertAlign w:val="superscript"/>
          <w:rtl/>
        </w:rPr>
        <w:t>23705</w:t>
      </w:r>
      <w:r>
        <w:rPr>
          <w:rFonts w:ascii="Times New Roman" w:hAnsi="Times New Roman"/>
          <w:color w:val="828282"/>
          <w:rtl/>
        </w:rPr>
        <w:t xml:space="preserve">יֶּאֱסֹ֥ף </w:t>
      </w:r>
      <w:r>
        <w:rPr>
          <w:color w:val="FF0000"/>
          <w:vertAlign w:val="superscript"/>
          <w:rtl/>
        </w:rPr>
        <w:t>23706</w:t>
      </w:r>
      <w:r>
        <w:rPr>
          <w:rFonts w:ascii="Times New Roman" w:hAnsi="Times New Roman"/>
          <w:color w:val="828282"/>
          <w:rtl/>
        </w:rPr>
        <w:t xml:space="preserve">אֹתָ֛ם </w:t>
      </w:r>
      <w:r>
        <w:rPr>
          <w:color w:val="FF0000"/>
          <w:vertAlign w:val="superscript"/>
          <w:rtl/>
        </w:rPr>
        <w:t>23707</w:t>
      </w:r>
      <w:r>
        <w:rPr>
          <w:rFonts w:ascii="Times New Roman" w:hAnsi="Times New Roman"/>
          <w:color w:val="828282"/>
          <w:rtl/>
        </w:rPr>
        <w:t>אֶל־</w:t>
      </w:r>
      <w:r>
        <w:rPr>
          <w:color w:val="FF0000"/>
          <w:vertAlign w:val="superscript"/>
          <w:rtl/>
        </w:rPr>
        <w:t>23708</w:t>
      </w:r>
      <w:r>
        <w:rPr>
          <w:rFonts w:ascii="Times New Roman" w:hAnsi="Times New Roman"/>
          <w:color w:val="828282"/>
          <w:rtl/>
        </w:rPr>
        <w:t xml:space="preserve">מִשְׁמָ֖ר </w:t>
      </w:r>
      <w:r>
        <w:rPr>
          <w:color w:val="FF0000"/>
          <w:vertAlign w:val="superscript"/>
          <w:rtl/>
        </w:rPr>
        <w:t>23709</w:t>
      </w:r>
      <w:r>
        <w:rPr>
          <w:rFonts w:ascii="Times New Roman" w:hAnsi="Times New Roman"/>
          <w:color w:val="828282"/>
          <w:rtl/>
        </w:rPr>
        <w:t xml:space="preserve">שְׁלֹ֥שֶׁת </w:t>
      </w:r>
      <w:r>
        <w:rPr>
          <w:color w:val="FF0000"/>
          <w:vertAlign w:val="superscript"/>
          <w:rtl/>
        </w:rPr>
        <w:t>23710</w:t>
      </w:r>
      <w:r>
        <w:rPr>
          <w:rFonts w:ascii="Times New Roman" w:hAnsi="Times New Roman"/>
          <w:color w:val="828282"/>
          <w:rtl/>
        </w:rPr>
        <w:t xml:space="preserve">יָמִֽים׃ </w:t>
      </w:r>
    </w:p>
    <w:p>
      <w:pPr>
        <w:pStyle w:val="Hebrew"/>
      </w:pPr>
      <w:r>
        <w:rPr>
          <w:color w:val="828282"/>
        </w:rPr>
        <w:t xml:space="preserve">וַיֶּאֱסֹ֥ף אֹתָ֛ם אֶל־מִשְׁמָ֖ר שְׁלֹ֥שֶׁת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307833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307833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400086</w:t>
            </w:r>
          </w:p>
        </w:tc>
        <w:tc>
          <w:tcPr>
            <w:tcW w:type="auto" w:w="1728"/>
          </w:tcPr>
          <w:p>
            <w:r>
              <w:t>time_phrase</w:t>
            </w:r>
          </w:p>
        </w:tc>
        <w:tc>
          <w:tcPr>
            <w:tcW w:type="auto" w:w="1728"/>
          </w:tcPr>
          <w:p>
            <w:r>
              <w:t xml:space="preserve">שְׁלֹ֥שֶׁת יָמִֽים׃ </w:t>
            </w:r>
          </w:p>
        </w:tc>
        <w:tc>
          <w:tcPr>
            <w:tcW w:type="auto" w:w="1728"/>
          </w:tcPr>
          <w:p>
            <w:r/>
          </w:p>
        </w:tc>
      </w:tr>
      <w:tr>
        <w:tc>
          <w:tcPr>
            <w:tcW w:type="auto" w:w="1728"/>
          </w:tcPr>
          <w:p>
            <w:r>
              <w:t>tense</w:t>
            </w:r>
          </w:p>
        </w:tc>
        <w:tc>
          <w:tcPr>
            <w:tcW w:type="auto" w:w="1728"/>
          </w:tcPr>
          <w:p>
            <w:r>
              <w:t>23705</w:t>
            </w:r>
          </w:p>
        </w:tc>
        <w:tc>
          <w:tcPr>
            <w:tcW w:type="auto" w:w="1728"/>
          </w:tcPr>
          <w:p>
            <w:r>
              <w:t>verb</w:t>
            </w:r>
          </w:p>
        </w:tc>
        <w:tc>
          <w:tcPr>
            <w:tcW w:type="auto" w:w="1728"/>
          </w:tcPr>
          <w:p>
            <w:r>
              <w:t xml:space="preserve">יֶּאֱסֹ֥ף </w:t>
            </w:r>
          </w:p>
        </w:tc>
        <w:tc>
          <w:tcPr>
            <w:tcW w:type="auto" w:w="1728"/>
          </w:tcPr>
          <w:p>
            <w:r/>
          </w:p>
        </w:tc>
      </w:tr>
    </w:tbl>
    <w:p>
      <w:r>
        <w:br/>
      </w:r>
    </w:p>
    <w:p>
      <w:pPr>
        <w:pStyle w:val="Reference"/>
      </w:pPr>
      <w:hyperlink r:id="rId231">
        <w:r>
          <w:rPr/>
          <w:t>307834, Genesis 42:18</w:t>
        </w:r>
      </w:hyperlink>
    </w:p>
    <w:p>
      <w:pPr>
        <w:pStyle w:val="Hebrew"/>
      </w:pPr>
      <w:r>
        <w:t xml:space="preserve">וַיֹּ֨אמֶר אֲלֵהֶ֤ם יֹוסֵף֙ בַּיֹּ֣ום הַשְּׁלִישִׁ֔י </w:t>
      </w:r>
    </w:p>
    <w:p>
      <w:pPr>
        <w:pStyle w:val="Hebrew"/>
      </w:pPr>
      <w:r>
        <w:rPr>
          <w:color w:val="FF0000"/>
          <w:vertAlign w:val="superscript"/>
          <w:rtl/>
        </w:rPr>
        <w:t>23711</w:t>
      </w:r>
      <w:r>
        <w:rPr>
          <w:rFonts w:ascii="Times New Roman" w:hAnsi="Times New Roman"/>
          <w:color w:val="828282"/>
          <w:rtl/>
        </w:rPr>
        <w:t>וַ</w:t>
      </w:r>
      <w:r>
        <w:rPr>
          <w:color w:val="FF0000"/>
          <w:vertAlign w:val="superscript"/>
          <w:rtl/>
        </w:rPr>
        <w:t>23712</w:t>
      </w:r>
      <w:r>
        <w:rPr>
          <w:rFonts w:ascii="Times New Roman" w:hAnsi="Times New Roman"/>
          <w:color w:val="828282"/>
          <w:rtl/>
        </w:rPr>
        <w:t xml:space="preserve">יֹּ֨אמֶר </w:t>
      </w:r>
      <w:r>
        <w:rPr>
          <w:color w:val="FF0000"/>
          <w:vertAlign w:val="superscript"/>
          <w:rtl/>
        </w:rPr>
        <w:t>23713</w:t>
      </w:r>
      <w:r>
        <w:rPr>
          <w:rFonts w:ascii="Times New Roman" w:hAnsi="Times New Roman"/>
          <w:color w:val="828282"/>
          <w:rtl/>
        </w:rPr>
        <w:t xml:space="preserve">אֲלֵהֶ֤ם </w:t>
      </w:r>
      <w:r>
        <w:rPr>
          <w:color w:val="FF0000"/>
          <w:vertAlign w:val="superscript"/>
          <w:rtl/>
        </w:rPr>
        <w:t>23714</w:t>
      </w:r>
      <w:r>
        <w:rPr>
          <w:rFonts w:ascii="Times New Roman" w:hAnsi="Times New Roman"/>
          <w:color w:val="828282"/>
          <w:rtl/>
        </w:rPr>
        <w:t xml:space="preserve">יֹוסֵף֙ </w:t>
      </w:r>
      <w:r>
        <w:rPr>
          <w:color w:val="FF0000"/>
          <w:vertAlign w:val="superscript"/>
          <w:rtl/>
        </w:rPr>
        <w:t>23715</w:t>
      </w:r>
      <w:r>
        <w:rPr>
          <w:rFonts w:ascii="Times New Roman" w:hAnsi="Times New Roman"/>
          <w:color w:val="828282"/>
          <w:rtl/>
        </w:rPr>
        <w:t>בַּ</w:t>
      </w:r>
      <w:r>
        <w:rPr>
          <w:color w:val="FF0000"/>
          <w:vertAlign w:val="superscript"/>
          <w:rtl/>
        </w:rPr>
        <w:t>23716</w:t>
      </w:r>
      <w:r>
        <w:rPr>
          <w:rFonts w:ascii="Times New Roman" w:hAnsi="Times New Roman"/>
          <w:color w:val="828282"/>
          <w:rtl/>
        </w:rPr>
      </w:r>
      <w:r>
        <w:rPr>
          <w:color w:val="FF0000"/>
          <w:vertAlign w:val="superscript"/>
          <w:rtl/>
        </w:rPr>
        <w:t>23717</w:t>
      </w:r>
      <w:r>
        <w:rPr>
          <w:rFonts w:ascii="Times New Roman" w:hAnsi="Times New Roman"/>
          <w:color w:val="828282"/>
          <w:rtl/>
        </w:rPr>
        <w:t xml:space="preserve">יֹּ֣ום </w:t>
      </w:r>
      <w:r>
        <w:rPr>
          <w:color w:val="FF0000"/>
          <w:vertAlign w:val="superscript"/>
          <w:rtl/>
        </w:rPr>
        <w:t>23718</w:t>
      </w:r>
      <w:r>
        <w:rPr>
          <w:rFonts w:ascii="Times New Roman" w:hAnsi="Times New Roman"/>
          <w:color w:val="828282"/>
          <w:rtl/>
        </w:rPr>
        <w:t>הַ</w:t>
      </w:r>
      <w:r>
        <w:rPr>
          <w:color w:val="FF0000"/>
          <w:vertAlign w:val="superscript"/>
          <w:rtl/>
        </w:rPr>
        <w:t>23719</w:t>
      </w:r>
      <w:r>
        <w:rPr>
          <w:rFonts w:ascii="Times New Roman" w:hAnsi="Times New Roman"/>
          <w:color w:val="828282"/>
          <w:rtl/>
        </w:rPr>
        <w:t xml:space="preserve">שְּׁלִישִׁ֔י </w:t>
      </w:r>
    </w:p>
    <w:p>
      <w:pPr>
        <w:pStyle w:val="Hebrew"/>
      </w:pPr>
      <w:r>
        <w:rPr>
          <w:color w:val="828282"/>
        </w:rPr>
        <w:t xml:space="preserve">וַיֹּ֨אמֶר אֲלֵהֶ֤ם יֹוסֵף֙ בַּיֹּ֣ום הַשְּׁלִישִׁ֔י זֹ֥את עֲשׂ֖וּ וִֽחְי֑וּ אֶת־הָאֱלֹהִ֖ים אֲנִ֥י יָרֵֽא׃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307834</w:t>
            </w:r>
          </w:p>
        </w:tc>
        <w:tc>
          <w:tcPr>
            <w:tcW w:type="auto" w:w="1728"/>
          </w:tcPr>
          <w:p>
            <w:r>
              <w:t>time_clause</w:t>
            </w:r>
          </w:p>
        </w:tc>
        <w:tc>
          <w:tcPr>
            <w:tcW w:type="auto" w:w="1728"/>
          </w:tcPr>
          <w:p>
            <w:r>
              <w:t>[clause]</w:t>
            </w:r>
          </w:p>
        </w:tc>
        <w:tc>
          <w:tcPr>
            <w:tcW w:type="auto" w:w="1728"/>
          </w:tcPr>
          <w:p>
            <w:r>
              <w:t>ach_di</w:t>
            </w:r>
          </w:p>
        </w:tc>
      </w:tr>
      <w:tr>
        <w:tc>
          <w:tcPr>
            <w:tcW w:type="auto" w:w="1728"/>
          </w:tcPr>
          <w:p>
            <w:r>
              <w:t>cl_type</w:t>
            </w:r>
          </w:p>
        </w:tc>
        <w:tc>
          <w:tcPr>
            <w:tcW w:type="auto" w:w="1728"/>
          </w:tcPr>
          <w:p>
            <w:r>
              <w:t>307834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400091</w:t>
            </w:r>
          </w:p>
        </w:tc>
        <w:tc>
          <w:tcPr>
            <w:tcW w:type="auto" w:w="1728"/>
          </w:tcPr>
          <w:p>
            <w:r>
              <w:t>time_phrase</w:t>
            </w:r>
          </w:p>
        </w:tc>
        <w:tc>
          <w:tcPr>
            <w:tcW w:type="auto" w:w="1728"/>
          </w:tcPr>
          <w:p>
            <w:r>
              <w:t xml:space="preserve">בַּיֹּ֣ום הַשְּׁלִישִׁ֔י </w:t>
            </w:r>
          </w:p>
        </w:tc>
        <w:tc>
          <w:tcPr>
            <w:tcW w:type="auto" w:w="1728"/>
          </w:tcPr>
          <w:p>
            <w:r/>
          </w:p>
        </w:tc>
      </w:tr>
      <w:tr>
        <w:tc>
          <w:tcPr>
            <w:tcW w:type="auto" w:w="1728"/>
          </w:tcPr>
          <w:p>
            <w:r>
              <w:t>tense</w:t>
            </w:r>
          </w:p>
        </w:tc>
        <w:tc>
          <w:tcPr>
            <w:tcW w:type="auto" w:w="1728"/>
          </w:tcPr>
          <w:p>
            <w:r>
              <w:t>23712</w:t>
            </w:r>
          </w:p>
        </w:tc>
        <w:tc>
          <w:tcPr>
            <w:tcW w:type="auto" w:w="1728"/>
          </w:tcPr>
          <w:p>
            <w:r>
              <w:t>verb</w:t>
            </w:r>
          </w:p>
        </w:tc>
        <w:tc>
          <w:tcPr>
            <w:tcW w:type="auto" w:w="1728"/>
          </w:tcPr>
          <w:p>
            <w:r>
              <w:t xml:space="preserve">יֹּ֨אמֶר </w:t>
            </w:r>
          </w:p>
        </w:tc>
        <w:tc>
          <w:tcPr>
            <w:tcW w:type="auto" w:w="1728"/>
          </w:tcPr>
          <w:p>
            <w:r/>
          </w:p>
        </w:tc>
      </w:tr>
    </w:tbl>
    <w:p>
      <w:r>
        <w:br/>
      </w:r>
    </w:p>
    <w:p>
      <w:pPr>
        <w:pStyle w:val="Reference"/>
      </w:pPr>
      <w:hyperlink r:id="rId232">
        <w:r>
          <w:rPr/>
          <w:t>307905, Genesis 42:32</w:t>
        </w:r>
      </w:hyperlink>
    </w:p>
    <w:p>
      <w:pPr>
        <w:pStyle w:val="Hebrew"/>
      </w:pPr>
      <w:r>
        <w:t xml:space="preserve">וְהַקָּטֹ֥ן הַיֹּ֛ום אֶת־אָבִ֖ינוּ בְּאֶ֥רֶץ כְּנָֽעַן׃ </w:t>
      </w:r>
    </w:p>
    <w:p>
      <w:pPr>
        <w:pStyle w:val="Hebrew"/>
      </w:pPr>
      <w:r>
        <w:rPr>
          <w:color w:val="FF0000"/>
          <w:vertAlign w:val="superscript"/>
          <w:rtl/>
        </w:rPr>
        <w:t>23985</w:t>
      </w:r>
      <w:r>
        <w:rPr>
          <w:rFonts w:ascii="Times New Roman" w:hAnsi="Times New Roman"/>
          <w:color w:val="828282"/>
          <w:rtl/>
        </w:rPr>
        <w:t>וְ</w:t>
      </w:r>
      <w:r>
        <w:rPr>
          <w:color w:val="FF0000"/>
          <w:vertAlign w:val="superscript"/>
          <w:rtl/>
        </w:rPr>
        <w:t>23986</w:t>
      </w:r>
      <w:r>
        <w:rPr>
          <w:rFonts w:ascii="Times New Roman" w:hAnsi="Times New Roman"/>
          <w:color w:val="828282"/>
          <w:rtl/>
        </w:rPr>
        <w:t>הַ</w:t>
      </w:r>
      <w:r>
        <w:rPr>
          <w:color w:val="FF0000"/>
          <w:vertAlign w:val="superscript"/>
          <w:rtl/>
        </w:rPr>
        <w:t>23987</w:t>
      </w:r>
      <w:r>
        <w:rPr>
          <w:rFonts w:ascii="Times New Roman" w:hAnsi="Times New Roman"/>
          <w:color w:val="828282"/>
          <w:rtl/>
        </w:rPr>
        <w:t xml:space="preserve">קָּטֹ֥ן </w:t>
      </w:r>
      <w:r>
        <w:rPr>
          <w:color w:val="FF0000"/>
          <w:vertAlign w:val="superscript"/>
          <w:rtl/>
        </w:rPr>
        <w:t>23988</w:t>
      </w:r>
      <w:r>
        <w:rPr>
          <w:rFonts w:ascii="Times New Roman" w:hAnsi="Times New Roman"/>
          <w:color w:val="828282"/>
          <w:rtl/>
        </w:rPr>
        <w:t>הַ</w:t>
      </w:r>
      <w:r>
        <w:rPr>
          <w:color w:val="FF0000"/>
          <w:vertAlign w:val="superscript"/>
          <w:rtl/>
        </w:rPr>
        <w:t>23989</w:t>
      </w:r>
      <w:r>
        <w:rPr>
          <w:rFonts w:ascii="Times New Roman" w:hAnsi="Times New Roman"/>
          <w:color w:val="828282"/>
          <w:rtl/>
        </w:rPr>
        <w:t xml:space="preserve">יֹּ֛ום </w:t>
      </w:r>
      <w:r>
        <w:rPr>
          <w:color w:val="FF0000"/>
          <w:vertAlign w:val="superscript"/>
          <w:rtl/>
        </w:rPr>
        <w:t>23990</w:t>
      </w:r>
      <w:r>
        <w:rPr>
          <w:rFonts w:ascii="Times New Roman" w:hAnsi="Times New Roman"/>
          <w:color w:val="828282"/>
          <w:rtl/>
        </w:rPr>
        <w:t>אֶת־</w:t>
      </w:r>
      <w:r>
        <w:rPr>
          <w:color w:val="FF0000"/>
          <w:vertAlign w:val="superscript"/>
          <w:rtl/>
        </w:rPr>
        <w:t>23991</w:t>
      </w:r>
      <w:r>
        <w:rPr>
          <w:rFonts w:ascii="Times New Roman" w:hAnsi="Times New Roman"/>
          <w:color w:val="828282"/>
          <w:rtl/>
        </w:rPr>
        <w:t xml:space="preserve">אָבִ֖ינוּ </w:t>
      </w:r>
      <w:r>
        <w:rPr>
          <w:color w:val="FF0000"/>
          <w:vertAlign w:val="superscript"/>
          <w:rtl/>
        </w:rPr>
        <w:t>23992</w:t>
      </w:r>
      <w:r>
        <w:rPr>
          <w:rFonts w:ascii="Times New Roman" w:hAnsi="Times New Roman"/>
          <w:color w:val="828282"/>
          <w:rtl/>
        </w:rPr>
        <w:t>בְּ</w:t>
      </w:r>
      <w:r>
        <w:rPr>
          <w:color w:val="FF0000"/>
          <w:vertAlign w:val="superscript"/>
          <w:rtl/>
        </w:rPr>
        <w:t>23993</w:t>
      </w:r>
      <w:r>
        <w:rPr>
          <w:rFonts w:ascii="Times New Roman" w:hAnsi="Times New Roman"/>
          <w:color w:val="828282"/>
          <w:rtl/>
        </w:rPr>
        <w:t xml:space="preserve">אֶ֥רֶץ </w:t>
      </w:r>
      <w:r>
        <w:rPr>
          <w:color w:val="FF0000"/>
          <w:vertAlign w:val="superscript"/>
          <w:rtl/>
        </w:rPr>
        <w:t>23994</w:t>
      </w:r>
      <w:r>
        <w:rPr>
          <w:rFonts w:ascii="Times New Roman" w:hAnsi="Times New Roman"/>
          <w:color w:val="828282"/>
          <w:rtl/>
        </w:rPr>
        <w:t xml:space="preserve">כְּנָֽעַן׃ </w:t>
      </w:r>
    </w:p>
    <w:p>
      <w:pPr>
        <w:pStyle w:val="Hebrew"/>
      </w:pPr>
      <w:r>
        <w:rPr>
          <w:color w:val="828282"/>
        </w:rPr>
        <w:t xml:space="preserve">שְׁנֵים־עָשָׂ֥ר אֲנַ֛חְנוּ אַחִ֖ים בְּנֵ֣י אָבִ֑ינוּ הָאֶחָ֣ד אֵינֶ֔נּוּ וְהַקָּטֹ֥ן הַיֹּ֛ום אֶת־אָבִ֖ינוּ בְּאֶ֥רֶץ כְּנָֽעַן׃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307905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307905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400291</w:t>
            </w:r>
          </w:p>
        </w:tc>
        <w:tc>
          <w:tcPr>
            <w:tcW w:type="auto" w:w="1728"/>
          </w:tcPr>
          <w:p>
            <w:r>
              <w:t>time_phrase</w:t>
            </w:r>
          </w:p>
        </w:tc>
        <w:tc>
          <w:tcPr>
            <w:tcW w:type="auto" w:w="1728"/>
          </w:tcPr>
          <w:p>
            <w:r>
              <w:t xml:space="preserve">הַיֹּ֛ום </w:t>
            </w:r>
          </w:p>
        </w:tc>
        <w:tc>
          <w:tcPr>
            <w:tcW w:type="auto" w:w="1728"/>
          </w:tcPr>
          <w:p>
            <w:r/>
          </w:p>
        </w:tc>
      </w:tr>
    </w:tbl>
    <w:p>
      <w:r>
        <w:br/>
      </w:r>
    </w:p>
    <w:p>
      <w:pPr>
        <w:pStyle w:val="Reference"/>
      </w:pPr>
      <w:hyperlink r:id="rId233">
        <w:r>
          <w:rPr/>
          <w:t>307989, Genesis 43:9</w:t>
        </w:r>
      </w:hyperlink>
    </w:p>
    <w:p>
      <w:pPr>
        <w:pStyle w:val="Hebrew"/>
      </w:pPr>
      <w:r>
        <w:t xml:space="preserve">וְחָטָ֥אתִֽי לְךָ֖ כָּל־הַיָּמִֽים׃ </w:t>
      </w:r>
    </w:p>
    <w:p>
      <w:pPr>
        <w:pStyle w:val="Hebrew"/>
      </w:pPr>
      <w:r>
        <w:rPr>
          <w:color w:val="FF0000"/>
          <w:vertAlign w:val="superscript"/>
          <w:rtl/>
        </w:rPr>
        <w:t>24307</w:t>
      </w:r>
      <w:r>
        <w:rPr>
          <w:rFonts w:ascii="Times New Roman" w:hAnsi="Times New Roman"/>
          <w:color w:val="828282"/>
          <w:rtl/>
        </w:rPr>
        <w:t>וְ</w:t>
      </w:r>
      <w:r>
        <w:rPr>
          <w:color w:val="FF0000"/>
          <w:vertAlign w:val="superscript"/>
          <w:rtl/>
        </w:rPr>
        <w:t>24308</w:t>
      </w:r>
      <w:r>
        <w:rPr>
          <w:rFonts w:ascii="Times New Roman" w:hAnsi="Times New Roman"/>
          <w:color w:val="828282"/>
          <w:rtl/>
        </w:rPr>
        <w:t xml:space="preserve">חָטָ֥אתִֽי </w:t>
      </w:r>
      <w:r>
        <w:rPr>
          <w:color w:val="FF0000"/>
          <w:vertAlign w:val="superscript"/>
          <w:rtl/>
        </w:rPr>
        <w:t>24309</w:t>
      </w:r>
      <w:r>
        <w:rPr>
          <w:rFonts w:ascii="Times New Roman" w:hAnsi="Times New Roman"/>
          <w:color w:val="828282"/>
          <w:rtl/>
        </w:rPr>
        <w:t xml:space="preserve">לְךָ֖ </w:t>
      </w:r>
      <w:r>
        <w:rPr>
          <w:color w:val="FF0000"/>
          <w:vertAlign w:val="superscript"/>
          <w:rtl/>
        </w:rPr>
        <w:t>24310</w:t>
      </w:r>
      <w:r>
        <w:rPr>
          <w:rFonts w:ascii="Times New Roman" w:hAnsi="Times New Roman"/>
          <w:color w:val="828282"/>
          <w:rtl/>
        </w:rPr>
        <w:t>כָּל־</w:t>
      </w:r>
      <w:r>
        <w:rPr>
          <w:color w:val="FF0000"/>
          <w:vertAlign w:val="superscript"/>
          <w:rtl/>
        </w:rPr>
        <w:t>24311</w:t>
      </w:r>
      <w:r>
        <w:rPr>
          <w:rFonts w:ascii="Times New Roman" w:hAnsi="Times New Roman"/>
          <w:color w:val="828282"/>
          <w:rtl/>
        </w:rPr>
        <w:t>הַ</w:t>
      </w:r>
      <w:r>
        <w:rPr>
          <w:color w:val="FF0000"/>
          <w:vertAlign w:val="superscript"/>
          <w:rtl/>
        </w:rPr>
        <w:t>24312</w:t>
      </w:r>
      <w:r>
        <w:rPr>
          <w:rFonts w:ascii="Times New Roman" w:hAnsi="Times New Roman"/>
          <w:color w:val="828282"/>
          <w:rtl/>
        </w:rPr>
        <w:t xml:space="preserve">יָּמִֽים׃ </w:t>
      </w:r>
    </w:p>
    <w:p>
      <w:pPr>
        <w:pStyle w:val="Hebrew"/>
      </w:pPr>
      <w:r>
        <w:rPr>
          <w:color w:val="828282"/>
        </w:rPr>
        <w:t xml:space="preserve">אָֽנֹכִי֙ אֶֽעֶרְבֶ֔נּוּ מִיָּדִ֖י תְּבַקְשֶׁ֑נּוּ אִם־לֹ֨א הֲבִיאֹתִ֤יו אֵלֶ֨יךָ֙ וְהִצַּגְתִּ֣יו לְפָנֶ֔יךָ וְחָטָ֥אתִֽי לְךָ֖ כָּל־הַיָּמִֽים׃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307989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307989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400538</w:t>
            </w:r>
          </w:p>
        </w:tc>
        <w:tc>
          <w:tcPr>
            <w:tcW w:type="auto" w:w="1728"/>
          </w:tcPr>
          <w:p>
            <w:r>
              <w:t>time_phrase</w:t>
            </w:r>
          </w:p>
        </w:tc>
        <w:tc>
          <w:tcPr>
            <w:tcW w:type="auto" w:w="1728"/>
          </w:tcPr>
          <w:p>
            <w:r>
              <w:t xml:space="preserve">כָּל־הַיָּמִֽים׃ </w:t>
            </w:r>
          </w:p>
        </w:tc>
        <w:tc>
          <w:tcPr>
            <w:tcW w:type="auto" w:w="1728"/>
          </w:tcPr>
          <w:p>
            <w:r/>
          </w:p>
        </w:tc>
      </w:tr>
      <w:tr>
        <w:tc>
          <w:tcPr>
            <w:tcW w:type="auto" w:w="1728"/>
          </w:tcPr>
          <w:p>
            <w:r>
              <w:t>tense</w:t>
            </w:r>
          </w:p>
        </w:tc>
        <w:tc>
          <w:tcPr>
            <w:tcW w:type="auto" w:w="1728"/>
          </w:tcPr>
          <w:p>
            <w:r>
              <w:t>24308</w:t>
            </w:r>
          </w:p>
        </w:tc>
        <w:tc>
          <w:tcPr>
            <w:tcW w:type="auto" w:w="1728"/>
          </w:tcPr>
          <w:p>
            <w:r>
              <w:t>verb</w:t>
            </w:r>
          </w:p>
        </w:tc>
        <w:tc>
          <w:tcPr>
            <w:tcW w:type="auto" w:w="1728"/>
          </w:tcPr>
          <w:p>
            <w:r>
              <w:t xml:space="preserve">חָטָ֥אתִֽי </w:t>
            </w:r>
          </w:p>
        </w:tc>
        <w:tc>
          <w:tcPr>
            <w:tcW w:type="auto" w:w="1728"/>
          </w:tcPr>
          <w:p>
            <w:r/>
          </w:p>
        </w:tc>
      </w:tr>
    </w:tbl>
    <w:p>
      <w:r>
        <w:br/>
      </w:r>
    </w:p>
    <w:p>
      <w:pPr>
        <w:pStyle w:val="Reference"/>
      </w:pPr>
      <w:hyperlink r:id="rId234">
        <w:r>
          <w:rPr/>
          <w:t>308021, Genesis 43:16</w:t>
        </w:r>
      </w:hyperlink>
    </w:p>
    <w:p>
      <w:pPr>
        <w:pStyle w:val="Hebrew"/>
      </w:pPr>
      <w:r>
        <w:t xml:space="preserve">כִּ֥י אִתִּ֛י יֹאכְל֥וּ הָאֲנָשִׁ֖ים בַּֽצָּהֳרָֽיִם׃ </w:t>
      </w:r>
    </w:p>
    <w:p>
      <w:pPr>
        <w:pStyle w:val="Hebrew"/>
      </w:pPr>
      <w:r>
        <w:rPr>
          <w:color w:val="FF0000"/>
          <w:vertAlign w:val="superscript"/>
          <w:rtl/>
        </w:rPr>
        <w:t>24462</w:t>
      </w:r>
      <w:r>
        <w:rPr>
          <w:rFonts w:ascii="Times New Roman" w:hAnsi="Times New Roman"/>
          <w:color w:val="828282"/>
          <w:rtl/>
        </w:rPr>
        <w:t xml:space="preserve">כִּ֥י </w:t>
      </w:r>
      <w:r>
        <w:rPr>
          <w:color w:val="FF0000"/>
          <w:vertAlign w:val="superscript"/>
          <w:rtl/>
        </w:rPr>
        <w:t>24463</w:t>
      </w:r>
      <w:r>
        <w:rPr>
          <w:rFonts w:ascii="Times New Roman" w:hAnsi="Times New Roman"/>
          <w:color w:val="828282"/>
          <w:rtl/>
        </w:rPr>
        <w:t xml:space="preserve">אִתִּ֛י </w:t>
      </w:r>
      <w:r>
        <w:rPr>
          <w:color w:val="FF0000"/>
          <w:vertAlign w:val="superscript"/>
          <w:rtl/>
        </w:rPr>
        <w:t>24464</w:t>
      </w:r>
      <w:r>
        <w:rPr>
          <w:rFonts w:ascii="Times New Roman" w:hAnsi="Times New Roman"/>
          <w:color w:val="828282"/>
          <w:rtl/>
        </w:rPr>
        <w:t xml:space="preserve">יֹאכְל֥וּ </w:t>
      </w:r>
      <w:r>
        <w:rPr>
          <w:color w:val="FF0000"/>
          <w:vertAlign w:val="superscript"/>
          <w:rtl/>
        </w:rPr>
        <w:t>24465</w:t>
      </w:r>
      <w:r>
        <w:rPr>
          <w:rFonts w:ascii="Times New Roman" w:hAnsi="Times New Roman"/>
          <w:color w:val="828282"/>
          <w:rtl/>
        </w:rPr>
        <w:t>הָ</w:t>
      </w:r>
      <w:r>
        <w:rPr>
          <w:color w:val="FF0000"/>
          <w:vertAlign w:val="superscript"/>
          <w:rtl/>
        </w:rPr>
        <w:t>24466</w:t>
      </w:r>
      <w:r>
        <w:rPr>
          <w:rFonts w:ascii="Times New Roman" w:hAnsi="Times New Roman"/>
          <w:color w:val="828282"/>
          <w:rtl/>
        </w:rPr>
        <w:t xml:space="preserve">אֲנָשִׁ֖ים </w:t>
      </w:r>
      <w:r>
        <w:rPr>
          <w:color w:val="FF0000"/>
          <w:vertAlign w:val="superscript"/>
          <w:rtl/>
        </w:rPr>
        <w:t>24467</w:t>
      </w:r>
      <w:r>
        <w:rPr>
          <w:rFonts w:ascii="Times New Roman" w:hAnsi="Times New Roman"/>
          <w:color w:val="828282"/>
          <w:rtl/>
        </w:rPr>
        <w:t>בַּֽ</w:t>
      </w:r>
      <w:r>
        <w:rPr>
          <w:color w:val="FF0000"/>
          <w:vertAlign w:val="superscript"/>
          <w:rtl/>
        </w:rPr>
        <w:t>24468</w:t>
      </w:r>
      <w:r>
        <w:rPr>
          <w:rFonts w:ascii="Times New Roman" w:hAnsi="Times New Roman"/>
          <w:color w:val="828282"/>
          <w:rtl/>
        </w:rPr>
      </w:r>
      <w:r>
        <w:rPr>
          <w:color w:val="FF0000"/>
          <w:vertAlign w:val="superscript"/>
          <w:rtl/>
        </w:rPr>
        <w:t>24469</w:t>
      </w:r>
      <w:r>
        <w:rPr>
          <w:rFonts w:ascii="Times New Roman" w:hAnsi="Times New Roman"/>
          <w:color w:val="828282"/>
          <w:rtl/>
        </w:rPr>
        <w:t xml:space="preserve">צָּהֳרָֽיִם׃ </w:t>
      </w:r>
    </w:p>
    <w:p>
      <w:pPr>
        <w:pStyle w:val="Hebrew"/>
      </w:pPr>
      <w:r>
        <w:rPr>
          <w:color w:val="828282"/>
        </w:rPr>
        <w:t xml:space="preserve">וַיַּ֨רְא יֹוסֵ֣ף אִתָּם֮ אֶת־בִּנְיָמִין֒ וַיֹּ֨אמֶר֙ לַֽאֲשֶׁ֣ר עַל־בֵּיתֹ֔ו הָבֵ֥א אֶת־הָאֲנָשִׁ֖ים הַבָּ֑יְתָה וּטְבֹ֤חַ טֶ֨בַח֙ וְהָכֵ֔ן כִּ֥י אִתִּ֛י יֹאכְל֥וּ הָאֲנָשִׁ֖ים בַּֽצָּהֳרָֽיִם׃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308021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308021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400637</w:t>
            </w:r>
          </w:p>
        </w:tc>
        <w:tc>
          <w:tcPr>
            <w:tcW w:type="auto" w:w="1728"/>
          </w:tcPr>
          <w:p>
            <w:r>
              <w:t>time_phrase</w:t>
            </w:r>
          </w:p>
        </w:tc>
        <w:tc>
          <w:tcPr>
            <w:tcW w:type="auto" w:w="1728"/>
          </w:tcPr>
          <w:p>
            <w:r>
              <w:t xml:space="preserve">בַּֽצָּהֳרָֽיִם׃ </w:t>
            </w:r>
          </w:p>
        </w:tc>
        <w:tc>
          <w:tcPr>
            <w:tcW w:type="auto" w:w="1728"/>
          </w:tcPr>
          <w:p>
            <w:r/>
          </w:p>
        </w:tc>
      </w:tr>
      <w:tr>
        <w:tc>
          <w:tcPr>
            <w:tcW w:type="auto" w:w="1728"/>
          </w:tcPr>
          <w:p>
            <w:r>
              <w:t>tense</w:t>
            </w:r>
          </w:p>
        </w:tc>
        <w:tc>
          <w:tcPr>
            <w:tcW w:type="auto" w:w="1728"/>
          </w:tcPr>
          <w:p>
            <w:r>
              <w:t>24464</w:t>
            </w:r>
          </w:p>
        </w:tc>
        <w:tc>
          <w:tcPr>
            <w:tcW w:type="auto" w:w="1728"/>
          </w:tcPr>
          <w:p>
            <w:r>
              <w:t>verb</w:t>
            </w:r>
          </w:p>
        </w:tc>
        <w:tc>
          <w:tcPr>
            <w:tcW w:type="auto" w:w="1728"/>
          </w:tcPr>
          <w:p>
            <w:r>
              <w:t xml:space="preserve">יֹאכְל֥וּ </w:t>
            </w:r>
          </w:p>
        </w:tc>
        <w:tc>
          <w:tcPr>
            <w:tcW w:type="auto" w:w="1728"/>
          </w:tcPr>
          <w:p>
            <w:r/>
          </w:p>
        </w:tc>
      </w:tr>
    </w:tbl>
    <w:p>
      <w:r>
        <w:br/>
      </w:r>
    </w:p>
    <w:p>
      <w:pPr>
        <w:pStyle w:val="Reference"/>
      </w:pPr>
      <w:hyperlink r:id="rId235">
        <w:r>
          <w:rPr/>
          <w:t>308061, Genesis 43:25</w:t>
        </w:r>
      </w:hyperlink>
    </w:p>
    <w:p>
      <w:pPr>
        <w:pStyle w:val="Hebrew"/>
      </w:pPr>
      <w:r>
        <w:t xml:space="preserve">עַד־בֹּ֥וא יֹוסֵ֖ף בַּֽצָּהֳרָ֑יִם </w:t>
      </w:r>
    </w:p>
    <w:p>
      <w:pPr>
        <w:pStyle w:val="Hebrew"/>
      </w:pPr>
      <w:r>
        <w:rPr>
          <w:color w:val="FF0000"/>
          <w:vertAlign w:val="superscript"/>
          <w:rtl/>
        </w:rPr>
        <w:t>24643</w:t>
      </w:r>
      <w:r>
        <w:rPr>
          <w:rFonts w:ascii="Times New Roman" w:hAnsi="Times New Roman"/>
          <w:color w:val="828282"/>
          <w:rtl/>
        </w:rPr>
        <w:t>עַד־</w:t>
      </w:r>
      <w:r>
        <w:rPr>
          <w:color w:val="FF0000"/>
          <w:vertAlign w:val="superscript"/>
          <w:rtl/>
        </w:rPr>
        <w:t>24644</w:t>
      </w:r>
      <w:r>
        <w:rPr>
          <w:rFonts w:ascii="Times New Roman" w:hAnsi="Times New Roman"/>
          <w:color w:val="828282"/>
          <w:rtl/>
        </w:rPr>
        <w:t xml:space="preserve">בֹּ֥וא </w:t>
      </w:r>
      <w:r>
        <w:rPr>
          <w:color w:val="FF0000"/>
          <w:vertAlign w:val="superscript"/>
          <w:rtl/>
        </w:rPr>
        <w:t>24645</w:t>
      </w:r>
      <w:r>
        <w:rPr>
          <w:rFonts w:ascii="Times New Roman" w:hAnsi="Times New Roman"/>
          <w:color w:val="828282"/>
          <w:rtl/>
        </w:rPr>
        <w:t xml:space="preserve">יֹוסֵ֖ף </w:t>
      </w:r>
      <w:r>
        <w:rPr>
          <w:color w:val="FF0000"/>
          <w:vertAlign w:val="superscript"/>
          <w:rtl/>
        </w:rPr>
        <w:t>24646</w:t>
      </w:r>
      <w:r>
        <w:rPr>
          <w:rFonts w:ascii="Times New Roman" w:hAnsi="Times New Roman"/>
          <w:color w:val="828282"/>
          <w:rtl/>
        </w:rPr>
        <w:t>בַּֽ</w:t>
      </w:r>
      <w:r>
        <w:rPr>
          <w:color w:val="FF0000"/>
          <w:vertAlign w:val="superscript"/>
          <w:rtl/>
        </w:rPr>
        <w:t>24647</w:t>
      </w:r>
      <w:r>
        <w:rPr>
          <w:rFonts w:ascii="Times New Roman" w:hAnsi="Times New Roman"/>
          <w:color w:val="828282"/>
          <w:rtl/>
        </w:rPr>
      </w:r>
      <w:r>
        <w:rPr>
          <w:color w:val="FF0000"/>
          <w:vertAlign w:val="superscript"/>
          <w:rtl/>
        </w:rPr>
        <w:t>24648</w:t>
      </w:r>
      <w:r>
        <w:rPr>
          <w:rFonts w:ascii="Times New Roman" w:hAnsi="Times New Roman"/>
          <w:color w:val="828282"/>
          <w:rtl/>
        </w:rPr>
        <w:t xml:space="preserve">צָּהֳרָ֑יִם </w:t>
      </w:r>
    </w:p>
    <w:p>
      <w:pPr>
        <w:pStyle w:val="Hebrew"/>
      </w:pPr>
      <w:r>
        <w:rPr>
          <w:color w:val="828282"/>
        </w:rPr>
        <w:t xml:space="preserve">וַיָּכִ֨ינוּ֙ אֶת־הַמִּנְחָ֔ה עַד־בֹּ֥וא יֹוסֵ֖ף בַּֽצָּהֳרָ֑יִם כִּ֣י שָֽׁמְע֔וּ כִּי־שָׁ֖ם יֹ֥אכְלוּ לָֽחֶם׃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308061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308061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400759</w:t>
            </w:r>
          </w:p>
        </w:tc>
        <w:tc>
          <w:tcPr>
            <w:tcW w:type="auto" w:w="1728"/>
          </w:tcPr>
          <w:p>
            <w:r>
              <w:t>time_phrase</w:t>
            </w:r>
          </w:p>
        </w:tc>
        <w:tc>
          <w:tcPr>
            <w:tcW w:type="auto" w:w="1728"/>
          </w:tcPr>
          <w:p>
            <w:r>
              <w:t xml:space="preserve">בַּֽצָּהֳרָ֑יִם </w:t>
            </w:r>
          </w:p>
        </w:tc>
        <w:tc>
          <w:tcPr>
            <w:tcW w:type="auto" w:w="1728"/>
          </w:tcPr>
          <w:p>
            <w:r/>
          </w:p>
        </w:tc>
      </w:tr>
      <w:tr>
        <w:tc>
          <w:tcPr>
            <w:tcW w:type="auto" w:w="1728"/>
          </w:tcPr>
          <w:p>
            <w:r>
              <w:t>tense</w:t>
            </w:r>
          </w:p>
        </w:tc>
        <w:tc>
          <w:tcPr>
            <w:tcW w:type="auto" w:w="1728"/>
          </w:tcPr>
          <w:p>
            <w:r>
              <w:t>24644</w:t>
            </w:r>
          </w:p>
        </w:tc>
        <w:tc>
          <w:tcPr>
            <w:tcW w:type="auto" w:w="1728"/>
          </w:tcPr>
          <w:p>
            <w:r>
              <w:t>verb</w:t>
            </w:r>
          </w:p>
        </w:tc>
        <w:tc>
          <w:tcPr>
            <w:tcW w:type="auto" w:w="1728"/>
          </w:tcPr>
          <w:p>
            <w:r>
              <w:t xml:space="preserve">בֹּ֥וא </w:t>
            </w:r>
          </w:p>
        </w:tc>
        <w:tc>
          <w:tcPr>
            <w:tcW w:type="auto" w:w="1728"/>
          </w:tcPr>
          <w:p>
            <w:r/>
          </w:p>
        </w:tc>
      </w:tr>
    </w:tbl>
    <w:p>
      <w:r>
        <w:br/>
      </w:r>
    </w:p>
    <w:p>
      <w:pPr>
        <w:pStyle w:val="Reference"/>
      </w:pPr>
      <w:hyperlink r:id="rId236">
        <w:r>
          <w:rPr/>
          <w:t>308153, Genesis 44:10</w:t>
        </w:r>
      </w:hyperlink>
    </w:p>
    <w:p>
      <w:pPr>
        <w:pStyle w:val="Hebrew"/>
      </w:pPr>
      <w:r>
        <w:t xml:space="preserve">גַּם־עַתָּ֥ה </w:t>
      </w:r>
    </w:p>
    <w:p>
      <w:pPr>
        <w:pStyle w:val="Hebrew"/>
      </w:pPr>
      <w:r>
        <w:rPr>
          <w:color w:val="FF0000"/>
          <w:vertAlign w:val="superscript"/>
          <w:rtl/>
        </w:rPr>
        <w:t>25006</w:t>
      </w:r>
      <w:r>
        <w:rPr>
          <w:rFonts w:ascii="Times New Roman" w:hAnsi="Times New Roman"/>
          <w:color w:val="828282"/>
          <w:rtl/>
        </w:rPr>
        <w:t>גַּם־</w:t>
      </w:r>
      <w:r>
        <w:rPr>
          <w:color w:val="FF0000"/>
          <w:vertAlign w:val="superscript"/>
          <w:rtl/>
        </w:rPr>
        <w:t>25007</w:t>
      </w:r>
      <w:r>
        <w:rPr>
          <w:rFonts w:ascii="Times New Roman" w:hAnsi="Times New Roman"/>
          <w:color w:val="828282"/>
          <w:rtl/>
        </w:rPr>
        <w:t xml:space="preserve">עַתָּ֥ה </w:t>
      </w:r>
    </w:p>
    <w:p>
      <w:pPr>
        <w:pStyle w:val="Hebrew"/>
      </w:pPr>
      <w:r>
        <w:rPr>
          <w:color w:val="828282"/>
        </w:rPr>
        <w:t xml:space="preserve">וַיֹּ֕אמֶר גַּם־עַתָּ֥ה כְדִבְרֵיכֶ֖ם כֶּן־ה֑וּא אֲשֶׁ֨ר יִמָּצֵ֤א אִתֹּו֙ יִהְיֶה־לִּ֣י עָ֔בֶד וְאַתֶּ֖ם תִּהְי֥וּ נְקִיִּֽם׃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308153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308153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401012</w:t>
            </w:r>
          </w:p>
        </w:tc>
        <w:tc>
          <w:tcPr>
            <w:tcW w:type="auto" w:w="1728"/>
          </w:tcPr>
          <w:p>
            <w:r>
              <w:t>time_phrase</w:t>
            </w:r>
          </w:p>
        </w:tc>
        <w:tc>
          <w:tcPr>
            <w:tcW w:type="auto" w:w="1728"/>
          </w:tcPr>
          <w:p>
            <w:r>
              <w:t xml:space="preserve">גַּם־עַתָּ֥ה </w:t>
            </w:r>
          </w:p>
        </w:tc>
        <w:tc>
          <w:tcPr>
            <w:tcW w:type="auto" w:w="1728"/>
          </w:tcPr>
          <w:p>
            <w:r/>
          </w:p>
        </w:tc>
      </w:tr>
    </w:tbl>
    <w:p>
      <w:r>
        <w:br/>
      </w:r>
    </w:p>
    <w:p>
      <w:pPr>
        <w:pStyle w:val="Reference"/>
      </w:pPr>
      <w:hyperlink r:id="rId237">
        <w:r>
          <w:rPr/>
          <w:t>308244, Genesis 44:28</w:t>
        </w:r>
      </w:hyperlink>
    </w:p>
    <w:p>
      <w:pPr>
        <w:pStyle w:val="Hebrew"/>
      </w:pPr>
      <w:r>
        <w:t xml:space="preserve">וְלֹ֥א רְאִיתִ֖יו עַד־הֵֽנָּה׃ </w:t>
      </w:r>
    </w:p>
    <w:p>
      <w:pPr>
        <w:pStyle w:val="Hebrew"/>
      </w:pPr>
      <w:r>
        <w:rPr>
          <w:color w:val="FF0000"/>
          <w:vertAlign w:val="superscript"/>
          <w:rtl/>
        </w:rPr>
        <w:t>25335</w:t>
      </w:r>
      <w:r>
        <w:rPr>
          <w:rFonts w:ascii="Times New Roman" w:hAnsi="Times New Roman"/>
          <w:color w:val="828282"/>
          <w:rtl/>
        </w:rPr>
        <w:t>וְ</w:t>
      </w:r>
      <w:r>
        <w:rPr>
          <w:color w:val="FF0000"/>
          <w:vertAlign w:val="superscript"/>
          <w:rtl/>
        </w:rPr>
        <w:t>25336</w:t>
      </w:r>
      <w:r>
        <w:rPr>
          <w:rFonts w:ascii="Times New Roman" w:hAnsi="Times New Roman"/>
          <w:color w:val="828282"/>
          <w:rtl/>
        </w:rPr>
        <w:t xml:space="preserve">לֹ֥א </w:t>
      </w:r>
      <w:r>
        <w:rPr>
          <w:color w:val="FF0000"/>
          <w:vertAlign w:val="superscript"/>
          <w:rtl/>
        </w:rPr>
        <w:t>25337</w:t>
      </w:r>
      <w:r>
        <w:rPr>
          <w:rFonts w:ascii="Times New Roman" w:hAnsi="Times New Roman"/>
          <w:color w:val="828282"/>
          <w:rtl/>
        </w:rPr>
        <w:t xml:space="preserve">רְאִיתִ֖יו </w:t>
      </w:r>
      <w:r>
        <w:rPr>
          <w:color w:val="FF0000"/>
          <w:vertAlign w:val="superscript"/>
          <w:rtl/>
        </w:rPr>
        <w:t>25338</w:t>
      </w:r>
      <w:r>
        <w:rPr>
          <w:rFonts w:ascii="Times New Roman" w:hAnsi="Times New Roman"/>
          <w:color w:val="828282"/>
          <w:rtl/>
        </w:rPr>
        <w:t>עַד־</w:t>
      </w:r>
      <w:r>
        <w:rPr>
          <w:color w:val="FF0000"/>
          <w:vertAlign w:val="superscript"/>
          <w:rtl/>
        </w:rPr>
        <w:t>25339</w:t>
      </w:r>
      <w:r>
        <w:rPr>
          <w:rFonts w:ascii="Times New Roman" w:hAnsi="Times New Roman"/>
          <w:color w:val="828282"/>
          <w:rtl/>
        </w:rPr>
        <w:t xml:space="preserve">הֵֽנָּה׃ </w:t>
      </w:r>
    </w:p>
    <w:p>
      <w:pPr>
        <w:pStyle w:val="Hebrew"/>
      </w:pPr>
      <w:r>
        <w:rPr>
          <w:color w:val="828282"/>
        </w:rPr>
        <w:t xml:space="preserve">וַיֵּצֵ֤א הָֽאֶחָד֙ מֵֽאִתִּ֔י וָאֹמַ֕ר אַ֖ךְ טָרֹ֣ף טֹרָ֑ף וְלֹ֥א רְאִיתִ֖יו עַד־הֵֽנָּה׃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308244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308244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401269</w:t>
            </w:r>
          </w:p>
        </w:tc>
        <w:tc>
          <w:tcPr>
            <w:tcW w:type="auto" w:w="1728"/>
          </w:tcPr>
          <w:p>
            <w:r>
              <w:t>time_phrase</w:t>
            </w:r>
          </w:p>
        </w:tc>
        <w:tc>
          <w:tcPr>
            <w:tcW w:type="auto" w:w="1728"/>
          </w:tcPr>
          <w:p>
            <w:r>
              <w:t xml:space="preserve">עַד־הֵֽנָּה׃ </w:t>
            </w:r>
          </w:p>
        </w:tc>
        <w:tc>
          <w:tcPr>
            <w:tcW w:type="auto" w:w="1728"/>
          </w:tcPr>
          <w:p>
            <w:r/>
          </w:p>
        </w:tc>
      </w:tr>
      <w:tr>
        <w:tc>
          <w:tcPr>
            <w:tcW w:type="auto" w:w="1728"/>
          </w:tcPr>
          <w:p>
            <w:r>
              <w:t>tense</w:t>
            </w:r>
          </w:p>
        </w:tc>
        <w:tc>
          <w:tcPr>
            <w:tcW w:type="auto" w:w="1728"/>
          </w:tcPr>
          <w:p>
            <w:r>
              <w:t>25337</w:t>
            </w:r>
          </w:p>
        </w:tc>
        <w:tc>
          <w:tcPr>
            <w:tcW w:type="auto" w:w="1728"/>
          </w:tcPr>
          <w:p>
            <w:r>
              <w:t>verb</w:t>
            </w:r>
          </w:p>
        </w:tc>
        <w:tc>
          <w:tcPr>
            <w:tcW w:type="auto" w:w="1728"/>
          </w:tcPr>
          <w:p>
            <w:r>
              <w:t xml:space="preserve">רְאִיתִ֖יו </w:t>
            </w:r>
          </w:p>
        </w:tc>
        <w:tc>
          <w:tcPr>
            <w:tcW w:type="auto" w:w="1728"/>
          </w:tcPr>
          <w:p>
            <w:r/>
          </w:p>
        </w:tc>
      </w:tr>
    </w:tbl>
    <w:p>
      <w:r>
        <w:br/>
      </w:r>
    </w:p>
    <w:p>
      <w:pPr>
        <w:pStyle w:val="Reference"/>
      </w:pPr>
      <w:hyperlink r:id="rId238">
        <w:r>
          <w:rPr/>
          <w:t>308248, Genesis 44:30</w:t>
        </w:r>
      </w:hyperlink>
    </w:p>
    <w:p>
      <w:pPr>
        <w:pStyle w:val="Hebrew"/>
      </w:pPr>
      <w:r>
        <w:t xml:space="preserve">וְעַתָּ֗ה </w:t>
      </w:r>
    </w:p>
    <w:p>
      <w:pPr>
        <w:pStyle w:val="Hebrew"/>
      </w:pPr>
      <w:r>
        <w:rPr>
          <w:color w:val="FF0000"/>
          <w:vertAlign w:val="superscript"/>
          <w:rtl/>
        </w:rPr>
        <w:t>25358</w:t>
      </w:r>
      <w:r>
        <w:rPr>
          <w:rFonts w:ascii="Times New Roman" w:hAnsi="Times New Roman"/>
          <w:color w:val="828282"/>
          <w:rtl/>
        </w:rPr>
        <w:t>וְ</w:t>
      </w:r>
      <w:r>
        <w:rPr>
          <w:color w:val="FF0000"/>
          <w:vertAlign w:val="superscript"/>
          <w:rtl/>
        </w:rPr>
        <w:t>25359</w:t>
      </w:r>
      <w:r>
        <w:rPr>
          <w:rFonts w:ascii="Times New Roman" w:hAnsi="Times New Roman"/>
          <w:color w:val="828282"/>
          <w:rtl/>
        </w:rPr>
        <w:t xml:space="preserve">עַתָּ֗ה </w:t>
      </w:r>
    </w:p>
    <w:p>
      <w:pPr>
        <w:pStyle w:val="Hebrew"/>
      </w:pPr>
      <w:r>
        <w:rPr>
          <w:color w:val="828282"/>
        </w:rPr>
        <w:t xml:space="preserve">וְעַתָּ֗ה כְּבֹאִי֙ אֶל־עַבְדְּךָ֣ אָבִ֔י וְהַנַּ֖עַר אֵינֶנּ֣וּ אִתָּ֑נוּ וְנַפְשֹׁ֖ו קְשׁוּרָ֥ה בְנַפְשֹֽׁו׃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308248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308248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401283</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239">
        <w:r>
          <w:rPr/>
          <w:t>308261, Genesis 44:32</w:t>
        </w:r>
      </w:hyperlink>
    </w:p>
    <w:p>
      <w:pPr>
        <w:pStyle w:val="Hebrew"/>
      </w:pPr>
      <w:r>
        <w:t xml:space="preserve">וְחָטָ֥אתִי לְאָבִ֖י כָּל־הַיָּמִֽים׃ </w:t>
      </w:r>
    </w:p>
    <w:p>
      <w:pPr>
        <w:pStyle w:val="Hebrew"/>
      </w:pPr>
      <w:r>
        <w:rPr>
          <w:color w:val="FF0000"/>
          <w:vertAlign w:val="superscript"/>
          <w:rtl/>
        </w:rPr>
        <w:t>25410</w:t>
      </w:r>
      <w:r>
        <w:rPr>
          <w:rFonts w:ascii="Times New Roman" w:hAnsi="Times New Roman"/>
          <w:color w:val="828282"/>
          <w:rtl/>
        </w:rPr>
        <w:t>וְ</w:t>
      </w:r>
      <w:r>
        <w:rPr>
          <w:color w:val="FF0000"/>
          <w:vertAlign w:val="superscript"/>
          <w:rtl/>
        </w:rPr>
        <w:t>25411</w:t>
      </w:r>
      <w:r>
        <w:rPr>
          <w:rFonts w:ascii="Times New Roman" w:hAnsi="Times New Roman"/>
          <w:color w:val="828282"/>
          <w:rtl/>
        </w:rPr>
        <w:t xml:space="preserve">חָטָ֥אתִי </w:t>
      </w:r>
      <w:r>
        <w:rPr>
          <w:color w:val="FF0000"/>
          <w:vertAlign w:val="superscript"/>
          <w:rtl/>
        </w:rPr>
        <w:t>25412</w:t>
      </w:r>
      <w:r>
        <w:rPr>
          <w:rFonts w:ascii="Times New Roman" w:hAnsi="Times New Roman"/>
          <w:color w:val="828282"/>
          <w:rtl/>
        </w:rPr>
        <w:t>לְ</w:t>
      </w:r>
      <w:r>
        <w:rPr>
          <w:color w:val="FF0000"/>
          <w:vertAlign w:val="superscript"/>
          <w:rtl/>
        </w:rPr>
        <w:t>25413</w:t>
      </w:r>
      <w:r>
        <w:rPr>
          <w:rFonts w:ascii="Times New Roman" w:hAnsi="Times New Roman"/>
          <w:color w:val="828282"/>
          <w:rtl/>
        </w:rPr>
        <w:t xml:space="preserve">אָבִ֖י </w:t>
      </w:r>
      <w:r>
        <w:rPr>
          <w:color w:val="FF0000"/>
          <w:vertAlign w:val="superscript"/>
          <w:rtl/>
        </w:rPr>
        <w:t>25414</w:t>
      </w:r>
      <w:r>
        <w:rPr>
          <w:rFonts w:ascii="Times New Roman" w:hAnsi="Times New Roman"/>
          <w:color w:val="828282"/>
          <w:rtl/>
        </w:rPr>
        <w:t>כָּל־</w:t>
      </w:r>
      <w:r>
        <w:rPr>
          <w:color w:val="FF0000"/>
          <w:vertAlign w:val="superscript"/>
          <w:rtl/>
        </w:rPr>
        <w:t>25415</w:t>
      </w:r>
      <w:r>
        <w:rPr>
          <w:rFonts w:ascii="Times New Roman" w:hAnsi="Times New Roman"/>
          <w:color w:val="828282"/>
          <w:rtl/>
        </w:rPr>
        <w:t>הַ</w:t>
      </w:r>
      <w:r>
        <w:rPr>
          <w:color w:val="FF0000"/>
          <w:vertAlign w:val="superscript"/>
          <w:rtl/>
        </w:rPr>
        <w:t>25416</w:t>
      </w:r>
      <w:r>
        <w:rPr>
          <w:rFonts w:ascii="Times New Roman" w:hAnsi="Times New Roman"/>
          <w:color w:val="828282"/>
          <w:rtl/>
        </w:rPr>
        <w:t xml:space="preserve">יָּמִֽים׃ </w:t>
      </w:r>
    </w:p>
    <w:p>
      <w:pPr>
        <w:pStyle w:val="Hebrew"/>
      </w:pPr>
      <w:r>
        <w:rPr>
          <w:color w:val="828282"/>
        </w:rPr>
        <w:t xml:space="preserve">כִּ֤י עַבְדְּךָ֙ עָרַ֣ב אֶת־הַנַּ֔עַר מֵעִ֥ם אָבִ֖י לֵאמֹ֑ר אִם־לֹ֤א אֲבִיאֶ֨נּוּ֙ אֵלֶ֔יךָ וְחָטָ֥אתִי לְאָבִ֖י כָּל־הַיָּמִֽים׃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308261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308261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401321</w:t>
            </w:r>
          </w:p>
        </w:tc>
        <w:tc>
          <w:tcPr>
            <w:tcW w:type="auto" w:w="1728"/>
          </w:tcPr>
          <w:p>
            <w:r>
              <w:t>time_phrase</w:t>
            </w:r>
          </w:p>
        </w:tc>
        <w:tc>
          <w:tcPr>
            <w:tcW w:type="auto" w:w="1728"/>
          </w:tcPr>
          <w:p>
            <w:r>
              <w:t xml:space="preserve">כָּל־הַיָּמִֽים׃ </w:t>
            </w:r>
          </w:p>
        </w:tc>
        <w:tc>
          <w:tcPr>
            <w:tcW w:type="auto" w:w="1728"/>
          </w:tcPr>
          <w:p>
            <w:r/>
          </w:p>
        </w:tc>
      </w:tr>
      <w:tr>
        <w:tc>
          <w:tcPr>
            <w:tcW w:type="auto" w:w="1728"/>
          </w:tcPr>
          <w:p>
            <w:r>
              <w:t>tense</w:t>
            </w:r>
          </w:p>
        </w:tc>
        <w:tc>
          <w:tcPr>
            <w:tcW w:type="auto" w:w="1728"/>
          </w:tcPr>
          <w:p>
            <w:r>
              <w:t>25411</w:t>
            </w:r>
          </w:p>
        </w:tc>
        <w:tc>
          <w:tcPr>
            <w:tcW w:type="auto" w:w="1728"/>
          </w:tcPr>
          <w:p>
            <w:r>
              <w:t>verb</w:t>
            </w:r>
          </w:p>
        </w:tc>
        <w:tc>
          <w:tcPr>
            <w:tcW w:type="auto" w:w="1728"/>
          </w:tcPr>
          <w:p>
            <w:r>
              <w:t xml:space="preserve">חָטָ֥אתִי </w:t>
            </w:r>
          </w:p>
        </w:tc>
        <w:tc>
          <w:tcPr>
            <w:tcW w:type="auto" w:w="1728"/>
          </w:tcPr>
          <w:p>
            <w:r/>
          </w:p>
        </w:tc>
      </w:tr>
    </w:tbl>
    <w:p>
      <w:r>
        <w:br/>
      </w:r>
    </w:p>
    <w:p>
      <w:pPr>
        <w:pStyle w:val="Reference"/>
      </w:pPr>
      <w:hyperlink r:id="rId240">
        <w:r>
          <w:rPr/>
          <w:t>308262, Genesis 44:33</w:t>
        </w:r>
      </w:hyperlink>
    </w:p>
    <w:p>
      <w:pPr>
        <w:pStyle w:val="Hebrew"/>
      </w:pPr>
      <w:r>
        <w:t xml:space="preserve">וְעַתָּ֗ה </w:t>
      </w:r>
    </w:p>
    <w:p>
      <w:pPr>
        <w:pStyle w:val="Hebrew"/>
      </w:pPr>
      <w:r>
        <w:rPr>
          <w:color w:val="FF0000"/>
          <w:vertAlign w:val="superscript"/>
          <w:rtl/>
        </w:rPr>
        <w:t>25417</w:t>
      </w:r>
      <w:r>
        <w:rPr>
          <w:rFonts w:ascii="Times New Roman" w:hAnsi="Times New Roman"/>
          <w:color w:val="828282"/>
          <w:rtl/>
        </w:rPr>
        <w:t>וְ</w:t>
      </w:r>
      <w:r>
        <w:rPr>
          <w:color w:val="FF0000"/>
          <w:vertAlign w:val="superscript"/>
          <w:rtl/>
        </w:rPr>
        <w:t>25418</w:t>
      </w:r>
      <w:r>
        <w:rPr>
          <w:rFonts w:ascii="Times New Roman" w:hAnsi="Times New Roman"/>
          <w:color w:val="828282"/>
          <w:rtl/>
        </w:rPr>
        <w:t xml:space="preserve">עַתָּ֗ה </w:t>
      </w:r>
    </w:p>
    <w:p>
      <w:pPr>
        <w:pStyle w:val="Hebrew"/>
      </w:pPr>
      <w:r>
        <w:rPr>
          <w:color w:val="828282"/>
        </w:rPr>
        <w:t xml:space="preserve">וְעַתָּ֗ה יֵֽשֶׁב־נָ֤א עַבְדְּךָ֙ תַּ֣חַת הַנַּ֔עַר עֶ֖בֶד לַֽאדֹנִ֑י וְהַנַּ֖עַר יַ֥עַל עִם־אֶחָֽיו׃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308262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308262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401323</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241">
        <w:r>
          <w:rPr/>
          <w:t>308292, Genesis 45:5</w:t>
        </w:r>
      </w:hyperlink>
    </w:p>
    <w:p>
      <w:pPr>
        <w:pStyle w:val="Hebrew"/>
      </w:pPr>
      <w:r>
        <w:t xml:space="preserve">וְעַתָּ֣ה׀ </w:t>
      </w:r>
    </w:p>
    <w:p>
      <w:pPr>
        <w:pStyle w:val="Hebrew"/>
      </w:pPr>
      <w:r>
        <w:rPr>
          <w:color w:val="FF0000"/>
          <w:vertAlign w:val="superscript"/>
          <w:rtl/>
        </w:rPr>
        <w:t>25535</w:t>
      </w:r>
      <w:r>
        <w:rPr>
          <w:rFonts w:ascii="Times New Roman" w:hAnsi="Times New Roman"/>
          <w:color w:val="828282"/>
          <w:rtl/>
        </w:rPr>
        <w:t>וְ</w:t>
      </w:r>
      <w:r>
        <w:rPr>
          <w:color w:val="FF0000"/>
          <w:vertAlign w:val="superscript"/>
          <w:rtl/>
        </w:rPr>
        <w:t>25536</w:t>
      </w:r>
      <w:r>
        <w:rPr>
          <w:rFonts w:ascii="Times New Roman" w:hAnsi="Times New Roman"/>
          <w:color w:val="828282"/>
          <w:rtl/>
        </w:rPr>
        <w:t xml:space="preserve">עַתָּ֣ה׀ </w:t>
      </w:r>
    </w:p>
    <w:p>
      <w:pPr>
        <w:pStyle w:val="Hebrew"/>
      </w:pPr>
      <w:r>
        <w:rPr>
          <w:color w:val="828282"/>
        </w:rPr>
        <w:t xml:space="preserve">וְעַתָּ֣ה׀ אַל־תֵּעָ֣צְב֗וּ וְאַל־יִ֨חַר֙ בְּעֵ֣ינֵיכֶ֔ם כִּֽי־מְכַרְתֶּ֥ם אֹתִ֖י הֵ֑נָּה כִּ֣י לְמִֽחְיָ֔ה שְׁלָחַ֥נִי אֱלֹהִ֖ים לִפְנֵיכֶֽם׃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308292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308292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401416</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242">
        <w:r>
          <w:rPr/>
          <w:t>308297, Genesis 45:6</w:t>
        </w:r>
      </w:hyperlink>
    </w:p>
    <w:p>
      <w:pPr>
        <w:pStyle w:val="Hebrew"/>
      </w:pPr>
      <w:r>
        <w:t xml:space="preserve">כִּי־זֶ֛ה שְׁנָתַ֥יִם הָרָעָ֖ב בְּקֶ֣רֶב הָאָ֑רֶץ </w:t>
      </w:r>
    </w:p>
    <w:p>
      <w:pPr>
        <w:pStyle w:val="Hebrew"/>
      </w:pPr>
      <w:r>
        <w:rPr>
          <w:color w:val="FF0000"/>
          <w:vertAlign w:val="superscript"/>
          <w:rtl/>
        </w:rPr>
        <w:t>25555</w:t>
      </w:r>
      <w:r>
        <w:rPr>
          <w:rFonts w:ascii="Times New Roman" w:hAnsi="Times New Roman"/>
          <w:color w:val="828282"/>
          <w:rtl/>
        </w:rPr>
        <w:t>כִּי־</w:t>
      </w:r>
      <w:r>
        <w:rPr>
          <w:color w:val="FF0000"/>
          <w:vertAlign w:val="superscript"/>
          <w:rtl/>
        </w:rPr>
        <w:t>25556</w:t>
      </w:r>
      <w:r>
        <w:rPr>
          <w:rFonts w:ascii="Times New Roman" w:hAnsi="Times New Roman"/>
          <w:color w:val="828282"/>
          <w:rtl/>
        </w:rPr>
        <w:t xml:space="preserve">זֶ֛ה </w:t>
      </w:r>
      <w:r>
        <w:rPr>
          <w:color w:val="FF0000"/>
          <w:vertAlign w:val="superscript"/>
          <w:rtl/>
        </w:rPr>
        <w:t>25557</w:t>
      </w:r>
      <w:r>
        <w:rPr>
          <w:rFonts w:ascii="Times New Roman" w:hAnsi="Times New Roman"/>
          <w:color w:val="828282"/>
          <w:rtl/>
        </w:rPr>
        <w:t xml:space="preserve">שְׁנָתַ֥יִם </w:t>
      </w:r>
      <w:r>
        <w:rPr>
          <w:color w:val="FF0000"/>
          <w:vertAlign w:val="superscript"/>
          <w:rtl/>
        </w:rPr>
        <w:t>25558</w:t>
      </w:r>
      <w:r>
        <w:rPr>
          <w:rFonts w:ascii="Times New Roman" w:hAnsi="Times New Roman"/>
          <w:color w:val="828282"/>
          <w:rtl/>
        </w:rPr>
        <w:t>הָ</w:t>
      </w:r>
      <w:r>
        <w:rPr>
          <w:color w:val="FF0000"/>
          <w:vertAlign w:val="superscript"/>
          <w:rtl/>
        </w:rPr>
        <w:t>25559</w:t>
      </w:r>
      <w:r>
        <w:rPr>
          <w:rFonts w:ascii="Times New Roman" w:hAnsi="Times New Roman"/>
          <w:color w:val="828282"/>
          <w:rtl/>
        </w:rPr>
        <w:t xml:space="preserve">רָעָ֖ב </w:t>
      </w:r>
      <w:r>
        <w:rPr>
          <w:color w:val="FF0000"/>
          <w:vertAlign w:val="superscript"/>
          <w:rtl/>
        </w:rPr>
        <w:t>25560</w:t>
      </w:r>
      <w:r>
        <w:rPr>
          <w:rFonts w:ascii="Times New Roman" w:hAnsi="Times New Roman"/>
          <w:color w:val="828282"/>
          <w:rtl/>
        </w:rPr>
        <w:t>בְּ</w:t>
      </w:r>
      <w:r>
        <w:rPr>
          <w:color w:val="FF0000"/>
          <w:vertAlign w:val="superscript"/>
          <w:rtl/>
        </w:rPr>
        <w:t>25561</w:t>
      </w:r>
      <w:r>
        <w:rPr>
          <w:rFonts w:ascii="Times New Roman" w:hAnsi="Times New Roman"/>
          <w:color w:val="828282"/>
          <w:rtl/>
        </w:rPr>
        <w:t xml:space="preserve">קֶ֣רֶב </w:t>
      </w:r>
      <w:r>
        <w:rPr>
          <w:color w:val="FF0000"/>
          <w:vertAlign w:val="superscript"/>
          <w:rtl/>
        </w:rPr>
        <w:t>25562</w:t>
      </w:r>
      <w:r>
        <w:rPr>
          <w:rFonts w:ascii="Times New Roman" w:hAnsi="Times New Roman"/>
          <w:color w:val="828282"/>
          <w:rtl/>
        </w:rPr>
        <w:t>הָ</w:t>
      </w:r>
      <w:r>
        <w:rPr>
          <w:color w:val="FF0000"/>
          <w:vertAlign w:val="superscript"/>
          <w:rtl/>
        </w:rPr>
        <w:t>25563</w:t>
      </w:r>
      <w:r>
        <w:rPr>
          <w:rFonts w:ascii="Times New Roman" w:hAnsi="Times New Roman"/>
          <w:color w:val="828282"/>
          <w:rtl/>
        </w:rPr>
        <w:t xml:space="preserve">אָ֑רֶץ </w:t>
      </w:r>
    </w:p>
    <w:p>
      <w:pPr>
        <w:pStyle w:val="Hebrew"/>
      </w:pPr>
      <w:r>
        <w:rPr>
          <w:color w:val="828282"/>
        </w:rPr>
        <w:t xml:space="preserve">כִּי־זֶ֛ה שְׁנָתַ֥יִם הָרָעָ֖ב בְּקֶ֣רֶב הָאָ֑רֶץ וְעֹוד֙ חָמֵ֣שׁ שָׁנִ֔ים אֲשֶׁ֥ר אֵין־חָרִ֖ישׁ וְקָצִּֽיר׃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308297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308297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401434</w:t>
            </w:r>
          </w:p>
        </w:tc>
        <w:tc>
          <w:tcPr>
            <w:tcW w:type="auto" w:w="1728"/>
          </w:tcPr>
          <w:p>
            <w:r>
              <w:t>time_phrase</w:t>
            </w:r>
          </w:p>
        </w:tc>
        <w:tc>
          <w:tcPr>
            <w:tcW w:type="auto" w:w="1728"/>
          </w:tcPr>
          <w:p>
            <w:r>
              <w:t xml:space="preserve">שְׁנָתַ֥יִם </w:t>
            </w:r>
          </w:p>
        </w:tc>
        <w:tc>
          <w:tcPr>
            <w:tcW w:type="auto" w:w="1728"/>
          </w:tcPr>
          <w:p>
            <w:r/>
          </w:p>
        </w:tc>
      </w:tr>
    </w:tbl>
    <w:p>
      <w:r>
        <w:br/>
      </w:r>
    </w:p>
    <w:p>
      <w:pPr>
        <w:pStyle w:val="Reference"/>
      </w:pPr>
      <w:hyperlink r:id="rId243">
        <w:r>
          <w:rPr/>
          <w:t>308303, Genesis 45:8</w:t>
        </w:r>
      </w:hyperlink>
    </w:p>
    <w:p>
      <w:pPr>
        <w:pStyle w:val="Hebrew"/>
      </w:pPr>
      <w:r>
        <w:t xml:space="preserve">וְעַתָּ֗ה </w:t>
      </w:r>
    </w:p>
    <w:p>
      <w:pPr>
        <w:pStyle w:val="Hebrew"/>
      </w:pPr>
      <w:r>
        <w:rPr>
          <w:color w:val="FF0000"/>
          <w:vertAlign w:val="superscript"/>
          <w:rtl/>
        </w:rPr>
        <w:t>25592</w:t>
      </w:r>
      <w:r>
        <w:rPr>
          <w:rFonts w:ascii="Times New Roman" w:hAnsi="Times New Roman"/>
          <w:color w:val="828282"/>
          <w:rtl/>
        </w:rPr>
        <w:t>וְ</w:t>
      </w:r>
      <w:r>
        <w:rPr>
          <w:color w:val="FF0000"/>
          <w:vertAlign w:val="superscript"/>
          <w:rtl/>
        </w:rPr>
        <w:t>25593</w:t>
      </w:r>
      <w:r>
        <w:rPr>
          <w:rFonts w:ascii="Times New Roman" w:hAnsi="Times New Roman"/>
          <w:color w:val="828282"/>
          <w:rtl/>
        </w:rPr>
        <w:t xml:space="preserve">עַתָּ֗ה </w:t>
      </w:r>
    </w:p>
    <w:p>
      <w:pPr>
        <w:pStyle w:val="Hebrew"/>
      </w:pPr>
      <w:r>
        <w:rPr>
          <w:color w:val="828282"/>
        </w:rPr>
        <w:t xml:space="preserve">וְעַתָּ֗ה לֹֽא־אַתֶּ֞ם שְׁלַחְתֶּ֤ם אֹתִי֙ הֵ֔נָּה כִּ֖י הָאֱלֹהִ֑ים וַיְשִׂימֵ֨נִֽי לְאָ֜ב לְפַרְעֹ֗ה וּלְאָדֹון֙ לְכָל־בֵּיתֹ֔ו וּמֹשֵׁ֖ל בְּכָל־אֶ֥רֶץ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308303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308303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401456</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244">
        <w:r>
          <w:rPr/>
          <w:t>308334, Genesis 45:15</w:t>
        </w:r>
      </w:hyperlink>
    </w:p>
    <w:p>
      <w:pPr>
        <w:pStyle w:val="Hebrew"/>
      </w:pPr>
      <w:r>
        <w:t xml:space="preserve">וְאַ֣חֲרֵי כֵ֔ן דִּבְּר֥וּ אֶחָ֖יו אִתֹּֽו׃ </w:t>
      </w:r>
    </w:p>
    <w:p>
      <w:pPr>
        <w:pStyle w:val="Hebrew"/>
      </w:pPr>
      <w:r>
        <w:rPr>
          <w:color w:val="FF0000"/>
          <w:vertAlign w:val="superscript"/>
          <w:rtl/>
        </w:rPr>
        <w:t>25739</w:t>
      </w:r>
      <w:r>
        <w:rPr>
          <w:rFonts w:ascii="Times New Roman" w:hAnsi="Times New Roman"/>
          <w:color w:val="828282"/>
          <w:rtl/>
        </w:rPr>
        <w:t>וְ</w:t>
      </w:r>
      <w:r>
        <w:rPr>
          <w:color w:val="FF0000"/>
          <w:vertAlign w:val="superscript"/>
          <w:rtl/>
        </w:rPr>
        <w:t>25740</w:t>
      </w:r>
      <w:r>
        <w:rPr>
          <w:rFonts w:ascii="Times New Roman" w:hAnsi="Times New Roman"/>
          <w:color w:val="828282"/>
          <w:rtl/>
        </w:rPr>
        <w:t xml:space="preserve">אַ֣חֲרֵי </w:t>
      </w:r>
      <w:r>
        <w:rPr>
          <w:color w:val="FF0000"/>
          <w:vertAlign w:val="superscript"/>
          <w:rtl/>
        </w:rPr>
        <w:t>25741</w:t>
      </w:r>
      <w:r>
        <w:rPr>
          <w:rFonts w:ascii="Times New Roman" w:hAnsi="Times New Roman"/>
          <w:color w:val="828282"/>
          <w:rtl/>
        </w:rPr>
        <w:t xml:space="preserve">כֵ֔ן </w:t>
      </w:r>
      <w:r>
        <w:rPr>
          <w:color w:val="FF0000"/>
          <w:vertAlign w:val="superscript"/>
          <w:rtl/>
        </w:rPr>
        <w:t>25742</w:t>
      </w:r>
      <w:r>
        <w:rPr>
          <w:rFonts w:ascii="Times New Roman" w:hAnsi="Times New Roman"/>
          <w:color w:val="828282"/>
          <w:rtl/>
        </w:rPr>
        <w:t xml:space="preserve">דִּבְּר֥וּ </w:t>
      </w:r>
      <w:r>
        <w:rPr>
          <w:color w:val="FF0000"/>
          <w:vertAlign w:val="superscript"/>
          <w:rtl/>
        </w:rPr>
        <w:t>25743</w:t>
      </w:r>
      <w:r>
        <w:rPr>
          <w:rFonts w:ascii="Times New Roman" w:hAnsi="Times New Roman"/>
          <w:color w:val="828282"/>
          <w:rtl/>
        </w:rPr>
        <w:t xml:space="preserve">אֶחָ֖יו </w:t>
      </w:r>
      <w:r>
        <w:rPr>
          <w:color w:val="FF0000"/>
          <w:vertAlign w:val="superscript"/>
          <w:rtl/>
        </w:rPr>
        <w:t>25744</w:t>
      </w:r>
      <w:r>
        <w:rPr>
          <w:rFonts w:ascii="Times New Roman" w:hAnsi="Times New Roman"/>
          <w:color w:val="828282"/>
          <w:rtl/>
        </w:rPr>
        <w:t xml:space="preserve">אִתֹּֽו׃ </w:t>
      </w:r>
    </w:p>
    <w:p>
      <w:pPr>
        <w:pStyle w:val="Hebrew"/>
      </w:pPr>
      <w:r>
        <w:rPr>
          <w:color w:val="828282"/>
        </w:rPr>
        <w:t xml:space="preserve">וַיְנַשֵּׁ֥ק לְכָל־אֶחָ֖יו וַיֵּ֣בְךְּ עֲלֵיהֶ֑ם וְאַ֣חֲרֵי כֵ֔ן דִּבְּר֥וּ אֶחָ֖יו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308334</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308334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401545</w:t>
            </w:r>
          </w:p>
        </w:tc>
        <w:tc>
          <w:tcPr>
            <w:tcW w:type="auto" w:w="1728"/>
          </w:tcPr>
          <w:p>
            <w:r>
              <w:t>time_phrase</w:t>
            </w:r>
          </w:p>
        </w:tc>
        <w:tc>
          <w:tcPr>
            <w:tcW w:type="auto" w:w="1728"/>
          </w:tcPr>
          <w:p>
            <w:r>
              <w:t xml:space="preserve">אַ֣חֲרֵי כֵ֔ן </w:t>
            </w:r>
          </w:p>
        </w:tc>
        <w:tc>
          <w:tcPr>
            <w:tcW w:type="auto" w:w="1728"/>
          </w:tcPr>
          <w:p>
            <w:r/>
          </w:p>
        </w:tc>
      </w:tr>
      <w:tr>
        <w:tc>
          <w:tcPr>
            <w:tcW w:type="auto" w:w="1728"/>
          </w:tcPr>
          <w:p>
            <w:r>
              <w:t>tense</w:t>
            </w:r>
          </w:p>
        </w:tc>
        <w:tc>
          <w:tcPr>
            <w:tcW w:type="auto" w:w="1728"/>
          </w:tcPr>
          <w:p>
            <w:r>
              <w:t>25742</w:t>
            </w:r>
          </w:p>
        </w:tc>
        <w:tc>
          <w:tcPr>
            <w:tcW w:type="auto" w:w="1728"/>
          </w:tcPr>
          <w:p>
            <w:r>
              <w:t>verb</w:t>
            </w:r>
          </w:p>
        </w:tc>
        <w:tc>
          <w:tcPr>
            <w:tcW w:type="auto" w:w="1728"/>
          </w:tcPr>
          <w:p>
            <w:r>
              <w:t xml:space="preserve">דִּבְּר֥וּ </w:t>
            </w:r>
          </w:p>
        </w:tc>
        <w:tc>
          <w:tcPr>
            <w:tcW w:type="auto" w:w="1728"/>
          </w:tcPr>
          <w:p>
            <w:r/>
          </w:p>
        </w:tc>
      </w:tr>
    </w:tbl>
    <w:p>
      <w:r>
        <w:br/>
      </w:r>
    </w:p>
    <w:p>
      <w:pPr>
        <w:pStyle w:val="Reference"/>
      </w:pPr>
      <w:hyperlink r:id="rId245">
        <w:r>
          <w:rPr/>
          <w:t>308486, Genesis 46:34</w:t>
        </w:r>
      </w:hyperlink>
    </w:p>
    <w:p>
      <w:pPr>
        <w:pStyle w:val="Hebrew"/>
      </w:pPr>
      <w:r>
        <w:t xml:space="preserve">אַנְשֵׁ֨י מִקְנֶ֜ה הָי֤וּ עֲבָדֶ֨יךָ֙ מִנְּעוּרֵ֣ינוּ וְעַד־עַ֔תָּה גַּם־אֲנַ֖חְנוּ גַּם־אֲבֹתֵ֑ינוּ </w:t>
      </w:r>
    </w:p>
    <w:p>
      <w:pPr>
        <w:pStyle w:val="Hebrew"/>
      </w:pPr>
      <w:r>
        <w:rPr>
          <w:color w:val="FF0000"/>
          <w:vertAlign w:val="superscript"/>
          <w:rtl/>
        </w:rPr>
        <w:t>26532</w:t>
      </w:r>
      <w:r>
        <w:rPr>
          <w:rFonts w:ascii="Times New Roman" w:hAnsi="Times New Roman"/>
          <w:color w:val="828282"/>
          <w:rtl/>
        </w:rPr>
        <w:t xml:space="preserve">אַנְשֵׁ֨י </w:t>
      </w:r>
      <w:r>
        <w:rPr>
          <w:color w:val="FF0000"/>
          <w:vertAlign w:val="superscript"/>
          <w:rtl/>
        </w:rPr>
        <w:t>26533</w:t>
      </w:r>
      <w:r>
        <w:rPr>
          <w:rFonts w:ascii="Times New Roman" w:hAnsi="Times New Roman"/>
          <w:color w:val="828282"/>
          <w:rtl/>
        </w:rPr>
        <w:t xml:space="preserve">מִקְנֶ֜ה </w:t>
      </w:r>
      <w:r>
        <w:rPr>
          <w:color w:val="FF0000"/>
          <w:vertAlign w:val="superscript"/>
          <w:rtl/>
        </w:rPr>
        <w:t>26534</w:t>
      </w:r>
      <w:r>
        <w:rPr>
          <w:rFonts w:ascii="Times New Roman" w:hAnsi="Times New Roman"/>
          <w:color w:val="828282"/>
          <w:rtl/>
        </w:rPr>
        <w:t xml:space="preserve">הָי֤וּ </w:t>
      </w:r>
      <w:r>
        <w:rPr>
          <w:color w:val="FF0000"/>
          <w:vertAlign w:val="superscript"/>
          <w:rtl/>
        </w:rPr>
        <w:t>26535</w:t>
      </w:r>
      <w:r>
        <w:rPr>
          <w:rFonts w:ascii="Times New Roman" w:hAnsi="Times New Roman"/>
          <w:color w:val="828282"/>
          <w:rtl/>
        </w:rPr>
        <w:t xml:space="preserve">עֲבָדֶ֨יךָ֙ </w:t>
      </w:r>
      <w:r>
        <w:rPr>
          <w:color w:val="FF0000"/>
          <w:vertAlign w:val="superscript"/>
          <w:rtl/>
        </w:rPr>
        <w:t>26536</w:t>
      </w:r>
      <w:r>
        <w:rPr>
          <w:rFonts w:ascii="Times New Roman" w:hAnsi="Times New Roman"/>
          <w:color w:val="828282"/>
          <w:rtl/>
        </w:rPr>
        <w:t>מִ</w:t>
      </w:r>
      <w:r>
        <w:rPr>
          <w:color w:val="FF0000"/>
          <w:vertAlign w:val="superscript"/>
          <w:rtl/>
        </w:rPr>
        <w:t>26537</w:t>
      </w:r>
      <w:r>
        <w:rPr>
          <w:rFonts w:ascii="Times New Roman" w:hAnsi="Times New Roman"/>
          <w:color w:val="828282"/>
          <w:rtl/>
        </w:rPr>
        <w:t xml:space="preserve">נְּעוּרֵ֣ינוּ </w:t>
      </w:r>
      <w:r>
        <w:rPr>
          <w:color w:val="FF0000"/>
          <w:vertAlign w:val="superscript"/>
          <w:rtl/>
        </w:rPr>
        <w:t>26538</w:t>
      </w:r>
      <w:r>
        <w:rPr>
          <w:rFonts w:ascii="Times New Roman" w:hAnsi="Times New Roman"/>
          <w:color w:val="828282"/>
          <w:rtl/>
        </w:rPr>
        <w:t>וְ</w:t>
      </w:r>
      <w:r>
        <w:rPr>
          <w:color w:val="FF0000"/>
          <w:vertAlign w:val="superscript"/>
          <w:rtl/>
        </w:rPr>
        <w:t>26539</w:t>
      </w:r>
      <w:r>
        <w:rPr>
          <w:rFonts w:ascii="Times New Roman" w:hAnsi="Times New Roman"/>
          <w:color w:val="828282"/>
          <w:rtl/>
        </w:rPr>
        <w:t>עַד־</w:t>
      </w:r>
      <w:r>
        <w:rPr>
          <w:color w:val="FF0000"/>
          <w:vertAlign w:val="superscript"/>
          <w:rtl/>
        </w:rPr>
        <w:t>26540</w:t>
      </w:r>
      <w:r>
        <w:rPr>
          <w:rFonts w:ascii="Times New Roman" w:hAnsi="Times New Roman"/>
          <w:color w:val="828282"/>
          <w:rtl/>
        </w:rPr>
        <w:t xml:space="preserve">עַ֔תָּה </w:t>
      </w:r>
      <w:r>
        <w:rPr>
          <w:color w:val="FF0000"/>
          <w:vertAlign w:val="superscript"/>
          <w:rtl/>
        </w:rPr>
        <w:t>26541</w:t>
      </w:r>
      <w:r>
        <w:rPr>
          <w:rFonts w:ascii="Times New Roman" w:hAnsi="Times New Roman"/>
          <w:color w:val="828282"/>
          <w:rtl/>
        </w:rPr>
        <w:t>גַּם־</w:t>
      </w:r>
      <w:r>
        <w:rPr>
          <w:color w:val="FF0000"/>
          <w:vertAlign w:val="superscript"/>
          <w:rtl/>
        </w:rPr>
        <w:t>26542</w:t>
      </w:r>
      <w:r>
        <w:rPr>
          <w:rFonts w:ascii="Times New Roman" w:hAnsi="Times New Roman"/>
          <w:color w:val="828282"/>
          <w:rtl/>
        </w:rPr>
        <w:t xml:space="preserve">אֲנַ֖חְנוּ </w:t>
      </w:r>
      <w:r>
        <w:rPr>
          <w:color w:val="FF0000"/>
          <w:vertAlign w:val="superscript"/>
          <w:rtl/>
        </w:rPr>
        <w:t>26543</w:t>
      </w:r>
      <w:r>
        <w:rPr>
          <w:rFonts w:ascii="Times New Roman" w:hAnsi="Times New Roman"/>
          <w:color w:val="828282"/>
          <w:rtl/>
        </w:rPr>
        <w:t>גַּם־</w:t>
      </w:r>
      <w:r>
        <w:rPr>
          <w:color w:val="FF0000"/>
          <w:vertAlign w:val="superscript"/>
          <w:rtl/>
        </w:rPr>
        <w:t>26544</w:t>
      </w:r>
      <w:r>
        <w:rPr>
          <w:rFonts w:ascii="Times New Roman" w:hAnsi="Times New Roman"/>
          <w:color w:val="828282"/>
          <w:rtl/>
        </w:rPr>
        <w:t xml:space="preserve">אֲבֹתֵ֑ינוּ </w:t>
      </w:r>
    </w:p>
    <w:p>
      <w:pPr>
        <w:pStyle w:val="Hebrew"/>
      </w:pPr>
      <w:r>
        <w:rPr>
          <w:color w:val="828282"/>
        </w:rPr>
        <w:t xml:space="preserve">וַאֲמַרְתֶּ֗ם אַנְשֵׁ֨י מִקְנֶ֜ה הָי֤וּ עֲבָדֶ֨יךָ֙ מִנְּעוּרֵ֣ינוּ וְעַד־עַ֔תָּה גַּם־אֲנַ֖חְנוּ גַּם־אֲבֹתֵ֑ינוּ בַּעֲב֗וּר תֵּשְׁבוּ֙ בְּאֶ֣רֶץ גֹּ֔שֶׁן כִּֽי־תֹועֲבַ֥ת מִצְרַ֖יִם כָּל־רֹ֥עֵה צֹֽאן׃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308486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308486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401991</w:t>
            </w:r>
          </w:p>
        </w:tc>
        <w:tc>
          <w:tcPr>
            <w:tcW w:type="auto" w:w="1728"/>
          </w:tcPr>
          <w:p>
            <w:r>
              <w:t>time_phrase</w:t>
            </w:r>
          </w:p>
        </w:tc>
        <w:tc>
          <w:tcPr>
            <w:tcW w:type="auto" w:w="1728"/>
          </w:tcPr>
          <w:p>
            <w:r>
              <w:t xml:space="preserve">מִנְּעוּרֵ֣ינוּ וְעַד־עַ֔תָּה </w:t>
            </w:r>
          </w:p>
        </w:tc>
        <w:tc>
          <w:tcPr>
            <w:tcW w:type="auto" w:w="1728"/>
          </w:tcPr>
          <w:p>
            <w:r/>
          </w:p>
        </w:tc>
      </w:tr>
      <w:tr>
        <w:tc>
          <w:tcPr>
            <w:tcW w:type="auto" w:w="1728"/>
          </w:tcPr>
          <w:p>
            <w:r>
              <w:t>tense</w:t>
            </w:r>
          </w:p>
        </w:tc>
        <w:tc>
          <w:tcPr>
            <w:tcW w:type="auto" w:w="1728"/>
          </w:tcPr>
          <w:p>
            <w:r>
              <w:t>26534</w:t>
            </w:r>
          </w:p>
        </w:tc>
        <w:tc>
          <w:tcPr>
            <w:tcW w:type="auto" w:w="1728"/>
          </w:tcPr>
          <w:p>
            <w:r>
              <w:t>verb</w:t>
            </w:r>
          </w:p>
        </w:tc>
        <w:tc>
          <w:tcPr>
            <w:tcW w:type="auto" w:w="1728"/>
          </w:tcPr>
          <w:p>
            <w:r>
              <w:t xml:space="preserve">הָי֤וּ </w:t>
            </w:r>
          </w:p>
        </w:tc>
        <w:tc>
          <w:tcPr>
            <w:tcW w:type="auto" w:w="1728"/>
          </w:tcPr>
          <w:p>
            <w:r/>
          </w:p>
        </w:tc>
      </w:tr>
    </w:tbl>
    <w:p>
      <w:r>
        <w:br/>
      </w:r>
    </w:p>
    <w:p>
      <w:pPr>
        <w:pStyle w:val="Reference"/>
      </w:pPr>
      <w:hyperlink r:id="rId246">
        <w:r>
          <w:rPr/>
          <w:t>308508, Genesis 47:4</w:t>
        </w:r>
      </w:hyperlink>
    </w:p>
    <w:p>
      <w:pPr>
        <w:pStyle w:val="Hebrew"/>
      </w:pPr>
      <w:r>
        <w:t xml:space="preserve">וְעַתָּ֛ה </w:t>
      </w:r>
    </w:p>
    <w:p>
      <w:pPr>
        <w:pStyle w:val="Hebrew"/>
      </w:pPr>
      <w:r>
        <w:rPr>
          <w:color w:val="FF0000"/>
          <w:vertAlign w:val="superscript"/>
          <w:rtl/>
        </w:rPr>
        <w:t>26642</w:t>
      </w:r>
      <w:r>
        <w:rPr>
          <w:rFonts w:ascii="Times New Roman" w:hAnsi="Times New Roman"/>
          <w:color w:val="828282"/>
          <w:rtl/>
        </w:rPr>
        <w:t>וְ</w:t>
      </w:r>
      <w:r>
        <w:rPr>
          <w:color w:val="FF0000"/>
          <w:vertAlign w:val="superscript"/>
          <w:rtl/>
        </w:rPr>
        <w:t>26643</w:t>
      </w:r>
      <w:r>
        <w:rPr>
          <w:rFonts w:ascii="Times New Roman" w:hAnsi="Times New Roman"/>
          <w:color w:val="828282"/>
          <w:rtl/>
        </w:rPr>
        <w:t xml:space="preserve">עַתָּ֛ה </w:t>
      </w:r>
    </w:p>
    <w:p>
      <w:pPr>
        <w:pStyle w:val="Hebrew"/>
      </w:pPr>
      <w:r>
        <w:rPr>
          <w:color w:val="828282"/>
        </w:rPr>
        <w:t xml:space="preserve">וַיֹּאמְר֣וּ אֶל־פַּרְעֹ֗ה לָג֣וּר בָּאָרֶץ֮ בָּאנוּ֒ כִּי־אֵ֣ין מִרְעֶ֗ה לַצֹּאן֙ אֲשֶׁ֣ר לַעֲבָדֶ֔יךָ כִּֽי־כָבֵ֥ד הָרָעָ֖ב בְּאֶ֣רֶץ כְּנָ֑עַן וְעַתָּ֛ה יֵֽשְׁבוּ־נָ֥א עֲבָדֶ֖יךָ בְּאֶ֥רֶץ גֹּֽשֶׁן׃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308508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308508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402051</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247">
        <w:r>
          <w:rPr/>
          <w:t>308555, Genesis 47:17</w:t>
        </w:r>
      </w:hyperlink>
    </w:p>
    <w:p>
      <w:pPr>
        <w:pStyle w:val="Hebrew"/>
      </w:pPr>
      <w:r>
        <w:t xml:space="preserve">וַיְנַהֲלֵ֤ם בַּלֶּ֨חֶם֙ בְּכָל־מִקְנֵהֶ֔ם בַּשָּׁנָ֖ה הַהִֽוא׃ </w:t>
      </w:r>
    </w:p>
    <w:p>
      <w:pPr>
        <w:pStyle w:val="Hebrew"/>
      </w:pPr>
      <w:r>
        <w:rPr>
          <w:color w:val="FF0000"/>
          <w:vertAlign w:val="superscript"/>
          <w:rtl/>
        </w:rPr>
        <w:t>26930</w:t>
      </w:r>
      <w:r>
        <w:rPr>
          <w:rFonts w:ascii="Times New Roman" w:hAnsi="Times New Roman"/>
          <w:color w:val="828282"/>
          <w:rtl/>
        </w:rPr>
        <w:t>וַ</w:t>
      </w:r>
      <w:r>
        <w:rPr>
          <w:color w:val="FF0000"/>
          <w:vertAlign w:val="superscript"/>
          <w:rtl/>
        </w:rPr>
        <w:t>26931</w:t>
      </w:r>
      <w:r>
        <w:rPr>
          <w:rFonts w:ascii="Times New Roman" w:hAnsi="Times New Roman"/>
          <w:color w:val="828282"/>
          <w:rtl/>
        </w:rPr>
        <w:t xml:space="preserve">יְנַהֲלֵ֤ם </w:t>
      </w:r>
      <w:r>
        <w:rPr>
          <w:color w:val="FF0000"/>
          <w:vertAlign w:val="superscript"/>
          <w:rtl/>
        </w:rPr>
        <w:t>26932</w:t>
      </w:r>
      <w:r>
        <w:rPr>
          <w:rFonts w:ascii="Times New Roman" w:hAnsi="Times New Roman"/>
          <w:color w:val="828282"/>
          <w:rtl/>
        </w:rPr>
        <w:t>בַּ</w:t>
      </w:r>
      <w:r>
        <w:rPr>
          <w:color w:val="FF0000"/>
          <w:vertAlign w:val="superscript"/>
          <w:rtl/>
        </w:rPr>
        <w:t>26933</w:t>
      </w:r>
      <w:r>
        <w:rPr>
          <w:rFonts w:ascii="Times New Roman" w:hAnsi="Times New Roman"/>
          <w:color w:val="828282"/>
          <w:rtl/>
        </w:rPr>
      </w:r>
      <w:r>
        <w:rPr>
          <w:color w:val="FF0000"/>
          <w:vertAlign w:val="superscript"/>
          <w:rtl/>
        </w:rPr>
        <w:t>26934</w:t>
      </w:r>
      <w:r>
        <w:rPr>
          <w:rFonts w:ascii="Times New Roman" w:hAnsi="Times New Roman"/>
          <w:color w:val="828282"/>
          <w:rtl/>
        </w:rPr>
        <w:t xml:space="preserve">לֶּ֨חֶם֙ </w:t>
      </w:r>
      <w:r>
        <w:rPr>
          <w:color w:val="FF0000"/>
          <w:vertAlign w:val="superscript"/>
          <w:rtl/>
        </w:rPr>
        <w:t>26935</w:t>
      </w:r>
      <w:r>
        <w:rPr>
          <w:rFonts w:ascii="Times New Roman" w:hAnsi="Times New Roman"/>
          <w:color w:val="828282"/>
          <w:rtl/>
        </w:rPr>
        <w:t>בְּ</w:t>
      </w:r>
      <w:r>
        <w:rPr>
          <w:color w:val="FF0000"/>
          <w:vertAlign w:val="superscript"/>
          <w:rtl/>
        </w:rPr>
        <w:t>26936</w:t>
      </w:r>
      <w:r>
        <w:rPr>
          <w:rFonts w:ascii="Times New Roman" w:hAnsi="Times New Roman"/>
          <w:color w:val="828282"/>
          <w:rtl/>
        </w:rPr>
        <w:t>כָל־</w:t>
      </w:r>
      <w:r>
        <w:rPr>
          <w:color w:val="FF0000"/>
          <w:vertAlign w:val="superscript"/>
          <w:rtl/>
        </w:rPr>
        <w:t>26937</w:t>
      </w:r>
      <w:r>
        <w:rPr>
          <w:rFonts w:ascii="Times New Roman" w:hAnsi="Times New Roman"/>
          <w:color w:val="828282"/>
          <w:rtl/>
        </w:rPr>
        <w:t xml:space="preserve">מִקְנֵהֶ֔ם </w:t>
      </w:r>
      <w:r>
        <w:rPr>
          <w:color w:val="FF0000"/>
          <w:vertAlign w:val="superscript"/>
          <w:rtl/>
        </w:rPr>
        <w:t>26938</w:t>
      </w:r>
      <w:r>
        <w:rPr>
          <w:rFonts w:ascii="Times New Roman" w:hAnsi="Times New Roman"/>
          <w:color w:val="828282"/>
          <w:rtl/>
        </w:rPr>
        <w:t>בַּ</w:t>
      </w:r>
      <w:r>
        <w:rPr>
          <w:color w:val="FF0000"/>
          <w:vertAlign w:val="superscript"/>
          <w:rtl/>
        </w:rPr>
        <w:t>26939</w:t>
      </w:r>
      <w:r>
        <w:rPr>
          <w:rFonts w:ascii="Times New Roman" w:hAnsi="Times New Roman"/>
          <w:color w:val="828282"/>
          <w:rtl/>
        </w:rPr>
      </w:r>
      <w:r>
        <w:rPr>
          <w:color w:val="FF0000"/>
          <w:vertAlign w:val="superscript"/>
          <w:rtl/>
        </w:rPr>
        <w:t>26940</w:t>
      </w:r>
      <w:r>
        <w:rPr>
          <w:rFonts w:ascii="Times New Roman" w:hAnsi="Times New Roman"/>
          <w:color w:val="828282"/>
          <w:rtl/>
        </w:rPr>
        <w:t xml:space="preserve">שָּׁנָ֖ה </w:t>
      </w:r>
      <w:r>
        <w:rPr>
          <w:color w:val="FF0000"/>
          <w:vertAlign w:val="superscript"/>
          <w:rtl/>
        </w:rPr>
        <w:t>26941</w:t>
      </w:r>
      <w:r>
        <w:rPr>
          <w:rFonts w:ascii="Times New Roman" w:hAnsi="Times New Roman"/>
          <w:color w:val="828282"/>
          <w:rtl/>
        </w:rPr>
        <w:t>הַ</w:t>
      </w:r>
      <w:r>
        <w:rPr>
          <w:color w:val="FF0000"/>
          <w:vertAlign w:val="superscript"/>
          <w:rtl/>
        </w:rPr>
        <w:t>26942</w:t>
      </w:r>
      <w:r>
        <w:rPr>
          <w:rFonts w:ascii="Times New Roman" w:hAnsi="Times New Roman"/>
          <w:color w:val="828282"/>
          <w:rtl/>
        </w:rPr>
        <w:t xml:space="preserve">הִֽוא׃ </w:t>
      </w:r>
    </w:p>
    <w:p>
      <w:pPr>
        <w:pStyle w:val="Hebrew"/>
      </w:pPr>
      <w:r>
        <w:rPr>
          <w:color w:val="828282"/>
        </w:rPr>
        <w:t xml:space="preserve">וַיָּבִ֣יאוּ אֶת־מִקְנֵיהֶם֮ אֶל־יֹוסֵף֒ וַיִּתֵּ֣ן לָהֶם֩ יֹוסֵ֨ף לֶ֜חֶם בַּסּוּסִ֗ים וּבְמִקְנֵ֥ה הַצֹּ֛אן וּבְמִקְנֵ֥ה הַבָּקָ֖ר וּבַחֲמֹרִ֑ים וַיְנַהֲלֵ֤ם בַּלֶּ֨חֶם֙ בְּכָל־מִקְנֵהֶ֔ם בַּשָּׁנָ֖ה הַהִֽוא׃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308555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308555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402210</w:t>
            </w:r>
          </w:p>
        </w:tc>
        <w:tc>
          <w:tcPr>
            <w:tcW w:type="auto" w:w="1728"/>
          </w:tcPr>
          <w:p>
            <w:r>
              <w:t>time_phrase</w:t>
            </w:r>
          </w:p>
        </w:tc>
        <w:tc>
          <w:tcPr>
            <w:tcW w:type="auto" w:w="1728"/>
          </w:tcPr>
          <w:p>
            <w:r>
              <w:t xml:space="preserve">בַּשָּׁנָ֖ה הַהִֽוא׃ </w:t>
            </w:r>
          </w:p>
        </w:tc>
        <w:tc>
          <w:tcPr>
            <w:tcW w:type="auto" w:w="1728"/>
          </w:tcPr>
          <w:p>
            <w:r/>
          </w:p>
        </w:tc>
      </w:tr>
      <w:tr>
        <w:tc>
          <w:tcPr>
            <w:tcW w:type="auto" w:w="1728"/>
          </w:tcPr>
          <w:p>
            <w:r>
              <w:t>tense</w:t>
            </w:r>
          </w:p>
        </w:tc>
        <w:tc>
          <w:tcPr>
            <w:tcW w:type="auto" w:w="1728"/>
          </w:tcPr>
          <w:p>
            <w:r>
              <w:t>26931</w:t>
            </w:r>
          </w:p>
        </w:tc>
        <w:tc>
          <w:tcPr>
            <w:tcW w:type="auto" w:w="1728"/>
          </w:tcPr>
          <w:p>
            <w:r>
              <w:t>verb</w:t>
            </w:r>
          </w:p>
        </w:tc>
        <w:tc>
          <w:tcPr>
            <w:tcW w:type="auto" w:w="1728"/>
          </w:tcPr>
          <w:p>
            <w:r>
              <w:t xml:space="preserve">יְנַהֲלֵ֤ם </w:t>
            </w:r>
          </w:p>
        </w:tc>
        <w:tc>
          <w:tcPr>
            <w:tcW w:type="auto" w:w="1728"/>
          </w:tcPr>
          <w:p>
            <w:r/>
          </w:p>
        </w:tc>
      </w:tr>
    </w:tbl>
    <w:p>
      <w:r>
        <w:br/>
      </w:r>
    </w:p>
    <w:p>
      <w:pPr>
        <w:pStyle w:val="Reference"/>
      </w:pPr>
      <w:hyperlink r:id="rId248">
        <w:r>
          <w:rPr/>
          <w:t>308557, Genesis 47:18</w:t>
        </w:r>
      </w:hyperlink>
    </w:p>
    <w:p>
      <w:pPr>
        <w:pStyle w:val="Hebrew"/>
      </w:pPr>
      <w:r>
        <w:t xml:space="preserve">וַיָּבֹ֨אוּ אֵלָ֜יו בַּשָּׁנָ֣ה הַשֵּׁנִ֗ית </w:t>
      </w:r>
    </w:p>
    <w:p>
      <w:pPr>
        <w:pStyle w:val="Hebrew"/>
      </w:pPr>
      <w:r>
        <w:rPr>
          <w:color w:val="FF0000"/>
          <w:vertAlign w:val="superscript"/>
          <w:rtl/>
        </w:rPr>
        <w:t>26949</w:t>
      </w:r>
      <w:r>
        <w:rPr>
          <w:rFonts w:ascii="Times New Roman" w:hAnsi="Times New Roman"/>
          <w:color w:val="828282"/>
          <w:rtl/>
        </w:rPr>
        <w:t>וַ</w:t>
      </w:r>
      <w:r>
        <w:rPr>
          <w:color w:val="FF0000"/>
          <w:vertAlign w:val="superscript"/>
          <w:rtl/>
        </w:rPr>
        <w:t>26950</w:t>
      </w:r>
      <w:r>
        <w:rPr>
          <w:rFonts w:ascii="Times New Roman" w:hAnsi="Times New Roman"/>
          <w:color w:val="828282"/>
          <w:rtl/>
        </w:rPr>
        <w:t xml:space="preserve">יָּבֹ֨אוּ </w:t>
      </w:r>
      <w:r>
        <w:rPr>
          <w:color w:val="FF0000"/>
          <w:vertAlign w:val="superscript"/>
          <w:rtl/>
        </w:rPr>
        <w:t>26951</w:t>
      </w:r>
      <w:r>
        <w:rPr>
          <w:rFonts w:ascii="Times New Roman" w:hAnsi="Times New Roman"/>
          <w:color w:val="828282"/>
          <w:rtl/>
        </w:rPr>
        <w:t xml:space="preserve">אֵלָ֜יו </w:t>
      </w:r>
      <w:r>
        <w:rPr>
          <w:color w:val="FF0000"/>
          <w:vertAlign w:val="superscript"/>
          <w:rtl/>
        </w:rPr>
        <w:t>26952</w:t>
      </w:r>
      <w:r>
        <w:rPr>
          <w:rFonts w:ascii="Times New Roman" w:hAnsi="Times New Roman"/>
          <w:color w:val="828282"/>
          <w:rtl/>
        </w:rPr>
        <w:t>בַּ</w:t>
      </w:r>
      <w:r>
        <w:rPr>
          <w:color w:val="FF0000"/>
          <w:vertAlign w:val="superscript"/>
          <w:rtl/>
        </w:rPr>
        <w:t>26953</w:t>
      </w:r>
      <w:r>
        <w:rPr>
          <w:rFonts w:ascii="Times New Roman" w:hAnsi="Times New Roman"/>
          <w:color w:val="828282"/>
          <w:rtl/>
        </w:rPr>
      </w:r>
      <w:r>
        <w:rPr>
          <w:color w:val="FF0000"/>
          <w:vertAlign w:val="superscript"/>
          <w:rtl/>
        </w:rPr>
        <w:t>26954</w:t>
      </w:r>
      <w:r>
        <w:rPr>
          <w:rFonts w:ascii="Times New Roman" w:hAnsi="Times New Roman"/>
          <w:color w:val="828282"/>
          <w:rtl/>
        </w:rPr>
        <w:t xml:space="preserve">שָּׁנָ֣ה </w:t>
      </w:r>
      <w:r>
        <w:rPr>
          <w:color w:val="FF0000"/>
          <w:vertAlign w:val="superscript"/>
          <w:rtl/>
        </w:rPr>
        <w:t>26955</w:t>
      </w:r>
      <w:r>
        <w:rPr>
          <w:rFonts w:ascii="Times New Roman" w:hAnsi="Times New Roman"/>
          <w:color w:val="828282"/>
          <w:rtl/>
        </w:rPr>
        <w:t>הַ</w:t>
      </w:r>
      <w:r>
        <w:rPr>
          <w:color w:val="FF0000"/>
          <w:vertAlign w:val="superscript"/>
          <w:rtl/>
        </w:rPr>
        <w:t>26956</w:t>
      </w:r>
      <w:r>
        <w:rPr>
          <w:rFonts w:ascii="Times New Roman" w:hAnsi="Times New Roman"/>
          <w:color w:val="828282"/>
          <w:rtl/>
        </w:rPr>
        <w:t xml:space="preserve">שֵּׁנִ֗ית </w:t>
      </w:r>
    </w:p>
    <w:p>
      <w:pPr>
        <w:pStyle w:val="Hebrew"/>
      </w:pPr>
      <w:r>
        <w:rPr>
          <w:color w:val="828282"/>
        </w:rPr>
        <w:t xml:space="preserve">וַתִּתֹּם֮ הַשָּׁנָ֣ה הַהִוא֒ וַיָּבֹ֨אוּ אֵלָ֜יו בַּשָּׁנָ֣ה הַשֵּׁנִ֗ית וַיֹּ֤אמְרוּ לֹו֙ לֹֽא־נְכַחֵ֣ד מֵֽאֲדֹנִ֔י כִּ֚י אִם־תַּ֣ם הַכֶּ֔סֶף וּמִקְנֵ֥ה הַבְּהֵמָ֖ה אֶל־אֲדֹנִ֑י לֹ֤א נִשְׁאַר֙ לִפְנֵ֣י אֲדֹנִ֔י בִּלְתִּ֥י אִם־גְּוִיָּתֵ֖נוּ וְאַדְמָתֵֽנוּ׃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308557</w:t>
            </w:r>
          </w:p>
        </w:tc>
        <w:tc>
          <w:tcPr>
            <w:tcW w:type="auto" w:w="1728"/>
          </w:tcPr>
          <w:p>
            <w:r>
              <w:t>time_clause</w:t>
            </w:r>
          </w:p>
        </w:tc>
        <w:tc>
          <w:tcPr>
            <w:tcW w:type="auto" w:w="1728"/>
          </w:tcPr>
          <w:p>
            <w:r>
              <w:t>[clause]</w:t>
            </w:r>
          </w:p>
        </w:tc>
        <w:tc>
          <w:tcPr>
            <w:tcW w:type="auto" w:w="1728"/>
          </w:tcPr>
          <w:p>
            <w:r>
              <w:t>ach_di</w:t>
            </w:r>
          </w:p>
        </w:tc>
      </w:tr>
      <w:tr>
        <w:tc>
          <w:tcPr>
            <w:tcW w:type="auto" w:w="1728"/>
          </w:tcPr>
          <w:p>
            <w:r>
              <w:t>cl_type</w:t>
            </w:r>
          </w:p>
        </w:tc>
        <w:tc>
          <w:tcPr>
            <w:tcW w:type="auto" w:w="1728"/>
          </w:tcPr>
          <w:p>
            <w:r>
              <w:t>308557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402217</w:t>
            </w:r>
          </w:p>
        </w:tc>
        <w:tc>
          <w:tcPr>
            <w:tcW w:type="auto" w:w="1728"/>
          </w:tcPr>
          <w:p>
            <w:r>
              <w:t>time_phrase</w:t>
            </w:r>
          </w:p>
        </w:tc>
        <w:tc>
          <w:tcPr>
            <w:tcW w:type="auto" w:w="1728"/>
          </w:tcPr>
          <w:p>
            <w:r>
              <w:t xml:space="preserve">בַּשָּׁנָ֣ה הַשֵּׁנִ֗ית </w:t>
            </w:r>
          </w:p>
        </w:tc>
        <w:tc>
          <w:tcPr>
            <w:tcW w:type="auto" w:w="1728"/>
          </w:tcPr>
          <w:p>
            <w:r/>
          </w:p>
        </w:tc>
      </w:tr>
      <w:tr>
        <w:tc>
          <w:tcPr>
            <w:tcW w:type="auto" w:w="1728"/>
          </w:tcPr>
          <w:p>
            <w:r>
              <w:t>tense</w:t>
            </w:r>
          </w:p>
        </w:tc>
        <w:tc>
          <w:tcPr>
            <w:tcW w:type="auto" w:w="1728"/>
          </w:tcPr>
          <w:p>
            <w:r>
              <w:t>26950</w:t>
            </w:r>
          </w:p>
        </w:tc>
        <w:tc>
          <w:tcPr>
            <w:tcW w:type="auto" w:w="1728"/>
          </w:tcPr>
          <w:p>
            <w:r>
              <w:t>verb</w:t>
            </w:r>
          </w:p>
        </w:tc>
        <w:tc>
          <w:tcPr>
            <w:tcW w:type="auto" w:w="1728"/>
          </w:tcPr>
          <w:p>
            <w:r>
              <w:t xml:space="preserve">יָּבֹ֨אוּ </w:t>
            </w:r>
          </w:p>
        </w:tc>
        <w:tc>
          <w:tcPr>
            <w:tcW w:type="auto" w:w="1728"/>
          </w:tcPr>
          <w:p>
            <w:r/>
          </w:p>
        </w:tc>
      </w:tr>
    </w:tbl>
    <w:p>
      <w:r>
        <w:br/>
      </w:r>
    </w:p>
    <w:p>
      <w:pPr>
        <w:pStyle w:val="Reference"/>
      </w:pPr>
      <w:hyperlink r:id="rId249">
        <w:r>
          <w:rPr/>
          <w:t>308583, Genesis 47:23</w:t>
        </w:r>
      </w:hyperlink>
    </w:p>
    <w:p>
      <w:pPr>
        <w:pStyle w:val="Hebrew"/>
      </w:pPr>
      <w:r>
        <w:t xml:space="preserve">הֵן֩ קָנִ֨יתִי אֶתְכֶ֥ם הַיֹּ֛ום וְאֶת־אַדְמַתְכֶ֖ם לְפַרְעֹ֑ה </w:t>
      </w:r>
    </w:p>
    <w:p>
      <w:pPr>
        <w:pStyle w:val="Hebrew"/>
      </w:pPr>
      <w:r>
        <w:rPr>
          <w:color w:val="FF0000"/>
          <w:vertAlign w:val="superscript"/>
          <w:rtl/>
        </w:rPr>
        <w:t>27097</w:t>
      </w:r>
      <w:r>
        <w:rPr>
          <w:rFonts w:ascii="Times New Roman" w:hAnsi="Times New Roman"/>
          <w:color w:val="828282"/>
          <w:rtl/>
        </w:rPr>
        <w:t xml:space="preserve">הֵן֩ </w:t>
      </w:r>
      <w:r>
        <w:rPr>
          <w:color w:val="FF0000"/>
          <w:vertAlign w:val="superscript"/>
          <w:rtl/>
        </w:rPr>
        <w:t>27098</w:t>
      </w:r>
      <w:r>
        <w:rPr>
          <w:rFonts w:ascii="Times New Roman" w:hAnsi="Times New Roman"/>
          <w:color w:val="828282"/>
          <w:rtl/>
        </w:rPr>
        <w:t xml:space="preserve">קָנִ֨יתִי </w:t>
      </w:r>
      <w:r>
        <w:rPr>
          <w:color w:val="FF0000"/>
          <w:vertAlign w:val="superscript"/>
          <w:rtl/>
        </w:rPr>
        <w:t>27099</w:t>
      </w:r>
      <w:r>
        <w:rPr>
          <w:rFonts w:ascii="Times New Roman" w:hAnsi="Times New Roman"/>
          <w:color w:val="828282"/>
          <w:rtl/>
        </w:rPr>
        <w:t xml:space="preserve">אֶתְכֶ֥ם </w:t>
      </w:r>
      <w:r>
        <w:rPr>
          <w:color w:val="FF0000"/>
          <w:vertAlign w:val="superscript"/>
          <w:rtl/>
        </w:rPr>
        <w:t>27100</w:t>
      </w:r>
      <w:r>
        <w:rPr>
          <w:rFonts w:ascii="Times New Roman" w:hAnsi="Times New Roman"/>
          <w:color w:val="828282"/>
          <w:rtl/>
        </w:rPr>
        <w:t>הַ</w:t>
      </w:r>
      <w:r>
        <w:rPr>
          <w:color w:val="FF0000"/>
          <w:vertAlign w:val="superscript"/>
          <w:rtl/>
        </w:rPr>
        <w:t>27101</w:t>
      </w:r>
      <w:r>
        <w:rPr>
          <w:rFonts w:ascii="Times New Roman" w:hAnsi="Times New Roman"/>
          <w:color w:val="828282"/>
          <w:rtl/>
        </w:rPr>
        <w:t xml:space="preserve">יֹּ֛ום </w:t>
      </w:r>
      <w:r>
        <w:rPr>
          <w:color w:val="FF0000"/>
          <w:vertAlign w:val="superscript"/>
          <w:rtl/>
        </w:rPr>
        <w:t>27102</w:t>
      </w:r>
      <w:r>
        <w:rPr>
          <w:rFonts w:ascii="Times New Roman" w:hAnsi="Times New Roman"/>
          <w:color w:val="828282"/>
          <w:rtl/>
        </w:rPr>
        <w:t>וְ</w:t>
      </w:r>
      <w:r>
        <w:rPr>
          <w:color w:val="FF0000"/>
          <w:vertAlign w:val="superscript"/>
          <w:rtl/>
        </w:rPr>
        <w:t>27103</w:t>
      </w:r>
      <w:r>
        <w:rPr>
          <w:rFonts w:ascii="Times New Roman" w:hAnsi="Times New Roman"/>
          <w:color w:val="828282"/>
          <w:rtl/>
        </w:rPr>
        <w:t>אֶת־</w:t>
      </w:r>
      <w:r>
        <w:rPr>
          <w:color w:val="FF0000"/>
          <w:vertAlign w:val="superscript"/>
          <w:rtl/>
        </w:rPr>
        <w:t>27104</w:t>
      </w:r>
      <w:r>
        <w:rPr>
          <w:rFonts w:ascii="Times New Roman" w:hAnsi="Times New Roman"/>
          <w:color w:val="828282"/>
          <w:rtl/>
        </w:rPr>
        <w:t xml:space="preserve">אַדְמַתְכֶ֖ם </w:t>
      </w:r>
      <w:r>
        <w:rPr>
          <w:color w:val="FF0000"/>
          <w:vertAlign w:val="superscript"/>
          <w:rtl/>
        </w:rPr>
        <w:t>27105</w:t>
      </w:r>
      <w:r>
        <w:rPr>
          <w:rFonts w:ascii="Times New Roman" w:hAnsi="Times New Roman"/>
          <w:color w:val="828282"/>
          <w:rtl/>
        </w:rPr>
        <w:t>לְ</w:t>
      </w:r>
      <w:r>
        <w:rPr>
          <w:color w:val="FF0000"/>
          <w:vertAlign w:val="superscript"/>
          <w:rtl/>
        </w:rPr>
        <w:t>27106</w:t>
      </w:r>
      <w:r>
        <w:rPr>
          <w:rFonts w:ascii="Times New Roman" w:hAnsi="Times New Roman"/>
          <w:color w:val="828282"/>
          <w:rtl/>
        </w:rPr>
        <w:t xml:space="preserve">פַרְעֹ֑ה </w:t>
      </w:r>
    </w:p>
    <w:p>
      <w:pPr>
        <w:pStyle w:val="Hebrew"/>
      </w:pPr>
      <w:r>
        <w:rPr>
          <w:color w:val="828282"/>
        </w:rPr>
        <w:t xml:space="preserve">וַיֹּ֤אמֶר יֹוסֵף֙ אֶל־הָעָ֔ם הֵן֩ קָנִ֨יתִי אֶתְכֶ֥ם הַיֹּ֛ום וְאֶת־אַדְמַתְכֶ֖ם לְפַרְעֹ֑ה הֵֽא־לָכֶ֣ם זֶ֔רַע וּזְרַעְתֶּ֖ם אֶת־הָאֲדָמָֽה׃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308583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308583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402306</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27098</w:t>
            </w:r>
          </w:p>
        </w:tc>
        <w:tc>
          <w:tcPr>
            <w:tcW w:type="auto" w:w="1728"/>
          </w:tcPr>
          <w:p>
            <w:r>
              <w:t>verb</w:t>
            </w:r>
          </w:p>
        </w:tc>
        <w:tc>
          <w:tcPr>
            <w:tcW w:type="auto" w:w="1728"/>
          </w:tcPr>
          <w:p>
            <w:r>
              <w:t xml:space="preserve">קָנִ֨יתִי </w:t>
            </w:r>
          </w:p>
        </w:tc>
        <w:tc>
          <w:tcPr>
            <w:tcW w:type="auto" w:w="1728"/>
          </w:tcPr>
          <w:p>
            <w:r/>
          </w:p>
        </w:tc>
      </w:tr>
    </w:tbl>
    <w:p>
      <w:r>
        <w:br/>
      </w:r>
    </w:p>
    <w:p>
      <w:pPr>
        <w:pStyle w:val="Reference"/>
      </w:pPr>
      <w:hyperlink r:id="rId250">
        <w:r>
          <w:rPr/>
          <w:t>308586, Genesis 47:24</w:t>
        </w:r>
      </w:hyperlink>
    </w:p>
    <w:p>
      <w:pPr>
        <w:pStyle w:val="Hebrew"/>
      </w:pPr>
      <w:r>
        <w:t xml:space="preserve">וְהָיָה֙ בַּתְּבוּאֹ֔ת </w:t>
      </w:r>
    </w:p>
    <w:p>
      <w:pPr>
        <w:pStyle w:val="Hebrew"/>
      </w:pPr>
      <w:r>
        <w:rPr>
          <w:color w:val="FF0000"/>
          <w:vertAlign w:val="superscript"/>
          <w:rtl/>
        </w:rPr>
        <w:t>27115</w:t>
      </w:r>
      <w:r>
        <w:rPr>
          <w:rFonts w:ascii="Times New Roman" w:hAnsi="Times New Roman"/>
          <w:color w:val="828282"/>
          <w:rtl/>
        </w:rPr>
        <w:t>וְ</w:t>
      </w:r>
      <w:r>
        <w:rPr>
          <w:color w:val="FF0000"/>
          <w:vertAlign w:val="superscript"/>
          <w:rtl/>
        </w:rPr>
        <w:t>27116</w:t>
      </w:r>
      <w:r>
        <w:rPr>
          <w:rFonts w:ascii="Times New Roman" w:hAnsi="Times New Roman"/>
          <w:color w:val="828282"/>
          <w:rtl/>
        </w:rPr>
        <w:t xml:space="preserve">הָיָה֙ </w:t>
      </w:r>
      <w:r>
        <w:rPr>
          <w:color w:val="FF0000"/>
          <w:vertAlign w:val="superscript"/>
          <w:rtl/>
        </w:rPr>
        <w:t>27117</w:t>
      </w:r>
      <w:r>
        <w:rPr>
          <w:rFonts w:ascii="Times New Roman" w:hAnsi="Times New Roman"/>
          <w:color w:val="828282"/>
          <w:rtl/>
        </w:rPr>
        <w:t>בַּ</w:t>
      </w:r>
      <w:r>
        <w:rPr>
          <w:color w:val="FF0000"/>
          <w:vertAlign w:val="superscript"/>
          <w:rtl/>
        </w:rPr>
        <w:t>27118</w:t>
      </w:r>
      <w:r>
        <w:rPr>
          <w:rFonts w:ascii="Times New Roman" w:hAnsi="Times New Roman"/>
          <w:color w:val="828282"/>
          <w:rtl/>
        </w:rPr>
      </w:r>
      <w:r>
        <w:rPr>
          <w:color w:val="FF0000"/>
          <w:vertAlign w:val="superscript"/>
          <w:rtl/>
        </w:rPr>
        <w:t>27119</w:t>
      </w:r>
      <w:r>
        <w:rPr>
          <w:rFonts w:ascii="Times New Roman" w:hAnsi="Times New Roman"/>
          <w:color w:val="828282"/>
          <w:rtl/>
        </w:rPr>
        <w:t xml:space="preserve">תְּבוּאֹ֔ת </w:t>
      </w:r>
    </w:p>
    <w:p>
      <w:pPr>
        <w:pStyle w:val="Hebrew"/>
      </w:pPr>
      <w:r>
        <w:rPr>
          <w:color w:val="828282"/>
        </w:rPr>
        <w:t xml:space="preserve">וְהָיָה֙ בַּתְּבוּאֹ֔ת וּנְתַתֶּ֥ם חֲמִישִׁ֖ית לְפַרְעֹ֑ה וְאַרְבַּ֣ע הַיָּדֹ֡ת יִהְיֶ֣ה לָכֶם֩ לְזֶ֨רַע הַשָּׂדֶ֧ה וּֽלְאָכְלְכֶ֛ם וְלַאֲשֶׁ֥ר בְּבָתֵּיכֶ֖ם וְלֶאֱכֹ֥ל לְטַפְּכֶֽם׃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308586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308586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402316</w:t>
            </w:r>
          </w:p>
        </w:tc>
        <w:tc>
          <w:tcPr>
            <w:tcW w:type="auto" w:w="1728"/>
          </w:tcPr>
          <w:p>
            <w:r>
              <w:t>time_phrase</w:t>
            </w:r>
          </w:p>
        </w:tc>
        <w:tc>
          <w:tcPr>
            <w:tcW w:type="auto" w:w="1728"/>
          </w:tcPr>
          <w:p>
            <w:r>
              <w:t xml:space="preserve">בַּתְּבוּאֹ֔ת </w:t>
            </w:r>
          </w:p>
        </w:tc>
        <w:tc>
          <w:tcPr>
            <w:tcW w:type="auto" w:w="1728"/>
          </w:tcPr>
          <w:p>
            <w:r/>
          </w:p>
        </w:tc>
      </w:tr>
      <w:tr>
        <w:tc>
          <w:tcPr>
            <w:tcW w:type="auto" w:w="1728"/>
          </w:tcPr>
          <w:p>
            <w:r>
              <w:t>tense</w:t>
            </w:r>
          </w:p>
        </w:tc>
        <w:tc>
          <w:tcPr>
            <w:tcW w:type="auto" w:w="1728"/>
          </w:tcPr>
          <w:p>
            <w:r>
              <w:t>27116</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251">
        <w:r>
          <w:rPr/>
          <w:t>308595, Genesis 47:26</w:t>
        </w:r>
      </w:hyperlink>
    </w:p>
    <w:p>
      <w:pPr>
        <w:pStyle w:val="Hebrew"/>
      </w:pPr>
      <w:r>
        <w:t xml:space="preserve">וַיָּ֣שֶׂם אֹתָ֣הּ יֹוסֵ֡ף לְחֹק֩ עַד־הַיֹּ֨ום הַזֶּ֜ה עַל־אַדְמַ֥ת מִצְרַ֛יִם </w:t>
      </w:r>
    </w:p>
    <w:p>
      <w:pPr>
        <w:pStyle w:val="Hebrew"/>
      </w:pPr>
      <w:r>
        <w:rPr>
          <w:color w:val="FF0000"/>
          <w:vertAlign w:val="superscript"/>
          <w:rtl/>
        </w:rPr>
        <w:t>27161</w:t>
      </w:r>
      <w:r>
        <w:rPr>
          <w:rFonts w:ascii="Times New Roman" w:hAnsi="Times New Roman"/>
          <w:color w:val="828282"/>
          <w:rtl/>
        </w:rPr>
        <w:t>וַ</w:t>
      </w:r>
      <w:r>
        <w:rPr>
          <w:color w:val="FF0000"/>
          <w:vertAlign w:val="superscript"/>
          <w:rtl/>
        </w:rPr>
        <w:t>27162</w:t>
      </w:r>
      <w:r>
        <w:rPr>
          <w:rFonts w:ascii="Times New Roman" w:hAnsi="Times New Roman"/>
          <w:color w:val="828282"/>
          <w:rtl/>
        </w:rPr>
        <w:t xml:space="preserve">יָּ֣שֶׂם </w:t>
      </w:r>
      <w:r>
        <w:rPr>
          <w:color w:val="FF0000"/>
          <w:vertAlign w:val="superscript"/>
          <w:rtl/>
        </w:rPr>
        <w:t>27163</w:t>
      </w:r>
      <w:r>
        <w:rPr>
          <w:rFonts w:ascii="Times New Roman" w:hAnsi="Times New Roman"/>
          <w:color w:val="828282"/>
          <w:rtl/>
        </w:rPr>
        <w:t xml:space="preserve">אֹתָ֣הּ </w:t>
      </w:r>
      <w:r>
        <w:rPr>
          <w:color w:val="FF0000"/>
          <w:vertAlign w:val="superscript"/>
          <w:rtl/>
        </w:rPr>
        <w:t>27164</w:t>
      </w:r>
      <w:r>
        <w:rPr>
          <w:rFonts w:ascii="Times New Roman" w:hAnsi="Times New Roman"/>
          <w:color w:val="828282"/>
          <w:rtl/>
        </w:rPr>
        <w:t xml:space="preserve">יֹוסֵ֡ף </w:t>
      </w:r>
      <w:r>
        <w:rPr>
          <w:color w:val="FF0000"/>
          <w:vertAlign w:val="superscript"/>
          <w:rtl/>
        </w:rPr>
        <w:t>27165</w:t>
      </w:r>
      <w:r>
        <w:rPr>
          <w:rFonts w:ascii="Times New Roman" w:hAnsi="Times New Roman"/>
          <w:color w:val="828282"/>
          <w:rtl/>
        </w:rPr>
        <w:t>לְ</w:t>
      </w:r>
      <w:r>
        <w:rPr>
          <w:color w:val="FF0000"/>
          <w:vertAlign w:val="superscript"/>
          <w:rtl/>
        </w:rPr>
        <w:t>27166</w:t>
      </w:r>
      <w:r>
        <w:rPr>
          <w:rFonts w:ascii="Times New Roman" w:hAnsi="Times New Roman"/>
          <w:color w:val="828282"/>
          <w:rtl/>
        </w:rPr>
        <w:t xml:space="preserve">חֹק֩ </w:t>
      </w:r>
      <w:r>
        <w:rPr>
          <w:color w:val="FF0000"/>
          <w:vertAlign w:val="superscript"/>
          <w:rtl/>
        </w:rPr>
        <w:t>27167</w:t>
      </w:r>
      <w:r>
        <w:rPr>
          <w:rFonts w:ascii="Times New Roman" w:hAnsi="Times New Roman"/>
          <w:color w:val="828282"/>
          <w:rtl/>
        </w:rPr>
        <w:t>עַד־</w:t>
      </w:r>
      <w:r>
        <w:rPr>
          <w:color w:val="FF0000"/>
          <w:vertAlign w:val="superscript"/>
          <w:rtl/>
        </w:rPr>
        <w:t>27168</w:t>
      </w:r>
      <w:r>
        <w:rPr>
          <w:rFonts w:ascii="Times New Roman" w:hAnsi="Times New Roman"/>
          <w:color w:val="828282"/>
          <w:rtl/>
        </w:rPr>
        <w:t>הַ</w:t>
      </w:r>
      <w:r>
        <w:rPr>
          <w:color w:val="FF0000"/>
          <w:vertAlign w:val="superscript"/>
          <w:rtl/>
        </w:rPr>
        <w:t>27169</w:t>
      </w:r>
      <w:r>
        <w:rPr>
          <w:rFonts w:ascii="Times New Roman" w:hAnsi="Times New Roman"/>
          <w:color w:val="828282"/>
          <w:rtl/>
        </w:rPr>
        <w:t xml:space="preserve">יֹּ֨ום </w:t>
      </w:r>
      <w:r>
        <w:rPr>
          <w:color w:val="FF0000"/>
          <w:vertAlign w:val="superscript"/>
          <w:rtl/>
        </w:rPr>
        <w:t>27170</w:t>
      </w:r>
      <w:r>
        <w:rPr>
          <w:rFonts w:ascii="Times New Roman" w:hAnsi="Times New Roman"/>
          <w:color w:val="828282"/>
          <w:rtl/>
        </w:rPr>
        <w:t>הַ</w:t>
      </w:r>
      <w:r>
        <w:rPr>
          <w:color w:val="FF0000"/>
          <w:vertAlign w:val="superscript"/>
          <w:rtl/>
        </w:rPr>
        <w:t>27171</w:t>
      </w:r>
      <w:r>
        <w:rPr>
          <w:rFonts w:ascii="Times New Roman" w:hAnsi="Times New Roman"/>
          <w:color w:val="828282"/>
          <w:rtl/>
        </w:rPr>
        <w:t xml:space="preserve">זֶּ֜ה </w:t>
      </w:r>
      <w:r>
        <w:rPr>
          <w:color w:val="FF0000"/>
          <w:vertAlign w:val="superscript"/>
          <w:rtl/>
        </w:rPr>
        <w:t>27172</w:t>
      </w:r>
      <w:r>
        <w:rPr>
          <w:rFonts w:ascii="Times New Roman" w:hAnsi="Times New Roman"/>
          <w:color w:val="828282"/>
          <w:rtl/>
        </w:rPr>
        <w:t>עַל־</w:t>
      </w:r>
      <w:r>
        <w:rPr>
          <w:color w:val="FF0000"/>
          <w:vertAlign w:val="superscript"/>
          <w:rtl/>
        </w:rPr>
        <w:t>27173</w:t>
      </w:r>
      <w:r>
        <w:rPr>
          <w:rFonts w:ascii="Times New Roman" w:hAnsi="Times New Roman"/>
          <w:color w:val="828282"/>
          <w:rtl/>
        </w:rPr>
        <w:t xml:space="preserve">אַדְמַ֥ת </w:t>
      </w:r>
      <w:r>
        <w:rPr>
          <w:color w:val="FF0000"/>
          <w:vertAlign w:val="superscript"/>
          <w:rtl/>
        </w:rPr>
        <w:t>27174</w:t>
      </w:r>
      <w:r>
        <w:rPr>
          <w:rFonts w:ascii="Times New Roman" w:hAnsi="Times New Roman"/>
          <w:color w:val="828282"/>
          <w:rtl/>
        </w:rPr>
        <w:t xml:space="preserve">מִצְרַ֛יִם </w:t>
      </w:r>
    </w:p>
    <w:p>
      <w:pPr>
        <w:pStyle w:val="Hebrew"/>
      </w:pPr>
      <w:r>
        <w:rPr>
          <w:color w:val="828282"/>
        </w:rPr>
        <w:t xml:space="preserve">וַיָּ֣שֶׂם אֹתָ֣הּ יֹוסֵ֡ף לְחֹק֩ עַד־הַיֹּ֨ום הַזֶּ֜ה עַל־אַדְמַ֥ת מִצְרַ֛יִם לְפַרְעֹ֖ה לַחֹ֑מֶשׁ רַ֞ק אַדְמַ֤ת הַכֹּֽהֲנִים֙ לְבַדָּ֔ם לֹ֥א הָיְתָ֖ה לְפַרְעֹֽה׃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308595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308595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402347</w:t>
            </w:r>
          </w:p>
        </w:tc>
        <w:tc>
          <w:tcPr>
            <w:tcW w:type="auto" w:w="1728"/>
          </w:tcPr>
          <w:p>
            <w:r>
              <w:t>time_phrase</w:t>
            </w:r>
          </w:p>
        </w:tc>
        <w:tc>
          <w:tcPr>
            <w:tcW w:type="auto" w:w="1728"/>
          </w:tcPr>
          <w:p>
            <w:r>
              <w:t xml:space="preserve">עַד־הַיֹּ֨ום הַזֶּ֜ה </w:t>
            </w:r>
          </w:p>
        </w:tc>
        <w:tc>
          <w:tcPr>
            <w:tcW w:type="auto" w:w="1728"/>
          </w:tcPr>
          <w:p>
            <w:r/>
          </w:p>
        </w:tc>
      </w:tr>
      <w:tr>
        <w:tc>
          <w:tcPr>
            <w:tcW w:type="auto" w:w="1728"/>
          </w:tcPr>
          <w:p>
            <w:r>
              <w:t>tense</w:t>
            </w:r>
          </w:p>
        </w:tc>
        <w:tc>
          <w:tcPr>
            <w:tcW w:type="auto" w:w="1728"/>
          </w:tcPr>
          <w:p>
            <w:r>
              <w:t>27162</w:t>
            </w:r>
          </w:p>
        </w:tc>
        <w:tc>
          <w:tcPr>
            <w:tcW w:type="auto" w:w="1728"/>
          </w:tcPr>
          <w:p>
            <w:r>
              <w:t>verb</w:t>
            </w:r>
          </w:p>
        </w:tc>
        <w:tc>
          <w:tcPr>
            <w:tcW w:type="auto" w:w="1728"/>
          </w:tcPr>
          <w:p>
            <w:r>
              <w:t xml:space="preserve">יָּ֣שֶׂם </w:t>
            </w:r>
          </w:p>
        </w:tc>
        <w:tc>
          <w:tcPr>
            <w:tcW w:type="auto" w:w="1728"/>
          </w:tcPr>
          <w:p>
            <w:r/>
          </w:p>
        </w:tc>
      </w:tr>
    </w:tbl>
    <w:p>
      <w:r>
        <w:br/>
      </w:r>
    </w:p>
    <w:p>
      <w:pPr>
        <w:pStyle w:val="Reference"/>
      </w:pPr>
      <w:hyperlink r:id="rId252">
        <w:r>
          <w:rPr/>
          <w:t>308602, Genesis 47:28</w:t>
        </w:r>
      </w:hyperlink>
    </w:p>
    <w:p>
      <w:pPr>
        <w:pStyle w:val="Hebrew"/>
      </w:pPr>
      <w:r>
        <w:t xml:space="preserve">וַיְחִ֤י יַעֲקֹב֙ בְּאֶ֣רֶץ מִצְרַ֔יִם שְׁבַ֥ע עֶשְׂרֵ֖ה שָׁנָ֑ה </w:t>
      </w:r>
    </w:p>
    <w:p>
      <w:pPr>
        <w:pStyle w:val="Hebrew"/>
      </w:pPr>
      <w:r>
        <w:rPr>
          <w:color w:val="FF0000"/>
          <w:vertAlign w:val="superscript"/>
          <w:rtl/>
        </w:rPr>
        <w:t>27207</w:t>
      </w:r>
      <w:r>
        <w:rPr>
          <w:rFonts w:ascii="Times New Roman" w:hAnsi="Times New Roman"/>
          <w:color w:val="828282"/>
          <w:rtl/>
        </w:rPr>
        <w:t>וַ</w:t>
      </w:r>
      <w:r>
        <w:rPr>
          <w:color w:val="FF0000"/>
          <w:vertAlign w:val="superscript"/>
          <w:rtl/>
        </w:rPr>
        <w:t>27208</w:t>
      </w:r>
      <w:r>
        <w:rPr>
          <w:rFonts w:ascii="Times New Roman" w:hAnsi="Times New Roman"/>
          <w:color w:val="828282"/>
          <w:rtl/>
        </w:rPr>
        <w:t xml:space="preserve">יְחִ֤י </w:t>
      </w:r>
      <w:r>
        <w:rPr>
          <w:color w:val="FF0000"/>
          <w:vertAlign w:val="superscript"/>
          <w:rtl/>
        </w:rPr>
        <w:t>27209</w:t>
      </w:r>
      <w:r>
        <w:rPr>
          <w:rFonts w:ascii="Times New Roman" w:hAnsi="Times New Roman"/>
          <w:color w:val="828282"/>
          <w:rtl/>
        </w:rPr>
        <w:t xml:space="preserve">יַעֲקֹב֙ </w:t>
      </w:r>
      <w:r>
        <w:rPr>
          <w:color w:val="FF0000"/>
          <w:vertAlign w:val="superscript"/>
          <w:rtl/>
        </w:rPr>
        <w:t>27210</w:t>
      </w:r>
      <w:r>
        <w:rPr>
          <w:rFonts w:ascii="Times New Roman" w:hAnsi="Times New Roman"/>
          <w:color w:val="828282"/>
          <w:rtl/>
        </w:rPr>
        <w:t>בְּ</w:t>
      </w:r>
      <w:r>
        <w:rPr>
          <w:color w:val="FF0000"/>
          <w:vertAlign w:val="superscript"/>
          <w:rtl/>
        </w:rPr>
        <w:t>27211</w:t>
      </w:r>
      <w:r>
        <w:rPr>
          <w:rFonts w:ascii="Times New Roman" w:hAnsi="Times New Roman"/>
          <w:color w:val="828282"/>
          <w:rtl/>
        </w:rPr>
        <w:t xml:space="preserve">אֶ֣רֶץ </w:t>
      </w:r>
      <w:r>
        <w:rPr>
          <w:color w:val="FF0000"/>
          <w:vertAlign w:val="superscript"/>
          <w:rtl/>
        </w:rPr>
        <w:t>27212</w:t>
      </w:r>
      <w:r>
        <w:rPr>
          <w:rFonts w:ascii="Times New Roman" w:hAnsi="Times New Roman"/>
          <w:color w:val="828282"/>
          <w:rtl/>
        </w:rPr>
        <w:t xml:space="preserve">מִצְרַ֔יִם </w:t>
      </w:r>
      <w:r>
        <w:rPr>
          <w:color w:val="FF0000"/>
          <w:vertAlign w:val="superscript"/>
          <w:rtl/>
        </w:rPr>
        <w:t>27213</w:t>
      </w:r>
      <w:r>
        <w:rPr>
          <w:rFonts w:ascii="Times New Roman" w:hAnsi="Times New Roman"/>
          <w:color w:val="828282"/>
          <w:rtl/>
        </w:rPr>
        <w:t xml:space="preserve">שְׁבַ֥ע </w:t>
      </w:r>
      <w:r>
        <w:rPr>
          <w:color w:val="FF0000"/>
          <w:vertAlign w:val="superscript"/>
          <w:rtl/>
        </w:rPr>
        <w:t>27214</w:t>
      </w:r>
      <w:r>
        <w:rPr>
          <w:rFonts w:ascii="Times New Roman" w:hAnsi="Times New Roman"/>
          <w:color w:val="828282"/>
          <w:rtl/>
        </w:rPr>
        <w:t xml:space="preserve">עֶשְׂרֵ֖ה </w:t>
      </w:r>
      <w:r>
        <w:rPr>
          <w:color w:val="FF0000"/>
          <w:vertAlign w:val="superscript"/>
          <w:rtl/>
        </w:rPr>
        <w:t>27215</w:t>
      </w:r>
      <w:r>
        <w:rPr>
          <w:rFonts w:ascii="Times New Roman" w:hAnsi="Times New Roman"/>
          <w:color w:val="828282"/>
          <w:rtl/>
        </w:rPr>
        <w:t xml:space="preserve">שָׁנָ֑ה </w:t>
      </w:r>
    </w:p>
    <w:p>
      <w:pPr>
        <w:pStyle w:val="Hebrew"/>
      </w:pPr>
      <w:r>
        <w:rPr>
          <w:color w:val="828282"/>
        </w:rPr>
        <w:t xml:space="preserve">וַיְחִ֤י יַעֲקֹב֙ בְּאֶ֣רֶץ מִצְרַ֔יִם שְׁבַ֥ע עֶשְׂרֵ֖ה שָׁנָ֑ה וַיְהִ֤י יְמֵֽי־יַעֲקֹב֙ שְׁנֵ֣י חַיָּ֔יו שֶׁ֣בַע שָׁנִ֔ים וְאַרְבָּעִ֥ים וּמְאַ֖ת 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308602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308602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402371</w:t>
            </w:r>
          </w:p>
        </w:tc>
        <w:tc>
          <w:tcPr>
            <w:tcW w:type="auto" w:w="1728"/>
          </w:tcPr>
          <w:p>
            <w:r>
              <w:t>time_phrase</w:t>
            </w:r>
          </w:p>
        </w:tc>
        <w:tc>
          <w:tcPr>
            <w:tcW w:type="auto" w:w="1728"/>
          </w:tcPr>
          <w:p>
            <w:r>
              <w:t xml:space="preserve">שְׁבַ֥ע עֶשְׂרֵ֖ה שָׁנָ֑ה </w:t>
            </w:r>
          </w:p>
        </w:tc>
        <w:tc>
          <w:tcPr>
            <w:tcW w:type="auto" w:w="1728"/>
          </w:tcPr>
          <w:p>
            <w:r/>
          </w:p>
        </w:tc>
      </w:tr>
      <w:tr>
        <w:tc>
          <w:tcPr>
            <w:tcW w:type="auto" w:w="1728"/>
          </w:tcPr>
          <w:p>
            <w:r>
              <w:t>tense</w:t>
            </w:r>
          </w:p>
        </w:tc>
        <w:tc>
          <w:tcPr>
            <w:tcW w:type="auto" w:w="1728"/>
          </w:tcPr>
          <w:p>
            <w:r>
              <w:t>27208</w:t>
            </w:r>
          </w:p>
        </w:tc>
        <w:tc>
          <w:tcPr>
            <w:tcW w:type="auto" w:w="1728"/>
          </w:tcPr>
          <w:p>
            <w:r>
              <w:t>verb</w:t>
            </w:r>
          </w:p>
        </w:tc>
        <w:tc>
          <w:tcPr>
            <w:tcW w:type="auto" w:w="1728"/>
          </w:tcPr>
          <w:p>
            <w:r>
              <w:t xml:space="preserve">יְחִ֤י </w:t>
            </w:r>
          </w:p>
        </w:tc>
        <w:tc>
          <w:tcPr>
            <w:tcW w:type="auto" w:w="1728"/>
          </w:tcPr>
          <w:p>
            <w:r/>
          </w:p>
        </w:tc>
      </w:tr>
    </w:tbl>
    <w:p>
      <w:r>
        <w:br/>
      </w:r>
    </w:p>
    <w:p>
      <w:pPr>
        <w:pStyle w:val="Reference"/>
      </w:pPr>
      <w:hyperlink r:id="rId253">
        <w:r>
          <w:rPr/>
          <w:t>308621, Genesis 48:1</w:t>
        </w:r>
      </w:hyperlink>
    </w:p>
    <w:p>
      <w:pPr>
        <w:pStyle w:val="Hebrew"/>
      </w:pPr>
      <w:r>
        <w:t xml:space="preserve">וַיְהִ֗י אַחֲרֵי֙ הַדְּבָרִ֣ים הָאֵ֔לֶּה </w:t>
      </w:r>
    </w:p>
    <w:p>
      <w:pPr>
        <w:pStyle w:val="Hebrew"/>
      </w:pPr>
      <w:r>
        <w:rPr>
          <w:color w:val="FF0000"/>
          <w:vertAlign w:val="superscript"/>
          <w:rtl/>
        </w:rPr>
        <w:t>27298</w:t>
      </w:r>
      <w:r>
        <w:rPr>
          <w:rFonts w:ascii="Times New Roman" w:hAnsi="Times New Roman"/>
          <w:color w:val="828282"/>
          <w:rtl/>
        </w:rPr>
        <w:t>וַ</w:t>
      </w:r>
      <w:r>
        <w:rPr>
          <w:color w:val="FF0000"/>
          <w:vertAlign w:val="superscript"/>
          <w:rtl/>
        </w:rPr>
        <w:t>27299</w:t>
      </w:r>
      <w:r>
        <w:rPr>
          <w:rFonts w:ascii="Times New Roman" w:hAnsi="Times New Roman"/>
          <w:color w:val="828282"/>
          <w:rtl/>
        </w:rPr>
        <w:t xml:space="preserve">יְהִ֗י </w:t>
      </w:r>
      <w:r>
        <w:rPr>
          <w:color w:val="FF0000"/>
          <w:vertAlign w:val="superscript"/>
          <w:rtl/>
        </w:rPr>
        <w:t>27300</w:t>
      </w:r>
      <w:r>
        <w:rPr>
          <w:rFonts w:ascii="Times New Roman" w:hAnsi="Times New Roman"/>
          <w:color w:val="828282"/>
          <w:rtl/>
        </w:rPr>
        <w:t xml:space="preserve">אַחֲרֵי֙ </w:t>
      </w:r>
      <w:r>
        <w:rPr>
          <w:color w:val="FF0000"/>
          <w:vertAlign w:val="superscript"/>
          <w:rtl/>
        </w:rPr>
        <w:t>27301</w:t>
      </w:r>
      <w:r>
        <w:rPr>
          <w:rFonts w:ascii="Times New Roman" w:hAnsi="Times New Roman"/>
          <w:color w:val="828282"/>
          <w:rtl/>
        </w:rPr>
        <w:t>הַ</w:t>
      </w:r>
      <w:r>
        <w:rPr>
          <w:color w:val="FF0000"/>
          <w:vertAlign w:val="superscript"/>
          <w:rtl/>
        </w:rPr>
        <w:t>27302</w:t>
      </w:r>
      <w:r>
        <w:rPr>
          <w:rFonts w:ascii="Times New Roman" w:hAnsi="Times New Roman"/>
          <w:color w:val="828282"/>
          <w:rtl/>
        </w:rPr>
        <w:t xml:space="preserve">דְּבָרִ֣ים </w:t>
      </w:r>
      <w:r>
        <w:rPr>
          <w:color w:val="FF0000"/>
          <w:vertAlign w:val="superscript"/>
          <w:rtl/>
        </w:rPr>
        <w:t>27303</w:t>
      </w:r>
      <w:r>
        <w:rPr>
          <w:rFonts w:ascii="Times New Roman" w:hAnsi="Times New Roman"/>
          <w:color w:val="828282"/>
          <w:rtl/>
        </w:rPr>
        <w:t>הָ</w:t>
      </w:r>
      <w:r>
        <w:rPr>
          <w:color w:val="FF0000"/>
          <w:vertAlign w:val="superscript"/>
          <w:rtl/>
        </w:rPr>
        <w:t>27304</w:t>
      </w:r>
      <w:r>
        <w:rPr>
          <w:rFonts w:ascii="Times New Roman" w:hAnsi="Times New Roman"/>
          <w:color w:val="828282"/>
          <w:rtl/>
        </w:rPr>
        <w:t xml:space="preserve">אֵ֔לֶּה </w:t>
      </w:r>
    </w:p>
    <w:p>
      <w:pPr>
        <w:pStyle w:val="Hebrew"/>
      </w:pPr>
      <w:r>
        <w:rPr>
          <w:color w:val="828282"/>
        </w:rPr>
        <w:t xml:space="preserve">וַיְהִ֗י אַחֲרֵי֙ הַדְּבָרִ֣ים הָאֵ֔לֶּה וַיֹּ֣אמֶר לְיֹוסֵ֔ף הִנֵּ֥ה אָבִ֖יךָ חֹלֶ֑ה וַיִּקַּ֞ח אֶת־שְׁנֵ֤י בָנָיו֙ עִמֹּ֔ו אֶת־מְנַשֶּׁ֖ה וְאֶת־אֶפְרָֽיִם׃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308621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308621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402430</w:t>
            </w:r>
          </w:p>
        </w:tc>
        <w:tc>
          <w:tcPr>
            <w:tcW w:type="auto" w:w="1728"/>
          </w:tcPr>
          <w:p>
            <w:r>
              <w:t>time_phrase</w:t>
            </w:r>
          </w:p>
        </w:tc>
        <w:tc>
          <w:tcPr>
            <w:tcW w:type="auto" w:w="1728"/>
          </w:tcPr>
          <w:p>
            <w:r>
              <w:t xml:space="preserve">אַחֲרֵי֙ הַדְּבָרִ֣ים הָאֵ֔לֶּה </w:t>
            </w:r>
          </w:p>
        </w:tc>
        <w:tc>
          <w:tcPr>
            <w:tcW w:type="auto" w:w="1728"/>
          </w:tcPr>
          <w:p>
            <w:r/>
          </w:p>
        </w:tc>
      </w:tr>
      <w:tr>
        <w:tc>
          <w:tcPr>
            <w:tcW w:type="auto" w:w="1728"/>
          </w:tcPr>
          <w:p>
            <w:r>
              <w:t>tense</w:t>
            </w:r>
          </w:p>
        </w:tc>
        <w:tc>
          <w:tcPr>
            <w:tcW w:type="auto" w:w="1728"/>
          </w:tcPr>
          <w:p>
            <w:r>
              <w:t>27299</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254">
        <w:r>
          <w:rPr/>
          <w:t>308638, Genesis 48:5</w:t>
        </w:r>
      </w:hyperlink>
    </w:p>
    <w:p>
      <w:pPr>
        <w:pStyle w:val="Hebrew"/>
      </w:pPr>
      <w:r>
        <w:t xml:space="preserve">וְעַתָּ֡ה </w:t>
      </w:r>
    </w:p>
    <w:p>
      <w:pPr>
        <w:pStyle w:val="Hebrew"/>
      </w:pPr>
      <w:r>
        <w:rPr>
          <w:color w:val="FF0000"/>
          <w:vertAlign w:val="superscript"/>
          <w:rtl/>
        </w:rPr>
        <w:t>27383</w:t>
      </w:r>
      <w:r>
        <w:rPr>
          <w:rFonts w:ascii="Times New Roman" w:hAnsi="Times New Roman"/>
          <w:color w:val="828282"/>
          <w:rtl/>
        </w:rPr>
        <w:t>וְ</w:t>
      </w:r>
      <w:r>
        <w:rPr>
          <w:color w:val="FF0000"/>
          <w:vertAlign w:val="superscript"/>
          <w:rtl/>
        </w:rPr>
        <w:t>27384</w:t>
      </w:r>
      <w:r>
        <w:rPr>
          <w:rFonts w:ascii="Times New Roman" w:hAnsi="Times New Roman"/>
          <w:color w:val="828282"/>
          <w:rtl/>
        </w:rPr>
        <w:t xml:space="preserve">עַתָּ֡ה </w:t>
      </w:r>
    </w:p>
    <w:p>
      <w:pPr>
        <w:pStyle w:val="Hebrew"/>
      </w:pPr>
      <w:r>
        <w:rPr>
          <w:color w:val="828282"/>
        </w:rPr>
        <w:t xml:space="preserve">וְעַתָּ֡ה שְׁנֵֽי־בָנֶיךָ֩ הַנֹּולָדִ֨ים לְךָ֜ בְּאֶ֣רֶץ מִצְרַ֗יִם עַד־בֹּאִ֥י אֵלֶ֛יךָ מִצְרַ֖יְמָה לִי־הֵ֑ם אֶפְרַ֨יִם֙ וּמְנַשֶּׁ֔ה כִּרְאוּבֵ֥ן וְשִׁמְעֹ֖ון יִֽהְיוּ־לִֽי׃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308638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308638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402483</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255">
        <w:r>
          <w:rPr/>
          <w:t>308645, Genesis 48:6</w:t>
        </w:r>
      </w:hyperlink>
    </w:p>
    <w:p>
      <w:pPr>
        <w:pStyle w:val="Hebrew"/>
      </w:pPr>
      <w:r>
        <w:t xml:space="preserve">אֲשֶׁר־הֹולַ֥דְתָּ אַחֲרֵיהֶ֖ם </w:t>
      </w:r>
    </w:p>
    <w:p>
      <w:pPr>
        <w:pStyle w:val="Hebrew"/>
      </w:pPr>
      <w:r>
        <w:rPr>
          <w:color w:val="FF0000"/>
          <w:vertAlign w:val="superscript"/>
          <w:rtl/>
        </w:rPr>
        <w:t>27410</w:t>
      </w:r>
      <w:r>
        <w:rPr>
          <w:rFonts w:ascii="Times New Roman" w:hAnsi="Times New Roman"/>
          <w:color w:val="828282"/>
          <w:rtl/>
        </w:rPr>
        <w:t>אֲשֶׁר־</w:t>
      </w:r>
      <w:r>
        <w:rPr>
          <w:color w:val="FF0000"/>
          <w:vertAlign w:val="superscript"/>
          <w:rtl/>
        </w:rPr>
        <w:t>27411</w:t>
      </w:r>
      <w:r>
        <w:rPr>
          <w:rFonts w:ascii="Times New Roman" w:hAnsi="Times New Roman"/>
          <w:color w:val="828282"/>
          <w:rtl/>
        </w:rPr>
        <w:t xml:space="preserve">הֹולַ֥דְתָּ </w:t>
      </w:r>
      <w:r>
        <w:rPr>
          <w:color w:val="FF0000"/>
          <w:vertAlign w:val="superscript"/>
          <w:rtl/>
        </w:rPr>
        <w:t>27412</w:t>
      </w:r>
      <w:r>
        <w:rPr>
          <w:rFonts w:ascii="Times New Roman" w:hAnsi="Times New Roman"/>
          <w:color w:val="828282"/>
          <w:rtl/>
        </w:rPr>
        <w:t xml:space="preserve">אַחֲרֵיהֶ֖ם </w:t>
      </w:r>
    </w:p>
    <w:p>
      <w:pPr>
        <w:pStyle w:val="Hebrew"/>
      </w:pPr>
      <w:r>
        <w:rPr>
          <w:color w:val="828282"/>
        </w:rPr>
        <w:t xml:space="preserve">וּמֹולַדְתְּךָ֛ אֲשֶׁר־הֹולַ֥דְתָּ אַחֲרֵיהֶ֖ם לְךָ֣ יִהְי֑וּ עַ֣ל שֵׁ֧ם אֲחֵיהֶ֛ם יִקָּרְא֖וּ בְּנַחֲלָתָֽם׃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308645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308645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402502</w:t>
            </w:r>
          </w:p>
        </w:tc>
        <w:tc>
          <w:tcPr>
            <w:tcW w:type="auto" w:w="1728"/>
          </w:tcPr>
          <w:p>
            <w:r>
              <w:t>time_phrase</w:t>
            </w:r>
          </w:p>
        </w:tc>
        <w:tc>
          <w:tcPr>
            <w:tcW w:type="auto" w:w="1728"/>
          </w:tcPr>
          <w:p>
            <w:r>
              <w:t xml:space="preserve">אַחֲרֵיהֶ֖ם </w:t>
            </w:r>
          </w:p>
        </w:tc>
        <w:tc>
          <w:tcPr>
            <w:tcW w:type="auto" w:w="1728"/>
          </w:tcPr>
          <w:p>
            <w:r/>
          </w:p>
        </w:tc>
      </w:tr>
      <w:tr>
        <w:tc>
          <w:tcPr>
            <w:tcW w:type="auto" w:w="1728"/>
          </w:tcPr>
          <w:p>
            <w:r>
              <w:t>tense</w:t>
            </w:r>
          </w:p>
        </w:tc>
        <w:tc>
          <w:tcPr>
            <w:tcW w:type="auto" w:w="1728"/>
          </w:tcPr>
          <w:p>
            <w:r>
              <w:t>27411</w:t>
            </w:r>
          </w:p>
        </w:tc>
        <w:tc>
          <w:tcPr>
            <w:tcW w:type="auto" w:w="1728"/>
          </w:tcPr>
          <w:p>
            <w:r>
              <w:t>verb</w:t>
            </w:r>
          </w:p>
        </w:tc>
        <w:tc>
          <w:tcPr>
            <w:tcW w:type="auto" w:w="1728"/>
          </w:tcPr>
          <w:p>
            <w:r>
              <w:t xml:space="preserve">הֹולַ֥דְתָּ </w:t>
            </w:r>
          </w:p>
        </w:tc>
        <w:tc>
          <w:tcPr>
            <w:tcW w:type="auto" w:w="1728"/>
          </w:tcPr>
          <w:p>
            <w:r/>
          </w:p>
        </w:tc>
      </w:tr>
    </w:tbl>
    <w:p>
      <w:r>
        <w:br/>
      </w:r>
    </w:p>
    <w:p>
      <w:pPr>
        <w:pStyle w:val="Reference"/>
      </w:pPr>
      <w:hyperlink r:id="rId256">
        <w:r>
          <w:rPr/>
          <w:t>308649, Genesis 48:7</w:t>
        </w:r>
      </w:hyperlink>
    </w:p>
    <w:p>
      <w:pPr>
        <w:pStyle w:val="Hebrew"/>
      </w:pPr>
      <w:r>
        <w:t xml:space="preserve">מֵ֩תָה֩ עָלַ֨י רָחֵ֜ל בְּאֶ֤רֶץ כְּנַ֨עַן֙ בַּדֶּ֔רֶךְ בְּעֹ֥וד כִּבְרַת־אֶ֖רֶץ </w:t>
      </w:r>
    </w:p>
    <w:p>
      <w:pPr>
        <w:pStyle w:val="Hebrew"/>
      </w:pPr>
      <w:r>
        <w:rPr>
          <w:color w:val="FF0000"/>
          <w:vertAlign w:val="superscript"/>
          <w:rtl/>
        </w:rPr>
        <w:t>27427</w:t>
      </w:r>
      <w:r>
        <w:rPr>
          <w:rFonts w:ascii="Times New Roman" w:hAnsi="Times New Roman"/>
          <w:color w:val="828282"/>
          <w:rtl/>
        </w:rPr>
        <w:t xml:space="preserve">מֵ֩תָה֩ </w:t>
      </w:r>
      <w:r>
        <w:rPr>
          <w:color w:val="FF0000"/>
          <w:vertAlign w:val="superscript"/>
          <w:rtl/>
        </w:rPr>
        <w:t>27428</w:t>
      </w:r>
      <w:r>
        <w:rPr>
          <w:rFonts w:ascii="Times New Roman" w:hAnsi="Times New Roman"/>
          <w:color w:val="828282"/>
          <w:rtl/>
        </w:rPr>
        <w:t xml:space="preserve">עָלַ֨י </w:t>
      </w:r>
      <w:r>
        <w:rPr>
          <w:color w:val="FF0000"/>
          <w:vertAlign w:val="superscript"/>
          <w:rtl/>
        </w:rPr>
        <w:t>27429</w:t>
      </w:r>
      <w:r>
        <w:rPr>
          <w:rFonts w:ascii="Times New Roman" w:hAnsi="Times New Roman"/>
          <w:color w:val="828282"/>
          <w:rtl/>
        </w:rPr>
        <w:t xml:space="preserve">רָחֵ֜ל </w:t>
      </w:r>
      <w:r>
        <w:rPr>
          <w:color w:val="FF0000"/>
          <w:vertAlign w:val="superscript"/>
          <w:rtl/>
        </w:rPr>
        <w:t>27430</w:t>
      </w:r>
      <w:r>
        <w:rPr>
          <w:rFonts w:ascii="Times New Roman" w:hAnsi="Times New Roman"/>
          <w:color w:val="828282"/>
          <w:rtl/>
        </w:rPr>
        <w:t>בְּ</w:t>
      </w:r>
      <w:r>
        <w:rPr>
          <w:color w:val="FF0000"/>
          <w:vertAlign w:val="superscript"/>
          <w:rtl/>
        </w:rPr>
        <w:t>27431</w:t>
      </w:r>
      <w:r>
        <w:rPr>
          <w:rFonts w:ascii="Times New Roman" w:hAnsi="Times New Roman"/>
          <w:color w:val="828282"/>
          <w:rtl/>
        </w:rPr>
        <w:t xml:space="preserve">אֶ֤רֶץ </w:t>
      </w:r>
      <w:r>
        <w:rPr>
          <w:color w:val="FF0000"/>
          <w:vertAlign w:val="superscript"/>
          <w:rtl/>
        </w:rPr>
        <w:t>27432</w:t>
      </w:r>
      <w:r>
        <w:rPr>
          <w:rFonts w:ascii="Times New Roman" w:hAnsi="Times New Roman"/>
          <w:color w:val="828282"/>
          <w:rtl/>
        </w:rPr>
        <w:t xml:space="preserve">כְּנַ֨עַן֙ </w:t>
      </w:r>
      <w:r>
        <w:rPr>
          <w:color w:val="FF0000"/>
          <w:vertAlign w:val="superscript"/>
          <w:rtl/>
        </w:rPr>
        <w:t>27433</w:t>
      </w:r>
      <w:r>
        <w:rPr>
          <w:rFonts w:ascii="Times New Roman" w:hAnsi="Times New Roman"/>
          <w:color w:val="828282"/>
          <w:rtl/>
        </w:rPr>
        <w:t>בַּ</w:t>
      </w:r>
      <w:r>
        <w:rPr>
          <w:color w:val="FF0000"/>
          <w:vertAlign w:val="superscript"/>
          <w:rtl/>
        </w:rPr>
        <w:t>27434</w:t>
      </w:r>
      <w:r>
        <w:rPr>
          <w:rFonts w:ascii="Times New Roman" w:hAnsi="Times New Roman"/>
          <w:color w:val="828282"/>
          <w:rtl/>
        </w:rPr>
      </w:r>
      <w:r>
        <w:rPr>
          <w:color w:val="FF0000"/>
          <w:vertAlign w:val="superscript"/>
          <w:rtl/>
        </w:rPr>
        <w:t>27435</w:t>
      </w:r>
      <w:r>
        <w:rPr>
          <w:rFonts w:ascii="Times New Roman" w:hAnsi="Times New Roman"/>
          <w:color w:val="828282"/>
          <w:rtl/>
        </w:rPr>
        <w:t xml:space="preserve">דֶּ֔רֶךְ </w:t>
      </w:r>
      <w:r>
        <w:rPr>
          <w:color w:val="FF0000"/>
          <w:vertAlign w:val="superscript"/>
          <w:rtl/>
        </w:rPr>
        <w:t>27436</w:t>
      </w:r>
      <w:r>
        <w:rPr>
          <w:rFonts w:ascii="Times New Roman" w:hAnsi="Times New Roman"/>
          <w:color w:val="828282"/>
          <w:rtl/>
        </w:rPr>
        <w:t>בְּ</w:t>
      </w:r>
      <w:r>
        <w:rPr>
          <w:color w:val="FF0000"/>
          <w:vertAlign w:val="superscript"/>
          <w:rtl/>
        </w:rPr>
        <w:t>27437</w:t>
      </w:r>
      <w:r>
        <w:rPr>
          <w:rFonts w:ascii="Times New Roman" w:hAnsi="Times New Roman"/>
          <w:color w:val="828282"/>
          <w:rtl/>
        </w:rPr>
        <w:t xml:space="preserve">עֹ֥וד </w:t>
      </w:r>
      <w:r>
        <w:rPr>
          <w:color w:val="FF0000"/>
          <w:vertAlign w:val="superscript"/>
          <w:rtl/>
        </w:rPr>
        <w:t>27438</w:t>
      </w:r>
      <w:r>
        <w:rPr>
          <w:rFonts w:ascii="Times New Roman" w:hAnsi="Times New Roman"/>
          <w:color w:val="828282"/>
          <w:rtl/>
        </w:rPr>
        <w:t>כִּבְרַת־</w:t>
      </w:r>
      <w:r>
        <w:rPr>
          <w:color w:val="FF0000"/>
          <w:vertAlign w:val="superscript"/>
          <w:rtl/>
        </w:rPr>
        <w:t>27439</w:t>
      </w:r>
      <w:r>
        <w:rPr>
          <w:rFonts w:ascii="Times New Roman" w:hAnsi="Times New Roman"/>
          <w:color w:val="828282"/>
          <w:rtl/>
        </w:rPr>
        <w:t xml:space="preserve">אֶ֖רֶץ </w:t>
      </w:r>
    </w:p>
    <w:p>
      <w:pPr>
        <w:pStyle w:val="Hebrew"/>
      </w:pPr>
      <w:r>
        <w:rPr>
          <w:color w:val="828282"/>
        </w:rPr>
        <w:t xml:space="preserve">וַאֲנִ֣י׀ בְּבֹאִ֣י מִפַּדָּ֗ן מֵ֩תָה֩ עָלַ֨י רָחֵ֜ל בְּאֶ֤רֶץ כְּנַ֨עַן֙ בַּדֶּ֔רֶךְ בְּעֹ֥וד כִּבְרַת־אֶ֖רֶץ לָבֹ֣א אֶפְרָ֑תָה וָאֶקְבְּרֶ֤הָ שָּׁם֙ בְּדֶ֣רֶךְ אֶפְרָ֔ת הִ֖וא בֵּ֥ית לָֽחֶם׃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308649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308649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402517</w:t>
            </w:r>
          </w:p>
        </w:tc>
        <w:tc>
          <w:tcPr>
            <w:tcW w:type="auto" w:w="1728"/>
          </w:tcPr>
          <w:p>
            <w:r>
              <w:t>time_phrase</w:t>
            </w:r>
          </w:p>
        </w:tc>
        <w:tc>
          <w:tcPr>
            <w:tcW w:type="auto" w:w="1728"/>
          </w:tcPr>
          <w:p>
            <w:r>
              <w:t xml:space="preserve">בְּעֹ֥וד כִּבְרַת־אֶ֖רֶץ </w:t>
            </w:r>
          </w:p>
        </w:tc>
        <w:tc>
          <w:tcPr>
            <w:tcW w:type="auto" w:w="1728"/>
          </w:tcPr>
          <w:p>
            <w:r/>
          </w:p>
        </w:tc>
      </w:tr>
      <w:tr>
        <w:tc>
          <w:tcPr>
            <w:tcW w:type="auto" w:w="1728"/>
          </w:tcPr>
          <w:p>
            <w:r>
              <w:t>tense</w:t>
            </w:r>
          </w:p>
        </w:tc>
        <w:tc>
          <w:tcPr>
            <w:tcW w:type="auto" w:w="1728"/>
          </w:tcPr>
          <w:p>
            <w:r>
              <w:t>27427</w:t>
            </w:r>
          </w:p>
        </w:tc>
        <w:tc>
          <w:tcPr>
            <w:tcW w:type="auto" w:w="1728"/>
          </w:tcPr>
          <w:p>
            <w:r>
              <w:t>verb</w:t>
            </w:r>
          </w:p>
        </w:tc>
        <w:tc>
          <w:tcPr>
            <w:tcW w:type="auto" w:w="1728"/>
          </w:tcPr>
          <w:p>
            <w:r>
              <w:t xml:space="preserve">מֵ֩תָה֩ </w:t>
            </w:r>
          </w:p>
        </w:tc>
        <w:tc>
          <w:tcPr>
            <w:tcW w:type="auto" w:w="1728"/>
          </w:tcPr>
          <w:p>
            <w:r/>
          </w:p>
        </w:tc>
      </w:tr>
    </w:tbl>
    <w:p>
      <w:r>
        <w:br/>
      </w:r>
    </w:p>
    <w:p>
      <w:pPr>
        <w:pStyle w:val="Reference"/>
      </w:pPr>
      <w:hyperlink r:id="rId257">
        <w:r>
          <w:rPr/>
          <w:t>308690, Genesis 48:15</w:t>
        </w:r>
      </w:hyperlink>
    </w:p>
    <w:p>
      <w:pPr>
        <w:pStyle w:val="Hebrew"/>
      </w:pPr>
      <w:r>
        <w:t xml:space="preserve">הָרֹעֶ֣ה אֹתִ֔י מֵעֹודִ֖י עַד־הַיֹּ֥ום הַזֶּֽה׃ </w:t>
      </w:r>
    </w:p>
    <w:p>
      <w:pPr>
        <w:pStyle w:val="Hebrew"/>
      </w:pPr>
      <w:r>
        <w:rPr>
          <w:color w:val="FF0000"/>
          <w:vertAlign w:val="superscript"/>
          <w:rtl/>
        </w:rPr>
        <w:t>27598</w:t>
      </w:r>
      <w:r>
        <w:rPr>
          <w:rFonts w:ascii="Times New Roman" w:hAnsi="Times New Roman"/>
          <w:color w:val="828282"/>
          <w:rtl/>
        </w:rPr>
        <w:t>הָ</w:t>
      </w:r>
      <w:r>
        <w:rPr>
          <w:color w:val="FF0000"/>
          <w:vertAlign w:val="superscript"/>
          <w:rtl/>
        </w:rPr>
        <w:t>27599</w:t>
      </w:r>
      <w:r>
        <w:rPr>
          <w:rFonts w:ascii="Times New Roman" w:hAnsi="Times New Roman"/>
          <w:color w:val="828282"/>
          <w:rtl/>
        </w:rPr>
        <w:t xml:space="preserve">רֹעֶ֣ה </w:t>
      </w:r>
      <w:r>
        <w:rPr>
          <w:color w:val="FF0000"/>
          <w:vertAlign w:val="superscript"/>
          <w:rtl/>
        </w:rPr>
        <w:t>27600</w:t>
      </w:r>
      <w:r>
        <w:rPr>
          <w:rFonts w:ascii="Times New Roman" w:hAnsi="Times New Roman"/>
          <w:color w:val="828282"/>
          <w:rtl/>
        </w:rPr>
        <w:t xml:space="preserve">אֹתִ֔י </w:t>
      </w:r>
      <w:r>
        <w:rPr>
          <w:color w:val="FF0000"/>
          <w:vertAlign w:val="superscript"/>
          <w:rtl/>
        </w:rPr>
        <w:t>27601</w:t>
      </w:r>
      <w:r>
        <w:rPr>
          <w:rFonts w:ascii="Times New Roman" w:hAnsi="Times New Roman"/>
          <w:color w:val="828282"/>
          <w:rtl/>
        </w:rPr>
        <w:t>מֵ</w:t>
      </w:r>
      <w:r>
        <w:rPr>
          <w:color w:val="FF0000"/>
          <w:vertAlign w:val="superscript"/>
          <w:rtl/>
        </w:rPr>
        <w:t>27602</w:t>
      </w:r>
      <w:r>
        <w:rPr>
          <w:rFonts w:ascii="Times New Roman" w:hAnsi="Times New Roman"/>
          <w:color w:val="828282"/>
          <w:rtl/>
        </w:rPr>
        <w:t xml:space="preserve">עֹודִ֖י </w:t>
      </w:r>
      <w:r>
        <w:rPr>
          <w:color w:val="FF0000"/>
          <w:vertAlign w:val="superscript"/>
          <w:rtl/>
        </w:rPr>
        <w:t>27603</w:t>
      </w:r>
      <w:r>
        <w:rPr>
          <w:rFonts w:ascii="Times New Roman" w:hAnsi="Times New Roman"/>
          <w:color w:val="828282"/>
          <w:rtl/>
        </w:rPr>
        <w:t>עַד־</w:t>
      </w:r>
      <w:r>
        <w:rPr>
          <w:color w:val="FF0000"/>
          <w:vertAlign w:val="superscript"/>
          <w:rtl/>
        </w:rPr>
        <w:t>27604</w:t>
      </w:r>
      <w:r>
        <w:rPr>
          <w:rFonts w:ascii="Times New Roman" w:hAnsi="Times New Roman"/>
          <w:color w:val="828282"/>
          <w:rtl/>
        </w:rPr>
        <w:t>הַ</w:t>
      </w:r>
      <w:r>
        <w:rPr>
          <w:color w:val="FF0000"/>
          <w:vertAlign w:val="superscript"/>
          <w:rtl/>
        </w:rPr>
        <w:t>27605</w:t>
      </w:r>
      <w:r>
        <w:rPr>
          <w:rFonts w:ascii="Times New Roman" w:hAnsi="Times New Roman"/>
          <w:color w:val="828282"/>
          <w:rtl/>
        </w:rPr>
        <w:t xml:space="preserve">יֹּ֥ום </w:t>
      </w:r>
      <w:r>
        <w:rPr>
          <w:color w:val="FF0000"/>
          <w:vertAlign w:val="superscript"/>
          <w:rtl/>
        </w:rPr>
        <w:t>27606</w:t>
      </w:r>
      <w:r>
        <w:rPr>
          <w:rFonts w:ascii="Times New Roman" w:hAnsi="Times New Roman"/>
          <w:color w:val="828282"/>
          <w:rtl/>
        </w:rPr>
        <w:t>הַ</w:t>
      </w:r>
      <w:r>
        <w:rPr>
          <w:color w:val="FF0000"/>
          <w:vertAlign w:val="superscript"/>
          <w:rtl/>
        </w:rPr>
        <w:t>27607</w:t>
      </w:r>
      <w:r>
        <w:rPr>
          <w:rFonts w:ascii="Times New Roman" w:hAnsi="Times New Roman"/>
          <w:color w:val="828282"/>
          <w:rtl/>
        </w:rPr>
        <w:t xml:space="preserve">זֶּֽה׃ </w:t>
      </w:r>
    </w:p>
    <w:p>
      <w:pPr>
        <w:pStyle w:val="Hebrew"/>
      </w:pPr>
      <w:r>
        <w:rPr>
          <w:color w:val="828282"/>
        </w:rPr>
        <w:t xml:space="preserve">וַיְבָ֥רֶךְ אֶת־יֹוסֵ֖ף וַיֹּאמַ֑ר הָֽאֱלֹהִ֡ים אֲשֶׁר֩ הִתְהַלְּכ֨וּ אֲבֹתַ֤י לְפָנָיו֙ אַבְרָהָ֣ם וְיִצְחָ֔ק הָֽאֱלֹהִים֙ הָרֹעֶ֣ה אֹתִ֔י מֵעֹודִ֖י עַד־הַיֹּ֥ום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308690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308690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402637</w:t>
            </w:r>
          </w:p>
        </w:tc>
        <w:tc>
          <w:tcPr>
            <w:tcW w:type="auto" w:w="1728"/>
          </w:tcPr>
          <w:p>
            <w:r>
              <w:t>time_phrase</w:t>
            </w:r>
          </w:p>
        </w:tc>
        <w:tc>
          <w:tcPr>
            <w:tcW w:type="auto" w:w="1728"/>
          </w:tcPr>
          <w:p>
            <w:r>
              <w:t xml:space="preserve">מֵעֹודִ֖י </w:t>
            </w:r>
          </w:p>
        </w:tc>
        <w:tc>
          <w:tcPr>
            <w:tcW w:type="auto" w:w="1728"/>
          </w:tcPr>
          <w:p>
            <w:r/>
          </w:p>
        </w:tc>
      </w:tr>
      <w:tr>
        <w:tc>
          <w:tcPr>
            <w:tcW w:type="auto" w:w="1728"/>
          </w:tcPr>
          <w:p>
            <w:r>
              <w:t>tp_cluster</w:t>
            </w:r>
          </w:p>
        </w:tc>
        <w:tc>
          <w:tcPr>
            <w:tcW w:type="auto" w:w="1728"/>
          </w:tcPr>
          <w:p>
            <w:r>
              <w:t>402638</w:t>
            </w:r>
          </w:p>
        </w:tc>
        <w:tc>
          <w:tcPr>
            <w:tcW w:type="auto" w:w="1728"/>
          </w:tcPr>
          <w:p>
            <w:r>
              <w:t>time_phrase</w:t>
            </w:r>
          </w:p>
        </w:tc>
        <w:tc>
          <w:tcPr>
            <w:tcW w:type="auto" w:w="1728"/>
          </w:tcPr>
          <w:p>
            <w:r>
              <w:t xml:space="preserve">עַד־הַיֹּ֥ום הַזֶּֽה׃ </w:t>
            </w:r>
          </w:p>
        </w:tc>
        <w:tc>
          <w:tcPr>
            <w:tcW w:type="auto" w:w="1728"/>
          </w:tcPr>
          <w:p>
            <w:r/>
          </w:p>
        </w:tc>
      </w:tr>
      <w:tr>
        <w:tc>
          <w:tcPr>
            <w:tcW w:type="auto" w:w="1728"/>
          </w:tcPr>
          <w:p>
            <w:r>
              <w:t>tense</w:t>
            </w:r>
          </w:p>
        </w:tc>
        <w:tc>
          <w:tcPr>
            <w:tcW w:type="auto" w:w="1728"/>
          </w:tcPr>
          <w:p>
            <w:r>
              <w:t>27599</w:t>
            </w:r>
          </w:p>
        </w:tc>
        <w:tc>
          <w:tcPr>
            <w:tcW w:type="auto" w:w="1728"/>
          </w:tcPr>
          <w:p>
            <w:r>
              <w:t>verb</w:t>
            </w:r>
          </w:p>
        </w:tc>
        <w:tc>
          <w:tcPr>
            <w:tcW w:type="auto" w:w="1728"/>
          </w:tcPr>
          <w:p>
            <w:r>
              <w:t xml:space="preserve">רֹעֶ֣ה </w:t>
            </w:r>
          </w:p>
        </w:tc>
        <w:tc>
          <w:tcPr>
            <w:tcW w:type="auto" w:w="1728"/>
          </w:tcPr>
          <w:p>
            <w:r/>
          </w:p>
        </w:tc>
      </w:tr>
    </w:tbl>
    <w:p>
      <w:r>
        <w:br/>
      </w:r>
    </w:p>
    <w:p>
      <w:pPr>
        <w:pStyle w:val="Reference"/>
      </w:pPr>
      <w:hyperlink r:id="rId258">
        <w:r>
          <w:rPr/>
          <w:t>308714, Genesis 48:20</w:t>
        </w:r>
      </w:hyperlink>
    </w:p>
    <w:p>
      <w:pPr>
        <w:pStyle w:val="Hebrew"/>
      </w:pPr>
      <w:r>
        <w:t xml:space="preserve">וַיְבָ֨רֲכֵ֜ם בַּיֹּ֣ום הַהוּא֮ </w:t>
      </w:r>
    </w:p>
    <w:p>
      <w:pPr>
        <w:pStyle w:val="Hebrew"/>
      </w:pPr>
      <w:r>
        <w:rPr>
          <w:color w:val="FF0000"/>
          <w:vertAlign w:val="superscript"/>
          <w:rtl/>
        </w:rPr>
        <w:t>27713</w:t>
      </w:r>
      <w:r>
        <w:rPr>
          <w:rFonts w:ascii="Times New Roman" w:hAnsi="Times New Roman"/>
          <w:color w:val="828282"/>
          <w:rtl/>
        </w:rPr>
        <w:t>וַ</w:t>
      </w:r>
      <w:r>
        <w:rPr>
          <w:color w:val="FF0000"/>
          <w:vertAlign w:val="superscript"/>
          <w:rtl/>
        </w:rPr>
        <w:t>27714</w:t>
      </w:r>
      <w:r>
        <w:rPr>
          <w:rFonts w:ascii="Times New Roman" w:hAnsi="Times New Roman"/>
          <w:color w:val="828282"/>
          <w:rtl/>
        </w:rPr>
        <w:t xml:space="preserve">יְבָ֨רֲכֵ֜ם </w:t>
      </w:r>
      <w:r>
        <w:rPr>
          <w:color w:val="FF0000"/>
          <w:vertAlign w:val="superscript"/>
          <w:rtl/>
        </w:rPr>
        <w:t>27715</w:t>
      </w:r>
      <w:r>
        <w:rPr>
          <w:rFonts w:ascii="Times New Roman" w:hAnsi="Times New Roman"/>
          <w:color w:val="828282"/>
          <w:rtl/>
        </w:rPr>
        <w:t>בַּ</w:t>
      </w:r>
      <w:r>
        <w:rPr>
          <w:color w:val="FF0000"/>
          <w:vertAlign w:val="superscript"/>
          <w:rtl/>
        </w:rPr>
        <w:t>27716</w:t>
      </w:r>
      <w:r>
        <w:rPr>
          <w:rFonts w:ascii="Times New Roman" w:hAnsi="Times New Roman"/>
          <w:color w:val="828282"/>
          <w:rtl/>
        </w:rPr>
      </w:r>
      <w:r>
        <w:rPr>
          <w:color w:val="FF0000"/>
          <w:vertAlign w:val="superscript"/>
          <w:rtl/>
        </w:rPr>
        <w:t>27717</w:t>
      </w:r>
      <w:r>
        <w:rPr>
          <w:rFonts w:ascii="Times New Roman" w:hAnsi="Times New Roman"/>
          <w:color w:val="828282"/>
          <w:rtl/>
        </w:rPr>
        <w:t xml:space="preserve">יֹּ֣ום </w:t>
      </w:r>
      <w:r>
        <w:rPr>
          <w:color w:val="FF0000"/>
          <w:vertAlign w:val="superscript"/>
          <w:rtl/>
        </w:rPr>
        <w:t>27718</w:t>
      </w:r>
      <w:r>
        <w:rPr>
          <w:rFonts w:ascii="Times New Roman" w:hAnsi="Times New Roman"/>
          <w:color w:val="828282"/>
          <w:rtl/>
        </w:rPr>
        <w:t>הַ</w:t>
      </w:r>
      <w:r>
        <w:rPr>
          <w:color w:val="FF0000"/>
          <w:vertAlign w:val="superscript"/>
          <w:rtl/>
        </w:rPr>
        <w:t>27719</w:t>
      </w:r>
      <w:r>
        <w:rPr>
          <w:rFonts w:ascii="Times New Roman" w:hAnsi="Times New Roman"/>
          <w:color w:val="828282"/>
          <w:rtl/>
        </w:rPr>
        <w:t xml:space="preserve">הוּא֮ </w:t>
      </w:r>
    </w:p>
    <w:p>
      <w:pPr>
        <w:pStyle w:val="Hebrew"/>
      </w:pPr>
      <w:r>
        <w:rPr>
          <w:color w:val="828282"/>
        </w:rPr>
        <w:t xml:space="preserve">וַיְבָ֨רֲכֵ֜ם בַּיֹּ֣ום הַהוּא֮ לֵאמֹור֒ בְּךָ֗ יְבָרֵ֤ךְ יִשְׂרָאֵל֙ לֵאמֹ֔ר יְשִֽׂמְךָ֣ אֱלֹהִ֔ים כְּאֶפְרַ֖יִם וְכִמְנַשֶּׁ֑ה וַיָּ֥שֶׂם אֶת־אֶפְרַ֖יִם לִפְנֵ֥י מְנַשֶּֽׁה׃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308714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308714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402710</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27714</w:t>
            </w:r>
          </w:p>
        </w:tc>
        <w:tc>
          <w:tcPr>
            <w:tcW w:type="auto" w:w="1728"/>
          </w:tcPr>
          <w:p>
            <w:r>
              <w:t>verb</w:t>
            </w:r>
          </w:p>
        </w:tc>
        <w:tc>
          <w:tcPr>
            <w:tcW w:type="auto" w:w="1728"/>
          </w:tcPr>
          <w:p>
            <w:r>
              <w:t xml:space="preserve">יְבָ֨רֲכֵ֜ם </w:t>
            </w:r>
          </w:p>
        </w:tc>
        <w:tc>
          <w:tcPr>
            <w:tcW w:type="auto" w:w="1728"/>
          </w:tcPr>
          <w:p>
            <w:r/>
          </w:p>
        </w:tc>
      </w:tr>
    </w:tbl>
    <w:p>
      <w:r>
        <w:br/>
      </w:r>
    </w:p>
    <w:p>
      <w:pPr>
        <w:pStyle w:val="Reference"/>
      </w:pPr>
      <w:hyperlink r:id="rId259">
        <w:r>
          <w:rPr/>
          <w:t>308730, Genesis 49:1</w:t>
        </w:r>
      </w:hyperlink>
    </w:p>
    <w:p>
      <w:pPr>
        <w:pStyle w:val="Hebrew"/>
      </w:pPr>
      <w:r>
        <w:t xml:space="preserve">אֵ֛ת אֲשֶׁר־יִקְרָ֥א אֶתְכֶ֖ם בְּאַחֲרִ֥ית הַיָּמִֽים׃ </w:t>
      </w:r>
    </w:p>
    <w:p>
      <w:pPr>
        <w:pStyle w:val="Hebrew"/>
      </w:pPr>
      <w:r>
        <w:rPr>
          <w:color w:val="FF0000"/>
          <w:vertAlign w:val="superscript"/>
          <w:rtl/>
        </w:rPr>
        <w:t>27789</w:t>
      </w:r>
      <w:r>
        <w:rPr>
          <w:rFonts w:ascii="Times New Roman" w:hAnsi="Times New Roman"/>
          <w:color w:val="828282"/>
          <w:rtl/>
        </w:rPr>
        <w:t xml:space="preserve">אֵ֛ת </w:t>
      </w:r>
      <w:r>
        <w:rPr>
          <w:color w:val="FF0000"/>
          <w:vertAlign w:val="superscript"/>
          <w:rtl/>
        </w:rPr>
        <w:t>27790</w:t>
      </w:r>
      <w:r>
        <w:rPr>
          <w:rFonts w:ascii="Times New Roman" w:hAnsi="Times New Roman"/>
          <w:color w:val="828282"/>
          <w:rtl/>
        </w:rPr>
        <w:t>אֲשֶׁר־</w:t>
      </w:r>
      <w:r>
        <w:rPr>
          <w:color w:val="FF0000"/>
          <w:vertAlign w:val="superscript"/>
          <w:rtl/>
        </w:rPr>
        <w:t>27791</w:t>
      </w:r>
      <w:r>
        <w:rPr>
          <w:rFonts w:ascii="Times New Roman" w:hAnsi="Times New Roman"/>
          <w:color w:val="828282"/>
          <w:rtl/>
        </w:rPr>
        <w:t xml:space="preserve">יִקְרָ֥א </w:t>
      </w:r>
      <w:r>
        <w:rPr>
          <w:color w:val="FF0000"/>
          <w:vertAlign w:val="superscript"/>
          <w:rtl/>
        </w:rPr>
        <w:t>27792</w:t>
      </w:r>
      <w:r>
        <w:rPr>
          <w:rFonts w:ascii="Times New Roman" w:hAnsi="Times New Roman"/>
          <w:color w:val="828282"/>
          <w:rtl/>
        </w:rPr>
        <w:t xml:space="preserve">אֶתְכֶ֖ם </w:t>
      </w:r>
      <w:r>
        <w:rPr>
          <w:color w:val="FF0000"/>
          <w:vertAlign w:val="superscript"/>
          <w:rtl/>
        </w:rPr>
        <w:t>27793</w:t>
      </w:r>
      <w:r>
        <w:rPr>
          <w:rFonts w:ascii="Times New Roman" w:hAnsi="Times New Roman"/>
          <w:color w:val="828282"/>
          <w:rtl/>
        </w:rPr>
        <w:t>בְּ</w:t>
      </w:r>
      <w:r>
        <w:rPr>
          <w:color w:val="FF0000"/>
          <w:vertAlign w:val="superscript"/>
          <w:rtl/>
        </w:rPr>
        <w:t>27794</w:t>
      </w:r>
      <w:r>
        <w:rPr>
          <w:rFonts w:ascii="Times New Roman" w:hAnsi="Times New Roman"/>
          <w:color w:val="828282"/>
          <w:rtl/>
        </w:rPr>
        <w:t xml:space="preserve">אַחֲרִ֥ית </w:t>
      </w:r>
      <w:r>
        <w:rPr>
          <w:color w:val="FF0000"/>
          <w:vertAlign w:val="superscript"/>
          <w:rtl/>
        </w:rPr>
        <w:t>27795</w:t>
      </w:r>
      <w:r>
        <w:rPr>
          <w:rFonts w:ascii="Times New Roman" w:hAnsi="Times New Roman"/>
          <w:color w:val="828282"/>
          <w:rtl/>
        </w:rPr>
        <w:t>הַ</w:t>
      </w:r>
      <w:r>
        <w:rPr>
          <w:color w:val="FF0000"/>
          <w:vertAlign w:val="superscript"/>
          <w:rtl/>
        </w:rPr>
        <w:t>27796</w:t>
      </w:r>
      <w:r>
        <w:rPr>
          <w:rFonts w:ascii="Times New Roman" w:hAnsi="Times New Roman"/>
          <w:color w:val="828282"/>
          <w:rtl/>
        </w:rPr>
        <w:t xml:space="preserve">יָּמִֽים׃ </w:t>
      </w:r>
    </w:p>
    <w:p>
      <w:pPr>
        <w:pStyle w:val="Hebrew"/>
      </w:pPr>
      <w:r>
        <w:rPr>
          <w:color w:val="828282"/>
        </w:rPr>
        <w:t xml:space="preserve">וַיִּקְרָ֥א יַעֲקֹ֖ב אֶל־בָּנָ֑יו וַיֹּ֗אמֶר הֵאָֽסְפוּ֙ וְאַגִּ֣ידָה לָכֶ֔ם אֵ֛ת אֲשֶׁר־יִקְרָ֥א אֶתְכֶ֖ם בְּאַחֲרִ֥ית הַיָּמִֽים׃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308730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308730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402761</w:t>
            </w:r>
          </w:p>
        </w:tc>
        <w:tc>
          <w:tcPr>
            <w:tcW w:type="auto" w:w="1728"/>
          </w:tcPr>
          <w:p>
            <w:r>
              <w:t>time_phrase</w:t>
            </w:r>
          </w:p>
        </w:tc>
        <w:tc>
          <w:tcPr>
            <w:tcW w:type="auto" w:w="1728"/>
          </w:tcPr>
          <w:p>
            <w:r>
              <w:t xml:space="preserve">בְּאַחֲרִ֥ית הַיָּמִֽים׃ </w:t>
            </w:r>
          </w:p>
        </w:tc>
        <w:tc>
          <w:tcPr>
            <w:tcW w:type="auto" w:w="1728"/>
          </w:tcPr>
          <w:p>
            <w:r/>
          </w:p>
        </w:tc>
      </w:tr>
      <w:tr>
        <w:tc>
          <w:tcPr>
            <w:tcW w:type="auto" w:w="1728"/>
          </w:tcPr>
          <w:p>
            <w:r>
              <w:t>tense</w:t>
            </w:r>
          </w:p>
        </w:tc>
        <w:tc>
          <w:tcPr>
            <w:tcW w:type="auto" w:w="1728"/>
          </w:tcPr>
          <w:p>
            <w:r>
              <w:t>27791</w:t>
            </w:r>
          </w:p>
        </w:tc>
        <w:tc>
          <w:tcPr>
            <w:tcW w:type="auto" w:w="1728"/>
          </w:tcPr>
          <w:p>
            <w:r>
              <w:t>verb</w:t>
            </w:r>
          </w:p>
        </w:tc>
        <w:tc>
          <w:tcPr>
            <w:tcW w:type="auto" w:w="1728"/>
          </w:tcPr>
          <w:p>
            <w:r>
              <w:t xml:space="preserve">יִקְרָ֥א </w:t>
            </w:r>
          </w:p>
        </w:tc>
        <w:tc>
          <w:tcPr>
            <w:tcW w:type="auto" w:w="1728"/>
          </w:tcPr>
          <w:p>
            <w:r/>
          </w:p>
        </w:tc>
      </w:tr>
    </w:tbl>
    <w:p>
      <w:r>
        <w:br/>
      </w:r>
    </w:p>
    <w:p>
      <w:pPr>
        <w:pStyle w:val="Reference"/>
      </w:pPr>
      <w:hyperlink r:id="rId260">
        <w:r>
          <w:rPr/>
          <w:t>308742, Genesis 49:4</w:t>
        </w:r>
      </w:hyperlink>
    </w:p>
    <w:p>
      <w:pPr>
        <w:pStyle w:val="Hebrew"/>
      </w:pPr>
      <w:r>
        <w:t xml:space="preserve">אָ֥ז חִלַּ֖לְתָּ </w:t>
      </w:r>
    </w:p>
    <w:p>
      <w:pPr>
        <w:pStyle w:val="Hebrew"/>
      </w:pPr>
      <w:r>
        <w:rPr>
          <w:color w:val="FF0000"/>
          <w:vertAlign w:val="superscript"/>
          <w:rtl/>
        </w:rPr>
        <w:t>27829</w:t>
      </w:r>
      <w:r>
        <w:rPr>
          <w:rFonts w:ascii="Times New Roman" w:hAnsi="Times New Roman"/>
          <w:color w:val="828282"/>
          <w:rtl/>
        </w:rPr>
        <w:t xml:space="preserve">אָ֥ז </w:t>
      </w:r>
      <w:r>
        <w:rPr>
          <w:color w:val="FF0000"/>
          <w:vertAlign w:val="superscript"/>
          <w:rtl/>
        </w:rPr>
        <w:t>27830</w:t>
      </w:r>
      <w:r>
        <w:rPr>
          <w:rFonts w:ascii="Times New Roman" w:hAnsi="Times New Roman"/>
          <w:color w:val="828282"/>
          <w:rtl/>
        </w:rPr>
        <w:t xml:space="preserve">חִלַּ֖לְתָּ </w:t>
      </w:r>
    </w:p>
    <w:p>
      <w:pPr>
        <w:pStyle w:val="Hebrew"/>
      </w:pPr>
      <w:r>
        <w:rPr>
          <w:color w:val="828282"/>
        </w:rPr>
        <w:t xml:space="preserve">פַּ֤חַז כַּמַּ֨יִם֙ אַל־תֹּותַ֔ר כִּ֥י עָלִ֖יתָ מִשְׁכְּבֵ֣י אָבִ֑יךָ אָ֥ז חִלַּ֖לְתָּ יְצוּעִ֥י עָלָֽה׃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308742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308742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402781</w:t>
            </w:r>
          </w:p>
        </w:tc>
        <w:tc>
          <w:tcPr>
            <w:tcW w:type="auto" w:w="1728"/>
          </w:tcPr>
          <w:p>
            <w:r>
              <w:t>time_phrase</w:t>
            </w:r>
          </w:p>
        </w:tc>
        <w:tc>
          <w:tcPr>
            <w:tcW w:type="auto" w:w="1728"/>
          </w:tcPr>
          <w:p>
            <w:r>
              <w:t xml:space="preserve">אָ֥ז </w:t>
            </w:r>
          </w:p>
        </w:tc>
        <w:tc>
          <w:tcPr>
            <w:tcW w:type="auto" w:w="1728"/>
          </w:tcPr>
          <w:p>
            <w:r/>
          </w:p>
        </w:tc>
      </w:tr>
      <w:tr>
        <w:tc>
          <w:tcPr>
            <w:tcW w:type="auto" w:w="1728"/>
          </w:tcPr>
          <w:p>
            <w:r>
              <w:t>tense</w:t>
            </w:r>
          </w:p>
        </w:tc>
        <w:tc>
          <w:tcPr>
            <w:tcW w:type="auto" w:w="1728"/>
          </w:tcPr>
          <w:p>
            <w:r>
              <w:t>27830</w:t>
            </w:r>
          </w:p>
        </w:tc>
        <w:tc>
          <w:tcPr>
            <w:tcW w:type="auto" w:w="1728"/>
          </w:tcPr>
          <w:p>
            <w:r>
              <w:t>verb</w:t>
            </w:r>
          </w:p>
        </w:tc>
        <w:tc>
          <w:tcPr>
            <w:tcW w:type="auto" w:w="1728"/>
          </w:tcPr>
          <w:p>
            <w:r>
              <w:t xml:space="preserve">חִלַּ֖לְתָּ </w:t>
            </w:r>
          </w:p>
        </w:tc>
        <w:tc>
          <w:tcPr>
            <w:tcW w:type="auto" w:w="1728"/>
          </w:tcPr>
          <w:p>
            <w:r/>
          </w:p>
        </w:tc>
      </w:tr>
    </w:tbl>
    <w:p>
      <w:r>
        <w:br/>
      </w:r>
    </w:p>
    <w:p>
      <w:pPr>
        <w:pStyle w:val="Reference"/>
      </w:pPr>
      <w:hyperlink r:id="rId261">
        <w:r>
          <w:rPr/>
          <w:t>308824, Genesis 49:27</w:t>
        </w:r>
      </w:hyperlink>
    </w:p>
    <w:p>
      <w:pPr>
        <w:pStyle w:val="Hebrew"/>
      </w:pPr>
      <w:r>
        <w:t xml:space="preserve">בַּבֹּ֖קֶר יֹ֣אכַל עַ֑ד </w:t>
      </w:r>
    </w:p>
    <w:p>
      <w:pPr>
        <w:pStyle w:val="Hebrew"/>
      </w:pPr>
      <w:r>
        <w:rPr>
          <w:color w:val="FF0000"/>
          <w:vertAlign w:val="superscript"/>
          <w:rtl/>
        </w:rPr>
        <w:t>28124</w:t>
      </w:r>
      <w:r>
        <w:rPr>
          <w:rFonts w:ascii="Times New Roman" w:hAnsi="Times New Roman"/>
          <w:color w:val="828282"/>
          <w:rtl/>
        </w:rPr>
        <w:t>בַּ</w:t>
      </w:r>
      <w:r>
        <w:rPr>
          <w:color w:val="FF0000"/>
          <w:vertAlign w:val="superscript"/>
          <w:rtl/>
        </w:rPr>
        <w:t>28125</w:t>
      </w:r>
      <w:r>
        <w:rPr>
          <w:rFonts w:ascii="Times New Roman" w:hAnsi="Times New Roman"/>
          <w:color w:val="828282"/>
          <w:rtl/>
        </w:rPr>
      </w:r>
      <w:r>
        <w:rPr>
          <w:color w:val="FF0000"/>
          <w:vertAlign w:val="superscript"/>
          <w:rtl/>
        </w:rPr>
        <w:t>28126</w:t>
      </w:r>
      <w:r>
        <w:rPr>
          <w:rFonts w:ascii="Times New Roman" w:hAnsi="Times New Roman"/>
          <w:color w:val="828282"/>
          <w:rtl/>
        </w:rPr>
        <w:t xml:space="preserve">בֹּ֖קֶר </w:t>
      </w:r>
      <w:r>
        <w:rPr>
          <w:color w:val="FF0000"/>
          <w:vertAlign w:val="superscript"/>
          <w:rtl/>
        </w:rPr>
        <w:t>28127</w:t>
      </w:r>
      <w:r>
        <w:rPr>
          <w:rFonts w:ascii="Times New Roman" w:hAnsi="Times New Roman"/>
          <w:color w:val="828282"/>
          <w:rtl/>
        </w:rPr>
        <w:t xml:space="preserve">יֹ֣אכַל </w:t>
      </w:r>
      <w:r>
        <w:rPr>
          <w:color w:val="FF0000"/>
          <w:vertAlign w:val="superscript"/>
          <w:rtl/>
        </w:rPr>
        <w:t>28128</w:t>
      </w:r>
      <w:r>
        <w:rPr>
          <w:rFonts w:ascii="Times New Roman" w:hAnsi="Times New Roman"/>
          <w:color w:val="828282"/>
          <w:rtl/>
        </w:rPr>
        <w:t xml:space="preserve">עַ֑ד </w:t>
      </w:r>
    </w:p>
    <w:p>
      <w:pPr>
        <w:pStyle w:val="Hebrew"/>
      </w:pPr>
      <w:r>
        <w:rPr>
          <w:color w:val="828282"/>
        </w:rPr>
        <w:t xml:space="preserve">בִּנְיָמִין֙ זְאֵ֣ב יִטְרָ֔ף בַּבֹּ֖קֶר יֹ֣אכַל עַ֑ד וְלָעֶ֖רֶב יְחַלֵּ֥ק שָׁלָֽל׃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308824</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308824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402979</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28127</w:t>
            </w:r>
          </w:p>
        </w:tc>
        <w:tc>
          <w:tcPr>
            <w:tcW w:type="auto" w:w="1728"/>
          </w:tcPr>
          <w:p>
            <w:r>
              <w:t>verb</w:t>
            </w:r>
          </w:p>
        </w:tc>
        <w:tc>
          <w:tcPr>
            <w:tcW w:type="auto" w:w="1728"/>
          </w:tcPr>
          <w:p>
            <w:r>
              <w:t xml:space="preserve">יֹ֣אכַל </w:t>
            </w:r>
          </w:p>
        </w:tc>
        <w:tc>
          <w:tcPr>
            <w:tcW w:type="auto" w:w="1728"/>
          </w:tcPr>
          <w:p>
            <w:r/>
          </w:p>
        </w:tc>
      </w:tr>
    </w:tbl>
    <w:p>
      <w:r>
        <w:br/>
      </w:r>
    </w:p>
    <w:p>
      <w:pPr>
        <w:pStyle w:val="Reference"/>
      </w:pPr>
      <w:hyperlink r:id="rId261">
        <w:r>
          <w:rPr/>
          <w:t>308825, Genesis 49:27</w:t>
        </w:r>
      </w:hyperlink>
    </w:p>
    <w:p>
      <w:pPr>
        <w:pStyle w:val="Hebrew"/>
      </w:pPr>
      <w:r>
        <w:t xml:space="preserve">וְלָעֶ֖רֶב יְחַלֵּ֥ק שָׁלָֽל׃ </w:t>
      </w:r>
    </w:p>
    <w:p>
      <w:pPr>
        <w:pStyle w:val="Hebrew"/>
      </w:pPr>
      <w:r>
        <w:rPr>
          <w:color w:val="FF0000"/>
          <w:vertAlign w:val="superscript"/>
          <w:rtl/>
        </w:rPr>
        <w:t>28129</w:t>
      </w:r>
      <w:r>
        <w:rPr>
          <w:rFonts w:ascii="Times New Roman" w:hAnsi="Times New Roman"/>
          <w:color w:val="828282"/>
          <w:rtl/>
        </w:rPr>
        <w:t>וְ</w:t>
      </w:r>
      <w:r>
        <w:rPr>
          <w:color w:val="FF0000"/>
          <w:vertAlign w:val="superscript"/>
          <w:rtl/>
        </w:rPr>
        <w:t>28130</w:t>
      </w:r>
      <w:r>
        <w:rPr>
          <w:rFonts w:ascii="Times New Roman" w:hAnsi="Times New Roman"/>
          <w:color w:val="828282"/>
          <w:rtl/>
        </w:rPr>
        <w:t>לָ</w:t>
      </w:r>
      <w:r>
        <w:rPr>
          <w:color w:val="FF0000"/>
          <w:vertAlign w:val="superscript"/>
          <w:rtl/>
        </w:rPr>
        <w:t>28131</w:t>
      </w:r>
      <w:r>
        <w:rPr>
          <w:rFonts w:ascii="Times New Roman" w:hAnsi="Times New Roman"/>
          <w:color w:val="828282"/>
          <w:rtl/>
        </w:rPr>
      </w:r>
      <w:r>
        <w:rPr>
          <w:color w:val="FF0000"/>
          <w:vertAlign w:val="superscript"/>
          <w:rtl/>
        </w:rPr>
        <w:t>28132</w:t>
      </w:r>
      <w:r>
        <w:rPr>
          <w:rFonts w:ascii="Times New Roman" w:hAnsi="Times New Roman"/>
          <w:color w:val="828282"/>
          <w:rtl/>
        </w:rPr>
        <w:t xml:space="preserve">עֶ֖רֶב </w:t>
      </w:r>
      <w:r>
        <w:rPr>
          <w:color w:val="FF0000"/>
          <w:vertAlign w:val="superscript"/>
          <w:rtl/>
        </w:rPr>
        <w:t>28133</w:t>
      </w:r>
      <w:r>
        <w:rPr>
          <w:rFonts w:ascii="Times New Roman" w:hAnsi="Times New Roman"/>
          <w:color w:val="828282"/>
          <w:rtl/>
        </w:rPr>
        <w:t xml:space="preserve">יְחַלֵּ֥ק </w:t>
      </w:r>
      <w:r>
        <w:rPr>
          <w:color w:val="FF0000"/>
          <w:vertAlign w:val="superscript"/>
          <w:rtl/>
        </w:rPr>
        <w:t>28134</w:t>
      </w:r>
      <w:r>
        <w:rPr>
          <w:rFonts w:ascii="Times New Roman" w:hAnsi="Times New Roman"/>
          <w:color w:val="828282"/>
          <w:rtl/>
        </w:rPr>
        <w:t xml:space="preserve">שָׁלָֽל׃ </w:t>
      </w:r>
    </w:p>
    <w:p>
      <w:pPr>
        <w:pStyle w:val="Hebrew"/>
      </w:pPr>
      <w:r>
        <w:rPr>
          <w:color w:val="828282"/>
        </w:rPr>
        <w:t xml:space="preserve">בִּנְיָמִין֙ זְאֵ֣ב יִטְרָ֔ף בַּבֹּ֖קֶר יֹ֣אכַל עַ֑ד וְלָעֶ֖רֶב יְחַלֵּ֥ק שָׁלָֽל׃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308825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308825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402983</w:t>
            </w:r>
          </w:p>
        </w:tc>
        <w:tc>
          <w:tcPr>
            <w:tcW w:type="auto" w:w="1728"/>
          </w:tcPr>
          <w:p>
            <w:r>
              <w:t>time_phrase</w:t>
            </w:r>
          </w:p>
        </w:tc>
        <w:tc>
          <w:tcPr>
            <w:tcW w:type="auto" w:w="1728"/>
          </w:tcPr>
          <w:p>
            <w:r>
              <w:t xml:space="preserve">לָעֶ֖רֶב </w:t>
            </w:r>
          </w:p>
        </w:tc>
        <w:tc>
          <w:tcPr>
            <w:tcW w:type="auto" w:w="1728"/>
          </w:tcPr>
          <w:p>
            <w:r/>
          </w:p>
        </w:tc>
      </w:tr>
      <w:tr>
        <w:tc>
          <w:tcPr>
            <w:tcW w:type="auto" w:w="1728"/>
          </w:tcPr>
          <w:p>
            <w:r>
              <w:t>tense</w:t>
            </w:r>
          </w:p>
        </w:tc>
        <w:tc>
          <w:tcPr>
            <w:tcW w:type="auto" w:w="1728"/>
          </w:tcPr>
          <w:p>
            <w:r>
              <w:t>28133</w:t>
            </w:r>
          </w:p>
        </w:tc>
        <w:tc>
          <w:tcPr>
            <w:tcW w:type="auto" w:w="1728"/>
          </w:tcPr>
          <w:p>
            <w:r>
              <w:t>verb</w:t>
            </w:r>
          </w:p>
        </w:tc>
        <w:tc>
          <w:tcPr>
            <w:tcW w:type="auto" w:w="1728"/>
          </w:tcPr>
          <w:p>
            <w:r>
              <w:t xml:space="preserve">יְחַלֵּ֥ק </w:t>
            </w:r>
          </w:p>
        </w:tc>
        <w:tc>
          <w:tcPr>
            <w:tcW w:type="auto" w:w="1728"/>
          </w:tcPr>
          <w:p>
            <w:r/>
          </w:p>
        </w:tc>
      </w:tr>
    </w:tbl>
    <w:p>
      <w:r>
        <w:br/>
      </w:r>
    </w:p>
    <w:p>
      <w:pPr>
        <w:pStyle w:val="Reference"/>
      </w:pPr>
      <w:hyperlink r:id="rId262">
        <w:r>
          <w:rPr/>
          <w:t>308860, Genesis 50:3</w:t>
        </w:r>
      </w:hyperlink>
    </w:p>
    <w:p>
      <w:pPr>
        <w:pStyle w:val="Hebrew"/>
      </w:pPr>
      <w:r>
        <w:t xml:space="preserve">וַיִּבְכּ֥וּ אֹתֹ֛ו מִצְרַ֖יִם שִׁבְעִ֥ים יֹֽום׃ </w:t>
      </w:r>
    </w:p>
    <w:p>
      <w:pPr>
        <w:pStyle w:val="Hebrew"/>
      </w:pPr>
      <w:r>
        <w:rPr>
          <w:color w:val="FF0000"/>
          <w:vertAlign w:val="superscript"/>
          <w:rtl/>
        </w:rPr>
        <w:t>28301</w:t>
      </w:r>
      <w:r>
        <w:rPr>
          <w:rFonts w:ascii="Times New Roman" w:hAnsi="Times New Roman"/>
          <w:color w:val="828282"/>
          <w:rtl/>
        </w:rPr>
        <w:t>וַ</w:t>
      </w:r>
      <w:r>
        <w:rPr>
          <w:color w:val="FF0000"/>
          <w:vertAlign w:val="superscript"/>
          <w:rtl/>
        </w:rPr>
        <w:t>28302</w:t>
      </w:r>
      <w:r>
        <w:rPr>
          <w:rFonts w:ascii="Times New Roman" w:hAnsi="Times New Roman"/>
          <w:color w:val="828282"/>
          <w:rtl/>
        </w:rPr>
        <w:t xml:space="preserve">יִּבְכּ֥וּ </w:t>
      </w:r>
      <w:r>
        <w:rPr>
          <w:color w:val="FF0000"/>
          <w:vertAlign w:val="superscript"/>
          <w:rtl/>
        </w:rPr>
        <w:t>28303</w:t>
      </w:r>
      <w:r>
        <w:rPr>
          <w:rFonts w:ascii="Times New Roman" w:hAnsi="Times New Roman"/>
          <w:color w:val="828282"/>
          <w:rtl/>
        </w:rPr>
        <w:t xml:space="preserve">אֹתֹ֛ו </w:t>
      </w:r>
      <w:r>
        <w:rPr>
          <w:color w:val="FF0000"/>
          <w:vertAlign w:val="superscript"/>
          <w:rtl/>
        </w:rPr>
        <w:t>28304</w:t>
      </w:r>
      <w:r>
        <w:rPr>
          <w:rFonts w:ascii="Times New Roman" w:hAnsi="Times New Roman"/>
          <w:color w:val="828282"/>
          <w:rtl/>
        </w:rPr>
        <w:t xml:space="preserve">מִצְרַ֖יִם </w:t>
      </w:r>
      <w:r>
        <w:rPr>
          <w:color w:val="FF0000"/>
          <w:vertAlign w:val="superscript"/>
          <w:rtl/>
        </w:rPr>
        <w:t>28305</w:t>
      </w:r>
      <w:r>
        <w:rPr>
          <w:rFonts w:ascii="Times New Roman" w:hAnsi="Times New Roman"/>
          <w:color w:val="828282"/>
          <w:rtl/>
        </w:rPr>
        <w:t xml:space="preserve">שִׁבְעִ֥ים </w:t>
      </w:r>
      <w:r>
        <w:rPr>
          <w:color w:val="FF0000"/>
          <w:vertAlign w:val="superscript"/>
          <w:rtl/>
        </w:rPr>
        <w:t>28306</w:t>
      </w:r>
      <w:r>
        <w:rPr>
          <w:rFonts w:ascii="Times New Roman" w:hAnsi="Times New Roman"/>
          <w:color w:val="828282"/>
          <w:rtl/>
        </w:rPr>
        <w:t xml:space="preserve">יֹֽום׃ </w:t>
      </w:r>
    </w:p>
    <w:p>
      <w:pPr>
        <w:pStyle w:val="Hebrew"/>
      </w:pPr>
      <w:r>
        <w:rPr>
          <w:color w:val="828282"/>
        </w:rPr>
        <w:t xml:space="preserve">וַיִּמְלְאוּ־לֹו֙ אַרְבָּעִ֣ים יֹ֔ום כִּ֛י כֵּ֥ן יִמְלְא֖וּ יְמֵ֣י הַחֲנֻטִ֑ים וַיִּבְכּ֥וּ אֹתֹ֛ו מִצְרַ֖יִם שִׁבְעִ֥ים 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308860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308860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403089</w:t>
            </w:r>
          </w:p>
        </w:tc>
        <w:tc>
          <w:tcPr>
            <w:tcW w:type="auto" w:w="1728"/>
          </w:tcPr>
          <w:p>
            <w:r>
              <w:t>time_phrase</w:t>
            </w:r>
          </w:p>
        </w:tc>
        <w:tc>
          <w:tcPr>
            <w:tcW w:type="auto" w:w="1728"/>
          </w:tcPr>
          <w:p>
            <w:r>
              <w:t xml:space="preserve">שִׁבְעִ֥ים יֹֽום׃ </w:t>
            </w:r>
          </w:p>
        </w:tc>
        <w:tc>
          <w:tcPr>
            <w:tcW w:type="auto" w:w="1728"/>
          </w:tcPr>
          <w:p>
            <w:r/>
          </w:p>
        </w:tc>
      </w:tr>
      <w:tr>
        <w:tc>
          <w:tcPr>
            <w:tcW w:type="auto" w:w="1728"/>
          </w:tcPr>
          <w:p>
            <w:r>
              <w:t>tense</w:t>
            </w:r>
          </w:p>
        </w:tc>
        <w:tc>
          <w:tcPr>
            <w:tcW w:type="auto" w:w="1728"/>
          </w:tcPr>
          <w:p>
            <w:r>
              <w:t>28302</w:t>
            </w:r>
          </w:p>
        </w:tc>
        <w:tc>
          <w:tcPr>
            <w:tcW w:type="auto" w:w="1728"/>
          </w:tcPr>
          <w:p>
            <w:r>
              <w:t>verb</w:t>
            </w:r>
          </w:p>
        </w:tc>
        <w:tc>
          <w:tcPr>
            <w:tcW w:type="auto" w:w="1728"/>
          </w:tcPr>
          <w:p>
            <w:r>
              <w:t xml:space="preserve">יִּבְכּ֥וּ </w:t>
            </w:r>
          </w:p>
        </w:tc>
        <w:tc>
          <w:tcPr>
            <w:tcW w:type="auto" w:w="1728"/>
          </w:tcPr>
          <w:p>
            <w:r/>
          </w:p>
        </w:tc>
      </w:tr>
    </w:tbl>
    <w:p>
      <w:r>
        <w:br/>
      </w:r>
    </w:p>
    <w:p>
      <w:pPr>
        <w:pStyle w:val="Reference"/>
      </w:pPr>
      <w:hyperlink r:id="rId263">
        <w:r>
          <w:rPr/>
          <w:t>308873, Genesis 50:5</w:t>
        </w:r>
      </w:hyperlink>
    </w:p>
    <w:p>
      <w:pPr>
        <w:pStyle w:val="Hebrew"/>
      </w:pPr>
      <w:r>
        <w:t xml:space="preserve">וְעַתָּ֗ה </w:t>
      </w:r>
    </w:p>
    <w:p>
      <w:pPr>
        <w:pStyle w:val="Hebrew"/>
      </w:pPr>
      <w:r>
        <w:rPr>
          <w:color w:val="FF0000"/>
          <w:vertAlign w:val="superscript"/>
          <w:rtl/>
        </w:rPr>
        <w:t>28349</w:t>
      </w:r>
      <w:r>
        <w:rPr>
          <w:rFonts w:ascii="Times New Roman" w:hAnsi="Times New Roman"/>
          <w:color w:val="828282"/>
          <w:rtl/>
        </w:rPr>
        <w:t>וְ</w:t>
      </w:r>
      <w:r>
        <w:rPr>
          <w:color w:val="FF0000"/>
          <w:vertAlign w:val="superscript"/>
          <w:rtl/>
        </w:rPr>
        <w:t>28350</w:t>
      </w:r>
      <w:r>
        <w:rPr>
          <w:rFonts w:ascii="Times New Roman" w:hAnsi="Times New Roman"/>
          <w:color w:val="828282"/>
          <w:rtl/>
        </w:rPr>
        <w:t xml:space="preserve">עַתָּ֗ה </w:t>
      </w:r>
    </w:p>
    <w:p>
      <w:pPr>
        <w:pStyle w:val="Hebrew"/>
      </w:pPr>
      <w:r>
        <w:rPr>
          <w:color w:val="828282"/>
        </w:rPr>
        <w:t xml:space="preserve">אָבִ֞י הִשְׁבִּיעַ֣נִי לֵאמֹ֗ר הִנֵּ֣ה אָנֹכִי֮ מֵת֒ בְּקִבְרִ֗י אֲשֶׁ֨ר כָּרִ֤יתִי לִי֙ בְּאֶ֣רֶץ כְּנַ֔עַן שָׁ֖מָּה תִּקְבְּרֵ֑נִי וְעַתָּ֗ה אֶֽעֱלֶה־נָּ֛א וְאֶקְבְּרָ֥ה אֶת־אָבִ֖י וְאָשֽׁוּבָה׃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308873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308873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403121</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264">
        <w:r>
          <w:rPr/>
          <w:t>308891, Genesis 50:10</w:t>
        </w:r>
      </w:hyperlink>
    </w:p>
    <w:p>
      <w:pPr>
        <w:pStyle w:val="Hebrew"/>
      </w:pPr>
      <w:r>
        <w:t xml:space="preserve">וַיַּ֧עַשׂ לְאָבִ֛יו אֵ֖בֶל שִׁבְעַ֥ת יָמִֽים׃ </w:t>
      </w:r>
    </w:p>
    <w:p>
      <w:pPr>
        <w:pStyle w:val="Hebrew"/>
      </w:pPr>
      <w:r>
        <w:rPr>
          <w:color w:val="FF0000"/>
          <w:vertAlign w:val="superscript"/>
          <w:rtl/>
        </w:rPr>
        <w:t>28441</w:t>
      </w:r>
      <w:r>
        <w:rPr>
          <w:rFonts w:ascii="Times New Roman" w:hAnsi="Times New Roman"/>
          <w:color w:val="828282"/>
          <w:rtl/>
        </w:rPr>
        <w:t>וַ</w:t>
      </w:r>
      <w:r>
        <w:rPr>
          <w:color w:val="FF0000"/>
          <w:vertAlign w:val="superscript"/>
          <w:rtl/>
        </w:rPr>
        <w:t>28442</w:t>
      </w:r>
      <w:r>
        <w:rPr>
          <w:rFonts w:ascii="Times New Roman" w:hAnsi="Times New Roman"/>
          <w:color w:val="828282"/>
          <w:rtl/>
        </w:rPr>
        <w:t xml:space="preserve">יַּ֧עַשׂ </w:t>
      </w:r>
      <w:r>
        <w:rPr>
          <w:color w:val="FF0000"/>
          <w:vertAlign w:val="superscript"/>
          <w:rtl/>
        </w:rPr>
        <w:t>28443</w:t>
      </w:r>
      <w:r>
        <w:rPr>
          <w:rFonts w:ascii="Times New Roman" w:hAnsi="Times New Roman"/>
          <w:color w:val="828282"/>
          <w:rtl/>
        </w:rPr>
        <w:t>לְ</w:t>
      </w:r>
      <w:r>
        <w:rPr>
          <w:color w:val="FF0000"/>
          <w:vertAlign w:val="superscript"/>
          <w:rtl/>
        </w:rPr>
        <w:t>28444</w:t>
      </w:r>
      <w:r>
        <w:rPr>
          <w:rFonts w:ascii="Times New Roman" w:hAnsi="Times New Roman"/>
          <w:color w:val="828282"/>
          <w:rtl/>
        </w:rPr>
        <w:t xml:space="preserve">אָבִ֛יו </w:t>
      </w:r>
      <w:r>
        <w:rPr>
          <w:color w:val="FF0000"/>
          <w:vertAlign w:val="superscript"/>
          <w:rtl/>
        </w:rPr>
        <w:t>28445</w:t>
      </w:r>
      <w:r>
        <w:rPr>
          <w:rFonts w:ascii="Times New Roman" w:hAnsi="Times New Roman"/>
          <w:color w:val="828282"/>
          <w:rtl/>
        </w:rPr>
        <w:t xml:space="preserve">אֵ֖בֶל </w:t>
      </w:r>
      <w:r>
        <w:rPr>
          <w:color w:val="FF0000"/>
          <w:vertAlign w:val="superscript"/>
          <w:rtl/>
        </w:rPr>
        <w:t>28446</w:t>
      </w:r>
      <w:r>
        <w:rPr>
          <w:rFonts w:ascii="Times New Roman" w:hAnsi="Times New Roman"/>
          <w:color w:val="828282"/>
          <w:rtl/>
        </w:rPr>
        <w:t xml:space="preserve">שִׁבְעַ֥ת </w:t>
      </w:r>
      <w:r>
        <w:rPr>
          <w:color w:val="FF0000"/>
          <w:vertAlign w:val="superscript"/>
          <w:rtl/>
        </w:rPr>
        <w:t>28447</w:t>
      </w:r>
      <w:r>
        <w:rPr>
          <w:rFonts w:ascii="Times New Roman" w:hAnsi="Times New Roman"/>
          <w:color w:val="828282"/>
          <w:rtl/>
        </w:rPr>
        <w:t xml:space="preserve">יָמִֽים׃ </w:t>
      </w:r>
    </w:p>
    <w:p>
      <w:pPr>
        <w:pStyle w:val="Hebrew"/>
      </w:pPr>
      <w:r>
        <w:rPr>
          <w:color w:val="828282"/>
        </w:rPr>
        <w:t xml:space="preserve">וַיָּבֹ֜אוּ עַד־גֹּ֣רֶן הָאָטָ֗ד אֲשֶׁר֙ בְּעֵ֣בֶר הַיַּרְדֵּ֔ן וַיִּ֨סְפְּדוּ־שָׁ֔ם מִסְפֵּ֛ד גָּדֹ֥ול וְכָבֵ֖ד מְאֹ֑ד וַיַּ֧עַשׂ לְאָבִ֛יו אֵ֖בֶל שִׁבְעַ֥ת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308891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308891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403173</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28442</w:t>
            </w:r>
          </w:p>
        </w:tc>
        <w:tc>
          <w:tcPr>
            <w:tcW w:type="auto" w:w="1728"/>
          </w:tcPr>
          <w:p>
            <w:r>
              <w:t>verb</w:t>
            </w:r>
          </w:p>
        </w:tc>
        <w:tc>
          <w:tcPr>
            <w:tcW w:type="auto" w:w="1728"/>
          </w:tcPr>
          <w:p>
            <w:r>
              <w:t xml:space="preserve">יַּ֧עַשׂ </w:t>
            </w:r>
          </w:p>
        </w:tc>
        <w:tc>
          <w:tcPr>
            <w:tcW w:type="auto" w:w="1728"/>
          </w:tcPr>
          <w:p>
            <w:r/>
          </w:p>
        </w:tc>
      </w:tr>
    </w:tbl>
    <w:p>
      <w:r>
        <w:br/>
      </w:r>
    </w:p>
    <w:p>
      <w:pPr>
        <w:pStyle w:val="Reference"/>
      </w:pPr>
      <w:hyperlink r:id="rId265">
        <w:r>
          <w:rPr/>
          <w:t>308914, Genesis 50:16</w:t>
        </w:r>
      </w:hyperlink>
    </w:p>
    <w:p>
      <w:pPr>
        <w:pStyle w:val="Hebrew"/>
      </w:pPr>
      <w:r>
        <w:t xml:space="preserve">אָבִ֣יךָ צִוָּ֔ה לִפְנֵ֥י מֹותֹ֖ו </w:t>
      </w:r>
    </w:p>
    <w:p>
      <w:pPr>
        <w:pStyle w:val="Hebrew"/>
      </w:pPr>
      <w:r>
        <w:rPr>
          <w:color w:val="FF0000"/>
          <w:vertAlign w:val="superscript"/>
          <w:rtl/>
        </w:rPr>
        <w:t>28567</w:t>
      </w:r>
      <w:r>
        <w:rPr>
          <w:rFonts w:ascii="Times New Roman" w:hAnsi="Times New Roman"/>
          <w:color w:val="828282"/>
          <w:rtl/>
        </w:rPr>
        <w:t xml:space="preserve">אָבִ֣יךָ </w:t>
      </w:r>
      <w:r>
        <w:rPr>
          <w:color w:val="FF0000"/>
          <w:vertAlign w:val="superscript"/>
          <w:rtl/>
        </w:rPr>
        <w:t>28568</w:t>
      </w:r>
      <w:r>
        <w:rPr>
          <w:rFonts w:ascii="Times New Roman" w:hAnsi="Times New Roman"/>
          <w:color w:val="828282"/>
          <w:rtl/>
        </w:rPr>
        <w:t xml:space="preserve">צִוָּ֔ה </w:t>
      </w:r>
      <w:r>
        <w:rPr>
          <w:color w:val="FF0000"/>
          <w:vertAlign w:val="superscript"/>
          <w:rtl/>
        </w:rPr>
        <w:t>28569</w:t>
      </w:r>
      <w:r>
        <w:rPr>
          <w:rFonts w:ascii="Times New Roman" w:hAnsi="Times New Roman"/>
          <w:color w:val="828282"/>
          <w:rtl/>
        </w:rPr>
        <w:t>לִ</w:t>
      </w:r>
      <w:r>
        <w:rPr>
          <w:color w:val="FF0000"/>
          <w:vertAlign w:val="superscript"/>
          <w:rtl/>
        </w:rPr>
        <w:t>28570</w:t>
      </w:r>
      <w:r>
        <w:rPr>
          <w:rFonts w:ascii="Times New Roman" w:hAnsi="Times New Roman"/>
          <w:color w:val="828282"/>
          <w:rtl/>
        </w:rPr>
        <w:t xml:space="preserve">פְנֵ֥י </w:t>
      </w:r>
      <w:r>
        <w:rPr>
          <w:color w:val="FF0000"/>
          <w:vertAlign w:val="superscript"/>
          <w:rtl/>
        </w:rPr>
        <w:t>28571</w:t>
      </w:r>
      <w:r>
        <w:rPr>
          <w:rFonts w:ascii="Times New Roman" w:hAnsi="Times New Roman"/>
          <w:color w:val="828282"/>
          <w:rtl/>
        </w:rPr>
        <w:t xml:space="preserve">מֹותֹ֖ו </w:t>
      </w:r>
    </w:p>
    <w:p>
      <w:pPr>
        <w:pStyle w:val="Hebrew"/>
      </w:pPr>
      <w:r>
        <w:rPr>
          <w:color w:val="828282"/>
        </w:rPr>
        <w:t xml:space="preserve">וַיְצַוּ֕וּ אֶל־יֹוסֵ֖ף לֵאמֹ֑ר אָבִ֣יךָ צִוָּ֔ה לִפְנֵ֥י מֹותֹ֖ו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308914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308914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403249</w:t>
            </w:r>
          </w:p>
        </w:tc>
        <w:tc>
          <w:tcPr>
            <w:tcW w:type="auto" w:w="1728"/>
          </w:tcPr>
          <w:p>
            <w:r>
              <w:t>time_phrase</w:t>
            </w:r>
          </w:p>
        </w:tc>
        <w:tc>
          <w:tcPr>
            <w:tcW w:type="auto" w:w="1728"/>
          </w:tcPr>
          <w:p>
            <w:r>
              <w:t xml:space="preserve">לִפְנֵ֥י מֹותֹ֖ו </w:t>
            </w:r>
          </w:p>
        </w:tc>
        <w:tc>
          <w:tcPr>
            <w:tcW w:type="auto" w:w="1728"/>
          </w:tcPr>
          <w:p>
            <w:r/>
          </w:p>
        </w:tc>
      </w:tr>
      <w:tr>
        <w:tc>
          <w:tcPr>
            <w:tcW w:type="auto" w:w="1728"/>
          </w:tcPr>
          <w:p>
            <w:r>
              <w:t>tense</w:t>
            </w:r>
          </w:p>
        </w:tc>
        <w:tc>
          <w:tcPr>
            <w:tcW w:type="auto" w:w="1728"/>
          </w:tcPr>
          <w:p>
            <w:r>
              <w:t>28568</w:t>
            </w:r>
          </w:p>
        </w:tc>
        <w:tc>
          <w:tcPr>
            <w:tcW w:type="auto" w:w="1728"/>
          </w:tcPr>
          <w:p>
            <w:r>
              <w:t>verb</w:t>
            </w:r>
          </w:p>
        </w:tc>
        <w:tc>
          <w:tcPr>
            <w:tcW w:type="auto" w:w="1728"/>
          </w:tcPr>
          <w:p>
            <w:r>
              <w:t xml:space="preserve">צִוָּ֔ה </w:t>
            </w:r>
          </w:p>
        </w:tc>
        <w:tc>
          <w:tcPr>
            <w:tcW w:type="auto" w:w="1728"/>
          </w:tcPr>
          <w:p>
            <w:r/>
          </w:p>
        </w:tc>
      </w:tr>
    </w:tbl>
    <w:p>
      <w:r>
        <w:br/>
      </w:r>
    </w:p>
    <w:p>
      <w:pPr>
        <w:pStyle w:val="Reference"/>
      </w:pPr>
      <w:hyperlink r:id="rId266">
        <w:r>
          <w:rPr/>
          <w:t>308919, Genesis 50:17</w:t>
        </w:r>
      </w:hyperlink>
    </w:p>
    <w:p>
      <w:pPr>
        <w:pStyle w:val="Hebrew"/>
      </w:pPr>
      <w:r>
        <w:t xml:space="preserve">וְעַתָּה֙ </w:t>
      </w:r>
    </w:p>
    <w:p>
      <w:pPr>
        <w:pStyle w:val="Hebrew"/>
      </w:pPr>
      <w:r>
        <w:rPr>
          <w:color w:val="FF0000"/>
          <w:vertAlign w:val="superscript"/>
          <w:rtl/>
        </w:rPr>
        <w:t>28588</w:t>
      </w:r>
      <w:r>
        <w:rPr>
          <w:rFonts w:ascii="Times New Roman" w:hAnsi="Times New Roman"/>
          <w:color w:val="828282"/>
          <w:rtl/>
        </w:rPr>
        <w:t>וְ</w:t>
      </w:r>
      <w:r>
        <w:rPr>
          <w:color w:val="FF0000"/>
          <w:vertAlign w:val="superscript"/>
          <w:rtl/>
        </w:rPr>
        <w:t>28589</w:t>
      </w:r>
      <w:r>
        <w:rPr>
          <w:rFonts w:ascii="Times New Roman" w:hAnsi="Times New Roman"/>
          <w:color w:val="828282"/>
          <w:rtl/>
        </w:rPr>
        <w:t xml:space="preserve">עַתָּה֙ </w:t>
      </w:r>
    </w:p>
    <w:p>
      <w:pPr>
        <w:pStyle w:val="Hebrew"/>
      </w:pPr>
      <w:r>
        <w:rPr>
          <w:color w:val="828282"/>
        </w:rPr>
        <w:t xml:space="preserve">כֹּֽה־תֹאמְר֣וּ לְיֹוסֵ֗ף אָ֣נָּ֡א שָׂ֣א נָ֠א פֶּ֣שַׁע אַחֶ֤יךָ וְחַטָּאתָם֙ כִּי־רָעָ֣ה גְמָל֔וּךָ וְעַתָּה֙ שָׂ֣א נָ֔א לְפֶ֥שַׁע עַבְדֵ֖י אֱלֹהֵ֣י אָבִ֑יךָ וַיֵּ֥בְךְּ יֹוסֵ֖ף בְּדַבְּרָ֥ם אֵלָֽיו׃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308919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308919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403262</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267">
        <w:r>
          <w:rPr/>
          <w:t>308932, Genesis 50:20</w:t>
        </w:r>
      </w:hyperlink>
    </w:p>
    <w:p>
      <w:pPr>
        <w:pStyle w:val="Hebrew"/>
      </w:pPr>
      <w:r>
        <w:t xml:space="preserve">לְמַ֗עַן עֲשֹׂ֛ה כַּיֹּ֥ום הַזֶּ֖ה </w:t>
      </w:r>
    </w:p>
    <w:p>
      <w:pPr>
        <w:pStyle w:val="Hebrew"/>
      </w:pPr>
      <w:r>
        <w:rPr>
          <w:color w:val="FF0000"/>
          <w:vertAlign w:val="superscript"/>
          <w:rtl/>
        </w:rPr>
        <w:t>28637</w:t>
      </w:r>
      <w:r>
        <w:rPr>
          <w:rFonts w:ascii="Times New Roman" w:hAnsi="Times New Roman"/>
          <w:color w:val="828282"/>
          <w:rtl/>
        </w:rPr>
        <w:t xml:space="preserve">לְמַ֗עַן </w:t>
      </w:r>
      <w:r>
        <w:rPr>
          <w:color w:val="FF0000"/>
          <w:vertAlign w:val="superscript"/>
          <w:rtl/>
        </w:rPr>
        <w:t>28638</w:t>
      </w:r>
      <w:r>
        <w:rPr>
          <w:rFonts w:ascii="Times New Roman" w:hAnsi="Times New Roman"/>
          <w:color w:val="828282"/>
          <w:rtl/>
        </w:rPr>
        <w:t xml:space="preserve">עֲשֹׂ֛ה </w:t>
      </w:r>
      <w:r>
        <w:rPr>
          <w:color w:val="FF0000"/>
          <w:vertAlign w:val="superscript"/>
          <w:rtl/>
        </w:rPr>
        <w:t>28639</w:t>
      </w:r>
      <w:r>
        <w:rPr>
          <w:rFonts w:ascii="Times New Roman" w:hAnsi="Times New Roman"/>
          <w:color w:val="828282"/>
          <w:rtl/>
        </w:rPr>
        <w:t>כַּ</w:t>
      </w:r>
      <w:r>
        <w:rPr>
          <w:color w:val="FF0000"/>
          <w:vertAlign w:val="superscript"/>
          <w:rtl/>
        </w:rPr>
        <w:t>28640</w:t>
      </w:r>
      <w:r>
        <w:rPr>
          <w:rFonts w:ascii="Times New Roman" w:hAnsi="Times New Roman"/>
          <w:color w:val="828282"/>
          <w:rtl/>
        </w:rPr>
      </w:r>
      <w:r>
        <w:rPr>
          <w:color w:val="FF0000"/>
          <w:vertAlign w:val="superscript"/>
          <w:rtl/>
        </w:rPr>
        <w:t>28641</w:t>
      </w:r>
      <w:r>
        <w:rPr>
          <w:rFonts w:ascii="Times New Roman" w:hAnsi="Times New Roman"/>
          <w:color w:val="828282"/>
          <w:rtl/>
        </w:rPr>
        <w:t xml:space="preserve">יֹּ֥ום </w:t>
      </w:r>
      <w:r>
        <w:rPr>
          <w:color w:val="FF0000"/>
          <w:vertAlign w:val="superscript"/>
          <w:rtl/>
        </w:rPr>
        <w:t>28642</w:t>
      </w:r>
      <w:r>
        <w:rPr>
          <w:rFonts w:ascii="Times New Roman" w:hAnsi="Times New Roman"/>
          <w:color w:val="828282"/>
          <w:rtl/>
        </w:rPr>
        <w:t>הַ</w:t>
      </w:r>
      <w:r>
        <w:rPr>
          <w:color w:val="FF0000"/>
          <w:vertAlign w:val="superscript"/>
          <w:rtl/>
        </w:rPr>
        <w:t>28643</w:t>
      </w:r>
      <w:r>
        <w:rPr>
          <w:rFonts w:ascii="Times New Roman" w:hAnsi="Times New Roman"/>
          <w:color w:val="828282"/>
          <w:rtl/>
        </w:rPr>
        <w:t xml:space="preserve">זֶּ֖ה </w:t>
      </w:r>
    </w:p>
    <w:p>
      <w:pPr>
        <w:pStyle w:val="Hebrew"/>
      </w:pPr>
      <w:r>
        <w:rPr>
          <w:color w:val="828282"/>
        </w:rPr>
        <w:t xml:space="preserve">וְאַתֶּ֕ם חֲשַׁבְתֶּ֥ם עָלַ֖י רָעָ֑ה אֱלֹהִים֙ חֲשָׁבָ֣הּ לְטֹבָ֔ה לְמַ֗עַן עֲשֹׂ֛ה כַּיֹּ֥ום הַזֶּ֖ה לְהַחֲיֹ֥ת עַם־רָֽב׃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308932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308932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403301</w:t>
            </w:r>
          </w:p>
        </w:tc>
        <w:tc>
          <w:tcPr>
            <w:tcW w:type="auto" w:w="1728"/>
          </w:tcPr>
          <w:p>
            <w:r>
              <w:t>time_phrase</w:t>
            </w:r>
          </w:p>
        </w:tc>
        <w:tc>
          <w:tcPr>
            <w:tcW w:type="auto" w:w="1728"/>
          </w:tcPr>
          <w:p>
            <w:r>
              <w:t xml:space="preserve">כַּיֹּ֥ום הַזֶּ֖ה </w:t>
            </w:r>
          </w:p>
        </w:tc>
        <w:tc>
          <w:tcPr>
            <w:tcW w:type="auto" w:w="1728"/>
          </w:tcPr>
          <w:p>
            <w:r/>
          </w:p>
        </w:tc>
      </w:tr>
      <w:tr>
        <w:tc>
          <w:tcPr>
            <w:tcW w:type="auto" w:w="1728"/>
          </w:tcPr>
          <w:p>
            <w:r>
              <w:t>tense</w:t>
            </w:r>
          </w:p>
        </w:tc>
        <w:tc>
          <w:tcPr>
            <w:tcW w:type="auto" w:w="1728"/>
          </w:tcPr>
          <w:p>
            <w:r>
              <w:t>28638</w:t>
            </w:r>
          </w:p>
        </w:tc>
        <w:tc>
          <w:tcPr>
            <w:tcW w:type="auto" w:w="1728"/>
          </w:tcPr>
          <w:p>
            <w:r>
              <w:t>verb</w:t>
            </w:r>
          </w:p>
        </w:tc>
        <w:tc>
          <w:tcPr>
            <w:tcW w:type="auto" w:w="1728"/>
          </w:tcPr>
          <w:p>
            <w:r>
              <w:t xml:space="preserve">עֲשֹׂ֛ה </w:t>
            </w:r>
          </w:p>
        </w:tc>
        <w:tc>
          <w:tcPr>
            <w:tcW w:type="auto" w:w="1728"/>
          </w:tcPr>
          <w:p>
            <w:r/>
          </w:p>
        </w:tc>
      </w:tr>
    </w:tbl>
    <w:p>
      <w:r>
        <w:br/>
      </w:r>
    </w:p>
    <w:p>
      <w:pPr>
        <w:pStyle w:val="Reference"/>
      </w:pPr>
      <w:hyperlink r:id="rId268">
        <w:r>
          <w:rPr/>
          <w:t>308934, Genesis 50:21</w:t>
        </w:r>
      </w:hyperlink>
    </w:p>
    <w:p>
      <w:pPr>
        <w:pStyle w:val="Hebrew"/>
      </w:pPr>
      <w:r>
        <w:t xml:space="preserve">וְעַתָּה֙ </w:t>
      </w:r>
    </w:p>
    <w:p>
      <w:pPr>
        <w:pStyle w:val="Hebrew"/>
      </w:pPr>
      <w:r>
        <w:rPr>
          <w:color w:val="FF0000"/>
          <w:vertAlign w:val="superscript"/>
          <w:rtl/>
        </w:rPr>
        <w:t>28648</w:t>
      </w:r>
      <w:r>
        <w:rPr>
          <w:rFonts w:ascii="Times New Roman" w:hAnsi="Times New Roman"/>
          <w:color w:val="828282"/>
          <w:rtl/>
        </w:rPr>
        <w:t>וְ</w:t>
      </w:r>
      <w:r>
        <w:rPr>
          <w:color w:val="FF0000"/>
          <w:vertAlign w:val="superscript"/>
          <w:rtl/>
        </w:rPr>
        <w:t>28649</w:t>
      </w:r>
      <w:r>
        <w:rPr>
          <w:rFonts w:ascii="Times New Roman" w:hAnsi="Times New Roman"/>
          <w:color w:val="828282"/>
          <w:rtl/>
        </w:rPr>
        <w:t xml:space="preserve">עַתָּה֙ </w:t>
      </w:r>
    </w:p>
    <w:p>
      <w:pPr>
        <w:pStyle w:val="Hebrew"/>
      </w:pPr>
      <w:r>
        <w:rPr>
          <w:color w:val="828282"/>
        </w:rPr>
        <w:t xml:space="preserve">וְעַתָּה֙ אַל־תִּירָ֔אוּ אָנֹכִ֛י אֲכַלְכֵּ֥ל אֶתְכֶ֖ם וְאֶֽת־טַפְּכֶ֑ם וַיְנַחֵ֣ם אֹותָ֔ם וַיְדַבֵּ֖ר עַל־לִבָּֽם׃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308934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308934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403305</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269">
        <w:r>
          <w:rPr/>
          <w:t>308940, Genesis 50:22</w:t>
        </w:r>
      </w:hyperlink>
    </w:p>
    <w:p>
      <w:pPr>
        <w:pStyle w:val="Hebrew"/>
      </w:pPr>
      <w:r>
        <w:t xml:space="preserve">וַיְחִ֣י יֹוסֵ֔ף מֵאָ֥ה וָעֶ֖שֶׂר שָׁנִֽים׃ </w:t>
      </w:r>
    </w:p>
    <w:p>
      <w:pPr>
        <w:pStyle w:val="Hebrew"/>
      </w:pPr>
      <w:r>
        <w:rPr>
          <w:color w:val="FF0000"/>
          <w:vertAlign w:val="superscript"/>
          <w:rtl/>
        </w:rPr>
        <w:t>28674</w:t>
      </w:r>
      <w:r>
        <w:rPr>
          <w:rFonts w:ascii="Times New Roman" w:hAnsi="Times New Roman"/>
          <w:color w:val="828282"/>
          <w:rtl/>
        </w:rPr>
        <w:t>וַ</w:t>
      </w:r>
      <w:r>
        <w:rPr>
          <w:color w:val="FF0000"/>
          <w:vertAlign w:val="superscript"/>
          <w:rtl/>
        </w:rPr>
        <w:t>28675</w:t>
      </w:r>
      <w:r>
        <w:rPr>
          <w:rFonts w:ascii="Times New Roman" w:hAnsi="Times New Roman"/>
          <w:color w:val="828282"/>
          <w:rtl/>
        </w:rPr>
        <w:t xml:space="preserve">יְחִ֣י </w:t>
      </w:r>
      <w:r>
        <w:rPr>
          <w:color w:val="FF0000"/>
          <w:vertAlign w:val="superscript"/>
          <w:rtl/>
        </w:rPr>
        <w:t>28676</w:t>
      </w:r>
      <w:r>
        <w:rPr>
          <w:rFonts w:ascii="Times New Roman" w:hAnsi="Times New Roman"/>
          <w:color w:val="828282"/>
          <w:rtl/>
        </w:rPr>
        <w:t xml:space="preserve">יֹוסֵ֔ף </w:t>
      </w:r>
      <w:r>
        <w:rPr>
          <w:color w:val="FF0000"/>
          <w:vertAlign w:val="superscript"/>
          <w:rtl/>
        </w:rPr>
        <w:t>28677</w:t>
      </w:r>
      <w:r>
        <w:rPr>
          <w:rFonts w:ascii="Times New Roman" w:hAnsi="Times New Roman"/>
          <w:color w:val="828282"/>
          <w:rtl/>
        </w:rPr>
        <w:t xml:space="preserve">מֵאָ֥ה </w:t>
      </w:r>
      <w:r>
        <w:rPr>
          <w:color w:val="FF0000"/>
          <w:vertAlign w:val="superscript"/>
          <w:rtl/>
        </w:rPr>
        <w:t>28678</w:t>
      </w:r>
      <w:r>
        <w:rPr>
          <w:rFonts w:ascii="Times New Roman" w:hAnsi="Times New Roman"/>
          <w:color w:val="828282"/>
          <w:rtl/>
        </w:rPr>
        <w:t>וָ</w:t>
      </w:r>
      <w:r>
        <w:rPr>
          <w:color w:val="FF0000"/>
          <w:vertAlign w:val="superscript"/>
          <w:rtl/>
        </w:rPr>
        <w:t>28679</w:t>
      </w:r>
      <w:r>
        <w:rPr>
          <w:rFonts w:ascii="Times New Roman" w:hAnsi="Times New Roman"/>
          <w:color w:val="828282"/>
          <w:rtl/>
        </w:rPr>
        <w:t xml:space="preserve">עֶ֖שֶׂר </w:t>
      </w:r>
      <w:r>
        <w:rPr>
          <w:color w:val="FF0000"/>
          <w:vertAlign w:val="superscript"/>
          <w:rtl/>
        </w:rPr>
        <w:t>28680</w:t>
      </w:r>
      <w:r>
        <w:rPr>
          <w:rFonts w:ascii="Times New Roman" w:hAnsi="Times New Roman"/>
          <w:color w:val="828282"/>
          <w:rtl/>
        </w:rPr>
        <w:t xml:space="preserve">שָׁנִֽים׃ </w:t>
      </w:r>
    </w:p>
    <w:p>
      <w:pPr>
        <w:pStyle w:val="Hebrew"/>
      </w:pPr>
      <w:r>
        <w:rPr>
          <w:color w:val="828282"/>
        </w:rPr>
        <w:t xml:space="preserve">וַיֵּ֤שֶׁב יֹוסֵף֙ בְּמִצְרַ֔יִם ה֖וּא וּבֵ֣ית אָבִ֑יו וַיְחִ֣י יֹוסֵ֔ף מֵאָ֥ה וָעֶ֖שֶׂר שָׁנִֽים׃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308940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308940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403324</w:t>
            </w:r>
          </w:p>
        </w:tc>
        <w:tc>
          <w:tcPr>
            <w:tcW w:type="auto" w:w="1728"/>
          </w:tcPr>
          <w:p>
            <w:r>
              <w:t>time_phrase</w:t>
            </w:r>
          </w:p>
        </w:tc>
        <w:tc>
          <w:tcPr>
            <w:tcW w:type="auto" w:w="1728"/>
          </w:tcPr>
          <w:p>
            <w:r>
              <w:t xml:space="preserve">מֵאָ֥ה וָעֶ֖שֶׂר שָׁנִֽים׃ </w:t>
            </w:r>
          </w:p>
        </w:tc>
        <w:tc>
          <w:tcPr>
            <w:tcW w:type="auto" w:w="1728"/>
          </w:tcPr>
          <w:p>
            <w:r/>
          </w:p>
        </w:tc>
      </w:tr>
      <w:tr>
        <w:tc>
          <w:tcPr>
            <w:tcW w:type="auto" w:w="1728"/>
          </w:tcPr>
          <w:p>
            <w:r>
              <w:t>tense</w:t>
            </w:r>
          </w:p>
        </w:tc>
        <w:tc>
          <w:tcPr>
            <w:tcW w:type="auto" w:w="1728"/>
          </w:tcPr>
          <w:p>
            <w:r>
              <w:t>28675</w:t>
            </w:r>
          </w:p>
        </w:tc>
        <w:tc>
          <w:tcPr>
            <w:tcW w:type="auto" w:w="1728"/>
          </w:tcPr>
          <w:p>
            <w:r>
              <w:t>verb</w:t>
            </w:r>
          </w:p>
        </w:tc>
        <w:tc>
          <w:tcPr>
            <w:tcW w:type="auto" w:w="1728"/>
          </w:tcPr>
          <w:p>
            <w:r>
              <w:t xml:space="preserve">יְחִ֣י </w:t>
            </w:r>
          </w:p>
        </w:tc>
        <w:tc>
          <w:tcPr>
            <w:tcW w:type="auto" w:w="1728"/>
          </w:tcPr>
          <w:p>
            <w:r/>
          </w:p>
        </w:tc>
      </w:tr>
    </w:tbl>
    <w:p>
      <w:r>
        <w:br/>
      </w:r>
    </w:p>
    <w:p>
      <w:pPr>
        <w:pStyle w:val="Reference"/>
      </w:pPr>
      <w:hyperlink r:id="rId270">
        <w:r>
          <w:rPr/>
          <w:t>309032, Exodus 2:2</w:t>
        </w:r>
      </w:hyperlink>
    </w:p>
    <w:p>
      <w:pPr>
        <w:pStyle w:val="Hebrew"/>
      </w:pPr>
      <w:r>
        <w:t xml:space="preserve">וַֽתִּצְפְּנֵ֖הוּ שְׁלֹשָׁ֥ה יְרָחִֽים׃ </w:t>
      </w:r>
    </w:p>
    <w:p>
      <w:pPr>
        <w:pStyle w:val="Hebrew"/>
      </w:pPr>
      <w:r>
        <w:rPr>
          <w:color w:val="FF0000"/>
          <w:vertAlign w:val="superscript"/>
          <w:rtl/>
        </w:rPr>
        <w:t>29138</w:t>
      </w:r>
      <w:r>
        <w:rPr>
          <w:rFonts w:ascii="Times New Roman" w:hAnsi="Times New Roman"/>
          <w:color w:val="828282"/>
          <w:rtl/>
        </w:rPr>
        <w:t>וַֽ</w:t>
      </w:r>
      <w:r>
        <w:rPr>
          <w:color w:val="FF0000"/>
          <w:vertAlign w:val="superscript"/>
          <w:rtl/>
        </w:rPr>
        <w:t>29139</w:t>
      </w:r>
      <w:r>
        <w:rPr>
          <w:rFonts w:ascii="Times New Roman" w:hAnsi="Times New Roman"/>
          <w:color w:val="828282"/>
          <w:rtl/>
        </w:rPr>
        <w:t xml:space="preserve">תִּצְפְּנֵ֖הוּ </w:t>
      </w:r>
      <w:r>
        <w:rPr>
          <w:color w:val="FF0000"/>
          <w:vertAlign w:val="superscript"/>
          <w:rtl/>
        </w:rPr>
        <w:t>29140</w:t>
      </w:r>
      <w:r>
        <w:rPr>
          <w:rFonts w:ascii="Times New Roman" w:hAnsi="Times New Roman"/>
          <w:color w:val="828282"/>
          <w:rtl/>
        </w:rPr>
        <w:t xml:space="preserve">שְׁלֹשָׁ֥ה </w:t>
      </w:r>
      <w:r>
        <w:rPr>
          <w:color w:val="FF0000"/>
          <w:vertAlign w:val="superscript"/>
          <w:rtl/>
        </w:rPr>
        <w:t>29141</w:t>
      </w:r>
      <w:r>
        <w:rPr>
          <w:rFonts w:ascii="Times New Roman" w:hAnsi="Times New Roman"/>
          <w:color w:val="828282"/>
          <w:rtl/>
        </w:rPr>
        <w:t xml:space="preserve">יְרָחִֽים׃ </w:t>
      </w:r>
    </w:p>
    <w:p>
      <w:pPr>
        <w:pStyle w:val="Hebrew"/>
      </w:pPr>
      <w:r>
        <w:rPr>
          <w:color w:val="828282"/>
        </w:rPr>
        <w:t xml:space="preserve">וַתַּ֥הַר הָאִשָּׁ֖ה וַתֵּ֣לֶד בֵּ֑ן וַתֵּ֤רֶא אֹתֹו֙ כִּי־טֹ֣וב ה֔וּא וַֽתִּצְפְּנֵ֖הוּ שְׁלֹשָׁ֥ה יְרָחִֽים׃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309032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309032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403608</w:t>
            </w:r>
          </w:p>
        </w:tc>
        <w:tc>
          <w:tcPr>
            <w:tcW w:type="auto" w:w="1728"/>
          </w:tcPr>
          <w:p>
            <w:r>
              <w:t>time_phrase</w:t>
            </w:r>
          </w:p>
        </w:tc>
        <w:tc>
          <w:tcPr>
            <w:tcW w:type="auto" w:w="1728"/>
          </w:tcPr>
          <w:p>
            <w:r>
              <w:t xml:space="preserve">שְׁלֹשָׁ֥ה יְרָחִֽים׃ </w:t>
            </w:r>
          </w:p>
        </w:tc>
        <w:tc>
          <w:tcPr>
            <w:tcW w:type="auto" w:w="1728"/>
          </w:tcPr>
          <w:p>
            <w:r/>
          </w:p>
        </w:tc>
      </w:tr>
      <w:tr>
        <w:tc>
          <w:tcPr>
            <w:tcW w:type="auto" w:w="1728"/>
          </w:tcPr>
          <w:p>
            <w:r>
              <w:t>tense</w:t>
            </w:r>
          </w:p>
        </w:tc>
        <w:tc>
          <w:tcPr>
            <w:tcW w:type="auto" w:w="1728"/>
          </w:tcPr>
          <w:p>
            <w:r>
              <w:t>29139</w:t>
            </w:r>
          </w:p>
        </w:tc>
        <w:tc>
          <w:tcPr>
            <w:tcW w:type="auto" w:w="1728"/>
          </w:tcPr>
          <w:p>
            <w:r>
              <w:t>verb</w:t>
            </w:r>
          </w:p>
        </w:tc>
        <w:tc>
          <w:tcPr>
            <w:tcW w:type="auto" w:w="1728"/>
          </w:tcPr>
          <w:p>
            <w:r>
              <w:t xml:space="preserve">תִּצְפְּנֵ֖הוּ </w:t>
            </w:r>
          </w:p>
        </w:tc>
        <w:tc>
          <w:tcPr>
            <w:tcW w:type="auto" w:w="1728"/>
          </w:tcPr>
          <w:p>
            <w:r/>
          </w:p>
        </w:tc>
      </w:tr>
    </w:tbl>
    <w:p>
      <w:r>
        <w:br/>
      </w:r>
    </w:p>
    <w:p>
      <w:pPr>
        <w:pStyle w:val="Reference"/>
      </w:pPr>
      <w:hyperlink r:id="rId271">
        <w:r>
          <w:rPr/>
          <w:t>309074, Exodus 2:11</w:t>
        </w:r>
      </w:hyperlink>
    </w:p>
    <w:p>
      <w:pPr>
        <w:pStyle w:val="Hebrew"/>
      </w:pPr>
      <w:r>
        <w:t xml:space="preserve">וַיְהִ֣י׀ בַּיָּמִ֣ים הָהֵ֗ם </w:t>
      </w:r>
    </w:p>
    <w:p>
      <w:pPr>
        <w:pStyle w:val="Hebrew"/>
      </w:pPr>
      <w:r>
        <w:rPr>
          <w:color w:val="FF0000"/>
          <w:vertAlign w:val="superscript"/>
          <w:rtl/>
        </w:rPr>
        <w:t>29328</w:t>
      </w:r>
      <w:r>
        <w:rPr>
          <w:rFonts w:ascii="Times New Roman" w:hAnsi="Times New Roman"/>
          <w:color w:val="828282"/>
          <w:rtl/>
        </w:rPr>
        <w:t>וַ</w:t>
      </w:r>
      <w:r>
        <w:rPr>
          <w:color w:val="FF0000"/>
          <w:vertAlign w:val="superscript"/>
          <w:rtl/>
        </w:rPr>
        <w:t>29329</w:t>
      </w:r>
      <w:r>
        <w:rPr>
          <w:rFonts w:ascii="Times New Roman" w:hAnsi="Times New Roman"/>
          <w:color w:val="828282"/>
          <w:rtl/>
        </w:rPr>
        <w:t xml:space="preserve">יְהִ֣י׀ </w:t>
      </w:r>
      <w:r>
        <w:rPr>
          <w:color w:val="FF0000"/>
          <w:vertAlign w:val="superscript"/>
          <w:rtl/>
        </w:rPr>
        <w:t>29330</w:t>
      </w:r>
      <w:r>
        <w:rPr>
          <w:rFonts w:ascii="Times New Roman" w:hAnsi="Times New Roman"/>
          <w:color w:val="828282"/>
          <w:rtl/>
        </w:rPr>
        <w:t>בַּ</w:t>
      </w:r>
      <w:r>
        <w:rPr>
          <w:color w:val="FF0000"/>
          <w:vertAlign w:val="superscript"/>
          <w:rtl/>
        </w:rPr>
        <w:t>29331</w:t>
      </w:r>
      <w:r>
        <w:rPr>
          <w:rFonts w:ascii="Times New Roman" w:hAnsi="Times New Roman"/>
          <w:color w:val="828282"/>
          <w:rtl/>
        </w:rPr>
      </w:r>
      <w:r>
        <w:rPr>
          <w:color w:val="FF0000"/>
          <w:vertAlign w:val="superscript"/>
          <w:rtl/>
        </w:rPr>
        <w:t>29332</w:t>
      </w:r>
      <w:r>
        <w:rPr>
          <w:rFonts w:ascii="Times New Roman" w:hAnsi="Times New Roman"/>
          <w:color w:val="828282"/>
          <w:rtl/>
        </w:rPr>
        <w:t xml:space="preserve">יָּמִ֣ים </w:t>
      </w:r>
      <w:r>
        <w:rPr>
          <w:color w:val="FF0000"/>
          <w:vertAlign w:val="superscript"/>
          <w:rtl/>
        </w:rPr>
        <w:t>29333</w:t>
      </w:r>
      <w:r>
        <w:rPr>
          <w:rFonts w:ascii="Times New Roman" w:hAnsi="Times New Roman"/>
          <w:color w:val="828282"/>
          <w:rtl/>
        </w:rPr>
        <w:t>הָ</w:t>
      </w:r>
      <w:r>
        <w:rPr>
          <w:color w:val="FF0000"/>
          <w:vertAlign w:val="superscript"/>
          <w:rtl/>
        </w:rPr>
        <w:t>29334</w:t>
      </w:r>
      <w:r>
        <w:rPr>
          <w:rFonts w:ascii="Times New Roman" w:hAnsi="Times New Roman"/>
          <w:color w:val="828282"/>
          <w:rtl/>
        </w:rPr>
        <w:t xml:space="preserve">הֵ֗ם </w:t>
      </w:r>
    </w:p>
    <w:p>
      <w:pPr>
        <w:pStyle w:val="Hebrew"/>
      </w:pPr>
      <w:r>
        <w:rPr>
          <w:color w:val="828282"/>
        </w:rPr>
        <w:t xml:space="preserve">וַיְהִ֣י׀ בַּיָּמִ֣ים הָהֵ֗ם וַיִּגְדַּ֤ל מֹשֶׁה֙ וַיֵּצֵ֣א אֶל־אֶחָ֔יו וַיַּ֖רְא בְּסִבְלֹתָ֑ם וַיַּרְא֙ אִ֣ישׁ מִצְרִ֔י מַכֶּ֥ה אִישׁ־עִבְרִ֖י מֵאֶחָֽיו׃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309074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309074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403734</w:t>
            </w:r>
          </w:p>
        </w:tc>
        <w:tc>
          <w:tcPr>
            <w:tcW w:type="auto" w:w="1728"/>
          </w:tcPr>
          <w:p>
            <w:r>
              <w:t>time_phrase</w:t>
            </w:r>
          </w:p>
        </w:tc>
        <w:tc>
          <w:tcPr>
            <w:tcW w:type="auto" w:w="1728"/>
          </w:tcPr>
          <w:p>
            <w:r>
              <w:t xml:space="preserve">בַּיָּמִ֣ים הָהֵ֗ם </w:t>
            </w:r>
          </w:p>
        </w:tc>
        <w:tc>
          <w:tcPr>
            <w:tcW w:type="auto" w:w="1728"/>
          </w:tcPr>
          <w:p>
            <w:r/>
          </w:p>
        </w:tc>
      </w:tr>
      <w:tr>
        <w:tc>
          <w:tcPr>
            <w:tcW w:type="auto" w:w="1728"/>
          </w:tcPr>
          <w:p>
            <w:r>
              <w:t>tense</w:t>
            </w:r>
          </w:p>
        </w:tc>
        <w:tc>
          <w:tcPr>
            <w:tcW w:type="auto" w:w="1728"/>
          </w:tcPr>
          <w:p>
            <w:r>
              <w:t>29329</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272">
        <w:r>
          <w:rPr/>
          <w:t>309085, Exodus 2:13</w:t>
        </w:r>
      </w:hyperlink>
    </w:p>
    <w:p>
      <w:pPr>
        <w:pStyle w:val="Hebrew"/>
      </w:pPr>
      <w:r>
        <w:t xml:space="preserve">וַיֵּצֵא֙ בַּיֹּ֣ום הַשֵּׁנִ֔י </w:t>
      </w:r>
    </w:p>
    <w:p>
      <w:pPr>
        <w:pStyle w:val="Hebrew"/>
      </w:pPr>
      <w:r>
        <w:rPr>
          <w:color w:val="FF0000"/>
          <w:vertAlign w:val="superscript"/>
          <w:rtl/>
        </w:rPr>
        <w:t>29375</w:t>
      </w:r>
      <w:r>
        <w:rPr>
          <w:rFonts w:ascii="Times New Roman" w:hAnsi="Times New Roman"/>
          <w:color w:val="828282"/>
          <w:rtl/>
        </w:rPr>
        <w:t>וַ</w:t>
      </w:r>
      <w:r>
        <w:rPr>
          <w:color w:val="FF0000"/>
          <w:vertAlign w:val="superscript"/>
          <w:rtl/>
        </w:rPr>
        <w:t>29376</w:t>
      </w:r>
      <w:r>
        <w:rPr>
          <w:rFonts w:ascii="Times New Roman" w:hAnsi="Times New Roman"/>
          <w:color w:val="828282"/>
          <w:rtl/>
        </w:rPr>
        <w:t xml:space="preserve">יֵּצֵא֙ </w:t>
      </w:r>
      <w:r>
        <w:rPr>
          <w:color w:val="FF0000"/>
          <w:vertAlign w:val="superscript"/>
          <w:rtl/>
        </w:rPr>
        <w:t>29377</w:t>
      </w:r>
      <w:r>
        <w:rPr>
          <w:rFonts w:ascii="Times New Roman" w:hAnsi="Times New Roman"/>
          <w:color w:val="828282"/>
          <w:rtl/>
        </w:rPr>
        <w:t>בַּ</w:t>
      </w:r>
      <w:r>
        <w:rPr>
          <w:color w:val="FF0000"/>
          <w:vertAlign w:val="superscript"/>
          <w:rtl/>
        </w:rPr>
        <w:t>29378</w:t>
      </w:r>
      <w:r>
        <w:rPr>
          <w:rFonts w:ascii="Times New Roman" w:hAnsi="Times New Roman"/>
          <w:color w:val="828282"/>
          <w:rtl/>
        </w:rPr>
      </w:r>
      <w:r>
        <w:rPr>
          <w:color w:val="FF0000"/>
          <w:vertAlign w:val="superscript"/>
          <w:rtl/>
        </w:rPr>
        <w:t>29379</w:t>
      </w:r>
      <w:r>
        <w:rPr>
          <w:rFonts w:ascii="Times New Roman" w:hAnsi="Times New Roman"/>
          <w:color w:val="828282"/>
          <w:rtl/>
        </w:rPr>
        <w:t xml:space="preserve">יֹּ֣ום </w:t>
      </w:r>
      <w:r>
        <w:rPr>
          <w:color w:val="FF0000"/>
          <w:vertAlign w:val="superscript"/>
          <w:rtl/>
        </w:rPr>
        <w:t>29380</w:t>
      </w:r>
      <w:r>
        <w:rPr>
          <w:rFonts w:ascii="Times New Roman" w:hAnsi="Times New Roman"/>
          <w:color w:val="828282"/>
          <w:rtl/>
        </w:rPr>
        <w:t>הַ</w:t>
      </w:r>
      <w:r>
        <w:rPr>
          <w:color w:val="FF0000"/>
          <w:vertAlign w:val="superscript"/>
          <w:rtl/>
        </w:rPr>
        <w:t>29381</w:t>
      </w:r>
      <w:r>
        <w:rPr>
          <w:rFonts w:ascii="Times New Roman" w:hAnsi="Times New Roman"/>
          <w:color w:val="828282"/>
          <w:rtl/>
        </w:rPr>
        <w:t xml:space="preserve">שֵּׁנִ֔י </w:t>
      </w:r>
    </w:p>
    <w:p>
      <w:pPr>
        <w:pStyle w:val="Hebrew"/>
      </w:pPr>
      <w:r>
        <w:rPr>
          <w:color w:val="828282"/>
        </w:rPr>
        <w:t xml:space="preserve">וַיֵּצֵא֙ בַּיֹּ֣ום הַשֵּׁנִ֔י וְהִנֵּ֛ה שְׁנֵֽי־אֲנָשִׁ֥ים עִבְרִ֖ים נִצִּ֑ים וַיֹּ֨אמֶר֙ לָֽרָשָׁ֔ע לָ֥מָּה תַכֶּ֖ה רֵעֶֽךָ׃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309085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309085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403766</w:t>
            </w:r>
          </w:p>
        </w:tc>
        <w:tc>
          <w:tcPr>
            <w:tcW w:type="auto" w:w="1728"/>
          </w:tcPr>
          <w:p>
            <w:r>
              <w:t>time_phrase</w:t>
            </w:r>
          </w:p>
        </w:tc>
        <w:tc>
          <w:tcPr>
            <w:tcW w:type="auto" w:w="1728"/>
          </w:tcPr>
          <w:p>
            <w:r>
              <w:t xml:space="preserve">בַּיֹּ֣ום הַשֵּׁנִ֔י </w:t>
            </w:r>
          </w:p>
        </w:tc>
        <w:tc>
          <w:tcPr>
            <w:tcW w:type="auto" w:w="1728"/>
          </w:tcPr>
          <w:p>
            <w:r/>
          </w:p>
        </w:tc>
      </w:tr>
      <w:tr>
        <w:tc>
          <w:tcPr>
            <w:tcW w:type="auto" w:w="1728"/>
          </w:tcPr>
          <w:p>
            <w:r>
              <w:t>tense</w:t>
            </w:r>
          </w:p>
        </w:tc>
        <w:tc>
          <w:tcPr>
            <w:tcW w:type="auto" w:w="1728"/>
          </w:tcPr>
          <w:p>
            <w:r>
              <w:t>29376</w:t>
            </w:r>
          </w:p>
        </w:tc>
        <w:tc>
          <w:tcPr>
            <w:tcW w:type="auto" w:w="1728"/>
          </w:tcPr>
          <w:p>
            <w:r>
              <w:t>verb</w:t>
            </w:r>
          </w:p>
        </w:tc>
        <w:tc>
          <w:tcPr>
            <w:tcW w:type="auto" w:w="1728"/>
          </w:tcPr>
          <w:p>
            <w:r>
              <w:t xml:space="preserve">יֵּצֵא֙ </w:t>
            </w:r>
          </w:p>
        </w:tc>
        <w:tc>
          <w:tcPr>
            <w:tcW w:type="auto" w:w="1728"/>
          </w:tcPr>
          <w:p>
            <w:r/>
          </w:p>
        </w:tc>
      </w:tr>
    </w:tbl>
    <w:p>
      <w:r>
        <w:br/>
      </w:r>
    </w:p>
    <w:p>
      <w:pPr>
        <w:pStyle w:val="Reference"/>
      </w:pPr>
      <w:hyperlink r:id="rId273">
        <w:r>
          <w:rPr/>
          <w:t>309118, Exodus 2:18</w:t>
        </w:r>
      </w:hyperlink>
    </w:p>
    <w:p>
      <w:pPr>
        <w:pStyle w:val="Hebrew"/>
      </w:pPr>
      <w:r>
        <w:t xml:space="preserve">הַיֹּֽום׃ </w:t>
      </w:r>
    </w:p>
    <w:p>
      <w:pPr>
        <w:pStyle w:val="Hebrew"/>
      </w:pPr>
      <w:r>
        <w:rPr>
          <w:color w:val="FF0000"/>
          <w:vertAlign w:val="superscript"/>
          <w:rtl/>
        </w:rPr>
        <w:t>29500</w:t>
      </w:r>
      <w:r>
        <w:rPr>
          <w:rFonts w:ascii="Times New Roman" w:hAnsi="Times New Roman"/>
          <w:color w:val="828282"/>
          <w:rtl/>
        </w:rPr>
        <w:t>הַ</w:t>
      </w:r>
      <w:r>
        <w:rPr>
          <w:color w:val="FF0000"/>
          <w:vertAlign w:val="superscript"/>
          <w:rtl/>
        </w:rPr>
        <w:t>29501</w:t>
      </w:r>
      <w:r>
        <w:rPr>
          <w:rFonts w:ascii="Times New Roman" w:hAnsi="Times New Roman"/>
          <w:color w:val="828282"/>
          <w:rtl/>
        </w:rPr>
        <w:t xml:space="preserve">יֹּֽום׃ </w:t>
      </w:r>
    </w:p>
    <w:p>
      <w:pPr>
        <w:pStyle w:val="Hebrew"/>
      </w:pPr>
      <w:r>
        <w:rPr>
          <w:color w:val="828282"/>
        </w:rPr>
        <w:t xml:space="preserve">וַתָּבֹ֕אנָה אֶל־רְעוּאֵ֖ל אֲבִיהֶ֑ן וַיֹּ֕אמֶר מַדּ֛וּעַ מִהַרְתֶּ֥ן בֹּ֖א הַיֹּֽום׃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309118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309118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403849</w:t>
            </w:r>
          </w:p>
        </w:tc>
        <w:tc>
          <w:tcPr>
            <w:tcW w:type="auto" w:w="1728"/>
          </w:tcPr>
          <w:p>
            <w:r>
              <w:t>time_phrase</w:t>
            </w:r>
          </w:p>
        </w:tc>
        <w:tc>
          <w:tcPr>
            <w:tcW w:type="auto" w:w="1728"/>
          </w:tcPr>
          <w:p>
            <w:r>
              <w:t xml:space="preserve">הַיֹּֽום׃ </w:t>
            </w:r>
          </w:p>
        </w:tc>
        <w:tc>
          <w:tcPr>
            <w:tcW w:type="auto" w:w="1728"/>
          </w:tcPr>
          <w:p>
            <w:r/>
          </w:p>
        </w:tc>
      </w:tr>
    </w:tbl>
    <w:p>
      <w:r>
        <w:br/>
      </w:r>
    </w:p>
    <w:p>
      <w:pPr>
        <w:pStyle w:val="Reference"/>
      </w:pPr>
      <w:hyperlink r:id="rId274">
        <w:r>
          <w:rPr/>
          <w:t>309135, Exodus 2:23</w:t>
        </w:r>
      </w:hyperlink>
    </w:p>
    <w:p>
      <w:pPr>
        <w:pStyle w:val="Hebrew"/>
      </w:pPr>
      <w:r>
        <w:t xml:space="preserve">וַיְהִי֩ בַיָּמִ֨ים הָֽרַבִּ֜ים הָהֵ֗ם </w:t>
      </w:r>
    </w:p>
    <w:p>
      <w:pPr>
        <w:pStyle w:val="Hebrew"/>
      </w:pPr>
      <w:r>
        <w:rPr>
          <w:color w:val="FF0000"/>
          <w:vertAlign w:val="superscript"/>
          <w:rtl/>
        </w:rPr>
        <w:t>29568</w:t>
      </w:r>
      <w:r>
        <w:rPr>
          <w:rFonts w:ascii="Times New Roman" w:hAnsi="Times New Roman"/>
          <w:color w:val="828282"/>
          <w:rtl/>
        </w:rPr>
        <w:t>וַ</w:t>
      </w:r>
      <w:r>
        <w:rPr>
          <w:color w:val="FF0000"/>
          <w:vertAlign w:val="superscript"/>
          <w:rtl/>
        </w:rPr>
        <w:t>29569</w:t>
      </w:r>
      <w:r>
        <w:rPr>
          <w:rFonts w:ascii="Times New Roman" w:hAnsi="Times New Roman"/>
          <w:color w:val="828282"/>
          <w:rtl/>
        </w:rPr>
        <w:t xml:space="preserve">יְהִי֩ </w:t>
      </w:r>
      <w:r>
        <w:rPr>
          <w:color w:val="FF0000"/>
          <w:vertAlign w:val="superscript"/>
          <w:rtl/>
        </w:rPr>
        <w:t>29570</w:t>
      </w:r>
      <w:r>
        <w:rPr>
          <w:rFonts w:ascii="Times New Roman" w:hAnsi="Times New Roman"/>
          <w:color w:val="828282"/>
          <w:rtl/>
        </w:rPr>
        <w:t>בַ</w:t>
      </w:r>
      <w:r>
        <w:rPr>
          <w:color w:val="FF0000"/>
          <w:vertAlign w:val="superscript"/>
          <w:rtl/>
        </w:rPr>
        <w:t>29571</w:t>
      </w:r>
      <w:r>
        <w:rPr>
          <w:rFonts w:ascii="Times New Roman" w:hAnsi="Times New Roman"/>
          <w:color w:val="828282"/>
          <w:rtl/>
        </w:rPr>
      </w:r>
      <w:r>
        <w:rPr>
          <w:color w:val="FF0000"/>
          <w:vertAlign w:val="superscript"/>
          <w:rtl/>
        </w:rPr>
        <w:t>29572</w:t>
      </w:r>
      <w:r>
        <w:rPr>
          <w:rFonts w:ascii="Times New Roman" w:hAnsi="Times New Roman"/>
          <w:color w:val="828282"/>
          <w:rtl/>
        </w:rPr>
        <w:t xml:space="preserve">יָּמִ֨ים </w:t>
      </w:r>
      <w:r>
        <w:rPr>
          <w:color w:val="FF0000"/>
          <w:vertAlign w:val="superscript"/>
          <w:rtl/>
        </w:rPr>
        <w:t>29573</w:t>
      </w:r>
      <w:r>
        <w:rPr>
          <w:rFonts w:ascii="Times New Roman" w:hAnsi="Times New Roman"/>
          <w:color w:val="828282"/>
          <w:rtl/>
        </w:rPr>
        <w:t>הָֽ</w:t>
      </w:r>
      <w:r>
        <w:rPr>
          <w:color w:val="FF0000"/>
          <w:vertAlign w:val="superscript"/>
          <w:rtl/>
        </w:rPr>
        <w:t>29574</w:t>
      </w:r>
      <w:r>
        <w:rPr>
          <w:rFonts w:ascii="Times New Roman" w:hAnsi="Times New Roman"/>
          <w:color w:val="828282"/>
          <w:rtl/>
        </w:rPr>
        <w:t xml:space="preserve">רַבִּ֜ים </w:t>
      </w:r>
      <w:r>
        <w:rPr>
          <w:color w:val="FF0000"/>
          <w:vertAlign w:val="superscript"/>
          <w:rtl/>
        </w:rPr>
        <w:t>29575</w:t>
      </w:r>
      <w:r>
        <w:rPr>
          <w:rFonts w:ascii="Times New Roman" w:hAnsi="Times New Roman"/>
          <w:color w:val="828282"/>
          <w:rtl/>
        </w:rPr>
        <w:t>הָ</w:t>
      </w:r>
      <w:r>
        <w:rPr>
          <w:color w:val="FF0000"/>
          <w:vertAlign w:val="superscript"/>
          <w:rtl/>
        </w:rPr>
        <w:t>29576</w:t>
      </w:r>
      <w:r>
        <w:rPr>
          <w:rFonts w:ascii="Times New Roman" w:hAnsi="Times New Roman"/>
          <w:color w:val="828282"/>
          <w:rtl/>
        </w:rPr>
        <w:t xml:space="preserve">הֵ֗ם </w:t>
      </w:r>
    </w:p>
    <w:p>
      <w:pPr>
        <w:pStyle w:val="Hebrew"/>
      </w:pPr>
      <w:r>
        <w:rPr>
          <w:color w:val="828282"/>
        </w:rPr>
        <w:t xml:space="preserve">וַיְהִי֩ בַיָּמִ֨ים הָֽרַבִּ֜ים הָהֵ֗ם וַיָּ֨מָת֙ מֶ֣לֶךְ מִצְרַ֔יִם וַיֵּאָנְח֧וּ בְנֵֽי־יִשְׂרָאֵ֛ל מִן־הָעֲבֹדָ֖ה וַיִּזְעָ֑קוּ וַתַּ֧עַל שַׁוְעָתָ֛ם אֶל־הָאֱלֹהִ֖ים מִן־הָעֲבֹדָֽה׃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309135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309135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403899</w:t>
            </w:r>
          </w:p>
        </w:tc>
        <w:tc>
          <w:tcPr>
            <w:tcW w:type="auto" w:w="1728"/>
          </w:tcPr>
          <w:p>
            <w:r>
              <w:t>time_phrase</w:t>
            </w:r>
          </w:p>
        </w:tc>
        <w:tc>
          <w:tcPr>
            <w:tcW w:type="auto" w:w="1728"/>
          </w:tcPr>
          <w:p>
            <w:r>
              <w:t xml:space="preserve">בַיָּמִ֨ים הָֽרַבִּ֜ים הָהֵ֗ם </w:t>
            </w:r>
          </w:p>
        </w:tc>
        <w:tc>
          <w:tcPr>
            <w:tcW w:type="auto" w:w="1728"/>
          </w:tcPr>
          <w:p>
            <w:r/>
          </w:p>
        </w:tc>
      </w:tr>
      <w:tr>
        <w:tc>
          <w:tcPr>
            <w:tcW w:type="auto" w:w="1728"/>
          </w:tcPr>
          <w:p>
            <w:r>
              <w:t>tense</w:t>
            </w:r>
          </w:p>
        </w:tc>
        <w:tc>
          <w:tcPr>
            <w:tcW w:type="auto" w:w="1728"/>
          </w:tcPr>
          <w:p>
            <w:r>
              <w:t>29569</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275">
        <w:r>
          <w:rPr/>
          <w:t>309184, Exodus 3:9</w:t>
        </w:r>
      </w:hyperlink>
    </w:p>
    <w:p>
      <w:pPr>
        <w:pStyle w:val="Hebrew"/>
      </w:pPr>
      <w:r>
        <w:t xml:space="preserve">וְעַתָּ֕ה </w:t>
      </w:r>
    </w:p>
    <w:p>
      <w:pPr>
        <w:pStyle w:val="Hebrew"/>
      </w:pPr>
      <w:r>
        <w:rPr>
          <w:color w:val="FF0000"/>
          <w:vertAlign w:val="superscript"/>
          <w:rtl/>
        </w:rPr>
        <w:t>29828</w:t>
      </w:r>
      <w:r>
        <w:rPr>
          <w:rFonts w:ascii="Times New Roman" w:hAnsi="Times New Roman"/>
          <w:color w:val="828282"/>
          <w:rtl/>
        </w:rPr>
        <w:t>וְ</w:t>
      </w:r>
      <w:r>
        <w:rPr>
          <w:color w:val="FF0000"/>
          <w:vertAlign w:val="superscript"/>
          <w:rtl/>
        </w:rPr>
        <w:t>29829</w:t>
      </w:r>
      <w:r>
        <w:rPr>
          <w:rFonts w:ascii="Times New Roman" w:hAnsi="Times New Roman"/>
          <w:color w:val="828282"/>
          <w:rtl/>
        </w:rPr>
        <w:t xml:space="preserve">עַתָּ֕ה </w:t>
      </w:r>
    </w:p>
    <w:p>
      <w:pPr>
        <w:pStyle w:val="Hebrew"/>
      </w:pPr>
      <w:r>
        <w:rPr>
          <w:color w:val="828282"/>
        </w:rPr>
        <w:t xml:space="preserve">וְעַתָּ֕ה הִנֵּ֛ה צַעֲקַ֥ת בְּנֵי־יִשְׂרָאֵ֖ל בָּ֣אָה אֵלָ֑י וְגַם־רָאִ֨יתִי֙ אֶת־הַלַּ֔חַץ אֲשֶׁ֥ר מִצְרַ֖יִם לֹחֲצִ֥ים 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309184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309184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404041</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276">
        <w:r>
          <w:rPr/>
          <w:t>309188, Exodus 3:10</w:t>
        </w:r>
      </w:hyperlink>
    </w:p>
    <w:p>
      <w:pPr>
        <w:pStyle w:val="Hebrew"/>
      </w:pPr>
      <w:r>
        <w:t xml:space="preserve">וְעַתָּ֣ה </w:t>
      </w:r>
    </w:p>
    <w:p>
      <w:pPr>
        <w:pStyle w:val="Hebrew"/>
      </w:pPr>
      <w:r>
        <w:rPr>
          <w:color w:val="FF0000"/>
          <w:vertAlign w:val="superscript"/>
          <w:rtl/>
        </w:rPr>
        <w:t>29846</w:t>
      </w:r>
      <w:r>
        <w:rPr>
          <w:rFonts w:ascii="Times New Roman" w:hAnsi="Times New Roman"/>
          <w:color w:val="828282"/>
          <w:rtl/>
        </w:rPr>
        <w:t>וְ</w:t>
      </w:r>
      <w:r>
        <w:rPr>
          <w:color w:val="FF0000"/>
          <w:vertAlign w:val="superscript"/>
          <w:rtl/>
        </w:rPr>
        <w:t>29847</w:t>
      </w:r>
      <w:r>
        <w:rPr>
          <w:rFonts w:ascii="Times New Roman" w:hAnsi="Times New Roman"/>
          <w:color w:val="828282"/>
          <w:rtl/>
        </w:rPr>
        <w:t xml:space="preserve">עַתָּ֣ה </w:t>
      </w:r>
    </w:p>
    <w:p>
      <w:pPr>
        <w:pStyle w:val="Hebrew"/>
      </w:pPr>
      <w:r>
        <w:rPr>
          <w:color w:val="828282"/>
        </w:rPr>
        <w:t xml:space="preserve">וְעַתָּ֣ה לְכָ֔ה וְאֶֽשְׁלָחֲךָ֖ אֶל־פַּרְעֹ֑ה וְהֹוצֵ֛א אֶת־עַמִּ֥י בְנֵֽי־יִשְׂרָאֵ֖ל מִמִּצְרָֽיִם׃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309188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309188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404055</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277">
        <w:r>
          <w:rPr/>
          <w:t>309219, Exodus 3:15</w:t>
        </w:r>
      </w:hyperlink>
    </w:p>
    <w:p>
      <w:pPr>
        <w:pStyle w:val="Hebrew"/>
      </w:pPr>
      <w:r>
        <w:t xml:space="preserve">זֶה־שְּׁמִ֣י לְעֹלָ֔ם </w:t>
      </w:r>
    </w:p>
    <w:p>
      <w:pPr>
        <w:pStyle w:val="Hebrew"/>
      </w:pPr>
      <w:r>
        <w:rPr>
          <w:color w:val="FF0000"/>
          <w:vertAlign w:val="superscript"/>
          <w:rtl/>
        </w:rPr>
        <w:t>29978</w:t>
      </w:r>
      <w:r>
        <w:rPr>
          <w:rFonts w:ascii="Times New Roman" w:hAnsi="Times New Roman"/>
          <w:color w:val="828282"/>
          <w:rtl/>
        </w:rPr>
        <w:t>זֶה־</w:t>
      </w:r>
      <w:r>
        <w:rPr>
          <w:color w:val="FF0000"/>
          <w:vertAlign w:val="superscript"/>
          <w:rtl/>
        </w:rPr>
        <w:t>29979</w:t>
      </w:r>
      <w:r>
        <w:rPr>
          <w:rFonts w:ascii="Times New Roman" w:hAnsi="Times New Roman"/>
          <w:color w:val="828282"/>
          <w:rtl/>
        </w:rPr>
        <w:t xml:space="preserve">שְּׁמִ֣י </w:t>
      </w:r>
      <w:r>
        <w:rPr>
          <w:color w:val="FF0000"/>
          <w:vertAlign w:val="superscript"/>
          <w:rtl/>
        </w:rPr>
        <w:t>29980</w:t>
      </w:r>
      <w:r>
        <w:rPr>
          <w:rFonts w:ascii="Times New Roman" w:hAnsi="Times New Roman"/>
          <w:color w:val="828282"/>
          <w:rtl/>
        </w:rPr>
        <w:t>לְ</w:t>
      </w:r>
      <w:r>
        <w:rPr>
          <w:color w:val="FF0000"/>
          <w:vertAlign w:val="superscript"/>
          <w:rtl/>
        </w:rPr>
        <w:t>29981</w:t>
      </w:r>
      <w:r>
        <w:rPr>
          <w:rFonts w:ascii="Times New Roman" w:hAnsi="Times New Roman"/>
          <w:color w:val="828282"/>
          <w:rtl/>
        </w:rPr>
        <w:t xml:space="preserve">עֹלָ֔ם </w:t>
      </w:r>
    </w:p>
    <w:p>
      <w:pPr>
        <w:pStyle w:val="Hebrew"/>
      </w:pPr>
      <w:r>
        <w:rPr>
          <w:color w:val="828282"/>
        </w:rPr>
        <w:t xml:space="preserve">וַיֹּאמֶר֩ עֹ֨וד אֱלֹהִ֜ים אֶל־מֹשֶׁ֗ה כֹּֽה־תֹאמַר֮ אֶל־בְּנֵ֣י יִשְׂרָאֵל֒ יְהוָ֞ה אֱלֹהֵ֣י אֲבֹתֵיכֶ֗ם אֱלֹהֵ֨י אַבְרָהָ֜ם אֱלֹהֵ֥י יִצְחָ֛ק וֵאלֹהֵ֥י יַעֲקֹ֖ב שְׁלָחַ֣נִי אֲלֵיכֶ֑ם זֶה־שְּׁמִ֣י לְעֹלָ֔ם וְזֶ֥ה זִכְרִ֖י לְדֹ֥ר דֹּֽר׃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309219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309219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404146</w:t>
            </w:r>
          </w:p>
        </w:tc>
        <w:tc>
          <w:tcPr>
            <w:tcW w:type="auto" w:w="1728"/>
          </w:tcPr>
          <w:p>
            <w:r>
              <w:t>time_phrase</w:t>
            </w:r>
          </w:p>
        </w:tc>
        <w:tc>
          <w:tcPr>
            <w:tcW w:type="auto" w:w="1728"/>
          </w:tcPr>
          <w:p>
            <w:r>
              <w:t xml:space="preserve">לְעֹלָ֔ם </w:t>
            </w:r>
          </w:p>
        </w:tc>
        <w:tc>
          <w:tcPr>
            <w:tcW w:type="auto" w:w="1728"/>
          </w:tcPr>
          <w:p>
            <w:r/>
          </w:p>
        </w:tc>
      </w:tr>
    </w:tbl>
    <w:p>
      <w:r>
        <w:br/>
      </w:r>
    </w:p>
    <w:p>
      <w:pPr>
        <w:pStyle w:val="Reference"/>
      </w:pPr>
      <w:hyperlink r:id="rId278">
        <w:r>
          <w:rPr/>
          <w:t>309235, Exodus 3:18</w:t>
        </w:r>
      </w:hyperlink>
    </w:p>
    <w:p>
      <w:pPr>
        <w:pStyle w:val="Hebrew"/>
      </w:pPr>
      <w:r>
        <w:t xml:space="preserve">וְעַתָּ֗ה </w:t>
      </w:r>
    </w:p>
    <w:p>
      <w:pPr>
        <w:pStyle w:val="Hebrew"/>
      </w:pPr>
      <w:r>
        <w:rPr>
          <w:color w:val="FF0000"/>
          <w:vertAlign w:val="superscript"/>
          <w:rtl/>
        </w:rPr>
        <w:t>30073</w:t>
      </w:r>
      <w:r>
        <w:rPr>
          <w:rFonts w:ascii="Times New Roman" w:hAnsi="Times New Roman"/>
          <w:color w:val="828282"/>
          <w:rtl/>
        </w:rPr>
        <w:t>וְ</w:t>
      </w:r>
      <w:r>
        <w:rPr>
          <w:color w:val="FF0000"/>
          <w:vertAlign w:val="superscript"/>
          <w:rtl/>
        </w:rPr>
        <w:t>30074</w:t>
      </w:r>
      <w:r>
        <w:rPr>
          <w:rFonts w:ascii="Times New Roman" w:hAnsi="Times New Roman"/>
          <w:color w:val="828282"/>
          <w:rtl/>
        </w:rPr>
        <w:t xml:space="preserve">עַתָּ֗ה </w:t>
      </w:r>
    </w:p>
    <w:p>
      <w:pPr>
        <w:pStyle w:val="Hebrew"/>
      </w:pPr>
      <w:r>
        <w:rPr>
          <w:color w:val="828282"/>
        </w:rPr>
        <w:t xml:space="preserve">וְשָׁמְע֖וּ לְקֹלֶ֑ךָ וּבָאתָ֡ אַתָּה֩ וְזִקְנֵ֨י יִשְׂרָאֵ֜ל אֶל־מֶ֣לֶךְ מִצְרַ֗יִם וַאֲמַרְתֶּ֤ם אֵלָיו֙ יְהוָ֞ה אֱלֹהֵ֤י הָֽעִבְרִיִּים֙ נִקְרָ֣ה עָלֵ֔ינוּ וְעַתָּ֗ה נֵֽלֲכָה־נָּ֞א דֶּ֣רֶךְ שְׁלֹ֤שֶׁת יָמִים֙ בַּמִּדְבָּ֔ר וְנִזְבְּחָ֖ה לַֽיהוָ֥ה אֱלֹהֵֽינוּ׃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309235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309235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404191</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279">
        <w:r>
          <w:rPr/>
          <w:t>309245, Exodus 3:20</w:t>
        </w:r>
      </w:hyperlink>
    </w:p>
    <w:p>
      <w:pPr>
        <w:pStyle w:val="Hebrew"/>
      </w:pPr>
      <w:r>
        <w:t xml:space="preserve">וְאַחֲרֵי־כֵ֖ן יְשַׁלַּ֥ח אֶתְכֶֽם׃ </w:t>
      </w:r>
    </w:p>
    <w:p>
      <w:pPr>
        <w:pStyle w:val="Hebrew"/>
      </w:pPr>
      <w:r>
        <w:rPr>
          <w:color w:val="FF0000"/>
          <w:vertAlign w:val="superscript"/>
          <w:rtl/>
        </w:rPr>
        <w:t>30119</w:t>
      </w:r>
      <w:r>
        <w:rPr>
          <w:rFonts w:ascii="Times New Roman" w:hAnsi="Times New Roman"/>
          <w:color w:val="828282"/>
          <w:rtl/>
        </w:rPr>
        <w:t>וְ</w:t>
      </w:r>
      <w:r>
        <w:rPr>
          <w:color w:val="FF0000"/>
          <w:vertAlign w:val="superscript"/>
          <w:rtl/>
        </w:rPr>
        <w:t>30120</w:t>
      </w:r>
      <w:r>
        <w:rPr>
          <w:rFonts w:ascii="Times New Roman" w:hAnsi="Times New Roman"/>
          <w:color w:val="828282"/>
          <w:rtl/>
        </w:rPr>
        <w:t>אַחֲרֵי־</w:t>
      </w:r>
      <w:r>
        <w:rPr>
          <w:color w:val="FF0000"/>
          <w:vertAlign w:val="superscript"/>
          <w:rtl/>
        </w:rPr>
        <w:t>30121</w:t>
      </w:r>
      <w:r>
        <w:rPr>
          <w:rFonts w:ascii="Times New Roman" w:hAnsi="Times New Roman"/>
          <w:color w:val="828282"/>
          <w:rtl/>
        </w:rPr>
        <w:t xml:space="preserve">כֵ֖ן </w:t>
      </w:r>
      <w:r>
        <w:rPr>
          <w:color w:val="FF0000"/>
          <w:vertAlign w:val="superscript"/>
          <w:rtl/>
        </w:rPr>
        <w:t>30122</w:t>
      </w:r>
      <w:r>
        <w:rPr>
          <w:rFonts w:ascii="Times New Roman" w:hAnsi="Times New Roman"/>
          <w:color w:val="828282"/>
          <w:rtl/>
        </w:rPr>
        <w:t xml:space="preserve">יְשַׁלַּ֥ח </w:t>
      </w:r>
      <w:r>
        <w:rPr>
          <w:color w:val="FF0000"/>
          <w:vertAlign w:val="superscript"/>
          <w:rtl/>
        </w:rPr>
        <w:t>30123</w:t>
      </w:r>
      <w:r>
        <w:rPr>
          <w:rFonts w:ascii="Times New Roman" w:hAnsi="Times New Roman"/>
          <w:color w:val="828282"/>
          <w:rtl/>
        </w:rPr>
        <w:t xml:space="preserve">אֶתְכֶֽם׃ </w:t>
      </w:r>
    </w:p>
    <w:p>
      <w:pPr>
        <w:pStyle w:val="Hebrew"/>
      </w:pPr>
      <w:r>
        <w:rPr>
          <w:color w:val="828282"/>
        </w:rPr>
        <w:t xml:space="preserve">וְשָׁלַחְתִּ֤י אֶת־יָדִי֙ וְהִכֵּיתִ֣י אֶת־מִצְרַ֔יִם בְּכֹל֙ נִפְלְאֹתַ֔י אֲשֶׁ֥ר אֶֽעֱשֶׂ֖ה בְּקִרְבֹּ֑ו וְאַחֲרֵי־כֵ֖ן יְשַׁלַּ֥ח אֶתְכֶֽם׃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309245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309245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404222</w:t>
            </w:r>
          </w:p>
        </w:tc>
        <w:tc>
          <w:tcPr>
            <w:tcW w:type="auto" w:w="1728"/>
          </w:tcPr>
          <w:p>
            <w:r>
              <w:t>time_phrase</w:t>
            </w:r>
          </w:p>
        </w:tc>
        <w:tc>
          <w:tcPr>
            <w:tcW w:type="auto" w:w="1728"/>
          </w:tcPr>
          <w:p>
            <w:r>
              <w:t xml:space="preserve">אַחֲרֵי־כֵ֖ן </w:t>
            </w:r>
          </w:p>
        </w:tc>
        <w:tc>
          <w:tcPr>
            <w:tcW w:type="auto" w:w="1728"/>
          </w:tcPr>
          <w:p>
            <w:r/>
          </w:p>
        </w:tc>
      </w:tr>
      <w:tr>
        <w:tc>
          <w:tcPr>
            <w:tcW w:type="auto" w:w="1728"/>
          </w:tcPr>
          <w:p>
            <w:r>
              <w:t>tense</w:t>
            </w:r>
          </w:p>
        </w:tc>
        <w:tc>
          <w:tcPr>
            <w:tcW w:type="auto" w:w="1728"/>
          </w:tcPr>
          <w:p>
            <w:r>
              <w:t>30122</w:t>
            </w:r>
          </w:p>
        </w:tc>
        <w:tc>
          <w:tcPr>
            <w:tcW w:type="auto" w:w="1728"/>
          </w:tcPr>
          <w:p>
            <w:r>
              <w:t>verb</w:t>
            </w:r>
          </w:p>
        </w:tc>
        <w:tc>
          <w:tcPr>
            <w:tcW w:type="auto" w:w="1728"/>
          </w:tcPr>
          <w:p>
            <w:r>
              <w:t xml:space="preserve">יְשַׁלַּ֥ח </w:t>
            </w:r>
          </w:p>
        </w:tc>
        <w:tc>
          <w:tcPr>
            <w:tcW w:type="auto" w:w="1728"/>
          </w:tcPr>
          <w:p>
            <w:r/>
          </w:p>
        </w:tc>
      </w:tr>
    </w:tbl>
    <w:p>
      <w:r>
        <w:br/>
      </w:r>
    </w:p>
    <w:p>
      <w:pPr>
        <w:pStyle w:val="Reference"/>
      </w:pPr>
      <w:hyperlink r:id="rId280">
        <w:r>
          <w:rPr/>
          <w:t>309303, Exodus 4:10</w:t>
        </w:r>
      </w:hyperlink>
    </w:p>
    <w:p>
      <w:pPr>
        <w:pStyle w:val="Hebrew"/>
      </w:pPr>
      <w:r>
        <w:t xml:space="preserve">לֹא֩ אִ֨ישׁ דְּבָרִ֜ים אָנֹ֗כִי גַּ֤ם מִתְּמֹול֙ גַּ֣ם מִשִּׁלְשֹׁ֔ם גַּ֛ם מֵאָ֥ז </w:t>
      </w:r>
    </w:p>
    <w:p>
      <w:pPr>
        <w:pStyle w:val="Hebrew"/>
      </w:pPr>
      <w:r>
        <w:rPr>
          <w:color w:val="FF0000"/>
          <w:vertAlign w:val="superscript"/>
          <w:rtl/>
        </w:rPr>
        <w:t>30372</w:t>
      </w:r>
      <w:r>
        <w:rPr>
          <w:rFonts w:ascii="Times New Roman" w:hAnsi="Times New Roman"/>
          <w:color w:val="828282"/>
          <w:rtl/>
        </w:rPr>
        <w:t xml:space="preserve">לֹא֩ </w:t>
      </w:r>
      <w:r>
        <w:rPr>
          <w:color w:val="FF0000"/>
          <w:vertAlign w:val="superscript"/>
          <w:rtl/>
        </w:rPr>
        <w:t>30373</w:t>
      </w:r>
      <w:r>
        <w:rPr>
          <w:rFonts w:ascii="Times New Roman" w:hAnsi="Times New Roman"/>
          <w:color w:val="828282"/>
          <w:rtl/>
        </w:rPr>
        <w:t xml:space="preserve">אִ֨ישׁ </w:t>
      </w:r>
      <w:r>
        <w:rPr>
          <w:color w:val="FF0000"/>
          <w:vertAlign w:val="superscript"/>
          <w:rtl/>
        </w:rPr>
        <w:t>30374</w:t>
      </w:r>
      <w:r>
        <w:rPr>
          <w:rFonts w:ascii="Times New Roman" w:hAnsi="Times New Roman"/>
          <w:color w:val="828282"/>
          <w:rtl/>
        </w:rPr>
        <w:t xml:space="preserve">דְּבָרִ֜ים </w:t>
      </w:r>
      <w:r>
        <w:rPr>
          <w:color w:val="FF0000"/>
          <w:vertAlign w:val="superscript"/>
          <w:rtl/>
        </w:rPr>
        <w:t>30375</w:t>
      </w:r>
      <w:r>
        <w:rPr>
          <w:rFonts w:ascii="Times New Roman" w:hAnsi="Times New Roman"/>
          <w:color w:val="828282"/>
          <w:rtl/>
        </w:rPr>
        <w:t xml:space="preserve">אָנֹ֗כִי </w:t>
      </w:r>
      <w:r>
        <w:rPr>
          <w:color w:val="FF0000"/>
          <w:vertAlign w:val="superscript"/>
          <w:rtl/>
        </w:rPr>
        <w:t>30376</w:t>
      </w:r>
      <w:r>
        <w:rPr>
          <w:rFonts w:ascii="Times New Roman" w:hAnsi="Times New Roman"/>
          <w:color w:val="828282"/>
          <w:rtl/>
        </w:rPr>
        <w:t xml:space="preserve">גַּ֤ם </w:t>
      </w:r>
      <w:r>
        <w:rPr>
          <w:color w:val="FF0000"/>
          <w:vertAlign w:val="superscript"/>
          <w:rtl/>
        </w:rPr>
        <w:t>30377</w:t>
      </w:r>
      <w:r>
        <w:rPr>
          <w:rFonts w:ascii="Times New Roman" w:hAnsi="Times New Roman"/>
          <w:color w:val="828282"/>
          <w:rtl/>
        </w:rPr>
        <w:t>מִ</w:t>
      </w:r>
      <w:r>
        <w:rPr>
          <w:color w:val="FF0000"/>
          <w:vertAlign w:val="superscript"/>
          <w:rtl/>
        </w:rPr>
        <w:t>30378</w:t>
      </w:r>
      <w:r>
        <w:rPr>
          <w:rFonts w:ascii="Times New Roman" w:hAnsi="Times New Roman"/>
          <w:color w:val="828282"/>
          <w:rtl/>
        </w:rPr>
        <w:t xml:space="preserve">תְּמֹול֙ </w:t>
      </w:r>
      <w:r>
        <w:rPr>
          <w:color w:val="FF0000"/>
          <w:vertAlign w:val="superscript"/>
          <w:rtl/>
        </w:rPr>
        <w:t>30379</w:t>
      </w:r>
      <w:r>
        <w:rPr>
          <w:rFonts w:ascii="Times New Roman" w:hAnsi="Times New Roman"/>
          <w:color w:val="828282"/>
          <w:rtl/>
        </w:rPr>
        <w:t xml:space="preserve">גַּ֣ם </w:t>
      </w:r>
      <w:r>
        <w:rPr>
          <w:color w:val="FF0000"/>
          <w:vertAlign w:val="superscript"/>
          <w:rtl/>
        </w:rPr>
        <w:t>30380</w:t>
      </w:r>
      <w:r>
        <w:rPr>
          <w:rFonts w:ascii="Times New Roman" w:hAnsi="Times New Roman"/>
          <w:color w:val="828282"/>
          <w:rtl/>
        </w:rPr>
        <w:t>מִ</w:t>
      </w:r>
      <w:r>
        <w:rPr>
          <w:color w:val="FF0000"/>
          <w:vertAlign w:val="superscript"/>
          <w:rtl/>
        </w:rPr>
        <w:t>30381</w:t>
      </w:r>
      <w:r>
        <w:rPr>
          <w:rFonts w:ascii="Times New Roman" w:hAnsi="Times New Roman"/>
          <w:color w:val="828282"/>
          <w:rtl/>
        </w:rPr>
        <w:t xml:space="preserve">שִּׁלְשֹׁ֔ם </w:t>
      </w:r>
      <w:r>
        <w:rPr>
          <w:color w:val="FF0000"/>
          <w:vertAlign w:val="superscript"/>
          <w:rtl/>
        </w:rPr>
        <w:t>30382</w:t>
      </w:r>
      <w:r>
        <w:rPr>
          <w:rFonts w:ascii="Times New Roman" w:hAnsi="Times New Roman"/>
          <w:color w:val="828282"/>
          <w:rtl/>
        </w:rPr>
        <w:t xml:space="preserve">גַּ֛ם </w:t>
      </w:r>
      <w:r>
        <w:rPr>
          <w:color w:val="FF0000"/>
          <w:vertAlign w:val="superscript"/>
          <w:rtl/>
        </w:rPr>
        <w:t>30383</w:t>
      </w:r>
      <w:r>
        <w:rPr>
          <w:rFonts w:ascii="Times New Roman" w:hAnsi="Times New Roman"/>
          <w:color w:val="828282"/>
          <w:rtl/>
        </w:rPr>
        <w:t>מֵ</w:t>
      </w:r>
      <w:r>
        <w:rPr>
          <w:color w:val="FF0000"/>
          <w:vertAlign w:val="superscript"/>
          <w:rtl/>
        </w:rPr>
        <w:t>30384</w:t>
      </w:r>
      <w:r>
        <w:rPr>
          <w:rFonts w:ascii="Times New Roman" w:hAnsi="Times New Roman"/>
          <w:color w:val="828282"/>
          <w:rtl/>
        </w:rPr>
        <w:t xml:space="preserve">אָ֥ז </w:t>
      </w:r>
    </w:p>
    <w:p>
      <w:pPr>
        <w:pStyle w:val="Hebrew"/>
      </w:pPr>
      <w:r>
        <w:rPr>
          <w:color w:val="828282"/>
        </w:rPr>
        <w:t xml:space="preserve">וַיֹּ֨אמֶר מֹשֶׁ֣ה אֶל־יְהוָה֮ בִּ֣י אֲדֹנָי֒ לֹא֩ אִ֨ישׁ דְּבָרִ֜ים אָנֹ֗כִי גַּ֤ם מִתְּמֹול֙ גַּ֣ם מִשִּׁלְשֹׁ֔ם גַּ֛ם מֵאָ֥ז דַּבֶּרְךָ אֶל־עַבְדֶּ֑ךָ כִּ֧י כְבַד־פֶּ֛ה וּכְבַ֥ד לָשֹׁ֖ון אָנֹֽכִי׃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309303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309303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404399</w:t>
            </w:r>
          </w:p>
        </w:tc>
        <w:tc>
          <w:tcPr>
            <w:tcW w:type="auto" w:w="1728"/>
          </w:tcPr>
          <w:p>
            <w:r>
              <w:t>time_phrase</w:t>
            </w:r>
          </w:p>
        </w:tc>
        <w:tc>
          <w:tcPr>
            <w:tcW w:type="auto" w:w="1728"/>
          </w:tcPr>
          <w:p>
            <w:r>
              <w:t xml:space="preserve">גַּ֤ם מִתְּמֹול֙ </w:t>
            </w:r>
          </w:p>
        </w:tc>
        <w:tc>
          <w:tcPr>
            <w:tcW w:type="auto" w:w="1728"/>
          </w:tcPr>
          <w:p>
            <w:r/>
          </w:p>
        </w:tc>
      </w:tr>
      <w:tr>
        <w:tc>
          <w:tcPr>
            <w:tcW w:type="auto" w:w="1728"/>
          </w:tcPr>
          <w:p>
            <w:r>
              <w:t>tp_cluster</w:t>
            </w:r>
          </w:p>
        </w:tc>
        <w:tc>
          <w:tcPr>
            <w:tcW w:type="auto" w:w="1728"/>
          </w:tcPr>
          <w:p>
            <w:r>
              <w:t>404401</w:t>
            </w:r>
          </w:p>
        </w:tc>
        <w:tc>
          <w:tcPr>
            <w:tcW w:type="auto" w:w="1728"/>
          </w:tcPr>
          <w:p>
            <w:r>
              <w:t>time_phrase</w:t>
            </w:r>
          </w:p>
        </w:tc>
        <w:tc>
          <w:tcPr>
            <w:tcW w:type="auto" w:w="1728"/>
          </w:tcPr>
          <w:p>
            <w:r>
              <w:t xml:space="preserve">גַּ֛ם מֵאָ֥ז </w:t>
            </w:r>
          </w:p>
        </w:tc>
        <w:tc>
          <w:tcPr>
            <w:tcW w:type="auto" w:w="1728"/>
          </w:tcPr>
          <w:p>
            <w:r/>
          </w:p>
        </w:tc>
      </w:tr>
      <w:tr>
        <w:tc>
          <w:tcPr>
            <w:tcW w:type="auto" w:w="1728"/>
          </w:tcPr>
          <w:p>
            <w:r>
              <w:t>tp_cluster</w:t>
            </w:r>
          </w:p>
        </w:tc>
        <w:tc>
          <w:tcPr>
            <w:tcW w:type="auto" w:w="1728"/>
          </w:tcPr>
          <w:p>
            <w:r>
              <w:t>404400</w:t>
            </w:r>
          </w:p>
        </w:tc>
        <w:tc>
          <w:tcPr>
            <w:tcW w:type="auto" w:w="1728"/>
          </w:tcPr>
          <w:p>
            <w:r>
              <w:t>time_phrase</w:t>
            </w:r>
          </w:p>
        </w:tc>
        <w:tc>
          <w:tcPr>
            <w:tcW w:type="auto" w:w="1728"/>
          </w:tcPr>
          <w:p>
            <w:r>
              <w:t xml:space="preserve">גַּ֣ם מִשִּׁלְשֹׁ֔ם </w:t>
            </w:r>
          </w:p>
        </w:tc>
        <w:tc>
          <w:tcPr>
            <w:tcW w:type="auto" w:w="1728"/>
          </w:tcPr>
          <w:p>
            <w:r/>
          </w:p>
        </w:tc>
      </w:tr>
    </w:tbl>
    <w:p>
      <w:r>
        <w:br/>
      </w:r>
    </w:p>
    <w:p>
      <w:pPr>
        <w:pStyle w:val="Reference"/>
      </w:pPr>
      <w:hyperlink r:id="rId281">
        <w:r>
          <w:rPr/>
          <w:t>309310, Exodus 4:12</w:t>
        </w:r>
      </w:hyperlink>
    </w:p>
    <w:p>
      <w:pPr>
        <w:pStyle w:val="Hebrew"/>
      </w:pPr>
      <w:r>
        <w:t xml:space="preserve">וְעַתָּ֖ה </w:t>
      </w:r>
    </w:p>
    <w:p>
      <w:pPr>
        <w:pStyle w:val="Hebrew"/>
      </w:pPr>
      <w:r>
        <w:rPr>
          <w:color w:val="FF0000"/>
          <w:vertAlign w:val="superscript"/>
          <w:rtl/>
        </w:rPr>
        <w:t>30419</w:t>
      </w:r>
      <w:r>
        <w:rPr>
          <w:rFonts w:ascii="Times New Roman" w:hAnsi="Times New Roman"/>
          <w:color w:val="828282"/>
          <w:rtl/>
        </w:rPr>
        <w:t>וְ</w:t>
      </w:r>
      <w:r>
        <w:rPr>
          <w:color w:val="FF0000"/>
          <w:vertAlign w:val="superscript"/>
          <w:rtl/>
        </w:rPr>
        <w:t>30420</w:t>
      </w:r>
      <w:r>
        <w:rPr>
          <w:rFonts w:ascii="Times New Roman" w:hAnsi="Times New Roman"/>
          <w:color w:val="828282"/>
          <w:rtl/>
        </w:rPr>
        <w:t xml:space="preserve">עַתָּ֖ה </w:t>
      </w:r>
    </w:p>
    <w:p>
      <w:pPr>
        <w:pStyle w:val="Hebrew"/>
      </w:pPr>
      <w:r>
        <w:rPr>
          <w:color w:val="828282"/>
        </w:rPr>
        <w:t xml:space="preserve">וְעַתָּ֖ה לֵ֑ךְ וְאָנֹכִי֙ אֶֽהְיֶ֣ה עִם־פִּ֔יךָ וְהֹורֵיתִ֖יךָ אֲשֶׁ֥ר תְּדַבֵּֽר׃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309310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309310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404423</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282">
        <w:r>
          <w:rPr/>
          <w:t>309409, Exodus 5:1</w:t>
        </w:r>
      </w:hyperlink>
    </w:p>
    <w:p>
      <w:pPr>
        <w:pStyle w:val="Hebrew"/>
      </w:pPr>
      <w:r>
        <w:t xml:space="preserve">וְאַחַ֗ר בָּ֚אוּ מֹשֶׁ֣ה וְאַהֲרֹ֔ן </w:t>
      </w:r>
    </w:p>
    <w:p>
      <w:pPr>
        <w:pStyle w:val="Hebrew"/>
      </w:pPr>
      <w:r>
        <w:rPr>
          <w:color w:val="FF0000"/>
          <w:vertAlign w:val="superscript"/>
          <w:rtl/>
        </w:rPr>
        <w:t>30808</w:t>
      </w:r>
      <w:r>
        <w:rPr>
          <w:rFonts w:ascii="Times New Roman" w:hAnsi="Times New Roman"/>
          <w:color w:val="828282"/>
          <w:rtl/>
        </w:rPr>
        <w:t>וְ</w:t>
      </w:r>
      <w:r>
        <w:rPr>
          <w:color w:val="FF0000"/>
          <w:vertAlign w:val="superscript"/>
          <w:rtl/>
        </w:rPr>
        <w:t>30809</w:t>
      </w:r>
      <w:r>
        <w:rPr>
          <w:rFonts w:ascii="Times New Roman" w:hAnsi="Times New Roman"/>
          <w:color w:val="828282"/>
          <w:rtl/>
        </w:rPr>
        <w:t xml:space="preserve">אַחַ֗ר </w:t>
      </w:r>
      <w:r>
        <w:rPr>
          <w:color w:val="FF0000"/>
          <w:vertAlign w:val="superscript"/>
          <w:rtl/>
        </w:rPr>
        <w:t>30810</w:t>
      </w:r>
      <w:r>
        <w:rPr>
          <w:rFonts w:ascii="Times New Roman" w:hAnsi="Times New Roman"/>
          <w:color w:val="828282"/>
          <w:rtl/>
        </w:rPr>
        <w:t xml:space="preserve">בָּ֚אוּ </w:t>
      </w:r>
      <w:r>
        <w:rPr>
          <w:color w:val="FF0000"/>
          <w:vertAlign w:val="superscript"/>
          <w:rtl/>
        </w:rPr>
        <w:t>30811</w:t>
      </w:r>
      <w:r>
        <w:rPr>
          <w:rFonts w:ascii="Times New Roman" w:hAnsi="Times New Roman"/>
          <w:color w:val="828282"/>
          <w:rtl/>
        </w:rPr>
        <w:t xml:space="preserve">מֹשֶׁ֣ה </w:t>
      </w:r>
      <w:r>
        <w:rPr>
          <w:color w:val="FF0000"/>
          <w:vertAlign w:val="superscript"/>
          <w:rtl/>
        </w:rPr>
        <w:t>30812</w:t>
      </w:r>
      <w:r>
        <w:rPr>
          <w:rFonts w:ascii="Times New Roman" w:hAnsi="Times New Roman"/>
          <w:color w:val="828282"/>
          <w:rtl/>
        </w:rPr>
        <w:t>וְ</w:t>
      </w:r>
      <w:r>
        <w:rPr>
          <w:color w:val="FF0000"/>
          <w:vertAlign w:val="superscript"/>
          <w:rtl/>
        </w:rPr>
        <w:t>30813</w:t>
      </w:r>
      <w:r>
        <w:rPr>
          <w:rFonts w:ascii="Times New Roman" w:hAnsi="Times New Roman"/>
          <w:color w:val="828282"/>
          <w:rtl/>
        </w:rPr>
        <w:t xml:space="preserve">אַהֲרֹ֔ן </w:t>
      </w:r>
    </w:p>
    <w:p>
      <w:pPr>
        <w:pStyle w:val="Hebrew"/>
      </w:pPr>
      <w:r>
        <w:rPr>
          <w:color w:val="828282"/>
        </w:rPr>
        <w:t xml:space="preserve">וְאַחַ֗ר בָּ֚אוּ מֹשֶׁ֣ה וְאַהֲרֹ֔ן וַיֹּאמְר֖וּ אֶל־פַּרְעֹ֑ה כֹּֽה־אָמַ֤ר יְהוָה֙ אֱלֹהֵ֣י יִשְׂרָאֵ֔ל שַׁלַּח֙ אֶת־עַמִּ֔י וְיָחֹ֥גּוּ לִ֖י בַּמִּדְבָּֽר׃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309409</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309409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404702</w:t>
            </w:r>
          </w:p>
        </w:tc>
        <w:tc>
          <w:tcPr>
            <w:tcW w:type="auto" w:w="1728"/>
          </w:tcPr>
          <w:p>
            <w:r>
              <w:t>time_phrase</w:t>
            </w:r>
          </w:p>
        </w:tc>
        <w:tc>
          <w:tcPr>
            <w:tcW w:type="auto" w:w="1728"/>
          </w:tcPr>
          <w:p>
            <w:r>
              <w:t xml:space="preserve">אַחַ֗ר </w:t>
            </w:r>
          </w:p>
        </w:tc>
        <w:tc>
          <w:tcPr>
            <w:tcW w:type="auto" w:w="1728"/>
          </w:tcPr>
          <w:p>
            <w:r/>
          </w:p>
        </w:tc>
      </w:tr>
      <w:tr>
        <w:tc>
          <w:tcPr>
            <w:tcW w:type="auto" w:w="1728"/>
          </w:tcPr>
          <w:p>
            <w:r>
              <w:t>tense</w:t>
            </w:r>
          </w:p>
        </w:tc>
        <w:tc>
          <w:tcPr>
            <w:tcW w:type="auto" w:w="1728"/>
          </w:tcPr>
          <w:p>
            <w:r>
              <w:t>30810</w:t>
            </w:r>
          </w:p>
        </w:tc>
        <w:tc>
          <w:tcPr>
            <w:tcW w:type="auto" w:w="1728"/>
          </w:tcPr>
          <w:p>
            <w:r>
              <w:t>verb</w:t>
            </w:r>
          </w:p>
        </w:tc>
        <w:tc>
          <w:tcPr>
            <w:tcW w:type="auto" w:w="1728"/>
          </w:tcPr>
          <w:p>
            <w:r>
              <w:t xml:space="preserve">בָּ֚אוּ </w:t>
            </w:r>
          </w:p>
        </w:tc>
        <w:tc>
          <w:tcPr>
            <w:tcW w:type="auto" w:w="1728"/>
          </w:tcPr>
          <w:p>
            <w:r/>
          </w:p>
        </w:tc>
      </w:tr>
    </w:tbl>
    <w:p>
      <w:r>
        <w:br/>
      </w:r>
    </w:p>
    <w:p>
      <w:pPr>
        <w:pStyle w:val="Reference"/>
      </w:pPr>
      <w:hyperlink r:id="rId283">
        <w:r>
          <w:rPr/>
          <w:t>309430, Exodus 5:5</w:t>
        </w:r>
      </w:hyperlink>
    </w:p>
    <w:p>
      <w:pPr>
        <w:pStyle w:val="Hebrew"/>
      </w:pPr>
      <w:r>
        <w:t xml:space="preserve">הֵן־רַבִּ֥ים עַתָּ֖ה עַ֣ם הָאָ֑רֶץ </w:t>
      </w:r>
    </w:p>
    <w:p>
      <w:pPr>
        <w:pStyle w:val="Hebrew"/>
      </w:pPr>
      <w:r>
        <w:rPr>
          <w:color w:val="FF0000"/>
          <w:vertAlign w:val="superscript"/>
          <w:rtl/>
        </w:rPr>
        <w:t>30905</w:t>
      </w:r>
      <w:r>
        <w:rPr>
          <w:rFonts w:ascii="Times New Roman" w:hAnsi="Times New Roman"/>
          <w:color w:val="828282"/>
          <w:rtl/>
        </w:rPr>
        <w:t>הֵן־</w:t>
      </w:r>
      <w:r>
        <w:rPr>
          <w:color w:val="FF0000"/>
          <w:vertAlign w:val="superscript"/>
          <w:rtl/>
        </w:rPr>
        <w:t>30906</w:t>
      </w:r>
      <w:r>
        <w:rPr>
          <w:rFonts w:ascii="Times New Roman" w:hAnsi="Times New Roman"/>
          <w:color w:val="828282"/>
          <w:rtl/>
        </w:rPr>
        <w:t xml:space="preserve">רַבִּ֥ים </w:t>
      </w:r>
      <w:r>
        <w:rPr>
          <w:color w:val="FF0000"/>
          <w:vertAlign w:val="superscript"/>
          <w:rtl/>
        </w:rPr>
        <w:t>30907</w:t>
      </w:r>
      <w:r>
        <w:rPr>
          <w:rFonts w:ascii="Times New Roman" w:hAnsi="Times New Roman"/>
          <w:color w:val="828282"/>
          <w:rtl/>
        </w:rPr>
        <w:t xml:space="preserve">עַתָּ֖ה </w:t>
      </w:r>
      <w:r>
        <w:rPr>
          <w:color w:val="FF0000"/>
          <w:vertAlign w:val="superscript"/>
          <w:rtl/>
        </w:rPr>
        <w:t>30908</w:t>
      </w:r>
      <w:r>
        <w:rPr>
          <w:rFonts w:ascii="Times New Roman" w:hAnsi="Times New Roman"/>
          <w:color w:val="828282"/>
          <w:rtl/>
        </w:rPr>
        <w:t xml:space="preserve">עַ֣ם </w:t>
      </w:r>
      <w:r>
        <w:rPr>
          <w:color w:val="FF0000"/>
          <w:vertAlign w:val="superscript"/>
          <w:rtl/>
        </w:rPr>
        <w:t>30909</w:t>
      </w:r>
      <w:r>
        <w:rPr>
          <w:rFonts w:ascii="Times New Roman" w:hAnsi="Times New Roman"/>
          <w:color w:val="828282"/>
          <w:rtl/>
        </w:rPr>
        <w:t>הָ</w:t>
      </w:r>
      <w:r>
        <w:rPr>
          <w:color w:val="FF0000"/>
          <w:vertAlign w:val="superscript"/>
          <w:rtl/>
        </w:rPr>
        <w:t>30910</w:t>
      </w:r>
      <w:r>
        <w:rPr>
          <w:rFonts w:ascii="Times New Roman" w:hAnsi="Times New Roman"/>
          <w:color w:val="828282"/>
          <w:rtl/>
        </w:rPr>
        <w:t xml:space="preserve">אָ֑רֶץ </w:t>
      </w:r>
    </w:p>
    <w:p>
      <w:pPr>
        <w:pStyle w:val="Hebrew"/>
      </w:pPr>
      <w:r>
        <w:rPr>
          <w:color w:val="828282"/>
        </w:rPr>
        <w:t xml:space="preserve">וַיֹּ֣אמֶר פַּרְעֹ֔ה הֵן־רַבִּ֥ים עַתָּ֖ה עַ֣ם הָאָ֑רֶץ וְהִשְׁבַּתֶּ֥ם אֹתָ֖ם מִסִּבְלֹתָֽם׃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309430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309430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404765</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284">
        <w:r>
          <w:rPr/>
          <w:t>309432, Exodus 5:6</w:t>
        </w:r>
      </w:hyperlink>
    </w:p>
    <w:p>
      <w:pPr>
        <w:pStyle w:val="Hebrew"/>
      </w:pPr>
      <w:r>
        <w:t xml:space="preserve">וַיְצַ֥ו פַּרְעֹ֖ה בַּיֹּ֣ום הַה֑וּא אֶת־הַנֹּגְשִׂ֣ים בָּעָ֔ם וְאֶת־שֹׁטְרָ֖יו </w:t>
      </w:r>
    </w:p>
    <w:p>
      <w:pPr>
        <w:pStyle w:val="Hebrew"/>
      </w:pPr>
      <w:r>
        <w:rPr>
          <w:color w:val="FF0000"/>
          <w:vertAlign w:val="superscript"/>
          <w:rtl/>
        </w:rPr>
        <w:t>30916</w:t>
      </w:r>
      <w:r>
        <w:rPr>
          <w:rFonts w:ascii="Times New Roman" w:hAnsi="Times New Roman"/>
          <w:color w:val="828282"/>
          <w:rtl/>
        </w:rPr>
        <w:t>וַ</w:t>
      </w:r>
      <w:r>
        <w:rPr>
          <w:color w:val="FF0000"/>
          <w:vertAlign w:val="superscript"/>
          <w:rtl/>
        </w:rPr>
        <w:t>30917</w:t>
      </w:r>
      <w:r>
        <w:rPr>
          <w:rFonts w:ascii="Times New Roman" w:hAnsi="Times New Roman"/>
          <w:color w:val="828282"/>
          <w:rtl/>
        </w:rPr>
        <w:t xml:space="preserve">יְצַ֥ו </w:t>
      </w:r>
      <w:r>
        <w:rPr>
          <w:color w:val="FF0000"/>
          <w:vertAlign w:val="superscript"/>
          <w:rtl/>
        </w:rPr>
        <w:t>30918</w:t>
      </w:r>
      <w:r>
        <w:rPr>
          <w:rFonts w:ascii="Times New Roman" w:hAnsi="Times New Roman"/>
          <w:color w:val="828282"/>
          <w:rtl/>
        </w:rPr>
        <w:t xml:space="preserve">פַּרְעֹ֖ה </w:t>
      </w:r>
      <w:r>
        <w:rPr>
          <w:color w:val="FF0000"/>
          <w:vertAlign w:val="superscript"/>
          <w:rtl/>
        </w:rPr>
        <w:t>30919</w:t>
      </w:r>
      <w:r>
        <w:rPr>
          <w:rFonts w:ascii="Times New Roman" w:hAnsi="Times New Roman"/>
          <w:color w:val="828282"/>
          <w:rtl/>
        </w:rPr>
        <w:t>בַּ</w:t>
      </w:r>
      <w:r>
        <w:rPr>
          <w:color w:val="FF0000"/>
          <w:vertAlign w:val="superscript"/>
          <w:rtl/>
        </w:rPr>
        <w:t>30920</w:t>
      </w:r>
      <w:r>
        <w:rPr>
          <w:rFonts w:ascii="Times New Roman" w:hAnsi="Times New Roman"/>
          <w:color w:val="828282"/>
          <w:rtl/>
        </w:rPr>
      </w:r>
      <w:r>
        <w:rPr>
          <w:color w:val="FF0000"/>
          <w:vertAlign w:val="superscript"/>
          <w:rtl/>
        </w:rPr>
        <w:t>30921</w:t>
      </w:r>
      <w:r>
        <w:rPr>
          <w:rFonts w:ascii="Times New Roman" w:hAnsi="Times New Roman"/>
          <w:color w:val="828282"/>
          <w:rtl/>
        </w:rPr>
        <w:t xml:space="preserve">יֹּ֣ום </w:t>
      </w:r>
      <w:r>
        <w:rPr>
          <w:color w:val="FF0000"/>
          <w:vertAlign w:val="superscript"/>
          <w:rtl/>
        </w:rPr>
        <w:t>30922</w:t>
      </w:r>
      <w:r>
        <w:rPr>
          <w:rFonts w:ascii="Times New Roman" w:hAnsi="Times New Roman"/>
          <w:color w:val="828282"/>
          <w:rtl/>
        </w:rPr>
        <w:t>הַ</w:t>
      </w:r>
      <w:r>
        <w:rPr>
          <w:color w:val="FF0000"/>
          <w:vertAlign w:val="superscript"/>
          <w:rtl/>
        </w:rPr>
        <w:t>30923</w:t>
      </w:r>
      <w:r>
        <w:rPr>
          <w:rFonts w:ascii="Times New Roman" w:hAnsi="Times New Roman"/>
          <w:color w:val="828282"/>
          <w:rtl/>
        </w:rPr>
        <w:t xml:space="preserve">ה֑וּא </w:t>
      </w:r>
      <w:r>
        <w:rPr>
          <w:color w:val="FF0000"/>
          <w:vertAlign w:val="superscript"/>
          <w:rtl/>
        </w:rPr>
        <w:t>30924</w:t>
      </w:r>
      <w:r>
        <w:rPr>
          <w:rFonts w:ascii="Times New Roman" w:hAnsi="Times New Roman"/>
          <w:color w:val="828282"/>
          <w:rtl/>
        </w:rPr>
        <w:t>אֶת־</w:t>
      </w:r>
      <w:r>
        <w:rPr>
          <w:color w:val="FF0000"/>
          <w:vertAlign w:val="superscript"/>
          <w:rtl/>
        </w:rPr>
        <w:t>30925</w:t>
      </w:r>
      <w:r>
        <w:rPr>
          <w:rFonts w:ascii="Times New Roman" w:hAnsi="Times New Roman"/>
          <w:color w:val="828282"/>
          <w:rtl/>
        </w:rPr>
        <w:t>הַ</w:t>
      </w:r>
      <w:r>
        <w:rPr>
          <w:color w:val="FF0000"/>
          <w:vertAlign w:val="superscript"/>
          <w:rtl/>
        </w:rPr>
        <w:t>30926</w:t>
      </w:r>
      <w:r>
        <w:rPr>
          <w:rFonts w:ascii="Times New Roman" w:hAnsi="Times New Roman"/>
          <w:color w:val="828282"/>
          <w:rtl/>
        </w:rPr>
        <w:t xml:space="preserve">נֹּגְשִׂ֣ים </w:t>
      </w:r>
      <w:r>
        <w:rPr>
          <w:color w:val="FF0000"/>
          <w:vertAlign w:val="superscript"/>
          <w:rtl/>
        </w:rPr>
        <w:t>30927</w:t>
      </w:r>
      <w:r>
        <w:rPr>
          <w:rFonts w:ascii="Times New Roman" w:hAnsi="Times New Roman"/>
          <w:color w:val="828282"/>
          <w:rtl/>
        </w:rPr>
        <w:t>בָּ</w:t>
      </w:r>
      <w:r>
        <w:rPr>
          <w:color w:val="FF0000"/>
          <w:vertAlign w:val="superscript"/>
          <w:rtl/>
        </w:rPr>
        <w:t>30928</w:t>
      </w:r>
      <w:r>
        <w:rPr>
          <w:rFonts w:ascii="Times New Roman" w:hAnsi="Times New Roman"/>
          <w:color w:val="828282"/>
          <w:rtl/>
        </w:rPr>
      </w:r>
      <w:r>
        <w:rPr>
          <w:color w:val="FF0000"/>
          <w:vertAlign w:val="superscript"/>
          <w:rtl/>
        </w:rPr>
        <w:t>30929</w:t>
      </w:r>
      <w:r>
        <w:rPr>
          <w:rFonts w:ascii="Times New Roman" w:hAnsi="Times New Roman"/>
          <w:color w:val="828282"/>
          <w:rtl/>
        </w:rPr>
        <w:t xml:space="preserve">עָ֔ם </w:t>
      </w:r>
      <w:r>
        <w:rPr>
          <w:color w:val="FF0000"/>
          <w:vertAlign w:val="superscript"/>
          <w:rtl/>
        </w:rPr>
        <w:t>30930</w:t>
      </w:r>
      <w:r>
        <w:rPr>
          <w:rFonts w:ascii="Times New Roman" w:hAnsi="Times New Roman"/>
          <w:color w:val="828282"/>
          <w:rtl/>
        </w:rPr>
        <w:t>וְ</w:t>
      </w:r>
      <w:r>
        <w:rPr>
          <w:color w:val="FF0000"/>
          <w:vertAlign w:val="superscript"/>
          <w:rtl/>
        </w:rPr>
        <w:t>30931</w:t>
      </w:r>
      <w:r>
        <w:rPr>
          <w:rFonts w:ascii="Times New Roman" w:hAnsi="Times New Roman"/>
          <w:color w:val="828282"/>
          <w:rtl/>
        </w:rPr>
        <w:t>אֶת־</w:t>
      </w:r>
      <w:r>
        <w:rPr>
          <w:color w:val="FF0000"/>
          <w:vertAlign w:val="superscript"/>
          <w:rtl/>
        </w:rPr>
        <w:t>30932</w:t>
      </w:r>
      <w:r>
        <w:rPr>
          <w:rFonts w:ascii="Times New Roman" w:hAnsi="Times New Roman"/>
          <w:color w:val="828282"/>
          <w:rtl/>
        </w:rPr>
        <w:t xml:space="preserve">שֹׁטְרָ֖יו </w:t>
      </w:r>
    </w:p>
    <w:p>
      <w:pPr>
        <w:pStyle w:val="Hebrew"/>
      </w:pPr>
      <w:r>
        <w:rPr>
          <w:color w:val="828282"/>
        </w:rPr>
        <w:t xml:space="preserve">וַיְצַ֥ו פַּרְעֹ֖ה בַּיֹּ֣ום הַה֑וּא אֶת־הַנֹּגְשִׂ֣ים בָּעָ֔ם וְאֶת־שֹׁטְרָ֖יו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309432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309432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404774</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30917</w:t>
            </w:r>
          </w:p>
        </w:tc>
        <w:tc>
          <w:tcPr>
            <w:tcW w:type="auto" w:w="1728"/>
          </w:tcPr>
          <w:p>
            <w:r>
              <w:t>verb</w:t>
            </w:r>
          </w:p>
        </w:tc>
        <w:tc>
          <w:tcPr>
            <w:tcW w:type="auto" w:w="1728"/>
          </w:tcPr>
          <w:p>
            <w:r>
              <w:t xml:space="preserve">יְצַ֥ו </w:t>
            </w:r>
          </w:p>
        </w:tc>
        <w:tc>
          <w:tcPr>
            <w:tcW w:type="auto" w:w="1728"/>
          </w:tcPr>
          <w:p>
            <w:r/>
          </w:p>
        </w:tc>
      </w:tr>
    </w:tbl>
    <w:p>
      <w:r>
        <w:br/>
      </w:r>
    </w:p>
    <w:p>
      <w:pPr>
        <w:pStyle w:val="Reference"/>
      </w:pPr>
      <w:hyperlink r:id="rId285">
        <w:r>
          <w:rPr/>
          <w:t>309441, Exodus 5:8</w:t>
        </w:r>
      </w:hyperlink>
    </w:p>
    <w:p>
      <w:pPr>
        <w:pStyle w:val="Hebrew"/>
      </w:pPr>
      <w:r>
        <w:t xml:space="preserve">אֲשֶׁ֣ר הֵם֩ עֹשִׂ֨ים תְּמֹ֤ול שִׁלְשֹׁם֙ </w:t>
      </w:r>
    </w:p>
    <w:p>
      <w:pPr>
        <w:pStyle w:val="Hebrew"/>
      </w:pPr>
      <w:r>
        <w:rPr>
          <w:color w:val="FF0000"/>
          <w:vertAlign w:val="superscript"/>
          <w:rtl/>
        </w:rPr>
        <w:t>30961</w:t>
      </w:r>
      <w:r>
        <w:rPr>
          <w:rFonts w:ascii="Times New Roman" w:hAnsi="Times New Roman"/>
          <w:color w:val="828282"/>
          <w:rtl/>
        </w:rPr>
        <w:t xml:space="preserve">אֲשֶׁ֣ר </w:t>
      </w:r>
      <w:r>
        <w:rPr>
          <w:color w:val="FF0000"/>
          <w:vertAlign w:val="superscript"/>
          <w:rtl/>
        </w:rPr>
        <w:t>30962</w:t>
      </w:r>
      <w:r>
        <w:rPr>
          <w:rFonts w:ascii="Times New Roman" w:hAnsi="Times New Roman"/>
          <w:color w:val="828282"/>
          <w:rtl/>
        </w:rPr>
        <w:t xml:space="preserve">הֵם֩ </w:t>
      </w:r>
      <w:r>
        <w:rPr>
          <w:color w:val="FF0000"/>
          <w:vertAlign w:val="superscript"/>
          <w:rtl/>
        </w:rPr>
        <w:t>30963</w:t>
      </w:r>
      <w:r>
        <w:rPr>
          <w:rFonts w:ascii="Times New Roman" w:hAnsi="Times New Roman"/>
          <w:color w:val="828282"/>
          <w:rtl/>
        </w:rPr>
        <w:t xml:space="preserve">עֹשִׂ֨ים </w:t>
      </w:r>
      <w:r>
        <w:rPr>
          <w:color w:val="FF0000"/>
          <w:vertAlign w:val="superscript"/>
          <w:rtl/>
        </w:rPr>
        <w:t>30964</w:t>
      </w:r>
      <w:r>
        <w:rPr>
          <w:rFonts w:ascii="Times New Roman" w:hAnsi="Times New Roman"/>
          <w:color w:val="828282"/>
          <w:rtl/>
        </w:rPr>
        <w:t xml:space="preserve">תְּמֹ֤ול </w:t>
      </w:r>
      <w:r>
        <w:rPr>
          <w:color w:val="FF0000"/>
          <w:vertAlign w:val="superscript"/>
          <w:rtl/>
        </w:rPr>
        <w:t>30965</w:t>
      </w:r>
      <w:r>
        <w:rPr>
          <w:rFonts w:ascii="Times New Roman" w:hAnsi="Times New Roman"/>
          <w:color w:val="828282"/>
          <w:rtl/>
        </w:rPr>
        <w:t xml:space="preserve">שִׁלְשֹׁם֙ </w:t>
      </w:r>
    </w:p>
    <w:p>
      <w:pPr>
        <w:pStyle w:val="Hebrew"/>
      </w:pPr>
      <w:r>
        <w:rPr>
          <w:color w:val="828282"/>
        </w:rPr>
        <w:t xml:space="preserve">וְאֶת־מַתְכֹּ֨נֶת הַלְּבֵנִ֜ים אֲשֶׁ֣ר הֵם֩ עֹשִׂ֨ים תְּמֹ֤ול שִׁלְשֹׁם֙ תָּשִׂ֣ימוּ עֲלֵיהֶ֔ם לֹ֥א תִגְרְע֖וּ מִמֶּ֑נּוּ כִּֽי־נִרְפִּ֣ים הֵ֔ם עַל־כֵּ֗ן הֵ֤ם צֹֽעֲקִים֙ לֵאמֹ֔ר נֵלְכָ֖ה נִזְבְּחָ֥ה לֵאלֹהֵֽינוּ׃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309441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309441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404796</w:t>
            </w:r>
          </w:p>
        </w:tc>
        <w:tc>
          <w:tcPr>
            <w:tcW w:type="auto" w:w="1728"/>
          </w:tcPr>
          <w:p>
            <w:r>
              <w:t>time_phrase</w:t>
            </w:r>
          </w:p>
        </w:tc>
        <w:tc>
          <w:tcPr>
            <w:tcW w:type="auto" w:w="1728"/>
          </w:tcPr>
          <w:p>
            <w:r>
              <w:t xml:space="preserve">תְּמֹ֤ול שִׁלְשֹׁם֙ </w:t>
            </w:r>
          </w:p>
        </w:tc>
        <w:tc>
          <w:tcPr>
            <w:tcW w:type="auto" w:w="1728"/>
          </w:tcPr>
          <w:p>
            <w:r/>
          </w:p>
        </w:tc>
      </w:tr>
      <w:tr>
        <w:tc>
          <w:tcPr>
            <w:tcW w:type="auto" w:w="1728"/>
          </w:tcPr>
          <w:p>
            <w:r>
              <w:t>tense</w:t>
            </w:r>
          </w:p>
        </w:tc>
        <w:tc>
          <w:tcPr>
            <w:tcW w:type="auto" w:w="1728"/>
          </w:tcPr>
          <w:p>
            <w:r>
              <w:t>30963</w:t>
            </w:r>
          </w:p>
        </w:tc>
        <w:tc>
          <w:tcPr>
            <w:tcW w:type="auto" w:w="1728"/>
          </w:tcPr>
          <w:p>
            <w:r>
              <w:t>verb</w:t>
            </w:r>
          </w:p>
        </w:tc>
        <w:tc>
          <w:tcPr>
            <w:tcW w:type="auto" w:w="1728"/>
          </w:tcPr>
          <w:p>
            <w:r>
              <w:t xml:space="preserve">עֹשִׂ֨ים </w:t>
            </w:r>
          </w:p>
        </w:tc>
        <w:tc>
          <w:tcPr>
            <w:tcW w:type="auto" w:w="1728"/>
          </w:tcPr>
          <w:p>
            <w:r/>
          </w:p>
        </w:tc>
      </w:tr>
    </w:tbl>
    <w:p>
      <w:r>
        <w:br/>
      </w:r>
    </w:p>
    <w:p>
      <w:pPr>
        <w:pStyle w:val="Reference"/>
      </w:pPr>
      <w:hyperlink r:id="rId286">
        <w:r>
          <w:rPr/>
          <w:t>309469, Exodus 5:14</w:t>
        </w:r>
      </w:hyperlink>
    </w:p>
    <w:p>
      <w:pPr>
        <w:pStyle w:val="Hebrew"/>
      </w:pPr>
      <w:r>
        <w:t xml:space="preserve">מַדּ֡וּעַ לֹא֩ כִלִּיתֶ֨ם חָקְכֶ֤ם גַּם־תְּמֹ֖ול גַּם־הַיֹּֽום׃ </w:t>
      </w:r>
    </w:p>
    <w:p>
      <w:pPr>
        <w:pStyle w:val="Hebrew"/>
      </w:pPr>
      <w:r>
        <w:rPr>
          <w:color w:val="FF0000"/>
          <w:vertAlign w:val="superscript"/>
          <w:rtl/>
        </w:rPr>
        <w:t>31078</w:t>
      </w:r>
      <w:r>
        <w:rPr>
          <w:rFonts w:ascii="Times New Roman" w:hAnsi="Times New Roman"/>
          <w:color w:val="828282"/>
          <w:rtl/>
        </w:rPr>
        <w:t xml:space="preserve">מַדּ֡וּעַ </w:t>
      </w:r>
      <w:r>
        <w:rPr>
          <w:color w:val="FF0000"/>
          <w:vertAlign w:val="superscript"/>
          <w:rtl/>
        </w:rPr>
        <w:t>31079</w:t>
      </w:r>
      <w:r>
        <w:rPr>
          <w:rFonts w:ascii="Times New Roman" w:hAnsi="Times New Roman"/>
          <w:color w:val="828282"/>
          <w:rtl/>
        </w:rPr>
        <w:t xml:space="preserve">לֹא֩ </w:t>
      </w:r>
      <w:r>
        <w:rPr>
          <w:color w:val="FF0000"/>
          <w:vertAlign w:val="superscript"/>
          <w:rtl/>
        </w:rPr>
        <w:t>31080</w:t>
      </w:r>
      <w:r>
        <w:rPr>
          <w:rFonts w:ascii="Times New Roman" w:hAnsi="Times New Roman"/>
          <w:color w:val="828282"/>
          <w:rtl/>
        </w:rPr>
        <w:t xml:space="preserve">כִלִּיתֶ֨ם </w:t>
      </w:r>
      <w:r>
        <w:rPr>
          <w:color w:val="FF0000"/>
          <w:vertAlign w:val="superscript"/>
          <w:rtl/>
        </w:rPr>
        <w:t>31081</w:t>
      </w:r>
      <w:r>
        <w:rPr>
          <w:rFonts w:ascii="Times New Roman" w:hAnsi="Times New Roman"/>
          <w:color w:val="828282"/>
          <w:rtl/>
        </w:rPr>
        <w:t xml:space="preserve">חָקְכֶ֤ם </w:t>
      </w:r>
      <w:r>
        <w:rPr>
          <w:color w:val="FF0000"/>
          <w:vertAlign w:val="superscript"/>
          <w:rtl/>
        </w:rPr>
        <w:t>31087</w:t>
      </w:r>
      <w:r>
        <w:rPr>
          <w:rFonts w:ascii="Times New Roman" w:hAnsi="Times New Roman"/>
          <w:color w:val="828282"/>
          <w:rtl/>
        </w:rPr>
        <w:t>גַּם־</w:t>
      </w:r>
      <w:r>
        <w:rPr>
          <w:color w:val="FF0000"/>
          <w:vertAlign w:val="superscript"/>
          <w:rtl/>
        </w:rPr>
        <w:t>31088</w:t>
      </w:r>
      <w:r>
        <w:rPr>
          <w:rFonts w:ascii="Times New Roman" w:hAnsi="Times New Roman"/>
          <w:color w:val="828282"/>
          <w:rtl/>
        </w:rPr>
        <w:t xml:space="preserve">תְּמֹ֖ול </w:t>
      </w:r>
      <w:r>
        <w:rPr>
          <w:color w:val="FF0000"/>
          <w:vertAlign w:val="superscript"/>
          <w:rtl/>
        </w:rPr>
        <w:t>31089</w:t>
      </w:r>
      <w:r>
        <w:rPr>
          <w:rFonts w:ascii="Times New Roman" w:hAnsi="Times New Roman"/>
          <w:color w:val="828282"/>
          <w:rtl/>
        </w:rPr>
        <w:t>גַּם־</w:t>
      </w:r>
      <w:r>
        <w:rPr>
          <w:color w:val="FF0000"/>
          <w:vertAlign w:val="superscript"/>
          <w:rtl/>
        </w:rPr>
        <w:t>31090</w:t>
      </w:r>
      <w:r>
        <w:rPr>
          <w:rFonts w:ascii="Times New Roman" w:hAnsi="Times New Roman"/>
          <w:color w:val="828282"/>
          <w:rtl/>
        </w:rPr>
        <w:t>הַ</w:t>
      </w:r>
      <w:r>
        <w:rPr>
          <w:color w:val="FF0000"/>
          <w:vertAlign w:val="superscript"/>
          <w:rtl/>
        </w:rPr>
        <w:t>31091</w:t>
      </w:r>
      <w:r>
        <w:rPr>
          <w:rFonts w:ascii="Times New Roman" w:hAnsi="Times New Roman"/>
          <w:color w:val="828282"/>
          <w:rtl/>
        </w:rPr>
        <w:t xml:space="preserve">יֹּֽום׃ </w:t>
      </w:r>
    </w:p>
    <w:p>
      <w:pPr>
        <w:pStyle w:val="Hebrew"/>
      </w:pPr>
      <w:r>
        <w:rPr>
          <w:color w:val="828282"/>
        </w:rPr>
        <w:t xml:space="preserve">וַיֻּכּ֗וּ שֹֽׁטְרֵי֙ בְּנֵ֣י יִשְׂרָאֵ֔ל אֲשֶׁר־שָׂ֣מוּ עֲלֵהֶ֔ם נֹגְשֵׂ֥י פַרְעֹ֖ה לֵאמֹ֑ר מַדּ֡וּעַ לֹא֩ כִלִּיתֶ֨ם חָקְכֶ֤ם לִלְבֹּן֙ כִּתְמֹ֣ול שִׁלְשֹׁ֔ם גַּם־תְּמֹ֖ול גַּם־הַיֹּֽום׃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309469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309469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404879</w:t>
            </w:r>
          </w:p>
        </w:tc>
        <w:tc>
          <w:tcPr>
            <w:tcW w:type="auto" w:w="1728"/>
          </w:tcPr>
          <w:p>
            <w:r>
              <w:t>time_phrase</w:t>
            </w:r>
          </w:p>
        </w:tc>
        <w:tc>
          <w:tcPr>
            <w:tcW w:type="auto" w:w="1728"/>
          </w:tcPr>
          <w:p>
            <w:r>
              <w:t xml:space="preserve">גַּם־תְּמֹ֖ול גַּם־הַיֹּֽום׃ </w:t>
            </w:r>
          </w:p>
        </w:tc>
        <w:tc>
          <w:tcPr>
            <w:tcW w:type="auto" w:w="1728"/>
          </w:tcPr>
          <w:p>
            <w:r/>
          </w:p>
        </w:tc>
      </w:tr>
      <w:tr>
        <w:tc>
          <w:tcPr>
            <w:tcW w:type="auto" w:w="1728"/>
          </w:tcPr>
          <w:p>
            <w:r>
              <w:t>tense</w:t>
            </w:r>
          </w:p>
        </w:tc>
        <w:tc>
          <w:tcPr>
            <w:tcW w:type="auto" w:w="1728"/>
          </w:tcPr>
          <w:p>
            <w:r>
              <w:t>31080</w:t>
            </w:r>
          </w:p>
        </w:tc>
        <w:tc>
          <w:tcPr>
            <w:tcW w:type="auto" w:w="1728"/>
          </w:tcPr>
          <w:p>
            <w:r>
              <w:t>verb</w:t>
            </w:r>
          </w:p>
        </w:tc>
        <w:tc>
          <w:tcPr>
            <w:tcW w:type="auto" w:w="1728"/>
          </w:tcPr>
          <w:p>
            <w:r>
              <w:t xml:space="preserve">כִלִּיתֶ֨ם </w:t>
            </w:r>
          </w:p>
        </w:tc>
        <w:tc>
          <w:tcPr>
            <w:tcW w:type="auto" w:w="1728"/>
          </w:tcPr>
          <w:p>
            <w:r/>
          </w:p>
        </w:tc>
      </w:tr>
    </w:tbl>
    <w:p>
      <w:r>
        <w:br/>
      </w:r>
    </w:p>
    <w:p>
      <w:pPr>
        <w:pStyle w:val="Reference"/>
      </w:pPr>
      <w:hyperlink r:id="rId287">
        <w:r>
          <w:rPr/>
          <w:t>309486, Exodus 5:18</w:t>
        </w:r>
      </w:hyperlink>
    </w:p>
    <w:p>
      <w:pPr>
        <w:pStyle w:val="Hebrew"/>
      </w:pPr>
      <w:r>
        <w:t xml:space="preserve">וְעַתָּה֙ </w:t>
      </w:r>
    </w:p>
    <w:p>
      <w:pPr>
        <w:pStyle w:val="Hebrew"/>
      </w:pPr>
      <w:r>
        <w:rPr>
          <w:color w:val="FF0000"/>
          <w:vertAlign w:val="superscript"/>
          <w:rtl/>
        </w:rPr>
        <w:t>31138</w:t>
      </w:r>
      <w:r>
        <w:rPr>
          <w:rFonts w:ascii="Times New Roman" w:hAnsi="Times New Roman"/>
          <w:color w:val="828282"/>
          <w:rtl/>
        </w:rPr>
        <w:t>וְ</w:t>
      </w:r>
      <w:r>
        <w:rPr>
          <w:color w:val="FF0000"/>
          <w:vertAlign w:val="superscript"/>
          <w:rtl/>
        </w:rPr>
        <w:t>31139</w:t>
      </w:r>
      <w:r>
        <w:rPr>
          <w:rFonts w:ascii="Times New Roman" w:hAnsi="Times New Roman"/>
          <w:color w:val="828282"/>
          <w:rtl/>
        </w:rPr>
        <w:t xml:space="preserve">עַתָּה֙ </w:t>
      </w:r>
    </w:p>
    <w:p>
      <w:pPr>
        <w:pStyle w:val="Hebrew"/>
      </w:pPr>
      <w:r>
        <w:rPr>
          <w:color w:val="828282"/>
        </w:rPr>
        <w:t xml:space="preserve">וְעַתָּה֙ לְכ֣וּ עִבְד֔וּ וְתֶ֖בֶן לֹא־יִנָּתֵ֣ן לָכֶ֑ם וְתֹ֥כֶן לְבֵנִ֖ים תִּתֵּֽנּוּ׃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309486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309486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404919</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288">
        <w:r>
          <w:rPr/>
          <w:t>309514, Exodus 6:1</w:t>
        </w:r>
      </w:hyperlink>
    </w:p>
    <w:p>
      <w:pPr>
        <w:pStyle w:val="Hebrew"/>
      </w:pPr>
      <w:r>
        <w:t xml:space="preserve">עַתָּ֣ה תִרְאֶ֔ה </w:t>
      </w:r>
    </w:p>
    <w:p>
      <w:pPr>
        <w:pStyle w:val="Hebrew"/>
      </w:pPr>
      <w:r>
        <w:rPr>
          <w:color w:val="FF0000"/>
          <w:vertAlign w:val="superscript"/>
          <w:rtl/>
        </w:rPr>
        <w:t>31255</w:t>
      </w:r>
      <w:r>
        <w:rPr>
          <w:rFonts w:ascii="Times New Roman" w:hAnsi="Times New Roman"/>
          <w:color w:val="828282"/>
          <w:rtl/>
        </w:rPr>
        <w:t xml:space="preserve">עַתָּ֣ה </w:t>
      </w:r>
      <w:r>
        <w:rPr>
          <w:color w:val="FF0000"/>
          <w:vertAlign w:val="superscript"/>
          <w:rtl/>
        </w:rPr>
        <w:t>31256</w:t>
      </w:r>
      <w:r>
        <w:rPr>
          <w:rFonts w:ascii="Times New Roman" w:hAnsi="Times New Roman"/>
          <w:color w:val="828282"/>
          <w:rtl/>
        </w:rPr>
        <w:t xml:space="preserve">תִרְאֶ֔ה </w:t>
      </w:r>
    </w:p>
    <w:p>
      <w:pPr>
        <w:pStyle w:val="Hebrew"/>
      </w:pPr>
      <w:r>
        <w:rPr>
          <w:color w:val="828282"/>
        </w:rPr>
        <w:t xml:space="preserve">וַיֹּ֤אמֶר יְהוָה֙ אֶל־מֹשֶׁ֔ה עַתָּ֣ה תִרְאֶ֔ה אֲשֶׁ֥ר אֶֽעֱשֶׂ֖ה לְפַרְעֹ֑ה כִּ֣י בְיָ֤ד חֲזָקָה֙ יְשַׁלְּחֵ֔ם וּבְיָ֣ד חֲזָקָ֔ה יְגָרְשֵׁ֖ם מֵאַרְצֹֽו׃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309514</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309514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404992</w:t>
            </w:r>
          </w:p>
        </w:tc>
        <w:tc>
          <w:tcPr>
            <w:tcW w:type="auto" w:w="1728"/>
          </w:tcPr>
          <w:p>
            <w:r>
              <w:t>time_phrase</w:t>
            </w:r>
          </w:p>
        </w:tc>
        <w:tc>
          <w:tcPr>
            <w:tcW w:type="auto" w:w="1728"/>
          </w:tcPr>
          <w:p>
            <w:r>
              <w:t xml:space="preserve">עַתָּ֣ה </w:t>
            </w:r>
          </w:p>
        </w:tc>
        <w:tc>
          <w:tcPr>
            <w:tcW w:type="auto" w:w="1728"/>
          </w:tcPr>
          <w:p>
            <w:r/>
          </w:p>
        </w:tc>
      </w:tr>
      <w:tr>
        <w:tc>
          <w:tcPr>
            <w:tcW w:type="auto" w:w="1728"/>
          </w:tcPr>
          <w:p>
            <w:r>
              <w:t>tense</w:t>
            </w:r>
          </w:p>
        </w:tc>
        <w:tc>
          <w:tcPr>
            <w:tcW w:type="auto" w:w="1728"/>
          </w:tcPr>
          <w:p>
            <w:r>
              <w:t>31256</w:t>
            </w:r>
          </w:p>
        </w:tc>
        <w:tc>
          <w:tcPr>
            <w:tcW w:type="auto" w:w="1728"/>
          </w:tcPr>
          <w:p>
            <w:r>
              <w:t>verb</w:t>
            </w:r>
          </w:p>
        </w:tc>
        <w:tc>
          <w:tcPr>
            <w:tcW w:type="auto" w:w="1728"/>
          </w:tcPr>
          <w:p>
            <w:r>
              <w:t xml:space="preserve">תִרְאֶ֔ה </w:t>
            </w:r>
          </w:p>
        </w:tc>
        <w:tc>
          <w:tcPr>
            <w:tcW w:type="auto" w:w="1728"/>
          </w:tcPr>
          <w:p>
            <w:r/>
          </w:p>
        </w:tc>
      </w:tr>
    </w:tbl>
    <w:p>
      <w:r>
        <w:br/>
      </w:r>
    </w:p>
    <w:p>
      <w:pPr>
        <w:pStyle w:val="Reference"/>
      </w:pPr>
      <w:hyperlink r:id="rId289">
        <w:r>
          <w:rPr/>
          <w:t>309594, Exodus 6:28</w:t>
        </w:r>
      </w:hyperlink>
    </w:p>
    <w:p>
      <w:pPr>
        <w:pStyle w:val="Hebrew"/>
      </w:pPr>
      <w:r>
        <w:t xml:space="preserve">וַיְהִ֗י בְּיֹ֨ום </w:t>
      </w:r>
    </w:p>
    <w:p>
      <w:pPr>
        <w:pStyle w:val="Hebrew"/>
      </w:pPr>
      <w:r>
        <w:rPr>
          <w:color w:val="FF0000"/>
          <w:vertAlign w:val="superscript"/>
          <w:rtl/>
        </w:rPr>
        <w:t>31739</w:t>
      </w:r>
      <w:r>
        <w:rPr>
          <w:rFonts w:ascii="Times New Roman" w:hAnsi="Times New Roman"/>
          <w:color w:val="828282"/>
          <w:rtl/>
        </w:rPr>
        <w:t>וַ</w:t>
      </w:r>
      <w:r>
        <w:rPr>
          <w:color w:val="FF0000"/>
          <w:vertAlign w:val="superscript"/>
          <w:rtl/>
        </w:rPr>
        <w:t>31740</w:t>
      </w:r>
      <w:r>
        <w:rPr>
          <w:rFonts w:ascii="Times New Roman" w:hAnsi="Times New Roman"/>
          <w:color w:val="828282"/>
          <w:rtl/>
        </w:rPr>
        <w:t xml:space="preserve">יְהִ֗י </w:t>
      </w:r>
      <w:r>
        <w:rPr>
          <w:color w:val="FF0000"/>
          <w:vertAlign w:val="superscript"/>
          <w:rtl/>
        </w:rPr>
        <w:t>31741</w:t>
      </w:r>
      <w:r>
        <w:rPr>
          <w:rFonts w:ascii="Times New Roman" w:hAnsi="Times New Roman"/>
          <w:color w:val="828282"/>
          <w:rtl/>
        </w:rPr>
        <w:t>בְּ</w:t>
      </w:r>
      <w:r>
        <w:rPr>
          <w:color w:val="FF0000"/>
          <w:vertAlign w:val="superscript"/>
          <w:rtl/>
        </w:rPr>
        <w:t>31742</w:t>
      </w:r>
      <w:r>
        <w:rPr>
          <w:rFonts w:ascii="Times New Roman" w:hAnsi="Times New Roman"/>
          <w:color w:val="828282"/>
          <w:rtl/>
        </w:rPr>
        <w:t xml:space="preserve">יֹ֨ום </w:t>
      </w:r>
    </w:p>
    <w:p>
      <w:pPr>
        <w:pStyle w:val="Hebrew"/>
      </w:pPr>
      <w:r>
        <w:rPr>
          <w:color w:val="828282"/>
        </w:rPr>
        <w:t xml:space="preserve">וַיְהִ֗י בְּיֹ֨ום דִּבֶּ֧ר יְהוָ֛ה אֶל־מֹשֶׁ֖ה בְּאֶ֥רֶץ מִצְרָֽיִם׃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309594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309594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405240</w:t>
            </w:r>
          </w:p>
        </w:tc>
        <w:tc>
          <w:tcPr>
            <w:tcW w:type="auto" w:w="1728"/>
          </w:tcPr>
          <w:p>
            <w:r>
              <w:t>time_phrase</w:t>
            </w:r>
          </w:p>
        </w:tc>
        <w:tc>
          <w:tcPr>
            <w:tcW w:type="auto" w:w="1728"/>
          </w:tcPr>
          <w:p>
            <w:r>
              <w:t xml:space="preserve">בְּיֹ֨ום </w:t>
            </w:r>
          </w:p>
        </w:tc>
        <w:tc>
          <w:tcPr>
            <w:tcW w:type="auto" w:w="1728"/>
          </w:tcPr>
          <w:p>
            <w:r/>
          </w:p>
        </w:tc>
      </w:tr>
      <w:tr>
        <w:tc>
          <w:tcPr>
            <w:tcW w:type="auto" w:w="1728"/>
          </w:tcPr>
          <w:p>
            <w:r>
              <w:t>tense</w:t>
            </w:r>
          </w:p>
        </w:tc>
        <w:tc>
          <w:tcPr>
            <w:tcW w:type="auto" w:w="1728"/>
          </w:tcPr>
          <w:p>
            <w:r>
              <w:t>31740</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290">
        <w:r>
          <w:rPr/>
          <w:t>309654, Exodus 7:15</w:t>
        </w:r>
      </w:hyperlink>
    </w:p>
    <w:p>
      <w:pPr>
        <w:pStyle w:val="Hebrew"/>
      </w:pPr>
      <w:r>
        <w:t xml:space="preserve">לֵ֣ךְ אֶל־פַּרְעֹ֞ה בַּבֹּ֗קֶר </w:t>
      </w:r>
    </w:p>
    <w:p>
      <w:pPr>
        <w:pStyle w:val="Hebrew"/>
      </w:pPr>
      <w:r>
        <w:rPr>
          <w:color w:val="FF0000"/>
          <w:vertAlign w:val="superscript"/>
          <w:rtl/>
        </w:rPr>
        <w:t>32030</w:t>
      </w:r>
      <w:r>
        <w:rPr>
          <w:rFonts w:ascii="Times New Roman" w:hAnsi="Times New Roman"/>
          <w:color w:val="828282"/>
          <w:rtl/>
        </w:rPr>
        <w:t xml:space="preserve">לֵ֣ךְ </w:t>
      </w:r>
      <w:r>
        <w:rPr>
          <w:color w:val="FF0000"/>
          <w:vertAlign w:val="superscript"/>
          <w:rtl/>
        </w:rPr>
        <w:t>32031</w:t>
      </w:r>
      <w:r>
        <w:rPr>
          <w:rFonts w:ascii="Times New Roman" w:hAnsi="Times New Roman"/>
          <w:color w:val="828282"/>
          <w:rtl/>
        </w:rPr>
        <w:t>אֶל־</w:t>
      </w:r>
      <w:r>
        <w:rPr>
          <w:color w:val="FF0000"/>
          <w:vertAlign w:val="superscript"/>
          <w:rtl/>
        </w:rPr>
        <w:t>32032</w:t>
      </w:r>
      <w:r>
        <w:rPr>
          <w:rFonts w:ascii="Times New Roman" w:hAnsi="Times New Roman"/>
          <w:color w:val="828282"/>
          <w:rtl/>
        </w:rPr>
        <w:t xml:space="preserve">פַּרְעֹ֞ה </w:t>
      </w:r>
      <w:r>
        <w:rPr>
          <w:color w:val="FF0000"/>
          <w:vertAlign w:val="superscript"/>
          <w:rtl/>
        </w:rPr>
        <w:t>32033</w:t>
      </w:r>
      <w:r>
        <w:rPr>
          <w:rFonts w:ascii="Times New Roman" w:hAnsi="Times New Roman"/>
          <w:color w:val="828282"/>
          <w:rtl/>
        </w:rPr>
        <w:t>בַּ</w:t>
      </w:r>
      <w:r>
        <w:rPr>
          <w:color w:val="FF0000"/>
          <w:vertAlign w:val="superscript"/>
          <w:rtl/>
        </w:rPr>
        <w:t>32034</w:t>
      </w:r>
      <w:r>
        <w:rPr>
          <w:rFonts w:ascii="Times New Roman" w:hAnsi="Times New Roman"/>
          <w:color w:val="828282"/>
          <w:rtl/>
        </w:rPr>
      </w:r>
      <w:r>
        <w:rPr>
          <w:color w:val="FF0000"/>
          <w:vertAlign w:val="superscript"/>
          <w:rtl/>
        </w:rPr>
        <w:t>32035</w:t>
      </w:r>
      <w:r>
        <w:rPr>
          <w:rFonts w:ascii="Times New Roman" w:hAnsi="Times New Roman"/>
          <w:color w:val="828282"/>
          <w:rtl/>
        </w:rPr>
        <w:t xml:space="preserve">בֹּ֗קֶר </w:t>
      </w:r>
    </w:p>
    <w:p>
      <w:pPr>
        <w:pStyle w:val="Hebrew"/>
      </w:pPr>
      <w:r>
        <w:rPr>
          <w:color w:val="828282"/>
        </w:rPr>
        <w:t xml:space="preserve">לֵ֣ךְ אֶל־פַּרְעֹ֞ה בַּבֹּ֗קֶר הִנֵּה֙ יֹצֵ֣א הַמַּ֔יְמָה וְנִצַּבְתָּ֥ לִקְרָאתֹ֖ו עַל־שְׂפַ֣ת הַיְאֹ֑ר וְהַמַּטֶּ֛ה אֲשֶׁר־נֶהְפַּ֥ךְ לְנָחָ֖שׁ תִּקַּ֥ח בְּיָדֶֽךָ׃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309654</w:t>
            </w:r>
          </w:p>
        </w:tc>
        <w:tc>
          <w:tcPr>
            <w:tcW w:type="auto" w:w="1728"/>
          </w:tcPr>
          <w:p>
            <w:r>
              <w:t>time_clause</w:t>
            </w:r>
          </w:p>
        </w:tc>
        <w:tc>
          <w:tcPr>
            <w:tcW w:type="auto" w:w="1728"/>
          </w:tcPr>
          <w:p>
            <w:r>
              <w:t>[clause]</w:t>
            </w:r>
          </w:p>
        </w:tc>
        <w:tc>
          <w:tcPr>
            <w:tcW w:type="auto" w:w="1728"/>
          </w:tcPr>
          <w:p>
            <w:r>
              <w:t>ach_di</w:t>
            </w:r>
          </w:p>
        </w:tc>
      </w:tr>
      <w:tr>
        <w:tc>
          <w:tcPr>
            <w:tcW w:type="auto" w:w="1728"/>
          </w:tcPr>
          <w:p>
            <w:r>
              <w:t>cl_type</w:t>
            </w:r>
          </w:p>
        </w:tc>
        <w:tc>
          <w:tcPr>
            <w:tcW w:type="auto" w:w="1728"/>
          </w:tcPr>
          <w:p>
            <w:r>
              <w:t>309654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405430</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32030</w:t>
            </w:r>
          </w:p>
        </w:tc>
        <w:tc>
          <w:tcPr>
            <w:tcW w:type="auto" w:w="1728"/>
          </w:tcPr>
          <w:p>
            <w:r>
              <w:t>verb</w:t>
            </w:r>
          </w:p>
        </w:tc>
        <w:tc>
          <w:tcPr>
            <w:tcW w:type="auto" w:w="1728"/>
          </w:tcPr>
          <w:p>
            <w:r>
              <w:t xml:space="preserve">לֵ֣ךְ </w:t>
            </w:r>
          </w:p>
        </w:tc>
        <w:tc>
          <w:tcPr>
            <w:tcW w:type="auto" w:w="1728"/>
          </w:tcPr>
          <w:p>
            <w:r/>
          </w:p>
        </w:tc>
      </w:tr>
    </w:tbl>
    <w:p>
      <w:r>
        <w:br/>
      </w:r>
    </w:p>
    <w:p>
      <w:pPr>
        <w:pStyle w:val="Reference"/>
      </w:pPr>
      <w:hyperlink r:id="rId291">
        <w:r>
          <w:rPr/>
          <w:t>309666, Exodus 7:16</w:t>
        </w:r>
      </w:hyperlink>
    </w:p>
    <w:p>
      <w:pPr>
        <w:pStyle w:val="Hebrew"/>
      </w:pPr>
      <w:r>
        <w:t xml:space="preserve">לֹא־שָׁמַ֖עְתָּ עַד־כֹּֽה׃ </w:t>
      </w:r>
    </w:p>
    <w:p>
      <w:pPr>
        <w:pStyle w:val="Hebrew"/>
      </w:pPr>
      <w:r>
        <w:rPr>
          <w:color w:val="FF0000"/>
          <w:vertAlign w:val="superscript"/>
          <w:rtl/>
        </w:rPr>
        <w:t>32079</w:t>
      </w:r>
      <w:r>
        <w:rPr>
          <w:rFonts w:ascii="Times New Roman" w:hAnsi="Times New Roman"/>
          <w:color w:val="828282"/>
          <w:rtl/>
        </w:rPr>
        <w:t>לֹא־</w:t>
      </w:r>
      <w:r>
        <w:rPr>
          <w:color w:val="FF0000"/>
          <w:vertAlign w:val="superscript"/>
          <w:rtl/>
        </w:rPr>
        <w:t>32080</w:t>
      </w:r>
      <w:r>
        <w:rPr>
          <w:rFonts w:ascii="Times New Roman" w:hAnsi="Times New Roman"/>
          <w:color w:val="828282"/>
          <w:rtl/>
        </w:rPr>
        <w:t xml:space="preserve">שָׁמַ֖עְתָּ </w:t>
      </w:r>
      <w:r>
        <w:rPr>
          <w:color w:val="FF0000"/>
          <w:vertAlign w:val="superscript"/>
          <w:rtl/>
        </w:rPr>
        <w:t>32081</w:t>
      </w:r>
      <w:r>
        <w:rPr>
          <w:rFonts w:ascii="Times New Roman" w:hAnsi="Times New Roman"/>
          <w:color w:val="828282"/>
          <w:rtl/>
        </w:rPr>
        <w:t>עַד־</w:t>
      </w:r>
      <w:r>
        <w:rPr>
          <w:color w:val="FF0000"/>
          <w:vertAlign w:val="superscript"/>
          <w:rtl/>
        </w:rPr>
        <w:t>32082</w:t>
      </w:r>
      <w:r>
        <w:rPr>
          <w:rFonts w:ascii="Times New Roman" w:hAnsi="Times New Roman"/>
          <w:color w:val="828282"/>
          <w:rtl/>
        </w:rPr>
        <w:t xml:space="preserve">כֹּֽה׃ </w:t>
      </w:r>
    </w:p>
    <w:p>
      <w:pPr>
        <w:pStyle w:val="Hebrew"/>
      </w:pPr>
      <w:r>
        <w:rPr>
          <w:color w:val="828282"/>
        </w:rPr>
        <w:t xml:space="preserve">וְאָמַרְתָּ֣ אֵלָ֗יו יְהוָ֞ה אֱלֹהֵ֤י הָעִבְרִים֙ שְׁלָחַ֤נִי אֵלֶ֨יךָ֙ לֵאמֹ֔ר שַׁלַּח֙ אֶת־עַמִּ֔י וְיַֽעַבְדֻ֖נִי בַּמִּדְבָּ֑ר וְהִנֵּ֥ה לֹא־שָׁמַ֖עְתָּ עַד־כֹּֽה׃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309666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309666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405461</w:t>
            </w:r>
          </w:p>
        </w:tc>
        <w:tc>
          <w:tcPr>
            <w:tcW w:type="auto" w:w="1728"/>
          </w:tcPr>
          <w:p>
            <w:r>
              <w:t>time_phrase</w:t>
            </w:r>
          </w:p>
        </w:tc>
        <w:tc>
          <w:tcPr>
            <w:tcW w:type="auto" w:w="1728"/>
          </w:tcPr>
          <w:p>
            <w:r>
              <w:t xml:space="preserve">עַד־כֹּֽה׃ </w:t>
            </w:r>
          </w:p>
        </w:tc>
        <w:tc>
          <w:tcPr>
            <w:tcW w:type="auto" w:w="1728"/>
          </w:tcPr>
          <w:p>
            <w:r/>
          </w:p>
        </w:tc>
      </w:tr>
      <w:tr>
        <w:tc>
          <w:tcPr>
            <w:tcW w:type="auto" w:w="1728"/>
          </w:tcPr>
          <w:p>
            <w:r>
              <w:t>tense</w:t>
            </w:r>
          </w:p>
        </w:tc>
        <w:tc>
          <w:tcPr>
            <w:tcW w:type="auto" w:w="1728"/>
          </w:tcPr>
          <w:p>
            <w:r>
              <w:t>32080</w:t>
            </w:r>
          </w:p>
        </w:tc>
        <w:tc>
          <w:tcPr>
            <w:tcW w:type="auto" w:w="1728"/>
          </w:tcPr>
          <w:p>
            <w:r>
              <w:t>verb</w:t>
            </w:r>
          </w:p>
        </w:tc>
        <w:tc>
          <w:tcPr>
            <w:tcW w:type="auto" w:w="1728"/>
          </w:tcPr>
          <w:p>
            <w:r>
              <w:t xml:space="preserve">שָׁמַ֖עְתָּ </w:t>
            </w:r>
          </w:p>
        </w:tc>
        <w:tc>
          <w:tcPr>
            <w:tcW w:type="auto" w:w="1728"/>
          </w:tcPr>
          <w:p>
            <w:r/>
          </w:p>
        </w:tc>
      </w:tr>
    </w:tbl>
    <w:p>
      <w:r>
        <w:br/>
      </w:r>
    </w:p>
    <w:p>
      <w:pPr>
        <w:pStyle w:val="Reference"/>
      </w:pPr>
      <w:hyperlink r:id="rId292">
        <w:r>
          <w:rPr/>
          <w:t>309742, Exodus 8:5</w:t>
        </w:r>
      </w:hyperlink>
    </w:p>
    <w:p>
      <w:pPr>
        <w:pStyle w:val="Hebrew"/>
      </w:pPr>
      <w:r>
        <w:t xml:space="preserve">לְמָתַ֣י׀ אַעְתִּ֣יר לְךָ֗ וְלַעֲבָדֶ֨יךָ֙ וּֽלְעַמְּךָ֔ </w:t>
      </w:r>
    </w:p>
    <w:p>
      <w:pPr>
        <w:pStyle w:val="Hebrew"/>
      </w:pPr>
      <w:r>
        <w:rPr>
          <w:color w:val="FF0000"/>
          <w:vertAlign w:val="superscript"/>
          <w:rtl/>
        </w:rPr>
        <w:t>32490</w:t>
      </w:r>
      <w:r>
        <w:rPr>
          <w:rFonts w:ascii="Times New Roman" w:hAnsi="Times New Roman"/>
          <w:color w:val="828282"/>
          <w:rtl/>
        </w:rPr>
        <w:t>לְ</w:t>
      </w:r>
      <w:r>
        <w:rPr>
          <w:color w:val="FF0000"/>
          <w:vertAlign w:val="superscript"/>
          <w:rtl/>
        </w:rPr>
        <w:t>32491</w:t>
      </w:r>
      <w:r>
        <w:rPr>
          <w:rFonts w:ascii="Times New Roman" w:hAnsi="Times New Roman"/>
          <w:color w:val="828282"/>
          <w:rtl/>
        </w:rPr>
        <w:t xml:space="preserve">מָתַ֣י׀ </w:t>
      </w:r>
      <w:r>
        <w:rPr>
          <w:color w:val="FF0000"/>
          <w:vertAlign w:val="superscript"/>
          <w:rtl/>
        </w:rPr>
        <w:t>32492</w:t>
      </w:r>
      <w:r>
        <w:rPr>
          <w:rFonts w:ascii="Times New Roman" w:hAnsi="Times New Roman"/>
          <w:color w:val="828282"/>
          <w:rtl/>
        </w:rPr>
        <w:t xml:space="preserve">אַעְתִּ֣יר </w:t>
      </w:r>
      <w:r>
        <w:rPr>
          <w:color w:val="FF0000"/>
          <w:vertAlign w:val="superscript"/>
          <w:rtl/>
        </w:rPr>
        <w:t>32493</w:t>
      </w:r>
      <w:r>
        <w:rPr>
          <w:rFonts w:ascii="Times New Roman" w:hAnsi="Times New Roman"/>
          <w:color w:val="828282"/>
          <w:rtl/>
        </w:rPr>
        <w:t xml:space="preserve">לְךָ֗ </w:t>
      </w:r>
      <w:r>
        <w:rPr>
          <w:color w:val="FF0000"/>
          <w:vertAlign w:val="superscript"/>
          <w:rtl/>
        </w:rPr>
        <w:t>32494</w:t>
      </w:r>
      <w:r>
        <w:rPr>
          <w:rFonts w:ascii="Times New Roman" w:hAnsi="Times New Roman"/>
          <w:color w:val="828282"/>
          <w:rtl/>
        </w:rPr>
        <w:t>וְ</w:t>
      </w:r>
      <w:r>
        <w:rPr>
          <w:color w:val="FF0000"/>
          <w:vertAlign w:val="superscript"/>
          <w:rtl/>
        </w:rPr>
        <w:t>32495</w:t>
      </w:r>
      <w:r>
        <w:rPr>
          <w:rFonts w:ascii="Times New Roman" w:hAnsi="Times New Roman"/>
          <w:color w:val="828282"/>
          <w:rtl/>
        </w:rPr>
        <w:t>לַ</w:t>
      </w:r>
      <w:r>
        <w:rPr>
          <w:color w:val="FF0000"/>
          <w:vertAlign w:val="superscript"/>
          <w:rtl/>
        </w:rPr>
        <w:t>32496</w:t>
      </w:r>
      <w:r>
        <w:rPr>
          <w:rFonts w:ascii="Times New Roman" w:hAnsi="Times New Roman"/>
          <w:color w:val="828282"/>
          <w:rtl/>
        </w:rPr>
        <w:t xml:space="preserve">עֲבָדֶ֨יךָ֙ </w:t>
      </w:r>
      <w:r>
        <w:rPr>
          <w:color w:val="FF0000"/>
          <w:vertAlign w:val="superscript"/>
          <w:rtl/>
        </w:rPr>
        <w:t>32497</w:t>
      </w:r>
      <w:r>
        <w:rPr>
          <w:rFonts w:ascii="Times New Roman" w:hAnsi="Times New Roman"/>
          <w:color w:val="828282"/>
          <w:rtl/>
        </w:rPr>
        <w:t>וּֽ</w:t>
      </w:r>
      <w:r>
        <w:rPr>
          <w:color w:val="FF0000"/>
          <w:vertAlign w:val="superscript"/>
          <w:rtl/>
        </w:rPr>
        <w:t>32498</w:t>
      </w:r>
      <w:r>
        <w:rPr>
          <w:rFonts w:ascii="Times New Roman" w:hAnsi="Times New Roman"/>
          <w:color w:val="828282"/>
          <w:rtl/>
        </w:rPr>
        <w:t>לְ</w:t>
      </w:r>
      <w:r>
        <w:rPr>
          <w:color w:val="FF0000"/>
          <w:vertAlign w:val="superscript"/>
          <w:rtl/>
        </w:rPr>
        <w:t>32499</w:t>
      </w:r>
      <w:r>
        <w:rPr>
          <w:rFonts w:ascii="Times New Roman" w:hAnsi="Times New Roman"/>
          <w:color w:val="828282"/>
          <w:rtl/>
        </w:rPr>
        <w:t xml:space="preserve">עַמְּךָ֔ </w:t>
      </w:r>
    </w:p>
    <w:p>
      <w:pPr>
        <w:pStyle w:val="Hebrew"/>
      </w:pPr>
      <w:r>
        <w:rPr>
          <w:color w:val="828282"/>
        </w:rPr>
        <w:t xml:space="preserve">וַיֹּ֣אמֶר מֹשֶׁ֣ה לְפַרְעֹה֮ הִתְפָּאֵ֣ר עָלַי֒ לְמָתַ֣י׀ אַעְתִּ֣יר לְךָ֗ וְלַעֲבָדֶ֨יךָ֙ וּֽלְעַמְּךָ֔ לְהַכְרִית֙ הַֽצֲפַרְדְּעִ֔ים מִמְּךָ֖ וּמִבָּתֶּ֑יךָ רַ֥ק בַּיְאֹ֖ר תִּשָּׁאַֽרְנָה׃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309742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309742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405696</w:t>
            </w:r>
          </w:p>
        </w:tc>
        <w:tc>
          <w:tcPr>
            <w:tcW w:type="auto" w:w="1728"/>
          </w:tcPr>
          <w:p>
            <w:r>
              <w:t>time_phrase</w:t>
            </w:r>
          </w:p>
        </w:tc>
        <w:tc>
          <w:tcPr>
            <w:tcW w:type="auto" w:w="1728"/>
          </w:tcPr>
          <w:p>
            <w:r>
              <w:t xml:space="preserve">לְמָתַ֣י׀ </w:t>
            </w:r>
          </w:p>
        </w:tc>
        <w:tc>
          <w:tcPr>
            <w:tcW w:type="auto" w:w="1728"/>
          </w:tcPr>
          <w:p>
            <w:r/>
          </w:p>
        </w:tc>
      </w:tr>
      <w:tr>
        <w:tc>
          <w:tcPr>
            <w:tcW w:type="auto" w:w="1728"/>
          </w:tcPr>
          <w:p>
            <w:r>
              <w:t>tense</w:t>
            </w:r>
          </w:p>
        </w:tc>
        <w:tc>
          <w:tcPr>
            <w:tcW w:type="auto" w:w="1728"/>
          </w:tcPr>
          <w:p>
            <w:r>
              <w:t>32492</w:t>
            </w:r>
          </w:p>
        </w:tc>
        <w:tc>
          <w:tcPr>
            <w:tcW w:type="auto" w:w="1728"/>
          </w:tcPr>
          <w:p>
            <w:r>
              <w:t>verb</w:t>
            </w:r>
          </w:p>
        </w:tc>
        <w:tc>
          <w:tcPr>
            <w:tcW w:type="auto" w:w="1728"/>
          </w:tcPr>
          <w:p>
            <w:r>
              <w:t xml:space="preserve">אַעְתִּ֣יר </w:t>
            </w:r>
          </w:p>
        </w:tc>
        <w:tc>
          <w:tcPr>
            <w:tcW w:type="auto" w:w="1728"/>
          </w:tcPr>
          <w:p>
            <w:r/>
          </w:p>
        </w:tc>
      </w:tr>
    </w:tbl>
    <w:p>
      <w:r>
        <w:br/>
      </w:r>
    </w:p>
    <w:p>
      <w:pPr>
        <w:pStyle w:val="Reference"/>
      </w:pPr>
      <w:hyperlink r:id="rId293">
        <w:r>
          <w:rPr/>
          <w:t>309746, Exodus 8:6</w:t>
        </w:r>
      </w:hyperlink>
    </w:p>
    <w:p>
      <w:pPr>
        <w:pStyle w:val="Hebrew"/>
      </w:pPr>
      <w:r>
        <w:t xml:space="preserve">לְמָחָ֑ר </w:t>
      </w:r>
    </w:p>
    <w:p>
      <w:pPr>
        <w:pStyle w:val="Hebrew"/>
      </w:pPr>
      <w:r>
        <w:rPr>
          <w:color w:val="FF0000"/>
          <w:vertAlign w:val="superscript"/>
          <w:rtl/>
        </w:rPr>
        <w:t>32515</w:t>
      </w:r>
      <w:r>
        <w:rPr>
          <w:rFonts w:ascii="Times New Roman" w:hAnsi="Times New Roman"/>
          <w:color w:val="828282"/>
          <w:rtl/>
        </w:rPr>
        <w:t>לְ</w:t>
      </w:r>
      <w:r>
        <w:rPr>
          <w:color w:val="FF0000"/>
          <w:vertAlign w:val="superscript"/>
          <w:rtl/>
        </w:rPr>
        <w:t>32516</w:t>
      </w:r>
      <w:r>
        <w:rPr>
          <w:rFonts w:ascii="Times New Roman" w:hAnsi="Times New Roman"/>
          <w:color w:val="828282"/>
          <w:rtl/>
        </w:rPr>
        <w:t xml:space="preserve">מָחָ֑ר </w:t>
      </w:r>
    </w:p>
    <w:p>
      <w:pPr>
        <w:pStyle w:val="Hebrew"/>
      </w:pPr>
      <w:r>
        <w:rPr>
          <w:color w:val="828282"/>
        </w:rPr>
        <w:t xml:space="preserve">וַיֹּ֖אמֶר לְמָחָ֑ר וַיֹּ֨אמֶר֙ כִּדְבָ֣רְךָ֔ לְמַ֣עַן תֵּדַ֔ע כִּי־אֵ֖ין כַּיהוָ֥ה אֱלֹהֵֽינוּ׃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309746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309746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405706</w:t>
            </w:r>
          </w:p>
        </w:tc>
        <w:tc>
          <w:tcPr>
            <w:tcW w:type="auto" w:w="1728"/>
          </w:tcPr>
          <w:p>
            <w:r>
              <w:t>time_phrase</w:t>
            </w:r>
          </w:p>
        </w:tc>
        <w:tc>
          <w:tcPr>
            <w:tcW w:type="auto" w:w="1728"/>
          </w:tcPr>
          <w:p>
            <w:r>
              <w:t xml:space="preserve">לְמָחָ֑ר </w:t>
            </w:r>
          </w:p>
        </w:tc>
        <w:tc>
          <w:tcPr>
            <w:tcW w:type="auto" w:w="1728"/>
          </w:tcPr>
          <w:p>
            <w:r/>
          </w:p>
        </w:tc>
      </w:tr>
    </w:tbl>
    <w:p>
      <w:r>
        <w:br/>
      </w:r>
    </w:p>
    <w:p>
      <w:pPr>
        <w:pStyle w:val="Reference"/>
      </w:pPr>
      <w:hyperlink r:id="rId294">
        <w:r>
          <w:rPr/>
          <w:t>309785, Exodus 8:16</w:t>
        </w:r>
      </w:hyperlink>
    </w:p>
    <w:p>
      <w:pPr>
        <w:pStyle w:val="Hebrew"/>
      </w:pPr>
      <w:r>
        <w:t xml:space="preserve">הַשְׁכֵּ֤ם בַּבֹּ֨קֶר֙ </w:t>
      </w:r>
    </w:p>
    <w:p>
      <w:pPr>
        <w:pStyle w:val="Hebrew"/>
      </w:pPr>
      <w:r>
        <w:rPr>
          <w:color w:val="FF0000"/>
          <w:vertAlign w:val="superscript"/>
          <w:rtl/>
        </w:rPr>
        <w:t>32730</w:t>
      </w:r>
      <w:r>
        <w:rPr>
          <w:rFonts w:ascii="Times New Roman" w:hAnsi="Times New Roman"/>
          <w:color w:val="828282"/>
          <w:rtl/>
        </w:rPr>
        <w:t xml:space="preserve">הַשְׁכֵּ֤ם </w:t>
      </w:r>
      <w:r>
        <w:rPr>
          <w:color w:val="FF0000"/>
          <w:vertAlign w:val="superscript"/>
          <w:rtl/>
        </w:rPr>
        <w:t>32731</w:t>
      </w:r>
      <w:r>
        <w:rPr>
          <w:rFonts w:ascii="Times New Roman" w:hAnsi="Times New Roman"/>
          <w:color w:val="828282"/>
          <w:rtl/>
        </w:rPr>
        <w:t>בַּ</w:t>
      </w:r>
      <w:r>
        <w:rPr>
          <w:color w:val="FF0000"/>
          <w:vertAlign w:val="superscript"/>
          <w:rtl/>
        </w:rPr>
        <w:t>32732</w:t>
      </w:r>
      <w:r>
        <w:rPr>
          <w:rFonts w:ascii="Times New Roman" w:hAnsi="Times New Roman"/>
          <w:color w:val="828282"/>
          <w:rtl/>
        </w:rPr>
      </w:r>
      <w:r>
        <w:rPr>
          <w:color w:val="FF0000"/>
          <w:vertAlign w:val="superscript"/>
          <w:rtl/>
        </w:rPr>
        <w:t>32733</w:t>
      </w:r>
      <w:r>
        <w:rPr>
          <w:rFonts w:ascii="Times New Roman" w:hAnsi="Times New Roman"/>
          <w:color w:val="828282"/>
          <w:rtl/>
        </w:rPr>
        <w:t xml:space="preserve">בֹּ֨קֶר֙ </w:t>
      </w:r>
    </w:p>
    <w:p>
      <w:pPr>
        <w:pStyle w:val="Hebrew"/>
      </w:pPr>
      <w:r>
        <w:rPr>
          <w:color w:val="828282"/>
        </w:rPr>
        <w:t xml:space="preserve">וַיֹּ֨אמֶר יְהוָ֜ה אֶל־מֹשֶׁ֗ה הַשְׁכֵּ֤ם בַּבֹּ֨קֶר֙ וְהִתְיַצֵּב֙ לִפְנֵ֣י פַרְעֹ֔ה הִנֵּ֖ה יֹוצֵ֣א הַמָּ֑יְמָה וְאָמַרְתָּ֣ אֵלָ֗יו כֹּ֚ה אָמַ֣ר יְהוָ֔ה שַׁלַּ֥ח עַמִּ֖י וְיַֽעַבְדֻֽנִי׃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309785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309785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405833</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32730</w:t>
            </w:r>
          </w:p>
        </w:tc>
        <w:tc>
          <w:tcPr>
            <w:tcW w:type="auto" w:w="1728"/>
          </w:tcPr>
          <w:p>
            <w:r>
              <w:t>verb</w:t>
            </w:r>
          </w:p>
        </w:tc>
        <w:tc>
          <w:tcPr>
            <w:tcW w:type="auto" w:w="1728"/>
          </w:tcPr>
          <w:p>
            <w:r>
              <w:t xml:space="preserve">הַשְׁכֵּ֤ם </w:t>
            </w:r>
          </w:p>
        </w:tc>
        <w:tc>
          <w:tcPr>
            <w:tcW w:type="auto" w:w="1728"/>
          </w:tcPr>
          <w:p>
            <w:r/>
          </w:p>
        </w:tc>
      </w:tr>
    </w:tbl>
    <w:p>
      <w:r>
        <w:br/>
      </w:r>
    </w:p>
    <w:p>
      <w:pPr>
        <w:pStyle w:val="Reference"/>
      </w:pPr>
      <w:hyperlink r:id="rId295">
        <w:r>
          <w:rPr/>
          <w:t>309797, Exodus 8:18</w:t>
        </w:r>
      </w:hyperlink>
    </w:p>
    <w:p>
      <w:pPr>
        <w:pStyle w:val="Hebrew"/>
      </w:pPr>
      <w:r>
        <w:t xml:space="preserve">וְהִפְלֵיתִי֩ בַיֹּ֨ום הַה֜וּא אֶת־אֶ֣רֶץ גֹּ֗שֶׁן </w:t>
      </w:r>
    </w:p>
    <w:p>
      <w:pPr>
        <w:pStyle w:val="Hebrew"/>
      </w:pPr>
      <w:r>
        <w:rPr>
          <w:color w:val="FF0000"/>
          <w:vertAlign w:val="superscript"/>
          <w:rtl/>
        </w:rPr>
        <w:t>32788</w:t>
      </w:r>
      <w:r>
        <w:rPr>
          <w:rFonts w:ascii="Times New Roman" w:hAnsi="Times New Roman"/>
          <w:color w:val="828282"/>
          <w:rtl/>
        </w:rPr>
        <w:t>וְ</w:t>
      </w:r>
      <w:r>
        <w:rPr>
          <w:color w:val="FF0000"/>
          <w:vertAlign w:val="superscript"/>
          <w:rtl/>
        </w:rPr>
        <w:t>32789</w:t>
      </w:r>
      <w:r>
        <w:rPr>
          <w:rFonts w:ascii="Times New Roman" w:hAnsi="Times New Roman"/>
          <w:color w:val="828282"/>
          <w:rtl/>
        </w:rPr>
        <w:t xml:space="preserve">הִפְלֵיתִי֩ </w:t>
      </w:r>
      <w:r>
        <w:rPr>
          <w:color w:val="FF0000"/>
          <w:vertAlign w:val="superscript"/>
          <w:rtl/>
        </w:rPr>
        <w:t>32790</w:t>
      </w:r>
      <w:r>
        <w:rPr>
          <w:rFonts w:ascii="Times New Roman" w:hAnsi="Times New Roman"/>
          <w:color w:val="828282"/>
          <w:rtl/>
        </w:rPr>
        <w:t>בַ</w:t>
      </w:r>
      <w:r>
        <w:rPr>
          <w:color w:val="FF0000"/>
          <w:vertAlign w:val="superscript"/>
          <w:rtl/>
        </w:rPr>
        <w:t>32791</w:t>
      </w:r>
      <w:r>
        <w:rPr>
          <w:rFonts w:ascii="Times New Roman" w:hAnsi="Times New Roman"/>
          <w:color w:val="828282"/>
          <w:rtl/>
        </w:rPr>
      </w:r>
      <w:r>
        <w:rPr>
          <w:color w:val="FF0000"/>
          <w:vertAlign w:val="superscript"/>
          <w:rtl/>
        </w:rPr>
        <w:t>32792</w:t>
      </w:r>
      <w:r>
        <w:rPr>
          <w:rFonts w:ascii="Times New Roman" w:hAnsi="Times New Roman"/>
          <w:color w:val="828282"/>
          <w:rtl/>
        </w:rPr>
        <w:t xml:space="preserve">יֹּ֨ום </w:t>
      </w:r>
      <w:r>
        <w:rPr>
          <w:color w:val="FF0000"/>
          <w:vertAlign w:val="superscript"/>
          <w:rtl/>
        </w:rPr>
        <w:t>32793</w:t>
      </w:r>
      <w:r>
        <w:rPr>
          <w:rFonts w:ascii="Times New Roman" w:hAnsi="Times New Roman"/>
          <w:color w:val="828282"/>
          <w:rtl/>
        </w:rPr>
        <w:t>הַ</w:t>
      </w:r>
      <w:r>
        <w:rPr>
          <w:color w:val="FF0000"/>
          <w:vertAlign w:val="superscript"/>
          <w:rtl/>
        </w:rPr>
        <w:t>32794</w:t>
      </w:r>
      <w:r>
        <w:rPr>
          <w:rFonts w:ascii="Times New Roman" w:hAnsi="Times New Roman"/>
          <w:color w:val="828282"/>
          <w:rtl/>
        </w:rPr>
        <w:t xml:space="preserve">ה֜וּא </w:t>
      </w:r>
      <w:r>
        <w:rPr>
          <w:color w:val="FF0000"/>
          <w:vertAlign w:val="superscript"/>
          <w:rtl/>
        </w:rPr>
        <w:t>32795</w:t>
      </w:r>
      <w:r>
        <w:rPr>
          <w:rFonts w:ascii="Times New Roman" w:hAnsi="Times New Roman"/>
          <w:color w:val="828282"/>
          <w:rtl/>
        </w:rPr>
        <w:t>אֶת־</w:t>
      </w:r>
      <w:r>
        <w:rPr>
          <w:color w:val="FF0000"/>
          <w:vertAlign w:val="superscript"/>
          <w:rtl/>
        </w:rPr>
        <w:t>32796</w:t>
      </w:r>
      <w:r>
        <w:rPr>
          <w:rFonts w:ascii="Times New Roman" w:hAnsi="Times New Roman"/>
          <w:color w:val="828282"/>
          <w:rtl/>
        </w:rPr>
        <w:t xml:space="preserve">אֶ֣רֶץ </w:t>
      </w:r>
      <w:r>
        <w:rPr>
          <w:color w:val="FF0000"/>
          <w:vertAlign w:val="superscript"/>
          <w:rtl/>
        </w:rPr>
        <w:t>32797</w:t>
      </w:r>
      <w:r>
        <w:rPr>
          <w:rFonts w:ascii="Times New Roman" w:hAnsi="Times New Roman"/>
          <w:color w:val="828282"/>
          <w:rtl/>
        </w:rPr>
        <w:t xml:space="preserve">גֹּ֗שֶׁן </w:t>
      </w:r>
    </w:p>
    <w:p>
      <w:pPr>
        <w:pStyle w:val="Hebrew"/>
      </w:pPr>
      <w:r>
        <w:rPr>
          <w:color w:val="828282"/>
        </w:rPr>
        <w:t xml:space="preserve">וְהִפְלֵיתִי֩ בַיֹּ֨ום הַה֜וּא אֶת־אֶ֣רֶץ גֹּ֗שֶׁן אֲשֶׁ֤ר עַמִּי֙ עֹמֵ֣ד עָלֶ֔יהָ לְבִלְתִּ֥י הֱיֹֽות־שָׁ֖ם עָרֹ֑ב לְמַ֣עַן תֵּדַ֔ע כִּ֛י אֲנִ֥י יְהוָ֖ה בְּקֶ֥רֶב 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309797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309797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405870</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32789</w:t>
            </w:r>
          </w:p>
        </w:tc>
        <w:tc>
          <w:tcPr>
            <w:tcW w:type="auto" w:w="1728"/>
          </w:tcPr>
          <w:p>
            <w:r>
              <w:t>verb</w:t>
            </w:r>
          </w:p>
        </w:tc>
        <w:tc>
          <w:tcPr>
            <w:tcW w:type="auto" w:w="1728"/>
          </w:tcPr>
          <w:p>
            <w:r>
              <w:t xml:space="preserve">הִפְלֵיתִי֩ </w:t>
            </w:r>
          </w:p>
        </w:tc>
        <w:tc>
          <w:tcPr>
            <w:tcW w:type="auto" w:w="1728"/>
          </w:tcPr>
          <w:p>
            <w:r/>
          </w:p>
        </w:tc>
      </w:tr>
    </w:tbl>
    <w:p>
      <w:r>
        <w:br/>
      </w:r>
    </w:p>
    <w:p>
      <w:pPr>
        <w:pStyle w:val="Reference"/>
      </w:pPr>
      <w:hyperlink r:id="rId296">
        <w:r>
          <w:rPr/>
          <w:t>309803, Exodus 8:19</w:t>
        </w:r>
      </w:hyperlink>
    </w:p>
    <w:p>
      <w:pPr>
        <w:pStyle w:val="Hebrew"/>
      </w:pPr>
      <w:r>
        <w:t xml:space="preserve">לְמָחָ֥ר יִהְיֶ֖ה הָאֹ֥ת הַזֶּֽה׃ </w:t>
      </w:r>
    </w:p>
    <w:p>
      <w:pPr>
        <w:pStyle w:val="Hebrew"/>
      </w:pPr>
      <w:r>
        <w:rPr>
          <w:color w:val="FF0000"/>
          <w:vertAlign w:val="superscript"/>
          <w:rtl/>
        </w:rPr>
        <w:t>32824</w:t>
      </w:r>
      <w:r>
        <w:rPr>
          <w:rFonts w:ascii="Times New Roman" w:hAnsi="Times New Roman"/>
          <w:color w:val="828282"/>
          <w:rtl/>
        </w:rPr>
        <w:t>לְ</w:t>
      </w:r>
      <w:r>
        <w:rPr>
          <w:color w:val="FF0000"/>
          <w:vertAlign w:val="superscript"/>
          <w:rtl/>
        </w:rPr>
        <w:t>32825</w:t>
      </w:r>
      <w:r>
        <w:rPr>
          <w:rFonts w:ascii="Times New Roman" w:hAnsi="Times New Roman"/>
          <w:color w:val="828282"/>
          <w:rtl/>
        </w:rPr>
        <w:t xml:space="preserve">מָחָ֥ר </w:t>
      </w:r>
      <w:r>
        <w:rPr>
          <w:color w:val="FF0000"/>
          <w:vertAlign w:val="superscript"/>
          <w:rtl/>
        </w:rPr>
        <w:t>32826</w:t>
      </w:r>
      <w:r>
        <w:rPr>
          <w:rFonts w:ascii="Times New Roman" w:hAnsi="Times New Roman"/>
          <w:color w:val="828282"/>
          <w:rtl/>
        </w:rPr>
        <w:t xml:space="preserve">יִהְיֶ֖ה </w:t>
      </w:r>
      <w:r>
        <w:rPr>
          <w:color w:val="FF0000"/>
          <w:vertAlign w:val="superscript"/>
          <w:rtl/>
        </w:rPr>
        <w:t>32827</w:t>
      </w:r>
      <w:r>
        <w:rPr>
          <w:rFonts w:ascii="Times New Roman" w:hAnsi="Times New Roman"/>
          <w:color w:val="828282"/>
          <w:rtl/>
        </w:rPr>
        <w:t>הָ</w:t>
      </w:r>
      <w:r>
        <w:rPr>
          <w:color w:val="FF0000"/>
          <w:vertAlign w:val="superscript"/>
          <w:rtl/>
        </w:rPr>
        <w:t>32828</w:t>
      </w:r>
      <w:r>
        <w:rPr>
          <w:rFonts w:ascii="Times New Roman" w:hAnsi="Times New Roman"/>
          <w:color w:val="828282"/>
          <w:rtl/>
        </w:rPr>
        <w:t xml:space="preserve">אֹ֥ת </w:t>
      </w:r>
      <w:r>
        <w:rPr>
          <w:color w:val="FF0000"/>
          <w:vertAlign w:val="superscript"/>
          <w:rtl/>
        </w:rPr>
        <w:t>32829</w:t>
      </w:r>
      <w:r>
        <w:rPr>
          <w:rFonts w:ascii="Times New Roman" w:hAnsi="Times New Roman"/>
          <w:color w:val="828282"/>
          <w:rtl/>
        </w:rPr>
        <w:t>הַ</w:t>
      </w:r>
      <w:r>
        <w:rPr>
          <w:color w:val="FF0000"/>
          <w:vertAlign w:val="superscript"/>
          <w:rtl/>
        </w:rPr>
        <w:t>32830</w:t>
      </w:r>
      <w:r>
        <w:rPr>
          <w:rFonts w:ascii="Times New Roman" w:hAnsi="Times New Roman"/>
          <w:color w:val="828282"/>
          <w:rtl/>
        </w:rPr>
        <w:t xml:space="preserve">זֶּֽה׃ </w:t>
      </w:r>
    </w:p>
    <w:p>
      <w:pPr>
        <w:pStyle w:val="Hebrew"/>
      </w:pPr>
      <w:r>
        <w:rPr>
          <w:color w:val="828282"/>
        </w:rPr>
        <w:t xml:space="preserve">וְשַׂמְתִּ֣י פְדֻ֔ת בֵּ֥ין עַמִּ֖י וּבֵ֣ין עַמֶּ֑ךָ לְמָחָ֥ר יִהְיֶ֖ה הָאֹ֥ת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309803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309803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405888</w:t>
            </w:r>
          </w:p>
        </w:tc>
        <w:tc>
          <w:tcPr>
            <w:tcW w:type="auto" w:w="1728"/>
          </w:tcPr>
          <w:p>
            <w:r>
              <w:t>time_phrase</w:t>
            </w:r>
          </w:p>
        </w:tc>
        <w:tc>
          <w:tcPr>
            <w:tcW w:type="auto" w:w="1728"/>
          </w:tcPr>
          <w:p>
            <w:r>
              <w:t xml:space="preserve">לְמָחָ֥ר </w:t>
            </w:r>
          </w:p>
        </w:tc>
        <w:tc>
          <w:tcPr>
            <w:tcW w:type="auto" w:w="1728"/>
          </w:tcPr>
          <w:p>
            <w:r/>
          </w:p>
        </w:tc>
      </w:tr>
      <w:tr>
        <w:tc>
          <w:tcPr>
            <w:tcW w:type="auto" w:w="1728"/>
          </w:tcPr>
          <w:p>
            <w:r>
              <w:t>tense</w:t>
            </w:r>
          </w:p>
        </w:tc>
        <w:tc>
          <w:tcPr>
            <w:tcW w:type="auto" w:w="1728"/>
          </w:tcPr>
          <w:p>
            <w:r>
              <w:t>32826</w:t>
            </w:r>
          </w:p>
        </w:tc>
        <w:tc>
          <w:tcPr>
            <w:tcW w:type="auto" w:w="1728"/>
          </w:tcPr>
          <w:p>
            <w:r>
              <w:t>verb</w:t>
            </w:r>
          </w:p>
        </w:tc>
        <w:tc>
          <w:tcPr>
            <w:tcW w:type="auto" w:w="1728"/>
          </w:tcPr>
          <w:p>
            <w:r>
              <w:t xml:space="preserve">יִהְיֶ֖ה </w:t>
            </w:r>
          </w:p>
        </w:tc>
        <w:tc>
          <w:tcPr>
            <w:tcW w:type="auto" w:w="1728"/>
          </w:tcPr>
          <w:p>
            <w:r/>
          </w:p>
        </w:tc>
      </w:tr>
    </w:tbl>
    <w:p>
      <w:r>
        <w:br/>
      </w:r>
    </w:p>
    <w:p>
      <w:pPr>
        <w:pStyle w:val="Reference"/>
      </w:pPr>
      <w:hyperlink r:id="rId297">
        <w:r>
          <w:rPr/>
          <w:t>309831, Exodus 8:25</w:t>
        </w:r>
      </w:hyperlink>
    </w:p>
    <w:p>
      <w:pPr>
        <w:pStyle w:val="Hebrew"/>
      </w:pPr>
      <w:r>
        <w:t xml:space="preserve">וְסָ֣ר הֶעָרֹ֗ב מִפַּרְעֹ֛ה מֵעֲבָדָ֥יו וּמֵעַמֹּ֖ו מָחָ֑ר </w:t>
      </w:r>
    </w:p>
    <w:p>
      <w:pPr>
        <w:pStyle w:val="Hebrew"/>
      </w:pPr>
      <w:r>
        <w:rPr>
          <w:color w:val="FF0000"/>
          <w:vertAlign w:val="superscript"/>
          <w:rtl/>
        </w:rPr>
        <w:t>32948</w:t>
      </w:r>
      <w:r>
        <w:rPr>
          <w:rFonts w:ascii="Times New Roman" w:hAnsi="Times New Roman"/>
          <w:color w:val="828282"/>
          <w:rtl/>
        </w:rPr>
        <w:t>וְ</w:t>
      </w:r>
      <w:r>
        <w:rPr>
          <w:color w:val="FF0000"/>
          <w:vertAlign w:val="superscript"/>
          <w:rtl/>
        </w:rPr>
        <w:t>32949</w:t>
      </w:r>
      <w:r>
        <w:rPr>
          <w:rFonts w:ascii="Times New Roman" w:hAnsi="Times New Roman"/>
          <w:color w:val="828282"/>
          <w:rtl/>
        </w:rPr>
        <w:t xml:space="preserve">סָ֣ר </w:t>
      </w:r>
      <w:r>
        <w:rPr>
          <w:color w:val="FF0000"/>
          <w:vertAlign w:val="superscript"/>
          <w:rtl/>
        </w:rPr>
        <w:t>32950</w:t>
      </w:r>
      <w:r>
        <w:rPr>
          <w:rFonts w:ascii="Times New Roman" w:hAnsi="Times New Roman"/>
          <w:color w:val="828282"/>
          <w:rtl/>
        </w:rPr>
        <w:t>הֶ</w:t>
      </w:r>
      <w:r>
        <w:rPr>
          <w:color w:val="FF0000"/>
          <w:vertAlign w:val="superscript"/>
          <w:rtl/>
        </w:rPr>
        <w:t>32951</w:t>
      </w:r>
      <w:r>
        <w:rPr>
          <w:rFonts w:ascii="Times New Roman" w:hAnsi="Times New Roman"/>
          <w:color w:val="828282"/>
          <w:rtl/>
        </w:rPr>
        <w:t xml:space="preserve">עָרֹ֗ב </w:t>
      </w:r>
      <w:r>
        <w:rPr>
          <w:color w:val="FF0000"/>
          <w:vertAlign w:val="superscript"/>
          <w:rtl/>
        </w:rPr>
        <w:t>32952</w:t>
      </w:r>
      <w:r>
        <w:rPr>
          <w:rFonts w:ascii="Times New Roman" w:hAnsi="Times New Roman"/>
          <w:color w:val="828282"/>
          <w:rtl/>
        </w:rPr>
        <w:t>מִ</w:t>
      </w:r>
      <w:r>
        <w:rPr>
          <w:color w:val="FF0000"/>
          <w:vertAlign w:val="superscript"/>
          <w:rtl/>
        </w:rPr>
        <w:t>32953</w:t>
      </w:r>
      <w:r>
        <w:rPr>
          <w:rFonts w:ascii="Times New Roman" w:hAnsi="Times New Roman"/>
          <w:color w:val="828282"/>
          <w:rtl/>
        </w:rPr>
        <w:t xml:space="preserve">פַּרְעֹ֛ה </w:t>
      </w:r>
      <w:r>
        <w:rPr>
          <w:color w:val="FF0000"/>
          <w:vertAlign w:val="superscript"/>
          <w:rtl/>
        </w:rPr>
        <w:t>32954</w:t>
      </w:r>
      <w:r>
        <w:rPr>
          <w:rFonts w:ascii="Times New Roman" w:hAnsi="Times New Roman"/>
          <w:color w:val="828282"/>
          <w:rtl/>
        </w:rPr>
        <w:t>מֵ</w:t>
      </w:r>
      <w:r>
        <w:rPr>
          <w:color w:val="FF0000"/>
          <w:vertAlign w:val="superscript"/>
          <w:rtl/>
        </w:rPr>
        <w:t>32955</w:t>
      </w:r>
      <w:r>
        <w:rPr>
          <w:rFonts w:ascii="Times New Roman" w:hAnsi="Times New Roman"/>
          <w:color w:val="828282"/>
          <w:rtl/>
        </w:rPr>
        <w:t xml:space="preserve">עֲבָדָ֥יו </w:t>
      </w:r>
      <w:r>
        <w:rPr>
          <w:color w:val="FF0000"/>
          <w:vertAlign w:val="superscript"/>
          <w:rtl/>
        </w:rPr>
        <w:t>32956</w:t>
      </w:r>
      <w:r>
        <w:rPr>
          <w:rFonts w:ascii="Times New Roman" w:hAnsi="Times New Roman"/>
          <w:color w:val="828282"/>
          <w:rtl/>
        </w:rPr>
        <w:t>וּ</w:t>
      </w:r>
      <w:r>
        <w:rPr>
          <w:color w:val="FF0000"/>
          <w:vertAlign w:val="superscript"/>
          <w:rtl/>
        </w:rPr>
        <w:t>32957</w:t>
      </w:r>
      <w:r>
        <w:rPr>
          <w:rFonts w:ascii="Times New Roman" w:hAnsi="Times New Roman"/>
          <w:color w:val="828282"/>
          <w:rtl/>
        </w:rPr>
        <w:t>מֵ</w:t>
      </w:r>
      <w:r>
        <w:rPr>
          <w:color w:val="FF0000"/>
          <w:vertAlign w:val="superscript"/>
          <w:rtl/>
        </w:rPr>
        <w:t>32958</w:t>
      </w:r>
      <w:r>
        <w:rPr>
          <w:rFonts w:ascii="Times New Roman" w:hAnsi="Times New Roman"/>
          <w:color w:val="828282"/>
          <w:rtl/>
        </w:rPr>
        <w:t xml:space="preserve">עַמֹּ֖ו </w:t>
      </w:r>
      <w:r>
        <w:rPr>
          <w:color w:val="FF0000"/>
          <w:vertAlign w:val="superscript"/>
          <w:rtl/>
        </w:rPr>
        <w:t>32959</w:t>
      </w:r>
      <w:r>
        <w:rPr>
          <w:rFonts w:ascii="Times New Roman" w:hAnsi="Times New Roman"/>
          <w:color w:val="828282"/>
          <w:rtl/>
        </w:rPr>
        <w:t xml:space="preserve">מָחָ֑ר </w:t>
      </w:r>
    </w:p>
    <w:p>
      <w:pPr>
        <w:pStyle w:val="Hebrew"/>
      </w:pPr>
      <w:r>
        <w:rPr>
          <w:color w:val="828282"/>
        </w:rPr>
        <w:t xml:space="preserve">וַיֹּ֣אמֶר מֹשֶׁ֗ה הִנֵּ֨ה אָנֹכִ֜י יֹוצֵ֤א מֵֽעִמָּךְ֙ וְהַעְתַּרְתִּ֣י אֶל־יְהוָ֔ה וְסָ֣ר הֶעָרֹ֗ב מִפַּרְעֹ֛ה מֵעֲבָדָ֥יו וּמֵעַמֹּ֖ו מָחָ֑ר רַ֗ק אַל־יֹסֵ֤ף פַּרְעֹה֙ הָתֵ֔ל לְבִלְתִּי֙ שַׁלַּ֣ח אֶת־הָעָ֔ם לִזְבֹּ֖חַ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309831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309831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405971</w:t>
            </w:r>
          </w:p>
        </w:tc>
        <w:tc>
          <w:tcPr>
            <w:tcW w:type="auto" w:w="1728"/>
          </w:tcPr>
          <w:p>
            <w:r>
              <w:t>time_phrase</w:t>
            </w:r>
          </w:p>
        </w:tc>
        <w:tc>
          <w:tcPr>
            <w:tcW w:type="auto" w:w="1728"/>
          </w:tcPr>
          <w:p>
            <w:r>
              <w:t xml:space="preserve">מָחָ֑ר </w:t>
            </w:r>
          </w:p>
        </w:tc>
        <w:tc>
          <w:tcPr>
            <w:tcW w:type="auto" w:w="1728"/>
          </w:tcPr>
          <w:p>
            <w:r/>
          </w:p>
        </w:tc>
      </w:tr>
      <w:tr>
        <w:tc>
          <w:tcPr>
            <w:tcW w:type="auto" w:w="1728"/>
          </w:tcPr>
          <w:p>
            <w:r>
              <w:t>tense</w:t>
            </w:r>
          </w:p>
        </w:tc>
        <w:tc>
          <w:tcPr>
            <w:tcW w:type="auto" w:w="1728"/>
          </w:tcPr>
          <w:p>
            <w:r>
              <w:t>32949</w:t>
            </w:r>
          </w:p>
        </w:tc>
        <w:tc>
          <w:tcPr>
            <w:tcW w:type="auto" w:w="1728"/>
          </w:tcPr>
          <w:p>
            <w:r>
              <w:t>verb</w:t>
            </w:r>
          </w:p>
        </w:tc>
        <w:tc>
          <w:tcPr>
            <w:tcW w:type="auto" w:w="1728"/>
          </w:tcPr>
          <w:p>
            <w:r>
              <w:t xml:space="preserve">סָ֣ר </w:t>
            </w:r>
          </w:p>
        </w:tc>
        <w:tc>
          <w:tcPr>
            <w:tcW w:type="auto" w:w="1728"/>
          </w:tcPr>
          <w:p>
            <w:r/>
          </w:p>
        </w:tc>
      </w:tr>
    </w:tbl>
    <w:p>
      <w:r>
        <w:br/>
      </w:r>
    </w:p>
    <w:p>
      <w:pPr>
        <w:pStyle w:val="Reference"/>
      </w:pPr>
      <w:hyperlink r:id="rId298">
        <w:r>
          <w:rPr/>
          <w:t>309841, Exodus 8:28</w:t>
        </w:r>
      </w:hyperlink>
    </w:p>
    <w:p>
      <w:pPr>
        <w:pStyle w:val="Hebrew"/>
      </w:pPr>
      <w:r>
        <w:t xml:space="preserve">וַיַּכְבֵּ֤ד פַּרְעֹה֙ אֶת־לִבֹּ֔ו גַּ֖ם בַּפַּ֣עַם הַזֹּ֑את </w:t>
      </w:r>
    </w:p>
    <w:p>
      <w:pPr>
        <w:pStyle w:val="Hebrew"/>
      </w:pPr>
      <w:r>
        <w:rPr>
          <w:color w:val="FF0000"/>
          <w:vertAlign w:val="superscript"/>
          <w:rtl/>
        </w:rPr>
        <w:t>33005</w:t>
      </w:r>
      <w:r>
        <w:rPr>
          <w:rFonts w:ascii="Times New Roman" w:hAnsi="Times New Roman"/>
          <w:color w:val="828282"/>
          <w:rtl/>
        </w:rPr>
        <w:t>וַ</w:t>
      </w:r>
      <w:r>
        <w:rPr>
          <w:color w:val="FF0000"/>
          <w:vertAlign w:val="superscript"/>
          <w:rtl/>
        </w:rPr>
        <w:t>33006</w:t>
      </w:r>
      <w:r>
        <w:rPr>
          <w:rFonts w:ascii="Times New Roman" w:hAnsi="Times New Roman"/>
          <w:color w:val="828282"/>
          <w:rtl/>
        </w:rPr>
        <w:t xml:space="preserve">יַּכְבֵּ֤ד </w:t>
      </w:r>
      <w:r>
        <w:rPr>
          <w:color w:val="FF0000"/>
          <w:vertAlign w:val="superscript"/>
          <w:rtl/>
        </w:rPr>
        <w:t>33007</w:t>
      </w:r>
      <w:r>
        <w:rPr>
          <w:rFonts w:ascii="Times New Roman" w:hAnsi="Times New Roman"/>
          <w:color w:val="828282"/>
          <w:rtl/>
        </w:rPr>
        <w:t xml:space="preserve">פַּרְעֹה֙ </w:t>
      </w:r>
      <w:r>
        <w:rPr>
          <w:color w:val="FF0000"/>
          <w:vertAlign w:val="superscript"/>
          <w:rtl/>
        </w:rPr>
        <w:t>33008</w:t>
      </w:r>
      <w:r>
        <w:rPr>
          <w:rFonts w:ascii="Times New Roman" w:hAnsi="Times New Roman"/>
          <w:color w:val="828282"/>
          <w:rtl/>
        </w:rPr>
        <w:t>אֶת־</w:t>
      </w:r>
      <w:r>
        <w:rPr>
          <w:color w:val="FF0000"/>
          <w:vertAlign w:val="superscript"/>
          <w:rtl/>
        </w:rPr>
        <w:t>33009</w:t>
      </w:r>
      <w:r>
        <w:rPr>
          <w:rFonts w:ascii="Times New Roman" w:hAnsi="Times New Roman"/>
          <w:color w:val="828282"/>
          <w:rtl/>
        </w:rPr>
        <w:t xml:space="preserve">לִבֹּ֔ו </w:t>
      </w:r>
      <w:r>
        <w:rPr>
          <w:color w:val="FF0000"/>
          <w:vertAlign w:val="superscript"/>
          <w:rtl/>
        </w:rPr>
        <w:t>33010</w:t>
      </w:r>
      <w:r>
        <w:rPr>
          <w:rFonts w:ascii="Times New Roman" w:hAnsi="Times New Roman"/>
          <w:color w:val="828282"/>
          <w:rtl/>
        </w:rPr>
        <w:t xml:space="preserve">גַּ֖ם </w:t>
      </w:r>
      <w:r>
        <w:rPr>
          <w:color w:val="FF0000"/>
          <w:vertAlign w:val="superscript"/>
          <w:rtl/>
        </w:rPr>
        <w:t>33011</w:t>
      </w:r>
      <w:r>
        <w:rPr>
          <w:rFonts w:ascii="Times New Roman" w:hAnsi="Times New Roman"/>
          <w:color w:val="828282"/>
          <w:rtl/>
        </w:rPr>
        <w:t>בַּ</w:t>
      </w:r>
      <w:r>
        <w:rPr>
          <w:color w:val="FF0000"/>
          <w:vertAlign w:val="superscript"/>
          <w:rtl/>
        </w:rPr>
        <w:t>33012</w:t>
      </w:r>
      <w:r>
        <w:rPr>
          <w:rFonts w:ascii="Times New Roman" w:hAnsi="Times New Roman"/>
          <w:color w:val="828282"/>
          <w:rtl/>
        </w:rPr>
      </w:r>
      <w:r>
        <w:rPr>
          <w:color w:val="FF0000"/>
          <w:vertAlign w:val="superscript"/>
          <w:rtl/>
        </w:rPr>
        <w:t>33013</w:t>
      </w:r>
      <w:r>
        <w:rPr>
          <w:rFonts w:ascii="Times New Roman" w:hAnsi="Times New Roman"/>
          <w:color w:val="828282"/>
          <w:rtl/>
        </w:rPr>
        <w:t xml:space="preserve">פַּ֣עַם </w:t>
      </w:r>
      <w:r>
        <w:rPr>
          <w:color w:val="FF0000"/>
          <w:vertAlign w:val="superscript"/>
          <w:rtl/>
        </w:rPr>
        <w:t>33014</w:t>
      </w:r>
      <w:r>
        <w:rPr>
          <w:rFonts w:ascii="Times New Roman" w:hAnsi="Times New Roman"/>
          <w:color w:val="828282"/>
          <w:rtl/>
        </w:rPr>
        <w:t>הַ</w:t>
      </w:r>
      <w:r>
        <w:rPr>
          <w:color w:val="FF0000"/>
          <w:vertAlign w:val="superscript"/>
          <w:rtl/>
        </w:rPr>
        <w:t>33015</w:t>
      </w:r>
      <w:r>
        <w:rPr>
          <w:rFonts w:ascii="Times New Roman" w:hAnsi="Times New Roman"/>
          <w:color w:val="828282"/>
          <w:rtl/>
        </w:rPr>
        <w:t xml:space="preserve">זֹּ֑את </w:t>
      </w:r>
    </w:p>
    <w:p>
      <w:pPr>
        <w:pStyle w:val="Hebrew"/>
      </w:pPr>
      <w:r>
        <w:rPr>
          <w:color w:val="828282"/>
        </w:rPr>
        <w:t xml:space="preserve">וַיַּכְבֵּ֤ד פַּרְעֹה֙ אֶת־לִבֹּ֔ו גַּ֖ם בַּפַּ֣עַם הַזֹּ֑את וְלֹ֥א שִׁלַּ֖ח אֶת־הָעָֽם׃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309841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309841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406003</w:t>
            </w:r>
          </w:p>
        </w:tc>
        <w:tc>
          <w:tcPr>
            <w:tcW w:type="auto" w:w="1728"/>
          </w:tcPr>
          <w:p>
            <w:r>
              <w:t>time_phrase</w:t>
            </w:r>
          </w:p>
        </w:tc>
        <w:tc>
          <w:tcPr>
            <w:tcW w:type="auto" w:w="1728"/>
          </w:tcPr>
          <w:p>
            <w:r>
              <w:t xml:space="preserve">גַּ֖ם בַּפַּ֣עַם הַזֹּ֑את </w:t>
            </w:r>
          </w:p>
        </w:tc>
        <w:tc>
          <w:tcPr>
            <w:tcW w:type="auto" w:w="1728"/>
          </w:tcPr>
          <w:p>
            <w:r/>
          </w:p>
        </w:tc>
      </w:tr>
      <w:tr>
        <w:tc>
          <w:tcPr>
            <w:tcW w:type="auto" w:w="1728"/>
          </w:tcPr>
          <w:p>
            <w:r>
              <w:t>tense</w:t>
            </w:r>
          </w:p>
        </w:tc>
        <w:tc>
          <w:tcPr>
            <w:tcW w:type="auto" w:w="1728"/>
          </w:tcPr>
          <w:p>
            <w:r>
              <w:t>33006</w:t>
            </w:r>
          </w:p>
        </w:tc>
        <w:tc>
          <w:tcPr>
            <w:tcW w:type="auto" w:w="1728"/>
          </w:tcPr>
          <w:p>
            <w:r>
              <w:t>verb</w:t>
            </w:r>
          </w:p>
        </w:tc>
        <w:tc>
          <w:tcPr>
            <w:tcW w:type="auto" w:w="1728"/>
          </w:tcPr>
          <w:p>
            <w:r>
              <w:t xml:space="preserve">יַּכְבֵּ֤ד </w:t>
            </w:r>
          </w:p>
        </w:tc>
        <w:tc>
          <w:tcPr>
            <w:tcW w:type="auto" w:w="1728"/>
          </w:tcPr>
          <w:p>
            <w:r/>
          </w:p>
        </w:tc>
      </w:tr>
    </w:tbl>
    <w:p>
      <w:r>
        <w:br/>
      </w:r>
    </w:p>
    <w:p>
      <w:pPr>
        <w:pStyle w:val="Reference"/>
      </w:pPr>
      <w:hyperlink r:id="rId299">
        <w:r>
          <w:rPr/>
          <w:t>309860, Exodus 9:5</w:t>
        </w:r>
      </w:hyperlink>
    </w:p>
    <w:p>
      <w:pPr>
        <w:pStyle w:val="Hebrew"/>
      </w:pPr>
      <w:r>
        <w:t xml:space="preserve">מָחָ֗ר יַעֲשֶׂ֧ה יְהוָ֛ה הַדָּבָ֥ר הַזֶּ֖ה בָּאָֽרֶץ׃ </w:t>
      </w:r>
    </w:p>
    <w:p>
      <w:pPr>
        <w:pStyle w:val="Hebrew"/>
      </w:pPr>
      <w:r>
        <w:rPr>
          <w:color w:val="FF0000"/>
          <w:vertAlign w:val="superscript"/>
          <w:rtl/>
        </w:rPr>
        <w:t>33108</w:t>
      </w:r>
      <w:r>
        <w:rPr>
          <w:rFonts w:ascii="Times New Roman" w:hAnsi="Times New Roman"/>
          <w:color w:val="828282"/>
          <w:rtl/>
        </w:rPr>
        <w:t xml:space="preserve">מָחָ֗ר </w:t>
      </w:r>
      <w:r>
        <w:rPr>
          <w:color w:val="FF0000"/>
          <w:vertAlign w:val="superscript"/>
          <w:rtl/>
        </w:rPr>
        <w:t>33109</w:t>
      </w:r>
      <w:r>
        <w:rPr>
          <w:rFonts w:ascii="Times New Roman" w:hAnsi="Times New Roman"/>
          <w:color w:val="828282"/>
          <w:rtl/>
        </w:rPr>
        <w:t xml:space="preserve">יַעֲשֶׂ֧ה </w:t>
      </w:r>
      <w:r>
        <w:rPr>
          <w:color w:val="FF0000"/>
          <w:vertAlign w:val="superscript"/>
          <w:rtl/>
        </w:rPr>
        <w:t>33110</w:t>
      </w:r>
      <w:r>
        <w:rPr>
          <w:rFonts w:ascii="Times New Roman" w:hAnsi="Times New Roman"/>
          <w:color w:val="828282"/>
          <w:rtl/>
        </w:rPr>
        <w:t xml:space="preserve">יְהוָ֛ה </w:t>
      </w:r>
      <w:r>
        <w:rPr>
          <w:color w:val="FF0000"/>
          <w:vertAlign w:val="superscript"/>
          <w:rtl/>
        </w:rPr>
        <w:t>33111</w:t>
      </w:r>
      <w:r>
        <w:rPr>
          <w:rFonts w:ascii="Times New Roman" w:hAnsi="Times New Roman"/>
          <w:color w:val="828282"/>
          <w:rtl/>
        </w:rPr>
        <w:t>הַ</w:t>
      </w:r>
      <w:r>
        <w:rPr>
          <w:color w:val="FF0000"/>
          <w:vertAlign w:val="superscript"/>
          <w:rtl/>
        </w:rPr>
        <w:t>33112</w:t>
      </w:r>
      <w:r>
        <w:rPr>
          <w:rFonts w:ascii="Times New Roman" w:hAnsi="Times New Roman"/>
          <w:color w:val="828282"/>
          <w:rtl/>
        </w:rPr>
        <w:t xml:space="preserve">דָּבָ֥ר </w:t>
      </w:r>
      <w:r>
        <w:rPr>
          <w:color w:val="FF0000"/>
          <w:vertAlign w:val="superscript"/>
          <w:rtl/>
        </w:rPr>
        <w:t>33113</w:t>
      </w:r>
      <w:r>
        <w:rPr>
          <w:rFonts w:ascii="Times New Roman" w:hAnsi="Times New Roman"/>
          <w:color w:val="828282"/>
          <w:rtl/>
        </w:rPr>
        <w:t>הַ</w:t>
      </w:r>
      <w:r>
        <w:rPr>
          <w:color w:val="FF0000"/>
          <w:vertAlign w:val="superscript"/>
          <w:rtl/>
        </w:rPr>
        <w:t>33114</w:t>
      </w:r>
      <w:r>
        <w:rPr>
          <w:rFonts w:ascii="Times New Roman" w:hAnsi="Times New Roman"/>
          <w:color w:val="828282"/>
          <w:rtl/>
        </w:rPr>
        <w:t xml:space="preserve">זֶּ֖ה </w:t>
      </w:r>
      <w:r>
        <w:rPr>
          <w:color w:val="FF0000"/>
          <w:vertAlign w:val="superscript"/>
          <w:rtl/>
        </w:rPr>
        <w:t>33115</w:t>
      </w:r>
      <w:r>
        <w:rPr>
          <w:rFonts w:ascii="Times New Roman" w:hAnsi="Times New Roman"/>
          <w:color w:val="828282"/>
          <w:rtl/>
        </w:rPr>
        <w:t>בָּ</w:t>
      </w:r>
      <w:r>
        <w:rPr>
          <w:color w:val="FF0000"/>
          <w:vertAlign w:val="superscript"/>
          <w:rtl/>
        </w:rPr>
        <w:t>33116</w:t>
      </w:r>
      <w:r>
        <w:rPr>
          <w:rFonts w:ascii="Times New Roman" w:hAnsi="Times New Roman"/>
          <w:color w:val="828282"/>
          <w:rtl/>
        </w:rPr>
      </w:r>
      <w:r>
        <w:rPr>
          <w:color w:val="FF0000"/>
          <w:vertAlign w:val="superscript"/>
          <w:rtl/>
        </w:rPr>
        <w:t>33117</w:t>
      </w:r>
      <w:r>
        <w:rPr>
          <w:rFonts w:ascii="Times New Roman" w:hAnsi="Times New Roman"/>
          <w:color w:val="828282"/>
          <w:rtl/>
        </w:rPr>
        <w:t xml:space="preserve">אָֽרֶץ׃ </w:t>
      </w:r>
    </w:p>
    <w:p>
      <w:pPr>
        <w:pStyle w:val="Hebrew"/>
      </w:pPr>
      <w:r>
        <w:rPr>
          <w:color w:val="828282"/>
        </w:rPr>
        <w:t xml:space="preserve">וַיָּ֥שֶׂם יְהוָ֖ה מֹועֵ֣ד לֵאמֹ֑ר מָחָ֗ר יַעֲשֶׂ֧ה יְהוָ֛ה הַדָּבָ֥ר הַזֶּ֖ה בָּאָֽרֶץ׃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309860</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309860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406054</w:t>
            </w:r>
          </w:p>
        </w:tc>
        <w:tc>
          <w:tcPr>
            <w:tcW w:type="auto" w:w="1728"/>
          </w:tcPr>
          <w:p>
            <w:r>
              <w:t>time_phrase</w:t>
            </w:r>
          </w:p>
        </w:tc>
        <w:tc>
          <w:tcPr>
            <w:tcW w:type="auto" w:w="1728"/>
          </w:tcPr>
          <w:p>
            <w:r>
              <w:t xml:space="preserve">מָחָ֗ר </w:t>
            </w:r>
          </w:p>
        </w:tc>
        <w:tc>
          <w:tcPr>
            <w:tcW w:type="auto" w:w="1728"/>
          </w:tcPr>
          <w:p>
            <w:r/>
          </w:p>
        </w:tc>
      </w:tr>
      <w:tr>
        <w:tc>
          <w:tcPr>
            <w:tcW w:type="auto" w:w="1728"/>
          </w:tcPr>
          <w:p>
            <w:r>
              <w:t>tense</w:t>
            </w:r>
          </w:p>
        </w:tc>
        <w:tc>
          <w:tcPr>
            <w:tcW w:type="auto" w:w="1728"/>
          </w:tcPr>
          <w:p>
            <w:r>
              <w:t>33109</w:t>
            </w:r>
          </w:p>
        </w:tc>
        <w:tc>
          <w:tcPr>
            <w:tcW w:type="auto" w:w="1728"/>
          </w:tcPr>
          <w:p>
            <w:r>
              <w:t>verb</w:t>
            </w:r>
          </w:p>
        </w:tc>
        <w:tc>
          <w:tcPr>
            <w:tcW w:type="auto" w:w="1728"/>
          </w:tcPr>
          <w:p>
            <w:r>
              <w:t xml:space="preserve">יַעֲשֶׂ֧ה </w:t>
            </w:r>
          </w:p>
        </w:tc>
        <w:tc>
          <w:tcPr>
            <w:tcW w:type="auto" w:w="1728"/>
          </w:tcPr>
          <w:p>
            <w:r/>
          </w:p>
        </w:tc>
      </w:tr>
    </w:tbl>
    <w:p>
      <w:r>
        <w:br/>
      </w:r>
    </w:p>
    <w:p>
      <w:pPr>
        <w:pStyle w:val="Reference"/>
      </w:pPr>
      <w:hyperlink r:id="rId300">
        <w:r>
          <w:rPr/>
          <w:t>309861, Exodus 9:6</w:t>
        </w:r>
      </w:hyperlink>
    </w:p>
    <w:p>
      <w:pPr>
        <w:pStyle w:val="Hebrew"/>
      </w:pPr>
      <w:r>
        <w:t xml:space="preserve">וַיַּ֨עַשׂ יְהוָ֜ה אֶת־הַדָּבָ֤ר הַזֶּה֙ מִֽמָּחֳרָ֔ת </w:t>
      </w:r>
    </w:p>
    <w:p>
      <w:pPr>
        <w:pStyle w:val="Hebrew"/>
      </w:pPr>
      <w:r>
        <w:rPr>
          <w:color w:val="FF0000"/>
          <w:vertAlign w:val="superscript"/>
          <w:rtl/>
        </w:rPr>
        <w:t>33118</w:t>
      </w:r>
      <w:r>
        <w:rPr>
          <w:rFonts w:ascii="Times New Roman" w:hAnsi="Times New Roman"/>
          <w:color w:val="828282"/>
          <w:rtl/>
        </w:rPr>
        <w:t>וַ</w:t>
      </w:r>
      <w:r>
        <w:rPr>
          <w:color w:val="FF0000"/>
          <w:vertAlign w:val="superscript"/>
          <w:rtl/>
        </w:rPr>
        <w:t>33119</w:t>
      </w:r>
      <w:r>
        <w:rPr>
          <w:rFonts w:ascii="Times New Roman" w:hAnsi="Times New Roman"/>
          <w:color w:val="828282"/>
          <w:rtl/>
        </w:rPr>
        <w:t xml:space="preserve">יַּ֨עַשׂ </w:t>
      </w:r>
      <w:r>
        <w:rPr>
          <w:color w:val="FF0000"/>
          <w:vertAlign w:val="superscript"/>
          <w:rtl/>
        </w:rPr>
        <w:t>33120</w:t>
      </w:r>
      <w:r>
        <w:rPr>
          <w:rFonts w:ascii="Times New Roman" w:hAnsi="Times New Roman"/>
          <w:color w:val="828282"/>
          <w:rtl/>
        </w:rPr>
        <w:t xml:space="preserve">יְהוָ֜ה </w:t>
      </w:r>
      <w:r>
        <w:rPr>
          <w:color w:val="FF0000"/>
          <w:vertAlign w:val="superscript"/>
          <w:rtl/>
        </w:rPr>
        <w:t>33121</w:t>
      </w:r>
      <w:r>
        <w:rPr>
          <w:rFonts w:ascii="Times New Roman" w:hAnsi="Times New Roman"/>
          <w:color w:val="828282"/>
          <w:rtl/>
        </w:rPr>
        <w:t>אֶת־</w:t>
      </w:r>
      <w:r>
        <w:rPr>
          <w:color w:val="FF0000"/>
          <w:vertAlign w:val="superscript"/>
          <w:rtl/>
        </w:rPr>
        <w:t>33122</w:t>
      </w:r>
      <w:r>
        <w:rPr>
          <w:rFonts w:ascii="Times New Roman" w:hAnsi="Times New Roman"/>
          <w:color w:val="828282"/>
          <w:rtl/>
        </w:rPr>
        <w:t>הַ</w:t>
      </w:r>
      <w:r>
        <w:rPr>
          <w:color w:val="FF0000"/>
          <w:vertAlign w:val="superscript"/>
          <w:rtl/>
        </w:rPr>
        <w:t>33123</w:t>
      </w:r>
      <w:r>
        <w:rPr>
          <w:rFonts w:ascii="Times New Roman" w:hAnsi="Times New Roman"/>
          <w:color w:val="828282"/>
          <w:rtl/>
        </w:rPr>
        <w:t xml:space="preserve">דָּבָ֤ר </w:t>
      </w:r>
      <w:r>
        <w:rPr>
          <w:color w:val="FF0000"/>
          <w:vertAlign w:val="superscript"/>
          <w:rtl/>
        </w:rPr>
        <w:t>33124</w:t>
      </w:r>
      <w:r>
        <w:rPr>
          <w:rFonts w:ascii="Times New Roman" w:hAnsi="Times New Roman"/>
          <w:color w:val="828282"/>
          <w:rtl/>
        </w:rPr>
        <w:t>הַ</w:t>
      </w:r>
      <w:r>
        <w:rPr>
          <w:color w:val="FF0000"/>
          <w:vertAlign w:val="superscript"/>
          <w:rtl/>
        </w:rPr>
        <w:t>33125</w:t>
      </w:r>
      <w:r>
        <w:rPr>
          <w:rFonts w:ascii="Times New Roman" w:hAnsi="Times New Roman"/>
          <w:color w:val="828282"/>
          <w:rtl/>
        </w:rPr>
        <w:t xml:space="preserve">זֶּה֙ </w:t>
      </w:r>
      <w:r>
        <w:rPr>
          <w:color w:val="FF0000"/>
          <w:vertAlign w:val="superscript"/>
          <w:rtl/>
        </w:rPr>
        <w:t>33126</w:t>
      </w:r>
      <w:r>
        <w:rPr>
          <w:rFonts w:ascii="Times New Roman" w:hAnsi="Times New Roman"/>
          <w:color w:val="828282"/>
          <w:rtl/>
        </w:rPr>
        <w:t>מִֽ</w:t>
      </w:r>
      <w:r>
        <w:rPr>
          <w:color w:val="FF0000"/>
          <w:vertAlign w:val="superscript"/>
          <w:rtl/>
        </w:rPr>
        <w:t>33127</w:t>
      </w:r>
      <w:r>
        <w:rPr>
          <w:rFonts w:ascii="Times New Roman" w:hAnsi="Times New Roman"/>
          <w:color w:val="828282"/>
          <w:rtl/>
        </w:rPr>
        <w:t xml:space="preserve">מָּחֳרָ֔ת </w:t>
      </w:r>
    </w:p>
    <w:p>
      <w:pPr>
        <w:pStyle w:val="Hebrew"/>
      </w:pPr>
      <w:r>
        <w:rPr>
          <w:color w:val="828282"/>
        </w:rPr>
        <w:t xml:space="preserve">וַיַּ֨עַשׂ יְהוָ֜ה אֶת־הַדָּבָ֤ר הַזֶּה֙ מִֽמָּחֳרָ֔ת וַיָּ֕מָת כֹּ֖ל מִקְנֵ֣ה מִצְרָ֑יִם וּמִמִּקְנֵ֥ה בְנֵֽי־יִשְׂרָאֵ֖ל לֹא־מֵ֥ת אֶחָֽד׃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309861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309861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406063</w:t>
            </w:r>
          </w:p>
        </w:tc>
        <w:tc>
          <w:tcPr>
            <w:tcW w:type="auto" w:w="1728"/>
          </w:tcPr>
          <w:p>
            <w:r>
              <w:t>time_phrase</w:t>
            </w:r>
          </w:p>
        </w:tc>
        <w:tc>
          <w:tcPr>
            <w:tcW w:type="auto" w:w="1728"/>
          </w:tcPr>
          <w:p>
            <w:r>
              <w:t xml:space="preserve">מִֽמָּחֳרָ֔ת </w:t>
            </w:r>
          </w:p>
        </w:tc>
        <w:tc>
          <w:tcPr>
            <w:tcW w:type="auto" w:w="1728"/>
          </w:tcPr>
          <w:p>
            <w:r/>
          </w:p>
        </w:tc>
      </w:tr>
      <w:tr>
        <w:tc>
          <w:tcPr>
            <w:tcW w:type="auto" w:w="1728"/>
          </w:tcPr>
          <w:p>
            <w:r>
              <w:t>tense</w:t>
            </w:r>
          </w:p>
        </w:tc>
        <w:tc>
          <w:tcPr>
            <w:tcW w:type="auto" w:w="1728"/>
          </w:tcPr>
          <w:p>
            <w:r>
              <w:t>33119</w:t>
            </w:r>
          </w:p>
        </w:tc>
        <w:tc>
          <w:tcPr>
            <w:tcW w:type="auto" w:w="1728"/>
          </w:tcPr>
          <w:p>
            <w:r>
              <w:t>verb</w:t>
            </w:r>
          </w:p>
        </w:tc>
        <w:tc>
          <w:tcPr>
            <w:tcW w:type="auto" w:w="1728"/>
          </w:tcPr>
          <w:p>
            <w:r>
              <w:t xml:space="preserve">יַּ֨עַשׂ </w:t>
            </w:r>
          </w:p>
        </w:tc>
        <w:tc>
          <w:tcPr>
            <w:tcW w:type="auto" w:w="1728"/>
          </w:tcPr>
          <w:p>
            <w:r/>
          </w:p>
        </w:tc>
      </w:tr>
    </w:tbl>
    <w:p>
      <w:r>
        <w:br/>
      </w:r>
    </w:p>
    <w:p>
      <w:pPr>
        <w:pStyle w:val="Reference"/>
      </w:pPr>
      <w:hyperlink r:id="rId301">
        <w:r>
          <w:rPr/>
          <w:t>309893, Exodus 9:14</w:t>
        </w:r>
      </w:hyperlink>
    </w:p>
    <w:p>
      <w:pPr>
        <w:pStyle w:val="Hebrew"/>
      </w:pPr>
      <w:r>
        <w:t xml:space="preserve">כִּ֣י׀ בַּפַּ֣עַם הַזֹּ֗את אֲנִ֨י שֹׁלֵ֜חַ אֶת־כָּל־מַגֵּפֹתַי֙ אֶֽל־לִבְּךָ֔ </w:t>
      </w:r>
    </w:p>
    <w:p>
      <w:pPr>
        <w:pStyle w:val="Hebrew"/>
      </w:pPr>
      <w:r>
        <w:rPr>
          <w:color w:val="FF0000"/>
          <w:vertAlign w:val="superscript"/>
          <w:rtl/>
        </w:rPr>
        <w:t>33308</w:t>
      </w:r>
      <w:r>
        <w:rPr>
          <w:rFonts w:ascii="Times New Roman" w:hAnsi="Times New Roman"/>
          <w:color w:val="828282"/>
          <w:rtl/>
        </w:rPr>
        <w:t xml:space="preserve">כִּ֣י׀ </w:t>
      </w:r>
      <w:r>
        <w:rPr>
          <w:color w:val="FF0000"/>
          <w:vertAlign w:val="superscript"/>
          <w:rtl/>
        </w:rPr>
        <w:t>33309</w:t>
      </w:r>
      <w:r>
        <w:rPr>
          <w:rFonts w:ascii="Times New Roman" w:hAnsi="Times New Roman"/>
          <w:color w:val="828282"/>
          <w:rtl/>
        </w:rPr>
        <w:t>בַּ</w:t>
      </w:r>
      <w:r>
        <w:rPr>
          <w:color w:val="FF0000"/>
          <w:vertAlign w:val="superscript"/>
          <w:rtl/>
        </w:rPr>
        <w:t>33310</w:t>
      </w:r>
      <w:r>
        <w:rPr>
          <w:rFonts w:ascii="Times New Roman" w:hAnsi="Times New Roman"/>
          <w:color w:val="828282"/>
          <w:rtl/>
        </w:rPr>
      </w:r>
      <w:r>
        <w:rPr>
          <w:color w:val="FF0000"/>
          <w:vertAlign w:val="superscript"/>
          <w:rtl/>
        </w:rPr>
        <w:t>33311</w:t>
      </w:r>
      <w:r>
        <w:rPr>
          <w:rFonts w:ascii="Times New Roman" w:hAnsi="Times New Roman"/>
          <w:color w:val="828282"/>
          <w:rtl/>
        </w:rPr>
        <w:t xml:space="preserve">פַּ֣עַם </w:t>
      </w:r>
      <w:r>
        <w:rPr>
          <w:color w:val="FF0000"/>
          <w:vertAlign w:val="superscript"/>
          <w:rtl/>
        </w:rPr>
        <w:t>33312</w:t>
      </w:r>
      <w:r>
        <w:rPr>
          <w:rFonts w:ascii="Times New Roman" w:hAnsi="Times New Roman"/>
          <w:color w:val="828282"/>
          <w:rtl/>
        </w:rPr>
        <w:t>הַ</w:t>
      </w:r>
      <w:r>
        <w:rPr>
          <w:color w:val="FF0000"/>
          <w:vertAlign w:val="superscript"/>
          <w:rtl/>
        </w:rPr>
        <w:t>33313</w:t>
      </w:r>
      <w:r>
        <w:rPr>
          <w:rFonts w:ascii="Times New Roman" w:hAnsi="Times New Roman"/>
          <w:color w:val="828282"/>
          <w:rtl/>
        </w:rPr>
        <w:t xml:space="preserve">זֹּ֗את </w:t>
      </w:r>
      <w:r>
        <w:rPr>
          <w:color w:val="FF0000"/>
          <w:vertAlign w:val="superscript"/>
          <w:rtl/>
        </w:rPr>
        <w:t>33314</w:t>
      </w:r>
      <w:r>
        <w:rPr>
          <w:rFonts w:ascii="Times New Roman" w:hAnsi="Times New Roman"/>
          <w:color w:val="828282"/>
          <w:rtl/>
        </w:rPr>
        <w:t xml:space="preserve">אֲנִ֨י </w:t>
      </w:r>
      <w:r>
        <w:rPr>
          <w:color w:val="FF0000"/>
          <w:vertAlign w:val="superscript"/>
          <w:rtl/>
        </w:rPr>
        <w:t>33315</w:t>
      </w:r>
      <w:r>
        <w:rPr>
          <w:rFonts w:ascii="Times New Roman" w:hAnsi="Times New Roman"/>
          <w:color w:val="828282"/>
          <w:rtl/>
        </w:rPr>
        <w:t xml:space="preserve">שֹׁלֵ֜חַ </w:t>
      </w:r>
      <w:r>
        <w:rPr>
          <w:color w:val="FF0000"/>
          <w:vertAlign w:val="superscript"/>
          <w:rtl/>
        </w:rPr>
        <w:t>33316</w:t>
      </w:r>
      <w:r>
        <w:rPr>
          <w:rFonts w:ascii="Times New Roman" w:hAnsi="Times New Roman"/>
          <w:color w:val="828282"/>
          <w:rtl/>
        </w:rPr>
        <w:t>אֶת־</w:t>
      </w:r>
      <w:r>
        <w:rPr>
          <w:color w:val="FF0000"/>
          <w:vertAlign w:val="superscript"/>
          <w:rtl/>
        </w:rPr>
        <w:t>33317</w:t>
      </w:r>
      <w:r>
        <w:rPr>
          <w:rFonts w:ascii="Times New Roman" w:hAnsi="Times New Roman"/>
          <w:color w:val="828282"/>
          <w:rtl/>
        </w:rPr>
        <w:t>כָּל־</w:t>
      </w:r>
      <w:r>
        <w:rPr>
          <w:color w:val="FF0000"/>
          <w:vertAlign w:val="superscript"/>
          <w:rtl/>
        </w:rPr>
        <w:t>33318</w:t>
      </w:r>
      <w:r>
        <w:rPr>
          <w:rFonts w:ascii="Times New Roman" w:hAnsi="Times New Roman"/>
          <w:color w:val="828282"/>
          <w:rtl/>
        </w:rPr>
        <w:t xml:space="preserve">מַגֵּפֹתַי֙ </w:t>
      </w:r>
      <w:r>
        <w:rPr>
          <w:color w:val="FF0000"/>
          <w:vertAlign w:val="superscript"/>
          <w:rtl/>
        </w:rPr>
        <w:t>33319</w:t>
      </w:r>
      <w:r>
        <w:rPr>
          <w:rFonts w:ascii="Times New Roman" w:hAnsi="Times New Roman"/>
          <w:color w:val="828282"/>
          <w:rtl/>
        </w:rPr>
        <w:t>אֶֽל־</w:t>
      </w:r>
      <w:r>
        <w:rPr>
          <w:color w:val="FF0000"/>
          <w:vertAlign w:val="superscript"/>
          <w:rtl/>
        </w:rPr>
        <w:t>33320</w:t>
      </w:r>
      <w:r>
        <w:rPr>
          <w:rFonts w:ascii="Times New Roman" w:hAnsi="Times New Roman"/>
          <w:color w:val="828282"/>
          <w:rtl/>
        </w:rPr>
        <w:t xml:space="preserve">לִבְּךָ֔ </w:t>
      </w:r>
    </w:p>
    <w:p>
      <w:pPr>
        <w:pStyle w:val="Hebrew"/>
      </w:pPr>
      <w:r>
        <w:rPr>
          <w:color w:val="828282"/>
        </w:rPr>
        <w:t xml:space="preserve">כִּ֣י׀ בַּפַּ֣עַם הַזֹּ֗את אֲנִ֨י שֹׁלֵ֜חַ אֶת־כָּל־מַגֵּפֹתַי֙ אֶֽל־לִבְּךָ֔ וּבַעֲבָדֶ֖יךָ וּבְעַמֶּ֑ךָ בַּעֲב֣וּר תֵּדַ֔ע כִּ֛י אֵ֥ין כָּמֹ֖נִי בְּכָל־הָאָֽרֶץ׃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309893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309893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406172</w:t>
            </w:r>
          </w:p>
        </w:tc>
        <w:tc>
          <w:tcPr>
            <w:tcW w:type="auto" w:w="1728"/>
          </w:tcPr>
          <w:p>
            <w:r>
              <w:t>time_phrase</w:t>
            </w:r>
          </w:p>
        </w:tc>
        <w:tc>
          <w:tcPr>
            <w:tcW w:type="auto" w:w="1728"/>
          </w:tcPr>
          <w:p>
            <w:r>
              <w:t xml:space="preserve">בַּפַּ֣עַם הַזֹּ֗את </w:t>
            </w:r>
          </w:p>
        </w:tc>
        <w:tc>
          <w:tcPr>
            <w:tcW w:type="auto" w:w="1728"/>
          </w:tcPr>
          <w:p>
            <w:r/>
          </w:p>
        </w:tc>
      </w:tr>
      <w:tr>
        <w:tc>
          <w:tcPr>
            <w:tcW w:type="auto" w:w="1728"/>
          </w:tcPr>
          <w:p>
            <w:r>
              <w:t>tense</w:t>
            </w:r>
          </w:p>
        </w:tc>
        <w:tc>
          <w:tcPr>
            <w:tcW w:type="auto" w:w="1728"/>
          </w:tcPr>
          <w:p>
            <w:r>
              <w:t>33315</w:t>
            </w:r>
          </w:p>
        </w:tc>
        <w:tc>
          <w:tcPr>
            <w:tcW w:type="auto" w:w="1728"/>
          </w:tcPr>
          <w:p>
            <w:r>
              <w:t>verb</w:t>
            </w:r>
          </w:p>
        </w:tc>
        <w:tc>
          <w:tcPr>
            <w:tcW w:type="auto" w:w="1728"/>
          </w:tcPr>
          <w:p>
            <w:r>
              <w:t xml:space="preserve">שֹׁלֵ֜חַ </w:t>
            </w:r>
          </w:p>
        </w:tc>
        <w:tc>
          <w:tcPr>
            <w:tcW w:type="auto" w:w="1728"/>
          </w:tcPr>
          <w:p>
            <w:r/>
          </w:p>
        </w:tc>
      </w:tr>
    </w:tbl>
    <w:p>
      <w:r>
        <w:br/>
      </w:r>
    </w:p>
    <w:p>
      <w:pPr>
        <w:pStyle w:val="Reference"/>
      </w:pPr>
      <w:hyperlink r:id="rId302">
        <w:r>
          <w:rPr/>
          <w:t>309897, Exodus 9:15</w:t>
        </w:r>
      </w:hyperlink>
    </w:p>
    <w:p>
      <w:pPr>
        <w:pStyle w:val="Hebrew"/>
      </w:pPr>
      <w:r>
        <w:t xml:space="preserve">כִּ֤י עַתָּה֙ שָׁלַ֣חְתִּי אֶת־יָדִ֔י </w:t>
      </w:r>
    </w:p>
    <w:p>
      <w:pPr>
        <w:pStyle w:val="Hebrew"/>
      </w:pPr>
      <w:r>
        <w:rPr>
          <w:color w:val="FF0000"/>
          <w:vertAlign w:val="superscript"/>
          <w:rtl/>
        </w:rPr>
        <w:t>33337</w:t>
      </w:r>
      <w:r>
        <w:rPr>
          <w:rFonts w:ascii="Times New Roman" w:hAnsi="Times New Roman"/>
          <w:color w:val="828282"/>
          <w:rtl/>
        </w:rPr>
        <w:t xml:space="preserve">כִּ֤י </w:t>
      </w:r>
      <w:r>
        <w:rPr>
          <w:color w:val="FF0000"/>
          <w:vertAlign w:val="superscript"/>
          <w:rtl/>
        </w:rPr>
        <w:t>33338</w:t>
      </w:r>
      <w:r>
        <w:rPr>
          <w:rFonts w:ascii="Times New Roman" w:hAnsi="Times New Roman"/>
          <w:color w:val="828282"/>
          <w:rtl/>
        </w:rPr>
        <w:t xml:space="preserve">עַתָּה֙ </w:t>
      </w:r>
      <w:r>
        <w:rPr>
          <w:color w:val="FF0000"/>
          <w:vertAlign w:val="superscript"/>
          <w:rtl/>
        </w:rPr>
        <w:t>33339</w:t>
      </w:r>
      <w:r>
        <w:rPr>
          <w:rFonts w:ascii="Times New Roman" w:hAnsi="Times New Roman"/>
          <w:color w:val="828282"/>
          <w:rtl/>
        </w:rPr>
        <w:t xml:space="preserve">שָׁלַ֣חְתִּי </w:t>
      </w:r>
      <w:r>
        <w:rPr>
          <w:color w:val="FF0000"/>
          <w:vertAlign w:val="superscript"/>
          <w:rtl/>
        </w:rPr>
        <w:t>33340</w:t>
      </w:r>
      <w:r>
        <w:rPr>
          <w:rFonts w:ascii="Times New Roman" w:hAnsi="Times New Roman"/>
          <w:color w:val="828282"/>
          <w:rtl/>
        </w:rPr>
        <w:t>אֶת־</w:t>
      </w:r>
      <w:r>
        <w:rPr>
          <w:color w:val="FF0000"/>
          <w:vertAlign w:val="superscript"/>
          <w:rtl/>
        </w:rPr>
        <w:t>33341</w:t>
      </w:r>
      <w:r>
        <w:rPr>
          <w:rFonts w:ascii="Times New Roman" w:hAnsi="Times New Roman"/>
          <w:color w:val="828282"/>
          <w:rtl/>
        </w:rPr>
        <w:t xml:space="preserve">יָדִ֔י </w:t>
      </w:r>
    </w:p>
    <w:p>
      <w:pPr>
        <w:pStyle w:val="Hebrew"/>
      </w:pPr>
      <w:r>
        <w:rPr>
          <w:color w:val="828282"/>
        </w:rPr>
        <w:t xml:space="preserve">כִּ֤י עַתָּה֙ שָׁלַ֣חְתִּי אֶת־יָדִ֔י וָאַ֥ךְ אֹותְךָ֛ וְאֶֽת־עַמְּךָ֖ בַּדָּ֑בֶר וַתִּכָּחֵ֖ד מִן־הָאָֽרֶץ׃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309897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309897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406186</w:t>
            </w:r>
          </w:p>
        </w:tc>
        <w:tc>
          <w:tcPr>
            <w:tcW w:type="auto" w:w="1728"/>
          </w:tcPr>
          <w:p>
            <w:r>
              <w:t>time_phrase</w:t>
            </w:r>
          </w:p>
        </w:tc>
        <w:tc>
          <w:tcPr>
            <w:tcW w:type="auto" w:w="1728"/>
          </w:tcPr>
          <w:p>
            <w:r>
              <w:t xml:space="preserve">עַתָּה֙ </w:t>
            </w:r>
          </w:p>
        </w:tc>
        <w:tc>
          <w:tcPr>
            <w:tcW w:type="auto" w:w="1728"/>
          </w:tcPr>
          <w:p>
            <w:r/>
          </w:p>
        </w:tc>
      </w:tr>
      <w:tr>
        <w:tc>
          <w:tcPr>
            <w:tcW w:type="auto" w:w="1728"/>
          </w:tcPr>
          <w:p>
            <w:r>
              <w:t>tense</w:t>
            </w:r>
          </w:p>
        </w:tc>
        <w:tc>
          <w:tcPr>
            <w:tcW w:type="auto" w:w="1728"/>
          </w:tcPr>
          <w:p>
            <w:r>
              <w:t>33339</w:t>
            </w:r>
          </w:p>
        </w:tc>
        <w:tc>
          <w:tcPr>
            <w:tcW w:type="auto" w:w="1728"/>
          </w:tcPr>
          <w:p>
            <w:r>
              <w:t>verb</w:t>
            </w:r>
          </w:p>
        </w:tc>
        <w:tc>
          <w:tcPr>
            <w:tcW w:type="auto" w:w="1728"/>
          </w:tcPr>
          <w:p>
            <w:r>
              <w:t xml:space="preserve">שָׁלַ֣חְתִּי </w:t>
            </w:r>
          </w:p>
        </w:tc>
        <w:tc>
          <w:tcPr>
            <w:tcW w:type="auto" w:w="1728"/>
          </w:tcPr>
          <w:p>
            <w:r/>
          </w:p>
        </w:tc>
      </w:tr>
    </w:tbl>
    <w:p>
      <w:r>
        <w:br/>
      </w:r>
    </w:p>
    <w:p>
      <w:pPr>
        <w:pStyle w:val="Reference"/>
      </w:pPr>
      <w:hyperlink r:id="rId303">
        <w:r>
          <w:rPr/>
          <w:t>309906, Exodus 9:18</w:t>
        </w:r>
      </w:hyperlink>
    </w:p>
    <w:p>
      <w:pPr>
        <w:pStyle w:val="Hebrew"/>
      </w:pPr>
      <w:r>
        <w:t xml:space="preserve">הִנְנִ֤י מַמְטִיר֙ כָּעֵ֣ת מָחָ֔ר בָּרָ֖ד כָּבֵ֣ד מְאֹ֑ד </w:t>
      </w:r>
    </w:p>
    <w:p>
      <w:pPr>
        <w:pStyle w:val="Hebrew"/>
      </w:pPr>
      <w:r>
        <w:rPr>
          <w:color w:val="FF0000"/>
          <w:vertAlign w:val="superscript"/>
          <w:rtl/>
        </w:rPr>
        <w:t>33382</w:t>
      </w:r>
      <w:r>
        <w:rPr>
          <w:rFonts w:ascii="Times New Roman" w:hAnsi="Times New Roman"/>
          <w:color w:val="828282"/>
          <w:rtl/>
        </w:rPr>
        <w:t xml:space="preserve">הִנְנִ֤י </w:t>
      </w:r>
      <w:r>
        <w:rPr>
          <w:color w:val="FF0000"/>
          <w:vertAlign w:val="superscript"/>
          <w:rtl/>
        </w:rPr>
        <w:t>33383</w:t>
      </w:r>
      <w:r>
        <w:rPr>
          <w:rFonts w:ascii="Times New Roman" w:hAnsi="Times New Roman"/>
          <w:color w:val="828282"/>
          <w:rtl/>
        </w:rPr>
        <w:t xml:space="preserve">מַמְטִיר֙ </w:t>
      </w:r>
      <w:r>
        <w:rPr>
          <w:color w:val="FF0000"/>
          <w:vertAlign w:val="superscript"/>
          <w:rtl/>
        </w:rPr>
        <w:t>33384</w:t>
      </w:r>
      <w:r>
        <w:rPr>
          <w:rFonts w:ascii="Times New Roman" w:hAnsi="Times New Roman"/>
          <w:color w:val="828282"/>
          <w:rtl/>
        </w:rPr>
        <w:t>כָּ</w:t>
      </w:r>
      <w:r>
        <w:rPr>
          <w:color w:val="FF0000"/>
          <w:vertAlign w:val="superscript"/>
          <w:rtl/>
        </w:rPr>
        <w:t>33385</w:t>
      </w:r>
      <w:r>
        <w:rPr>
          <w:rFonts w:ascii="Times New Roman" w:hAnsi="Times New Roman"/>
          <w:color w:val="828282"/>
          <w:rtl/>
        </w:rPr>
      </w:r>
      <w:r>
        <w:rPr>
          <w:color w:val="FF0000"/>
          <w:vertAlign w:val="superscript"/>
          <w:rtl/>
        </w:rPr>
        <w:t>33386</w:t>
      </w:r>
      <w:r>
        <w:rPr>
          <w:rFonts w:ascii="Times New Roman" w:hAnsi="Times New Roman"/>
          <w:color w:val="828282"/>
          <w:rtl/>
        </w:rPr>
        <w:t xml:space="preserve">עֵ֣ת </w:t>
      </w:r>
      <w:r>
        <w:rPr>
          <w:color w:val="FF0000"/>
          <w:vertAlign w:val="superscript"/>
          <w:rtl/>
        </w:rPr>
        <w:t>33387</w:t>
      </w:r>
      <w:r>
        <w:rPr>
          <w:rFonts w:ascii="Times New Roman" w:hAnsi="Times New Roman"/>
          <w:color w:val="828282"/>
          <w:rtl/>
        </w:rPr>
        <w:t xml:space="preserve">מָחָ֔ר </w:t>
      </w:r>
      <w:r>
        <w:rPr>
          <w:color w:val="FF0000"/>
          <w:vertAlign w:val="superscript"/>
          <w:rtl/>
        </w:rPr>
        <w:t>33388</w:t>
      </w:r>
      <w:r>
        <w:rPr>
          <w:rFonts w:ascii="Times New Roman" w:hAnsi="Times New Roman"/>
          <w:color w:val="828282"/>
          <w:rtl/>
        </w:rPr>
        <w:t xml:space="preserve">בָּרָ֖ד </w:t>
      </w:r>
      <w:r>
        <w:rPr>
          <w:color w:val="FF0000"/>
          <w:vertAlign w:val="superscript"/>
          <w:rtl/>
        </w:rPr>
        <w:t>33389</w:t>
      </w:r>
      <w:r>
        <w:rPr>
          <w:rFonts w:ascii="Times New Roman" w:hAnsi="Times New Roman"/>
          <w:color w:val="828282"/>
          <w:rtl/>
        </w:rPr>
        <w:t xml:space="preserve">כָּבֵ֣ד </w:t>
      </w:r>
      <w:r>
        <w:rPr>
          <w:color w:val="FF0000"/>
          <w:vertAlign w:val="superscript"/>
          <w:rtl/>
        </w:rPr>
        <w:t>33390</w:t>
      </w:r>
      <w:r>
        <w:rPr>
          <w:rFonts w:ascii="Times New Roman" w:hAnsi="Times New Roman"/>
          <w:color w:val="828282"/>
          <w:rtl/>
        </w:rPr>
        <w:t xml:space="preserve">מְאֹ֑ד </w:t>
      </w:r>
    </w:p>
    <w:p>
      <w:pPr>
        <w:pStyle w:val="Hebrew"/>
      </w:pPr>
      <w:r>
        <w:rPr>
          <w:color w:val="828282"/>
        </w:rPr>
        <w:t xml:space="preserve">הִנְנִ֤י מַמְטִיר֙ כָּעֵ֣ת מָחָ֔ר בָּרָ֖ד כָּבֵ֣ד מְאֹ֑ד אֲשֶׁ֨ר לֹא־הָיָ֤ה כָמֹ֨הוּ֙ בְּמִצְרַ֔יִם לְמִן־הַיֹּ֥ום הִוָּסְדָ֖ה וְעַד־עָֽתָּה׃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309906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309906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406212</w:t>
            </w:r>
          </w:p>
        </w:tc>
        <w:tc>
          <w:tcPr>
            <w:tcW w:type="auto" w:w="1728"/>
          </w:tcPr>
          <w:p>
            <w:r>
              <w:t>time_phrase</w:t>
            </w:r>
          </w:p>
        </w:tc>
        <w:tc>
          <w:tcPr>
            <w:tcW w:type="auto" w:w="1728"/>
          </w:tcPr>
          <w:p>
            <w:r>
              <w:t xml:space="preserve">כָּעֵ֣ת מָחָ֔ר </w:t>
            </w:r>
          </w:p>
        </w:tc>
        <w:tc>
          <w:tcPr>
            <w:tcW w:type="auto" w:w="1728"/>
          </w:tcPr>
          <w:p>
            <w:r/>
          </w:p>
        </w:tc>
      </w:tr>
      <w:tr>
        <w:tc>
          <w:tcPr>
            <w:tcW w:type="auto" w:w="1728"/>
          </w:tcPr>
          <w:p>
            <w:r>
              <w:t>tense</w:t>
            </w:r>
          </w:p>
        </w:tc>
        <w:tc>
          <w:tcPr>
            <w:tcW w:type="auto" w:w="1728"/>
          </w:tcPr>
          <w:p>
            <w:r>
              <w:t>33383</w:t>
            </w:r>
          </w:p>
        </w:tc>
        <w:tc>
          <w:tcPr>
            <w:tcW w:type="auto" w:w="1728"/>
          </w:tcPr>
          <w:p>
            <w:r>
              <w:t>verb</w:t>
            </w:r>
          </w:p>
        </w:tc>
        <w:tc>
          <w:tcPr>
            <w:tcW w:type="auto" w:w="1728"/>
          </w:tcPr>
          <w:p>
            <w:r>
              <w:t xml:space="preserve">מַמְטִיר֙ </w:t>
            </w:r>
          </w:p>
        </w:tc>
        <w:tc>
          <w:tcPr>
            <w:tcW w:type="auto" w:w="1728"/>
          </w:tcPr>
          <w:p>
            <w:r/>
          </w:p>
        </w:tc>
      </w:tr>
    </w:tbl>
    <w:p>
      <w:r>
        <w:br/>
      </w:r>
    </w:p>
    <w:p>
      <w:pPr>
        <w:pStyle w:val="Reference"/>
      </w:pPr>
      <w:hyperlink r:id="rId303">
        <w:r>
          <w:rPr/>
          <w:t>309907, Exodus 9:18</w:t>
        </w:r>
      </w:hyperlink>
    </w:p>
    <w:p>
      <w:pPr>
        <w:pStyle w:val="Hebrew"/>
      </w:pPr>
      <w:r>
        <w:t xml:space="preserve">אֲשֶׁ֨ר לֹא־הָיָ֤ה כָמֹ֨הוּ֙ בְּמִצְרַ֔יִם לְמִן־הַיֹּ֥ום וְעַד־עָֽתָּה׃ </w:t>
      </w:r>
    </w:p>
    <w:p>
      <w:pPr>
        <w:pStyle w:val="Hebrew"/>
      </w:pPr>
      <w:r>
        <w:rPr>
          <w:color w:val="FF0000"/>
          <w:vertAlign w:val="superscript"/>
          <w:rtl/>
        </w:rPr>
        <w:t>33391</w:t>
      </w:r>
      <w:r>
        <w:rPr>
          <w:rFonts w:ascii="Times New Roman" w:hAnsi="Times New Roman"/>
          <w:color w:val="828282"/>
          <w:rtl/>
        </w:rPr>
        <w:t xml:space="preserve">אֲשֶׁ֨ר </w:t>
      </w:r>
      <w:r>
        <w:rPr>
          <w:color w:val="FF0000"/>
          <w:vertAlign w:val="superscript"/>
          <w:rtl/>
        </w:rPr>
        <w:t>33392</w:t>
      </w:r>
      <w:r>
        <w:rPr>
          <w:rFonts w:ascii="Times New Roman" w:hAnsi="Times New Roman"/>
          <w:color w:val="828282"/>
          <w:rtl/>
        </w:rPr>
        <w:t>לֹא־</w:t>
      </w:r>
      <w:r>
        <w:rPr>
          <w:color w:val="FF0000"/>
          <w:vertAlign w:val="superscript"/>
          <w:rtl/>
        </w:rPr>
        <w:t>33393</w:t>
      </w:r>
      <w:r>
        <w:rPr>
          <w:rFonts w:ascii="Times New Roman" w:hAnsi="Times New Roman"/>
          <w:color w:val="828282"/>
          <w:rtl/>
        </w:rPr>
        <w:t xml:space="preserve">הָיָ֤ה </w:t>
      </w:r>
      <w:r>
        <w:rPr>
          <w:color w:val="FF0000"/>
          <w:vertAlign w:val="superscript"/>
          <w:rtl/>
        </w:rPr>
        <w:t>33394</w:t>
      </w:r>
      <w:r>
        <w:rPr>
          <w:rFonts w:ascii="Times New Roman" w:hAnsi="Times New Roman"/>
          <w:color w:val="828282"/>
          <w:rtl/>
        </w:rPr>
        <w:t xml:space="preserve">כָמֹ֨הוּ֙ </w:t>
      </w:r>
      <w:r>
        <w:rPr>
          <w:color w:val="FF0000"/>
          <w:vertAlign w:val="superscript"/>
          <w:rtl/>
        </w:rPr>
        <w:t>33395</w:t>
      </w:r>
      <w:r>
        <w:rPr>
          <w:rFonts w:ascii="Times New Roman" w:hAnsi="Times New Roman"/>
          <w:color w:val="828282"/>
          <w:rtl/>
        </w:rPr>
        <w:t>בְּ</w:t>
      </w:r>
      <w:r>
        <w:rPr>
          <w:color w:val="FF0000"/>
          <w:vertAlign w:val="superscript"/>
          <w:rtl/>
        </w:rPr>
        <w:t>33396</w:t>
      </w:r>
      <w:r>
        <w:rPr>
          <w:rFonts w:ascii="Times New Roman" w:hAnsi="Times New Roman"/>
          <w:color w:val="828282"/>
          <w:rtl/>
        </w:rPr>
        <w:t xml:space="preserve">מִצְרַ֔יִם </w:t>
      </w:r>
      <w:r>
        <w:rPr>
          <w:color w:val="FF0000"/>
          <w:vertAlign w:val="superscript"/>
          <w:rtl/>
        </w:rPr>
        <w:t>33397</w:t>
      </w:r>
      <w:r>
        <w:rPr>
          <w:rFonts w:ascii="Times New Roman" w:hAnsi="Times New Roman"/>
          <w:color w:val="828282"/>
          <w:rtl/>
        </w:rPr>
        <w:t>לְ</w:t>
      </w:r>
      <w:r>
        <w:rPr>
          <w:color w:val="FF0000"/>
          <w:vertAlign w:val="superscript"/>
          <w:rtl/>
        </w:rPr>
        <w:t>33398</w:t>
      </w:r>
      <w:r>
        <w:rPr>
          <w:rFonts w:ascii="Times New Roman" w:hAnsi="Times New Roman"/>
          <w:color w:val="828282"/>
          <w:rtl/>
        </w:rPr>
        <w:t>מִן־</w:t>
      </w:r>
      <w:r>
        <w:rPr>
          <w:color w:val="FF0000"/>
          <w:vertAlign w:val="superscript"/>
          <w:rtl/>
        </w:rPr>
        <w:t>33399</w:t>
      </w:r>
      <w:r>
        <w:rPr>
          <w:rFonts w:ascii="Times New Roman" w:hAnsi="Times New Roman"/>
          <w:color w:val="828282"/>
          <w:rtl/>
        </w:rPr>
        <w:t>הַ</w:t>
      </w:r>
      <w:r>
        <w:rPr>
          <w:color w:val="FF0000"/>
          <w:vertAlign w:val="superscript"/>
          <w:rtl/>
        </w:rPr>
        <w:t>33400</w:t>
      </w:r>
      <w:r>
        <w:rPr>
          <w:rFonts w:ascii="Times New Roman" w:hAnsi="Times New Roman"/>
          <w:color w:val="828282"/>
          <w:rtl/>
        </w:rPr>
        <w:t xml:space="preserve">יֹּ֥ום </w:t>
      </w:r>
      <w:r>
        <w:rPr>
          <w:color w:val="FF0000"/>
          <w:vertAlign w:val="superscript"/>
          <w:rtl/>
        </w:rPr>
        <w:t>33402</w:t>
      </w:r>
      <w:r>
        <w:rPr>
          <w:rFonts w:ascii="Times New Roman" w:hAnsi="Times New Roman"/>
          <w:color w:val="828282"/>
          <w:rtl/>
        </w:rPr>
        <w:t>וְ</w:t>
      </w:r>
      <w:r>
        <w:rPr>
          <w:color w:val="FF0000"/>
          <w:vertAlign w:val="superscript"/>
          <w:rtl/>
        </w:rPr>
        <w:t>33403</w:t>
      </w:r>
      <w:r>
        <w:rPr>
          <w:rFonts w:ascii="Times New Roman" w:hAnsi="Times New Roman"/>
          <w:color w:val="828282"/>
          <w:rtl/>
        </w:rPr>
        <w:t>עַד־</w:t>
      </w:r>
      <w:r>
        <w:rPr>
          <w:color w:val="FF0000"/>
          <w:vertAlign w:val="superscript"/>
          <w:rtl/>
        </w:rPr>
        <w:t>33404</w:t>
      </w:r>
      <w:r>
        <w:rPr>
          <w:rFonts w:ascii="Times New Roman" w:hAnsi="Times New Roman"/>
          <w:color w:val="828282"/>
          <w:rtl/>
        </w:rPr>
        <w:t xml:space="preserve">עָֽתָּה׃ </w:t>
      </w:r>
    </w:p>
    <w:p>
      <w:pPr>
        <w:pStyle w:val="Hebrew"/>
      </w:pPr>
      <w:r>
        <w:rPr>
          <w:color w:val="828282"/>
        </w:rPr>
        <w:t xml:space="preserve">הִנְנִ֤י מַמְטִיר֙ כָּעֵ֣ת מָחָ֔ר בָּרָ֖ד כָּבֵ֣ד מְאֹ֑ד אֲשֶׁ֨ר לֹא־הָיָ֤ה כָמֹ֨הוּ֙ בְּמִצְרַ֔יִם לְמִן־הַיֹּ֥ום הִוָּסְדָ֖ה וְעַד־עָֽתָּה׃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309907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309907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406219</w:t>
            </w:r>
          </w:p>
        </w:tc>
        <w:tc>
          <w:tcPr>
            <w:tcW w:type="auto" w:w="1728"/>
          </w:tcPr>
          <w:p>
            <w:r>
              <w:t>time_phrase</w:t>
            </w:r>
          </w:p>
        </w:tc>
        <w:tc>
          <w:tcPr>
            <w:tcW w:type="auto" w:w="1728"/>
          </w:tcPr>
          <w:p>
            <w:r>
              <w:t xml:space="preserve">לְמִן־הַיֹּ֥ום וְעַד־עָֽתָּה׃ </w:t>
            </w:r>
          </w:p>
        </w:tc>
        <w:tc>
          <w:tcPr>
            <w:tcW w:type="auto" w:w="1728"/>
          </w:tcPr>
          <w:p>
            <w:r/>
          </w:p>
        </w:tc>
      </w:tr>
      <w:tr>
        <w:tc>
          <w:tcPr>
            <w:tcW w:type="auto" w:w="1728"/>
          </w:tcPr>
          <w:p>
            <w:r>
              <w:t>tense</w:t>
            </w:r>
          </w:p>
        </w:tc>
        <w:tc>
          <w:tcPr>
            <w:tcW w:type="auto" w:w="1728"/>
          </w:tcPr>
          <w:p>
            <w:r>
              <w:t>33393</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304">
        <w:r>
          <w:rPr/>
          <w:t>309909, Exodus 9:19</w:t>
        </w:r>
      </w:hyperlink>
    </w:p>
    <w:p>
      <w:pPr>
        <w:pStyle w:val="Hebrew"/>
      </w:pPr>
      <w:r>
        <w:t xml:space="preserve">וְעַתָּ֗ה </w:t>
      </w:r>
    </w:p>
    <w:p>
      <w:pPr>
        <w:pStyle w:val="Hebrew"/>
      </w:pPr>
      <w:r>
        <w:rPr>
          <w:color w:val="FF0000"/>
          <w:vertAlign w:val="superscript"/>
          <w:rtl/>
        </w:rPr>
        <w:t>33405</w:t>
      </w:r>
      <w:r>
        <w:rPr>
          <w:rFonts w:ascii="Times New Roman" w:hAnsi="Times New Roman"/>
          <w:color w:val="828282"/>
          <w:rtl/>
        </w:rPr>
        <w:t>וְ</w:t>
      </w:r>
      <w:r>
        <w:rPr>
          <w:color w:val="FF0000"/>
          <w:vertAlign w:val="superscript"/>
          <w:rtl/>
        </w:rPr>
        <w:t>33406</w:t>
      </w:r>
      <w:r>
        <w:rPr>
          <w:rFonts w:ascii="Times New Roman" w:hAnsi="Times New Roman"/>
          <w:color w:val="828282"/>
          <w:rtl/>
        </w:rPr>
        <w:t xml:space="preserve">עַתָּ֗ה </w:t>
      </w:r>
    </w:p>
    <w:p>
      <w:pPr>
        <w:pStyle w:val="Hebrew"/>
      </w:pPr>
      <w:r>
        <w:rPr>
          <w:color w:val="828282"/>
        </w:rPr>
        <w:t xml:space="preserve">וְעַתָּ֗ה שְׁלַ֤ח הָעֵז֙ אֶֽת־מִקְנְךָ֔ וְאֵ֛ת כָּל־אֲשֶׁ֥ר לְךָ֖ בַּשָּׂדֶ֑ה כָּל־הָאָדָ֨ם וְהַבְּהֵמָ֜ה אֲשֶֽׁר־יִמָּצֵ֣א בַשָּׂדֶ֗ה וְלֹ֤א יֵֽאָסֵף֙ הַבַּ֔יְתָה וְיָרַ֧ד עֲלֵהֶ֛ם הַבָּרָ֖ד וָמֵֽתוּ׃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309909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309909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406222</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305">
        <w:r>
          <w:rPr/>
          <w:t>309992, Exodus 10:3</w:t>
        </w:r>
      </w:hyperlink>
    </w:p>
    <w:p>
      <w:pPr>
        <w:pStyle w:val="Hebrew"/>
      </w:pPr>
      <w:r>
        <w:t xml:space="preserve">עַד־מָתַ֣י מֵאַ֔נְתָּ </w:t>
      </w:r>
    </w:p>
    <w:p>
      <w:pPr>
        <w:pStyle w:val="Hebrew"/>
      </w:pPr>
      <w:r>
        <w:rPr>
          <w:color w:val="FF0000"/>
          <w:vertAlign w:val="superscript"/>
          <w:rtl/>
        </w:rPr>
        <w:t>33849</w:t>
      </w:r>
      <w:r>
        <w:rPr>
          <w:rFonts w:ascii="Times New Roman" w:hAnsi="Times New Roman"/>
          <w:color w:val="828282"/>
          <w:rtl/>
        </w:rPr>
        <w:t>עַד־</w:t>
      </w:r>
      <w:r>
        <w:rPr>
          <w:color w:val="FF0000"/>
          <w:vertAlign w:val="superscript"/>
          <w:rtl/>
        </w:rPr>
        <w:t>33850</w:t>
      </w:r>
      <w:r>
        <w:rPr>
          <w:rFonts w:ascii="Times New Roman" w:hAnsi="Times New Roman"/>
          <w:color w:val="828282"/>
          <w:rtl/>
        </w:rPr>
        <w:t xml:space="preserve">מָתַ֣י </w:t>
      </w:r>
      <w:r>
        <w:rPr>
          <w:color w:val="FF0000"/>
          <w:vertAlign w:val="superscript"/>
          <w:rtl/>
        </w:rPr>
        <w:t>33851</w:t>
      </w:r>
      <w:r>
        <w:rPr>
          <w:rFonts w:ascii="Times New Roman" w:hAnsi="Times New Roman"/>
          <w:color w:val="828282"/>
          <w:rtl/>
        </w:rPr>
        <w:t xml:space="preserve">מֵאַ֔נְתָּ </w:t>
      </w:r>
    </w:p>
    <w:p>
      <w:pPr>
        <w:pStyle w:val="Hebrew"/>
      </w:pPr>
      <w:r>
        <w:rPr>
          <w:color w:val="828282"/>
        </w:rPr>
        <w:t xml:space="preserve">וַיָּבֹ֨א מֹשֶׁ֣ה וְאַהֲרֹן֮ אֶל־פַּרְעֹה֒ וַיֹּאמְר֣וּ אֵלָ֗יו כֹּֽה־אָמַ֤ר יְהוָה֙ אֱלֹהֵ֣י הָֽעִבְרִ֔ים עַד־מָתַ֣י מֵאַ֔נְתָּ לֵעָנֹ֖ת מִפָּנָ֑י שַׁלַּ֥ח עַמִּ֖י וְיַֽעַבְדֻֽנִי׃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309992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309992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406481</w:t>
            </w:r>
          </w:p>
        </w:tc>
        <w:tc>
          <w:tcPr>
            <w:tcW w:type="auto" w:w="1728"/>
          </w:tcPr>
          <w:p>
            <w:r>
              <w:t>time_phrase</w:t>
            </w:r>
          </w:p>
        </w:tc>
        <w:tc>
          <w:tcPr>
            <w:tcW w:type="auto" w:w="1728"/>
          </w:tcPr>
          <w:p>
            <w:r>
              <w:t xml:space="preserve">עַד־מָתַ֣י </w:t>
            </w:r>
          </w:p>
        </w:tc>
        <w:tc>
          <w:tcPr>
            <w:tcW w:type="auto" w:w="1728"/>
          </w:tcPr>
          <w:p>
            <w:r/>
          </w:p>
        </w:tc>
      </w:tr>
      <w:tr>
        <w:tc>
          <w:tcPr>
            <w:tcW w:type="auto" w:w="1728"/>
          </w:tcPr>
          <w:p>
            <w:r>
              <w:t>tense</w:t>
            </w:r>
          </w:p>
        </w:tc>
        <w:tc>
          <w:tcPr>
            <w:tcW w:type="auto" w:w="1728"/>
          </w:tcPr>
          <w:p>
            <w:r>
              <w:t>33851</w:t>
            </w:r>
          </w:p>
        </w:tc>
        <w:tc>
          <w:tcPr>
            <w:tcW w:type="auto" w:w="1728"/>
          </w:tcPr>
          <w:p>
            <w:r>
              <w:t>verb</w:t>
            </w:r>
          </w:p>
        </w:tc>
        <w:tc>
          <w:tcPr>
            <w:tcW w:type="auto" w:w="1728"/>
          </w:tcPr>
          <w:p>
            <w:r>
              <w:t xml:space="preserve">מֵאַ֔נְתָּ </w:t>
            </w:r>
          </w:p>
        </w:tc>
        <w:tc>
          <w:tcPr>
            <w:tcW w:type="auto" w:w="1728"/>
          </w:tcPr>
          <w:p>
            <w:r/>
          </w:p>
        </w:tc>
      </w:tr>
    </w:tbl>
    <w:p>
      <w:r>
        <w:br/>
      </w:r>
    </w:p>
    <w:p>
      <w:pPr>
        <w:pStyle w:val="Reference"/>
      </w:pPr>
      <w:hyperlink r:id="rId306">
        <w:r>
          <w:rPr/>
          <w:t>309996, Exodus 10:4</w:t>
        </w:r>
      </w:hyperlink>
    </w:p>
    <w:p>
      <w:pPr>
        <w:pStyle w:val="Hebrew"/>
      </w:pPr>
      <w:r>
        <w:t xml:space="preserve">כִּ֛י הִנְנִ֨י מֵבִ֥יא מָחָ֛ר אַרְבֶּ֖ה בִּגְבֻלֶֽךָ׃ </w:t>
      </w:r>
    </w:p>
    <w:p>
      <w:pPr>
        <w:pStyle w:val="Hebrew"/>
      </w:pPr>
      <w:r>
        <w:rPr>
          <w:color w:val="FF0000"/>
          <w:vertAlign w:val="superscript"/>
          <w:rtl/>
        </w:rPr>
        <w:t>33860</w:t>
      </w:r>
      <w:r>
        <w:rPr>
          <w:rFonts w:ascii="Times New Roman" w:hAnsi="Times New Roman"/>
          <w:color w:val="828282"/>
          <w:rtl/>
        </w:rPr>
        <w:t xml:space="preserve">כִּ֛י </w:t>
      </w:r>
      <w:r>
        <w:rPr>
          <w:color w:val="FF0000"/>
          <w:vertAlign w:val="superscript"/>
          <w:rtl/>
        </w:rPr>
        <w:t>33868</w:t>
      </w:r>
      <w:r>
        <w:rPr>
          <w:rFonts w:ascii="Times New Roman" w:hAnsi="Times New Roman"/>
          <w:color w:val="828282"/>
          <w:rtl/>
        </w:rPr>
        <w:t xml:space="preserve">הִנְנִ֨י </w:t>
      </w:r>
      <w:r>
        <w:rPr>
          <w:color w:val="FF0000"/>
          <w:vertAlign w:val="superscript"/>
          <w:rtl/>
        </w:rPr>
        <w:t>33869</w:t>
      </w:r>
      <w:r>
        <w:rPr>
          <w:rFonts w:ascii="Times New Roman" w:hAnsi="Times New Roman"/>
          <w:color w:val="828282"/>
          <w:rtl/>
        </w:rPr>
        <w:t xml:space="preserve">מֵבִ֥יא </w:t>
      </w:r>
      <w:r>
        <w:rPr>
          <w:color w:val="FF0000"/>
          <w:vertAlign w:val="superscript"/>
          <w:rtl/>
        </w:rPr>
        <w:t>33870</w:t>
      </w:r>
      <w:r>
        <w:rPr>
          <w:rFonts w:ascii="Times New Roman" w:hAnsi="Times New Roman"/>
          <w:color w:val="828282"/>
          <w:rtl/>
        </w:rPr>
        <w:t xml:space="preserve">מָחָ֛ר </w:t>
      </w:r>
      <w:r>
        <w:rPr>
          <w:color w:val="FF0000"/>
          <w:vertAlign w:val="superscript"/>
          <w:rtl/>
        </w:rPr>
        <w:t>33871</w:t>
      </w:r>
      <w:r>
        <w:rPr>
          <w:rFonts w:ascii="Times New Roman" w:hAnsi="Times New Roman"/>
          <w:color w:val="828282"/>
          <w:rtl/>
        </w:rPr>
        <w:t xml:space="preserve">אַרְבֶּ֖ה </w:t>
      </w:r>
      <w:r>
        <w:rPr>
          <w:color w:val="FF0000"/>
          <w:vertAlign w:val="superscript"/>
          <w:rtl/>
        </w:rPr>
        <w:t>33872</w:t>
      </w:r>
      <w:r>
        <w:rPr>
          <w:rFonts w:ascii="Times New Roman" w:hAnsi="Times New Roman"/>
          <w:color w:val="828282"/>
          <w:rtl/>
        </w:rPr>
        <w:t>בִּ</w:t>
      </w:r>
      <w:r>
        <w:rPr>
          <w:color w:val="FF0000"/>
          <w:vertAlign w:val="superscript"/>
          <w:rtl/>
        </w:rPr>
        <w:t>33873</w:t>
      </w:r>
      <w:r>
        <w:rPr>
          <w:rFonts w:ascii="Times New Roman" w:hAnsi="Times New Roman"/>
          <w:color w:val="828282"/>
          <w:rtl/>
        </w:rPr>
        <w:t xml:space="preserve">גְבֻלֶֽךָ׃ </w:t>
      </w:r>
    </w:p>
    <w:p>
      <w:pPr>
        <w:pStyle w:val="Hebrew"/>
      </w:pPr>
      <w:r>
        <w:rPr>
          <w:color w:val="828282"/>
        </w:rPr>
        <w:t xml:space="preserve">כִּ֛י אִם־מָאֵ֥ן אַתָּ֖ה לְשַׁלֵּ֣חַ אֶת־עַמִּ֑י הִנְנִ֨י מֵבִ֥יא מָחָ֛ר אַרְבֶּ֖ה בִּגְבֻלֶֽךָ׃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309996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309996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406497</w:t>
            </w:r>
          </w:p>
        </w:tc>
        <w:tc>
          <w:tcPr>
            <w:tcW w:type="auto" w:w="1728"/>
          </w:tcPr>
          <w:p>
            <w:r>
              <w:t>time_phrase</w:t>
            </w:r>
          </w:p>
        </w:tc>
        <w:tc>
          <w:tcPr>
            <w:tcW w:type="auto" w:w="1728"/>
          </w:tcPr>
          <w:p>
            <w:r>
              <w:t xml:space="preserve">מָחָ֛ר </w:t>
            </w:r>
          </w:p>
        </w:tc>
        <w:tc>
          <w:tcPr>
            <w:tcW w:type="auto" w:w="1728"/>
          </w:tcPr>
          <w:p>
            <w:r/>
          </w:p>
        </w:tc>
      </w:tr>
      <w:tr>
        <w:tc>
          <w:tcPr>
            <w:tcW w:type="auto" w:w="1728"/>
          </w:tcPr>
          <w:p>
            <w:r>
              <w:t>tense</w:t>
            </w:r>
          </w:p>
        </w:tc>
        <w:tc>
          <w:tcPr>
            <w:tcW w:type="auto" w:w="1728"/>
          </w:tcPr>
          <w:p>
            <w:r>
              <w:t>33869</w:t>
            </w:r>
          </w:p>
        </w:tc>
        <w:tc>
          <w:tcPr>
            <w:tcW w:type="auto" w:w="1728"/>
          </w:tcPr>
          <w:p>
            <w:r>
              <w:t>verb</w:t>
            </w:r>
          </w:p>
        </w:tc>
        <w:tc>
          <w:tcPr>
            <w:tcW w:type="auto" w:w="1728"/>
          </w:tcPr>
          <w:p>
            <w:r>
              <w:t xml:space="preserve">מֵבִ֥יא </w:t>
            </w:r>
          </w:p>
        </w:tc>
        <w:tc>
          <w:tcPr>
            <w:tcW w:type="auto" w:w="1728"/>
          </w:tcPr>
          <w:p>
            <w:r/>
          </w:p>
        </w:tc>
      </w:tr>
    </w:tbl>
    <w:p>
      <w:r>
        <w:br/>
      </w:r>
    </w:p>
    <w:p>
      <w:pPr>
        <w:pStyle w:val="Reference"/>
      </w:pPr>
      <w:hyperlink r:id="rId307">
        <w:r>
          <w:rPr/>
          <w:t>310007, Exodus 10:6</w:t>
        </w:r>
      </w:hyperlink>
    </w:p>
    <w:p>
      <w:pPr>
        <w:pStyle w:val="Hebrew"/>
      </w:pPr>
      <w:r>
        <w:t xml:space="preserve">אֲשֶׁ֨ר לֹֽא־רָא֤וּ אֲבֹתֶ֨יךָ֙ וַאֲבֹו֣ת אֲבֹתֶ֔יךָ מִיֹּ֗ום עַ֖ד הַיֹּ֣ום הַזֶּ֑ה </w:t>
      </w:r>
    </w:p>
    <w:p>
      <w:pPr>
        <w:pStyle w:val="Hebrew"/>
      </w:pPr>
      <w:r>
        <w:rPr>
          <w:color w:val="FF0000"/>
          <w:vertAlign w:val="superscript"/>
          <w:rtl/>
        </w:rPr>
        <w:t>33923</w:t>
      </w:r>
      <w:r>
        <w:rPr>
          <w:rFonts w:ascii="Times New Roman" w:hAnsi="Times New Roman"/>
          <w:color w:val="828282"/>
          <w:rtl/>
        </w:rPr>
        <w:t xml:space="preserve">אֲשֶׁ֨ר </w:t>
      </w:r>
      <w:r>
        <w:rPr>
          <w:color w:val="FF0000"/>
          <w:vertAlign w:val="superscript"/>
          <w:rtl/>
        </w:rPr>
        <w:t>33924</w:t>
      </w:r>
      <w:r>
        <w:rPr>
          <w:rFonts w:ascii="Times New Roman" w:hAnsi="Times New Roman"/>
          <w:color w:val="828282"/>
          <w:rtl/>
        </w:rPr>
        <w:t>לֹֽא־</w:t>
      </w:r>
      <w:r>
        <w:rPr>
          <w:color w:val="FF0000"/>
          <w:vertAlign w:val="superscript"/>
          <w:rtl/>
        </w:rPr>
        <w:t>33925</w:t>
      </w:r>
      <w:r>
        <w:rPr>
          <w:rFonts w:ascii="Times New Roman" w:hAnsi="Times New Roman"/>
          <w:color w:val="828282"/>
          <w:rtl/>
        </w:rPr>
        <w:t xml:space="preserve">רָא֤וּ </w:t>
      </w:r>
      <w:r>
        <w:rPr>
          <w:color w:val="FF0000"/>
          <w:vertAlign w:val="superscript"/>
          <w:rtl/>
        </w:rPr>
        <w:t>33926</w:t>
      </w:r>
      <w:r>
        <w:rPr>
          <w:rFonts w:ascii="Times New Roman" w:hAnsi="Times New Roman"/>
          <w:color w:val="828282"/>
          <w:rtl/>
        </w:rPr>
        <w:t xml:space="preserve">אֲבֹתֶ֨יךָ֙ </w:t>
      </w:r>
      <w:r>
        <w:rPr>
          <w:color w:val="FF0000"/>
          <w:vertAlign w:val="superscript"/>
          <w:rtl/>
        </w:rPr>
        <w:t>33927</w:t>
      </w:r>
      <w:r>
        <w:rPr>
          <w:rFonts w:ascii="Times New Roman" w:hAnsi="Times New Roman"/>
          <w:color w:val="828282"/>
          <w:rtl/>
        </w:rPr>
        <w:t>וַ</w:t>
      </w:r>
      <w:r>
        <w:rPr>
          <w:color w:val="FF0000"/>
          <w:vertAlign w:val="superscript"/>
          <w:rtl/>
        </w:rPr>
        <w:t>33928</w:t>
      </w:r>
      <w:r>
        <w:rPr>
          <w:rFonts w:ascii="Times New Roman" w:hAnsi="Times New Roman"/>
          <w:color w:val="828282"/>
          <w:rtl/>
        </w:rPr>
        <w:t xml:space="preserve">אֲבֹו֣ת </w:t>
      </w:r>
      <w:r>
        <w:rPr>
          <w:color w:val="FF0000"/>
          <w:vertAlign w:val="superscript"/>
          <w:rtl/>
        </w:rPr>
        <w:t>33929</w:t>
      </w:r>
      <w:r>
        <w:rPr>
          <w:rFonts w:ascii="Times New Roman" w:hAnsi="Times New Roman"/>
          <w:color w:val="828282"/>
          <w:rtl/>
        </w:rPr>
        <w:t xml:space="preserve">אֲבֹתֶ֔יךָ </w:t>
      </w:r>
      <w:r>
        <w:rPr>
          <w:color w:val="FF0000"/>
          <w:vertAlign w:val="superscript"/>
          <w:rtl/>
        </w:rPr>
        <w:t>33930</w:t>
      </w:r>
      <w:r>
        <w:rPr>
          <w:rFonts w:ascii="Times New Roman" w:hAnsi="Times New Roman"/>
          <w:color w:val="828282"/>
          <w:rtl/>
        </w:rPr>
        <w:t>מִ</w:t>
      </w:r>
      <w:r>
        <w:rPr>
          <w:color w:val="FF0000"/>
          <w:vertAlign w:val="superscript"/>
          <w:rtl/>
        </w:rPr>
        <w:t>33931</w:t>
      </w:r>
      <w:r>
        <w:rPr>
          <w:rFonts w:ascii="Times New Roman" w:hAnsi="Times New Roman"/>
          <w:color w:val="828282"/>
          <w:rtl/>
        </w:rPr>
        <w:t xml:space="preserve">יֹּ֗ום </w:t>
      </w:r>
      <w:r>
        <w:rPr>
          <w:color w:val="FF0000"/>
          <w:vertAlign w:val="superscript"/>
          <w:rtl/>
        </w:rPr>
        <w:t>33936</w:t>
      </w:r>
      <w:r>
        <w:rPr>
          <w:rFonts w:ascii="Times New Roman" w:hAnsi="Times New Roman"/>
          <w:color w:val="828282"/>
          <w:rtl/>
        </w:rPr>
        <w:t xml:space="preserve">עַ֖ד </w:t>
      </w:r>
      <w:r>
        <w:rPr>
          <w:color w:val="FF0000"/>
          <w:vertAlign w:val="superscript"/>
          <w:rtl/>
        </w:rPr>
        <w:t>33937</w:t>
      </w:r>
      <w:r>
        <w:rPr>
          <w:rFonts w:ascii="Times New Roman" w:hAnsi="Times New Roman"/>
          <w:color w:val="828282"/>
          <w:rtl/>
        </w:rPr>
        <w:t>הַ</w:t>
      </w:r>
      <w:r>
        <w:rPr>
          <w:color w:val="FF0000"/>
          <w:vertAlign w:val="superscript"/>
          <w:rtl/>
        </w:rPr>
        <w:t>33938</w:t>
      </w:r>
      <w:r>
        <w:rPr>
          <w:rFonts w:ascii="Times New Roman" w:hAnsi="Times New Roman"/>
          <w:color w:val="828282"/>
          <w:rtl/>
        </w:rPr>
        <w:t xml:space="preserve">יֹּ֣ום </w:t>
      </w:r>
      <w:r>
        <w:rPr>
          <w:color w:val="FF0000"/>
          <w:vertAlign w:val="superscript"/>
          <w:rtl/>
        </w:rPr>
        <w:t>33939</w:t>
      </w:r>
      <w:r>
        <w:rPr>
          <w:rFonts w:ascii="Times New Roman" w:hAnsi="Times New Roman"/>
          <w:color w:val="828282"/>
          <w:rtl/>
        </w:rPr>
        <w:t>הַ</w:t>
      </w:r>
      <w:r>
        <w:rPr>
          <w:color w:val="FF0000"/>
          <w:vertAlign w:val="superscript"/>
          <w:rtl/>
        </w:rPr>
        <w:t>33940</w:t>
      </w:r>
      <w:r>
        <w:rPr>
          <w:rFonts w:ascii="Times New Roman" w:hAnsi="Times New Roman"/>
          <w:color w:val="828282"/>
          <w:rtl/>
        </w:rPr>
        <w:t xml:space="preserve">זֶּ֑ה </w:t>
      </w:r>
    </w:p>
    <w:p>
      <w:pPr>
        <w:pStyle w:val="Hebrew"/>
      </w:pPr>
      <w:r>
        <w:rPr>
          <w:color w:val="828282"/>
        </w:rPr>
        <w:t xml:space="preserve">וּמָלְא֨וּ בָתֶּ֜יךָ וּבָתֵּ֣י כָל־עֲבָדֶיךָ֮ וּבָתֵּ֣י כָל־מִצְרַיִם֒ אֲשֶׁ֨ר לֹֽא־רָא֤וּ אֲבֹתֶ֨יךָ֙ וַאֲבֹו֣ת אֲבֹתֶ֔יךָ מִיֹּ֗ום הֱיֹותָם֙ עַל־הָ֣אֲדָמָ֔ה עַ֖ד הַיֹּ֣ום הַזֶּ֑ה וַיִּ֥פֶן וַיֵּצֵ֖א מֵעִ֥ם פַּרְעֹֽה׃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310007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310007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406529</w:t>
            </w:r>
          </w:p>
        </w:tc>
        <w:tc>
          <w:tcPr>
            <w:tcW w:type="auto" w:w="1728"/>
          </w:tcPr>
          <w:p>
            <w:r>
              <w:t>time_phrase</w:t>
            </w:r>
          </w:p>
        </w:tc>
        <w:tc>
          <w:tcPr>
            <w:tcW w:type="auto" w:w="1728"/>
          </w:tcPr>
          <w:p>
            <w:r>
              <w:t xml:space="preserve">מִיֹּ֗ום </w:t>
            </w:r>
          </w:p>
        </w:tc>
        <w:tc>
          <w:tcPr>
            <w:tcW w:type="auto" w:w="1728"/>
          </w:tcPr>
          <w:p>
            <w:r/>
          </w:p>
        </w:tc>
      </w:tr>
      <w:tr>
        <w:tc>
          <w:tcPr>
            <w:tcW w:type="auto" w:w="1728"/>
          </w:tcPr>
          <w:p>
            <w:r>
              <w:t>tp_cluster</w:t>
            </w:r>
          </w:p>
        </w:tc>
        <w:tc>
          <w:tcPr>
            <w:tcW w:type="auto" w:w="1728"/>
          </w:tcPr>
          <w:p>
            <w:r>
              <w:t>406532</w:t>
            </w:r>
          </w:p>
        </w:tc>
        <w:tc>
          <w:tcPr>
            <w:tcW w:type="auto" w:w="1728"/>
          </w:tcPr>
          <w:p>
            <w:r>
              <w:t>time_phrase</w:t>
            </w:r>
          </w:p>
        </w:tc>
        <w:tc>
          <w:tcPr>
            <w:tcW w:type="auto" w:w="1728"/>
          </w:tcPr>
          <w:p>
            <w:r>
              <w:t xml:space="preserve">עַ֖ד הַיֹּ֣ום הַזֶּ֑ה </w:t>
            </w:r>
          </w:p>
        </w:tc>
        <w:tc>
          <w:tcPr>
            <w:tcW w:type="auto" w:w="1728"/>
          </w:tcPr>
          <w:p>
            <w:r/>
          </w:p>
        </w:tc>
      </w:tr>
      <w:tr>
        <w:tc>
          <w:tcPr>
            <w:tcW w:type="auto" w:w="1728"/>
          </w:tcPr>
          <w:p>
            <w:r>
              <w:t>tense</w:t>
            </w:r>
          </w:p>
        </w:tc>
        <w:tc>
          <w:tcPr>
            <w:tcW w:type="auto" w:w="1728"/>
          </w:tcPr>
          <w:p>
            <w:r>
              <w:t>33925</w:t>
            </w:r>
          </w:p>
        </w:tc>
        <w:tc>
          <w:tcPr>
            <w:tcW w:type="auto" w:w="1728"/>
          </w:tcPr>
          <w:p>
            <w:r>
              <w:t>verb</w:t>
            </w:r>
          </w:p>
        </w:tc>
        <w:tc>
          <w:tcPr>
            <w:tcW w:type="auto" w:w="1728"/>
          </w:tcPr>
          <w:p>
            <w:r>
              <w:t xml:space="preserve">רָא֤וּ </w:t>
            </w:r>
          </w:p>
        </w:tc>
        <w:tc>
          <w:tcPr>
            <w:tcW w:type="auto" w:w="1728"/>
          </w:tcPr>
          <w:p>
            <w:r/>
          </w:p>
        </w:tc>
      </w:tr>
    </w:tbl>
    <w:p>
      <w:r>
        <w:br/>
      </w:r>
    </w:p>
    <w:p>
      <w:pPr>
        <w:pStyle w:val="Reference"/>
      </w:pPr>
      <w:hyperlink r:id="rId308">
        <w:r>
          <w:rPr/>
          <w:t>310012, Exodus 10:7</w:t>
        </w:r>
      </w:hyperlink>
    </w:p>
    <w:p>
      <w:pPr>
        <w:pStyle w:val="Hebrew"/>
      </w:pPr>
      <w:r>
        <w:t xml:space="preserve">עַד־מָתַי֙ יִהְיֶ֨ה זֶ֥ה לָ֨נוּ֙ לְמֹוקֵ֔שׁ </w:t>
      </w:r>
    </w:p>
    <w:p>
      <w:pPr>
        <w:pStyle w:val="Hebrew"/>
      </w:pPr>
      <w:r>
        <w:rPr>
          <w:color w:val="FF0000"/>
          <w:vertAlign w:val="superscript"/>
          <w:rtl/>
        </w:rPr>
        <w:t>33953</w:t>
      </w:r>
      <w:r>
        <w:rPr>
          <w:rFonts w:ascii="Times New Roman" w:hAnsi="Times New Roman"/>
          <w:color w:val="828282"/>
          <w:rtl/>
        </w:rPr>
        <w:t>עַד־</w:t>
      </w:r>
      <w:r>
        <w:rPr>
          <w:color w:val="FF0000"/>
          <w:vertAlign w:val="superscript"/>
          <w:rtl/>
        </w:rPr>
        <w:t>33954</w:t>
      </w:r>
      <w:r>
        <w:rPr>
          <w:rFonts w:ascii="Times New Roman" w:hAnsi="Times New Roman"/>
          <w:color w:val="828282"/>
          <w:rtl/>
        </w:rPr>
        <w:t xml:space="preserve">מָתַי֙ </w:t>
      </w:r>
      <w:r>
        <w:rPr>
          <w:color w:val="FF0000"/>
          <w:vertAlign w:val="superscript"/>
          <w:rtl/>
        </w:rPr>
        <w:t>33955</w:t>
      </w:r>
      <w:r>
        <w:rPr>
          <w:rFonts w:ascii="Times New Roman" w:hAnsi="Times New Roman"/>
          <w:color w:val="828282"/>
          <w:rtl/>
        </w:rPr>
        <w:t xml:space="preserve">יִהְיֶ֨ה </w:t>
      </w:r>
      <w:r>
        <w:rPr>
          <w:color w:val="FF0000"/>
          <w:vertAlign w:val="superscript"/>
          <w:rtl/>
        </w:rPr>
        <w:t>33956</w:t>
      </w:r>
      <w:r>
        <w:rPr>
          <w:rFonts w:ascii="Times New Roman" w:hAnsi="Times New Roman"/>
          <w:color w:val="828282"/>
          <w:rtl/>
        </w:rPr>
        <w:t xml:space="preserve">זֶ֥ה </w:t>
      </w:r>
      <w:r>
        <w:rPr>
          <w:color w:val="FF0000"/>
          <w:vertAlign w:val="superscript"/>
          <w:rtl/>
        </w:rPr>
        <w:t>33957</w:t>
      </w:r>
      <w:r>
        <w:rPr>
          <w:rFonts w:ascii="Times New Roman" w:hAnsi="Times New Roman"/>
          <w:color w:val="828282"/>
          <w:rtl/>
        </w:rPr>
        <w:t xml:space="preserve">לָ֨נוּ֙ </w:t>
      </w:r>
      <w:r>
        <w:rPr>
          <w:color w:val="FF0000"/>
          <w:vertAlign w:val="superscript"/>
          <w:rtl/>
        </w:rPr>
        <w:t>33958</w:t>
      </w:r>
      <w:r>
        <w:rPr>
          <w:rFonts w:ascii="Times New Roman" w:hAnsi="Times New Roman"/>
          <w:color w:val="828282"/>
          <w:rtl/>
        </w:rPr>
        <w:t>לְ</w:t>
      </w:r>
      <w:r>
        <w:rPr>
          <w:color w:val="FF0000"/>
          <w:vertAlign w:val="superscript"/>
          <w:rtl/>
        </w:rPr>
        <w:t>33959</w:t>
      </w:r>
      <w:r>
        <w:rPr>
          <w:rFonts w:ascii="Times New Roman" w:hAnsi="Times New Roman"/>
          <w:color w:val="828282"/>
          <w:rtl/>
        </w:rPr>
        <w:t xml:space="preserve">מֹוקֵ֔שׁ </w:t>
      </w:r>
    </w:p>
    <w:p>
      <w:pPr>
        <w:pStyle w:val="Hebrew"/>
      </w:pPr>
      <w:r>
        <w:rPr>
          <w:color w:val="828282"/>
        </w:rPr>
        <w:t xml:space="preserve">וַיֹּאמְרוּ֩ עַבְדֵ֨י פַרְעֹ֜ה אֵלָ֗יו עַד־מָתַי֙ יִהְיֶ֨ה זֶ֥ה לָ֨נוּ֙ לְמֹוקֵ֔שׁ שַׁלַּח֙ אֶת־הָ֣אֲנָשִׁ֔ים וְיַֽעַבְד֖וּ אֶת־יְהוָ֣ה אֱלֹהֵיהֶ֑ם הֲטֶ֣רֶם תֵּדַ֔ע כִּ֥י אָבְדָ֖ה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310012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310012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406542</w:t>
            </w:r>
          </w:p>
        </w:tc>
        <w:tc>
          <w:tcPr>
            <w:tcW w:type="auto" w:w="1728"/>
          </w:tcPr>
          <w:p>
            <w:r>
              <w:t>time_phrase</w:t>
            </w:r>
          </w:p>
        </w:tc>
        <w:tc>
          <w:tcPr>
            <w:tcW w:type="auto" w:w="1728"/>
          </w:tcPr>
          <w:p>
            <w:r>
              <w:t xml:space="preserve">עַד־מָתַי֙ </w:t>
            </w:r>
          </w:p>
        </w:tc>
        <w:tc>
          <w:tcPr>
            <w:tcW w:type="auto" w:w="1728"/>
          </w:tcPr>
          <w:p>
            <w:r/>
          </w:p>
        </w:tc>
      </w:tr>
      <w:tr>
        <w:tc>
          <w:tcPr>
            <w:tcW w:type="auto" w:w="1728"/>
          </w:tcPr>
          <w:p>
            <w:r>
              <w:t>tense</w:t>
            </w:r>
          </w:p>
        </w:tc>
        <w:tc>
          <w:tcPr>
            <w:tcW w:type="auto" w:w="1728"/>
          </w:tcPr>
          <w:p>
            <w:r>
              <w:t>33955</w:t>
            </w:r>
          </w:p>
        </w:tc>
        <w:tc>
          <w:tcPr>
            <w:tcW w:type="auto" w:w="1728"/>
          </w:tcPr>
          <w:p>
            <w:r>
              <w:t>verb</w:t>
            </w:r>
          </w:p>
        </w:tc>
        <w:tc>
          <w:tcPr>
            <w:tcW w:type="auto" w:w="1728"/>
          </w:tcPr>
          <w:p>
            <w:r>
              <w:t xml:space="preserve">יִהְיֶ֨ה </w:t>
            </w:r>
          </w:p>
        </w:tc>
        <w:tc>
          <w:tcPr>
            <w:tcW w:type="auto" w:w="1728"/>
          </w:tcPr>
          <w:p>
            <w:r/>
          </w:p>
        </w:tc>
      </w:tr>
    </w:tbl>
    <w:p>
      <w:r>
        <w:br/>
      </w:r>
    </w:p>
    <w:p>
      <w:pPr>
        <w:pStyle w:val="Reference"/>
      </w:pPr>
      <w:hyperlink r:id="rId308">
        <w:r>
          <w:rPr/>
          <w:t>310015, Exodus 10:7</w:t>
        </w:r>
      </w:hyperlink>
    </w:p>
    <w:p>
      <w:pPr>
        <w:pStyle w:val="Hebrew"/>
      </w:pPr>
      <w:r>
        <w:t xml:space="preserve">הֲטֶ֣רֶם תֵּדַ֔ע </w:t>
      </w:r>
    </w:p>
    <w:p>
      <w:pPr>
        <w:pStyle w:val="Hebrew"/>
      </w:pPr>
      <w:r>
        <w:rPr>
          <w:color w:val="FF0000"/>
          <w:vertAlign w:val="superscript"/>
          <w:rtl/>
        </w:rPr>
        <w:t>33969</w:t>
      </w:r>
      <w:r>
        <w:rPr>
          <w:rFonts w:ascii="Times New Roman" w:hAnsi="Times New Roman"/>
          <w:color w:val="828282"/>
          <w:rtl/>
        </w:rPr>
        <w:t>הֲ</w:t>
      </w:r>
      <w:r>
        <w:rPr>
          <w:color w:val="FF0000"/>
          <w:vertAlign w:val="superscript"/>
          <w:rtl/>
        </w:rPr>
        <w:t>33970</w:t>
      </w:r>
      <w:r>
        <w:rPr>
          <w:rFonts w:ascii="Times New Roman" w:hAnsi="Times New Roman"/>
          <w:color w:val="828282"/>
          <w:rtl/>
        </w:rPr>
        <w:t xml:space="preserve">טֶ֣רֶם </w:t>
      </w:r>
      <w:r>
        <w:rPr>
          <w:color w:val="FF0000"/>
          <w:vertAlign w:val="superscript"/>
          <w:rtl/>
        </w:rPr>
        <w:t>33971</w:t>
      </w:r>
      <w:r>
        <w:rPr>
          <w:rFonts w:ascii="Times New Roman" w:hAnsi="Times New Roman"/>
          <w:color w:val="828282"/>
          <w:rtl/>
        </w:rPr>
        <w:t xml:space="preserve">תֵּדַ֔ע </w:t>
      </w:r>
    </w:p>
    <w:p>
      <w:pPr>
        <w:pStyle w:val="Hebrew"/>
      </w:pPr>
      <w:r>
        <w:rPr>
          <w:color w:val="828282"/>
        </w:rPr>
        <w:t xml:space="preserve">וַיֹּאמְרוּ֩ עַבְדֵ֨י פַרְעֹ֜ה אֵלָ֗יו עַד־מָתַי֙ יִהְיֶ֨ה זֶ֥ה לָ֨נוּ֙ לְמֹוקֵ֔שׁ שַׁלַּח֙ אֶת־הָ֣אֲנָשִׁ֔ים וְיַֽעַבְד֖וּ אֶת־יְהוָ֣ה אֱלֹהֵיהֶ֑ם הֲטֶ֣רֶם תֵּדַ֔ע כִּ֥י אָבְדָ֖ה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310015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310015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406553</w:t>
            </w:r>
          </w:p>
        </w:tc>
        <w:tc>
          <w:tcPr>
            <w:tcW w:type="auto" w:w="1728"/>
          </w:tcPr>
          <w:p>
            <w:r>
              <w:t>time_phrase</w:t>
            </w:r>
          </w:p>
        </w:tc>
        <w:tc>
          <w:tcPr>
            <w:tcW w:type="auto" w:w="1728"/>
          </w:tcPr>
          <w:p>
            <w:r>
              <w:t xml:space="preserve">טֶ֣רֶם </w:t>
            </w:r>
          </w:p>
        </w:tc>
        <w:tc>
          <w:tcPr>
            <w:tcW w:type="auto" w:w="1728"/>
          </w:tcPr>
          <w:p>
            <w:r/>
          </w:p>
        </w:tc>
      </w:tr>
      <w:tr>
        <w:tc>
          <w:tcPr>
            <w:tcW w:type="auto" w:w="1728"/>
          </w:tcPr>
          <w:p>
            <w:r>
              <w:t>tense</w:t>
            </w:r>
          </w:p>
        </w:tc>
        <w:tc>
          <w:tcPr>
            <w:tcW w:type="auto" w:w="1728"/>
          </w:tcPr>
          <w:p>
            <w:r>
              <w:t>33971</w:t>
            </w:r>
          </w:p>
        </w:tc>
        <w:tc>
          <w:tcPr>
            <w:tcW w:type="auto" w:w="1728"/>
          </w:tcPr>
          <w:p>
            <w:r>
              <w:t>verb</w:t>
            </w:r>
          </w:p>
        </w:tc>
        <w:tc>
          <w:tcPr>
            <w:tcW w:type="auto" w:w="1728"/>
          </w:tcPr>
          <w:p>
            <w:r>
              <w:t xml:space="preserve">תֵּדַ֔ע </w:t>
            </w:r>
          </w:p>
        </w:tc>
        <w:tc>
          <w:tcPr>
            <w:tcW w:type="auto" w:w="1728"/>
          </w:tcPr>
          <w:p>
            <w:r/>
          </w:p>
        </w:tc>
      </w:tr>
    </w:tbl>
    <w:p>
      <w:r>
        <w:br/>
      </w:r>
    </w:p>
    <w:p>
      <w:pPr>
        <w:pStyle w:val="Reference"/>
      </w:pPr>
      <w:hyperlink r:id="rId309">
        <w:r>
          <w:rPr/>
          <w:t>310044, Exodus 10:13</w:t>
        </w:r>
      </w:hyperlink>
    </w:p>
    <w:p>
      <w:pPr>
        <w:pStyle w:val="Hebrew"/>
      </w:pPr>
      <w:r>
        <w:t xml:space="preserve">וַֽיהוָ֗ה נִהַ֤ג ר֥וּחַ קָדִים֙ בָּאָ֔רֶץ כָּל־הַיֹּ֥ום הַה֖וּא וְכָל־הַלָּ֑יְלָה </w:t>
      </w:r>
    </w:p>
    <w:p>
      <w:pPr>
        <w:pStyle w:val="Hebrew"/>
      </w:pPr>
      <w:r>
        <w:rPr>
          <w:color w:val="FF0000"/>
          <w:vertAlign w:val="superscript"/>
          <w:rtl/>
        </w:rPr>
        <w:t>34100</w:t>
      </w:r>
      <w:r>
        <w:rPr>
          <w:rFonts w:ascii="Times New Roman" w:hAnsi="Times New Roman"/>
          <w:color w:val="828282"/>
          <w:rtl/>
        </w:rPr>
        <w:t>וַֽ</w:t>
      </w:r>
      <w:r>
        <w:rPr>
          <w:color w:val="FF0000"/>
          <w:vertAlign w:val="superscript"/>
          <w:rtl/>
        </w:rPr>
        <w:t>34101</w:t>
      </w:r>
      <w:r>
        <w:rPr>
          <w:rFonts w:ascii="Times New Roman" w:hAnsi="Times New Roman"/>
          <w:color w:val="828282"/>
          <w:rtl/>
        </w:rPr>
        <w:t xml:space="preserve">יהוָ֗ה </w:t>
      </w:r>
      <w:r>
        <w:rPr>
          <w:color w:val="FF0000"/>
          <w:vertAlign w:val="superscript"/>
          <w:rtl/>
        </w:rPr>
        <w:t>34102</w:t>
      </w:r>
      <w:r>
        <w:rPr>
          <w:rFonts w:ascii="Times New Roman" w:hAnsi="Times New Roman"/>
          <w:color w:val="828282"/>
          <w:rtl/>
        </w:rPr>
        <w:t xml:space="preserve">נִהַ֤ג </w:t>
      </w:r>
      <w:r>
        <w:rPr>
          <w:color w:val="FF0000"/>
          <w:vertAlign w:val="superscript"/>
          <w:rtl/>
        </w:rPr>
        <w:t>34103</w:t>
      </w:r>
      <w:r>
        <w:rPr>
          <w:rFonts w:ascii="Times New Roman" w:hAnsi="Times New Roman"/>
          <w:color w:val="828282"/>
          <w:rtl/>
        </w:rPr>
        <w:t xml:space="preserve">ר֥וּחַ </w:t>
      </w:r>
      <w:r>
        <w:rPr>
          <w:color w:val="FF0000"/>
          <w:vertAlign w:val="superscript"/>
          <w:rtl/>
        </w:rPr>
        <w:t>34104</w:t>
      </w:r>
      <w:r>
        <w:rPr>
          <w:rFonts w:ascii="Times New Roman" w:hAnsi="Times New Roman"/>
          <w:color w:val="828282"/>
          <w:rtl/>
        </w:rPr>
        <w:t xml:space="preserve">קָדִים֙ </w:t>
      </w:r>
      <w:r>
        <w:rPr>
          <w:color w:val="FF0000"/>
          <w:vertAlign w:val="superscript"/>
          <w:rtl/>
        </w:rPr>
        <w:t>34105</w:t>
      </w:r>
      <w:r>
        <w:rPr>
          <w:rFonts w:ascii="Times New Roman" w:hAnsi="Times New Roman"/>
          <w:color w:val="828282"/>
          <w:rtl/>
        </w:rPr>
        <w:t>בָּ</w:t>
      </w:r>
      <w:r>
        <w:rPr>
          <w:color w:val="FF0000"/>
          <w:vertAlign w:val="superscript"/>
          <w:rtl/>
        </w:rPr>
        <w:t>34106</w:t>
      </w:r>
      <w:r>
        <w:rPr>
          <w:rFonts w:ascii="Times New Roman" w:hAnsi="Times New Roman"/>
          <w:color w:val="828282"/>
          <w:rtl/>
        </w:rPr>
      </w:r>
      <w:r>
        <w:rPr>
          <w:color w:val="FF0000"/>
          <w:vertAlign w:val="superscript"/>
          <w:rtl/>
        </w:rPr>
        <w:t>34107</w:t>
      </w:r>
      <w:r>
        <w:rPr>
          <w:rFonts w:ascii="Times New Roman" w:hAnsi="Times New Roman"/>
          <w:color w:val="828282"/>
          <w:rtl/>
        </w:rPr>
        <w:t xml:space="preserve">אָ֔רֶץ </w:t>
      </w:r>
      <w:r>
        <w:rPr>
          <w:color w:val="FF0000"/>
          <w:vertAlign w:val="superscript"/>
          <w:rtl/>
        </w:rPr>
        <w:t>34108</w:t>
      </w:r>
      <w:r>
        <w:rPr>
          <w:rFonts w:ascii="Times New Roman" w:hAnsi="Times New Roman"/>
          <w:color w:val="828282"/>
          <w:rtl/>
        </w:rPr>
        <w:t>כָּל־</w:t>
      </w:r>
      <w:r>
        <w:rPr>
          <w:color w:val="FF0000"/>
          <w:vertAlign w:val="superscript"/>
          <w:rtl/>
        </w:rPr>
        <w:t>34109</w:t>
      </w:r>
      <w:r>
        <w:rPr>
          <w:rFonts w:ascii="Times New Roman" w:hAnsi="Times New Roman"/>
          <w:color w:val="828282"/>
          <w:rtl/>
        </w:rPr>
        <w:t>הַ</w:t>
      </w:r>
      <w:r>
        <w:rPr>
          <w:color w:val="FF0000"/>
          <w:vertAlign w:val="superscript"/>
          <w:rtl/>
        </w:rPr>
        <w:t>34110</w:t>
      </w:r>
      <w:r>
        <w:rPr>
          <w:rFonts w:ascii="Times New Roman" w:hAnsi="Times New Roman"/>
          <w:color w:val="828282"/>
          <w:rtl/>
        </w:rPr>
        <w:t xml:space="preserve">יֹּ֥ום </w:t>
      </w:r>
      <w:r>
        <w:rPr>
          <w:color w:val="FF0000"/>
          <w:vertAlign w:val="superscript"/>
          <w:rtl/>
        </w:rPr>
        <w:t>34111</w:t>
      </w:r>
      <w:r>
        <w:rPr>
          <w:rFonts w:ascii="Times New Roman" w:hAnsi="Times New Roman"/>
          <w:color w:val="828282"/>
          <w:rtl/>
        </w:rPr>
        <w:t>הַ</w:t>
      </w:r>
      <w:r>
        <w:rPr>
          <w:color w:val="FF0000"/>
          <w:vertAlign w:val="superscript"/>
          <w:rtl/>
        </w:rPr>
        <w:t>34112</w:t>
      </w:r>
      <w:r>
        <w:rPr>
          <w:rFonts w:ascii="Times New Roman" w:hAnsi="Times New Roman"/>
          <w:color w:val="828282"/>
          <w:rtl/>
        </w:rPr>
        <w:t xml:space="preserve">ה֖וּא </w:t>
      </w:r>
      <w:r>
        <w:rPr>
          <w:color w:val="FF0000"/>
          <w:vertAlign w:val="superscript"/>
          <w:rtl/>
        </w:rPr>
        <w:t>34113</w:t>
      </w:r>
      <w:r>
        <w:rPr>
          <w:rFonts w:ascii="Times New Roman" w:hAnsi="Times New Roman"/>
          <w:color w:val="828282"/>
          <w:rtl/>
        </w:rPr>
        <w:t>וְ</w:t>
      </w:r>
      <w:r>
        <w:rPr>
          <w:color w:val="FF0000"/>
          <w:vertAlign w:val="superscript"/>
          <w:rtl/>
        </w:rPr>
        <w:t>34114</w:t>
      </w:r>
      <w:r>
        <w:rPr>
          <w:rFonts w:ascii="Times New Roman" w:hAnsi="Times New Roman"/>
          <w:color w:val="828282"/>
          <w:rtl/>
        </w:rPr>
        <w:t>כָל־</w:t>
      </w:r>
      <w:r>
        <w:rPr>
          <w:color w:val="FF0000"/>
          <w:vertAlign w:val="superscript"/>
          <w:rtl/>
        </w:rPr>
        <w:t>34115</w:t>
      </w:r>
      <w:r>
        <w:rPr>
          <w:rFonts w:ascii="Times New Roman" w:hAnsi="Times New Roman"/>
          <w:color w:val="828282"/>
          <w:rtl/>
        </w:rPr>
        <w:t>הַ</w:t>
      </w:r>
      <w:r>
        <w:rPr>
          <w:color w:val="FF0000"/>
          <w:vertAlign w:val="superscript"/>
          <w:rtl/>
        </w:rPr>
        <w:t>34116</w:t>
      </w:r>
      <w:r>
        <w:rPr>
          <w:rFonts w:ascii="Times New Roman" w:hAnsi="Times New Roman"/>
          <w:color w:val="828282"/>
          <w:rtl/>
        </w:rPr>
        <w:t xml:space="preserve">לָּ֑יְלָה </w:t>
      </w:r>
    </w:p>
    <w:p>
      <w:pPr>
        <w:pStyle w:val="Hebrew"/>
      </w:pPr>
      <w:r>
        <w:rPr>
          <w:color w:val="828282"/>
        </w:rPr>
        <w:t xml:space="preserve">וַיֵּ֨ט מֹשֶׁ֣ה אֶת־מַטֵּהוּ֮ עַל־אֶ֣רֶץ מִצְרַיִם֒ וַֽיהוָ֗ה נִהַ֤ג ר֥וּחַ קָדִים֙ בָּאָ֔רֶץ כָּל־הַיֹּ֥ום הַה֖וּא וְכָל־הַלָּ֑יְלָה הַבֹּ֣קֶר הָיָ֔ה וְר֨וּחַ֙ הַקָּדִ֔ים נָשָׂ֖א אֶת־הָאַרְבֶּֽה׃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310044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310044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406639</w:t>
            </w:r>
          </w:p>
        </w:tc>
        <w:tc>
          <w:tcPr>
            <w:tcW w:type="auto" w:w="1728"/>
          </w:tcPr>
          <w:p>
            <w:r>
              <w:t>time_phrase</w:t>
            </w:r>
          </w:p>
        </w:tc>
        <w:tc>
          <w:tcPr>
            <w:tcW w:type="auto" w:w="1728"/>
          </w:tcPr>
          <w:p>
            <w:r>
              <w:t xml:space="preserve">כָּל־הַיֹּ֥ום הַה֖וּא וְכָל־הַלָּ֑יְלָה </w:t>
            </w:r>
          </w:p>
        </w:tc>
        <w:tc>
          <w:tcPr>
            <w:tcW w:type="auto" w:w="1728"/>
          </w:tcPr>
          <w:p>
            <w:r/>
          </w:p>
        </w:tc>
      </w:tr>
      <w:tr>
        <w:tc>
          <w:tcPr>
            <w:tcW w:type="auto" w:w="1728"/>
          </w:tcPr>
          <w:p>
            <w:r>
              <w:t>tense</w:t>
            </w:r>
          </w:p>
        </w:tc>
        <w:tc>
          <w:tcPr>
            <w:tcW w:type="auto" w:w="1728"/>
          </w:tcPr>
          <w:p>
            <w:r>
              <w:t>34102</w:t>
            </w:r>
          </w:p>
        </w:tc>
        <w:tc>
          <w:tcPr>
            <w:tcW w:type="auto" w:w="1728"/>
          </w:tcPr>
          <w:p>
            <w:r>
              <w:t>verb</w:t>
            </w:r>
          </w:p>
        </w:tc>
        <w:tc>
          <w:tcPr>
            <w:tcW w:type="auto" w:w="1728"/>
          </w:tcPr>
          <w:p>
            <w:r>
              <w:t xml:space="preserve">נִהַ֤ג </w:t>
            </w:r>
          </w:p>
        </w:tc>
        <w:tc>
          <w:tcPr>
            <w:tcW w:type="auto" w:w="1728"/>
          </w:tcPr>
          <w:p>
            <w:r/>
          </w:p>
        </w:tc>
      </w:tr>
    </w:tbl>
    <w:p>
      <w:r>
        <w:br/>
      </w:r>
    </w:p>
    <w:p>
      <w:pPr>
        <w:pStyle w:val="Reference"/>
      </w:pPr>
      <w:hyperlink r:id="rId310">
        <w:r>
          <w:rPr/>
          <w:t>310050, Exodus 10:14</w:t>
        </w:r>
      </w:hyperlink>
    </w:p>
    <w:p>
      <w:pPr>
        <w:pStyle w:val="Hebrew"/>
      </w:pPr>
      <w:r>
        <w:t xml:space="preserve">לְ֠פָנָיו לֹא־הָ֨יָה כֵ֤ן אַרְבֶּה֙ כָּמֹ֔הוּ </w:t>
      </w:r>
    </w:p>
    <w:p>
      <w:pPr>
        <w:pStyle w:val="Hebrew"/>
      </w:pPr>
      <w:r>
        <w:rPr>
          <w:color w:val="FF0000"/>
          <w:vertAlign w:val="superscript"/>
          <w:rtl/>
        </w:rPr>
        <w:t>34144</w:t>
      </w:r>
      <w:r>
        <w:rPr>
          <w:rFonts w:ascii="Times New Roman" w:hAnsi="Times New Roman"/>
          <w:color w:val="828282"/>
          <w:rtl/>
        </w:rPr>
        <w:t>לְ֠</w:t>
      </w:r>
      <w:r>
        <w:rPr>
          <w:color w:val="FF0000"/>
          <w:vertAlign w:val="superscript"/>
          <w:rtl/>
        </w:rPr>
        <w:t>34145</w:t>
      </w:r>
      <w:r>
        <w:rPr>
          <w:rFonts w:ascii="Times New Roman" w:hAnsi="Times New Roman"/>
          <w:color w:val="828282"/>
          <w:rtl/>
        </w:rPr>
        <w:t xml:space="preserve">פָנָיו </w:t>
      </w:r>
      <w:r>
        <w:rPr>
          <w:color w:val="FF0000"/>
          <w:vertAlign w:val="superscript"/>
          <w:rtl/>
        </w:rPr>
        <w:t>34146</w:t>
      </w:r>
      <w:r>
        <w:rPr>
          <w:rFonts w:ascii="Times New Roman" w:hAnsi="Times New Roman"/>
          <w:color w:val="828282"/>
          <w:rtl/>
        </w:rPr>
        <w:t>לֹא־</w:t>
      </w:r>
      <w:r>
        <w:rPr>
          <w:color w:val="FF0000"/>
          <w:vertAlign w:val="superscript"/>
          <w:rtl/>
        </w:rPr>
        <w:t>34147</w:t>
      </w:r>
      <w:r>
        <w:rPr>
          <w:rFonts w:ascii="Times New Roman" w:hAnsi="Times New Roman"/>
          <w:color w:val="828282"/>
          <w:rtl/>
        </w:rPr>
        <w:t xml:space="preserve">הָ֨יָה </w:t>
      </w:r>
      <w:r>
        <w:rPr>
          <w:color w:val="FF0000"/>
          <w:vertAlign w:val="superscript"/>
          <w:rtl/>
        </w:rPr>
        <w:t>34148</w:t>
      </w:r>
      <w:r>
        <w:rPr>
          <w:rFonts w:ascii="Times New Roman" w:hAnsi="Times New Roman"/>
          <w:color w:val="828282"/>
          <w:rtl/>
        </w:rPr>
        <w:t xml:space="preserve">כֵ֤ן </w:t>
      </w:r>
      <w:r>
        <w:rPr>
          <w:color w:val="FF0000"/>
          <w:vertAlign w:val="superscript"/>
          <w:rtl/>
        </w:rPr>
        <w:t>34149</w:t>
      </w:r>
      <w:r>
        <w:rPr>
          <w:rFonts w:ascii="Times New Roman" w:hAnsi="Times New Roman"/>
          <w:color w:val="828282"/>
          <w:rtl/>
        </w:rPr>
        <w:t xml:space="preserve">אַרְבֶּה֙ </w:t>
      </w:r>
      <w:r>
        <w:rPr>
          <w:color w:val="FF0000"/>
          <w:vertAlign w:val="superscript"/>
          <w:rtl/>
        </w:rPr>
        <w:t>34150</w:t>
      </w:r>
      <w:r>
        <w:rPr>
          <w:rFonts w:ascii="Times New Roman" w:hAnsi="Times New Roman"/>
          <w:color w:val="828282"/>
          <w:rtl/>
        </w:rPr>
        <w:t xml:space="preserve">כָּמֹ֔הוּ </w:t>
      </w:r>
    </w:p>
    <w:p>
      <w:pPr>
        <w:pStyle w:val="Hebrew"/>
      </w:pPr>
      <w:r>
        <w:rPr>
          <w:color w:val="828282"/>
        </w:rPr>
        <w:t xml:space="preserve">וַיַּ֣עַל הָֽאַרְבֶּ֗ה עַ֚ל כָּל־אֶ֣רֶץ מִצְרַ֔יִם וַיָּ֕נַח בְּכֹ֖ל גְּב֣וּל מִצְרָ֑יִם כָּבֵ֣ד מְאֹ֔ד לְ֠פָנָיו לֹא־הָ֨יָה כֵ֤ן אַרְבֶּה֙ כָּמֹ֔הוּ וְאַחֲרָ֖יו לֹ֥א יִֽהְיֶה־כֵּֽן׃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310050</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310050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406654</w:t>
            </w:r>
          </w:p>
        </w:tc>
        <w:tc>
          <w:tcPr>
            <w:tcW w:type="auto" w:w="1728"/>
          </w:tcPr>
          <w:p>
            <w:r>
              <w:t>time_phrase</w:t>
            </w:r>
          </w:p>
        </w:tc>
        <w:tc>
          <w:tcPr>
            <w:tcW w:type="auto" w:w="1728"/>
          </w:tcPr>
          <w:p>
            <w:r>
              <w:t xml:space="preserve">לְ֠פָנָיו </w:t>
            </w:r>
          </w:p>
        </w:tc>
        <w:tc>
          <w:tcPr>
            <w:tcW w:type="auto" w:w="1728"/>
          </w:tcPr>
          <w:p>
            <w:r/>
          </w:p>
        </w:tc>
      </w:tr>
      <w:tr>
        <w:tc>
          <w:tcPr>
            <w:tcW w:type="auto" w:w="1728"/>
          </w:tcPr>
          <w:p>
            <w:r>
              <w:t>tense</w:t>
            </w:r>
          </w:p>
        </w:tc>
        <w:tc>
          <w:tcPr>
            <w:tcW w:type="auto" w:w="1728"/>
          </w:tcPr>
          <w:p>
            <w:r>
              <w:t>34147</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310">
        <w:r>
          <w:rPr/>
          <w:t>310051, Exodus 10:14</w:t>
        </w:r>
      </w:hyperlink>
    </w:p>
    <w:p>
      <w:pPr>
        <w:pStyle w:val="Hebrew"/>
      </w:pPr>
      <w:r>
        <w:t xml:space="preserve">וְאַחֲרָ֖יו לֹ֥א יִֽהְיֶה־כֵּֽן׃ </w:t>
      </w:r>
    </w:p>
    <w:p>
      <w:pPr>
        <w:pStyle w:val="Hebrew"/>
      </w:pPr>
      <w:r>
        <w:rPr>
          <w:color w:val="FF0000"/>
          <w:vertAlign w:val="superscript"/>
          <w:rtl/>
        </w:rPr>
        <w:t>34151</w:t>
      </w:r>
      <w:r>
        <w:rPr>
          <w:rFonts w:ascii="Times New Roman" w:hAnsi="Times New Roman"/>
          <w:color w:val="828282"/>
          <w:rtl/>
        </w:rPr>
        <w:t>וְ</w:t>
      </w:r>
      <w:r>
        <w:rPr>
          <w:color w:val="FF0000"/>
          <w:vertAlign w:val="superscript"/>
          <w:rtl/>
        </w:rPr>
        <w:t>34152</w:t>
      </w:r>
      <w:r>
        <w:rPr>
          <w:rFonts w:ascii="Times New Roman" w:hAnsi="Times New Roman"/>
          <w:color w:val="828282"/>
          <w:rtl/>
        </w:rPr>
        <w:t xml:space="preserve">אַחֲרָ֖יו </w:t>
      </w:r>
      <w:r>
        <w:rPr>
          <w:color w:val="FF0000"/>
          <w:vertAlign w:val="superscript"/>
          <w:rtl/>
        </w:rPr>
        <w:t>34153</w:t>
      </w:r>
      <w:r>
        <w:rPr>
          <w:rFonts w:ascii="Times New Roman" w:hAnsi="Times New Roman"/>
          <w:color w:val="828282"/>
          <w:rtl/>
        </w:rPr>
        <w:t xml:space="preserve">לֹ֥א </w:t>
      </w:r>
      <w:r>
        <w:rPr>
          <w:color w:val="FF0000"/>
          <w:vertAlign w:val="superscript"/>
          <w:rtl/>
        </w:rPr>
        <w:t>34154</w:t>
      </w:r>
      <w:r>
        <w:rPr>
          <w:rFonts w:ascii="Times New Roman" w:hAnsi="Times New Roman"/>
          <w:color w:val="828282"/>
          <w:rtl/>
        </w:rPr>
        <w:t>יִֽהְיֶה־</w:t>
      </w:r>
      <w:r>
        <w:rPr>
          <w:color w:val="FF0000"/>
          <w:vertAlign w:val="superscript"/>
          <w:rtl/>
        </w:rPr>
        <w:t>34155</w:t>
      </w:r>
      <w:r>
        <w:rPr>
          <w:rFonts w:ascii="Times New Roman" w:hAnsi="Times New Roman"/>
          <w:color w:val="828282"/>
          <w:rtl/>
        </w:rPr>
        <w:t xml:space="preserve">כֵּֽן׃ </w:t>
      </w:r>
    </w:p>
    <w:p>
      <w:pPr>
        <w:pStyle w:val="Hebrew"/>
      </w:pPr>
      <w:r>
        <w:rPr>
          <w:color w:val="828282"/>
        </w:rPr>
        <w:t xml:space="preserve">וַיַּ֣עַל הָֽאַרְבֶּ֗ה עַ֚ל כָּל־אֶ֣רֶץ מִצְרַ֔יִם וַיָּ֕נַח בְּכֹ֖ל גְּב֣וּל מִצְרָ֑יִם כָּבֵ֣ד מְאֹ֔ד לְ֠פָנָיו לֹא־הָ֨יָה כֵ֤ן אַרְבֶּה֙ כָּמֹ֔הוּ וְאַחֲרָ֖יו לֹ֥א יִֽהְיֶה־כֵּֽן׃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310051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310051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406661</w:t>
            </w:r>
          </w:p>
        </w:tc>
        <w:tc>
          <w:tcPr>
            <w:tcW w:type="auto" w:w="1728"/>
          </w:tcPr>
          <w:p>
            <w:r>
              <w:t>time_phrase</w:t>
            </w:r>
          </w:p>
        </w:tc>
        <w:tc>
          <w:tcPr>
            <w:tcW w:type="auto" w:w="1728"/>
          </w:tcPr>
          <w:p>
            <w:r>
              <w:t xml:space="preserve">אַחֲרָ֖יו </w:t>
            </w:r>
          </w:p>
        </w:tc>
        <w:tc>
          <w:tcPr>
            <w:tcW w:type="auto" w:w="1728"/>
          </w:tcPr>
          <w:p>
            <w:r/>
          </w:p>
        </w:tc>
      </w:tr>
      <w:tr>
        <w:tc>
          <w:tcPr>
            <w:tcW w:type="auto" w:w="1728"/>
          </w:tcPr>
          <w:p>
            <w:r>
              <w:t>tense</w:t>
            </w:r>
          </w:p>
        </w:tc>
        <w:tc>
          <w:tcPr>
            <w:tcW w:type="auto" w:w="1728"/>
          </w:tcPr>
          <w:p>
            <w:r>
              <w:t>34154</w:t>
            </w:r>
          </w:p>
        </w:tc>
        <w:tc>
          <w:tcPr>
            <w:tcW w:type="auto" w:w="1728"/>
          </w:tcPr>
          <w:p>
            <w:r>
              <w:t>verb</w:t>
            </w:r>
          </w:p>
        </w:tc>
        <w:tc>
          <w:tcPr>
            <w:tcW w:type="auto" w:w="1728"/>
          </w:tcPr>
          <w:p>
            <w:r>
              <w:t>יִֽהְיֶה־</w:t>
            </w:r>
          </w:p>
        </w:tc>
        <w:tc>
          <w:tcPr>
            <w:tcW w:type="auto" w:w="1728"/>
          </w:tcPr>
          <w:p>
            <w:r/>
          </w:p>
        </w:tc>
      </w:tr>
    </w:tbl>
    <w:p>
      <w:r>
        <w:br/>
      </w:r>
    </w:p>
    <w:p>
      <w:pPr>
        <w:pStyle w:val="Reference"/>
      </w:pPr>
      <w:hyperlink r:id="rId311">
        <w:r>
          <w:rPr/>
          <w:t>310061, Exodus 10:17</w:t>
        </w:r>
      </w:hyperlink>
    </w:p>
    <w:p>
      <w:pPr>
        <w:pStyle w:val="Hebrew"/>
      </w:pPr>
      <w:r>
        <w:t xml:space="preserve">וְעַתָּ֗ה </w:t>
      </w:r>
    </w:p>
    <w:p>
      <w:pPr>
        <w:pStyle w:val="Hebrew"/>
      </w:pPr>
      <w:r>
        <w:rPr>
          <w:color w:val="FF0000"/>
          <w:vertAlign w:val="superscript"/>
          <w:rtl/>
        </w:rPr>
        <w:t>34219</w:t>
      </w:r>
      <w:r>
        <w:rPr>
          <w:rFonts w:ascii="Times New Roman" w:hAnsi="Times New Roman"/>
          <w:color w:val="828282"/>
          <w:rtl/>
        </w:rPr>
        <w:t>וְ</w:t>
      </w:r>
      <w:r>
        <w:rPr>
          <w:color w:val="FF0000"/>
          <w:vertAlign w:val="superscript"/>
          <w:rtl/>
        </w:rPr>
        <w:t>34220</w:t>
      </w:r>
      <w:r>
        <w:rPr>
          <w:rFonts w:ascii="Times New Roman" w:hAnsi="Times New Roman"/>
          <w:color w:val="828282"/>
          <w:rtl/>
        </w:rPr>
        <w:t xml:space="preserve">עַתָּ֗ה </w:t>
      </w:r>
    </w:p>
    <w:p>
      <w:pPr>
        <w:pStyle w:val="Hebrew"/>
      </w:pPr>
      <w:r>
        <w:rPr>
          <w:color w:val="828282"/>
        </w:rPr>
        <w:t xml:space="preserve">וְעַתָּ֗ה שָׂ֣א נָ֤א חַטָּאתִי֙ אַ֣ךְ הַפַּ֔עַם וְהַעְתִּ֖ירוּ לַיהוָ֣ה אֱלֹהֵיכֶ֑ם וְיָסֵר֙ מֵֽעָלַ֔י רַ֖ק אֶת־הַמָּ֥וֶת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310061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310061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406693</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312">
        <w:r>
          <w:rPr/>
          <w:t>310078, Exodus 10:22</w:t>
        </w:r>
      </w:hyperlink>
    </w:p>
    <w:p>
      <w:pPr>
        <w:pStyle w:val="Hebrew"/>
      </w:pPr>
      <w:r>
        <w:t xml:space="preserve">וַיְהִ֧י חֹֽשֶׁךְ־אֲפֵלָ֛ה בְּכָל־אֶ֥רֶץ מִצְרַ֖יִם שְׁלֹ֥שֶׁת יָמִֽים׃ </w:t>
      </w:r>
    </w:p>
    <w:p>
      <w:pPr>
        <w:pStyle w:val="Hebrew"/>
      </w:pPr>
      <w:r>
        <w:rPr>
          <w:color w:val="FF0000"/>
          <w:vertAlign w:val="superscript"/>
          <w:rtl/>
        </w:rPr>
        <w:t>34314</w:t>
      </w:r>
      <w:r>
        <w:rPr>
          <w:rFonts w:ascii="Times New Roman" w:hAnsi="Times New Roman"/>
          <w:color w:val="828282"/>
          <w:rtl/>
        </w:rPr>
        <w:t>וַ</w:t>
      </w:r>
      <w:r>
        <w:rPr>
          <w:color w:val="FF0000"/>
          <w:vertAlign w:val="superscript"/>
          <w:rtl/>
        </w:rPr>
        <w:t>34315</w:t>
      </w:r>
      <w:r>
        <w:rPr>
          <w:rFonts w:ascii="Times New Roman" w:hAnsi="Times New Roman"/>
          <w:color w:val="828282"/>
          <w:rtl/>
        </w:rPr>
        <w:t xml:space="preserve">יְהִ֧י </w:t>
      </w:r>
      <w:r>
        <w:rPr>
          <w:color w:val="FF0000"/>
          <w:vertAlign w:val="superscript"/>
          <w:rtl/>
        </w:rPr>
        <w:t>34316</w:t>
      </w:r>
      <w:r>
        <w:rPr>
          <w:rFonts w:ascii="Times New Roman" w:hAnsi="Times New Roman"/>
          <w:color w:val="828282"/>
          <w:rtl/>
        </w:rPr>
        <w:t>חֹֽשֶׁךְ־</w:t>
      </w:r>
      <w:r>
        <w:rPr>
          <w:color w:val="FF0000"/>
          <w:vertAlign w:val="superscript"/>
          <w:rtl/>
        </w:rPr>
        <w:t>34317</w:t>
      </w:r>
      <w:r>
        <w:rPr>
          <w:rFonts w:ascii="Times New Roman" w:hAnsi="Times New Roman"/>
          <w:color w:val="828282"/>
          <w:rtl/>
        </w:rPr>
        <w:t xml:space="preserve">אֲפֵלָ֛ה </w:t>
      </w:r>
      <w:r>
        <w:rPr>
          <w:color w:val="FF0000"/>
          <w:vertAlign w:val="superscript"/>
          <w:rtl/>
        </w:rPr>
        <w:t>34318</w:t>
      </w:r>
      <w:r>
        <w:rPr>
          <w:rFonts w:ascii="Times New Roman" w:hAnsi="Times New Roman"/>
          <w:color w:val="828282"/>
          <w:rtl/>
        </w:rPr>
        <w:t>בְּ</w:t>
      </w:r>
      <w:r>
        <w:rPr>
          <w:color w:val="FF0000"/>
          <w:vertAlign w:val="superscript"/>
          <w:rtl/>
        </w:rPr>
        <w:t>34319</w:t>
      </w:r>
      <w:r>
        <w:rPr>
          <w:rFonts w:ascii="Times New Roman" w:hAnsi="Times New Roman"/>
          <w:color w:val="828282"/>
          <w:rtl/>
        </w:rPr>
        <w:t>כָל־</w:t>
      </w:r>
      <w:r>
        <w:rPr>
          <w:color w:val="FF0000"/>
          <w:vertAlign w:val="superscript"/>
          <w:rtl/>
        </w:rPr>
        <w:t>34320</w:t>
      </w:r>
      <w:r>
        <w:rPr>
          <w:rFonts w:ascii="Times New Roman" w:hAnsi="Times New Roman"/>
          <w:color w:val="828282"/>
          <w:rtl/>
        </w:rPr>
        <w:t xml:space="preserve">אֶ֥רֶץ </w:t>
      </w:r>
      <w:r>
        <w:rPr>
          <w:color w:val="FF0000"/>
          <w:vertAlign w:val="superscript"/>
          <w:rtl/>
        </w:rPr>
        <w:t>34321</w:t>
      </w:r>
      <w:r>
        <w:rPr>
          <w:rFonts w:ascii="Times New Roman" w:hAnsi="Times New Roman"/>
          <w:color w:val="828282"/>
          <w:rtl/>
        </w:rPr>
        <w:t xml:space="preserve">מִצְרַ֖יִם </w:t>
      </w:r>
      <w:r>
        <w:rPr>
          <w:color w:val="FF0000"/>
          <w:vertAlign w:val="superscript"/>
          <w:rtl/>
        </w:rPr>
        <w:t>34322</w:t>
      </w:r>
      <w:r>
        <w:rPr>
          <w:rFonts w:ascii="Times New Roman" w:hAnsi="Times New Roman"/>
          <w:color w:val="828282"/>
          <w:rtl/>
        </w:rPr>
        <w:t xml:space="preserve">שְׁלֹ֥שֶׁת </w:t>
      </w:r>
      <w:r>
        <w:rPr>
          <w:color w:val="FF0000"/>
          <w:vertAlign w:val="superscript"/>
          <w:rtl/>
        </w:rPr>
        <w:t>34323</w:t>
      </w:r>
      <w:r>
        <w:rPr>
          <w:rFonts w:ascii="Times New Roman" w:hAnsi="Times New Roman"/>
          <w:color w:val="828282"/>
          <w:rtl/>
        </w:rPr>
        <w:t xml:space="preserve">יָמִֽים׃ </w:t>
      </w:r>
    </w:p>
    <w:p>
      <w:pPr>
        <w:pStyle w:val="Hebrew"/>
      </w:pPr>
      <w:r>
        <w:rPr>
          <w:color w:val="828282"/>
        </w:rPr>
        <w:t xml:space="preserve">וַיֵּ֥ט מֹשֶׁ֛ה אֶת־יָדֹ֖ו עַל־הַשָּׁמָ֑יִם וַיְהִ֧י חֹֽשֶׁךְ־אֲפֵלָ֛ה בְּכָל־אֶ֥רֶץ מִצְרַ֖יִם שְׁלֹ֥שֶׁת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310078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310078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406756</w:t>
            </w:r>
          </w:p>
        </w:tc>
        <w:tc>
          <w:tcPr>
            <w:tcW w:type="auto" w:w="1728"/>
          </w:tcPr>
          <w:p>
            <w:r>
              <w:t>time_phrase</w:t>
            </w:r>
          </w:p>
        </w:tc>
        <w:tc>
          <w:tcPr>
            <w:tcW w:type="auto" w:w="1728"/>
          </w:tcPr>
          <w:p>
            <w:r>
              <w:t xml:space="preserve">שְׁלֹ֥שֶׁת יָמִֽים׃ </w:t>
            </w:r>
          </w:p>
        </w:tc>
        <w:tc>
          <w:tcPr>
            <w:tcW w:type="auto" w:w="1728"/>
          </w:tcPr>
          <w:p>
            <w:r/>
          </w:p>
        </w:tc>
      </w:tr>
      <w:tr>
        <w:tc>
          <w:tcPr>
            <w:tcW w:type="auto" w:w="1728"/>
          </w:tcPr>
          <w:p>
            <w:r>
              <w:t>tense</w:t>
            </w:r>
          </w:p>
        </w:tc>
        <w:tc>
          <w:tcPr>
            <w:tcW w:type="auto" w:w="1728"/>
          </w:tcPr>
          <w:p>
            <w:r>
              <w:t>34315</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313">
        <w:r>
          <w:rPr/>
          <w:t>310079, Exodus 10:23</w:t>
        </w:r>
      </w:hyperlink>
    </w:p>
    <w:p>
      <w:pPr>
        <w:pStyle w:val="Hebrew"/>
      </w:pPr>
      <w:r>
        <w:t xml:space="preserve">לֹֽא־רָא֞וּ שְׁלֹ֣שֶׁת יָמִ֑ים </w:t>
      </w:r>
    </w:p>
    <w:p>
      <w:pPr>
        <w:pStyle w:val="Hebrew"/>
      </w:pPr>
      <w:r>
        <w:rPr>
          <w:color w:val="FF0000"/>
          <w:vertAlign w:val="superscript"/>
          <w:rtl/>
        </w:rPr>
        <w:t>34324</w:t>
      </w:r>
      <w:r>
        <w:rPr>
          <w:rFonts w:ascii="Times New Roman" w:hAnsi="Times New Roman"/>
          <w:color w:val="828282"/>
          <w:rtl/>
        </w:rPr>
        <w:t>לֹֽא־</w:t>
      </w:r>
      <w:r>
        <w:rPr>
          <w:color w:val="FF0000"/>
          <w:vertAlign w:val="superscript"/>
          <w:rtl/>
        </w:rPr>
        <w:t>34325</w:t>
      </w:r>
      <w:r>
        <w:rPr>
          <w:rFonts w:ascii="Times New Roman" w:hAnsi="Times New Roman"/>
          <w:color w:val="828282"/>
          <w:rtl/>
        </w:rPr>
        <w:t xml:space="preserve">רָא֞וּ </w:t>
      </w:r>
      <w:r>
        <w:rPr>
          <w:color w:val="FF0000"/>
          <w:vertAlign w:val="superscript"/>
          <w:rtl/>
        </w:rPr>
        <w:t>34335</w:t>
      </w:r>
      <w:r>
        <w:rPr>
          <w:rFonts w:ascii="Times New Roman" w:hAnsi="Times New Roman"/>
          <w:color w:val="828282"/>
          <w:rtl/>
        </w:rPr>
        <w:t xml:space="preserve">שְׁלֹ֣שֶׁת </w:t>
      </w:r>
      <w:r>
        <w:rPr>
          <w:color w:val="FF0000"/>
          <w:vertAlign w:val="superscript"/>
          <w:rtl/>
        </w:rPr>
        <w:t>34336</w:t>
      </w:r>
      <w:r>
        <w:rPr>
          <w:rFonts w:ascii="Times New Roman" w:hAnsi="Times New Roman"/>
          <w:color w:val="828282"/>
          <w:rtl/>
        </w:rPr>
        <w:t xml:space="preserve">יָמִ֑ים </w:t>
      </w:r>
    </w:p>
    <w:p>
      <w:pPr>
        <w:pStyle w:val="Hebrew"/>
      </w:pPr>
      <w:r>
        <w:rPr>
          <w:color w:val="828282"/>
        </w:rPr>
        <w:t xml:space="preserve">לֹֽא־רָא֞וּ אִ֣ישׁ אֶת־אָחִ֗יו וְלֹא־קָ֛מוּ אִ֥ישׁ מִתַּחְתָּ֖יו שְׁלֹ֣שֶׁת יָמִ֑ים וּֽלְכָל־בְּנֵ֧י יִשְׂרָאֵ֛ל הָ֥יָה אֹ֖ור בְּמֹושְׁבֹתָֽם׃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310079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310079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406766</w:t>
            </w:r>
          </w:p>
        </w:tc>
        <w:tc>
          <w:tcPr>
            <w:tcW w:type="auto" w:w="1728"/>
          </w:tcPr>
          <w:p>
            <w:r>
              <w:t>time_phrase</w:t>
            </w:r>
          </w:p>
        </w:tc>
        <w:tc>
          <w:tcPr>
            <w:tcW w:type="auto" w:w="1728"/>
          </w:tcPr>
          <w:p>
            <w:r>
              <w:t xml:space="preserve">שְׁלֹ֣שֶׁת יָמִ֑ים </w:t>
            </w:r>
          </w:p>
        </w:tc>
        <w:tc>
          <w:tcPr>
            <w:tcW w:type="auto" w:w="1728"/>
          </w:tcPr>
          <w:p>
            <w:r/>
          </w:p>
        </w:tc>
      </w:tr>
      <w:tr>
        <w:tc>
          <w:tcPr>
            <w:tcW w:type="auto" w:w="1728"/>
          </w:tcPr>
          <w:p>
            <w:r>
              <w:t>tense</w:t>
            </w:r>
          </w:p>
        </w:tc>
        <w:tc>
          <w:tcPr>
            <w:tcW w:type="auto" w:w="1728"/>
          </w:tcPr>
          <w:p>
            <w:r>
              <w:t>34325</w:t>
            </w:r>
          </w:p>
        </w:tc>
        <w:tc>
          <w:tcPr>
            <w:tcW w:type="auto" w:w="1728"/>
          </w:tcPr>
          <w:p>
            <w:r>
              <w:t>verb</w:t>
            </w:r>
          </w:p>
        </w:tc>
        <w:tc>
          <w:tcPr>
            <w:tcW w:type="auto" w:w="1728"/>
          </w:tcPr>
          <w:p>
            <w:r>
              <w:t xml:space="preserve">רָא֞וּ </w:t>
            </w:r>
          </w:p>
        </w:tc>
        <w:tc>
          <w:tcPr>
            <w:tcW w:type="auto" w:w="1728"/>
          </w:tcPr>
          <w:p>
            <w:r/>
          </w:p>
        </w:tc>
      </w:tr>
    </w:tbl>
    <w:p>
      <w:r>
        <w:br/>
      </w:r>
    </w:p>
    <w:p>
      <w:pPr>
        <w:pStyle w:val="Reference"/>
      </w:pPr>
      <w:hyperlink r:id="rId314">
        <w:r>
          <w:rPr/>
          <w:t>310108, Exodus 10:28</w:t>
        </w:r>
      </w:hyperlink>
    </w:p>
    <w:p>
      <w:pPr>
        <w:pStyle w:val="Hebrew"/>
      </w:pPr>
      <w:r>
        <w:t xml:space="preserve">כִּ֗י בְּיֹ֛ום תָּמֽוּת׃ </w:t>
      </w:r>
    </w:p>
    <w:p>
      <w:pPr>
        <w:pStyle w:val="Hebrew"/>
      </w:pPr>
      <w:r>
        <w:rPr>
          <w:color w:val="FF0000"/>
          <w:vertAlign w:val="superscript"/>
          <w:rtl/>
        </w:rPr>
        <w:t>34433</w:t>
      </w:r>
      <w:r>
        <w:rPr>
          <w:rFonts w:ascii="Times New Roman" w:hAnsi="Times New Roman"/>
          <w:color w:val="828282"/>
          <w:rtl/>
        </w:rPr>
        <w:t xml:space="preserve">כִּ֗י </w:t>
      </w:r>
      <w:r>
        <w:rPr>
          <w:color w:val="FF0000"/>
          <w:vertAlign w:val="superscript"/>
          <w:rtl/>
        </w:rPr>
        <w:t>34434</w:t>
      </w:r>
      <w:r>
        <w:rPr>
          <w:rFonts w:ascii="Times New Roman" w:hAnsi="Times New Roman"/>
          <w:color w:val="828282"/>
          <w:rtl/>
        </w:rPr>
        <w:t>בְּ</w:t>
      </w:r>
      <w:r>
        <w:rPr>
          <w:color w:val="FF0000"/>
          <w:vertAlign w:val="superscript"/>
          <w:rtl/>
        </w:rPr>
        <w:t>34435</w:t>
      </w:r>
      <w:r>
        <w:rPr>
          <w:rFonts w:ascii="Times New Roman" w:hAnsi="Times New Roman"/>
          <w:color w:val="828282"/>
          <w:rtl/>
        </w:rPr>
        <w:t xml:space="preserve">יֹ֛ום </w:t>
      </w:r>
      <w:r>
        <w:rPr>
          <w:color w:val="FF0000"/>
          <w:vertAlign w:val="superscript"/>
          <w:rtl/>
        </w:rPr>
        <w:t>34438</w:t>
      </w:r>
      <w:r>
        <w:rPr>
          <w:rFonts w:ascii="Times New Roman" w:hAnsi="Times New Roman"/>
          <w:color w:val="828282"/>
          <w:rtl/>
        </w:rPr>
        <w:t xml:space="preserve">תָּמֽוּת׃ </w:t>
      </w:r>
    </w:p>
    <w:p>
      <w:pPr>
        <w:pStyle w:val="Hebrew"/>
      </w:pPr>
      <w:r>
        <w:rPr>
          <w:color w:val="828282"/>
        </w:rPr>
        <w:t xml:space="preserve">וַיֹּֽאמֶר־לֹ֥ו פַרְעֹ֖ה לֵ֣ךְ מֵעָלָ֑י הִשָּׁ֣מֶר לְךָ֗ אֶל־תֹּ֨סֶף֙ רְאֹ֣ות פָּנַ֔י כִּ֗י בְּיֹ֛ום רְאֹתְךָ֥ פָנַ֖י תָּמֽוּת׃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310108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310108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406838</w:t>
            </w:r>
          </w:p>
        </w:tc>
        <w:tc>
          <w:tcPr>
            <w:tcW w:type="auto" w:w="1728"/>
          </w:tcPr>
          <w:p>
            <w:r>
              <w:t>time_phrase</w:t>
            </w:r>
          </w:p>
        </w:tc>
        <w:tc>
          <w:tcPr>
            <w:tcW w:type="auto" w:w="1728"/>
          </w:tcPr>
          <w:p>
            <w:r>
              <w:t xml:space="preserve">בְּיֹ֛ום </w:t>
            </w:r>
          </w:p>
        </w:tc>
        <w:tc>
          <w:tcPr>
            <w:tcW w:type="auto" w:w="1728"/>
          </w:tcPr>
          <w:p>
            <w:r/>
          </w:p>
        </w:tc>
      </w:tr>
      <w:tr>
        <w:tc>
          <w:tcPr>
            <w:tcW w:type="auto" w:w="1728"/>
          </w:tcPr>
          <w:p>
            <w:r>
              <w:t>tense</w:t>
            </w:r>
          </w:p>
        </w:tc>
        <w:tc>
          <w:tcPr>
            <w:tcW w:type="auto" w:w="1728"/>
          </w:tcPr>
          <w:p>
            <w:r>
              <w:t>34438</w:t>
            </w:r>
          </w:p>
        </w:tc>
        <w:tc>
          <w:tcPr>
            <w:tcW w:type="auto" w:w="1728"/>
          </w:tcPr>
          <w:p>
            <w:r>
              <w:t>verb</w:t>
            </w:r>
          </w:p>
        </w:tc>
        <w:tc>
          <w:tcPr>
            <w:tcW w:type="auto" w:w="1728"/>
          </w:tcPr>
          <w:p>
            <w:r>
              <w:t xml:space="preserve">תָּמֽוּת׃ </w:t>
            </w:r>
          </w:p>
        </w:tc>
        <w:tc>
          <w:tcPr>
            <w:tcW w:type="auto" w:w="1728"/>
          </w:tcPr>
          <w:p>
            <w:r/>
          </w:p>
        </w:tc>
      </w:tr>
    </w:tbl>
    <w:p>
      <w:r>
        <w:br/>
      </w:r>
    </w:p>
    <w:p>
      <w:pPr>
        <w:pStyle w:val="Reference"/>
      </w:pPr>
      <w:hyperlink r:id="rId315">
        <w:r>
          <w:rPr/>
          <w:t>310116, Exodus 11:1</w:t>
        </w:r>
      </w:hyperlink>
    </w:p>
    <w:p>
      <w:pPr>
        <w:pStyle w:val="Hebrew"/>
      </w:pPr>
      <w:r>
        <w:t xml:space="preserve">אַֽחֲרֵי־כֵ֕ן יְשַׁלַּ֥ח אֶתְכֶ֖ם מִזֶּ֑ה </w:t>
      </w:r>
    </w:p>
    <w:p>
      <w:pPr>
        <w:pStyle w:val="Hebrew"/>
      </w:pPr>
      <w:r>
        <w:rPr>
          <w:color w:val="FF0000"/>
          <w:vertAlign w:val="superscript"/>
          <w:rtl/>
        </w:rPr>
        <w:t>34463</w:t>
      </w:r>
      <w:r>
        <w:rPr>
          <w:rFonts w:ascii="Times New Roman" w:hAnsi="Times New Roman"/>
          <w:color w:val="828282"/>
          <w:rtl/>
        </w:rPr>
        <w:t>אַֽחֲרֵי־</w:t>
      </w:r>
      <w:r>
        <w:rPr>
          <w:color w:val="FF0000"/>
          <w:vertAlign w:val="superscript"/>
          <w:rtl/>
        </w:rPr>
        <w:t>34464</w:t>
      </w:r>
      <w:r>
        <w:rPr>
          <w:rFonts w:ascii="Times New Roman" w:hAnsi="Times New Roman"/>
          <w:color w:val="828282"/>
          <w:rtl/>
        </w:rPr>
        <w:t xml:space="preserve">כֵ֕ן </w:t>
      </w:r>
      <w:r>
        <w:rPr>
          <w:color w:val="FF0000"/>
          <w:vertAlign w:val="superscript"/>
          <w:rtl/>
        </w:rPr>
        <w:t>34465</w:t>
      </w:r>
      <w:r>
        <w:rPr>
          <w:rFonts w:ascii="Times New Roman" w:hAnsi="Times New Roman"/>
          <w:color w:val="828282"/>
          <w:rtl/>
        </w:rPr>
        <w:t xml:space="preserve">יְשַׁלַּ֥ח </w:t>
      </w:r>
      <w:r>
        <w:rPr>
          <w:color w:val="FF0000"/>
          <w:vertAlign w:val="superscript"/>
          <w:rtl/>
        </w:rPr>
        <w:t>34466</w:t>
      </w:r>
      <w:r>
        <w:rPr>
          <w:rFonts w:ascii="Times New Roman" w:hAnsi="Times New Roman"/>
          <w:color w:val="828282"/>
          <w:rtl/>
        </w:rPr>
        <w:t xml:space="preserve">אֶתְכֶ֖ם </w:t>
      </w:r>
      <w:r>
        <w:rPr>
          <w:color w:val="FF0000"/>
          <w:vertAlign w:val="superscript"/>
          <w:rtl/>
        </w:rPr>
        <w:t>34467</w:t>
      </w:r>
      <w:r>
        <w:rPr>
          <w:rFonts w:ascii="Times New Roman" w:hAnsi="Times New Roman"/>
          <w:color w:val="828282"/>
          <w:rtl/>
        </w:rPr>
        <w:t>מִ</w:t>
      </w:r>
      <w:r>
        <w:rPr>
          <w:color w:val="FF0000"/>
          <w:vertAlign w:val="superscript"/>
          <w:rtl/>
        </w:rPr>
        <w:t>34468</w:t>
      </w:r>
      <w:r>
        <w:rPr>
          <w:rFonts w:ascii="Times New Roman" w:hAnsi="Times New Roman"/>
          <w:color w:val="828282"/>
          <w:rtl/>
        </w:rPr>
        <w:t xml:space="preserve">זֶּ֑ה </w:t>
      </w:r>
    </w:p>
    <w:p>
      <w:pPr>
        <w:pStyle w:val="Hebrew"/>
      </w:pPr>
      <w:r>
        <w:rPr>
          <w:color w:val="828282"/>
        </w:rPr>
        <w:t xml:space="preserve">וַיֹּ֨אמֶר יְהוָ֜ה אֶל־מֹשֶׁ֗ה עֹ֣וד נֶ֤גַע אֶחָד֙ אָבִ֤יא עַל־פַּרְעֹה֙ וְעַל־מִצְרַ֔יִם אַֽחֲרֵי־כֵ֕ן יְשַׁלַּ֥ח אֶתְכֶ֖ם מִזֶּ֑ה כְּשַׁ֨לְּחֹ֔ו כָּלָ֕ה גָּרֵ֛שׁ יְגָרֵ֥שׁ אֶתְכֶ֖ם מִזֶּֽה׃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310116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310116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406860</w:t>
            </w:r>
          </w:p>
        </w:tc>
        <w:tc>
          <w:tcPr>
            <w:tcW w:type="auto" w:w="1728"/>
          </w:tcPr>
          <w:p>
            <w:r>
              <w:t>time_phrase</w:t>
            </w:r>
          </w:p>
        </w:tc>
        <w:tc>
          <w:tcPr>
            <w:tcW w:type="auto" w:w="1728"/>
          </w:tcPr>
          <w:p>
            <w:r>
              <w:t xml:space="preserve">אַֽחֲרֵי־כֵ֕ן </w:t>
            </w:r>
          </w:p>
        </w:tc>
        <w:tc>
          <w:tcPr>
            <w:tcW w:type="auto" w:w="1728"/>
          </w:tcPr>
          <w:p>
            <w:r/>
          </w:p>
        </w:tc>
      </w:tr>
      <w:tr>
        <w:tc>
          <w:tcPr>
            <w:tcW w:type="auto" w:w="1728"/>
          </w:tcPr>
          <w:p>
            <w:r>
              <w:t>tense</w:t>
            </w:r>
          </w:p>
        </w:tc>
        <w:tc>
          <w:tcPr>
            <w:tcW w:type="auto" w:w="1728"/>
          </w:tcPr>
          <w:p>
            <w:r>
              <w:t>34465</w:t>
            </w:r>
          </w:p>
        </w:tc>
        <w:tc>
          <w:tcPr>
            <w:tcW w:type="auto" w:w="1728"/>
          </w:tcPr>
          <w:p>
            <w:r>
              <w:t>verb</w:t>
            </w:r>
          </w:p>
        </w:tc>
        <w:tc>
          <w:tcPr>
            <w:tcW w:type="auto" w:w="1728"/>
          </w:tcPr>
          <w:p>
            <w:r>
              <w:t xml:space="preserve">יְשַׁלַּ֥ח </w:t>
            </w:r>
          </w:p>
        </w:tc>
        <w:tc>
          <w:tcPr>
            <w:tcW w:type="auto" w:w="1728"/>
          </w:tcPr>
          <w:p>
            <w:r/>
          </w:p>
        </w:tc>
      </w:tr>
    </w:tbl>
    <w:p>
      <w:r>
        <w:br/>
      </w:r>
    </w:p>
    <w:p>
      <w:pPr>
        <w:pStyle w:val="Reference"/>
      </w:pPr>
      <w:hyperlink r:id="rId316">
        <w:r>
          <w:rPr/>
          <w:t>310127, Exodus 11:4</w:t>
        </w:r>
      </w:hyperlink>
    </w:p>
    <w:p>
      <w:pPr>
        <w:pStyle w:val="Hebrew"/>
      </w:pPr>
      <w:r>
        <w:t xml:space="preserve">כַּחֲצֹ֣ת הַלַּ֔יְלָה אֲנִ֥י יֹוצֵ֖א בְּתֹ֥וךְ מִצְרָֽיִם׃ </w:t>
      </w:r>
    </w:p>
    <w:p>
      <w:pPr>
        <w:pStyle w:val="Hebrew"/>
      </w:pPr>
      <w:r>
        <w:rPr>
          <w:color w:val="FF0000"/>
          <w:vertAlign w:val="superscript"/>
          <w:rtl/>
        </w:rPr>
        <w:t>34533</w:t>
      </w:r>
      <w:r>
        <w:rPr>
          <w:rFonts w:ascii="Times New Roman" w:hAnsi="Times New Roman"/>
          <w:color w:val="828282"/>
          <w:rtl/>
        </w:rPr>
        <w:t>כַּ</w:t>
      </w:r>
      <w:r>
        <w:rPr>
          <w:color w:val="FF0000"/>
          <w:vertAlign w:val="superscript"/>
          <w:rtl/>
        </w:rPr>
        <w:t>34534</w:t>
      </w:r>
      <w:r>
        <w:rPr>
          <w:rFonts w:ascii="Times New Roman" w:hAnsi="Times New Roman"/>
          <w:color w:val="828282"/>
          <w:rtl/>
        </w:rPr>
        <w:t xml:space="preserve">חֲצֹ֣ת </w:t>
      </w:r>
      <w:r>
        <w:rPr>
          <w:color w:val="FF0000"/>
          <w:vertAlign w:val="superscript"/>
          <w:rtl/>
        </w:rPr>
        <w:t>34535</w:t>
      </w:r>
      <w:r>
        <w:rPr>
          <w:rFonts w:ascii="Times New Roman" w:hAnsi="Times New Roman"/>
          <w:color w:val="828282"/>
          <w:rtl/>
        </w:rPr>
        <w:t>הַ</w:t>
      </w:r>
      <w:r>
        <w:rPr>
          <w:color w:val="FF0000"/>
          <w:vertAlign w:val="superscript"/>
          <w:rtl/>
        </w:rPr>
        <w:t>34536</w:t>
      </w:r>
      <w:r>
        <w:rPr>
          <w:rFonts w:ascii="Times New Roman" w:hAnsi="Times New Roman"/>
          <w:color w:val="828282"/>
          <w:rtl/>
        </w:rPr>
        <w:t xml:space="preserve">לַּ֔יְלָה </w:t>
      </w:r>
      <w:r>
        <w:rPr>
          <w:color w:val="FF0000"/>
          <w:vertAlign w:val="superscript"/>
          <w:rtl/>
        </w:rPr>
        <w:t>34537</w:t>
      </w:r>
      <w:r>
        <w:rPr>
          <w:rFonts w:ascii="Times New Roman" w:hAnsi="Times New Roman"/>
          <w:color w:val="828282"/>
          <w:rtl/>
        </w:rPr>
        <w:t xml:space="preserve">אֲנִ֥י </w:t>
      </w:r>
      <w:r>
        <w:rPr>
          <w:color w:val="FF0000"/>
          <w:vertAlign w:val="superscript"/>
          <w:rtl/>
        </w:rPr>
        <w:t>34538</w:t>
      </w:r>
      <w:r>
        <w:rPr>
          <w:rFonts w:ascii="Times New Roman" w:hAnsi="Times New Roman"/>
          <w:color w:val="828282"/>
          <w:rtl/>
        </w:rPr>
        <w:t xml:space="preserve">יֹוצֵ֖א </w:t>
      </w:r>
      <w:r>
        <w:rPr>
          <w:color w:val="FF0000"/>
          <w:vertAlign w:val="superscript"/>
          <w:rtl/>
        </w:rPr>
        <w:t>34539</w:t>
      </w:r>
      <w:r>
        <w:rPr>
          <w:rFonts w:ascii="Times New Roman" w:hAnsi="Times New Roman"/>
          <w:color w:val="828282"/>
          <w:rtl/>
        </w:rPr>
        <w:t>בְּ</w:t>
      </w:r>
      <w:r>
        <w:rPr>
          <w:color w:val="FF0000"/>
          <w:vertAlign w:val="superscript"/>
          <w:rtl/>
        </w:rPr>
        <w:t>34540</w:t>
      </w:r>
      <w:r>
        <w:rPr>
          <w:rFonts w:ascii="Times New Roman" w:hAnsi="Times New Roman"/>
          <w:color w:val="828282"/>
          <w:rtl/>
        </w:rPr>
        <w:t xml:space="preserve">תֹ֥וךְ </w:t>
      </w:r>
      <w:r>
        <w:rPr>
          <w:color w:val="FF0000"/>
          <w:vertAlign w:val="superscript"/>
          <w:rtl/>
        </w:rPr>
        <w:t>34541</w:t>
      </w:r>
      <w:r>
        <w:rPr>
          <w:rFonts w:ascii="Times New Roman" w:hAnsi="Times New Roman"/>
          <w:color w:val="828282"/>
          <w:rtl/>
        </w:rPr>
        <w:t xml:space="preserve">מִצְרָֽיִם׃ </w:t>
      </w:r>
    </w:p>
    <w:p>
      <w:pPr>
        <w:pStyle w:val="Hebrew"/>
      </w:pPr>
      <w:r>
        <w:rPr>
          <w:color w:val="828282"/>
        </w:rPr>
        <w:t xml:space="preserve">וַיֹּ֣אמֶר מֹשֶׁ֔ה כֹּ֖ה אָמַ֣ר יְהוָ֑ה כַּחֲצֹ֣ת הַלַּ֔יְלָה אֲנִ֥י יֹוצֵ֖א בְּתֹ֥וךְ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310127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310127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406896</w:t>
            </w:r>
          </w:p>
        </w:tc>
        <w:tc>
          <w:tcPr>
            <w:tcW w:type="auto" w:w="1728"/>
          </w:tcPr>
          <w:p>
            <w:r>
              <w:t>time_phrase</w:t>
            </w:r>
          </w:p>
        </w:tc>
        <w:tc>
          <w:tcPr>
            <w:tcW w:type="auto" w:w="1728"/>
          </w:tcPr>
          <w:p>
            <w:r>
              <w:t xml:space="preserve">כַּחֲצֹ֣ת הַלַּ֔יְלָה </w:t>
            </w:r>
          </w:p>
        </w:tc>
        <w:tc>
          <w:tcPr>
            <w:tcW w:type="auto" w:w="1728"/>
          </w:tcPr>
          <w:p>
            <w:r/>
          </w:p>
        </w:tc>
      </w:tr>
      <w:tr>
        <w:tc>
          <w:tcPr>
            <w:tcW w:type="auto" w:w="1728"/>
          </w:tcPr>
          <w:p>
            <w:r>
              <w:t>tense</w:t>
            </w:r>
          </w:p>
        </w:tc>
        <w:tc>
          <w:tcPr>
            <w:tcW w:type="auto" w:w="1728"/>
          </w:tcPr>
          <w:p>
            <w:r>
              <w:t>34538</w:t>
            </w:r>
          </w:p>
        </w:tc>
        <w:tc>
          <w:tcPr>
            <w:tcW w:type="auto" w:w="1728"/>
          </w:tcPr>
          <w:p>
            <w:r>
              <w:t>verb</w:t>
            </w:r>
          </w:p>
        </w:tc>
        <w:tc>
          <w:tcPr>
            <w:tcW w:type="auto" w:w="1728"/>
          </w:tcPr>
          <w:p>
            <w:r>
              <w:t xml:space="preserve">יֹוצֵ֖א </w:t>
            </w:r>
          </w:p>
        </w:tc>
        <w:tc>
          <w:tcPr>
            <w:tcW w:type="auto" w:w="1728"/>
          </w:tcPr>
          <w:p>
            <w:r/>
          </w:p>
        </w:tc>
      </w:tr>
    </w:tbl>
    <w:p>
      <w:r>
        <w:br/>
      </w:r>
    </w:p>
    <w:p>
      <w:pPr>
        <w:pStyle w:val="Reference"/>
      </w:pPr>
      <w:hyperlink r:id="rId317">
        <w:r>
          <w:rPr/>
          <w:t>310143, Exodus 11:8</w:t>
        </w:r>
      </w:hyperlink>
    </w:p>
    <w:p>
      <w:pPr>
        <w:pStyle w:val="Hebrew"/>
      </w:pPr>
      <w:r>
        <w:t xml:space="preserve">וְאַחֲרֵי־כֵ֖ן אֵצֵ֑א </w:t>
      </w:r>
    </w:p>
    <w:p>
      <w:pPr>
        <w:pStyle w:val="Hebrew"/>
      </w:pPr>
      <w:r>
        <w:rPr>
          <w:color w:val="FF0000"/>
          <w:vertAlign w:val="superscript"/>
          <w:rtl/>
        </w:rPr>
        <w:t>34629</w:t>
      </w:r>
      <w:r>
        <w:rPr>
          <w:rFonts w:ascii="Times New Roman" w:hAnsi="Times New Roman"/>
          <w:color w:val="828282"/>
          <w:rtl/>
        </w:rPr>
        <w:t>וְ</w:t>
      </w:r>
      <w:r>
        <w:rPr>
          <w:color w:val="FF0000"/>
          <w:vertAlign w:val="superscript"/>
          <w:rtl/>
        </w:rPr>
        <w:t>34630</w:t>
      </w:r>
      <w:r>
        <w:rPr>
          <w:rFonts w:ascii="Times New Roman" w:hAnsi="Times New Roman"/>
          <w:color w:val="828282"/>
          <w:rtl/>
        </w:rPr>
        <w:t>אַחֲרֵי־</w:t>
      </w:r>
      <w:r>
        <w:rPr>
          <w:color w:val="FF0000"/>
          <w:vertAlign w:val="superscript"/>
          <w:rtl/>
        </w:rPr>
        <w:t>34631</w:t>
      </w:r>
      <w:r>
        <w:rPr>
          <w:rFonts w:ascii="Times New Roman" w:hAnsi="Times New Roman"/>
          <w:color w:val="828282"/>
          <w:rtl/>
        </w:rPr>
        <w:t xml:space="preserve">כֵ֖ן </w:t>
      </w:r>
      <w:r>
        <w:rPr>
          <w:color w:val="FF0000"/>
          <w:vertAlign w:val="superscript"/>
          <w:rtl/>
        </w:rPr>
        <w:t>34632</w:t>
      </w:r>
      <w:r>
        <w:rPr>
          <w:rFonts w:ascii="Times New Roman" w:hAnsi="Times New Roman"/>
          <w:color w:val="828282"/>
          <w:rtl/>
        </w:rPr>
        <w:t xml:space="preserve">אֵצֵ֑א </w:t>
      </w:r>
    </w:p>
    <w:p>
      <w:pPr>
        <w:pStyle w:val="Hebrew"/>
      </w:pPr>
      <w:r>
        <w:rPr>
          <w:color w:val="828282"/>
        </w:rPr>
        <w:t xml:space="preserve">וְיָרְד֣וּ כָל־עֲבָדֶיךָ֩ אֵ֨לֶּה אֵלַ֜י וְהִשְׁתַּֽחֲוּוּ־לִ֣י לֵאמֹ֗ר צֵ֤א אַתָּה֙ וְכָל־הָעָ֣ם אֲשֶׁר־בְּרַגְלֶ֔יךָ וְאַחֲרֵי־כֵ֖ן אֵצֵ֑א וַיֵּצֵ֥א מֵֽעִם־פַּרְעֹ֖ה בָּחֳרִי־אָֽף׃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310143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310143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406947</w:t>
            </w:r>
          </w:p>
        </w:tc>
        <w:tc>
          <w:tcPr>
            <w:tcW w:type="auto" w:w="1728"/>
          </w:tcPr>
          <w:p>
            <w:r>
              <w:t>time_phrase</w:t>
            </w:r>
          </w:p>
        </w:tc>
        <w:tc>
          <w:tcPr>
            <w:tcW w:type="auto" w:w="1728"/>
          </w:tcPr>
          <w:p>
            <w:r>
              <w:t xml:space="preserve">אַחֲרֵי־כֵ֖ן </w:t>
            </w:r>
          </w:p>
        </w:tc>
        <w:tc>
          <w:tcPr>
            <w:tcW w:type="auto" w:w="1728"/>
          </w:tcPr>
          <w:p>
            <w:r/>
          </w:p>
        </w:tc>
      </w:tr>
      <w:tr>
        <w:tc>
          <w:tcPr>
            <w:tcW w:type="auto" w:w="1728"/>
          </w:tcPr>
          <w:p>
            <w:r>
              <w:t>tense</w:t>
            </w:r>
          </w:p>
        </w:tc>
        <w:tc>
          <w:tcPr>
            <w:tcW w:type="auto" w:w="1728"/>
          </w:tcPr>
          <w:p>
            <w:r>
              <w:t>34632</w:t>
            </w:r>
          </w:p>
        </w:tc>
        <w:tc>
          <w:tcPr>
            <w:tcW w:type="auto" w:w="1728"/>
          </w:tcPr>
          <w:p>
            <w:r>
              <w:t>verb</w:t>
            </w:r>
          </w:p>
        </w:tc>
        <w:tc>
          <w:tcPr>
            <w:tcW w:type="auto" w:w="1728"/>
          </w:tcPr>
          <w:p>
            <w:r>
              <w:t xml:space="preserve">אֵצֵ֑א </w:t>
            </w:r>
          </w:p>
        </w:tc>
        <w:tc>
          <w:tcPr>
            <w:tcW w:type="auto" w:w="1728"/>
          </w:tcPr>
          <w:p>
            <w:r/>
          </w:p>
        </w:tc>
      </w:tr>
    </w:tbl>
    <w:p>
      <w:r>
        <w:br/>
      </w:r>
    </w:p>
    <w:p>
      <w:pPr>
        <w:pStyle w:val="Reference"/>
      </w:pPr>
      <w:hyperlink r:id="rId318">
        <w:r>
          <w:rPr/>
          <w:t>310168, Exodus 12:6</w:t>
        </w:r>
      </w:hyperlink>
    </w:p>
    <w:p>
      <w:pPr>
        <w:pStyle w:val="Hebrew"/>
      </w:pPr>
      <w:r>
        <w:t xml:space="preserve">וְהָיָ֤ה לָכֶם֙ לְמִשְׁמֶ֔רֶת עַ֣ד אַרְבָּעָ֥ה עָשָׂ֛ר יֹ֖ום לַחֹ֣דֶשׁ הַזֶּ֑ה </w:t>
      </w:r>
    </w:p>
    <w:p>
      <w:pPr>
        <w:pStyle w:val="Hebrew"/>
      </w:pPr>
      <w:r>
        <w:rPr>
          <w:color w:val="FF0000"/>
          <w:vertAlign w:val="superscript"/>
          <w:rtl/>
        </w:rPr>
        <w:t>34782</w:t>
      </w:r>
      <w:r>
        <w:rPr>
          <w:rFonts w:ascii="Times New Roman" w:hAnsi="Times New Roman"/>
          <w:color w:val="828282"/>
          <w:rtl/>
        </w:rPr>
        <w:t>וְ</w:t>
      </w:r>
      <w:r>
        <w:rPr>
          <w:color w:val="FF0000"/>
          <w:vertAlign w:val="superscript"/>
          <w:rtl/>
        </w:rPr>
        <w:t>34783</w:t>
      </w:r>
      <w:r>
        <w:rPr>
          <w:rFonts w:ascii="Times New Roman" w:hAnsi="Times New Roman"/>
          <w:color w:val="828282"/>
          <w:rtl/>
        </w:rPr>
        <w:t xml:space="preserve">הָיָ֤ה </w:t>
      </w:r>
      <w:r>
        <w:rPr>
          <w:color w:val="FF0000"/>
          <w:vertAlign w:val="superscript"/>
          <w:rtl/>
        </w:rPr>
        <w:t>34784</w:t>
      </w:r>
      <w:r>
        <w:rPr>
          <w:rFonts w:ascii="Times New Roman" w:hAnsi="Times New Roman"/>
          <w:color w:val="828282"/>
          <w:rtl/>
        </w:rPr>
        <w:t xml:space="preserve">לָכֶם֙ </w:t>
      </w:r>
      <w:r>
        <w:rPr>
          <w:color w:val="FF0000"/>
          <w:vertAlign w:val="superscript"/>
          <w:rtl/>
        </w:rPr>
        <w:t>34785</w:t>
      </w:r>
      <w:r>
        <w:rPr>
          <w:rFonts w:ascii="Times New Roman" w:hAnsi="Times New Roman"/>
          <w:color w:val="828282"/>
          <w:rtl/>
        </w:rPr>
        <w:t>לְ</w:t>
      </w:r>
      <w:r>
        <w:rPr>
          <w:color w:val="FF0000"/>
          <w:vertAlign w:val="superscript"/>
          <w:rtl/>
        </w:rPr>
        <w:t>34786</w:t>
      </w:r>
      <w:r>
        <w:rPr>
          <w:rFonts w:ascii="Times New Roman" w:hAnsi="Times New Roman"/>
          <w:color w:val="828282"/>
          <w:rtl/>
        </w:rPr>
        <w:t xml:space="preserve">מִשְׁמֶ֔רֶת </w:t>
      </w:r>
      <w:r>
        <w:rPr>
          <w:color w:val="FF0000"/>
          <w:vertAlign w:val="superscript"/>
          <w:rtl/>
        </w:rPr>
        <w:t>34787</w:t>
      </w:r>
      <w:r>
        <w:rPr>
          <w:rFonts w:ascii="Times New Roman" w:hAnsi="Times New Roman"/>
          <w:color w:val="828282"/>
          <w:rtl/>
        </w:rPr>
        <w:t xml:space="preserve">עַ֣ד </w:t>
      </w:r>
      <w:r>
        <w:rPr>
          <w:color w:val="FF0000"/>
          <w:vertAlign w:val="superscript"/>
          <w:rtl/>
        </w:rPr>
        <w:t>34788</w:t>
      </w:r>
      <w:r>
        <w:rPr>
          <w:rFonts w:ascii="Times New Roman" w:hAnsi="Times New Roman"/>
          <w:color w:val="828282"/>
          <w:rtl/>
        </w:rPr>
        <w:t xml:space="preserve">אַרְבָּעָ֥ה </w:t>
      </w:r>
      <w:r>
        <w:rPr>
          <w:color w:val="FF0000"/>
          <w:vertAlign w:val="superscript"/>
          <w:rtl/>
        </w:rPr>
        <w:t>34789</w:t>
      </w:r>
      <w:r>
        <w:rPr>
          <w:rFonts w:ascii="Times New Roman" w:hAnsi="Times New Roman"/>
          <w:color w:val="828282"/>
          <w:rtl/>
        </w:rPr>
        <w:t xml:space="preserve">עָשָׂ֛ר </w:t>
      </w:r>
      <w:r>
        <w:rPr>
          <w:color w:val="FF0000"/>
          <w:vertAlign w:val="superscript"/>
          <w:rtl/>
        </w:rPr>
        <w:t>34790</w:t>
      </w:r>
      <w:r>
        <w:rPr>
          <w:rFonts w:ascii="Times New Roman" w:hAnsi="Times New Roman"/>
          <w:color w:val="828282"/>
          <w:rtl/>
        </w:rPr>
        <w:t xml:space="preserve">יֹ֖ום </w:t>
      </w:r>
      <w:r>
        <w:rPr>
          <w:color w:val="FF0000"/>
          <w:vertAlign w:val="superscript"/>
          <w:rtl/>
        </w:rPr>
        <w:t>34791</w:t>
      </w:r>
      <w:r>
        <w:rPr>
          <w:rFonts w:ascii="Times New Roman" w:hAnsi="Times New Roman"/>
          <w:color w:val="828282"/>
          <w:rtl/>
        </w:rPr>
        <w:t>לַ</w:t>
      </w:r>
      <w:r>
        <w:rPr>
          <w:color w:val="FF0000"/>
          <w:vertAlign w:val="superscript"/>
          <w:rtl/>
        </w:rPr>
        <w:t>34792</w:t>
      </w:r>
      <w:r>
        <w:rPr>
          <w:rFonts w:ascii="Times New Roman" w:hAnsi="Times New Roman"/>
          <w:color w:val="828282"/>
          <w:rtl/>
        </w:rPr>
      </w:r>
      <w:r>
        <w:rPr>
          <w:color w:val="FF0000"/>
          <w:vertAlign w:val="superscript"/>
          <w:rtl/>
        </w:rPr>
        <w:t>34793</w:t>
      </w:r>
      <w:r>
        <w:rPr>
          <w:rFonts w:ascii="Times New Roman" w:hAnsi="Times New Roman"/>
          <w:color w:val="828282"/>
          <w:rtl/>
        </w:rPr>
        <w:t xml:space="preserve">חֹ֣דֶשׁ </w:t>
      </w:r>
      <w:r>
        <w:rPr>
          <w:color w:val="FF0000"/>
          <w:vertAlign w:val="superscript"/>
          <w:rtl/>
        </w:rPr>
        <w:t>34794</w:t>
      </w:r>
      <w:r>
        <w:rPr>
          <w:rFonts w:ascii="Times New Roman" w:hAnsi="Times New Roman"/>
          <w:color w:val="828282"/>
          <w:rtl/>
        </w:rPr>
        <w:t>הַ</w:t>
      </w:r>
      <w:r>
        <w:rPr>
          <w:color w:val="FF0000"/>
          <w:vertAlign w:val="superscript"/>
          <w:rtl/>
        </w:rPr>
        <w:t>34795</w:t>
      </w:r>
      <w:r>
        <w:rPr>
          <w:rFonts w:ascii="Times New Roman" w:hAnsi="Times New Roman"/>
          <w:color w:val="828282"/>
          <w:rtl/>
        </w:rPr>
        <w:t xml:space="preserve">זֶּ֑ה </w:t>
      </w:r>
    </w:p>
    <w:p>
      <w:pPr>
        <w:pStyle w:val="Hebrew"/>
      </w:pPr>
      <w:r>
        <w:rPr>
          <w:color w:val="828282"/>
        </w:rPr>
        <w:t xml:space="preserve">וְהָיָ֤ה לָכֶם֙ לְמִשְׁמֶ֔רֶת עַ֣ד אַרְבָּעָ֥ה עָשָׂ֛ר יֹ֖ום לַחֹ֣דֶשׁ הַזֶּ֑ה וְשָׁחֲט֣וּ אֹתֹ֗ו כֹּ֛ל קְהַ֥ל עֲדַֽת־יִשְׂרָאֵ֖ל בֵּ֥ין הָעַרְבָּֽיִם׃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310168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310168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407029</w:t>
            </w:r>
          </w:p>
        </w:tc>
        <w:tc>
          <w:tcPr>
            <w:tcW w:type="auto" w:w="1728"/>
          </w:tcPr>
          <w:p>
            <w:r>
              <w:t>time_phrase</w:t>
            </w:r>
          </w:p>
        </w:tc>
        <w:tc>
          <w:tcPr>
            <w:tcW w:type="auto" w:w="1728"/>
          </w:tcPr>
          <w:p>
            <w:r>
              <w:t xml:space="preserve">עַ֣ד אַרְבָּעָ֥ה עָשָׂ֛ר יֹ֖ום </w:t>
            </w:r>
          </w:p>
        </w:tc>
        <w:tc>
          <w:tcPr>
            <w:tcW w:type="auto" w:w="1728"/>
          </w:tcPr>
          <w:p>
            <w:r/>
          </w:p>
        </w:tc>
      </w:tr>
      <w:tr>
        <w:tc>
          <w:tcPr>
            <w:tcW w:type="auto" w:w="1728"/>
          </w:tcPr>
          <w:p>
            <w:r>
              <w:t>tp_cluster</w:t>
            </w:r>
          </w:p>
        </w:tc>
        <w:tc>
          <w:tcPr>
            <w:tcW w:type="auto" w:w="1728"/>
          </w:tcPr>
          <w:p>
            <w:r>
              <w:t>407030</w:t>
            </w:r>
          </w:p>
        </w:tc>
        <w:tc>
          <w:tcPr>
            <w:tcW w:type="auto" w:w="1728"/>
          </w:tcPr>
          <w:p>
            <w:r>
              <w:t>time_phrase</w:t>
            </w:r>
          </w:p>
        </w:tc>
        <w:tc>
          <w:tcPr>
            <w:tcW w:type="auto" w:w="1728"/>
          </w:tcPr>
          <w:p>
            <w:r>
              <w:t xml:space="preserve">לַחֹ֣דֶשׁ הַזֶּ֑ה </w:t>
            </w:r>
          </w:p>
        </w:tc>
        <w:tc>
          <w:tcPr>
            <w:tcW w:type="auto" w:w="1728"/>
          </w:tcPr>
          <w:p>
            <w:r/>
          </w:p>
        </w:tc>
      </w:tr>
      <w:tr>
        <w:tc>
          <w:tcPr>
            <w:tcW w:type="auto" w:w="1728"/>
          </w:tcPr>
          <w:p>
            <w:r>
              <w:t>tense</w:t>
            </w:r>
          </w:p>
        </w:tc>
        <w:tc>
          <w:tcPr>
            <w:tcW w:type="auto" w:w="1728"/>
          </w:tcPr>
          <w:p>
            <w:r>
              <w:t>34783</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318">
        <w:r>
          <w:rPr/>
          <w:t>310169, Exodus 12:6</w:t>
        </w:r>
      </w:hyperlink>
    </w:p>
    <w:p>
      <w:pPr>
        <w:pStyle w:val="Hebrew"/>
      </w:pPr>
      <w:r>
        <w:t xml:space="preserve">וְשָׁחֲט֣וּ אֹתֹ֗ו כֹּ֛ל קְהַ֥ל עֲדַֽת־יִשְׂרָאֵ֖ל בֵּ֥ין הָעַרְבָּֽיִם׃ </w:t>
      </w:r>
    </w:p>
    <w:p>
      <w:pPr>
        <w:pStyle w:val="Hebrew"/>
      </w:pPr>
      <w:r>
        <w:rPr>
          <w:color w:val="FF0000"/>
          <w:vertAlign w:val="superscript"/>
          <w:rtl/>
        </w:rPr>
        <w:t>34796</w:t>
      </w:r>
      <w:r>
        <w:rPr>
          <w:rFonts w:ascii="Times New Roman" w:hAnsi="Times New Roman"/>
          <w:color w:val="828282"/>
          <w:rtl/>
        </w:rPr>
        <w:t>וְ</w:t>
      </w:r>
      <w:r>
        <w:rPr>
          <w:color w:val="FF0000"/>
          <w:vertAlign w:val="superscript"/>
          <w:rtl/>
        </w:rPr>
        <w:t>34797</w:t>
      </w:r>
      <w:r>
        <w:rPr>
          <w:rFonts w:ascii="Times New Roman" w:hAnsi="Times New Roman"/>
          <w:color w:val="828282"/>
          <w:rtl/>
        </w:rPr>
        <w:t xml:space="preserve">שָׁחֲט֣וּ </w:t>
      </w:r>
      <w:r>
        <w:rPr>
          <w:color w:val="FF0000"/>
          <w:vertAlign w:val="superscript"/>
          <w:rtl/>
        </w:rPr>
        <w:t>34798</w:t>
      </w:r>
      <w:r>
        <w:rPr>
          <w:rFonts w:ascii="Times New Roman" w:hAnsi="Times New Roman"/>
          <w:color w:val="828282"/>
          <w:rtl/>
        </w:rPr>
        <w:t xml:space="preserve">אֹתֹ֗ו </w:t>
      </w:r>
      <w:r>
        <w:rPr>
          <w:color w:val="FF0000"/>
          <w:vertAlign w:val="superscript"/>
          <w:rtl/>
        </w:rPr>
        <w:t>34799</w:t>
      </w:r>
      <w:r>
        <w:rPr>
          <w:rFonts w:ascii="Times New Roman" w:hAnsi="Times New Roman"/>
          <w:color w:val="828282"/>
          <w:rtl/>
        </w:rPr>
        <w:t xml:space="preserve">כֹּ֛ל </w:t>
      </w:r>
      <w:r>
        <w:rPr>
          <w:color w:val="FF0000"/>
          <w:vertAlign w:val="superscript"/>
          <w:rtl/>
        </w:rPr>
        <w:t>34800</w:t>
      </w:r>
      <w:r>
        <w:rPr>
          <w:rFonts w:ascii="Times New Roman" w:hAnsi="Times New Roman"/>
          <w:color w:val="828282"/>
          <w:rtl/>
        </w:rPr>
        <w:t xml:space="preserve">קְהַ֥ל </w:t>
      </w:r>
      <w:r>
        <w:rPr>
          <w:color w:val="FF0000"/>
          <w:vertAlign w:val="superscript"/>
          <w:rtl/>
        </w:rPr>
        <w:t>34801</w:t>
      </w:r>
      <w:r>
        <w:rPr>
          <w:rFonts w:ascii="Times New Roman" w:hAnsi="Times New Roman"/>
          <w:color w:val="828282"/>
          <w:rtl/>
        </w:rPr>
        <w:t>עֲדַֽת־</w:t>
      </w:r>
      <w:r>
        <w:rPr>
          <w:color w:val="FF0000"/>
          <w:vertAlign w:val="superscript"/>
          <w:rtl/>
        </w:rPr>
        <w:t>34802</w:t>
      </w:r>
      <w:r>
        <w:rPr>
          <w:rFonts w:ascii="Times New Roman" w:hAnsi="Times New Roman"/>
          <w:color w:val="828282"/>
          <w:rtl/>
        </w:rPr>
        <w:t xml:space="preserve">יִשְׂרָאֵ֖ל </w:t>
      </w:r>
      <w:r>
        <w:rPr>
          <w:color w:val="FF0000"/>
          <w:vertAlign w:val="superscript"/>
          <w:rtl/>
        </w:rPr>
        <w:t>34803</w:t>
      </w:r>
      <w:r>
        <w:rPr>
          <w:rFonts w:ascii="Times New Roman" w:hAnsi="Times New Roman"/>
          <w:color w:val="828282"/>
          <w:rtl/>
        </w:rPr>
        <w:t xml:space="preserve">בֵּ֥ין </w:t>
      </w:r>
      <w:r>
        <w:rPr>
          <w:color w:val="FF0000"/>
          <w:vertAlign w:val="superscript"/>
          <w:rtl/>
        </w:rPr>
        <w:t>34804</w:t>
      </w:r>
      <w:r>
        <w:rPr>
          <w:rFonts w:ascii="Times New Roman" w:hAnsi="Times New Roman"/>
          <w:color w:val="828282"/>
          <w:rtl/>
        </w:rPr>
        <w:t>הָ</w:t>
      </w:r>
      <w:r>
        <w:rPr>
          <w:color w:val="FF0000"/>
          <w:vertAlign w:val="superscript"/>
          <w:rtl/>
        </w:rPr>
        <w:t>34805</w:t>
      </w:r>
      <w:r>
        <w:rPr>
          <w:rFonts w:ascii="Times New Roman" w:hAnsi="Times New Roman"/>
          <w:color w:val="828282"/>
          <w:rtl/>
        </w:rPr>
        <w:t xml:space="preserve">עַרְבָּֽיִם׃ </w:t>
      </w:r>
    </w:p>
    <w:p>
      <w:pPr>
        <w:pStyle w:val="Hebrew"/>
      </w:pPr>
      <w:r>
        <w:rPr>
          <w:color w:val="828282"/>
        </w:rPr>
        <w:t xml:space="preserve">וְהָיָ֤ה לָכֶם֙ לְמִשְׁמֶ֔רֶת עַ֣ד אַרְבָּעָ֥ה עָשָׂ֛ר יֹ֖ום לַחֹ֣דֶשׁ הַזֶּ֑ה וְשָׁחֲט֣וּ אֹתֹ֗ו כֹּ֛ל קְהַ֥ל עֲדַֽת־יִשְׂרָאֵ֖ל בֵּ֥ין הָעַרְבָּֽיִם׃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310169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310169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407035</w:t>
            </w:r>
          </w:p>
        </w:tc>
        <w:tc>
          <w:tcPr>
            <w:tcW w:type="auto" w:w="1728"/>
          </w:tcPr>
          <w:p>
            <w:r>
              <w:t>time_phrase</w:t>
            </w:r>
          </w:p>
        </w:tc>
        <w:tc>
          <w:tcPr>
            <w:tcW w:type="auto" w:w="1728"/>
          </w:tcPr>
          <w:p>
            <w:r>
              <w:t xml:space="preserve">בֵּ֥ין הָעַרְבָּֽיִם׃ </w:t>
            </w:r>
          </w:p>
        </w:tc>
        <w:tc>
          <w:tcPr>
            <w:tcW w:type="auto" w:w="1728"/>
          </w:tcPr>
          <w:p>
            <w:r/>
          </w:p>
        </w:tc>
      </w:tr>
      <w:tr>
        <w:tc>
          <w:tcPr>
            <w:tcW w:type="auto" w:w="1728"/>
          </w:tcPr>
          <w:p>
            <w:r>
              <w:t>tense</w:t>
            </w:r>
          </w:p>
        </w:tc>
        <w:tc>
          <w:tcPr>
            <w:tcW w:type="auto" w:w="1728"/>
          </w:tcPr>
          <w:p>
            <w:r>
              <w:t>34797</w:t>
            </w:r>
          </w:p>
        </w:tc>
        <w:tc>
          <w:tcPr>
            <w:tcW w:type="auto" w:w="1728"/>
          </w:tcPr>
          <w:p>
            <w:r>
              <w:t>verb</w:t>
            </w:r>
          </w:p>
        </w:tc>
        <w:tc>
          <w:tcPr>
            <w:tcW w:type="auto" w:w="1728"/>
          </w:tcPr>
          <w:p>
            <w:r>
              <w:t xml:space="preserve">שָׁחֲט֣וּ </w:t>
            </w:r>
          </w:p>
        </w:tc>
        <w:tc>
          <w:tcPr>
            <w:tcW w:type="auto" w:w="1728"/>
          </w:tcPr>
          <w:p>
            <w:r/>
          </w:p>
        </w:tc>
      </w:tr>
    </w:tbl>
    <w:p>
      <w:r>
        <w:br/>
      </w:r>
    </w:p>
    <w:p>
      <w:pPr>
        <w:pStyle w:val="Reference"/>
      </w:pPr>
      <w:hyperlink r:id="rId319">
        <w:r>
          <w:rPr/>
          <w:t>310173, Exodus 12:8</w:t>
        </w:r>
      </w:hyperlink>
    </w:p>
    <w:p>
      <w:pPr>
        <w:pStyle w:val="Hebrew"/>
      </w:pPr>
      <w:r>
        <w:t xml:space="preserve">וְאָכְל֥וּ אֶת־הַבָּשָׂ֖ר בַּלַּ֣יְלָה הַזֶּ֑ה צְלִי־אֵ֣שׁ </w:t>
      </w:r>
    </w:p>
    <w:p>
      <w:pPr>
        <w:pStyle w:val="Hebrew"/>
      </w:pPr>
      <w:r>
        <w:rPr>
          <w:color w:val="FF0000"/>
          <w:vertAlign w:val="superscript"/>
          <w:rtl/>
        </w:rPr>
        <w:t>34828</w:t>
      </w:r>
      <w:r>
        <w:rPr>
          <w:rFonts w:ascii="Times New Roman" w:hAnsi="Times New Roman"/>
          <w:color w:val="828282"/>
          <w:rtl/>
        </w:rPr>
        <w:t>וְ</w:t>
      </w:r>
      <w:r>
        <w:rPr>
          <w:color w:val="FF0000"/>
          <w:vertAlign w:val="superscript"/>
          <w:rtl/>
        </w:rPr>
        <w:t>34829</w:t>
      </w:r>
      <w:r>
        <w:rPr>
          <w:rFonts w:ascii="Times New Roman" w:hAnsi="Times New Roman"/>
          <w:color w:val="828282"/>
          <w:rtl/>
        </w:rPr>
        <w:t xml:space="preserve">אָכְל֥וּ </w:t>
      </w:r>
      <w:r>
        <w:rPr>
          <w:color w:val="FF0000"/>
          <w:vertAlign w:val="superscript"/>
          <w:rtl/>
        </w:rPr>
        <w:t>34830</w:t>
      </w:r>
      <w:r>
        <w:rPr>
          <w:rFonts w:ascii="Times New Roman" w:hAnsi="Times New Roman"/>
          <w:color w:val="828282"/>
          <w:rtl/>
        </w:rPr>
        <w:t>אֶת־</w:t>
      </w:r>
      <w:r>
        <w:rPr>
          <w:color w:val="FF0000"/>
          <w:vertAlign w:val="superscript"/>
          <w:rtl/>
        </w:rPr>
        <w:t>34831</w:t>
      </w:r>
      <w:r>
        <w:rPr>
          <w:rFonts w:ascii="Times New Roman" w:hAnsi="Times New Roman"/>
          <w:color w:val="828282"/>
          <w:rtl/>
        </w:rPr>
        <w:t>הַ</w:t>
      </w:r>
      <w:r>
        <w:rPr>
          <w:color w:val="FF0000"/>
          <w:vertAlign w:val="superscript"/>
          <w:rtl/>
        </w:rPr>
        <w:t>34832</w:t>
      </w:r>
      <w:r>
        <w:rPr>
          <w:rFonts w:ascii="Times New Roman" w:hAnsi="Times New Roman"/>
          <w:color w:val="828282"/>
          <w:rtl/>
        </w:rPr>
        <w:t xml:space="preserve">בָּשָׂ֖ר </w:t>
      </w:r>
      <w:r>
        <w:rPr>
          <w:color w:val="FF0000"/>
          <w:vertAlign w:val="superscript"/>
          <w:rtl/>
        </w:rPr>
        <w:t>34833</w:t>
      </w:r>
      <w:r>
        <w:rPr>
          <w:rFonts w:ascii="Times New Roman" w:hAnsi="Times New Roman"/>
          <w:color w:val="828282"/>
          <w:rtl/>
        </w:rPr>
        <w:t>בַּ</w:t>
      </w:r>
      <w:r>
        <w:rPr>
          <w:color w:val="FF0000"/>
          <w:vertAlign w:val="superscript"/>
          <w:rtl/>
        </w:rPr>
        <w:t>34834</w:t>
      </w:r>
      <w:r>
        <w:rPr>
          <w:rFonts w:ascii="Times New Roman" w:hAnsi="Times New Roman"/>
          <w:color w:val="828282"/>
          <w:rtl/>
        </w:rPr>
      </w:r>
      <w:r>
        <w:rPr>
          <w:color w:val="FF0000"/>
          <w:vertAlign w:val="superscript"/>
          <w:rtl/>
        </w:rPr>
        <w:t>34835</w:t>
      </w:r>
      <w:r>
        <w:rPr>
          <w:rFonts w:ascii="Times New Roman" w:hAnsi="Times New Roman"/>
          <w:color w:val="828282"/>
          <w:rtl/>
        </w:rPr>
        <w:t xml:space="preserve">לַּ֣יְלָה </w:t>
      </w:r>
      <w:r>
        <w:rPr>
          <w:color w:val="FF0000"/>
          <w:vertAlign w:val="superscript"/>
          <w:rtl/>
        </w:rPr>
        <w:t>34836</w:t>
      </w:r>
      <w:r>
        <w:rPr>
          <w:rFonts w:ascii="Times New Roman" w:hAnsi="Times New Roman"/>
          <w:color w:val="828282"/>
          <w:rtl/>
        </w:rPr>
        <w:t>הַ</w:t>
      </w:r>
      <w:r>
        <w:rPr>
          <w:color w:val="FF0000"/>
          <w:vertAlign w:val="superscript"/>
          <w:rtl/>
        </w:rPr>
        <w:t>34837</w:t>
      </w:r>
      <w:r>
        <w:rPr>
          <w:rFonts w:ascii="Times New Roman" w:hAnsi="Times New Roman"/>
          <w:color w:val="828282"/>
          <w:rtl/>
        </w:rPr>
        <w:t xml:space="preserve">זֶּ֑ה </w:t>
      </w:r>
      <w:r>
        <w:rPr>
          <w:color w:val="FF0000"/>
          <w:vertAlign w:val="superscript"/>
          <w:rtl/>
        </w:rPr>
        <w:t>34838</w:t>
      </w:r>
      <w:r>
        <w:rPr>
          <w:rFonts w:ascii="Times New Roman" w:hAnsi="Times New Roman"/>
          <w:color w:val="828282"/>
          <w:rtl/>
        </w:rPr>
        <w:t>צְלִי־</w:t>
      </w:r>
      <w:r>
        <w:rPr>
          <w:color w:val="FF0000"/>
          <w:vertAlign w:val="superscript"/>
          <w:rtl/>
        </w:rPr>
        <w:t>34839</w:t>
      </w:r>
      <w:r>
        <w:rPr>
          <w:rFonts w:ascii="Times New Roman" w:hAnsi="Times New Roman"/>
          <w:color w:val="828282"/>
          <w:rtl/>
        </w:rPr>
        <w:t xml:space="preserve">אֵ֣שׁ </w:t>
      </w:r>
    </w:p>
    <w:p>
      <w:pPr>
        <w:pStyle w:val="Hebrew"/>
      </w:pPr>
      <w:r>
        <w:rPr>
          <w:color w:val="828282"/>
        </w:rPr>
        <w:t xml:space="preserve">וְאָכְל֥וּ אֶת־הַבָּשָׂ֖ר בַּלַּ֣יְלָה הַזֶּ֑ה צְלִי־אֵ֣שׁ וּמַצֹּ֔ות עַל־מְרֹרִ֖ים יֹאכְלֻֽהוּ׃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310173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310173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407049</w:t>
            </w:r>
          </w:p>
        </w:tc>
        <w:tc>
          <w:tcPr>
            <w:tcW w:type="auto" w:w="1728"/>
          </w:tcPr>
          <w:p>
            <w:r>
              <w:t>time_phrase</w:t>
            </w:r>
          </w:p>
        </w:tc>
        <w:tc>
          <w:tcPr>
            <w:tcW w:type="auto" w:w="1728"/>
          </w:tcPr>
          <w:p>
            <w:r>
              <w:t xml:space="preserve">בַּלַּ֣יְלָה הַזֶּ֑ה </w:t>
            </w:r>
          </w:p>
        </w:tc>
        <w:tc>
          <w:tcPr>
            <w:tcW w:type="auto" w:w="1728"/>
          </w:tcPr>
          <w:p>
            <w:r/>
          </w:p>
        </w:tc>
      </w:tr>
      <w:tr>
        <w:tc>
          <w:tcPr>
            <w:tcW w:type="auto" w:w="1728"/>
          </w:tcPr>
          <w:p>
            <w:r>
              <w:t>tense</w:t>
            </w:r>
          </w:p>
        </w:tc>
        <w:tc>
          <w:tcPr>
            <w:tcW w:type="auto" w:w="1728"/>
          </w:tcPr>
          <w:p>
            <w:r>
              <w:t>34829</w:t>
            </w:r>
          </w:p>
        </w:tc>
        <w:tc>
          <w:tcPr>
            <w:tcW w:type="auto" w:w="1728"/>
          </w:tcPr>
          <w:p>
            <w:r>
              <w:t>verb</w:t>
            </w:r>
          </w:p>
        </w:tc>
        <w:tc>
          <w:tcPr>
            <w:tcW w:type="auto" w:w="1728"/>
          </w:tcPr>
          <w:p>
            <w:r>
              <w:t xml:space="preserve">אָכְל֥וּ </w:t>
            </w:r>
          </w:p>
        </w:tc>
        <w:tc>
          <w:tcPr>
            <w:tcW w:type="auto" w:w="1728"/>
          </w:tcPr>
          <w:p>
            <w:r/>
          </w:p>
        </w:tc>
      </w:tr>
    </w:tbl>
    <w:p>
      <w:r>
        <w:br/>
      </w:r>
    </w:p>
    <w:p>
      <w:pPr>
        <w:pStyle w:val="Reference"/>
      </w:pPr>
      <w:hyperlink r:id="rId320">
        <w:r>
          <w:rPr/>
          <w:t>310178, Exodus 12:10</w:t>
        </w:r>
      </w:hyperlink>
    </w:p>
    <w:p>
      <w:pPr>
        <w:pStyle w:val="Hebrew"/>
      </w:pPr>
      <w:r>
        <w:t xml:space="preserve">וְלֹא־תֹותִ֥ירוּ מִמֶּ֖נּוּ עַד־בֹּ֑קֶר </w:t>
      </w:r>
    </w:p>
    <w:p>
      <w:pPr>
        <w:pStyle w:val="Hebrew"/>
      </w:pPr>
      <w:r>
        <w:rPr>
          <w:color w:val="FF0000"/>
          <w:vertAlign w:val="superscript"/>
          <w:rtl/>
        </w:rPr>
        <w:t>34865</w:t>
      </w:r>
      <w:r>
        <w:rPr>
          <w:rFonts w:ascii="Times New Roman" w:hAnsi="Times New Roman"/>
          <w:color w:val="828282"/>
          <w:rtl/>
        </w:rPr>
        <w:t>וְ</w:t>
      </w:r>
      <w:r>
        <w:rPr>
          <w:color w:val="FF0000"/>
          <w:vertAlign w:val="superscript"/>
          <w:rtl/>
        </w:rPr>
        <w:t>34866</w:t>
      </w:r>
      <w:r>
        <w:rPr>
          <w:rFonts w:ascii="Times New Roman" w:hAnsi="Times New Roman"/>
          <w:color w:val="828282"/>
          <w:rtl/>
        </w:rPr>
        <w:t>לֹא־</w:t>
      </w:r>
      <w:r>
        <w:rPr>
          <w:color w:val="FF0000"/>
          <w:vertAlign w:val="superscript"/>
          <w:rtl/>
        </w:rPr>
        <w:t>34867</w:t>
      </w:r>
      <w:r>
        <w:rPr>
          <w:rFonts w:ascii="Times New Roman" w:hAnsi="Times New Roman"/>
          <w:color w:val="828282"/>
          <w:rtl/>
        </w:rPr>
        <w:t xml:space="preserve">תֹותִ֥ירוּ </w:t>
      </w:r>
      <w:r>
        <w:rPr>
          <w:color w:val="FF0000"/>
          <w:vertAlign w:val="superscript"/>
          <w:rtl/>
        </w:rPr>
        <w:t>34868</w:t>
      </w:r>
      <w:r>
        <w:rPr>
          <w:rFonts w:ascii="Times New Roman" w:hAnsi="Times New Roman"/>
          <w:color w:val="828282"/>
          <w:rtl/>
        </w:rPr>
        <w:t xml:space="preserve">מִמֶּ֖נּוּ </w:t>
      </w:r>
      <w:r>
        <w:rPr>
          <w:color w:val="FF0000"/>
          <w:vertAlign w:val="superscript"/>
          <w:rtl/>
        </w:rPr>
        <w:t>34869</w:t>
      </w:r>
      <w:r>
        <w:rPr>
          <w:rFonts w:ascii="Times New Roman" w:hAnsi="Times New Roman"/>
          <w:color w:val="828282"/>
          <w:rtl/>
        </w:rPr>
        <w:t>עַד־</w:t>
      </w:r>
      <w:r>
        <w:rPr>
          <w:color w:val="FF0000"/>
          <w:vertAlign w:val="superscript"/>
          <w:rtl/>
        </w:rPr>
        <w:t>34870</w:t>
      </w:r>
      <w:r>
        <w:rPr>
          <w:rFonts w:ascii="Times New Roman" w:hAnsi="Times New Roman"/>
          <w:color w:val="828282"/>
          <w:rtl/>
        </w:rPr>
        <w:t xml:space="preserve">בֹּ֑קֶר </w:t>
      </w:r>
    </w:p>
    <w:p>
      <w:pPr>
        <w:pStyle w:val="Hebrew"/>
      </w:pPr>
      <w:r>
        <w:rPr>
          <w:color w:val="828282"/>
        </w:rPr>
        <w:t xml:space="preserve">וְלֹא־תֹותִ֥ירוּ מִמֶּ֖נּוּ עַד־בֹּ֑קֶר וְהַנֹּתָ֥ר מִמֶּ֛נּוּ עַד־בֹּ֖קֶר בָּאֵ֥שׁ תִּשְׂרֹֽפוּ׃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310178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310178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407067</w:t>
            </w:r>
          </w:p>
        </w:tc>
        <w:tc>
          <w:tcPr>
            <w:tcW w:type="auto" w:w="1728"/>
          </w:tcPr>
          <w:p>
            <w:r>
              <w:t>time_phrase</w:t>
            </w:r>
          </w:p>
        </w:tc>
        <w:tc>
          <w:tcPr>
            <w:tcW w:type="auto" w:w="1728"/>
          </w:tcPr>
          <w:p>
            <w:r>
              <w:t xml:space="preserve">עַד־בֹּ֑קֶר </w:t>
            </w:r>
          </w:p>
        </w:tc>
        <w:tc>
          <w:tcPr>
            <w:tcW w:type="auto" w:w="1728"/>
          </w:tcPr>
          <w:p>
            <w:r/>
          </w:p>
        </w:tc>
      </w:tr>
      <w:tr>
        <w:tc>
          <w:tcPr>
            <w:tcW w:type="auto" w:w="1728"/>
          </w:tcPr>
          <w:p>
            <w:r>
              <w:t>tense</w:t>
            </w:r>
          </w:p>
        </w:tc>
        <w:tc>
          <w:tcPr>
            <w:tcW w:type="auto" w:w="1728"/>
          </w:tcPr>
          <w:p>
            <w:r>
              <w:t>34867</w:t>
            </w:r>
          </w:p>
        </w:tc>
        <w:tc>
          <w:tcPr>
            <w:tcW w:type="auto" w:w="1728"/>
          </w:tcPr>
          <w:p>
            <w:r>
              <w:t>verb</w:t>
            </w:r>
          </w:p>
        </w:tc>
        <w:tc>
          <w:tcPr>
            <w:tcW w:type="auto" w:w="1728"/>
          </w:tcPr>
          <w:p>
            <w:r>
              <w:t xml:space="preserve">תֹותִ֥ירוּ </w:t>
            </w:r>
          </w:p>
        </w:tc>
        <w:tc>
          <w:tcPr>
            <w:tcW w:type="auto" w:w="1728"/>
          </w:tcPr>
          <w:p>
            <w:r/>
          </w:p>
        </w:tc>
      </w:tr>
    </w:tbl>
    <w:p>
      <w:r>
        <w:br/>
      </w:r>
    </w:p>
    <w:p>
      <w:pPr>
        <w:pStyle w:val="Reference"/>
      </w:pPr>
      <w:hyperlink r:id="rId320">
        <w:r>
          <w:rPr/>
          <w:t>310180, Exodus 12:10</w:t>
        </w:r>
      </w:hyperlink>
    </w:p>
    <w:p>
      <w:pPr>
        <w:pStyle w:val="Hebrew"/>
      </w:pPr>
      <w:r>
        <w:t xml:space="preserve">הַנֹּתָ֥ר מִמֶּ֛נּוּ עַד־בֹּ֖קֶר </w:t>
      </w:r>
    </w:p>
    <w:p>
      <w:pPr>
        <w:pStyle w:val="Hebrew"/>
      </w:pPr>
      <w:r>
        <w:rPr>
          <w:color w:val="FF0000"/>
          <w:vertAlign w:val="superscript"/>
          <w:rtl/>
        </w:rPr>
        <w:t>34872</w:t>
      </w:r>
      <w:r>
        <w:rPr>
          <w:rFonts w:ascii="Times New Roman" w:hAnsi="Times New Roman"/>
          <w:color w:val="828282"/>
          <w:rtl/>
        </w:rPr>
        <w:t>הַ</w:t>
      </w:r>
      <w:r>
        <w:rPr>
          <w:color w:val="FF0000"/>
          <w:vertAlign w:val="superscript"/>
          <w:rtl/>
        </w:rPr>
        <w:t>34873</w:t>
      </w:r>
      <w:r>
        <w:rPr>
          <w:rFonts w:ascii="Times New Roman" w:hAnsi="Times New Roman"/>
          <w:color w:val="828282"/>
          <w:rtl/>
        </w:rPr>
        <w:t xml:space="preserve">נֹּתָ֥ר </w:t>
      </w:r>
      <w:r>
        <w:rPr>
          <w:color w:val="FF0000"/>
          <w:vertAlign w:val="superscript"/>
          <w:rtl/>
        </w:rPr>
        <w:t>34874</w:t>
      </w:r>
      <w:r>
        <w:rPr>
          <w:rFonts w:ascii="Times New Roman" w:hAnsi="Times New Roman"/>
          <w:color w:val="828282"/>
          <w:rtl/>
        </w:rPr>
        <w:t xml:space="preserve">מִמֶּ֛נּוּ </w:t>
      </w:r>
      <w:r>
        <w:rPr>
          <w:color w:val="FF0000"/>
          <w:vertAlign w:val="superscript"/>
          <w:rtl/>
        </w:rPr>
        <w:t>34875</w:t>
      </w:r>
      <w:r>
        <w:rPr>
          <w:rFonts w:ascii="Times New Roman" w:hAnsi="Times New Roman"/>
          <w:color w:val="828282"/>
          <w:rtl/>
        </w:rPr>
        <w:t>עַד־</w:t>
      </w:r>
      <w:r>
        <w:rPr>
          <w:color w:val="FF0000"/>
          <w:vertAlign w:val="superscript"/>
          <w:rtl/>
        </w:rPr>
        <w:t>34876</w:t>
      </w:r>
      <w:r>
        <w:rPr>
          <w:rFonts w:ascii="Times New Roman" w:hAnsi="Times New Roman"/>
          <w:color w:val="828282"/>
          <w:rtl/>
        </w:rPr>
        <w:t xml:space="preserve">בֹּ֖קֶר </w:t>
      </w:r>
    </w:p>
    <w:p>
      <w:pPr>
        <w:pStyle w:val="Hebrew"/>
      </w:pPr>
      <w:r>
        <w:rPr>
          <w:color w:val="828282"/>
        </w:rPr>
        <w:t xml:space="preserve">וְלֹא־תֹותִ֥ירוּ מִמֶּ֖נּוּ עַד־בֹּ֑קֶר וְהַנֹּתָ֥ר מִמֶּ֛נּוּ עַד־בֹּ֖קֶר בָּאֵ֥שׁ תִּשְׂרֹֽפוּ׃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310180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310180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407072</w:t>
            </w:r>
          </w:p>
        </w:tc>
        <w:tc>
          <w:tcPr>
            <w:tcW w:type="auto" w:w="1728"/>
          </w:tcPr>
          <w:p>
            <w:r>
              <w:t>time_phrase</w:t>
            </w:r>
          </w:p>
        </w:tc>
        <w:tc>
          <w:tcPr>
            <w:tcW w:type="auto" w:w="1728"/>
          </w:tcPr>
          <w:p>
            <w:r>
              <w:t xml:space="preserve">עַד־בֹּ֖קֶר </w:t>
            </w:r>
          </w:p>
        </w:tc>
        <w:tc>
          <w:tcPr>
            <w:tcW w:type="auto" w:w="1728"/>
          </w:tcPr>
          <w:p>
            <w:r/>
          </w:p>
        </w:tc>
      </w:tr>
      <w:tr>
        <w:tc>
          <w:tcPr>
            <w:tcW w:type="auto" w:w="1728"/>
          </w:tcPr>
          <w:p>
            <w:r>
              <w:t>tense</w:t>
            </w:r>
          </w:p>
        </w:tc>
        <w:tc>
          <w:tcPr>
            <w:tcW w:type="auto" w:w="1728"/>
          </w:tcPr>
          <w:p>
            <w:r>
              <w:t>34873</w:t>
            </w:r>
          </w:p>
        </w:tc>
        <w:tc>
          <w:tcPr>
            <w:tcW w:type="auto" w:w="1728"/>
          </w:tcPr>
          <w:p>
            <w:r>
              <w:t>verb</w:t>
            </w:r>
          </w:p>
        </w:tc>
        <w:tc>
          <w:tcPr>
            <w:tcW w:type="auto" w:w="1728"/>
          </w:tcPr>
          <w:p>
            <w:r>
              <w:t xml:space="preserve">נֹּתָ֥ר </w:t>
            </w:r>
          </w:p>
        </w:tc>
        <w:tc>
          <w:tcPr>
            <w:tcW w:type="auto" w:w="1728"/>
          </w:tcPr>
          <w:p>
            <w:r/>
          </w:p>
        </w:tc>
      </w:tr>
    </w:tbl>
    <w:p>
      <w:r>
        <w:br/>
      </w:r>
    </w:p>
    <w:p>
      <w:pPr>
        <w:pStyle w:val="Reference"/>
      </w:pPr>
      <w:hyperlink r:id="rId321">
        <w:r>
          <w:rPr/>
          <w:t>310187, Exodus 12:12</w:t>
        </w:r>
      </w:hyperlink>
    </w:p>
    <w:p>
      <w:pPr>
        <w:pStyle w:val="Hebrew"/>
      </w:pPr>
      <w:r>
        <w:t xml:space="preserve">וְעָבַרְתִּ֣י בְאֶֽרֶץ־מִצְרַיִם֮ בַּלַּ֣יְלָה הַזֶּה֒ </w:t>
      </w:r>
    </w:p>
    <w:p>
      <w:pPr>
        <w:pStyle w:val="Hebrew"/>
      </w:pPr>
      <w:r>
        <w:rPr>
          <w:color w:val="FF0000"/>
          <w:vertAlign w:val="superscript"/>
          <w:rtl/>
        </w:rPr>
        <w:t>34903</w:t>
      </w:r>
      <w:r>
        <w:rPr>
          <w:rFonts w:ascii="Times New Roman" w:hAnsi="Times New Roman"/>
          <w:color w:val="828282"/>
          <w:rtl/>
        </w:rPr>
        <w:t>וְ</w:t>
      </w:r>
      <w:r>
        <w:rPr>
          <w:color w:val="FF0000"/>
          <w:vertAlign w:val="superscript"/>
          <w:rtl/>
        </w:rPr>
        <w:t>34904</w:t>
      </w:r>
      <w:r>
        <w:rPr>
          <w:rFonts w:ascii="Times New Roman" w:hAnsi="Times New Roman"/>
          <w:color w:val="828282"/>
          <w:rtl/>
        </w:rPr>
        <w:t xml:space="preserve">עָבַרְתִּ֣י </w:t>
      </w:r>
      <w:r>
        <w:rPr>
          <w:color w:val="FF0000"/>
          <w:vertAlign w:val="superscript"/>
          <w:rtl/>
        </w:rPr>
        <w:t>34905</w:t>
      </w:r>
      <w:r>
        <w:rPr>
          <w:rFonts w:ascii="Times New Roman" w:hAnsi="Times New Roman"/>
          <w:color w:val="828282"/>
          <w:rtl/>
        </w:rPr>
        <w:t>בְ</w:t>
      </w:r>
      <w:r>
        <w:rPr>
          <w:color w:val="FF0000"/>
          <w:vertAlign w:val="superscript"/>
          <w:rtl/>
        </w:rPr>
        <w:t>34906</w:t>
      </w:r>
      <w:r>
        <w:rPr>
          <w:rFonts w:ascii="Times New Roman" w:hAnsi="Times New Roman"/>
          <w:color w:val="828282"/>
          <w:rtl/>
        </w:rPr>
        <w:t>אֶֽרֶץ־</w:t>
      </w:r>
      <w:r>
        <w:rPr>
          <w:color w:val="FF0000"/>
          <w:vertAlign w:val="superscript"/>
          <w:rtl/>
        </w:rPr>
        <w:t>34907</w:t>
      </w:r>
      <w:r>
        <w:rPr>
          <w:rFonts w:ascii="Times New Roman" w:hAnsi="Times New Roman"/>
          <w:color w:val="828282"/>
          <w:rtl/>
        </w:rPr>
        <w:t xml:space="preserve">מִצְרַיִם֮ </w:t>
      </w:r>
      <w:r>
        <w:rPr>
          <w:color w:val="FF0000"/>
          <w:vertAlign w:val="superscript"/>
          <w:rtl/>
        </w:rPr>
        <w:t>34908</w:t>
      </w:r>
      <w:r>
        <w:rPr>
          <w:rFonts w:ascii="Times New Roman" w:hAnsi="Times New Roman"/>
          <w:color w:val="828282"/>
          <w:rtl/>
        </w:rPr>
        <w:t>בַּ</w:t>
      </w:r>
      <w:r>
        <w:rPr>
          <w:color w:val="FF0000"/>
          <w:vertAlign w:val="superscript"/>
          <w:rtl/>
        </w:rPr>
        <w:t>34909</w:t>
      </w:r>
      <w:r>
        <w:rPr>
          <w:rFonts w:ascii="Times New Roman" w:hAnsi="Times New Roman"/>
          <w:color w:val="828282"/>
          <w:rtl/>
        </w:rPr>
      </w:r>
      <w:r>
        <w:rPr>
          <w:color w:val="FF0000"/>
          <w:vertAlign w:val="superscript"/>
          <w:rtl/>
        </w:rPr>
        <w:t>34910</w:t>
      </w:r>
      <w:r>
        <w:rPr>
          <w:rFonts w:ascii="Times New Roman" w:hAnsi="Times New Roman"/>
          <w:color w:val="828282"/>
          <w:rtl/>
        </w:rPr>
        <w:t xml:space="preserve">לַּ֣יְלָה </w:t>
      </w:r>
      <w:r>
        <w:rPr>
          <w:color w:val="FF0000"/>
          <w:vertAlign w:val="superscript"/>
          <w:rtl/>
        </w:rPr>
        <w:t>34911</w:t>
      </w:r>
      <w:r>
        <w:rPr>
          <w:rFonts w:ascii="Times New Roman" w:hAnsi="Times New Roman"/>
          <w:color w:val="828282"/>
          <w:rtl/>
        </w:rPr>
        <w:t>הַ</w:t>
      </w:r>
      <w:r>
        <w:rPr>
          <w:color w:val="FF0000"/>
          <w:vertAlign w:val="superscript"/>
          <w:rtl/>
        </w:rPr>
        <w:t>34912</w:t>
      </w:r>
      <w:r>
        <w:rPr>
          <w:rFonts w:ascii="Times New Roman" w:hAnsi="Times New Roman"/>
          <w:color w:val="828282"/>
          <w:rtl/>
        </w:rPr>
        <w:t xml:space="preserve">זֶּה֒ </w:t>
      </w:r>
    </w:p>
    <w:p>
      <w:pPr>
        <w:pStyle w:val="Hebrew"/>
      </w:pPr>
      <w:r>
        <w:rPr>
          <w:color w:val="828282"/>
        </w:rPr>
        <w:t xml:space="preserve">וְעָבַרְתִּ֣י בְאֶֽרֶץ־מִצְרַיִם֮ בַּלַּ֣יְלָה הַזֶּה֒ וְהִכֵּיתִ֤י כָל־בְּכֹור֙ בְּאֶ֣רֶץ מִצְרַ֔יִם מֵאָדָ֖ם וְעַד־בְּהֵמָ֑ה וּבְכָל־אֱלֹהֵ֥י מִצְרַ֛יִם אֶֽעֱשֶׂ֥ה שְׁפָטִ֖ים 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310187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310187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407096</w:t>
            </w:r>
          </w:p>
        </w:tc>
        <w:tc>
          <w:tcPr>
            <w:tcW w:type="auto" w:w="1728"/>
          </w:tcPr>
          <w:p>
            <w:r>
              <w:t>time_phrase</w:t>
            </w:r>
          </w:p>
        </w:tc>
        <w:tc>
          <w:tcPr>
            <w:tcW w:type="auto" w:w="1728"/>
          </w:tcPr>
          <w:p>
            <w:r>
              <w:t xml:space="preserve">בַּלַּ֣יְלָה הַזֶּה֒ </w:t>
            </w:r>
          </w:p>
        </w:tc>
        <w:tc>
          <w:tcPr>
            <w:tcW w:type="auto" w:w="1728"/>
          </w:tcPr>
          <w:p>
            <w:r/>
          </w:p>
        </w:tc>
      </w:tr>
      <w:tr>
        <w:tc>
          <w:tcPr>
            <w:tcW w:type="auto" w:w="1728"/>
          </w:tcPr>
          <w:p>
            <w:r>
              <w:t>tense</w:t>
            </w:r>
          </w:p>
        </w:tc>
        <w:tc>
          <w:tcPr>
            <w:tcW w:type="auto" w:w="1728"/>
          </w:tcPr>
          <w:p>
            <w:r>
              <w:t>34904</w:t>
            </w:r>
          </w:p>
        </w:tc>
        <w:tc>
          <w:tcPr>
            <w:tcW w:type="auto" w:w="1728"/>
          </w:tcPr>
          <w:p>
            <w:r>
              <w:t>verb</w:t>
            </w:r>
          </w:p>
        </w:tc>
        <w:tc>
          <w:tcPr>
            <w:tcW w:type="auto" w:w="1728"/>
          </w:tcPr>
          <w:p>
            <w:r>
              <w:t xml:space="preserve">עָבַרְתִּ֣י </w:t>
            </w:r>
          </w:p>
        </w:tc>
        <w:tc>
          <w:tcPr>
            <w:tcW w:type="auto" w:w="1728"/>
          </w:tcPr>
          <w:p>
            <w:r/>
          </w:p>
        </w:tc>
      </w:tr>
    </w:tbl>
    <w:p>
      <w:r>
        <w:br/>
      </w:r>
    </w:p>
    <w:p>
      <w:pPr>
        <w:pStyle w:val="Reference"/>
      </w:pPr>
      <w:hyperlink r:id="rId322">
        <w:r>
          <w:rPr/>
          <w:t>310198, Exodus 12:14</w:t>
        </w:r>
      </w:hyperlink>
    </w:p>
    <w:p>
      <w:pPr>
        <w:pStyle w:val="Hebrew"/>
      </w:pPr>
      <w:r>
        <w:t xml:space="preserve">וְחַגֹּתֶ֥ם אֹתֹ֖ו חַ֣ג לַֽיהוָ֑ה לְדֹרֹ֣תֵיכֶ֔ם </w:t>
      </w:r>
    </w:p>
    <w:p>
      <w:pPr>
        <w:pStyle w:val="Hebrew"/>
      </w:pPr>
      <w:r>
        <w:rPr>
          <w:color w:val="FF0000"/>
          <w:vertAlign w:val="superscript"/>
          <w:rtl/>
        </w:rPr>
        <w:t>34976</w:t>
      </w:r>
      <w:r>
        <w:rPr>
          <w:rFonts w:ascii="Times New Roman" w:hAnsi="Times New Roman"/>
          <w:color w:val="828282"/>
          <w:rtl/>
        </w:rPr>
        <w:t>וְ</w:t>
      </w:r>
      <w:r>
        <w:rPr>
          <w:color w:val="FF0000"/>
          <w:vertAlign w:val="superscript"/>
          <w:rtl/>
        </w:rPr>
        <w:t>34977</w:t>
      </w:r>
      <w:r>
        <w:rPr>
          <w:rFonts w:ascii="Times New Roman" w:hAnsi="Times New Roman"/>
          <w:color w:val="828282"/>
          <w:rtl/>
        </w:rPr>
        <w:t xml:space="preserve">חַגֹּתֶ֥ם </w:t>
      </w:r>
      <w:r>
        <w:rPr>
          <w:color w:val="FF0000"/>
          <w:vertAlign w:val="superscript"/>
          <w:rtl/>
        </w:rPr>
        <w:t>34978</w:t>
      </w:r>
      <w:r>
        <w:rPr>
          <w:rFonts w:ascii="Times New Roman" w:hAnsi="Times New Roman"/>
          <w:color w:val="828282"/>
          <w:rtl/>
        </w:rPr>
        <w:t xml:space="preserve">אֹתֹ֖ו </w:t>
      </w:r>
      <w:r>
        <w:rPr>
          <w:color w:val="FF0000"/>
          <w:vertAlign w:val="superscript"/>
          <w:rtl/>
        </w:rPr>
        <w:t>34979</w:t>
      </w:r>
      <w:r>
        <w:rPr>
          <w:rFonts w:ascii="Times New Roman" w:hAnsi="Times New Roman"/>
          <w:color w:val="828282"/>
          <w:rtl/>
        </w:rPr>
        <w:t xml:space="preserve">חַ֣ג </w:t>
      </w:r>
      <w:r>
        <w:rPr>
          <w:color w:val="FF0000"/>
          <w:vertAlign w:val="superscript"/>
          <w:rtl/>
        </w:rPr>
        <w:t>34980</w:t>
      </w:r>
      <w:r>
        <w:rPr>
          <w:rFonts w:ascii="Times New Roman" w:hAnsi="Times New Roman"/>
          <w:color w:val="828282"/>
          <w:rtl/>
        </w:rPr>
        <w:t>לַֽ</w:t>
      </w:r>
      <w:r>
        <w:rPr>
          <w:color w:val="FF0000"/>
          <w:vertAlign w:val="superscript"/>
          <w:rtl/>
        </w:rPr>
        <w:t>34981</w:t>
      </w:r>
      <w:r>
        <w:rPr>
          <w:rFonts w:ascii="Times New Roman" w:hAnsi="Times New Roman"/>
          <w:color w:val="828282"/>
          <w:rtl/>
        </w:rPr>
        <w:t xml:space="preserve">יהוָ֑ה </w:t>
      </w:r>
      <w:r>
        <w:rPr>
          <w:color w:val="FF0000"/>
          <w:vertAlign w:val="superscript"/>
          <w:rtl/>
        </w:rPr>
        <w:t>34982</w:t>
      </w:r>
      <w:r>
        <w:rPr>
          <w:rFonts w:ascii="Times New Roman" w:hAnsi="Times New Roman"/>
          <w:color w:val="828282"/>
          <w:rtl/>
        </w:rPr>
        <w:t>לְ</w:t>
      </w:r>
      <w:r>
        <w:rPr>
          <w:color w:val="FF0000"/>
          <w:vertAlign w:val="superscript"/>
          <w:rtl/>
        </w:rPr>
        <w:t>34983</w:t>
      </w:r>
      <w:r>
        <w:rPr>
          <w:rFonts w:ascii="Times New Roman" w:hAnsi="Times New Roman"/>
          <w:color w:val="828282"/>
          <w:rtl/>
        </w:rPr>
        <w:t xml:space="preserve">דֹרֹ֣תֵיכֶ֔ם </w:t>
      </w:r>
    </w:p>
    <w:p>
      <w:pPr>
        <w:pStyle w:val="Hebrew"/>
      </w:pPr>
      <w:r>
        <w:rPr>
          <w:color w:val="828282"/>
        </w:rPr>
        <w:t xml:space="preserve">וְהָיָה֩ הַיֹּ֨ום הַזֶּ֤ה לָכֶם֙ לְזִכָּרֹ֔ון וְחַגֹּתֶ֥ם אֹתֹ֖ו חַ֣ג לַֽיהוָ֑ה לְדֹרֹ֣תֵיכֶ֔ם חֻקַּ֥ת עֹולָ֖ם תְּחָגֻּֽהוּ׃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310198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310198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407138</w:t>
            </w:r>
          </w:p>
        </w:tc>
        <w:tc>
          <w:tcPr>
            <w:tcW w:type="auto" w:w="1728"/>
          </w:tcPr>
          <w:p>
            <w:r>
              <w:t>time_phrase</w:t>
            </w:r>
          </w:p>
        </w:tc>
        <w:tc>
          <w:tcPr>
            <w:tcW w:type="auto" w:w="1728"/>
          </w:tcPr>
          <w:p>
            <w:r>
              <w:t xml:space="preserve">לְדֹרֹ֣תֵיכֶ֔ם </w:t>
            </w:r>
          </w:p>
        </w:tc>
        <w:tc>
          <w:tcPr>
            <w:tcW w:type="auto" w:w="1728"/>
          </w:tcPr>
          <w:p>
            <w:r/>
          </w:p>
        </w:tc>
      </w:tr>
      <w:tr>
        <w:tc>
          <w:tcPr>
            <w:tcW w:type="auto" w:w="1728"/>
          </w:tcPr>
          <w:p>
            <w:r>
              <w:t>tense</w:t>
            </w:r>
          </w:p>
        </w:tc>
        <w:tc>
          <w:tcPr>
            <w:tcW w:type="auto" w:w="1728"/>
          </w:tcPr>
          <w:p>
            <w:r>
              <w:t>34977</w:t>
            </w:r>
          </w:p>
        </w:tc>
        <w:tc>
          <w:tcPr>
            <w:tcW w:type="auto" w:w="1728"/>
          </w:tcPr>
          <w:p>
            <w:r>
              <w:t>verb</w:t>
            </w:r>
          </w:p>
        </w:tc>
        <w:tc>
          <w:tcPr>
            <w:tcW w:type="auto" w:w="1728"/>
          </w:tcPr>
          <w:p>
            <w:r>
              <w:t xml:space="preserve">חַגֹּתֶ֥ם </w:t>
            </w:r>
          </w:p>
        </w:tc>
        <w:tc>
          <w:tcPr>
            <w:tcW w:type="auto" w:w="1728"/>
          </w:tcPr>
          <w:p>
            <w:r/>
          </w:p>
        </w:tc>
      </w:tr>
    </w:tbl>
    <w:p>
      <w:r>
        <w:br/>
      </w:r>
    </w:p>
    <w:p>
      <w:pPr>
        <w:pStyle w:val="Reference"/>
      </w:pPr>
      <w:hyperlink r:id="rId323">
        <w:r>
          <w:rPr/>
          <w:t>310200, Exodus 12:15</w:t>
        </w:r>
      </w:hyperlink>
    </w:p>
    <w:p>
      <w:pPr>
        <w:pStyle w:val="Hebrew"/>
      </w:pPr>
      <w:r>
        <w:t xml:space="preserve">שִׁבְעַ֤ת יָמִים֙ מַצֹּ֣ות תֹּאכֵ֔לוּ </w:t>
      </w:r>
    </w:p>
    <w:p>
      <w:pPr>
        <w:pStyle w:val="Hebrew"/>
      </w:pPr>
      <w:r>
        <w:rPr>
          <w:color w:val="FF0000"/>
          <w:vertAlign w:val="superscript"/>
          <w:rtl/>
        </w:rPr>
        <w:t>34987</w:t>
      </w:r>
      <w:r>
        <w:rPr>
          <w:rFonts w:ascii="Times New Roman" w:hAnsi="Times New Roman"/>
          <w:color w:val="828282"/>
          <w:rtl/>
        </w:rPr>
        <w:t xml:space="preserve">שִׁבְעַ֤ת </w:t>
      </w:r>
      <w:r>
        <w:rPr>
          <w:color w:val="FF0000"/>
          <w:vertAlign w:val="superscript"/>
          <w:rtl/>
        </w:rPr>
        <w:t>34988</w:t>
      </w:r>
      <w:r>
        <w:rPr>
          <w:rFonts w:ascii="Times New Roman" w:hAnsi="Times New Roman"/>
          <w:color w:val="828282"/>
          <w:rtl/>
        </w:rPr>
        <w:t xml:space="preserve">יָמִים֙ </w:t>
      </w:r>
      <w:r>
        <w:rPr>
          <w:color w:val="FF0000"/>
          <w:vertAlign w:val="superscript"/>
          <w:rtl/>
        </w:rPr>
        <w:t>34989</w:t>
      </w:r>
      <w:r>
        <w:rPr>
          <w:rFonts w:ascii="Times New Roman" w:hAnsi="Times New Roman"/>
          <w:color w:val="828282"/>
          <w:rtl/>
        </w:rPr>
        <w:t xml:space="preserve">מַצֹּ֣ות </w:t>
      </w:r>
      <w:r>
        <w:rPr>
          <w:color w:val="FF0000"/>
          <w:vertAlign w:val="superscript"/>
          <w:rtl/>
        </w:rPr>
        <w:t>34990</w:t>
      </w:r>
      <w:r>
        <w:rPr>
          <w:rFonts w:ascii="Times New Roman" w:hAnsi="Times New Roman"/>
          <w:color w:val="828282"/>
          <w:rtl/>
        </w:rPr>
        <w:t xml:space="preserve">תֹּאכֵ֔לוּ </w:t>
      </w:r>
    </w:p>
    <w:p>
      <w:pPr>
        <w:pStyle w:val="Hebrew"/>
      </w:pPr>
      <w:r>
        <w:rPr>
          <w:color w:val="828282"/>
        </w:rPr>
        <w:t xml:space="preserve">שִׁבְעַ֤ת יָמִים֙ מַצֹּ֣ות תֹּאכֵ֔לוּ אַ֚ךְ בַּיֹּ֣ום הָרִאשֹׁ֔ון תַּשְׁבִּ֥יתוּ שְּׂאֹ֖ר מִבָּתֵּיכֶ֑ם כִּ֣י׀ כָּל־אֹכֵ֣ל חָמֵ֗ץ וְנִכְרְתָ֞ה הַנֶּ֤פֶשׁ הַהִוא֙ מִיִּשְׂרָאֵ֔ל מִיֹּ֥ום הָרִאשֹׁ֖ן עַד־יֹ֥ום הַשְּׁבִעִֽי׃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310200</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310200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407141</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34990</w:t>
            </w:r>
          </w:p>
        </w:tc>
        <w:tc>
          <w:tcPr>
            <w:tcW w:type="auto" w:w="1728"/>
          </w:tcPr>
          <w:p>
            <w:r>
              <w:t>verb</w:t>
            </w:r>
          </w:p>
        </w:tc>
        <w:tc>
          <w:tcPr>
            <w:tcW w:type="auto" w:w="1728"/>
          </w:tcPr>
          <w:p>
            <w:r>
              <w:t xml:space="preserve">תֹּאכֵ֔לוּ </w:t>
            </w:r>
          </w:p>
        </w:tc>
        <w:tc>
          <w:tcPr>
            <w:tcW w:type="auto" w:w="1728"/>
          </w:tcPr>
          <w:p>
            <w:r/>
          </w:p>
        </w:tc>
      </w:tr>
    </w:tbl>
    <w:p>
      <w:r>
        <w:br/>
      </w:r>
    </w:p>
    <w:p>
      <w:pPr>
        <w:pStyle w:val="Reference"/>
      </w:pPr>
      <w:hyperlink r:id="rId323">
        <w:r>
          <w:rPr/>
          <w:t>310201, Exodus 12:15</w:t>
        </w:r>
      </w:hyperlink>
    </w:p>
    <w:p>
      <w:pPr>
        <w:pStyle w:val="Hebrew"/>
      </w:pPr>
      <w:r>
        <w:t xml:space="preserve">אַ֚ךְ בַּיֹּ֣ום הָרִאשֹׁ֔ון תַּשְׁבִּ֥יתוּ שְּׂאֹ֖ר מִבָּתֵּיכֶ֑ם </w:t>
      </w:r>
    </w:p>
    <w:p>
      <w:pPr>
        <w:pStyle w:val="Hebrew"/>
      </w:pPr>
      <w:r>
        <w:rPr>
          <w:color w:val="FF0000"/>
          <w:vertAlign w:val="superscript"/>
          <w:rtl/>
        </w:rPr>
        <w:t>34991</w:t>
      </w:r>
      <w:r>
        <w:rPr>
          <w:rFonts w:ascii="Times New Roman" w:hAnsi="Times New Roman"/>
          <w:color w:val="828282"/>
          <w:rtl/>
        </w:rPr>
        <w:t xml:space="preserve">אַ֚ךְ </w:t>
      </w:r>
      <w:r>
        <w:rPr>
          <w:color w:val="FF0000"/>
          <w:vertAlign w:val="superscript"/>
          <w:rtl/>
        </w:rPr>
        <w:t>34992</w:t>
      </w:r>
      <w:r>
        <w:rPr>
          <w:rFonts w:ascii="Times New Roman" w:hAnsi="Times New Roman"/>
          <w:color w:val="828282"/>
          <w:rtl/>
        </w:rPr>
        <w:t>בַּ</w:t>
      </w:r>
      <w:r>
        <w:rPr>
          <w:color w:val="FF0000"/>
          <w:vertAlign w:val="superscript"/>
          <w:rtl/>
        </w:rPr>
        <w:t>34993</w:t>
      </w:r>
      <w:r>
        <w:rPr>
          <w:rFonts w:ascii="Times New Roman" w:hAnsi="Times New Roman"/>
          <w:color w:val="828282"/>
          <w:rtl/>
        </w:rPr>
      </w:r>
      <w:r>
        <w:rPr>
          <w:color w:val="FF0000"/>
          <w:vertAlign w:val="superscript"/>
          <w:rtl/>
        </w:rPr>
        <w:t>34994</w:t>
      </w:r>
      <w:r>
        <w:rPr>
          <w:rFonts w:ascii="Times New Roman" w:hAnsi="Times New Roman"/>
          <w:color w:val="828282"/>
          <w:rtl/>
        </w:rPr>
        <w:t xml:space="preserve">יֹּ֣ום </w:t>
      </w:r>
      <w:r>
        <w:rPr>
          <w:color w:val="FF0000"/>
          <w:vertAlign w:val="superscript"/>
          <w:rtl/>
        </w:rPr>
        <w:t>34995</w:t>
      </w:r>
      <w:r>
        <w:rPr>
          <w:rFonts w:ascii="Times New Roman" w:hAnsi="Times New Roman"/>
          <w:color w:val="828282"/>
          <w:rtl/>
        </w:rPr>
        <w:t>הָ</w:t>
      </w:r>
      <w:r>
        <w:rPr>
          <w:color w:val="FF0000"/>
          <w:vertAlign w:val="superscript"/>
          <w:rtl/>
        </w:rPr>
        <w:t>34996</w:t>
      </w:r>
      <w:r>
        <w:rPr>
          <w:rFonts w:ascii="Times New Roman" w:hAnsi="Times New Roman"/>
          <w:color w:val="828282"/>
          <w:rtl/>
        </w:rPr>
        <w:t xml:space="preserve">רִאשֹׁ֔ון </w:t>
      </w:r>
      <w:r>
        <w:rPr>
          <w:color w:val="FF0000"/>
          <w:vertAlign w:val="superscript"/>
          <w:rtl/>
        </w:rPr>
        <w:t>34997</w:t>
      </w:r>
      <w:r>
        <w:rPr>
          <w:rFonts w:ascii="Times New Roman" w:hAnsi="Times New Roman"/>
          <w:color w:val="828282"/>
          <w:rtl/>
        </w:rPr>
        <w:t xml:space="preserve">תַּשְׁבִּ֥יתוּ </w:t>
      </w:r>
      <w:r>
        <w:rPr>
          <w:color w:val="FF0000"/>
          <w:vertAlign w:val="superscript"/>
          <w:rtl/>
        </w:rPr>
        <w:t>34998</w:t>
      </w:r>
      <w:r>
        <w:rPr>
          <w:rFonts w:ascii="Times New Roman" w:hAnsi="Times New Roman"/>
          <w:color w:val="828282"/>
          <w:rtl/>
        </w:rPr>
        <w:t xml:space="preserve">שְּׂאֹ֖ר </w:t>
      </w:r>
      <w:r>
        <w:rPr>
          <w:color w:val="FF0000"/>
          <w:vertAlign w:val="superscript"/>
          <w:rtl/>
        </w:rPr>
        <w:t>34999</w:t>
      </w:r>
      <w:r>
        <w:rPr>
          <w:rFonts w:ascii="Times New Roman" w:hAnsi="Times New Roman"/>
          <w:color w:val="828282"/>
          <w:rtl/>
        </w:rPr>
        <w:t>מִ</w:t>
      </w:r>
      <w:r>
        <w:rPr>
          <w:color w:val="FF0000"/>
          <w:vertAlign w:val="superscript"/>
          <w:rtl/>
        </w:rPr>
        <w:t>35000</w:t>
      </w:r>
      <w:r>
        <w:rPr>
          <w:rFonts w:ascii="Times New Roman" w:hAnsi="Times New Roman"/>
          <w:color w:val="828282"/>
          <w:rtl/>
        </w:rPr>
        <w:t xml:space="preserve">בָּתֵּיכֶ֑ם </w:t>
      </w:r>
    </w:p>
    <w:p>
      <w:pPr>
        <w:pStyle w:val="Hebrew"/>
      </w:pPr>
      <w:r>
        <w:rPr>
          <w:color w:val="828282"/>
        </w:rPr>
        <w:t xml:space="preserve">שִׁבְעַ֤ת יָמִים֙ מַצֹּ֣ות תֹּאכֵ֔לוּ אַ֚ךְ בַּיֹּ֣ום הָרִאשֹׁ֔ון תַּשְׁבִּ֥יתוּ שְּׂאֹ֖ר מִבָּתֵּיכֶ֑ם כִּ֣י׀ כָּל־אֹכֵ֣ל חָמֵ֗ץ וְנִכְרְתָ֞ה הַנֶּ֤פֶשׁ הַהִוא֙ מִיִּשְׂרָאֵ֔ל מִיֹּ֥ום הָרִאשֹׁ֖ן עַד־יֹ֥ום הַשְּׁבִעִֽי׃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310201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310201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407144</w:t>
            </w:r>
          </w:p>
        </w:tc>
        <w:tc>
          <w:tcPr>
            <w:tcW w:type="auto" w:w="1728"/>
          </w:tcPr>
          <w:p>
            <w:r>
              <w:t>time_phrase</w:t>
            </w:r>
          </w:p>
        </w:tc>
        <w:tc>
          <w:tcPr>
            <w:tcW w:type="auto" w:w="1728"/>
          </w:tcPr>
          <w:p>
            <w:r>
              <w:t xml:space="preserve">אַ֚ךְ בַּיֹּ֣ום הָרִאשֹׁ֔ון </w:t>
            </w:r>
          </w:p>
        </w:tc>
        <w:tc>
          <w:tcPr>
            <w:tcW w:type="auto" w:w="1728"/>
          </w:tcPr>
          <w:p>
            <w:r/>
          </w:p>
        </w:tc>
      </w:tr>
      <w:tr>
        <w:tc>
          <w:tcPr>
            <w:tcW w:type="auto" w:w="1728"/>
          </w:tcPr>
          <w:p>
            <w:r>
              <w:t>tense</w:t>
            </w:r>
          </w:p>
        </w:tc>
        <w:tc>
          <w:tcPr>
            <w:tcW w:type="auto" w:w="1728"/>
          </w:tcPr>
          <w:p>
            <w:r>
              <w:t>34997</w:t>
            </w:r>
          </w:p>
        </w:tc>
        <w:tc>
          <w:tcPr>
            <w:tcW w:type="auto" w:w="1728"/>
          </w:tcPr>
          <w:p>
            <w:r>
              <w:t>verb</w:t>
            </w:r>
          </w:p>
        </w:tc>
        <w:tc>
          <w:tcPr>
            <w:tcW w:type="auto" w:w="1728"/>
          </w:tcPr>
          <w:p>
            <w:r>
              <w:t xml:space="preserve">תַּשְׁבִּ֥יתוּ </w:t>
            </w:r>
          </w:p>
        </w:tc>
        <w:tc>
          <w:tcPr>
            <w:tcW w:type="auto" w:w="1728"/>
          </w:tcPr>
          <w:p>
            <w:r/>
          </w:p>
        </w:tc>
      </w:tr>
    </w:tbl>
    <w:p>
      <w:r>
        <w:br/>
      </w:r>
    </w:p>
    <w:p>
      <w:pPr>
        <w:pStyle w:val="Reference"/>
      </w:pPr>
      <w:hyperlink r:id="rId324">
        <w:r>
          <w:rPr/>
          <w:t>310205, Exodus 12:16</w:t>
        </w:r>
      </w:hyperlink>
    </w:p>
    <w:p>
      <w:pPr>
        <w:pStyle w:val="Hebrew"/>
      </w:pPr>
      <w:r>
        <w:t xml:space="preserve">וּבַיֹּ֤ום הָרִאשֹׁון֙ מִקְרָא־קֹ֔דֶשׁ </w:t>
      </w:r>
    </w:p>
    <w:p>
      <w:pPr>
        <w:pStyle w:val="Hebrew"/>
      </w:pPr>
      <w:r>
        <w:rPr>
          <w:color w:val="FF0000"/>
          <w:vertAlign w:val="superscript"/>
          <w:rtl/>
        </w:rPr>
        <w:t>35021</w:t>
      </w:r>
      <w:r>
        <w:rPr>
          <w:rFonts w:ascii="Times New Roman" w:hAnsi="Times New Roman"/>
          <w:color w:val="828282"/>
          <w:rtl/>
        </w:rPr>
        <w:t>וּ</w:t>
      </w:r>
      <w:r>
        <w:rPr>
          <w:color w:val="FF0000"/>
          <w:vertAlign w:val="superscript"/>
          <w:rtl/>
        </w:rPr>
        <w:t>35022</w:t>
      </w:r>
      <w:r>
        <w:rPr>
          <w:rFonts w:ascii="Times New Roman" w:hAnsi="Times New Roman"/>
          <w:color w:val="828282"/>
          <w:rtl/>
        </w:rPr>
        <w:t>בַ</w:t>
      </w:r>
      <w:r>
        <w:rPr>
          <w:color w:val="FF0000"/>
          <w:vertAlign w:val="superscript"/>
          <w:rtl/>
        </w:rPr>
        <w:t>35023</w:t>
      </w:r>
      <w:r>
        <w:rPr>
          <w:rFonts w:ascii="Times New Roman" w:hAnsi="Times New Roman"/>
          <w:color w:val="828282"/>
          <w:rtl/>
        </w:rPr>
      </w:r>
      <w:r>
        <w:rPr>
          <w:color w:val="FF0000"/>
          <w:vertAlign w:val="superscript"/>
          <w:rtl/>
        </w:rPr>
        <w:t>35024</w:t>
      </w:r>
      <w:r>
        <w:rPr>
          <w:rFonts w:ascii="Times New Roman" w:hAnsi="Times New Roman"/>
          <w:color w:val="828282"/>
          <w:rtl/>
        </w:rPr>
        <w:t xml:space="preserve">יֹּ֤ום </w:t>
      </w:r>
      <w:r>
        <w:rPr>
          <w:color w:val="FF0000"/>
          <w:vertAlign w:val="superscript"/>
          <w:rtl/>
        </w:rPr>
        <w:t>35025</w:t>
      </w:r>
      <w:r>
        <w:rPr>
          <w:rFonts w:ascii="Times New Roman" w:hAnsi="Times New Roman"/>
          <w:color w:val="828282"/>
          <w:rtl/>
        </w:rPr>
        <w:t>הָ</w:t>
      </w:r>
      <w:r>
        <w:rPr>
          <w:color w:val="FF0000"/>
          <w:vertAlign w:val="superscript"/>
          <w:rtl/>
        </w:rPr>
        <w:t>35026</w:t>
      </w:r>
      <w:r>
        <w:rPr>
          <w:rFonts w:ascii="Times New Roman" w:hAnsi="Times New Roman"/>
          <w:color w:val="828282"/>
          <w:rtl/>
        </w:rPr>
        <w:t xml:space="preserve">רִאשֹׁון֙ </w:t>
      </w:r>
      <w:r>
        <w:rPr>
          <w:color w:val="FF0000"/>
          <w:vertAlign w:val="superscript"/>
          <w:rtl/>
        </w:rPr>
        <w:t>35027</w:t>
      </w:r>
      <w:r>
        <w:rPr>
          <w:rFonts w:ascii="Times New Roman" w:hAnsi="Times New Roman"/>
          <w:color w:val="828282"/>
          <w:rtl/>
        </w:rPr>
        <w:t>מִקְרָא־</w:t>
      </w:r>
      <w:r>
        <w:rPr>
          <w:color w:val="FF0000"/>
          <w:vertAlign w:val="superscript"/>
          <w:rtl/>
        </w:rPr>
        <w:t>35028</w:t>
      </w:r>
      <w:r>
        <w:rPr>
          <w:rFonts w:ascii="Times New Roman" w:hAnsi="Times New Roman"/>
          <w:color w:val="828282"/>
          <w:rtl/>
        </w:rPr>
        <w:t xml:space="preserve">קֹ֔דֶשׁ </w:t>
      </w:r>
    </w:p>
    <w:p>
      <w:pPr>
        <w:pStyle w:val="Hebrew"/>
      </w:pPr>
      <w:r>
        <w:rPr>
          <w:color w:val="828282"/>
        </w:rPr>
        <w:t xml:space="preserve">וּבַיֹּ֤ום הָרִאשֹׁון֙ מִקְרָא־קֹ֔דֶשׁ וּבַיֹּום֙ הַשְּׁבִיעִ֔י מִקְרָא־קֹ֖דֶשׁ יִהְיֶ֣ה לָכֶ֑ם כָּל־מְלָאכָה֙ לֹא־יֵעָשֶׂ֣ה בָהֶ֔ם אַ֚ךְ אֲשֶׁ֣ר יֵאָכֵ֣ל לְכָל־נֶ֔פֶשׁ ה֥וּא לְבַדֹּ֖ו יֵעָשֶׂ֥ה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310205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310205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407159</w:t>
            </w:r>
          </w:p>
        </w:tc>
        <w:tc>
          <w:tcPr>
            <w:tcW w:type="auto" w:w="1728"/>
          </w:tcPr>
          <w:p>
            <w:r>
              <w:t>time_phrase</w:t>
            </w:r>
          </w:p>
        </w:tc>
        <w:tc>
          <w:tcPr>
            <w:tcW w:type="auto" w:w="1728"/>
          </w:tcPr>
          <w:p>
            <w:r>
              <w:t xml:space="preserve">בַיֹּ֤ום הָרִאשֹׁון֙ </w:t>
            </w:r>
          </w:p>
        </w:tc>
        <w:tc>
          <w:tcPr>
            <w:tcW w:type="auto" w:w="1728"/>
          </w:tcPr>
          <w:p>
            <w:r/>
          </w:p>
        </w:tc>
      </w:tr>
    </w:tbl>
    <w:p>
      <w:r>
        <w:br/>
      </w:r>
    </w:p>
    <w:p>
      <w:pPr>
        <w:pStyle w:val="Reference"/>
      </w:pPr>
      <w:hyperlink r:id="rId324">
        <w:r>
          <w:rPr/>
          <w:t>310206, Exodus 12:16</w:t>
        </w:r>
      </w:hyperlink>
    </w:p>
    <w:p>
      <w:pPr>
        <w:pStyle w:val="Hebrew"/>
      </w:pPr>
      <w:r>
        <w:t xml:space="preserve">וּבַיֹּום֙ הַשְּׁבִיעִ֔י מִקְרָא־קֹ֖דֶשׁ יִהְיֶ֣ה לָכֶ֑ם </w:t>
      </w:r>
    </w:p>
    <w:p>
      <w:pPr>
        <w:pStyle w:val="Hebrew"/>
      </w:pPr>
      <w:r>
        <w:rPr>
          <w:color w:val="FF0000"/>
          <w:vertAlign w:val="superscript"/>
          <w:rtl/>
        </w:rPr>
        <w:t>35029</w:t>
      </w:r>
      <w:r>
        <w:rPr>
          <w:rFonts w:ascii="Times New Roman" w:hAnsi="Times New Roman"/>
          <w:color w:val="828282"/>
          <w:rtl/>
        </w:rPr>
        <w:t>וּ</w:t>
      </w:r>
      <w:r>
        <w:rPr>
          <w:color w:val="FF0000"/>
          <w:vertAlign w:val="superscript"/>
          <w:rtl/>
        </w:rPr>
        <w:t>35030</w:t>
      </w:r>
      <w:r>
        <w:rPr>
          <w:rFonts w:ascii="Times New Roman" w:hAnsi="Times New Roman"/>
          <w:color w:val="828282"/>
          <w:rtl/>
        </w:rPr>
        <w:t>בַ</w:t>
      </w:r>
      <w:r>
        <w:rPr>
          <w:color w:val="FF0000"/>
          <w:vertAlign w:val="superscript"/>
          <w:rtl/>
        </w:rPr>
        <w:t>35031</w:t>
      </w:r>
      <w:r>
        <w:rPr>
          <w:rFonts w:ascii="Times New Roman" w:hAnsi="Times New Roman"/>
          <w:color w:val="828282"/>
          <w:rtl/>
        </w:rPr>
      </w:r>
      <w:r>
        <w:rPr>
          <w:color w:val="FF0000"/>
          <w:vertAlign w:val="superscript"/>
          <w:rtl/>
        </w:rPr>
        <w:t>35032</w:t>
      </w:r>
      <w:r>
        <w:rPr>
          <w:rFonts w:ascii="Times New Roman" w:hAnsi="Times New Roman"/>
          <w:color w:val="828282"/>
          <w:rtl/>
        </w:rPr>
        <w:t xml:space="preserve">יֹּום֙ </w:t>
      </w:r>
      <w:r>
        <w:rPr>
          <w:color w:val="FF0000"/>
          <w:vertAlign w:val="superscript"/>
          <w:rtl/>
        </w:rPr>
        <w:t>35033</w:t>
      </w:r>
      <w:r>
        <w:rPr>
          <w:rFonts w:ascii="Times New Roman" w:hAnsi="Times New Roman"/>
          <w:color w:val="828282"/>
          <w:rtl/>
        </w:rPr>
        <w:t>הַ</w:t>
      </w:r>
      <w:r>
        <w:rPr>
          <w:color w:val="FF0000"/>
          <w:vertAlign w:val="superscript"/>
          <w:rtl/>
        </w:rPr>
        <w:t>35034</w:t>
      </w:r>
      <w:r>
        <w:rPr>
          <w:rFonts w:ascii="Times New Roman" w:hAnsi="Times New Roman"/>
          <w:color w:val="828282"/>
          <w:rtl/>
        </w:rPr>
        <w:t xml:space="preserve">שְּׁבִיעִ֔י </w:t>
      </w:r>
      <w:r>
        <w:rPr>
          <w:color w:val="FF0000"/>
          <w:vertAlign w:val="superscript"/>
          <w:rtl/>
        </w:rPr>
        <w:t>35035</w:t>
      </w:r>
      <w:r>
        <w:rPr>
          <w:rFonts w:ascii="Times New Roman" w:hAnsi="Times New Roman"/>
          <w:color w:val="828282"/>
          <w:rtl/>
        </w:rPr>
        <w:t>מִקְרָא־</w:t>
      </w:r>
      <w:r>
        <w:rPr>
          <w:color w:val="FF0000"/>
          <w:vertAlign w:val="superscript"/>
          <w:rtl/>
        </w:rPr>
        <w:t>35036</w:t>
      </w:r>
      <w:r>
        <w:rPr>
          <w:rFonts w:ascii="Times New Roman" w:hAnsi="Times New Roman"/>
          <w:color w:val="828282"/>
          <w:rtl/>
        </w:rPr>
        <w:t xml:space="preserve">קֹ֖דֶשׁ </w:t>
      </w:r>
      <w:r>
        <w:rPr>
          <w:color w:val="FF0000"/>
          <w:vertAlign w:val="superscript"/>
          <w:rtl/>
        </w:rPr>
        <w:t>35037</w:t>
      </w:r>
      <w:r>
        <w:rPr>
          <w:rFonts w:ascii="Times New Roman" w:hAnsi="Times New Roman"/>
          <w:color w:val="828282"/>
          <w:rtl/>
        </w:rPr>
        <w:t xml:space="preserve">יִהְיֶ֣ה </w:t>
      </w:r>
      <w:r>
        <w:rPr>
          <w:color w:val="FF0000"/>
          <w:vertAlign w:val="superscript"/>
          <w:rtl/>
        </w:rPr>
        <w:t>35038</w:t>
      </w:r>
      <w:r>
        <w:rPr>
          <w:rFonts w:ascii="Times New Roman" w:hAnsi="Times New Roman"/>
          <w:color w:val="828282"/>
          <w:rtl/>
        </w:rPr>
        <w:t xml:space="preserve">לָכֶ֑ם </w:t>
      </w:r>
    </w:p>
    <w:p>
      <w:pPr>
        <w:pStyle w:val="Hebrew"/>
      </w:pPr>
      <w:r>
        <w:rPr>
          <w:color w:val="828282"/>
        </w:rPr>
        <w:t xml:space="preserve">וּבַיֹּ֤ום הָרִאשֹׁון֙ מִקְרָא־קֹ֔דֶשׁ וּבַיֹּום֙ הַשְּׁבִיעִ֔י מִקְרָא־קֹ֖דֶשׁ יִהְיֶ֣ה לָכֶ֑ם כָּל־מְלָאכָה֙ לֹא־יֵעָשֶׂ֣ה בָהֶ֔ם אַ֚ךְ אֲשֶׁ֣ר יֵאָכֵ֣ל לְכָל־נֶ֔פֶשׁ ה֥וּא לְבַדֹּ֖ו יֵעָשֶׂ֥ה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310206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310206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407162</w:t>
            </w:r>
          </w:p>
        </w:tc>
        <w:tc>
          <w:tcPr>
            <w:tcW w:type="auto" w:w="1728"/>
          </w:tcPr>
          <w:p>
            <w:r>
              <w:t>time_phrase</w:t>
            </w:r>
          </w:p>
        </w:tc>
        <w:tc>
          <w:tcPr>
            <w:tcW w:type="auto" w:w="1728"/>
          </w:tcPr>
          <w:p>
            <w:r>
              <w:t xml:space="preserve">בַיֹּום֙ הַשְּׁבִיעִ֔י </w:t>
            </w:r>
          </w:p>
        </w:tc>
        <w:tc>
          <w:tcPr>
            <w:tcW w:type="auto" w:w="1728"/>
          </w:tcPr>
          <w:p>
            <w:r/>
          </w:p>
        </w:tc>
      </w:tr>
      <w:tr>
        <w:tc>
          <w:tcPr>
            <w:tcW w:type="auto" w:w="1728"/>
          </w:tcPr>
          <w:p>
            <w:r>
              <w:t>tense</w:t>
            </w:r>
          </w:p>
        </w:tc>
        <w:tc>
          <w:tcPr>
            <w:tcW w:type="auto" w:w="1728"/>
          </w:tcPr>
          <w:p>
            <w:r>
              <w:t>35037</w:t>
            </w:r>
          </w:p>
        </w:tc>
        <w:tc>
          <w:tcPr>
            <w:tcW w:type="auto" w:w="1728"/>
          </w:tcPr>
          <w:p>
            <w:r>
              <w:t>verb</w:t>
            </w:r>
          </w:p>
        </w:tc>
        <w:tc>
          <w:tcPr>
            <w:tcW w:type="auto" w:w="1728"/>
          </w:tcPr>
          <w:p>
            <w:r>
              <w:t xml:space="preserve">יִהְיֶ֣ה </w:t>
            </w:r>
          </w:p>
        </w:tc>
        <w:tc>
          <w:tcPr>
            <w:tcW w:type="auto" w:w="1728"/>
          </w:tcPr>
          <w:p>
            <w:r/>
          </w:p>
        </w:tc>
      </w:tr>
    </w:tbl>
    <w:p>
      <w:r>
        <w:br/>
      </w:r>
    </w:p>
    <w:p>
      <w:pPr>
        <w:pStyle w:val="Reference"/>
      </w:pPr>
      <w:hyperlink r:id="rId325">
        <w:r>
          <w:rPr/>
          <w:t>310211, Exodus 12:17</w:t>
        </w:r>
      </w:hyperlink>
    </w:p>
    <w:p>
      <w:pPr>
        <w:pStyle w:val="Hebrew"/>
      </w:pPr>
      <w:r>
        <w:t xml:space="preserve">כִּ֗י בְּעֶ֨צֶם֙ הַיֹּ֣ום הַזֶּ֔ה הֹוצֵ֥אתִי אֶת־צִבְאֹותֵיכֶ֖ם מֵאֶ֣רֶץ מִצְרָ֑יִם </w:t>
      </w:r>
    </w:p>
    <w:p>
      <w:pPr>
        <w:pStyle w:val="Hebrew"/>
      </w:pPr>
      <w:r>
        <w:rPr>
          <w:color w:val="FF0000"/>
          <w:vertAlign w:val="superscript"/>
          <w:rtl/>
        </w:rPr>
        <w:t>35060</w:t>
      </w:r>
      <w:r>
        <w:rPr>
          <w:rFonts w:ascii="Times New Roman" w:hAnsi="Times New Roman"/>
          <w:color w:val="828282"/>
          <w:rtl/>
        </w:rPr>
        <w:t xml:space="preserve">כִּ֗י </w:t>
      </w:r>
      <w:r>
        <w:rPr>
          <w:color w:val="FF0000"/>
          <w:vertAlign w:val="superscript"/>
          <w:rtl/>
        </w:rPr>
        <w:t>35061</w:t>
      </w:r>
      <w:r>
        <w:rPr>
          <w:rFonts w:ascii="Times New Roman" w:hAnsi="Times New Roman"/>
          <w:color w:val="828282"/>
          <w:rtl/>
        </w:rPr>
        <w:t>בְּ</w:t>
      </w:r>
      <w:r>
        <w:rPr>
          <w:color w:val="FF0000"/>
          <w:vertAlign w:val="superscript"/>
          <w:rtl/>
        </w:rPr>
        <w:t>35062</w:t>
      </w:r>
      <w:r>
        <w:rPr>
          <w:rFonts w:ascii="Times New Roman" w:hAnsi="Times New Roman"/>
          <w:color w:val="828282"/>
          <w:rtl/>
        </w:rPr>
        <w:t xml:space="preserve">עֶ֨צֶם֙ </w:t>
      </w:r>
      <w:r>
        <w:rPr>
          <w:color w:val="FF0000"/>
          <w:vertAlign w:val="superscript"/>
          <w:rtl/>
        </w:rPr>
        <w:t>35063</w:t>
      </w:r>
      <w:r>
        <w:rPr>
          <w:rFonts w:ascii="Times New Roman" w:hAnsi="Times New Roman"/>
          <w:color w:val="828282"/>
          <w:rtl/>
        </w:rPr>
        <w:t>הַ</w:t>
      </w:r>
      <w:r>
        <w:rPr>
          <w:color w:val="FF0000"/>
          <w:vertAlign w:val="superscript"/>
          <w:rtl/>
        </w:rPr>
        <w:t>35064</w:t>
      </w:r>
      <w:r>
        <w:rPr>
          <w:rFonts w:ascii="Times New Roman" w:hAnsi="Times New Roman"/>
          <w:color w:val="828282"/>
          <w:rtl/>
        </w:rPr>
        <w:t xml:space="preserve">יֹּ֣ום </w:t>
      </w:r>
      <w:r>
        <w:rPr>
          <w:color w:val="FF0000"/>
          <w:vertAlign w:val="superscript"/>
          <w:rtl/>
        </w:rPr>
        <w:t>35065</w:t>
      </w:r>
      <w:r>
        <w:rPr>
          <w:rFonts w:ascii="Times New Roman" w:hAnsi="Times New Roman"/>
          <w:color w:val="828282"/>
          <w:rtl/>
        </w:rPr>
        <w:t>הַ</w:t>
      </w:r>
      <w:r>
        <w:rPr>
          <w:color w:val="FF0000"/>
          <w:vertAlign w:val="superscript"/>
          <w:rtl/>
        </w:rPr>
        <w:t>35066</w:t>
      </w:r>
      <w:r>
        <w:rPr>
          <w:rFonts w:ascii="Times New Roman" w:hAnsi="Times New Roman"/>
          <w:color w:val="828282"/>
          <w:rtl/>
        </w:rPr>
        <w:t xml:space="preserve">זֶּ֔ה </w:t>
      </w:r>
      <w:r>
        <w:rPr>
          <w:color w:val="FF0000"/>
          <w:vertAlign w:val="superscript"/>
          <w:rtl/>
        </w:rPr>
        <w:t>35067</w:t>
      </w:r>
      <w:r>
        <w:rPr>
          <w:rFonts w:ascii="Times New Roman" w:hAnsi="Times New Roman"/>
          <w:color w:val="828282"/>
          <w:rtl/>
        </w:rPr>
        <w:t xml:space="preserve">הֹוצֵ֥אתִי </w:t>
      </w:r>
      <w:r>
        <w:rPr>
          <w:color w:val="FF0000"/>
          <w:vertAlign w:val="superscript"/>
          <w:rtl/>
        </w:rPr>
        <w:t>35068</w:t>
      </w:r>
      <w:r>
        <w:rPr>
          <w:rFonts w:ascii="Times New Roman" w:hAnsi="Times New Roman"/>
          <w:color w:val="828282"/>
          <w:rtl/>
        </w:rPr>
        <w:t>אֶת־</w:t>
      </w:r>
      <w:r>
        <w:rPr>
          <w:color w:val="FF0000"/>
          <w:vertAlign w:val="superscript"/>
          <w:rtl/>
        </w:rPr>
        <w:t>35069</w:t>
      </w:r>
      <w:r>
        <w:rPr>
          <w:rFonts w:ascii="Times New Roman" w:hAnsi="Times New Roman"/>
          <w:color w:val="828282"/>
          <w:rtl/>
        </w:rPr>
        <w:t xml:space="preserve">צִבְאֹותֵיכֶ֖ם </w:t>
      </w:r>
      <w:r>
        <w:rPr>
          <w:color w:val="FF0000"/>
          <w:vertAlign w:val="superscript"/>
          <w:rtl/>
        </w:rPr>
        <w:t>35070</w:t>
      </w:r>
      <w:r>
        <w:rPr>
          <w:rFonts w:ascii="Times New Roman" w:hAnsi="Times New Roman"/>
          <w:color w:val="828282"/>
          <w:rtl/>
        </w:rPr>
        <w:t>מֵ</w:t>
      </w:r>
      <w:r>
        <w:rPr>
          <w:color w:val="FF0000"/>
          <w:vertAlign w:val="superscript"/>
          <w:rtl/>
        </w:rPr>
        <w:t>35071</w:t>
      </w:r>
      <w:r>
        <w:rPr>
          <w:rFonts w:ascii="Times New Roman" w:hAnsi="Times New Roman"/>
          <w:color w:val="828282"/>
          <w:rtl/>
        </w:rPr>
        <w:t xml:space="preserve">אֶ֣רֶץ </w:t>
      </w:r>
      <w:r>
        <w:rPr>
          <w:color w:val="FF0000"/>
          <w:vertAlign w:val="superscript"/>
          <w:rtl/>
        </w:rPr>
        <w:t>35072</w:t>
      </w:r>
      <w:r>
        <w:rPr>
          <w:rFonts w:ascii="Times New Roman" w:hAnsi="Times New Roman"/>
          <w:color w:val="828282"/>
          <w:rtl/>
        </w:rPr>
        <w:t xml:space="preserve">מִצְרָ֑יִם </w:t>
      </w:r>
    </w:p>
    <w:p>
      <w:pPr>
        <w:pStyle w:val="Hebrew"/>
      </w:pPr>
      <w:r>
        <w:rPr>
          <w:color w:val="828282"/>
        </w:rPr>
        <w:t xml:space="preserve">וּשְׁמַרְתֶּם֮ אֶת־הַמַּצֹּות֒ כִּ֗י בְּעֶ֨צֶם֙ הַיֹּ֣ום הַזֶּ֔ה הֹוצֵ֥אתִי אֶת־צִבְאֹותֵיכֶ֖ם מֵאֶ֣רֶץ מִצְרָ֑יִם וּשְׁמַרְתֶּ֞ם אֶת־הַיֹּ֥ום הַזֶּ֛ה לְדֹרֹתֵיכֶ֖ם חֻקַּ֥ת עֹולָֽם׃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310211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310211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407182</w:t>
            </w:r>
          </w:p>
        </w:tc>
        <w:tc>
          <w:tcPr>
            <w:tcW w:type="auto" w:w="1728"/>
          </w:tcPr>
          <w:p>
            <w:r>
              <w:t>time_phrase</w:t>
            </w:r>
          </w:p>
        </w:tc>
        <w:tc>
          <w:tcPr>
            <w:tcW w:type="auto" w:w="1728"/>
          </w:tcPr>
          <w:p>
            <w:r>
              <w:t xml:space="preserve">בְּעֶ֨צֶם֙ הַיֹּ֣ום הַזֶּ֔ה </w:t>
            </w:r>
          </w:p>
        </w:tc>
        <w:tc>
          <w:tcPr>
            <w:tcW w:type="auto" w:w="1728"/>
          </w:tcPr>
          <w:p>
            <w:r/>
          </w:p>
        </w:tc>
      </w:tr>
      <w:tr>
        <w:tc>
          <w:tcPr>
            <w:tcW w:type="auto" w:w="1728"/>
          </w:tcPr>
          <w:p>
            <w:r>
              <w:t>tense</w:t>
            </w:r>
          </w:p>
        </w:tc>
        <w:tc>
          <w:tcPr>
            <w:tcW w:type="auto" w:w="1728"/>
          </w:tcPr>
          <w:p>
            <w:r>
              <w:t>35067</w:t>
            </w:r>
          </w:p>
        </w:tc>
        <w:tc>
          <w:tcPr>
            <w:tcW w:type="auto" w:w="1728"/>
          </w:tcPr>
          <w:p>
            <w:r>
              <w:t>verb</w:t>
            </w:r>
          </w:p>
        </w:tc>
        <w:tc>
          <w:tcPr>
            <w:tcW w:type="auto" w:w="1728"/>
          </w:tcPr>
          <w:p>
            <w:r>
              <w:t xml:space="preserve">הֹוצֵ֥אתִי </w:t>
            </w:r>
          </w:p>
        </w:tc>
        <w:tc>
          <w:tcPr>
            <w:tcW w:type="auto" w:w="1728"/>
          </w:tcPr>
          <w:p>
            <w:r/>
          </w:p>
        </w:tc>
      </w:tr>
    </w:tbl>
    <w:p>
      <w:r>
        <w:br/>
      </w:r>
    </w:p>
    <w:p>
      <w:pPr>
        <w:pStyle w:val="Reference"/>
      </w:pPr>
      <w:hyperlink r:id="rId325">
        <w:r>
          <w:rPr/>
          <w:t>310212, Exodus 12:17</w:t>
        </w:r>
      </w:hyperlink>
    </w:p>
    <w:p>
      <w:pPr>
        <w:pStyle w:val="Hebrew"/>
      </w:pPr>
      <w:r>
        <w:t xml:space="preserve">וּשְׁמַרְתֶּ֞ם אֶת־הַיֹּ֥ום הַזֶּ֛ה לְדֹרֹתֵיכֶ֖ם חֻקַּ֥ת עֹולָֽם׃ </w:t>
      </w:r>
    </w:p>
    <w:p>
      <w:pPr>
        <w:pStyle w:val="Hebrew"/>
      </w:pPr>
      <w:r>
        <w:rPr>
          <w:color w:val="FF0000"/>
          <w:vertAlign w:val="superscript"/>
          <w:rtl/>
        </w:rPr>
        <w:t>35073</w:t>
      </w:r>
      <w:r>
        <w:rPr>
          <w:rFonts w:ascii="Times New Roman" w:hAnsi="Times New Roman"/>
          <w:color w:val="828282"/>
          <w:rtl/>
        </w:rPr>
        <w:t>וּ</w:t>
      </w:r>
      <w:r>
        <w:rPr>
          <w:color w:val="FF0000"/>
          <w:vertAlign w:val="superscript"/>
          <w:rtl/>
        </w:rPr>
        <w:t>35074</w:t>
      </w:r>
      <w:r>
        <w:rPr>
          <w:rFonts w:ascii="Times New Roman" w:hAnsi="Times New Roman"/>
          <w:color w:val="828282"/>
          <w:rtl/>
        </w:rPr>
        <w:t xml:space="preserve">שְׁמַרְתֶּ֞ם </w:t>
      </w:r>
      <w:r>
        <w:rPr>
          <w:color w:val="FF0000"/>
          <w:vertAlign w:val="superscript"/>
          <w:rtl/>
        </w:rPr>
        <w:t>35075</w:t>
      </w:r>
      <w:r>
        <w:rPr>
          <w:rFonts w:ascii="Times New Roman" w:hAnsi="Times New Roman"/>
          <w:color w:val="828282"/>
          <w:rtl/>
        </w:rPr>
        <w:t>אֶת־</w:t>
      </w:r>
      <w:r>
        <w:rPr>
          <w:color w:val="FF0000"/>
          <w:vertAlign w:val="superscript"/>
          <w:rtl/>
        </w:rPr>
        <w:t>35076</w:t>
      </w:r>
      <w:r>
        <w:rPr>
          <w:rFonts w:ascii="Times New Roman" w:hAnsi="Times New Roman"/>
          <w:color w:val="828282"/>
          <w:rtl/>
        </w:rPr>
        <w:t>הַ</w:t>
      </w:r>
      <w:r>
        <w:rPr>
          <w:color w:val="FF0000"/>
          <w:vertAlign w:val="superscript"/>
          <w:rtl/>
        </w:rPr>
        <w:t>35077</w:t>
      </w:r>
      <w:r>
        <w:rPr>
          <w:rFonts w:ascii="Times New Roman" w:hAnsi="Times New Roman"/>
          <w:color w:val="828282"/>
          <w:rtl/>
        </w:rPr>
        <w:t xml:space="preserve">יֹּ֥ום </w:t>
      </w:r>
      <w:r>
        <w:rPr>
          <w:color w:val="FF0000"/>
          <w:vertAlign w:val="superscript"/>
          <w:rtl/>
        </w:rPr>
        <w:t>35078</w:t>
      </w:r>
      <w:r>
        <w:rPr>
          <w:rFonts w:ascii="Times New Roman" w:hAnsi="Times New Roman"/>
          <w:color w:val="828282"/>
          <w:rtl/>
        </w:rPr>
        <w:t>הַ</w:t>
      </w:r>
      <w:r>
        <w:rPr>
          <w:color w:val="FF0000"/>
          <w:vertAlign w:val="superscript"/>
          <w:rtl/>
        </w:rPr>
        <w:t>35079</w:t>
      </w:r>
      <w:r>
        <w:rPr>
          <w:rFonts w:ascii="Times New Roman" w:hAnsi="Times New Roman"/>
          <w:color w:val="828282"/>
          <w:rtl/>
        </w:rPr>
        <w:t xml:space="preserve">זֶּ֛ה </w:t>
      </w:r>
      <w:r>
        <w:rPr>
          <w:color w:val="FF0000"/>
          <w:vertAlign w:val="superscript"/>
          <w:rtl/>
        </w:rPr>
        <w:t>35080</w:t>
      </w:r>
      <w:r>
        <w:rPr>
          <w:rFonts w:ascii="Times New Roman" w:hAnsi="Times New Roman"/>
          <w:color w:val="828282"/>
          <w:rtl/>
        </w:rPr>
        <w:t>לְ</w:t>
      </w:r>
      <w:r>
        <w:rPr>
          <w:color w:val="FF0000"/>
          <w:vertAlign w:val="superscript"/>
          <w:rtl/>
        </w:rPr>
        <w:t>35081</w:t>
      </w:r>
      <w:r>
        <w:rPr>
          <w:rFonts w:ascii="Times New Roman" w:hAnsi="Times New Roman"/>
          <w:color w:val="828282"/>
          <w:rtl/>
        </w:rPr>
        <w:t xml:space="preserve">דֹרֹתֵיכֶ֖ם </w:t>
      </w:r>
      <w:r>
        <w:rPr>
          <w:color w:val="FF0000"/>
          <w:vertAlign w:val="superscript"/>
          <w:rtl/>
        </w:rPr>
        <w:t>35082</w:t>
      </w:r>
      <w:r>
        <w:rPr>
          <w:rFonts w:ascii="Times New Roman" w:hAnsi="Times New Roman"/>
          <w:color w:val="828282"/>
          <w:rtl/>
        </w:rPr>
        <w:t xml:space="preserve">חֻקַּ֥ת </w:t>
      </w:r>
      <w:r>
        <w:rPr>
          <w:color w:val="FF0000"/>
          <w:vertAlign w:val="superscript"/>
          <w:rtl/>
        </w:rPr>
        <w:t>35083</w:t>
      </w:r>
      <w:r>
        <w:rPr>
          <w:rFonts w:ascii="Times New Roman" w:hAnsi="Times New Roman"/>
          <w:color w:val="828282"/>
          <w:rtl/>
        </w:rPr>
        <w:t xml:space="preserve">עֹולָֽם׃ </w:t>
      </w:r>
    </w:p>
    <w:p>
      <w:pPr>
        <w:pStyle w:val="Hebrew"/>
      </w:pPr>
      <w:r>
        <w:rPr>
          <w:color w:val="828282"/>
        </w:rPr>
        <w:t xml:space="preserve">וּשְׁמַרְתֶּם֮ אֶת־הַמַּצֹּות֒ כִּ֗י בְּעֶ֨צֶם֙ הַיֹּ֣ום הַזֶּ֔ה הֹוצֵ֥אתִי אֶת־צִבְאֹותֵיכֶ֖ם מֵאֶ֣רֶץ מִצְרָ֑יִם וּשְׁמַרְתֶּ֞ם אֶת־הַיֹּ֥ום הַזֶּ֛ה לְדֹרֹתֵיכֶ֖ם חֻקַּ֥ת עֹולָֽם׃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310212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310212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407189</w:t>
            </w:r>
          </w:p>
        </w:tc>
        <w:tc>
          <w:tcPr>
            <w:tcW w:type="auto" w:w="1728"/>
          </w:tcPr>
          <w:p>
            <w:r>
              <w:t>time_phrase</w:t>
            </w:r>
          </w:p>
        </w:tc>
        <w:tc>
          <w:tcPr>
            <w:tcW w:type="auto" w:w="1728"/>
          </w:tcPr>
          <w:p>
            <w:r>
              <w:t xml:space="preserve">לְדֹרֹתֵיכֶ֖ם </w:t>
            </w:r>
          </w:p>
        </w:tc>
        <w:tc>
          <w:tcPr>
            <w:tcW w:type="auto" w:w="1728"/>
          </w:tcPr>
          <w:p>
            <w:r/>
          </w:p>
        </w:tc>
      </w:tr>
      <w:tr>
        <w:tc>
          <w:tcPr>
            <w:tcW w:type="auto" w:w="1728"/>
          </w:tcPr>
          <w:p>
            <w:r>
              <w:t>tense</w:t>
            </w:r>
          </w:p>
        </w:tc>
        <w:tc>
          <w:tcPr>
            <w:tcW w:type="auto" w:w="1728"/>
          </w:tcPr>
          <w:p>
            <w:r>
              <w:t>35074</w:t>
            </w:r>
          </w:p>
        </w:tc>
        <w:tc>
          <w:tcPr>
            <w:tcW w:type="auto" w:w="1728"/>
          </w:tcPr>
          <w:p>
            <w:r>
              <w:t>verb</w:t>
            </w:r>
          </w:p>
        </w:tc>
        <w:tc>
          <w:tcPr>
            <w:tcW w:type="auto" w:w="1728"/>
          </w:tcPr>
          <w:p>
            <w:r>
              <w:t xml:space="preserve">שְׁמַרְתֶּ֞ם </w:t>
            </w:r>
          </w:p>
        </w:tc>
        <w:tc>
          <w:tcPr>
            <w:tcW w:type="auto" w:w="1728"/>
          </w:tcPr>
          <w:p>
            <w:r/>
          </w:p>
        </w:tc>
      </w:tr>
    </w:tbl>
    <w:p>
      <w:r>
        <w:br/>
      </w:r>
    </w:p>
    <w:p>
      <w:pPr>
        <w:pStyle w:val="Reference"/>
      </w:pPr>
      <w:hyperlink r:id="rId326">
        <w:r>
          <w:rPr/>
          <w:t>310213, Exodus 12:18</w:t>
        </w:r>
      </w:hyperlink>
    </w:p>
    <w:p>
      <w:pPr>
        <w:pStyle w:val="Hebrew"/>
      </w:pPr>
      <w:r>
        <w:t xml:space="preserve">בָּרִאשֹׁ֡ן בְּאַרְבָּעָה֩ עָשָׂ֨ר יֹ֤ום לַחֹ֨דֶשׁ֙ בָּעֶ֔רֶב תֹּאכְל֖וּ מַצֹּ֑ת עַ֠ד יֹ֣ום הָאֶחָ֧ד וְעֶשְׂרִ֛ים לַחֹ֖דֶשׁ בָּעָֽרֶב׃ </w:t>
      </w:r>
    </w:p>
    <w:p>
      <w:pPr>
        <w:pStyle w:val="Hebrew"/>
      </w:pPr>
      <w:r>
        <w:rPr>
          <w:color w:val="FF0000"/>
          <w:vertAlign w:val="superscript"/>
          <w:rtl/>
        </w:rPr>
        <w:t>35084</w:t>
      </w:r>
      <w:r>
        <w:rPr>
          <w:rFonts w:ascii="Times New Roman" w:hAnsi="Times New Roman"/>
          <w:color w:val="828282"/>
          <w:rtl/>
        </w:rPr>
        <w:t>בָּ</w:t>
      </w:r>
      <w:r>
        <w:rPr>
          <w:color w:val="FF0000"/>
          <w:vertAlign w:val="superscript"/>
          <w:rtl/>
        </w:rPr>
        <w:t>35085</w:t>
      </w:r>
      <w:r>
        <w:rPr>
          <w:rFonts w:ascii="Times New Roman" w:hAnsi="Times New Roman"/>
          <w:color w:val="828282"/>
          <w:rtl/>
        </w:rPr>
      </w:r>
      <w:r>
        <w:rPr>
          <w:color w:val="FF0000"/>
          <w:vertAlign w:val="superscript"/>
          <w:rtl/>
        </w:rPr>
        <w:t>35086</w:t>
      </w:r>
      <w:r>
        <w:rPr>
          <w:rFonts w:ascii="Times New Roman" w:hAnsi="Times New Roman"/>
          <w:color w:val="828282"/>
          <w:rtl/>
        </w:rPr>
        <w:t xml:space="preserve">רִאשֹׁ֡ן </w:t>
      </w:r>
      <w:r>
        <w:rPr>
          <w:color w:val="FF0000"/>
          <w:vertAlign w:val="superscript"/>
          <w:rtl/>
        </w:rPr>
        <w:t>35087</w:t>
      </w:r>
      <w:r>
        <w:rPr>
          <w:rFonts w:ascii="Times New Roman" w:hAnsi="Times New Roman"/>
          <w:color w:val="828282"/>
          <w:rtl/>
        </w:rPr>
        <w:t>בְּ</w:t>
      </w:r>
      <w:r>
        <w:rPr>
          <w:color w:val="FF0000"/>
          <w:vertAlign w:val="superscript"/>
          <w:rtl/>
        </w:rPr>
        <w:t>35088</w:t>
      </w:r>
      <w:r>
        <w:rPr>
          <w:rFonts w:ascii="Times New Roman" w:hAnsi="Times New Roman"/>
          <w:color w:val="828282"/>
          <w:rtl/>
        </w:rPr>
        <w:t xml:space="preserve">אַרְבָּעָה֩ </w:t>
      </w:r>
      <w:r>
        <w:rPr>
          <w:color w:val="FF0000"/>
          <w:vertAlign w:val="superscript"/>
          <w:rtl/>
        </w:rPr>
        <w:t>35089</w:t>
      </w:r>
      <w:r>
        <w:rPr>
          <w:rFonts w:ascii="Times New Roman" w:hAnsi="Times New Roman"/>
          <w:color w:val="828282"/>
          <w:rtl/>
        </w:rPr>
        <w:t xml:space="preserve">עָשָׂ֨ר </w:t>
      </w:r>
      <w:r>
        <w:rPr>
          <w:color w:val="FF0000"/>
          <w:vertAlign w:val="superscript"/>
          <w:rtl/>
        </w:rPr>
        <w:t>35090</w:t>
      </w:r>
      <w:r>
        <w:rPr>
          <w:rFonts w:ascii="Times New Roman" w:hAnsi="Times New Roman"/>
          <w:color w:val="828282"/>
          <w:rtl/>
        </w:rPr>
        <w:t xml:space="preserve">יֹ֤ום </w:t>
      </w:r>
      <w:r>
        <w:rPr>
          <w:color w:val="FF0000"/>
          <w:vertAlign w:val="superscript"/>
          <w:rtl/>
        </w:rPr>
        <w:t>35091</w:t>
      </w:r>
      <w:r>
        <w:rPr>
          <w:rFonts w:ascii="Times New Roman" w:hAnsi="Times New Roman"/>
          <w:color w:val="828282"/>
          <w:rtl/>
        </w:rPr>
        <w:t>לַ</w:t>
      </w:r>
      <w:r>
        <w:rPr>
          <w:color w:val="FF0000"/>
          <w:vertAlign w:val="superscript"/>
          <w:rtl/>
        </w:rPr>
        <w:t>35092</w:t>
      </w:r>
      <w:r>
        <w:rPr>
          <w:rFonts w:ascii="Times New Roman" w:hAnsi="Times New Roman"/>
          <w:color w:val="828282"/>
          <w:rtl/>
        </w:rPr>
      </w:r>
      <w:r>
        <w:rPr>
          <w:color w:val="FF0000"/>
          <w:vertAlign w:val="superscript"/>
          <w:rtl/>
        </w:rPr>
        <w:t>35093</w:t>
      </w:r>
      <w:r>
        <w:rPr>
          <w:rFonts w:ascii="Times New Roman" w:hAnsi="Times New Roman"/>
          <w:color w:val="828282"/>
          <w:rtl/>
        </w:rPr>
        <w:t xml:space="preserve">חֹ֨דֶשׁ֙ </w:t>
      </w:r>
      <w:r>
        <w:rPr>
          <w:color w:val="FF0000"/>
          <w:vertAlign w:val="superscript"/>
          <w:rtl/>
        </w:rPr>
        <w:t>35094</w:t>
      </w:r>
      <w:r>
        <w:rPr>
          <w:rFonts w:ascii="Times New Roman" w:hAnsi="Times New Roman"/>
          <w:color w:val="828282"/>
          <w:rtl/>
        </w:rPr>
        <w:t>בָּ</w:t>
      </w:r>
      <w:r>
        <w:rPr>
          <w:color w:val="FF0000"/>
          <w:vertAlign w:val="superscript"/>
          <w:rtl/>
        </w:rPr>
        <w:t>35095</w:t>
      </w:r>
      <w:r>
        <w:rPr>
          <w:rFonts w:ascii="Times New Roman" w:hAnsi="Times New Roman"/>
          <w:color w:val="828282"/>
          <w:rtl/>
        </w:rPr>
      </w:r>
      <w:r>
        <w:rPr>
          <w:color w:val="FF0000"/>
          <w:vertAlign w:val="superscript"/>
          <w:rtl/>
        </w:rPr>
        <w:t>35096</w:t>
      </w:r>
      <w:r>
        <w:rPr>
          <w:rFonts w:ascii="Times New Roman" w:hAnsi="Times New Roman"/>
          <w:color w:val="828282"/>
          <w:rtl/>
        </w:rPr>
        <w:t xml:space="preserve">עֶ֔רֶב </w:t>
      </w:r>
      <w:r>
        <w:rPr>
          <w:color w:val="FF0000"/>
          <w:vertAlign w:val="superscript"/>
          <w:rtl/>
        </w:rPr>
        <w:t>35097</w:t>
      </w:r>
      <w:r>
        <w:rPr>
          <w:rFonts w:ascii="Times New Roman" w:hAnsi="Times New Roman"/>
          <w:color w:val="828282"/>
          <w:rtl/>
        </w:rPr>
        <w:t xml:space="preserve">תֹּאכְל֖וּ </w:t>
      </w:r>
      <w:r>
        <w:rPr>
          <w:color w:val="FF0000"/>
          <w:vertAlign w:val="superscript"/>
          <w:rtl/>
        </w:rPr>
        <w:t>35098</w:t>
      </w:r>
      <w:r>
        <w:rPr>
          <w:rFonts w:ascii="Times New Roman" w:hAnsi="Times New Roman"/>
          <w:color w:val="828282"/>
          <w:rtl/>
        </w:rPr>
        <w:t xml:space="preserve">מַצֹּ֑ת </w:t>
      </w:r>
      <w:r>
        <w:rPr>
          <w:color w:val="FF0000"/>
          <w:vertAlign w:val="superscript"/>
          <w:rtl/>
        </w:rPr>
        <w:t>35099</w:t>
      </w:r>
      <w:r>
        <w:rPr>
          <w:rFonts w:ascii="Times New Roman" w:hAnsi="Times New Roman"/>
          <w:color w:val="828282"/>
          <w:rtl/>
        </w:rPr>
        <w:t xml:space="preserve">עַ֠ד </w:t>
      </w:r>
      <w:r>
        <w:rPr>
          <w:color w:val="FF0000"/>
          <w:vertAlign w:val="superscript"/>
          <w:rtl/>
        </w:rPr>
        <w:t>35100</w:t>
      </w:r>
      <w:r>
        <w:rPr>
          <w:rFonts w:ascii="Times New Roman" w:hAnsi="Times New Roman"/>
          <w:color w:val="828282"/>
          <w:rtl/>
        </w:rPr>
        <w:t xml:space="preserve">יֹ֣ום </w:t>
      </w:r>
      <w:r>
        <w:rPr>
          <w:color w:val="FF0000"/>
          <w:vertAlign w:val="superscript"/>
          <w:rtl/>
        </w:rPr>
        <w:t>35101</w:t>
      </w:r>
      <w:r>
        <w:rPr>
          <w:rFonts w:ascii="Times New Roman" w:hAnsi="Times New Roman"/>
          <w:color w:val="828282"/>
          <w:rtl/>
        </w:rPr>
        <w:t>הָ</w:t>
      </w:r>
      <w:r>
        <w:rPr>
          <w:color w:val="FF0000"/>
          <w:vertAlign w:val="superscript"/>
          <w:rtl/>
        </w:rPr>
        <w:t>35102</w:t>
      </w:r>
      <w:r>
        <w:rPr>
          <w:rFonts w:ascii="Times New Roman" w:hAnsi="Times New Roman"/>
          <w:color w:val="828282"/>
          <w:rtl/>
        </w:rPr>
        <w:t xml:space="preserve">אֶחָ֧ד </w:t>
      </w:r>
      <w:r>
        <w:rPr>
          <w:color w:val="FF0000"/>
          <w:vertAlign w:val="superscript"/>
          <w:rtl/>
        </w:rPr>
        <w:t>35103</w:t>
      </w:r>
      <w:r>
        <w:rPr>
          <w:rFonts w:ascii="Times New Roman" w:hAnsi="Times New Roman"/>
          <w:color w:val="828282"/>
          <w:rtl/>
        </w:rPr>
        <w:t>וְ</w:t>
      </w:r>
      <w:r>
        <w:rPr>
          <w:color w:val="FF0000"/>
          <w:vertAlign w:val="superscript"/>
          <w:rtl/>
        </w:rPr>
        <w:t>35104</w:t>
      </w:r>
      <w:r>
        <w:rPr>
          <w:rFonts w:ascii="Times New Roman" w:hAnsi="Times New Roman"/>
          <w:color w:val="828282"/>
          <w:rtl/>
        </w:rPr>
        <w:t xml:space="preserve">עֶשְׂרִ֛ים </w:t>
      </w:r>
      <w:r>
        <w:rPr>
          <w:color w:val="FF0000"/>
          <w:vertAlign w:val="superscript"/>
          <w:rtl/>
        </w:rPr>
        <w:t>35105</w:t>
      </w:r>
      <w:r>
        <w:rPr>
          <w:rFonts w:ascii="Times New Roman" w:hAnsi="Times New Roman"/>
          <w:color w:val="828282"/>
          <w:rtl/>
        </w:rPr>
        <w:t>לַ</w:t>
      </w:r>
      <w:r>
        <w:rPr>
          <w:color w:val="FF0000"/>
          <w:vertAlign w:val="superscript"/>
          <w:rtl/>
        </w:rPr>
        <w:t>35106</w:t>
      </w:r>
      <w:r>
        <w:rPr>
          <w:rFonts w:ascii="Times New Roman" w:hAnsi="Times New Roman"/>
          <w:color w:val="828282"/>
          <w:rtl/>
        </w:rPr>
      </w:r>
      <w:r>
        <w:rPr>
          <w:color w:val="FF0000"/>
          <w:vertAlign w:val="superscript"/>
          <w:rtl/>
        </w:rPr>
        <w:t>35107</w:t>
      </w:r>
      <w:r>
        <w:rPr>
          <w:rFonts w:ascii="Times New Roman" w:hAnsi="Times New Roman"/>
          <w:color w:val="828282"/>
          <w:rtl/>
        </w:rPr>
        <w:t xml:space="preserve">חֹ֖דֶשׁ </w:t>
      </w:r>
      <w:r>
        <w:rPr>
          <w:color w:val="FF0000"/>
          <w:vertAlign w:val="superscript"/>
          <w:rtl/>
        </w:rPr>
        <w:t>35108</w:t>
      </w:r>
      <w:r>
        <w:rPr>
          <w:rFonts w:ascii="Times New Roman" w:hAnsi="Times New Roman"/>
          <w:color w:val="828282"/>
          <w:rtl/>
        </w:rPr>
        <w:t>בָּ</w:t>
      </w:r>
      <w:r>
        <w:rPr>
          <w:color w:val="FF0000"/>
          <w:vertAlign w:val="superscript"/>
          <w:rtl/>
        </w:rPr>
        <w:t>35109</w:t>
      </w:r>
      <w:r>
        <w:rPr>
          <w:rFonts w:ascii="Times New Roman" w:hAnsi="Times New Roman"/>
          <w:color w:val="828282"/>
          <w:rtl/>
        </w:rPr>
      </w:r>
      <w:r>
        <w:rPr>
          <w:color w:val="FF0000"/>
          <w:vertAlign w:val="superscript"/>
          <w:rtl/>
        </w:rPr>
        <w:t>35110</w:t>
      </w:r>
      <w:r>
        <w:rPr>
          <w:rFonts w:ascii="Times New Roman" w:hAnsi="Times New Roman"/>
          <w:color w:val="828282"/>
          <w:rtl/>
        </w:rPr>
        <w:t xml:space="preserve">עָֽרֶב׃ </w:t>
      </w:r>
    </w:p>
    <w:p>
      <w:pPr>
        <w:pStyle w:val="Hebrew"/>
      </w:pPr>
      <w:r>
        <w:rPr>
          <w:color w:val="828282"/>
        </w:rPr>
        <w:t xml:space="preserve">בָּרִאשֹׁ֡ן בְּאַרְבָּעָה֩ עָשָׂ֨ר יֹ֤ום לַחֹ֨דֶשׁ֙ בָּעֶ֔רֶב תֹּאכְל֖וּ מַצֹּ֑ת עַ֠ד יֹ֣ום הָאֶחָ֧ד וְעֶשְׂרִ֛ים לַחֹ֖דֶשׁ בָּעָֽרֶב׃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310213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310213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407191</w:t>
            </w:r>
          </w:p>
        </w:tc>
        <w:tc>
          <w:tcPr>
            <w:tcW w:type="auto" w:w="1728"/>
          </w:tcPr>
          <w:p>
            <w:r>
              <w:t>time_phrase</w:t>
            </w:r>
          </w:p>
        </w:tc>
        <w:tc>
          <w:tcPr>
            <w:tcW w:type="auto" w:w="1728"/>
          </w:tcPr>
          <w:p>
            <w:r>
              <w:t xml:space="preserve">בָּרִאשֹׁ֡ן </w:t>
            </w:r>
          </w:p>
        </w:tc>
        <w:tc>
          <w:tcPr>
            <w:tcW w:type="auto" w:w="1728"/>
          </w:tcPr>
          <w:p>
            <w:r/>
          </w:p>
        </w:tc>
      </w:tr>
      <w:tr>
        <w:tc>
          <w:tcPr>
            <w:tcW w:type="auto" w:w="1728"/>
          </w:tcPr>
          <w:p>
            <w:r>
              <w:t>tp_cluster</w:t>
            </w:r>
          </w:p>
        </w:tc>
        <w:tc>
          <w:tcPr>
            <w:tcW w:type="auto" w:w="1728"/>
          </w:tcPr>
          <w:p>
            <w:r>
              <w:t>407192</w:t>
            </w:r>
          </w:p>
        </w:tc>
        <w:tc>
          <w:tcPr>
            <w:tcW w:type="auto" w:w="1728"/>
          </w:tcPr>
          <w:p>
            <w:r>
              <w:t>time_phrase</w:t>
            </w:r>
          </w:p>
        </w:tc>
        <w:tc>
          <w:tcPr>
            <w:tcW w:type="auto" w:w="1728"/>
          </w:tcPr>
          <w:p>
            <w:r>
              <w:t xml:space="preserve">בְּאַרְבָּעָה֩ עָשָׂ֨ר יֹ֤ום </w:t>
            </w:r>
          </w:p>
        </w:tc>
        <w:tc>
          <w:tcPr>
            <w:tcW w:type="auto" w:w="1728"/>
          </w:tcPr>
          <w:p>
            <w:r/>
          </w:p>
        </w:tc>
      </w:tr>
      <w:tr>
        <w:tc>
          <w:tcPr>
            <w:tcW w:type="auto" w:w="1728"/>
          </w:tcPr>
          <w:p>
            <w:r>
              <w:t>tp_cluster</w:t>
            </w:r>
          </w:p>
        </w:tc>
        <w:tc>
          <w:tcPr>
            <w:tcW w:type="auto" w:w="1728"/>
          </w:tcPr>
          <w:p>
            <w:r>
              <w:t>407193</w:t>
            </w:r>
          </w:p>
        </w:tc>
        <w:tc>
          <w:tcPr>
            <w:tcW w:type="auto" w:w="1728"/>
          </w:tcPr>
          <w:p>
            <w:r>
              <w:t>time_phrase</w:t>
            </w:r>
          </w:p>
        </w:tc>
        <w:tc>
          <w:tcPr>
            <w:tcW w:type="auto" w:w="1728"/>
          </w:tcPr>
          <w:p>
            <w:r>
              <w:t xml:space="preserve">לַחֹ֨דֶשׁ֙ </w:t>
            </w:r>
          </w:p>
        </w:tc>
        <w:tc>
          <w:tcPr>
            <w:tcW w:type="auto" w:w="1728"/>
          </w:tcPr>
          <w:p>
            <w:r/>
          </w:p>
        </w:tc>
      </w:tr>
      <w:tr>
        <w:tc>
          <w:tcPr>
            <w:tcW w:type="auto" w:w="1728"/>
          </w:tcPr>
          <w:p>
            <w:r>
              <w:t>tp_cluster</w:t>
            </w:r>
          </w:p>
        </w:tc>
        <w:tc>
          <w:tcPr>
            <w:tcW w:type="auto" w:w="1728"/>
          </w:tcPr>
          <w:p>
            <w:r>
              <w:t>407194</w:t>
            </w:r>
          </w:p>
        </w:tc>
        <w:tc>
          <w:tcPr>
            <w:tcW w:type="auto" w:w="1728"/>
          </w:tcPr>
          <w:p>
            <w:r>
              <w:t>time_phrase</w:t>
            </w:r>
          </w:p>
        </w:tc>
        <w:tc>
          <w:tcPr>
            <w:tcW w:type="auto" w:w="1728"/>
          </w:tcPr>
          <w:p>
            <w:r>
              <w:t xml:space="preserve">בָּעֶ֔רֶב </w:t>
            </w:r>
          </w:p>
        </w:tc>
        <w:tc>
          <w:tcPr>
            <w:tcW w:type="auto" w:w="1728"/>
          </w:tcPr>
          <w:p>
            <w:r/>
          </w:p>
        </w:tc>
      </w:tr>
      <w:tr>
        <w:tc>
          <w:tcPr>
            <w:tcW w:type="auto" w:w="1728"/>
          </w:tcPr>
          <w:p>
            <w:r>
              <w:t>tp_cluster</w:t>
            </w:r>
          </w:p>
        </w:tc>
        <w:tc>
          <w:tcPr>
            <w:tcW w:type="auto" w:w="1728"/>
          </w:tcPr>
          <w:p>
            <w:r>
              <w:t>407197</w:t>
            </w:r>
          </w:p>
        </w:tc>
        <w:tc>
          <w:tcPr>
            <w:tcW w:type="auto" w:w="1728"/>
          </w:tcPr>
          <w:p>
            <w:r>
              <w:t>time_phrase</w:t>
            </w:r>
          </w:p>
        </w:tc>
        <w:tc>
          <w:tcPr>
            <w:tcW w:type="auto" w:w="1728"/>
          </w:tcPr>
          <w:p>
            <w:r>
              <w:t xml:space="preserve">עַ֠ד יֹ֣ום הָאֶחָ֧ד וְעֶשְׂרִ֛ים </w:t>
            </w:r>
          </w:p>
        </w:tc>
        <w:tc>
          <w:tcPr>
            <w:tcW w:type="auto" w:w="1728"/>
          </w:tcPr>
          <w:p>
            <w:r/>
          </w:p>
        </w:tc>
      </w:tr>
      <w:tr>
        <w:tc>
          <w:tcPr>
            <w:tcW w:type="auto" w:w="1728"/>
          </w:tcPr>
          <w:p>
            <w:r>
              <w:t>tp_cluster</w:t>
            </w:r>
          </w:p>
        </w:tc>
        <w:tc>
          <w:tcPr>
            <w:tcW w:type="auto" w:w="1728"/>
          </w:tcPr>
          <w:p>
            <w:r>
              <w:t>407198</w:t>
            </w:r>
          </w:p>
        </w:tc>
        <w:tc>
          <w:tcPr>
            <w:tcW w:type="auto" w:w="1728"/>
          </w:tcPr>
          <w:p>
            <w:r>
              <w:t>time_phrase</w:t>
            </w:r>
          </w:p>
        </w:tc>
        <w:tc>
          <w:tcPr>
            <w:tcW w:type="auto" w:w="1728"/>
          </w:tcPr>
          <w:p>
            <w:r>
              <w:t xml:space="preserve">לַחֹ֖דֶשׁ </w:t>
            </w:r>
          </w:p>
        </w:tc>
        <w:tc>
          <w:tcPr>
            <w:tcW w:type="auto" w:w="1728"/>
          </w:tcPr>
          <w:p>
            <w:r/>
          </w:p>
        </w:tc>
      </w:tr>
      <w:tr>
        <w:tc>
          <w:tcPr>
            <w:tcW w:type="auto" w:w="1728"/>
          </w:tcPr>
          <w:p>
            <w:r>
              <w:t>tp_cluster</w:t>
            </w:r>
          </w:p>
        </w:tc>
        <w:tc>
          <w:tcPr>
            <w:tcW w:type="auto" w:w="1728"/>
          </w:tcPr>
          <w:p>
            <w:r>
              <w:t>407199</w:t>
            </w:r>
          </w:p>
        </w:tc>
        <w:tc>
          <w:tcPr>
            <w:tcW w:type="auto" w:w="1728"/>
          </w:tcPr>
          <w:p>
            <w:r>
              <w:t>time_phrase</w:t>
            </w:r>
          </w:p>
        </w:tc>
        <w:tc>
          <w:tcPr>
            <w:tcW w:type="auto" w:w="1728"/>
          </w:tcPr>
          <w:p>
            <w:r>
              <w:t xml:space="preserve">בָּעָֽרֶב׃ </w:t>
            </w:r>
          </w:p>
        </w:tc>
        <w:tc>
          <w:tcPr>
            <w:tcW w:type="auto" w:w="1728"/>
          </w:tcPr>
          <w:p>
            <w:r/>
          </w:p>
        </w:tc>
      </w:tr>
      <w:tr>
        <w:tc>
          <w:tcPr>
            <w:tcW w:type="auto" w:w="1728"/>
          </w:tcPr>
          <w:p>
            <w:r>
              <w:t>tense</w:t>
            </w:r>
          </w:p>
        </w:tc>
        <w:tc>
          <w:tcPr>
            <w:tcW w:type="auto" w:w="1728"/>
          </w:tcPr>
          <w:p>
            <w:r>
              <w:t>35097</w:t>
            </w:r>
          </w:p>
        </w:tc>
        <w:tc>
          <w:tcPr>
            <w:tcW w:type="auto" w:w="1728"/>
          </w:tcPr>
          <w:p>
            <w:r>
              <w:t>verb</w:t>
            </w:r>
          </w:p>
        </w:tc>
        <w:tc>
          <w:tcPr>
            <w:tcW w:type="auto" w:w="1728"/>
          </w:tcPr>
          <w:p>
            <w:r>
              <w:t xml:space="preserve">תֹּאכְל֖וּ </w:t>
            </w:r>
          </w:p>
        </w:tc>
        <w:tc>
          <w:tcPr>
            <w:tcW w:type="auto" w:w="1728"/>
          </w:tcPr>
          <w:p>
            <w:r/>
          </w:p>
        </w:tc>
      </w:tr>
    </w:tbl>
    <w:p>
      <w:r>
        <w:br/>
      </w:r>
    </w:p>
    <w:p>
      <w:pPr>
        <w:pStyle w:val="Reference"/>
      </w:pPr>
      <w:hyperlink r:id="rId327">
        <w:r>
          <w:rPr/>
          <w:t>310214, Exodus 12:19</w:t>
        </w:r>
      </w:hyperlink>
    </w:p>
    <w:p>
      <w:pPr>
        <w:pStyle w:val="Hebrew"/>
      </w:pPr>
      <w:r>
        <w:t xml:space="preserve">שִׁבְעַ֣ת יָמִ֔ים שְׂאֹ֕ר לֹ֥א יִמָּצֵ֖א בְּבָתֵּיכֶ֑ם </w:t>
      </w:r>
    </w:p>
    <w:p>
      <w:pPr>
        <w:pStyle w:val="Hebrew"/>
      </w:pPr>
      <w:r>
        <w:rPr>
          <w:color w:val="FF0000"/>
          <w:vertAlign w:val="superscript"/>
          <w:rtl/>
        </w:rPr>
        <w:t>35111</w:t>
      </w:r>
      <w:r>
        <w:rPr>
          <w:rFonts w:ascii="Times New Roman" w:hAnsi="Times New Roman"/>
          <w:color w:val="828282"/>
          <w:rtl/>
        </w:rPr>
        <w:t xml:space="preserve">שִׁבְעַ֣ת </w:t>
      </w:r>
      <w:r>
        <w:rPr>
          <w:color w:val="FF0000"/>
          <w:vertAlign w:val="superscript"/>
          <w:rtl/>
        </w:rPr>
        <w:t>35112</w:t>
      </w:r>
      <w:r>
        <w:rPr>
          <w:rFonts w:ascii="Times New Roman" w:hAnsi="Times New Roman"/>
          <w:color w:val="828282"/>
          <w:rtl/>
        </w:rPr>
        <w:t xml:space="preserve">יָמִ֔ים </w:t>
      </w:r>
      <w:r>
        <w:rPr>
          <w:color w:val="FF0000"/>
          <w:vertAlign w:val="superscript"/>
          <w:rtl/>
        </w:rPr>
        <w:t>35113</w:t>
      </w:r>
      <w:r>
        <w:rPr>
          <w:rFonts w:ascii="Times New Roman" w:hAnsi="Times New Roman"/>
          <w:color w:val="828282"/>
          <w:rtl/>
        </w:rPr>
        <w:t xml:space="preserve">שְׂאֹ֕ר </w:t>
      </w:r>
      <w:r>
        <w:rPr>
          <w:color w:val="FF0000"/>
          <w:vertAlign w:val="superscript"/>
          <w:rtl/>
        </w:rPr>
        <w:t>35114</w:t>
      </w:r>
      <w:r>
        <w:rPr>
          <w:rFonts w:ascii="Times New Roman" w:hAnsi="Times New Roman"/>
          <w:color w:val="828282"/>
          <w:rtl/>
        </w:rPr>
        <w:t xml:space="preserve">לֹ֥א </w:t>
      </w:r>
      <w:r>
        <w:rPr>
          <w:color w:val="FF0000"/>
          <w:vertAlign w:val="superscript"/>
          <w:rtl/>
        </w:rPr>
        <w:t>35115</w:t>
      </w:r>
      <w:r>
        <w:rPr>
          <w:rFonts w:ascii="Times New Roman" w:hAnsi="Times New Roman"/>
          <w:color w:val="828282"/>
          <w:rtl/>
        </w:rPr>
        <w:t xml:space="preserve">יִמָּצֵ֖א </w:t>
      </w:r>
      <w:r>
        <w:rPr>
          <w:color w:val="FF0000"/>
          <w:vertAlign w:val="superscript"/>
          <w:rtl/>
        </w:rPr>
        <w:t>35116</w:t>
      </w:r>
      <w:r>
        <w:rPr>
          <w:rFonts w:ascii="Times New Roman" w:hAnsi="Times New Roman"/>
          <w:color w:val="828282"/>
          <w:rtl/>
        </w:rPr>
        <w:t>בְּ</w:t>
      </w:r>
      <w:r>
        <w:rPr>
          <w:color w:val="FF0000"/>
          <w:vertAlign w:val="superscript"/>
          <w:rtl/>
        </w:rPr>
        <w:t>35117</w:t>
      </w:r>
      <w:r>
        <w:rPr>
          <w:rFonts w:ascii="Times New Roman" w:hAnsi="Times New Roman"/>
          <w:color w:val="828282"/>
          <w:rtl/>
        </w:rPr>
        <w:t xml:space="preserve">בָתֵּיכֶ֑ם </w:t>
      </w:r>
    </w:p>
    <w:p>
      <w:pPr>
        <w:pStyle w:val="Hebrew"/>
      </w:pPr>
      <w:r>
        <w:rPr>
          <w:color w:val="828282"/>
        </w:rPr>
        <w:t xml:space="preserve">שִׁבְעַ֣ת יָמִ֔ים שְׂאֹ֕ר לֹ֥א יִמָּצֵ֖א בְּבָתֵּיכֶ֑ם כִּ֣י׀ כָּל־אֹכֵ֣ל מַחְמֶ֗צֶת וְנִכְרְתָ֞ה הַנֶּ֤פֶשׁ הַהִוא֙ מֵעֲדַ֣ת יִשְׂרָאֵ֔ל בַּגֵּ֖ר וּבְאֶזְרַ֥ח 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310214</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310214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407200</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35115</w:t>
            </w:r>
          </w:p>
        </w:tc>
        <w:tc>
          <w:tcPr>
            <w:tcW w:type="auto" w:w="1728"/>
          </w:tcPr>
          <w:p>
            <w:r>
              <w:t>verb</w:t>
            </w:r>
          </w:p>
        </w:tc>
        <w:tc>
          <w:tcPr>
            <w:tcW w:type="auto" w:w="1728"/>
          </w:tcPr>
          <w:p>
            <w:r>
              <w:t xml:space="preserve">יִמָּצֵ֖א </w:t>
            </w:r>
          </w:p>
        </w:tc>
        <w:tc>
          <w:tcPr>
            <w:tcW w:type="auto" w:w="1728"/>
          </w:tcPr>
          <w:p>
            <w:r/>
          </w:p>
        </w:tc>
      </w:tr>
    </w:tbl>
    <w:p>
      <w:r>
        <w:br/>
      </w:r>
    </w:p>
    <w:p>
      <w:pPr>
        <w:pStyle w:val="Reference"/>
      </w:pPr>
      <w:hyperlink r:id="rId328">
        <w:r>
          <w:rPr/>
          <w:t>310230, Exodus 12:22</w:t>
        </w:r>
      </w:hyperlink>
    </w:p>
    <w:p>
      <w:pPr>
        <w:pStyle w:val="Hebrew"/>
      </w:pPr>
      <w:r>
        <w:t xml:space="preserve">וְאַתֶּ֗ם לֹ֥א תֵצְא֛וּ עַד־בֹּֽקֶר׃ </w:t>
      </w:r>
    </w:p>
    <w:p>
      <w:pPr>
        <w:pStyle w:val="Hebrew"/>
      </w:pPr>
      <w:r>
        <w:rPr>
          <w:color w:val="FF0000"/>
          <w:vertAlign w:val="superscript"/>
          <w:rtl/>
        </w:rPr>
        <w:t>35199</w:t>
      </w:r>
      <w:r>
        <w:rPr>
          <w:rFonts w:ascii="Times New Roman" w:hAnsi="Times New Roman"/>
          <w:color w:val="828282"/>
          <w:rtl/>
        </w:rPr>
        <w:t>וְ</w:t>
      </w:r>
      <w:r>
        <w:rPr>
          <w:color w:val="FF0000"/>
          <w:vertAlign w:val="superscript"/>
          <w:rtl/>
        </w:rPr>
        <w:t>35200</w:t>
      </w:r>
      <w:r>
        <w:rPr>
          <w:rFonts w:ascii="Times New Roman" w:hAnsi="Times New Roman"/>
          <w:color w:val="828282"/>
          <w:rtl/>
        </w:rPr>
        <w:t xml:space="preserve">אַתֶּ֗ם </w:t>
      </w:r>
      <w:r>
        <w:rPr>
          <w:color w:val="FF0000"/>
          <w:vertAlign w:val="superscript"/>
          <w:rtl/>
        </w:rPr>
        <w:t>35201</w:t>
      </w:r>
      <w:r>
        <w:rPr>
          <w:rFonts w:ascii="Times New Roman" w:hAnsi="Times New Roman"/>
          <w:color w:val="828282"/>
          <w:rtl/>
        </w:rPr>
        <w:t xml:space="preserve">לֹ֥א </w:t>
      </w:r>
      <w:r>
        <w:rPr>
          <w:color w:val="FF0000"/>
          <w:vertAlign w:val="superscript"/>
          <w:rtl/>
        </w:rPr>
        <w:t>35202</w:t>
      </w:r>
      <w:r>
        <w:rPr>
          <w:rFonts w:ascii="Times New Roman" w:hAnsi="Times New Roman"/>
          <w:color w:val="828282"/>
          <w:rtl/>
        </w:rPr>
        <w:t xml:space="preserve">תֵצְא֛וּ </w:t>
      </w:r>
      <w:r>
        <w:rPr>
          <w:color w:val="FF0000"/>
          <w:vertAlign w:val="superscript"/>
          <w:rtl/>
        </w:rPr>
        <w:t>35207</w:t>
      </w:r>
      <w:r>
        <w:rPr>
          <w:rFonts w:ascii="Times New Roman" w:hAnsi="Times New Roman"/>
          <w:color w:val="828282"/>
          <w:rtl/>
        </w:rPr>
        <w:t>עַד־</w:t>
      </w:r>
      <w:r>
        <w:rPr>
          <w:color w:val="FF0000"/>
          <w:vertAlign w:val="superscript"/>
          <w:rtl/>
        </w:rPr>
        <w:t>35208</w:t>
      </w:r>
      <w:r>
        <w:rPr>
          <w:rFonts w:ascii="Times New Roman" w:hAnsi="Times New Roman"/>
          <w:color w:val="828282"/>
          <w:rtl/>
        </w:rPr>
        <w:t xml:space="preserve">בֹּֽקֶר׃ </w:t>
      </w:r>
    </w:p>
    <w:p>
      <w:pPr>
        <w:pStyle w:val="Hebrew"/>
      </w:pPr>
      <w:r>
        <w:rPr>
          <w:color w:val="828282"/>
        </w:rPr>
        <w:t xml:space="preserve">וּלְקַחְתֶּ֞ם אֲגֻדַּ֣ת אֵזֹ֗וב וּטְבַלְתֶּם֮ בַּדָּ֣ם אֲשֶׁר־בַּסַּף֒ וְהִגַּעְתֶּ֤ם אֶל־הַמַּשְׁקֹוף֙ וְאֶל־שְׁתֵּ֣י הַמְּזוּזֹ֔ת מִן־הַדָּ֖ם אֲשֶׁ֣ר בַּסָּ֑ף וְאַתֶּ֗ם לֹ֥א תֵצְא֛וּ אִ֥ישׁ מִפֶּֽתַח־בֵּיתֹ֖ו עַד־בֹּֽקֶר׃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310230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310230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407256</w:t>
            </w:r>
          </w:p>
        </w:tc>
        <w:tc>
          <w:tcPr>
            <w:tcW w:type="auto" w:w="1728"/>
          </w:tcPr>
          <w:p>
            <w:r>
              <w:t>time_phrase</w:t>
            </w:r>
          </w:p>
        </w:tc>
        <w:tc>
          <w:tcPr>
            <w:tcW w:type="auto" w:w="1728"/>
          </w:tcPr>
          <w:p>
            <w:r>
              <w:t xml:space="preserve">עַד־בֹּֽקֶר׃ </w:t>
            </w:r>
          </w:p>
        </w:tc>
        <w:tc>
          <w:tcPr>
            <w:tcW w:type="auto" w:w="1728"/>
          </w:tcPr>
          <w:p>
            <w:r/>
          </w:p>
        </w:tc>
      </w:tr>
      <w:tr>
        <w:tc>
          <w:tcPr>
            <w:tcW w:type="auto" w:w="1728"/>
          </w:tcPr>
          <w:p>
            <w:r>
              <w:t>tense</w:t>
            </w:r>
          </w:p>
        </w:tc>
        <w:tc>
          <w:tcPr>
            <w:tcW w:type="auto" w:w="1728"/>
          </w:tcPr>
          <w:p>
            <w:r>
              <w:t>35202</w:t>
            </w:r>
          </w:p>
        </w:tc>
        <w:tc>
          <w:tcPr>
            <w:tcW w:type="auto" w:w="1728"/>
          </w:tcPr>
          <w:p>
            <w:r>
              <w:t>verb</w:t>
            </w:r>
          </w:p>
        </w:tc>
        <w:tc>
          <w:tcPr>
            <w:tcW w:type="auto" w:w="1728"/>
          </w:tcPr>
          <w:p>
            <w:r>
              <w:t xml:space="preserve">תֵצְא֛וּ </w:t>
            </w:r>
          </w:p>
        </w:tc>
        <w:tc>
          <w:tcPr>
            <w:tcW w:type="auto" w:w="1728"/>
          </w:tcPr>
          <w:p>
            <w:r/>
          </w:p>
        </w:tc>
      </w:tr>
    </w:tbl>
    <w:p>
      <w:r>
        <w:br/>
      </w:r>
    </w:p>
    <w:p>
      <w:pPr>
        <w:pStyle w:val="Reference"/>
      </w:pPr>
      <w:hyperlink r:id="rId329">
        <w:r>
          <w:rPr/>
          <w:t>310239, Exodus 12:24</w:t>
        </w:r>
      </w:hyperlink>
    </w:p>
    <w:p>
      <w:pPr>
        <w:pStyle w:val="Hebrew"/>
      </w:pPr>
      <w:r>
        <w:t xml:space="preserve">וּשְׁמַרְתֶּ֖ם אֶת־הַדָּבָ֣ר הַזֶּ֑ה לְחָק־לְךָ֥ וּלְבָנֶ֖יךָ עַד־עֹולָֽם׃ </w:t>
      </w:r>
    </w:p>
    <w:p>
      <w:pPr>
        <w:pStyle w:val="Hebrew"/>
      </w:pPr>
      <w:r>
        <w:rPr>
          <w:color w:val="FF0000"/>
          <w:vertAlign w:val="superscript"/>
          <w:rtl/>
        </w:rPr>
        <w:t>35246</w:t>
      </w:r>
      <w:r>
        <w:rPr>
          <w:rFonts w:ascii="Times New Roman" w:hAnsi="Times New Roman"/>
          <w:color w:val="828282"/>
          <w:rtl/>
        </w:rPr>
        <w:t>וּ</w:t>
      </w:r>
      <w:r>
        <w:rPr>
          <w:color w:val="FF0000"/>
          <w:vertAlign w:val="superscript"/>
          <w:rtl/>
        </w:rPr>
        <w:t>35247</w:t>
      </w:r>
      <w:r>
        <w:rPr>
          <w:rFonts w:ascii="Times New Roman" w:hAnsi="Times New Roman"/>
          <w:color w:val="828282"/>
          <w:rtl/>
        </w:rPr>
        <w:t xml:space="preserve">שְׁמַרְתֶּ֖ם </w:t>
      </w:r>
      <w:r>
        <w:rPr>
          <w:color w:val="FF0000"/>
          <w:vertAlign w:val="superscript"/>
          <w:rtl/>
        </w:rPr>
        <w:t>35248</w:t>
      </w:r>
      <w:r>
        <w:rPr>
          <w:rFonts w:ascii="Times New Roman" w:hAnsi="Times New Roman"/>
          <w:color w:val="828282"/>
          <w:rtl/>
        </w:rPr>
        <w:t>אֶת־</w:t>
      </w:r>
      <w:r>
        <w:rPr>
          <w:color w:val="FF0000"/>
          <w:vertAlign w:val="superscript"/>
          <w:rtl/>
        </w:rPr>
        <w:t>35249</w:t>
      </w:r>
      <w:r>
        <w:rPr>
          <w:rFonts w:ascii="Times New Roman" w:hAnsi="Times New Roman"/>
          <w:color w:val="828282"/>
          <w:rtl/>
        </w:rPr>
        <w:t>הַ</w:t>
      </w:r>
      <w:r>
        <w:rPr>
          <w:color w:val="FF0000"/>
          <w:vertAlign w:val="superscript"/>
          <w:rtl/>
        </w:rPr>
        <w:t>35250</w:t>
      </w:r>
      <w:r>
        <w:rPr>
          <w:rFonts w:ascii="Times New Roman" w:hAnsi="Times New Roman"/>
          <w:color w:val="828282"/>
          <w:rtl/>
        </w:rPr>
        <w:t xml:space="preserve">דָּבָ֣ר </w:t>
      </w:r>
      <w:r>
        <w:rPr>
          <w:color w:val="FF0000"/>
          <w:vertAlign w:val="superscript"/>
          <w:rtl/>
        </w:rPr>
        <w:t>35251</w:t>
      </w:r>
      <w:r>
        <w:rPr>
          <w:rFonts w:ascii="Times New Roman" w:hAnsi="Times New Roman"/>
          <w:color w:val="828282"/>
          <w:rtl/>
        </w:rPr>
        <w:t>הַ</w:t>
      </w:r>
      <w:r>
        <w:rPr>
          <w:color w:val="FF0000"/>
          <w:vertAlign w:val="superscript"/>
          <w:rtl/>
        </w:rPr>
        <w:t>35252</w:t>
      </w:r>
      <w:r>
        <w:rPr>
          <w:rFonts w:ascii="Times New Roman" w:hAnsi="Times New Roman"/>
          <w:color w:val="828282"/>
          <w:rtl/>
        </w:rPr>
        <w:t xml:space="preserve">זֶּ֑ה </w:t>
      </w:r>
      <w:r>
        <w:rPr>
          <w:color w:val="FF0000"/>
          <w:vertAlign w:val="superscript"/>
          <w:rtl/>
        </w:rPr>
        <w:t>35253</w:t>
      </w:r>
      <w:r>
        <w:rPr>
          <w:rFonts w:ascii="Times New Roman" w:hAnsi="Times New Roman"/>
          <w:color w:val="828282"/>
          <w:rtl/>
        </w:rPr>
        <w:t>לְ</w:t>
      </w:r>
      <w:r>
        <w:rPr>
          <w:color w:val="FF0000"/>
          <w:vertAlign w:val="superscript"/>
          <w:rtl/>
        </w:rPr>
        <w:t>35254</w:t>
      </w:r>
      <w:r>
        <w:rPr>
          <w:rFonts w:ascii="Times New Roman" w:hAnsi="Times New Roman"/>
          <w:color w:val="828282"/>
          <w:rtl/>
        </w:rPr>
        <w:t>חָק־</w:t>
      </w:r>
      <w:r>
        <w:rPr>
          <w:color w:val="FF0000"/>
          <w:vertAlign w:val="superscript"/>
          <w:rtl/>
        </w:rPr>
        <w:t>35255</w:t>
      </w:r>
      <w:r>
        <w:rPr>
          <w:rFonts w:ascii="Times New Roman" w:hAnsi="Times New Roman"/>
          <w:color w:val="828282"/>
          <w:rtl/>
        </w:rPr>
        <w:t xml:space="preserve">לְךָ֥ </w:t>
      </w:r>
      <w:r>
        <w:rPr>
          <w:color w:val="FF0000"/>
          <w:vertAlign w:val="superscript"/>
          <w:rtl/>
        </w:rPr>
        <w:t>35256</w:t>
      </w:r>
      <w:r>
        <w:rPr>
          <w:rFonts w:ascii="Times New Roman" w:hAnsi="Times New Roman"/>
          <w:color w:val="828282"/>
          <w:rtl/>
        </w:rPr>
        <w:t>וּ</w:t>
      </w:r>
      <w:r>
        <w:rPr>
          <w:color w:val="FF0000"/>
          <w:vertAlign w:val="superscript"/>
          <w:rtl/>
        </w:rPr>
        <w:t>35257</w:t>
      </w:r>
      <w:r>
        <w:rPr>
          <w:rFonts w:ascii="Times New Roman" w:hAnsi="Times New Roman"/>
          <w:color w:val="828282"/>
          <w:rtl/>
        </w:rPr>
        <w:t>לְ</w:t>
      </w:r>
      <w:r>
        <w:rPr>
          <w:color w:val="FF0000"/>
          <w:vertAlign w:val="superscript"/>
          <w:rtl/>
        </w:rPr>
        <w:t>35258</w:t>
      </w:r>
      <w:r>
        <w:rPr>
          <w:rFonts w:ascii="Times New Roman" w:hAnsi="Times New Roman"/>
          <w:color w:val="828282"/>
          <w:rtl/>
        </w:rPr>
        <w:t xml:space="preserve">בָנֶ֖יךָ </w:t>
      </w:r>
      <w:r>
        <w:rPr>
          <w:color w:val="FF0000"/>
          <w:vertAlign w:val="superscript"/>
          <w:rtl/>
        </w:rPr>
        <w:t>35259</w:t>
      </w:r>
      <w:r>
        <w:rPr>
          <w:rFonts w:ascii="Times New Roman" w:hAnsi="Times New Roman"/>
          <w:color w:val="828282"/>
          <w:rtl/>
        </w:rPr>
        <w:t>עַד־</w:t>
      </w:r>
      <w:r>
        <w:rPr>
          <w:color w:val="FF0000"/>
          <w:vertAlign w:val="superscript"/>
          <w:rtl/>
        </w:rPr>
        <w:t>35260</w:t>
      </w:r>
      <w:r>
        <w:rPr>
          <w:rFonts w:ascii="Times New Roman" w:hAnsi="Times New Roman"/>
          <w:color w:val="828282"/>
          <w:rtl/>
        </w:rPr>
        <w:t xml:space="preserve">עֹולָֽם׃ </w:t>
      </w:r>
    </w:p>
    <w:p>
      <w:pPr>
        <w:pStyle w:val="Hebrew"/>
      </w:pPr>
      <w:r>
        <w:rPr>
          <w:color w:val="828282"/>
        </w:rPr>
        <w:t xml:space="preserve">וּשְׁמַרְתֶּ֖ם אֶת־הַדָּבָ֣ר הַזֶּ֑ה לְחָק־לְךָ֥ וּלְבָנֶ֖יךָ עַד־עֹולָֽם׃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310239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310239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407282</w:t>
            </w:r>
          </w:p>
        </w:tc>
        <w:tc>
          <w:tcPr>
            <w:tcW w:type="auto" w:w="1728"/>
          </w:tcPr>
          <w:p>
            <w:r>
              <w:t>time_phrase</w:t>
            </w:r>
          </w:p>
        </w:tc>
        <w:tc>
          <w:tcPr>
            <w:tcW w:type="auto" w:w="1728"/>
          </w:tcPr>
          <w:p>
            <w:r>
              <w:t xml:space="preserve">עַד־עֹולָֽם׃ </w:t>
            </w:r>
          </w:p>
        </w:tc>
        <w:tc>
          <w:tcPr>
            <w:tcW w:type="auto" w:w="1728"/>
          </w:tcPr>
          <w:p>
            <w:r/>
          </w:p>
        </w:tc>
      </w:tr>
      <w:tr>
        <w:tc>
          <w:tcPr>
            <w:tcW w:type="auto" w:w="1728"/>
          </w:tcPr>
          <w:p>
            <w:r>
              <w:t>tense</w:t>
            </w:r>
          </w:p>
        </w:tc>
        <w:tc>
          <w:tcPr>
            <w:tcW w:type="auto" w:w="1728"/>
          </w:tcPr>
          <w:p>
            <w:r>
              <w:t>35247</w:t>
            </w:r>
          </w:p>
        </w:tc>
        <w:tc>
          <w:tcPr>
            <w:tcW w:type="auto" w:w="1728"/>
          </w:tcPr>
          <w:p>
            <w:r>
              <w:t>verb</w:t>
            </w:r>
          </w:p>
        </w:tc>
        <w:tc>
          <w:tcPr>
            <w:tcW w:type="auto" w:w="1728"/>
          </w:tcPr>
          <w:p>
            <w:r>
              <w:t xml:space="preserve">שְׁמַרְתֶּ֖ם </w:t>
            </w:r>
          </w:p>
        </w:tc>
        <w:tc>
          <w:tcPr>
            <w:tcW w:type="auto" w:w="1728"/>
          </w:tcPr>
          <w:p>
            <w:r/>
          </w:p>
        </w:tc>
      </w:tr>
    </w:tbl>
    <w:p>
      <w:r>
        <w:br/>
      </w:r>
    </w:p>
    <w:p>
      <w:pPr>
        <w:pStyle w:val="Reference"/>
      </w:pPr>
      <w:hyperlink r:id="rId330">
        <w:r>
          <w:rPr/>
          <w:t>310259, Exodus 12:29</w:t>
        </w:r>
      </w:hyperlink>
    </w:p>
    <w:p>
      <w:pPr>
        <w:pStyle w:val="Hebrew"/>
      </w:pPr>
      <w:r>
        <w:t xml:space="preserve">וַיְהִ֣י׀ בַּחֲצִ֣י הַלַּ֗יְלָה </w:t>
      </w:r>
    </w:p>
    <w:p>
      <w:pPr>
        <w:pStyle w:val="Hebrew"/>
      </w:pPr>
      <w:r>
        <w:rPr>
          <w:color w:val="FF0000"/>
          <w:vertAlign w:val="superscript"/>
          <w:rtl/>
        </w:rPr>
        <w:t>35339</w:t>
      </w:r>
      <w:r>
        <w:rPr>
          <w:rFonts w:ascii="Times New Roman" w:hAnsi="Times New Roman"/>
          <w:color w:val="828282"/>
          <w:rtl/>
        </w:rPr>
        <w:t>וַ</w:t>
      </w:r>
      <w:r>
        <w:rPr>
          <w:color w:val="FF0000"/>
          <w:vertAlign w:val="superscript"/>
          <w:rtl/>
        </w:rPr>
        <w:t>35340</w:t>
      </w:r>
      <w:r>
        <w:rPr>
          <w:rFonts w:ascii="Times New Roman" w:hAnsi="Times New Roman"/>
          <w:color w:val="828282"/>
          <w:rtl/>
        </w:rPr>
        <w:t xml:space="preserve">יְהִ֣י׀ </w:t>
      </w:r>
      <w:r>
        <w:rPr>
          <w:color w:val="FF0000"/>
          <w:vertAlign w:val="superscript"/>
          <w:rtl/>
        </w:rPr>
        <w:t>35341</w:t>
      </w:r>
      <w:r>
        <w:rPr>
          <w:rFonts w:ascii="Times New Roman" w:hAnsi="Times New Roman"/>
          <w:color w:val="828282"/>
          <w:rtl/>
        </w:rPr>
        <w:t>בַּ</w:t>
      </w:r>
      <w:r>
        <w:rPr>
          <w:color w:val="FF0000"/>
          <w:vertAlign w:val="superscript"/>
          <w:rtl/>
        </w:rPr>
        <w:t>35342</w:t>
      </w:r>
      <w:r>
        <w:rPr>
          <w:rFonts w:ascii="Times New Roman" w:hAnsi="Times New Roman"/>
          <w:color w:val="828282"/>
          <w:rtl/>
        </w:rPr>
        <w:t xml:space="preserve">חֲצִ֣י </w:t>
      </w:r>
      <w:r>
        <w:rPr>
          <w:color w:val="FF0000"/>
          <w:vertAlign w:val="superscript"/>
          <w:rtl/>
        </w:rPr>
        <w:t>35343</w:t>
      </w:r>
      <w:r>
        <w:rPr>
          <w:rFonts w:ascii="Times New Roman" w:hAnsi="Times New Roman"/>
          <w:color w:val="828282"/>
          <w:rtl/>
        </w:rPr>
        <w:t>הַ</w:t>
      </w:r>
      <w:r>
        <w:rPr>
          <w:color w:val="FF0000"/>
          <w:vertAlign w:val="superscript"/>
          <w:rtl/>
        </w:rPr>
        <w:t>35344</w:t>
      </w:r>
      <w:r>
        <w:rPr>
          <w:rFonts w:ascii="Times New Roman" w:hAnsi="Times New Roman"/>
          <w:color w:val="828282"/>
          <w:rtl/>
        </w:rPr>
        <w:t xml:space="preserve">לַּ֗יְלָה </w:t>
      </w:r>
    </w:p>
    <w:p>
      <w:pPr>
        <w:pStyle w:val="Hebrew"/>
      </w:pPr>
      <w:r>
        <w:rPr>
          <w:color w:val="828282"/>
        </w:rPr>
        <w:t xml:space="preserve">וַיְהִ֣י׀ בַּחֲצִ֣י הַלַּ֗יְלָה וַֽיהוָה֮ הִכָּ֣ה כָל־בְּכֹור֮ בְּאֶ֣רֶץ מִצְרַיִם֒ מִבְּכֹ֤ר פַּרְעֹה֙ הַיֹּשֵׁ֣ב עַל־כִּסְאֹ֔ו עַ֚ד בְּכֹ֣ור הַשְּׁבִ֔י אֲשֶׁ֖ר בְּבֵ֣ית הַבֹּ֑ור וְכֹ֖ל בְּכֹ֥ור בְּהֵמָֽה׃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310259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310259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407338</w:t>
            </w:r>
          </w:p>
        </w:tc>
        <w:tc>
          <w:tcPr>
            <w:tcW w:type="auto" w:w="1728"/>
          </w:tcPr>
          <w:p>
            <w:r>
              <w:t>time_phrase</w:t>
            </w:r>
          </w:p>
        </w:tc>
        <w:tc>
          <w:tcPr>
            <w:tcW w:type="auto" w:w="1728"/>
          </w:tcPr>
          <w:p>
            <w:r>
              <w:t xml:space="preserve">בַּחֲצִ֣י הַלַּ֗יְלָה </w:t>
            </w:r>
          </w:p>
        </w:tc>
        <w:tc>
          <w:tcPr>
            <w:tcW w:type="auto" w:w="1728"/>
          </w:tcPr>
          <w:p>
            <w:r/>
          </w:p>
        </w:tc>
      </w:tr>
      <w:tr>
        <w:tc>
          <w:tcPr>
            <w:tcW w:type="auto" w:w="1728"/>
          </w:tcPr>
          <w:p>
            <w:r>
              <w:t>tense</w:t>
            </w:r>
          </w:p>
        </w:tc>
        <w:tc>
          <w:tcPr>
            <w:tcW w:type="auto" w:w="1728"/>
          </w:tcPr>
          <w:p>
            <w:r>
              <w:t>35340</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331">
        <w:r>
          <w:rPr/>
          <w:t>310263, Exodus 12:30</w:t>
        </w:r>
      </w:hyperlink>
    </w:p>
    <w:p>
      <w:pPr>
        <w:pStyle w:val="Hebrew"/>
      </w:pPr>
      <w:r>
        <w:t xml:space="preserve">וַיָּ֨קָם פַּרְעֹ֜ה לַ֗יְלָה ה֤וּא וְכָל־עֲבָדָיו֙ וְכָל־מִצְרַ֔יִם </w:t>
      </w:r>
    </w:p>
    <w:p>
      <w:pPr>
        <w:pStyle w:val="Hebrew"/>
      </w:pPr>
      <w:r>
        <w:rPr>
          <w:color w:val="FF0000"/>
          <w:vertAlign w:val="superscript"/>
          <w:rtl/>
        </w:rPr>
        <w:t>35373</w:t>
      </w:r>
      <w:r>
        <w:rPr>
          <w:rFonts w:ascii="Times New Roman" w:hAnsi="Times New Roman"/>
          <w:color w:val="828282"/>
          <w:rtl/>
        </w:rPr>
        <w:t>וַ</w:t>
      </w:r>
      <w:r>
        <w:rPr>
          <w:color w:val="FF0000"/>
          <w:vertAlign w:val="superscript"/>
          <w:rtl/>
        </w:rPr>
        <w:t>35374</w:t>
      </w:r>
      <w:r>
        <w:rPr>
          <w:rFonts w:ascii="Times New Roman" w:hAnsi="Times New Roman"/>
          <w:color w:val="828282"/>
          <w:rtl/>
        </w:rPr>
        <w:t xml:space="preserve">יָּ֨קָם </w:t>
      </w:r>
      <w:r>
        <w:rPr>
          <w:color w:val="FF0000"/>
          <w:vertAlign w:val="superscript"/>
          <w:rtl/>
        </w:rPr>
        <w:t>35375</w:t>
      </w:r>
      <w:r>
        <w:rPr>
          <w:rFonts w:ascii="Times New Roman" w:hAnsi="Times New Roman"/>
          <w:color w:val="828282"/>
          <w:rtl/>
        </w:rPr>
        <w:t xml:space="preserve">פַּרְעֹ֜ה </w:t>
      </w:r>
      <w:r>
        <w:rPr>
          <w:color w:val="FF0000"/>
          <w:vertAlign w:val="superscript"/>
          <w:rtl/>
        </w:rPr>
        <w:t>35376</w:t>
      </w:r>
      <w:r>
        <w:rPr>
          <w:rFonts w:ascii="Times New Roman" w:hAnsi="Times New Roman"/>
          <w:color w:val="828282"/>
          <w:rtl/>
        </w:rPr>
        <w:t xml:space="preserve">לַ֗יְלָה </w:t>
      </w:r>
      <w:r>
        <w:rPr>
          <w:color w:val="FF0000"/>
          <w:vertAlign w:val="superscript"/>
          <w:rtl/>
        </w:rPr>
        <w:t>35377</w:t>
      </w:r>
      <w:r>
        <w:rPr>
          <w:rFonts w:ascii="Times New Roman" w:hAnsi="Times New Roman"/>
          <w:color w:val="828282"/>
          <w:rtl/>
        </w:rPr>
        <w:t xml:space="preserve">ה֤וּא </w:t>
      </w:r>
      <w:r>
        <w:rPr>
          <w:color w:val="FF0000"/>
          <w:vertAlign w:val="superscript"/>
          <w:rtl/>
        </w:rPr>
        <w:t>35378</w:t>
      </w:r>
      <w:r>
        <w:rPr>
          <w:rFonts w:ascii="Times New Roman" w:hAnsi="Times New Roman"/>
          <w:color w:val="828282"/>
          <w:rtl/>
        </w:rPr>
        <w:t>וְ</w:t>
      </w:r>
      <w:r>
        <w:rPr>
          <w:color w:val="FF0000"/>
          <w:vertAlign w:val="superscript"/>
          <w:rtl/>
        </w:rPr>
        <w:t>35379</w:t>
      </w:r>
      <w:r>
        <w:rPr>
          <w:rFonts w:ascii="Times New Roman" w:hAnsi="Times New Roman"/>
          <w:color w:val="828282"/>
          <w:rtl/>
        </w:rPr>
        <w:t>כָל־</w:t>
      </w:r>
      <w:r>
        <w:rPr>
          <w:color w:val="FF0000"/>
          <w:vertAlign w:val="superscript"/>
          <w:rtl/>
        </w:rPr>
        <w:t>35380</w:t>
      </w:r>
      <w:r>
        <w:rPr>
          <w:rFonts w:ascii="Times New Roman" w:hAnsi="Times New Roman"/>
          <w:color w:val="828282"/>
          <w:rtl/>
        </w:rPr>
        <w:t xml:space="preserve">עֲבָדָיו֙ </w:t>
      </w:r>
      <w:r>
        <w:rPr>
          <w:color w:val="FF0000"/>
          <w:vertAlign w:val="superscript"/>
          <w:rtl/>
        </w:rPr>
        <w:t>35381</w:t>
      </w:r>
      <w:r>
        <w:rPr>
          <w:rFonts w:ascii="Times New Roman" w:hAnsi="Times New Roman"/>
          <w:color w:val="828282"/>
          <w:rtl/>
        </w:rPr>
        <w:t>וְ</w:t>
      </w:r>
      <w:r>
        <w:rPr>
          <w:color w:val="FF0000"/>
          <w:vertAlign w:val="superscript"/>
          <w:rtl/>
        </w:rPr>
        <w:t>35382</w:t>
      </w:r>
      <w:r>
        <w:rPr>
          <w:rFonts w:ascii="Times New Roman" w:hAnsi="Times New Roman"/>
          <w:color w:val="828282"/>
          <w:rtl/>
        </w:rPr>
        <w:t>כָל־</w:t>
      </w:r>
      <w:r>
        <w:rPr>
          <w:color w:val="FF0000"/>
          <w:vertAlign w:val="superscript"/>
          <w:rtl/>
        </w:rPr>
        <w:t>35383</w:t>
      </w:r>
      <w:r>
        <w:rPr>
          <w:rFonts w:ascii="Times New Roman" w:hAnsi="Times New Roman"/>
          <w:color w:val="828282"/>
          <w:rtl/>
        </w:rPr>
        <w:t xml:space="preserve">מִצְרַ֔יִם </w:t>
      </w:r>
    </w:p>
    <w:p>
      <w:pPr>
        <w:pStyle w:val="Hebrew"/>
      </w:pPr>
      <w:r>
        <w:rPr>
          <w:color w:val="828282"/>
        </w:rPr>
        <w:t xml:space="preserve">וַיָּ֨קָם פַּרְעֹ֜ה לַ֗יְלָה ה֤וּא וְכָל־עֲבָדָיו֙ וְכָל־מִצְרַ֔יִם וַתְּהִ֛י צְעָקָ֥ה גְדֹלָ֖ה בְּמִצְרָ֑יִם כִּֽי־אֵ֣ין בַּ֔יִת אֲשֶׁ֥ר אֵֽין־שָׁ֖ם 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310263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310263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407351</w:t>
            </w:r>
          </w:p>
        </w:tc>
        <w:tc>
          <w:tcPr>
            <w:tcW w:type="auto" w:w="1728"/>
          </w:tcPr>
          <w:p>
            <w:r>
              <w:t>time_phrase</w:t>
            </w:r>
          </w:p>
        </w:tc>
        <w:tc>
          <w:tcPr>
            <w:tcW w:type="auto" w:w="1728"/>
          </w:tcPr>
          <w:p>
            <w:r>
              <w:t xml:space="preserve">לַ֗יְלָה </w:t>
            </w:r>
          </w:p>
        </w:tc>
        <w:tc>
          <w:tcPr>
            <w:tcW w:type="auto" w:w="1728"/>
          </w:tcPr>
          <w:p>
            <w:r/>
          </w:p>
        </w:tc>
      </w:tr>
      <w:tr>
        <w:tc>
          <w:tcPr>
            <w:tcW w:type="auto" w:w="1728"/>
          </w:tcPr>
          <w:p>
            <w:r>
              <w:t>tense</w:t>
            </w:r>
          </w:p>
        </w:tc>
        <w:tc>
          <w:tcPr>
            <w:tcW w:type="auto" w:w="1728"/>
          </w:tcPr>
          <w:p>
            <w:r>
              <w:t>35374</w:t>
            </w:r>
          </w:p>
        </w:tc>
        <w:tc>
          <w:tcPr>
            <w:tcW w:type="auto" w:w="1728"/>
          </w:tcPr>
          <w:p>
            <w:r>
              <w:t>verb</w:t>
            </w:r>
          </w:p>
        </w:tc>
        <w:tc>
          <w:tcPr>
            <w:tcW w:type="auto" w:w="1728"/>
          </w:tcPr>
          <w:p>
            <w:r>
              <w:t xml:space="preserve">יָּ֨קָם </w:t>
            </w:r>
          </w:p>
        </w:tc>
        <w:tc>
          <w:tcPr>
            <w:tcW w:type="auto" w:w="1728"/>
          </w:tcPr>
          <w:p>
            <w:r/>
          </w:p>
        </w:tc>
      </w:tr>
    </w:tbl>
    <w:p>
      <w:r>
        <w:br/>
      </w:r>
    </w:p>
    <w:p>
      <w:pPr>
        <w:pStyle w:val="Reference"/>
      </w:pPr>
      <w:hyperlink r:id="rId332">
        <w:r>
          <w:rPr/>
          <w:t>310267, Exodus 12:31</w:t>
        </w:r>
      </w:hyperlink>
    </w:p>
    <w:p>
      <w:pPr>
        <w:pStyle w:val="Hebrew"/>
      </w:pPr>
      <w:r>
        <w:t xml:space="preserve">וַיִּקְרָא֩ לְמֹשֶׁ֨ה וּֽלְאַהֲרֹ֜ן לַ֗יְלָה </w:t>
      </w:r>
    </w:p>
    <w:p>
      <w:pPr>
        <w:pStyle w:val="Hebrew"/>
      </w:pPr>
      <w:r>
        <w:rPr>
          <w:color w:val="FF0000"/>
          <w:vertAlign w:val="superscript"/>
          <w:rtl/>
        </w:rPr>
        <w:t>35397</w:t>
      </w:r>
      <w:r>
        <w:rPr>
          <w:rFonts w:ascii="Times New Roman" w:hAnsi="Times New Roman"/>
          <w:color w:val="828282"/>
          <w:rtl/>
        </w:rPr>
        <w:t>וַ</w:t>
      </w:r>
      <w:r>
        <w:rPr>
          <w:color w:val="FF0000"/>
          <w:vertAlign w:val="superscript"/>
          <w:rtl/>
        </w:rPr>
        <w:t>35398</w:t>
      </w:r>
      <w:r>
        <w:rPr>
          <w:rFonts w:ascii="Times New Roman" w:hAnsi="Times New Roman"/>
          <w:color w:val="828282"/>
          <w:rtl/>
        </w:rPr>
        <w:t xml:space="preserve">יִּקְרָא֩ </w:t>
      </w:r>
      <w:r>
        <w:rPr>
          <w:color w:val="FF0000"/>
          <w:vertAlign w:val="superscript"/>
          <w:rtl/>
        </w:rPr>
        <w:t>35399</w:t>
      </w:r>
      <w:r>
        <w:rPr>
          <w:rFonts w:ascii="Times New Roman" w:hAnsi="Times New Roman"/>
          <w:color w:val="828282"/>
          <w:rtl/>
        </w:rPr>
        <w:t>לְ</w:t>
      </w:r>
      <w:r>
        <w:rPr>
          <w:color w:val="FF0000"/>
          <w:vertAlign w:val="superscript"/>
          <w:rtl/>
        </w:rPr>
        <w:t>35400</w:t>
      </w:r>
      <w:r>
        <w:rPr>
          <w:rFonts w:ascii="Times New Roman" w:hAnsi="Times New Roman"/>
          <w:color w:val="828282"/>
          <w:rtl/>
        </w:rPr>
        <w:t xml:space="preserve">מֹשֶׁ֨ה </w:t>
      </w:r>
      <w:r>
        <w:rPr>
          <w:color w:val="FF0000"/>
          <w:vertAlign w:val="superscript"/>
          <w:rtl/>
        </w:rPr>
        <w:t>35401</w:t>
      </w:r>
      <w:r>
        <w:rPr>
          <w:rFonts w:ascii="Times New Roman" w:hAnsi="Times New Roman"/>
          <w:color w:val="828282"/>
          <w:rtl/>
        </w:rPr>
        <w:t>וּֽ</w:t>
      </w:r>
      <w:r>
        <w:rPr>
          <w:color w:val="FF0000"/>
          <w:vertAlign w:val="superscript"/>
          <w:rtl/>
        </w:rPr>
        <w:t>35402</w:t>
      </w:r>
      <w:r>
        <w:rPr>
          <w:rFonts w:ascii="Times New Roman" w:hAnsi="Times New Roman"/>
          <w:color w:val="828282"/>
          <w:rtl/>
        </w:rPr>
        <w:t>לְ</w:t>
      </w:r>
      <w:r>
        <w:rPr>
          <w:color w:val="FF0000"/>
          <w:vertAlign w:val="superscript"/>
          <w:rtl/>
        </w:rPr>
        <w:t>35403</w:t>
      </w:r>
      <w:r>
        <w:rPr>
          <w:rFonts w:ascii="Times New Roman" w:hAnsi="Times New Roman"/>
          <w:color w:val="828282"/>
          <w:rtl/>
        </w:rPr>
        <w:t xml:space="preserve">אַהֲרֹ֜ן </w:t>
      </w:r>
      <w:r>
        <w:rPr>
          <w:color w:val="FF0000"/>
          <w:vertAlign w:val="superscript"/>
          <w:rtl/>
        </w:rPr>
        <w:t>35404</w:t>
      </w:r>
      <w:r>
        <w:rPr>
          <w:rFonts w:ascii="Times New Roman" w:hAnsi="Times New Roman"/>
          <w:color w:val="828282"/>
          <w:rtl/>
        </w:rPr>
        <w:t xml:space="preserve">לַ֗יְלָה </w:t>
      </w:r>
    </w:p>
    <w:p>
      <w:pPr>
        <w:pStyle w:val="Hebrew"/>
      </w:pPr>
      <w:r>
        <w:rPr>
          <w:color w:val="828282"/>
        </w:rPr>
        <w:t xml:space="preserve">וַיִּקְרָא֩ לְמֹשֶׁ֨ה וּֽלְאַהֲרֹ֜ן לַ֗יְלָה וַיֹּ֨אמֶר֙ ק֤וּמוּ צְּאוּ֙ מִתֹּ֣וךְ עַמִּ֔י גַּם־אַתֶּ֖ם גַּם־בְּנֵ֣י יִשְׂרָאֵ֑ל וּלְכ֛וּ עִבְד֥וּ אֶת־יְהוָ֖ה כְּדַבֶּרְכֶֽם׃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310267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310267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407366</w:t>
            </w:r>
          </w:p>
        </w:tc>
        <w:tc>
          <w:tcPr>
            <w:tcW w:type="auto" w:w="1728"/>
          </w:tcPr>
          <w:p>
            <w:r>
              <w:t>time_phrase</w:t>
            </w:r>
          </w:p>
        </w:tc>
        <w:tc>
          <w:tcPr>
            <w:tcW w:type="auto" w:w="1728"/>
          </w:tcPr>
          <w:p>
            <w:r>
              <w:t xml:space="preserve">לַ֗יְלָה </w:t>
            </w:r>
          </w:p>
        </w:tc>
        <w:tc>
          <w:tcPr>
            <w:tcW w:type="auto" w:w="1728"/>
          </w:tcPr>
          <w:p>
            <w:r/>
          </w:p>
        </w:tc>
      </w:tr>
      <w:tr>
        <w:tc>
          <w:tcPr>
            <w:tcW w:type="auto" w:w="1728"/>
          </w:tcPr>
          <w:p>
            <w:r>
              <w:t>tense</w:t>
            </w:r>
          </w:p>
        </w:tc>
        <w:tc>
          <w:tcPr>
            <w:tcW w:type="auto" w:w="1728"/>
          </w:tcPr>
          <w:p>
            <w:r>
              <w:t>35398</w:t>
            </w:r>
          </w:p>
        </w:tc>
        <w:tc>
          <w:tcPr>
            <w:tcW w:type="auto" w:w="1728"/>
          </w:tcPr>
          <w:p>
            <w:r>
              <w:t>verb</w:t>
            </w:r>
          </w:p>
        </w:tc>
        <w:tc>
          <w:tcPr>
            <w:tcW w:type="auto" w:w="1728"/>
          </w:tcPr>
          <w:p>
            <w:r>
              <w:t xml:space="preserve">יִּקְרָא֩ </w:t>
            </w:r>
          </w:p>
        </w:tc>
        <w:tc>
          <w:tcPr>
            <w:tcW w:type="auto" w:w="1728"/>
          </w:tcPr>
          <w:p>
            <w:r/>
          </w:p>
        </w:tc>
      </w:tr>
    </w:tbl>
    <w:p>
      <w:r>
        <w:br/>
      </w:r>
    </w:p>
    <w:p>
      <w:pPr>
        <w:pStyle w:val="Reference"/>
      </w:pPr>
      <w:hyperlink r:id="rId333">
        <w:r>
          <w:rPr/>
          <w:t>310306, Exodus 12:41</w:t>
        </w:r>
      </w:hyperlink>
    </w:p>
    <w:p>
      <w:pPr>
        <w:pStyle w:val="Hebrew"/>
      </w:pPr>
      <w:r>
        <w:t xml:space="preserve">וַיְהִ֗י בְּעֶ֨צֶם֙ הַיֹּ֣ום הַזֶּ֔ה </w:t>
      </w:r>
    </w:p>
    <w:p>
      <w:pPr>
        <w:pStyle w:val="Hebrew"/>
      </w:pPr>
      <w:r>
        <w:rPr>
          <w:color w:val="FF0000"/>
          <w:vertAlign w:val="superscript"/>
          <w:rtl/>
        </w:rPr>
        <w:t>35587</w:t>
      </w:r>
      <w:r>
        <w:rPr>
          <w:rFonts w:ascii="Times New Roman" w:hAnsi="Times New Roman"/>
          <w:color w:val="828282"/>
          <w:rtl/>
        </w:rPr>
        <w:t>וַ</w:t>
      </w:r>
      <w:r>
        <w:rPr>
          <w:color w:val="FF0000"/>
          <w:vertAlign w:val="superscript"/>
          <w:rtl/>
        </w:rPr>
        <w:t>35588</w:t>
      </w:r>
      <w:r>
        <w:rPr>
          <w:rFonts w:ascii="Times New Roman" w:hAnsi="Times New Roman"/>
          <w:color w:val="828282"/>
          <w:rtl/>
        </w:rPr>
        <w:t xml:space="preserve">יְהִ֗י </w:t>
      </w:r>
      <w:r>
        <w:rPr>
          <w:color w:val="FF0000"/>
          <w:vertAlign w:val="superscript"/>
          <w:rtl/>
        </w:rPr>
        <w:t>35589</w:t>
      </w:r>
      <w:r>
        <w:rPr>
          <w:rFonts w:ascii="Times New Roman" w:hAnsi="Times New Roman"/>
          <w:color w:val="828282"/>
          <w:rtl/>
        </w:rPr>
        <w:t>בְּ</w:t>
      </w:r>
      <w:r>
        <w:rPr>
          <w:color w:val="FF0000"/>
          <w:vertAlign w:val="superscript"/>
          <w:rtl/>
        </w:rPr>
        <w:t>35590</w:t>
      </w:r>
      <w:r>
        <w:rPr>
          <w:rFonts w:ascii="Times New Roman" w:hAnsi="Times New Roman"/>
          <w:color w:val="828282"/>
          <w:rtl/>
        </w:rPr>
        <w:t xml:space="preserve">עֶ֨צֶם֙ </w:t>
      </w:r>
      <w:r>
        <w:rPr>
          <w:color w:val="FF0000"/>
          <w:vertAlign w:val="superscript"/>
          <w:rtl/>
        </w:rPr>
        <w:t>35591</w:t>
      </w:r>
      <w:r>
        <w:rPr>
          <w:rFonts w:ascii="Times New Roman" w:hAnsi="Times New Roman"/>
          <w:color w:val="828282"/>
          <w:rtl/>
        </w:rPr>
        <w:t>הַ</w:t>
      </w:r>
      <w:r>
        <w:rPr>
          <w:color w:val="FF0000"/>
          <w:vertAlign w:val="superscript"/>
          <w:rtl/>
        </w:rPr>
        <w:t>35592</w:t>
      </w:r>
      <w:r>
        <w:rPr>
          <w:rFonts w:ascii="Times New Roman" w:hAnsi="Times New Roman"/>
          <w:color w:val="828282"/>
          <w:rtl/>
        </w:rPr>
        <w:t xml:space="preserve">יֹּ֣ום </w:t>
      </w:r>
      <w:r>
        <w:rPr>
          <w:color w:val="FF0000"/>
          <w:vertAlign w:val="superscript"/>
          <w:rtl/>
        </w:rPr>
        <w:t>35593</w:t>
      </w:r>
      <w:r>
        <w:rPr>
          <w:rFonts w:ascii="Times New Roman" w:hAnsi="Times New Roman"/>
          <w:color w:val="828282"/>
          <w:rtl/>
        </w:rPr>
        <w:t>הַ</w:t>
      </w:r>
      <w:r>
        <w:rPr>
          <w:color w:val="FF0000"/>
          <w:vertAlign w:val="superscript"/>
          <w:rtl/>
        </w:rPr>
        <w:t>35594</w:t>
      </w:r>
      <w:r>
        <w:rPr>
          <w:rFonts w:ascii="Times New Roman" w:hAnsi="Times New Roman"/>
          <w:color w:val="828282"/>
          <w:rtl/>
        </w:rPr>
        <w:t xml:space="preserve">זֶּ֔ה </w:t>
      </w:r>
    </w:p>
    <w:p>
      <w:pPr>
        <w:pStyle w:val="Hebrew"/>
      </w:pPr>
      <w:r>
        <w:rPr>
          <w:color w:val="828282"/>
        </w:rPr>
        <w:t xml:space="preserve">וַיְהִ֗י מִקֵּץ֙ שְׁלֹשִׁ֣ים שָׁנָ֔ה וְאַרְבַּ֥ע מֵאֹ֖ות שָׁנָ֑ה וַיְהִ֗י בְּעֶ֨צֶם֙ הַיֹּ֣ום הַזֶּ֔ה יָֽצְא֛וּ כָּל־צִבְאֹ֥ות יְהוָ֖ה מֵאֶ֥רֶץ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310306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310306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407471</w:t>
            </w:r>
          </w:p>
        </w:tc>
        <w:tc>
          <w:tcPr>
            <w:tcW w:type="auto" w:w="1728"/>
          </w:tcPr>
          <w:p>
            <w:r>
              <w:t>time_phrase</w:t>
            </w:r>
          </w:p>
        </w:tc>
        <w:tc>
          <w:tcPr>
            <w:tcW w:type="auto" w:w="1728"/>
          </w:tcPr>
          <w:p>
            <w:r>
              <w:t xml:space="preserve">בְּעֶ֨צֶם֙ הַיֹּ֣ום הַזֶּ֔ה </w:t>
            </w:r>
          </w:p>
        </w:tc>
        <w:tc>
          <w:tcPr>
            <w:tcW w:type="auto" w:w="1728"/>
          </w:tcPr>
          <w:p>
            <w:r/>
          </w:p>
        </w:tc>
      </w:tr>
      <w:tr>
        <w:tc>
          <w:tcPr>
            <w:tcW w:type="auto" w:w="1728"/>
          </w:tcPr>
          <w:p>
            <w:r>
              <w:t>tense</w:t>
            </w:r>
          </w:p>
        </w:tc>
        <w:tc>
          <w:tcPr>
            <w:tcW w:type="auto" w:w="1728"/>
          </w:tcPr>
          <w:p>
            <w:r>
              <w:t>35588</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334">
        <w:r>
          <w:rPr/>
          <w:t>310310, Exodus 12:42</w:t>
        </w:r>
      </w:hyperlink>
    </w:p>
    <w:p>
      <w:pPr>
        <w:pStyle w:val="Hebrew"/>
      </w:pPr>
      <w:r>
        <w:t xml:space="preserve">הֽוּא־הַלַּ֤יְלָה הַזֶּה֙ לַֽיהוָ֔ה שִׁמֻּרִ֛ים לְכָל־בְּנֵ֥י יִשְׂרָאֵ֖ל לְדֹרֹתָֽם׃ פ </w:t>
      </w:r>
    </w:p>
    <w:p>
      <w:pPr>
        <w:pStyle w:val="Hebrew"/>
      </w:pPr>
      <w:r>
        <w:rPr>
          <w:color w:val="FF0000"/>
          <w:vertAlign w:val="superscript"/>
          <w:rtl/>
        </w:rPr>
        <w:t>35612</w:t>
      </w:r>
      <w:r>
        <w:rPr>
          <w:rFonts w:ascii="Times New Roman" w:hAnsi="Times New Roman"/>
          <w:color w:val="828282"/>
          <w:rtl/>
        </w:rPr>
        <w:t>הֽוּא־</w:t>
      </w:r>
      <w:r>
        <w:rPr>
          <w:color w:val="FF0000"/>
          <w:vertAlign w:val="superscript"/>
          <w:rtl/>
        </w:rPr>
        <w:t>35613</w:t>
      </w:r>
      <w:r>
        <w:rPr>
          <w:rFonts w:ascii="Times New Roman" w:hAnsi="Times New Roman"/>
          <w:color w:val="828282"/>
          <w:rtl/>
        </w:rPr>
        <w:t>הַ</w:t>
      </w:r>
      <w:r>
        <w:rPr>
          <w:color w:val="FF0000"/>
          <w:vertAlign w:val="superscript"/>
          <w:rtl/>
        </w:rPr>
        <w:t>35614</w:t>
      </w:r>
      <w:r>
        <w:rPr>
          <w:rFonts w:ascii="Times New Roman" w:hAnsi="Times New Roman"/>
          <w:color w:val="828282"/>
          <w:rtl/>
        </w:rPr>
        <w:t xml:space="preserve">לַּ֤יְלָה </w:t>
      </w:r>
      <w:r>
        <w:rPr>
          <w:color w:val="FF0000"/>
          <w:vertAlign w:val="superscript"/>
          <w:rtl/>
        </w:rPr>
        <w:t>35615</w:t>
      </w:r>
      <w:r>
        <w:rPr>
          <w:rFonts w:ascii="Times New Roman" w:hAnsi="Times New Roman"/>
          <w:color w:val="828282"/>
          <w:rtl/>
        </w:rPr>
        <w:t>הַ</w:t>
      </w:r>
      <w:r>
        <w:rPr>
          <w:color w:val="FF0000"/>
          <w:vertAlign w:val="superscript"/>
          <w:rtl/>
        </w:rPr>
        <w:t>35616</w:t>
      </w:r>
      <w:r>
        <w:rPr>
          <w:rFonts w:ascii="Times New Roman" w:hAnsi="Times New Roman"/>
          <w:color w:val="828282"/>
          <w:rtl/>
        </w:rPr>
        <w:t xml:space="preserve">זֶּה֙ </w:t>
      </w:r>
      <w:r>
        <w:rPr>
          <w:color w:val="FF0000"/>
          <w:vertAlign w:val="superscript"/>
          <w:rtl/>
        </w:rPr>
        <w:t>35617</w:t>
      </w:r>
      <w:r>
        <w:rPr>
          <w:rFonts w:ascii="Times New Roman" w:hAnsi="Times New Roman"/>
          <w:color w:val="828282"/>
          <w:rtl/>
        </w:rPr>
        <w:t>לַֽ</w:t>
      </w:r>
      <w:r>
        <w:rPr>
          <w:color w:val="FF0000"/>
          <w:vertAlign w:val="superscript"/>
          <w:rtl/>
        </w:rPr>
        <w:t>35618</w:t>
      </w:r>
      <w:r>
        <w:rPr>
          <w:rFonts w:ascii="Times New Roman" w:hAnsi="Times New Roman"/>
          <w:color w:val="828282"/>
          <w:rtl/>
        </w:rPr>
        <w:t xml:space="preserve">יהוָ֔ה </w:t>
      </w:r>
      <w:r>
        <w:rPr>
          <w:color w:val="FF0000"/>
          <w:vertAlign w:val="superscript"/>
          <w:rtl/>
        </w:rPr>
        <w:t>35619</w:t>
      </w:r>
      <w:r>
        <w:rPr>
          <w:rFonts w:ascii="Times New Roman" w:hAnsi="Times New Roman"/>
          <w:color w:val="828282"/>
          <w:rtl/>
        </w:rPr>
        <w:t xml:space="preserve">שִׁמֻּרִ֛ים </w:t>
      </w:r>
      <w:r>
        <w:rPr>
          <w:color w:val="FF0000"/>
          <w:vertAlign w:val="superscript"/>
          <w:rtl/>
        </w:rPr>
        <w:t>35620</w:t>
      </w:r>
      <w:r>
        <w:rPr>
          <w:rFonts w:ascii="Times New Roman" w:hAnsi="Times New Roman"/>
          <w:color w:val="828282"/>
          <w:rtl/>
        </w:rPr>
        <w:t>לְ</w:t>
      </w:r>
      <w:r>
        <w:rPr>
          <w:color w:val="FF0000"/>
          <w:vertAlign w:val="superscript"/>
          <w:rtl/>
        </w:rPr>
        <w:t>35621</w:t>
      </w:r>
      <w:r>
        <w:rPr>
          <w:rFonts w:ascii="Times New Roman" w:hAnsi="Times New Roman"/>
          <w:color w:val="828282"/>
          <w:rtl/>
        </w:rPr>
        <w:t>כָל־</w:t>
      </w:r>
      <w:r>
        <w:rPr>
          <w:color w:val="FF0000"/>
          <w:vertAlign w:val="superscript"/>
          <w:rtl/>
        </w:rPr>
        <w:t>35622</w:t>
      </w:r>
      <w:r>
        <w:rPr>
          <w:rFonts w:ascii="Times New Roman" w:hAnsi="Times New Roman"/>
          <w:color w:val="828282"/>
          <w:rtl/>
        </w:rPr>
        <w:t xml:space="preserve">בְּנֵ֥י </w:t>
      </w:r>
      <w:r>
        <w:rPr>
          <w:color w:val="FF0000"/>
          <w:vertAlign w:val="superscript"/>
          <w:rtl/>
        </w:rPr>
        <w:t>35623</w:t>
      </w:r>
      <w:r>
        <w:rPr>
          <w:rFonts w:ascii="Times New Roman" w:hAnsi="Times New Roman"/>
          <w:color w:val="828282"/>
          <w:rtl/>
        </w:rPr>
        <w:t xml:space="preserve">יִשְׂרָאֵ֖ל </w:t>
      </w:r>
      <w:r>
        <w:rPr>
          <w:color w:val="FF0000"/>
          <w:vertAlign w:val="superscript"/>
          <w:rtl/>
        </w:rPr>
        <w:t>35624</w:t>
      </w:r>
      <w:r>
        <w:rPr>
          <w:rFonts w:ascii="Times New Roman" w:hAnsi="Times New Roman"/>
          <w:color w:val="828282"/>
          <w:rtl/>
        </w:rPr>
        <w:t>לְ</w:t>
      </w:r>
      <w:r>
        <w:rPr>
          <w:color w:val="FF0000"/>
          <w:vertAlign w:val="superscript"/>
          <w:rtl/>
        </w:rPr>
        <w:t>35625</w:t>
      </w:r>
      <w:r>
        <w:rPr>
          <w:rFonts w:ascii="Times New Roman" w:hAnsi="Times New Roman"/>
          <w:color w:val="828282"/>
          <w:rtl/>
        </w:rPr>
        <w:t xml:space="preserve">דֹרֹתָֽם׃ פ </w:t>
      </w:r>
    </w:p>
    <w:p>
      <w:pPr>
        <w:pStyle w:val="Hebrew"/>
      </w:pPr>
      <w:r>
        <w:rPr>
          <w:color w:val="828282"/>
        </w:rPr>
        <w:t xml:space="preserve">לֵ֣יל שִׁמֻּרִ֥ים הוּא֙ לַֽיהוָ֔ה לְהֹוצִיאָ֖ם מֵאֶ֣רֶץ מִצְרָ֑יִם הֽוּא־הַלַּ֤יְלָה הַזֶּה֙ לַֽיהוָ֔ה שִׁמֻּרִ֛ים לְכָל־בְּנֵ֥י יִשְׂרָאֵ֖ל לְדֹרֹתָֽם׃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310310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310310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407485</w:t>
            </w:r>
          </w:p>
        </w:tc>
        <w:tc>
          <w:tcPr>
            <w:tcW w:type="auto" w:w="1728"/>
          </w:tcPr>
          <w:p>
            <w:r>
              <w:t>time_phrase</w:t>
            </w:r>
          </w:p>
        </w:tc>
        <w:tc>
          <w:tcPr>
            <w:tcW w:type="auto" w:w="1728"/>
          </w:tcPr>
          <w:p>
            <w:r>
              <w:t xml:space="preserve">לְדֹרֹתָֽם׃ פ </w:t>
            </w:r>
          </w:p>
        </w:tc>
        <w:tc>
          <w:tcPr>
            <w:tcW w:type="auto" w:w="1728"/>
          </w:tcPr>
          <w:p>
            <w:r/>
          </w:p>
        </w:tc>
      </w:tr>
    </w:tbl>
    <w:p>
      <w:r>
        <w:br/>
      </w:r>
    </w:p>
    <w:p>
      <w:pPr>
        <w:pStyle w:val="Reference"/>
      </w:pPr>
      <w:hyperlink r:id="rId335">
        <w:r>
          <w:rPr/>
          <w:t>310316, Exodus 12:44</w:t>
        </w:r>
      </w:hyperlink>
    </w:p>
    <w:p>
      <w:pPr>
        <w:pStyle w:val="Hebrew"/>
      </w:pPr>
      <w:r>
        <w:t xml:space="preserve">אָ֖ז יֹ֥אכַל בֹּֽו׃ </w:t>
      </w:r>
    </w:p>
    <w:p>
      <w:pPr>
        <w:pStyle w:val="Hebrew"/>
      </w:pPr>
      <w:r>
        <w:rPr>
          <w:color w:val="FF0000"/>
          <w:vertAlign w:val="superscript"/>
          <w:rtl/>
        </w:rPr>
        <w:t>35652</w:t>
      </w:r>
      <w:r>
        <w:rPr>
          <w:rFonts w:ascii="Times New Roman" w:hAnsi="Times New Roman"/>
          <w:color w:val="828282"/>
          <w:rtl/>
        </w:rPr>
        <w:t xml:space="preserve">אָ֖ז </w:t>
      </w:r>
      <w:r>
        <w:rPr>
          <w:color w:val="FF0000"/>
          <w:vertAlign w:val="superscript"/>
          <w:rtl/>
        </w:rPr>
        <w:t>35653</w:t>
      </w:r>
      <w:r>
        <w:rPr>
          <w:rFonts w:ascii="Times New Roman" w:hAnsi="Times New Roman"/>
          <w:color w:val="828282"/>
          <w:rtl/>
        </w:rPr>
        <w:t xml:space="preserve">יֹ֥אכַל </w:t>
      </w:r>
      <w:r>
        <w:rPr>
          <w:color w:val="FF0000"/>
          <w:vertAlign w:val="superscript"/>
          <w:rtl/>
        </w:rPr>
        <w:t>35654</w:t>
      </w:r>
      <w:r>
        <w:rPr>
          <w:rFonts w:ascii="Times New Roman" w:hAnsi="Times New Roman"/>
          <w:color w:val="828282"/>
          <w:rtl/>
        </w:rPr>
        <w:t xml:space="preserve">בֹּֽו׃ </w:t>
      </w:r>
    </w:p>
    <w:p>
      <w:pPr>
        <w:pStyle w:val="Hebrew"/>
      </w:pPr>
      <w:r>
        <w:rPr>
          <w:color w:val="828282"/>
        </w:rPr>
        <w:t xml:space="preserve">וְכָל־עֶ֥בֶד אִ֖ישׁ מִקְנַת־כָּ֑סֶף וּמַלְתָּ֣ה אֹתֹ֔ו אָ֖ז יֹ֥אכַל 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310316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310316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407502</w:t>
            </w:r>
          </w:p>
        </w:tc>
        <w:tc>
          <w:tcPr>
            <w:tcW w:type="auto" w:w="1728"/>
          </w:tcPr>
          <w:p>
            <w:r>
              <w:t>time_phrase</w:t>
            </w:r>
          </w:p>
        </w:tc>
        <w:tc>
          <w:tcPr>
            <w:tcW w:type="auto" w:w="1728"/>
          </w:tcPr>
          <w:p>
            <w:r>
              <w:t xml:space="preserve">אָ֖ז </w:t>
            </w:r>
          </w:p>
        </w:tc>
        <w:tc>
          <w:tcPr>
            <w:tcW w:type="auto" w:w="1728"/>
          </w:tcPr>
          <w:p>
            <w:r/>
          </w:p>
        </w:tc>
      </w:tr>
      <w:tr>
        <w:tc>
          <w:tcPr>
            <w:tcW w:type="auto" w:w="1728"/>
          </w:tcPr>
          <w:p>
            <w:r>
              <w:t>tense</w:t>
            </w:r>
          </w:p>
        </w:tc>
        <w:tc>
          <w:tcPr>
            <w:tcW w:type="auto" w:w="1728"/>
          </w:tcPr>
          <w:p>
            <w:r>
              <w:t>35653</w:t>
            </w:r>
          </w:p>
        </w:tc>
        <w:tc>
          <w:tcPr>
            <w:tcW w:type="auto" w:w="1728"/>
          </w:tcPr>
          <w:p>
            <w:r>
              <w:t>verb</w:t>
            </w:r>
          </w:p>
        </w:tc>
        <w:tc>
          <w:tcPr>
            <w:tcW w:type="auto" w:w="1728"/>
          </w:tcPr>
          <w:p>
            <w:r>
              <w:t xml:space="preserve">יֹ֥אכַל </w:t>
            </w:r>
          </w:p>
        </w:tc>
        <w:tc>
          <w:tcPr>
            <w:tcW w:type="auto" w:w="1728"/>
          </w:tcPr>
          <w:p>
            <w:r/>
          </w:p>
        </w:tc>
      </w:tr>
    </w:tbl>
    <w:p>
      <w:r>
        <w:br/>
      </w:r>
    </w:p>
    <w:p>
      <w:pPr>
        <w:pStyle w:val="Reference"/>
      </w:pPr>
      <w:hyperlink r:id="rId336">
        <w:r>
          <w:rPr/>
          <w:t>310325, Exodus 12:48</w:t>
        </w:r>
      </w:hyperlink>
    </w:p>
    <w:p>
      <w:pPr>
        <w:pStyle w:val="Hebrew"/>
      </w:pPr>
      <w:r>
        <w:t xml:space="preserve">וְאָז֙ יִקְרַ֣ב </w:t>
      </w:r>
    </w:p>
    <w:p>
      <w:pPr>
        <w:pStyle w:val="Hebrew"/>
      </w:pPr>
      <w:r>
        <w:rPr>
          <w:color w:val="FF0000"/>
          <w:vertAlign w:val="superscript"/>
          <w:rtl/>
        </w:rPr>
        <w:t>35698</w:t>
      </w:r>
      <w:r>
        <w:rPr>
          <w:rFonts w:ascii="Times New Roman" w:hAnsi="Times New Roman"/>
          <w:color w:val="828282"/>
          <w:rtl/>
        </w:rPr>
        <w:t>וְ</w:t>
      </w:r>
      <w:r>
        <w:rPr>
          <w:color w:val="FF0000"/>
          <w:vertAlign w:val="superscript"/>
          <w:rtl/>
        </w:rPr>
        <w:t>35699</w:t>
      </w:r>
      <w:r>
        <w:rPr>
          <w:rFonts w:ascii="Times New Roman" w:hAnsi="Times New Roman"/>
          <w:color w:val="828282"/>
          <w:rtl/>
        </w:rPr>
        <w:t xml:space="preserve">אָז֙ </w:t>
      </w:r>
      <w:r>
        <w:rPr>
          <w:color w:val="FF0000"/>
          <w:vertAlign w:val="superscript"/>
          <w:rtl/>
        </w:rPr>
        <w:t>35700</w:t>
      </w:r>
      <w:r>
        <w:rPr>
          <w:rFonts w:ascii="Times New Roman" w:hAnsi="Times New Roman"/>
          <w:color w:val="828282"/>
          <w:rtl/>
        </w:rPr>
        <w:t xml:space="preserve">יִקְרַ֣ב </w:t>
      </w:r>
    </w:p>
    <w:p>
      <w:pPr>
        <w:pStyle w:val="Hebrew"/>
      </w:pPr>
      <w:r>
        <w:rPr>
          <w:color w:val="828282"/>
        </w:rPr>
        <w:t xml:space="preserve">וְכִֽי־יָג֨וּר אִתְּךָ֜ גֵּ֗ר וְעָ֣שָׂה פֶסַח֮ לַיהוָה֒ הִמֹּ֧ול לֹ֣ו כָל־זָכָ֗ר וְאָז֙ יִקְרַ֣ב לַעֲשֹׂתֹ֔ו וְהָיָ֖ה כְּאֶזְרַ֣ח הָאָ֑רֶץ וְכָל־עָרֵ֖ל לֹֽא־יֹ֥אכַל 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310325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310325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407537</w:t>
            </w:r>
          </w:p>
        </w:tc>
        <w:tc>
          <w:tcPr>
            <w:tcW w:type="auto" w:w="1728"/>
          </w:tcPr>
          <w:p>
            <w:r>
              <w:t>time_phrase</w:t>
            </w:r>
          </w:p>
        </w:tc>
        <w:tc>
          <w:tcPr>
            <w:tcW w:type="auto" w:w="1728"/>
          </w:tcPr>
          <w:p>
            <w:r>
              <w:t xml:space="preserve">אָז֙ </w:t>
            </w:r>
          </w:p>
        </w:tc>
        <w:tc>
          <w:tcPr>
            <w:tcW w:type="auto" w:w="1728"/>
          </w:tcPr>
          <w:p>
            <w:r/>
          </w:p>
        </w:tc>
      </w:tr>
      <w:tr>
        <w:tc>
          <w:tcPr>
            <w:tcW w:type="auto" w:w="1728"/>
          </w:tcPr>
          <w:p>
            <w:r>
              <w:t>tense</w:t>
            </w:r>
          </w:p>
        </w:tc>
        <w:tc>
          <w:tcPr>
            <w:tcW w:type="auto" w:w="1728"/>
          </w:tcPr>
          <w:p>
            <w:r>
              <w:t>35700</w:t>
            </w:r>
          </w:p>
        </w:tc>
        <w:tc>
          <w:tcPr>
            <w:tcW w:type="auto" w:w="1728"/>
          </w:tcPr>
          <w:p>
            <w:r>
              <w:t>verb</w:t>
            </w:r>
          </w:p>
        </w:tc>
        <w:tc>
          <w:tcPr>
            <w:tcW w:type="auto" w:w="1728"/>
          </w:tcPr>
          <w:p>
            <w:r>
              <w:t xml:space="preserve">יִקְרַ֣ב </w:t>
            </w:r>
          </w:p>
        </w:tc>
        <w:tc>
          <w:tcPr>
            <w:tcW w:type="auto" w:w="1728"/>
          </w:tcPr>
          <w:p>
            <w:r/>
          </w:p>
        </w:tc>
      </w:tr>
    </w:tbl>
    <w:p>
      <w:r>
        <w:br/>
      </w:r>
    </w:p>
    <w:p>
      <w:pPr>
        <w:pStyle w:val="Reference"/>
      </w:pPr>
      <w:hyperlink r:id="rId337">
        <w:r>
          <w:rPr/>
          <w:t>310334, Exodus 12:51</w:t>
        </w:r>
      </w:hyperlink>
    </w:p>
    <w:p>
      <w:pPr>
        <w:pStyle w:val="Hebrew"/>
      </w:pPr>
      <w:r>
        <w:t xml:space="preserve">וַיְהִ֕י בְּעֶ֖צֶם הַיֹּ֣ום הַזֶּ֑ה </w:t>
      </w:r>
    </w:p>
    <w:p>
      <w:pPr>
        <w:pStyle w:val="Hebrew"/>
      </w:pPr>
      <w:r>
        <w:rPr>
          <w:color w:val="FF0000"/>
          <w:vertAlign w:val="superscript"/>
          <w:rtl/>
        </w:rPr>
        <w:t>35745</w:t>
      </w:r>
      <w:r>
        <w:rPr>
          <w:rFonts w:ascii="Times New Roman" w:hAnsi="Times New Roman"/>
          <w:color w:val="828282"/>
          <w:rtl/>
        </w:rPr>
        <w:t>וַ</w:t>
      </w:r>
      <w:r>
        <w:rPr>
          <w:color w:val="FF0000"/>
          <w:vertAlign w:val="superscript"/>
          <w:rtl/>
        </w:rPr>
        <w:t>35746</w:t>
      </w:r>
      <w:r>
        <w:rPr>
          <w:rFonts w:ascii="Times New Roman" w:hAnsi="Times New Roman"/>
          <w:color w:val="828282"/>
          <w:rtl/>
        </w:rPr>
        <w:t xml:space="preserve">יְהִ֕י </w:t>
      </w:r>
      <w:r>
        <w:rPr>
          <w:color w:val="FF0000"/>
          <w:vertAlign w:val="superscript"/>
          <w:rtl/>
        </w:rPr>
        <w:t>35747</w:t>
      </w:r>
      <w:r>
        <w:rPr>
          <w:rFonts w:ascii="Times New Roman" w:hAnsi="Times New Roman"/>
          <w:color w:val="828282"/>
          <w:rtl/>
        </w:rPr>
        <w:t>בְּ</w:t>
      </w:r>
      <w:r>
        <w:rPr>
          <w:color w:val="FF0000"/>
          <w:vertAlign w:val="superscript"/>
          <w:rtl/>
        </w:rPr>
        <w:t>35748</w:t>
      </w:r>
      <w:r>
        <w:rPr>
          <w:rFonts w:ascii="Times New Roman" w:hAnsi="Times New Roman"/>
          <w:color w:val="828282"/>
          <w:rtl/>
        </w:rPr>
        <w:t xml:space="preserve">עֶ֖צֶם </w:t>
      </w:r>
      <w:r>
        <w:rPr>
          <w:color w:val="FF0000"/>
          <w:vertAlign w:val="superscript"/>
          <w:rtl/>
        </w:rPr>
        <w:t>35749</w:t>
      </w:r>
      <w:r>
        <w:rPr>
          <w:rFonts w:ascii="Times New Roman" w:hAnsi="Times New Roman"/>
          <w:color w:val="828282"/>
          <w:rtl/>
        </w:rPr>
        <w:t>הַ</w:t>
      </w:r>
      <w:r>
        <w:rPr>
          <w:color w:val="FF0000"/>
          <w:vertAlign w:val="superscript"/>
          <w:rtl/>
        </w:rPr>
        <w:t>35750</w:t>
      </w:r>
      <w:r>
        <w:rPr>
          <w:rFonts w:ascii="Times New Roman" w:hAnsi="Times New Roman"/>
          <w:color w:val="828282"/>
          <w:rtl/>
        </w:rPr>
        <w:t xml:space="preserve">יֹּ֣ום </w:t>
      </w:r>
      <w:r>
        <w:rPr>
          <w:color w:val="FF0000"/>
          <w:vertAlign w:val="superscript"/>
          <w:rtl/>
        </w:rPr>
        <w:t>35751</w:t>
      </w:r>
      <w:r>
        <w:rPr>
          <w:rFonts w:ascii="Times New Roman" w:hAnsi="Times New Roman"/>
          <w:color w:val="828282"/>
          <w:rtl/>
        </w:rPr>
        <w:t>הַ</w:t>
      </w:r>
      <w:r>
        <w:rPr>
          <w:color w:val="FF0000"/>
          <w:vertAlign w:val="superscript"/>
          <w:rtl/>
        </w:rPr>
        <w:t>35752</w:t>
      </w:r>
      <w:r>
        <w:rPr>
          <w:rFonts w:ascii="Times New Roman" w:hAnsi="Times New Roman"/>
          <w:color w:val="828282"/>
          <w:rtl/>
        </w:rPr>
        <w:t xml:space="preserve">זֶּ֑ה </w:t>
      </w:r>
    </w:p>
    <w:p>
      <w:pPr>
        <w:pStyle w:val="Hebrew"/>
      </w:pPr>
      <w:r>
        <w:rPr>
          <w:color w:val="828282"/>
        </w:rPr>
        <w:t xml:space="preserve">וַיְהִ֕י בְּעֶ֖צֶם הַיֹּ֣ום הַזֶּ֑ה הֹוצִ֨יא יְהוָ֜ה אֶת־בְּנֵ֧י יִשְׂרָאֵ֛ל מֵאֶ֥רֶץ מִצְרַ֖יִם עַל־צִבְאֹתָֽם׃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310334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310334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407565</w:t>
            </w:r>
          </w:p>
        </w:tc>
        <w:tc>
          <w:tcPr>
            <w:tcW w:type="auto" w:w="1728"/>
          </w:tcPr>
          <w:p>
            <w:r>
              <w:t>time_phrase</w:t>
            </w:r>
          </w:p>
        </w:tc>
        <w:tc>
          <w:tcPr>
            <w:tcW w:type="auto" w:w="1728"/>
          </w:tcPr>
          <w:p>
            <w:r>
              <w:t xml:space="preserve">בְּעֶ֖צֶם הַיֹּ֣ום הַזֶּ֑ה </w:t>
            </w:r>
          </w:p>
        </w:tc>
        <w:tc>
          <w:tcPr>
            <w:tcW w:type="auto" w:w="1728"/>
          </w:tcPr>
          <w:p>
            <w:r/>
          </w:p>
        </w:tc>
      </w:tr>
      <w:tr>
        <w:tc>
          <w:tcPr>
            <w:tcW w:type="auto" w:w="1728"/>
          </w:tcPr>
          <w:p>
            <w:r>
              <w:t>tense</w:t>
            </w:r>
          </w:p>
        </w:tc>
        <w:tc>
          <w:tcPr>
            <w:tcW w:type="auto" w:w="1728"/>
          </w:tcPr>
          <w:p>
            <w:r>
              <w:t>35746</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338">
        <w:r>
          <w:rPr/>
          <w:t>310346, Exodus 13:4</w:t>
        </w:r>
      </w:hyperlink>
    </w:p>
    <w:p>
      <w:pPr>
        <w:pStyle w:val="Hebrew"/>
      </w:pPr>
      <w:r>
        <w:t xml:space="preserve">הַיֹּ֖ום אַתֶּ֣ם יֹצְאִ֑ים בְּחֹ֖דֶשׁ הָאָבִֽיב׃ </w:t>
      </w:r>
    </w:p>
    <w:p>
      <w:pPr>
        <w:pStyle w:val="Hebrew"/>
      </w:pPr>
      <w:r>
        <w:rPr>
          <w:color w:val="FF0000"/>
          <w:vertAlign w:val="superscript"/>
          <w:rtl/>
        </w:rPr>
        <w:t>35821</w:t>
      </w:r>
      <w:r>
        <w:rPr>
          <w:rFonts w:ascii="Times New Roman" w:hAnsi="Times New Roman"/>
          <w:color w:val="828282"/>
          <w:rtl/>
        </w:rPr>
        <w:t>הַ</w:t>
      </w:r>
      <w:r>
        <w:rPr>
          <w:color w:val="FF0000"/>
          <w:vertAlign w:val="superscript"/>
          <w:rtl/>
        </w:rPr>
        <w:t>35822</w:t>
      </w:r>
      <w:r>
        <w:rPr>
          <w:rFonts w:ascii="Times New Roman" w:hAnsi="Times New Roman"/>
          <w:color w:val="828282"/>
          <w:rtl/>
        </w:rPr>
        <w:t xml:space="preserve">יֹּ֖ום </w:t>
      </w:r>
      <w:r>
        <w:rPr>
          <w:color w:val="FF0000"/>
          <w:vertAlign w:val="superscript"/>
          <w:rtl/>
        </w:rPr>
        <w:t>35823</w:t>
      </w:r>
      <w:r>
        <w:rPr>
          <w:rFonts w:ascii="Times New Roman" w:hAnsi="Times New Roman"/>
          <w:color w:val="828282"/>
          <w:rtl/>
        </w:rPr>
        <w:t xml:space="preserve">אַתֶּ֣ם </w:t>
      </w:r>
      <w:r>
        <w:rPr>
          <w:color w:val="FF0000"/>
          <w:vertAlign w:val="superscript"/>
          <w:rtl/>
        </w:rPr>
        <w:t>35824</w:t>
      </w:r>
      <w:r>
        <w:rPr>
          <w:rFonts w:ascii="Times New Roman" w:hAnsi="Times New Roman"/>
          <w:color w:val="828282"/>
          <w:rtl/>
        </w:rPr>
        <w:t xml:space="preserve">יֹצְאִ֑ים </w:t>
      </w:r>
      <w:r>
        <w:rPr>
          <w:color w:val="FF0000"/>
          <w:vertAlign w:val="superscript"/>
          <w:rtl/>
        </w:rPr>
        <w:t>35825</w:t>
      </w:r>
      <w:r>
        <w:rPr>
          <w:rFonts w:ascii="Times New Roman" w:hAnsi="Times New Roman"/>
          <w:color w:val="828282"/>
          <w:rtl/>
        </w:rPr>
        <w:t>בְּ</w:t>
      </w:r>
      <w:r>
        <w:rPr>
          <w:color w:val="FF0000"/>
          <w:vertAlign w:val="superscript"/>
          <w:rtl/>
        </w:rPr>
        <w:t>35826</w:t>
      </w:r>
      <w:r>
        <w:rPr>
          <w:rFonts w:ascii="Times New Roman" w:hAnsi="Times New Roman"/>
          <w:color w:val="828282"/>
          <w:rtl/>
        </w:rPr>
        <w:t xml:space="preserve">חֹ֖דֶשׁ </w:t>
      </w:r>
      <w:r>
        <w:rPr>
          <w:color w:val="FF0000"/>
          <w:vertAlign w:val="superscript"/>
          <w:rtl/>
        </w:rPr>
        <w:t>35827</w:t>
      </w:r>
      <w:r>
        <w:rPr>
          <w:rFonts w:ascii="Times New Roman" w:hAnsi="Times New Roman"/>
          <w:color w:val="828282"/>
          <w:rtl/>
        </w:rPr>
        <w:t>הָ</w:t>
      </w:r>
      <w:r>
        <w:rPr>
          <w:color w:val="FF0000"/>
          <w:vertAlign w:val="superscript"/>
          <w:rtl/>
        </w:rPr>
        <w:t>35828</w:t>
      </w:r>
      <w:r>
        <w:rPr>
          <w:rFonts w:ascii="Times New Roman" w:hAnsi="Times New Roman"/>
          <w:color w:val="828282"/>
          <w:rtl/>
        </w:rPr>
        <w:t xml:space="preserve">אָבִֽיב׃ </w:t>
      </w:r>
    </w:p>
    <w:p>
      <w:pPr>
        <w:pStyle w:val="Hebrew"/>
      </w:pPr>
      <w:r>
        <w:rPr>
          <w:color w:val="828282"/>
        </w:rPr>
        <w:t xml:space="preserve">הַיֹּ֖ום אַתֶּ֣ם יֹצְאִ֑ים בְּחֹ֖דֶשׁ הָאָבִֽיב׃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310346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310346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407601</w:t>
            </w:r>
          </w:p>
        </w:tc>
        <w:tc>
          <w:tcPr>
            <w:tcW w:type="auto" w:w="1728"/>
          </w:tcPr>
          <w:p>
            <w:r>
              <w:t>time_phrase</w:t>
            </w:r>
          </w:p>
        </w:tc>
        <w:tc>
          <w:tcPr>
            <w:tcW w:type="auto" w:w="1728"/>
          </w:tcPr>
          <w:p>
            <w:r>
              <w:t xml:space="preserve">הַיֹּ֖ום </w:t>
            </w:r>
          </w:p>
        </w:tc>
        <w:tc>
          <w:tcPr>
            <w:tcW w:type="auto" w:w="1728"/>
          </w:tcPr>
          <w:p>
            <w:r/>
          </w:p>
        </w:tc>
      </w:tr>
      <w:tr>
        <w:tc>
          <w:tcPr>
            <w:tcW w:type="auto" w:w="1728"/>
          </w:tcPr>
          <w:p>
            <w:r>
              <w:t>tp_cluster</w:t>
            </w:r>
          </w:p>
        </w:tc>
        <w:tc>
          <w:tcPr>
            <w:tcW w:type="auto" w:w="1728"/>
          </w:tcPr>
          <w:p>
            <w:r>
              <w:t>407604</w:t>
            </w:r>
          </w:p>
        </w:tc>
        <w:tc>
          <w:tcPr>
            <w:tcW w:type="auto" w:w="1728"/>
          </w:tcPr>
          <w:p>
            <w:r>
              <w:t>time_phrase</w:t>
            </w:r>
          </w:p>
        </w:tc>
        <w:tc>
          <w:tcPr>
            <w:tcW w:type="auto" w:w="1728"/>
          </w:tcPr>
          <w:p>
            <w:r>
              <w:t xml:space="preserve">בְּחֹ֖דֶשׁ הָאָבִֽיב׃ </w:t>
            </w:r>
          </w:p>
        </w:tc>
        <w:tc>
          <w:tcPr>
            <w:tcW w:type="auto" w:w="1728"/>
          </w:tcPr>
          <w:p>
            <w:r/>
          </w:p>
        </w:tc>
      </w:tr>
      <w:tr>
        <w:tc>
          <w:tcPr>
            <w:tcW w:type="auto" w:w="1728"/>
          </w:tcPr>
          <w:p>
            <w:r>
              <w:t>tense</w:t>
            </w:r>
          </w:p>
        </w:tc>
        <w:tc>
          <w:tcPr>
            <w:tcW w:type="auto" w:w="1728"/>
          </w:tcPr>
          <w:p>
            <w:r>
              <w:t>35824</w:t>
            </w:r>
          </w:p>
        </w:tc>
        <w:tc>
          <w:tcPr>
            <w:tcW w:type="auto" w:w="1728"/>
          </w:tcPr>
          <w:p>
            <w:r>
              <w:t>verb</w:t>
            </w:r>
          </w:p>
        </w:tc>
        <w:tc>
          <w:tcPr>
            <w:tcW w:type="auto" w:w="1728"/>
          </w:tcPr>
          <w:p>
            <w:r>
              <w:t xml:space="preserve">יֹצְאִ֑ים </w:t>
            </w:r>
          </w:p>
        </w:tc>
        <w:tc>
          <w:tcPr>
            <w:tcW w:type="auto" w:w="1728"/>
          </w:tcPr>
          <w:p>
            <w:r/>
          </w:p>
        </w:tc>
      </w:tr>
    </w:tbl>
    <w:p>
      <w:r>
        <w:br/>
      </w:r>
    </w:p>
    <w:p>
      <w:pPr>
        <w:pStyle w:val="Reference"/>
      </w:pPr>
      <w:hyperlink r:id="rId339">
        <w:r>
          <w:rPr/>
          <w:t>310351, Exodus 13:5</w:t>
        </w:r>
      </w:hyperlink>
    </w:p>
    <w:p>
      <w:pPr>
        <w:pStyle w:val="Hebrew"/>
      </w:pPr>
      <w:r>
        <w:t xml:space="preserve">וְעָבַדְתָּ֛ אֶת־הָעֲבֹדָ֥ה הַזֹּ֖את בַּחֹ֥דֶשׁ הַזֶּֽה׃ </w:t>
      </w:r>
    </w:p>
    <w:p>
      <w:pPr>
        <w:pStyle w:val="Hebrew"/>
      </w:pPr>
      <w:r>
        <w:rPr>
          <w:color w:val="FF0000"/>
          <w:vertAlign w:val="superscript"/>
          <w:rtl/>
        </w:rPr>
        <w:t>35862</w:t>
      </w:r>
      <w:r>
        <w:rPr>
          <w:rFonts w:ascii="Times New Roman" w:hAnsi="Times New Roman"/>
          <w:color w:val="828282"/>
          <w:rtl/>
        </w:rPr>
        <w:t>וְ</w:t>
      </w:r>
      <w:r>
        <w:rPr>
          <w:color w:val="FF0000"/>
          <w:vertAlign w:val="superscript"/>
          <w:rtl/>
        </w:rPr>
        <w:t>35863</w:t>
      </w:r>
      <w:r>
        <w:rPr>
          <w:rFonts w:ascii="Times New Roman" w:hAnsi="Times New Roman"/>
          <w:color w:val="828282"/>
          <w:rtl/>
        </w:rPr>
        <w:t xml:space="preserve">עָבַדְתָּ֛ </w:t>
      </w:r>
      <w:r>
        <w:rPr>
          <w:color w:val="FF0000"/>
          <w:vertAlign w:val="superscript"/>
          <w:rtl/>
        </w:rPr>
        <w:t>35864</w:t>
      </w:r>
      <w:r>
        <w:rPr>
          <w:rFonts w:ascii="Times New Roman" w:hAnsi="Times New Roman"/>
          <w:color w:val="828282"/>
          <w:rtl/>
        </w:rPr>
        <w:t>אֶת־</w:t>
      </w:r>
      <w:r>
        <w:rPr>
          <w:color w:val="FF0000"/>
          <w:vertAlign w:val="superscript"/>
          <w:rtl/>
        </w:rPr>
        <w:t>35865</w:t>
      </w:r>
      <w:r>
        <w:rPr>
          <w:rFonts w:ascii="Times New Roman" w:hAnsi="Times New Roman"/>
          <w:color w:val="828282"/>
          <w:rtl/>
        </w:rPr>
        <w:t>הָ</w:t>
      </w:r>
      <w:r>
        <w:rPr>
          <w:color w:val="FF0000"/>
          <w:vertAlign w:val="superscript"/>
          <w:rtl/>
        </w:rPr>
        <w:t>35866</w:t>
      </w:r>
      <w:r>
        <w:rPr>
          <w:rFonts w:ascii="Times New Roman" w:hAnsi="Times New Roman"/>
          <w:color w:val="828282"/>
          <w:rtl/>
        </w:rPr>
        <w:t xml:space="preserve">עֲבֹדָ֥ה </w:t>
      </w:r>
      <w:r>
        <w:rPr>
          <w:color w:val="FF0000"/>
          <w:vertAlign w:val="superscript"/>
          <w:rtl/>
        </w:rPr>
        <w:t>35867</w:t>
      </w:r>
      <w:r>
        <w:rPr>
          <w:rFonts w:ascii="Times New Roman" w:hAnsi="Times New Roman"/>
          <w:color w:val="828282"/>
          <w:rtl/>
        </w:rPr>
        <w:t>הַ</w:t>
      </w:r>
      <w:r>
        <w:rPr>
          <w:color w:val="FF0000"/>
          <w:vertAlign w:val="superscript"/>
          <w:rtl/>
        </w:rPr>
        <w:t>35868</w:t>
      </w:r>
      <w:r>
        <w:rPr>
          <w:rFonts w:ascii="Times New Roman" w:hAnsi="Times New Roman"/>
          <w:color w:val="828282"/>
          <w:rtl/>
        </w:rPr>
        <w:t xml:space="preserve">זֹּ֖את </w:t>
      </w:r>
      <w:r>
        <w:rPr>
          <w:color w:val="FF0000"/>
          <w:vertAlign w:val="superscript"/>
          <w:rtl/>
        </w:rPr>
        <w:t>35869</w:t>
      </w:r>
      <w:r>
        <w:rPr>
          <w:rFonts w:ascii="Times New Roman" w:hAnsi="Times New Roman"/>
          <w:color w:val="828282"/>
          <w:rtl/>
        </w:rPr>
        <w:t>בַּ</w:t>
      </w:r>
      <w:r>
        <w:rPr>
          <w:color w:val="FF0000"/>
          <w:vertAlign w:val="superscript"/>
          <w:rtl/>
        </w:rPr>
        <w:t>35870</w:t>
      </w:r>
      <w:r>
        <w:rPr>
          <w:rFonts w:ascii="Times New Roman" w:hAnsi="Times New Roman"/>
          <w:color w:val="828282"/>
          <w:rtl/>
        </w:rPr>
      </w:r>
      <w:r>
        <w:rPr>
          <w:color w:val="FF0000"/>
          <w:vertAlign w:val="superscript"/>
          <w:rtl/>
        </w:rPr>
        <w:t>35871</w:t>
      </w:r>
      <w:r>
        <w:rPr>
          <w:rFonts w:ascii="Times New Roman" w:hAnsi="Times New Roman"/>
          <w:color w:val="828282"/>
          <w:rtl/>
        </w:rPr>
        <w:t xml:space="preserve">חֹ֥דֶשׁ </w:t>
      </w:r>
      <w:r>
        <w:rPr>
          <w:color w:val="FF0000"/>
          <w:vertAlign w:val="superscript"/>
          <w:rtl/>
        </w:rPr>
        <w:t>35872</w:t>
      </w:r>
      <w:r>
        <w:rPr>
          <w:rFonts w:ascii="Times New Roman" w:hAnsi="Times New Roman"/>
          <w:color w:val="828282"/>
          <w:rtl/>
        </w:rPr>
        <w:t>הַ</w:t>
      </w:r>
      <w:r>
        <w:rPr>
          <w:color w:val="FF0000"/>
          <w:vertAlign w:val="superscript"/>
          <w:rtl/>
        </w:rPr>
        <w:t>35873</w:t>
      </w:r>
      <w:r>
        <w:rPr>
          <w:rFonts w:ascii="Times New Roman" w:hAnsi="Times New Roman"/>
          <w:color w:val="828282"/>
          <w:rtl/>
        </w:rPr>
        <w:t xml:space="preserve">זֶּֽה׃ </w:t>
      </w:r>
    </w:p>
    <w:p>
      <w:pPr>
        <w:pStyle w:val="Hebrew"/>
      </w:pPr>
      <w:r>
        <w:rPr>
          <w:color w:val="828282"/>
        </w:rPr>
        <w:t xml:space="preserve">וְהָיָ֣ה כִֽי־יְבִֽיאֲךָ֣ יְהוָ֡ה אֶל־אֶ֣רֶץ הַֽ֠כְּנַעֲנִי וְהַחִתִּ֨י וְהָאֱמֹרִ֜י וְהַחִוִּ֣י וְהַיְבוּסִ֗י אֲשֶׁ֨ר נִשְׁבַּ֤ע לַאֲבֹתֶ֨יךָ֙ לָ֣תֶת לָ֔ךְ אֶ֛רֶץ זָבַ֥ת חָלָ֖ב וּדְבָ֑שׁ וְעָבַדְתָּ֛ אֶת־הָעֲבֹדָ֥ה הַזֹּ֖את בַּחֹ֥דֶשׁ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310351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310351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407619</w:t>
            </w:r>
          </w:p>
        </w:tc>
        <w:tc>
          <w:tcPr>
            <w:tcW w:type="auto" w:w="1728"/>
          </w:tcPr>
          <w:p>
            <w:r>
              <w:t>time_phrase</w:t>
            </w:r>
          </w:p>
        </w:tc>
        <w:tc>
          <w:tcPr>
            <w:tcW w:type="auto" w:w="1728"/>
          </w:tcPr>
          <w:p>
            <w:r>
              <w:t xml:space="preserve">בַּחֹ֥דֶשׁ הַזֶּֽה׃ </w:t>
            </w:r>
          </w:p>
        </w:tc>
        <w:tc>
          <w:tcPr>
            <w:tcW w:type="auto" w:w="1728"/>
          </w:tcPr>
          <w:p>
            <w:r/>
          </w:p>
        </w:tc>
      </w:tr>
      <w:tr>
        <w:tc>
          <w:tcPr>
            <w:tcW w:type="auto" w:w="1728"/>
          </w:tcPr>
          <w:p>
            <w:r>
              <w:t>tense</w:t>
            </w:r>
          </w:p>
        </w:tc>
        <w:tc>
          <w:tcPr>
            <w:tcW w:type="auto" w:w="1728"/>
          </w:tcPr>
          <w:p>
            <w:r>
              <w:t>35863</w:t>
            </w:r>
          </w:p>
        </w:tc>
        <w:tc>
          <w:tcPr>
            <w:tcW w:type="auto" w:w="1728"/>
          </w:tcPr>
          <w:p>
            <w:r>
              <w:t>verb</w:t>
            </w:r>
          </w:p>
        </w:tc>
        <w:tc>
          <w:tcPr>
            <w:tcW w:type="auto" w:w="1728"/>
          </w:tcPr>
          <w:p>
            <w:r>
              <w:t xml:space="preserve">עָבַדְתָּ֛ </w:t>
            </w:r>
          </w:p>
        </w:tc>
        <w:tc>
          <w:tcPr>
            <w:tcW w:type="auto" w:w="1728"/>
          </w:tcPr>
          <w:p>
            <w:r/>
          </w:p>
        </w:tc>
      </w:tr>
    </w:tbl>
    <w:p>
      <w:r>
        <w:br/>
      </w:r>
    </w:p>
    <w:p>
      <w:pPr>
        <w:pStyle w:val="Reference"/>
      </w:pPr>
      <w:hyperlink r:id="rId340">
        <w:r>
          <w:rPr/>
          <w:t>310352, Exodus 13:6</w:t>
        </w:r>
      </w:hyperlink>
    </w:p>
    <w:p>
      <w:pPr>
        <w:pStyle w:val="Hebrew"/>
      </w:pPr>
      <w:r>
        <w:t xml:space="preserve">שִׁבְעַ֥ת יָמִ֖ים תֹּאכַ֣ל מַצֹּ֑ת </w:t>
      </w:r>
    </w:p>
    <w:p>
      <w:pPr>
        <w:pStyle w:val="Hebrew"/>
      </w:pPr>
      <w:r>
        <w:rPr>
          <w:color w:val="FF0000"/>
          <w:vertAlign w:val="superscript"/>
          <w:rtl/>
        </w:rPr>
        <w:t>35874</w:t>
      </w:r>
      <w:r>
        <w:rPr>
          <w:rFonts w:ascii="Times New Roman" w:hAnsi="Times New Roman"/>
          <w:color w:val="828282"/>
          <w:rtl/>
        </w:rPr>
        <w:t xml:space="preserve">שִׁבְעַ֥ת </w:t>
      </w:r>
      <w:r>
        <w:rPr>
          <w:color w:val="FF0000"/>
          <w:vertAlign w:val="superscript"/>
          <w:rtl/>
        </w:rPr>
        <w:t>35875</w:t>
      </w:r>
      <w:r>
        <w:rPr>
          <w:rFonts w:ascii="Times New Roman" w:hAnsi="Times New Roman"/>
          <w:color w:val="828282"/>
          <w:rtl/>
        </w:rPr>
        <w:t xml:space="preserve">יָמִ֖ים </w:t>
      </w:r>
      <w:r>
        <w:rPr>
          <w:color w:val="FF0000"/>
          <w:vertAlign w:val="superscript"/>
          <w:rtl/>
        </w:rPr>
        <w:t>35876</w:t>
      </w:r>
      <w:r>
        <w:rPr>
          <w:rFonts w:ascii="Times New Roman" w:hAnsi="Times New Roman"/>
          <w:color w:val="828282"/>
          <w:rtl/>
        </w:rPr>
        <w:t xml:space="preserve">תֹּאכַ֣ל </w:t>
      </w:r>
      <w:r>
        <w:rPr>
          <w:color w:val="FF0000"/>
          <w:vertAlign w:val="superscript"/>
          <w:rtl/>
        </w:rPr>
        <w:t>35877</w:t>
      </w:r>
      <w:r>
        <w:rPr>
          <w:rFonts w:ascii="Times New Roman" w:hAnsi="Times New Roman"/>
          <w:color w:val="828282"/>
          <w:rtl/>
        </w:rPr>
        <w:t xml:space="preserve">מַצֹּ֑ת </w:t>
      </w:r>
    </w:p>
    <w:p>
      <w:pPr>
        <w:pStyle w:val="Hebrew"/>
      </w:pPr>
      <w:r>
        <w:rPr>
          <w:color w:val="828282"/>
        </w:rPr>
        <w:t xml:space="preserve">שִׁבְעַ֥ת יָמִ֖ים תֹּאכַ֣ל מַצֹּ֑ת וּבַיֹּום֙ הַשְּׁבִיעִ֔י חַ֖ג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310352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310352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407620</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35876</w:t>
            </w:r>
          </w:p>
        </w:tc>
        <w:tc>
          <w:tcPr>
            <w:tcW w:type="auto" w:w="1728"/>
          </w:tcPr>
          <w:p>
            <w:r>
              <w:t>verb</w:t>
            </w:r>
          </w:p>
        </w:tc>
        <w:tc>
          <w:tcPr>
            <w:tcW w:type="auto" w:w="1728"/>
          </w:tcPr>
          <w:p>
            <w:r>
              <w:t xml:space="preserve">תֹּאכַ֣ל </w:t>
            </w:r>
          </w:p>
        </w:tc>
        <w:tc>
          <w:tcPr>
            <w:tcW w:type="auto" w:w="1728"/>
          </w:tcPr>
          <w:p>
            <w:r/>
          </w:p>
        </w:tc>
      </w:tr>
    </w:tbl>
    <w:p>
      <w:r>
        <w:br/>
      </w:r>
    </w:p>
    <w:p>
      <w:pPr>
        <w:pStyle w:val="Reference"/>
      </w:pPr>
      <w:hyperlink r:id="rId340">
        <w:r>
          <w:rPr/>
          <w:t>310353, Exodus 13:6</w:t>
        </w:r>
      </w:hyperlink>
    </w:p>
    <w:p>
      <w:pPr>
        <w:pStyle w:val="Hebrew"/>
      </w:pPr>
      <w:r>
        <w:t xml:space="preserve">וּבַיֹּום֙ הַשְּׁבִיעִ֔י חַ֖ג לַיהוָֽה׃ </w:t>
      </w:r>
    </w:p>
    <w:p>
      <w:pPr>
        <w:pStyle w:val="Hebrew"/>
      </w:pPr>
      <w:r>
        <w:rPr>
          <w:color w:val="FF0000"/>
          <w:vertAlign w:val="superscript"/>
          <w:rtl/>
        </w:rPr>
        <w:t>35878</w:t>
      </w:r>
      <w:r>
        <w:rPr>
          <w:rFonts w:ascii="Times New Roman" w:hAnsi="Times New Roman"/>
          <w:color w:val="828282"/>
          <w:rtl/>
        </w:rPr>
        <w:t>וּ</w:t>
      </w:r>
      <w:r>
        <w:rPr>
          <w:color w:val="FF0000"/>
          <w:vertAlign w:val="superscript"/>
          <w:rtl/>
        </w:rPr>
        <w:t>35879</w:t>
      </w:r>
      <w:r>
        <w:rPr>
          <w:rFonts w:ascii="Times New Roman" w:hAnsi="Times New Roman"/>
          <w:color w:val="828282"/>
          <w:rtl/>
        </w:rPr>
        <w:t>בַ</w:t>
      </w:r>
      <w:r>
        <w:rPr>
          <w:color w:val="FF0000"/>
          <w:vertAlign w:val="superscript"/>
          <w:rtl/>
        </w:rPr>
        <w:t>35880</w:t>
      </w:r>
      <w:r>
        <w:rPr>
          <w:rFonts w:ascii="Times New Roman" w:hAnsi="Times New Roman"/>
          <w:color w:val="828282"/>
          <w:rtl/>
        </w:rPr>
      </w:r>
      <w:r>
        <w:rPr>
          <w:color w:val="FF0000"/>
          <w:vertAlign w:val="superscript"/>
          <w:rtl/>
        </w:rPr>
        <w:t>35881</w:t>
      </w:r>
      <w:r>
        <w:rPr>
          <w:rFonts w:ascii="Times New Roman" w:hAnsi="Times New Roman"/>
          <w:color w:val="828282"/>
          <w:rtl/>
        </w:rPr>
        <w:t xml:space="preserve">יֹּום֙ </w:t>
      </w:r>
      <w:r>
        <w:rPr>
          <w:color w:val="FF0000"/>
          <w:vertAlign w:val="superscript"/>
          <w:rtl/>
        </w:rPr>
        <w:t>35882</w:t>
      </w:r>
      <w:r>
        <w:rPr>
          <w:rFonts w:ascii="Times New Roman" w:hAnsi="Times New Roman"/>
          <w:color w:val="828282"/>
          <w:rtl/>
        </w:rPr>
        <w:t>הַ</w:t>
      </w:r>
      <w:r>
        <w:rPr>
          <w:color w:val="FF0000"/>
          <w:vertAlign w:val="superscript"/>
          <w:rtl/>
        </w:rPr>
        <w:t>35883</w:t>
      </w:r>
      <w:r>
        <w:rPr>
          <w:rFonts w:ascii="Times New Roman" w:hAnsi="Times New Roman"/>
          <w:color w:val="828282"/>
          <w:rtl/>
        </w:rPr>
        <w:t xml:space="preserve">שְּׁבִיעִ֔י </w:t>
      </w:r>
      <w:r>
        <w:rPr>
          <w:color w:val="FF0000"/>
          <w:vertAlign w:val="superscript"/>
          <w:rtl/>
        </w:rPr>
        <w:t>35884</w:t>
      </w:r>
      <w:r>
        <w:rPr>
          <w:rFonts w:ascii="Times New Roman" w:hAnsi="Times New Roman"/>
          <w:color w:val="828282"/>
          <w:rtl/>
        </w:rPr>
        <w:t xml:space="preserve">חַ֖ג </w:t>
      </w:r>
      <w:r>
        <w:rPr>
          <w:color w:val="FF0000"/>
          <w:vertAlign w:val="superscript"/>
          <w:rtl/>
        </w:rPr>
        <w:t>35885</w:t>
      </w:r>
      <w:r>
        <w:rPr>
          <w:rFonts w:ascii="Times New Roman" w:hAnsi="Times New Roman"/>
          <w:color w:val="828282"/>
          <w:rtl/>
        </w:rPr>
        <w:t>לַ</w:t>
      </w:r>
      <w:r>
        <w:rPr>
          <w:color w:val="FF0000"/>
          <w:vertAlign w:val="superscript"/>
          <w:rtl/>
        </w:rPr>
        <w:t>35886</w:t>
      </w:r>
      <w:r>
        <w:rPr>
          <w:rFonts w:ascii="Times New Roman" w:hAnsi="Times New Roman"/>
          <w:color w:val="828282"/>
          <w:rtl/>
        </w:rPr>
        <w:t xml:space="preserve">יהוָֽה׃ </w:t>
      </w:r>
    </w:p>
    <w:p>
      <w:pPr>
        <w:pStyle w:val="Hebrew"/>
      </w:pPr>
      <w:r>
        <w:rPr>
          <w:color w:val="828282"/>
        </w:rPr>
        <w:t xml:space="preserve">שִׁבְעַ֥ת יָמִ֖ים תֹּאכַ֣ל מַצֹּ֑ת וּבַיֹּום֙ הַשְּׁבִיעִ֔י חַ֖ג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310353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310353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407624</w:t>
            </w:r>
          </w:p>
        </w:tc>
        <w:tc>
          <w:tcPr>
            <w:tcW w:type="auto" w:w="1728"/>
          </w:tcPr>
          <w:p>
            <w:r>
              <w:t>time_phrase</w:t>
            </w:r>
          </w:p>
        </w:tc>
        <w:tc>
          <w:tcPr>
            <w:tcW w:type="auto" w:w="1728"/>
          </w:tcPr>
          <w:p>
            <w:r>
              <w:t xml:space="preserve">בַיֹּום֙ הַשְּׁבִיעִ֔י </w:t>
            </w:r>
          </w:p>
        </w:tc>
        <w:tc>
          <w:tcPr>
            <w:tcW w:type="auto" w:w="1728"/>
          </w:tcPr>
          <w:p>
            <w:r/>
          </w:p>
        </w:tc>
      </w:tr>
    </w:tbl>
    <w:p>
      <w:r>
        <w:br/>
      </w:r>
    </w:p>
    <w:p>
      <w:pPr>
        <w:pStyle w:val="Reference"/>
      </w:pPr>
      <w:hyperlink r:id="rId341">
        <w:r>
          <w:rPr/>
          <w:t>310354, Exodus 13:7</w:t>
        </w:r>
      </w:hyperlink>
    </w:p>
    <w:p>
      <w:pPr>
        <w:pStyle w:val="Hebrew"/>
      </w:pPr>
      <w:r>
        <w:t xml:space="preserve">מַצֹּות֙ יֵֽאָכֵ֔ל אֵ֖ת שִׁבְעַ֣ת הַיָּמִ֑ים </w:t>
      </w:r>
    </w:p>
    <w:p>
      <w:pPr>
        <w:pStyle w:val="Hebrew"/>
      </w:pPr>
      <w:r>
        <w:rPr>
          <w:color w:val="FF0000"/>
          <w:vertAlign w:val="superscript"/>
          <w:rtl/>
        </w:rPr>
        <w:t>35887</w:t>
      </w:r>
      <w:r>
        <w:rPr>
          <w:rFonts w:ascii="Times New Roman" w:hAnsi="Times New Roman"/>
          <w:color w:val="828282"/>
          <w:rtl/>
        </w:rPr>
        <w:t xml:space="preserve">מַצֹּות֙ </w:t>
      </w:r>
      <w:r>
        <w:rPr>
          <w:color w:val="FF0000"/>
          <w:vertAlign w:val="superscript"/>
          <w:rtl/>
        </w:rPr>
        <w:t>35888</w:t>
      </w:r>
      <w:r>
        <w:rPr>
          <w:rFonts w:ascii="Times New Roman" w:hAnsi="Times New Roman"/>
          <w:color w:val="828282"/>
          <w:rtl/>
        </w:rPr>
        <w:t xml:space="preserve">יֵֽאָכֵ֔ל </w:t>
      </w:r>
      <w:r>
        <w:rPr>
          <w:color w:val="FF0000"/>
          <w:vertAlign w:val="superscript"/>
          <w:rtl/>
        </w:rPr>
        <w:t>35889</w:t>
      </w:r>
      <w:r>
        <w:rPr>
          <w:rFonts w:ascii="Times New Roman" w:hAnsi="Times New Roman"/>
          <w:color w:val="828282"/>
          <w:rtl/>
        </w:rPr>
        <w:t xml:space="preserve">אֵ֖ת </w:t>
      </w:r>
      <w:r>
        <w:rPr>
          <w:color w:val="FF0000"/>
          <w:vertAlign w:val="superscript"/>
          <w:rtl/>
        </w:rPr>
        <w:t>35890</w:t>
      </w:r>
      <w:r>
        <w:rPr>
          <w:rFonts w:ascii="Times New Roman" w:hAnsi="Times New Roman"/>
          <w:color w:val="828282"/>
          <w:rtl/>
        </w:rPr>
        <w:t xml:space="preserve">שִׁבְעַ֣ת </w:t>
      </w:r>
      <w:r>
        <w:rPr>
          <w:color w:val="FF0000"/>
          <w:vertAlign w:val="superscript"/>
          <w:rtl/>
        </w:rPr>
        <w:t>35891</w:t>
      </w:r>
      <w:r>
        <w:rPr>
          <w:rFonts w:ascii="Times New Roman" w:hAnsi="Times New Roman"/>
          <w:color w:val="828282"/>
          <w:rtl/>
        </w:rPr>
        <w:t>הַ</w:t>
      </w:r>
      <w:r>
        <w:rPr>
          <w:color w:val="FF0000"/>
          <w:vertAlign w:val="superscript"/>
          <w:rtl/>
        </w:rPr>
        <w:t>35892</w:t>
      </w:r>
      <w:r>
        <w:rPr>
          <w:rFonts w:ascii="Times New Roman" w:hAnsi="Times New Roman"/>
          <w:color w:val="828282"/>
          <w:rtl/>
        </w:rPr>
        <w:t xml:space="preserve">יָּמִ֑ים </w:t>
      </w:r>
    </w:p>
    <w:p>
      <w:pPr>
        <w:pStyle w:val="Hebrew"/>
      </w:pPr>
      <w:r>
        <w:rPr>
          <w:color w:val="828282"/>
        </w:rPr>
        <w:t xml:space="preserve">מַצֹּות֙ יֵֽאָכֵ֔ל אֵ֖ת שִׁבְעַ֣ת הַיָּמִ֑ים וְלֹֽא־יֵרָאֶ֨ה לְךָ֜ חָמֵ֗ץ וְלֹֽא־יֵרָאֶ֥ה לְךָ֛ שְׂאֹ֖ר בְּכָל־גְּבֻלֶֽךָ׃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310354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310354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407629</w:t>
            </w:r>
          </w:p>
        </w:tc>
        <w:tc>
          <w:tcPr>
            <w:tcW w:type="auto" w:w="1728"/>
          </w:tcPr>
          <w:p>
            <w:r>
              <w:t>time_phrase</w:t>
            </w:r>
          </w:p>
        </w:tc>
        <w:tc>
          <w:tcPr>
            <w:tcW w:type="auto" w:w="1728"/>
          </w:tcPr>
          <w:p>
            <w:r>
              <w:t xml:space="preserve">אֵ֖ת שִׁבְעַ֣ת הַיָּמִ֑ים </w:t>
            </w:r>
          </w:p>
        </w:tc>
        <w:tc>
          <w:tcPr>
            <w:tcW w:type="auto" w:w="1728"/>
          </w:tcPr>
          <w:p>
            <w:r/>
          </w:p>
        </w:tc>
      </w:tr>
      <w:tr>
        <w:tc>
          <w:tcPr>
            <w:tcW w:type="auto" w:w="1728"/>
          </w:tcPr>
          <w:p>
            <w:r>
              <w:t>tense</w:t>
            </w:r>
          </w:p>
        </w:tc>
        <w:tc>
          <w:tcPr>
            <w:tcW w:type="auto" w:w="1728"/>
          </w:tcPr>
          <w:p>
            <w:r>
              <w:t>35888</w:t>
            </w:r>
          </w:p>
        </w:tc>
        <w:tc>
          <w:tcPr>
            <w:tcW w:type="auto" w:w="1728"/>
          </w:tcPr>
          <w:p>
            <w:r>
              <w:t>verb</w:t>
            </w:r>
          </w:p>
        </w:tc>
        <w:tc>
          <w:tcPr>
            <w:tcW w:type="auto" w:w="1728"/>
          </w:tcPr>
          <w:p>
            <w:r>
              <w:t xml:space="preserve">יֵֽאָכֵ֔ל </w:t>
            </w:r>
          </w:p>
        </w:tc>
        <w:tc>
          <w:tcPr>
            <w:tcW w:type="auto" w:w="1728"/>
          </w:tcPr>
          <w:p>
            <w:r/>
          </w:p>
        </w:tc>
      </w:tr>
    </w:tbl>
    <w:p>
      <w:r>
        <w:br/>
      </w:r>
    </w:p>
    <w:p>
      <w:pPr>
        <w:pStyle w:val="Reference"/>
      </w:pPr>
      <w:hyperlink r:id="rId342">
        <w:r>
          <w:rPr/>
          <w:t>310357, Exodus 13:8</w:t>
        </w:r>
      </w:hyperlink>
    </w:p>
    <w:p>
      <w:pPr>
        <w:pStyle w:val="Hebrew"/>
      </w:pPr>
      <w:r>
        <w:t xml:space="preserve">וְהִגַּדְתָּ֣ לְבִנְךָ֔ בַּיֹּ֥ום הַה֖וּא </w:t>
      </w:r>
    </w:p>
    <w:p>
      <w:pPr>
        <w:pStyle w:val="Hebrew"/>
      </w:pPr>
      <w:r>
        <w:rPr>
          <w:color w:val="FF0000"/>
          <w:vertAlign w:val="superscript"/>
          <w:rtl/>
        </w:rPr>
        <w:t>35906</w:t>
      </w:r>
      <w:r>
        <w:rPr>
          <w:rFonts w:ascii="Times New Roman" w:hAnsi="Times New Roman"/>
          <w:color w:val="828282"/>
          <w:rtl/>
        </w:rPr>
        <w:t>וְ</w:t>
      </w:r>
      <w:r>
        <w:rPr>
          <w:color w:val="FF0000"/>
          <w:vertAlign w:val="superscript"/>
          <w:rtl/>
        </w:rPr>
        <w:t>35907</w:t>
      </w:r>
      <w:r>
        <w:rPr>
          <w:rFonts w:ascii="Times New Roman" w:hAnsi="Times New Roman"/>
          <w:color w:val="828282"/>
          <w:rtl/>
        </w:rPr>
        <w:t xml:space="preserve">הִגַּדְתָּ֣ </w:t>
      </w:r>
      <w:r>
        <w:rPr>
          <w:color w:val="FF0000"/>
          <w:vertAlign w:val="superscript"/>
          <w:rtl/>
        </w:rPr>
        <w:t>35908</w:t>
      </w:r>
      <w:r>
        <w:rPr>
          <w:rFonts w:ascii="Times New Roman" w:hAnsi="Times New Roman"/>
          <w:color w:val="828282"/>
          <w:rtl/>
        </w:rPr>
        <w:t>לְ</w:t>
      </w:r>
      <w:r>
        <w:rPr>
          <w:color w:val="FF0000"/>
          <w:vertAlign w:val="superscript"/>
          <w:rtl/>
        </w:rPr>
        <w:t>35909</w:t>
      </w:r>
      <w:r>
        <w:rPr>
          <w:rFonts w:ascii="Times New Roman" w:hAnsi="Times New Roman"/>
          <w:color w:val="828282"/>
          <w:rtl/>
        </w:rPr>
        <w:t xml:space="preserve">בִנְךָ֔ </w:t>
      </w:r>
      <w:r>
        <w:rPr>
          <w:color w:val="FF0000"/>
          <w:vertAlign w:val="superscript"/>
          <w:rtl/>
        </w:rPr>
        <w:t>35910</w:t>
      </w:r>
      <w:r>
        <w:rPr>
          <w:rFonts w:ascii="Times New Roman" w:hAnsi="Times New Roman"/>
          <w:color w:val="828282"/>
          <w:rtl/>
        </w:rPr>
        <w:t>בַּ</w:t>
      </w:r>
      <w:r>
        <w:rPr>
          <w:color w:val="FF0000"/>
          <w:vertAlign w:val="superscript"/>
          <w:rtl/>
        </w:rPr>
        <w:t>35911</w:t>
      </w:r>
      <w:r>
        <w:rPr>
          <w:rFonts w:ascii="Times New Roman" w:hAnsi="Times New Roman"/>
          <w:color w:val="828282"/>
          <w:rtl/>
        </w:rPr>
      </w:r>
      <w:r>
        <w:rPr>
          <w:color w:val="FF0000"/>
          <w:vertAlign w:val="superscript"/>
          <w:rtl/>
        </w:rPr>
        <w:t>35912</w:t>
      </w:r>
      <w:r>
        <w:rPr>
          <w:rFonts w:ascii="Times New Roman" w:hAnsi="Times New Roman"/>
          <w:color w:val="828282"/>
          <w:rtl/>
        </w:rPr>
        <w:t xml:space="preserve">יֹּ֥ום </w:t>
      </w:r>
      <w:r>
        <w:rPr>
          <w:color w:val="FF0000"/>
          <w:vertAlign w:val="superscript"/>
          <w:rtl/>
        </w:rPr>
        <w:t>35913</w:t>
      </w:r>
      <w:r>
        <w:rPr>
          <w:rFonts w:ascii="Times New Roman" w:hAnsi="Times New Roman"/>
          <w:color w:val="828282"/>
          <w:rtl/>
        </w:rPr>
        <w:t>הַ</w:t>
      </w:r>
      <w:r>
        <w:rPr>
          <w:color w:val="FF0000"/>
          <w:vertAlign w:val="superscript"/>
          <w:rtl/>
        </w:rPr>
        <w:t>35914</w:t>
      </w:r>
      <w:r>
        <w:rPr>
          <w:rFonts w:ascii="Times New Roman" w:hAnsi="Times New Roman"/>
          <w:color w:val="828282"/>
          <w:rtl/>
        </w:rPr>
        <w:t xml:space="preserve">ה֖וּא </w:t>
      </w:r>
    </w:p>
    <w:p>
      <w:pPr>
        <w:pStyle w:val="Hebrew"/>
      </w:pPr>
      <w:r>
        <w:rPr>
          <w:color w:val="828282"/>
        </w:rPr>
        <w:t xml:space="preserve">וְהִגַּדְתָּ֣ לְבִנְךָ֔ בַּיֹּ֥ום הַה֖וּא לֵאמֹ֑ר בַּעֲב֣וּר זֶ֗ה עָשָׂ֤ה יְהוָה֙ לִ֔י בְּצֵאתִ֖י מִמִּצְרָֽיִם׃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310357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310357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407644</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35907</w:t>
            </w:r>
          </w:p>
        </w:tc>
        <w:tc>
          <w:tcPr>
            <w:tcW w:type="auto" w:w="1728"/>
          </w:tcPr>
          <w:p>
            <w:r>
              <w:t>verb</w:t>
            </w:r>
          </w:p>
        </w:tc>
        <w:tc>
          <w:tcPr>
            <w:tcW w:type="auto" w:w="1728"/>
          </w:tcPr>
          <w:p>
            <w:r>
              <w:t xml:space="preserve">הִגַּדְתָּ֣ </w:t>
            </w:r>
          </w:p>
        </w:tc>
        <w:tc>
          <w:tcPr>
            <w:tcW w:type="auto" w:w="1728"/>
          </w:tcPr>
          <w:p>
            <w:r/>
          </w:p>
        </w:tc>
      </w:tr>
    </w:tbl>
    <w:p>
      <w:r>
        <w:br/>
      </w:r>
    </w:p>
    <w:p>
      <w:pPr>
        <w:pStyle w:val="Reference"/>
      </w:pPr>
      <w:hyperlink r:id="rId343">
        <w:r>
          <w:rPr/>
          <w:t>310364, Exodus 13:10</w:t>
        </w:r>
      </w:hyperlink>
    </w:p>
    <w:p>
      <w:pPr>
        <w:pStyle w:val="Hebrew"/>
      </w:pPr>
      <w:r>
        <w:t xml:space="preserve">וְשָׁמַרְתָּ֛ אֶת־הַחֻקָּ֥ה הַזֹּ֖את לְמֹועֲדָ֑הּ מִיָּמִ֖ים יָמִֽימָה׃ ס </w:t>
      </w:r>
    </w:p>
    <w:p>
      <w:pPr>
        <w:pStyle w:val="Hebrew"/>
      </w:pPr>
      <w:r>
        <w:rPr>
          <w:color w:val="FF0000"/>
          <w:vertAlign w:val="superscript"/>
          <w:rtl/>
        </w:rPr>
        <w:t>35953</w:t>
      </w:r>
      <w:r>
        <w:rPr>
          <w:rFonts w:ascii="Times New Roman" w:hAnsi="Times New Roman"/>
          <w:color w:val="828282"/>
          <w:rtl/>
        </w:rPr>
        <w:t>וְ</w:t>
      </w:r>
      <w:r>
        <w:rPr>
          <w:color w:val="FF0000"/>
          <w:vertAlign w:val="superscript"/>
          <w:rtl/>
        </w:rPr>
        <w:t>35954</w:t>
      </w:r>
      <w:r>
        <w:rPr>
          <w:rFonts w:ascii="Times New Roman" w:hAnsi="Times New Roman"/>
          <w:color w:val="828282"/>
          <w:rtl/>
        </w:rPr>
        <w:t xml:space="preserve">שָׁמַרְתָּ֛ </w:t>
      </w:r>
      <w:r>
        <w:rPr>
          <w:color w:val="FF0000"/>
          <w:vertAlign w:val="superscript"/>
          <w:rtl/>
        </w:rPr>
        <w:t>35955</w:t>
      </w:r>
      <w:r>
        <w:rPr>
          <w:rFonts w:ascii="Times New Roman" w:hAnsi="Times New Roman"/>
          <w:color w:val="828282"/>
          <w:rtl/>
        </w:rPr>
        <w:t>אֶת־</w:t>
      </w:r>
      <w:r>
        <w:rPr>
          <w:color w:val="FF0000"/>
          <w:vertAlign w:val="superscript"/>
          <w:rtl/>
        </w:rPr>
        <w:t>35956</w:t>
      </w:r>
      <w:r>
        <w:rPr>
          <w:rFonts w:ascii="Times New Roman" w:hAnsi="Times New Roman"/>
          <w:color w:val="828282"/>
          <w:rtl/>
        </w:rPr>
        <w:t>הַ</w:t>
      </w:r>
      <w:r>
        <w:rPr>
          <w:color w:val="FF0000"/>
          <w:vertAlign w:val="superscript"/>
          <w:rtl/>
        </w:rPr>
        <w:t>35957</w:t>
      </w:r>
      <w:r>
        <w:rPr>
          <w:rFonts w:ascii="Times New Roman" w:hAnsi="Times New Roman"/>
          <w:color w:val="828282"/>
          <w:rtl/>
        </w:rPr>
        <w:t xml:space="preserve">חֻקָּ֥ה </w:t>
      </w:r>
      <w:r>
        <w:rPr>
          <w:color w:val="FF0000"/>
          <w:vertAlign w:val="superscript"/>
          <w:rtl/>
        </w:rPr>
        <w:t>35958</w:t>
      </w:r>
      <w:r>
        <w:rPr>
          <w:rFonts w:ascii="Times New Roman" w:hAnsi="Times New Roman"/>
          <w:color w:val="828282"/>
          <w:rtl/>
        </w:rPr>
        <w:t>הַ</w:t>
      </w:r>
      <w:r>
        <w:rPr>
          <w:color w:val="FF0000"/>
          <w:vertAlign w:val="superscript"/>
          <w:rtl/>
        </w:rPr>
        <w:t>35959</w:t>
      </w:r>
      <w:r>
        <w:rPr>
          <w:rFonts w:ascii="Times New Roman" w:hAnsi="Times New Roman"/>
          <w:color w:val="828282"/>
          <w:rtl/>
        </w:rPr>
        <w:t xml:space="preserve">זֹּ֖את </w:t>
      </w:r>
      <w:r>
        <w:rPr>
          <w:color w:val="FF0000"/>
          <w:vertAlign w:val="superscript"/>
          <w:rtl/>
        </w:rPr>
        <w:t>35960</w:t>
      </w:r>
      <w:r>
        <w:rPr>
          <w:rFonts w:ascii="Times New Roman" w:hAnsi="Times New Roman"/>
          <w:color w:val="828282"/>
          <w:rtl/>
        </w:rPr>
        <w:t>לְ</w:t>
      </w:r>
      <w:r>
        <w:rPr>
          <w:color w:val="FF0000"/>
          <w:vertAlign w:val="superscript"/>
          <w:rtl/>
        </w:rPr>
        <w:t>35961</w:t>
      </w:r>
      <w:r>
        <w:rPr>
          <w:rFonts w:ascii="Times New Roman" w:hAnsi="Times New Roman"/>
          <w:color w:val="828282"/>
          <w:rtl/>
        </w:rPr>
        <w:t xml:space="preserve">מֹועֲדָ֑הּ </w:t>
      </w:r>
      <w:r>
        <w:rPr>
          <w:color w:val="FF0000"/>
          <w:vertAlign w:val="superscript"/>
          <w:rtl/>
        </w:rPr>
        <w:t>35962</w:t>
      </w:r>
      <w:r>
        <w:rPr>
          <w:rFonts w:ascii="Times New Roman" w:hAnsi="Times New Roman"/>
          <w:color w:val="828282"/>
          <w:rtl/>
        </w:rPr>
        <w:t>מִ</w:t>
      </w:r>
      <w:r>
        <w:rPr>
          <w:color w:val="FF0000"/>
          <w:vertAlign w:val="superscript"/>
          <w:rtl/>
        </w:rPr>
        <w:t>35963</w:t>
      </w:r>
      <w:r>
        <w:rPr>
          <w:rFonts w:ascii="Times New Roman" w:hAnsi="Times New Roman"/>
          <w:color w:val="828282"/>
          <w:rtl/>
        </w:rPr>
        <w:t xml:space="preserve">יָּמִ֖ים </w:t>
      </w:r>
      <w:r>
        <w:rPr>
          <w:color w:val="FF0000"/>
          <w:vertAlign w:val="superscript"/>
          <w:rtl/>
        </w:rPr>
        <w:t>35964</w:t>
      </w:r>
      <w:r>
        <w:rPr>
          <w:rFonts w:ascii="Times New Roman" w:hAnsi="Times New Roman"/>
          <w:color w:val="828282"/>
          <w:rtl/>
        </w:rPr>
        <w:t xml:space="preserve">יָמִֽימָה׃ ס </w:t>
      </w:r>
    </w:p>
    <w:p>
      <w:pPr>
        <w:pStyle w:val="Hebrew"/>
      </w:pPr>
      <w:r>
        <w:rPr>
          <w:color w:val="828282"/>
        </w:rPr>
        <w:t xml:space="preserve">וְשָׁמַרְתָּ֛ אֶת־הַחֻקָּ֥ה הַזֹּ֖את לְמֹועֲדָ֑הּ מִיָּמִ֖ים יָמִֽימָה׃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310364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310364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407669</w:t>
            </w:r>
          </w:p>
        </w:tc>
        <w:tc>
          <w:tcPr>
            <w:tcW w:type="auto" w:w="1728"/>
          </w:tcPr>
          <w:p>
            <w:r>
              <w:t>time_phrase</w:t>
            </w:r>
          </w:p>
        </w:tc>
        <w:tc>
          <w:tcPr>
            <w:tcW w:type="auto" w:w="1728"/>
          </w:tcPr>
          <w:p>
            <w:r>
              <w:t xml:space="preserve">מִיָּמִ֖ים יָמִֽימָה׃ ס </w:t>
            </w:r>
          </w:p>
        </w:tc>
        <w:tc>
          <w:tcPr>
            <w:tcW w:type="auto" w:w="1728"/>
          </w:tcPr>
          <w:p>
            <w:r/>
          </w:p>
        </w:tc>
      </w:tr>
      <w:tr>
        <w:tc>
          <w:tcPr>
            <w:tcW w:type="auto" w:w="1728"/>
          </w:tcPr>
          <w:p>
            <w:r>
              <w:t>tense</w:t>
            </w:r>
          </w:p>
        </w:tc>
        <w:tc>
          <w:tcPr>
            <w:tcW w:type="auto" w:w="1728"/>
          </w:tcPr>
          <w:p>
            <w:r>
              <w:t>35954</w:t>
            </w:r>
          </w:p>
        </w:tc>
        <w:tc>
          <w:tcPr>
            <w:tcW w:type="auto" w:w="1728"/>
          </w:tcPr>
          <w:p>
            <w:r>
              <w:t>verb</w:t>
            </w:r>
          </w:p>
        </w:tc>
        <w:tc>
          <w:tcPr>
            <w:tcW w:type="auto" w:w="1728"/>
          </w:tcPr>
          <w:p>
            <w:r>
              <w:t xml:space="preserve">שָׁמַרְתָּ֛ </w:t>
            </w:r>
          </w:p>
        </w:tc>
        <w:tc>
          <w:tcPr>
            <w:tcW w:type="auto" w:w="1728"/>
          </w:tcPr>
          <w:p>
            <w:r/>
          </w:p>
        </w:tc>
      </w:tr>
    </w:tbl>
    <w:p>
      <w:r>
        <w:br/>
      </w:r>
    </w:p>
    <w:p>
      <w:pPr>
        <w:pStyle w:val="Reference"/>
      </w:pPr>
      <w:hyperlink r:id="rId344">
        <w:r>
          <w:rPr/>
          <w:t>310378, Exodus 13:14</w:t>
        </w:r>
      </w:hyperlink>
    </w:p>
    <w:p>
      <w:pPr>
        <w:pStyle w:val="Hebrew"/>
      </w:pPr>
      <w:r>
        <w:t xml:space="preserve">כִּֽי־יִשְׁאָלְךָ֥ בִנְךָ֛ מָחָ֖ר </w:t>
      </w:r>
    </w:p>
    <w:p>
      <w:pPr>
        <w:pStyle w:val="Hebrew"/>
      </w:pPr>
      <w:r>
        <w:rPr>
          <w:color w:val="FF0000"/>
          <w:vertAlign w:val="superscript"/>
          <w:rtl/>
        </w:rPr>
        <w:t>36025</w:t>
      </w:r>
      <w:r>
        <w:rPr>
          <w:rFonts w:ascii="Times New Roman" w:hAnsi="Times New Roman"/>
          <w:color w:val="828282"/>
          <w:rtl/>
        </w:rPr>
        <w:t>כִּֽי־</w:t>
      </w:r>
      <w:r>
        <w:rPr>
          <w:color w:val="FF0000"/>
          <w:vertAlign w:val="superscript"/>
          <w:rtl/>
        </w:rPr>
        <w:t>36026</w:t>
      </w:r>
      <w:r>
        <w:rPr>
          <w:rFonts w:ascii="Times New Roman" w:hAnsi="Times New Roman"/>
          <w:color w:val="828282"/>
          <w:rtl/>
        </w:rPr>
        <w:t xml:space="preserve">יִשְׁאָלְךָ֥ </w:t>
      </w:r>
      <w:r>
        <w:rPr>
          <w:color w:val="FF0000"/>
          <w:vertAlign w:val="superscript"/>
          <w:rtl/>
        </w:rPr>
        <w:t>36027</w:t>
      </w:r>
      <w:r>
        <w:rPr>
          <w:rFonts w:ascii="Times New Roman" w:hAnsi="Times New Roman"/>
          <w:color w:val="828282"/>
          <w:rtl/>
        </w:rPr>
        <w:t xml:space="preserve">בִנְךָ֛ </w:t>
      </w:r>
      <w:r>
        <w:rPr>
          <w:color w:val="FF0000"/>
          <w:vertAlign w:val="superscript"/>
          <w:rtl/>
        </w:rPr>
        <w:t>36028</w:t>
      </w:r>
      <w:r>
        <w:rPr>
          <w:rFonts w:ascii="Times New Roman" w:hAnsi="Times New Roman"/>
          <w:color w:val="828282"/>
          <w:rtl/>
        </w:rPr>
        <w:t xml:space="preserve">מָחָ֖ר </w:t>
      </w:r>
    </w:p>
    <w:p>
      <w:pPr>
        <w:pStyle w:val="Hebrew"/>
      </w:pPr>
      <w:r>
        <w:rPr>
          <w:color w:val="828282"/>
        </w:rPr>
        <w:t xml:space="preserve">וְהָיָ֞ה כִּֽי־יִשְׁאָלְךָ֥ בִנְךָ֛ מָחָ֖ר לֵאמֹ֣ר מַה־זֹּ֑את וְאָמַרְתָּ֣ אֵלָ֔יו בְּחֹ֣זֶק יָ֗ד הֹוצִיאָ֧נוּ יְהוָ֛ה מִמִּצְרַ֖יִם מִבֵּ֥ית עֲבָדִֽים׃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310378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310378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407712</w:t>
            </w:r>
          </w:p>
        </w:tc>
        <w:tc>
          <w:tcPr>
            <w:tcW w:type="auto" w:w="1728"/>
          </w:tcPr>
          <w:p>
            <w:r>
              <w:t>time_phrase</w:t>
            </w:r>
          </w:p>
        </w:tc>
        <w:tc>
          <w:tcPr>
            <w:tcW w:type="auto" w:w="1728"/>
          </w:tcPr>
          <w:p>
            <w:r>
              <w:t xml:space="preserve">מָחָ֖ר </w:t>
            </w:r>
          </w:p>
        </w:tc>
        <w:tc>
          <w:tcPr>
            <w:tcW w:type="auto" w:w="1728"/>
          </w:tcPr>
          <w:p>
            <w:r/>
          </w:p>
        </w:tc>
      </w:tr>
      <w:tr>
        <w:tc>
          <w:tcPr>
            <w:tcW w:type="auto" w:w="1728"/>
          </w:tcPr>
          <w:p>
            <w:r>
              <w:t>tense</w:t>
            </w:r>
          </w:p>
        </w:tc>
        <w:tc>
          <w:tcPr>
            <w:tcW w:type="auto" w:w="1728"/>
          </w:tcPr>
          <w:p>
            <w:r>
              <w:t>36026</w:t>
            </w:r>
          </w:p>
        </w:tc>
        <w:tc>
          <w:tcPr>
            <w:tcW w:type="auto" w:w="1728"/>
          </w:tcPr>
          <w:p>
            <w:r>
              <w:t>verb</w:t>
            </w:r>
          </w:p>
        </w:tc>
        <w:tc>
          <w:tcPr>
            <w:tcW w:type="auto" w:w="1728"/>
          </w:tcPr>
          <w:p>
            <w:r>
              <w:t xml:space="preserve">יִשְׁאָלְךָ֥ </w:t>
            </w:r>
          </w:p>
        </w:tc>
        <w:tc>
          <w:tcPr>
            <w:tcW w:type="auto" w:w="1728"/>
          </w:tcPr>
          <w:p>
            <w:r/>
          </w:p>
        </w:tc>
      </w:tr>
    </w:tbl>
    <w:p>
      <w:r>
        <w:br/>
      </w:r>
    </w:p>
    <w:p>
      <w:pPr>
        <w:pStyle w:val="Reference"/>
      </w:pPr>
      <w:hyperlink r:id="rId345">
        <w:r>
          <w:rPr/>
          <w:t>310409, Exodus 13:21</w:t>
        </w:r>
      </w:hyperlink>
    </w:p>
    <w:p>
      <w:pPr>
        <w:pStyle w:val="Hebrew"/>
      </w:pPr>
      <w:r>
        <w:t xml:space="preserve">יֹומָ֜ם בְּעַמּ֤וּד עָנָן֙ </w:t>
      </w:r>
    </w:p>
    <w:p>
      <w:pPr>
        <w:pStyle w:val="Hebrew"/>
      </w:pPr>
      <w:r>
        <w:rPr>
          <w:color w:val="FF0000"/>
          <w:vertAlign w:val="superscript"/>
          <w:rtl/>
        </w:rPr>
        <w:t>36196</w:t>
      </w:r>
      <w:r>
        <w:rPr>
          <w:rFonts w:ascii="Times New Roman" w:hAnsi="Times New Roman"/>
          <w:color w:val="828282"/>
          <w:rtl/>
        </w:rPr>
        <w:t xml:space="preserve">יֹומָ֜ם </w:t>
      </w:r>
      <w:r>
        <w:rPr>
          <w:color w:val="FF0000"/>
          <w:vertAlign w:val="superscript"/>
          <w:rtl/>
        </w:rPr>
        <w:t>36197</w:t>
      </w:r>
      <w:r>
        <w:rPr>
          <w:rFonts w:ascii="Times New Roman" w:hAnsi="Times New Roman"/>
          <w:color w:val="828282"/>
          <w:rtl/>
        </w:rPr>
        <w:t>בְּ</w:t>
      </w:r>
      <w:r>
        <w:rPr>
          <w:color w:val="FF0000"/>
          <w:vertAlign w:val="superscript"/>
          <w:rtl/>
        </w:rPr>
        <w:t>36198</w:t>
      </w:r>
      <w:r>
        <w:rPr>
          <w:rFonts w:ascii="Times New Roman" w:hAnsi="Times New Roman"/>
          <w:color w:val="828282"/>
          <w:rtl/>
        </w:rPr>
        <w:t xml:space="preserve">עַמּ֤וּד </w:t>
      </w:r>
      <w:r>
        <w:rPr>
          <w:color w:val="FF0000"/>
          <w:vertAlign w:val="superscript"/>
          <w:rtl/>
        </w:rPr>
        <w:t>36199</w:t>
      </w:r>
      <w:r>
        <w:rPr>
          <w:rFonts w:ascii="Times New Roman" w:hAnsi="Times New Roman"/>
          <w:color w:val="828282"/>
          <w:rtl/>
        </w:rPr>
        <w:t xml:space="preserve">עָנָן֙ </w:t>
      </w:r>
    </w:p>
    <w:p>
      <w:pPr>
        <w:pStyle w:val="Hebrew"/>
      </w:pPr>
      <w:r>
        <w:rPr>
          <w:color w:val="828282"/>
        </w:rPr>
        <w:t xml:space="preserve">וַֽיהוָ֡ה הֹלֵךְ֩ לִפְנֵיהֶ֨ם יֹומָ֜ם בְּעַמּ֤וּד עָנָן֙ לַנְחֹתָ֣ם הַדֶּ֔רֶךְ וְלַ֛יְלָה בְּעַמּ֥וּד אֵ֖שׁ לְהָאִ֣יר לָהֶ֑ם לָלֶ֖כֶת יֹומָ֥ם וָלָֽיְלָה׃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310409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310409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407812</w:t>
            </w:r>
          </w:p>
        </w:tc>
        <w:tc>
          <w:tcPr>
            <w:tcW w:type="auto" w:w="1728"/>
          </w:tcPr>
          <w:p>
            <w:r>
              <w:t>time_phrase</w:t>
            </w:r>
          </w:p>
        </w:tc>
        <w:tc>
          <w:tcPr>
            <w:tcW w:type="auto" w:w="1728"/>
          </w:tcPr>
          <w:p>
            <w:r>
              <w:t xml:space="preserve">יֹומָ֜ם </w:t>
            </w:r>
          </w:p>
        </w:tc>
        <w:tc>
          <w:tcPr>
            <w:tcW w:type="auto" w:w="1728"/>
          </w:tcPr>
          <w:p>
            <w:r/>
          </w:p>
        </w:tc>
      </w:tr>
    </w:tbl>
    <w:p>
      <w:r>
        <w:br/>
      </w:r>
    </w:p>
    <w:p>
      <w:pPr>
        <w:pStyle w:val="Reference"/>
      </w:pPr>
      <w:hyperlink r:id="rId345">
        <w:r>
          <w:rPr/>
          <w:t>310411, Exodus 13:21</w:t>
        </w:r>
      </w:hyperlink>
    </w:p>
    <w:p>
      <w:pPr>
        <w:pStyle w:val="Hebrew"/>
      </w:pPr>
      <w:r>
        <w:t xml:space="preserve">וְלַ֛יְלָה בְּעַמּ֥וּד אֵ֖שׁ </w:t>
      </w:r>
    </w:p>
    <w:p>
      <w:pPr>
        <w:pStyle w:val="Hebrew"/>
      </w:pPr>
      <w:r>
        <w:rPr>
          <w:color w:val="FF0000"/>
          <w:vertAlign w:val="superscript"/>
          <w:rtl/>
        </w:rPr>
        <w:t>36204</w:t>
      </w:r>
      <w:r>
        <w:rPr>
          <w:rFonts w:ascii="Times New Roman" w:hAnsi="Times New Roman"/>
          <w:color w:val="828282"/>
          <w:rtl/>
        </w:rPr>
        <w:t>וְ</w:t>
      </w:r>
      <w:r>
        <w:rPr>
          <w:color w:val="FF0000"/>
          <w:vertAlign w:val="superscript"/>
          <w:rtl/>
        </w:rPr>
        <w:t>36205</w:t>
      </w:r>
      <w:r>
        <w:rPr>
          <w:rFonts w:ascii="Times New Roman" w:hAnsi="Times New Roman"/>
          <w:color w:val="828282"/>
          <w:rtl/>
        </w:rPr>
        <w:t xml:space="preserve">לַ֛יְלָה </w:t>
      </w:r>
      <w:r>
        <w:rPr>
          <w:color w:val="FF0000"/>
          <w:vertAlign w:val="superscript"/>
          <w:rtl/>
        </w:rPr>
        <w:t>36206</w:t>
      </w:r>
      <w:r>
        <w:rPr>
          <w:rFonts w:ascii="Times New Roman" w:hAnsi="Times New Roman"/>
          <w:color w:val="828282"/>
          <w:rtl/>
        </w:rPr>
        <w:t>בְּ</w:t>
      </w:r>
      <w:r>
        <w:rPr>
          <w:color w:val="FF0000"/>
          <w:vertAlign w:val="superscript"/>
          <w:rtl/>
        </w:rPr>
        <w:t>36207</w:t>
      </w:r>
      <w:r>
        <w:rPr>
          <w:rFonts w:ascii="Times New Roman" w:hAnsi="Times New Roman"/>
          <w:color w:val="828282"/>
          <w:rtl/>
        </w:rPr>
        <w:t xml:space="preserve">עַמּ֥וּד </w:t>
      </w:r>
      <w:r>
        <w:rPr>
          <w:color w:val="FF0000"/>
          <w:vertAlign w:val="superscript"/>
          <w:rtl/>
        </w:rPr>
        <w:t>36208</w:t>
      </w:r>
      <w:r>
        <w:rPr>
          <w:rFonts w:ascii="Times New Roman" w:hAnsi="Times New Roman"/>
          <w:color w:val="828282"/>
          <w:rtl/>
        </w:rPr>
        <w:t xml:space="preserve">אֵ֖שׁ </w:t>
      </w:r>
    </w:p>
    <w:p>
      <w:pPr>
        <w:pStyle w:val="Hebrew"/>
      </w:pPr>
      <w:r>
        <w:rPr>
          <w:color w:val="828282"/>
        </w:rPr>
        <w:t xml:space="preserve">וַֽיהוָ֡ה הֹלֵךְ֩ לִפְנֵיהֶ֨ם יֹומָ֜ם בְּעַמּ֤וּד עָנָן֙ לַנְחֹתָ֣ם הַדֶּ֔רֶךְ וְלַ֛יְלָה בְּעַמּ֥וּד אֵ֖שׁ לְהָאִ֣יר לָהֶ֑ם לָלֶ֖כֶת יֹומָ֥ם וָלָֽיְלָה׃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310411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310411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407817</w:t>
            </w:r>
          </w:p>
        </w:tc>
        <w:tc>
          <w:tcPr>
            <w:tcW w:type="auto" w:w="1728"/>
          </w:tcPr>
          <w:p>
            <w:r>
              <w:t>time_phrase</w:t>
            </w:r>
          </w:p>
        </w:tc>
        <w:tc>
          <w:tcPr>
            <w:tcW w:type="auto" w:w="1728"/>
          </w:tcPr>
          <w:p>
            <w:r>
              <w:t xml:space="preserve">לַ֛יְלָה </w:t>
            </w:r>
          </w:p>
        </w:tc>
        <w:tc>
          <w:tcPr>
            <w:tcW w:type="auto" w:w="1728"/>
          </w:tcPr>
          <w:p>
            <w:r/>
          </w:p>
        </w:tc>
      </w:tr>
    </w:tbl>
    <w:p>
      <w:r>
        <w:br/>
      </w:r>
    </w:p>
    <w:p>
      <w:pPr>
        <w:pStyle w:val="Reference"/>
      </w:pPr>
      <w:hyperlink r:id="rId345">
        <w:r>
          <w:rPr/>
          <w:t>310413, Exodus 13:21</w:t>
        </w:r>
      </w:hyperlink>
    </w:p>
    <w:p>
      <w:pPr>
        <w:pStyle w:val="Hebrew"/>
      </w:pPr>
      <w:r>
        <w:t xml:space="preserve">לָלֶ֖כֶת יֹומָ֥ם וָלָֽיְלָה׃ </w:t>
      </w:r>
    </w:p>
    <w:p>
      <w:pPr>
        <w:pStyle w:val="Hebrew"/>
      </w:pPr>
      <w:r>
        <w:rPr>
          <w:color w:val="FF0000"/>
          <w:vertAlign w:val="superscript"/>
          <w:rtl/>
        </w:rPr>
        <w:t>36212</w:t>
      </w:r>
      <w:r>
        <w:rPr>
          <w:rFonts w:ascii="Times New Roman" w:hAnsi="Times New Roman"/>
          <w:color w:val="828282"/>
          <w:rtl/>
        </w:rPr>
        <w:t>לָ</w:t>
      </w:r>
      <w:r>
        <w:rPr>
          <w:color w:val="FF0000"/>
          <w:vertAlign w:val="superscript"/>
          <w:rtl/>
        </w:rPr>
        <w:t>36213</w:t>
      </w:r>
      <w:r>
        <w:rPr>
          <w:rFonts w:ascii="Times New Roman" w:hAnsi="Times New Roman"/>
          <w:color w:val="828282"/>
          <w:rtl/>
        </w:rPr>
        <w:t xml:space="preserve">לֶ֖כֶת </w:t>
      </w:r>
      <w:r>
        <w:rPr>
          <w:color w:val="FF0000"/>
          <w:vertAlign w:val="superscript"/>
          <w:rtl/>
        </w:rPr>
        <w:t>36214</w:t>
      </w:r>
      <w:r>
        <w:rPr>
          <w:rFonts w:ascii="Times New Roman" w:hAnsi="Times New Roman"/>
          <w:color w:val="828282"/>
          <w:rtl/>
        </w:rPr>
        <w:t xml:space="preserve">יֹומָ֥ם </w:t>
      </w:r>
      <w:r>
        <w:rPr>
          <w:color w:val="FF0000"/>
          <w:vertAlign w:val="superscript"/>
          <w:rtl/>
        </w:rPr>
        <w:t>36215</w:t>
      </w:r>
      <w:r>
        <w:rPr>
          <w:rFonts w:ascii="Times New Roman" w:hAnsi="Times New Roman"/>
          <w:color w:val="828282"/>
          <w:rtl/>
        </w:rPr>
        <w:t>וָ</w:t>
      </w:r>
      <w:r>
        <w:rPr>
          <w:color w:val="FF0000"/>
          <w:vertAlign w:val="superscript"/>
          <w:rtl/>
        </w:rPr>
        <w:t>36216</w:t>
      </w:r>
      <w:r>
        <w:rPr>
          <w:rFonts w:ascii="Times New Roman" w:hAnsi="Times New Roman"/>
          <w:color w:val="828282"/>
          <w:rtl/>
        </w:rPr>
        <w:t xml:space="preserve">לָֽיְלָה׃ </w:t>
      </w:r>
    </w:p>
    <w:p>
      <w:pPr>
        <w:pStyle w:val="Hebrew"/>
      </w:pPr>
      <w:r>
        <w:rPr>
          <w:color w:val="828282"/>
        </w:rPr>
        <w:t xml:space="preserve">וַֽיהוָ֡ה הֹלֵךְ֩ לִפְנֵיהֶ֨ם יֹומָ֜ם בְּעַמּ֤וּד עָנָן֙ לַנְחֹתָ֣ם הַדֶּ֔רֶךְ וְלַ֛יְלָה בְּעַמּ֥וּד אֵ֖שׁ לְהָאִ֣יר לָהֶ֑ם לָלֶ֖כֶת יֹומָ֥ם וָלָֽיְלָה׃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310413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310413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407822</w:t>
            </w:r>
          </w:p>
        </w:tc>
        <w:tc>
          <w:tcPr>
            <w:tcW w:type="auto" w:w="1728"/>
          </w:tcPr>
          <w:p>
            <w:r>
              <w:t>time_phrase</w:t>
            </w:r>
          </w:p>
        </w:tc>
        <w:tc>
          <w:tcPr>
            <w:tcW w:type="auto" w:w="1728"/>
          </w:tcPr>
          <w:p>
            <w:r>
              <w:t xml:space="preserve">יֹומָ֥ם וָלָֽיְלָה׃ </w:t>
            </w:r>
          </w:p>
        </w:tc>
        <w:tc>
          <w:tcPr>
            <w:tcW w:type="auto" w:w="1728"/>
          </w:tcPr>
          <w:p>
            <w:r/>
          </w:p>
        </w:tc>
      </w:tr>
      <w:tr>
        <w:tc>
          <w:tcPr>
            <w:tcW w:type="auto" w:w="1728"/>
          </w:tcPr>
          <w:p>
            <w:r>
              <w:t>tense</w:t>
            </w:r>
          </w:p>
        </w:tc>
        <w:tc>
          <w:tcPr>
            <w:tcW w:type="auto" w:w="1728"/>
          </w:tcPr>
          <w:p>
            <w:r>
              <w:t>36213</w:t>
            </w:r>
          </w:p>
        </w:tc>
        <w:tc>
          <w:tcPr>
            <w:tcW w:type="auto" w:w="1728"/>
          </w:tcPr>
          <w:p>
            <w:r>
              <w:t>verb</w:t>
            </w:r>
          </w:p>
        </w:tc>
        <w:tc>
          <w:tcPr>
            <w:tcW w:type="auto" w:w="1728"/>
          </w:tcPr>
          <w:p>
            <w:r>
              <w:t xml:space="preserve">לֶ֖כֶת </w:t>
            </w:r>
          </w:p>
        </w:tc>
        <w:tc>
          <w:tcPr>
            <w:tcW w:type="auto" w:w="1728"/>
          </w:tcPr>
          <w:p>
            <w:r/>
          </w:p>
        </w:tc>
      </w:tr>
    </w:tbl>
    <w:p>
      <w:r>
        <w:br/>
      </w:r>
    </w:p>
    <w:p>
      <w:pPr>
        <w:pStyle w:val="Reference"/>
      </w:pPr>
      <w:hyperlink r:id="rId346">
        <w:r>
          <w:rPr/>
          <w:t>310414, Exodus 13:22</w:t>
        </w:r>
      </w:hyperlink>
    </w:p>
    <w:p>
      <w:pPr>
        <w:pStyle w:val="Hebrew"/>
      </w:pPr>
      <w:r>
        <w:t xml:space="preserve">לֹֽא־יָמִ֞ישׁ עַמּ֤וּד הֶֽעָנָן֙ יֹומָ֔ם </w:t>
      </w:r>
    </w:p>
    <w:p>
      <w:pPr>
        <w:pStyle w:val="Hebrew"/>
      </w:pPr>
      <w:r>
        <w:rPr>
          <w:color w:val="FF0000"/>
          <w:vertAlign w:val="superscript"/>
          <w:rtl/>
        </w:rPr>
        <w:t>36217</w:t>
      </w:r>
      <w:r>
        <w:rPr>
          <w:rFonts w:ascii="Times New Roman" w:hAnsi="Times New Roman"/>
          <w:color w:val="828282"/>
          <w:rtl/>
        </w:rPr>
        <w:t>לֹֽא־</w:t>
      </w:r>
      <w:r>
        <w:rPr>
          <w:color w:val="FF0000"/>
          <w:vertAlign w:val="superscript"/>
          <w:rtl/>
        </w:rPr>
        <w:t>36218</w:t>
      </w:r>
      <w:r>
        <w:rPr>
          <w:rFonts w:ascii="Times New Roman" w:hAnsi="Times New Roman"/>
          <w:color w:val="828282"/>
          <w:rtl/>
        </w:rPr>
        <w:t xml:space="preserve">יָמִ֞ישׁ </w:t>
      </w:r>
      <w:r>
        <w:rPr>
          <w:color w:val="FF0000"/>
          <w:vertAlign w:val="superscript"/>
          <w:rtl/>
        </w:rPr>
        <w:t>36219</w:t>
      </w:r>
      <w:r>
        <w:rPr>
          <w:rFonts w:ascii="Times New Roman" w:hAnsi="Times New Roman"/>
          <w:color w:val="828282"/>
          <w:rtl/>
        </w:rPr>
        <w:t xml:space="preserve">עַמּ֤וּד </w:t>
      </w:r>
      <w:r>
        <w:rPr>
          <w:color w:val="FF0000"/>
          <w:vertAlign w:val="superscript"/>
          <w:rtl/>
        </w:rPr>
        <w:t>36220</w:t>
      </w:r>
      <w:r>
        <w:rPr>
          <w:rFonts w:ascii="Times New Roman" w:hAnsi="Times New Roman"/>
          <w:color w:val="828282"/>
          <w:rtl/>
        </w:rPr>
        <w:t>הֶֽ</w:t>
      </w:r>
      <w:r>
        <w:rPr>
          <w:color w:val="FF0000"/>
          <w:vertAlign w:val="superscript"/>
          <w:rtl/>
        </w:rPr>
        <w:t>36221</w:t>
      </w:r>
      <w:r>
        <w:rPr>
          <w:rFonts w:ascii="Times New Roman" w:hAnsi="Times New Roman"/>
          <w:color w:val="828282"/>
          <w:rtl/>
        </w:rPr>
        <w:t xml:space="preserve">עָנָן֙ </w:t>
      </w:r>
      <w:r>
        <w:rPr>
          <w:color w:val="FF0000"/>
          <w:vertAlign w:val="superscript"/>
          <w:rtl/>
        </w:rPr>
        <w:t>36222</w:t>
      </w:r>
      <w:r>
        <w:rPr>
          <w:rFonts w:ascii="Times New Roman" w:hAnsi="Times New Roman"/>
          <w:color w:val="828282"/>
          <w:rtl/>
        </w:rPr>
        <w:t xml:space="preserve">יֹומָ֔ם </w:t>
      </w:r>
    </w:p>
    <w:p>
      <w:pPr>
        <w:pStyle w:val="Hebrew"/>
      </w:pPr>
      <w:r>
        <w:rPr>
          <w:color w:val="828282"/>
        </w:rPr>
        <w:t xml:space="preserve">לֹֽא־יָמִ֞ישׁ עַמּ֤וּד הֶֽעָנָן֙ יֹומָ֔ם וְעַמּ֥וּד הָאֵ֖שׁ לָ֑יְלָה לִפְנֵ֖י הָעָֽם׃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310414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310414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407826</w:t>
            </w:r>
          </w:p>
        </w:tc>
        <w:tc>
          <w:tcPr>
            <w:tcW w:type="auto" w:w="1728"/>
          </w:tcPr>
          <w:p>
            <w:r>
              <w:t>time_phrase</w:t>
            </w:r>
          </w:p>
        </w:tc>
        <w:tc>
          <w:tcPr>
            <w:tcW w:type="auto" w:w="1728"/>
          </w:tcPr>
          <w:p>
            <w:r>
              <w:t xml:space="preserve">יֹומָ֔ם </w:t>
            </w:r>
          </w:p>
        </w:tc>
        <w:tc>
          <w:tcPr>
            <w:tcW w:type="auto" w:w="1728"/>
          </w:tcPr>
          <w:p>
            <w:r/>
          </w:p>
        </w:tc>
      </w:tr>
      <w:tr>
        <w:tc>
          <w:tcPr>
            <w:tcW w:type="auto" w:w="1728"/>
          </w:tcPr>
          <w:p>
            <w:r>
              <w:t>tense</w:t>
            </w:r>
          </w:p>
        </w:tc>
        <w:tc>
          <w:tcPr>
            <w:tcW w:type="auto" w:w="1728"/>
          </w:tcPr>
          <w:p>
            <w:r>
              <w:t>36218</w:t>
            </w:r>
          </w:p>
        </w:tc>
        <w:tc>
          <w:tcPr>
            <w:tcW w:type="auto" w:w="1728"/>
          </w:tcPr>
          <w:p>
            <w:r>
              <w:t>verb</w:t>
            </w:r>
          </w:p>
        </w:tc>
        <w:tc>
          <w:tcPr>
            <w:tcW w:type="auto" w:w="1728"/>
          </w:tcPr>
          <w:p>
            <w:r>
              <w:t xml:space="preserve">יָמִ֞ישׁ </w:t>
            </w:r>
          </w:p>
        </w:tc>
        <w:tc>
          <w:tcPr>
            <w:tcW w:type="auto" w:w="1728"/>
          </w:tcPr>
          <w:p>
            <w:r/>
          </w:p>
        </w:tc>
      </w:tr>
    </w:tbl>
    <w:p>
      <w:r>
        <w:br/>
      </w:r>
    </w:p>
    <w:p>
      <w:pPr>
        <w:pStyle w:val="Reference"/>
      </w:pPr>
      <w:hyperlink r:id="rId346">
        <w:r>
          <w:rPr/>
          <w:t>310415, Exodus 13:22</w:t>
        </w:r>
      </w:hyperlink>
    </w:p>
    <w:p>
      <w:pPr>
        <w:pStyle w:val="Hebrew"/>
      </w:pPr>
      <w:r>
        <w:t xml:space="preserve">וְעַמּ֥וּד הָאֵ֖שׁ לָ֑יְלָה לִפְנֵ֖י הָעָֽם׃ פ </w:t>
      </w:r>
    </w:p>
    <w:p>
      <w:pPr>
        <w:pStyle w:val="Hebrew"/>
      </w:pPr>
      <w:r>
        <w:rPr>
          <w:color w:val="FF0000"/>
          <w:vertAlign w:val="superscript"/>
          <w:rtl/>
        </w:rPr>
        <w:t>36223</w:t>
      </w:r>
      <w:r>
        <w:rPr>
          <w:rFonts w:ascii="Times New Roman" w:hAnsi="Times New Roman"/>
          <w:color w:val="828282"/>
          <w:rtl/>
        </w:rPr>
        <w:t>וְ</w:t>
      </w:r>
      <w:r>
        <w:rPr>
          <w:color w:val="FF0000"/>
          <w:vertAlign w:val="superscript"/>
          <w:rtl/>
        </w:rPr>
        <w:t>36224</w:t>
      </w:r>
      <w:r>
        <w:rPr>
          <w:rFonts w:ascii="Times New Roman" w:hAnsi="Times New Roman"/>
          <w:color w:val="828282"/>
          <w:rtl/>
        </w:rPr>
        <w:t xml:space="preserve">עַמּ֥וּד </w:t>
      </w:r>
      <w:r>
        <w:rPr>
          <w:color w:val="FF0000"/>
          <w:vertAlign w:val="superscript"/>
          <w:rtl/>
        </w:rPr>
        <w:t>36225</w:t>
      </w:r>
      <w:r>
        <w:rPr>
          <w:rFonts w:ascii="Times New Roman" w:hAnsi="Times New Roman"/>
          <w:color w:val="828282"/>
          <w:rtl/>
        </w:rPr>
        <w:t>הָ</w:t>
      </w:r>
      <w:r>
        <w:rPr>
          <w:color w:val="FF0000"/>
          <w:vertAlign w:val="superscript"/>
          <w:rtl/>
        </w:rPr>
        <w:t>36226</w:t>
      </w:r>
      <w:r>
        <w:rPr>
          <w:rFonts w:ascii="Times New Roman" w:hAnsi="Times New Roman"/>
          <w:color w:val="828282"/>
          <w:rtl/>
        </w:rPr>
        <w:t xml:space="preserve">אֵ֖שׁ </w:t>
      </w:r>
      <w:r>
        <w:rPr>
          <w:color w:val="FF0000"/>
          <w:vertAlign w:val="superscript"/>
          <w:rtl/>
        </w:rPr>
        <w:t>36227</w:t>
      </w:r>
      <w:r>
        <w:rPr>
          <w:rFonts w:ascii="Times New Roman" w:hAnsi="Times New Roman"/>
          <w:color w:val="828282"/>
          <w:rtl/>
        </w:rPr>
        <w:t xml:space="preserve">לָ֑יְלָה </w:t>
      </w:r>
      <w:r>
        <w:rPr>
          <w:color w:val="FF0000"/>
          <w:vertAlign w:val="superscript"/>
          <w:rtl/>
        </w:rPr>
        <w:t>36228</w:t>
      </w:r>
      <w:r>
        <w:rPr>
          <w:rFonts w:ascii="Times New Roman" w:hAnsi="Times New Roman"/>
          <w:color w:val="828282"/>
          <w:rtl/>
        </w:rPr>
        <w:t>לִ</w:t>
      </w:r>
      <w:r>
        <w:rPr>
          <w:color w:val="FF0000"/>
          <w:vertAlign w:val="superscript"/>
          <w:rtl/>
        </w:rPr>
        <w:t>36229</w:t>
      </w:r>
      <w:r>
        <w:rPr>
          <w:rFonts w:ascii="Times New Roman" w:hAnsi="Times New Roman"/>
          <w:color w:val="828282"/>
          <w:rtl/>
        </w:rPr>
        <w:t xml:space="preserve">פְנֵ֖י </w:t>
      </w:r>
      <w:r>
        <w:rPr>
          <w:color w:val="FF0000"/>
          <w:vertAlign w:val="superscript"/>
          <w:rtl/>
        </w:rPr>
        <w:t>36230</w:t>
      </w:r>
      <w:r>
        <w:rPr>
          <w:rFonts w:ascii="Times New Roman" w:hAnsi="Times New Roman"/>
          <w:color w:val="828282"/>
          <w:rtl/>
        </w:rPr>
        <w:t>הָ</w:t>
      </w:r>
      <w:r>
        <w:rPr>
          <w:color w:val="FF0000"/>
          <w:vertAlign w:val="superscript"/>
          <w:rtl/>
        </w:rPr>
        <w:t>36231</w:t>
      </w:r>
      <w:r>
        <w:rPr>
          <w:rFonts w:ascii="Times New Roman" w:hAnsi="Times New Roman"/>
          <w:color w:val="828282"/>
          <w:rtl/>
        </w:rPr>
        <w:t xml:space="preserve">עָֽם׃ פ </w:t>
      </w:r>
    </w:p>
    <w:p>
      <w:pPr>
        <w:pStyle w:val="Hebrew"/>
      </w:pPr>
      <w:r>
        <w:rPr>
          <w:color w:val="828282"/>
        </w:rPr>
        <w:t xml:space="preserve">לֹֽא־יָמִ֞ישׁ עַמּ֤וּד הֶֽעָנָן֙ יֹומָ֔ם וְעַמּ֥וּד הָאֵ֖שׁ לָ֑יְלָה לִפְנֵ֖י הָעָֽם׃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310415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310415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407829</w:t>
            </w:r>
          </w:p>
        </w:tc>
        <w:tc>
          <w:tcPr>
            <w:tcW w:type="auto" w:w="1728"/>
          </w:tcPr>
          <w:p>
            <w:r>
              <w:t>time_phrase</w:t>
            </w:r>
          </w:p>
        </w:tc>
        <w:tc>
          <w:tcPr>
            <w:tcW w:type="auto" w:w="1728"/>
          </w:tcPr>
          <w:p>
            <w:r>
              <w:t xml:space="preserve">לָ֑יְלָה </w:t>
            </w:r>
          </w:p>
        </w:tc>
        <w:tc>
          <w:tcPr>
            <w:tcW w:type="auto" w:w="1728"/>
          </w:tcPr>
          <w:p>
            <w:r/>
          </w:p>
        </w:tc>
      </w:tr>
    </w:tbl>
    <w:p>
      <w:r>
        <w:br/>
      </w:r>
    </w:p>
    <w:p>
      <w:pPr>
        <w:pStyle w:val="Reference"/>
      </w:pPr>
      <w:hyperlink r:id="rId347">
        <w:r>
          <w:rPr/>
          <w:t>310472, Exodus 14:13</w:t>
        </w:r>
      </w:hyperlink>
    </w:p>
    <w:p>
      <w:pPr>
        <w:pStyle w:val="Hebrew"/>
      </w:pPr>
      <w:r>
        <w:t xml:space="preserve">אֲשֶׁר־יַעֲשֶׂ֥ה לָכֶ֖ם הַיֹּ֑ום </w:t>
      </w:r>
    </w:p>
    <w:p>
      <w:pPr>
        <w:pStyle w:val="Hebrew"/>
      </w:pPr>
      <w:r>
        <w:rPr>
          <w:color w:val="FF0000"/>
          <w:vertAlign w:val="superscript"/>
          <w:rtl/>
        </w:rPr>
        <w:t>36491</w:t>
      </w:r>
      <w:r>
        <w:rPr>
          <w:rFonts w:ascii="Times New Roman" w:hAnsi="Times New Roman"/>
          <w:color w:val="828282"/>
          <w:rtl/>
        </w:rPr>
        <w:t>אֲשֶׁר־</w:t>
      </w:r>
      <w:r>
        <w:rPr>
          <w:color w:val="FF0000"/>
          <w:vertAlign w:val="superscript"/>
          <w:rtl/>
        </w:rPr>
        <w:t>36492</w:t>
      </w:r>
      <w:r>
        <w:rPr>
          <w:rFonts w:ascii="Times New Roman" w:hAnsi="Times New Roman"/>
          <w:color w:val="828282"/>
          <w:rtl/>
        </w:rPr>
        <w:t xml:space="preserve">יַעֲשֶׂ֥ה </w:t>
      </w:r>
      <w:r>
        <w:rPr>
          <w:color w:val="FF0000"/>
          <w:vertAlign w:val="superscript"/>
          <w:rtl/>
        </w:rPr>
        <w:t>36493</w:t>
      </w:r>
      <w:r>
        <w:rPr>
          <w:rFonts w:ascii="Times New Roman" w:hAnsi="Times New Roman"/>
          <w:color w:val="828282"/>
          <w:rtl/>
        </w:rPr>
        <w:t xml:space="preserve">לָכֶ֖ם </w:t>
      </w:r>
      <w:r>
        <w:rPr>
          <w:color w:val="FF0000"/>
          <w:vertAlign w:val="superscript"/>
          <w:rtl/>
        </w:rPr>
        <w:t>36494</w:t>
      </w:r>
      <w:r>
        <w:rPr>
          <w:rFonts w:ascii="Times New Roman" w:hAnsi="Times New Roman"/>
          <w:color w:val="828282"/>
          <w:rtl/>
        </w:rPr>
        <w:t>הַ</w:t>
      </w:r>
      <w:r>
        <w:rPr>
          <w:color w:val="FF0000"/>
          <w:vertAlign w:val="superscript"/>
          <w:rtl/>
        </w:rPr>
        <w:t>36495</w:t>
      </w:r>
      <w:r>
        <w:rPr>
          <w:rFonts w:ascii="Times New Roman" w:hAnsi="Times New Roman"/>
          <w:color w:val="828282"/>
          <w:rtl/>
        </w:rPr>
        <w:t xml:space="preserve">יֹּ֑ום </w:t>
      </w:r>
    </w:p>
    <w:p>
      <w:pPr>
        <w:pStyle w:val="Hebrew"/>
      </w:pPr>
      <w:r>
        <w:rPr>
          <w:color w:val="828282"/>
        </w:rPr>
        <w:t xml:space="preserve">וַיֹּ֨אמֶר מֹשֶׁ֣ה אֶל־הָעָם֮ אַל־תִּירָאוּ֒ הִֽתְיַצְב֗וּ וּרְאוּ֙ אֶת־יְשׁוּעַ֣ת יְהוָ֔ה אֲשֶׁר־יַעֲשֶׂ֥ה לָכֶ֖ם הַיֹּ֑ום כִּ֗י אֲשֶׁ֨ר רְאִיתֶ֤ם אֶת־מִצְרַ֨יִם֙ הַיֹּ֔ום לֹ֥א תֹסִ֛יפוּ לִרְאֹתָ֥ם עֹ֖וד עַד־עֹולָֽם׃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310472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310472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407998</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36492</w:t>
            </w:r>
          </w:p>
        </w:tc>
        <w:tc>
          <w:tcPr>
            <w:tcW w:type="auto" w:w="1728"/>
          </w:tcPr>
          <w:p>
            <w:r>
              <w:t>verb</w:t>
            </w:r>
          </w:p>
        </w:tc>
        <w:tc>
          <w:tcPr>
            <w:tcW w:type="auto" w:w="1728"/>
          </w:tcPr>
          <w:p>
            <w:r>
              <w:t xml:space="preserve">יַעֲשֶׂ֥ה </w:t>
            </w:r>
          </w:p>
        </w:tc>
        <w:tc>
          <w:tcPr>
            <w:tcW w:type="auto" w:w="1728"/>
          </w:tcPr>
          <w:p>
            <w:r/>
          </w:p>
        </w:tc>
      </w:tr>
    </w:tbl>
    <w:p>
      <w:r>
        <w:br/>
      </w:r>
    </w:p>
    <w:p>
      <w:pPr>
        <w:pStyle w:val="Reference"/>
      </w:pPr>
      <w:hyperlink r:id="rId347">
        <w:r>
          <w:rPr/>
          <w:t>310473, Exodus 14:13</w:t>
        </w:r>
      </w:hyperlink>
    </w:p>
    <w:p>
      <w:pPr>
        <w:pStyle w:val="Hebrew"/>
      </w:pPr>
      <w:r>
        <w:t xml:space="preserve">כִּ֗י לֹ֥א תֹסִ֛יפוּ עַד־עֹולָֽם׃ </w:t>
      </w:r>
    </w:p>
    <w:p>
      <w:pPr>
        <w:pStyle w:val="Hebrew"/>
      </w:pPr>
      <w:r>
        <w:rPr>
          <w:color w:val="FF0000"/>
          <w:vertAlign w:val="superscript"/>
          <w:rtl/>
        </w:rPr>
        <w:t>36496</w:t>
      </w:r>
      <w:r>
        <w:rPr>
          <w:rFonts w:ascii="Times New Roman" w:hAnsi="Times New Roman"/>
          <w:color w:val="828282"/>
          <w:rtl/>
        </w:rPr>
        <w:t xml:space="preserve">כִּ֗י </w:t>
      </w:r>
      <w:r>
        <w:rPr>
          <w:color w:val="FF0000"/>
          <w:vertAlign w:val="superscript"/>
          <w:rtl/>
        </w:rPr>
        <w:t>36503</w:t>
      </w:r>
      <w:r>
        <w:rPr>
          <w:rFonts w:ascii="Times New Roman" w:hAnsi="Times New Roman"/>
          <w:color w:val="828282"/>
          <w:rtl/>
        </w:rPr>
        <w:t xml:space="preserve">לֹ֥א </w:t>
      </w:r>
      <w:r>
        <w:rPr>
          <w:color w:val="FF0000"/>
          <w:vertAlign w:val="superscript"/>
          <w:rtl/>
        </w:rPr>
        <w:t>36504</w:t>
      </w:r>
      <w:r>
        <w:rPr>
          <w:rFonts w:ascii="Times New Roman" w:hAnsi="Times New Roman"/>
          <w:color w:val="828282"/>
          <w:rtl/>
        </w:rPr>
        <w:t xml:space="preserve">תֹסִ֛יפוּ </w:t>
      </w:r>
      <w:r>
        <w:rPr>
          <w:color w:val="FF0000"/>
          <w:vertAlign w:val="superscript"/>
          <w:rtl/>
        </w:rPr>
        <w:t>36508</w:t>
      </w:r>
      <w:r>
        <w:rPr>
          <w:rFonts w:ascii="Times New Roman" w:hAnsi="Times New Roman"/>
          <w:color w:val="828282"/>
          <w:rtl/>
        </w:rPr>
        <w:t>עַד־</w:t>
      </w:r>
      <w:r>
        <w:rPr>
          <w:color w:val="FF0000"/>
          <w:vertAlign w:val="superscript"/>
          <w:rtl/>
        </w:rPr>
        <w:t>36509</w:t>
      </w:r>
      <w:r>
        <w:rPr>
          <w:rFonts w:ascii="Times New Roman" w:hAnsi="Times New Roman"/>
          <w:color w:val="828282"/>
          <w:rtl/>
        </w:rPr>
        <w:t xml:space="preserve">עֹולָֽם׃ </w:t>
      </w:r>
    </w:p>
    <w:p>
      <w:pPr>
        <w:pStyle w:val="Hebrew"/>
      </w:pPr>
      <w:r>
        <w:rPr>
          <w:color w:val="828282"/>
        </w:rPr>
        <w:t xml:space="preserve">וַיֹּ֨אמֶר מֹשֶׁ֣ה אֶל־הָעָם֮ אַל־תִּירָאוּ֒ הִֽתְיַצְב֗וּ וּרְאוּ֙ אֶת־יְשׁוּעַ֣ת יְהוָ֔ה אֲשֶׁר־יַעֲשֶׂ֥ה לָכֶ֖ם הַיֹּ֑ום כִּ֗י אֲשֶׁ֨ר רְאִיתֶ֤ם אֶת־מִצְרַ֨יִם֙ הַיֹּ֔ום לֹ֥א תֹסִ֛יפוּ לִרְאֹתָ֥ם עֹ֖וד עַד־עֹולָֽם׃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310473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310473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408008</w:t>
            </w:r>
          </w:p>
        </w:tc>
        <w:tc>
          <w:tcPr>
            <w:tcW w:type="auto" w:w="1728"/>
          </w:tcPr>
          <w:p>
            <w:r>
              <w:t>time_phrase</w:t>
            </w:r>
          </w:p>
        </w:tc>
        <w:tc>
          <w:tcPr>
            <w:tcW w:type="auto" w:w="1728"/>
          </w:tcPr>
          <w:p>
            <w:r>
              <w:t xml:space="preserve">עַד־עֹולָֽם׃ </w:t>
            </w:r>
          </w:p>
        </w:tc>
        <w:tc>
          <w:tcPr>
            <w:tcW w:type="auto" w:w="1728"/>
          </w:tcPr>
          <w:p>
            <w:r/>
          </w:p>
        </w:tc>
      </w:tr>
      <w:tr>
        <w:tc>
          <w:tcPr>
            <w:tcW w:type="auto" w:w="1728"/>
          </w:tcPr>
          <w:p>
            <w:r>
              <w:t>tense</w:t>
            </w:r>
          </w:p>
        </w:tc>
        <w:tc>
          <w:tcPr>
            <w:tcW w:type="auto" w:w="1728"/>
          </w:tcPr>
          <w:p>
            <w:r>
              <w:t>36504</w:t>
            </w:r>
          </w:p>
        </w:tc>
        <w:tc>
          <w:tcPr>
            <w:tcW w:type="auto" w:w="1728"/>
          </w:tcPr>
          <w:p>
            <w:r>
              <w:t>verb</w:t>
            </w:r>
          </w:p>
        </w:tc>
        <w:tc>
          <w:tcPr>
            <w:tcW w:type="auto" w:w="1728"/>
          </w:tcPr>
          <w:p>
            <w:r>
              <w:t xml:space="preserve">תֹסִ֛יפוּ </w:t>
            </w:r>
          </w:p>
        </w:tc>
        <w:tc>
          <w:tcPr>
            <w:tcW w:type="auto" w:w="1728"/>
          </w:tcPr>
          <w:p>
            <w:r/>
          </w:p>
        </w:tc>
      </w:tr>
    </w:tbl>
    <w:p>
      <w:r>
        <w:br/>
      </w:r>
    </w:p>
    <w:p>
      <w:pPr>
        <w:pStyle w:val="Reference"/>
      </w:pPr>
      <w:hyperlink r:id="rId347">
        <w:r>
          <w:rPr/>
          <w:t>310474, Exodus 14:13</w:t>
        </w:r>
      </w:hyperlink>
    </w:p>
    <w:p>
      <w:pPr>
        <w:pStyle w:val="Hebrew"/>
      </w:pPr>
      <w:r>
        <w:t xml:space="preserve">אֲשֶׁ֨ר רְאִיתֶ֤ם אֶת־מִצְרַ֨יִם֙ הַיֹּ֔ום </w:t>
      </w:r>
    </w:p>
    <w:p>
      <w:pPr>
        <w:pStyle w:val="Hebrew"/>
      </w:pPr>
      <w:r>
        <w:rPr>
          <w:color w:val="FF0000"/>
          <w:vertAlign w:val="superscript"/>
          <w:rtl/>
        </w:rPr>
        <w:t>36497</w:t>
      </w:r>
      <w:r>
        <w:rPr>
          <w:rFonts w:ascii="Times New Roman" w:hAnsi="Times New Roman"/>
          <w:color w:val="828282"/>
          <w:rtl/>
        </w:rPr>
        <w:t xml:space="preserve">אֲשֶׁ֨ר </w:t>
      </w:r>
      <w:r>
        <w:rPr>
          <w:color w:val="FF0000"/>
          <w:vertAlign w:val="superscript"/>
          <w:rtl/>
        </w:rPr>
        <w:t>36498</w:t>
      </w:r>
      <w:r>
        <w:rPr>
          <w:rFonts w:ascii="Times New Roman" w:hAnsi="Times New Roman"/>
          <w:color w:val="828282"/>
          <w:rtl/>
        </w:rPr>
        <w:t xml:space="preserve">רְאִיתֶ֤ם </w:t>
      </w:r>
      <w:r>
        <w:rPr>
          <w:color w:val="FF0000"/>
          <w:vertAlign w:val="superscript"/>
          <w:rtl/>
        </w:rPr>
        <w:t>36499</w:t>
      </w:r>
      <w:r>
        <w:rPr>
          <w:rFonts w:ascii="Times New Roman" w:hAnsi="Times New Roman"/>
          <w:color w:val="828282"/>
          <w:rtl/>
        </w:rPr>
        <w:t>אֶת־</w:t>
      </w:r>
      <w:r>
        <w:rPr>
          <w:color w:val="FF0000"/>
          <w:vertAlign w:val="superscript"/>
          <w:rtl/>
        </w:rPr>
        <w:t>36500</w:t>
      </w:r>
      <w:r>
        <w:rPr>
          <w:rFonts w:ascii="Times New Roman" w:hAnsi="Times New Roman"/>
          <w:color w:val="828282"/>
          <w:rtl/>
        </w:rPr>
        <w:t xml:space="preserve">מִצְרַ֨יִם֙ </w:t>
      </w:r>
      <w:r>
        <w:rPr>
          <w:color w:val="FF0000"/>
          <w:vertAlign w:val="superscript"/>
          <w:rtl/>
        </w:rPr>
        <w:t>36501</w:t>
      </w:r>
      <w:r>
        <w:rPr>
          <w:rFonts w:ascii="Times New Roman" w:hAnsi="Times New Roman"/>
          <w:color w:val="828282"/>
          <w:rtl/>
        </w:rPr>
        <w:t>הַ</w:t>
      </w:r>
      <w:r>
        <w:rPr>
          <w:color w:val="FF0000"/>
          <w:vertAlign w:val="superscript"/>
          <w:rtl/>
        </w:rPr>
        <w:t>36502</w:t>
      </w:r>
      <w:r>
        <w:rPr>
          <w:rFonts w:ascii="Times New Roman" w:hAnsi="Times New Roman"/>
          <w:color w:val="828282"/>
          <w:rtl/>
        </w:rPr>
        <w:t xml:space="preserve">יֹּ֔ום </w:t>
      </w:r>
    </w:p>
    <w:p>
      <w:pPr>
        <w:pStyle w:val="Hebrew"/>
      </w:pPr>
      <w:r>
        <w:rPr>
          <w:color w:val="828282"/>
        </w:rPr>
        <w:t xml:space="preserve">וַיֹּ֨אמֶר מֹשֶׁ֣ה אֶל־הָעָם֮ אַל־תִּירָאוּ֒ הִֽתְיַצְב֗וּ וּרְאוּ֙ אֶת־יְשׁוּעַ֣ת יְהוָ֔ה אֲשֶׁר־יַעֲשֶׂ֥ה לָכֶ֖ם הַיֹּ֑ום כִּ֗י אֲשֶׁ֨ר רְאִיתֶ֤ם אֶת־מִצְרַ֨יִם֙ הַיֹּ֔ום לֹ֥א תֹסִ֛יפוּ לִרְאֹתָ֥ם עֹ֖וד עַד־עֹולָֽם׃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310474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310474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408003</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36498</w:t>
            </w:r>
          </w:p>
        </w:tc>
        <w:tc>
          <w:tcPr>
            <w:tcW w:type="auto" w:w="1728"/>
          </w:tcPr>
          <w:p>
            <w:r>
              <w:t>verb</w:t>
            </w:r>
          </w:p>
        </w:tc>
        <w:tc>
          <w:tcPr>
            <w:tcW w:type="auto" w:w="1728"/>
          </w:tcPr>
          <w:p>
            <w:r>
              <w:t xml:space="preserve">רְאִיתֶ֤ם </w:t>
            </w:r>
          </w:p>
        </w:tc>
        <w:tc>
          <w:tcPr>
            <w:tcW w:type="auto" w:w="1728"/>
          </w:tcPr>
          <w:p>
            <w:r/>
          </w:p>
        </w:tc>
      </w:tr>
    </w:tbl>
    <w:p>
      <w:r>
        <w:br/>
      </w:r>
    </w:p>
    <w:p>
      <w:pPr>
        <w:pStyle w:val="Reference"/>
      </w:pPr>
      <w:hyperlink r:id="rId348">
        <w:r>
          <w:rPr/>
          <w:t>310501, Exodus 14:20</w:t>
        </w:r>
      </w:hyperlink>
    </w:p>
    <w:p>
      <w:pPr>
        <w:pStyle w:val="Hebrew"/>
      </w:pPr>
      <w:r>
        <w:t xml:space="preserve">וְלֹא־קָרַ֥ב זֶ֛ה אֶל־זֶ֖ה כָּל־הַלָּֽיְלָה׃ </w:t>
      </w:r>
    </w:p>
    <w:p>
      <w:pPr>
        <w:pStyle w:val="Hebrew"/>
      </w:pPr>
      <w:r>
        <w:rPr>
          <w:color w:val="FF0000"/>
          <w:vertAlign w:val="superscript"/>
          <w:rtl/>
        </w:rPr>
        <w:t>36640</w:t>
      </w:r>
      <w:r>
        <w:rPr>
          <w:rFonts w:ascii="Times New Roman" w:hAnsi="Times New Roman"/>
          <w:color w:val="828282"/>
          <w:rtl/>
        </w:rPr>
        <w:t>וְ</w:t>
      </w:r>
      <w:r>
        <w:rPr>
          <w:color w:val="FF0000"/>
          <w:vertAlign w:val="superscript"/>
          <w:rtl/>
        </w:rPr>
        <w:t>36641</w:t>
      </w:r>
      <w:r>
        <w:rPr>
          <w:rFonts w:ascii="Times New Roman" w:hAnsi="Times New Roman"/>
          <w:color w:val="828282"/>
          <w:rtl/>
        </w:rPr>
        <w:t>לֹא־</w:t>
      </w:r>
      <w:r>
        <w:rPr>
          <w:color w:val="FF0000"/>
          <w:vertAlign w:val="superscript"/>
          <w:rtl/>
        </w:rPr>
        <w:t>36642</w:t>
      </w:r>
      <w:r>
        <w:rPr>
          <w:rFonts w:ascii="Times New Roman" w:hAnsi="Times New Roman"/>
          <w:color w:val="828282"/>
          <w:rtl/>
        </w:rPr>
        <w:t xml:space="preserve">קָרַ֥ב </w:t>
      </w:r>
      <w:r>
        <w:rPr>
          <w:color w:val="FF0000"/>
          <w:vertAlign w:val="superscript"/>
          <w:rtl/>
        </w:rPr>
        <w:t>36643</w:t>
      </w:r>
      <w:r>
        <w:rPr>
          <w:rFonts w:ascii="Times New Roman" w:hAnsi="Times New Roman"/>
          <w:color w:val="828282"/>
          <w:rtl/>
        </w:rPr>
        <w:t xml:space="preserve">זֶ֛ה </w:t>
      </w:r>
      <w:r>
        <w:rPr>
          <w:color w:val="FF0000"/>
          <w:vertAlign w:val="superscript"/>
          <w:rtl/>
        </w:rPr>
        <w:t>36644</w:t>
      </w:r>
      <w:r>
        <w:rPr>
          <w:rFonts w:ascii="Times New Roman" w:hAnsi="Times New Roman"/>
          <w:color w:val="828282"/>
          <w:rtl/>
        </w:rPr>
        <w:t>אֶל־</w:t>
      </w:r>
      <w:r>
        <w:rPr>
          <w:color w:val="FF0000"/>
          <w:vertAlign w:val="superscript"/>
          <w:rtl/>
        </w:rPr>
        <w:t>36645</w:t>
      </w:r>
      <w:r>
        <w:rPr>
          <w:rFonts w:ascii="Times New Roman" w:hAnsi="Times New Roman"/>
          <w:color w:val="828282"/>
          <w:rtl/>
        </w:rPr>
        <w:t xml:space="preserve">זֶ֖ה </w:t>
      </w:r>
      <w:r>
        <w:rPr>
          <w:color w:val="FF0000"/>
          <w:vertAlign w:val="superscript"/>
          <w:rtl/>
        </w:rPr>
        <w:t>36646</w:t>
      </w:r>
      <w:r>
        <w:rPr>
          <w:rFonts w:ascii="Times New Roman" w:hAnsi="Times New Roman"/>
          <w:color w:val="828282"/>
          <w:rtl/>
        </w:rPr>
        <w:t>כָּל־</w:t>
      </w:r>
      <w:r>
        <w:rPr>
          <w:color w:val="FF0000"/>
          <w:vertAlign w:val="superscript"/>
          <w:rtl/>
        </w:rPr>
        <w:t>36647</w:t>
      </w:r>
      <w:r>
        <w:rPr>
          <w:rFonts w:ascii="Times New Roman" w:hAnsi="Times New Roman"/>
          <w:color w:val="828282"/>
          <w:rtl/>
        </w:rPr>
        <w:t>הַ</w:t>
      </w:r>
      <w:r>
        <w:rPr>
          <w:color w:val="FF0000"/>
          <w:vertAlign w:val="superscript"/>
          <w:rtl/>
        </w:rPr>
        <w:t>36648</w:t>
      </w:r>
      <w:r>
        <w:rPr>
          <w:rFonts w:ascii="Times New Roman" w:hAnsi="Times New Roman"/>
          <w:color w:val="828282"/>
          <w:rtl/>
        </w:rPr>
        <w:t xml:space="preserve">לָּֽיְלָה׃ </w:t>
      </w:r>
    </w:p>
    <w:p>
      <w:pPr>
        <w:pStyle w:val="Hebrew"/>
      </w:pPr>
      <w:r>
        <w:rPr>
          <w:color w:val="828282"/>
        </w:rPr>
        <w:t xml:space="preserve">וַיָּבֹ֞א בֵּ֣ין׀ מַחֲנֵ֣ה מִצְרַ֗יִם וּבֵין֙ מַחֲנֵ֣ה יִשְׂרָאֵ֔ל וַיְהִ֤י הֶֽעָנָן֙ וְהַחֹ֔שֶׁךְ וַיָּ֖אֶר אֶת־הַלָּ֑יְלָה וְלֹא־קָרַ֥ב זֶ֛ה אֶל־זֶ֖ה כָּל־הַלָּֽיְלָה׃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310501</w:t>
            </w:r>
          </w:p>
        </w:tc>
        <w:tc>
          <w:tcPr>
            <w:tcW w:type="auto" w:w="1728"/>
          </w:tcPr>
          <w:p>
            <w:r>
              <w:t>time_clause</w:t>
            </w:r>
          </w:p>
        </w:tc>
        <w:tc>
          <w:tcPr>
            <w:tcW w:type="auto" w:w="1728"/>
          </w:tcPr>
          <w:p>
            <w:r>
              <w:t>[clause]</w:t>
            </w:r>
          </w:p>
        </w:tc>
        <w:tc>
          <w:tcPr>
            <w:tcW w:type="auto" w:w="1728"/>
          </w:tcPr>
          <w:p>
            <w:r>
              <w:t>ach_di</w:t>
            </w:r>
          </w:p>
        </w:tc>
      </w:tr>
      <w:tr>
        <w:tc>
          <w:tcPr>
            <w:tcW w:type="auto" w:w="1728"/>
          </w:tcPr>
          <w:p>
            <w:r>
              <w:t>cl_type</w:t>
            </w:r>
          </w:p>
        </w:tc>
        <w:tc>
          <w:tcPr>
            <w:tcW w:type="auto" w:w="1728"/>
          </w:tcPr>
          <w:p>
            <w:r>
              <w:t>310501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408091</w:t>
            </w:r>
          </w:p>
        </w:tc>
        <w:tc>
          <w:tcPr>
            <w:tcW w:type="auto" w:w="1728"/>
          </w:tcPr>
          <w:p>
            <w:r>
              <w:t>time_phrase</w:t>
            </w:r>
          </w:p>
        </w:tc>
        <w:tc>
          <w:tcPr>
            <w:tcW w:type="auto" w:w="1728"/>
          </w:tcPr>
          <w:p>
            <w:r>
              <w:t xml:space="preserve">כָּל־הַלָּֽיְלָה׃ </w:t>
            </w:r>
          </w:p>
        </w:tc>
        <w:tc>
          <w:tcPr>
            <w:tcW w:type="auto" w:w="1728"/>
          </w:tcPr>
          <w:p>
            <w:r/>
          </w:p>
        </w:tc>
      </w:tr>
      <w:tr>
        <w:tc>
          <w:tcPr>
            <w:tcW w:type="auto" w:w="1728"/>
          </w:tcPr>
          <w:p>
            <w:r>
              <w:t>tense</w:t>
            </w:r>
          </w:p>
        </w:tc>
        <w:tc>
          <w:tcPr>
            <w:tcW w:type="auto" w:w="1728"/>
          </w:tcPr>
          <w:p>
            <w:r>
              <w:t>36642</w:t>
            </w:r>
          </w:p>
        </w:tc>
        <w:tc>
          <w:tcPr>
            <w:tcW w:type="auto" w:w="1728"/>
          </w:tcPr>
          <w:p>
            <w:r>
              <w:t>verb</w:t>
            </w:r>
          </w:p>
        </w:tc>
        <w:tc>
          <w:tcPr>
            <w:tcW w:type="auto" w:w="1728"/>
          </w:tcPr>
          <w:p>
            <w:r>
              <w:t xml:space="preserve">קָרַ֥ב </w:t>
            </w:r>
          </w:p>
        </w:tc>
        <w:tc>
          <w:tcPr>
            <w:tcW w:type="auto" w:w="1728"/>
          </w:tcPr>
          <w:p>
            <w:r/>
          </w:p>
        </w:tc>
      </w:tr>
    </w:tbl>
    <w:p>
      <w:r>
        <w:br/>
      </w:r>
    </w:p>
    <w:p>
      <w:pPr>
        <w:pStyle w:val="Reference"/>
      </w:pPr>
      <w:hyperlink r:id="rId349">
        <w:r>
          <w:rPr/>
          <w:t>310503, Exodus 14:21</w:t>
        </w:r>
      </w:hyperlink>
    </w:p>
    <w:p>
      <w:pPr>
        <w:pStyle w:val="Hebrew"/>
      </w:pPr>
      <w:r>
        <w:t xml:space="preserve">וַיֹּ֣ולֶךְ יְהוָ֣ה׀ אֶת־הַ֠יָּם בְּר֨וּחַ קָדִ֤ים עַזָּה֙ כָּל־הַלַּ֔יְלָה </w:t>
      </w:r>
    </w:p>
    <w:p>
      <w:pPr>
        <w:pStyle w:val="Hebrew"/>
      </w:pPr>
      <w:r>
        <w:rPr>
          <w:color w:val="FF0000"/>
          <w:vertAlign w:val="superscript"/>
          <w:rtl/>
        </w:rPr>
        <w:t>36657</w:t>
      </w:r>
      <w:r>
        <w:rPr>
          <w:rFonts w:ascii="Times New Roman" w:hAnsi="Times New Roman"/>
          <w:color w:val="828282"/>
          <w:rtl/>
        </w:rPr>
        <w:t>וַ</w:t>
      </w:r>
      <w:r>
        <w:rPr>
          <w:color w:val="FF0000"/>
          <w:vertAlign w:val="superscript"/>
          <w:rtl/>
        </w:rPr>
        <w:t>36658</w:t>
      </w:r>
      <w:r>
        <w:rPr>
          <w:rFonts w:ascii="Times New Roman" w:hAnsi="Times New Roman"/>
          <w:color w:val="828282"/>
          <w:rtl/>
        </w:rPr>
        <w:t xml:space="preserve">יֹּ֣ולֶךְ </w:t>
      </w:r>
      <w:r>
        <w:rPr>
          <w:color w:val="FF0000"/>
          <w:vertAlign w:val="superscript"/>
          <w:rtl/>
        </w:rPr>
        <w:t>36659</w:t>
      </w:r>
      <w:r>
        <w:rPr>
          <w:rFonts w:ascii="Times New Roman" w:hAnsi="Times New Roman"/>
          <w:color w:val="828282"/>
          <w:rtl/>
        </w:rPr>
        <w:t xml:space="preserve">יְהוָ֣ה׀ </w:t>
      </w:r>
      <w:r>
        <w:rPr>
          <w:color w:val="FF0000"/>
          <w:vertAlign w:val="superscript"/>
          <w:rtl/>
        </w:rPr>
        <w:t>36660</w:t>
      </w:r>
      <w:r>
        <w:rPr>
          <w:rFonts w:ascii="Times New Roman" w:hAnsi="Times New Roman"/>
          <w:color w:val="828282"/>
          <w:rtl/>
        </w:rPr>
        <w:t>אֶת־</w:t>
      </w:r>
      <w:r>
        <w:rPr>
          <w:color w:val="FF0000"/>
          <w:vertAlign w:val="superscript"/>
          <w:rtl/>
        </w:rPr>
        <w:t>36661</w:t>
      </w:r>
      <w:r>
        <w:rPr>
          <w:rFonts w:ascii="Times New Roman" w:hAnsi="Times New Roman"/>
          <w:color w:val="828282"/>
          <w:rtl/>
        </w:rPr>
        <w:t>הַ֠</w:t>
      </w:r>
      <w:r>
        <w:rPr>
          <w:color w:val="FF0000"/>
          <w:vertAlign w:val="superscript"/>
          <w:rtl/>
        </w:rPr>
        <w:t>36662</w:t>
      </w:r>
      <w:r>
        <w:rPr>
          <w:rFonts w:ascii="Times New Roman" w:hAnsi="Times New Roman"/>
          <w:color w:val="828282"/>
          <w:rtl/>
        </w:rPr>
        <w:t xml:space="preserve">יָּם </w:t>
      </w:r>
      <w:r>
        <w:rPr>
          <w:color w:val="FF0000"/>
          <w:vertAlign w:val="superscript"/>
          <w:rtl/>
        </w:rPr>
        <w:t>36663</w:t>
      </w:r>
      <w:r>
        <w:rPr>
          <w:rFonts w:ascii="Times New Roman" w:hAnsi="Times New Roman"/>
          <w:color w:val="828282"/>
          <w:rtl/>
        </w:rPr>
        <w:t>בְּ</w:t>
      </w:r>
      <w:r>
        <w:rPr>
          <w:color w:val="FF0000"/>
          <w:vertAlign w:val="superscript"/>
          <w:rtl/>
        </w:rPr>
        <w:t>36664</w:t>
      </w:r>
      <w:r>
        <w:rPr>
          <w:rFonts w:ascii="Times New Roman" w:hAnsi="Times New Roman"/>
          <w:color w:val="828282"/>
          <w:rtl/>
        </w:rPr>
        <w:t xml:space="preserve">ר֨וּחַ </w:t>
      </w:r>
      <w:r>
        <w:rPr>
          <w:color w:val="FF0000"/>
          <w:vertAlign w:val="superscript"/>
          <w:rtl/>
        </w:rPr>
        <w:t>36665</w:t>
      </w:r>
      <w:r>
        <w:rPr>
          <w:rFonts w:ascii="Times New Roman" w:hAnsi="Times New Roman"/>
          <w:color w:val="828282"/>
          <w:rtl/>
        </w:rPr>
        <w:t xml:space="preserve">קָדִ֤ים </w:t>
      </w:r>
      <w:r>
        <w:rPr>
          <w:color w:val="FF0000"/>
          <w:vertAlign w:val="superscript"/>
          <w:rtl/>
        </w:rPr>
        <w:t>36666</w:t>
      </w:r>
      <w:r>
        <w:rPr>
          <w:rFonts w:ascii="Times New Roman" w:hAnsi="Times New Roman"/>
          <w:color w:val="828282"/>
          <w:rtl/>
        </w:rPr>
        <w:t xml:space="preserve">עַזָּה֙ </w:t>
      </w:r>
      <w:r>
        <w:rPr>
          <w:color w:val="FF0000"/>
          <w:vertAlign w:val="superscript"/>
          <w:rtl/>
        </w:rPr>
        <w:t>36667</w:t>
      </w:r>
      <w:r>
        <w:rPr>
          <w:rFonts w:ascii="Times New Roman" w:hAnsi="Times New Roman"/>
          <w:color w:val="828282"/>
          <w:rtl/>
        </w:rPr>
        <w:t>כָּל־</w:t>
      </w:r>
      <w:r>
        <w:rPr>
          <w:color w:val="FF0000"/>
          <w:vertAlign w:val="superscript"/>
          <w:rtl/>
        </w:rPr>
        <w:t>36668</w:t>
      </w:r>
      <w:r>
        <w:rPr>
          <w:rFonts w:ascii="Times New Roman" w:hAnsi="Times New Roman"/>
          <w:color w:val="828282"/>
          <w:rtl/>
        </w:rPr>
        <w:t>הַ</w:t>
      </w:r>
      <w:r>
        <w:rPr>
          <w:color w:val="FF0000"/>
          <w:vertAlign w:val="superscript"/>
          <w:rtl/>
        </w:rPr>
        <w:t>36669</w:t>
      </w:r>
      <w:r>
        <w:rPr>
          <w:rFonts w:ascii="Times New Roman" w:hAnsi="Times New Roman"/>
          <w:color w:val="828282"/>
          <w:rtl/>
        </w:rPr>
        <w:t xml:space="preserve">לַּ֔יְלָה </w:t>
      </w:r>
    </w:p>
    <w:p>
      <w:pPr>
        <w:pStyle w:val="Hebrew"/>
      </w:pPr>
      <w:r>
        <w:rPr>
          <w:color w:val="828282"/>
        </w:rPr>
        <w:t xml:space="preserve">וַיֵּ֨ט מֹשֶׁ֣ה אֶת־יָדֹו֮ עַל־הַיָּם֒ וַיֹּ֣ולֶךְ יְהוָ֣ה׀ אֶת־הַ֠יָּם בְּר֨וּחַ קָדִ֤ים עַזָּה֙ כָּל־הַלַּ֔יְלָה וַיָּ֥שֶׂם אֶת־הַיָּ֖ם לֶחָרָבָ֑ה וַיִּבָּקְע֖וּ הַמָּֽיִם׃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310503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310503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408102</w:t>
            </w:r>
          </w:p>
        </w:tc>
        <w:tc>
          <w:tcPr>
            <w:tcW w:type="auto" w:w="1728"/>
          </w:tcPr>
          <w:p>
            <w:r>
              <w:t>time_phrase</w:t>
            </w:r>
          </w:p>
        </w:tc>
        <w:tc>
          <w:tcPr>
            <w:tcW w:type="auto" w:w="1728"/>
          </w:tcPr>
          <w:p>
            <w:r>
              <w:t xml:space="preserve">כָּל־הַלַּ֔יְלָה </w:t>
            </w:r>
          </w:p>
        </w:tc>
        <w:tc>
          <w:tcPr>
            <w:tcW w:type="auto" w:w="1728"/>
          </w:tcPr>
          <w:p>
            <w:r/>
          </w:p>
        </w:tc>
      </w:tr>
      <w:tr>
        <w:tc>
          <w:tcPr>
            <w:tcW w:type="auto" w:w="1728"/>
          </w:tcPr>
          <w:p>
            <w:r>
              <w:t>tense</w:t>
            </w:r>
          </w:p>
        </w:tc>
        <w:tc>
          <w:tcPr>
            <w:tcW w:type="auto" w:w="1728"/>
          </w:tcPr>
          <w:p>
            <w:r>
              <w:t>36658</w:t>
            </w:r>
          </w:p>
        </w:tc>
        <w:tc>
          <w:tcPr>
            <w:tcW w:type="auto" w:w="1728"/>
          </w:tcPr>
          <w:p>
            <w:r>
              <w:t>verb</w:t>
            </w:r>
          </w:p>
        </w:tc>
        <w:tc>
          <w:tcPr>
            <w:tcW w:type="auto" w:w="1728"/>
          </w:tcPr>
          <w:p>
            <w:r>
              <w:t xml:space="preserve">יֹּ֣ולֶךְ </w:t>
            </w:r>
          </w:p>
        </w:tc>
        <w:tc>
          <w:tcPr>
            <w:tcW w:type="auto" w:w="1728"/>
          </w:tcPr>
          <w:p>
            <w:r/>
          </w:p>
        </w:tc>
      </w:tr>
    </w:tbl>
    <w:p>
      <w:r>
        <w:br/>
      </w:r>
    </w:p>
    <w:p>
      <w:pPr>
        <w:pStyle w:val="Reference"/>
      </w:pPr>
      <w:hyperlink r:id="rId350">
        <w:r>
          <w:rPr/>
          <w:t>310510, Exodus 14:24</w:t>
        </w:r>
      </w:hyperlink>
    </w:p>
    <w:p>
      <w:pPr>
        <w:pStyle w:val="Hebrew"/>
      </w:pPr>
      <w:r>
        <w:t xml:space="preserve">וַֽיְהִי֙ בְּאַשְׁמֹ֣רֶת הַבֹּ֔קֶר </w:t>
      </w:r>
    </w:p>
    <w:p>
      <w:pPr>
        <w:pStyle w:val="Hebrew"/>
      </w:pPr>
      <w:r>
        <w:rPr>
          <w:color w:val="FF0000"/>
          <w:vertAlign w:val="superscript"/>
          <w:rtl/>
        </w:rPr>
        <w:t>36719</w:t>
      </w:r>
      <w:r>
        <w:rPr>
          <w:rFonts w:ascii="Times New Roman" w:hAnsi="Times New Roman"/>
          <w:color w:val="828282"/>
          <w:rtl/>
        </w:rPr>
        <w:t>וַֽ</w:t>
      </w:r>
      <w:r>
        <w:rPr>
          <w:color w:val="FF0000"/>
          <w:vertAlign w:val="superscript"/>
          <w:rtl/>
        </w:rPr>
        <w:t>36720</w:t>
      </w:r>
      <w:r>
        <w:rPr>
          <w:rFonts w:ascii="Times New Roman" w:hAnsi="Times New Roman"/>
          <w:color w:val="828282"/>
          <w:rtl/>
        </w:rPr>
        <w:t xml:space="preserve">יְהִי֙ </w:t>
      </w:r>
      <w:r>
        <w:rPr>
          <w:color w:val="FF0000"/>
          <w:vertAlign w:val="superscript"/>
          <w:rtl/>
        </w:rPr>
        <w:t>36721</w:t>
      </w:r>
      <w:r>
        <w:rPr>
          <w:rFonts w:ascii="Times New Roman" w:hAnsi="Times New Roman"/>
          <w:color w:val="828282"/>
          <w:rtl/>
        </w:rPr>
        <w:t>בְּ</w:t>
      </w:r>
      <w:r>
        <w:rPr>
          <w:color w:val="FF0000"/>
          <w:vertAlign w:val="superscript"/>
          <w:rtl/>
        </w:rPr>
        <w:t>36722</w:t>
      </w:r>
      <w:r>
        <w:rPr>
          <w:rFonts w:ascii="Times New Roman" w:hAnsi="Times New Roman"/>
          <w:color w:val="828282"/>
          <w:rtl/>
        </w:rPr>
        <w:t xml:space="preserve">אַשְׁמֹ֣רֶת </w:t>
      </w:r>
      <w:r>
        <w:rPr>
          <w:color w:val="FF0000"/>
          <w:vertAlign w:val="superscript"/>
          <w:rtl/>
        </w:rPr>
        <w:t>36723</w:t>
      </w:r>
      <w:r>
        <w:rPr>
          <w:rFonts w:ascii="Times New Roman" w:hAnsi="Times New Roman"/>
          <w:color w:val="828282"/>
          <w:rtl/>
        </w:rPr>
        <w:t>הַ</w:t>
      </w:r>
      <w:r>
        <w:rPr>
          <w:color w:val="FF0000"/>
          <w:vertAlign w:val="superscript"/>
          <w:rtl/>
        </w:rPr>
        <w:t>36724</w:t>
      </w:r>
      <w:r>
        <w:rPr>
          <w:rFonts w:ascii="Times New Roman" w:hAnsi="Times New Roman"/>
          <w:color w:val="828282"/>
          <w:rtl/>
        </w:rPr>
        <w:t xml:space="preserve">בֹּ֔קֶר </w:t>
      </w:r>
    </w:p>
    <w:p>
      <w:pPr>
        <w:pStyle w:val="Hebrew"/>
      </w:pPr>
      <w:r>
        <w:rPr>
          <w:color w:val="828282"/>
        </w:rPr>
        <w:t xml:space="preserve">וַֽיְהִי֙ בְּאַשְׁמֹ֣רֶת הַבֹּ֔קֶר וַיַּשְׁקֵ֤ף יְהוָה֙ אֶל־מַחֲנֵ֣ה מִצְרַ֔יִם בְּעַמּ֥וּד אֵ֖שׁ וְעָנָ֑ן וַיָּ֕הָם אֵ֖ת מַחֲנֵ֥ה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310510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310510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408130</w:t>
            </w:r>
          </w:p>
        </w:tc>
        <w:tc>
          <w:tcPr>
            <w:tcW w:type="auto" w:w="1728"/>
          </w:tcPr>
          <w:p>
            <w:r>
              <w:t>time_phrase</w:t>
            </w:r>
          </w:p>
        </w:tc>
        <w:tc>
          <w:tcPr>
            <w:tcW w:type="auto" w:w="1728"/>
          </w:tcPr>
          <w:p>
            <w:r>
              <w:t xml:space="preserve">בְּאַשְׁמֹ֣רֶת הַבֹּ֔קֶר </w:t>
            </w:r>
          </w:p>
        </w:tc>
        <w:tc>
          <w:tcPr>
            <w:tcW w:type="auto" w:w="1728"/>
          </w:tcPr>
          <w:p>
            <w:r/>
          </w:p>
        </w:tc>
      </w:tr>
      <w:tr>
        <w:tc>
          <w:tcPr>
            <w:tcW w:type="auto" w:w="1728"/>
          </w:tcPr>
          <w:p>
            <w:r>
              <w:t>tense</w:t>
            </w:r>
          </w:p>
        </w:tc>
        <w:tc>
          <w:tcPr>
            <w:tcW w:type="auto" w:w="1728"/>
          </w:tcPr>
          <w:p>
            <w:r>
              <w:t>36720</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351">
        <w:r>
          <w:rPr/>
          <w:t>310533, Exodus 14:30</w:t>
        </w:r>
      </w:hyperlink>
    </w:p>
    <w:p>
      <w:pPr>
        <w:pStyle w:val="Hebrew"/>
      </w:pPr>
      <w:r>
        <w:t xml:space="preserve">וַיֹּ֨ושַׁע יְהוָ֜ה בַּיֹּ֥ום הַה֛וּא אֶת־יִשְׂרָאֵ֖ל מִיַּ֣ד מִצְרָ֑יִם </w:t>
      </w:r>
    </w:p>
    <w:p>
      <w:pPr>
        <w:pStyle w:val="Hebrew"/>
      </w:pPr>
      <w:r>
        <w:rPr>
          <w:color w:val="FF0000"/>
          <w:vertAlign w:val="superscript"/>
          <w:rtl/>
        </w:rPr>
        <w:t>36865</w:t>
      </w:r>
      <w:r>
        <w:rPr>
          <w:rFonts w:ascii="Times New Roman" w:hAnsi="Times New Roman"/>
          <w:color w:val="828282"/>
          <w:rtl/>
        </w:rPr>
        <w:t>וַ</w:t>
      </w:r>
      <w:r>
        <w:rPr>
          <w:color w:val="FF0000"/>
          <w:vertAlign w:val="superscript"/>
          <w:rtl/>
        </w:rPr>
        <w:t>36866</w:t>
      </w:r>
      <w:r>
        <w:rPr>
          <w:rFonts w:ascii="Times New Roman" w:hAnsi="Times New Roman"/>
          <w:color w:val="828282"/>
          <w:rtl/>
        </w:rPr>
        <w:t xml:space="preserve">יֹּ֨ושַׁע </w:t>
      </w:r>
      <w:r>
        <w:rPr>
          <w:color w:val="FF0000"/>
          <w:vertAlign w:val="superscript"/>
          <w:rtl/>
        </w:rPr>
        <w:t>36867</w:t>
      </w:r>
      <w:r>
        <w:rPr>
          <w:rFonts w:ascii="Times New Roman" w:hAnsi="Times New Roman"/>
          <w:color w:val="828282"/>
          <w:rtl/>
        </w:rPr>
        <w:t xml:space="preserve">יְהוָ֜ה </w:t>
      </w:r>
      <w:r>
        <w:rPr>
          <w:color w:val="FF0000"/>
          <w:vertAlign w:val="superscript"/>
          <w:rtl/>
        </w:rPr>
        <w:t>36868</w:t>
      </w:r>
      <w:r>
        <w:rPr>
          <w:rFonts w:ascii="Times New Roman" w:hAnsi="Times New Roman"/>
          <w:color w:val="828282"/>
          <w:rtl/>
        </w:rPr>
        <w:t>בַּ</w:t>
      </w:r>
      <w:r>
        <w:rPr>
          <w:color w:val="FF0000"/>
          <w:vertAlign w:val="superscript"/>
          <w:rtl/>
        </w:rPr>
        <w:t>36869</w:t>
      </w:r>
      <w:r>
        <w:rPr>
          <w:rFonts w:ascii="Times New Roman" w:hAnsi="Times New Roman"/>
          <w:color w:val="828282"/>
          <w:rtl/>
        </w:rPr>
      </w:r>
      <w:r>
        <w:rPr>
          <w:color w:val="FF0000"/>
          <w:vertAlign w:val="superscript"/>
          <w:rtl/>
        </w:rPr>
        <w:t>36870</w:t>
      </w:r>
      <w:r>
        <w:rPr>
          <w:rFonts w:ascii="Times New Roman" w:hAnsi="Times New Roman"/>
          <w:color w:val="828282"/>
          <w:rtl/>
        </w:rPr>
        <w:t xml:space="preserve">יֹּ֥ום </w:t>
      </w:r>
      <w:r>
        <w:rPr>
          <w:color w:val="FF0000"/>
          <w:vertAlign w:val="superscript"/>
          <w:rtl/>
        </w:rPr>
        <w:t>36871</w:t>
      </w:r>
      <w:r>
        <w:rPr>
          <w:rFonts w:ascii="Times New Roman" w:hAnsi="Times New Roman"/>
          <w:color w:val="828282"/>
          <w:rtl/>
        </w:rPr>
        <w:t>הַ</w:t>
      </w:r>
      <w:r>
        <w:rPr>
          <w:color w:val="FF0000"/>
          <w:vertAlign w:val="superscript"/>
          <w:rtl/>
        </w:rPr>
        <w:t>36872</w:t>
      </w:r>
      <w:r>
        <w:rPr>
          <w:rFonts w:ascii="Times New Roman" w:hAnsi="Times New Roman"/>
          <w:color w:val="828282"/>
          <w:rtl/>
        </w:rPr>
        <w:t xml:space="preserve">ה֛וּא </w:t>
      </w:r>
      <w:r>
        <w:rPr>
          <w:color w:val="FF0000"/>
          <w:vertAlign w:val="superscript"/>
          <w:rtl/>
        </w:rPr>
        <w:t>36873</w:t>
      </w:r>
      <w:r>
        <w:rPr>
          <w:rFonts w:ascii="Times New Roman" w:hAnsi="Times New Roman"/>
          <w:color w:val="828282"/>
          <w:rtl/>
        </w:rPr>
        <w:t>אֶת־</w:t>
      </w:r>
      <w:r>
        <w:rPr>
          <w:color w:val="FF0000"/>
          <w:vertAlign w:val="superscript"/>
          <w:rtl/>
        </w:rPr>
        <w:t>36874</w:t>
      </w:r>
      <w:r>
        <w:rPr>
          <w:rFonts w:ascii="Times New Roman" w:hAnsi="Times New Roman"/>
          <w:color w:val="828282"/>
          <w:rtl/>
        </w:rPr>
        <w:t xml:space="preserve">יִשְׂרָאֵ֖ל </w:t>
      </w:r>
      <w:r>
        <w:rPr>
          <w:color w:val="FF0000"/>
          <w:vertAlign w:val="superscript"/>
          <w:rtl/>
        </w:rPr>
        <w:t>36875</w:t>
      </w:r>
      <w:r>
        <w:rPr>
          <w:rFonts w:ascii="Times New Roman" w:hAnsi="Times New Roman"/>
          <w:color w:val="828282"/>
          <w:rtl/>
        </w:rPr>
        <w:t>מִ</w:t>
      </w:r>
      <w:r>
        <w:rPr>
          <w:color w:val="FF0000"/>
          <w:vertAlign w:val="superscript"/>
          <w:rtl/>
        </w:rPr>
        <w:t>36876</w:t>
      </w:r>
      <w:r>
        <w:rPr>
          <w:rFonts w:ascii="Times New Roman" w:hAnsi="Times New Roman"/>
          <w:color w:val="828282"/>
          <w:rtl/>
        </w:rPr>
        <w:t xml:space="preserve">יַּ֣ד </w:t>
      </w:r>
      <w:r>
        <w:rPr>
          <w:color w:val="FF0000"/>
          <w:vertAlign w:val="superscript"/>
          <w:rtl/>
        </w:rPr>
        <w:t>36877</w:t>
      </w:r>
      <w:r>
        <w:rPr>
          <w:rFonts w:ascii="Times New Roman" w:hAnsi="Times New Roman"/>
          <w:color w:val="828282"/>
          <w:rtl/>
        </w:rPr>
        <w:t xml:space="preserve">מִצְרָ֑יִם </w:t>
      </w:r>
    </w:p>
    <w:p>
      <w:pPr>
        <w:pStyle w:val="Hebrew"/>
      </w:pPr>
      <w:r>
        <w:rPr>
          <w:color w:val="828282"/>
        </w:rPr>
        <w:t xml:space="preserve">וַיֹּ֨ושַׁע יְהוָ֜ה בַּיֹּ֥ום הַה֛וּא אֶת־יִשְׂרָאֵ֖ל מִיַּ֣ד מִצְרָ֑יִם וַיַּ֤רְא יִשְׂרָאֵל֙ אֶת־מִצְרַ֔יִם מֵ֖ת עַל־שְׂפַ֥ת הַיָּֽם׃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310533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310533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408213</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36866</w:t>
            </w:r>
          </w:p>
        </w:tc>
        <w:tc>
          <w:tcPr>
            <w:tcW w:type="auto" w:w="1728"/>
          </w:tcPr>
          <w:p>
            <w:r>
              <w:t>verb</w:t>
            </w:r>
          </w:p>
        </w:tc>
        <w:tc>
          <w:tcPr>
            <w:tcW w:type="auto" w:w="1728"/>
          </w:tcPr>
          <w:p>
            <w:r>
              <w:t xml:space="preserve">יֹּ֨ושַׁע </w:t>
            </w:r>
          </w:p>
        </w:tc>
        <w:tc>
          <w:tcPr>
            <w:tcW w:type="auto" w:w="1728"/>
          </w:tcPr>
          <w:p>
            <w:r/>
          </w:p>
        </w:tc>
      </w:tr>
    </w:tbl>
    <w:p>
      <w:r>
        <w:br/>
      </w:r>
    </w:p>
    <w:p>
      <w:pPr>
        <w:pStyle w:val="Reference"/>
      </w:pPr>
      <w:hyperlink r:id="rId352">
        <w:r>
          <w:rPr/>
          <w:t>310540, Exodus 15:1</w:t>
        </w:r>
      </w:hyperlink>
    </w:p>
    <w:p>
      <w:pPr>
        <w:pStyle w:val="Hebrew"/>
      </w:pPr>
      <w:r>
        <w:t xml:space="preserve">אָ֣ז יָשִֽׁיר־מֹשֶׁה֩ וּבְנֵ֨י יִשְׂרָאֵ֜ל אֶת־הַשִּׁירָ֤ה הַזֹּאת֙ לַֽיהוָ֔ה </w:t>
      </w:r>
    </w:p>
    <w:p>
      <w:pPr>
        <w:pStyle w:val="Hebrew"/>
      </w:pPr>
      <w:r>
        <w:rPr>
          <w:color w:val="FF0000"/>
          <w:vertAlign w:val="superscript"/>
          <w:rtl/>
        </w:rPr>
        <w:t>36915</w:t>
      </w:r>
      <w:r>
        <w:rPr>
          <w:rFonts w:ascii="Times New Roman" w:hAnsi="Times New Roman"/>
          <w:color w:val="828282"/>
          <w:rtl/>
        </w:rPr>
        <w:t xml:space="preserve">אָ֣ז </w:t>
      </w:r>
      <w:r>
        <w:rPr>
          <w:color w:val="FF0000"/>
          <w:vertAlign w:val="superscript"/>
          <w:rtl/>
        </w:rPr>
        <w:t>36916</w:t>
      </w:r>
      <w:r>
        <w:rPr>
          <w:rFonts w:ascii="Times New Roman" w:hAnsi="Times New Roman"/>
          <w:color w:val="828282"/>
          <w:rtl/>
        </w:rPr>
        <w:t>יָשִֽׁיר־</w:t>
      </w:r>
      <w:r>
        <w:rPr>
          <w:color w:val="FF0000"/>
          <w:vertAlign w:val="superscript"/>
          <w:rtl/>
        </w:rPr>
        <w:t>36917</w:t>
      </w:r>
      <w:r>
        <w:rPr>
          <w:rFonts w:ascii="Times New Roman" w:hAnsi="Times New Roman"/>
          <w:color w:val="828282"/>
          <w:rtl/>
        </w:rPr>
        <w:t xml:space="preserve">מֹשֶׁה֩ </w:t>
      </w:r>
      <w:r>
        <w:rPr>
          <w:color w:val="FF0000"/>
          <w:vertAlign w:val="superscript"/>
          <w:rtl/>
        </w:rPr>
        <w:t>36918</w:t>
      </w:r>
      <w:r>
        <w:rPr>
          <w:rFonts w:ascii="Times New Roman" w:hAnsi="Times New Roman"/>
          <w:color w:val="828282"/>
          <w:rtl/>
        </w:rPr>
        <w:t>וּ</w:t>
      </w:r>
      <w:r>
        <w:rPr>
          <w:color w:val="FF0000"/>
          <w:vertAlign w:val="superscript"/>
          <w:rtl/>
        </w:rPr>
        <w:t>36919</w:t>
      </w:r>
      <w:r>
        <w:rPr>
          <w:rFonts w:ascii="Times New Roman" w:hAnsi="Times New Roman"/>
          <w:color w:val="828282"/>
          <w:rtl/>
        </w:rPr>
        <w:t xml:space="preserve">בְנֵ֨י </w:t>
      </w:r>
      <w:r>
        <w:rPr>
          <w:color w:val="FF0000"/>
          <w:vertAlign w:val="superscript"/>
          <w:rtl/>
        </w:rPr>
        <w:t>36920</w:t>
      </w:r>
      <w:r>
        <w:rPr>
          <w:rFonts w:ascii="Times New Roman" w:hAnsi="Times New Roman"/>
          <w:color w:val="828282"/>
          <w:rtl/>
        </w:rPr>
        <w:t xml:space="preserve">יִשְׂרָאֵ֜ל </w:t>
      </w:r>
      <w:r>
        <w:rPr>
          <w:color w:val="FF0000"/>
          <w:vertAlign w:val="superscript"/>
          <w:rtl/>
        </w:rPr>
        <w:t>36921</w:t>
      </w:r>
      <w:r>
        <w:rPr>
          <w:rFonts w:ascii="Times New Roman" w:hAnsi="Times New Roman"/>
          <w:color w:val="828282"/>
          <w:rtl/>
        </w:rPr>
        <w:t>אֶת־</w:t>
      </w:r>
      <w:r>
        <w:rPr>
          <w:color w:val="FF0000"/>
          <w:vertAlign w:val="superscript"/>
          <w:rtl/>
        </w:rPr>
        <w:t>36922</w:t>
      </w:r>
      <w:r>
        <w:rPr>
          <w:rFonts w:ascii="Times New Roman" w:hAnsi="Times New Roman"/>
          <w:color w:val="828282"/>
          <w:rtl/>
        </w:rPr>
        <w:t>הַ</w:t>
      </w:r>
      <w:r>
        <w:rPr>
          <w:color w:val="FF0000"/>
          <w:vertAlign w:val="superscript"/>
          <w:rtl/>
        </w:rPr>
        <w:t>36923</w:t>
      </w:r>
      <w:r>
        <w:rPr>
          <w:rFonts w:ascii="Times New Roman" w:hAnsi="Times New Roman"/>
          <w:color w:val="828282"/>
          <w:rtl/>
        </w:rPr>
        <w:t xml:space="preserve">שִּׁירָ֤ה </w:t>
      </w:r>
      <w:r>
        <w:rPr>
          <w:color w:val="FF0000"/>
          <w:vertAlign w:val="superscript"/>
          <w:rtl/>
        </w:rPr>
        <w:t>36924</w:t>
      </w:r>
      <w:r>
        <w:rPr>
          <w:rFonts w:ascii="Times New Roman" w:hAnsi="Times New Roman"/>
          <w:color w:val="828282"/>
          <w:rtl/>
        </w:rPr>
        <w:t>הַ</w:t>
      </w:r>
      <w:r>
        <w:rPr>
          <w:color w:val="FF0000"/>
          <w:vertAlign w:val="superscript"/>
          <w:rtl/>
        </w:rPr>
        <w:t>36925</w:t>
      </w:r>
      <w:r>
        <w:rPr>
          <w:rFonts w:ascii="Times New Roman" w:hAnsi="Times New Roman"/>
          <w:color w:val="828282"/>
          <w:rtl/>
        </w:rPr>
        <w:t xml:space="preserve">זֹּאת֙ </w:t>
      </w:r>
      <w:r>
        <w:rPr>
          <w:color w:val="FF0000"/>
          <w:vertAlign w:val="superscript"/>
          <w:rtl/>
        </w:rPr>
        <w:t>36926</w:t>
      </w:r>
      <w:r>
        <w:rPr>
          <w:rFonts w:ascii="Times New Roman" w:hAnsi="Times New Roman"/>
          <w:color w:val="828282"/>
          <w:rtl/>
        </w:rPr>
        <w:t>לַֽ</w:t>
      </w:r>
      <w:r>
        <w:rPr>
          <w:color w:val="FF0000"/>
          <w:vertAlign w:val="superscript"/>
          <w:rtl/>
        </w:rPr>
        <w:t>36927</w:t>
      </w:r>
      <w:r>
        <w:rPr>
          <w:rFonts w:ascii="Times New Roman" w:hAnsi="Times New Roman"/>
          <w:color w:val="828282"/>
          <w:rtl/>
        </w:rPr>
        <w:t xml:space="preserve">יהוָ֔ה </w:t>
      </w:r>
    </w:p>
    <w:p>
      <w:pPr>
        <w:pStyle w:val="Hebrew"/>
      </w:pPr>
      <w:r>
        <w:rPr>
          <w:color w:val="828282"/>
        </w:rPr>
        <w:t xml:space="preserve">אָ֣ז יָשִֽׁיר־מֹשֶׁה֩ וּבְנֵ֨י יִשְׂרָאֵ֜ל אֶת־הַשִּׁירָ֤ה הַזֹּאת֙ לַֽיהוָ֔ה וַיֹּאמְר֖וּ לֵאמֹ֑ר אָשִׁ֤ירָה לַֽיהוָה֙ כִּֽי־גָאֹ֣ה גָּאָ֔ה ס֥וּס וְרֹכְבֹ֖ו רָמָ֥ה בַיָּֽם׃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310540</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310540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408237</w:t>
            </w:r>
          </w:p>
        </w:tc>
        <w:tc>
          <w:tcPr>
            <w:tcW w:type="auto" w:w="1728"/>
          </w:tcPr>
          <w:p>
            <w:r>
              <w:t>time_phrase</w:t>
            </w:r>
          </w:p>
        </w:tc>
        <w:tc>
          <w:tcPr>
            <w:tcW w:type="auto" w:w="1728"/>
          </w:tcPr>
          <w:p>
            <w:r>
              <w:t xml:space="preserve">אָ֣ז </w:t>
            </w:r>
          </w:p>
        </w:tc>
        <w:tc>
          <w:tcPr>
            <w:tcW w:type="auto" w:w="1728"/>
          </w:tcPr>
          <w:p>
            <w:r/>
          </w:p>
        </w:tc>
      </w:tr>
      <w:tr>
        <w:tc>
          <w:tcPr>
            <w:tcW w:type="auto" w:w="1728"/>
          </w:tcPr>
          <w:p>
            <w:r>
              <w:t>tense</w:t>
            </w:r>
          </w:p>
        </w:tc>
        <w:tc>
          <w:tcPr>
            <w:tcW w:type="auto" w:w="1728"/>
          </w:tcPr>
          <w:p>
            <w:r>
              <w:t>36916</w:t>
            </w:r>
          </w:p>
        </w:tc>
        <w:tc>
          <w:tcPr>
            <w:tcW w:type="auto" w:w="1728"/>
          </w:tcPr>
          <w:p>
            <w:r>
              <w:t>verb</w:t>
            </w:r>
          </w:p>
        </w:tc>
        <w:tc>
          <w:tcPr>
            <w:tcW w:type="auto" w:w="1728"/>
          </w:tcPr>
          <w:p>
            <w:r>
              <w:t>יָשִֽׁיר־</w:t>
            </w:r>
          </w:p>
        </w:tc>
        <w:tc>
          <w:tcPr>
            <w:tcW w:type="auto" w:w="1728"/>
          </w:tcPr>
          <w:p>
            <w:r/>
          </w:p>
        </w:tc>
      </w:tr>
    </w:tbl>
    <w:p>
      <w:r>
        <w:br/>
      </w:r>
    </w:p>
    <w:p>
      <w:pPr>
        <w:pStyle w:val="Reference"/>
      </w:pPr>
      <w:hyperlink r:id="rId353">
        <w:r>
          <w:rPr/>
          <w:t>310611, Exodus 15:18</w:t>
        </w:r>
      </w:hyperlink>
    </w:p>
    <w:p>
      <w:pPr>
        <w:pStyle w:val="Hebrew"/>
      </w:pPr>
      <w:r>
        <w:t xml:space="preserve">יְהוָ֥ה׀ יִמְלֹ֖ךְ לְעֹלָ֥ם וָעֶֽד׃ </w:t>
      </w:r>
    </w:p>
    <w:p>
      <w:pPr>
        <w:pStyle w:val="Hebrew"/>
      </w:pPr>
      <w:r>
        <w:rPr>
          <w:color w:val="FF0000"/>
          <w:vertAlign w:val="superscript"/>
          <w:rtl/>
        </w:rPr>
        <w:t>37137</w:t>
      </w:r>
      <w:r>
        <w:rPr>
          <w:rFonts w:ascii="Times New Roman" w:hAnsi="Times New Roman"/>
          <w:color w:val="828282"/>
          <w:rtl/>
        </w:rPr>
        <w:t xml:space="preserve">יְהוָ֥ה׀ </w:t>
      </w:r>
      <w:r>
        <w:rPr>
          <w:color w:val="FF0000"/>
          <w:vertAlign w:val="superscript"/>
          <w:rtl/>
        </w:rPr>
        <w:t>37138</w:t>
      </w:r>
      <w:r>
        <w:rPr>
          <w:rFonts w:ascii="Times New Roman" w:hAnsi="Times New Roman"/>
          <w:color w:val="828282"/>
          <w:rtl/>
        </w:rPr>
        <w:t xml:space="preserve">יִמְלֹ֖ךְ </w:t>
      </w:r>
      <w:r>
        <w:rPr>
          <w:color w:val="FF0000"/>
          <w:vertAlign w:val="superscript"/>
          <w:rtl/>
        </w:rPr>
        <w:t>37139</w:t>
      </w:r>
      <w:r>
        <w:rPr>
          <w:rFonts w:ascii="Times New Roman" w:hAnsi="Times New Roman"/>
          <w:color w:val="828282"/>
          <w:rtl/>
        </w:rPr>
        <w:t>לְ</w:t>
      </w:r>
      <w:r>
        <w:rPr>
          <w:color w:val="FF0000"/>
          <w:vertAlign w:val="superscript"/>
          <w:rtl/>
        </w:rPr>
        <w:t>37140</w:t>
      </w:r>
      <w:r>
        <w:rPr>
          <w:rFonts w:ascii="Times New Roman" w:hAnsi="Times New Roman"/>
          <w:color w:val="828282"/>
          <w:rtl/>
        </w:rPr>
        <w:t xml:space="preserve">עֹלָ֥ם </w:t>
      </w:r>
      <w:r>
        <w:rPr>
          <w:color w:val="FF0000"/>
          <w:vertAlign w:val="superscript"/>
          <w:rtl/>
        </w:rPr>
        <w:t>37141</w:t>
      </w:r>
      <w:r>
        <w:rPr>
          <w:rFonts w:ascii="Times New Roman" w:hAnsi="Times New Roman"/>
          <w:color w:val="828282"/>
          <w:rtl/>
        </w:rPr>
        <w:t>וָ</w:t>
      </w:r>
      <w:r>
        <w:rPr>
          <w:color w:val="FF0000"/>
          <w:vertAlign w:val="superscript"/>
          <w:rtl/>
        </w:rPr>
        <w:t>37142</w:t>
      </w:r>
      <w:r>
        <w:rPr>
          <w:rFonts w:ascii="Times New Roman" w:hAnsi="Times New Roman"/>
          <w:color w:val="828282"/>
          <w:rtl/>
        </w:rPr>
        <w:t xml:space="preserve">עֶֽד׃ </w:t>
      </w:r>
    </w:p>
    <w:p>
      <w:pPr>
        <w:pStyle w:val="Hebrew"/>
      </w:pPr>
      <w:r>
        <w:rPr>
          <w:color w:val="828282"/>
        </w:rPr>
        <w:t xml:space="preserve">יְהוָ֥ה׀ יִמְלֹ֖ךְ לְעֹלָ֥ם 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310611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310611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408392</w:t>
            </w:r>
          </w:p>
        </w:tc>
        <w:tc>
          <w:tcPr>
            <w:tcW w:type="auto" w:w="1728"/>
          </w:tcPr>
          <w:p>
            <w:r>
              <w:t>time_phrase</w:t>
            </w:r>
          </w:p>
        </w:tc>
        <w:tc>
          <w:tcPr>
            <w:tcW w:type="auto" w:w="1728"/>
          </w:tcPr>
          <w:p>
            <w:r>
              <w:t xml:space="preserve">לְעֹלָ֥ם וָעֶֽד׃ </w:t>
            </w:r>
          </w:p>
        </w:tc>
        <w:tc>
          <w:tcPr>
            <w:tcW w:type="auto" w:w="1728"/>
          </w:tcPr>
          <w:p>
            <w:r/>
          </w:p>
        </w:tc>
      </w:tr>
      <w:tr>
        <w:tc>
          <w:tcPr>
            <w:tcW w:type="auto" w:w="1728"/>
          </w:tcPr>
          <w:p>
            <w:r>
              <w:t>tense</w:t>
            </w:r>
          </w:p>
        </w:tc>
        <w:tc>
          <w:tcPr>
            <w:tcW w:type="auto" w:w="1728"/>
          </w:tcPr>
          <w:p>
            <w:r>
              <w:t>37138</w:t>
            </w:r>
          </w:p>
        </w:tc>
        <w:tc>
          <w:tcPr>
            <w:tcW w:type="auto" w:w="1728"/>
          </w:tcPr>
          <w:p>
            <w:r>
              <w:t>verb</w:t>
            </w:r>
          </w:p>
        </w:tc>
        <w:tc>
          <w:tcPr>
            <w:tcW w:type="auto" w:w="1728"/>
          </w:tcPr>
          <w:p>
            <w:r>
              <w:t xml:space="preserve">יִמְלֹ֖ךְ </w:t>
            </w:r>
          </w:p>
        </w:tc>
        <w:tc>
          <w:tcPr>
            <w:tcW w:type="auto" w:w="1728"/>
          </w:tcPr>
          <w:p>
            <w:r/>
          </w:p>
        </w:tc>
      </w:tr>
    </w:tbl>
    <w:p>
      <w:r>
        <w:br/>
      </w:r>
    </w:p>
    <w:p>
      <w:pPr>
        <w:pStyle w:val="Reference"/>
      </w:pPr>
      <w:hyperlink r:id="rId354">
        <w:r>
          <w:rPr/>
          <w:t>310623, Exodus 15:22</w:t>
        </w:r>
      </w:hyperlink>
    </w:p>
    <w:p>
      <w:pPr>
        <w:pStyle w:val="Hebrew"/>
      </w:pPr>
      <w:r>
        <w:t xml:space="preserve">וַיֵּלְכ֧וּ שְׁלֹֽשֶׁת־יָמִ֛ים בַּמִּדְבָּ֖ר </w:t>
      </w:r>
    </w:p>
    <w:p>
      <w:pPr>
        <w:pStyle w:val="Hebrew"/>
      </w:pPr>
      <w:r>
        <w:rPr>
          <w:color w:val="FF0000"/>
          <w:vertAlign w:val="superscript"/>
          <w:rtl/>
        </w:rPr>
        <w:t>37227</w:t>
      </w:r>
      <w:r>
        <w:rPr>
          <w:rFonts w:ascii="Times New Roman" w:hAnsi="Times New Roman"/>
          <w:color w:val="828282"/>
          <w:rtl/>
        </w:rPr>
        <w:t>וַ</w:t>
      </w:r>
      <w:r>
        <w:rPr>
          <w:color w:val="FF0000"/>
          <w:vertAlign w:val="superscript"/>
          <w:rtl/>
        </w:rPr>
        <w:t>37228</w:t>
      </w:r>
      <w:r>
        <w:rPr>
          <w:rFonts w:ascii="Times New Roman" w:hAnsi="Times New Roman"/>
          <w:color w:val="828282"/>
          <w:rtl/>
        </w:rPr>
        <w:t xml:space="preserve">יֵּלְכ֧וּ </w:t>
      </w:r>
      <w:r>
        <w:rPr>
          <w:color w:val="FF0000"/>
          <w:vertAlign w:val="superscript"/>
          <w:rtl/>
        </w:rPr>
        <w:t>37229</w:t>
      </w:r>
      <w:r>
        <w:rPr>
          <w:rFonts w:ascii="Times New Roman" w:hAnsi="Times New Roman"/>
          <w:color w:val="828282"/>
          <w:rtl/>
        </w:rPr>
        <w:t>שְׁלֹֽשֶׁת־</w:t>
      </w:r>
      <w:r>
        <w:rPr>
          <w:color w:val="FF0000"/>
          <w:vertAlign w:val="superscript"/>
          <w:rtl/>
        </w:rPr>
        <w:t>37230</w:t>
      </w:r>
      <w:r>
        <w:rPr>
          <w:rFonts w:ascii="Times New Roman" w:hAnsi="Times New Roman"/>
          <w:color w:val="828282"/>
          <w:rtl/>
        </w:rPr>
        <w:t xml:space="preserve">יָמִ֛ים </w:t>
      </w:r>
      <w:r>
        <w:rPr>
          <w:color w:val="FF0000"/>
          <w:vertAlign w:val="superscript"/>
          <w:rtl/>
        </w:rPr>
        <w:t>37231</w:t>
      </w:r>
      <w:r>
        <w:rPr>
          <w:rFonts w:ascii="Times New Roman" w:hAnsi="Times New Roman"/>
          <w:color w:val="828282"/>
          <w:rtl/>
        </w:rPr>
        <w:t>בַּ</w:t>
      </w:r>
      <w:r>
        <w:rPr>
          <w:color w:val="FF0000"/>
          <w:vertAlign w:val="superscript"/>
          <w:rtl/>
        </w:rPr>
        <w:t>37232</w:t>
      </w:r>
      <w:r>
        <w:rPr>
          <w:rFonts w:ascii="Times New Roman" w:hAnsi="Times New Roman"/>
          <w:color w:val="828282"/>
          <w:rtl/>
        </w:rPr>
      </w:r>
      <w:r>
        <w:rPr>
          <w:color w:val="FF0000"/>
          <w:vertAlign w:val="superscript"/>
          <w:rtl/>
        </w:rPr>
        <w:t>37233</w:t>
      </w:r>
      <w:r>
        <w:rPr>
          <w:rFonts w:ascii="Times New Roman" w:hAnsi="Times New Roman"/>
          <w:color w:val="828282"/>
          <w:rtl/>
        </w:rPr>
        <w:t xml:space="preserve">מִּדְבָּ֖ר </w:t>
      </w:r>
    </w:p>
    <w:p>
      <w:pPr>
        <w:pStyle w:val="Hebrew"/>
      </w:pPr>
      <w:r>
        <w:rPr>
          <w:color w:val="828282"/>
        </w:rPr>
        <w:t xml:space="preserve">וַיַּסַּ֨ע מֹשֶׁ֤ה אֶת־יִשְׂרָאֵל֙ מִיַּם־ס֔וּף וַיֵּצְא֖וּ אֶל־מִדְבַּר־שׁ֑וּר וַיֵּלְכ֧וּ שְׁלֹֽשֶׁת־יָמִ֛ים בַּמִּדְבָּ֖ר וְלֹא־מָ֥צְאוּ 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310623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310623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408440</w:t>
            </w:r>
          </w:p>
        </w:tc>
        <w:tc>
          <w:tcPr>
            <w:tcW w:type="auto" w:w="1728"/>
          </w:tcPr>
          <w:p>
            <w:r>
              <w:t>time_phrase</w:t>
            </w:r>
          </w:p>
        </w:tc>
        <w:tc>
          <w:tcPr>
            <w:tcW w:type="auto" w:w="1728"/>
          </w:tcPr>
          <w:p>
            <w:r>
              <w:t xml:space="preserve">שְׁלֹֽשֶׁת־יָמִ֛ים </w:t>
            </w:r>
          </w:p>
        </w:tc>
        <w:tc>
          <w:tcPr>
            <w:tcW w:type="auto" w:w="1728"/>
          </w:tcPr>
          <w:p>
            <w:r/>
          </w:p>
        </w:tc>
      </w:tr>
      <w:tr>
        <w:tc>
          <w:tcPr>
            <w:tcW w:type="auto" w:w="1728"/>
          </w:tcPr>
          <w:p>
            <w:r>
              <w:t>tense</w:t>
            </w:r>
          </w:p>
        </w:tc>
        <w:tc>
          <w:tcPr>
            <w:tcW w:type="auto" w:w="1728"/>
          </w:tcPr>
          <w:p>
            <w:r>
              <w:t>37228</w:t>
            </w:r>
          </w:p>
        </w:tc>
        <w:tc>
          <w:tcPr>
            <w:tcW w:type="auto" w:w="1728"/>
          </w:tcPr>
          <w:p>
            <w:r>
              <w:t>verb</w:t>
            </w:r>
          </w:p>
        </w:tc>
        <w:tc>
          <w:tcPr>
            <w:tcW w:type="auto" w:w="1728"/>
          </w:tcPr>
          <w:p>
            <w:r>
              <w:t xml:space="preserve">יֵּלְכ֧וּ </w:t>
            </w:r>
          </w:p>
        </w:tc>
        <w:tc>
          <w:tcPr>
            <w:tcW w:type="auto" w:w="1728"/>
          </w:tcPr>
          <w:p>
            <w:r/>
          </w:p>
        </w:tc>
      </w:tr>
    </w:tbl>
    <w:p>
      <w:r>
        <w:br/>
      </w:r>
    </w:p>
    <w:p>
      <w:pPr>
        <w:pStyle w:val="Reference"/>
      </w:pPr>
      <w:hyperlink r:id="rId355">
        <w:r>
          <w:rPr/>
          <w:t>310652, Exodus 16:1</w:t>
        </w:r>
      </w:hyperlink>
    </w:p>
    <w:p>
      <w:pPr>
        <w:pStyle w:val="Hebrew"/>
      </w:pPr>
      <w:r>
        <w:t xml:space="preserve">וַיָּבֹ֜אוּ כָּל־עֲדַ֤ת בְּנֵֽי־יִשְׂרָאֵל֙ אֶל־מִדְבַּר־סִ֔ין בַּחֲמִשָּׁ֨ה עָשָׂ֥ר יֹום֙ לַחֹ֣דֶשׁ הַשֵּׁנִ֔י </w:t>
      </w:r>
    </w:p>
    <w:p>
      <w:pPr>
        <w:pStyle w:val="Hebrew"/>
      </w:pPr>
      <w:r>
        <w:rPr>
          <w:color w:val="FF0000"/>
          <w:vertAlign w:val="superscript"/>
          <w:rtl/>
        </w:rPr>
        <w:t>37352</w:t>
      </w:r>
      <w:r>
        <w:rPr>
          <w:rFonts w:ascii="Times New Roman" w:hAnsi="Times New Roman"/>
          <w:color w:val="828282"/>
          <w:rtl/>
        </w:rPr>
        <w:t>וַ</w:t>
      </w:r>
      <w:r>
        <w:rPr>
          <w:color w:val="FF0000"/>
          <w:vertAlign w:val="superscript"/>
          <w:rtl/>
        </w:rPr>
        <w:t>37353</w:t>
      </w:r>
      <w:r>
        <w:rPr>
          <w:rFonts w:ascii="Times New Roman" w:hAnsi="Times New Roman"/>
          <w:color w:val="828282"/>
          <w:rtl/>
        </w:rPr>
        <w:t xml:space="preserve">יָּבֹ֜אוּ </w:t>
      </w:r>
      <w:r>
        <w:rPr>
          <w:color w:val="FF0000"/>
          <w:vertAlign w:val="superscript"/>
          <w:rtl/>
        </w:rPr>
        <w:t>37354</w:t>
      </w:r>
      <w:r>
        <w:rPr>
          <w:rFonts w:ascii="Times New Roman" w:hAnsi="Times New Roman"/>
          <w:color w:val="828282"/>
          <w:rtl/>
        </w:rPr>
        <w:t>כָּל־</w:t>
      </w:r>
      <w:r>
        <w:rPr>
          <w:color w:val="FF0000"/>
          <w:vertAlign w:val="superscript"/>
          <w:rtl/>
        </w:rPr>
        <w:t>37355</w:t>
      </w:r>
      <w:r>
        <w:rPr>
          <w:rFonts w:ascii="Times New Roman" w:hAnsi="Times New Roman"/>
          <w:color w:val="828282"/>
          <w:rtl/>
        </w:rPr>
        <w:t xml:space="preserve">עֲדַ֤ת </w:t>
      </w:r>
      <w:r>
        <w:rPr>
          <w:color w:val="FF0000"/>
          <w:vertAlign w:val="superscript"/>
          <w:rtl/>
        </w:rPr>
        <w:t>37356</w:t>
      </w:r>
      <w:r>
        <w:rPr>
          <w:rFonts w:ascii="Times New Roman" w:hAnsi="Times New Roman"/>
          <w:color w:val="828282"/>
          <w:rtl/>
        </w:rPr>
        <w:t>בְּנֵֽי־</w:t>
      </w:r>
      <w:r>
        <w:rPr>
          <w:color w:val="FF0000"/>
          <w:vertAlign w:val="superscript"/>
          <w:rtl/>
        </w:rPr>
        <w:t>37357</w:t>
      </w:r>
      <w:r>
        <w:rPr>
          <w:rFonts w:ascii="Times New Roman" w:hAnsi="Times New Roman"/>
          <w:color w:val="828282"/>
          <w:rtl/>
        </w:rPr>
        <w:t xml:space="preserve">יִשְׂרָאֵל֙ </w:t>
      </w:r>
      <w:r>
        <w:rPr>
          <w:color w:val="FF0000"/>
          <w:vertAlign w:val="superscript"/>
          <w:rtl/>
        </w:rPr>
        <w:t>37358</w:t>
      </w:r>
      <w:r>
        <w:rPr>
          <w:rFonts w:ascii="Times New Roman" w:hAnsi="Times New Roman"/>
          <w:color w:val="828282"/>
          <w:rtl/>
        </w:rPr>
        <w:t>אֶל־</w:t>
      </w:r>
      <w:r>
        <w:rPr>
          <w:color w:val="FF0000"/>
          <w:vertAlign w:val="superscript"/>
          <w:rtl/>
        </w:rPr>
        <w:t>37359</w:t>
      </w:r>
      <w:r>
        <w:rPr>
          <w:rFonts w:ascii="Times New Roman" w:hAnsi="Times New Roman"/>
          <w:color w:val="828282"/>
          <w:rtl/>
        </w:rPr>
        <w:t>מִדְבַּר־</w:t>
      </w:r>
      <w:r>
        <w:rPr>
          <w:color w:val="FF0000"/>
          <w:vertAlign w:val="superscript"/>
          <w:rtl/>
        </w:rPr>
        <w:t>37360</w:t>
      </w:r>
      <w:r>
        <w:rPr>
          <w:rFonts w:ascii="Times New Roman" w:hAnsi="Times New Roman"/>
          <w:color w:val="828282"/>
          <w:rtl/>
        </w:rPr>
        <w:t xml:space="preserve">סִ֔ין </w:t>
      </w:r>
      <w:r>
        <w:rPr>
          <w:color w:val="FF0000"/>
          <w:vertAlign w:val="superscript"/>
          <w:rtl/>
        </w:rPr>
        <w:t>37367</w:t>
      </w:r>
      <w:r>
        <w:rPr>
          <w:rFonts w:ascii="Times New Roman" w:hAnsi="Times New Roman"/>
          <w:color w:val="828282"/>
          <w:rtl/>
        </w:rPr>
        <w:t>בַּ</w:t>
      </w:r>
      <w:r>
        <w:rPr>
          <w:color w:val="FF0000"/>
          <w:vertAlign w:val="superscript"/>
          <w:rtl/>
        </w:rPr>
        <w:t>37368</w:t>
      </w:r>
      <w:r>
        <w:rPr>
          <w:rFonts w:ascii="Times New Roman" w:hAnsi="Times New Roman"/>
          <w:color w:val="828282"/>
          <w:rtl/>
        </w:rPr>
        <w:t xml:space="preserve">חֲמִשָּׁ֨ה </w:t>
      </w:r>
      <w:r>
        <w:rPr>
          <w:color w:val="FF0000"/>
          <w:vertAlign w:val="superscript"/>
          <w:rtl/>
        </w:rPr>
        <w:t>37369</w:t>
      </w:r>
      <w:r>
        <w:rPr>
          <w:rFonts w:ascii="Times New Roman" w:hAnsi="Times New Roman"/>
          <w:color w:val="828282"/>
          <w:rtl/>
        </w:rPr>
        <w:t xml:space="preserve">עָשָׂ֥ר </w:t>
      </w:r>
      <w:r>
        <w:rPr>
          <w:color w:val="FF0000"/>
          <w:vertAlign w:val="superscript"/>
          <w:rtl/>
        </w:rPr>
        <w:t>37370</w:t>
      </w:r>
      <w:r>
        <w:rPr>
          <w:rFonts w:ascii="Times New Roman" w:hAnsi="Times New Roman"/>
          <w:color w:val="828282"/>
          <w:rtl/>
        </w:rPr>
        <w:t xml:space="preserve">יֹום֙ </w:t>
      </w:r>
      <w:r>
        <w:rPr>
          <w:color w:val="FF0000"/>
          <w:vertAlign w:val="superscript"/>
          <w:rtl/>
        </w:rPr>
        <w:t>37371</w:t>
      </w:r>
      <w:r>
        <w:rPr>
          <w:rFonts w:ascii="Times New Roman" w:hAnsi="Times New Roman"/>
          <w:color w:val="828282"/>
          <w:rtl/>
        </w:rPr>
        <w:t>לַ</w:t>
      </w:r>
      <w:r>
        <w:rPr>
          <w:color w:val="FF0000"/>
          <w:vertAlign w:val="superscript"/>
          <w:rtl/>
        </w:rPr>
        <w:t>37372</w:t>
      </w:r>
      <w:r>
        <w:rPr>
          <w:rFonts w:ascii="Times New Roman" w:hAnsi="Times New Roman"/>
          <w:color w:val="828282"/>
          <w:rtl/>
        </w:rPr>
      </w:r>
      <w:r>
        <w:rPr>
          <w:color w:val="FF0000"/>
          <w:vertAlign w:val="superscript"/>
          <w:rtl/>
        </w:rPr>
        <w:t>37373</w:t>
      </w:r>
      <w:r>
        <w:rPr>
          <w:rFonts w:ascii="Times New Roman" w:hAnsi="Times New Roman"/>
          <w:color w:val="828282"/>
          <w:rtl/>
        </w:rPr>
        <w:t xml:space="preserve">חֹ֣דֶשׁ </w:t>
      </w:r>
      <w:r>
        <w:rPr>
          <w:color w:val="FF0000"/>
          <w:vertAlign w:val="superscript"/>
          <w:rtl/>
        </w:rPr>
        <w:t>37374</w:t>
      </w:r>
      <w:r>
        <w:rPr>
          <w:rFonts w:ascii="Times New Roman" w:hAnsi="Times New Roman"/>
          <w:color w:val="828282"/>
          <w:rtl/>
        </w:rPr>
        <w:t>הַ</w:t>
      </w:r>
      <w:r>
        <w:rPr>
          <w:color w:val="FF0000"/>
          <w:vertAlign w:val="superscript"/>
          <w:rtl/>
        </w:rPr>
        <w:t>37375</w:t>
      </w:r>
      <w:r>
        <w:rPr>
          <w:rFonts w:ascii="Times New Roman" w:hAnsi="Times New Roman"/>
          <w:color w:val="828282"/>
          <w:rtl/>
        </w:rPr>
        <w:t xml:space="preserve">שֵּׁנִ֔י </w:t>
      </w:r>
    </w:p>
    <w:p>
      <w:pPr>
        <w:pStyle w:val="Hebrew"/>
      </w:pPr>
      <w:r>
        <w:rPr>
          <w:color w:val="828282"/>
        </w:rPr>
        <w:t xml:space="preserve">וַיִּסְעוּ֙ מֵֽאֵילִ֔ם וַיָּבֹ֜אוּ כָּל־עֲדַ֤ת בְּנֵֽי־יִשְׂרָאֵל֙ אֶל־מִדְבַּר־סִ֔ין אֲשֶׁ֥ר בֵּין־אֵילִ֖ם וּבֵ֣ין סִינָ֑י בַּחֲמִשָּׁ֨ה עָשָׂ֥ר יֹום֙ לַחֹ֣דֶשׁ הַשֵּׁנִ֔י לְצֵאתָ֖ם מֵאֶ֥רֶץ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310652</w:t>
            </w:r>
          </w:p>
        </w:tc>
        <w:tc>
          <w:tcPr>
            <w:tcW w:type="auto" w:w="1728"/>
          </w:tcPr>
          <w:p>
            <w:r>
              <w:t>time_clause</w:t>
            </w:r>
          </w:p>
        </w:tc>
        <w:tc>
          <w:tcPr>
            <w:tcW w:type="auto" w:w="1728"/>
          </w:tcPr>
          <w:p>
            <w:r>
              <w:t>[clause]</w:t>
            </w:r>
          </w:p>
        </w:tc>
        <w:tc>
          <w:tcPr>
            <w:tcW w:type="auto" w:w="1728"/>
          </w:tcPr>
          <w:p>
            <w:r>
              <w:t>ach_di</w:t>
            </w:r>
          </w:p>
        </w:tc>
      </w:tr>
      <w:tr>
        <w:tc>
          <w:tcPr>
            <w:tcW w:type="auto" w:w="1728"/>
          </w:tcPr>
          <w:p>
            <w:r>
              <w:t>cl_type</w:t>
            </w:r>
          </w:p>
        </w:tc>
        <w:tc>
          <w:tcPr>
            <w:tcW w:type="auto" w:w="1728"/>
          </w:tcPr>
          <w:p>
            <w:r>
              <w:t>310652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408535</w:t>
            </w:r>
          </w:p>
        </w:tc>
        <w:tc>
          <w:tcPr>
            <w:tcW w:type="auto" w:w="1728"/>
          </w:tcPr>
          <w:p>
            <w:r>
              <w:t>time_phrase</w:t>
            </w:r>
          </w:p>
        </w:tc>
        <w:tc>
          <w:tcPr>
            <w:tcW w:type="auto" w:w="1728"/>
          </w:tcPr>
          <w:p>
            <w:r>
              <w:t xml:space="preserve">בַּחֲמִשָּׁ֨ה עָשָׂ֥ר יֹום֙ לַחֹ֣דֶשׁ הַשֵּׁנִ֔י </w:t>
            </w:r>
          </w:p>
        </w:tc>
        <w:tc>
          <w:tcPr>
            <w:tcW w:type="auto" w:w="1728"/>
          </w:tcPr>
          <w:p>
            <w:r/>
          </w:p>
        </w:tc>
      </w:tr>
      <w:tr>
        <w:tc>
          <w:tcPr>
            <w:tcW w:type="auto" w:w="1728"/>
          </w:tcPr>
          <w:p>
            <w:r>
              <w:t>tense</w:t>
            </w:r>
          </w:p>
        </w:tc>
        <w:tc>
          <w:tcPr>
            <w:tcW w:type="auto" w:w="1728"/>
          </w:tcPr>
          <w:p>
            <w:r>
              <w:t>37353</w:t>
            </w:r>
          </w:p>
        </w:tc>
        <w:tc>
          <w:tcPr>
            <w:tcW w:type="auto" w:w="1728"/>
          </w:tcPr>
          <w:p>
            <w:r>
              <w:t>verb</w:t>
            </w:r>
          </w:p>
        </w:tc>
        <w:tc>
          <w:tcPr>
            <w:tcW w:type="auto" w:w="1728"/>
          </w:tcPr>
          <w:p>
            <w:r>
              <w:t xml:space="preserve">יָּבֹ֜אוּ </w:t>
            </w:r>
          </w:p>
        </w:tc>
        <w:tc>
          <w:tcPr>
            <w:tcW w:type="auto" w:w="1728"/>
          </w:tcPr>
          <w:p>
            <w:r/>
          </w:p>
        </w:tc>
      </w:tr>
    </w:tbl>
    <w:p>
      <w:r>
        <w:br/>
      </w:r>
    </w:p>
    <w:p>
      <w:pPr>
        <w:pStyle w:val="Reference"/>
      </w:pPr>
      <w:hyperlink r:id="rId356">
        <w:r>
          <w:rPr/>
          <w:t>310670, Exodus 16:5</w:t>
        </w:r>
      </w:hyperlink>
    </w:p>
    <w:p>
      <w:pPr>
        <w:pStyle w:val="Hebrew"/>
      </w:pPr>
      <w:r>
        <w:t xml:space="preserve">וְהָיָה֙ בַּיֹּ֣ום הַשִּׁשִּׁ֔י </w:t>
      </w:r>
    </w:p>
    <w:p>
      <w:pPr>
        <w:pStyle w:val="Hebrew"/>
      </w:pPr>
      <w:r>
        <w:rPr>
          <w:color w:val="FF0000"/>
          <w:vertAlign w:val="superscript"/>
          <w:rtl/>
        </w:rPr>
        <w:t>37469</w:t>
      </w:r>
      <w:r>
        <w:rPr>
          <w:rFonts w:ascii="Times New Roman" w:hAnsi="Times New Roman"/>
          <w:color w:val="828282"/>
          <w:rtl/>
        </w:rPr>
        <w:t>וְ</w:t>
      </w:r>
      <w:r>
        <w:rPr>
          <w:color w:val="FF0000"/>
          <w:vertAlign w:val="superscript"/>
          <w:rtl/>
        </w:rPr>
        <w:t>37470</w:t>
      </w:r>
      <w:r>
        <w:rPr>
          <w:rFonts w:ascii="Times New Roman" w:hAnsi="Times New Roman"/>
          <w:color w:val="828282"/>
          <w:rtl/>
        </w:rPr>
        <w:t xml:space="preserve">הָיָה֙ </w:t>
      </w:r>
      <w:r>
        <w:rPr>
          <w:color w:val="FF0000"/>
          <w:vertAlign w:val="superscript"/>
          <w:rtl/>
        </w:rPr>
        <w:t>37471</w:t>
      </w:r>
      <w:r>
        <w:rPr>
          <w:rFonts w:ascii="Times New Roman" w:hAnsi="Times New Roman"/>
          <w:color w:val="828282"/>
          <w:rtl/>
        </w:rPr>
        <w:t>בַּ</w:t>
      </w:r>
      <w:r>
        <w:rPr>
          <w:color w:val="FF0000"/>
          <w:vertAlign w:val="superscript"/>
          <w:rtl/>
        </w:rPr>
        <w:t>37472</w:t>
      </w:r>
      <w:r>
        <w:rPr>
          <w:rFonts w:ascii="Times New Roman" w:hAnsi="Times New Roman"/>
          <w:color w:val="828282"/>
          <w:rtl/>
        </w:rPr>
      </w:r>
      <w:r>
        <w:rPr>
          <w:color w:val="FF0000"/>
          <w:vertAlign w:val="superscript"/>
          <w:rtl/>
        </w:rPr>
        <w:t>37473</w:t>
      </w:r>
      <w:r>
        <w:rPr>
          <w:rFonts w:ascii="Times New Roman" w:hAnsi="Times New Roman"/>
          <w:color w:val="828282"/>
          <w:rtl/>
        </w:rPr>
        <w:t xml:space="preserve">יֹּ֣ום </w:t>
      </w:r>
      <w:r>
        <w:rPr>
          <w:color w:val="FF0000"/>
          <w:vertAlign w:val="superscript"/>
          <w:rtl/>
        </w:rPr>
        <w:t>37474</w:t>
      </w:r>
      <w:r>
        <w:rPr>
          <w:rFonts w:ascii="Times New Roman" w:hAnsi="Times New Roman"/>
          <w:color w:val="828282"/>
          <w:rtl/>
        </w:rPr>
        <w:t>הַ</w:t>
      </w:r>
      <w:r>
        <w:rPr>
          <w:color w:val="FF0000"/>
          <w:vertAlign w:val="superscript"/>
          <w:rtl/>
        </w:rPr>
        <w:t>37475</w:t>
      </w:r>
      <w:r>
        <w:rPr>
          <w:rFonts w:ascii="Times New Roman" w:hAnsi="Times New Roman"/>
          <w:color w:val="828282"/>
          <w:rtl/>
        </w:rPr>
        <w:t xml:space="preserve">שִּׁשִּׁ֔י </w:t>
      </w:r>
    </w:p>
    <w:p>
      <w:pPr>
        <w:pStyle w:val="Hebrew"/>
      </w:pPr>
      <w:r>
        <w:rPr>
          <w:color w:val="828282"/>
        </w:rPr>
        <w:t xml:space="preserve">וְהָיָה֙ בַּיֹּ֣ום הַשִּׁשִּׁ֔י וְהֵכִ֖ינוּ אֵ֣ת אֲשֶׁר־יָבִ֑יאוּ וְהָיָ֣ה מִשְׁנֶ֔ה עַ֥ל אֲשֶֽׁר־יִלְקְט֖וּ יֹ֥ום׀ יֹֽום׃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310670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310670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408588</w:t>
            </w:r>
          </w:p>
        </w:tc>
        <w:tc>
          <w:tcPr>
            <w:tcW w:type="auto" w:w="1728"/>
          </w:tcPr>
          <w:p>
            <w:r>
              <w:t>time_phrase</w:t>
            </w:r>
          </w:p>
        </w:tc>
        <w:tc>
          <w:tcPr>
            <w:tcW w:type="auto" w:w="1728"/>
          </w:tcPr>
          <w:p>
            <w:r>
              <w:t xml:space="preserve">בַּיֹּ֣ום הַשִּׁשִּׁ֔י </w:t>
            </w:r>
          </w:p>
        </w:tc>
        <w:tc>
          <w:tcPr>
            <w:tcW w:type="auto" w:w="1728"/>
          </w:tcPr>
          <w:p>
            <w:r/>
          </w:p>
        </w:tc>
      </w:tr>
      <w:tr>
        <w:tc>
          <w:tcPr>
            <w:tcW w:type="auto" w:w="1728"/>
          </w:tcPr>
          <w:p>
            <w:r>
              <w:t>tense</w:t>
            </w:r>
          </w:p>
        </w:tc>
        <w:tc>
          <w:tcPr>
            <w:tcW w:type="auto" w:w="1728"/>
          </w:tcPr>
          <w:p>
            <w:r>
              <w:t>37470</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356">
        <w:r>
          <w:rPr/>
          <w:t>310674, Exodus 16:5</w:t>
        </w:r>
      </w:hyperlink>
    </w:p>
    <w:p>
      <w:pPr>
        <w:pStyle w:val="Hebrew"/>
      </w:pPr>
      <w:r>
        <w:t xml:space="preserve">עַ֥ל אֲשֶֽׁר־יִלְקְט֖וּ יֹ֥ום׀ יֹֽום׃ ס </w:t>
      </w:r>
    </w:p>
    <w:p>
      <w:pPr>
        <w:pStyle w:val="Hebrew"/>
      </w:pPr>
      <w:r>
        <w:rPr>
          <w:color w:val="FF0000"/>
          <w:vertAlign w:val="superscript"/>
          <w:rtl/>
        </w:rPr>
        <w:t>37484</w:t>
      </w:r>
      <w:r>
        <w:rPr>
          <w:rFonts w:ascii="Times New Roman" w:hAnsi="Times New Roman"/>
          <w:color w:val="828282"/>
          <w:rtl/>
        </w:rPr>
        <w:t xml:space="preserve">עַ֥ל </w:t>
      </w:r>
      <w:r>
        <w:rPr>
          <w:color w:val="FF0000"/>
          <w:vertAlign w:val="superscript"/>
          <w:rtl/>
        </w:rPr>
        <w:t>37485</w:t>
      </w:r>
      <w:r>
        <w:rPr>
          <w:rFonts w:ascii="Times New Roman" w:hAnsi="Times New Roman"/>
          <w:color w:val="828282"/>
          <w:rtl/>
        </w:rPr>
        <w:t>אֲשֶֽׁר־</w:t>
      </w:r>
      <w:r>
        <w:rPr>
          <w:color w:val="FF0000"/>
          <w:vertAlign w:val="superscript"/>
          <w:rtl/>
        </w:rPr>
        <w:t>37486</w:t>
      </w:r>
      <w:r>
        <w:rPr>
          <w:rFonts w:ascii="Times New Roman" w:hAnsi="Times New Roman"/>
          <w:color w:val="828282"/>
          <w:rtl/>
        </w:rPr>
        <w:t xml:space="preserve">יִלְקְט֖וּ </w:t>
      </w:r>
      <w:r>
        <w:rPr>
          <w:color w:val="FF0000"/>
          <w:vertAlign w:val="superscript"/>
          <w:rtl/>
        </w:rPr>
        <w:t>37487</w:t>
      </w:r>
      <w:r>
        <w:rPr>
          <w:rFonts w:ascii="Times New Roman" w:hAnsi="Times New Roman"/>
          <w:color w:val="828282"/>
          <w:rtl/>
        </w:rPr>
        <w:t xml:space="preserve">יֹ֥ום׀ </w:t>
      </w:r>
      <w:r>
        <w:rPr>
          <w:color w:val="FF0000"/>
          <w:vertAlign w:val="superscript"/>
          <w:rtl/>
        </w:rPr>
        <w:t>37488</w:t>
      </w:r>
      <w:r>
        <w:rPr>
          <w:rFonts w:ascii="Times New Roman" w:hAnsi="Times New Roman"/>
          <w:color w:val="828282"/>
          <w:rtl/>
        </w:rPr>
        <w:t xml:space="preserve">יֹֽום׃ ס </w:t>
      </w:r>
    </w:p>
    <w:p>
      <w:pPr>
        <w:pStyle w:val="Hebrew"/>
      </w:pPr>
      <w:r>
        <w:rPr>
          <w:color w:val="828282"/>
        </w:rPr>
        <w:t xml:space="preserve">וְהָיָה֙ בַּיֹּ֣ום הַשִּׁשִּׁ֔י וְהֵכִ֖ינוּ אֵ֣ת אֲשֶׁר־יָבִ֑יאוּ וְהָיָ֣ה מִשְׁנֶ֔ה עַ֥ל אֲשֶֽׁר־יִלְקְט֖וּ יֹ֥ום׀ יֹֽום׃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310674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310674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408598</w:t>
            </w:r>
          </w:p>
        </w:tc>
        <w:tc>
          <w:tcPr>
            <w:tcW w:type="auto" w:w="1728"/>
          </w:tcPr>
          <w:p>
            <w:r>
              <w:t>time_phrase</w:t>
            </w:r>
          </w:p>
        </w:tc>
        <w:tc>
          <w:tcPr>
            <w:tcW w:type="auto" w:w="1728"/>
          </w:tcPr>
          <w:p>
            <w:r>
              <w:t xml:space="preserve">יֹ֥ום׀ יֹֽום׃ ס </w:t>
            </w:r>
          </w:p>
        </w:tc>
        <w:tc>
          <w:tcPr>
            <w:tcW w:type="auto" w:w="1728"/>
          </w:tcPr>
          <w:p>
            <w:r/>
          </w:p>
        </w:tc>
      </w:tr>
      <w:tr>
        <w:tc>
          <w:tcPr>
            <w:tcW w:type="auto" w:w="1728"/>
          </w:tcPr>
          <w:p>
            <w:r>
              <w:t>tense</w:t>
            </w:r>
          </w:p>
        </w:tc>
        <w:tc>
          <w:tcPr>
            <w:tcW w:type="auto" w:w="1728"/>
          </w:tcPr>
          <w:p>
            <w:r>
              <w:t>37486</w:t>
            </w:r>
          </w:p>
        </w:tc>
        <w:tc>
          <w:tcPr>
            <w:tcW w:type="auto" w:w="1728"/>
          </w:tcPr>
          <w:p>
            <w:r>
              <w:t>verb</w:t>
            </w:r>
          </w:p>
        </w:tc>
        <w:tc>
          <w:tcPr>
            <w:tcW w:type="auto" w:w="1728"/>
          </w:tcPr>
          <w:p>
            <w:r>
              <w:t xml:space="preserve">יִלְקְט֖וּ </w:t>
            </w:r>
          </w:p>
        </w:tc>
        <w:tc>
          <w:tcPr>
            <w:tcW w:type="auto" w:w="1728"/>
          </w:tcPr>
          <w:p>
            <w:r/>
          </w:p>
        </w:tc>
      </w:tr>
    </w:tbl>
    <w:p>
      <w:r>
        <w:br/>
      </w:r>
    </w:p>
    <w:p>
      <w:pPr>
        <w:pStyle w:val="Reference"/>
      </w:pPr>
      <w:hyperlink r:id="rId357">
        <w:r>
          <w:rPr/>
          <w:t>310686, Exodus 16:8</w:t>
        </w:r>
      </w:hyperlink>
    </w:p>
    <w:p>
      <w:pPr>
        <w:pStyle w:val="Hebrew"/>
      </w:pPr>
      <w:r>
        <w:t xml:space="preserve">בְּתֵ֣ת יְהוָה֩ לָכֶ֨ם בָּעֶ֜רֶב בָּשָׂ֣ר </w:t>
      </w:r>
    </w:p>
    <w:p>
      <w:pPr>
        <w:pStyle w:val="Hebrew"/>
      </w:pPr>
      <w:r>
        <w:rPr>
          <w:color w:val="FF0000"/>
          <w:vertAlign w:val="superscript"/>
          <w:rtl/>
        </w:rPr>
        <w:t>37530</w:t>
      </w:r>
      <w:r>
        <w:rPr>
          <w:rFonts w:ascii="Times New Roman" w:hAnsi="Times New Roman"/>
          <w:color w:val="828282"/>
          <w:rtl/>
        </w:rPr>
        <w:t>בְּ</w:t>
      </w:r>
      <w:r>
        <w:rPr>
          <w:color w:val="FF0000"/>
          <w:vertAlign w:val="superscript"/>
          <w:rtl/>
        </w:rPr>
        <w:t>37531</w:t>
      </w:r>
      <w:r>
        <w:rPr>
          <w:rFonts w:ascii="Times New Roman" w:hAnsi="Times New Roman"/>
          <w:color w:val="828282"/>
          <w:rtl/>
        </w:rPr>
        <w:t xml:space="preserve">תֵ֣ת </w:t>
      </w:r>
      <w:r>
        <w:rPr>
          <w:color w:val="FF0000"/>
          <w:vertAlign w:val="superscript"/>
          <w:rtl/>
        </w:rPr>
        <w:t>37532</w:t>
      </w:r>
      <w:r>
        <w:rPr>
          <w:rFonts w:ascii="Times New Roman" w:hAnsi="Times New Roman"/>
          <w:color w:val="828282"/>
          <w:rtl/>
        </w:rPr>
        <w:t xml:space="preserve">יְהוָה֩ </w:t>
      </w:r>
      <w:r>
        <w:rPr>
          <w:color w:val="FF0000"/>
          <w:vertAlign w:val="superscript"/>
          <w:rtl/>
        </w:rPr>
        <w:t>37533</w:t>
      </w:r>
      <w:r>
        <w:rPr>
          <w:rFonts w:ascii="Times New Roman" w:hAnsi="Times New Roman"/>
          <w:color w:val="828282"/>
          <w:rtl/>
        </w:rPr>
        <w:t xml:space="preserve">לָכֶ֨ם </w:t>
      </w:r>
      <w:r>
        <w:rPr>
          <w:color w:val="FF0000"/>
          <w:vertAlign w:val="superscript"/>
          <w:rtl/>
        </w:rPr>
        <w:t>37534</w:t>
      </w:r>
      <w:r>
        <w:rPr>
          <w:rFonts w:ascii="Times New Roman" w:hAnsi="Times New Roman"/>
          <w:color w:val="828282"/>
          <w:rtl/>
        </w:rPr>
        <w:t>בָּ</w:t>
      </w:r>
      <w:r>
        <w:rPr>
          <w:color w:val="FF0000"/>
          <w:vertAlign w:val="superscript"/>
          <w:rtl/>
        </w:rPr>
        <w:t>37535</w:t>
      </w:r>
      <w:r>
        <w:rPr>
          <w:rFonts w:ascii="Times New Roman" w:hAnsi="Times New Roman"/>
          <w:color w:val="828282"/>
          <w:rtl/>
        </w:rPr>
      </w:r>
      <w:r>
        <w:rPr>
          <w:color w:val="FF0000"/>
          <w:vertAlign w:val="superscript"/>
          <w:rtl/>
        </w:rPr>
        <w:t>37536</w:t>
      </w:r>
      <w:r>
        <w:rPr>
          <w:rFonts w:ascii="Times New Roman" w:hAnsi="Times New Roman"/>
          <w:color w:val="828282"/>
          <w:rtl/>
        </w:rPr>
        <w:t xml:space="preserve">עֶ֜רֶב </w:t>
      </w:r>
      <w:r>
        <w:rPr>
          <w:color w:val="FF0000"/>
          <w:vertAlign w:val="superscript"/>
          <w:rtl/>
        </w:rPr>
        <w:t>37537</w:t>
      </w:r>
      <w:r>
        <w:rPr>
          <w:rFonts w:ascii="Times New Roman" w:hAnsi="Times New Roman"/>
          <w:color w:val="828282"/>
          <w:rtl/>
        </w:rPr>
        <w:t xml:space="preserve">בָּשָׂ֣ר </w:t>
      </w:r>
    </w:p>
    <w:p>
      <w:pPr>
        <w:pStyle w:val="Hebrew"/>
      </w:pPr>
      <w:r>
        <w:rPr>
          <w:color w:val="828282"/>
        </w:rPr>
        <w:t xml:space="preserve">וַיֹּ֣אמֶר מֹשֶׁ֗ה בְּתֵ֣ת יְהוָה֩ לָכֶ֨ם בָּעֶ֜רֶב בָּשָׂ֣ר לֶאֱכֹ֗ל וְלֶ֤חֶם בַּבֹּ֨קֶר֙ לִשְׂבֹּ֔עַ בִּשְׁמֹ֤עַ יְהוָה֙ אֶת־תְּלֻנֹּ֣תֵיכֶ֔ם אֲשֶׁר־אַתֶּ֥ם מַלִּינִ֖ם עָלָ֑יו וְנַ֣חְנוּ מָ֔ה לֹא־עָלֵ֥ינוּ תְלֻנֹּתֵיכֶ֖ם כִּ֥י עַל־יְהוָֽה׃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310686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310686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408631</w:t>
            </w:r>
          </w:p>
        </w:tc>
        <w:tc>
          <w:tcPr>
            <w:tcW w:type="auto" w:w="1728"/>
          </w:tcPr>
          <w:p>
            <w:r>
              <w:t>time_phrase</w:t>
            </w:r>
          </w:p>
        </w:tc>
        <w:tc>
          <w:tcPr>
            <w:tcW w:type="auto" w:w="1728"/>
          </w:tcPr>
          <w:p>
            <w:r>
              <w:t xml:space="preserve">בָּעֶ֜רֶב </w:t>
            </w:r>
          </w:p>
        </w:tc>
        <w:tc>
          <w:tcPr>
            <w:tcW w:type="auto" w:w="1728"/>
          </w:tcPr>
          <w:p>
            <w:r/>
          </w:p>
        </w:tc>
      </w:tr>
      <w:tr>
        <w:tc>
          <w:tcPr>
            <w:tcW w:type="auto" w:w="1728"/>
          </w:tcPr>
          <w:p>
            <w:r>
              <w:t>tense</w:t>
            </w:r>
          </w:p>
        </w:tc>
        <w:tc>
          <w:tcPr>
            <w:tcW w:type="auto" w:w="1728"/>
          </w:tcPr>
          <w:p>
            <w:r>
              <w:t>37531</w:t>
            </w:r>
          </w:p>
        </w:tc>
        <w:tc>
          <w:tcPr>
            <w:tcW w:type="auto" w:w="1728"/>
          </w:tcPr>
          <w:p>
            <w:r>
              <w:t>verb</w:t>
            </w:r>
          </w:p>
        </w:tc>
        <w:tc>
          <w:tcPr>
            <w:tcW w:type="auto" w:w="1728"/>
          </w:tcPr>
          <w:p>
            <w:r>
              <w:t xml:space="preserve">תֵ֣ת </w:t>
            </w:r>
          </w:p>
        </w:tc>
        <w:tc>
          <w:tcPr>
            <w:tcW w:type="auto" w:w="1728"/>
          </w:tcPr>
          <w:p>
            <w:r/>
          </w:p>
        </w:tc>
      </w:tr>
    </w:tbl>
    <w:p>
      <w:r>
        <w:br/>
      </w:r>
    </w:p>
    <w:p>
      <w:pPr>
        <w:pStyle w:val="Reference"/>
      </w:pPr>
      <w:hyperlink r:id="rId357">
        <w:r>
          <w:rPr/>
          <w:t>310688, Exodus 16:8</w:t>
        </w:r>
      </w:hyperlink>
    </w:p>
    <w:p>
      <w:pPr>
        <w:pStyle w:val="Hebrew"/>
      </w:pPr>
      <w:r>
        <w:t xml:space="preserve">וְלֶ֤חֶם בַּבֹּ֨קֶר֙ </w:t>
      </w:r>
    </w:p>
    <w:p>
      <w:pPr>
        <w:pStyle w:val="Hebrew"/>
      </w:pPr>
      <w:r>
        <w:rPr>
          <w:color w:val="FF0000"/>
          <w:vertAlign w:val="superscript"/>
          <w:rtl/>
        </w:rPr>
        <w:t>37540</w:t>
      </w:r>
      <w:r>
        <w:rPr>
          <w:rFonts w:ascii="Times New Roman" w:hAnsi="Times New Roman"/>
          <w:color w:val="828282"/>
          <w:rtl/>
        </w:rPr>
        <w:t>וְ</w:t>
      </w:r>
      <w:r>
        <w:rPr>
          <w:color w:val="FF0000"/>
          <w:vertAlign w:val="superscript"/>
          <w:rtl/>
        </w:rPr>
        <w:t>37541</w:t>
      </w:r>
      <w:r>
        <w:rPr>
          <w:rFonts w:ascii="Times New Roman" w:hAnsi="Times New Roman"/>
          <w:color w:val="828282"/>
          <w:rtl/>
        </w:rPr>
        <w:t xml:space="preserve">לֶ֤חֶם </w:t>
      </w:r>
      <w:r>
        <w:rPr>
          <w:color w:val="FF0000"/>
          <w:vertAlign w:val="superscript"/>
          <w:rtl/>
        </w:rPr>
        <w:t>37542</w:t>
      </w:r>
      <w:r>
        <w:rPr>
          <w:rFonts w:ascii="Times New Roman" w:hAnsi="Times New Roman"/>
          <w:color w:val="828282"/>
          <w:rtl/>
        </w:rPr>
        <w:t>בַּ</w:t>
      </w:r>
      <w:r>
        <w:rPr>
          <w:color w:val="FF0000"/>
          <w:vertAlign w:val="superscript"/>
          <w:rtl/>
        </w:rPr>
        <w:t>37543</w:t>
      </w:r>
      <w:r>
        <w:rPr>
          <w:rFonts w:ascii="Times New Roman" w:hAnsi="Times New Roman"/>
          <w:color w:val="828282"/>
          <w:rtl/>
        </w:rPr>
      </w:r>
      <w:r>
        <w:rPr>
          <w:color w:val="FF0000"/>
          <w:vertAlign w:val="superscript"/>
          <w:rtl/>
        </w:rPr>
        <w:t>37544</w:t>
      </w:r>
      <w:r>
        <w:rPr>
          <w:rFonts w:ascii="Times New Roman" w:hAnsi="Times New Roman"/>
          <w:color w:val="828282"/>
          <w:rtl/>
        </w:rPr>
        <w:t xml:space="preserve">בֹּ֨קֶר֙ </w:t>
      </w:r>
    </w:p>
    <w:p>
      <w:pPr>
        <w:pStyle w:val="Hebrew"/>
      </w:pPr>
      <w:r>
        <w:rPr>
          <w:color w:val="828282"/>
        </w:rPr>
        <w:t xml:space="preserve">וַיֹּ֣אמֶר מֹשֶׁ֗ה בְּתֵ֣ת יְהוָה֩ לָכֶ֨ם בָּעֶ֜רֶב בָּשָׂ֣ר לֶאֱכֹ֗ל וְלֶ֤חֶם בַּבֹּ֨קֶר֙ לִשְׂבֹּ֔עַ בִּשְׁמֹ֤עַ יְהוָה֙ אֶת־תְּלֻנֹּ֣תֵיכֶ֔ם אֲשֶׁר־אַתֶּ֥ם מַלִּינִ֖ם עָלָ֑יו וְנַ֣חְנוּ מָ֔ה לֹא־עָלֵ֥ינוּ תְלֻנֹּתֵיכֶ֖ם כִּ֥י עַל־יְהוָֽה׃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310688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310688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408636</w:t>
            </w:r>
          </w:p>
        </w:tc>
        <w:tc>
          <w:tcPr>
            <w:tcW w:type="auto" w:w="1728"/>
          </w:tcPr>
          <w:p>
            <w:r>
              <w:t>time_phrase</w:t>
            </w:r>
          </w:p>
        </w:tc>
        <w:tc>
          <w:tcPr>
            <w:tcW w:type="auto" w:w="1728"/>
          </w:tcPr>
          <w:p>
            <w:r>
              <w:t xml:space="preserve">בַּבֹּ֨קֶר֙ </w:t>
            </w:r>
          </w:p>
        </w:tc>
        <w:tc>
          <w:tcPr>
            <w:tcW w:type="auto" w:w="1728"/>
          </w:tcPr>
          <w:p>
            <w:r/>
          </w:p>
        </w:tc>
      </w:tr>
    </w:tbl>
    <w:p>
      <w:r>
        <w:br/>
      </w:r>
    </w:p>
    <w:p>
      <w:pPr>
        <w:pStyle w:val="Reference"/>
      </w:pPr>
      <w:hyperlink r:id="rId358">
        <w:r>
          <w:rPr/>
          <w:t>310710, Exodus 16:12</w:t>
        </w:r>
      </w:hyperlink>
    </w:p>
    <w:p>
      <w:pPr>
        <w:pStyle w:val="Hebrew"/>
      </w:pPr>
      <w:r>
        <w:t xml:space="preserve">בֵּ֤ין הָֽעַרְבַּ֨יִם֙ תֹּאכְל֣וּ בָשָׂ֔ר </w:t>
      </w:r>
    </w:p>
    <w:p>
      <w:pPr>
        <w:pStyle w:val="Hebrew"/>
      </w:pPr>
      <w:r>
        <w:rPr>
          <w:color w:val="FF0000"/>
          <w:vertAlign w:val="superscript"/>
          <w:rtl/>
        </w:rPr>
        <w:t>37623</w:t>
      </w:r>
      <w:r>
        <w:rPr>
          <w:rFonts w:ascii="Times New Roman" w:hAnsi="Times New Roman"/>
          <w:color w:val="828282"/>
          <w:rtl/>
        </w:rPr>
        <w:t xml:space="preserve">בֵּ֤ין </w:t>
      </w:r>
      <w:r>
        <w:rPr>
          <w:color w:val="FF0000"/>
          <w:vertAlign w:val="superscript"/>
          <w:rtl/>
        </w:rPr>
        <w:t>37624</w:t>
      </w:r>
      <w:r>
        <w:rPr>
          <w:rFonts w:ascii="Times New Roman" w:hAnsi="Times New Roman"/>
          <w:color w:val="828282"/>
          <w:rtl/>
        </w:rPr>
        <w:t>הָֽ</w:t>
      </w:r>
      <w:r>
        <w:rPr>
          <w:color w:val="FF0000"/>
          <w:vertAlign w:val="superscript"/>
          <w:rtl/>
        </w:rPr>
        <w:t>37625</w:t>
      </w:r>
      <w:r>
        <w:rPr>
          <w:rFonts w:ascii="Times New Roman" w:hAnsi="Times New Roman"/>
          <w:color w:val="828282"/>
          <w:rtl/>
        </w:rPr>
        <w:t xml:space="preserve">עַרְבַּ֨יִם֙ </w:t>
      </w:r>
      <w:r>
        <w:rPr>
          <w:color w:val="FF0000"/>
          <w:vertAlign w:val="superscript"/>
          <w:rtl/>
        </w:rPr>
        <w:t>37626</w:t>
      </w:r>
      <w:r>
        <w:rPr>
          <w:rFonts w:ascii="Times New Roman" w:hAnsi="Times New Roman"/>
          <w:color w:val="828282"/>
          <w:rtl/>
        </w:rPr>
        <w:t xml:space="preserve">תֹּאכְל֣וּ </w:t>
      </w:r>
      <w:r>
        <w:rPr>
          <w:color w:val="FF0000"/>
          <w:vertAlign w:val="superscript"/>
          <w:rtl/>
        </w:rPr>
        <w:t>37627</w:t>
      </w:r>
      <w:r>
        <w:rPr>
          <w:rFonts w:ascii="Times New Roman" w:hAnsi="Times New Roman"/>
          <w:color w:val="828282"/>
          <w:rtl/>
        </w:rPr>
        <w:t xml:space="preserve">בָשָׂ֔ר </w:t>
      </w:r>
    </w:p>
    <w:p>
      <w:pPr>
        <w:pStyle w:val="Hebrew"/>
      </w:pPr>
      <w:r>
        <w:rPr>
          <w:color w:val="828282"/>
        </w:rPr>
        <w:t xml:space="preserve">שָׁמַ֗עְתִּי אֶת־תְּלוּנֹּת֮ בְּנֵ֣י יִשְׂרָאֵל֒ דַּבֵּ֨ר אֲלֵהֶ֜ם לֵאמֹ֗ר בֵּ֤ין הָֽעַרְבַּ֨יִם֙ תֹּאכְל֣וּ בָשָׂ֔ר וּבַבֹּ֖קֶר תִּשְׂבְּעוּ־לָ֑חֶם וִֽידַעְתֶּ֕ם כִּ֛י אֲנִ֥י יְהוָ֖ה אֱלֹהֵיכֶֽם׃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310710</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310710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408687</w:t>
            </w:r>
          </w:p>
        </w:tc>
        <w:tc>
          <w:tcPr>
            <w:tcW w:type="auto" w:w="1728"/>
          </w:tcPr>
          <w:p>
            <w:r>
              <w:t>time_phrase</w:t>
            </w:r>
          </w:p>
        </w:tc>
        <w:tc>
          <w:tcPr>
            <w:tcW w:type="auto" w:w="1728"/>
          </w:tcPr>
          <w:p>
            <w:r>
              <w:t xml:space="preserve">בֵּ֤ין הָֽעַרְבַּ֨יִם֙ </w:t>
            </w:r>
          </w:p>
        </w:tc>
        <w:tc>
          <w:tcPr>
            <w:tcW w:type="auto" w:w="1728"/>
          </w:tcPr>
          <w:p>
            <w:r/>
          </w:p>
        </w:tc>
      </w:tr>
      <w:tr>
        <w:tc>
          <w:tcPr>
            <w:tcW w:type="auto" w:w="1728"/>
          </w:tcPr>
          <w:p>
            <w:r>
              <w:t>tense</w:t>
            </w:r>
          </w:p>
        </w:tc>
        <w:tc>
          <w:tcPr>
            <w:tcW w:type="auto" w:w="1728"/>
          </w:tcPr>
          <w:p>
            <w:r>
              <w:t>37626</w:t>
            </w:r>
          </w:p>
        </w:tc>
        <w:tc>
          <w:tcPr>
            <w:tcW w:type="auto" w:w="1728"/>
          </w:tcPr>
          <w:p>
            <w:r>
              <w:t>verb</w:t>
            </w:r>
          </w:p>
        </w:tc>
        <w:tc>
          <w:tcPr>
            <w:tcW w:type="auto" w:w="1728"/>
          </w:tcPr>
          <w:p>
            <w:r>
              <w:t xml:space="preserve">תֹּאכְל֣וּ </w:t>
            </w:r>
          </w:p>
        </w:tc>
        <w:tc>
          <w:tcPr>
            <w:tcW w:type="auto" w:w="1728"/>
          </w:tcPr>
          <w:p>
            <w:r/>
          </w:p>
        </w:tc>
      </w:tr>
    </w:tbl>
    <w:p>
      <w:r>
        <w:br/>
      </w:r>
    </w:p>
    <w:p>
      <w:pPr>
        <w:pStyle w:val="Reference"/>
      </w:pPr>
      <w:hyperlink r:id="rId358">
        <w:r>
          <w:rPr/>
          <w:t>310711, Exodus 16:12</w:t>
        </w:r>
      </w:hyperlink>
    </w:p>
    <w:p>
      <w:pPr>
        <w:pStyle w:val="Hebrew"/>
      </w:pPr>
      <w:r>
        <w:t xml:space="preserve">וּבַבֹּ֖קֶר תִּשְׂבְּעוּ־לָ֑חֶם </w:t>
      </w:r>
    </w:p>
    <w:p>
      <w:pPr>
        <w:pStyle w:val="Hebrew"/>
      </w:pPr>
      <w:r>
        <w:rPr>
          <w:color w:val="FF0000"/>
          <w:vertAlign w:val="superscript"/>
          <w:rtl/>
        </w:rPr>
        <w:t>37628</w:t>
      </w:r>
      <w:r>
        <w:rPr>
          <w:rFonts w:ascii="Times New Roman" w:hAnsi="Times New Roman"/>
          <w:color w:val="828282"/>
          <w:rtl/>
        </w:rPr>
        <w:t>וּ</w:t>
      </w:r>
      <w:r>
        <w:rPr>
          <w:color w:val="FF0000"/>
          <w:vertAlign w:val="superscript"/>
          <w:rtl/>
        </w:rPr>
        <w:t>37629</w:t>
      </w:r>
      <w:r>
        <w:rPr>
          <w:rFonts w:ascii="Times New Roman" w:hAnsi="Times New Roman"/>
          <w:color w:val="828282"/>
          <w:rtl/>
        </w:rPr>
        <w:t>בַ</w:t>
      </w:r>
      <w:r>
        <w:rPr>
          <w:color w:val="FF0000"/>
          <w:vertAlign w:val="superscript"/>
          <w:rtl/>
        </w:rPr>
        <w:t>37630</w:t>
      </w:r>
      <w:r>
        <w:rPr>
          <w:rFonts w:ascii="Times New Roman" w:hAnsi="Times New Roman"/>
          <w:color w:val="828282"/>
          <w:rtl/>
        </w:rPr>
      </w:r>
      <w:r>
        <w:rPr>
          <w:color w:val="FF0000"/>
          <w:vertAlign w:val="superscript"/>
          <w:rtl/>
        </w:rPr>
        <w:t>37631</w:t>
      </w:r>
      <w:r>
        <w:rPr>
          <w:rFonts w:ascii="Times New Roman" w:hAnsi="Times New Roman"/>
          <w:color w:val="828282"/>
          <w:rtl/>
        </w:rPr>
        <w:t xml:space="preserve">בֹּ֖קֶר </w:t>
      </w:r>
      <w:r>
        <w:rPr>
          <w:color w:val="FF0000"/>
          <w:vertAlign w:val="superscript"/>
          <w:rtl/>
        </w:rPr>
        <w:t>37632</w:t>
      </w:r>
      <w:r>
        <w:rPr>
          <w:rFonts w:ascii="Times New Roman" w:hAnsi="Times New Roman"/>
          <w:color w:val="828282"/>
          <w:rtl/>
        </w:rPr>
        <w:t>תִּשְׂבְּעוּ־</w:t>
      </w:r>
      <w:r>
        <w:rPr>
          <w:color w:val="FF0000"/>
          <w:vertAlign w:val="superscript"/>
          <w:rtl/>
        </w:rPr>
        <w:t>37633</w:t>
      </w:r>
      <w:r>
        <w:rPr>
          <w:rFonts w:ascii="Times New Roman" w:hAnsi="Times New Roman"/>
          <w:color w:val="828282"/>
          <w:rtl/>
        </w:rPr>
        <w:t xml:space="preserve">לָ֑חֶם </w:t>
      </w:r>
    </w:p>
    <w:p>
      <w:pPr>
        <w:pStyle w:val="Hebrew"/>
      </w:pPr>
      <w:r>
        <w:rPr>
          <w:color w:val="828282"/>
        </w:rPr>
        <w:t xml:space="preserve">שָׁמַ֗עְתִּי אֶת־תְּלוּנֹּת֮ בְּנֵ֣י יִשְׂרָאֵל֒ דַּבֵּ֨ר אֲלֵהֶ֜ם לֵאמֹ֗ר בֵּ֤ין הָֽעַרְבַּ֨יִם֙ תֹּאכְל֣וּ בָשָׂ֔ר וּבַבֹּ֖קֶר תִּשְׂבְּעוּ־לָ֑חֶם וִֽידַעְתֶּ֕ם כִּ֛י אֲנִ֥י יְהוָ֖ה אֱלֹהֵיכֶֽם׃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310711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310711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408691</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37632</w:t>
            </w:r>
          </w:p>
        </w:tc>
        <w:tc>
          <w:tcPr>
            <w:tcW w:type="auto" w:w="1728"/>
          </w:tcPr>
          <w:p>
            <w:r>
              <w:t>verb</w:t>
            </w:r>
          </w:p>
        </w:tc>
        <w:tc>
          <w:tcPr>
            <w:tcW w:type="auto" w:w="1728"/>
          </w:tcPr>
          <w:p>
            <w:r>
              <w:t>תִּשְׂבְּעוּ־</w:t>
            </w:r>
          </w:p>
        </w:tc>
        <w:tc>
          <w:tcPr>
            <w:tcW w:type="auto" w:w="1728"/>
          </w:tcPr>
          <w:p>
            <w:r/>
          </w:p>
        </w:tc>
      </w:tr>
    </w:tbl>
    <w:p>
      <w:r>
        <w:br/>
      </w:r>
    </w:p>
    <w:p>
      <w:pPr>
        <w:pStyle w:val="Reference"/>
      </w:pPr>
      <w:hyperlink r:id="rId359">
        <w:r>
          <w:rPr/>
          <w:t>310714, Exodus 16:13</w:t>
        </w:r>
      </w:hyperlink>
    </w:p>
    <w:p>
      <w:pPr>
        <w:pStyle w:val="Hebrew"/>
      </w:pPr>
      <w:r>
        <w:t xml:space="preserve">וַיְהִ֣י בָעֶ֔רֶב </w:t>
      </w:r>
    </w:p>
    <w:p>
      <w:pPr>
        <w:pStyle w:val="Hebrew"/>
      </w:pPr>
      <w:r>
        <w:rPr>
          <w:color w:val="FF0000"/>
          <w:vertAlign w:val="superscript"/>
          <w:rtl/>
        </w:rPr>
        <w:t>37640</w:t>
      </w:r>
      <w:r>
        <w:rPr>
          <w:rFonts w:ascii="Times New Roman" w:hAnsi="Times New Roman"/>
          <w:color w:val="828282"/>
          <w:rtl/>
        </w:rPr>
        <w:t>וַ</w:t>
      </w:r>
      <w:r>
        <w:rPr>
          <w:color w:val="FF0000"/>
          <w:vertAlign w:val="superscript"/>
          <w:rtl/>
        </w:rPr>
        <w:t>37641</w:t>
      </w:r>
      <w:r>
        <w:rPr>
          <w:rFonts w:ascii="Times New Roman" w:hAnsi="Times New Roman"/>
          <w:color w:val="828282"/>
          <w:rtl/>
        </w:rPr>
        <w:t xml:space="preserve">יְהִ֣י </w:t>
      </w:r>
      <w:r>
        <w:rPr>
          <w:color w:val="FF0000"/>
          <w:vertAlign w:val="superscript"/>
          <w:rtl/>
        </w:rPr>
        <w:t>37642</w:t>
      </w:r>
      <w:r>
        <w:rPr>
          <w:rFonts w:ascii="Times New Roman" w:hAnsi="Times New Roman"/>
          <w:color w:val="828282"/>
          <w:rtl/>
        </w:rPr>
        <w:t>בָ</w:t>
      </w:r>
      <w:r>
        <w:rPr>
          <w:color w:val="FF0000"/>
          <w:vertAlign w:val="superscript"/>
          <w:rtl/>
        </w:rPr>
        <w:t>37643</w:t>
      </w:r>
      <w:r>
        <w:rPr>
          <w:rFonts w:ascii="Times New Roman" w:hAnsi="Times New Roman"/>
          <w:color w:val="828282"/>
          <w:rtl/>
        </w:rPr>
      </w:r>
      <w:r>
        <w:rPr>
          <w:color w:val="FF0000"/>
          <w:vertAlign w:val="superscript"/>
          <w:rtl/>
        </w:rPr>
        <w:t>37644</w:t>
      </w:r>
      <w:r>
        <w:rPr>
          <w:rFonts w:ascii="Times New Roman" w:hAnsi="Times New Roman"/>
          <w:color w:val="828282"/>
          <w:rtl/>
        </w:rPr>
        <w:t xml:space="preserve">עֶ֔רֶב </w:t>
      </w:r>
    </w:p>
    <w:p>
      <w:pPr>
        <w:pStyle w:val="Hebrew"/>
      </w:pPr>
      <w:r>
        <w:rPr>
          <w:color w:val="828282"/>
        </w:rPr>
        <w:t xml:space="preserve">וַיְהִ֣י בָעֶ֔רֶב וַתַּ֣עַל הַשְּׂלָ֔ו וַתְּכַ֖ס אֶת־הַֽמַּחֲנֶ֑ה וּבַבֹּ֗קֶר הָֽיְתָה֙ שִׁכְבַ֣ת הַטַּ֔ל סָבִ֖יב לַֽמַּחֲנֶֽה׃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310714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310714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408701</w:t>
            </w:r>
          </w:p>
        </w:tc>
        <w:tc>
          <w:tcPr>
            <w:tcW w:type="auto" w:w="1728"/>
          </w:tcPr>
          <w:p>
            <w:r>
              <w:t>time_phrase</w:t>
            </w:r>
          </w:p>
        </w:tc>
        <w:tc>
          <w:tcPr>
            <w:tcW w:type="auto" w:w="1728"/>
          </w:tcPr>
          <w:p>
            <w:r>
              <w:t xml:space="preserve">בָעֶ֔רֶב </w:t>
            </w:r>
          </w:p>
        </w:tc>
        <w:tc>
          <w:tcPr>
            <w:tcW w:type="auto" w:w="1728"/>
          </w:tcPr>
          <w:p>
            <w:r/>
          </w:p>
        </w:tc>
      </w:tr>
      <w:tr>
        <w:tc>
          <w:tcPr>
            <w:tcW w:type="auto" w:w="1728"/>
          </w:tcPr>
          <w:p>
            <w:r>
              <w:t>tense</w:t>
            </w:r>
          </w:p>
        </w:tc>
        <w:tc>
          <w:tcPr>
            <w:tcW w:type="auto" w:w="1728"/>
          </w:tcPr>
          <w:p>
            <w:r>
              <w:t>37641</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359">
        <w:r>
          <w:rPr/>
          <w:t>310717, Exodus 16:13</w:t>
        </w:r>
      </w:hyperlink>
    </w:p>
    <w:p>
      <w:pPr>
        <w:pStyle w:val="Hebrew"/>
      </w:pPr>
      <w:r>
        <w:t xml:space="preserve">וּבַבֹּ֗קֶר הָֽיְתָה֙ שִׁכְבַ֣ת הַטַּ֔ל סָבִ֖יב לַֽמַּחֲנֶֽה׃ </w:t>
      </w:r>
    </w:p>
    <w:p>
      <w:pPr>
        <w:pStyle w:val="Hebrew"/>
      </w:pPr>
      <w:r>
        <w:rPr>
          <w:color w:val="FF0000"/>
          <w:vertAlign w:val="superscript"/>
          <w:rtl/>
        </w:rPr>
        <w:t>37654</w:t>
      </w:r>
      <w:r>
        <w:rPr>
          <w:rFonts w:ascii="Times New Roman" w:hAnsi="Times New Roman"/>
          <w:color w:val="828282"/>
          <w:rtl/>
        </w:rPr>
        <w:t>וּ</w:t>
      </w:r>
      <w:r>
        <w:rPr>
          <w:color w:val="FF0000"/>
          <w:vertAlign w:val="superscript"/>
          <w:rtl/>
        </w:rPr>
        <w:t>37655</w:t>
      </w:r>
      <w:r>
        <w:rPr>
          <w:rFonts w:ascii="Times New Roman" w:hAnsi="Times New Roman"/>
          <w:color w:val="828282"/>
          <w:rtl/>
        </w:rPr>
        <w:t>בַ</w:t>
      </w:r>
      <w:r>
        <w:rPr>
          <w:color w:val="FF0000"/>
          <w:vertAlign w:val="superscript"/>
          <w:rtl/>
        </w:rPr>
        <w:t>37656</w:t>
      </w:r>
      <w:r>
        <w:rPr>
          <w:rFonts w:ascii="Times New Roman" w:hAnsi="Times New Roman"/>
          <w:color w:val="828282"/>
          <w:rtl/>
        </w:rPr>
      </w:r>
      <w:r>
        <w:rPr>
          <w:color w:val="FF0000"/>
          <w:vertAlign w:val="superscript"/>
          <w:rtl/>
        </w:rPr>
        <w:t>37657</w:t>
      </w:r>
      <w:r>
        <w:rPr>
          <w:rFonts w:ascii="Times New Roman" w:hAnsi="Times New Roman"/>
          <w:color w:val="828282"/>
          <w:rtl/>
        </w:rPr>
        <w:t xml:space="preserve">בֹּ֗קֶר </w:t>
      </w:r>
      <w:r>
        <w:rPr>
          <w:color w:val="FF0000"/>
          <w:vertAlign w:val="superscript"/>
          <w:rtl/>
        </w:rPr>
        <w:t>37658</w:t>
      </w:r>
      <w:r>
        <w:rPr>
          <w:rFonts w:ascii="Times New Roman" w:hAnsi="Times New Roman"/>
          <w:color w:val="828282"/>
          <w:rtl/>
        </w:rPr>
        <w:t xml:space="preserve">הָֽיְתָה֙ </w:t>
      </w:r>
      <w:r>
        <w:rPr>
          <w:color w:val="FF0000"/>
          <w:vertAlign w:val="superscript"/>
          <w:rtl/>
        </w:rPr>
        <w:t>37659</w:t>
      </w:r>
      <w:r>
        <w:rPr>
          <w:rFonts w:ascii="Times New Roman" w:hAnsi="Times New Roman"/>
          <w:color w:val="828282"/>
          <w:rtl/>
        </w:rPr>
        <w:t xml:space="preserve">שִׁכְבַ֣ת </w:t>
      </w:r>
      <w:r>
        <w:rPr>
          <w:color w:val="FF0000"/>
          <w:vertAlign w:val="superscript"/>
          <w:rtl/>
        </w:rPr>
        <w:t>37660</w:t>
      </w:r>
      <w:r>
        <w:rPr>
          <w:rFonts w:ascii="Times New Roman" w:hAnsi="Times New Roman"/>
          <w:color w:val="828282"/>
          <w:rtl/>
        </w:rPr>
        <w:t>הַ</w:t>
      </w:r>
      <w:r>
        <w:rPr>
          <w:color w:val="FF0000"/>
          <w:vertAlign w:val="superscript"/>
          <w:rtl/>
        </w:rPr>
        <w:t>37661</w:t>
      </w:r>
      <w:r>
        <w:rPr>
          <w:rFonts w:ascii="Times New Roman" w:hAnsi="Times New Roman"/>
          <w:color w:val="828282"/>
          <w:rtl/>
        </w:rPr>
        <w:t xml:space="preserve">טַּ֔ל </w:t>
      </w:r>
      <w:r>
        <w:rPr>
          <w:color w:val="FF0000"/>
          <w:vertAlign w:val="superscript"/>
          <w:rtl/>
        </w:rPr>
        <w:t>37662</w:t>
      </w:r>
      <w:r>
        <w:rPr>
          <w:rFonts w:ascii="Times New Roman" w:hAnsi="Times New Roman"/>
          <w:color w:val="828282"/>
          <w:rtl/>
        </w:rPr>
        <w:t xml:space="preserve">סָבִ֖יב </w:t>
      </w:r>
      <w:r>
        <w:rPr>
          <w:color w:val="FF0000"/>
          <w:vertAlign w:val="superscript"/>
          <w:rtl/>
        </w:rPr>
        <w:t>37663</w:t>
      </w:r>
      <w:r>
        <w:rPr>
          <w:rFonts w:ascii="Times New Roman" w:hAnsi="Times New Roman"/>
          <w:color w:val="828282"/>
          <w:rtl/>
        </w:rPr>
        <w:t>לַֽ</w:t>
      </w:r>
      <w:r>
        <w:rPr>
          <w:color w:val="FF0000"/>
          <w:vertAlign w:val="superscript"/>
          <w:rtl/>
        </w:rPr>
        <w:t>37664</w:t>
      </w:r>
      <w:r>
        <w:rPr>
          <w:rFonts w:ascii="Times New Roman" w:hAnsi="Times New Roman"/>
          <w:color w:val="828282"/>
          <w:rtl/>
        </w:rPr>
      </w:r>
      <w:r>
        <w:rPr>
          <w:color w:val="FF0000"/>
          <w:vertAlign w:val="superscript"/>
          <w:rtl/>
        </w:rPr>
        <w:t>37665</w:t>
      </w:r>
      <w:r>
        <w:rPr>
          <w:rFonts w:ascii="Times New Roman" w:hAnsi="Times New Roman"/>
          <w:color w:val="828282"/>
          <w:rtl/>
        </w:rPr>
        <w:t xml:space="preserve">מַּחֲנֶֽה׃ </w:t>
      </w:r>
    </w:p>
    <w:p>
      <w:pPr>
        <w:pStyle w:val="Hebrew"/>
      </w:pPr>
      <w:r>
        <w:rPr>
          <w:color w:val="828282"/>
        </w:rPr>
        <w:t xml:space="preserve">וַיְהִ֣י בָעֶ֔רֶב וַתַּ֣עַל הַשְּׂלָ֔ו וַתְּכַ֖ס אֶת־הַֽמַּחֲנֶ֑ה וּבַבֹּ֗קֶר הָֽיְתָה֙ שִׁכְבַ֣ת הַטַּ֔ל סָבִ֖יב לַֽמַּחֲנֶֽה׃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310717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310717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408709</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37658</w:t>
            </w:r>
          </w:p>
        </w:tc>
        <w:tc>
          <w:tcPr>
            <w:tcW w:type="auto" w:w="1728"/>
          </w:tcPr>
          <w:p>
            <w:r>
              <w:t>verb</w:t>
            </w:r>
          </w:p>
        </w:tc>
        <w:tc>
          <w:tcPr>
            <w:tcW w:type="auto" w:w="1728"/>
          </w:tcPr>
          <w:p>
            <w:r>
              <w:t xml:space="preserve">הָֽיְתָה֙ </w:t>
            </w:r>
          </w:p>
        </w:tc>
        <w:tc>
          <w:tcPr>
            <w:tcW w:type="auto" w:w="1728"/>
          </w:tcPr>
          <w:p>
            <w:r/>
          </w:p>
        </w:tc>
      </w:tr>
    </w:tbl>
    <w:p>
      <w:r>
        <w:br/>
      </w:r>
    </w:p>
    <w:p>
      <w:pPr>
        <w:pStyle w:val="Reference"/>
      </w:pPr>
      <w:hyperlink r:id="rId360">
        <w:r>
          <w:rPr/>
          <w:t>310751, Exodus 16:19</w:t>
        </w:r>
      </w:hyperlink>
    </w:p>
    <w:p>
      <w:pPr>
        <w:pStyle w:val="Hebrew"/>
      </w:pPr>
      <w:r>
        <w:t xml:space="preserve">אַל־יֹותֵ֥ר מִמֶּ֖נּוּ עַד־בֹּֽקֶר׃ </w:t>
      </w:r>
    </w:p>
    <w:p>
      <w:pPr>
        <w:pStyle w:val="Hebrew"/>
      </w:pPr>
      <w:r>
        <w:rPr>
          <w:color w:val="FF0000"/>
          <w:vertAlign w:val="superscript"/>
          <w:rtl/>
        </w:rPr>
        <w:t>37776</w:t>
      </w:r>
      <w:r>
        <w:rPr>
          <w:rFonts w:ascii="Times New Roman" w:hAnsi="Times New Roman"/>
          <w:color w:val="828282"/>
          <w:rtl/>
        </w:rPr>
        <w:t>אַל־</w:t>
      </w:r>
      <w:r>
        <w:rPr>
          <w:color w:val="FF0000"/>
          <w:vertAlign w:val="superscript"/>
          <w:rtl/>
        </w:rPr>
        <w:t>37777</w:t>
      </w:r>
      <w:r>
        <w:rPr>
          <w:rFonts w:ascii="Times New Roman" w:hAnsi="Times New Roman"/>
          <w:color w:val="828282"/>
          <w:rtl/>
        </w:rPr>
        <w:t xml:space="preserve">יֹותֵ֥ר </w:t>
      </w:r>
      <w:r>
        <w:rPr>
          <w:color w:val="FF0000"/>
          <w:vertAlign w:val="superscript"/>
          <w:rtl/>
        </w:rPr>
        <w:t>37778</w:t>
      </w:r>
      <w:r>
        <w:rPr>
          <w:rFonts w:ascii="Times New Roman" w:hAnsi="Times New Roman"/>
          <w:color w:val="828282"/>
          <w:rtl/>
        </w:rPr>
        <w:t xml:space="preserve">מִמֶּ֖נּוּ </w:t>
      </w:r>
      <w:r>
        <w:rPr>
          <w:color w:val="FF0000"/>
          <w:vertAlign w:val="superscript"/>
          <w:rtl/>
        </w:rPr>
        <w:t>37779</w:t>
      </w:r>
      <w:r>
        <w:rPr>
          <w:rFonts w:ascii="Times New Roman" w:hAnsi="Times New Roman"/>
          <w:color w:val="828282"/>
          <w:rtl/>
        </w:rPr>
        <w:t>עַד־</w:t>
      </w:r>
      <w:r>
        <w:rPr>
          <w:color w:val="FF0000"/>
          <w:vertAlign w:val="superscript"/>
          <w:rtl/>
        </w:rPr>
        <w:t>37780</w:t>
      </w:r>
      <w:r>
        <w:rPr>
          <w:rFonts w:ascii="Times New Roman" w:hAnsi="Times New Roman"/>
          <w:color w:val="828282"/>
          <w:rtl/>
        </w:rPr>
        <w:t xml:space="preserve">בֹּֽקֶר׃ </w:t>
      </w:r>
    </w:p>
    <w:p>
      <w:pPr>
        <w:pStyle w:val="Hebrew"/>
      </w:pPr>
      <w:r>
        <w:rPr>
          <w:color w:val="828282"/>
        </w:rPr>
        <w:t xml:space="preserve">וַיֹּ֥אמֶר מֹשֶׁ֖ה אֲלֵהֶ֑ם אִ֕ישׁ אַל־יֹותֵ֥ר מִמֶּ֖נּוּ עַד־בֹּֽקֶר׃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310751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310751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408797</w:t>
            </w:r>
          </w:p>
        </w:tc>
        <w:tc>
          <w:tcPr>
            <w:tcW w:type="auto" w:w="1728"/>
          </w:tcPr>
          <w:p>
            <w:r>
              <w:t>time_phrase</w:t>
            </w:r>
          </w:p>
        </w:tc>
        <w:tc>
          <w:tcPr>
            <w:tcW w:type="auto" w:w="1728"/>
          </w:tcPr>
          <w:p>
            <w:r>
              <w:t xml:space="preserve">עַד־בֹּֽקֶר׃ </w:t>
            </w:r>
          </w:p>
        </w:tc>
        <w:tc>
          <w:tcPr>
            <w:tcW w:type="auto" w:w="1728"/>
          </w:tcPr>
          <w:p>
            <w:r/>
          </w:p>
        </w:tc>
      </w:tr>
      <w:tr>
        <w:tc>
          <w:tcPr>
            <w:tcW w:type="auto" w:w="1728"/>
          </w:tcPr>
          <w:p>
            <w:r>
              <w:t>tense</w:t>
            </w:r>
          </w:p>
        </w:tc>
        <w:tc>
          <w:tcPr>
            <w:tcW w:type="auto" w:w="1728"/>
          </w:tcPr>
          <w:p>
            <w:r>
              <w:t>37777</w:t>
            </w:r>
          </w:p>
        </w:tc>
        <w:tc>
          <w:tcPr>
            <w:tcW w:type="auto" w:w="1728"/>
          </w:tcPr>
          <w:p>
            <w:r>
              <w:t>verb</w:t>
            </w:r>
          </w:p>
        </w:tc>
        <w:tc>
          <w:tcPr>
            <w:tcW w:type="auto" w:w="1728"/>
          </w:tcPr>
          <w:p>
            <w:r>
              <w:t xml:space="preserve">יֹותֵ֥ר </w:t>
            </w:r>
          </w:p>
        </w:tc>
        <w:tc>
          <w:tcPr>
            <w:tcW w:type="auto" w:w="1728"/>
          </w:tcPr>
          <w:p>
            <w:r/>
          </w:p>
        </w:tc>
      </w:tr>
    </w:tbl>
    <w:p>
      <w:r>
        <w:br/>
      </w:r>
    </w:p>
    <w:p>
      <w:pPr>
        <w:pStyle w:val="Reference"/>
      </w:pPr>
      <w:hyperlink r:id="rId361">
        <w:r>
          <w:rPr/>
          <w:t>310753, Exodus 16:20</w:t>
        </w:r>
      </w:hyperlink>
    </w:p>
    <w:p>
      <w:pPr>
        <w:pStyle w:val="Hebrew"/>
      </w:pPr>
      <w:r>
        <w:t xml:space="preserve">וַיֹּותִ֨רוּ אֲנָשִׁ֤ים מִמֶּ֨נּוּ֙ עַד־בֹּ֔קֶר </w:t>
      </w:r>
    </w:p>
    <w:p>
      <w:pPr>
        <w:pStyle w:val="Hebrew"/>
      </w:pPr>
      <w:r>
        <w:rPr>
          <w:color w:val="FF0000"/>
          <w:vertAlign w:val="superscript"/>
          <w:rtl/>
        </w:rPr>
        <w:t>37786</w:t>
      </w:r>
      <w:r>
        <w:rPr>
          <w:rFonts w:ascii="Times New Roman" w:hAnsi="Times New Roman"/>
          <w:color w:val="828282"/>
          <w:rtl/>
        </w:rPr>
        <w:t>וַ</w:t>
      </w:r>
      <w:r>
        <w:rPr>
          <w:color w:val="FF0000"/>
          <w:vertAlign w:val="superscript"/>
          <w:rtl/>
        </w:rPr>
        <w:t>37787</w:t>
      </w:r>
      <w:r>
        <w:rPr>
          <w:rFonts w:ascii="Times New Roman" w:hAnsi="Times New Roman"/>
          <w:color w:val="828282"/>
          <w:rtl/>
        </w:rPr>
        <w:t xml:space="preserve">יֹּותִ֨רוּ </w:t>
      </w:r>
      <w:r>
        <w:rPr>
          <w:color w:val="FF0000"/>
          <w:vertAlign w:val="superscript"/>
          <w:rtl/>
        </w:rPr>
        <w:t>37788</w:t>
      </w:r>
      <w:r>
        <w:rPr>
          <w:rFonts w:ascii="Times New Roman" w:hAnsi="Times New Roman"/>
          <w:color w:val="828282"/>
          <w:rtl/>
        </w:rPr>
        <w:t xml:space="preserve">אֲנָשִׁ֤ים </w:t>
      </w:r>
      <w:r>
        <w:rPr>
          <w:color w:val="FF0000"/>
          <w:vertAlign w:val="superscript"/>
          <w:rtl/>
        </w:rPr>
        <w:t>37789</w:t>
      </w:r>
      <w:r>
        <w:rPr>
          <w:rFonts w:ascii="Times New Roman" w:hAnsi="Times New Roman"/>
          <w:color w:val="828282"/>
          <w:rtl/>
        </w:rPr>
        <w:t xml:space="preserve">מִמֶּ֨נּוּ֙ </w:t>
      </w:r>
      <w:r>
        <w:rPr>
          <w:color w:val="FF0000"/>
          <w:vertAlign w:val="superscript"/>
          <w:rtl/>
        </w:rPr>
        <w:t>37790</w:t>
      </w:r>
      <w:r>
        <w:rPr>
          <w:rFonts w:ascii="Times New Roman" w:hAnsi="Times New Roman"/>
          <w:color w:val="828282"/>
          <w:rtl/>
        </w:rPr>
        <w:t>עַד־</w:t>
      </w:r>
      <w:r>
        <w:rPr>
          <w:color w:val="FF0000"/>
          <w:vertAlign w:val="superscript"/>
          <w:rtl/>
        </w:rPr>
        <w:t>37791</w:t>
      </w:r>
      <w:r>
        <w:rPr>
          <w:rFonts w:ascii="Times New Roman" w:hAnsi="Times New Roman"/>
          <w:color w:val="828282"/>
          <w:rtl/>
        </w:rPr>
        <w:t xml:space="preserve">בֹּ֔קֶר </w:t>
      </w:r>
    </w:p>
    <w:p>
      <w:pPr>
        <w:pStyle w:val="Hebrew"/>
      </w:pPr>
      <w:r>
        <w:rPr>
          <w:color w:val="828282"/>
        </w:rPr>
        <w:t xml:space="preserve">וְלֹא־שָׁמְע֣וּ אֶל־מֹשֶׁ֗ה וַיֹּותִ֨רוּ אֲנָשִׁ֤ים מִמֶּ֨נּוּ֙ עַד־בֹּ֔קֶר וַיָּ֥רֻם תֹּולָעִ֖ים וַיִּבְאַ֑שׁ וַיִּקְצֹ֥ף עֲלֵהֶ֖ם מֹשֶֽׁה׃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310753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310753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408806</w:t>
            </w:r>
          </w:p>
        </w:tc>
        <w:tc>
          <w:tcPr>
            <w:tcW w:type="auto" w:w="1728"/>
          </w:tcPr>
          <w:p>
            <w:r>
              <w:t>time_phrase</w:t>
            </w:r>
          </w:p>
        </w:tc>
        <w:tc>
          <w:tcPr>
            <w:tcW w:type="auto" w:w="1728"/>
          </w:tcPr>
          <w:p>
            <w:r>
              <w:t xml:space="preserve">עַד־בֹּ֔קֶר </w:t>
            </w:r>
          </w:p>
        </w:tc>
        <w:tc>
          <w:tcPr>
            <w:tcW w:type="auto" w:w="1728"/>
          </w:tcPr>
          <w:p>
            <w:r/>
          </w:p>
        </w:tc>
      </w:tr>
      <w:tr>
        <w:tc>
          <w:tcPr>
            <w:tcW w:type="auto" w:w="1728"/>
          </w:tcPr>
          <w:p>
            <w:r>
              <w:t>tense</w:t>
            </w:r>
          </w:p>
        </w:tc>
        <w:tc>
          <w:tcPr>
            <w:tcW w:type="auto" w:w="1728"/>
          </w:tcPr>
          <w:p>
            <w:r>
              <w:t>37787</w:t>
            </w:r>
          </w:p>
        </w:tc>
        <w:tc>
          <w:tcPr>
            <w:tcW w:type="auto" w:w="1728"/>
          </w:tcPr>
          <w:p>
            <w:r>
              <w:t>verb</w:t>
            </w:r>
          </w:p>
        </w:tc>
        <w:tc>
          <w:tcPr>
            <w:tcW w:type="auto" w:w="1728"/>
          </w:tcPr>
          <w:p>
            <w:r>
              <w:t xml:space="preserve">יֹּותִ֨רוּ </w:t>
            </w:r>
          </w:p>
        </w:tc>
        <w:tc>
          <w:tcPr>
            <w:tcW w:type="auto" w:w="1728"/>
          </w:tcPr>
          <w:p>
            <w:r/>
          </w:p>
        </w:tc>
      </w:tr>
    </w:tbl>
    <w:p>
      <w:r>
        <w:br/>
      </w:r>
    </w:p>
    <w:p>
      <w:pPr>
        <w:pStyle w:val="Reference"/>
      </w:pPr>
      <w:hyperlink r:id="rId362">
        <w:r>
          <w:rPr/>
          <w:t>310757, Exodus 16:21</w:t>
        </w:r>
      </w:hyperlink>
    </w:p>
    <w:p>
      <w:pPr>
        <w:pStyle w:val="Hebrew"/>
      </w:pPr>
      <w:r>
        <w:t xml:space="preserve">וַיִּלְקְט֤וּ אֹתֹו֙ בַּבֹּ֣קֶר בַּבֹּ֔קֶר </w:t>
      </w:r>
    </w:p>
    <w:p>
      <w:pPr>
        <w:pStyle w:val="Hebrew"/>
      </w:pPr>
      <w:r>
        <w:rPr>
          <w:color w:val="FF0000"/>
          <w:vertAlign w:val="superscript"/>
          <w:rtl/>
        </w:rPr>
        <w:t>37801</w:t>
      </w:r>
      <w:r>
        <w:rPr>
          <w:rFonts w:ascii="Times New Roman" w:hAnsi="Times New Roman"/>
          <w:color w:val="828282"/>
          <w:rtl/>
        </w:rPr>
        <w:t>וַ</w:t>
      </w:r>
      <w:r>
        <w:rPr>
          <w:color w:val="FF0000"/>
          <w:vertAlign w:val="superscript"/>
          <w:rtl/>
        </w:rPr>
        <w:t>37802</w:t>
      </w:r>
      <w:r>
        <w:rPr>
          <w:rFonts w:ascii="Times New Roman" w:hAnsi="Times New Roman"/>
          <w:color w:val="828282"/>
          <w:rtl/>
        </w:rPr>
        <w:t xml:space="preserve">יִּלְקְט֤וּ </w:t>
      </w:r>
      <w:r>
        <w:rPr>
          <w:color w:val="FF0000"/>
          <w:vertAlign w:val="superscript"/>
          <w:rtl/>
        </w:rPr>
        <w:t>37803</w:t>
      </w:r>
      <w:r>
        <w:rPr>
          <w:rFonts w:ascii="Times New Roman" w:hAnsi="Times New Roman"/>
          <w:color w:val="828282"/>
          <w:rtl/>
        </w:rPr>
        <w:t xml:space="preserve">אֹתֹו֙ </w:t>
      </w:r>
      <w:r>
        <w:rPr>
          <w:color w:val="FF0000"/>
          <w:vertAlign w:val="superscript"/>
          <w:rtl/>
        </w:rPr>
        <w:t>37804</w:t>
      </w:r>
      <w:r>
        <w:rPr>
          <w:rFonts w:ascii="Times New Roman" w:hAnsi="Times New Roman"/>
          <w:color w:val="828282"/>
          <w:rtl/>
        </w:rPr>
        <w:t>בַּ</w:t>
      </w:r>
      <w:r>
        <w:rPr>
          <w:color w:val="FF0000"/>
          <w:vertAlign w:val="superscript"/>
          <w:rtl/>
        </w:rPr>
        <w:t>37805</w:t>
      </w:r>
      <w:r>
        <w:rPr>
          <w:rFonts w:ascii="Times New Roman" w:hAnsi="Times New Roman"/>
          <w:color w:val="828282"/>
          <w:rtl/>
        </w:rPr>
      </w:r>
      <w:r>
        <w:rPr>
          <w:color w:val="FF0000"/>
          <w:vertAlign w:val="superscript"/>
          <w:rtl/>
        </w:rPr>
        <w:t>37806</w:t>
      </w:r>
      <w:r>
        <w:rPr>
          <w:rFonts w:ascii="Times New Roman" w:hAnsi="Times New Roman"/>
          <w:color w:val="828282"/>
          <w:rtl/>
        </w:rPr>
        <w:t xml:space="preserve">בֹּ֣קֶר </w:t>
      </w:r>
      <w:r>
        <w:rPr>
          <w:color w:val="FF0000"/>
          <w:vertAlign w:val="superscript"/>
          <w:rtl/>
        </w:rPr>
        <w:t>37807</w:t>
      </w:r>
      <w:r>
        <w:rPr>
          <w:rFonts w:ascii="Times New Roman" w:hAnsi="Times New Roman"/>
          <w:color w:val="828282"/>
          <w:rtl/>
        </w:rPr>
        <w:t>בַּ</w:t>
      </w:r>
      <w:r>
        <w:rPr>
          <w:color w:val="FF0000"/>
          <w:vertAlign w:val="superscript"/>
          <w:rtl/>
        </w:rPr>
        <w:t>37808</w:t>
      </w:r>
      <w:r>
        <w:rPr>
          <w:rFonts w:ascii="Times New Roman" w:hAnsi="Times New Roman"/>
          <w:color w:val="828282"/>
          <w:rtl/>
        </w:rPr>
      </w:r>
      <w:r>
        <w:rPr>
          <w:color w:val="FF0000"/>
          <w:vertAlign w:val="superscript"/>
          <w:rtl/>
        </w:rPr>
        <w:t>37809</w:t>
      </w:r>
      <w:r>
        <w:rPr>
          <w:rFonts w:ascii="Times New Roman" w:hAnsi="Times New Roman"/>
          <w:color w:val="828282"/>
          <w:rtl/>
        </w:rPr>
        <w:t xml:space="preserve">בֹּ֔קֶר </w:t>
      </w:r>
    </w:p>
    <w:p>
      <w:pPr>
        <w:pStyle w:val="Hebrew"/>
      </w:pPr>
      <w:r>
        <w:rPr>
          <w:color w:val="828282"/>
        </w:rPr>
        <w:t xml:space="preserve">וַיִּלְקְט֤וּ אֹתֹו֙ בַּבֹּ֣קֶר בַּבֹּ֔קֶר אִ֖ישׁ כְּפִ֣י אָכְלֹ֑ו וְחַ֥ם הַשֶּׁ֖מֶשׁ וְנָמָֽס׃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310757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310757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408819</w:t>
            </w:r>
          </w:p>
        </w:tc>
        <w:tc>
          <w:tcPr>
            <w:tcW w:type="auto" w:w="1728"/>
          </w:tcPr>
          <w:p>
            <w:r>
              <w:t>time_phrase</w:t>
            </w:r>
          </w:p>
        </w:tc>
        <w:tc>
          <w:tcPr>
            <w:tcW w:type="auto" w:w="1728"/>
          </w:tcPr>
          <w:p>
            <w:r>
              <w:t xml:space="preserve">בַּבֹּ֣קֶר בַּבֹּ֔קֶר </w:t>
            </w:r>
          </w:p>
        </w:tc>
        <w:tc>
          <w:tcPr>
            <w:tcW w:type="auto" w:w="1728"/>
          </w:tcPr>
          <w:p>
            <w:r/>
          </w:p>
        </w:tc>
      </w:tr>
      <w:tr>
        <w:tc>
          <w:tcPr>
            <w:tcW w:type="auto" w:w="1728"/>
          </w:tcPr>
          <w:p>
            <w:r>
              <w:t>tense</w:t>
            </w:r>
          </w:p>
        </w:tc>
        <w:tc>
          <w:tcPr>
            <w:tcW w:type="auto" w:w="1728"/>
          </w:tcPr>
          <w:p>
            <w:r>
              <w:t>37802</w:t>
            </w:r>
          </w:p>
        </w:tc>
        <w:tc>
          <w:tcPr>
            <w:tcW w:type="auto" w:w="1728"/>
          </w:tcPr>
          <w:p>
            <w:r>
              <w:t>verb</w:t>
            </w:r>
          </w:p>
        </w:tc>
        <w:tc>
          <w:tcPr>
            <w:tcW w:type="auto" w:w="1728"/>
          </w:tcPr>
          <w:p>
            <w:r>
              <w:t xml:space="preserve">יִּלְקְט֤וּ </w:t>
            </w:r>
          </w:p>
        </w:tc>
        <w:tc>
          <w:tcPr>
            <w:tcW w:type="auto" w:w="1728"/>
          </w:tcPr>
          <w:p>
            <w:r/>
          </w:p>
        </w:tc>
      </w:tr>
    </w:tbl>
    <w:p>
      <w:r>
        <w:br/>
      </w:r>
    </w:p>
    <w:p>
      <w:pPr>
        <w:pStyle w:val="Reference"/>
      </w:pPr>
      <w:hyperlink r:id="rId363">
        <w:r>
          <w:rPr/>
          <w:t>310762, Exodus 16:22</w:t>
        </w:r>
      </w:hyperlink>
    </w:p>
    <w:p>
      <w:pPr>
        <w:pStyle w:val="Hebrew"/>
      </w:pPr>
      <w:r>
        <w:t xml:space="preserve">בַּיֹּ֣ום הַשִּׁשִּׁ֗י לָֽקְט֥וּ לֶ֨חֶם֙ מִשְׁנֶ֔ה שְׁנֵ֥י הָעֹ֖מֶר לָאֶחָ֑ד </w:t>
      </w:r>
    </w:p>
    <w:p>
      <w:pPr>
        <w:pStyle w:val="Hebrew"/>
      </w:pPr>
      <w:r>
        <w:rPr>
          <w:color w:val="FF0000"/>
          <w:vertAlign w:val="superscript"/>
          <w:rtl/>
        </w:rPr>
        <w:t>37822</w:t>
      </w:r>
      <w:r>
        <w:rPr>
          <w:rFonts w:ascii="Times New Roman" w:hAnsi="Times New Roman"/>
          <w:color w:val="828282"/>
          <w:rtl/>
        </w:rPr>
        <w:t>בַּ</w:t>
      </w:r>
      <w:r>
        <w:rPr>
          <w:color w:val="FF0000"/>
          <w:vertAlign w:val="superscript"/>
          <w:rtl/>
        </w:rPr>
        <w:t>37823</w:t>
      </w:r>
      <w:r>
        <w:rPr>
          <w:rFonts w:ascii="Times New Roman" w:hAnsi="Times New Roman"/>
          <w:color w:val="828282"/>
          <w:rtl/>
        </w:rPr>
      </w:r>
      <w:r>
        <w:rPr>
          <w:color w:val="FF0000"/>
          <w:vertAlign w:val="superscript"/>
          <w:rtl/>
        </w:rPr>
        <w:t>37824</w:t>
      </w:r>
      <w:r>
        <w:rPr>
          <w:rFonts w:ascii="Times New Roman" w:hAnsi="Times New Roman"/>
          <w:color w:val="828282"/>
          <w:rtl/>
        </w:rPr>
        <w:t xml:space="preserve">יֹּ֣ום </w:t>
      </w:r>
      <w:r>
        <w:rPr>
          <w:color w:val="FF0000"/>
          <w:vertAlign w:val="superscript"/>
          <w:rtl/>
        </w:rPr>
        <w:t>37825</w:t>
      </w:r>
      <w:r>
        <w:rPr>
          <w:rFonts w:ascii="Times New Roman" w:hAnsi="Times New Roman"/>
          <w:color w:val="828282"/>
          <w:rtl/>
        </w:rPr>
        <w:t>הַ</w:t>
      </w:r>
      <w:r>
        <w:rPr>
          <w:color w:val="FF0000"/>
          <w:vertAlign w:val="superscript"/>
          <w:rtl/>
        </w:rPr>
        <w:t>37826</w:t>
      </w:r>
      <w:r>
        <w:rPr>
          <w:rFonts w:ascii="Times New Roman" w:hAnsi="Times New Roman"/>
          <w:color w:val="828282"/>
          <w:rtl/>
        </w:rPr>
        <w:t xml:space="preserve">שִּׁשִּׁ֗י </w:t>
      </w:r>
      <w:r>
        <w:rPr>
          <w:color w:val="FF0000"/>
          <w:vertAlign w:val="superscript"/>
          <w:rtl/>
        </w:rPr>
        <w:t>37827</w:t>
      </w:r>
      <w:r>
        <w:rPr>
          <w:rFonts w:ascii="Times New Roman" w:hAnsi="Times New Roman"/>
          <w:color w:val="828282"/>
          <w:rtl/>
        </w:rPr>
        <w:t xml:space="preserve">לָֽקְט֥וּ </w:t>
      </w:r>
      <w:r>
        <w:rPr>
          <w:color w:val="FF0000"/>
          <w:vertAlign w:val="superscript"/>
          <w:rtl/>
        </w:rPr>
        <w:t>37828</w:t>
      </w:r>
      <w:r>
        <w:rPr>
          <w:rFonts w:ascii="Times New Roman" w:hAnsi="Times New Roman"/>
          <w:color w:val="828282"/>
          <w:rtl/>
        </w:rPr>
        <w:t xml:space="preserve">לֶ֨חֶם֙ </w:t>
      </w:r>
      <w:r>
        <w:rPr>
          <w:color w:val="FF0000"/>
          <w:vertAlign w:val="superscript"/>
          <w:rtl/>
        </w:rPr>
        <w:t>37829</w:t>
      </w:r>
      <w:r>
        <w:rPr>
          <w:rFonts w:ascii="Times New Roman" w:hAnsi="Times New Roman"/>
          <w:color w:val="828282"/>
          <w:rtl/>
        </w:rPr>
        <w:t xml:space="preserve">מִשְׁנֶ֔ה </w:t>
      </w:r>
      <w:r>
        <w:rPr>
          <w:color w:val="FF0000"/>
          <w:vertAlign w:val="superscript"/>
          <w:rtl/>
        </w:rPr>
        <w:t>37830</w:t>
      </w:r>
      <w:r>
        <w:rPr>
          <w:rFonts w:ascii="Times New Roman" w:hAnsi="Times New Roman"/>
          <w:color w:val="828282"/>
          <w:rtl/>
        </w:rPr>
        <w:t xml:space="preserve">שְׁנֵ֥י </w:t>
      </w:r>
      <w:r>
        <w:rPr>
          <w:color w:val="FF0000"/>
          <w:vertAlign w:val="superscript"/>
          <w:rtl/>
        </w:rPr>
        <w:t>37831</w:t>
      </w:r>
      <w:r>
        <w:rPr>
          <w:rFonts w:ascii="Times New Roman" w:hAnsi="Times New Roman"/>
          <w:color w:val="828282"/>
          <w:rtl/>
        </w:rPr>
        <w:t>הָ</w:t>
      </w:r>
      <w:r>
        <w:rPr>
          <w:color w:val="FF0000"/>
          <w:vertAlign w:val="superscript"/>
          <w:rtl/>
        </w:rPr>
        <w:t>37832</w:t>
      </w:r>
      <w:r>
        <w:rPr>
          <w:rFonts w:ascii="Times New Roman" w:hAnsi="Times New Roman"/>
          <w:color w:val="828282"/>
          <w:rtl/>
        </w:rPr>
        <w:t xml:space="preserve">עֹ֖מֶר </w:t>
      </w:r>
      <w:r>
        <w:rPr>
          <w:color w:val="FF0000"/>
          <w:vertAlign w:val="superscript"/>
          <w:rtl/>
        </w:rPr>
        <w:t>37833</w:t>
      </w:r>
      <w:r>
        <w:rPr>
          <w:rFonts w:ascii="Times New Roman" w:hAnsi="Times New Roman"/>
          <w:color w:val="828282"/>
          <w:rtl/>
        </w:rPr>
        <w:t>לָ</w:t>
      </w:r>
      <w:r>
        <w:rPr>
          <w:color w:val="FF0000"/>
          <w:vertAlign w:val="superscript"/>
          <w:rtl/>
        </w:rPr>
        <w:t>37834</w:t>
      </w:r>
      <w:r>
        <w:rPr>
          <w:rFonts w:ascii="Times New Roman" w:hAnsi="Times New Roman"/>
          <w:color w:val="828282"/>
          <w:rtl/>
        </w:rPr>
      </w:r>
      <w:r>
        <w:rPr>
          <w:color w:val="FF0000"/>
          <w:vertAlign w:val="superscript"/>
          <w:rtl/>
        </w:rPr>
        <w:t>37835</w:t>
      </w:r>
      <w:r>
        <w:rPr>
          <w:rFonts w:ascii="Times New Roman" w:hAnsi="Times New Roman"/>
          <w:color w:val="828282"/>
          <w:rtl/>
        </w:rPr>
        <w:t xml:space="preserve">אֶחָ֑ד </w:t>
      </w:r>
    </w:p>
    <w:p>
      <w:pPr>
        <w:pStyle w:val="Hebrew"/>
      </w:pPr>
      <w:r>
        <w:rPr>
          <w:color w:val="828282"/>
        </w:rPr>
        <w:t xml:space="preserve">וַיְהִ֣י׀ בַּיֹּ֣ום הַשִּׁשִּׁ֗י לָֽקְט֥וּ לֶ֨חֶם֙ מִשְׁנֶ֔ה שְׁנֵ֥י הָעֹ֖מֶר לָאֶחָ֑ד וַיָּבֹ֨אוּ֙ כָּל־נְשִׂיאֵ֣י הָֽעֵדָ֔ה וַיַּגִּ֖ידוּ לְמֹשֶֽׁה׃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310762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310762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408829</w:t>
            </w:r>
          </w:p>
        </w:tc>
        <w:tc>
          <w:tcPr>
            <w:tcW w:type="auto" w:w="1728"/>
          </w:tcPr>
          <w:p>
            <w:r>
              <w:t>time_phrase</w:t>
            </w:r>
          </w:p>
        </w:tc>
        <w:tc>
          <w:tcPr>
            <w:tcW w:type="auto" w:w="1728"/>
          </w:tcPr>
          <w:p>
            <w:r>
              <w:t xml:space="preserve">בַּיֹּ֣ום הַשִּׁשִּׁ֗י </w:t>
            </w:r>
          </w:p>
        </w:tc>
        <w:tc>
          <w:tcPr>
            <w:tcW w:type="auto" w:w="1728"/>
          </w:tcPr>
          <w:p>
            <w:r/>
          </w:p>
        </w:tc>
      </w:tr>
      <w:tr>
        <w:tc>
          <w:tcPr>
            <w:tcW w:type="auto" w:w="1728"/>
          </w:tcPr>
          <w:p>
            <w:r>
              <w:t>tense</w:t>
            </w:r>
          </w:p>
        </w:tc>
        <w:tc>
          <w:tcPr>
            <w:tcW w:type="auto" w:w="1728"/>
          </w:tcPr>
          <w:p>
            <w:r>
              <w:t>37827</w:t>
            </w:r>
          </w:p>
        </w:tc>
        <w:tc>
          <w:tcPr>
            <w:tcW w:type="auto" w:w="1728"/>
          </w:tcPr>
          <w:p>
            <w:r>
              <w:t>verb</w:t>
            </w:r>
          </w:p>
        </w:tc>
        <w:tc>
          <w:tcPr>
            <w:tcW w:type="auto" w:w="1728"/>
          </w:tcPr>
          <w:p>
            <w:r>
              <w:t xml:space="preserve">לָֽקְט֥וּ </w:t>
            </w:r>
          </w:p>
        </w:tc>
        <w:tc>
          <w:tcPr>
            <w:tcW w:type="auto" w:w="1728"/>
          </w:tcPr>
          <w:p>
            <w:r/>
          </w:p>
        </w:tc>
      </w:tr>
    </w:tbl>
    <w:p>
      <w:r>
        <w:br/>
      </w:r>
    </w:p>
    <w:p>
      <w:pPr>
        <w:pStyle w:val="Reference"/>
      </w:pPr>
      <w:hyperlink r:id="rId364">
        <w:r>
          <w:rPr/>
          <w:t>310768, Exodus 16:23</w:t>
        </w:r>
      </w:hyperlink>
    </w:p>
    <w:p>
      <w:pPr>
        <w:pStyle w:val="Hebrew"/>
      </w:pPr>
      <w:r>
        <w:t xml:space="preserve">שַׁבָּתֹ֧ון שַׁבַּת־קֹ֛דֶשׁ לַֽיהוָ֖ה מָחָ֑ר </w:t>
      </w:r>
    </w:p>
    <w:p>
      <w:pPr>
        <w:pStyle w:val="Hebrew"/>
      </w:pPr>
      <w:r>
        <w:rPr>
          <w:color w:val="FF0000"/>
          <w:vertAlign w:val="superscript"/>
          <w:rtl/>
        </w:rPr>
        <w:t>37853</w:t>
      </w:r>
      <w:r>
        <w:rPr>
          <w:rFonts w:ascii="Times New Roman" w:hAnsi="Times New Roman"/>
          <w:color w:val="828282"/>
          <w:rtl/>
        </w:rPr>
        <w:t xml:space="preserve">שַׁבָּתֹ֧ון </w:t>
      </w:r>
      <w:r>
        <w:rPr>
          <w:color w:val="FF0000"/>
          <w:vertAlign w:val="superscript"/>
          <w:rtl/>
        </w:rPr>
        <w:t>37854</w:t>
      </w:r>
      <w:r>
        <w:rPr>
          <w:rFonts w:ascii="Times New Roman" w:hAnsi="Times New Roman"/>
          <w:color w:val="828282"/>
          <w:rtl/>
        </w:rPr>
        <w:t>שַׁבַּת־</w:t>
      </w:r>
      <w:r>
        <w:rPr>
          <w:color w:val="FF0000"/>
          <w:vertAlign w:val="superscript"/>
          <w:rtl/>
        </w:rPr>
        <w:t>37855</w:t>
      </w:r>
      <w:r>
        <w:rPr>
          <w:rFonts w:ascii="Times New Roman" w:hAnsi="Times New Roman"/>
          <w:color w:val="828282"/>
          <w:rtl/>
        </w:rPr>
        <w:t xml:space="preserve">קֹ֛דֶשׁ </w:t>
      </w:r>
      <w:r>
        <w:rPr>
          <w:color w:val="FF0000"/>
          <w:vertAlign w:val="superscript"/>
          <w:rtl/>
        </w:rPr>
        <w:t>37856</w:t>
      </w:r>
      <w:r>
        <w:rPr>
          <w:rFonts w:ascii="Times New Roman" w:hAnsi="Times New Roman"/>
          <w:color w:val="828282"/>
          <w:rtl/>
        </w:rPr>
        <w:t>לַֽ</w:t>
      </w:r>
      <w:r>
        <w:rPr>
          <w:color w:val="FF0000"/>
          <w:vertAlign w:val="superscript"/>
          <w:rtl/>
        </w:rPr>
        <w:t>37857</w:t>
      </w:r>
      <w:r>
        <w:rPr>
          <w:rFonts w:ascii="Times New Roman" w:hAnsi="Times New Roman"/>
          <w:color w:val="828282"/>
          <w:rtl/>
        </w:rPr>
        <w:t xml:space="preserve">יהוָ֖ה </w:t>
      </w:r>
      <w:r>
        <w:rPr>
          <w:color w:val="FF0000"/>
          <w:vertAlign w:val="superscript"/>
          <w:rtl/>
        </w:rPr>
        <w:t>37858</w:t>
      </w:r>
      <w:r>
        <w:rPr>
          <w:rFonts w:ascii="Times New Roman" w:hAnsi="Times New Roman"/>
          <w:color w:val="828282"/>
          <w:rtl/>
        </w:rPr>
        <w:t xml:space="preserve">מָחָ֑ר </w:t>
      </w:r>
    </w:p>
    <w:p>
      <w:pPr>
        <w:pStyle w:val="Hebrew"/>
      </w:pPr>
      <w:r>
        <w:rPr>
          <w:color w:val="828282"/>
        </w:rPr>
        <w:t xml:space="preserve">וַיֹּ֣אמֶר אֲלֵהֶ֗ם ה֚וּא אֲשֶׁ֣ר דִּבֶּ֣ר יְהוָ֔ה שַׁבָּתֹ֧ון שַׁבַּת־קֹ֛דֶשׁ לַֽיהוָ֖ה מָחָ֑ר אֵ֣ת אֲשֶׁר־תֹּאפ֞וּ אֵפ֗וּ וְאֵ֤ת אֲשֶֽׁר־תְּבַשְּׁלוּ֙ בַּשֵּׁ֔לוּ וְאֵת֙ כָּל־הָ֣עֹדֵ֔ף הַנִּ֧יחוּ לָכֶ֛ם לְמִשְׁמֶ֖רֶת עַד־הַבֹּֽקֶר׃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310768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310768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408847</w:t>
            </w:r>
          </w:p>
        </w:tc>
        <w:tc>
          <w:tcPr>
            <w:tcW w:type="auto" w:w="1728"/>
          </w:tcPr>
          <w:p>
            <w:r>
              <w:t>time_phrase</w:t>
            </w:r>
          </w:p>
        </w:tc>
        <w:tc>
          <w:tcPr>
            <w:tcW w:type="auto" w:w="1728"/>
          </w:tcPr>
          <w:p>
            <w:r>
              <w:t xml:space="preserve">מָחָ֑ר </w:t>
            </w:r>
          </w:p>
        </w:tc>
        <w:tc>
          <w:tcPr>
            <w:tcW w:type="auto" w:w="1728"/>
          </w:tcPr>
          <w:p>
            <w:r/>
          </w:p>
        </w:tc>
      </w:tr>
    </w:tbl>
    <w:p>
      <w:r>
        <w:br/>
      </w:r>
    </w:p>
    <w:p>
      <w:pPr>
        <w:pStyle w:val="Reference"/>
      </w:pPr>
      <w:hyperlink r:id="rId364">
        <w:r>
          <w:rPr/>
          <w:t>310773, Exodus 16:23</w:t>
        </w:r>
      </w:hyperlink>
    </w:p>
    <w:p>
      <w:pPr>
        <w:pStyle w:val="Hebrew"/>
      </w:pPr>
      <w:r>
        <w:t xml:space="preserve">וְאֵת֙ כָּל־הָ֣עֹדֵ֔ף הַנִּ֧יחוּ לָכֶ֛ם לְמִשְׁמֶ֖רֶת עַד־הַבֹּֽקֶר׃ </w:t>
      </w:r>
    </w:p>
    <w:p>
      <w:pPr>
        <w:pStyle w:val="Hebrew"/>
      </w:pPr>
      <w:r>
        <w:rPr>
          <w:color w:val="FF0000"/>
          <w:vertAlign w:val="superscript"/>
          <w:rtl/>
        </w:rPr>
        <w:t>37868</w:t>
      </w:r>
      <w:r>
        <w:rPr>
          <w:rFonts w:ascii="Times New Roman" w:hAnsi="Times New Roman"/>
          <w:color w:val="828282"/>
          <w:rtl/>
        </w:rPr>
        <w:t>וְ</w:t>
      </w:r>
      <w:r>
        <w:rPr>
          <w:color w:val="FF0000"/>
          <w:vertAlign w:val="superscript"/>
          <w:rtl/>
        </w:rPr>
        <w:t>37869</w:t>
      </w:r>
      <w:r>
        <w:rPr>
          <w:rFonts w:ascii="Times New Roman" w:hAnsi="Times New Roman"/>
          <w:color w:val="828282"/>
          <w:rtl/>
        </w:rPr>
        <w:t xml:space="preserve">אֵת֙ </w:t>
      </w:r>
      <w:r>
        <w:rPr>
          <w:color w:val="FF0000"/>
          <w:vertAlign w:val="superscript"/>
          <w:rtl/>
        </w:rPr>
        <w:t>37870</w:t>
      </w:r>
      <w:r>
        <w:rPr>
          <w:rFonts w:ascii="Times New Roman" w:hAnsi="Times New Roman"/>
          <w:color w:val="828282"/>
          <w:rtl/>
        </w:rPr>
        <w:t>כָּל־</w:t>
      </w:r>
      <w:r>
        <w:rPr>
          <w:color w:val="FF0000"/>
          <w:vertAlign w:val="superscript"/>
          <w:rtl/>
        </w:rPr>
        <w:t>37871</w:t>
      </w:r>
      <w:r>
        <w:rPr>
          <w:rFonts w:ascii="Times New Roman" w:hAnsi="Times New Roman"/>
          <w:color w:val="828282"/>
          <w:rtl/>
        </w:rPr>
        <w:t>הָ֣</w:t>
      </w:r>
      <w:r>
        <w:rPr>
          <w:color w:val="FF0000"/>
          <w:vertAlign w:val="superscript"/>
          <w:rtl/>
        </w:rPr>
        <w:t>37872</w:t>
      </w:r>
      <w:r>
        <w:rPr>
          <w:rFonts w:ascii="Times New Roman" w:hAnsi="Times New Roman"/>
          <w:color w:val="828282"/>
          <w:rtl/>
        </w:rPr>
        <w:t xml:space="preserve">עֹדֵ֔ף </w:t>
      </w:r>
      <w:r>
        <w:rPr>
          <w:color w:val="FF0000"/>
          <w:vertAlign w:val="superscript"/>
          <w:rtl/>
        </w:rPr>
        <w:t>37873</w:t>
      </w:r>
      <w:r>
        <w:rPr>
          <w:rFonts w:ascii="Times New Roman" w:hAnsi="Times New Roman"/>
          <w:color w:val="828282"/>
          <w:rtl/>
        </w:rPr>
        <w:t xml:space="preserve">הַנִּ֧יחוּ </w:t>
      </w:r>
      <w:r>
        <w:rPr>
          <w:color w:val="FF0000"/>
          <w:vertAlign w:val="superscript"/>
          <w:rtl/>
        </w:rPr>
        <w:t>37874</w:t>
      </w:r>
      <w:r>
        <w:rPr>
          <w:rFonts w:ascii="Times New Roman" w:hAnsi="Times New Roman"/>
          <w:color w:val="828282"/>
          <w:rtl/>
        </w:rPr>
        <w:t xml:space="preserve">לָכֶ֛ם </w:t>
      </w:r>
      <w:r>
        <w:rPr>
          <w:color w:val="FF0000"/>
          <w:vertAlign w:val="superscript"/>
          <w:rtl/>
        </w:rPr>
        <w:t>37875</w:t>
      </w:r>
      <w:r>
        <w:rPr>
          <w:rFonts w:ascii="Times New Roman" w:hAnsi="Times New Roman"/>
          <w:color w:val="828282"/>
          <w:rtl/>
        </w:rPr>
        <w:t>לְ</w:t>
      </w:r>
      <w:r>
        <w:rPr>
          <w:color w:val="FF0000"/>
          <w:vertAlign w:val="superscript"/>
          <w:rtl/>
        </w:rPr>
        <w:t>37876</w:t>
      </w:r>
      <w:r>
        <w:rPr>
          <w:rFonts w:ascii="Times New Roman" w:hAnsi="Times New Roman"/>
          <w:color w:val="828282"/>
          <w:rtl/>
        </w:rPr>
        <w:t xml:space="preserve">מִשְׁמֶ֖רֶת </w:t>
      </w:r>
      <w:r>
        <w:rPr>
          <w:color w:val="FF0000"/>
          <w:vertAlign w:val="superscript"/>
          <w:rtl/>
        </w:rPr>
        <w:t>37877</w:t>
      </w:r>
      <w:r>
        <w:rPr>
          <w:rFonts w:ascii="Times New Roman" w:hAnsi="Times New Roman"/>
          <w:color w:val="828282"/>
          <w:rtl/>
        </w:rPr>
        <w:t>עַד־</w:t>
      </w:r>
      <w:r>
        <w:rPr>
          <w:color w:val="FF0000"/>
          <w:vertAlign w:val="superscript"/>
          <w:rtl/>
        </w:rPr>
        <w:t>37878</w:t>
      </w:r>
      <w:r>
        <w:rPr>
          <w:rFonts w:ascii="Times New Roman" w:hAnsi="Times New Roman"/>
          <w:color w:val="828282"/>
          <w:rtl/>
        </w:rPr>
        <w:t>הַ</w:t>
      </w:r>
      <w:r>
        <w:rPr>
          <w:color w:val="FF0000"/>
          <w:vertAlign w:val="superscript"/>
          <w:rtl/>
        </w:rPr>
        <w:t>37879</w:t>
      </w:r>
      <w:r>
        <w:rPr>
          <w:rFonts w:ascii="Times New Roman" w:hAnsi="Times New Roman"/>
          <w:color w:val="828282"/>
          <w:rtl/>
        </w:rPr>
        <w:t xml:space="preserve">בֹּֽקֶר׃ </w:t>
      </w:r>
    </w:p>
    <w:p>
      <w:pPr>
        <w:pStyle w:val="Hebrew"/>
      </w:pPr>
      <w:r>
        <w:rPr>
          <w:color w:val="828282"/>
        </w:rPr>
        <w:t xml:space="preserve">וַיֹּ֣אמֶר אֲלֵהֶ֗ם ה֚וּא אֲשֶׁ֣ר דִּבֶּ֣ר יְהוָ֔ה שַׁבָּתֹ֧ון שַׁבַּת־קֹ֛דֶשׁ לַֽיהוָ֖ה מָחָ֑ר אֵ֣ת אֲשֶׁר־תֹּאפ֞וּ אֵפ֗וּ וְאֵ֤ת אֲשֶֽׁר־תְּבַשְּׁלוּ֙ בַּשֵּׁ֔לוּ וְאֵת֙ כָּל־הָ֣עֹדֵ֔ף הַנִּ֧יחוּ לָכֶ֛ם לְמִשְׁמֶ֖רֶת עַד־הַבֹּֽקֶר׃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310773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310773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408860</w:t>
            </w:r>
          </w:p>
        </w:tc>
        <w:tc>
          <w:tcPr>
            <w:tcW w:type="auto" w:w="1728"/>
          </w:tcPr>
          <w:p>
            <w:r>
              <w:t>time_phrase</w:t>
            </w:r>
          </w:p>
        </w:tc>
        <w:tc>
          <w:tcPr>
            <w:tcW w:type="auto" w:w="1728"/>
          </w:tcPr>
          <w:p>
            <w:r>
              <w:t xml:space="preserve">עַד־הַבֹּֽקֶר׃ </w:t>
            </w:r>
          </w:p>
        </w:tc>
        <w:tc>
          <w:tcPr>
            <w:tcW w:type="auto" w:w="1728"/>
          </w:tcPr>
          <w:p>
            <w:r/>
          </w:p>
        </w:tc>
      </w:tr>
      <w:tr>
        <w:tc>
          <w:tcPr>
            <w:tcW w:type="auto" w:w="1728"/>
          </w:tcPr>
          <w:p>
            <w:r>
              <w:t>tense</w:t>
            </w:r>
          </w:p>
        </w:tc>
        <w:tc>
          <w:tcPr>
            <w:tcW w:type="auto" w:w="1728"/>
          </w:tcPr>
          <w:p>
            <w:r>
              <w:t>37873</w:t>
            </w:r>
          </w:p>
        </w:tc>
        <w:tc>
          <w:tcPr>
            <w:tcW w:type="auto" w:w="1728"/>
          </w:tcPr>
          <w:p>
            <w:r>
              <w:t>verb</w:t>
            </w:r>
          </w:p>
        </w:tc>
        <w:tc>
          <w:tcPr>
            <w:tcW w:type="auto" w:w="1728"/>
          </w:tcPr>
          <w:p>
            <w:r>
              <w:t xml:space="preserve">הַנִּ֧יחוּ </w:t>
            </w:r>
          </w:p>
        </w:tc>
        <w:tc>
          <w:tcPr>
            <w:tcW w:type="auto" w:w="1728"/>
          </w:tcPr>
          <w:p>
            <w:r/>
          </w:p>
        </w:tc>
      </w:tr>
    </w:tbl>
    <w:p>
      <w:r>
        <w:br/>
      </w:r>
    </w:p>
    <w:p>
      <w:pPr>
        <w:pStyle w:val="Reference"/>
      </w:pPr>
      <w:hyperlink r:id="rId365">
        <w:r>
          <w:rPr/>
          <w:t>310774, Exodus 16:24</w:t>
        </w:r>
      </w:hyperlink>
    </w:p>
    <w:p>
      <w:pPr>
        <w:pStyle w:val="Hebrew"/>
      </w:pPr>
      <w:r>
        <w:t xml:space="preserve">וַיַּנִּ֤יחוּ אֹתֹו֙ עַד־הַבֹּ֔קֶר </w:t>
      </w:r>
    </w:p>
    <w:p>
      <w:pPr>
        <w:pStyle w:val="Hebrew"/>
      </w:pPr>
      <w:r>
        <w:rPr>
          <w:color w:val="FF0000"/>
          <w:vertAlign w:val="superscript"/>
          <w:rtl/>
        </w:rPr>
        <w:t>37880</w:t>
      </w:r>
      <w:r>
        <w:rPr>
          <w:rFonts w:ascii="Times New Roman" w:hAnsi="Times New Roman"/>
          <w:color w:val="828282"/>
          <w:rtl/>
        </w:rPr>
        <w:t>וַ</w:t>
      </w:r>
      <w:r>
        <w:rPr>
          <w:color w:val="FF0000"/>
          <w:vertAlign w:val="superscript"/>
          <w:rtl/>
        </w:rPr>
        <w:t>37881</w:t>
      </w:r>
      <w:r>
        <w:rPr>
          <w:rFonts w:ascii="Times New Roman" w:hAnsi="Times New Roman"/>
          <w:color w:val="828282"/>
          <w:rtl/>
        </w:rPr>
        <w:t xml:space="preserve">יַּנִּ֤יחוּ </w:t>
      </w:r>
      <w:r>
        <w:rPr>
          <w:color w:val="FF0000"/>
          <w:vertAlign w:val="superscript"/>
          <w:rtl/>
        </w:rPr>
        <w:t>37882</w:t>
      </w:r>
      <w:r>
        <w:rPr>
          <w:rFonts w:ascii="Times New Roman" w:hAnsi="Times New Roman"/>
          <w:color w:val="828282"/>
          <w:rtl/>
        </w:rPr>
        <w:t xml:space="preserve">אֹתֹו֙ </w:t>
      </w:r>
      <w:r>
        <w:rPr>
          <w:color w:val="FF0000"/>
          <w:vertAlign w:val="superscript"/>
          <w:rtl/>
        </w:rPr>
        <w:t>37883</w:t>
      </w:r>
      <w:r>
        <w:rPr>
          <w:rFonts w:ascii="Times New Roman" w:hAnsi="Times New Roman"/>
          <w:color w:val="828282"/>
          <w:rtl/>
        </w:rPr>
        <w:t>עַד־</w:t>
      </w:r>
      <w:r>
        <w:rPr>
          <w:color w:val="FF0000"/>
          <w:vertAlign w:val="superscript"/>
          <w:rtl/>
        </w:rPr>
        <w:t>37884</w:t>
      </w:r>
      <w:r>
        <w:rPr>
          <w:rFonts w:ascii="Times New Roman" w:hAnsi="Times New Roman"/>
          <w:color w:val="828282"/>
          <w:rtl/>
        </w:rPr>
        <w:t>הַ</w:t>
      </w:r>
      <w:r>
        <w:rPr>
          <w:color w:val="FF0000"/>
          <w:vertAlign w:val="superscript"/>
          <w:rtl/>
        </w:rPr>
        <w:t>37885</w:t>
      </w:r>
      <w:r>
        <w:rPr>
          <w:rFonts w:ascii="Times New Roman" w:hAnsi="Times New Roman"/>
          <w:color w:val="828282"/>
          <w:rtl/>
        </w:rPr>
        <w:t xml:space="preserve">בֹּ֔קֶר </w:t>
      </w:r>
    </w:p>
    <w:p>
      <w:pPr>
        <w:pStyle w:val="Hebrew"/>
      </w:pPr>
      <w:r>
        <w:rPr>
          <w:color w:val="828282"/>
        </w:rPr>
        <w:t xml:space="preserve">וַיַּנִּ֤יחוּ אֹתֹו֙ עַד־הַבֹּ֔קֶר כַּאֲשֶׁ֖ר צִוָּ֣ה מֹשֶׁ֑ה וְלֹ֣א הִבְאִ֔ישׁ וְרִמָּ֖ה לֹא־הָ֥יְתָה 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310774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310774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408864</w:t>
            </w:r>
          </w:p>
        </w:tc>
        <w:tc>
          <w:tcPr>
            <w:tcW w:type="auto" w:w="1728"/>
          </w:tcPr>
          <w:p>
            <w:r>
              <w:t>time_phrase</w:t>
            </w:r>
          </w:p>
        </w:tc>
        <w:tc>
          <w:tcPr>
            <w:tcW w:type="auto" w:w="1728"/>
          </w:tcPr>
          <w:p>
            <w:r>
              <w:t xml:space="preserve">עַד־הַבֹּ֔קֶר </w:t>
            </w:r>
          </w:p>
        </w:tc>
        <w:tc>
          <w:tcPr>
            <w:tcW w:type="auto" w:w="1728"/>
          </w:tcPr>
          <w:p>
            <w:r/>
          </w:p>
        </w:tc>
      </w:tr>
      <w:tr>
        <w:tc>
          <w:tcPr>
            <w:tcW w:type="auto" w:w="1728"/>
          </w:tcPr>
          <w:p>
            <w:r>
              <w:t>tense</w:t>
            </w:r>
          </w:p>
        </w:tc>
        <w:tc>
          <w:tcPr>
            <w:tcW w:type="auto" w:w="1728"/>
          </w:tcPr>
          <w:p>
            <w:r>
              <w:t>37881</w:t>
            </w:r>
          </w:p>
        </w:tc>
        <w:tc>
          <w:tcPr>
            <w:tcW w:type="auto" w:w="1728"/>
          </w:tcPr>
          <w:p>
            <w:r>
              <w:t>verb</w:t>
            </w:r>
          </w:p>
        </w:tc>
        <w:tc>
          <w:tcPr>
            <w:tcW w:type="auto" w:w="1728"/>
          </w:tcPr>
          <w:p>
            <w:r>
              <w:t xml:space="preserve">יַּנִּ֤יחוּ </w:t>
            </w:r>
          </w:p>
        </w:tc>
        <w:tc>
          <w:tcPr>
            <w:tcW w:type="auto" w:w="1728"/>
          </w:tcPr>
          <w:p>
            <w:r/>
          </w:p>
        </w:tc>
      </w:tr>
    </w:tbl>
    <w:p>
      <w:r>
        <w:br/>
      </w:r>
    </w:p>
    <w:p>
      <w:pPr>
        <w:pStyle w:val="Reference"/>
      </w:pPr>
      <w:hyperlink r:id="rId366">
        <w:r>
          <w:rPr/>
          <w:t>310779, Exodus 16:25</w:t>
        </w:r>
      </w:hyperlink>
    </w:p>
    <w:p>
      <w:pPr>
        <w:pStyle w:val="Hebrew"/>
      </w:pPr>
      <w:r>
        <w:t xml:space="preserve">אִכְלֻ֣הוּ הַיֹּ֔ום </w:t>
      </w:r>
    </w:p>
    <w:p>
      <w:pPr>
        <w:pStyle w:val="Hebrew"/>
      </w:pPr>
      <w:r>
        <w:rPr>
          <w:color w:val="FF0000"/>
          <w:vertAlign w:val="superscript"/>
          <w:rtl/>
        </w:rPr>
        <w:t>37901</w:t>
      </w:r>
      <w:r>
        <w:rPr>
          <w:rFonts w:ascii="Times New Roman" w:hAnsi="Times New Roman"/>
          <w:color w:val="828282"/>
          <w:rtl/>
        </w:rPr>
        <w:t xml:space="preserve">אִכְלֻ֣הוּ </w:t>
      </w:r>
      <w:r>
        <w:rPr>
          <w:color w:val="FF0000"/>
          <w:vertAlign w:val="superscript"/>
          <w:rtl/>
        </w:rPr>
        <w:t>37902</w:t>
      </w:r>
      <w:r>
        <w:rPr>
          <w:rFonts w:ascii="Times New Roman" w:hAnsi="Times New Roman"/>
          <w:color w:val="828282"/>
          <w:rtl/>
        </w:rPr>
        <w:t>הַ</w:t>
      </w:r>
      <w:r>
        <w:rPr>
          <w:color w:val="FF0000"/>
          <w:vertAlign w:val="superscript"/>
          <w:rtl/>
        </w:rPr>
        <w:t>37903</w:t>
      </w:r>
      <w:r>
        <w:rPr>
          <w:rFonts w:ascii="Times New Roman" w:hAnsi="Times New Roman"/>
          <w:color w:val="828282"/>
          <w:rtl/>
        </w:rPr>
        <w:t xml:space="preserve">יֹּ֔ום </w:t>
      </w:r>
    </w:p>
    <w:p>
      <w:pPr>
        <w:pStyle w:val="Hebrew"/>
      </w:pPr>
      <w:r>
        <w:rPr>
          <w:color w:val="828282"/>
        </w:rPr>
        <w:t xml:space="preserve">וַיֹּ֤אמֶר מֹשֶׁה֙ אִכְלֻ֣הוּ הַיֹּ֔ום כִּֽי־שַׁבָּ֥ת הַיֹּ֖ום לַיהוָ֑ה הַיֹּ֕ום לֹ֥א תִמְצָאֻ֖הוּ בַּשָּׂדֶֽה׃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310779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310779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408880</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37901</w:t>
            </w:r>
          </w:p>
        </w:tc>
        <w:tc>
          <w:tcPr>
            <w:tcW w:type="auto" w:w="1728"/>
          </w:tcPr>
          <w:p>
            <w:r>
              <w:t>verb</w:t>
            </w:r>
          </w:p>
        </w:tc>
        <w:tc>
          <w:tcPr>
            <w:tcW w:type="auto" w:w="1728"/>
          </w:tcPr>
          <w:p>
            <w:r>
              <w:t xml:space="preserve">אִכְלֻ֣הוּ </w:t>
            </w:r>
          </w:p>
        </w:tc>
        <w:tc>
          <w:tcPr>
            <w:tcW w:type="auto" w:w="1728"/>
          </w:tcPr>
          <w:p>
            <w:r/>
          </w:p>
        </w:tc>
      </w:tr>
    </w:tbl>
    <w:p>
      <w:r>
        <w:br/>
      </w:r>
    </w:p>
    <w:p>
      <w:pPr>
        <w:pStyle w:val="Reference"/>
      </w:pPr>
      <w:hyperlink r:id="rId366">
        <w:r>
          <w:rPr/>
          <w:t>310780, Exodus 16:25</w:t>
        </w:r>
      </w:hyperlink>
    </w:p>
    <w:p>
      <w:pPr>
        <w:pStyle w:val="Hebrew"/>
      </w:pPr>
      <w:r>
        <w:t xml:space="preserve">כִּֽי־שַׁבָּ֥ת הַיֹּ֖ום לַיהוָ֑ה </w:t>
      </w:r>
    </w:p>
    <w:p>
      <w:pPr>
        <w:pStyle w:val="Hebrew"/>
      </w:pPr>
      <w:r>
        <w:rPr>
          <w:color w:val="FF0000"/>
          <w:vertAlign w:val="superscript"/>
          <w:rtl/>
        </w:rPr>
        <w:t>37904</w:t>
      </w:r>
      <w:r>
        <w:rPr>
          <w:rFonts w:ascii="Times New Roman" w:hAnsi="Times New Roman"/>
          <w:color w:val="828282"/>
          <w:rtl/>
        </w:rPr>
        <w:t>כִּֽי־</w:t>
      </w:r>
      <w:r>
        <w:rPr>
          <w:color w:val="FF0000"/>
          <w:vertAlign w:val="superscript"/>
          <w:rtl/>
        </w:rPr>
        <w:t>37905</w:t>
      </w:r>
      <w:r>
        <w:rPr>
          <w:rFonts w:ascii="Times New Roman" w:hAnsi="Times New Roman"/>
          <w:color w:val="828282"/>
          <w:rtl/>
        </w:rPr>
        <w:t xml:space="preserve">שַׁבָּ֥ת </w:t>
      </w:r>
      <w:r>
        <w:rPr>
          <w:color w:val="FF0000"/>
          <w:vertAlign w:val="superscript"/>
          <w:rtl/>
        </w:rPr>
        <w:t>37906</w:t>
      </w:r>
      <w:r>
        <w:rPr>
          <w:rFonts w:ascii="Times New Roman" w:hAnsi="Times New Roman"/>
          <w:color w:val="828282"/>
          <w:rtl/>
        </w:rPr>
        <w:t>הַ</w:t>
      </w:r>
      <w:r>
        <w:rPr>
          <w:color w:val="FF0000"/>
          <w:vertAlign w:val="superscript"/>
          <w:rtl/>
        </w:rPr>
        <w:t>37907</w:t>
      </w:r>
      <w:r>
        <w:rPr>
          <w:rFonts w:ascii="Times New Roman" w:hAnsi="Times New Roman"/>
          <w:color w:val="828282"/>
          <w:rtl/>
        </w:rPr>
        <w:t xml:space="preserve">יֹּ֖ום </w:t>
      </w:r>
      <w:r>
        <w:rPr>
          <w:color w:val="FF0000"/>
          <w:vertAlign w:val="superscript"/>
          <w:rtl/>
        </w:rPr>
        <w:t>37908</w:t>
      </w:r>
      <w:r>
        <w:rPr>
          <w:rFonts w:ascii="Times New Roman" w:hAnsi="Times New Roman"/>
          <w:color w:val="828282"/>
          <w:rtl/>
        </w:rPr>
        <w:t>לַ</w:t>
      </w:r>
      <w:r>
        <w:rPr>
          <w:color w:val="FF0000"/>
          <w:vertAlign w:val="superscript"/>
          <w:rtl/>
        </w:rPr>
        <w:t>37909</w:t>
      </w:r>
      <w:r>
        <w:rPr>
          <w:rFonts w:ascii="Times New Roman" w:hAnsi="Times New Roman"/>
          <w:color w:val="828282"/>
          <w:rtl/>
        </w:rPr>
        <w:t xml:space="preserve">יהוָ֑ה </w:t>
      </w:r>
    </w:p>
    <w:p>
      <w:pPr>
        <w:pStyle w:val="Hebrew"/>
      </w:pPr>
      <w:r>
        <w:rPr>
          <w:color w:val="828282"/>
        </w:rPr>
        <w:t xml:space="preserve">וַיֹּ֤אמֶר מֹשֶׁה֙ אִכְלֻ֣הוּ הַיֹּ֔ום כִּֽי־שַׁבָּ֥ת הַיֹּ֖ום לַיהוָ֑ה הַיֹּ֕ום לֹ֥א תִמְצָאֻ֖הוּ בַּשָּׂדֶֽה׃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310780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310780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408883</w:t>
            </w:r>
          </w:p>
        </w:tc>
        <w:tc>
          <w:tcPr>
            <w:tcW w:type="auto" w:w="1728"/>
          </w:tcPr>
          <w:p>
            <w:r>
              <w:t>time_phrase</w:t>
            </w:r>
          </w:p>
        </w:tc>
        <w:tc>
          <w:tcPr>
            <w:tcW w:type="auto" w:w="1728"/>
          </w:tcPr>
          <w:p>
            <w:r>
              <w:t xml:space="preserve">הַיֹּ֖ום </w:t>
            </w:r>
          </w:p>
        </w:tc>
        <w:tc>
          <w:tcPr>
            <w:tcW w:type="auto" w:w="1728"/>
          </w:tcPr>
          <w:p>
            <w:r/>
          </w:p>
        </w:tc>
      </w:tr>
    </w:tbl>
    <w:p>
      <w:r>
        <w:br/>
      </w:r>
    </w:p>
    <w:p>
      <w:pPr>
        <w:pStyle w:val="Reference"/>
      </w:pPr>
      <w:hyperlink r:id="rId366">
        <w:r>
          <w:rPr/>
          <w:t>310781, Exodus 16:25</w:t>
        </w:r>
      </w:hyperlink>
    </w:p>
    <w:p>
      <w:pPr>
        <w:pStyle w:val="Hebrew"/>
      </w:pPr>
      <w:r>
        <w:t xml:space="preserve">הַיֹּ֕ום לֹ֥א תִמְצָאֻ֖הוּ בַּשָּׂדֶֽה׃ </w:t>
      </w:r>
    </w:p>
    <w:p>
      <w:pPr>
        <w:pStyle w:val="Hebrew"/>
      </w:pPr>
      <w:r>
        <w:rPr>
          <w:color w:val="FF0000"/>
          <w:vertAlign w:val="superscript"/>
          <w:rtl/>
        </w:rPr>
        <w:t>37910</w:t>
      </w:r>
      <w:r>
        <w:rPr>
          <w:rFonts w:ascii="Times New Roman" w:hAnsi="Times New Roman"/>
          <w:color w:val="828282"/>
          <w:rtl/>
        </w:rPr>
        <w:t>הַ</w:t>
      </w:r>
      <w:r>
        <w:rPr>
          <w:color w:val="FF0000"/>
          <w:vertAlign w:val="superscript"/>
          <w:rtl/>
        </w:rPr>
        <w:t>37911</w:t>
      </w:r>
      <w:r>
        <w:rPr>
          <w:rFonts w:ascii="Times New Roman" w:hAnsi="Times New Roman"/>
          <w:color w:val="828282"/>
          <w:rtl/>
        </w:rPr>
        <w:t xml:space="preserve">יֹּ֕ום </w:t>
      </w:r>
      <w:r>
        <w:rPr>
          <w:color w:val="FF0000"/>
          <w:vertAlign w:val="superscript"/>
          <w:rtl/>
        </w:rPr>
        <w:t>37912</w:t>
      </w:r>
      <w:r>
        <w:rPr>
          <w:rFonts w:ascii="Times New Roman" w:hAnsi="Times New Roman"/>
          <w:color w:val="828282"/>
          <w:rtl/>
        </w:rPr>
        <w:t xml:space="preserve">לֹ֥א </w:t>
      </w:r>
      <w:r>
        <w:rPr>
          <w:color w:val="FF0000"/>
          <w:vertAlign w:val="superscript"/>
          <w:rtl/>
        </w:rPr>
        <w:t>37913</w:t>
      </w:r>
      <w:r>
        <w:rPr>
          <w:rFonts w:ascii="Times New Roman" w:hAnsi="Times New Roman"/>
          <w:color w:val="828282"/>
          <w:rtl/>
        </w:rPr>
        <w:t xml:space="preserve">תִמְצָאֻ֖הוּ </w:t>
      </w:r>
      <w:r>
        <w:rPr>
          <w:color w:val="FF0000"/>
          <w:vertAlign w:val="superscript"/>
          <w:rtl/>
        </w:rPr>
        <w:t>37914</w:t>
      </w:r>
      <w:r>
        <w:rPr>
          <w:rFonts w:ascii="Times New Roman" w:hAnsi="Times New Roman"/>
          <w:color w:val="828282"/>
          <w:rtl/>
        </w:rPr>
        <w:t>בַּ</w:t>
      </w:r>
      <w:r>
        <w:rPr>
          <w:color w:val="FF0000"/>
          <w:vertAlign w:val="superscript"/>
          <w:rtl/>
        </w:rPr>
        <w:t>37915</w:t>
      </w:r>
      <w:r>
        <w:rPr>
          <w:rFonts w:ascii="Times New Roman" w:hAnsi="Times New Roman"/>
          <w:color w:val="828282"/>
          <w:rtl/>
        </w:rPr>
      </w:r>
      <w:r>
        <w:rPr>
          <w:color w:val="FF0000"/>
          <w:vertAlign w:val="superscript"/>
          <w:rtl/>
        </w:rPr>
        <w:t>37916</w:t>
      </w:r>
      <w:r>
        <w:rPr>
          <w:rFonts w:ascii="Times New Roman" w:hAnsi="Times New Roman"/>
          <w:color w:val="828282"/>
          <w:rtl/>
        </w:rPr>
        <w:t xml:space="preserve">שָּׂדֶֽה׃ </w:t>
      </w:r>
    </w:p>
    <w:p>
      <w:pPr>
        <w:pStyle w:val="Hebrew"/>
      </w:pPr>
      <w:r>
        <w:rPr>
          <w:color w:val="828282"/>
        </w:rPr>
        <w:t xml:space="preserve">וַיֹּ֤אמֶר מֹשֶׁה֙ אִכְלֻ֣הוּ הַיֹּ֔ום כִּֽי־שַׁבָּ֥ת הַיֹּ֖ום לַיהוָ֑ה הַיֹּ֕ום לֹ֥א תִמְצָאֻ֖הוּ בַּשָּׂדֶֽה׃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310781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310781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408885</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37913</w:t>
            </w:r>
          </w:p>
        </w:tc>
        <w:tc>
          <w:tcPr>
            <w:tcW w:type="auto" w:w="1728"/>
          </w:tcPr>
          <w:p>
            <w:r>
              <w:t>verb</w:t>
            </w:r>
          </w:p>
        </w:tc>
        <w:tc>
          <w:tcPr>
            <w:tcW w:type="auto" w:w="1728"/>
          </w:tcPr>
          <w:p>
            <w:r>
              <w:t xml:space="preserve">תִמְצָאֻ֖הוּ </w:t>
            </w:r>
          </w:p>
        </w:tc>
        <w:tc>
          <w:tcPr>
            <w:tcW w:type="auto" w:w="1728"/>
          </w:tcPr>
          <w:p>
            <w:r/>
          </w:p>
        </w:tc>
      </w:tr>
    </w:tbl>
    <w:p>
      <w:r>
        <w:br/>
      </w:r>
    </w:p>
    <w:p>
      <w:pPr>
        <w:pStyle w:val="Reference"/>
      </w:pPr>
      <w:hyperlink r:id="rId367">
        <w:r>
          <w:rPr/>
          <w:t>310782, Exodus 16:26</w:t>
        </w:r>
      </w:hyperlink>
    </w:p>
    <w:p>
      <w:pPr>
        <w:pStyle w:val="Hebrew"/>
      </w:pPr>
      <w:r>
        <w:t xml:space="preserve">שֵׁ֥שֶׁת יָמִ֖ים תִּלְקְטֻ֑הוּ </w:t>
      </w:r>
    </w:p>
    <w:p>
      <w:pPr>
        <w:pStyle w:val="Hebrew"/>
      </w:pPr>
      <w:r>
        <w:rPr>
          <w:color w:val="FF0000"/>
          <w:vertAlign w:val="superscript"/>
          <w:rtl/>
        </w:rPr>
        <w:t>37917</w:t>
      </w:r>
      <w:r>
        <w:rPr>
          <w:rFonts w:ascii="Times New Roman" w:hAnsi="Times New Roman"/>
          <w:color w:val="828282"/>
          <w:rtl/>
        </w:rPr>
        <w:t xml:space="preserve">שֵׁ֥שֶׁת </w:t>
      </w:r>
      <w:r>
        <w:rPr>
          <w:color w:val="FF0000"/>
          <w:vertAlign w:val="superscript"/>
          <w:rtl/>
        </w:rPr>
        <w:t>37918</w:t>
      </w:r>
      <w:r>
        <w:rPr>
          <w:rFonts w:ascii="Times New Roman" w:hAnsi="Times New Roman"/>
          <w:color w:val="828282"/>
          <w:rtl/>
        </w:rPr>
        <w:t xml:space="preserve">יָמִ֖ים </w:t>
      </w:r>
      <w:r>
        <w:rPr>
          <w:color w:val="FF0000"/>
          <w:vertAlign w:val="superscript"/>
          <w:rtl/>
        </w:rPr>
        <w:t>37919</w:t>
      </w:r>
      <w:r>
        <w:rPr>
          <w:rFonts w:ascii="Times New Roman" w:hAnsi="Times New Roman"/>
          <w:color w:val="828282"/>
          <w:rtl/>
        </w:rPr>
        <w:t xml:space="preserve">תִּלְקְטֻ֑הוּ </w:t>
      </w:r>
    </w:p>
    <w:p>
      <w:pPr>
        <w:pStyle w:val="Hebrew"/>
      </w:pPr>
      <w:r>
        <w:rPr>
          <w:color w:val="828282"/>
        </w:rPr>
        <w:t xml:space="preserve">שֵׁ֥שֶׁת יָמִ֖ים תִּלְקְטֻ֑הוּ וּבַיֹּ֧ום הַשְּׁבִיעִ֛י שַׁבָּ֖ת לֹ֥א יִֽהְיֶה־בֹּֽו׃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310782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310782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408889</w:t>
            </w:r>
          </w:p>
        </w:tc>
        <w:tc>
          <w:tcPr>
            <w:tcW w:type="auto" w:w="1728"/>
          </w:tcPr>
          <w:p>
            <w:r>
              <w:t>time_phrase</w:t>
            </w:r>
          </w:p>
        </w:tc>
        <w:tc>
          <w:tcPr>
            <w:tcW w:type="auto" w:w="1728"/>
          </w:tcPr>
          <w:p>
            <w:r>
              <w:t xml:space="preserve">שֵׁ֥שֶׁת יָמִ֖ים </w:t>
            </w:r>
          </w:p>
        </w:tc>
        <w:tc>
          <w:tcPr>
            <w:tcW w:type="auto" w:w="1728"/>
          </w:tcPr>
          <w:p>
            <w:r/>
          </w:p>
        </w:tc>
      </w:tr>
      <w:tr>
        <w:tc>
          <w:tcPr>
            <w:tcW w:type="auto" w:w="1728"/>
          </w:tcPr>
          <w:p>
            <w:r>
              <w:t>tense</w:t>
            </w:r>
          </w:p>
        </w:tc>
        <w:tc>
          <w:tcPr>
            <w:tcW w:type="auto" w:w="1728"/>
          </w:tcPr>
          <w:p>
            <w:r>
              <w:t>37919</w:t>
            </w:r>
          </w:p>
        </w:tc>
        <w:tc>
          <w:tcPr>
            <w:tcW w:type="auto" w:w="1728"/>
          </w:tcPr>
          <w:p>
            <w:r>
              <w:t>verb</w:t>
            </w:r>
          </w:p>
        </w:tc>
        <w:tc>
          <w:tcPr>
            <w:tcW w:type="auto" w:w="1728"/>
          </w:tcPr>
          <w:p>
            <w:r>
              <w:t xml:space="preserve">תִּלְקְטֻ֑הוּ </w:t>
            </w:r>
          </w:p>
        </w:tc>
        <w:tc>
          <w:tcPr>
            <w:tcW w:type="auto" w:w="1728"/>
          </w:tcPr>
          <w:p>
            <w:r/>
          </w:p>
        </w:tc>
      </w:tr>
    </w:tbl>
    <w:p>
      <w:r>
        <w:br/>
      </w:r>
    </w:p>
    <w:p>
      <w:pPr>
        <w:pStyle w:val="Reference"/>
      </w:pPr>
      <w:hyperlink r:id="rId367">
        <w:r>
          <w:rPr/>
          <w:t>310783, Exodus 16:26</w:t>
        </w:r>
      </w:hyperlink>
    </w:p>
    <w:p>
      <w:pPr>
        <w:pStyle w:val="Hebrew"/>
      </w:pPr>
      <w:r>
        <w:t xml:space="preserve">וּבַיֹּ֧ום הַשְּׁבִיעִ֛י שַׁבָּ֖ת </w:t>
      </w:r>
    </w:p>
    <w:p>
      <w:pPr>
        <w:pStyle w:val="Hebrew"/>
      </w:pPr>
      <w:r>
        <w:rPr>
          <w:color w:val="FF0000"/>
          <w:vertAlign w:val="superscript"/>
          <w:rtl/>
        </w:rPr>
        <w:t>37920</w:t>
      </w:r>
      <w:r>
        <w:rPr>
          <w:rFonts w:ascii="Times New Roman" w:hAnsi="Times New Roman"/>
          <w:color w:val="828282"/>
          <w:rtl/>
        </w:rPr>
        <w:t>וּ</w:t>
      </w:r>
      <w:r>
        <w:rPr>
          <w:color w:val="FF0000"/>
          <w:vertAlign w:val="superscript"/>
          <w:rtl/>
        </w:rPr>
        <w:t>37921</w:t>
      </w:r>
      <w:r>
        <w:rPr>
          <w:rFonts w:ascii="Times New Roman" w:hAnsi="Times New Roman"/>
          <w:color w:val="828282"/>
          <w:rtl/>
        </w:rPr>
        <w:t>בַ</w:t>
      </w:r>
      <w:r>
        <w:rPr>
          <w:color w:val="FF0000"/>
          <w:vertAlign w:val="superscript"/>
          <w:rtl/>
        </w:rPr>
        <w:t>37922</w:t>
      </w:r>
      <w:r>
        <w:rPr>
          <w:rFonts w:ascii="Times New Roman" w:hAnsi="Times New Roman"/>
          <w:color w:val="828282"/>
          <w:rtl/>
        </w:rPr>
      </w:r>
      <w:r>
        <w:rPr>
          <w:color w:val="FF0000"/>
          <w:vertAlign w:val="superscript"/>
          <w:rtl/>
        </w:rPr>
        <w:t>37923</w:t>
      </w:r>
      <w:r>
        <w:rPr>
          <w:rFonts w:ascii="Times New Roman" w:hAnsi="Times New Roman"/>
          <w:color w:val="828282"/>
          <w:rtl/>
        </w:rPr>
        <w:t xml:space="preserve">יֹּ֧ום </w:t>
      </w:r>
      <w:r>
        <w:rPr>
          <w:color w:val="FF0000"/>
          <w:vertAlign w:val="superscript"/>
          <w:rtl/>
        </w:rPr>
        <w:t>37924</w:t>
      </w:r>
      <w:r>
        <w:rPr>
          <w:rFonts w:ascii="Times New Roman" w:hAnsi="Times New Roman"/>
          <w:color w:val="828282"/>
          <w:rtl/>
        </w:rPr>
        <w:t>הַ</w:t>
      </w:r>
      <w:r>
        <w:rPr>
          <w:color w:val="FF0000"/>
          <w:vertAlign w:val="superscript"/>
          <w:rtl/>
        </w:rPr>
        <w:t>37925</w:t>
      </w:r>
      <w:r>
        <w:rPr>
          <w:rFonts w:ascii="Times New Roman" w:hAnsi="Times New Roman"/>
          <w:color w:val="828282"/>
          <w:rtl/>
        </w:rPr>
        <w:t xml:space="preserve">שְּׁבִיעִ֛י </w:t>
      </w:r>
      <w:r>
        <w:rPr>
          <w:color w:val="FF0000"/>
          <w:vertAlign w:val="superscript"/>
          <w:rtl/>
        </w:rPr>
        <w:t>37926</w:t>
      </w:r>
      <w:r>
        <w:rPr>
          <w:rFonts w:ascii="Times New Roman" w:hAnsi="Times New Roman"/>
          <w:color w:val="828282"/>
          <w:rtl/>
        </w:rPr>
        <w:t xml:space="preserve">שַׁבָּ֖ת </w:t>
      </w:r>
    </w:p>
    <w:p>
      <w:pPr>
        <w:pStyle w:val="Hebrew"/>
      </w:pPr>
      <w:r>
        <w:rPr>
          <w:color w:val="828282"/>
        </w:rPr>
        <w:t xml:space="preserve">שֵׁ֥שֶׁת יָמִ֖ים תִּלְקְטֻ֑הוּ וּבַיֹּ֧ום הַשְּׁבִיעִ֛י שַׁבָּ֖ת לֹ֥א יִֽהְיֶה־בֹּֽו׃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310783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310783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408892</w:t>
            </w:r>
          </w:p>
        </w:tc>
        <w:tc>
          <w:tcPr>
            <w:tcW w:type="auto" w:w="1728"/>
          </w:tcPr>
          <w:p>
            <w:r>
              <w:t>time_phrase</w:t>
            </w:r>
          </w:p>
        </w:tc>
        <w:tc>
          <w:tcPr>
            <w:tcW w:type="auto" w:w="1728"/>
          </w:tcPr>
          <w:p>
            <w:r>
              <w:t xml:space="preserve">בַיֹּ֧ום הַשְּׁבִיעִ֛י </w:t>
            </w:r>
          </w:p>
        </w:tc>
        <w:tc>
          <w:tcPr>
            <w:tcW w:type="auto" w:w="1728"/>
          </w:tcPr>
          <w:p>
            <w:r/>
          </w:p>
        </w:tc>
      </w:tr>
    </w:tbl>
    <w:p>
      <w:r>
        <w:br/>
      </w:r>
    </w:p>
    <w:p>
      <w:pPr>
        <w:pStyle w:val="Reference"/>
      </w:pPr>
      <w:hyperlink r:id="rId368">
        <w:r>
          <w:rPr/>
          <w:t>310786, Exodus 16:27</w:t>
        </w:r>
      </w:hyperlink>
    </w:p>
    <w:p>
      <w:pPr>
        <w:pStyle w:val="Hebrew"/>
      </w:pPr>
      <w:r>
        <w:t xml:space="preserve">בַּיֹּ֣ום הַשְּׁבִיעִ֔י יָצְא֥וּ מִן־הָעָ֖ם </w:t>
      </w:r>
    </w:p>
    <w:p>
      <w:pPr>
        <w:pStyle w:val="Hebrew"/>
      </w:pPr>
      <w:r>
        <w:rPr>
          <w:color w:val="FF0000"/>
          <w:vertAlign w:val="superscript"/>
          <w:rtl/>
        </w:rPr>
        <w:t>37932</w:t>
      </w:r>
      <w:r>
        <w:rPr>
          <w:rFonts w:ascii="Times New Roman" w:hAnsi="Times New Roman"/>
          <w:color w:val="828282"/>
          <w:rtl/>
        </w:rPr>
        <w:t>בַּ</w:t>
      </w:r>
      <w:r>
        <w:rPr>
          <w:color w:val="FF0000"/>
          <w:vertAlign w:val="superscript"/>
          <w:rtl/>
        </w:rPr>
        <w:t>37933</w:t>
      </w:r>
      <w:r>
        <w:rPr>
          <w:rFonts w:ascii="Times New Roman" w:hAnsi="Times New Roman"/>
          <w:color w:val="828282"/>
          <w:rtl/>
        </w:rPr>
      </w:r>
      <w:r>
        <w:rPr>
          <w:color w:val="FF0000"/>
          <w:vertAlign w:val="superscript"/>
          <w:rtl/>
        </w:rPr>
        <w:t>37934</w:t>
      </w:r>
      <w:r>
        <w:rPr>
          <w:rFonts w:ascii="Times New Roman" w:hAnsi="Times New Roman"/>
          <w:color w:val="828282"/>
          <w:rtl/>
        </w:rPr>
        <w:t xml:space="preserve">יֹּ֣ום </w:t>
      </w:r>
      <w:r>
        <w:rPr>
          <w:color w:val="FF0000"/>
          <w:vertAlign w:val="superscript"/>
          <w:rtl/>
        </w:rPr>
        <w:t>37935</w:t>
      </w:r>
      <w:r>
        <w:rPr>
          <w:rFonts w:ascii="Times New Roman" w:hAnsi="Times New Roman"/>
          <w:color w:val="828282"/>
          <w:rtl/>
        </w:rPr>
        <w:t>הַ</w:t>
      </w:r>
      <w:r>
        <w:rPr>
          <w:color w:val="FF0000"/>
          <w:vertAlign w:val="superscript"/>
          <w:rtl/>
        </w:rPr>
        <w:t>37936</w:t>
      </w:r>
      <w:r>
        <w:rPr>
          <w:rFonts w:ascii="Times New Roman" w:hAnsi="Times New Roman"/>
          <w:color w:val="828282"/>
          <w:rtl/>
        </w:rPr>
        <w:t xml:space="preserve">שְּׁבִיעִ֔י </w:t>
      </w:r>
      <w:r>
        <w:rPr>
          <w:color w:val="FF0000"/>
          <w:vertAlign w:val="superscript"/>
          <w:rtl/>
        </w:rPr>
        <w:t>37937</w:t>
      </w:r>
      <w:r>
        <w:rPr>
          <w:rFonts w:ascii="Times New Roman" w:hAnsi="Times New Roman"/>
          <w:color w:val="828282"/>
          <w:rtl/>
        </w:rPr>
        <w:t xml:space="preserve">יָצְא֥וּ </w:t>
      </w:r>
      <w:r>
        <w:rPr>
          <w:color w:val="FF0000"/>
          <w:vertAlign w:val="superscript"/>
          <w:rtl/>
        </w:rPr>
        <w:t>37938</w:t>
      </w:r>
      <w:r>
        <w:rPr>
          <w:rFonts w:ascii="Times New Roman" w:hAnsi="Times New Roman"/>
          <w:color w:val="828282"/>
          <w:rtl/>
        </w:rPr>
        <w:t>מִן־</w:t>
      </w:r>
      <w:r>
        <w:rPr>
          <w:color w:val="FF0000"/>
          <w:vertAlign w:val="superscript"/>
          <w:rtl/>
        </w:rPr>
        <w:t>37939</w:t>
      </w:r>
      <w:r>
        <w:rPr>
          <w:rFonts w:ascii="Times New Roman" w:hAnsi="Times New Roman"/>
          <w:color w:val="828282"/>
          <w:rtl/>
        </w:rPr>
        <w:t>הָ</w:t>
      </w:r>
      <w:r>
        <w:rPr>
          <w:color w:val="FF0000"/>
          <w:vertAlign w:val="superscript"/>
          <w:rtl/>
        </w:rPr>
        <w:t>37940</w:t>
      </w:r>
      <w:r>
        <w:rPr>
          <w:rFonts w:ascii="Times New Roman" w:hAnsi="Times New Roman"/>
          <w:color w:val="828282"/>
          <w:rtl/>
        </w:rPr>
        <w:t xml:space="preserve">עָ֖ם </w:t>
      </w:r>
    </w:p>
    <w:p>
      <w:pPr>
        <w:pStyle w:val="Hebrew"/>
      </w:pPr>
      <w:r>
        <w:rPr>
          <w:color w:val="828282"/>
        </w:rPr>
        <w:t xml:space="preserve">וַֽיְהִי֙ בַּיֹּ֣ום הַשְּׁבִיעִ֔י יָצְא֥וּ מִן־הָעָ֖ם לִלְקֹ֑ט וְלֹ֖א מָצָֽאוּ׃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310786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310786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408899</w:t>
            </w:r>
          </w:p>
        </w:tc>
        <w:tc>
          <w:tcPr>
            <w:tcW w:type="auto" w:w="1728"/>
          </w:tcPr>
          <w:p>
            <w:r>
              <w:t>time_phrase</w:t>
            </w:r>
          </w:p>
        </w:tc>
        <w:tc>
          <w:tcPr>
            <w:tcW w:type="auto" w:w="1728"/>
          </w:tcPr>
          <w:p>
            <w:r>
              <w:t xml:space="preserve">בַּיֹּ֣ום הַשְּׁבִיעִ֔י </w:t>
            </w:r>
          </w:p>
        </w:tc>
        <w:tc>
          <w:tcPr>
            <w:tcW w:type="auto" w:w="1728"/>
          </w:tcPr>
          <w:p>
            <w:r/>
          </w:p>
        </w:tc>
      </w:tr>
      <w:tr>
        <w:tc>
          <w:tcPr>
            <w:tcW w:type="auto" w:w="1728"/>
          </w:tcPr>
          <w:p>
            <w:r>
              <w:t>tense</w:t>
            </w:r>
          </w:p>
        </w:tc>
        <w:tc>
          <w:tcPr>
            <w:tcW w:type="auto" w:w="1728"/>
          </w:tcPr>
          <w:p>
            <w:r>
              <w:t>37937</w:t>
            </w:r>
          </w:p>
        </w:tc>
        <w:tc>
          <w:tcPr>
            <w:tcW w:type="auto" w:w="1728"/>
          </w:tcPr>
          <w:p>
            <w:r>
              <w:t>verb</w:t>
            </w:r>
          </w:p>
        </w:tc>
        <w:tc>
          <w:tcPr>
            <w:tcW w:type="auto" w:w="1728"/>
          </w:tcPr>
          <w:p>
            <w:r>
              <w:t xml:space="preserve">יָצְא֥וּ </w:t>
            </w:r>
          </w:p>
        </w:tc>
        <w:tc>
          <w:tcPr>
            <w:tcW w:type="auto" w:w="1728"/>
          </w:tcPr>
          <w:p>
            <w:r/>
          </w:p>
        </w:tc>
      </w:tr>
    </w:tbl>
    <w:p>
      <w:r>
        <w:br/>
      </w:r>
    </w:p>
    <w:p>
      <w:pPr>
        <w:pStyle w:val="Reference"/>
      </w:pPr>
      <w:hyperlink r:id="rId369">
        <w:r>
          <w:rPr/>
          <w:t>310790, Exodus 16:28</w:t>
        </w:r>
      </w:hyperlink>
    </w:p>
    <w:p>
      <w:pPr>
        <w:pStyle w:val="Hebrew"/>
      </w:pPr>
      <w:r>
        <w:t xml:space="preserve">עַד־אָ֨נָה֙ מֵֽאַנְתֶּ֔ם </w:t>
      </w:r>
    </w:p>
    <w:p>
      <w:pPr>
        <w:pStyle w:val="Hebrew"/>
      </w:pPr>
      <w:r>
        <w:rPr>
          <w:color w:val="FF0000"/>
          <w:vertAlign w:val="superscript"/>
          <w:rtl/>
        </w:rPr>
        <w:t>37951</w:t>
      </w:r>
      <w:r>
        <w:rPr>
          <w:rFonts w:ascii="Times New Roman" w:hAnsi="Times New Roman"/>
          <w:color w:val="828282"/>
          <w:rtl/>
        </w:rPr>
        <w:t>עַד־</w:t>
      </w:r>
      <w:r>
        <w:rPr>
          <w:color w:val="FF0000"/>
          <w:vertAlign w:val="superscript"/>
          <w:rtl/>
        </w:rPr>
        <w:t>37952</w:t>
      </w:r>
      <w:r>
        <w:rPr>
          <w:rFonts w:ascii="Times New Roman" w:hAnsi="Times New Roman"/>
          <w:color w:val="828282"/>
          <w:rtl/>
        </w:rPr>
        <w:t xml:space="preserve">אָ֨נָה֙ </w:t>
      </w:r>
      <w:r>
        <w:rPr>
          <w:color w:val="FF0000"/>
          <w:vertAlign w:val="superscript"/>
          <w:rtl/>
        </w:rPr>
        <w:t>37953</w:t>
      </w:r>
      <w:r>
        <w:rPr>
          <w:rFonts w:ascii="Times New Roman" w:hAnsi="Times New Roman"/>
          <w:color w:val="828282"/>
          <w:rtl/>
        </w:rPr>
        <w:t xml:space="preserve">מֵֽאַנְתֶּ֔ם </w:t>
      </w:r>
    </w:p>
    <w:p>
      <w:pPr>
        <w:pStyle w:val="Hebrew"/>
      </w:pPr>
      <w:r>
        <w:rPr>
          <w:color w:val="828282"/>
        </w:rPr>
        <w:t xml:space="preserve">וַיֹּ֥אמֶר יְהוָ֖ה אֶל־מֹשֶׁ֑ה עַד־אָ֨נָה֙ מֵֽאַנְתֶּ֔ם לִשְׁמֹ֥ר מִצְוֹתַ֖י וְתֹורֹתָֽי׃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310790</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310790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408910</w:t>
            </w:r>
          </w:p>
        </w:tc>
        <w:tc>
          <w:tcPr>
            <w:tcW w:type="auto" w:w="1728"/>
          </w:tcPr>
          <w:p>
            <w:r>
              <w:t>time_phrase</w:t>
            </w:r>
          </w:p>
        </w:tc>
        <w:tc>
          <w:tcPr>
            <w:tcW w:type="auto" w:w="1728"/>
          </w:tcPr>
          <w:p>
            <w:r>
              <w:t xml:space="preserve">עַד־אָ֨נָה֙ </w:t>
            </w:r>
          </w:p>
        </w:tc>
        <w:tc>
          <w:tcPr>
            <w:tcW w:type="auto" w:w="1728"/>
          </w:tcPr>
          <w:p>
            <w:r/>
          </w:p>
        </w:tc>
      </w:tr>
      <w:tr>
        <w:tc>
          <w:tcPr>
            <w:tcW w:type="auto" w:w="1728"/>
          </w:tcPr>
          <w:p>
            <w:r>
              <w:t>tense</w:t>
            </w:r>
          </w:p>
        </w:tc>
        <w:tc>
          <w:tcPr>
            <w:tcW w:type="auto" w:w="1728"/>
          </w:tcPr>
          <w:p>
            <w:r>
              <w:t>37953</w:t>
            </w:r>
          </w:p>
        </w:tc>
        <w:tc>
          <w:tcPr>
            <w:tcW w:type="auto" w:w="1728"/>
          </w:tcPr>
          <w:p>
            <w:r>
              <w:t>verb</w:t>
            </w:r>
          </w:p>
        </w:tc>
        <w:tc>
          <w:tcPr>
            <w:tcW w:type="auto" w:w="1728"/>
          </w:tcPr>
          <w:p>
            <w:r>
              <w:t xml:space="preserve">מֵֽאַנְתֶּ֔ם </w:t>
            </w:r>
          </w:p>
        </w:tc>
        <w:tc>
          <w:tcPr>
            <w:tcW w:type="auto" w:w="1728"/>
          </w:tcPr>
          <w:p>
            <w:r/>
          </w:p>
        </w:tc>
      </w:tr>
    </w:tbl>
    <w:p>
      <w:r>
        <w:br/>
      </w:r>
    </w:p>
    <w:p>
      <w:pPr>
        <w:pStyle w:val="Reference"/>
      </w:pPr>
      <w:hyperlink r:id="rId370">
        <w:r>
          <w:rPr/>
          <w:t>310794, Exodus 16:29</w:t>
        </w:r>
      </w:hyperlink>
    </w:p>
    <w:p>
      <w:pPr>
        <w:pStyle w:val="Hebrew"/>
      </w:pPr>
      <w:r>
        <w:t xml:space="preserve">עַל־כֵּ֠ן ה֣וּא נֹתֵ֥ן לָכֶ֛ם בַּיֹּ֥ום הַשִּׁשִּׁ֖י לֶ֣חֶם יֹומָ֑יִם </w:t>
      </w:r>
    </w:p>
    <w:p>
      <w:pPr>
        <w:pStyle w:val="Hebrew"/>
      </w:pPr>
      <w:r>
        <w:rPr>
          <w:color w:val="FF0000"/>
          <w:vertAlign w:val="superscript"/>
          <w:rtl/>
        </w:rPr>
        <w:t>37966</w:t>
      </w:r>
      <w:r>
        <w:rPr>
          <w:rFonts w:ascii="Times New Roman" w:hAnsi="Times New Roman"/>
          <w:color w:val="828282"/>
          <w:rtl/>
        </w:rPr>
        <w:t>עַל־</w:t>
      </w:r>
      <w:r>
        <w:rPr>
          <w:color w:val="FF0000"/>
          <w:vertAlign w:val="superscript"/>
          <w:rtl/>
        </w:rPr>
        <w:t>37967</w:t>
      </w:r>
      <w:r>
        <w:rPr>
          <w:rFonts w:ascii="Times New Roman" w:hAnsi="Times New Roman"/>
          <w:color w:val="828282"/>
          <w:rtl/>
        </w:rPr>
        <w:t xml:space="preserve">כֵּ֠ן </w:t>
      </w:r>
      <w:r>
        <w:rPr>
          <w:color w:val="FF0000"/>
          <w:vertAlign w:val="superscript"/>
          <w:rtl/>
        </w:rPr>
        <w:t>37968</w:t>
      </w:r>
      <w:r>
        <w:rPr>
          <w:rFonts w:ascii="Times New Roman" w:hAnsi="Times New Roman"/>
          <w:color w:val="828282"/>
          <w:rtl/>
        </w:rPr>
        <w:t xml:space="preserve">ה֣וּא </w:t>
      </w:r>
      <w:r>
        <w:rPr>
          <w:color w:val="FF0000"/>
          <w:vertAlign w:val="superscript"/>
          <w:rtl/>
        </w:rPr>
        <w:t>37969</w:t>
      </w:r>
      <w:r>
        <w:rPr>
          <w:rFonts w:ascii="Times New Roman" w:hAnsi="Times New Roman"/>
          <w:color w:val="828282"/>
          <w:rtl/>
        </w:rPr>
        <w:t xml:space="preserve">נֹתֵ֥ן </w:t>
      </w:r>
      <w:r>
        <w:rPr>
          <w:color w:val="FF0000"/>
          <w:vertAlign w:val="superscript"/>
          <w:rtl/>
        </w:rPr>
        <w:t>37970</w:t>
      </w:r>
      <w:r>
        <w:rPr>
          <w:rFonts w:ascii="Times New Roman" w:hAnsi="Times New Roman"/>
          <w:color w:val="828282"/>
          <w:rtl/>
        </w:rPr>
        <w:t xml:space="preserve">לָכֶ֛ם </w:t>
      </w:r>
      <w:r>
        <w:rPr>
          <w:color w:val="FF0000"/>
          <w:vertAlign w:val="superscript"/>
          <w:rtl/>
        </w:rPr>
        <w:t>37971</w:t>
      </w:r>
      <w:r>
        <w:rPr>
          <w:rFonts w:ascii="Times New Roman" w:hAnsi="Times New Roman"/>
          <w:color w:val="828282"/>
          <w:rtl/>
        </w:rPr>
        <w:t>בַּ</w:t>
      </w:r>
      <w:r>
        <w:rPr>
          <w:color w:val="FF0000"/>
          <w:vertAlign w:val="superscript"/>
          <w:rtl/>
        </w:rPr>
        <w:t>37972</w:t>
      </w:r>
      <w:r>
        <w:rPr>
          <w:rFonts w:ascii="Times New Roman" w:hAnsi="Times New Roman"/>
          <w:color w:val="828282"/>
          <w:rtl/>
        </w:rPr>
      </w:r>
      <w:r>
        <w:rPr>
          <w:color w:val="FF0000"/>
          <w:vertAlign w:val="superscript"/>
          <w:rtl/>
        </w:rPr>
        <w:t>37973</w:t>
      </w:r>
      <w:r>
        <w:rPr>
          <w:rFonts w:ascii="Times New Roman" w:hAnsi="Times New Roman"/>
          <w:color w:val="828282"/>
          <w:rtl/>
        </w:rPr>
        <w:t xml:space="preserve">יֹּ֥ום </w:t>
      </w:r>
      <w:r>
        <w:rPr>
          <w:color w:val="FF0000"/>
          <w:vertAlign w:val="superscript"/>
          <w:rtl/>
        </w:rPr>
        <w:t>37974</w:t>
      </w:r>
      <w:r>
        <w:rPr>
          <w:rFonts w:ascii="Times New Roman" w:hAnsi="Times New Roman"/>
          <w:color w:val="828282"/>
          <w:rtl/>
        </w:rPr>
        <w:t>הַ</w:t>
      </w:r>
      <w:r>
        <w:rPr>
          <w:color w:val="FF0000"/>
          <w:vertAlign w:val="superscript"/>
          <w:rtl/>
        </w:rPr>
        <w:t>37975</w:t>
      </w:r>
      <w:r>
        <w:rPr>
          <w:rFonts w:ascii="Times New Roman" w:hAnsi="Times New Roman"/>
          <w:color w:val="828282"/>
          <w:rtl/>
        </w:rPr>
        <w:t xml:space="preserve">שִּׁשִּׁ֖י </w:t>
      </w:r>
      <w:r>
        <w:rPr>
          <w:color w:val="FF0000"/>
          <w:vertAlign w:val="superscript"/>
          <w:rtl/>
        </w:rPr>
        <w:t>37976</w:t>
      </w:r>
      <w:r>
        <w:rPr>
          <w:rFonts w:ascii="Times New Roman" w:hAnsi="Times New Roman"/>
          <w:color w:val="828282"/>
          <w:rtl/>
        </w:rPr>
        <w:t xml:space="preserve">לֶ֣חֶם </w:t>
      </w:r>
      <w:r>
        <w:rPr>
          <w:color w:val="FF0000"/>
          <w:vertAlign w:val="superscript"/>
          <w:rtl/>
        </w:rPr>
        <w:t>37977</w:t>
      </w:r>
      <w:r>
        <w:rPr>
          <w:rFonts w:ascii="Times New Roman" w:hAnsi="Times New Roman"/>
          <w:color w:val="828282"/>
          <w:rtl/>
        </w:rPr>
        <w:t xml:space="preserve">יֹומָ֑יִם </w:t>
      </w:r>
    </w:p>
    <w:p>
      <w:pPr>
        <w:pStyle w:val="Hebrew"/>
      </w:pPr>
      <w:r>
        <w:rPr>
          <w:color w:val="828282"/>
        </w:rPr>
        <w:t xml:space="preserve">רְא֗וּ כִּֽי־יְהוָה֮ נָתַ֣ן לָכֶ֣ם הַשַּׁבָּת֒ עַל־כֵּ֠ן ה֣וּא נֹתֵ֥ן לָכֶ֛ם בַּיֹּ֥ום הַשִּׁשִּׁ֖י לֶ֣חֶם יֹומָ֑יִם שְׁב֣וּ׀ אִ֣ישׁ תַּחְתָּ֗יו אַל־יֵ֥צֵא אִ֛ישׁ מִמְּקֹמֹ֖ו בַּיֹּ֥ום הַשְּׁבִיעִֽי׃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310794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310794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408924</w:t>
            </w:r>
          </w:p>
        </w:tc>
        <w:tc>
          <w:tcPr>
            <w:tcW w:type="auto" w:w="1728"/>
          </w:tcPr>
          <w:p>
            <w:r>
              <w:t>time_phrase</w:t>
            </w:r>
          </w:p>
        </w:tc>
        <w:tc>
          <w:tcPr>
            <w:tcW w:type="auto" w:w="1728"/>
          </w:tcPr>
          <w:p>
            <w:r>
              <w:t xml:space="preserve">בַּיֹּ֥ום הַשִּׁשִּׁ֖י </w:t>
            </w:r>
          </w:p>
        </w:tc>
        <w:tc>
          <w:tcPr>
            <w:tcW w:type="auto" w:w="1728"/>
          </w:tcPr>
          <w:p>
            <w:r/>
          </w:p>
        </w:tc>
      </w:tr>
      <w:tr>
        <w:tc>
          <w:tcPr>
            <w:tcW w:type="auto" w:w="1728"/>
          </w:tcPr>
          <w:p>
            <w:r>
              <w:t>tense</w:t>
            </w:r>
          </w:p>
        </w:tc>
        <w:tc>
          <w:tcPr>
            <w:tcW w:type="auto" w:w="1728"/>
          </w:tcPr>
          <w:p>
            <w:r>
              <w:t>37969</w:t>
            </w:r>
          </w:p>
        </w:tc>
        <w:tc>
          <w:tcPr>
            <w:tcW w:type="auto" w:w="1728"/>
          </w:tcPr>
          <w:p>
            <w:r>
              <w:t>verb</w:t>
            </w:r>
          </w:p>
        </w:tc>
        <w:tc>
          <w:tcPr>
            <w:tcW w:type="auto" w:w="1728"/>
          </w:tcPr>
          <w:p>
            <w:r>
              <w:t xml:space="preserve">נֹתֵ֥ן </w:t>
            </w:r>
          </w:p>
        </w:tc>
        <w:tc>
          <w:tcPr>
            <w:tcW w:type="auto" w:w="1728"/>
          </w:tcPr>
          <w:p>
            <w:r/>
          </w:p>
        </w:tc>
      </w:tr>
    </w:tbl>
    <w:p>
      <w:r>
        <w:br/>
      </w:r>
    </w:p>
    <w:p>
      <w:pPr>
        <w:pStyle w:val="Reference"/>
      </w:pPr>
      <w:hyperlink r:id="rId370">
        <w:r>
          <w:rPr/>
          <w:t>310797, Exodus 16:29</w:t>
        </w:r>
      </w:hyperlink>
    </w:p>
    <w:p>
      <w:pPr>
        <w:pStyle w:val="Hebrew"/>
      </w:pPr>
      <w:r>
        <w:t xml:space="preserve">אַל־יֵ֥צֵא אִ֛ישׁ מִמְּקֹמֹ֖ו בַּיֹּ֥ום הַשְּׁבִיעִֽי׃ </w:t>
      </w:r>
    </w:p>
    <w:p>
      <w:pPr>
        <w:pStyle w:val="Hebrew"/>
      </w:pPr>
      <w:r>
        <w:rPr>
          <w:color w:val="FF0000"/>
          <w:vertAlign w:val="superscript"/>
          <w:rtl/>
        </w:rPr>
        <w:t>37981</w:t>
      </w:r>
      <w:r>
        <w:rPr>
          <w:rFonts w:ascii="Times New Roman" w:hAnsi="Times New Roman"/>
          <w:color w:val="828282"/>
          <w:rtl/>
        </w:rPr>
        <w:t>אַל־</w:t>
      </w:r>
      <w:r>
        <w:rPr>
          <w:color w:val="FF0000"/>
          <w:vertAlign w:val="superscript"/>
          <w:rtl/>
        </w:rPr>
        <w:t>37982</w:t>
      </w:r>
      <w:r>
        <w:rPr>
          <w:rFonts w:ascii="Times New Roman" w:hAnsi="Times New Roman"/>
          <w:color w:val="828282"/>
          <w:rtl/>
        </w:rPr>
        <w:t xml:space="preserve">יֵ֥צֵא </w:t>
      </w:r>
      <w:r>
        <w:rPr>
          <w:color w:val="FF0000"/>
          <w:vertAlign w:val="superscript"/>
          <w:rtl/>
        </w:rPr>
        <w:t>37983</w:t>
      </w:r>
      <w:r>
        <w:rPr>
          <w:rFonts w:ascii="Times New Roman" w:hAnsi="Times New Roman"/>
          <w:color w:val="828282"/>
          <w:rtl/>
        </w:rPr>
        <w:t xml:space="preserve">אִ֛ישׁ </w:t>
      </w:r>
      <w:r>
        <w:rPr>
          <w:color w:val="FF0000"/>
          <w:vertAlign w:val="superscript"/>
          <w:rtl/>
        </w:rPr>
        <w:t>37984</w:t>
      </w:r>
      <w:r>
        <w:rPr>
          <w:rFonts w:ascii="Times New Roman" w:hAnsi="Times New Roman"/>
          <w:color w:val="828282"/>
          <w:rtl/>
        </w:rPr>
        <w:t>מִ</w:t>
      </w:r>
      <w:r>
        <w:rPr>
          <w:color w:val="FF0000"/>
          <w:vertAlign w:val="superscript"/>
          <w:rtl/>
        </w:rPr>
        <w:t>37985</w:t>
      </w:r>
      <w:r>
        <w:rPr>
          <w:rFonts w:ascii="Times New Roman" w:hAnsi="Times New Roman"/>
          <w:color w:val="828282"/>
          <w:rtl/>
        </w:rPr>
        <w:t xml:space="preserve">מְּקֹמֹ֖ו </w:t>
      </w:r>
      <w:r>
        <w:rPr>
          <w:color w:val="FF0000"/>
          <w:vertAlign w:val="superscript"/>
          <w:rtl/>
        </w:rPr>
        <w:t>37986</w:t>
      </w:r>
      <w:r>
        <w:rPr>
          <w:rFonts w:ascii="Times New Roman" w:hAnsi="Times New Roman"/>
          <w:color w:val="828282"/>
          <w:rtl/>
        </w:rPr>
        <w:t>בַּ</w:t>
      </w:r>
      <w:r>
        <w:rPr>
          <w:color w:val="FF0000"/>
          <w:vertAlign w:val="superscript"/>
          <w:rtl/>
        </w:rPr>
        <w:t>37987</w:t>
      </w:r>
      <w:r>
        <w:rPr>
          <w:rFonts w:ascii="Times New Roman" w:hAnsi="Times New Roman"/>
          <w:color w:val="828282"/>
          <w:rtl/>
        </w:rPr>
      </w:r>
      <w:r>
        <w:rPr>
          <w:color w:val="FF0000"/>
          <w:vertAlign w:val="superscript"/>
          <w:rtl/>
        </w:rPr>
        <w:t>37988</w:t>
      </w:r>
      <w:r>
        <w:rPr>
          <w:rFonts w:ascii="Times New Roman" w:hAnsi="Times New Roman"/>
          <w:color w:val="828282"/>
          <w:rtl/>
        </w:rPr>
        <w:t xml:space="preserve">יֹּ֥ום </w:t>
      </w:r>
      <w:r>
        <w:rPr>
          <w:color w:val="FF0000"/>
          <w:vertAlign w:val="superscript"/>
          <w:rtl/>
        </w:rPr>
        <w:t>37989</w:t>
      </w:r>
      <w:r>
        <w:rPr>
          <w:rFonts w:ascii="Times New Roman" w:hAnsi="Times New Roman"/>
          <w:color w:val="828282"/>
          <w:rtl/>
        </w:rPr>
        <w:t>הַ</w:t>
      </w:r>
      <w:r>
        <w:rPr>
          <w:color w:val="FF0000"/>
          <w:vertAlign w:val="superscript"/>
          <w:rtl/>
        </w:rPr>
        <w:t>37990</w:t>
      </w:r>
      <w:r>
        <w:rPr>
          <w:rFonts w:ascii="Times New Roman" w:hAnsi="Times New Roman"/>
          <w:color w:val="828282"/>
          <w:rtl/>
        </w:rPr>
        <w:t xml:space="preserve">שְּׁבִיעִֽי׃ </w:t>
      </w:r>
    </w:p>
    <w:p>
      <w:pPr>
        <w:pStyle w:val="Hebrew"/>
      </w:pPr>
      <w:r>
        <w:rPr>
          <w:color w:val="828282"/>
        </w:rPr>
        <w:t xml:space="preserve">רְא֗וּ כִּֽי־יְהוָה֮ נָתַ֣ן לָכֶ֣ם הַשַּׁבָּת֒ עַל־כֵּ֠ן ה֣וּא נֹתֵ֥ן לָכֶ֛ם בַּיֹּ֥ום הַשִּׁשִּׁ֖י לֶ֣חֶם יֹומָ֑יִם שְׁב֣וּ׀ אִ֣ישׁ תַּחְתָּ֗יו אַל־יֵ֥צֵא אִ֛ישׁ מִמְּקֹמֹ֖ו בַּיֹּ֥ום הַשְּׁבִיעִֽי׃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310797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310797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408933</w:t>
            </w:r>
          </w:p>
        </w:tc>
        <w:tc>
          <w:tcPr>
            <w:tcW w:type="auto" w:w="1728"/>
          </w:tcPr>
          <w:p>
            <w:r>
              <w:t>time_phrase</w:t>
            </w:r>
          </w:p>
        </w:tc>
        <w:tc>
          <w:tcPr>
            <w:tcW w:type="auto" w:w="1728"/>
          </w:tcPr>
          <w:p>
            <w:r>
              <w:t xml:space="preserve">בַּיֹּ֥ום הַשְּׁבִיעִֽי׃ </w:t>
            </w:r>
          </w:p>
        </w:tc>
        <w:tc>
          <w:tcPr>
            <w:tcW w:type="auto" w:w="1728"/>
          </w:tcPr>
          <w:p>
            <w:r/>
          </w:p>
        </w:tc>
      </w:tr>
      <w:tr>
        <w:tc>
          <w:tcPr>
            <w:tcW w:type="auto" w:w="1728"/>
          </w:tcPr>
          <w:p>
            <w:r>
              <w:t>tense</w:t>
            </w:r>
          </w:p>
        </w:tc>
        <w:tc>
          <w:tcPr>
            <w:tcW w:type="auto" w:w="1728"/>
          </w:tcPr>
          <w:p>
            <w:r>
              <w:t>37982</w:t>
            </w:r>
          </w:p>
        </w:tc>
        <w:tc>
          <w:tcPr>
            <w:tcW w:type="auto" w:w="1728"/>
          </w:tcPr>
          <w:p>
            <w:r>
              <w:t>verb</w:t>
            </w:r>
          </w:p>
        </w:tc>
        <w:tc>
          <w:tcPr>
            <w:tcW w:type="auto" w:w="1728"/>
          </w:tcPr>
          <w:p>
            <w:r>
              <w:t xml:space="preserve">יֵ֥צֵא </w:t>
            </w:r>
          </w:p>
        </w:tc>
        <w:tc>
          <w:tcPr>
            <w:tcW w:type="auto" w:w="1728"/>
          </w:tcPr>
          <w:p>
            <w:r/>
          </w:p>
        </w:tc>
      </w:tr>
    </w:tbl>
    <w:p>
      <w:r>
        <w:br/>
      </w:r>
    </w:p>
    <w:p>
      <w:pPr>
        <w:pStyle w:val="Reference"/>
      </w:pPr>
      <w:hyperlink r:id="rId371">
        <w:r>
          <w:rPr/>
          <w:t>310798, Exodus 16:30</w:t>
        </w:r>
      </w:hyperlink>
    </w:p>
    <w:p>
      <w:pPr>
        <w:pStyle w:val="Hebrew"/>
      </w:pPr>
      <w:r>
        <w:t xml:space="preserve">וַיִּשְׁבְּת֥וּ הָעָ֖ם בַּיֹּ֥ום הַשְּׁבִעִֽי׃ </w:t>
      </w:r>
    </w:p>
    <w:p>
      <w:pPr>
        <w:pStyle w:val="Hebrew"/>
      </w:pPr>
      <w:r>
        <w:rPr>
          <w:color w:val="FF0000"/>
          <w:vertAlign w:val="superscript"/>
          <w:rtl/>
        </w:rPr>
        <w:t>37991</w:t>
      </w:r>
      <w:r>
        <w:rPr>
          <w:rFonts w:ascii="Times New Roman" w:hAnsi="Times New Roman"/>
          <w:color w:val="828282"/>
          <w:rtl/>
        </w:rPr>
        <w:t>וַ</w:t>
      </w:r>
      <w:r>
        <w:rPr>
          <w:color w:val="FF0000"/>
          <w:vertAlign w:val="superscript"/>
          <w:rtl/>
        </w:rPr>
        <w:t>37992</w:t>
      </w:r>
      <w:r>
        <w:rPr>
          <w:rFonts w:ascii="Times New Roman" w:hAnsi="Times New Roman"/>
          <w:color w:val="828282"/>
          <w:rtl/>
        </w:rPr>
        <w:t xml:space="preserve">יִּשְׁבְּת֥וּ </w:t>
      </w:r>
      <w:r>
        <w:rPr>
          <w:color w:val="FF0000"/>
          <w:vertAlign w:val="superscript"/>
          <w:rtl/>
        </w:rPr>
        <w:t>37993</w:t>
      </w:r>
      <w:r>
        <w:rPr>
          <w:rFonts w:ascii="Times New Roman" w:hAnsi="Times New Roman"/>
          <w:color w:val="828282"/>
          <w:rtl/>
        </w:rPr>
        <w:t>הָ</w:t>
      </w:r>
      <w:r>
        <w:rPr>
          <w:color w:val="FF0000"/>
          <w:vertAlign w:val="superscript"/>
          <w:rtl/>
        </w:rPr>
        <w:t>37994</w:t>
      </w:r>
      <w:r>
        <w:rPr>
          <w:rFonts w:ascii="Times New Roman" w:hAnsi="Times New Roman"/>
          <w:color w:val="828282"/>
          <w:rtl/>
        </w:rPr>
        <w:t xml:space="preserve">עָ֖ם </w:t>
      </w:r>
      <w:r>
        <w:rPr>
          <w:color w:val="FF0000"/>
          <w:vertAlign w:val="superscript"/>
          <w:rtl/>
        </w:rPr>
        <w:t>37995</w:t>
      </w:r>
      <w:r>
        <w:rPr>
          <w:rFonts w:ascii="Times New Roman" w:hAnsi="Times New Roman"/>
          <w:color w:val="828282"/>
          <w:rtl/>
        </w:rPr>
        <w:t>בַּ</w:t>
      </w:r>
      <w:r>
        <w:rPr>
          <w:color w:val="FF0000"/>
          <w:vertAlign w:val="superscript"/>
          <w:rtl/>
        </w:rPr>
        <w:t>37996</w:t>
      </w:r>
      <w:r>
        <w:rPr>
          <w:rFonts w:ascii="Times New Roman" w:hAnsi="Times New Roman"/>
          <w:color w:val="828282"/>
          <w:rtl/>
        </w:rPr>
      </w:r>
      <w:r>
        <w:rPr>
          <w:color w:val="FF0000"/>
          <w:vertAlign w:val="superscript"/>
          <w:rtl/>
        </w:rPr>
        <w:t>37997</w:t>
      </w:r>
      <w:r>
        <w:rPr>
          <w:rFonts w:ascii="Times New Roman" w:hAnsi="Times New Roman"/>
          <w:color w:val="828282"/>
          <w:rtl/>
        </w:rPr>
        <w:t xml:space="preserve">יֹּ֥ום </w:t>
      </w:r>
      <w:r>
        <w:rPr>
          <w:color w:val="FF0000"/>
          <w:vertAlign w:val="superscript"/>
          <w:rtl/>
        </w:rPr>
        <w:t>37998</w:t>
      </w:r>
      <w:r>
        <w:rPr>
          <w:rFonts w:ascii="Times New Roman" w:hAnsi="Times New Roman"/>
          <w:color w:val="828282"/>
          <w:rtl/>
        </w:rPr>
        <w:t>הַ</w:t>
      </w:r>
      <w:r>
        <w:rPr>
          <w:color w:val="FF0000"/>
          <w:vertAlign w:val="superscript"/>
          <w:rtl/>
        </w:rPr>
        <w:t>37999</w:t>
      </w:r>
      <w:r>
        <w:rPr>
          <w:rFonts w:ascii="Times New Roman" w:hAnsi="Times New Roman"/>
          <w:color w:val="828282"/>
          <w:rtl/>
        </w:rPr>
        <w:t xml:space="preserve">שְּׁבִעִֽי׃ </w:t>
      </w:r>
    </w:p>
    <w:p>
      <w:pPr>
        <w:pStyle w:val="Hebrew"/>
      </w:pPr>
      <w:r>
        <w:rPr>
          <w:color w:val="828282"/>
        </w:rPr>
        <w:t xml:space="preserve">וַיִּשְׁבְּת֥וּ הָעָ֖ם בַּיֹּ֥ום הַשְּׁבִעִֽי׃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310798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310798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408937</w:t>
            </w:r>
          </w:p>
        </w:tc>
        <w:tc>
          <w:tcPr>
            <w:tcW w:type="auto" w:w="1728"/>
          </w:tcPr>
          <w:p>
            <w:r>
              <w:t>time_phrase</w:t>
            </w:r>
          </w:p>
        </w:tc>
        <w:tc>
          <w:tcPr>
            <w:tcW w:type="auto" w:w="1728"/>
          </w:tcPr>
          <w:p>
            <w:r>
              <w:t xml:space="preserve">בַּיֹּ֥ום הַשְּׁבִעִֽי׃ </w:t>
            </w:r>
          </w:p>
        </w:tc>
        <w:tc>
          <w:tcPr>
            <w:tcW w:type="auto" w:w="1728"/>
          </w:tcPr>
          <w:p>
            <w:r/>
          </w:p>
        </w:tc>
      </w:tr>
      <w:tr>
        <w:tc>
          <w:tcPr>
            <w:tcW w:type="auto" w:w="1728"/>
          </w:tcPr>
          <w:p>
            <w:r>
              <w:t>tense</w:t>
            </w:r>
          </w:p>
        </w:tc>
        <w:tc>
          <w:tcPr>
            <w:tcW w:type="auto" w:w="1728"/>
          </w:tcPr>
          <w:p>
            <w:r>
              <w:t>37992</w:t>
            </w:r>
          </w:p>
        </w:tc>
        <w:tc>
          <w:tcPr>
            <w:tcW w:type="auto" w:w="1728"/>
          </w:tcPr>
          <w:p>
            <w:r>
              <w:t>verb</w:t>
            </w:r>
          </w:p>
        </w:tc>
        <w:tc>
          <w:tcPr>
            <w:tcW w:type="auto" w:w="1728"/>
          </w:tcPr>
          <w:p>
            <w:r>
              <w:t xml:space="preserve">יִּשְׁבְּת֥וּ </w:t>
            </w:r>
          </w:p>
        </w:tc>
        <w:tc>
          <w:tcPr>
            <w:tcW w:type="auto" w:w="1728"/>
          </w:tcPr>
          <w:p>
            <w:r/>
          </w:p>
        </w:tc>
      </w:tr>
    </w:tbl>
    <w:p>
      <w:r>
        <w:br/>
      </w:r>
    </w:p>
    <w:p>
      <w:pPr>
        <w:pStyle w:val="Reference"/>
      </w:pPr>
      <w:hyperlink r:id="rId372">
        <w:r>
          <w:rPr/>
          <w:t>310815, Exodus 16:35</w:t>
        </w:r>
      </w:hyperlink>
    </w:p>
    <w:p>
      <w:pPr>
        <w:pStyle w:val="Hebrew"/>
      </w:pPr>
      <w:r>
        <w:t xml:space="preserve">וּבְנֵ֣י יִשְׂרָאֵ֗ל אָֽכְל֤וּ אֶת־הַמָּן֙ אַרְבָּעִ֣ים שָׁנָ֔ה </w:t>
      </w:r>
    </w:p>
    <w:p>
      <w:pPr>
        <w:pStyle w:val="Hebrew"/>
      </w:pPr>
      <w:r>
        <w:rPr>
          <w:color w:val="FF0000"/>
          <w:vertAlign w:val="superscript"/>
          <w:rtl/>
        </w:rPr>
        <w:t>38093</w:t>
      </w:r>
      <w:r>
        <w:rPr>
          <w:rFonts w:ascii="Times New Roman" w:hAnsi="Times New Roman"/>
          <w:color w:val="828282"/>
          <w:rtl/>
        </w:rPr>
        <w:t>וּ</w:t>
      </w:r>
      <w:r>
        <w:rPr>
          <w:color w:val="FF0000"/>
          <w:vertAlign w:val="superscript"/>
          <w:rtl/>
        </w:rPr>
        <w:t>38094</w:t>
      </w:r>
      <w:r>
        <w:rPr>
          <w:rFonts w:ascii="Times New Roman" w:hAnsi="Times New Roman"/>
          <w:color w:val="828282"/>
          <w:rtl/>
        </w:rPr>
        <w:t xml:space="preserve">בְנֵ֣י </w:t>
      </w:r>
      <w:r>
        <w:rPr>
          <w:color w:val="FF0000"/>
          <w:vertAlign w:val="superscript"/>
          <w:rtl/>
        </w:rPr>
        <w:t>38095</w:t>
      </w:r>
      <w:r>
        <w:rPr>
          <w:rFonts w:ascii="Times New Roman" w:hAnsi="Times New Roman"/>
          <w:color w:val="828282"/>
          <w:rtl/>
        </w:rPr>
        <w:t xml:space="preserve">יִשְׂרָאֵ֗ל </w:t>
      </w:r>
      <w:r>
        <w:rPr>
          <w:color w:val="FF0000"/>
          <w:vertAlign w:val="superscript"/>
          <w:rtl/>
        </w:rPr>
        <w:t>38096</w:t>
      </w:r>
      <w:r>
        <w:rPr>
          <w:rFonts w:ascii="Times New Roman" w:hAnsi="Times New Roman"/>
          <w:color w:val="828282"/>
          <w:rtl/>
        </w:rPr>
        <w:t xml:space="preserve">אָֽכְל֤וּ </w:t>
      </w:r>
      <w:r>
        <w:rPr>
          <w:color w:val="FF0000"/>
          <w:vertAlign w:val="superscript"/>
          <w:rtl/>
        </w:rPr>
        <w:t>38097</w:t>
      </w:r>
      <w:r>
        <w:rPr>
          <w:rFonts w:ascii="Times New Roman" w:hAnsi="Times New Roman"/>
          <w:color w:val="828282"/>
          <w:rtl/>
        </w:rPr>
        <w:t>אֶת־</w:t>
      </w:r>
      <w:r>
        <w:rPr>
          <w:color w:val="FF0000"/>
          <w:vertAlign w:val="superscript"/>
          <w:rtl/>
        </w:rPr>
        <w:t>38098</w:t>
      </w:r>
      <w:r>
        <w:rPr>
          <w:rFonts w:ascii="Times New Roman" w:hAnsi="Times New Roman"/>
          <w:color w:val="828282"/>
          <w:rtl/>
        </w:rPr>
        <w:t>הַ</w:t>
      </w:r>
      <w:r>
        <w:rPr>
          <w:color w:val="FF0000"/>
          <w:vertAlign w:val="superscript"/>
          <w:rtl/>
        </w:rPr>
        <w:t>38099</w:t>
      </w:r>
      <w:r>
        <w:rPr>
          <w:rFonts w:ascii="Times New Roman" w:hAnsi="Times New Roman"/>
          <w:color w:val="828282"/>
          <w:rtl/>
        </w:rPr>
        <w:t xml:space="preserve">מָּן֙ </w:t>
      </w:r>
      <w:r>
        <w:rPr>
          <w:color w:val="FF0000"/>
          <w:vertAlign w:val="superscript"/>
          <w:rtl/>
        </w:rPr>
        <w:t>38100</w:t>
      </w:r>
      <w:r>
        <w:rPr>
          <w:rFonts w:ascii="Times New Roman" w:hAnsi="Times New Roman"/>
          <w:color w:val="828282"/>
          <w:rtl/>
        </w:rPr>
        <w:t xml:space="preserve">אַרְבָּעִ֣ים </w:t>
      </w:r>
      <w:r>
        <w:rPr>
          <w:color w:val="FF0000"/>
          <w:vertAlign w:val="superscript"/>
          <w:rtl/>
        </w:rPr>
        <w:t>38101</w:t>
      </w:r>
      <w:r>
        <w:rPr>
          <w:rFonts w:ascii="Times New Roman" w:hAnsi="Times New Roman"/>
          <w:color w:val="828282"/>
          <w:rtl/>
        </w:rPr>
        <w:t xml:space="preserve">שָׁנָ֔ה </w:t>
      </w:r>
    </w:p>
    <w:p>
      <w:pPr>
        <w:pStyle w:val="Hebrew"/>
      </w:pPr>
      <w:r>
        <w:rPr>
          <w:color w:val="828282"/>
        </w:rPr>
        <w:t xml:space="preserve">וּבְנֵ֣י יִשְׂרָאֵ֗ל אָֽכְל֤וּ אֶת־הַמָּן֙ אַרְבָּעִ֣ים שָׁנָ֔ה עַד־בֹּאָ֖ם אֶל־אֶ֣רֶץ נֹושָׁ֑בֶת אֶת־הַמָּן֙ אָֽכְל֔וּ עַד־בֹּאָ֕ם אֶל־קְצֵ֖ה אֶ֥רֶץ כְּנָֽעַן׃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310815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310815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409000</w:t>
            </w:r>
          </w:p>
        </w:tc>
        <w:tc>
          <w:tcPr>
            <w:tcW w:type="auto" w:w="1728"/>
          </w:tcPr>
          <w:p>
            <w:r>
              <w:t>time_phrase</w:t>
            </w:r>
          </w:p>
        </w:tc>
        <w:tc>
          <w:tcPr>
            <w:tcW w:type="auto" w:w="1728"/>
          </w:tcPr>
          <w:p>
            <w:r>
              <w:t xml:space="preserve">אַרְבָּעִ֣ים שָׁנָ֔ה </w:t>
            </w:r>
          </w:p>
        </w:tc>
        <w:tc>
          <w:tcPr>
            <w:tcW w:type="auto" w:w="1728"/>
          </w:tcPr>
          <w:p>
            <w:r/>
          </w:p>
        </w:tc>
      </w:tr>
      <w:tr>
        <w:tc>
          <w:tcPr>
            <w:tcW w:type="auto" w:w="1728"/>
          </w:tcPr>
          <w:p>
            <w:r>
              <w:t>tense</w:t>
            </w:r>
          </w:p>
        </w:tc>
        <w:tc>
          <w:tcPr>
            <w:tcW w:type="auto" w:w="1728"/>
          </w:tcPr>
          <w:p>
            <w:r>
              <w:t>38096</w:t>
            </w:r>
          </w:p>
        </w:tc>
        <w:tc>
          <w:tcPr>
            <w:tcW w:type="auto" w:w="1728"/>
          </w:tcPr>
          <w:p>
            <w:r>
              <w:t>verb</w:t>
            </w:r>
          </w:p>
        </w:tc>
        <w:tc>
          <w:tcPr>
            <w:tcW w:type="auto" w:w="1728"/>
          </w:tcPr>
          <w:p>
            <w:r>
              <w:t xml:space="preserve">אָֽכְל֤וּ </w:t>
            </w:r>
          </w:p>
        </w:tc>
        <w:tc>
          <w:tcPr>
            <w:tcW w:type="auto" w:w="1728"/>
          </w:tcPr>
          <w:p>
            <w:r/>
          </w:p>
        </w:tc>
      </w:tr>
    </w:tbl>
    <w:p>
      <w:r>
        <w:br/>
      </w:r>
    </w:p>
    <w:p>
      <w:pPr>
        <w:pStyle w:val="Reference"/>
      </w:pPr>
      <w:hyperlink r:id="rId373">
        <w:r>
          <w:rPr/>
          <w:t>310865, Exodus 17:9</w:t>
        </w:r>
      </w:hyperlink>
    </w:p>
    <w:p>
      <w:pPr>
        <w:pStyle w:val="Hebrew"/>
      </w:pPr>
      <w:r>
        <w:t xml:space="preserve">מָחָ֗ר אָנֹכִ֤י נִצָּב֙ עַל־רֹ֣אשׁ הַגִּבְעָ֔ה </w:t>
      </w:r>
    </w:p>
    <w:p>
      <w:pPr>
        <w:pStyle w:val="Hebrew"/>
      </w:pPr>
      <w:r>
        <w:rPr>
          <w:color w:val="FF0000"/>
          <w:vertAlign w:val="superscript"/>
          <w:rtl/>
        </w:rPr>
        <w:t>38332</w:t>
      </w:r>
      <w:r>
        <w:rPr>
          <w:rFonts w:ascii="Times New Roman" w:hAnsi="Times New Roman"/>
          <w:color w:val="828282"/>
          <w:rtl/>
        </w:rPr>
        <w:t xml:space="preserve">מָחָ֗ר </w:t>
      </w:r>
      <w:r>
        <w:rPr>
          <w:color w:val="FF0000"/>
          <w:vertAlign w:val="superscript"/>
          <w:rtl/>
        </w:rPr>
        <w:t>38333</w:t>
      </w:r>
      <w:r>
        <w:rPr>
          <w:rFonts w:ascii="Times New Roman" w:hAnsi="Times New Roman"/>
          <w:color w:val="828282"/>
          <w:rtl/>
        </w:rPr>
        <w:t xml:space="preserve">אָנֹכִ֤י </w:t>
      </w:r>
      <w:r>
        <w:rPr>
          <w:color w:val="FF0000"/>
          <w:vertAlign w:val="superscript"/>
          <w:rtl/>
        </w:rPr>
        <w:t>38334</w:t>
      </w:r>
      <w:r>
        <w:rPr>
          <w:rFonts w:ascii="Times New Roman" w:hAnsi="Times New Roman"/>
          <w:color w:val="828282"/>
          <w:rtl/>
        </w:rPr>
        <w:t xml:space="preserve">נִצָּב֙ </w:t>
      </w:r>
      <w:r>
        <w:rPr>
          <w:color w:val="FF0000"/>
          <w:vertAlign w:val="superscript"/>
          <w:rtl/>
        </w:rPr>
        <w:t>38335</w:t>
      </w:r>
      <w:r>
        <w:rPr>
          <w:rFonts w:ascii="Times New Roman" w:hAnsi="Times New Roman"/>
          <w:color w:val="828282"/>
          <w:rtl/>
        </w:rPr>
        <w:t>עַל־</w:t>
      </w:r>
      <w:r>
        <w:rPr>
          <w:color w:val="FF0000"/>
          <w:vertAlign w:val="superscript"/>
          <w:rtl/>
        </w:rPr>
        <w:t>38336</w:t>
      </w:r>
      <w:r>
        <w:rPr>
          <w:rFonts w:ascii="Times New Roman" w:hAnsi="Times New Roman"/>
          <w:color w:val="828282"/>
          <w:rtl/>
        </w:rPr>
        <w:t xml:space="preserve">רֹ֣אשׁ </w:t>
      </w:r>
      <w:r>
        <w:rPr>
          <w:color w:val="FF0000"/>
          <w:vertAlign w:val="superscript"/>
          <w:rtl/>
        </w:rPr>
        <w:t>38337</w:t>
      </w:r>
      <w:r>
        <w:rPr>
          <w:rFonts w:ascii="Times New Roman" w:hAnsi="Times New Roman"/>
          <w:color w:val="828282"/>
          <w:rtl/>
        </w:rPr>
        <w:t>הַ</w:t>
      </w:r>
      <w:r>
        <w:rPr>
          <w:color w:val="FF0000"/>
          <w:vertAlign w:val="superscript"/>
          <w:rtl/>
        </w:rPr>
        <w:t>38338</w:t>
      </w:r>
      <w:r>
        <w:rPr>
          <w:rFonts w:ascii="Times New Roman" w:hAnsi="Times New Roman"/>
          <w:color w:val="828282"/>
          <w:rtl/>
        </w:rPr>
        <w:t xml:space="preserve">גִּבְעָ֔ה </w:t>
      </w:r>
    </w:p>
    <w:p>
      <w:pPr>
        <w:pStyle w:val="Hebrew"/>
      </w:pPr>
      <w:r>
        <w:rPr>
          <w:color w:val="828282"/>
        </w:rPr>
        <w:t xml:space="preserve">וַיֹּ֨אמֶר מֹשֶׁ֤ה אֶל־יְהֹושֻׁ֨עַ֙ בְּחַר־לָ֣נוּ אֲנָשִׁ֔ים וְצֵ֖א הִלָּחֵ֣ם בַּעֲמָלֵ֑ק מָחָ֗ר אָנֹכִ֤י נִצָּב֙ עַל־רֹ֣אשׁ הַגִּבְעָ֔ה וּמַטֵּ֥ה הָאֱלֹהִ֖ים בְּיָדִֽי׃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310865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310865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409148</w:t>
            </w:r>
          </w:p>
        </w:tc>
        <w:tc>
          <w:tcPr>
            <w:tcW w:type="auto" w:w="1728"/>
          </w:tcPr>
          <w:p>
            <w:r>
              <w:t>time_phrase</w:t>
            </w:r>
          </w:p>
        </w:tc>
        <w:tc>
          <w:tcPr>
            <w:tcW w:type="auto" w:w="1728"/>
          </w:tcPr>
          <w:p>
            <w:r>
              <w:t xml:space="preserve">מָחָ֗ר </w:t>
            </w:r>
          </w:p>
        </w:tc>
        <w:tc>
          <w:tcPr>
            <w:tcW w:type="auto" w:w="1728"/>
          </w:tcPr>
          <w:p>
            <w:r/>
          </w:p>
        </w:tc>
      </w:tr>
      <w:tr>
        <w:tc>
          <w:tcPr>
            <w:tcW w:type="auto" w:w="1728"/>
          </w:tcPr>
          <w:p>
            <w:r>
              <w:t>tense</w:t>
            </w:r>
          </w:p>
        </w:tc>
        <w:tc>
          <w:tcPr>
            <w:tcW w:type="auto" w:w="1728"/>
          </w:tcPr>
          <w:p>
            <w:r>
              <w:t>38334</w:t>
            </w:r>
          </w:p>
        </w:tc>
        <w:tc>
          <w:tcPr>
            <w:tcW w:type="auto" w:w="1728"/>
          </w:tcPr>
          <w:p>
            <w:r>
              <w:t>verb</w:t>
            </w:r>
          </w:p>
        </w:tc>
        <w:tc>
          <w:tcPr>
            <w:tcW w:type="auto" w:w="1728"/>
          </w:tcPr>
          <w:p>
            <w:r>
              <w:t xml:space="preserve">נִצָּב֙ </w:t>
            </w:r>
          </w:p>
        </w:tc>
        <w:tc>
          <w:tcPr>
            <w:tcW w:type="auto" w:w="1728"/>
          </w:tcPr>
          <w:p>
            <w:r/>
          </w:p>
        </w:tc>
      </w:tr>
    </w:tbl>
    <w:p>
      <w:r>
        <w:br/>
      </w:r>
    </w:p>
    <w:p>
      <w:pPr>
        <w:pStyle w:val="Reference"/>
      </w:pPr>
      <w:hyperlink r:id="rId374">
        <w:r>
          <w:rPr/>
          <w:t>310896, Exodus 17:16</w:t>
        </w:r>
      </w:hyperlink>
    </w:p>
    <w:p>
      <w:pPr>
        <w:pStyle w:val="Hebrew"/>
      </w:pPr>
      <w:r>
        <w:t xml:space="preserve">מִלְחָמָ֥ה לַיהוָ֖ה בַּֽעֲמָלֵ֑ק מִדֹּ֖ר דֹּֽר׃ פ </w:t>
      </w:r>
    </w:p>
    <w:p>
      <w:pPr>
        <w:pStyle w:val="Hebrew"/>
      </w:pPr>
      <w:r>
        <w:rPr>
          <w:color w:val="FF0000"/>
          <w:vertAlign w:val="superscript"/>
          <w:rtl/>
        </w:rPr>
        <w:t>38472</w:t>
      </w:r>
      <w:r>
        <w:rPr>
          <w:rFonts w:ascii="Times New Roman" w:hAnsi="Times New Roman"/>
          <w:color w:val="828282"/>
          <w:rtl/>
        </w:rPr>
        <w:t xml:space="preserve">מִלְחָמָ֥ה </w:t>
      </w:r>
      <w:r>
        <w:rPr>
          <w:color w:val="FF0000"/>
          <w:vertAlign w:val="superscript"/>
          <w:rtl/>
        </w:rPr>
        <w:t>38473</w:t>
      </w:r>
      <w:r>
        <w:rPr>
          <w:rFonts w:ascii="Times New Roman" w:hAnsi="Times New Roman"/>
          <w:color w:val="828282"/>
          <w:rtl/>
        </w:rPr>
        <w:t>לַ</w:t>
      </w:r>
      <w:r>
        <w:rPr>
          <w:color w:val="FF0000"/>
          <w:vertAlign w:val="superscript"/>
          <w:rtl/>
        </w:rPr>
        <w:t>38474</w:t>
      </w:r>
      <w:r>
        <w:rPr>
          <w:rFonts w:ascii="Times New Roman" w:hAnsi="Times New Roman"/>
          <w:color w:val="828282"/>
          <w:rtl/>
        </w:rPr>
        <w:t xml:space="preserve">יהוָ֖ה </w:t>
      </w:r>
      <w:r>
        <w:rPr>
          <w:color w:val="FF0000"/>
          <w:vertAlign w:val="superscript"/>
          <w:rtl/>
        </w:rPr>
        <w:t>38475</w:t>
      </w:r>
      <w:r>
        <w:rPr>
          <w:rFonts w:ascii="Times New Roman" w:hAnsi="Times New Roman"/>
          <w:color w:val="828282"/>
          <w:rtl/>
        </w:rPr>
        <w:t>בַּֽ</w:t>
      </w:r>
      <w:r>
        <w:rPr>
          <w:color w:val="FF0000"/>
          <w:vertAlign w:val="superscript"/>
          <w:rtl/>
        </w:rPr>
        <w:t>38476</w:t>
      </w:r>
      <w:r>
        <w:rPr>
          <w:rFonts w:ascii="Times New Roman" w:hAnsi="Times New Roman"/>
          <w:color w:val="828282"/>
          <w:rtl/>
        </w:rPr>
        <w:t xml:space="preserve">עֲמָלֵ֑ק </w:t>
      </w:r>
      <w:r>
        <w:rPr>
          <w:color w:val="FF0000"/>
          <w:vertAlign w:val="superscript"/>
          <w:rtl/>
        </w:rPr>
        <w:t>38477</w:t>
      </w:r>
      <w:r>
        <w:rPr>
          <w:rFonts w:ascii="Times New Roman" w:hAnsi="Times New Roman"/>
          <w:color w:val="828282"/>
          <w:rtl/>
        </w:rPr>
        <w:t>מִ</w:t>
      </w:r>
      <w:r>
        <w:rPr>
          <w:color w:val="FF0000"/>
          <w:vertAlign w:val="superscript"/>
          <w:rtl/>
        </w:rPr>
        <w:t>38478</w:t>
      </w:r>
      <w:r>
        <w:rPr>
          <w:rFonts w:ascii="Times New Roman" w:hAnsi="Times New Roman"/>
          <w:color w:val="828282"/>
          <w:rtl/>
        </w:rPr>
        <w:t xml:space="preserve">דֹּ֖ר </w:t>
      </w:r>
      <w:r>
        <w:rPr>
          <w:color w:val="FF0000"/>
          <w:vertAlign w:val="superscript"/>
          <w:rtl/>
        </w:rPr>
        <w:t>38479</w:t>
      </w:r>
      <w:r>
        <w:rPr>
          <w:rFonts w:ascii="Times New Roman" w:hAnsi="Times New Roman"/>
          <w:color w:val="828282"/>
          <w:rtl/>
        </w:rPr>
        <w:t xml:space="preserve">דֹּֽר׃ פ </w:t>
      </w:r>
    </w:p>
    <w:p>
      <w:pPr>
        <w:pStyle w:val="Hebrew"/>
      </w:pPr>
      <w:r>
        <w:rPr>
          <w:color w:val="828282"/>
        </w:rPr>
        <w:t xml:space="preserve">וַיֹּ֗אמֶר כִּֽי־יָד֙ עַל־כֵּ֣ס יָ֔הּ מִלְחָמָ֥ה לַיהוָ֖ה בַּֽעֲמָלֵ֑ק מִדֹּ֖ר דֹּֽר׃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310896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310896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409249</w:t>
            </w:r>
          </w:p>
        </w:tc>
        <w:tc>
          <w:tcPr>
            <w:tcW w:type="auto" w:w="1728"/>
          </w:tcPr>
          <w:p>
            <w:r>
              <w:t>time_phrase</w:t>
            </w:r>
          </w:p>
        </w:tc>
        <w:tc>
          <w:tcPr>
            <w:tcW w:type="auto" w:w="1728"/>
          </w:tcPr>
          <w:p>
            <w:r>
              <w:t xml:space="preserve">מִדֹּ֖ר דֹּֽר׃ פ </w:t>
            </w:r>
          </w:p>
        </w:tc>
        <w:tc>
          <w:tcPr>
            <w:tcW w:type="auto" w:w="1728"/>
          </w:tcPr>
          <w:p>
            <w:r/>
          </w:p>
        </w:tc>
      </w:tr>
    </w:tbl>
    <w:p>
      <w:r>
        <w:br/>
      </w:r>
    </w:p>
    <w:p>
      <w:pPr>
        <w:pStyle w:val="Reference"/>
      </w:pPr>
      <w:hyperlink r:id="rId375">
        <w:r>
          <w:rPr/>
          <w:t>310900, Exodus 18:2</w:t>
        </w:r>
      </w:hyperlink>
    </w:p>
    <w:p>
      <w:pPr>
        <w:pStyle w:val="Hebrew"/>
      </w:pPr>
      <w:r>
        <w:t xml:space="preserve">וַיִּקַּ֗ח יִתְרֹו֙ חֹתֵ֣ן מֹשֶׁ֔ה אֶת־צִפֹּרָ֖ה אֵ֣שֶׁת מֹשֶׁ֑ה אַחַ֖ר שִׁלּוּחֶֽיהָ׃ </w:t>
      </w:r>
    </w:p>
    <w:p>
      <w:pPr>
        <w:pStyle w:val="Hebrew"/>
      </w:pPr>
      <w:r>
        <w:rPr>
          <w:color w:val="FF0000"/>
          <w:vertAlign w:val="superscript"/>
          <w:rtl/>
        </w:rPr>
        <w:t>38505</w:t>
      </w:r>
      <w:r>
        <w:rPr>
          <w:rFonts w:ascii="Times New Roman" w:hAnsi="Times New Roman"/>
          <w:color w:val="828282"/>
          <w:rtl/>
        </w:rPr>
        <w:t>וַ</w:t>
      </w:r>
      <w:r>
        <w:rPr>
          <w:color w:val="FF0000"/>
          <w:vertAlign w:val="superscript"/>
          <w:rtl/>
        </w:rPr>
        <w:t>38506</w:t>
      </w:r>
      <w:r>
        <w:rPr>
          <w:rFonts w:ascii="Times New Roman" w:hAnsi="Times New Roman"/>
          <w:color w:val="828282"/>
          <w:rtl/>
        </w:rPr>
        <w:t xml:space="preserve">יִּקַּ֗ח </w:t>
      </w:r>
      <w:r>
        <w:rPr>
          <w:color w:val="FF0000"/>
          <w:vertAlign w:val="superscript"/>
          <w:rtl/>
        </w:rPr>
        <w:t>38507</w:t>
      </w:r>
      <w:r>
        <w:rPr>
          <w:rFonts w:ascii="Times New Roman" w:hAnsi="Times New Roman"/>
          <w:color w:val="828282"/>
          <w:rtl/>
        </w:rPr>
        <w:t xml:space="preserve">יִתְרֹו֙ </w:t>
      </w:r>
      <w:r>
        <w:rPr>
          <w:color w:val="FF0000"/>
          <w:vertAlign w:val="superscript"/>
          <w:rtl/>
        </w:rPr>
        <w:t>38508</w:t>
      </w:r>
      <w:r>
        <w:rPr>
          <w:rFonts w:ascii="Times New Roman" w:hAnsi="Times New Roman"/>
          <w:color w:val="828282"/>
          <w:rtl/>
        </w:rPr>
        <w:t xml:space="preserve">חֹתֵ֣ן </w:t>
      </w:r>
      <w:r>
        <w:rPr>
          <w:color w:val="FF0000"/>
          <w:vertAlign w:val="superscript"/>
          <w:rtl/>
        </w:rPr>
        <w:t>38509</w:t>
      </w:r>
      <w:r>
        <w:rPr>
          <w:rFonts w:ascii="Times New Roman" w:hAnsi="Times New Roman"/>
          <w:color w:val="828282"/>
          <w:rtl/>
        </w:rPr>
        <w:t xml:space="preserve">מֹשֶׁ֔ה </w:t>
      </w:r>
      <w:r>
        <w:rPr>
          <w:color w:val="FF0000"/>
          <w:vertAlign w:val="superscript"/>
          <w:rtl/>
        </w:rPr>
        <w:t>38510</w:t>
      </w:r>
      <w:r>
        <w:rPr>
          <w:rFonts w:ascii="Times New Roman" w:hAnsi="Times New Roman"/>
          <w:color w:val="828282"/>
          <w:rtl/>
        </w:rPr>
        <w:t>אֶת־</w:t>
      </w:r>
      <w:r>
        <w:rPr>
          <w:color w:val="FF0000"/>
          <w:vertAlign w:val="superscript"/>
          <w:rtl/>
        </w:rPr>
        <w:t>38511</w:t>
      </w:r>
      <w:r>
        <w:rPr>
          <w:rFonts w:ascii="Times New Roman" w:hAnsi="Times New Roman"/>
          <w:color w:val="828282"/>
          <w:rtl/>
        </w:rPr>
        <w:t xml:space="preserve">צִפֹּרָ֖ה </w:t>
      </w:r>
      <w:r>
        <w:rPr>
          <w:color w:val="FF0000"/>
          <w:vertAlign w:val="superscript"/>
          <w:rtl/>
        </w:rPr>
        <w:t>38512</w:t>
      </w:r>
      <w:r>
        <w:rPr>
          <w:rFonts w:ascii="Times New Roman" w:hAnsi="Times New Roman"/>
          <w:color w:val="828282"/>
          <w:rtl/>
        </w:rPr>
        <w:t xml:space="preserve">אֵ֣שֶׁת </w:t>
      </w:r>
      <w:r>
        <w:rPr>
          <w:color w:val="FF0000"/>
          <w:vertAlign w:val="superscript"/>
          <w:rtl/>
        </w:rPr>
        <w:t>38513</w:t>
      </w:r>
      <w:r>
        <w:rPr>
          <w:rFonts w:ascii="Times New Roman" w:hAnsi="Times New Roman"/>
          <w:color w:val="828282"/>
          <w:rtl/>
        </w:rPr>
        <w:t xml:space="preserve">מֹשֶׁ֑ה </w:t>
      </w:r>
      <w:r>
        <w:rPr>
          <w:color w:val="FF0000"/>
          <w:vertAlign w:val="superscript"/>
          <w:rtl/>
        </w:rPr>
        <w:t>38514</w:t>
      </w:r>
      <w:r>
        <w:rPr>
          <w:rFonts w:ascii="Times New Roman" w:hAnsi="Times New Roman"/>
          <w:color w:val="828282"/>
          <w:rtl/>
        </w:rPr>
        <w:t xml:space="preserve">אַחַ֖ר </w:t>
      </w:r>
      <w:r>
        <w:rPr>
          <w:color w:val="FF0000"/>
          <w:vertAlign w:val="superscript"/>
          <w:rtl/>
        </w:rPr>
        <w:t>38515</w:t>
      </w:r>
      <w:r>
        <w:rPr>
          <w:rFonts w:ascii="Times New Roman" w:hAnsi="Times New Roman"/>
          <w:color w:val="828282"/>
          <w:rtl/>
        </w:rPr>
        <w:t xml:space="preserve">שִׁלּוּחֶֽיהָ׃ </w:t>
      </w:r>
    </w:p>
    <w:p>
      <w:pPr>
        <w:pStyle w:val="Hebrew"/>
      </w:pPr>
      <w:r>
        <w:rPr>
          <w:color w:val="828282"/>
        </w:rPr>
        <w:t xml:space="preserve">וַיִּקַּ֗ח יִתְרֹו֙ חֹתֵ֣ן מֹשֶׁ֔ה אֶת־צִפֹּרָ֖ה אֵ֣שֶׁת מֹשֶׁ֑ה אַחַ֖ר שִׁלּוּחֶֽיהָ׃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310900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310900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409267</w:t>
            </w:r>
          </w:p>
        </w:tc>
        <w:tc>
          <w:tcPr>
            <w:tcW w:type="auto" w:w="1728"/>
          </w:tcPr>
          <w:p>
            <w:r>
              <w:t>time_phrase</w:t>
            </w:r>
          </w:p>
        </w:tc>
        <w:tc>
          <w:tcPr>
            <w:tcW w:type="auto" w:w="1728"/>
          </w:tcPr>
          <w:p>
            <w:r>
              <w:t xml:space="preserve">אַחַ֖ר שִׁלּוּחֶֽיהָ׃ </w:t>
            </w:r>
          </w:p>
        </w:tc>
        <w:tc>
          <w:tcPr>
            <w:tcW w:type="auto" w:w="1728"/>
          </w:tcPr>
          <w:p>
            <w:r/>
          </w:p>
        </w:tc>
      </w:tr>
      <w:tr>
        <w:tc>
          <w:tcPr>
            <w:tcW w:type="auto" w:w="1728"/>
          </w:tcPr>
          <w:p>
            <w:r>
              <w:t>tense</w:t>
            </w:r>
          </w:p>
        </w:tc>
        <w:tc>
          <w:tcPr>
            <w:tcW w:type="auto" w:w="1728"/>
          </w:tcPr>
          <w:p>
            <w:r>
              <w:t>38506</w:t>
            </w:r>
          </w:p>
        </w:tc>
        <w:tc>
          <w:tcPr>
            <w:tcW w:type="auto" w:w="1728"/>
          </w:tcPr>
          <w:p>
            <w:r>
              <w:t>verb</w:t>
            </w:r>
          </w:p>
        </w:tc>
        <w:tc>
          <w:tcPr>
            <w:tcW w:type="auto" w:w="1728"/>
          </w:tcPr>
          <w:p>
            <w:r>
              <w:t xml:space="preserve">יִּקַּ֗ח </w:t>
            </w:r>
          </w:p>
        </w:tc>
        <w:tc>
          <w:tcPr>
            <w:tcW w:type="auto" w:w="1728"/>
          </w:tcPr>
          <w:p>
            <w:r/>
          </w:p>
        </w:tc>
      </w:tr>
    </w:tbl>
    <w:p>
      <w:r>
        <w:br/>
      </w:r>
    </w:p>
    <w:p>
      <w:pPr>
        <w:pStyle w:val="Reference"/>
      </w:pPr>
      <w:hyperlink r:id="rId376">
        <w:r>
          <w:rPr/>
          <w:t>310941, Exodus 18:13</w:t>
        </w:r>
      </w:hyperlink>
    </w:p>
    <w:p>
      <w:pPr>
        <w:pStyle w:val="Hebrew"/>
      </w:pPr>
      <w:r>
        <w:t xml:space="preserve">וַיְהִי֙ מִֽמָּחֳרָ֔ת </w:t>
      </w:r>
    </w:p>
    <w:p>
      <w:pPr>
        <w:pStyle w:val="Hebrew"/>
      </w:pPr>
      <w:r>
        <w:rPr>
          <w:color w:val="FF0000"/>
          <w:vertAlign w:val="superscript"/>
          <w:rtl/>
        </w:rPr>
        <w:t>38719</w:t>
      </w:r>
      <w:r>
        <w:rPr>
          <w:rFonts w:ascii="Times New Roman" w:hAnsi="Times New Roman"/>
          <w:color w:val="828282"/>
          <w:rtl/>
        </w:rPr>
        <w:t>וַ</w:t>
      </w:r>
      <w:r>
        <w:rPr>
          <w:color w:val="FF0000"/>
          <w:vertAlign w:val="superscript"/>
          <w:rtl/>
        </w:rPr>
        <w:t>38720</w:t>
      </w:r>
      <w:r>
        <w:rPr>
          <w:rFonts w:ascii="Times New Roman" w:hAnsi="Times New Roman"/>
          <w:color w:val="828282"/>
          <w:rtl/>
        </w:rPr>
        <w:t xml:space="preserve">יְהִי֙ </w:t>
      </w:r>
      <w:r>
        <w:rPr>
          <w:color w:val="FF0000"/>
          <w:vertAlign w:val="superscript"/>
          <w:rtl/>
        </w:rPr>
        <w:t>38721</w:t>
      </w:r>
      <w:r>
        <w:rPr>
          <w:rFonts w:ascii="Times New Roman" w:hAnsi="Times New Roman"/>
          <w:color w:val="828282"/>
          <w:rtl/>
        </w:rPr>
        <w:t>מִֽ</w:t>
      </w:r>
      <w:r>
        <w:rPr>
          <w:color w:val="FF0000"/>
          <w:vertAlign w:val="superscript"/>
          <w:rtl/>
        </w:rPr>
        <w:t>38722</w:t>
      </w:r>
      <w:r>
        <w:rPr>
          <w:rFonts w:ascii="Times New Roman" w:hAnsi="Times New Roman"/>
          <w:color w:val="828282"/>
          <w:rtl/>
        </w:rPr>
        <w:t xml:space="preserve">מָּחֳרָ֔ת </w:t>
      </w:r>
    </w:p>
    <w:p>
      <w:pPr>
        <w:pStyle w:val="Hebrew"/>
      </w:pPr>
      <w:r>
        <w:rPr>
          <w:color w:val="828282"/>
        </w:rPr>
        <w:t xml:space="preserve">וַיְהִי֙ מִֽמָּחֳרָ֔ת וַיֵּ֥שֶׁב מֹשֶׁ֖ה לִשְׁפֹּ֣ט אֶת־הָעָ֑ם וַיַּעֲמֹ֤ד הָעָם֙ עַל־מֹשֶׁ֔ה מִן־הַבֹּ֖קֶר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310941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310941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409390</w:t>
            </w:r>
          </w:p>
        </w:tc>
        <w:tc>
          <w:tcPr>
            <w:tcW w:type="auto" w:w="1728"/>
          </w:tcPr>
          <w:p>
            <w:r>
              <w:t>time_phrase</w:t>
            </w:r>
          </w:p>
        </w:tc>
        <w:tc>
          <w:tcPr>
            <w:tcW w:type="auto" w:w="1728"/>
          </w:tcPr>
          <w:p>
            <w:r>
              <w:t xml:space="preserve">מִֽמָּחֳרָ֔ת </w:t>
            </w:r>
          </w:p>
        </w:tc>
        <w:tc>
          <w:tcPr>
            <w:tcW w:type="auto" w:w="1728"/>
          </w:tcPr>
          <w:p>
            <w:r/>
          </w:p>
        </w:tc>
      </w:tr>
      <w:tr>
        <w:tc>
          <w:tcPr>
            <w:tcW w:type="auto" w:w="1728"/>
          </w:tcPr>
          <w:p>
            <w:r>
              <w:t>tense</w:t>
            </w:r>
          </w:p>
        </w:tc>
        <w:tc>
          <w:tcPr>
            <w:tcW w:type="auto" w:w="1728"/>
          </w:tcPr>
          <w:p>
            <w:r>
              <w:t>38720</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376">
        <w:r>
          <w:rPr/>
          <w:t>310944, Exodus 18:13</w:t>
        </w:r>
      </w:hyperlink>
    </w:p>
    <w:p>
      <w:pPr>
        <w:pStyle w:val="Hebrew"/>
      </w:pPr>
      <w:r>
        <w:t xml:space="preserve">וַיַּעֲמֹ֤ד הָעָם֙ עַל־מֹשֶׁ֔ה מִן־הַבֹּ֖קֶר עַד־הָעָֽרֶב׃ </w:t>
      </w:r>
    </w:p>
    <w:p>
      <w:pPr>
        <w:pStyle w:val="Hebrew"/>
      </w:pPr>
      <w:r>
        <w:rPr>
          <w:color w:val="FF0000"/>
          <w:vertAlign w:val="superscript"/>
          <w:rtl/>
        </w:rPr>
        <w:t>38731</w:t>
      </w:r>
      <w:r>
        <w:rPr>
          <w:rFonts w:ascii="Times New Roman" w:hAnsi="Times New Roman"/>
          <w:color w:val="828282"/>
          <w:rtl/>
        </w:rPr>
        <w:t>וַ</w:t>
      </w:r>
      <w:r>
        <w:rPr>
          <w:color w:val="FF0000"/>
          <w:vertAlign w:val="superscript"/>
          <w:rtl/>
        </w:rPr>
        <w:t>38732</w:t>
      </w:r>
      <w:r>
        <w:rPr>
          <w:rFonts w:ascii="Times New Roman" w:hAnsi="Times New Roman"/>
          <w:color w:val="828282"/>
          <w:rtl/>
        </w:rPr>
        <w:t xml:space="preserve">יַּעֲמֹ֤ד </w:t>
      </w:r>
      <w:r>
        <w:rPr>
          <w:color w:val="FF0000"/>
          <w:vertAlign w:val="superscript"/>
          <w:rtl/>
        </w:rPr>
        <w:t>38733</w:t>
      </w:r>
      <w:r>
        <w:rPr>
          <w:rFonts w:ascii="Times New Roman" w:hAnsi="Times New Roman"/>
          <w:color w:val="828282"/>
          <w:rtl/>
        </w:rPr>
        <w:t>הָ</w:t>
      </w:r>
      <w:r>
        <w:rPr>
          <w:color w:val="FF0000"/>
          <w:vertAlign w:val="superscript"/>
          <w:rtl/>
        </w:rPr>
        <w:t>38734</w:t>
      </w:r>
      <w:r>
        <w:rPr>
          <w:rFonts w:ascii="Times New Roman" w:hAnsi="Times New Roman"/>
          <w:color w:val="828282"/>
          <w:rtl/>
        </w:rPr>
        <w:t xml:space="preserve">עָם֙ </w:t>
      </w:r>
      <w:r>
        <w:rPr>
          <w:color w:val="FF0000"/>
          <w:vertAlign w:val="superscript"/>
          <w:rtl/>
        </w:rPr>
        <w:t>38735</w:t>
      </w:r>
      <w:r>
        <w:rPr>
          <w:rFonts w:ascii="Times New Roman" w:hAnsi="Times New Roman"/>
          <w:color w:val="828282"/>
          <w:rtl/>
        </w:rPr>
        <w:t>עַל־</w:t>
      </w:r>
      <w:r>
        <w:rPr>
          <w:color w:val="FF0000"/>
          <w:vertAlign w:val="superscript"/>
          <w:rtl/>
        </w:rPr>
        <w:t>38736</w:t>
      </w:r>
      <w:r>
        <w:rPr>
          <w:rFonts w:ascii="Times New Roman" w:hAnsi="Times New Roman"/>
          <w:color w:val="828282"/>
          <w:rtl/>
        </w:rPr>
        <w:t xml:space="preserve">מֹשֶׁ֔ה </w:t>
      </w:r>
      <w:r>
        <w:rPr>
          <w:color w:val="FF0000"/>
          <w:vertAlign w:val="superscript"/>
          <w:rtl/>
        </w:rPr>
        <w:t>38737</w:t>
      </w:r>
      <w:r>
        <w:rPr>
          <w:rFonts w:ascii="Times New Roman" w:hAnsi="Times New Roman"/>
          <w:color w:val="828282"/>
          <w:rtl/>
        </w:rPr>
        <w:t>מִן־</w:t>
      </w:r>
      <w:r>
        <w:rPr>
          <w:color w:val="FF0000"/>
          <w:vertAlign w:val="superscript"/>
          <w:rtl/>
        </w:rPr>
        <w:t>38738</w:t>
      </w:r>
      <w:r>
        <w:rPr>
          <w:rFonts w:ascii="Times New Roman" w:hAnsi="Times New Roman"/>
          <w:color w:val="828282"/>
          <w:rtl/>
        </w:rPr>
        <w:t>הַ</w:t>
      </w:r>
      <w:r>
        <w:rPr>
          <w:color w:val="FF0000"/>
          <w:vertAlign w:val="superscript"/>
          <w:rtl/>
        </w:rPr>
        <w:t>38739</w:t>
      </w:r>
      <w:r>
        <w:rPr>
          <w:rFonts w:ascii="Times New Roman" w:hAnsi="Times New Roman"/>
          <w:color w:val="828282"/>
          <w:rtl/>
        </w:rPr>
        <w:t xml:space="preserve">בֹּ֖קֶר </w:t>
      </w:r>
      <w:r>
        <w:rPr>
          <w:color w:val="FF0000"/>
          <w:vertAlign w:val="superscript"/>
          <w:rtl/>
        </w:rPr>
        <w:t>38740</w:t>
      </w:r>
      <w:r>
        <w:rPr>
          <w:rFonts w:ascii="Times New Roman" w:hAnsi="Times New Roman"/>
          <w:color w:val="828282"/>
          <w:rtl/>
        </w:rPr>
        <w:t>עַד־</w:t>
      </w:r>
      <w:r>
        <w:rPr>
          <w:color w:val="FF0000"/>
          <w:vertAlign w:val="superscript"/>
          <w:rtl/>
        </w:rPr>
        <w:t>38741</w:t>
      </w:r>
      <w:r>
        <w:rPr>
          <w:rFonts w:ascii="Times New Roman" w:hAnsi="Times New Roman"/>
          <w:color w:val="828282"/>
          <w:rtl/>
        </w:rPr>
        <w:t>הָ</w:t>
      </w:r>
      <w:r>
        <w:rPr>
          <w:color w:val="FF0000"/>
          <w:vertAlign w:val="superscript"/>
          <w:rtl/>
        </w:rPr>
        <w:t>38742</w:t>
      </w:r>
      <w:r>
        <w:rPr>
          <w:rFonts w:ascii="Times New Roman" w:hAnsi="Times New Roman"/>
          <w:color w:val="828282"/>
          <w:rtl/>
        </w:rPr>
        <w:t xml:space="preserve">עָֽרֶב׃ </w:t>
      </w:r>
    </w:p>
    <w:p>
      <w:pPr>
        <w:pStyle w:val="Hebrew"/>
      </w:pPr>
      <w:r>
        <w:rPr>
          <w:color w:val="828282"/>
        </w:rPr>
        <w:t xml:space="preserve">וַיְהִי֙ מִֽמָּחֳרָ֔ת וַיֵּ֥שֶׁב מֹשֶׁ֖ה לִשְׁפֹּ֣ט אֶת־הָעָ֑ם וַיַּעֲמֹ֤ד הָעָם֙ עַל־מֹשֶׁ֔ה מִן־הַבֹּ֖קֶר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310944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310944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409400</w:t>
            </w:r>
          </w:p>
        </w:tc>
        <w:tc>
          <w:tcPr>
            <w:tcW w:type="auto" w:w="1728"/>
          </w:tcPr>
          <w:p>
            <w:r>
              <w:t>time_phrase</w:t>
            </w:r>
          </w:p>
        </w:tc>
        <w:tc>
          <w:tcPr>
            <w:tcW w:type="auto" w:w="1728"/>
          </w:tcPr>
          <w:p>
            <w:r>
              <w:t xml:space="preserve">מִן־הַבֹּ֖קֶר עַד־הָעָֽרֶב׃ </w:t>
            </w:r>
          </w:p>
        </w:tc>
        <w:tc>
          <w:tcPr>
            <w:tcW w:type="auto" w:w="1728"/>
          </w:tcPr>
          <w:p>
            <w:r/>
          </w:p>
        </w:tc>
      </w:tr>
      <w:tr>
        <w:tc>
          <w:tcPr>
            <w:tcW w:type="auto" w:w="1728"/>
          </w:tcPr>
          <w:p>
            <w:r>
              <w:t>tense</w:t>
            </w:r>
          </w:p>
        </w:tc>
        <w:tc>
          <w:tcPr>
            <w:tcW w:type="auto" w:w="1728"/>
          </w:tcPr>
          <w:p>
            <w:r>
              <w:t>38732</w:t>
            </w:r>
          </w:p>
        </w:tc>
        <w:tc>
          <w:tcPr>
            <w:tcW w:type="auto" w:w="1728"/>
          </w:tcPr>
          <w:p>
            <w:r>
              <w:t>verb</w:t>
            </w:r>
          </w:p>
        </w:tc>
        <w:tc>
          <w:tcPr>
            <w:tcW w:type="auto" w:w="1728"/>
          </w:tcPr>
          <w:p>
            <w:r>
              <w:t xml:space="preserve">יַּעֲמֹ֤ד </w:t>
            </w:r>
          </w:p>
        </w:tc>
        <w:tc>
          <w:tcPr>
            <w:tcW w:type="auto" w:w="1728"/>
          </w:tcPr>
          <w:p>
            <w:r/>
          </w:p>
        </w:tc>
      </w:tr>
    </w:tbl>
    <w:p>
      <w:r>
        <w:br/>
      </w:r>
    </w:p>
    <w:p>
      <w:pPr>
        <w:pStyle w:val="Reference"/>
      </w:pPr>
      <w:hyperlink r:id="rId377">
        <w:r>
          <w:rPr/>
          <w:t>310951, Exodus 18:14</w:t>
        </w:r>
      </w:hyperlink>
    </w:p>
    <w:p>
      <w:pPr>
        <w:pStyle w:val="Hebrew"/>
      </w:pPr>
      <w:r>
        <w:t xml:space="preserve">וְכָל־הָעָ֛ם נִצָּ֥ב עָלֶ֖יךָ מִן־בֹּ֥קֶר עַד־עָֽרֶב׃ </w:t>
      </w:r>
    </w:p>
    <w:p>
      <w:pPr>
        <w:pStyle w:val="Hebrew"/>
      </w:pPr>
      <w:r>
        <w:rPr>
          <w:color w:val="FF0000"/>
          <w:vertAlign w:val="superscript"/>
          <w:rtl/>
        </w:rPr>
        <w:t>38773</w:t>
      </w:r>
      <w:r>
        <w:rPr>
          <w:rFonts w:ascii="Times New Roman" w:hAnsi="Times New Roman"/>
          <w:color w:val="828282"/>
          <w:rtl/>
        </w:rPr>
        <w:t>וְ</w:t>
      </w:r>
      <w:r>
        <w:rPr>
          <w:color w:val="FF0000"/>
          <w:vertAlign w:val="superscript"/>
          <w:rtl/>
        </w:rPr>
        <w:t>38774</w:t>
      </w:r>
      <w:r>
        <w:rPr>
          <w:rFonts w:ascii="Times New Roman" w:hAnsi="Times New Roman"/>
          <w:color w:val="828282"/>
          <w:rtl/>
        </w:rPr>
        <w:t>כָל־</w:t>
      </w:r>
      <w:r>
        <w:rPr>
          <w:color w:val="FF0000"/>
          <w:vertAlign w:val="superscript"/>
          <w:rtl/>
        </w:rPr>
        <w:t>38775</w:t>
      </w:r>
      <w:r>
        <w:rPr>
          <w:rFonts w:ascii="Times New Roman" w:hAnsi="Times New Roman"/>
          <w:color w:val="828282"/>
          <w:rtl/>
        </w:rPr>
        <w:t>הָ</w:t>
      </w:r>
      <w:r>
        <w:rPr>
          <w:color w:val="FF0000"/>
          <w:vertAlign w:val="superscript"/>
          <w:rtl/>
        </w:rPr>
        <w:t>38776</w:t>
      </w:r>
      <w:r>
        <w:rPr>
          <w:rFonts w:ascii="Times New Roman" w:hAnsi="Times New Roman"/>
          <w:color w:val="828282"/>
          <w:rtl/>
        </w:rPr>
        <w:t xml:space="preserve">עָ֛ם </w:t>
      </w:r>
      <w:r>
        <w:rPr>
          <w:color w:val="FF0000"/>
          <w:vertAlign w:val="superscript"/>
          <w:rtl/>
        </w:rPr>
        <w:t>38777</w:t>
      </w:r>
      <w:r>
        <w:rPr>
          <w:rFonts w:ascii="Times New Roman" w:hAnsi="Times New Roman"/>
          <w:color w:val="828282"/>
          <w:rtl/>
        </w:rPr>
        <w:t xml:space="preserve">נִצָּ֥ב </w:t>
      </w:r>
      <w:r>
        <w:rPr>
          <w:color w:val="FF0000"/>
          <w:vertAlign w:val="superscript"/>
          <w:rtl/>
        </w:rPr>
        <w:t>38778</w:t>
      </w:r>
      <w:r>
        <w:rPr>
          <w:rFonts w:ascii="Times New Roman" w:hAnsi="Times New Roman"/>
          <w:color w:val="828282"/>
          <w:rtl/>
        </w:rPr>
        <w:t xml:space="preserve">עָלֶ֖יךָ </w:t>
      </w:r>
      <w:r>
        <w:rPr>
          <w:color w:val="FF0000"/>
          <w:vertAlign w:val="superscript"/>
          <w:rtl/>
        </w:rPr>
        <w:t>38779</w:t>
      </w:r>
      <w:r>
        <w:rPr>
          <w:rFonts w:ascii="Times New Roman" w:hAnsi="Times New Roman"/>
          <w:color w:val="828282"/>
          <w:rtl/>
        </w:rPr>
        <w:t>מִן־</w:t>
      </w:r>
      <w:r>
        <w:rPr>
          <w:color w:val="FF0000"/>
          <w:vertAlign w:val="superscript"/>
          <w:rtl/>
        </w:rPr>
        <w:t>38780</w:t>
      </w:r>
      <w:r>
        <w:rPr>
          <w:rFonts w:ascii="Times New Roman" w:hAnsi="Times New Roman"/>
          <w:color w:val="828282"/>
          <w:rtl/>
        </w:rPr>
        <w:t xml:space="preserve">בֹּ֥קֶר </w:t>
      </w:r>
      <w:r>
        <w:rPr>
          <w:color w:val="FF0000"/>
          <w:vertAlign w:val="superscript"/>
          <w:rtl/>
        </w:rPr>
        <w:t>38781</w:t>
      </w:r>
      <w:r>
        <w:rPr>
          <w:rFonts w:ascii="Times New Roman" w:hAnsi="Times New Roman"/>
          <w:color w:val="828282"/>
          <w:rtl/>
        </w:rPr>
        <w:t>עַד־</w:t>
      </w:r>
      <w:r>
        <w:rPr>
          <w:color w:val="FF0000"/>
          <w:vertAlign w:val="superscript"/>
          <w:rtl/>
        </w:rPr>
        <w:t>38782</w:t>
      </w:r>
      <w:r>
        <w:rPr>
          <w:rFonts w:ascii="Times New Roman" w:hAnsi="Times New Roman"/>
          <w:color w:val="828282"/>
          <w:rtl/>
        </w:rPr>
        <w:t xml:space="preserve">עָֽרֶב׃ </w:t>
      </w:r>
    </w:p>
    <w:p>
      <w:pPr>
        <w:pStyle w:val="Hebrew"/>
      </w:pPr>
      <w:r>
        <w:rPr>
          <w:color w:val="828282"/>
        </w:rPr>
        <w:t xml:space="preserve">וַיַּרְא֙ חֹתֵ֣ן מֹשֶׁ֔ה אֵ֛ת כָּל־אֲשֶׁר־ה֥וּא עֹשֶׂ֖ה לָעָ֑ם וַיֹּ֗אמֶר מָֽה־הַדָּבָ֤ר הַזֶּה֙ אֲשֶׁ֨ר אַתָּ֤ה עֹשֶׂה֙ לָעָ֔ם מַדּ֗וּעַ אַתָּ֤ה יֹושֵׁב֙ לְבַדֶּ֔ךָ וְכָל־הָעָ֛ם נִצָּ֥ב עָלֶ֖יךָ מִן־בֹּ֥קֶר עַד־עָֽרֶב׃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310951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310951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409425</w:t>
            </w:r>
          </w:p>
        </w:tc>
        <w:tc>
          <w:tcPr>
            <w:tcW w:type="auto" w:w="1728"/>
          </w:tcPr>
          <w:p>
            <w:r>
              <w:t>time_phrase</w:t>
            </w:r>
          </w:p>
        </w:tc>
        <w:tc>
          <w:tcPr>
            <w:tcW w:type="auto" w:w="1728"/>
          </w:tcPr>
          <w:p>
            <w:r>
              <w:t xml:space="preserve">מִן־בֹּ֥קֶר עַד־עָֽרֶב׃ </w:t>
            </w:r>
          </w:p>
        </w:tc>
        <w:tc>
          <w:tcPr>
            <w:tcW w:type="auto" w:w="1728"/>
          </w:tcPr>
          <w:p>
            <w:r/>
          </w:p>
        </w:tc>
      </w:tr>
      <w:tr>
        <w:tc>
          <w:tcPr>
            <w:tcW w:type="auto" w:w="1728"/>
          </w:tcPr>
          <w:p>
            <w:r>
              <w:t>tense</w:t>
            </w:r>
          </w:p>
        </w:tc>
        <w:tc>
          <w:tcPr>
            <w:tcW w:type="auto" w:w="1728"/>
          </w:tcPr>
          <w:p>
            <w:r>
              <w:t>38777</w:t>
            </w:r>
          </w:p>
        </w:tc>
        <w:tc>
          <w:tcPr>
            <w:tcW w:type="auto" w:w="1728"/>
          </w:tcPr>
          <w:p>
            <w:r>
              <w:t>verb</w:t>
            </w:r>
          </w:p>
        </w:tc>
        <w:tc>
          <w:tcPr>
            <w:tcW w:type="auto" w:w="1728"/>
          </w:tcPr>
          <w:p>
            <w:r>
              <w:t xml:space="preserve">נִצָּ֥ב </w:t>
            </w:r>
          </w:p>
        </w:tc>
        <w:tc>
          <w:tcPr>
            <w:tcW w:type="auto" w:w="1728"/>
          </w:tcPr>
          <w:p>
            <w:r/>
          </w:p>
        </w:tc>
      </w:tr>
    </w:tbl>
    <w:p>
      <w:r>
        <w:br/>
      </w:r>
    </w:p>
    <w:p>
      <w:pPr>
        <w:pStyle w:val="Reference"/>
      </w:pPr>
      <w:hyperlink r:id="rId378">
        <w:r>
          <w:rPr/>
          <w:t>310979, Exodus 18:22</w:t>
        </w:r>
      </w:hyperlink>
    </w:p>
    <w:p>
      <w:pPr>
        <w:pStyle w:val="Hebrew"/>
      </w:pPr>
      <w:r>
        <w:t xml:space="preserve">וְשָׁפְט֣וּ אֶת־הָעָם֮ בְּכָל־עֵת֒ </w:t>
      </w:r>
    </w:p>
    <w:p>
      <w:pPr>
        <w:pStyle w:val="Hebrew"/>
      </w:pPr>
      <w:r>
        <w:rPr>
          <w:color w:val="FF0000"/>
          <w:vertAlign w:val="superscript"/>
          <w:rtl/>
        </w:rPr>
        <w:t>38928</w:t>
      </w:r>
      <w:r>
        <w:rPr>
          <w:rFonts w:ascii="Times New Roman" w:hAnsi="Times New Roman"/>
          <w:color w:val="828282"/>
          <w:rtl/>
        </w:rPr>
        <w:t>וְ</w:t>
      </w:r>
      <w:r>
        <w:rPr>
          <w:color w:val="FF0000"/>
          <w:vertAlign w:val="superscript"/>
          <w:rtl/>
        </w:rPr>
        <w:t>38929</w:t>
      </w:r>
      <w:r>
        <w:rPr>
          <w:rFonts w:ascii="Times New Roman" w:hAnsi="Times New Roman"/>
          <w:color w:val="828282"/>
          <w:rtl/>
        </w:rPr>
        <w:t xml:space="preserve">שָׁפְט֣וּ </w:t>
      </w:r>
      <w:r>
        <w:rPr>
          <w:color w:val="FF0000"/>
          <w:vertAlign w:val="superscript"/>
          <w:rtl/>
        </w:rPr>
        <w:t>38930</w:t>
      </w:r>
      <w:r>
        <w:rPr>
          <w:rFonts w:ascii="Times New Roman" w:hAnsi="Times New Roman"/>
          <w:color w:val="828282"/>
          <w:rtl/>
        </w:rPr>
        <w:t>אֶת־</w:t>
      </w:r>
      <w:r>
        <w:rPr>
          <w:color w:val="FF0000"/>
          <w:vertAlign w:val="superscript"/>
          <w:rtl/>
        </w:rPr>
        <w:t>38931</w:t>
      </w:r>
      <w:r>
        <w:rPr>
          <w:rFonts w:ascii="Times New Roman" w:hAnsi="Times New Roman"/>
          <w:color w:val="828282"/>
          <w:rtl/>
        </w:rPr>
        <w:t>הָ</w:t>
      </w:r>
      <w:r>
        <w:rPr>
          <w:color w:val="FF0000"/>
          <w:vertAlign w:val="superscript"/>
          <w:rtl/>
        </w:rPr>
        <w:t>38932</w:t>
      </w:r>
      <w:r>
        <w:rPr>
          <w:rFonts w:ascii="Times New Roman" w:hAnsi="Times New Roman"/>
          <w:color w:val="828282"/>
          <w:rtl/>
        </w:rPr>
        <w:t xml:space="preserve">עָם֮ </w:t>
      </w:r>
      <w:r>
        <w:rPr>
          <w:color w:val="FF0000"/>
          <w:vertAlign w:val="superscript"/>
          <w:rtl/>
        </w:rPr>
        <w:t>38933</w:t>
      </w:r>
      <w:r>
        <w:rPr>
          <w:rFonts w:ascii="Times New Roman" w:hAnsi="Times New Roman"/>
          <w:color w:val="828282"/>
          <w:rtl/>
        </w:rPr>
        <w:t>בְּ</w:t>
      </w:r>
      <w:r>
        <w:rPr>
          <w:color w:val="FF0000"/>
          <w:vertAlign w:val="superscript"/>
          <w:rtl/>
        </w:rPr>
        <w:t>38934</w:t>
      </w:r>
      <w:r>
        <w:rPr>
          <w:rFonts w:ascii="Times New Roman" w:hAnsi="Times New Roman"/>
          <w:color w:val="828282"/>
          <w:rtl/>
        </w:rPr>
        <w:t>כָל־</w:t>
      </w:r>
      <w:r>
        <w:rPr>
          <w:color w:val="FF0000"/>
          <w:vertAlign w:val="superscript"/>
          <w:rtl/>
        </w:rPr>
        <w:t>38935</w:t>
      </w:r>
      <w:r>
        <w:rPr>
          <w:rFonts w:ascii="Times New Roman" w:hAnsi="Times New Roman"/>
          <w:color w:val="828282"/>
          <w:rtl/>
        </w:rPr>
        <w:t xml:space="preserve">עֵת֒ </w:t>
      </w:r>
    </w:p>
    <w:p>
      <w:pPr>
        <w:pStyle w:val="Hebrew"/>
      </w:pPr>
      <w:r>
        <w:rPr>
          <w:color w:val="828282"/>
        </w:rPr>
        <w:t xml:space="preserve">וְשָׁפְט֣וּ אֶת־הָעָם֮ בְּכָל־עֵת֒ וְהָיָ֞ה כָּל־הַדָּבָ֤ר הַגָּדֹל֙ יָבִ֣יאוּ אֵלֶ֔יךָ וְכָל־הַדָּבָ֥ר הַקָּטֹ֖ן יִשְׁפְּטוּ־הֵ֑ם וְהָקֵל֙ מֵֽעָלֶ֔יךָ וְנָשְׂא֖וּ אִתָּֽךְ׃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310979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310979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409512</w:t>
            </w:r>
          </w:p>
        </w:tc>
        <w:tc>
          <w:tcPr>
            <w:tcW w:type="auto" w:w="1728"/>
          </w:tcPr>
          <w:p>
            <w:r>
              <w:t>time_phrase</w:t>
            </w:r>
          </w:p>
        </w:tc>
        <w:tc>
          <w:tcPr>
            <w:tcW w:type="auto" w:w="1728"/>
          </w:tcPr>
          <w:p>
            <w:r>
              <w:t xml:space="preserve">בְּכָל־עֵת֒ </w:t>
            </w:r>
          </w:p>
        </w:tc>
        <w:tc>
          <w:tcPr>
            <w:tcW w:type="auto" w:w="1728"/>
          </w:tcPr>
          <w:p>
            <w:r/>
          </w:p>
        </w:tc>
      </w:tr>
      <w:tr>
        <w:tc>
          <w:tcPr>
            <w:tcW w:type="auto" w:w="1728"/>
          </w:tcPr>
          <w:p>
            <w:r>
              <w:t>tense</w:t>
            </w:r>
          </w:p>
        </w:tc>
        <w:tc>
          <w:tcPr>
            <w:tcW w:type="auto" w:w="1728"/>
          </w:tcPr>
          <w:p>
            <w:r>
              <w:t>38929</w:t>
            </w:r>
          </w:p>
        </w:tc>
        <w:tc>
          <w:tcPr>
            <w:tcW w:type="auto" w:w="1728"/>
          </w:tcPr>
          <w:p>
            <w:r>
              <w:t>verb</w:t>
            </w:r>
          </w:p>
        </w:tc>
        <w:tc>
          <w:tcPr>
            <w:tcW w:type="auto" w:w="1728"/>
          </w:tcPr>
          <w:p>
            <w:r>
              <w:t xml:space="preserve">שָׁפְט֣וּ </w:t>
            </w:r>
          </w:p>
        </w:tc>
        <w:tc>
          <w:tcPr>
            <w:tcW w:type="auto" w:w="1728"/>
          </w:tcPr>
          <w:p>
            <w:r/>
          </w:p>
        </w:tc>
      </w:tr>
    </w:tbl>
    <w:p>
      <w:r>
        <w:br/>
      </w:r>
    </w:p>
    <w:p>
      <w:pPr>
        <w:pStyle w:val="Reference"/>
      </w:pPr>
      <w:hyperlink r:id="rId379">
        <w:r>
          <w:rPr/>
          <w:t>310995, Exodus 18:26</w:t>
        </w:r>
      </w:hyperlink>
    </w:p>
    <w:p>
      <w:pPr>
        <w:pStyle w:val="Hebrew"/>
      </w:pPr>
      <w:r>
        <w:t xml:space="preserve">וְשָׁפְט֥וּ אֶת־הָעָ֖ם בְּכָל־עֵ֑ת </w:t>
      </w:r>
    </w:p>
    <w:p>
      <w:pPr>
        <w:pStyle w:val="Hebrew"/>
      </w:pPr>
      <w:r>
        <w:rPr>
          <w:color w:val="FF0000"/>
          <w:vertAlign w:val="superscript"/>
          <w:rtl/>
        </w:rPr>
        <w:t>39020</w:t>
      </w:r>
      <w:r>
        <w:rPr>
          <w:rFonts w:ascii="Times New Roman" w:hAnsi="Times New Roman"/>
          <w:color w:val="828282"/>
          <w:rtl/>
        </w:rPr>
        <w:t>וְ</w:t>
      </w:r>
      <w:r>
        <w:rPr>
          <w:color w:val="FF0000"/>
          <w:vertAlign w:val="superscript"/>
          <w:rtl/>
        </w:rPr>
        <w:t>39021</w:t>
      </w:r>
      <w:r>
        <w:rPr>
          <w:rFonts w:ascii="Times New Roman" w:hAnsi="Times New Roman"/>
          <w:color w:val="828282"/>
          <w:rtl/>
        </w:rPr>
        <w:t xml:space="preserve">שָׁפְט֥וּ </w:t>
      </w:r>
      <w:r>
        <w:rPr>
          <w:color w:val="FF0000"/>
          <w:vertAlign w:val="superscript"/>
          <w:rtl/>
        </w:rPr>
        <w:t>39022</w:t>
      </w:r>
      <w:r>
        <w:rPr>
          <w:rFonts w:ascii="Times New Roman" w:hAnsi="Times New Roman"/>
          <w:color w:val="828282"/>
          <w:rtl/>
        </w:rPr>
        <w:t>אֶת־</w:t>
      </w:r>
      <w:r>
        <w:rPr>
          <w:color w:val="FF0000"/>
          <w:vertAlign w:val="superscript"/>
          <w:rtl/>
        </w:rPr>
        <w:t>39023</w:t>
      </w:r>
      <w:r>
        <w:rPr>
          <w:rFonts w:ascii="Times New Roman" w:hAnsi="Times New Roman"/>
          <w:color w:val="828282"/>
          <w:rtl/>
        </w:rPr>
        <w:t>הָ</w:t>
      </w:r>
      <w:r>
        <w:rPr>
          <w:color w:val="FF0000"/>
          <w:vertAlign w:val="superscript"/>
          <w:rtl/>
        </w:rPr>
        <w:t>39024</w:t>
      </w:r>
      <w:r>
        <w:rPr>
          <w:rFonts w:ascii="Times New Roman" w:hAnsi="Times New Roman"/>
          <w:color w:val="828282"/>
          <w:rtl/>
        </w:rPr>
        <w:t xml:space="preserve">עָ֖ם </w:t>
      </w:r>
      <w:r>
        <w:rPr>
          <w:color w:val="FF0000"/>
          <w:vertAlign w:val="superscript"/>
          <w:rtl/>
        </w:rPr>
        <w:t>39025</w:t>
      </w:r>
      <w:r>
        <w:rPr>
          <w:rFonts w:ascii="Times New Roman" w:hAnsi="Times New Roman"/>
          <w:color w:val="828282"/>
          <w:rtl/>
        </w:rPr>
        <w:t>בְּ</w:t>
      </w:r>
      <w:r>
        <w:rPr>
          <w:color w:val="FF0000"/>
          <w:vertAlign w:val="superscript"/>
          <w:rtl/>
        </w:rPr>
        <w:t>39026</w:t>
      </w:r>
      <w:r>
        <w:rPr>
          <w:rFonts w:ascii="Times New Roman" w:hAnsi="Times New Roman"/>
          <w:color w:val="828282"/>
          <w:rtl/>
        </w:rPr>
        <w:t>כָל־</w:t>
      </w:r>
      <w:r>
        <w:rPr>
          <w:color w:val="FF0000"/>
          <w:vertAlign w:val="superscript"/>
          <w:rtl/>
        </w:rPr>
        <w:t>39027</w:t>
      </w:r>
      <w:r>
        <w:rPr>
          <w:rFonts w:ascii="Times New Roman" w:hAnsi="Times New Roman"/>
          <w:color w:val="828282"/>
          <w:rtl/>
        </w:rPr>
        <w:t xml:space="preserve">עֵ֑ת </w:t>
      </w:r>
    </w:p>
    <w:p>
      <w:pPr>
        <w:pStyle w:val="Hebrew"/>
      </w:pPr>
      <w:r>
        <w:rPr>
          <w:color w:val="828282"/>
        </w:rPr>
        <w:t xml:space="preserve">וְשָׁפְט֥וּ אֶת־הָעָ֖ם בְּכָל־עֵ֑ת אֶת־הַדָּבָ֤ר הַקָּשֶׁה֙ יְבִיא֣וּן אֶל־מֹשֶׁ֔ה וְכָל־הַדָּבָ֥ר הַקָּטֹ֖ן יִשְׁפּוּט֥וּ 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310995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310995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409563</w:t>
            </w:r>
          </w:p>
        </w:tc>
        <w:tc>
          <w:tcPr>
            <w:tcW w:type="auto" w:w="1728"/>
          </w:tcPr>
          <w:p>
            <w:r>
              <w:t>time_phrase</w:t>
            </w:r>
          </w:p>
        </w:tc>
        <w:tc>
          <w:tcPr>
            <w:tcW w:type="auto" w:w="1728"/>
          </w:tcPr>
          <w:p>
            <w:r>
              <w:t xml:space="preserve">בְּכָל־עֵ֑ת </w:t>
            </w:r>
          </w:p>
        </w:tc>
        <w:tc>
          <w:tcPr>
            <w:tcW w:type="auto" w:w="1728"/>
          </w:tcPr>
          <w:p>
            <w:r/>
          </w:p>
        </w:tc>
      </w:tr>
      <w:tr>
        <w:tc>
          <w:tcPr>
            <w:tcW w:type="auto" w:w="1728"/>
          </w:tcPr>
          <w:p>
            <w:r>
              <w:t>tense</w:t>
            </w:r>
          </w:p>
        </w:tc>
        <w:tc>
          <w:tcPr>
            <w:tcW w:type="auto" w:w="1728"/>
          </w:tcPr>
          <w:p>
            <w:r>
              <w:t>39021</w:t>
            </w:r>
          </w:p>
        </w:tc>
        <w:tc>
          <w:tcPr>
            <w:tcW w:type="auto" w:w="1728"/>
          </w:tcPr>
          <w:p>
            <w:r>
              <w:t>verb</w:t>
            </w:r>
          </w:p>
        </w:tc>
        <w:tc>
          <w:tcPr>
            <w:tcW w:type="auto" w:w="1728"/>
          </w:tcPr>
          <w:p>
            <w:r>
              <w:t xml:space="preserve">שָׁפְט֥וּ </w:t>
            </w:r>
          </w:p>
        </w:tc>
        <w:tc>
          <w:tcPr>
            <w:tcW w:type="auto" w:w="1728"/>
          </w:tcPr>
          <w:p>
            <w:r/>
          </w:p>
        </w:tc>
      </w:tr>
    </w:tbl>
    <w:p>
      <w:r>
        <w:br/>
      </w:r>
    </w:p>
    <w:p>
      <w:pPr>
        <w:pStyle w:val="Reference"/>
      </w:pPr>
      <w:hyperlink r:id="rId380">
        <w:r>
          <w:rPr/>
          <w:t>311000, Exodus 19:1</w:t>
        </w:r>
      </w:hyperlink>
    </w:p>
    <w:p>
      <w:pPr>
        <w:pStyle w:val="Hebrew"/>
      </w:pPr>
      <w:r>
        <w:t xml:space="preserve">בַּחֹ֨דֶשׁ֙ הַשְּׁלִישִׁ֔י בַּיֹּ֣ום הַזֶּ֔ה בָּ֖אוּ מִדְבַּ֥ר סִינָֽי׃ </w:t>
      </w:r>
    </w:p>
    <w:p>
      <w:pPr>
        <w:pStyle w:val="Hebrew"/>
      </w:pPr>
      <w:r>
        <w:rPr>
          <w:color w:val="FF0000"/>
          <w:vertAlign w:val="superscript"/>
          <w:rtl/>
        </w:rPr>
        <w:t>39054</w:t>
      </w:r>
      <w:r>
        <w:rPr>
          <w:rFonts w:ascii="Times New Roman" w:hAnsi="Times New Roman"/>
          <w:color w:val="828282"/>
          <w:rtl/>
        </w:rPr>
        <w:t>בַּ</w:t>
      </w:r>
      <w:r>
        <w:rPr>
          <w:color w:val="FF0000"/>
          <w:vertAlign w:val="superscript"/>
          <w:rtl/>
        </w:rPr>
        <w:t>39055</w:t>
      </w:r>
      <w:r>
        <w:rPr>
          <w:rFonts w:ascii="Times New Roman" w:hAnsi="Times New Roman"/>
          <w:color w:val="828282"/>
          <w:rtl/>
        </w:rPr>
      </w:r>
      <w:r>
        <w:rPr>
          <w:color w:val="FF0000"/>
          <w:vertAlign w:val="superscript"/>
          <w:rtl/>
        </w:rPr>
        <w:t>39056</w:t>
      </w:r>
      <w:r>
        <w:rPr>
          <w:rFonts w:ascii="Times New Roman" w:hAnsi="Times New Roman"/>
          <w:color w:val="828282"/>
          <w:rtl/>
        </w:rPr>
        <w:t xml:space="preserve">חֹ֨דֶשׁ֙ </w:t>
      </w:r>
      <w:r>
        <w:rPr>
          <w:color w:val="FF0000"/>
          <w:vertAlign w:val="superscript"/>
          <w:rtl/>
        </w:rPr>
        <w:t>39057</w:t>
      </w:r>
      <w:r>
        <w:rPr>
          <w:rFonts w:ascii="Times New Roman" w:hAnsi="Times New Roman"/>
          <w:color w:val="828282"/>
          <w:rtl/>
        </w:rPr>
        <w:t>הַ</w:t>
      </w:r>
      <w:r>
        <w:rPr>
          <w:color w:val="FF0000"/>
          <w:vertAlign w:val="superscript"/>
          <w:rtl/>
        </w:rPr>
        <w:t>39058</w:t>
      </w:r>
      <w:r>
        <w:rPr>
          <w:rFonts w:ascii="Times New Roman" w:hAnsi="Times New Roman"/>
          <w:color w:val="828282"/>
          <w:rtl/>
        </w:rPr>
        <w:t xml:space="preserve">שְּׁלִישִׁ֔י </w:t>
      </w:r>
      <w:r>
        <w:rPr>
          <w:color w:val="FF0000"/>
          <w:vertAlign w:val="superscript"/>
          <w:rtl/>
        </w:rPr>
        <w:t>39066</w:t>
      </w:r>
      <w:r>
        <w:rPr>
          <w:rFonts w:ascii="Times New Roman" w:hAnsi="Times New Roman"/>
          <w:color w:val="828282"/>
          <w:rtl/>
        </w:rPr>
        <w:t>בַּ</w:t>
      </w:r>
      <w:r>
        <w:rPr>
          <w:color w:val="FF0000"/>
          <w:vertAlign w:val="superscript"/>
          <w:rtl/>
        </w:rPr>
        <w:t>39067</w:t>
      </w:r>
      <w:r>
        <w:rPr>
          <w:rFonts w:ascii="Times New Roman" w:hAnsi="Times New Roman"/>
          <w:color w:val="828282"/>
          <w:rtl/>
        </w:rPr>
      </w:r>
      <w:r>
        <w:rPr>
          <w:color w:val="FF0000"/>
          <w:vertAlign w:val="superscript"/>
          <w:rtl/>
        </w:rPr>
        <w:t>39068</w:t>
      </w:r>
      <w:r>
        <w:rPr>
          <w:rFonts w:ascii="Times New Roman" w:hAnsi="Times New Roman"/>
          <w:color w:val="828282"/>
          <w:rtl/>
        </w:rPr>
        <w:t xml:space="preserve">יֹּ֣ום </w:t>
      </w:r>
      <w:r>
        <w:rPr>
          <w:color w:val="FF0000"/>
          <w:vertAlign w:val="superscript"/>
          <w:rtl/>
        </w:rPr>
        <w:t>39069</w:t>
      </w:r>
      <w:r>
        <w:rPr>
          <w:rFonts w:ascii="Times New Roman" w:hAnsi="Times New Roman"/>
          <w:color w:val="828282"/>
          <w:rtl/>
        </w:rPr>
        <w:t>הַ</w:t>
      </w:r>
      <w:r>
        <w:rPr>
          <w:color w:val="FF0000"/>
          <w:vertAlign w:val="superscript"/>
          <w:rtl/>
        </w:rPr>
        <w:t>39070</w:t>
      </w:r>
      <w:r>
        <w:rPr>
          <w:rFonts w:ascii="Times New Roman" w:hAnsi="Times New Roman"/>
          <w:color w:val="828282"/>
          <w:rtl/>
        </w:rPr>
        <w:t xml:space="preserve">זֶּ֔ה </w:t>
      </w:r>
      <w:r>
        <w:rPr>
          <w:color w:val="FF0000"/>
          <w:vertAlign w:val="superscript"/>
          <w:rtl/>
        </w:rPr>
        <w:t>39071</w:t>
      </w:r>
      <w:r>
        <w:rPr>
          <w:rFonts w:ascii="Times New Roman" w:hAnsi="Times New Roman"/>
          <w:color w:val="828282"/>
          <w:rtl/>
        </w:rPr>
        <w:t xml:space="preserve">בָּ֖אוּ </w:t>
      </w:r>
      <w:r>
        <w:rPr>
          <w:color w:val="FF0000"/>
          <w:vertAlign w:val="superscript"/>
          <w:rtl/>
        </w:rPr>
        <w:t>39072</w:t>
      </w:r>
      <w:r>
        <w:rPr>
          <w:rFonts w:ascii="Times New Roman" w:hAnsi="Times New Roman"/>
          <w:color w:val="828282"/>
          <w:rtl/>
        </w:rPr>
        <w:t xml:space="preserve">מִדְבַּ֥ר </w:t>
      </w:r>
      <w:r>
        <w:rPr>
          <w:color w:val="FF0000"/>
          <w:vertAlign w:val="superscript"/>
          <w:rtl/>
        </w:rPr>
        <w:t>39073</w:t>
      </w:r>
      <w:r>
        <w:rPr>
          <w:rFonts w:ascii="Times New Roman" w:hAnsi="Times New Roman"/>
          <w:color w:val="828282"/>
          <w:rtl/>
        </w:rPr>
        <w:t xml:space="preserve">סִינָֽי׃ </w:t>
      </w:r>
    </w:p>
    <w:p>
      <w:pPr>
        <w:pStyle w:val="Hebrew"/>
      </w:pPr>
      <w:r>
        <w:rPr>
          <w:color w:val="828282"/>
        </w:rPr>
        <w:t xml:space="preserve">בַּחֹ֨דֶשׁ֙ הַשְּׁלִישִׁ֔י לְצֵ֥את בְּנֵי־יִשְׂרָאֵ֖ל מֵאֶ֣רֶץ מִצְרָ֑יִם בַּיֹּ֣ום הַזֶּ֔ה בָּ֖אוּ מִדְבַּ֥ר סִינָֽי׃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311000</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311000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409579</w:t>
            </w:r>
          </w:p>
        </w:tc>
        <w:tc>
          <w:tcPr>
            <w:tcW w:type="auto" w:w="1728"/>
          </w:tcPr>
          <w:p>
            <w:r>
              <w:t>time_phrase</w:t>
            </w:r>
          </w:p>
        </w:tc>
        <w:tc>
          <w:tcPr>
            <w:tcW w:type="auto" w:w="1728"/>
          </w:tcPr>
          <w:p>
            <w:r>
              <w:t xml:space="preserve">בַּחֹ֨דֶשׁ֙ הַשְּׁלִישִׁ֔י </w:t>
            </w:r>
          </w:p>
        </w:tc>
        <w:tc>
          <w:tcPr>
            <w:tcW w:type="auto" w:w="1728"/>
          </w:tcPr>
          <w:p>
            <w:r/>
          </w:p>
        </w:tc>
      </w:tr>
      <w:tr>
        <w:tc>
          <w:tcPr>
            <w:tcW w:type="auto" w:w="1728"/>
          </w:tcPr>
          <w:p>
            <w:r>
              <w:t>tp_cluster</w:t>
            </w:r>
          </w:p>
        </w:tc>
        <w:tc>
          <w:tcPr>
            <w:tcW w:type="auto" w:w="1728"/>
          </w:tcPr>
          <w:p>
            <w:r>
              <w:t>409583</w:t>
            </w:r>
          </w:p>
        </w:tc>
        <w:tc>
          <w:tcPr>
            <w:tcW w:type="auto" w:w="1728"/>
          </w:tcPr>
          <w:p>
            <w:r>
              <w:t>time_phrase</w:t>
            </w:r>
          </w:p>
        </w:tc>
        <w:tc>
          <w:tcPr>
            <w:tcW w:type="auto" w:w="1728"/>
          </w:tcPr>
          <w:p>
            <w:r>
              <w:t xml:space="preserve">בַּיֹּ֣ום הַזֶּ֔ה </w:t>
            </w:r>
          </w:p>
        </w:tc>
        <w:tc>
          <w:tcPr>
            <w:tcW w:type="auto" w:w="1728"/>
          </w:tcPr>
          <w:p>
            <w:r/>
          </w:p>
        </w:tc>
      </w:tr>
      <w:tr>
        <w:tc>
          <w:tcPr>
            <w:tcW w:type="auto" w:w="1728"/>
          </w:tcPr>
          <w:p>
            <w:r>
              <w:t>tense</w:t>
            </w:r>
          </w:p>
        </w:tc>
        <w:tc>
          <w:tcPr>
            <w:tcW w:type="auto" w:w="1728"/>
          </w:tcPr>
          <w:p>
            <w:r>
              <w:t>39071</w:t>
            </w:r>
          </w:p>
        </w:tc>
        <w:tc>
          <w:tcPr>
            <w:tcW w:type="auto" w:w="1728"/>
          </w:tcPr>
          <w:p>
            <w:r>
              <w:t>verb</w:t>
            </w:r>
          </w:p>
        </w:tc>
        <w:tc>
          <w:tcPr>
            <w:tcW w:type="auto" w:w="1728"/>
          </w:tcPr>
          <w:p>
            <w:r>
              <w:t xml:space="preserve">בָּ֖אוּ </w:t>
            </w:r>
          </w:p>
        </w:tc>
        <w:tc>
          <w:tcPr>
            <w:tcW w:type="auto" w:w="1728"/>
          </w:tcPr>
          <w:p>
            <w:r/>
          </w:p>
        </w:tc>
      </w:tr>
    </w:tbl>
    <w:p>
      <w:r>
        <w:br/>
      </w:r>
    </w:p>
    <w:p>
      <w:pPr>
        <w:pStyle w:val="Reference"/>
      </w:pPr>
      <w:hyperlink r:id="rId381">
        <w:r>
          <w:rPr/>
          <w:t>311015, Exodus 19:5</w:t>
        </w:r>
      </w:hyperlink>
    </w:p>
    <w:p>
      <w:pPr>
        <w:pStyle w:val="Hebrew"/>
      </w:pPr>
      <w:r>
        <w:t xml:space="preserve">וְעַתָּ֗ה </w:t>
      </w:r>
    </w:p>
    <w:p>
      <w:pPr>
        <w:pStyle w:val="Hebrew"/>
      </w:pPr>
      <w:r>
        <w:rPr>
          <w:color w:val="FF0000"/>
          <w:vertAlign w:val="superscript"/>
          <w:rtl/>
        </w:rPr>
        <w:t>39135</w:t>
      </w:r>
      <w:r>
        <w:rPr>
          <w:rFonts w:ascii="Times New Roman" w:hAnsi="Times New Roman"/>
          <w:color w:val="828282"/>
          <w:rtl/>
        </w:rPr>
        <w:t>וְ</w:t>
      </w:r>
      <w:r>
        <w:rPr>
          <w:color w:val="FF0000"/>
          <w:vertAlign w:val="superscript"/>
          <w:rtl/>
        </w:rPr>
        <w:t>39136</w:t>
      </w:r>
      <w:r>
        <w:rPr>
          <w:rFonts w:ascii="Times New Roman" w:hAnsi="Times New Roman"/>
          <w:color w:val="828282"/>
          <w:rtl/>
        </w:rPr>
        <w:t xml:space="preserve">עַתָּ֗ה </w:t>
      </w:r>
    </w:p>
    <w:p>
      <w:pPr>
        <w:pStyle w:val="Hebrew"/>
      </w:pPr>
      <w:r>
        <w:rPr>
          <w:color w:val="828282"/>
        </w:rPr>
        <w:t xml:space="preserve">וְעַתָּ֗ה אִם־שָׁמֹ֤ועַ תִּשְׁמְעוּ֙ בְּקֹלִ֔י וּשְׁמַרְתֶּ֖ם אֶת־בְּרִיתִ֑י וִהְיִ֨יתֶם לִ֤י סְגֻלָּה֙ מִכָּל־הָ֣עַמִּ֔ים כִּי־לִ֖י כָּל־הָאָֽרֶץ׃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311015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311015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409630</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382">
        <w:r>
          <w:rPr/>
          <w:t>311036, Exodus 19:9</w:t>
        </w:r>
      </w:hyperlink>
    </w:p>
    <w:p>
      <w:pPr>
        <w:pStyle w:val="Hebrew"/>
      </w:pPr>
      <w:r>
        <w:t xml:space="preserve">וְגַם־בְּךָ֖ יַאֲמִ֣ינוּ לְעֹולָ֑ם </w:t>
      </w:r>
    </w:p>
    <w:p>
      <w:pPr>
        <w:pStyle w:val="Hebrew"/>
      </w:pPr>
      <w:r>
        <w:rPr>
          <w:color w:val="FF0000"/>
          <w:vertAlign w:val="superscript"/>
          <w:rtl/>
        </w:rPr>
        <w:t>39241</w:t>
      </w:r>
      <w:r>
        <w:rPr>
          <w:rFonts w:ascii="Times New Roman" w:hAnsi="Times New Roman"/>
          <w:color w:val="828282"/>
          <w:rtl/>
        </w:rPr>
        <w:t>וְ</w:t>
      </w:r>
      <w:r>
        <w:rPr>
          <w:color w:val="FF0000"/>
          <w:vertAlign w:val="superscript"/>
          <w:rtl/>
        </w:rPr>
        <w:t>39242</w:t>
      </w:r>
      <w:r>
        <w:rPr>
          <w:rFonts w:ascii="Times New Roman" w:hAnsi="Times New Roman"/>
          <w:color w:val="828282"/>
          <w:rtl/>
        </w:rPr>
        <w:t>גַם־</w:t>
      </w:r>
      <w:r>
        <w:rPr>
          <w:color w:val="FF0000"/>
          <w:vertAlign w:val="superscript"/>
          <w:rtl/>
        </w:rPr>
        <w:t>39243</w:t>
      </w:r>
      <w:r>
        <w:rPr>
          <w:rFonts w:ascii="Times New Roman" w:hAnsi="Times New Roman"/>
          <w:color w:val="828282"/>
          <w:rtl/>
        </w:rPr>
        <w:t xml:space="preserve">בְּךָ֖ </w:t>
      </w:r>
      <w:r>
        <w:rPr>
          <w:color w:val="FF0000"/>
          <w:vertAlign w:val="superscript"/>
          <w:rtl/>
        </w:rPr>
        <w:t>39244</w:t>
      </w:r>
      <w:r>
        <w:rPr>
          <w:rFonts w:ascii="Times New Roman" w:hAnsi="Times New Roman"/>
          <w:color w:val="828282"/>
          <w:rtl/>
        </w:rPr>
        <w:t xml:space="preserve">יַאֲמִ֣ינוּ </w:t>
      </w:r>
      <w:r>
        <w:rPr>
          <w:color w:val="FF0000"/>
          <w:vertAlign w:val="superscript"/>
          <w:rtl/>
        </w:rPr>
        <w:t>39245</w:t>
      </w:r>
      <w:r>
        <w:rPr>
          <w:rFonts w:ascii="Times New Roman" w:hAnsi="Times New Roman"/>
          <w:color w:val="828282"/>
          <w:rtl/>
        </w:rPr>
        <w:t>לְ</w:t>
      </w:r>
      <w:r>
        <w:rPr>
          <w:color w:val="FF0000"/>
          <w:vertAlign w:val="superscript"/>
          <w:rtl/>
        </w:rPr>
        <w:t>39246</w:t>
      </w:r>
      <w:r>
        <w:rPr>
          <w:rFonts w:ascii="Times New Roman" w:hAnsi="Times New Roman"/>
          <w:color w:val="828282"/>
          <w:rtl/>
        </w:rPr>
        <w:t xml:space="preserve">עֹולָ֑ם </w:t>
      </w:r>
    </w:p>
    <w:p>
      <w:pPr>
        <w:pStyle w:val="Hebrew"/>
      </w:pPr>
      <w:r>
        <w:rPr>
          <w:color w:val="828282"/>
        </w:rPr>
        <w:t xml:space="preserve">וַיֹּ֨אמֶר יְהוָ֜ה אֶל־מֹשֶׁ֗ה הִנֵּ֨ה אָנֹכִ֜י בָּ֣א אֵלֶיךָ֮ בְּעַ֣ב הֶֽעָנָן֒ בַּעֲב֞וּר יִשְׁמַ֤ע הָעָם֙ בְּדַבְּרִ֣י עִמָּ֔ךְ וְגַם־בְּךָ֖ יַאֲמִ֣ינוּ לְעֹולָ֑ם וַיַּגֵּ֥ד מֹשֶׁ֛ה אֶת־דִּבְרֵ֥י הָעָ֖ם אֶל־יְהוָֽה׃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311036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311036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409702</w:t>
            </w:r>
          </w:p>
        </w:tc>
        <w:tc>
          <w:tcPr>
            <w:tcW w:type="auto" w:w="1728"/>
          </w:tcPr>
          <w:p>
            <w:r>
              <w:t>time_phrase</w:t>
            </w:r>
          </w:p>
        </w:tc>
        <w:tc>
          <w:tcPr>
            <w:tcW w:type="auto" w:w="1728"/>
          </w:tcPr>
          <w:p>
            <w:r>
              <w:t xml:space="preserve">לְעֹולָ֑ם </w:t>
            </w:r>
          </w:p>
        </w:tc>
        <w:tc>
          <w:tcPr>
            <w:tcW w:type="auto" w:w="1728"/>
          </w:tcPr>
          <w:p>
            <w:r/>
          </w:p>
        </w:tc>
      </w:tr>
      <w:tr>
        <w:tc>
          <w:tcPr>
            <w:tcW w:type="auto" w:w="1728"/>
          </w:tcPr>
          <w:p>
            <w:r>
              <w:t>tense</w:t>
            </w:r>
          </w:p>
        </w:tc>
        <w:tc>
          <w:tcPr>
            <w:tcW w:type="auto" w:w="1728"/>
          </w:tcPr>
          <w:p>
            <w:r>
              <w:t>39244</w:t>
            </w:r>
          </w:p>
        </w:tc>
        <w:tc>
          <w:tcPr>
            <w:tcW w:type="auto" w:w="1728"/>
          </w:tcPr>
          <w:p>
            <w:r>
              <w:t>verb</w:t>
            </w:r>
          </w:p>
        </w:tc>
        <w:tc>
          <w:tcPr>
            <w:tcW w:type="auto" w:w="1728"/>
          </w:tcPr>
          <w:p>
            <w:r>
              <w:t xml:space="preserve">יַאֲמִ֣ינוּ </w:t>
            </w:r>
          </w:p>
        </w:tc>
        <w:tc>
          <w:tcPr>
            <w:tcW w:type="auto" w:w="1728"/>
          </w:tcPr>
          <w:p>
            <w:r/>
          </w:p>
        </w:tc>
      </w:tr>
    </w:tbl>
    <w:p>
      <w:r>
        <w:br/>
      </w:r>
    </w:p>
    <w:p>
      <w:pPr>
        <w:pStyle w:val="Reference"/>
      </w:pPr>
      <w:hyperlink r:id="rId383">
        <w:r>
          <w:rPr/>
          <w:t>311040, Exodus 19:10</w:t>
        </w:r>
      </w:hyperlink>
    </w:p>
    <w:p>
      <w:pPr>
        <w:pStyle w:val="Hebrew"/>
      </w:pPr>
      <w:r>
        <w:t xml:space="preserve">וְקִדַּשְׁתָּ֥ם הַיֹּ֖ום וּמָחָ֑ר </w:t>
      </w:r>
    </w:p>
    <w:p>
      <w:pPr>
        <w:pStyle w:val="Hebrew"/>
      </w:pPr>
      <w:r>
        <w:rPr>
          <w:color w:val="FF0000"/>
          <w:vertAlign w:val="superscript"/>
          <w:rtl/>
        </w:rPr>
        <w:t>39265</w:t>
      </w:r>
      <w:r>
        <w:rPr>
          <w:rFonts w:ascii="Times New Roman" w:hAnsi="Times New Roman"/>
          <w:color w:val="828282"/>
          <w:rtl/>
        </w:rPr>
        <w:t>וְ</w:t>
      </w:r>
      <w:r>
        <w:rPr>
          <w:color w:val="FF0000"/>
          <w:vertAlign w:val="superscript"/>
          <w:rtl/>
        </w:rPr>
        <w:t>39266</w:t>
      </w:r>
      <w:r>
        <w:rPr>
          <w:rFonts w:ascii="Times New Roman" w:hAnsi="Times New Roman"/>
          <w:color w:val="828282"/>
          <w:rtl/>
        </w:rPr>
        <w:t xml:space="preserve">קִדַּשְׁתָּ֥ם </w:t>
      </w:r>
      <w:r>
        <w:rPr>
          <w:color w:val="FF0000"/>
          <w:vertAlign w:val="superscript"/>
          <w:rtl/>
        </w:rPr>
        <w:t>39267</w:t>
      </w:r>
      <w:r>
        <w:rPr>
          <w:rFonts w:ascii="Times New Roman" w:hAnsi="Times New Roman"/>
          <w:color w:val="828282"/>
          <w:rtl/>
        </w:rPr>
        <w:t>הַ</w:t>
      </w:r>
      <w:r>
        <w:rPr>
          <w:color w:val="FF0000"/>
          <w:vertAlign w:val="superscript"/>
          <w:rtl/>
        </w:rPr>
        <w:t>39268</w:t>
      </w:r>
      <w:r>
        <w:rPr>
          <w:rFonts w:ascii="Times New Roman" w:hAnsi="Times New Roman"/>
          <w:color w:val="828282"/>
          <w:rtl/>
        </w:rPr>
        <w:t xml:space="preserve">יֹּ֖ום </w:t>
      </w:r>
      <w:r>
        <w:rPr>
          <w:color w:val="FF0000"/>
          <w:vertAlign w:val="superscript"/>
          <w:rtl/>
        </w:rPr>
        <w:t>39269</w:t>
      </w:r>
      <w:r>
        <w:rPr>
          <w:rFonts w:ascii="Times New Roman" w:hAnsi="Times New Roman"/>
          <w:color w:val="828282"/>
          <w:rtl/>
        </w:rPr>
        <w:t>וּ</w:t>
      </w:r>
      <w:r>
        <w:rPr>
          <w:color w:val="FF0000"/>
          <w:vertAlign w:val="superscript"/>
          <w:rtl/>
        </w:rPr>
        <w:t>39270</w:t>
      </w:r>
      <w:r>
        <w:rPr>
          <w:rFonts w:ascii="Times New Roman" w:hAnsi="Times New Roman"/>
          <w:color w:val="828282"/>
          <w:rtl/>
        </w:rPr>
        <w:t xml:space="preserve">מָחָ֑ר </w:t>
      </w:r>
    </w:p>
    <w:p>
      <w:pPr>
        <w:pStyle w:val="Hebrew"/>
      </w:pPr>
      <w:r>
        <w:rPr>
          <w:color w:val="828282"/>
        </w:rPr>
        <w:t xml:space="preserve">וַיֹּ֨אמֶר יְהוָ֤ה אֶל־מֹשֶׁה֙ לֵ֣ךְ אֶל־הָעָ֔ם וְקִדַּשְׁתָּ֥ם הַיֹּ֖ום וּמָחָ֑ר וְכִבְּס֖וּ שִׂמְלֹתָֽם׃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311040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311040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409716</w:t>
            </w:r>
          </w:p>
        </w:tc>
        <w:tc>
          <w:tcPr>
            <w:tcW w:type="auto" w:w="1728"/>
          </w:tcPr>
          <w:p>
            <w:r>
              <w:t>time_phrase</w:t>
            </w:r>
          </w:p>
        </w:tc>
        <w:tc>
          <w:tcPr>
            <w:tcW w:type="auto" w:w="1728"/>
          </w:tcPr>
          <w:p>
            <w:r>
              <w:t xml:space="preserve">הַיֹּ֖ום וּמָחָ֑ר </w:t>
            </w:r>
          </w:p>
        </w:tc>
        <w:tc>
          <w:tcPr>
            <w:tcW w:type="auto" w:w="1728"/>
          </w:tcPr>
          <w:p>
            <w:r/>
          </w:p>
        </w:tc>
      </w:tr>
      <w:tr>
        <w:tc>
          <w:tcPr>
            <w:tcW w:type="auto" w:w="1728"/>
          </w:tcPr>
          <w:p>
            <w:r>
              <w:t>tense</w:t>
            </w:r>
          </w:p>
        </w:tc>
        <w:tc>
          <w:tcPr>
            <w:tcW w:type="auto" w:w="1728"/>
          </w:tcPr>
          <w:p>
            <w:r>
              <w:t>39266</w:t>
            </w:r>
          </w:p>
        </w:tc>
        <w:tc>
          <w:tcPr>
            <w:tcW w:type="auto" w:w="1728"/>
          </w:tcPr>
          <w:p>
            <w:r>
              <w:t>verb</w:t>
            </w:r>
          </w:p>
        </w:tc>
        <w:tc>
          <w:tcPr>
            <w:tcW w:type="auto" w:w="1728"/>
          </w:tcPr>
          <w:p>
            <w:r>
              <w:t xml:space="preserve">קִדַּשְׁתָּ֥ם </w:t>
            </w:r>
          </w:p>
        </w:tc>
        <w:tc>
          <w:tcPr>
            <w:tcW w:type="auto" w:w="1728"/>
          </w:tcPr>
          <w:p>
            <w:r/>
          </w:p>
        </w:tc>
      </w:tr>
    </w:tbl>
    <w:p>
      <w:r>
        <w:br/>
      </w:r>
    </w:p>
    <w:p>
      <w:pPr>
        <w:pStyle w:val="Reference"/>
      </w:pPr>
      <w:hyperlink r:id="rId384">
        <w:r>
          <w:rPr/>
          <w:t>311042, Exodus 19:11</w:t>
        </w:r>
      </w:hyperlink>
    </w:p>
    <w:p>
      <w:pPr>
        <w:pStyle w:val="Hebrew"/>
      </w:pPr>
      <w:r>
        <w:t xml:space="preserve">וְהָי֥וּ נְכֹנִ֖ים לַיֹּ֣ום הַשְּׁלִישִׁ֑י </w:t>
      </w:r>
    </w:p>
    <w:p>
      <w:pPr>
        <w:pStyle w:val="Hebrew"/>
      </w:pPr>
      <w:r>
        <w:rPr>
          <w:color w:val="FF0000"/>
          <w:vertAlign w:val="superscript"/>
          <w:rtl/>
        </w:rPr>
        <w:t>39274</w:t>
      </w:r>
      <w:r>
        <w:rPr>
          <w:rFonts w:ascii="Times New Roman" w:hAnsi="Times New Roman"/>
          <w:color w:val="828282"/>
          <w:rtl/>
        </w:rPr>
        <w:t>וְ</w:t>
      </w:r>
      <w:r>
        <w:rPr>
          <w:color w:val="FF0000"/>
          <w:vertAlign w:val="superscript"/>
          <w:rtl/>
        </w:rPr>
        <w:t>39275</w:t>
      </w:r>
      <w:r>
        <w:rPr>
          <w:rFonts w:ascii="Times New Roman" w:hAnsi="Times New Roman"/>
          <w:color w:val="828282"/>
          <w:rtl/>
        </w:rPr>
        <w:t xml:space="preserve">הָי֥וּ </w:t>
      </w:r>
      <w:r>
        <w:rPr>
          <w:color w:val="FF0000"/>
          <w:vertAlign w:val="superscript"/>
          <w:rtl/>
        </w:rPr>
        <w:t>39276</w:t>
      </w:r>
      <w:r>
        <w:rPr>
          <w:rFonts w:ascii="Times New Roman" w:hAnsi="Times New Roman"/>
          <w:color w:val="828282"/>
          <w:rtl/>
        </w:rPr>
        <w:t xml:space="preserve">נְכֹנִ֖ים </w:t>
      </w:r>
      <w:r>
        <w:rPr>
          <w:color w:val="FF0000"/>
          <w:vertAlign w:val="superscript"/>
          <w:rtl/>
        </w:rPr>
        <w:t>39277</w:t>
      </w:r>
      <w:r>
        <w:rPr>
          <w:rFonts w:ascii="Times New Roman" w:hAnsi="Times New Roman"/>
          <w:color w:val="828282"/>
          <w:rtl/>
        </w:rPr>
        <w:t>לַ</w:t>
      </w:r>
      <w:r>
        <w:rPr>
          <w:color w:val="FF0000"/>
          <w:vertAlign w:val="superscript"/>
          <w:rtl/>
        </w:rPr>
        <w:t>39278</w:t>
      </w:r>
      <w:r>
        <w:rPr>
          <w:rFonts w:ascii="Times New Roman" w:hAnsi="Times New Roman"/>
          <w:color w:val="828282"/>
          <w:rtl/>
        </w:rPr>
      </w:r>
      <w:r>
        <w:rPr>
          <w:color w:val="FF0000"/>
          <w:vertAlign w:val="superscript"/>
          <w:rtl/>
        </w:rPr>
        <w:t>39279</w:t>
      </w:r>
      <w:r>
        <w:rPr>
          <w:rFonts w:ascii="Times New Roman" w:hAnsi="Times New Roman"/>
          <w:color w:val="828282"/>
          <w:rtl/>
        </w:rPr>
        <w:t xml:space="preserve">יֹּ֣ום </w:t>
      </w:r>
      <w:r>
        <w:rPr>
          <w:color w:val="FF0000"/>
          <w:vertAlign w:val="superscript"/>
          <w:rtl/>
        </w:rPr>
        <w:t>39280</w:t>
      </w:r>
      <w:r>
        <w:rPr>
          <w:rFonts w:ascii="Times New Roman" w:hAnsi="Times New Roman"/>
          <w:color w:val="828282"/>
          <w:rtl/>
        </w:rPr>
        <w:t>הַ</w:t>
      </w:r>
      <w:r>
        <w:rPr>
          <w:color w:val="FF0000"/>
          <w:vertAlign w:val="superscript"/>
          <w:rtl/>
        </w:rPr>
        <w:t>39281</w:t>
      </w:r>
      <w:r>
        <w:rPr>
          <w:rFonts w:ascii="Times New Roman" w:hAnsi="Times New Roman"/>
          <w:color w:val="828282"/>
          <w:rtl/>
        </w:rPr>
        <w:t xml:space="preserve">שְּׁלִישִׁ֑י </w:t>
      </w:r>
    </w:p>
    <w:p>
      <w:pPr>
        <w:pStyle w:val="Hebrew"/>
      </w:pPr>
      <w:r>
        <w:rPr>
          <w:color w:val="828282"/>
        </w:rPr>
        <w:t xml:space="preserve">וְהָי֥וּ נְכֹנִ֖ים לַיֹּ֣ום הַשְּׁלִישִׁ֑י כִּ֣י׀ בַּיֹּ֣ום הַשְּׁלִישִׁ֗י יֵרֵ֧ד יְהוָ֛ה לְעֵינֵ֥י כָל־הָעָ֖ם עַל־הַ֥ר סִינָֽי׃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311042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311042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409723</w:t>
            </w:r>
          </w:p>
        </w:tc>
        <w:tc>
          <w:tcPr>
            <w:tcW w:type="auto" w:w="1728"/>
          </w:tcPr>
          <w:p>
            <w:r>
              <w:t>time_phrase</w:t>
            </w:r>
          </w:p>
        </w:tc>
        <w:tc>
          <w:tcPr>
            <w:tcW w:type="auto" w:w="1728"/>
          </w:tcPr>
          <w:p>
            <w:r>
              <w:t xml:space="preserve">לַיֹּ֣ום הַשְּׁלִישִׁ֑י </w:t>
            </w:r>
          </w:p>
        </w:tc>
        <w:tc>
          <w:tcPr>
            <w:tcW w:type="auto" w:w="1728"/>
          </w:tcPr>
          <w:p>
            <w:r/>
          </w:p>
        </w:tc>
      </w:tr>
      <w:tr>
        <w:tc>
          <w:tcPr>
            <w:tcW w:type="auto" w:w="1728"/>
          </w:tcPr>
          <w:p>
            <w:r>
              <w:t>tense</w:t>
            </w:r>
          </w:p>
        </w:tc>
        <w:tc>
          <w:tcPr>
            <w:tcW w:type="auto" w:w="1728"/>
          </w:tcPr>
          <w:p>
            <w:r>
              <w:t>39275</w:t>
            </w:r>
          </w:p>
        </w:tc>
        <w:tc>
          <w:tcPr>
            <w:tcW w:type="auto" w:w="1728"/>
          </w:tcPr>
          <w:p>
            <w:r>
              <w:t>verb</w:t>
            </w:r>
          </w:p>
        </w:tc>
        <w:tc>
          <w:tcPr>
            <w:tcW w:type="auto" w:w="1728"/>
          </w:tcPr>
          <w:p>
            <w:r>
              <w:t xml:space="preserve">הָי֥וּ </w:t>
            </w:r>
          </w:p>
        </w:tc>
        <w:tc>
          <w:tcPr>
            <w:tcW w:type="auto" w:w="1728"/>
          </w:tcPr>
          <w:p>
            <w:r/>
          </w:p>
        </w:tc>
      </w:tr>
    </w:tbl>
    <w:p>
      <w:r>
        <w:br/>
      </w:r>
    </w:p>
    <w:p>
      <w:pPr>
        <w:pStyle w:val="Reference"/>
      </w:pPr>
      <w:hyperlink r:id="rId384">
        <w:r>
          <w:rPr/>
          <w:t>311043, Exodus 19:11</w:t>
        </w:r>
      </w:hyperlink>
    </w:p>
    <w:p>
      <w:pPr>
        <w:pStyle w:val="Hebrew"/>
      </w:pPr>
      <w:r>
        <w:t xml:space="preserve">כִּ֣י׀ בַּיֹּ֣ום הַשְּׁלִישִׁ֗י יֵרֵ֧ד יְהוָ֛ה לְעֵינֵ֥י כָל־הָעָ֖ם עַל־הַ֥ר סִינָֽי׃ </w:t>
      </w:r>
    </w:p>
    <w:p>
      <w:pPr>
        <w:pStyle w:val="Hebrew"/>
      </w:pPr>
      <w:r>
        <w:rPr>
          <w:color w:val="FF0000"/>
          <w:vertAlign w:val="superscript"/>
          <w:rtl/>
        </w:rPr>
        <w:t>39282</w:t>
      </w:r>
      <w:r>
        <w:rPr>
          <w:rFonts w:ascii="Times New Roman" w:hAnsi="Times New Roman"/>
          <w:color w:val="828282"/>
          <w:rtl/>
        </w:rPr>
        <w:t xml:space="preserve">כִּ֣י׀ </w:t>
      </w:r>
      <w:r>
        <w:rPr>
          <w:color w:val="FF0000"/>
          <w:vertAlign w:val="superscript"/>
          <w:rtl/>
        </w:rPr>
        <w:t>39283</w:t>
      </w:r>
      <w:r>
        <w:rPr>
          <w:rFonts w:ascii="Times New Roman" w:hAnsi="Times New Roman"/>
          <w:color w:val="828282"/>
          <w:rtl/>
        </w:rPr>
        <w:t>בַּ</w:t>
      </w:r>
      <w:r>
        <w:rPr>
          <w:color w:val="FF0000"/>
          <w:vertAlign w:val="superscript"/>
          <w:rtl/>
        </w:rPr>
        <w:t>39284</w:t>
      </w:r>
      <w:r>
        <w:rPr>
          <w:rFonts w:ascii="Times New Roman" w:hAnsi="Times New Roman"/>
          <w:color w:val="828282"/>
          <w:rtl/>
        </w:rPr>
      </w:r>
      <w:r>
        <w:rPr>
          <w:color w:val="FF0000"/>
          <w:vertAlign w:val="superscript"/>
          <w:rtl/>
        </w:rPr>
        <w:t>39285</w:t>
      </w:r>
      <w:r>
        <w:rPr>
          <w:rFonts w:ascii="Times New Roman" w:hAnsi="Times New Roman"/>
          <w:color w:val="828282"/>
          <w:rtl/>
        </w:rPr>
        <w:t xml:space="preserve">יֹּ֣ום </w:t>
      </w:r>
      <w:r>
        <w:rPr>
          <w:color w:val="FF0000"/>
          <w:vertAlign w:val="superscript"/>
          <w:rtl/>
        </w:rPr>
        <w:t>39286</w:t>
      </w:r>
      <w:r>
        <w:rPr>
          <w:rFonts w:ascii="Times New Roman" w:hAnsi="Times New Roman"/>
          <w:color w:val="828282"/>
          <w:rtl/>
        </w:rPr>
        <w:t>הַ</w:t>
      </w:r>
      <w:r>
        <w:rPr>
          <w:color w:val="FF0000"/>
          <w:vertAlign w:val="superscript"/>
          <w:rtl/>
        </w:rPr>
        <w:t>39287</w:t>
      </w:r>
      <w:r>
        <w:rPr>
          <w:rFonts w:ascii="Times New Roman" w:hAnsi="Times New Roman"/>
          <w:color w:val="828282"/>
          <w:rtl/>
        </w:rPr>
        <w:t xml:space="preserve">שְּׁלִישִׁ֗י </w:t>
      </w:r>
      <w:r>
        <w:rPr>
          <w:color w:val="FF0000"/>
          <w:vertAlign w:val="superscript"/>
          <w:rtl/>
        </w:rPr>
        <w:t>39288</w:t>
      </w:r>
      <w:r>
        <w:rPr>
          <w:rFonts w:ascii="Times New Roman" w:hAnsi="Times New Roman"/>
          <w:color w:val="828282"/>
          <w:rtl/>
        </w:rPr>
        <w:t xml:space="preserve">יֵרֵ֧ד </w:t>
      </w:r>
      <w:r>
        <w:rPr>
          <w:color w:val="FF0000"/>
          <w:vertAlign w:val="superscript"/>
          <w:rtl/>
        </w:rPr>
        <w:t>39289</w:t>
      </w:r>
      <w:r>
        <w:rPr>
          <w:rFonts w:ascii="Times New Roman" w:hAnsi="Times New Roman"/>
          <w:color w:val="828282"/>
          <w:rtl/>
        </w:rPr>
        <w:t xml:space="preserve">יְהוָ֛ה </w:t>
      </w:r>
      <w:r>
        <w:rPr>
          <w:color w:val="FF0000"/>
          <w:vertAlign w:val="superscript"/>
          <w:rtl/>
        </w:rPr>
        <w:t>39290</w:t>
      </w:r>
      <w:r>
        <w:rPr>
          <w:rFonts w:ascii="Times New Roman" w:hAnsi="Times New Roman"/>
          <w:color w:val="828282"/>
          <w:rtl/>
        </w:rPr>
        <w:t>לְ</w:t>
      </w:r>
      <w:r>
        <w:rPr>
          <w:color w:val="FF0000"/>
          <w:vertAlign w:val="superscript"/>
          <w:rtl/>
        </w:rPr>
        <w:t>39291</w:t>
      </w:r>
      <w:r>
        <w:rPr>
          <w:rFonts w:ascii="Times New Roman" w:hAnsi="Times New Roman"/>
          <w:color w:val="828282"/>
          <w:rtl/>
        </w:rPr>
        <w:t xml:space="preserve">עֵינֵ֥י </w:t>
      </w:r>
      <w:r>
        <w:rPr>
          <w:color w:val="FF0000"/>
          <w:vertAlign w:val="superscript"/>
          <w:rtl/>
        </w:rPr>
        <w:t>39292</w:t>
      </w:r>
      <w:r>
        <w:rPr>
          <w:rFonts w:ascii="Times New Roman" w:hAnsi="Times New Roman"/>
          <w:color w:val="828282"/>
          <w:rtl/>
        </w:rPr>
        <w:t>כָל־</w:t>
      </w:r>
      <w:r>
        <w:rPr>
          <w:color w:val="FF0000"/>
          <w:vertAlign w:val="superscript"/>
          <w:rtl/>
        </w:rPr>
        <w:t>39293</w:t>
      </w:r>
      <w:r>
        <w:rPr>
          <w:rFonts w:ascii="Times New Roman" w:hAnsi="Times New Roman"/>
          <w:color w:val="828282"/>
          <w:rtl/>
        </w:rPr>
        <w:t>הָ</w:t>
      </w:r>
      <w:r>
        <w:rPr>
          <w:color w:val="FF0000"/>
          <w:vertAlign w:val="superscript"/>
          <w:rtl/>
        </w:rPr>
        <w:t>39294</w:t>
      </w:r>
      <w:r>
        <w:rPr>
          <w:rFonts w:ascii="Times New Roman" w:hAnsi="Times New Roman"/>
          <w:color w:val="828282"/>
          <w:rtl/>
        </w:rPr>
        <w:t xml:space="preserve">עָ֖ם </w:t>
      </w:r>
      <w:r>
        <w:rPr>
          <w:color w:val="FF0000"/>
          <w:vertAlign w:val="superscript"/>
          <w:rtl/>
        </w:rPr>
        <w:t>39295</w:t>
      </w:r>
      <w:r>
        <w:rPr>
          <w:rFonts w:ascii="Times New Roman" w:hAnsi="Times New Roman"/>
          <w:color w:val="828282"/>
          <w:rtl/>
        </w:rPr>
        <w:t>עַל־</w:t>
      </w:r>
      <w:r>
        <w:rPr>
          <w:color w:val="FF0000"/>
          <w:vertAlign w:val="superscript"/>
          <w:rtl/>
        </w:rPr>
        <w:t>39296</w:t>
      </w:r>
      <w:r>
        <w:rPr>
          <w:rFonts w:ascii="Times New Roman" w:hAnsi="Times New Roman"/>
          <w:color w:val="828282"/>
          <w:rtl/>
        </w:rPr>
        <w:t xml:space="preserve">הַ֥ר </w:t>
      </w:r>
      <w:r>
        <w:rPr>
          <w:color w:val="FF0000"/>
          <w:vertAlign w:val="superscript"/>
          <w:rtl/>
        </w:rPr>
        <w:t>39297</w:t>
      </w:r>
      <w:r>
        <w:rPr>
          <w:rFonts w:ascii="Times New Roman" w:hAnsi="Times New Roman"/>
          <w:color w:val="828282"/>
          <w:rtl/>
        </w:rPr>
        <w:t xml:space="preserve">סִינָֽי׃ </w:t>
      </w:r>
    </w:p>
    <w:p>
      <w:pPr>
        <w:pStyle w:val="Hebrew"/>
      </w:pPr>
      <w:r>
        <w:rPr>
          <w:color w:val="828282"/>
        </w:rPr>
        <w:t xml:space="preserve">וְהָי֥וּ נְכֹנִ֖ים לַיֹּ֣ום הַשְּׁלִישִׁ֑י כִּ֣י׀ בַּיֹּ֣ום הַשְּׁלִישִׁ֗י יֵרֵ֧ד יְהוָ֛ה לְעֵינֵ֥י כָל־הָעָ֖ם עַל־הַ֥ר סִינָֽי׃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311043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311043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409725</w:t>
            </w:r>
          </w:p>
        </w:tc>
        <w:tc>
          <w:tcPr>
            <w:tcW w:type="auto" w:w="1728"/>
          </w:tcPr>
          <w:p>
            <w:r>
              <w:t>time_phrase</w:t>
            </w:r>
          </w:p>
        </w:tc>
        <w:tc>
          <w:tcPr>
            <w:tcW w:type="auto" w:w="1728"/>
          </w:tcPr>
          <w:p>
            <w:r>
              <w:t xml:space="preserve">בַּיֹּ֣ום הַשְּׁלִישִׁ֗י </w:t>
            </w:r>
          </w:p>
        </w:tc>
        <w:tc>
          <w:tcPr>
            <w:tcW w:type="auto" w:w="1728"/>
          </w:tcPr>
          <w:p>
            <w:r/>
          </w:p>
        </w:tc>
      </w:tr>
      <w:tr>
        <w:tc>
          <w:tcPr>
            <w:tcW w:type="auto" w:w="1728"/>
          </w:tcPr>
          <w:p>
            <w:r>
              <w:t>tense</w:t>
            </w:r>
          </w:p>
        </w:tc>
        <w:tc>
          <w:tcPr>
            <w:tcW w:type="auto" w:w="1728"/>
          </w:tcPr>
          <w:p>
            <w:r>
              <w:t>39288</w:t>
            </w:r>
          </w:p>
        </w:tc>
        <w:tc>
          <w:tcPr>
            <w:tcW w:type="auto" w:w="1728"/>
          </w:tcPr>
          <w:p>
            <w:r>
              <w:t>verb</w:t>
            </w:r>
          </w:p>
        </w:tc>
        <w:tc>
          <w:tcPr>
            <w:tcW w:type="auto" w:w="1728"/>
          </w:tcPr>
          <w:p>
            <w:r>
              <w:t xml:space="preserve">יֵרֵ֧ד </w:t>
            </w:r>
          </w:p>
        </w:tc>
        <w:tc>
          <w:tcPr>
            <w:tcW w:type="auto" w:w="1728"/>
          </w:tcPr>
          <w:p>
            <w:r/>
          </w:p>
        </w:tc>
      </w:tr>
    </w:tbl>
    <w:p>
      <w:r>
        <w:br/>
      </w:r>
    </w:p>
    <w:p>
      <w:pPr>
        <w:pStyle w:val="Reference"/>
      </w:pPr>
      <w:hyperlink r:id="rId385">
        <w:r>
          <w:rPr/>
          <w:t>311063, Exodus 19:15</w:t>
        </w:r>
      </w:hyperlink>
    </w:p>
    <w:p>
      <w:pPr>
        <w:pStyle w:val="Hebrew"/>
      </w:pPr>
      <w:r>
        <w:t xml:space="preserve">הֱי֥וּ נְכֹנִ֖ים לִשְׁלֹ֣שֶׁת יָמִ֑ים </w:t>
      </w:r>
    </w:p>
    <w:p>
      <w:pPr>
        <w:pStyle w:val="Hebrew"/>
      </w:pPr>
      <w:r>
        <w:rPr>
          <w:color w:val="FF0000"/>
          <w:vertAlign w:val="superscript"/>
          <w:rtl/>
        </w:rPr>
        <w:t>39371</w:t>
      </w:r>
      <w:r>
        <w:rPr>
          <w:rFonts w:ascii="Times New Roman" w:hAnsi="Times New Roman"/>
          <w:color w:val="828282"/>
          <w:rtl/>
        </w:rPr>
        <w:t xml:space="preserve">הֱי֥וּ </w:t>
      </w:r>
      <w:r>
        <w:rPr>
          <w:color w:val="FF0000"/>
          <w:vertAlign w:val="superscript"/>
          <w:rtl/>
        </w:rPr>
        <w:t>39372</w:t>
      </w:r>
      <w:r>
        <w:rPr>
          <w:rFonts w:ascii="Times New Roman" w:hAnsi="Times New Roman"/>
          <w:color w:val="828282"/>
          <w:rtl/>
        </w:rPr>
        <w:t xml:space="preserve">נְכֹנִ֖ים </w:t>
      </w:r>
      <w:r>
        <w:rPr>
          <w:color w:val="FF0000"/>
          <w:vertAlign w:val="superscript"/>
          <w:rtl/>
        </w:rPr>
        <w:t>39373</w:t>
      </w:r>
      <w:r>
        <w:rPr>
          <w:rFonts w:ascii="Times New Roman" w:hAnsi="Times New Roman"/>
          <w:color w:val="828282"/>
          <w:rtl/>
        </w:rPr>
        <w:t>לִ</w:t>
      </w:r>
      <w:r>
        <w:rPr>
          <w:color w:val="FF0000"/>
          <w:vertAlign w:val="superscript"/>
          <w:rtl/>
        </w:rPr>
        <w:t>39374</w:t>
      </w:r>
      <w:r>
        <w:rPr>
          <w:rFonts w:ascii="Times New Roman" w:hAnsi="Times New Roman"/>
          <w:color w:val="828282"/>
          <w:rtl/>
        </w:rPr>
        <w:t xml:space="preserve">שְׁלֹ֣שֶׁת </w:t>
      </w:r>
      <w:r>
        <w:rPr>
          <w:color w:val="FF0000"/>
          <w:vertAlign w:val="superscript"/>
          <w:rtl/>
        </w:rPr>
        <w:t>39375</w:t>
      </w:r>
      <w:r>
        <w:rPr>
          <w:rFonts w:ascii="Times New Roman" w:hAnsi="Times New Roman"/>
          <w:color w:val="828282"/>
          <w:rtl/>
        </w:rPr>
        <w:t xml:space="preserve">יָמִ֑ים </w:t>
      </w:r>
    </w:p>
    <w:p>
      <w:pPr>
        <w:pStyle w:val="Hebrew"/>
      </w:pPr>
      <w:r>
        <w:rPr>
          <w:color w:val="828282"/>
        </w:rPr>
        <w:t xml:space="preserve">וַיֹּ֨אמֶר֙ אֶל־הָעָ֔ם הֱי֥וּ נְכֹנִ֖ים לִשְׁלֹ֣שֶׁת יָמִ֑ים אַֽל־תִּגְּשׁ֖וּ אֶל־אִשָּֽׁה׃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311063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311063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409785</w:t>
            </w:r>
          </w:p>
        </w:tc>
        <w:tc>
          <w:tcPr>
            <w:tcW w:type="auto" w:w="1728"/>
          </w:tcPr>
          <w:p>
            <w:r>
              <w:t>time_phrase</w:t>
            </w:r>
          </w:p>
        </w:tc>
        <w:tc>
          <w:tcPr>
            <w:tcW w:type="auto" w:w="1728"/>
          </w:tcPr>
          <w:p>
            <w:r>
              <w:t xml:space="preserve">לִשְׁלֹ֣שֶׁת יָמִ֑ים </w:t>
            </w:r>
          </w:p>
        </w:tc>
        <w:tc>
          <w:tcPr>
            <w:tcW w:type="auto" w:w="1728"/>
          </w:tcPr>
          <w:p>
            <w:r/>
          </w:p>
        </w:tc>
      </w:tr>
      <w:tr>
        <w:tc>
          <w:tcPr>
            <w:tcW w:type="auto" w:w="1728"/>
          </w:tcPr>
          <w:p>
            <w:r>
              <w:t>tense</w:t>
            </w:r>
          </w:p>
        </w:tc>
        <w:tc>
          <w:tcPr>
            <w:tcW w:type="auto" w:w="1728"/>
          </w:tcPr>
          <w:p>
            <w:r>
              <w:t>39371</w:t>
            </w:r>
          </w:p>
        </w:tc>
        <w:tc>
          <w:tcPr>
            <w:tcW w:type="auto" w:w="1728"/>
          </w:tcPr>
          <w:p>
            <w:r>
              <w:t>verb</w:t>
            </w:r>
          </w:p>
        </w:tc>
        <w:tc>
          <w:tcPr>
            <w:tcW w:type="auto" w:w="1728"/>
          </w:tcPr>
          <w:p>
            <w:r>
              <w:t xml:space="preserve">הֱי֥וּ </w:t>
            </w:r>
          </w:p>
        </w:tc>
        <w:tc>
          <w:tcPr>
            <w:tcW w:type="auto" w:w="1728"/>
          </w:tcPr>
          <w:p>
            <w:r/>
          </w:p>
        </w:tc>
      </w:tr>
    </w:tbl>
    <w:p>
      <w:r>
        <w:br/>
      </w:r>
    </w:p>
    <w:p>
      <w:pPr>
        <w:pStyle w:val="Reference"/>
      </w:pPr>
      <w:hyperlink r:id="rId386">
        <w:r>
          <w:rPr/>
          <w:t>311065, Exodus 19:16</w:t>
        </w:r>
      </w:hyperlink>
    </w:p>
    <w:p>
      <w:pPr>
        <w:pStyle w:val="Hebrew"/>
      </w:pPr>
      <w:r>
        <w:t xml:space="preserve">וַיְהִי֩ בַיֹּ֨ום הַשְּׁלִישִׁ֜י </w:t>
      </w:r>
    </w:p>
    <w:p>
      <w:pPr>
        <w:pStyle w:val="Hebrew"/>
      </w:pPr>
      <w:r>
        <w:rPr>
          <w:color w:val="FF0000"/>
          <w:vertAlign w:val="superscript"/>
          <w:rtl/>
        </w:rPr>
        <w:t>39380</w:t>
      </w:r>
      <w:r>
        <w:rPr>
          <w:rFonts w:ascii="Times New Roman" w:hAnsi="Times New Roman"/>
          <w:color w:val="828282"/>
          <w:rtl/>
        </w:rPr>
        <w:t>וַ</w:t>
      </w:r>
      <w:r>
        <w:rPr>
          <w:color w:val="FF0000"/>
          <w:vertAlign w:val="superscript"/>
          <w:rtl/>
        </w:rPr>
        <w:t>39381</w:t>
      </w:r>
      <w:r>
        <w:rPr>
          <w:rFonts w:ascii="Times New Roman" w:hAnsi="Times New Roman"/>
          <w:color w:val="828282"/>
          <w:rtl/>
        </w:rPr>
        <w:t xml:space="preserve">יְהִי֩ </w:t>
      </w:r>
      <w:r>
        <w:rPr>
          <w:color w:val="FF0000"/>
          <w:vertAlign w:val="superscript"/>
          <w:rtl/>
        </w:rPr>
        <w:t>39382</w:t>
      </w:r>
      <w:r>
        <w:rPr>
          <w:rFonts w:ascii="Times New Roman" w:hAnsi="Times New Roman"/>
          <w:color w:val="828282"/>
          <w:rtl/>
        </w:rPr>
        <w:t>בַ</w:t>
      </w:r>
      <w:r>
        <w:rPr>
          <w:color w:val="FF0000"/>
          <w:vertAlign w:val="superscript"/>
          <w:rtl/>
        </w:rPr>
        <w:t>39383</w:t>
      </w:r>
      <w:r>
        <w:rPr>
          <w:rFonts w:ascii="Times New Roman" w:hAnsi="Times New Roman"/>
          <w:color w:val="828282"/>
          <w:rtl/>
        </w:rPr>
      </w:r>
      <w:r>
        <w:rPr>
          <w:color w:val="FF0000"/>
          <w:vertAlign w:val="superscript"/>
          <w:rtl/>
        </w:rPr>
        <w:t>39384</w:t>
      </w:r>
      <w:r>
        <w:rPr>
          <w:rFonts w:ascii="Times New Roman" w:hAnsi="Times New Roman"/>
          <w:color w:val="828282"/>
          <w:rtl/>
        </w:rPr>
        <w:t xml:space="preserve">יֹּ֨ום </w:t>
      </w:r>
      <w:r>
        <w:rPr>
          <w:color w:val="FF0000"/>
          <w:vertAlign w:val="superscript"/>
          <w:rtl/>
        </w:rPr>
        <w:t>39385</w:t>
      </w:r>
      <w:r>
        <w:rPr>
          <w:rFonts w:ascii="Times New Roman" w:hAnsi="Times New Roman"/>
          <w:color w:val="828282"/>
          <w:rtl/>
        </w:rPr>
        <w:t>הַ</w:t>
      </w:r>
      <w:r>
        <w:rPr>
          <w:color w:val="FF0000"/>
          <w:vertAlign w:val="superscript"/>
          <w:rtl/>
        </w:rPr>
        <w:t>39386</w:t>
      </w:r>
      <w:r>
        <w:rPr>
          <w:rFonts w:ascii="Times New Roman" w:hAnsi="Times New Roman"/>
          <w:color w:val="828282"/>
          <w:rtl/>
        </w:rPr>
        <w:t xml:space="preserve">שְּׁלִישִׁ֜י </w:t>
      </w:r>
    </w:p>
    <w:p>
      <w:pPr>
        <w:pStyle w:val="Hebrew"/>
      </w:pPr>
      <w:r>
        <w:rPr>
          <w:color w:val="828282"/>
        </w:rPr>
        <w:t xml:space="preserve">וַיְהִי֩ בַיֹּ֨ום הַשְּׁלִישִׁ֜י בִּֽהְיֹ֣ת הַבֹּ֗קֶר וַיְהִי֩ קֹלֹ֨ת וּבְרָקִ֜ים וְעָנָ֤ן כָּבֵד֙ עַל־הָהָ֔ר וְקֹ֥ל שֹׁפָ֖ר חָזָ֣ק מְאֹ֑ד וַיֶּחֱרַ֥ד כָּל־הָעָ֖ם אֲשֶׁ֥ר בַּֽמַּחֲנֶֽה׃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311065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311065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409791</w:t>
            </w:r>
          </w:p>
        </w:tc>
        <w:tc>
          <w:tcPr>
            <w:tcW w:type="auto" w:w="1728"/>
          </w:tcPr>
          <w:p>
            <w:r>
              <w:t>time_phrase</w:t>
            </w:r>
          </w:p>
        </w:tc>
        <w:tc>
          <w:tcPr>
            <w:tcW w:type="auto" w:w="1728"/>
          </w:tcPr>
          <w:p>
            <w:r>
              <w:t xml:space="preserve">בַיֹּ֨ום הַשְּׁלִישִׁ֜י </w:t>
            </w:r>
          </w:p>
        </w:tc>
        <w:tc>
          <w:tcPr>
            <w:tcW w:type="auto" w:w="1728"/>
          </w:tcPr>
          <w:p>
            <w:r/>
          </w:p>
        </w:tc>
      </w:tr>
      <w:tr>
        <w:tc>
          <w:tcPr>
            <w:tcW w:type="auto" w:w="1728"/>
          </w:tcPr>
          <w:p>
            <w:r>
              <w:t>tense</w:t>
            </w:r>
          </w:p>
        </w:tc>
        <w:tc>
          <w:tcPr>
            <w:tcW w:type="auto" w:w="1728"/>
          </w:tcPr>
          <w:p>
            <w:r>
              <w:t>39381</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387">
        <w:r>
          <w:rPr/>
          <w:t>311132, Exodus 20:9</w:t>
        </w:r>
      </w:hyperlink>
    </w:p>
    <w:p>
      <w:pPr>
        <w:pStyle w:val="Hebrew"/>
      </w:pPr>
      <w:r>
        <w:t xml:space="preserve">שֵׁ֤֣שֶׁת יָמִ֣ים֙ תַּֽעֲבֹ֔ד֮ </w:t>
      </w:r>
    </w:p>
    <w:p>
      <w:pPr>
        <w:pStyle w:val="Hebrew"/>
      </w:pPr>
      <w:r>
        <w:rPr>
          <w:color w:val="FF0000"/>
          <w:vertAlign w:val="superscript"/>
          <w:rtl/>
        </w:rPr>
        <w:t>39718</w:t>
      </w:r>
      <w:r>
        <w:rPr>
          <w:rFonts w:ascii="Times New Roman" w:hAnsi="Times New Roman"/>
          <w:color w:val="828282"/>
          <w:rtl/>
        </w:rPr>
        <w:t xml:space="preserve">שֵׁ֤֣שֶׁת </w:t>
      </w:r>
      <w:r>
        <w:rPr>
          <w:color w:val="FF0000"/>
          <w:vertAlign w:val="superscript"/>
          <w:rtl/>
        </w:rPr>
        <w:t>39719</w:t>
      </w:r>
      <w:r>
        <w:rPr>
          <w:rFonts w:ascii="Times New Roman" w:hAnsi="Times New Roman"/>
          <w:color w:val="828282"/>
          <w:rtl/>
        </w:rPr>
        <w:t xml:space="preserve">יָמִ֣ים֙ </w:t>
      </w:r>
      <w:r>
        <w:rPr>
          <w:color w:val="FF0000"/>
          <w:vertAlign w:val="superscript"/>
          <w:rtl/>
        </w:rPr>
        <w:t>39720</w:t>
      </w:r>
      <w:r>
        <w:rPr>
          <w:rFonts w:ascii="Times New Roman" w:hAnsi="Times New Roman"/>
          <w:color w:val="828282"/>
          <w:rtl/>
        </w:rPr>
        <w:t xml:space="preserve">תַּֽעֲבֹ֔ד֮ </w:t>
      </w:r>
    </w:p>
    <w:p>
      <w:pPr>
        <w:pStyle w:val="Hebrew"/>
      </w:pPr>
      <w:r>
        <w:rPr>
          <w:color w:val="828282"/>
        </w:rPr>
        <w:t xml:space="preserve">שֵׁ֤֣שֶׁת יָמִ֣ים֙ תַּֽעֲבֹ֔ד֮ וְעָשִׂ֖֣יתָ כָּל־מְלַאכְתֶּֽךָ֒׃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311132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311132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409983</w:t>
            </w:r>
          </w:p>
        </w:tc>
        <w:tc>
          <w:tcPr>
            <w:tcW w:type="auto" w:w="1728"/>
          </w:tcPr>
          <w:p>
            <w:r>
              <w:t>time_phrase</w:t>
            </w:r>
          </w:p>
        </w:tc>
        <w:tc>
          <w:tcPr>
            <w:tcW w:type="auto" w:w="1728"/>
          </w:tcPr>
          <w:p>
            <w:r>
              <w:t xml:space="preserve">שֵׁ֤֣שֶׁת יָמִ֣ים֙ </w:t>
            </w:r>
          </w:p>
        </w:tc>
        <w:tc>
          <w:tcPr>
            <w:tcW w:type="auto" w:w="1728"/>
          </w:tcPr>
          <w:p>
            <w:r/>
          </w:p>
        </w:tc>
      </w:tr>
      <w:tr>
        <w:tc>
          <w:tcPr>
            <w:tcW w:type="auto" w:w="1728"/>
          </w:tcPr>
          <w:p>
            <w:r>
              <w:t>tense</w:t>
            </w:r>
          </w:p>
        </w:tc>
        <w:tc>
          <w:tcPr>
            <w:tcW w:type="auto" w:w="1728"/>
          </w:tcPr>
          <w:p>
            <w:r>
              <w:t>39720</w:t>
            </w:r>
          </w:p>
        </w:tc>
        <w:tc>
          <w:tcPr>
            <w:tcW w:type="auto" w:w="1728"/>
          </w:tcPr>
          <w:p>
            <w:r>
              <w:t>verb</w:t>
            </w:r>
          </w:p>
        </w:tc>
        <w:tc>
          <w:tcPr>
            <w:tcW w:type="auto" w:w="1728"/>
          </w:tcPr>
          <w:p>
            <w:r>
              <w:t xml:space="preserve">תַּֽעֲבֹ֔ד֮ </w:t>
            </w:r>
          </w:p>
        </w:tc>
        <w:tc>
          <w:tcPr>
            <w:tcW w:type="auto" w:w="1728"/>
          </w:tcPr>
          <w:p>
            <w:r/>
          </w:p>
        </w:tc>
      </w:tr>
    </w:tbl>
    <w:p>
      <w:r>
        <w:br/>
      </w:r>
    </w:p>
    <w:p>
      <w:pPr>
        <w:pStyle w:val="Reference"/>
      </w:pPr>
      <w:hyperlink r:id="rId388">
        <w:r>
          <w:rPr/>
          <w:t>311137, Exodus 20:11</w:t>
        </w:r>
      </w:hyperlink>
    </w:p>
    <w:p>
      <w:pPr>
        <w:pStyle w:val="Hebrew"/>
      </w:pPr>
      <w:r>
        <w:t>כִּ֣י שֵֽׁשֶׁת־יָמִים֩ עָשָׂ֨ה יְהוָ֜ה אֶת־הַשָּׁמַ֣יִם וְאֶת־הָאָ֗רֶץ אֶת־הַיָּם֙ וְאֶת־כָּל־</w:t>
      </w:r>
    </w:p>
    <w:p>
      <w:pPr>
        <w:pStyle w:val="Hebrew"/>
      </w:pPr>
      <w:r>
        <w:rPr>
          <w:color w:val="FF0000"/>
          <w:vertAlign w:val="superscript"/>
          <w:rtl/>
        </w:rPr>
        <w:t>39752</w:t>
      </w:r>
      <w:r>
        <w:rPr>
          <w:rFonts w:ascii="Times New Roman" w:hAnsi="Times New Roman"/>
          <w:color w:val="828282"/>
          <w:rtl/>
        </w:rPr>
        <w:t xml:space="preserve">כִּ֣י </w:t>
      </w:r>
      <w:r>
        <w:rPr>
          <w:color w:val="FF0000"/>
          <w:vertAlign w:val="superscript"/>
          <w:rtl/>
        </w:rPr>
        <w:t>39753</w:t>
      </w:r>
      <w:r>
        <w:rPr>
          <w:rFonts w:ascii="Times New Roman" w:hAnsi="Times New Roman"/>
          <w:color w:val="828282"/>
          <w:rtl/>
        </w:rPr>
        <w:t>שֵֽׁשֶׁת־</w:t>
      </w:r>
      <w:r>
        <w:rPr>
          <w:color w:val="FF0000"/>
          <w:vertAlign w:val="superscript"/>
          <w:rtl/>
        </w:rPr>
        <w:t>39754</w:t>
      </w:r>
      <w:r>
        <w:rPr>
          <w:rFonts w:ascii="Times New Roman" w:hAnsi="Times New Roman"/>
          <w:color w:val="828282"/>
          <w:rtl/>
        </w:rPr>
        <w:t xml:space="preserve">יָמִים֩ </w:t>
      </w:r>
      <w:r>
        <w:rPr>
          <w:color w:val="FF0000"/>
          <w:vertAlign w:val="superscript"/>
          <w:rtl/>
        </w:rPr>
        <w:t>39755</w:t>
      </w:r>
      <w:r>
        <w:rPr>
          <w:rFonts w:ascii="Times New Roman" w:hAnsi="Times New Roman"/>
          <w:color w:val="828282"/>
          <w:rtl/>
        </w:rPr>
        <w:t xml:space="preserve">עָשָׂ֨ה </w:t>
      </w:r>
      <w:r>
        <w:rPr>
          <w:color w:val="FF0000"/>
          <w:vertAlign w:val="superscript"/>
          <w:rtl/>
        </w:rPr>
        <w:t>39756</w:t>
      </w:r>
      <w:r>
        <w:rPr>
          <w:rFonts w:ascii="Times New Roman" w:hAnsi="Times New Roman"/>
          <w:color w:val="828282"/>
          <w:rtl/>
        </w:rPr>
        <w:t xml:space="preserve">יְהוָ֜ה </w:t>
      </w:r>
      <w:r>
        <w:rPr>
          <w:color w:val="FF0000"/>
          <w:vertAlign w:val="superscript"/>
          <w:rtl/>
        </w:rPr>
        <w:t>39757</w:t>
      </w:r>
      <w:r>
        <w:rPr>
          <w:rFonts w:ascii="Times New Roman" w:hAnsi="Times New Roman"/>
          <w:color w:val="828282"/>
          <w:rtl/>
        </w:rPr>
        <w:t>אֶת־</w:t>
      </w:r>
      <w:r>
        <w:rPr>
          <w:color w:val="FF0000"/>
          <w:vertAlign w:val="superscript"/>
          <w:rtl/>
        </w:rPr>
        <w:t>39758</w:t>
      </w:r>
      <w:r>
        <w:rPr>
          <w:rFonts w:ascii="Times New Roman" w:hAnsi="Times New Roman"/>
          <w:color w:val="828282"/>
          <w:rtl/>
        </w:rPr>
        <w:t>הַ</w:t>
      </w:r>
      <w:r>
        <w:rPr>
          <w:color w:val="FF0000"/>
          <w:vertAlign w:val="superscript"/>
          <w:rtl/>
        </w:rPr>
        <w:t>39759</w:t>
      </w:r>
      <w:r>
        <w:rPr>
          <w:rFonts w:ascii="Times New Roman" w:hAnsi="Times New Roman"/>
          <w:color w:val="828282"/>
          <w:rtl/>
        </w:rPr>
        <w:t xml:space="preserve">שָּׁמַ֣יִם </w:t>
      </w:r>
      <w:r>
        <w:rPr>
          <w:color w:val="FF0000"/>
          <w:vertAlign w:val="superscript"/>
          <w:rtl/>
        </w:rPr>
        <w:t>39760</w:t>
      </w:r>
      <w:r>
        <w:rPr>
          <w:rFonts w:ascii="Times New Roman" w:hAnsi="Times New Roman"/>
          <w:color w:val="828282"/>
          <w:rtl/>
        </w:rPr>
        <w:t>וְ</w:t>
      </w:r>
      <w:r>
        <w:rPr>
          <w:color w:val="FF0000"/>
          <w:vertAlign w:val="superscript"/>
          <w:rtl/>
        </w:rPr>
        <w:t>39761</w:t>
      </w:r>
      <w:r>
        <w:rPr>
          <w:rFonts w:ascii="Times New Roman" w:hAnsi="Times New Roman"/>
          <w:color w:val="828282"/>
          <w:rtl/>
        </w:rPr>
        <w:t>אֶת־</w:t>
      </w:r>
      <w:r>
        <w:rPr>
          <w:color w:val="FF0000"/>
          <w:vertAlign w:val="superscript"/>
          <w:rtl/>
        </w:rPr>
        <w:t>39762</w:t>
      </w:r>
      <w:r>
        <w:rPr>
          <w:rFonts w:ascii="Times New Roman" w:hAnsi="Times New Roman"/>
          <w:color w:val="828282"/>
          <w:rtl/>
        </w:rPr>
        <w:t>הָ</w:t>
      </w:r>
      <w:r>
        <w:rPr>
          <w:color w:val="FF0000"/>
          <w:vertAlign w:val="superscript"/>
          <w:rtl/>
        </w:rPr>
        <w:t>39763</w:t>
      </w:r>
      <w:r>
        <w:rPr>
          <w:rFonts w:ascii="Times New Roman" w:hAnsi="Times New Roman"/>
          <w:color w:val="828282"/>
          <w:rtl/>
        </w:rPr>
        <w:t xml:space="preserve">אָ֗רֶץ </w:t>
      </w:r>
      <w:r>
        <w:rPr>
          <w:color w:val="FF0000"/>
          <w:vertAlign w:val="superscript"/>
          <w:rtl/>
        </w:rPr>
        <w:t>39764</w:t>
      </w:r>
      <w:r>
        <w:rPr>
          <w:rFonts w:ascii="Times New Roman" w:hAnsi="Times New Roman"/>
          <w:color w:val="828282"/>
          <w:rtl/>
        </w:rPr>
        <w:t>אֶת־</w:t>
      </w:r>
      <w:r>
        <w:rPr>
          <w:color w:val="FF0000"/>
          <w:vertAlign w:val="superscript"/>
          <w:rtl/>
        </w:rPr>
        <w:t>39765</w:t>
      </w:r>
      <w:r>
        <w:rPr>
          <w:rFonts w:ascii="Times New Roman" w:hAnsi="Times New Roman"/>
          <w:color w:val="828282"/>
          <w:rtl/>
        </w:rPr>
        <w:t>הַ</w:t>
      </w:r>
      <w:r>
        <w:rPr>
          <w:color w:val="FF0000"/>
          <w:vertAlign w:val="superscript"/>
          <w:rtl/>
        </w:rPr>
        <w:t>39766</w:t>
      </w:r>
      <w:r>
        <w:rPr>
          <w:rFonts w:ascii="Times New Roman" w:hAnsi="Times New Roman"/>
          <w:color w:val="828282"/>
          <w:rtl/>
        </w:rPr>
        <w:t xml:space="preserve">יָּם֙ </w:t>
      </w:r>
      <w:r>
        <w:rPr>
          <w:color w:val="FF0000"/>
          <w:vertAlign w:val="superscript"/>
          <w:rtl/>
        </w:rPr>
        <w:t>39767</w:t>
      </w:r>
      <w:r>
        <w:rPr>
          <w:rFonts w:ascii="Times New Roman" w:hAnsi="Times New Roman"/>
          <w:color w:val="828282"/>
          <w:rtl/>
        </w:rPr>
        <w:t>וְ</w:t>
      </w:r>
      <w:r>
        <w:rPr>
          <w:color w:val="FF0000"/>
          <w:vertAlign w:val="superscript"/>
          <w:rtl/>
        </w:rPr>
        <w:t>39768</w:t>
      </w:r>
      <w:r>
        <w:rPr>
          <w:rFonts w:ascii="Times New Roman" w:hAnsi="Times New Roman"/>
          <w:color w:val="828282"/>
          <w:rtl/>
        </w:rPr>
        <w:t>אֶת־</w:t>
      </w:r>
      <w:r>
        <w:rPr>
          <w:color w:val="FF0000"/>
          <w:vertAlign w:val="superscript"/>
          <w:rtl/>
        </w:rPr>
        <w:t>39769</w:t>
      </w:r>
      <w:r>
        <w:rPr>
          <w:rFonts w:ascii="Times New Roman" w:hAnsi="Times New Roman"/>
          <w:color w:val="828282"/>
          <w:rtl/>
        </w:rPr>
        <w:t>כָּל־</w:t>
      </w:r>
    </w:p>
    <w:p>
      <w:pPr>
        <w:pStyle w:val="Hebrew"/>
      </w:pPr>
      <w:r>
        <w:rPr>
          <w:color w:val="828282"/>
        </w:rPr>
        <w:t xml:space="preserve">כִּ֣י שֵֽׁשֶׁת־יָמִים֩ עָשָׂ֨ה יְהוָ֜ה אֶת־הַשָּׁמַ֣יִם וְאֶת־הָאָ֗רֶץ אֶת־הַיָּם֙ וְאֶת־כָּל־אֲשֶׁר־בָּ֔ם וַיָּ֖נַח בַּיֹּ֣ום הַשְּׁבִיעִ֑י עַל־כֵּ֗ן בֵּרַ֧ךְ יְהוָ֛ה אֶת־יֹ֥ום הַשַּׁבָּ֖ת וַֽיְקַדְּשֵֽׁהוּ׃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311137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311137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409999</w:t>
            </w:r>
          </w:p>
        </w:tc>
        <w:tc>
          <w:tcPr>
            <w:tcW w:type="auto" w:w="1728"/>
          </w:tcPr>
          <w:p>
            <w:r>
              <w:t>time_phrase</w:t>
            </w:r>
          </w:p>
        </w:tc>
        <w:tc>
          <w:tcPr>
            <w:tcW w:type="auto" w:w="1728"/>
          </w:tcPr>
          <w:p>
            <w:r>
              <w:t xml:space="preserve">שֵֽׁשֶׁת־יָמִים֩ </w:t>
            </w:r>
          </w:p>
        </w:tc>
        <w:tc>
          <w:tcPr>
            <w:tcW w:type="auto" w:w="1728"/>
          </w:tcPr>
          <w:p>
            <w:r/>
          </w:p>
        </w:tc>
      </w:tr>
      <w:tr>
        <w:tc>
          <w:tcPr>
            <w:tcW w:type="auto" w:w="1728"/>
          </w:tcPr>
          <w:p>
            <w:r>
              <w:t>tense</w:t>
            </w:r>
          </w:p>
        </w:tc>
        <w:tc>
          <w:tcPr>
            <w:tcW w:type="auto" w:w="1728"/>
          </w:tcPr>
          <w:p>
            <w:r>
              <w:t>39755</w:t>
            </w:r>
          </w:p>
        </w:tc>
        <w:tc>
          <w:tcPr>
            <w:tcW w:type="auto" w:w="1728"/>
          </w:tcPr>
          <w:p>
            <w:r>
              <w:t>verb</w:t>
            </w:r>
          </w:p>
        </w:tc>
        <w:tc>
          <w:tcPr>
            <w:tcW w:type="auto" w:w="1728"/>
          </w:tcPr>
          <w:p>
            <w:r>
              <w:t xml:space="preserve">עָשָׂ֨ה </w:t>
            </w:r>
          </w:p>
        </w:tc>
        <w:tc>
          <w:tcPr>
            <w:tcW w:type="auto" w:w="1728"/>
          </w:tcPr>
          <w:p>
            <w:r/>
          </w:p>
        </w:tc>
      </w:tr>
    </w:tbl>
    <w:p>
      <w:r>
        <w:br/>
      </w:r>
    </w:p>
    <w:p>
      <w:pPr>
        <w:pStyle w:val="Reference"/>
      </w:pPr>
      <w:hyperlink r:id="rId388">
        <w:r>
          <w:rPr/>
          <w:t>311139, Exodus 20:11</w:t>
        </w:r>
      </w:hyperlink>
    </w:p>
    <w:p>
      <w:pPr>
        <w:pStyle w:val="Hebrew"/>
      </w:pPr>
      <w:r>
        <w:t xml:space="preserve">וַיָּ֖נַח בַּיֹּ֣ום הַשְּׁבִיעִ֑י </w:t>
      </w:r>
    </w:p>
    <w:p>
      <w:pPr>
        <w:pStyle w:val="Hebrew"/>
      </w:pPr>
      <w:r>
        <w:rPr>
          <w:color w:val="FF0000"/>
          <w:vertAlign w:val="superscript"/>
          <w:rtl/>
        </w:rPr>
        <w:t>39772</w:t>
      </w:r>
      <w:r>
        <w:rPr>
          <w:rFonts w:ascii="Times New Roman" w:hAnsi="Times New Roman"/>
          <w:color w:val="828282"/>
          <w:rtl/>
        </w:rPr>
        <w:t>וַ</w:t>
      </w:r>
      <w:r>
        <w:rPr>
          <w:color w:val="FF0000"/>
          <w:vertAlign w:val="superscript"/>
          <w:rtl/>
        </w:rPr>
        <w:t>39773</w:t>
      </w:r>
      <w:r>
        <w:rPr>
          <w:rFonts w:ascii="Times New Roman" w:hAnsi="Times New Roman"/>
          <w:color w:val="828282"/>
          <w:rtl/>
        </w:rPr>
        <w:t xml:space="preserve">יָּ֖נַח </w:t>
      </w:r>
      <w:r>
        <w:rPr>
          <w:color w:val="FF0000"/>
          <w:vertAlign w:val="superscript"/>
          <w:rtl/>
        </w:rPr>
        <w:t>39774</w:t>
      </w:r>
      <w:r>
        <w:rPr>
          <w:rFonts w:ascii="Times New Roman" w:hAnsi="Times New Roman"/>
          <w:color w:val="828282"/>
          <w:rtl/>
        </w:rPr>
        <w:t>בַּ</w:t>
      </w:r>
      <w:r>
        <w:rPr>
          <w:color w:val="FF0000"/>
          <w:vertAlign w:val="superscript"/>
          <w:rtl/>
        </w:rPr>
        <w:t>39775</w:t>
      </w:r>
      <w:r>
        <w:rPr>
          <w:rFonts w:ascii="Times New Roman" w:hAnsi="Times New Roman"/>
          <w:color w:val="828282"/>
          <w:rtl/>
        </w:rPr>
      </w:r>
      <w:r>
        <w:rPr>
          <w:color w:val="FF0000"/>
          <w:vertAlign w:val="superscript"/>
          <w:rtl/>
        </w:rPr>
        <w:t>39776</w:t>
      </w:r>
      <w:r>
        <w:rPr>
          <w:rFonts w:ascii="Times New Roman" w:hAnsi="Times New Roman"/>
          <w:color w:val="828282"/>
          <w:rtl/>
        </w:rPr>
        <w:t xml:space="preserve">יֹּ֣ום </w:t>
      </w:r>
      <w:r>
        <w:rPr>
          <w:color w:val="FF0000"/>
          <w:vertAlign w:val="superscript"/>
          <w:rtl/>
        </w:rPr>
        <w:t>39777</w:t>
      </w:r>
      <w:r>
        <w:rPr>
          <w:rFonts w:ascii="Times New Roman" w:hAnsi="Times New Roman"/>
          <w:color w:val="828282"/>
          <w:rtl/>
        </w:rPr>
        <w:t>הַ</w:t>
      </w:r>
      <w:r>
        <w:rPr>
          <w:color w:val="FF0000"/>
          <w:vertAlign w:val="superscript"/>
          <w:rtl/>
        </w:rPr>
        <w:t>39778</w:t>
      </w:r>
      <w:r>
        <w:rPr>
          <w:rFonts w:ascii="Times New Roman" w:hAnsi="Times New Roman"/>
          <w:color w:val="828282"/>
          <w:rtl/>
        </w:rPr>
        <w:t xml:space="preserve">שְּׁבִיעִ֑י </w:t>
      </w:r>
    </w:p>
    <w:p>
      <w:pPr>
        <w:pStyle w:val="Hebrew"/>
      </w:pPr>
      <w:r>
        <w:rPr>
          <w:color w:val="828282"/>
        </w:rPr>
        <w:t xml:space="preserve">כִּ֣י שֵֽׁשֶׁת־יָמִים֩ עָשָׂ֨ה יְהוָ֜ה אֶת־הַשָּׁמַ֣יִם וְאֶת־הָאָ֗רֶץ אֶת־הַיָּם֙ וְאֶת־כָּל־אֲשֶׁר־בָּ֔ם וַיָּ֖נַח בַּיֹּ֣ום הַשְּׁבִיעִ֑י עַל־כֵּ֗ן בֵּרַ֧ךְ יְהוָ֛ה אֶת־יֹ֥ום הַשַּׁבָּ֖ת וַֽיְקַדְּשֵֽׁהוּ׃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311139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311139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410007</w:t>
            </w:r>
          </w:p>
        </w:tc>
        <w:tc>
          <w:tcPr>
            <w:tcW w:type="auto" w:w="1728"/>
          </w:tcPr>
          <w:p>
            <w:r>
              <w:t>time_phrase</w:t>
            </w:r>
          </w:p>
        </w:tc>
        <w:tc>
          <w:tcPr>
            <w:tcW w:type="auto" w:w="1728"/>
          </w:tcPr>
          <w:p>
            <w:r>
              <w:t xml:space="preserve">בַּיֹּ֣ום הַשְּׁבִיעִ֑י </w:t>
            </w:r>
          </w:p>
        </w:tc>
        <w:tc>
          <w:tcPr>
            <w:tcW w:type="auto" w:w="1728"/>
          </w:tcPr>
          <w:p>
            <w:r/>
          </w:p>
        </w:tc>
      </w:tr>
      <w:tr>
        <w:tc>
          <w:tcPr>
            <w:tcW w:type="auto" w:w="1728"/>
          </w:tcPr>
          <w:p>
            <w:r>
              <w:t>tense</w:t>
            </w:r>
          </w:p>
        </w:tc>
        <w:tc>
          <w:tcPr>
            <w:tcW w:type="auto" w:w="1728"/>
          </w:tcPr>
          <w:p>
            <w:r>
              <w:t>39773</w:t>
            </w:r>
          </w:p>
        </w:tc>
        <w:tc>
          <w:tcPr>
            <w:tcW w:type="auto" w:w="1728"/>
          </w:tcPr>
          <w:p>
            <w:r>
              <w:t>verb</w:t>
            </w:r>
          </w:p>
        </w:tc>
        <w:tc>
          <w:tcPr>
            <w:tcW w:type="auto" w:w="1728"/>
          </w:tcPr>
          <w:p>
            <w:r>
              <w:t xml:space="preserve">יָּ֖נַח </w:t>
            </w:r>
          </w:p>
        </w:tc>
        <w:tc>
          <w:tcPr>
            <w:tcW w:type="auto" w:w="1728"/>
          </w:tcPr>
          <w:p>
            <w:r/>
          </w:p>
        </w:tc>
      </w:tr>
    </w:tbl>
    <w:p>
      <w:r>
        <w:br/>
      </w:r>
    </w:p>
    <w:p>
      <w:pPr>
        <w:pStyle w:val="Reference"/>
      </w:pPr>
      <w:hyperlink r:id="rId389">
        <w:r>
          <w:rPr/>
          <w:t>311191, Exodus 21:2</w:t>
        </w:r>
      </w:hyperlink>
    </w:p>
    <w:p>
      <w:pPr>
        <w:pStyle w:val="Hebrew"/>
      </w:pPr>
      <w:r>
        <w:t xml:space="preserve">שֵׁ֥שׁ שָׁנִ֖ים יַעֲבֹ֑ד </w:t>
      </w:r>
    </w:p>
    <w:p>
      <w:pPr>
        <w:pStyle w:val="Hebrew"/>
      </w:pPr>
      <w:r>
        <w:rPr>
          <w:color w:val="FF0000"/>
          <w:vertAlign w:val="superscript"/>
          <w:rtl/>
        </w:rPr>
        <w:t>40028</w:t>
      </w:r>
      <w:r>
        <w:rPr>
          <w:rFonts w:ascii="Times New Roman" w:hAnsi="Times New Roman"/>
          <w:color w:val="828282"/>
          <w:rtl/>
        </w:rPr>
        <w:t xml:space="preserve">שֵׁ֥שׁ </w:t>
      </w:r>
      <w:r>
        <w:rPr>
          <w:color w:val="FF0000"/>
          <w:vertAlign w:val="superscript"/>
          <w:rtl/>
        </w:rPr>
        <w:t>40029</w:t>
      </w:r>
      <w:r>
        <w:rPr>
          <w:rFonts w:ascii="Times New Roman" w:hAnsi="Times New Roman"/>
          <w:color w:val="828282"/>
          <w:rtl/>
        </w:rPr>
        <w:t xml:space="preserve">שָׁנִ֖ים </w:t>
      </w:r>
      <w:r>
        <w:rPr>
          <w:color w:val="FF0000"/>
          <w:vertAlign w:val="superscript"/>
          <w:rtl/>
        </w:rPr>
        <w:t>40030</w:t>
      </w:r>
      <w:r>
        <w:rPr>
          <w:rFonts w:ascii="Times New Roman" w:hAnsi="Times New Roman"/>
          <w:color w:val="828282"/>
          <w:rtl/>
        </w:rPr>
        <w:t xml:space="preserve">יַעֲבֹ֑ד </w:t>
      </w:r>
    </w:p>
    <w:p>
      <w:pPr>
        <w:pStyle w:val="Hebrew"/>
      </w:pPr>
      <w:r>
        <w:rPr>
          <w:color w:val="828282"/>
        </w:rPr>
        <w:t xml:space="preserve">כִּ֤י תִקְנֶה֙ עֶ֣בֶד עִבְרִ֔י שֵׁ֥שׁ שָׁנִ֖ים יַעֲבֹ֑ד וּבַ֨שְּׁבִעִ֔ת יֵצֵ֥א לַֽחָפְשִׁ֖י חִנָּֽם׃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311191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311191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410170</w:t>
            </w:r>
          </w:p>
        </w:tc>
        <w:tc>
          <w:tcPr>
            <w:tcW w:type="auto" w:w="1728"/>
          </w:tcPr>
          <w:p>
            <w:r>
              <w:t>time_phrase</w:t>
            </w:r>
          </w:p>
        </w:tc>
        <w:tc>
          <w:tcPr>
            <w:tcW w:type="auto" w:w="1728"/>
          </w:tcPr>
          <w:p>
            <w:r>
              <w:t xml:space="preserve">שֵׁ֥שׁ שָׁנִ֖ים </w:t>
            </w:r>
          </w:p>
        </w:tc>
        <w:tc>
          <w:tcPr>
            <w:tcW w:type="auto" w:w="1728"/>
          </w:tcPr>
          <w:p>
            <w:r/>
          </w:p>
        </w:tc>
      </w:tr>
      <w:tr>
        <w:tc>
          <w:tcPr>
            <w:tcW w:type="auto" w:w="1728"/>
          </w:tcPr>
          <w:p>
            <w:r>
              <w:t>tense</w:t>
            </w:r>
          </w:p>
        </w:tc>
        <w:tc>
          <w:tcPr>
            <w:tcW w:type="auto" w:w="1728"/>
          </w:tcPr>
          <w:p>
            <w:r>
              <w:t>40030</w:t>
            </w:r>
          </w:p>
        </w:tc>
        <w:tc>
          <w:tcPr>
            <w:tcW w:type="auto" w:w="1728"/>
          </w:tcPr>
          <w:p>
            <w:r>
              <w:t>verb</w:t>
            </w:r>
          </w:p>
        </w:tc>
        <w:tc>
          <w:tcPr>
            <w:tcW w:type="auto" w:w="1728"/>
          </w:tcPr>
          <w:p>
            <w:r>
              <w:t xml:space="preserve">יַעֲבֹ֑ד </w:t>
            </w:r>
          </w:p>
        </w:tc>
        <w:tc>
          <w:tcPr>
            <w:tcW w:type="auto" w:w="1728"/>
          </w:tcPr>
          <w:p>
            <w:r/>
          </w:p>
        </w:tc>
      </w:tr>
    </w:tbl>
    <w:p>
      <w:r>
        <w:br/>
      </w:r>
    </w:p>
    <w:p>
      <w:pPr>
        <w:pStyle w:val="Reference"/>
      </w:pPr>
      <w:hyperlink r:id="rId389">
        <w:r>
          <w:rPr/>
          <w:t>311192, Exodus 21:2</w:t>
        </w:r>
      </w:hyperlink>
    </w:p>
    <w:p>
      <w:pPr>
        <w:pStyle w:val="Hebrew"/>
      </w:pPr>
      <w:r>
        <w:t xml:space="preserve">וּבַ֨שְּׁבִעִ֔ת יֵצֵ֥א לַֽחָפְשִׁ֖י חִנָּֽם׃ </w:t>
      </w:r>
    </w:p>
    <w:p>
      <w:pPr>
        <w:pStyle w:val="Hebrew"/>
      </w:pPr>
      <w:r>
        <w:rPr>
          <w:color w:val="FF0000"/>
          <w:vertAlign w:val="superscript"/>
          <w:rtl/>
        </w:rPr>
        <w:t>40031</w:t>
      </w:r>
      <w:r>
        <w:rPr>
          <w:rFonts w:ascii="Times New Roman" w:hAnsi="Times New Roman"/>
          <w:color w:val="828282"/>
          <w:rtl/>
        </w:rPr>
        <w:t>וּ</w:t>
      </w:r>
      <w:r>
        <w:rPr>
          <w:color w:val="FF0000"/>
          <w:vertAlign w:val="superscript"/>
          <w:rtl/>
        </w:rPr>
        <w:t>40032</w:t>
      </w:r>
      <w:r>
        <w:rPr>
          <w:rFonts w:ascii="Times New Roman" w:hAnsi="Times New Roman"/>
          <w:color w:val="828282"/>
          <w:rtl/>
        </w:rPr>
        <w:t>בַ֨</w:t>
      </w:r>
      <w:r>
        <w:rPr>
          <w:color w:val="FF0000"/>
          <w:vertAlign w:val="superscript"/>
          <w:rtl/>
        </w:rPr>
        <w:t>40033</w:t>
      </w:r>
      <w:r>
        <w:rPr>
          <w:rFonts w:ascii="Times New Roman" w:hAnsi="Times New Roman"/>
          <w:color w:val="828282"/>
          <w:rtl/>
        </w:rPr>
      </w:r>
      <w:r>
        <w:rPr>
          <w:color w:val="FF0000"/>
          <w:vertAlign w:val="superscript"/>
          <w:rtl/>
        </w:rPr>
        <w:t>40034</w:t>
      </w:r>
      <w:r>
        <w:rPr>
          <w:rFonts w:ascii="Times New Roman" w:hAnsi="Times New Roman"/>
          <w:color w:val="828282"/>
          <w:rtl/>
        </w:rPr>
        <w:t xml:space="preserve">שְּׁבִעִ֔ת </w:t>
      </w:r>
      <w:r>
        <w:rPr>
          <w:color w:val="FF0000"/>
          <w:vertAlign w:val="superscript"/>
          <w:rtl/>
        </w:rPr>
        <w:t>40035</w:t>
      </w:r>
      <w:r>
        <w:rPr>
          <w:rFonts w:ascii="Times New Roman" w:hAnsi="Times New Roman"/>
          <w:color w:val="828282"/>
          <w:rtl/>
        </w:rPr>
        <w:t xml:space="preserve">יֵצֵ֥א </w:t>
      </w:r>
      <w:r>
        <w:rPr>
          <w:color w:val="FF0000"/>
          <w:vertAlign w:val="superscript"/>
          <w:rtl/>
        </w:rPr>
        <w:t>40036</w:t>
      </w:r>
      <w:r>
        <w:rPr>
          <w:rFonts w:ascii="Times New Roman" w:hAnsi="Times New Roman"/>
          <w:color w:val="828282"/>
          <w:rtl/>
        </w:rPr>
        <w:t>לַֽ</w:t>
      </w:r>
      <w:r>
        <w:rPr>
          <w:color w:val="FF0000"/>
          <w:vertAlign w:val="superscript"/>
          <w:rtl/>
        </w:rPr>
        <w:t>40037</w:t>
      </w:r>
      <w:r>
        <w:rPr>
          <w:rFonts w:ascii="Times New Roman" w:hAnsi="Times New Roman"/>
          <w:color w:val="828282"/>
          <w:rtl/>
        </w:rPr>
      </w:r>
      <w:r>
        <w:rPr>
          <w:color w:val="FF0000"/>
          <w:vertAlign w:val="superscript"/>
          <w:rtl/>
        </w:rPr>
        <w:t>40038</w:t>
      </w:r>
      <w:r>
        <w:rPr>
          <w:rFonts w:ascii="Times New Roman" w:hAnsi="Times New Roman"/>
          <w:color w:val="828282"/>
          <w:rtl/>
        </w:rPr>
        <w:t xml:space="preserve">חָפְשִׁ֖י </w:t>
      </w:r>
      <w:r>
        <w:rPr>
          <w:color w:val="FF0000"/>
          <w:vertAlign w:val="superscript"/>
          <w:rtl/>
        </w:rPr>
        <w:t>40039</w:t>
      </w:r>
      <w:r>
        <w:rPr>
          <w:rFonts w:ascii="Times New Roman" w:hAnsi="Times New Roman"/>
          <w:color w:val="828282"/>
          <w:rtl/>
        </w:rPr>
        <w:t xml:space="preserve">חִנָּֽם׃ </w:t>
      </w:r>
    </w:p>
    <w:p>
      <w:pPr>
        <w:pStyle w:val="Hebrew"/>
      </w:pPr>
      <w:r>
        <w:rPr>
          <w:color w:val="828282"/>
        </w:rPr>
        <w:t xml:space="preserve">כִּ֤י תִקְנֶה֙ עֶ֣בֶד עִבְרִ֔י שֵׁ֥שׁ שָׁנִ֖ים יַעֲבֹ֑ד וּבַ֨שְּׁבִעִ֔ת יֵצֵ֥א לַֽחָפְשִׁ֖י חִנָּֽם׃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311192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311192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410173</w:t>
            </w:r>
          </w:p>
        </w:tc>
        <w:tc>
          <w:tcPr>
            <w:tcW w:type="auto" w:w="1728"/>
          </w:tcPr>
          <w:p>
            <w:r>
              <w:t>time_phrase</w:t>
            </w:r>
          </w:p>
        </w:tc>
        <w:tc>
          <w:tcPr>
            <w:tcW w:type="auto" w:w="1728"/>
          </w:tcPr>
          <w:p>
            <w:r>
              <w:t xml:space="preserve">בַ֨שְּׁבִעִ֔ת </w:t>
            </w:r>
          </w:p>
        </w:tc>
        <w:tc>
          <w:tcPr>
            <w:tcW w:type="auto" w:w="1728"/>
          </w:tcPr>
          <w:p>
            <w:r/>
          </w:p>
        </w:tc>
      </w:tr>
      <w:tr>
        <w:tc>
          <w:tcPr>
            <w:tcW w:type="auto" w:w="1728"/>
          </w:tcPr>
          <w:p>
            <w:r>
              <w:t>tense</w:t>
            </w:r>
          </w:p>
        </w:tc>
        <w:tc>
          <w:tcPr>
            <w:tcW w:type="auto" w:w="1728"/>
          </w:tcPr>
          <w:p>
            <w:r>
              <w:t>40035</w:t>
            </w:r>
          </w:p>
        </w:tc>
        <w:tc>
          <w:tcPr>
            <w:tcW w:type="auto" w:w="1728"/>
          </w:tcPr>
          <w:p>
            <w:r>
              <w:t>verb</w:t>
            </w:r>
          </w:p>
        </w:tc>
        <w:tc>
          <w:tcPr>
            <w:tcW w:type="auto" w:w="1728"/>
          </w:tcPr>
          <w:p>
            <w:r>
              <w:t xml:space="preserve">יֵצֵ֥א </w:t>
            </w:r>
          </w:p>
        </w:tc>
        <w:tc>
          <w:tcPr>
            <w:tcW w:type="auto" w:w="1728"/>
          </w:tcPr>
          <w:p>
            <w:r/>
          </w:p>
        </w:tc>
      </w:tr>
    </w:tbl>
    <w:p>
      <w:r>
        <w:br/>
      </w:r>
    </w:p>
    <w:p>
      <w:pPr>
        <w:pStyle w:val="Reference"/>
      </w:pPr>
      <w:hyperlink r:id="rId390">
        <w:r>
          <w:rPr/>
          <w:t>311207, Exodus 21:6</w:t>
        </w:r>
      </w:hyperlink>
    </w:p>
    <w:p>
      <w:pPr>
        <w:pStyle w:val="Hebrew"/>
      </w:pPr>
      <w:r>
        <w:t xml:space="preserve">וַעֲבָדֹ֖ו לְעֹלָֽם׃ ס </w:t>
      </w:r>
    </w:p>
    <w:p>
      <w:pPr>
        <w:pStyle w:val="Hebrew"/>
      </w:pPr>
      <w:r>
        <w:rPr>
          <w:color w:val="FF0000"/>
          <w:vertAlign w:val="superscript"/>
          <w:rtl/>
        </w:rPr>
        <w:t>40118</w:t>
      </w:r>
      <w:r>
        <w:rPr>
          <w:rFonts w:ascii="Times New Roman" w:hAnsi="Times New Roman"/>
          <w:color w:val="828282"/>
          <w:rtl/>
        </w:rPr>
        <w:t>וַ</w:t>
      </w:r>
      <w:r>
        <w:rPr>
          <w:color w:val="FF0000"/>
          <w:vertAlign w:val="superscript"/>
          <w:rtl/>
        </w:rPr>
        <w:t>40119</w:t>
      </w:r>
      <w:r>
        <w:rPr>
          <w:rFonts w:ascii="Times New Roman" w:hAnsi="Times New Roman"/>
          <w:color w:val="828282"/>
          <w:rtl/>
        </w:rPr>
        <w:t xml:space="preserve">עֲבָדֹ֖ו </w:t>
      </w:r>
      <w:r>
        <w:rPr>
          <w:color w:val="FF0000"/>
          <w:vertAlign w:val="superscript"/>
          <w:rtl/>
        </w:rPr>
        <w:t>40120</w:t>
      </w:r>
      <w:r>
        <w:rPr>
          <w:rFonts w:ascii="Times New Roman" w:hAnsi="Times New Roman"/>
          <w:color w:val="828282"/>
          <w:rtl/>
        </w:rPr>
        <w:t>לְ</w:t>
      </w:r>
      <w:r>
        <w:rPr>
          <w:color w:val="FF0000"/>
          <w:vertAlign w:val="superscript"/>
          <w:rtl/>
        </w:rPr>
        <w:t>40121</w:t>
      </w:r>
      <w:r>
        <w:rPr>
          <w:rFonts w:ascii="Times New Roman" w:hAnsi="Times New Roman"/>
          <w:color w:val="828282"/>
          <w:rtl/>
        </w:rPr>
        <w:t xml:space="preserve">עֹלָֽם׃ ס </w:t>
      </w:r>
    </w:p>
    <w:p>
      <w:pPr>
        <w:pStyle w:val="Hebrew"/>
      </w:pPr>
      <w:r>
        <w:rPr>
          <w:color w:val="828282"/>
        </w:rPr>
        <w:t xml:space="preserve">וְהִגִּישֹׁ֤ו אֲדֹנָיו֙ אֶל־הָ֣אֱלֹהִ֔ים וְהִגִּישֹׁו֙ אֶל־הַדֶּ֔לֶת אֹ֖ו אֶל־הַמְּזוּזָ֑ה וְרָצַ֨ע אֲדֹנָ֤יו אֶת־אָזְנֹו֙ בַּמַּרְצֵ֔עַ וַעֲבָדֹ֖ו לְעֹלָֽם׃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311207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311207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410229</w:t>
            </w:r>
          </w:p>
        </w:tc>
        <w:tc>
          <w:tcPr>
            <w:tcW w:type="auto" w:w="1728"/>
          </w:tcPr>
          <w:p>
            <w:r>
              <w:t>time_phrase</w:t>
            </w:r>
          </w:p>
        </w:tc>
        <w:tc>
          <w:tcPr>
            <w:tcW w:type="auto" w:w="1728"/>
          </w:tcPr>
          <w:p>
            <w:r>
              <w:t xml:space="preserve">לְעֹלָֽם׃ ס </w:t>
            </w:r>
          </w:p>
        </w:tc>
        <w:tc>
          <w:tcPr>
            <w:tcW w:type="auto" w:w="1728"/>
          </w:tcPr>
          <w:p>
            <w:r/>
          </w:p>
        </w:tc>
      </w:tr>
      <w:tr>
        <w:tc>
          <w:tcPr>
            <w:tcW w:type="auto" w:w="1728"/>
          </w:tcPr>
          <w:p>
            <w:r>
              <w:t>tense</w:t>
            </w:r>
          </w:p>
        </w:tc>
        <w:tc>
          <w:tcPr>
            <w:tcW w:type="auto" w:w="1728"/>
          </w:tcPr>
          <w:p>
            <w:r>
              <w:t>40119</w:t>
            </w:r>
          </w:p>
        </w:tc>
        <w:tc>
          <w:tcPr>
            <w:tcW w:type="auto" w:w="1728"/>
          </w:tcPr>
          <w:p>
            <w:r>
              <w:t>verb</w:t>
            </w:r>
          </w:p>
        </w:tc>
        <w:tc>
          <w:tcPr>
            <w:tcW w:type="auto" w:w="1728"/>
          </w:tcPr>
          <w:p>
            <w:r>
              <w:t xml:space="preserve">עֲבָדֹ֖ו </w:t>
            </w:r>
          </w:p>
        </w:tc>
        <w:tc>
          <w:tcPr>
            <w:tcW w:type="auto" w:w="1728"/>
          </w:tcPr>
          <w:p>
            <w:r/>
          </w:p>
        </w:tc>
      </w:tr>
    </w:tbl>
    <w:p>
      <w:r>
        <w:br/>
      </w:r>
    </w:p>
    <w:p>
      <w:pPr>
        <w:pStyle w:val="Reference"/>
      </w:pPr>
      <w:hyperlink r:id="rId391">
        <w:r>
          <w:rPr/>
          <w:t>311256, Exodus 21:21</w:t>
        </w:r>
      </w:hyperlink>
    </w:p>
    <w:p>
      <w:pPr>
        <w:pStyle w:val="Hebrew"/>
      </w:pPr>
      <w:r>
        <w:t xml:space="preserve">אַ֥ךְ אִם־יֹ֛ום אֹ֥ו יֹומַ֖יִם יַעֲמֹ֑ד </w:t>
      </w:r>
    </w:p>
    <w:p>
      <w:pPr>
        <w:pStyle w:val="Hebrew"/>
      </w:pPr>
      <w:r>
        <w:rPr>
          <w:color w:val="FF0000"/>
          <w:vertAlign w:val="superscript"/>
          <w:rtl/>
        </w:rPr>
        <w:t>40311</w:t>
      </w:r>
      <w:r>
        <w:rPr>
          <w:rFonts w:ascii="Times New Roman" w:hAnsi="Times New Roman"/>
          <w:color w:val="828282"/>
          <w:rtl/>
        </w:rPr>
        <w:t xml:space="preserve">אַ֥ךְ </w:t>
      </w:r>
      <w:r>
        <w:rPr>
          <w:color w:val="FF0000"/>
          <w:vertAlign w:val="superscript"/>
          <w:rtl/>
        </w:rPr>
        <w:t>40312</w:t>
      </w:r>
      <w:r>
        <w:rPr>
          <w:rFonts w:ascii="Times New Roman" w:hAnsi="Times New Roman"/>
          <w:color w:val="828282"/>
          <w:rtl/>
        </w:rPr>
        <w:t>אִם־</w:t>
      </w:r>
      <w:r>
        <w:rPr>
          <w:color w:val="FF0000"/>
          <w:vertAlign w:val="superscript"/>
          <w:rtl/>
        </w:rPr>
        <w:t>40313</w:t>
      </w:r>
      <w:r>
        <w:rPr>
          <w:rFonts w:ascii="Times New Roman" w:hAnsi="Times New Roman"/>
          <w:color w:val="828282"/>
          <w:rtl/>
        </w:rPr>
        <w:t xml:space="preserve">יֹ֛ום </w:t>
      </w:r>
      <w:r>
        <w:rPr>
          <w:color w:val="FF0000"/>
          <w:vertAlign w:val="superscript"/>
          <w:rtl/>
        </w:rPr>
        <w:t>40314</w:t>
      </w:r>
      <w:r>
        <w:rPr>
          <w:rFonts w:ascii="Times New Roman" w:hAnsi="Times New Roman"/>
          <w:color w:val="828282"/>
          <w:rtl/>
        </w:rPr>
        <w:t xml:space="preserve">אֹ֥ו </w:t>
      </w:r>
      <w:r>
        <w:rPr>
          <w:color w:val="FF0000"/>
          <w:vertAlign w:val="superscript"/>
          <w:rtl/>
        </w:rPr>
        <w:t>40315</w:t>
      </w:r>
      <w:r>
        <w:rPr>
          <w:rFonts w:ascii="Times New Roman" w:hAnsi="Times New Roman"/>
          <w:color w:val="828282"/>
          <w:rtl/>
        </w:rPr>
        <w:t xml:space="preserve">יֹומַ֖יִם </w:t>
      </w:r>
      <w:r>
        <w:rPr>
          <w:color w:val="FF0000"/>
          <w:vertAlign w:val="superscript"/>
          <w:rtl/>
        </w:rPr>
        <w:t>40316</w:t>
      </w:r>
      <w:r>
        <w:rPr>
          <w:rFonts w:ascii="Times New Roman" w:hAnsi="Times New Roman"/>
          <w:color w:val="828282"/>
          <w:rtl/>
        </w:rPr>
        <w:t xml:space="preserve">יַעֲמֹ֑ד </w:t>
      </w:r>
    </w:p>
    <w:p>
      <w:pPr>
        <w:pStyle w:val="Hebrew"/>
      </w:pPr>
      <w:r>
        <w:rPr>
          <w:color w:val="828282"/>
        </w:rPr>
        <w:t xml:space="preserve">אַ֥ךְ אִם־יֹ֛ום אֹ֥ו יֹומַ֖יִם יַעֲמֹ֑ד לֹ֣א יֻקַּ֔ם כִּ֥י כַסְפֹּ֖ו הֽוּא׃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311256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311256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410373</w:t>
            </w:r>
          </w:p>
        </w:tc>
        <w:tc>
          <w:tcPr>
            <w:tcW w:type="auto" w:w="1728"/>
          </w:tcPr>
          <w:p>
            <w:r>
              <w:t>time_phrase</w:t>
            </w:r>
          </w:p>
        </w:tc>
        <w:tc>
          <w:tcPr>
            <w:tcW w:type="auto" w:w="1728"/>
          </w:tcPr>
          <w:p>
            <w:r>
              <w:t xml:space="preserve">יֹ֛ום אֹ֥ו יֹומַ֖יִם </w:t>
            </w:r>
          </w:p>
        </w:tc>
        <w:tc>
          <w:tcPr>
            <w:tcW w:type="auto" w:w="1728"/>
          </w:tcPr>
          <w:p>
            <w:r/>
          </w:p>
        </w:tc>
      </w:tr>
      <w:tr>
        <w:tc>
          <w:tcPr>
            <w:tcW w:type="auto" w:w="1728"/>
          </w:tcPr>
          <w:p>
            <w:r>
              <w:t>tense</w:t>
            </w:r>
          </w:p>
        </w:tc>
        <w:tc>
          <w:tcPr>
            <w:tcW w:type="auto" w:w="1728"/>
          </w:tcPr>
          <w:p>
            <w:r>
              <w:t>40316</w:t>
            </w:r>
          </w:p>
        </w:tc>
        <w:tc>
          <w:tcPr>
            <w:tcW w:type="auto" w:w="1728"/>
          </w:tcPr>
          <w:p>
            <w:r>
              <w:t>verb</w:t>
            </w:r>
          </w:p>
        </w:tc>
        <w:tc>
          <w:tcPr>
            <w:tcW w:type="auto" w:w="1728"/>
          </w:tcPr>
          <w:p>
            <w:r>
              <w:t xml:space="preserve">יַעֲמֹ֑ד </w:t>
            </w:r>
          </w:p>
        </w:tc>
        <w:tc>
          <w:tcPr>
            <w:tcW w:type="auto" w:w="1728"/>
          </w:tcPr>
          <w:p>
            <w:r/>
          </w:p>
        </w:tc>
      </w:tr>
    </w:tbl>
    <w:p>
      <w:r>
        <w:br/>
      </w:r>
    </w:p>
    <w:p>
      <w:pPr>
        <w:pStyle w:val="Reference"/>
      </w:pPr>
      <w:hyperlink r:id="rId392">
        <w:r>
          <w:rPr/>
          <w:t>311285, Exodus 21:29</w:t>
        </w:r>
      </w:hyperlink>
    </w:p>
    <w:p>
      <w:pPr>
        <w:pStyle w:val="Hebrew"/>
      </w:pPr>
      <w:r>
        <w:t xml:space="preserve">וְאִ֡ם שֹׁור֩ נַגָּ֨ח ה֜וּא מִתְּמֹ֣ל שִׁלְשֹׁ֗ם </w:t>
      </w:r>
    </w:p>
    <w:p>
      <w:pPr>
        <w:pStyle w:val="Hebrew"/>
      </w:pPr>
      <w:r>
        <w:rPr>
          <w:color w:val="FF0000"/>
          <w:vertAlign w:val="superscript"/>
          <w:rtl/>
        </w:rPr>
        <w:t>40438</w:t>
      </w:r>
      <w:r>
        <w:rPr>
          <w:rFonts w:ascii="Times New Roman" w:hAnsi="Times New Roman"/>
          <w:color w:val="828282"/>
          <w:rtl/>
        </w:rPr>
        <w:t>וְ</w:t>
      </w:r>
      <w:r>
        <w:rPr>
          <w:color w:val="FF0000"/>
          <w:vertAlign w:val="superscript"/>
          <w:rtl/>
        </w:rPr>
        <w:t>40439</w:t>
      </w:r>
      <w:r>
        <w:rPr>
          <w:rFonts w:ascii="Times New Roman" w:hAnsi="Times New Roman"/>
          <w:color w:val="828282"/>
          <w:rtl/>
        </w:rPr>
        <w:t xml:space="preserve">אִ֡ם </w:t>
      </w:r>
      <w:r>
        <w:rPr>
          <w:color w:val="FF0000"/>
          <w:vertAlign w:val="superscript"/>
          <w:rtl/>
        </w:rPr>
        <w:t>40440</w:t>
      </w:r>
      <w:r>
        <w:rPr>
          <w:rFonts w:ascii="Times New Roman" w:hAnsi="Times New Roman"/>
          <w:color w:val="828282"/>
          <w:rtl/>
        </w:rPr>
        <w:t xml:space="preserve">שֹׁור֩ </w:t>
      </w:r>
      <w:r>
        <w:rPr>
          <w:color w:val="FF0000"/>
          <w:vertAlign w:val="superscript"/>
          <w:rtl/>
        </w:rPr>
        <w:t>40441</w:t>
      </w:r>
      <w:r>
        <w:rPr>
          <w:rFonts w:ascii="Times New Roman" w:hAnsi="Times New Roman"/>
          <w:color w:val="828282"/>
          <w:rtl/>
        </w:rPr>
        <w:t xml:space="preserve">נַגָּ֨ח </w:t>
      </w:r>
      <w:r>
        <w:rPr>
          <w:color w:val="FF0000"/>
          <w:vertAlign w:val="superscript"/>
          <w:rtl/>
        </w:rPr>
        <w:t>40442</w:t>
      </w:r>
      <w:r>
        <w:rPr>
          <w:rFonts w:ascii="Times New Roman" w:hAnsi="Times New Roman"/>
          <w:color w:val="828282"/>
          <w:rtl/>
        </w:rPr>
        <w:t xml:space="preserve">ה֜וּא </w:t>
      </w:r>
      <w:r>
        <w:rPr>
          <w:color w:val="FF0000"/>
          <w:vertAlign w:val="superscript"/>
          <w:rtl/>
        </w:rPr>
        <w:t>40443</w:t>
      </w:r>
      <w:r>
        <w:rPr>
          <w:rFonts w:ascii="Times New Roman" w:hAnsi="Times New Roman"/>
          <w:color w:val="828282"/>
          <w:rtl/>
        </w:rPr>
        <w:t>מִ</w:t>
      </w:r>
      <w:r>
        <w:rPr>
          <w:color w:val="FF0000"/>
          <w:vertAlign w:val="superscript"/>
          <w:rtl/>
        </w:rPr>
        <w:t>40444</w:t>
      </w:r>
      <w:r>
        <w:rPr>
          <w:rFonts w:ascii="Times New Roman" w:hAnsi="Times New Roman"/>
          <w:color w:val="828282"/>
          <w:rtl/>
        </w:rPr>
        <w:t xml:space="preserve">תְּמֹ֣ל </w:t>
      </w:r>
      <w:r>
        <w:rPr>
          <w:color w:val="FF0000"/>
          <w:vertAlign w:val="superscript"/>
          <w:rtl/>
        </w:rPr>
        <w:t>40445</w:t>
      </w:r>
      <w:r>
        <w:rPr>
          <w:rFonts w:ascii="Times New Roman" w:hAnsi="Times New Roman"/>
          <w:color w:val="828282"/>
          <w:rtl/>
        </w:rPr>
        <w:t xml:space="preserve">שִׁלְשֹׁ֗ם </w:t>
      </w:r>
    </w:p>
    <w:p>
      <w:pPr>
        <w:pStyle w:val="Hebrew"/>
      </w:pPr>
      <w:r>
        <w:rPr>
          <w:color w:val="828282"/>
        </w:rPr>
        <w:t xml:space="preserve">וְאִ֡ם שֹׁור֩ נַגָּ֨ח ה֜וּא מִתְּמֹ֣ל שִׁלְשֹׁ֗ם וְהוּעַ֤ד בִּבְעָלָיו֙ וְלֹ֣א יִשְׁמְרֶ֔נּוּ וְהֵמִ֥ית אִ֖ישׁ אֹ֣ו אִשָּׁ֑ה הַשֹּׁור֙ יִסָּקֵ֔ל וְגַם־בְּעָלָ֖יו יוּמָֽת׃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311285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311285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410463</w:t>
            </w:r>
          </w:p>
        </w:tc>
        <w:tc>
          <w:tcPr>
            <w:tcW w:type="auto" w:w="1728"/>
          </w:tcPr>
          <w:p>
            <w:r>
              <w:t>time_phrase</w:t>
            </w:r>
          </w:p>
        </w:tc>
        <w:tc>
          <w:tcPr>
            <w:tcW w:type="auto" w:w="1728"/>
          </w:tcPr>
          <w:p>
            <w:r>
              <w:t xml:space="preserve">מִתְּמֹ֣ל שִׁלְשֹׁ֗ם </w:t>
            </w:r>
          </w:p>
        </w:tc>
        <w:tc>
          <w:tcPr>
            <w:tcW w:type="auto" w:w="1728"/>
          </w:tcPr>
          <w:p>
            <w:r/>
          </w:p>
        </w:tc>
      </w:tr>
    </w:tbl>
    <w:p>
      <w:r>
        <w:br/>
      </w:r>
    </w:p>
    <w:p>
      <w:pPr>
        <w:pStyle w:val="Reference"/>
      </w:pPr>
      <w:hyperlink r:id="rId393">
        <w:r>
          <w:rPr/>
          <w:t>311313, Exodus 21:36</w:t>
        </w:r>
      </w:hyperlink>
    </w:p>
    <w:p>
      <w:pPr>
        <w:pStyle w:val="Hebrew"/>
      </w:pPr>
      <w:r>
        <w:t xml:space="preserve">כִּ֠י שֹׁ֣ור נַגָּ֥ח הוּא֙ מִתְּמֹ֣ול שִׁלְשֹׁ֔ם </w:t>
      </w:r>
    </w:p>
    <w:p>
      <w:pPr>
        <w:pStyle w:val="Hebrew"/>
      </w:pPr>
      <w:r>
        <w:rPr>
          <w:color w:val="FF0000"/>
          <w:vertAlign w:val="superscript"/>
          <w:rtl/>
        </w:rPr>
        <w:t>40569</w:t>
      </w:r>
      <w:r>
        <w:rPr>
          <w:rFonts w:ascii="Times New Roman" w:hAnsi="Times New Roman"/>
          <w:color w:val="828282"/>
          <w:rtl/>
        </w:rPr>
        <w:t xml:space="preserve">כִּ֠י </w:t>
      </w:r>
      <w:r>
        <w:rPr>
          <w:color w:val="FF0000"/>
          <w:vertAlign w:val="superscript"/>
          <w:rtl/>
        </w:rPr>
        <w:t>40570</w:t>
      </w:r>
      <w:r>
        <w:rPr>
          <w:rFonts w:ascii="Times New Roman" w:hAnsi="Times New Roman"/>
          <w:color w:val="828282"/>
          <w:rtl/>
        </w:rPr>
        <w:t xml:space="preserve">שֹׁ֣ור </w:t>
      </w:r>
      <w:r>
        <w:rPr>
          <w:color w:val="FF0000"/>
          <w:vertAlign w:val="superscript"/>
          <w:rtl/>
        </w:rPr>
        <w:t>40571</w:t>
      </w:r>
      <w:r>
        <w:rPr>
          <w:rFonts w:ascii="Times New Roman" w:hAnsi="Times New Roman"/>
          <w:color w:val="828282"/>
          <w:rtl/>
        </w:rPr>
        <w:t xml:space="preserve">נַגָּ֥ח </w:t>
      </w:r>
      <w:r>
        <w:rPr>
          <w:color w:val="FF0000"/>
          <w:vertAlign w:val="superscript"/>
          <w:rtl/>
        </w:rPr>
        <w:t>40572</w:t>
      </w:r>
      <w:r>
        <w:rPr>
          <w:rFonts w:ascii="Times New Roman" w:hAnsi="Times New Roman"/>
          <w:color w:val="828282"/>
          <w:rtl/>
        </w:rPr>
        <w:t xml:space="preserve">הוּא֙ </w:t>
      </w:r>
      <w:r>
        <w:rPr>
          <w:color w:val="FF0000"/>
          <w:vertAlign w:val="superscript"/>
          <w:rtl/>
        </w:rPr>
        <w:t>40573</w:t>
      </w:r>
      <w:r>
        <w:rPr>
          <w:rFonts w:ascii="Times New Roman" w:hAnsi="Times New Roman"/>
          <w:color w:val="828282"/>
          <w:rtl/>
        </w:rPr>
        <w:t>מִ</w:t>
      </w:r>
      <w:r>
        <w:rPr>
          <w:color w:val="FF0000"/>
          <w:vertAlign w:val="superscript"/>
          <w:rtl/>
        </w:rPr>
        <w:t>40574</w:t>
      </w:r>
      <w:r>
        <w:rPr>
          <w:rFonts w:ascii="Times New Roman" w:hAnsi="Times New Roman"/>
          <w:color w:val="828282"/>
          <w:rtl/>
        </w:rPr>
        <w:t xml:space="preserve">תְּמֹ֣ול </w:t>
      </w:r>
      <w:r>
        <w:rPr>
          <w:color w:val="FF0000"/>
          <w:vertAlign w:val="superscript"/>
          <w:rtl/>
        </w:rPr>
        <w:t>40575</w:t>
      </w:r>
      <w:r>
        <w:rPr>
          <w:rFonts w:ascii="Times New Roman" w:hAnsi="Times New Roman"/>
          <w:color w:val="828282"/>
          <w:rtl/>
        </w:rPr>
        <w:t xml:space="preserve">שִׁלְשֹׁ֔ם </w:t>
      </w:r>
    </w:p>
    <w:p>
      <w:pPr>
        <w:pStyle w:val="Hebrew"/>
      </w:pPr>
      <w:r>
        <w:rPr>
          <w:color w:val="828282"/>
        </w:rPr>
        <w:t xml:space="preserve">אֹ֣ו נֹודַ֗ע כִּ֠י שֹׁ֣ור נַגָּ֥ח הוּא֙ מִתְּמֹ֣ול שִׁלְשֹׁ֔ם וְלֹ֥א יִשְׁמְרֶ֖נּוּ בְּעָלָ֑יו שַׁלֵּ֨ם יְשַׁלֵּ֥ם שֹׁור֙ תַּ֣חַת הַשֹּׁ֔ור וְהַמֵּ֖ת יִֽהְיֶה־לֹּֽו׃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311313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311313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410555</w:t>
            </w:r>
          </w:p>
        </w:tc>
        <w:tc>
          <w:tcPr>
            <w:tcW w:type="auto" w:w="1728"/>
          </w:tcPr>
          <w:p>
            <w:r>
              <w:t>time_phrase</w:t>
            </w:r>
          </w:p>
        </w:tc>
        <w:tc>
          <w:tcPr>
            <w:tcW w:type="auto" w:w="1728"/>
          </w:tcPr>
          <w:p>
            <w:r>
              <w:t xml:space="preserve">מִתְּמֹ֣ול שִׁלְשֹׁ֔ם </w:t>
            </w:r>
          </w:p>
        </w:tc>
        <w:tc>
          <w:tcPr>
            <w:tcW w:type="auto" w:w="1728"/>
          </w:tcPr>
          <w:p>
            <w:r/>
          </w:p>
        </w:tc>
      </w:tr>
    </w:tbl>
    <w:p>
      <w:r>
        <w:br/>
      </w:r>
    </w:p>
    <w:p>
      <w:pPr>
        <w:pStyle w:val="Reference"/>
      </w:pPr>
      <w:hyperlink r:id="rId394">
        <w:r>
          <w:rPr/>
          <w:t>311421, Exodus 22:29</w:t>
        </w:r>
      </w:hyperlink>
    </w:p>
    <w:p>
      <w:pPr>
        <w:pStyle w:val="Hebrew"/>
      </w:pPr>
      <w:r>
        <w:t xml:space="preserve">שִׁבְעַ֤ת יָמִים֙ יִהְיֶ֣ה עִם־אִמֹּ֔ו </w:t>
      </w:r>
    </w:p>
    <w:p>
      <w:pPr>
        <w:pStyle w:val="Hebrew"/>
      </w:pPr>
      <w:r>
        <w:rPr>
          <w:color w:val="FF0000"/>
          <w:vertAlign w:val="superscript"/>
          <w:rtl/>
        </w:rPr>
        <w:t>41033</w:t>
      </w:r>
      <w:r>
        <w:rPr>
          <w:rFonts w:ascii="Times New Roman" w:hAnsi="Times New Roman"/>
          <w:color w:val="828282"/>
          <w:rtl/>
        </w:rPr>
        <w:t xml:space="preserve">שִׁבְעַ֤ת </w:t>
      </w:r>
      <w:r>
        <w:rPr>
          <w:color w:val="FF0000"/>
          <w:vertAlign w:val="superscript"/>
          <w:rtl/>
        </w:rPr>
        <w:t>41034</w:t>
      </w:r>
      <w:r>
        <w:rPr>
          <w:rFonts w:ascii="Times New Roman" w:hAnsi="Times New Roman"/>
          <w:color w:val="828282"/>
          <w:rtl/>
        </w:rPr>
        <w:t xml:space="preserve">יָמִים֙ </w:t>
      </w:r>
      <w:r>
        <w:rPr>
          <w:color w:val="FF0000"/>
          <w:vertAlign w:val="superscript"/>
          <w:rtl/>
        </w:rPr>
        <w:t>41035</w:t>
      </w:r>
      <w:r>
        <w:rPr>
          <w:rFonts w:ascii="Times New Roman" w:hAnsi="Times New Roman"/>
          <w:color w:val="828282"/>
          <w:rtl/>
        </w:rPr>
        <w:t xml:space="preserve">יִהְיֶ֣ה </w:t>
      </w:r>
      <w:r>
        <w:rPr>
          <w:color w:val="FF0000"/>
          <w:vertAlign w:val="superscript"/>
          <w:rtl/>
        </w:rPr>
        <w:t>41036</w:t>
      </w:r>
      <w:r>
        <w:rPr>
          <w:rFonts w:ascii="Times New Roman" w:hAnsi="Times New Roman"/>
          <w:color w:val="828282"/>
          <w:rtl/>
        </w:rPr>
        <w:t>עִם־</w:t>
      </w:r>
      <w:r>
        <w:rPr>
          <w:color w:val="FF0000"/>
          <w:vertAlign w:val="superscript"/>
          <w:rtl/>
        </w:rPr>
        <w:t>41037</w:t>
      </w:r>
      <w:r>
        <w:rPr>
          <w:rFonts w:ascii="Times New Roman" w:hAnsi="Times New Roman"/>
          <w:color w:val="828282"/>
          <w:rtl/>
        </w:rPr>
        <w:t xml:space="preserve">אִמֹּ֔ו </w:t>
      </w:r>
    </w:p>
    <w:p>
      <w:pPr>
        <w:pStyle w:val="Hebrew"/>
      </w:pPr>
      <w:r>
        <w:rPr>
          <w:color w:val="828282"/>
        </w:rPr>
        <w:t xml:space="preserve">כֵּֽן־תַּעֲשֶׂ֥ה לְשֹׁרְךָ֖ לְצֹאנֶ֑ךָ שִׁבְעַ֤ת יָמִים֙ יִהְיֶ֣ה עִם־אִמֹּ֔ו בַּיֹּ֥ום הַשְּׁמִינִ֖י תִּתְּנֹו־לִֽי׃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311421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311421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410883</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41035</w:t>
            </w:r>
          </w:p>
        </w:tc>
        <w:tc>
          <w:tcPr>
            <w:tcW w:type="auto" w:w="1728"/>
          </w:tcPr>
          <w:p>
            <w:r>
              <w:t>verb</w:t>
            </w:r>
          </w:p>
        </w:tc>
        <w:tc>
          <w:tcPr>
            <w:tcW w:type="auto" w:w="1728"/>
          </w:tcPr>
          <w:p>
            <w:r>
              <w:t xml:space="preserve">יִהְיֶ֣ה </w:t>
            </w:r>
          </w:p>
        </w:tc>
        <w:tc>
          <w:tcPr>
            <w:tcW w:type="auto" w:w="1728"/>
          </w:tcPr>
          <w:p>
            <w:r/>
          </w:p>
        </w:tc>
      </w:tr>
    </w:tbl>
    <w:p>
      <w:r>
        <w:br/>
      </w:r>
    </w:p>
    <w:p>
      <w:pPr>
        <w:pStyle w:val="Reference"/>
      </w:pPr>
      <w:hyperlink r:id="rId394">
        <w:r>
          <w:rPr/>
          <w:t>311422, Exodus 22:29</w:t>
        </w:r>
      </w:hyperlink>
    </w:p>
    <w:p>
      <w:pPr>
        <w:pStyle w:val="Hebrew"/>
      </w:pPr>
      <w:r>
        <w:t xml:space="preserve">בַּיֹּ֥ום הַשְּׁמִינִ֖י תִּתְּנֹו־לִֽי׃ </w:t>
      </w:r>
    </w:p>
    <w:p>
      <w:pPr>
        <w:pStyle w:val="Hebrew"/>
      </w:pPr>
      <w:r>
        <w:rPr>
          <w:color w:val="FF0000"/>
          <w:vertAlign w:val="superscript"/>
          <w:rtl/>
        </w:rPr>
        <w:t>41038</w:t>
      </w:r>
      <w:r>
        <w:rPr>
          <w:rFonts w:ascii="Times New Roman" w:hAnsi="Times New Roman"/>
          <w:color w:val="828282"/>
          <w:rtl/>
        </w:rPr>
        <w:t>בַּ</w:t>
      </w:r>
      <w:r>
        <w:rPr>
          <w:color w:val="FF0000"/>
          <w:vertAlign w:val="superscript"/>
          <w:rtl/>
        </w:rPr>
        <w:t>41039</w:t>
      </w:r>
      <w:r>
        <w:rPr>
          <w:rFonts w:ascii="Times New Roman" w:hAnsi="Times New Roman"/>
          <w:color w:val="828282"/>
          <w:rtl/>
        </w:rPr>
      </w:r>
      <w:r>
        <w:rPr>
          <w:color w:val="FF0000"/>
          <w:vertAlign w:val="superscript"/>
          <w:rtl/>
        </w:rPr>
        <w:t>41040</w:t>
      </w:r>
      <w:r>
        <w:rPr>
          <w:rFonts w:ascii="Times New Roman" w:hAnsi="Times New Roman"/>
          <w:color w:val="828282"/>
          <w:rtl/>
        </w:rPr>
        <w:t xml:space="preserve">יֹּ֥ום </w:t>
      </w:r>
      <w:r>
        <w:rPr>
          <w:color w:val="FF0000"/>
          <w:vertAlign w:val="superscript"/>
          <w:rtl/>
        </w:rPr>
        <w:t>41041</w:t>
      </w:r>
      <w:r>
        <w:rPr>
          <w:rFonts w:ascii="Times New Roman" w:hAnsi="Times New Roman"/>
          <w:color w:val="828282"/>
          <w:rtl/>
        </w:rPr>
        <w:t>הַ</w:t>
      </w:r>
      <w:r>
        <w:rPr>
          <w:color w:val="FF0000"/>
          <w:vertAlign w:val="superscript"/>
          <w:rtl/>
        </w:rPr>
        <w:t>41042</w:t>
      </w:r>
      <w:r>
        <w:rPr>
          <w:rFonts w:ascii="Times New Roman" w:hAnsi="Times New Roman"/>
          <w:color w:val="828282"/>
          <w:rtl/>
        </w:rPr>
        <w:t xml:space="preserve">שְּׁמִינִ֖י </w:t>
      </w:r>
      <w:r>
        <w:rPr>
          <w:color w:val="FF0000"/>
          <w:vertAlign w:val="superscript"/>
          <w:rtl/>
        </w:rPr>
        <w:t>41043</w:t>
      </w:r>
      <w:r>
        <w:rPr>
          <w:rFonts w:ascii="Times New Roman" w:hAnsi="Times New Roman"/>
          <w:color w:val="828282"/>
          <w:rtl/>
        </w:rPr>
        <w:t>תִּתְּנֹו־</w:t>
      </w:r>
      <w:r>
        <w:rPr>
          <w:color w:val="FF0000"/>
          <w:vertAlign w:val="superscript"/>
          <w:rtl/>
        </w:rPr>
        <w:t>41044</w:t>
      </w:r>
      <w:r>
        <w:rPr>
          <w:rFonts w:ascii="Times New Roman" w:hAnsi="Times New Roman"/>
          <w:color w:val="828282"/>
          <w:rtl/>
        </w:rPr>
        <w:t xml:space="preserve">לִֽי׃ </w:t>
      </w:r>
    </w:p>
    <w:p>
      <w:pPr>
        <w:pStyle w:val="Hebrew"/>
      </w:pPr>
      <w:r>
        <w:rPr>
          <w:color w:val="828282"/>
        </w:rPr>
        <w:t xml:space="preserve">כֵּֽן־תַּעֲשֶׂ֥ה לְשֹׁרְךָ֖ לְצֹאנֶ֑ךָ שִׁבְעַ֤ת יָמִים֙ יִהְיֶ֣ה עִם־אִמֹּ֔ו בַּיֹּ֥ום הַשְּׁמִינִ֖י תִּתְּנֹו־לִֽי׃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311422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311422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410886</w:t>
            </w:r>
          </w:p>
        </w:tc>
        <w:tc>
          <w:tcPr>
            <w:tcW w:type="auto" w:w="1728"/>
          </w:tcPr>
          <w:p>
            <w:r>
              <w:t>time_phrase</w:t>
            </w:r>
          </w:p>
        </w:tc>
        <w:tc>
          <w:tcPr>
            <w:tcW w:type="auto" w:w="1728"/>
          </w:tcPr>
          <w:p>
            <w:r>
              <w:t xml:space="preserve">בַּיֹּ֥ום הַשְּׁמִינִ֖י </w:t>
            </w:r>
          </w:p>
        </w:tc>
        <w:tc>
          <w:tcPr>
            <w:tcW w:type="auto" w:w="1728"/>
          </w:tcPr>
          <w:p>
            <w:r/>
          </w:p>
        </w:tc>
      </w:tr>
      <w:tr>
        <w:tc>
          <w:tcPr>
            <w:tcW w:type="auto" w:w="1728"/>
          </w:tcPr>
          <w:p>
            <w:r>
              <w:t>tense</w:t>
            </w:r>
          </w:p>
        </w:tc>
        <w:tc>
          <w:tcPr>
            <w:tcW w:type="auto" w:w="1728"/>
          </w:tcPr>
          <w:p>
            <w:r>
              <w:t>41043</w:t>
            </w:r>
          </w:p>
        </w:tc>
        <w:tc>
          <w:tcPr>
            <w:tcW w:type="auto" w:w="1728"/>
          </w:tcPr>
          <w:p>
            <w:r>
              <w:t>verb</w:t>
            </w:r>
          </w:p>
        </w:tc>
        <w:tc>
          <w:tcPr>
            <w:tcW w:type="auto" w:w="1728"/>
          </w:tcPr>
          <w:p>
            <w:r>
              <w:t>תִּתְּנֹו־</w:t>
            </w:r>
          </w:p>
        </w:tc>
        <w:tc>
          <w:tcPr>
            <w:tcW w:type="auto" w:w="1728"/>
          </w:tcPr>
          <w:p>
            <w:r/>
          </w:p>
        </w:tc>
      </w:tr>
    </w:tbl>
    <w:p>
      <w:r>
        <w:br/>
      </w:r>
    </w:p>
    <w:p>
      <w:pPr>
        <w:pStyle w:val="Reference"/>
      </w:pPr>
      <w:hyperlink r:id="rId395">
        <w:r>
          <w:rPr/>
          <w:t>311453, Exodus 23:10</w:t>
        </w:r>
      </w:hyperlink>
    </w:p>
    <w:p>
      <w:pPr>
        <w:pStyle w:val="Hebrew"/>
      </w:pPr>
      <w:r>
        <w:t xml:space="preserve">וְשֵׁ֥שׁ שָׁנִ֖ים תִּזְרַ֣ע אֶת־אַרְצֶ֑ךָ </w:t>
      </w:r>
    </w:p>
    <w:p>
      <w:pPr>
        <w:pStyle w:val="Hebrew"/>
      </w:pPr>
      <w:r>
        <w:rPr>
          <w:color w:val="FF0000"/>
          <w:vertAlign w:val="superscript"/>
          <w:rtl/>
        </w:rPr>
        <w:t>41174</w:t>
      </w:r>
      <w:r>
        <w:rPr>
          <w:rFonts w:ascii="Times New Roman" w:hAnsi="Times New Roman"/>
          <w:color w:val="828282"/>
          <w:rtl/>
        </w:rPr>
        <w:t>וְ</w:t>
      </w:r>
      <w:r>
        <w:rPr>
          <w:color w:val="FF0000"/>
          <w:vertAlign w:val="superscript"/>
          <w:rtl/>
        </w:rPr>
        <w:t>41175</w:t>
      </w:r>
      <w:r>
        <w:rPr>
          <w:rFonts w:ascii="Times New Roman" w:hAnsi="Times New Roman"/>
          <w:color w:val="828282"/>
          <w:rtl/>
        </w:rPr>
        <w:t xml:space="preserve">שֵׁ֥שׁ </w:t>
      </w:r>
      <w:r>
        <w:rPr>
          <w:color w:val="FF0000"/>
          <w:vertAlign w:val="superscript"/>
          <w:rtl/>
        </w:rPr>
        <w:t>41176</w:t>
      </w:r>
      <w:r>
        <w:rPr>
          <w:rFonts w:ascii="Times New Roman" w:hAnsi="Times New Roman"/>
          <w:color w:val="828282"/>
          <w:rtl/>
        </w:rPr>
        <w:t xml:space="preserve">שָׁנִ֖ים </w:t>
      </w:r>
      <w:r>
        <w:rPr>
          <w:color w:val="FF0000"/>
          <w:vertAlign w:val="superscript"/>
          <w:rtl/>
        </w:rPr>
        <w:t>41177</w:t>
      </w:r>
      <w:r>
        <w:rPr>
          <w:rFonts w:ascii="Times New Roman" w:hAnsi="Times New Roman"/>
          <w:color w:val="828282"/>
          <w:rtl/>
        </w:rPr>
        <w:t xml:space="preserve">תִּזְרַ֣ע </w:t>
      </w:r>
      <w:r>
        <w:rPr>
          <w:color w:val="FF0000"/>
          <w:vertAlign w:val="superscript"/>
          <w:rtl/>
        </w:rPr>
        <w:t>41178</w:t>
      </w:r>
      <w:r>
        <w:rPr>
          <w:rFonts w:ascii="Times New Roman" w:hAnsi="Times New Roman"/>
          <w:color w:val="828282"/>
          <w:rtl/>
        </w:rPr>
        <w:t>אֶת־</w:t>
      </w:r>
      <w:r>
        <w:rPr>
          <w:color w:val="FF0000"/>
          <w:vertAlign w:val="superscript"/>
          <w:rtl/>
        </w:rPr>
        <w:t>41179</w:t>
      </w:r>
      <w:r>
        <w:rPr>
          <w:rFonts w:ascii="Times New Roman" w:hAnsi="Times New Roman"/>
          <w:color w:val="828282"/>
          <w:rtl/>
        </w:rPr>
        <w:t xml:space="preserve">אַרְצֶ֑ךָ </w:t>
      </w:r>
    </w:p>
    <w:p>
      <w:pPr>
        <w:pStyle w:val="Hebrew"/>
      </w:pPr>
      <w:r>
        <w:rPr>
          <w:color w:val="828282"/>
        </w:rPr>
        <w:t xml:space="preserve">וְשֵׁ֥שׁ שָׁנִ֖ים תִּזְרַ֣ע אֶת־אַרְצֶ֑ךָ וְאָסַפְתָּ֖ אֶת־תְּבוּאָתָֽהּ׃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311453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311453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410984</w:t>
            </w:r>
          </w:p>
        </w:tc>
        <w:tc>
          <w:tcPr>
            <w:tcW w:type="auto" w:w="1728"/>
          </w:tcPr>
          <w:p>
            <w:r>
              <w:t>time_phrase</w:t>
            </w:r>
          </w:p>
        </w:tc>
        <w:tc>
          <w:tcPr>
            <w:tcW w:type="auto" w:w="1728"/>
          </w:tcPr>
          <w:p>
            <w:r>
              <w:t xml:space="preserve">שֵׁ֥שׁ שָׁנִ֖ים </w:t>
            </w:r>
          </w:p>
        </w:tc>
        <w:tc>
          <w:tcPr>
            <w:tcW w:type="auto" w:w="1728"/>
          </w:tcPr>
          <w:p>
            <w:r/>
          </w:p>
        </w:tc>
      </w:tr>
      <w:tr>
        <w:tc>
          <w:tcPr>
            <w:tcW w:type="auto" w:w="1728"/>
          </w:tcPr>
          <w:p>
            <w:r>
              <w:t>tense</w:t>
            </w:r>
          </w:p>
        </w:tc>
        <w:tc>
          <w:tcPr>
            <w:tcW w:type="auto" w:w="1728"/>
          </w:tcPr>
          <w:p>
            <w:r>
              <w:t>41177</w:t>
            </w:r>
          </w:p>
        </w:tc>
        <w:tc>
          <w:tcPr>
            <w:tcW w:type="auto" w:w="1728"/>
          </w:tcPr>
          <w:p>
            <w:r>
              <w:t>verb</w:t>
            </w:r>
          </w:p>
        </w:tc>
        <w:tc>
          <w:tcPr>
            <w:tcW w:type="auto" w:w="1728"/>
          </w:tcPr>
          <w:p>
            <w:r>
              <w:t xml:space="preserve">תִּזְרַ֣ע </w:t>
            </w:r>
          </w:p>
        </w:tc>
        <w:tc>
          <w:tcPr>
            <w:tcW w:type="auto" w:w="1728"/>
          </w:tcPr>
          <w:p>
            <w:r/>
          </w:p>
        </w:tc>
      </w:tr>
    </w:tbl>
    <w:p>
      <w:r>
        <w:br/>
      </w:r>
    </w:p>
    <w:p>
      <w:pPr>
        <w:pStyle w:val="Reference"/>
      </w:pPr>
      <w:hyperlink r:id="rId396">
        <w:r>
          <w:rPr/>
          <w:t>311455, Exodus 23:11</w:t>
        </w:r>
      </w:hyperlink>
    </w:p>
    <w:p>
      <w:pPr>
        <w:pStyle w:val="Hebrew"/>
      </w:pPr>
      <w:r>
        <w:t xml:space="preserve">וְהַשְּׁבִיעִ֞ת תִּשְׁמְטֶ֣נָּה </w:t>
      </w:r>
    </w:p>
    <w:p>
      <w:pPr>
        <w:pStyle w:val="Hebrew"/>
      </w:pPr>
      <w:r>
        <w:rPr>
          <w:color w:val="FF0000"/>
          <w:vertAlign w:val="superscript"/>
          <w:rtl/>
        </w:rPr>
        <w:t>41184</w:t>
      </w:r>
      <w:r>
        <w:rPr>
          <w:rFonts w:ascii="Times New Roman" w:hAnsi="Times New Roman"/>
          <w:color w:val="828282"/>
          <w:rtl/>
        </w:rPr>
        <w:t>וְ</w:t>
      </w:r>
      <w:r>
        <w:rPr>
          <w:color w:val="FF0000"/>
          <w:vertAlign w:val="superscript"/>
          <w:rtl/>
        </w:rPr>
        <w:t>41185</w:t>
      </w:r>
      <w:r>
        <w:rPr>
          <w:rFonts w:ascii="Times New Roman" w:hAnsi="Times New Roman"/>
          <w:color w:val="828282"/>
          <w:rtl/>
        </w:rPr>
        <w:t>הַ</w:t>
      </w:r>
      <w:r>
        <w:rPr>
          <w:color w:val="FF0000"/>
          <w:vertAlign w:val="superscript"/>
          <w:rtl/>
        </w:rPr>
        <w:t>41186</w:t>
      </w:r>
      <w:r>
        <w:rPr>
          <w:rFonts w:ascii="Times New Roman" w:hAnsi="Times New Roman"/>
          <w:color w:val="828282"/>
          <w:rtl/>
        </w:rPr>
        <w:t xml:space="preserve">שְּׁבִיעִ֞ת </w:t>
      </w:r>
      <w:r>
        <w:rPr>
          <w:color w:val="FF0000"/>
          <w:vertAlign w:val="superscript"/>
          <w:rtl/>
        </w:rPr>
        <w:t>41187</w:t>
      </w:r>
      <w:r>
        <w:rPr>
          <w:rFonts w:ascii="Times New Roman" w:hAnsi="Times New Roman"/>
          <w:color w:val="828282"/>
          <w:rtl/>
        </w:rPr>
        <w:t xml:space="preserve">תִּשְׁמְטֶ֣נָּה </w:t>
      </w:r>
    </w:p>
    <w:p>
      <w:pPr>
        <w:pStyle w:val="Hebrew"/>
      </w:pPr>
      <w:r>
        <w:rPr>
          <w:color w:val="828282"/>
        </w:rPr>
        <w:t xml:space="preserve">וְהַשְּׁבִיעִ֞ת תִּשְׁמְטֶ֣נָּה וּנְטַשְׁתָּ֗הּ וְאָֽכְלוּ֙ אֶבְיֹנֵ֣י עַמֶּ֔ךָ וְיִתְרָ֕ם תֹּאכַ֖ל חַיַּ֣ת הַשָּׂדֶ֑ה כֵּֽן־תַּעֲשֶׂ֥ה לְכַרְמְךָ֖ לְזֵיתֶֽךָ׃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311455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311455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410991</w:t>
            </w:r>
          </w:p>
        </w:tc>
        <w:tc>
          <w:tcPr>
            <w:tcW w:type="auto" w:w="1728"/>
          </w:tcPr>
          <w:p>
            <w:r>
              <w:t>time_phrase</w:t>
            </w:r>
          </w:p>
        </w:tc>
        <w:tc>
          <w:tcPr>
            <w:tcW w:type="auto" w:w="1728"/>
          </w:tcPr>
          <w:p>
            <w:r>
              <w:t xml:space="preserve">הַשְּׁבִיעִ֞ת </w:t>
            </w:r>
          </w:p>
        </w:tc>
        <w:tc>
          <w:tcPr>
            <w:tcW w:type="auto" w:w="1728"/>
          </w:tcPr>
          <w:p>
            <w:r/>
          </w:p>
        </w:tc>
      </w:tr>
      <w:tr>
        <w:tc>
          <w:tcPr>
            <w:tcW w:type="auto" w:w="1728"/>
          </w:tcPr>
          <w:p>
            <w:r>
              <w:t>tense</w:t>
            </w:r>
          </w:p>
        </w:tc>
        <w:tc>
          <w:tcPr>
            <w:tcW w:type="auto" w:w="1728"/>
          </w:tcPr>
          <w:p>
            <w:r>
              <w:t>41187</w:t>
            </w:r>
          </w:p>
        </w:tc>
        <w:tc>
          <w:tcPr>
            <w:tcW w:type="auto" w:w="1728"/>
          </w:tcPr>
          <w:p>
            <w:r>
              <w:t>verb</w:t>
            </w:r>
          </w:p>
        </w:tc>
        <w:tc>
          <w:tcPr>
            <w:tcW w:type="auto" w:w="1728"/>
          </w:tcPr>
          <w:p>
            <w:r>
              <w:t xml:space="preserve">תִּשְׁמְטֶ֣נָּה </w:t>
            </w:r>
          </w:p>
        </w:tc>
        <w:tc>
          <w:tcPr>
            <w:tcW w:type="auto" w:w="1728"/>
          </w:tcPr>
          <w:p>
            <w:r/>
          </w:p>
        </w:tc>
      </w:tr>
    </w:tbl>
    <w:p>
      <w:r>
        <w:br/>
      </w:r>
    </w:p>
    <w:p>
      <w:pPr>
        <w:pStyle w:val="Reference"/>
      </w:pPr>
      <w:hyperlink r:id="rId397">
        <w:r>
          <w:rPr/>
          <w:t>311460, Exodus 23:12</w:t>
        </w:r>
      </w:hyperlink>
    </w:p>
    <w:p>
      <w:pPr>
        <w:pStyle w:val="Hebrew"/>
      </w:pPr>
      <w:r>
        <w:t xml:space="preserve">שֵׁ֤שֶׁת יָמִים֙ תַּעֲשֶׂ֣ה מַעֲשֶׂ֔יךָ </w:t>
      </w:r>
    </w:p>
    <w:p>
      <w:pPr>
        <w:pStyle w:val="Hebrew"/>
      </w:pPr>
      <w:r>
        <w:rPr>
          <w:color w:val="FF0000"/>
          <w:vertAlign w:val="superscript"/>
          <w:rtl/>
        </w:rPr>
        <w:t>41206</w:t>
      </w:r>
      <w:r>
        <w:rPr>
          <w:rFonts w:ascii="Times New Roman" w:hAnsi="Times New Roman"/>
          <w:color w:val="828282"/>
          <w:rtl/>
        </w:rPr>
        <w:t xml:space="preserve">שֵׁ֤שֶׁת </w:t>
      </w:r>
      <w:r>
        <w:rPr>
          <w:color w:val="FF0000"/>
          <w:vertAlign w:val="superscript"/>
          <w:rtl/>
        </w:rPr>
        <w:t>41207</w:t>
      </w:r>
      <w:r>
        <w:rPr>
          <w:rFonts w:ascii="Times New Roman" w:hAnsi="Times New Roman"/>
          <w:color w:val="828282"/>
          <w:rtl/>
        </w:rPr>
        <w:t xml:space="preserve">יָמִים֙ </w:t>
      </w:r>
      <w:r>
        <w:rPr>
          <w:color w:val="FF0000"/>
          <w:vertAlign w:val="superscript"/>
          <w:rtl/>
        </w:rPr>
        <w:t>41208</w:t>
      </w:r>
      <w:r>
        <w:rPr>
          <w:rFonts w:ascii="Times New Roman" w:hAnsi="Times New Roman"/>
          <w:color w:val="828282"/>
          <w:rtl/>
        </w:rPr>
        <w:t xml:space="preserve">תַּעֲשֶׂ֣ה </w:t>
      </w:r>
      <w:r>
        <w:rPr>
          <w:color w:val="FF0000"/>
          <w:vertAlign w:val="superscript"/>
          <w:rtl/>
        </w:rPr>
        <w:t>41209</w:t>
      </w:r>
      <w:r>
        <w:rPr>
          <w:rFonts w:ascii="Times New Roman" w:hAnsi="Times New Roman"/>
          <w:color w:val="828282"/>
          <w:rtl/>
        </w:rPr>
        <w:t xml:space="preserve">מַעֲשֶׂ֔יךָ </w:t>
      </w:r>
    </w:p>
    <w:p>
      <w:pPr>
        <w:pStyle w:val="Hebrew"/>
      </w:pPr>
      <w:r>
        <w:rPr>
          <w:color w:val="828282"/>
        </w:rPr>
        <w:t xml:space="preserve">שֵׁ֤שֶׁת יָמִים֙ תַּעֲשֶׂ֣ה מַעֲשֶׂ֔יךָ וּבַיֹּ֥ום הַשְּׁבִיעִ֖י תִּשְׁבֹּ֑ת לְמַ֣עַן יָנ֗וּחַ שֹֽׁורְךָ֙ וַחֲמֹרֶ֔ךָ וְיִנָּפֵ֥שׁ בֶּן־אֲמָתְךָ֖ וְהַגֵּֽר׃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311460</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311460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411006</w:t>
            </w:r>
          </w:p>
        </w:tc>
        <w:tc>
          <w:tcPr>
            <w:tcW w:type="auto" w:w="1728"/>
          </w:tcPr>
          <w:p>
            <w:r>
              <w:t>time_phrase</w:t>
            </w:r>
          </w:p>
        </w:tc>
        <w:tc>
          <w:tcPr>
            <w:tcW w:type="auto" w:w="1728"/>
          </w:tcPr>
          <w:p>
            <w:r>
              <w:t xml:space="preserve">שֵׁ֤שֶׁת יָמִים֙ </w:t>
            </w:r>
          </w:p>
        </w:tc>
        <w:tc>
          <w:tcPr>
            <w:tcW w:type="auto" w:w="1728"/>
          </w:tcPr>
          <w:p>
            <w:r/>
          </w:p>
        </w:tc>
      </w:tr>
      <w:tr>
        <w:tc>
          <w:tcPr>
            <w:tcW w:type="auto" w:w="1728"/>
          </w:tcPr>
          <w:p>
            <w:r>
              <w:t>tense</w:t>
            </w:r>
          </w:p>
        </w:tc>
        <w:tc>
          <w:tcPr>
            <w:tcW w:type="auto" w:w="1728"/>
          </w:tcPr>
          <w:p>
            <w:r>
              <w:t>41208</w:t>
            </w:r>
          </w:p>
        </w:tc>
        <w:tc>
          <w:tcPr>
            <w:tcW w:type="auto" w:w="1728"/>
          </w:tcPr>
          <w:p>
            <w:r>
              <w:t>verb</w:t>
            </w:r>
          </w:p>
        </w:tc>
        <w:tc>
          <w:tcPr>
            <w:tcW w:type="auto" w:w="1728"/>
          </w:tcPr>
          <w:p>
            <w:r>
              <w:t xml:space="preserve">תַּעֲשֶׂ֣ה </w:t>
            </w:r>
          </w:p>
        </w:tc>
        <w:tc>
          <w:tcPr>
            <w:tcW w:type="auto" w:w="1728"/>
          </w:tcPr>
          <w:p>
            <w:r/>
          </w:p>
        </w:tc>
      </w:tr>
    </w:tbl>
    <w:p>
      <w:r>
        <w:br/>
      </w:r>
    </w:p>
    <w:p>
      <w:pPr>
        <w:pStyle w:val="Reference"/>
      </w:pPr>
      <w:hyperlink r:id="rId397">
        <w:r>
          <w:rPr/>
          <w:t>311461, Exodus 23:12</w:t>
        </w:r>
      </w:hyperlink>
    </w:p>
    <w:p>
      <w:pPr>
        <w:pStyle w:val="Hebrew"/>
      </w:pPr>
      <w:r>
        <w:t xml:space="preserve">וּבַיֹּ֥ום הַשְּׁבִיעִ֖י תִּשְׁבֹּ֑ת </w:t>
      </w:r>
    </w:p>
    <w:p>
      <w:pPr>
        <w:pStyle w:val="Hebrew"/>
      </w:pPr>
      <w:r>
        <w:rPr>
          <w:color w:val="FF0000"/>
          <w:vertAlign w:val="superscript"/>
          <w:rtl/>
        </w:rPr>
        <w:t>41210</w:t>
      </w:r>
      <w:r>
        <w:rPr>
          <w:rFonts w:ascii="Times New Roman" w:hAnsi="Times New Roman"/>
          <w:color w:val="828282"/>
          <w:rtl/>
        </w:rPr>
        <w:t>וּ</w:t>
      </w:r>
      <w:r>
        <w:rPr>
          <w:color w:val="FF0000"/>
          <w:vertAlign w:val="superscript"/>
          <w:rtl/>
        </w:rPr>
        <w:t>41211</w:t>
      </w:r>
      <w:r>
        <w:rPr>
          <w:rFonts w:ascii="Times New Roman" w:hAnsi="Times New Roman"/>
          <w:color w:val="828282"/>
          <w:rtl/>
        </w:rPr>
        <w:t>בַ</w:t>
      </w:r>
      <w:r>
        <w:rPr>
          <w:color w:val="FF0000"/>
          <w:vertAlign w:val="superscript"/>
          <w:rtl/>
        </w:rPr>
        <w:t>41212</w:t>
      </w:r>
      <w:r>
        <w:rPr>
          <w:rFonts w:ascii="Times New Roman" w:hAnsi="Times New Roman"/>
          <w:color w:val="828282"/>
          <w:rtl/>
        </w:rPr>
      </w:r>
      <w:r>
        <w:rPr>
          <w:color w:val="FF0000"/>
          <w:vertAlign w:val="superscript"/>
          <w:rtl/>
        </w:rPr>
        <w:t>41213</w:t>
      </w:r>
      <w:r>
        <w:rPr>
          <w:rFonts w:ascii="Times New Roman" w:hAnsi="Times New Roman"/>
          <w:color w:val="828282"/>
          <w:rtl/>
        </w:rPr>
        <w:t xml:space="preserve">יֹּ֥ום </w:t>
      </w:r>
      <w:r>
        <w:rPr>
          <w:color w:val="FF0000"/>
          <w:vertAlign w:val="superscript"/>
          <w:rtl/>
        </w:rPr>
        <w:t>41214</w:t>
      </w:r>
      <w:r>
        <w:rPr>
          <w:rFonts w:ascii="Times New Roman" w:hAnsi="Times New Roman"/>
          <w:color w:val="828282"/>
          <w:rtl/>
        </w:rPr>
        <w:t>הַ</w:t>
      </w:r>
      <w:r>
        <w:rPr>
          <w:color w:val="FF0000"/>
          <w:vertAlign w:val="superscript"/>
          <w:rtl/>
        </w:rPr>
        <w:t>41215</w:t>
      </w:r>
      <w:r>
        <w:rPr>
          <w:rFonts w:ascii="Times New Roman" w:hAnsi="Times New Roman"/>
          <w:color w:val="828282"/>
          <w:rtl/>
        </w:rPr>
        <w:t xml:space="preserve">שְּׁבִיעִ֖י </w:t>
      </w:r>
      <w:r>
        <w:rPr>
          <w:color w:val="FF0000"/>
          <w:vertAlign w:val="superscript"/>
          <w:rtl/>
        </w:rPr>
        <w:t>41216</w:t>
      </w:r>
      <w:r>
        <w:rPr>
          <w:rFonts w:ascii="Times New Roman" w:hAnsi="Times New Roman"/>
          <w:color w:val="828282"/>
          <w:rtl/>
        </w:rPr>
        <w:t xml:space="preserve">תִּשְׁבֹּ֑ת </w:t>
      </w:r>
    </w:p>
    <w:p>
      <w:pPr>
        <w:pStyle w:val="Hebrew"/>
      </w:pPr>
      <w:r>
        <w:rPr>
          <w:color w:val="828282"/>
        </w:rPr>
        <w:t xml:space="preserve">שֵׁ֤שֶׁת יָמִים֙ תַּעֲשֶׂ֣ה מַעֲשֶׂ֔יךָ וּבַיֹּ֥ום הַשְּׁבִיעִ֖י תִּשְׁבֹּ֑ת לְמַ֣עַן יָנ֗וּחַ שֹֽׁורְךָ֙ וַחֲמֹרֶ֔ךָ וְיִנָּפֵ֥שׁ בֶּן־אֲמָתְךָ֖ וְהַגֵּֽר׃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311461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311461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411010</w:t>
            </w:r>
          </w:p>
        </w:tc>
        <w:tc>
          <w:tcPr>
            <w:tcW w:type="auto" w:w="1728"/>
          </w:tcPr>
          <w:p>
            <w:r>
              <w:t>time_phrase</w:t>
            </w:r>
          </w:p>
        </w:tc>
        <w:tc>
          <w:tcPr>
            <w:tcW w:type="auto" w:w="1728"/>
          </w:tcPr>
          <w:p>
            <w:r>
              <w:t xml:space="preserve">בַיֹּ֥ום הַשְּׁבִיעִ֖י </w:t>
            </w:r>
          </w:p>
        </w:tc>
        <w:tc>
          <w:tcPr>
            <w:tcW w:type="auto" w:w="1728"/>
          </w:tcPr>
          <w:p>
            <w:r/>
          </w:p>
        </w:tc>
      </w:tr>
      <w:tr>
        <w:tc>
          <w:tcPr>
            <w:tcW w:type="auto" w:w="1728"/>
          </w:tcPr>
          <w:p>
            <w:r>
              <w:t>tense</w:t>
            </w:r>
          </w:p>
        </w:tc>
        <w:tc>
          <w:tcPr>
            <w:tcW w:type="auto" w:w="1728"/>
          </w:tcPr>
          <w:p>
            <w:r>
              <w:t>41216</w:t>
            </w:r>
          </w:p>
        </w:tc>
        <w:tc>
          <w:tcPr>
            <w:tcW w:type="auto" w:w="1728"/>
          </w:tcPr>
          <w:p>
            <w:r>
              <w:t>verb</w:t>
            </w:r>
          </w:p>
        </w:tc>
        <w:tc>
          <w:tcPr>
            <w:tcW w:type="auto" w:w="1728"/>
          </w:tcPr>
          <w:p>
            <w:r>
              <w:t xml:space="preserve">תִּשְׁבֹּ֑ת </w:t>
            </w:r>
          </w:p>
        </w:tc>
        <w:tc>
          <w:tcPr>
            <w:tcW w:type="auto" w:w="1728"/>
          </w:tcPr>
          <w:p>
            <w:r/>
          </w:p>
        </w:tc>
      </w:tr>
    </w:tbl>
    <w:p>
      <w:r>
        <w:br/>
      </w:r>
    </w:p>
    <w:p>
      <w:pPr>
        <w:pStyle w:val="Reference"/>
      </w:pPr>
      <w:hyperlink r:id="rId398">
        <w:r>
          <w:rPr/>
          <w:t>311468, Exodus 23:14</w:t>
        </w:r>
      </w:hyperlink>
    </w:p>
    <w:p>
      <w:pPr>
        <w:pStyle w:val="Hebrew"/>
      </w:pPr>
      <w:r>
        <w:t xml:space="preserve">שָׁלֹ֣שׁ רְגָלִ֔ים תָּחֹ֥ג לִ֖י בַּשָּׁנָֽה׃ </w:t>
      </w:r>
    </w:p>
    <w:p>
      <w:pPr>
        <w:pStyle w:val="Hebrew"/>
      </w:pPr>
      <w:r>
        <w:rPr>
          <w:color w:val="FF0000"/>
          <w:vertAlign w:val="superscript"/>
          <w:rtl/>
        </w:rPr>
        <w:t>41246</w:t>
      </w:r>
      <w:r>
        <w:rPr>
          <w:rFonts w:ascii="Times New Roman" w:hAnsi="Times New Roman"/>
          <w:color w:val="828282"/>
          <w:rtl/>
        </w:rPr>
        <w:t xml:space="preserve">שָׁלֹ֣שׁ </w:t>
      </w:r>
      <w:r>
        <w:rPr>
          <w:color w:val="FF0000"/>
          <w:vertAlign w:val="superscript"/>
          <w:rtl/>
        </w:rPr>
        <w:t>41247</w:t>
      </w:r>
      <w:r>
        <w:rPr>
          <w:rFonts w:ascii="Times New Roman" w:hAnsi="Times New Roman"/>
          <w:color w:val="828282"/>
          <w:rtl/>
        </w:rPr>
        <w:t xml:space="preserve">רְגָלִ֔ים </w:t>
      </w:r>
      <w:r>
        <w:rPr>
          <w:color w:val="FF0000"/>
          <w:vertAlign w:val="superscript"/>
          <w:rtl/>
        </w:rPr>
        <w:t>41248</w:t>
      </w:r>
      <w:r>
        <w:rPr>
          <w:rFonts w:ascii="Times New Roman" w:hAnsi="Times New Roman"/>
          <w:color w:val="828282"/>
          <w:rtl/>
        </w:rPr>
        <w:t xml:space="preserve">תָּחֹ֥ג </w:t>
      </w:r>
      <w:r>
        <w:rPr>
          <w:color w:val="FF0000"/>
          <w:vertAlign w:val="superscript"/>
          <w:rtl/>
        </w:rPr>
        <w:t>41249</w:t>
      </w:r>
      <w:r>
        <w:rPr>
          <w:rFonts w:ascii="Times New Roman" w:hAnsi="Times New Roman"/>
          <w:color w:val="828282"/>
          <w:rtl/>
        </w:rPr>
        <w:t xml:space="preserve">לִ֖י </w:t>
      </w:r>
      <w:r>
        <w:rPr>
          <w:color w:val="FF0000"/>
          <w:vertAlign w:val="superscript"/>
          <w:rtl/>
        </w:rPr>
        <w:t>41250</w:t>
      </w:r>
      <w:r>
        <w:rPr>
          <w:rFonts w:ascii="Times New Roman" w:hAnsi="Times New Roman"/>
          <w:color w:val="828282"/>
          <w:rtl/>
        </w:rPr>
        <w:t>בַּ</w:t>
      </w:r>
      <w:r>
        <w:rPr>
          <w:color w:val="FF0000"/>
          <w:vertAlign w:val="superscript"/>
          <w:rtl/>
        </w:rPr>
        <w:t>41251</w:t>
      </w:r>
      <w:r>
        <w:rPr>
          <w:rFonts w:ascii="Times New Roman" w:hAnsi="Times New Roman"/>
          <w:color w:val="828282"/>
          <w:rtl/>
        </w:rPr>
      </w:r>
      <w:r>
        <w:rPr>
          <w:color w:val="FF0000"/>
          <w:vertAlign w:val="superscript"/>
          <w:rtl/>
        </w:rPr>
        <w:t>41252</w:t>
      </w:r>
      <w:r>
        <w:rPr>
          <w:rFonts w:ascii="Times New Roman" w:hAnsi="Times New Roman"/>
          <w:color w:val="828282"/>
          <w:rtl/>
        </w:rPr>
        <w:t xml:space="preserve">שָּׁנָֽה׃ </w:t>
      </w:r>
    </w:p>
    <w:p>
      <w:pPr>
        <w:pStyle w:val="Hebrew"/>
      </w:pPr>
      <w:r>
        <w:rPr>
          <w:color w:val="828282"/>
        </w:rPr>
        <w:t xml:space="preserve">שָׁלֹ֣שׁ רְגָלִ֔ים תָּחֹ֥ג לִ֖י בַּשָּׁנָֽה׃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311468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311468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411034</w:t>
            </w:r>
          </w:p>
        </w:tc>
        <w:tc>
          <w:tcPr>
            <w:tcW w:type="auto" w:w="1728"/>
          </w:tcPr>
          <w:p>
            <w:r>
              <w:t>time_phrase</w:t>
            </w:r>
          </w:p>
        </w:tc>
        <w:tc>
          <w:tcPr>
            <w:tcW w:type="auto" w:w="1728"/>
          </w:tcPr>
          <w:p>
            <w:r>
              <w:t xml:space="preserve">בַּשָּׁנָֽה׃ </w:t>
            </w:r>
          </w:p>
        </w:tc>
        <w:tc>
          <w:tcPr>
            <w:tcW w:type="auto" w:w="1728"/>
          </w:tcPr>
          <w:p>
            <w:r/>
          </w:p>
        </w:tc>
      </w:tr>
      <w:tr>
        <w:tc>
          <w:tcPr>
            <w:tcW w:type="auto" w:w="1728"/>
          </w:tcPr>
          <w:p>
            <w:r>
              <w:t>tense</w:t>
            </w:r>
          </w:p>
        </w:tc>
        <w:tc>
          <w:tcPr>
            <w:tcW w:type="auto" w:w="1728"/>
          </w:tcPr>
          <w:p>
            <w:r>
              <w:t>41248</w:t>
            </w:r>
          </w:p>
        </w:tc>
        <w:tc>
          <w:tcPr>
            <w:tcW w:type="auto" w:w="1728"/>
          </w:tcPr>
          <w:p>
            <w:r>
              <w:t>verb</w:t>
            </w:r>
          </w:p>
        </w:tc>
        <w:tc>
          <w:tcPr>
            <w:tcW w:type="auto" w:w="1728"/>
          </w:tcPr>
          <w:p>
            <w:r>
              <w:t xml:space="preserve">תָּחֹ֥ג </w:t>
            </w:r>
          </w:p>
        </w:tc>
        <w:tc>
          <w:tcPr>
            <w:tcW w:type="auto" w:w="1728"/>
          </w:tcPr>
          <w:p>
            <w:r/>
          </w:p>
        </w:tc>
      </w:tr>
    </w:tbl>
    <w:p>
      <w:r>
        <w:br/>
      </w:r>
    </w:p>
    <w:p>
      <w:pPr>
        <w:pStyle w:val="Reference"/>
      </w:pPr>
      <w:hyperlink r:id="rId399">
        <w:r>
          <w:rPr/>
          <w:t>311470, Exodus 23:15</w:t>
        </w:r>
      </w:hyperlink>
    </w:p>
    <w:p>
      <w:pPr>
        <w:pStyle w:val="Hebrew"/>
      </w:pPr>
      <w:r>
        <w:t xml:space="preserve">שִׁבְעַ֣ת יָמִים֩ תֹּאכַ֨ל מַצֹּ֜ות לְמֹועֵד֙ חֹ֣דֶשׁ הָֽאָבִ֔יב </w:t>
      </w:r>
    </w:p>
    <w:p>
      <w:pPr>
        <w:pStyle w:val="Hebrew"/>
      </w:pPr>
      <w:r>
        <w:rPr>
          <w:color w:val="FF0000"/>
          <w:vertAlign w:val="superscript"/>
          <w:rtl/>
        </w:rPr>
        <w:t>41258</w:t>
      </w:r>
      <w:r>
        <w:rPr>
          <w:rFonts w:ascii="Times New Roman" w:hAnsi="Times New Roman"/>
          <w:color w:val="828282"/>
          <w:rtl/>
        </w:rPr>
        <w:t xml:space="preserve">שִׁבְעַ֣ת </w:t>
      </w:r>
      <w:r>
        <w:rPr>
          <w:color w:val="FF0000"/>
          <w:vertAlign w:val="superscript"/>
          <w:rtl/>
        </w:rPr>
        <w:t>41259</w:t>
      </w:r>
      <w:r>
        <w:rPr>
          <w:rFonts w:ascii="Times New Roman" w:hAnsi="Times New Roman"/>
          <w:color w:val="828282"/>
          <w:rtl/>
        </w:rPr>
        <w:t xml:space="preserve">יָמִים֩ </w:t>
      </w:r>
      <w:r>
        <w:rPr>
          <w:color w:val="FF0000"/>
          <w:vertAlign w:val="superscript"/>
          <w:rtl/>
        </w:rPr>
        <w:t>41260</w:t>
      </w:r>
      <w:r>
        <w:rPr>
          <w:rFonts w:ascii="Times New Roman" w:hAnsi="Times New Roman"/>
          <w:color w:val="828282"/>
          <w:rtl/>
        </w:rPr>
        <w:t xml:space="preserve">תֹּאכַ֨ל </w:t>
      </w:r>
      <w:r>
        <w:rPr>
          <w:color w:val="FF0000"/>
          <w:vertAlign w:val="superscript"/>
          <w:rtl/>
        </w:rPr>
        <w:t>41261</w:t>
      </w:r>
      <w:r>
        <w:rPr>
          <w:rFonts w:ascii="Times New Roman" w:hAnsi="Times New Roman"/>
          <w:color w:val="828282"/>
          <w:rtl/>
        </w:rPr>
        <w:t xml:space="preserve">מַצֹּ֜ות </w:t>
      </w:r>
      <w:r>
        <w:rPr>
          <w:color w:val="FF0000"/>
          <w:vertAlign w:val="superscript"/>
          <w:rtl/>
        </w:rPr>
        <w:t>41265</w:t>
      </w:r>
      <w:r>
        <w:rPr>
          <w:rFonts w:ascii="Times New Roman" w:hAnsi="Times New Roman"/>
          <w:color w:val="828282"/>
          <w:rtl/>
        </w:rPr>
        <w:t>לְ</w:t>
      </w:r>
      <w:r>
        <w:rPr>
          <w:color w:val="FF0000"/>
          <w:vertAlign w:val="superscript"/>
          <w:rtl/>
        </w:rPr>
        <w:t>41266</w:t>
      </w:r>
      <w:r>
        <w:rPr>
          <w:rFonts w:ascii="Times New Roman" w:hAnsi="Times New Roman"/>
          <w:color w:val="828282"/>
          <w:rtl/>
        </w:rPr>
        <w:t xml:space="preserve">מֹועֵד֙ </w:t>
      </w:r>
      <w:r>
        <w:rPr>
          <w:color w:val="FF0000"/>
          <w:vertAlign w:val="superscript"/>
          <w:rtl/>
        </w:rPr>
        <w:t>41267</w:t>
      </w:r>
      <w:r>
        <w:rPr>
          <w:rFonts w:ascii="Times New Roman" w:hAnsi="Times New Roman"/>
          <w:color w:val="828282"/>
          <w:rtl/>
        </w:rPr>
        <w:t xml:space="preserve">חֹ֣דֶשׁ </w:t>
      </w:r>
      <w:r>
        <w:rPr>
          <w:color w:val="FF0000"/>
          <w:vertAlign w:val="superscript"/>
          <w:rtl/>
        </w:rPr>
        <w:t>41268</w:t>
      </w:r>
      <w:r>
        <w:rPr>
          <w:rFonts w:ascii="Times New Roman" w:hAnsi="Times New Roman"/>
          <w:color w:val="828282"/>
          <w:rtl/>
        </w:rPr>
        <w:t>הָֽ</w:t>
      </w:r>
      <w:r>
        <w:rPr>
          <w:color w:val="FF0000"/>
          <w:vertAlign w:val="superscript"/>
          <w:rtl/>
        </w:rPr>
        <w:t>41269</w:t>
      </w:r>
      <w:r>
        <w:rPr>
          <w:rFonts w:ascii="Times New Roman" w:hAnsi="Times New Roman"/>
          <w:color w:val="828282"/>
          <w:rtl/>
        </w:rPr>
        <w:t xml:space="preserve">אָבִ֔יב </w:t>
      </w:r>
    </w:p>
    <w:p>
      <w:pPr>
        <w:pStyle w:val="Hebrew"/>
      </w:pPr>
      <w:r>
        <w:rPr>
          <w:color w:val="828282"/>
        </w:rPr>
        <w:t xml:space="preserve">אֶת־חַ֣ג הַמַּצֹּות֮ תִּשְׁמֹר֒ שִׁבְעַ֣ת יָמִים֩ תֹּאכַ֨ל מַצֹּ֜ות כַּֽאֲשֶׁ֣ר צִוִּיתִ֗ךָ לְמֹועֵד֙ חֹ֣דֶשׁ הָֽאָבִ֔יב כִּי־בֹ֖ו יָצָ֣אתָ מִמִּצְרָ֑יִם וְלֹא־יֵרָא֥וּ פָנַ֖י רֵיקָֽם׃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311470</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311470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411037</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41260</w:t>
            </w:r>
          </w:p>
        </w:tc>
        <w:tc>
          <w:tcPr>
            <w:tcW w:type="auto" w:w="1728"/>
          </w:tcPr>
          <w:p>
            <w:r>
              <w:t>verb</w:t>
            </w:r>
          </w:p>
        </w:tc>
        <w:tc>
          <w:tcPr>
            <w:tcW w:type="auto" w:w="1728"/>
          </w:tcPr>
          <w:p>
            <w:r>
              <w:t xml:space="preserve">תֹּאכַ֨ל </w:t>
            </w:r>
          </w:p>
        </w:tc>
        <w:tc>
          <w:tcPr>
            <w:tcW w:type="auto" w:w="1728"/>
          </w:tcPr>
          <w:p>
            <w:r/>
          </w:p>
        </w:tc>
      </w:tr>
    </w:tbl>
    <w:p>
      <w:r>
        <w:br/>
      </w:r>
    </w:p>
    <w:p>
      <w:pPr>
        <w:pStyle w:val="Reference"/>
      </w:pPr>
      <w:hyperlink r:id="rId400">
        <w:r>
          <w:rPr/>
          <w:t>311517, Exodus 23:29</w:t>
        </w:r>
      </w:hyperlink>
    </w:p>
    <w:p>
      <w:pPr>
        <w:pStyle w:val="Hebrew"/>
      </w:pPr>
      <w:r>
        <w:t xml:space="preserve">לֹ֧א אֲגָרְשֶׁ֛נּוּ מִפָּנֶ֖יךָ בְּשָׁנָ֣ה אֶחָ֑ת </w:t>
      </w:r>
    </w:p>
    <w:p>
      <w:pPr>
        <w:pStyle w:val="Hebrew"/>
      </w:pPr>
      <w:r>
        <w:rPr>
          <w:color w:val="FF0000"/>
          <w:vertAlign w:val="superscript"/>
          <w:rtl/>
        </w:rPr>
        <w:t>41518</w:t>
      </w:r>
      <w:r>
        <w:rPr>
          <w:rFonts w:ascii="Times New Roman" w:hAnsi="Times New Roman"/>
          <w:color w:val="828282"/>
          <w:rtl/>
        </w:rPr>
        <w:t xml:space="preserve">לֹ֧א </w:t>
      </w:r>
      <w:r>
        <w:rPr>
          <w:color w:val="FF0000"/>
          <w:vertAlign w:val="superscript"/>
          <w:rtl/>
        </w:rPr>
        <w:t>41519</w:t>
      </w:r>
      <w:r>
        <w:rPr>
          <w:rFonts w:ascii="Times New Roman" w:hAnsi="Times New Roman"/>
          <w:color w:val="828282"/>
          <w:rtl/>
        </w:rPr>
        <w:t xml:space="preserve">אֲגָרְשֶׁ֛נּוּ </w:t>
      </w:r>
      <w:r>
        <w:rPr>
          <w:color w:val="FF0000"/>
          <w:vertAlign w:val="superscript"/>
          <w:rtl/>
        </w:rPr>
        <w:t>41520</w:t>
      </w:r>
      <w:r>
        <w:rPr>
          <w:rFonts w:ascii="Times New Roman" w:hAnsi="Times New Roman"/>
          <w:color w:val="828282"/>
          <w:rtl/>
        </w:rPr>
        <w:t>מִ</w:t>
      </w:r>
      <w:r>
        <w:rPr>
          <w:color w:val="FF0000"/>
          <w:vertAlign w:val="superscript"/>
          <w:rtl/>
        </w:rPr>
        <w:t>41521</w:t>
      </w:r>
      <w:r>
        <w:rPr>
          <w:rFonts w:ascii="Times New Roman" w:hAnsi="Times New Roman"/>
          <w:color w:val="828282"/>
          <w:rtl/>
        </w:rPr>
        <w:t xml:space="preserve">פָּנֶ֖יךָ </w:t>
      </w:r>
      <w:r>
        <w:rPr>
          <w:color w:val="FF0000"/>
          <w:vertAlign w:val="superscript"/>
          <w:rtl/>
        </w:rPr>
        <w:t>41522</w:t>
      </w:r>
      <w:r>
        <w:rPr>
          <w:rFonts w:ascii="Times New Roman" w:hAnsi="Times New Roman"/>
          <w:color w:val="828282"/>
          <w:rtl/>
        </w:rPr>
        <w:t>בְּ</w:t>
      </w:r>
      <w:r>
        <w:rPr>
          <w:color w:val="FF0000"/>
          <w:vertAlign w:val="superscript"/>
          <w:rtl/>
        </w:rPr>
        <w:t>41523</w:t>
      </w:r>
      <w:r>
        <w:rPr>
          <w:rFonts w:ascii="Times New Roman" w:hAnsi="Times New Roman"/>
          <w:color w:val="828282"/>
          <w:rtl/>
        </w:rPr>
        <w:t xml:space="preserve">שָׁנָ֣ה </w:t>
      </w:r>
      <w:r>
        <w:rPr>
          <w:color w:val="FF0000"/>
          <w:vertAlign w:val="superscript"/>
          <w:rtl/>
        </w:rPr>
        <w:t>41524</w:t>
      </w:r>
      <w:r>
        <w:rPr>
          <w:rFonts w:ascii="Times New Roman" w:hAnsi="Times New Roman"/>
          <w:color w:val="828282"/>
          <w:rtl/>
        </w:rPr>
        <w:t xml:space="preserve">אֶחָ֑ת </w:t>
      </w:r>
    </w:p>
    <w:p>
      <w:pPr>
        <w:pStyle w:val="Hebrew"/>
      </w:pPr>
      <w:r>
        <w:rPr>
          <w:color w:val="828282"/>
        </w:rPr>
        <w:t xml:space="preserve">לֹ֧א אֲגָרְשֶׁ֛נּוּ מִפָּנֶ֖יךָ בְּשָׁנָ֣ה אֶחָ֑ת פֶּן־תִּהְיֶ֤ה הָאָ֨רֶץ֙ שְׁמָמָ֔ה וְרַבָּ֥ה עָלֶ֖יךָ חַיַּ֥ת הַשָּׂדֶֽה׃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311517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311517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411195</w:t>
            </w:r>
          </w:p>
        </w:tc>
        <w:tc>
          <w:tcPr>
            <w:tcW w:type="auto" w:w="1728"/>
          </w:tcPr>
          <w:p>
            <w:r>
              <w:t>time_phrase</w:t>
            </w:r>
          </w:p>
        </w:tc>
        <w:tc>
          <w:tcPr>
            <w:tcW w:type="auto" w:w="1728"/>
          </w:tcPr>
          <w:p>
            <w:r>
              <w:t xml:space="preserve">בְּשָׁנָ֣ה אֶחָ֑ת </w:t>
            </w:r>
          </w:p>
        </w:tc>
        <w:tc>
          <w:tcPr>
            <w:tcW w:type="auto" w:w="1728"/>
          </w:tcPr>
          <w:p>
            <w:r/>
          </w:p>
        </w:tc>
      </w:tr>
      <w:tr>
        <w:tc>
          <w:tcPr>
            <w:tcW w:type="auto" w:w="1728"/>
          </w:tcPr>
          <w:p>
            <w:r>
              <w:t>tense</w:t>
            </w:r>
          </w:p>
        </w:tc>
        <w:tc>
          <w:tcPr>
            <w:tcW w:type="auto" w:w="1728"/>
          </w:tcPr>
          <w:p>
            <w:r>
              <w:t>41519</w:t>
            </w:r>
          </w:p>
        </w:tc>
        <w:tc>
          <w:tcPr>
            <w:tcW w:type="auto" w:w="1728"/>
          </w:tcPr>
          <w:p>
            <w:r>
              <w:t>verb</w:t>
            </w:r>
          </w:p>
        </w:tc>
        <w:tc>
          <w:tcPr>
            <w:tcW w:type="auto" w:w="1728"/>
          </w:tcPr>
          <w:p>
            <w:r>
              <w:t xml:space="preserve">אֲגָרְשֶׁ֛נּוּ </w:t>
            </w:r>
          </w:p>
        </w:tc>
        <w:tc>
          <w:tcPr>
            <w:tcW w:type="auto" w:w="1728"/>
          </w:tcPr>
          <w:p>
            <w:r/>
          </w:p>
        </w:tc>
      </w:tr>
    </w:tbl>
    <w:p>
      <w:r>
        <w:br/>
      </w:r>
    </w:p>
    <w:p>
      <w:pPr>
        <w:pStyle w:val="Reference"/>
      </w:pPr>
      <w:hyperlink r:id="rId401">
        <w:r>
          <w:rPr/>
          <w:t>311544, Exodus 24:4</w:t>
        </w:r>
      </w:hyperlink>
    </w:p>
    <w:p>
      <w:pPr>
        <w:pStyle w:val="Hebrew"/>
      </w:pPr>
      <w:r>
        <w:t xml:space="preserve">וַיַּשְׁכֵּ֣ם בַּבֹּ֔קֶר </w:t>
      </w:r>
    </w:p>
    <w:p>
      <w:pPr>
        <w:pStyle w:val="Hebrew"/>
      </w:pPr>
      <w:r>
        <w:rPr>
          <w:color w:val="FF0000"/>
          <w:vertAlign w:val="superscript"/>
          <w:rtl/>
        </w:rPr>
        <w:t>41681</w:t>
      </w:r>
      <w:r>
        <w:rPr>
          <w:rFonts w:ascii="Times New Roman" w:hAnsi="Times New Roman"/>
          <w:color w:val="828282"/>
          <w:rtl/>
        </w:rPr>
        <w:t>וַ</w:t>
      </w:r>
      <w:r>
        <w:rPr>
          <w:color w:val="FF0000"/>
          <w:vertAlign w:val="superscript"/>
          <w:rtl/>
        </w:rPr>
        <w:t>41682</w:t>
      </w:r>
      <w:r>
        <w:rPr>
          <w:rFonts w:ascii="Times New Roman" w:hAnsi="Times New Roman"/>
          <w:color w:val="828282"/>
          <w:rtl/>
        </w:rPr>
        <w:t xml:space="preserve">יַּשְׁכֵּ֣ם </w:t>
      </w:r>
      <w:r>
        <w:rPr>
          <w:color w:val="FF0000"/>
          <w:vertAlign w:val="superscript"/>
          <w:rtl/>
        </w:rPr>
        <w:t>41683</w:t>
      </w:r>
      <w:r>
        <w:rPr>
          <w:rFonts w:ascii="Times New Roman" w:hAnsi="Times New Roman"/>
          <w:color w:val="828282"/>
          <w:rtl/>
        </w:rPr>
        <w:t>בַּ</w:t>
      </w:r>
      <w:r>
        <w:rPr>
          <w:color w:val="FF0000"/>
          <w:vertAlign w:val="superscript"/>
          <w:rtl/>
        </w:rPr>
        <w:t>41684</w:t>
      </w:r>
      <w:r>
        <w:rPr>
          <w:rFonts w:ascii="Times New Roman" w:hAnsi="Times New Roman"/>
          <w:color w:val="828282"/>
          <w:rtl/>
        </w:rPr>
      </w:r>
      <w:r>
        <w:rPr>
          <w:color w:val="FF0000"/>
          <w:vertAlign w:val="superscript"/>
          <w:rtl/>
        </w:rPr>
        <w:t>41685</w:t>
      </w:r>
      <w:r>
        <w:rPr>
          <w:rFonts w:ascii="Times New Roman" w:hAnsi="Times New Roman"/>
          <w:color w:val="828282"/>
          <w:rtl/>
        </w:rPr>
        <w:t xml:space="preserve">בֹּ֔קֶר </w:t>
      </w:r>
    </w:p>
    <w:p>
      <w:pPr>
        <w:pStyle w:val="Hebrew"/>
      </w:pPr>
      <w:r>
        <w:rPr>
          <w:color w:val="828282"/>
        </w:rPr>
        <w:t xml:space="preserve">וַיִּכְתֹּ֣ב מֹשֶׁ֗ה אֵ֚ת כָּל־דִּבְרֵ֣י יְהוָ֔ה וַיַּשְׁכֵּ֣ם בַּבֹּ֔קֶר וַיִּ֥בֶן מִזְבֵּ֖חַ תַּ֣חַת הָהָ֑ר וּשְׁתֵּ֤ים עֶשְׂרֵה֙ מַצֵּבָ֔ה לִשְׁנֵ֥ים עָשָׂ֖ר שִׁבְטֵ֥י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311544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311544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411288</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41682</w:t>
            </w:r>
          </w:p>
        </w:tc>
        <w:tc>
          <w:tcPr>
            <w:tcW w:type="auto" w:w="1728"/>
          </w:tcPr>
          <w:p>
            <w:r>
              <w:t>verb</w:t>
            </w:r>
          </w:p>
        </w:tc>
        <w:tc>
          <w:tcPr>
            <w:tcW w:type="auto" w:w="1728"/>
          </w:tcPr>
          <w:p>
            <w:r>
              <w:t xml:space="preserve">יַּשְׁכֵּ֣ם </w:t>
            </w:r>
          </w:p>
        </w:tc>
        <w:tc>
          <w:tcPr>
            <w:tcW w:type="auto" w:w="1728"/>
          </w:tcPr>
          <w:p>
            <w:r/>
          </w:p>
        </w:tc>
      </w:tr>
    </w:tbl>
    <w:p>
      <w:r>
        <w:br/>
      </w:r>
    </w:p>
    <w:p>
      <w:pPr>
        <w:pStyle w:val="Reference"/>
      </w:pPr>
      <w:hyperlink r:id="rId402">
        <w:r>
          <w:rPr/>
          <w:t>311590, Exodus 24:16</w:t>
        </w:r>
      </w:hyperlink>
    </w:p>
    <w:p>
      <w:pPr>
        <w:pStyle w:val="Hebrew"/>
      </w:pPr>
      <w:r>
        <w:t xml:space="preserve">וַיְכַסֵּ֥הוּ הֶעָנָ֖ן שֵׁ֣שֶׁת יָמִ֑ים </w:t>
      </w:r>
    </w:p>
    <w:p>
      <w:pPr>
        <w:pStyle w:val="Hebrew"/>
      </w:pPr>
      <w:r>
        <w:rPr>
          <w:color w:val="FF0000"/>
          <w:vertAlign w:val="superscript"/>
          <w:rtl/>
        </w:rPr>
        <w:t>41919</w:t>
      </w:r>
      <w:r>
        <w:rPr>
          <w:rFonts w:ascii="Times New Roman" w:hAnsi="Times New Roman"/>
          <w:color w:val="828282"/>
          <w:rtl/>
        </w:rPr>
        <w:t>וַ</w:t>
      </w:r>
      <w:r>
        <w:rPr>
          <w:color w:val="FF0000"/>
          <w:vertAlign w:val="superscript"/>
          <w:rtl/>
        </w:rPr>
        <w:t>41920</w:t>
      </w:r>
      <w:r>
        <w:rPr>
          <w:rFonts w:ascii="Times New Roman" w:hAnsi="Times New Roman"/>
          <w:color w:val="828282"/>
          <w:rtl/>
        </w:rPr>
        <w:t xml:space="preserve">יְכַסֵּ֥הוּ </w:t>
      </w:r>
      <w:r>
        <w:rPr>
          <w:color w:val="FF0000"/>
          <w:vertAlign w:val="superscript"/>
          <w:rtl/>
        </w:rPr>
        <w:t>41921</w:t>
      </w:r>
      <w:r>
        <w:rPr>
          <w:rFonts w:ascii="Times New Roman" w:hAnsi="Times New Roman"/>
          <w:color w:val="828282"/>
          <w:rtl/>
        </w:rPr>
        <w:t>הֶ</w:t>
      </w:r>
      <w:r>
        <w:rPr>
          <w:color w:val="FF0000"/>
          <w:vertAlign w:val="superscript"/>
          <w:rtl/>
        </w:rPr>
        <w:t>41922</w:t>
      </w:r>
      <w:r>
        <w:rPr>
          <w:rFonts w:ascii="Times New Roman" w:hAnsi="Times New Roman"/>
          <w:color w:val="828282"/>
          <w:rtl/>
        </w:rPr>
        <w:t xml:space="preserve">עָנָ֖ן </w:t>
      </w:r>
      <w:r>
        <w:rPr>
          <w:color w:val="FF0000"/>
          <w:vertAlign w:val="superscript"/>
          <w:rtl/>
        </w:rPr>
        <w:t>41923</w:t>
      </w:r>
      <w:r>
        <w:rPr>
          <w:rFonts w:ascii="Times New Roman" w:hAnsi="Times New Roman"/>
          <w:color w:val="828282"/>
          <w:rtl/>
        </w:rPr>
        <w:t xml:space="preserve">שֵׁ֣שֶׁת </w:t>
      </w:r>
      <w:r>
        <w:rPr>
          <w:color w:val="FF0000"/>
          <w:vertAlign w:val="superscript"/>
          <w:rtl/>
        </w:rPr>
        <w:t>41924</w:t>
      </w:r>
      <w:r>
        <w:rPr>
          <w:rFonts w:ascii="Times New Roman" w:hAnsi="Times New Roman"/>
          <w:color w:val="828282"/>
          <w:rtl/>
        </w:rPr>
        <w:t xml:space="preserve">יָמִ֑ים </w:t>
      </w:r>
    </w:p>
    <w:p>
      <w:pPr>
        <w:pStyle w:val="Hebrew"/>
      </w:pPr>
      <w:r>
        <w:rPr>
          <w:color w:val="828282"/>
        </w:rPr>
        <w:t xml:space="preserve">וַיִּשְׁכֹּ֤ן כְּבֹוד־יְהוָה֙ עַל־הַ֣ר סִינַ֔י וַיְכַסֵּ֥הוּ הֶעָנָ֖ן שֵׁ֣שֶׁת יָמִ֑ים וַיִּקְרָ֧א אֶל־מֹשֶׁ֛ה בַּיֹּ֥ום הַשְּׁבִיעִ֖י מִתֹּ֥וךְ הֶעָנָֽן׃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311590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311590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411429</w:t>
            </w:r>
          </w:p>
        </w:tc>
        <w:tc>
          <w:tcPr>
            <w:tcW w:type="auto" w:w="1728"/>
          </w:tcPr>
          <w:p>
            <w:r>
              <w:t>time_phrase</w:t>
            </w:r>
          </w:p>
        </w:tc>
        <w:tc>
          <w:tcPr>
            <w:tcW w:type="auto" w:w="1728"/>
          </w:tcPr>
          <w:p>
            <w:r>
              <w:t xml:space="preserve">שֵׁ֣שֶׁת יָמִ֑ים </w:t>
            </w:r>
          </w:p>
        </w:tc>
        <w:tc>
          <w:tcPr>
            <w:tcW w:type="auto" w:w="1728"/>
          </w:tcPr>
          <w:p>
            <w:r/>
          </w:p>
        </w:tc>
      </w:tr>
      <w:tr>
        <w:tc>
          <w:tcPr>
            <w:tcW w:type="auto" w:w="1728"/>
          </w:tcPr>
          <w:p>
            <w:r>
              <w:t>tense</w:t>
            </w:r>
          </w:p>
        </w:tc>
        <w:tc>
          <w:tcPr>
            <w:tcW w:type="auto" w:w="1728"/>
          </w:tcPr>
          <w:p>
            <w:r>
              <w:t>41920</w:t>
            </w:r>
          </w:p>
        </w:tc>
        <w:tc>
          <w:tcPr>
            <w:tcW w:type="auto" w:w="1728"/>
          </w:tcPr>
          <w:p>
            <w:r>
              <w:t>verb</w:t>
            </w:r>
          </w:p>
        </w:tc>
        <w:tc>
          <w:tcPr>
            <w:tcW w:type="auto" w:w="1728"/>
          </w:tcPr>
          <w:p>
            <w:r>
              <w:t xml:space="preserve">יְכַסֵּ֥הוּ </w:t>
            </w:r>
          </w:p>
        </w:tc>
        <w:tc>
          <w:tcPr>
            <w:tcW w:type="auto" w:w="1728"/>
          </w:tcPr>
          <w:p>
            <w:r/>
          </w:p>
        </w:tc>
      </w:tr>
    </w:tbl>
    <w:p>
      <w:r>
        <w:br/>
      </w:r>
    </w:p>
    <w:p>
      <w:pPr>
        <w:pStyle w:val="Reference"/>
      </w:pPr>
      <w:hyperlink r:id="rId402">
        <w:r>
          <w:rPr/>
          <w:t>311591, Exodus 24:16</w:t>
        </w:r>
      </w:hyperlink>
    </w:p>
    <w:p>
      <w:pPr>
        <w:pStyle w:val="Hebrew"/>
      </w:pPr>
      <w:r>
        <w:t xml:space="preserve">וַיִּקְרָ֧א אֶל־מֹשֶׁ֛ה בַּיֹּ֥ום הַשְּׁבִיעִ֖י מִתֹּ֥וךְ הֶעָנָֽן׃ </w:t>
      </w:r>
    </w:p>
    <w:p>
      <w:pPr>
        <w:pStyle w:val="Hebrew"/>
      </w:pPr>
      <w:r>
        <w:rPr>
          <w:color w:val="FF0000"/>
          <w:vertAlign w:val="superscript"/>
          <w:rtl/>
        </w:rPr>
        <w:t>41925</w:t>
      </w:r>
      <w:r>
        <w:rPr>
          <w:rFonts w:ascii="Times New Roman" w:hAnsi="Times New Roman"/>
          <w:color w:val="828282"/>
          <w:rtl/>
        </w:rPr>
        <w:t>וַ</w:t>
      </w:r>
      <w:r>
        <w:rPr>
          <w:color w:val="FF0000"/>
          <w:vertAlign w:val="superscript"/>
          <w:rtl/>
        </w:rPr>
        <w:t>41926</w:t>
      </w:r>
      <w:r>
        <w:rPr>
          <w:rFonts w:ascii="Times New Roman" w:hAnsi="Times New Roman"/>
          <w:color w:val="828282"/>
          <w:rtl/>
        </w:rPr>
        <w:t xml:space="preserve">יִּקְרָ֧א </w:t>
      </w:r>
      <w:r>
        <w:rPr>
          <w:color w:val="FF0000"/>
          <w:vertAlign w:val="superscript"/>
          <w:rtl/>
        </w:rPr>
        <w:t>41927</w:t>
      </w:r>
      <w:r>
        <w:rPr>
          <w:rFonts w:ascii="Times New Roman" w:hAnsi="Times New Roman"/>
          <w:color w:val="828282"/>
          <w:rtl/>
        </w:rPr>
        <w:t>אֶל־</w:t>
      </w:r>
      <w:r>
        <w:rPr>
          <w:color w:val="FF0000"/>
          <w:vertAlign w:val="superscript"/>
          <w:rtl/>
        </w:rPr>
        <w:t>41928</w:t>
      </w:r>
      <w:r>
        <w:rPr>
          <w:rFonts w:ascii="Times New Roman" w:hAnsi="Times New Roman"/>
          <w:color w:val="828282"/>
          <w:rtl/>
        </w:rPr>
        <w:t xml:space="preserve">מֹשֶׁ֛ה </w:t>
      </w:r>
      <w:r>
        <w:rPr>
          <w:color w:val="FF0000"/>
          <w:vertAlign w:val="superscript"/>
          <w:rtl/>
        </w:rPr>
        <w:t>41929</w:t>
      </w:r>
      <w:r>
        <w:rPr>
          <w:rFonts w:ascii="Times New Roman" w:hAnsi="Times New Roman"/>
          <w:color w:val="828282"/>
          <w:rtl/>
        </w:rPr>
        <w:t>בַּ</w:t>
      </w:r>
      <w:r>
        <w:rPr>
          <w:color w:val="FF0000"/>
          <w:vertAlign w:val="superscript"/>
          <w:rtl/>
        </w:rPr>
        <w:t>41930</w:t>
      </w:r>
      <w:r>
        <w:rPr>
          <w:rFonts w:ascii="Times New Roman" w:hAnsi="Times New Roman"/>
          <w:color w:val="828282"/>
          <w:rtl/>
        </w:rPr>
      </w:r>
      <w:r>
        <w:rPr>
          <w:color w:val="FF0000"/>
          <w:vertAlign w:val="superscript"/>
          <w:rtl/>
        </w:rPr>
        <w:t>41931</w:t>
      </w:r>
      <w:r>
        <w:rPr>
          <w:rFonts w:ascii="Times New Roman" w:hAnsi="Times New Roman"/>
          <w:color w:val="828282"/>
          <w:rtl/>
        </w:rPr>
        <w:t xml:space="preserve">יֹּ֥ום </w:t>
      </w:r>
      <w:r>
        <w:rPr>
          <w:color w:val="FF0000"/>
          <w:vertAlign w:val="superscript"/>
          <w:rtl/>
        </w:rPr>
        <w:t>41932</w:t>
      </w:r>
      <w:r>
        <w:rPr>
          <w:rFonts w:ascii="Times New Roman" w:hAnsi="Times New Roman"/>
          <w:color w:val="828282"/>
          <w:rtl/>
        </w:rPr>
        <w:t>הַ</w:t>
      </w:r>
      <w:r>
        <w:rPr>
          <w:color w:val="FF0000"/>
          <w:vertAlign w:val="superscript"/>
          <w:rtl/>
        </w:rPr>
        <w:t>41933</w:t>
      </w:r>
      <w:r>
        <w:rPr>
          <w:rFonts w:ascii="Times New Roman" w:hAnsi="Times New Roman"/>
          <w:color w:val="828282"/>
          <w:rtl/>
        </w:rPr>
        <w:t xml:space="preserve">שְּׁבִיעִ֖י </w:t>
      </w:r>
      <w:r>
        <w:rPr>
          <w:color w:val="FF0000"/>
          <w:vertAlign w:val="superscript"/>
          <w:rtl/>
        </w:rPr>
        <w:t>41934</w:t>
      </w:r>
      <w:r>
        <w:rPr>
          <w:rFonts w:ascii="Times New Roman" w:hAnsi="Times New Roman"/>
          <w:color w:val="828282"/>
          <w:rtl/>
        </w:rPr>
        <w:t>מִ</w:t>
      </w:r>
      <w:r>
        <w:rPr>
          <w:color w:val="FF0000"/>
          <w:vertAlign w:val="superscript"/>
          <w:rtl/>
        </w:rPr>
        <w:t>41935</w:t>
      </w:r>
      <w:r>
        <w:rPr>
          <w:rFonts w:ascii="Times New Roman" w:hAnsi="Times New Roman"/>
          <w:color w:val="828282"/>
          <w:rtl/>
        </w:rPr>
        <w:t xml:space="preserve">תֹּ֥וךְ </w:t>
      </w:r>
      <w:r>
        <w:rPr>
          <w:color w:val="FF0000"/>
          <w:vertAlign w:val="superscript"/>
          <w:rtl/>
        </w:rPr>
        <w:t>41936</w:t>
      </w:r>
      <w:r>
        <w:rPr>
          <w:rFonts w:ascii="Times New Roman" w:hAnsi="Times New Roman"/>
          <w:color w:val="828282"/>
          <w:rtl/>
        </w:rPr>
        <w:t>הֶ</w:t>
      </w:r>
      <w:r>
        <w:rPr>
          <w:color w:val="FF0000"/>
          <w:vertAlign w:val="superscript"/>
          <w:rtl/>
        </w:rPr>
        <w:t>41937</w:t>
      </w:r>
      <w:r>
        <w:rPr>
          <w:rFonts w:ascii="Times New Roman" w:hAnsi="Times New Roman"/>
          <w:color w:val="828282"/>
          <w:rtl/>
        </w:rPr>
        <w:t xml:space="preserve">עָנָֽן׃ </w:t>
      </w:r>
    </w:p>
    <w:p>
      <w:pPr>
        <w:pStyle w:val="Hebrew"/>
      </w:pPr>
      <w:r>
        <w:rPr>
          <w:color w:val="828282"/>
        </w:rPr>
        <w:t xml:space="preserve">וַיִּשְׁכֹּ֤ן כְּבֹוד־יְהוָה֙ עַל־הַ֣ר סִינַ֔י וַיְכַסֵּ֥הוּ הֶעָנָ֖ן שֵׁ֣שֶׁת יָמִ֑ים וַיִּקְרָ֧א אֶל־מֹשֶׁ֛ה בַּיֹּ֥ום הַשְּׁבִיעִ֖י מִתֹּ֥וךְ הֶעָנָֽן׃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311591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311591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411433</w:t>
            </w:r>
          </w:p>
        </w:tc>
        <w:tc>
          <w:tcPr>
            <w:tcW w:type="auto" w:w="1728"/>
          </w:tcPr>
          <w:p>
            <w:r>
              <w:t>time_phrase</w:t>
            </w:r>
          </w:p>
        </w:tc>
        <w:tc>
          <w:tcPr>
            <w:tcW w:type="auto" w:w="1728"/>
          </w:tcPr>
          <w:p>
            <w:r>
              <w:t xml:space="preserve">בַּיֹּ֥ום הַשְּׁבִיעִ֖י </w:t>
            </w:r>
          </w:p>
        </w:tc>
        <w:tc>
          <w:tcPr>
            <w:tcW w:type="auto" w:w="1728"/>
          </w:tcPr>
          <w:p>
            <w:r/>
          </w:p>
        </w:tc>
      </w:tr>
      <w:tr>
        <w:tc>
          <w:tcPr>
            <w:tcW w:type="auto" w:w="1728"/>
          </w:tcPr>
          <w:p>
            <w:r>
              <w:t>tense</w:t>
            </w:r>
          </w:p>
        </w:tc>
        <w:tc>
          <w:tcPr>
            <w:tcW w:type="auto" w:w="1728"/>
          </w:tcPr>
          <w:p>
            <w:r>
              <w:t>41926</w:t>
            </w:r>
          </w:p>
        </w:tc>
        <w:tc>
          <w:tcPr>
            <w:tcW w:type="auto" w:w="1728"/>
          </w:tcPr>
          <w:p>
            <w:r>
              <w:t>verb</w:t>
            </w:r>
          </w:p>
        </w:tc>
        <w:tc>
          <w:tcPr>
            <w:tcW w:type="auto" w:w="1728"/>
          </w:tcPr>
          <w:p>
            <w:r>
              <w:t xml:space="preserve">יִּקְרָ֧א </w:t>
            </w:r>
          </w:p>
        </w:tc>
        <w:tc>
          <w:tcPr>
            <w:tcW w:type="auto" w:w="1728"/>
          </w:tcPr>
          <w:p>
            <w:r/>
          </w:p>
        </w:tc>
      </w:tr>
    </w:tbl>
    <w:p>
      <w:r>
        <w:br/>
      </w:r>
    </w:p>
    <w:p>
      <w:pPr>
        <w:pStyle w:val="Reference"/>
      </w:pPr>
      <w:hyperlink r:id="rId403">
        <w:r>
          <w:rPr/>
          <w:t>311595, Exodus 24:18</w:t>
        </w:r>
      </w:hyperlink>
    </w:p>
    <w:p>
      <w:pPr>
        <w:pStyle w:val="Hebrew"/>
      </w:pPr>
      <w:r>
        <w:t xml:space="preserve">וַיְהִ֤י מֹשֶׁה֙ בָּהָ֔ר אַרְבָּעִ֣ים יֹ֔ום וְאַרְבָּעִ֖ים לָֽיְלָה׃ פ </w:t>
      </w:r>
    </w:p>
    <w:p>
      <w:pPr>
        <w:pStyle w:val="Hebrew"/>
      </w:pPr>
      <w:r>
        <w:rPr>
          <w:color w:val="FF0000"/>
          <w:vertAlign w:val="superscript"/>
          <w:rtl/>
        </w:rPr>
        <w:t>41965</w:t>
      </w:r>
      <w:r>
        <w:rPr>
          <w:rFonts w:ascii="Times New Roman" w:hAnsi="Times New Roman"/>
          <w:color w:val="828282"/>
          <w:rtl/>
        </w:rPr>
        <w:t>וַ</w:t>
      </w:r>
      <w:r>
        <w:rPr>
          <w:color w:val="FF0000"/>
          <w:vertAlign w:val="superscript"/>
          <w:rtl/>
        </w:rPr>
        <w:t>41966</w:t>
      </w:r>
      <w:r>
        <w:rPr>
          <w:rFonts w:ascii="Times New Roman" w:hAnsi="Times New Roman"/>
          <w:color w:val="828282"/>
          <w:rtl/>
        </w:rPr>
        <w:t xml:space="preserve">יְהִ֤י </w:t>
      </w:r>
      <w:r>
        <w:rPr>
          <w:color w:val="FF0000"/>
          <w:vertAlign w:val="superscript"/>
          <w:rtl/>
        </w:rPr>
        <w:t>41967</w:t>
      </w:r>
      <w:r>
        <w:rPr>
          <w:rFonts w:ascii="Times New Roman" w:hAnsi="Times New Roman"/>
          <w:color w:val="828282"/>
          <w:rtl/>
        </w:rPr>
        <w:t xml:space="preserve">מֹשֶׁה֙ </w:t>
      </w:r>
      <w:r>
        <w:rPr>
          <w:color w:val="FF0000"/>
          <w:vertAlign w:val="superscript"/>
          <w:rtl/>
        </w:rPr>
        <w:t>41968</w:t>
      </w:r>
      <w:r>
        <w:rPr>
          <w:rFonts w:ascii="Times New Roman" w:hAnsi="Times New Roman"/>
          <w:color w:val="828282"/>
          <w:rtl/>
        </w:rPr>
        <w:t>בָּ</w:t>
      </w:r>
      <w:r>
        <w:rPr>
          <w:color w:val="FF0000"/>
          <w:vertAlign w:val="superscript"/>
          <w:rtl/>
        </w:rPr>
        <w:t>41969</w:t>
      </w:r>
      <w:r>
        <w:rPr>
          <w:rFonts w:ascii="Times New Roman" w:hAnsi="Times New Roman"/>
          <w:color w:val="828282"/>
          <w:rtl/>
        </w:rPr>
      </w:r>
      <w:r>
        <w:rPr>
          <w:color w:val="FF0000"/>
          <w:vertAlign w:val="superscript"/>
          <w:rtl/>
        </w:rPr>
        <w:t>41970</w:t>
      </w:r>
      <w:r>
        <w:rPr>
          <w:rFonts w:ascii="Times New Roman" w:hAnsi="Times New Roman"/>
          <w:color w:val="828282"/>
          <w:rtl/>
        </w:rPr>
        <w:t xml:space="preserve">הָ֔ר </w:t>
      </w:r>
      <w:r>
        <w:rPr>
          <w:color w:val="FF0000"/>
          <w:vertAlign w:val="superscript"/>
          <w:rtl/>
        </w:rPr>
        <w:t>41971</w:t>
      </w:r>
      <w:r>
        <w:rPr>
          <w:rFonts w:ascii="Times New Roman" w:hAnsi="Times New Roman"/>
          <w:color w:val="828282"/>
          <w:rtl/>
        </w:rPr>
        <w:t xml:space="preserve">אַרְבָּעִ֣ים </w:t>
      </w:r>
      <w:r>
        <w:rPr>
          <w:color w:val="FF0000"/>
          <w:vertAlign w:val="superscript"/>
          <w:rtl/>
        </w:rPr>
        <w:t>41972</w:t>
      </w:r>
      <w:r>
        <w:rPr>
          <w:rFonts w:ascii="Times New Roman" w:hAnsi="Times New Roman"/>
          <w:color w:val="828282"/>
          <w:rtl/>
        </w:rPr>
        <w:t xml:space="preserve">יֹ֔ום </w:t>
      </w:r>
      <w:r>
        <w:rPr>
          <w:color w:val="FF0000"/>
          <w:vertAlign w:val="superscript"/>
          <w:rtl/>
        </w:rPr>
        <w:t>41973</w:t>
      </w:r>
      <w:r>
        <w:rPr>
          <w:rFonts w:ascii="Times New Roman" w:hAnsi="Times New Roman"/>
          <w:color w:val="828282"/>
          <w:rtl/>
        </w:rPr>
        <w:t>וְ</w:t>
      </w:r>
      <w:r>
        <w:rPr>
          <w:color w:val="FF0000"/>
          <w:vertAlign w:val="superscript"/>
          <w:rtl/>
        </w:rPr>
        <w:t>41974</w:t>
      </w:r>
      <w:r>
        <w:rPr>
          <w:rFonts w:ascii="Times New Roman" w:hAnsi="Times New Roman"/>
          <w:color w:val="828282"/>
          <w:rtl/>
        </w:rPr>
        <w:t xml:space="preserve">אַרְבָּעִ֖ים </w:t>
      </w:r>
      <w:r>
        <w:rPr>
          <w:color w:val="FF0000"/>
          <w:vertAlign w:val="superscript"/>
          <w:rtl/>
        </w:rPr>
        <w:t>41975</w:t>
      </w:r>
      <w:r>
        <w:rPr>
          <w:rFonts w:ascii="Times New Roman" w:hAnsi="Times New Roman"/>
          <w:color w:val="828282"/>
          <w:rtl/>
        </w:rPr>
        <w:t xml:space="preserve">לָֽיְלָה׃ פ </w:t>
      </w:r>
    </w:p>
    <w:p>
      <w:pPr>
        <w:pStyle w:val="Hebrew"/>
      </w:pPr>
      <w:r>
        <w:rPr>
          <w:color w:val="828282"/>
        </w:rPr>
        <w:t xml:space="preserve">וַיָּבֹ֥א מֹשֶׁ֛ה בְּתֹ֥וךְ הֶעָנָ֖ן וַיַּ֣עַל אֶל־הָהָ֑ר וַיְהִ֤י מֹשֶׁה֙ בָּהָ֔ר אַרְבָּעִ֣ים יֹ֔ום וְאַרְבָּעִ֖ים לָֽיְלָה׃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311595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311595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411451</w:t>
            </w:r>
          </w:p>
        </w:tc>
        <w:tc>
          <w:tcPr>
            <w:tcW w:type="auto" w:w="1728"/>
          </w:tcPr>
          <w:p>
            <w:r>
              <w:t>time_phrase</w:t>
            </w:r>
          </w:p>
        </w:tc>
        <w:tc>
          <w:tcPr>
            <w:tcW w:type="auto" w:w="1728"/>
          </w:tcPr>
          <w:p>
            <w:r>
              <w:t xml:space="preserve">אַרְבָּעִ֣ים יֹ֔ום וְאַרְבָּעִ֖ים לָֽיְלָה׃ פ </w:t>
            </w:r>
          </w:p>
        </w:tc>
        <w:tc>
          <w:tcPr>
            <w:tcW w:type="auto" w:w="1728"/>
          </w:tcPr>
          <w:p>
            <w:r/>
          </w:p>
        </w:tc>
      </w:tr>
      <w:tr>
        <w:tc>
          <w:tcPr>
            <w:tcW w:type="auto" w:w="1728"/>
          </w:tcPr>
          <w:p>
            <w:r>
              <w:t>tense</w:t>
            </w:r>
          </w:p>
        </w:tc>
        <w:tc>
          <w:tcPr>
            <w:tcW w:type="auto" w:w="1728"/>
          </w:tcPr>
          <w:p>
            <w:r>
              <w:t>41966</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404">
        <w:r>
          <w:rPr/>
          <w:t>311672, Exodus 25:30</w:t>
        </w:r>
      </w:hyperlink>
    </w:p>
    <w:p>
      <w:pPr>
        <w:pStyle w:val="Hebrew"/>
      </w:pPr>
      <w:r>
        <w:t xml:space="preserve">וְנָתַתָּ֧ עַֽל־הַשֻּׁלְחָ֛ן לֶ֥חֶם פָּנִ֖ים לְפָנַ֥י תָּמִֽיד׃ פ </w:t>
      </w:r>
    </w:p>
    <w:p>
      <w:pPr>
        <w:pStyle w:val="Hebrew"/>
      </w:pPr>
      <w:r>
        <w:rPr>
          <w:color w:val="FF0000"/>
          <w:vertAlign w:val="superscript"/>
          <w:rtl/>
        </w:rPr>
        <w:t>42432</w:t>
      </w:r>
      <w:r>
        <w:rPr>
          <w:rFonts w:ascii="Times New Roman" w:hAnsi="Times New Roman"/>
          <w:color w:val="828282"/>
          <w:rtl/>
        </w:rPr>
        <w:t>וְ</w:t>
      </w:r>
      <w:r>
        <w:rPr>
          <w:color w:val="FF0000"/>
          <w:vertAlign w:val="superscript"/>
          <w:rtl/>
        </w:rPr>
        <w:t>42433</w:t>
      </w:r>
      <w:r>
        <w:rPr>
          <w:rFonts w:ascii="Times New Roman" w:hAnsi="Times New Roman"/>
          <w:color w:val="828282"/>
          <w:rtl/>
        </w:rPr>
        <w:t xml:space="preserve">נָתַתָּ֧ </w:t>
      </w:r>
      <w:r>
        <w:rPr>
          <w:color w:val="FF0000"/>
          <w:vertAlign w:val="superscript"/>
          <w:rtl/>
        </w:rPr>
        <w:t>42434</w:t>
      </w:r>
      <w:r>
        <w:rPr>
          <w:rFonts w:ascii="Times New Roman" w:hAnsi="Times New Roman"/>
          <w:color w:val="828282"/>
          <w:rtl/>
        </w:rPr>
        <w:t>עַֽל־</w:t>
      </w:r>
      <w:r>
        <w:rPr>
          <w:color w:val="FF0000"/>
          <w:vertAlign w:val="superscript"/>
          <w:rtl/>
        </w:rPr>
        <w:t>42435</w:t>
      </w:r>
      <w:r>
        <w:rPr>
          <w:rFonts w:ascii="Times New Roman" w:hAnsi="Times New Roman"/>
          <w:color w:val="828282"/>
          <w:rtl/>
        </w:rPr>
        <w:t>הַ</w:t>
      </w:r>
      <w:r>
        <w:rPr>
          <w:color w:val="FF0000"/>
          <w:vertAlign w:val="superscript"/>
          <w:rtl/>
        </w:rPr>
        <w:t>42436</w:t>
      </w:r>
      <w:r>
        <w:rPr>
          <w:rFonts w:ascii="Times New Roman" w:hAnsi="Times New Roman"/>
          <w:color w:val="828282"/>
          <w:rtl/>
        </w:rPr>
        <w:t xml:space="preserve">שֻּׁלְחָ֛ן </w:t>
      </w:r>
      <w:r>
        <w:rPr>
          <w:color w:val="FF0000"/>
          <w:vertAlign w:val="superscript"/>
          <w:rtl/>
        </w:rPr>
        <w:t>42437</w:t>
      </w:r>
      <w:r>
        <w:rPr>
          <w:rFonts w:ascii="Times New Roman" w:hAnsi="Times New Roman"/>
          <w:color w:val="828282"/>
          <w:rtl/>
        </w:rPr>
        <w:t xml:space="preserve">לֶ֥חֶם </w:t>
      </w:r>
      <w:r>
        <w:rPr>
          <w:color w:val="FF0000"/>
          <w:vertAlign w:val="superscript"/>
          <w:rtl/>
        </w:rPr>
        <w:t>42438</w:t>
      </w:r>
      <w:r>
        <w:rPr>
          <w:rFonts w:ascii="Times New Roman" w:hAnsi="Times New Roman"/>
          <w:color w:val="828282"/>
          <w:rtl/>
        </w:rPr>
        <w:t xml:space="preserve">פָּנִ֖ים </w:t>
      </w:r>
      <w:r>
        <w:rPr>
          <w:color w:val="FF0000"/>
          <w:vertAlign w:val="superscript"/>
          <w:rtl/>
        </w:rPr>
        <w:t>42439</w:t>
      </w:r>
      <w:r>
        <w:rPr>
          <w:rFonts w:ascii="Times New Roman" w:hAnsi="Times New Roman"/>
          <w:color w:val="828282"/>
          <w:rtl/>
        </w:rPr>
        <w:t>לְ</w:t>
      </w:r>
      <w:r>
        <w:rPr>
          <w:color w:val="FF0000"/>
          <w:vertAlign w:val="superscript"/>
          <w:rtl/>
        </w:rPr>
        <w:t>42440</w:t>
      </w:r>
      <w:r>
        <w:rPr>
          <w:rFonts w:ascii="Times New Roman" w:hAnsi="Times New Roman"/>
          <w:color w:val="828282"/>
          <w:rtl/>
        </w:rPr>
        <w:t xml:space="preserve">פָנַ֥י </w:t>
      </w:r>
      <w:r>
        <w:rPr>
          <w:color w:val="FF0000"/>
          <w:vertAlign w:val="superscript"/>
          <w:rtl/>
        </w:rPr>
        <w:t>42441</w:t>
      </w:r>
      <w:r>
        <w:rPr>
          <w:rFonts w:ascii="Times New Roman" w:hAnsi="Times New Roman"/>
          <w:color w:val="828282"/>
          <w:rtl/>
        </w:rPr>
        <w:t xml:space="preserve">תָּמִֽיד׃ פ </w:t>
      </w:r>
    </w:p>
    <w:p>
      <w:pPr>
        <w:pStyle w:val="Hebrew"/>
      </w:pPr>
      <w:r>
        <w:rPr>
          <w:color w:val="828282"/>
        </w:rPr>
        <w:t xml:space="preserve">וְנָתַתָּ֧ עַֽל־הַשֻּׁלְחָ֛ן לֶ֥חֶם פָּנִ֖ים לְפָנַ֥י תָּמִֽיד׃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311672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311672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411702</w:t>
            </w:r>
          </w:p>
        </w:tc>
        <w:tc>
          <w:tcPr>
            <w:tcW w:type="auto" w:w="1728"/>
          </w:tcPr>
          <w:p>
            <w:r>
              <w:t>time_phrase</w:t>
            </w:r>
          </w:p>
        </w:tc>
        <w:tc>
          <w:tcPr>
            <w:tcW w:type="auto" w:w="1728"/>
          </w:tcPr>
          <w:p>
            <w:r>
              <w:t xml:space="preserve">תָּמִֽיד׃ פ </w:t>
            </w:r>
          </w:p>
        </w:tc>
        <w:tc>
          <w:tcPr>
            <w:tcW w:type="auto" w:w="1728"/>
          </w:tcPr>
          <w:p>
            <w:r/>
          </w:p>
        </w:tc>
      </w:tr>
      <w:tr>
        <w:tc>
          <w:tcPr>
            <w:tcW w:type="auto" w:w="1728"/>
          </w:tcPr>
          <w:p>
            <w:r>
              <w:t>tense</w:t>
            </w:r>
          </w:p>
        </w:tc>
        <w:tc>
          <w:tcPr>
            <w:tcW w:type="auto" w:w="1728"/>
          </w:tcPr>
          <w:p>
            <w:r>
              <w:t>42433</w:t>
            </w:r>
          </w:p>
        </w:tc>
        <w:tc>
          <w:tcPr>
            <w:tcW w:type="auto" w:w="1728"/>
          </w:tcPr>
          <w:p>
            <w:r>
              <w:t>verb</w:t>
            </w:r>
          </w:p>
        </w:tc>
        <w:tc>
          <w:tcPr>
            <w:tcW w:type="auto" w:w="1728"/>
          </w:tcPr>
          <w:p>
            <w:r>
              <w:t xml:space="preserve">נָתַתָּ֧ </w:t>
            </w:r>
          </w:p>
        </w:tc>
        <w:tc>
          <w:tcPr>
            <w:tcW w:type="auto" w:w="1728"/>
          </w:tcPr>
          <w:p>
            <w:r/>
          </w:p>
        </w:tc>
      </w:tr>
    </w:tbl>
    <w:p>
      <w:r>
        <w:br/>
      </w:r>
    </w:p>
    <w:p>
      <w:pPr>
        <w:pStyle w:val="Reference"/>
      </w:pPr>
      <w:hyperlink r:id="rId405">
        <w:r>
          <w:rPr/>
          <w:t>311860, Exodus 27:21</w:t>
        </w:r>
      </w:hyperlink>
    </w:p>
    <w:p>
      <w:pPr>
        <w:pStyle w:val="Hebrew"/>
      </w:pPr>
      <w:r>
        <w:t xml:space="preserve">בְּאֹ֣הֶל מֹועֵד֩ מִח֨וּץ לַפָּרֹ֜כֶת יַעֲרֹךְ֩ אֹתֹ֨ו אַהֲרֹ֧ן וּבָנָ֛יו מֵעֶ֥רֶב עַד־בֹּ֖קֶר לִפְנֵ֣י יְהוָ֑ה </w:t>
      </w:r>
    </w:p>
    <w:p>
      <w:pPr>
        <w:pStyle w:val="Hebrew"/>
      </w:pPr>
      <w:r>
        <w:rPr>
          <w:color w:val="FF0000"/>
          <w:vertAlign w:val="superscript"/>
          <w:rtl/>
        </w:rPr>
        <w:t>43689</w:t>
      </w:r>
      <w:r>
        <w:rPr>
          <w:rFonts w:ascii="Times New Roman" w:hAnsi="Times New Roman"/>
          <w:color w:val="828282"/>
          <w:rtl/>
        </w:rPr>
        <w:t>בְּ</w:t>
      </w:r>
      <w:r>
        <w:rPr>
          <w:color w:val="FF0000"/>
          <w:vertAlign w:val="superscript"/>
          <w:rtl/>
        </w:rPr>
        <w:t>43690</w:t>
      </w:r>
      <w:r>
        <w:rPr>
          <w:rFonts w:ascii="Times New Roman" w:hAnsi="Times New Roman"/>
          <w:color w:val="828282"/>
          <w:rtl/>
        </w:rPr>
        <w:t xml:space="preserve">אֹ֣הֶל </w:t>
      </w:r>
      <w:r>
        <w:rPr>
          <w:color w:val="FF0000"/>
          <w:vertAlign w:val="superscript"/>
          <w:rtl/>
        </w:rPr>
        <w:t>43691</w:t>
      </w:r>
      <w:r>
        <w:rPr>
          <w:rFonts w:ascii="Times New Roman" w:hAnsi="Times New Roman"/>
          <w:color w:val="828282"/>
          <w:rtl/>
        </w:rPr>
        <w:t xml:space="preserve">מֹועֵד֩ </w:t>
      </w:r>
      <w:r>
        <w:rPr>
          <w:color w:val="FF0000"/>
          <w:vertAlign w:val="superscript"/>
          <w:rtl/>
        </w:rPr>
        <w:t>43692</w:t>
      </w:r>
      <w:r>
        <w:rPr>
          <w:rFonts w:ascii="Times New Roman" w:hAnsi="Times New Roman"/>
          <w:color w:val="828282"/>
          <w:rtl/>
        </w:rPr>
        <w:t>מִ</w:t>
      </w:r>
      <w:r>
        <w:rPr>
          <w:color w:val="FF0000"/>
          <w:vertAlign w:val="superscript"/>
          <w:rtl/>
        </w:rPr>
        <w:t>43693</w:t>
      </w:r>
      <w:r>
        <w:rPr>
          <w:rFonts w:ascii="Times New Roman" w:hAnsi="Times New Roman"/>
          <w:color w:val="828282"/>
          <w:rtl/>
        </w:rPr>
        <w:t xml:space="preserve">ח֨וּץ </w:t>
      </w:r>
      <w:r>
        <w:rPr>
          <w:color w:val="FF0000"/>
          <w:vertAlign w:val="superscript"/>
          <w:rtl/>
        </w:rPr>
        <w:t>43694</w:t>
      </w:r>
      <w:r>
        <w:rPr>
          <w:rFonts w:ascii="Times New Roman" w:hAnsi="Times New Roman"/>
          <w:color w:val="828282"/>
          <w:rtl/>
        </w:rPr>
        <w:t>לַ</w:t>
      </w:r>
      <w:r>
        <w:rPr>
          <w:color w:val="FF0000"/>
          <w:vertAlign w:val="superscript"/>
          <w:rtl/>
        </w:rPr>
        <w:t>43695</w:t>
      </w:r>
      <w:r>
        <w:rPr>
          <w:rFonts w:ascii="Times New Roman" w:hAnsi="Times New Roman"/>
          <w:color w:val="828282"/>
          <w:rtl/>
        </w:rPr>
      </w:r>
      <w:r>
        <w:rPr>
          <w:color w:val="FF0000"/>
          <w:vertAlign w:val="superscript"/>
          <w:rtl/>
        </w:rPr>
        <w:t>43696</w:t>
      </w:r>
      <w:r>
        <w:rPr>
          <w:rFonts w:ascii="Times New Roman" w:hAnsi="Times New Roman"/>
          <w:color w:val="828282"/>
          <w:rtl/>
        </w:rPr>
        <w:t xml:space="preserve">פָּרֹ֜כֶת </w:t>
      </w:r>
      <w:r>
        <w:rPr>
          <w:color w:val="FF0000"/>
          <w:vertAlign w:val="superscript"/>
          <w:rtl/>
        </w:rPr>
        <w:t>43701</w:t>
      </w:r>
      <w:r>
        <w:rPr>
          <w:rFonts w:ascii="Times New Roman" w:hAnsi="Times New Roman"/>
          <w:color w:val="828282"/>
          <w:rtl/>
        </w:rPr>
        <w:t xml:space="preserve">יַעֲרֹךְ֩ </w:t>
      </w:r>
      <w:r>
        <w:rPr>
          <w:color w:val="FF0000"/>
          <w:vertAlign w:val="superscript"/>
          <w:rtl/>
        </w:rPr>
        <w:t>43702</w:t>
      </w:r>
      <w:r>
        <w:rPr>
          <w:rFonts w:ascii="Times New Roman" w:hAnsi="Times New Roman"/>
          <w:color w:val="828282"/>
          <w:rtl/>
        </w:rPr>
        <w:t xml:space="preserve">אֹתֹ֨ו </w:t>
      </w:r>
      <w:r>
        <w:rPr>
          <w:color w:val="FF0000"/>
          <w:vertAlign w:val="superscript"/>
          <w:rtl/>
        </w:rPr>
        <w:t>43703</w:t>
      </w:r>
      <w:r>
        <w:rPr>
          <w:rFonts w:ascii="Times New Roman" w:hAnsi="Times New Roman"/>
          <w:color w:val="828282"/>
          <w:rtl/>
        </w:rPr>
        <w:t xml:space="preserve">אַהֲרֹ֧ן </w:t>
      </w:r>
      <w:r>
        <w:rPr>
          <w:color w:val="FF0000"/>
          <w:vertAlign w:val="superscript"/>
          <w:rtl/>
        </w:rPr>
        <w:t>43704</w:t>
      </w:r>
      <w:r>
        <w:rPr>
          <w:rFonts w:ascii="Times New Roman" w:hAnsi="Times New Roman"/>
          <w:color w:val="828282"/>
          <w:rtl/>
        </w:rPr>
        <w:t>וּ</w:t>
      </w:r>
      <w:r>
        <w:rPr>
          <w:color w:val="FF0000"/>
          <w:vertAlign w:val="superscript"/>
          <w:rtl/>
        </w:rPr>
        <w:t>43705</w:t>
      </w:r>
      <w:r>
        <w:rPr>
          <w:rFonts w:ascii="Times New Roman" w:hAnsi="Times New Roman"/>
          <w:color w:val="828282"/>
          <w:rtl/>
        </w:rPr>
        <w:t xml:space="preserve">בָנָ֛יו </w:t>
      </w:r>
      <w:r>
        <w:rPr>
          <w:color w:val="FF0000"/>
          <w:vertAlign w:val="superscript"/>
          <w:rtl/>
        </w:rPr>
        <w:t>43706</w:t>
      </w:r>
      <w:r>
        <w:rPr>
          <w:rFonts w:ascii="Times New Roman" w:hAnsi="Times New Roman"/>
          <w:color w:val="828282"/>
          <w:rtl/>
        </w:rPr>
        <w:t>מֵ</w:t>
      </w:r>
      <w:r>
        <w:rPr>
          <w:color w:val="FF0000"/>
          <w:vertAlign w:val="superscript"/>
          <w:rtl/>
        </w:rPr>
        <w:t>43707</w:t>
      </w:r>
      <w:r>
        <w:rPr>
          <w:rFonts w:ascii="Times New Roman" w:hAnsi="Times New Roman"/>
          <w:color w:val="828282"/>
          <w:rtl/>
        </w:rPr>
        <w:t xml:space="preserve">עֶ֥רֶב </w:t>
      </w:r>
      <w:r>
        <w:rPr>
          <w:color w:val="FF0000"/>
          <w:vertAlign w:val="superscript"/>
          <w:rtl/>
        </w:rPr>
        <w:t>43708</w:t>
      </w:r>
      <w:r>
        <w:rPr>
          <w:rFonts w:ascii="Times New Roman" w:hAnsi="Times New Roman"/>
          <w:color w:val="828282"/>
          <w:rtl/>
        </w:rPr>
        <w:t>עַד־</w:t>
      </w:r>
      <w:r>
        <w:rPr>
          <w:color w:val="FF0000"/>
          <w:vertAlign w:val="superscript"/>
          <w:rtl/>
        </w:rPr>
        <w:t>43709</w:t>
      </w:r>
      <w:r>
        <w:rPr>
          <w:rFonts w:ascii="Times New Roman" w:hAnsi="Times New Roman"/>
          <w:color w:val="828282"/>
          <w:rtl/>
        </w:rPr>
        <w:t xml:space="preserve">בֹּ֖קֶר </w:t>
      </w:r>
      <w:r>
        <w:rPr>
          <w:color w:val="FF0000"/>
          <w:vertAlign w:val="superscript"/>
          <w:rtl/>
        </w:rPr>
        <w:t>43710</w:t>
      </w:r>
      <w:r>
        <w:rPr>
          <w:rFonts w:ascii="Times New Roman" w:hAnsi="Times New Roman"/>
          <w:color w:val="828282"/>
          <w:rtl/>
        </w:rPr>
        <w:t>לִ</w:t>
      </w:r>
      <w:r>
        <w:rPr>
          <w:color w:val="FF0000"/>
          <w:vertAlign w:val="superscript"/>
          <w:rtl/>
        </w:rPr>
        <w:t>43711</w:t>
      </w:r>
      <w:r>
        <w:rPr>
          <w:rFonts w:ascii="Times New Roman" w:hAnsi="Times New Roman"/>
          <w:color w:val="828282"/>
          <w:rtl/>
        </w:rPr>
        <w:t xml:space="preserve">פְנֵ֣י </w:t>
      </w:r>
      <w:r>
        <w:rPr>
          <w:color w:val="FF0000"/>
          <w:vertAlign w:val="superscript"/>
          <w:rtl/>
        </w:rPr>
        <w:t>43712</w:t>
      </w:r>
      <w:r>
        <w:rPr>
          <w:rFonts w:ascii="Times New Roman" w:hAnsi="Times New Roman"/>
          <w:color w:val="828282"/>
          <w:rtl/>
        </w:rPr>
        <w:t xml:space="preserve">יְהוָ֑ה </w:t>
      </w:r>
    </w:p>
    <w:p>
      <w:pPr>
        <w:pStyle w:val="Hebrew"/>
      </w:pPr>
      <w:r>
        <w:rPr>
          <w:color w:val="828282"/>
        </w:rPr>
        <w:t xml:space="preserve">בְּאֹ֣הֶל מֹועֵד֩ מִח֨וּץ לַפָּרֹ֜כֶת אֲשֶׁ֣ר עַל־הָעֵדֻ֗ת יַעֲרֹךְ֩ אֹתֹ֨ו אַהֲרֹ֧ן וּבָנָ֛יו מֵעֶ֥רֶב עַד־בֹּ֖קֶר לִפְנֵ֣י יְהוָ֑ה חֻקַּ֤ת עֹולָם֙ לְדֹ֣רֹתָ֔ם מֵאֵ֖ת בְּנֵ֥י יִשְׂרָאֵֽל׃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311860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311860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412290</w:t>
            </w:r>
          </w:p>
        </w:tc>
        <w:tc>
          <w:tcPr>
            <w:tcW w:type="auto" w:w="1728"/>
          </w:tcPr>
          <w:p>
            <w:r>
              <w:t>time_phrase</w:t>
            </w:r>
          </w:p>
        </w:tc>
        <w:tc>
          <w:tcPr>
            <w:tcW w:type="auto" w:w="1728"/>
          </w:tcPr>
          <w:p>
            <w:r>
              <w:t xml:space="preserve">מֵעֶ֥רֶב עַד־בֹּ֖קֶר </w:t>
            </w:r>
          </w:p>
        </w:tc>
        <w:tc>
          <w:tcPr>
            <w:tcW w:type="auto" w:w="1728"/>
          </w:tcPr>
          <w:p>
            <w:r/>
          </w:p>
        </w:tc>
      </w:tr>
      <w:tr>
        <w:tc>
          <w:tcPr>
            <w:tcW w:type="auto" w:w="1728"/>
          </w:tcPr>
          <w:p>
            <w:r>
              <w:t>tense</w:t>
            </w:r>
          </w:p>
        </w:tc>
        <w:tc>
          <w:tcPr>
            <w:tcW w:type="auto" w:w="1728"/>
          </w:tcPr>
          <w:p>
            <w:r>
              <w:t>43701</w:t>
            </w:r>
          </w:p>
        </w:tc>
        <w:tc>
          <w:tcPr>
            <w:tcW w:type="auto" w:w="1728"/>
          </w:tcPr>
          <w:p>
            <w:r>
              <w:t>verb</w:t>
            </w:r>
          </w:p>
        </w:tc>
        <w:tc>
          <w:tcPr>
            <w:tcW w:type="auto" w:w="1728"/>
          </w:tcPr>
          <w:p>
            <w:r>
              <w:t xml:space="preserve">יַעֲרֹךְ֩ </w:t>
            </w:r>
          </w:p>
        </w:tc>
        <w:tc>
          <w:tcPr>
            <w:tcW w:type="auto" w:w="1728"/>
          </w:tcPr>
          <w:p>
            <w:r/>
          </w:p>
        </w:tc>
      </w:tr>
    </w:tbl>
    <w:p>
      <w:r>
        <w:br/>
      </w:r>
    </w:p>
    <w:p>
      <w:pPr>
        <w:pStyle w:val="Reference"/>
      </w:pPr>
      <w:hyperlink r:id="rId406">
        <w:r>
          <w:rPr/>
          <w:t>311929, Exodus 28:29</w:t>
        </w:r>
      </w:hyperlink>
    </w:p>
    <w:p>
      <w:pPr>
        <w:pStyle w:val="Hebrew"/>
      </w:pPr>
      <w:r>
        <w:t xml:space="preserve">וְנָשָׂ֣א אַ֠הֲרֹן אֶת־שְׁמֹ֨ות בְּנֵֽי־יִשְׂרָאֵ֜ל בְּחֹ֧שֶׁן הַמִּשְׁפָּ֛ט עַל־לִבֹּ֖ו לְזִכָּרֹ֥ן לִפְנֵֽי־יְהוָ֖ה תָּמִֽיד׃ </w:t>
      </w:r>
    </w:p>
    <w:p>
      <w:pPr>
        <w:pStyle w:val="Hebrew"/>
      </w:pPr>
      <w:r>
        <w:rPr>
          <w:color w:val="FF0000"/>
          <w:vertAlign w:val="superscript"/>
          <w:rtl/>
        </w:rPr>
        <w:t>44229</w:t>
      </w:r>
      <w:r>
        <w:rPr>
          <w:rFonts w:ascii="Times New Roman" w:hAnsi="Times New Roman"/>
          <w:color w:val="828282"/>
          <w:rtl/>
        </w:rPr>
        <w:t>וְ</w:t>
      </w:r>
      <w:r>
        <w:rPr>
          <w:color w:val="FF0000"/>
          <w:vertAlign w:val="superscript"/>
          <w:rtl/>
        </w:rPr>
        <w:t>44230</w:t>
      </w:r>
      <w:r>
        <w:rPr>
          <w:rFonts w:ascii="Times New Roman" w:hAnsi="Times New Roman"/>
          <w:color w:val="828282"/>
          <w:rtl/>
        </w:rPr>
        <w:t xml:space="preserve">נָשָׂ֣א </w:t>
      </w:r>
      <w:r>
        <w:rPr>
          <w:color w:val="FF0000"/>
          <w:vertAlign w:val="superscript"/>
          <w:rtl/>
        </w:rPr>
        <w:t>44231</w:t>
      </w:r>
      <w:r>
        <w:rPr>
          <w:rFonts w:ascii="Times New Roman" w:hAnsi="Times New Roman"/>
          <w:color w:val="828282"/>
          <w:rtl/>
        </w:rPr>
        <w:t xml:space="preserve">אַ֠הֲרֹן </w:t>
      </w:r>
      <w:r>
        <w:rPr>
          <w:color w:val="FF0000"/>
          <w:vertAlign w:val="superscript"/>
          <w:rtl/>
        </w:rPr>
        <w:t>44232</w:t>
      </w:r>
      <w:r>
        <w:rPr>
          <w:rFonts w:ascii="Times New Roman" w:hAnsi="Times New Roman"/>
          <w:color w:val="828282"/>
          <w:rtl/>
        </w:rPr>
        <w:t>אֶת־</w:t>
      </w:r>
      <w:r>
        <w:rPr>
          <w:color w:val="FF0000"/>
          <w:vertAlign w:val="superscript"/>
          <w:rtl/>
        </w:rPr>
        <w:t>44233</w:t>
      </w:r>
      <w:r>
        <w:rPr>
          <w:rFonts w:ascii="Times New Roman" w:hAnsi="Times New Roman"/>
          <w:color w:val="828282"/>
          <w:rtl/>
        </w:rPr>
        <w:t xml:space="preserve">שְׁמֹ֨ות </w:t>
      </w:r>
      <w:r>
        <w:rPr>
          <w:color w:val="FF0000"/>
          <w:vertAlign w:val="superscript"/>
          <w:rtl/>
        </w:rPr>
        <w:t>44234</w:t>
      </w:r>
      <w:r>
        <w:rPr>
          <w:rFonts w:ascii="Times New Roman" w:hAnsi="Times New Roman"/>
          <w:color w:val="828282"/>
          <w:rtl/>
        </w:rPr>
        <w:t>בְּנֵֽי־</w:t>
      </w:r>
      <w:r>
        <w:rPr>
          <w:color w:val="FF0000"/>
          <w:vertAlign w:val="superscript"/>
          <w:rtl/>
        </w:rPr>
        <w:t>44235</w:t>
      </w:r>
      <w:r>
        <w:rPr>
          <w:rFonts w:ascii="Times New Roman" w:hAnsi="Times New Roman"/>
          <w:color w:val="828282"/>
          <w:rtl/>
        </w:rPr>
        <w:t xml:space="preserve">יִשְׂרָאֵ֜ל </w:t>
      </w:r>
      <w:r>
        <w:rPr>
          <w:color w:val="FF0000"/>
          <w:vertAlign w:val="superscript"/>
          <w:rtl/>
        </w:rPr>
        <w:t>44236</w:t>
      </w:r>
      <w:r>
        <w:rPr>
          <w:rFonts w:ascii="Times New Roman" w:hAnsi="Times New Roman"/>
          <w:color w:val="828282"/>
          <w:rtl/>
        </w:rPr>
        <w:t>בְּ</w:t>
      </w:r>
      <w:r>
        <w:rPr>
          <w:color w:val="FF0000"/>
          <w:vertAlign w:val="superscript"/>
          <w:rtl/>
        </w:rPr>
        <w:t>44237</w:t>
      </w:r>
      <w:r>
        <w:rPr>
          <w:rFonts w:ascii="Times New Roman" w:hAnsi="Times New Roman"/>
          <w:color w:val="828282"/>
          <w:rtl/>
        </w:rPr>
        <w:t xml:space="preserve">חֹ֧שֶׁן </w:t>
      </w:r>
      <w:r>
        <w:rPr>
          <w:color w:val="FF0000"/>
          <w:vertAlign w:val="superscript"/>
          <w:rtl/>
        </w:rPr>
        <w:t>44238</w:t>
      </w:r>
      <w:r>
        <w:rPr>
          <w:rFonts w:ascii="Times New Roman" w:hAnsi="Times New Roman"/>
          <w:color w:val="828282"/>
          <w:rtl/>
        </w:rPr>
        <w:t>הַ</w:t>
      </w:r>
      <w:r>
        <w:rPr>
          <w:color w:val="FF0000"/>
          <w:vertAlign w:val="superscript"/>
          <w:rtl/>
        </w:rPr>
        <w:t>44239</w:t>
      </w:r>
      <w:r>
        <w:rPr>
          <w:rFonts w:ascii="Times New Roman" w:hAnsi="Times New Roman"/>
          <w:color w:val="828282"/>
          <w:rtl/>
        </w:rPr>
        <w:t xml:space="preserve">מִּשְׁפָּ֛ט </w:t>
      </w:r>
      <w:r>
        <w:rPr>
          <w:color w:val="FF0000"/>
          <w:vertAlign w:val="superscript"/>
          <w:rtl/>
        </w:rPr>
        <w:t>44240</w:t>
      </w:r>
      <w:r>
        <w:rPr>
          <w:rFonts w:ascii="Times New Roman" w:hAnsi="Times New Roman"/>
          <w:color w:val="828282"/>
          <w:rtl/>
        </w:rPr>
        <w:t>עַל־</w:t>
      </w:r>
      <w:r>
        <w:rPr>
          <w:color w:val="FF0000"/>
          <w:vertAlign w:val="superscript"/>
          <w:rtl/>
        </w:rPr>
        <w:t>44241</w:t>
      </w:r>
      <w:r>
        <w:rPr>
          <w:rFonts w:ascii="Times New Roman" w:hAnsi="Times New Roman"/>
          <w:color w:val="828282"/>
          <w:rtl/>
        </w:rPr>
        <w:t xml:space="preserve">לִבֹּ֖ו </w:t>
      </w:r>
      <w:r>
        <w:rPr>
          <w:color w:val="FF0000"/>
          <w:vertAlign w:val="superscript"/>
          <w:rtl/>
        </w:rPr>
        <w:t>44247</w:t>
      </w:r>
      <w:r>
        <w:rPr>
          <w:rFonts w:ascii="Times New Roman" w:hAnsi="Times New Roman"/>
          <w:color w:val="828282"/>
          <w:rtl/>
        </w:rPr>
        <w:t>לְ</w:t>
      </w:r>
      <w:r>
        <w:rPr>
          <w:color w:val="FF0000"/>
          <w:vertAlign w:val="superscript"/>
          <w:rtl/>
        </w:rPr>
        <w:t>44248</w:t>
      </w:r>
      <w:r>
        <w:rPr>
          <w:rFonts w:ascii="Times New Roman" w:hAnsi="Times New Roman"/>
          <w:color w:val="828282"/>
          <w:rtl/>
        </w:rPr>
        <w:t xml:space="preserve">זִכָּרֹ֥ן </w:t>
      </w:r>
      <w:r>
        <w:rPr>
          <w:color w:val="FF0000"/>
          <w:vertAlign w:val="superscript"/>
          <w:rtl/>
        </w:rPr>
        <w:t>44249</w:t>
      </w:r>
      <w:r>
        <w:rPr>
          <w:rFonts w:ascii="Times New Roman" w:hAnsi="Times New Roman"/>
          <w:color w:val="828282"/>
          <w:rtl/>
        </w:rPr>
        <w:t>לִ</w:t>
      </w:r>
      <w:r>
        <w:rPr>
          <w:color w:val="FF0000"/>
          <w:vertAlign w:val="superscript"/>
          <w:rtl/>
        </w:rPr>
        <w:t>44250</w:t>
      </w:r>
      <w:r>
        <w:rPr>
          <w:rFonts w:ascii="Times New Roman" w:hAnsi="Times New Roman"/>
          <w:color w:val="828282"/>
          <w:rtl/>
        </w:rPr>
        <w:t>פְנֵֽי־</w:t>
      </w:r>
      <w:r>
        <w:rPr>
          <w:color w:val="FF0000"/>
          <w:vertAlign w:val="superscript"/>
          <w:rtl/>
        </w:rPr>
        <w:t>44251</w:t>
      </w:r>
      <w:r>
        <w:rPr>
          <w:rFonts w:ascii="Times New Roman" w:hAnsi="Times New Roman"/>
          <w:color w:val="828282"/>
          <w:rtl/>
        </w:rPr>
        <w:t xml:space="preserve">יְהוָ֖ה </w:t>
      </w:r>
      <w:r>
        <w:rPr>
          <w:color w:val="FF0000"/>
          <w:vertAlign w:val="superscript"/>
          <w:rtl/>
        </w:rPr>
        <w:t>44252</w:t>
      </w:r>
      <w:r>
        <w:rPr>
          <w:rFonts w:ascii="Times New Roman" w:hAnsi="Times New Roman"/>
          <w:color w:val="828282"/>
          <w:rtl/>
        </w:rPr>
        <w:t xml:space="preserve">תָּמִֽיד׃ </w:t>
      </w:r>
    </w:p>
    <w:p>
      <w:pPr>
        <w:pStyle w:val="Hebrew"/>
      </w:pPr>
      <w:r>
        <w:rPr>
          <w:color w:val="828282"/>
        </w:rPr>
        <w:t xml:space="preserve">וְנָשָׂ֣א אַ֠הֲרֹן אֶת־שְׁמֹ֨ות בְּנֵֽי־יִשְׂרָאֵ֜ל בְּחֹ֧שֶׁן הַמִּשְׁפָּ֛ט עַל־לִבֹּ֖ו בְּבֹאֹ֣ו אֶל־הַקֹּ֑דֶשׁ לְזִכָּרֹ֥ן לִפְנֵֽי־יְהוָ֖ה תָּמִֽיד׃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311929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311929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412515</w:t>
            </w:r>
          </w:p>
        </w:tc>
        <w:tc>
          <w:tcPr>
            <w:tcW w:type="auto" w:w="1728"/>
          </w:tcPr>
          <w:p>
            <w:r>
              <w:t>time_phrase</w:t>
            </w:r>
          </w:p>
        </w:tc>
        <w:tc>
          <w:tcPr>
            <w:tcW w:type="auto" w:w="1728"/>
          </w:tcPr>
          <w:p>
            <w:r>
              <w:t xml:space="preserve">תָּמִֽיד׃ </w:t>
            </w:r>
          </w:p>
        </w:tc>
        <w:tc>
          <w:tcPr>
            <w:tcW w:type="auto" w:w="1728"/>
          </w:tcPr>
          <w:p>
            <w:r/>
          </w:p>
        </w:tc>
      </w:tr>
      <w:tr>
        <w:tc>
          <w:tcPr>
            <w:tcW w:type="auto" w:w="1728"/>
          </w:tcPr>
          <w:p>
            <w:r>
              <w:t>tense</w:t>
            </w:r>
          </w:p>
        </w:tc>
        <w:tc>
          <w:tcPr>
            <w:tcW w:type="auto" w:w="1728"/>
          </w:tcPr>
          <w:p>
            <w:r>
              <w:t>44230</w:t>
            </w:r>
          </w:p>
        </w:tc>
        <w:tc>
          <w:tcPr>
            <w:tcW w:type="auto" w:w="1728"/>
          </w:tcPr>
          <w:p>
            <w:r>
              <w:t>verb</w:t>
            </w:r>
          </w:p>
        </w:tc>
        <w:tc>
          <w:tcPr>
            <w:tcW w:type="auto" w:w="1728"/>
          </w:tcPr>
          <w:p>
            <w:r>
              <w:t xml:space="preserve">נָשָׂ֣א </w:t>
            </w:r>
          </w:p>
        </w:tc>
        <w:tc>
          <w:tcPr>
            <w:tcW w:type="auto" w:w="1728"/>
          </w:tcPr>
          <w:p>
            <w:r/>
          </w:p>
        </w:tc>
      </w:tr>
    </w:tbl>
    <w:p>
      <w:r>
        <w:br/>
      </w:r>
    </w:p>
    <w:p>
      <w:pPr>
        <w:pStyle w:val="Reference"/>
      </w:pPr>
      <w:hyperlink r:id="rId407">
        <w:r>
          <w:rPr/>
          <w:t>311934, Exodus 28:30</w:t>
        </w:r>
      </w:hyperlink>
    </w:p>
    <w:p>
      <w:pPr>
        <w:pStyle w:val="Hebrew"/>
      </w:pPr>
      <w:r>
        <w:t xml:space="preserve">וְנָשָׂ֣א אַ֠הֲרֹן אֶת־מִשְׁפַּ֨ט בְּנֵי־יִשְׂרָאֵ֧ל עַל־לִבֹּ֛ו לִפְנֵ֥י יְהוָ֖ה תָּמִֽיד׃ ס </w:t>
      </w:r>
    </w:p>
    <w:p>
      <w:pPr>
        <w:pStyle w:val="Hebrew"/>
      </w:pPr>
      <w:r>
        <w:rPr>
          <w:color w:val="FF0000"/>
          <w:vertAlign w:val="superscript"/>
          <w:rtl/>
        </w:rPr>
        <w:t>44276</w:t>
      </w:r>
      <w:r>
        <w:rPr>
          <w:rFonts w:ascii="Times New Roman" w:hAnsi="Times New Roman"/>
          <w:color w:val="828282"/>
          <w:rtl/>
        </w:rPr>
        <w:t>וְ</w:t>
      </w:r>
      <w:r>
        <w:rPr>
          <w:color w:val="FF0000"/>
          <w:vertAlign w:val="superscript"/>
          <w:rtl/>
        </w:rPr>
        <w:t>44277</w:t>
      </w:r>
      <w:r>
        <w:rPr>
          <w:rFonts w:ascii="Times New Roman" w:hAnsi="Times New Roman"/>
          <w:color w:val="828282"/>
          <w:rtl/>
        </w:rPr>
        <w:t xml:space="preserve">נָשָׂ֣א </w:t>
      </w:r>
      <w:r>
        <w:rPr>
          <w:color w:val="FF0000"/>
          <w:vertAlign w:val="superscript"/>
          <w:rtl/>
        </w:rPr>
        <w:t>44278</w:t>
      </w:r>
      <w:r>
        <w:rPr>
          <w:rFonts w:ascii="Times New Roman" w:hAnsi="Times New Roman"/>
          <w:color w:val="828282"/>
          <w:rtl/>
        </w:rPr>
        <w:t xml:space="preserve">אַ֠הֲרֹן </w:t>
      </w:r>
      <w:r>
        <w:rPr>
          <w:color w:val="FF0000"/>
          <w:vertAlign w:val="superscript"/>
          <w:rtl/>
        </w:rPr>
        <w:t>44279</w:t>
      </w:r>
      <w:r>
        <w:rPr>
          <w:rFonts w:ascii="Times New Roman" w:hAnsi="Times New Roman"/>
          <w:color w:val="828282"/>
          <w:rtl/>
        </w:rPr>
        <w:t>אֶת־</w:t>
      </w:r>
      <w:r>
        <w:rPr>
          <w:color w:val="FF0000"/>
          <w:vertAlign w:val="superscript"/>
          <w:rtl/>
        </w:rPr>
        <w:t>44280</w:t>
      </w:r>
      <w:r>
        <w:rPr>
          <w:rFonts w:ascii="Times New Roman" w:hAnsi="Times New Roman"/>
          <w:color w:val="828282"/>
          <w:rtl/>
        </w:rPr>
        <w:t xml:space="preserve">מִשְׁפַּ֨ט </w:t>
      </w:r>
      <w:r>
        <w:rPr>
          <w:color w:val="FF0000"/>
          <w:vertAlign w:val="superscript"/>
          <w:rtl/>
        </w:rPr>
        <w:t>44281</w:t>
      </w:r>
      <w:r>
        <w:rPr>
          <w:rFonts w:ascii="Times New Roman" w:hAnsi="Times New Roman"/>
          <w:color w:val="828282"/>
          <w:rtl/>
        </w:rPr>
        <w:t>בְּנֵי־</w:t>
      </w:r>
      <w:r>
        <w:rPr>
          <w:color w:val="FF0000"/>
          <w:vertAlign w:val="superscript"/>
          <w:rtl/>
        </w:rPr>
        <w:t>44282</w:t>
      </w:r>
      <w:r>
        <w:rPr>
          <w:rFonts w:ascii="Times New Roman" w:hAnsi="Times New Roman"/>
          <w:color w:val="828282"/>
          <w:rtl/>
        </w:rPr>
        <w:t xml:space="preserve">יִשְׂרָאֵ֧ל </w:t>
      </w:r>
      <w:r>
        <w:rPr>
          <w:color w:val="FF0000"/>
          <w:vertAlign w:val="superscript"/>
          <w:rtl/>
        </w:rPr>
        <w:t>44283</w:t>
      </w:r>
      <w:r>
        <w:rPr>
          <w:rFonts w:ascii="Times New Roman" w:hAnsi="Times New Roman"/>
          <w:color w:val="828282"/>
          <w:rtl/>
        </w:rPr>
        <w:t>עַל־</w:t>
      </w:r>
      <w:r>
        <w:rPr>
          <w:color w:val="FF0000"/>
          <w:vertAlign w:val="superscript"/>
          <w:rtl/>
        </w:rPr>
        <w:t>44284</w:t>
      </w:r>
      <w:r>
        <w:rPr>
          <w:rFonts w:ascii="Times New Roman" w:hAnsi="Times New Roman"/>
          <w:color w:val="828282"/>
          <w:rtl/>
        </w:rPr>
        <w:t xml:space="preserve">לִבֹּ֛ו </w:t>
      </w:r>
      <w:r>
        <w:rPr>
          <w:color w:val="FF0000"/>
          <w:vertAlign w:val="superscript"/>
          <w:rtl/>
        </w:rPr>
        <w:t>44285</w:t>
      </w:r>
      <w:r>
        <w:rPr>
          <w:rFonts w:ascii="Times New Roman" w:hAnsi="Times New Roman"/>
          <w:color w:val="828282"/>
          <w:rtl/>
        </w:rPr>
        <w:t>לִ</w:t>
      </w:r>
      <w:r>
        <w:rPr>
          <w:color w:val="FF0000"/>
          <w:vertAlign w:val="superscript"/>
          <w:rtl/>
        </w:rPr>
        <w:t>44286</w:t>
      </w:r>
      <w:r>
        <w:rPr>
          <w:rFonts w:ascii="Times New Roman" w:hAnsi="Times New Roman"/>
          <w:color w:val="828282"/>
          <w:rtl/>
        </w:rPr>
        <w:t xml:space="preserve">פְנֵ֥י </w:t>
      </w:r>
      <w:r>
        <w:rPr>
          <w:color w:val="FF0000"/>
          <w:vertAlign w:val="superscript"/>
          <w:rtl/>
        </w:rPr>
        <w:t>44287</w:t>
      </w:r>
      <w:r>
        <w:rPr>
          <w:rFonts w:ascii="Times New Roman" w:hAnsi="Times New Roman"/>
          <w:color w:val="828282"/>
          <w:rtl/>
        </w:rPr>
        <w:t xml:space="preserve">יְהוָ֖ה </w:t>
      </w:r>
      <w:r>
        <w:rPr>
          <w:color w:val="FF0000"/>
          <w:vertAlign w:val="superscript"/>
          <w:rtl/>
        </w:rPr>
        <w:t>44288</w:t>
      </w:r>
      <w:r>
        <w:rPr>
          <w:rFonts w:ascii="Times New Roman" w:hAnsi="Times New Roman"/>
          <w:color w:val="828282"/>
          <w:rtl/>
        </w:rPr>
        <w:t xml:space="preserve">תָּמִֽיד׃ ס </w:t>
      </w:r>
    </w:p>
    <w:p>
      <w:pPr>
        <w:pStyle w:val="Hebrew"/>
      </w:pPr>
      <w:r>
        <w:rPr>
          <w:color w:val="828282"/>
        </w:rPr>
        <w:t xml:space="preserve">וְנָתַתָּ֞ אֶל־חֹ֣שֶׁן הַמִּשְׁפָּ֗ט אֶת־הָאוּרִים֙ וְאֶת־הַתֻּמִּ֔ים וְהָיוּ֙ עַל־לֵ֣ב אַהֲרֹ֔ן בְּבֹאֹ֖ו לִפְנֵ֣י יְהוָ֑ה וְנָשָׂ֣א אַ֠הֲרֹן אֶת־מִשְׁפַּ֨ט בְּנֵי־יִשְׂרָאֵ֧ל עַל־לִבֹּ֛ו לִפְנֵ֥י יְהוָ֖ה תָּמִֽיד׃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311934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311934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412531</w:t>
            </w:r>
          </w:p>
        </w:tc>
        <w:tc>
          <w:tcPr>
            <w:tcW w:type="auto" w:w="1728"/>
          </w:tcPr>
          <w:p>
            <w:r>
              <w:t>time_phrase</w:t>
            </w:r>
          </w:p>
        </w:tc>
        <w:tc>
          <w:tcPr>
            <w:tcW w:type="auto" w:w="1728"/>
          </w:tcPr>
          <w:p>
            <w:r>
              <w:t xml:space="preserve">תָּמִֽיד׃ ס </w:t>
            </w:r>
          </w:p>
        </w:tc>
        <w:tc>
          <w:tcPr>
            <w:tcW w:type="auto" w:w="1728"/>
          </w:tcPr>
          <w:p>
            <w:r/>
          </w:p>
        </w:tc>
      </w:tr>
      <w:tr>
        <w:tc>
          <w:tcPr>
            <w:tcW w:type="auto" w:w="1728"/>
          </w:tcPr>
          <w:p>
            <w:r>
              <w:t>tense</w:t>
            </w:r>
          </w:p>
        </w:tc>
        <w:tc>
          <w:tcPr>
            <w:tcW w:type="auto" w:w="1728"/>
          </w:tcPr>
          <w:p>
            <w:r>
              <w:t>44277</w:t>
            </w:r>
          </w:p>
        </w:tc>
        <w:tc>
          <w:tcPr>
            <w:tcW w:type="auto" w:w="1728"/>
          </w:tcPr>
          <w:p>
            <w:r>
              <w:t>verb</w:t>
            </w:r>
          </w:p>
        </w:tc>
        <w:tc>
          <w:tcPr>
            <w:tcW w:type="auto" w:w="1728"/>
          </w:tcPr>
          <w:p>
            <w:r>
              <w:t xml:space="preserve">נָשָׂ֣א </w:t>
            </w:r>
          </w:p>
        </w:tc>
        <w:tc>
          <w:tcPr>
            <w:tcW w:type="auto" w:w="1728"/>
          </w:tcPr>
          <w:p>
            <w:r/>
          </w:p>
        </w:tc>
      </w:tr>
    </w:tbl>
    <w:p>
      <w:r>
        <w:br/>
      </w:r>
    </w:p>
    <w:p>
      <w:pPr>
        <w:pStyle w:val="Reference"/>
      </w:pPr>
      <w:hyperlink r:id="rId408">
        <w:r>
          <w:rPr/>
          <w:t>311959, Exodus 28:38</w:t>
        </w:r>
      </w:hyperlink>
    </w:p>
    <w:p>
      <w:pPr>
        <w:pStyle w:val="Hebrew"/>
      </w:pPr>
      <w:r>
        <w:t xml:space="preserve">וְהָיָ֤ה עַל־מִצְחֹו֙ תָּמִ֔יד לְרָצֹ֥ון לָהֶ֖ם לִפְנֵ֥י יְהוָֽה׃ </w:t>
      </w:r>
    </w:p>
    <w:p>
      <w:pPr>
        <w:pStyle w:val="Hebrew"/>
      </w:pPr>
      <w:r>
        <w:rPr>
          <w:color w:val="FF0000"/>
          <w:vertAlign w:val="superscript"/>
          <w:rtl/>
        </w:rPr>
        <w:t>44423</w:t>
      </w:r>
      <w:r>
        <w:rPr>
          <w:rFonts w:ascii="Times New Roman" w:hAnsi="Times New Roman"/>
          <w:color w:val="828282"/>
          <w:rtl/>
        </w:rPr>
        <w:t>וְ</w:t>
      </w:r>
      <w:r>
        <w:rPr>
          <w:color w:val="FF0000"/>
          <w:vertAlign w:val="superscript"/>
          <w:rtl/>
        </w:rPr>
        <w:t>44424</w:t>
      </w:r>
      <w:r>
        <w:rPr>
          <w:rFonts w:ascii="Times New Roman" w:hAnsi="Times New Roman"/>
          <w:color w:val="828282"/>
          <w:rtl/>
        </w:rPr>
        <w:t xml:space="preserve">הָיָ֤ה </w:t>
      </w:r>
      <w:r>
        <w:rPr>
          <w:color w:val="FF0000"/>
          <w:vertAlign w:val="superscript"/>
          <w:rtl/>
        </w:rPr>
        <w:t>44425</w:t>
      </w:r>
      <w:r>
        <w:rPr>
          <w:rFonts w:ascii="Times New Roman" w:hAnsi="Times New Roman"/>
          <w:color w:val="828282"/>
          <w:rtl/>
        </w:rPr>
        <w:t>עַל־</w:t>
      </w:r>
      <w:r>
        <w:rPr>
          <w:color w:val="FF0000"/>
          <w:vertAlign w:val="superscript"/>
          <w:rtl/>
        </w:rPr>
        <w:t>44426</w:t>
      </w:r>
      <w:r>
        <w:rPr>
          <w:rFonts w:ascii="Times New Roman" w:hAnsi="Times New Roman"/>
          <w:color w:val="828282"/>
          <w:rtl/>
        </w:rPr>
        <w:t xml:space="preserve">מִצְחֹו֙ </w:t>
      </w:r>
      <w:r>
        <w:rPr>
          <w:color w:val="FF0000"/>
          <w:vertAlign w:val="superscript"/>
          <w:rtl/>
        </w:rPr>
        <w:t>44427</w:t>
      </w:r>
      <w:r>
        <w:rPr>
          <w:rFonts w:ascii="Times New Roman" w:hAnsi="Times New Roman"/>
          <w:color w:val="828282"/>
          <w:rtl/>
        </w:rPr>
        <w:t xml:space="preserve">תָּמִ֔יד </w:t>
      </w:r>
      <w:r>
        <w:rPr>
          <w:color w:val="FF0000"/>
          <w:vertAlign w:val="superscript"/>
          <w:rtl/>
        </w:rPr>
        <w:t>44428</w:t>
      </w:r>
      <w:r>
        <w:rPr>
          <w:rFonts w:ascii="Times New Roman" w:hAnsi="Times New Roman"/>
          <w:color w:val="828282"/>
          <w:rtl/>
        </w:rPr>
        <w:t>לְ</w:t>
      </w:r>
      <w:r>
        <w:rPr>
          <w:color w:val="FF0000"/>
          <w:vertAlign w:val="superscript"/>
          <w:rtl/>
        </w:rPr>
        <w:t>44429</w:t>
      </w:r>
      <w:r>
        <w:rPr>
          <w:rFonts w:ascii="Times New Roman" w:hAnsi="Times New Roman"/>
          <w:color w:val="828282"/>
          <w:rtl/>
        </w:rPr>
        <w:t xml:space="preserve">רָצֹ֥ון </w:t>
      </w:r>
      <w:r>
        <w:rPr>
          <w:color w:val="FF0000"/>
          <w:vertAlign w:val="superscript"/>
          <w:rtl/>
        </w:rPr>
        <w:t>44430</w:t>
      </w:r>
      <w:r>
        <w:rPr>
          <w:rFonts w:ascii="Times New Roman" w:hAnsi="Times New Roman"/>
          <w:color w:val="828282"/>
          <w:rtl/>
        </w:rPr>
        <w:t xml:space="preserve">לָהֶ֖ם </w:t>
      </w:r>
      <w:r>
        <w:rPr>
          <w:color w:val="FF0000"/>
          <w:vertAlign w:val="superscript"/>
          <w:rtl/>
        </w:rPr>
        <w:t>44431</w:t>
      </w:r>
      <w:r>
        <w:rPr>
          <w:rFonts w:ascii="Times New Roman" w:hAnsi="Times New Roman"/>
          <w:color w:val="828282"/>
          <w:rtl/>
        </w:rPr>
        <w:t>לִ</w:t>
      </w:r>
      <w:r>
        <w:rPr>
          <w:color w:val="FF0000"/>
          <w:vertAlign w:val="superscript"/>
          <w:rtl/>
        </w:rPr>
        <w:t>44432</w:t>
      </w:r>
      <w:r>
        <w:rPr>
          <w:rFonts w:ascii="Times New Roman" w:hAnsi="Times New Roman"/>
          <w:color w:val="828282"/>
          <w:rtl/>
        </w:rPr>
        <w:t xml:space="preserve">פְנֵ֥י </w:t>
      </w:r>
      <w:r>
        <w:rPr>
          <w:color w:val="FF0000"/>
          <w:vertAlign w:val="superscript"/>
          <w:rtl/>
        </w:rPr>
        <w:t>44433</w:t>
      </w:r>
      <w:r>
        <w:rPr>
          <w:rFonts w:ascii="Times New Roman" w:hAnsi="Times New Roman"/>
          <w:color w:val="828282"/>
          <w:rtl/>
        </w:rPr>
        <w:t xml:space="preserve">יְהוָֽה׃ </w:t>
      </w:r>
    </w:p>
    <w:p>
      <w:pPr>
        <w:pStyle w:val="Hebrew"/>
      </w:pPr>
      <w:r>
        <w:rPr>
          <w:color w:val="828282"/>
        </w:rPr>
        <w:t xml:space="preserve">וְהָיָה֮ עַל־מֵ֣צַח אַהֲרֹן֒ וְנָשָׂ֨א אַהֲרֹ֜ן אֶת־עֲוֹ֣ן הַקֳּדָשִׁ֗ים אֲשֶׁ֤ר יַקְדִּ֨ישׁוּ֙ בְּנֵ֣י יִשְׂרָאֵ֔ל לְכָֽל־מַתְּנֹ֖ת קָדְשֵׁיהֶ֑ם וְהָיָ֤ה עַל־מִצְחֹו֙ תָּמִ֔יד לְרָצֹ֥ון לָהֶ֖ם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311959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311959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412610</w:t>
            </w:r>
          </w:p>
        </w:tc>
        <w:tc>
          <w:tcPr>
            <w:tcW w:type="auto" w:w="1728"/>
          </w:tcPr>
          <w:p>
            <w:r>
              <w:t>time_phrase</w:t>
            </w:r>
          </w:p>
        </w:tc>
        <w:tc>
          <w:tcPr>
            <w:tcW w:type="auto" w:w="1728"/>
          </w:tcPr>
          <w:p>
            <w:r>
              <w:t xml:space="preserve">תָּמִ֔יד </w:t>
            </w:r>
          </w:p>
        </w:tc>
        <w:tc>
          <w:tcPr>
            <w:tcW w:type="auto" w:w="1728"/>
          </w:tcPr>
          <w:p>
            <w:r/>
          </w:p>
        </w:tc>
      </w:tr>
      <w:tr>
        <w:tc>
          <w:tcPr>
            <w:tcW w:type="auto" w:w="1728"/>
          </w:tcPr>
          <w:p>
            <w:r>
              <w:t>tense</w:t>
            </w:r>
          </w:p>
        </w:tc>
        <w:tc>
          <w:tcPr>
            <w:tcW w:type="auto" w:w="1728"/>
          </w:tcPr>
          <w:p>
            <w:r>
              <w:t>44424</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409">
        <w:r>
          <w:rPr/>
          <w:t>312069, Exodus 29:30</w:t>
        </w:r>
      </w:hyperlink>
    </w:p>
    <w:p>
      <w:pPr>
        <w:pStyle w:val="Hebrew"/>
      </w:pPr>
      <w:r>
        <w:t xml:space="preserve">שִׁבְעַ֣ת יָמִ֗ים יִלְבָּשָׁ֧ם הַכֹּהֵ֛ן תַּחְתָּ֖יו מִבָּנָ֑יו </w:t>
      </w:r>
    </w:p>
    <w:p>
      <w:pPr>
        <w:pStyle w:val="Hebrew"/>
      </w:pPr>
      <w:r>
        <w:rPr>
          <w:color w:val="FF0000"/>
          <w:vertAlign w:val="superscript"/>
          <w:rtl/>
        </w:rPr>
        <w:t>45202</w:t>
      </w:r>
      <w:r>
        <w:rPr>
          <w:rFonts w:ascii="Times New Roman" w:hAnsi="Times New Roman"/>
          <w:color w:val="828282"/>
          <w:rtl/>
        </w:rPr>
        <w:t xml:space="preserve">שִׁבְעַ֣ת </w:t>
      </w:r>
      <w:r>
        <w:rPr>
          <w:color w:val="FF0000"/>
          <w:vertAlign w:val="superscript"/>
          <w:rtl/>
        </w:rPr>
        <w:t>45203</w:t>
      </w:r>
      <w:r>
        <w:rPr>
          <w:rFonts w:ascii="Times New Roman" w:hAnsi="Times New Roman"/>
          <w:color w:val="828282"/>
          <w:rtl/>
        </w:rPr>
        <w:t xml:space="preserve">יָמִ֗ים </w:t>
      </w:r>
      <w:r>
        <w:rPr>
          <w:color w:val="FF0000"/>
          <w:vertAlign w:val="superscript"/>
          <w:rtl/>
        </w:rPr>
        <w:t>45204</w:t>
      </w:r>
      <w:r>
        <w:rPr>
          <w:rFonts w:ascii="Times New Roman" w:hAnsi="Times New Roman"/>
          <w:color w:val="828282"/>
          <w:rtl/>
        </w:rPr>
        <w:t xml:space="preserve">יִלְבָּשָׁ֧ם </w:t>
      </w:r>
      <w:r>
        <w:rPr>
          <w:color w:val="FF0000"/>
          <w:vertAlign w:val="superscript"/>
          <w:rtl/>
        </w:rPr>
        <w:t>45205</w:t>
      </w:r>
      <w:r>
        <w:rPr>
          <w:rFonts w:ascii="Times New Roman" w:hAnsi="Times New Roman"/>
          <w:color w:val="828282"/>
          <w:rtl/>
        </w:rPr>
        <w:t>הַ</w:t>
      </w:r>
      <w:r>
        <w:rPr>
          <w:color w:val="FF0000"/>
          <w:vertAlign w:val="superscript"/>
          <w:rtl/>
        </w:rPr>
        <w:t>45206</w:t>
      </w:r>
      <w:r>
        <w:rPr>
          <w:rFonts w:ascii="Times New Roman" w:hAnsi="Times New Roman"/>
          <w:color w:val="828282"/>
          <w:rtl/>
        </w:rPr>
        <w:t xml:space="preserve">כֹּהֵ֛ן </w:t>
      </w:r>
      <w:r>
        <w:rPr>
          <w:color w:val="FF0000"/>
          <w:vertAlign w:val="superscript"/>
          <w:rtl/>
        </w:rPr>
        <w:t>45207</w:t>
      </w:r>
      <w:r>
        <w:rPr>
          <w:rFonts w:ascii="Times New Roman" w:hAnsi="Times New Roman"/>
          <w:color w:val="828282"/>
          <w:rtl/>
        </w:rPr>
        <w:t xml:space="preserve">תַּחְתָּ֖יו </w:t>
      </w:r>
      <w:r>
        <w:rPr>
          <w:color w:val="FF0000"/>
          <w:vertAlign w:val="superscript"/>
          <w:rtl/>
        </w:rPr>
        <w:t>45208</w:t>
      </w:r>
      <w:r>
        <w:rPr>
          <w:rFonts w:ascii="Times New Roman" w:hAnsi="Times New Roman"/>
          <w:color w:val="828282"/>
          <w:rtl/>
        </w:rPr>
        <w:t>מִ</w:t>
      </w:r>
      <w:r>
        <w:rPr>
          <w:color w:val="FF0000"/>
          <w:vertAlign w:val="superscript"/>
          <w:rtl/>
        </w:rPr>
        <w:t>45209</w:t>
      </w:r>
      <w:r>
        <w:rPr>
          <w:rFonts w:ascii="Times New Roman" w:hAnsi="Times New Roman"/>
          <w:color w:val="828282"/>
          <w:rtl/>
        </w:rPr>
        <w:t xml:space="preserve">בָּנָ֑יו </w:t>
      </w:r>
    </w:p>
    <w:p>
      <w:pPr>
        <w:pStyle w:val="Hebrew"/>
      </w:pPr>
      <w:r>
        <w:rPr>
          <w:color w:val="828282"/>
        </w:rPr>
        <w:t xml:space="preserve">שִׁבְעַ֣ת יָמִ֗ים יִלְבָּשָׁ֧ם הַכֹּהֵ֛ן תַּחְתָּ֖יו מִבָּנָ֑יו אֲשֶׁ֥ר יָבֹ֛א אֶל־אֹ֥הֶל מֹועֵ֖ד לְשָׁרֵ֥ת בַּקֹּֽדֶשׁ׃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312069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312069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412974</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45204</w:t>
            </w:r>
          </w:p>
        </w:tc>
        <w:tc>
          <w:tcPr>
            <w:tcW w:type="auto" w:w="1728"/>
          </w:tcPr>
          <w:p>
            <w:r>
              <w:t>verb</w:t>
            </w:r>
          </w:p>
        </w:tc>
        <w:tc>
          <w:tcPr>
            <w:tcW w:type="auto" w:w="1728"/>
          </w:tcPr>
          <w:p>
            <w:r>
              <w:t xml:space="preserve">יִלְבָּשָׁ֧ם </w:t>
            </w:r>
          </w:p>
        </w:tc>
        <w:tc>
          <w:tcPr>
            <w:tcW w:type="auto" w:w="1728"/>
          </w:tcPr>
          <w:p>
            <w:r/>
          </w:p>
        </w:tc>
      </w:tr>
    </w:tbl>
    <w:p>
      <w:r>
        <w:br/>
      </w:r>
    </w:p>
    <w:p>
      <w:pPr>
        <w:pStyle w:val="Reference"/>
      </w:pPr>
      <w:hyperlink r:id="rId410">
        <w:r>
          <w:rPr/>
          <w:t>312082, Exodus 29:34</w:t>
        </w:r>
      </w:hyperlink>
    </w:p>
    <w:p>
      <w:pPr>
        <w:pStyle w:val="Hebrew"/>
      </w:pPr>
      <w:r>
        <w:t xml:space="preserve">וְֽאִם־יִוָּתֵ֞ר מִבְּשַׂ֧ר הַמִּלֻּאִ֛ים וּמִן־הַלֶּ֖חֶם עַד־הַבֹּ֑קֶר </w:t>
      </w:r>
    </w:p>
    <w:p>
      <w:pPr>
        <w:pStyle w:val="Hebrew"/>
      </w:pPr>
      <w:r>
        <w:rPr>
          <w:color w:val="FF0000"/>
          <w:vertAlign w:val="superscript"/>
          <w:rtl/>
        </w:rPr>
        <w:t>45273</w:t>
      </w:r>
      <w:r>
        <w:rPr>
          <w:rFonts w:ascii="Times New Roman" w:hAnsi="Times New Roman"/>
          <w:color w:val="828282"/>
          <w:rtl/>
        </w:rPr>
        <w:t>וְֽ</w:t>
      </w:r>
      <w:r>
        <w:rPr>
          <w:color w:val="FF0000"/>
          <w:vertAlign w:val="superscript"/>
          <w:rtl/>
        </w:rPr>
        <w:t>45274</w:t>
      </w:r>
      <w:r>
        <w:rPr>
          <w:rFonts w:ascii="Times New Roman" w:hAnsi="Times New Roman"/>
          <w:color w:val="828282"/>
          <w:rtl/>
        </w:rPr>
        <w:t>אִם־</w:t>
      </w:r>
      <w:r>
        <w:rPr>
          <w:color w:val="FF0000"/>
          <w:vertAlign w:val="superscript"/>
          <w:rtl/>
        </w:rPr>
        <w:t>45275</w:t>
      </w:r>
      <w:r>
        <w:rPr>
          <w:rFonts w:ascii="Times New Roman" w:hAnsi="Times New Roman"/>
          <w:color w:val="828282"/>
          <w:rtl/>
        </w:rPr>
        <w:t xml:space="preserve">יִוָּתֵ֞ר </w:t>
      </w:r>
      <w:r>
        <w:rPr>
          <w:color w:val="FF0000"/>
          <w:vertAlign w:val="superscript"/>
          <w:rtl/>
        </w:rPr>
        <w:t>45276</w:t>
      </w:r>
      <w:r>
        <w:rPr>
          <w:rFonts w:ascii="Times New Roman" w:hAnsi="Times New Roman"/>
          <w:color w:val="828282"/>
          <w:rtl/>
        </w:rPr>
        <w:t>מִ</w:t>
      </w:r>
      <w:r>
        <w:rPr>
          <w:color w:val="FF0000"/>
          <w:vertAlign w:val="superscript"/>
          <w:rtl/>
        </w:rPr>
        <w:t>45277</w:t>
      </w:r>
      <w:r>
        <w:rPr>
          <w:rFonts w:ascii="Times New Roman" w:hAnsi="Times New Roman"/>
          <w:color w:val="828282"/>
          <w:rtl/>
        </w:rPr>
        <w:t xml:space="preserve">בְּשַׂ֧ר </w:t>
      </w:r>
      <w:r>
        <w:rPr>
          <w:color w:val="FF0000"/>
          <w:vertAlign w:val="superscript"/>
          <w:rtl/>
        </w:rPr>
        <w:t>45278</w:t>
      </w:r>
      <w:r>
        <w:rPr>
          <w:rFonts w:ascii="Times New Roman" w:hAnsi="Times New Roman"/>
          <w:color w:val="828282"/>
          <w:rtl/>
        </w:rPr>
        <w:t>הַ</w:t>
      </w:r>
      <w:r>
        <w:rPr>
          <w:color w:val="FF0000"/>
          <w:vertAlign w:val="superscript"/>
          <w:rtl/>
        </w:rPr>
        <w:t>45279</w:t>
      </w:r>
      <w:r>
        <w:rPr>
          <w:rFonts w:ascii="Times New Roman" w:hAnsi="Times New Roman"/>
          <w:color w:val="828282"/>
          <w:rtl/>
        </w:rPr>
        <w:t xml:space="preserve">מִּלֻּאִ֛ים </w:t>
      </w:r>
      <w:r>
        <w:rPr>
          <w:color w:val="FF0000"/>
          <w:vertAlign w:val="superscript"/>
          <w:rtl/>
        </w:rPr>
        <w:t>45280</w:t>
      </w:r>
      <w:r>
        <w:rPr>
          <w:rFonts w:ascii="Times New Roman" w:hAnsi="Times New Roman"/>
          <w:color w:val="828282"/>
          <w:rtl/>
        </w:rPr>
        <w:t>וּ</w:t>
      </w:r>
      <w:r>
        <w:rPr>
          <w:color w:val="FF0000"/>
          <w:vertAlign w:val="superscript"/>
          <w:rtl/>
        </w:rPr>
        <w:t>45281</w:t>
      </w:r>
      <w:r>
        <w:rPr>
          <w:rFonts w:ascii="Times New Roman" w:hAnsi="Times New Roman"/>
          <w:color w:val="828282"/>
          <w:rtl/>
        </w:rPr>
        <w:t>מִן־</w:t>
      </w:r>
      <w:r>
        <w:rPr>
          <w:color w:val="FF0000"/>
          <w:vertAlign w:val="superscript"/>
          <w:rtl/>
        </w:rPr>
        <w:t>45282</w:t>
      </w:r>
      <w:r>
        <w:rPr>
          <w:rFonts w:ascii="Times New Roman" w:hAnsi="Times New Roman"/>
          <w:color w:val="828282"/>
          <w:rtl/>
        </w:rPr>
        <w:t>הַ</w:t>
      </w:r>
      <w:r>
        <w:rPr>
          <w:color w:val="FF0000"/>
          <w:vertAlign w:val="superscript"/>
          <w:rtl/>
        </w:rPr>
        <w:t>45283</w:t>
      </w:r>
      <w:r>
        <w:rPr>
          <w:rFonts w:ascii="Times New Roman" w:hAnsi="Times New Roman"/>
          <w:color w:val="828282"/>
          <w:rtl/>
        </w:rPr>
        <w:t xml:space="preserve">לֶּ֖חֶם </w:t>
      </w:r>
      <w:r>
        <w:rPr>
          <w:color w:val="FF0000"/>
          <w:vertAlign w:val="superscript"/>
          <w:rtl/>
        </w:rPr>
        <w:t>45284</w:t>
      </w:r>
      <w:r>
        <w:rPr>
          <w:rFonts w:ascii="Times New Roman" w:hAnsi="Times New Roman"/>
          <w:color w:val="828282"/>
          <w:rtl/>
        </w:rPr>
        <w:t>עַד־</w:t>
      </w:r>
      <w:r>
        <w:rPr>
          <w:color w:val="FF0000"/>
          <w:vertAlign w:val="superscript"/>
          <w:rtl/>
        </w:rPr>
        <w:t>45285</w:t>
      </w:r>
      <w:r>
        <w:rPr>
          <w:rFonts w:ascii="Times New Roman" w:hAnsi="Times New Roman"/>
          <w:color w:val="828282"/>
          <w:rtl/>
        </w:rPr>
        <w:t>הַ</w:t>
      </w:r>
      <w:r>
        <w:rPr>
          <w:color w:val="FF0000"/>
          <w:vertAlign w:val="superscript"/>
          <w:rtl/>
        </w:rPr>
        <w:t>45286</w:t>
      </w:r>
      <w:r>
        <w:rPr>
          <w:rFonts w:ascii="Times New Roman" w:hAnsi="Times New Roman"/>
          <w:color w:val="828282"/>
          <w:rtl/>
        </w:rPr>
        <w:t xml:space="preserve">בֹּ֑קֶר </w:t>
      </w:r>
    </w:p>
    <w:p>
      <w:pPr>
        <w:pStyle w:val="Hebrew"/>
      </w:pPr>
      <w:r>
        <w:rPr>
          <w:color w:val="828282"/>
        </w:rPr>
        <w:t xml:space="preserve">וְֽאִם־יִוָּתֵ֞ר מִבְּשַׂ֧ר הַמִּלֻּאִ֛ים וּמִן־הַלֶּ֖חֶם עַד־הַבֹּ֑קֶר וְשָׂרַפְתָּ֤ אֶת־הַנֹּותָר֙ בָּאֵ֔שׁ לֹ֥א יֵאָכֵ֖ל כִּי־קֹ֥דֶשׁ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312082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312082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413017</w:t>
            </w:r>
          </w:p>
        </w:tc>
        <w:tc>
          <w:tcPr>
            <w:tcW w:type="auto" w:w="1728"/>
          </w:tcPr>
          <w:p>
            <w:r>
              <w:t>time_phrase</w:t>
            </w:r>
          </w:p>
        </w:tc>
        <w:tc>
          <w:tcPr>
            <w:tcW w:type="auto" w:w="1728"/>
          </w:tcPr>
          <w:p>
            <w:r>
              <w:t xml:space="preserve">עַד־הַבֹּ֑קֶר </w:t>
            </w:r>
          </w:p>
        </w:tc>
        <w:tc>
          <w:tcPr>
            <w:tcW w:type="auto" w:w="1728"/>
          </w:tcPr>
          <w:p>
            <w:r/>
          </w:p>
        </w:tc>
      </w:tr>
      <w:tr>
        <w:tc>
          <w:tcPr>
            <w:tcW w:type="auto" w:w="1728"/>
          </w:tcPr>
          <w:p>
            <w:r>
              <w:t>tense</w:t>
            </w:r>
          </w:p>
        </w:tc>
        <w:tc>
          <w:tcPr>
            <w:tcW w:type="auto" w:w="1728"/>
          </w:tcPr>
          <w:p>
            <w:r>
              <w:t>45275</w:t>
            </w:r>
          </w:p>
        </w:tc>
        <w:tc>
          <w:tcPr>
            <w:tcW w:type="auto" w:w="1728"/>
          </w:tcPr>
          <w:p>
            <w:r>
              <w:t>verb</w:t>
            </w:r>
          </w:p>
        </w:tc>
        <w:tc>
          <w:tcPr>
            <w:tcW w:type="auto" w:w="1728"/>
          </w:tcPr>
          <w:p>
            <w:r>
              <w:t xml:space="preserve">יִוָּתֵ֞ר </w:t>
            </w:r>
          </w:p>
        </w:tc>
        <w:tc>
          <w:tcPr>
            <w:tcW w:type="auto" w:w="1728"/>
          </w:tcPr>
          <w:p>
            <w:r/>
          </w:p>
        </w:tc>
      </w:tr>
    </w:tbl>
    <w:p>
      <w:r>
        <w:br/>
      </w:r>
    </w:p>
    <w:p>
      <w:pPr>
        <w:pStyle w:val="Reference"/>
      </w:pPr>
      <w:hyperlink r:id="rId411">
        <w:r>
          <w:rPr/>
          <w:t>312089, Exodus 29:35</w:t>
        </w:r>
      </w:hyperlink>
    </w:p>
    <w:p>
      <w:pPr>
        <w:pStyle w:val="Hebrew"/>
      </w:pPr>
      <w:r>
        <w:t xml:space="preserve">שִׁבְעַ֥ת יָמִ֖ים תְּמַלֵּ֥א יָדָֽם׃ </w:t>
      </w:r>
    </w:p>
    <w:p>
      <w:pPr>
        <w:pStyle w:val="Hebrew"/>
      </w:pPr>
      <w:r>
        <w:rPr>
          <w:color w:val="FF0000"/>
          <w:vertAlign w:val="superscript"/>
          <w:rtl/>
        </w:rPr>
        <w:t>45313</w:t>
      </w:r>
      <w:r>
        <w:rPr>
          <w:rFonts w:ascii="Times New Roman" w:hAnsi="Times New Roman"/>
          <w:color w:val="828282"/>
          <w:rtl/>
        </w:rPr>
        <w:t xml:space="preserve">שִׁבְעַ֥ת </w:t>
      </w:r>
      <w:r>
        <w:rPr>
          <w:color w:val="FF0000"/>
          <w:vertAlign w:val="superscript"/>
          <w:rtl/>
        </w:rPr>
        <w:t>45314</w:t>
      </w:r>
      <w:r>
        <w:rPr>
          <w:rFonts w:ascii="Times New Roman" w:hAnsi="Times New Roman"/>
          <w:color w:val="828282"/>
          <w:rtl/>
        </w:rPr>
        <w:t xml:space="preserve">יָמִ֖ים </w:t>
      </w:r>
      <w:r>
        <w:rPr>
          <w:color w:val="FF0000"/>
          <w:vertAlign w:val="superscript"/>
          <w:rtl/>
        </w:rPr>
        <w:t>45315</w:t>
      </w:r>
      <w:r>
        <w:rPr>
          <w:rFonts w:ascii="Times New Roman" w:hAnsi="Times New Roman"/>
          <w:color w:val="828282"/>
          <w:rtl/>
        </w:rPr>
        <w:t xml:space="preserve">תְּמַלֵּ֥א </w:t>
      </w:r>
      <w:r>
        <w:rPr>
          <w:color w:val="FF0000"/>
          <w:vertAlign w:val="superscript"/>
          <w:rtl/>
        </w:rPr>
        <w:t>45316</w:t>
      </w:r>
      <w:r>
        <w:rPr>
          <w:rFonts w:ascii="Times New Roman" w:hAnsi="Times New Roman"/>
          <w:color w:val="828282"/>
          <w:rtl/>
        </w:rPr>
        <w:t xml:space="preserve">יָדָֽם׃ </w:t>
      </w:r>
    </w:p>
    <w:p>
      <w:pPr>
        <w:pStyle w:val="Hebrew"/>
      </w:pPr>
      <w:r>
        <w:rPr>
          <w:color w:val="828282"/>
        </w:rPr>
        <w:t xml:space="preserve">וְעָשִׂ֜יתָ לְאַהֲרֹ֤ן וּלְבָנָיו֙ כָּ֔כָה כְּכֹ֥ל אֲשֶׁר־צִוִּ֖יתִי אֹתָ֑כָה שִׁבְעַ֥ת יָמִ֖ים תְּמַלֵּ֥א יָדָֽם׃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312089</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312089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413035</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45315</w:t>
            </w:r>
          </w:p>
        </w:tc>
        <w:tc>
          <w:tcPr>
            <w:tcW w:type="auto" w:w="1728"/>
          </w:tcPr>
          <w:p>
            <w:r>
              <w:t>verb</w:t>
            </w:r>
          </w:p>
        </w:tc>
        <w:tc>
          <w:tcPr>
            <w:tcW w:type="auto" w:w="1728"/>
          </w:tcPr>
          <w:p>
            <w:r>
              <w:t xml:space="preserve">תְּמַלֵּ֥א </w:t>
            </w:r>
          </w:p>
        </w:tc>
        <w:tc>
          <w:tcPr>
            <w:tcW w:type="auto" w:w="1728"/>
          </w:tcPr>
          <w:p>
            <w:r/>
          </w:p>
        </w:tc>
      </w:tr>
    </w:tbl>
    <w:p>
      <w:r>
        <w:br/>
      </w:r>
    </w:p>
    <w:p>
      <w:pPr>
        <w:pStyle w:val="Reference"/>
      </w:pPr>
      <w:hyperlink r:id="rId412">
        <w:r>
          <w:rPr/>
          <w:t>312090, Exodus 29:36</w:t>
        </w:r>
      </w:hyperlink>
    </w:p>
    <w:p>
      <w:pPr>
        <w:pStyle w:val="Hebrew"/>
      </w:pPr>
      <w:r>
        <w:t xml:space="preserve">וּפַ֨ר חַטָּ֜את תַּעֲשֶׂ֤ה לַיֹּום֙ עַל־הַכִּפֻּרִ֔ים </w:t>
      </w:r>
    </w:p>
    <w:p>
      <w:pPr>
        <w:pStyle w:val="Hebrew"/>
      </w:pPr>
      <w:r>
        <w:rPr>
          <w:color w:val="FF0000"/>
          <w:vertAlign w:val="superscript"/>
          <w:rtl/>
        </w:rPr>
        <w:t>45317</w:t>
      </w:r>
      <w:r>
        <w:rPr>
          <w:rFonts w:ascii="Times New Roman" w:hAnsi="Times New Roman"/>
          <w:color w:val="828282"/>
          <w:rtl/>
        </w:rPr>
        <w:t>וּ</w:t>
      </w:r>
      <w:r>
        <w:rPr>
          <w:color w:val="FF0000"/>
          <w:vertAlign w:val="superscript"/>
          <w:rtl/>
        </w:rPr>
        <w:t>45318</w:t>
      </w:r>
      <w:r>
        <w:rPr>
          <w:rFonts w:ascii="Times New Roman" w:hAnsi="Times New Roman"/>
          <w:color w:val="828282"/>
          <w:rtl/>
        </w:rPr>
        <w:t xml:space="preserve">פַ֨ר </w:t>
      </w:r>
      <w:r>
        <w:rPr>
          <w:color w:val="FF0000"/>
          <w:vertAlign w:val="superscript"/>
          <w:rtl/>
        </w:rPr>
        <w:t>45319</w:t>
      </w:r>
      <w:r>
        <w:rPr>
          <w:rFonts w:ascii="Times New Roman" w:hAnsi="Times New Roman"/>
          <w:color w:val="828282"/>
          <w:rtl/>
        </w:rPr>
        <w:t xml:space="preserve">חַטָּ֜את </w:t>
      </w:r>
      <w:r>
        <w:rPr>
          <w:color w:val="FF0000"/>
          <w:vertAlign w:val="superscript"/>
          <w:rtl/>
        </w:rPr>
        <w:t>45320</w:t>
      </w:r>
      <w:r>
        <w:rPr>
          <w:rFonts w:ascii="Times New Roman" w:hAnsi="Times New Roman"/>
          <w:color w:val="828282"/>
          <w:rtl/>
        </w:rPr>
        <w:t xml:space="preserve">תַּעֲשֶׂ֤ה </w:t>
      </w:r>
      <w:r>
        <w:rPr>
          <w:color w:val="FF0000"/>
          <w:vertAlign w:val="superscript"/>
          <w:rtl/>
        </w:rPr>
        <w:t>45321</w:t>
      </w:r>
      <w:r>
        <w:rPr>
          <w:rFonts w:ascii="Times New Roman" w:hAnsi="Times New Roman"/>
          <w:color w:val="828282"/>
          <w:rtl/>
        </w:rPr>
        <w:t>לַ</w:t>
      </w:r>
      <w:r>
        <w:rPr>
          <w:color w:val="FF0000"/>
          <w:vertAlign w:val="superscript"/>
          <w:rtl/>
        </w:rPr>
        <w:t>45322</w:t>
      </w:r>
      <w:r>
        <w:rPr>
          <w:rFonts w:ascii="Times New Roman" w:hAnsi="Times New Roman"/>
          <w:color w:val="828282"/>
          <w:rtl/>
        </w:rPr>
      </w:r>
      <w:r>
        <w:rPr>
          <w:color w:val="FF0000"/>
          <w:vertAlign w:val="superscript"/>
          <w:rtl/>
        </w:rPr>
        <w:t>45323</w:t>
      </w:r>
      <w:r>
        <w:rPr>
          <w:rFonts w:ascii="Times New Roman" w:hAnsi="Times New Roman"/>
          <w:color w:val="828282"/>
          <w:rtl/>
        </w:rPr>
        <w:t xml:space="preserve">יֹּום֙ </w:t>
      </w:r>
      <w:r>
        <w:rPr>
          <w:color w:val="FF0000"/>
          <w:vertAlign w:val="superscript"/>
          <w:rtl/>
        </w:rPr>
        <w:t>45324</w:t>
      </w:r>
      <w:r>
        <w:rPr>
          <w:rFonts w:ascii="Times New Roman" w:hAnsi="Times New Roman"/>
          <w:color w:val="828282"/>
          <w:rtl/>
        </w:rPr>
        <w:t>עַל־</w:t>
      </w:r>
      <w:r>
        <w:rPr>
          <w:color w:val="FF0000"/>
          <w:vertAlign w:val="superscript"/>
          <w:rtl/>
        </w:rPr>
        <w:t>45325</w:t>
      </w:r>
      <w:r>
        <w:rPr>
          <w:rFonts w:ascii="Times New Roman" w:hAnsi="Times New Roman"/>
          <w:color w:val="828282"/>
          <w:rtl/>
        </w:rPr>
        <w:t>הַ</w:t>
      </w:r>
      <w:r>
        <w:rPr>
          <w:color w:val="FF0000"/>
          <w:vertAlign w:val="superscript"/>
          <w:rtl/>
        </w:rPr>
        <w:t>45326</w:t>
      </w:r>
      <w:r>
        <w:rPr>
          <w:rFonts w:ascii="Times New Roman" w:hAnsi="Times New Roman"/>
          <w:color w:val="828282"/>
          <w:rtl/>
        </w:rPr>
        <w:t xml:space="preserve">כִּפֻּרִ֔ים </w:t>
      </w:r>
    </w:p>
    <w:p>
      <w:pPr>
        <w:pStyle w:val="Hebrew"/>
      </w:pPr>
      <w:r>
        <w:rPr>
          <w:color w:val="828282"/>
        </w:rPr>
        <w:t xml:space="preserve">וּפַ֨ר חַטָּ֜את תַּעֲשֶׂ֤ה לַיֹּום֙ עַל־הַכִּפֻּרִ֔ים וְחִטֵּאתָ֙ עַל־הַמִּזְבֵּ֔חַ בְּכַפֶּרְךָ֖ עָלָ֑יו וּמָֽשַׁחְתָּ֥ אֹתֹ֖ו לְקַדְּשֹֽׁו׃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312090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312090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413041</w:t>
            </w:r>
          </w:p>
        </w:tc>
        <w:tc>
          <w:tcPr>
            <w:tcW w:type="auto" w:w="1728"/>
          </w:tcPr>
          <w:p>
            <w:r>
              <w:t>time_phrase</w:t>
            </w:r>
          </w:p>
        </w:tc>
        <w:tc>
          <w:tcPr>
            <w:tcW w:type="auto" w:w="1728"/>
          </w:tcPr>
          <w:p>
            <w:r>
              <w:t xml:space="preserve">לַיֹּום֙ </w:t>
            </w:r>
          </w:p>
        </w:tc>
        <w:tc>
          <w:tcPr>
            <w:tcW w:type="auto" w:w="1728"/>
          </w:tcPr>
          <w:p>
            <w:r/>
          </w:p>
        </w:tc>
      </w:tr>
      <w:tr>
        <w:tc>
          <w:tcPr>
            <w:tcW w:type="auto" w:w="1728"/>
          </w:tcPr>
          <w:p>
            <w:r>
              <w:t>tense</w:t>
            </w:r>
          </w:p>
        </w:tc>
        <w:tc>
          <w:tcPr>
            <w:tcW w:type="auto" w:w="1728"/>
          </w:tcPr>
          <w:p>
            <w:r>
              <w:t>45320</w:t>
            </w:r>
          </w:p>
        </w:tc>
        <w:tc>
          <w:tcPr>
            <w:tcW w:type="auto" w:w="1728"/>
          </w:tcPr>
          <w:p>
            <w:r>
              <w:t>verb</w:t>
            </w:r>
          </w:p>
        </w:tc>
        <w:tc>
          <w:tcPr>
            <w:tcW w:type="auto" w:w="1728"/>
          </w:tcPr>
          <w:p>
            <w:r>
              <w:t xml:space="preserve">תַּעֲשֶׂ֤ה </w:t>
            </w:r>
          </w:p>
        </w:tc>
        <w:tc>
          <w:tcPr>
            <w:tcW w:type="auto" w:w="1728"/>
          </w:tcPr>
          <w:p>
            <w:r/>
          </w:p>
        </w:tc>
      </w:tr>
    </w:tbl>
    <w:p>
      <w:r>
        <w:br/>
      </w:r>
    </w:p>
    <w:p>
      <w:pPr>
        <w:pStyle w:val="Reference"/>
      </w:pPr>
      <w:hyperlink r:id="rId413">
        <w:r>
          <w:rPr/>
          <w:t>312095, Exodus 29:37</w:t>
        </w:r>
      </w:hyperlink>
    </w:p>
    <w:p>
      <w:pPr>
        <w:pStyle w:val="Hebrew"/>
      </w:pPr>
      <w:r>
        <w:t xml:space="preserve">שִׁבְעַ֣ת יָמִ֗ים תְּכַפֵּר֙ עַל־הַמִּזְבֵּ֔חַ </w:t>
      </w:r>
    </w:p>
    <w:p>
      <w:pPr>
        <w:pStyle w:val="Hebrew"/>
      </w:pPr>
      <w:r>
        <w:rPr>
          <w:color w:val="FF0000"/>
          <w:vertAlign w:val="superscript"/>
          <w:rtl/>
        </w:rPr>
        <w:t>45340</w:t>
      </w:r>
      <w:r>
        <w:rPr>
          <w:rFonts w:ascii="Times New Roman" w:hAnsi="Times New Roman"/>
          <w:color w:val="828282"/>
          <w:rtl/>
        </w:rPr>
        <w:t xml:space="preserve">שִׁבְעַ֣ת </w:t>
      </w:r>
      <w:r>
        <w:rPr>
          <w:color w:val="FF0000"/>
          <w:vertAlign w:val="superscript"/>
          <w:rtl/>
        </w:rPr>
        <w:t>45341</w:t>
      </w:r>
      <w:r>
        <w:rPr>
          <w:rFonts w:ascii="Times New Roman" w:hAnsi="Times New Roman"/>
          <w:color w:val="828282"/>
          <w:rtl/>
        </w:rPr>
        <w:t xml:space="preserve">יָמִ֗ים </w:t>
      </w:r>
      <w:r>
        <w:rPr>
          <w:color w:val="FF0000"/>
          <w:vertAlign w:val="superscript"/>
          <w:rtl/>
        </w:rPr>
        <w:t>45342</w:t>
      </w:r>
      <w:r>
        <w:rPr>
          <w:rFonts w:ascii="Times New Roman" w:hAnsi="Times New Roman"/>
          <w:color w:val="828282"/>
          <w:rtl/>
        </w:rPr>
        <w:t xml:space="preserve">תְּכַפֵּר֙ </w:t>
      </w:r>
      <w:r>
        <w:rPr>
          <w:color w:val="FF0000"/>
          <w:vertAlign w:val="superscript"/>
          <w:rtl/>
        </w:rPr>
        <w:t>45343</w:t>
      </w:r>
      <w:r>
        <w:rPr>
          <w:rFonts w:ascii="Times New Roman" w:hAnsi="Times New Roman"/>
          <w:color w:val="828282"/>
          <w:rtl/>
        </w:rPr>
        <w:t>עַל־</w:t>
      </w:r>
      <w:r>
        <w:rPr>
          <w:color w:val="FF0000"/>
          <w:vertAlign w:val="superscript"/>
          <w:rtl/>
        </w:rPr>
        <w:t>45344</w:t>
      </w:r>
      <w:r>
        <w:rPr>
          <w:rFonts w:ascii="Times New Roman" w:hAnsi="Times New Roman"/>
          <w:color w:val="828282"/>
          <w:rtl/>
        </w:rPr>
        <w:t>הַ</w:t>
      </w:r>
      <w:r>
        <w:rPr>
          <w:color w:val="FF0000"/>
          <w:vertAlign w:val="superscript"/>
          <w:rtl/>
        </w:rPr>
        <w:t>45345</w:t>
      </w:r>
      <w:r>
        <w:rPr>
          <w:rFonts w:ascii="Times New Roman" w:hAnsi="Times New Roman"/>
          <w:color w:val="828282"/>
          <w:rtl/>
        </w:rPr>
        <w:t xml:space="preserve">מִּזְבֵּ֔חַ </w:t>
      </w:r>
    </w:p>
    <w:p>
      <w:pPr>
        <w:pStyle w:val="Hebrew"/>
      </w:pPr>
      <w:r>
        <w:rPr>
          <w:color w:val="828282"/>
        </w:rPr>
        <w:t xml:space="preserve">שִׁבְעַ֣ת יָמִ֗ים תְּכַפֵּר֙ עַל־הַמִּזְבֵּ֔חַ וְקִדַּשְׁתָּ֖ אֹתֹ֑ו וְהָיָ֤ה הַמִּזְבֵּ֨חַ֙ קֹ֣דֶשׁ קָֽדָשִׁ֔ים כָּל־הַנֹּגֵ֥עַ בַּמִּזְבֵּ֖חַ יִקְדָּֽשׁ׃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312095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312095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413052</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45342</w:t>
            </w:r>
          </w:p>
        </w:tc>
        <w:tc>
          <w:tcPr>
            <w:tcW w:type="auto" w:w="1728"/>
          </w:tcPr>
          <w:p>
            <w:r>
              <w:t>verb</w:t>
            </w:r>
          </w:p>
        </w:tc>
        <w:tc>
          <w:tcPr>
            <w:tcW w:type="auto" w:w="1728"/>
          </w:tcPr>
          <w:p>
            <w:r>
              <w:t xml:space="preserve">תְּכַפֵּר֙ </w:t>
            </w:r>
          </w:p>
        </w:tc>
        <w:tc>
          <w:tcPr>
            <w:tcW w:type="auto" w:w="1728"/>
          </w:tcPr>
          <w:p>
            <w:r/>
          </w:p>
        </w:tc>
      </w:tr>
    </w:tbl>
    <w:p>
      <w:r>
        <w:br/>
      </w:r>
    </w:p>
    <w:p>
      <w:pPr>
        <w:pStyle w:val="Reference"/>
      </w:pPr>
      <w:hyperlink r:id="rId414">
        <w:r>
          <w:rPr/>
          <w:t>312102, Exodus 29:38</w:t>
        </w:r>
      </w:hyperlink>
    </w:p>
    <w:p>
      <w:pPr>
        <w:pStyle w:val="Hebrew"/>
      </w:pPr>
      <w:r>
        <w:t xml:space="preserve">כְּבָשִׂ֧ים בְּנֵֽי־שָׁנָ֛ה שְׁנַ֥יִם לַיֹּ֖ום תָּמִֽיד׃ </w:t>
      </w:r>
    </w:p>
    <w:p>
      <w:pPr>
        <w:pStyle w:val="Hebrew"/>
      </w:pPr>
      <w:r>
        <w:rPr>
          <w:color w:val="FF0000"/>
          <w:vertAlign w:val="superscript"/>
          <w:rtl/>
        </w:rPr>
        <w:t>45369</w:t>
      </w:r>
      <w:r>
        <w:rPr>
          <w:rFonts w:ascii="Times New Roman" w:hAnsi="Times New Roman"/>
          <w:color w:val="828282"/>
          <w:rtl/>
        </w:rPr>
        <w:t xml:space="preserve">כְּבָשִׂ֧ים </w:t>
      </w:r>
      <w:r>
        <w:rPr>
          <w:color w:val="FF0000"/>
          <w:vertAlign w:val="superscript"/>
          <w:rtl/>
        </w:rPr>
        <w:t>45370</w:t>
      </w:r>
      <w:r>
        <w:rPr>
          <w:rFonts w:ascii="Times New Roman" w:hAnsi="Times New Roman"/>
          <w:color w:val="828282"/>
          <w:rtl/>
        </w:rPr>
        <w:t>בְּנֵֽי־</w:t>
      </w:r>
      <w:r>
        <w:rPr>
          <w:color w:val="FF0000"/>
          <w:vertAlign w:val="superscript"/>
          <w:rtl/>
        </w:rPr>
        <w:t>45371</w:t>
      </w:r>
      <w:r>
        <w:rPr>
          <w:rFonts w:ascii="Times New Roman" w:hAnsi="Times New Roman"/>
          <w:color w:val="828282"/>
          <w:rtl/>
        </w:rPr>
        <w:t xml:space="preserve">שָׁנָ֛ה </w:t>
      </w:r>
      <w:r>
        <w:rPr>
          <w:color w:val="FF0000"/>
          <w:vertAlign w:val="superscript"/>
          <w:rtl/>
        </w:rPr>
        <w:t>45372</w:t>
      </w:r>
      <w:r>
        <w:rPr>
          <w:rFonts w:ascii="Times New Roman" w:hAnsi="Times New Roman"/>
          <w:color w:val="828282"/>
          <w:rtl/>
        </w:rPr>
        <w:t xml:space="preserve">שְׁנַ֥יִם </w:t>
      </w:r>
      <w:r>
        <w:rPr>
          <w:color w:val="FF0000"/>
          <w:vertAlign w:val="superscript"/>
          <w:rtl/>
        </w:rPr>
        <w:t>45373</w:t>
      </w:r>
      <w:r>
        <w:rPr>
          <w:rFonts w:ascii="Times New Roman" w:hAnsi="Times New Roman"/>
          <w:color w:val="828282"/>
          <w:rtl/>
        </w:rPr>
        <w:t>לַ</w:t>
      </w:r>
      <w:r>
        <w:rPr>
          <w:color w:val="FF0000"/>
          <w:vertAlign w:val="superscript"/>
          <w:rtl/>
        </w:rPr>
        <w:t>45374</w:t>
      </w:r>
      <w:r>
        <w:rPr>
          <w:rFonts w:ascii="Times New Roman" w:hAnsi="Times New Roman"/>
          <w:color w:val="828282"/>
          <w:rtl/>
        </w:rPr>
      </w:r>
      <w:r>
        <w:rPr>
          <w:color w:val="FF0000"/>
          <w:vertAlign w:val="superscript"/>
          <w:rtl/>
        </w:rPr>
        <w:t>45375</w:t>
      </w:r>
      <w:r>
        <w:rPr>
          <w:rFonts w:ascii="Times New Roman" w:hAnsi="Times New Roman"/>
          <w:color w:val="828282"/>
          <w:rtl/>
        </w:rPr>
        <w:t xml:space="preserve">יֹּ֖ום </w:t>
      </w:r>
      <w:r>
        <w:rPr>
          <w:color w:val="FF0000"/>
          <w:vertAlign w:val="superscript"/>
          <w:rtl/>
        </w:rPr>
        <w:t>45376</w:t>
      </w:r>
      <w:r>
        <w:rPr>
          <w:rFonts w:ascii="Times New Roman" w:hAnsi="Times New Roman"/>
          <w:color w:val="828282"/>
          <w:rtl/>
        </w:rPr>
        <w:t xml:space="preserve">תָּמִֽיד׃ </w:t>
      </w:r>
    </w:p>
    <w:p>
      <w:pPr>
        <w:pStyle w:val="Hebrew"/>
      </w:pPr>
      <w:r>
        <w:rPr>
          <w:color w:val="828282"/>
        </w:rPr>
        <w:t xml:space="preserve">וְזֶ֕ה אֲשֶׁ֥ר תַּעֲשֶׂ֖ה עַל־הַמִּזְבֵּ֑חַ כְּבָשִׂ֧ים בְּנֵֽי־שָׁנָ֛ה שְׁנַ֥יִם לַיֹּ֖ום תָּמִֽיד׃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312102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312102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413073</w:t>
            </w:r>
          </w:p>
        </w:tc>
        <w:tc>
          <w:tcPr>
            <w:tcW w:type="auto" w:w="1728"/>
          </w:tcPr>
          <w:p>
            <w:r>
              <w:t>time_phrase</w:t>
            </w:r>
          </w:p>
        </w:tc>
        <w:tc>
          <w:tcPr>
            <w:tcW w:type="auto" w:w="1728"/>
          </w:tcPr>
          <w:p>
            <w:r>
              <w:t xml:space="preserve">לַיֹּ֖ום </w:t>
            </w:r>
          </w:p>
        </w:tc>
        <w:tc>
          <w:tcPr>
            <w:tcW w:type="auto" w:w="1728"/>
          </w:tcPr>
          <w:p>
            <w:r/>
          </w:p>
        </w:tc>
      </w:tr>
    </w:tbl>
    <w:p>
      <w:r>
        <w:br/>
      </w:r>
    </w:p>
    <w:p>
      <w:pPr>
        <w:pStyle w:val="Reference"/>
      </w:pPr>
      <w:hyperlink r:id="rId415">
        <w:r>
          <w:rPr/>
          <w:t>312103, Exodus 29:39</w:t>
        </w:r>
      </w:hyperlink>
    </w:p>
    <w:p>
      <w:pPr>
        <w:pStyle w:val="Hebrew"/>
      </w:pPr>
      <w:r>
        <w:t xml:space="preserve">אֶת־הַכֶּ֥בֶשׂ הָאֶחָ֖ד תַּעֲשֶׂ֣ה בַבֹּ֑קֶר </w:t>
      </w:r>
    </w:p>
    <w:p>
      <w:pPr>
        <w:pStyle w:val="Hebrew"/>
      </w:pPr>
      <w:r>
        <w:rPr>
          <w:color w:val="FF0000"/>
          <w:vertAlign w:val="superscript"/>
          <w:rtl/>
        </w:rPr>
        <w:t>45377</w:t>
      </w:r>
      <w:r>
        <w:rPr>
          <w:rFonts w:ascii="Times New Roman" w:hAnsi="Times New Roman"/>
          <w:color w:val="828282"/>
          <w:rtl/>
        </w:rPr>
        <w:t>אֶת־</w:t>
      </w:r>
      <w:r>
        <w:rPr>
          <w:color w:val="FF0000"/>
          <w:vertAlign w:val="superscript"/>
          <w:rtl/>
        </w:rPr>
        <w:t>45378</w:t>
      </w:r>
      <w:r>
        <w:rPr>
          <w:rFonts w:ascii="Times New Roman" w:hAnsi="Times New Roman"/>
          <w:color w:val="828282"/>
          <w:rtl/>
        </w:rPr>
        <w:t>הַ</w:t>
      </w:r>
      <w:r>
        <w:rPr>
          <w:color w:val="FF0000"/>
          <w:vertAlign w:val="superscript"/>
          <w:rtl/>
        </w:rPr>
        <w:t>45379</w:t>
      </w:r>
      <w:r>
        <w:rPr>
          <w:rFonts w:ascii="Times New Roman" w:hAnsi="Times New Roman"/>
          <w:color w:val="828282"/>
          <w:rtl/>
        </w:rPr>
        <w:t xml:space="preserve">כֶּ֥בֶשׂ </w:t>
      </w:r>
      <w:r>
        <w:rPr>
          <w:color w:val="FF0000"/>
          <w:vertAlign w:val="superscript"/>
          <w:rtl/>
        </w:rPr>
        <w:t>45380</w:t>
      </w:r>
      <w:r>
        <w:rPr>
          <w:rFonts w:ascii="Times New Roman" w:hAnsi="Times New Roman"/>
          <w:color w:val="828282"/>
          <w:rtl/>
        </w:rPr>
        <w:t>הָ</w:t>
      </w:r>
      <w:r>
        <w:rPr>
          <w:color w:val="FF0000"/>
          <w:vertAlign w:val="superscript"/>
          <w:rtl/>
        </w:rPr>
        <w:t>45381</w:t>
      </w:r>
      <w:r>
        <w:rPr>
          <w:rFonts w:ascii="Times New Roman" w:hAnsi="Times New Roman"/>
          <w:color w:val="828282"/>
          <w:rtl/>
        </w:rPr>
        <w:t xml:space="preserve">אֶחָ֖ד </w:t>
      </w:r>
      <w:r>
        <w:rPr>
          <w:color w:val="FF0000"/>
          <w:vertAlign w:val="superscript"/>
          <w:rtl/>
        </w:rPr>
        <w:t>45382</w:t>
      </w:r>
      <w:r>
        <w:rPr>
          <w:rFonts w:ascii="Times New Roman" w:hAnsi="Times New Roman"/>
          <w:color w:val="828282"/>
          <w:rtl/>
        </w:rPr>
        <w:t xml:space="preserve">תַּעֲשֶׂ֣ה </w:t>
      </w:r>
      <w:r>
        <w:rPr>
          <w:color w:val="FF0000"/>
          <w:vertAlign w:val="superscript"/>
          <w:rtl/>
        </w:rPr>
        <w:t>45383</w:t>
      </w:r>
      <w:r>
        <w:rPr>
          <w:rFonts w:ascii="Times New Roman" w:hAnsi="Times New Roman"/>
          <w:color w:val="828282"/>
          <w:rtl/>
        </w:rPr>
        <w:t>בַ</w:t>
      </w:r>
      <w:r>
        <w:rPr>
          <w:color w:val="FF0000"/>
          <w:vertAlign w:val="superscript"/>
          <w:rtl/>
        </w:rPr>
        <w:t>45384</w:t>
      </w:r>
      <w:r>
        <w:rPr>
          <w:rFonts w:ascii="Times New Roman" w:hAnsi="Times New Roman"/>
          <w:color w:val="828282"/>
          <w:rtl/>
        </w:rPr>
      </w:r>
      <w:r>
        <w:rPr>
          <w:color w:val="FF0000"/>
          <w:vertAlign w:val="superscript"/>
          <w:rtl/>
        </w:rPr>
        <w:t>45385</w:t>
      </w:r>
      <w:r>
        <w:rPr>
          <w:rFonts w:ascii="Times New Roman" w:hAnsi="Times New Roman"/>
          <w:color w:val="828282"/>
          <w:rtl/>
        </w:rPr>
        <w:t xml:space="preserve">בֹּ֑קֶר </w:t>
      </w:r>
    </w:p>
    <w:p>
      <w:pPr>
        <w:pStyle w:val="Hebrew"/>
      </w:pPr>
      <w:r>
        <w:rPr>
          <w:color w:val="828282"/>
        </w:rPr>
        <w:t xml:space="preserve">אֶת־הַכֶּ֥בֶשׂ הָאֶחָ֖ד תַּעֲשֶׂ֣ה בַבֹּ֑קֶר וְאֵת֙ הַכֶּ֣בֶשׂ הַשֵּׁנִ֔י תַּעֲשֶׂ֖ה בֵּ֥ין הָעַרְבָּֽיִם׃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312103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312103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413077</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45382</w:t>
            </w:r>
          </w:p>
        </w:tc>
        <w:tc>
          <w:tcPr>
            <w:tcW w:type="auto" w:w="1728"/>
          </w:tcPr>
          <w:p>
            <w:r>
              <w:t>verb</w:t>
            </w:r>
          </w:p>
        </w:tc>
        <w:tc>
          <w:tcPr>
            <w:tcW w:type="auto" w:w="1728"/>
          </w:tcPr>
          <w:p>
            <w:r>
              <w:t xml:space="preserve">תַּעֲשֶׂ֣ה </w:t>
            </w:r>
          </w:p>
        </w:tc>
        <w:tc>
          <w:tcPr>
            <w:tcW w:type="auto" w:w="1728"/>
          </w:tcPr>
          <w:p>
            <w:r/>
          </w:p>
        </w:tc>
      </w:tr>
    </w:tbl>
    <w:p>
      <w:r>
        <w:br/>
      </w:r>
    </w:p>
    <w:p>
      <w:pPr>
        <w:pStyle w:val="Reference"/>
      </w:pPr>
      <w:hyperlink r:id="rId415">
        <w:r>
          <w:rPr/>
          <w:t>312104, Exodus 29:39</w:t>
        </w:r>
      </w:hyperlink>
    </w:p>
    <w:p>
      <w:pPr>
        <w:pStyle w:val="Hebrew"/>
      </w:pPr>
      <w:r>
        <w:t xml:space="preserve">וְאֵת֙ הַכֶּ֣בֶשׂ הַשֵּׁנִ֔י תַּעֲשֶׂ֖ה בֵּ֥ין הָעַרְבָּֽיִם׃ </w:t>
      </w:r>
    </w:p>
    <w:p>
      <w:pPr>
        <w:pStyle w:val="Hebrew"/>
      </w:pPr>
      <w:r>
        <w:rPr>
          <w:color w:val="FF0000"/>
          <w:vertAlign w:val="superscript"/>
          <w:rtl/>
        </w:rPr>
        <w:t>45386</w:t>
      </w:r>
      <w:r>
        <w:rPr>
          <w:rFonts w:ascii="Times New Roman" w:hAnsi="Times New Roman"/>
          <w:color w:val="828282"/>
          <w:rtl/>
        </w:rPr>
        <w:t>וְ</w:t>
      </w:r>
      <w:r>
        <w:rPr>
          <w:color w:val="FF0000"/>
          <w:vertAlign w:val="superscript"/>
          <w:rtl/>
        </w:rPr>
        <w:t>45387</w:t>
      </w:r>
      <w:r>
        <w:rPr>
          <w:rFonts w:ascii="Times New Roman" w:hAnsi="Times New Roman"/>
          <w:color w:val="828282"/>
          <w:rtl/>
        </w:rPr>
        <w:t xml:space="preserve">אֵת֙ </w:t>
      </w:r>
      <w:r>
        <w:rPr>
          <w:color w:val="FF0000"/>
          <w:vertAlign w:val="superscript"/>
          <w:rtl/>
        </w:rPr>
        <w:t>45388</w:t>
      </w:r>
      <w:r>
        <w:rPr>
          <w:rFonts w:ascii="Times New Roman" w:hAnsi="Times New Roman"/>
          <w:color w:val="828282"/>
          <w:rtl/>
        </w:rPr>
        <w:t>הַ</w:t>
      </w:r>
      <w:r>
        <w:rPr>
          <w:color w:val="FF0000"/>
          <w:vertAlign w:val="superscript"/>
          <w:rtl/>
        </w:rPr>
        <w:t>45389</w:t>
      </w:r>
      <w:r>
        <w:rPr>
          <w:rFonts w:ascii="Times New Roman" w:hAnsi="Times New Roman"/>
          <w:color w:val="828282"/>
          <w:rtl/>
        </w:rPr>
        <w:t xml:space="preserve">כֶּ֣בֶשׂ </w:t>
      </w:r>
      <w:r>
        <w:rPr>
          <w:color w:val="FF0000"/>
          <w:vertAlign w:val="superscript"/>
          <w:rtl/>
        </w:rPr>
        <w:t>45390</w:t>
      </w:r>
      <w:r>
        <w:rPr>
          <w:rFonts w:ascii="Times New Roman" w:hAnsi="Times New Roman"/>
          <w:color w:val="828282"/>
          <w:rtl/>
        </w:rPr>
        <w:t>הַ</w:t>
      </w:r>
      <w:r>
        <w:rPr>
          <w:color w:val="FF0000"/>
          <w:vertAlign w:val="superscript"/>
          <w:rtl/>
        </w:rPr>
        <w:t>45391</w:t>
      </w:r>
      <w:r>
        <w:rPr>
          <w:rFonts w:ascii="Times New Roman" w:hAnsi="Times New Roman"/>
          <w:color w:val="828282"/>
          <w:rtl/>
        </w:rPr>
        <w:t xml:space="preserve">שֵּׁנִ֔י </w:t>
      </w:r>
      <w:r>
        <w:rPr>
          <w:color w:val="FF0000"/>
          <w:vertAlign w:val="superscript"/>
          <w:rtl/>
        </w:rPr>
        <w:t>45392</w:t>
      </w:r>
      <w:r>
        <w:rPr>
          <w:rFonts w:ascii="Times New Roman" w:hAnsi="Times New Roman"/>
          <w:color w:val="828282"/>
          <w:rtl/>
        </w:rPr>
        <w:t xml:space="preserve">תַּעֲשֶׂ֖ה </w:t>
      </w:r>
      <w:r>
        <w:rPr>
          <w:color w:val="FF0000"/>
          <w:vertAlign w:val="superscript"/>
          <w:rtl/>
        </w:rPr>
        <w:t>45393</w:t>
      </w:r>
      <w:r>
        <w:rPr>
          <w:rFonts w:ascii="Times New Roman" w:hAnsi="Times New Roman"/>
          <w:color w:val="828282"/>
          <w:rtl/>
        </w:rPr>
        <w:t xml:space="preserve">בֵּ֥ין </w:t>
      </w:r>
      <w:r>
        <w:rPr>
          <w:color w:val="FF0000"/>
          <w:vertAlign w:val="superscript"/>
          <w:rtl/>
        </w:rPr>
        <w:t>45394</w:t>
      </w:r>
      <w:r>
        <w:rPr>
          <w:rFonts w:ascii="Times New Roman" w:hAnsi="Times New Roman"/>
          <w:color w:val="828282"/>
          <w:rtl/>
        </w:rPr>
        <w:t>הָ</w:t>
      </w:r>
      <w:r>
        <w:rPr>
          <w:color w:val="FF0000"/>
          <w:vertAlign w:val="superscript"/>
          <w:rtl/>
        </w:rPr>
        <w:t>45395</w:t>
      </w:r>
      <w:r>
        <w:rPr>
          <w:rFonts w:ascii="Times New Roman" w:hAnsi="Times New Roman"/>
          <w:color w:val="828282"/>
          <w:rtl/>
        </w:rPr>
        <w:t xml:space="preserve">עַרְבָּֽיִם׃ </w:t>
      </w:r>
    </w:p>
    <w:p>
      <w:pPr>
        <w:pStyle w:val="Hebrew"/>
      </w:pPr>
      <w:r>
        <w:rPr>
          <w:color w:val="828282"/>
        </w:rPr>
        <w:t xml:space="preserve">אֶת־הַכֶּ֥בֶשׂ הָאֶחָ֖ד תַּעֲשֶׂ֣ה בַבֹּ֑קֶר וְאֵת֙ הַכֶּ֣בֶשׂ הַשֵּׁנִ֔י תַּעֲשֶׂ֖ה בֵּ֥ין הָעַרְבָּֽיִם׃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312104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312104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413081</w:t>
            </w:r>
          </w:p>
        </w:tc>
        <w:tc>
          <w:tcPr>
            <w:tcW w:type="auto" w:w="1728"/>
          </w:tcPr>
          <w:p>
            <w:r>
              <w:t>time_phrase</w:t>
            </w:r>
          </w:p>
        </w:tc>
        <w:tc>
          <w:tcPr>
            <w:tcW w:type="auto" w:w="1728"/>
          </w:tcPr>
          <w:p>
            <w:r>
              <w:t xml:space="preserve">בֵּ֥ין הָעַרְבָּֽיִם׃ </w:t>
            </w:r>
          </w:p>
        </w:tc>
        <w:tc>
          <w:tcPr>
            <w:tcW w:type="auto" w:w="1728"/>
          </w:tcPr>
          <w:p>
            <w:r/>
          </w:p>
        </w:tc>
      </w:tr>
      <w:tr>
        <w:tc>
          <w:tcPr>
            <w:tcW w:type="auto" w:w="1728"/>
          </w:tcPr>
          <w:p>
            <w:r>
              <w:t>tense</w:t>
            </w:r>
          </w:p>
        </w:tc>
        <w:tc>
          <w:tcPr>
            <w:tcW w:type="auto" w:w="1728"/>
          </w:tcPr>
          <w:p>
            <w:r>
              <w:t>45392</w:t>
            </w:r>
          </w:p>
        </w:tc>
        <w:tc>
          <w:tcPr>
            <w:tcW w:type="auto" w:w="1728"/>
          </w:tcPr>
          <w:p>
            <w:r>
              <w:t>verb</w:t>
            </w:r>
          </w:p>
        </w:tc>
        <w:tc>
          <w:tcPr>
            <w:tcW w:type="auto" w:w="1728"/>
          </w:tcPr>
          <w:p>
            <w:r>
              <w:t xml:space="preserve">תַּעֲשֶׂ֖ה </w:t>
            </w:r>
          </w:p>
        </w:tc>
        <w:tc>
          <w:tcPr>
            <w:tcW w:type="auto" w:w="1728"/>
          </w:tcPr>
          <w:p>
            <w:r/>
          </w:p>
        </w:tc>
      </w:tr>
    </w:tbl>
    <w:p>
      <w:r>
        <w:br/>
      </w:r>
    </w:p>
    <w:p>
      <w:pPr>
        <w:pStyle w:val="Reference"/>
      </w:pPr>
      <w:hyperlink r:id="rId416">
        <w:r>
          <w:rPr/>
          <w:t>312107, Exodus 29:41</w:t>
        </w:r>
      </w:hyperlink>
    </w:p>
    <w:p>
      <w:pPr>
        <w:pStyle w:val="Hebrew"/>
      </w:pPr>
      <w:r>
        <w:t xml:space="preserve">וְאֵת֙ הַכֶּ֣בֶשׂ הַשֵּׁנִ֔י תַּעֲשֶׂ֖ה בֵּ֣ין הָעַרְבָּ֑יִם </w:t>
      </w:r>
    </w:p>
    <w:p>
      <w:pPr>
        <w:pStyle w:val="Hebrew"/>
      </w:pPr>
      <w:r>
        <w:rPr>
          <w:color w:val="FF0000"/>
          <w:vertAlign w:val="superscript"/>
          <w:rtl/>
        </w:rPr>
        <w:t>45417</w:t>
      </w:r>
      <w:r>
        <w:rPr>
          <w:rFonts w:ascii="Times New Roman" w:hAnsi="Times New Roman"/>
          <w:color w:val="828282"/>
          <w:rtl/>
        </w:rPr>
        <w:t>וְ</w:t>
      </w:r>
      <w:r>
        <w:rPr>
          <w:color w:val="FF0000"/>
          <w:vertAlign w:val="superscript"/>
          <w:rtl/>
        </w:rPr>
        <w:t>45418</w:t>
      </w:r>
      <w:r>
        <w:rPr>
          <w:rFonts w:ascii="Times New Roman" w:hAnsi="Times New Roman"/>
          <w:color w:val="828282"/>
          <w:rtl/>
        </w:rPr>
        <w:t xml:space="preserve">אֵת֙ </w:t>
      </w:r>
      <w:r>
        <w:rPr>
          <w:color w:val="FF0000"/>
          <w:vertAlign w:val="superscript"/>
          <w:rtl/>
        </w:rPr>
        <w:t>45419</w:t>
      </w:r>
      <w:r>
        <w:rPr>
          <w:rFonts w:ascii="Times New Roman" w:hAnsi="Times New Roman"/>
          <w:color w:val="828282"/>
          <w:rtl/>
        </w:rPr>
        <w:t>הַ</w:t>
      </w:r>
      <w:r>
        <w:rPr>
          <w:color w:val="FF0000"/>
          <w:vertAlign w:val="superscript"/>
          <w:rtl/>
        </w:rPr>
        <w:t>45420</w:t>
      </w:r>
      <w:r>
        <w:rPr>
          <w:rFonts w:ascii="Times New Roman" w:hAnsi="Times New Roman"/>
          <w:color w:val="828282"/>
          <w:rtl/>
        </w:rPr>
        <w:t xml:space="preserve">כֶּ֣בֶשׂ </w:t>
      </w:r>
      <w:r>
        <w:rPr>
          <w:color w:val="FF0000"/>
          <w:vertAlign w:val="superscript"/>
          <w:rtl/>
        </w:rPr>
        <w:t>45421</w:t>
      </w:r>
      <w:r>
        <w:rPr>
          <w:rFonts w:ascii="Times New Roman" w:hAnsi="Times New Roman"/>
          <w:color w:val="828282"/>
          <w:rtl/>
        </w:rPr>
        <w:t>הַ</w:t>
      </w:r>
      <w:r>
        <w:rPr>
          <w:color w:val="FF0000"/>
          <w:vertAlign w:val="superscript"/>
          <w:rtl/>
        </w:rPr>
        <w:t>45422</w:t>
      </w:r>
      <w:r>
        <w:rPr>
          <w:rFonts w:ascii="Times New Roman" w:hAnsi="Times New Roman"/>
          <w:color w:val="828282"/>
          <w:rtl/>
        </w:rPr>
        <w:t xml:space="preserve">שֵּׁנִ֔י </w:t>
      </w:r>
      <w:r>
        <w:rPr>
          <w:color w:val="FF0000"/>
          <w:vertAlign w:val="superscript"/>
          <w:rtl/>
        </w:rPr>
        <w:t>45423</w:t>
      </w:r>
      <w:r>
        <w:rPr>
          <w:rFonts w:ascii="Times New Roman" w:hAnsi="Times New Roman"/>
          <w:color w:val="828282"/>
          <w:rtl/>
        </w:rPr>
        <w:t xml:space="preserve">תַּעֲשֶׂ֖ה </w:t>
      </w:r>
      <w:r>
        <w:rPr>
          <w:color w:val="FF0000"/>
          <w:vertAlign w:val="superscript"/>
          <w:rtl/>
        </w:rPr>
        <w:t>45424</w:t>
      </w:r>
      <w:r>
        <w:rPr>
          <w:rFonts w:ascii="Times New Roman" w:hAnsi="Times New Roman"/>
          <w:color w:val="828282"/>
          <w:rtl/>
        </w:rPr>
        <w:t xml:space="preserve">בֵּ֣ין </w:t>
      </w:r>
      <w:r>
        <w:rPr>
          <w:color w:val="FF0000"/>
          <w:vertAlign w:val="superscript"/>
          <w:rtl/>
        </w:rPr>
        <w:t>45425</w:t>
      </w:r>
      <w:r>
        <w:rPr>
          <w:rFonts w:ascii="Times New Roman" w:hAnsi="Times New Roman"/>
          <w:color w:val="828282"/>
          <w:rtl/>
        </w:rPr>
        <w:t>הָ</w:t>
      </w:r>
      <w:r>
        <w:rPr>
          <w:color w:val="FF0000"/>
          <w:vertAlign w:val="superscript"/>
          <w:rtl/>
        </w:rPr>
        <w:t>45426</w:t>
      </w:r>
      <w:r>
        <w:rPr>
          <w:rFonts w:ascii="Times New Roman" w:hAnsi="Times New Roman"/>
          <w:color w:val="828282"/>
          <w:rtl/>
        </w:rPr>
        <w:t xml:space="preserve">עַרְבָּ֑יִם </w:t>
      </w:r>
    </w:p>
    <w:p>
      <w:pPr>
        <w:pStyle w:val="Hebrew"/>
      </w:pPr>
      <w:r>
        <w:rPr>
          <w:color w:val="828282"/>
        </w:rPr>
        <w:t xml:space="preserve">וְאֵת֙ הַכֶּ֣בֶשׂ הַשֵּׁנִ֔י תַּעֲשֶׂ֖ה בֵּ֣ין הָעַרְבָּ֑יִם כְּמִנְחַ֨ת הַבֹּ֤קֶר וּכְנִסְכָּהּ֙ תַּֽעֲשֶׂה־לָּ֔הּ לְרֵ֣יחַ נִיחֹ֔חַ אִשֶּׁ֖ה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312107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312107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413090</w:t>
            </w:r>
          </w:p>
        </w:tc>
        <w:tc>
          <w:tcPr>
            <w:tcW w:type="auto" w:w="1728"/>
          </w:tcPr>
          <w:p>
            <w:r>
              <w:t>time_phrase</w:t>
            </w:r>
          </w:p>
        </w:tc>
        <w:tc>
          <w:tcPr>
            <w:tcW w:type="auto" w:w="1728"/>
          </w:tcPr>
          <w:p>
            <w:r>
              <w:t xml:space="preserve">בֵּ֣ין הָעַרְבָּ֑יִם </w:t>
            </w:r>
          </w:p>
        </w:tc>
        <w:tc>
          <w:tcPr>
            <w:tcW w:type="auto" w:w="1728"/>
          </w:tcPr>
          <w:p>
            <w:r/>
          </w:p>
        </w:tc>
      </w:tr>
      <w:tr>
        <w:tc>
          <w:tcPr>
            <w:tcW w:type="auto" w:w="1728"/>
          </w:tcPr>
          <w:p>
            <w:r>
              <w:t>tense</w:t>
            </w:r>
          </w:p>
        </w:tc>
        <w:tc>
          <w:tcPr>
            <w:tcW w:type="auto" w:w="1728"/>
          </w:tcPr>
          <w:p>
            <w:r>
              <w:t>45423</w:t>
            </w:r>
          </w:p>
        </w:tc>
        <w:tc>
          <w:tcPr>
            <w:tcW w:type="auto" w:w="1728"/>
          </w:tcPr>
          <w:p>
            <w:r>
              <w:t>verb</w:t>
            </w:r>
          </w:p>
        </w:tc>
        <w:tc>
          <w:tcPr>
            <w:tcW w:type="auto" w:w="1728"/>
          </w:tcPr>
          <w:p>
            <w:r>
              <w:t xml:space="preserve">תַּעֲשֶׂ֖ה </w:t>
            </w:r>
          </w:p>
        </w:tc>
        <w:tc>
          <w:tcPr>
            <w:tcW w:type="auto" w:w="1728"/>
          </w:tcPr>
          <w:p>
            <w:r/>
          </w:p>
        </w:tc>
      </w:tr>
    </w:tbl>
    <w:p>
      <w:r>
        <w:br/>
      </w:r>
    </w:p>
    <w:p>
      <w:pPr>
        <w:pStyle w:val="Reference"/>
      </w:pPr>
      <w:hyperlink r:id="rId417">
        <w:r>
          <w:rPr/>
          <w:t>312144, Exodus 30:7</w:t>
        </w:r>
      </w:hyperlink>
    </w:p>
    <w:p>
      <w:pPr>
        <w:pStyle w:val="Hebrew"/>
      </w:pPr>
      <w:r>
        <w:t xml:space="preserve">בַּבֹּ֣קֶר בַּבֹּ֗קֶר יַקְטִירֶֽנָּה׃ </w:t>
      </w:r>
    </w:p>
    <w:p>
      <w:pPr>
        <w:pStyle w:val="Hebrew"/>
      </w:pPr>
      <w:r>
        <w:rPr>
          <w:color w:val="FF0000"/>
          <w:vertAlign w:val="superscript"/>
          <w:rtl/>
        </w:rPr>
        <w:t>45629</w:t>
      </w:r>
      <w:r>
        <w:rPr>
          <w:rFonts w:ascii="Times New Roman" w:hAnsi="Times New Roman"/>
          <w:color w:val="828282"/>
          <w:rtl/>
        </w:rPr>
        <w:t>בַּ</w:t>
      </w:r>
      <w:r>
        <w:rPr>
          <w:color w:val="FF0000"/>
          <w:vertAlign w:val="superscript"/>
          <w:rtl/>
        </w:rPr>
        <w:t>45630</w:t>
      </w:r>
      <w:r>
        <w:rPr>
          <w:rFonts w:ascii="Times New Roman" w:hAnsi="Times New Roman"/>
          <w:color w:val="828282"/>
          <w:rtl/>
        </w:rPr>
      </w:r>
      <w:r>
        <w:rPr>
          <w:color w:val="FF0000"/>
          <w:vertAlign w:val="superscript"/>
          <w:rtl/>
        </w:rPr>
        <w:t>45631</w:t>
      </w:r>
      <w:r>
        <w:rPr>
          <w:rFonts w:ascii="Times New Roman" w:hAnsi="Times New Roman"/>
          <w:color w:val="828282"/>
          <w:rtl/>
        </w:rPr>
        <w:t xml:space="preserve">בֹּ֣קֶר </w:t>
      </w:r>
      <w:r>
        <w:rPr>
          <w:color w:val="FF0000"/>
          <w:vertAlign w:val="superscript"/>
          <w:rtl/>
        </w:rPr>
        <w:t>45632</w:t>
      </w:r>
      <w:r>
        <w:rPr>
          <w:rFonts w:ascii="Times New Roman" w:hAnsi="Times New Roman"/>
          <w:color w:val="828282"/>
          <w:rtl/>
        </w:rPr>
        <w:t>בַּ</w:t>
      </w:r>
      <w:r>
        <w:rPr>
          <w:color w:val="FF0000"/>
          <w:vertAlign w:val="superscript"/>
          <w:rtl/>
        </w:rPr>
        <w:t>45633</w:t>
      </w:r>
      <w:r>
        <w:rPr>
          <w:rFonts w:ascii="Times New Roman" w:hAnsi="Times New Roman"/>
          <w:color w:val="828282"/>
          <w:rtl/>
        </w:rPr>
      </w:r>
      <w:r>
        <w:rPr>
          <w:color w:val="FF0000"/>
          <w:vertAlign w:val="superscript"/>
          <w:rtl/>
        </w:rPr>
        <w:t>45634</w:t>
      </w:r>
      <w:r>
        <w:rPr>
          <w:rFonts w:ascii="Times New Roman" w:hAnsi="Times New Roman"/>
          <w:color w:val="828282"/>
          <w:rtl/>
        </w:rPr>
        <w:t xml:space="preserve">בֹּ֗קֶר </w:t>
      </w:r>
      <w:r>
        <w:rPr>
          <w:color w:val="FF0000"/>
          <w:vertAlign w:val="superscript"/>
          <w:rtl/>
        </w:rPr>
        <w:t>45640</w:t>
      </w:r>
      <w:r>
        <w:rPr>
          <w:rFonts w:ascii="Times New Roman" w:hAnsi="Times New Roman"/>
          <w:color w:val="828282"/>
          <w:rtl/>
        </w:rPr>
        <w:t xml:space="preserve">יַקְטִירֶֽנָּה׃ </w:t>
      </w:r>
    </w:p>
    <w:p>
      <w:pPr>
        <w:pStyle w:val="Hebrew"/>
      </w:pPr>
      <w:r>
        <w:rPr>
          <w:color w:val="828282"/>
        </w:rPr>
        <w:t xml:space="preserve">וְהִקְטִ֥יר עָלָ֛יו אַהֲרֹ֖ן קְטֹ֣רֶת סַמִּ֑ים בַּבֹּ֣קֶר בַּבֹּ֗קֶר בְּהֵיטִיבֹ֛ו אֶת־הַנֵּרֹ֖ת יַקְטִירֶֽנָּה׃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312144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312144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413207</w:t>
            </w:r>
          </w:p>
        </w:tc>
        <w:tc>
          <w:tcPr>
            <w:tcW w:type="auto" w:w="1728"/>
          </w:tcPr>
          <w:p>
            <w:r>
              <w:t>time_phrase</w:t>
            </w:r>
          </w:p>
        </w:tc>
        <w:tc>
          <w:tcPr>
            <w:tcW w:type="auto" w:w="1728"/>
          </w:tcPr>
          <w:p>
            <w:r>
              <w:t xml:space="preserve">בַּבֹּ֣קֶר בַּבֹּ֗קֶר </w:t>
            </w:r>
          </w:p>
        </w:tc>
        <w:tc>
          <w:tcPr>
            <w:tcW w:type="auto" w:w="1728"/>
          </w:tcPr>
          <w:p>
            <w:r/>
          </w:p>
        </w:tc>
      </w:tr>
      <w:tr>
        <w:tc>
          <w:tcPr>
            <w:tcW w:type="auto" w:w="1728"/>
          </w:tcPr>
          <w:p>
            <w:r>
              <w:t>tense</w:t>
            </w:r>
          </w:p>
        </w:tc>
        <w:tc>
          <w:tcPr>
            <w:tcW w:type="auto" w:w="1728"/>
          </w:tcPr>
          <w:p>
            <w:r>
              <w:t>45640</w:t>
            </w:r>
          </w:p>
        </w:tc>
        <w:tc>
          <w:tcPr>
            <w:tcW w:type="auto" w:w="1728"/>
          </w:tcPr>
          <w:p>
            <w:r>
              <w:t>verb</w:t>
            </w:r>
          </w:p>
        </w:tc>
        <w:tc>
          <w:tcPr>
            <w:tcW w:type="auto" w:w="1728"/>
          </w:tcPr>
          <w:p>
            <w:r>
              <w:t xml:space="preserve">יַקְטִירֶֽנָּה׃ </w:t>
            </w:r>
          </w:p>
        </w:tc>
        <w:tc>
          <w:tcPr>
            <w:tcW w:type="auto" w:w="1728"/>
          </w:tcPr>
          <w:p>
            <w:r/>
          </w:p>
        </w:tc>
      </w:tr>
    </w:tbl>
    <w:p>
      <w:r>
        <w:br/>
      </w:r>
    </w:p>
    <w:p>
      <w:pPr>
        <w:pStyle w:val="Reference"/>
      </w:pPr>
      <w:hyperlink r:id="rId418">
        <w:r>
          <w:rPr/>
          <w:t>312147, Exodus 30:8</w:t>
        </w:r>
      </w:hyperlink>
    </w:p>
    <w:p>
      <w:pPr>
        <w:pStyle w:val="Hebrew"/>
      </w:pPr>
      <w:r>
        <w:t xml:space="preserve">בְהַעֲלֹ֨ת אַהֲרֹ֧ן אֶת־הַנֵּרֹ֛ת בֵּ֥ין הָעֲרְבַּ֖יִם </w:t>
      </w:r>
    </w:p>
    <w:p>
      <w:pPr>
        <w:pStyle w:val="Hebrew"/>
      </w:pPr>
      <w:r>
        <w:rPr>
          <w:color w:val="FF0000"/>
          <w:vertAlign w:val="superscript"/>
          <w:rtl/>
        </w:rPr>
        <w:t>45642</w:t>
      </w:r>
      <w:r>
        <w:rPr>
          <w:rFonts w:ascii="Times New Roman" w:hAnsi="Times New Roman"/>
          <w:color w:val="828282"/>
          <w:rtl/>
        </w:rPr>
        <w:t>בְ</w:t>
      </w:r>
      <w:r>
        <w:rPr>
          <w:color w:val="FF0000"/>
          <w:vertAlign w:val="superscript"/>
          <w:rtl/>
        </w:rPr>
        <w:t>45643</w:t>
      </w:r>
      <w:r>
        <w:rPr>
          <w:rFonts w:ascii="Times New Roman" w:hAnsi="Times New Roman"/>
          <w:color w:val="828282"/>
          <w:rtl/>
        </w:rPr>
        <w:t xml:space="preserve">הַעֲלֹ֨ת </w:t>
      </w:r>
      <w:r>
        <w:rPr>
          <w:color w:val="FF0000"/>
          <w:vertAlign w:val="superscript"/>
          <w:rtl/>
        </w:rPr>
        <w:t>45644</w:t>
      </w:r>
      <w:r>
        <w:rPr>
          <w:rFonts w:ascii="Times New Roman" w:hAnsi="Times New Roman"/>
          <w:color w:val="828282"/>
          <w:rtl/>
        </w:rPr>
        <w:t xml:space="preserve">אַהֲרֹ֧ן </w:t>
      </w:r>
      <w:r>
        <w:rPr>
          <w:color w:val="FF0000"/>
          <w:vertAlign w:val="superscript"/>
          <w:rtl/>
        </w:rPr>
        <w:t>45645</w:t>
      </w:r>
      <w:r>
        <w:rPr>
          <w:rFonts w:ascii="Times New Roman" w:hAnsi="Times New Roman"/>
          <w:color w:val="828282"/>
          <w:rtl/>
        </w:rPr>
        <w:t>אֶת־</w:t>
      </w:r>
      <w:r>
        <w:rPr>
          <w:color w:val="FF0000"/>
          <w:vertAlign w:val="superscript"/>
          <w:rtl/>
        </w:rPr>
        <w:t>45646</w:t>
      </w:r>
      <w:r>
        <w:rPr>
          <w:rFonts w:ascii="Times New Roman" w:hAnsi="Times New Roman"/>
          <w:color w:val="828282"/>
          <w:rtl/>
        </w:rPr>
        <w:t>הַ</w:t>
      </w:r>
      <w:r>
        <w:rPr>
          <w:color w:val="FF0000"/>
          <w:vertAlign w:val="superscript"/>
          <w:rtl/>
        </w:rPr>
        <w:t>45647</w:t>
      </w:r>
      <w:r>
        <w:rPr>
          <w:rFonts w:ascii="Times New Roman" w:hAnsi="Times New Roman"/>
          <w:color w:val="828282"/>
          <w:rtl/>
        </w:rPr>
        <w:t xml:space="preserve">נֵּרֹ֛ת </w:t>
      </w:r>
      <w:r>
        <w:rPr>
          <w:color w:val="FF0000"/>
          <w:vertAlign w:val="superscript"/>
          <w:rtl/>
        </w:rPr>
        <w:t>45648</w:t>
      </w:r>
      <w:r>
        <w:rPr>
          <w:rFonts w:ascii="Times New Roman" w:hAnsi="Times New Roman"/>
          <w:color w:val="828282"/>
          <w:rtl/>
        </w:rPr>
        <w:t xml:space="preserve">בֵּ֥ין </w:t>
      </w:r>
      <w:r>
        <w:rPr>
          <w:color w:val="FF0000"/>
          <w:vertAlign w:val="superscript"/>
          <w:rtl/>
        </w:rPr>
        <w:t>45649</w:t>
      </w:r>
      <w:r>
        <w:rPr>
          <w:rFonts w:ascii="Times New Roman" w:hAnsi="Times New Roman"/>
          <w:color w:val="828282"/>
          <w:rtl/>
        </w:rPr>
        <w:t>הָ</w:t>
      </w:r>
      <w:r>
        <w:rPr>
          <w:color w:val="FF0000"/>
          <w:vertAlign w:val="superscript"/>
          <w:rtl/>
        </w:rPr>
        <w:t>45650</w:t>
      </w:r>
      <w:r>
        <w:rPr>
          <w:rFonts w:ascii="Times New Roman" w:hAnsi="Times New Roman"/>
          <w:color w:val="828282"/>
          <w:rtl/>
        </w:rPr>
        <w:t xml:space="preserve">עֲרְבַּ֖יִם </w:t>
      </w:r>
    </w:p>
    <w:p>
      <w:pPr>
        <w:pStyle w:val="Hebrew"/>
      </w:pPr>
      <w:r>
        <w:rPr>
          <w:color w:val="828282"/>
        </w:rPr>
        <w:t xml:space="preserve">וּבְהַעֲלֹ֨ת אַהֲרֹ֧ן אֶת־הַנֵּרֹ֛ת בֵּ֥ין הָעֲרְבַּ֖יִם יַקְטִירֶ֑נָּה קְטֹ֧רֶת תָּמִ֛יד לִפְנֵ֥י יְהוָ֖ה לְדֹרֹתֵיכֶֽם׃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312147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312147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413215</w:t>
            </w:r>
          </w:p>
        </w:tc>
        <w:tc>
          <w:tcPr>
            <w:tcW w:type="auto" w:w="1728"/>
          </w:tcPr>
          <w:p>
            <w:r>
              <w:t>time_phrase</w:t>
            </w:r>
          </w:p>
        </w:tc>
        <w:tc>
          <w:tcPr>
            <w:tcW w:type="auto" w:w="1728"/>
          </w:tcPr>
          <w:p>
            <w:r>
              <w:t xml:space="preserve">בֵּ֥ין הָעֲרְבַּ֖יִם </w:t>
            </w:r>
          </w:p>
        </w:tc>
        <w:tc>
          <w:tcPr>
            <w:tcW w:type="auto" w:w="1728"/>
          </w:tcPr>
          <w:p>
            <w:r/>
          </w:p>
        </w:tc>
      </w:tr>
      <w:tr>
        <w:tc>
          <w:tcPr>
            <w:tcW w:type="auto" w:w="1728"/>
          </w:tcPr>
          <w:p>
            <w:r>
              <w:t>tense</w:t>
            </w:r>
          </w:p>
        </w:tc>
        <w:tc>
          <w:tcPr>
            <w:tcW w:type="auto" w:w="1728"/>
          </w:tcPr>
          <w:p>
            <w:r>
              <w:t>45643</w:t>
            </w:r>
          </w:p>
        </w:tc>
        <w:tc>
          <w:tcPr>
            <w:tcW w:type="auto" w:w="1728"/>
          </w:tcPr>
          <w:p>
            <w:r>
              <w:t>verb</w:t>
            </w:r>
          </w:p>
        </w:tc>
        <w:tc>
          <w:tcPr>
            <w:tcW w:type="auto" w:w="1728"/>
          </w:tcPr>
          <w:p>
            <w:r>
              <w:t xml:space="preserve">הַעֲלֹ֨ת </w:t>
            </w:r>
          </w:p>
        </w:tc>
        <w:tc>
          <w:tcPr>
            <w:tcW w:type="auto" w:w="1728"/>
          </w:tcPr>
          <w:p>
            <w:r/>
          </w:p>
        </w:tc>
      </w:tr>
    </w:tbl>
    <w:p>
      <w:r>
        <w:br/>
      </w:r>
    </w:p>
    <w:p>
      <w:pPr>
        <w:pStyle w:val="Reference"/>
      </w:pPr>
      <w:hyperlink r:id="rId419">
        <w:r>
          <w:rPr/>
          <w:t>312277, Exodus 31:15</w:t>
        </w:r>
      </w:hyperlink>
    </w:p>
    <w:p>
      <w:pPr>
        <w:pStyle w:val="Hebrew"/>
      </w:pPr>
      <w:r>
        <w:t xml:space="preserve">שֵׁ֣שֶׁת יָמִים֮ יֵעָשֶׂ֣ה מְלָאכָה֒ </w:t>
      </w:r>
    </w:p>
    <w:p>
      <w:pPr>
        <w:pStyle w:val="Hebrew"/>
      </w:pPr>
      <w:r>
        <w:rPr>
          <w:color w:val="FF0000"/>
          <w:vertAlign w:val="superscript"/>
          <w:rtl/>
        </w:rPr>
        <w:t>46412</w:t>
      </w:r>
      <w:r>
        <w:rPr>
          <w:rFonts w:ascii="Times New Roman" w:hAnsi="Times New Roman"/>
          <w:color w:val="828282"/>
          <w:rtl/>
        </w:rPr>
        <w:t xml:space="preserve">שֵׁ֣שֶׁת </w:t>
      </w:r>
      <w:r>
        <w:rPr>
          <w:color w:val="FF0000"/>
          <w:vertAlign w:val="superscript"/>
          <w:rtl/>
        </w:rPr>
        <w:t>46413</w:t>
      </w:r>
      <w:r>
        <w:rPr>
          <w:rFonts w:ascii="Times New Roman" w:hAnsi="Times New Roman"/>
          <w:color w:val="828282"/>
          <w:rtl/>
        </w:rPr>
        <w:t xml:space="preserve">יָמִים֮ </w:t>
      </w:r>
      <w:r>
        <w:rPr>
          <w:color w:val="FF0000"/>
          <w:vertAlign w:val="superscript"/>
          <w:rtl/>
        </w:rPr>
        <w:t>46414</w:t>
      </w:r>
      <w:r>
        <w:rPr>
          <w:rFonts w:ascii="Times New Roman" w:hAnsi="Times New Roman"/>
          <w:color w:val="828282"/>
          <w:rtl/>
        </w:rPr>
        <w:t xml:space="preserve">יֵעָשֶׂ֣ה </w:t>
      </w:r>
      <w:r>
        <w:rPr>
          <w:color w:val="FF0000"/>
          <w:vertAlign w:val="superscript"/>
          <w:rtl/>
        </w:rPr>
        <w:t>46415</w:t>
      </w:r>
      <w:r>
        <w:rPr>
          <w:rFonts w:ascii="Times New Roman" w:hAnsi="Times New Roman"/>
          <w:color w:val="828282"/>
          <w:rtl/>
        </w:rPr>
        <w:t xml:space="preserve">מְלָאכָה֒ </w:t>
      </w:r>
    </w:p>
    <w:p>
      <w:pPr>
        <w:pStyle w:val="Hebrew"/>
      </w:pPr>
      <w:r>
        <w:rPr>
          <w:color w:val="828282"/>
        </w:rPr>
        <w:t xml:space="preserve">שֵׁ֣שֶׁת יָמִים֮ יֵעָשֶׂ֣ה מְלָאכָה֒ וּבַיֹּ֣ום הַשְּׁבִיעִ֗י שַׁבַּ֧ת שַׁבָּתֹ֛ון קֹ֖דֶשׁ לַיהוָ֑ה כָּל־הָעֹשֶׂ֧ה מְלָאכָ֛ה בְּיֹ֥ום הַשַּׁבָּ֖ת מֹ֥ות יוּמָֽת׃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312277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312277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413588</w:t>
            </w:r>
          </w:p>
        </w:tc>
        <w:tc>
          <w:tcPr>
            <w:tcW w:type="auto" w:w="1728"/>
          </w:tcPr>
          <w:p>
            <w:r>
              <w:t>time_phrase</w:t>
            </w:r>
          </w:p>
        </w:tc>
        <w:tc>
          <w:tcPr>
            <w:tcW w:type="auto" w:w="1728"/>
          </w:tcPr>
          <w:p>
            <w:r>
              <w:t xml:space="preserve">שֵׁ֣שֶׁת יָמִים֮ </w:t>
            </w:r>
          </w:p>
        </w:tc>
        <w:tc>
          <w:tcPr>
            <w:tcW w:type="auto" w:w="1728"/>
          </w:tcPr>
          <w:p>
            <w:r/>
          </w:p>
        </w:tc>
      </w:tr>
      <w:tr>
        <w:tc>
          <w:tcPr>
            <w:tcW w:type="auto" w:w="1728"/>
          </w:tcPr>
          <w:p>
            <w:r>
              <w:t>tense</w:t>
            </w:r>
          </w:p>
        </w:tc>
        <w:tc>
          <w:tcPr>
            <w:tcW w:type="auto" w:w="1728"/>
          </w:tcPr>
          <w:p>
            <w:r>
              <w:t>46414</w:t>
            </w:r>
          </w:p>
        </w:tc>
        <w:tc>
          <w:tcPr>
            <w:tcW w:type="auto" w:w="1728"/>
          </w:tcPr>
          <w:p>
            <w:r>
              <w:t>verb</w:t>
            </w:r>
          </w:p>
        </w:tc>
        <w:tc>
          <w:tcPr>
            <w:tcW w:type="auto" w:w="1728"/>
          </w:tcPr>
          <w:p>
            <w:r>
              <w:t xml:space="preserve">יֵעָשֶׂ֣ה </w:t>
            </w:r>
          </w:p>
        </w:tc>
        <w:tc>
          <w:tcPr>
            <w:tcW w:type="auto" w:w="1728"/>
          </w:tcPr>
          <w:p>
            <w:r/>
          </w:p>
        </w:tc>
      </w:tr>
    </w:tbl>
    <w:p>
      <w:r>
        <w:br/>
      </w:r>
    </w:p>
    <w:p>
      <w:pPr>
        <w:pStyle w:val="Reference"/>
      </w:pPr>
      <w:hyperlink r:id="rId419">
        <w:r>
          <w:rPr/>
          <w:t>312281, Exodus 31:15</w:t>
        </w:r>
      </w:hyperlink>
    </w:p>
    <w:p>
      <w:pPr>
        <w:pStyle w:val="Hebrew"/>
      </w:pPr>
      <w:r>
        <w:t xml:space="preserve">הָעֹשֶׂ֧ה מְלָאכָ֛ה בְּיֹ֥ום הַשַּׁבָּ֖ת </w:t>
      </w:r>
    </w:p>
    <w:p>
      <w:pPr>
        <w:pStyle w:val="Hebrew"/>
      </w:pPr>
      <w:r>
        <w:rPr>
          <w:color w:val="FF0000"/>
          <w:vertAlign w:val="superscript"/>
          <w:rtl/>
        </w:rPr>
        <w:t>46428</w:t>
      </w:r>
      <w:r>
        <w:rPr>
          <w:rFonts w:ascii="Times New Roman" w:hAnsi="Times New Roman"/>
          <w:color w:val="828282"/>
          <w:rtl/>
        </w:rPr>
        <w:t>הָ</w:t>
      </w:r>
      <w:r>
        <w:rPr>
          <w:color w:val="FF0000"/>
          <w:vertAlign w:val="superscript"/>
          <w:rtl/>
        </w:rPr>
        <w:t>46429</w:t>
      </w:r>
      <w:r>
        <w:rPr>
          <w:rFonts w:ascii="Times New Roman" w:hAnsi="Times New Roman"/>
          <w:color w:val="828282"/>
          <w:rtl/>
        </w:rPr>
        <w:t xml:space="preserve">עֹשֶׂ֧ה </w:t>
      </w:r>
      <w:r>
        <w:rPr>
          <w:color w:val="FF0000"/>
          <w:vertAlign w:val="superscript"/>
          <w:rtl/>
        </w:rPr>
        <w:t>46430</w:t>
      </w:r>
      <w:r>
        <w:rPr>
          <w:rFonts w:ascii="Times New Roman" w:hAnsi="Times New Roman"/>
          <w:color w:val="828282"/>
          <w:rtl/>
        </w:rPr>
        <w:t xml:space="preserve">מְלָאכָ֛ה </w:t>
      </w:r>
      <w:r>
        <w:rPr>
          <w:color w:val="FF0000"/>
          <w:vertAlign w:val="superscript"/>
          <w:rtl/>
        </w:rPr>
        <w:t>46431</w:t>
      </w:r>
      <w:r>
        <w:rPr>
          <w:rFonts w:ascii="Times New Roman" w:hAnsi="Times New Roman"/>
          <w:color w:val="828282"/>
          <w:rtl/>
        </w:rPr>
        <w:t>בְּ</w:t>
      </w:r>
      <w:r>
        <w:rPr>
          <w:color w:val="FF0000"/>
          <w:vertAlign w:val="superscript"/>
          <w:rtl/>
        </w:rPr>
        <w:t>46432</w:t>
      </w:r>
      <w:r>
        <w:rPr>
          <w:rFonts w:ascii="Times New Roman" w:hAnsi="Times New Roman"/>
          <w:color w:val="828282"/>
          <w:rtl/>
        </w:rPr>
        <w:t xml:space="preserve">יֹ֥ום </w:t>
      </w:r>
      <w:r>
        <w:rPr>
          <w:color w:val="FF0000"/>
          <w:vertAlign w:val="superscript"/>
          <w:rtl/>
        </w:rPr>
        <w:t>46433</w:t>
      </w:r>
      <w:r>
        <w:rPr>
          <w:rFonts w:ascii="Times New Roman" w:hAnsi="Times New Roman"/>
          <w:color w:val="828282"/>
          <w:rtl/>
        </w:rPr>
        <w:t>הַ</w:t>
      </w:r>
      <w:r>
        <w:rPr>
          <w:color w:val="FF0000"/>
          <w:vertAlign w:val="superscript"/>
          <w:rtl/>
        </w:rPr>
        <w:t>46434</w:t>
      </w:r>
      <w:r>
        <w:rPr>
          <w:rFonts w:ascii="Times New Roman" w:hAnsi="Times New Roman"/>
          <w:color w:val="828282"/>
          <w:rtl/>
        </w:rPr>
        <w:t xml:space="preserve">שַּׁבָּ֖ת </w:t>
      </w:r>
    </w:p>
    <w:p>
      <w:pPr>
        <w:pStyle w:val="Hebrew"/>
      </w:pPr>
      <w:r>
        <w:rPr>
          <w:color w:val="828282"/>
        </w:rPr>
        <w:t xml:space="preserve">שֵׁ֣שֶׁת יָמִים֮ יֵעָשֶׂ֣ה מְלָאכָה֒ וּבַיֹּ֣ום הַשְּׁבִיעִ֗י שַׁבַּ֧ת שַׁבָּתֹ֛ון קֹ֖דֶשׁ לַיהוָ֑ה כָּל־הָעֹשֶׂ֧ה מְלָאכָ֛ה בְּיֹ֥ום הַשַּׁבָּ֖ת מֹ֥ות יוּמָֽת׃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312281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312281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413600</w:t>
            </w:r>
          </w:p>
        </w:tc>
        <w:tc>
          <w:tcPr>
            <w:tcW w:type="auto" w:w="1728"/>
          </w:tcPr>
          <w:p>
            <w:r>
              <w:t>time_phrase</w:t>
            </w:r>
          </w:p>
        </w:tc>
        <w:tc>
          <w:tcPr>
            <w:tcW w:type="auto" w:w="1728"/>
          </w:tcPr>
          <w:p>
            <w:r>
              <w:t xml:space="preserve">בְּיֹ֥ום הַשַּׁבָּ֖ת </w:t>
            </w:r>
          </w:p>
        </w:tc>
        <w:tc>
          <w:tcPr>
            <w:tcW w:type="auto" w:w="1728"/>
          </w:tcPr>
          <w:p>
            <w:r/>
          </w:p>
        </w:tc>
      </w:tr>
      <w:tr>
        <w:tc>
          <w:tcPr>
            <w:tcW w:type="auto" w:w="1728"/>
          </w:tcPr>
          <w:p>
            <w:r>
              <w:t>tense</w:t>
            </w:r>
          </w:p>
        </w:tc>
        <w:tc>
          <w:tcPr>
            <w:tcW w:type="auto" w:w="1728"/>
          </w:tcPr>
          <w:p>
            <w:r>
              <w:t>46429</w:t>
            </w:r>
          </w:p>
        </w:tc>
        <w:tc>
          <w:tcPr>
            <w:tcW w:type="auto" w:w="1728"/>
          </w:tcPr>
          <w:p>
            <w:r>
              <w:t>verb</w:t>
            </w:r>
          </w:p>
        </w:tc>
        <w:tc>
          <w:tcPr>
            <w:tcW w:type="auto" w:w="1728"/>
          </w:tcPr>
          <w:p>
            <w:r>
              <w:t xml:space="preserve">עֹשֶׂ֧ה </w:t>
            </w:r>
          </w:p>
        </w:tc>
        <w:tc>
          <w:tcPr>
            <w:tcW w:type="auto" w:w="1728"/>
          </w:tcPr>
          <w:p>
            <w:r/>
          </w:p>
        </w:tc>
      </w:tr>
    </w:tbl>
    <w:p>
      <w:r>
        <w:br/>
      </w:r>
    </w:p>
    <w:p>
      <w:pPr>
        <w:pStyle w:val="Reference"/>
      </w:pPr>
      <w:hyperlink r:id="rId420">
        <w:r>
          <w:rPr/>
          <w:t>312284, Exodus 31:17</w:t>
        </w:r>
      </w:hyperlink>
    </w:p>
    <w:p>
      <w:pPr>
        <w:pStyle w:val="Hebrew"/>
      </w:pPr>
      <w:r>
        <w:t xml:space="preserve">בֵּינִ֗י וּבֵין֙ בְּנֵ֣י יִשְׂרָאֵ֔ל אֹ֥ות הִ֖וא לְעֹלָ֑ם </w:t>
      </w:r>
    </w:p>
    <w:p>
      <w:pPr>
        <w:pStyle w:val="Hebrew"/>
      </w:pPr>
      <w:r>
        <w:rPr>
          <w:color w:val="FF0000"/>
          <w:vertAlign w:val="superscript"/>
          <w:rtl/>
        </w:rPr>
        <w:t>46453</w:t>
      </w:r>
      <w:r>
        <w:rPr>
          <w:rFonts w:ascii="Times New Roman" w:hAnsi="Times New Roman"/>
          <w:color w:val="828282"/>
          <w:rtl/>
        </w:rPr>
        <w:t xml:space="preserve">בֵּינִ֗י </w:t>
      </w:r>
      <w:r>
        <w:rPr>
          <w:color w:val="FF0000"/>
          <w:vertAlign w:val="superscript"/>
          <w:rtl/>
        </w:rPr>
        <w:t>46454</w:t>
      </w:r>
      <w:r>
        <w:rPr>
          <w:rFonts w:ascii="Times New Roman" w:hAnsi="Times New Roman"/>
          <w:color w:val="828282"/>
          <w:rtl/>
        </w:rPr>
        <w:t>וּ</w:t>
      </w:r>
      <w:r>
        <w:rPr>
          <w:color w:val="FF0000"/>
          <w:vertAlign w:val="superscript"/>
          <w:rtl/>
        </w:rPr>
        <w:t>46455</w:t>
      </w:r>
      <w:r>
        <w:rPr>
          <w:rFonts w:ascii="Times New Roman" w:hAnsi="Times New Roman"/>
          <w:color w:val="828282"/>
          <w:rtl/>
        </w:rPr>
        <w:t xml:space="preserve">בֵין֙ </w:t>
      </w:r>
      <w:r>
        <w:rPr>
          <w:color w:val="FF0000"/>
          <w:vertAlign w:val="superscript"/>
          <w:rtl/>
        </w:rPr>
        <w:t>46456</w:t>
      </w:r>
      <w:r>
        <w:rPr>
          <w:rFonts w:ascii="Times New Roman" w:hAnsi="Times New Roman"/>
          <w:color w:val="828282"/>
          <w:rtl/>
        </w:rPr>
        <w:t xml:space="preserve">בְּנֵ֣י </w:t>
      </w:r>
      <w:r>
        <w:rPr>
          <w:color w:val="FF0000"/>
          <w:vertAlign w:val="superscript"/>
          <w:rtl/>
        </w:rPr>
        <w:t>46457</w:t>
      </w:r>
      <w:r>
        <w:rPr>
          <w:rFonts w:ascii="Times New Roman" w:hAnsi="Times New Roman"/>
          <w:color w:val="828282"/>
          <w:rtl/>
        </w:rPr>
        <w:t xml:space="preserve">יִשְׂרָאֵ֔ל </w:t>
      </w:r>
      <w:r>
        <w:rPr>
          <w:color w:val="FF0000"/>
          <w:vertAlign w:val="superscript"/>
          <w:rtl/>
        </w:rPr>
        <w:t>46458</w:t>
      </w:r>
      <w:r>
        <w:rPr>
          <w:rFonts w:ascii="Times New Roman" w:hAnsi="Times New Roman"/>
          <w:color w:val="828282"/>
          <w:rtl/>
        </w:rPr>
        <w:t xml:space="preserve">אֹ֥ות </w:t>
      </w:r>
      <w:r>
        <w:rPr>
          <w:color w:val="FF0000"/>
          <w:vertAlign w:val="superscript"/>
          <w:rtl/>
        </w:rPr>
        <w:t>46459</w:t>
      </w:r>
      <w:r>
        <w:rPr>
          <w:rFonts w:ascii="Times New Roman" w:hAnsi="Times New Roman"/>
          <w:color w:val="828282"/>
          <w:rtl/>
        </w:rPr>
        <w:t xml:space="preserve">הִ֖וא </w:t>
      </w:r>
      <w:r>
        <w:rPr>
          <w:color w:val="FF0000"/>
          <w:vertAlign w:val="superscript"/>
          <w:rtl/>
        </w:rPr>
        <w:t>46460</w:t>
      </w:r>
      <w:r>
        <w:rPr>
          <w:rFonts w:ascii="Times New Roman" w:hAnsi="Times New Roman"/>
          <w:color w:val="828282"/>
          <w:rtl/>
        </w:rPr>
        <w:t>לְ</w:t>
      </w:r>
      <w:r>
        <w:rPr>
          <w:color w:val="FF0000"/>
          <w:vertAlign w:val="superscript"/>
          <w:rtl/>
        </w:rPr>
        <w:t>46461</w:t>
      </w:r>
      <w:r>
        <w:rPr>
          <w:rFonts w:ascii="Times New Roman" w:hAnsi="Times New Roman"/>
          <w:color w:val="828282"/>
          <w:rtl/>
        </w:rPr>
        <w:t xml:space="preserve">עֹלָ֑ם </w:t>
      </w:r>
    </w:p>
    <w:p>
      <w:pPr>
        <w:pStyle w:val="Hebrew"/>
      </w:pPr>
      <w:r>
        <w:rPr>
          <w:color w:val="828282"/>
        </w:rPr>
        <w:t xml:space="preserve">בֵּינִ֗י וּבֵין֙ בְּנֵ֣י יִשְׂרָאֵ֔ל אֹ֥ות הִ֖וא לְעֹלָ֑ם כִּי־שֵׁ֣שֶׁת יָמִ֗ים עָשָׂ֤ה יְהוָה֙ אֶת־הַשָּׁמַ֣יִם וְאֶת־הָאָ֔רֶץ וּבַיֹּום֙ הַשְּׁבִיעִ֔י שָׁבַ֖ת וַיִּנָּפַֽשׁ׃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312284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312284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413614</w:t>
            </w:r>
          </w:p>
        </w:tc>
        <w:tc>
          <w:tcPr>
            <w:tcW w:type="auto" w:w="1728"/>
          </w:tcPr>
          <w:p>
            <w:r>
              <w:t>time_phrase</w:t>
            </w:r>
          </w:p>
        </w:tc>
        <w:tc>
          <w:tcPr>
            <w:tcW w:type="auto" w:w="1728"/>
          </w:tcPr>
          <w:p>
            <w:r>
              <w:t xml:space="preserve">לְעֹלָ֑ם </w:t>
            </w:r>
          </w:p>
        </w:tc>
        <w:tc>
          <w:tcPr>
            <w:tcW w:type="auto" w:w="1728"/>
          </w:tcPr>
          <w:p>
            <w:r/>
          </w:p>
        </w:tc>
      </w:tr>
    </w:tbl>
    <w:p>
      <w:r>
        <w:br/>
      </w:r>
    </w:p>
    <w:p>
      <w:pPr>
        <w:pStyle w:val="Reference"/>
      </w:pPr>
      <w:hyperlink r:id="rId420">
        <w:r>
          <w:rPr/>
          <w:t>312285, Exodus 31:17</w:t>
        </w:r>
      </w:hyperlink>
    </w:p>
    <w:p>
      <w:pPr>
        <w:pStyle w:val="Hebrew"/>
      </w:pPr>
      <w:r>
        <w:t xml:space="preserve">כִּי־שֵׁ֣שֶׁת יָמִ֗ים עָשָׂ֤ה יְהוָה֙ אֶת־הַשָּׁמַ֣יִם וְאֶת־הָאָ֔רֶץ </w:t>
      </w:r>
    </w:p>
    <w:p>
      <w:pPr>
        <w:pStyle w:val="Hebrew"/>
      </w:pPr>
      <w:r>
        <w:rPr>
          <w:color w:val="FF0000"/>
          <w:vertAlign w:val="superscript"/>
          <w:rtl/>
        </w:rPr>
        <w:t>46462</w:t>
      </w:r>
      <w:r>
        <w:rPr>
          <w:rFonts w:ascii="Times New Roman" w:hAnsi="Times New Roman"/>
          <w:color w:val="828282"/>
          <w:rtl/>
        </w:rPr>
        <w:t>כִּי־</w:t>
      </w:r>
      <w:r>
        <w:rPr>
          <w:color w:val="FF0000"/>
          <w:vertAlign w:val="superscript"/>
          <w:rtl/>
        </w:rPr>
        <w:t>46463</w:t>
      </w:r>
      <w:r>
        <w:rPr>
          <w:rFonts w:ascii="Times New Roman" w:hAnsi="Times New Roman"/>
          <w:color w:val="828282"/>
          <w:rtl/>
        </w:rPr>
        <w:t xml:space="preserve">שֵׁ֣שֶׁת </w:t>
      </w:r>
      <w:r>
        <w:rPr>
          <w:color w:val="FF0000"/>
          <w:vertAlign w:val="superscript"/>
          <w:rtl/>
        </w:rPr>
        <w:t>46464</w:t>
      </w:r>
      <w:r>
        <w:rPr>
          <w:rFonts w:ascii="Times New Roman" w:hAnsi="Times New Roman"/>
          <w:color w:val="828282"/>
          <w:rtl/>
        </w:rPr>
        <w:t xml:space="preserve">יָמִ֗ים </w:t>
      </w:r>
      <w:r>
        <w:rPr>
          <w:color w:val="FF0000"/>
          <w:vertAlign w:val="superscript"/>
          <w:rtl/>
        </w:rPr>
        <w:t>46465</w:t>
      </w:r>
      <w:r>
        <w:rPr>
          <w:rFonts w:ascii="Times New Roman" w:hAnsi="Times New Roman"/>
          <w:color w:val="828282"/>
          <w:rtl/>
        </w:rPr>
        <w:t xml:space="preserve">עָשָׂ֤ה </w:t>
      </w:r>
      <w:r>
        <w:rPr>
          <w:color w:val="FF0000"/>
          <w:vertAlign w:val="superscript"/>
          <w:rtl/>
        </w:rPr>
        <w:t>46466</w:t>
      </w:r>
      <w:r>
        <w:rPr>
          <w:rFonts w:ascii="Times New Roman" w:hAnsi="Times New Roman"/>
          <w:color w:val="828282"/>
          <w:rtl/>
        </w:rPr>
        <w:t xml:space="preserve">יְהוָה֙ </w:t>
      </w:r>
      <w:r>
        <w:rPr>
          <w:color w:val="FF0000"/>
          <w:vertAlign w:val="superscript"/>
          <w:rtl/>
        </w:rPr>
        <w:t>46467</w:t>
      </w:r>
      <w:r>
        <w:rPr>
          <w:rFonts w:ascii="Times New Roman" w:hAnsi="Times New Roman"/>
          <w:color w:val="828282"/>
          <w:rtl/>
        </w:rPr>
        <w:t>אֶת־</w:t>
      </w:r>
      <w:r>
        <w:rPr>
          <w:color w:val="FF0000"/>
          <w:vertAlign w:val="superscript"/>
          <w:rtl/>
        </w:rPr>
        <w:t>46468</w:t>
      </w:r>
      <w:r>
        <w:rPr>
          <w:rFonts w:ascii="Times New Roman" w:hAnsi="Times New Roman"/>
          <w:color w:val="828282"/>
          <w:rtl/>
        </w:rPr>
        <w:t>הַ</w:t>
      </w:r>
      <w:r>
        <w:rPr>
          <w:color w:val="FF0000"/>
          <w:vertAlign w:val="superscript"/>
          <w:rtl/>
        </w:rPr>
        <w:t>46469</w:t>
      </w:r>
      <w:r>
        <w:rPr>
          <w:rFonts w:ascii="Times New Roman" w:hAnsi="Times New Roman"/>
          <w:color w:val="828282"/>
          <w:rtl/>
        </w:rPr>
        <w:t xml:space="preserve">שָּׁמַ֣יִם </w:t>
      </w:r>
      <w:r>
        <w:rPr>
          <w:color w:val="FF0000"/>
          <w:vertAlign w:val="superscript"/>
          <w:rtl/>
        </w:rPr>
        <w:t>46470</w:t>
      </w:r>
      <w:r>
        <w:rPr>
          <w:rFonts w:ascii="Times New Roman" w:hAnsi="Times New Roman"/>
          <w:color w:val="828282"/>
          <w:rtl/>
        </w:rPr>
        <w:t>וְ</w:t>
      </w:r>
      <w:r>
        <w:rPr>
          <w:color w:val="FF0000"/>
          <w:vertAlign w:val="superscript"/>
          <w:rtl/>
        </w:rPr>
        <w:t>46471</w:t>
      </w:r>
      <w:r>
        <w:rPr>
          <w:rFonts w:ascii="Times New Roman" w:hAnsi="Times New Roman"/>
          <w:color w:val="828282"/>
          <w:rtl/>
        </w:rPr>
        <w:t>אֶת־</w:t>
      </w:r>
      <w:r>
        <w:rPr>
          <w:color w:val="FF0000"/>
          <w:vertAlign w:val="superscript"/>
          <w:rtl/>
        </w:rPr>
        <w:t>46472</w:t>
      </w:r>
      <w:r>
        <w:rPr>
          <w:rFonts w:ascii="Times New Roman" w:hAnsi="Times New Roman"/>
          <w:color w:val="828282"/>
          <w:rtl/>
        </w:rPr>
        <w:t>הָ</w:t>
      </w:r>
      <w:r>
        <w:rPr>
          <w:color w:val="FF0000"/>
          <w:vertAlign w:val="superscript"/>
          <w:rtl/>
        </w:rPr>
        <w:t>46473</w:t>
      </w:r>
      <w:r>
        <w:rPr>
          <w:rFonts w:ascii="Times New Roman" w:hAnsi="Times New Roman"/>
          <w:color w:val="828282"/>
          <w:rtl/>
        </w:rPr>
        <w:t xml:space="preserve">אָ֔רֶץ </w:t>
      </w:r>
    </w:p>
    <w:p>
      <w:pPr>
        <w:pStyle w:val="Hebrew"/>
      </w:pPr>
      <w:r>
        <w:rPr>
          <w:color w:val="828282"/>
        </w:rPr>
        <w:t xml:space="preserve">בֵּינִ֗י וּבֵין֙ בְּנֵ֣י יִשְׂרָאֵ֔ל אֹ֥ות הִ֖וא לְעֹלָ֑ם כִּי־שֵׁ֣שֶׁת יָמִ֗ים עָשָׂ֤ה יְהוָה֙ אֶת־הַשָּׁמַ֣יִם וְאֶת־הָאָ֔רֶץ וּבַיֹּום֙ הַשְּׁבִיעִ֔י שָׁבַ֖ת וַיִּנָּפַֽשׁ׃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312285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312285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413616</w:t>
            </w:r>
          </w:p>
        </w:tc>
        <w:tc>
          <w:tcPr>
            <w:tcW w:type="auto" w:w="1728"/>
          </w:tcPr>
          <w:p>
            <w:r>
              <w:t>time_phrase</w:t>
            </w:r>
          </w:p>
        </w:tc>
        <w:tc>
          <w:tcPr>
            <w:tcW w:type="auto" w:w="1728"/>
          </w:tcPr>
          <w:p>
            <w:r>
              <w:t xml:space="preserve">שֵׁ֣שֶׁת יָמִ֗ים </w:t>
            </w:r>
          </w:p>
        </w:tc>
        <w:tc>
          <w:tcPr>
            <w:tcW w:type="auto" w:w="1728"/>
          </w:tcPr>
          <w:p>
            <w:r/>
          </w:p>
        </w:tc>
      </w:tr>
      <w:tr>
        <w:tc>
          <w:tcPr>
            <w:tcW w:type="auto" w:w="1728"/>
          </w:tcPr>
          <w:p>
            <w:r>
              <w:t>tense</w:t>
            </w:r>
          </w:p>
        </w:tc>
        <w:tc>
          <w:tcPr>
            <w:tcW w:type="auto" w:w="1728"/>
          </w:tcPr>
          <w:p>
            <w:r>
              <w:t>46465</w:t>
            </w:r>
          </w:p>
        </w:tc>
        <w:tc>
          <w:tcPr>
            <w:tcW w:type="auto" w:w="1728"/>
          </w:tcPr>
          <w:p>
            <w:r>
              <w:t>verb</w:t>
            </w:r>
          </w:p>
        </w:tc>
        <w:tc>
          <w:tcPr>
            <w:tcW w:type="auto" w:w="1728"/>
          </w:tcPr>
          <w:p>
            <w:r>
              <w:t xml:space="preserve">עָשָׂ֤ה </w:t>
            </w:r>
          </w:p>
        </w:tc>
        <w:tc>
          <w:tcPr>
            <w:tcW w:type="auto" w:w="1728"/>
          </w:tcPr>
          <w:p>
            <w:r/>
          </w:p>
        </w:tc>
      </w:tr>
    </w:tbl>
    <w:p>
      <w:r>
        <w:br/>
      </w:r>
    </w:p>
    <w:p>
      <w:pPr>
        <w:pStyle w:val="Reference"/>
      </w:pPr>
      <w:hyperlink r:id="rId421">
        <w:r>
          <w:rPr/>
          <w:t>312322, Exodus 32:5</w:t>
        </w:r>
      </w:hyperlink>
    </w:p>
    <w:p>
      <w:pPr>
        <w:pStyle w:val="Hebrew"/>
      </w:pPr>
      <w:r>
        <w:t xml:space="preserve">חַ֥ג לַיהוָ֖ה מָחָֽר׃ </w:t>
      </w:r>
    </w:p>
    <w:p>
      <w:pPr>
        <w:pStyle w:val="Hebrew"/>
      </w:pPr>
      <w:r>
        <w:rPr>
          <w:color w:val="FF0000"/>
          <w:vertAlign w:val="superscript"/>
          <w:rtl/>
        </w:rPr>
        <w:t>46620</w:t>
      </w:r>
      <w:r>
        <w:rPr>
          <w:rFonts w:ascii="Times New Roman" w:hAnsi="Times New Roman"/>
          <w:color w:val="828282"/>
          <w:rtl/>
        </w:rPr>
        <w:t xml:space="preserve">חַ֥ג </w:t>
      </w:r>
      <w:r>
        <w:rPr>
          <w:color w:val="FF0000"/>
          <w:vertAlign w:val="superscript"/>
          <w:rtl/>
        </w:rPr>
        <w:t>46621</w:t>
      </w:r>
      <w:r>
        <w:rPr>
          <w:rFonts w:ascii="Times New Roman" w:hAnsi="Times New Roman"/>
          <w:color w:val="828282"/>
          <w:rtl/>
        </w:rPr>
        <w:t>לַ</w:t>
      </w:r>
      <w:r>
        <w:rPr>
          <w:color w:val="FF0000"/>
          <w:vertAlign w:val="superscript"/>
          <w:rtl/>
        </w:rPr>
        <w:t>46622</w:t>
      </w:r>
      <w:r>
        <w:rPr>
          <w:rFonts w:ascii="Times New Roman" w:hAnsi="Times New Roman"/>
          <w:color w:val="828282"/>
          <w:rtl/>
        </w:rPr>
        <w:t xml:space="preserve">יהוָ֖ה </w:t>
      </w:r>
      <w:r>
        <w:rPr>
          <w:color w:val="FF0000"/>
          <w:vertAlign w:val="superscript"/>
          <w:rtl/>
        </w:rPr>
        <w:t>46623</w:t>
      </w:r>
      <w:r>
        <w:rPr>
          <w:rFonts w:ascii="Times New Roman" w:hAnsi="Times New Roman"/>
          <w:color w:val="828282"/>
          <w:rtl/>
        </w:rPr>
        <w:t xml:space="preserve">מָחָֽר׃ </w:t>
      </w:r>
    </w:p>
    <w:p>
      <w:pPr>
        <w:pStyle w:val="Hebrew"/>
      </w:pPr>
      <w:r>
        <w:rPr>
          <w:color w:val="828282"/>
        </w:rPr>
        <w:t xml:space="preserve">וַיַּ֣רְא אַהֲרֹ֔ן וַיִּ֥בֶן מִזְבֵּ֖חַ לְפָנָ֑יו וַיִּקְרָ֤א אַֽהֲרֹן֙ וַיֹּאמַ֔ר חַ֥ג לַיהוָ֖ה מָחָֽר׃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312322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312322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413719</w:t>
            </w:r>
          </w:p>
        </w:tc>
        <w:tc>
          <w:tcPr>
            <w:tcW w:type="auto" w:w="1728"/>
          </w:tcPr>
          <w:p>
            <w:r>
              <w:t>time_phrase</w:t>
            </w:r>
          </w:p>
        </w:tc>
        <w:tc>
          <w:tcPr>
            <w:tcW w:type="auto" w:w="1728"/>
          </w:tcPr>
          <w:p>
            <w:r>
              <w:t xml:space="preserve">מָחָֽר׃ </w:t>
            </w:r>
          </w:p>
        </w:tc>
        <w:tc>
          <w:tcPr>
            <w:tcW w:type="auto" w:w="1728"/>
          </w:tcPr>
          <w:p>
            <w:r/>
          </w:p>
        </w:tc>
      </w:tr>
    </w:tbl>
    <w:p>
      <w:r>
        <w:br/>
      </w:r>
    </w:p>
    <w:p>
      <w:pPr>
        <w:pStyle w:val="Reference"/>
      </w:pPr>
      <w:hyperlink r:id="rId422">
        <w:r>
          <w:rPr/>
          <w:t>312323, Exodus 32:6</w:t>
        </w:r>
      </w:hyperlink>
    </w:p>
    <w:p>
      <w:pPr>
        <w:pStyle w:val="Hebrew"/>
      </w:pPr>
      <w:r>
        <w:t xml:space="preserve">וַיַּשְׁכִּ֨ימוּ֙ מִֽמָּחֳרָ֔ת </w:t>
      </w:r>
    </w:p>
    <w:p>
      <w:pPr>
        <w:pStyle w:val="Hebrew"/>
      </w:pPr>
      <w:r>
        <w:rPr>
          <w:color w:val="FF0000"/>
          <w:vertAlign w:val="superscript"/>
          <w:rtl/>
        </w:rPr>
        <w:t>46624</w:t>
      </w:r>
      <w:r>
        <w:rPr>
          <w:rFonts w:ascii="Times New Roman" w:hAnsi="Times New Roman"/>
          <w:color w:val="828282"/>
          <w:rtl/>
        </w:rPr>
        <w:t>וַ</w:t>
      </w:r>
      <w:r>
        <w:rPr>
          <w:color w:val="FF0000"/>
          <w:vertAlign w:val="superscript"/>
          <w:rtl/>
        </w:rPr>
        <w:t>46625</w:t>
      </w:r>
      <w:r>
        <w:rPr>
          <w:rFonts w:ascii="Times New Roman" w:hAnsi="Times New Roman"/>
          <w:color w:val="828282"/>
          <w:rtl/>
        </w:rPr>
        <w:t xml:space="preserve">יַּשְׁכִּ֨ימוּ֙ </w:t>
      </w:r>
      <w:r>
        <w:rPr>
          <w:color w:val="FF0000"/>
          <w:vertAlign w:val="superscript"/>
          <w:rtl/>
        </w:rPr>
        <w:t>46626</w:t>
      </w:r>
      <w:r>
        <w:rPr>
          <w:rFonts w:ascii="Times New Roman" w:hAnsi="Times New Roman"/>
          <w:color w:val="828282"/>
          <w:rtl/>
        </w:rPr>
        <w:t>מִֽ</w:t>
      </w:r>
      <w:r>
        <w:rPr>
          <w:color w:val="FF0000"/>
          <w:vertAlign w:val="superscript"/>
          <w:rtl/>
        </w:rPr>
        <w:t>46627</w:t>
      </w:r>
      <w:r>
        <w:rPr>
          <w:rFonts w:ascii="Times New Roman" w:hAnsi="Times New Roman"/>
          <w:color w:val="828282"/>
          <w:rtl/>
        </w:rPr>
        <w:t xml:space="preserve">מָּחֳרָ֔ת </w:t>
      </w:r>
    </w:p>
    <w:p>
      <w:pPr>
        <w:pStyle w:val="Hebrew"/>
      </w:pPr>
      <w:r>
        <w:rPr>
          <w:color w:val="828282"/>
        </w:rPr>
        <w:t xml:space="preserve">וַיַּשְׁכִּ֨ימוּ֙ מִֽמָּחֳרָ֔ת וַיַּעֲל֣וּ עֹלֹ֔ת וַיַּגִּ֖שׁוּ שְׁלָמִ֑ים וַיֵּ֤שֶׁב הָעָם֙ לֶֽאֱכֹ֣ל וְשָׁתֹ֔ו וַיָּקֻ֖מוּ לְצַחֵֽק׃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312323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312323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413722</w:t>
            </w:r>
          </w:p>
        </w:tc>
        <w:tc>
          <w:tcPr>
            <w:tcW w:type="auto" w:w="1728"/>
          </w:tcPr>
          <w:p>
            <w:r>
              <w:t>time_phrase</w:t>
            </w:r>
          </w:p>
        </w:tc>
        <w:tc>
          <w:tcPr>
            <w:tcW w:type="auto" w:w="1728"/>
          </w:tcPr>
          <w:p>
            <w:r>
              <w:t xml:space="preserve">מִֽמָּחֳרָ֔ת </w:t>
            </w:r>
          </w:p>
        </w:tc>
        <w:tc>
          <w:tcPr>
            <w:tcW w:type="auto" w:w="1728"/>
          </w:tcPr>
          <w:p>
            <w:r/>
          </w:p>
        </w:tc>
      </w:tr>
      <w:tr>
        <w:tc>
          <w:tcPr>
            <w:tcW w:type="auto" w:w="1728"/>
          </w:tcPr>
          <w:p>
            <w:r>
              <w:t>tense</w:t>
            </w:r>
          </w:p>
        </w:tc>
        <w:tc>
          <w:tcPr>
            <w:tcW w:type="auto" w:w="1728"/>
          </w:tcPr>
          <w:p>
            <w:r>
              <w:t>46625</w:t>
            </w:r>
          </w:p>
        </w:tc>
        <w:tc>
          <w:tcPr>
            <w:tcW w:type="auto" w:w="1728"/>
          </w:tcPr>
          <w:p>
            <w:r>
              <w:t>verb</w:t>
            </w:r>
          </w:p>
        </w:tc>
        <w:tc>
          <w:tcPr>
            <w:tcW w:type="auto" w:w="1728"/>
          </w:tcPr>
          <w:p>
            <w:r>
              <w:t xml:space="preserve">יַּשְׁכִּ֨ימוּ֙ </w:t>
            </w:r>
          </w:p>
        </w:tc>
        <w:tc>
          <w:tcPr>
            <w:tcW w:type="auto" w:w="1728"/>
          </w:tcPr>
          <w:p>
            <w:r/>
          </w:p>
        </w:tc>
      </w:tr>
    </w:tbl>
    <w:p>
      <w:r>
        <w:br/>
      </w:r>
    </w:p>
    <w:p>
      <w:pPr>
        <w:pStyle w:val="Reference"/>
      </w:pPr>
      <w:hyperlink r:id="rId423">
        <w:r>
          <w:rPr/>
          <w:t>312349, Exodus 32:10</w:t>
        </w:r>
      </w:hyperlink>
    </w:p>
    <w:p>
      <w:pPr>
        <w:pStyle w:val="Hebrew"/>
      </w:pPr>
      <w:r>
        <w:t xml:space="preserve">וְעַתָּה֙ </w:t>
      </w:r>
    </w:p>
    <w:p>
      <w:pPr>
        <w:pStyle w:val="Hebrew"/>
      </w:pPr>
      <w:r>
        <w:rPr>
          <w:color w:val="FF0000"/>
          <w:vertAlign w:val="superscript"/>
          <w:rtl/>
        </w:rPr>
        <w:t>46705</w:t>
      </w:r>
      <w:r>
        <w:rPr>
          <w:rFonts w:ascii="Times New Roman" w:hAnsi="Times New Roman"/>
          <w:color w:val="828282"/>
          <w:rtl/>
        </w:rPr>
        <w:t>וְ</w:t>
      </w:r>
      <w:r>
        <w:rPr>
          <w:color w:val="FF0000"/>
          <w:vertAlign w:val="superscript"/>
          <w:rtl/>
        </w:rPr>
        <w:t>46706</w:t>
      </w:r>
      <w:r>
        <w:rPr>
          <w:rFonts w:ascii="Times New Roman" w:hAnsi="Times New Roman"/>
          <w:color w:val="828282"/>
          <w:rtl/>
        </w:rPr>
        <w:t xml:space="preserve">עַתָּה֙ </w:t>
      </w:r>
    </w:p>
    <w:p>
      <w:pPr>
        <w:pStyle w:val="Hebrew"/>
      </w:pPr>
      <w:r>
        <w:rPr>
          <w:color w:val="828282"/>
        </w:rPr>
        <w:t xml:space="preserve">וְעַתָּה֙ הַנִּ֣יחָה לִּ֔י וְיִֽחַר־אַפִּ֥י בָהֶ֖ם וַאֲכַלֵּ֑ם וְאֶֽעֱשֶׂ֥ה אֹותְךָ֖ לְגֹ֥וי גָּדֹֽול׃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312349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312349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413783</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424">
        <w:r>
          <w:rPr/>
          <w:t>312372, Exodus 32:13</w:t>
        </w:r>
      </w:hyperlink>
    </w:p>
    <w:p>
      <w:pPr>
        <w:pStyle w:val="Hebrew"/>
      </w:pPr>
      <w:r>
        <w:t xml:space="preserve">וְנָחֲל֖וּ לְעֹלָֽם׃ </w:t>
      </w:r>
    </w:p>
    <w:p>
      <w:pPr>
        <w:pStyle w:val="Hebrew"/>
      </w:pPr>
      <w:r>
        <w:rPr>
          <w:color w:val="FF0000"/>
          <w:vertAlign w:val="superscript"/>
          <w:rtl/>
        </w:rPr>
        <w:t>46815</w:t>
      </w:r>
      <w:r>
        <w:rPr>
          <w:rFonts w:ascii="Times New Roman" w:hAnsi="Times New Roman"/>
          <w:color w:val="828282"/>
          <w:rtl/>
        </w:rPr>
        <w:t>וְ</w:t>
      </w:r>
      <w:r>
        <w:rPr>
          <w:color w:val="FF0000"/>
          <w:vertAlign w:val="superscript"/>
          <w:rtl/>
        </w:rPr>
        <w:t>46816</w:t>
      </w:r>
      <w:r>
        <w:rPr>
          <w:rFonts w:ascii="Times New Roman" w:hAnsi="Times New Roman"/>
          <w:color w:val="828282"/>
          <w:rtl/>
        </w:rPr>
        <w:t xml:space="preserve">נָחֲל֖וּ </w:t>
      </w:r>
      <w:r>
        <w:rPr>
          <w:color w:val="FF0000"/>
          <w:vertAlign w:val="superscript"/>
          <w:rtl/>
        </w:rPr>
        <w:t>46817</w:t>
      </w:r>
      <w:r>
        <w:rPr>
          <w:rFonts w:ascii="Times New Roman" w:hAnsi="Times New Roman"/>
          <w:color w:val="828282"/>
          <w:rtl/>
        </w:rPr>
        <w:t>לְ</w:t>
      </w:r>
      <w:r>
        <w:rPr>
          <w:color w:val="FF0000"/>
          <w:vertAlign w:val="superscript"/>
          <w:rtl/>
        </w:rPr>
        <w:t>46818</w:t>
      </w:r>
      <w:r>
        <w:rPr>
          <w:rFonts w:ascii="Times New Roman" w:hAnsi="Times New Roman"/>
          <w:color w:val="828282"/>
          <w:rtl/>
        </w:rPr>
        <w:t xml:space="preserve">עֹלָֽם׃ </w:t>
      </w:r>
    </w:p>
    <w:p>
      <w:pPr>
        <w:pStyle w:val="Hebrew"/>
      </w:pPr>
      <w:r>
        <w:rPr>
          <w:color w:val="828282"/>
        </w:rPr>
        <w:t xml:space="preserve">זְכֹ֡ר לְאַבְרָהָם֩ לְיִצְחָ֨ק וּלְיִשְׂרָאֵ֜ל עֲבָדֶ֗יךָ אֲשֶׁ֨ר נִשְׁבַּ֣עְתָּ לָהֶם֮ בָּךְ֒ וַתְּדַבֵּ֣ר אֲלֵהֶ֔ם אַרְבֶּה֙ אֶֽת־זַרְעֲכֶ֔ם כְּכֹוכְבֵ֖י הַשָּׁמָ֑יִם וְכָל־הָאָ֨רֶץ הַזֹּ֜את אֲשֶׁ֣ר אָמַ֗רְתִּי אֶתֵּן֙ לְזַרְעֲכֶ֔ם וְנָחֲל֖וּ לְעֹלָֽם׃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312372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312372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413849</w:t>
            </w:r>
          </w:p>
        </w:tc>
        <w:tc>
          <w:tcPr>
            <w:tcW w:type="auto" w:w="1728"/>
          </w:tcPr>
          <w:p>
            <w:r>
              <w:t>time_phrase</w:t>
            </w:r>
          </w:p>
        </w:tc>
        <w:tc>
          <w:tcPr>
            <w:tcW w:type="auto" w:w="1728"/>
          </w:tcPr>
          <w:p>
            <w:r>
              <w:t xml:space="preserve">לְעֹלָֽם׃ </w:t>
            </w:r>
          </w:p>
        </w:tc>
        <w:tc>
          <w:tcPr>
            <w:tcW w:type="auto" w:w="1728"/>
          </w:tcPr>
          <w:p>
            <w:r/>
          </w:p>
        </w:tc>
      </w:tr>
      <w:tr>
        <w:tc>
          <w:tcPr>
            <w:tcW w:type="auto" w:w="1728"/>
          </w:tcPr>
          <w:p>
            <w:r>
              <w:t>tense</w:t>
            </w:r>
          </w:p>
        </w:tc>
        <w:tc>
          <w:tcPr>
            <w:tcW w:type="auto" w:w="1728"/>
          </w:tcPr>
          <w:p>
            <w:r>
              <w:t>46816</w:t>
            </w:r>
          </w:p>
        </w:tc>
        <w:tc>
          <w:tcPr>
            <w:tcW w:type="auto" w:w="1728"/>
          </w:tcPr>
          <w:p>
            <w:r>
              <w:t>verb</w:t>
            </w:r>
          </w:p>
        </w:tc>
        <w:tc>
          <w:tcPr>
            <w:tcW w:type="auto" w:w="1728"/>
          </w:tcPr>
          <w:p>
            <w:r>
              <w:t xml:space="preserve">נָחֲל֖וּ </w:t>
            </w:r>
          </w:p>
        </w:tc>
        <w:tc>
          <w:tcPr>
            <w:tcW w:type="auto" w:w="1728"/>
          </w:tcPr>
          <w:p>
            <w:r/>
          </w:p>
        </w:tc>
      </w:tr>
    </w:tbl>
    <w:p>
      <w:r>
        <w:br/>
      </w:r>
    </w:p>
    <w:p>
      <w:pPr>
        <w:pStyle w:val="Reference"/>
      </w:pPr>
      <w:hyperlink r:id="rId425">
        <w:r>
          <w:rPr/>
          <w:t>312445, Exodus 32:28</w:t>
        </w:r>
      </w:hyperlink>
    </w:p>
    <w:p>
      <w:pPr>
        <w:pStyle w:val="Hebrew"/>
      </w:pPr>
      <w:r>
        <w:t xml:space="preserve">וַיִּפֹּ֤ל מִן־הָעָם֙ בַּיֹּ֣ום הַה֔וּא כִּשְׁלֹ֥שֶׁת אַלְפֵ֖י אִֽישׁ׃ </w:t>
      </w:r>
    </w:p>
    <w:p>
      <w:pPr>
        <w:pStyle w:val="Hebrew"/>
      </w:pPr>
      <w:r>
        <w:rPr>
          <w:color w:val="FF0000"/>
          <w:vertAlign w:val="superscript"/>
          <w:rtl/>
        </w:rPr>
        <w:t>47124</w:t>
      </w:r>
      <w:r>
        <w:rPr>
          <w:rFonts w:ascii="Times New Roman" w:hAnsi="Times New Roman"/>
          <w:color w:val="828282"/>
          <w:rtl/>
        </w:rPr>
        <w:t>וַ</w:t>
      </w:r>
      <w:r>
        <w:rPr>
          <w:color w:val="FF0000"/>
          <w:vertAlign w:val="superscript"/>
          <w:rtl/>
        </w:rPr>
        <w:t>47125</w:t>
      </w:r>
      <w:r>
        <w:rPr>
          <w:rFonts w:ascii="Times New Roman" w:hAnsi="Times New Roman"/>
          <w:color w:val="828282"/>
          <w:rtl/>
        </w:rPr>
        <w:t xml:space="preserve">יִּפֹּ֤ל </w:t>
      </w:r>
      <w:r>
        <w:rPr>
          <w:color w:val="FF0000"/>
          <w:vertAlign w:val="superscript"/>
          <w:rtl/>
        </w:rPr>
        <w:t>47126</w:t>
      </w:r>
      <w:r>
        <w:rPr>
          <w:rFonts w:ascii="Times New Roman" w:hAnsi="Times New Roman"/>
          <w:color w:val="828282"/>
          <w:rtl/>
        </w:rPr>
        <w:t>מִן־</w:t>
      </w:r>
      <w:r>
        <w:rPr>
          <w:color w:val="FF0000"/>
          <w:vertAlign w:val="superscript"/>
          <w:rtl/>
        </w:rPr>
        <w:t>47127</w:t>
      </w:r>
      <w:r>
        <w:rPr>
          <w:rFonts w:ascii="Times New Roman" w:hAnsi="Times New Roman"/>
          <w:color w:val="828282"/>
          <w:rtl/>
        </w:rPr>
        <w:t>הָ</w:t>
      </w:r>
      <w:r>
        <w:rPr>
          <w:color w:val="FF0000"/>
          <w:vertAlign w:val="superscript"/>
          <w:rtl/>
        </w:rPr>
        <w:t>47128</w:t>
      </w:r>
      <w:r>
        <w:rPr>
          <w:rFonts w:ascii="Times New Roman" w:hAnsi="Times New Roman"/>
          <w:color w:val="828282"/>
          <w:rtl/>
        </w:rPr>
        <w:t xml:space="preserve">עָם֙ </w:t>
      </w:r>
      <w:r>
        <w:rPr>
          <w:color w:val="FF0000"/>
          <w:vertAlign w:val="superscript"/>
          <w:rtl/>
        </w:rPr>
        <w:t>47129</w:t>
      </w:r>
      <w:r>
        <w:rPr>
          <w:rFonts w:ascii="Times New Roman" w:hAnsi="Times New Roman"/>
          <w:color w:val="828282"/>
          <w:rtl/>
        </w:rPr>
        <w:t>בַּ</w:t>
      </w:r>
      <w:r>
        <w:rPr>
          <w:color w:val="FF0000"/>
          <w:vertAlign w:val="superscript"/>
          <w:rtl/>
        </w:rPr>
        <w:t>47130</w:t>
      </w:r>
      <w:r>
        <w:rPr>
          <w:rFonts w:ascii="Times New Roman" w:hAnsi="Times New Roman"/>
          <w:color w:val="828282"/>
          <w:rtl/>
        </w:rPr>
      </w:r>
      <w:r>
        <w:rPr>
          <w:color w:val="FF0000"/>
          <w:vertAlign w:val="superscript"/>
          <w:rtl/>
        </w:rPr>
        <w:t>47131</w:t>
      </w:r>
      <w:r>
        <w:rPr>
          <w:rFonts w:ascii="Times New Roman" w:hAnsi="Times New Roman"/>
          <w:color w:val="828282"/>
          <w:rtl/>
        </w:rPr>
        <w:t xml:space="preserve">יֹּ֣ום </w:t>
      </w:r>
      <w:r>
        <w:rPr>
          <w:color w:val="FF0000"/>
          <w:vertAlign w:val="superscript"/>
          <w:rtl/>
        </w:rPr>
        <w:t>47132</w:t>
      </w:r>
      <w:r>
        <w:rPr>
          <w:rFonts w:ascii="Times New Roman" w:hAnsi="Times New Roman"/>
          <w:color w:val="828282"/>
          <w:rtl/>
        </w:rPr>
        <w:t>הַ</w:t>
      </w:r>
      <w:r>
        <w:rPr>
          <w:color w:val="FF0000"/>
          <w:vertAlign w:val="superscript"/>
          <w:rtl/>
        </w:rPr>
        <w:t>47133</w:t>
      </w:r>
      <w:r>
        <w:rPr>
          <w:rFonts w:ascii="Times New Roman" w:hAnsi="Times New Roman"/>
          <w:color w:val="828282"/>
          <w:rtl/>
        </w:rPr>
        <w:t xml:space="preserve">ה֔וּא </w:t>
      </w:r>
      <w:r>
        <w:rPr>
          <w:color w:val="FF0000"/>
          <w:vertAlign w:val="superscript"/>
          <w:rtl/>
        </w:rPr>
        <w:t>47134</w:t>
      </w:r>
      <w:r>
        <w:rPr>
          <w:rFonts w:ascii="Times New Roman" w:hAnsi="Times New Roman"/>
          <w:color w:val="828282"/>
          <w:rtl/>
        </w:rPr>
        <w:t>כִּ</w:t>
      </w:r>
      <w:r>
        <w:rPr>
          <w:color w:val="FF0000"/>
          <w:vertAlign w:val="superscript"/>
          <w:rtl/>
        </w:rPr>
        <w:t>47135</w:t>
      </w:r>
      <w:r>
        <w:rPr>
          <w:rFonts w:ascii="Times New Roman" w:hAnsi="Times New Roman"/>
          <w:color w:val="828282"/>
          <w:rtl/>
        </w:rPr>
        <w:t xml:space="preserve">שְׁלֹ֥שֶׁת </w:t>
      </w:r>
      <w:r>
        <w:rPr>
          <w:color w:val="FF0000"/>
          <w:vertAlign w:val="superscript"/>
          <w:rtl/>
        </w:rPr>
        <w:t>47136</w:t>
      </w:r>
      <w:r>
        <w:rPr>
          <w:rFonts w:ascii="Times New Roman" w:hAnsi="Times New Roman"/>
          <w:color w:val="828282"/>
          <w:rtl/>
        </w:rPr>
        <w:t xml:space="preserve">אַלְפֵ֖י </w:t>
      </w:r>
      <w:r>
        <w:rPr>
          <w:color w:val="FF0000"/>
          <w:vertAlign w:val="superscript"/>
          <w:rtl/>
        </w:rPr>
        <w:t>47137</w:t>
      </w:r>
      <w:r>
        <w:rPr>
          <w:rFonts w:ascii="Times New Roman" w:hAnsi="Times New Roman"/>
          <w:color w:val="828282"/>
          <w:rtl/>
        </w:rPr>
        <w:t xml:space="preserve">אִֽישׁ׃ </w:t>
      </w:r>
    </w:p>
    <w:p>
      <w:pPr>
        <w:pStyle w:val="Hebrew"/>
      </w:pPr>
      <w:r>
        <w:rPr>
          <w:color w:val="828282"/>
        </w:rPr>
        <w:t xml:space="preserve">וַיַּֽעֲשׂ֥וּ בְנֵֽי־לֵוִ֖י כִּדְבַ֣ר מֹשֶׁ֑ה וַיִּפֹּ֤ל מִן־הָעָם֙ בַּיֹּ֣ום הַה֔וּא כִּשְׁלֹ֥שֶׁת אַלְפֵ֖י אִֽישׁ׃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312445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312445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414055</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47125</w:t>
            </w:r>
          </w:p>
        </w:tc>
        <w:tc>
          <w:tcPr>
            <w:tcW w:type="auto" w:w="1728"/>
          </w:tcPr>
          <w:p>
            <w:r>
              <w:t>verb</w:t>
            </w:r>
          </w:p>
        </w:tc>
        <w:tc>
          <w:tcPr>
            <w:tcW w:type="auto" w:w="1728"/>
          </w:tcPr>
          <w:p>
            <w:r>
              <w:t xml:space="preserve">יִּפֹּ֤ל </w:t>
            </w:r>
          </w:p>
        </w:tc>
        <w:tc>
          <w:tcPr>
            <w:tcW w:type="auto" w:w="1728"/>
          </w:tcPr>
          <w:p>
            <w:r/>
          </w:p>
        </w:tc>
      </w:tr>
    </w:tbl>
    <w:p>
      <w:r>
        <w:br/>
      </w:r>
    </w:p>
    <w:p>
      <w:pPr>
        <w:pStyle w:val="Reference"/>
      </w:pPr>
      <w:hyperlink r:id="rId426">
        <w:r>
          <w:rPr/>
          <w:t>312447, Exodus 32:29</w:t>
        </w:r>
      </w:hyperlink>
    </w:p>
    <w:p>
      <w:pPr>
        <w:pStyle w:val="Hebrew"/>
      </w:pPr>
      <w:r>
        <w:t xml:space="preserve">מִלְא֨וּ יֶדְכֶ֤ם הַיֹּום֙ לַֽיהוָ֔ה </w:t>
      </w:r>
    </w:p>
    <w:p>
      <w:pPr>
        <w:pStyle w:val="Hebrew"/>
      </w:pPr>
      <w:r>
        <w:rPr>
          <w:color w:val="FF0000"/>
          <w:vertAlign w:val="superscript"/>
          <w:rtl/>
        </w:rPr>
        <w:t>47141</w:t>
      </w:r>
      <w:r>
        <w:rPr>
          <w:rFonts w:ascii="Times New Roman" w:hAnsi="Times New Roman"/>
          <w:color w:val="828282"/>
          <w:rtl/>
        </w:rPr>
        <w:t xml:space="preserve">מִלְא֨וּ </w:t>
      </w:r>
      <w:r>
        <w:rPr>
          <w:color w:val="FF0000"/>
          <w:vertAlign w:val="superscript"/>
          <w:rtl/>
        </w:rPr>
        <w:t>47142</w:t>
      </w:r>
      <w:r>
        <w:rPr>
          <w:rFonts w:ascii="Times New Roman" w:hAnsi="Times New Roman"/>
          <w:color w:val="828282"/>
          <w:rtl/>
        </w:rPr>
        <w:t xml:space="preserve">יֶדְכֶ֤ם </w:t>
      </w:r>
      <w:r>
        <w:rPr>
          <w:color w:val="FF0000"/>
          <w:vertAlign w:val="superscript"/>
          <w:rtl/>
        </w:rPr>
        <w:t>47143</w:t>
      </w:r>
      <w:r>
        <w:rPr>
          <w:rFonts w:ascii="Times New Roman" w:hAnsi="Times New Roman"/>
          <w:color w:val="828282"/>
          <w:rtl/>
        </w:rPr>
        <w:t>הַ</w:t>
      </w:r>
      <w:r>
        <w:rPr>
          <w:color w:val="FF0000"/>
          <w:vertAlign w:val="superscript"/>
          <w:rtl/>
        </w:rPr>
        <w:t>47144</w:t>
      </w:r>
      <w:r>
        <w:rPr>
          <w:rFonts w:ascii="Times New Roman" w:hAnsi="Times New Roman"/>
          <w:color w:val="828282"/>
          <w:rtl/>
        </w:rPr>
        <w:t xml:space="preserve">יֹּום֙ </w:t>
      </w:r>
      <w:r>
        <w:rPr>
          <w:color w:val="FF0000"/>
          <w:vertAlign w:val="superscript"/>
          <w:rtl/>
        </w:rPr>
        <w:t>47145</w:t>
      </w:r>
      <w:r>
        <w:rPr>
          <w:rFonts w:ascii="Times New Roman" w:hAnsi="Times New Roman"/>
          <w:color w:val="828282"/>
          <w:rtl/>
        </w:rPr>
        <w:t>לַֽ</w:t>
      </w:r>
      <w:r>
        <w:rPr>
          <w:color w:val="FF0000"/>
          <w:vertAlign w:val="superscript"/>
          <w:rtl/>
        </w:rPr>
        <w:t>47146</w:t>
      </w:r>
      <w:r>
        <w:rPr>
          <w:rFonts w:ascii="Times New Roman" w:hAnsi="Times New Roman"/>
          <w:color w:val="828282"/>
          <w:rtl/>
        </w:rPr>
        <w:t xml:space="preserve">יהוָ֔ה </w:t>
      </w:r>
    </w:p>
    <w:p>
      <w:pPr>
        <w:pStyle w:val="Hebrew"/>
      </w:pPr>
      <w:r>
        <w:rPr>
          <w:color w:val="828282"/>
        </w:rPr>
        <w:t xml:space="preserve">וַיֹּ֣אמֶר מֹשֶׁ֗ה מִלְא֨וּ יֶדְכֶ֤ם הַיֹּום֙ לַֽיהוָ֔ה כִּ֛י אִ֥ישׁ בִּבְנֹ֖ו וּבְאָחִ֑יו וְלָתֵ֧ת עֲלֵיכֶ֛ם הַיֹּ֖ום בְּרָכָֽה׃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312447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312447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414062</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47141</w:t>
            </w:r>
          </w:p>
        </w:tc>
        <w:tc>
          <w:tcPr>
            <w:tcW w:type="auto" w:w="1728"/>
          </w:tcPr>
          <w:p>
            <w:r>
              <w:t>verb</w:t>
            </w:r>
          </w:p>
        </w:tc>
        <w:tc>
          <w:tcPr>
            <w:tcW w:type="auto" w:w="1728"/>
          </w:tcPr>
          <w:p>
            <w:r>
              <w:t xml:space="preserve">מִלְא֨וּ </w:t>
            </w:r>
          </w:p>
        </w:tc>
        <w:tc>
          <w:tcPr>
            <w:tcW w:type="auto" w:w="1728"/>
          </w:tcPr>
          <w:p>
            <w:r/>
          </w:p>
        </w:tc>
      </w:tr>
    </w:tbl>
    <w:p>
      <w:r>
        <w:br/>
      </w:r>
    </w:p>
    <w:p>
      <w:pPr>
        <w:pStyle w:val="Reference"/>
      </w:pPr>
      <w:hyperlink r:id="rId426">
        <w:r>
          <w:rPr/>
          <w:t>312449, Exodus 32:29</w:t>
        </w:r>
      </w:hyperlink>
    </w:p>
    <w:p>
      <w:pPr>
        <w:pStyle w:val="Hebrew"/>
      </w:pPr>
      <w:r>
        <w:t xml:space="preserve">וְלָתֵ֧ת עֲלֵיכֶ֛ם הַיֹּ֖ום בְּרָכָֽה׃ </w:t>
      </w:r>
    </w:p>
    <w:p>
      <w:pPr>
        <w:pStyle w:val="Hebrew"/>
      </w:pPr>
      <w:r>
        <w:rPr>
          <w:color w:val="FF0000"/>
          <w:vertAlign w:val="superscript"/>
          <w:rtl/>
        </w:rPr>
        <w:t>47154</w:t>
      </w:r>
      <w:r>
        <w:rPr>
          <w:rFonts w:ascii="Times New Roman" w:hAnsi="Times New Roman"/>
          <w:color w:val="828282"/>
          <w:rtl/>
        </w:rPr>
        <w:t>וְ</w:t>
      </w:r>
      <w:r>
        <w:rPr>
          <w:color w:val="FF0000"/>
          <w:vertAlign w:val="superscript"/>
          <w:rtl/>
        </w:rPr>
        <w:t>47155</w:t>
      </w:r>
      <w:r>
        <w:rPr>
          <w:rFonts w:ascii="Times New Roman" w:hAnsi="Times New Roman"/>
          <w:color w:val="828282"/>
          <w:rtl/>
        </w:rPr>
        <w:t>לָ</w:t>
      </w:r>
      <w:r>
        <w:rPr>
          <w:color w:val="FF0000"/>
          <w:vertAlign w:val="superscript"/>
          <w:rtl/>
        </w:rPr>
        <w:t>47156</w:t>
      </w:r>
      <w:r>
        <w:rPr>
          <w:rFonts w:ascii="Times New Roman" w:hAnsi="Times New Roman"/>
          <w:color w:val="828282"/>
          <w:rtl/>
        </w:rPr>
        <w:t xml:space="preserve">תֵ֧ת </w:t>
      </w:r>
      <w:r>
        <w:rPr>
          <w:color w:val="FF0000"/>
          <w:vertAlign w:val="superscript"/>
          <w:rtl/>
        </w:rPr>
        <w:t>47157</w:t>
      </w:r>
      <w:r>
        <w:rPr>
          <w:rFonts w:ascii="Times New Roman" w:hAnsi="Times New Roman"/>
          <w:color w:val="828282"/>
          <w:rtl/>
        </w:rPr>
        <w:t xml:space="preserve">עֲלֵיכֶ֛ם </w:t>
      </w:r>
      <w:r>
        <w:rPr>
          <w:color w:val="FF0000"/>
          <w:vertAlign w:val="superscript"/>
          <w:rtl/>
        </w:rPr>
        <w:t>47158</w:t>
      </w:r>
      <w:r>
        <w:rPr>
          <w:rFonts w:ascii="Times New Roman" w:hAnsi="Times New Roman"/>
          <w:color w:val="828282"/>
          <w:rtl/>
        </w:rPr>
        <w:t>הַ</w:t>
      </w:r>
      <w:r>
        <w:rPr>
          <w:color w:val="FF0000"/>
          <w:vertAlign w:val="superscript"/>
          <w:rtl/>
        </w:rPr>
        <w:t>47159</w:t>
      </w:r>
      <w:r>
        <w:rPr>
          <w:rFonts w:ascii="Times New Roman" w:hAnsi="Times New Roman"/>
          <w:color w:val="828282"/>
          <w:rtl/>
        </w:rPr>
        <w:t xml:space="preserve">יֹּ֖ום </w:t>
      </w:r>
      <w:r>
        <w:rPr>
          <w:color w:val="FF0000"/>
          <w:vertAlign w:val="superscript"/>
          <w:rtl/>
        </w:rPr>
        <w:t>47160</w:t>
      </w:r>
      <w:r>
        <w:rPr>
          <w:rFonts w:ascii="Times New Roman" w:hAnsi="Times New Roman"/>
          <w:color w:val="828282"/>
          <w:rtl/>
        </w:rPr>
        <w:t xml:space="preserve">בְּרָכָֽה׃ </w:t>
      </w:r>
    </w:p>
    <w:p>
      <w:pPr>
        <w:pStyle w:val="Hebrew"/>
      </w:pPr>
      <w:r>
        <w:rPr>
          <w:color w:val="828282"/>
        </w:rPr>
        <w:t xml:space="preserve">וַיֹּ֣אמֶר מֹשֶׁ֗ה מִלְא֨וּ יֶדְכֶ֤ם הַיֹּום֙ לַֽיהוָ֔ה כִּ֛י אִ֥ישׁ בִּבְנֹ֖ו וּבְאָחִ֑יו וְלָתֵ֧ת עֲלֵיכֶ֛ם הַיֹּ֖ום בְּרָכָֽה׃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312449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312449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414070</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47156</w:t>
            </w:r>
          </w:p>
        </w:tc>
        <w:tc>
          <w:tcPr>
            <w:tcW w:type="auto" w:w="1728"/>
          </w:tcPr>
          <w:p>
            <w:r>
              <w:t>verb</w:t>
            </w:r>
          </w:p>
        </w:tc>
        <w:tc>
          <w:tcPr>
            <w:tcW w:type="auto" w:w="1728"/>
          </w:tcPr>
          <w:p>
            <w:r>
              <w:t xml:space="preserve">תֵ֧ת </w:t>
            </w:r>
          </w:p>
        </w:tc>
        <w:tc>
          <w:tcPr>
            <w:tcW w:type="auto" w:w="1728"/>
          </w:tcPr>
          <w:p>
            <w:r/>
          </w:p>
        </w:tc>
      </w:tr>
    </w:tbl>
    <w:p>
      <w:r>
        <w:br/>
      </w:r>
    </w:p>
    <w:p>
      <w:pPr>
        <w:pStyle w:val="Reference"/>
      </w:pPr>
      <w:hyperlink r:id="rId427">
        <w:r>
          <w:rPr/>
          <w:t>312450, Exodus 32:30</w:t>
        </w:r>
      </w:hyperlink>
    </w:p>
    <w:p>
      <w:pPr>
        <w:pStyle w:val="Hebrew"/>
      </w:pPr>
      <w:r>
        <w:t xml:space="preserve">וַיְהִי֙ מִֽמָּחֳרָ֔ת </w:t>
      </w:r>
    </w:p>
    <w:p>
      <w:pPr>
        <w:pStyle w:val="Hebrew"/>
      </w:pPr>
      <w:r>
        <w:rPr>
          <w:color w:val="FF0000"/>
          <w:vertAlign w:val="superscript"/>
          <w:rtl/>
        </w:rPr>
        <w:t>47161</w:t>
      </w:r>
      <w:r>
        <w:rPr>
          <w:rFonts w:ascii="Times New Roman" w:hAnsi="Times New Roman"/>
          <w:color w:val="828282"/>
          <w:rtl/>
        </w:rPr>
        <w:t>וַ</w:t>
      </w:r>
      <w:r>
        <w:rPr>
          <w:color w:val="FF0000"/>
          <w:vertAlign w:val="superscript"/>
          <w:rtl/>
        </w:rPr>
        <w:t>47162</w:t>
      </w:r>
      <w:r>
        <w:rPr>
          <w:rFonts w:ascii="Times New Roman" w:hAnsi="Times New Roman"/>
          <w:color w:val="828282"/>
          <w:rtl/>
        </w:rPr>
        <w:t xml:space="preserve">יְהִי֙ </w:t>
      </w:r>
      <w:r>
        <w:rPr>
          <w:color w:val="FF0000"/>
          <w:vertAlign w:val="superscript"/>
          <w:rtl/>
        </w:rPr>
        <w:t>47163</w:t>
      </w:r>
      <w:r>
        <w:rPr>
          <w:rFonts w:ascii="Times New Roman" w:hAnsi="Times New Roman"/>
          <w:color w:val="828282"/>
          <w:rtl/>
        </w:rPr>
        <w:t>מִֽ</w:t>
      </w:r>
      <w:r>
        <w:rPr>
          <w:color w:val="FF0000"/>
          <w:vertAlign w:val="superscript"/>
          <w:rtl/>
        </w:rPr>
        <w:t>47164</w:t>
      </w:r>
      <w:r>
        <w:rPr>
          <w:rFonts w:ascii="Times New Roman" w:hAnsi="Times New Roman"/>
          <w:color w:val="828282"/>
          <w:rtl/>
        </w:rPr>
        <w:t xml:space="preserve">מָּחֳרָ֔ת </w:t>
      </w:r>
    </w:p>
    <w:p>
      <w:pPr>
        <w:pStyle w:val="Hebrew"/>
      </w:pPr>
      <w:r>
        <w:rPr>
          <w:color w:val="828282"/>
        </w:rPr>
        <w:t xml:space="preserve">וַיְהִי֙ מִֽמָּחֳרָ֔ת וַיֹּ֤אמֶר מֹשֶׁה֙ אֶל־הָעָ֔ם אַתֶּ֥ם חֲטָאתֶ֖ם חֲטָאָ֣ה גְדֹלָ֑ה וְעַתָּה֙ אֶֽעֱלֶ֣ה אֶל־יְהוָ֔ה אוּלַ֥י אֲכַפְּרָ֖ה בְּעַ֥ד חַטַּאתְכֶֽם׃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312450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312450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414074</w:t>
            </w:r>
          </w:p>
        </w:tc>
        <w:tc>
          <w:tcPr>
            <w:tcW w:type="auto" w:w="1728"/>
          </w:tcPr>
          <w:p>
            <w:r>
              <w:t>time_phrase</w:t>
            </w:r>
          </w:p>
        </w:tc>
        <w:tc>
          <w:tcPr>
            <w:tcW w:type="auto" w:w="1728"/>
          </w:tcPr>
          <w:p>
            <w:r>
              <w:t xml:space="preserve">מִֽמָּחֳרָ֔ת </w:t>
            </w:r>
          </w:p>
        </w:tc>
        <w:tc>
          <w:tcPr>
            <w:tcW w:type="auto" w:w="1728"/>
          </w:tcPr>
          <w:p>
            <w:r/>
          </w:p>
        </w:tc>
      </w:tr>
      <w:tr>
        <w:tc>
          <w:tcPr>
            <w:tcW w:type="auto" w:w="1728"/>
          </w:tcPr>
          <w:p>
            <w:r>
              <w:t>tense</w:t>
            </w:r>
          </w:p>
        </w:tc>
        <w:tc>
          <w:tcPr>
            <w:tcW w:type="auto" w:w="1728"/>
          </w:tcPr>
          <w:p>
            <w:r>
              <w:t>47162</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427">
        <w:r>
          <w:rPr/>
          <w:t>312453, Exodus 32:30</w:t>
        </w:r>
      </w:hyperlink>
    </w:p>
    <w:p>
      <w:pPr>
        <w:pStyle w:val="Hebrew"/>
      </w:pPr>
      <w:r>
        <w:t xml:space="preserve">וְעַתָּה֙ </w:t>
      </w:r>
    </w:p>
    <w:p>
      <w:pPr>
        <w:pStyle w:val="Hebrew"/>
      </w:pPr>
      <w:r>
        <w:rPr>
          <w:color w:val="FF0000"/>
          <w:vertAlign w:val="superscript"/>
          <w:rtl/>
        </w:rPr>
        <w:t>47175</w:t>
      </w:r>
      <w:r>
        <w:rPr>
          <w:rFonts w:ascii="Times New Roman" w:hAnsi="Times New Roman"/>
          <w:color w:val="828282"/>
          <w:rtl/>
        </w:rPr>
        <w:t>וְ</w:t>
      </w:r>
      <w:r>
        <w:rPr>
          <w:color w:val="FF0000"/>
          <w:vertAlign w:val="superscript"/>
          <w:rtl/>
        </w:rPr>
        <w:t>47176</w:t>
      </w:r>
      <w:r>
        <w:rPr>
          <w:rFonts w:ascii="Times New Roman" w:hAnsi="Times New Roman"/>
          <w:color w:val="828282"/>
          <w:rtl/>
        </w:rPr>
        <w:t xml:space="preserve">עַתָּה֙ </w:t>
      </w:r>
    </w:p>
    <w:p>
      <w:pPr>
        <w:pStyle w:val="Hebrew"/>
      </w:pPr>
      <w:r>
        <w:rPr>
          <w:color w:val="828282"/>
        </w:rPr>
        <w:t xml:space="preserve">וַיְהִי֙ מִֽמָּחֳרָ֔ת וַיֹּ֤אמֶר מֹשֶׁה֙ אֶל־הָעָ֔ם אַתֶּ֥ם חֲטָאתֶ֖ם חֲטָאָ֣ה גְדֹלָ֑ה וְעַתָּה֙ אֶֽעֱלֶ֣ה אֶל־יְהוָ֔ה אוּלַ֥י אֲכַפְּרָ֖ה בְּעַ֥ד חַטַּאתְכֶֽם׃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312453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312453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414083</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428">
        <w:r>
          <w:rPr/>
          <w:t>312460, Exodus 32:32</w:t>
        </w:r>
      </w:hyperlink>
    </w:p>
    <w:p>
      <w:pPr>
        <w:pStyle w:val="Hebrew"/>
      </w:pPr>
      <w:r>
        <w:t xml:space="preserve">וְעַתָּ֖ה </w:t>
      </w:r>
    </w:p>
    <w:p>
      <w:pPr>
        <w:pStyle w:val="Hebrew"/>
      </w:pPr>
      <w:r>
        <w:rPr>
          <w:color w:val="FF0000"/>
          <w:vertAlign w:val="superscript"/>
          <w:rtl/>
        </w:rPr>
        <w:t>47204</w:t>
      </w:r>
      <w:r>
        <w:rPr>
          <w:rFonts w:ascii="Times New Roman" w:hAnsi="Times New Roman"/>
          <w:color w:val="828282"/>
          <w:rtl/>
        </w:rPr>
        <w:t>וְ</w:t>
      </w:r>
      <w:r>
        <w:rPr>
          <w:color w:val="FF0000"/>
          <w:vertAlign w:val="superscript"/>
          <w:rtl/>
        </w:rPr>
        <w:t>47205</w:t>
      </w:r>
      <w:r>
        <w:rPr>
          <w:rFonts w:ascii="Times New Roman" w:hAnsi="Times New Roman"/>
          <w:color w:val="828282"/>
          <w:rtl/>
        </w:rPr>
        <w:t xml:space="preserve">עַתָּ֖ה </w:t>
      </w:r>
    </w:p>
    <w:p>
      <w:pPr>
        <w:pStyle w:val="Hebrew"/>
      </w:pPr>
      <w:r>
        <w:rPr>
          <w:color w:val="828282"/>
        </w:rPr>
        <w:t xml:space="preserve">וְעַתָּ֖ה אִם־תִּשָּׂ֣א חַטָּאתָ֑ם וְאִם־אַ֕יִן מְחֵ֣נִי נָ֔א מִֽסִּפְרְךָ֖ אֲשֶׁ֥ר כָּתָֽבְתָּ׃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312460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312460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414104</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429">
        <w:r>
          <w:rPr/>
          <w:t>312469, Exodus 32:34</w:t>
        </w:r>
      </w:hyperlink>
    </w:p>
    <w:p>
      <w:pPr>
        <w:pStyle w:val="Hebrew"/>
      </w:pPr>
      <w:r>
        <w:t xml:space="preserve">וְעַתָּ֞ה </w:t>
      </w:r>
    </w:p>
    <w:p>
      <w:pPr>
        <w:pStyle w:val="Hebrew"/>
      </w:pPr>
      <w:r>
        <w:rPr>
          <w:color w:val="FF0000"/>
          <w:vertAlign w:val="superscript"/>
          <w:rtl/>
        </w:rPr>
        <w:t>47230</w:t>
      </w:r>
      <w:r>
        <w:rPr>
          <w:rFonts w:ascii="Times New Roman" w:hAnsi="Times New Roman"/>
          <w:color w:val="828282"/>
          <w:rtl/>
        </w:rPr>
        <w:t>וְ</w:t>
      </w:r>
      <w:r>
        <w:rPr>
          <w:color w:val="FF0000"/>
          <w:vertAlign w:val="superscript"/>
          <w:rtl/>
        </w:rPr>
        <w:t>47231</w:t>
      </w:r>
      <w:r>
        <w:rPr>
          <w:rFonts w:ascii="Times New Roman" w:hAnsi="Times New Roman"/>
          <w:color w:val="828282"/>
          <w:rtl/>
        </w:rPr>
        <w:t xml:space="preserve">עַתָּ֞ה </w:t>
      </w:r>
    </w:p>
    <w:p>
      <w:pPr>
        <w:pStyle w:val="Hebrew"/>
      </w:pPr>
      <w:r>
        <w:rPr>
          <w:color w:val="828282"/>
        </w:rPr>
        <w:t xml:space="preserve">וְעַתָּ֞ה לֵ֣ךְ׀ נְחֵ֣ה אֶת־הָעָ֗ם אֶ֤ל אֲשֶׁר־דִּבַּ֨רְתִּי֙ לָ֔ךְ הִנֵּ֥ה מַלְאָכִ֖י יֵלֵ֣ךְ לְפָנֶ֑יךָ וּבְיֹ֣ום פָּקְדִ֔י וּפָקַדְתִּ֥י עֲלֵיהֶ֖ם חַטָּאתָֽם׃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312469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312469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414127</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430">
        <w:r>
          <w:rPr/>
          <w:t>312499, Exodus 33:5</w:t>
        </w:r>
      </w:hyperlink>
    </w:p>
    <w:p>
      <w:pPr>
        <w:pStyle w:val="Hebrew"/>
      </w:pPr>
      <w:r>
        <w:t xml:space="preserve">רֶ֧גַע אֶחָ֛ד אֶֽעֱלֶ֥ה בְקִרְבְּךָ֖ </w:t>
      </w:r>
    </w:p>
    <w:p>
      <w:pPr>
        <w:pStyle w:val="Hebrew"/>
      </w:pPr>
      <w:r>
        <w:rPr>
          <w:color w:val="FF0000"/>
          <w:vertAlign w:val="superscript"/>
          <w:rtl/>
        </w:rPr>
        <w:t>47380</w:t>
      </w:r>
      <w:r>
        <w:rPr>
          <w:rFonts w:ascii="Times New Roman" w:hAnsi="Times New Roman"/>
          <w:color w:val="828282"/>
          <w:rtl/>
        </w:rPr>
        <w:t xml:space="preserve">רֶ֧גַע </w:t>
      </w:r>
      <w:r>
        <w:rPr>
          <w:color w:val="FF0000"/>
          <w:vertAlign w:val="superscript"/>
          <w:rtl/>
        </w:rPr>
        <w:t>47381</w:t>
      </w:r>
      <w:r>
        <w:rPr>
          <w:rFonts w:ascii="Times New Roman" w:hAnsi="Times New Roman"/>
          <w:color w:val="828282"/>
          <w:rtl/>
        </w:rPr>
        <w:t xml:space="preserve">אֶחָ֛ד </w:t>
      </w:r>
      <w:r>
        <w:rPr>
          <w:color w:val="FF0000"/>
          <w:vertAlign w:val="superscript"/>
          <w:rtl/>
        </w:rPr>
        <w:t>47382</w:t>
      </w:r>
      <w:r>
        <w:rPr>
          <w:rFonts w:ascii="Times New Roman" w:hAnsi="Times New Roman"/>
          <w:color w:val="828282"/>
          <w:rtl/>
        </w:rPr>
        <w:t xml:space="preserve">אֶֽעֱלֶ֥ה </w:t>
      </w:r>
      <w:r>
        <w:rPr>
          <w:color w:val="FF0000"/>
          <w:vertAlign w:val="superscript"/>
          <w:rtl/>
        </w:rPr>
        <w:t>47383</w:t>
      </w:r>
      <w:r>
        <w:rPr>
          <w:rFonts w:ascii="Times New Roman" w:hAnsi="Times New Roman"/>
          <w:color w:val="828282"/>
          <w:rtl/>
        </w:rPr>
        <w:t>בְ</w:t>
      </w:r>
      <w:r>
        <w:rPr>
          <w:color w:val="FF0000"/>
          <w:vertAlign w:val="superscript"/>
          <w:rtl/>
        </w:rPr>
        <w:t>47384</w:t>
      </w:r>
      <w:r>
        <w:rPr>
          <w:rFonts w:ascii="Times New Roman" w:hAnsi="Times New Roman"/>
          <w:color w:val="828282"/>
          <w:rtl/>
        </w:rPr>
        <w:t xml:space="preserve">קִרְבְּךָ֖ </w:t>
      </w:r>
    </w:p>
    <w:p>
      <w:pPr>
        <w:pStyle w:val="Hebrew"/>
      </w:pPr>
      <w:r>
        <w:rPr>
          <w:color w:val="828282"/>
        </w:rPr>
        <w:t xml:space="preserve">וַיֹּ֨אמֶר יְהוָ֜ה אֶל־מֹשֶׁ֗ה אֱמֹ֤ר אֶל־בְּנֵֽי־יִשְׂרָאֵל֙ אַתֶּ֣ם עַם־קְשֵׁה־עֹ֔רֶף רֶ֧גַע אֶחָ֛ד אֶֽעֱלֶ֥ה בְקִרְבְּךָ֖ וְכִלִּיתִ֑יךָ וְעַתָּ֗ה הֹורֵ֤ד עֶדְיְךָ֙ מֵֽעָלֶ֔יךָ וְאֵדְעָ֖ה מָ֥ה אֶֽעֱשֶׂה־לָּֽךְ׃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312499</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312499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414210</w:t>
            </w:r>
          </w:p>
        </w:tc>
        <w:tc>
          <w:tcPr>
            <w:tcW w:type="auto" w:w="1728"/>
          </w:tcPr>
          <w:p>
            <w:r>
              <w:t>time_phrase</w:t>
            </w:r>
          </w:p>
        </w:tc>
        <w:tc>
          <w:tcPr>
            <w:tcW w:type="auto" w:w="1728"/>
          </w:tcPr>
          <w:p>
            <w:r>
              <w:t xml:space="preserve">רֶ֧גַע אֶחָ֛ד </w:t>
            </w:r>
          </w:p>
        </w:tc>
        <w:tc>
          <w:tcPr>
            <w:tcW w:type="auto" w:w="1728"/>
          </w:tcPr>
          <w:p>
            <w:r/>
          </w:p>
        </w:tc>
      </w:tr>
      <w:tr>
        <w:tc>
          <w:tcPr>
            <w:tcW w:type="auto" w:w="1728"/>
          </w:tcPr>
          <w:p>
            <w:r>
              <w:t>tense</w:t>
            </w:r>
          </w:p>
        </w:tc>
        <w:tc>
          <w:tcPr>
            <w:tcW w:type="auto" w:w="1728"/>
          </w:tcPr>
          <w:p>
            <w:r>
              <w:t>47382</w:t>
            </w:r>
          </w:p>
        </w:tc>
        <w:tc>
          <w:tcPr>
            <w:tcW w:type="auto" w:w="1728"/>
          </w:tcPr>
          <w:p>
            <w:r>
              <w:t>verb</w:t>
            </w:r>
          </w:p>
        </w:tc>
        <w:tc>
          <w:tcPr>
            <w:tcW w:type="auto" w:w="1728"/>
          </w:tcPr>
          <w:p>
            <w:r>
              <w:t xml:space="preserve">אֶֽעֱלֶ֥ה </w:t>
            </w:r>
          </w:p>
        </w:tc>
        <w:tc>
          <w:tcPr>
            <w:tcW w:type="auto" w:w="1728"/>
          </w:tcPr>
          <w:p>
            <w:r/>
          </w:p>
        </w:tc>
      </w:tr>
    </w:tbl>
    <w:p>
      <w:r>
        <w:br/>
      </w:r>
    </w:p>
    <w:p>
      <w:pPr>
        <w:pStyle w:val="Reference"/>
      </w:pPr>
      <w:hyperlink r:id="rId430">
        <w:r>
          <w:rPr/>
          <w:t>312501, Exodus 33:5</w:t>
        </w:r>
      </w:hyperlink>
    </w:p>
    <w:p>
      <w:pPr>
        <w:pStyle w:val="Hebrew"/>
      </w:pPr>
      <w:r>
        <w:t xml:space="preserve">וְעַתָּ֗ה </w:t>
      </w:r>
    </w:p>
    <w:p>
      <w:pPr>
        <w:pStyle w:val="Hebrew"/>
      </w:pPr>
      <w:r>
        <w:rPr>
          <w:color w:val="FF0000"/>
          <w:vertAlign w:val="superscript"/>
          <w:rtl/>
        </w:rPr>
        <w:t>47387</w:t>
      </w:r>
      <w:r>
        <w:rPr>
          <w:rFonts w:ascii="Times New Roman" w:hAnsi="Times New Roman"/>
          <w:color w:val="828282"/>
          <w:rtl/>
        </w:rPr>
        <w:t>וְ</w:t>
      </w:r>
      <w:r>
        <w:rPr>
          <w:color w:val="FF0000"/>
          <w:vertAlign w:val="superscript"/>
          <w:rtl/>
        </w:rPr>
        <w:t>47388</w:t>
      </w:r>
      <w:r>
        <w:rPr>
          <w:rFonts w:ascii="Times New Roman" w:hAnsi="Times New Roman"/>
          <w:color w:val="828282"/>
          <w:rtl/>
        </w:rPr>
        <w:t xml:space="preserve">עַתָּ֗ה </w:t>
      </w:r>
    </w:p>
    <w:p>
      <w:pPr>
        <w:pStyle w:val="Hebrew"/>
      </w:pPr>
      <w:r>
        <w:rPr>
          <w:color w:val="828282"/>
        </w:rPr>
        <w:t xml:space="preserve">וַיֹּ֨אמֶר יְהוָ֜ה אֶל־מֹשֶׁ֗ה אֱמֹ֤ר אֶל־בְּנֵֽי־יִשְׂרָאֵל֙ אַתֶּ֣ם עַם־קְשֵׁה־עֹ֔רֶף רֶ֧גַע אֶחָ֛ד אֶֽעֱלֶ֥ה בְקִרְבְּךָ֖ וְכִלִּיתִ֑יךָ וְעַתָּ֗ה הֹורֵ֤ד עֶדְיְךָ֙ מֵֽעָלֶ֔יךָ וְאֵדְעָ֖ה מָ֥ה אֶֽעֱשֶׂה־לָּֽךְ׃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312501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312501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414216</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431">
        <w:r>
          <w:rPr/>
          <w:t>312544, Exodus 33:13</w:t>
        </w:r>
      </w:hyperlink>
    </w:p>
    <w:p>
      <w:pPr>
        <w:pStyle w:val="Hebrew"/>
      </w:pPr>
      <w:r>
        <w:t xml:space="preserve">וְעַתָּ֡ה </w:t>
      </w:r>
    </w:p>
    <w:p>
      <w:pPr>
        <w:pStyle w:val="Hebrew"/>
      </w:pPr>
      <w:r>
        <w:rPr>
          <w:color w:val="FF0000"/>
          <w:vertAlign w:val="superscript"/>
          <w:rtl/>
        </w:rPr>
        <w:t>47579</w:t>
      </w:r>
      <w:r>
        <w:rPr>
          <w:rFonts w:ascii="Times New Roman" w:hAnsi="Times New Roman"/>
          <w:color w:val="828282"/>
          <w:rtl/>
        </w:rPr>
        <w:t>וְ</w:t>
      </w:r>
      <w:r>
        <w:rPr>
          <w:color w:val="FF0000"/>
          <w:vertAlign w:val="superscript"/>
          <w:rtl/>
        </w:rPr>
        <w:t>47580</w:t>
      </w:r>
      <w:r>
        <w:rPr>
          <w:rFonts w:ascii="Times New Roman" w:hAnsi="Times New Roman"/>
          <w:color w:val="828282"/>
          <w:rtl/>
        </w:rPr>
        <w:t xml:space="preserve">עַתָּ֡ה </w:t>
      </w:r>
    </w:p>
    <w:p>
      <w:pPr>
        <w:pStyle w:val="Hebrew"/>
      </w:pPr>
      <w:r>
        <w:rPr>
          <w:color w:val="828282"/>
        </w:rPr>
        <w:t xml:space="preserve">וְעַתָּ֡ה אִם־נָא֩ מָצָ֨אתִי חֵ֜ן בְּעֵינֶ֗יךָ הֹודִעֵ֤נִי נָא֙ אֶת־דְּרָכֶ֔ךָ וְאֵדָ֣עֲךָ֔ לְמַ֥עַן אֶמְצָא־חֵ֖ן בְּעֵינֶ֑יךָ וּרְאֵ֕ה כִּ֥י עַמְּךָ֖ הַגֹּ֥וי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312544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312544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414340</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432">
        <w:r>
          <w:rPr/>
          <w:t>312598, Exodus 34:2</w:t>
        </w:r>
      </w:hyperlink>
    </w:p>
    <w:p>
      <w:pPr>
        <w:pStyle w:val="Hebrew"/>
      </w:pPr>
      <w:r>
        <w:t xml:space="preserve">וֶהְיֵ֥ה נָכֹ֖ון לַבֹּ֑קֶר </w:t>
      </w:r>
    </w:p>
    <w:p>
      <w:pPr>
        <w:pStyle w:val="Hebrew"/>
      </w:pPr>
      <w:r>
        <w:rPr>
          <w:color w:val="FF0000"/>
          <w:vertAlign w:val="superscript"/>
          <w:rtl/>
        </w:rPr>
        <w:t>47795</w:t>
      </w:r>
      <w:r>
        <w:rPr>
          <w:rFonts w:ascii="Times New Roman" w:hAnsi="Times New Roman"/>
          <w:color w:val="828282"/>
          <w:rtl/>
        </w:rPr>
        <w:t>וֶ</w:t>
      </w:r>
      <w:r>
        <w:rPr>
          <w:color w:val="FF0000"/>
          <w:vertAlign w:val="superscript"/>
          <w:rtl/>
        </w:rPr>
        <w:t>47796</w:t>
      </w:r>
      <w:r>
        <w:rPr>
          <w:rFonts w:ascii="Times New Roman" w:hAnsi="Times New Roman"/>
          <w:color w:val="828282"/>
          <w:rtl/>
        </w:rPr>
        <w:t xml:space="preserve">הְיֵ֥ה </w:t>
      </w:r>
      <w:r>
        <w:rPr>
          <w:color w:val="FF0000"/>
          <w:vertAlign w:val="superscript"/>
          <w:rtl/>
        </w:rPr>
        <w:t>47797</w:t>
      </w:r>
      <w:r>
        <w:rPr>
          <w:rFonts w:ascii="Times New Roman" w:hAnsi="Times New Roman"/>
          <w:color w:val="828282"/>
          <w:rtl/>
        </w:rPr>
        <w:t xml:space="preserve">נָכֹ֖ון </w:t>
      </w:r>
      <w:r>
        <w:rPr>
          <w:color w:val="FF0000"/>
          <w:vertAlign w:val="superscript"/>
          <w:rtl/>
        </w:rPr>
        <w:t>47798</w:t>
      </w:r>
      <w:r>
        <w:rPr>
          <w:rFonts w:ascii="Times New Roman" w:hAnsi="Times New Roman"/>
          <w:color w:val="828282"/>
          <w:rtl/>
        </w:rPr>
        <w:t>לַ</w:t>
      </w:r>
      <w:r>
        <w:rPr>
          <w:color w:val="FF0000"/>
          <w:vertAlign w:val="superscript"/>
          <w:rtl/>
        </w:rPr>
        <w:t>47799</w:t>
      </w:r>
      <w:r>
        <w:rPr>
          <w:rFonts w:ascii="Times New Roman" w:hAnsi="Times New Roman"/>
          <w:color w:val="828282"/>
          <w:rtl/>
        </w:rPr>
      </w:r>
      <w:r>
        <w:rPr>
          <w:color w:val="FF0000"/>
          <w:vertAlign w:val="superscript"/>
          <w:rtl/>
        </w:rPr>
        <w:t>47800</w:t>
      </w:r>
      <w:r>
        <w:rPr>
          <w:rFonts w:ascii="Times New Roman" w:hAnsi="Times New Roman"/>
          <w:color w:val="828282"/>
          <w:rtl/>
        </w:rPr>
        <w:t xml:space="preserve">בֹּ֑קֶר </w:t>
      </w:r>
    </w:p>
    <w:p>
      <w:pPr>
        <w:pStyle w:val="Hebrew"/>
      </w:pPr>
      <w:r>
        <w:rPr>
          <w:color w:val="828282"/>
        </w:rPr>
        <w:t xml:space="preserve">וֶהְיֵ֥ה נָכֹ֖ון לַבֹּ֑קֶר וְעָלִ֤יתָ בַבֹּ֨קֶר֙ אֶל־הַ֣ר סִינַ֔י וְנִצַּבְתָּ֥ לִ֛י שָׁ֖ם עַל־רֹ֥אשׁ הָהָֽר׃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312598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312598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414497</w:t>
            </w:r>
          </w:p>
        </w:tc>
        <w:tc>
          <w:tcPr>
            <w:tcW w:type="auto" w:w="1728"/>
          </w:tcPr>
          <w:p>
            <w:r>
              <w:t>time_phrase</w:t>
            </w:r>
          </w:p>
        </w:tc>
        <w:tc>
          <w:tcPr>
            <w:tcW w:type="auto" w:w="1728"/>
          </w:tcPr>
          <w:p>
            <w:r>
              <w:t xml:space="preserve">לַבֹּ֑קֶר </w:t>
            </w:r>
          </w:p>
        </w:tc>
        <w:tc>
          <w:tcPr>
            <w:tcW w:type="auto" w:w="1728"/>
          </w:tcPr>
          <w:p>
            <w:r/>
          </w:p>
        </w:tc>
      </w:tr>
      <w:tr>
        <w:tc>
          <w:tcPr>
            <w:tcW w:type="auto" w:w="1728"/>
          </w:tcPr>
          <w:p>
            <w:r>
              <w:t>tense</w:t>
            </w:r>
          </w:p>
        </w:tc>
        <w:tc>
          <w:tcPr>
            <w:tcW w:type="auto" w:w="1728"/>
          </w:tcPr>
          <w:p>
            <w:r>
              <w:t>47796</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432">
        <w:r>
          <w:rPr/>
          <w:t>312599, Exodus 34:2</w:t>
        </w:r>
      </w:hyperlink>
    </w:p>
    <w:p>
      <w:pPr>
        <w:pStyle w:val="Hebrew"/>
      </w:pPr>
      <w:r>
        <w:t xml:space="preserve">וְעָלִ֤יתָ בַבֹּ֨קֶר֙ אֶל־הַ֣ר סִינַ֔י </w:t>
      </w:r>
    </w:p>
    <w:p>
      <w:pPr>
        <w:pStyle w:val="Hebrew"/>
      </w:pPr>
      <w:r>
        <w:rPr>
          <w:color w:val="FF0000"/>
          <w:vertAlign w:val="superscript"/>
          <w:rtl/>
        </w:rPr>
        <w:t>47801</w:t>
      </w:r>
      <w:r>
        <w:rPr>
          <w:rFonts w:ascii="Times New Roman" w:hAnsi="Times New Roman"/>
          <w:color w:val="828282"/>
          <w:rtl/>
        </w:rPr>
        <w:t>וְ</w:t>
      </w:r>
      <w:r>
        <w:rPr>
          <w:color w:val="FF0000"/>
          <w:vertAlign w:val="superscript"/>
          <w:rtl/>
        </w:rPr>
        <w:t>47802</w:t>
      </w:r>
      <w:r>
        <w:rPr>
          <w:rFonts w:ascii="Times New Roman" w:hAnsi="Times New Roman"/>
          <w:color w:val="828282"/>
          <w:rtl/>
        </w:rPr>
        <w:t xml:space="preserve">עָלִ֤יתָ </w:t>
      </w:r>
      <w:r>
        <w:rPr>
          <w:color w:val="FF0000"/>
          <w:vertAlign w:val="superscript"/>
          <w:rtl/>
        </w:rPr>
        <w:t>47803</w:t>
      </w:r>
      <w:r>
        <w:rPr>
          <w:rFonts w:ascii="Times New Roman" w:hAnsi="Times New Roman"/>
          <w:color w:val="828282"/>
          <w:rtl/>
        </w:rPr>
        <w:t>בַ</w:t>
      </w:r>
      <w:r>
        <w:rPr>
          <w:color w:val="FF0000"/>
          <w:vertAlign w:val="superscript"/>
          <w:rtl/>
        </w:rPr>
        <w:t>47804</w:t>
      </w:r>
      <w:r>
        <w:rPr>
          <w:rFonts w:ascii="Times New Roman" w:hAnsi="Times New Roman"/>
          <w:color w:val="828282"/>
          <w:rtl/>
        </w:rPr>
      </w:r>
      <w:r>
        <w:rPr>
          <w:color w:val="FF0000"/>
          <w:vertAlign w:val="superscript"/>
          <w:rtl/>
        </w:rPr>
        <w:t>47805</w:t>
      </w:r>
      <w:r>
        <w:rPr>
          <w:rFonts w:ascii="Times New Roman" w:hAnsi="Times New Roman"/>
          <w:color w:val="828282"/>
          <w:rtl/>
        </w:rPr>
        <w:t xml:space="preserve">בֹּ֨קֶר֙ </w:t>
      </w:r>
      <w:r>
        <w:rPr>
          <w:color w:val="FF0000"/>
          <w:vertAlign w:val="superscript"/>
          <w:rtl/>
        </w:rPr>
        <w:t>47806</w:t>
      </w:r>
      <w:r>
        <w:rPr>
          <w:rFonts w:ascii="Times New Roman" w:hAnsi="Times New Roman"/>
          <w:color w:val="828282"/>
          <w:rtl/>
        </w:rPr>
        <w:t>אֶל־</w:t>
      </w:r>
      <w:r>
        <w:rPr>
          <w:color w:val="FF0000"/>
          <w:vertAlign w:val="superscript"/>
          <w:rtl/>
        </w:rPr>
        <w:t>47807</w:t>
      </w:r>
      <w:r>
        <w:rPr>
          <w:rFonts w:ascii="Times New Roman" w:hAnsi="Times New Roman"/>
          <w:color w:val="828282"/>
          <w:rtl/>
        </w:rPr>
        <w:t xml:space="preserve">הַ֣ר </w:t>
      </w:r>
      <w:r>
        <w:rPr>
          <w:color w:val="FF0000"/>
          <w:vertAlign w:val="superscript"/>
          <w:rtl/>
        </w:rPr>
        <w:t>47808</w:t>
      </w:r>
      <w:r>
        <w:rPr>
          <w:rFonts w:ascii="Times New Roman" w:hAnsi="Times New Roman"/>
          <w:color w:val="828282"/>
          <w:rtl/>
        </w:rPr>
        <w:t xml:space="preserve">סִינַ֔י </w:t>
      </w:r>
    </w:p>
    <w:p>
      <w:pPr>
        <w:pStyle w:val="Hebrew"/>
      </w:pPr>
      <w:r>
        <w:rPr>
          <w:color w:val="828282"/>
        </w:rPr>
        <w:t xml:space="preserve">וֶהְיֵ֥ה נָכֹ֖ון לַבֹּ֑קֶר וְעָלִ֤יתָ בַבֹּ֨קֶר֙ אֶל־הַ֣ר סִינַ֔י וְנִצַּבְתָּ֥ לִ֛י שָׁ֖ם עַל־רֹ֥אשׁ הָהָֽר׃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312599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312599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414500</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47802</w:t>
            </w:r>
          </w:p>
        </w:tc>
        <w:tc>
          <w:tcPr>
            <w:tcW w:type="auto" w:w="1728"/>
          </w:tcPr>
          <w:p>
            <w:r>
              <w:t>verb</w:t>
            </w:r>
          </w:p>
        </w:tc>
        <w:tc>
          <w:tcPr>
            <w:tcW w:type="auto" w:w="1728"/>
          </w:tcPr>
          <w:p>
            <w:r>
              <w:t xml:space="preserve">עָלִ֤יתָ </w:t>
            </w:r>
          </w:p>
        </w:tc>
        <w:tc>
          <w:tcPr>
            <w:tcW w:type="auto" w:w="1728"/>
          </w:tcPr>
          <w:p>
            <w:r/>
          </w:p>
        </w:tc>
      </w:tr>
    </w:tbl>
    <w:p>
      <w:r>
        <w:br/>
      </w:r>
    </w:p>
    <w:p>
      <w:pPr>
        <w:pStyle w:val="Reference"/>
      </w:pPr>
      <w:hyperlink r:id="rId433">
        <w:r>
          <w:rPr/>
          <w:t>312605, Exodus 34:4</w:t>
        </w:r>
      </w:hyperlink>
    </w:p>
    <w:p>
      <w:pPr>
        <w:pStyle w:val="Hebrew"/>
      </w:pPr>
      <w:r>
        <w:t xml:space="preserve">וַיַּשְׁכֵּ֨ם מֹשֶׁ֤ה בַבֹּ֨קֶר֙ </w:t>
      </w:r>
    </w:p>
    <w:p>
      <w:pPr>
        <w:pStyle w:val="Hebrew"/>
      </w:pPr>
      <w:r>
        <w:rPr>
          <w:color w:val="FF0000"/>
          <w:vertAlign w:val="superscript"/>
          <w:rtl/>
        </w:rPr>
        <w:t>47853</w:t>
      </w:r>
      <w:r>
        <w:rPr>
          <w:rFonts w:ascii="Times New Roman" w:hAnsi="Times New Roman"/>
          <w:color w:val="828282"/>
          <w:rtl/>
        </w:rPr>
        <w:t>וַ</w:t>
      </w:r>
      <w:r>
        <w:rPr>
          <w:color w:val="FF0000"/>
          <w:vertAlign w:val="superscript"/>
          <w:rtl/>
        </w:rPr>
        <w:t>47854</w:t>
      </w:r>
      <w:r>
        <w:rPr>
          <w:rFonts w:ascii="Times New Roman" w:hAnsi="Times New Roman"/>
          <w:color w:val="828282"/>
          <w:rtl/>
        </w:rPr>
        <w:t xml:space="preserve">יַּשְׁכֵּ֨ם </w:t>
      </w:r>
      <w:r>
        <w:rPr>
          <w:color w:val="FF0000"/>
          <w:vertAlign w:val="superscript"/>
          <w:rtl/>
        </w:rPr>
        <w:t>47855</w:t>
      </w:r>
      <w:r>
        <w:rPr>
          <w:rFonts w:ascii="Times New Roman" w:hAnsi="Times New Roman"/>
          <w:color w:val="828282"/>
          <w:rtl/>
        </w:rPr>
        <w:t xml:space="preserve">מֹשֶׁ֤ה </w:t>
      </w:r>
      <w:r>
        <w:rPr>
          <w:color w:val="FF0000"/>
          <w:vertAlign w:val="superscript"/>
          <w:rtl/>
        </w:rPr>
        <w:t>47856</w:t>
      </w:r>
      <w:r>
        <w:rPr>
          <w:rFonts w:ascii="Times New Roman" w:hAnsi="Times New Roman"/>
          <w:color w:val="828282"/>
          <w:rtl/>
        </w:rPr>
        <w:t>בַ</w:t>
      </w:r>
      <w:r>
        <w:rPr>
          <w:color w:val="FF0000"/>
          <w:vertAlign w:val="superscript"/>
          <w:rtl/>
        </w:rPr>
        <w:t>47857</w:t>
      </w:r>
      <w:r>
        <w:rPr>
          <w:rFonts w:ascii="Times New Roman" w:hAnsi="Times New Roman"/>
          <w:color w:val="828282"/>
          <w:rtl/>
        </w:rPr>
      </w:r>
      <w:r>
        <w:rPr>
          <w:color w:val="FF0000"/>
          <w:vertAlign w:val="superscript"/>
          <w:rtl/>
        </w:rPr>
        <w:t>47858</w:t>
      </w:r>
      <w:r>
        <w:rPr>
          <w:rFonts w:ascii="Times New Roman" w:hAnsi="Times New Roman"/>
          <w:color w:val="828282"/>
          <w:rtl/>
        </w:rPr>
        <w:t xml:space="preserve">בֹּ֨קֶר֙ </w:t>
      </w:r>
    </w:p>
    <w:p>
      <w:pPr>
        <w:pStyle w:val="Hebrew"/>
      </w:pPr>
      <w:r>
        <w:rPr>
          <w:color w:val="828282"/>
        </w:rPr>
        <w:t xml:space="preserve">וַיִּפְסֹ֡ל שְׁנֵֽי־לֻחֹ֨ת אֲבָנִ֜ים כָּרִאשֹׁנִ֗ים וַיַּשְׁכֵּ֨ם מֹשֶׁ֤ה בַבֹּ֨קֶר֙ וַיַּ֨עַל֙ אֶל־הַ֣ר סִינַ֔י כַּאֲשֶׁ֛ר צִוָּ֥ה יְהוָ֖ה אֹתֹ֑ו וַיִּקַּ֣ח בְּיָדֹ֔ו שְׁנֵ֖י לֻחֹ֥ת אֲבָנִֽים׃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312605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312605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414528</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47854</w:t>
            </w:r>
          </w:p>
        </w:tc>
        <w:tc>
          <w:tcPr>
            <w:tcW w:type="auto" w:w="1728"/>
          </w:tcPr>
          <w:p>
            <w:r>
              <w:t>verb</w:t>
            </w:r>
          </w:p>
        </w:tc>
        <w:tc>
          <w:tcPr>
            <w:tcW w:type="auto" w:w="1728"/>
          </w:tcPr>
          <w:p>
            <w:r>
              <w:t xml:space="preserve">יַּשְׁכֵּ֨ם </w:t>
            </w:r>
          </w:p>
        </w:tc>
        <w:tc>
          <w:tcPr>
            <w:tcW w:type="auto" w:w="1728"/>
          </w:tcPr>
          <w:p>
            <w:r/>
          </w:p>
        </w:tc>
      </w:tr>
    </w:tbl>
    <w:p>
      <w:r>
        <w:br/>
      </w:r>
    </w:p>
    <w:p>
      <w:pPr>
        <w:pStyle w:val="Reference"/>
      </w:pPr>
      <w:hyperlink r:id="rId434">
        <w:r>
          <w:rPr/>
          <w:t>312640, Exodus 34:11</w:t>
        </w:r>
      </w:hyperlink>
    </w:p>
    <w:p>
      <w:pPr>
        <w:pStyle w:val="Hebrew"/>
      </w:pPr>
      <w:r>
        <w:t xml:space="preserve">אֵ֛ת אֲשֶׁ֥ר אָנֹכִ֖י מְצַוְּךָ֣ הַיֹּ֑ום </w:t>
      </w:r>
    </w:p>
    <w:p>
      <w:pPr>
        <w:pStyle w:val="Hebrew"/>
      </w:pPr>
      <w:r>
        <w:rPr>
          <w:color w:val="FF0000"/>
          <w:vertAlign w:val="superscript"/>
          <w:rtl/>
        </w:rPr>
        <w:t>48020</w:t>
      </w:r>
      <w:r>
        <w:rPr>
          <w:rFonts w:ascii="Times New Roman" w:hAnsi="Times New Roman"/>
          <w:color w:val="828282"/>
          <w:rtl/>
        </w:rPr>
        <w:t xml:space="preserve">אֵ֛ת </w:t>
      </w:r>
      <w:r>
        <w:rPr>
          <w:color w:val="FF0000"/>
          <w:vertAlign w:val="superscript"/>
          <w:rtl/>
        </w:rPr>
        <w:t>48021</w:t>
      </w:r>
      <w:r>
        <w:rPr>
          <w:rFonts w:ascii="Times New Roman" w:hAnsi="Times New Roman"/>
          <w:color w:val="828282"/>
          <w:rtl/>
        </w:rPr>
        <w:t xml:space="preserve">אֲשֶׁ֥ר </w:t>
      </w:r>
      <w:r>
        <w:rPr>
          <w:color w:val="FF0000"/>
          <w:vertAlign w:val="superscript"/>
          <w:rtl/>
        </w:rPr>
        <w:t>48022</w:t>
      </w:r>
      <w:r>
        <w:rPr>
          <w:rFonts w:ascii="Times New Roman" w:hAnsi="Times New Roman"/>
          <w:color w:val="828282"/>
          <w:rtl/>
        </w:rPr>
        <w:t xml:space="preserve">אָנֹכִ֖י </w:t>
      </w:r>
      <w:r>
        <w:rPr>
          <w:color w:val="FF0000"/>
          <w:vertAlign w:val="superscript"/>
          <w:rtl/>
        </w:rPr>
        <w:t>48023</w:t>
      </w:r>
      <w:r>
        <w:rPr>
          <w:rFonts w:ascii="Times New Roman" w:hAnsi="Times New Roman"/>
          <w:color w:val="828282"/>
          <w:rtl/>
        </w:rPr>
        <w:t xml:space="preserve">מְצַוְּךָ֣ </w:t>
      </w:r>
      <w:r>
        <w:rPr>
          <w:color w:val="FF0000"/>
          <w:vertAlign w:val="superscript"/>
          <w:rtl/>
        </w:rPr>
        <w:t>48024</w:t>
      </w:r>
      <w:r>
        <w:rPr>
          <w:rFonts w:ascii="Times New Roman" w:hAnsi="Times New Roman"/>
          <w:color w:val="828282"/>
          <w:rtl/>
        </w:rPr>
        <w:t>הַ</w:t>
      </w:r>
      <w:r>
        <w:rPr>
          <w:color w:val="FF0000"/>
          <w:vertAlign w:val="superscript"/>
          <w:rtl/>
        </w:rPr>
        <w:t>48025</w:t>
      </w:r>
      <w:r>
        <w:rPr>
          <w:rFonts w:ascii="Times New Roman" w:hAnsi="Times New Roman"/>
          <w:color w:val="828282"/>
          <w:rtl/>
        </w:rPr>
        <w:t xml:space="preserve">יֹּ֑ום </w:t>
      </w:r>
    </w:p>
    <w:p>
      <w:pPr>
        <w:pStyle w:val="Hebrew"/>
      </w:pPr>
      <w:r>
        <w:rPr>
          <w:color w:val="828282"/>
        </w:rPr>
        <w:t xml:space="preserve">שְׁמָ֨ר־לְךָ֔ אֵ֛ת אֲשֶׁ֥ר אָנֹכִ֖י מְצַוְּךָ֣ הַיֹּ֑ום הִנְנִ֧י גֹרֵ֣שׁ מִפָּנֶ֗יךָ אֶת־הָאֱמֹרִי֙ וְהַֽכְּנַעֲנִ֔י וְהַחִתִּי֙ וְהַפְּרִזִּ֔י וְהַחִוִּ֖י וְהַיְבוּסִֽי׃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312640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312640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414632</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48023</w:t>
            </w:r>
          </w:p>
        </w:tc>
        <w:tc>
          <w:tcPr>
            <w:tcW w:type="auto" w:w="1728"/>
          </w:tcPr>
          <w:p>
            <w:r>
              <w:t>verb</w:t>
            </w:r>
          </w:p>
        </w:tc>
        <w:tc>
          <w:tcPr>
            <w:tcW w:type="auto" w:w="1728"/>
          </w:tcPr>
          <w:p>
            <w:r>
              <w:t xml:space="preserve">מְצַוְּךָ֣ </w:t>
            </w:r>
          </w:p>
        </w:tc>
        <w:tc>
          <w:tcPr>
            <w:tcW w:type="auto" w:w="1728"/>
          </w:tcPr>
          <w:p>
            <w:r/>
          </w:p>
        </w:tc>
      </w:tr>
    </w:tbl>
    <w:p>
      <w:r>
        <w:br/>
      </w:r>
    </w:p>
    <w:p>
      <w:pPr>
        <w:pStyle w:val="Reference"/>
      </w:pPr>
      <w:hyperlink r:id="rId435">
        <w:r>
          <w:rPr/>
          <w:t>312663, Exodus 34:18</w:t>
        </w:r>
      </w:hyperlink>
    </w:p>
    <w:p>
      <w:pPr>
        <w:pStyle w:val="Hebrew"/>
      </w:pPr>
      <w:r>
        <w:t xml:space="preserve">שִׁבְעַ֨ת יָמִ֜ים תֹּאכַ֤ל מַצֹּות֙ </w:t>
      </w:r>
    </w:p>
    <w:p>
      <w:pPr>
        <w:pStyle w:val="Hebrew"/>
      </w:pPr>
      <w:r>
        <w:rPr>
          <w:color w:val="FF0000"/>
          <w:vertAlign w:val="superscript"/>
          <w:rtl/>
        </w:rPr>
        <w:t>48141</w:t>
      </w:r>
      <w:r>
        <w:rPr>
          <w:rFonts w:ascii="Times New Roman" w:hAnsi="Times New Roman"/>
          <w:color w:val="828282"/>
          <w:rtl/>
        </w:rPr>
        <w:t xml:space="preserve">שִׁבְעַ֨ת </w:t>
      </w:r>
      <w:r>
        <w:rPr>
          <w:color w:val="FF0000"/>
          <w:vertAlign w:val="superscript"/>
          <w:rtl/>
        </w:rPr>
        <w:t>48142</w:t>
      </w:r>
      <w:r>
        <w:rPr>
          <w:rFonts w:ascii="Times New Roman" w:hAnsi="Times New Roman"/>
          <w:color w:val="828282"/>
          <w:rtl/>
        </w:rPr>
        <w:t xml:space="preserve">יָמִ֜ים </w:t>
      </w:r>
      <w:r>
        <w:rPr>
          <w:color w:val="FF0000"/>
          <w:vertAlign w:val="superscript"/>
          <w:rtl/>
        </w:rPr>
        <w:t>48143</w:t>
      </w:r>
      <w:r>
        <w:rPr>
          <w:rFonts w:ascii="Times New Roman" w:hAnsi="Times New Roman"/>
          <w:color w:val="828282"/>
          <w:rtl/>
        </w:rPr>
        <w:t xml:space="preserve">תֹּאכַ֤ל </w:t>
      </w:r>
      <w:r>
        <w:rPr>
          <w:color w:val="FF0000"/>
          <w:vertAlign w:val="superscript"/>
          <w:rtl/>
        </w:rPr>
        <w:t>48144</w:t>
      </w:r>
      <w:r>
        <w:rPr>
          <w:rFonts w:ascii="Times New Roman" w:hAnsi="Times New Roman"/>
          <w:color w:val="828282"/>
          <w:rtl/>
        </w:rPr>
        <w:t xml:space="preserve">מַצֹּות֙ </w:t>
      </w:r>
    </w:p>
    <w:p>
      <w:pPr>
        <w:pStyle w:val="Hebrew"/>
      </w:pPr>
      <w:r>
        <w:rPr>
          <w:color w:val="828282"/>
        </w:rPr>
        <w:t xml:space="preserve">אֶת־חַ֣ג הַמַּצֹּות֮ תִּשְׁמֹר֒ שִׁבְעַ֨ת יָמִ֜ים תֹּאכַ֤ל מַצֹּות֙ אֲשֶׁ֣ר צִוִּיתִ֔ךָ לְמֹועֵ֖ד חֹ֣דֶשׁ הָאָבִ֑יב כִּ֚י בְּחֹ֣דֶשׁ הָֽאָבִ֔יב יָצָ֖אתָ מִמִּצְרָֽיִם׃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312663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312663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414704</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48143</w:t>
            </w:r>
          </w:p>
        </w:tc>
        <w:tc>
          <w:tcPr>
            <w:tcW w:type="auto" w:w="1728"/>
          </w:tcPr>
          <w:p>
            <w:r>
              <w:t>verb</w:t>
            </w:r>
          </w:p>
        </w:tc>
        <w:tc>
          <w:tcPr>
            <w:tcW w:type="auto" w:w="1728"/>
          </w:tcPr>
          <w:p>
            <w:r>
              <w:t xml:space="preserve">תֹּאכַ֤ל </w:t>
            </w:r>
          </w:p>
        </w:tc>
        <w:tc>
          <w:tcPr>
            <w:tcW w:type="auto" w:w="1728"/>
          </w:tcPr>
          <w:p>
            <w:r/>
          </w:p>
        </w:tc>
      </w:tr>
    </w:tbl>
    <w:p>
      <w:r>
        <w:br/>
      </w:r>
    </w:p>
    <w:p>
      <w:pPr>
        <w:pStyle w:val="Reference"/>
      </w:pPr>
      <w:hyperlink r:id="rId435">
        <w:r>
          <w:rPr/>
          <w:t>312664, Exodus 34:18</w:t>
        </w:r>
      </w:hyperlink>
    </w:p>
    <w:p>
      <w:pPr>
        <w:pStyle w:val="Hebrew"/>
      </w:pPr>
      <w:r>
        <w:t xml:space="preserve">אֲשֶׁ֣ר צִוִּיתִ֔ךָ לְמֹועֵ֖ד חֹ֣דֶשׁ הָאָבִ֑יב </w:t>
      </w:r>
    </w:p>
    <w:p>
      <w:pPr>
        <w:pStyle w:val="Hebrew"/>
      </w:pPr>
      <w:r>
        <w:rPr>
          <w:color w:val="FF0000"/>
          <w:vertAlign w:val="superscript"/>
          <w:rtl/>
        </w:rPr>
        <w:t>48145</w:t>
      </w:r>
      <w:r>
        <w:rPr>
          <w:rFonts w:ascii="Times New Roman" w:hAnsi="Times New Roman"/>
          <w:color w:val="828282"/>
          <w:rtl/>
        </w:rPr>
        <w:t xml:space="preserve">אֲשֶׁ֣ר </w:t>
      </w:r>
      <w:r>
        <w:rPr>
          <w:color w:val="FF0000"/>
          <w:vertAlign w:val="superscript"/>
          <w:rtl/>
        </w:rPr>
        <w:t>48146</w:t>
      </w:r>
      <w:r>
        <w:rPr>
          <w:rFonts w:ascii="Times New Roman" w:hAnsi="Times New Roman"/>
          <w:color w:val="828282"/>
          <w:rtl/>
        </w:rPr>
        <w:t xml:space="preserve">צִוִּיתִ֔ךָ </w:t>
      </w:r>
      <w:r>
        <w:rPr>
          <w:color w:val="FF0000"/>
          <w:vertAlign w:val="superscript"/>
          <w:rtl/>
        </w:rPr>
        <w:t>48147</w:t>
      </w:r>
      <w:r>
        <w:rPr>
          <w:rFonts w:ascii="Times New Roman" w:hAnsi="Times New Roman"/>
          <w:color w:val="828282"/>
          <w:rtl/>
        </w:rPr>
        <w:t>לְ</w:t>
      </w:r>
      <w:r>
        <w:rPr>
          <w:color w:val="FF0000"/>
          <w:vertAlign w:val="superscript"/>
          <w:rtl/>
        </w:rPr>
        <w:t>48148</w:t>
      </w:r>
      <w:r>
        <w:rPr>
          <w:rFonts w:ascii="Times New Roman" w:hAnsi="Times New Roman"/>
          <w:color w:val="828282"/>
          <w:rtl/>
        </w:rPr>
        <w:t xml:space="preserve">מֹועֵ֖ד </w:t>
      </w:r>
      <w:r>
        <w:rPr>
          <w:color w:val="FF0000"/>
          <w:vertAlign w:val="superscript"/>
          <w:rtl/>
        </w:rPr>
        <w:t>48149</w:t>
      </w:r>
      <w:r>
        <w:rPr>
          <w:rFonts w:ascii="Times New Roman" w:hAnsi="Times New Roman"/>
          <w:color w:val="828282"/>
          <w:rtl/>
        </w:rPr>
        <w:t xml:space="preserve">חֹ֣דֶשׁ </w:t>
      </w:r>
      <w:r>
        <w:rPr>
          <w:color w:val="FF0000"/>
          <w:vertAlign w:val="superscript"/>
          <w:rtl/>
        </w:rPr>
        <w:t>48150</w:t>
      </w:r>
      <w:r>
        <w:rPr>
          <w:rFonts w:ascii="Times New Roman" w:hAnsi="Times New Roman"/>
          <w:color w:val="828282"/>
          <w:rtl/>
        </w:rPr>
        <w:t>הָ</w:t>
      </w:r>
      <w:r>
        <w:rPr>
          <w:color w:val="FF0000"/>
          <w:vertAlign w:val="superscript"/>
          <w:rtl/>
        </w:rPr>
        <w:t>48151</w:t>
      </w:r>
      <w:r>
        <w:rPr>
          <w:rFonts w:ascii="Times New Roman" w:hAnsi="Times New Roman"/>
          <w:color w:val="828282"/>
          <w:rtl/>
        </w:rPr>
        <w:t xml:space="preserve">אָבִ֑יב </w:t>
      </w:r>
    </w:p>
    <w:p>
      <w:pPr>
        <w:pStyle w:val="Hebrew"/>
      </w:pPr>
      <w:r>
        <w:rPr>
          <w:color w:val="828282"/>
        </w:rPr>
        <w:t xml:space="preserve">אֶת־חַ֣ג הַמַּצֹּות֮ תִּשְׁמֹר֒ שִׁבְעַ֨ת יָמִ֜ים תֹּאכַ֤ל מַצֹּות֙ אֲשֶׁ֣ר צִוִּיתִ֔ךָ לְמֹועֵ֖ד חֹ֣דֶשׁ הָאָבִ֑יב כִּ֚י בְּחֹ֣דֶשׁ הָֽאָבִ֔יב יָצָ֖אתָ מִמִּצְרָֽיִם׃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312664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312664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414709</w:t>
            </w:r>
          </w:p>
        </w:tc>
        <w:tc>
          <w:tcPr>
            <w:tcW w:type="auto" w:w="1728"/>
          </w:tcPr>
          <w:p>
            <w:r>
              <w:t>time_phrase</w:t>
            </w:r>
          </w:p>
        </w:tc>
        <w:tc>
          <w:tcPr>
            <w:tcW w:type="auto" w:w="1728"/>
          </w:tcPr>
          <w:p>
            <w:r>
              <w:t xml:space="preserve">לְמֹועֵ֖ד חֹ֣דֶשׁ הָאָבִ֑יב </w:t>
            </w:r>
          </w:p>
        </w:tc>
        <w:tc>
          <w:tcPr>
            <w:tcW w:type="auto" w:w="1728"/>
          </w:tcPr>
          <w:p>
            <w:r/>
          </w:p>
        </w:tc>
      </w:tr>
      <w:tr>
        <w:tc>
          <w:tcPr>
            <w:tcW w:type="auto" w:w="1728"/>
          </w:tcPr>
          <w:p>
            <w:r>
              <w:t>tense</w:t>
            </w:r>
          </w:p>
        </w:tc>
        <w:tc>
          <w:tcPr>
            <w:tcW w:type="auto" w:w="1728"/>
          </w:tcPr>
          <w:p>
            <w:r>
              <w:t>48146</w:t>
            </w:r>
          </w:p>
        </w:tc>
        <w:tc>
          <w:tcPr>
            <w:tcW w:type="auto" w:w="1728"/>
          </w:tcPr>
          <w:p>
            <w:r>
              <w:t>verb</w:t>
            </w:r>
          </w:p>
        </w:tc>
        <w:tc>
          <w:tcPr>
            <w:tcW w:type="auto" w:w="1728"/>
          </w:tcPr>
          <w:p>
            <w:r>
              <w:t xml:space="preserve">צִוִּיתִ֔ךָ </w:t>
            </w:r>
          </w:p>
        </w:tc>
        <w:tc>
          <w:tcPr>
            <w:tcW w:type="auto" w:w="1728"/>
          </w:tcPr>
          <w:p>
            <w:r/>
          </w:p>
        </w:tc>
      </w:tr>
    </w:tbl>
    <w:p>
      <w:r>
        <w:br/>
      </w:r>
    </w:p>
    <w:p>
      <w:pPr>
        <w:pStyle w:val="Reference"/>
      </w:pPr>
      <w:hyperlink r:id="rId435">
        <w:r>
          <w:rPr/>
          <w:t>312665, Exodus 34:18</w:t>
        </w:r>
      </w:hyperlink>
    </w:p>
    <w:p>
      <w:pPr>
        <w:pStyle w:val="Hebrew"/>
      </w:pPr>
      <w:r>
        <w:t xml:space="preserve">כִּ֚י בְּחֹ֣דֶשׁ הָֽאָבִ֔יב יָצָ֖אתָ מִמִּצְרָֽיִם׃ </w:t>
      </w:r>
    </w:p>
    <w:p>
      <w:pPr>
        <w:pStyle w:val="Hebrew"/>
      </w:pPr>
      <w:r>
        <w:rPr>
          <w:color w:val="FF0000"/>
          <w:vertAlign w:val="superscript"/>
          <w:rtl/>
        </w:rPr>
        <w:t>48152</w:t>
      </w:r>
      <w:r>
        <w:rPr>
          <w:rFonts w:ascii="Times New Roman" w:hAnsi="Times New Roman"/>
          <w:color w:val="828282"/>
          <w:rtl/>
        </w:rPr>
        <w:t xml:space="preserve">כִּ֚י </w:t>
      </w:r>
      <w:r>
        <w:rPr>
          <w:color w:val="FF0000"/>
          <w:vertAlign w:val="superscript"/>
          <w:rtl/>
        </w:rPr>
        <w:t>48153</w:t>
      </w:r>
      <w:r>
        <w:rPr>
          <w:rFonts w:ascii="Times New Roman" w:hAnsi="Times New Roman"/>
          <w:color w:val="828282"/>
          <w:rtl/>
        </w:rPr>
        <w:t>בְּ</w:t>
      </w:r>
      <w:r>
        <w:rPr>
          <w:color w:val="FF0000"/>
          <w:vertAlign w:val="superscript"/>
          <w:rtl/>
        </w:rPr>
        <w:t>48154</w:t>
      </w:r>
      <w:r>
        <w:rPr>
          <w:rFonts w:ascii="Times New Roman" w:hAnsi="Times New Roman"/>
          <w:color w:val="828282"/>
          <w:rtl/>
        </w:rPr>
        <w:t xml:space="preserve">חֹ֣דֶשׁ </w:t>
      </w:r>
      <w:r>
        <w:rPr>
          <w:color w:val="FF0000"/>
          <w:vertAlign w:val="superscript"/>
          <w:rtl/>
        </w:rPr>
        <w:t>48155</w:t>
      </w:r>
      <w:r>
        <w:rPr>
          <w:rFonts w:ascii="Times New Roman" w:hAnsi="Times New Roman"/>
          <w:color w:val="828282"/>
          <w:rtl/>
        </w:rPr>
        <w:t>הָֽ</w:t>
      </w:r>
      <w:r>
        <w:rPr>
          <w:color w:val="FF0000"/>
          <w:vertAlign w:val="superscript"/>
          <w:rtl/>
        </w:rPr>
        <w:t>48156</w:t>
      </w:r>
      <w:r>
        <w:rPr>
          <w:rFonts w:ascii="Times New Roman" w:hAnsi="Times New Roman"/>
          <w:color w:val="828282"/>
          <w:rtl/>
        </w:rPr>
        <w:t xml:space="preserve">אָבִ֔יב </w:t>
      </w:r>
      <w:r>
        <w:rPr>
          <w:color w:val="FF0000"/>
          <w:vertAlign w:val="superscript"/>
          <w:rtl/>
        </w:rPr>
        <w:t>48157</w:t>
      </w:r>
      <w:r>
        <w:rPr>
          <w:rFonts w:ascii="Times New Roman" w:hAnsi="Times New Roman"/>
          <w:color w:val="828282"/>
          <w:rtl/>
        </w:rPr>
        <w:t xml:space="preserve">יָצָ֖אתָ </w:t>
      </w:r>
      <w:r>
        <w:rPr>
          <w:color w:val="FF0000"/>
          <w:vertAlign w:val="superscript"/>
          <w:rtl/>
        </w:rPr>
        <w:t>48158</w:t>
      </w:r>
      <w:r>
        <w:rPr>
          <w:rFonts w:ascii="Times New Roman" w:hAnsi="Times New Roman"/>
          <w:color w:val="828282"/>
          <w:rtl/>
        </w:rPr>
        <w:t>מִ</w:t>
      </w:r>
      <w:r>
        <w:rPr>
          <w:color w:val="FF0000"/>
          <w:vertAlign w:val="superscript"/>
          <w:rtl/>
        </w:rPr>
        <w:t>48159</w:t>
      </w:r>
      <w:r>
        <w:rPr>
          <w:rFonts w:ascii="Times New Roman" w:hAnsi="Times New Roman"/>
          <w:color w:val="828282"/>
          <w:rtl/>
        </w:rPr>
        <w:t xml:space="preserve">מִּצְרָֽיִם׃ </w:t>
      </w:r>
    </w:p>
    <w:p>
      <w:pPr>
        <w:pStyle w:val="Hebrew"/>
      </w:pPr>
      <w:r>
        <w:rPr>
          <w:color w:val="828282"/>
        </w:rPr>
        <w:t xml:space="preserve">אֶת־חַ֣ג הַמַּצֹּות֮ תִּשְׁמֹר֒ שִׁבְעַ֨ת יָמִ֜ים תֹּאכַ֤ל מַצֹּות֙ אֲשֶׁ֣ר צִוִּיתִ֔ךָ לְמֹועֵ֖ד חֹ֣דֶשׁ הָאָבִ֑יב כִּ֚י בְּחֹ֣דֶשׁ הָֽאָבִ֔יב יָצָ֖אתָ מִמִּצְרָֽיִם׃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312665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312665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414711</w:t>
            </w:r>
          </w:p>
        </w:tc>
        <w:tc>
          <w:tcPr>
            <w:tcW w:type="auto" w:w="1728"/>
          </w:tcPr>
          <w:p>
            <w:r>
              <w:t>time_phrase</w:t>
            </w:r>
          </w:p>
        </w:tc>
        <w:tc>
          <w:tcPr>
            <w:tcW w:type="auto" w:w="1728"/>
          </w:tcPr>
          <w:p>
            <w:r>
              <w:t xml:space="preserve">בְּחֹ֣דֶשׁ הָֽאָבִ֔יב </w:t>
            </w:r>
          </w:p>
        </w:tc>
        <w:tc>
          <w:tcPr>
            <w:tcW w:type="auto" w:w="1728"/>
          </w:tcPr>
          <w:p>
            <w:r/>
          </w:p>
        </w:tc>
      </w:tr>
      <w:tr>
        <w:tc>
          <w:tcPr>
            <w:tcW w:type="auto" w:w="1728"/>
          </w:tcPr>
          <w:p>
            <w:r>
              <w:t>tense</w:t>
            </w:r>
          </w:p>
        </w:tc>
        <w:tc>
          <w:tcPr>
            <w:tcW w:type="auto" w:w="1728"/>
          </w:tcPr>
          <w:p>
            <w:r>
              <w:t>48157</w:t>
            </w:r>
          </w:p>
        </w:tc>
        <w:tc>
          <w:tcPr>
            <w:tcW w:type="auto" w:w="1728"/>
          </w:tcPr>
          <w:p>
            <w:r>
              <w:t>verb</w:t>
            </w:r>
          </w:p>
        </w:tc>
        <w:tc>
          <w:tcPr>
            <w:tcW w:type="auto" w:w="1728"/>
          </w:tcPr>
          <w:p>
            <w:r>
              <w:t xml:space="preserve">יָצָ֖אתָ </w:t>
            </w:r>
          </w:p>
        </w:tc>
        <w:tc>
          <w:tcPr>
            <w:tcW w:type="auto" w:w="1728"/>
          </w:tcPr>
          <w:p>
            <w:r/>
          </w:p>
        </w:tc>
      </w:tr>
    </w:tbl>
    <w:p>
      <w:r>
        <w:br/>
      </w:r>
    </w:p>
    <w:p>
      <w:pPr>
        <w:pStyle w:val="Reference"/>
      </w:pPr>
      <w:hyperlink r:id="rId436">
        <w:r>
          <w:rPr/>
          <w:t>312674, Exodus 34:21</w:t>
        </w:r>
      </w:hyperlink>
    </w:p>
    <w:p>
      <w:pPr>
        <w:pStyle w:val="Hebrew"/>
      </w:pPr>
      <w:r>
        <w:t xml:space="preserve">שֵׁ֤שֶׁת יָמִים֙ תַּעֲבֹ֔ד </w:t>
      </w:r>
    </w:p>
    <w:p>
      <w:pPr>
        <w:pStyle w:val="Hebrew"/>
      </w:pPr>
      <w:r>
        <w:rPr>
          <w:color w:val="FF0000"/>
          <w:vertAlign w:val="superscript"/>
          <w:rtl/>
        </w:rPr>
        <w:t>48193</w:t>
      </w:r>
      <w:r>
        <w:rPr>
          <w:rFonts w:ascii="Times New Roman" w:hAnsi="Times New Roman"/>
          <w:color w:val="828282"/>
          <w:rtl/>
        </w:rPr>
        <w:t xml:space="preserve">שֵׁ֤שֶׁת </w:t>
      </w:r>
      <w:r>
        <w:rPr>
          <w:color w:val="FF0000"/>
          <w:vertAlign w:val="superscript"/>
          <w:rtl/>
        </w:rPr>
        <w:t>48194</w:t>
      </w:r>
      <w:r>
        <w:rPr>
          <w:rFonts w:ascii="Times New Roman" w:hAnsi="Times New Roman"/>
          <w:color w:val="828282"/>
          <w:rtl/>
        </w:rPr>
        <w:t xml:space="preserve">יָמִים֙ </w:t>
      </w:r>
      <w:r>
        <w:rPr>
          <w:color w:val="FF0000"/>
          <w:vertAlign w:val="superscript"/>
          <w:rtl/>
        </w:rPr>
        <w:t>48195</w:t>
      </w:r>
      <w:r>
        <w:rPr>
          <w:rFonts w:ascii="Times New Roman" w:hAnsi="Times New Roman"/>
          <w:color w:val="828282"/>
          <w:rtl/>
        </w:rPr>
        <w:t xml:space="preserve">תַּעֲבֹ֔ד </w:t>
      </w:r>
    </w:p>
    <w:p>
      <w:pPr>
        <w:pStyle w:val="Hebrew"/>
      </w:pPr>
      <w:r>
        <w:rPr>
          <w:color w:val="828282"/>
        </w:rPr>
        <w:t xml:space="preserve">שֵׁ֤שֶׁת יָמִים֙ תַּעֲבֹ֔ד וּבַיֹּ֥ום הַשְּׁבִיעִ֖י תִּשְׁבֹּ֑ת בֶּחָרִ֥ישׁ וּבַקָּצִ֖יר תִּשְׁבֹּֽת׃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312674</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312674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414737</w:t>
            </w:r>
          </w:p>
        </w:tc>
        <w:tc>
          <w:tcPr>
            <w:tcW w:type="auto" w:w="1728"/>
          </w:tcPr>
          <w:p>
            <w:r>
              <w:t>time_phrase</w:t>
            </w:r>
          </w:p>
        </w:tc>
        <w:tc>
          <w:tcPr>
            <w:tcW w:type="auto" w:w="1728"/>
          </w:tcPr>
          <w:p>
            <w:r>
              <w:t xml:space="preserve">שֵׁ֤שֶׁת יָמִים֙ </w:t>
            </w:r>
          </w:p>
        </w:tc>
        <w:tc>
          <w:tcPr>
            <w:tcW w:type="auto" w:w="1728"/>
          </w:tcPr>
          <w:p>
            <w:r/>
          </w:p>
        </w:tc>
      </w:tr>
      <w:tr>
        <w:tc>
          <w:tcPr>
            <w:tcW w:type="auto" w:w="1728"/>
          </w:tcPr>
          <w:p>
            <w:r>
              <w:t>tense</w:t>
            </w:r>
          </w:p>
        </w:tc>
        <w:tc>
          <w:tcPr>
            <w:tcW w:type="auto" w:w="1728"/>
          </w:tcPr>
          <w:p>
            <w:r>
              <w:t>48195</w:t>
            </w:r>
          </w:p>
        </w:tc>
        <w:tc>
          <w:tcPr>
            <w:tcW w:type="auto" w:w="1728"/>
          </w:tcPr>
          <w:p>
            <w:r>
              <w:t>verb</w:t>
            </w:r>
          </w:p>
        </w:tc>
        <w:tc>
          <w:tcPr>
            <w:tcW w:type="auto" w:w="1728"/>
          </w:tcPr>
          <w:p>
            <w:r>
              <w:t xml:space="preserve">תַּעֲבֹ֔ד </w:t>
            </w:r>
          </w:p>
        </w:tc>
        <w:tc>
          <w:tcPr>
            <w:tcW w:type="auto" w:w="1728"/>
          </w:tcPr>
          <w:p>
            <w:r/>
          </w:p>
        </w:tc>
      </w:tr>
    </w:tbl>
    <w:p>
      <w:r>
        <w:br/>
      </w:r>
    </w:p>
    <w:p>
      <w:pPr>
        <w:pStyle w:val="Reference"/>
      </w:pPr>
      <w:hyperlink r:id="rId436">
        <w:r>
          <w:rPr/>
          <w:t>312675, Exodus 34:21</w:t>
        </w:r>
      </w:hyperlink>
    </w:p>
    <w:p>
      <w:pPr>
        <w:pStyle w:val="Hebrew"/>
      </w:pPr>
      <w:r>
        <w:t xml:space="preserve">וּבַיֹּ֥ום הַשְּׁבִיעִ֖י תִּשְׁבֹּ֑ת </w:t>
      </w:r>
    </w:p>
    <w:p>
      <w:pPr>
        <w:pStyle w:val="Hebrew"/>
      </w:pPr>
      <w:r>
        <w:rPr>
          <w:color w:val="FF0000"/>
          <w:vertAlign w:val="superscript"/>
          <w:rtl/>
        </w:rPr>
        <w:t>48196</w:t>
      </w:r>
      <w:r>
        <w:rPr>
          <w:rFonts w:ascii="Times New Roman" w:hAnsi="Times New Roman"/>
          <w:color w:val="828282"/>
          <w:rtl/>
        </w:rPr>
        <w:t>וּ</w:t>
      </w:r>
      <w:r>
        <w:rPr>
          <w:color w:val="FF0000"/>
          <w:vertAlign w:val="superscript"/>
          <w:rtl/>
        </w:rPr>
        <w:t>48197</w:t>
      </w:r>
      <w:r>
        <w:rPr>
          <w:rFonts w:ascii="Times New Roman" w:hAnsi="Times New Roman"/>
          <w:color w:val="828282"/>
          <w:rtl/>
        </w:rPr>
        <w:t>בַ</w:t>
      </w:r>
      <w:r>
        <w:rPr>
          <w:color w:val="FF0000"/>
          <w:vertAlign w:val="superscript"/>
          <w:rtl/>
        </w:rPr>
        <w:t>48198</w:t>
      </w:r>
      <w:r>
        <w:rPr>
          <w:rFonts w:ascii="Times New Roman" w:hAnsi="Times New Roman"/>
          <w:color w:val="828282"/>
          <w:rtl/>
        </w:rPr>
      </w:r>
      <w:r>
        <w:rPr>
          <w:color w:val="FF0000"/>
          <w:vertAlign w:val="superscript"/>
          <w:rtl/>
        </w:rPr>
        <w:t>48199</w:t>
      </w:r>
      <w:r>
        <w:rPr>
          <w:rFonts w:ascii="Times New Roman" w:hAnsi="Times New Roman"/>
          <w:color w:val="828282"/>
          <w:rtl/>
        </w:rPr>
        <w:t xml:space="preserve">יֹּ֥ום </w:t>
      </w:r>
      <w:r>
        <w:rPr>
          <w:color w:val="FF0000"/>
          <w:vertAlign w:val="superscript"/>
          <w:rtl/>
        </w:rPr>
        <w:t>48200</w:t>
      </w:r>
      <w:r>
        <w:rPr>
          <w:rFonts w:ascii="Times New Roman" w:hAnsi="Times New Roman"/>
          <w:color w:val="828282"/>
          <w:rtl/>
        </w:rPr>
        <w:t>הַ</w:t>
      </w:r>
      <w:r>
        <w:rPr>
          <w:color w:val="FF0000"/>
          <w:vertAlign w:val="superscript"/>
          <w:rtl/>
        </w:rPr>
        <w:t>48201</w:t>
      </w:r>
      <w:r>
        <w:rPr>
          <w:rFonts w:ascii="Times New Roman" w:hAnsi="Times New Roman"/>
          <w:color w:val="828282"/>
          <w:rtl/>
        </w:rPr>
        <w:t xml:space="preserve">שְּׁבִיעִ֖י </w:t>
      </w:r>
      <w:r>
        <w:rPr>
          <w:color w:val="FF0000"/>
          <w:vertAlign w:val="superscript"/>
          <w:rtl/>
        </w:rPr>
        <w:t>48202</w:t>
      </w:r>
      <w:r>
        <w:rPr>
          <w:rFonts w:ascii="Times New Roman" w:hAnsi="Times New Roman"/>
          <w:color w:val="828282"/>
          <w:rtl/>
        </w:rPr>
        <w:t xml:space="preserve">תִּשְׁבֹּ֑ת </w:t>
      </w:r>
    </w:p>
    <w:p>
      <w:pPr>
        <w:pStyle w:val="Hebrew"/>
      </w:pPr>
      <w:r>
        <w:rPr>
          <w:color w:val="828282"/>
        </w:rPr>
        <w:t xml:space="preserve">שֵׁ֤שֶׁת יָמִים֙ תַּעֲבֹ֔ד וּבַיֹּ֥ום הַשְּׁבִיעִ֖י תִּשְׁבֹּ֑ת בֶּחָרִ֥ישׁ וּבַקָּצִ֖יר תִּשְׁבֹּֽת׃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312675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312675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414740</w:t>
            </w:r>
          </w:p>
        </w:tc>
        <w:tc>
          <w:tcPr>
            <w:tcW w:type="auto" w:w="1728"/>
          </w:tcPr>
          <w:p>
            <w:r>
              <w:t>time_phrase</w:t>
            </w:r>
          </w:p>
        </w:tc>
        <w:tc>
          <w:tcPr>
            <w:tcW w:type="auto" w:w="1728"/>
          </w:tcPr>
          <w:p>
            <w:r>
              <w:t xml:space="preserve">בַיֹּ֥ום הַשְּׁבִיעִ֖י </w:t>
            </w:r>
          </w:p>
        </w:tc>
        <w:tc>
          <w:tcPr>
            <w:tcW w:type="auto" w:w="1728"/>
          </w:tcPr>
          <w:p>
            <w:r/>
          </w:p>
        </w:tc>
      </w:tr>
      <w:tr>
        <w:tc>
          <w:tcPr>
            <w:tcW w:type="auto" w:w="1728"/>
          </w:tcPr>
          <w:p>
            <w:r>
              <w:t>tense</w:t>
            </w:r>
          </w:p>
        </w:tc>
        <w:tc>
          <w:tcPr>
            <w:tcW w:type="auto" w:w="1728"/>
          </w:tcPr>
          <w:p>
            <w:r>
              <w:t>48202</w:t>
            </w:r>
          </w:p>
        </w:tc>
        <w:tc>
          <w:tcPr>
            <w:tcW w:type="auto" w:w="1728"/>
          </w:tcPr>
          <w:p>
            <w:r>
              <w:t>verb</w:t>
            </w:r>
          </w:p>
        </w:tc>
        <w:tc>
          <w:tcPr>
            <w:tcW w:type="auto" w:w="1728"/>
          </w:tcPr>
          <w:p>
            <w:r>
              <w:t xml:space="preserve">תִּשְׁבֹּ֑ת </w:t>
            </w:r>
          </w:p>
        </w:tc>
        <w:tc>
          <w:tcPr>
            <w:tcW w:type="auto" w:w="1728"/>
          </w:tcPr>
          <w:p>
            <w:r/>
          </w:p>
        </w:tc>
      </w:tr>
    </w:tbl>
    <w:p>
      <w:r>
        <w:br/>
      </w:r>
    </w:p>
    <w:p>
      <w:pPr>
        <w:pStyle w:val="Reference"/>
      </w:pPr>
      <w:hyperlink r:id="rId436">
        <w:r>
          <w:rPr/>
          <w:t>312676, Exodus 34:21</w:t>
        </w:r>
      </w:hyperlink>
    </w:p>
    <w:p>
      <w:pPr>
        <w:pStyle w:val="Hebrew"/>
      </w:pPr>
      <w:r>
        <w:t xml:space="preserve">בֶּחָרִ֥ישׁ וּבַקָּצִ֖יר תִּשְׁבֹּֽת׃ </w:t>
      </w:r>
    </w:p>
    <w:p>
      <w:pPr>
        <w:pStyle w:val="Hebrew"/>
      </w:pPr>
      <w:r>
        <w:rPr>
          <w:color w:val="FF0000"/>
          <w:vertAlign w:val="superscript"/>
          <w:rtl/>
        </w:rPr>
        <w:t>48203</w:t>
      </w:r>
      <w:r>
        <w:rPr>
          <w:rFonts w:ascii="Times New Roman" w:hAnsi="Times New Roman"/>
          <w:color w:val="828282"/>
          <w:rtl/>
        </w:rPr>
        <w:t>בֶּ</w:t>
      </w:r>
      <w:r>
        <w:rPr>
          <w:color w:val="FF0000"/>
          <w:vertAlign w:val="superscript"/>
          <w:rtl/>
        </w:rPr>
        <w:t>48204</w:t>
      </w:r>
      <w:r>
        <w:rPr>
          <w:rFonts w:ascii="Times New Roman" w:hAnsi="Times New Roman"/>
          <w:color w:val="828282"/>
          <w:rtl/>
        </w:rPr>
      </w:r>
      <w:r>
        <w:rPr>
          <w:color w:val="FF0000"/>
          <w:vertAlign w:val="superscript"/>
          <w:rtl/>
        </w:rPr>
        <w:t>48205</w:t>
      </w:r>
      <w:r>
        <w:rPr>
          <w:rFonts w:ascii="Times New Roman" w:hAnsi="Times New Roman"/>
          <w:color w:val="828282"/>
          <w:rtl/>
        </w:rPr>
        <w:t xml:space="preserve">חָרִ֥ישׁ </w:t>
      </w:r>
      <w:r>
        <w:rPr>
          <w:color w:val="FF0000"/>
          <w:vertAlign w:val="superscript"/>
          <w:rtl/>
        </w:rPr>
        <w:t>48206</w:t>
      </w:r>
      <w:r>
        <w:rPr>
          <w:rFonts w:ascii="Times New Roman" w:hAnsi="Times New Roman"/>
          <w:color w:val="828282"/>
          <w:rtl/>
        </w:rPr>
        <w:t>וּ</w:t>
      </w:r>
      <w:r>
        <w:rPr>
          <w:color w:val="FF0000"/>
          <w:vertAlign w:val="superscript"/>
          <w:rtl/>
        </w:rPr>
        <w:t>48207</w:t>
      </w:r>
      <w:r>
        <w:rPr>
          <w:rFonts w:ascii="Times New Roman" w:hAnsi="Times New Roman"/>
          <w:color w:val="828282"/>
          <w:rtl/>
        </w:rPr>
        <w:t>בַ</w:t>
      </w:r>
      <w:r>
        <w:rPr>
          <w:color w:val="FF0000"/>
          <w:vertAlign w:val="superscript"/>
          <w:rtl/>
        </w:rPr>
        <w:t>48208</w:t>
      </w:r>
      <w:r>
        <w:rPr>
          <w:rFonts w:ascii="Times New Roman" w:hAnsi="Times New Roman"/>
          <w:color w:val="828282"/>
          <w:rtl/>
        </w:rPr>
      </w:r>
      <w:r>
        <w:rPr>
          <w:color w:val="FF0000"/>
          <w:vertAlign w:val="superscript"/>
          <w:rtl/>
        </w:rPr>
        <w:t>48209</w:t>
      </w:r>
      <w:r>
        <w:rPr>
          <w:rFonts w:ascii="Times New Roman" w:hAnsi="Times New Roman"/>
          <w:color w:val="828282"/>
          <w:rtl/>
        </w:rPr>
        <w:t xml:space="preserve">קָּצִ֖יר </w:t>
      </w:r>
      <w:r>
        <w:rPr>
          <w:color w:val="FF0000"/>
          <w:vertAlign w:val="superscript"/>
          <w:rtl/>
        </w:rPr>
        <w:t>48210</w:t>
      </w:r>
      <w:r>
        <w:rPr>
          <w:rFonts w:ascii="Times New Roman" w:hAnsi="Times New Roman"/>
          <w:color w:val="828282"/>
          <w:rtl/>
        </w:rPr>
        <w:t xml:space="preserve">תִּשְׁבֹּֽת׃ </w:t>
      </w:r>
    </w:p>
    <w:p>
      <w:pPr>
        <w:pStyle w:val="Hebrew"/>
      </w:pPr>
      <w:r>
        <w:rPr>
          <w:color w:val="828282"/>
        </w:rPr>
        <w:t xml:space="preserve">שֵׁ֤שֶׁת יָמִים֙ תַּעֲבֹ֔ד וּבַיֹּ֥ום הַשְּׁבִיעִ֖י תִּשְׁבֹּ֑ת בֶּחָרִ֥ישׁ וּבַקָּצִ֖יר תִּשְׁבֹּֽת׃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312676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312676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414742</w:t>
            </w:r>
          </w:p>
        </w:tc>
        <w:tc>
          <w:tcPr>
            <w:tcW w:type="auto" w:w="1728"/>
          </w:tcPr>
          <w:p>
            <w:r>
              <w:t>time_phrase</w:t>
            </w:r>
          </w:p>
        </w:tc>
        <w:tc>
          <w:tcPr>
            <w:tcW w:type="auto" w:w="1728"/>
          </w:tcPr>
          <w:p>
            <w:r>
              <w:t xml:space="preserve">בֶּחָרִ֥ישׁ וּבַקָּצִ֖יר </w:t>
            </w:r>
          </w:p>
        </w:tc>
        <w:tc>
          <w:tcPr>
            <w:tcW w:type="auto" w:w="1728"/>
          </w:tcPr>
          <w:p>
            <w:r/>
          </w:p>
        </w:tc>
      </w:tr>
      <w:tr>
        <w:tc>
          <w:tcPr>
            <w:tcW w:type="auto" w:w="1728"/>
          </w:tcPr>
          <w:p>
            <w:r>
              <w:t>tense</w:t>
            </w:r>
          </w:p>
        </w:tc>
        <w:tc>
          <w:tcPr>
            <w:tcW w:type="auto" w:w="1728"/>
          </w:tcPr>
          <w:p>
            <w:r>
              <w:t>48210</w:t>
            </w:r>
          </w:p>
        </w:tc>
        <w:tc>
          <w:tcPr>
            <w:tcW w:type="auto" w:w="1728"/>
          </w:tcPr>
          <w:p>
            <w:r>
              <w:t>verb</w:t>
            </w:r>
          </w:p>
        </w:tc>
        <w:tc>
          <w:tcPr>
            <w:tcW w:type="auto" w:w="1728"/>
          </w:tcPr>
          <w:p>
            <w:r>
              <w:t xml:space="preserve">תִּשְׁבֹּֽת׃ </w:t>
            </w:r>
          </w:p>
        </w:tc>
        <w:tc>
          <w:tcPr>
            <w:tcW w:type="auto" w:w="1728"/>
          </w:tcPr>
          <w:p>
            <w:r/>
          </w:p>
        </w:tc>
      </w:tr>
    </w:tbl>
    <w:p>
      <w:r>
        <w:br/>
      </w:r>
    </w:p>
    <w:p>
      <w:pPr>
        <w:pStyle w:val="Reference"/>
      </w:pPr>
      <w:hyperlink r:id="rId437">
        <w:r>
          <w:rPr/>
          <w:t>312692, Exodus 34:28</w:t>
        </w:r>
      </w:hyperlink>
    </w:p>
    <w:p>
      <w:pPr>
        <w:pStyle w:val="Hebrew"/>
      </w:pPr>
      <w:r>
        <w:t xml:space="preserve">וַֽיְהִי־שָׁ֣ם עִם־יְהוָ֗ה אַרְבָּעִ֥ים יֹום֙ וְאַרְבָּעִ֣ים לַ֔יְלָה </w:t>
      </w:r>
    </w:p>
    <w:p>
      <w:pPr>
        <w:pStyle w:val="Hebrew"/>
      </w:pPr>
      <w:r>
        <w:rPr>
          <w:color w:val="FF0000"/>
          <w:vertAlign w:val="superscript"/>
          <w:rtl/>
        </w:rPr>
        <w:t>48323</w:t>
      </w:r>
      <w:r>
        <w:rPr>
          <w:rFonts w:ascii="Times New Roman" w:hAnsi="Times New Roman"/>
          <w:color w:val="828282"/>
          <w:rtl/>
        </w:rPr>
        <w:t>וַֽ</w:t>
      </w:r>
      <w:r>
        <w:rPr>
          <w:color w:val="FF0000"/>
          <w:vertAlign w:val="superscript"/>
          <w:rtl/>
        </w:rPr>
        <w:t>48324</w:t>
      </w:r>
      <w:r>
        <w:rPr>
          <w:rFonts w:ascii="Times New Roman" w:hAnsi="Times New Roman"/>
          <w:color w:val="828282"/>
          <w:rtl/>
        </w:rPr>
        <w:t>יְהִי־</w:t>
      </w:r>
      <w:r>
        <w:rPr>
          <w:color w:val="FF0000"/>
          <w:vertAlign w:val="superscript"/>
          <w:rtl/>
        </w:rPr>
        <w:t>48325</w:t>
      </w:r>
      <w:r>
        <w:rPr>
          <w:rFonts w:ascii="Times New Roman" w:hAnsi="Times New Roman"/>
          <w:color w:val="828282"/>
          <w:rtl/>
        </w:rPr>
        <w:t xml:space="preserve">שָׁ֣ם </w:t>
      </w:r>
      <w:r>
        <w:rPr>
          <w:color w:val="FF0000"/>
          <w:vertAlign w:val="superscript"/>
          <w:rtl/>
        </w:rPr>
        <w:t>48326</w:t>
      </w:r>
      <w:r>
        <w:rPr>
          <w:rFonts w:ascii="Times New Roman" w:hAnsi="Times New Roman"/>
          <w:color w:val="828282"/>
          <w:rtl/>
        </w:rPr>
        <w:t>עִם־</w:t>
      </w:r>
      <w:r>
        <w:rPr>
          <w:color w:val="FF0000"/>
          <w:vertAlign w:val="superscript"/>
          <w:rtl/>
        </w:rPr>
        <w:t>48327</w:t>
      </w:r>
      <w:r>
        <w:rPr>
          <w:rFonts w:ascii="Times New Roman" w:hAnsi="Times New Roman"/>
          <w:color w:val="828282"/>
          <w:rtl/>
        </w:rPr>
        <w:t xml:space="preserve">יְהוָ֗ה </w:t>
      </w:r>
      <w:r>
        <w:rPr>
          <w:color w:val="FF0000"/>
          <w:vertAlign w:val="superscript"/>
          <w:rtl/>
        </w:rPr>
        <w:t>48328</w:t>
      </w:r>
      <w:r>
        <w:rPr>
          <w:rFonts w:ascii="Times New Roman" w:hAnsi="Times New Roman"/>
          <w:color w:val="828282"/>
          <w:rtl/>
        </w:rPr>
        <w:t xml:space="preserve">אַרְבָּעִ֥ים </w:t>
      </w:r>
      <w:r>
        <w:rPr>
          <w:color w:val="FF0000"/>
          <w:vertAlign w:val="superscript"/>
          <w:rtl/>
        </w:rPr>
        <w:t>48329</w:t>
      </w:r>
      <w:r>
        <w:rPr>
          <w:rFonts w:ascii="Times New Roman" w:hAnsi="Times New Roman"/>
          <w:color w:val="828282"/>
          <w:rtl/>
        </w:rPr>
        <w:t xml:space="preserve">יֹום֙ </w:t>
      </w:r>
      <w:r>
        <w:rPr>
          <w:color w:val="FF0000"/>
          <w:vertAlign w:val="superscript"/>
          <w:rtl/>
        </w:rPr>
        <w:t>48330</w:t>
      </w:r>
      <w:r>
        <w:rPr>
          <w:rFonts w:ascii="Times New Roman" w:hAnsi="Times New Roman"/>
          <w:color w:val="828282"/>
          <w:rtl/>
        </w:rPr>
        <w:t>וְ</w:t>
      </w:r>
      <w:r>
        <w:rPr>
          <w:color w:val="FF0000"/>
          <w:vertAlign w:val="superscript"/>
          <w:rtl/>
        </w:rPr>
        <w:t>48331</w:t>
      </w:r>
      <w:r>
        <w:rPr>
          <w:rFonts w:ascii="Times New Roman" w:hAnsi="Times New Roman"/>
          <w:color w:val="828282"/>
          <w:rtl/>
        </w:rPr>
        <w:t xml:space="preserve">אַרְבָּעִ֣ים </w:t>
      </w:r>
      <w:r>
        <w:rPr>
          <w:color w:val="FF0000"/>
          <w:vertAlign w:val="superscript"/>
          <w:rtl/>
        </w:rPr>
        <w:t>48332</w:t>
      </w:r>
      <w:r>
        <w:rPr>
          <w:rFonts w:ascii="Times New Roman" w:hAnsi="Times New Roman"/>
          <w:color w:val="828282"/>
          <w:rtl/>
        </w:rPr>
        <w:t xml:space="preserve">לַ֔יְלָה </w:t>
      </w:r>
    </w:p>
    <w:p>
      <w:pPr>
        <w:pStyle w:val="Hebrew"/>
      </w:pPr>
      <w:r>
        <w:rPr>
          <w:color w:val="828282"/>
        </w:rPr>
        <w:t xml:space="preserve">וַֽיְהִי־שָׁ֣ם עִם־יְהוָ֗ה אַרְבָּעִ֥ים יֹום֙ וְאַרְבָּעִ֣ים לַ֔יְלָה לֶ֚חֶם לֹ֣א אָכַ֔ל וּמַ֖יִם לֹ֣א שָׁתָ֑ה וַיִּכְתֹּ֣ב עַל־הַלֻּחֹ֗ת אֵ֚ת דִּבְרֵ֣י הַבְּרִ֔ית עֲשֶׂ֖רֶת הַדְּבָרִֽים׃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312692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312692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414802</w:t>
            </w:r>
          </w:p>
        </w:tc>
        <w:tc>
          <w:tcPr>
            <w:tcW w:type="auto" w:w="1728"/>
          </w:tcPr>
          <w:p>
            <w:r>
              <w:t>time_phrase</w:t>
            </w:r>
          </w:p>
        </w:tc>
        <w:tc>
          <w:tcPr>
            <w:tcW w:type="auto" w:w="1728"/>
          </w:tcPr>
          <w:p>
            <w:r>
              <w:t xml:space="preserve">אַרְבָּעִ֥ים יֹום֙ וְאַרְבָּעִ֣ים לַ֔יְלָה </w:t>
            </w:r>
          </w:p>
        </w:tc>
        <w:tc>
          <w:tcPr>
            <w:tcW w:type="auto" w:w="1728"/>
          </w:tcPr>
          <w:p>
            <w:r/>
          </w:p>
        </w:tc>
      </w:tr>
      <w:tr>
        <w:tc>
          <w:tcPr>
            <w:tcW w:type="auto" w:w="1728"/>
          </w:tcPr>
          <w:p>
            <w:r>
              <w:t>tense</w:t>
            </w:r>
          </w:p>
        </w:tc>
        <w:tc>
          <w:tcPr>
            <w:tcW w:type="auto" w:w="1728"/>
          </w:tcPr>
          <w:p>
            <w:r>
              <w:t>48324</w:t>
            </w:r>
          </w:p>
        </w:tc>
        <w:tc>
          <w:tcPr>
            <w:tcW w:type="auto" w:w="1728"/>
          </w:tcPr>
          <w:p>
            <w:r>
              <w:t>verb</w:t>
            </w:r>
          </w:p>
        </w:tc>
        <w:tc>
          <w:tcPr>
            <w:tcW w:type="auto" w:w="1728"/>
          </w:tcPr>
          <w:p>
            <w:r>
              <w:t>יְהִי־</w:t>
            </w:r>
          </w:p>
        </w:tc>
        <w:tc>
          <w:tcPr>
            <w:tcW w:type="auto" w:w="1728"/>
          </w:tcPr>
          <w:p>
            <w:r/>
          </w:p>
        </w:tc>
      </w:tr>
    </w:tbl>
    <w:p>
      <w:r>
        <w:br/>
      </w:r>
    </w:p>
    <w:p>
      <w:pPr>
        <w:pStyle w:val="Reference"/>
      </w:pPr>
      <w:hyperlink r:id="rId438">
        <w:r>
          <w:rPr/>
          <w:t>312710, Exodus 34:32</w:t>
        </w:r>
      </w:hyperlink>
    </w:p>
    <w:p>
      <w:pPr>
        <w:pStyle w:val="Hebrew"/>
      </w:pPr>
      <w:r>
        <w:t xml:space="preserve">וְאַחֲרֵי־כֵ֥ן נִגְּשׁ֖וּ כָּל־בְּנֵ֣י יִשְׂרָאֵ֑ל </w:t>
      </w:r>
    </w:p>
    <w:p>
      <w:pPr>
        <w:pStyle w:val="Hebrew"/>
      </w:pPr>
      <w:r>
        <w:rPr>
          <w:color w:val="FF0000"/>
          <w:vertAlign w:val="superscript"/>
          <w:rtl/>
        </w:rPr>
        <w:t>48422</w:t>
      </w:r>
      <w:r>
        <w:rPr>
          <w:rFonts w:ascii="Times New Roman" w:hAnsi="Times New Roman"/>
          <w:color w:val="828282"/>
          <w:rtl/>
        </w:rPr>
        <w:t>וְ</w:t>
      </w:r>
      <w:r>
        <w:rPr>
          <w:color w:val="FF0000"/>
          <w:vertAlign w:val="superscript"/>
          <w:rtl/>
        </w:rPr>
        <w:t>48423</w:t>
      </w:r>
      <w:r>
        <w:rPr>
          <w:rFonts w:ascii="Times New Roman" w:hAnsi="Times New Roman"/>
          <w:color w:val="828282"/>
          <w:rtl/>
        </w:rPr>
        <w:t>אַחֲרֵי־</w:t>
      </w:r>
      <w:r>
        <w:rPr>
          <w:color w:val="FF0000"/>
          <w:vertAlign w:val="superscript"/>
          <w:rtl/>
        </w:rPr>
        <w:t>48424</w:t>
      </w:r>
      <w:r>
        <w:rPr>
          <w:rFonts w:ascii="Times New Roman" w:hAnsi="Times New Roman"/>
          <w:color w:val="828282"/>
          <w:rtl/>
        </w:rPr>
        <w:t xml:space="preserve">כֵ֥ן </w:t>
      </w:r>
      <w:r>
        <w:rPr>
          <w:color w:val="FF0000"/>
          <w:vertAlign w:val="superscript"/>
          <w:rtl/>
        </w:rPr>
        <w:t>48425</w:t>
      </w:r>
      <w:r>
        <w:rPr>
          <w:rFonts w:ascii="Times New Roman" w:hAnsi="Times New Roman"/>
          <w:color w:val="828282"/>
          <w:rtl/>
        </w:rPr>
        <w:t xml:space="preserve">נִגְּשׁ֖וּ </w:t>
      </w:r>
      <w:r>
        <w:rPr>
          <w:color w:val="FF0000"/>
          <w:vertAlign w:val="superscript"/>
          <w:rtl/>
        </w:rPr>
        <w:t>48426</w:t>
      </w:r>
      <w:r>
        <w:rPr>
          <w:rFonts w:ascii="Times New Roman" w:hAnsi="Times New Roman"/>
          <w:color w:val="828282"/>
          <w:rtl/>
        </w:rPr>
        <w:t>כָּל־</w:t>
      </w:r>
      <w:r>
        <w:rPr>
          <w:color w:val="FF0000"/>
          <w:vertAlign w:val="superscript"/>
          <w:rtl/>
        </w:rPr>
        <w:t>48427</w:t>
      </w:r>
      <w:r>
        <w:rPr>
          <w:rFonts w:ascii="Times New Roman" w:hAnsi="Times New Roman"/>
          <w:color w:val="828282"/>
          <w:rtl/>
        </w:rPr>
        <w:t xml:space="preserve">בְּנֵ֣י </w:t>
      </w:r>
      <w:r>
        <w:rPr>
          <w:color w:val="FF0000"/>
          <w:vertAlign w:val="superscript"/>
          <w:rtl/>
        </w:rPr>
        <w:t>48428</w:t>
      </w:r>
      <w:r>
        <w:rPr>
          <w:rFonts w:ascii="Times New Roman" w:hAnsi="Times New Roman"/>
          <w:color w:val="828282"/>
          <w:rtl/>
        </w:rPr>
        <w:t xml:space="preserve">יִשְׂרָאֵ֑ל </w:t>
      </w:r>
    </w:p>
    <w:p>
      <w:pPr>
        <w:pStyle w:val="Hebrew"/>
      </w:pPr>
      <w:r>
        <w:rPr>
          <w:color w:val="828282"/>
        </w:rPr>
        <w:t xml:space="preserve">וְאַחֲרֵי־כֵ֥ן נִגְּשׁ֖וּ כָּל־בְּנֵ֣י יִשְׂרָאֵ֑ל וַיְצַוֵּ֕ם אֵת֩ כָּל־אֲשֶׁ֨ר דִּבֶּ֧ר יְהוָ֛ה אִתֹּ֖ו בְּהַ֥ר סִינָֽי׃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312710</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312710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414858</w:t>
            </w:r>
          </w:p>
        </w:tc>
        <w:tc>
          <w:tcPr>
            <w:tcW w:type="auto" w:w="1728"/>
          </w:tcPr>
          <w:p>
            <w:r>
              <w:t>time_phrase</w:t>
            </w:r>
          </w:p>
        </w:tc>
        <w:tc>
          <w:tcPr>
            <w:tcW w:type="auto" w:w="1728"/>
          </w:tcPr>
          <w:p>
            <w:r>
              <w:t xml:space="preserve">אַחֲרֵי־כֵ֥ן </w:t>
            </w:r>
          </w:p>
        </w:tc>
        <w:tc>
          <w:tcPr>
            <w:tcW w:type="auto" w:w="1728"/>
          </w:tcPr>
          <w:p>
            <w:r/>
          </w:p>
        </w:tc>
      </w:tr>
      <w:tr>
        <w:tc>
          <w:tcPr>
            <w:tcW w:type="auto" w:w="1728"/>
          </w:tcPr>
          <w:p>
            <w:r>
              <w:t>tense</w:t>
            </w:r>
          </w:p>
        </w:tc>
        <w:tc>
          <w:tcPr>
            <w:tcW w:type="auto" w:w="1728"/>
          </w:tcPr>
          <w:p>
            <w:r>
              <w:t>48425</w:t>
            </w:r>
          </w:p>
        </w:tc>
        <w:tc>
          <w:tcPr>
            <w:tcW w:type="auto" w:w="1728"/>
          </w:tcPr>
          <w:p>
            <w:r>
              <w:t>verb</w:t>
            </w:r>
          </w:p>
        </w:tc>
        <w:tc>
          <w:tcPr>
            <w:tcW w:type="auto" w:w="1728"/>
          </w:tcPr>
          <w:p>
            <w:r>
              <w:t xml:space="preserve">נִגְּשׁ֖וּ </w:t>
            </w:r>
          </w:p>
        </w:tc>
        <w:tc>
          <w:tcPr>
            <w:tcW w:type="auto" w:w="1728"/>
          </w:tcPr>
          <w:p>
            <w:r/>
          </w:p>
        </w:tc>
      </w:tr>
    </w:tbl>
    <w:p>
      <w:r>
        <w:br/>
      </w:r>
    </w:p>
    <w:p>
      <w:pPr>
        <w:pStyle w:val="Reference"/>
      </w:pPr>
      <w:hyperlink r:id="rId439">
        <w:r>
          <w:rPr/>
          <w:t>312733, Exodus 35:2</w:t>
        </w:r>
      </w:hyperlink>
    </w:p>
    <w:p>
      <w:pPr>
        <w:pStyle w:val="Hebrew"/>
      </w:pPr>
      <w:r>
        <w:t xml:space="preserve">שֵׁ֣שֶׁת יָמִים֮ תֵּעָשֶׂ֣ה מְלָאכָה֒ </w:t>
      </w:r>
    </w:p>
    <w:p>
      <w:pPr>
        <w:pStyle w:val="Hebrew"/>
      </w:pPr>
      <w:r>
        <w:rPr>
          <w:color w:val="FF0000"/>
          <w:vertAlign w:val="superscript"/>
          <w:rtl/>
        </w:rPr>
        <w:t>48522</w:t>
      </w:r>
      <w:r>
        <w:rPr>
          <w:rFonts w:ascii="Times New Roman" w:hAnsi="Times New Roman"/>
          <w:color w:val="828282"/>
          <w:rtl/>
        </w:rPr>
        <w:t xml:space="preserve">שֵׁ֣שֶׁת </w:t>
      </w:r>
      <w:r>
        <w:rPr>
          <w:color w:val="FF0000"/>
          <w:vertAlign w:val="superscript"/>
          <w:rtl/>
        </w:rPr>
        <w:t>48523</w:t>
      </w:r>
      <w:r>
        <w:rPr>
          <w:rFonts w:ascii="Times New Roman" w:hAnsi="Times New Roman"/>
          <w:color w:val="828282"/>
          <w:rtl/>
        </w:rPr>
        <w:t xml:space="preserve">יָמִים֮ </w:t>
      </w:r>
      <w:r>
        <w:rPr>
          <w:color w:val="FF0000"/>
          <w:vertAlign w:val="superscript"/>
          <w:rtl/>
        </w:rPr>
        <w:t>48524</w:t>
      </w:r>
      <w:r>
        <w:rPr>
          <w:rFonts w:ascii="Times New Roman" w:hAnsi="Times New Roman"/>
          <w:color w:val="828282"/>
          <w:rtl/>
        </w:rPr>
        <w:t xml:space="preserve">תֵּעָשֶׂ֣ה </w:t>
      </w:r>
      <w:r>
        <w:rPr>
          <w:color w:val="FF0000"/>
          <w:vertAlign w:val="superscript"/>
          <w:rtl/>
        </w:rPr>
        <w:t>48525</w:t>
      </w:r>
      <w:r>
        <w:rPr>
          <w:rFonts w:ascii="Times New Roman" w:hAnsi="Times New Roman"/>
          <w:color w:val="828282"/>
          <w:rtl/>
        </w:rPr>
        <w:t xml:space="preserve">מְלָאכָה֒ </w:t>
      </w:r>
    </w:p>
    <w:p>
      <w:pPr>
        <w:pStyle w:val="Hebrew"/>
      </w:pPr>
      <w:r>
        <w:rPr>
          <w:color w:val="828282"/>
        </w:rPr>
        <w:t xml:space="preserve">שֵׁ֣שֶׁת יָמִים֮ תֵּעָשֶׂ֣ה מְלָאכָה֒ וּבַיֹּ֣ום הַשְּׁבִיעִ֗י יִהְיֶ֨ה לָכֶ֥ם קֹ֛דֶשׁ שַׁבַּ֥ת שַׁבָּתֹ֖ון לַיהוָ֑ה כָּל־הָעֹשֶׂ֥ה בֹ֛ו מְלָאכָ֖ה יוּמָֽת׃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312733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312733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414923</w:t>
            </w:r>
          </w:p>
        </w:tc>
        <w:tc>
          <w:tcPr>
            <w:tcW w:type="auto" w:w="1728"/>
          </w:tcPr>
          <w:p>
            <w:r>
              <w:t>time_phrase</w:t>
            </w:r>
          </w:p>
        </w:tc>
        <w:tc>
          <w:tcPr>
            <w:tcW w:type="auto" w:w="1728"/>
          </w:tcPr>
          <w:p>
            <w:r>
              <w:t xml:space="preserve">שֵׁ֣שֶׁת יָמִים֮ </w:t>
            </w:r>
          </w:p>
        </w:tc>
        <w:tc>
          <w:tcPr>
            <w:tcW w:type="auto" w:w="1728"/>
          </w:tcPr>
          <w:p>
            <w:r/>
          </w:p>
        </w:tc>
      </w:tr>
      <w:tr>
        <w:tc>
          <w:tcPr>
            <w:tcW w:type="auto" w:w="1728"/>
          </w:tcPr>
          <w:p>
            <w:r>
              <w:t>tense</w:t>
            </w:r>
          </w:p>
        </w:tc>
        <w:tc>
          <w:tcPr>
            <w:tcW w:type="auto" w:w="1728"/>
          </w:tcPr>
          <w:p>
            <w:r>
              <w:t>48524</w:t>
            </w:r>
          </w:p>
        </w:tc>
        <w:tc>
          <w:tcPr>
            <w:tcW w:type="auto" w:w="1728"/>
          </w:tcPr>
          <w:p>
            <w:r>
              <w:t>verb</w:t>
            </w:r>
          </w:p>
        </w:tc>
        <w:tc>
          <w:tcPr>
            <w:tcW w:type="auto" w:w="1728"/>
          </w:tcPr>
          <w:p>
            <w:r>
              <w:t xml:space="preserve">תֵּעָשֶׂ֣ה </w:t>
            </w:r>
          </w:p>
        </w:tc>
        <w:tc>
          <w:tcPr>
            <w:tcW w:type="auto" w:w="1728"/>
          </w:tcPr>
          <w:p>
            <w:r/>
          </w:p>
        </w:tc>
      </w:tr>
    </w:tbl>
    <w:p>
      <w:r>
        <w:br/>
      </w:r>
    </w:p>
    <w:p>
      <w:pPr>
        <w:pStyle w:val="Reference"/>
      </w:pPr>
      <w:hyperlink r:id="rId439">
        <w:r>
          <w:rPr/>
          <w:t>312734, Exodus 35:2</w:t>
        </w:r>
      </w:hyperlink>
    </w:p>
    <w:p>
      <w:pPr>
        <w:pStyle w:val="Hebrew"/>
      </w:pPr>
      <w:r>
        <w:t xml:space="preserve">וּבַיֹּ֣ום הַשְּׁבִיעִ֗י יִהְיֶ֨ה לָכֶ֥ם קֹ֛דֶשׁ שַׁבַּ֥ת שַׁבָּתֹ֖ון לַיהוָ֑ה </w:t>
      </w:r>
    </w:p>
    <w:p>
      <w:pPr>
        <w:pStyle w:val="Hebrew"/>
      </w:pPr>
      <w:r>
        <w:rPr>
          <w:color w:val="FF0000"/>
          <w:vertAlign w:val="superscript"/>
          <w:rtl/>
        </w:rPr>
        <w:t>48526</w:t>
      </w:r>
      <w:r>
        <w:rPr>
          <w:rFonts w:ascii="Times New Roman" w:hAnsi="Times New Roman"/>
          <w:color w:val="828282"/>
          <w:rtl/>
        </w:rPr>
        <w:t>וּ</w:t>
      </w:r>
      <w:r>
        <w:rPr>
          <w:color w:val="FF0000"/>
          <w:vertAlign w:val="superscript"/>
          <w:rtl/>
        </w:rPr>
        <w:t>48527</w:t>
      </w:r>
      <w:r>
        <w:rPr>
          <w:rFonts w:ascii="Times New Roman" w:hAnsi="Times New Roman"/>
          <w:color w:val="828282"/>
          <w:rtl/>
        </w:rPr>
        <w:t>בַ</w:t>
      </w:r>
      <w:r>
        <w:rPr>
          <w:color w:val="FF0000"/>
          <w:vertAlign w:val="superscript"/>
          <w:rtl/>
        </w:rPr>
        <w:t>48528</w:t>
      </w:r>
      <w:r>
        <w:rPr>
          <w:rFonts w:ascii="Times New Roman" w:hAnsi="Times New Roman"/>
          <w:color w:val="828282"/>
          <w:rtl/>
        </w:rPr>
      </w:r>
      <w:r>
        <w:rPr>
          <w:color w:val="FF0000"/>
          <w:vertAlign w:val="superscript"/>
          <w:rtl/>
        </w:rPr>
        <w:t>48529</w:t>
      </w:r>
      <w:r>
        <w:rPr>
          <w:rFonts w:ascii="Times New Roman" w:hAnsi="Times New Roman"/>
          <w:color w:val="828282"/>
          <w:rtl/>
        </w:rPr>
        <w:t xml:space="preserve">יֹּ֣ום </w:t>
      </w:r>
      <w:r>
        <w:rPr>
          <w:color w:val="FF0000"/>
          <w:vertAlign w:val="superscript"/>
          <w:rtl/>
        </w:rPr>
        <w:t>48530</w:t>
      </w:r>
      <w:r>
        <w:rPr>
          <w:rFonts w:ascii="Times New Roman" w:hAnsi="Times New Roman"/>
          <w:color w:val="828282"/>
          <w:rtl/>
        </w:rPr>
        <w:t>הַ</w:t>
      </w:r>
      <w:r>
        <w:rPr>
          <w:color w:val="FF0000"/>
          <w:vertAlign w:val="superscript"/>
          <w:rtl/>
        </w:rPr>
        <w:t>48531</w:t>
      </w:r>
      <w:r>
        <w:rPr>
          <w:rFonts w:ascii="Times New Roman" w:hAnsi="Times New Roman"/>
          <w:color w:val="828282"/>
          <w:rtl/>
        </w:rPr>
        <w:t xml:space="preserve">שְּׁבִיעִ֗י </w:t>
      </w:r>
      <w:r>
        <w:rPr>
          <w:color w:val="FF0000"/>
          <w:vertAlign w:val="superscript"/>
          <w:rtl/>
        </w:rPr>
        <w:t>48532</w:t>
      </w:r>
      <w:r>
        <w:rPr>
          <w:rFonts w:ascii="Times New Roman" w:hAnsi="Times New Roman"/>
          <w:color w:val="828282"/>
          <w:rtl/>
        </w:rPr>
        <w:t xml:space="preserve">יִהְיֶ֨ה </w:t>
      </w:r>
      <w:r>
        <w:rPr>
          <w:color w:val="FF0000"/>
          <w:vertAlign w:val="superscript"/>
          <w:rtl/>
        </w:rPr>
        <w:t>48533</w:t>
      </w:r>
      <w:r>
        <w:rPr>
          <w:rFonts w:ascii="Times New Roman" w:hAnsi="Times New Roman"/>
          <w:color w:val="828282"/>
          <w:rtl/>
        </w:rPr>
        <w:t xml:space="preserve">לָכֶ֥ם </w:t>
      </w:r>
      <w:r>
        <w:rPr>
          <w:color w:val="FF0000"/>
          <w:vertAlign w:val="superscript"/>
          <w:rtl/>
        </w:rPr>
        <w:t>48534</w:t>
      </w:r>
      <w:r>
        <w:rPr>
          <w:rFonts w:ascii="Times New Roman" w:hAnsi="Times New Roman"/>
          <w:color w:val="828282"/>
          <w:rtl/>
        </w:rPr>
        <w:t xml:space="preserve">קֹ֛דֶשׁ </w:t>
      </w:r>
      <w:r>
        <w:rPr>
          <w:color w:val="FF0000"/>
          <w:vertAlign w:val="superscript"/>
          <w:rtl/>
        </w:rPr>
        <w:t>48535</w:t>
      </w:r>
      <w:r>
        <w:rPr>
          <w:rFonts w:ascii="Times New Roman" w:hAnsi="Times New Roman"/>
          <w:color w:val="828282"/>
          <w:rtl/>
        </w:rPr>
        <w:t xml:space="preserve">שַׁבַּ֥ת </w:t>
      </w:r>
      <w:r>
        <w:rPr>
          <w:color w:val="FF0000"/>
          <w:vertAlign w:val="superscript"/>
          <w:rtl/>
        </w:rPr>
        <w:t>48536</w:t>
      </w:r>
      <w:r>
        <w:rPr>
          <w:rFonts w:ascii="Times New Roman" w:hAnsi="Times New Roman"/>
          <w:color w:val="828282"/>
          <w:rtl/>
        </w:rPr>
        <w:t xml:space="preserve">שַׁבָּתֹ֖ון </w:t>
      </w:r>
      <w:r>
        <w:rPr>
          <w:color w:val="FF0000"/>
          <w:vertAlign w:val="superscript"/>
          <w:rtl/>
        </w:rPr>
        <w:t>48537</w:t>
      </w:r>
      <w:r>
        <w:rPr>
          <w:rFonts w:ascii="Times New Roman" w:hAnsi="Times New Roman"/>
          <w:color w:val="828282"/>
          <w:rtl/>
        </w:rPr>
        <w:t>לַ</w:t>
      </w:r>
      <w:r>
        <w:rPr>
          <w:color w:val="FF0000"/>
          <w:vertAlign w:val="superscript"/>
          <w:rtl/>
        </w:rPr>
        <w:t>48538</w:t>
      </w:r>
      <w:r>
        <w:rPr>
          <w:rFonts w:ascii="Times New Roman" w:hAnsi="Times New Roman"/>
          <w:color w:val="828282"/>
          <w:rtl/>
        </w:rPr>
        <w:t xml:space="preserve">יהוָ֑ה </w:t>
      </w:r>
    </w:p>
    <w:p>
      <w:pPr>
        <w:pStyle w:val="Hebrew"/>
      </w:pPr>
      <w:r>
        <w:rPr>
          <w:color w:val="828282"/>
        </w:rPr>
        <w:t xml:space="preserve">שֵׁ֣שֶׁת יָמִים֮ תֵּעָשֶׂ֣ה מְלָאכָה֒ וּבַיֹּ֣ום הַשְּׁבִיעִ֗י יִהְיֶ֨ה לָכֶ֥ם קֹ֛דֶשׁ שַׁבַּ֥ת שַׁבָּתֹ֖ון לַיהוָ֑ה כָּל־הָעֹשֶׂ֥ה בֹ֛ו מְלָאכָ֖ה יוּמָֽת׃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312734</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312734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414927</w:t>
            </w:r>
          </w:p>
        </w:tc>
        <w:tc>
          <w:tcPr>
            <w:tcW w:type="auto" w:w="1728"/>
          </w:tcPr>
          <w:p>
            <w:r>
              <w:t>time_phrase</w:t>
            </w:r>
          </w:p>
        </w:tc>
        <w:tc>
          <w:tcPr>
            <w:tcW w:type="auto" w:w="1728"/>
          </w:tcPr>
          <w:p>
            <w:r>
              <w:t xml:space="preserve">בַיֹּ֣ום הַשְּׁבִיעִ֗י </w:t>
            </w:r>
          </w:p>
        </w:tc>
        <w:tc>
          <w:tcPr>
            <w:tcW w:type="auto" w:w="1728"/>
          </w:tcPr>
          <w:p>
            <w:r/>
          </w:p>
        </w:tc>
      </w:tr>
      <w:tr>
        <w:tc>
          <w:tcPr>
            <w:tcW w:type="auto" w:w="1728"/>
          </w:tcPr>
          <w:p>
            <w:r>
              <w:t>tense</w:t>
            </w:r>
          </w:p>
        </w:tc>
        <w:tc>
          <w:tcPr>
            <w:tcW w:type="auto" w:w="1728"/>
          </w:tcPr>
          <w:p>
            <w:r>
              <w:t>48532</w:t>
            </w:r>
          </w:p>
        </w:tc>
        <w:tc>
          <w:tcPr>
            <w:tcW w:type="auto" w:w="1728"/>
          </w:tcPr>
          <w:p>
            <w:r>
              <w:t>verb</w:t>
            </w:r>
          </w:p>
        </w:tc>
        <w:tc>
          <w:tcPr>
            <w:tcW w:type="auto" w:w="1728"/>
          </w:tcPr>
          <w:p>
            <w:r>
              <w:t xml:space="preserve">יִהְיֶ֨ה </w:t>
            </w:r>
          </w:p>
        </w:tc>
        <w:tc>
          <w:tcPr>
            <w:tcW w:type="auto" w:w="1728"/>
          </w:tcPr>
          <w:p>
            <w:r/>
          </w:p>
        </w:tc>
      </w:tr>
    </w:tbl>
    <w:p>
      <w:r>
        <w:br/>
      </w:r>
    </w:p>
    <w:p>
      <w:pPr>
        <w:pStyle w:val="Reference"/>
      </w:pPr>
      <w:hyperlink r:id="rId440">
        <w:r>
          <w:rPr/>
          <w:t>312737, Exodus 35:3</w:t>
        </w:r>
      </w:hyperlink>
    </w:p>
    <w:p>
      <w:pPr>
        <w:pStyle w:val="Hebrew"/>
      </w:pPr>
      <w:r>
        <w:t xml:space="preserve">לֹא־תְבַעֲר֣וּ אֵ֔שׁ בְּכֹ֖ל מֹשְׁבֹֽתֵיכֶ֑ם בְּיֹ֖ום הַשַּׁבָּֽת׃ פ </w:t>
      </w:r>
    </w:p>
    <w:p>
      <w:pPr>
        <w:pStyle w:val="Hebrew"/>
      </w:pPr>
      <w:r>
        <w:rPr>
          <w:color w:val="FF0000"/>
          <w:vertAlign w:val="superscript"/>
          <w:rtl/>
        </w:rPr>
        <w:t>48545</w:t>
      </w:r>
      <w:r>
        <w:rPr>
          <w:rFonts w:ascii="Times New Roman" w:hAnsi="Times New Roman"/>
          <w:color w:val="828282"/>
          <w:rtl/>
        </w:rPr>
        <w:t>לֹא־</w:t>
      </w:r>
      <w:r>
        <w:rPr>
          <w:color w:val="FF0000"/>
          <w:vertAlign w:val="superscript"/>
          <w:rtl/>
        </w:rPr>
        <w:t>48546</w:t>
      </w:r>
      <w:r>
        <w:rPr>
          <w:rFonts w:ascii="Times New Roman" w:hAnsi="Times New Roman"/>
          <w:color w:val="828282"/>
          <w:rtl/>
        </w:rPr>
        <w:t xml:space="preserve">תְבַעֲר֣וּ </w:t>
      </w:r>
      <w:r>
        <w:rPr>
          <w:color w:val="FF0000"/>
          <w:vertAlign w:val="superscript"/>
          <w:rtl/>
        </w:rPr>
        <w:t>48547</w:t>
      </w:r>
      <w:r>
        <w:rPr>
          <w:rFonts w:ascii="Times New Roman" w:hAnsi="Times New Roman"/>
          <w:color w:val="828282"/>
          <w:rtl/>
        </w:rPr>
        <w:t xml:space="preserve">אֵ֔שׁ </w:t>
      </w:r>
      <w:r>
        <w:rPr>
          <w:color w:val="FF0000"/>
          <w:vertAlign w:val="superscript"/>
          <w:rtl/>
        </w:rPr>
        <w:t>48548</w:t>
      </w:r>
      <w:r>
        <w:rPr>
          <w:rFonts w:ascii="Times New Roman" w:hAnsi="Times New Roman"/>
          <w:color w:val="828282"/>
          <w:rtl/>
        </w:rPr>
        <w:t>בְּ</w:t>
      </w:r>
      <w:r>
        <w:rPr>
          <w:color w:val="FF0000"/>
          <w:vertAlign w:val="superscript"/>
          <w:rtl/>
        </w:rPr>
        <w:t>48549</w:t>
      </w:r>
      <w:r>
        <w:rPr>
          <w:rFonts w:ascii="Times New Roman" w:hAnsi="Times New Roman"/>
          <w:color w:val="828282"/>
          <w:rtl/>
        </w:rPr>
        <w:t xml:space="preserve">כֹ֖ל </w:t>
      </w:r>
      <w:r>
        <w:rPr>
          <w:color w:val="FF0000"/>
          <w:vertAlign w:val="superscript"/>
          <w:rtl/>
        </w:rPr>
        <w:t>48550</w:t>
      </w:r>
      <w:r>
        <w:rPr>
          <w:rFonts w:ascii="Times New Roman" w:hAnsi="Times New Roman"/>
          <w:color w:val="828282"/>
          <w:rtl/>
        </w:rPr>
        <w:t xml:space="preserve">מֹשְׁבֹֽתֵיכֶ֑ם </w:t>
      </w:r>
      <w:r>
        <w:rPr>
          <w:color w:val="FF0000"/>
          <w:vertAlign w:val="superscript"/>
          <w:rtl/>
        </w:rPr>
        <w:t>48551</w:t>
      </w:r>
      <w:r>
        <w:rPr>
          <w:rFonts w:ascii="Times New Roman" w:hAnsi="Times New Roman"/>
          <w:color w:val="828282"/>
          <w:rtl/>
        </w:rPr>
        <w:t>בְּ</w:t>
      </w:r>
      <w:r>
        <w:rPr>
          <w:color w:val="FF0000"/>
          <w:vertAlign w:val="superscript"/>
          <w:rtl/>
        </w:rPr>
        <w:t>48552</w:t>
      </w:r>
      <w:r>
        <w:rPr>
          <w:rFonts w:ascii="Times New Roman" w:hAnsi="Times New Roman"/>
          <w:color w:val="828282"/>
          <w:rtl/>
        </w:rPr>
        <w:t xml:space="preserve">יֹ֖ום </w:t>
      </w:r>
      <w:r>
        <w:rPr>
          <w:color w:val="FF0000"/>
          <w:vertAlign w:val="superscript"/>
          <w:rtl/>
        </w:rPr>
        <w:t>48553</w:t>
      </w:r>
      <w:r>
        <w:rPr>
          <w:rFonts w:ascii="Times New Roman" w:hAnsi="Times New Roman"/>
          <w:color w:val="828282"/>
          <w:rtl/>
        </w:rPr>
        <w:t>הַ</w:t>
      </w:r>
      <w:r>
        <w:rPr>
          <w:color w:val="FF0000"/>
          <w:vertAlign w:val="superscript"/>
          <w:rtl/>
        </w:rPr>
        <w:t>48554</w:t>
      </w:r>
      <w:r>
        <w:rPr>
          <w:rFonts w:ascii="Times New Roman" w:hAnsi="Times New Roman"/>
          <w:color w:val="828282"/>
          <w:rtl/>
        </w:rPr>
        <w:t xml:space="preserve">שַּׁבָּֽת׃ פ </w:t>
      </w:r>
    </w:p>
    <w:p>
      <w:pPr>
        <w:pStyle w:val="Hebrew"/>
      </w:pPr>
      <w:r>
        <w:rPr>
          <w:color w:val="828282"/>
        </w:rPr>
        <w:t xml:space="preserve">לֹא־תְבַעֲר֣וּ אֵ֔שׁ בְּכֹ֖ל מֹשְׁבֹֽתֵיכֶ֑ם בְּיֹ֖ום הַשַּׁבָּֽת׃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312737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312737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414941</w:t>
            </w:r>
          </w:p>
        </w:tc>
        <w:tc>
          <w:tcPr>
            <w:tcW w:type="auto" w:w="1728"/>
          </w:tcPr>
          <w:p>
            <w:r>
              <w:t>time_phrase</w:t>
            </w:r>
          </w:p>
        </w:tc>
        <w:tc>
          <w:tcPr>
            <w:tcW w:type="auto" w:w="1728"/>
          </w:tcPr>
          <w:p>
            <w:r>
              <w:t xml:space="preserve">בְּיֹ֖ום הַשַּׁבָּֽת׃ פ </w:t>
            </w:r>
          </w:p>
        </w:tc>
        <w:tc>
          <w:tcPr>
            <w:tcW w:type="auto" w:w="1728"/>
          </w:tcPr>
          <w:p>
            <w:r/>
          </w:p>
        </w:tc>
      </w:tr>
      <w:tr>
        <w:tc>
          <w:tcPr>
            <w:tcW w:type="auto" w:w="1728"/>
          </w:tcPr>
          <w:p>
            <w:r>
              <w:t>tense</w:t>
            </w:r>
          </w:p>
        </w:tc>
        <w:tc>
          <w:tcPr>
            <w:tcW w:type="auto" w:w="1728"/>
          </w:tcPr>
          <w:p>
            <w:r>
              <w:t>48546</w:t>
            </w:r>
          </w:p>
        </w:tc>
        <w:tc>
          <w:tcPr>
            <w:tcW w:type="auto" w:w="1728"/>
          </w:tcPr>
          <w:p>
            <w:r>
              <w:t>verb</w:t>
            </w:r>
          </w:p>
        </w:tc>
        <w:tc>
          <w:tcPr>
            <w:tcW w:type="auto" w:w="1728"/>
          </w:tcPr>
          <w:p>
            <w:r>
              <w:t xml:space="preserve">תְבַעֲר֣וּ </w:t>
            </w:r>
          </w:p>
        </w:tc>
        <w:tc>
          <w:tcPr>
            <w:tcW w:type="auto" w:w="1728"/>
          </w:tcPr>
          <w:p>
            <w:r/>
          </w:p>
        </w:tc>
      </w:tr>
    </w:tbl>
    <w:p>
      <w:r>
        <w:br/>
      </w:r>
    </w:p>
    <w:p>
      <w:pPr>
        <w:pStyle w:val="Reference"/>
      </w:pPr>
      <w:hyperlink r:id="rId441">
        <w:r>
          <w:rPr/>
          <w:t>312819, Exodus 36:3</w:t>
        </w:r>
      </w:hyperlink>
    </w:p>
    <w:p>
      <w:pPr>
        <w:pStyle w:val="Hebrew"/>
      </w:pPr>
      <w:r>
        <w:t xml:space="preserve">וְ֠הֵם הֵבִ֨יאוּ אֵלָ֥יו עֹ֛וד נְדָבָ֖ה בַּבֹּ֥קֶר בַּבֹּֽקֶר׃ </w:t>
      </w:r>
    </w:p>
    <w:p>
      <w:pPr>
        <w:pStyle w:val="Hebrew"/>
      </w:pPr>
      <w:r>
        <w:rPr>
          <w:color w:val="FF0000"/>
          <w:vertAlign w:val="superscript"/>
          <w:rtl/>
        </w:rPr>
        <w:t>49249</w:t>
      </w:r>
      <w:r>
        <w:rPr>
          <w:rFonts w:ascii="Times New Roman" w:hAnsi="Times New Roman"/>
          <w:color w:val="828282"/>
          <w:rtl/>
        </w:rPr>
        <w:t>וְ֠</w:t>
      </w:r>
      <w:r>
        <w:rPr>
          <w:color w:val="FF0000"/>
          <w:vertAlign w:val="superscript"/>
          <w:rtl/>
        </w:rPr>
        <w:t>49250</w:t>
      </w:r>
      <w:r>
        <w:rPr>
          <w:rFonts w:ascii="Times New Roman" w:hAnsi="Times New Roman"/>
          <w:color w:val="828282"/>
          <w:rtl/>
        </w:rPr>
        <w:t xml:space="preserve">הֵם </w:t>
      </w:r>
      <w:r>
        <w:rPr>
          <w:color w:val="FF0000"/>
          <w:vertAlign w:val="superscript"/>
          <w:rtl/>
        </w:rPr>
        <w:t>49251</w:t>
      </w:r>
      <w:r>
        <w:rPr>
          <w:rFonts w:ascii="Times New Roman" w:hAnsi="Times New Roman"/>
          <w:color w:val="828282"/>
          <w:rtl/>
        </w:rPr>
        <w:t xml:space="preserve">הֵבִ֨יאוּ </w:t>
      </w:r>
      <w:r>
        <w:rPr>
          <w:color w:val="FF0000"/>
          <w:vertAlign w:val="superscript"/>
          <w:rtl/>
        </w:rPr>
        <w:t>49252</w:t>
      </w:r>
      <w:r>
        <w:rPr>
          <w:rFonts w:ascii="Times New Roman" w:hAnsi="Times New Roman"/>
          <w:color w:val="828282"/>
          <w:rtl/>
        </w:rPr>
        <w:t xml:space="preserve">אֵלָ֥יו </w:t>
      </w:r>
      <w:r>
        <w:rPr>
          <w:color w:val="FF0000"/>
          <w:vertAlign w:val="superscript"/>
          <w:rtl/>
        </w:rPr>
        <w:t>49253</w:t>
      </w:r>
      <w:r>
        <w:rPr>
          <w:rFonts w:ascii="Times New Roman" w:hAnsi="Times New Roman"/>
          <w:color w:val="828282"/>
          <w:rtl/>
        </w:rPr>
        <w:t xml:space="preserve">עֹ֛וד </w:t>
      </w:r>
      <w:r>
        <w:rPr>
          <w:color w:val="FF0000"/>
          <w:vertAlign w:val="superscript"/>
          <w:rtl/>
        </w:rPr>
        <w:t>49254</w:t>
      </w:r>
      <w:r>
        <w:rPr>
          <w:rFonts w:ascii="Times New Roman" w:hAnsi="Times New Roman"/>
          <w:color w:val="828282"/>
          <w:rtl/>
        </w:rPr>
        <w:t xml:space="preserve">נְדָבָ֖ה </w:t>
      </w:r>
      <w:r>
        <w:rPr>
          <w:color w:val="FF0000"/>
          <w:vertAlign w:val="superscript"/>
          <w:rtl/>
        </w:rPr>
        <w:t>49255</w:t>
      </w:r>
      <w:r>
        <w:rPr>
          <w:rFonts w:ascii="Times New Roman" w:hAnsi="Times New Roman"/>
          <w:color w:val="828282"/>
          <w:rtl/>
        </w:rPr>
        <w:t>בַּ</w:t>
      </w:r>
      <w:r>
        <w:rPr>
          <w:color w:val="FF0000"/>
          <w:vertAlign w:val="superscript"/>
          <w:rtl/>
        </w:rPr>
        <w:t>49256</w:t>
      </w:r>
      <w:r>
        <w:rPr>
          <w:rFonts w:ascii="Times New Roman" w:hAnsi="Times New Roman"/>
          <w:color w:val="828282"/>
          <w:rtl/>
        </w:rPr>
      </w:r>
      <w:r>
        <w:rPr>
          <w:color w:val="FF0000"/>
          <w:vertAlign w:val="superscript"/>
          <w:rtl/>
        </w:rPr>
        <w:t>49257</w:t>
      </w:r>
      <w:r>
        <w:rPr>
          <w:rFonts w:ascii="Times New Roman" w:hAnsi="Times New Roman"/>
          <w:color w:val="828282"/>
          <w:rtl/>
        </w:rPr>
        <w:t xml:space="preserve">בֹּ֥קֶר </w:t>
      </w:r>
      <w:r>
        <w:rPr>
          <w:color w:val="FF0000"/>
          <w:vertAlign w:val="superscript"/>
          <w:rtl/>
        </w:rPr>
        <w:t>49258</w:t>
      </w:r>
      <w:r>
        <w:rPr>
          <w:rFonts w:ascii="Times New Roman" w:hAnsi="Times New Roman"/>
          <w:color w:val="828282"/>
          <w:rtl/>
        </w:rPr>
        <w:t>בַּ</w:t>
      </w:r>
      <w:r>
        <w:rPr>
          <w:color w:val="FF0000"/>
          <w:vertAlign w:val="superscript"/>
          <w:rtl/>
        </w:rPr>
        <w:t>49259</w:t>
      </w:r>
      <w:r>
        <w:rPr>
          <w:rFonts w:ascii="Times New Roman" w:hAnsi="Times New Roman"/>
          <w:color w:val="828282"/>
          <w:rtl/>
        </w:rPr>
      </w:r>
      <w:r>
        <w:rPr>
          <w:color w:val="FF0000"/>
          <w:vertAlign w:val="superscript"/>
          <w:rtl/>
        </w:rPr>
        <w:t>49260</w:t>
      </w:r>
      <w:r>
        <w:rPr>
          <w:rFonts w:ascii="Times New Roman" w:hAnsi="Times New Roman"/>
          <w:color w:val="828282"/>
          <w:rtl/>
        </w:rPr>
        <w:t xml:space="preserve">בֹּֽקֶר׃ </w:t>
      </w:r>
    </w:p>
    <w:p>
      <w:pPr>
        <w:pStyle w:val="Hebrew"/>
      </w:pPr>
      <w:r>
        <w:rPr>
          <w:color w:val="828282"/>
        </w:rPr>
        <w:t xml:space="preserve">וַיִּקְח֞וּ מִלִּפְנֵ֣י מֹשֶׁ֗ה אֵ֤ת כָּל־הַתְּרוּמָה֙ אֲשֶׁ֨ר הֵבִ֜יאוּ בְּנֵ֣י יִשְׂרָאֵ֗ל לִמְלֶ֛אכֶת עֲבֹדַ֥ת הַקֹּ֖דֶשׁ לַעֲשֹׂ֣ת אֹתָ֑הּ וְ֠הֵם הֵבִ֨יאוּ אֵלָ֥יו עֹ֛וד נְדָבָ֖ה בַּבֹּ֥קֶר בַּבֹּֽקֶר׃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312819</w:t>
            </w:r>
          </w:p>
        </w:tc>
        <w:tc>
          <w:tcPr>
            <w:tcW w:type="auto" w:w="1728"/>
          </w:tcPr>
          <w:p>
            <w:r>
              <w:t>time_clause</w:t>
            </w:r>
          </w:p>
        </w:tc>
        <w:tc>
          <w:tcPr>
            <w:tcW w:type="auto" w:w="1728"/>
          </w:tcPr>
          <w:p>
            <w:r>
              <w:t>[clause]</w:t>
            </w:r>
          </w:p>
        </w:tc>
        <w:tc>
          <w:tcPr>
            <w:tcW w:type="auto" w:w="1728"/>
          </w:tcPr>
          <w:p>
            <w:r>
              <w:t>ach_di</w:t>
            </w:r>
          </w:p>
        </w:tc>
      </w:tr>
      <w:tr>
        <w:tc>
          <w:tcPr>
            <w:tcW w:type="auto" w:w="1728"/>
          </w:tcPr>
          <w:p>
            <w:r>
              <w:t>cl_type</w:t>
            </w:r>
          </w:p>
        </w:tc>
        <w:tc>
          <w:tcPr>
            <w:tcW w:type="auto" w:w="1728"/>
          </w:tcPr>
          <w:p>
            <w:r>
              <w:t>312819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415163</w:t>
            </w:r>
          </w:p>
        </w:tc>
        <w:tc>
          <w:tcPr>
            <w:tcW w:type="auto" w:w="1728"/>
          </w:tcPr>
          <w:p>
            <w:r>
              <w:t>time_phrase</w:t>
            </w:r>
          </w:p>
        </w:tc>
        <w:tc>
          <w:tcPr>
            <w:tcW w:type="auto" w:w="1728"/>
          </w:tcPr>
          <w:p>
            <w:r>
              <w:t xml:space="preserve">בַּבֹּ֥קֶר בַּבֹּֽקֶר׃ </w:t>
            </w:r>
          </w:p>
        </w:tc>
        <w:tc>
          <w:tcPr>
            <w:tcW w:type="auto" w:w="1728"/>
          </w:tcPr>
          <w:p>
            <w:r/>
          </w:p>
        </w:tc>
      </w:tr>
      <w:tr>
        <w:tc>
          <w:tcPr>
            <w:tcW w:type="auto" w:w="1728"/>
          </w:tcPr>
          <w:p>
            <w:r>
              <w:t>tense</w:t>
            </w:r>
          </w:p>
        </w:tc>
        <w:tc>
          <w:tcPr>
            <w:tcW w:type="auto" w:w="1728"/>
          </w:tcPr>
          <w:p>
            <w:r>
              <w:t>49251</w:t>
            </w:r>
          </w:p>
        </w:tc>
        <w:tc>
          <w:tcPr>
            <w:tcW w:type="auto" w:w="1728"/>
          </w:tcPr>
          <w:p>
            <w:r>
              <w:t>verb</w:t>
            </w:r>
          </w:p>
        </w:tc>
        <w:tc>
          <w:tcPr>
            <w:tcW w:type="auto" w:w="1728"/>
          </w:tcPr>
          <w:p>
            <w:r>
              <w:t xml:space="preserve">הֵבִ֨יאוּ </w:t>
            </w:r>
          </w:p>
        </w:tc>
        <w:tc>
          <w:tcPr>
            <w:tcW w:type="auto" w:w="1728"/>
          </w:tcPr>
          <w:p>
            <w:r/>
          </w:p>
        </w:tc>
      </w:tr>
    </w:tbl>
    <w:p>
      <w:r>
        <w:br/>
      </w:r>
    </w:p>
    <w:p>
      <w:pPr>
        <w:pStyle w:val="Reference"/>
      </w:pPr>
      <w:hyperlink r:id="rId442">
        <w:r>
          <w:rPr/>
          <w:t>313185, Exodus 40:2</w:t>
        </w:r>
      </w:hyperlink>
    </w:p>
    <w:p>
      <w:pPr>
        <w:pStyle w:val="Hebrew"/>
      </w:pPr>
      <w:r>
        <w:t xml:space="preserve">בְּיֹום־הַחֹ֥דֶשׁ הָרִאשֹׁ֖ון בְּאֶחָ֣ד לַחֹ֑דֶשׁ תָּקִ֕ים אֶת־מִשְׁכַּ֖ן אֹ֥הֶל מֹועֵֽד׃ </w:t>
      </w:r>
    </w:p>
    <w:p>
      <w:pPr>
        <w:pStyle w:val="Hebrew"/>
      </w:pPr>
      <w:r>
        <w:rPr>
          <w:color w:val="FF0000"/>
          <w:vertAlign w:val="superscript"/>
          <w:rtl/>
        </w:rPr>
        <w:t>51870</w:t>
      </w:r>
      <w:r>
        <w:rPr>
          <w:rFonts w:ascii="Times New Roman" w:hAnsi="Times New Roman"/>
          <w:color w:val="828282"/>
          <w:rtl/>
        </w:rPr>
        <w:t>בְּ</w:t>
      </w:r>
      <w:r>
        <w:rPr>
          <w:color w:val="FF0000"/>
          <w:vertAlign w:val="superscript"/>
          <w:rtl/>
        </w:rPr>
        <w:t>51871</w:t>
      </w:r>
      <w:r>
        <w:rPr>
          <w:rFonts w:ascii="Times New Roman" w:hAnsi="Times New Roman"/>
          <w:color w:val="828282"/>
          <w:rtl/>
        </w:rPr>
        <w:t>יֹום־</w:t>
      </w:r>
      <w:r>
        <w:rPr>
          <w:color w:val="FF0000"/>
          <w:vertAlign w:val="superscript"/>
          <w:rtl/>
        </w:rPr>
        <w:t>51872</w:t>
      </w:r>
      <w:r>
        <w:rPr>
          <w:rFonts w:ascii="Times New Roman" w:hAnsi="Times New Roman"/>
          <w:color w:val="828282"/>
          <w:rtl/>
        </w:rPr>
        <w:t>הַ</w:t>
      </w:r>
      <w:r>
        <w:rPr>
          <w:color w:val="FF0000"/>
          <w:vertAlign w:val="superscript"/>
          <w:rtl/>
        </w:rPr>
        <w:t>51873</w:t>
      </w:r>
      <w:r>
        <w:rPr>
          <w:rFonts w:ascii="Times New Roman" w:hAnsi="Times New Roman"/>
          <w:color w:val="828282"/>
          <w:rtl/>
        </w:rPr>
        <w:t xml:space="preserve">חֹ֥דֶשׁ </w:t>
      </w:r>
      <w:r>
        <w:rPr>
          <w:color w:val="FF0000"/>
          <w:vertAlign w:val="superscript"/>
          <w:rtl/>
        </w:rPr>
        <w:t>51874</w:t>
      </w:r>
      <w:r>
        <w:rPr>
          <w:rFonts w:ascii="Times New Roman" w:hAnsi="Times New Roman"/>
          <w:color w:val="828282"/>
          <w:rtl/>
        </w:rPr>
        <w:t>הָ</w:t>
      </w:r>
      <w:r>
        <w:rPr>
          <w:color w:val="FF0000"/>
          <w:vertAlign w:val="superscript"/>
          <w:rtl/>
        </w:rPr>
        <w:t>51875</w:t>
      </w:r>
      <w:r>
        <w:rPr>
          <w:rFonts w:ascii="Times New Roman" w:hAnsi="Times New Roman"/>
          <w:color w:val="828282"/>
          <w:rtl/>
        </w:rPr>
        <w:t xml:space="preserve">רִאשֹׁ֖ון </w:t>
      </w:r>
      <w:r>
        <w:rPr>
          <w:color w:val="FF0000"/>
          <w:vertAlign w:val="superscript"/>
          <w:rtl/>
        </w:rPr>
        <w:t>51876</w:t>
      </w:r>
      <w:r>
        <w:rPr>
          <w:rFonts w:ascii="Times New Roman" w:hAnsi="Times New Roman"/>
          <w:color w:val="828282"/>
          <w:rtl/>
        </w:rPr>
        <w:t>בְּ</w:t>
      </w:r>
      <w:r>
        <w:rPr>
          <w:color w:val="FF0000"/>
          <w:vertAlign w:val="superscript"/>
          <w:rtl/>
        </w:rPr>
        <w:t>51877</w:t>
      </w:r>
      <w:r>
        <w:rPr>
          <w:rFonts w:ascii="Times New Roman" w:hAnsi="Times New Roman"/>
          <w:color w:val="828282"/>
          <w:rtl/>
        </w:rPr>
        <w:t xml:space="preserve">אֶחָ֣ד </w:t>
      </w:r>
      <w:r>
        <w:rPr>
          <w:color w:val="FF0000"/>
          <w:vertAlign w:val="superscript"/>
          <w:rtl/>
        </w:rPr>
        <w:t>51878</w:t>
      </w:r>
      <w:r>
        <w:rPr>
          <w:rFonts w:ascii="Times New Roman" w:hAnsi="Times New Roman"/>
          <w:color w:val="828282"/>
          <w:rtl/>
        </w:rPr>
        <w:t>לַ</w:t>
      </w:r>
      <w:r>
        <w:rPr>
          <w:color w:val="FF0000"/>
          <w:vertAlign w:val="superscript"/>
          <w:rtl/>
        </w:rPr>
        <w:t>51879</w:t>
      </w:r>
      <w:r>
        <w:rPr>
          <w:rFonts w:ascii="Times New Roman" w:hAnsi="Times New Roman"/>
          <w:color w:val="828282"/>
          <w:rtl/>
        </w:rPr>
      </w:r>
      <w:r>
        <w:rPr>
          <w:color w:val="FF0000"/>
          <w:vertAlign w:val="superscript"/>
          <w:rtl/>
        </w:rPr>
        <w:t>51880</w:t>
      </w:r>
      <w:r>
        <w:rPr>
          <w:rFonts w:ascii="Times New Roman" w:hAnsi="Times New Roman"/>
          <w:color w:val="828282"/>
          <w:rtl/>
        </w:rPr>
        <w:t xml:space="preserve">חֹ֑דֶשׁ </w:t>
      </w:r>
      <w:r>
        <w:rPr>
          <w:color w:val="FF0000"/>
          <w:vertAlign w:val="superscript"/>
          <w:rtl/>
        </w:rPr>
        <w:t>51881</w:t>
      </w:r>
      <w:r>
        <w:rPr>
          <w:rFonts w:ascii="Times New Roman" w:hAnsi="Times New Roman"/>
          <w:color w:val="828282"/>
          <w:rtl/>
        </w:rPr>
        <w:t xml:space="preserve">תָּקִ֕ים </w:t>
      </w:r>
      <w:r>
        <w:rPr>
          <w:color w:val="FF0000"/>
          <w:vertAlign w:val="superscript"/>
          <w:rtl/>
        </w:rPr>
        <w:t>51882</w:t>
      </w:r>
      <w:r>
        <w:rPr>
          <w:rFonts w:ascii="Times New Roman" w:hAnsi="Times New Roman"/>
          <w:color w:val="828282"/>
          <w:rtl/>
        </w:rPr>
        <w:t>אֶת־</w:t>
      </w:r>
      <w:r>
        <w:rPr>
          <w:color w:val="FF0000"/>
          <w:vertAlign w:val="superscript"/>
          <w:rtl/>
        </w:rPr>
        <w:t>51883</w:t>
      </w:r>
      <w:r>
        <w:rPr>
          <w:rFonts w:ascii="Times New Roman" w:hAnsi="Times New Roman"/>
          <w:color w:val="828282"/>
          <w:rtl/>
        </w:rPr>
        <w:t xml:space="preserve">מִשְׁכַּ֖ן </w:t>
      </w:r>
      <w:r>
        <w:rPr>
          <w:color w:val="FF0000"/>
          <w:vertAlign w:val="superscript"/>
          <w:rtl/>
        </w:rPr>
        <w:t>51884</w:t>
      </w:r>
      <w:r>
        <w:rPr>
          <w:rFonts w:ascii="Times New Roman" w:hAnsi="Times New Roman"/>
          <w:color w:val="828282"/>
          <w:rtl/>
        </w:rPr>
        <w:t xml:space="preserve">אֹ֥הֶל </w:t>
      </w:r>
      <w:r>
        <w:rPr>
          <w:color w:val="FF0000"/>
          <w:vertAlign w:val="superscript"/>
          <w:rtl/>
        </w:rPr>
        <w:t>51885</w:t>
      </w:r>
      <w:r>
        <w:rPr>
          <w:rFonts w:ascii="Times New Roman" w:hAnsi="Times New Roman"/>
          <w:color w:val="828282"/>
          <w:rtl/>
        </w:rPr>
        <w:t xml:space="preserve">מֹועֵֽד׃ </w:t>
      </w:r>
    </w:p>
    <w:p>
      <w:pPr>
        <w:pStyle w:val="Hebrew"/>
      </w:pPr>
      <w:r>
        <w:rPr>
          <w:color w:val="828282"/>
        </w:rPr>
        <w:t xml:space="preserve">בְּיֹום־הַחֹ֥דֶשׁ הָרִאשֹׁ֖ון בְּאֶחָ֣ד לַחֹ֑דֶשׁ תָּקִ֕ים אֶת־מִשְׁכַּ֖ן 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313185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313185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416271</w:t>
            </w:r>
          </w:p>
        </w:tc>
        <w:tc>
          <w:tcPr>
            <w:tcW w:type="auto" w:w="1728"/>
          </w:tcPr>
          <w:p>
            <w:r>
              <w:t>time_phrase</w:t>
            </w:r>
          </w:p>
        </w:tc>
        <w:tc>
          <w:tcPr>
            <w:tcW w:type="auto" w:w="1728"/>
          </w:tcPr>
          <w:p>
            <w:r>
              <w:t xml:space="preserve">בְּיֹום־הַחֹ֥דֶשׁ הָרִאשֹׁ֖ון </w:t>
            </w:r>
          </w:p>
        </w:tc>
        <w:tc>
          <w:tcPr>
            <w:tcW w:type="auto" w:w="1728"/>
          </w:tcPr>
          <w:p>
            <w:r/>
          </w:p>
        </w:tc>
      </w:tr>
      <w:tr>
        <w:tc>
          <w:tcPr>
            <w:tcW w:type="auto" w:w="1728"/>
          </w:tcPr>
          <w:p>
            <w:r>
              <w:t>tp_cluster</w:t>
            </w:r>
          </w:p>
        </w:tc>
        <w:tc>
          <w:tcPr>
            <w:tcW w:type="auto" w:w="1728"/>
          </w:tcPr>
          <w:p>
            <w:r>
              <w:t>416272</w:t>
            </w:r>
          </w:p>
        </w:tc>
        <w:tc>
          <w:tcPr>
            <w:tcW w:type="auto" w:w="1728"/>
          </w:tcPr>
          <w:p>
            <w:r>
              <w:t>time_phrase</w:t>
            </w:r>
          </w:p>
        </w:tc>
        <w:tc>
          <w:tcPr>
            <w:tcW w:type="auto" w:w="1728"/>
          </w:tcPr>
          <w:p>
            <w:r>
              <w:t xml:space="preserve">בְּאֶחָ֣ד לַחֹ֑דֶשׁ </w:t>
            </w:r>
          </w:p>
        </w:tc>
        <w:tc>
          <w:tcPr>
            <w:tcW w:type="auto" w:w="1728"/>
          </w:tcPr>
          <w:p>
            <w:r/>
          </w:p>
        </w:tc>
      </w:tr>
      <w:tr>
        <w:tc>
          <w:tcPr>
            <w:tcW w:type="auto" w:w="1728"/>
          </w:tcPr>
          <w:p>
            <w:r>
              <w:t>tense</w:t>
            </w:r>
          </w:p>
        </w:tc>
        <w:tc>
          <w:tcPr>
            <w:tcW w:type="auto" w:w="1728"/>
          </w:tcPr>
          <w:p>
            <w:r>
              <w:t>51881</w:t>
            </w:r>
          </w:p>
        </w:tc>
        <w:tc>
          <w:tcPr>
            <w:tcW w:type="auto" w:w="1728"/>
          </w:tcPr>
          <w:p>
            <w:r>
              <w:t>verb</w:t>
            </w:r>
          </w:p>
        </w:tc>
        <w:tc>
          <w:tcPr>
            <w:tcW w:type="auto" w:w="1728"/>
          </w:tcPr>
          <w:p>
            <w:r>
              <w:t xml:space="preserve">תָּקִ֕ים </w:t>
            </w:r>
          </w:p>
        </w:tc>
        <w:tc>
          <w:tcPr>
            <w:tcW w:type="auto" w:w="1728"/>
          </w:tcPr>
          <w:p>
            <w:r/>
          </w:p>
        </w:tc>
      </w:tr>
    </w:tbl>
    <w:p>
      <w:r>
        <w:br/>
      </w:r>
    </w:p>
    <w:p>
      <w:pPr>
        <w:pStyle w:val="Reference"/>
      </w:pPr>
      <w:hyperlink r:id="rId443">
        <w:r>
          <w:rPr/>
          <w:t>313221, Exodus 40:15</w:t>
        </w:r>
      </w:hyperlink>
    </w:p>
    <w:p>
      <w:pPr>
        <w:pStyle w:val="Hebrew"/>
      </w:pPr>
      <w:r>
        <w:t xml:space="preserve">לִהְיֹ֨ת לָהֶ֧ם מָשְׁחָתָ֛ם לִכְהֻנַּ֥ת עֹולָ֖ם לְדֹרֹתָֽם׃ </w:t>
      </w:r>
    </w:p>
    <w:p>
      <w:pPr>
        <w:pStyle w:val="Hebrew"/>
      </w:pPr>
      <w:r>
        <w:rPr>
          <w:color w:val="FF0000"/>
          <w:vertAlign w:val="superscript"/>
          <w:rtl/>
        </w:rPr>
        <w:t>52095</w:t>
      </w:r>
      <w:r>
        <w:rPr>
          <w:rFonts w:ascii="Times New Roman" w:hAnsi="Times New Roman"/>
          <w:color w:val="828282"/>
          <w:rtl/>
        </w:rPr>
        <w:t>לִ</w:t>
      </w:r>
      <w:r>
        <w:rPr>
          <w:color w:val="FF0000"/>
          <w:vertAlign w:val="superscript"/>
          <w:rtl/>
        </w:rPr>
        <w:t>52096</w:t>
      </w:r>
      <w:r>
        <w:rPr>
          <w:rFonts w:ascii="Times New Roman" w:hAnsi="Times New Roman"/>
          <w:color w:val="828282"/>
          <w:rtl/>
        </w:rPr>
        <w:t xml:space="preserve">הְיֹ֨ת </w:t>
      </w:r>
      <w:r>
        <w:rPr>
          <w:color w:val="FF0000"/>
          <w:vertAlign w:val="superscript"/>
          <w:rtl/>
        </w:rPr>
        <w:t>52097</w:t>
      </w:r>
      <w:r>
        <w:rPr>
          <w:rFonts w:ascii="Times New Roman" w:hAnsi="Times New Roman"/>
          <w:color w:val="828282"/>
          <w:rtl/>
        </w:rPr>
        <w:t xml:space="preserve">לָהֶ֧ם </w:t>
      </w:r>
      <w:r>
        <w:rPr>
          <w:color w:val="FF0000"/>
          <w:vertAlign w:val="superscript"/>
          <w:rtl/>
        </w:rPr>
        <w:t>52098</w:t>
      </w:r>
      <w:r>
        <w:rPr>
          <w:rFonts w:ascii="Times New Roman" w:hAnsi="Times New Roman"/>
          <w:color w:val="828282"/>
          <w:rtl/>
        </w:rPr>
        <w:t xml:space="preserve">מָשְׁחָתָ֛ם </w:t>
      </w:r>
      <w:r>
        <w:rPr>
          <w:color w:val="FF0000"/>
          <w:vertAlign w:val="superscript"/>
          <w:rtl/>
        </w:rPr>
        <w:t>52099</w:t>
      </w:r>
      <w:r>
        <w:rPr>
          <w:rFonts w:ascii="Times New Roman" w:hAnsi="Times New Roman"/>
          <w:color w:val="828282"/>
          <w:rtl/>
        </w:rPr>
        <w:t>לִ</w:t>
      </w:r>
      <w:r>
        <w:rPr>
          <w:color w:val="FF0000"/>
          <w:vertAlign w:val="superscript"/>
          <w:rtl/>
        </w:rPr>
        <w:t>52100</w:t>
      </w:r>
      <w:r>
        <w:rPr>
          <w:rFonts w:ascii="Times New Roman" w:hAnsi="Times New Roman"/>
          <w:color w:val="828282"/>
          <w:rtl/>
        </w:rPr>
        <w:t xml:space="preserve">כְהֻנַּ֥ת </w:t>
      </w:r>
      <w:r>
        <w:rPr>
          <w:color w:val="FF0000"/>
          <w:vertAlign w:val="superscript"/>
          <w:rtl/>
        </w:rPr>
        <w:t>52101</w:t>
      </w:r>
      <w:r>
        <w:rPr>
          <w:rFonts w:ascii="Times New Roman" w:hAnsi="Times New Roman"/>
          <w:color w:val="828282"/>
          <w:rtl/>
        </w:rPr>
        <w:t xml:space="preserve">עֹולָ֖ם </w:t>
      </w:r>
      <w:r>
        <w:rPr>
          <w:color w:val="FF0000"/>
          <w:vertAlign w:val="superscript"/>
          <w:rtl/>
        </w:rPr>
        <w:t>52102</w:t>
      </w:r>
      <w:r>
        <w:rPr>
          <w:rFonts w:ascii="Times New Roman" w:hAnsi="Times New Roman"/>
          <w:color w:val="828282"/>
          <w:rtl/>
        </w:rPr>
        <w:t>לְ</w:t>
      </w:r>
      <w:r>
        <w:rPr>
          <w:color w:val="FF0000"/>
          <w:vertAlign w:val="superscript"/>
          <w:rtl/>
        </w:rPr>
        <w:t>52103</w:t>
      </w:r>
      <w:r>
        <w:rPr>
          <w:rFonts w:ascii="Times New Roman" w:hAnsi="Times New Roman"/>
          <w:color w:val="828282"/>
          <w:rtl/>
        </w:rPr>
        <w:t xml:space="preserve">דֹרֹתָֽם׃ </w:t>
      </w:r>
    </w:p>
    <w:p>
      <w:pPr>
        <w:pStyle w:val="Hebrew"/>
      </w:pPr>
      <w:r>
        <w:rPr>
          <w:color w:val="828282"/>
        </w:rPr>
        <w:t xml:space="preserve">וּמָשַׁחְתָּ֣ אֹתָ֗ם כַּאֲשֶׁ֤ר מָשַׁ֨חְתָּ֙ אֶת־אֲבִיהֶ֔ם וְכִהֲנ֖וּ לִ֑י וְ֠הָיְתָה לִהְיֹ֨ת לָהֶ֧ם מָשְׁחָתָ֛ם לִכְהֻנַּ֥ת עֹולָ֖ם לְדֹרֹתָֽם׃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313221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313221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416395</w:t>
            </w:r>
          </w:p>
        </w:tc>
        <w:tc>
          <w:tcPr>
            <w:tcW w:type="auto" w:w="1728"/>
          </w:tcPr>
          <w:p>
            <w:r>
              <w:t>time_phrase</w:t>
            </w:r>
          </w:p>
        </w:tc>
        <w:tc>
          <w:tcPr>
            <w:tcW w:type="auto" w:w="1728"/>
          </w:tcPr>
          <w:p>
            <w:r>
              <w:t xml:space="preserve">לְדֹרֹתָֽם׃ </w:t>
            </w:r>
          </w:p>
        </w:tc>
        <w:tc>
          <w:tcPr>
            <w:tcW w:type="auto" w:w="1728"/>
          </w:tcPr>
          <w:p>
            <w:r/>
          </w:p>
        </w:tc>
      </w:tr>
      <w:tr>
        <w:tc>
          <w:tcPr>
            <w:tcW w:type="auto" w:w="1728"/>
          </w:tcPr>
          <w:p>
            <w:r>
              <w:t>tense</w:t>
            </w:r>
          </w:p>
        </w:tc>
        <w:tc>
          <w:tcPr>
            <w:tcW w:type="auto" w:w="1728"/>
          </w:tcPr>
          <w:p>
            <w:r>
              <w:t>52096</w:t>
            </w:r>
          </w:p>
        </w:tc>
        <w:tc>
          <w:tcPr>
            <w:tcW w:type="auto" w:w="1728"/>
          </w:tcPr>
          <w:p>
            <w:r>
              <w:t>verb</w:t>
            </w:r>
          </w:p>
        </w:tc>
        <w:tc>
          <w:tcPr>
            <w:tcW w:type="auto" w:w="1728"/>
          </w:tcPr>
          <w:p>
            <w:r>
              <w:t xml:space="preserve">הְיֹ֨ת </w:t>
            </w:r>
          </w:p>
        </w:tc>
        <w:tc>
          <w:tcPr>
            <w:tcW w:type="auto" w:w="1728"/>
          </w:tcPr>
          <w:p>
            <w:r/>
          </w:p>
        </w:tc>
      </w:tr>
    </w:tbl>
    <w:p>
      <w:r>
        <w:br/>
      </w:r>
    </w:p>
    <w:p>
      <w:pPr>
        <w:pStyle w:val="Reference"/>
      </w:pPr>
      <w:hyperlink r:id="rId444">
        <w:r>
          <w:rPr/>
          <w:t>313227, Exodus 40:17</w:t>
        </w:r>
      </w:hyperlink>
    </w:p>
    <w:p>
      <w:pPr>
        <w:pStyle w:val="Hebrew"/>
      </w:pPr>
      <w:r>
        <w:t xml:space="preserve">בַּחֹ֧דֶשׁ הָרִאשֹׁ֛ון בַּשָּׁנָ֥ה הַשֵּׁנִ֖ית בְּאֶחָ֣ד לַחֹ֑דֶשׁ הוּקַ֖ם הַמִּשְׁכָּֽן׃ </w:t>
      </w:r>
    </w:p>
    <w:p>
      <w:pPr>
        <w:pStyle w:val="Hebrew"/>
      </w:pPr>
      <w:r>
        <w:rPr>
          <w:color w:val="FF0000"/>
          <w:vertAlign w:val="superscript"/>
          <w:rtl/>
        </w:rPr>
        <w:t>52117</w:t>
      </w:r>
      <w:r>
        <w:rPr>
          <w:rFonts w:ascii="Times New Roman" w:hAnsi="Times New Roman"/>
          <w:color w:val="828282"/>
          <w:rtl/>
        </w:rPr>
        <w:t>בַּ</w:t>
      </w:r>
      <w:r>
        <w:rPr>
          <w:color w:val="FF0000"/>
          <w:vertAlign w:val="superscript"/>
          <w:rtl/>
        </w:rPr>
        <w:t>52118</w:t>
      </w:r>
      <w:r>
        <w:rPr>
          <w:rFonts w:ascii="Times New Roman" w:hAnsi="Times New Roman"/>
          <w:color w:val="828282"/>
          <w:rtl/>
        </w:rPr>
      </w:r>
      <w:r>
        <w:rPr>
          <w:color w:val="FF0000"/>
          <w:vertAlign w:val="superscript"/>
          <w:rtl/>
        </w:rPr>
        <w:t>52119</w:t>
      </w:r>
      <w:r>
        <w:rPr>
          <w:rFonts w:ascii="Times New Roman" w:hAnsi="Times New Roman"/>
          <w:color w:val="828282"/>
          <w:rtl/>
        </w:rPr>
        <w:t xml:space="preserve">חֹ֧דֶשׁ </w:t>
      </w:r>
      <w:r>
        <w:rPr>
          <w:color w:val="FF0000"/>
          <w:vertAlign w:val="superscript"/>
          <w:rtl/>
        </w:rPr>
        <w:t>52120</w:t>
      </w:r>
      <w:r>
        <w:rPr>
          <w:rFonts w:ascii="Times New Roman" w:hAnsi="Times New Roman"/>
          <w:color w:val="828282"/>
          <w:rtl/>
        </w:rPr>
        <w:t>הָ</w:t>
      </w:r>
      <w:r>
        <w:rPr>
          <w:color w:val="FF0000"/>
          <w:vertAlign w:val="superscript"/>
          <w:rtl/>
        </w:rPr>
        <w:t>52121</w:t>
      </w:r>
      <w:r>
        <w:rPr>
          <w:rFonts w:ascii="Times New Roman" w:hAnsi="Times New Roman"/>
          <w:color w:val="828282"/>
          <w:rtl/>
        </w:rPr>
        <w:t xml:space="preserve">רִאשֹׁ֛ון </w:t>
      </w:r>
      <w:r>
        <w:rPr>
          <w:color w:val="FF0000"/>
          <w:vertAlign w:val="superscript"/>
          <w:rtl/>
        </w:rPr>
        <w:t>52122</w:t>
      </w:r>
      <w:r>
        <w:rPr>
          <w:rFonts w:ascii="Times New Roman" w:hAnsi="Times New Roman"/>
          <w:color w:val="828282"/>
          <w:rtl/>
        </w:rPr>
        <w:t>בַּ</w:t>
      </w:r>
      <w:r>
        <w:rPr>
          <w:color w:val="FF0000"/>
          <w:vertAlign w:val="superscript"/>
          <w:rtl/>
        </w:rPr>
        <w:t>52123</w:t>
      </w:r>
      <w:r>
        <w:rPr>
          <w:rFonts w:ascii="Times New Roman" w:hAnsi="Times New Roman"/>
          <w:color w:val="828282"/>
          <w:rtl/>
        </w:rPr>
      </w:r>
      <w:r>
        <w:rPr>
          <w:color w:val="FF0000"/>
          <w:vertAlign w:val="superscript"/>
          <w:rtl/>
        </w:rPr>
        <w:t>52124</w:t>
      </w:r>
      <w:r>
        <w:rPr>
          <w:rFonts w:ascii="Times New Roman" w:hAnsi="Times New Roman"/>
          <w:color w:val="828282"/>
          <w:rtl/>
        </w:rPr>
        <w:t xml:space="preserve">שָּׁנָ֥ה </w:t>
      </w:r>
      <w:r>
        <w:rPr>
          <w:color w:val="FF0000"/>
          <w:vertAlign w:val="superscript"/>
          <w:rtl/>
        </w:rPr>
        <w:t>52125</w:t>
      </w:r>
      <w:r>
        <w:rPr>
          <w:rFonts w:ascii="Times New Roman" w:hAnsi="Times New Roman"/>
          <w:color w:val="828282"/>
          <w:rtl/>
        </w:rPr>
        <w:t>הַ</w:t>
      </w:r>
      <w:r>
        <w:rPr>
          <w:color w:val="FF0000"/>
          <w:vertAlign w:val="superscript"/>
          <w:rtl/>
        </w:rPr>
        <w:t>52126</w:t>
      </w:r>
      <w:r>
        <w:rPr>
          <w:rFonts w:ascii="Times New Roman" w:hAnsi="Times New Roman"/>
          <w:color w:val="828282"/>
          <w:rtl/>
        </w:rPr>
        <w:t xml:space="preserve">שֵּׁנִ֖ית </w:t>
      </w:r>
      <w:r>
        <w:rPr>
          <w:color w:val="FF0000"/>
          <w:vertAlign w:val="superscript"/>
          <w:rtl/>
        </w:rPr>
        <w:t>52127</w:t>
      </w:r>
      <w:r>
        <w:rPr>
          <w:rFonts w:ascii="Times New Roman" w:hAnsi="Times New Roman"/>
          <w:color w:val="828282"/>
          <w:rtl/>
        </w:rPr>
        <w:t>בְּ</w:t>
      </w:r>
      <w:r>
        <w:rPr>
          <w:color w:val="FF0000"/>
          <w:vertAlign w:val="superscript"/>
          <w:rtl/>
        </w:rPr>
        <w:t>52128</w:t>
      </w:r>
      <w:r>
        <w:rPr>
          <w:rFonts w:ascii="Times New Roman" w:hAnsi="Times New Roman"/>
          <w:color w:val="828282"/>
          <w:rtl/>
        </w:rPr>
        <w:t xml:space="preserve">אֶחָ֣ד </w:t>
      </w:r>
      <w:r>
        <w:rPr>
          <w:color w:val="FF0000"/>
          <w:vertAlign w:val="superscript"/>
          <w:rtl/>
        </w:rPr>
        <w:t>52129</w:t>
      </w:r>
      <w:r>
        <w:rPr>
          <w:rFonts w:ascii="Times New Roman" w:hAnsi="Times New Roman"/>
          <w:color w:val="828282"/>
          <w:rtl/>
        </w:rPr>
        <w:t>לַ</w:t>
      </w:r>
      <w:r>
        <w:rPr>
          <w:color w:val="FF0000"/>
          <w:vertAlign w:val="superscript"/>
          <w:rtl/>
        </w:rPr>
        <w:t>52130</w:t>
      </w:r>
      <w:r>
        <w:rPr>
          <w:rFonts w:ascii="Times New Roman" w:hAnsi="Times New Roman"/>
          <w:color w:val="828282"/>
          <w:rtl/>
        </w:rPr>
      </w:r>
      <w:r>
        <w:rPr>
          <w:color w:val="FF0000"/>
          <w:vertAlign w:val="superscript"/>
          <w:rtl/>
        </w:rPr>
        <w:t>52131</w:t>
      </w:r>
      <w:r>
        <w:rPr>
          <w:rFonts w:ascii="Times New Roman" w:hAnsi="Times New Roman"/>
          <w:color w:val="828282"/>
          <w:rtl/>
        </w:rPr>
        <w:t xml:space="preserve">חֹ֑דֶשׁ </w:t>
      </w:r>
      <w:r>
        <w:rPr>
          <w:color w:val="FF0000"/>
          <w:vertAlign w:val="superscript"/>
          <w:rtl/>
        </w:rPr>
        <w:t>52132</w:t>
      </w:r>
      <w:r>
        <w:rPr>
          <w:rFonts w:ascii="Times New Roman" w:hAnsi="Times New Roman"/>
          <w:color w:val="828282"/>
          <w:rtl/>
        </w:rPr>
        <w:t xml:space="preserve">הוּקַ֖ם </w:t>
      </w:r>
      <w:r>
        <w:rPr>
          <w:color w:val="FF0000"/>
          <w:vertAlign w:val="superscript"/>
          <w:rtl/>
        </w:rPr>
        <w:t>52133</w:t>
      </w:r>
      <w:r>
        <w:rPr>
          <w:rFonts w:ascii="Times New Roman" w:hAnsi="Times New Roman"/>
          <w:color w:val="828282"/>
          <w:rtl/>
        </w:rPr>
        <w:t>הַ</w:t>
      </w:r>
      <w:r>
        <w:rPr>
          <w:color w:val="FF0000"/>
          <w:vertAlign w:val="superscript"/>
          <w:rtl/>
        </w:rPr>
        <w:t>52134</w:t>
      </w:r>
      <w:r>
        <w:rPr>
          <w:rFonts w:ascii="Times New Roman" w:hAnsi="Times New Roman"/>
          <w:color w:val="828282"/>
          <w:rtl/>
        </w:rPr>
        <w:t xml:space="preserve">מִּשְׁכָּֽן׃ </w:t>
      </w:r>
    </w:p>
    <w:p>
      <w:pPr>
        <w:pStyle w:val="Hebrew"/>
      </w:pPr>
      <w:r>
        <w:rPr>
          <w:color w:val="828282"/>
        </w:rPr>
        <w:t xml:space="preserve">וַיְהִ֞י בַּחֹ֧דֶשׁ הָרִאשֹׁ֛ון בַּשָּׁנָ֥ה הַשֵּׁנִ֖ית בְּאֶחָ֣ד לַחֹ֑דֶשׁ הוּקַ֖ם הַמִּשְׁכָּֽן׃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313227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313227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416408</w:t>
            </w:r>
          </w:p>
        </w:tc>
        <w:tc>
          <w:tcPr>
            <w:tcW w:type="auto" w:w="1728"/>
          </w:tcPr>
          <w:p>
            <w:r>
              <w:t>time_phrase</w:t>
            </w:r>
          </w:p>
        </w:tc>
        <w:tc>
          <w:tcPr>
            <w:tcW w:type="auto" w:w="1728"/>
          </w:tcPr>
          <w:p>
            <w:r>
              <w:t xml:space="preserve">בַּחֹ֧דֶשׁ הָרִאשֹׁ֛ון </w:t>
            </w:r>
          </w:p>
        </w:tc>
        <w:tc>
          <w:tcPr>
            <w:tcW w:type="auto" w:w="1728"/>
          </w:tcPr>
          <w:p>
            <w:r/>
          </w:p>
        </w:tc>
      </w:tr>
      <w:tr>
        <w:tc>
          <w:tcPr>
            <w:tcW w:type="auto" w:w="1728"/>
          </w:tcPr>
          <w:p>
            <w:r>
              <w:t>tp_cluster</w:t>
            </w:r>
          </w:p>
        </w:tc>
        <w:tc>
          <w:tcPr>
            <w:tcW w:type="auto" w:w="1728"/>
          </w:tcPr>
          <w:p>
            <w:r>
              <w:t>416409</w:t>
            </w:r>
          </w:p>
        </w:tc>
        <w:tc>
          <w:tcPr>
            <w:tcW w:type="auto" w:w="1728"/>
          </w:tcPr>
          <w:p>
            <w:r>
              <w:t>time_phrase</w:t>
            </w:r>
          </w:p>
        </w:tc>
        <w:tc>
          <w:tcPr>
            <w:tcW w:type="auto" w:w="1728"/>
          </w:tcPr>
          <w:p>
            <w:r>
              <w:t xml:space="preserve">בַּשָּׁנָ֥ה הַשֵּׁנִ֖ית </w:t>
            </w:r>
          </w:p>
        </w:tc>
        <w:tc>
          <w:tcPr>
            <w:tcW w:type="auto" w:w="1728"/>
          </w:tcPr>
          <w:p>
            <w:r/>
          </w:p>
        </w:tc>
      </w:tr>
      <w:tr>
        <w:tc>
          <w:tcPr>
            <w:tcW w:type="auto" w:w="1728"/>
          </w:tcPr>
          <w:p>
            <w:r>
              <w:t>tp_cluster</w:t>
            </w:r>
          </w:p>
        </w:tc>
        <w:tc>
          <w:tcPr>
            <w:tcW w:type="auto" w:w="1728"/>
          </w:tcPr>
          <w:p>
            <w:r>
              <w:t>416410</w:t>
            </w:r>
          </w:p>
        </w:tc>
        <w:tc>
          <w:tcPr>
            <w:tcW w:type="auto" w:w="1728"/>
          </w:tcPr>
          <w:p>
            <w:r>
              <w:t>time_phrase</w:t>
            </w:r>
          </w:p>
        </w:tc>
        <w:tc>
          <w:tcPr>
            <w:tcW w:type="auto" w:w="1728"/>
          </w:tcPr>
          <w:p>
            <w:r>
              <w:t xml:space="preserve">בְּאֶחָ֣ד לַחֹ֑דֶשׁ </w:t>
            </w:r>
          </w:p>
        </w:tc>
        <w:tc>
          <w:tcPr>
            <w:tcW w:type="auto" w:w="1728"/>
          </w:tcPr>
          <w:p>
            <w:r/>
          </w:p>
        </w:tc>
      </w:tr>
      <w:tr>
        <w:tc>
          <w:tcPr>
            <w:tcW w:type="auto" w:w="1728"/>
          </w:tcPr>
          <w:p>
            <w:r>
              <w:t>tense</w:t>
            </w:r>
          </w:p>
        </w:tc>
        <w:tc>
          <w:tcPr>
            <w:tcW w:type="auto" w:w="1728"/>
          </w:tcPr>
          <w:p>
            <w:r>
              <w:t>52132</w:t>
            </w:r>
          </w:p>
        </w:tc>
        <w:tc>
          <w:tcPr>
            <w:tcW w:type="auto" w:w="1728"/>
          </w:tcPr>
          <w:p>
            <w:r>
              <w:t>verb</w:t>
            </w:r>
          </w:p>
        </w:tc>
        <w:tc>
          <w:tcPr>
            <w:tcW w:type="auto" w:w="1728"/>
          </w:tcPr>
          <w:p>
            <w:r>
              <w:t xml:space="preserve">הוּקַ֖ם </w:t>
            </w:r>
          </w:p>
        </w:tc>
        <w:tc>
          <w:tcPr>
            <w:tcW w:type="auto" w:w="1728"/>
          </w:tcPr>
          <w:p>
            <w:r/>
          </w:p>
        </w:tc>
      </w:tr>
    </w:tbl>
    <w:p>
      <w:r>
        <w:br/>
      </w:r>
    </w:p>
    <w:p>
      <w:pPr>
        <w:pStyle w:val="Reference"/>
      </w:pPr>
      <w:hyperlink r:id="rId445">
        <w:r>
          <w:rPr/>
          <w:t>313277, Exodus 40:37</w:t>
        </w:r>
      </w:hyperlink>
    </w:p>
    <w:p>
      <w:pPr>
        <w:pStyle w:val="Hebrew"/>
      </w:pPr>
      <w:r>
        <w:t xml:space="preserve">וְלֹ֣א יִסְע֔וּ עַד־יֹ֖ום </w:t>
      </w:r>
    </w:p>
    <w:p>
      <w:pPr>
        <w:pStyle w:val="Hebrew"/>
      </w:pPr>
      <w:r>
        <w:rPr>
          <w:color w:val="FF0000"/>
          <w:vertAlign w:val="superscript"/>
          <w:rtl/>
        </w:rPr>
        <w:t>52487</w:t>
      </w:r>
      <w:r>
        <w:rPr>
          <w:rFonts w:ascii="Times New Roman" w:hAnsi="Times New Roman"/>
          <w:color w:val="828282"/>
          <w:rtl/>
        </w:rPr>
        <w:t>וְ</w:t>
      </w:r>
      <w:r>
        <w:rPr>
          <w:color w:val="FF0000"/>
          <w:vertAlign w:val="superscript"/>
          <w:rtl/>
        </w:rPr>
        <w:t>52488</w:t>
      </w:r>
      <w:r>
        <w:rPr>
          <w:rFonts w:ascii="Times New Roman" w:hAnsi="Times New Roman"/>
          <w:color w:val="828282"/>
          <w:rtl/>
        </w:rPr>
        <w:t xml:space="preserve">לֹ֣א </w:t>
      </w:r>
      <w:r>
        <w:rPr>
          <w:color w:val="FF0000"/>
          <w:vertAlign w:val="superscript"/>
          <w:rtl/>
        </w:rPr>
        <w:t>52489</w:t>
      </w:r>
      <w:r>
        <w:rPr>
          <w:rFonts w:ascii="Times New Roman" w:hAnsi="Times New Roman"/>
          <w:color w:val="828282"/>
          <w:rtl/>
        </w:rPr>
        <w:t xml:space="preserve">יִסְע֔וּ </w:t>
      </w:r>
      <w:r>
        <w:rPr>
          <w:color w:val="FF0000"/>
          <w:vertAlign w:val="superscript"/>
          <w:rtl/>
        </w:rPr>
        <w:t>52490</w:t>
      </w:r>
      <w:r>
        <w:rPr>
          <w:rFonts w:ascii="Times New Roman" w:hAnsi="Times New Roman"/>
          <w:color w:val="828282"/>
          <w:rtl/>
        </w:rPr>
        <w:t>עַד־</w:t>
      </w:r>
      <w:r>
        <w:rPr>
          <w:color w:val="FF0000"/>
          <w:vertAlign w:val="superscript"/>
          <w:rtl/>
        </w:rPr>
        <w:t>52491</w:t>
      </w:r>
      <w:r>
        <w:rPr>
          <w:rFonts w:ascii="Times New Roman" w:hAnsi="Times New Roman"/>
          <w:color w:val="828282"/>
          <w:rtl/>
        </w:rPr>
        <w:t xml:space="preserve">יֹ֖ום </w:t>
      </w:r>
    </w:p>
    <w:p>
      <w:pPr>
        <w:pStyle w:val="Hebrew"/>
      </w:pPr>
      <w:r>
        <w:rPr>
          <w:color w:val="828282"/>
        </w:rPr>
        <w:t xml:space="preserve">וְאִם־לֹ֥א יֵעָלֶ֖ה הֶעָנָ֑ן וְלֹ֣א יִסְע֔וּ עַד־יֹ֖ום הֵעָלֹתֹֽו׃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313277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313277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416601</w:t>
            </w:r>
          </w:p>
        </w:tc>
        <w:tc>
          <w:tcPr>
            <w:tcW w:type="auto" w:w="1728"/>
          </w:tcPr>
          <w:p>
            <w:r>
              <w:t>time_phrase</w:t>
            </w:r>
          </w:p>
        </w:tc>
        <w:tc>
          <w:tcPr>
            <w:tcW w:type="auto" w:w="1728"/>
          </w:tcPr>
          <w:p>
            <w:r>
              <w:t xml:space="preserve">עַד־יֹ֖ום </w:t>
            </w:r>
          </w:p>
        </w:tc>
        <w:tc>
          <w:tcPr>
            <w:tcW w:type="auto" w:w="1728"/>
          </w:tcPr>
          <w:p>
            <w:r/>
          </w:p>
        </w:tc>
      </w:tr>
      <w:tr>
        <w:tc>
          <w:tcPr>
            <w:tcW w:type="auto" w:w="1728"/>
          </w:tcPr>
          <w:p>
            <w:r>
              <w:t>tense</w:t>
            </w:r>
          </w:p>
        </w:tc>
        <w:tc>
          <w:tcPr>
            <w:tcW w:type="auto" w:w="1728"/>
          </w:tcPr>
          <w:p>
            <w:r>
              <w:t>52489</w:t>
            </w:r>
          </w:p>
        </w:tc>
        <w:tc>
          <w:tcPr>
            <w:tcW w:type="auto" w:w="1728"/>
          </w:tcPr>
          <w:p>
            <w:r>
              <w:t>verb</w:t>
            </w:r>
          </w:p>
        </w:tc>
        <w:tc>
          <w:tcPr>
            <w:tcW w:type="auto" w:w="1728"/>
          </w:tcPr>
          <w:p>
            <w:r>
              <w:t xml:space="preserve">יִסְע֔וּ </w:t>
            </w:r>
          </w:p>
        </w:tc>
        <w:tc>
          <w:tcPr>
            <w:tcW w:type="auto" w:w="1728"/>
          </w:tcPr>
          <w:p>
            <w:r/>
          </w:p>
        </w:tc>
      </w:tr>
    </w:tbl>
    <w:p>
      <w:r>
        <w:br/>
      </w:r>
    </w:p>
    <w:p>
      <w:pPr>
        <w:pStyle w:val="Reference"/>
      </w:pPr>
      <w:hyperlink r:id="rId446">
        <w:r>
          <w:rPr/>
          <w:t>313279, Exodus 40:38</w:t>
        </w:r>
      </w:hyperlink>
    </w:p>
    <w:p>
      <w:pPr>
        <w:pStyle w:val="Hebrew"/>
      </w:pPr>
      <w:r>
        <w:t xml:space="preserve">כִּי֩ עֲנַ֨ן יְהוָ֤ה עַֽל־הַמִּשְׁכָּן֙ יֹומָ֔ם </w:t>
      </w:r>
    </w:p>
    <w:p>
      <w:pPr>
        <w:pStyle w:val="Hebrew"/>
      </w:pPr>
      <w:r>
        <w:rPr>
          <w:color w:val="FF0000"/>
          <w:vertAlign w:val="superscript"/>
          <w:rtl/>
        </w:rPr>
        <w:t>52493</w:t>
      </w:r>
      <w:r>
        <w:rPr>
          <w:rFonts w:ascii="Times New Roman" w:hAnsi="Times New Roman"/>
          <w:color w:val="828282"/>
          <w:rtl/>
        </w:rPr>
        <w:t xml:space="preserve">כִּי֩ </w:t>
      </w:r>
      <w:r>
        <w:rPr>
          <w:color w:val="FF0000"/>
          <w:vertAlign w:val="superscript"/>
          <w:rtl/>
        </w:rPr>
        <w:t>52494</w:t>
      </w:r>
      <w:r>
        <w:rPr>
          <w:rFonts w:ascii="Times New Roman" w:hAnsi="Times New Roman"/>
          <w:color w:val="828282"/>
          <w:rtl/>
        </w:rPr>
        <w:t xml:space="preserve">עֲנַ֨ן </w:t>
      </w:r>
      <w:r>
        <w:rPr>
          <w:color w:val="FF0000"/>
          <w:vertAlign w:val="superscript"/>
          <w:rtl/>
        </w:rPr>
        <w:t>52495</w:t>
      </w:r>
      <w:r>
        <w:rPr>
          <w:rFonts w:ascii="Times New Roman" w:hAnsi="Times New Roman"/>
          <w:color w:val="828282"/>
          <w:rtl/>
        </w:rPr>
        <w:t xml:space="preserve">יְהוָ֤ה </w:t>
      </w:r>
      <w:r>
        <w:rPr>
          <w:color w:val="FF0000"/>
          <w:vertAlign w:val="superscript"/>
          <w:rtl/>
        </w:rPr>
        <w:t>52496</w:t>
      </w:r>
      <w:r>
        <w:rPr>
          <w:rFonts w:ascii="Times New Roman" w:hAnsi="Times New Roman"/>
          <w:color w:val="828282"/>
          <w:rtl/>
        </w:rPr>
        <w:t>עַֽל־</w:t>
      </w:r>
      <w:r>
        <w:rPr>
          <w:color w:val="FF0000"/>
          <w:vertAlign w:val="superscript"/>
          <w:rtl/>
        </w:rPr>
        <w:t>52497</w:t>
      </w:r>
      <w:r>
        <w:rPr>
          <w:rFonts w:ascii="Times New Roman" w:hAnsi="Times New Roman"/>
          <w:color w:val="828282"/>
          <w:rtl/>
        </w:rPr>
        <w:t>הַ</w:t>
      </w:r>
      <w:r>
        <w:rPr>
          <w:color w:val="FF0000"/>
          <w:vertAlign w:val="superscript"/>
          <w:rtl/>
        </w:rPr>
        <w:t>52498</w:t>
      </w:r>
      <w:r>
        <w:rPr>
          <w:rFonts w:ascii="Times New Roman" w:hAnsi="Times New Roman"/>
          <w:color w:val="828282"/>
          <w:rtl/>
        </w:rPr>
        <w:t xml:space="preserve">מִּשְׁכָּן֙ </w:t>
      </w:r>
      <w:r>
        <w:rPr>
          <w:color w:val="FF0000"/>
          <w:vertAlign w:val="superscript"/>
          <w:rtl/>
        </w:rPr>
        <w:t>52499</w:t>
      </w:r>
      <w:r>
        <w:rPr>
          <w:rFonts w:ascii="Times New Roman" w:hAnsi="Times New Roman"/>
          <w:color w:val="828282"/>
          <w:rtl/>
        </w:rPr>
        <w:t xml:space="preserve">יֹומָ֔ם </w:t>
      </w:r>
    </w:p>
    <w:p>
      <w:pPr>
        <w:pStyle w:val="Hebrew"/>
      </w:pPr>
      <w:r>
        <w:rPr>
          <w:color w:val="828282"/>
        </w:rPr>
        <w:t xml:space="preserve">כִּי֩ עֲנַ֨ן יְהוָ֤ה עַֽל־הַמִּשְׁכָּן֙ יֹומָ֔ם וְאֵ֕שׁ תִּהְיֶ֥ה לַ֖יְלָה בֹּ֑ו לְעֵינֵ֥י כָל־בֵּֽית־יִשְׂרָאֵ֖ל בְּכָל־מַסְעֵיהֶֽם׃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313279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313279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416606</w:t>
            </w:r>
          </w:p>
        </w:tc>
        <w:tc>
          <w:tcPr>
            <w:tcW w:type="auto" w:w="1728"/>
          </w:tcPr>
          <w:p>
            <w:r>
              <w:t>time_phrase</w:t>
            </w:r>
          </w:p>
        </w:tc>
        <w:tc>
          <w:tcPr>
            <w:tcW w:type="auto" w:w="1728"/>
          </w:tcPr>
          <w:p>
            <w:r>
              <w:t xml:space="preserve">יֹומָ֔ם </w:t>
            </w:r>
          </w:p>
        </w:tc>
        <w:tc>
          <w:tcPr>
            <w:tcW w:type="auto" w:w="1728"/>
          </w:tcPr>
          <w:p>
            <w:r/>
          </w:p>
        </w:tc>
      </w:tr>
    </w:tbl>
    <w:p>
      <w:r>
        <w:br/>
      </w:r>
    </w:p>
    <w:p>
      <w:pPr>
        <w:pStyle w:val="Reference"/>
      </w:pPr>
      <w:hyperlink r:id="rId446">
        <w:r>
          <w:rPr/>
          <w:t>313280, Exodus 40:38</w:t>
        </w:r>
      </w:hyperlink>
    </w:p>
    <w:p>
      <w:pPr>
        <w:pStyle w:val="Hebrew"/>
      </w:pPr>
      <w:r>
        <w:t xml:space="preserve">וְאֵ֕שׁ תִּהְיֶ֥ה לַ֖יְלָה בֹּ֑ו לְעֵינֵ֥י כָל־בֵּֽית־יִשְׂרָאֵ֖ל בְּכָל־מַסְעֵיהֶֽם׃ </w:t>
      </w:r>
    </w:p>
    <w:p>
      <w:pPr>
        <w:pStyle w:val="Hebrew"/>
      </w:pPr>
      <w:r>
        <w:rPr>
          <w:color w:val="FF0000"/>
          <w:vertAlign w:val="superscript"/>
          <w:rtl/>
        </w:rPr>
        <w:t>52500</w:t>
      </w:r>
      <w:r>
        <w:rPr>
          <w:rFonts w:ascii="Times New Roman" w:hAnsi="Times New Roman"/>
          <w:color w:val="828282"/>
          <w:rtl/>
        </w:rPr>
        <w:t>וְ</w:t>
      </w:r>
      <w:r>
        <w:rPr>
          <w:color w:val="FF0000"/>
          <w:vertAlign w:val="superscript"/>
          <w:rtl/>
        </w:rPr>
        <w:t>52501</w:t>
      </w:r>
      <w:r>
        <w:rPr>
          <w:rFonts w:ascii="Times New Roman" w:hAnsi="Times New Roman"/>
          <w:color w:val="828282"/>
          <w:rtl/>
        </w:rPr>
        <w:t xml:space="preserve">אֵ֕שׁ </w:t>
      </w:r>
      <w:r>
        <w:rPr>
          <w:color w:val="FF0000"/>
          <w:vertAlign w:val="superscript"/>
          <w:rtl/>
        </w:rPr>
        <w:t>52502</w:t>
      </w:r>
      <w:r>
        <w:rPr>
          <w:rFonts w:ascii="Times New Roman" w:hAnsi="Times New Roman"/>
          <w:color w:val="828282"/>
          <w:rtl/>
        </w:rPr>
        <w:t xml:space="preserve">תִּהְיֶ֥ה </w:t>
      </w:r>
      <w:r>
        <w:rPr>
          <w:color w:val="FF0000"/>
          <w:vertAlign w:val="superscript"/>
          <w:rtl/>
        </w:rPr>
        <w:t>52503</w:t>
      </w:r>
      <w:r>
        <w:rPr>
          <w:rFonts w:ascii="Times New Roman" w:hAnsi="Times New Roman"/>
          <w:color w:val="828282"/>
          <w:rtl/>
        </w:rPr>
        <w:t xml:space="preserve">לַ֖יְלָה </w:t>
      </w:r>
      <w:r>
        <w:rPr>
          <w:color w:val="FF0000"/>
          <w:vertAlign w:val="superscript"/>
          <w:rtl/>
        </w:rPr>
        <w:t>52504</w:t>
      </w:r>
      <w:r>
        <w:rPr>
          <w:rFonts w:ascii="Times New Roman" w:hAnsi="Times New Roman"/>
          <w:color w:val="828282"/>
          <w:rtl/>
        </w:rPr>
        <w:t xml:space="preserve">בֹּ֑ו </w:t>
      </w:r>
      <w:r>
        <w:rPr>
          <w:color w:val="FF0000"/>
          <w:vertAlign w:val="superscript"/>
          <w:rtl/>
        </w:rPr>
        <w:t>52505</w:t>
      </w:r>
      <w:r>
        <w:rPr>
          <w:rFonts w:ascii="Times New Roman" w:hAnsi="Times New Roman"/>
          <w:color w:val="828282"/>
          <w:rtl/>
        </w:rPr>
        <w:t>לְ</w:t>
      </w:r>
      <w:r>
        <w:rPr>
          <w:color w:val="FF0000"/>
          <w:vertAlign w:val="superscript"/>
          <w:rtl/>
        </w:rPr>
        <w:t>52506</w:t>
      </w:r>
      <w:r>
        <w:rPr>
          <w:rFonts w:ascii="Times New Roman" w:hAnsi="Times New Roman"/>
          <w:color w:val="828282"/>
          <w:rtl/>
        </w:rPr>
        <w:t xml:space="preserve">עֵינֵ֥י </w:t>
      </w:r>
      <w:r>
        <w:rPr>
          <w:color w:val="FF0000"/>
          <w:vertAlign w:val="superscript"/>
          <w:rtl/>
        </w:rPr>
        <w:t>52507</w:t>
      </w:r>
      <w:r>
        <w:rPr>
          <w:rFonts w:ascii="Times New Roman" w:hAnsi="Times New Roman"/>
          <w:color w:val="828282"/>
          <w:rtl/>
        </w:rPr>
        <w:t>כָל־</w:t>
      </w:r>
      <w:r>
        <w:rPr>
          <w:color w:val="FF0000"/>
          <w:vertAlign w:val="superscript"/>
          <w:rtl/>
        </w:rPr>
        <w:t>52508</w:t>
      </w:r>
      <w:r>
        <w:rPr>
          <w:rFonts w:ascii="Times New Roman" w:hAnsi="Times New Roman"/>
          <w:color w:val="828282"/>
          <w:rtl/>
        </w:rPr>
        <w:t>בֵּֽית־</w:t>
      </w:r>
      <w:r>
        <w:rPr>
          <w:color w:val="FF0000"/>
          <w:vertAlign w:val="superscript"/>
          <w:rtl/>
        </w:rPr>
        <w:t>52509</w:t>
      </w:r>
      <w:r>
        <w:rPr>
          <w:rFonts w:ascii="Times New Roman" w:hAnsi="Times New Roman"/>
          <w:color w:val="828282"/>
          <w:rtl/>
        </w:rPr>
        <w:t xml:space="preserve">יִשְׂרָאֵ֖ל </w:t>
      </w:r>
      <w:r>
        <w:rPr>
          <w:color w:val="FF0000"/>
          <w:vertAlign w:val="superscript"/>
          <w:rtl/>
        </w:rPr>
        <w:t>52510</w:t>
      </w:r>
      <w:r>
        <w:rPr>
          <w:rFonts w:ascii="Times New Roman" w:hAnsi="Times New Roman"/>
          <w:color w:val="828282"/>
          <w:rtl/>
        </w:rPr>
        <w:t>בְּ</w:t>
      </w:r>
      <w:r>
        <w:rPr>
          <w:color w:val="FF0000"/>
          <w:vertAlign w:val="superscript"/>
          <w:rtl/>
        </w:rPr>
        <w:t>52511</w:t>
      </w:r>
      <w:r>
        <w:rPr>
          <w:rFonts w:ascii="Times New Roman" w:hAnsi="Times New Roman"/>
          <w:color w:val="828282"/>
          <w:rtl/>
        </w:rPr>
        <w:t>כָל־</w:t>
      </w:r>
      <w:r>
        <w:rPr>
          <w:color w:val="FF0000"/>
          <w:vertAlign w:val="superscript"/>
          <w:rtl/>
        </w:rPr>
        <w:t>52512</w:t>
      </w:r>
      <w:r>
        <w:rPr>
          <w:rFonts w:ascii="Times New Roman" w:hAnsi="Times New Roman"/>
          <w:color w:val="828282"/>
          <w:rtl/>
        </w:rPr>
        <w:t xml:space="preserve">מַסְעֵיהֶֽם׃ </w:t>
      </w:r>
    </w:p>
    <w:p>
      <w:pPr>
        <w:pStyle w:val="Hebrew"/>
      </w:pPr>
      <w:r>
        <w:rPr>
          <w:color w:val="828282"/>
        </w:rPr>
        <w:t xml:space="preserve">כִּי֩ עֲנַ֨ן יְהוָ֤ה עַֽל־הַמִּשְׁכָּן֙ יֹומָ֔ם וְאֵ֕שׁ תִּהְיֶ֥ה לַ֖יְלָה בֹּ֑ו לְעֵינֵ֥י כָל־בֵּֽית־יִשְׂרָאֵ֖ל בְּכָל־מַסְעֵיהֶֽם׃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313280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313280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416610</w:t>
            </w:r>
          </w:p>
        </w:tc>
        <w:tc>
          <w:tcPr>
            <w:tcW w:type="auto" w:w="1728"/>
          </w:tcPr>
          <w:p>
            <w:r>
              <w:t>time_phrase</w:t>
            </w:r>
          </w:p>
        </w:tc>
        <w:tc>
          <w:tcPr>
            <w:tcW w:type="auto" w:w="1728"/>
          </w:tcPr>
          <w:p>
            <w:r>
              <w:t xml:space="preserve">לַ֖יְלָה </w:t>
            </w:r>
          </w:p>
        </w:tc>
        <w:tc>
          <w:tcPr>
            <w:tcW w:type="auto" w:w="1728"/>
          </w:tcPr>
          <w:p>
            <w:r/>
          </w:p>
        </w:tc>
      </w:tr>
      <w:tr>
        <w:tc>
          <w:tcPr>
            <w:tcW w:type="auto" w:w="1728"/>
          </w:tcPr>
          <w:p>
            <w:r>
              <w:t>tense</w:t>
            </w:r>
          </w:p>
        </w:tc>
        <w:tc>
          <w:tcPr>
            <w:tcW w:type="auto" w:w="1728"/>
          </w:tcPr>
          <w:p>
            <w:r>
              <w:t>52502</w:t>
            </w:r>
          </w:p>
        </w:tc>
        <w:tc>
          <w:tcPr>
            <w:tcW w:type="auto" w:w="1728"/>
          </w:tcPr>
          <w:p>
            <w:r>
              <w:t>verb</w:t>
            </w:r>
          </w:p>
        </w:tc>
        <w:tc>
          <w:tcPr>
            <w:tcW w:type="auto" w:w="1728"/>
          </w:tcPr>
          <w:p>
            <w:r>
              <w:t xml:space="preserve">תִּהְיֶ֥ה </w:t>
            </w:r>
          </w:p>
        </w:tc>
        <w:tc>
          <w:tcPr>
            <w:tcW w:type="auto" w:w="1728"/>
          </w:tcPr>
          <w:p>
            <w:r/>
          </w:p>
        </w:tc>
      </w:tr>
    </w:tbl>
    <w:p>
      <w:r>
        <w:br/>
      </w:r>
    </w:p>
    <w:p>
      <w:pPr>
        <w:pStyle w:val="Reference"/>
      </w:pPr>
      <w:hyperlink r:id="rId447">
        <w:r>
          <w:rPr/>
          <w:t>313682, Leviticus 5:24</w:t>
        </w:r>
      </w:hyperlink>
    </w:p>
    <w:p>
      <w:pPr>
        <w:pStyle w:val="Hebrew"/>
      </w:pPr>
      <w:r>
        <w:t xml:space="preserve">יִתְּנֶ֖נּוּ בְּיֹ֥ום </w:t>
      </w:r>
    </w:p>
    <w:p>
      <w:pPr>
        <w:pStyle w:val="Hebrew"/>
      </w:pPr>
      <w:r>
        <w:rPr>
          <w:color w:val="FF0000"/>
          <w:vertAlign w:val="superscript"/>
          <w:rtl/>
        </w:rPr>
        <w:t>54854</w:t>
      </w:r>
      <w:r>
        <w:rPr>
          <w:rFonts w:ascii="Times New Roman" w:hAnsi="Times New Roman"/>
          <w:color w:val="828282"/>
          <w:rtl/>
        </w:rPr>
        <w:t xml:space="preserve">יִתְּנֶ֖נּוּ </w:t>
      </w:r>
      <w:r>
        <w:rPr>
          <w:color w:val="FF0000"/>
          <w:vertAlign w:val="superscript"/>
          <w:rtl/>
        </w:rPr>
        <w:t>54855</w:t>
      </w:r>
      <w:r>
        <w:rPr>
          <w:rFonts w:ascii="Times New Roman" w:hAnsi="Times New Roman"/>
          <w:color w:val="828282"/>
          <w:rtl/>
        </w:rPr>
        <w:t>בְּ</w:t>
      </w:r>
      <w:r>
        <w:rPr>
          <w:color w:val="FF0000"/>
          <w:vertAlign w:val="superscript"/>
          <w:rtl/>
        </w:rPr>
        <w:t>54856</w:t>
      </w:r>
      <w:r>
        <w:rPr>
          <w:rFonts w:ascii="Times New Roman" w:hAnsi="Times New Roman"/>
          <w:color w:val="828282"/>
          <w:rtl/>
        </w:rPr>
        <w:t xml:space="preserve">יֹ֥ום </w:t>
      </w:r>
    </w:p>
    <w:p>
      <w:pPr>
        <w:pStyle w:val="Hebrew"/>
      </w:pPr>
      <w:r>
        <w:rPr>
          <w:color w:val="828282"/>
        </w:rPr>
        <w:t xml:space="preserve">אֹ֠ו מִכֹּ֞ל אֲשֶׁר־יִשָּׁבַ֣ע עָלָיו֮ לַשֶּׁקֶר֒ וְשִׁלַּ֤ם אֹתֹו֙ בְּרֹאשֹׁ֔ו וַחֲמִשִׁתָ֖יו יֹסֵ֣ף עָלָ֑יו לַאֲשֶׁ֨ר ה֥וּא לֹ֛ו יִתְּנֶ֖נּוּ בְּיֹ֥ום אַשְׁמָתֹֽו׃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313682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313682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417903</w:t>
            </w:r>
          </w:p>
        </w:tc>
        <w:tc>
          <w:tcPr>
            <w:tcW w:type="auto" w:w="1728"/>
          </w:tcPr>
          <w:p>
            <w:r>
              <w:t>time_phrase</w:t>
            </w:r>
          </w:p>
        </w:tc>
        <w:tc>
          <w:tcPr>
            <w:tcW w:type="auto" w:w="1728"/>
          </w:tcPr>
          <w:p>
            <w:r>
              <w:t xml:space="preserve">בְּיֹ֥ום </w:t>
            </w:r>
          </w:p>
        </w:tc>
        <w:tc>
          <w:tcPr>
            <w:tcW w:type="auto" w:w="1728"/>
          </w:tcPr>
          <w:p>
            <w:r/>
          </w:p>
        </w:tc>
      </w:tr>
      <w:tr>
        <w:tc>
          <w:tcPr>
            <w:tcW w:type="auto" w:w="1728"/>
          </w:tcPr>
          <w:p>
            <w:r>
              <w:t>tense</w:t>
            </w:r>
          </w:p>
        </w:tc>
        <w:tc>
          <w:tcPr>
            <w:tcW w:type="auto" w:w="1728"/>
          </w:tcPr>
          <w:p>
            <w:r>
              <w:t>54854</w:t>
            </w:r>
          </w:p>
        </w:tc>
        <w:tc>
          <w:tcPr>
            <w:tcW w:type="auto" w:w="1728"/>
          </w:tcPr>
          <w:p>
            <w:r>
              <w:t>verb</w:t>
            </w:r>
          </w:p>
        </w:tc>
        <w:tc>
          <w:tcPr>
            <w:tcW w:type="auto" w:w="1728"/>
          </w:tcPr>
          <w:p>
            <w:r>
              <w:t xml:space="preserve">יִתְּנֶ֖נּוּ </w:t>
            </w:r>
          </w:p>
        </w:tc>
        <w:tc>
          <w:tcPr>
            <w:tcW w:type="auto" w:w="1728"/>
          </w:tcPr>
          <w:p>
            <w:r/>
          </w:p>
        </w:tc>
      </w:tr>
    </w:tbl>
    <w:p>
      <w:r>
        <w:br/>
      </w:r>
    </w:p>
    <w:p>
      <w:pPr>
        <w:pStyle w:val="Reference"/>
      </w:pPr>
      <w:hyperlink r:id="rId448">
        <w:r>
          <w:rPr/>
          <w:t>313695, Leviticus 6:2</w:t>
        </w:r>
      </w:hyperlink>
    </w:p>
    <w:p>
      <w:pPr>
        <w:pStyle w:val="Hebrew"/>
      </w:pPr>
      <w:r>
        <w:t xml:space="preserve">עַל֩ מֹוקְדָ֨ה עַל־הַמִּזְבֵּ֤חַ כָּל־הַלַּ֨יְלָה֙ עַד־הַבֹּ֔קֶר </w:t>
      </w:r>
    </w:p>
    <w:p>
      <w:pPr>
        <w:pStyle w:val="Hebrew"/>
      </w:pPr>
      <w:r>
        <w:rPr>
          <w:color w:val="FF0000"/>
          <w:vertAlign w:val="superscript"/>
          <w:rtl/>
        </w:rPr>
        <w:t>54918</w:t>
      </w:r>
      <w:r>
        <w:rPr>
          <w:rFonts w:ascii="Times New Roman" w:hAnsi="Times New Roman"/>
          <w:color w:val="828282"/>
          <w:rtl/>
        </w:rPr>
        <w:t xml:space="preserve">עַל֩ </w:t>
      </w:r>
      <w:r>
        <w:rPr>
          <w:color w:val="FF0000"/>
          <w:vertAlign w:val="superscript"/>
          <w:rtl/>
        </w:rPr>
        <w:t>54919</w:t>
      </w:r>
      <w:r>
        <w:rPr>
          <w:rFonts w:ascii="Times New Roman" w:hAnsi="Times New Roman"/>
          <w:color w:val="828282"/>
          <w:rtl/>
        </w:rPr>
        <w:t xml:space="preserve">מֹוקְדָ֨ה </w:t>
      </w:r>
      <w:r>
        <w:rPr>
          <w:color w:val="FF0000"/>
          <w:vertAlign w:val="superscript"/>
          <w:rtl/>
        </w:rPr>
        <w:t>54920</w:t>
      </w:r>
      <w:r>
        <w:rPr>
          <w:rFonts w:ascii="Times New Roman" w:hAnsi="Times New Roman"/>
          <w:color w:val="828282"/>
          <w:rtl/>
        </w:rPr>
        <w:t>עַל־</w:t>
      </w:r>
      <w:r>
        <w:rPr>
          <w:color w:val="FF0000"/>
          <w:vertAlign w:val="superscript"/>
          <w:rtl/>
        </w:rPr>
        <w:t>54921</w:t>
      </w:r>
      <w:r>
        <w:rPr>
          <w:rFonts w:ascii="Times New Roman" w:hAnsi="Times New Roman"/>
          <w:color w:val="828282"/>
          <w:rtl/>
        </w:rPr>
        <w:t>הַ</w:t>
      </w:r>
      <w:r>
        <w:rPr>
          <w:color w:val="FF0000"/>
          <w:vertAlign w:val="superscript"/>
          <w:rtl/>
        </w:rPr>
        <w:t>54922</w:t>
      </w:r>
      <w:r>
        <w:rPr>
          <w:rFonts w:ascii="Times New Roman" w:hAnsi="Times New Roman"/>
          <w:color w:val="828282"/>
          <w:rtl/>
        </w:rPr>
        <w:t xml:space="preserve">מִּזְבֵּ֤חַ </w:t>
      </w:r>
      <w:r>
        <w:rPr>
          <w:color w:val="FF0000"/>
          <w:vertAlign w:val="superscript"/>
          <w:rtl/>
        </w:rPr>
        <w:t>54923</w:t>
      </w:r>
      <w:r>
        <w:rPr>
          <w:rFonts w:ascii="Times New Roman" w:hAnsi="Times New Roman"/>
          <w:color w:val="828282"/>
          <w:rtl/>
        </w:rPr>
        <w:t>כָּל־</w:t>
      </w:r>
      <w:r>
        <w:rPr>
          <w:color w:val="FF0000"/>
          <w:vertAlign w:val="superscript"/>
          <w:rtl/>
        </w:rPr>
        <w:t>54924</w:t>
      </w:r>
      <w:r>
        <w:rPr>
          <w:rFonts w:ascii="Times New Roman" w:hAnsi="Times New Roman"/>
          <w:color w:val="828282"/>
          <w:rtl/>
        </w:rPr>
        <w:t>הַ</w:t>
      </w:r>
      <w:r>
        <w:rPr>
          <w:color w:val="FF0000"/>
          <w:vertAlign w:val="superscript"/>
          <w:rtl/>
        </w:rPr>
        <w:t>54925</w:t>
      </w:r>
      <w:r>
        <w:rPr>
          <w:rFonts w:ascii="Times New Roman" w:hAnsi="Times New Roman"/>
          <w:color w:val="828282"/>
          <w:rtl/>
        </w:rPr>
        <w:t xml:space="preserve">לַּ֨יְלָה֙ </w:t>
      </w:r>
      <w:r>
        <w:rPr>
          <w:color w:val="FF0000"/>
          <w:vertAlign w:val="superscript"/>
          <w:rtl/>
        </w:rPr>
        <w:t>54926</w:t>
      </w:r>
      <w:r>
        <w:rPr>
          <w:rFonts w:ascii="Times New Roman" w:hAnsi="Times New Roman"/>
          <w:color w:val="828282"/>
          <w:rtl/>
        </w:rPr>
        <w:t>עַד־</w:t>
      </w:r>
      <w:r>
        <w:rPr>
          <w:color w:val="FF0000"/>
          <w:vertAlign w:val="superscript"/>
          <w:rtl/>
        </w:rPr>
        <w:t>54927</w:t>
      </w:r>
      <w:r>
        <w:rPr>
          <w:rFonts w:ascii="Times New Roman" w:hAnsi="Times New Roman"/>
          <w:color w:val="828282"/>
          <w:rtl/>
        </w:rPr>
        <w:t>הַ</w:t>
      </w:r>
      <w:r>
        <w:rPr>
          <w:color w:val="FF0000"/>
          <w:vertAlign w:val="superscript"/>
          <w:rtl/>
        </w:rPr>
        <w:t>54928</w:t>
      </w:r>
      <w:r>
        <w:rPr>
          <w:rFonts w:ascii="Times New Roman" w:hAnsi="Times New Roman"/>
          <w:color w:val="828282"/>
          <w:rtl/>
        </w:rPr>
        <w:t xml:space="preserve">בֹּ֔קֶר </w:t>
      </w:r>
    </w:p>
    <w:p>
      <w:pPr>
        <w:pStyle w:val="Hebrew"/>
      </w:pPr>
      <w:r>
        <w:rPr>
          <w:color w:val="828282"/>
        </w:rPr>
        <w:t xml:space="preserve">צַ֤ו אֶֽת־אַהֲרֹן֙ וְאֶת־בָּנָ֣יו לֵאמֹ֔ר זֹ֥את תֹּורַ֖ת הָעֹלָ֑ה הִ֣וא הָעֹלָ֡ה עַל֩ מֹוקְדָ֨ה עַל־הַמִּזְבֵּ֤חַ כָּל־הַלַּ֨יְלָה֙ עַד־הַבֹּ֔קֶר וְאֵ֥שׁ הַמִּזְבֵּ֖חַ תּ֥וּקַד 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313695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313695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417938</w:t>
            </w:r>
          </w:p>
        </w:tc>
        <w:tc>
          <w:tcPr>
            <w:tcW w:type="auto" w:w="1728"/>
          </w:tcPr>
          <w:p>
            <w:r>
              <w:t>time_phrase</w:t>
            </w:r>
          </w:p>
        </w:tc>
        <w:tc>
          <w:tcPr>
            <w:tcW w:type="auto" w:w="1728"/>
          </w:tcPr>
          <w:p>
            <w:r>
              <w:t xml:space="preserve">כָּל־הַלַּ֨יְלָה֙ </w:t>
            </w:r>
          </w:p>
        </w:tc>
        <w:tc>
          <w:tcPr>
            <w:tcW w:type="auto" w:w="1728"/>
          </w:tcPr>
          <w:p>
            <w:r/>
          </w:p>
        </w:tc>
      </w:tr>
      <w:tr>
        <w:tc>
          <w:tcPr>
            <w:tcW w:type="auto" w:w="1728"/>
          </w:tcPr>
          <w:p>
            <w:r>
              <w:t>tp_cluster</w:t>
            </w:r>
          </w:p>
        </w:tc>
        <w:tc>
          <w:tcPr>
            <w:tcW w:type="auto" w:w="1728"/>
          </w:tcPr>
          <w:p>
            <w:r>
              <w:t>417939</w:t>
            </w:r>
          </w:p>
        </w:tc>
        <w:tc>
          <w:tcPr>
            <w:tcW w:type="auto" w:w="1728"/>
          </w:tcPr>
          <w:p>
            <w:r>
              <w:t>time_phrase</w:t>
            </w:r>
          </w:p>
        </w:tc>
        <w:tc>
          <w:tcPr>
            <w:tcW w:type="auto" w:w="1728"/>
          </w:tcPr>
          <w:p>
            <w:r>
              <w:t xml:space="preserve">עַד־הַבֹּ֔קֶר </w:t>
            </w:r>
          </w:p>
        </w:tc>
        <w:tc>
          <w:tcPr>
            <w:tcW w:type="auto" w:w="1728"/>
          </w:tcPr>
          <w:p>
            <w:r/>
          </w:p>
        </w:tc>
      </w:tr>
    </w:tbl>
    <w:p>
      <w:r>
        <w:br/>
      </w:r>
    </w:p>
    <w:p>
      <w:pPr>
        <w:pStyle w:val="Reference"/>
      </w:pPr>
      <w:hyperlink r:id="rId449">
        <w:r>
          <w:rPr/>
          <w:t>313708, Leviticus 6:5</w:t>
        </w:r>
      </w:hyperlink>
    </w:p>
    <w:p>
      <w:pPr>
        <w:pStyle w:val="Hebrew"/>
      </w:pPr>
      <w:r>
        <w:t xml:space="preserve">וּבִעֵ֨ר עָלֶ֧יהָ הַכֹּהֵ֛ן עֵצִ֖ים בַּבֹּ֣קֶר בַּבֹּ֑קֶר </w:t>
      </w:r>
    </w:p>
    <w:p>
      <w:pPr>
        <w:pStyle w:val="Hebrew"/>
      </w:pPr>
      <w:r>
        <w:rPr>
          <w:color w:val="FF0000"/>
          <w:vertAlign w:val="superscript"/>
          <w:rtl/>
        </w:rPr>
        <w:t>54999</w:t>
      </w:r>
      <w:r>
        <w:rPr>
          <w:rFonts w:ascii="Times New Roman" w:hAnsi="Times New Roman"/>
          <w:color w:val="828282"/>
          <w:rtl/>
        </w:rPr>
        <w:t>וּ</w:t>
      </w:r>
      <w:r>
        <w:rPr>
          <w:color w:val="FF0000"/>
          <w:vertAlign w:val="superscript"/>
          <w:rtl/>
        </w:rPr>
        <w:t>55000</w:t>
      </w:r>
      <w:r>
        <w:rPr>
          <w:rFonts w:ascii="Times New Roman" w:hAnsi="Times New Roman"/>
          <w:color w:val="828282"/>
          <w:rtl/>
        </w:rPr>
        <w:t xml:space="preserve">בִעֵ֨ר </w:t>
      </w:r>
      <w:r>
        <w:rPr>
          <w:color w:val="FF0000"/>
          <w:vertAlign w:val="superscript"/>
          <w:rtl/>
        </w:rPr>
        <w:t>55001</w:t>
      </w:r>
      <w:r>
        <w:rPr>
          <w:rFonts w:ascii="Times New Roman" w:hAnsi="Times New Roman"/>
          <w:color w:val="828282"/>
          <w:rtl/>
        </w:rPr>
        <w:t xml:space="preserve">עָלֶ֧יהָ </w:t>
      </w:r>
      <w:r>
        <w:rPr>
          <w:color w:val="FF0000"/>
          <w:vertAlign w:val="superscript"/>
          <w:rtl/>
        </w:rPr>
        <w:t>55002</w:t>
      </w:r>
      <w:r>
        <w:rPr>
          <w:rFonts w:ascii="Times New Roman" w:hAnsi="Times New Roman"/>
          <w:color w:val="828282"/>
          <w:rtl/>
        </w:rPr>
        <w:t>הַ</w:t>
      </w:r>
      <w:r>
        <w:rPr>
          <w:color w:val="FF0000"/>
          <w:vertAlign w:val="superscript"/>
          <w:rtl/>
        </w:rPr>
        <w:t>55003</w:t>
      </w:r>
      <w:r>
        <w:rPr>
          <w:rFonts w:ascii="Times New Roman" w:hAnsi="Times New Roman"/>
          <w:color w:val="828282"/>
          <w:rtl/>
        </w:rPr>
        <w:t xml:space="preserve">כֹּהֵ֛ן </w:t>
      </w:r>
      <w:r>
        <w:rPr>
          <w:color w:val="FF0000"/>
          <w:vertAlign w:val="superscript"/>
          <w:rtl/>
        </w:rPr>
        <w:t>55004</w:t>
      </w:r>
      <w:r>
        <w:rPr>
          <w:rFonts w:ascii="Times New Roman" w:hAnsi="Times New Roman"/>
          <w:color w:val="828282"/>
          <w:rtl/>
        </w:rPr>
        <w:t xml:space="preserve">עֵצִ֖ים </w:t>
      </w:r>
      <w:r>
        <w:rPr>
          <w:color w:val="FF0000"/>
          <w:vertAlign w:val="superscript"/>
          <w:rtl/>
        </w:rPr>
        <w:t>55005</w:t>
      </w:r>
      <w:r>
        <w:rPr>
          <w:rFonts w:ascii="Times New Roman" w:hAnsi="Times New Roman"/>
          <w:color w:val="828282"/>
          <w:rtl/>
        </w:rPr>
        <w:t>בַּ</w:t>
      </w:r>
      <w:r>
        <w:rPr>
          <w:color w:val="FF0000"/>
          <w:vertAlign w:val="superscript"/>
          <w:rtl/>
        </w:rPr>
        <w:t>55006</w:t>
      </w:r>
      <w:r>
        <w:rPr>
          <w:rFonts w:ascii="Times New Roman" w:hAnsi="Times New Roman"/>
          <w:color w:val="828282"/>
          <w:rtl/>
        </w:rPr>
      </w:r>
      <w:r>
        <w:rPr>
          <w:color w:val="FF0000"/>
          <w:vertAlign w:val="superscript"/>
          <w:rtl/>
        </w:rPr>
        <w:t>55007</w:t>
      </w:r>
      <w:r>
        <w:rPr>
          <w:rFonts w:ascii="Times New Roman" w:hAnsi="Times New Roman"/>
          <w:color w:val="828282"/>
          <w:rtl/>
        </w:rPr>
        <w:t xml:space="preserve">בֹּ֣קֶר </w:t>
      </w:r>
      <w:r>
        <w:rPr>
          <w:color w:val="FF0000"/>
          <w:vertAlign w:val="superscript"/>
          <w:rtl/>
        </w:rPr>
        <w:t>55008</w:t>
      </w:r>
      <w:r>
        <w:rPr>
          <w:rFonts w:ascii="Times New Roman" w:hAnsi="Times New Roman"/>
          <w:color w:val="828282"/>
          <w:rtl/>
        </w:rPr>
        <w:t>בַּ</w:t>
      </w:r>
      <w:r>
        <w:rPr>
          <w:color w:val="FF0000"/>
          <w:vertAlign w:val="superscript"/>
          <w:rtl/>
        </w:rPr>
        <w:t>55009</w:t>
      </w:r>
      <w:r>
        <w:rPr>
          <w:rFonts w:ascii="Times New Roman" w:hAnsi="Times New Roman"/>
          <w:color w:val="828282"/>
          <w:rtl/>
        </w:rPr>
      </w:r>
      <w:r>
        <w:rPr>
          <w:color w:val="FF0000"/>
          <w:vertAlign w:val="superscript"/>
          <w:rtl/>
        </w:rPr>
        <w:t>55010</w:t>
      </w:r>
      <w:r>
        <w:rPr>
          <w:rFonts w:ascii="Times New Roman" w:hAnsi="Times New Roman"/>
          <w:color w:val="828282"/>
          <w:rtl/>
        </w:rPr>
        <w:t xml:space="preserve">בֹּ֑קֶר </w:t>
      </w:r>
    </w:p>
    <w:p>
      <w:pPr>
        <w:pStyle w:val="Hebrew"/>
      </w:pPr>
      <w:r>
        <w:rPr>
          <w:color w:val="828282"/>
        </w:rPr>
        <w:t xml:space="preserve">וְהָאֵ֨שׁ עַל־הַמִּזְבֵּ֤חַ תּֽוּקַד־בֹּו֙ לֹ֣א תִכְבֶּ֔ה וּבִעֵ֨ר עָלֶ֧יהָ הַכֹּהֵ֛ן עֵצִ֖ים בַּבֹּ֣קֶר בַּבֹּ֑קֶר וְעָרַ֤ךְ עָלֶ֨יהָ֙ הָֽעֹלָ֔ה וְהִקְטִ֥יר עָלֶ֖יהָ חֶלְבֵ֥י הַשְּׁלָמִֽים׃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313708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313708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417985</w:t>
            </w:r>
          </w:p>
        </w:tc>
        <w:tc>
          <w:tcPr>
            <w:tcW w:type="auto" w:w="1728"/>
          </w:tcPr>
          <w:p>
            <w:r>
              <w:t>time_phrase</w:t>
            </w:r>
          </w:p>
        </w:tc>
        <w:tc>
          <w:tcPr>
            <w:tcW w:type="auto" w:w="1728"/>
          </w:tcPr>
          <w:p>
            <w:r>
              <w:t xml:space="preserve">בַּבֹּ֣קֶר בַּבֹּ֑קֶר </w:t>
            </w:r>
          </w:p>
        </w:tc>
        <w:tc>
          <w:tcPr>
            <w:tcW w:type="auto" w:w="1728"/>
          </w:tcPr>
          <w:p>
            <w:r/>
          </w:p>
        </w:tc>
      </w:tr>
      <w:tr>
        <w:tc>
          <w:tcPr>
            <w:tcW w:type="auto" w:w="1728"/>
          </w:tcPr>
          <w:p>
            <w:r>
              <w:t>tense</w:t>
            </w:r>
          </w:p>
        </w:tc>
        <w:tc>
          <w:tcPr>
            <w:tcW w:type="auto" w:w="1728"/>
          </w:tcPr>
          <w:p>
            <w:r>
              <w:t>55000</w:t>
            </w:r>
          </w:p>
        </w:tc>
        <w:tc>
          <w:tcPr>
            <w:tcW w:type="auto" w:w="1728"/>
          </w:tcPr>
          <w:p>
            <w:r>
              <w:t>verb</w:t>
            </w:r>
          </w:p>
        </w:tc>
        <w:tc>
          <w:tcPr>
            <w:tcW w:type="auto" w:w="1728"/>
          </w:tcPr>
          <w:p>
            <w:r>
              <w:t xml:space="preserve">בִעֵ֨ר </w:t>
            </w:r>
          </w:p>
        </w:tc>
        <w:tc>
          <w:tcPr>
            <w:tcW w:type="auto" w:w="1728"/>
          </w:tcPr>
          <w:p>
            <w:r/>
          </w:p>
        </w:tc>
      </w:tr>
    </w:tbl>
    <w:p>
      <w:r>
        <w:br/>
      </w:r>
    </w:p>
    <w:p>
      <w:pPr>
        <w:pStyle w:val="Reference"/>
      </w:pPr>
      <w:hyperlink r:id="rId450">
        <w:r>
          <w:rPr/>
          <w:t>313735, Leviticus 6:13</w:t>
        </w:r>
      </w:hyperlink>
    </w:p>
    <w:p>
      <w:pPr>
        <w:pStyle w:val="Hebrew"/>
      </w:pPr>
      <w:r>
        <w:t xml:space="preserve">אֲשֶׁר־יַקְרִ֣יבוּ לַֽיהוָ֗ה בְּיֹום֙ </w:t>
      </w:r>
    </w:p>
    <w:p>
      <w:pPr>
        <w:pStyle w:val="Hebrew"/>
      </w:pPr>
      <w:r>
        <w:rPr>
          <w:color w:val="FF0000"/>
          <w:vertAlign w:val="superscript"/>
          <w:rtl/>
        </w:rPr>
        <w:t>55142</w:t>
      </w:r>
      <w:r>
        <w:rPr>
          <w:rFonts w:ascii="Times New Roman" w:hAnsi="Times New Roman"/>
          <w:color w:val="828282"/>
          <w:rtl/>
        </w:rPr>
        <w:t>אֲשֶׁר־</w:t>
      </w:r>
      <w:r>
        <w:rPr>
          <w:color w:val="FF0000"/>
          <w:vertAlign w:val="superscript"/>
          <w:rtl/>
        </w:rPr>
        <w:t>55143</w:t>
      </w:r>
      <w:r>
        <w:rPr>
          <w:rFonts w:ascii="Times New Roman" w:hAnsi="Times New Roman"/>
          <w:color w:val="828282"/>
          <w:rtl/>
        </w:rPr>
        <w:t xml:space="preserve">יַקְרִ֣יבוּ </w:t>
      </w:r>
      <w:r>
        <w:rPr>
          <w:color w:val="FF0000"/>
          <w:vertAlign w:val="superscript"/>
          <w:rtl/>
        </w:rPr>
        <w:t>55144</w:t>
      </w:r>
      <w:r>
        <w:rPr>
          <w:rFonts w:ascii="Times New Roman" w:hAnsi="Times New Roman"/>
          <w:color w:val="828282"/>
          <w:rtl/>
        </w:rPr>
        <w:t>לַֽ</w:t>
      </w:r>
      <w:r>
        <w:rPr>
          <w:color w:val="FF0000"/>
          <w:vertAlign w:val="superscript"/>
          <w:rtl/>
        </w:rPr>
        <w:t>55145</w:t>
      </w:r>
      <w:r>
        <w:rPr>
          <w:rFonts w:ascii="Times New Roman" w:hAnsi="Times New Roman"/>
          <w:color w:val="828282"/>
          <w:rtl/>
        </w:rPr>
        <w:t xml:space="preserve">יהוָ֗ה </w:t>
      </w:r>
      <w:r>
        <w:rPr>
          <w:color w:val="FF0000"/>
          <w:vertAlign w:val="superscript"/>
          <w:rtl/>
        </w:rPr>
        <w:t>55146</w:t>
      </w:r>
      <w:r>
        <w:rPr>
          <w:rFonts w:ascii="Times New Roman" w:hAnsi="Times New Roman"/>
          <w:color w:val="828282"/>
          <w:rtl/>
        </w:rPr>
        <w:t>בְּ</w:t>
      </w:r>
      <w:r>
        <w:rPr>
          <w:color w:val="FF0000"/>
          <w:vertAlign w:val="superscript"/>
          <w:rtl/>
        </w:rPr>
        <w:t>55147</w:t>
      </w:r>
      <w:r>
        <w:rPr>
          <w:rFonts w:ascii="Times New Roman" w:hAnsi="Times New Roman"/>
          <w:color w:val="828282"/>
          <w:rtl/>
        </w:rPr>
        <w:t xml:space="preserve">יֹום֙ </w:t>
      </w:r>
    </w:p>
    <w:p>
      <w:pPr>
        <w:pStyle w:val="Hebrew"/>
      </w:pPr>
      <w:r>
        <w:rPr>
          <w:color w:val="828282"/>
        </w:rPr>
        <w:t xml:space="preserve">זֶ֡ה קָרְבַּן֩ אַהֲרֹ֨ן וּבָנָ֜יו אֲשֶׁר־יַקְרִ֣יבוּ לַֽיהוָ֗ה בְּיֹום֙ הִמָּשַׁ֣ח אֹתֹ֔ו עֲשִׂירִ֨ת הָאֵפָ֥ה סֹ֛לֶת מִנְחָ֖ה תָּמִ֑יד מַחֲצִיתָ֣הּ בַּבֹּ֔קֶר וּמַחֲצִיתָ֖הּ בָּעָֽרֶב׃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313735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313735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418064</w:t>
            </w:r>
          </w:p>
        </w:tc>
        <w:tc>
          <w:tcPr>
            <w:tcW w:type="auto" w:w="1728"/>
          </w:tcPr>
          <w:p>
            <w:r>
              <w:t>time_phrase</w:t>
            </w:r>
          </w:p>
        </w:tc>
        <w:tc>
          <w:tcPr>
            <w:tcW w:type="auto" w:w="1728"/>
          </w:tcPr>
          <w:p>
            <w:r>
              <w:t xml:space="preserve">בְּיֹום֙ </w:t>
            </w:r>
          </w:p>
        </w:tc>
        <w:tc>
          <w:tcPr>
            <w:tcW w:type="auto" w:w="1728"/>
          </w:tcPr>
          <w:p>
            <w:r/>
          </w:p>
        </w:tc>
      </w:tr>
      <w:tr>
        <w:tc>
          <w:tcPr>
            <w:tcW w:type="auto" w:w="1728"/>
          </w:tcPr>
          <w:p>
            <w:r>
              <w:t>tense</w:t>
            </w:r>
          </w:p>
        </w:tc>
        <w:tc>
          <w:tcPr>
            <w:tcW w:type="auto" w:w="1728"/>
          </w:tcPr>
          <w:p>
            <w:r>
              <w:t>55143</w:t>
            </w:r>
          </w:p>
        </w:tc>
        <w:tc>
          <w:tcPr>
            <w:tcW w:type="auto" w:w="1728"/>
          </w:tcPr>
          <w:p>
            <w:r>
              <w:t>verb</w:t>
            </w:r>
          </w:p>
        </w:tc>
        <w:tc>
          <w:tcPr>
            <w:tcW w:type="auto" w:w="1728"/>
          </w:tcPr>
          <w:p>
            <w:r>
              <w:t xml:space="preserve">יַקְרִ֣יבוּ </w:t>
            </w:r>
          </w:p>
        </w:tc>
        <w:tc>
          <w:tcPr>
            <w:tcW w:type="auto" w:w="1728"/>
          </w:tcPr>
          <w:p>
            <w:r/>
          </w:p>
        </w:tc>
      </w:tr>
    </w:tbl>
    <w:p>
      <w:r>
        <w:br/>
      </w:r>
    </w:p>
    <w:p>
      <w:pPr>
        <w:pStyle w:val="Reference"/>
      </w:pPr>
      <w:hyperlink r:id="rId451">
        <w:r>
          <w:rPr/>
          <w:t>313828, Leviticus 7:15</w:t>
        </w:r>
      </w:hyperlink>
    </w:p>
    <w:p>
      <w:pPr>
        <w:pStyle w:val="Hebrew"/>
      </w:pPr>
      <w:r>
        <w:t xml:space="preserve">וּבְשַׂ֗ר זֶ֚בַח תֹּודַ֣ת שְׁלָמָ֔יו בְּיֹ֥ום קָרְבָּנֹ֖ו יֵאָכֵ֑ל </w:t>
      </w:r>
    </w:p>
    <w:p>
      <w:pPr>
        <w:pStyle w:val="Hebrew"/>
      </w:pPr>
      <w:r>
        <w:rPr>
          <w:color w:val="FF0000"/>
          <w:vertAlign w:val="superscript"/>
          <w:rtl/>
        </w:rPr>
        <w:t>55569</w:t>
      </w:r>
      <w:r>
        <w:rPr>
          <w:rFonts w:ascii="Times New Roman" w:hAnsi="Times New Roman"/>
          <w:color w:val="828282"/>
          <w:rtl/>
        </w:rPr>
        <w:t>וּ</w:t>
      </w:r>
      <w:r>
        <w:rPr>
          <w:color w:val="FF0000"/>
          <w:vertAlign w:val="superscript"/>
          <w:rtl/>
        </w:rPr>
        <w:t>55570</w:t>
      </w:r>
      <w:r>
        <w:rPr>
          <w:rFonts w:ascii="Times New Roman" w:hAnsi="Times New Roman"/>
          <w:color w:val="828282"/>
          <w:rtl/>
        </w:rPr>
        <w:t xml:space="preserve">בְשַׂ֗ר </w:t>
      </w:r>
      <w:r>
        <w:rPr>
          <w:color w:val="FF0000"/>
          <w:vertAlign w:val="superscript"/>
          <w:rtl/>
        </w:rPr>
        <w:t>55571</w:t>
      </w:r>
      <w:r>
        <w:rPr>
          <w:rFonts w:ascii="Times New Roman" w:hAnsi="Times New Roman"/>
          <w:color w:val="828282"/>
          <w:rtl/>
        </w:rPr>
        <w:t xml:space="preserve">זֶ֚בַח </w:t>
      </w:r>
      <w:r>
        <w:rPr>
          <w:color w:val="FF0000"/>
          <w:vertAlign w:val="superscript"/>
          <w:rtl/>
        </w:rPr>
        <w:t>55572</w:t>
      </w:r>
      <w:r>
        <w:rPr>
          <w:rFonts w:ascii="Times New Roman" w:hAnsi="Times New Roman"/>
          <w:color w:val="828282"/>
          <w:rtl/>
        </w:rPr>
        <w:t xml:space="preserve">תֹּודַ֣ת </w:t>
      </w:r>
      <w:r>
        <w:rPr>
          <w:color w:val="FF0000"/>
          <w:vertAlign w:val="superscript"/>
          <w:rtl/>
        </w:rPr>
        <w:t>55573</w:t>
      </w:r>
      <w:r>
        <w:rPr>
          <w:rFonts w:ascii="Times New Roman" w:hAnsi="Times New Roman"/>
          <w:color w:val="828282"/>
          <w:rtl/>
        </w:rPr>
        <w:t xml:space="preserve">שְׁלָמָ֔יו </w:t>
      </w:r>
      <w:r>
        <w:rPr>
          <w:color w:val="FF0000"/>
          <w:vertAlign w:val="superscript"/>
          <w:rtl/>
        </w:rPr>
        <w:t>55574</w:t>
      </w:r>
      <w:r>
        <w:rPr>
          <w:rFonts w:ascii="Times New Roman" w:hAnsi="Times New Roman"/>
          <w:color w:val="828282"/>
          <w:rtl/>
        </w:rPr>
        <w:t>בְּ</w:t>
      </w:r>
      <w:r>
        <w:rPr>
          <w:color w:val="FF0000"/>
          <w:vertAlign w:val="superscript"/>
          <w:rtl/>
        </w:rPr>
        <w:t>55575</w:t>
      </w:r>
      <w:r>
        <w:rPr>
          <w:rFonts w:ascii="Times New Roman" w:hAnsi="Times New Roman"/>
          <w:color w:val="828282"/>
          <w:rtl/>
        </w:rPr>
        <w:t xml:space="preserve">יֹ֥ום </w:t>
      </w:r>
      <w:r>
        <w:rPr>
          <w:color w:val="FF0000"/>
          <w:vertAlign w:val="superscript"/>
          <w:rtl/>
        </w:rPr>
        <w:t>55576</w:t>
      </w:r>
      <w:r>
        <w:rPr>
          <w:rFonts w:ascii="Times New Roman" w:hAnsi="Times New Roman"/>
          <w:color w:val="828282"/>
          <w:rtl/>
        </w:rPr>
        <w:t xml:space="preserve">קָרְבָּנֹ֖ו </w:t>
      </w:r>
      <w:r>
        <w:rPr>
          <w:color w:val="FF0000"/>
          <w:vertAlign w:val="superscript"/>
          <w:rtl/>
        </w:rPr>
        <w:t>55577</w:t>
      </w:r>
      <w:r>
        <w:rPr>
          <w:rFonts w:ascii="Times New Roman" w:hAnsi="Times New Roman"/>
          <w:color w:val="828282"/>
          <w:rtl/>
        </w:rPr>
        <w:t xml:space="preserve">יֵאָכֵ֑ל </w:t>
      </w:r>
    </w:p>
    <w:p>
      <w:pPr>
        <w:pStyle w:val="Hebrew"/>
      </w:pPr>
      <w:r>
        <w:rPr>
          <w:color w:val="828282"/>
        </w:rPr>
        <w:t xml:space="preserve">וּבְשַׂ֗ר זֶ֚בַח תֹּודַ֣ת שְׁלָמָ֔יו בְּיֹ֥ום קָרְבָּנֹ֖ו יֵאָכֵ֑ל לֹֽא־יַנִּ֥יחַ מִמֶּ֖נּוּ עַד־בֹּֽקֶר׃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313828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313828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418301</w:t>
            </w:r>
          </w:p>
        </w:tc>
        <w:tc>
          <w:tcPr>
            <w:tcW w:type="auto" w:w="1728"/>
          </w:tcPr>
          <w:p>
            <w:r>
              <w:t>time_phrase</w:t>
            </w:r>
          </w:p>
        </w:tc>
        <w:tc>
          <w:tcPr>
            <w:tcW w:type="auto" w:w="1728"/>
          </w:tcPr>
          <w:p>
            <w:r>
              <w:t xml:space="preserve">בְּיֹ֥ום קָרְבָּנֹ֖ו </w:t>
            </w:r>
          </w:p>
        </w:tc>
        <w:tc>
          <w:tcPr>
            <w:tcW w:type="auto" w:w="1728"/>
          </w:tcPr>
          <w:p>
            <w:r/>
          </w:p>
        </w:tc>
      </w:tr>
      <w:tr>
        <w:tc>
          <w:tcPr>
            <w:tcW w:type="auto" w:w="1728"/>
          </w:tcPr>
          <w:p>
            <w:r>
              <w:t>tense</w:t>
            </w:r>
          </w:p>
        </w:tc>
        <w:tc>
          <w:tcPr>
            <w:tcW w:type="auto" w:w="1728"/>
          </w:tcPr>
          <w:p>
            <w:r>
              <w:t>55577</w:t>
            </w:r>
          </w:p>
        </w:tc>
        <w:tc>
          <w:tcPr>
            <w:tcW w:type="auto" w:w="1728"/>
          </w:tcPr>
          <w:p>
            <w:r>
              <w:t>verb</w:t>
            </w:r>
          </w:p>
        </w:tc>
        <w:tc>
          <w:tcPr>
            <w:tcW w:type="auto" w:w="1728"/>
          </w:tcPr>
          <w:p>
            <w:r>
              <w:t xml:space="preserve">יֵאָכֵ֑ל </w:t>
            </w:r>
          </w:p>
        </w:tc>
        <w:tc>
          <w:tcPr>
            <w:tcW w:type="auto" w:w="1728"/>
          </w:tcPr>
          <w:p>
            <w:r/>
          </w:p>
        </w:tc>
      </w:tr>
    </w:tbl>
    <w:p>
      <w:r>
        <w:br/>
      </w:r>
    </w:p>
    <w:p>
      <w:pPr>
        <w:pStyle w:val="Reference"/>
      </w:pPr>
      <w:hyperlink r:id="rId451">
        <w:r>
          <w:rPr/>
          <w:t>313829, Leviticus 7:15</w:t>
        </w:r>
      </w:hyperlink>
    </w:p>
    <w:p>
      <w:pPr>
        <w:pStyle w:val="Hebrew"/>
      </w:pPr>
      <w:r>
        <w:t xml:space="preserve">לֹֽא־יַנִּ֥יחַ מִמֶּ֖נּוּ עַד־בֹּֽקֶר׃ </w:t>
      </w:r>
    </w:p>
    <w:p>
      <w:pPr>
        <w:pStyle w:val="Hebrew"/>
      </w:pPr>
      <w:r>
        <w:rPr>
          <w:color w:val="FF0000"/>
          <w:vertAlign w:val="superscript"/>
          <w:rtl/>
        </w:rPr>
        <w:t>55578</w:t>
      </w:r>
      <w:r>
        <w:rPr>
          <w:rFonts w:ascii="Times New Roman" w:hAnsi="Times New Roman"/>
          <w:color w:val="828282"/>
          <w:rtl/>
        </w:rPr>
        <w:t>לֹֽא־</w:t>
      </w:r>
      <w:r>
        <w:rPr>
          <w:color w:val="FF0000"/>
          <w:vertAlign w:val="superscript"/>
          <w:rtl/>
        </w:rPr>
        <w:t>55579</w:t>
      </w:r>
      <w:r>
        <w:rPr>
          <w:rFonts w:ascii="Times New Roman" w:hAnsi="Times New Roman"/>
          <w:color w:val="828282"/>
          <w:rtl/>
        </w:rPr>
        <w:t xml:space="preserve">יַנִּ֥יחַ </w:t>
      </w:r>
      <w:r>
        <w:rPr>
          <w:color w:val="FF0000"/>
          <w:vertAlign w:val="superscript"/>
          <w:rtl/>
        </w:rPr>
        <w:t>55580</w:t>
      </w:r>
      <w:r>
        <w:rPr>
          <w:rFonts w:ascii="Times New Roman" w:hAnsi="Times New Roman"/>
          <w:color w:val="828282"/>
          <w:rtl/>
        </w:rPr>
        <w:t xml:space="preserve">מִמֶּ֖נּוּ </w:t>
      </w:r>
      <w:r>
        <w:rPr>
          <w:color w:val="FF0000"/>
          <w:vertAlign w:val="superscript"/>
          <w:rtl/>
        </w:rPr>
        <w:t>55581</w:t>
      </w:r>
      <w:r>
        <w:rPr>
          <w:rFonts w:ascii="Times New Roman" w:hAnsi="Times New Roman"/>
          <w:color w:val="828282"/>
          <w:rtl/>
        </w:rPr>
        <w:t>עַד־</w:t>
      </w:r>
      <w:r>
        <w:rPr>
          <w:color w:val="FF0000"/>
          <w:vertAlign w:val="superscript"/>
          <w:rtl/>
        </w:rPr>
        <w:t>55582</w:t>
      </w:r>
      <w:r>
        <w:rPr>
          <w:rFonts w:ascii="Times New Roman" w:hAnsi="Times New Roman"/>
          <w:color w:val="828282"/>
          <w:rtl/>
        </w:rPr>
        <w:t xml:space="preserve">בֹּֽקֶר׃ </w:t>
      </w:r>
    </w:p>
    <w:p>
      <w:pPr>
        <w:pStyle w:val="Hebrew"/>
      </w:pPr>
      <w:r>
        <w:rPr>
          <w:color w:val="828282"/>
        </w:rPr>
        <w:t xml:space="preserve">וּבְשַׂ֗ר זֶ֚בַח תֹּודַ֣ת שְׁלָמָ֔יו בְּיֹ֥ום קָרְבָּנֹ֖ו יֵאָכֵ֑ל לֹֽא־יַנִּ֥יחַ מִמֶּ֖נּוּ עַד־בֹּֽקֶר׃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313829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313829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418306</w:t>
            </w:r>
          </w:p>
        </w:tc>
        <w:tc>
          <w:tcPr>
            <w:tcW w:type="auto" w:w="1728"/>
          </w:tcPr>
          <w:p>
            <w:r>
              <w:t>time_phrase</w:t>
            </w:r>
          </w:p>
        </w:tc>
        <w:tc>
          <w:tcPr>
            <w:tcW w:type="auto" w:w="1728"/>
          </w:tcPr>
          <w:p>
            <w:r>
              <w:t xml:space="preserve">עַד־בֹּֽקֶר׃ </w:t>
            </w:r>
          </w:p>
        </w:tc>
        <w:tc>
          <w:tcPr>
            <w:tcW w:type="auto" w:w="1728"/>
          </w:tcPr>
          <w:p>
            <w:r/>
          </w:p>
        </w:tc>
      </w:tr>
      <w:tr>
        <w:tc>
          <w:tcPr>
            <w:tcW w:type="auto" w:w="1728"/>
          </w:tcPr>
          <w:p>
            <w:r>
              <w:t>tense</w:t>
            </w:r>
          </w:p>
        </w:tc>
        <w:tc>
          <w:tcPr>
            <w:tcW w:type="auto" w:w="1728"/>
          </w:tcPr>
          <w:p>
            <w:r>
              <w:t>55579</w:t>
            </w:r>
          </w:p>
        </w:tc>
        <w:tc>
          <w:tcPr>
            <w:tcW w:type="auto" w:w="1728"/>
          </w:tcPr>
          <w:p>
            <w:r>
              <w:t>verb</w:t>
            </w:r>
          </w:p>
        </w:tc>
        <w:tc>
          <w:tcPr>
            <w:tcW w:type="auto" w:w="1728"/>
          </w:tcPr>
          <w:p>
            <w:r>
              <w:t xml:space="preserve">יַנִּ֥יחַ </w:t>
            </w:r>
          </w:p>
        </w:tc>
        <w:tc>
          <w:tcPr>
            <w:tcW w:type="auto" w:w="1728"/>
          </w:tcPr>
          <w:p>
            <w:r/>
          </w:p>
        </w:tc>
      </w:tr>
    </w:tbl>
    <w:p>
      <w:r>
        <w:br/>
      </w:r>
    </w:p>
    <w:p>
      <w:pPr>
        <w:pStyle w:val="Reference"/>
      </w:pPr>
      <w:hyperlink r:id="rId452">
        <w:r>
          <w:rPr/>
          <w:t>313831, Leviticus 7:16</w:t>
        </w:r>
      </w:hyperlink>
    </w:p>
    <w:p>
      <w:pPr>
        <w:pStyle w:val="Hebrew"/>
      </w:pPr>
      <w:r>
        <w:t xml:space="preserve">בְּיֹ֛ום יֵאָכֵ֑ל </w:t>
      </w:r>
    </w:p>
    <w:p>
      <w:pPr>
        <w:pStyle w:val="Hebrew"/>
      </w:pPr>
      <w:r>
        <w:rPr>
          <w:color w:val="FF0000"/>
          <w:vertAlign w:val="superscript"/>
          <w:rtl/>
        </w:rPr>
        <w:t>55590</w:t>
      </w:r>
      <w:r>
        <w:rPr>
          <w:rFonts w:ascii="Times New Roman" w:hAnsi="Times New Roman"/>
          <w:color w:val="828282"/>
          <w:rtl/>
        </w:rPr>
        <w:t>בְּ</w:t>
      </w:r>
      <w:r>
        <w:rPr>
          <w:color w:val="FF0000"/>
          <w:vertAlign w:val="superscript"/>
          <w:rtl/>
        </w:rPr>
        <w:t>55591</w:t>
      </w:r>
      <w:r>
        <w:rPr>
          <w:rFonts w:ascii="Times New Roman" w:hAnsi="Times New Roman"/>
          <w:color w:val="828282"/>
          <w:rtl/>
        </w:rPr>
        <w:t xml:space="preserve">יֹ֛ום </w:t>
      </w:r>
      <w:r>
        <w:rPr>
          <w:color w:val="FF0000"/>
          <w:vertAlign w:val="superscript"/>
          <w:rtl/>
        </w:rPr>
        <w:t>55595</w:t>
      </w:r>
      <w:r>
        <w:rPr>
          <w:rFonts w:ascii="Times New Roman" w:hAnsi="Times New Roman"/>
          <w:color w:val="828282"/>
          <w:rtl/>
        </w:rPr>
        <w:t xml:space="preserve">יֵאָכֵ֑ל </w:t>
      </w:r>
    </w:p>
    <w:p>
      <w:pPr>
        <w:pStyle w:val="Hebrew"/>
      </w:pPr>
      <w:r>
        <w:rPr>
          <w:color w:val="828282"/>
        </w:rPr>
        <w:t xml:space="preserve">וְאִם־נֶ֣דֶר׀ אֹ֣ו נְדָבָ֗ה זֶ֚בַח קָרְבָּנֹ֔ו בְּיֹ֛ום הַקְרִיבֹ֥ו אֶת־זִבְחֹ֖ו יֵאָכֵ֑ל וּמִֽמָּחֳרָ֔ת וְהַנֹּותָ֥ר מִמֶּ֖נּוּ יֵאָכֵֽל׃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313831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313831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418311</w:t>
            </w:r>
          </w:p>
        </w:tc>
        <w:tc>
          <w:tcPr>
            <w:tcW w:type="auto" w:w="1728"/>
          </w:tcPr>
          <w:p>
            <w:r>
              <w:t>time_phrase</w:t>
            </w:r>
          </w:p>
        </w:tc>
        <w:tc>
          <w:tcPr>
            <w:tcW w:type="auto" w:w="1728"/>
          </w:tcPr>
          <w:p>
            <w:r>
              <w:t xml:space="preserve">בְּיֹ֛ום </w:t>
            </w:r>
          </w:p>
        </w:tc>
        <w:tc>
          <w:tcPr>
            <w:tcW w:type="auto" w:w="1728"/>
          </w:tcPr>
          <w:p>
            <w:r/>
          </w:p>
        </w:tc>
      </w:tr>
      <w:tr>
        <w:tc>
          <w:tcPr>
            <w:tcW w:type="auto" w:w="1728"/>
          </w:tcPr>
          <w:p>
            <w:r>
              <w:t>tense</w:t>
            </w:r>
          </w:p>
        </w:tc>
        <w:tc>
          <w:tcPr>
            <w:tcW w:type="auto" w:w="1728"/>
          </w:tcPr>
          <w:p>
            <w:r>
              <w:t>55595</w:t>
            </w:r>
          </w:p>
        </w:tc>
        <w:tc>
          <w:tcPr>
            <w:tcW w:type="auto" w:w="1728"/>
          </w:tcPr>
          <w:p>
            <w:r>
              <w:t>verb</w:t>
            </w:r>
          </w:p>
        </w:tc>
        <w:tc>
          <w:tcPr>
            <w:tcW w:type="auto" w:w="1728"/>
          </w:tcPr>
          <w:p>
            <w:r>
              <w:t xml:space="preserve">יֵאָכֵ֑ל </w:t>
            </w:r>
          </w:p>
        </w:tc>
        <w:tc>
          <w:tcPr>
            <w:tcW w:type="auto" w:w="1728"/>
          </w:tcPr>
          <w:p>
            <w:r/>
          </w:p>
        </w:tc>
      </w:tr>
    </w:tbl>
    <w:p>
      <w:r>
        <w:br/>
      </w:r>
    </w:p>
    <w:p>
      <w:pPr>
        <w:pStyle w:val="Reference"/>
      </w:pPr>
      <w:hyperlink r:id="rId453">
        <w:r>
          <w:rPr/>
          <w:t>313837, Leviticus 7:17</w:t>
        </w:r>
      </w:hyperlink>
    </w:p>
    <w:p>
      <w:pPr>
        <w:pStyle w:val="Hebrew"/>
      </w:pPr>
      <w:r>
        <w:t xml:space="preserve">הַנֹּותָ֖ר מִבְּשַׂ֣ר הַזָּ֑בַח בַּיֹּום֙ הַשְּׁלִישִׁ֔י </w:t>
      </w:r>
    </w:p>
    <w:p>
      <w:pPr>
        <w:pStyle w:val="Hebrew"/>
      </w:pPr>
      <w:r>
        <w:rPr>
          <w:color w:val="FF0000"/>
          <w:vertAlign w:val="superscript"/>
          <w:rtl/>
        </w:rPr>
        <w:t>55605</w:t>
      </w:r>
      <w:r>
        <w:rPr>
          <w:rFonts w:ascii="Times New Roman" w:hAnsi="Times New Roman"/>
          <w:color w:val="828282"/>
          <w:rtl/>
        </w:rPr>
        <w:t>הַ</w:t>
      </w:r>
      <w:r>
        <w:rPr>
          <w:color w:val="FF0000"/>
          <w:vertAlign w:val="superscript"/>
          <w:rtl/>
        </w:rPr>
        <w:t>55606</w:t>
      </w:r>
      <w:r>
        <w:rPr>
          <w:rFonts w:ascii="Times New Roman" w:hAnsi="Times New Roman"/>
          <w:color w:val="828282"/>
          <w:rtl/>
        </w:rPr>
        <w:t xml:space="preserve">נֹּותָ֖ר </w:t>
      </w:r>
      <w:r>
        <w:rPr>
          <w:color w:val="FF0000"/>
          <w:vertAlign w:val="superscript"/>
          <w:rtl/>
        </w:rPr>
        <w:t>55607</w:t>
      </w:r>
      <w:r>
        <w:rPr>
          <w:rFonts w:ascii="Times New Roman" w:hAnsi="Times New Roman"/>
          <w:color w:val="828282"/>
          <w:rtl/>
        </w:rPr>
        <w:t>מִ</w:t>
      </w:r>
      <w:r>
        <w:rPr>
          <w:color w:val="FF0000"/>
          <w:vertAlign w:val="superscript"/>
          <w:rtl/>
        </w:rPr>
        <w:t>55608</w:t>
      </w:r>
      <w:r>
        <w:rPr>
          <w:rFonts w:ascii="Times New Roman" w:hAnsi="Times New Roman"/>
          <w:color w:val="828282"/>
          <w:rtl/>
        </w:rPr>
        <w:t xml:space="preserve">בְּשַׂ֣ר </w:t>
      </w:r>
      <w:r>
        <w:rPr>
          <w:color w:val="FF0000"/>
          <w:vertAlign w:val="superscript"/>
          <w:rtl/>
        </w:rPr>
        <w:t>55609</w:t>
      </w:r>
      <w:r>
        <w:rPr>
          <w:rFonts w:ascii="Times New Roman" w:hAnsi="Times New Roman"/>
          <w:color w:val="828282"/>
          <w:rtl/>
        </w:rPr>
        <w:t>הַ</w:t>
      </w:r>
      <w:r>
        <w:rPr>
          <w:color w:val="FF0000"/>
          <w:vertAlign w:val="superscript"/>
          <w:rtl/>
        </w:rPr>
        <w:t>55610</w:t>
      </w:r>
      <w:r>
        <w:rPr>
          <w:rFonts w:ascii="Times New Roman" w:hAnsi="Times New Roman"/>
          <w:color w:val="828282"/>
          <w:rtl/>
        </w:rPr>
        <w:t xml:space="preserve">זָּ֑בַח </w:t>
      </w:r>
      <w:r>
        <w:rPr>
          <w:color w:val="FF0000"/>
          <w:vertAlign w:val="superscript"/>
          <w:rtl/>
        </w:rPr>
        <w:t>55611</w:t>
      </w:r>
      <w:r>
        <w:rPr>
          <w:rFonts w:ascii="Times New Roman" w:hAnsi="Times New Roman"/>
          <w:color w:val="828282"/>
          <w:rtl/>
        </w:rPr>
        <w:t>בַּ</w:t>
      </w:r>
      <w:r>
        <w:rPr>
          <w:color w:val="FF0000"/>
          <w:vertAlign w:val="superscript"/>
          <w:rtl/>
        </w:rPr>
        <w:t>55612</w:t>
      </w:r>
      <w:r>
        <w:rPr>
          <w:rFonts w:ascii="Times New Roman" w:hAnsi="Times New Roman"/>
          <w:color w:val="828282"/>
          <w:rtl/>
        </w:rPr>
      </w:r>
      <w:r>
        <w:rPr>
          <w:color w:val="FF0000"/>
          <w:vertAlign w:val="superscript"/>
          <w:rtl/>
        </w:rPr>
        <w:t>55613</w:t>
      </w:r>
      <w:r>
        <w:rPr>
          <w:rFonts w:ascii="Times New Roman" w:hAnsi="Times New Roman"/>
          <w:color w:val="828282"/>
          <w:rtl/>
        </w:rPr>
        <w:t xml:space="preserve">יֹּום֙ </w:t>
      </w:r>
      <w:r>
        <w:rPr>
          <w:color w:val="FF0000"/>
          <w:vertAlign w:val="superscript"/>
          <w:rtl/>
        </w:rPr>
        <w:t>55614</w:t>
      </w:r>
      <w:r>
        <w:rPr>
          <w:rFonts w:ascii="Times New Roman" w:hAnsi="Times New Roman"/>
          <w:color w:val="828282"/>
          <w:rtl/>
        </w:rPr>
        <w:t>הַ</w:t>
      </w:r>
      <w:r>
        <w:rPr>
          <w:color w:val="FF0000"/>
          <w:vertAlign w:val="superscript"/>
          <w:rtl/>
        </w:rPr>
        <w:t>55615</w:t>
      </w:r>
      <w:r>
        <w:rPr>
          <w:rFonts w:ascii="Times New Roman" w:hAnsi="Times New Roman"/>
          <w:color w:val="828282"/>
          <w:rtl/>
        </w:rPr>
        <w:t xml:space="preserve">שְּׁלִישִׁ֔י </w:t>
      </w:r>
    </w:p>
    <w:p>
      <w:pPr>
        <w:pStyle w:val="Hebrew"/>
      </w:pPr>
      <w:r>
        <w:rPr>
          <w:color w:val="828282"/>
        </w:rPr>
        <w:t xml:space="preserve">וְהַנֹּותָ֖ר מִבְּשַׂ֣ר הַזָּ֑בַח בַּיֹּום֙ הַשְּׁלִישִׁ֔י בָּאֵ֖שׁ יִשָּׂרֵֽף׃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313837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313837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418326</w:t>
            </w:r>
          </w:p>
        </w:tc>
        <w:tc>
          <w:tcPr>
            <w:tcW w:type="auto" w:w="1728"/>
          </w:tcPr>
          <w:p>
            <w:r>
              <w:t>time_phrase</w:t>
            </w:r>
          </w:p>
        </w:tc>
        <w:tc>
          <w:tcPr>
            <w:tcW w:type="auto" w:w="1728"/>
          </w:tcPr>
          <w:p>
            <w:r>
              <w:t xml:space="preserve">בַּיֹּום֙ הַשְּׁלִישִׁ֔י </w:t>
            </w:r>
          </w:p>
        </w:tc>
        <w:tc>
          <w:tcPr>
            <w:tcW w:type="auto" w:w="1728"/>
          </w:tcPr>
          <w:p>
            <w:r/>
          </w:p>
        </w:tc>
      </w:tr>
      <w:tr>
        <w:tc>
          <w:tcPr>
            <w:tcW w:type="auto" w:w="1728"/>
          </w:tcPr>
          <w:p>
            <w:r>
              <w:t>tense</w:t>
            </w:r>
          </w:p>
        </w:tc>
        <w:tc>
          <w:tcPr>
            <w:tcW w:type="auto" w:w="1728"/>
          </w:tcPr>
          <w:p>
            <w:r>
              <w:t>55606</w:t>
            </w:r>
          </w:p>
        </w:tc>
        <w:tc>
          <w:tcPr>
            <w:tcW w:type="auto" w:w="1728"/>
          </w:tcPr>
          <w:p>
            <w:r>
              <w:t>verb</w:t>
            </w:r>
          </w:p>
        </w:tc>
        <w:tc>
          <w:tcPr>
            <w:tcW w:type="auto" w:w="1728"/>
          </w:tcPr>
          <w:p>
            <w:r>
              <w:t xml:space="preserve">נֹּותָ֖ר </w:t>
            </w:r>
          </w:p>
        </w:tc>
        <w:tc>
          <w:tcPr>
            <w:tcW w:type="auto" w:w="1728"/>
          </w:tcPr>
          <w:p>
            <w:r/>
          </w:p>
        </w:tc>
      </w:tr>
    </w:tbl>
    <w:p>
      <w:r>
        <w:br/>
      </w:r>
    </w:p>
    <w:p>
      <w:pPr>
        <w:pStyle w:val="Reference"/>
      </w:pPr>
      <w:hyperlink r:id="rId454">
        <w:r>
          <w:rPr/>
          <w:t>313838, Leviticus 7:18</w:t>
        </w:r>
      </w:hyperlink>
    </w:p>
    <w:p>
      <w:pPr>
        <w:pStyle w:val="Hebrew"/>
      </w:pPr>
      <w:r>
        <w:t xml:space="preserve">וְאִ֣ם הֵאָכֹ֣ל יֵ֠אָכֵל מִבְּשַׂר־זֶ֨בַח שְׁלָמָ֜יו בַּיֹּ֣ום הַשְּׁלִישִׁי֮ </w:t>
      </w:r>
    </w:p>
    <w:p>
      <w:pPr>
        <w:pStyle w:val="Hebrew"/>
      </w:pPr>
      <w:r>
        <w:rPr>
          <w:color w:val="FF0000"/>
          <w:vertAlign w:val="superscript"/>
          <w:rtl/>
        </w:rPr>
        <w:t>55620</w:t>
      </w:r>
      <w:r>
        <w:rPr>
          <w:rFonts w:ascii="Times New Roman" w:hAnsi="Times New Roman"/>
          <w:color w:val="828282"/>
          <w:rtl/>
        </w:rPr>
        <w:t>וְ</w:t>
      </w:r>
      <w:r>
        <w:rPr>
          <w:color w:val="FF0000"/>
          <w:vertAlign w:val="superscript"/>
          <w:rtl/>
        </w:rPr>
        <w:t>55621</w:t>
      </w:r>
      <w:r>
        <w:rPr>
          <w:rFonts w:ascii="Times New Roman" w:hAnsi="Times New Roman"/>
          <w:color w:val="828282"/>
          <w:rtl/>
        </w:rPr>
        <w:t xml:space="preserve">אִ֣ם </w:t>
      </w:r>
      <w:r>
        <w:rPr>
          <w:color w:val="FF0000"/>
          <w:vertAlign w:val="superscript"/>
          <w:rtl/>
        </w:rPr>
        <w:t>55622</w:t>
      </w:r>
      <w:r>
        <w:rPr>
          <w:rFonts w:ascii="Times New Roman" w:hAnsi="Times New Roman"/>
          <w:color w:val="828282"/>
          <w:rtl/>
        </w:rPr>
        <w:t xml:space="preserve">הֵאָכֹ֣ל </w:t>
      </w:r>
      <w:r>
        <w:rPr>
          <w:color w:val="FF0000"/>
          <w:vertAlign w:val="superscript"/>
          <w:rtl/>
        </w:rPr>
        <w:t>55623</w:t>
      </w:r>
      <w:r>
        <w:rPr>
          <w:rFonts w:ascii="Times New Roman" w:hAnsi="Times New Roman"/>
          <w:color w:val="828282"/>
          <w:rtl/>
        </w:rPr>
        <w:t xml:space="preserve">יֵ֠אָכֵל </w:t>
      </w:r>
      <w:r>
        <w:rPr>
          <w:color w:val="FF0000"/>
          <w:vertAlign w:val="superscript"/>
          <w:rtl/>
        </w:rPr>
        <w:t>55624</w:t>
      </w:r>
      <w:r>
        <w:rPr>
          <w:rFonts w:ascii="Times New Roman" w:hAnsi="Times New Roman"/>
          <w:color w:val="828282"/>
          <w:rtl/>
        </w:rPr>
        <w:t>מִ</w:t>
      </w:r>
      <w:r>
        <w:rPr>
          <w:color w:val="FF0000"/>
          <w:vertAlign w:val="superscript"/>
          <w:rtl/>
        </w:rPr>
        <w:t>55625</w:t>
      </w:r>
      <w:r>
        <w:rPr>
          <w:rFonts w:ascii="Times New Roman" w:hAnsi="Times New Roman"/>
          <w:color w:val="828282"/>
          <w:rtl/>
        </w:rPr>
        <w:t>בְּשַׂר־</w:t>
      </w:r>
      <w:r>
        <w:rPr>
          <w:color w:val="FF0000"/>
          <w:vertAlign w:val="superscript"/>
          <w:rtl/>
        </w:rPr>
        <w:t>55626</w:t>
      </w:r>
      <w:r>
        <w:rPr>
          <w:rFonts w:ascii="Times New Roman" w:hAnsi="Times New Roman"/>
          <w:color w:val="828282"/>
          <w:rtl/>
        </w:rPr>
        <w:t xml:space="preserve">זֶ֨בַח </w:t>
      </w:r>
      <w:r>
        <w:rPr>
          <w:color w:val="FF0000"/>
          <w:vertAlign w:val="superscript"/>
          <w:rtl/>
        </w:rPr>
        <w:t>55627</w:t>
      </w:r>
      <w:r>
        <w:rPr>
          <w:rFonts w:ascii="Times New Roman" w:hAnsi="Times New Roman"/>
          <w:color w:val="828282"/>
          <w:rtl/>
        </w:rPr>
        <w:t xml:space="preserve">שְׁלָמָ֜יו </w:t>
      </w:r>
      <w:r>
        <w:rPr>
          <w:color w:val="FF0000"/>
          <w:vertAlign w:val="superscript"/>
          <w:rtl/>
        </w:rPr>
        <w:t>55628</w:t>
      </w:r>
      <w:r>
        <w:rPr>
          <w:rFonts w:ascii="Times New Roman" w:hAnsi="Times New Roman"/>
          <w:color w:val="828282"/>
          <w:rtl/>
        </w:rPr>
        <w:t>בַּ</w:t>
      </w:r>
      <w:r>
        <w:rPr>
          <w:color w:val="FF0000"/>
          <w:vertAlign w:val="superscript"/>
          <w:rtl/>
        </w:rPr>
        <w:t>55629</w:t>
      </w:r>
      <w:r>
        <w:rPr>
          <w:rFonts w:ascii="Times New Roman" w:hAnsi="Times New Roman"/>
          <w:color w:val="828282"/>
          <w:rtl/>
        </w:rPr>
      </w:r>
      <w:r>
        <w:rPr>
          <w:color w:val="FF0000"/>
          <w:vertAlign w:val="superscript"/>
          <w:rtl/>
        </w:rPr>
        <w:t>55630</w:t>
      </w:r>
      <w:r>
        <w:rPr>
          <w:rFonts w:ascii="Times New Roman" w:hAnsi="Times New Roman"/>
          <w:color w:val="828282"/>
          <w:rtl/>
        </w:rPr>
        <w:t xml:space="preserve">יֹּ֣ום </w:t>
      </w:r>
      <w:r>
        <w:rPr>
          <w:color w:val="FF0000"/>
          <w:vertAlign w:val="superscript"/>
          <w:rtl/>
        </w:rPr>
        <w:t>55631</w:t>
      </w:r>
      <w:r>
        <w:rPr>
          <w:rFonts w:ascii="Times New Roman" w:hAnsi="Times New Roman"/>
          <w:color w:val="828282"/>
          <w:rtl/>
        </w:rPr>
        <w:t>הַ</w:t>
      </w:r>
      <w:r>
        <w:rPr>
          <w:color w:val="FF0000"/>
          <w:vertAlign w:val="superscript"/>
          <w:rtl/>
        </w:rPr>
        <w:t>55632</w:t>
      </w:r>
      <w:r>
        <w:rPr>
          <w:rFonts w:ascii="Times New Roman" w:hAnsi="Times New Roman"/>
          <w:color w:val="828282"/>
          <w:rtl/>
        </w:rPr>
        <w:t xml:space="preserve">שְּׁלִישִׁי֮ </w:t>
      </w:r>
    </w:p>
    <w:p>
      <w:pPr>
        <w:pStyle w:val="Hebrew"/>
      </w:pPr>
      <w:r>
        <w:rPr>
          <w:color w:val="828282"/>
        </w:rPr>
        <w:t xml:space="preserve">וְאִ֣ם הֵאָכֹ֣ל יֵ֠אָכֵל מִבְּשַׂר־זֶ֨בַח שְׁלָמָ֜יו בַּיֹּ֣ום הַשְּׁלִישִׁי֮ לֹ֣א יֵרָצֶה֒ הַמַּקְרִ֣יב אֹתֹ֗ו לֹ֧א יֵחָשֵׁ֛ב לֹ֖ו פִּגּ֣וּל יִהְיֶ֑ה וְהַנֶּ֛פֶשׁ הָאֹכֶ֥לֶת מִמֶּ֖נּוּ עֲוֹנָ֥הּ תִּשָּֽׂא׃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313838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313838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418334</w:t>
            </w:r>
          </w:p>
        </w:tc>
        <w:tc>
          <w:tcPr>
            <w:tcW w:type="auto" w:w="1728"/>
          </w:tcPr>
          <w:p>
            <w:r>
              <w:t>time_phrase</w:t>
            </w:r>
          </w:p>
        </w:tc>
        <w:tc>
          <w:tcPr>
            <w:tcW w:type="auto" w:w="1728"/>
          </w:tcPr>
          <w:p>
            <w:r>
              <w:t xml:space="preserve">בַּיֹּ֣ום הַשְּׁלִישִׁי֮ </w:t>
            </w:r>
          </w:p>
        </w:tc>
        <w:tc>
          <w:tcPr>
            <w:tcW w:type="auto" w:w="1728"/>
          </w:tcPr>
          <w:p>
            <w:r/>
          </w:p>
        </w:tc>
      </w:tr>
      <w:tr>
        <w:tc>
          <w:tcPr>
            <w:tcW w:type="auto" w:w="1728"/>
          </w:tcPr>
          <w:p>
            <w:r>
              <w:t>tense</w:t>
            </w:r>
          </w:p>
        </w:tc>
        <w:tc>
          <w:tcPr>
            <w:tcW w:type="auto" w:w="1728"/>
          </w:tcPr>
          <w:p>
            <w:r>
              <w:t>55623</w:t>
            </w:r>
          </w:p>
        </w:tc>
        <w:tc>
          <w:tcPr>
            <w:tcW w:type="auto" w:w="1728"/>
          </w:tcPr>
          <w:p>
            <w:r>
              <w:t>verb</w:t>
            </w:r>
          </w:p>
        </w:tc>
        <w:tc>
          <w:tcPr>
            <w:tcW w:type="auto" w:w="1728"/>
          </w:tcPr>
          <w:p>
            <w:r>
              <w:t xml:space="preserve">יֵ֠אָכֵל </w:t>
            </w:r>
          </w:p>
        </w:tc>
        <w:tc>
          <w:tcPr>
            <w:tcW w:type="auto" w:w="1728"/>
          </w:tcPr>
          <w:p>
            <w:r/>
          </w:p>
        </w:tc>
      </w:tr>
    </w:tbl>
    <w:p>
      <w:r>
        <w:br/>
      </w:r>
    </w:p>
    <w:p>
      <w:pPr>
        <w:pStyle w:val="Reference"/>
      </w:pPr>
      <w:hyperlink r:id="rId455">
        <w:r>
          <w:rPr/>
          <w:t>313895, Leviticus 7:35</w:t>
        </w:r>
      </w:hyperlink>
    </w:p>
    <w:p>
      <w:pPr>
        <w:pStyle w:val="Hebrew"/>
      </w:pPr>
      <w:r>
        <w:t xml:space="preserve">זֹ֣את מִשְׁחַ֤ת אַהֲרֹן֙ וּמִשְׁחַ֣ת בָּנָ֔יו מֵאִשֵּׁ֖י יְהוָ֑ה בְּיֹום֙ </w:t>
      </w:r>
    </w:p>
    <w:p>
      <w:pPr>
        <w:pStyle w:val="Hebrew"/>
      </w:pPr>
      <w:r>
        <w:rPr>
          <w:color w:val="FF0000"/>
          <w:vertAlign w:val="superscript"/>
          <w:rtl/>
        </w:rPr>
        <w:t>55955</w:t>
      </w:r>
      <w:r>
        <w:rPr>
          <w:rFonts w:ascii="Times New Roman" w:hAnsi="Times New Roman"/>
          <w:color w:val="828282"/>
          <w:rtl/>
        </w:rPr>
        <w:t xml:space="preserve">זֹ֣את </w:t>
      </w:r>
      <w:r>
        <w:rPr>
          <w:color w:val="FF0000"/>
          <w:vertAlign w:val="superscript"/>
          <w:rtl/>
        </w:rPr>
        <w:t>55956</w:t>
      </w:r>
      <w:r>
        <w:rPr>
          <w:rFonts w:ascii="Times New Roman" w:hAnsi="Times New Roman"/>
          <w:color w:val="828282"/>
          <w:rtl/>
        </w:rPr>
        <w:t xml:space="preserve">מִשְׁחַ֤ת </w:t>
      </w:r>
      <w:r>
        <w:rPr>
          <w:color w:val="FF0000"/>
          <w:vertAlign w:val="superscript"/>
          <w:rtl/>
        </w:rPr>
        <w:t>55957</w:t>
      </w:r>
      <w:r>
        <w:rPr>
          <w:rFonts w:ascii="Times New Roman" w:hAnsi="Times New Roman"/>
          <w:color w:val="828282"/>
          <w:rtl/>
        </w:rPr>
        <w:t xml:space="preserve">אַהֲרֹן֙ </w:t>
      </w:r>
      <w:r>
        <w:rPr>
          <w:color w:val="FF0000"/>
          <w:vertAlign w:val="superscript"/>
          <w:rtl/>
        </w:rPr>
        <w:t>55958</w:t>
      </w:r>
      <w:r>
        <w:rPr>
          <w:rFonts w:ascii="Times New Roman" w:hAnsi="Times New Roman"/>
          <w:color w:val="828282"/>
          <w:rtl/>
        </w:rPr>
        <w:t>וּ</w:t>
      </w:r>
      <w:r>
        <w:rPr>
          <w:color w:val="FF0000"/>
          <w:vertAlign w:val="superscript"/>
          <w:rtl/>
        </w:rPr>
        <w:t>55959</w:t>
      </w:r>
      <w:r>
        <w:rPr>
          <w:rFonts w:ascii="Times New Roman" w:hAnsi="Times New Roman"/>
          <w:color w:val="828282"/>
          <w:rtl/>
        </w:rPr>
        <w:t xml:space="preserve">מִשְׁחַ֣ת </w:t>
      </w:r>
      <w:r>
        <w:rPr>
          <w:color w:val="FF0000"/>
          <w:vertAlign w:val="superscript"/>
          <w:rtl/>
        </w:rPr>
        <w:t>55960</w:t>
      </w:r>
      <w:r>
        <w:rPr>
          <w:rFonts w:ascii="Times New Roman" w:hAnsi="Times New Roman"/>
          <w:color w:val="828282"/>
          <w:rtl/>
        </w:rPr>
        <w:t xml:space="preserve">בָּנָ֔יו </w:t>
      </w:r>
      <w:r>
        <w:rPr>
          <w:color w:val="FF0000"/>
          <w:vertAlign w:val="superscript"/>
          <w:rtl/>
        </w:rPr>
        <w:t>55961</w:t>
      </w:r>
      <w:r>
        <w:rPr>
          <w:rFonts w:ascii="Times New Roman" w:hAnsi="Times New Roman"/>
          <w:color w:val="828282"/>
          <w:rtl/>
        </w:rPr>
        <w:t>מֵ</w:t>
      </w:r>
      <w:r>
        <w:rPr>
          <w:color w:val="FF0000"/>
          <w:vertAlign w:val="superscript"/>
          <w:rtl/>
        </w:rPr>
        <w:t>55962</w:t>
      </w:r>
      <w:r>
        <w:rPr>
          <w:rFonts w:ascii="Times New Roman" w:hAnsi="Times New Roman"/>
          <w:color w:val="828282"/>
          <w:rtl/>
        </w:rPr>
        <w:t xml:space="preserve">אִשֵּׁ֖י </w:t>
      </w:r>
      <w:r>
        <w:rPr>
          <w:color w:val="FF0000"/>
          <w:vertAlign w:val="superscript"/>
          <w:rtl/>
        </w:rPr>
        <w:t>55963</w:t>
      </w:r>
      <w:r>
        <w:rPr>
          <w:rFonts w:ascii="Times New Roman" w:hAnsi="Times New Roman"/>
          <w:color w:val="828282"/>
          <w:rtl/>
        </w:rPr>
        <w:t xml:space="preserve">יְהוָ֑ה </w:t>
      </w:r>
      <w:r>
        <w:rPr>
          <w:color w:val="FF0000"/>
          <w:vertAlign w:val="superscript"/>
          <w:rtl/>
        </w:rPr>
        <w:t>55964</w:t>
      </w:r>
      <w:r>
        <w:rPr>
          <w:rFonts w:ascii="Times New Roman" w:hAnsi="Times New Roman"/>
          <w:color w:val="828282"/>
          <w:rtl/>
        </w:rPr>
        <w:t>בְּ</w:t>
      </w:r>
      <w:r>
        <w:rPr>
          <w:color w:val="FF0000"/>
          <w:vertAlign w:val="superscript"/>
          <w:rtl/>
        </w:rPr>
        <w:t>55965</w:t>
      </w:r>
      <w:r>
        <w:rPr>
          <w:rFonts w:ascii="Times New Roman" w:hAnsi="Times New Roman"/>
          <w:color w:val="828282"/>
          <w:rtl/>
        </w:rPr>
        <w:t xml:space="preserve">יֹום֙ </w:t>
      </w:r>
    </w:p>
    <w:p>
      <w:pPr>
        <w:pStyle w:val="Hebrew"/>
      </w:pPr>
      <w:r>
        <w:rPr>
          <w:color w:val="828282"/>
        </w:rPr>
        <w:t xml:space="preserve">זֹ֣את מִשְׁחַ֤ת אַהֲרֹן֙ וּמִשְׁחַ֣ת בָּנָ֔יו מֵאִשֵּׁ֖י יְהוָ֑ה בְּיֹום֙ הִקְרִ֣יב אֹתָ֔ם לְכַהֵ֖ן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313895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313895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418500</w:t>
            </w:r>
          </w:p>
        </w:tc>
        <w:tc>
          <w:tcPr>
            <w:tcW w:type="auto" w:w="1728"/>
          </w:tcPr>
          <w:p>
            <w:r>
              <w:t>time_phrase</w:t>
            </w:r>
          </w:p>
        </w:tc>
        <w:tc>
          <w:tcPr>
            <w:tcW w:type="auto" w:w="1728"/>
          </w:tcPr>
          <w:p>
            <w:r>
              <w:t xml:space="preserve">בְּיֹום֙ </w:t>
            </w:r>
          </w:p>
        </w:tc>
        <w:tc>
          <w:tcPr>
            <w:tcW w:type="auto" w:w="1728"/>
          </w:tcPr>
          <w:p>
            <w:r/>
          </w:p>
        </w:tc>
      </w:tr>
    </w:tbl>
    <w:p>
      <w:r>
        <w:br/>
      </w:r>
    </w:p>
    <w:p>
      <w:pPr>
        <w:pStyle w:val="Reference"/>
      </w:pPr>
      <w:hyperlink r:id="rId456">
        <w:r>
          <w:rPr/>
          <w:t>313898, Leviticus 7:36</w:t>
        </w:r>
      </w:hyperlink>
    </w:p>
    <w:p>
      <w:pPr>
        <w:pStyle w:val="Hebrew"/>
      </w:pPr>
      <w:r>
        <w:t xml:space="preserve">אֲשֶׁר֩ צִוָּ֨ה יְהוָ֜ה בְּיֹום֙ </w:t>
      </w:r>
    </w:p>
    <w:p>
      <w:pPr>
        <w:pStyle w:val="Hebrew"/>
      </w:pPr>
      <w:r>
        <w:rPr>
          <w:color w:val="FF0000"/>
          <w:vertAlign w:val="superscript"/>
          <w:rtl/>
        </w:rPr>
        <w:t>55972</w:t>
      </w:r>
      <w:r>
        <w:rPr>
          <w:rFonts w:ascii="Times New Roman" w:hAnsi="Times New Roman"/>
          <w:color w:val="828282"/>
          <w:rtl/>
        </w:rPr>
        <w:t xml:space="preserve">אֲשֶׁר֩ </w:t>
      </w:r>
      <w:r>
        <w:rPr>
          <w:color w:val="FF0000"/>
          <w:vertAlign w:val="superscript"/>
          <w:rtl/>
        </w:rPr>
        <w:t>55973</w:t>
      </w:r>
      <w:r>
        <w:rPr>
          <w:rFonts w:ascii="Times New Roman" w:hAnsi="Times New Roman"/>
          <w:color w:val="828282"/>
          <w:rtl/>
        </w:rPr>
        <w:t xml:space="preserve">צִוָּ֨ה </w:t>
      </w:r>
      <w:r>
        <w:rPr>
          <w:color w:val="FF0000"/>
          <w:vertAlign w:val="superscript"/>
          <w:rtl/>
        </w:rPr>
        <w:t>55974</w:t>
      </w:r>
      <w:r>
        <w:rPr>
          <w:rFonts w:ascii="Times New Roman" w:hAnsi="Times New Roman"/>
          <w:color w:val="828282"/>
          <w:rtl/>
        </w:rPr>
        <w:t xml:space="preserve">יְהוָ֜ה </w:t>
      </w:r>
      <w:r>
        <w:rPr>
          <w:color w:val="FF0000"/>
          <w:vertAlign w:val="superscript"/>
          <w:rtl/>
        </w:rPr>
        <w:t>55978</w:t>
      </w:r>
      <w:r>
        <w:rPr>
          <w:rFonts w:ascii="Times New Roman" w:hAnsi="Times New Roman"/>
          <w:color w:val="828282"/>
          <w:rtl/>
        </w:rPr>
        <w:t>בְּ</w:t>
      </w:r>
      <w:r>
        <w:rPr>
          <w:color w:val="FF0000"/>
          <w:vertAlign w:val="superscript"/>
          <w:rtl/>
        </w:rPr>
        <w:t>55979</w:t>
      </w:r>
      <w:r>
        <w:rPr>
          <w:rFonts w:ascii="Times New Roman" w:hAnsi="Times New Roman"/>
          <w:color w:val="828282"/>
          <w:rtl/>
        </w:rPr>
        <w:t xml:space="preserve">יֹום֙ </w:t>
      </w:r>
    </w:p>
    <w:p>
      <w:pPr>
        <w:pStyle w:val="Hebrew"/>
      </w:pPr>
      <w:r>
        <w:rPr>
          <w:color w:val="828282"/>
        </w:rPr>
        <w:t xml:space="preserve">אֲשֶׁר֩ צִוָּ֨ה יְהוָ֜ה לָתֵ֣ת לָהֶ֗ם בְּיֹום֙ מָשְׁחֹ֣ו אֹתָ֔ם מֵאֵ֖ת בְּנֵ֣י יִשְׂרָאֵ֑ל חֻקַּ֥ת עֹולָ֖ם לְדֹרֹתָֽם׃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313898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313898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418510</w:t>
            </w:r>
          </w:p>
        </w:tc>
        <w:tc>
          <w:tcPr>
            <w:tcW w:type="auto" w:w="1728"/>
          </w:tcPr>
          <w:p>
            <w:r>
              <w:t>time_phrase</w:t>
            </w:r>
          </w:p>
        </w:tc>
        <w:tc>
          <w:tcPr>
            <w:tcW w:type="auto" w:w="1728"/>
          </w:tcPr>
          <w:p>
            <w:r>
              <w:t xml:space="preserve">בְּיֹום֙ </w:t>
            </w:r>
          </w:p>
        </w:tc>
        <w:tc>
          <w:tcPr>
            <w:tcW w:type="auto" w:w="1728"/>
          </w:tcPr>
          <w:p>
            <w:r/>
          </w:p>
        </w:tc>
      </w:tr>
      <w:tr>
        <w:tc>
          <w:tcPr>
            <w:tcW w:type="auto" w:w="1728"/>
          </w:tcPr>
          <w:p>
            <w:r>
              <w:t>tense</w:t>
            </w:r>
          </w:p>
        </w:tc>
        <w:tc>
          <w:tcPr>
            <w:tcW w:type="auto" w:w="1728"/>
          </w:tcPr>
          <w:p>
            <w:r>
              <w:t>55973</w:t>
            </w:r>
          </w:p>
        </w:tc>
        <w:tc>
          <w:tcPr>
            <w:tcW w:type="auto" w:w="1728"/>
          </w:tcPr>
          <w:p>
            <w:r>
              <w:t>verb</w:t>
            </w:r>
          </w:p>
        </w:tc>
        <w:tc>
          <w:tcPr>
            <w:tcW w:type="auto" w:w="1728"/>
          </w:tcPr>
          <w:p>
            <w:r>
              <w:t xml:space="preserve">צִוָּ֨ה </w:t>
            </w:r>
          </w:p>
        </w:tc>
        <w:tc>
          <w:tcPr>
            <w:tcW w:type="auto" w:w="1728"/>
          </w:tcPr>
          <w:p>
            <w:r/>
          </w:p>
        </w:tc>
      </w:tr>
    </w:tbl>
    <w:p>
      <w:r>
        <w:br/>
      </w:r>
    </w:p>
    <w:p>
      <w:pPr>
        <w:pStyle w:val="Reference"/>
      </w:pPr>
      <w:hyperlink r:id="rId457">
        <w:r>
          <w:rPr/>
          <w:t>313904, Leviticus 7:38</w:t>
        </w:r>
      </w:hyperlink>
    </w:p>
    <w:p>
      <w:pPr>
        <w:pStyle w:val="Hebrew"/>
      </w:pPr>
      <w:r>
        <w:t xml:space="preserve">אֲשֶׁ֨ר צִוָּ֧ה יְהוָ֛ה אֶת־מֹשֶׁ֖ה בְּהַ֣ר סִינָ֑י בְּיֹ֨ום </w:t>
      </w:r>
    </w:p>
    <w:p>
      <w:pPr>
        <w:pStyle w:val="Hebrew"/>
      </w:pPr>
      <w:r>
        <w:rPr>
          <w:color w:val="FF0000"/>
          <w:vertAlign w:val="superscript"/>
          <w:rtl/>
        </w:rPr>
        <w:t>56016</w:t>
      </w:r>
      <w:r>
        <w:rPr>
          <w:rFonts w:ascii="Times New Roman" w:hAnsi="Times New Roman"/>
          <w:color w:val="828282"/>
          <w:rtl/>
        </w:rPr>
        <w:t xml:space="preserve">אֲשֶׁ֨ר </w:t>
      </w:r>
      <w:r>
        <w:rPr>
          <w:color w:val="FF0000"/>
          <w:vertAlign w:val="superscript"/>
          <w:rtl/>
        </w:rPr>
        <w:t>56017</w:t>
      </w:r>
      <w:r>
        <w:rPr>
          <w:rFonts w:ascii="Times New Roman" w:hAnsi="Times New Roman"/>
          <w:color w:val="828282"/>
          <w:rtl/>
        </w:rPr>
        <w:t xml:space="preserve">צִוָּ֧ה </w:t>
      </w:r>
      <w:r>
        <w:rPr>
          <w:color w:val="FF0000"/>
          <w:vertAlign w:val="superscript"/>
          <w:rtl/>
        </w:rPr>
        <w:t>56018</w:t>
      </w:r>
      <w:r>
        <w:rPr>
          <w:rFonts w:ascii="Times New Roman" w:hAnsi="Times New Roman"/>
          <w:color w:val="828282"/>
          <w:rtl/>
        </w:rPr>
        <w:t xml:space="preserve">יְהוָ֛ה </w:t>
      </w:r>
      <w:r>
        <w:rPr>
          <w:color w:val="FF0000"/>
          <w:vertAlign w:val="superscript"/>
          <w:rtl/>
        </w:rPr>
        <w:t>56019</w:t>
      </w:r>
      <w:r>
        <w:rPr>
          <w:rFonts w:ascii="Times New Roman" w:hAnsi="Times New Roman"/>
          <w:color w:val="828282"/>
          <w:rtl/>
        </w:rPr>
        <w:t>אֶת־</w:t>
      </w:r>
      <w:r>
        <w:rPr>
          <w:color w:val="FF0000"/>
          <w:vertAlign w:val="superscript"/>
          <w:rtl/>
        </w:rPr>
        <w:t>56020</w:t>
      </w:r>
      <w:r>
        <w:rPr>
          <w:rFonts w:ascii="Times New Roman" w:hAnsi="Times New Roman"/>
          <w:color w:val="828282"/>
          <w:rtl/>
        </w:rPr>
        <w:t xml:space="preserve">מֹשֶׁ֖ה </w:t>
      </w:r>
      <w:r>
        <w:rPr>
          <w:color w:val="FF0000"/>
          <w:vertAlign w:val="superscript"/>
          <w:rtl/>
        </w:rPr>
        <w:t>56021</w:t>
      </w:r>
      <w:r>
        <w:rPr>
          <w:rFonts w:ascii="Times New Roman" w:hAnsi="Times New Roman"/>
          <w:color w:val="828282"/>
          <w:rtl/>
        </w:rPr>
        <w:t>בְּ</w:t>
      </w:r>
      <w:r>
        <w:rPr>
          <w:color w:val="FF0000"/>
          <w:vertAlign w:val="superscript"/>
          <w:rtl/>
        </w:rPr>
        <w:t>56022</w:t>
      </w:r>
      <w:r>
        <w:rPr>
          <w:rFonts w:ascii="Times New Roman" w:hAnsi="Times New Roman"/>
          <w:color w:val="828282"/>
          <w:rtl/>
        </w:rPr>
        <w:t xml:space="preserve">הַ֣ר </w:t>
      </w:r>
      <w:r>
        <w:rPr>
          <w:color w:val="FF0000"/>
          <w:vertAlign w:val="superscript"/>
          <w:rtl/>
        </w:rPr>
        <w:t>56023</w:t>
      </w:r>
      <w:r>
        <w:rPr>
          <w:rFonts w:ascii="Times New Roman" w:hAnsi="Times New Roman"/>
          <w:color w:val="828282"/>
          <w:rtl/>
        </w:rPr>
        <w:t xml:space="preserve">סִינָ֑י </w:t>
      </w:r>
      <w:r>
        <w:rPr>
          <w:color w:val="FF0000"/>
          <w:vertAlign w:val="superscript"/>
          <w:rtl/>
        </w:rPr>
        <w:t>56024</w:t>
      </w:r>
      <w:r>
        <w:rPr>
          <w:rFonts w:ascii="Times New Roman" w:hAnsi="Times New Roman"/>
          <w:color w:val="828282"/>
          <w:rtl/>
        </w:rPr>
        <w:t>בְּ</w:t>
      </w:r>
      <w:r>
        <w:rPr>
          <w:color w:val="FF0000"/>
          <w:vertAlign w:val="superscript"/>
          <w:rtl/>
        </w:rPr>
        <w:t>56025</w:t>
      </w:r>
      <w:r>
        <w:rPr>
          <w:rFonts w:ascii="Times New Roman" w:hAnsi="Times New Roman"/>
          <w:color w:val="828282"/>
          <w:rtl/>
        </w:rPr>
        <w:t xml:space="preserve">יֹ֨ום </w:t>
      </w:r>
    </w:p>
    <w:p>
      <w:pPr>
        <w:pStyle w:val="Hebrew"/>
      </w:pPr>
      <w:r>
        <w:rPr>
          <w:color w:val="828282"/>
        </w:rPr>
        <w:t xml:space="preserve">אֲשֶׁ֨ר צִוָּ֧ה יְהוָ֛ה אֶת־מֹשֶׁ֖ה בְּהַ֣ר סִינָ֑י בְּיֹ֨ום צַוֹּתֹ֜ו אֶת־בְּנֵ֣י יִשְׂרָאֵ֗ל לְהַקְרִ֧יב אֶת־קָרְבְּנֵיהֶ֛ם לַיהוָ֖ה בְּמִדְבַּ֥ר סִינָֽי׃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313904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313904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418524</w:t>
            </w:r>
          </w:p>
        </w:tc>
        <w:tc>
          <w:tcPr>
            <w:tcW w:type="auto" w:w="1728"/>
          </w:tcPr>
          <w:p>
            <w:r>
              <w:t>time_phrase</w:t>
            </w:r>
          </w:p>
        </w:tc>
        <w:tc>
          <w:tcPr>
            <w:tcW w:type="auto" w:w="1728"/>
          </w:tcPr>
          <w:p>
            <w:r>
              <w:t xml:space="preserve">בְּיֹ֨ום </w:t>
            </w:r>
          </w:p>
        </w:tc>
        <w:tc>
          <w:tcPr>
            <w:tcW w:type="auto" w:w="1728"/>
          </w:tcPr>
          <w:p>
            <w:r/>
          </w:p>
        </w:tc>
      </w:tr>
      <w:tr>
        <w:tc>
          <w:tcPr>
            <w:tcW w:type="auto" w:w="1728"/>
          </w:tcPr>
          <w:p>
            <w:r>
              <w:t>tense</w:t>
            </w:r>
          </w:p>
        </w:tc>
        <w:tc>
          <w:tcPr>
            <w:tcW w:type="auto" w:w="1728"/>
          </w:tcPr>
          <w:p>
            <w:r>
              <w:t>56017</w:t>
            </w:r>
          </w:p>
        </w:tc>
        <w:tc>
          <w:tcPr>
            <w:tcW w:type="auto" w:w="1728"/>
          </w:tcPr>
          <w:p>
            <w:r>
              <w:t>verb</w:t>
            </w:r>
          </w:p>
        </w:tc>
        <w:tc>
          <w:tcPr>
            <w:tcW w:type="auto" w:w="1728"/>
          </w:tcPr>
          <w:p>
            <w:r>
              <w:t xml:space="preserve">צִוָּ֧ה </w:t>
            </w:r>
          </w:p>
        </w:tc>
        <w:tc>
          <w:tcPr>
            <w:tcW w:type="auto" w:w="1728"/>
          </w:tcPr>
          <w:p>
            <w:r/>
          </w:p>
        </w:tc>
      </w:tr>
    </w:tbl>
    <w:p>
      <w:r>
        <w:br/>
      </w:r>
    </w:p>
    <w:p>
      <w:pPr>
        <w:pStyle w:val="Reference"/>
      </w:pPr>
      <w:hyperlink r:id="rId458">
        <w:r>
          <w:rPr/>
          <w:t>314007, Leviticus 8:33</w:t>
        </w:r>
      </w:hyperlink>
    </w:p>
    <w:p>
      <w:pPr>
        <w:pStyle w:val="Hebrew"/>
      </w:pPr>
      <w:r>
        <w:t xml:space="preserve">וּמִפֶּתַח֩ אֹ֨הֶל מֹועֵ֜ד לֹ֤א תֵֽצְאוּ֙ שִׁבְעַ֣ת יָמִ֔ים עַ֚ד יֹ֣ום </w:t>
      </w:r>
    </w:p>
    <w:p>
      <w:pPr>
        <w:pStyle w:val="Hebrew"/>
      </w:pPr>
      <w:r>
        <w:rPr>
          <w:color w:val="FF0000"/>
          <w:vertAlign w:val="superscript"/>
          <w:rtl/>
        </w:rPr>
        <w:t>56807</w:t>
      </w:r>
      <w:r>
        <w:rPr>
          <w:rFonts w:ascii="Times New Roman" w:hAnsi="Times New Roman"/>
          <w:color w:val="828282"/>
          <w:rtl/>
        </w:rPr>
        <w:t>וּ</w:t>
      </w:r>
      <w:r>
        <w:rPr>
          <w:color w:val="FF0000"/>
          <w:vertAlign w:val="superscript"/>
          <w:rtl/>
        </w:rPr>
        <w:t>56808</w:t>
      </w:r>
      <w:r>
        <w:rPr>
          <w:rFonts w:ascii="Times New Roman" w:hAnsi="Times New Roman"/>
          <w:color w:val="828282"/>
          <w:rtl/>
        </w:rPr>
        <w:t>מִ</w:t>
      </w:r>
      <w:r>
        <w:rPr>
          <w:color w:val="FF0000"/>
          <w:vertAlign w:val="superscript"/>
          <w:rtl/>
        </w:rPr>
        <w:t>56809</w:t>
      </w:r>
      <w:r>
        <w:rPr>
          <w:rFonts w:ascii="Times New Roman" w:hAnsi="Times New Roman"/>
          <w:color w:val="828282"/>
          <w:rtl/>
        </w:rPr>
        <w:t xml:space="preserve">פֶּתַח֩ </w:t>
      </w:r>
      <w:r>
        <w:rPr>
          <w:color w:val="FF0000"/>
          <w:vertAlign w:val="superscript"/>
          <w:rtl/>
        </w:rPr>
        <w:t>56810</w:t>
      </w:r>
      <w:r>
        <w:rPr>
          <w:rFonts w:ascii="Times New Roman" w:hAnsi="Times New Roman"/>
          <w:color w:val="828282"/>
          <w:rtl/>
        </w:rPr>
        <w:t xml:space="preserve">אֹ֨הֶל </w:t>
      </w:r>
      <w:r>
        <w:rPr>
          <w:color w:val="FF0000"/>
          <w:vertAlign w:val="superscript"/>
          <w:rtl/>
        </w:rPr>
        <w:t>56811</w:t>
      </w:r>
      <w:r>
        <w:rPr>
          <w:rFonts w:ascii="Times New Roman" w:hAnsi="Times New Roman"/>
          <w:color w:val="828282"/>
          <w:rtl/>
        </w:rPr>
        <w:t xml:space="preserve">מֹועֵ֜ד </w:t>
      </w:r>
      <w:r>
        <w:rPr>
          <w:color w:val="FF0000"/>
          <w:vertAlign w:val="superscript"/>
          <w:rtl/>
        </w:rPr>
        <w:t>56812</w:t>
      </w:r>
      <w:r>
        <w:rPr>
          <w:rFonts w:ascii="Times New Roman" w:hAnsi="Times New Roman"/>
          <w:color w:val="828282"/>
          <w:rtl/>
        </w:rPr>
        <w:t xml:space="preserve">לֹ֤א </w:t>
      </w:r>
      <w:r>
        <w:rPr>
          <w:color w:val="FF0000"/>
          <w:vertAlign w:val="superscript"/>
          <w:rtl/>
        </w:rPr>
        <w:t>56813</w:t>
      </w:r>
      <w:r>
        <w:rPr>
          <w:rFonts w:ascii="Times New Roman" w:hAnsi="Times New Roman"/>
          <w:color w:val="828282"/>
          <w:rtl/>
        </w:rPr>
        <w:t xml:space="preserve">תֵֽצְאוּ֙ </w:t>
      </w:r>
      <w:r>
        <w:rPr>
          <w:color w:val="FF0000"/>
          <w:vertAlign w:val="superscript"/>
          <w:rtl/>
        </w:rPr>
        <w:t>56814</w:t>
      </w:r>
      <w:r>
        <w:rPr>
          <w:rFonts w:ascii="Times New Roman" w:hAnsi="Times New Roman"/>
          <w:color w:val="828282"/>
          <w:rtl/>
        </w:rPr>
        <w:t xml:space="preserve">שִׁבְעַ֣ת </w:t>
      </w:r>
      <w:r>
        <w:rPr>
          <w:color w:val="FF0000"/>
          <w:vertAlign w:val="superscript"/>
          <w:rtl/>
        </w:rPr>
        <w:t>56815</w:t>
      </w:r>
      <w:r>
        <w:rPr>
          <w:rFonts w:ascii="Times New Roman" w:hAnsi="Times New Roman"/>
          <w:color w:val="828282"/>
          <w:rtl/>
        </w:rPr>
        <w:t xml:space="preserve">יָמִ֔ים </w:t>
      </w:r>
      <w:r>
        <w:rPr>
          <w:color w:val="FF0000"/>
          <w:vertAlign w:val="superscript"/>
          <w:rtl/>
        </w:rPr>
        <w:t>56816</w:t>
      </w:r>
      <w:r>
        <w:rPr>
          <w:rFonts w:ascii="Times New Roman" w:hAnsi="Times New Roman"/>
          <w:color w:val="828282"/>
          <w:rtl/>
        </w:rPr>
        <w:t xml:space="preserve">עַ֚ד </w:t>
      </w:r>
      <w:r>
        <w:rPr>
          <w:color w:val="FF0000"/>
          <w:vertAlign w:val="superscript"/>
          <w:rtl/>
        </w:rPr>
        <w:t>56817</w:t>
      </w:r>
      <w:r>
        <w:rPr>
          <w:rFonts w:ascii="Times New Roman" w:hAnsi="Times New Roman"/>
          <w:color w:val="828282"/>
          <w:rtl/>
        </w:rPr>
        <w:t xml:space="preserve">יֹ֣ום </w:t>
      </w:r>
    </w:p>
    <w:p>
      <w:pPr>
        <w:pStyle w:val="Hebrew"/>
      </w:pPr>
      <w:r>
        <w:rPr>
          <w:color w:val="828282"/>
        </w:rPr>
        <w:t xml:space="preserve">וּמִפֶּתַח֩ אֹ֨הֶל מֹועֵ֜ד לֹ֤א תֵֽצְאוּ֙ שִׁבְעַ֣ת יָמִ֔ים עַ֚ד יֹ֣ום מְלֹ֔את יְמֵ֖י מִלֻּאֵיכֶ֑ם כִּ֚י שִׁבְעַ֣ת יָמִ֔ים יְמַלֵּ֖א אֶת־יֶדְכֶֽם׃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314007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314007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418879</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tp_cluster</w:t>
            </w:r>
          </w:p>
        </w:tc>
        <w:tc>
          <w:tcPr>
            <w:tcW w:type="auto" w:w="1728"/>
          </w:tcPr>
          <w:p>
            <w:r>
              <w:t>418880</w:t>
            </w:r>
          </w:p>
        </w:tc>
        <w:tc>
          <w:tcPr>
            <w:tcW w:type="auto" w:w="1728"/>
          </w:tcPr>
          <w:p>
            <w:r>
              <w:t>time_phrase</w:t>
            </w:r>
          </w:p>
        </w:tc>
        <w:tc>
          <w:tcPr>
            <w:tcW w:type="auto" w:w="1728"/>
          </w:tcPr>
          <w:p>
            <w:r>
              <w:t xml:space="preserve">עַ֚ד יֹ֣ום </w:t>
            </w:r>
          </w:p>
        </w:tc>
        <w:tc>
          <w:tcPr>
            <w:tcW w:type="auto" w:w="1728"/>
          </w:tcPr>
          <w:p>
            <w:r/>
          </w:p>
        </w:tc>
      </w:tr>
      <w:tr>
        <w:tc>
          <w:tcPr>
            <w:tcW w:type="auto" w:w="1728"/>
          </w:tcPr>
          <w:p>
            <w:r>
              <w:t>tense</w:t>
            </w:r>
          </w:p>
        </w:tc>
        <w:tc>
          <w:tcPr>
            <w:tcW w:type="auto" w:w="1728"/>
          </w:tcPr>
          <w:p>
            <w:r>
              <w:t>56813</w:t>
            </w:r>
          </w:p>
        </w:tc>
        <w:tc>
          <w:tcPr>
            <w:tcW w:type="auto" w:w="1728"/>
          </w:tcPr>
          <w:p>
            <w:r>
              <w:t>verb</w:t>
            </w:r>
          </w:p>
        </w:tc>
        <w:tc>
          <w:tcPr>
            <w:tcW w:type="auto" w:w="1728"/>
          </w:tcPr>
          <w:p>
            <w:r>
              <w:t xml:space="preserve">תֵֽצְאוּ֙ </w:t>
            </w:r>
          </w:p>
        </w:tc>
        <w:tc>
          <w:tcPr>
            <w:tcW w:type="auto" w:w="1728"/>
          </w:tcPr>
          <w:p>
            <w:r/>
          </w:p>
        </w:tc>
      </w:tr>
    </w:tbl>
    <w:p>
      <w:r>
        <w:br/>
      </w:r>
    </w:p>
    <w:p>
      <w:pPr>
        <w:pStyle w:val="Reference"/>
      </w:pPr>
      <w:hyperlink r:id="rId458">
        <w:r>
          <w:rPr/>
          <w:t>314009, Leviticus 8:33</w:t>
        </w:r>
      </w:hyperlink>
    </w:p>
    <w:p>
      <w:pPr>
        <w:pStyle w:val="Hebrew"/>
      </w:pPr>
      <w:r>
        <w:t xml:space="preserve">כִּ֚י שִׁבְעַ֣ת יָמִ֔ים יְמַלֵּ֖א אֶת־יֶדְכֶֽם׃ </w:t>
      </w:r>
    </w:p>
    <w:p>
      <w:pPr>
        <w:pStyle w:val="Hebrew"/>
      </w:pPr>
      <w:r>
        <w:rPr>
          <w:color w:val="FF0000"/>
          <w:vertAlign w:val="superscript"/>
          <w:rtl/>
        </w:rPr>
        <w:t>56821</w:t>
      </w:r>
      <w:r>
        <w:rPr>
          <w:rFonts w:ascii="Times New Roman" w:hAnsi="Times New Roman"/>
          <w:color w:val="828282"/>
          <w:rtl/>
        </w:rPr>
        <w:t xml:space="preserve">כִּ֚י </w:t>
      </w:r>
      <w:r>
        <w:rPr>
          <w:color w:val="FF0000"/>
          <w:vertAlign w:val="superscript"/>
          <w:rtl/>
        </w:rPr>
        <w:t>56822</w:t>
      </w:r>
      <w:r>
        <w:rPr>
          <w:rFonts w:ascii="Times New Roman" w:hAnsi="Times New Roman"/>
          <w:color w:val="828282"/>
          <w:rtl/>
        </w:rPr>
        <w:t xml:space="preserve">שִׁבְעַ֣ת </w:t>
      </w:r>
      <w:r>
        <w:rPr>
          <w:color w:val="FF0000"/>
          <w:vertAlign w:val="superscript"/>
          <w:rtl/>
        </w:rPr>
        <w:t>56823</w:t>
      </w:r>
      <w:r>
        <w:rPr>
          <w:rFonts w:ascii="Times New Roman" w:hAnsi="Times New Roman"/>
          <w:color w:val="828282"/>
          <w:rtl/>
        </w:rPr>
        <w:t xml:space="preserve">יָמִ֔ים </w:t>
      </w:r>
      <w:r>
        <w:rPr>
          <w:color w:val="FF0000"/>
          <w:vertAlign w:val="superscript"/>
          <w:rtl/>
        </w:rPr>
        <w:t>56824</w:t>
      </w:r>
      <w:r>
        <w:rPr>
          <w:rFonts w:ascii="Times New Roman" w:hAnsi="Times New Roman"/>
          <w:color w:val="828282"/>
          <w:rtl/>
        </w:rPr>
        <w:t xml:space="preserve">יְמַלֵּ֖א </w:t>
      </w:r>
      <w:r>
        <w:rPr>
          <w:color w:val="FF0000"/>
          <w:vertAlign w:val="superscript"/>
          <w:rtl/>
        </w:rPr>
        <w:t>56825</w:t>
      </w:r>
      <w:r>
        <w:rPr>
          <w:rFonts w:ascii="Times New Roman" w:hAnsi="Times New Roman"/>
          <w:color w:val="828282"/>
          <w:rtl/>
        </w:rPr>
        <w:t>אֶת־</w:t>
      </w:r>
      <w:r>
        <w:rPr>
          <w:color w:val="FF0000"/>
          <w:vertAlign w:val="superscript"/>
          <w:rtl/>
        </w:rPr>
        <w:t>56826</w:t>
      </w:r>
      <w:r>
        <w:rPr>
          <w:rFonts w:ascii="Times New Roman" w:hAnsi="Times New Roman"/>
          <w:color w:val="828282"/>
          <w:rtl/>
        </w:rPr>
        <w:t xml:space="preserve">יֶדְכֶֽם׃ </w:t>
      </w:r>
    </w:p>
    <w:p>
      <w:pPr>
        <w:pStyle w:val="Hebrew"/>
      </w:pPr>
      <w:r>
        <w:rPr>
          <w:color w:val="828282"/>
        </w:rPr>
        <w:t xml:space="preserve">וּמִפֶּתַח֩ אֹ֨הֶל מֹועֵ֜ד לֹ֤א תֵֽצְאוּ֙ שִׁבְעַ֣ת יָמִ֔ים עַ֚ד יֹ֣ום מְלֹ֔את יְמֵ֖י מִלֻּאֵיכֶ֑ם כִּ֚י שִׁבְעַ֣ת יָמִ֔ים יְמַלֵּ֖א אֶת־יֶדְכֶֽם׃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314009</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314009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418884</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56824</w:t>
            </w:r>
          </w:p>
        </w:tc>
        <w:tc>
          <w:tcPr>
            <w:tcW w:type="auto" w:w="1728"/>
          </w:tcPr>
          <w:p>
            <w:r>
              <w:t>verb</w:t>
            </w:r>
          </w:p>
        </w:tc>
        <w:tc>
          <w:tcPr>
            <w:tcW w:type="auto" w:w="1728"/>
          </w:tcPr>
          <w:p>
            <w:r>
              <w:t xml:space="preserve">יְמַלֵּ֖א </w:t>
            </w:r>
          </w:p>
        </w:tc>
        <w:tc>
          <w:tcPr>
            <w:tcW w:type="auto" w:w="1728"/>
          </w:tcPr>
          <w:p>
            <w:r/>
          </w:p>
        </w:tc>
      </w:tr>
    </w:tbl>
    <w:p>
      <w:r>
        <w:br/>
      </w:r>
    </w:p>
    <w:p>
      <w:pPr>
        <w:pStyle w:val="Reference"/>
      </w:pPr>
      <w:hyperlink r:id="rId459">
        <w:r>
          <w:rPr/>
          <w:t>314010, Leviticus 8:34</w:t>
        </w:r>
      </w:hyperlink>
    </w:p>
    <w:p>
      <w:pPr>
        <w:pStyle w:val="Hebrew"/>
      </w:pPr>
      <w:r>
        <w:t xml:space="preserve">כַּאֲשֶׁ֥ר עָשָׂ֖ה בַּיֹּ֣ום הַזֶּ֑ה </w:t>
      </w:r>
    </w:p>
    <w:p>
      <w:pPr>
        <w:pStyle w:val="Hebrew"/>
      </w:pPr>
      <w:r>
        <w:rPr>
          <w:color w:val="FF0000"/>
          <w:vertAlign w:val="superscript"/>
          <w:rtl/>
        </w:rPr>
        <w:t>56827</w:t>
      </w:r>
      <w:r>
        <w:rPr>
          <w:rFonts w:ascii="Times New Roman" w:hAnsi="Times New Roman"/>
          <w:color w:val="828282"/>
          <w:rtl/>
        </w:rPr>
        <w:t>כַּ</w:t>
      </w:r>
      <w:r>
        <w:rPr>
          <w:color w:val="FF0000"/>
          <w:vertAlign w:val="superscript"/>
          <w:rtl/>
        </w:rPr>
        <w:t>56828</w:t>
      </w:r>
      <w:r>
        <w:rPr>
          <w:rFonts w:ascii="Times New Roman" w:hAnsi="Times New Roman"/>
          <w:color w:val="828282"/>
          <w:rtl/>
        </w:rPr>
        <w:t xml:space="preserve">אֲשֶׁ֥ר </w:t>
      </w:r>
      <w:r>
        <w:rPr>
          <w:color w:val="FF0000"/>
          <w:vertAlign w:val="superscript"/>
          <w:rtl/>
        </w:rPr>
        <w:t>56829</w:t>
      </w:r>
      <w:r>
        <w:rPr>
          <w:rFonts w:ascii="Times New Roman" w:hAnsi="Times New Roman"/>
          <w:color w:val="828282"/>
          <w:rtl/>
        </w:rPr>
        <w:t xml:space="preserve">עָשָׂ֖ה </w:t>
      </w:r>
      <w:r>
        <w:rPr>
          <w:color w:val="FF0000"/>
          <w:vertAlign w:val="superscript"/>
          <w:rtl/>
        </w:rPr>
        <w:t>56830</w:t>
      </w:r>
      <w:r>
        <w:rPr>
          <w:rFonts w:ascii="Times New Roman" w:hAnsi="Times New Roman"/>
          <w:color w:val="828282"/>
          <w:rtl/>
        </w:rPr>
        <w:t>בַּ</w:t>
      </w:r>
      <w:r>
        <w:rPr>
          <w:color w:val="FF0000"/>
          <w:vertAlign w:val="superscript"/>
          <w:rtl/>
        </w:rPr>
        <w:t>56831</w:t>
      </w:r>
      <w:r>
        <w:rPr>
          <w:rFonts w:ascii="Times New Roman" w:hAnsi="Times New Roman"/>
          <w:color w:val="828282"/>
          <w:rtl/>
        </w:rPr>
      </w:r>
      <w:r>
        <w:rPr>
          <w:color w:val="FF0000"/>
          <w:vertAlign w:val="superscript"/>
          <w:rtl/>
        </w:rPr>
        <w:t>56832</w:t>
      </w:r>
      <w:r>
        <w:rPr>
          <w:rFonts w:ascii="Times New Roman" w:hAnsi="Times New Roman"/>
          <w:color w:val="828282"/>
          <w:rtl/>
        </w:rPr>
        <w:t xml:space="preserve">יֹּ֣ום </w:t>
      </w:r>
      <w:r>
        <w:rPr>
          <w:color w:val="FF0000"/>
          <w:vertAlign w:val="superscript"/>
          <w:rtl/>
        </w:rPr>
        <w:t>56833</w:t>
      </w:r>
      <w:r>
        <w:rPr>
          <w:rFonts w:ascii="Times New Roman" w:hAnsi="Times New Roman"/>
          <w:color w:val="828282"/>
          <w:rtl/>
        </w:rPr>
        <w:t>הַ</w:t>
      </w:r>
      <w:r>
        <w:rPr>
          <w:color w:val="FF0000"/>
          <w:vertAlign w:val="superscript"/>
          <w:rtl/>
        </w:rPr>
        <w:t>56834</w:t>
      </w:r>
      <w:r>
        <w:rPr>
          <w:rFonts w:ascii="Times New Roman" w:hAnsi="Times New Roman"/>
          <w:color w:val="828282"/>
          <w:rtl/>
        </w:rPr>
        <w:t xml:space="preserve">זֶּ֑ה </w:t>
      </w:r>
    </w:p>
    <w:p>
      <w:pPr>
        <w:pStyle w:val="Hebrew"/>
      </w:pPr>
      <w:r>
        <w:rPr>
          <w:color w:val="828282"/>
        </w:rPr>
        <w:t xml:space="preserve">כַּאֲשֶׁ֥ר עָשָׂ֖ה בַּיֹּ֣ום הַזֶּ֑ה צִוָּ֧ה יְהוָ֛ה לַעֲשֹׂ֖ת לְכַפֵּ֥ר עֲלֵיכֶֽם׃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314010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314010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418889</w:t>
            </w:r>
          </w:p>
        </w:tc>
        <w:tc>
          <w:tcPr>
            <w:tcW w:type="auto" w:w="1728"/>
          </w:tcPr>
          <w:p>
            <w:r>
              <w:t>time_phrase</w:t>
            </w:r>
          </w:p>
        </w:tc>
        <w:tc>
          <w:tcPr>
            <w:tcW w:type="auto" w:w="1728"/>
          </w:tcPr>
          <w:p>
            <w:r>
              <w:t xml:space="preserve">בַּיֹּ֣ום הַזֶּ֑ה </w:t>
            </w:r>
          </w:p>
        </w:tc>
        <w:tc>
          <w:tcPr>
            <w:tcW w:type="auto" w:w="1728"/>
          </w:tcPr>
          <w:p>
            <w:r/>
          </w:p>
        </w:tc>
      </w:tr>
      <w:tr>
        <w:tc>
          <w:tcPr>
            <w:tcW w:type="auto" w:w="1728"/>
          </w:tcPr>
          <w:p>
            <w:r>
              <w:t>tense</w:t>
            </w:r>
          </w:p>
        </w:tc>
        <w:tc>
          <w:tcPr>
            <w:tcW w:type="auto" w:w="1728"/>
          </w:tcPr>
          <w:p>
            <w:r>
              <w:t>56829</w:t>
            </w:r>
          </w:p>
        </w:tc>
        <w:tc>
          <w:tcPr>
            <w:tcW w:type="auto" w:w="1728"/>
          </w:tcPr>
          <w:p>
            <w:r>
              <w:t>verb</w:t>
            </w:r>
          </w:p>
        </w:tc>
        <w:tc>
          <w:tcPr>
            <w:tcW w:type="auto" w:w="1728"/>
          </w:tcPr>
          <w:p>
            <w:r>
              <w:t xml:space="preserve">עָשָׂ֖ה </w:t>
            </w:r>
          </w:p>
        </w:tc>
        <w:tc>
          <w:tcPr>
            <w:tcW w:type="auto" w:w="1728"/>
          </w:tcPr>
          <w:p>
            <w:r/>
          </w:p>
        </w:tc>
      </w:tr>
    </w:tbl>
    <w:p>
      <w:r>
        <w:br/>
      </w:r>
    </w:p>
    <w:p>
      <w:pPr>
        <w:pStyle w:val="Reference"/>
      </w:pPr>
      <w:hyperlink r:id="rId460">
        <w:r>
          <w:rPr/>
          <w:t>314014, Leviticus 8:35</w:t>
        </w:r>
      </w:hyperlink>
    </w:p>
    <w:p>
      <w:pPr>
        <w:pStyle w:val="Hebrew"/>
      </w:pPr>
      <w:r>
        <w:t xml:space="preserve">וּפֶתַח֩ אֹ֨הֶל מֹועֵ֜ד תֵּשְׁב֨וּ יֹומָ֤ם וָלַ֨יְלָה֙ שִׁבְעַ֣ת יָמִ֔ים </w:t>
      </w:r>
    </w:p>
    <w:p>
      <w:pPr>
        <w:pStyle w:val="Hebrew"/>
      </w:pPr>
      <w:r>
        <w:rPr>
          <w:color w:val="FF0000"/>
          <w:vertAlign w:val="superscript"/>
          <w:rtl/>
        </w:rPr>
        <w:t>56842</w:t>
      </w:r>
      <w:r>
        <w:rPr>
          <w:rFonts w:ascii="Times New Roman" w:hAnsi="Times New Roman"/>
          <w:color w:val="828282"/>
          <w:rtl/>
        </w:rPr>
        <w:t>וּ</w:t>
      </w:r>
      <w:r>
        <w:rPr>
          <w:color w:val="FF0000"/>
          <w:vertAlign w:val="superscript"/>
          <w:rtl/>
        </w:rPr>
        <w:t>56843</w:t>
      </w:r>
      <w:r>
        <w:rPr>
          <w:rFonts w:ascii="Times New Roman" w:hAnsi="Times New Roman"/>
          <w:color w:val="828282"/>
          <w:rtl/>
        </w:rPr>
        <w:t xml:space="preserve">פֶתַח֩ </w:t>
      </w:r>
      <w:r>
        <w:rPr>
          <w:color w:val="FF0000"/>
          <w:vertAlign w:val="superscript"/>
          <w:rtl/>
        </w:rPr>
        <w:t>56844</w:t>
      </w:r>
      <w:r>
        <w:rPr>
          <w:rFonts w:ascii="Times New Roman" w:hAnsi="Times New Roman"/>
          <w:color w:val="828282"/>
          <w:rtl/>
        </w:rPr>
        <w:t xml:space="preserve">אֹ֨הֶל </w:t>
      </w:r>
      <w:r>
        <w:rPr>
          <w:color w:val="FF0000"/>
          <w:vertAlign w:val="superscript"/>
          <w:rtl/>
        </w:rPr>
        <w:t>56845</w:t>
      </w:r>
      <w:r>
        <w:rPr>
          <w:rFonts w:ascii="Times New Roman" w:hAnsi="Times New Roman"/>
          <w:color w:val="828282"/>
          <w:rtl/>
        </w:rPr>
        <w:t xml:space="preserve">מֹועֵ֜ד </w:t>
      </w:r>
      <w:r>
        <w:rPr>
          <w:color w:val="FF0000"/>
          <w:vertAlign w:val="superscript"/>
          <w:rtl/>
        </w:rPr>
        <w:t>56846</w:t>
      </w:r>
      <w:r>
        <w:rPr>
          <w:rFonts w:ascii="Times New Roman" w:hAnsi="Times New Roman"/>
          <w:color w:val="828282"/>
          <w:rtl/>
        </w:rPr>
        <w:t xml:space="preserve">תֵּשְׁב֨וּ </w:t>
      </w:r>
      <w:r>
        <w:rPr>
          <w:color w:val="FF0000"/>
          <w:vertAlign w:val="superscript"/>
          <w:rtl/>
        </w:rPr>
        <w:t>56847</w:t>
      </w:r>
      <w:r>
        <w:rPr>
          <w:rFonts w:ascii="Times New Roman" w:hAnsi="Times New Roman"/>
          <w:color w:val="828282"/>
          <w:rtl/>
        </w:rPr>
        <w:t xml:space="preserve">יֹומָ֤ם </w:t>
      </w:r>
      <w:r>
        <w:rPr>
          <w:color w:val="FF0000"/>
          <w:vertAlign w:val="superscript"/>
          <w:rtl/>
        </w:rPr>
        <w:t>56848</w:t>
      </w:r>
      <w:r>
        <w:rPr>
          <w:rFonts w:ascii="Times New Roman" w:hAnsi="Times New Roman"/>
          <w:color w:val="828282"/>
          <w:rtl/>
        </w:rPr>
        <w:t>וָ</w:t>
      </w:r>
      <w:r>
        <w:rPr>
          <w:color w:val="FF0000"/>
          <w:vertAlign w:val="superscript"/>
          <w:rtl/>
        </w:rPr>
        <w:t>56849</w:t>
      </w:r>
      <w:r>
        <w:rPr>
          <w:rFonts w:ascii="Times New Roman" w:hAnsi="Times New Roman"/>
          <w:color w:val="828282"/>
          <w:rtl/>
        </w:rPr>
        <w:t xml:space="preserve">לַ֨יְלָה֙ </w:t>
      </w:r>
      <w:r>
        <w:rPr>
          <w:color w:val="FF0000"/>
          <w:vertAlign w:val="superscript"/>
          <w:rtl/>
        </w:rPr>
        <w:t>56850</w:t>
      </w:r>
      <w:r>
        <w:rPr>
          <w:rFonts w:ascii="Times New Roman" w:hAnsi="Times New Roman"/>
          <w:color w:val="828282"/>
          <w:rtl/>
        </w:rPr>
        <w:t xml:space="preserve">שִׁבְעַ֣ת </w:t>
      </w:r>
      <w:r>
        <w:rPr>
          <w:color w:val="FF0000"/>
          <w:vertAlign w:val="superscript"/>
          <w:rtl/>
        </w:rPr>
        <w:t>56851</w:t>
      </w:r>
      <w:r>
        <w:rPr>
          <w:rFonts w:ascii="Times New Roman" w:hAnsi="Times New Roman"/>
          <w:color w:val="828282"/>
          <w:rtl/>
        </w:rPr>
        <w:t xml:space="preserve">יָמִ֔ים </w:t>
      </w:r>
    </w:p>
    <w:p>
      <w:pPr>
        <w:pStyle w:val="Hebrew"/>
      </w:pPr>
      <w:r>
        <w:rPr>
          <w:color w:val="828282"/>
        </w:rPr>
        <w:t xml:space="preserve">וּפֶתַח֩ אֹ֨הֶל מֹועֵ֜ד תֵּשְׁב֨וּ יֹומָ֤ם וָלַ֨יְלָה֙ שִׁבְעַ֣ת יָמִ֔ים וּשְׁמַרְתֶּ֛ם אֶת־מִשְׁמֶ֥רֶת יְהוָ֖ה וְלֹ֣א תָמ֑וּתוּ כִּי־כֵ֖ן צֻוֵּֽיתִי׃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314014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314014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418898</w:t>
            </w:r>
          </w:p>
        </w:tc>
        <w:tc>
          <w:tcPr>
            <w:tcW w:type="auto" w:w="1728"/>
          </w:tcPr>
          <w:p>
            <w:r>
              <w:t>time_phrase</w:t>
            </w:r>
          </w:p>
        </w:tc>
        <w:tc>
          <w:tcPr>
            <w:tcW w:type="auto" w:w="1728"/>
          </w:tcPr>
          <w:p>
            <w:r>
              <w:t xml:space="preserve">יֹומָ֤ם וָלַ֨יְלָה֙ </w:t>
            </w:r>
          </w:p>
        </w:tc>
        <w:tc>
          <w:tcPr>
            <w:tcW w:type="auto" w:w="1728"/>
          </w:tcPr>
          <w:p>
            <w:r/>
          </w:p>
        </w:tc>
      </w:tr>
      <w:tr>
        <w:tc>
          <w:tcPr>
            <w:tcW w:type="auto" w:w="1728"/>
          </w:tcPr>
          <w:p>
            <w:r>
              <w:t>tp_cluster</w:t>
            </w:r>
          </w:p>
        </w:tc>
        <w:tc>
          <w:tcPr>
            <w:tcW w:type="auto" w:w="1728"/>
          </w:tcPr>
          <w:p>
            <w:r>
              <w:t>418899</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56846</w:t>
            </w:r>
          </w:p>
        </w:tc>
        <w:tc>
          <w:tcPr>
            <w:tcW w:type="auto" w:w="1728"/>
          </w:tcPr>
          <w:p>
            <w:r>
              <w:t>verb</w:t>
            </w:r>
          </w:p>
        </w:tc>
        <w:tc>
          <w:tcPr>
            <w:tcW w:type="auto" w:w="1728"/>
          </w:tcPr>
          <w:p>
            <w:r>
              <w:t xml:space="preserve">תֵּשְׁב֨וּ </w:t>
            </w:r>
          </w:p>
        </w:tc>
        <w:tc>
          <w:tcPr>
            <w:tcW w:type="auto" w:w="1728"/>
          </w:tcPr>
          <w:p>
            <w:r/>
          </w:p>
        </w:tc>
      </w:tr>
    </w:tbl>
    <w:p>
      <w:r>
        <w:br/>
      </w:r>
    </w:p>
    <w:p>
      <w:pPr>
        <w:pStyle w:val="Reference"/>
      </w:pPr>
      <w:hyperlink r:id="rId461">
        <w:r>
          <w:rPr/>
          <w:t>314020, Leviticus 9:1</w:t>
        </w:r>
      </w:hyperlink>
    </w:p>
    <w:p>
      <w:pPr>
        <w:pStyle w:val="Hebrew"/>
      </w:pPr>
      <w:r>
        <w:t xml:space="preserve">וַיְהִי֙ בַּיֹּ֣ום הַשְּׁמִינִ֔י </w:t>
      </w:r>
    </w:p>
    <w:p>
      <w:pPr>
        <w:pStyle w:val="Hebrew"/>
      </w:pPr>
      <w:r>
        <w:rPr>
          <w:color w:val="FF0000"/>
          <w:vertAlign w:val="superscript"/>
          <w:rtl/>
        </w:rPr>
        <w:t>56878</w:t>
      </w:r>
      <w:r>
        <w:rPr>
          <w:rFonts w:ascii="Times New Roman" w:hAnsi="Times New Roman"/>
          <w:color w:val="828282"/>
          <w:rtl/>
        </w:rPr>
        <w:t>וַ</w:t>
      </w:r>
      <w:r>
        <w:rPr>
          <w:color w:val="FF0000"/>
          <w:vertAlign w:val="superscript"/>
          <w:rtl/>
        </w:rPr>
        <w:t>56879</w:t>
      </w:r>
      <w:r>
        <w:rPr>
          <w:rFonts w:ascii="Times New Roman" w:hAnsi="Times New Roman"/>
          <w:color w:val="828282"/>
          <w:rtl/>
        </w:rPr>
        <w:t xml:space="preserve">יְהִי֙ </w:t>
      </w:r>
      <w:r>
        <w:rPr>
          <w:color w:val="FF0000"/>
          <w:vertAlign w:val="superscript"/>
          <w:rtl/>
        </w:rPr>
        <w:t>56880</w:t>
      </w:r>
      <w:r>
        <w:rPr>
          <w:rFonts w:ascii="Times New Roman" w:hAnsi="Times New Roman"/>
          <w:color w:val="828282"/>
          <w:rtl/>
        </w:rPr>
        <w:t>בַּ</w:t>
      </w:r>
      <w:r>
        <w:rPr>
          <w:color w:val="FF0000"/>
          <w:vertAlign w:val="superscript"/>
          <w:rtl/>
        </w:rPr>
        <w:t>56881</w:t>
      </w:r>
      <w:r>
        <w:rPr>
          <w:rFonts w:ascii="Times New Roman" w:hAnsi="Times New Roman"/>
          <w:color w:val="828282"/>
          <w:rtl/>
        </w:rPr>
      </w:r>
      <w:r>
        <w:rPr>
          <w:color w:val="FF0000"/>
          <w:vertAlign w:val="superscript"/>
          <w:rtl/>
        </w:rPr>
        <w:t>56882</w:t>
      </w:r>
      <w:r>
        <w:rPr>
          <w:rFonts w:ascii="Times New Roman" w:hAnsi="Times New Roman"/>
          <w:color w:val="828282"/>
          <w:rtl/>
        </w:rPr>
        <w:t xml:space="preserve">יֹּ֣ום </w:t>
      </w:r>
      <w:r>
        <w:rPr>
          <w:color w:val="FF0000"/>
          <w:vertAlign w:val="superscript"/>
          <w:rtl/>
        </w:rPr>
        <w:t>56883</w:t>
      </w:r>
      <w:r>
        <w:rPr>
          <w:rFonts w:ascii="Times New Roman" w:hAnsi="Times New Roman"/>
          <w:color w:val="828282"/>
          <w:rtl/>
        </w:rPr>
        <w:t>הַ</w:t>
      </w:r>
      <w:r>
        <w:rPr>
          <w:color w:val="FF0000"/>
          <w:vertAlign w:val="superscript"/>
          <w:rtl/>
        </w:rPr>
        <w:t>56884</w:t>
      </w:r>
      <w:r>
        <w:rPr>
          <w:rFonts w:ascii="Times New Roman" w:hAnsi="Times New Roman"/>
          <w:color w:val="828282"/>
          <w:rtl/>
        </w:rPr>
        <w:t xml:space="preserve">שְּׁמִינִ֔י </w:t>
      </w:r>
    </w:p>
    <w:p>
      <w:pPr>
        <w:pStyle w:val="Hebrew"/>
      </w:pPr>
      <w:r>
        <w:rPr>
          <w:color w:val="828282"/>
        </w:rPr>
        <w:t xml:space="preserve">וַיְהִי֙ בַּיֹּ֣ום הַשְּׁמִינִ֔י קָרָ֣א מֹשֶׁ֔ה לְאַהֲרֹ֖ן וּלְבָנָ֑יו וּלְזִקְנֵ֖י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314020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314020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418919</w:t>
            </w:r>
          </w:p>
        </w:tc>
        <w:tc>
          <w:tcPr>
            <w:tcW w:type="auto" w:w="1728"/>
          </w:tcPr>
          <w:p>
            <w:r>
              <w:t>time_phrase</w:t>
            </w:r>
          </w:p>
        </w:tc>
        <w:tc>
          <w:tcPr>
            <w:tcW w:type="auto" w:w="1728"/>
          </w:tcPr>
          <w:p>
            <w:r>
              <w:t xml:space="preserve">בַּיֹּ֣ום הַשְּׁמִינִ֔י </w:t>
            </w:r>
          </w:p>
        </w:tc>
        <w:tc>
          <w:tcPr>
            <w:tcW w:type="auto" w:w="1728"/>
          </w:tcPr>
          <w:p>
            <w:r/>
          </w:p>
        </w:tc>
      </w:tr>
      <w:tr>
        <w:tc>
          <w:tcPr>
            <w:tcW w:type="auto" w:w="1728"/>
          </w:tcPr>
          <w:p>
            <w:r>
              <w:t>tense</w:t>
            </w:r>
          </w:p>
        </w:tc>
        <w:tc>
          <w:tcPr>
            <w:tcW w:type="auto" w:w="1728"/>
          </w:tcPr>
          <w:p>
            <w:r>
              <w:t>56879</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462">
        <w:r>
          <w:rPr/>
          <w:t>314032, Leviticus 9:4</w:t>
        </w:r>
      </w:hyperlink>
    </w:p>
    <w:p>
      <w:pPr>
        <w:pStyle w:val="Hebrew"/>
      </w:pPr>
      <w:r>
        <w:t xml:space="preserve">כִּ֣י הַיֹּ֔ום יְהוָ֖ה נִרְאָ֥ה אֲלֵיכֶֽם׃ </w:t>
      </w:r>
    </w:p>
    <w:p>
      <w:pPr>
        <w:pStyle w:val="Hebrew"/>
      </w:pPr>
      <w:r>
        <w:rPr>
          <w:color w:val="FF0000"/>
          <w:vertAlign w:val="superscript"/>
          <w:rtl/>
        </w:rPr>
        <w:t>56955</w:t>
      </w:r>
      <w:r>
        <w:rPr>
          <w:rFonts w:ascii="Times New Roman" w:hAnsi="Times New Roman"/>
          <w:color w:val="828282"/>
          <w:rtl/>
        </w:rPr>
        <w:t xml:space="preserve">כִּ֣י </w:t>
      </w:r>
      <w:r>
        <w:rPr>
          <w:color w:val="FF0000"/>
          <w:vertAlign w:val="superscript"/>
          <w:rtl/>
        </w:rPr>
        <w:t>56956</w:t>
      </w:r>
      <w:r>
        <w:rPr>
          <w:rFonts w:ascii="Times New Roman" w:hAnsi="Times New Roman"/>
          <w:color w:val="828282"/>
          <w:rtl/>
        </w:rPr>
        <w:t>הַ</w:t>
      </w:r>
      <w:r>
        <w:rPr>
          <w:color w:val="FF0000"/>
          <w:vertAlign w:val="superscript"/>
          <w:rtl/>
        </w:rPr>
        <w:t>56957</w:t>
      </w:r>
      <w:r>
        <w:rPr>
          <w:rFonts w:ascii="Times New Roman" w:hAnsi="Times New Roman"/>
          <w:color w:val="828282"/>
          <w:rtl/>
        </w:rPr>
        <w:t xml:space="preserve">יֹּ֔ום </w:t>
      </w:r>
      <w:r>
        <w:rPr>
          <w:color w:val="FF0000"/>
          <w:vertAlign w:val="superscript"/>
          <w:rtl/>
        </w:rPr>
        <w:t>56958</w:t>
      </w:r>
      <w:r>
        <w:rPr>
          <w:rFonts w:ascii="Times New Roman" w:hAnsi="Times New Roman"/>
          <w:color w:val="828282"/>
          <w:rtl/>
        </w:rPr>
        <w:t xml:space="preserve">יְהוָ֖ה </w:t>
      </w:r>
      <w:r>
        <w:rPr>
          <w:color w:val="FF0000"/>
          <w:vertAlign w:val="superscript"/>
          <w:rtl/>
        </w:rPr>
        <w:t>56959</w:t>
      </w:r>
      <w:r>
        <w:rPr>
          <w:rFonts w:ascii="Times New Roman" w:hAnsi="Times New Roman"/>
          <w:color w:val="828282"/>
          <w:rtl/>
        </w:rPr>
        <w:t xml:space="preserve">נִרְאָ֥ה </w:t>
      </w:r>
      <w:r>
        <w:rPr>
          <w:color w:val="FF0000"/>
          <w:vertAlign w:val="superscript"/>
          <w:rtl/>
        </w:rPr>
        <w:t>56960</w:t>
      </w:r>
      <w:r>
        <w:rPr>
          <w:rFonts w:ascii="Times New Roman" w:hAnsi="Times New Roman"/>
          <w:color w:val="828282"/>
          <w:rtl/>
        </w:rPr>
        <w:t xml:space="preserve">אֲלֵיכֶֽם׃ </w:t>
      </w:r>
    </w:p>
    <w:p>
      <w:pPr>
        <w:pStyle w:val="Hebrew"/>
      </w:pPr>
      <w:r>
        <w:rPr>
          <w:color w:val="828282"/>
        </w:rPr>
        <w:t xml:space="preserve">וְשֹׁ֨ור וָאַ֜יִל לִשְׁלָמִ֗ים לִזְבֹּ֨חַ֙ לִפְנֵ֣י יְהוָ֔ה וּמִנְחָ֖ה בְּלוּלָ֣ה בַשָּׁ֑מֶן כִּ֣י הַיֹּ֔ום יְהוָ֖ה נִרְאָ֥ה אֲלֵיכֶֽם׃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314032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314032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418947</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56959</w:t>
            </w:r>
          </w:p>
        </w:tc>
        <w:tc>
          <w:tcPr>
            <w:tcW w:type="auto" w:w="1728"/>
          </w:tcPr>
          <w:p>
            <w:r>
              <w:t>verb</w:t>
            </w:r>
          </w:p>
        </w:tc>
        <w:tc>
          <w:tcPr>
            <w:tcW w:type="auto" w:w="1728"/>
          </w:tcPr>
          <w:p>
            <w:r>
              <w:t xml:space="preserve">נִרְאָ֥ה </w:t>
            </w:r>
          </w:p>
        </w:tc>
        <w:tc>
          <w:tcPr>
            <w:tcW w:type="auto" w:w="1728"/>
          </w:tcPr>
          <w:p>
            <w:r/>
          </w:p>
        </w:tc>
      </w:tr>
    </w:tbl>
    <w:p>
      <w:r>
        <w:br/>
      </w:r>
    </w:p>
    <w:p>
      <w:pPr>
        <w:pStyle w:val="Reference"/>
      </w:pPr>
      <w:hyperlink r:id="rId463">
        <w:r>
          <w:rPr/>
          <w:t>314170, Leviticus 10:19</w:t>
        </w:r>
      </w:hyperlink>
    </w:p>
    <w:p>
      <w:pPr>
        <w:pStyle w:val="Hebrew"/>
      </w:pPr>
      <w:r>
        <w:t xml:space="preserve">הֵ֣ן הַ֠יֹּום הִקְרִ֨יבוּ אֶת־חַטָּאתָ֤ם וְאֶת־עֹֽלָתָם֙ לִפְנֵ֣י יְהוָ֔ה </w:t>
      </w:r>
    </w:p>
    <w:p>
      <w:pPr>
        <w:pStyle w:val="Hebrew"/>
      </w:pPr>
      <w:r>
        <w:rPr>
          <w:color w:val="FF0000"/>
          <w:vertAlign w:val="superscript"/>
          <w:rtl/>
        </w:rPr>
        <w:t>57811</w:t>
      </w:r>
      <w:r>
        <w:rPr>
          <w:rFonts w:ascii="Times New Roman" w:hAnsi="Times New Roman"/>
          <w:color w:val="828282"/>
          <w:rtl/>
        </w:rPr>
        <w:t xml:space="preserve">הֵ֣ן </w:t>
      </w:r>
      <w:r>
        <w:rPr>
          <w:color w:val="FF0000"/>
          <w:vertAlign w:val="superscript"/>
          <w:rtl/>
        </w:rPr>
        <w:t>57812</w:t>
      </w:r>
      <w:r>
        <w:rPr>
          <w:rFonts w:ascii="Times New Roman" w:hAnsi="Times New Roman"/>
          <w:color w:val="828282"/>
          <w:rtl/>
        </w:rPr>
        <w:t>הַ֠</w:t>
      </w:r>
      <w:r>
        <w:rPr>
          <w:color w:val="FF0000"/>
          <w:vertAlign w:val="superscript"/>
          <w:rtl/>
        </w:rPr>
        <w:t>57813</w:t>
      </w:r>
      <w:r>
        <w:rPr>
          <w:rFonts w:ascii="Times New Roman" w:hAnsi="Times New Roman"/>
          <w:color w:val="828282"/>
          <w:rtl/>
        </w:rPr>
        <w:t xml:space="preserve">יֹּום </w:t>
      </w:r>
      <w:r>
        <w:rPr>
          <w:color w:val="FF0000"/>
          <w:vertAlign w:val="superscript"/>
          <w:rtl/>
        </w:rPr>
        <w:t>57814</w:t>
      </w:r>
      <w:r>
        <w:rPr>
          <w:rFonts w:ascii="Times New Roman" w:hAnsi="Times New Roman"/>
          <w:color w:val="828282"/>
          <w:rtl/>
        </w:rPr>
        <w:t xml:space="preserve">הִקְרִ֨יבוּ </w:t>
      </w:r>
      <w:r>
        <w:rPr>
          <w:color w:val="FF0000"/>
          <w:vertAlign w:val="superscript"/>
          <w:rtl/>
        </w:rPr>
        <w:t>57815</w:t>
      </w:r>
      <w:r>
        <w:rPr>
          <w:rFonts w:ascii="Times New Roman" w:hAnsi="Times New Roman"/>
          <w:color w:val="828282"/>
          <w:rtl/>
        </w:rPr>
        <w:t>אֶת־</w:t>
      </w:r>
      <w:r>
        <w:rPr>
          <w:color w:val="FF0000"/>
          <w:vertAlign w:val="superscript"/>
          <w:rtl/>
        </w:rPr>
        <w:t>57816</w:t>
      </w:r>
      <w:r>
        <w:rPr>
          <w:rFonts w:ascii="Times New Roman" w:hAnsi="Times New Roman"/>
          <w:color w:val="828282"/>
          <w:rtl/>
        </w:rPr>
        <w:t xml:space="preserve">חַטָּאתָ֤ם </w:t>
      </w:r>
      <w:r>
        <w:rPr>
          <w:color w:val="FF0000"/>
          <w:vertAlign w:val="superscript"/>
          <w:rtl/>
        </w:rPr>
        <w:t>57817</w:t>
      </w:r>
      <w:r>
        <w:rPr>
          <w:rFonts w:ascii="Times New Roman" w:hAnsi="Times New Roman"/>
          <w:color w:val="828282"/>
          <w:rtl/>
        </w:rPr>
        <w:t>וְ</w:t>
      </w:r>
      <w:r>
        <w:rPr>
          <w:color w:val="FF0000"/>
          <w:vertAlign w:val="superscript"/>
          <w:rtl/>
        </w:rPr>
        <w:t>57818</w:t>
      </w:r>
      <w:r>
        <w:rPr>
          <w:rFonts w:ascii="Times New Roman" w:hAnsi="Times New Roman"/>
          <w:color w:val="828282"/>
          <w:rtl/>
        </w:rPr>
        <w:t>אֶת־</w:t>
      </w:r>
      <w:r>
        <w:rPr>
          <w:color w:val="FF0000"/>
          <w:vertAlign w:val="superscript"/>
          <w:rtl/>
        </w:rPr>
        <w:t>57819</w:t>
      </w:r>
      <w:r>
        <w:rPr>
          <w:rFonts w:ascii="Times New Roman" w:hAnsi="Times New Roman"/>
          <w:color w:val="828282"/>
          <w:rtl/>
        </w:rPr>
        <w:t xml:space="preserve">עֹֽלָתָם֙ </w:t>
      </w:r>
      <w:r>
        <w:rPr>
          <w:color w:val="FF0000"/>
          <w:vertAlign w:val="superscript"/>
          <w:rtl/>
        </w:rPr>
        <w:t>57820</w:t>
      </w:r>
      <w:r>
        <w:rPr>
          <w:rFonts w:ascii="Times New Roman" w:hAnsi="Times New Roman"/>
          <w:color w:val="828282"/>
          <w:rtl/>
        </w:rPr>
        <w:t>לִ</w:t>
      </w:r>
      <w:r>
        <w:rPr>
          <w:color w:val="FF0000"/>
          <w:vertAlign w:val="superscript"/>
          <w:rtl/>
        </w:rPr>
        <w:t>57821</w:t>
      </w:r>
      <w:r>
        <w:rPr>
          <w:rFonts w:ascii="Times New Roman" w:hAnsi="Times New Roman"/>
          <w:color w:val="828282"/>
          <w:rtl/>
        </w:rPr>
        <w:t xml:space="preserve">פְנֵ֣י </w:t>
      </w:r>
      <w:r>
        <w:rPr>
          <w:color w:val="FF0000"/>
          <w:vertAlign w:val="superscript"/>
          <w:rtl/>
        </w:rPr>
        <w:t>57822</w:t>
      </w:r>
      <w:r>
        <w:rPr>
          <w:rFonts w:ascii="Times New Roman" w:hAnsi="Times New Roman"/>
          <w:color w:val="828282"/>
          <w:rtl/>
        </w:rPr>
        <w:t xml:space="preserve">יְהוָ֔ה </w:t>
      </w:r>
    </w:p>
    <w:p>
      <w:pPr>
        <w:pStyle w:val="Hebrew"/>
      </w:pPr>
      <w:r>
        <w:rPr>
          <w:color w:val="828282"/>
        </w:rPr>
        <w:t xml:space="preserve">וַיְדַבֵּ֨ר אַהֲרֹ֜ן אֶל־מֹשֶׁ֗ה הֵ֣ן הַ֠יֹּום הִקְרִ֨יבוּ אֶת־חַטָּאתָ֤ם וְאֶת־עֹֽלָתָם֙ לִפְנֵ֣י יְהוָ֔ה וַתִּקְרֶ֥אנָה אֹתִ֖י כָּאֵ֑לֶּה וְאָכַ֤לְתִּי חַטָּאת֙ הַיֹּ֔ום הַיִּיטַ֖ב בְּעֵינֵ֥י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314170</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314170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419396</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57814</w:t>
            </w:r>
          </w:p>
        </w:tc>
        <w:tc>
          <w:tcPr>
            <w:tcW w:type="auto" w:w="1728"/>
          </w:tcPr>
          <w:p>
            <w:r>
              <w:t>verb</w:t>
            </w:r>
          </w:p>
        </w:tc>
        <w:tc>
          <w:tcPr>
            <w:tcW w:type="auto" w:w="1728"/>
          </w:tcPr>
          <w:p>
            <w:r>
              <w:t xml:space="preserve">הִקְרִ֨יבוּ </w:t>
            </w:r>
          </w:p>
        </w:tc>
        <w:tc>
          <w:tcPr>
            <w:tcW w:type="auto" w:w="1728"/>
          </w:tcPr>
          <w:p>
            <w:r/>
          </w:p>
        </w:tc>
      </w:tr>
    </w:tbl>
    <w:p>
      <w:r>
        <w:br/>
      </w:r>
    </w:p>
    <w:p>
      <w:pPr>
        <w:pStyle w:val="Reference"/>
      </w:pPr>
      <w:hyperlink r:id="rId463">
        <w:r>
          <w:rPr/>
          <w:t>314172, Leviticus 10:19</w:t>
        </w:r>
      </w:hyperlink>
    </w:p>
    <w:p>
      <w:pPr>
        <w:pStyle w:val="Hebrew"/>
      </w:pPr>
      <w:r>
        <w:t xml:space="preserve">וְאָכַ֤לְתִּי חַטָּאת֙ הַיֹּ֔ום </w:t>
      </w:r>
    </w:p>
    <w:p>
      <w:pPr>
        <w:pStyle w:val="Hebrew"/>
      </w:pPr>
      <w:r>
        <w:rPr>
          <w:color w:val="FF0000"/>
          <w:vertAlign w:val="superscript"/>
          <w:rtl/>
        </w:rPr>
        <w:t>57828</w:t>
      </w:r>
      <w:r>
        <w:rPr>
          <w:rFonts w:ascii="Times New Roman" w:hAnsi="Times New Roman"/>
          <w:color w:val="828282"/>
          <w:rtl/>
        </w:rPr>
        <w:t>וְ</w:t>
      </w:r>
      <w:r>
        <w:rPr>
          <w:color w:val="FF0000"/>
          <w:vertAlign w:val="superscript"/>
          <w:rtl/>
        </w:rPr>
        <w:t>57829</w:t>
      </w:r>
      <w:r>
        <w:rPr>
          <w:rFonts w:ascii="Times New Roman" w:hAnsi="Times New Roman"/>
          <w:color w:val="828282"/>
          <w:rtl/>
        </w:rPr>
        <w:t xml:space="preserve">אָכַ֤לְתִּי </w:t>
      </w:r>
      <w:r>
        <w:rPr>
          <w:color w:val="FF0000"/>
          <w:vertAlign w:val="superscript"/>
          <w:rtl/>
        </w:rPr>
        <w:t>57830</w:t>
      </w:r>
      <w:r>
        <w:rPr>
          <w:rFonts w:ascii="Times New Roman" w:hAnsi="Times New Roman"/>
          <w:color w:val="828282"/>
          <w:rtl/>
        </w:rPr>
        <w:t xml:space="preserve">חַטָּאת֙ </w:t>
      </w:r>
      <w:r>
        <w:rPr>
          <w:color w:val="FF0000"/>
          <w:vertAlign w:val="superscript"/>
          <w:rtl/>
        </w:rPr>
        <w:t>57831</w:t>
      </w:r>
      <w:r>
        <w:rPr>
          <w:rFonts w:ascii="Times New Roman" w:hAnsi="Times New Roman"/>
          <w:color w:val="828282"/>
          <w:rtl/>
        </w:rPr>
        <w:t>הַ</w:t>
      </w:r>
      <w:r>
        <w:rPr>
          <w:color w:val="FF0000"/>
          <w:vertAlign w:val="superscript"/>
          <w:rtl/>
        </w:rPr>
        <w:t>57832</w:t>
      </w:r>
      <w:r>
        <w:rPr>
          <w:rFonts w:ascii="Times New Roman" w:hAnsi="Times New Roman"/>
          <w:color w:val="828282"/>
          <w:rtl/>
        </w:rPr>
        <w:t xml:space="preserve">יֹּ֔ום </w:t>
      </w:r>
    </w:p>
    <w:p>
      <w:pPr>
        <w:pStyle w:val="Hebrew"/>
      </w:pPr>
      <w:r>
        <w:rPr>
          <w:color w:val="828282"/>
        </w:rPr>
        <w:t xml:space="preserve">וַיְדַבֵּ֨ר אַהֲרֹ֜ן אֶל־מֹשֶׁ֗ה הֵ֣ן הַ֠יֹּום הִקְרִ֨יבוּ אֶת־חַטָּאתָ֤ם וְאֶת־עֹֽלָתָם֙ לִפְנֵ֣י יְהוָ֔ה וַתִּקְרֶ֥אנָה אֹתִ֖י כָּאֵ֑לֶּה וְאָכַ֤לְתִּי חַטָּאת֙ הַיֹּ֔ום הַיִּיטַ֖ב בְּעֵינֵ֥י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314172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314172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419407</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57829</w:t>
            </w:r>
          </w:p>
        </w:tc>
        <w:tc>
          <w:tcPr>
            <w:tcW w:type="auto" w:w="1728"/>
          </w:tcPr>
          <w:p>
            <w:r>
              <w:t>verb</w:t>
            </w:r>
          </w:p>
        </w:tc>
        <w:tc>
          <w:tcPr>
            <w:tcW w:type="auto" w:w="1728"/>
          </w:tcPr>
          <w:p>
            <w:r>
              <w:t xml:space="preserve">אָכַ֤לְתִּי </w:t>
            </w:r>
          </w:p>
        </w:tc>
        <w:tc>
          <w:tcPr>
            <w:tcW w:type="auto" w:w="1728"/>
          </w:tcPr>
          <w:p>
            <w:r/>
          </w:p>
        </w:tc>
      </w:tr>
    </w:tbl>
    <w:p>
      <w:r>
        <w:br/>
      </w:r>
    </w:p>
    <w:p>
      <w:pPr>
        <w:pStyle w:val="Reference"/>
      </w:pPr>
      <w:hyperlink r:id="rId464">
        <w:r>
          <w:rPr/>
          <w:t>314247, Leviticus 11:24</w:t>
        </w:r>
      </w:hyperlink>
    </w:p>
    <w:p>
      <w:pPr>
        <w:pStyle w:val="Hebrew"/>
      </w:pPr>
      <w:r>
        <w:t xml:space="preserve">כָּל־יִטְמָ֥א עַד־הָעָֽרֶב׃ </w:t>
      </w:r>
    </w:p>
    <w:p>
      <w:pPr>
        <w:pStyle w:val="Hebrew"/>
      </w:pPr>
      <w:r>
        <w:rPr>
          <w:color w:val="FF0000"/>
          <w:vertAlign w:val="superscript"/>
          <w:rtl/>
        </w:rPr>
        <w:t>58240</w:t>
      </w:r>
      <w:r>
        <w:rPr>
          <w:rFonts w:ascii="Times New Roman" w:hAnsi="Times New Roman"/>
          <w:color w:val="828282"/>
          <w:rtl/>
        </w:rPr>
        <w:t>כָּל־</w:t>
      </w:r>
      <w:r>
        <w:rPr>
          <w:color w:val="FF0000"/>
          <w:vertAlign w:val="superscript"/>
          <w:rtl/>
        </w:rPr>
        <w:t>58245</w:t>
      </w:r>
      <w:r>
        <w:rPr>
          <w:rFonts w:ascii="Times New Roman" w:hAnsi="Times New Roman"/>
          <w:color w:val="828282"/>
          <w:rtl/>
        </w:rPr>
        <w:t xml:space="preserve">יִטְמָ֥א </w:t>
      </w:r>
      <w:r>
        <w:rPr>
          <w:color w:val="FF0000"/>
          <w:vertAlign w:val="superscript"/>
          <w:rtl/>
        </w:rPr>
        <w:t>58246</w:t>
      </w:r>
      <w:r>
        <w:rPr>
          <w:rFonts w:ascii="Times New Roman" w:hAnsi="Times New Roman"/>
          <w:color w:val="828282"/>
          <w:rtl/>
        </w:rPr>
        <w:t>עַד־</w:t>
      </w:r>
      <w:r>
        <w:rPr>
          <w:color w:val="FF0000"/>
          <w:vertAlign w:val="superscript"/>
          <w:rtl/>
        </w:rPr>
        <w:t>58247</w:t>
      </w:r>
      <w:r>
        <w:rPr>
          <w:rFonts w:ascii="Times New Roman" w:hAnsi="Times New Roman"/>
          <w:color w:val="828282"/>
          <w:rtl/>
        </w:rPr>
        <w:t>הָ</w:t>
      </w:r>
      <w:r>
        <w:rPr>
          <w:color w:val="FF0000"/>
          <w:vertAlign w:val="superscript"/>
          <w:rtl/>
        </w:rPr>
        <w:t>58248</w:t>
      </w:r>
      <w:r>
        <w:rPr>
          <w:rFonts w:ascii="Times New Roman" w:hAnsi="Times New Roman"/>
          <w:color w:val="828282"/>
          <w:rtl/>
        </w:rPr>
        <w:t xml:space="preserve">עָֽרֶב׃ </w:t>
      </w:r>
    </w:p>
    <w:p>
      <w:pPr>
        <w:pStyle w:val="Hebrew"/>
      </w:pPr>
      <w:r>
        <w:rPr>
          <w:color w:val="828282"/>
        </w:rPr>
        <w:t xml:space="preserve">וּלְאֵ֖לֶּה תִּטַּמָּ֑אוּ כָּל־הַנֹּגֵ֥עַ בְּנִבְלָתָ֖ם יִטְמָ֥א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314247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314247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419606</w:t>
            </w:r>
          </w:p>
        </w:tc>
        <w:tc>
          <w:tcPr>
            <w:tcW w:type="auto" w:w="1728"/>
          </w:tcPr>
          <w:p>
            <w:r>
              <w:t>time_phrase</w:t>
            </w:r>
          </w:p>
        </w:tc>
        <w:tc>
          <w:tcPr>
            <w:tcW w:type="auto" w:w="1728"/>
          </w:tcPr>
          <w:p>
            <w:r>
              <w:t xml:space="preserve">עַד־הָעָֽרֶב׃ </w:t>
            </w:r>
          </w:p>
        </w:tc>
        <w:tc>
          <w:tcPr>
            <w:tcW w:type="auto" w:w="1728"/>
          </w:tcPr>
          <w:p>
            <w:r/>
          </w:p>
        </w:tc>
      </w:tr>
      <w:tr>
        <w:tc>
          <w:tcPr>
            <w:tcW w:type="auto" w:w="1728"/>
          </w:tcPr>
          <w:p>
            <w:r>
              <w:t>tense</w:t>
            </w:r>
          </w:p>
        </w:tc>
        <w:tc>
          <w:tcPr>
            <w:tcW w:type="auto" w:w="1728"/>
          </w:tcPr>
          <w:p>
            <w:r>
              <w:t>58245</w:t>
            </w:r>
          </w:p>
        </w:tc>
        <w:tc>
          <w:tcPr>
            <w:tcW w:type="auto" w:w="1728"/>
          </w:tcPr>
          <w:p>
            <w:r>
              <w:t>verb</w:t>
            </w:r>
          </w:p>
        </w:tc>
        <w:tc>
          <w:tcPr>
            <w:tcW w:type="auto" w:w="1728"/>
          </w:tcPr>
          <w:p>
            <w:r>
              <w:t xml:space="preserve">יִטְמָ֥א </w:t>
            </w:r>
          </w:p>
        </w:tc>
        <w:tc>
          <w:tcPr>
            <w:tcW w:type="auto" w:w="1728"/>
          </w:tcPr>
          <w:p>
            <w:r/>
          </w:p>
        </w:tc>
      </w:tr>
    </w:tbl>
    <w:p>
      <w:r>
        <w:br/>
      </w:r>
    </w:p>
    <w:p>
      <w:pPr>
        <w:pStyle w:val="Reference"/>
      </w:pPr>
      <w:hyperlink r:id="rId465">
        <w:r>
          <w:rPr/>
          <w:t>314251, Leviticus 11:25</w:t>
        </w:r>
      </w:hyperlink>
    </w:p>
    <w:p>
      <w:pPr>
        <w:pStyle w:val="Hebrew"/>
      </w:pPr>
      <w:r>
        <w:t xml:space="preserve">וְטָמֵ֥א עַד־הָעָֽרֶב׃ </w:t>
      </w:r>
    </w:p>
    <w:p>
      <w:pPr>
        <w:pStyle w:val="Hebrew"/>
      </w:pPr>
      <w:r>
        <w:rPr>
          <w:color w:val="FF0000"/>
          <w:vertAlign w:val="superscript"/>
          <w:rtl/>
        </w:rPr>
        <w:t>58257</w:t>
      </w:r>
      <w:r>
        <w:rPr>
          <w:rFonts w:ascii="Times New Roman" w:hAnsi="Times New Roman"/>
          <w:color w:val="828282"/>
          <w:rtl/>
        </w:rPr>
        <w:t>וְ</w:t>
      </w:r>
      <w:r>
        <w:rPr>
          <w:color w:val="FF0000"/>
          <w:vertAlign w:val="superscript"/>
          <w:rtl/>
        </w:rPr>
        <w:t>58258</w:t>
      </w:r>
      <w:r>
        <w:rPr>
          <w:rFonts w:ascii="Times New Roman" w:hAnsi="Times New Roman"/>
          <w:color w:val="828282"/>
          <w:rtl/>
        </w:rPr>
        <w:t xml:space="preserve">טָמֵ֥א </w:t>
      </w:r>
      <w:r>
        <w:rPr>
          <w:color w:val="FF0000"/>
          <w:vertAlign w:val="superscript"/>
          <w:rtl/>
        </w:rPr>
        <w:t>58259</w:t>
      </w:r>
      <w:r>
        <w:rPr>
          <w:rFonts w:ascii="Times New Roman" w:hAnsi="Times New Roman"/>
          <w:color w:val="828282"/>
          <w:rtl/>
        </w:rPr>
        <w:t>עַד־</w:t>
      </w:r>
      <w:r>
        <w:rPr>
          <w:color w:val="FF0000"/>
          <w:vertAlign w:val="superscript"/>
          <w:rtl/>
        </w:rPr>
        <w:t>58260</w:t>
      </w:r>
      <w:r>
        <w:rPr>
          <w:rFonts w:ascii="Times New Roman" w:hAnsi="Times New Roman"/>
          <w:color w:val="828282"/>
          <w:rtl/>
        </w:rPr>
        <w:t>הָ</w:t>
      </w:r>
      <w:r>
        <w:rPr>
          <w:color w:val="FF0000"/>
          <w:vertAlign w:val="superscript"/>
          <w:rtl/>
        </w:rPr>
        <w:t>58261</w:t>
      </w:r>
      <w:r>
        <w:rPr>
          <w:rFonts w:ascii="Times New Roman" w:hAnsi="Times New Roman"/>
          <w:color w:val="828282"/>
          <w:rtl/>
        </w:rPr>
        <w:t xml:space="preserve">עָֽרֶב׃ </w:t>
      </w:r>
    </w:p>
    <w:p>
      <w:pPr>
        <w:pStyle w:val="Hebrew"/>
      </w:pPr>
      <w:r>
        <w:rPr>
          <w:color w:val="828282"/>
        </w:rPr>
        <w:t xml:space="preserve">וְכָל־הַנֹּשֵׂ֖א מִנִּבְלָתָ֑ם יְכַבֵּ֥ס בְּגָדָ֖יו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314251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314251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419616</w:t>
            </w:r>
          </w:p>
        </w:tc>
        <w:tc>
          <w:tcPr>
            <w:tcW w:type="auto" w:w="1728"/>
          </w:tcPr>
          <w:p>
            <w:r>
              <w:t>time_phrase</w:t>
            </w:r>
          </w:p>
        </w:tc>
        <w:tc>
          <w:tcPr>
            <w:tcW w:type="auto" w:w="1728"/>
          </w:tcPr>
          <w:p>
            <w:r>
              <w:t xml:space="preserve">עַד־הָעָֽרֶב׃ </w:t>
            </w:r>
          </w:p>
        </w:tc>
        <w:tc>
          <w:tcPr>
            <w:tcW w:type="auto" w:w="1728"/>
          </w:tcPr>
          <w:p>
            <w:r/>
          </w:p>
        </w:tc>
      </w:tr>
      <w:tr>
        <w:tc>
          <w:tcPr>
            <w:tcW w:type="auto" w:w="1728"/>
          </w:tcPr>
          <w:p>
            <w:r>
              <w:t>tense</w:t>
            </w:r>
          </w:p>
        </w:tc>
        <w:tc>
          <w:tcPr>
            <w:tcW w:type="auto" w:w="1728"/>
          </w:tcPr>
          <w:p>
            <w:r>
              <w:t>58258</w:t>
            </w:r>
          </w:p>
        </w:tc>
        <w:tc>
          <w:tcPr>
            <w:tcW w:type="auto" w:w="1728"/>
          </w:tcPr>
          <w:p>
            <w:r>
              <w:t>verb</w:t>
            </w:r>
          </w:p>
        </w:tc>
        <w:tc>
          <w:tcPr>
            <w:tcW w:type="auto" w:w="1728"/>
          </w:tcPr>
          <w:p>
            <w:r>
              <w:t xml:space="preserve">טָמֵ֥א </w:t>
            </w:r>
          </w:p>
        </w:tc>
        <w:tc>
          <w:tcPr>
            <w:tcW w:type="auto" w:w="1728"/>
          </w:tcPr>
          <w:p>
            <w:r/>
          </w:p>
        </w:tc>
      </w:tr>
    </w:tbl>
    <w:p>
      <w:r>
        <w:br/>
      </w:r>
    </w:p>
    <w:p>
      <w:pPr>
        <w:pStyle w:val="Reference"/>
      </w:pPr>
      <w:hyperlink r:id="rId466">
        <w:r>
          <w:rPr/>
          <w:t>314263, Leviticus 11:27</w:t>
        </w:r>
      </w:hyperlink>
    </w:p>
    <w:p>
      <w:pPr>
        <w:pStyle w:val="Hebrew"/>
      </w:pPr>
      <w:r>
        <w:t xml:space="preserve">כָּל־יִטְמָ֥א עַד־הָעָֽרֶב׃ </w:t>
      </w:r>
    </w:p>
    <w:p>
      <w:pPr>
        <w:pStyle w:val="Hebrew"/>
      </w:pPr>
      <w:r>
        <w:rPr>
          <w:color w:val="FF0000"/>
          <w:vertAlign w:val="superscript"/>
          <w:rtl/>
        </w:rPr>
        <w:t>58302</w:t>
      </w:r>
      <w:r>
        <w:rPr>
          <w:rFonts w:ascii="Times New Roman" w:hAnsi="Times New Roman"/>
          <w:color w:val="828282"/>
          <w:rtl/>
        </w:rPr>
        <w:t>כָּל־</w:t>
      </w:r>
      <w:r>
        <w:rPr>
          <w:color w:val="FF0000"/>
          <w:vertAlign w:val="superscript"/>
          <w:rtl/>
        </w:rPr>
        <w:t>58307</w:t>
      </w:r>
      <w:r>
        <w:rPr>
          <w:rFonts w:ascii="Times New Roman" w:hAnsi="Times New Roman"/>
          <w:color w:val="828282"/>
          <w:rtl/>
        </w:rPr>
        <w:t xml:space="preserve">יִטְמָ֥א </w:t>
      </w:r>
      <w:r>
        <w:rPr>
          <w:color w:val="FF0000"/>
          <w:vertAlign w:val="superscript"/>
          <w:rtl/>
        </w:rPr>
        <w:t>58308</w:t>
      </w:r>
      <w:r>
        <w:rPr>
          <w:rFonts w:ascii="Times New Roman" w:hAnsi="Times New Roman"/>
          <w:color w:val="828282"/>
          <w:rtl/>
        </w:rPr>
        <w:t>עַד־</w:t>
      </w:r>
      <w:r>
        <w:rPr>
          <w:color w:val="FF0000"/>
          <w:vertAlign w:val="superscript"/>
          <w:rtl/>
        </w:rPr>
        <w:t>58309</w:t>
      </w:r>
      <w:r>
        <w:rPr>
          <w:rFonts w:ascii="Times New Roman" w:hAnsi="Times New Roman"/>
          <w:color w:val="828282"/>
          <w:rtl/>
        </w:rPr>
        <w:t>הָ</w:t>
      </w:r>
      <w:r>
        <w:rPr>
          <w:color w:val="FF0000"/>
          <w:vertAlign w:val="superscript"/>
          <w:rtl/>
        </w:rPr>
        <w:t>58310</w:t>
      </w:r>
      <w:r>
        <w:rPr>
          <w:rFonts w:ascii="Times New Roman" w:hAnsi="Times New Roman"/>
          <w:color w:val="828282"/>
          <w:rtl/>
        </w:rPr>
        <w:t xml:space="preserve">עָֽרֶב׃ </w:t>
      </w:r>
    </w:p>
    <w:p>
      <w:pPr>
        <w:pStyle w:val="Hebrew"/>
      </w:pPr>
      <w:r>
        <w:rPr>
          <w:color w:val="828282"/>
        </w:rPr>
        <w:t xml:space="preserve">וְכֹ֣ל׀ הֹולֵ֣ךְ עַל־כַּפָּ֗יו בְּכָל־הַֽחַיָּה֙ הַהֹלֶ֣כֶת עַל־אַרְבַּ֔ע טְמֵאִ֥ים הֵ֖ם לָכֶ֑ם כָּל־הַנֹּגֵ֥עַ בְּנִבְלָתָ֖ם יִטְמָ֥א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314263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314263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419653</w:t>
            </w:r>
          </w:p>
        </w:tc>
        <w:tc>
          <w:tcPr>
            <w:tcW w:type="auto" w:w="1728"/>
          </w:tcPr>
          <w:p>
            <w:r>
              <w:t>time_phrase</w:t>
            </w:r>
          </w:p>
        </w:tc>
        <w:tc>
          <w:tcPr>
            <w:tcW w:type="auto" w:w="1728"/>
          </w:tcPr>
          <w:p>
            <w:r>
              <w:t xml:space="preserve">עַד־הָעָֽרֶב׃ </w:t>
            </w:r>
          </w:p>
        </w:tc>
        <w:tc>
          <w:tcPr>
            <w:tcW w:type="auto" w:w="1728"/>
          </w:tcPr>
          <w:p>
            <w:r/>
          </w:p>
        </w:tc>
      </w:tr>
      <w:tr>
        <w:tc>
          <w:tcPr>
            <w:tcW w:type="auto" w:w="1728"/>
          </w:tcPr>
          <w:p>
            <w:r>
              <w:t>tense</w:t>
            </w:r>
          </w:p>
        </w:tc>
        <w:tc>
          <w:tcPr>
            <w:tcW w:type="auto" w:w="1728"/>
          </w:tcPr>
          <w:p>
            <w:r>
              <w:t>58307</w:t>
            </w:r>
          </w:p>
        </w:tc>
        <w:tc>
          <w:tcPr>
            <w:tcW w:type="auto" w:w="1728"/>
          </w:tcPr>
          <w:p>
            <w:r>
              <w:t>verb</w:t>
            </w:r>
          </w:p>
        </w:tc>
        <w:tc>
          <w:tcPr>
            <w:tcW w:type="auto" w:w="1728"/>
          </w:tcPr>
          <w:p>
            <w:r>
              <w:t xml:space="preserve">יִטְמָ֥א </w:t>
            </w:r>
          </w:p>
        </w:tc>
        <w:tc>
          <w:tcPr>
            <w:tcW w:type="auto" w:w="1728"/>
          </w:tcPr>
          <w:p>
            <w:r/>
          </w:p>
        </w:tc>
      </w:tr>
    </w:tbl>
    <w:p>
      <w:r>
        <w:br/>
      </w:r>
    </w:p>
    <w:p>
      <w:pPr>
        <w:pStyle w:val="Reference"/>
      </w:pPr>
      <w:hyperlink r:id="rId467">
        <w:r>
          <w:rPr/>
          <w:t>314267, Leviticus 11:28</w:t>
        </w:r>
      </w:hyperlink>
    </w:p>
    <w:p>
      <w:pPr>
        <w:pStyle w:val="Hebrew"/>
      </w:pPr>
      <w:r>
        <w:t xml:space="preserve">וְטָמֵ֣א עַד־הָעָ֑רֶב </w:t>
      </w:r>
    </w:p>
    <w:p>
      <w:pPr>
        <w:pStyle w:val="Hebrew"/>
      </w:pPr>
      <w:r>
        <w:rPr>
          <w:color w:val="FF0000"/>
          <w:vertAlign w:val="superscript"/>
          <w:rtl/>
        </w:rPr>
        <w:t>58318</w:t>
      </w:r>
      <w:r>
        <w:rPr>
          <w:rFonts w:ascii="Times New Roman" w:hAnsi="Times New Roman"/>
          <w:color w:val="828282"/>
          <w:rtl/>
        </w:rPr>
        <w:t>וְ</w:t>
      </w:r>
      <w:r>
        <w:rPr>
          <w:color w:val="FF0000"/>
          <w:vertAlign w:val="superscript"/>
          <w:rtl/>
        </w:rPr>
        <w:t>58319</w:t>
      </w:r>
      <w:r>
        <w:rPr>
          <w:rFonts w:ascii="Times New Roman" w:hAnsi="Times New Roman"/>
          <w:color w:val="828282"/>
          <w:rtl/>
        </w:rPr>
        <w:t xml:space="preserve">טָמֵ֣א </w:t>
      </w:r>
      <w:r>
        <w:rPr>
          <w:color w:val="FF0000"/>
          <w:vertAlign w:val="superscript"/>
          <w:rtl/>
        </w:rPr>
        <w:t>58320</w:t>
      </w:r>
      <w:r>
        <w:rPr>
          <w:rFonts w:ascii="Times New Roman" w:hAnsi="Times New Roman"/>
          <w:color w:val="828282"/>
          <w:rtl/>
        </w:rPr>
        <w:t>עַד־</w:t>
      </w:r>
      <w:r>
        <w:rPr>
          <w:color w:val="FF0000"/>
          <w:vertAlign w:val="superscript"/>
          <w:rtl/>
        </w:rPr>
        <w:t>58321</w:t>
      </w:r>
      <w:r>
        <w:rPr>
          <w:rFonts w:ascii="Times New Roman" w:hAnsi="Times New Roman"/>
          <w:color w:val="828282"/>
          <w:rtl/>
        </w:rPr>
        <w:t>הָ</w:t>
      </w:r>
      <w:r>
        <w:rPr>
          <w:color w:val="FF0000"/>
          <w:vertAlign w:val="superscript"/>
          <w:rtl/>
        </w:rPr>
        <w:t>58322</w:t>
      </w:r>
      <w:r>
        <w:rPr>
          <w:rFonts w:ascii="Times New Roman" w:hAnsi="Times New Roman"/>
          <w:color w:val="828282"/>
          <w:rtl/>
        </w:rPr>
        <w:t xml:space="preserve">עָ֑רֶב </w:t>
      </w:r>
    </w:p>
    <w:p>
      <w:pPr>
        <w:pStyle w:val="Hebrew"/>
      </w:pPr>
      <w:r>
        <w:rPr>
          <w:color w:val="828282"/>
        </w:rPr>
        <w:t xml:space="preserve">וְהַנֹּשֵׂא֙ אֶת־נִבְלָתָ֔ם יְכַבֵּ֥ס בְּגָדָ֖יו וְטָמֵ֣א עַד־הָעָ֑רֶב טְמֵאִ֥ים הֵ֖מָּה לָכֶֽם׃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314267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314267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419662</w:t>
            </w:r>
          </w:p>
        </w:tc>
        <w:tc>
          <w:tcPr>
            <w:tcW w:type="auto" w:w="1728"/>
          </w:tcPr>
          <w:p>
            <w:r>
              <w:t>time_phrase</w:t>
            </w:r>
          </w:p>
        </w:tc>
        <w:tc>
          <w:tcPr>
            <w:tcW w:type="auto" w:w="1728"/>
          </w:tcPr>
          <w:p>
            <w:r>
              <w:t xml:space="preserve">עַד־הָעָ֑רֶב </w:t>
            </w:r>
          </w:p>
        </w:tc>
        <w:tc>
          <w:tcPr>
            <w:tcW w:type="auto" w:w="1728"/>
          </w:tcPr>
          <w:p>
            <w:r/>
          </w:p>
        </w:tc>
      </w:tr>
      <w:tr>
        <w:tc>
          <w:tcPr>
            <w:tcW w:type="auto" w:w="1728"/>
          </w:tcPr>
          <w:p>
            <w:r>
              <w:t>tense</w:t>
            </w:r>
          </w:p>
        </w:tc>
        <w:tc>
          <w:tcPr>
            <w:tcW w:type="auto" w:w="1728"/>
          </w:tcPr>
          <w:p>
            <w:r>
              <w:t>58319</w:t>
            </w:r>
          </w:p>
        </w:tc>
        <w:tc>
          <w:tcPr>
            <w:tcW w:type="auto" w:w="1728"/>
          </w:tcPr>
          <w:p>
            <w:r>
              <w:t>verb</w:t>
            </w:r>
          </w:p>
        </w:tc>
        <w:tc>
          <w:tcPr>
            <w:tcW w:type="auto" w:w="1728"/>
          </w:tcPr>
          <w:p>
            <w:r>
              <w:t xml:space="preserve">טָמֵ֣א </w:t>
            </w:r>
          </w:p>
        </w:tc>
        <w:tc>
          <w:tcPr>
            <w:tcW w:type="auto" w:w="1728"/>
          </w:tcPr>
          <w:p>
            <w:r/>
          </w:p>
        </w:tc>
      </w:tr>
    </w:tbl>
    <w:p>
      <w:r>
        <w:br/>
      </w:r>
    </w:p>
    <w:p>
      <w:pPr>
        <w:pStyle w:val="Reference"/>
      </w:pPr>
      <w:hyperlink r:id="rId468">
        <w:r>
          <w:rPr/>
          <w:t>314274, Leviticus 11:31</w:t>
        </w:r>
      </w:hyperlink>
    </w:p>
    <w:p>
      <w:pPr>
        <w:pStyle w:val="Hebrew"/>
      </w:pPr>
      <w:r>
        <w:t xml:space="preserve">כָּל־יִטְמָ֥א עַד־הָעָֽרֶב׃ </w:t>
      </w:r>
    </w:p>
    <w:p>
      <w:pPr>
        <w:pStyle w:val="Hebrew"/>
      </w:pPr>
      <w:r>
        <w:rPr>
          <w:color w:val="FF0000"/>
          <w:vertAlign w:val="superscript"/>
          <w:rtl/>
        </w:rPr>
        <w:t>58372</w:t>
      </w:r>
      <w:r>
        <w:rPr>
          <w:rFonts w:ascii="Times New Roman" w:hAnsi="Times New Roman"/>
          <w:color w:val="828282"/>
          <w:rtl/>
        </w:rPr>
        <w:t>כָּל־</w:t>
      </w:r>
      <w:r>
        <w:rPr>
          <w:color w:val="FF0000"/>
          <w:vertAlign w:val="superscript"/>
          <w:rtl/>
        </w:rPr>
        <w:t>58378</w:t>
      </w:r>
      <w:r>
        <w:rPr>
          <w:rFonts w:ascii="Times New Roman" w:hAnsi="Times New Roman"/>
          <w:color w:val="828282"/>
          <w:rtl/>
        </w:rPr>
        <w:t xml:space="preserve">יִטְמָ֥א </w:t>
      </w:r>
      <w:r>
        <w:rPr>
          <w:color w:val="FF0000"/>
          <w:vertAlign w:val="superscript"/>
          <w:rtl/>
        </w:rPr>
        <w:t>58379</w:t>
      </w:r>
      <w:r>
        <w:rPr>
          <w:rFonts w:ascii="Times New Roman" w:hAnsi="Times New Roman"/>
          <w:color w:val="828282"/>
          <w:rtl/>
        </w:rPr>
        <w:t>עַד־</w:t>
      </w:r>
      <w:r>
        <w:rPr>
          <w:color w:val="FF0000"/>
          <w:vertAlign w:val="superscript"/>
          <w:rtl/>
        </w:rPr>
        <w:t>58380</w:t>
      </w:r>
      <w:r>
        <w:rPr>
          <w:rFonts w:ascii="Times New Roman" w:hAnsi="Times New Roman"/>
          <w:color w:val="828282"/>
          <w:rtl/>
        </w:rPr>
        <w:t>הָ</w:t>
      </w:r>
      <w:r>
        <w:rPr>
          <w:color w:val="FF0000"/>
          <w:vertAlign w:val="superscript"/>
          <w:rtl/>
        </w:rPr>
        <w:t>58381</w:t>
      </w:r>
      <w:r>
        <w:rPr>
          <w:rFonts w:ascii="Times New Roman" w:hAnsi="Times New Roman"/>
          <w:color w:val="828282"/>
          <w:rtl/>
        </w:rPr>
        <w:t xml:space="preserve">עָֽרֶב׃ </w:t>
      </w:r>
    </w:p>
    <w:p>
      <w:pPr>
        <w:pStyle w:val="Hebrew"/>
      </w:pPr>
      <w:r>
        <w:rPr>
          <w:color w:val="828282"/>
        </w:rPr>
        <w:t xml:space="preserve">אֵ֛לֶּה הַטְּמֵאִ֥ים לָכֶ֖ם בְּכָל־הַשָּׁ֑רֶץ כָּל־הַנֹּגֵ֧עַ בָּהֶ֛ם בְּמֹתָ֖ם יִטְמָ֥א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314274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314274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419685</w:t>
            </w:r>
          </w:p>
        </w:tc>
        <w:tc>
          <w:tcPr>
            <w:tcW w:type="auto" w:w="1728"/>
          </w:tcPr>
          <w:p>
            <w:r>
              <w:t>time_phrase</w:t>
            </w:r>
          </w:p>
        </w:tc>
        <w:tc>
          <w:tcPr>
            <w:tcW w:type="auto" w:w="1728"/>
          </w:tcPr>
          <w:p>
            <w:r>
              <w:t xml:space="preserve">עַד־הָעָֽרֶב׃ </w:t>
            </w:r>
          </w:p>
        </w:tc>
        <w:tc>
          <w:tcPr>
            <w:tcW w:type="auto" w:w="1728"/>
          </w:tcPr>
          <w:p>
            <w:r/>
          </w:p>
        </w:tc>
      </w:tr>
      <w:tr>
        <w:tc>
          <w:tcPr>
            <w:tcW w:type="auto" w:w="1728"/>
          </w:tcPr>
          <w:p>
            <w:r>
              <w:t>tense</w:t>
            </w:r>
          </w:p>
        </w:tc>
        <w:tc>
          <w:tcPr>
            <w:tcW w:type="auto" w:w="1728"/>
          </w:tcPr>
          <w:p>
            <w:r>
              <w:t>58378</w:t>
            </w:r>
          </w:p>
        </w:tc>
        <w:tc>
          <w:tcPr>
            <w:tcW w:type="auto" w:w="1728"/>
          </w:tcPr>
          <w:p>
            <w:r>
              <w:t>verb</w:t>
            </w:r>
          </w:p>
        </w:tc>
        <w:tc>
          <w:tcPr>
            <w:tcW w:type="auto" w:w="1728"/>
          </w:tcPr>
          <w:p>
            <w:r>
              <w:t xml:space="preserve">יִטְמָ֥א </w:t>
            </w:r>
          </w:p>
        </w:tc>
        <w:tc>
          <w:tcPr>
            <w:tcW w:type="auto" w:w="1728"/>
          </w:tcPr>
          <w:p>
            <w:r/>
          </w:p>
        </w:tc>
      </w:tr>
    </w:tbl>
    <w:p>
      <w:r>
        <w:br/>
      </w:r>
    </w:p>
    <w:p>
      <w:pPr>
        <w:pStyle w:val="Reference"/>
      </w:pPr>
      <w:hyperlink r:id="rId469">
        <w:r>
          <w:rPr/>
          <w:t>314280, Leviticus 11:32</w:t>
        </w:r>
      </w:hyperlink>
    </w:p>
    <w:p>
      <w:pPr>
        <w:pStyle w:val="Hebrew"/>
      </w:pPr>
      <w:r>
        <w:t xml:space="preserve">וְטָמֵ֥א עַד־הָעֶ֖רֶב </w:t>
      </w:r>
    </w:p>
    <w:p>
      <w:pPr>
        <w:pStyle w:val="Hebrew"/>
      </w:pPr>
      <w:r>
        <w:rPr>
          <w:color w:val="FF0000"/>
          <w:vertAlign w:val="superscript"/>
          <w:rtl/>
        </w:rPr>
        <w:t>58411</w:t>
      </w:r>
      <w:r>
        <w:rPr>
          <w:rFonts w:ascii="Times New Roman" w:hAnsi="Times New Roman"/>
          <w:color w:val="828282"/>
          <w:rtl/>
        </w:rPr>
        <w:t>וְ</w:t>
      </w:r>
      <w:r>
        <w:rPr>
          <w:color w:val="FF0000"/>
          <w:vertAlign w:val="superscript"/>
          <w:rtl/>
        </w:rPr>
        <w:t>58412</w:t>
      </w:r>
      <w:r>
        <w:rPr>
          <w:rFonts w:ascii="Times New Roman" w:hAnsi="Times New Roman"/>
          <w:color w:val="828282"/>
          <w:rtl/>
        </w:rPr>
        <w:t xml:space="preserve">טָמֵ֥א </w:t>
      </w:r>
      <w:r>
        <w:rPr>
          <w:color w:val="FF0000"/>
          <w:vertAlign w:val="superscript"/>
          <w:rtl/>
        </w:rPr>
        <w:t>58413</w:t>
      </w:r>
      <w:r>
        <w:rPr>
          <w:rFonts w:ascii="Times New Roman" w:hAnsi="Times New Roman"/>
          <w:color w:val="828282"/>
          <w:rtl/>
        </w:rPr>
        <w:t>עַד־</w:t>
      </w:r>
      <w:r>
        <w:rPr>
          <w:color w:val="FF0000"/>
          <w:vertAlign w:val="superscript"/>
          <w:rtl/>
        </w:rPr>
        <w:t>58414</w:t>
      </w:r>
      <w:r>
        <w:rPr>
          <w:rFonts w:ascii="Times New Roman" w:hAnsi="Times New Roman"/>
          <w:color w:val="828282"/>
          <w:rtl/>
        </w:rPr>
        <w:t>הָ</w:t>
      </w:r>
      <w:r>
        <w:rPr>
          <w:color w:val="FF0000"/>
          <w:vertAlign w:val="superscript"/>
          <w:rtl/>
        </w:rPr>
        <w:t>58415</w:t>
      </w:r>
      <w:r>
        <w:rPr>
          <w:rFonts w:ascii="Times New Roman" w:hAnsi="Times New Roman"/>
          <w:color w:val="828282"/>
          <w:rtl/>
        </w:rPr>
        <w:t xml:space="preserve">עֶ֖רֶב </w:t>
      </w:r>
    </w:p>
    <w:p>
      <w:pPr>
        <w:pStyle w:val="Hebrew"/>
      </w:pPr>
      <w:r>
        <w:rPr>
          <w:color w:val="828282"/>
        </w:rPr>
        <w:t xml:space="preserve">וְכֹ֣ל אֲשֶׁר־יִפֹּל־עָלָיו֩ מֵהֶ֨ם׀ בְּמֹתָ֜ם יִטְמָ֗א מִכָּל־כְּלִי־עֵץ֙ אֹ֣ו בֶ֤גֶד אֹו־עֹור֙ אֹ֣ו שָׂ֔ק כָּל־כְּלִ֕י אֲשֶׁר־יֵעָשֶׂ֥ה מְלָאכָ֖ה בָּהֶ֑ם בַּמַּ֧יִם יוּבָ֛א וְטָמֵ֥א עַד־הָעֶ֖רֶב וְטָהֵֽר׃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314280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314280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419703</w:t>
            </w:r>
          </w:p>
        </w:tc>
        <w:tc>
          <w:tcPr>
            <w:tcW w:type="auto" w:w="1728"/>
          </w:tcPr>
          <w:p>
            <w:r>
              <w:t>time_phrase</w:t>
            </w:r>
          </w:p>
        </w:tc>
        <w:tc>
          <w:tcPr>
            <w:tcW w:type="auto" w:w="1728"/>
          </w:tcPr>
          <w:p>
            <w:r>
              <w:t xml:space="preserve">עַד־הָעֶ֖רֶב </w:t>
            </w:r>
          </w:p>
        </w:tc>
        <w:tc>
          <w:tcPr>
            <w:tcW w:type="auto" w:w="1728"/>
          </w:tcPr>
          <w:p>
            <w:r/>
          </w:p>
        </w:tc>
      </w:tr>
      <w:tr>
        <w:tc>
          <w:tcPr>
            <w:tcW w:type="auto" w:w="1728"/>
          </w:tcPr>
          <w:p>
            <w:r>
              <w:t>tense</w:t>
            </w:r>
          </w:p>
        </w:tc>
        <w:tc>
          <w:tcPr>
            <w:tcW w:type="auto" w:w="1728"/>
          </w:tcPr>
          <w:p>
            <w:r>
              <w:t>58412</w:t>
            </w:r>
          </w:p>
        </w:tc>
        <w:tc>
          <w:tcPr>
            <w:tcW w:type="auto" w:w="1728"/>
          </w:tcPr>
          <w:p>
            <w:r>
              <w:t>verb</w:t>
            </w:r>
          </w:p>
        </w:tc>
        <w:tc>
          <w:tcPr>
            <w:tcW w:type="auto" w:w="1728"/>
          </w:tcPr>
          <w:p>
            <w:r>
              <w:t xml:space="preserve">טָמֵ֥א </w:t>
            </w:r>
          </w:p>
        </w:tc>
        <w:tc>
          <w:tcPr>
            <w:tcW w:type="auto" w:w="1728"/>
          </w:tcPr>
          <w:p>
            <w:r/>
          </w:p>
        </w:tc>
      </w:tr>
    </w:tbl>
    <w:p>
      <w:r>
        <w:br/>
      </w:r>
    </w:p>
    <w:p>
      <w:pPr>
        <w:pStyle w:val="Reference"/>
      </w:pPr>
      <w:hyperlink r:id="rId470">
        <w:r>
          <w:rPr/>
          <w:t>314309, Leviticus 11:39</w:t>
        </w:r>
      </w:hyperlink>
    </w:p>
    <w:p>
      <w:pPr>
        <w:pStyle w:val="Hebrew"/>
      </w:pPr>
      <w:r>
        <w:t xml:space="preserve">יִטְמָ֥א עַד־הָעָֽרֶב׃ </w:t>
      </w:r>
    </w:p>
    <w:p>
      <w:pPr>
        <w:pStyle w:val="Hebrew"/>
      </w:pPr>
      <w:r>
        <w:rPr>
          <w:color w:val="FF0000"/>
          <w:vertAlign w:val="superscript"/>
          <w:rtl/>
        </w:rPr>
        <w:t>58528</w:t>
      </w:r>
      <w:r>
        <w:rPr>
          <w:rFonts w:ascii="Times New Roman" w:hAnsi="Times New Roman"/>
          <w:color w:val="828282"/>
          <w:rtl/>
        </w:rPr>
        <w:t xml:space="preserve">יִטְמָ֥א </w:t>
      </w:r>
      <w:r>
        <w:rPr>
          <w:color w:val="FF0000"/>
          <w:vertAlign w:val="superscript"/>
          <w:rtl/>
        </w:rPr>
        <w:t>58529</w:t>
      </w:r>
      <w:r>
        <w:rPr>
          <w:rFonts w:ascii="Times New Roman" w:hAnsi="Times New Roman"/>
          <w:color w:val="828282"/>
          <w:rtl/>
        </w:rPr>
        <w:t>עַד־</w:t>
      </w:r>
      <w:r>
        <w:rPr>
          <w:color w:val="FF0000"/>
          <w:vertAlign w:val="superscript"/>
          <w:rtl/>
        </w:rPr>
        <w:t>58530</w:t>
      </w:r>
      <w:r>
        <w:rPr>
          <w:rFonts w:ascii="Times New Roman" w:hAnsi="Times New Roman"/>
          <w:color w:val="828282"/>
          <w:rtl/>
        </w:rPr>
        <w:t>הָ</w:t>
      </w:r>
      <w:r>
        <w:rPr>
          <w:color w:val="FF0000"/>
          <w:vertAlign w:val="superscript"/>
          <w:rtl/>
        </w:rPr>
        <w:t>58531</w:t>
      </w:r>
      <w:r>
        <w:rPr>
          <w:rFonts w:ascii="Times New Roman" w:hAnsi="Times New Roman"/>
          <w:color w:val="828282"/>
          <w:rtl/>
        </w:rPr>
        <w:t xml:space="preserve">עָֽרֶב׃ </w:t>
      </w:r>
    </w:p>
    <w:p>
      <w:pPr>
        <w:pStyle w:val="Hebrew"/>
      </w:pPr>
      <w:r>
        <w:rPr>
          <w:color w:val="828282"/>
        </w:rPr>
        <w:t xml:space="preserve">וְכִ֤י יָמוּת֙ מִן־הַבְּהֵמָ֔ה אֲשֶׁר־הִ֥יא לָכֶ֖ם לְאָכְלָ֑ה הַנֹּגֵ֥עַ בְּנִבְלָתָ֖הּ יִטְמָ֥א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314309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314309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419788</w:t>
            </w:r>
          </w:p>
        </w:tc>
        <w:tc>
          <w:tcPr>
            <w:tcW w:type="auto" w:w="1728"/>
          </w:tcPr>
          <w:p>
            <w:r>
              <w:t>time_phrase</w:t>
            </w:r>
          </w:p>
        </w:tc>
        <w:tc>
          <w:tcPr>
            <w:tcW w:type="auto" w:w="1728"/>
          </w:tcPr>
          <w:p>
            <w:r>
              <w:t xml:space="preserve">עַד־הָעָֽרֶב׃ </w:t>
            </w:r>
          </w:p>
        </w:tc>
        <w:tc>
          <w:tcPr>
            <w:tcW w:type="auto" w:w="1728"/>
          </w:tcPr>
          <w:p>
            <w:r/>
          </w:p>
        </w:tc>
      </w:tr>
      <w:tr>
        <w:tc>
          <w:tcPr>
            <w:tcW w:type="auto" w:w="1728"/>
          </w:tcPr>
          <w:p>
            <w:r>
              <w:t>tense</w:t>
            </w:r>
          </w:p>
        </w:tc>
        <w:tc>
          <w:tcPr>
            <w:tcW w:type="auto" w:w="1728"/>
          </w:tcPr>
          <w:p>
            <w:r>
              <w:t>58528</w:t>
            </w:r>
          </w:p>
        </w:tc>
        <w:tc>
          <w:tcPr>
            <w:tcW w:type="auto" w:w="1728"/>
          </w:tcPr>
          <w:p>
            <w:r>
              <w:t>verb</w:t>
            </w:r>
          </w:p>
        </w:tc>
        <w:tc>
          <w:tcPr>
            <w:tcW w:type="auto" w:w="1728"/>
          </w:tcPr>
          <w:p>
            <w:r>
              <w:t xml:space="preserve">יִטְמָ֥א </w:t>
            </w:r>
          </w:p>
        </w:tc>
        <w:tc>
          <w:tcPr>
            <w:tcW w:type="auto" w:w="1728"/>
          </w:tcPr>
          <w:p>
            <w:r/>
          </w:p>
        </w:tc>
      </w:tr>
    </w:tbl>
    <w:p>
      <w:r>
        <w:br/>
      </w:r>
    </w:p>
    <w:p>
      <w:pPr>
        <w:pStyle w:val="Reference"/>
      </w:pPr>
      <w:hyperlink r:id="rId471">
        <w:r>
          <w:rPr/>
          <w:t>314312, Leviticus 11:40</w:t>
        </w:r>
      </w:hyperlink>
    </w:p>
    <w:p>
      <w:pPr>
        <w:pStyle w:val="Hebrew"/>
      </w:pPr>
      <w:r>
        <w:t xml:space="preserve">וְטָמֵ֣א עַד־הָעָ֑רֶב </w:t>
      </w:r>
    </w:p>
    <w:p>
      <w:pPr>
        <w:pStyle w:val="Hebrew"/>
      </w:pPr>
      <w:r>
        <w:rPr>
          <w:color w:val="FF0000"/>
          <w:vertAlign w:val="superscript"/>
          <w:rtl/>
        </w:rPr>
        <w:t>58539</w:t>
      </w:r>
      <w:r>
        <w:rPr>
          <w:rFonts w:ascii="Times New Roman" w:hAnsi="Times New Roman"/>
          <w:color w:val="828282"/>
          <w:rtl/>
        </w:rPr>
        <w:t>וְ</w:t>
      </w:r>
      <w:r>
        <w:rPr>
          <w:color w:val="FF0000"/>
          <w:vertAlign w:val="superscript"/>
          <w:rtl/>
        </w:rPr>
        <w:t>58540</w:t>
      </w:r>
      <w:r>
        <w:rPr>
          <w:rFonts w:ascii="Times New Roman" w:hAnsi="Times New Roman"/>
          <w:color w:val="828282"/>
          <w:rtl/>
        </w:rPr>
        <w:t xml:space="preserve">טָמֵ֣א </w:t>
      </w:r>
      <w:r>
        <w:rPr>
          <w:color w:val="FF0000"/>
          <w:vertAlign w:val="superscript"/>
          <w:rtl/>
        </w:rPr>
        <w:t>58541</w:t>
      </w:r>
      <w:r>
        <w:rPr>
          <w:rFonts w:ascii="Times New Roman" w:hAnsi="Times New Roman"/>
          <w:color w:val="828282"/>
          <w:rtl/>
        </w:rPr>
        <w:t>עַד־</w:t>
      </w:r>
      <w:r>
        <w:rPr>
          <w:color w:val="FF0000"/>
          <w:vertAlign w:val="superscript"/>
          <w:rtl/>
        </w:rPr>
        <w:t>58542</w:t>
      </w:r>
      <w:r>
        <w:rPr>
          <w:rFonts w:ascii="Times New Roman" w:hAnsi="Times New Roman"/>
          <w:color w:val="828282"/>
          <w:rtl/>
        </w:rPr>
        <w:t>הָ</w:t>
      </w:r>
      <w:r>
        <w:rPr>
          <w:color w:val="FF0000"/>
          <w:vertAlign w:val="superscript"/>
          <w:rtl/>
        </w:rPr>
        <w:t>58543</w:t>
      </w:r>
      <w:r>
        <w:rPr>
          <w:rFonts w:ascii="Times New Roman" w:hAnsi="Times New Roman"/>
          <w:color w:val="828282"/>
          <w:rtl/>
        </w:rPr>
        <w:t xml:space="preserve">עָ֑רֶב </w:t>
      </w:r>
    </w:p>
    <w:p>
      <w:pPr>
        <w:pStyle w:val="Hebrew"/>
      </w:pPr>
      <w:r>
        <w:rPr>
          <w:color w:val="828282"/>
        </w:rPr>
        <w:t xml:space="preserve">וְהָֽאֹכֵל֙ מִנִּבְלָתָ֔הּ יְכַבֵּ֥ס בְּגָדָ֖יו וְטָמֵ֣א עַד־הָעָ֑רֶב וְהַנֹּשֵׂא֙ אֶת־נִבְלָתָ֔הּ יְכַבֵּ֥ס בְּגָדָ֖יו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314312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314312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419797</w:t>
            </w:r>
          </w:p>
        </w:tc>
        <w:tc>
          <w:tcPr>
            <w:tcW w:type="auto" w:w="1728"/>
          </w:tcPr>
          <w:p>
            <w:r>
              <w:t>time_phrase</w:t>
            </w:r>
          </w:p>
        </w:tc>
        <w:tc>
          <w:tcPr>
            <w:tcW w:type="auto" w:w="1728"/>
          </w:tcPr>
          <w:p>
            <w:r>
              <w:t xml:space="preserve">עַד־הָעָ֑רֶב </w:t>
            </w:r>
          </w:p>
        </w:tc>
        <w:tc>
          <w:tcPr>
            <w:tcW w:type="auto" w:w="1728"/>
          </w:tcPr>
          <w:p>
            <w:r/>
          </w:p>
        </w:tc>
      </w:tr>
      <w:tr>
        <w:tc>
          <w:tcPr>
            <w:tcW w:type="auto" w:w="1728"/>
          </w:tcPr>
          <w:p>
            <w:r>
              <w:t>tense</w:t>
            </w:r>
          </w:p>
        </w:tc>
        <w:tc>
          <w:tcPr>
            <w:tcW w:type="auto" w:w="1728"/>
          </w:tcPr>
          <w:p>
            <w:r>
              <w:t>58540</w:t>
            </w:r>
          </w:p>
        </w:tc>
        <w:tc>
          <w:tcPr>
            <w:tcW w:type="auto" w:w="1728"/>
          </w:tcPr>
          <w:p>
            <w:r>
              <w:t>verb</w:t>
            </w:r>
          </w:p>
        </w:tc>
        <w:tc>
          <w:tcPr>
            <w:tcW w:type="auto" w:w="1728"/>
          </w:tcPr>
          <w:p>
            <w:r>
              <w:t xml:space="preserve">טָמֵ֣א </w:t>
            </w:r>
          </w:p>
        </w:tc>
        <w:tc>
          <w:tcPr>
            <w:tcW w:type="auto" w:w="1728"/>
          </w:tcPr>
          <w:p>
            <w:r/>
          </w:p>
        </w:tc>
      </w:tr>
    </w:tbl>
    <w:p>
      <w:r>
        <w:br/>
      </w:r>
    </w:p>
    <w:p>
      <w:pPr>
        <w:pStyle w:val="Reference"/>
      </w:pPr>
      <w:hyperlink r:id="rId471">
        <w:r>
          <w:rPr/>
          <w:t>314315, Leviticus 11:40</w:t>
        </w:r>
      </w:hyperlink>
    </w:p>
    <w:p>
      <w:pPr>
        <w:pStyle w:val="Hebrew"/>
      </w:pPr>
      <w:r>
        <w:t xml:space="preserve">וְטָמֵ֥א עַד־הָעָֽרֶב׃ </w:t>
      </w:r>
    </w:p>
    <w:p>
      <w:pPr>
        <w:pStyle w:val="Hebrew"/>
      </w:pPr>
      <w:r>
        <w:rPr>
          <w:color w:val="FF0000"/>
          <w:vertAlign w:val="superscript"/>
          <w:rtl/>
        </w:rPr>
        <w:t>58551</w:t>
      </w:r>
      <w:r>
        <w:rPr>
          <w:rFonts w:ascii="Times New Roman" w:hAnsi="Times New Roman"/>
          <w:color w:val="828282"/>
          <w:rtl/>
        </w:rPr>
        <w:t>וְ</w:t>
      </w:r>
      <w:r>
        <w:rPr>
          <w:color w:val="FF0000"/>
          <w:vertAlign w:val="superscript"/>
          <w:rtl/>
        </w:rPr>
        <w:t>58552</w:t>
      </w:r>
      <w:r>
        <w:rPr>
          <w:rFonts w:ascii="Times New Roman" w:hAnsi="Times New Roman"/>
          <w:color w:val="828282"/>
          <w:rtl/>
        </w:rPr>
        <w:t xml:space="preserve">טָמֵ֥א </w:t>
      </w:r>
      <w:r>
        <w:rPr>
          <w:color w:val="FF0000"/>
          <w:vertAlign w:val="superscript"/>
          <w:rtl/>
        </w:rPr>
        <w:t>58553</w:t>
      </w:r>
      <w:r>
        <w:rPr>
          <w:rFonts w:ascii="Times New Roman" w:hAnsi="Times New Roman"/>
          <w:color w:val="828282"/>
          <w:rtl/>
        </w:rPr>
        <w:t>עַד־</w:t>
      </w:r>
      <w:r>
        <w:rPr>
          <w:color w:val="FF0000"/>
          <w:vertAlign w:val="superscript"/>
          <w:rtl/>
        </w:rPr>
        <w:t>58554</w:t>
      </w:r>
      <w:r>
        <w:rPr>
          <w:rFonts w:ascii="Times New Roman" w:hAnsi="Times New Roman"/>
          <w:color w:val="828282"/>
          <w:rtl/>
        </w:rPr>
        <w:t>הָ</w:t>
      </w:r>
      <w:r>
        <w:rPr>
          <w:color w:val="FF0000"/>
          <w:vertAlign w:val="superscript"/>
          <w:rtl/>
        </w:rPr>
        <w:t>58555</w:t>
      </w:r>
      <w:r>
        <w:rPr>
          <w:rFonts w:ascii="Times New Roman" w:hAnsi="Times New Roman"/>
          <w:color w:val="828282"/>
          <w:rtl/>
        </w:rPr>
        <w:t xml:space="preserve">עָֽרֶב׃ </w:t>
      </w:r>
    </w:p>
    <w:p>
      <w:pPr>
        <w:pStyle w:val="Hebrew"/>
      </w:pPr>
      <w:r>
        <w:rPr>
          <w:color w:val="828282"/>
        </w:rPr>
        <w:t xml:space="preserve">וְהָֽאֹכֵל֙ מִנִּבְלָתָ֔הּ יְכַבֵּ֥ס בְּגָדָ֖יו וְטָמֵ֣א עַד־הָעָ֑רֶב וְהַנֹּשֵׂא֙ אֶת־נִבְלָתָ֔הּ יְכַבֵּ֥ס בְּגָדָ֖יו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314315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314315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419806</w:t>
            </w:r>
          </w:p>
        </w:tc>
        <w:tc>
          <w:tcPr>
            <w:tcW w:type="auto" w:w="1728"/>
          </w:tcPr>
          <w:p>
            <w:r>
              <w:t>time_phrase</w:t>
            </w:r>
          </w:p>
        </w:tc>
        <w:tc>
          <w:tcPr>
            <w:tcW w:type="auto" w:w="1728"/>
          </w:tcPr>
          <w:p>
            <w:r>
              <w:t xml:space="preserve">עַד־הָעָֽרֶב׃ </w:t>
            </w:r>
          </w:p>
        </w:tc>
        <w:tc>
          <w:tcPr>
            <w:tcW w:type="auto" w:w="1728"/>
          </w:tcPr>
          <w:p>
            <w:r/>
          </w:p>
        </w:tc>
      </w:tr>
      <w:tr>
        <w:tc>
          <w:tcPr>
            <w:tcW w:type="auto" w:w="1728"/>
          </w:tcPr>
          <w:p>
            <w:r>
              <w:t>tense</w:t>
            </w:r>
          </w:p>
        </w:tc>
        <w:tc>
          <w:tcPr>
            <w:tcW w:type="auto" w:w="1728"/>
          </w:tcPr>
          <w:p>
            <w:r>
              <w:t>58552</w:t>
            </w:r>
          </w:p>
        </w:tc>
        <w:tc>
          <w:tcPr>
            <w:tcW w:type="auto" w:w="1728"/>
          </w:tcPr>
          <w:p>
            <w:r>
              <w:t>verb</w:t>
            </w:r>
          </w:p>
        </w:tc>
        <w:tc>
          <w:tcPr>
            <w:tcW w:type="auto" w:w="1728"/>
          </w:tcPr>
          <w:p>
            <w:r>
              <w:t xml:space="preserve">טָמֵ֥א </w:t>
            </w:r>
          </w:p>
        </w:tc>
        <w:tc>
          <w:tcPr>
            <w:tcW w:type="auto" w:w="1728"/>
          </w:tcPr>
          <w:p>
            <w:r/>
          </w:p>
        </w:tc>
      </w:tr>
    </w:tbl>
    <w:p>
      <w:r>
        <w:br/>
      </w:r>
    </w:p>
    <w:p>
      <w:pPr>
        <w:pStyle w:val="Reference"/>
      </w:pPr>
      <w:hyperlink r:id="rId472">
        <w:r>
          <w:rPr/>
          <w:t>314356, Leviticus 12:2</w:t>
        </w:r>
      </w:hyperlink>
    </w:p>
    <w:p>
      <w:pPr>
        <w:pStyle w:val="Hebrew"/>
      </w:pPr>
      <w:r>
        <w:t xml:space="preserve">וְטָֽמְאָה֙ שִׁבְעַ֣ת יָמִ֔ים </w:t>
      </w:r>
    </w:p>
    <w:p>
      <w:pPr>
        <w:pStyle w:val="Hebrew"/>
      </w:pPr>
      <w:r>
        <w:rPr>
          <w:color w:val="FF0000"/>
          <w:vertAlign w:val="superscript"/>
          <w:rtl/>
        </w:rPr>
        <w:t>58726</w:t>
      </w:r>
      <w:r>
        <w:rPr>
          <w:rFonts w:ascii="Times New Roman" w:hAnsi="Times New Roman"/>
          <w:color w:val="828282"/>
          <w:rtl/>
        </w:rPr>
        <w:t>וְ</w:t>
      </w:r>
      <w:r>
        <w:rPr>
          <w:color w:val="FF0000"/>
          <w:vertAlign w:val="superscript"/>
          <w:rtl/>
        </w:rPr>
        <w:t>58727</w:t>
      </w:r>
      <w:r>
        <w:rPr>
          <w:rFonts w:ascii="Times New Roman" w:hAnsi="Times New Roman"/>
          <w:color w:val="828282"/>
          <w:rtl/>
        </w:rPr>
        <w:t xml:space="preserve">טָֽמְאָה֙ </w:t>
      </w:r>
      <w:r>
        <w:rPr>
          <w:color w:val="FF0000"/>
          <w:vertAlign w:val="superscript"/>
          <w:rtl/>
        </w:rPr>
        <w:t>58728</w:t>
      </w:r>
      <w:r>
        <w:rPr>
          <w:rFonts w:ascii="Times New Roman" w:hAnsi="Times New Roman"/>
          <w:color w:val="828282"/>
          <w:rtl/>
        </w:rPr>
        <w:t xml:space="preserve">שִׁבְעַ֣ת </w:t>
      </w:r>
      <w:r>
        <w:rPr>
          <w:color w:val="FF0000"/>
          <w:vertAlign w:val="superscript"/>
          <w:rtl/>
        </w:rPr>
        <w:t>58729</w:t>
      </w:r>
      <w:r>
        <w:rPr>
          <w:rFonts w:ascii="Times New Roman" w:hAnsi="Times New Roman"/>
          <w:color w:val="828282"/>
          <w:rtl/>
        </w:rPr>
        <w:t xml:space="preserve">יָמִ֔ים </w:t>
      </w:r>
    </w:p>
    <w:p>
      <w:pPr>
        <w:pStyle w:val="Hebrew"/>
      </w:pPr>
      <w:r>
        <w:rPr>
          <w:color w:val="828282"/>
        </w:rPr>
        <w:t xml:space="preserve">דַּבֵּ֞ר אֶל־בְּנֵ֤י יִשְׂרָאֵל֙ לֵאמֹ֔ר אִשָּׁה֙ כִּ֣י תַזְרִ֔יעַ וְיָלְדָ֖ה זָכָ֑ר וְטָֽמְאָה֙ שִׁבְעַ֣ת יָמִ֔ים כִּימֵ֛י נִדַּ֥ת דְּוֹתָ֖הּ תִּטְמָֽא׃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314356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314356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419913</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58727</w:t>
            </w:r>
          </w:p>
        </w:tc>
        <w:tc>
          <w:tcPr>
            <w:tcW w:type="auto" w:w="1728"/>
          </w:tcPr>
          <w:p>
            <w:r>
              <w:t>verb</w:t>
            </w:r>
          </w:p>
        </w:tc>
        <w:tc>
          <w:tcPr>
            <w:tcW w:type="auto" w:w="1728"/>
          </w:tcPr>
          <w:p>
            <w:r>
              <w:t xml:space="preserve">טָֽמְאָה֙ </w:t>
            </w:r>
          </w:p>
        </w:tc>
        <w:tc>
          <w:tcPr>
            <w:tcW w:type="auto" w:w="1728"/>
          </w:tcPr>
          <w:p>
            <w:r/>
          </w:p>
        </w:tc>
      </w:tr>
    </w:tbl>
    <w:p>
      <w:r>
        <w:br/>
      </w:r>
    </w:p>
    <w:p>
      <w:pPr>
        <w:pStyle w:val="Reference"/>
      </w:pPr>
      <w:hyperlink r:id="rId473">
        <w:r>
          <w:rPr/>
          <w:t>314358, Leviticus 12:3</w:t>
        </w:r>
      </w:hyperlink>
    </w:p>
    <w:p>
      <w:pPr>
        <w:pStyle w:val="Hebrew"/>
      </w:pPr>
      <w:r>
        <w:t xml:space="preserve">וּבַיֹּ֖ום הַשְּׁמִינִ֑י יִמֹּ֖ול בְּשַׂ֥ר עָרְלָתֹֽו׃ </w:t>
      </w:r>
    </w:p>
    <w:p>
      <w:pPr>
        <w:pStyle w:val="Hebrew"/>
      </w:pPr>
      <w:r>
        <w:rPr>
          <w:color w:val="FF0000"/>
          <w:vertAlign w:val="superscript"/>
          <w:rtl/>
        </w:rPr>
        <w:t>58735</w:t>
      </w:r>
      <w:r>
        <w:rPr>
          <w:rFonts w:ascii="Times New Roman" w:hAnsi="Times New Roman"/>
          <w:color w:val="828282"/>
          <w:rtl/>
        </w:rPr>
        <w:t>וּ</w:t>
      </w:r>
      <w:r>
        <w:rPr>
          <w:color w:val="FF0000"/>
          <w:vertAlign w:val="superscript"/>
          <w:rtl/>
        </w:rPr>
        <w:t>58736</w:t>
      </w:r>
      <w:r>
        <w:rPr>
          <w:rFonts w:ascii="Times New Roman" w:hAnsi="Times New Roman"/>
          <w:color w:val="828282"/>
          <w:rtl/>
        </w:rPr>
        <w:t>בַ</w:t>
      </w:r>
      <w:r>
        <w:rPr>
          <w:color w:val="FF0000"/>
          <w:vertAlign w:val="superscript"/>
          <w:rtl/>
        </w:rPr>
        <w:t>58737</w:t>
      </w:r>
      <w:r>
        <w:rPr>
          <w:rFonts w:ascii="Times New Roman" w:hAnsi="Times New Roman"/>
          <w:color w:val="828282"/>
          <w:rtl/>
        </w:rPr>
      </w:r>
      <w:r>
        <w:rPr>
          <w:color w:val="FF0000"/>
          <w:vertAlign w:val="superscript"/>
          <w:rtl/>
        </w:rPr>
        <w:t>58738</w:t>
      </w:r>
      <w:r>
        <w:rPr>
          <w:rFonts w:ascii="Times New Roman" w:hAnsi="Times New Roman"/>
          <w:color w:val="828282"/>
          <w:rtl/>
        </w:rPr>
        <w:t xml:space="preserve">יֹּ֖ום </w:t>
      </w:r>
      <w:r>
        <w:rPr>
          <w:color w:val="FF0000"/>
          <w:vertAlign w:val="superscript"/>
          <w:rtl/>
        </w:rPr>
        <w:t>58739</w:t>
      </w:r>
      <w:r>
        <w:rPr>
          <w:rFonts w:ascii="Times New Roman" w:hAnsi="Times New Roman"/>
          <w:color w:val="828282"/>
          <w:rtl/>
        </w:rPr>
        <w:t>הַ</w:t>
      </w:r>
      <w:r>
        <w:rPr>
          <w:color w:val="FF0000"/>
          <w:vertAlign w:val="superscript"/>
          <w:rtl/>
        </w:rPr>
        <w:t>58740</w:t>
      </w:r>
      <w:r>
        <w:rPr>
          <w:rFonts w:ascii="Times New Roman" w:hAnsi="Times New Roman"/>
          <w:color w:val="828282"/>
          <w:rtl/>
        </w:rPr>
        <w:t xml:space="preserve">שְּׁמִינִ֑י </w:t>
      </w:r>
      <w:r>
        <w:rPr>
          <w:color w:val="FF0000"/>
          <w:vertAlign w:val="superscript"/>
          <w:rtl/>
        </w:rPr>
        <w:t>58741</w:t>
      </w:r>
      <w:r>
        <w:rPr>
          <w:rFonts w:ascii="Times New Roman" w:hAnsi="Times New Roman"/>
          <w:color w:val="828282"/>
          <w:rtl/>
        </w:rPr>
        <w:t xml:space="preserve">יִמֹּ֖ול </w:t>
      </w:r>
      <w:r>
        <w:rPr>
          <w:color w:val="FF0000"/>
          <w:vertAlign w:val="superscript"/>
          <w:rtl/>
        </w:rPr>
        <w:t>58742</w:t>
      </w:r>
      <w:r>
        <w:rPr>
          <w:rFonts w:ascii="Times New Roman" w:hAnsi="Times New Roman"/>
          <w:color w:val="828282"/>
          <w:rtl/>
        </w:rPr>
        <w:t xml:space="preserve">בְּשַׂ֥ר </w:t>
      </w:r>
      <w:r>
        <w:rPr>
          <w:color w:val="FF0000"/>
          <w:vertAlign w:val="superscript"/>
          <w:rtl/>
        </w:rPr>
        <w:t>58743</w:t>
      </w:r>
      <w:r>
        <w:rPr>
          <w:rFonts w:ascii="Times New Roman" w:hAnsi="Times New Roman"/>
          <w:color w:val="828282"/>
          <w:rtl/>
        </w:rPr>
        <w:t xml:space="preserve">עָרְלָתֹֽו׃ </w:t>
      </w:r>
    </w:p>
    <w:p>
      <w:pPr>
        <w:pStyle w:val="Hebrew"/>
      </w:pPr>
      <w:r>
        <w:rPr>
          <w:color w:val="828282"/>
        </w:rPr>
        <w:t xml:space="preserve">וּבַיֹּ֖ום הַשְּׁמִינִ֑י יִמֹּ֖ול בְּשַׂ֥ר עָרְלָתֹֽו׃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314358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314358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419917</w:t>
            </w:r>
          </w:p>
        </w:tc>
        <w:tc>
          <w:tcPr>
            <w:tcW w:type="auto" w:w="1728"/>
          </w:tcPr>
          <w:p>
            <w:r>
              <w:t>time_phrase</w:t>
            </w:r>
          </w:p>
        </w:tc>
        <w:tc>
          <w:tcPr>
            <w:tcW w:type="auto" w:w="1728"/>
          </w:tcPr>
          <w:p>
            <w:r>
              <w:t xml:space="preserve">בַיֹּ֖ום הַשְּׁמִינִ֑י </w:t>
            </w:r>
          </w:p>
        </w:tc>
        <w:tc>
          <w:tcPr>
            <w:tcW w:type="auto" w:w="1728"/>
          </w:tcPr>
          <w:p>
            <w:r/>
          </w:p>
        </w:tc>
      </w:tr>
      <w:tr>
        <w:tc>
          <w:tcPr>
            <w:tcW w:type="auto" w:w="1728"/>
          </w:tcPr>
          <w:p>
            <w:r>
              <w:t>tense</w:t>
            </w:r>
          </w:p>
        </w:tc>
        <w:tc>
          <w:tcPr>
            <w:tcW w:type="auto" w:w="1728"/>
          </w:tcPr>
          <w:p>
            <w:r>
              <w:t>58741</w:t>
            </w:r>
          </w:p>
        </w:tc>
        <w:tc>
          <w:tcPr>
            <w:tcW w:type="auto" w:w="1728"/>
          </w:tcPr>
          <w:p>
            <w:r>
              <w:t>verb</w:t>
            </w:r>
          </w:p>
        </w:tc>
        <w:tc>
          <w:tcPr>
            <w:tcW w:type="auto" w:w="1728"/>
          </w:tcPr>
          <w:p>
            <w:r>
              <w:t xml:space="preserve">יִמֹּ֖ול </w:t>
            </w:r>
          </w:p>
        </w:tc>
        <w:tc>
          <w:tcPr>
            <w:tcW w:type="auto" w:w="1728"/>
          </w:tcPr>
          <w:p>
            <w:r/>
          </w:p>
        </w:tc>
      </w:tr>
    </w:tbl>
    <w:p>
      <w:r>
        <w:br/>
      </w:r>
    </w:p>
    <w:p>
      <w:pPr>
        <w:pStyle w:val="Reference"/>
      </w:pPr>
      <w:hyperlink r:id="rId474">
        <w:r>
          <w:rPr/>
          <w:t>314359, Leviticus 12:4</w:t>
        </w:r>
      </w:hyperlink>
    </w:p>
    <w:p>
      <w:pPr>
        <w:pStyle w:val="Hebrew"/>
      </w:pPr>
      <w:r>
        <w:t xml:space="preserve">וּשְׁלֹשִׁ֥ים יֹום֙ וּשְׁלֹ֣שֶׁת יָמִ֔ים תֵּשֵׁ֖ב בִּדְמֵ֣י טָהֳרָ֑ה </w:t>
      </w:r>
    </w:p>
    <w:p>
      <w:pPr>
        <w:pStyle w:val="Hebrew"/>
      </w:pPr>
      <w:r>
        <w:rPr>
          <w:color w:val="FF0000"/>
          <w:vertAlign w:val="superscript"/>
          <w:rtl/>
        </w:rPr>
        <w:t>58744</w:t>
      </w:r>
      <w:r>
        <w:rPr>
          <w:rFonts w:ascii="Times New Roman" w:hAnsi="Times New Roman"/>
          <w:color w:val="828282"/>
          <w:rtl/>
        </w:rPr>
        <w:t>וּ</w:t>
      </w:r>
      <w:r>
        <w:rPr>
          <w:color w:val="FF0000"/>
          <w:vertAlign w:val="superscript"/>
          <w:rtl/>
        </w:rPr>
        <w:t>58745</w:t>
      </w:r>
      <w:r>
        <w:rPr>
          <w:rFonts w:ascii="Times New Roman" w:hAnsi="Times New Roman"/>
          <w:color w:val="828282"/>
          <w:rtl/>
        </w:rPr>
        <w:t xml:space="preserve">שְׁלֹשִׁ֥ים </w:t>
      </w:r>
      <w:r>
        <w:rPr>
          <w:color w:val="FF0000"/>
          <w:vertAlign w:val="superscript"/>
          <w:rtl/>
        </w:rPr>
        <w:t>58746</w:t>
      </w:r>
      <w:r>
        <w:rPr>
          <w:rFonts w:ascii="Times New Roman" w:hAnsi="Times New Roman"/>
          <w:color w:val="828282"/>
          <w:rtl/>
        </w:rPr>
        <w:t xml:space="preserve">יֹום֙ </w:t>
      </w:r>
      <w:r>
        <w:rPr>
          <w:color w:val="FF0000"/>
          <w:vertAlign w:val="superscript"/>
          <w:rtl/>
        </w:rPr>
        <w:t>58747</w:t>
      </w:r>
      <w:r>
        <w:rPr>
          <w:rFonts w:ascii="Times New Roman" w:hAnsi="Times New Roman"/>
          <w:color w:val="828282"/>
          <w:rtl/>
        </w:rPr>
        <w:t>וּ</w:t>
      </w:r>
      <w:r>
        <w:rPr>
          <w:color w:val="FF0000"/>
          <w:vertAlign w:val="superscript"/>
          <w:rtl/>
        </w:rPr>
        <w:t>58748</w:t>
      </w:r>
      <w:r>
        <w:rPr>
          <w:rFonts w:ascii="Times New Roman" w:hAnsi="Times New Roman"/>
          <w:color w:val="828282"/>
          <w:rtl/>
        </w:rPr>
        <w:t xml:space="preserve">שְׁלֹ֣שֶׁת </w:t>
      </w:r>
      <w:r>
        <w:rPr>
          <w:color w:val="FF0000"/>
          <w:vertAlign w:val="superscript"/>
          <w:rtl/>
        </w:rPr>
        <w:t>58749</w:t>
      </w:r>
      <w:r>
        <w:rPr>
          <w:rFonts w:ascii="Times New Roman" w:hAnsi="Times New Roman"/>
          <w:color w:val="828282"/>
          <w:rtl/>
        </w:rPr>
        <w:t xml:space="preserve">יָמִ֔ים </w:t>
      </w:r>
      <w:r>
        <w:rPr>
          <w:color w:val="FF0000"/>
          <w:vertAlign w:val="superscript"/>
          <w:rtl/>
        </w:rPr>
        <w:t>58750</w:t>
      </w:r>
      <w:r>
        <w:rPr>
          <w:rFonts w:ascii="Times New Roman" w:hAnsi="Times New Roman"/>
          <w:color w:val="828282"/>
          <w:rtl/>
        </w:rPr>
        <w:t xml:space="preserve">תֵּשֵׁ֖ב </w:t>
      </w:r>
      <w:r>
        <w:rPr>
          <w:color w:val="FF0000"/>
          <w:vertAlign w:val="superscript"/>
          <w:rtl/>
        </w:rPr>
        <w:t>58751</w:t>
      </w:r>
      <w:r>
        <w:rPr>
          <w:rFonts w:ascii="Times New Roman" w:hAnsi="Times New Roman"/>
          <w:color w:val="828282"/>
          <w:rtl/>
        </w:rPr>
        <w:t>בִּ</w:t>
      </w:r>
      <w:r>
        <w:rPr>
          <w:color w:val="FF0000"/>
          <w:vertAlign w:val="superscript"/>
          <w:rtl/>
        </w:rPr>
        <w:t>58752</w:t>
      </w:r>
      <w:r>
        <w:rPr>
          <w:rFonts w:ascii="Times New Roman" w:hAnsi="Times New Roman"/>
          <w:color w:val="828282"/>
          <w:rtl/>
        </w:rPr>
        <w:t xml:space="preserve">דְמֵ֣י </w:t>
      </w:r>
      <w:r>
        <w:rPr>
          <w:color w:val="FF0000"/>
          <w:vertAlign w:val="superscript"/>
          <w:rtl/>
        </w:rPr>
        <w:t>58753</w:t>
      </w:r>
      <w:r>
        <w:rPr>
          <w:rFonts w:ascii="Times New Roman" w:hAnsi="Times New Roman"/>
          <w:color w:val="828282"/>
          <w:rtl/>
        </w:rPr>
        <w:t xml:space="preserve">טָהֳרָ֑ה </w:t>
      </w:r>
    </w:p>
    <w:p>
      <w:pPr>
        <w:pStyle w:val="Hebrew"/>
      </w:pPr>
      <w:r>
        <w:rPr>
          <w:color w:val="828282"/>
        </w:rPr>
        <w:t xml:space="preserve">וּשְׁלֹשִׁ֥ים יֹום֙ וּשְׁלֹ֣שֶׁת יָמִ֔ים תֵּשֵׁ֖ב בִּדְמֵ֣י טָהֳרָ֑ה בְּכָל־קֹ֣דֶשׁ לֹֽא־תִגָּ֗ע וְאֶל־הַמִּקְדָּשׁ֙ לֹ֣א תָבֹ֔א עַד־מְלֹ֖את יְמֵ֥י טָהֳרָֽהּ׃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314359</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314359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419921</w:t>
            </w:r>
          </w:p>
        </w:tc>
        <w:tc>
          <w:tcPr>
            <w:tcW w:type="auto" w:w="1728"/>
          </w:tcPr>
          <w:p>
            <w:r>
              <w:t>time_phrase</w:t>
            </w:r>
          </w:p>
        </w:tc>
        <w:tc>
          <w:tcPr>
            <w:tcW w:type="auto" w:w="1728"/>
          </w:tcPr>
          <w:p>
            <w:r>
              <w:t xml:space="preserve">שְׁלֹשִׁ֥ים יֹום֙ וּשְׁלֹ֣שֶׁת יָמִ֔ים </w:t>
            </w:r>
          </w:p>
        </w:tc>
        <w:tc>
          <w:tcPr>
            <w:tcW w:type="auto" w:w="1728"/>
          </w:tcPr>
          <w:p>
            <w:r/>
          </w:p>
        </w:tc>
      </w:tr>
      <w:tr>
        <w:tc>
          <w:tcPr>
            <w:tcW w:type="auto" w:w="1728"/>
          </w:tcPr>
          <w:p>
            <w:r>
              <w:t>tense</w:t>
            </w:r>
          </w:p>
        </w:tc>
        <w:tc>
          <w:tcPr>
            <w:tcW w:type="auto" w:w="1728"/>
          </w:tcPr>
          <w:p>
            <w:r>
              <w:t>58750</w:t>
            </w:r>
          </w:p>
        </w:tc>
        <w:tc>
          <w:tcPr>
            <w:tcW w:type="auto" w:w="1728"/>
          </w:tcPr>
          <w:p>
            <w:r>
              <w:t>verb</w:t>
            </w:r>
          </w:p>
        </w:tc>
        <w:tc>
          <w:tcPr>
            <w:tcW w:type="auto" w:w="1728"/>
          </w:tcPr>
          <w:p>
            <w:r>
              <w:t xml:space="preserve">תֵּשֵׁ֖ב </w:t>
            </w:r>
          </w:p>
        </w:tc>
        <w:tc>
          <w:tcPr>
            <w:tcW w:type="auto" w:w="1728"/>
          </w:tcPr>
          <w:p>
            <w:r/>
          </w:p>
        </w:tc>
      </w:tr>
    </w:tbl>
    <w:p>
      <w:r>
        <w:br/>
      </w:r>
    </w:p>
    <w:p>
      <w:pPr>
        <w:pStyle w:val="Reference"/>
      </w:pPr>
      <w:hyperlink r:id="rId475">
        <w:r>
          <w:rPr/>
          <w:t>314364, Leviticus 12:5</w:t>
        </w:r>
      </w:hyperlink>
    </w:p>
    <w:p>
      <w:pPr>
        <w:pStyle w:val="Hebrew"/>
      </w:pPr>
      <w:r>
        <w:t xml:space="preserve">וְטָמְאָ֥ה שְׁבֻעַ֖יִם כְּנִדָּתָ֑הּ </w:t>
      </w:r>
    </w:p>
    <w:p>
      <w:pPr>
        <w:pStyle w:val="Hebrew"/>
      </w:pPr>
      <w:r>
        <w:rPr>
          <w:color w:val="FF0000"/>
          <w:vertAlign w:val="superscript"/>
          <w:rtl/>
        </w:rPr>
        <w:t>58773</w:t>
      </w:r>
      <w:r>
        <w:rPr>
          <w:rFonts w:ascii="Times New Roman" w:hAnsi="Times New Roman"/>
          <w:color w:val="828282"/>
          <w:rtl/>
        </w:rPr>
        <w:t>וְ</w:t>
      </w:r>
      <w:r>
        <w:rPr>
          <w:color w:val="FF0000"/>
          <w:vertAlign w:val="superscript"/>
          <w:rtl/>
        </w:rPr>
        <w:t>58774</w:t>
      </w:r>
      <w:r>
        <w:rPr>
          <w:rFonts w:ascii="Times New Roman" w:hAnsi="Times New Roman"/>
          <w:color w:val="828282"/>
          <w:rtl/>
        </w:rPr>
        <w:t xml:space="preserve">טָמְאָ֥ה </w:t>
      </w:r>
      <w:r>
        <w:rPr>
          <w:color w:val="FF0000"/>
          <w:vertAlign w:val="superscript"/>
          <w:rtl/>
        </w:rPr>
        <w:t>58775</w:t>
      </w:r>
      <w:r>
        <w:rPr>
          <w:rFonts w:ascii="Times New Roman" w:hAnsi="Times New Roman"/>
          <w:color w:val="828282"/>
          <w:rtl/>
        </w:rPr>
        <w:t xml:space="preserve">שְׁבֻעַ֖יִם </w:t>
      </w:r>
      <w:r>
        <w:rPr>
          <w:color w:val="FF0000"/>
          <w:vertAlign w:val="superscript"/>
          <w:rtl/>
        </w:rPr>
        <w:t>58776</w:t>
      </w:r>
      <w:r>
        <w:rPr>
          <w:rFonts w:ascii="Times New Roman" w:hAnsi="Times New Roman"/>
          <w:color w:val="828282"/>
          <w:rtl/>
        </w:rPr>
        <w:t>כְּ</w:t>
      </w:r>
      <w:r>
        <w:rPr>
          <w:color w:val="FF0000"/>
          <w:vertAlign w:val="superscript"/>
          <w:rtl/>
        </w:rPr>
        <w:t>58777</w:t>
      </w:r>
      <w:r>
        <w:rPr>
          <w:rFonts w:ascii="Times New Roman" w:hAnsi="Times New Roman"/>
          <w:color w:val="828282"/>
          <w:rtl/>
        </w:rPr>
        <w:t xml:space="preserve">נִדָּתָ֑הּ </w:t>
      </w:r>
    </w:p>
    <w:p>
      <w:pPr>
        <w:pStyle w:val="Hebrew"/>
      </w:pPr>
      <w:r>
        <w:rPr>
          <w:color w:val="828282"/>
        </w:rPr>
        <w:t xml:space="preserve">וְאִם־נְקֵבָ֣ה תֵלֵ֔ד וְטָמְאָ֥ה שְׁבֻעַ֖יִם כְּנִדָּתָ֑הּ וְשִׁשִּׁ֥ים יֹום֙ וְשֵׁ֣שֶׁת יָמִ֔ים תֵּשֵׁ֖ב עַל־דְּמֵ֥י טָהֳרָֽה׃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314364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314364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419939</w:t>
            </w:r>
          </w:p>
        </w:tc>
        <w:tc>
          <w:tcPr>
            <w:tcW w:type="auto" w:w="1728"/>
          </w:tcPr>
          <w:p>
            <w:r>
              <w:t>time_phrase</w:t>
            </w:r>
          </w:p>
        </w:tc>
        <w:tc>
          <w:tcPr>
            <w:tcW w:type="auto" w:w="1728"/>
          </w:tcPr>
          <w:p>
            <w:r>
              <w:t xml:space="preserve">שְׁבֻעַ֖יִם </w:t>
            </w:r>
          </w:p>
        </w:tc>
        <w:tc>
          <w:tcPr>
            <w:tcW w:type="auto" w:w="1728"/>
          </w:tcPr>
          <w:p>
            <w:r/>
          </w:p>
        </w:tc>
      </w:tr>
      <w:tr>
        <w:tc>
          <w:tcPr>
            <w:tcW w:type="auto" w:w="1728"/>
          </w:tcPr>
          <w:p>
            <w:r>
              <w:t>tense</w:t>
            </w:r>
          </w:p>
        </w:tc>
        <w:tc>
          <w:tcPr>
            <w:tcW w:type="auto" w:w="1728"/>
          </w:tcPr>
          <w:p>
            <w:r>
              <w:t>58774</w:t>
            </w:r>
          </w:p>
        </w:tc>
        <w:tc>
          <w:tcPr>
            <w:tcW w:type="auto" w:w="1728"/>
          </w:tcPr>
          <w:p>
            <w:r>
              <w:t>verb</w:t>
            </w:r>
          </w:p>
        </w:tc>
        <w:tc>
          <w:tcPr>
            <w:tcW w:type="auto" w:w="1728"/>
          </w:tcPr>
          <w:p>
            <w:r>
              <w:t xml:space="preserve">טָמְאָ֥ה </w:t>
            </w:r>
          </w:p>
        </w:tc>
        <w:tc>
          <w:tcPr>
            <w:tcW w:type="auto" w:w="1728"/>
          </w:tcPr>
          <w:p>
            <w:r/>
          </w:p>
        </w:tc>
      </w:tr>
    </w:tbl>
    <w:p>
      <w:r>
        <w:br/>
      </w:r>
    </w:p>
    <w:p>
      <w:pPr>
        <w:pStyle w:val="Reference"/>
      </w:pPr>
      <w:hyperlink r:id="rId475">
        <w:r>
          <w:rPr/>
          <w:t>314365, Leviticus 12:5</w:t>
        </w:r>
      </w:hyperlink>
    </w:p>
    <w:p>
      <w:pPr>
        <w:pStyle w:val="Hebrew"/>
      </w:pPr>
      <w:r>
        <w:t xml:space="preserve">וְשִׁשִּׁ֥ים יֹום֙ וְשֵׁ֣שֶׁת יָמִ֔ים תֵּשֵׁ֖ב עַל־דְּמֵ֥י טָהֳרָֽה׃ </w:t>
      </w:r>
    </w:p>
    <w:p>
      <w:pPr>
        <w:pStyle w:val="Hebrew"/>
      </w:pPr>
      <w:r>
        <w:rPr>
          <w:color w:val="FF0000"/>
          <w:vertAlign w:val="superscript"/>
          <w:rtl/>
        </w:rPr>
        <w:t>58778</w:t>
      </w:r>
      <w:r>
        <w:rPr>
          <w:rFonts w:ascii="Times New Roman" w:hAnsi="Times New Roman"/>
          <w:color w:val="828282"/>
          <w:rtl/>
        </w:rPr>
        <w:t>וְ</w:t>
      </w:r>
      <w:r>
        <w:rPr>
          <w:color w:val="FF0000"/>
          <w:vertAlign w:val="superscript"/>
          <w:rtl/>
        </w:rPr>
        <w:t>58779</w:t>
      </w:r>
      <w:r>
        <w:rPr>
          <w:rFonts w:ascii="Times New Roman" w:hAnsi="Times New Roman"/>
          <w:color w:val="828282"/>
          <w:rtl/>
        </w:rPr>
        <w:t xml:space="preserve">שִׁשִּׁ֥ים </w:t>
      </w:r>
      <w:r>
        <w:rPr>
          <w:color w:val="FF0000"/>
          <w:vertAlign w:val="superscript"/>
          <w:rtl/>
        </w:rPr>
        <w:t>58780</w:t>
      </w:r>
      <w:r>
        <w:rPr>
          <w:rFonts w:ascii="Times New Roman" w:hAnsi="Times New Roman"/>
          <w:color w:val="828282"/>
          <w:rtl/>
        </w:rPr>
        <w:t xml:space="preserve">יֹום֙ </w:t>
      </w:r>
      <w:r>
        <w:rPr>
          <w:color w:val="FF0000"/>
          <w:vertAlign w:val="superscript"/>
          <w:rtl/>
        </w:rPr>
        <w:t>58781</w:t>
      </w:r>
      <w:r>
        <w:rPr>
          <w:rFonts w:ascii="Times New Roman" w:hAnsi="Times New Roman"/>
          <w:color w:val="828282"/>
          <w:rtl/>
        </w:rPr>
        <w:t>וְ</w:t>
      </w:r>
      <w:r>
        <w:rPr>
          <w:color w:val="FF0000"/>
          <w:vertAlign w:val="superscript"/>
          <w:rtl/>
        </w:rPr>
        <w:t>58782</w:t>
      </w:r>
      <w:r>
        <w:rPr>
          <w:rFonts w:ascii="Times New Roman" w:hAnsi="Times New Roman"/>
          <w:color w:val="828282"/>
          <w:rtl/>
        </w:rPr>
        <w:t xml:space="preserve">שֵׁ֣שֶׁת </w:t>
      </w:r>
      <w:r>
        <w:rPr>
          <w:color w:val="FF0000"/>
          <w:vertAlign w:val="superscript"/>
          <w:rtl/>
        </w:rPr>
        <w:t>58783</w:t>
      </w:r>
      <w:r>
        <w:rPr>
          <w:rFonts w:ascii="Times New Roman" w:hAnsi="Times New Roman"/>
          <w:color w:val="828282"/>
          <w:rtl/>
        </w:rPr>
        <w:t xml:space="preserve">יָמִ֔ים </w:t>
      </w:r>
      <w:r>
        <w:rPr>
          <w:color w:val="FF0000"/>
          <w:vertAlign w:val="superscript"/>
          <w:rtl/>
        </w:rPr>
        <w:t>58784</w:t>
      </w:r>
      <w:r>
        <w:rPr>
          <w:rFonts w:ascii="Times New Roman" w:hAnsi="Times New Roman"/>
          <w:color w:val="828282"/>
          <w:rtl/>
        </w:rPr>
        <w:t xml:space="preserve">תֵּשֵׁ֖ב </w:t>
      </w:r>
      <w:r>
        <w:rPr>
          <w:color w:val="FF0000"/>
          <w:vertAlign w:val="superscript"/>
          <w:rtl/>
        </w:rPr>
        <w:t>58785</w:t>
      </w:r>
      <w:r>
        <w:rPr>
          <w:rFonts w:ascii="Times New Roman" w:hAnsi="Times New Roman"/>
          <w:color w:val="828282"/>
          <w:rtl/>
        </w:rPr>
        <w:t>עַל־</w:t>
      </w:r>
      <w:r>
        <w:rPr>
          <w:color w:val="FF0000"/>
          <w:vertAlign w:val="superscript"/>
          <w:rtl/>
        </w:rPr>
        <w:t>58786</w:t>
      </w:r>
      <w:r>
        <w:rPr>
          <w:rFonts w:ascii="Times New Roman" w:hAnsi="Times New Roman"/>
          <w:color w:val="828282"/>
          <w:rtl/>
        </w:rPr>
        <w:t xml:space="preserve">דְּמֵ֥י </w:t>
      </w:r>
      <w:r>
        <w:rPr>
          <w:color w:val="FF0000"/>
          <w:vertAlign w:val="superscript"/>
          <w:rtl/>
        </w:rPr>
        <w:t>58787</w:t>
      </w:r>
      <w:r>
        <w:rPr>
          <w:rFonts w:ascii="Times New Roman" w:hAnsi="Times New Roman"/>
          <w:color w:val="828282"/>
          <w:rtl/>
        </w:rPr>
        <w:t xml:space="preserve">טָהֳרָֽה׃ </w:t>
      </w:r>
    </w:p>
    <w:p>
      <w:pPr>
        <w:pStyle w:val="Hebrew"/>
      </w:pPr>
      <w:r>
        <w:rPr>
          <w:color w:val="828282"/>
        </w:rPr>
        <w:t xml:space="preserve">וְאִם־נְקֵבָ֣ה תֵלֵ֔ד וְטָמְאָ֥ה שְׁבֻעַ֖יִם כְּנִדָּתָ֑הּ וְשִׁשִּׁ֥ים יֹום֙ וְשֵׁ֣שֶׁת יָמִ֔ים תֵּשֵׁ֖ב עַל־דְּמֵ֥י טָהֳרָֽה׃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314365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314365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419942</w:t>
            </w:r>
          </w:p>
        </w:tc>
        <w:tc>
          <w:tcPr>
            <w:tcW w:type="auto" w:w="1728"/>
          </w:tcPr>
          <w:p>
            <w:r>
              <w:t>time_phrase</w:t>
            </w:r>
          </w:p>
        </w:tc>
        <w:tc>
          <w:tcPr>
            <w:tcW w:type="auto" w:w="1728"/>
          </w:tcPr>
          <w:p>
            <w:r>
              <w:t xml:space="preserve">שִׁשִּׁ֥ים יֹום֙ וְשֵׁ֣שֶׁת יָמִ֔ים </w:t>
            </w:r>
          </w:p>
        </w:tc>
        <w:tc>
          <w:tcPr>
            <w:tcW w:type="auto" w:w="1728"/>
          </w:tcPr>
          <w:p>
            <w:r/>
          </w:p>
        </w:tc>
      </w:tr>
      <w:tr>
        <w:tc>
          <w:tcPr>
            <w:tcW w:type="auto" w:w="1728"/>
          </w:tcPr>
          <w:p>
            <w:r>
              <w:t>tense</w:t>
            </w:r>
          </w:p>
        </w:tc>
        <w:tc>
          <w:tcPr>
            <w:tcW w:type="auto" w:w="1728"/>
          </w:tcPr>
          <w:p>
            <w:r>
              <w:t>58784</w:t>
            </w:r>
          </w:p>
        </w:tc>
        <w:tc>
          <w:tcPr>
            <w:tcW w:type="auto" w:w="1728"/>
          </w:tcPr>
          <w:p>
            <w:r>
              <w:t>verb</w:t>
            </w:r>
          </w:p>
        </w:tc>
        <w:tc>
          <w:tcPr>
            <w:tcW w:type="auto" w:w="1728"/>
          </w:tcPr>
          <w:p>
            <w:r>
              <w:t xml:space="preserve">תֵּשֵׁ֖ב </w:t>
            </w:r>
          </w:p>
        </w:tc>
        <w:tc>
          <w:tcPr>
            <w:tcW w:type="auto" w:w="1728"/>
          </w:tcPr>
          <w:p>
            <w:r/>
          </w:p>
        </w:tc>
      </w:tr>
    </w:tbl>
    <w:p>
      <w:r>
        <w:br/>
      </w:r>
    </w:p>
    <w:p>
      <w:pPr>
        <w:pStyle w:val="Reference"/>
      </w:pPr>
      <w:hyperlink r:id="rId476">
        <w:r>
          <w:rPr/>
          <w:t>314394, Leviticus 13:4</w:t>
        </w:r>
      </w:hyperlink>
    </w:p>
    <w:p>
      <w:pPr>
        <w:pStyle w:val="Hebrew"/>
      </w:pPr>
      <w:r>
        <w:t xml:space="preserve">וְהִסְגִּ֧יר הַכֹּהֵ֛ן אֶת־הַנֶּ֖גַע שִׁבְעַ֥ת יָמִֽים׃ </w:t>
      </w:r>
    </w:p>
    <w:p>
      <w:pPr>
        <w:pStyle w:val="Hebrew"/>
      </w:pPr>
      <w:r>
        <w:rPr>
          <w:color w:val="FF0000"/>
          <w:vertAlign w:val="superscript"/>
          <w:rtl/>
        </w:rPr>
        <w:t>58969</w:t>
      </w:r>
      <w:r>
        <w:rPr>
          <w:rFonts w:ascii="Times New Roman" w:hAnsi="Times New Roman"/>
          <w:color w:val="828282"/>
          <w:rtl/>
        </w:rPr>
        <w:t>וְ</w:t>
      </w:r>
      <w:r>
        <w:rPr>
          <w:color w:val="FF0000"/>
          <w:vertAlign w:val="superscript"/>
          <w:rtl/>
        </w:rPr>
        <w:t>58970</w:t>
      </w:r>
      <w:r>
        <w:rPr>
          <w:rFonts w:ascii="Times New Roman" w:hAnsi="Times New Roman"/>
          <w:color w:val="828282"/>
          <w:rtl/>
        </w:rPr>
        <w:t xml:space="preserve">הִסְגִּ֧יר </w:t>
      </w:r>
      <w:r>
        <w:rPr>
          <w:color w:val="FF0000"/>
          <w:vertAlign w:val="superscript"/>
          <w:rtl/>
        </w:rPr>
        <w:t>58971</w:t>
      </w:r>
      <w:r>
        <w:rPr>
          <w:rFonts w:ascii="Times New Roman" w:hAnsi="Times New Roman"/>
          <w:color w:val="828282"/>
          <w:rtl/>
        </w:rPr>
        <w:t>הַ</w:t>
      </w:r>
      <w:r>
        <w:rPr>
          <w:color w:val="FF0000"/>
          <w:vertAlign w:val="superscript"/>
          <w:rtl/>
        </w:rPr>
        <w:t>58972</w:t>
      </w:r>
      <w:r>
        <w:rPr>
          <w:rFonts w:ascii="Times New Roman" w:hAnsi="Times New Roman"/>
          <w:color w:val="828282"/>
          <w:rtl/>
        </w:rPr>
        <w:t xml:space="preserve">כֹּהֵ֛ן </w:t>
      </w:r>
      <w:r>
        <w:rPr>
          <w:color w:val="FF0000"/>
          <w:vertAlign w:val="superscript"/>
          <w:rtl/>
        </w:rPr>
        <w:t>58973</w:t>
      </w:r>
      <w:r>
        <w:rPr>
          <w:rFonts w:ascii="Times New Roman" w:hAnsi="Times New Roman"/>
          <w:color w:val="828282"/>
          <w:rtl/>
        </w:rPr>
        <w:t>אֶת־</w:t>
      </w:r>
      <w:r>
        <w:rPr>
          <w:color w:val="FF0000"/>
          <w:vertAlign w:val="superscript"/>
          <w:rtl/>
        </w:rPr>
        <w:t>58974</w:t>
      </w:r>
      <w:r>
        <w:rPr>
          <w:rFonts w:ascii="Times New Roman" w:hAnsi="Times New Roman"/>
          <w:color w:val="828282"/>
          <w:rtl/>
        </w:rPr>
        <w:t>הַ</w:t>
      </w:r>
      <w:r>
        <w:rPr>
          <w:color w:val="FF0000"/>
          <w:vertAlign w:val="superscript"/>
          <w:rtl/>
        </w:rPr>
        <w:t>58975</w:t>
      </w:r>
      <w:r>
        <w:rPr>
          <w:rFonts w:ascii="Times New Roman" w:hAnsi="Times New Roman"/>
          <w:color w:val="828282"/>
          <w:rtl/>
        </w:rPr>
        <w:t xml:space="preserve">נֶּ֖גַע </w:t>
      </w:r>
      <w:r>
        <w:rPr>
          <w:color w:val="FF0000"/>
          <w:vertAlign w:val="superscript"/>
          <w:rtl/>
        </w:rPr>
        <w:t>58976</w:t>
      </w:r>
      <w:r>
        <w:rPr>
          <w:rFonts w:ascii="Times New Roman" w:hAnsi="Times New Roman"/>
          <w:color w:val="828282"/>
          <w:rtl/>
        </w:rPr>
        <w:t xml:space="preserve">שִׁבְעַ֥ת </w:t>
      </w:r>
      <w:r>
        <w:rPr>
          <w:color w:val="FF0000"/>
          <w:vertAlign w:val="superscript"/>
          <w:rtl/>
        </w:rPr>
        <w:t>58977</w:t>
      </w:r>
      <w:r>
        <w:rPr>
          <w:rFonts w:ascii="Times New Roman" w:hAnsi="Times New Roman"/>
          <w:color w:val="828282"/>
          <w:rtl/>
        </w:rPr>
        <w:t xml:space="preserve">יָמִֽים׃ </w:t>
      </w:r>
    </w:p>
    <w:p>
      <w:pPr>
        <w:pStyle w:val="Hebrew"/>
      </w:pPr>
      <w:r>
        <w:rPr>
          <w:color w:val="828282"/>
        </w:rPr>
        <w:t xml:space="preserve">וְאִם־בַּהֶרֶת֩ לְבָנָ֨ה הִ֜וא בְּעֹ֣ור בְּשָׂרֹ֗ו וְעָמֹק֙ אֵין־מַרְאֶ֣הָ מִן־הָעֹ֔ור וּשְׂעָרָ֖ה לֹא־הָפַ֣ךְ לָבָ֑ן וְהִסְגִּ֧יר הַכֹּהֵ֛ן אֶת־הַנֶּ֖גַע שִׁבְעַ֥ת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314394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314394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420043</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58970</w:t>
            </w:r>
          </w:p>
        </w:tc>
        <w:tc>
          <w:tcPr>
            <w:tcW w:type="auto" w:w="1728"/>
          </w:tcPr>
          <w:p>
            <w:r>
              <w:t>verb</w:t>
            </w:r>
          </w:p>
        </w:tc>
        <w:tc>
          <w:tcPr>
            <w:tcW w:type="auto" w:w="1728"/>
          </w:tcPr>
          <w:p>
            <w:r>
              <w:t xml:space="preserve">הִסְגִּ֧יר </w:t>
            </w:r>
          </w:p>
        </w:tc>
        <w:tc>
          <w:tcPr>
            <w:tcW w:type="auto" w:w="1728"/>
          </w:tcPr>
          <w:p>
            <w:r/>
          </w:p>
        </w:tc>
      </w:tr>
    </w:tbl>
    <w:p>
      <w:r>
        <w:br/>
      </w:r>
    </w:p>
    <w:p>
      <w:pPr>
        <w:pStyle w:val="Reference"/>
      </w:pPr>
      <w:hyperlink r:id="rId477">
        <w:r>
          <w:rPr/>
          <w:t>314395, Leviticus 13:5</w:t>
        </w:r>
      </w:hyperlink>
    </w:p>
    <w:p>
      <w:pPr>
        <w:pStyle w:val="Hebrew"/>
      </w:pPr>
      <w:r>
        <w:t xml:space="preserve">וְרָאָ֣הוּ הַכֹּהֵן֮ בַּיֹּ֣ום הַשְּׁבִיעִי֒ </w:t>
      </w:r>
    </w:p>
    <w:p>
      <w:pPr>
        <w:pStyle w:val="Hebrew"/>
      </w:pPr>
      <w:r>
        <w:rPr>
          <w:color w:val="FF0000"/>
          <w:vertAlign w:val="superscript"/>
          <w:rtl/>
        </w:rPr>
        <w:t>58978</w:t>
      </w:r>
      <w:r>
        <w:rPr>
          <w:rFonts w:ascii="Times New Roman" w:hAnsi="Times New Roman"/>
          <w:color w:val="828282"/>
          <w:rtl/>
        </w:rPr>
        <w:t>וְ</w:t>
      </w:r>
      <w:r>
        <w:rPr>
          <w:color w:val="FF0000"/>
          <w:vertAlign w:val="superscript"/>
          <w:rtl/>
        </w:rPr>
        <w:t>58979</w:t>
      </w:r>
      <w:r>
        <w:rPr>
          <w:rFonts w:ascii="Times New Roman" w:hAnsi="Times New Roman"/>
          <w:color w:val="828282"/>
          <w:rtl/>
        </w:rPr>
        <w:t xml:space="preserve">רָאָ֣הוּ </w:t>
      </w:r>
      <w:r>
        <w:rPr>
          <w:color w:val="FF0000"/>
          <w:vertAlign w:val="superscript"/>
          <w:rtl/>
        </w:rPr>
        <w:t>58980</w:t>
      </w:r>
      <w:r>
        <w:rPr>
          <w:rFonts w:ascii="Times New Roman" w:hAnsi="Times New Roman"/>
          <w:color w:val="828282"/>
          <w:rtl/>
        </w:rPr>
        <w:t>הַ</w:t>
      </w:r>
      <w:r>
        <w:rPr>
          <w:color w:val="FF0000"/>
          <w:vertAlign w:val="superscript"/>
          <w:rtl/>
        </w:rPr>
        <w:t>58981</w:t>
      </w:r>
      <w:r>
        <w:rPr>
          <w:rFonts w:ascii="Times New Roman" w:hAnsi="Times New Roman"/>
          <w:color w:val="828282"/>
          <w:rtl/>
        </w:rPr>
        <w:t xml:space="preserve">כֹּהֵן֮ </w:t>
      </w:r>
      <w:r>
        <w:rPr>
          <w:color w:val="FF0000"/>
          <w:vertAlign w:val="superscript"/>
          <w:rtl/>
        </w:rPr>
        <w:t>58982</w:t>
      </w:r>
      <w:r>
        <w:rPr>
          <w:rFonts w:ascii="Times New Roman" w:hAnsi="Times New Roman"/>
          <w:color w:val="828282"/>
          <w:rtl/>
        </w:rPr>
        <w:t>בַּ</w:t>
      </w:r>
      <w:r>
        <w:rPr>
          <w:color w:val="FF0000"/>
          <w:vertAlign w:val="superscript"/>
          <w:rtl/>
        </w:rPr>
        <w:t>58983</w:t>
      </w:r>
      <w:r>
        <w:rPr>
          <w:rFonts w:ascii="Times New Roman" w:hAnsi="Times New Roman"/>
          <w:color w:val="828282"/>
          <w:rtl/>
        </w:rPr>
      </w:r>
      <w:r>
        <w:rPr>
          <w:color w:val="FF0000"/>
          <w:vertAlign w:val="superscript"/>
          <w:rtl/>
        </w:rPr>
        <w:t>58984</w:t>
      </w:r>
      <w:r>
        <w:rPr>
          <w:rFonts w:ascii="Times New Roman" w:hAnsi="Times New Roman"/>
          <w:color w:val="828282"/>
          <w:rtl/>
        </w:rPr>
        <w:t xml:space="preserve">יֹּ֣ום </w:t>
      </w:r>
      <w:r>
        <w:rPr>
          <w:color w:val="FF0000"/>
          <w:vertAlign w:val="superscript"/>
          <w:rtl/>
        </w:rPr>
        <w:t>58985</w:t>
      </w:r>
      <w:r>
        <w:rPr>
          <w:rFonts w:ascii="Times New Roman" w:hAnsi="Times New Roman"/>
          <w:color w:val="828282"/>
          <w:rtl/>
        </w:rPr>
        <w:t>הַ</w:t>
      </w:r>
      <w:r>
        <w:rPr>
          <w:color w:val="FF0000"/>
          <w:vertAlign w:val="superscript"/>
          <w:rtl/>
        </w:rPr>
        <w:t>58986</w:t>
      </w:r>
      <w:r>
        <w:rPr>
          <w:rFonts w:ascii="Times New Roman" w:hAnsi="Times New Roman"/>
          <w:color w:val="828282"/>
          <w:rtl/>
        </w:rPr>
        <w:t xml:space="preserve">שְּׁבִיעִי֒ </w:t>
      </w:r>
    </w:p>
    <w:p>
      <w:pPr>
        <w:pStyle w:val="Hebrew"/>
      </w:pPr>
      <w:r>
        <w:rPr>
          <w:color w:val="828282"/>
        </w:rPr>
        <w:t xml:space="preserve">וְרָאָ֣הוּ הַכֹּהֵן֮ בַּיֹּ֣ום הַשְּׁבִיעִי֒ וְהִנֵּ֤ה הַנֶּ֨גַע֙ עָמַ֣ד בְּעֵינָ֔יו לֹֽא־פָשָׂ֥ה הַנֶּ֖גַע בָּעֹ֑ור וְהִסְגִּירֹ֧ו הַכֹּהֵ֛ן שִׁבְעַ֥ת יָמִ֖ים שֵׁנִֽית׃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314395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314395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420047</w:t>
            </w:r>
          </w:p>
        </w:tc>
        <w:tc>
          <w:tcPr>
            <w:tcW w:type="auto" w:w="1728"/>
          </w:tcPr>
          <w:p>
            <w:r>
              <w:t>time_phrase</w:t>
            </w:r>
          </w:p>
        </w:tc>
        <w:tc>
          <w:tcPr>
            <w:tcW w:type="auto" w:w="1728"/>
          </w:tcPr>
          <w:p>
            <w:r>
              <w:t xml:space="preserve">בַּיֹּ֣ום הַשְּׁבִיעִי֒ </w:t>
            </w:r>
          </w:p>
        </w:tc>
        <w:tc>
          <w:tcPr>
            <w:tcW w:type="auto" w:w="1728"/>
          </w:tcPr>
          <w:p>
            <w:r/>
          </w:p>
        </w:tc>
      </w:tr>
      <w:tr>
        <w:tc>
          <w:tcPr>
            <w:tcW w:type="auto" w:w="1728"/>
          </w:tcPr>
          <w:p>
            <w:r>
              <w:t>tense</w:t>
            </w:r>
          </w:p>
        </w:tc>
        <w:tc>
          <w:tcPr>
            <w:tcW w:type="auto" w:w="1728"/>
          </w:tcPr>
          <w:p>
            <w:r>
              <w:t>58979</w:t>
            </w:r>
          </w:p>
        </w:tc>
        <w:tc>
          <w:tcPr>
            <w:tcW w:type="auto" w:w="1728"/>
          </w:tcPr>
          <w:p>
            <w:r>
              <w:t>verb</w:t>
            </w:r>
          </w:p>
        </w:tc>
        <w:tc>
          <w:tcPr>
            <w:tcW w:type="auto" w:w="1728"/>
          </w:tcPr>
          <w:p>
            <w:r>
              <w:t xml:space="preserve">רָאָ֣הוּ </w:t>
            </w:r>
          </w:p>
        </w:tc>
        <w:tc>
          <w:tcPr>
            <w:tcW w:type="auto" w:w="1728"/>
          </w:tcPr>
          <w:p>
            <w:r/>
          </w:p>
        </w:tc>
      </w:tr>
    </w:tbl>
    <w:p>
      <w:r>
        <w:br/>
      </w:r>
    </w:p>
    <w:p>
      <w:pPr>
        <w:pStyle w:val="Reference"/>
      </w:pPr>
      <w:hyperlink r:id="rId477">
        <w:r>
          <w:rPr/>
          <w:t>314398, Leviticus 13:5</w:t>
        </w:r>
      </w:hyperlink>
    </w:p>
    <w:p>
      <w:pPr>
        <w:pStyle w:val="Hebrew"/>
      </w:pPr>
      <w:r>
        <w:t xml:space="preserve">וְהִסְגִּירֹ֧ו הַכֹּהֵ֛ן שִׁבְעַ֥ת יָמִ֖ים שֵׁנִֽית׃ </w:t>
      </w:r>
    </w:p>
    <w:p>
      <w:pPr>
        <w:pStyle w:val="Hebrew"/>
      </w:pPr>
      <w:r>
        <w:rPr>
          <w:color w:val="FF0000"/>
          <w:vertAlign w:val="superscript"/>
          <w:rtl/>
        </w:rPr>
        <w:t>59001</w:t>
      </w:r>
      <w:r>
        <w:rPr>
          <w:rFonts w:ascii="Times New Roman" w:hAnsi="Times New Roman"/>
          <w:color w:val="828282"/>
          <w:rtl/>
        </w:rPr>
        <w:t>וְ</w:t>
      </w:r>
      <w:r>
        <w:rPr>
          <w:color w:val="FF0000"/>
          <w:vertAlign w:val="superscript"/>
          <w:rtl/>
        </w:rPr>
        <w:t>59002</w:t>
      </w:r>
      <w:r>
        <w:rPr>
          <w:rFonts w:ascii="Times New Roman" w:hAnsi="Times New Roman"/>
          <w:color w:val="828282"/>
          <w:rtl/>
        </w:rPr>
        <w:t xml:space="preserve">הִסְגִּירֹ֧ו </w:t>
      </w:r>
      <w:r>
        <w:rPr>
          <w:color w:val="FF0000"/>
          <w:vertAlign w:val="superscript"/>
          <w:rtl/>
        </w:rPr>
        <w:t>59003</w:t>
      </w:r>
      <w:r>
        <w:rPr>
          <w:rFonts w:ascii="Times New Roman" w:hAnsi="Times New Roman"/>
          <w:color w:val="828282"/>
          <w:rtl/>
        </w:rPr>
        <w:t>הַ</w:t>
      </w:r>
      <w:r>
        <w:rPr>
          <w:color w:val="FF0000"/>
          <w:vertAlign w:val="superscript"/>
          <w:rtl/>
        </w:rPr>
        <w:t>59004</w:t>
      </w:r>
      <w:r>
        <w:rPr>
          <w:rFonts w:ascii="Times New Roman" w:hAnsi="Times New Roman"/>
          <w:color w:val="828282"/>
          <w:rtl/>
        </w:rPr>
        <w:t xml:space="preserve">כֹּהֵ֛ן </w:t>
      </w:r>
      <w:r>
        <w:rPr>
          <w:color w:val="FF0000"/>
          <w:vertAlign w:val="superscript"/>
          <w:rtl/>
        </w:rPr>
        <w:t>59005</w:t>
      </w:r>
      <w:r>
        <w:rPr>
          <w:rFonts w:ascii="Times New Roman" w:hAnsi="Times New Roman"/>
          <w:color w:val="828282"/>
          <w:rtl/>
        </w:rPr>
        <w:t xml:space="preserve">שִׁבְעַ֥ת </w:t>
      </w:r>
      <w:r>
        <w:rPr>
          <w:color w:val="FF0000"/>
          <w:vertAlign w:val="superscript"/>
          <w:rtl/>
        </w:rPr>
        <w:t>59006</w:t>
      </w:r>
      <w:r>
        <w:rPr>
          <w:rFonts w:ascii="Times New Roman" w:hAnsi="Times New Roman"/>
          <w:color w:val="828282"/>
          <w:rtl/>
        </w:rPr>
        <w:t xml:space="preserve">יָמִ֖ים </w:t>
      </w:r>
      <w:r>
        <w:rPr>
          <w:color w:val="FF0000"/>
          <w:vertAlign w:val="superscript"/>
          <w:rtl/>
        </w:rPr>
        <w:t>59007</w:t>
      </w:r>
      <w:r>
        <w:rPr>
          <w:rFonts w:ascii="Times New Roman" w:hAnsi="Times New Roman"/>
          <w:color w:val="828282"/>
          <w:rtl/>
        </w:rPr>
        <w:t xml:space="preserve">שֵׁנִֽית׃ </w:t>
      </w:r>
    </w:p>
    <w:p>
      <w:pPr>
        <w:pStyle w:val="Hebrew"/>
      </w:pPr>
      <w:r>
        <w:rPr>
          <w:color w:val="828282"/>
        </w:rPr>
        <w:t xml:space="preserve">וְרָאָ֣הוּ הַכֹּהֵן֮ בַּיֹּ֣ום הַשְּׁבִיעִי֒ וְהִנֵּ֤ה הַנֶּ֨גַע֙ עָמַ֣ד בְּעֵינָ֔יו לֹֽא־פָשָׂ֥ה הַנֶּ֖גַע בָּעֹ֑ור וְהִסְגִּירֹ֧ו הַכֹּהֵ֛ן שִׁבְעַ֥ת יָמִ֖ים שֵׁנִֽית׃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314398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314398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420060</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59002</w:t>
            </w:r>
          </w:p>
        </w:tc>
        <w:tc>
          <w:tcPr>
            <w:tcW w:type="auto" w:w="1728"/>
          </w:tcPr>
          <w:p>
            <w:r>
              <w:t>verb</w:t>
            </w:r>
          </w:p>
        </w:tc>
        <w:tc>
          <w:tcPr>
            <w:tcW w:type="auto" w:w="1728"/>
          </w:tcPr>
          <w:p>
            <w:r>
              <w:t xml:space="preserve">הִסְגִּירֹ֧ו </w:t>
            </w:r>
          </w:p>
        </w:tc>
        <w:tc>
          <w:tcPr>
            <w:tcW w:type="auto" w:w="1728"/>
          </w:tcPr>
          <w:p>
            <w:r/>
          </w:p>
        </w:tc>
      </w:tr>
    </w:tbl>
    <w:p>
      <w:r>
        <w:br/>
      </w:r>
    </w:p>
    <w:p>
      <w:pPr>
        <w:pStyle w:val="Reference"/>
      </w:pPr>
      <w:hyperlink r:id="rId478">
        <w:r>
          <w:rPr/>
          <w:t>314399, Leviticus 13:6</w:t>
        </w:r>
      </w:hyperlink>
    </w:p>
    <w:p>
      <w:pPr>
        <w:pStyle w:val="Hebrew"/>
      </w:pPr>
      <w:r>
        <w:t xml:space="preserve">וְרָאָה֩ הַכֹּהֵ֨ן אֹתֹ֜ו בַּיֹּ֣ום הַשְּׁבִיעִי֮ שֵׁנִית֒ </w:t>
      </w:r>
    </w:p>
    <w:p>
      <w:pPr>
        <w:pStyle w:val="Hebrew"/>
      </w:pPr>
      <w:r>
        <w:rPr>
          <w:color w:val="FF0000"/>
          <w:vertAlign w:val="superscript"/>
          <w:rtl/>
        </w:rPr>
        <w:t>59008</w:t>
      </w:r>
      <w:r>
        <w:rPr>
          <w:rFonts w:ascii="Times New Roman" w:hAnsi="Times New Roman"/>
          <w:color w:val="828282"/>
          <w:rtl/>
        </w:rPr>
        <w:t>וְ</w:t>
      </w:r>
      <w:r>
        <w:rPr>
          <w:color w:val="FF0000"/>
          <w:vertAlign w:val="superscript"/>
          <w:rtl/>
        </w:rPr>
        <w:t>59009</w:t>
      </w:r>
      <w:r>
        <w:rPr>
          <w:rFonts w:ascii="Times New Roman" w:hAnsi="Times New Roman"/>
          <w:color w:val="828282"/>
          <w:rtl/>
        </w:rPr>
        <w:t xml:space="preserve">רָאָה֩ </w:t>
      </w:r>
      <w:r>
        <w:rPr>
          <w:color w:val="FF0000"/>
          <w:vertAlign w:val="superscript"/>
          <w:rtl/>
        </w:rPr>
        <w:t>59010</w:t>
      </w:r>
      <w:r>
        <w:rPr>
          <w:rFonts w:ascii="Times New Roman" w:hAnsi="Times New Roman"/>
          <w:color w:val="828282"/>
          <w:rtl/>
        </w:rPr>
        <w:t>הַ</w:t>
      </w:r>
      <w:r>
        <w:rPr>
          <w:color w:val="FF0000"/>
          <w:vertAlign w:val="superscript"/>
          <w:rtl/>
        </w:rPr>
        <w:t>59011</w:t>
      </w:r>
      <w:r>
        <w:rPr>
          <w:rFonts w:ascii="Times New Roman" w:hAnsi="Times New Roman"/>
          <w:color w:val="828282"/>
          <w:rtl/>
        </w:rPr>
        <w:t xml:space="preserve">כֹּהֵ֨ן </w:t>
      </w:r>
      <w:r>
        <w:rPr>
          <w:color w:val="FF0000"/>
          <w:vertAlign w:val="superscript"/>
          <w:rtl/>
        </w:rPr>
        <w:t>59012</w:t>
      </w:r>
      <w:r>
        <w:rPr>
          <w:rFonts w:ascii="Times New Roman" w:hAnsi="Times New Roman"/>
          <w:color w:val="828282"/>
          <w:rtl/>
        </w:rPr>
        <w:t xml:space="preserve">אֹתֹ֜ו </w:t>
      </w:r>
      <w:r>
        <w:rPr>
          <w:color w:val="FF0000"/>
          <w:vertAlign w:val="superscript"/>
          <w:rtl/>
        </w:rPr>
        <w:t>59013</w:t>
      </w:r>
      <w:r>
        <w:rPr>
          <w:rFonts w:ascii="Times New Roman" w:hAnsi="Times New Roman"/>
          <w:color w:val="828282"/>
          <w:rtl/>
        </w:rPr>
        <w:t>בַּ</w:t>
      </w:r>
      <w:r>
        <w:rPr>
          <w:color w:val="FF0000"/>
          <w:vertAlign w:val="superscript"/>
          <w:rtl/>
        </w:rPr>
        <w:t>59014</w:t>
      </w:r>
      <w:r>
        <w:rPr>
          <w:rFonts w:ascii="Times New Roman" w:hAnsi="Times New Roman"/>
          <w:color w:val="828282"/>
          <w:rtl/>
        </w:rPr>
      </w:r>
      <w:r>
        <w:rPr>
          <w:color w:val="FF0000"/>
          <w:vertAlign w:val="superscript"/>
          <w:rtl/>
        </w:rPr>
        <w:t>59015</w:t>
      </w:r>
      <w:r>
        <w:rPr>
          <w:rFonts w:ascii="Times New Roman" w:hAnsi="Times New Roman"/>
          <w:color w:val="828282"/>
          <w:rtl/>
        </w:rPr>
        <w:t xml:space="preserve">יֹּ֣ום </w:t>
      </w:r>
      <w:r>
        <w:rPr>
          <w:color w:val="FF0000"/>
          <w:vertAlign w:val="superscript"/>
          <w:rtl/>
        </w:rPr>
        <w:t>59016</w:t>
      </w:r>
      <w:r>
        <w:rPr>
          <w:rFonts w:ascii="Times New Roman" w:hAnsi="Times New Roman"/>
          <w:color w:val="828282"/>
          <w:rtl/>
        </w:rPr>
        <w:t>הַ</w:t>
      </w:r>
      <w:r>
        <w:rPr>
          <w:color w:val="FF0000"/>
          <w:vertAlign w:val="superscript"/>
          <w:rtl/>
        </w:rPr>
        <w:t>59017</w:t>
      </w:r>
      <w:r>
        <w:rPr>
          <w:rFonts w:ascii="Times New Roman" w:hAnsi="Times New Roman"/>
          <w:color w:val="828282"/>
          <w:rtl/>
        </w:rPr>
        <w:t xml:space="preserve">שְּׁבִיעִי֮ </w:t>
      </w:r>
      <w:r>
        <w:rPr>
          <w:color w:val="FF0000"/>
          <w:vertAlign w:val="superscript"/>
          <w:rtl/>
        </w:rPr>
        <w:t>59018</w:t>
      </w:r>
      <w:r>
        <w:rPr>
          <w:rFonts w:ascii="Times New Roman" w:hAnsi="Times New Roman"/>
          <w:color w:val="828282"/>
          <w:rtl/>
        </w:rPr>
        <w:t xml:space="preserve">שֵׁנִית֒ </w:t>
      </w:r>
    </w:p>
    <w:p>
      <w:pPr>
        <w:pStyle w:val="Hebrew"/>
      </w:pPr>
      <w:r>
        <w:rPr>
          <w:color w:val="828282"/>
        </w:rPr>
        <w:t xml:space="preserve">וְרָאָה֩ הַכֹּהֵ֨ן אֹתֹ֜ו בַּיֹּ֣ום הַשְּׁבִיעִי֮ שֵׁנִית֒ וְהִנֵּה֙ כֵּהָ֣ה הַנֶּ֔גַע וְלֹא־פָשָׂ֥ה הַנֶּ֖גַע בָּעֹ֑ור וְטִהֲרֹ֤ו הַכֹּהֵן֙ מִסְפַּ֣חַת הִ֔יא וְכִבֶּ֥ס בְּגָדָ֖יו וְטָהֵֽר׃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314399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314399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420066</w:t>
            </w:r>
          </w:p>
        </w:tc>
        <w:tc>
          <w:tcPr>
            <w:tcW w:type="auto" w:w="1728"/>
          </w:tcPr>
          <w:p>
            <w:r>
              <w:t>time_phrase</w:t>
            </w:r>
          </w:p>
        </w:tc>
        <w:tc>
          <w:tcPr>
            <w:tcW w:type="auto" w:w="1728"/>
          </w:tcPr>
          <w:p>
            <w:r>
              <w:t xml:space="preserve">בַּיֹּ֣ום הַשְּׁבִיעִי֮ </w:t>
            </w:r>
          </w:p>
        </w:tc>
        <w:tc>
          <w:tcPr>
            <w:tcW w:type="auto" w:w="1728"/>
          </w:tcPr>
          <w:p>
            <w:r/>
          </w:p>
        </w:tc>
      </w:tr>
      <w:tr>
        <w:tc>
          <w:tcPr>
            <w:tcW w:type="auto" w:w="1728"/>
          </w:tcPr>
          <w:p>
            <w:r>
              <w:t>tense</w:t>
            </w:r>
          </w:p>
        </w:tc>
        <w:tc>
          <w:tcPr>
            <w:tcW w:type="auto" w:w="1728"/>
          </w:tcPr>
          <w:p>
            <w:r>
              <w:t>59009</w:t>
            </w:r>
          </w:p>
        </w:tc>
        <w:tc>
          <w:tcPr>
            <w:tcW w:type="auto" w:w="1728"/>
          </w:tcPr>
          <w:p>
            <w:r>
              <w:t>verb</w:t>
            </w:r>
          </w:p>
        </w:tc>
        <w:tc>
          <w:tcPr>
            <w:tcW w:type="auto" w:w="1728"/>
          </w:tcPr>
          <w:p>
            <w:r>
              <w:t xml:space="preserve">רָאָה֩ </w:t>
            </w:r>
          </w:p>
        </w:tc>
        <w:tc>
          <w:tcPr>
            <w:tcW w:type="auto" w:w="1728"/>
          </w:tcPr>
          <w:p>
            <w:r/>
          </w:p>
        </w:tc>
      </w:tr>
    </w:tbl>
    <w:p>
      <w:r>
        <w:br/>
      </w:r>
    </w:p>
    <w:p>
      <w:pPr>
        <w:pStyle w:val="Reference"/>
      </w:pPr>
      <w:hyperlink r:id="rId479">
        <w:r>
          <w:rPr/>
          <w:t>314434, Leviticus 13:14</w:t>
        </w:r>
      </w:hyperlink>
    </w:p>
    <w:p>
      <w:pPr>
        <w:pStyle w:val="Hebrew"/>
      </w:pPr>
      <w:r>
        <w:t xml:space="preserve">וּבְיֹ֨ום יִטְמָֽא׃ </w:t>
      </w:r>
    </w:p>
    <w:p>
      <w:pPr>
        <w:pStyle w:val="Hebrew"/>
      </w:pPr>
      <w:r>
        <w:rPr>
          <w:color w:val="FF0000"/>
          <w:vertAlign w:val="superscript"/>
          <w:rtl/>
        </w:rPr>
        <w:t>59183</w:t>
      </w:r>
      <w:r>
        <w:rPr>
          <w:rFonts w:ascii="Times New Roman" w:hAnsi="Times New Roman"/>
          <w:color w:val="828282"/>
          <w:rtl/>
        </w:rPr>
        <w:t>וּ</w:t>
      </w:r>
      <w:r>
        <w:rPr>
          <w:color w:val="FF0000"/>
          <w:vertAlign w:val="superscript"/>
          <w:rtl/>
        </w:rPr>
        <w:t>59184</w:t>
      </w:r>
      <w:r>
        <w:rPr>
          <w:rFonts w:ascii="Times New Roman" w:hAnsi="Times New Roman"/>
          <w:color w:val="828282"/>
          <w:rtl/>
        </w:rPr>
        <w:t>בְ</w:t>
      </w:r>
      <w:r>
        <w:rPr>
          <w:color w:val="FF0000"/>
          <w:vertAlign w:val="superscript"/>
          <w:rtl/>
        </w:rPr>
        <w:t>59185</w:t>
      </w:r>
      <w:r>
        <w:rPr>
          <w:rFonts w:ascii="Times New Roman" w:hAnsi="Times New Roman"/>
          <w:color w:val="828282"/>
          <w:rtl/>
        </w:rPr>
        <w:t xml:space="preserve">יֹ֨ום </w:t>
      </w:r>
      <w:r>
        <w:rPr>
          <w:color w:val="FF0000"/>
          <w:vertAlign w:val="superscript"/>
          <w:rtl/>
        </w:rPr>
        <w:t>59190</w:t>
      </w:r>
      <w:r>
        <w:rPr>
          <w:rFonts w:ascii="Times New Roman" w:hAnsi="Times New Roman"/>
          <w:color w:val="828282"/>
          <w:rtl/>
        </w:rPr>
        <w:t xml:space="preserve">יִטְמָֽא׃ </w:t>
      </w:r>
    </w:p>
    <w:p>
      <w:pPr>
        <w:pStyle w:val="Hebrew"/>
      </w:pPr>
      <w:r>
        <w:rPr>
          <w:color w:val="828282"/>
        </w:rPr>
        <w:t xml:space="preserve">וּבְיֹ֨ום הֵרָאֹ֥ות בֹּ֛ו בָּשָׂ֥ר חַ֖י יִטְמָֽא׃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314434</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314434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420174</w:t>
            </w:r>
          </w:p>
        </w:tc>
        <w:tc>
          <w:tcPr>
            <w:tcW w:type="auto" w:w="1728"/>
          </w:tcPr>
          <w:p>
            <w:r>
              <w:t>time_phrase</w:t>
            </w:r>
          </w:p>
        </w:tc>
        <w:tc>
          <w:tcPr>
            <w:tcW w:type="auto" w:w="1728"/>
          </w:tcPr>
          <w:p>
            <w:r>
              <w:t xml:space="preserve">בְיֹ֨ום </w:t>
            </w:r>
          </w:p>
        </w:tc>
        <w:tc>
          <w:tcPr>
            <w:tcW w:type="auto" w:w="1728"/>
          </w:tcPr>
          <w:p>
            <w:r/>
          </w:p>
        </w:tc>
      </w:tr>
      <w:tr>
        <w:tc>
          <w:tcPr>
            <w:tcW w:type="auto" w:w="1728"/>
          </w:tcPr>
          <w:p>
            <w:r>
              <w:t>tense</w:t>
            </w:r>
          </w:p>
        </w:tc>
        <w:tc>
          <w:tcPr>
            <w:tcW w:type="auto" w:w="1728"/>
          </w:tcPr>
          <w:p>
            <w:r>
              <w:t>59190</w:t>
            </w:r>
          </w:p>
        </w:tc>
        <w:tc>
          <w:tcPr>
            <w:tcW w:type="auto" w:w="1728"/>
          </w:tcPr>
          <w:p>
            <w:r>
              <w:t>verb</w:t>
            </w:r>
          </w:p>
        </w:tc>
        <w:tc>
          <w:tcPr>
            <w:tcW w:type="auto" w:w="1728"/>
          </w:tcPr>
          <w:p>
            <w:r>
              <w:t xml:space="preserve">יִטְמָֽא׃ </w:t>
            </w:r>
          </w:p>
        </w:tc>
        <w:tc>
          <w:tcPr>
            <w:tcW w:type="auto" w:w="1728"/>
          </w:tcPr>
          <w:p>
            <w:r/>
          </w:p>
        </w:tc>
      </w:tr>
    </w:tbl>
    <w:p>
      <w:r>
        <w:br/>
      </w:r>
    </w:p>
    <w:p>
      <w:pPr>
        <w:pStyle w:val="Reference"/>
      </w:pPr>
      <w:hyperlink r:id="rId480">
        <w:r>
          <w:rPr/>
          <w:t>314466, Leviticus 13:21</w:t>
        </w:r>
      </w:hyperlink>
    </w:p>
    <w:p>
      <w:pPr>
        <w:pStyle w:val="Hebrew"/>
      </w:pPr>
      <w:r>
        <w:t xml:space="preserve">וְהִסְגִּירֹ֥ו הַכֹּהֵ֖ן שִׁבְעַ֥ת יָמִֽים׃ </w:t>
      </w:r>
    </w:p>
    <w:p>
      <w:pPr>
        <w:pStyle w:val="Hebrew"/>
      </w:pPr>
      <w:r>
        <w:rPr>
          <w:color w:val="FF0000"/>
          <w:vertAlign w:val="superscript"/>
          <w:rtl/>
        </w:rPr>
        <w:t>59319</w:t>
      </w:r>
      <w:r>
        <w:rPr>
          <w:rFonts w:ascii="Times New Roman" w:hAnsi="Times New Roman"/>
          <w:color w:val="828282"/>
          <w:rtl/>
        </w:rPr>
        <w:t>וְ</w:t>
      </w:r>
      <w:r>
        <w:rPr>
          <w:color w:val="FF0000"/>
          <w:vertAlign w:val="superscript"/>
          <w:rtl/>
        </w:rPr>
        <w:t>59320</w:t>
      </w:r>
      <w:r>
        <w:rPr>
          <w:rFonts w:ascii="Times New Roman" w:hAnsi="Times New Roman"/>
          <w:color w:val="828282"/>
          <w:rtl/>
        </w:rPr>
        <w:t xml:space="preserve">הִסְגִּירֹ֥ו </w:t>
      </w:r>
      <w:r>
        <w:rPr>
          <w:color w:val="FF0000"/>
          <w:vertAlign w:val="superscript"/>
          <w:rtl/>
        </w:rPr>
        <w:t>59321</w:t>
      </w:r>
      <w:r>
        <w:rPr>
          <w:rFonts w:ascii="Times New Roman" w:hAnsi="Times New Roman"/>
          <w:color w:val="828282"/>
          <w:rtl/>
        </w:rPr>
        <w:t>הַ</w:t>
      </w:r>
      <w:r>
        <w:rPr>
          <w:color w:val="FF0000"/>
          <w:vertAlign w:val="superscript"/>
          <w:rtl/>
        </w:rPr>
        <w:t>59322</w:t>
      </w:r>
      <w:r>
        <w:rPr>
          <w:rFonts w:ascii="Times New Roman" w:hAnsi="Times New Roman"/>
          <w:color w:val="828282"/>
          <w:rtl/>
        </w:rPr>
        <w:t xml:space="preserve">כֹּהֵ֖ן </w:t>
      </w:r>
      <w:r>
        <w:rPr>
          <w:color w:val="FF0000"/>
          <w:vertAlign w:val="superscript"/>
          <w:rtl/>
        </w:rPr>
        <w:t>59323</w:t>
      </w:r>
      <w:r>
        <w:rPr>
          <w:rFonts w:ascii="Times New Roman" w:hAnsi="Times New Roman"/>
          <w:color w:val="828282"/>
          <w:rtl/>
        </w:rPr>
        <w:t xml:space="preserve">שִׁבְעַ֥ת </w:t>
      </w:r>
      <w:r>
        <w:rPr>
          <w:color w:val="FF0000"/>
          <w:vertAlign w:val="superscript"/>
          <w:rtl/>
        </w:rPr>
        <w:t>59324</w:t>
      </w:r>
      <w:r>
        <w:rPr>
          <w:rFonts w:ascii="Times New Roman" w:hAnsi="Times New Roman"/>
          <w:color w:val="828282"/>
          <w:rtl/>
        </w:rPr>
        <w:t xml:space="preserve">יָמִֽים׃ </w:t>
      </w:r>
    </w:p>
    <w:p>
      <w:pPr>
        <w:pStyle w:val="Hebrew"/>
      </w:pPr>
      <w:r>
        <w:rPr>
          <w:color w:val="828282"/>
        </w:rPr>
        <w:t xml:space="preserve">וְאִ֣ם׀ יִרְאֶ֣נָּה הַכֹּהֵ֗ן וְהִנֵּ֤ה אֵֽין־בָּהּ֙ שֵׂעָ֣ר לָבָ֔ן וּשְׁפָלָ֥ה אֵינֶ֛נָּה מִן־הָעֹ֖ור וְהִ֣יא כֵהָ֑ה וְהִסְגִּירֹ֥ו הַכֹּהֵ֖ן שִׁבְעַ֥ת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314466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314466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420268</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59320</w:t>
            </w:r>
          </w:p>
        </w:tc>
        <w:tc>
          <w:tcPr>
            <w:tcW w:type="auto" w:w="1728"/>
          </w:tcPr>
          <w:p>
            <w:r>
              <w:t>verb</w:t>
            </w:r>
          </w:p>
        </w:tc>
        <w:tc>
          <w:tcPr>
            <w:tcW w:type="auto" w:w="1728"/>
          </w:tcPr>
          <w:p>
            <w:r>
              <w:t xml:space="preserve">הִסְגִּירֹ֥ו </w:t>
            </w:r>
          </w:p>
        </w:tc>
        <w:tc>
          <w:tcPr>
            <w:tcW w:type="auto" w:w="1728"/>
          </w:tcPr>
          <w:p>
            <w:r/>
          </w:p>
        </w:tc>
      </w:tr>
    </w:tbl>
    <w:p>
      <w:r>
        <w:br/>
      </w:r>
    </w:p>
    <w:p>
      <w:pPr>
        <w:pStyle w:val="Reference"/>
      </w:pPr>
      <w:hyperlink r:id="rId481">
        <w:r>
          <w:rPr/>
          <w:t>314490, Leviticus 13:26</w:t>
        </w:r>
      </w:hyperlink>
    </w:p>
    <w:p>
      <w:pPr>
        <w:pStyle w:val="Hebrew"/>
      </w:pPr>
      <w:r>
        <w:t xml:space="preserve">וְהִסְגִּירֹ֥ו הַכֹּהֵ֖ן שִׁבְעַ֥ת יָמִֽים׃ </w:t>
      </w:r>
    </w:p>
    <w:p>
      <w:pPr>
        <w:pStyle w:val="Hebrew"/>
      </w:pPr>
      <w:r>
        <w:rPr>
          <w:color w:val="FF0000"/>
          <w:vertAlign w:val="superscript"/>
          <w:rtl/>
        </w:rPr>
        <w:t>59428</w:t>
      </w:r>
      <w:r>
        <w:rPr>
          <w:rFonts w:ascii="Times New Roman" w:hAnsi="Times New Roman"/>
          <w:color w:val="828282"/>
          <w:rtl/>
        </w:rPr>
        <w:t>וְ</w:t>
      </w:r>
      <w:r>
        <w:rPr>
          <w:color w:val="FF0000"/>
          <w:vertAlign w:val="superscript"/>
          <w:rtl/>
        </w:rPr>
        <w:t>59429</w:t>
      </w:r>
      <w:r>
        <w:rPr>
          <w:rFonts w:ascii="Times New Roman" w:hAnsi="Times New Roman"/>
          <w:color w:val="828282"/>
          <w:rtl/>
        </w:rPr>
        <w:t xml:space="preserve">הִסְגִּירֹ֥ו </w:t>
      </w:r>
      <w:r>
        <w:rPr>
          <w:color w:val="FF0000"/>
          <w:vertAlign w:val="superscript"/>
          <w:rtl/>
        </w:rPr>
        <w:t>59430</w:t>
      </w:r>
      <w:r>
        <w:rPr>
          <w:rFonts w:ascii="Times New Roman" w:hAnsi="Times New Roman"/>
          <w:color w:val="828282"/>
          <w:rtl/>
        </w:rPr>
        <w:t>הַ</w:t>
      </w:r>
      <w:r>
        <w:rPr>
          <w:color w:val="FF0000"/>
          <w:vertAlign w:val="superscript"/>
          <w:rtl/>
        </w:rPr>
        <w:t>59431</w:t>
      </w:r>
      <w:r>
        <w:rPr>
          <w:rFonts w:ascii="Times New Roman" w:hAnsi="Times New Roman"/>
          <w:color w:val="828282"/>
          <w:rtl/>
        </w:rPr>
        <w:t xml:space="preserve">כֹּהֵ֖ן </w:t>
      </w:r>
      <w:r>
        <w:rPr>
          <w:color w:val="FF0000"/>
          <w:vertAlign w:val="superscript"/>
          <w:rtl/>
        </w:rPr>
        <w:t>59432</w:t>
      </w:r>
      <w:r>
        <w:rPr>
          <w:rFonts w:ascii="Times New Roman" w:hAnsi="Times New Roman"/>
          <w:color w:val="828282"/>
          <w:rtl/>
        </w:rPr>
        <w:t xml:space="preserve">שִׁבְעַ֥ת </w:t>
      </w:r>
      <w:r>
        <w:rPr>
          <w:color w:val="FF0000"/>
          <w:vertAlign w:val="superscript"/>
          <w:rtl/>
        </w:rPr>
        <w:t>59433</w:t>
      </w:r>
      <w:r>
        <w:rPr>
          <w:rFonts w:ascii="Times New Roman" w:hAnsi="Times New Roman"/>
          <w:color w:val="828282"/>
          <w:rtl/>
        </w:rPr>
        <w:t xml:space="preserve">יָמִֽים׃ </w:t>
      </w:r>
    </w:p>
    <w:p>
      <w:pPr>
        <w:pStyle w:val="Hebrew"/>
      </w:pPr>
      <w:r>
        <w:rPr>
          <w:color w:val="828282"/>
        </w:rPr>
        <w:t xml:space="preserve">וְאִ֣ם׀ יִרְאֶ֣נָּה הַכֹּהֵ֗ן וְהִנֵּ֤ה אֵֽין־בַּבֶּהֶ֨רֶת֙ שֵׂעָ֣ר לָבָ֔ן וּשְׁפָלָ֥ה אֵינֶ֛נָּה מִן־הָעֹ֖ור וְהִ֣וא כֵהָ֑ה וְהִסְגִּירֹ֥ו הַכֹּהֵ֖ן שִׁבְעַ֥ת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314490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314490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420345</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59429</w:t>
            </w:r>
          </w:p>
        </w:tc>
        <w:tc>
          <w:tcPr>
            <w:tcW w:type="auto" w:w="1728"/>
          </w:tcPr>
          <w:p>
            <w:r>
              <w:t>verb</w:t>
            </w:r>
          </w:p>
        </w:tc>
        <w:tc>
          <w:tcPr>
            <w:tcW w:type="auto" w:w="1728"/>
          </w:tcPr>
          <w:p>
            <w:r>
              <w:t xml:space="preserve">הִסְגִּירֹ֥ו </w:t>
            </w:r>
          </w:p>
        </w:tc>
        <w:tc>
          <w:tcPr>
            <w:tcW w:type="auto" w:w="1728"/>
          </w:tcPr>
          <w:p>
            <w:r/>
          </w:p>
        </w:tc>
      </w:tr>
    </w:tbl>
    <w:p>
      <w:r>
        <w:br/>
      </w:r>
    </w:p>
    <w:p>
      <w:pPr>
        <w:pStyle w:val="Reference"/>
      </w:pPr>
      <w:hyperlink r:id="rId482">
        <w:r>
          <w:rPr/>
          <w:t>314491, Leviticus 13:27</w:t>
        </w:r>
      </w:hyperlink>
    </w:p>
    <w:p>
      <w:pPr>
        <w:pStyle w:val="Hebrew"/>
      </w:pPr>
      <w:r>
        <w:t xml:space="preserve">וְרָאָ֥הוּ הַכֹּהֵ֖ן בַּיֹּ֣ום הַשְּׁבִיעִ֑י </w:t>
      </w:r>
    </w:p>
    <w:p>
      <w:pPr>
        <w:pStyle w:val="Hebrew"/>
      </w:pPr>
      <w:r>
        <w:rPr>
          <w:color w:val="FF0000"/>
          <w:vertAlign w:val="superscript"/>
          <w:rtl/>
        </w:rPr>
        <w:t>59434</w:t>
      </w:r>
      <w:r>
        <w:rPr>
          <w:rFonts w:ascii="Times New Roman" w:hAnsi="Times New Roman"/>
          <w:color w:val="828282"/>
          <w:rtl/>
        </w:rPr>
        <w:t>וְ</w:t>
      </w:r>
      <w:r>
        <w:rPr>
          <w:color w:val="FF0000"/>
          <w:vertAlign w:val="superscript"/>
          <w:rtl/>
        </w:rPr>
        <w:t>59435</w:t>
      </w:r>
      <w:r>
        <w:rPr>
          <w:rFonts w:ascii="Times New Roman" w:hAnsi="Times New Roman"/>
          <w:color w:val="828282"/>
          <w:rtl/>
        </w:rPr>
        <w:t xml:space="preserve">רָאָ֥הוּ </w:t>
      </w:r>
      <w:r>
        <w:rPr>
          <w:color w:val="FF0000"/>
          <w:vertAlign w:val="superscript"/>
          <w:rtl/>
        </w:rPr>
        <w:t>59436</w:t>
      </w:r>
      <w:r>
        <w:rPr>
          <w:rFonts w:ascii="Times New Roman" w:hAnsi="Times New Roman"/>
          <w:color w:val="828282"/>
          <w:rtl/>
        </w:rPr>
        <w:t>הַ</w:t>
      </w:r>
      <w:r>
        <w:rPr>
          <w:color w:val="FF0000"/>
          <w:vertAlign w:val="superscript"/>
          <w:rtl/>
        </w:rPr>
        <w:t>59437</w:t>
      </w:r>
      <w:r>
        <w:rPr>
          <w:rFonts w:ascii="Times New Roman" w:hAnsi="Times New Roman"/>
          <w:color w:val="828282"/>
          <w:rtl/>
        </w:rPr>
        <w:t xml:space="preserve">כֹּהֵ֖ן </w:t>
      </w:r>
      <w:r>
        <w:rPr>
          <w:color w:val="FF0000"/>
          <w:vertAlign w:val="superscript"/>
          <w:rtl/>
        </w:rPr>
        <w:t>59438</w:t>
      </w:r>
      <w:r>
        <w:rPr>
          <w:rFonts w:ascii="Times New Roman" w:hAnsi="Times New Roman"/>
          <w:color w:val="828282"/>
          <w:rtl/>
        </w:rPr>
        <w:t>בַּ</w:t>
      </w:r>
      <w:r>
        <w:rPr>
          <w:color w:val="FF0000"/>
          <w:vertAlign w:val="superscript"/>
          <w:rtl/>
        </w:rPr>
        <w:t>59439</w:t>
      </w:r>
      <w:r>
        <w:rPr>
          <w:rFonts w:ascii="Times New Roman" w:hAnsi="Times New Roman"/>
          <w:color w:val="828282"/>
          <w:rtl/>
        </w:rPr>
      </w:r>
      <w:r>
        <w:rPr>
          <w:color w:val="FF0000"/>
          <w:vertAlign w:val="superscript"/>
          <w:rtl/>
        </w:rPr>
        <w:t>59440</w:t>
      </w:r>
      <w:r>
        <w:rPr>
          <w:rFonts w:ascii="Times New Roman" w:hAnsi="Times New Roman"/>
          <w:color w:val="828282"/>
          <w:rtl/>
        </w:rPr>
        <w:t xml:space="preserve">יֹּ֣ום </w:t>
      </w:r>
      <w:r>
        <w:rPr>
          <w:color w:val="FF0000"/>
          <w:vertAlign w:val="superscript"/>
          <w:rtl/>
        </w:rPr>
        <w:t>59441</w:t>
      </w:r>
      <w:r>
        <w:rPr>
          <w:rFonts w:ascii="Times New Roman" w:hAnsi="Times New Roman"/>
          <w:color w:val="828282"/>
          <w:rtl/>
        </w:rPr>
        <w:t>הַ</w:t>
      </w:r>
      <w:r>
        <w:rPr>
          <w:color w:val="FF0000"/>
          <w:vertAlign w:val="superscript"/>
          <w:rtl/>
        </w:rPr>
        <w:t>59442</w:t>
      </w:r>
      <w:r>
        <w:rPr>
          <w:rFonts w:ascii="Times New Roman" w:hAnsi="Times New Roman"/>
          <w:color w:val="828282"/>
          <w:rtl/>
        </w:rPr>
        <w:t xml:space="preserve">שְּׁבִיעִ֑י </w:t>
      </w:r>
    </w:p>
    <w:p>
      <w:pPr>
        <w:pStyle w:val="Hebrew"/>
      </w:pPr>
      <w:r>
        <w:rPr>
          <w:color w:val="828282"/>
        </w:rPr>
        <w:t xml:space="preserve">וְרָאָ֥הוּ הַכֹּהֵ֖ן בַּיֹּ֣ום הַשְּׁבִיעִ֑י אִם־פָּשֹׂ֤ה תִפְשֶׂה֙ בָּעֹ֔ור וְטִמֵּ֤א הַכֹּהֵן֙ אֹתֹ֔ו נֶ֥גַע צָרַ֖עַת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314491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314491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420349</w:t>
            </w:r>
          </w:p>
        </w:tc>
        <w:tc>
          <w:tcPr>
            <w:tcW w:type="auto" w:w="1728"/>
          </w:tcPr>
          <w:p>
            <w:r>
              <w:t>time_phrase</w:t>
            </w:r>
          </w:p>
        </w:tc>
        <w:tc>
          <w:tcPr>
            <w:tcW w:type="auto" w:w="1728"/>
          </w:tcPr>
          <w:p>
            <w:r>
              <w:t xml:space="preserve">בַּיֹּ֣ום הַשְּׁבִיעִ֑י </w:t>
            </w:r>
          </w:p>
        </w:tc>
        <w:tc>
          <w:tcPr>
            <w:tcW w:type="auto" w:w="1728"/>
          </w:tcPr>
          <w:p>
            <w:r/>
          </w:p>
        </w:tc>
      </w:tr>
      <w:tr>
        <w:tc>
          <w:tcPr>
            <w:tcW w:type="auto" w:w="1728"/>
          </w:tcPr>
          <w:p>
            <w:r>
              <w:t>tense</w:t>
            </w:r>
          </w:p>
        </w:tc>
        <w:tc>
          <w:tcPr>
            <w:tcW w:type="auto" w:w="1728"/>
          </w:tcPr>
          <w:p>
            <w:r>
              <w:t>59435</w:t>
            </w:r>
          </w:p>
        </w:tc>
        <w:tc>
          <w:tcPr>
            <w:tcW w:type="auto" w:w="1728"/>
          </w:tcPr>
          <w:p>
            <w:r>
              <w:t>verb</w:t>
            </w:r>
          </w:p>
        </w:tc>
        <w:tc>
          <w:tcPr>
            <w:tcW w:type="auto" w:w="1728"/>
          </w:tcPr>
          <w:p>
            <w:r>
              <w:t xml:space="preserve">רָאָ֥הוּ </w:t>
            </w:r>
          </w:p>
        </w:tc>
        <w:tc>
          <w:tcPr>
            <w:tcW w:type="auto" w:w="1728"/>
          </w:tcPr>
          <w:p>
            <w:r/>
          </w:p>
        </w:tc>
      </w:tr>
    </w:tbl>
    <w:p>
      <w:r>
        <w:br/>
      </w:r>
    </w:p>
    <w:p>
      <w:pPr>
        <w:pStyle w:val="Reference"/>
      </w:pPr>
      <w:hyperlink r:id="rId483">
        <w:r>
          <w:rPr/>
          <w:t>314514, Leviticus 13:31</w:t>
        </w:r>
      </w:hyperlink>
    </w:p>
    <w:p>
      <w:pPr>
        <w:pStyle w:val="Hebrew"/>
      </w:pPr>
      <w:r>
        <w:t xml:space="preserve">וְהִסְגִּ֧יר הַכֹּהֵ֛ן אֶת־נֶ֥גַע הַנֶּ֖תֶק שִׁבְעַ֥ת יָמִֽים׃ </w:t>
      </w:r>
    </w:p>
    <w:p>
      <w:pPr>
        <w:pStyle w:val="Hebrew"/>
      </w:pPr>
      <w:r>
        <w:rPr>
          <w:color w:val="FF0000"/>
          <w:vertAlign w:val="superscript"/>
          <w:rtl/>
        </w:rPr>
        <w:t>59552</w:t>
      </w:r>
      <w:r>
        <w:rPr>
          <w:rFonts w:ascii="Times New Roman" w:hAnsi="Times New Roman"/>
          <w:color w:val="828282"/>
          <w:rtl/>
        </w:rPr>
        <w:t>וְ</w:t>
      </w:r>
      <w:r>
        <w:rPr>
          <w:color w:val="FF0000"/>
          <w:vertAlign w:val="superscript"/>
          <w:rtl/>
        </w:rPr>
        <w:t>59553</w:t>
      </w:r>
      <w:r>
        <w:rPr>
          <w:rFonts w:ascii="Times New Roman" w:hAnsi="Times New Roman"/>
          <w:color w:val="828282"/>
          <w:rtl/>
        </w:rPr>
        <w:t xml:space="preserve">הִסְגִּ֧יר </w:t>
      </w:r>
      <w:r>
        <w:rPr>
          <w:color w:val="FF0000"/>
          <w:vertAlign w:val="superscript"/>
          <w:rtl/>
        </w:rPr>
        <w:t>59554</w:t>
      </w:r>
      <w:r>
        <w:rPr>
          <w:rFonts w:ascii="Times New Roman" w:hAnsi="Times New Roman"/>
          <w:color w:val="828282"/>
          <w:rtl/>
        </w:rPr>
        <w:t>הַ</w:t>
      </w:r>
      <w:r>
        <w:rPr>
          <w:color w:val="FF0000"/>
          <w:vertAlign w:val="superscript"/>
          <w:rtl/>
        </w:rPr>
        <w:t>59555</w:t>
      </w:r>
      <w:r>
        <w:rPr>
          <w:rFonts w:ascii="Times New Roman" w:hAnsi="Times New Roman"/>
          <w:color w:val="828282"/>
          <w:rtl/>
        </w:rPr>
        <w:t xml:space="preserve">כֹּהֵ֛ן </w:t>
      </w:r>
      <w:r>
        <w:rPr>
          <w:color w:val="FF0000"/>
          <w:vertAlign w:val="superscript"/>
          <w:rtl/>
        </w:rPr>
        <w:t>59556</w:t>
      </w:r>
      <w:r>
        <w:rPr>
          <w:rFonts w:ascii="Times New Roman" w:hAnsi="Times New Roman"/>
          <w:color w:val="828282"/>
          <w:rtl/>
        </w:rPr>
        <w:t>אֶת־</w:t>
      </w:r>
      <w:r>
        <w:rPr>
          <w:color w:val="FF0000"/>
          <w:vertAlign w:val="superscript"/>
          <w:rtl/>
        </w:rPr>
        <w:t>59557</w:t>
      </w:r>
      <w:r>
        <w:rPr>
          <w:rFonts w:ascii="Times New Roman" w:hAnsi="Times New Roman"/>
          <w:color w:val="828282"/>
          <w:rtl/>
        </w:rPr>
        <w:t xml:space="preserve">נֶ֥גַע </w:t>
      </w:r>
      <w:r>
        <w:rPr>
          <w:color w:val="FF0000"/>
          <w:vertAlign w:val="superscript"/>
          <w:rtl/>
        </w:rPr>
        <w:t>59558</w:t>
      </w:r>
      <w:r>
        <w:rPr>
          <w:rFonts w:ascii="Times New Roman" w:hAnsi="Times New Roman"/>
          <w:color w:val="828282"/>
          <w:rtl/>
        </w:rPr>
        <w:t>הַ</w:t>
      </w:r>
      <w:r>
        <w:rPr>
          <w:color w:val="FF0000"/>
          <w:vertAlign w:val="superscript"/>
          <w:rtl/>
        </w:rPr>
        <w:t>59559</w:t>
      </w:r>
      <w:r>
        <w:rPr>
          <w:rFonts w:ascii="Times New Roman" w:hAnsi="Times New Roman"/>
          <w:color w:val="828282"/>
          <w:rtl/>
        </w:rPr>
        <w:t xml:space="preserve">נֶּ֖תֶק </w:t>
      </w:r>
      <w:r>
        <w:rPr>
          <w:color w:val="FF0000"/>
          <w:vertAlign w:val="superscript"/>
          <w:rtl/>
        </w:rPr>
        <w:t>59560</w:t>
      </w:r>
      <w:r>
        <w:rPr>
          <w:rFonts w:ascii="Times New Roman" w:hAnsi="Times New Roman"/>
          <w:color w:val="828282"/>
          <w:rtl/>
        </w:rPr>
        <w:t xml:space="preserve">שִׁבְעַ֥ת </w:t>
      </w:r>
      <w:r>
        <w:rPr>
          <w:color w:val="FF0000"/>
          <w:vertAlign w:val="superscript"/>
          <w:rtl/>
        </w:rPr>
        <w:t>59561</w:t>
      </w:r>
      <w:r>
        <w:rPr>
          <w:rFonts w:ascii="Times New Roman" w:hAnsi="Times New Roman"/>
          <w:color w:val="828282"/>
          <w:rtl/>
        </w:rPr>
        <w:t xml:space="preserve">יָמִֽים׃ </w:t>
      </w:r>
    </w:p>
    <w:p>
      <w:pPr>
        <w:pStyle w:val="Hebrew"/>
      </w:pPr>
      <w:r>
        <w:rPr>
          <w:color w:val="828282"/>
        </w:rPr>
        <w:t xml:space="preserve">וְכִֽי־יִרְאֶ֨ה הַכֹּהֵ֜ן אֶת־נֶ֣גַע הַנֶּ֗תֶק וְהִנֵּ֤ה אֵין־מַרְאֵ֨הוּ֙ עָמֹ֣ק מִן־הָעֹ֔ור וְשֵׂעָ֥ר שָׁחֹ֖ר אֵ֣ין בֹּ֑ו וְהִסְגִּ֧יר הַכֹּהֵ֛ן אֶת־נֶ֥גַע הַנֶּ֖תֶק שִׁבְעַ֥ת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314514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314514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420425</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59553</w:t>
            </w:r>
          </w:p>
        </w:tc>
        <w:tc>
          <w:tcPr>
            <w:tcW w:type="auto" w:w="1728"/>
          </w:tcPr>
          <w:p>
            <w:r>
              <w:t>verb</w:t>
            </w:r>
          </w:p>
        </w:tc>
        <w:tc>
          <w:tcPr>
            <w:tcW w:type="auto" w:w="1728"/>
          </w:tcPr>
          <w:p>
            <w:r>
              <w:t xml:space="preserve">הִסְגִּ֧יר </w:t>
            </w:r>
          </w:p>
        </w:tc>
        <w:tc>
          <w:tcPr>
            <w:tcW w:type="auto" w:w="1728"/>
          </w:tcPr>
          <w:p>
            <w:r/>
          </w:p>
        </w:tc>
      </w:tr>
    </w:tbl>
    <w:p>
      <w:r>
        <w:br/>
      </w:r>
    </w:p>
    <w:p>
      <w:pPr>
        <w:pStyle w:val="Reference"/>
      </w:pPr>
      <w:hyperlink r:id="rId484">
        <w:r>
          <w:rPr/>
          <w:t>314515, Leviticus 13:32</w:t>
        </w:r>
      </w:hyperlink>
    </w:p>
    <w:p>
      <w:pPr>
        <w:pStyle w:val="Hebrew"/>
      </w:pPr>
      <w:r>
        <w:t xml:space="preserve">וְרָאָ֨ה הַכֹּהֵ֣ן אֶת־הַנֶּגַע֮ בַּיֹּ֣ום הַשְּׁבִיעִי֒ </w:t>
      </w:r>
    </w:p>
    <w:p>
      <w:pPr>
        <w:pStyle w:val="Hebrew"/>
      </w:pPr>
      <w:r>
        <w:rPr>
          <w:color w:val="FF0000"/>
          <w:vertAlign w:val="superscript"/>
          <w:rtl/>
        </w:rPr>
        <w:t>59562</w:t>
      </w:r>
      <w:r>
        <w:rPr>
          <w:rFonts w:ascii="Times New Roman" w:hAnsi="Times New Roman"/>
          <w:color w:val="828282"/>
          <w:rtl/>
        </w:rPr>
        <w:t>וְ</w:t>
      </w:r>
      <w:r>
        <w:rPr>
          <w:color w:val="FF0000"/>
          <w:vertAlign w:val="superscript"/>
          <w:rtl/>
        </w:rPr>
        <w:t>59563</w:t>
      </w:r>
      <w:r>
        <w:rPr>
          <w:rFonts w:ascii="Times New Roman" w:hAnsi="Times New Roman"/>
          <w:color w:val="828282"/>
          <w:rtl/>
        </w:rPr>
        <w:t xml:space="preserve">רָאָ֨ה </w:t>
      </w:r>
      <w:r>
        <w:rPr>
          <w:color w:val="FF0000"/>
          <w:vertAlign w:val="superscript"/>
          <w:rtl/>
        </w:rPr>
        <w:t>59564</w:t>
      </w:r>
      <w:r>
        <w:rPr>
          <w:rFonts w:ascii="Times New Roman" w:hAnsi="Times New Roman"/>
          <w:color w:val="828282"/>
          <w:rtl/>
        </w:rPr>
        <w:t>הַ</w:t>
      </w:r>
      <w:r>
        <w:rPr>
          <w:color w:val="FF0000"/>
          <w:vertAlign w:val="superscript"/>
          <w:rtl/>
        </w:rPr>
        <w:t>59565</w:t>
      </w:r>
      <w:r>
        <w:rPr>
          <w:rFonts w:ascii="Times New Roman" w:hAnsi="Times New Roman"/>
          <w:color w:val="828282"/>
          <w:rtl/>
        </w:rPr>
        <w:t xml:space="preserve">כֹּהֵ֣ן </w:t>
      </w:r>
      <w:r>
        <w:rPr>
          <w:color w:val="FF0000"/>
          <w:vertAlign w:val="superscript"/>
          <w:rtl/>
        </w:rPr>
        <w:t>59566</w:t>
      </w:r>
      <w:r>
        <w:rPr>
          <w:rFonts w:ascii="Times New Roman" w:hAnsi="Times New Roman"/>
          <w:color w:val="828282"/>
          <w:rtl/>
        </w:rPr>
        <w:t>אֶת־</w:t>
      </w:r>
      <w:r>
        <w:rPr>
          <w:color w:val="FF0000"/>
          <w:vertAlign w:val="superscript"/>
          <w:rtl/>
        </w:rPr>
        <w:t>59567</w:t>
      </w:r>
      <w:r>
        <w:rPr>
          <w:rFonts w:ascii="Times New Roman" w:hAnsi="Times New Roman"/>
          <w:color w:val="828282"/>
          <w:rtl/>
        </w:rPr>
        <w:t>הַ</w:t>
      </w:r>
      <w:r>
        <w:rPr>
          <w:color w:val="FF0000"/>
          <w:vertAlign w:val="superscript"/>
          <w:rtl/>
        </w:rPr>
        <w:t>59568</w:t>
      </w:r>
      <w:r>
        <w:rPr>
          <w:rFonts w:ascii="Times New Roman" w:hAnsi="Times New Roman"/>
          <w:color w:val="828282"/>
          <w:rtl/>
        </w:rPr>
        <w:t xml:space="preserve">נֶּגַע֮ </w:t>
      </w:r>
      <w:r>
        <w:rPr>
          <w:color w:val="FF0000"/>
          <w:vertAlign w:val="superscript"/>
          <w:rtl/>
        </w:rPr>
        <w:t>59569</w:t>
      </w:r>
      <w:r>
        <w:rPr>
          <w:rFonts w:ascii="Times New Roman" w:hAnsi="Times New Roman"/>
          <w:color w:val="828282"/>
          <w:rtl/>
        </w:rPr>
        <w:t>בַּ</w:t>
      </w:r>
      <w:r>
        <w:rPr>
          <w:color w:val="FF0000"/>
          <w:vertAlign w:val="superscript"/>
          <w:rtl/>
        </w:rPr>
        <w:t>59570</w:t>
      </w:r>
      <w:r>
        <w:rPr>
          <w:rFonts w:ascii="Times New Roman" w:hAnsi="Times New Roman"/>
          <w:color w:val="828282"/>
          <w:rtl/>
        </w:rPr>
      </w:r>
      <w:r>
        <w:rPr>
          <w:color w:val="FF0000"/>
          <w:vertAlign w:val="superscript"/>
          <w:rtl/>
        </w:rPr>
        <w:t>59571</w:t>
      </w:r>
      <w:r>
        <w:rPr>
          <w:rFonts w:ascii="Times New Roman" w:hAnsi="Times New Roman"/>
          <w:color w:val="828282"/>
          <w:rtl/>
        </w:rPr>
        <w:t xml:space="preserve">יֹּ֣ום </w:t>
      </w:r>
      <w:r>
        <w:rPr>
          <w:color w:val="FF0000"/>
          <w:vertAlign w:val="superscript"/>
          <w:rtl/>
        </w:rPr>
        <w:t>59572</w:t>
      </w:r>
      <w:r>
        <w:rPr>
          <w:rFonts w:ascii="Times New Roman" w:hAnsi="Times New Roman"/>
          <w:color w:val="828282"/>
          <w:rtl/>
        </w:rPr>
        <w:t>הַ</w:t>
      </w:r>
      <w:r>
        <w:rPr>
          <w:color w:val="FF0000"/>
          <w:vertAlign w:val="superscript"/>
          <w:rtl/>
        </w:rPr>
        <w:t>59573</w:t>
      </w:r>
      <w:r>
        <w:rPr>
          <w:rFonts w:ascii="Times New Roman" w:hAnsi="Times New Roman"/>
          <w:color w:val="828282"/>
          <w:rtl/>
        </w:rPr>
        <w:t xml:space="preserve">שְּׁבִיעִי֒ </w:t>
      </w:r>
    </w:p>
    <w:p>
      <w:pPr>
        <w:pStyle w:val="Hebrew"/>
      </w:pPr>
      <w:r>
        <w:rPr>
          <w:color w:val="828282"/>
        </w:rPr>
        <w:t xml:space="preserve">וְרָאָ֨ה הַכֹּהֵ֣ן אֶת־הַנֶּגַע֮ בַּיֹּ֣ום הַשְּׁבִיעִי֒ וְהִנֵּה֙ לֹא־פָשָׂ֣ה הַנֶּ֔תֶק וְלֹא־הָ֥יָה בֹ֖ו שֵׂעָ֣ר צָהֹ֑ב וּמַרְאֵ֣ה הַנֶּ֔תֶק אֵ֥ין עָמֹ֖ק מִן־הָעֹֽור׃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314515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314515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420430</w:t>
            </w:r>
          </w:p>
        </w:tc>
        <w:tc>
          <w:tcPr>
            <w:tcW w:type="auto" w:w="1728"/>
          </w:tcPr>
          <w:p>
            <w:r>
              <w:t>time_phrase</w:t>
            </w:r>
          </w:p>
        </w:tc>
        <w:tc>
          <w:tcPr>
            <w:tcW w:type="auto" w:w="1728"/>
          </w:tcPr>
          <w:p>
            <w:r>
              <w:t xml:space="preserve">בַּיֹּ֣ום הַשְּׁבִיעִי֒ </w:t>
            </w:r>
          </w:p>
        </w:tc>
        <w:tc>
          <w:tcPr>
            <w:tcW w:type="auto" w:w="1728"/>
          </w:tcPr>
          <w:p>
            <w:r/>
          </w:p>
        </w:tc>
      </w:tr>
      <w:tr>
        <w:tc>
          <w:tcPr>
            <w:tcW w:type="auto" w:w="1728"/>
          </w:tcPr>
          <w:p>
            <w:r>
              <w:t>tense</w:t>
            </w:r>
          </w:p>
        </w:tc>
        <w:tc>
          <w:tcPr>
            <w:tcW w:type="auto" w:w="1728"/>
          </w:tcPr>
          <w:p>
            <w:r>
              <w:t>59563</w:t>
            </w:r>
          </w:p>
        </w:tc>
        <w:tc>
          <w:tcPr>
            <w:tcW w:type="auto" w:w="1728"/>
          </w:tcPr>
          <w:p>
            <w:r>
              <w:t>verb</w:t>
            </w:r>
          </w:p>
        </w:tc>
        <w:tc>
          <w:tcPr>
            <w:tcW w:type="auto" w:w="1728"/>
          </w:tcPr>
          <w:p>
            <w:r>
              <w:t xml:space="preserve">רָאָ֨ה </w:t>
            </w:r>
          </w:p>
        </w:tc>
        <w:tc>
          <w:tcPr>
            <w:tcW w:type="auto" w:w="1728"/>
          </w:tcPr>
          <w:p>
            <w:r/>
          </w:p>
        </w:tc>
      </w:tr>
    </w:tbl>
    <w:p>
      <w:r>
        <w:br/>
      </w:r>
    </w:p>
    <w:p>
      <w:pPr>
        <w:pStyle w:val="Reference"/>
      </w:pPr>
      <w:hyperlink r:id="rId485">
        <w:r>
          <w:rPr/>
          <w:t>314522, Leviticus 13:33</w:t>
        </w:r>
      </w:hyperlink>
    </w:p>
    <w:p>
      <w:pPr>
        <w:pStyle w:val="Hebrew"/>
      </w:pPr>
      <w:r>
        <w:t xml:space="preserve">וְהִסְגִּ֨יר הַכֹּהֵ֧ן אֶת־הַנֶּ֛תֶק שִׁבְעַ֥ת יָמִ֖ים שֵׁנִֽית׃ </w:t>
      </w:r>
    </w:p>
    <w:p>
      <w:pPr>
        <w:pStyle w:val="Hebrew"/>
      </w:pPr>
      <w:r>
        <w:rPr>
          <w:color w:val="FF0000"/>
          <w:vertAlign w:val="superscript"/>
          <w:rtl/>
        </w:rPr>
        <w:t>59603</w:t>
      </w:r>
      <w:r>
        <w:rPr>
          <w:rFonts w:ascii="Times New Roman" w:hAnsi="Times New Roman"/>
          <w:color w:val="828282"/>
          <w:rtl/>
        </w:rPr>
        <w:t>וְ</w:t>
      </w:r>
      <w:r>
        <w:rPr>
          <w:color w:val="FF0000"/>
          <w:vertAlign w:val="superscript"/>
          <w:rtl/>
        </w:rPr>
        <w:t>59604</w:t>
      </w:r>
      <w:r>
        <w:rPr>
          <w:rFonts w:ascii="Times New Roman" w:hAnsi="Times New Roman"/>
          <w:color w:val="828282"/>
          <w:rtl/>
        </w:rPr>
        <w:t xml:space="preserve">הִסְגִּ֨יר </w:t>
      </w:r>
      <w:r>
        <w:rPr>
          <w:color w:val="FF0000"/>
          <w:vertAlign w:val="superscript"/>
          <w:rtl/>
        </w:rPr>
        <w:t>59605</w:t>
      </w:r>
      <w:r>
        <w:rPr>
          <w:rFonts w:ascii="Times New Roman" w:hAnsi="Times New Roman"/>
          <w:color w:val="828282"/>
          <w:rtl/>
        </w:rPr>
        <w:t>הַ</w:t>
      </w:r>
      <w:r>
        <w:rPr>
          <w:color w:val="FF0000"/>
          <w:vertAlign w:val="superscript"/>
          <w:rtl/>
        </w:rPr>
        <w:t>59606</w:t>
      </w:r>
      <w:r>
        <w:rPr>
          <w:rFonts w:ascii="Times New Roman" w:hAnsi="Times New Roman"/>
          <w:color w:val="828282"/>
          <w:rtl/>
        </w:rPr>
        <w:t xml:space="preserve">כֹּהֵ֧ן </w:t>
      </w:r>
      <w:r>
        <w:rPr>
          <w:color w:val="FF0000"/>
          <w:vertAlign w:val="superscript"/>
          <w:rtl/>
        </w:rPr>
        <w:t>59607</w:t>
      </w:r>
      <w:r>
        <w:rPr>
          <w:rFonts w:ascii="Times New Roman" w:hAnsi="Times New Roman"/>
          <w:color w:val="828282"/>
          <w:rtl/>
        </w:rPr>
        <w:t>אֶת־</w:t>
      </w:r>
      <w:r>
        <w:rPr>
          <w:color w:val="FF0000"/>
          <w:vertAlign w:val="superscript"/>
          <w:rtl/>
        </w:rPr>
        <w:t>59608</w:t>
      </w:r>
      <w:r>
        <w:rPr>
          <w:rFonts w:ascii="Times New Roman" w:hAnsi="Times New Roman"/>
          <w:color w:val="828282"/>
          <w:rtl/>
        </w:rPr>
        <w:t>הַ</w:t>
      </w:r>
      <w:r>
        <w:rPr>
          <w:color w:val="FF0000"/>
          <w:vertAlign w:val="superscript"/>
          <w:rtl/>
        </w:rPr>
        <w:t>59609</w:t>
      </w:r>
      <w:r>
        <w:rPr>
          <w:rFonts w:ascii="Times New Roman" w:hAnsi="Times New Roman"/>
          <w:color w:val="828282"/>
          <w:rtl/>
        </w:rPr>
        <w:t xml:space="preserve">נֶּ֛תֶק </w:t>
      </w:r>
      <w:r>
        <w:rPr>
          <w:color w:val="FF0000"/>
          <w:vertAlign w:val="superscript"/>
          <w:rtl/>
        </w:rPr>
        <w:t>59610</w:t>
      </w:r>
      <w:r>
        <w:rPr>
          <w:rFonts w:ascii="Times New Roman" w:hAnsi="Times New Roman"/>
          <w:color w:val="828282"/>
          <w:rtl/>
        </w:rPr>
        <w:t xml:space="preserve">שִׁבְעַ֥ת </w:t>
      </w:r>
      <w:r>
        <w:rPr>
          <w:color w:val="FF0000"/>
          <w:vertAlign w:val="superscript"/>
          <w:rtl/>
        </w:rPr>
        <w:t>59611</w:t>
      </w:r>
      <w:r>
        <w:rPr>
          <w:rFonts w:ascii="Times New Roman" w:hAnsi="Times New Roman"/>
          <w:color w:val="828282"/>
          <w:rtl/>
        </w:rPr>
        <w:t xml:space="preserve">יָמִ֖ים </w:t>
      </w:r>
      <w:r>
        <w:rPr>
          <w:color w:val="FF0000"/>
          <w:vertAlign w:val="superscript"/>
          <w:rtl/>
        </w:rPr>
        <w:t>59612</w:t>
      </w:r>
      <w:r>
        <w:rPr>
          <w:rFonts w:ascii="Times New Roman" w:hAnsi="Times New Roman"/>
          <w:color w:val="828282"/>
          <w:rtl/>
        </w:rPr>
        <w:t xml:space="preserve">שֵׁנִֽית׃ </w:t>
      </w:r>
    </w:p>
    <w:p>
      <w:pPr>
        <w:pStyle w:val="Hebrew"/>
      </w:pPr>
      <w:r>
        <w:rPr>
          <w:color w:val="828282"/>
        </w:rPr>
        <w:t xml:space="preserve">וְהִ֨תְגַּלָּ֔ח וְאֶת־הַנֶּ֖תֶק לֹ֣א יְגַלֵּ֑חַ וְהִסְגִּ֨יר הַכֹּהֵ֧ן אֶת־הַנֶּ֛תֶק שִׁבְעַ֥ת יָמִ֖ים שֵׁנִֽית׃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314522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314522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420456</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59604</w:t>
            </w:r>
          </w:p>
        </w:tc>
        <w:tc>
          <w:tcPr>
            <w:tcW w:type="auto" w:w="1728"/>
          </w:tcPr>
          <w:p>
            <w:r>
              <w:t>verb</w:t>
            </w:r>
          </w:p>
        </w:tc>
        <w:tc>
          <w:tcPr>
            <w:tcW w:type="auto" w:w="1728"/>
          </w:tcPr>
          <w:p>
            <w:r>
              <w:t xml:space="preserve">הִסְגִּ֨יר </w:t>
            </w:r>
          </w:p>
        </w:tc>
        <w:tc>
          <w:tcPr>
            <w:tcW w:type="auto" w:w="1728"/>
          </w:tcPr>
          <w:p>
            <w:r/>
          </w:p>
        </w:tc>
      </w:tr>
    </w:tbl>
    <w:p>
      <w:r>
        <w:br/>
      </w:r>
    </w:p>
    <w:p>
      <w:pPr>
        <w:pStyle w:val="Reference"/>
      </w:pPr>
      <w:hyperlink r:id="rId486">
        <w:r>
          <w:rPr/>
          <w:t>314523, Leviticus 13:34</w:t>
        </w:r>
      </w:hyperlink>
    </w:p>
    <w:p>
      <w:pPr>
        <w:pStyle w:val="Hebrew"/>
      </w:pPr>
      <w:r>
        <w:t xml:space="preserve">וְרָאָה֩ הַכֹּהֵ֨ן אֶת־הַנֶּ֜תֶק בַּיֹּ֣ום הַשְּׁבִיעִ֗י </w:t>
      </w:r>
    </w:p>
    <w:p>
      <w:pPr>
        <w:pStyle w:val="Hebrew"/>
      </w:pPr>
      <w:r>
        <w:rPr>
          <w:color w:val="FF0000"/>
          <w:vertAlign w:val="superscript"/>
          <w:rtl/>
        </w:rPr>
        <w:t>59613</w:t>
      </w:r>
      <w:r>
        <w:rPr>
          <w:rFonts w:ascii="Times New Roman" w:hAnsi="Times New Roman"/>
          <w:color w:val="828282"/>
          <w:rtl/>
        </w:rPr>
        <w:t>וְ</w:t>
      </w:r>
      <w:r>
        <w:rPr>
          <w:color w:val="FF0000"/>
          <w:vertAlign w:val="superscript"/>
          <w:rtl/>
        </w:rPr>
        <w:t>59614</w:t>
      </w:r>
      <w:r>
        <w:rPr>
          <w:rFonts w:ascii="Times New Roman" w:hAnsi="Times New Roman"/>
          <w:color w:val="828282"/>
          <w:rtl/>
        </w:rPr>
        <w:t xml:space="preserve">רָאָה֩ </w:t>
      </w:r>
      <w:r>
        <w:rPr>
          <w:color w:val="FF0000"/>
          <w:vertAlign w:val="superscript"/>
          <w:rtl/>
        </w:rPr>
        <w:t>59615</w:t>
      </w:r>
      <w:r>
        <w:rPr>
          <w:rFonts w:ascii="Times New Roman" w:hAnsi="Times New Roman"/>
          <w:color w:val="828282"/>
          <w:rtl/>
        </w:rPr>
        <w:t>הַ</w:t>
      </w:r>
      <w:r>
        <w:rPr>
          <w:color w:val="FF0000"/>
          <w:vertAlign w:val="superscript"/>
          <w:rtl/>
        </w:rPr>
        <w:t>59616</w:t>
      </w:r>
      <w:r>
        <w:rPr>
          <w:rFonts w:ascii="Times New Roman" w:hAnsi="Times New Roman"/>
          <w:color w:val="828282"/>
          <w:rtl/>
        </w:rPr>
        <w:t xml:space="preserve">כֹּהֵ֨ן </w:t>
      </w:r>
      <w:r>
        <w:rPr>
          <w:color w:val="FF0000"/>
          <w:vertAlign w:val="superscript"/>
          <w:rtl/>
        </w:rPr>
        <w:t>59617</w:t>
      </w:r>
      <w:r>
        <w:rPr>
          <w:rFonts w:ascii="Times New Roman" w:hAnsi="Times New Roman"/>
          <w:color w:val="828282"/>
          <w:rtl/>
        </w:rPr>
        <w:t>אֶת־</w:t>
      </w:r>
      <w:r>
        <w:rPr>
          <w:color w:val="FF0000"/>
          <w:vertAlign w:val="superscript"/>
          <w:rtl/>
        </w:rPr>
        <w:t>59618</w:t>
      </w:r>
      <w:r>
        <w:rPr>
          <w:rFonts w:ascii="Times New Roman" w:hAnsi="Times New Roman"/>
          <w:color w:val="828282"/>
          <w:rtl/>
        </w:rPr>
        <w:t>הַ</w:t>
      </w:r>
      <w:r>
        <w:rPr>
          <w:color w:val="FF0000"/>
          <w:vertAlign w:val="superscript"/>
          <w:rtl/>
        </w:rPr>
        <w:t>59619</w:t>
      </w:r>
      <w:r>
        <w:rPr>
          <w:rFonts w:ascii="Times New Roman" w:hAnsi="Times New Roman"/>
          <w:color w:val="828282"/>
          <w:rtl/>
        </w:rPr>
        <w:t xml:space="preserve">נֶּ֜תֶק </w:t>
      </w:r>
      <w:r>
        <w:rPr>
          <w:color w:val="FF0000"/>
          <w:vertAlign w:val="superscript"/>
          <w:rtl/>
        </w:rPr>
        <w:t>59620</w:t>
      </w:r>
      <w:r>
        <w:rPr>
          <w:rFonts w:ascii="Times New Roman" w:hAnsi="Times New Roman"/>
          <w:color w:val="828282"/>
          <w:rtl/>
        </w:rPr>
        <w:t>בַּ</w:t>
      </w:r>
      <w:r>
        <w:rPr>
          <w:color w:val="FF0000"/>
          <w:vertAlign w:val="superscript"/>
          <w:rtl/>
        </w:rPr>
        <w:t>59621</w:t>
      </w:r>
      <w:r>
        <w:rPr>
          <w:rFonts w:ascii="Times New Roman" w:hAnsi="Times New Roman"/>
          <w:color w:val="828282"/>
          <w:rtl/>
        </w:rPr>
      </w:r>
      <w:r>
        <w:rPr>
          <w:color w:val="FF0000"/>
          <w:vertAlign w:val="superscript"/>
          <w:rtl/>
        </w:rPr>
        <w:t>59622</w:t>
      </w:r>
      <w:r>
        <w:rPr>
          <w:rFonts w:ascii="Times New Roman" w:hAnsi="Times New Roman"/>
          <w:color w:val="828282"/>
          <w:rtl/>
        </w:rPr>
        <w:t xml:space="preserve">יֹּ֣ום </w:t>
      </w:r>
      <w:r>
        <w:rPr>
          <w:color w:val="FF0000"/>
          <w:vertAlign w:val="superscript"/>
          <w:rtl/>
        </w:rPr>
        <w:t>59623</w:t>
      </w:r>
      <w:r>
        <w:rPr>
          <w:rFonts w:ascii="Times New Roman" w:hAnsi="Times New Roman"/>
          <w:color w:val="828282"/>
          <w:rtl/>
        </w:rPr>
        <w:t>הַ</w:t>
      </w:r>
      <w:r>
        <w:rPr>
          <w:color w:val="FF0000"/>
          <w:vertAlign w:val="superscript"/>
          <w:rtl/>
        </w:rPr>
        <w:t>59624</w:t>
      </w:r>
      <w:r>
        <w:rPr>
          <w:rFonts w:ascii="Times New Roman" w:hAnsi="Times New Roman"/>
          <w:color w:val="828282"/>
          <w:rtl/>
        </w:rPr>
        <w:t xml:space="preserve">שְּׁבִיעִ֗י </w:t>
      </w:r>
    </w:p>
    <w:p>
      <w:pPr>
        <w:pStyle w:val="Hebrew"/>
      </w:pPr>
      <w:r>
        <w:rPr>
          <w:color w:val="828282"/>
        </w:rPr>
        <w:t xml:space="preserve">וְרָאָה֩ הַכֹּהֵ֨ן אֶת־הַנֶּ֜תֶק בַּיֹּ֣ום הַשְּׁבִיעִ֗י וְ֠הִנֵּה לֹא־פָשָׂ֤ה הַנֶּ֨תֶק֙ בָּעֹ֔ור וּמַרְאֵ֕הוּ אֵינֶ֥נּוּ עָמֹ֖ק מִן־הָעֹ֑ור וְטִהַ֤ר אֹתֹו֙ הַכֹּהֵ֔ן וְכִבֶּ֥ס בְּגָדָ֖יו וְטָהֵֽר׃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314523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314523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420462</w:t>
            </w:r>
          </w:p>
        </w:tc>
        <w:tc>
          <w:tcPr>
            <w:tcW w:type="auto" w:w="1728"/>
          </w:tcPr>
          <w:p>
            <w:r>
              <w:t>time_phrase</w:t>
            </w:r>
          </w:p>
        </w:tc>
        <w:tc>
          <w:tcPr>
            <w:tcW w:type="auto" w:w="1728"/>
          </w:tcPr>
          <w:p>
            <w:r>
              <w:t xml:space="preserve">בַּיֹּ֣ום הַשְּׁבִיעִ֗י </w:t>
            </w:r>
          </w:p>
        </w:tc>
        <w:tc>
          <w:tcPr>
            <w:tcW w:type="auto" w:w="1728"/>
          </w:tcPr>
          <w:p>
            <w:r/>
          </w:p>
        </w:tc>
      </w:tr>
      <w:tr>
        <w:tc>
          <w:tcPr>
            <w:tcW w:type="auto" w:w="1728"/>
          </w:tcPr>
          <w:p>
            <w:r>
              <w:t>tense</w:t>
            </w:r>
          </w:p>
        </w:tc>
        <w:tc>
          <w:tcPr>
            <w:tcW w:type="auto" w:w="1728"/>
          </w:tcPr>
          <w:p>
            <w:r>
              <w:t>59614</w:t>
            </w:r>
          </w:p>
        </w:tc>
        <w:tc>
          <w:tcPr>
            <w:tcW w:type="auto" w:w="1728"/>
          </w:tcPr>
          <w:p>
            <w:r>
              <w:t>verb</w:t>
            </w:r>
          </w:p>
        </w:tc>
        <w:tc>
          <w:tcPr>
            <w:tcW w:type="auto" w:w="1728"/>
          </w:tcPr>
          <w:p>
            <w:r>
              <w:t xml:space="preserve">רָאָה֩ </w:t>
            </w:r>
          </w:p>
        </w:tc>
        <w:tc>
          <w:tcPr>
            <w:tcW w:type="auto" w:w="1728"/>
          </w:tcPr>
          <w:p>
            <w:r/>
          </w:p>
        </w:tc>
      </w:tr>
    </w:tbl>
    <w:p>
      <w:r>
        <w:br/>
      </w:r>
    </w:p>
    <w:p>
      <w:pPr>
        <w:pStyle w:val="Reference"/>
      </w:pPr>
      <w:hyperlink r:id="rId487">
        <w:r>
          <w:rPr/>
          <w:t>314531, Leviticus 13:35</w:t>
        </w:r>
      </w:hyperlink>
    </w:p>
    <w:p>
      <w:pPr>
        <w:pStyle w:val="Hebrew"/>
      </w:pPr>
      <w:r>
        <w:t xml:space="preserve">וְאִם־פָּשֹׂ֥ה יִפְשֶׂ֛ה הַנֶּ֖תֶק בָּעֹ֑ור אַחֲרֵ֖י טָהֳרָתֹֽו׃ </w:t>
      </w:r>
    </w:p>
    <w:p>
      <w:pPr>
        <w:pStyle w:val="Hebrew"/>
      </w:pPr>
      <w:r>
        <w:rPr>
          <w:color w:val="FF0000"/>
          <w:vertAlign w:val="superscript"/>
          <w:rtl/>
        </w:rPr>
        <w:t>59651</w:t>
      </w:r>
      <w:r>
        <w:rPr>
          <w:rFonts w:ascii="Times New Roman" w:hAnsi="Times New Roman"/>
          <w:color w:val="828282"/>
          <w:rtl/>
        </w:rPr>
        <w:t>וְ</w:t>
      </w:r>
      <w:r>
        <w:rPr>
          <w:color w:val="FF0000"/>
          <w:vertAlign w:val="superscript"/>
          <w:rtl/>
        </w:rPr>
        <w:t>59652</w:t>
      </w:r>
      <w:r>
        <w:rPr>
          <w:rFonts w:ascii="Times New Roman" w:hAnsi="Times New Roman"/>
          <w:color w:val="828282"/>
          <w:rtl/>
        </w:rPr>
        <w:t>אִם־</w:t>
      </w:r>
      <w:r>
        <w:rPr>
          <w:color w:val="FF0000"/>
          <w:vertAlign w:val="superscript"/>
          <w:rtl/>
        </w:rPr>
        <w:t>59653</w:t>
      </w:r>
      <w:r>
        <w:rPr>
          <w:rFonts w:ascii="Times New Roman" w:hAnsi="Times New Roman"/>
          <w:color w:val="828282"/>
          <w:rtl/>
        </w:rPr>
        <w:t xml:space="preserve">פָּשֹׂ֥ה </w:t>
      </w:r>
      <w:r>
        <w:rPr>
          <w:color w:val="FF0000"/>
          <w:vertAlign w:val="superscript"/>
          <w:rtl/>
        </w:rPr>
        <w:t>59654</w:t>
      </w:r>
      <w:r>
        <w:rPr>
          <w:rFonts w:ascii="Times New Roman" w:hAnsi="Times New Roman"/>
          <w:color w:val="828282"/>
          <w:rtl/>
        </w:rPr>
        <w:t xml:space="preserve">יִפְשֶׂ֛ה </w:t>
      </w:r>
      <w:r>
        <w:rPr>
          <w:color w:val="FF0000"/>
          <w:vertAlign w:val="superscript"/>
          <w:rtl/>
        </w:rPr>
        <w:t>59655</w:t>
      </w:r>
      <w:r>
        <w:rPr>
          <w:rFonts w:ascii="Times New Roman" w:hAnsi="Times New Roman"/>
          <w:color w:val="828282"/>
          <w:rtl/>
        </w:rPr>
        <w:t>הַ</w:t>
      </w:r>
      <w:r>
        <w:rPr>
          <w:color w:val="FF0000"/>
          <w:vertAlign w:val="superscript"/>
          <w:rtl/>
        </w:rPr>
        <w:t>59656</w:t>
      </w:r>
      <w:r>
        <w:rPr>
          <w:rFonts w:ascii="Times New Roman" w:hAnsi="Times New Roman"/>
          <w:color w:val="828282"/>
          <w:rtl/>
        </w:rPr>
        <w:t xml:space="preserve">נֶּ֖תֶק </w:t>
      </w:r>
      <w:r>
        <w:rPr>
          <w:color w:val="FF0000"/>
          <w:vertAlign w:val="superscript"/>
          <w:rtl/>
        </w:rPr>
        <w:t>59657</w:t>
      </w:r>
      <w:r>
        <w:rPr>
          <w:rFonts w:ascii="Times New Roman" w:hAnsi="Times New Roman"/>
          <w:color w:val="828282"/>
          <w:rtl/>
        </w:rPr>
        <w:t>בָּ</w:t>
      </w:r>
      <w:r>
        <w:rPr>
          <w:color w:val="FF0000"/>
          <w:vertAlign w:val="superscript"/>
          <w:rtl/>
        </w:rPr>
        <w:t>59658</w:t>
      </w:r>
      <w:r>
        <w:rPr>
          <w:rFonts w:ascii="Times New Roman" w:hAnsi="Times New Roman"/>
          <w:color w:val="828282"/>
          <w:rtl/>
        </w:rPr>
      </w:r>
      <w:r>
        <w:rPr>
          <w:color w:val="FF0000"/>
          <w:vertAlign w:val="superscript"/>
          <w:rtl/>
        </w:rPr>
        <w:t>59659</w:t>
      </w:r>
      <w:r>
        <w:rPr>
          <w:rFonts w:ascii="Times New Roman" w:hAnsi="Times New Roman"/>
          <w:color w:val="828282"/>
          <w:rtl/>
        </w:rPr>
        <w:t xml:space="preserve">עֹ֑ור </w:t>
      </w:r>
      <w:r>
        <w:rPr>
          <w:color w:val="FF0000"/>
          <w:vertAlign w:val="superscript"/>
          <w:rtl/>
        </w:rPr>
        <w:t>59660</w:t>
      </w:r>
      <w:r>
        <w:rPr>
          <w:rFonts w:ascii="Times New Roman" w:hAnsi="Times New Roman"/>
          <w:color w:val="828282"/>
          <w:rtl/>
        </w:rPr>
        <w:t xml:space="preserve">אַחֲרֵ֖י </w:t>
      </w:r>
      <w:r>
        <w:rPr>
          <w:color w:val="FF0000"/>
          <w:vertAlign w:val="superscript"/>
          <w:rtl/>
        </w:rPr>
        <w:t>59661</w:t>
      </w:r>
      <w:r>
        <w:rPr>
          <w:rFonts w:ascii="Times New Roman" w:hAnsi="Times New Roman"/>
          <w:color w:val="828282"/>
          <w:rtl/>
        </w:rPr>
        <w:t xml:space="preserve">טָהֳרָתֹֽו׃ </w:t>
      </w:r>
    </w:p>
    <w:p>
      <w:pPr>
        <w:pStyle w:val="Hebrew"/>
      </w:pPr>
      <w:r>
        <w:rPr>
          <w:color w:val="828282"/>
        </w:rPr>
        <w:t xml:space="preserve">וְאִם־פָּשֹׂ֥ה יִפְשֶׂ֛ה הַנֶּ֖תֶק בָּעֹ֑ור אַחֲרֵ֖י טָהֳרָתֹֽו׃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314531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314531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420489</w:t>
            </w:r>
          </w:p>
        </w:tc>
        <w:tc>
          <w:tcPr>
            <w:tcW w:type="auto" w:w="1728"/>
          </w:tcPr>
          <w:p>
            <w:r>
              <w:t>time_phrase</w:t>
            </w:r>
          </w:p>
        </w:tc>
        <w:tc>
          <w:tcPr>
            <w:tcW w:type="auto" w:w="1728"/>
          </w:tcPr>
          <w:p>
            <w:r>
              <w:t xml:space="preserve">אַחֲרֵ֖י טָהֳרָתֹֽו׃ </w:t>
            </w:r>
          </w:p>
        </w:tc>
        <w:tc>
          <w:tcPr>
            <w:tcW w:type="auto" w:w="1728"/>
          </w:tcPr>
          <w:p>
            <w:r/>
          </w:p>
        </w:tc>
      </w:tr>
      <w:tr>
        <w:tc>
          <w:tcPr>
            <w:tcW w:type="auto" w:w="1728"/>
          </w:tcPr>
          <w:p>
            <w:r>
              <w:t>tense</w:t>
            </w:r>
          </w:p>
        </w:tc>
        <w:tc>
          <w:tcPr>
            <w:tcW w:type="auto" w:w="1728"/>
          </w:tcPr>
          <w:p>
            <w:r>
              <w:t>59654</w:t>
            </w:r>
          </w:p>
        </w:tc>
        <w:tc>
          <w:tcPr>
            <w:tcW w:type="auto" w:w="1728"/>
          </w:tcPr>
          <w:p>
            <w:r>
              <w:t>verb</w:t>
            </w:r>
          </w:p>
        </w:tc>
        <w:tc>
          <w:tcPr>
            <w:tcW w:type="auto" w:w="1728"/>
          </w:tcPr>
          <w:p>
            <w:r>
              <w:t xml:space="preserve">יִפְשֶׂ֛ה </w:t>
            </w:r>
          </w:p>
        </w:tc>
        <w:tc>
          <w:tcPr>
            <w:tcW w:type="auto" w:w="1728"/>
          </w:tcPr>
          <w:p>
            <w:r/>
          </w:p>
        </w:tc>
      </w:tr>
    </w:tbl>
    <w:p>
      <w:r>
        <w:br/>
      </w:r>
    </w:p>
    <w:p>
      <w:pPr>
        <w:pStyle w:val="Reference"/>
      </w:pPr>
      <w:hyperlink r:id="rId488">
        <w:r>
          <w:rPr/>
          <w:t>314573, Leviticus 13:46</w:t>
        </w:r>
      </w:hyperlink>
    </w:p>
    <w:p>
      <w:pPr>
        <w:pStyle w:val="Hebrew"/>
      </w:pPr>
      <w:r>
        <w:t xml:space="preserve">כָּל־יְמֵ֞י יִטְמָ֖א </w:t>
      </w:r>
    </w:p>
    <w:p>
      <w:pPr>
        <w:pStyle w:val="Hebrew"/>
      </w:pPr>
      <w:r>
        <w:rPr>
          <w:color w:val="FF0000"/>
          <w:vertAlign w:val="superscript"/>
          <w:rtl/>
        </w:rPr>
        <w:t>59835</w:t>
      </w:r>
      <w:r>
        <w:rPr>
          <w:rFonts w:ascii="Times New Roman" w:hAnsi="Times New Roman"/>
          <w:color w:val="828282"/>
          <w:rtl/>
        </w:rPr>
        <w:t>כָּל־</w:t>
      </w:r>
      <w:r>
        <w:rPr>
          <w:color w:val="FF0000"/>
          <w:vertAlign w:val="superscript"/>
          <w:rtl/>
        </w:rPr>
        <w:t>59836</w:t>
      </w:r>
      <w:r>
        <w:rPr>
          <w:rFonts w:ascii="Times New Roman" w:hAnsi="Times New Roman"/>
          <w:color w:val="828282"/>
          <w:rtl/>
        </w:rPr>
        <w:t xml:space="preserve">יְמֵ֞י </w:t>
      </w:r>
      <w:r>
        <w:rPr>
          <w:color w:val="FF0000"/>
          <w:vertAlign w:val="superscript"/>
          <w:rtl/>
        </w:rPr>
        <w:t>59841</w:t>
      </w:r>
      <w:r>
        <w:rPr>
          <w:rFonts w:ascii="Times New Roman" w:hAnsi="Times New Roman"/>
          <w:color w:val="828282"/>
          <w:rtl/>
        </w:rPr>
        <w:t xml:space="preserve">יִטְמָ֖א </w:t>
      </w:r>
    </w:p>
    <w:p>
      <w:pPr>
        <w:pStyle w:val="Hebrew"/>
      </w:pPr>
      <w:r>
        <w:rPr>
          <w:color w:val="828282"/>
        </w:rPr>
        <w:t xml:space="preserve">כָּל־יְמֵ֞י אֲשֶׁ֨ר הַנֶּ֥גַע בֹּ֛ו יִטְמָ֖א טָמֵ֣א ה֑וּא בָּדָ֣ד יֵשֵׁ֔ב מִח֥וּץ לַֽמַּחֲנֶ֖ה מֹושָׁבֹֽו׃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314573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314573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420602</w:t>
            </w:r>
          </w:p>
        </w:tc>
        <w:tc>
          <w:tcPr>
            <w:tcW w:type="auto" w:w="1728"/>
          </w:tcPr>
          <w:p>
            <w:r>
              <w:t>time_phrase</w:t>
            </w:r>
          </w:p>
        </w:tc>
        <w:tc>
          <w:tcPr>
            <w:tcW w:type="auto" w:w="1728"/>
          </w:tcPr>
          <w:p>
            <w:r>
              <w:t xml:space="preserve">כָּל־יְמֵ֞י </w:t>
            </w:r>
          </w:p>
        </w:tc>
        <w:tc>
          <w:tcPr>
            <w:tcW w:type="auto" w:w="1728"/>
          </w:tcPr>
          <w:p>
            <w:r/>
          </w:p>
        </w:tc>
      </w:tr>
      <w:tr>
        <w:tc>
          <w:tcPr>
            <w:tcW w:type="auto" w:w="1728"/>
          </w:tcPr>
          <w:p>
            <w:r>
              <w:t>tense</w:t>
            </w:r>
          </w:p>
        </w:tc>
        <w:tc>
          <w:tcPr>
            <w:tcW w:type="auto" w:w="1728"/>
          </w:tcPr>
          <w:p>
            <w:r>
              <w:t>59841</w:t>
            </w:r>
          </w:p>
        </w:tc>
        <w:tc>
          <w:tcPr>
            <w:tcW w:type="auto" w:w="1728"/>
          </w:tcPr>
          <w:p>
            <w:r>
              <w:t>verb</w:t>
            </w:r>
          </w:p>
        </w:tc>
        <w:tc>
          <w:tcPr>
            <w:tcW w:type="auto" w:w="1728"/>
          </w:tcPr>
          <w:p>
            <w:r>
              <w:t xml:space="preserve">יִטְמָ֖א </w:t>
            </w:r>
          </w:p>
        </w:tc>
        <w:tc>
          <w:tcPr>
            <w:tcW w:type="auto" w:w="1728"/>
          </w:tcPr>
          <w:p>
            <w:r/>
          </w:p>
        </w:tc>
      </w:tr>
    </w:tbl>
    <w:p>
      <w:r>
        <w:br/>
      </w:r>
    </w:p>
    <w:p>
      <w:pPr>
        <w:pStyle w:val="Reference"/>
      </w:pPr>
      <w:hyperlink r:id="rId489">
        <w:r>
          <w:rPr/>
          <w:t>314586, Leviticus 13:50</w:t>
        </w:r>
      </w:hyperlink>
    </w:p>
    <w:p>
      <w:pPr>
        <w:pStyle w:val="Hebrew"/>
      </w:pPr>
      <w:r>
        <w:t xml:space="preserve">וְהִסְגִּ֥יר אֶת־הַנֶּ֖גַע שִׁבְעַ֥ת יָמִֽים׃ </w:t>
      </w:r>
    </w:p>
    <w:p>
      <w:pPr>
        <w:pStyle w:val="Hebrew"/>
      </w:pPr>
      <w:r>
        <w:rPr>
          <w:color w:val="FF0000"/>
          <w:vertAlign w:val="superscript"/>
          <w:rtl/>
        </w:rPr>
        <w:t>59930</w:t>
      </w:r>
      <w:r>
        <w:rPr>
          <w:rFonts w:ascii="Times New Roman" w:hAnsi="Times New Roman"/>
          <w:color w:val="828282"/>
          <w:rtl/>
        </w:rPr>
        <w:t>וְ</w:t>
      </w:r>
      <w:r>
        <w:rPr>
          <w:color w:val="FF0000"/>
          <w:vertAlign w:val="superscript"/>
          <w:rtl/>
        </w:rPr>
        <w:t>59931</w:t>
      </w:r>
      <w:r>
        <w:rPr>
          <w:rFonts w:ascii="Times New Roman" w:hAnsi="Times New Roman"/>
          <w:color w:val="828282"/>
          <w:rtl/>
        </w:rPr>
        <w:t xml:space="preserve">הִסְגִּ֥יר </w:t>
      </w:r>
      <w:r>
        <w:rPr>
          <w:color w:val="FF0000"/>
          <w:vertAlign w:val="superscript"/>
          <w:rtl/>
        </w:rPr>
        <w:t>59932</w:t>
      </w:r>
      <w:r>
        <w:rPr>
          <w:rFonts w:ascii="Times New Roman" w:hAnsi="Times New Roman"/>
          <w:color w:val="828282"/>
          <w:rtl/>
        </w:rPr>
        <w:t>אֶת־</w:t>
      </w:r>
      <w:r>
        <w:rPr>
          <w:color w:val="FF0000"/>
          <w:vertAlign w:val="superscript"/>
          <w:rtl/>
        </w:rPr>
        <w:t>59933</w:t>
      </w:r>
      <w:r>
        <w:rPr>
          <w:rFonts w:ascii="Times New Roman" w:hAnsi="Times New Roman"/>
          <w:color w:val="828282"/>
          <w:rtl/>
        </w:rPr>
        <w:t>הַ</w:t>
      </w:r>
      <w:r>
        <w:rPr>
          <w:color w:val="FF0000"/>
          <w:vertAlign w:val="superscript"/>
          <w:rtl/>
        </w:rPr>
        <w:t>59934</w:t>
      </w:r>
      <w:r>
        <w:rPr>
          <w:rFonts w:ascii="Times New Roman" w:hAnsi="Times New Roman"/>
          <w:color w:val="828282"/>
          <w:rtl/>
        </w:rPr>
        <w:t xml:space="preserve">נֶּ֖גַע </w:t>
      </w:r>
      <w:r>
        <w:rPr>
          <w:color w:val="FF0000"/>
          <w:vertAlign w:val="superscript"/>
          <w:rtl/>
        </w:rPr>
        <w:t>59935</w:t>
      </w:r>
      <w:r>
        <w:rPr>
          <w:rFonts w:ascii="Times New Roman" w:hAnsi="Times New Roman"/>
          <w:color w:val="828282"/>
          <w:rtl/>
        </w:rPr>
        <w:t xml:space="preserve">שִׁבְעַ֥ת </w:t>
      </w:r>
      <w:r>
        <w:rPr>
          <w:color w:val="FF0000"/>
          <w:vertAlign w:val="superscript"/>
          <w:rtl/>
        </w:rPr>
        <w:t>59936</w:t>
      </w:r>
      <w:r>
        <w:rPr>
          <w:rFonts w:ascii="Times New Roman" w:hAnsi="Times New Roman"/>
          <w:color w:val="828282"/>
          <w:rtl/>
        </w:rPr>
        <w:t xml:space="preserve">יָמִֽים׃ </w:t>
      </w:r>
    </w:p>
    <w:p>
      <w:pPr>
        <w:pStyle w:val="Hebrew"/>
      </w:pPr>
      <w:r>
        <w:rPr>
          <w:color w:val="828282"/>
        </w:rPr>
        <w:t xml:space="preserve">וְרָאָ֥ה הַכֹּהֵ֖ן אֶת־הַנָּ֑גַע וְהִסְגִּ֥יר אֶת־הַנֶּ֖גַע שִׁבְעַ֥ת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314586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314586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420639</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59931</w:t>
            </w:r>
          </w:p>
        </w:tc>
        <w:tc>
          <w:tcPr>
            <w:tcW w:type="auto" w:w="1728"/>
          </w:tcPr>
          <w:p>
            <w:r>
              <w:t>verb</w:t>
            </w:r>
          </w:p>
        </w:tc>
        <w:tc>
          <w:tcPr>
            <w:tcW w:type="auto" w:w="1728"/>
          </w:tcPr>
          <w:p>
            <w:r>
              <w:t xml:space="preserve">הִסְגִּ֥יר </w:t>
            </w:r>
          </w:p>
        </w:tc>
        <w:tc>
          <w:tcPr>
            <w:tcW w:type="auto" w:w="1728"/>
          </w:tcPr>
          <w:p>
            <w:r/>
          </w:p>
        </w:tc>
      </w:tr>
    </w:tbl>
    <w:p>
      <w:r>
        <w:br/>
      </w:r>
    </w:p>
    <w:p>
      <w:pPr>
        <w:pStyle w:val="Reference"/>
      </w:pPr>
      <w:hyperlink r:id="rId490">
        <w:r>
          <w:rPr/>
          <w:t>314587, Leviticus 13:51</w:t>
        </w:r>
      </w:hyperlink>
    </w:p>
    <w:p>
      <w:pPr>
        <w:pStyle w:val="Hebrew"/>
      </w:pPr>
      <w:r>
        <w:t xml:space="preserve">וְרָאָ֨ה אֶת־הַנֶּ֜גַע בַּיֹּ֣ום הַשְּׁבִיעִ֗י </w:t>
      </w:r>
    </w:p>
    <w:p>
      <w:pPr>
        <w:pStyle w:val="Hebrew"/>
      </w:pPr>
      <w:r>
        <w:rPr>
          <w:color w:val="FF0000"/>
          <w:vertAlign w:val="superscript"/>
          <w:rtl/>
        </w:rPr>
        <w:t>59937</w:t>
      </w:r>
      <w:r>
        <w:rPr>
          <w:rFonts w:ascii="Times New Roman" w:hAnsi="Times New Roman"/>
          <w:color w:val="828282"/>
          <w:rtl/>
        </w:rPr>
        <w:t>וְ</w:t>
      </w:r>
      <w:r>
        <w:rPr>
          <w:color w:val="FF0000"/>
          <w:vertAlign w:val="superscript"/>
          <w:rtl/>
        </w:rPr>
        <w:t>59938</w:t>
      </w:r>
      <w:r>
        <w:rPr>
          <w:rFonts w:ascii="Times New Roman" w:hAnsi="Times New Roman"/>
          <w:color w:val="828282"/>
          <w:rtl/>
        </w:rPr>
        <w:t xml:space="preserve">רָאָ֨ה </w:t>
      </w:r>
      <w:r>
        <w:rPr>
          <w:color w:val="FF0000"/>
          <w:vertAlign w:val="superscript"/>
          <w:rtl/>
        </w:rPr>
        <w:t>59939</w:t>
      </w:r>
      <w:r>
        <w:rPr>
          <w:rFonts w:ascii="Times New Roman" w:hAnsi="Times New Roman"/>
          <w:color w:val="828282"/>
          <w:rtl/>
        </w:rPr>
        <w:t>אֶת־</w:t>
      </w:r>
      <w:r>
        <w:rPr>
          <w:color w:val="FF0000"/>
          <w:vertAlign w:val="superscript"/>
          <w:rtl/>
        </w:rPr>
        <w:t>59940</w:t>
      </w:r>
      <w:r>
        <w:rPr>
          <w:rFonts w:ascii="Times New Roman" w:hAnsi="Times New Roman"/>
          <w:color w:val="828282"/>
          <w:rtl/>
        </w:rPr>
        <w:t>הַ</w:t>
      </w:r>
      <w:r>
        <w:rPr>
          <w:color w:val="FF0000"/>
          <w:vertAlign w:val="superscript"/>
          <w:rtl/>
        </w:rPr>
        <w:t>59941</w:t>
      </w:r>
      <w:r>
        <w:rPr>
          <w:rFonts w:ascii="Times New Roman" w:hAnsi="Times New Roman"/>
          <w:color w:val="828282"/>
          <w:rtl/>
        </w:rPr>
        <w:t xml:space="preserve">נֶּ֜גַע </w:t>
      </w:r>
      <w:r>
        <w:rPr>
          <w:color w:val="FF0000"/>
          <w:vertAlign w:val="superscript"/>
          <w:rtl/>
        </w:rPr>
        <w:t>59942</w:t>
      </w:r>
      <w:r>
        <w:rPr>
          <w:rFonts w:ascii="Times New Roman" w:hAnsi="Times New Roman"/>
          <w:color w:val="828282"/>
          <w:rtl/>
        </w:rPr>
        <w:t>בַּ</w:t>
      </w:r>
      <w:r>
        <w:rPr>
          <w:color w:val="FF0000"/>
          <w:vertAlign w:val="superscript"/>
          <w:rtl/>
        </w:rPr>
        <w:t>59943</w:t>
      </w:r>
      <w:r>
        <w:rPr>
          <w:rFonts w:ascii="Times New Roman" w:hAnsi="Times New Roman"/>
          <w:color w:val="828282"/>
          <w:rtl/>
        </w:rPr>
      </w:r>
      <w:r>
        <w:rPr>
          <w:color w:val="FF0000"/>
          <w:vertAlign w:val="superscript"/>
          <w:rtl/>
        </w:rPr>
        <w:t>59944</w:t>
      </w:r>
      <w:r>
        <w:rPr>
          <w:rFonts w:ascii="Times New Roman" w:hAnsi="Times New Roman"/>
          <w:color w:val="828282"/>
          <w:rtl/>
        </w:rPr>
        <w:t xml:space="preserve">יֹּ֣ום </w:t>
      </w:r>
      <w:r>
        <w:rPr>
          <w:color w:val="FF0000"/>
          <w:vertAlign w:val="superscript"/>
          <w:rtl/>
        </w:rPr>
        <w:t>59945</w:t>
      </w:r>
      <w:r>
        <w:rPr>
          <w:rFonts w:ascii="Times New Roman" w:hAnsi="Times New Roman"/>
          <w:color w:val="828282"/>
          <w:rtl/>
        </w:rPr>
        <w:t>הַ</w:t>
      </w:r>
      <w:r>
        <w:rPr>
          <w:color w:val="FF0000"/>
          <w:vertAlign w:val="superscript"/>
          <w:rtl/>
        </w:rPr>
        <w:t>59946</w:t>
      </w:r>
      <w:r>
        <w:rPr>
          <w:rFonts w:ascii="Times New Roman" w:hAnsi="Times New Roman"/>
          <w:color w:val="828282"/>
          <w:rtl/>
        </w:rPr>
        <w:t xml:space="preserve">שְּׁבִיעִ֗י </w:t>
      </w:r>
    </w:p>
    <w:p>
      <w:pPr>
        <w:pStyle w:val="Hebrew"/>
      </w:pPr>
      <w:r>
        <w:rPr>
          <w:color w:val="828282"/>
        </w:rPr>
        <w:t xml:space="preserve">וְרָאָ֨ה אֶת־הַנֶּ֜גַע בַּיֹּ֣ום הַשְּׁבִיעִ֗י כִּֽי־פָשָׂ֤ה הַנֶּ֨גַע֙ בַּ֠בֶּגֶד אֹֽו־בַשְּׁתִ֤י אֹֽו־בָעֵ֨רֶב֙ אֹ֣ו בָעֹ֔ור לְכֹ֛ל אֲשֶׁר־יֵעָשֶׂ֥ה הָעֹ֖ור לִמְלָאכָ֑ה צָרַ֧עַת מַמְאֶ֛רֶת הַנֶּ֖גַע טָמֵ֥א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314587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314587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420643</w:t>
            </w:r>
          </w:p>
        </w:tc>
        <w:tc>
          <w:tcPr>
            <w:tcW w:type="auto" w:w="1728"/>
          </w:tcPr>
          <w:p>
            <w:r>
              <w:t>time_phrase</w:t>
            </w:r>
          </w:p>
        </w:tc>
        <w:tc>
          <w:tcPr>
            <w:tcW w:type="auto" w:w="1728"/>
          </w:tcPr>
          <w:p>
            <w:r>
              <w:t xml:space="preserve">בַּיֹּ֣ום הַשְּׁבִיעִ֗י </w:t>
            </w:r>
          </w:p>
        </w:tc>
        <w:tc>
          <w:tcPr>
            <w:tcW w:type="auto" w:w="1728"/>
          </w:tcPr>
          <w:p>
            <w:r/>
          </w:p>
        </w:tc>
      </w:tr>
      <w:tr>
        <w:tc>
          <w:tcPr>
            <w:tcW w:type="auto" w:w="1728"/>
          </w:tcPr>
          <w:p>
            <w:r>
              <w:t>tense</w:t>
            </w:r>
          </w:p>
        </w:tc>
        <w:tc>
          <w:tcPr>
            <w:tcW w:type="auto" w:w="1728"/>
          </w:tcPr>
          <w:p>
            <w:r>
              <w:t>59938</w:t>
            </w:r>
          </w:p>
        </w:tc>
        <w:tc>
          <w:tcPr>
            <w:tcW w:type="auto" w:w="1728"/>
          </w:tcPr>
          <w:p>
            <w:r>
              <w:t>verb</w:t>
            </w:r>
          </w:p>
        </w:tc>
        <w:tc>
          <w:tcPr>
            <w:tcW w:type="auto" w:w="1728"/>
          </w:tcPr>
          <w:p>
            <w:r>
              <w:t xml:space="preserve">רָאָ֨ה </w:t>
            </w:r>
          </w:p>
        </w:tc>
        <w:tc>
          <w:tcPr>
            <w:tcW w:type="auto" w:w="1728"/>
          </w:tcPr>
          <w:p>
            <w:r/>
          </w:p>
        </w:tc>
      </w:tr>
    </w:tbl>
    <w:p>
      <w:r>
        <w:br/>
      </w:r>
    </w:p>
    <w:p>
      <w:pPr>
        <w:pStyle w:val="Reference"/>
      </w:pPr>
      <w:hyperlink r:id="rId491">
        <w:r>
          <w:rPr/>
          <w:t>314602, Leviticus 13:54</w:t>
        </w:r>
      </w:hyperlink>
    </w:p>
    <w:p>
      <w:pPr>
        <w:pStyle w:val="Hebrew"/>
      </w:pPr>
      <w:r>
        <w:t xml:space="preserve">וְהִסְגִּירֹ֥ו שִׁבְעַת־יָמִ֖ים שֵׁנִֽית׃ </w:t>
      </w:r>
    </w:p>
    <w:p>
      <w:pPr>
        <w:pStyle w:val="Hebrew"/>
      </w:pPr>
      <w:r>
        <w:rPr>
          <w:color w:val="FF0000"/>
          <w:vertAlign w:val="superscript"/>
          <w:rtl/>
        </w:rPr>
        <w:t>60057</w:t>
      </w:r>
      <w:r>
        <w:rPr>
          <w:rFonts w:ascii="Times New Roman" w:hAnsi="Times New Roman"/>
          <w:color w:val="828282"/>
          <w:rtl/>
        </w:rPr>
        <w:t>וְ</w:t>
      </w:r>
      <w:r>
        <w:rPr>
          <w:color w:val="FF0000"/>
          <w:vertAlign w:val="superscript"/>
          <w:rtl/>
        </w:rPr>
        <w:t>60058</w:t>
      </w:r>
      <w:r>
        <w:rPr>
          <w:rFonts w:ascii="Times New Roman" w:hAnsi="Times New Roman"/>
          <w:color w:val="828282"/>
          <w:rtl/>
        </w:rPr>
        <w:t xml:space="preserve">הִסְגִּירֹ֥ו </w:t>
      </w:r>
      <w:r>
        <w:rPr>
          <w:color w:val="FF0000"/>
          <w:vertAlign w:val="superscript"/>
          <w:rtl/>
        </w:rPr>
        <w:t>60059</w:t>
      </w:r>
      <w:r>
        <w:rPr>
          <w:rFonts w:ascii="Times New Roman" w:hAnsi="Times New Roman"/>
          <w:color w:val="828282"/>
          <w:rtl/>
        </w:rPr>
        <w:t>שִׁבְעַת־</w:t>
      </w:r>
      <w:r>
        <w:rPr>
          <w:color w:val="FF0000"/>
          <w:vertAlign w:val="superscript"/>
          <w:rtl/>
        </w:rPr>
        <w:t>60060</w:t>
      </w:r>
      <w:r>
        <w:rPr>
          <w:rFonts w:ascii="Times New Roman" w:hAnsi="Times New Roman"/>
          <w:color w:val="828282"/>
          <w:rtl/>
        </w:rPr>
        <w:t xml:space="preserve">יָמִ֖ים </w:t>
      </w:r>
      <w:r>
        <w:rPr>
          <w:color w:val="FF0000"/>
          <w:vertAlign w:val="superscript"/>
          <w:rtl/>
        </w:rPr>
        <w:t>60061</w:t>
      </w:r>
      <w:r>
        <w:rPr>
          <w:rFonts w:ascii="Times New Roman" w:hAnsi="Times New Roman"/>
          <w:color w:val="828282"/>
          <w:rtl/>
        </w:rPr>
        <w:t xml:space="preserve">שֵׁנִֽית׃ </w:t>
      </w:r>
    </w:p>
    <w:p>
      <w:pPr>
        <w:pStyle w:val="Hebrew"/>
      </w:pPr>
      <w:r>
        <w:rPr>
          <w:color w:val="828282"/>
        </w:rPr>
        <w:t xml:space="preserve">וְצִוָּה֙ הַכֹּהֵ֔ן וְכִ֨בְּס֔וּ אֵ֥ת אֲשֶׁר־בֹּ֖ו הַנָּ֑גַע וְהִסְגִּירֹ֥ו שִׁבְעַת־יָמִ֖ים שֵׁנִֽית׃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314602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314602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420688</w:t>
            </w:r>
          </w:p>
        </w:tc>
        <w:tc>
          <w:tcPr>
            <w:tcW w:type="auto" w:w="1728"/>
          </w:tcPr>
          <w:p>
            <w:r>
              <w:t>time_phrase</w:t>
            </w:r>
          </w:p>
        </w:tc>
        <w:tc>
          <w:tcPr>
            <w:tcW w:type="auto" w:w="1728"/>
          </w:tcPr>
          <w:p>
            <w:r>
              <w:t xml:space="preserve">שִׁבְעַת־יָמִ֖ים </w:t>
            </w:r>
          </w:p>
        </w:tc>
        <w:tc>
          <w:tcPr>
            <w:tcW w:type="auto" w:w="1728"/>
          </w:tcPr>
          <w:p>
            <w:r/>
          </w:p>
        </w:tc>
      </w:tr>
      <w:tr>
        <w:tc>
          <w:tcPr>
            <w:tcW w:type="auto" w:w="1728"/>
          </w:tcPr>
          <w:p>
            <w:r>
              <w:t>tense</w:t>
            </w:r>
          </w:p>
        </w:tc>
        <w:tc>
          <w:tcPr>
            <w:tcW w:type="auto" w:w="1728"/>
          </w:tcPr>
          <w:p>
            <w:r>
              <w:t>60058</w:t>
            </w:r>
          </w:p>
        </w:tc>
        <w:tc>
          <w:tcPr>
            <w:tcW w:type="auto" w:w="1728"/>
          </w:tcPr>
          <w:p>
            <w:r>
              <w:t>verb</w:t>
            </w:r>
          </w:p>
        </w:tc>
        <w:tc>
          <w:tcPr>
            <w:tcW w:type="auto" w:w="1728"/>
          </w:tcPr>
          <w:p>
            <w:r>
              <w:t xml:space="preserve">הִסְגִּירֹ֥ו </w:t>
            </w:r>
          </w:p>
        </w:tc>
        <w:tc>
          <w:tcPr>
            <w:tcW w:type="auto" w:w="1728"/>
          </w:tcPr>
          <w:p>
            <w:r/>
          </w:p>
        </w:tc>
      </w:tr>
    </w:tbl>
    <w:p>
      <w:r>
        <w:br/>
      </w:r>
    </w:p>
    <w:p>
      <w:pPr>
        <w:pStyle w:val="Reference"/>
      </w:pPr>
      <w:hyperlink r:id="rId492">
        <w:r>
          <w:rPr/>
          <w:t>314630, Leviticus 14:2</w:t>
        </w:r>
      </w:hyperlink>
    </w:p>
    <w:p>
      <w:pPr>
        <w:pStyle w:val="Hebrew"/>
      </w:pPr>
      <w:r>
        <w:t xml:space="preserve">זֹ֤את תִּֽהְיֶה֙ תֹּורַ֣ת הַמְּצֹרָ֔ע בְּיֹ֖ום טָהֳרָתֹ֑ו </w:t>
      </w:r>
    </w:p>
    <w:p>
      <w:pPr>
        <w:pStyle w:val="Hebrew"/>
      </w:pPr>
      <w:r>
        <w:rPr>
          <w:color w:val="FF0000"/>
          <w:vertAlign w:val="superscript"/>
          <w:rtl/>
        </w:rPr>
        <w:t>60217</w:t>
      </w:r>
      <w:r>
        <w:rPr>
          <w:rFonts w:ascii="Times New Roman" w:hAnsi="Times New Roman"/>
          <w:color w:val="828282"/>
          <w:rtl/>
        </w:rPr>
        <w:t xml:space="preserve">זֹ֤את </w:t>
      </w:r>
      <w:r>
        <w:rPr>
          <w:color w:val="FF0000"/>
          <w:vertAlign w:val="superscript"/>
          <w:rtl/>
        </w:rPr>
        <w:t>60218</w:t>
      </w:r>
      <w:r>
        <w:rPr>
          <w:rFonts w:ascii="Times New Roman" w:hAnsi="Times New Roman"/>
          <w:color w:val="828282"/>
          <w:rtl/>
        </w:rPr>
        <w:t xml:space="preserve">תִּֽהְיֶה֙ </w:t>
      </w:r>
      <w:r>
        <w:rPr>
          <w:color w:val="FF0000"/>
          <w:vertAlign w:val="superscript"/>
          <w:rtl/>
        </w:rPr>
        <w:t>60219</w:t>
      </w:r>
      <w:r>
        <w:rPr>
          <w:rFonts w:ascii="Times New Roman" w:hAnsi="Times New Roman"/>
          <w:color w:val="828282"/>
          <w:rtl/>
        </w:rPr>
        <w:t xml:space="preserve">תֹּורַ֣ת </w:t>
      </w:r>
      <w:r>
        <w:rPr>
          <w:color w:val="FF0000"/>
          <w:vertAlign w:val="superscript"/>
          <w:rtl/>
        </w:rPr>
        <w:t>60220</w:t>
      </w:r>
      <w:r>
        <w:rPr>
          <w:rFonts w:ascii="Times New Roman" w:hAnsi="Times New Roman"/>
          <w:color w:val="828282"/>
          <w:rtl/>
        </w:rPr>
        <w:t>הַ</w:t>
      </w:r>
      <w:r>
        <w:rPr>
          <w:color w:val="FF0000"/>
          <w:vertAlign w:val="superscript"/>
          <w:rtl/>
        </w:rPr>
        <w:t>60221</w:t>
      </w:r>
      <w:r>
        <w:rPr>
          <w:rFonts w:ascii="Times New Roman" w:hAnsi="Times New Roman"/>
          <w:color w:val="828282"/>
          <w:rtl/>
        </w:rPr>
        <w:t xml:space="preserve">מְּצֹרָ֔ע </w:t>
      </w:r>
      <w:r>
        <w:rPr>
          <w:color w:val="FF0000"/>
          <w:vertAlign w:val="superscript"/>
          <w:rtl/>
        </w:rPr>
        <w:t>60222</w:t>
      </w:r>
      <w:r>
        <w:rPr>
          <w:rFonts w:ascii="Times New Roman" w:hAnsi="Times New Roman"/>
          <w:color w:val="828282"/>
          <w:rtl/>
        </w:rPr>
        <w:t>בְּ</w:t>
      </w:r>
      <w:r>
        <w:rPr>
          <w:color w:val="FF0000"/>
          <w:vertAlign w:val="superscript"/>
          <w:rtl/>
        </w:rPr>
        <w:t>60223</w:t>
      </w:r>
      <w:r>
        <w:rPr>
          <w:rFonts w:ascii="Times New Roman" w:hAnsi="Times New Roman"/>
          <w:color w:val="828282"/>
          <w:rtl/>
        </w:rPr>
        <w:t xml:space="preserve">יֹ֖ום </w:t>
      </w:r>
      <w:r>
        <w:rPr>
          <w:color w:val="FF0000"/>
          <w:vertAlign w:val="superscript"/>
          <w:rtl/>
        </w:rPr>
        <w:t>60224</w:t>
      </w:r>
      <w:r>
        <w:rPr>
          <w:rFonts w:ascii="Times New Roman" w:hAnsi="Times New Roman"/>
          <w:color w:val="828282"/>
          <w:rtl/>
        </w:rPr>
        <w:t xml:space="preserve">טָהֳרָתֹ֑ו </w:t>
      </w:r>
    </w:p>
    <w:p>
      <w:pPr>
        <w:pStyle w:val="Hebrew"/>
      </w:pPr>
      <w:r>
        <w:rPr>
          <w:color w:val="828282"/>
        </w:rPr>
        <w:t xml:space="preserve">זֹ֤את תִּֽהְיֶה֙ תֹּורַ֣ת הַמְּצֹרָ֔ע בְּיֹ֖ום טָהֳרָתֹ֑ו וְהוּבָ֖א אֶל־הַכֹּהֵֽן׃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314630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314630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420764</w:t>
            </w:r>
          </w:p>
        </w:tc>
        <w:tc>
          <w:tcPr>
            <w:tcW w:type="auto" w:w="1728"/>
          </w:tcPr>
          <w:p>
            <w:r>
              <w:t>time_phrase</w:t>
            </w:r>
          </w:p>
        </w:tc>
        <w:tc>
          <w:tcPr>
            <w:tcW w:type="auto" w:w="1728"/>
          </w:tcPr>
          <w:p>
            <w:r>
              <w:t xml:space="preserve">בְּיֹ֖ום טָהֳרָתֹ֑ו </w:t>
            </w:r>
          </w:p>
        </w:tc>
        <w:tc>
          <w:tcPr>
            <w:tcW w:type="auto" w:w="1728"/>
          </w:tcPr>
          <w:p>
            <w:r/>
          </w:p>
        </w:tc>
      </w:tr>
      <w:tr>
        <w:tc>
          <w:tcPr>
            <w:tcW w:type="auto" w:w="1728"/>
          </w:tcPr>
          <w:p>
            <w:r>
              <w:t>tense</w:t>
            </w:r>
          </w:p>
        </w:tc>
        <w:tc>
          <w:tcPr>
            <w:tcW w:type="auto" w:w="1728"/>
          </w:tcPr>
          <w:p>
            <w:r>
              <w:t>60218</w:t>
            </w:r>
          </w:p>
        </w:tc>
        <w:tc>
          <w:tcPr>
            <w:tcW w:type="auto" w:w="1728"/>
          </w:tcPr>
          <w:p>
            <w:r>
              <w:t>verb</w:t>
            </w:r>
          </w:p>
        </w:tc>
        <w:tc>
          <w:tcPr>
            <w:tcW w:type="auto" w:w="1728"/>
          </w:tcPr>
          <w:p>
            <w:r>
              <w:t xml:space="preserve">תִּֽהְיֶה֙ </w:t>
            </w:r>
          </w:p>
        </w:tc>
        <w:tc>
          <w:tcPr>
            <w:tcW w:type="auto" w:w="1728"/>
          </w:tcPr>
          <w:p>
            <w:r/>
          </w:p>
        </w:tc>
      </w:tr>
    </w:tbl>
    <w:p>
      <w:r>
        <w:br/>
      </w:r>
    </w:p>
    <w:p>
      <w:pPr>
        <w:pStyle w:val="Reference"/>
      </w:pPr>
      <w:hyperlink r:id="rId493">
        <w:r>
          <w:rPr/>
          <w:t>314651, Leviticus 14:8</w:t>
        </w:r>
      </w:hyperlink>
    </w:p>
    <w:p>
      <w:pPr>
        <w:pStyle w:val="Hebrew"/>
      </w:pPr>
      <w:r>
        <w:t xml:space="preserve">וְאַחַ֖ר יָבֹ֣וא אֶל־הַֽמַּחֲנֶ֑ה </w:t>
      </w:r>
    </w:p>
    <w:p>
      <w:pPr>
        <w:pStyle w:val="Hebrew"/>
      </w:pPr>
      <w:r>
        <w:rPr>
          <w:color w:val="FF0000"/>
          <w:vertAlign w:val="superscript"/>
          <w:rtl/>
        </w:rPr>
        <w:t>60373</w:t>
      </w:r>
      <w:r>
        <w:rPr>
          <w:rFonts w:ascii="Times New Roman" w:hAnsi="Times New Roman"/>
          <w:color w:val="828282"/>
          <w:rtl/>
        </w:rPr>
        <w:t>וְ</w:t>
      </w:r>
      <w:r>
        <w:rPr>
          <w:color w:val="FF0000"/>
          <w:vertAlign w:val="superscript"/>
          <w:rtl/>
        </w:rPr>
        <w:t>60374</w:t>
      </w:r>
      <w:r>
        <w:rPr>
          <w:rFonts w:ascii="Times New Roman" w:hAnsi="Times New Roman"/>
          <w:color w:val="828282"/>
          <w:rtl/>
        </w:rPr>
        <w:t xml:space="preserve">אַחַ֖ר </w:t>
      </w:r>
      <w:r>
        <w:rPr>
          <w:color w:val="FF0000"/>
          <w:vertAlign w:val="superscript"/>
          <w:rtl/>
        </w:rPr>
        <w:t>60375</w:t>
      </w:r>
      <w:r>
        <w:rPr>
          <w:rFonts w:ascii="Times New Roman" w:hAnsi="Times New Roman"/>
          <w:color w:val="828282"/>
          <w:rtl/>
        </w:rPr>
        <w:t xml:space="preserve">יָבֹ֣וא </w:t>
      </w:r>
      <w:r>
        <w:rPr>
          <w:color w:val="FF0000"/>
          <w:vertAlign w:val="superscript"/>
          <w:rtl/>
        </w:rPr>
        <w:t>60376</w:t>
      </w:r>
      <w:r>
        <w:rPr>
          <w:rFonts w:ascii="Times New Roman" w:hAnsi="Times New Roman"/>
          <w:color w:val="828282"/>
          <w:rtl/>
        </w:rPr>
        <w:t>אֶל־</w:t>
      </w:r>
      <w:r>
        <w:rPr>
          <w:color w:val="FF0000"/>
          <w:vertAlign w:val="superscript"/>
          <w:rtl/>
        </w:rPr>
        <w:t>60377</w:t>
      </w:r>
      <w:r>
        <w:rPr>
          <w:rFonts w:ascii="Times New Roman" w:hAnsi="Times New Roman"/>
          <w:color w:val="828282"/>
          <w:rtl/>
        </w:rPr>
        <w:t>הַֽ</w:t>
      </w:r>
      <w:r>
        <w:rPr>
          <w:color w:val="FF0000"/>
          <w:vertAlign w:val="superscript"/>
          <w:rtl/>
        </w:rPr>
        <w:t>60378</w:t>
      </w:r>
      <w:r>
        <w:rPr>
          <w:rFonts w:ascii="Times New Roman" w:hAnsi="Times New Roman"/>
          <w:color w:val="828282"/>
          <w:rtl/>
        </w:rPr>
        <w:t xml:space="preserve">מַּחֲנֶ֑ה </w:t>
      </w:r>
    </w:p>
    <w:p>
      <w:pPr>
        <w:pStyle w:val="Hebrew"/>
      </w:pPr>
      <w:r>
        <w:rPr>
          <w:color w:val="828282"/>
        </w:rPr>
        <w:t xml:space="preserve">וְכִבֶּס֩ הַמִּטַּהֵ֨ר אֶת־בְּגָדָ֜יו וְגִלַּ֣ח אֶת־כָּל־שְׂעָרֹ֗ו וְרָחַ֤ץ בַּמַּ֨יִם֙ וְטָהֵ֔ר וְאַחַ֖ר יָבֹ֣וא אֶל־הַֽמַּחֲנֶ֑ה וְיָשַׁ֛ב מִח֥וּץ לְאָהֳלֹ֖ו שִׁבְעַ֥ת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314651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314651</w:t>
            </w:r>
          </w:p>
        </w:tc>
        <w:tc>
          <w:tcPr>
            <w:tcW w:type="auto" w:w="1728"/>
          </w:tcPr>
          <w:p>
            <w:r>
              <w:t>time_clause</w:t>
            </w:r>
          </w:p>
        </w:tc>
        <w:tc>
          <w:tcPr>
            <w:tcW w:type="auto" w:w="1728"/>
          </w:tcPr>
          <w:p>
            <w:r>
              <w:t>[clause]</w:t>
            </w:r>
          </w:p>
        </w:tc>
        <w:tc>
          <w:tcPr>
            <w:tcW w:type="auto" w:w="1728"/>
          </w:tcPr>
          <w:p>
            <w:r>
              <w:t>ach_di</w:t>
            </w:r>
          </w:p>
        </w:tc>
      </w:tr>
      <w:tr>
        <w:tc>
          <w:tcPr>
            <w:tcW w:type="auto" w:w="1728"/>
          </w:tcPr>
          <w:p>
            <w:r>
              <w:t>tp_cluster</w:t>
            </w:r>
          </w:p>
        </w:tc>
        <w:tc>
          <w:tcPr>
            <w:tcW w:type="auto" w:w="1728"/>
          </w:tcPr>
          <w:p>
            <w:r>
              <w:t>420830</w:t>
            </w:r>
          </w:p>
        </w:tc>
        <w:tc>
          <w:tcPr>
            <w:tcW w:type="auto" w:w="1728"/>
          </w:tcPr>
          <w:p>
            <w:r>
              <w:t>time_phrase</w:t>
            </w:r>
          </w:p>
        </w:tc>
        <w:tc>
          <w:tcPr>
            <w:tcW w:type="auto" w:w="1728"/>
          </w:tcPr>
          <w:p>
            <w:r>
              <w:t xml:space="preserve">אַחַ֖ר </w:t>
            </w:r>
          </w:p>
        </w:tc>
        <w:tc>
          <w:tcPr>
            <w:tcW w:type="auto" w:w="1728"/>
          </w:tcPr>
          <w:p>
            <w:r/>
          </w:p>
        </w:tc>
      </w:tr>
      <w:tr>
        <w:tc>
          <w:tcPr>
            <w:tcW w:type="auto" w:w="1728"/>
          </w:tcPr>
          <w:p>
            <w:r>
              <w:t>tense</w:t>
            </w:r>
          </w:p>
        </w:tc>
        <w:tc>
          <w:tcPr>
            <w:tcW w:type="auto" w:w="1728"/>
          </w:tcPr>
          <w:p>
            <w:r>
              <w:t>60375</w:t>
            </w:r>
          </w:p>
        </w:tc>
        <w:tc>
          <w:tcPr>
            <w:tcW w:type="auto" w:w="1728"/>
          </w:tcPr>
          <w:p>
            <w:r>
              <w:t>verb</w:t>
            </w:r>
          </w:p>
        </w:tc>
        <w:tc>
          <w:tcPr>
            <w:tcW w:type="auto" w:w="1728"/>
          </w:tcPr>
          <w:p>
            <w:r>
              <w:t xml:space="preserve">יָבֹ֣וא </w:t>
            </w:r>
          </w:p>
        </w:tc>
        <w:tc>
          <w:tcPr>
            <w:tcW w:type="auto" w:w="1728"/>
          </w:tcPr>
          <w:p>
            <w:r/>
          </w:p>
        </w:tc>
      </w:tr>
    </w:tbl>
    <w:p>
      <w:r>
        <w:br/>
      </w:r>
    </w:p>
    <w:p>
      <w:pPr>
        <w:pStyle w:val="Reference"/>
      </w:pPr>
      <w:hyperlink r:id="rId493">
        <w:r>
          <w:rPr/>
          <w:t>314652, Leviticus 14:8</w:t>
        </w:r>
      </w:hyperlink>
    </w:p>
    <w:p>
      <w:pPr>
        <w:pStyle w:val="Hebrew"/>
      </w:pPr>
      <w:r>
        <w:t xml:space="preserve">וְיָשַׁ֛ב מִח֥וּץ לְאָהֳלֹ֖ו שִׁבְעַ֥ת יָמִֽים׃ </w:t>
      </w:r>
    </w:p>
    <w:p>
      <w:pPr>
        <w:pStyle w:val="Hebrew"/>
      </w:pPr>
      <w:r>
        <w:rPr>
          <w:color w:val="FF0000"/>
          <w:vertAlign w:val="superscript"/>
          <w:rtl/>
        </w:rPr>
        <w:t>60379</w:t>
      </w:r>
      <w:r>
        <w:rPr>
          <w:rFonts w:ascii="Times New Roman" w:hAnsi="Times New Roman"/>
          <w:color w:val="828282"/>
          <w:rtl/>
        </w:rPr>
        <w:t>וְ</w:t>
      </w:r>
      <w:r>
        <w:rPr>
          <w:color w:val="FF0000"/>
          <w:vertAlign w:val="superscript"/>
          <w:rtl/>
        </w:rPr>
        <w:t>60380</w:t>
      </w:r>
      <w:r>
        <w:rPr>
          <w:rFonts w:ascii="Times New Roman" w:hAnsi="Times New Roman"/>
          <w:color w:val="828282"/>
          <w:rtl/>
        </w:rPr>
        <w:t xml:space="preserve">יָשַׁ֛ב </w:t>
      </w:r>
      <w:r>
        <w:rPr>
          <w:color w:val="FF0000"/>
          <w:vertAlign w:val="superscript"/>
          <w:rtl/>
        </w:rPr>
        <w:t>60381</w:t>
      </w:r>
      <w:r>
        <w:rPr>
          <w:rFonts w:ascii="Times New Roman" w:hAnsi="Times New Roman"/>
          <w:color w:val="828282"/>
          <w:rtl/>
        </w:rPr>
        <w:t>מִ</w:t>
      </w:r>
      <w:r>
        <w:rPr>
          <w:color w:val="FF0000"/>
          <w:vertAlign w:val="superscript"/>
          <w:rtl/>
        </w:rPr>
        <w:t>60382</w:t>
      </w:r>
      <w:r>
        <w:rPr>
          <w:rFonts w:ascii="Times New Roman" w:hAnsi="Times New Roman"/>
          <w:color w:val="828282"/>
          <w:rtl/>
        </w:rPr>
        <w:t xml:space="preserve">ח֥וּץ </w:t>
      </w:r>
      <w:r>
        <w:rPr>
          <w:color w:val="FF0000"/>
          <w:vertAlign w:val="superscript"/>
          <w:rtl/>
        </w:rPr>
        <w:t>60383</w:t>
      </w:r>
      <w:r>
        <w:rPr>
          <w:rFonts w:ascii="Times New Roman" w:hAnsi="Times New Roman"/>
          <w:color w:val="828282"/>
          <w:rtl/>
        </w:rPr>
        <w:t>לְ</w:t>
      </w:r>
      <w:r>
        <w:rPr>
          <w:color w:val="FF0000"/>
          <w:vertAlign w:val="superscript"/>
          <w:rtl/>
        </w:rPr>
        <w:t>60384</w:t>
      </w:r>
      <w:r>
        <w:rPr>
          <w:rFonts w:ascii="Times New Roman" w:hAnsi="Times New Roman"/>
          <w:color w:val="828282"/>
          <w:rtl/>
        </w:rPr>
        <w:t xml:space="preserve">אָהֳלֹ֖ו </w:t>
      </w:r>
      <w:r>
        <w:rPr>
          <w:color w:val="FF0000"/>
          <w:vertAlign w:val="superscript"/>
          <w:rtl/>
        </w:rPr>
        <w:t>60385</w:t>
      </w:r>
      <w:r>
        <w:rPr>
          <w:rFonts w:ascii="Times New Roman" w:hAnsi="Times New Roman"/>
          <w:color w:val="828282"/>
          <w:rtl/>
        </w:rPr>
        <w:t xml:space="preserve">שִׁבְעַ֥ת </w:t>
      </w:r>
      <w:r>
        <w:rPr>
          <w:color w:val="FF0000"/>
          <w:vertAlign w:val="superscript"/>
          <w:rtl/>
        </w:rPr>
        <w:t>60386</w:t>
      </w:r>
      <w:r>
        <w:rPr>
          <w:rFonts w:ascii="Times New Roman" w:hAnsi="Times New Roman"/>
          <w:color w:val="828282"/>
          <w:rtl/>
        </w:rPr>
        <w:t xml:space="preserve">יָמִֽים׃ </w:t>
      </w:r>
    </w:p>
    <w:p>
      <w:pPr>
        <w:pStyle w:val="Hebrew"/>
      </w:pPr>
      <w:r>
        <w:rPr>
          <w:color w:val="828282"/>
        </w:rPr>
        <w:t xml:space="preserve">וְכִבֶּס֩ הַמִּטַּהֵ֨ר אֶת־בְּגָדָ֜יו וְגִלַּ֣ח אֶת־כָּל־שְׂעָרֹ֗ו וְרָחַ֤ץ בַּמַּ֨יִם֙ וְטָהֵ֔ר וְאַחַ֖ר יָבֹ֣וא אֶל־הַֽמַּחֲנֶ֑ה וְיָשַׁ֛ב מִח֥וּץ לְאָהֳלֹ֖ו שִׁבְעַ֥ת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314652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314652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420836</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60380</w:t>
            </w:r>
          </w:p>
        </w:tc>
        <w:tc>
          <w:tcPr>
            <w:tcW w:type="auto" w:w="1728"/>
          </w:tcPr>
          <w:p>
            <w:r>
              <w:t>verb</w:t>
            </w:r>
          </w:p>
        </w:tc>
        <w:tc>
          <w:tcPr>
            <w:tcW w:type="auto" w:w="1728"/>
          </w:tcPr>
          <w:p>
            <w:r>
              <w:t xml:space="preserve">יָשַׁ֛ב </w:t>
            </w:r>
          </w:p>
        </w:tc>
        <w:tc>
          <w:tcPr>
            <w:tcW w:type="auto" w:w="1728"/>
          </w:tcPr>
          <w:p>
            <w:r/>
          </w:p>
        </w:tc>
      </w:tr>
    </w:tbl>
    <w:p>
      <w:r>
        <w:br/>
      </w:r>
    </w:p>
    <w:p>
      <w:pPr>
        <w:pStyle w:val="Reference"/>
      </w:pPr>
      <w:hyperlink r:id="rId494">
        <w:r>
          <w:rPr/>
          <w:t>314653, Leviticus 14:9</w:t>
        </w:r>
      </w:hyperlink>
    </w:p>
    <w:p>
      <w:pPr>
        <w:pStyle w:val="Hebrew"/>
      </w:pPr>
      <w:r>
        <w:t xml:space="preserve">וְהָיָה֩ בַיֹּ֨ום הַשְּׁבִיעִ֜י </w:t>
      </w:r>
    </w:p>
    <w:p>
      <w:pPr>
        <w:pStyle w:val="Hebrew"/>
      </w:pPr>
      <w:r>
        <w:rPr>
          <w:color w:val="FF0000"/>
          <w:vertAlign w:val="superscript"/>
          <w:rtl/>
        </w:rPr>
        <w:t>60387</w:t>
      </w:r>
      <w:r>
        <w:rPr>
          <w:rFonts w:ascii="Times New Roman" w:hAnsi="Times New Roman"/>
          <w:color w:val="828282"/>
          <w:rtl/>
        </w:rPr>
        <w:t>וְ</w:t>
      </w:r>
      <w:r>
        <w:rPr>
          <w:color w:val="FF0000"/>
          <w:vertAlign w:val="superscript"/>
          <w:rtl/>
        </w:rPr>
        <w:t>60388</w:t>
      </w:r>
      <w:r>
        <w:rPr>
          <w:rFonts w:ascii="Times New Roman" w:hAnsi="Times New Roman"/>
          <w:color w:val="828282"/>
          <w:rtl/>
        </w:rPr>
        <w:t xml:space="preserve">הָיָה֩ </w:t>
      </w:r>
      <w:r>
        <w:rPr>
          <w:color w:val="FF0000"/>
          <w:vertAlign w:val="superscript"/>
          <w:rtl/>
        </w:rPr>
        <w:t>60389</w:t>
      </w:r>
      <w:r>
        <w:rPr>
          <w:rFonts w:ascii="Times New Roman" w:hAnsi="Times New Roman"/>
          <w:color w:val="828282"/>
          <w:rtl/>
        </w:rPr>
        <w:t>בַ</w:t>
      </w:r>
      <w:r>
        <w:rPr>
          <w:color w:val="FF0000"/>
          <w:vertAlign w:val="superscript"/>
          <w:rtl/>
        </w:rPr>
        <w:t>60390</w:t>
      </w:r>
      <w:r>
        <w:rPr>
          <w:rFonts w:ascii="Times New Roman" w:hAnsi="Times New Roman"/>
          <w:color w:val="828282"/>
          <w:rtl/>
        </w:rPr>
      </w:r>
      <w:r>
        <w:rPr>
          <w:color w:val="FF0000"/>
          <w:vertAlign w:val="superscript"/>
          <w:rtl/>
        </w:rPr>
        <w:t>60391</w:t>
      </w:r>
      <w:r>
        <w:rPr>
          <w:rFonts w:ascii="Times New Roman" w:hAnsi="Times New Roman"/>
          <w:color w:val="828282"/>
          <w:rtl/>
        </w:rPr>
        <w:t xml:space="preserve">יֹּ֨ום </w:t>
      </w:r>
      <w:r>
        <w:rPr>
          <w:color w:val="FF0000"/>
          <w:vertAlign w:val="superscript"/>
          <w:rtl/>
        </w:rPr>
        <w:t>60392</w:t>
      </w:r>
      <w:r>
        <w:rPr>
          <w:rFonts w:ascii="Times New Roman" w:hAnsi="Times New Roman"/>
          <w:color w:val="828282"/>
          <w:rtl/>
        </w:rPr>
        <w:t>הַ</w:t>
      </w:r>
      <w:r>
        <w:rPr>
          <w:color w:val="FF0000"/>
          <w:vertAlign w:val="superscript"/>
          <w:rtl/>
        </w:rPr>
        <w:t>60393</w:t>
      </w:r>
      <w:r>
        <w:rPr>
          <w:rFonts w:ascii="Times New Roman" w:hAnsi="Times New Roman"/>
          <w:color w:val="828282"/>
          <w:rtl/>
        </w:rPr>
        <w:t xml:space="preserve">שְּׁבִיעִ֜י </w:t>
      </w:r>
    </w:p>
    <w:p>
      <w:pPr>
        <w:pStyle w:val="Hebrew"/>
      </w:pPr>
      <w:r>
        <w:rPr>
          <w:color w:val="828282"/>
        </w:rPr>
        <w:t xml:space="preserve">וְהָיָה֩ בַיֹּ֨ום הַשְּׁבִיעִ֜י יְגַלַּ֣ח אֶת־כָּל־שְׂעָרֹ֗ו אֶת־רֹאשֹׁ֤ו וְאֶת־זְקָנֹו֙ וְאֵת֙ גַּבֹּ֣ת עֵינָ֔יו וְאֶת־כָּל־שְׂעָרֹ֖ו יְגַלֵּ֑חַ וְכִבֶּ֣ס אֶת־בְּגָדָ֗יו וְרָחַ֧ץ אֶת־בְּשָׂרֹ֛ו בַּמַּ֖יִם וְטָהֵֽר׃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314653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314653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420839</w:t>
            </w:r>
          </w:p>
        </w:tc>
        <w:tc>
          <w:tcPr>
            <w:tcW w:type="auto" w:w="1728"/>
          </w:tcPr>
          <w:p>
            <w:r>
              <w:t>time_phrase</w:t>
            </w:r>
          </w:p>
        </w:tc>
        <w:tc>
          <w:tcPr>
            <w:tcW w:type="auto" w:w="1728"/>
          </w:tcPr>
          <w:p>
            <w:r>
              <w:t xml:space="preserve">בַיֹּ֨ום הַשְּׁבִיעִ֜י </w:t>
            </w:r>
          </w:p>
        </w:tc>
        <w:tc>
          <w:tcPr>
            <w:tcW w:type="auto" w:w="1728"/>
          </w:tcPr>
          <w:p>
            <w:r/>
          </w:p>
        </w:tc>
      </w:tr>
      <w:tr>
        <w:tc>
          <w:tcPr>
            <w:tcW w:type="auto" w:w="1728"/>
          </w:tcPr>
          <w:p>
            <w:r>
              <w:t>tense</w:t>
            </w:r>
          </w:p>
        </w:tc>
        <w:tc>
          <w:tcPr>
            <w:tcW w:type="auto" w:w="1728"/>
          </w:tcPr>
          <w:p>
            <w:r>
              <w:t>60388</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495">
        <w:r>
          <w:rPr/>
          <w:t>314659, Leviticus 14:10</w:t>
        </w:r>
      </w:hyperlink>
    </w:p>
    <w:p>
      <w:pPr>
        <w:pStyle w:val="Hebrew"/>
      </w:pPr>
      <w:r>
        <w:t xml:space="preserve">וּבַיֹּ֣ום הַשְּׁמִינִ֗י יִקַּ֤ח שְׁנֵֽי־כְבָשִׂים֙ תְּמִימִ֔ים וְכַבְשָׂ֥ה אַחַ֛ת בַּת־שְׁנָתָ֖הּ תְּמִימָ֑ה וּשְׁלֹשָׁ֣ה עֶשְׂרֹנִ֗ים סֹ֤לֶת מִנְחָה֙ וְלֹ֥ג אֶחָ֖ד שָֽׁמֶן׃ </w:t>
      </w:r>
    </w:p>
    <w:p>
      <w:pPr>
        <w:pStyle w:val="Hebrew"/>
      </w:pPr>
      <w:r>
        <w:rPr>
          <w:color w:val="FF0000"/>
          <w:vertAlign w:val="superscript"/>
          <w:rtl/>
        </w:rPr>
        <w:t>60425</w:t>
      </w:r>
      <w:r>
        <w:rPr>
          <w:rFonts w:ascii="Times New Roman" w:hAnsi="Times New Roman"/>
          <w:color w:val="828282"/>
          <w:rtl/>
        </w:rPr>
        <w:t>וּ</w:t>
      </w:r>
      <w:r>
        <w:rPr>
          <w:color w:val="FF0000"/>
          <w:vertAlign w:val="superscript"/>
          <w:rtl/>
        </w:rPr>
        <w:t>60426</w:t>
      </w:r>
      <w:r>
        <w:rPr>
          <w:rFonts w:ascii="Times New Roman" w:hAnsi="Times New Roman"/>
          <w:color w:val="828282"/>
          <w:rtl/>
        </w:rPr>
        <w:t>בַ</w:t>
      </w:r>
      <w:r>
        <w:rPr>
          <w:color w:val="FF0000"/>
          <w:vertAlign w:val="superscript"/>
          <w:rtl/>
        </w:rPr>
        <w:t>60427</w:t>
      </w:r>
      <w:r>
        <w:rPr>
          <w:rFonts w:ascii="Times New Roman" w:hAnsi="Times New Roman"/>
          <w:color w:val="828282"/>
          <w:rtl/>
        </w:rPr>
      </w:r>
      <w:r>
        <w:rPr>
          <w:color w:val="FF0000"/>
          <w:vertAlign w:val="superscript"/>
          <w:rtl/>
        </w:rPr>
        <w:t>60428</w:t>
      </w:r>
      <w:r>
        <w:rPr>
          <w:rFonts w:ascii="Times New Roman" w:hAnsi="Times New Roman"/>
          <w:color w:val="828282"/>
          <w:rtl/>
        </w:rPr>
        <w:t xml:space="preserve">יֹּ֣ום </w:t>
      </w:r>
      <w:r>
        <w:rPr>
          <w:color w:val="FF0000"/>
          <w:vertAlign w:val="superscript"/>
          <w:rtl/>
        </w:rPr>
        <w:t>60429</w:t>
      </w:r>
      <w:r>
        <w:rPr>
          <w:rFonts w:ascii="Times New Roman" w:hAnsi="Times New Roman"/>
          <w:color w:val="828282"/>
          <w:rtl/>
        </w:rPr>
        <w:t>הַ</w:t>
      </w:r>
      <w:r>
        <w:rPr>
          <w:color w:val="FF0000"/>
          <w:vertAlign w:val="superscript"/>
          <w:rtl/>
        </w:rPr>
        <w:t>60430</w:t>
      </w:r>
      <w:r>
        <w:rPr>
          <w:rFonts w:ascii="Times New Roman" w:hAnsi="Times New Roman"/>
          <w:color w:val="828282"/>
          <w:rtl/>
        </w:rPr>
        <w:t xml:space="preserve">שְּׁמִינִ֗י </w:t>
      </w:r>
      <w:r>
        <w:rPr>
          <w:color w:val="FF0000"/>
          <w:vertAlign w:val="superscript"/>
          <w:rtl/>
        </w:rPr>
        <w:t>60431</w:t>
      </w:r>
      <w:r>
        <w:rPr>
          <w:rFonts w:ascii="Times New Roman" w:hAnsi="Times New Roman"/>
          <w:color w:val="828282"/>
          <w:rtl/>
        </w:rPr>
        <w:t xml:space="preserve">יִקַּ֤ח </w:t>
      </w:r>
      <w:r>
        <w:rPr>
          <w:color w:val="FF0000"/>
          <w:vertAlign w:val="superscript"/>
          <w:rtl/>
        </w:rPr>
        <w:t>60432</w:t>
      </w:r>
      <w:r>
        <w:rPr>
          <w:rFonts w:ascii="Times New Roman" w:hAnsi="Times New Roman"/>
          <w:color w:val="828282"/>
          <w:rtl/>
        </w:rPr>
        <w:t>שְׁנֵֽי־</w:t>
      </w:r>
      <w:r>
        <w:rPr>
          <w:color w:val="FF0000"/>
          <w:vertAlign w:val="superscript"/>
          <w:rtl/>
        </w:rPr>
        <w:t>60433</w:t>
      </w:r>
      <w:r>
        <w:rPr>
          <w:rFonts w:ascii="Times New Roman" w:hAnsi="Times New Roman"/>
          <w:color w:val="828282"/>
          <w:rtl/>
        </w:rPr>
        <w:t xml:space="preserve">כְבָשִׂים֙ </w:t>
      </w:r>
      <w:r>
        <w:rPr>
          <w:color w:val="FF0000"/>
          <w:vertAlign w:val="superscript"/>
          <w:rtl/>
        </w:rPr>
        <w:t>60434</w:t>
      </w:r>
      <w:r>
        <w:rPr>
          <w:rFonts w:ascii="Times New Roman" w:hAnsi="Times New Roman"/>
          <w:color w:val="828282"/>
          <w:rtl/>
        </w:rPr>
        <w:t xml:space="preserve">תְּמִימִ֔ים </w:t>
      </w:r>
      <w:r>
        <w:rPr>
          <w:color w:val="FF0000"/>
          <w:vertAlign w:val="superscript"/>
          <w:rtl/>
        </w:rPr>
        <w:t>60435</w:t>
      </w:r>
      <w:r>
        <w:rPr>
          <w:rFonts w:ascii="Times New Roman" w:hAnsi="Times New Roman"/>
          <w:color w:val="828282"/>
          <w:rtl/>
        </w:rPr>
        <w:t>וְ</w:t>
      </w:r>
      <w:r>
        <w:rPr>
          <w:color w:val="FF0000"/>
          <w:vertAlign w:val="superscript"/>
          <w:rtl/>
        </w:rPr>
        <w:t>60436</w:t>
      </w:r>
      <w:r>
        <w:rPr>
          <w:rFonts w:ascii="Times New Roman" w:hAnsi="Times New Roman"/>
          <w:color w:val="828282"/>
          <w:rtl/>
        </w:rPr>
        <w:t xml:space="preserve">כַבְשָׂ֥ה </w:t>
      </w:r>
      <w:r>
        <w:rPr>
          <w:color w:val="FF0000"/>
          <w:vertAlign w:val="superscript"/>
          <w:rtl/>
        </w:rPr>
        <w:t>60437</w:t>
      </w:r>
      <w:r>
        <w:rPr>
          <w:rFonts w:ascii="Times New Roman" w:hAnsi="Times New Roman"/>
          <w:color w:val="828282"/>
          <w:rtl/>
        </w:rPr>
        <w:t xml:space="preserve">אַחַ֛ת </w:t>
      </w:r>
      <w:r>
        <w:rPr>
          <w:color w:val="FF0000"/>
          <w:vertAlign w:val="superscript"/>
          <w:rtl/>
        </w:rPr>
        <w:t>60438</w:t>
      </w:r>
      <w:r>
        <w:rPr>
          <w:rFonts w:ascii="Times New Roman" w:hAnsi="Times New Roman"/>
          <w:color w:val="828282"/>
          <w:rtl/>
        </w:rPr>
        <w:t>בַּת־</w:t>
      </w:r>
      <w:r>
        <w:rPr>
          <w:color w:val="FF0000"/>
          <w:vertAlign w:val="superscript"/>
          <w:rtl/>
        </w:rPr>
        <w:t>60439</w:t>
      </w:r>
      <w:r>
        <w:rPr>
          <w:rFonts w:ascii="Times New Roman" w:hAnsi="Times New Roman"/>
          <w:color w:val="828282"/>
          <w:rtl/>
        </w:rPr>
        <w:t xml:space="preserve">שְׁנָתָ֖הּ </w:t>
      </w:r>
      <w:r>
        <w:rPr>
          <w:color w:val="FF0000"/>
          <w:vertAlign w:val="superscript"/>
          <w:rtl/>
        </w:rPr>
        <w:t>60440</w:t>
      </w:r>
      <w:r>
        <w:rPr>
          <w:rFonts w:ascii="Times New Roman" w:hAnsi="Times New Roman"/>
          <w:color w:val="828282"/>
          <w:rtl/>
        </w:rPr>
        <w:t xml:space="preserve">תְּמִימָ֑ה </w:t>
      </w:r>
      <w:r>
        <w:rPr>
          <w:color w:val="FF0000"/>
          <w:vertAlign w:val="superscript"/>
          <w:rtl/>
        </w:rPr>
        <w:t>60441</w:t>
      </w:r>
      <w:r>
        <w:rPr>
          <w:rFonts w:ascii="Times New Roman" w:hAnsi="Times New Roman"/>
          <w:color w:val="828282"/>
          <w:rtl/>
        </w:rPr>
        <w:t>וּ</w:t>
      </w:r>
      <w:r>
        <w:rPr>
          <w:color w:val="FF0000"/>
          <w:vertAlign w:val="superscript"/>
          <w:rtl/>
        </w:rPr>
        <w:t>60442</w:t>
      </w:r>
      <w:r>
        <w:rPr>
          <w:rFonts w:ascii="Times New Roman" w:hAnsi="Times New Roman"/>
          <w:color w:val="828282"/>
          <w:rtl/>
        </w:rPr>
        <w:t xml:space="preserve">שְׁלֹשָׁ֣ה </w:t>
      </w:r>
      <w:r>
        <w:rPr>
          <w:color w:val="FF0000"/>
          <w:vertAlign w:val="superscript"/>
          <w:rtl/>
        </w:rPr>
        <w:t>60443</w:t>
      </w:r>
      <w:r>
        <w:rPr>
          <w:rFonts w:ascii="Times New Roman" w:hAnsi="Times New Roman"/>
          <w:color w:val="828282"/>
          <w:rtl/>
        </w:rPr>
        <w:t xml:space="preserve">עֶשְׂרֹנִ֗ים </w:t>
      </w:r>
      <w:r>
        <w:rPr>
          <w:color w:val="FF0000"/>
          <w:vertAlign w:val="superscript"/>
          <w:rtl/>
        </w:rPr>
        <w:t>60444</w:t>
      </w:r>
      <w:r>
        <w:rPr>
          <w:rFonts w:ascii="Times New Roman" w:hAnsi="Times New Roman"/>
          <w:color w:val="828282"/>
          <w:rtl/>
        </w:rPr>
        <w:t xml:space="preserve">סֹ֤לֶת </w:t>
      </w:r>
      <w:r>
        <w:rPr>
          <w:color w:val="FF0000"/>
          <w:vertAlign w:val="superscript"/>
          <w:rtl/>
        </w:rPr>
        <w:t>60445</w:t>
      </w:r>
      <w:r>
        <w:rPr>
          <w:rFonts w:ascii="Times New Roman" w:hAnsi="Times New Roman"/>
          <w:color w:val="828282"/>
          <w:rtl/>
        </w:rPr>
        <w:t xml:space="preserve">מִנְחָה֙ </w:t>
      </w:r>
      <w:r>
        <w:rPr>
          <w:color w:val="FF0000"/>
          <w:vertAlign w:val="superscript"/>
          <w:rtl/>
        </w:rPr>
        <w:t>60450</w:t>
      </w:r>
      <w:r>
        <w:rPr>
          <w:rFonts w:ascii="Times New Roman" w:hAnsi="Times New Roman"/>
          <w:color w:val="828282"/>
          <w:rtl/>
        </w:rPr>
        <w:t>וְ</w:t>
      </w:r>
      <w:r>
        <w:rPr>
          <w:color w:val="FF0000"/>
          <w:vertAlign w:val="superscript"/>
          <w:rtl/>
        </w:rPr>
        <w:t>60451</w:t>
      </w:r>
      <w:r>
        <w:rPr>
          <w:rFonts w:ascii="Times New Roman" w:hAnsi="Times New Roman"/>
          <w:color w:val="828282"/>
          <w:rtl/>
        </w:rPr>
        <w:t xml:space="preserve">לֹ֥ג </w:t>
      </w:r>
      <w:r>
        <w:rPr>
          <w:color w:val="FF0000"/>
          <w:vertAlign w:val="superscript"/>
          <w:rtl/>
        </w:rPr>
        <w:t>60452</w:t>
      </w:r>
      <w:r>
        <w:rPr>
          <w:rFonts w:ascii="Times New Roman" w:hAnsi="Times New Roman"/>
          <w:color w:val="828282"/>
          <w:rtl/>
        </w:rPr>
        <w:t xml:space="preserve">אֶחָ֖ד </w:t>
      </w:r>
      <w:r>
        <w:rPr>
          <w:color w:val="FF0000"/>
          <w:vertAlign w:val="superscript"/>
          <w:rtl/>
        </w:rPr>
        <w:t>60453</w:t>
      </w:r>
      <w:r>
        <w:rPr>
          <w:rFonts w:ascii="Times New Roman" w:hAnsi="Times New Roman"/>
          <w:color w:val="828282"/>
          <w:rtl/>
        </w:rPr>
        <w:t xml:space="preserve">שָֽׁמֶן׃ </w:t>
      </w:r>
    </w:p>
    <w:p>
      <w:pPr>
        <w:pStyle w:val="Hebrew"/>
      </w:pPr>
      <w:r>
        <w:rPr>
          <w:color w:val="828282"/>
        </w:rPr>
        <w:t xml:space="preserve">וּבַיֹּ֣ום הַשְּׁמִינִ֗י יִקַּ֤ח שְׁנֵֽי־כְבָשִׂים֙ תְּמִימִ֔ים וְכַבְשָׂ֥ה אַחַ֛ת בַּת־שְׁנָתָ֖הּ תְּמִימָ֑ה וּשְׁלֹשָׁ֣ה עֶשְׂרֹנִ֗ים סֹ֤לֶת מִנְחָה֙ בְּלוּלָ֣ה בַשֶּׁ֔מֶן וְלֹ֥ג אֶחָ֖ד שָֽׁמֶן׃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314659</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314659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420855</w:t>
            </w:r>
          </w:p>
        </w:tc>
        <w:tc>
          <w:tcPr>
            <w:tcW w:type="auto" w:w="1728"/>
          </w:tcPr>
          <w:p>
            <w:r>
              <w:t>time_phrase</w:t>
            </w:r>
          </w:p>
        </w:tc>
        <w:tc>
          <w:tcPr>
            <w:tcW w:type="auto" w:w="1728"/>
          </w:tcPr>
          <w:p>
            <w:r>
              <w:t xml:space="preserve">בַיֹּ֣ום הַשְּׁמִינִ֗י </w:t>
            </w:r>
          </w:p>
        </w:tc>
        <w:tc>
          <w:tcPr>
            <w:tcW w:type="auto" w:w="1728"/>
          </w:tcPr>
          <w:p>
            <w:r/>
          </w:p>
        </w:tc>
      </w:tr>
      <w:tr>
        <w:tc>
          <w:tcPr>
            <w:tcW w:type="auto" w:w="1728"/>
          </w:tcPr>
          <w:p>
            <w:r>
              <w:t>tense</w:t>
            </w:r>
          </w:p>
        </w:tc>
        <w:tc>
          <w:tcPr>
            <w:tcW w:type="auto" w:w="1728"/>
          </w:tcPr>
          <w:p>
            <w:r>
              <w:t>60431</w:t>
            </w:r>
          </w:p>
        </w:tc>
        <w:tc>
          <w:tcPr>
            <w:tcW w:type="auto" w:w="1728"/>
          </w:tcPr>
          <w:p>
            <w:r>
              <w:t>verb</w:t>
            </w:r>
          </w:p>
        </w:tc>
        <w:tc>
          <w:tcPr>
            <w:tcW w:type="auto" w:w="1728"/>
          </w:tcPr>
          <w:p>
            <w:r>
              <w:t xml:space="preserve">יִקַּ֤ח </w:t>
            </w:r>
          </w:p>
        </w:tc>
        <w:tc>
          <w:tcPr>
            <w:tcW w:type="auto" w:w="1728"/>
          </w:tcPr>
          <w:p>
            <w:r/>
          </w:p>
        </w:tc>
      </w:tr>
    </w:tbl>
    <w:p>
      <w:r>
        <w:br/>
      </w:r>
    </w:p>
    <w:p>
      <w:pPr>
        <w:pStyle w:val="Reference"/>
      </w:pPr>
      <w:hyperlink r:id="rId496">
        <w:r>
          <w:rPr/>
          <w:t>314686, Leviticus 14:19</w:t>
        </w:r>
      </w:hyperlink>
    </w:p>
    <w:p>
      <w:pPr>
        <w:pStyle w:val="Hebrew"/>
      </w:pPr>
      <w:r>
        <w:t xml:space="preserve">וְאַחַ֖ר יִשְׁחַ֥ט אֶת־הָעֹלָֽה׃ </w:t>
      </w:r>
    </w:p>
    <w:p>
      <w:pPr>
        <w:pStyle w:val="Hebrew"/>
      </w:pPr>
      <w:r>
        <w:rPr>
          <w:color w:val="FF0000"/>
          <w:vertAlign w:val="superscript"/>
          <w:rtl/>
        </w:rPr>
        <w:t>60679</w:t>
      </w:r>
      <w:r>
        <w:rPr>
          <w:rFonts w:ascii="Times New Roman" w:hAnsi="Times New Roman"/>
          <w:color w:val="828282"/>
          <w:rtl/>
        </w:rPr>
        <w:t>וְ</w:t>
      </w:r>
      <w:r>
        <w:rPr>
          <w:color w:val="FF0000"/>
          <w:vertAlign w:val="superscript"/>
          <w:rtl/>
        </w:rPr>
        <w:t>60680</w:t>
      </w:r>
      <w:r>
        <w:rPr>
          <w:rFonts w:ascii="Times New Roman" w:hAnsi="Times New Roman"/>
          <w:color w:val="828282"/>
          <w:rtl/>
        </w:rPr>
        <w:t xml:space="preserve">אַחַ֖ר </w:t>
      </w:r>
      <w:r>
        <w:rPr>
          <w:color w:val="FF0000"/>
          <w:vertAlign w:val="superscript"/>
          <w:rtl/>
        </w:rPr>
        <w:t>60681</w:t>
      </w:r>
      <w:r>
        <w:rPr>
          <w:rFonts w:ascii="Times New Roman" w:hAnsi="Times New Roman"/>
          <w:color w:val="828282"/>
          <w:rtl/>
        </w:rPr>
        <w:t xml:space="preserve">יִשְׁחַ֥ט </w:t>
      </w:r>
      <w:r>
        <w:rPr>
          <w:color w:val="FF0000"/>
          <w:vertAlign w:val="superscript"/>
          <w:rtl/>
        </w:rPr>
        <w:t>60682</w:t>
      </w:r>
      <w:r>
        <w:rPr>
          <w:rFonts w:ascii="Times New Roman" w:hAnsi="Times New Roman"/>
          <w:color w:val="828282"/>
          <w:rtl/>
        </w:rPr>
        <w:t>אֶת־</w:t>
      </w:r>
      <w:r>
        <w:rPr>
          <w:color w:val="FF0000"/>
          <w:vertAlign w:val="superscript"/>
          <w:rtl/>
        </w:rPr>
        <w:t>60683</w:t>
      </w:r>
      <w:r>
        <w:rPr>
          <w:rFonts w:ascii="Times New Roman" w:hAnsi="Times New Roman"/>
          <w:color w:val="828282"/>
          <w:rtl/>
        </w:rPr>
        <w:t>הָ</w:t>
      </w:r>
      <w:r>
        <w:rPr>
          <w:color w:val="FF0000"/>
          <w:vertAlign w:val="superscript"/>
          <w:rtl/>
        </w:rPr>
        <w:t>60684</w:t>
      </w:r>
      <w:r>
        <w:rPr>
          <w:rFonts w:ascii="Times New Roman" w:hAnsi="Times New Roman"/>
          <w:color w:val="828282"/>
          <w:rtl/>
        </w:rPr>
        <w:t xml:space="preserve">עֹלָֽה׃ </w:t>
      </w:r>
    </w:p>
    <w:p>
      <w:pPr>
        <w:pStyle w:val="Hebrew"/>
      </w:pPr>
      <w:r>
        <w:rPr>
          <w:color w:val="828282"/>
        </w:rPr>
        <w:t xml:space="preserve">וְעָשָׂ֤ה הַכֹּהֵן֙ אֶת־הַ֣חַטָּ֔את וְכִפֶּ֕ר עַל־הַמִּטַּהֵ֖ר מִטֻּמְאָתֹ֑ו וְאַחַ֖ר יִשְׁחַ֥ט אֶת־הָעֹלָֽה׃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314686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314686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420952</w:t>
            </w:r>
          </w:p>
        </w:tc>
        <w:tc>
          <w:tcPr>
            <w:tcW w:type="auto" w:w="1728"/>
          </w:tcPr>
          <w:p>
            <w:r>
              <w:t>time_phrase</w:t>
            </w:r>
          </w:p>
        </w:tc>
        <w:tc>
          <w:tcPr>
            <w:tcW w:type="auto" w:w="1728"/>
          </w:tcPr>
          <w:p>
            <w:r>
              <w:t xml:space="preserve">אַחַ֖ר </w:t>
            </w:r>
          </w:p>
        </w:tc>
        <w:tc>
          <w:tcPr>
            <w:tcW w:type="auto" w:w="1728"/>
          </w:tcPr>
          <w:p>
            <w:r/>
          </w:p>
        </w:tc>
      </w:tr>
      <w:tr>
        <w:tc>
          <w:tcPr>
            <w:tcW w:type="auto" w:w="1728"/>
          </w:tcPr>
          <w:p>
            <w:r>
              <w:t>tense</w:t>
            </w:r>
          </w:p>
        </w:tc>
        <w:tc>
          <w:tcPr>
            <w:tcW w:type="auto" w:w="1728"/>
          </w:tcPr>
          <w:p>
            <w:r>
              <w:t>60681</w:t>
            </w:r>
          </w:p>
        </w:tc>
        <w:tc>
          <w:tcPr>
            <w:tcW w:type="auto" w:w="1728"/>
          </w:tcPr>
          <w:p>
            <w:r>
              <w:t>verb</w:t>
            </w:r>
          </w:p>
        </w:tc>
        <w:tc>
          <w:tcPr>
            <w:tcW w:type="auto" w:w="1728"/>
          </w:tcPr>
          <w:p>
            <w:r>
              <w:t xml:space="preserve">יִשְׁחַ֥ט </w:t>
            </w:r>
          </w:p>
        </w:tc>
        <w:tc>
          <w:tcPr>
            <w:tcW w:type="auto" w:w="1728"/>
          </w:tcPr>
          <w:p>
            <w:r/>
          </w:p>
        </w:tc>
      </w:tr>
    </w:tbl>
    <w:p>
      <w:r>
        <w:br/>
      </w:r>
    </w:p>
    <w:p>
      <w:pPr>
        <w:pStyle w:val="Reference"/>
      </w:pPr>
      <w:hyperlink r:id="rId497">
        <w:r>
          <w:rPr/>
          <w:t>314701, Leviticus 14:23</w:t>
        </w:r>
      </w:hyperlink>
    </w:p>
    <w:p>
      <w:pPr>
        <w:pStyle w:val="Hebrew"/>
      </w:pPr>
      <w:r>
        <w:t xml:space="preserve">וְהֵבִ֨יא אֹתָ֜ם בַּיֹּ֧ום הַשְּׁמִינִ֛י לְטָהֳרָתֹ֖ו אֶל־הַכֹּהֵ֑ן אֶל־פֶּ֥תַח אֹֽהֶל־מֹועֵ֖ד לִפְנֵ֥י יְהוָֽה׃ </w:t>
      </w:r>
    </w:p>
    <w:p>
      <w:pPr>
        <w:pStyle w:val="Hebrew"/>
      </w:pPr>
      <w:r>
        <w:rPr>
          <w:color w:val="FF0000"/>
          <w:vertAlign w:val="superscript"/>
          <w:rtl/>
        </w:rPr>
        <w:t>60754</w:t>
      </w:r>
      <w:r>
        <w:rPr>
          <w:rFonts w:ascii="Times New Roman" w:hAnsi="Times New Roman"/>
          <w:color w:val="828282"/>
          <w:rtl/>
        </w:rPr>
        <w:t>וְ</w:t>
      </w:r>
      <w:r>
        <w:rPr>
          <w:color w:val="FF0000"/>
          <w:vertAlign w:val="superscript"/>
          <w:rtl/>
        </w:rPr>
        <w:t>60755</w:t>
      </w:r>
      <w:r>
        <w:rPr>
          <w:rFonts w:ascii="Times New Roman" w:hAnsi="Times New Roman"/>
          <w:color w:val="828282"/>
          <w:rtl/>
        </w:rPr>
        <w:t xml:space="preserve">הֵבִ֨יא </w:t>
      </w:r>
      <w:r>
        <w:rPr>
          <w:color w:val="FF0000"/>
          <w:vertAlign w:val="superscript"/>
          <w:rtl/>
        </w:rPr>
        <w:t>60756</w:t>
      </w:r>
      <w:r>
        <w:rPr>
          <w:rFonts w:ascii="Times New Roman" w:hAnsi="Times New Roman"/>
          <w:color w:val="828282"/>
          <w:rtl/>
        </w:rPr>
        <w:t xml:space="preserve">אֹתָ֜ם </w:t>
      </w:r>
      <w:r>
        <w:rPr>
          <w:color w:val="FF0000"/>
          <w:vertAlign w:val="superscript"/>
          <w:rtl/>
        </w:rPr>
        <w:t>60757</w:t>
      </w:r>
      <w:r>
        <w:rPr>
          <w:rFonts w:ascii="Times New Roman" w:hAnsi="Times New Roman"/>
          <w:color w:val="828282"/>
          <w:rtl/>
        </w:rPr>
        <w:t>בַּ</w:t>
      </w:r>
      <w:r>
        <w:rPr>
          <w:color w:val="FF0000"/>
          <w:vertAlign w:val="superscript"/>
          <w:rtl/>
        </w:rPr>
        <w:t>60758</w:t>
      </w:r>
      <w:r>
        <w:rPr>
          <w:rFonts w:ascii="Times New Roman" w:hAnsi="Times New Roman"/>
          <w:color w:val="828282"/>
          <w:rtl/>
        </w:rPr>
      </w:r>
      <w:r>
        <w:rPr>
          <w:color w:val="FF0000"/>
          <w:vertAlign w:val="superscript"/>
          <w:rtl/>
        </w:rPr>
        <w:t>60759</w:t>
      </w:r>
      <w:r>
        <w:rPr>
          <w:rFonts w:ascii="Times New Roman" w:hAnsi="Times New Roman"/>
          <w:color w:val="828282"/>
          <w:rtl/>
        </w:rPr>
        <w:t xml:space="preserve">יֹּ֧ום </w:t>
      </w:r>
      <w:r>
        <w:rPr>
          <w:color w:val="FF0000"/>
          <w:vertAlign w:val="superscript"/>
          <w:rtl/>
        </w:rPr>
        <w:t>60760</w:t>
      </w:r>
      <w:r>
        <w:rPr>
          <w:rFonts w:ascii="Times New Roman" w:hAnsi="Times New Roman"/>
          <w:color w:val="828282"/>
          <w:rtl/>
        </w:rPr>
        <w:t>הַ</w:t>
      </w:r>
      <w:r>
        <w:rPr>
          <w:color w:val="FF0000"/>
          <w:vertAlign w:val="superscript"/>
          <w:rtl/>
        </w:rPr>
        <w:t>60761</w:t>
      </w:r>
      <w:r>
        <w:rPr>
          <w:rFonts w:ascii="Times New Roman" w:hAnsi="Times New Roman"/>
          <w:color w:val="828282"/>
          <w:rtl/>
        </w:rPr>
        <w:t xml:space="preserve">שְּׁמִינִ֛י </w:t>
      </w:r>
      <w:r>
        <w:rPr>
          <w:color w:val="FF0000"/>
          <w:vertAlign w:val="superscript"/>
          <w:rtl/>
        </w:rPr>
        <w:t>60762</w:t>
      </w:r>
      <w:r>
        <w:rPr>
          <w:rFonts w:ascii="Times New Roman" w:hAnsi="Times New Roman"/>
          <w:color w:val="828282"/>
          <w:rtl/>
        </w:rPr>
        <w:t>לְ</w:t>
      </w:r>
      <w:r>
        <w:rPr>
          <w:color w:val="FF0000"/>
          <w:vertAlign w:val="superscript"/>
          <w:rtl/>
        </w:rPr>
        <w:t>60763</w:t>
      </w:r>
      <w:r>
        <w:rPr>
          <w:rFonts w:ascii="Times New Roman" w:hAnsi="Times New Roman"/>
          <w:color w:val="828282"/>
          <w:rtl/>
        </w:rPr>
        <w:t xml:space="preserve">טָהֳרָתֹ֖ו </w:t>
      </w:r>
      <w:r>
        <w:rPr>
          <w:color w:val="FF0000"/>
          <w:vertAlign w:val="superscript"/>
          <w:rtl/>
        </w:rPr>
        <w:t>60764</w:t>
      </w:r>
      <w:r>
        <w:rPr>
          <w:rFonts w:ascii="Times New Roman" w:hAnsi="Times New Roman"/>
          <w:color w:val="828282"/>
          <w:rtl/>
        </w:rPr>
        <w:t>אֶל־</w:t>
      </w:r>
      <w:r>
        <w:rPr>
          <w:color w:val="FF0000"/>
          <w:vertAlign w:val="superscript"/>
          <w:rtl/>
        </w:rPr>
        <w:t>60765</w:t>
      </w:r>
      <w:r>
        <w:rPr>
          <w:rFonts w:ascii="Times New Roman" w:hAnsi="Times New Roman"/>
          <w:color w:val="828282"/>
          <w:rtl/>
        </w:rPr>
        <w:t>הַ</w:t>
      </w:r>
      <w:r>
        <w:rPr>
          <w:color w:val="FF0000"/>
          <w:vertAlign w:val="superscript"/>
          <w:rtl/>
        </w:rPr>
        <w:t>60766</w:t>
      </w:r>
      <w:r>
        <w:rPr>
          <w:rFonts w:ascii="Times New Roman" w:hAnsi="Times New Roman"/>
          <w:color w:val="828282"/>
          <w:rtl/>
        </w:rPr>
        <w:t xml:space="preserve">כֹּהֵ֑ן </w:t>
      </w:r>
      <w:r>
        <w:rPr>
          <w:color w:val="FF0000"/>
          <w:vertAlign w:val="superscript"/>
          <w:rtl/>
        </w:rPr>
        <w:t>60767</w:t>
      </w:r>
      <w:r>
        <w:rPr>
          <w:rFonts w:ascii="Times New Roman" w:hAnsi="Times New Roman"/>
          <w:color w:val="828282"/>
          <w:rtl/>
        </w:rPr>
        <w:t>אֶל־</w:t>
      </w:r>
      <w:r>
        <w:rPr>
          <w:color w:val="FF0000"/>
          <w:vertAlign w:val="superscript"/>
          <w:rtl/>
        </w:rPr>
        <w:t>60768</w:t>
      </w:r>
      <w:r>
        <w:rPr>
          <w:rFonts w:ascii="Times New Roman" w:hAnsi="Times New Roman"/>
          <w:color w:val="828282"/>
          <w:rtl/>
        </w:rPr>
        <w:t xml:space="preserve">פֶּ֥תַח </w:t>
      </w:r>
      <w:r>
        <w:rPr>
          <w:color w:val="FF0000"/>
          <w:vertAlign w:val="superscript"/>
          <w:rtl/>
        </w:rPr>
        <w:t>60769</w:t>
      </w:r>
      <w:r>
        <w:rPr>
          <w:rFonts w:ascii="Times New Roman" w:hAnsi="Times New Roman"/>
          <w:color w:val="828282"/>
          <w:rtl/>
        </w:rPr>
        <w:t>אֹֽהֶל־</w:t>
      </w:r>
      <w:r>
        <w:rPr>
          <w:color w:val="FF0000"/>
          <w:vertAlign w:val="superscript"/>
          <w:rtl/>
        </w:rPr>
        <w:t>60770</w:t>
      </w:r>
      <w:r>
        <w:rPr>
          <w:rFonts w:ascii="Times New Roman" w:hAnsi="Times New Roman"/>
          <w:color w:val="828282"/>
          <w:rtl/>
        </w:rPr>
        <w:t xml:space="preserve">מֹועֵ֖ד </w:t>
      </w:r>
      <w:r>
        <w:rPr>
          <w:color w:val="FF0000"/>
          <w:vertAlign w:val="superscript"/>
          <w:rtl/>
        </w:rPr>
        <w:t>60771</w:t>
      </w:r>
      <w:r>
        <w:rPr>
          <w:rFonts w:ascii="Times New Roman" w:hAnsi="Times New Roman"/>
          <w:color w:val="828282"/>
          <w:rtl/>
        </w:rPr>
        <w:t>לִ</w:t>
      </w:r>
      <w:r>
        <w:rPr>
          <w:color w:val="FF0000"/>
          <w:vertAlign w:val="superscript"/>
          <w:rtl/>
        </w:rPr>
        <w:t>60772</w:t>
      </w:r>
      <w:r>
        <w:rPr>
          <w:rFonts w:ascii="Times New Roman" w:hAnsi="Times New Roman"/>
          <w:color w:val="828282"/>
          <w:rtl/>
        </w:rPr>
        <w:t xml:space="preserve">פְנֵ֥י </w:t>
      </w:r>
      <w:r>
        <w:rPr>
          <w:color w:val="FF0000"/>
          <w:vertAlign w:val="superscript"/>
          <w:rtl/>
        </w:rPr>
        <w:t>60773</w:t>
      </w:r>
      <w:r>
        <w:rPr>
          <w:rFonts w:ascii="Times New Roman" w:hAnsi="Times New Roman"/>
          <w:color w:val="828282"/>
          <w:rtl/>
        </w:rPr>
        <w:t xml:space="preserve">יְהוָֽה׃ </w:t>
      </w:r>
    </w:p>
    <w:p>
      <w:pPr>
        <w:pStyle w:val="Hebrew"/>
      </w:pPr>
      <w:r>
        <w:rPr>
          <w:color w:val="828282"/>
        </w:rPr>
        <w:t xml:space="preserve">וְהֵבִ֨יא אֹתָ֜ם בַּיֹּ֧ום הַשְּׁמִינִ֛י לְטָהֳרָתֹ֖ו אֶל־הַכֹּהֵ֑ן אֶל־פֶּ֥תַח אֹֽהֶל־מֹועֵ֖ד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314701</w:t>
            </w:r>
          </w:p>
        </w:tc>
        <w:tc>
          <w:tcPr>
            <w:tcW w:type="auto" w:w="1728"/>
          </w:tcPr>
          <w:p>
            <w:r>
              <w:t>time_clause</w:t>
            </w:r>
          </w:p>
        </w:tc>
        <w:tc>
          <w:tcPr>
            <w:tcW w:type="auto" w:w="1728"/>
          </w:tcPr>
          <w:p>
            <w:r>
              <w:t>[clause]</w:t>
            </w:r>
          </w:p>
        </w:tc>
        <w:tc>
          <w:tcPr>
            <w:tcW w:type="auto" w:w="1728"/>
          </w:tcPr>
          <w:p>
            <w:r>
              <w:t>ach_di</w:t>
            </w:r>
          </w:p>
        </w:tc>
      </w:tr>
      <w:tr>
        <w:tc>
          <w:tcPr>
            <w:tcW w:type="auto" w:w="1728"/>
          </w:tcPr>
          <w:p>
            <w:r>
              <w:t>cl_type</w:t>
            </w:r>
          </w:p>
        </w:tc>
        <w:tc>
          <w:tcPr>
            <w:tcW w:type="auto" w:w="1728"/>
          </w:tcPr>
          <w:p>
            <w:r>
              <w:t>314701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421003</w:t>
            </w:r>
          </w:p>
        </w:tc>
        <w:tc>
          <w:tcPr>
            <w:tcW w:type="auto" w:w="1728"/>
          </w:tcPr>
          <w:p>
            <w:r>
              <w:t>time_phrase</w:t>
            </w:r>
          </w:p>
        </w:tc>
        <w:tc>
          <w:tcPr>
            <w:tcW w:type="auto" w:w="1728"/>
          </w:tcPr>
          <w:p>
            <w:r>
              <w:t xml:space="preserve">בַּיֹּ֧ום הַשְּׁמִינִ֛י </w:t>
            </w:r>
          </w:p>
        </w:tc>
        <w:tc>
          <w:tcPr>
            <w:tcW w:type="auto" w:w="1728"/>
          </w:tcPr>
          <w:p>
            <w:r/>
          </w:p>
        </w:tc>
      </w:tr>
      <w:tr>
        <w:tc>
          <w:tcPr>
            <w:tcW w:type="auto" w:w="1728"/>
          </w:tcPr>
          <w:p>
            <w:r>
              <w:t>tense</w:t>
            </w:r>
          </w:p>
        </w:tc>
        <w:tc>
          <w:tcPr>
            <w:tcW w:type="auto" w:w="1728"/>
          </w:tcPr>
          <w:p>
            <w:r>
              <w:t>60755</w:t>
            </w:r>
          </w:p>
        </w:tc>
        <w:tc>
          <w:tcPr>
            <w:tcW w:type="auto" w:w="1728"/>
          </w:tcPr>
          <w:p>
            <w:r>
              <w:t>verb</w:t>
            </w:r>
          </w:p>
        </w:tc>
        <w:tc>
          <w:tcPr>
            <w:tcW w:type="auto" w:w="1728"/>
          </w:tcPr>
          <w:p>
            <w:r>
              <w:t xml:space="preserve">הֵבִ֨יא </w:t>
            </w:r>
          </w:p>
        </w:tc>
        <w:tc>
          <w:tcPr>
            <w:tcW w:type="auto" w:w="1728"/>
          </w:tcPr>
          <w:p>
            <w:r/>
          </w:p>
        </w:tc>
      </w:tr>
    </w:tbl>
    <w:p>
      <w:r>
        <w:br/>
      </w:r>
    </w:p>
    <w:p>
      <w:pPr>
        <w:pStyle w:val="Reference"/>
      </w:pPr>
      <w:hyperlink r:id="rId498">
        <w:r>
          <w:rPr/>
          <w:t>314741, Leviticus 14:36</w:t>
        </w:r>
      </w:hyperlink>
    </w:p>
    <w:p>
      <w:pPr>
        <w:pStyle w:val="Hebrew"/>
      </w:pPr>
      <w:r>
        <w:t xml:space="preserve">וְאַ֥חַר כֵּ֛ן יָבֹ֥א הַכֹּהֵ֖ן </w:t>
      </w:r>
    </w:p>
    <w:p>
      <w:pPr>
        <w:pStyle w:val="Hebrew"/>
      </w:pPr>
      <w:r>
        <w:rPr>
          <w:color w:val="FF0000"/>
          <w:vertAlign w:val="superscript"/>
          <w:rtl/>
        </w:rPr>
        <w:t>61052</w:t>
      </w:r>
      <w:r>
        <w:rPr>
          <w:rFonts w:ascii="Times New Roman" w:hAnsi="Times New Roman"/>
          <w:color w:val="828282"/>
          <w:rtl/>
        </w:rPr>
        <w:t>וְ</w:t>
      </w:r>
      <w:r>
        <w:rPr>
          <w:color w:val="FF0000"/>
          <w:vertAlign w:val="superscript"/>
          <w:rtl/>
        </w:rPr>
        <w:t>61053</w:t>
      </w:r>
      <w:r>
        <w:rPr>
          <w:rFonts w:ascii="Times New Roman" w:hAnsi="Times New Roman"/>
          <w:color w:val="828282"/>
          <w:rtl/>
        </w:rPr>
        <w:t xml:space="preserve">אַ֥חַר </w:t>
      </w:r>
      <w:r>
        <w:rPr>
          <w:color w:val="FF0000"/>
          <w:vertAlign w:val="superscript"/>
          <w:rtl/>
        </w:rPr>
        <w:t>61054</w:t>
      </w:r>
      <w:r>
        <w:rPr>
          <w:rFonts w:ascii="Times New Roman" w:hAnsi="Times New Roman"/>
          <w:color w:val="828282"/>
          <w:rtl/>
        </w:rPr>
        <w:t xml:space="preserve">כֵּ֛ן </w:t>
      </w:r>
      <w:r>
        <w:rPr>
          <w:color w:val="FF0000"/>
          <w:vertAlign w:val="superscript"/>
          <w:rtl/>
        </w:rPr>
        <w:t>61055</w:t>
      </w:r>
      <w:r>
        <w:rPr>
          <w:rFonts w:ascii="Times New Roman" w:hAnsi="Times New Roman"/>
          <w:color w:val="828282"/>
          <w:rtl/>
        </w:rPr>
        <w:t xml:space="preserve">יָבֹ֥א </w:t>
      </w:r>
      <w:r>
        <w:rPr>
          <w:color w:val="FF0000"/>
          <w:vertAlign w:val="superscript"/>
          <w:rtl/>
        </w:rPr>
        <w:t>61056</w:t>
      </w:r>
      <w:r>
        <w:rPr>
          <w:rFonts w:ascii="Times New Roman" w:hAnsi="Times New Roman"/>
          <w:color w:val="828282"/>
          <w:rtl/>
        </w:rPr>
        <w:t>הַ</w:t>
      </w:r>
      <w:r>
        <w:rPr>
          <w:color w:val="FF0000"/>
          <w:vertAlign w:val="superscript"/>
          <w:rtl/>
        </w:rPr>
        <w:t>61057</w:t>
      </w:r>
      <w:r>
        <w:rPr>
          <w:rFonts w:ascii="Times New Roman" w:hAnsi="Times New Roman"/>
          <w:color w:val="828282"/>
          <w:rtl/>
        </w:rPr>
        <w:t xml:space="preserve">כֹּהֵ֖ן </w:t>
      </w:r>
    </w:p>
    <w:p>
      <w:pPr>
        <w:pStyle w:val="Hebrew"/>
      </w:pPr>
      <w:r>
        <w:rPr>
          <w:color w:val="828282"/>
        </w:rPr>
        <w:t xml:space="preserve">וְצִוָּ֨ה הַכֹּהֵ֜ן וּפִנּ֣וּ אֶת־הַבַּ֗יִת בְּטֶ֨רֶם יָבֹ֤א הַכֹּהֵן֙ לִרְאֹ֣ות אֶת־הַנֶּ֔גַע וְלֹ֥א יִטְמָ֖א כָּל־אֲשֶׁ֣ר בַּבָּ֑יִת וְאַ֥חַר כֵּ֛ן יָבֹ֥א הַכֹּהֵ֖ן לִרְאֹ֥ות אֶת־הַבָּֽיִת׃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314741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314741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421139</w:t>
            </w:r>
          </w:p>
        </w:tc>
        <w:tc>
          <w:tcPr>
            <w:tcW w:type="auto" w:w="1728"/>
          </w:tcPr>
          <w:p>
            <w:r>
              <w:t>time_phrase</w:t>
            </w:r>
          </w:p>
        </w:tc>
        <w:tc>
          <w:tcPr>
            <w:tcW w:type="auto" w:w="1728"/>
          </w:tcPr>
          <w:p>
            <w:r>
              <w:t xml:space="preserve">אַ֥חַר כֵּ֛ן </w:t>
            </w:r>
          </w:p>
        </w:tc>
        <w:tc>
          <w:tcPr>
            <w:tcW w:type="auto" w:w="1728"/>
          </w:tcPr>
          <w:p>
            <w:r/>
          </w:p>
        </w:tc>
      </w:tr>
      <w:tr>
        <w:tc>
          <w:tcPr>
            <w:tcW w:type="auto" w:w="1728"/>
          </w:tcPr>
          <w:p>
            <w:r>
              <w:t>tense</w:t>
            </w:r>
          </w:p>
        </w:tc>
        <w:tc>
          <w:tcPr>
            <w:tcW w:type="auto" w:w="1728"/>
          </w:tcPr>
          <w:p>
            <w:r>
              <w:t>61055</w:t>
            </w:r>
          </w:p>
        </w:tc>
        <w:tc>
          <w:tcPr>
            <w:tcW w:type="auto" w:w="1728"/>
          </w:tcPr>
          <w:p>
            <w:r>
              <w:t>verb</w:t>
            </w:r>
          </w:p>
        </w:tc>
        <w:tc>
          <w:tcPr>
            <w:tcW w:type="auto" w:w="1728"/>
          </w:tcPr>
          <w:p>
            <w:r>
              <w:t xml:space="preserve">יָבֹ֥א </w:t>
            </w:r>
          </w:p>
        </w:tc>
        <w:tc>
          <w:tcPr>
            <w:tcW w:type="auto" w:w="1728"/>
          </w:tcPr>
          <w:p>
            <w:r/>
          </w:p>
        </w:tc>
      </w:tr>
    </w:tbl>
    <w:p>
      <w:r>
        <w:br/>
      </w:r>
    </w:p>
    <w:p>
      <w:pPr>
        <w:pStyle w:val="Reference"/>
      </w:pPr>
      <w:hyperlink r:id="rId499">
        <w:r>
          <w:rPr/>
          <w:t>314747, Leviticus 14:38</w:t>
        </w:r>
      </w:hyperlink>
    </w:p>
    <w:p>
      <w:pPr>
        <w:pStyle w:val="Hebrew"/>
      </w:pPr>
      <w:r>
        <w:t xml:space="preserve">וְהִסְגִּ֥יר אֶת־הַבַּ֖יִת שִׁבְעַ֥ת יָמִֽים׃ </w:t>
      </w:r>
    </w:p>
    <w:p>
      <w:pPr>
        <w:pStyle w:val="Hebrew"/>
      </w:pPr>
      <w:r>
        <w:rPr>
          <w:color w:val="FF0000"/>
          <w:vertAlign w:val="superscript"/>
          <w:rtl/>
        </w:rPr>
        <w:t>61097</w:t>
      </w:r>
      <w:r>
        <w:rPr>
          <w:rFonts w:ascii="Times New Roman" w:hAnsi="Times New Roman"/>
          <w:color w:val="828282"/>
          <w:rtl/>
        </w:rPr>
        <w:t>וְ</w:t>
      </w:r>
      <w:r>
        <w:rPr>
          <w:color w:val="FF0000"/>
          <w:vertAlign w:val="superscript"/>
          <w:rtl/>
        </w:rPr>
        <w:t>61098</w:t>
      </w:r>
      <w:r>
        <w:rPr>
          <w:rFonts w:ascii="Times New Roman" w:hAnsi="Times New Roman"/>
          <w:color w:val="828282"/>
          <w:rtl/>
        </w:rPr>
        <w:t xml:space="preserve">הִסְגִּ֥יר </w:t>
      </w:r>
      <w:r>
        <w:rPr>
          <w:color w:val="FF0000"/>
          <w:vertAlign w:val="superscript"/>
          <w:rtl/>
        </w:rPr>
        <w:t>61099</w:t>
      </w:r>
      <w:r>
        <w:rPr>
          <w:rFonts w:ascii="Times New Roman" w:hAnsi="Times New Roman"/>
          <w:color w:val="828282"/>
          <w:rtl/>
        </w:rPr>
        <w:t>אֶת־</w:t>
      </w:r>
      <w:r>
        <w:rPr>
          <w:color w:val="FF0000"/>
          <w:vertAlign w:val="superscript"/>
          <w:rtl/>
        </w:rPr>
        <w:t>61100</w:t>
      </w:r>
      <w:r>
        <w:rPr>
          <w:rFonts w:ascii="Times New Roman" w:hAnsi="Times New Roman"/>
          <w:color w:val="828282"/>
          <w:rtl/>
        </w:rPr>
        <w:t>הַ</w:t>
      </w:r>
      <w:r>
        <w:rPr>
          <w:color w:val="FF0000"/>
          <w:vertAlign w:val="superscript"/>
          <w:rtl/>
        </w:rPr>
        <w:t>61101</w:t>
      </w:r>
      <w:r>
        <w:rPr>
          <w:rFonts w:ascii="Times New Roman" w:hAnsi="Times New Roman"/>
          <w:color w:val="828282"/>
          <w:rtl/>
        </w:rPr>
        <w:t xml:space="preserve">בַּ֖יִת </w:t>
      </w:r>
      <w:r>
        <w:rPr>
          <w:color w:val="FF0000"/>
          <w:vertAlign w:val="superscript"/>
          <w:rtl/>
        </w:rPr>
        <w:t>61102</w:t>
      </w:r>
      <w:r>
        <w:rPr>
          <w:rFonts w:ascii="Times New Roman" w:hAnsi="Times New Roman"/>
          <w:color w:val="828282"/>
          <w:rtl/>
        </w:rPr>
        <w:t xml:space="preserve">שִׁבְעַ֥ת </w:t>
      </w:r>
      <w:r>
        <w:rPr>
          <w:color w:val="FF0000"/>
          <w:vertAlign w:val="superscript"/>
          <w:rtl/>
        </w:rPr>
        <w:t>61103</w:t>
      </w:r>
      <w:r>
        <w:rPr>
          <w:rFonts w:ascii="Times New Roman" w:hAnsi="Times New Roman"/>
          <w:color w:val="828282"/>
          <w:rtl/>
        </w:rPr>
        <w:t xml:space="preserve">יָמִֽים׃ </w:t>
      </w:r>
    </w:p>
    <w:p>
      <w:pPr>
        <w:pStyle w:val="Hebrew"/>
      </w:pPr>
      <w:r>
        <w:rPr>
          <w:color w:val="828282"/>
        </w:rPr>
        <w:t xml:space="preserve">וְיָצָ֧א הַכֹּהֵ֛ן מִן־הַבַּ֖יִת אֶל־פֶּ֣תַח הַבָּ֑יִת וְהִסְגִּ֥יר אֶת־הַבַּ֖יִת שִׁבְעַ֥ת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314747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314747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421163</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61098</w:t>
            </w:r>
          </w:p>
        </w:tc>
        <w:tc>
          <w:tcPr>
            <w:tcW w:type="auto" w:w="1728"/>
          </w:tcPr>
          <w:p>
            <w:r>
              <w:t>verb</w:t>
            </w:r>
          </w:p>
        </w:tc>
        <w:tc>
          <w:tcPr>
            <w:tcW w:type="auto" w:w="1728"/>
          </w:tcPr>
          <w:p>
            <w:r>
              <w:t xml:space="preserve">הִסְגִּ֥יר </w:t>
            </w:r>
          </w:p>
        </w:tc>
        <w:tc>
          <w:tcPr>
            <w:tcW w:type="auto" w:w="1728"/>
          </w:tcPr>
          <w:p>
            <w:r/>
          </w:p>
        </w:tc>
      </w:tr>
    </w:tbl>
    <w:p>
      <w:r>
        <w:br/>
      </w:r>
    </w:p>
    <w:p>
      <w:pPr>
        <w:pStyle w:val="Reference"/>
      </w:pPr>
      <w:hyperlink r:id="rId500">
        <w:r>
          <w:rPr/>
          <w:t>314748, Leviticus 14:39</w:t>
        </w:r>
      </w:hyperlink>
    </w:p>
    <w:p>
      <w:pPr>
        <w:pStyle w:val="Hebrew"/>
      </w:pPr>
      <w:r>
        <w:t xml:space="preserve">וְשָׁ֥ב הַכֹּהֵ֖ן בַּיֹּ֣ום הַשְּׁבִיעִ֑י </w:t>
      </w:r>
    </w:p>
    <w:p>
      <w:pPr>
        <w:pStyle w:val="Hebrew"/>
      </w:pPr>
      <w:r>
        <w:rPr>
          <w:color w:val="FF0000"/>
          <w:vertAlign w:val="superscript"/>
          <w:rtl/>
        </w:rPr>
        <w:t>61104</w:t>
      </w:r>
      <w:r>
        <w:rPr>
          <w:rFonts w:ascii="Times New Roman" w:hAnsi="Times New Roman"/>
          <w:color w:val="828282"/>
          <w:rtl/>
        </w:rPr>
        <w:t>וְ</w:t>
      </w:r>
      <w:r>
        <w:rPr>
          <w:color w:val="FF0000"/>
          <w:vertAlign w:val="superscript"/>
          <w:rtl/>
        </w:rPr>
        <w:t>61105</w:t>
      </w:r>
      <w:r>
        <w:rPr>
          <w:rFonts w:ascii="Times New Roman" w:hAnsi="Times New Roman"/>
          <w:color w:val="828282"/>
          <w:rtl/>
        </w:rPr>
        <w:t xml:space="preserve">שָׁ֥ב </w:t>
      </w:r>
      <w:r>
        <w:rPr>
          <w:color w:val="FF0000"/>
          <w:vertAlign w:val="superscript"/>
          <w:rtl/>
        </w:rPr>
        <w:t>61106</w:t>
      </w:r>
      <w:r>
        <w:rPr>
          <w:rFonts w:ascii="Times New Roman" w:hAnsi="Times New Roman"/>
          <w:color w:val="828282"/>
          <w:rtl/>
        </w:rPr>
        <w:t>הַ</w:t>
      </w:r>
      <w:r>
        <w:rPr>
          <w:color w:val="FF0000"/>
          <w:vertAlign w:val="superscript"/>
          <w:rtl/>
        </w:rPr>
        <w:t>61107</w:t>
      </w:r>
      <w:r>
        <w:rPr>
          <w:rFonts w:ascii="Times New Roman" w:hAnsi="Times New Roman"/>
          <w:color w:val="828282"/>
          <w:rtl/>
        </w:rPr>
        <w:t xml:space="preserve">כֹּהֵ֖ן </w:t>
      </w:r>
      <w:r>
        <w:rPr>
          <w:color w:val="FF0000"/>
          <w:vertAlign w:val="superscript"/>
          <w:rtl/>
        </w:rPr>
        <w:t>61108</w:t>
      </w:r>
      <w:r>
        <w:rPr>
          <w:rFonts w:ascii="Times New Roman" w:hAnsi="Times New Roman"/>
          <w:color w:val="828282"/>
          <w:rtl/>
        </w:rPr>
        <w:t>בַּ</w:t>
      </w:r>
      <w:r>
        <w:rPr>
          <w:color w:val="FF0000"/>
          <w:vertAlign w:val="superscript"/>
          <w:rtl/>
        </w:rPr>
        <w:t>61109</w:t>
      </w:r>
      <w:r>
        <w:rPr>
          <w:rFonts w:ascii="Times New Roman" w:hAnsi="Times New Roman"/>
          <w:color w:val="828282"/>
          <w:rtl/>
        </w:rPr>
      </w:r>
      <w:r>
        <w:rPr>
          <w:color w:val="FF0000"/>
          <w:vertAlign w:val="superscript"/>
          <w:rtl/>
        </w:rPr>
        <w:t>61110</w:t>
      </w:r>
      <w:r>
        <w:rPr>
          <w:rFonts w:ascii="Times New Roman" w:hAnsi="Times New Roman"/>
          <w:color w:val="828282"/>
          <w:rtl/>
        </w:rPr>
        <w:t xml:space="preserve">יֹּ֣ום </w:t>
      </w:r>
      <w:r>
        <w:rPr>
          <w:color w:val="FF0000"/>
          <w:vertAlign w:val="superscript"/>
          <w:rtl/>
        </w:rPr>
        <w:t>61111</w:t>
      </w:r>
      <w:r>
        <w:rPr>
          <w:rFonts w:ascii="Times New Roman" w:hAnsi="Times New Roman"/>
          <w:color w:val="828282"/>
          <w:rtl/>
        </w:rPr>
        <w:t>הַ</w:t>
      </w:r>
      <w:r>
        <w:rPr>
          <w:color w:val="FF0000"/>
          <w:vertAlign w:val="superscript"/>
          <w:rtl/>
        </w:rPr>
        <w:t>61112</w:t>
      </w:r>
      <w:r>
        <w:rPr>
          <w:rFonts w:ascii="Times New Roman" w:hAnsi="Times New Roman"/>
          <w:color w:val="828282"/>
          <w:rtl/>
        </w:rPr>
        <w:t xml:space="preserve">שְּׁבִיעִ֑י </w:t>
      </w:r>
    </w:p>
    <w:p>
      <w:pPr>
        <w:pStyle w:val="Hebrew"/>
      </w:pPr>
      <w:r>
        <w:rPr>
          <w:color w:val="828282"/>
        </w:rPr>
        <w:t xml:space="preserve">וְשָׁ֥ב הַכֹּהֵ֖ן בַּיֹּ֣ום הַשְּׁבִיעִ֑י וְרָאָ֕ה וְהִנֵּ֛ה פָּשָׂ֥ה הַנֶּ֖גַע בְּקִירֹ֥ת הַבָּֽיִת׃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314748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314748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421167</w:t>
            </w:r>
          </w:p>
        </w:tc>
        <w:tc>
          <w:tcPr>
            <w:tcW w:type="auto" w:w="1728"/>
          </w:tcPr>
          <w:p>
            <w:r>
              <w:t>time_phrase</w:t>
            </w:r>
          </w:p>
        </w:tc>
        <w:tc>
          <w:tcPr>
            <w:tcW w:type="auto" w:w="1728"/>
          </w:tcPr>
          <w:p>
            <w:r>
              <w:t xml:space="preserve">בַּיֹּ֣ום הַשְּׁבִיעִ֑י </w:t>
            </w:r>
          </w:p>
        </w:tc>
        <w:tc>
          <w:tcPr>
            <w:tcW w:type="auto" w:w="1728"/>
          </w:tcPr>
          <w:p>
            <w:r/>
          </w:p>
        </w:tc>
      </w:tr>
      <w:tr>
        <w:tc>
          <w:tcPr>
            <w:tcW w:type="auto" w:w="1728"/>
          </w:tcPr>
          <w:p>
            <w:r>
              <w:t>tense</w:t>
            </w:r>
          </w:p>
        </w:tc>
        <w:tc>
          <w:tcPr>
            <w:tcW w:type="auto" w:w="1728"/>
          </w:tcPr>
          <w:p>
            <w:r>
              <w:t>61105</w:t>
            </w:r>
          </w:p>
        </w:tc>
        <w:tc>
          <w:tcPr>
            <w:tcW w:type="auto" w:w="1728"/>
          </w:tcPr>
          <w:p>
            <w:r>
              <w:t>verb</w:t>
            </w:r>
          </w:p>
        </w:tc>
        <w:tc>
          <w:tcPr>
            <w:tcW w:type="auto" w:w="1728"/>
          </w:tcPr>
          <w:p>
            <w:r>
              <w:t xml:space="preserve">שָׁ֥ב </w:t>
            </w:r>
          </w:p>
        </w:tc>
        <w:tc>
          <w:tcPr>
            <w:tcW w:type="auto" w:w="1728"/>
          </w:tcPr>
          <w:p>
            <w:r/>
          </w:p>
        </w:tc>
      </w:tr>
    </w:tbl>
    <w:p>
      <w:r>
        <w:br/>
      </w:r>
    </w:p>
    <w:p>
      <w:pPr>
        <w:pStyle w:val="Reference"/>
      </w:pPr>
      <w:hyperlink r:id="rId501">
        <w:r>
          <w:rPr/>
          <w:t>314774, Leviticus 14:46</w:t>
        </w:r>
      </w:hyperlink>
    </w:p>
    <w:p>
      <w:pPr>
        <w:pStyle w:val="Hebrew"/>
      </w:pPr>
      <w:r>
        <w:t xml:space="preserve">וְיִטְמָ֖א עַד־הָעָֽרֶב׃ </w:t>
      </w:r>
    </w:p>
    <w:p>
      <w:pPr>
        <w:pStyle w:val="Hebrew"/>
      </w:pPr>
      <w:r>
        <w:rPr>
          <w:color w:val="FF0000"/>
          <w:vertAlign w:val="superscript"/>
          <w:rtl/>
        </w:rPr>
        <w:t>61265</w:t>
      </w:r>
      <w:r>
        <w:rPr>
          <w:rFonts w:ascii="Times New Roman" w:hAnsi="Times New Roman"/>
          <w:color w:val="828282"/>
          <w:rtl/>
        </w:rPr>
        <w:t>וְ</w:t>
      </w:r>
      <w:r>
        <w:rPr>
          <w:color w:val="FF0000"/>
          <w:vertAlign w:val="superscript"/>
          <w:rtl/>
        </w:rPr>
        <w:t>61275</w:t>
      </w:r>
      <w:r>
        <w:rPr>
          <w:rFonts w:ascii="Times New Roman" w:hAnsi="Times New Roman"/>
          <w:color w:val="828282"/>
          <w:rtl/>
        </w:rPr>
        <w:t xml:space="preserve">יִטְמָ֖א </w:t>
      </w:r>
      <w:r>
        <w:rPr>
          <w:color w:val="FF0000"/>
          <w:vertAlign w:val="superscript"/>
          <w:rtl/>
        </w:rPr>
        <w:t>61276</w:t>
      </w:r>
      <w:r>
        <w:rPr>
          <w:rFonts w:ascii="Times New Roman" w:hAnsi="Times New Roman"/>
          <w:color w:val="828282"/>
          <w:rtl/>
        </w:rPr>
        <w:t>עַד־</w:t>
      </w:r>
      <w:r>
        <w:rPr>
          <w:color w:val="FF0000"/>
          <w:vertAlign w:val="superscript"/>
          <w:rtl/>
        </w:rPr>
        <w:t>61277</w:t>
      </w:r>
      <w:r>
        <w:rPr>
          <w:rFonts w:ascii="Times New Roman" w:hAnsi="Times New Roman"/>
          <w:color w:val="828282"/>
          <w:rtl/>
        </w:rPr>
        <w:t>הָ</w:t>
      </w:r>
      <w:r>
        <w:rPr>
          <w:color w:val="FF0000"/>
          <w:vertAlign w:val="superscript"/>
          <w:rtl/>
        </w:rPr>
        <w:t>61278</w:t>
      </w:r>
      <w:r>
        <w:rPr>
          <w:rFonts w:ascii="Times New Roman" w:hAnsi="Times New Roman"/>
          <w:color w:val="828282"/>
          <w:rtl/>
        </w:rPr>
        <w:t xml:space="preserve">עָֽרֶב׃ </w:t>
      </w:r>
    </w:p>
    <w:p>
      <w:pPr>
        <w:pStyle w:val="Hebrew"/>
      </w:pPr>
      <w:r>
        <w:rPr>
          <w:color w:val="828282"/>
        </w:rPr>
        <w:t xml:space="preserve">וְהַבָּא֙ אֶל־הַבַּ֔יִת כָּל־יְמֵ֖י הִסְגִּ֣יר אֹתֹ֑ו יִטְמָ֖א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314774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314774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421254</w:t>
            </w:r>
          </w:p>
        </w:tc>
        <w:tc>
          <w:tcPr>
            <w:tcW w:type="auto" w:w="1728"/>
          </w:tcPr>
          <w:p>
            <w:r>
              <w:t>time_phrase</w:t>
            </w:r>
          </w:p>
        </w:tc>
        <w:tc>
          <w:tcPr>
            <w:tcW w:type="auto" w:w="1728"/>
          </w:tcPr>
          <w:p>
            <w:r>
              <w:t xml:space="preserve">עַד־הָעָֽרֶב׃ </w:t>
            </w:r>
          </w:p>
        </w:tc>
        <w:tc>
          <w:tcPr>
            <w:tcW w:type="auto" w:w="1728"/>
          </w:tcPr>
          <w:p>
            <w:r/>
          </w:p>
        </w:tc>
      </w:tr>
      <w:tr>
        <w:tc>
          <w:tcPr>
            <w:tcW w:type="auto" w:w="1728"/>
          </w:tcPr>
          <w:p>
            <w:r>
              <w:t>tense</w:t>
            </w:r>
          </w:p>
        </w:tc>
        <w:tc>
          <w:tcPr>
            <w:tcW w:type="auto" w:w="1728"/>
          </w:tcPr>
          <w:p>
            <w:r>
              <w:t>61275</w:t>
            </w:r>
          </w:p>
        </w:tc>
        <w:tc>
          <w:tcPr>
            <w:tcW w:type="auto" w:w="1728"/>
          </w:tcPr>
          <w:p>
            <w:r>
              <w:t>verb</w:t>
            </w:r>
          </w:p>
        </w:tc>
        <w:tc>
          <w:tcPr>
            <w:tcW w:type="auto" w:w="1728"/>
          </w:tcPr>
          <w:p>
            <w:r>
              <w:t xml:space="preserve">יִטְמָ֖א </w:t>
            </w:r>
          </w:p>
        </w:tc>
        <w:tc>
          <w:tcPr>
            <w:tcW w:type="auto" w:w="1728"/>
          </w:tcPr>
          <w:p>
            <w:r/>
          </w:p>
        </w:tc>
      </w:tr>
    </w:tbl>
    <w:p>
      <w:r>
        <w:br/>
      </w:r>
    </w:p>
    <w:p>
      <w:pPr>
        <w:pStyle w:val="Reference"/>
      </w:pPr>
      <w:hyperlink r:id="rId501">
        <w:r>
          <w:rPr/>
          <w:t>314775, Leviticus 14:46</w:t>
        </w:r>
      </w:hyperlink>
    </w:p>
    <w:p>
      <w:pPr>
        <w:pStyle w:val="Hebrew"/>
      </w:pPr>
      <w:r>
        <w:t xml:space="preserve">הַבָּא֙ אֶל־הַבַּ֔יִת כָּל־יְמֵ֖י </w:t>
      </w:r>
    </w:p>
    <w:p>
      <w:pPr>
        <w:pStyle w:val="Hebrew"/>
      </w:pPr>
      <w:r>
        <w:rPr>
          <w:color w:val="FF0000"/>
          <w:vertAlign w:val="superscript"/>
          <w:rtl/>
        </w:rPr>
        <w:t>61266</w:t>
      </w:r>
      <w:r>
        <w:rPr>
          <w:rFonts w:ascii="Times New Roman" w:hAnsi="Times New Roman"/>
          <w:color w:val="828282"/>
          <w:rtl/>
        </w:rPr>
        <w:t>הַ</w:t>
      </w:r>
      <w:r>
        <w:rPr>
          <w:color w:val="FF0000"/>
          <w:vertAlign w:val="superscript"/>
          <w:rtl/>
        </w:rPr>
        <w:t>61267</w:t>
      </w:r>
      <w:r>
        <w:rPr>
          <w:rFonts w:ascii="Times New Roman" w:hAnsi="Times New Roman"/>
          <w:color w:val="828282"/>
          <w:rtl/>
        </w:rPr>
        <w:t xml:space="preserve">בָּא֙ </w:t>
      </w:r>
      <w:r>
        <w:rPr>
          <w:color w:val="FF0000"/>
          <w:vertAlign w:val="superscript"/>
          <w:rtl/>
        </w:rPr>
        <w:t>61268</w:t>
      </w:r>
      <w:r>
        <w:rPr>
          <w:rFonts w:ascii="Times New Roman" w:hAnsi="Times New Roman"/>
          <w:color w:val="828282"/>
          <w:rtl/>
        </w:rPr>
        <w:t>אֶל־</w:t>
      </w:r>
      <w:r>
        <w:rPr>
          <w:color w:val="FF0000"/>
          <w:vertAlign w:val="superscript"/>
          <w:rtl/>
        </w:rPr>
        <w:t>61269</w:t>
      </w:r>
      <w:r>
        <w:rPr>
          <w:rFonts w:ascii="Times New Roman" w:hAnsi="Times New Roman"/>
          <w:color w:val="828282"/>
          <w:rtl/>
        </w:rPr>
        <w:t>הַ</w:t>
      </w:r>
      <w:r>
        <w:rPr>
          <w:color w:val="FF0000"/>
          <w:vertAlign w:val="superscript"/>
          <w:rtl/>
        </w:rPr>
        <w:t>61270</w:t>
      </w:r>
      <w:r>
        <w:rPr>
          <w:rFonts w:ascii="Times New Roman" w:hAnsi="Times New Roman"/>
          <w:color w:val="828282"/>
          <w:rtl/>
        </w:rPr>
        <w:t xml:space="preserve">בַּ֔יִת </w:t>
      </w:r>
      <w:r>
        <w:rPr>
          <w:color w:val="FF0000"/>
          <w:vertAlign w:val="superscript"/>
          <w:rtl/>
        </w:rPr>
        <w:t>61271</w:t>
      </w:r>
      <w:r>
        <w:rPr>
          <w:rFonts w:ascii="Times New Roman" w:hAnsi="Times New Roman"/>
          <w:color w:val="828282"/>
          <w:rtl/>
        </w:rPr>
        <w:t>כָּל־</w:t>
      </w:r>
      <w:r>
        <w:rPr>
          <w:color w:val="FF0000"/>
          <w:vertAlign w:val="superscript"/>
          <w:rtl/>
        </w:rPr>
        <w:t>61272</w:t>
      </w:r>
      <w:r>
        <w:rPr>
          <w:rFonts w:ascii="Times New Roman" w:hAnsi="Times New Roman"/>
          <w:color w:val="828282"/>
          <w:rtl/>
        </w:rPr>
        <w:t xml:space="preserve">יְמֵ֖י </w:t>
      </w:r>
    </w:p>
    <w:p>
      <w:pPr>
        <w:pStyle w:val="Hebrew"/>
      </w:pPr>
      <w:r>
        <w:rPr>
          <w:color w:val="828282"/>
        </w:rPr>
        <w:t xml:space="preserve">וְהַבָּא֙ אֶל־הַבַּ֔יִת כָּל־יְמֵ֖י הִסְגִּ֣יר אֹתֹ֑ו יִטְמָ֖א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314775</w:t>
            </w:r>
          </w:p>
        </w:tc>
        <w:tc>
          <w:tcPr>
            <w:tcW w:type="auto" w:w="1728"/>
          </w:tcPr>
          <w:p>
            <w:r>
              <w:t>time_clause</w:t>
            </w:r>
          </w:p>
        </w:tc>
        <w:tc>
          <w:tcPr>
            <w:tcW w:type="auto" w:w="1728"/>
          </w:tcPr>
          <w:p>
            <w:r>
              <w:t>[clause]</w:t>
            </w:r>
          </w:p>
        </w:tc>
        <w:tc>
          <w:tcPr>
            <w:tcW w:type="auto" w:w="1728"/>
          </w:tcPr>
          <w:p>
            <w:r>
              <w:t>ach_di</w:t>
            </w:r>
          </w:p>
        </w:tc>
      </w:tr>
      <w:tr>
        <w:tc>
          <w:tcPr>
            <w:tcW w:type="auto" w:w="1728"/>
          </w:tcPr>
          <w:p>
            <w:r>
              <w:t>cl_type</w:t>
            </w:r>
          </w:p>
        </w:tc>
        <w:tc>
          <w:tcPr>
            <w:tcW w:type="auto" w:w="1728"/>
          </w:tcPr>
          <w:p>
            <w:r>
              <w:t>314775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421250</w:t>
            </w:r>
          </w:p>
        </w:tc>
        <w:tc>
          <w:tcPr>
            <w:tcW w:type="auto" w:w="1728"/>
          </w:tcPr>
          <w:p>
            <w:r>
              <w:t>time_phrase</w:t>
            </w:r>
          </w:p>
        </w:tc>
        <w:tc>
          <w:tcPr>
            <w:tcW w:type="auto" w:w="1728"/>
          </w:tcPr>
          <w:p>
            <w:r>
              <w:t xml:space="preserve">כָּל־יְמֵ֖י </w:t>
            </w:r>
          </w:p>
        </w:tc>
        <w:tc>
          <w:tcPr>
            <w:tcW w:type="auto" w:w="1728"/>
          </w:tcPr>
          <w:p>
            <w:r/>
          </w:p>
        </w:tc>
      </w:tr>
      <w:tr>
        <w:tc>
          <w:tcPr>
            <w:tcW w:type="auto" w:w="1728"/>
          </w:tcPr>
          <w:p>
            <w:r>
              <w:t>tense</w:t>
            </w:r>
          </w:p>
        </w:tc>
        <w:tc>
          <w:tcPr>
            <w:tcW w:type="auto" w:w="1728"/>
          </w:tcPr>
          <w:p>
            <w:r>
              <w:t>61267</w:t>
            </w:r>
          </w:p>
        </w:tc>
        <w:tc>
          <w:tcPr>
            <w:tcW w:type="auto" w:w="1728"/>
          </w:tcPr>
          <w:p>
            <w:r>
              <w:t>verb</w:t>
            </w:r>
          </w:p>
        </w:tc>
        <w:tc>
          <w:tcPr>
            <w:tcW w:type="auto" w:w="1728"/>
          </w:tcPr>
          <w:p>
            <w:r>
              <w:t xml:space="preserve">בָּא֙ </w:t>
            </w:r>
          </w:p>
        </w:tc>
        <w:tc>
          <w:tcPr>
            <w:tcW w:type="auto" w:w="1728"/>
          </w:tcPr>
          <w:p>
            <w:r/>
          </w:p>
        </w:tc>
      </w:tr>
    </w:tbl>
    <w:p>
      <w:r>
        <w:br/>
      </w:r>
    </w:p>
    <w:p>
      <w:pPr>
        <w:pStyle w:val="Reference"/>
      </w:pPr>
      <w:hyperlink r:id="rId502">
        <w:r>
          <w:rPr/>
          <w:t>314820, Leviticus 15:5</w:t>
        </w:r>
      </w:hyperlink>
    </w:p>
    <w:p>
      <w:pPr>
        <w:pStyle w:val="Hebrew"/>
      </w:pPr>
      <w:r>
        <w:t xml:space="preserve">וְטָמֵ֥א עַד־הָעָֽרֶב׃ </w:t>
      </w:r>
    </w:p>
    <w:p>
      <w:pPr>
        <w:pStyle w:val="Hebrew"/>
      </w:pPr>
      <w:r>
        <w:rPr>
          <w:color w:val="FF0000"/>
          <w:vertAlign w:val="superscript"/>
          <w:rtl/>
        </w:rPr>
        <w:t>61584</w:t>
      </w:r>
      <w:r>
        <w:rPr>
          <w:rFonts w:ascii="Times New Roman" w:hAnsi="Times New Roman"/>
          <w:color w:val="828282"/>
          <w:rtl/>
        </w:rPr>
        <w:t>וְ</w:t>
      </w:r>
      <w:r>
        <w:rPr>
          <w:color w:val="FF0000"/>
          <w:vertAlign w:val="superscript"/>
          <w:rtl/>
        </w:rPr>
        <w:t>61585</w:t>
      </w:r>
      <w:r>
        <w:rPr>
          <w:rFonts w:ascii="Times New Roman" w:hAnsi="Times New Roman"/>
          <w:color w:val="828282"/>
          <w:rtl/>
        </w:rPr>
        <w:t xml:space="preserve">טָמֵ֥א </w:t>
      </w:r>
      <w:r>
        <w:rPr>
          <w:color w:val="FF0000"/>
          <w:vertAlign w:val="superscript"/>
          <w:rtl/>
        </w:rPr>
        <w:t>61586</w:t>
      </w:r>
      <w:r>
        <w:rPr>
          <w:rFonts w:ascii="Times New Roman" w:hAnsi="Times New Roman"/>
          <w:color w:val="828282"/>
          <w:rtl/>
        </w:rPr>
        <w:t>עַד־</w:t>
      </w:r>
      <w:r>
        <w:rPr>
          <w:color w:val="FF0000"/>
          <w:vertAlign w:val="superscript"/>
          <w:rtl/>
        </w:rPr>
        <w:t>61587</w:t>
      </w:r>
      <w:r>
        <w:rPr>
          <w:rFonts w:ascii="Times New Roman" w:hAnsi="Times New Roman"/>
          <w:color w:val="828282"/>
          <w:rtl/>
        </w:rPr>
        <w:t>הָ</w:t>
      </w:r>
      <w:r>
        <w:rPr>
          <w:color w:val="FF0000"/>
          <w:vertAlign w:val="superscript"/>
          <w:rtl/>
        </w:rPr>
        <w:t>61588</w:t>
      </w:r>
      <w:r>
        <w:rPr>
          <w:rFonts w:ascii="Times New Roman" w:hAnsi="Times New Roman"/>
          <w:color w:val="828282"/>
          <w:rtl/>
        </w:rPr>
        <w:t xml:space="preserve">עָֽרֶב׃ </w:t>
      </w:r>
    </w:p>
    <w:p>
      <w:pPr>
        <w:pStyle w:val="Hebrew"/>
      </w:pPr>
      <w:r>
        <w:rPr>
          <w:color w:val="828282"/>
        </w:rPr>
        <w:t xml:space="preserve">וְאִ֕ישׁ אֲשֶׁ֥ר יִגַּ֖ע בְּמִשְׁכָּבֹ֑ו יְכַבֵּ֧ס בְּגָדָ֛יו וְרָחַ֥ץ בַּמַּ֖יִם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314820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314820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421390</w:t>
            </w:r>
          </w:p>
        </w:tc>
        <w:tc>
          <w:tcPr>
            <w:tcW w:type="auto" w:w="1728"/>
          </w:tcPr>
          <w:p>
            <w:r>
              <w:t>time_phrase</w:t>
            </w:r>
          </w:p>
        </w:tc>
        <w:tc>
          <w:tcPr>
            <w:tcW w:type="auto" w:w="1728"/>
          </w:tcPr>
          <w:p>
            <w:r>
              <w:t xml:space="preserve">עַד־הָעָֽרֶב׃ </w:t>
            </w:r>
          </w:p>
        </w:tc>
        <w:tc>
          <w:tcPr>
            <w:tcW w:type="auto" w:w="1728"/>
          </w:tcPr>
          <w:p>
            <w:r/>
          </w:p>
        </w:tc>
      </w:tr>
      <w:tr>
        <w:tc>
          <w:tcPr>
            <w:tcW w:type="auto" w:w="1728"/>
          </w:tcPr>
          <w:p>
            <w:r>
              <w:t>tense</w:t>
            </w:r>
          </w:p>
        </w:tc>
        <w:tc>
          <w:tcPr>
            <w:tcW w:type="auto" w:w="1728"/>
          </w:tcPr>
          <w:p>
            <w:r>
              <w:t>61585</w:t>
            </w:r>
          </w:p>
        </w:tc>
        <w:tc>
          <w:tcPr>
            <w:tcW w:type="auto" w:w="1728"/>
          </w:tcPr>
          <w:p>
            <w:r>
              <w:t>verb</w:t>
            </w:r>
          </w:p>
        </w:tc>
        <w:tc>
          <w:tcPr>
            <w:tcW w:type="auto" w:w="1728"/>
          </w:tcPr>
          <w:p>
            <w:r>
              <w:t xml:space="preserve">טָמֵ֥א </w:t>
            </w:r>
          </w:p>
        </w:tc>
        <w:tc>
          <w:tcPr>
            <w:tcW w:type="auto" w:w="1728"/>
          </w:tcPr>
          <w:p>
            <w:r/>
          </w:p>
        </w:tc>
      </w:tr>
    </w:tbl>
    <w:p>
      <w:r>
        <w:br/>
      </w:r>
    </w:p>
    <w:p>
      <w:pPr>
        <w:pStyle w:val="Reference"/>
      </w:pPr>
      <w:hyperlink r:id="rId503">
        <w:r>
          <w:rPr/>
          <w:t>314825, Leviticus 15:6</w:t>
        </w:r>
      </w:hyperlink>
    </w:p>
    <w:p>
      <w:pPr>
        <w:pStyle w:val="Hebrew"/>
      </w:pPr>
      <w:r>
        <w:t xml:space="preserve">וְטָמֵ֥א עַד־הָעָֽרֶב׃ </w:t>
      </w:r>
    </w:p>
    <w:p>
      <w:pPr>
        <w:pStyle w:val="Hebrew"/>
      </w:pPr>
      <w:r>
        <w:rPr>
          <w:color w:val="FF0000"/>
          <w:vertAlign w:val="superscript"/>
          <w:rtl/>
        </w:rPr>
        <w:t>61607</w:t>
      </w:r>
      <w:r>
        <w:rPr>
          <w:rFonts w:ascii="Times New Roman" w:hAnsi="Times New Roman"/>
          <w:color w:val="828282"/>
          <w:rtl/>
        </w:rPr>
        <w:t>וְ</w:t>
      </w:r>
      <w:r>
        <w:rPr>
          <w:color w:val="FF0000"/>
          <w:vertAlign w:val="superscript"/>
          <w:rtl/>
        </w:rPr>
        <w:t>61608</w:t>
      </w:r>
      <w:r>
        <w:rPr>
          <w:rFonts w:ascii="Times New Roman" w:hAnsi="Times New Roman"/>
          <w:color w:val="828282"/>
          <w:rtl/>
        </w:rPr>
        <w:t xml:space="preserve">טָמֵ֥א </w:t>
      </w:r>
      <w:r>
        <w:rPr>
          <w:color w:val="FF0000"/>
          <w:vertAlign w:val="superscript"/>
          <w:rtl/>
        </w:rPr>
        <w:t>61609</w:t>
      </w:r>
      <w:r>
        <w:rPr>
          <w:rFonts w:ascii="Times New Roman" w:hAnsi="Times New Roman"/>
          <w:color w:val="828282"/>
          <w:rtl/>
        </w:rPr>
        <w:t>עַד־</w:t>
      </w:r>
      <w:r>
        <w:rPr>
          <w:color w:val="FF0000"/>
          <w:vertAlign w:val="superscript"/>
          <w:rtl/>
        </w:rPr>
        <w:t>61610</w:t>
      </w:r>
      <w:r>
        <w:rPr>
          <w:rFonts w:ascii="Times New Roman" w:hAnsi="Times New Roman"/>
          <w:color w:val="828282"/>
          <w:rtl/>
        </w:rPr>
        <w:t>הָ</w:t>
      </w:r>
      <w:r>
        <w:rPr>
          <w:color w:val="FF0000"/>
          <w:vertAlign w:val="superscript"/>
          <w:rtl/>
        </w:rPr>
        <w:t>61611</w:t>
      </w:r>
      <w:r>
        <w:rPr>
          <w:rFonts w:ascii="Times New Roman" w:hAnsi="Times New Roman"/>
          <w:color w:val="828282"/>
          <w:rtl/>
        </w:rPr>
        <w:t xml:space="preserve">עָֽרֶב׃ </w:t>
      </w:r>
    </w:p>
    <w:p>
      <w:pPr>
        <w:pStyle w:val="Hebrew"/>
      </w:pPr>
      <w:r>
        <w:rPr>
          <w:color w:val="828282"/>
        </w:rPr>
        <w:t xml:space="preserve">וְהַיֹּשֵׁב֙ עַֽל־הַכְּלִ֔י אֲשֶׁר־יֵשֵׁ֥ב עָלָ֖יו הַזָּ֑ב יְכַבֵּ֧ס בְּגָדָ֛יו וְרָחַ֥ץ בַּמַּ֖יִם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314825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314825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421406</w:t>
            </w:r>
          </w:p>
        </w:tc>
        <w:tc>
          <w:tcPr>
            <w:tcW w:type="auto" w:w="1728"/>
          </w:tcPr>
          <w:p>
            <w:r>
              <w:t>time_phrase</w:t>
            </w:r>
          </w:p>
        </w:tc>
        <w:tc>
          <w:tcPr>
            <w:tcW w:type="auto" w:w="1728"/>
          </w:tcPr>
          <w:p>
            <w:r>
              <w:t xml:space="preserve">עַד־הָעָֽרֶב׃ </w:t>
            </w:r>
          </w:p>
        </w:tc>
        <w:tc>
          <w:tcPr>
            <w:tcW w:type="auto" w:w="1728"/>
          </w:tcPr>
          <w:p>
            <w:r/>
          </w:p>
        </w:tc>
      </w:tr>
      <w:tr>
        <w:tc>
          <w:tcPr>
            <w:tcW w:type="auto" w:w="1728"/>
          </w:tcPr>
          <w:p>
            <w:r>
              <w:t>tense</w:t>
            </w:r>
          </w:p>
        </w:tc>
        <w:tc>
          <w:tcPr>
            <w:tcW w:type="auto" w:w="1728"/>
          </w:tcPr>
          <w:p>
            <w:r>
              <w:t>61608</w:t>
            </w:r>
          </w:p>
        </w:tc>
        <w:tc>
          <w:tcPr>
            <w:tcW w:type="auto" w:w="1728"/>
          </w:tcPr>
          <w:p>
            <w:r>
              <w:t>verb</w:t>
            </w:r>
          </w:p>
        </w:tc>
        <w:tc>
          <w:tcPr>
            <w:tcW w:type="auto" w:w="1728"/>
          </w:tcPr>
          <w:p>
            <w:r>
              <w:t xml:space="preserve">טָמֵ֥א </w:t>
            </w:r>
          </w:p>
        </w:tc>
        <w:tc>
          <w:tcPr>
            <w:tcW w:type="auto" w:w="1728"/>
          </w:tcPr>
          <w:p>
            <w:r/>
          </w:p>
        </w:tc>
      </w:tr>
    </w:tbl>
    <w:p>
      <w:r>
        <w:br/>
      </w:r>
    </w:p>
    <w:p>
      <w:pPr>
        <w:pStyle w:val="Reference"/>
      </w:pPr>
      <w:hyperlink r:id="rId504">
        <w:r>
          <w:rPr/>
          <w:t>314829, Leviticus 15:7</w:t>
        </w:r>
      </w:hyperlink>
    </w:p>
    <w:p>
      <w:pPr>
        <w:pStyle w:val="Hebrew"/>
      </w:pPr>
      <w:r>
        <w:t xml:space="preserve">וְטָמֵ֥א עַד־הָעָֽרֶב׃ </w:t>
      </w:r>
    </w:p>
    <w:p>
      <w:pPr>
        <w:pStyle w:val="Hebrew"/>
      </w:pPr>
      <w:r>
        <w:rPr>
          <w:color w:val="FF0000"/>
          <w:vertAlign w:val="superscript"/>
          <w:rtl/>
        </w:rPr>
        <w:t>61626</w:t>
      </w:r>
      <w:r>
        <w:rPr>
          <w:rFonts w:ascii="Times New Roman" w:hAnsi="Times New Roman"/>
          <w:color w:val="828282"/>
          <w:rtl/>
        </w:rPr>
        <w:t>וְ</w:t>
      </w:r>
      <w:r>
        <w:rPr>
          <w:color w:val="FF0000"/>
          <w:vertAlign w:val="superscript"/>
          <w:rtl/>
        </w:rPr>
        <w:t>61627</w:t>
      </w:r>
      <w:r>
        <w:rPr>
          <w:rFonts w:ascii="Times New Roman" w:hAnsi="Times New Roman"/>
          <w:color w:val="828282"/>
          <w:rtl/>
        </w:rPr>
        <w:t xml:space="preserve">טָמֵ֥א </w:t>
      </w:r>
      <w:r>
        <w:rPr>
          <w:color w:val="FF0000"/>
          <w:vertAlign w:val="superscript"/>
          <w:rtl/>
        </w:rPr>
        <w:t>61628</w:t>
      </w:r>
      <w:r>
        <w:rPr>
          <w:rFonts w:ascii="Times New Roman" w:hAnsi="Times New Roman"/>
          <w:color w:val="828282"/>
          <w:rtl/>
        </w:rPr>
        <w:t>עַד־</w:t>
      </w:r>
      <w:r>
        <w:rPr>
          <w:color w:val="FF0000"/>
          <w:vertAlign w:val="superscript"/>
          <w:rtl/>
        </w:rPr>
        <w:t>61629</w:t>
      </w:r>
      <w:r>
        <w:rPr>
          <w:rFonts w:ascii="Times New Roman" w:hAnsi="Times New Roman"/>
          <w:color w:val="828282"/>
          <w:rtl/>
        </w:rPr>
        <w:t>הָ</w:t>
      </w:r>
      <w:r>
        <w:rPr>
          <w:color w:val="FF0000"/>
          <w:vertAlign w:val="superscript"/>
          <w:rtl/>
        </w:rPr>
        <w:t>61630</w:t>
      </w:r>
      <w:r>
        <w:rPr>
          <w:rFonts w:ascii="Times New Roman" w:hAnsi="Times New Roman"/>
          <w:color w:val="828282"/>
          <w:rtl/>
        </w:rPr>
        <w:t xml:space="preserve">עָֽרֶב׃ </w:t>
      </w:r>
    </w:p>
    <w:p>
      <w:pPr>
        <w:pStyle w:val="Hebrew"/>
      </w:pPr>
      <w:r>
        <w:rPr>
          <w:color w:val="828282"/>
        </w:rPr>
        <w:t xml:space="preserve">וְהַנֹּגֵ֖עַ בִּבְשַׂ֣ר הַזָּ֑ב יְכַבֵּ֧ס בְּגָדָ֛יו וְרָחַ֥ץ בַּמַּ֖יִם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314829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314829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421418</w:t>
            </w:r>
          </w:p>
        </w:tc>
        <w:tc>
          <w:tcPr>
            <w:tcW w:type="auto" w:w="1728"/>
          </w:tcPr>
          <w:p>
            <w:r>
              <w:t>time_phrase</w:t>
            </w:r>
          </w:p>
        </w:tc>
        <w:tc>
          <w:tcPr>
            <w:tcW w:type="auto" w:w="1728"/>
          </w:tcPr>
          <w:p>
            <w:r>
              <w:t xml:space="preserve">עַד־הָעָֽרֶב׃ </w:t>
            </w:r>
          </w:p>
        </w:tc>
        <w:tc>
          <w:tcPr>
            <w:tcW w:type="auto" w:w="1728"/>
          </w:tcPr>
          <w:p>
            <w:r/>
          </w:p>
        </w:tc>
      </w:tr>
      <w:tr>
        <w:tc>
          <w:tcPr>
            <w:tcW w:type="auto" w:w="1728"/>
          </w:tcPr>
          <w:p>
            <w:r>
              <w:t>tense</w:t>
            </w:r>
          </w:p>
        </w:tc>
        <w:tc>
          <w:tcPr>
            <w:tcW w:type="auto" w:w="1728"/>
          </w:tcPr>
          <w:p>
            <w:r>
              <w:t>61627</w:t>
            </w:r>
          </w:p>
        </w:tc>
        <w:tc>
          <w:tcPr>
            <w:tcW w:type="auto" w:w="1728"/>
          </w:tcPr>
          <w:p>
            <w:r>
              <w:t>verb</w:t>
            </w:r>
          </w:p>
        </w:tc>
        <w:tc>
          <w:tcPr>
            <w:tcW w:type="auto" w:w="1728"/>
          </w:tcPr>
          <w:p>
            <w:r>
              <w:t xml:space="preserve">טָמֵ֥א </w:t>
            </w:r>
          </w:p>
        </w:tc>
        <w:tc>
          <w:tcPr>
            <w:tcW w:type="auto" w:w="1728"/>
          </w:tcPr>
          <w:p>
            <w:r/>
          </w:p>
        </w:tc>
      </w:tr>
    </w:tbl>
    <w:p>
      <w:r>
        <w:br/>
      </w:r>
    </w:p>
    <w:p>
      <w:pPr>
        <w:pStyle w:val="Reference"/>
      </w:pPr>
      <w:hyperlink r:id="rId505">
        <w:r>
          <w:rPr/>
          <w:t>314833, Leviticus 15:8</w:t>
        </w:r>
      </w:hyperlink>
    </w:p>
    <w:p>
      <w:pPr>
        <w:pStyle w:val="Hebrew"/>
      </w:pPr>
      <w:r>
        <w:t xml:space="preserve">וְטָמֵ֥א עַד־הָעָֽרֶב׃ </w:t>
      </w:r>
    </w:p>
    <w:p>
      <w:pPr>
        <w:pStyle w:val="Hebrew"/>
      </w:pPr>
      <w:r>
        <w:rPr>
          <w:color w:val="FF0000"/>
          <w:vertAlign w:val="superscript"/>
          <w:rtl/>
        </w:rPr>
        <w:t>61647</w:t>
      </w:r>
      <w:r>
        <w:rPr>
          <w:rFonts w:ascii="Times New Roman" w:hAnsi="Times New Roman"/>
          <w:color w:val="828282"/>
          <w:rtl/>
        </w:rPr>
        <w:t>וְ</w:t>
      </w:r>
      <w:r>
        <w:rPr>
          <w:color w:val="FF0000"/>
          <w:vertAlign w:val="superscript"/>
          <w:rtl/>
        </w:rPr>
        <w:t>61648</w:t>
      </w:r>
      <w:r>
        <w:rPr>
          <w:rFonts w:ascii="Times New Roman" w:hAnsi="Times New Roman"/>
          <w:color w:val="828282"/>
          <w:rtl/>
        </w:rPr>
        <w:t xml:space="preserve">טָמֵ֥א </w:t>
      </w:r>
      <w:r>
        <w:rPr>
          <w:color w:val="FF0000"/>
          <w:vertAlign w:val="superscript"/>
          <w:rtl/>
        </w:rPr>
        <w:t>61649</w:t>
      </w:r>
      <w:r>
        <w:rPr>
          <w:rFonts w:ascii="Times New Roman" w:hAnsi="Times New Roman"/>
          <w:color w:val="828282"/>
          <w:rtl/>
        </w:rPr>
        <w:t>עַד־</w:t>
      </w:r>
      <w:r>
        <w:rPr>
          <w:color w:val="FF0000"/>
          <w:vertAlign w:val="superscript"/>
          <w:rtl/>
        </w:rPr>
        <w:t>61650</w:t>
      </w:r>
      <w:r>
        <w:rPr>
          <w:rFonts w:ascii="Times New Roman" w:hAnsi="Times New Roman"/>
          <w:color w:val="828282"/>
          <w:rtl/>
        </w:rPr>
        <w:t>הָ</w:t>
      </w:r>
      <w:r>
        <w:rPr>
          <w:color w:val="FF0000"/>
          <w:vertAlign w:val="superscript"/>
          <w:rtl/>
        </w:rPr>
        <w:t>61651</w:t>
      </w:r>
      <w:r>
        <w:rPr>
          <w:rFonts w:ascii="Times New Roman" w:hAnsi="Times New Roman"/>
          <w:color w:val="828282"/>
          <w:rtl/>
        </w:rPr>
        <w:t xml:space="preserve">עָֽרֶב׃ </w:t>
      </w:r>
    </w:p>
    <w:p>
      <w:pPr>
        <w:pStyle w:val="Hebrew"/>
      </w:pPr>
      <w:r>
        <w:rPr>
          <w:color w:val="828282"/>
        </w:rPr>
        <w:t xml:space="preserve">וְכִֽי־יָרֹ֛ק הַזָּ֖ב בַּטָּהֹ֑ור וְכִבֶּ֧ס בְּגָדָ֛יו וְרָחַ֥ץ בַּמַּ֖יִם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314833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314833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421432</w:t>
            </w:r>
          </w:p>
        </w:tc>
        <w:tc>
          <w:tcPr>
            <w:tcW w:type="auto" w:w="1728"/>
          </w:tcPr>
          <w:p>
            <w:r>
              <w:t>time_phrase</w:t>
            </w:r>
          </w:p>
        </w:tc>
        <w:tc>
          <w:tcPr>
            <w:tcW w:type="auto" w:w="1728"/>
          </w:tcPr>
          <w:p>
            <w:r>
              <w:t xml:space="preserve">עַד־הָעָֽרֶב׃ </w:t>
            </w:r>
          </w:p>
        </w:tc>
        <w:tc>
          <w:tcPr>
            <w:tcW w:type="auto" w:w="1728"/>
          </w:tcPr>
          <w:p>
            <w:r/>
          </w:p>
        </w:tc>
      </w:tr>
      <w:tr>
        <w:tc>
          <w:tcPr>
            <w:tcW w:type="auto" w:w="1728"/>
          </w:tcPr>
          <w:p>
            <w:r>
              <w:t>tense</w:t>
            </w:r>
          </w:p>
        </w:tc>
        <w:tc>
          <w:tcPr>
            <w:tcW w:type="auto" w:w="1728"/>
          </w:tcPr>
          <w:p>
            <w:r>
              <w:t>61648</w:t>
            </w:r>
          </w:p>
        </w:tc>
        <w:tc>
          <w:tcPr>
            <w:tcW w:type="auto" w:w="1728"/>
          </w:tcPr>
          <w:p>
            <w:r>
              <w:t>verb</w:t>
            </w:r>
          </w:p>
        </w:tc>
        <w:tc>
          <w:tcPr>
            <w:tcW w:type="auto" w:w="1728"/>
          </w:tcPr>
          <w:p>
            <w:r>
              <w:t xml:space="preserve">טָמֵ֥א </w:t>
            </w:r>
          </w:p>
        </w:tc>
        <w:tc>
          <w:tcPr>
            <w:tcW w:type="auto" w:w="1728"/>
          </w:tcPr>
          <w:p>
            <w:r/>
          </w:p>
        </w:tc>
      </w:tr>
    </w:tbl>
    <w:p>
      <w:r>
        <w:br/>
      </w:r>
    </w:p>
    <w:p>
      <w:pPr>
        <w:pStyle w:val="Reference"/>
      </w:pPr>
      <w:hyperlink r:id="rId506">
        <w:r>
          <w:rPr/>
          <w:t>314836, Leviticus 15:10</w:t>
        </w:r>
      </w:hyperlink>
    </w:p>
    <w:p>
      <w:pPr>
        <w:pStyle w:val="Hebrew"/>
      </w:pPr>
      <w:r>
        <w:t xml:space="preserve">וְכָל־יִטְמָ֖א עַד־הָעָ֑רֶב </w:t>
      </w:r>
    </w:p>
    <w:p>
      <w:pPr>
        <w:pStyle w:val="Hebrew"/>
      </w:pPr>
      <w:r>
        <w:rPr>
          <w:color w:val="FF0000"/>
          <w:vertAlign w:val="superscript"/>
          <w:rtl/>
        </w:rPr>
        <w:t>61662</w:t>
      </w:r>
      <w:r>
        <w:rPr>
          <w:rFonts w:ascii="Times New Roman" w:hAnsi="Times New Roman"/>
          <w:color w:val="828282"/>
          <w:rtl/>
        </w:rPr>
        <w:t>וְ</w:t>
      </w:r>
      <w:r>
        <w:rPr>
          <w:color w:val="FF0000"/>
          <w:vertAlign w:val="superscript"/>
          <w:rtl/>
        </w:rPr>
        <w:t>61663</w:t>
      </w:r>
      <w:r>
        <w:rPr>
          <w:rFonts w:ascii="Times New Roman" w:hAnsi="Times New Roman"/>
          <w:color w:val="828282"/>
          <w:rtl/>
        </w:rPr>
        <w:t>כָל־</w:t>
      </w:r>
      <w:r>
        <w:rPr>
          <w:color w:val="FF0000"/>
          <w:vertAlign w:val="superscript"/>
          <w:rtl/>
        </w:rPr>
        <w:t>61671</w:t>
      </w:r>
      <w:r>
        <w:rPr>
          <w:rFonts w:ascii="Times New Roman" w:hAnsi="Times New Roman"/>
          <w:color w:val="828282"/>
          <w:rtl/>
        </w:rPr>
        <w:t xml:space="preserve">יִטְמָ֖א </w:t>
      </w:r>
      <w:r>
        <w:rPr>
          <w:color w:val="FF0000"/>
          <w:vertAlign w:val="superscript"/>
          <w:rtl/>
        </w:rPr>
        <w:t>61672</w:t>
      </w:r>
      <w:r>
        <w:rPr>
          <w:rFonts w:ascii="Times New Roman" w:hAnsi="Times New Roman"/>
          <w:color w:val="828282"/>
          <w:rtl/>
        </w:rPr>
        <w:t>עַד־</w:t>
      </w:r>
      <w:r>
        <w:rPr>
          <w:color w:val="FF0000"/>
          <w:vertAlign w:val="superscript"/>
          <w:rtl/>
        </w:rPr>
        <w:t>61673</w:t>
      </w:r>
      <w:r>
        <w:rPr>
          <w:rFonts w:ascii="Times New Roman" w:hAnsi="Times New Roman"/>
          <w:color w:val="828282"/>
          <w:rtl/>
        </w:rPr>
        <w:t>הָ</w:t>
      </w:r>
      <w:r>
        <w:rPr>
          <w:color w:val="FF0000"/>
          <w:vertAlign w:val="superscript"/>
          <w:rtl/>
        </w:rPr>
        <w:t>61674</w:t>
      </w:r>
      <w:r>
        <w:rPr>
          <w:rFonts w:ascii="Times New Roman" w:hAnsi="Times New Roman"/>
          <w:color w:val="828282"/>
          <w:rtl/>
        </w:rPr>
        <w:t xml:space="preserve">עָ֑רֶב </w:t>
      </w:r>
    </w:p>
    <w:p>
      <w:pPr>
        <w:pStyle w:val="Hebrew"/>
      </w:pPr>
      <w:r>
        <w:rPr>
          <w:color w:val="828282"/>
        </w:rPr>
        <w:t xml:space="preserve">וְכָל־הַנֹּגֵ֗עַ בְּכֹל֙ אֲשֶׁ֣ר יִהְיֶ֣ה תַחְתָּ֔יו יִטְמָ֖א עַד־הָעָ֑רֶב וְהַנֹּושֵׂ֣א אֹותָ֔ם יְכַבֵּ֧ס בְּגָדָ֛יו וְרָחַ֥ץ בַּמַּ֖יִם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314836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314836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421449</w:t>
            </w:r>
          </w:p>
        </w:tc>
        <w:tc>
          <w:tcPr>
            <w:tcW w:type="auto" w:w="1728"/>
          </w:tcPr>
          <w:p>
            <w:r>
              <w:t>time_phrase</w:t>
            </w:r>
          </w:p>
        </w:tc>
        <w:tc>
          <w:tcPr>
            <w:tcW w:type="auto" w:w="1728"/>
          </w:tcPr>
          <w:p>
            <w:r>
              <w:t xml:space="preserve">עַד־הָעָ֑רֶב </w:t>
            </w:r>
          </w:p>
        </w:tc>
        <w:tc>
          <w:tcPr>
            <w:tcW w:type="auto" w:w="1728"/>
          </w:tcPr>
          <w:p>
            <w:r/>
          </w:p>
        </w:tc>
      </w:tr>
      <w:tr>
        <w:tc>
          <w:tcPr>
            <w:tcW w:type="auto" w:w="1728"/>
          </w:tcPr>
          <w:p>
            <w:r>
              <w:t>tense</w:t>
            </w:r>
          </w:p>
        </w:tc>
        <w:tc>
          <w:tcPr>
            <w:tcW w:type="auto" w:w="1728"/>
          </w:tcPr>
          <w:p>
            <w:r>
              <w:t>61671</w:t>
            </w:r>
          </w:p>
        </w:tc>
        <w:tc>
          <w:tcPr>
            <w:tcW w:type="auto" w:w="1728"/>
          </w:tcPr>
          <w:p>
            <w:r>
              <w:t>verb</w:t>
            </w:r>
          </w:p>
        </w:tc>
        <w:tc>
          <w:tcPr>
            <w:tcW w:type="auto" w:w="1728"/>
          </w:tcPr>
          <w:p>
            <w:r>
              <w:t xml:space="preserve">יִטְמָ֖א </w:t>
            </w:r>
          </w:p>
        </w:tc>
        <w:tc>
          <w:tcPr>
            <w:tcW w:type="auto" w:w="1728"/>
          </w:tcPr>
          <w:p>
            <w:r/>
          </w:p>
        </w:tc>
      </w:tr>
    </w:tbl>
    <w:p>
      <w:r>
        <w:br/>
      </w:r>
    </w:p>
    <w:p>
      <w:pPr>
        <w:pStyle w:val="Reference"/>
      </w:pPr>
      <w:hyperlink r:id="rId506">
        <w:r>
          <w:rPr/>
          <w:t>314842, Leviticus 15:10</w:t>
        </w:r>
      </w:hyperlink>
    </w:p>
    <w:p>
      <w:pPr>
        <w:pStyle w:val="Hebrew"/>
      </w:pPr>
      <w:r>
        <w:t xml:space="preserve">וְטָמֵ֥א עַד־הָעָֽרֶב׃ </w:t>
      </w:r>
    </w:p>
    <w:p>
      <w:pPr>
        <w:pStyle w:val="Hebrew"/>
      </w:pPr>
      <w:r>
        <w:rPr>
          <w:color w:val="FF0000"/>
          <w:vertAlign w:val="superscript"/>
          <w:rtl/>
        </w:rPr>
        <w:t>61686</w:t>
      </w:r>
      <w:r>
        <w:rPr>
          <w:rFonts w:ascii="Times New Roman" w:hAnsi="Times New Roman"/>
          <w:color w:val="828282"/>
          <w:rtl/>
        </w:rPr>
        <w:t>וְ</w:t>
      </w:r>
      <w:r>
        <w:rPr>
          <w:color w:val="FF0000"/>
          <w:vertAlign w:val="superscript"/>
          <w:rtl/>
        </w:rPr>
        <w:t>61687</w:t>
      </w:r>
      <w:r>
        <w:rPr>
          <w:rFonts w:ascii="Times New Roman" w:hAnsi="Times New Roman"/>
          <w:color w:val="828282"/>
          <w:rtl/>
        </w:rPr>
        <w:t xml:space="preserve">טָמֵ֥א </w:t>
      </w:r>
      <w:r>
        <w:rPr>
          <w:color w:val="FF0000"/>
          <w:vertAlign w:val="superscript"/>
          <w:rtl/>
        </w:rPr>
        <w:t>61688</w:t>
      </w:r>
      <w:r>
        <w:rPr>
          <w:rFonts w:ascii="Times New Roman" w:hAnsi="Times New Roman"/>
          <w:color w:val="828282"/>
          <w:rtl/>
        </w:rPr>
        <w:t>עַד־</w:t>
      </w:r>
      <w:r>
        <w:rPr>
          <w:color w:val="FF0000"/>
          <w:vertAlign w:val="superscript"/>
          <w:rtl/>
        </w:rPr>
        <w:t>61689</w:t>
      </w:r>
      <w:r>
        <w:rPr>
          <w:rFonts w:ascii="Times New Roman" w:hAnsi="Times New Roman"/>
          <w:color w:val="828282"/>
          <w:rtl/>
        </w:rPr>
        <w:t>הָ</w:t>
      </w:r>
      <w:r>
        <w:rPr>
          <w:color w:val="FF0000"/>
          <w:vertAlign w:val="superscript"/>
          <w:rtl/>
        </w:rPr>
        <w:t>61690</w:t>
      </w:r>
      <w:r>
        <w:rPr>
          <w:rFonts w:ascii="Times New Roman" w:hAnsi="Times New Roman"/>
          <w:color w:val="828282"/>
          <w:rtl/>
        </w:rPr>
        <w:t xml:space="preserve">עָֽרֶב׃ </w:t>
      </w:r>
    </w:p>
    <w:p>
      <w:pPr>
        <w:pStyle w:val="Hebrew"/>
      </w:pPr>
      <w:r>
        <w:rPr>
          <w:color w:val="828282"/>
        </w:rPr>
        <w:t xml:space="preserve">וְכָל־הַנֹּגֵ֗עַ בְּכֹל֙ אֲשֶׁ֣ר יִהְיֶ֣ה תַחְתָּ֔יו יִטְמָ֖א עַד־הָעָ֑רֶב וְהַנֹּושֵׂ֣א אֹותָ֔ם יְכַבֵּ֧ס בְּגָדָ֛יו וְרָחַ֥ץ בַּמַּ֖יִם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314842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314842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421461</w:t>
            </w:r>
          </w:p>
        </w:tc>
        <w:tc>
          <w:tcPr>
            <w:tcW w:type="auto" w:w="1728"/>
          </w:tcPr>
          <w:p>
            <w:r>
              <w:t>time_phrase</w:t>
            </w:r>
          </w:p>
        </w:tc>
        <w:tc>
          <w:tcPr>
            <w:tcW w:type="auto" w:w="1728"/>
          </w:tcPr>
          <w:p>
            <w:r>
              <w:t xml:space="preserve">עַד־הָעָֽרֶב׃ </w:t>
            </w:r>
          </w:p>
        </w:tc>
        <w:tc>
          <w:tcPr>
            <w:tcW w:type="auto" w:w="1728"/>
          </w:tcPr>
          <w:p>
            <w:r/>
          </w:p>
        </w:tc>
      </w:tr>
      <w:tr>
        <w:tc>
          <w:tcPr>
            <w:tcW w:type="auto" w:w="1728"/>
          </w:tcPr>
          <w:p>
            <w:r>
              <w:t>tense</w:t>
            </w:r>
          </w:p>
        </w:tc>
        <w:tc>
          <w:tcPr>
            <w:tcW w:type="auto" w:w="1728"/>
          </w:tcPr>
          <w:p>
            <w:r>
              <w:t>61687</w:t>
            </w:r>
          </w:p>
        </w:tc>
        <w:tc>
          <w:tcPr>
            <w:tcW w:type="auto" w:w="1728"/>
          </w:tcPr>
          <w:p>
            <w:r>
              <w:t>verb</w:t>
            </w:r>
          </w:p>
        </w:tc>
        <w:tc>
          <w:tcPr>
            <w:tcW w:type="auto" w:w="1728"/>
          </w:tcPr>
          <w:p>
            <w:r>
              <w:t xml:space="preserve">טָמֵ֥א </w:t>
            </w:r>
          </w:p>
        </w:tc>
        <w:tc>
          <w:tcPr>
            <w:tcW w:type="auto" w:w="1728"/>
          </w:tcPr>
          <w:p>
            <w:r/>
          </w:p>
        </w:tc>
      </w:tr>
    </w:tbl>
    <w:p>
      <w:r>
        <w:br/>
      </w:r>
    </w:p>
    <w:p>
      <w:pPr>
        <w:pStyle w:val="Reference"/>
      </w:pPr>
      <w:hyperlink r:id="rId507">
        <w:r>
          <w:rPr/>
          <w:t>314848, Leviticus 15:11</w:t>
        </w:r>
      </w:hyperlink>
    </w:p>
    <w:p>
      <w:pPr>
        <w:pStyle w:val="Hebrew"/>
      </w:pPr>
      <w:r>
        <w:t xml:space="preserve">וְטָמֵ֥א עַד־הָעָֽרֶב׃ </w:t>
      </w:r>
    </w:p>
    <w:p>
      <w:pPr>
        <w:pStyle w:val="Hebrew"/>
      </w:pPr>
      <w:r>
        <w:rPr>
          <w:color w:val="FF0000"/>
          <w:vertAlign w:val="superscript"/>
          <w:rtl/>
        </w:rPr>
        <w:t>61713</w:t>
      </w:r>
      <w:r>
        <w:rPr>
          <w:rFonts w:ascii="Times New Roman" w:hAnsi="Times New Roman"/>
          <w:color w:val="828282"/>
          <w:rtl/>
        </w:rPr>
        <w:t>וְ</w:t>
      </w:r>
      <w:r>
        <w:rPr>
          <w:color w:val="FF0000"/>
          <w:vertAlign w:val="superscript"/>
          <w:rtl/>
        </w:rPr>
        <w:t>61714</w:t>
      </w:r>
      <w:r>
        <w:rPr>
          <w:rFonts w:ascii="Times New Roman" w:hAnsi="Times New Roman"/>
          <w:color w:val="828282"/>
          <w:rtl/>
        </w:rPr>
        <w:t xml:space="preserve">טָמֵ֥א </w:t>
      </w:r>
      <w:r>
        <w:rPr>
          <w:color w:val="FF0000"/>
          <w:vertAlign w:val="superscript"/>
          <w:rtl/>
        </w:rPr>
        <w:t>61715</w:t>
      </w:r>
      <w:r>
        <w:rPr>
          <w:rFonts w:ascii="Times New Roman" w:hAnsi="Times New Roman"/>
          <w:color w:val="828282"/>
          <w:rtl/>
        </w:rPr>
        <w:t>עַד־</w:t>
      </w:r>
      <w:r>
        <w:rPr>
          <w:color w:val="FF0000"/>
          <w:vertAlign w:val="superscript"/>
          <w:rtl/>
        </w:rPr>
        <w:t>61716</w:t>
      </w:r>
      <w:r>
        <w:rPr>
          <w:rFonts w:ascii="Times New Roman" w:hAnsi="Times New Roman"/>
          <w:color w:val="828282"/>
          <w:rtl/>
        </w:rPr>
        <w:t>הָ</w:t>
      </w:r>
      <w:r>
        <w:rPr>
          <w:color w:val="FF0000"/>
          <w:vertAlign w:val="superscript"/>
          <w:rtl/>
        </w:rPr>
        <w:t>61717</w:t>
      </w:r>
      <w:r>
        <w:rPr>
          <w:rFonts w:ascii="Times New Roman" w:hAnsi="Times New Roman"/>
          <w:color w:val="828282"/>
          <w:rtl/>
        </w:rPr>
        <w:t xml:space="preserve">עָֽרֶב׃ </w:t>
      </w:r>
    </w:p>
    <w:p>
      <w:pPr>
        <w:pStyle w:val="Hebrew"/>
      </w:pPr>
      <w:r>
        <w:rPr>
          <w:color w:val="828282"/>
        </w:rPr>
        <w:t xml:space="preserve">וְכֹ֨ל אֲשֶׁ֤ר יִגַּע־בֹּו֙ הַזָּ֔ב וְיָדָ֖יו לֹא־שָׁטַ֣ף בַּמָּ֑יִם וְכִבֶּ֧ס בְּגָדָ֛יו וְרָחַ֥ץ בַּמַּ֖יִם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314848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314848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421481</w:t>
            </w:r>
          </w:p>
        </w:tc>
        <w:tc>
          <w:tcPr>
            <w:tcW w:type="auto" w:w="1728"/>
          </w:tcPr>
          <w:p>
            <w:r>
              <w:t>time_phrase</w:t>
            </w:r>
          </w:p>
        </w:tc>
        <w:tc>
          <w:tcPr>
            <w:tcW w:type="auto" w:w="1728"/>
          </w:tcPr>
          <w:p>
            <w:r>
              <w:t xml:space="preserve">עַד־הָעָֽרֶב׃ </w:t>
            </w:r>
          </w:p>
        </w:tc>
        <w:tc>
          <w:tcPr>
            <w:tcW w:type="auto" w:w="1728"/>
          </w:tcPr>
          <w:p>
            <w:r/>
          </w:p>
        </w:tc>
      </w:tr>
      <w:tr>
        <w:tc>
          <w:tcPr>
            <w:tcW w:type="auto" w:w="1728"/>
          </w:tcPr>
          <w:p>
            <w:r>
              <w:t>tense</w:t>
            </w:r>
          </w:p>
        </w:tc>
        <w:tc>
          <w:tcPr>
            <w:tcW w:type="auto" w:w="1728"/>
          </w:tcPr>
          <w:p>
            <w:r>
              <w:t>61714</w:t>
            </w:r>
          </w:p>
        </w:tc>
        <w:tc>
          <w:tcPr>
            <w:tcW w:type="auto" w:w="1728"/>
          </w:tcPr>
          <w:p>
            <w:r>
              <w:t>verb</w:t>
            </w:r>
          </w:p>
        </w:tc>
        <w:tc>
          <w:tcPr>
            <w:tcW w:type="auto" w:w="1728"/>
          </w:tcPr>
          <w:p>
            <w:r>
              <w:t xml:space="preserve">טָמֵ֥א </w:t>
            </w:r>
          </w:p>
        </w:tc>
        <w:tc>
          <w:tcPr>
            <w:tcW w:type="auto" w:w="1728"/>
          </w:tcPr>
          <w:p>
            <w:r/>
          </w:p>
        </w:tc>
      </w:tr>
    </w:tbl>
    <w:p>
      <w:r>
        <w:br/>
      </w:r>
    </w:p>
    <w:p>
      <w:pPr>
        <w:pStyle w:val="Reference"/>
      </w:pPr>
      <w:hyperlink r:id="rId508">
        <w:r>
          <w:rPr/>
          <w:t>314857, Leviticus 15:14</w:t>
        </w:r>
      </w:hyperlink>
    </w:p>
    <w:p>
      <w:pPr>
        <w:pStyle w:val="Hebrew"/>
      </w:pPr>
      <w:r>
        <w:t xml:space="preserve">וּבַיֹּ֣ום הַשְּׁמִינִ֗י יִֽקַּֽח־לֹו֙ שְׁתֵּ֣י תֹרִ֔ים אֹ֥ו שְׁנֵ֖י בְּנֵ֣י יֹונָ֑ה </w:t>
      </w:r>
    </w:p>
    <w:p>
      <w:pPr>
        <w:pStyle w:val="Hebrew"/>
      </w:pPr>
      <w:r>
        <w:rPr>
          <w:color w:val="FF0000"/>
          <w:vertAlign w:val="superscript"/>
          <w:rtl/>
        </w:rPr>
        <w:t>61760</w:t>
      </w:r>
      <w:r>
        <w:rPr>
          <w:rFonts w:ascii="Times New Roman" w:hAnsi="Times New Roman"/>
          <w:color w:val="828282"/>
          <w:rtl/>
        </w:rPr>
        <w:t>וּ</w:t>
      </w:r>
      <w:r>
        <w:rPr>
          <w:color w:val="FF0000"/>
          <w:vertAlign w:val="superscript"/>
          <w:rtl/>
        </w:rPr>
        <w:t>61761</w:t>
      </w:r>
      <w:r>
        <w:rPr>
          <w:rFonts w:ascii="Times New Roman" w:hAnsi="Times New Roman"/>
          <w:color w:val="828282"/>
          <w:rtl/>
        </w:rPr>
        <w:t>בַ</w:t>
      </w:r>
      <w:r>
        <w:rPr>
          <w:color w:val="FF0000"/>
          <w:vertAlign w:val="superscript"/>
          <w:rtl/>
        </w:rPr>
        <w:t>61762</w:t>
      </w:r>
      <w:r>
        <w:rPr>
          <w:rFonts w:ascii="Times New Roman" w:hAnsi="Times New Roman"/>
          <w:color w:val="828282"/>
          <w:rtl/>
        </w:rPr>
      </w:r>
      <w:r>
        <w:rPr>
          <w:color w:val="FF0000"/>
          <w:vertAlign w:val="superscript"/>
          <w:rtl/>
        </w:rPr>
        <w:t>61763</w:t>
      </w:r>
      <w:r>
        <w:rPr>
          <w:rFonts w:ascii="Times New Roman" w:hAnsi="Times New Roman"/>
          <w:color w:val="828282"/>
          <w:rtl/>
        </w:rPr>
        <w:t xml:space="preserve">יֹּ֣ום </w:t>
      </w:r>
      <w:r>
        <w:rPr>
          <w:color w:val="FF0000"/>
          <w:vertAlign w:val="superscript"/>
          <w:rtl/>
        </w:rPr>
        <w:t>61764</w:t>
      </w:r>
      <w:r>
        <w:rPr>
          <w:rFonts w:ascii="Times New Roman" w:hAnsi="Times New Roman"/>
          <w:color w:val="828282"/>
          <w:rtl/>
        </w:rPr>
        <w:t>הַ</w:t>
      </w:r>
      <w:r>
        <w:rPr>
          <w:color w:val="FF0000"/>
          <w:vertAlign w:val="superscript"/>
          <w:rtl/>
        </w:rPr>
        <w:t>61765</w:t>
      </w:r>
      <w:r>
        <w:rPr>
          <w:rFonts w:ascii="Times New Roman" w:hAnsi="Times New Roman"/>
          <w:color w:val="828282"/>
          <w:rtl/>
        </w:rPr>
        <w:t xml:space="preserve">שְּׁמִינִ֗י </w:t>
      </w:r>
      <w:r>
        <w:rPr>
          <w:color w:val="FF0000"/>
          <w:vertAlign w:val="superscript"/>
          <w:rtl/>
        </w:rPr>
        <w:t>61766</w:t>
      </w:r>
      <w:r>
        <w:rPr>
          <w:rFonts w:ascii="Times New Roman" w:hAnsi="Times New Roman"/>
          <w:color w:val="828282"/>
          <w:rtl/>
        </w:rPr>
        <w:t>יִֽקַּֽח־</w:t>
      </w:r>
      <w:r>
        <w:rPr>
          <w:color w:val="FF0000"/>
          <w:vertAlign w:val="superscript"/>
          <w:rtl/>
        </w:rPr>
        <w:t>61767</w:t>
      </w:r>
      <w:r>
        <w:rPr>
          <w:rFonts w:ascii="Times New Roman" w:hAnsi="Times New Roman"/>
          <w:color w:val="828282"/>
          <w:rtl/>
        </w:rPr>
        <w:t xml:space="preserve">לֹו֙ </w:t>
      </w:r>
      <w:r>
        <w:rPr>
          <w:color w:val="FF0000"/>
          <w:vertAlign w:val="superscript"/>
          <w:rtl/>
        </w:rPr>
        <w:t>61768</w:t>
      </w:r>
      <w:r>
        <w:rPr>
          <w:rFonts w:ascii="Times New Roman" w:hAnsi="Times New Roman"/>
          <w:color w:val="828282"/>
          <w:rtl/>
        </w:rPr>
        <w:t xml:space="preserve">שְׁתֵּ֣י </w:t>
      </w:r>
      <w:r>
        <w:rPr>
          <w:color w:val="FF0000"/>
          <w:vertAlign w:val="superscript"/>
          <w:rtl/>
        </w:rPr>
        <w:t>61769</w:t>
      </w:r>
      <w:r>
        <w:rPr>
          <w:rFonts w:ascii="Times New Roman" w:hAnsi="Times New Roman"/>
          <w:color w:val="828282"/>
          <w:rtl/>
        </w:rPr>
        <w:t xml:space="preserve">תֹרִ֔ים </w:t>
      </w:r>
      <w:r>
        <w:rPr>
          <w:color w:val="FF0000"/>
          <w:vertAlign w:val="superscript"/>
          <w:rtl/>
        </w:rPr>
        <w:t>61770</w:t>
      </w:r>
      <w:r>
        <w:rPr>
          <w:rFonts w:ascii="Times New Roman" w:hAnsi="Times New Roman"/>
          <w:color w:val="828282"/>
          <w:rtl/>
        </w:rPr>
        <w:t xml:space="preserve">אֹ֥ו </w:t>
      </w:r>
      <w:r>
        <w:rPr>
          <w:color w:val="FF0000"/>
          <w:vertAlign w:val="superscript"/>
          <w:rtl/>
        </w:rPr>
        <w:t>61771</w:t>
      </w:r>
      <w:r>
        <w:rPr>
          <w:rFonts w:ascii="Times New Roman" w:hAnsi="Times New Roman"/>
          <w:color w:val="828282"/>
          <w:rtl/>
        </w:rPr>
        <w:t xml:space="preserve">שְׁנֵ֖י </w:t>
      </w:r>
      <w:r>
        <w:rPr>
          <w:color w:val="FF0000"/>
          <w:vertAlign w:val="superscript"/>
          <w:rtl/>
        </w:rPr>
        <w:t>61772</w:t>
      </w:r>
      <w:r>
        <w:rPr>
          <w:rFonts w:ascii="Times New Roman" w:hAnsi="Times New Roman"/>
          <w:color w:val="828282"/>
          <w:rtl/>
        </w:rPr>
        <w:t xml:space="preserve">בְּנֵ֣י </w:t>
      </w:r>
      <w:r>
        <w:rPr>
          <w:color w:val="FF0000"/>
          <w:vertAlign w:val="superscript"/>
          <w:rtl/>
        </w:rPr>
        <w:t>61773</w:t>
      </w:r>
      <w:r>
        <w:rPr>
          <w:rFonts w:ascii="Times New Roman" w:hAnsi="Times New Roman"/>
          <w:color w:val="828282"/>
          <w:rtl/>
        </w:rPr>
        <w:t xml:space="preserve">יֹונָ֑ה </w:t>
      </w:r>
    </w:p>
    <w:p>
      <w:pPr>
        <w:pStyle w:val="Hebrew"/>
      </w:pPr>
      <w:r>
        <w:rPr>
          <w:color w:val="828282"/>
        </w:rPr>
        <w:t xml:space="preserve">וּבַיֹּ֣ום הַשְּׁמִינִ֗י יִֽקַּֽח־לֹו֙ שְׁתֵּ֣י תֹרִ֔ים אֹ֥ו שְׁנֵ֖י בְּנֵ֣י יֹונָ֑ה וּבָ֣א׀ לִפְנֵ֣י יְהוָ֗ה אֶל־פֶּ֨תַח֙ אֹ֣הֶל מֹועֵ֔ד וּנְתָנָ֖ם אֶל־הַכֹּהֵֽן׃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314857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314857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421513</w:t>
            </w:r>
          </w:p>
        </w:tc>
        <w:tc>
          <w:tcPr>
            <w:tcW w:type="auto" w:w="1728"/>
          </w:tcPr>
          <w:p>
            <w:r>
              <w:t>time_phrase</w:t>
            </w:r>
          </w:p>
        </w:tc>
        <w:tc>
          <w:tcPr>
            <w:tcW w:type="auto" w:w="1728"/>
          </w:tcPr>
          <w:p>
            <w:r>
              <w:t xml:space="preserve">בַיֹּ֣ום הַשְּׁמִינִ֗י </w:t>
            </w:r>
          </w:p>
        </w:tc>
        <w:tc>
          <w:tcPr>
            <w:tcW w:type="auto" w:w="1728"/>
          </w:tcPr>
          <w:p>
            <w:r/>
          </w:p>
        </w:tc>
      </w:tr>
      <w:tr>
        <w:tc>
          <w:tcPr>
            <w:tcW w:type="auto" w:w="1728"/>
          </w:tcPr>
          <w:p>
            <w:r>
              <w:t>tense</w:t>
            </w:r>
          </w:p>
        </w:tc>
        <w:tc>
          <w:tcPr>
            <w:tcW w:type="auto" w:w="1728"/>
          </w:tcPr>
          <w:p>
            <w:r>
              <w:t>61766</w:t>
            </w:r>
          </w:p>
        </w:tc>
        <w:tc>
          <w:tcPr>
            <w:tcW w:type="auto" w:w="1728"/>
          </w:tcPr>
          <w:p>
            <w:r>
              <w:t>verb</w:t>
            </w:r>
          </w:p>
        </w:tc>
        <w:tc>
          <w:tcPr>
            <w:tcW w:type="auto" w:w="1728"/>
          </w:tcPr>
          <w:p>
            <w:r>
              <w:t>יִֽקַּֽח־</w:t>
            </w:r>
          </w:p>
        </w:tc>
        <w:tc>
          <w:tcPr>
            <w:tcW w:type="auto" w:w="1728"/>
          </w:tcPr>
          <w:p>
            <w:r/>
          </w:p>
        </w:tc>
      </w:tr>
    </w:tbl>
    <w:p>
      <w:r>
        <w:br/>
      </w:r>
    </w:p>
    <w:p>
      <w:pPr>
        <w:pStyle w:val="Reference"/>
      </w:pPr>
      <w:hyperlink r:id="rId509">
        <w:r>
          <w:rPr/>
          <w:t>314867, Leviticus 15:16</w:t>
        </w:r>
      </w:hyperlink>
    </w:p>
    <w:p>
      <w:pPr>
        <w:pStyle w:val="Hebrew"/>
      </w:pPr>
      <w:r>
        <w:t xml:space="preserve">וְטָמֵ֥א עַד־הָעָֽרֶב׃ </w:t>
      </w:r>
    </w:p>
    <w:p>
      <w:pPr>
        <w:pStyle w:val="Hebrew"/>
      </w:pPr>
      <w:r>
        <w:rPr>
          <w:color w:val="FF0000"/>
          <w:vertAlign w:val="superscript"/>
          <w:rtl/>
        </w:rPr>
        <w:t>61824</w:t>
      </w:r>
      <w:r>
        <w:rPr>
          <w:rFonts w:ascii="Times New Roman" w:hAnsi="Times New Roman"/>
          <w:color w:val="828282"/>
          <w:rtl/>
        </w:rPr>
        <w:t>וְ</w:t>
      </w:r>
      <w:r>
        <w:rPr>
          <w:color w:val="FF0000"/>
          <w:vertAlign w:val="superscript"/>
          <w:rtl/>
        </w:rPr>
        <w:t>61825</w:t>
      </w:r>
      <w:r>
        <w:rPr>
          <w:rFonts w:ascii="Times New Roman" w:hAnsi="Times New Roman"/>
          <w:color w:val="828282"/>
          <w:rtl/>
        </w:rPr>
        <w:t xml:space="preserve">טָמֵ֥א </w:t>
      </w:r>
      <w:r>
        <w:rPr>
          <w:color w:val="FF0000"/>
          <w:vertAlign w:val="superscript"/>
          <w:rtl/>
        </w:rPr>
        <w:t>61826</w:t>
      </w:r>
      <w:r>
        <w:rPr>
          <w:rFonts w:ascii="Times New Roman" w:hAnsi="Times New Roman"/>
          <w:color w:val="828282"/>
          <w:rtl/>
        </w:rPr>
        <w:t>עַד־</w:t>
      </w:r>
      <w:r>
        <w:rPr>
          <w:color w:val="FF0000"/>
          <w:vertAlign w:val="superscript"/>
          <w:rtl/>
        </w:rPr>
        <w:t>61827</w:t>
      </w:r>
      <w:r>
        <w:rPr>
          <w:rFonts w:ascii="Times New Roman" w:hAnsi="Times New Roman"/>
          <w:color w:val="828282"/>
          <w:rtl/>
        </w:rPr>
        <w:t>הָ</w:t>
      </w:r>
      <w:r>
        <w:rPr>
          <w:color w:val="FF0000"/>
          <w:vertAlign w:val="superscript"/>
          <w:rtl/>
        </w:rPr>
        <w:t>61828</w:t>
      </w:r>
      <w:r>
        <w:rPr>
          <w:rFonts w:ascii="Times New Roman" w:hAnsi="Times New Roman"/>
          <w:color w:val="828282"/>
          <w:rtl/>
        </w:rPr>
        <w:t xml:space="preserve">עָֽרֶב׃ </w:t>
      </w:r>
    </w:p>
    <w:p>
      <w:pPr>
        <w:pStyle w:val="Hebrew"/>
      </w:pPr>
      <w:r>
        <w:rPr>
          <w:color w:val="828282"/>
        </w:rPr>
        <w:t xml:space="preserve">וְאִ֕ישׁ כִּֽי־תֵצֵ֥א מִמֶּ֖נּוּ שִׁכְבַת־זָ֑רַע וְרָחַ֥ץ בַּמַּ֛יִם אֶת־כָּל־בְּשָׂרֹ֖ו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314867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314867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421551</w:t>
            </w:r>
          </w:p>
        </w:tc>
        <w:tc>
          <w:tcPr>
            <w:tcW w:type="auto" w:w="1728"/>
          </w:tcPr>
          <w:p>
            <w:r>
              <w:t>time_phrase</w:t>
            </w:r>
          </w:p>
        </w:tc>
        <w:tc>
          <w:tcPr>
            <w:tcW w:type="auto" w:w="1728"/>
          </w:tcPr>
          <w:p>
            <w:r>
              <w:t xml:space="preserve">עַד־הָעָֽרֶב׃ </w:t>
            </w:r>
          </w:p>
        </w:tc>
        <w:tc>
          <w:tcPr>
            <w:tcW w:type="auto" w:w="1728"/>
          </w:tcPr>
          <w:p>
            <w:r/>
          </w:p>
        </w:tc>
      </w:tr>
      <w:tr>
        <w:tc>
          <w:tcPr>
            <w:tcW w:type="auto" w:w="1728"/>
          </w:tcPr>
          <w:p>
            <w:r>
              <w:t>tense</w:t>
            </w:r>
          </w:p>
        </w:tc>
        <w:tc>
          <w:tcPr>
            <w:tcW w:type="auto" w:w="1728"/>
          </w:tcPr>
          <w:p>
            <w:r>
              <w:t>61825</w:t>
            </w:r>
          </w:p>
        </w:tc>
        <w:tc>
          <w:tcPr>
            <w:tcW w:type="auto" w:w="1728"/>
          </w:tcPr>
          <w:p>
            <w:r>
              <w:t>verb</w:t>
            </w:r>
          </w:p>
        </w:tc>
        <w:tc>
          <w:tcPr>
            <w:tcW w:type="auto" w:w="1728"/>
          </w:tcPr>
          <w:p>
            <w:r>
              <w:t xml:space="preserve">טָמֵ֥א </w:t>
            </w:r>
          </w:p>
        </w:tc>
        <w:tc>
          <w:tcPr>
            <w:tcW w:type="auto" w:w="1728"/>
          </w:tcPr>
          <w:p>
            <w:r/>
          </w:p>
        </w:tc>
      </w:tr>
    </w:tbl>
    <w:p>
      <w:r>
        <w:br/>
      </w:r>
    </w:p>
    <w:p>
      <w:pPr>
        <w:pStyle w:val="Reference"/>
      </w:pPr>
      <w:hyperlink r:id="rId510">
        <w:r>
          <w:rPr/>
          <w:t>314871, Leviticus 15:17</w:t>
        </w:r>
      </w:hyperlink>
    </w:p>
    <w:p>
      <w:pPr>
        <w:pStyle w:val="Hebrew"/>
      </w:pPr>
      <w:r>
        <w:t xml:space="preserve">וְטָמֵ֥א עַד־הָעָֽרֶב׃ פ </w:t>
      </w:r>
    </w:p>
    <w:p>
      <w:pPr>
        <w:pStyle w:val="Hebrew"/>
      </w:pPr>
      <w:r>
        <w:rPr>
          <w:color w:val="FF0000"/>
          <w:vertAlign w:val="superscript"/>
          <w:rtl/>
        </w:rPr>
        <w:t>61845</w:t>
      </w:r>
      <w:r>
        <w:rPr>
          <w:rFonts w:ascii="Times New Roman" w:hAnsi="Times New Roman"/>
          <w:color w:val="828282"/>
          <w:rtl/>
        </w:rPr>
        <w:t>וְ</w:t>
      </w:r>
      <w:r>
        <w:rPr>
          <w:color w:val="FF0000"/>
          <w:vertAlign w:val="superscript"/>
          <w:rtl/>
        </w:rPr>
        <w:t>61846</w:t>
      </w:r>
      <w:r>
        <w:rPr>
          <w:rFonts w:ascii="Times New Roman" w:hAnsi="Times New Roman"/>
          <w:color w:val="828282"/>
          <w:rtl/>
        </w:rPr>
        <w:t xml:space="preserve">טָמֵ֥א </w:t>
      </w:r>
      <w:r>
        <w:rPr>
          <w:color w:val="FF0000"/>
          <w:vertAlign w:val="superscript"/>
          <w:rtl/>
        </w:rPr>
        <w:t>61847</w:t>
      </w:r>
      <w:r>
        <w:rPr>
          <w:rFonts w:ascii="Times New Roman" w:hAnsi="Times New Roman"/>
          <w:color w:val="828282"/>
          <w:rtl/>
        </w:rPr>
        <w:t>עַד־</w:t>
      </w:r>
      <w:r>
        <w:rPr>
          <w:color w:val="FF0000"/>
          <w:vertAlign w:val="superscript"/>
          <w:rtl/>
        </w:rPr>
        <w:t>61848</w:t>
      </w:r>
      <w:r>
        <w:rPr>
          <w:rFonts w:ascii="Times New Roman" w:hAnsi="Times New Roman"/>
          <w:color w:val="828282"/>
          <w:rtl/>
        </w:rPr>
        <w:t>הָ</w:t>
      </w:r>
      <w:r>
        <w:rPr>
          <w:color w:val="FF0000"/>
          <w:vertAlign w:val="superscript"/>
          <w:rtl/>
        </w:rPr>
        <w:t>61849</w:t>
      </w:r>
      <w:r>
        <w:rPr>
          <w:rFonts w:ascii="Times New Roman" w:hAnsi="Times New Roman"/>
          <w:color w:val="828282"/>
          <w:rtl/>
        </w:rPr>
        <w:t xml:space="preserve">עָֽרֶב׃ פ </w:t>
      </w:r>
    </w:p>
    <w:p>
      <w:pPr>
        <w:pStyle w:val="Hebrew"/>
      </w:pPr>
      <w:r>
        <w:rPr>
          <w:color w:val="828282"/>
        </w:rPr>
        <w:t xml:space="preserve">וְכָל־בֶּ֣גֶד וְכָל־עֹ֔ור אֲשֶׁר־יִהְיֶ֥ה עָלָ֖יו שִׁכְבַת־זָ֑רַע וְכֻבַּ֥ס בַּמַּ֖יִם וְטָמֵ֥א עַד־הָעָֽרֶב׃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314871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314871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421563</w:t>
            </w:r>
          </w:p>
        </w:tc>
        <w:tc>
          <w:tcPr>
            <w:tcW w:type="auto" w:w="1728"/>
          </w:tcPr>
          <w:p>
            <w:r>
              <w:t>time_phrase</w:t>
            </w:r>
          </w:p>
        </w:tc>
        <w:tc>
          <w:tcPr>
            <w:tcW w:type="auto" w:w="1728"/>
          </w:tcPr>
          <w:p>
            <w:r>
              <w:t xml:space="preserve">עַד־הָעָֽרֶב׃ פ </w:t>
            </w:r>
          </w:p>
        </w:tc>
        <w:tc>
          <w:tcPr>
            <w:tcW w:type="auto" w:w="1728"/>
          </w:tcPr>
          <w:p>
            <w:r/>
          </w:p>
        </w:tc>
      </w:tr>
      <w:tr>
        <w:tc>
          <w:tcPr>
            <w:tcW w:type="auto" w:w="1728"/>
          </w:tcPr>
          <w:p>
            <w:r>
              <w:t>tense</w:t>
            </w:r>
          </w:p>
        </w:tc>
        <w:tc>
          <w:tcPr>
            <w:tcW w:type="auto" w:w="1728"/>
          </w:tcPr>
          <w:p>
            <w:r>
              <w:t>61846</w:t>
            </w:r>
          </w:p>
        </w:tc>
        <w:tc>
          <w:tcPr>
            <w:tcW w:type="auto" w:w="1728"/>
          </w:tcPr>
          <w:p>
            <w:r>
              <w:t>verb</w:t>
            </w:r>
          </w:p>
        </w:tc>
        <w:tc>
          <w:tcPr>
            <w:tcW w:type="auto" w:w="1728"/>
          </w:tcPr>
          <w:p>
            <w:r>
              <w:t xml:space="preserve">טָמֵ֥א </w:t>
            </w:r>
          </w:p>
        </w:tc>
        <w:tc>
          <w:tcPr>
            <w:tcW w:type="auto" w:w="1728"/>
          </w:tcPr>
          <w:p>
            <w:r/>
          </w:p>
        </w:tc>
      </w:tr>
    </w:tbl>
    <w:p>
      <w:r>
        <w:br/>
      </w:r>
    </w:p>
    <w:p>
      <w:pPr>
        <w:pStyle w:val="Reference"/>
      </w:pPr>
      <w:hyperlink r:id="rId511">
        <w:r>
          <w:rPr/>
          <w:t>314875, Leviticus 15:18</w:t>
        </w:r>
      </w:hyperlink>
    </w:p>
    <w:p>
      <w:pPr>
        <w:pStyle w:val="Hebrew"/>
      </w:pPr>
      <w:r>
        <w:t xml:space="preserve">וְטָמְא֖וּ עַד־הָעָֽרֶב׃ </w:t>
      </w:r>
    </w:p>
    <w:p>
      <w:pPr>
        <w:pStyle w:val="Hebrew"/>
      </w:pPr>
      <w:r>
        <w:rPr>
          <w:color w:val="FF0000"/>
          <w:vertAlign w:val="superscript"/>
          <w:rtl/>
        </w:rPr>
        <w:t>61863</w:t>
      </w:r>
      <w:r>
        <w:rPr>
          <w:rFonts w:ascii="Times New Roman" w:hAnsi="Times New Roman"/>
          <w:color w:val="828282"/>
          <w:rtl/>
        </w:rPr>
        <w:t>וְ</w:t>
      </w:r>
      <w:r>
        <w:rPr>
          <w:color w:val="FF0000"/>
          <w:vertAlign w:val="superscript"/>
          <w:rtl/>
        </w:rPr>
        <w:t>61864</w:t>
      </w:r>
      <w:r>
        <w:rPr>
          <w:rFonts w:ascii="Times New Roman" w:hAnsi="Times New Roman"/>
          <w:color w:val="828282"/>
          <w:rtl/>
        </w:rPr>
        <w:t xml:space="preserve">טָמְא֖וּ </w:t>
      </w:r>
      <w:r>
        <w:rPr>
          <w:color w:val="FF0000"/>
          <w:vertAlign w:val="superscript"/>
          <w:rtl/>
        </w:rPr>
        <w:t>61865</w:t>
      </w:r>
      <w:r>
        <w:rPr>
          <w:rFonts w:ascii="Times New Roman" w:hAnsi="Times New Roman"/>
          <w:color w:val="828282"/>
          <w:rtl/>
        </w:rPr>
        <w:t>עַד־</w:t>
      </w:r>
      <w:r>
        <w:rPr>
          <w:color w:val="FF0000"/>
          <w:vertAlign w:val="superscript"/>
          <w:rtl/>
        </w:rPr>
        <w:t>61866</w:t>
      </w:r>
      <w:r>
        <w:rPr>
          <w:rFonts w:ascii="Times New Roman" w:hAnsi="Times New Roman"/>
          <w:color w:val="828282"/>
          <w:rtl/>
        </w:rPr>
        <w:t>הָ</w:t>
      </w:r>
      <w:r>
        <w:rPr>
          <w:color w:val="FF0000"/>
          <w:vertAlign w:val="superscript"/>
          <w:rtl/>
        </w:rPr>
        <w:t>61867</w:t>
      </w:r>
      <w:r>
        <w:rPr>
          <w:rFonts w:ascii="Times New Roman" w:hAnsi="Times New Roman"/>
          <w:color w:val="828282"/>
          <w:rtl/>
        </w:rPr>
        <w:t xml:space="preserve">עָֽרֶב׃ </w:t>
      </w:r>
    </w:p>
    <w:p>
      <w:pPr>
        <w:pStyle w:val="Hebrew"/>
      </w:pPr>
      <w:r>
        <w:rPr>
          <w:color w:val="828282"/>
        </w:rPr>
        <w:t xml:space="preserve">וְאִשָּׁ֕ה אֲשֶׁ֨ר יִשְׁכַּ֥ב אִ֛ישׁ אֹתָ֖הּ שִׁכְבַת־זָ֑רַע וְרָחֲצ֣וּ בַמַּ֔יִם וְטָמְא֖וּ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314875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314875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421576</w:t>
            </w:r>
          </w:p>
        </w:tc>
        <w:tc>
          <w:tcPr>
            <w:tcW w:type="auto" w:w="1728"/>
          </w:tcPr>
          <w:p>
            <w:r>
              <w:t>time_phrase</w:t>
            </w:r>
          </w:p>
        </w:tc>
        <w:tc>
          <w:tcPr>
            <w:tcW w:type="auto" w:w="1728"/>
          </w:tcPr>
          <w:p>
            <w:r>
              <w:t xml:space="preserve">עַד־הָעָֽרֶב׃ </w:t>
            </w:r>
          </w:p>
        </w:tc>
        <w:tc>
          <w:tcPr>
            <w:tcW w:type="auto" w:w="1728"/>
          </w:tcPr>
          <w:p>
            <w:r/>
          </w:p>
        </w:tc>
      </w:tr>
      <w:tr>
        <w:tc>
          <w:tcPr>
            <w:tcW w:type="auto" w:w="1728"/>
          </w:tcPr>
          <w:p>
            <w:r>
              <w:t>tense</w:t>
            </w:r>
          </w:p>
        </w:tc>
        <w:tc>
          <w:tcPr>
            <w:tcW w:type="auto" w:w="1728"/>
          </w:tcPr>
          <w:p>
            <w:r>
              <w:t>61864</w:t>
            </w:r>
          </w:p>
        </w:tc>
        <w:tc>
          <w:tcPr>
            <w:tcW w:type="auto" w:w="1728"/>
          </w:tcPr>
          <w:p>
            <w:r>
              <w:t>verb</w:t>
            </w:r>
          </w:p>
        </w:tc>
        <w:tc>
          <w:tcPr>
            <w:tcW w:type="auto" w:w="1728"/>
          </w:tcPr>
          <w:p>
            <w:r>
              <w:t xml:space="preserve">טָמְא֖וּ </w:t>
            </w:r>
          </w:p>
        </w:tc>
        <w:tc>
          <w:tcPr>
            <w:tcW w:type="auto" w:w="1728"/>
          </w:tcPr>
          <w:p>
            <w:r/>
          </w:p>
        </w:tc>
      </w:tr>
    </w:tbl>
    <w:p>
      <w:r>
        <w:br/>
      </w:r>
    </w:p>
    <w:p>
      <w:pPr>
        <w:pStyle w:val="Reference"/>
      </w:pPr>
      <w:hyperlink r:id="rId512">
        <w:r>
          <w:rPr/>
          <w:t>314879, Leviticus 15:19</w:t>
        </w:r>
      </w:hyperlink>
    </w:p>
    <w:p>
      <w:pPr>
        <w:pStyle w:val="Hebrew"/>
      </w:pPr>
      <w:r>
        <w:t xml:space="preserve">שִׁבְעַ֤ת יָמִים֙ תִּהְיֶ֣ה בְנִדָּתָ֔הּ </w:t>
      </w:r>
    </w:p>
    <w:p>
      <w:pPr>
        <w:pStyle w:val="Hebrew"/>
      </w:pPr>
      <w:r>
        <w:rPr>
          <w:color w:val="FF0000"/>
          <w:vertAlign w:val="superscript"/>
          <w:rtl/>
        </w:rPr>
        <w:t>61878</w:t>
      </w:r>
      <w:r>
        <w:rPr>
          <w:rFonts w:ascii="Times New Roman" w:hAnsi="Times New Roman"/>
          <w:color w:val="828282"/>
          <w:rtl/>
        </w:rPr>
        <w:t xml:space="preserve">שִׁבְעַ֤ת </w:t>
      </w:r>
      <w:r>
        <w:rPr>
          <w:color w:val="FF0000"/>
          <w:vertAlign w:val="superscript"/>
          <w:rtl/>
        </w:rPr>
        <w:t>61879</w:t>
      </w:r>
      <w:r>
        <w:rPr>
          <w:rFonts w:ascii="Times New Roman" w:hAnsi="Times New Roman"/>
          <w:color w:val="828282"/>
          <w:rtl/>
        </w:rPr>
        <w:t xml:space="preserve">יָמִים֙ </w:t>
      </w:r>
      <w:r>
        <w:rPr>
          <w:color w:val="FF0000"/>
          <w:vertAlign w:val="superscript"/>
          <w:rtl/>
        </w:rPr>
        <w:t>61880</w:t>
      </w:r>
      <w:r>
        <w:rPr>
          <w:rFonts w:ascii="Times New Roman" w:hAnsi="Times New Roman"/>
          <w:color w:val="828282"/>
          <w:rtl/>
        </w:rPr>
        <w:t xml:space="preserve">תִּהְיֶ֣ה </w:t>
      </w:r>
      <w:r>
        <w:rPr>
          <w:color w:val="FF0000"/>
          <w:vertAlign w:val="superscript"/>
          <w:rtl/>
        </w:rPr>
        <w:t>61881</w:t>
      </w:r>
      <w:r>
        <w:rPr>
          <w:rFonts w:ascii="Times New Roman" w:hAnsi="Times New Roman"/>
          <w:color w:val="828282"/>
          <w:rtl/>
        </w:rPr>
        <w:t>בְ</w:t>
      </w:r>
      <w:r>
        <w:rPr>
          <w:color w:val="FF0000"/>
          <w:vertAlign w:val="superscript"/>
          <w:rtl/>
        </w:rPr>
        <w:t>61882</w:t>
      </w:r>
      <w:r>
        <w:rPr>
          <w:rFonts w:ascii="Times New Roman" w:hAnsi="Times New Roman"/>
          <w:color w:val="828282"/>
          <w:rtl/>
        </w:rPr>
        <w:t xml:space="preserve">נִדָּתָ֔הּ </w:t>
      </w:r>
    </w:p>
    <w:p>
      <w:pPr>
        <w:pStyle w:val="Hebrew"/>
      </w:pPr>
      <w:r>
        <w:rPr>
          <w:color w:val="828282"/>
        </w:rPr>
        <w:t xml:space="preserve">וְאִשָּׁה֙ כִּֽי־תִהְיֶ֣ה זָבָ֔ה דָּ֛ם יִהְיֶ֥ה זֹבָ֖הּ בִּבְשָׂרָ֑הּ שִׁבְעַ֤ת יָמִים֙ תִּהְיֶ֣ה בְנִדָּתָ֔הּ וְכָל־הַנֹּגֵ֥עַ בָּ֖הּ יִטְמָ֥א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314879</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314879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421586</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61880</w:t>
            </w:r>
          </w:p>
        </w:tc>
        <w:tc>
          <w:tcPr>
            <w:tcW w:type="auto" w:w="1728"/>
          </w:tcPr>
          <w:p>
            <w:r>
              <w:t>verb</w:t>
            </w:r>
          </w:p>
        </w:tc>
        <w:tc>
          <w:tcPr>
            <w:tcW w:type="auto" w:w="1728"/>
          </w:tcPr>
          <w:p>
            <w:r>
              <w:t xml:space="preserve">תִּהְיֶ֣ה </w:t>
            </w:r>
          </w:p>
        </w:tc>
        <w:tc>
          <w:tcPr>
            <w:tcW w:type="auto" w:w="1728"/>
          </w:tcPr>
          <w:p>
            <w:r/>
          </w:p>
        </w:tc>
      </w:tr>
    </w:tbl>
    <w:p>
      <w:r>
        <w:br/>
      </w:r>
    </w:p>
    <w:p>
      <w:pPr>
        <w:pStyle w:val="Reference"/>
      </w:pPr>
      <w:hyperlink r:id="rId512">
        <w:r>
          <w:rPr/>
          <w:t>314880, Leviticus 15:19</w:t>
        </w:r>
      </w:hyperlink>
    </w:p>
    <w:p>
      <w:pPr>
        <w:pStyle w:val="Hebrew"/>
      </w:pPr>
      <w:r>
        <w:t xml:space="preserve">וְכָל־יִטְמָ֥א עַד־הָעָֽרֶב׃ </w:t>
      </w:r>
    </w:p>
    <w:p>
      <w:pPr>
        <w:pStyle w:val="Hebrew"/>
      </w:pPr>
      <w:r>
        <w:rPr>
          <w:color w:val="FF0000"/>
          <w:vertAlign w:val="superscript"/>
          <w:rtl/>
        </w:rPr>
        <w:t>61883</w:t>
      </w:r>
      <w:r>
        <w:rPr>
          <w:rFonts w:ascii="Times New Roman" w:hAnsi="Times New Roman"/>
          <w:color w:val="828282"/>
          <w:rtl/>
        </w:rPr>
        <w:t>וְ</w:t>
      </w:r>
      <w:r>
        <w:rPr>
          <w:color w:val="FF0000"/>
          <w:vertAlign w:val="superscript"/>
          <w:rtl/>
        </w:rPr>
        <w:t>61884</w:t>
      </w:r>
      <w:r>
        <w:rPr>
          <w:rFonts w:ascii="Times New Roman" w:hAnsi="Times New Roman"/>
          <w:color w:val="828282"/>
          <w:rtl/>
        </w:rPr>
        <w:t>כָל־</w:t>
      </w:r>
      <w:r>
        <w:rPr>
          <w:color w:val="FF0000"/>
          <w:vertAlign w:val="superscript"/>
          <w:rtl/>
        </w:rPr>
        <w:t>61888</w:t>
      </w:r>
      <w:r>
        <w:rPr>
          <w:rFonts w:ascii="Times New Roman" w:hAnsi="Times New Roman"/>
          <w:color w:val="828282"/>
          <w:rtl/>
        </w:rPr>
        <w:t xml:space="preserve">יִטְמָ֥א </w:t>
      </w:r>
      <w:r>
        <w:rPr>
          <w:color w:val="FF0000"/>
          <w:vertAlign w:val="superscript"/>
          <w:rtl/>
        </w:rPr>
        <w:t>61889</w:t>
      </w:r>
      <w:r>
        <w:rPr>
          <w:rFonts w:ascii="Times New Roman" w:hAnsi="Times New Roman"/>
          <w:color w:val="828282"/>
          <w:rtl/>
        </w:rPr>
        <w:t>עַד־</w:t>
      </w:r>
      <w:r>
        <w:rPr>
          <w:color w:val="FF0000"/>
          <w:vertAlign w:val="superscript"/>
          <w:rtl/>
        </w:rPr>
        <w:t>61890</w:t>
      </w:r>
      <w:r>
        <w:rPr>
          <w:rFonts w:ascii="Times New Roman" w:hAnsi="Times New Roman"/>
          <w:color w:val="828282"/>
          <w:rtl/>
        </w:rPr>
        <w:t>הָ</w:t>
      </w:r>
      <w:r>
        <w:rPr>
          <w:color w:val="FF0000"/>
          <w:vertAlign w:val="superscript"/>
          <w:rtl/>
        </w:rPr>
        <w:t>61891</w:t>
      </w:r>
      <w:r>
        <w:rPr>
          <w:rFonts w:ascii="Times New Roman" w:hAnsi="Times New Roman"/>
          <w:color w:val="828282"/>
          <w:rtl/>
        </w:rPr>
        <w:t xml:space="preserve">עָֽרֶב׃ </w:t>
      </w:r>
    </w:p>
    <w:p>
      <w:pPr>
        <w:pStyle w:val="Hebrew"/>
      </w:pPr>
      <w:r>
        <w:rPr>
          <w:color w:val="828282"/>
        </w:rPr>
        <w:t xml:space="preserve">וְאִשָּׁה֙ כִּֽי־תִהְיֶ֣ה זָבָ֔ה דָּ֛ם יִהְיֶ֥ה זֹבָ֖הּ בִּבְשָׂרָ֑הּ שִׁבְעַ֤ת יָמִים֙ תִּהְיֶ֣ה בְנִדָּתָ֔הּ וְכָל־הַנֹּגֵ֥עַ בָּ֖הּ יִטְמָ֥א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314880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314880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421595</w:t>
            </w:r>
          </w:p>
        </w:tc>
        <w:tc>
          <w:tcPr>
            <w:tcW w:type="auto" w:w="1728"/>
          </w:tcPr>
          <w:p>
            <w:r>
              <w:t>time_phrase</w:t>
            </w:r>
          </w:p>
        </w:tc>
        <w:tc>
          <w:tcPr>
            <w:tcW w:type="auto" w:w="1728"/>
          </w:tcPr>
          <w:p>
            <w:r>
              <w:t xml:space="preserve">עַד־הָעָֽרֶב׃ </w:t>
            </w:r>
          </w:p>
        </w:tc>
        <w:tc>
          <w:tcPr>
            <w:tcW w:type="auto" w:w="1728"/>
          </w:tcPr>
          <w:p>
            <w:r/>
          </w:p>
        </w:tc>
      </w:tr>
      <w:tr>
        <w:tc>
          <w:tcPr>
            <w:tcW w:type="auto" w:w="1728"/>
          </w:tcPr>
          <w:p>
            <w:r>
              <w:t>tense</w:t>
            </w:r>
          </w:p>
        </w:tc>
        <w:tc>
          <w:tcPr>
            <w:tcW w:type="auto" w:w="1728"/>
          </w:tcPr>
          <w:p>
            <w:r>
              <w:t>61888</w:t>
            </w:r>
          </w:p>
        </w:tc>
        <w:tc>
          <w:tcPr>
            <w:tcW w:type="auto" w:w="1728"/>
          </w:tcPr>
          <w:p>
            <w:r>
              <w:t>verb</w:t>
            </w:r>
          </w:p>
        </w:tc>
        <w:tc>
          <w:tcPr>
            <w:tcW w:type="auto" w:w="1728"/>
          </w:tcPr>
          <w:p>
            <w:r>
              <w:t xml:space="preserve">יִטְמָ֥א </w:t>
            </w:r>
          </w:p>
        </w:tc>
        <w:tc>
          <w:tcPr>
            <w:tcW w:type="auto" w:w="1728"/>
          </w:tcPr>
          <w:p>
            <w:r/>
          </w:p>
        </w:tc>
      </w:tr>
    </w:tbl>
    <w:p>
      <w:r>
        <w:br/>
      </w:r>
    </w:p>
    <w:p>
      <w:pPr>
        <w:pStyle w:val="Reference"/>
      </w:pPr>
      <w:hyperlink r:id="rId513">
        <w:r>
          <w:rPr/>
          <w:t>314889, Leviticus 15:21</w:t>
        </w:r>
      </w:hyperlink>
    </w:p>
    <w:p>
      <w:pPr>
        <w:pStyle w:val="Hebrew"/>
      </w:pPr>
      <w:r>
        <w:t xml:space="preserve">וְטָמֵ֥א עַד־הָעָֽרֶב׃ </w:t>
      </w:r>
    </w:p>
    <w:p>
      <w:pPr>
        <w:pStyle w:val="Hebrew"/>
      </w:pPr>
      <w:r>
        <w:rPr>
          <w:color w:val="FF0000"/>
          <w:vertAlign w:val="superscript"/>
          <w:rtl/>
        </w:rPr>
        <w:t>61919</w:t>
      </w:r>
      <w:r>
        <w:rPr>
          <w:rFonts w:ascii="Times New Roman" w:hAnsi="Times New Roman"/>
          <w:color w:val="828282"/>
          <w:rtl/>
        </w:rPr>
        <w:t>וְ</w:t>
      </w:r>
      <w:r>
        <w:rPr>
          <w:color w:val="FF0000"/>
          <w:vertAlign w:val="superscript"/>
          <w:rtl/>
        </w:rPr>
        <w:t>61920</w:t>
      </w:r>
      <w:r>
        <w:rPr>
          <w:rFonts w:ascii="Times New Roman" w:hAnsi="Times New Roman"/>
          <w:color w:val="828282"/>
          <w:rtl/>
        </w:rPr>
        <w:t xml:space="preserve">טָמֵ֥א </w:t>
      </w:r>
      <w:r>
        <w:rPr>
          <w:color w:val="FF0000"/>
          <w:vertAlign w:val="superscript"/>
          <w:rtl/>
        </w:rPr>
        <w:t>61921</w:t>
      </w:r>
      <w:r>
        <w:rPr>
          <w:rFonts w:ascii="Times New Roman" w:hAnsi="Times New Roman"/>
          <w:color w:val="828282"/>
          <w:rtl/>
        </w:rPr>
        <w:t>עַד־</w:t>
      </w:r>
      <w:r>
        <w:rPr>
          <w:color w:val="FF0000"/>
          <w:vertAlign w:val="superscript"/>
          <w:rtl/>
        </w:rPr>
        <w:t>61922</w:t>
      </w:r>
      <w:r>
        <w:rPr>
          <w:rFonts w:ascii="Times New Roman" w:hAnsi="Times New Roman"/>
          <w:color w:val="828282"/>
          <w:rtl/>
        </w:rPr>
        <w:t>הָ</w:t>
      </w:r>
      <w:r>
        <w:rPr>
          <w:color w:val="FF0000"/>
          <w:vertAlign w:val="superscript"/>
          <w:rtl/>
        </w:rPr>
        <w:t>61923</w:t>
      </w:r>
      <w:r>
        <w:rPr>
          <w:rFonts w:ascii="Times New Roman" w:hAnsi="Times New Roman"/>
          <w:color w:val="828282"/>
          <w:rtl/>
        </w:rPr>
        <w:t xml:space="preserve">עָֽרֶב׃ </w:t>
      </w:r>
    </w:p>
    <w:p>
      <w:pPr>
        <w:pStyle w:val="Hebrew"/>
      </w:pPr>
      <w:r>
        <w:rPr>
          <w:color w:val="828282"/>
        </w:rPr>
        <w:t xml:space="preserve">וְכָל־הַנֹּגֵ֖עַ בְּמִשְׁכָּבָ֑הּ יְכַבֵּ֧ס בְּגָדָ֛יו וְרָחַ֥ץ בַּמַּ֖יִם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314889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314889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421621</w:t>
            </w:r>
          </w:p>
        </w:tc>
        <w:tc>
          <w:tcPr>
            <w:tcW w:type="auto" w:w="1728"/>
          </w:tcPr>
          <w:p>
            <w:r>
              <w:t>time_phrase</w:t>
            </w:r>
          </w:p>
        </w:tc>
        <w:tc>
          <w:tcPr>
            <w:tcW w:type="auto" w:w="1728"/>
          </w:tcPr>
          <w:p>
            <w:r>
              <w:t xml:space="preserve">עַד־הָעָֽרֶב׃ </w:t>
            </w:r>
          </w:p>
        </w:tc>
        <w:tc>
          <w:tcPr>
            <w:tcW w:type="auto" w:w="1728"/>
          </w:tcPr>
          <w:p>
            <w:r/>
          </w:p>
        </w:tc>
      </w:tr>
      <w:tr>
        <w:tc>
          <w:tcPr>
            <w:tcW w:type="auto" w:w="1728"/>
          </w:tcPr>
          <w:p>
            <w:r>
              <w:t>tense</w:t>
            </w:r>
          </w:p>
        </w:tc>
        <w:tc>
          <w:tcPr>
            <w:tcW w:type="auto" w:w="1728"/>
          </w:tcPr>
          <w:p>
            <w:r>
              <w:t>61920</w:t>
            </w:r>
          </w:p>
        </w:tc>
        <w:tc>
          <w:tcPr>
            <w:tcW w:type="auto" w:w="1728"/>
          </w:tcPr>
          <w:p>
            <w:r>
              <w:t>verb</w:t>
            </w:r>
          </w:p>
        </w:tc>
        <w:tc>
          <w:tcPr>
            <w:tcW w:type="auto" w:w="1728"/>
          </w:tcPr>
          <w:p>
            <w:r>
              <w:t xml:space="preserve">טָמֵ֥א </w:t>
            </w:r>
          </w:p>
        </w:tc>
        <w:tc>
          <w:tcPr>
            <w:tcW w:type="auto" w:w="1728"/>
          </w:tcPr>
          <w:p>
            <w:r/>
          </w:p>
        </w:tc>
      </w:tr>
    </w:tbl>
    <w:p>
      <w:r>
        <w:br/>
      </w:r>
    </w:p>
    <w:p>
      <w:pPr>
        <w:pStyle w:val="Reference"/>
      </w:pPr>
      <w:hyperlink r:id="rId514">
        <w:r>
          <w:rPr/>
          <w:t>314894, Leviticus 15:22</w:t>
        </w:r>
      </w:hyperlink>
    </w:p>
    <w:p>
      <w:pPr>
        <w:pStyle w:val="Hebrew"/>
      </w:pPr>
      <w:r>
        <w:t xml:space="preserve">וְטָמֵ֥א עַד־הָעָֽרֶב׃ </w:t>
      </w:r>
    </w:p>
    <w:p>
      <w:pPr>
        <w:pStyle w:val="Hebrew"/>
      </w:pPr>
      <w:r>
        <w:rPr>
          <w:color w:val="FF0000"/>
          <w:vertAlign w:val="superscript"/>
          <w:rtl/>
        </w:rPr>
        <w:t>61941</w:t>
      </w:r>
      <w:r>
        <w:rPr>
          <w:rFonts w:ascii="Times New Roman" w:hAnsi="Times New Roman"/>
          <w:color w:val="828282"/>
          <w:rtl/>
        </w:rPr>
        <w:t>וְ</w:t>
      </w:r>
      <w:r>
        <w:rPr>
          <w:color w:val="FF0000"/>
          <w:vertAlign w:val="superscript"/>
          <w:rtl/>
        </w:rPr>
        <w:t>61942</w:t>
      </w:r>
      <w:r>
        <w:rPr>
          <w:rFonts w:ascii="Times New Roman" w:hAnsi="Times New Roman"/>
          <w:color w:val="828282"/>
          <w:rtl/>
        </w:rPr>
        <w:t xml:space="preserve">טָמֵ֥א </w:t>
      </w:r>
      <w:r>
        <w:rPr>
          <w:color w:val="FF0000"/>
          <w:vertAlign w:val="superscript"/>
          <w:rtl/>
        </w:rPr>
        <w:t>61943</w:t>
      </w:r>
      <w:r>
        <w:rPr>
          <w:rFonts w:ascii="Times New Roman" w:hAnsi="Times New Roman"/>
          <w:color w:val="828282"/>
          <w:rtl/>
        </w:rPr>
        <w:t>עַד־</w:t>
      </w:r>
      <w:r>
        <w:rPr>
          <w:color w:val="FF0000"/>
          <w:vertAlign w:val="superscript"/>
          <w:rtl/>
        </w:rPr>
        <w:t>61944</w:t>
      </w:r>
      <w:r>
        <w:rPr>
          <w:rFonts w:ascii="Times New Roman" w:hAnsi="Times New Roman"/>
          <w:color w:val="828282"/>
          <w:rtl/>
        </w:rPr>
        <w:t>הָ</w:t>
      </w:r>
      <w:r>
        <w:rPr>
          <w:color w:val="FF0000"/>
          <w:vertAlign w:val="superscript"/>
          <w:rtl/>
        </w:rPr>
        <w:t>61945</w:t>
      </w:r>
      <w:r>
        <w:rPr>
          <w:rFonts w:ascii="Times New Roman" w:hAnsi="Times New Roman"/>
          <w:color w:val="828282"/>
          <w:rtl/>
        </w:rPr>
        <w:t xml:space="preserve">עָֽרֶב׃ </w:t>
      </w:r>
    </w:p>
    <w:p>
      <w:pPr>
        <w:pStyle w:val="Hebrew"/>
      </w:pPr>
      <w:r>
        <w:rPr>
          <w:color w:val="828282"/>
        </w:rPr>
        <w:t xml:space="preserve">וְכָל־הַנֹּגֵ֔עַ בְּכָל־כְּלִ֖י אֲשֶׁר־תֵּשֵׁ֣ב עָלָ֑יו יְכַבֵּ֧ס בְּגָדָ֛יו וְרָחַ֥ץ בַּמַּ֖יִם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314894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314894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421637</w:t>
            </w:r>
          </w:p>
        </w:tc>
        <w:tc>
          <w:tcPr>
            <w:tcW w:type="auto" w:w="1728"/>
          </w:tcPr>
          <w:p>
            <w:r>
              <w:t>time_phrase</w:t>
            </w:r>
          </w:p>
        </w:tc>
        <w:tc>
          <w:tcPr>
            <w:tcW w:type="auto" w:w="1728"/>
          </w:tcPr>
          <w:p>
            <w:r>
              <w:t xml:space="preserve">עַד־הָעָֽרֶב׃ </w:t>
            </w:r>
          </w:p>
        </w:tc>
        <w:tc>
          <w:tcPr>
            <w:tcW w:type="auto" w:w="1728"/>
          </w:tcPr>
          <w:p>
            <w:r/>
          </w:p>
        </w:tc>
      </w:tr>
      <w:tr>
        <w:tc>
          <w:tcPr>
            <w:tcW w:type="auto" w:w="1728"/>
          </w:tcPr>
          <w:p>
            <w:r>
              <w:t>tense</w:t>
            </w:r>
          </w:p>
        </w:tc>
        <w:tc>
          <w:tcPr>
            <w:tcW w:type="auto" w:w="1728"/>
          </w:tcPr>
          <w:p>
            <w:r>
              <w:t>61942</w:t>
            </w:r>
          </w:p>
        </w:tc>
        <w:tc>
          <w:tcPr>
            <w:tcW w:type="auto" w:w="1728"/>
          </w:tcPr>
          <w:p>
            <w:r>
              <w:t>verb</w:t>
            </w:r>
          </w:p>
        </w:tc>
        <w:tc>
          <w:tcPr>
            <w:tcW w:type="auto" w:w="1728"/>
          </w:tcPr>
          <w:p>
            <w:r>
              <w:t xml:space="preserve">טָמֵ֥א </w:t>
            </w:r>
          </w:p>
        </w:tc>
        <w:tc>
          <w:tcPr>
            <w:tcW w:type="auto" w:w="1728"/>
          </w:tcPr>
          <w:p>
            <w:r/>
          </w:p>
        </w:tc>
      </w:tr>
    </w:tbl>
    <w:p>
      <w:r>
        <w:br/>
      </w:r>
    </w:p>
    <w:p>
      <w:pPr>
        <w:pStyle w:val="Reference"/>
      </w:pPr>
      <w:hyperlink r:id="rId515">
        <w:r>
          <w:rPr/>
          <w:t>314899, Leviticus 15:23</w:t>
        </w:r>
      </w:hyperlink>
    </w:p>
    <w:p>
      <w:pPr>
        <w:pStyle w:val="Hebrew"/>
      </w:pPr>
      <w:r>
        <w:t xml:space="preserve">יִטְמָ֖א עַד־הָעָֽרֶב׃ </w:t>
      </w:r>
    </w:p>
    <w:p>
      <w:pPr>
        <w:pStyle w:val="Hebrew"/>
      </w:pPr>
      <w:r>
        <w:rPr>
          <w:color w:val="FF0000"/>
          <w:vertAlign w:val="superscript"/>
          <w:rtl/>
        </w:rPr>
        <w:t>61963</w:t>
      </w:r>
      <w:r>
        <w:rPr>
          <w:rFonts w:ascii="Times New Roman" w:hAnsi="Times New Roman"/>
          <w:color w:val="828282"/>
          <w:rtl/>
        </w:rPr>
        <w:t xml:space="preserve">יִטְמָ֖א </w:t>
      </w:r>
      <w:r>
        <w:rPr>
          <w:color w:val="FF0000"/>
          <w:vertAlign w:val="superscript"/>
          <w:rtl/>
        </w:rPr>
        <w:t>61964</w:t>
      </w:r>
      <w:r>
        <w:rPr>
          <w:rFonts w:ascii="Times New Roman" w:hAnsi="Times New Roman"/>
          <w:color w:val="828282"/>
          <w:rtl/>
        </w:rPr>
        <w:t>עַד־</w:t>
      </w:r>
      <w:r>
        <w:rPr>
          <w:color w:val="FF0000"/>
          <w:vertAlign w:val="superscript"/>
          <w:rtl/>
        </w:rPr>
        <w:t>61965</w:t>
      </w:r>
      <w:r>
        <w:rPr>
          <w:rFonts w:ascii="Times New Roman" w:hAnsi="Times New Roman"/>
          <w:color w:val="828282"/>
          <w:rtl/>
        </w:rPr>
        <w:t>הָ</w:t>
      </w:r>
      <w:r>
        <w:rPr>
          <w:color w:val="FF0000"/>
          <w:vertAlign w:val="superscript"/>
          <w:rtl/>
        </w:rPr>
        <w:t>61966</w:t>
      </w:r>
      <w:r>
        <w:rPr>
          <w:rFonts w:ascii="Times New Roman" w:hAnsi="Times New Roman"/>
          <w:color w:val="828282"/>
          <w:rtl/>
        </w:rPr>
        <w:t xml:space="preserve">עָֽרֶב׃ </w:t>
      </w:r>
    </w:p>
    <w:p>
      <w:pPr>
        <w:pStyle w:val="Hebrew"/>
      </w:pPr>
      <w:r>
        <w:rPr>
          <w:color w:val="828282"/>
        </w:rPr>
        <w:t xml:space="preserve">וְאִ֨ם עַֽל־הַמִּשְׁכָּ֜ב ה֗וּא אֹ֧ו עַֽל־הַכְּלִ֛י אֲשֶׁר־הִ֥וא יֹשֶֽׁבֶת־עָלָ֖יו בְּנָגְעֹו־בֹ֑ו יִטְמָ֖א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314899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314899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421651</w:t>
            </w:r>
          </w:p>
        </w:tc>
        <w:tc>
          <w:tcPr>
            <w:tcW w:type="auto" w:w="1728"/>
          </w:tcPr>
          <w:p>
            <w:r>
              <w:t>time_phrase</w:t>
            </w:r>
          </w:p>
        </w:tc>
        <w:tc>
          <w:tcPr>
            <w:tcW w:type="auto" w:w="1728"/>
          </w:tcPr>
          <w:p>
            <w:r>
              <w:t xml:space="preserve">עַד־הָעָֽרֶב׃ </w:t>
            </w:r>
          </w:p>
        </w:tc>
        <w:tc>
          <w:tcPr>
            <w:tcW w:type="auto" w:w="1728"/>
          </w:tcPr>
          <w:p>
            <w:r/>
          </w:p>
        </w:tc>
      </w:tr>
      <w:tr>
        <w:tc>
          <w:tcPr>
            <w:tcW w:type="auto" w:w="1728"/>
          </w:tcPr>
          <w:p>
            <w:r>
              <w:t>tense</w:t>
            </w:r>
          </w:p>
        </w:tc>
        <w:tc>
          <w:tcPr>
            <w:tcW w:type="auto" w:w="1728"/>
          </w:tcPr>
          <w:p>
            <w:r>
              <w:t>61963</w:t>
            </w:r>
          </w:p>
        </w:tc>
        <w:tc>
          <w:tcPr>
            <w:tcW w:type="auto" w:w="1728"/>
          </w:tcPr>
          <w:p>
            <w:r>
              <w:t>verb</w:t>
            </w:r>
          </w:p>
        </w:tc>
        <w:tc>
          <w:tcPr>
            <w:tcW w:type="auto" w:w="1728"/>
          </w:tcPr>
          <w:p>
            <w:r>
              <w:t xml:space="preserve">יִטְמָ֖א </w:t>
            </w:r>
          </w:p>
        </w:tc>
        <w:tc>
          <w:tcPr>
            <w:tcW w:type="auto" w:w="1728"/>
          </w:tcPr>
          <w:p>
            <w:r/>
          </w:p>
        </w:tc>
      </w:tr>
    </w:tbl>
    <w:p>
      <w:r>
        <w:br/>
      </w:r>
    </w:p>
    <w:p>
      <w:pPr>
        <w:pStyle w:val="Reference"/>
      </w:pPr>
      <w:hyperlink r:id="rId516">
        <w:r>
          <w:rPr/>
          <w:t>314902, Leviticus 15:24</w:t>
        </w:r>
      </w:hyperlink>
    </w:p>
    <w:p>
      <w:pPr>
        <w:pStyle w:val="Hebrew"/>
      </w:pPr>
      <w:r>
        <w:t xml:space="preserve">וְטָמֵ֖א שִׁבְעַ֣ת יָמִ֑ים </w:t>
      </w:r>
    </w:p>
    <w:p>
      <w:pPr>
        <w:pStyle w:val="Hebrew"/>
      </w:pPr>
      <w:r>
        <w:rPr>
          <w:color w:val="FF0000"/>
          <w:vertAlign w:val="superscript"/>
          <w:rtl/>
        </w:rPr>
        <w:t>61977</w:t>
      </w:r>
      <w:r>
        <w:rPr>
          <w:rFonts w:ascii="Times New Roman" w:hAnsi="Times New Roman"/>
          <w:color w:val="828282"/>
          <w:rtl/>
        </w:rPr>
        <w:t>וְ</w:t>
      </w:r>
      <w:r>
        <w:rPr>
          <w:color w:val="FF0000"/>
          <w:vertAlign w:val="superscript"/>
          <w:rtl/>
        </w:rPr>
        <w:t>61978</w:t>
      </w:r>
      <w:r>
        <w:rPr>
          <w:rFonts w:ascii="Times New Roman" w:hAnsi="Times New Roman"/>
          <w:color w:val="828282"/>
          <w:rtl/>
        </w:rPr>
        <w:t xml:space="preserve">טָמֵ֖א </w:t>
      </w:r>
      <w:r>
        <w:rPr>
          <w:color w:val="FF0000"/>
          <w:vertAlign w:val="superscript"/>
          <w:rtl/>
        </w:rPr>
        <w:t>61979</w:t>
      </w:r>
      <w:r>
        <w:rPr>
          <w:rFonts w:ascii="Times New Roman" w:hAnsi="Times New Roman"/>
          <w:color w:val="828282"/>
          <w:rtl/>
        </w:rPr>
        <w:t xml:space="preserve">שִׁבְעַ֣ת </w:t>
      </w:r>
      <w:r>
        <w:rPr>
          <w:color w:val="FF0000"/>
          <w:vertAlign w:val="superscript"/>
          <w:rtl/>
        </w:rPr>
        <w:t>61980</w:t>
      </w:r>
      <w:r>
        <w:rPr>
          <w:rFonts w:ascii="Times New Roman" w:hAnsi="Times New Roman"/>
          <w:color w:val="828282"/>
          <w:rtl/>
        </w:rPr>
        <w:t xml:space="preserve">יָמִ֑ים </w:t>
      </w:r>
    </w:p>
    <w:p>
      <w:pPr>
        <w:pStyle w:val="Hebrew"/>
      </w:pPr>
      <w:r>
        <w:rPr>
          <w:color w:val="828282"/>
        </w:rPr>
        <w:t xml:space="preserve">וְאִ֡ם שָׁכֹב֩ יִשְׁכַּ֨ב אִ֜ישׁ אֹתָ֗הּ וּתְהִ֤י נִדָּתָהּ֙ עָלָ֔יו וְטָמֵ֖א שִׁבְעַ֣ת יָמִ֑ים וְכָל־הַמִּשְׁכָּ֛ב אֲשֶׁר־יִשְׁכַּ֥ב עָלָ֖יו יִטְמָֽא׃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314902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314902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421664</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61978</w:t>
            </w:r>
          </w:p>
        </w:tc>
        <w:tc>
          <w:tcPr>
            <w:tcW w:type="auto" w:w="1728"/>
          </w:tcPr>
          <w:p>
            <w:r>
              <w:t>verb</w:t>
            </w:r>
          </w:p>
        </w:tc>
        <w:tc>
          <w:tcPr>
            <w:tcW w:type="auto" w:w="1728"/>
          </w:tcPr>
          <w:p>
            <w:r>
              <w:t xml:space="preserve">טָמֵ֖א </w:t>
            </w:r>
          </w:p>
        </w:tc>
        <w:tc>
          <w:tcPr>
            <w:tcW w:type="auto" w:w="1728"/>
          </w:tcPr>
          <w:p>
            <w:r/>
          </w:p>
        </w:tc>
      </w:tr>
    </w:tbl>
    <w:p>
      <w:r>
        <w:br/>
      </w:r>
    </w:p>
    <w:p>
      <w:pPr>
        <w:pStyle w:val="Reference"/>
      </w:pPr>
      <w:hyperlink r:id="rId517">
        <w:r>
          <w:rPr/>
          <w:t>314906, Leviticus 15:25</w:t>
        </w:r>
      </w:hyperlink>
    </w:p>
    <w:p>
      <w:pPr>
        <w:pStyle w:val="Hebrew"/>
      </w:pPr>
      <w:r>
        <w:t xml:space="preserve">כִּֽי־יָזוּב֩ זֹ֨וב דָּמָ֜הּ יָמִ֣ים רַבִּ֗ים בְּלֹא֙ עֶת־נִדָּתָ֔הּ </w:t>
      </w:r>
    </w:p>
    <w:p>
      <w:pPr>
        <w:pStyle w:val="Hebrew"/>
      </w:pPr>
      <w:r>
        <w:rPr>
          <w:color w:val="FF0000"/>
          <w:vertAlign w:val="superscript"/>
          <w:rtl/>
        </w:rPr>
        <w:t>61991</w:t>
      </w:r>
      <w:r>
        <w:rPr>
          <w:rFonts w:ascii="Times New Roman" w:hAnsi="Times New Roman"/>
          <w:color w:val="828282"/>
          <w:rtl/>
        </w:rPr>
        <w:t>כִּֽי־</w:t>
      </w:r>
      <w:r>
        <w:rPr>
          <w:color w:val="FF0000"/>
          <w:vertAlign w:val="superscript"/>
          <w:rtl/>
        </w:rPr>
        <w:t>61992</w:t>
      </w:r>
      <w:r>
        <w:rPr>
          <w:rFonts w:ascii="Times New Roman" w:hAnsi="Times New Roman"/>
          <w:color w:val="828282"/>
          <w:rtl/>
        </w:rPr>
        <w:t xml:space="preserve">יָזוּב֩ </w:t>
      </w:r>
      <w:r>
        <w:rPr>
          <w:color w:val="FF0000"/>
          <w:vertAlign w:val="superscript"/>
          <w:rtl/>
        </w:rPr>
        <w:t>61993</w:t>
      </w:r>
      <w:r>
        <w:rPr>
          <w:rFonts w:ascii="Times New Roman" w:hAnsi="Times New Roman"/>
          <w:color w:val="828282"/>
          <w:rtl/>
        </w:rPr>
        <w:t xml:space="preserve">זֹ֨וב </w:t>
      </w:r>
      <w:r>
        <w:rPr>
          <w:color w:val="FF0000"/>
          <w:vertAlign w:val="superscript"/>
          <w:rtl/>
        </w:rPr>
        <w:t>61994</w:t>
      </w:r>
      <w:r>
        <w:rPr>
          <w:rFonts w:ascii="Times New Roman" w:hAnsi="Times New Roman"/>
          <w:color w:val="828282"/>
          <w:rtl/>
        </w:rPr>
        <w:t xml:space="preserve">דָּמָ֜הּ </w:t>
      </w:r>
      <w:r>
        <w:rPr>
          <w:color w:val="FF0000"/>
          <w:vertAlign w:val="superscript"/>
          <w:rtl/>
        </w:rPr>
        <w:t>61995</w:t>
      </w:r>
      <w:r>
        <w:rPr>
          <w:rFonts w:ascii="Times New Roman" w:hAnsi="Times New Roman"/>
          <w:color w:val="828282"/>
          <w:rtl/>
        </w:rPr>
        <w:t xml:space="preserve">יָמִ֣ים </w:t>
      </w:r>
      <w:r>
        <w:rPr>
          <w:color w:val="FF0000"/>
          <w:vertAlign w:val="superscript"/>
          <w:rtl/>
        </w:rPr>
        <w:t>61996</w:t>
      </w:r>
      <w:r>
        <w:rPr>
          <w:rFonts w:ascii="Times New Roman" w:hAnsi="Times New Roman"/>
          <w:color w:val="828282"/>
          <w:rtl/>
        </w:rPr>
        <w:t xml:space="preserve">רַבִּ֗ים </w:t>
      </w:r>
      <w:r>
        <w:rPr>
          <w:color w:val="FF0000"/>
          <w:vertAlign w:val="superscript"/>
          <w:rtl/>
        </w:rPr>
        <w:t>61997</w:t>
      </w:r>
      <w:r>
        <w:rPr>
          <w:rFonts w:ascii="Times New Roman" w:hAnsi="Times New Roman"/>
          <w:color w:val="828282"/>
          <w:rtl/>
        </w:rPr>
        <w:t>בְּ</w:t>
      </w:r>
      <w:r>
        <w:rPr>
          <w:color w:val="FF0000"/>
          <w:vertAlign w:val="superscript"/>
          <w:rtl/>
        </w:rPr>
        <w:t>61998</w:t>
      </w:r>
      <w:r>
        <w:rPr>
          <w:rFonts w:ascii="Times New Roman" w:hAnsi="Times New Roman"/>
          <w:color w:val="828282"/>
          <w:rtl/>
        </w:rPr>
        <w:t xml:space="preserve">לֹא֙ </w:t>
      </w:r>
      <w:r>
        <w:rPr>
          <w:color w:val="FF0000"/>
          <w:vertAlign w:val="superscript"/>
          <w:rtl/>
        </w:rPr>
        <w:t>61999</w:t>
      </w:r>
      <w:r>
        <w:rPr>
          <w:rFonts w:ascii="Times New Roman" w:hAnsi="Times New Roman"/>
          <w:color w:val="828282"/>
          <w:rtl/>
        </w:rPr>
        <w:t>עֶת־</w:t>
      </w:r>
      <w:r>
        <w:rPr>
          <w:color w:val="FF0000"/>
          <w:vertAlign w:val="superscript"/>
          <w:rtl/>
        </w:rPr>
        <w:t>62000</w:t>
      </w:r>
      <w:r>
        <w:rPr>
          <w:rFonts w:ascii="Times New Roman" w:hAnsi="Times New Roman"/>
          <w:color w:val="828282"/>
          <w:rtl/>
        </w:rPr>
        <w:t xml:space="preserve">נִדָּתָ֔הּ </w:t>
      </w:r>
    </w:p>
    <w:p>
      <w:pPr>
        <w:pStyle w:val="Hebrew"/>
      </w:pPr>
      <w:r>
        <w:rPr>
          <w:color w:val="828282"/>
        </w:rPr>
        <w:t xml:space="preserve">וְאִשָּׁ֡ה כִּֽי־יָזוּב֩ זֹ֨וב דָּמָ֜הּ יָמִ֣ים רַבִּ֗ים בְּלֹא֙ עֶת־נִדָּתָ֔הּ אֹ֥ו כִֽי־תָז֖וּב עַל־נִדָּתָ֑הּ כָּל־יְמֵ֞י זֹ֣וב טֻמְאָתָ֗הּ כִּימֵ֧י נִדָּתָ֛הּ תִּהְיֶ֖ה טְמֵאָ֥ה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314906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314906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421676</w:t>
            </w:r>
          </w:p>
        </w:tc>
        <w:tc>
          <w:tcPr>
            <w:tcW w:type="auto" w:w="1728"/>
          </w:tcPr>
          <w:p>
            <w:r>
              <w:t>time_phrase</w:t>
            </w:r>
          </w:p>
        </w:tc>
        <w:tc>
          <w:tcPr>
            <w:tcW w:type="auto" w:w="1728"/>
          </w:tcPr>
          <w:p>
            <w:r>
              <w:t xml:space="preserve">יָמִ֣ים רַבִּ֗ים </w:t>
            </w:r>
          </w:p>
        </w:tc>
        <w:tc>
          <w:tcPr>
            <w:tcW w:type="auto" w:w="1728"/>
          </w:tcPr>
          <w:p>
            <w:r/>
          </w:p>
        </w:tc>
      </w:tr>
      <w:tr>
        <w:tc>
          <w:tcPr>
            <w:tcW w:type="auto" w:w="1728"/>
          </w:tcPr>
          <w:p>
            <w:r>
              <w:t>tp_cluster</w:t>
            </w:r>
          </w:p>
        </w:tc>
        <w:tc>
          <w:tcPr>
            <w:tcW w:type="auto" w:w="1728"/>
          </w:tcPr>
          <w:p>
            <w:r>
              <w:t>421677</w:t>
            </w:r>
          </w:p>
        </w:tc>
        <w:tc>
          <w:tcPr>
            <w:tcW w:type="auto" w:w="1728"/>
          </w:tcPr>
          <w:p>
            <w:r>
              <w:t>time_phrase</w:t>
            </w:r>
          </w:p>
        </w:tc>
        <w:tc>
          <w:tcPr>
            <w:tcW w:type="auto" w:w="1728"/>
          </w:tcPr>
          <w:p>
            <w:r>
              <w:t xml:space="preserve">בְּלֹא֙ עֶת־נִדָּתָ֔הּ </w:t>
            </w:r>
          </w:p>
        </w:tc>
        <w:tc>
          <w:tcPr>
            <w:tcW w:type="auto" w:w="1728"/>
          </w:tcPr>
          <w:p>
            <w:r/>
          </w:p>
        </w:tc>
      </w:tr>
      <w:tr>
        <w:tc>
          <w:tcPr>
            <w:tcW w:type="auto" w:w="1728"/>
          </w:tcPr>
          <w:p>
            <w:r>
              <w:t>tense</w:t>
            </w:r>
          </w:p>
        </w:tc>
        <w:tc>
          <w:tcPr>
            <w:tcW w:type="auto" w:w="1728"/>
          </w:tcPr>
          <w:p>
            <w:r>
              <w:t>61992</w:t>
            </w:r>
          </w:p>
        </w:tc>
        <w:tc>
          <w:tcPr>
            <w:tcW w:type="auto" w:w="1728"/>
          </w:tcPr>
          <w:p>
            <w:r>
              <w:t>verb</w:t>
            </w:r>
          </w:p>
        </w:tc>
        <w:tc>
          <w:tcPr>
            <w:tcW w:type="auto" w:w="1728"/>
          </w:tcPr>
          <w:p>
            <w:r>
              <w:t xml:space="preserve">יָזוּב֩ </w:t>
            </w:r>
          </w:p>
        </w:tc>
        <w:tc>
          <w:tcPr>
            <w:tcW w:type="auto" w:w="1728"/>
          </w:tcPr>
          <w:p>
            <w:r/>
          </w:p>
        </w:tc>
      </w:tr>
    </w:tbl>
    <w:p>
      <w:r>
        <w:br/>
      </w:r>
    </w:p>
    <w:p>
      <w:pPr>
        <w:pStyle w:val="Reference"/>
      </w:pPr>
      <w:hyperlink r:id="rId517">
        <w:r>
          <w:rPr/>
          <w:t>314908, Leviticus 15:25</w:t>
        </w:r>
      </w:hyperlink>
    </w:p>
    <w:p>
      <w:pPr>
        <w:pStyle w:val="Hebrew"/>
      </w:pPr>
      <w:r>
        <w:t xml:space="preserve">כָּל־יְמֵ֞י זֹ֣וב טֻמְאָתָ֗הּ כִּימֵ֧י נִדָּתָ֛הּ תִּהְיֶ֖ה </w:t>
      </w:r>
    </w:p>
    <w:p>
      <w:pPr>
        <w:pStyle w:val="Hebrew"/>
      </w:pPr>
      <w:r>
        <w:rPr>
          <w:color w:val="FF0000"/>
          <w:vertAlign w:val="superscript"/>
          <w:rtl/>
        </w:rPr>
        <w:t>62006</w:t>
      </w:r>
      <w:r>
        <w:rPr>
          <w:rFonts w:ascii="Times New Roman" w:hAnsi="Times New Roman"/>
          <w:color w:val="828282"/>
          <w:rtl/>
        </w:rPr>
        <w:t>כָּל־</w:t>
      </w:r>
      <w:r>
        <w:rPr>
          <w:color w:val="FF0000"/>
          <w:vertAlign w:val="superscript"/>
          <w:rtl/>
        </w:rPr>
        <w:t>62007</w:t>
      </w:r>
      <w:r>
        <w:rPr>
          <w:rFonts w:ascii="Times New Roman" w:hAnsi="Times New Roman"/>
          <w:color w:val="828282"/>
          <w:rtl/>
        </w:rPr>
        <w:t xml:space="preserve">יְמֵ֞י </w:t>
      </w:r>
      <w:r>
        <w:rPr>
          <w:color w:val="FF0000"/>
          <w:vertAlign w:val="superscript"/>
          <w:rtl/>
        </w:rPr>
        <w:t>62008</w:t>
      </w:r>
      <w:r>
        <w:rPr>
          <w:rFonts w:ascii="Times New Roman" w:hAnsi="Times New Roman"/>
          <w:color w:val="828282"/>
          <w:rtl/>
        </w:rPr>
        <w:t xml:space="preserve">זֹ֣וב </w:t>
      </w:r>
      <w:r>
        <w:rPr>
          <w:color w:val="FF0000"/>
          <w:vertAlign w:val="superscript"/>
          <w:rtl/>
        </w:rPr>
        <w:t>62009</w:t>
      </w:r>
      <w:r>
        <w:rPr>
          <w:rFonts w:ascii="Times New Roman" w:hAnsi="Times New Roman"/>
          <w:color w:val="828282"/>
          <w:rtl/>
        </w:rPr>
        <w:t xml:space="preserve">טֻמְאָתָ֗הּ </w:t>
      </w:r>
      <w:r>
        <w:rPr>
          <w:color w:val="FF0000"/>
          <w:vertAlign w:val="superscript"/>
          <w:rtl/>
        </w:rPr>
        <w:t>62010</w:t>
      </w:r>
      <w:r>
        <w:rPr>
          <w:rFonts w:ascii="Times New Roman" w:hAnsi="Times New Roman"/>
          <w:color w:val="828282"/>
          <w:rtl/>
        </w:rPr>
        <w:t>כִּ</w:t>
      </w:r>
      <w:r>
        <w:rPr>
          <w:color w:val="FF0000"/>
          <w:vertAlign w:val="superscript"/>
          <w:rtl/>
        </w:rPr>
        <w:t>62011</w:t>
      </w:r>
      <w:r>
        <w:rPr>
          <w:rFonts w:ascii="Times New Roman" w:hAnsi="Times New Roman"/>
          <w:color w:val="828282"/>
          <w:rtl/>
        </w:rPr>
        <w:t xml:space="preserve">ימֵ֧י </w:t>
      </w:r>
      <w:r>
        <w:rPr>
          <w:color w:val="FF0000"/>
          <w:vertAlign w:val="superscript"/>
          <w:rtl/>
        </w:rPr>
        <w:t>62012</w:t>
      </w:r>
      <w:r>
        <w:rPr>
          <w:rFonts w:ascii="Times New Roman" w:hAnsi="Times New Roman"/>
          <w:color w:val="828282"/>
          <w:rtl/>
        </w:rPr>
        <w:t xml:space="preserve">נִדָּתָ֛הּ </w:t>
      </w:r>
      <w:r>
        <w:rPr>
          <w:color w:val="FF0000"/>
          <w:vertAlign w:val="superscript"/>
          <w:rtl/>
        </w:rPr>
        <w:t>62013</w:t>
      </w:r>
      <w:r>
        <w:rPr>
          <w:rFonts w:ascii="Times New Roman" w:hAnsi="Times New Roman"/>
          <w:color w:val="828282"/>
          <w:rtl/>
        </w:rPr>
        <w:t xml:space="preserve">תִּהְיֶ֖ה </w:t>
      </w:r>
    </w:p>
    <w:p>
      <w:pPr>
        <w:pStyle w:val="Hebrew"/>
      </w:pPr>
      <w:r>
        <w:rPr>
          <w:color w:val="828282"/>
        </w:rPr>
        <w:t xml:space="preserve">וְאִשָּׁ֡ה כִּֽי־יָזוּב֩ זֹ֨וב דָּמָ֜הּ יָמִ֣ים רַבִּ֗ים בְּלֹא֙ עֶת־נִדָּתָ֔הּ אֹ֥ו כִֽי־תָז֖וּב עַל־נִדָּתָ֑הּ כָּל־יְמֵ֞י זֹ֣וב טֻמְאָתָ֗הּ כִּימֵ֧י נִדָּתָ֛הּ תִּהְיֶ֖ה טְמֵאָ֥ה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314908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314908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421682</w:t>
            </w:r>
          </w:p>
        </w:tc>
        <w:tc>
          <w:tcPr>
            <w:tcW w:type="auto" w:w="1728"/>
          </w:tcPr>
          <w:p>
            <w:r>
              <w:t>time_phrase</w:t>
            </w:r>
          </w:p>
        </w:tc>
        <w:tc>
          <w:tcPr>
            <w:tcW w:type="auto" w:w="1728"/>
          </w:tcPr>
          <w:p>
            <w:r>
              <w:t xml:space="preserve">כָּל־יְמֵ֞י זֹ֣וב טֻמְאָתָ֗הּ </w:t>
            </w:r>
          </w:p>
        </w:tc>
        <w:tc>
          <w:tcPr>
            <w:tcW w:type="auto" w:w="1728"/>
          </w:tcPr>
          <w:p>
            <w:r/>
          </w:p>
        </w:tc>
      </w:tr>
      <w:tr>
        <w:tc>
          <w:tcPr>
            <w:tcW w:type="auto" w:w="1728"/>
          </w:tcPr>
          <w:p>
            <w:r>
              <w:t>tense</w:t>
            </w:r>
          </w:p>
        </w:tc>
        <w:tc>
          <w:tcPr>
            <w:tcW w:type="auto" w:w="1728"/>
          </w:tcPr>
          <w:p>
            <w:r>
              <w:t>62013</w:t>
            </w:r>
          </w:p>
        </w:tc>
        <w:tc>
          <w:tcPr>
            <w:tcW w:type="auto" w:w="1728"/>
          </w:tcPr>
          <w:p>
            <w:r>
              <w:t>verb</w:t>
            </w:r>
          </w:p>
        </w:tc>
        <w:tc>
          <w:tcPr>
            <w:tcW w:type="auto" w:w="1728"/>
          </w:tcPr>
          <w:p>
            <w:r>
              <w:t xml:space="preserve">תִּהְיֶ֖ה </w:t>
            </w:r>
          </w:p>
        </w:tc>
        <w:tc>
          <w:tcPr>
            <w:tcW w:type="auto" w:w="1728"/>
          </w:tcPr>
          <w:p>
            <w:r/>
          </w:p>
        </w:tc>
      </w:tr>
    </w:tbl>
    <w:p>
      <w:r>
        <w:br/>
      </w:r>
    </w:p>
    <w:p>
      <w:pPr>
        <w:pStyle w:val="Reference"/>
      </w:pPr>
      <w:hyperlink r:id="rId518">
        <w:r>
          <w:rPr/>
          <w:t>314911, Leviticus 15:26</w:t>
        </w:r>
      </w:hyperlink>
    </w:p>
    <w:p>
      <w:pPr>
        <w:pStyle w:val="Hebrew"/>
      </w:pPr>
      <w:r>
        <w:t xml:space="preserve">אֲשֶׁר־תִּשְׁכַּ֤ב עָלָיו֙ כָּל־יְמֵ֣י זֹובָ֔הּ </w:t>
      </w:r>
    </w:p>
    <w:p>
      <w:pPr>
        <w:pStyle w:val="Hebrew"/>
      </w:pPr>
      <w:r>
        <w:rPr>
          <w:color w:val="FF0000"/>
          <w:vertAlign w:val="superscript"/>
          <w:rtl/>
        </w:rPr>
        <w:t>62019</w:t>
      </w:r>
      <w:r>
        <w:rPr>
          <w:rFonts w:ascii="Times New Roman" w:hAnsi="Times New Roman"/>
          <w:color w:val="828282"/>
          <w:rtl/>
        </w:rPr>
        <w:t>אֲשֶׁר־</w:t>
      </w:r>
      <w:r>
        <w:rPr>
          <w:color w:val="FF0000"/>
          <w:vertAlign w:val="superscript"/>
          <w:rtl/>
        </w:rPr>
        <w:t>62020</w:t>
      </w:r>
      <w:r>
        <w:rPr>
          <w:rFonts w:ascii="Times New Roman" w:hAnsi="Times New Roman"/>
          <w:color w:val="828282"/>
          <w:rtl/>
        </w:rPr>
        <w:t xml:space="preserve">תִּשְׁכַּ֤ב </w:t>
      </w:r>
      <w:r>
        <w:rPr>
          <w:color w:val="FF0000"/>
          <w:vertAlign w:val="superscript"/>
          <w:rtl/>
        </w:rPr>
        <w:t>62021</w:t>
      </w:r>
      <w:r>
        <w:rPr>
          <w:rFonts w:ascii="Times New Roman" w:hAnsi="Times New Roman"/>
          <w:color w:val="828282"/>
          <w:rtl/>
        </w:rPr>
        <w:t xml:space="preserve">עָלָיו֙ </w:t>
      </w:r>
      <w:r>
        <w:rPr>
          <w:color w:val="FF0000"/>
          <w:vertAlign w:val="superscript"/>
          <w:rtl/>
        </w:rPr>
        <w:t>62022</w:t>
      </w:r>
      <w:r>
        <w:rPr>
          <w:rFonts w:ascii="Times New Roman" w:hAnsi="Times New Roman"/>
          <w:color w:val="828282"/>
          <w:rtl/>
        </w:rPr>
        <w:t>כָּל־</w:t>
      </w:r>
      <w:r>
        <w:rPr>
          <w:color w:val="FF0000"/>
          <w:vertAlign w:val="superscript"/>
          <w:rtl/>
        </w:rPr>
        <w:t>62023</w:t>
      </w:r>
      <w:r>
        <w:rPr>
          <w:rFonts w:ascii="Times New Roman" w:hAnsi="Times New Roman"/>
          <w:color w:val="828282"/>
          <w:rtl/>
        </w:rPr>
        <w:t xml:space="preserve">יְמֵ֣י </w:t>
      </w:r>
      <w:r>
        <w:rPr>
          <w:color w:val="FF0000"/>
          <w:vertAlign w:val="superscript"/>
          <w:rtl/>
        </w:rPr>
        <w:t>62024</w:t>
      </w:r>
      <w:r>
        <w:rPr>
          <w:rFonts w:ascii="Times New Roman" w:hAnsi="Times New Roman"/>
          <w:color w:val="828282"/>
          <w:rtl/>
        </w:rPr>
        <w:t xml:space="preserve">זֹובָ֔הּ </w:t>
      </w:r>
    </w:p>
    <w:p>
      <w:pPr>
        <w:pStyle w:val="Hebrew"/>
      </w:pPr>
      <w:r>
        <w:rPr>
          <w:color w:val="828282"/>
        </w:rPr>
        <w:t xml:space="preserve">כָּל־הַמִּשְׁכָּ֞ב אֲשֶׁר־תִּשְׁכַּ֤ב עָלָיו֙ כָּל־יְמֵ֣י זֹובָ֔הּ כְּמִשְׁכַּ֥ב נִדָּתָ֖הּ יִֽהְיֶה־לָּ֑הּ וְכָֽל־הַכְּלִי֙ אֲשֶׁ֣ר תֵּשֵׁ֣ב עָלָ֔יו טָמֵ֣א יִהְיֶ֔ה כְּטֻמְאַ֖ת נִדָּתָֽהּ׃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314911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314911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421691</w:t>
            </w:r>
          </w:p>
        </w:tc>
        <w:tc>
          <w:tcPr>
            <w:tcW w:type="auto" w:w="1728"/>
          </w:tcPr>
          <w:p>
            <w:r>
              <w:t>time_phrase</w:t>
            </w:r>
          </w:p>
        </w:tc>
        <w:tc>
          <w:tcPr>
            <w:tcW w:type="auto" w:w="1728"/>
          </w:tcPr>
          <w:p>
            <w:r>
              <w:t xml:space="preserve">כָּל־יְמֵ֣י זֹובָ֔הּ </w:t>
            </w:r>
          </w:p>
        </w:tc>
        <w:tc>
          <w:tcPr>
            <w:tcW w:type="auto" w:w="1728"/>
          </w:tcPr>
          <w:p>
            <w:r/>
          </w:p>
        </w:tc>
      </w:tr>
      <w:tr>
        <w:tc>
          <w:tcPr>
            <w:tcW w:type="auto" w:w="1728"/>
          </w:tcPr>
          <w:p>
            <w:r>
              <w:t>tense</w:t>
            </w:r>
          </w:p>
        </w:tc>
        <w:tc>
          <w:tcPr>
            <w:tcW w:type="auto" w:w="1728"/>
          </w:tcPr>
          <w:p>
            <w:r>
              <w:t>62020</w:t>
            </w:r>
          </w:p>
        </w:tc>
        <w:tc>
          <w:tcPr>
            <w:tcW w:type="auto" w:w="1728"/>
          </w:tcPr>
          <w:p>
            <w:r>
              <w:t>verb</w:t>
            </w:r>
          </w:p>
        </w:tc>
        <w:tc>
          <w:tcPr>
            <w:tcW w:type="auto" w:w="1728"/>
          </w:tcPr>
          <w:p>
            <w:r>
              <w:t xml:space="preserve">תִּשְׁכַּ֤ב </w:t>
            </w:r>
          </w:p>
        </w:tc>
        <w:tc>
          <w:tcPr>
            <w:tcW w:type="auto" w:w="1728"/>
          </w:tcPr>
          <w:p>
            <w:r/>
          </w:p>
        </w:tc>
      </w:tr>
    </w:tbl>
    <w:p>
      <w:r>
        <w:br/>
      </w:r>
    </w:p>
    <w:p>
      <w:pPr>
        <w:pStyle w:val="Reference"/>
      </w:pPr>
      <w:hyperlink r:id="rId519">
        <w:r>
          <w:rPr/>
          <w:t>314918, Leviticus 15:27</w:t>
        </w:r>
      </w:hyperlink>
    </w:p>
    <w:p>
      <w:pPr>
        <w:pStyle w:val="Hebrew"/>
      </w:pPr>
      <w:r>
        <w:t xml:space="preserve">וְטָמֵ֥א עַד־הָעָֽרֶב׃ </w:t>
      </w:r>
    </w:p>
    <w:p>
      <w:pPr>
        <w:pStyle w:val="Hebrew"/>
      </w:pPr>
      <w:r>
        <w:rPr>
          <w:color w:val="FF0000"/>
          <w:vertAlign w:val="superscript"/>
          <w:rtl/>
        </w:rPr>
        <w:t>62056</w:t>
      </w:r>
      <w:r>
        <w:rPr>
          <w:rFonts w:ascii="Times New Roman" w:hAnsi="Times New Roman"/>
          <w:color w:val="828282"/>
          <w:rtl/>
        </w:rPr>
        <w:t>וְ</w:t>
      </w:r>
      <w:r>
        <w:rPr>
          <w:color w:val="FF0000"/>
          <w:vertAlign w:val="superscript"/>
          <w:rtl/>
        </w:rPr>
        <w:t>62057</w:t>
      </w:r>
      <w:r>
        <w:rPr>
          <w:rFonts w:ascii="Times New Roman" w:hAnsi="Times New Roman"/>
          <w:color w:val="828282"/>
          <w:rtl/>
        </w:rPr>
        <w:t xml:space="preserve">טָמֵ֥א </w:t>
      </w:r>
      <w:r>
        <w:rPr>
          <w:color w:val="FF0000"/>
          <w:vertAlign w:val="superscript"/>
          <w:rtl/>
        </w:rPr>
        <w:t>62058</w:t>
      </w:r>
      <w:r>
        <w:rPr>
          <w:rFonts w:ascii="Times New Roman" w:hAnsi="Times New Roman"/>
          <w:color w:val="828282"/>
          <w:rtl/>
        </w:rPr>
        <w:t>עַד־</w:t>
      </w:r>
      <w:r>
        <w:rPr>
          <w:color w:val="FF0000"/>
          <w:vertAlign w:val="superscript"/>
          <w:rtl/>
        </w:rPr>
        <w:t>62059</w:t>
      </w:r>
      <w:r>
        <w:rPr>
          <w:rFonts w:ascii="Times New Roman" w:hAnsi="Times New Roman"/>
          <w:color w:val="828282"/>
          <w:rtl/>
        </w:rPr>
        <w:t>הָ</w:t>
      </w:r>
      <w:r>
        <w:rPr>
          <w:color w:val="FF0000"/>
          <w:vertAlign w:val="superscript"/>
          <w:rtl/>
        </w:rPr>
        <w:t>62060</w:t>
      </w:r>
      <w:r>
        <w:rPr>
          <w:rFonts w:ascii="Times New Roman" w:hAnsi="Times New Roman"/>
          <w:color w:val="828282"/>
          <w:rtl/>
        </w:rPr>
        <w:t xml:space="preserve">עָֽרֶב׃ </w:t>
      </w:r>
    </w:p>
    <w:p>
      <w:pPr>
        <w:pStyle w:val="Hebrew"/>
      </w:pPr>
      <w:r>
        <w:rPr>
          <w:color w:val="828282"/>
        </w:rPr>
        <w:t xml:space="preserve">וְכָל־הַנֹּוגֵ֥עַ בָּ֖ם יִטְמָ֑א וְכִבֶּ֧ס בְּגָדָ֛יו וְרָחַ֥ץ בַּמַּ֖יִם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314918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314918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421717</w:t>
            </w:r>
          </w:p>
        </w:tc>
        <w:tc>
          <w:tcPr>
            <w:tcW w:type="auto" w:w="1728"/>
          </w:tcPr>
          <w:p>
            <w:r>
              <w:t>time_phrase</w:t>
            </w:r>
          </w:p>
        </w:tc>
        <w:tc>
          <w:tcPr>
            <w:tcW w:type="auto" w:w="1728"/>
          </w:tcPr>
          <w:p>
            <w:r>
              <w:t xml:space="preserve">עַד־הָעָֽרֶב׃ </w:t>
            </w:r>
          </w:p>
        </w:tc>
        <w:tc>
          <w:tcPr>
            <w:tcW w:type="auto" w:w="1728"/>
          </w:tcPr>
          <w:p>
            <w:r/>
          </w:p>
        </w:tc>
      </w:tr>
      <w:tr>
        <w:tc>
          <w:tcPr>
            <w:tcW w:type="auto" w:w="1728"/>
          </w:tcPr>
          <w:p>
            <w:r>
              <w:t>tense</w:t>
            </w:r>
          </w:p>
        </w:tc>
        <w:tc>
          <w:tcPr>
            <w:tcW w:type="auto" w:w="1728"/>
          </w:tcPr>
          <w:p>
            <w:r>
              <w:t>62057</w:t>
            </w:r>
          </w:p>
        </w:tc>
        <w:tc>
          <w:tcPr>
            <w:tcW w:type="auto" w:w="1728"/>
          </w:tcPr>
          <w:p>
            <w:r>
              <w:t>verb</w:t>
            </w:r>
          </w:p>
        </w:tc>
        <w:tc>
          <w:tcPr>
            <w:tcW w:type="auto" w:w="1728"/>
          </w:tcPr>
          <w:p>
            <w:r>
              <w:t xml:space="preserve">טָמֵ֥א </w:t>
            </w:r>
          </w:p>
        </w:tc>
        <w:tc>
          <w:tcPr>
            <w:tcW w:type="auto" w:w="1728"/>
          </w:tcPr>
          <w:p>
            <w:r/>
          </w:p>
        </w:tc>
      </w:tr>
    </w:tbl>
    <w:p>
      <w:r>
        <w:br/>
      </w:r>
    </w:p>
    <w:p>
      <w:pPr>
        <w:pStyle w:val="Reference"/>
      </w:pPr>
      <w:hyperlink r:id="rId520">
        <w:r>
          <w:rPr/>
          <w:t>314921, Leviticus 15:28</w:t>
        </w:r>
      </w:hyperlink>
    </w:p>
    <w:p>
      <w:pPr>
        <w:pStyle w:val="Hebrew"/>
      </w:pPr>
      <w:r>
        <w:t xml:space="preserve">וְאַחַ֥ר תִּטְהָֽר׃ </w:t>
      </w:r>
    </w:p>
    <w:p>
      <w:pPr>
        <w:pStyle w:val="Hebrew"/>
      </w:pPr>
      <w:r>
        <w:rPr>
          <w:color w:val="FF0000"/>
          <w:vertAlign w:val="superscript"/>
          <w:rtl/>
        </w:rPr>
        <w:t>62071</w:t>
      </w:r>
      <w:r>
        <w:rPr>
          <w:rFonts w:ascii="Times New Roman" w:hAnsi="Times New Roman"/>
          <w:color w:val="828282"/>
          <w:rtl/>
        </w:rPr>
        <w:t>וְ</w:t>
      </w:r>
      <w:r>
        <w:rPr>
          <w:color w:val="FF0000"/>
          <w:vertAlign w:val="superscript"/>
          <w:rtl/>
        </w:rPr>
        <w:t>62072</w:t>
      </w:r>
      <w:r>
        <w:rPr>
          <w:rFonts w:ascii="Times New Roman" w:hAnsi="Times New Roman"/>
          <w:color w:val="828282"/>
          <w:rtl/>
        </w:rPr>
        <w:t xml:space="preserve">אַחַ֥ר </w:t>
      </w:r>
      <w:r>
        <w:rPr>
          <w:color w:val="FF0000"/>
          <w:vertAlign w:val="superscript"/>
          <w:rtl/>
        </w:rPr>
        <w:t>62073</w:t>
      </w:r>
      <w:r>
        <w:rPr>
          <w:rFonts w:ascii="Times New Roman" w:hAnsi="Times New Roman"/>
          <w:color w:val="828282"/>
          <w:rtl/>
        </w:rPr>
        <w:t xml:space="preserve">תִּטְהָֽר׃ </w:t>
      </w:r>
    </w:p>
    <w:p>
      <w:pPr>
        <w:pStyle w:val="Hebrew"/>
      </w:pPr>
      <w:r>
        <w:rPr>
          <w:color w:val="828282"/>
        </w:rPr>
        <w:t xml:space="preserve">וְאִֽם־טָהֲרָ֖ה מִזֹּובָ֑הּ וְסָ֥פְרָה לָּ֛הּ שִׁבְעַ֥ת יָמִ֖ים וְאַחַ֥ר תִּטְהָֽר׃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314921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314921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421727</w:t>
            </w:r>
          </w:p>
        </w:tc>
        <w:tc>
          <w:tcPr>
            <w:tcW w:type="auto" w:w="1728"/>
          </w:tcPr>
          <w:p>
            <w:r>
              <w:t>time_phrase</w:t>
            </w:r>
          </w:p>
        </w:tc>
        <w:tc>
          <w:tcPr>
            <w:tcW w:type="auto" w:w="1728"/>
          </w:tcPr>
          <w:p>
            <w:r>
              <w:t xml:space="preserve">אַחַ֥ר </w:t>
            </w:r>
          </w:p>
        </w:tc>
        <w:tc>
          <w:tcPr>
            <w:tcW w:type="auto" w:w="1728"/>
          </w:tcPr>
          <w:p>
            <w:r/>
          </w:p>
        </w:tc>
      </w:tr>
      <w:tr>
        <w:tc>
          <w:tcPr>
            <w:tcW w:type="auto" w:w="1728"/>
          </w:tcPr>
          <w:p>
            <w:r>
              <w:t>tense</w:t>
            </w:r>
          </w:p>
        </w:tc>
        <w:tc>
          <w:tcPr>
            <w:tcW w:type="auto" w:w="1728"/>
          </w:tcPr>
          <w:p>
            <w:r>
              <w:t>62073</w:t>
            </w:r>
          </w:p>
        </w:tc>
        <w:tc>
          <w:tcPr>
            <w:tcW w:type="auto" w:w="1728"/>
          </w:tcPr>
          <w:p>
            <w:r>
              <w:t>verb</w:t>
            </w:r>
          </w:p>
        </w:tc>
        <w:tc>
          <w:tcPr>
            <w:tcW w:type="auto" w:w="1728"/>
          </w:tcPr>
          <w:p>
            <w:r>
              <w:t xml:space="preserve">תִּטְהָֽר׃ </w:t>
            </w:r>
          </w:p>
        </w:tc>
        <w:tc>
          <w:tcPr>
            <w:tcW w:type="auto" w:w="1728"/>
          </w:tcPr>
          <w:p>
            <w:r/>
          </w:p>
        </w:tc>
      </w:tr>
    </w:tbl>
    <w:p>
      <w:r>
        <w:br/>
      </w:r>
    </w:p>
    <w:p>
      <w:pPr>
        <w:pStyle w:val="Reference"/>
      </w:pPr>
      <w:hyperlink r:id="rId521">
        <w:r>
          <w:rPr/>
          <w:t>314922, Leviticus 15:29</w:t>
        </w:r>
      </w:hyperlink>
    </w:p>
    <w:p>
      <w:pPr>
        <w:pStyle w:val="Hebrew"/>
      </w:pPr>
      <w:r>
        <w:t xml:space="preserve">וּבַיֹּ֣ום הַשְּׁמִינִ֗י תִּֽקַּֽח־לָהּ֙ שְׁתֵּ֣י תֹרִ֔ים אֹ֥ו שְׁנֵ֖י בְּנֵ֣י יֹונָ֑ה </w:t>
      </w:r>
    </w:p>
    <w:p>
      <w:pPr>
        <w:pStyle w:val="Hebrew"/>
      </w:pPr>
      <w:r>
        <w:rPr>
          <w:color w:val="FF0000"/>
          <w:vertAlign w:val="superscript"/>
          <w:rtl/>
        </w:rPr>
        <w:t>62074</w:t>
      </w:r>
      <w:r>
        <w:rPr>
          <w:rFonts w:ascii="Times New Roman" w:hAnsi="Times New Roman"/>
          <w:color w:val="828282"/>
          <w:rtl/>
        </w:rPr>
        <w:t>וּ</w:t>
      </w:r>
      <w:r>
        <w:rPr>
          <w:color w:val="FF0000"/>
          <w:vertAlign w:val="superscript"/>
          <w:rtl/>
        </w:rPr>
        <w:t>62075</w:t>
      </w:r>
      <w:r>
        <w:rPr>
          <w:rFonts w:ascii="Times New Roman" w:hAnsi="Times New Roman"/>
          <w:color w:val="828282"/>
          <w:rtl/>
        </w:rPr>
        <w:t>בַ</w:t>
      </w:r>
      <w:r>
        <w:rPr>
          <w:color w:val="FF0000"/>
          <w:vertAlign w:val="superscript"/>
          <w:rtl/>
        </w:rPr>
        <w:t>62076</w:t>
      </w:r>
      <w:r>
        <w:rPr>
          <w:rFonts w:ascii="Times New Roman" w:hAnsi="Times New Roman"/>
          <w:color w:val="828282"/>
          <w:rtl/>
        </w:rPr>
      </w:r>
      <w:r>
        <w:rPr>
          <w:color w:val="FF0000"/>
          <w:vertAlign w:val="superscript"/>
          <w:rtl/>
        </w:rPr>
        <w:t>62077</w:t>
      </w:r>
      <w:r>
        <w:rPr>
          <w:rFonts w:ascii="Times New Roman" w:hAnsi="Times New Roman"/>
          <w:color w:val="828282"/>
          <w:rtl/>
        </w:rPr>
        <w:t xml:space="preserve">יֹּ֣ום </w:t>
      </w:r>
      <w:r>
        <w:rPr>
          <w:color w:val="FF0000"/>
          <w:vertAlign w:val="superscript"/>
          <w:rtl/>
        </w:rPr>
        <w:t>62078</w:t>
      </w:r>
      <w:r>
        <w:rPr>
          <w:rFonts w:ascii="Times New Roman" w:hAnsi="Times New Roman"/>
          <w:color w:val="828282"/>
          <w:rtl/>
        </w:rPr>
        <w:t>הַ</w:t>
      </w:r>
      <w:r>
        <w:rPr>
          <w:color w:val="FF0000"/>
          <w:vertAlign w:val="superscript"/>
          <w:rtl/>
        </w:rPr>
        <w:t>62079</w:t>
      </w:r>
      <w:r>
        <w:rPr>
          <w:rFonts w:ascii="Times New Roman" w:hAnsi="Times New Roman"/>
          <w:color w:val="828282"/>
          <w:rtl/>
        </w:rPr>
        <w:t xml:space="preserve">שְּׁמִינִ֗י </w:t>
      </w:r>
      <w:r>
        <w:rPr>
          <w:color w:val="FF0000"/>
          <w:vertAlign w:val="superscript"/>
          <w:rtl/>
        </w:rPr>
        <w:t>62080</w:t>
      </w:r>
      <w:r>
        <w:rPr>
          <w:rFonts w:ascii="Times New Roman" w:hAnsi="Times New Roman"/>
          <w:color w:val="828282"/>
          <w:rtl/>
        </w:rPr>
        <w:t>תִּֽקַּֽח־</w:t>
      </w:r>
      <w:r>
        <w:rPr>
          <w:color w:val="FF0000"/>
          <w:vertAlign w:val="superscript"/>
          <w:rtl/>
        </w:rPr>
        <w:t>62081</w:t>
      </w:r>
      <w:r>
        <w:rPr>
          <w:rFonts w:ascii="Times New Roman" w:hAnsi="Times New Roman"/>
          <w:color w:val="828282"/>
          <w:rtl/>
        </w:rPr>
        <w:t xml:space="preserve">לָהּ֙ </w:t>
      </w:r>
      <w:r>
        <w:rPr>
          <w:color w:val="FF0000"/>
          <w:vertAlign w:val="superscript"/>
          <w:rtl/>
        </w:rPr>
        <w:t>62082</w:t>
      </w:r>
      <w:r>
        <w:rPr>
          <w:rFonts w:ascii="Times New Roman" w:hAnsi="Times New Roman"/>
          <w:color w:val="828282"/>
          <w:rtl/>
        </w:rPr>
        <w:t xml:space="preserve">שְׁתֵּ֣י </w:t>
      </w:r>
      <w:r>
        <w:rPr>
          <w:color w:val="FF0000"/>
          <w:vertAlign w:val="superscript"/>
          <w:rtl/>
        </w:rPr>
        <w:t>62083</w:t>
      </w:r>
      <w:r>
        <w:rPr>
          <w:rFonts w:ascii="Times New Roman" w:hAnsi="Times New Roman"/>
          <w:color w:val="828282"/>
          <w:rtl/>
        </w:rPr>
        <w:t xml:space="preserve">תֹרִ֔ים </w:t>
      </w:r>
      <w:r>
        <w:rPr>
          <w:color w:val="FF0000"/>
          <w:vertAlign w:val="superscript"/>
          <w:rtl/>
        </w:rPr>
        <w:t>62084</w:t>
      </w:r>
      <w:r>
        <w:rPr>
          <w:rFonts w:ascii="Times New Roman" w:hAnsi="Times New Roman"/>
          <w:color w:val="828282"/>
          <w:rtl/>
        </w:rPr>
        <w:t xml:space="preserve">אֹ֥ו </w:t>
      </w:r>
      <w:r>
        <w:rPr>
          <w:color w:val="FF0000"/>
          <w:vertAlign w:val="superscript"/>
          <w:rtl/>
        </w:rPr>
        <w:t>62085</w:t>
      </w:r>
      <w:r>
        <w:rPr>
          <w:rFonts w:ascii="Times New Roman" w:hAnsi="Times New Roman"/>
          <w:color w:val="828282"/>
          <w:rtl/>
        </w:rPr>
        <w:t xml:space="preserve">שְׁנֵ֖י </w:t>
      </w:r>
      <w:r>
        <w:rPr>
          <w:color w:val="FF0000"/>
          <w:vertAlign w:val="superscript"/>
          <w:rtl/>
        </w:rPr>
        <w:t>62086</w:t>
      </w:r>
      <w:r>
        <w:rPr>
          <w:rFonts w:ascii="Times New Roman" w:hAnsi="Times New Roman"/>
          <w:color w:val="828282"/>
          <w:rtl/>
        </w:rPr>
        <w:t xml:space="preserve">בְּנֵ֣י </w:t>
      </w:r>
      <w:r>
        <w:rPr>
          <w:color w:val="FF0000"/>
          <w:vertAlign w:val="superscript"/>
          <w:rtl/>
        </w:rPr>
        <w:t>62087</w:t>
      </w:r>
      <w:r>
        <w:rPr>
          <w:rFonts w:ascii="Times New Roman" w:hAnsi="Times New Roman"/>
          <w:color w:val="828282"/>
          <w:rtl/>
        </w:rPr>
        <w:t xml:space="preserve">יֹונָ֑ה </w:t>
      </w:r>
    </w:p>
    <w:p>
      <w:pPr>
        <w:pStyle w:val="Hebrew"/>
      </w:pPr>
      <w:r>
        <w:rPr>
          <w:color w:val="828282"/>
        </w:rPr>
        <w:t xml:space="preserve">וּבַיֹּ֣ום הַשְּׁמִינִ֗י תִּֽקַּֽח־לָהּ֙ שְׁתֵּ֣י תֹרִ֔ים אֹ֥ו שְׁנֵ֖י בְּנֵ֣י יֹונָ֑ה וְהֵבִיאָ֤ה אֹותָם֙ אֶל־הַכֹּהֵ֔ן אֶל־פֶּ֖תַח 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314922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314922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421730</w:t>
            </w:r>
          </w:p>
        </w:tc>
        <w:tc>
          <w:tcPr>
            <w:tcW w:type="auto" w:w="1728"/>
          </w:tcPr>
          <w:p>
            <w:r>
              <w:t>time_phrase</w:t>
            </w:r>
          </w:p>
        </w:tc>
        <w:tc>
          <w:tcPr>
            <w:tcW w:type="auto" w:w="1728"/>
          </w:tcPr>
          <w:p>
            <w:r>
              <w:t xml:space="preserve">בַיֹּ֣ום הַשְּׁמִינִ֗י </w:t>
            </w:r>
          </w:p>
        </w:tc>
        <w:tc>
          <w:tcPr>
            <w:tcW w:type="auto" w:w="1728"/>
          </w:tcPr>
          <w:p>
            <w:r/>
          </w:p>
        </w:tc>
      </w:tr>
      <w:tr>
        <w:tc>
          <w:tcPr>
            <w:tcW w:type="auto" w:w="1728"/>
          </w:tcPr>
          <w:p>
            <w:r>
              <w:t>tense</w:t>
            </w:r>
          </w:p>
        </w:tc>
        <w:tc>
          <w:tcPr>
            <w:tcW w:type="auto" w:w="1728"/>
          </w:tcPr>
          <w:p>
            <w:r>
              <w:t>62080</w:t>
            </w:r>
          </w:p>
        </w:tc>
        <w:tc>
          <w:tcPr>
            <w:tcW w:type="auto" w:w="1728"/>
          </w:tcPr>
          <w:p>
            <w:r>
              <w:t>verb</w:t>
            </w:r>
          </w:p>
        </w:tc>
        <w:tc>
          <w:tcPr>
            <w:tcW w:type="auto" w:w="1728"/>
          </w:tcPr>
          <w:p>
            <w:r>
              <w:t>תִּֽקַּֽח־</w:t>
            </w:r>
          </w:p>
        </w:tc>
        <w:tc>
          <w:tcPr>
            <w:tcW w:type="auto" w:w="1728"/>
          </w:tcPr>
          <w:p>
            <w:r/>
          </w:p>
        </w:tc>
      </w:tr>
    </w:tbl>
    <w:p>
      <w:r>
        <w:br/>
      </w:r>
    </w:p>
    <w:p>
      <w:pPr>
        <w:pStyle w:val="Reference"/>
      </w:pPr>
      <w:hyperlink r:id="rId522">
        <w:r>
          <w:rPr/>
          <w:t>314938, Leviticus 16:1</w:t>
        </w:r>
      </w:hyperlink>
    </w:p>
    <w:p>
      <w:pPr>
        <w:pStyle w:val="Hebrew"/>
      </w:pPr>
      <w:r>
        <w:t xml:space="preserve">וַיְדַבֵּ֤ר יְהוָה֙ אֶל־מֹשֶׁ֔ה אַחֲרֵ֣י מֹ֔ות שְׁנֵ֖י בְּנֵ֣י אַהֲרֹ֑ן </w:t>
      </w:r>
    </w:p>
    <w:p>
      <w:pPr>
        <w:pStyle w:val="Hebrew"/>
      </w:pPr>
      <w:r>
        <w:rPr>
          <w:color w:val="FF0000"/>
          <w:vertAlign w:val="superscript"/>
          <w:rtl/>
        </w:rPr>
        <w:t>62178</w:t>
      </w:r>
      <w:r>
        <w:rPr>
          <w:rFonts w:ascii="Times New Roman" w:hAnsi="Times New Roman"/>
          <w:color w:val="828282"/>
          <w:rtl/>
        </w:rPr>
        <w:t>וַ</w:t>
      </w:r>
      <w:r>
        <w:rPr>
          <w:color w:val="FF0000"/>
          <w:vertAlign w:val="superscript"/>
          <w:rtl/>
        </w:rPr>
        <w:t>62179</w:t>
      </w:r>
      <w:r>
        <w:rPr>
          <w:rFonts w:ascii="Times New Roman" w:hAnsi="Times New Roman"/>
          <w:color w:val="828282"/>
          <w:rtl/>
        </w:rPr>
        <w:t xml:space="preserve">יְדַבֵּ֤ר </w:t>
      </w:r>
      <w:r>
        <w:rPr>
          <w:color w:val="FF0000"/>
          <w:vertAlign w:val="superscript"/>
          <w:rtl/>
        </w:rPr>
        <w:t>62180</w:t>
      </w:r>
      <w:r>
        <w:rPr>
          <w:rFonts w:ascii="Times New Roman" w:hAnsi="Times New Roman"/>
          <w:color w:val="828282"/>
          <w:rtl/>
        </w:rPr>
        <w:t xml:space="preserve">יְהוָה֙ </w:t>
      </w:r>
      <w:r>
        <w:rPr>
          <w:color w:val="FF0000"/>
          <w:vertAlign w:val="superscript"/>
          <w:rtl/>
        </w:rPr>
        <w:t>62181</w:t>
      </w:r>
      <w:r>
        <w:rPr>
          <w:rFonts w:ascii="Times New Roman" w:hAnsi="Times New Roman"/>
          <w:color w:val="828282"/>
          <w:rtl/>
        </w:rPr>
        <w:t>אֶל־</w:t>
      </w:r>
      <w:r>
        <w:rPr>
          <w:color w:val="FF0000"/>
          <w:vertAlign w:val="superscript"/>
          <w:rtl/>
        </w:rPr>
        <w:t>62182</w:t>
      </w:r>
      <w:r>
        <w:rPr>
          <w:rFonts w:ascii="Times New Roman" w:hAnsi="Times New Roman"/>
          <w:color w:val="828282"/>
          <w:rtl/>
        </w:rPr>
        <w:t xml:space="preserve">מֹשֶׁ֔ה </w:t>
      </w:r>
      <w:r>
        <w:rPr>
          <w:color w:val="FF0000"/>
          <w:vertAlign w:val="superscript"/>
          <w:rtl/>
        </w:rPr>
        <w:t>62183</w:t>
      </w:r>
      <w:r>
        <w:rPr>
          <w:rFonts w:ascii="Times New Roman" w:hAnsi="Times New Roman"/>
          <w:color w:val="828282"/>
          <w:rtl/>
        </w:rPr>
        <w:t xml:space="preserve">אַחֲרֵ֣י </w:t>
      </w:r>
      <w:r>
        <w:rPr>
          <w:color w:val="FF0000"/>
          <w:vertAlign w:val="superscript"/>
          <w:rtl/>
        </w:rPr>
        <w:t>62184</w:t>
      </w:r>
      <w:r>
        <w:rPr>
          <w:rFonts w:ascii="Times New Roman" w:hAnsi="Times New Roman"/>
          <w:color w:val="828282"/>
          <w:rtl/>
        </w:rPr>
        <w:t xml:space="preserve">מֹ֔ות </w:t>
      </w:r>
      <w:r>
        <w:rPr>
          <w:color w:val="FF0000"/>
          <w:vertAlign w:val="superscript"/>
          <w:rtl/>
        </w:rPr>
        <w:t>62185</w:t>
      </w:r>
      <w:r>
        <w:rPr>
          <w:rFonts w:ascii="Times New Roman" w:hAnsi="Times New Roman"/>
          <w:color w:val="828282"/>
          <w:rtl/>
        </w:rPr>
        <w:t xml:space="preserve">שְׁנֵ֖י </w:t>
      </w:r>
      <w:r>
        <w:rPr>
          <w:color w:val="FF0000"/>
          <w:vertAlign w:val="superscript"/>
          <w:rtl/>
        </w:rPr>
        <w:t>62186</w:t>
      </w:r>
      <w:r>
        <w:rPr>
          <w:rFonts w:ascii="Times New Roman" w:hAnsi="Times New Roman"/>
          <w:color w:val="828282"/>
          <w:rtl/>
        </w:rPr>
        <w:t xml:space="preserve">בְּנֵ֣י </w:t>
      </w:r>
      <w:r>
        <w:rPr>
          <w:color w:val="FF0000"/>
          <w:vertAlign w:val="superscript"/>
          <w:rtl/>
        </w:rPr>
        <w:t>62187</w:t>
      </w:r>
      <w:r>
        <w:rPr>
          <w:rFonts w:ascii="Times New Roman" w:hAnsi="Times New Roman"/>
          <w:color w:val="828282"/>
          <w:rtl/>
        </w:rPr>
        <w:t xml:space="preserve">אַהֲרֹ֑ן </w:t>
      </w:r>
    </w:p>
    <w:p>
      <w:pPr>
        <w:pStyle w:val="Hebrew"/>
      </w:pPr>
      <w:r>
        <w:rPr>
          <w:color w:val="828282"/>
        </w:rPr>
        <w:t xml:space="preserve">וַיְדַבֵּ֤ר יְהוָה֙ אֶל־מֹשֶׁ֔ה אַחֲרֵ֣י מֹ֔ות שְׁנֵ֖י בְּנֵ֣י אַהֲרֹ֑ן בְּקָרְבָתָ֥ם לִפְנֵי־יְהוָ֖ה וַיָּמֻֽתוּ׃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314938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314938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421790</w:t>
            </w:r>
          </w:p>
        </w:tc>
        <w:tc>
          <w:tcPr>
            <w:tcW w:type="auto" w:w="1728"/>
          </w:tcPr>
          <w:p>
            <w:r>
              <w:t>time_phrase</w:t>
            </w:r>
          </w:p>
        </w:tc>
        <w:tc>
          <w:tcPr>
            <w:tcW w:type="auto" w:w="1728"/>
          </w:tcPr>
          <w:p>
            <w:r>
              <w:t xml:space="preserve">אַחֲרֵ֣י מֹ֔ות שְׁנֵ֖י בְּנֵ֣י אַהֲרֹ֑ן </w:t>
            </w:r>
          </w:p>
        </w:tc>
        <w:tc>
          <w:tcPr>
            <w:tcW w:type="auto" w:w="1728"/>
          </w:tcPr>
          <w:p>
            <w:r/>
          </w:p>
        </w:tc>
      </w:tr>
      <w:tr>
        <w:tc>
          <w:tcPr>
            <w:tcW w:type="auto" w:w="1728"/>
          </w:tcPr>
          <w:p>
            <w:r>
              <w:t>tense</w:t>
            </w:r>
          </w:p>
        </w:tc>
        <w:tc>
          <w:tcPr>
            <w:tcW w:type="auto" w:w="1728"/>
          </w:tcPr>
          <w:p>
            <w:r>
              <w:t>62179</w:t>
            </w:r>
          </w:p>
        </w:tc>
        <w:tc>
          <w:tcPr>
            <w:tcW w:type="auto" w:w="1728"/>
          </w:tcPr>
          <w:p>
            <w:r>
              <w:t>verb</w:t>
            </w:r>
          </w:p>
        </w:tc>
        <w:tc>
          <w:tcPr>
            <w:tcW w:type="auto" w:w="1728"/>
          </w:tcPr>
          <w:p>
            <w:r>
              <w:t xml:space="preserve">יְדַבֵּ֤ר </w:t>
            </w:r>
          </w:p>
        </w:tc>
        <w:tc>
          <w:tcPr>
            <w:tcW w:type="auto" w:w="1728"/>
          </w:tcPr>
          <w:p>
            <w:r/>
          </w:p>
        </w:tc>
      </w:tr>
    </w:tbl>
    <w:p>
      <w:r>
        <w:br/>
      </w:r>
    </w:p>
    <w:p>
      <w:pPr>
        <w:pStyle w:val="Reference"/>
      </w:pPr>
      <w:hyperlink r:id="rId523">
        <w:r>
          <w:rPr/>
          <w:t>314943, Leviticus 16:2</w:t>
        </w:r>
      </w:hyperlink>
    </w:p>
    <w:p>
      <w:pPr>
        <w:pStyle w:val="Hebrew"/>
      </w:pPr>
      <w:r>
        <w:t xml:space="preserve">וְאַל־יָבֹ֤א בְכָל־עֵת֙ אֶל־הַקֹּ֔דֶשׁ מִבֵּ֖ית לַפָּרֹ֑כֶת אֶל־פְּנֵ֨י הַכַּפֹּ֜רֶת </w:t>
      </w:r>
    </w:p>
    <w:p>
      <w:pPr>
        <w:pStyle w:val="Hebrew"/>
      </w:pPr>
      <w:r>
        <w:rPr>
          <w:color w:val="FF0000"/>
          <w:vertAlign w:val="superscript"/>
          <w:rtl/>
        </w:rPr>
        <w:t>62204</w:t>
      </w:r>
      <w:r>
        <w:rPr>
          <w:rFonts w:ascii="Times New Roman" w:hAnsi="Times New Roman"/>
          <w:color w:val="828282"/>
          <w:rtl/>
        </w:rPr>
        <w:t>וְ</w:t>
      </w:r>
      <w:r>
        <w:rPr>
          <w:color w:val="FF0000"/>
          <w:vertAlign w:val="superscript"/>
          <w:rtl/>
        </w:rPr>
        <w:t>62205</w:t>
      </w:r>
      <w:r>
        <w:rPr>
          <w:rFonts w:ascii="Times New Roman" w:hAnsi="Times New Roman"/>
          <w:color w:val="828282"/>
          <w:rtl/>
        </w:rPr>
        <w:t>אַל־</w:t>
      </w:r>
      <w:r>
        <w:rPr>
          <w:color w:val="FF0000"/>
          <w:vertAlign w:val="superscript"/>
          <w:rtl/>
        </w:rPr>
        <w:t>62206</w:t>
      </w:r>
      <w:r>
        <w:rPr>
          <w:rFonts w:ascii="Times New Roman" w:hAnsi="Times New Roman"/>
          <w:color w:val="828282"/>
          <w:rtl/>
        </w:rPr>
        <w:t xml:space="preserve">יָבֹ֤א </w:t>
      </w:r>
      <w:r>
        <w:rPr>
          <w:color w:val="FF0000"/>
          <w:vertAlign w:val="superscript"/>
          <w:rtl/>
        </w:rPr>
        <w:t>62207</w:t>
      </w:r>
      <w:r>
        <w:rPr>
          <w:rFonts w:ascii="Times New Roman" w:hAnsi="Times New Roman"/>
          <w:color w:val="828282"/>
          <w:rtl/>
        </w:rPr>
        <w:t>בְ</w:t>
      </w:r>
      <w:r>
        <w:rPr>
          <w:color w:val="FF0000"/>
          <w:vertAlign w:val="superscript"/>
          <w:rtl/>
        </w:rPr>
        <w:t>62208</w:t>
      </w:r>
      <w:r>
        <w:rPr>
          <w:rFonts w:ascii="Times New Roman" w:hAnsi="Times New Roman"/>
          <w:color w:val="828282"/>
          <w:rtl/>
        </w:rPr>
        <w:t>כָל־</w:t>
      </w:r>
      <w:r>
        <w:rPr>
          <w:color w:val="FF0000"/>
          <w:vertAlign w:val="superscript"/>
          <w:rtl/>
        </w:rPr>
        <w:t>62209</w:t>
      </w:r>
      <w:r>
        <w:rPr>
          <w:rFonts w:ascii="Times New Roman" w:hAnsi="Times New Roman"/>
          <w:color w:val="828282"/>
          <w:rtl/>
        </w:rPr>
        <w:t xml:space="preserve">עֵת֙ </w:t>
      </w:r>
      <w:r>
        <w:rPr>
          <w:color w:val="FF0000"/>
          <w:vertAlign w:val="superscript"/>
          <w:rtl/>
        </w:rPr>
        <w:t>62210</w:t>
      </w:r>
      <w:r>
        <w:rPr>
          <w:rFonts w:ascii="Times New Roman" w:hAnsi="Times New Roman"/>
          <w:color w:val="828282"/>
          <w:rtl/>
        </w:rPr>
        <w:t>אֶל־</w:t>
      </w:r>
      <w:r>
        <w:rPr>
          <w:color w:val="FF0000"/>
          <w:vertAlign w:val="superscript"/>
          <w:rtl/>
        </w:rPr>
        <w:t>62211</w:t>
      </w:r>
      <w:r>
        <w:rPr>
          <w:rFonts w:ascii="Times New Roman" w:hAnsi="Times New Roman"/>
          <w:color w:val="828282"/>
          <w:rtl/>
        </w:rPr>
        <w:t>הַ</w:t>
      </w:r>
      <w:r>
        <w:rPr>
          <w:color w:val="FF0000"/>
          <w:vertAlign w:val="superscript"/>
          <w:rtl/>
        </w:rPr>
        <w:t>62212</w:t>
      </w:r>
      <w:r>
        <w:rPr>
          <w:rFonts w:ascii="Times New Roman" w:hAnsi="Times New Roman"/>
          <w:color w:val="828282"/>
          <w:rtl/>
        </w:rPr>
        <w:t xml:space="preserve">קֹּ֔דֶשׁ </w:t>
      </w:r>
      <w:r>
        <w:rPr>
          <w:color w:val="FF0000"/>
          <w:vertAlign w:val="superscript"/>
          <w:rtl/>
        </w:rPr>
        <w:t>62213</w:t>
      </w:r>
      <w:r>
        <w:rPr>
          <w:rFonts w:ascii="Times New Roman" w:hAnsi="Times New Roman"/>
          <w:color w:val="828282"/>
          <w:rtl/>
        </w:rPr>
        <w:t>מִ</w:t>
      </w:r>
      <w:r>
        <w:rPr>
          <w:color w:val="FF0000"/>
          <w:vertAlign w:val="superscript"/>
          <w:rtl/>
        </w:rPr>
        <w:t>62214</w:t>
      </w:r>
      <w:r>
        <w:rPr>
          <w:rFonts w:ascii="Times New Roman" w:hAnsi="Times New Roman"/>
          <w:color w:val="828282"/>
          <w:rtl/>
        </w:rPr>
        <w:t xml:space="preserve">בֵּ֖ית </w:t>
      </w:r>
      <w:r>
        <w:rPr>
          <w:color w:val="FF0000"/>
          <w:vertAlign w:val="superscript"/>
          <w:rtl/>
        </w:rPr>
        <w:t>62215</w:t>
      </w:r>
      <w:r>
        <w:rPr>
          <w:rFonts w:ascii="Times New Roman" w:hAnsi="Times New Roman"/>
          <w:color w:val="828282"/>
          <w:rtl/>
        </w:rPr>
        <w:t>לַ</w:t>
      </w:r>
      <w:r>
        <w:rPr>
          <w:color w:val="FF0000"/>
          <w:vertAlign w:val="superscript"/>
          <w:rtl/>
        </w:rPr>
        <w:t>62216</w:t>
      </w:r>
      <w:r>
        <w:rPr>
          <w:rFonts w:ascii="Times New Roman" w:hAnsi="Times New Roman"/>
          <w:color w:val="828282"/>
          <w:rtl/>
        </w:rPr>
      </w:r>
      <w:r>
        <w:rPr>
          <w:color w:val="FF0000"/>
          <w:vertAlign w:val="superscript"/>
          <w:rtl/>
        </w:rPr>
        <w:t>62217</w:t>
      </w:r>
      <w:r>
        <w:rPr>
          <w:rFonts w:ascii="Times New Roman" w:hAnsi="Times New Roman"/>
          <w:color w:val="828282"/>
          <w:rtl/>
        </w:rPr>
        <w:t xml:space="preserve">פָּרֹ֑כֶת </w:t>
      </w:r>
      <w:r>
        <w:rPr>
          <w:color w:val="FF0000"/>
          <w:vertAlign w:val="superscript"/>
          <w:rtl/>
        </w:rPr>
        <w:t>62218</w:t>
      </w:r>
      <w:r>
        <w:rPr>
          <w:rFonts w:ascii="Times New Roman" w:hAnsi="Times New Roman"/>
          <w:color w:val="828282"/>
          <w:rtl/>
        </w:rPr>
        <w:t>אֶל־</w:t>
      </w:r>
      <w:r>
        <w:rPr>
          <w:color w:val="FF0000"/>
          <w:vertAlign w:val="superscript"/>
          <w:rtl/>
        </w:rPr>
        <w:t>62219</w:t>
      </w:r>
      <w:r>
        <w:rPr>
          <w:rFonts w:ascii="Times New Roman" w:hAnsi="Times New Roman"/>
          <w:color w:val="828282"/>
          <w:rtl/>
        </w:rPr>
        <w:t xml:space="preserve">פְּנֵ֨י </w:t>
      </w:r>
      <w:r>
        <w:rPr>
          <w:color w:val="FF0000"/>
          <w:vertAlign w:val="superscript"/>
          <w:rtl/>
        </w:rPr>
        <w:t>62220</w:t>
      </w:r>
      <w:r>
        <w:rPr>
          <w:rFonts w:ascii="Times New Roman" w:hAnsi="Times New Roman"/>
          <w:color w:val="828282"/>
          <w:rtl/>
        </w:rPr>
        <w:t>הַ</w:t>
      </w:r>
      <w:r>
        <w:rPr>
          <w:color w:val="FF0000"/>
          <w:vertAlign w:val="superscript"/>
          <w:rtl/>
        </w:rPr>
        <w:t>62221</w:t>
      </w:r>
      <w:r>
        <w:rPr>
          <w:rFonts w:ascii="Times New Roman" w:hAnsi="Times New Roman"/>
          <w:color w:val="828282"/>
          <w:rtl/>
        </w:rPr>
        <w:t xml:space="preserve">כַּפֹּ֜רֶת </w:t>
      </w:r>
    </w:p>
    <w:p>
      <w:pPr>
        <w:pStyle w:val="Hebrew"/>
      </w:pPr>
      <w:r>
        <w:rPr>
          <w:color w:val="828282"/>
        </w:rPr>
        <w:t xml:space="preserve">וַיֹּ֨אמֶר יְהוָ֜ה אֶל־מֹשֶׁ֗ה דַּבֵּר֮ אֶל־אַהֲרֹ֣ן אָחִיךָ֒ וְאַל־יָבֹ֤א בְכָל־עֵת֙ אֶל־הַקֹּ֔דֶשׁ מִבֵּ֖ית לַפָּרֹ֑כֶת אֶל־פְּנֵ֨י הַכַּפֹּ֜רֶת אֲשֶׁ֤ר עַל־הָאָרֹן֙ וְלֹ֣א יָמ֔וּת כִּ֚י בֶּֽעָנָ֔ן אֵרָאֶ֖ה עַל־הַכַּפֹּֽרֶת׃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314943</w:t>
            </w:r>
          </w:p>
        </w:tc>
        <w:tc>
          <w:tcPr>
            <w:tcW w:type="auto" w:w="1728"/>
          </w:tcPr>
          <w:p>
            <w:r>
              <w:t>time_clause</w:t>
            </w:r>
          </w:p>
        </w:tc>
        <w:tc>
          <w:tcPr>
            <w:tcW w:type="auto" w:w="1728"/>
          </w:tcPr>
          <w:p>
            <w:r>
              <w:t>[clause]</w:t>
            </w:r>
          </w:p>
        </w:tc>
        <w:tc>
          <w:tcPr>
            <w:tcW w:type="auto" w:w="1728"/>
          </w:tcPr>
          <w:p>
            <w:r>
              <w:t>ach_di</w:t>
            </w:r>
          </w:p>
        </w:tc>
      </w:tr>
      <w:tr>
        <w:tc>
          <w:tcPr>
            <w:tcW w:type="auto" w:w="1728"/>
          </w:tcPr>
          <w:p>
            <w:r>
              <w:t>cl_type</w:t>
            </w:r>
          </w:p>
        </w:tc>
        <w:tc>
          <w:tcPr>
            <w:tcW w:type="auto" w:w="1728"/>
          </w:tcPr>
          <w:p>
            <w:r>
              <w:t>314943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421804</w:t>
            </w:r>
          </w:p>
        </w:tc>
        <w:tc>
          <w:tcPr>
            <w:tcW w:type="auto" w:w="1728"/>
          </w:tcPr>
          <w:p>
            <w:r>
              <w:t>time_phrase</w:t>
            </w:r>
          </w:p>
        </w:tc>
        <w:tc>
          <w:tcPr>
            <w:tcW w:type="auto" w:w="1728"/>
          </w:tcPr>
          <w:p>
            <w:r>
              <w:t xml:space="preserve">בְכָל־עֵת֙ </w:t>
            </w:r>
          </w:p>
        </w:tc>
        <w:tc>
          <w:tcPr>
            <w:tcW w:type="auto" w:w="1728"/>
          </w:tcPr>
          <w:p>
            <w:r/>
          </w:p>
        </w:tc>
      </w:tr>
      <w:tr>
        <w:tc>
          <w:tcPr>
            <w:tcW w:type="auto" w:w="1728"/>
          </w:tcPr>
          <w:p>
            <w:r>
              <w:t>tense</w:t>
            </w:r>
          </w:p>
        </w:tc>
        <w:tc>
          <w:tcPr>
            <w:tcW w:type="auto" w:w="1728"/>
          </w:tcPr>
          <w:p>
            <w:r>
              <w:t>62206</w:t>
            </w:r>
          </w:p>
        </w:tc>
        <w:tc>
          <w:tcPr>
            <w:tcW w:type="auto" w:w="1728"/>
          </w:tcPr>
          <w:p>
            <w:r>
              <w:t>verb</w:t>
            </w:r>
          </w:p>
        </w:tc>
        <w:tc>
          <w:tcPr>
            <w:tcW w:type="auto" w:w="1728"/>
          </w:tcPr>
          <w:p>
            <w:r>
              <w:t xml:space="preserve">יָבֹ֤א </w:t>
            </w:r>
          </w:p>
        </w:tc>
        <w:tc>
          <w:tcPr>
            <w:tcW w:type="auto" w:w="1728"/>
          </w:tcPr>
          <w:p>
            <w:r/>
          </w:p>
        </w:tc>
      </w:tr>
    </w:tbl>
    <w:p>
      <w:r>
        <w:br/>
      </w:r>
    </w:p>
    <w:p>
      <w:pPr>
        <w:pStyle w:val="Reference"/>
      </w:pPr>
      <w:hyperlink r:id="rId524">
        <w:r>
          <w:rPr/>
          <w:t>315034, Leviticus 16:26</w:t>
        </w:r>
      </w:hyperlink>
    </w:p>
    <w:p>
      <w:pPr>
        <w:pStyle w:val="Hebrew"/>
      </w:pPr>
      <w:r>
        <w:t xml:space="preserve">וְאַחֲרֵי־כֵ֖ן יָבֹ֥וא אֶל־הַֽמַּחֲנֶֽה׃ </w:t>
      </w:r>
    </w:p>
    <w:p>
      <w:pPr>
        <w:pStyle w:val="Hebrew"/>
      </w:pPr>
      <w:r>
        <w:rPr>
          <w:color w:val="FF0000"/>
          <w:vertAlign w:val="superscript"/>
          <w:rtl/>
        </w:rPr>
        <w:t>62803</w:t>
      </w:r>
      <w:r>
        <w:rPr>
          <w:rFonts w:ascii="Times New Roman" w:hAnsi="Times New Roman"/>
          <w:color w:val="828282"/>
          <w:rtl/>
        </w:rPr>
        <w:t>וְ</w:t>
      </w:r>
      <w:r>
        <w:rPr>
          <w:color w:val="FF0000"/>
          <w:vertAlign w:val="superscript"/>
          <w:rtl/>
        </w:rPr>
        <w:t>62804</w:t>
      </w:r>
      <w:r>
        <w:rPr>
          <w:rFonts w:ascii="Times New Roman" w:hAnsi="Times New Roman"/>
          <w:color w:val="828282"/>
          <w:rtl/>
        </w:rPr>
        <w:t>אַחֲרֵי־</w:t>
      </w:r>
      <w:r>
        <w:rPr>
          <w:color w:val="FF0000"/>
          <w:vertAlign w:val="superscript"/>
          <w:rtl/>
        </w:rPr>
        <w:t>62805</w:t>
      </w:r>
      <w:r>
        <w:rPr>
          <w:rFonts w:ascii="Times New Roman" w:hAnsi="Times New Roman"/>
          <w:color w:val="828282"/>
          <w:rtl/>
        </w:rPr>
        <w:t xml:space="preserve">כֵ֖ן </w:t>
      </w:r>
      <w:r>
        <w:rPr>
          <w:color w:val="FF0000"/>
          <w:vertAlign w:val="superscript"/>
          <w:rtl/>
        </w:rPr>
        <w:t>62806</w:t>
      </w:r>
      <w:r>
        <w:rPr>
          <w:rFonts w:ascii="Times New Roman" w:hAnsi="Times New Roman"/>
          <w:color w:val="828282"/>
          <w:rtl/>
        </w:rPr>
        <w:t xml:space="preserve">יָבֹ֥וא </w:t>
      </w:r>
      <w:r>
        <w:rPr>
          <w:color w:val="FF0000"/>
          <w:vertAlign w:val="superscript"/>
          <w:rtl/>
        </w:rPr>
        <w:t>62807</w:t>
      </w:r>
      <w:r>
        <w:rPr>
          <w:rFonts w:ascii="Times New Roman" w:hAnsi="Times New Roman"/>
          <w:color w:val="828282"/>
          <w:rtl/>
        </w:rPr>
        <w:t>אֶל־</w:t>
      </w:r>
      <w:r>
        <w:rPr>
          <w:color w:val="FF0000"/>
          <w:vertAlign w:val="superscript"/>
          <w:rtl/>
        </w:rPr>
        <w:t>62808</w:t>
      </w:r>
      <w:r>
        <w:rPr>
          <w:rFonts w:ascii="Times New Roman" w:hAnsi="Times New Roman"/>
          <w:color w:val="828282"/>
          <w:rtl/>
        </w:rPr>
        <w:t>הַֽ</w:t>
      </w:r>
      <w:r>
        <w:rPr>
          <w:color w:val="FF0000"/>
          <w:vertAlign w:val="superscript"/>
          <w:rtl/>
        </w:rPr>
        <w:t>62809</w:t>
      </w:r>
      <w:r>
        <w:rPr>
          <w:rFonts w:ascii="Times New Roman" w:hAnsi="Times New Roman"/>
          <w:color w:val="828282"/>
          <w:rtl/>
        </w:rPr>
        <w:t xml:space="preserve">מַּחֲנֶֽה׃ </w:t>
      </w:r>
    </w:p>
    <w:p>
      <w:pPr>
        <w:pStyle w:val="Hebrew"/>
      </w:pPr>
      <w:r>
        <w:rPr>
          <w:color w:val="828282"/>
        </w:rPr>
        <w:t xml:space="preserve">וְהַֽמְשַׁלֵּ֤חַ אֶת־הַשָּׂעִיר֙ לַֽעֲזָאזֵ֔ל יְכַבֵּ֣ס בְּגָדָ֔יו וְרָחַ֥ץ אֶת־בְּשָׂרֹ֖ו בַּמָּ֑יִם וְאַחֲרֵי־כֵ֖ן יָבֹ֥וא אֶל־הַֽמַּחֲנֶֽה׃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315034</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315034</w:t>
            </w:r>
          </w:p>
        </w:tc>
        <w:tc>
          <w:tcPr>
            <w:tcW w:type="auto" w:w="1728"/>
          </w:tcPr>
          <w:p>
            <w:r>
              <w:t>time_clause</w:t>
            </w:r>
          </w:p>
        </w:tc>
        <w:tc>
          <w:tcPr>
            <w:tcW w:type="auto" w:w="1728"/>
          </w:tcPr>
          <w:p>
            <w:r>
              <w:t>[clause]</w:t>
            </w:r>
          </w:p>
        </w:tc>
        <w:tc>
          <w:tcPr>
            <w:tcW w:type="auto" w:w="1728"/>
          </w:tcPr>
          <w:p>
            <w:r>
              <w:t>ach_di</w:t>
            </w:r>
          </w:p>
        </w:tc>
      </w:tr>
      <w:tr>
        <w:tc>
          <w:tcPr>
            <w:tcW w:type="auto" w:w="1728"/>
          </w:tcPr>
          <w:p>
            <w:r>
              <w:t>tp_cluster</w:t>
            </w:r>
          </w:p>
        </w:tc>
        <w:tc>
          <w:tcPr>
            <w:tcW w:type="auto" w:w="1728"/>
          </w:tcPr>
          <w:p>
            <w:r>
              <w:t>422100</w:t>
            </w:r>
          </w:p>
        </w:tc>
        <w:tc>
          <w:tcPr>
            <w:tcW w:type="auto" w:w="1728"/>
          </w:tcPr>
          <w:p>
            <w:r>
              <w:t>time_phrase</w:t>
            </w:r>
          </w:p>
        </w:tc>
        <w:tc>
          <w:tcPr>
            <w:tcW w:type="auto" w:w="1728"/>
          </w:tcPr>
          <w:p>
            <w:r>
              <w:t xml:space="preserve">אַחֲרֵי־כֵ֖ן </w:t>
            </w:r>
          </w:p>
        </w:tc>
        <w:tc>
          <w:tcPr>
            <w:tcW w:type="auto" w:w="1728"/>
          </w:tcPr>
          <w:p>
            <w:r/>
          </w:p>
        </w:tc>
      </w:tr>
      <w:tr>
        <w:tc>
          <w:tcPr>
            <w:tcW w:type="auto" w:w="1728"/>
          </w:tcPr>
          <w:p>
            <w:r>
              <w:t>tense</w:t>
            </w:r>
          </w:p>
        </w:tc>
        <w:tc>
          <w:tcPr>
            <w:tcW w:type="auto" w:w="1728"/>
          </w:tcPr>
          <w:p>
            <w:r>
              <w:t>62806</w:t>
            </w:r>
          </w:p>
        </w:tc>
        <w:tc>
          <w:tcPr>
            <w:tcW w:type="auto" w:w="1728"/>
          </w:tcPr>
          <w:p>
            <w:r>
              <w:t>verb</w:t>
            </w:r>
          </w:p>
        </w:tc>
        <w:tc>
          <w:tcPr>
            <w:tcW w:type="auto" w:w="1728"/>
          </w:tcPr>
          <w:p>
            <w:r>
              <w:t xml:space="preserve">יָבֹ֥וא </w:t>
            </w:r>
          </w:p>
        </w:tc>
        <w:tc>
          <w:tcPr>
            <w:tcW w:type="auto" w:w="1728"/>
          </w:tcPr>
          <w:p>
            <w:r/>
          </w:p>
        </w:tc>
      </w:tr>
    </w:tbl>
    <w:p>
      <w:r>
        <w:br/>
      </w:r>
    </w:p>
    <w:p>
      <w:pPr>
        <w:pStyle w:val="Reference"/>
      </w:pPr>
      <w:hyperlink r:id="rId525">
        <w:r>
          <w:rPr/>
          <w:t>315042, Leviticus 16:28</w:t>
        </w:r>
      </w:hyperlink>
    </w:p>
    <w:p>
      <w:pPr>
        <w:pStyle w:val="Hebrew"/>
      </w:pPr>
      <w:r>
        <w:t xml:space="preserve">וְאַחֲרֵי־כֵ֖ן יָבֹ֥וא אֶל־הַֽמַּחֲנֶֽה׃ </w:t>
      </w:r>
    </w:p>
    <w:p>
      <w:pPr>
        <w:pStyle w:val="Hebrew"/>
      </w:pPr>
      <w:r>
        <w:rPr>
          <w:color w:val="FF0000"/>
          <w:vertAlign w:val="superscript"/>
          <w:rtl/>
        </w:rPr>
        <w:t>62862</w:t>
      </w:r>
      <w:r>
        <w:rPr>
          <w:rFonts w:ascii="Times New Roman" w:hAnsi="Times New Roman"/>
          <w:color w:val="828282"/>
          <w:rtl/>
        </w:rPr>
        <w:t>וְ</w:t>
      </w:r>
      <w:r>
        <w:rPr>
          <w:color w:val="FF0000"/>
          <w:vertAlign w:val="superscript"/>
          <w:rtl/>
        </w:rPr>
        <w:t>62863</w:t>
      </w:r>
      <w:r>
        <w:rPr>
          <w:rFonts w:ascii="Times New Roman" w:hAnsi="Times New Roman"/>
          <w:color w:val="828282"/>
          <w:rtl/>
        </w:rPr>
        <w:t>אַחֲרֵי־</w:t>
      </w:r>
      <w:r>
        <w:rPr>
          <w:color w:val="FF0000"/>
          <w:vertAlign w:val="superscript"/>
          <w:rtl/>
        </w:rPr>
        <w:t>62864</w:t>
      </w:r>
      <w:r>
        <w:rPr>
          <w:rFonts w:ascii="Times New Roman" w:hAnsi="Times New Roman"/>
          <w:color w:val="828282"/>
          <w:rtl/>
        </w:rPr>
        <w:t xml:space="preserve">כֵ֖ן </w:t>
      </w:r>
      <w:r>
        <w:rPr>
          <w:color w:val="FF0000"/>
          <w:vertAlign w:val="superscript"/>
          <w:rtl/>
        </w:rPr>
        <w:t>62865</w:t>
      </w:r>
      <w:r>
        <w:rPr>
          <w:rFonts w:ascii="Times New Roman" w:hAnsi="Times New Roman"/>
          <w:color w:val="828282"/>
          <w:rtl/>
        </w:rPr>
        <w:t xml:space="preserve">יָבֹ֥וא </w:t>
      </w:r>
      <w:r>
        <w:rPr>
          <w:color w:val="FF0000"/>
          <w:vertAlign w:val="superscript"/>
          <w:rtl/>
        </w:rPr>
        <w:t>62866</w:t>
      </w:r>
      <w:r>
        <w:rPr>
          <w:rFonts w:ascii="Times New Roman" w:hAnsi="Times New Roman"/>
          <w:color w:val="828282"/>
          <w:rtl/>
        </w:rPr>
        <w:t>אֶל־</w:t>
      </w:r>
      <w:r>
        <w:rPr>
          <w:color w:val="FF0000"/>
          <w:vertAlign w:val="superscript"/>
          <w:rtl/>
        </w:rPr>
        <w:t>62867</w:t>
      </w:r>
      <w:r>
        <w:rPr>
          <w:rFonts w:ascii="Times New Roman" w:hAnsi="Times New Roman"/>
          <w:color w:val="828282"/>
          <w:rtl/>
        </w:rPr>
        <w:t>הַֽ</w:t>
      </w:r>
      <w:r>
        <w:rPr>
          <w:color w:val="FF0000"/>
          <w:vertAlign w:val="superscript"/>
          <w:rtl/>
        </w:rPr>
        <w:t>62868</w:t>
      </w:r>
      <w:r>
        <w:rPr>
          <w:rFonts w:ascii="Times New Roman" w:hAnsi="Times New Roman"/>
          <w:color w:val="828282"/>
          <w:rtl/>
        </w:rPr>
        <w:t xml:space="preserve">מַּחֲנֶֽה׃ </w:t>
      </w:r>
    </w:p>
    <w:p>
      <w:pPr>
        <w:pStyle w:val="Hebrew"/>
      </w:pPr>
      <w:r>
        <w:rPr>
          <w:color w:val="828282"/>
        </w:rPr>
        <w:t xml:space="preserve">וְהַשֹּׂרֵ֣ף אֹתָ֔ם יְכַבֵּ֣ס בְּגָדָ֔יו וְרָחַ֥ץ אֶת־בְּשָׂרֹ֖ו בַּמָּ֑יִם וְאַחֲרֵי־כֵ֖ן יָבֹ֥וא אֶל־הַֽמַּחֲנֶֽה׃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315042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315042</w:t>
            </w:r>
          </w:p>
        </w:tc>
        <w:tc>
          <w:tcPr>
            <w:tcW w:type="auto" w:w="1728"/>
          </w:tcPr>
          <w:p>
            <w:r>
              <w:t>time_clause</w:t>
            </w:r>
          </w:p>
        </w:tc>
        <w:tc>
          <w:tcPr>
            <w:tcW w:type="auto" w:w="1728"/>
          </w:tcPr>
          <w:p>
            <w:r>
              <w:t>[clause]</w:t>
            </w:r>
          </w:p>
        </w:tc>
        <w:tc>
          <w:tcPr>
            <w:tcW w:type="auto" w:w="1728"/>
          </w:tcPr>
          <w:p>
            <w:r>
              <w:t>ach_di</w:t>
            </w:r>
          </w:p>
        </w:tc>
      </w:tr>
      <w:tr>
        <w:tc>
          <w:tcPr>
            <w:tcW w:type="auto" w:w="1728"/>
          </w:tcPr>
          <w:p>
            <w:r>
              <w:t>tp_cluster</w:t>
            </w:r>
          </w:p>
        </w:tc>
        <w:tc>
          <w:tcPr>
            <w:tcW w:type="auto" w:w="1728"/>
          </w:tcPr>
          <w:p>
            <w:r>
              <w:t>422127</w:t>
            </w:r>
          </w:p>
        </w:tc>
        <w:tc>
          <w:tcPr>
            <w:tcW w:type="auto" w:w="1728"/>
          </w:tcPr>
          <w:p>
            <w:r>
              <w:t>time_phrase</w:t>
            </w:r>
          </w:p>
        </w:tc>
        <w:tc>
          <w:tcPr>
            <w:tcW w:type="auto" w:w="1728"/>
          </w:tcPr>
          <w:p>
            <w:r>
              <w:t xml:space="preserve">אַחֲרֵי־כֵ֖ן </w:t>
            </w:r>
          </w:p>
        </w:tc>
        <w:tc>
          <w:tcPr>
            <w:tcW w:type="auto" w:w="1728"/>
          </w:tcPr>
          <w:p>
            <w:r/>
          </w:p>
        </w:tc>
      </w:tr>
      <w:tr>
        <w:tc>
          <w:tcPr>
            <w:tcW w:type="auto" w:w="1728"/>
          </w:tcPr>
          <w:p>
            <w:r>
              <w:t>tense</w:t>
            </w:r>
          </w:p>
        </w:tc>
        <w:tc>
          <w:tcPr>
            <w:tcW w:type="auto" w:w="1728"/>
          </w:tcPr>
          <w:p>
            <w:r>
              <w:t>62865</w:t>
            </w:r>
          </w:p>
        </w:tc>
        <w:tc>
          <w:tcPr>
            <w:tcW w:type="auto" w:w="1728"/>
          </w:tcPr>
          <w:p>
            <w:r>
              <w:t>verb</w:t>
            </w:r>
          </w:p>
        </w:tc>
        <w:tc>
          <w:tcPr>
            <w:tcW w:type="auto" w:w="1728"/>
          </w:tcPr>
          <w:p>
            <w:r>
              <w:t xml:space="preserve">יָבֹ֥וא </w:t>
            </w:r>
          </w:p>
        </w:tc>
        <w:tc>
          <w:tcPr>
            <w:tcW w:type="auto" w:w="1728"/>
          </w:tcPr>
          <w:p>
            <w:r/>
          </w:p>
        </w:tc>
      </w:tr>
    </w:tbl>
    <w:p>
      <w:r>
        <w:br/>
      </w:r>
    </w:p>
    <w:p>
      <w:pPr>
        <w:pStyle w:val="Reference"/>
      </w:pPr>
      <w:hyperlink r:id="rId526">
        <w:r>
          <w:rPr/>
          <w:t>315044, Leviticus 16:29</w:t>
        </w:r>
      </w:hyperlink>
    </w:p>
    <w:p>
      <w:pPr>
        <w:pStyle w:val="Hebrew"/>
      </w:pPr>
      <w:r>
        <w:t xml:space="preserve">בַּחֹ֣דֶשׁ הַ֠שְּׁבִיעִי בֶּֽעָשֹׂ֨ור לַחֹ֜דֶשׁ תְּעַנּ֣וּ אֶת־נַפְשֹֽׁתֵיכֶ֗ם </w:t>
      </w:r>
    </w:p>
    <w:p>
      <w:pPr>
        <w:pStyle w:val="Hebrew"/>
      </w:pPr>
      <w:r>
        <w:rPr>
          <w:color w:val="FF0000"/>
          <w:vertAlign w:val="superscript"/>
          <w:rtl/>
        </w:rPr>
        <w:t>62875</w:t>
      </w:r>
      <w:r>
        <w:rPr>
          <w:rFonts w:ascii="Times New Roman" w:hAnsi="Times New Roman"/>
          <w:color w:val="828282"/>
          <w:rtl/>
        </w:rPr>
        <w:t>בַּ</w:t>
      </w:r>
      <w:r>
        <w:rPr>
          <w:color w:val="FF0000"/>
          <w:vertAlign w:val="superscript"/>
          <w:rtl/>
        </w:rPr>
        <w:t>62876</w:t>
      </w:r>
      <w:r>
        <w:rPr>
          <w:rFonts w:ascii="Times New Roman" w:hAnsi="Times New Roman"/>
          <w:color w:val="828282"/>
          <w:rtl/>
        </w:rPr>
      </w:r>
      <w:r>
        <w:rPr>
          <w:color w:val="FF0000"/>
          <w:vertAlign w:val="superscript"/>
          <w:rtl/>
        </w:rPr>
        <w:t>62877</w:t>
      </w:r>
      <w:r>
        <w:rPr>
          <w:rFonts w:ascii="Times New Roman" w:hAnsi="Times New Roman"/>
          <w:color w:val="828282"/>
          <w:rtl/>
        </w:rPr>
        <w:t xml:space="preserve">חֹ֣דֶשׁ </w:t>
      </w:r>
      <w:r>
        <w:rPr>
          <w:color w:val="FF0000"/>
          <w:vertAlign w:val="superscript"/>
          <w:rtl/>
        </w:rPr>
        <w:t>62878</w:t>
      </w:r>
      <w:r>
        <w:rPr>
          <w:rFonts w:ascii="Times New Roman" w:hAnsi="Times New Roman"/>
          <w:color w:val="828282"/>
          <w:rtl/>
        </w:rPr>
        <w:t>הַ֠</w:t>
      </w:r>
      <w:r>
        <w:rPr>
          <w:color w:val="FF0000"/>
          <w:vertAlign w:val="superscript"/>
          <w:rtl/>
        </w:rPr>
        <w:t>62879</w:t>
      </w:r>
      <w:r>
        <w:rPr>
          <w:rFonts w:ascii="Times New Roman" w:hAnsi="Times New Roman"/>
          <w:color w:val="828282"/>
          <w:rtl/>
        </w:rPr>
        <w:t xml:space="preserve">שְּׁבִיעִי </w:t>
      </w:r>
      <w:r>
        <w:rPr>
          <w:color w:val="FF0000"/>
          <w:vertAlign w:val="superscript"/>
          <w:rtl/>
        </w:rPr>
        <w:t>62880</w:t>
      </w:r>
      <w:r>
        <w:rPr>
          <w:rFonts w:ascii="Times New Roman" w:hAnsi="Times New Roman"/>
          <w:color w:val="828282"/>
          <w:rtl/>
        </w:rPr>
        <w:t>בֶּֽ</w:t>
      </w:r>
      <w:r>
        <w:rPr>
          <w:color w:val="FF0000"/>
          <w:vertAlign w:val="superscript"/>
          <w:rtl/>
        </w:rPr>
        <w:t>62881</w:t>
      </w:r>
      <w:r>
        <w:rPr>
          <w:rFonts w:ascii="Times New Roman" w:hAnsi="Times New Roman"/>
          <w:color w:val="828282"/>
          <w:rtl/>
        </w:rPr>
      </w:r>
      <w:r>
        <w:rPr>
          <w:color w:val="FF0000"/>
          <w:vertAlign w:val="superscript"/>
          <w:rtl/>
        </w:rPr>
        <w:t>62882</w:t>
      </w:r>
      <w:r>
        <w:rPr>
          <w:rFonts w:ascii="Times New Roman" w:hAnsi="Times New Roman"/>
          <w:color w:val="828282"/>
          <w:rtl/>
        </w:rPr>
        <w:t xml:space="preserve">עָשֹׂ֨ור </w:t>
      </w:r>
      <w:r>
        <w:rPr>
          <w:color w:val="FF0000"/>
          <w:vertAlign w:val="superscript"/>
          <w:rtl/>
        </w:rPr>
        <w:t>62883</w:t>
      </w:r>
      <w:r>
        <w:rPr>
          <w:rFonts w:ascii="Times New Roman" w:hAnsi="Times New Roman"/>
          <w:color w:val="828282"/>
          <w:rtl/>
        </w:rPr>
        <w:t>לַ</w:t>
      </w:r>
      <w:r>
        <w:rPr>
          <w:color w:val="FF0000"/>
          <w:vertAlign w:val="superscript"/>
          <w:rtl/>
        </w:rPr>
        <w:t>62884</w:t>
      </w:r>
      <w:r>
        <w:rPr>
          <w:rFonts w:ascii="Times New Roman" w:hAnsi="Times New Roman"/>
          <w:color w:val="828282"/>
          <w:rtl/>
        </w:rPr>
      </w:r>
      <w:r>
        <w:rPr>
          <w:color w:val="FF0000"/>
          <w:vertAlign w:val="superscript"/>
          <w:rtl/>
        </w:rPr>
        <w:t>62885</w:t>
      </w:r>
      <w:r>
        <w:rPr>
          <w:rFonts w:ascii="Times New Roman" w:hAnsi="Times New Roman"/>
          <w:color w:val="828282"/>
          <w:rtl/>
        </w:rPr>
        <w:t xml:space="preserve">חֹ֜דֶשׁ </w:t>
      </w:r>
      <w:r>
        <w:rPr>
          <w:color w:val="FF0000"/>
          <w:vertAlign w:val="superscript"/>
          <w:rtl/>
        </w:rPr>
        <w:t>62886</w:t>
      </w:r>
      <w:r>
        <w:rPr>
          <w:rFonts w:ascii="Times New Roman" w:hAnsi="Times New Roman"/>
          <w:color w:val="828282"/>
          <w:rtl/>
        </w:rPr>
        <w:t xml:space="preserve">תְּעַנּ֣וּ </w:t>
      </w:r>
      <w:r>
        <w:rPr>
          <w:color w:val="FF0000"/>
          <w:vertAlign w:val="superscript"/>
          <w:rtl/>
        </w:rPr>
        <w:t>62887</w:t>
      </w:r>
      <w:r>
        <w:rPr>
          <w:rFonts w:ascii="Times New Roman" w:hAnsi="Times New Roman"/>
          <w:color w:val="828282"/>
          <w:rtl/>
        </w:rPr>
        <w:t>אֶת־</w:t>
      </w:r>
      <w:r>
        <w:rPr>
          <w:color w:val="FF0000"/>
          <w:vertAlign w:val="superscript"/>
          <w:rtl/>
        </w:rPr>
        <w:t>62888</w:t>
      </w:r>
      <w:r>
        <w:rPr>
          <w:rFonts w:ascii="Times New Roman" w:hAnsi="Times New Roman"/>
          <w:color w:val="828282"/>
          <w:rtl/>
        </w:rPr>
        <w:t xml:space="preserve">נַפְשֹֽׁתֵיכֶ֗ם </w:t>
      </w:r>
    </w:p>
    <w:p>
      <w:pPr>
        <w:pStyle w:val="Hebrew"/>
      </w:pPr>
      <w:r>
        <w:rPr>
          <w:color w:val="828282"/>
        </w:rPr>
        <w:t xml:space="preserve">וְהָיְתָ֥ה לָכֶ֖ם לְחֻקַּ֣ת עֹולָ֑ם בַּחֹ֣דֶשׁ הַ֠שְּׁבִיעִי בֶּֽעָשֹׂ֨ור לַחֹ֜דֶשׁ תְּעַנּ֣וּ אֶת־נַפְשֹֽׁתֵיכֶ֗ם וְכָל־מְלָאכָה֙ לֹ֣א תַעֲשׂ֔וּ הָֽאֶזְרָ֔ח וְהַגֵּ֖ר הַגָּ֥ר בְּתֹוכְכֶֽם׃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315044</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315044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422134</w:t>
            </w:r>
          </w:p>
        </w:tc>
        <w:tc>
          <w:tcPr>
            <w:tcW w:type="auto" w:w="1728"/>
          </w:tcPr>
          <w:p>
            <w:r>
              <w:t>time_phrase</w:t>
            </w:r>
          </w:p>
        </w:tc>
        <w:tc>
          <w:tcPr>
            <w:tcW w:type="auto" w:w="1728"/>
          </w:tcPr>
          <w:p>
            <w:r>
              <w:t xml:space="preserve">בַּחֹ֣דֶשׁ הַ֠שְּׁבִיעִי בֶּֽעָשֹׂ֨ור לַחֹ֜דֶשׁ </w:t>
            </w:r>
          </w:p>
        </w:tc>
        <w:tc>
          <w:tcPr>
            <w:tcW w:type="auto" w:w="1728"/>
          </w:tcPr>
          <w:p>
            <w:r/>
          </w:p>
        </w:tc>
      </w:tr>
      <w:tr>
        <w:tc>
          <w:tcPr>
            <w:tcW w:type="auto" w:w="1728"/>
          </w:tcPr>
          <w:p>
            <w:r>
              <w:t>tense</w:t>
            </w:r>
          </w:p>
        </w:tc>
        <w:tc>
          <w:tcPr>
            <w:tcW w:type="auto" w:w="1728"/>
          </w:tcPr>
          <w:p>
            <w:r>
              <w:t>62886</w:t>
            </w:r>
          </w:p>
        </w:tc>
        <w:tc>
          <w:tcPr>
            <w:tcW w:type="auto" w:w="1728"/>
          </w:tcPr>
          <w:p>
            <w:r>
              <w:t>verb</w:t>
            </w:r>
          </w:p>
        </w:tc>
        <w:tc>
          <w:tcPr>
            <w:tcW w:type="auto" w:w="1728"/>
          </w:tcPr>
          <w:p>
            <w:r>
              <w:t xml:space="preserve">תְּעַנּ֣וּ </w:t>
            </w:r>
          </w:p>
        </w:tc>
        <w:tc>
          <w:tcPr>
            <w:tcW w:type="auto" w:w="1728"/>
          </w:tcPr>
          <w:p>
            <w:r/>
          </w:p>
        </w:tc>
      </w:tr>
    </w:tbl>
    <w:p>
      <w:r>
        <w:br/>
      </w:r>
    </w:p>
    <w:p>
      <w:pPr>
        <w:pStyle w:val="Reference"/>
      </w:pPr>
      <w:hyperlink r:id="rId527">
        <w:r>
          <w:rPr/>
          <w:t>315047, Leviticus 16:30</w:t>
        </w:r>
      </w:hyperlink>
    </w:p>
    <w:p>
      <w:pPr>
        <w:pStyle w:val="Hebrew"/>
      </w:pPr>
      <w:r>
        <w:t xml:space="preserve">כִּֽי־בַיֹּ֥ום הַזֶּ֛ה יְכַפֵּ֥ר עֲלֵיכֶ֖ם </w:t>
      </w:r>
    </w:p>
    <w:p>
      <w:pPr>
        <w:pStyle w:val="Hebrew"/>
      </w:pPr>
      <w:r>
        <w:rPr>
          <w:color w:val="FF0000"/>
          <w:vertAlign w:val="superscript"/>
          <w:rtl/>
        </w:rPr>
        <w:t>62903</w:t>
      </w:r>
      <w:r>
        <w:rPr>
          <w:rFonts w:ascii="Times New Roman" w:hAnsi="Times New Roman"/>
          <w:color w:val="828282"/>
          <w:rtl/>
        </w:rPr>
        <w:t>כִּֽי־</w:t>
      </w:r>
      <w:r>
        <w:rPr>
          <w:color w:val="FF0000"/>
          <w:vertAlign w:val="superscript"/>
          <w:rtl/>
        </w:rPr>
        <w:t>62904</w:t>
      </w:r>
      <w:r>
        <w:rPr>
          <w:rFonts w:ascii="Times New Roman" w:hAnsi="Times New Roman"/>
          <w:color w:val="828282"/>
          <w:rtl/>
        </w:rPr>
        <w:t>בַ</w:t>
      </w:r>
      <w:r>
        <w:rPr>
          <w:color w:val="FF0000"/>
          <w:vertAlign w:val="superscript"/>
          <w:rtl/>
        </w:rPr>
        <w:t>62905</w:t>
      </w:r>
      <w:r>
        <w:rPr>
          <w:rFonts w:ascii="Times New Roman" w:hAnsi="Times New Roman"/>
          <w:color w:val="828282"/>
          <w:rtl/>
        </w:rPr>
      </w:r>
      <w:r>
        <w:rPr>
          <w:color w:val="FF0000"/>
          <w:vertAlign w:val="superscript"/>
          <w:rtl/>
        </w:rPr>
        <w:t>62906</w:t>
      </w:r>
      <w:r>
        <w:rPr>
          <w:rFonts w:ascii="Times New Roman" w:hAnsi="Times New Roman"/>
          <w:color w:val="828282"/>
          <w:rtl/>
        </w:rPr>
        <w:t xml:space="preserve">יֹּ֥ום </w:t>
      </w:r>
      <w:r>
        <w:rPr>
          <w:color w:val="FF0000"/>
          <w:vertAlign w:val="superscript"/>
          <w:rtl/>
        </w:rPr>
        <w:t>62907</w:t>
      </w:r>
      <w:r>
        <w:rPr>
          <w:rFonts w:ascii="Times New Roman" w:hAnsi="Times New Roman"/>
          <w:color w:val="828282"/>
          <w:rtl/>
        </w:rPr>
        <w:t>הַ</w:t>
      </w:r>
      <w:r>
        <w:rPr>
          <w:color w:val="FF0000"/>
          <w:vertAlign w:val="superscript"/>
          <w:rtl/>
        </w:rPr>
        <w:t>62908</w:t>
      </w:r>
      <w:r>
        <w:rPr>
          <w:rFonts w:ascii="Times New Roman" w:hAnsi="Times New Roman"/>
          <w:color w:val="828282"/>
          <w:rtl/>
        </w:rPr>
        <w:t xml:space="preserve">זֶּ֛ה </w:t>
      </w:r>
      <w:r>
        <w:rPr>
          <w:color w:val="FF0000"/>
          <w:vertAlign w:val="superscript"/>
          <w:rtl/>
        </w:rPr>
        <w:t>62909</w:t>
      </w:r>
      <w:r>
        <w:rPr>
          <w:rFonts w:ascii="Times New Roman" w:hAnsi="Times New Roman"/>
          <w:color w:val="828282"/>
          <w:rtl/>
        </w:rPr>
        <w:t xml:space="preserve">יְכַפֵּ֥ר </w:t>
      </w:r>
      <w:r>
        <w:rPr>
          <w:color w:val="FF0000"/>
          <w:vertAlign w:val="superscript"/>
          <w:rtl/>
        </w:rPr>
        <w:t>62910</w:t>
      </w:r>
      <w:r>
        <w:rPr>
          <w:rFonts w:ascii="Times New Roman" w:hAnsi="Times New Roman"/>
          <w:color w:val="828282"/>
          <w:rtl/>
        </w:rPr>
        <w:t xml:space="preserve">עֲלֵיכֶ֖ם </w:t>
      </w:r>
    </w:p>
    <w:p>
      <w:pPr>
        <w:pStyle w:val="Hebrew"/>
      </w:pPr>
      <w:r>
        <w:rPr>
          <w:color w:val="828282"/>
        </w:rPr>
        <w:t xml:space="preserve">כִּֽי־בַיֹּ֥ום הַזֶּ֛ה יְכַפֵּ֥ר עֲלֵיכֶ֖ם לְטַהֵ֣ר אֶתְכֶ֑ם מִכֹּל֙ חַטֹּ֣אתֵיכֶ֔ם לִפְנֵ֥י יְהוָ֖ה תִּטְהָֽרוּ׃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315047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315047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422146</w:t>
            </w:r>
          </w:p>
        </w:tc>
        <w:tc>
          <w:tcPr>
            <w:tcW w:type="auto" w:w="1728"/>
          </w:tcPr>
          <w:p>
            <w:r>
              <w:t>time_phrase</w:t>
            </w:r>
          </w:p>
        </w:tc>
        <w:tc>
          <w:tcPr>
            <w:tcW w:type="auto" w:w="1728"/>
          </w:tcPr>
          <w:p>
            <w:r>
              <w:t xml:space="preserve">בַיֹּ֥ום הַזֶּ֛ה </w:t>
            </w:r>
          </w:p>
        </w:tc>
        <w:tc>
          <w:tcPr>
            <w:tcW w:type="auto" w:w="1728"/>
          </w:tcPr>
          <w:p>
            <w:r/>
          </w:p>
        </w:tc>
      </w:tr>
      <w:tr>
        <w:tc>
          <w:tcPr>
            <w:tcW w:type="auto" w:w="1728"/>
          </w:tcPr>
          <w:p>
            <w:r>
              <w:t>tense</w:t>
            </w:r>
          </w:p>
        </w:tc>
        <w:tc>
          <w:tcPr>
            <w:tcW w:type="auto" w:w="1728"/>
          </w:tcPr>
          <w:p>
            <w:r>
              <w:t>62909</w:t>
            </w:r>
          </w:p>
        </w:tc>
        <w:tc>
          <w:tcPr>
            <w:tcW w:type="auto" w:w="1728"/>
          </w:tcPr>
          <w:p>
            <w:r>
              <w:t>verb</w:t>
            </w:r>
          </w:p>
        </w:tc>
        <w:tc>
          <w:tcPr>
            <w:tcW w:type="auto" w:w="1728"/>
          </w:tcPr>
          <w:p>
            <w:r>
              <w:t xml:space="preserve">יְכַפֵּ֥ר </w:t>
            </w:r>
          </w:p>
        </w:tc>
        <w:tc>
          <w:tcPr>
            <w:tcW w:type="auto" w:w="1728"/>
          </w:tcPr>
          <w:p>
            <w:r/>
          </w:p>
        </w:tc>
      </w:tr>
    </w:tbl>
    <w:p>
      <w:r>
        <w:br/>
      </w:r>
    </w:p>
    <w:p>
      <w:pPr>
        <w:pStyle w:val="Reference"/>
      </w:pPr>
      <w:hyperlink r:id="rId528">
        <w:r>
          <w:rPr/>
          <w:t>315131, Leviticus 17:15</w:t>
        </w:r>
      </w:hyperlink>
    </w:p>
    <w:p>
      <w:pPr>
        <w:pStyle w:val="Hebrew"/>
      </w:pPr>
      <w:r>
        <w:t xml:space="preserve">וְטָמֵ֥א עַד־הָעֶ֖רֶב </w:t>
      </w:r>
    </w:p>
    <w:p>
      <w:pPr>
        <w:pStyle w:val="Hebrew"/>
      </w:pPr>
      <w:r>
        <w:rPr>
          <w:color w:val="FF0000"/>
          <w:vertAlign w:val="superscript"/>
          <w:rtl/>
        </w:rPr>
        <w:t>63375</w:t>
      </w:r>
      <w:r>
        <w:rPr>
          <w:rFonts w:ascii="Times New Roman" w:hAnsi="Times New Roman"/>
          <w:color w:val="828282"/>
          <w:rtl/>
        </w:rPr>
        <w:t>וְ</w:t>
      </w:r>
      <w:r>
        <w:rPr>
          <w:color w:val="FF0000"/>
          <w:vertAlign w:val="superscript"/>
          <w:rtl/>
        </w:rPr>
        <w:t>63376</w:t>
      </w:r>
      <w:r>
        <w:rPr>
          <w:rFonts w:ascii="Times New Roman" w:hAnsi="Times New Roman"/>
          <w:color w:val="828282"/>
          <w:rtl/>
        </w:rPr>
        <w:t xml:space="preserve">טָמֵ֥א </w:t>
      </w:r>
      <w:r>
        <w:rPr>
          <w:color w:val="FF0000"/>
          <w:vertAlign w:val="superscript"/>
          <w:rtl/>
        </w:rPr>
        <w:t>63377</w:t>
      </w:r>
      <w:r>
        <w:rPr>
          <w:rFonts w:ascii="Times New Roman" w:hAnsi="Times New Roman"/>
          <w:color w:val="828282"/>
          <w:rtl/>
        </w:rPr>
        <w:t>עַד־</w:t>
      </w:r>
      <w:r>
        <w:rPr>
          <w:color w:val="FF0000"/>
          <w:vertAlign w:val="superscript"/>
          <w:rtl/>
        </w:rPr>
        <w:t>63378</w:t>
      </w:r>
      <w:r>
        <w:rPr>
          <w:rFonts w:ascii="Times New Roman" w:hAnsi="Times New Roman"/>
          <w:color w:val="828282"/>
          <w:rtl/>
        </w:rPr>
        <w:t>הָ</w:t>
      </w:r>
      <w:r>
        <w:rPr>
          <w:color w:val="FF0000"/>
          <w:vertAlign w:val="superscript"/>
          <w:rtl/>
        </w:rPr>
        <w:t>63379</w:t>
      </w:r>
      <w:r>
        <w:rPr>
          <w:rFonts w:ascii="Times New Roman" w:hAnsi="Times New Roman"/>
          <w:color w:val="828282"/>
          <w:rtl/>
        </w:rPr>
        <w:t xml:space="preserve">עֶ֖רֶב </w:t>
      </w:r>
    </w:p>
    <w:p>
      <w:pPr>
        <w:pStyle w:val="Hebrew"/>
      </w:pPr>
      <w:r>
        <w:rPr>
          <w:color w:val="828282"/>
        </w:rPr>
        <w:t xml:space="preserve">וְכָל־נֶ֗פֶשׁ אֲשֶׁ֨ר תֹּאכַ֤ל נְבֵלָה֙ וּטְרֵפָ֔ה בָּאֶזְרָ֖ח וּבַגֵּ֑ר וְכִבֶּ֨ס בְּגָדָ֜יו וְרָחַ֥ץ בַּמַּ֛יִם וְטָמֵ֥א עַד־הָעֶ֖רֶב וְטָהֵֽר׃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315131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315131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422400</w:t>
            </w:r>
          </w:p>
        </w:tc>
        <w:tc>
          <w:tcPr>
            <w:tcW w:type="auto" w:w="1728"/>
          </w:tcPr>
          <w:p>
            <w:r>
              <w:t>time_phrase</w:t>
            </w:r>
          </w:p>
        </w:tc>
        <w:tc>
          <w:tcPr>
            <w:tcW w:type="auto" w:w="1728"/>
          </w:tcPr>
          <w:p>
            <w:r>
              <w:t xml:space="preserve">עַד־הָעֶ֖רֶב </w:t>
            </w:r>
          </w:p>
        </w:tc>
        <w:tc>
          <w:tcPr>
            <w:tcW w:type="auto" w:w="1728"/>
          </w:tcPr>
          <w:p>
            <w:r/>
          </w:p>
        </w:tc>
      </w:tr>
      <w:tr>
        <w:tc>
          <w:tcPr>
            <w:tcW w:type="auto" w:w="1728"/>
          </w:tcPr>
          <w:p>
            <w:r>
              <w:t>tense</w:t>
            </w:r>
          </w:p>
        </w:tc>
        <w:tc>
          <w:tcPr>
            <w:tcW w:type="auto" w:w="1728"/>
          </w:tcPr>
          <w:p>
            <w:r>
              <w:t>63376</w:t>
            </w:r>
          </w:p>
        </w:tc>
        <w:tc>
          <w:tcPr>
            <w:tcW w:type="auto" w:w="1728"/>
          </w:tcPr>
          <w:p>
            <w:r>
              <w:t>verb</w:t>
            </w:r>
          </w:p>
        </w:tc>
        <w:tc>
          <w:tcPr>
            <w:tcW w:type="auto" w:w="1728"/>
          </w:tcPr>
          <w:p>
            <w:r>
              <w:t xml:space="preserve">טָמֵ֥א </w:t>
            </w:r>
          </w:p>
        </w:tc>
        <w:tc>
          <w:tcPr>
            <w:tcW w:type="auto" w:w="1728"/>
          </w:tcPr>
          <w:p>
            <w:r/>
          </w:p>
        </w:tc>
      </w:tr>
    </w:tbl>
    <w:p>
      <w:r>
        <w:br/>
      </w:r>
    </w:p>
    <w:p>
      <w:pPr>
        <w:pStyle w:val="Reference"/>
      </w:pPr>
      <w:hyperlink r:id="rId529">
        <w:r>
          <w:rPr/>
          <w:t>315190, Leviticus 18:18</w:t>
        </w:r>
      </w:hyperlink>
    </w:p>
    <w:p>
      <w:pPr>
        <w:pStyle w:val="Hebrew"/>
      </w:pPr>
      <w:r>
        <w:t xml:space="preserve">לְגַלֹּ֧ות עֶרְוָתָ֛הּ עָלֶ֖יהָ בְּחַיֶּֽיהָ׃ </w:t>
      </w:r>
    </w:p>
    <w:p>
      <w:pPr>
        <w:pStyle w:val="Hebrew"/>
      </w:pPr>
      <w:r>
        <w:rPr>
          <w:color w:val="FF0000"/>
          <w:vertAlign w:val="superscript"/>
          <w:rtl/>
        </w:rPr>
        <w:t>63613</w:t>
      </w:r>
      <w:r>
        <w:rPr>
          <w:rFonts w:ascii="Times New Roman" w:hAnsi="Times New Roman"/>
          <w:color w:val="828282"/>
          <w:rtl/>
        </w:rPr>
        <w:t>לְ</w:t>
      </w:r>
      <w:r>
        <w:rPr>
          <w:color w:val="FF0000"/>
          <w:vertAlign w:val="superscript"/>
          <w:rtl/>
        </w:rPr>
        <w:t>63614</w:t>
      </w:r>
      <w:r>
        <w:rPr>
          <w:rFonts w:ascii="Times New Roman" w:hAnsi="Times New Roman"/>
          <w:color w:val="828282"/>
          <w:rtl/>
        </w:rPr>
        <w:t xml:space="preserve">גַלֹּ֧ות </w:t>
      </w:r>
      <w:r>
        <w:rPr>
          <w:color w:val="FF0000"/>
          <w:vertAlign w:val="superscript"/>
          <w:rtl/>
        </w:rPr>
        <w:t>63615</w:t>
      </w:r>
      <w:r>
        <w:rPr>
          <w:rFonts w:ascii="Times New Roman" w:hAnsi="Times New Roman"/>
          <w:color w:val="828282"/>
          <w:rtl/>
        </w:rPr>
        <w:t xml:space="preserve">עֶרְוָתָ֛הּ </w:t>
      </w:r>
      <w:r>
        <w:rPr>
          <w:color w:val="FF0000"/>
          <w:vertAlign w:val="superscript"/>
          <w:rtl/>
        </w:rPr>
        <w:t>63616</w:t>
      </w:r>
      <w:r>
        <w:rPr>
          <w:rFonts w:ascii="Times New Roman" w:hAnsi="Times New Roman"/>
          <w:color w:val="828282"/>
          <w:rtl/>
        </w:rPr>
        <w:t xml:space="preserve">עָלֶ֖יהָ </w:t>
      </w:r>
      <w:r>
        <w:rPr>
          <w:color w:val="FF0000"/>
          <w:vertAlign w:val="superscript"/>
          <w:rtl/>
        </w:rPr>
        <w:t>63617</w:t>
      </w:r>
      <w:r>
        <w:rPr>
          <w:rFonts w:ascii="Times New Roman" w:hAnsi="Times New Roman"/>
          <w:color w:val="828282"/>
          <w:rtl/>
        </w:rPr>
        <w:t>בְּ</w:t>
      </w:r>
      <w:r>
        <w:rPr>
          <w:color w:val="FF0000"/>
          <w:vertAlign w:val="superscript"/>
          <w:rtl/>
        </w:rPr>
        <w:t>63618</w:t>
      </w:r>
      <w:r>
        <w:rPr>
          <w:rFonts w:ascii="Times New Roman" w:hAnsi="Times New Roman"/>
          <w:color w:val="828282"/>
          <w:rtl/>
        </w:rPr>
        <w:t xml:space="preserve">חַיֶּֽיהָ׃ </w:t>
      </w:r>
    </w:p>
    <w:p>
      <w:pPr>
        <w:pStyle w:val="Hebrew"/>
      </w:pPr>
      <w:r>
        <w:rPr>
          <w:color w:val="828282"/>
        </w:rPr>
        <w:t xml:space="preserve">וְאִשָּׁ֥ה אֶל־אֲחֹתָ֖הּ לֹ֣א תִקָּ֑ח לִצְרֹ֗ר לְגַלֹּ֧ות עֶרְוָתָ֛הּ עָלֶ֖יהָ בְּחַיֶּֽיהָ׃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315190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315190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422557</w:t>
            </w:r>
          </w:p>
        </w:tc>
        <w:tc>
          <w:tcPr>
            <w:tcW w:type="auto" w:w="1728"/>
          </w:tcPr>
          <w:p>
            <w:r>
              <w:t>time_phrase</w:t>
            </w:r>
          </w:p>
        </w:tc>
        <w:tc>
          <w:tcPr>
            <w:tcW w:type="auto" w:w="1728"/>
          </w:tcPr>
          <w:p>
            <w:r>
              <w:t xml:space="preserve">בְּחַיֶּֽיהָ׃ </w:t>
            </w:r>
          </w:p>
        </w:tc>
        <w:tc>
          <w:tcPr>
            <w:tcW w:type="auto" w:w="1728"/>
          </w:tcPr>
          <w:p>
            <w:r/>
          </w:p>
        </w:tc>
      </w:tr>
      <w:tr>
        <w:tc>
          <w:tcPr>
            <w:tcW w:type="auto" w:w="1728"/>
          </w:tcPr>
          <w:p>
            <w:r>
              <w:t>tense</w:t>
            </w:r>
          </w:p>
        </w:tc>
        <w:tc>
          <w:tcPr>
            <w:tcW w:type="auto" w:w="1728"/>
          </w:tcPr>
          <w:p>
            <w:r>
              <w:t>63614</w:t>
            </w:r>
          </w:p>
        </w:tc>
        <w:tc>
          <w:tcPr>
            <w:tcW w:type="auto" w:w="1728"/>
          </w:tcPr>
          <w:p>
            <w:r>
              <w:t>verb</w:t>
            </w:r>
          </w:p>
        </w:tc>
        <w:tc>
          <w:tcPr>
            <w:tcW w:type="auto" w:w="1728"/>
          </w:tcPr>
          <w:p>
            <w:r>
              <w:t xml:space="preserve">גַלֹּ֧ות </w:t>
            </w:r>
          </w:p>
        </w:tc>
        <w:tc>
          <w:tcPr>
            <w:tcW w:type="auto" w:w="1728"/>
          </w:tcPr>
          <w:p>
            <w:r/>
          </w:p>
        </w:tc>
      </w:tr>
    </w:tbl>
    <w:p>
      <w:r>
        <w:br/>
      </w:r>
    </w:p>
    <w:p>
      <w:pPr>
        <w:pStyle w:val="Reference"/>
      </w:pPr>
      <w:hyperlink r:id="rId530">
        <w:r>
          <w:rPr/>
          <w:t>315246, Leviticus 19:6</w:t>
        </w:r>
      </w:hyperlink>
    </w:p>
    <w:p>
      <w:pPr>
        <w:pStyle w:val="Hebrew"/>
      </w:pPr>
      <w:r>
        <w:t xml:space="preserve">בְּיֹ֧ום זִבְחֲכֶ֛ם יֵאָכֵ֖ל </w:t>
      </w:r>
    </w:p>
    <w:p>
      <w:pPr>
        <w:pStyle w:val="Hebrew"/>
      </w:pPr>
      <w:r>
        <w:rPr>
          <w:color w:val="FF0000"/>
          <w:vertAlign w:val="superscript"/>
          <w:rtl/>
        </w:rPr>
        <w:t>63883</w:t>
      </w:r>
      <w:r>
        <w:rPr>
          <w:rFonts w:ascii="Times New Roman" w:hAnsi="Times New Roman"/>
          <w:color w:val="828282"/>
          <w:rtl/>
        </w:rPr>
        <w:t>בְּ</w:t>
      </w:r>
      <w:r>
        <w:rPr>
          <w:color w:val="FF0000"/>
          <w:vertAlign w:val="superscript"/>
          <w:rtl/>
        </w:rPr>
        <w:t>63884</w:t>
      </w:r>
      <w:r>
        <w:rPr>
          <w:rFonts w:ascii="Times New Roman" w:hAnsi="Times New Roman"/>
          <w:color w:val="828282"/>
          <w:rtl/>
        </w:rPr>
        <w:t xml:space="preserve">יֹ֧ום </w:t>
      </w:r>
      <w:r>
        <w:rPr>
          <w:color w:val="FF0000"/>
          <w:vertAlign w:val="superscript"/>
          <w:rtl/>
        </w:rPr>
        <w:t>63885</w:t>
      </w:r>
      <w:r>
        <w:rPr>
          <w:rFonts w:ascii="Times New Roman" w:hAnsi="Times New Roman"/>
          <w:color w:val="828282"/>
          <w:rtl/>
        </w:rPr>
        <w:t xml:space="preserve">זִבְחֲכֶ֛ם </w:t>
      </w:r>
      <w:r>
        <w:rPr>
          <w:color w:val="FF0000"/>
          <w:vertAlign w:val="superscript"/>
          <w:rtl/>
        </w:rPr>
        <w:t>63886</w:t>
      </w:r>
      <w:r>
        <w:rPr>
          <w:rFonts w:ascii="Times New Roman" w:hAnsi="Times New Roman"/>
          <w:color w:val="828282"/>
          <w:rtl/>
        </w:rPr>
        <w:t xml:space="preserve">יֵאָכֵ֖ל </w:t>
      </w:r>
    </w:p>
    <w:p>
      <w:pPr>
        <w:pStyle w:val="Hebrew"/>
      </w:pPr>
      <w:r>
        <w:rPr>
          <w:color w:val="828282"/>
        </w:rPr>
        <w:t xml:space="preserve">בְּיֹ֧ום זִבְחֲכֶ֛ם יֵאָכֵ֖ל וּמִֽמָּחֳרָ֑ת וְהַנֹּותָר֙ עַד־יֹ֣ום הַשְּׁלִישִׁ֔י בָּאֵ֖שׁ יִשָּׂרֵֽף׃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315246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315246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422725</w:t>
            </w:r>
          </w:p>
        </w:tc>
        <w:tc>
          <w:tcPr>
            <w:tcW w:type="auto" w:w="1728"/>
          </w:tcPr>
          <w:p>
            <w:r>
              <w:t>time_phrase</w:t>
            </w:r>
          </w:p>
        </w:tc>
        <w:tc>
          <w:tcPr>
            <w:tcW w:type="auto" w:w="1728"/>
          </w:tcPr>
          <w:p>
            <w:r>
              <w:t xml:space="preserve">בְּיֹ֧ום זִבְחֲכֶ֛ם </w:t>
            </w:r>
          </w:p>
        </w:tc>
        <w:tc>
          <w:tcPr>
            <w:tcW w:type="auto" w:w="1728"/>
          </w:tcPr>
          <w:p>
            <w:r/>
          </w:p>
        </w:tc>
      </w:tr>
      <w:tr>
        <w:tc>
          <w:tcPr>
            <w:tcW w:type="auto" w:w="1728"/>
          </w:tcPr>
          <w:p>
            <w:r>
              <w:t>tense</w:t>
            </w:r>
          </w:p>
        </w:tc>
        <w:tc>
          <w:tcPr>
            <w:tcW w:type="auto" w:w="1728"/>
          </w:tcPr>
          <w:p>
            <w:r>
              <w:t>63886</w:t>
            </w:r>
          </w:p>
        </w:tc>
        <w:tc>
          <w:tcPr>
            <w:tcW w:type="auto" w:w="1728"/>
          </w:tcPr>
          <w:p>
            <w:r>
              <w:t>verb</w:t>
            </w:r>
          </w:p>
        </w:tc>
        <w:tc>
          <w:tcPr>
            <w:tcW w:type="auto" w:w="1728"/>
          </w:tcPr>
          <w:p>
            <w:r>
              <w:t xml:space="preserve">יֵאָכֵ֖ל </w:t>
            </w:r>
          </w:p>
        </w:tc>
        <w:tc>
          <w:tcPr>
            <w:tcW w:type="auto" w:w="1728"/>
          </w:tcPr>
          <w:p>
            <w:r/>
          </w:p>
        </w:tc>
      </w:tr>
    </w:tbl>
    <w:p>
      <w:r>
        <w:br/>
      </w:r>
    </w:p>
    <w:p>
      <w:pPr>
        <w:pStyle w:val="Reference"/>
      </w:pPr>
      <w:hyperlink r:id="rId530">
        <w:r>
          <w:rPr/>
          <w:t>315247, Leviticus 19:6</w:t>
        </w:r>
      </w:hyperlink>
    </w:p>
    <w:p>
      <w:pPr>
        <w:pStyle w:val="Hebrew"/>
      </w:pPr>
      <w:r>
        <w:t xml:space="preserve">וּמִֽמָּחֳרָ֑ת </w:t>
      </w:r>
    </w:p>
    <w:p>
      <w:pPr>
        <w:pStyle w:val="Hebrew"/>
      </w:pPr>
      <w:r>
        <w:rPr>
          <w:color w:val="FF0000"/>
          <w:vertAlign w:val="superscript"/>
          <w:rtl/>
        </w:rPr>
        <w:t>63887</w:t>
      </w:r>
      <w:r>
        <w:rPr>
          <w:rFonts w:ascii="Times New Roman" w:hAnsi="Times New Roman"/>
          <w:color w:val="828282"/>
          <w:rtl/>
        </w:rPr>
        <w:t>וּ</w:t>
      </w:r>
      <w:r>
        <w:rPr>
          <w:color w:val="FF0000"/>
          <w:vertAlign w:val="superscript"/>
          <w:rtl/>
        </w:rPr>
        <w:t>63888</w:t>
      </w:r>
      <w:r>
        <w:rPr>
          <w:rFonts w:ascii="Times New Roman" w:hAnsi="Times New Roman"/>
          <w:color w:val="828282"/>
          <w:rtl/>
        </w:rPr>
        <w:t>מִֽ</w:t>
      </w:r>
      <w:r>
        <w:rPr>
          <w:color w:val="FF0000"/>
          <w:vertAlign w:val="superscript"/>
          <w:rtl/>
        </w:rPr>
        <w:t>63889</w:t>
      </w:r>
      <w:r>
        <w:rPr>
          <w:rFonts w:ascii="Times New Roman" w:hAnsi="Times New Roman"/>
          <w:color w:val="828282"/>
          <w:rtl/>
        </w:rPr>
        <w:t xml:space="preserve">מָּחֳרָ֑ת </w:t>
      </w:r>
    </w:p>
    <w:p>
      <w:pPr>
        <w:pStyle w:val="Hebrew"/>
      </w:pPr>
      <w:r>
        <w:rPr>
          <w:color w:val="828282"/>
        </w:rPr>
        <w:t xml:space="preserve">בְּיֹ֧ום זִבְחֲכֶ֛ם יֵאָכֵ֖ל וּמִֽמָּחֳרָ֑ת וְהַנֹּותָר֙ עַד־יֹ֣ום הַשְּׁלִישִׁ֔י בָּאֵ֖שׁ יִשָּׂרֵֽף׃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315247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315247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422728</w:t>
            </w:r>
          </w:p>
        </w:tc>
        <w:tc>
          <w:tcPr>
            <w:tcW w:type="auto" w:w="1728"/>
          </w:tcPr>
          <w:p>
            <w:r>
              <w:t>time_phrase</w:t>
            </w:r>
          </w:p>
        </w:tc>
        <w:tc>
          <w:tcPr>
            <w:tcW w:type="auto" w:w="1728"/>
          </w:tcPr>
          <w:p>
            <w:r>
              <w:t xml:space="preserve">מִֽמָּחֳרָ֑ת </w:t>
            </w:r>
          </w:p>
        </w:tc>
        <w:tc>
          <w:tcPr>
            <w:tcW w:type="auto" w:w="1728"/>
          </w:tcPr>
          <w:p>
            <w:r/>
          </w:p>
        </w:tc>
      </w:tr>
    </w:tbl>
    <w:p>
      <w:r>
        <w:br/>
      </w:r>
    </w:p>
    <w:p>
      <w:pPr>
        <w:pStyle w:val="Reference"/>
      </w:pPr>
      <w:hyperlink r:id="rId530">
        <w:r>
          <w:rPr/>
          <w:t>315249, Leviticus 19:6</w:t>
        </w:r>
      </w:hyperlink>
    </w:p>
    <w:p>
      <w:pPr>
        <w:pStyle w:val="Hebrew"/>
      </w:pPr>
      <w:r>
        <w:t xml:space="preserve">הַנֹּותָר֙ עַד־יֹ֣ום הַשְּׁלִישִׁ֔י </w:t>
      </w:r>
    </w:p>
    <w:p>
      <w:pPr>
        <w:pStyle w:val="Hebrew"/>
      </w:pPr>
      <w:r>
        <w:rPr>
          <w:color w:val="FF0000"/>
          <w:vertAlign w:val="superscript"/>
          <w:rtl/>
        </w:rPr>
        <w:t>63891</w:t>
      </w:r>
      <w:r>
        <w:rPr>
          <w:rFonts w:ascii="Times New Roman" w:hAnsi="Times New Roman"/>
          <w:color w:val="828282"/>
          <w:rtl/>
        </w:rPr>
        <w:t>הַ</w:t>
      </w:r>
      <w:r>
        <w:rPr>
          <w:color w:val="FF0000"/>
          <w:vertAlign w:val="superscript"/>
          <w:rtl/>
        </w:rPr>
        <w:t>63892</w:t>
      </w:r>
      <w:r>
        <w:rPr>
          <w:rFonts w:ascii="Times New Roman" w:hAnsi="Times New Roman"/>
          <w:color w:val="828282"/>
          <w:rtl/>
        </w:rPr>
        <w:t xml:space="preserve">נֹּותָר֙ </w:t>
      </w:r>
      <w:r>
        <w:rPr>
          <w:color w:val="FF0000"/>
          <w:vertAlign w:val="superscript"/>
          <w:rtl/>
        </w:rPr>
        <w:t>63893</w:t>
      </w:r>
      <w:r>
        <w:rPr>
          <w:rFonts w:ascii="Times New Roman" w:hAnsi="Times New Roman"/>
          <w:color w:val="828282"/>
          <w:rtl/>
        </w:rPr>
        <w:t>עַד־</w:t>
      </w:r>
      <w:r>
        <w:rPr>
          <w:color w:val="FF0000"/>
          <w:vertAlign w:val="superscript"/>
          <w:rtl/>
        </w:rPr>
        <w:t>63894</w:t>
      </w:r>
      <w:r>
        <w:rPr>
          <w:rFonts w:ascii="Times New Roman" w:hAnsi="Times New Roman"/>
          <w:color w:val="828282"/>
          <w:rtl/>
        </w:rPr>
        <w:t xml:space="preserve">יֹ֣ום </w:t>
      </w:r>
      <w:r>
        <w:rPr>
          <w:color w:val="FF0000"/>
          <w:vertAlign w:val="superscript"/>
          <w:rtl/>
        </w:rPr>
        <w:t>63895</w:t>
      </w:r>
      <w:r>
        <w:rPr>
          <w:rFonts w:ascii="Times New Roman" w:hAnsi="Times New Roman"/>
          <w:color w:val="828282"/>
          <w:rtl/>
        </w:rPr>
        <w:t>הַ</w:t>
      </w:r>
      <w:r>
        <w:rPr>
          <w:color w:val="FF0000"/>
          <w:vertAlign w:val="superscript"/>
          <w:rtl/>
        </w:rPr>
        <w:t>63896</w:t>
      </w:r>
      <w:r>
        <w:rPr>
          <w:rFonts w:ascii="Times New Roman" w:hAnsi="Times New Roman"/>
          <w:color w:val="828282"/>
          <w:rtl/>
        </w:rPr>
        <w:t xml:space="preserve">שְּׁלִישִׁ֔י </w:t>
      </w:r>
    </w:p>
    <w:p>
      <w:pPr>
        <w:pStyle w:val="Hebrew"/>
      </w:pPr>
      <w:r>
        <w:rPr>
          <w:color w:val="828282"/>
        </w:rPr>
        <w:t xml:space="preserve">בְּיֹ֧ום זִבְחֲכֶ֛ם יֵאָכֵ֖ל וּמִֽמָּחֳרָ֑ת וְהַנֹּותָר֙ עַד־יֹ֣ום הַשְּׁלִישִׁ֔י בָּאֵ֖שׁ יִשָּׂרֵֽף׃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315249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315249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422732</w:t>
            </w:r>
          </w:p>
        </w:tc>
        <w:tc>
          <w:tcPr>
            <w:tcW w:type="auto" w:w="1728"/>
          </w:tcPr>
          <w:p>
            <w:r>
              <w:t>time_phrase</w:t>
            </w:r>
          </w:p>
        </w:tc>
        <w:tc>
          <w:tcPr>
            <w:tcW w:type="auto" w:w="1728"/>
          </w:tcPr>
          <w:p>
            <w:r>
              <w:t xml:space="preserve">עַד־יֹ֣ום הַשְּׁלִישִׁ֔י </w:t>
            </w:r>
          </w:p>
        </w:tc>
        <w:tc>
          <w:tcPr>
            <w:tcW w:type="auto" w:w="1728"/>
          </w:tcPr>
          <w:p>
            <w:r/>
          </w:p>
        </w:tc>
      </w:tr>
      <w:tr>
        <w:tc>
          <w:tcPr>
            <w:tcW w:type="auto" w:w="1728"/>
          </w:tcPr>
          <w:p>
            <w:r>
              <w:t>tense</w:t>
            </w:r>
          </w:p>
        </w:tc>
        <w:tc>
          <w:tcPr>
            <w:tcW w:type="auto" w:w="1728"/>
          </w:tcPr>
          <w:p>
            <w:r>
              <w:t>63892</w:t>
            </w:r>
          </w:p>
        </w:tc>
        <w:tc>
          <w:tcPr>
            <w:tcW w:type="auto" w:w="1728"/>
          </w:tcPr>
          <w:p>
            <w:r>
              <w:t>verb</w:t>
            </w:r>
          </w:p>
        </w:tc>
        <w:tc>
          <w:tcPr>
            <w:tcW w:type="auto" w:w="1728"/>
          </w:tcPr>
          <w:p>
            <w:r>
              <w:t xml:space="preserve">נֹּותָר֙ </w:t>
            </w:r>
          </w:p>
        </w:tc>
        <w:tc>
          <w:tcPr>
            <w:tcW w:type="auto" w:w="1728"/>
          </w:tcPr>
          <w:p>
            <w:r/>
          </w:p>
        </w:tc>
      </w:tr>
    </w:tbl>
    <w:p>
      <w:r>
        <w:br/>
      </w:r>
    </w:p>
    <w:p>
      <w:pPr>
        <w:pStyle w:val="Reference"/>
      </w:pPr>
      <w:hyperlink r:id="rId531">
        <w:r>
          <w:rPr/>
          <w:t>315250, Leviticus 19:7</w:t>
        </w:r>
      </w:hyperlink>
    </w:p>
    <w:p>
      <w:pPr>
        <w:pStyle w:val="Hebrew"/>
      </w:pPr>
      <w:r>
        <w:t xml:space="preserve">וְאִ֛ם הֵאָכֹ֥ל יֵאָכֵ֖ל בַּיֹּ֣ום הַשְּׁלִישִׁ֑י </w:t>
      </w:r>
    </w:p>
    <w:p>
      <w:pPr>
        <w:pStyle w:val="Hebrew"/>
      </w:pPr>
      <w:r>
        <w:rPr>
          <w:color w:val="FF0000"/>
          <w:vertAlign w:val="superscript"/>
          <w:rtl/>
        </w:rPr>
        <w:t>63901</w:t>
      </w:r>
      <w:r>
        <w:rPr>
          <w:rFonts w:ascii="Times New Roman" w:hAnsi="Times New Roman"/>
          <w:color w:val="828282"/>
          <w:rtl/>
        </w:rPr>
        <w:t>וְ</w:t>
      </w:r>
      <w:r>
        <w:rPr>
          <w:color w:val="FF0000"/>
          <w:vertAlign w:val="superscript"/>
          <w:rtl/>
        </w:rPr>
        <w:t>63902</w:t>
      </w:r>
      <w:r>
        <w:rPr>
          <w:rFonts w:ascii="Times New Roman" w:hAnsi="Times New Roman"/>
          <w:color w:val="828282"/>
          <w:rtl/>
        </w:rPr>
        <w:t xml:space="preserve">אִ֛ם </w:t>
      </w:r>
      <w:r>
        <w:rPr>
          <w:color w:val="FF0000"/>
          <w:vertAlign w:val="superscript"/>
          <w:rtl/>
        </w:rPr>
        <w:t>63903</w:t>
      </w:r>
      <w:r>
        <w:rPr>
          <w:rFonts w:ascii="Times New Roman" w:hAnsi="Times New Roman"/>
          <w:color w:val="828282"/>
          <w:rtl/>
        </w:rPr>
        <w:t xml:space="preserve">הֵאָכֹ֥ל </w:t>
      </w:r>
      <w:r>
        <w:rPr>
          <w:color w:val="FF0000"/>
          <w:vertAlign w:val="superscript"/>
          <w:rtl/>
        </w:rPr>
        <w:t>63904</w:t>
      </w:r>
      <w:r>
        <w:rPr>
          <w:rFonts w:ascii="Times New Roman" w:hAnsi="Times New Roman"/>
          <w:color w:val="828282"/>
          <w:rtl/>
        </w:rPr>
        <w:t xml:space="preserve">יֵאָכֵ֖ל </w:t>
      </w:r>
      <w:r>
        <w:rPr>
          <w:color w:val="FF0000"/>
          <w:vertAlign w:val="superscript"/>
          <w:rtl/>
        </w:rPr>
        <w:t>63905</w:t>
      </w:r>
      <w:r>
        <w:rPr>
          <w:rFonts w:ascii="Times New Roman" w:hAnsi="Times New Roman"/>
          <w:color w:val="828282"/>
          <w:rtl/>
        </w:rPr>
        <w:t>בַּ</w:t>
      </w:r>
      <w:r>
        <w:rPr>
          <w:color w:val="FF0000"/>
          <w:vertAlign w:val="superscript"/>
          <w:rtl/>
        </w:rPr>
        <w:t>63906</w:t>
      </w:r>
      <w:r>
        <w:rPr>
          <w:rFonts w:ascii="Times New Roman" w:hAnsi="Times New Roman"/>
          <w:color w:val="828282"/>
          <w:rtl/>
        </w:rPr>
      </w:r>
      <w:r>
        <w:rPr>
          <w:color w:val="FF0000"/>
          <w:vertAlign w:val="superscript"/>
          <w:rtl/>
        </w:rPr>
        <w:t>63907</w:t>
      </w:r>
      <w:r>
        <w:rPr>
          <w:rFonts w:ascii="Times New Roman" w:hAnsi="Times New Roman"/>
          <w:color w:val="828282"/>
          <w:rtl/>
        </w:rPr>
        <w:t xml:space="preserve">יֹּ֣ום </w:t>
      </w:r>
      <w:r>
        <w:rPr>
          <w:color w:val="FF0000"/>
          <w:vertAlign w:val="superscript"/>
          <w:rtl/>
        </w:rPr>
        <w:t>63908</w:t>
      </w:r>
      <w:r>
        <w:rPr>
          <w:rFonts w:ascii="Times New Roman" w:hAnsi="Times New Roman"/>
          <w:color w:val="828282"/>
          <w:rtl/>
        </w:rPr>
        <w:t>הַ</w:t>
      </w:r>
      <w:r>
        <w:rPr>
          <w:color w:val="FF0000"/>
          <w:vertAlign w:val="superscript"/>
          <w:rtl/>
        </w:rPr>
        <w:t>63909</w:t>
      </w:r>
      <w:r>
        <w:rPr>
          <w:rFonts w:ascii="Times New Roman" w:hAnsi="Times New Roman"/>
          <w:color w:val="828282"/>
          <w:rtl/>
        </w:rPr>
        <w:t xml:space="preserve">שְּׁלִישִׁ֑י </w:t>
      </w:r>
    </w:p>
    <w:p>
      <w:pPr>
        <w:pStyle w:val="Hebrew"/>
      </w:pPr>
      <w:r>
        <w:rPr>
          <w:color w:val="828282"/>
        </w:rPr>
        <w:t xml:space="preserve">וְאִ֛ם הֵאָכֹ֥ל יֵאָכֵ֖ל בַּיֹּ֣ום הַשְּׁלִישִׁ֑י פִּגּ֥וּל ה֖וּא לֹ֥א יֵרָצֶֽה׃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315250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315250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422739</w:t>
            </w:r>
          </w:p>
        </w:tc>
        <w:tc>
          <w:tcPr>
            <w:tcW w:type="auto" w:w="1728"/>
          </w:tcPr>
          <w:p>
            <w:r>
              <w:t>time_phrase</w:t>
            </w:r>
          </w:p>
        </w:tc>
        <w:tc>
          <w:tcPr>
            <w:tcW w:type="auto" w:w="1728"/>
          </w:tcPr>
          <w:p>
            <w:r>
              <w:t xml:space="preserve">בַּיֹּ֣ום הַשְּׁלִישִׁ֑י </w:t>
            </w:r>
          </w:p>
        </w:tc>
        <w:tc>
          <w:tcPr>
            <w:tcW w:type="auto" w:w="1728"/>
          </w:tcPr>
          <w:p>
            <w:r/>
          </w:p>
        </w:tc>
      </w:tr>
      <w:tr>
        <w:tc>
          <w:tcPr>
            <w:tcW w:type="auto" w:w="1728"/>
          </w:tcPr>
          <w:p>
            <w:r>
              <w:t>tense</w:t>
            </w:r>
          </w:p>
        </w:tc>
        <w:tc>
          <w:tcPr>
            <w:tcW w:type="auto" w:w="1728"/>
          </w:tcPr>
          <w:p>
            <w:r>
              <w:t>63904</w:t>
            </w:r>
          </w:p>
        </w:tc>
        <w:tc>
          <w:tcPr>
            <w:tcW w:type="auto" w:w="1728"/>
          </w:tcPr>
          <w:p>
            <w:r>
              <w:t>verb</w:t>
            </w:r>
          </w:p>
        </w:tc>
        <w:tc>
          <w:tcPr>
            <w:tcW w:type="auto" w:w="1728"/>
          </w:tcPr>
          <w:p>
            <w:r>
              <w:t xml:space="preserve">יֵאָכֵ֖ל </w:t>
            </w:r>
          </w:p>
        </w:tc>
        <w:tc>
          <w:tcPr>
            <w:tcW w:type="auto" w:w="1728"/>
          </w:tcPr>
          <w:p>
            <w:r/>
          </w:p>
        </w:tc>
      </w:tr>
    </w:tbl>
    <w:p>
      <w:r>
        <w:br/>
      </w:r>
    </w:p>
    <w:p>
      <w:pPr>
        <w:pStyle w:val="Reference"/>
      </w:pPr>
      <w:hyperlink r:id="rId532">
        <w:r>
          <w:rPr/>
          <w:t>315274, Leviticus 19:13</w:t>
        </w:r>
      </w:hyperlink>
    </w:p>
    <w:p>
      <w:pPr>
        <w:pStyle w:val="Hebrew"/>
      </w:pPr>
      <w:r>
        <w:t xml:space="preserve">לֹֽא־תָלִ֞ין פְּעֻלַּ֥ת שָׂכִ֛יר אִתְּךָ֖ עַד־בֹּֽקֶר׃ </w:t>
      </w:r>
    </w:p>
    <w:p>
      <w:pPr>
        <w:pStyle w:val="Hebrew"/>
      </w:pPr>
      <w:r>
        <w:rPr>
          <w:color w:val="FF0000"/>
          <w:vertAlign w:val="superscript"/>
          <w:rtl/>
        </w:rPr>
        <w:t>64002</w:t>
      </w:r>
      <w:r>
        <w:rPr>
          <w:rFonts w:ascii="Times New Roman" w:hAnsi="Times New Roman"/>
          <w:color w:val="828282"/>
          <w:rtl/>
        </w:rPr>
        <w:t>לֹֽא־</w:t>
      </w:r>
      <w:r>
        <w:rPr>
          <w:color w:val="FF0000"/>
          <w:vertAlign w:val="superscript"/>
          <w:rtl/>
        </w:rPr>
        <w:t>64003</w:t>
      </w:r>
      <w:r>
        <w:rPr>
          <w:rFonts w:ascii="Times New Roman" w:hAnsi="Times New Roman"/>
          <w:color w:val="828282"/>
          <w:rtl/>
        </w:rPr>
        <w:t xml:space="preserve">תָלִ֞ין </w:t>
      </w:r>
      <w:r>
        <w:rPr>
          <w:color w:val="FF0000"/>
          <w:vertAlign w:val="superscript"/>
          <w:rtl/>
        </w:rPr>
        <w:t>64004</w:t>
      </w:r>
      <w:r>
        <w:rPr>
          <w:rFonts w:ascii="Times New Roman" w:hAnsi="Times New Roman"/>
          <w:color w:val="828282"/>
          <w:rtl/>
        </w:rPr>
        <w:t xml:space="preserve">פְּעֻלַּ֥ת </w:t>
      </w:r>
      <w:r>
        <w:rPr>
          <w:color w:val="FF0000"/>
          <w:vertAlign w:val="superscript"/>
          <w:rtl/>
        </w:rPr>
        <w:t>64005</w:t>
      </w:r>
      <w:r>
        <w:rPr>
          <w:rFonts w:ascii="Times New Roman" w:hAnsi="Times New Roman"/>
          <w:color w:val="828282"/>
          <w:rtl/>
        </w:rPr>
        <w:t xml:space="preserve">שָׂכִ֛יר </w:t>
      </w:r>
      <w:r>
        <w:rPr>
          <w:color w:val="FF0000"/>
          <w:vertAlign w:val="superscript"/>
          <w:rtl/>
        </w:rPr>
        <w:t>64006</w:t>
      </w:r>
      <w:r>
        <w:rPr>
          <w:rFonts w:ascii="Times New Roman" w:hAnsi="Times New Roman"/>
          <w:color w:val="828282"/>
          <w:rtl/>
        </w:rPr>
        <w:t xml:space="preserve">אִתְּךָ֖ </w:t>
      </w:r>
      <w:r>
        <w:rPr>
          <w:color w:val="FF0000"/>
          <w:vertAlign w:val="superscript"/>
          <w:rtl/>
        </w:rPr>
        <w:t>64007</w:t>
      </w:r>
      <w:r>
        <w:rPr>
          <w:rFonts w:ascii="Times New Roman" w:hAnsi="Times New Roman"/>
          <w:color w:val="828282"/>
          <w:rtl/>
        </w:rPr>
        <w:t>עַד־</w:t>
      </w:r>
      <w:r>
        <w:rPr>
          <w:color w:val="FF0000"/>
          <w:vertAlign w:val="superscript"/>
          <w:rtl/>
        </w:rPr>
        <w:t>64008</w:t>
      </w:r>
      <w:r>
        <w:rPr>
          <w:rFonts w:ascii="Times New Roman" w:hAnsi="Times New Roman"/>
          <w:color w:val="828282"/>
          <w:rtl/>
        </w:rPr>
        <w:t xml:space="preserve">בֹּֽקֶר׃ </w:t>
      </w:r>
    </w:p>
    <w:p>
      <w:pPr>
        <w:pStyle w:val="Hebrew"/>
      </w:pPr>
      <w:r>
        <w:rPr>
          <w:color w:val="828282"/>
        </w:rPr>
        <w:t xml:space="preserve">לֹֽא־תַעֲשֹׁ֥ק אֶת־רֵֽעֲךָ֖ וְלֹ֣א תִגְזֹ֑ל לֹֽא־תָלִ֞ין פְּעֻלַּ֥ת שָׂכִ֛יר אִתְּךָ֖ עַד־בֹּֽקֶר׃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315274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315274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422809</w:t>
            </w:r>
          </w:p>
        </w:tc>
        <w:tc>
          <w:tcPr>
            <w:tcW w:type="auto" w:w="1728"/>
          </w:tcPr>
          <w:p>
            <w:r>
              <w:t>time_phrase</w:t>
            </w:r>
          </w:p>
        </w:tc>
        <w:tc>
          <w:tcPr>
            <w:tcW w:type="auto" w:w="1728"/>
          </w:tcPr>
          <w:p>
            <w:r>
              <w:t xml:space="preserve">עַד־בֹּֽקֶר׃ </w:t>
            </w:r>
          </w:p>
        </w:tc>
        <w:tc>
          <w:tcPr>
            <w:tcW w:type="auto" w:w="1728"/>
          </w:tcPr>
          <w:p>
            <w:r/>
          </w:p>
        </w:tc>
      </w:tr>
      <w:tr>
        <w:tc>
          <w:tcPr>
            <w:tcW w:type="auto" w:w="1728"/>
          </w:tcPr>
          <w:p>
            <w:r>
              <w:t>tense</w:t>
            </w:r>
          </w:p>
        </w:tc>
        <w:tc>
          <w:tcPr>
            <w:tcW w:type="auto" w:w="1728"/>
          </w:tcPr>
          <w:p>
            <w:r>
              <w:t>64003</w:t>
            </w:r>
          </w:p>
        </w:tc>
        <w:tc>
          <w:tcPr>
            <w:tcW w:type="auto" w:w="1728"/>
          </w:tcPr>
          <w:p>
            <w:r>
              <w:t>verb</w:t>
            </w:r>
          </w:p>
        </w:tc>
        <w:tc>
          <w:tcPr>
            <w:tcW w:type="auto" w:w="1728"/>
          </w:tcPr>
          <w:p>
            <w:r>
              <w:t xml:space="preserve">תָלִ֞ין </w:t>
            </w:r>
          </w:p>
        </w:tc>
        <w:tc>
          <w:tcPr>
            <w:tcW w:type="auto" w:w="1728"/>
          </w:tcPr>
          <w:p>
            <w:r/>
          </w:p>
        </w:tc>
      </w:tr>
    </w:tbl>
    <w:p>
      <w:r>
        <w:br/>
      </w:r>
    </w:p>
    <w:p>
      <w:pPr>
        <w:pStyle w:val="Reference"/>
      </w:pPr>
      <w:hyperlink r:id="rId533">
        <w:r>
          <w:rPr/>
          <w:t>315314, Leviticus 19:23</w:t>
        </w:r>
      </w:hyperlink>
    </w:p>
    <w:p>
      <w:pPr>
        <w:pStyle w:val="Hebrew"/>
      </w:pPr>
      <w:r>
        <w:t xml:space="preserve">שָׁלֹ֣שׁ שָׁנִ֗ים יִהְיֶ֥ה לָכֶ֛ם עֲרֵלִ֖ים </w:t>
      </w:r>
    </w:p>
    <w:p>
      <w:pPr>
        <w:pStyle w:val="Hebrew"/>
      </w:pPr>
      <w:r>
        <w:rPr>
          <w:color w:val="FF0000"/>
          <w:vertAlign w:val="superscript"/>
          <w:rtl/>
        </w:rPr>
        <w:t>64185</w:t>
      </w:r>
      <w:r>
        <w:rPr>
          <w:rFonts w:ascii="Times New Roman" w:hAnsi="Times New Roman"/>
          <w:color w:val="828282"/>
          <w:rtl/>
        </w:rPr>
        <w:t xml:space="preserve">שָׁלֹ֣שׁ </w:t>
      </w:r>
      <w:r>
        <w:rPr>
          <w:color w:val="FF0000"/>
          <w:vertAlign w:val="superscript"/>
          <w:rtl/>
        </w:rPr>
        <w:t>64186</w:t>
      </w:r>
      <w:r>
        <w:rPr>
          <w:rFonts w:ascii="Times New Roman" w:hAnsi="Times New Roman"/>
          <w:color w:val="828282"/>
          <w:rtl/>
        </w:rPr>
        <w:t xml:space="preserve">שָׁנִ֗ים </w:t>
      </w:r>
      <w:r>
        <w:rPr>
          <w:color w:val="FF0000"/>
          <w:vertAlign w:val="superscript"/>
          <w:rtl/>
        </w:rPr>
        <w:t>64187</w:t>
      </w:r>
      <w:r>
        <w:rPr>
          <w:rFonts w:ascii="Times New Roman" w:hAnsi="Times New Roman"/>
          <w:color w:val="828282"/>
          <w:rtl/>
        </w:rPr>
        <w:t xml:space="preserve">יִהְיֶ֥ה </w:t>
      </w:r>
      <w:r>
        <w:rPr>
          <w:color w:val="FF0000"/>
          <w:vertAlign w:val="superscript"/>
          <w:rtl/>
        </w:rPr>
        <w:t>64188</w:t>
      </w:r>
      <w:r>
        <w:rPr>
          <w:rFonts w:ascii="Times New Roman" w:hAnsi="Times New Roman"/>
          <w:color w:val="828282"/>
          <w:rtl/>
        </w:rPr>
        <w:t xml:space="preserve">לָכֶ֛ם </w:t>
      </w:r>
      <w:r>
        <w:rPr>
          <w:color w:val="FF0000"/>
          <w:vertAlign w:val="superscript"/>
          <w:rtl/>
        </w:rPr>
        <w:t>64189</w:t>
      </w:r>
      <w:r>
        <w:rPr>
          <w:rFonts w:ascii="Times New Roman" w:hAnsi="Times New Roman"/>
          <w:color w:val="828282"/>
          <w:rtl/>
        </w:rPr>
        <w:t xml:space="preserve">עֲרֵלִ֖ים </w:t>
      </w:r>
    </w:p>
    <w:p>
      <w:pPr>
        <w:pStyle w:val="Hebrew"/>
      </w:pPr>
      <w:r>
        <w:rPr>
          <w:color w:val="828282"/>
        </w:rPr>
        <w:t xml:space="preserve">וְכִי־תָבֹ֣אוּ אֶל־הָאָ֗רֶץ וּנְטַעְתֶּם֙ כָּל־עֵ֣ץ מַאֲכָ֔ל וַעֲרַלְתֶּ֥ם עָרְלָתֹ֖ו אֶת־פִּרְיֹ֑ו שָׁלֹ֣שׁ שָׁנִ֗ים יִהְיֶ֥ה לָכֶ֛ם עֲרֵלִ֖ים לֹ֥א יֵאָכֵֽל׃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315314</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315314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422942</w:t>
            </w:r>
          </w:p>
        </w:tc>
        <w:tc>
          <w:tcPr>
            <w:tcW w:type="auto" w:w="1728"/>
          </w:tcPr>
          <w:p>
            <w:r>
              <w:t>time_phrase</w:t>
            </w:r>
          </w:p>
        </w:tc>
        <w:tc>
          <w:tcPr>
            <w:tcW w:type="auto" w:w="1728"/>
          </w:tcPr>
          <w:p>
            <w:r>
              <w:t xml:space="preserve">שָׁלֹ֣שׁ שָׁנִ֗ים </w:t>
            </w:r>
          </w:p>
        </w:tc>
        <w:tc>
          <w:tcPr>
            <w:tcW w:type="auto" w:w="1728"/>
          </w:tcPr>
          <w:p>
            <w:r/>
          </w:p>
        </w:tc>
      </w:tr>
      <w:tr>
        <w:tc>
          <w:tcPr>
            <w:tcW w:type="auto" w:w="1728"/>
          </w:tcPr>
          <w:p>
            <w:r>
              <w:t>tense</w:t>
            </w:r>
          </w:p>
        </w:tc>
        <w:tc>
          <w:tcPr>
            <w:tcW w:type="auto" w:w="1728"/>
          </w:tcPr>
          <w:p>
            <w:r>
              <w:t>64187</w:t>
            </w:r>
          </w:p>
        </w:tc>
        <w:tc>
          <w:tcPr>
            <w:tcW w:type="auto" w:w="1728"/>
          </w:tcPr>
          <w:p>
            <w:r>
              <w:t>verb</w:t>
            </w:r>
          </w:p>
        </w:tc>
        <w:tc>
          <w:tcPr>
            <w:tcW w:type="auto" w:w="1728"/>
          </w:tcPr>
          <w:p>
            <w:r>
              <w:t xml:space="preserve">יִהְיֶ֥ה </w:t>
            </w:r>
          </w:p>
        </w:tc>
        <w:tc>
          <w:tcPr>
            <w:tcW w:type="auto" w:w="1728"/>
          </w:tcPr>
          <w:p>
            <w:r/>
          </w:p>
        </w:tc>
      </w:tr>
    </w:tbl>
    <w:p>
      <w:r>
        <w:br/>
      </w:r>
    </w:p>
    <w:p>
      <w:pPr>
        <w:pStyle w:val="Reference"/>
      </w:pPr>
      <w:hyperlink r:id="rId534">
        <w:r>
          <w:rPr/>
          <w:t>315316, Leviticus 19:24</w:t>
        </w:r>
      </w:hyperlink>
    </w:p>
    <w:p>
      <w:pPr>
        <w:pStyle w:val="Hebrew"/>
      </w:pPr>
      <w:r>
        <w:t xml:space="preserve">וּבַשָּׁנָה֙ הָרְבִיעִ֔ת יִהְיֶ֖ה כָּל־פִּרְיֹ֑ו קֹ֥דֶשׁ </w:t>
      </w:r>
    </w:p>
    <w:p>
      <w:pPr>
        <w:pStyle w:val="Hebrew"/>
      </w:pPr>
      <w:r>
        <w:rPr>
          <w:color w:val="FF0000"/>
          <w:vertAlign w:val="superscript"/>
          <w:rtl/>
        </w:rPr>
        <w:t>64192</w:t>
      </w:r>
      <w:r>
        <w:rPr>
          <w:rFonts w:ascii="Times New Roman" w:hAnsi="Times New Roman"/>
          <w:color w:val="828282"/>
          <w:rtl/>
        </w:rPr>
        <w:t>וּ</w:t>
      </w:r>
      <w:r>
        <w:rPr>
          <w:color w:val="FF0000"/>
          <w:vertAlign w:val="superscript"/>
          <w:rtl/>
        </w:rPr>
        <w:t>64193</w:t>
      </w:r>
      <w:r>
        <w:rPr>
          <w:rFonts w:ascii="Times New Roman" w:hAnsi="Times New Roman"/>
          <w:color w:val="828282"/>
          <w:rtl/>
        </w:rPr>
        <w:t>בַ</w:t>
      </w:r>
      <w:r>
        <w:rPr>
          <w:color w:val="FF0000"/>
          <w:vertAlign w:val="superscript"/>
          <w:rtl/>
        </w:rPr>
        <w:t>64194</w:t>
      </w:r>
      <w:r>
        <w:rPr>
          <w:rFonts w:ascii="Times New Roman" w:hAnsi="Times New Roman"/>
          <w:color w:val="828282"/>
          <w:rtl/>
        </w:rPr>
      </w:r>
      <w:r>
        <w:rPr>
          <w:color w:val="FF0000"/>
          <w:vertAlign w:val="superscript"/>
          <w:rtl/>
        </w:rPr>
        <w:t>64195</w:t>
      </w:r>
      <w:r>
        <w:rPr>
          <w:rFonts w:ascii="Times New Roman" w:hAnsi="Times New Roman"/>
          <w:color w:val="828282"/>
          <w:rtl/>
        </w:rPr>
        <w:t xml:space="preserve">שָּׁנָה֙ </w:t>
      </w:r>
      <w:r>
        <w:rPr>
          <w:color w:val="FF0000"/>
          <w:vertAlign w:val="superscript"/>
          <w:rtl/>
        </w:rPr>
        <w:t>64196</w:t>
      </w:r>
      <w:r>
        <w:rPr>
          <w:rFonts w:ascii="Times New Roman" w:hAnsi="Times New Roman"/>
          <w:color w:val="828282"/>
          <w:rtl/>
        </w:rPr>
        <w:t>הָ</w:t>
      </w:r>
      <w:r>
        <w:rPr>
          <w:color w:val="FF0000"/>
          <w:vertAlign w:val="superscript"/>
          <w:rtl/>
        </w:rPr>
        <w:t>64197</w:t>
      </w:r>
      <w:r>
        <w:rPr>
          <w:rFonts w:ascii="Times New Roman" w:hAnsi="Times New Roman"/>
          <w:color w:val="828282"/>
          <w:rtl/>
        </w:rPr>
        <w:t xml:space="preserve">רְבִיעִ֔ת </w:t>
      </w:r>
      <w:r>
        <w:rPr>
          <w:color w:val="FF0000"/>
          <w:vertAlign w:val="superscript"/>
          <w:rtl/>
        </w:rPr>
        <w:t>64198</w:t>
      </w:r>
      <w:r>
        <w:rPr>
          <w:rFonts w:ascii="Times New Roman" w:hAnsi="Times New Roman"/>
          <w:color w:val="828282"/>
          <w:rtl/>
        </w:rPr>
        <w:t xml:space="preserve">יִהְיֶ֖ה </w:t>
      </w:r>
      <w:r>
        <w:rPr>
          <w:color w:val="FF0000"/>
          <w:vertAlign w:val="superscript"/>
          <w:rtl/>
        </w:rPr>
        <w:t>64199</w:t>
      </w:r>
      <w:r>
        <w:rPr>
          <w:rFonts w:ascii="Times New Roman" w:hAnsi="Times New Roman"/>
          <w:color w:val="828282"/>
          <w:rtl/>
        </w:rPr>
        <w:t>כָּל־</w:t>
      </w:r>
      <w:r>
        <w:rPr>
          <w:color w:val="FF0000"/>
          <w:vertAlign w:val="superscript"/>
          <w:rtl/>
        </w:rPr>
        <w:t>64200</w:t>
      </w:r>
      <w:r>
        <w:rPr>
          <w:rFonts w:ascii="Times New Roman" w:hAnsi="Times New Roman"/>
          <w:color w:val="828282"/>
          <w:rtl/>
        </w:rPr>
        <w:t xml:space="preserve">פִּרְיֹ֑ו </w:t>
      </w:r>
      <w:r>
        <w:rPr>
          <w:color w:val="FF0000"/>
          <w:vertAlign w:val="superscript"/>
          <w:rtl/>
        </w:rPr>
        <w:t>64201</w:t>
      </w:r>
      <w:r>
        <w:rPr>
          <w:rFonts w:ascii="Times New Roman" w:hAnsi="Times New Roman"/>
          <w:color w:val="828282"/>
          <w:rtl/>
        </w:rPr>
        <w:t xml:space="preserve">קֹ֥דֶשׁ </w:t>
      </w:r>
    </w:p>
    <w:p>
      <w:pPr>
        <w:pStyle w:val="Hebrew"/>
      </w:pPr>
      <w:r>
        <w:rPr>
          <w:color w:val="828282"/>
        </w:rPr>
        <w:t xml:space="preserve">וּבַשָּׁנָה֙ הָרְבִיעִ֔ת יִהְיֶ֖ה כָּל־פִּרְיֹ֑ו קֹ֥דֶשׁ הִלּוּלִ֖ים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315316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315316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422949</w:t>
            </w:r>
          </w:p>
        </w:tc>
        <w:tc>
          <w:tcPr>
            <w:tcW w:type="auto" w:w="1728"/>
          </w:tcPr>
          <w:p>
            <w:r>
              <w:t>time_phrase</w:t>
            </w:r>
          </w:p>
        </w:tc>
        <w:tc>
          <w:tcPr>
            <w:tcW w:type="auto" w:w="1728"/>
          </w:tcPr>
          <w:p>
            <w:r>
              <w:t xml:space="preserve">בַשָּׁנָה֙ הָרְבִיעִ֔ת </w:t>
            </w:r>
          </w:p>
        </w:tc>
        <w:tc>
          <w:tcPr>
            <w:tcW w:type="auto" w:w="1728"/>
          </w:tcPr>
          <w:p>
            <w:r/>
          </w:p>
        </w:tc>
      </w:tr>
      <w:tr>
        <w:tc>
          <w:tcPr>
            <w:tcW w:type="auto" w:w="1728"/>
          </w:tcPr>
          <w:p>
            <w:r>
              <w:t>tense</w:t>
            </w:r>
          </w:p>
        </w:tc>
        <w:tc>
          <w:tcPr>
            <w:tcW w:type="auto" w:w="1728"/>
          </w:tcPr>
          <w:p>
            <w:r>
              <w:t>64198</w:t>
            </w:r>
          </w:p>
        </w:tc>
        <w:tc>
          <w:tcPr>
            <w:tcW w:type="auto" w:w="1728"/>
          </w:tcPr>
          <w:p>
            <w:r>
              <w:t>verb</w:t>
            </w:r>
          </w:p>
        </w:tc>
        <w:tc>
          <w:tcPr>
            <w:tcW w:type="auto" w:w="1728"/>
          </w:tcPr>
          <w:p>
            <w:r>
              <w:t xml:space="preserve">יִהְיֶ֖ה </w:t>
            </w:r>
          </w:p>
        </w:tc>
        <w:tc>
          <w:tcPr>
            <w:tcW w:type="auto" w:w="1728"/>
          </w:tcPr>
          <w:p>
            <w:r/>
          </w:p>
        </w:tc>
      </w:tr>
    </w:tbl>
    <w:p>
      <w:r>
        <w:br/>
      </w:r>
    </w:p>
    <w:p>
      <w:pPr>
        <w:pStyle w:val="Reference"/>
      </w:pPr>
      <w:hyperlink r:id="rId535">
        <w:r>
          <w:rPr/>
          <w:t>315318, Leviticus 19:25</w:t>
        </w:r>
      </w:hyperlink>
    </w:p>
    <w:p>
      <w:pPr>
        <w:pStyle w:val="Hebrew"/>
      </w:pPr>
      <w:r>
        <w:t xml:space="preserve">וּבַשָּׁנָ֣ה הַחֲמִישִׁ֗ת תֹּֽאכְלוּ֙ אֶת־פִּרְיֹ֔ו </w:t>
      </w:r>
    </w:p>
    <w:p>
      <w:pPr>
        <w:pStyle w:val="Hebrew"/>
      </w:pPr>
      <w:r>
        <w:rPr>
          <w:color w:val="FF0000"/>
          <w:vertAlign w:val="superscript"/>
          <w:rtl/>
        </w:rPr>
        <w:t>64205</w:t>
      </w:r>
      <w:r>
        <w:rPr>
          <w:rFonts w:ascii="Times New Roman" w:hAnsi="Times New Roman"/>
          <w:color w:val="828282"/>
          <w:rtl/>
        </w:rPr>
        <w:t>וּ</w:t>
      </w:r>
      <w:r>
        <w:rPr>
          <w:color w:val="FF0000"/>
          <w:vertAlign w:val="superscript"/>
          <w:rtl/>
        </w:rPr>
        <w:t>64206</w:t>
      </w:r>
      <w:r>
        <w:rPr>
          <w:rFonts w:ascii="Times New Roman" w:hAnsi="Times New Roman"/>
          <w:color w:val="828282"/>
          <w:rtl/>
        </w:rPr>
        <w:t>בַ</w:t>
      </w:r>
      <w:r>
        <w:rPr>
          <w:color w:val="FF0000"/>
          <w:vertAlign w:val="superscript"/>
          <w:rtl/>
        </w:rPr>
        <w:t>64207</w:t>
      </w:r>
      <w:r>
        <w:rPr>
          <w:rFonts w:ascii="Times New Roman" w:hAnsi="Times New Roman"/>
          <w:color w:val="828282"/>
          <w:rtl/>
        </w:rPr>
      </w:r>
      <w:r>
        <w:rPr>
          <w:color w:val="FF0000"/>
          <w:vertAlign w:val="superscript"/>
          <w:rtl/>
        </w:rPr>
        <w:t>64208</w:t>
      </w:r>
      <w:r>
        <w:rPr>
          <w:rFonts w:ascii="Times New Roman" w:hAnsi="Times New Roman"/>
          <w:color w:val="828282"/>
          <w:rtl/>
        </w:rPr>
        <w:t xml:space="preserve">שָּׁנָ֣ה </w:t>
      </w:r>
      <w:r>
        <w:rPr>
          <w:color w:val="FF0000"/>
          <w:vertAlign w:val="superscript"/>
          <w:rtl/>
        </w:rPr>
        <w:t>64209</w:t>
      </w:r>
      <w:r>
        <w:rPr>
          <w:rFonts w:ascii="Times New Roman" w:hAnsi="Times New Roman"/>
          <w:color w:val="828282"/>
          <w:rtl/>
        </w:rPr>
        <w:t>הַ</w:t>
      </w:r>
      <w:r>
        <w:rPr>
          <w:color w:val="FF0000"/>
          <w:vertAlign w:val="superscript"/>
          <w:rtl/>
        </w:rPr>
        <w:t>64210</w:t>
      </w:r>
      <w:r>
        <w:rPr>
          <w:rFonts w:ascii="Times New Roman" w:hAnsi="Times New Roman"/>
          <w:color w:val="828282"/>
          <w:rtl/>
        </w:rPr>
        <w:t xml:space="preserve">חֲמִישִׁ֗ת </w:t>
      </w:r>
      <w:r>
        <w:rPr>
          <w:color w:val="FF0000"/>
          <w:vertAlign w:val="superscript"/>
          <w:rtl/>
        </w:rPr>
        <w:t>64211</w:t>
      </w:r>
      <w:r>
        <w:rPr>
          <w:rFonts w:ascii="Times New Roman" w:hAnsi="Times New Roman"/>
          <w:color w:val="828282"/>
          <w:rtl/>
        </w:rPr>
        <w:t xml:space="preserve">תֹּֽאכְלוּ֙ </w:t>
      </w:r>
      <w:r>
        <w:rPr>
          <w:color w:val="FF0000"/>
          <w:vertAlign w:val="superscript"/>
          <w:rtl/>
        </w:rPr>
        <w:t>64212</w:t>
      </w:r>
      <w:r>
        <w:rPr>
          <w:rFonts w:ascii="Times New Roman" w:hAnsi="Times New Roman"/>
          <w:color w:val="828282"/>
          <w:rtl/>
        </w:rPr>
        <w:t>אֶת־</w:t>
      </w:r>
      <w:r>
        <w:rPr>
          <w:color w:val="FF0000"/>
          <w:vertAlign w:val="superscript"/>
          <w:rtl/>
        </w:rPr>
        <w:t>64213</w:t>
      </w:r>
      <w:r>
        <w:rPr>
          <w:rFonts w:ascii="Times New Roman" w:hAnsi="Times New Roman"/>
          <w:color w:val="828282"/>
          <w:rtl/>
        </w:rPr>
        <w:t xml:space="preserve">פִּרְיֹ֔ו </w:t>
      </w:r>
    </w:p>
    <w:p>
      <w:pPr>
        <w:pStyle w:val="Hebrew"/>
      </w:pPr>
      <w:r>
        <w:rPr>
          <w:color w:val="828282"/>
        </w:rPr>
        <w:t xml:space="preserve">וּבַשָּׁנָ֣ה הַחֲמִישִׁ֗ת תֹּֽאכְלוּ֙ אֶת־פִּרְיֹ֔ו לְהֹוסִ֥יף לָכֶ֖ם תְּבוּאָתֹ֑ו אֲנִ֖י יְהוָ֥ה אֱלֹהֵיכֶֽם׃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315318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315318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422956</w:t>
            </w:r>
          </w:p>
        </w:tc>
        <w:tc>
          <w:tcPr>
            <w:tcW w:type="auto" w:w="1728"/>
          </w:tcPr>
          <w:p>
            <w:r>
              <w:t>time_phrase</w:t>
            </w:r>
          </w:p>
        </w:tc>
        <w:tc>
          <w:tcPr>
            <w:tcW w:type="auto" w:w="1728"/>
          </w:tcPr>
          <w:p>
            <w:r>
              <w:t xml:space="preserve">בַשָּׁנָ֣ה הַחֲמִישִׁ֗ת </w:t>
            </w:r>
          </w:p>
        </w:tc>
        <w:tc>
          <w:tcPr>
            <w:tcW w:type="auto" w:w="1728"/>
          </w:tcPr>
          <w:p>
            <w:r/>
          </w:p>
        </w:tc>
      </w:tr>
      <w:tr>
        <w:tc>
          <w:tcPr>
            <w:tcW w:type="auto" w:w="1728"/>
          </w:tcPr>
          <w:p>
            <w:r>
              <w:t>tense</w:t>
            </w:r>
          </w:p>
        </w:tc>
        <w:tc>
          <w:tcPr>
            <w:tcW w:type="auto" w:w="1728"/>
          </w:tcPr>
          <w:p>
            <w:r>
              <w:t>64211</w:t>
            </w:r>
          </w:p>
        </w:tc>
        <w:tc>
          <w:tcPr>
            <w:tcW w:type="auto" w:w="1728"/>
          </w:tcPr>
          <w:p>
            <w:r>
              <w:t>verb</w:t>
            </w:r>
          </w:p>
        </w:tc>
        <w:tc>
          <w:tcPr>
            <w:tcW w:type="auto" w:w="1728"/>
          </w:tcPr>
          <w:p>
            <w:r>
              <w:t xml:space="preserve">תֹּֽאכְלוּ֙ </w:t>
            </w:r>
          </w:p>
        </w:tc>
        <w:tc>
          <w:tcPr>
            <w:tcW w:type="auto" w:w="1728"/>
          </w:tcPr>
          <w:p>
            <w:r/>
          </w:p>
        </w:tc>
      </w:tr>
    </w:tbl>
    <w:p>
      <w:r>
        <w:br/>
      </w:r>
    </w:p>
    <w:p>
      <w:pPr>
        <w:pStyle w:val="Reference"/>
      </w:pPr>
      <w:hyperlink r:id="rId536">
        <w:r>
          <w:rPr/>
          <w:t>315590, Leviticus 22:6</w:t>
        </w:r>
      </w:hyperlink>
    </w:p>
    <w:p>
      <w:pPr>
        <w:pStyle w:val="Hebrew"/>
      </w:pPr>
      <w:r>
        <w:t xml:space="preserve">וְטָמְאָ֖ה עַד־הָעָ֑רֶב </w:t>
      </w:r>
    </w:p>
    <w:p>
      <w:pPr>
        <w:pStyle w:val="Hebrew"/>
      </w:pPr>
      <w:r>
        <w:rPr>
          <w:color w:val="FF0000"/>
          <w:vertAlign w:val="superscript"/>
          <w:rtl/>
        </w:rPr>
        <w:t>65477</w:t>
      </w:r>
      <w:r>
        <w:rPr>
          <w:rFonts w:ascii="Times New Roman" w:hAnsi="Times New Roman"/>
          <w:color w:val="828282"/>
          <w:rtl/>
        </w:rPr>
        <w:t>וְ</w:t>
      </w:r>
      <w:r>
        <w:rPr>
          <w:color w:val="FF0000"/>
          <w:vertAlign w:val="superscript"/>
          <w:rtl/>
        </w:rPr>
        <w:t>65478</w:t>
      </w:r>
      <w:r>
        <w:rPr>
          <w:rFonts w:ascii="Times New Roman" w:hAnsi="Times New Roman"/>
          <w:color w:val="828282"/>
          <w:rtl/>
        </w:rPr>
        <w:t xml:space="preserve">טָמְאָ֖ה </w:t>
      </w:r>
      <w:r>
        <w:rPr>
          <w:color w:val="FF0000"/>
          <w:vertAlign w:val="superscript"/>
          <w:rtl/>
        </w:rPr>
        <w:t>65479</w:t>
      </w:r>
      <w:r>
        <w:rPr>
          <w:rFonts w:ascii="Times New Roman" w:hAnsi="Times New Roman"/>
          <w:color w:val="828282"/>
          <w:rtl/>
        </w:rPr>
        <w:t>עַד־</w:t>
      </w:r>
      <w:r>
        <w:rPr>
          <w:color w:val="FF0000"/>
          <w:vertAlign w:val="superscript"/>
          <w:rtl/>
        </w:rPr>
        <w:t>65480</w:t>
      </w:r>
      <w:r>
        <w:rPr>
          <w:rFonts w:ascii="Times New Roman" w:hAnsi="Times New Roman"/>
          <w:color w:val="828282"/>
          <w:rtl/>
        </w:rPr>
        <w:t>הָ</w:t>
      </w:r>
      <w:r>
        <w:rPr>
          <w:color w:val="FF0000"/>
          <w:vertAlign w:val="superscript"/>
          <w:rtl/>
        </w:rPr>
        <w:t>65481</w:t>
      </w:r>
      <w:r>
        <w:rPr>
          <w:rFonts w:ascii="Times New Roman" w:hAnsi="Times New Roman"/>
          <w:color w:val="828282"/>
          <w:rtl/>
        </w:rPr>
        <w:t xml:space="preserve">עָ֑רֶב </w:t>
      </w:r>
    </w:p>
    <w:p>
      <w:pPr>
        <w:pStyle w:val="Hebrew"/>
      </w:pPr>
      <w:r>
        <w:rPr>
          <w:color w:val="828282"/>
        </w:rPr>
        <w:t xml:space="preserve">נֶ֚פֶשׁ אֲשֶׁ֣ר תִּגַּע־בֹּ֔ו וְטָמְאָ֖ה עַד־הָעָ֑רֶב וְלֹ֤א יֹאכַל֙ מִן־הַקֳּדָשִׁ֔ים כִּ֛י אִם־רָחַ֥ץ בְּשָׂרֹ֖ו בַּמָּֽיִם׃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315590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315590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423748</w:t>
            </w:r>
          </w:p>
        </w:tc>
        <w:tc>
          <w:tcPr>
            <w:tcW w:type="auto" w:w="1728"/>
          </w:tcPr>
          <w:p>
            <w:r>
              <w:t>time_phrase</w:t>
            </w:r>
          </w:p>
        </w:tc>
        <w:tc>
          <w:tcPr>
            <w:tcW w:type="auto" w:w="1728"/>
          </w:tcPr>
          <w:p>
            <w:r>
              <w:t xml:space="preserve">עַד־הָעָ֑רֶב </w:t>
            </w:r>
          </w:p>
        </w:tc>
        <w:tc>
          <w:tcPr>
            <w:tcW w:type="auto" w:w="1728"/>
          </w:tcPr>
          <w:p>
            <w:r/>
          </w:p>
        </w:tc>
      </w:tr>
      <w:tr>
        <w:tc>
          <w:tcPr>
            <w:tcW w:type="auto" w:w="1728"/>
          </w:tcPr>
          <w:p>
            <w:r>
              <w:t>tense</w:t>
            </w:r>
          </w:p>
        </w:tc>
        <w:tc>
          <w:tcPr>
            <w:tcW w:type="auto" w:w="1728"/>
          </w:tcPr>
          <w:p>
            <w:r>
              <w:t>65478</w:t>
            </w:r>
          </w:p>
        </w:tc>
        <w:tc>
          <w:tcPr>
            <w:tcW w:type="auto" w:w="1728"/>
          </w:tcPr>
          <w:p>
            <w:r>
              <w:t>verb</w:t>
            </w:r>
          </w:p>
        </w:tc>
        <w:tc>
          <w:tcPr>
            <w:tcW w:type="auto" w:w="1728"/>
          </w:tcPr>
          <w:p>
            <w:r>
              <w:t xml:space="preserve">טָמְאָ֖ה </w:t>
            </w:r>
          </w:p>
        </w:tc>
        <w:tc>
          <w:tcPr>
            <w:tcW w:type="auto" w:w="1728"/>
          </w:tcPr>
          <w:p>
            <w:r/>
          </w:p>
        </w:tc>
      </w:tr>
    </w:tbl>
    <w:p>
      <w:r>
        <w:br/>
      </w:r>
    </w:p>
    <w:p>
      <w:pPr>
        <w:pStyle w:val="Reference"/>
      </w:pPr>
      <w:hyperlink r:id="rId537">
        <w:r>
          <w:rPr/>
          <w:t>315595, Leviticus 22:7</w:t>
        </w:r>
      </w:hyperlink>
    </w:p>
    <w:p>
      <w:pPr>
        <w:pStyle w:val="Hebrew"/>
      </w:pPr>
      <w:r>
        <w:t xml:space="preserve">וְאַחַר֙ יֹאכַ֣ל מִן־הַקֳּדָשִׁ֔ים </w:t>
      </w:r>
    </w:p>
    <w:p>
      <w:pPr>
        <w:pStyle w:val="Hebrew"/>
      </w:pPr>
      <w:r>
        <w:rPr>
          <w:color w:val="FF0000"/>
          <w:vertAlign w:val="superscript"/>
          <w:rtl/>
        </w:rPr>
        <w:t>65501</w:t>
      </w:r>
      <w:r>
        <w:rPr>
          <w:rFonts w:ascii="Times New Roman" w:hAnsi="Times New Roman"/>
          <w:color w:val="828282"/>
          <w:rtl/>
        </w:rPr>
        <w:t>וְ</w:t>
      </w:r>
      <w:r>
        <w:rPr>
          <w:color w:val="FF0000"/>
          <w:vertAlign w:val="superscript"/>
          <w:rtl/>
        </w:rPr>
        <w:t>65502</w:t>
      </w:r>
      <w:r>
        <w:rPr>
          <w:rFonts w:ascii="Times New Roman" w:hAnsi="Times New Roman"/>
          <w:color w:val="828282"/>
          <w:rtl/>
        </w:rPr>
        <w:t xml:space="preserve">אַחַר֙ </w:t>
      </w:r>
      <w:r>
        <w:rPr>
          <w:color w:val="FF0000"/>
          <w:vertAlign w:val="superscript"/>
          <w:rtl/>
        </w:rPr>
        <w:t>65503</w:t>
      </w:r>
      <w:r>
        <w:rPr>
          <w:rFonts w:ascii="Times New Roman" w:hAnsi="Times New Roman"/>
          <w:color w:val="828282"/>
          <w:rtl/>
        </w:rPr>
        <w:t xml:space="preserve">יֹאכַ֣ל </w:t>
      </w:r>
      <w:r>
        <w:rPr>
          <w:color w:val="FF0000"/>
          <w:vertAlign w:val="superscript"/>
          <w:rtl/>
        </w:rPr>
        <w:t>65504</w:t>
      </w:r>
      <w:r>
        <w:rPr>
          <w:rFonts w:ascii="Times New Roman" w:hAnsi="Times New Roman"/>
          <w:color w:val="828282"/>
          <w:rtl/>
        </w:rPr>
        <w:t>מִן־</w:t>
      </w:r>
      <w:r>
        <w:rPr>
          <w:color w:val="FF0000"/>
          <w:vertAlign w:val="superscript"/>
          <w:rtl/>
        </w:rPr>
        <w:t>65505</w:t>
      </w:r>
      <w:r>
        <w:rPr>
          <w:rFonts w:ascii="Times New Roman" w:hAnsi="Times New Roman"/>
          <w:color w:val="828282"/>
          <w:rtl/>
        </w:rPr>
        <w:t>הַ</w:t>
      </w:r>
      <w:r>
        <w:rPr>
          <w:color w:val="FF0000"/>
          <w:vertAlign w:val="superscript"/>
          <w:rtl/>
        </w:rPr>
        <w:t>65506</w:t>
      </w:r>
      <w:r>
        <w:rPr>
          <w:rFonts w:ascii="Times New Roman" w:hAnsi="Times New Roman"/>
          <w:color w:val="828282"/>
          <w:rtl/>
        </w:rPr>
        <w:t xml:space="preserve">קֳּדָשִׁ֔ים </w:t>
      </w:r>
    </w:p>
    <w:p>
      <w:pPr>
        <w:pStyle w:val="Hebrew"/>
      </w:pPr>
      <w:r>
        <w:rPr>
          <w:color w:val="828282"/>
        </w:rPr>
        <w:t xml:space="preserve">וּבָ֥א הַשֶּׁ֖מֶשׁ וְטָהֵ֑ר וְאַחַר֙ יֹאכַ֣ל מִן־הַקֳּדָשִׁ֔ים כִּ֥י לַחְמֹ֖ו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315595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315595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423763</w:t>
            </w:r>
          </w:p>
        </w:tc>
        <w:tc>
          <w:tcPr>
            <w:tcW w:type="auto" w:w="1728"/>
          </w:tcPr>
          <w:p>
            <w:r>
              <w:t>time_phrase</w:t>
            </w:r>
          </w:p>
        </w:tc>
        <w:tc>
          <w:tcPr>
            <w:tcW w:type="auto" w:w="1728"/>
          </w:tcPr>
          <w:p>
            <w:r>
              <w:t xml:space="preserve">אַחַר֙ </w:t>
            </w:r>
          </w:p>
        </w:tc>
        <w:tc>
          <w:tcPr>
            <w:tcW w:type="auto" w:w="1728"/>
          </w:tcPr>
          <w:p>
            <w:r/>
          </w:p>
        </w:tc>
      </w:tr>
      <w:tr>
        <w:tc>
          <w:tcPr>
            <w:tcW w:type="auto" w:w="1728"/>
          </w:tcPr>
          <w:p>
            <w:r>
              <w:t>tense</w:t>
            </w:r>
          </w:p>
        </w:tc>
        <w:tc>
          <w:tcPr>
            <w:tcW w:type="auto" w:w="1728"/>
          </w:tcPr>
          <w:p>
            <w:r>
              <w:t>65503</w:t>
            </w:r>
          </w:p>
        </w:tc>
        <w:tc>
          <w:tcPr>
            <w:tcW w:type="auto" w:w="1728"/>
          </w:tcPr>
          <w:p>
            <w:r>
              <w:t>verb</w:t>
            </w:r>
          </w:p>
        </w:tc>
        <w:tc>
          <w:tcPr>
            <w:tcW w:type="auto" w:w="1728"/>
          </w:tcPr>
          <w:p>
            <w:r>
              <w:t xml:space="preserve">יֹאכַ֣ל </w:t>
            </w:r>
          </w:p>
        </w:tc>
        <w:tc>
          <w:tcPr>
            <w:tcW w:type="auto" w:w="1728"/>
          </w:tcPr>
          <w:p>
            <w:r/>
          </w:p>
        </w:tc>
      </w:tr>
    </w:tbl>
    <w:p>
      <w:r>
        <w:br/>
      </w:r>
    </w:p>
    <w:p>
      <w:pPr>
        <w:pStyle w:val="Reference"/>
      </w:pPr>
      <w:hyperlink r:id="rId538">
        <w:r>
          <w:rPr/>
          <w:t>315664, Leviticus 22:27</w:t>
        </w:r>
      </w:hyperlink>
    </w:p>
    <w:p>
      <w:pPr>
        <w:pStyle w:val="Hebrew"/>
      </w:pPr>
      <w:r>
        <w:t xml:space="preserve">וְהָיָ֛ה שִׁבְעַ֥ת יָמִ֖ים תַּ֣חַת אִמֹּ֑ו </w:t>
      </w:r>
    </w:p>
    <w:p>
      <w:pPr>
        <w:pStyle w:val="Hebrew"/>
      </w:pPr>
      <w:r>
        <w:rPr>
          <w:color w:val="FF0000"/>
          <w:vertAlign w:val="superscript"/>
          <w:rtl/>
        </w:rPr>
        <w:t>65852</w:t>
      </w:r>
      <w:r>
        <w:rPr>
          <w:rFonts w:ascii="Times New Roman" w:hAnsi="Times New Roman"/>
          <w:color w:val="828282"/>
          <w:rtl/>
        </w:rPr>
        <w:t>וְ</w:t>
      </w:r>
      <w:r>
        <w:rPr>
          <w:color w:val="FF0000"/>
          <w:vertAlign w:val="superscript"/>
          <w:rtl/>
        </w:rPr>
        <w:t>65853</w:t>
      </w:r>
      <w:r>
        <w:rPr>
          <w:rFonts w:ascii="Times New Roman" w:hAnsi="Times New Roman"/>
          <w:color w:val="828282"/>
          <w:rtl/>
        </w:rPr>
        <w:t xml:space="preserve">הָיָ֛ה </w:t>
      </w:r>
      <w:r>
        <w:rPr>
          <w:color w:val="FF0000"/>
          <w:vertAlign w:val="superscript"/>
          <w:rtl/>
        </w:rPr>
        <w:t>65854</w:t>
      </w:r>
      <w:r>
        <w:rPr>
          <w:rFonts w:ascii="Times New Roman" w:hAnsi="Times New Roman"/>
          <w:color w:val="828282"/>
          <w:rtl/>
        </w:rPr>
        <w:t xml:space="preserve">שִׁבְעַ֥ת </w:t>
      </w:r>
      <w:r>
        <w:rPr>
          <w:color w:val="FF0000"/>
          <w:vertAlign w:val="superscript"/>
          <w:rtl/>
        </w:rPr>
        <w:t>65855</w:t>
      </w:r>
      <w:r>
        <w:rPr>
          <w:rFonts w:ascii="Times New Roman" w:hAnsi="Times New Roman"/>
          <w:color w:val="828282"/>
          <w:rtl/>
        </w:rPr>
        <w:t xml:space="preserve">יָמִ֖ים </w:t>
      </w:r>
      <w:r>
        <w:rPr>
          <w:color w:val="FF0000"/>
          <w:vertAlign w:val="superscript"/>
          <w:rtl/>
        </w:rPr>
        <w:t>65856</w:t>
      </w:r>
      <w:r>
        <w:rPr>
          <w:rFonts w:ascii="Times New Roman" w:hAnsi="Times New Roman"/>
          <w:color w:val="828282"/>
          <w:rtl/>
        </w:rPr>
        <w:t xml:space="preserve">תַּ֣חַת </w:t>
      </w:r>
      <w:r>
        <w:rPr>
          <w:color w:val="FF0000"/>
          <w:vertAlign w:val="superscript"/>
          <w:rtl/>
        </w:rPr>
        <w:t>65857</w:t>
      </w:r>
      <w:r>
        <w:rPr>
          <w:rFonts w:ascii="Times New Roman" w:hAnsi="Times New Roman"/>
          <w:color w:val="828282"/>
          <w:rtl/>
        </w:rPr>
        <w:t xml:space="preserve">אִמֹּ֑ו </w:t>
      </w:r>
    </w:p>
    <w:p>
      <w:pPr>
        <w:pStyle w:val="Hebrew"/>
      </w:pPr>
      <w:r>
        <w:rPr>
          <w:color w:val="828282"/>
        </w:rPr>
        <w:t xml:space="preserve">שֹׁ֣ור אֹו־כֶ֤שֶׂב אֹו־עֵז֙ כִּ֣י יִוָּלֵ֔ד וְהָיָ֛ה שִׁבְעַ֥ת יָמִ֖ים תַּ֣חַת אִמֹּ֑ו וּמִיֹּ֤ום הַשְּׁמִינִי֙ וָהָ֔לְאָה יֵרָצֶ֕ה לְקָרְבַּ֥ן אִשֶּׁ֖ה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315664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315664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423977</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65853</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538">
        <w:r>
          <w:rPr/>
          <w:t>315665, Leviticus 22:27</w:t>
        </w:r>
      </w:hyperlink>
    </w:p>
    <w:p>
      <w:pPr>
        <w:pStyle w:val="Hebrew"/>
      </w:pPr>
      <w:r>
        <w:t xml:space="preserve">וּמִיֹּ֤ום הַשְּׁמִינִי֙ וָהָ֔לְאָה יֵרָצֶ֕ה לְקָרְבַּ֥ן אִשֶּׁ֖ה לַיהוָֽה׃ </w:t>
      </w:r>
    </w:p>
    <w:p>
      <w:pPr>
        <w:pStyle w:val="Hebrew"/>
      </w:pPr>
      <w:r>
        <w:rPr>
          <w:color w:val="FF0000"/>
          <w:vertAlign w:val="superscript"/>
          <w:rtl/>
        </w:rPr>
        <w:t>65858</w:t>
      </w:r>
      <w:r>
        <w:rPr>
          <w:rFonts w:ascii="Times New Roman" w:hAnsi="Times New Roman"/>
          <w:color w:val="828282"/>
          <w:rtl/>
        </w:rPr>
        <w:t>וּ</w:t>
      </w:r>
      <w:r>
        <w:rPr>
          <w:color w:val="FF0000"/>
          <w:vertAlign w:val="superscript"/>
          <w:rtl/>
        </w:rPr>
        <w:t>65859</w:t>
      </w:r>
      <w:r>
        <w:rPr>
          <w:rFonts w:ascii="Times New Roman" w:hAnsi="Times New Roman"/>
          <w:color w:val="828282"/>
          <w:rtl/>
        </w:rPr>
        <w:t>מִ</w:t>
      </w:r>
      <w:r>
        <w:rPr>
          <w:color w:val="FF0000"/>
          <w:vertAlign w:val="superscript"/>
          <w:rtl/>
        </w:rPr>
        <w:t>65860</w:t>
      </w:r>
      <w:r>
        <w:rPr>
          <w:rFonts w:ascii="Times New Roman" w:hAnsi="Times New Roman"/>
          <w:color w:val="828282"/>
          <w:rtl/>
        </w:rPr>
        <w:t xml:space="preserve">יֹּ֤ום </w:t>
      </w:r>
      <w:r>
        <w:rPr>
          <w:color w:val="FF0000"/>
          <w:vertAlign w:val="superscript"/>
          <w:rtl/>
        </w:rPr>
        <w:t>65861</w:t>
      </w:r>
      <w:r>
        <w:rPr>
          <w:rFonts w:ascii="Times New Roman" w:hAnsi="Times New Roman"/>
          <w:color w:val="828282"/>
          <w:rtl/>
        </w:rPr>
        <w:t>הַ</w:t>
      </w:r>
      <w:r>
        <w:rPr>
          <w:color w:val="FF0000"/>
          <w:vertAlign w:val="superscript"/>
          <w:rtl/>
        </w:rPr>
        <w:t>65862</w:t>
      </w:r>
      <w:r>
        <w:rPr>
          <w:rFonts w:ascii="Times New Roman" w:hAnsi="Times New Roman"/>
          <w:color w:val="828282"/>
          <w:rtl/>
        </w:rPr>
        <w:t xml:space="preserve">שְּׁמִינִי֙ </w:t>
      </w:r>
      <w:r>
        <w:rPr>
          <w:color w:val="FF0000"/>
          <w:vertAlign w:val="superscript"/>
          <w:rtl/>
        </w:rPr>
        <w:t>65863</w:t>
      </w:r>
      <w:r>
        <w:rPr>
          <w:rFonts w:ascii="Times New Roman" w:hAnsi="Times New Roman"/>
          <w:color w:val="828282"/>
          <w:rtl/>
        </w:rPr>
        <w:t>וָ</w:t>
      </w:r>
      <w:r>
        <w:rPr>
          <w:color w:val="FF0000"/>
          <w:vertAlign w:val="superscript"/>
          <w:rtl/>
        </w:rPr>
        <w:t>65864</w:t>
      </w:r>
      <w:r>
        <w:rPr>
          <w:rFonts w:ascii="Times New Roman" w:hAnsi="Times New Roman"/>
          <w:color w:val="828282"/>
          <w:rtl/>
        </w:rPr>
        <w:t xml:space="preserve">הָ֔לְאָה </w:t>
      </w:r>
      <w:r>
        <w:rPr>
          <w:color w:val="FF0000"/>
          <w:vertAlign w:val="superscript"/>
          <w:rtl/>
        </w:rPr>
        <w:t>65865</w:t>
      </w:r>
      <w:r>
        <w:rPr>
          <w:rFonts w:ascii="Times New Roman" w:hAnsi="Times New Roman"/>
          <w:color w:val="828282"/>
          <w:rtl/>
        </w:rPr>
        <w:t xml:space="preserve">יֵרָצֶ֕ה </w:t>
      </w:r>
      <w:r>
        <w:rPr>
          <w:color w:val="FF0000"/>
          <w:vertAlign w:val="superscript"/>
          <w:rtl/>
        </w:rPr>
        <w:t>65866</w:t>
      </w:r>
      <w:r>
        <w:rPr>
          <w:rFonts w:ascii="Times New Roman" w:hAnsi="Times New Roman"/>
          <w:color w:val="828282"/>
          <w:rtl/>
        </w:rPr>
        <w:t>לְ</w:t>
      </w:r>
      <w:r>
        <w:rPr>
          <w:color w:val="FF0000"/>
          <w:vertAlign w:val="superscript"/>
          <w:rtl/>
        </w:rPr>
        <w:t>65867</w:t>
      </w:r>
      <w:r>
        <w:rPr>
          <w:rFonts w:ascii="Times New Roman" w:hAnsi="Times New Roman"/>
          <w:color w:val="828282"/>
          <w:rtl/>
        </w:rPr>
        <w:t xml:space="preserve">קָרְבַּ֥ן </w:t>
      </w:r>
      <w:r>
        <w:rPr>
          <w:color w:val="FF0000"/>
          <w:vertAlign w:val="superscript"/>
          <w:rtl/>
        </w:rPr>
        <w:t>65868</w:t>
      </w:r>
      <w:r>
        <w:rPr>
          <w:rFonts w:ascii="Times New Roman" w:hAnsi="Times New Roman"/>
          <w:color w:val="828282"/>
          <w:rtl/>
        </w:rPr>
        <w:t xml:space="preserve">אִשֶּׁ֖ה </w:t>
      </w:r>
      <w:r>
        <w:rPr>
          <w:color w:val="FF0000"/>
          <w:vertAlign w:val="superscript"/>
          <w:rtl/>
        </w:rPr>
        <w:t>65869</w:t>
      </w:r>
      <w:r>
        <w:rPr>
          <w:rFonts w:ascii="Times New Roman" w:hAnsi="Times New Roman"/>
          <w:color w:val="828282"/>
          <w:rtl/>
        </w:rPr>
        <w:t>לַ</w:t>
      </w:r>
      <w:r>
        <w:rPr>
          <w:color w:val="FF0000"/>
          <w:vertAlign w:val="superscript"/>
          <w:rtl/>
        </w:rPr>
        <w:t>65870</w:t>
      </w:r>
      <w:r>
        <w:rPr>
          <w:rFonts w:ascii="Times New Roman" w:hAnsi="Times New Roman"/>
          <w:color w:val="828282"/>
          <w:rtl/>
        </w:rPr>
        <w:t xml:space="preserve">יהוָֽה׃ </w:t>
      </w:r>
    </w:p>
    <w:p>
      <w:pPr>
        <w:pStyle w:val="Hebrew"/>
      </w:pPr>
      <w:r>
        <w:rPr>
          <w:color w:val="828282"/>
        </w:rPr>
        <w:t xml:space="preserve">שֹׁ֣ור אֹו־כֶ֤שֶׂב אֹו־עֵז֙ כִּ֣י יִוָּלֵ֔ד וְהָיָ֛ה שִׁבְעַ֥ת יָמִ֖ים תַּ֣חַת אִמֹּ֑ו וּמִיֹּ֤ום הַשְּׁמִינִי֙ וָהָ֔לְאָה יֵרָצֶ֕ה לְקָרְבַּ֥ן אִשֶּׁ֖ה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315665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315665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423980</w:t>
            </w:r>
          </w:p>
        </w:tc>
        <w:tc>
          <w:tcPr>
            <w:tcW w:type="auto" w:w="1728"/>
          </w:tcPr>
          <w:p>
            <w:r>
              <w:t>time_phrase</w:t>
            </w:r>
          </w:p>
        </w:tc>
        <w:tc>
          <w:tcPr>
            <w:tcW w:type="auto" w:w="1728"/>
          </w:tcPr>
          <w:p>
            <w:r>
              <w:t xml:space="preserve">מִיֹּ֤ום הַשְּׁמִינִי֙ וָהָ֔לְאָה </w:t>
            </w:r>
          </w:p>
        </w:tc>
        <w:tc>
          <w:tcPr>
            <w:tcW w:type="auto" w:w="1728"/>
          </w:tcPr>
          <w:p>
            <w:r/>
          </w:p>
        </w:tc>
      </w:tr>
      <w:tr>
        <w:tc>
          <w:tcPr>
            <w:tcW w:type="auto" w:w="1728"/>
          </w:tcPr>
          <w:p>
            <w:r>
              <w:t>tense</w:t>
            </w:r>
          </w:p>
        </w:tc>
        <w:tc>
          <w:tcPr>
            <w:tcW w:type="auto" w:w="1728"/>
          </w:tcPr>
          <w:p>
            <w:r>
              <w:t>65865</w:t>
            </w:r>
          </w:p>
        </w:tc>
        <w:tc>
          <w:tcPr>
            <w:tcW w:type="auto" w:w="1728"/>
          </w:tcPr>
          <w:p>
            <w:r>
              <w:t>verb</w:t>
            </w:r>
          </w:p>
        </w:tc>
        <w:tc>
          <w:tcPr>
            <w:tcW w:type="auto" w:w="1728"/>
          </w:tcPr>
          <w:p>
            <w:r>
              <w:t xml:space="preserve">יֵרָצֶ֕ה </w:t>
            </w:r>
          </w:p>
        </w:tc>
        <w:tc>
          <w:tcPr>
            <w:tcW w:type="auto" w:w="1728"/>
          </w:tcPr>
          <w:p>
            <w:r/>
          </w:p>
        </w:tc>
      </w:tr>
    </w:tbl>
    <w:p>
      <w:r>
        <w:br/>
      </w:r>
    </w:p>
    <w:p>
      <w:pPr>
        <w:pStyle w:val="Reference"/>
      </w:pPr>
      <w:hyperlink r:id="rId539">
        <w:r>
          <w:rPr/>
          <w:t>315667, Leviticus 22:28</w:t>
        </w:r>
      </w:hyperlink>
    </w:p>
    <w:p>
      <w:pPr>
        <w:pStyle w:val="Hebrew"/>
      </w:pPr>
      <w:r>
        <w:t xml:space="preserve">אֹתֹ֣ו וְאֶת־בְּנֹ֔ו לֹ֥א תִשְׁחֲט֖וּ בְּיֹ֥ום אֶחָֽד׃ </w:t>
      </w:r>
    </w:p>
    <w:p>
      <w:pPr>
        <w:pStyle w:val="Hebrew"/>
      </w:pPr>
      <w:r>
        <w:rPr>
          <w:color w:val="FF0000"/>
          <w:vertAlign w:val="superscript"/>
          <w:rtl/>
        </w:rPr>
        <w:t>65875</w:t>
      </w:r>
      <w:r>
        <w:rPr>
          <w:rFonts w:ascii="Times New Roman" w:hAnsi="Times New Roman"/>
          <w:color w:val="828282"/>
          <w:rtl/>
        </w:rPr>
        <w:t xml:space="preserve">אֹתֹ֣ו </w:t>
      </w:r>
      <w:r>
        <w:rPr>
          <w:color w:val="FF0000"/>
          <w:vertAlign w:val="superscript"/>
          <w:rtl/>
        </w:rPr>
        <w:t>65876</w:t>
      </w:r>
      <w:r>
        <w:rPr>
          <w:rFonts w:ascii="Times New Roman" w:hAnsi="Times New Roman"/>
          <w:color w:val="828282"/>
          <w:rtl/>
        </w:rPr>
        <w:t>וְ</w:t>
      </w:r>
      <w:r>
        <w:rPr>
          <w:color w:val="FF0000"/>
          <w:vertAlign w:val="superscript"/>
          <w:rtl/>
        </w:rPr>
        <w:t>65877</w:t>
      </w:r>
      <w:r>
        <w:rPr>
          <w:rFonts w:ascii="Times New Roman" w:hAnsi="Times New Roman"/>
          <w:color w:val="828282"/>
          <w:rtl/>
        </w:rPr>
        <w:t>אֶת־</w:t>
      </w:r>
      <w:r>
        <w:rPr>
          <w:color w:val="FF0000"/>
          <w:vertAlign w:val="superscript"/>
          <w:rtl/>
        </w:rPr>
        <w:t>65878</w:t>
      </w:r>
      <w:r>
        <w:rPr>
          <w:rFonts w:ascii="Times New Roman" w:hAnsi="Times New Roman"/>
          <w:color w:val="828282"/>
          <w:rtl/>
        </w:rPr>
        <w:t xml:space="preserve">בְּנֹ֔ו </w:t>
      </w:r>
      <w:r>
        <w:rPr>
          <w:color w:val="FF0000"/>
          <w:vertAlign w:val="superscript"/>
          <w:rtl/>
        </w:rPr>
        <w:t>65879</w:t>
      </w:r>
      <w:r>
        <w:rPr>
          <w:rFonts w:ascii="Times New Roman" w:hAnsi="Times New Roman"/>
          <w:color w:val="828282"/>
          <w:rtl/>
        </w:rPr>
        <w:t xml:space="preserve">לֹ֥א </w:t>
      </w:r>
      <w:r>
        <w:rPr>
          <w:color w:val="FF0000"/>
          <w:vertAlign w:val="superscript"/>
          <w:rtl/>
        </w:rPr>
        <w:t>65880</w:t>
      </w:r>
      <w:r>
        <w:rPr>
          <w:rFonts w:ascii="Times New Roman" w:hAnsi="Times New Roman"/>
          <w:color w:val="828282"/>
          <w:rtl/>
        </w:rPr>
        <w:t xml:space="preserve">תִשְׁחֲט֖וּ </w:t>
      </w:r>
      <w:r>
        <w:rPr>
          <w:color w:val="FF0000"/>
          <w:vertAlign w:val="superscript"/>
          <w:rtl/>
        </w:rPr>
        <w:t>65881</w:t>
      </w:r>
      <w:r>
        <w:rPr>
          <w:rFonts w:ascii="Times New Roman" w:hAnsi="Times New Roman"/>
          <w:color w:val="828282"/>
          <w:rtl/>
        </w:rPr>
        <w:t>בְּ</w:t>
      </w:r>
      <w:r>
        <w:rPr>
          <w:color w:val="FF0000"/>
          <w:vertAlign w:val="superscript"/>
          <w:rtl/>
        </w:rPr>
        <w:t>65882</w:t>
      </w:r>
      <w:r>
        <w:rPr>
          <w:rFonts w:ascii="Times New Roman" w:hAnsi="Times New Roman"/>
          <w:color w:val="828282"/>
          <w:rtl/>
        </w:rPr>
        <w:t xml:space="preserve">יֹ֥ום </w:t>
      </w:r>
      <w:r>
        <w:rPr>
          <w:color w:val="FF0000"/>
          <w:vertAlign w:val="superscript"/>
          <w:rtl/>
        </w:rPr>
        <w:t>65883</w:t>
      </w:r>
      <w:r>
        <w:rPr>
          <w:rFonts w:ascii="Times New Roman" w:hAnsi="Times New Roman"/>
          <w:color w:val="828282"/>
          <w:rtl/>
        </w:rPr>
        <w:t xml:space="preserve">אֶחָֽד׃ </w:t>
      </w:r>
    </w:p>
    <w:p>
      <w:pPr>
        <w:pStyle w:val="Hebrew"/>
      </w:pPr>
      <w:r>
        <w:rPr>
          <w:color w:val="828282"/>
        </w:rPr>
        <w:t xml:space="preserve">וְשֹׁ֖ור אֹו־שֶׂ֑ה אֹתֹ֣ו וְאֶת־בְּנֹ֔ו לֹ֥א תִשְׁחֲט֖וּ בְּיֹ֥ום אֶחָֽד׃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315667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315667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423989</w:t>
            </w:r>
          </w:p>
        </w:tc>
        <w:tc>
          <w:tcPr>
            <w:tcW w:type="auto" w:w="1728"/>
          </w:tcPr>
          <w:p>
            <w:r>
              <w:t>time_phrase</w:t>
            </w:r>
          </w:p>
        </w:tc>
        <w:tc>
          <w:tcPr>
            <w:tcW w:type="auto" w:w="1728"/>
          </w:tcPr>
          <w:p>
            <w:r>
              <w:t xml:space="preserve">בְּיֹ֥ום אֶחָֽד׃ </w:t>
            </w:r>
          </w:p>
        </w:tc>
        <w:tc>
          <w:tcPr>
            <w:tcW w:type="auto" w:w="1728"/>
          </w:tcPr>
          <w:p>
            <w:r/>
          </w:p>
        </w:tc>
      </w:tr>
      <w:tr>
        <w:tc>
          <w:tcPr>
            <w:tcW w:type="auto" w:w="1728"/>
          </w:tcPr>
          <w:p>
            <w:r>
              <w:t>tense</w:t>
            </w:r>
          </w:p>
        </w:tc>
        <w:tc>
          <w:tcPr>
            <w:tcW w:type="auto" w:w="1728"/>
          </w:tcPr>
          <w:p>
            <w:r>
              <w:t>65880</w:t>
            </w:r>
          </w:p>
        </w:tc>
        <w:tc>
          <w:tcPr>
            <w:tcW w:type="auto" w:w="1728"/>
          </w:tcPr>
          <w:p>
            <w:r>
              <w:t>verb</w:t>
            </w:r>
          </w:p>
        </w:tc>
        <w:tc>
          <w:tcPr>
            <w:tcW w:type="auto" w:w="1728"/>
          </w:tcPr>
          <w:p>
            <w:r>
              <w:t xml:space="preserve">תִשְׁחֲט֖וּ </w:t>
            </w:r>
          </w:p>
        </w:tc>
        <w:tc>
          <w:tcPr>
            <w:tcW w:type="auto" w:w="1728"/>
          </w:tcPr>
          <w:p>
            <w:r/>
          </w:p>
        </w:tc>
      </w:tr>
    </w:tbl>
    <w:p>
      <w:r>
        <w:br/>
      </w:r>
    </w:p>
    <w:p>
      <w:pPr>
        <w:pStyle w:val="Reference"/>
      </w:pPr>
      <w:hyperlink r:id="rId540">
        <w:r>
          <w:rPr/>
          <w:t>315670, Leviticus 22:30</w:t>
        </w:r>
      </w:hyperlink>
    </w:p>
    <w:p>
      <w:pPr>
        <w:pStyle w:val="Hebrew"/>
      </w:pPr>
      <w:r>
        <w:t xml:space="preserve">בַּיֹּ֤ום הַהוּא֙ יֵאָכֵ֔ל </w:t>
      </w:r>
    </w:p>
    <w:p>
      <w:pPr>
        <w:pStyle w:val="Hebrew"/>
      </w:pPr>
      <w:r>
        <w:rPr>
          <w:color w:val="FF0000"/>
          <w:vertAlign w:val="superscript"/>
          <w:rtl/>
        </w:rPr>
        <w:t>65894</w:t>
      </w:r>
      <w:r>
        <w:rPr>
          <w:rFonts w:ascii="Times New Roman" w:hAnsi="Times New Roman"/>
          <w:color w:val="828282"/>
          <w:rtl/>
        </w:rPr>
        <w:t>בַּ</w:t>
      </w:r>
      <w:r>
        <w:rPr>
          <w:color w:val="FF0000"/>
          <w:vertAlign w:val="superscript"/>
          <w:rtl/>
        </w:rPr>
        <w:t>65895</w:t>
      </w:r>
      <w:r>
        <w:rPr>
          <w:rFonts w:ascii="Times New Roman" w:hAnsi="Times New Roman"/>
          <w:color w:val="828282"/>
          <w:rtl/>
        </w:rPr>
      </w:r>
      <w:r>
        <w:rPr>
          <w:color w:val="FF0000"/>
          <w:vertAlign w:val="superscript"/>
          <w:rtl/>
        </w:rPr>
        <w:t>65896</w:t>
      </w:r>
      <w:r>
        <w:rPr>
          <w:rFonts w:ascii="Times New Roman" w:hAnsi="Times New Roman"/>
          <w:color w:val="828282"/>
          <w:rtl/>
        </w:rPr>
        <w:t xml:space="preserve">יֹּ֤ום </w:t>
      </w:r>
      <w:r>
        <w:rPr>
          <w:color w:val="FF0000"/>
          <w:vertAlign w:val="superscript"/>
          <w:rtl/>
        </w:rPr>
        <w:t>65897</w:t>
      </w:r>
      <w:r>
        <w:rPr>
          <w:rFonts w:ascii="Times New Roman" w:hAnsi="Times New Roman"/>
          <w:color w:val="828282"/>
          <w:rtl/>
        </w:rPr>
        <w:t>הַ</w:t>
      </w:r>
      <w:r>
        <w:rPr>
          <w:color w:val="FF0000"/>
          <w:vertAlign w:val="superscript"/>
          <w:rtl/>
        </w:rPr>
        <w:t>65898</w:t>
      </w:r>
      <w:r>
        <w:rPr>
          <w:rFonts w:ascii="Times New Roman" w:hAnsi="Times New Roman"/>
          <w:color w:val="828282"/>
          <w:rtl/>
        </w:rPr>
        <w:t xml:space="preserve">הוּא֙ </w:t>
      </w:r>
      <w:r>
        <w:rPr>
          <w:color w:val="FF0000"/>
          <w:vertAlign w:val="superscript"/>
          <w:rtl/>
        </w:rPr>
        <w:t>65899</w:t>
      </w:r>
      <w:r>
        <w:rPr>
          <w:rFonts w:ascii="Times New Roman" w:hAnsi="Times New Roman"/>
          <w:color w:val="828282"/>
          <w:rtl/>
        </w:rPr>
        <w:t xml:space="preserve">יֵאָכֵ֔ל </w:t>
      </w:r>
    </w:p>
    <w:p>
      <w:pPr>
        <w:pStyle w:val="Hebrew"/>
      </w:pPr>
      <w:r>
        <w:rPr>
          <w:color w:val="828282"/>
        </w:rPr>
        <w:t xml:space="preserve">בַּיֹּ֤ום הַהוּא֙ יֵאָכֵ֔ל לֹֽא־תֹותִ֥ירוּ מִמֶּ֖נּוּ עַד־בֹּ֑קֶר 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315670</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315670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423997</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65899</w:t>
            </w:r>
          </w:p>
        </w:tc>
        <w:tc>
          <w:tcPr>
            <w:tcW w:type="auto" w:w="1728"/>
          </w:tcPr>
          <w:p>
            <w:r>
              <w:t>verb</w:t>
            </w:r>
          </w:p>
        </w:tc>
        <w:tc>
          <w:tcPr>
            <w:tcW w:type="auto" w:w="1728"/>
          </w:tcPr>
          <w:p>
            <w:r>
              <w:t xml:space="preserve">יֵאָכֵ֔ל </w:t>
            </w:r>
          </w:p>
        </w:tc>
        <w:tc>
          <w:tcPr>
            <w:tcW w:type="auto" w:w="1728"/>
          </w:tcPr>
          <w:p>
            <w:r/>
          </w:p>
        </w:tc>
      </w:tr>
    </w:tbl>
    <w:p>
      <w:r>
        <w:br/>
      </w:r>
    </w:p>
    <w:p>
      <w:pPr>
        <w:pStyle w:val="Reference"/>
      </w:pPr>
      <w:hyperlink r:id="rId540">
        <w:r>
          <w:rPr/>
          <w:t>315671, Leviticus 22:30</w:t>
        </w:r>
      </w:hyperlink>
    </w:p>
    <w:p>
      <w:pPr>
        <w:pStyle w:val="Hebrew"/>
      </w:pPr>
      <w:r>
        <w:t xml:space="preserve">לֹֽא־תֹותִ֥ירוּ מִמֶּ֖נּוּ עַד־בֹּ֑קֶר </w:t>
      </w:r>
    </w:p>
    <w:p>
      <w:pPr>
        <w:pStyle w:val="Hebrew"/>
      </w:pPr>
      <w:r>
        <w:rPr>
          <w:color w:val="FF0000"/>
          <w:vertAlign w:val="superscript"/>
          <w:rtl/>
        </w:rPr>
        <w:t>65900</w:t>
      </w:r>
      <w:r>
        <w:rPr>
          <w:rFonts w:ascii="Times New Roman" w:hAnsi="Times New Roman"/>
          <w:color w:val="828282"/>
          <w:rtl/>
        </w:rPr>
        <w:t>לֹֽא־</w:t>
      </w:r>
      <w:r>
        <w:rPr>
          <w:color w:val="FF0000"/>
          <w:vertAlign w:val="superscript"/>
          <w:rtl/>
        </w:rPr>
        <w:t>65901</w:t>
      </w:r>
      <w:r>
        <w:rPr>
          <w:rFonts w:ascii="Times New Roman" w:hAnsi="Times New Roman"/>
          <w:color w:val="828282"/>
          <w:rtl/>
        </w:rPr>
        <w:t xml:space="preserve">תֹותִ֥ירוּ </w:t>
      </w:r>
      <w:r>
        <w:rPr>
          <w:color w:val="FF0000"/>
          <w:vertAlign w:val="superscript"/>
          <w:rtl/>
        </w:rPr>
        <w:t>65902</w:t>
      </w:r>
      <w:r>
        <w:rPr>
          <w:rFonts w:ascii="Times New Roman" w:hAnsi="Times New Roman"/>
          <w:color w:val="828282"/>
          <w:rtl/>
        </w:rPr>
        <w:t xml:space="preserve">מִמֶּ֖נּוּ </w:t>
      </w:r>
      <w:r>
        <w:rPr>
          <w:color w:val="FF0000"/>
          <w:vertAlign w:val="superscript"/>
          <w:rtl/>
        </w:rPr>
        <w:t>65903</w:t>
      </w:r>
      <w:r>
        <w:rPr>
          <w:rFonts w:ascii="Times New Roman" w:hAnsi="Times New Roman"/>
          <w:color w:val="828282"/>
          <w:rtl/>
        </w:rPr>
        <w:t>עַד־</w:t>
      </w:r>
      <w:r>
        <w:rPr>
          <w:color w:val="FF0000"/>
          <w:vertAlign w:val="superscript"/>
          <w:rtl/>
        </w:rPr>
        <w:t>65904</w:t>
      </w:r>
      <w:r>
        <w:rPr>
          <w:rFonts w:ascii="Times New Roman" w:hAnsi="Times New Roman"/>
          <w:color w:val="828282"/>
          <w:rtl/>
        </w:rPr>
        <w:t xml:space="preserve">בֹּ֑קֶר </w:t>
      </w:r>
    </w:p>
    <w:p>
      <w:pPr>
        <w:pStyle w:val="Hebrew"/>
      </w:pPr>
      <w:r>
        <w:rPr>
          <w:color w:val="828282"/>
        </w:rPr>
        <w:t xml:space="preserve">בַּיֹּ֤ום הַהוּא֙ יֵאָכֵ֔ל לֹֽא־תֹותִ֥ירוּ מִמֶּ֖נּוּ עַד־בֹּ֑קֶר 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315671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315671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424002</w:t>
            </w:r>
          </w:p>
        </w:tc>
        <w:tc>
          <w:tcPr>
            <w:tcW w:type="auto" w:w="1728"/>
          </w:tcPr>
          <w:p>
            <w:r>
              <w:t>time_phrase</w:t>
            </w:r>
          </w:p>
        </w:tc>
        <w:tc>
          <w:tcPr>
            <w:tcW w:type="auto" w:w="1728"/>
          </w:tcPr>
          <w:p>
            <w:r>
              <w:t xml:space="preserve">עַד־בֹּ֑קֶר </w:t>
            </w:r>
          </w:p>
        </w:tc>
        <w:tc>
          <w:tcPr>
            <w:tcW w:type="auto" w:w="1728"/>
          </w:tcPr>
          <w:p>
            <w:r/>
          </w:p>
        </w:tc>
      </w:tr>
      <w:tr>
        <w:tc>
          <w:tcPr>
            <w:tcW w:type="auto" w:w="1728"/>
          </w:tcPr>
          <w:p>
            <w:r>
              <w:t>tense</w:t>
            </w:r>
          </w:p>
        </w:tc>
        <w:tc>
          <w:tcPr>
            <w:tcW w:type="auto" w:w="1728"/>
          </w:tcPr>
          <w:p>
            <w:r>
              <w:t>65901</w:t>
            </w:r>
          </w:p>
        </w:tc>
        <w:tc>
          <w:tcPr>
            <w:tcW w:type="auto" w:w="1728"/>
          </w:tcPr>
          <w:p>
            <w:r>
              <w:t>verb</w:t>
            </w:r>
          </w:p>
        </w:tc>
        <w:tc>
          <w:tcPr>
            <w:tcW w:type="auto" w:w="1728"/>
          </w:tcPr>
          <w:p>
            <w:r>
              <w:t xml:space="preserve">תֹותִ֥ירוּ </w:t>
            </w:r>
          </w:p>
        </w:tc>
        <w:tc>
          <w:tcPr>
            <w:tcW w:type="auto" w:w="1728"/>
          </w:tcPr>
          <w:p>
            <w:r/>
          </w:p>
        </w:tc>
      </w:tr>
    </w:tbl>
    <w:p>
      <w:r>
        <w:br/>
      </w:r>
    </w:p>
    <w:p>
      <w:pPr>
        <w:pStyle w:val="Reference"/>
      </w:pPr>
      <w:hyperlink r:id="rId541">
        <w:r>
          <w:rPr/>
          <w:t>315691, Leviticus 23:3</w:t>
        </w:r>
      </w:hyperlink>
    </w:p>
    <w:p>
      <w:pPr>
        <w:pStyle w:val="Hebrew"/>
      </w:pPr>
      <w:r>
        <w:t xml:space="preserve">שֵׁ֣שֶׁת יָמִים֮ תֵּעָשֶׂ֣ה מְלָאכָה֒ </w:t>
      </w:r>
    </w:p>
    <w:p>
      <w:pPr>
        <w:pStyle w:val="Hebrew"/>
      </w:pPr>
      <w:r>
        <w:rPr>
          <w:color w:val="FF0000"/>
          <w:vertAlign w:val="superscript"/>
          <w:rtl/>
        </w:rPr>
        <w:t>65967</w:t>
      </w:r>
      <w:r>
        <w:rPr>
          <w:rFonts w:ascii="Times New Roman" w:hAnsi="Times New Roman"/>
          <w:color w:val="828282"/>
          <w:rtl/>
        </w:rPr>
        <w:t xml:space="preserve">שֵׁ֣שֶׁת </w:t>
      </w:r>
      <w:r>
        <w:rPr>
          <w:color w:val="FF0000"/>
          <w:vertAlign w:val="superscript"/>
          <w:rtl/>
        </w:rPr>
        <w:t>65968</w:t>
      </w:r>
      <w:r>
        <w:rPr>
          <w:rFonts w:ascii="Times New Roman" w:hAnsi="Times New Roman"/>
          <w:color w:val="828282"/>
          <w:rtl/>
        </w:rPr>
        <w:t xml:space="preserve">יָמִים֮ </w:t>
      </w:r>
      <w:r>
        <w:rPr>
          <w:color w:val="FF0000"/>
          <w:vertAlign w:val="superscript"/>
          <w:rtl/>
        </w:rPr>
        <w:t>65969</w:t>
      </w:r>
      <w:r>
        <w:rPr>
          <w:rFonts w:ascii="Times New Roman" w:hAnsi="Times New Roman"/>
          <w:color w:val="828282"/>
          <w:rtl/>
        </w:rPr>
        <w:t xml:space="preserve">תֵּעָשֶׂ֣ה </w:t>
      </w:r>
      <w:r>
        <w:rPr>
          <w:color w:val="FF0000"/>
          <w:vertAlign w:val="superscript"/>
          <w:rtl/>
        </w:rPr>
        <w:t>65970</w:t>
      </w:r>
      <w:r>
        <w:rPr>
          <w:rFonts w:ascii="Times New Roman" w:hAnsi="Times New Roman"/>
          <w:color w:val="828282"/>
          <w:rtl/>
        </w:rPr>
        <w:t xml:space="preserve">מְלָאכָה֒ </w:t>
      </w:r>
    </w:p>
    <w:p>
      <w:pPr>
        <w:pStyle w:val="Hebrew"/>
      </w:pPr>
      <w:r>
        <w:rPr>
          <w:color w:val="828282"/>
        </w:rPr>
        <w:t xml:space="preserve">שֵׁ֣שֶׁת יָמִים֮ תֵּעָשֶׂ֣ה מְלָאכָה֒ וּבַיֹּ֣ום הַשְּׁבִיעִ֗י שַׁבַּ֤ת שַׁבָּתֹון֙ מִקְרָא־קֹ֔דֶשׁ כָּל־מְלָאכָ֖ה לֹ֣א תַעֲשׂ֑וּ שַׁבָּ֥ת הִוא֙ לַֽיהוָ֔ה בְּכֹ֖ל מֹֽושְׁבֹתֵיכֶֽם׃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315691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315691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424050</w:t>
            </w:r>
          </w:p>
        </w:tc>
        <w:tc>
          <w:tcPr>
            <w:tcW w:type="auto" w:w="1728"/>
          </w:tcPr>
          <w:p>
            <w:r>
              <w:t>time_phrase</w:t>
            </w:r>
          </w:p>
        </w:tc>
        <w:tc>
          <w:tcPr>
            <w:tcW w:type="auto" w:w="1728"/>
          </w:tcPr>
          <w:p>
            <w:r>
              <w:t xml:space="preserve">שֵׁ֣שֶׁת יָמִים֮ </w:t>
            </w:r>
          </w:p>
        </w:tc>
        <w:tc>
          <w:tcPr>
            <w:tcW w:type="auto" w:w="1728"/>
          </w:tcPr>
          <w:p>
            <w:r/>
          </w:p>
        </w:tc>
      </w:tr>
      <w:tr>
        <w:tc>
          <w:tcPr>
            <w:tcW w:type="auto" w:w="1728"/>
          </w:tcPr>
          <w:p>
            <w:r>
              <w:t>tense</w:t>
            </w:r>
          </w:p>
        </w:tc>
        <w:tc>
          <w:tcPr>
            <w:tcW w:type="auto" w:w="1728"/>
          </w:tcPr>
          <w:p>
            <w:r>
              <w:t>65969</w:t>
            </w:r>
          </w:p>
        </w:tc>
        <w:tc>
          <w:tcPr>
            <w:tcW w:type="auto" w:w="1728"/>
          </w:tcPr>
          <w:p>
            <w:r>
              <w:t>verb</w:t>
            </w:r>
          </w:p>
        </w:tc>
        <w:tc>
          <w:tcPr>
            <w:tcW w:type="auto" w:w="1728"/>
          </w:tcPr>
          <w:p>
            <w:r>
              <w:t xml:space="preserve">תֵּעָשֶׂ֣ה </w:t>
            </w:r>
          </w:p>
        </w:tc>
        <w:tc>
          <w:tcPr>
            <w:tcW w:type="auto" w:w="1728"/>
          </w:tcPr>
          <w:p>
            <w:r/>
          </w:p>
        </w:tc>
      </w:tr>
    </w:tbl>
    <w:p>
      <w:r>
        <w:br/>
      </w:r>
    </w:p>
    <w:p>
      <w:pPr>
        <w:pStyle w:val="Reference"/>
      </w:pPr>
      <w:hyperlink r:id="rId542">
        <w:r>
          <w:rPr/>
          <w:t>315699, Leviticus 23:6</w:t>
        </w:r>
      </w:hyperlink>
    </w:p>
    <w:p>
      <w:pPr>
        <w:pStyle w:val="Hebrew"/>
      </w:pPr>
      <w:r>
        <w:t xml:space="preserve">שִׁבְעַ֥ת יָמִ֖ים מַצֹּ֥ות תֹּאכֵֽלוּ׃ </w:t>
      </w:r>
    </w:p>
    <w:p>
      <w:pPr>
        <w:pStyle w:val="Hebrew"/>
      </w:pPr>
      <w:r>
        <w:rPr>
          <w:color w:val="FF0000"/>
          <w:vertAlign w:val="superscript"/>
          <w:rtl/>
        </w:rPr>
        <w:t>66034</w:t>
      </w:r>
      <w:r>
        <w:rPr>
          <w:rFonts w:ascii="Times New Roman" w:hAnsi="Times New Roman"/>
          <w:color w:val="828282"/>
          <w:rtl/>
        </w:rPr>
        <w:t xml:space="preserve">שִׁבְעַ֥ת </w:t>
      </w:r>
      <w:r>
        <w:rPr>
          <w:color w:val="FF0000"/>
          <w:vertAlign w:val="superscript"/>
          <w:rtl/>
        </w:rPr>
        <w:t>66035</w:t>
      </w:r>
      <w:r>
        <w:rPr>
          <w:rFonts w:ascii="Times New Roman" w:hAnsi="Times New Roman"/>
          <w:color w:val="828282"/>
          <w:rtl/>
        </w:rPr>
        <w:t xml:space="preserve">יָמִ֖ים </w:t>
      </w:r>
      <w:r>
        <w:rPr>
          <w:color w:val="FF0000"/>
          <w:vertAlign w:val="superscript"/>
          <w:rtl/>
        </w:rPr>
        <w:t>66036</w:t>
      </w:r>
      <w:r>
        <w:rPr>
          <w:rFonts w:ascii="Times New Roman" w:hAnsi="Times New Roman"/>
          <w:color w:val="828282"/>
          <w:rtl/>
        </w:rPr>
        <w:t xml:space="preserve">מַצֹּ֥ות </w:t>
      </w:r>
      <w:r>
        <w:rPr>
          <w:color w:val="FF0000"/>
          <w:vertAlign w:val="superscript"/>
          <w:rtl/>
        </w:rPr>
        <w:t>66037</w:t>
      </w:r>
      <w:r>
        <w:rPr>
          <w:rFonts w:ascii="Times New Roman" w:hAnsi="Times New Roman"/>
          <w:color w:val="828282"/>
          <w:rtl/>
        </w:rPr>
        <w:t xml:space="preserve">תֹּאכֵֽלוּ׃ </w:t>
      </w:r>
    </w:p>
    <w:p>
      <w:pPr>
        <w:pStyle w:val="Hebrew"/>
      </w:pPr>
      <w:r>
        <w:rPr>
          <w:color w:val="828282"/>
        </w:rPr>
        <w:t xml:space="preserve">וּבַחֲמִשָּׁ֨ה עָשָׂ֥ר יֹום֙ לַחֹ֣דֶשׁ הַזֶּ֔ה חַ֥ג הַמַּצֹּ֖ות לַיהוָ֑ה שִׁבְעַ֥ת יָמִ֖ים מַצֹּ֥ות תֹּאכֵֽלוּ׃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315699</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315699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424074</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66037</w:t>
            </w:r>
          </w:p>
        </w:tc>
        <w:tc>
          <w:tcPr>
            <w:tcW w:type="auto" w:w="1728"/>
          </w:tcPr>
          <w:p>
            <w:r>
              <w:t>verb</w:t>
            </w:r>
          </w:p>
        </w:tc>
        <w:tc>
          <w:tcPr>
            <w:tcW w:type="auto" w:w="1728"/>
          </w:tcPr>
          <w:p>
            <w:r>
              <w:t xml:space="preserve">תֹּאכֵֽלוּ׃ </w:t>
            </w:r>
          </w:p>
        </w:tc>
        <w:tc>
          <w:tcPr>
            <w:tcW w:type="auto" w:w="1728"/>
          </w:tcPr>
          <w:p>
            <w:r/>
          </w:p>
        </w:tc>
      </w:tr>
    </w:tbl>
    <w:p>
      <w:r>
        <w:br/>
      </w:r>
    </w:p>
    <w:p>
      <w:pPr>
        <w:pStyle w:val="Reference"/>
      </w:pPr>
      <w:hyperlink r:id="rId543">
        <w:r>
          <w:rPr/>
          <w:t>315700, Leviticus 23:7</w:t>
        </w:r>
      </w:hyperlink>
    </w:p>
    <w:p>
      <w:pPr>
        <w:pStyle w:val="Hebrew"/>
      </w:pPr>
      <w:r>
        <w:t xml:space="preserve">בַּיֹּום֙ הָֽרִאשֹׁ֔ון מִקְרָא־קֹ֖דֶשׁ יִהְיֶ֣ה לָכֶ֑ם </w:t>
      </w:r>
    </w:p>
    <w:p>
      <w:pPr>
        <w:pStyle w:val="Hebrew"/>
      </w:pPr>
      <w:r>
        <w:rPr>
          <w:color w:val="FF0000"/>
          <w:vertAlign w:val="superscript"/>
          <w:rtl/>
        </w:rPr>
        <w:t>66038</w:t>
      </w:r>
      <w:r>
        <w:rPr>
          <w:rFonts w:ascii="Times New Roman" w:hAnsi="Times New Roman"/>
          <w:color w:val="828282"/>
          <w:rtl/>
        </w:rPr>
        <w:t>בַּ</w:t>
      </w:r>
      <w:r>
        <w:rPr>
          <w:color w:val="FF0000"/>
          <w:vertAlign w:val="superscript"/>
          <w:rtl/>
        </w:rPr>
        <w:t>66039</w:t>
      </w:r>
      <w:r>
        <w:rPr>
          <w:rFonts w:ascii="Times New Roman" w:hAnsi="Times New Roman"/>
          <w:color w:val="828282"/>
          <w:rtl/>
        </w:rPr>
      </w:r>
      <w:r>
        <w:rPr>
          <w:color w:val="FF0000"/>
          <w:vertAlign w:val="superscript"/>
          <w:rtl/>
        </w:rPr>
        <w:t>66040</w:t>
      </w:r>
      <w:r>
        <w:rPr>
          <w:rFonts w:ascii="Times New Roman" w:hAnsi="Times New Roman"/>
          <w:color w:val="828282"/>
          <w:rtl/>
        </w:rPr>
        <w:t xml:space="preserve">יֹּום֙ </w:t>
      </w:r>
      <w:r>
        <w:rPr>
          <w:color w:val="FF0000"/>
          <w:vertAlign w:val="superscript"/>
          <w:rtl/>
        </w:rPr>
        <w:t>66041</w:t>
      </w:r>
      <w:r>
        <w:rPr>
          <w:rFonts w:ascii="Times New Roman" w:hAnsi="Times New Roman"/>
          <w:color w:val="828282"/>
          <w:rtl/>
        </w:rPr>
        <w:t>הָֽ</w:t>
      </w:r>
      <w:r>
        <w:rPr>
          <w:color w:val="FF0000"/>
          <w:vertAlign w:val="superscript"/>
          <w:rtl/>
        </w:rPr>
        <w:t>66042</w:t>
      </w:r>
      <w:r>
        <w:rPr>
          <w:rFonts w:ascii="Times New Roman" w:hAnsi="Times New Roman"/>
          <w:color w:val="828282"/>
          <w:rtl/>
        </w:rPr>
        <w:t xml:space="preserve">רִאשֹׁ֔ון </w:t>
      </w:r>
      <w:r>
        <w:rPr>
          <w:color w:val="FF0000"/>
          <w:vertAlign w:val="superscript"/>
          <w:rtl/>
        </w:rPr>
        <w:t>66043</w:t>
      </w:r>
      <w:r>
        <w:rPr>
          <w:rFonts w:ascii="Times New Roman" w:hAnsi="Times New Roman"/>
          <w:color w:val="828282"/>
          <w:rtl/>
        </w:rPr>
        <w:t>מִקְרָא־</w:t>
      </w:r>
      <w:r>
        <w:rPr>
          <w:color w:val="FF0000"/>
          <w:vertAlign w:val="superscript"/>
          <w:rtl/>
        </w:rPr>
        <w:t>66044</w:t>
      </w:r>
      <w:r>
        <w:rPr>
          <w:rFonts w:ascii="Times New Roman" w:hAnsi="Times New Roman"/>
          <w:color w:val="828282"/>
          <w:rtl/>
        </w:rPr>
        <w:t xml:space="preserve">קֹ֖דֶשׁ </w:t>
      </w:r>
      <w:r>
        <w:rPr>
          <w:color w:val="FF0000"/>
          <w:vertAlign w:val="superscript"/>
          <w:rtl/>
        </w:rPr>
        <w:t>66045</w:t>
      </w:r>
      <w:r>
        <w:rPr>
          <w:rFonts w:ascii="Times New Roman" w:hAnsi="Times New Roman"/>
          <w:color w:val="828282"/>
          <w:rtl/>
        </w:rPr>
        <w:t xml:space="preserve">יִהְיֶ֣ה </w:t>
      </w:r>
      <w:r>
        <w:rPr>
          <w:color w:val="FF0000"/>
          <w:vertAlign w:val="superscript"/>
          <w:rtl/>
        </w:rPr>
        <w:t>66046</w:t>
      </w:r>
      <w:r>
        <w:rPr>
          <w:rFonts w:ascii="Times New Roman" w:hAnsi="Times New Roman"/>
          <w:color w:val="828282"/>
          <w:rtl/>
        </w:rPr>
        <w:t xml:space="preserve">לָכֶ֑ם </w:t>
      </w:r>
    </w:p>
    <w:p>
      <w:pPr>
        <w:pStyle w:val="Hebrew"/>
      </w:pPr>
      <w:r>
        <w:rPr>
          <w:color w:val="828282"/>
        </w:rPr>
        <w:t xml:space="preserve">בַּיֹּום֙ הָֽרִאשֹׁ֔ון מִקְרָא־קֹ֖דֶשׁ יִהְיֶ֣ה לָכֶ֑ם כָּל־מְלֶ֥אכֶת עֲבֹדָ֖ה לֹ֥א תַעֲשֽׂוּ׃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315700</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315700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424077</w:t>
            </w:r>
          </w:p>
        </w:tc>
        <w:tc>
          <w:tcPr>
            <w:tcW w:type="auto" w:w="1728"/>
          </w:tcPr>
          <w:p>
            <w:r>
              <w:t>time_phrase</w:t>
            </w:r>
          </w:p>
        </w:tc>
        <w:tc>
          <w:tcPr>
            <w:tcW w:type="auto" w:w="1728"/>
          </w:tcPr>
          <w:p>
            <w:r>
              <w:t xml:space="preserve">בַּיֹּום֙ הָֽרִאשֹׁ֔ון </w:t>
            </w:r>
          </w:p>
        </w:tc>
        <w:tc>
          <w:tcPr>
            <w:tcW w:type="auto" w:w="1728"/>
          </w:tcPr>
          <w:p>
            <w:r/>
          </w:p>
        </w:tc>
      </w:tr>
      <w:tr>
        <w:tc>
          <w:tcPr>
            <w:tcW w:type="auto" w:w="1728"/>
          </w:tcPr>
          <w:p>
            <w:r>
              <w:t>tense</w:t>
            </w:r>
          </w:p>
        </w:tc>
        <w:tc>
          <w:tcPr>
            <w:tcW w:type="auto" w:w="1728"/>
          </w:tcPr>
          <w:p>
            <w:r>
              <w:t>66045</w:t>
            </w:r>
          </w:p>
        </w:tc>
        <w:tc>
          <w:tcPr>
            <w:tcW w:type="auto" w:w="1728"/>
          </w:tcPr>
          <w:p>
            <w:r>
              <w:t>verb</w:t>
            </w:r>
          </w:p>
        </w:tc>
        <w:tc>
          <w:tcPr>
            <w:tcW w:type="auto" w:w="1728"/>
          </w:tcPr>
          <w:p>
            <w:r>
              <w:t xml:space="preserve">יִהְיֶ֣ה </w:t>
            </w:r>
          </w:p>
        </w:tc>
        <w:tc>
          <w:tcPr>
            <w:tcW w:type="auto" w:w="1728"/>
          </w:tcPr>
          <w:p>
            <w:r/>
          </w:p>
        </w:tc>
      </w:tr>
    </w:tbl>
    <w:p>
      <w:r>
        <w:br/>
      </w:r>
    </w:p>
    <w:p>
      <w:pPr>
        <w:pStyle w:val="Reference"/>
      </w:pPr>
      <w:hyperlink r:id="rId544">
        <w:r>
          <w:rPr/>
          <w:t>315702, Leviticus 23:8</w:t>
        </w:r>
      </w:hyperlink>
    </w:p>
    <w:p>
      <w:pPr>
        <w:pStyle w:val="Hebrew"/>
      </w:pPr>
      <w:r>
        <w:t xml:space="preserve">וְהִקְרַבְתֶּ֥ם אִשֶּׁ֛ה לַיהוָ֖ה שִׁבְעַ֣ת יָמִ֑ים </w:t>
      </w:r>
    </w:p>
    <w:p>
      <w:pPr>
        <w:pStyle w:val="Hebrew"/>
      </w:pPr>
      <w:r>
        <w:rPr>
          <w:color w:val="FF0000"/>
          <w:vertAlign w:val="superscript"/>
          <w:rtl/>
        </w:rPr>
        <w:t>66052</w:t>
      </w:r>
      <w:r>
        <w:rPr>
          <w:rFonts w:ascii="Times New Roman" w:hAnsi="Times New Roman"/>
          <w:color w:val="828282"/>
          <w:rtl/>
        </w:rPr>
        <w:t>וְ</w:t>
      </w:r>
      <w:r>
        <w:rPr>
          <w:color w:val="FF0000"/>
          <w:vertAlign w:val="superscript"/>
          <w:rtl/>
        </w:rPr>
        <w:t>66053</w:t>
      </w:r>
      <w:r>
        <w:rPr>
          <w:rFonts w:ascii="Times New Roman" w:hAnsi="Times New Roman"/>
          <w:color w:val="828282"/>
          <w:rtl/>
        </w:rPr>
        <w:t xml:space="preserve">הִקְרַבְתֶּ֥ם </w:t>
      </w:r>
      <w:r>
        <w:rPr>
          <w:color w:val="FF0000"/>
          <w:vertAlign w:val="superscript"/>
          <w:rtl/>
        </w:rPr>
        <w:t>66054</w:t>
      </w:r>
      <w:r>
        <w:rPr>
          <w:rFonts w:ascii="Times New Roman" w:hAnsi="Times New Roman"/>
          <w:color w:val="828282"/>
          <w:rtl/>
        </w:rPr>
        <w:t xml:space="preserve">אִשֶּׁ֛ה </w:t>
      </w:r>
      <w:r>
        <w:rPr>
          <w:color w:val="FF0000"/>
          <w:vertAlign w:val="superscript"/>
          <w:rtl/>
        </w:rPr>
        <w:t>66055</w:t>
      </w:r>
      <w:r>
        <w:rPr>
          <w:rFonts w:ascii="Times New Roman" w:hAnsi="Times New Roman"/>
          <w:color w:val="828282"/>
          <w:rtl/>
        </w:rPr>
        <w:t>לַ</w:t>
      </w:r>
      <w:r>
        <w:rPr>
          <w:color w:val="FF0000"/>
          <w:vertAlign w:val="superscript"/>
          <w:rtl/>
        </w:rPr>
        <w:t>66056</w:t>
      </w:r>
      <w:r>
        <w:rPr>
          <w:rFonts w:ascii="Times New Roman" w:hAnsi="Times New Roman"/>
          <w:color w:val="828282"/>
          <w:rtl/>
        </w:rPr>
        <w:t xml:space="preserve">יהוָ֖ה </w:t>
      </w:r>
      <w:r>
        <w:rPr>
          <w:color w:val="FF0000"/>
          <w:vertAlign w:val="superscript"/>
          <w:rtl/>
        </w:rPr>
        <w:t>66057</w:t>
      </w:r>
      <w:r>
        <w:rPr>
          <w:rFonts w:ascii="Times New Roman" w:hAnsi="Times New Roman"/>
          <w:color w:val="828282"/>
          <w:rtl/>
        </w:rPr>
        <w:t xml:space="preserve">שִׁבְעַ֣ת </w:t>
      </w:r>
      <w:r>
        <w:rPr>
          <w:color w:val="FF0000"/>
          <w:vertAlign w:val="superscript"/>
          <w:rtl/>
        </w:rPr>
        <w:t>66058</w:t>
      </w:r>
      <w:r>
        <w:rPr>
          <w:rFonts w:ascii="Times New Roman" w:hAnsi="Times New Roman"/>
          <w:color w:val="828282"/>
          <w:rtl/>
        </w:rPr>
        <w:t xml:space="preserve">יָמִ֑ים </w:t>
      </w:r>
    </w:p>
    <w:p>
      <w:pPr>
        <w:pStyle w:val="Hebrew"/>
      </w:pPr>
      <w:r>
        <w:rPr>
          <w:color w:val="828282"/>
        </w:rPr>
        <w:t xml:space="preserve">וְהִקְרַבְתֶּ֥ם אִשֶּׁ֛ה לַיהוָ֖ה שִׁבְעַ֣ת יָמִ֑ים בַּיֹּ֤ום הַשְּׁבִיעִי֙ מִקְרָא־קֹ֔דֶשׁ כָּל־מְלֶ֥אכֶת עֲבֹדָ֖ה לֹ֥א תַעֲשֽׂוּ׃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315702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315702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424088</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66053</w:t>
            </w:r>
          </w:p>
        </w:tc>
        <w:tc>
          <w:tcPr>
            <w:tcW w:type="auto" w:w="1728"/>
          </w:tcPr>
          <w:p>
            <w:r>
              <w:t>verb</w:t>
            </w:r>
          </w:p>
        </w:tc>
        <w:tc>
          <w:tcPr>
            <w:tcW w:type="auto" w:w="1728"/>
          </w:tcPr>
          <w:p>
            <w:r>
              <w:t xml:space="preserve">הִקְרַבְתֶּ֥ם </w:t>
            </w:r>
          </w:p>
        </w:tc>
        <w:tc>
          <w:tcPr>
            <w:tcW w:type="auto" w:w="1728"/>
          </w:tcPr>
          <w:p>
            <w:r/>
          </w:p>
        </w:tc>
      </w:tr>
    </w:tbl>
    <w:p>
      <w:r>
        <w:br/>
      </w:r>
    </w:p>
    <w:p>
      <w:pPr>
        <w:pStyle w:val="Reference"/>
      </w:pPr>
      <w:hyperlink r:id="rId545">
        <w:r>
          <w:rPr/>
          <w:t>315714, Leviticus 23:11</w:t>
        </w:r>
      </w:hyperlink>
    </w:p>
    <w:p>
      <w:pPr>
        <w:pStyle w:val="Hebrew"/>
      </w:pPr>
      <w:r>
        <w:t xml:space="preserve">מִֽמָּחֳרַת֙ הַשַּׁבָּ֔ת יְנִיפֶ֖נּוּ הַכֹּהֵֽן׃ </w:t>
      </w:r>
    </w:p>
    <w:p>
      <w:pPr>
        <w:pStyle w:val="Hebrew"/>
      </w:pPr>
      <w:r>
        <w:rPr>
          <w:color w:val="FF0000"/>
          <w:vertAlign w:val="superscript"/>
          <w:rtl/>
        </w:rPr>
        <w:t>66117</w:t>
      </w:r>
      <w:r>
        <w:rPr>
          <w:rFonts w:ascii="Times New Roman" w:hAnsi="Times New Roman"/>
          <w:color w:val="828282"/>
          <w:rtl/>
        </w:rPr>
        <w:t>מִֽ</w:t>
      </w:r>
      <w:r>
        <w:rPr>
          <w:color w:val="FF0000"/>
          <w:vertAlign w:val="superscript"/>
          <w:rtl/>
        </w:rPr>
        <w:t>66118</w:t>
      </w:r>
      <w:r>
        <w:rPr>
          <w:rFonts w:ascii="Times New Roman" w:hAnsi="Times New Roman"/>
          <w:color w:val="828282"/>
          <w:rtl/>
        </w:rPr>
        <w:t xml:space="preserve">מָּחֳרַת֙ </w:t>
      </w:r>
      <w:r>
        <w:rPr>
          <w:color w:val="FF0000"/>
          <w:vertAlign w:val="superscript"/>
          <w:rtl/>
        </w:rPr>
        <w:t>66119</w:t>
      </w:r>
      <w:r>
        <w:rPr>
          <w:rFonts w:ascii="Times New Roman" w:hAnsi="Times New Roman"/>
          <w:color w:val="828282"/>
          <w:rtl/>
        </w:rPr>
        <w:t>הַ</w:t>
      </w:r>
      <w:r>
        <w:rPr>
          <w:color w:val="FF0000"/>
          <w:vertAlign w:val="superscript"/>
          <w:rtl/>
        </w:rPr>
        <w:t>66120</w:t>
      </w:r>
      <w:r>
        <w:rPr>
          <w:rFonts w:ascii="Times New Roman" w:hAnsi="Times New Roman"/>
          <w:color w:val="828282"/>
          <w:rtl/>
        </w:rPr>
        <w:t xml:space="preserve">שַּׁבָּ֔ת </w:t>
      </w:r>
      <w:r>
        <w:rPr>
          <w:color w:val="FF0000"/>
          <w:vertAlign w:val="superscript"/>
          <w:rtl/>
        </w:rPr>
        <w:t>66121</w:t>
      </w:r>
      <w:r>
        <w:rPr>
          <w:rFonts w:ascii="Times New Roman" w:hAnsi="Times New Roman"/>
          <w:color w:val="828282"/>
          <w:rtl/>
        </w:rPr>
        <w:t xml:space="preserve">יְנִיפֶ֖נּוּ </w:t>
      </w:r>
      <w:r>
        <w:rPr>
          <w:color w:val="FF0000"/>
          <w:vertAlign w:val="superscript"/>
          <w:rtl/>
        </w:rPr>
        <w:t>66122</w:t>
      </w:r>
      <w:r>
        <w:rPr>
          <w:rFonts w:ascii="Times New Roman" w:hAnsi="Times New Roman"/>
          <w:color w:val="828282"/>
          <w:rtl/>
        </w:rPr>
        <w:t>הַ</w:t>
      </w:r>
      <w:r>
        <w:rPr>
          <w:color w:val="FF0000"/>
          <w:vertAlign w:val="superscript"/>
          <w:rtl/>
        </w:rPr>
        <w:t>66123</w:t>
      </w:r>
      <w:r>
        <w:rPr>
          <w:rFonts w:ascii="Times New Roman" w:hAnsi="Times New Roman"/>
          <w:color w:val="828282"/>
          <w:rtl/>
        </w:rPr>
        <w:t xml:space="preserve">כֹּהֵֽן׃ </w:t>
      </w:r>
    </w:p>
    <w:p>
      <w:pPr>
        <w:pStyle w:val="Hebrew"/>
      </w:pPr>
      <w:r>
        <w:rPr>
          <w:color w:val="828282"/>
        </w:rPr>
        <w:t xml:space="preserve">וְהֵנִ֧יף אֶת־הָעֹ֛מֶר לִפְנֵ֥י יְהוָ֖ה לִֽרְצֹנְכֶ֑ם מִֽמָּחֳרַת֙ הַשַּׁבָּ֔ת יְנִיפֶ֖נּוּ הַכֹּהֵֽן׃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315714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315714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424123</w:t>
            </w:r>
          </w:p>
        </w:tc>
        <w:tc>
          <w:tcPr>
            <w:tcW w:type="auto" w:w="1728"/>
          </w:tcPr>
          <w:p>
            <w:r>
              <w:t>time_phrase</w:t>
            </w:r>
          </w:p>
        </w:tc>
        <w:tc>
          <w:tcPr>
            <w:tcW w:type="auto" w:w="1728"/>
          </w:tcPr>
          <w:p>
            <w:r>
              <w:t xml:space="preserve">מִֽמָּחֳרַת֙ הַשַּׁבָּ֔ת </w:t>
            </w:r>
          </w:p>
        </w:tc>
        <w:tc>
          <w:tcPr>
            <w:tcW w:type="auto" w:w="1728"/>
          </w:tcPr>
          <w:p>
            <w:r/>
          </w:p>
        </w:tc>
      </w:tr>
      <w:tr>
        <w:tc>
          <w:tcPr>
            <w:tcW w:type="auto" w:w="1728"/>
          </w:tcPr>
          <w:p>
            <w:r>
              <w:t>tense</w:t>
            </w:r>
          </w:p>
        </w:tc>
        <w:tc>
          <w:tcPr>
            <w:tcW w:type="auto" w:w="1728"/>
          </w:tcPr>
          <w:p>
            <w:r>
              <w:t>66121</w:t>
            </w:r>
          </w:p>
        </w:tc>
        <w:tc>
          <w:tcPr>
            <w:tcW w:type="auto" w:w="1728"/>
          </w:tcPr>
          <w:p>
            <w:r>
              <w:t>verb</w:t>
            </w:r>
          </w:p>
        </w:tc>
        <w:tc>
          <w:tcPr>
            <w:tcW w:type="auto" w:w="1728"/>
          </w:tcPr>
          <w:p>
            <w:r>
              <w:t xml:space="preserve">יְנִיפֶ֖נּוּ </w:t>
            </w:r>
          </w:p>
        </w:tc>
        <w:tc>
          <w:tcPr>
            <w:tcW w:type="auto" w:w="1728"/>
          </w:tcPr>
          <w:p>
            <w:r/>
          </w:p>
        </w:tc>
      </w:tr>
    </w:tbl>
    <w:p>
      <w:r>
        <w:br/>
      </w:r>
    </w:p>
    <w:p>
      <w:pPr>
        <w:pStyle w:val="Reference"/>
      </w:pPr>
      <w:hyperlink r:id="rId546">
        <w:r>
          <w:rPr/>
          <w:t>315715, Leviticus 23:12</w:t>
        </w:r>
      </w:hyperlink>
    </w:p>
    <w:p>
      <w:pPr>
        <w:pStyle w:val="Hebrew"/>
      </w:pPr>
      <w:r>
        <w:t xml:space="preserve">וַעֲשִׂיתֶ֕ם בְּיֹ֥ום כֶּ֣בֶשׂ תָּמִ֧ים בֶּן־שְׁנָתֹ֛ו לְעֹלָ֖ה לַיהוָֽה׃ </w:t>
      </w:r>
    </w:p>
    <w:p>
      <w:pPr>
        <w:pStyle w:val="Hebrew"/>
      </w:pPr>
      <w:r>
        <w:rPr>
          <w:color w:val="FF0000"/>
          <w:vertAlign w:val="superscript"/>
          <w:rtl/>
        </w:rPr>
        <w:t>66124</w:t>
      </w:r>
      <w:r>
        <w:rPr>
          <w:rFonts w:ascii="Times New Roman" w:hAnsi="Times New Roman"/>
          <w:color w:val="828282"/>
          <w:rtl/>
        </w:rPr>
        <w:t>וַ</w:t>
      </w:r>
      <w:r>
        <w:rPr>
          <w:color w:val="FF0000"/>
          <w:vertAlign w:val="superscript"/>
          <w:rtl/>
        </w:rPr>
        <w:t>66125</w:t>
      </w:r>
      <w:r>
        <w:rPr>
          <w:rFonts w:ascii="Times New Roman" w:hAnsi="Times New Roman"/>
          <w:color w:val="828282"/>
          <w:rtl/>
        </w:rPr>
        <w:t xml:space="preserve">עֲשִׂיתֶ֕ם </w:t>
      </w:r>
      <w:r>
        <w:rPr>
          <w:color w:val="FF0000"/>
          <w:vertAlign w:val="superscript"/>
          <w:rtl/>
        </w:rPr>
        <w:t>66126</w:t>
      </w:r>
      <w:r>
        <w:rPr>
          <w:rFonts w:ascii="Times New Roman" w:hAnsi="Times New Roman"/>
          <w:color w:val="828282"/>
          <w:rtl/>
        </w:rPr>
        <w:t>בְּ</w:t>
      </w:r>
      <w:r>
        <w:rPr>
          <w:color w:val="FF0000"/>
          <w:vertAlign w:val="superscript"/>
          <w:rtl/>
        </w:rPr>
        <w:t>66127</w:t>
      </w:r>
      <w:r>
        <w:rPr>
          <w:rFonts w:ascii="Times New Roman" w:hAnsi="Times New Roman"/>
          <w:color w:val="828282"/>
          <w:rtl/>
        </w:rPr>
        <w:t xml:space="preserve">יֹ֥ום </w:t>
      </w:r>
      <w:r>
        <w:rPr>
          <w:color w:val="FF0000"/>
          <w:vertAlign w:val="superscript"/>
          <w:rtl/>
        </w:rPr>
        <w:t>66132</w:t>
      </w:r>
      <w:r>
        <w:rPr>
          <w:rFonts w:ascii="Times New Roman" w:hAnsi="Times New Roman"/>
          <w:color w:val="828282"/>
          <w:rtl/>
        </w:rPr>
        <w:t xml:space="preserve">כֶּ֣בֶשׂ </w:t>
      </w:r>
      <w:r>
        <w:rPr>
          <w:color w:val="FF0000"/>
          <w:vertAlign w:val="superscript"/>
          <w:rtl/>
        </w:rPr>
        <w:t>66133</w:t>
      </w:r>
      <w:r>
        <w:rPr>
          <w:rFonts w:ascii="Times New Roman" w:hAnsi="Times New Roman"/>
          <w:color w:val="828282"/>
          <w:rtl/>
        </w:rPr>
        <w:t xml:space="preserve">תָּמִ֧ים </w:t>
      </w:r>
      <w:r>
        <w:rPr>
          <w:color w:val="FF0000"/>
          <w:vertAlign w:val="superscript"/>
          <w:rtl/>
        </w:rPr>
        <w:t>66134</w:t>
      </w:r>
      <w:r>
        <w:rPr>
          <w:rFonts w:ascii="Times New Roman" w:hAnsi="Times New Roman"/>
          <w:color w:val="828282"/>
          <w:rtl/>
        </w:rPr>
        <w:t>בֶּן־</w:t>
      </w:r>
      <w:r>
        <w:rPr>
          <w:color w:val="FF0000"/>
          <w:vertAlign w:val="superscript"/>
          <w:rtl/>
        </w:rPr>
        <w:t>66135</w:t>
      </w:r>
      <w:r>
        <w:rPr>
          <w:rFonts w:ascii="Times New Roman" w:hAnsi="Times New Roman"/>
          <w:color w:val="828282"/>
          <w:rtl/>
        </w:rPr>
        <w:t xml:space="preserve">שְׁנָתֹ֛ו </w:t>
      </w:r>
      <w:r>
        <w:rPr>
          <w:color w:val="FF0000"/>
          <w:vertAlign w:val="superscript"/>
          <w:rtl/>
        </w:rPr>
        <w:t>66136</w:t>
      </w:r>
      <w:r>
        <w:rPr>
          <w:rFonts w:ascii="Times New Roman" w:hAnsi="Times New Roman"/>
          <w:color w:val="828282"/>
          <w:rtl/>
        </w:rPr>
        <w:t>לְ</w:t>
      </w:r>
      <w:r>
        <w:rPr>
          <w:color w:val="FF0000"/>
          <w:vertAlign w:val="superscript"/>
          <w:rtl/>
        </w:rPr>
        <w:t>66137</w:t>
      </w:r>
      <w:r>
        <w:rPr>
          <w:rFonts w:ascii="Times New Roman" w:hAnsi="Times New Roman"/>
          <w:color w:val="828282"/>
          <w:rtl/>
        </w:rPr>
        <w:t xml:space="preserve">עֹלָ֖ה </w:t>
      </w:r>
      <w:r>
        <w:rPr>
          <w:color w:val="FF0000"/>
          <w:vertAlign w:val="superscript"/>
          <w:rtl/>
        </w:rPr>
        <w:t>66138</w:t>
      </w:r>
      <w:r>
        <w:rPr>
          <w:rFonts w:ascii="Times New Roman" w:hAnsi="Times New Roman"/>
          <w:color w:val="828282"/>
          <w:rtl/>
        </w:rPr>
        <w:t>לַ</w:t>
      </w:r>
      <w:r>
        <w:rPr>
          <w:color w:val="FF0000"/>
          <w:vertAlign w:val="superscript"/>
          <w:rtl/>
        </w:rPr>
        <w:t>66139</w:t>
      </w:r>
      <w:r>
        <w:rPr>
          <w:rFonts w:ascii="Times New Roman" w:hAnsi="Times New Roman"/>
          <w:color w:val="828282"/>
          <w:rtl/>
        </w:rPr>
        <w:t xml:space="preserve">יהוָֽה׃ </w:t>
      </w:r>
    </w:p>
    <w:p>
      <w:pPr>
        <w:pStyle w:val="Hebrew"/>
      </w:pPr>
      <w:r>
        <w:rPr>
          <w:color w:val="828282"/>
        </w:rPr>
        <w:t xml:space="preserve">וַעֲשִׂיתֶ֕ם בְּיֹ֥ום הֲנִֽיפְכֶ֖ם אֶת־הָעֹ֑מֶר כֶּ֣בֶשׂ תָּמִ֧ים בֶּן־שְׁנָתֹ֛ו לְעֹלָ֖ה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315715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315715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424128</w:t>
            </w:r>
          </w:p>
        </w:tc>
        <w:tc>
          <w:tcPr>
            <w:tcW w:type="auto" w:w="1728"/>
          </w:tcPr>
          <w:p>
            <w:r>
              <w:t>time_phrase</w:t>
            </w:r>
          </w:p>
        </w:tc>
        <w:tc>
          <w:tcPr>
            <w:tcW w:type="auto" w:w="1728"/>
          </w:tcPr>
          <w:p>
            <w:r>
              <w:t xml:space="preserve">בְּיֹ֥ום </w:t>
            </w:r>
          </w:p>
        </w:tc>
        <w:tc>
          <w:tcPr>
            <w:tcW w:type="auto" w:w="1728"/>
          </w:tcPr>
          <w:p>
            <w:r/>
          </w:p>
        </w:tc>
      </w:tr>
      <w:tr>
        <w:tc>
          <w:tcPr>
            <w:tcW w:type="auto" w:w="1728"/>
          </w:tcPr>
          <w:p>
            <w:r>
              <w:t>tense</w:t>
            </w:r>
          </w:p>
        </w:tc>
        <w:tc>
          <w:tcPr>
            <w:tcW w:type="auto" w:w="1728"/>
          </w:tcPr>
          <w:p>
            <w:r>
              <w:t>66125</w:t>
            </w:r>
          </w:p>
        </w:tc>
        <w:tc>
          <w:tcPr>
            <w:tcW w:type="auto" w:w="1728"/>
          </w:tcPr>
          <w:p>
            <w:r>
              <w:t>verb</w:t>
            </w:r>
          </w:p>
        </w:tc>
        <w:tc>
          <w:tcPr>
            <w:tcW w:type="auto" w:w="1728"/>
          </w:tcPr>
          <w:p>
            <w:r>
              <w:t xml:space="preserve">עֲשִׂיתֶ֕ם </w:t>
            </w:r>
          </w:p>
        </w:tc>
        <w:tc>
          <w:tcPr>
            <w:tcW w:type="auto" w:w="1728"/>
          </w:tcPr>
          <w:p>
            <w:r/>
          </w:p>
        </w:tc>
      </w:tr>
    </w:tbl>
    <w:p>
      <w:r>
        <w:br/>
      </w:r>
    </w:p>
    <w:p>
      <w:pPr>
        <w:pStyle w:val="Reference"/>
      </w:pPr>
      <w:hyperlink r:id="rId547">
        <w:r>
          <w:rPr/>
          <w:t>315721, Leviticus 23:14</w:t>
        </w:r>
      </w:hyperlink>
    </w:p>
    <w:p>
      <w:pPr>
        <w:pStyle w:val="Hebrew"/>
      </w:pPr>
      <w:r>
        <w:t xml:space="preserve">וְלֶחֶם֩ וְקָלִ֨י וְכַרְמֶ֜ל לֹ֣א תֹֽאכְל֗וּ עַד־עֶ֨צֶם֙ הַיֹּ֣ום הַזֶּ֔ה </w:t>
      </w:r>
    </w:p>
    <w:p>
      <w:pPr>
        <w:pStyle w:val="Hebrew"/>
      </w:pPr>
      <w:r>
        <w:rPr>
          <w:color w:val="FF0000"/>
          <w:vertAlign w:val="superscript"/>
          <w:rtl/>
        </w:rPr>
        <w:t>66160</w:t>
      </w:r>
      <w:r>
        <w:rPr>
          <w:rFonts w:ascii="Times New Roman" w:hAnsi="Times New Roman"/>
          <w:color w:val="828282"/>
          <w:rtl/>
        </w:rPr>
        <w:t>וְ</w:t>
      </w:r>
      <w:r>
        <w:rPr>
          <w:color w:val="FF0000"/>
          <w:vertAlign w:val="superscript"/>
          <w:rtl/>
        </w:rPr>
        <w:t>66161</w:t>
      </w:r>
      <w:r>
        <w:rPr>
          <w:rFonts w:ascii="Times New Roman" w:hAnsi="Times New Roman"/>
          <w:color w:val="828282"/>
          <w:rtl/>
        </w:rPr>
        <w:t xml:space="preserve">לֶחֶם֩ </w:t>
      </w:r>
      <w:r>
        <w:rPr>
          <w:color w:val="FF0000"/>
          <w:vertAlign w:val="superscript"/>
          <w:rtl/>
        </w:rPr>
        <w:t>66162</w:t>
      </w:r>
      <w:r>
        <w:rPr>
          <w:rFonts w:ascii="Times New Roman" w:hAnsi="Times New Roman"/>
          <w:color w:val="828282"/>
          <w:rtl/>
        </w:rPr>
        <w:t>וְ</w:t>
      </w:r>
      <w:r>
        <w:rPr>
          <w:color w:val="FF0000"/>
          <w:vertAlign w:val="superscript"/>
          <w:rtl/>
        </w:rPr>
        <w:t>66163</w:t>
      </w:r>
      <w:r>
        <w:rPr>
          <w:rFonts w:ascii="Times New Roman" w:hAnsi="Times New Roman"/>
          <w:color w:val="828282"/>
          <w:rtl/>
        </w:rPr>
        <w:t xml:space="preserve">קָלִ֨י </w:t>
      </w:r>
      <w:r>
        <w:rPr>
          <w:color w:val="FF0000"/>
          <w:vertAlign w:val="superscript"/>
          <w:rtl/>
        </w:rPr>
        <w:t>66164</w:t>
      </w:r>
      <w:r>
        <w:rPr>
          <w:rFonts w:ascii="Times New Roman" w:hAnsi="Times New Roman"/>
          <w:color w:val="828282"/>
          <w:rtl/>
        </w:rPr>
        <w:t>וְ</w:t>
      </w:r>
      <w:r>
        <w:rPr>
          <w:color w:val="FF0000"/>
          <w:vertAlign w:val="superscript"/>
          <w:rtl/>
        </w:rPr>
        <w:t>66165</w:t>
      </w:r>
      <w:r>
        <w:rPr>
          <w:rFonts w:ascii="Times New Roman" w:hAnsi="Times New Roman"/>
          <w:color w:val="828282"/>
          <w:rtl/>
        </w:rPr>
        <w:t xml:space="preserve">כַרְמֶ֜ל </w:t>
      </w:r>
      <w:r>
        <w:rPr>
          <w:color w:val="FF0000"/>
          <w:vertAlign w:val="superscript"/>
          <w:rtl/>
        </w:rPr>
        <w:t>66166</w:t>
      </w:r>
      <w:r>
        <w:rPr>
          <w:rFonts w:ascii="Times New Roman" w:hAnsi="Times New Roman"/>
          <w:color w:val="828282"/>
          <w:rtl/>
        </w:rPr>
        <w:t xml:space="preserve">לֹ֣א </w:t>
      </w:r>
      <w:r>
        <w:rPr>
          <w:color w:val="FF0000"/>
          <w:vertAlign w:val="superscript"/>
          <w:rtl/>
        </w:rPr>
        <w:t>66167</w:t>
      </w:r>
      <w:r>
        <w:rPr>
          <w:rFonts w:ascii="Times New Roman" w:hAnsi="Times New Roman"/>
          <w:color w:val="828282"/>
          <w:rtl/>
        </w:rPr>
        <w:t xml:space="preserve">תֹֽאכְל֗וּ </w:t>
      </w:r>
      <w:r>
        <w:rPr>
          <w:color w:val="FF0000"/>
          <w:vertAlign w:val="superscript"/>
          <w:rtl/>
        </w:rPr>
        <w:t>66168</w:t>
      </w:r>
      <w:r>
        <w:rPr>
          <w:rFonts w:ascii="Times New Roman" w:hAnsi="Times New Roman"/>
          <w:color w:val="828282"/>
          <w:rtl/>
        </w:rPr>
        <w:t>עַד־</w:t>
      </w:r>
      <w:r>
        <w:rPr>
          <w:color w:val="FF0000"/>
          <w:vertAlign w:val="superscript"/>
          <w:rtl/>
        </w:rPr>
        <w:t>66169</w:t>
      </w:r>
      <w:r>
        <w:rPr>
          <w:rFonts w:ascii="Times New Roman" w:hAnsi="Times New Roman"/>
          <w:color w:val="828282"/>
          <w:rtl/>
        </w:rPr>
        <w:t xml:space="preserve">עֶ֨צֶם֙ </w:t>
      </w:r>
      <w:r>
        <w:rPr>
          <w:color w:val="FF0000"/>
          <w:vertAlign w:val="superscript"/>
          <w:rtl/>
        </w:rPr>
        <w:t>66170</w:t>
      </w:r>
      <w:r>
        <w:rPr>
          <w:rFonts w:ascii="Times New Roman" w:hAnsi="Times New Roman"/>
          <w:color w:val="828282"/>
          <w:rtl/>
        </w:rPr>
        <w:t>הַ</w:t>
      </w:r>
      <w:r>
        <w:rPr>
          <w:color w:val="FF0000"/>
          <w:vertAlign w:val="superscript"/>
          <w:rtl/>
        </w:rPr>
        <w:t>66171</w:t>
      </w:r>
      <w:r>
        <w:rPr>
          <w:rFonts w:ascii="Times New Roman" w:hAnsi="Times New Roman"/>
          <w:color w:val="828282"/>
          <w:rtl/>
        </w:rPr>
        <w:t xml:space="preserve">יֹּ֣ום </w:t>
      </w:r>
      <w:r>
        <w:rPr>
          <w:color w:val="FF0000"/>
          <w:vertAlign w:val="superscript"/>
          <w:rtl/>
        </w:rPr>
        <w:t>66172</w:t>
      </w:r>
      <w:r>
        <w:rPr>
          <w:rFonts w:ascii="Times New Roman" w:hAnsi="Times New Roman"/>
          <w:color w:val="828282"/>
          <w:rtl/>
        </w:rPr>
        <w:t>הַ</w:t>
      </w:r>
      <w:r>
        <w:rPr>
          <w:color w:val="FF0000"/>
          <w:vertAlign w:val="superscript"/>
          <w:rtl/>
        </w:rPr>
        <w:t>66173</w:t>
      </w:r>
      <w:r>
        <w:rPr>
          <w:rFonts w:ascii="Times New Roman" w:hAnsi="Times New Roman"/>
          <w:color w:val="828282"/>
          <w:rtl/>
        </w:rPr>
        <w:t xml:space="preserve">זֶּ֔ה </w:t>
      </w:r>
    </w:p>
    <w:p>
      <w:pPr>
        <w:pStyle w:val="Hebrew"/>
      </w:pPr>
      <w:r>
        <w:rPr>
          <w:color w:val="828282"/>
        </w:rPr>
        <w:t xml:space="preserve">וְלֶחֶם֩ וְקָלִ֨י וְכַרְמֶ֜ל לֹ֣א תֹֽאכְל֗וּ עַד־עֶ֨צֶם֙ הַיֹּ֣ום הַזֶּ֔ה עַ֚ד הֲבִ֣יאֲכֶ֔ם אֶת־קָרְבַּ֖ן אֱלֹהֵיכֶ֑ם חֻקַּ֤ת עֹולָם֙ לְדֹרֹ֣תֵיכֶ֔ם בְּכֹ֖ל מֹשְׁבֹֽתֵיכֶֽם׃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315721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315721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424147</w:t>
            </w:r>
          </w:p>
        </w:tc>
        <w:tc>
          <w:tcPr>
            <w:tcW w:type="auto" w:w="1728"/>
          </w:tcPr>
          <w:p>
            <w:r>
              <w:t>time_phrase</w:t>
            </w:r>
          </w:p>
        </w:tc>
        <w:tc>
          <w:tcPr>
            <w:tcW w:type="auto" w:w="1728"/>
          </w:tcPr>
          <w:p>
            <w:r>
              <w:t xml:space="preserve">עַד־עֶ֨צֶם֙ הַיֹּ֣ום הַזֶּ֔ה </w:t>
            </w:r>
          </w:p>
        </w:tc>
        <w:tc>
          <w:tcPr>
            <w:tcW w:type="auto" w:w="1728"/>
          </w:tcPr>
          <w:p>
            <w:r/>
          </w:p>
        </w:tc>
      </w:tr>
      <w:tr>
        <w:tc>
          <w:tcPr>
            <w:tcW w:type="auto" w:w="1728"/>
          </w:tcPr>
          <w:p>
            <w:r>
              <w:t>tense</w:t>
            </w:r>
          </w:p>
        </w:tc>
        <w:tc>
          <w:tcPr>
            <w:tcW w:type="auto" w:w="1728"/>
          </w:tcPr>
          <w:p>
            <w:r>
              <w:t>66167</w:t>
            </w:r>
          </w:p>
        </w:tc>
        <w:tc>
          <w:tcPr>
            <w:tcW w:type="auto" w:w="1728"/>
          </w:tcPr>
          <w:p>
            <w:r>
              <w:t>verb</w:t>
            </w:r>
          </w:p>
        </w:tc>
        <w:tc>
          <w:tcPr>
            <w:tcW w:type="auto" w:w="1728"/>
          </w:tcPr>
          <w:p>
            <w:r>
              <w:t xml:space="preserve">תֹֽאכְל֗וּ </w:t>
            </w:r>
          </w:p>
        </w:tc>
        <w:tc>
          <w:tcPr>
            <w:tcW w:type="auto" w:w="1728"/>
          </w:tcPr>
          <w:p>
            <w:r/>
          </w:p>
        </w:tc>
      </w:tr>
    </w:tbl>
    <w:p>
      <w:r>
        <w:br/>
      </w:r>
    </w:p>
    <w:p>
      <w:pPr>
        <w:pStyle w:val="Reference"/>
      </w:pPr>
      <w:hyperlink r:id="rId548">
        <w:r>
          <w:rPr/>
          <w:t>315740, Leviticus 23:21</w:t>
        </w:r>
      </w:hyperlink>
    </w:p>
    <w:p>
      <w:pPr>
        <w:pStyle w:val="Hebrew"/>
      </w:pPr>
      <w:r>
        <w:t xml:space="preserve">וּקְרָאתֶ֞ם בְּעֶ֣צֶם׀ הַיֹּ֣ום הַזֶּ֗ה </w:t>
      </w:r>
    </w:p>
    <w:p>
      <w:pPr>
        <w:pStyle w:val="Hebrew"/>
      </w:pPr>
      <w:r>
        <w:rPr>
          <w:color w:val="FF0000"/>
          <w:vertAlign w:val="superscript"/>
          <w:rtl/>
        </w:rPr>
        <w:t>66304</w:t>
      </w:r>
      <w:r>
        <w:rPr>
          <w:rFonts w:ascii="Times New Roman" w:hAnsi="Times New Roman"/>
          <w:color w:val="828282"/>
          <w:rtl/>
        </w:rPr>
        <w:t>וּ</w:t>
      </w:r>
      <w:r>
        <w:rPr>
          <w:color w:val="FF0000"/>
          <w:vertAlign w:val="superscript"/>
          <w:rtl/>
        </w:rPr>
        <w:t>66305</w:t>
      </w:r>
      <w:r>
        <w:rPr>
          <w:rFonts w:ascii="Times New Roman" w:hAnsi="Times New Roman"/>
          <w:color w:val="828282"/>
          <w:rtl/>
        </w:rPr>
        <w:t xml:space="preserve">קְרָאתֶ֞ם </w:t>
      </w:r>
      <w:r>
        <w:rPr>
          <w:color w:val="FF0000"/>
          <w:vertAlign w:val="superscript"/>
          <w:rtl/>
        </w:rPr>
        <w:t>66306</w:t>
      </w:r>
      <w:r>
        <w:rPr>
          <w:rFonts w:ascii="Times New Roman" w:hAnsi="Times New Roman"/>
          <w:color w:val="828282"/>
          <w:rtl/>
        </w:rPr>
        <w:t>בְּ</w:t>
      </w:r>
      <w:r>
        <w:rPr>
          <w:color w:val="FF0000"/>
          <w:vertAlign w:val="superscript"/>
          <w:rtl/>
        </w:rPr>
        <w:t>66307</w:t>
      </w:r>
      <w:r>
        <w:rPr>
          <w:rFonts w:ascii="Times New Roman" w:hAnsi="Times New Roman"/>
          <w:color w:val="828282"/>
          <w:rtl/>
        </w:rPr>
        <w:t xml:space="preserve">עֶ֣צֶם׀ </w:t>
      </w:r>
      <w:r>
        <w:rPr>
          <w:color w:val="FF0000"/>
          <w:vertAlign w:val="superscript"/>
          <w:rtl/>
        </w:rPr>
        <w:t>66308</w:t>
      </w:r>
      <w:r>
        <w:rPr>
          <w:rFonts w:ascii="Times New Roman" w:hAnsi="Times New Roman"/>
          <w:color w:val="828282"/>
          <w:rtl/>
        </w:rPr>
        <w:t>הַ</w:t>
      </w:r>
      <w:r>
        <w:rPr>
          <w:color w:val="FF0000"/>
          <w:vertAlign w:val="superscript"/>
          <w:rtl/>
        </w:rPr>
        <w:t>66309</w:t>
      </w:r>
      <w:r>
        <w:rPr>
          <w:rFonts w:ascii="Times New Roman" w:hAnsi="Times New Roman"/>
          <w:color w:val="828282"/>
          <w:rtl/>
        </w:rPr>
        <w:t xml:space="preserve">יֹּ֣ום </w:t>
      </w:r>
      <w:r>
        <w:rPr>
          <w:color w:val="FF0000"/>
          <w:vertAlign w:val="superscript"/>
          <w:rtl/>
        </w:rPr>
        <w:t>66310</w:t>
      </w:r>
      <w:r>
        <w:rPr>
          <w:rFonts w:ascii="Times New Roman" w:hAnsi="Times New Roman"/>
          <w:color w:val="828282"/>
          <w:rtl/>
        </w:rPr>
        <w:t>הַ</w:t>
      </w:r>
      <w:r>
        <w:rPr>
          <w:color w:val="FF0000"/>
          <w:vertAlign w:val="superscript"/>
          <w:rtl/>
        </w:rPr>
        <w:t>66311</w:t>
      </w:r>
      <w:r>
        <w:rPr>
          <w:rFonts w:ascii="Times New Roman" w:hAnsi="Times New Roman"/>
          <w:color w:val="828282"/>
          <w:rtl/>
        </w:rPr>
        <w:t xml:space="preserve">זֶּ֗ה </w:t>
      </w:r>
    </w:p>
    <w:p>
      <w:pPr>
        <w:pStyle w:val="Hebrew"/>
      </w:pPr>
      <w:r>
        <w:rPr>
          <w:color w:val="828282"/>
        </w:rPr>
        <w:t xml:space="preserve">וּקְרָאתֶ֞ם בְּעֶ֣צֶם׀ הַיֹּ֣ום הַזֶּ֗ה מִֽקְרָא־קֹ֨דֶשׁ֙ יִהְיֶ֣ה לָכֶ֔ם כָּל־מְלֶ֥אכֶת עֲבֹדָ֖ה לֹ֣א תַעֲשׂ֑וּ חֻקַּ֥ת עֹולָ֛ם בְּכָל־מֹושְׁבֹ֥תֵיכֶ֖ם לְדֹרֹֽתֵיכֶֽם׃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315740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315740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424209</w:t>
            </w:r>
          </w:p>
        </w:tc>
        <w:tc>
          <w:tcPr>
            <w:tcW w:type="auto" w:w="1728"/>
          </w:tcPr>
          <w:p>
            <w:r>
              <w:t>time_phrase</w:t>
            </w:r>
          </w:p>
        </w:tc>
        <w:tc>
          <w:tcPr>
            <w:tcW w:type="auto" w:w="1728"/>
          </w:tcPr>
          <w:p>
            <w:r>
              <w:t xml:space="preserve">בְּעֶ֣צֶם׀ הַיֹּ֣ום הַזֶּ֗ה </w:t>
            </w:r>
          </w:p>
        </w:tc>
        <w:tc>
          <w:tcPr>
            <w:tcW w:type="auto" w:w="1728"/>
          </w:tcPr>
          <w:p>
            <w:r/>
          </w:p>
        </w:tc>
      </w:tr>
      <w:tr>
        <w:tc>
          <w:tcPr>
            <w:tcW w:type="auto" w:w="1728"/>
          </w:tcPr>
          <w:p>
            <w:r>
              <w:t>tense</w:t>
            </w:r>
          </w:p>
        </w:tc>
        <w:tc>
          <w:tcPr>
            <w:tcW w:type="auto" w:w="1728"/>
          </w:tcPr>
          <w:p>
            <w:r>
              <w:t>66305</w:t>
            </w:r>
          </w:p>
        </w:tc>
        <w:tc>
          <w:tcPr>
            <w:tcW w:type="auto" w:w="1728"/>
          </w:tcPr>
          <w:p>
            <w:r>
              <w:t>verb</w:t>
            </w:r>
          </w:p>
        </w:tc>
        <w:tc>
          <w:tcPr>
            <w:tcW w:type="auto" w:w="1728"/>
          </w:tcPr>
          <w:p>
            <w:r>
              <w:t xml:space="preserve">קְרָאתֶ֞ם </w:t>
            </w:r>
          </w:p>
        </w:tc>
        <w:tc>
          <w:tcPr>
            <w:tcW w:type="auto" w:w="1728"/>
          </w:tcPr>
          <w:p>
            <w:r/>
          </w:p>
        </w:tc>
      </w:tr>
    </w:tbl>
    <w:p>
      <w:r>
        <w:br/>
      </w:r>
    </w:p>
    <w:p>
      <w:pPr>
        <w:pStyle w:val="Reference"/>
      </w:pPr>
      <w:hyperlink r:id="rId549">
        <w:r>
          <w:rPr/>
          <w:t>315759, Leviticus 23:27</w:t>
        </w:r>
      </w:hyperlink>
    </w:p>
    <w:p>
      <w:pPr>
        <w:pStyle w:val="Hebrew"/>
      </w:pPr>
      <w:r>
        <w:t xml:space="preserve">אַ֡ךְ בֶּעָשֹׂ֣ור לַחֹדֶשׁ֩ הַשְּׁבִיעִ֨י הַזֶּ֜ה יֹ֧ום הַכִּפֻּרִ֣ים ה֗וּא </w:t>
      </w:r>
    </w:p>
    <w:p>
      <w:pPr>
        <w:pStyle w:val="Hebrew"/>
      </w:pPr>
      <w:r>
        <w:rPr>
          <w:color w:val="FF0000"/>
          <w:vertAlign w:val="superscript"/>
          <w:rtl/>
        </w:rPr>
        <w:t>66404</w:t>
      </w:r>
      <w:r>
        <w:rPr>
          <w:rFonts w:ascii="Times New Roman" w:hAnsi="Times New Roman"/>
          <w:color w:val="828282"/>
          <w:rtl/>
        </w:rPr>
        <w:t xml:space="preserve">אַ֡ךְ </w:t>
      </w:r>
      <w:r>
        <w:rPr>
          <w:color w:val="FF0000"/>
          <w:vertAlign w:val="superscript"/>
          <w:rtl/>
        </w:rPr>
        <w:t>66405</w:t>
      </w:r>
      <w:r>
        <w:rPr>
          <w:rFonts w:ascii="Times New Roman" w:hAnsi="Times New Roman"/>
          <w:color w:val="828282"/>
          <w:rtl/>
        </w:rPr>
        <w:t>בֶּ</w:t>
      </w:r>
      <w:r>
        <w:rPr>
          <w:color w:val="FF0000"/>
          <w:vertAlign w:val="superscript"/>
          <w:rtl/>
        </w:rPr>
        <w:t>66406</w:t>
      </w:r>
      <w:r>
        <w:rPr>
          <w:rFonts w:ascii="Times New Roman" w:hAnsi="Times New Roman"/>
          <w:color w:val="828282"/>
          <w:rtl/>
        </w:rPr>
      </w:r>
      <w:r>
        <w:rPr>
          <w:color w:val="FF0000"/>
          <w:vertAlign w:val="superscript"/>
          <w:rtl/>
        </w:rPr>
        <w:t>66407</w:t>
      </w:r>
      <w:r>
        <w:rPr>
          <w:rFonts w:ascii="Times New Roman" w:hAnsi="Times New Roman"/>
          <w:color w:val="828282"/>
          <w:rtl/>
        </w:rPr>
        <w:t xml:space="preserve">עָשֹׂ֣ור </w:t>
      </w:r>
      <w:r>
        <w:rPr>
          <w:color w:val="FF0000"/>
          <w:vertAlign w:val="superscript"/>
          <w:rtl/>
        </w:rPr>
        <w:t>66408</w:t>
      </w:r>
      <w:r>
        <w:rPr>
          <w:rFonts w:ascii="Times New Roman" w:hAnsi="Times New Roman"/>
          <w:color w:val="828282"/>
          <w:rtl/>
        </w:rPr>
        <w:t>לַ</w:t>
      </w:r>
      <w:r>
        <w:rPr>
          <w:color w:val="FF0000"/>
          <w:vertAlign w:val="superscript"/>
          <w:rtl/>
        </w:rPr>
        <w:t>66409</w:t>
      </w:r>
      <w:r>
        <w:rPr>
          <w:rFonts w:ascii="Times New Roman" w:hAnsi="Times New Roman"/>
          <w:color w:val="828282"/>
          <w:rtl/>
        </w:rPr>
      </w:r>
      <w:r>
        <w:rPr>
          <w:color w:val="FF0000"/>
          <w:vertAlign w:val="superscript"/>
          <w:rtl/>
        </w:rPr>
        <w:t>66410</w:t>
      </w:r>
      <w:r>
        <w:rPr>
          <w:rFonts w:ascii="Times New Roman" w:hAnsi="Times New Roman"/>
          <w:color w:val="828282"/>
          <w:rtl/>
        </w:rPr>
        <w:t xml:space="preserve">חֹדֶשׁ֩ </w:t>
      </w:r>
      <w:r>
        <w:rPr>
          <w:color w:val="FF0000"/>
          <w:vertAlign w:val="superscript"/>
          <w:rtl/>
        </w:rPr>
        <w:t>66411</w:t>
      </w:r>
      <w:r>
        <w:rPr>
          <w:rFonts w:ascii="Times New Roman" w:hAnsi="Times New Roman"/>
          <w:color w:val="828282"/>
          <w:rtl/>
        </w:rPr>
        <w:t>הַ</w:t>
      </w:r>
      <w:r>
        <w:rPr>
          <w:color w:val="FF0000"/>
          <w:vertAlign w:val="superscript"/>
          <w:rtl/>
        </w:rPr>
        <w:t>66412</w:t>
      </w:r>
      <w:r>
        <w:rPr>
          <w:rFonts w:ascii="Times New Roman" w:hAnsi="Times New Roman"/>
          <w:color w:val="828282"/>
          <w:rtl/>
        </w:rPr>
        <w:t xml:space="preserve">שְּׁבִיעִ֨י </w:t>
      </w:r>
      <w:r>
        <w:rPr>
          <w:color w:val="FF0000"/>
          <w:vertAlign w:val="superscript"/>
          <w:rtl/>
        </w:rPr>
        <w:t>66413</w:t>
      </w:r>
      <w:r>
        <w:rPr>
          <w:rFonts w:ascii="Times New Roman" w:hAnsi="Times New Roman"/>
          <w:color w:val="828282"/>
          <w:rtl/>
        </w:rPr>
        <w:t>הַ</w:t>
      </w:r>
      <w:r>
        <w:rPr>
          <w:color w:val="FF0000"/>
          <w:vertAlign w:val="superscript"/>
          <w:rtl/>
        </w:rPr>
        <w:t>66414</w:t>
      </w:r>
      <w:r>
        <w:rPr>
          <w:rFonts w:ascii="Times New Roman" w:hAnsi="Times New Roman"/>
          <w:color w:val="828282"/>
          <w:rtl/>
        </w:rPr>
        <w:t xml:space="preserve">זֶּ֜ה </w:t>
      </w:r>
      <w:r>
        <w:rPr>
          <w:color w:val="FF0000"/>
          <w:vertAlign w:val="superscript"/>
          <w:rtl/>
        </w:rPr>
        <w:t>66415</w:t>
      </w:r>
      <w:r>
        <w:rPr>
          <w:rFonts w:ascii="Times New Roman" w:hAnsi="Times New Roman"/>
          <w:color w:val="828282"/>
          <w:rtl/>
        </w:rPr>
        <w:t xml:space="preserve">יֹ֧ום </w:t>
      </w:r>
      <w:r>
        <w:rPr>
          <w:color w:val="FF0000"/>
          <w:vertAlign w:val="superscript"/>
          <w:rtl/>
        </w:rPr>
        <w:t>66416</w:t>
      </w:r>
      <w:r>
        <w:rPr>
          <w:rFonts w:ascii="Times New Roman" w:hAnsi="Times New Roman"/>
          <w:color w:val="828282"/>
          <w:rtl/>
        </w:rPr>
        <w:t>הַ</w:t>
      </w:r>
      <w:r>
        <w:rPr>
          <w:color w:val="FF0000"/>
          <w:vertAlign w:val="superscript"/>
          <w:rtl/>
        </w:rPr>
        <w:t>66417</w:t>
      </w:r>
      <w:r>
        <w:rPr>
          <w:rFonts w:ascii="Times New Roman" w:hAnsi="Times New Roman"/>
          <w:color w:val="828282"/>
          <w:rtl/>
        </w:rPr>
        <w:t xml:space="preserve">כִּפֻּרִ֣ים </w:t>
      </w:r>
      <w:r>
        <w:rPr>
          <w:color w:val="FF0000"/>
          <w:vertAlign w:val="superscript"/>
          <w:rtl/>
        </w:rPr>
        <w:t>66418</w:t>
      </w:r>
      <w:r>
        <w:rPr>
          <w:rFonts w:ascii="Times New Roman" w:hAnsi="Times New Roman"/>
          <w:color w:val="828282"/>
          <w:rtl/>
        </w:rPr>
        <w:t xml:space="preserve">ה֗וּא </w:t>
      </w:r>
    </w:p>
    <w:p>
      <w:pPr>
        <w:pStyle w:val="Hebrew"/>
      </w:pPr>
      <w:r>
        <w:rPr>
          <w:color w:val="828282"/>
        </w:rPr>
        <w:t xml:space="preserve">אַ֡ךְ בֶּעָשֹׂ֣ור לַחֹדֶשׁ֩ הַשְּׁבִיעִ֨י הַזֶּ֜ה יֹ֧ום הַכִּפֻּרִ֣ים ה֗וּא מִֽקְרָא־קֹ֨דֶשׁ֙ יִהְיֶ֣ה לָכֶ֔ם וְעִנִּיתֶ֖ם אֶת־נַפְשֹׁתֵיכֶ֑ם וְהִקְרַבְתֶּ֥ם אִשֶּׁ֖ה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315759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315759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424259</w:t>
            </w:r>
          </w:p>
        </w:tc>
        <w:tc>
          <w:tcPr>
            <w:tcW w:type="auto" w:w="1728"/>
          </w:tcPr>
          <w:p>
            <w:r>
              <w:t>time_phrase</w:t>
            </w:r>
          </w:p>
        </w:tc>
        <w:tc>
          <w:tcPr>
            <w:tcW w:type="auto" w:w="1728"/>
          </w:tcPr>
          <w:p>
            <w:r>
              <w:t xml:space="preserve">אַ֡ךְ בֶּעָשֹׂ֣ור לַחֹדֶשׁ֩ הַשְּׁבִיעִ֨י הַזֶּ֜ה </w:t>
            </w:r>
          </w:p>
        </w:tc>
        <w:tc>
          <w:tcPr>
            <w:tcW w:type="auto" w:w="1728"/>
          </w:tcPr>
          <w:p>
            <w:r/>
          </w:p>
        </w:tc>
      </w:tr>
    </w:tbl>
    <w:p>
      <w:r>
        <w:br/>
      </w:r>
    </w:p>
    <w:p>
      <w:pPr>
        <w:pStyle w:val="Reference"/>
      </w:pPr>
      <w:hyperlink r:id="rId550">
        <w:r>
          <w:rPr/>
          <w:t>315763, Leviticus 23:28</w:t>
        </w:r>
      </w:hyperlink>
    </w:p>
    <w:p>
      <w:pPr>
        <w:pStyle w:val="Hebrew"/>
      </w:pPr>
      <w:r>
        <w:t xml:space="preserve">וְכָל־מְלָאכָה֙ לֹ֣א תַעֲשׂ֔וּ בְּעֶ֖צֶם הַיֹּ֣ום הַזֶּ֑ה </w:t>
      </w:r>
    </w:p>
    <w:p>
      <w:pPr>
        <w:pStyle w:val="Hebrew"/>
      </w:pPr>
      <w:r>
        <w:rPr>
          <w:color w:val="FF0000"/>
          <w:vertAlign w:val="superscript"/>
          <w:rtl/>
        </w:rPr>
        <w:t>66432</w:t>
      </w:r>
      <w:r>
        <w:rPr>
          <w:rFonts w:ascii="Times New Roman" w:hAnsi="Times New Roman"/>
          <w:color w:val="828282"/>
          <w:rtl/>
        </w:rPr>
        <w:t>וְ</w:t>
      </w:r>
      <w:r>
        <w:rPr>
          <w:color w:val="FF0000"/>
          <w:vertAlign w:val="superscript"/>
          <w:rtl/>
        </w:rPr>
        <w:t>66433</w:t>
      </w:r>
      <w:r>
        <w:rPr>
          <w:rFonts w:ascii="Times New Roman" w:hAnsi="Times New Roman"/>
          <w:color w:val="828282"/>
          <w:rtl/>
        </w:rPr>
        <w:t>כָל־</w:t>
      </w:r>
      <w:r>
        <w:rPr>
          <w:color w:val="FF0000"/>
          <w:vertAlign w:val="superscript"/>
          <w:rtl/>
        </w:rPr>
        <w:t>66434</w:t>
      </w:r>
      <w:r>
        <w:rPr>
          <w:rFonts w:ascii="Times New Roman" w:hAnsi="Times New Roman"/>
          <w:color w:val="828282"/>
          <w:rtl/>
        </w:rPr>
        <w:t xml:space="preserve">מְלָאכָה֙ </w:t>
      </w:r>
      <w:r>
        <w:rPr>
          <w:color w:val="FF0000"/>
          <w:vertAlign w:val="superscript"/>
          <w:rtl/>
        </w:rPr>
        <w:t>66435</w:t>
      </w:r>
      <w:r>
        <w:rPr>
          <w:rFonts w:ascii="Times New Roman" w:hAnsi="Times New Roman"/>
          <w:color w:val="828282"/>
          <w:rtl/>
        </w:rPr>
        <w:t xml:space="preserve">לֹ֣א </w:t>
      </w:r>
      <w:r>
        <w:rPr>
          <w:color w:val="FF0000"/>
          <w:vertAlign w:val="superscript"/>
          <w:rtl/>
        </w:rPr>
        <w:t>66436</w:t>
      </w:r>
      <w:r>
        <w:rPr>
          <w:rFonts w:ascii="Times New Roman" w:hAnsi="Times New Roman"/>
          <w:color w:val="828282"/>
          <w:rtl/>
        </w:rPr>
        <w:t xml:space="preserve">תַעֲשׂ֔וּ </w:t>
      </w:r>
      <w:r>
        <w:rPr>
          <w:color w:val="FF0000"/>
          <w:vertAlign w:val="superscript"/>
          <w:rtl/>
        </w:rPr>
        <w:t>66437</w:t>
      </w:r>
      <w:r>
        <w:rPr>
          <w:rFonts w:ascii="Times New Roman" w:hAnsi="Times New Roman"/>
          <w:color w:val="828282"/>
          <w:rtl/>
        </w:rPr>
        <w:t>בְּ</w:t>
      </w:r>
      <w:r>
        <w:rPr>
          <w:color w:val="FF0000"/>
          <w:vertAlign w:val="superscript"/>
          <w:rtl/>
        </w:rPr>
        <w:t>66438</w:t>
      </w:r>
      <w:r>
        <w:rPr>
          <w:rFonts w:ascii="Times New Roman" w:hAnsi="Times New Roman"/>
          <w:color w:val="828282"/>
          <w:rtl/>
        </w:rPr>
        <w:t xml:space="preserve">עֶ֖צֶם </w:t>
      </w:r>
      <w:r>
        <w:rPr>
          <w:color w:val="FF0000"/>
          <w:vertAlign w:val="superscript"/>
          <w:rtl/>
        </w:rPr>
        <w:t>66439</w:t>
      </w:r>
      <w:r>
        <w:rPr>
          <w:rFonts w:ascii="Times New Roman" w:hAnsi="Times New Roman"/>
          <w:color w:val="828282"/>
          <w:rtl/>
        </w:rPr>
        <w:t>הַ</w:t>
      </w:r>
      <w:r>
        <w:rPr>
          <w:color w:val="FF0000"/>
          <w:vertAlign w:val="superscript"/>
          <w:rtl/>
        </w:rPr>
        <w:t>66440</w:t>
      </w:r>
      <w:r>
        <w:rPr>
          <w:rFonts w:ascii="Times New Roman" w:hAnsi="Times New Roman"/>
          <w:color w:val="828282"/>
          <w:rtl/>
        </w:rPr>
        <w:t xml:space="preserve">יֹּ֣ום </w:t>
      </w:r>
      <w:r>
        <w:rPr>
          <w:color w:val="FF0000"/>
          <w:vertAlign w:val="superscript"/>
          <w:rtl/>
        </w:rPr>
        <w:t>66441</w:t>
      </w:r>
      <w:r>
        <w:rPr>
          <w:rFonts w:ascii="Times New Roman" w:hAnsi="Times New Roman"/>
          <w:color w:val="828282"/>
          <w:rtl/>
        </w:rPr>
        <w:t>הַ</w:t>
      </w:r>
      <w:r>
        <w:rPr>
          <w:color w:val="FF0000"/>
          <w:vertAlign w:val="superscript"/>
          <w:rtl/>
        </w:rPr>
        <w:t>66442</w:t>
      </w:r>
      <w:r>
        <w:rPr>
          <w:rFonts w:ascii="Times New Roman" w:hAnsi="Times New Roman"/>
          <w:color w:val="828282"/>
          <w:rtl/>
        </w:rPr>
        <w:t xml:space="preserve">זֶּ֑ה </w:t>
      </w:r>
    </w:p>
    <w:p>
      <w:pPr>
        <w:pStyle w:val="Hebrew"/>
      </w:pPr>
      <w:r>
        <w:rPr>
          <w:color w:val="828282"/>
        </w:rPr>
        <w:t xml:space="preserve">וְכָל־מְלָאכָה֙ לֹ֣א תַעֲשׂ֔וּ בְּעֶ֖צֶם הַיֹּ֣ום הַזֶּ֑ה כִּ֣י יֹ֤ום כִּפֻּרִים֙ ה֔וּא לְכַפֵּ֣ר עֲלֵיכֶ֔ם לִפְנֵ֖י יְהוָ֥ה אֱלֹהֵיכֶֽם׃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315763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315763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424276</w:t>
            </w:r>
          </w:p>
        </w:tc>
        <w:tc>
          <w:tcPr>
            <w:tcW w:type="auto" w:w="1728"/>
          </w:tcPr>
          <w:p>
            <w:r>
              <w:t>time_phrase</w:t>
            </w:r>
          </w:p>
        </w:tc>
        <w:tc>
          <w:tcPr>
            <w:tcW w:type="auto" w:w="1728"/>
          </w:tcPr>
          <w:p>
            <w:r>
              <w:t xml:space="preserve">בְּעֶ֖צֶם הַיֹּ֣ום הַזֶּ֑ה </w:t>
            </w:r>
          </w:p>
        </w:tc>
        <w:tc>
          <w:tcPr>
            <w:tcW w:type="auto" w:w="1728"/>
          </w:tcPr>
          <w:p>
            <w:r/>
          </w:p>
        </w:tc>
      </w:tr>
      <w:tr>
        <w:tc>
          <w:tcPr>
            <w:tcW w:type="auto" w:w="1728"/>
          </w:tcPr>
          <w:p>
            <w:r>
              <w:t>tense</w:t>
            </w:r>
          </w:p>
        </w:tc>
        <w:tc>
          <w:tcPr>
            <w:tcW w:type="auto" w:w="1728"/>
          </w:tcPr>
          <w:p>
            <w:r>
              <w:t>66436</w:t>
            </w:r>
          </w:p>
        </w:tc>
        <w:tc>
          <w:tcPr>
            <w:tcW w:type="auto" w:w="1728"/>
          </w:tcPr>
          <w:p>
            <w:r>
              <w:t>verb</w:t>
            </w:r>
          </w:p>
        </w:tc>
        <w:tc>
          <w:tcPr>
            <w:tcW w:type="auto" w:w="1728"/>
          </w:tcPr>
          <w:p>
            <w:r>
              <w:t xml:space="preserve">תַעֲשׂ֔וּ </w:t>
            </w:r>
          </w:p>
        </w:tc>
        <w:tc>
          <w:tcPr>
            <w:tcW w:type="auto" w:w="1728"/>
          </w:tcPr>
          <w:p>
            <w:r/>
          </w:p>
        </w:tc>
      </w:tr>
    </w:tbl>
    <w:p>
      <w:r>
        <w:br/>
      </w:r>
    </w:p>
    <w:p>
      <w:pPr>
        <w:pStyle w:val="Reference"/>
      </w:pPr>
      <w:hyperlink r:id="rId551">
        <w:r>
          <w:rPr/>
          <w:t>315767, Leviticus 23:29</w:t>
        </w:r>
      </w:hyperlink>
    </w:p>
    <w:p>
      <w:pPr>
        <w:pStyle w:val="Hebrew"/>
      </w:pPr>
      <w:r>
        <w:t xml:space="preserve">אֲשֶׁ֣ר לֹֽא־תְעֻנֶּ֔ה בְּעֶ֖צֶם הַיֹּ֣ום הַזֶּ֑ה </w:t>
      </w:r>
    </w:p>
    <w:p>
      <w:pPr>
        <w:pStyle w:val="Hebrew"/>
      </w:pPr>
      <w:r>
        <w:rPr>
          <w:color w:val="FF0000"/>
          <w:vertAlign w:val="superscript"/>
          <w:rtl/>
        </w:rPr>
        <w:t>66458</w:t>
      </w:r>
      <w:r>
        <w:rPr>
          <w:rFonts w:ascii="Times New Roman" w:hAnsi="Times New Roman"/>
          <w:color w:val="828282"/>
          <w:rtl/>
        </w:rPr>
        <w:t xml:space="preserve">אֲשֶׁ֣ר </w:t>
      </w:r>
      <w:r>
        <w:rPr>
          <w:color w:val="FF0000"/>
          <w:vertAlign w:val="superscript"/>
          <w:rtl/>
        </w:rPr>
        <w:t>66459</w:t>
      </w:r>
      <w:r>
        <w:rPr>
          <w:rFonts w:ascii="Times New Roman" w:hAnsi="Times New Roman"/>
          <w:color w:val="828282"/>
          <w:rtl/>
        </w:rPr>
        <w:t>לֹֽא־</w:t>
      </w:r>
      <w:r>
        <w:rPr>
          <w:color w:val="FF0000"/>
          <w:vertAlign w:val="superscript"/>
          <w:rtl/>
        </w:rPr>
        <w:t>66460</w:t>
      </w:r>
      <w:r>
        <w:rPr>
          <w:rFonts w:ascii="Times New Roman" w:hAnsi="Times New Roman"/>
          <w:color w:val="828282"/>
          <w:rtl/>
        </w:rPr>
        <w:t xml:space="preserve">תְעֻנֶּ֔ה </w:t>
      </w:r>
      <w:r>
        <w:rPr>
          <w:color w:val="FF0000"/>
          <w:vertAlign w:val="superscript"/>
          <w:rtl/>
        </w:rPr>
        <w:t>66461</w:t>
      </w:r>
      <w:r>
        <w:rPr>
          <w:rFonts w:ascii="Times New Roman" w:hAnsi="Times New Roman"/>
          <w:color w:val="828282"/>
          <w:rtl/>
        </w:rPr>
        <w:t>בְּ</w:t>
      </w:r>
      <w:r>
        <w:rPr>
          <w:color w:val="FF0000"/>
          <w:vertAlign w:val="superscript"/>
          <w:rtl/>
        </w:rPr>
        <w:t>66462</w:t>
      </w:r>
      <w:r>
        <w:rPr>
          <w:rFonts w:ascii="Times New Roman" w:hAnsi="Times New Roman"/>
          <w:color w:val="828282"/>
          <w:rtl/>
        </w:rPr>
        <w:t xml:space="preserve">עֶ֖צֶם </w:t>
      </w:r>
      <w:r>
        <w:rPr>
          <w:color w:val="FF0000"/>
          <w:vertAlign w:val="superscript"/>
          <w:rtl/>
        </w:rPr>
        <w:t>66463</w:t>
      </w:r>
      <w:r>
        <w:rPr>
          <w:rFonts w:ascii="Times New Roman" w:hAnsi="Times New Roman"/>
          <w:color w:val="828282"/>
          <w:rtl/>
        </w:rPr>
        <w:t>הַ</w:t>
      </w:r>
      <w:r>
        <w:rPr>
          <w:color w:val="FF0000"/>
          <w:vertAlign w:val="superscript"/>
          <w:rtl/>
        </w:rPr>
        <w:t>66464</w:t>
      </w:r>
      <w:r>
        <w:rPr>
          <w:rFonts w:ascii="Times New Roman" w:hAnsi="Times New Roman"/>
          <w:color w:val="828282"/>
          <w:rtl/>
        </w:rPr>
        <w:t xml:space="preserve">יֹּ֣ום </w:t>
      </w:r>
      <w:r>
        <w:rPr>
          <w:color w:val="FF0000"/>
          <w:vertAlign w:val="superscript"/>
          <w:rtl/>
        </w:rPr>
        <w:t>66465</w:t>
      </w:r>
      <w:r>
        <w:rPr>
          <w:rFonts w:ascii="Times New Roman" w:hAnsi="Times New Roman"/>
          <w:color w:val="828282"/>
          <w:rtl/>
        </w:rPr>
        <w:t>הַ</w:t>
      </w:r>
      <w:r>
        <w:rPr>
          <w:color w:val="FF0000"/>
          <w:vertAlign w:val="superscript"/>
          <w:rtl/>
        </w:rPr>
        <w:t>66466</w:t>
      </w:r>
      <w:r>
        <w:rPr>
          <w:rFonts w:ascii="Times New Roman" w:hAnsi="Times New Roman"/>
          <w:color w:val="828282"/>
          <w:rtl/>
        </w:rPr>
        <w:t xml:space="preserve">זֶּ֑ה </w:t>
      </w:r>
    </w:p>
    <w:p>
      <w:pPr>
        <w:pStyle w:val="Hebrew"/>
      </w:pPr>
      <w:r>
        <w:rPr>
          <w:color w:val="828282"/>
        </w:rPr>
        <w:t xml:space="preserve">כִּ֤י כָל־הַנֶּ֨פֶשׁ֙ אֲשֶׁ֣ר לֹֽא־תְעֻנֶּ֔ה בְּעֶ֖צֶם הַיֹּ֣ום הַזֶּ֑ה וְנִכְרְתָ֖ה מֵֽעַמֶּֽיהָ׃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315767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315767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424288</w:t>
            </w:r>
          </w:p>
        </w:tc>
        <w:tc>
          <w:tcPr>
            <w:tcW w:type="auto" w:w="1728"/>
          </w:tcPr>
          <w:p>
            <w:r>
              <w:t>time_phrase</w:t>
            </w:r>
          </w:p>
        </w:tc>
        <w:tc>
          <w:tcPr>
            <w:tcW w:type="auto" w:w="1728"/>
          </w:tcPr>
          <w:p>
            <w:r>
              <w:t xml:space="preserve">בְּעֶ֖צֶם הַיֹּ֣ום הַזֶּ֑ה </w:t>
            </w:r>
          </w:p>
        </w:tc>
        <w:tc>
          <w:tcPr>
            <w:tcW w:type="auto" w:w="1728"/>
          </w:tcPr>
          <w:p>
            <w:r/>
          </w:p>
        </w:tc>
      </w:tr>
      <w:tr>
        <w:tc>
          <w:tcPr>
            <w:tcW w:type="auto" w:w="1728"/>
          </w:tcPr>
          <w:p>
            <w:r>
              <w:t>tense</w:t>
            </w:r>
          </w:p>
        </w:tc>
        <w:tc>
          <w:tcPr>
            <w:tcW w:type="auto" w:w="1728"/>
          </w:tcPr>
          <w:p>
            <w:r>
              <w:t>66460</w:t>
            </w:r>
          </w:p>
        </w:tc>
        <w:tc>
          <w:tcPr>
            <w:tcW w:type="auto" w:w="1728"/>
          </w:tcPr>
          <w:p>
            <w:r>
              <w:t>verb</w:t>
            </w:r>
          </w:p>
        </w:tc>
        <w:tc>
          <w:tcPr>
            <w:tcW w:type="auto" w:w="1728"/>
          </w:tcPr>
          <w:p>
            <w:r>
              <w:t xml:space="preserve">תְעֻנֶּ֔ה </w:t>
            </w:r>
          </w:p>
        </w:tc>
        <w:tc>
          <w:tcPr>
            <w:tcW w:type="auto" w:w="1728"/>
          </w:tcPr>
          <w:p>
            <w:r/>
          </w:p>
        </w:tc>
      </w:tr>
    </w:tbl>
    <w:p>
      <w:r>
        <w:br/>
      </w:r>
    </w:p>
    <w:p>
      <w:pPr>
        <w:pStyle w:val="Reference"/>
      </w:pPr>
      <w:hyperlink r:id="rId552">
        <w:r>
          <w:rPr/>
          <w:t>315770, Leviticus 23:30</w:t>
        </w:r>
      </w:hyperlink>
    </w:p>
    <w:p>
      <w:pPr>
        <w:pStyle w:val="Hebrew"/>
      </w:pPr>
      <w:r>
        <w:t xml:space="preserve">אֲשֶׁ֤ר תַּעֲשֶׂה֙ כָּל־מְלָאכָ֔ה בְּעֶ֖צֶם הַיֹּ֣ום הַזֶּ֑ה </w:t>
      </w:r>
    </w:p>
    <w:p>
      <w:pPr>
        <w:pStyle w:val="Hebrew"/>
      </w:pPr>
      <w:r>
        <w:rPr>
          <w:color w:val="FF0000"/>
          <w:vertAlign w:val="superscript"/>
          <w:rtl/>
        </w:rPr>
        <w:t>66475</w:t>
      </w:r>
      <w:r>
        <w:rPr>
          <w:rFonts w:ascii="Times New Roman" w:hAnsi="Times New Roman"/>
          <w:color w:val="828282"/>
          <w:rtl/>
        </w:rPr>
        <w:t xml:space="preserve">אֲשֶׁ֤ר </w:t>
      </w:r>
      <w:r>
        <w:rPr>
          <w:color w:val="FF0000"/>
          <w:vertAlign w:val="superscript"/>
          <w:rtl/>
        </w:rPr>
        <w:t>66476</w:t>
      </w:r>
      <w:r>
        <w:rPr>
          <w:rFonts w:ascii="Times New Roman" w:hAnsi="Times New Roman"/>
          <w:color w:val="828282"/>
          <w:rtl/>
        </w:rPr>
        <w:t xml:space="preserve">תַּעֲשֶׂה֙ </w:t>
      </w:r>
      <w:r>
        <w:rPr>
          <w:color w:val="FF0000"/>
          <w:vertAlign w:val="superscript"/>
          <w:rtl/>
        </w:rPr>
        <w:t>66477</w:t>
      </w:r>
      <w:r>
        <w:rPr>
          <w:rFonts w:ascii="Times New Roman" w:hAnsi="Times New Roman"/>
          <w:color w:val="828282"/>
          <w:rtl/>
        </w:rPr>
        <w:t>כָּל־</w:t>
      </w:r>
      <w:r>
        <w:rPr>
          <w:color w:val="FF0000"/>
          <w:vertAlign w:val="superscript"/>
          <w:rtl/>
        </w:rPr>
        <w:t>66478</w:t>
      </w:r>
      <w:r>
        <w:rPr>
          <w:rFonts w:ascii="Times New Roman" w:hAnsi="Times New Roman"/>
          <w:color w:val="828282"/>
          <w:rtl/>
        </w:rPr>
        <w:t xml:space="preserve">מְלָאכָ֔ה </w:t>
      </w:r>
      <w:r>
        <w:rPr>
          <w:color w:val="FF0000"/>
          <w:vertAlign w:val="superscript"/>
          <w:rtl/>
        </w:rPr>
        <w:t>66479</w:t>
      </w:r>
      <w:r>
        <w:rPr>
          <w:rFonts w:ascii="Times New Roman" w:hAnsi="Times New Roman"/>
          <w:color w:val="828282"/>
          <w:rtl/>
        </w:rPr>
        <w:t>בְּ</w:t>
      </w:r>
      <w:r>
        <w:rPr>
          <w:color w:val="FF0000"/>
          <w:vertAlign w:val="superscript"/>
          <w:rtl/>
        </w:rPr>
        <w:t>66480</w:t>
      </w:r>
      <w:r>
        <w:rPr>
          <w:rFonts w:ascii="Times New Roman" w:hAnsi="Times New Roman"/>
          <w:color w:val="828282"/>
          <w:rtl/>
        </w:rPr>
        <w:t xml:space="preserve">עֶ֖צֶם </w:t>
      </w:r>
      <w:r>
        <w:rPr>
          <w:color w:val="FF0000"/>
          <w:vertAlign w:val="superscript"/>
          <w:rtl/>
        </w:rPr>
        <w:t>66481</w:t>
      </w:r>
      <w:r>
        <w:rPr>
          <w:rFonts w:ascii="Times New Roman" w:hAnsi="Times New Roman"/>
          <w:color w:val="828282"/>
          <w:rtl/>
        </w:rPr>
        <w:t>הַ</w:t>
      </w:r>
      <w:r>
        <w:rPr>
          <w:color w:val="FF0000"/>
          <w:vertAlign w:val="superscript"/>
          <w:rtl/>
        </w:rPr>
        <w:t>66482</w:t>
      </w:r>
      <w:r>
        <w:rPr>
          <w:rFonts w:ascii="Times New Roman" w:hAnsi="Times New Roman"/>
          <w:color w:val="828282"/>
          <w:rtl/>
        </w:rPr>
        <w:t xml:space="preserve">יֹּ֣ום </w:t>
      </w:r>
      <w:r>
        <w:rPr>
          <w:color w:val="FF0000"/>
          <w:vertAlign w:val="superscript"/>
          <w:rtl/>
        </w:rPr>
        <w:t>66483</w:t>
      </w:r>
      <w:r>
        <w:rPr>
          <w:rFonts w:ascii="Times New Roman" w:hAnsi="Times New Roman"/>
          <w:color w:val="828282"/>
          <w:rtl/>
        </w:rPr>
        <w:t>הַ</w:t>
      </w:r>
      <w:r>
        <w:rPr>
          <w:color w:val="FF0000"/>
          <w:vertAlign w:val="superscript"/>
          <w:rtl/>
        </w:rPr>
        <w:t>66484</w:t>
      </w:r>
      <w:r>
        <w:rPr>
          <w:rFonts w:ascii="Times New Roman" w:hAnsi="Times New Roman"/>
          <w:color w:val="828282"/>
          <w:rtl/>
        </w:rPr>
        <w:t xml:space="preserve">זֶּ֑ה </w:t>
      </w:r>
    </w:p>
    <w:p>
      <w:pPr>
        <w:pStyle w:val="Hebrew"/>
      </w:pPr>
      <w:r>
        <w:rPr>
          <w:color w:val="828282"/>
        </w:rPr>
        <w:t xml:space="preserve">וְכָל־הַנֶּ֗פֶשׁ אֲשֶׁ֤ר תַּעֲשֶׂה֙ כָּל־מְלָאכָ֔ה בְּעֶ֖צֶם הַיֹּ֣ום הַזֶּ֑ה וְהַֽאֲבַדְתִּ֛י אֶת־הַנֶּ֥פֶשׁ הַהִ֖וא מִקֶּ֥רֶב עַמָּֽהּ׃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315770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315770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424297</w:t>
            </w:r>
          </w:p>
        </w:tc>
        <w:tc>
          <w:tcPr>
            <w:tcW w:type="auto" w:w="1728"/>
          </w:tcPr>
          <w:p>
            <w:r>
              <w:t>time_phrase</w:t>
            </w:r>
          </w:p>
        </w:tc>
        <w:tc>
          <w:tcPr>
            <w:tcW w:type="auto" w:w="1728"/>
          </w:tcPr>
          <w:p>
            <w:r>
              <w:t xml:space="preserve">בְּעֶ֖צֶם הַיֹּ֣ום הַזֶּ֑ה </w:t>
            </w:r>
          </w:p>
        </w:tc>
        <w:tc>
          <w:tcPr>
            <w:tcW w:type="auto" w:w="1728"/>
          </w:tcPr>
          <w:p>
            <w:r/>
          </w:p>
        </w:tc>
      </w:tr>
      <w:tr>
        <w:tc>
          <w:tcPr>
            <w:tcW w:type="auto" w:w="1728"/>
          </w:tcPr>
          <w:p>
            <w:r>
              <w:t>tense</w:t>
            </w:r>
          </w:p>
        </w:tc>
        <w:tc>
          <w:tcPr>
            <w:tcW w:type="auto" w:w="1728"/>
          </w:tcPr>
          <w:p>
            <w:r>
              <w:t>66476</w:t>
            </w:r>
          </w:p>
        </w:tc>
        <w:tc>
          <w:tcPr>
            <w:tcW w:type="auto" w:w="1728"/>
          </w:tcPr>
          <w:p>
            <w:r>
              <w:t>verb</w:t>
            </w:r>
          </w:p>
        </w:tc>
        <w:tc>
          <w:tcPr>
            <w:tcW w:type="auto" w:w="1728"/>
          </w:tcPr>
          <w:p>
            <w:r>
              <w:t xml:space="preserve">תַּעֲשֶׂה֙ </w:t>
            </w:r>
          </w:p>
        </w:tc>
        <w:tc>
          <w:tcPr>
            <w:tcW w:type="auto" w:w="1728"/>
          </w:tcPr>
          <w:p>
            <w:r/>
          </w:p>
        </w:tc>
      </w:tr>
    </w:tbl>
    <w:p>
      <w:r>
        <w:br/>
      </w:r>
    </w:p>
    <w:p>
      <w:pPr>
        <w:pStyle w:val="Reference"/>
      </w:pPr>
      <w:hyperlink r:id="rId553">
        <w:r>
          <w:rPr/>
          <w:t>315776, Leviticus 23:32</w:t>
        </w:r>
      </w:hyperlink>
    </w:p>
    <w:p>
      <w:pPr>
        <w:pStyle w:val="Hebrew"/>
      </w:pPr>
      <w:r>
        <w:t xml:space="preserve">בְּתִשְׁעָ֤ה לַחֹ֨דֶשׁ֙ בָּעֶ֔רֶב מֵעֶ֣רֶב עַד־עֶ֔רֶב תִּשְׁבְּת֖וּ שַׁבַּתְּכֶֽם׃ פ </w:t>
      </w:r>
    </w:p>
    <w:p>
      <w:pPr>
        <w:pStyle w:val="Hebrew"/>
      </w:pPr>
      <w:r>
        <w:rPr>
          <w:color w:val="FF0000"/>
          <w:vertAlign w:val="superscript"/>
          <w:rtl/>
        </w:rPr>
        <w:t>66514</w:t>
      </w:r>
      <w:r>
        <w:rPr>
          <w:rFonts w:ascii="Times New Roman" w:hAnsi="Times New Roman"/>
          <w:color w:val="828282"/>
          <w:rtl/>
        </w:rPr>
        <w:t>בְּ</w:t>
      </w:r>
      <w:r>
        <w:rPr>
          <w:color w:val="FF0000"/>
          <w:vertAlign w:val="superscript"/>
          <w:rtl/>
        </w:rPr>
        <w:t>66515</w:t>
      </w:r>
      <w:r>
        <w:rPr>
          <w:rFonts w:ascii="Times New Roman" w:hAnsi="Times New Roman"/>
          <w:color w:val="828282"/>
          <w:rtl/>
        </w:rPr>
        <w:t xml:space="preserve">תִשְׁעָ֤ה </w:t>
      </w:r>
      <w:r>
        <w:rPr>
          <w:color w:val="FF0000"/>
          <w:vertAlign w:val="superscript"/>
          <w:rtl/>
        </w:rPr>
        <w:t>66516</w:t>
      </w:r>
      <w:r>
        <w:rPr>
          <w:rFonts w:ascii="Times New Roman" w:hAnsi="Times New Roman"/>
          <w:color w:val="828282"/>
          <w:rtl/>
        </w:rPr>
        <w:t>לַ</w:t>
      </w:r>
      <w:r>
        <w:rPr>
          <w:color w:val="FF0000"/>
          <w:vertAlign w:val="superscript"/>
          <w:rtl/>
        </w:rPr>
        <w:t>66517</w:t>
      </w:r>
      <w:r>
        <w:rPr>
          <w:rFonts w:ascii="Times New Roman" w:hAnsi="Times New Roman"/>
          <w:color w:val="828282"/>
          <w:rtl/>
        </w:rPr>
      </w:r>
      <w:r>
        <w:rPr>
          <w:color w:val="FF0000"/>
          <w:vertAlign w:val="superscript"/>
          <w:rtl/>
        </w:rPr>
        <w:t>66518</w:t>
      </w:r>
      <w:r>
        <w:rPr>
          <w:rFonts w:ascii="Times New Roman" w:hAnsi="Times New Roman"/>
          <w:color w:val="828282"/>
          <w:rtl/>
        </w:rPr>
        <w:t xml:space="preserve">חֹ֨דֶשׁ֙ </w:t>
      </w:r>
      <w:r>
        <w:rPr>
          <w:color w:val="FF0000"/>
          <w:vertAlign w:val="superscript"/>
          <w:rtl/>
        </w:rPr>
        <w:t>66519</w:t>
      </w:r>
      <w:r>
        <w:rPr>
          <w:rFonts w:ascii="Times New Roman" w:hAnsi="Times New Roman"/>
          <w:color w:val="828282"/>
          <w:rtl/>
        </w:rPr>
        <w:t>בָּ</w:t>
      </w:r>
      <w:r>
        <w:rPr>
          <w:color w:val="FF0000"/>
          <w:vertAlign w:val="superscript"/>
          <w:rtl/>
        </w:rPr>
        <w:t>66520</w:t>
      </w:r>
      <w:r>
        <w:rPr>
          <w:rFonts w:ascii="Times New Roman" w:hAnsi="Times New Roman"/>
          <w:color w:val="828282"/>
          <w:rtl/>
        </w:rPr>
      </w:r>
      <w:r>
        <w:rPr>
          <w:color w:val="FF0000"/>
          <w:vertAlign w:val="superscript"/>
          <w:rtl/>
        </w:rPr>
        <w:t>66521</w:t>
      </w:r>
      <w:r>
        <w:rPr>
          <w:rFonts w:ascii="Times New Roman" w:hAnsi="Times New Roman"/>
          <w:color w:val="828282"/>
          <w:rtl/>
        </w:rPr>
        <w:t xml:space="preserve">עֶ֔רֶב </w:t>
      </w:r>
      <w:r>
        <w:rPr>
          <w:color w:val="FF0000"/>
          <w:vertAlign w:val="superscript"/>
          <w:rtl/>
        </w:rPr>
        <w:t>66522</w:t>
      </w:r>
      <w:r>
        <w:rPr>
          <w:rFonts w:ascii="Times New Roman" w:hAnsi="Times New Roman"/>
          <w:color w:val="828282"/>
          <w:rtl/>
        </w:rPr>
        <w:t>מֵ</w:t>
      </w:r>
      <w:r>
        <w:rPr>
          <w:color w:val="FF0000"/>
          <w:vertAlign w:val="superscript"/>
          <w:rtl/>
        </w:rPr>
        <w:t>66523</w:t>
      </w:r>
      <w:r>
        <w:rPr>
          <w:rFonts w:ascii="Times New Roman" w:hAnsi="Times New Roman"/>
          <w:color w:val="828282"/>
          <w:rtl/>
        </w:rPr>
        <w:t xml:space="preserve">עֶ֣רֶב </w:t>
      </w:r>
      <w:r>
        <w:rPr>
          <w:color w:val="FF0000"/>
          <w:vertAlign w:val="superscript"/>
          <w:rtl/>
        </w:rPr>
        <w:t>66524</w:t>
      </w:r>
      <w:r>
        <w:rPr>
          <w:rFonts w:ascii="Times New Roman" w:hAnsi="Times New Roman"/>
          <w:color w:val="828282"/>
          <w:rtl/>
        </w:rPr>
        <w:t>עַד־</w:t>
      </w:r>
      <w:r>
        <w:rPr>
          <w:color w:val="FF0000"/>
          <w:vertAlign w:val="superscript"/>
          <w:rtl/>
        </w:rPr>
        <w:t>66525</w:t>
      </w:r>
      <w:r>
        <w:rPr>
          <w:rFonts w:ascii="Times New Roman" w:hAnsi="Times New Roman"/>
          <w:color w:val="828282"/>
          <w:rtl/>
        </w:rPr>
        <w:t xml:space="preserve">עֶ֔רֶב </w:t>
      </w:r>
      <w:r>
        <w:rPr>
          <w:color w:val="FF0000"/>
          <w:vertAlign w:val="superscript"/>
          <w:rtl/>
        </w:rPr>
        <w:t>66526</w:t>
      </w:r>
      <w:r>
        <w:rPr>
          <w:rFonts w:ascii="Times New Roman" w:hAnsi="Times New Roman"/>
          <w:color w:val="828282"/>
          <w:rtl/>
        </w:rPr>
        <w:t xml:space="preserve">תִּשְׁבְּת֖וּ </w:t>
      </w:r>
      <w:r>
        <w:rPr>
          <w:color w:val="FF0000"/>
          <w:vertAlign w:val="superscript"/>
          <w:rtl/>
        </w:rPr>
        <w:t>66527</w:t>
      </w:r>
      <w:r>
        <w:rPr>
          <w:rFonts w:ascii="Times New Roman" w:hAnsi="Times New Roman"/>
          <w:color w:val="828282"/>
          <w:rtl/>
        </w:rPr>
        <w:t xml:space="preserve">שַׁבַּתְּכֶֽם׃ פ </w:t>
      </w:r>
    </w:p>
    <w:p>
      <w:pPr>
        <w:pStyle w:val="Hebrew"/>
      </w:pPr>
      <w:r>
        <w:rPr>
          <w:color w:val="828282"/>
        </w:rPr>
        <w:t xml:space="preserve">שַׁבַּ֨ת שַׁבָּתֹ֥ון הוּא֙ לָכֶ֔ם וְעִנִּיתֶ֖ם אֶת־נַפְשֹׁתֵיכֶ֑ם בְּתִשְׁעָ֤ה לַחֹ֨דֶשׁ֙ בָּעֶ֔רֶב מֵעֶ֣רֶב עַד־עֶ֔רֶב תִּשְׁבְּת֖וּ שַׁבַּתְּכֶֽם׃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315776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315776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424313</w:t>
            </w:r>
          </w:p>
        </w:tc>
        <w:tc>
          <w:tcPr>
            <w:tcW w:type="auto" w:w="1728"/>
          </w:tcPr>
          <w:p>
            <w:r>
              <w:t>time_phrase</w:t>
            </w:r>
          </w:p>
        </w:tc>
        <w:tc>
          <w:tcPr>
            <w:tcW w:type="auto" w:w="1728"/>
          </w:tcPr>
          <w:p>
            <w:r>
              <w:t xml:space="preserve">בְּתִשְׁעָ֤ה לַחֹ֨דֶשׁ֙ בָּעֶ֔רֶב מֵעֶ֣רֶב עַד־עֶ֔רֶב </w:t>
            </w:r>
          </w:p>
        </w:tc>
        <w:tc>
          <w:tcPr>
            <w:tcW w:type="auto" w:w="1728"/>
          </w:tcPr>
          <w:p>
            <w:r/>
          </w:p>
        </w:tc>
      </w:tr>
      <w:tr>
        <w:tc>
          <w:tcPr>
            <w:tcW w:type="auto" w:w="1728"/>
          </w:tcPr>
          <w:p>
            <w:r>
              <w:t>tense</w:t>
            </w:r>
          </w:p>
        </w:tc>
        <w:tc>
          <w:tcPr>
            <w:tcW w:type="auto" w:w="1728"/>
          </w:tcPr>
          <w:p>
            <w:r>
              <w:t>66526</w:t>
            </w:r>
          </w:p>
        </w:tc>
        <w:tc>
          <w:tcPr>
            <w:tcW w:type="auto" w:w="1728"/>
          </w:tcPr>
          <w:p>
            <w:r>
              <w:t>verb</w:t>
            </w:r>
          </w:p>
        </w:tc>
        <w:tc>
          <w:tcPr>
            <w:tcW w:type="auto" w:w="1728"/>
          </w:tcPr>
          <w:p>
            <w:r>
              <w:t xml:space="preserve">תִּשְׁבְּת֖וּ </w:t>
            </w:r>
          </w:p>
        </w:tc>
        <w:tc>
          <w:tcPr>
            <w:tcW w:type="auto" w:w="1728"/>
          </w:tcPr>
          <w:p>
            <w:r/>
          </w:p>
        </w:tc>
      </w:tr>
    </w:tbl>
    <w:p>
      <w:r>
        <w:br/>
      </w:r>
    </w:p>
    <w:p>
      <w:pPr>
        <w:pStyle w:val="Reference"/>
      </w:pPr>
      <w:hyperlink r:id="rId554">
        <w:r>
          <w:rPr/>
          <w:t>315781, Leviticus 23:34</w:t>
        </w:r>
      </w:hyperlink>
    </w:p>
    <w:p>
      <w:pPr>
        <w:pStyle w:val="Hebrew"/>
      </w:pPr>
      <w:r>
        <w:t xml:space="preserve">בַּחֲמִשָּׁ֨ה עָשָׂ֜ר יֹ֗ום לַחֹ֤דֶשׁ הַשְּׁבִיעִי֙ הַזֶּ֔ה חַ֧ג הַסֻּכֹּ֛ות שִׁבְעַ֥ת יָמִ֖ים לַיהֹוָֽה׃ </w:t>
      </w:r>
    </w:p>
    <w:p>
      <w:pPr>
        <w:pStyle w:val="Hebrew"/>
      </w:pPr>
      <w:r>
        <w:rPr>
          <w:color w:val="FF0000"/>
          <w:vertAlign w:val="superscript"/>
          <w:rtl/>
        </w:rPr>
        <w:t>66541</w:t>
      </w:r>
      <w:r>
        <w:rPr>
          <w:rFonts w:ascii="Times New Roman" w:hAnsi="Times New Roman"/>
          <w:color w:val="828282"/>
          <w:rtl/>
        </w:rPr>
        <w:t>בַּ</w:t>
      </w:r>
      <w:r>
        <w:rPr>
          <w:color w:val="FF0000"/>
          <w:vertAlign w:val="superscript"/>
          <w:rtl/>
        </w:rPr>
        <w:t>66542</w:t>
      </w:r>
      <w:r>
        <w:rPr>
          <w:rFonts w:ascii="Times New Roman" w:hAnsi="Times New Roman"/>
          <w:color w:val="828282"/>
          <w:rtl/>
        </w:rPr>
        <w:t xml:space="preserve">חֲמִשָּׁ֨ה </w:t>
      </w:r>
      <w:r>
        <w:rPr>
          <w:color w:val="FF0000"/>
          <w:vertAlign w:val="superscript"/>
          <w:rtl/>
        </w:rPr>
        <w:t>66543</w:t>
      </w:r>
      <w:r>
        <w:rPr>
          <w:rFonts w:ascii="Times New Roman" w:hAnsi="Times New Roman"/>
          <w:color w:val="828282"/>
          <w:rtl/>
        </w:rPr>
        <w:t xml:space="preserve">עָשָׂ֜ר </w:t>
      </w:r>
      <w:r>
        <w:rPr>
          <w:color w:val="FF0000"/>
          <w:vertAlign w:val="superscript"/>
          <w:rtl/>
        </w:rPr>
        <w:t>66544</w:t>
      </w:r>
      <w:r>
        <w:rPr>
          <w:rFonts w:ascii="Times New Roman" w:hAnsi="Times New Roman"/>
          <w:color w:val="828282"/>
          <w:rtl/>
        </w:rPr>
        <w:t xml:space="preserve">יֹ֗ום </w:t>
      </w:r>
      <w:r>
        <w:rPr>
          <w:color w:val="FF0000"/>
          <w:vertAlign w:val="superscript"/>
          <w:rtl/>
        </w:rPr>
        <w:t>66545</w:t>
      </w:r>
      <w:r>
        <w:rPr>
          <w:rFonts w:ascii="Times New Roman" w:hAnsi="Times New Roman"/>
          <w:color w:val="828282"/>
          <w:rtl/>
        </w:rPr>
        <w:t>לַ</w:t>
      </w:r>
      <w:r>
        <w:rPr>
          <w:color w:val="FF0000"/>
          <w:vertAlign w:val="superscript"/>
          <w:rtl/>
        </w:rPr>
        <w:t>66546</w:t>
      </w:r>
      <w:r>
        <w:rPr>
          <w:rFonts w:ascii="Times New Roman" w:hAnsi="Times New Roman"/>
          <w:color w:val="828282"/>
          <w:rtl/>
        </w:rPr>
      </w:r>
      <w:r>
        <w:rPr>
          <w:color w:val="FF0000"/>
          <w:vertAlign w:val="superscript"/>
          <w:rtl/>
        </w:rPr>
        <w:t>66547</w:t>
      </w:r>
      <w:r>
        <w:rPr>
          <w:rFonts w:ascii="Times New Roman" w:hAnsi="Times New Roman"/>
          <w:color w:val="828282"/>
          <w:rtl/>
        </w:rPr>
        <w:t xml:space="preserve">חֹ֤דֶשׁ </w:t>
      </w:r>
      <w:r>
        <w:rPr>
          <w:color w:val="FF0000"/>
          <w:vertAlign w:val="superscript"/>
          <w:rtl/>
        </w:rPr>
        <w:t>66548</w:t>
      </w:r>
      <w:r>
        <w:rPr>
          <w:rFonts w:ascii="Times New Roman" w:hAnsi="Times New Roman"/>
          <w:color w:val="828282"/>
          <w:rtl/>
        </w:rPr>
        <w:t>הַ</w:t>
      </w:r>
      <w:r>
        <w:rPr>
          <w:color w:val="FF0000"/>
          <w:vertAlign w:val="superscript"/>
          <w:rtl/>
        </w:rPr>
        <w:t>66549</w:t>
      </w:r>
      <w:r>
        <w:rPr>
          <w:rFonts w:ascii="Times New Roman" w:hAnsi="Times New Roman"/>
          <w:color w:val="828282"/>
          <w:rtl/>
        </w:rPr>
        <w:t xml:space="preserve">שְּׁבִיעִי֙ </w:t>
      </w:r>
      <w:r>
        <w:rPr>
          <w:color w:val="FF0000"/>
          <w:vertAlign w:val="superscript"/>
          <w:rtl/>
        </w:rPr>
        <w:t>66550</w:t>
      </w:r>
      <w:r>
        <w:rPr>
          <w:rFonts w:ascii="Times New Roman" w:hAnsi="Times New Roman"/>
          <w:color w:val="828282"/>
          <w:rtl/>
        </w:rPr>
        <w:t>הַ</w:t>
      </w:r>
      <w:r>
        <w:rPr>
          <w:color w:val="FF0000"/>
          <w:vertAlign w:val="superscript"/>
          <w:rtl/>
        </w:rPr>
        <w:t>66551</w:t>
      </w:r>
      <w:r>
        <w:rPr>
          <w:rFonts w:ascii="Times New Roman" w:hAnsi="Times New Roman"/>
          <w:color w:val="828282"/>
          <w:rtl/>
        </w:rPr>
        <w:t xml:space="preserve">זֶּ֔ה </w:t>
      </w:r>
      <w:r>
        <w:rPr>
          <w:color w:val="FF0000"/>
          <w:vertAlign w:val="superscript"/>
          <w:rtl/>
        </w:rPr>
        <w:t>66552</w:t>
      </w:r>
      <w:r>
        <w:rPr>
          <w:rFonts w:ascii="Times New Roman" w:hAnsi="Times New Roman"/>
          <w:color w:val="828282"/>
          <w:rtl/>
        </w:rPr>
        <w:t xml:space="preserve">חַ֧ג </w:t>
      </w:r>
      <w:r>
        <w:rPr>
          <w:color w:val="FF0000"/>
          <w:vertAlign w:val="superscript"/>
          <w:rtl/>
        </w:rPr>
        <w:t>66553</w:t>
      </w:r>
      <w:r>
        <w:rPr>
          <w:rFonts w:ascii="Times New Roman" w:hAnsi="Times New Roman"/>
          <w:color w:val="828282"/>
          <w:rtl/>
        </w:rPr>
        <w:t>הַ</w:t>
      </w:r>
      <w:r>
        <w:rPr>
          <w:color w:val="FF0000"/>
          <w:vertAlign w:val="superscript"/>
          <w:rtl/>
        </w:rPr>
        <w:t>66554</w:t>
      </w:r>
      <w:r>
        <w:rPr>
          <w:rFonts w:ascii="Times New Roman" w:hAnsi="Times New Roman"/>
          <w:color w:val="828282"/>
          <w:rtl/>
        </w:rPr>
        <w:t xml:space="preserve">סֻּכֹּ֛ות </w:t>
      </w:r>
      <w:r>
        <w:rPr>
          <w:color w:val="FF0000"/>
          <w:vertAlign w:val="superscript"/>
          <w:rtl/>
        </w:rPr>
        <w:t>66555</w:t>
      </w:r>
      <w:r>
        <w:rPr>
          <w:rFonts w:ascii="Times New Roman" w:hAnsi="Times New Roman"/>
          <w:color w:val="828282"/>
          <w:rtl/>
        </w:rPr>
        <w:t xml:space="preserve">שִׁבְעַ֥ת </w:t>
      </w:r>
      <w:r>
        <w:rPr>
          <w:color w:val="FF0000"/>
          <w:vertAlign w:val="superscript"/>
          <w:rtl/>
        </w:rPr>
        <w:t>66556</w:t>
      </w:r>
      <w:r>
        <w:rPr>
          <w:rFonts w:ascii="Times New Roman" w:hAnsi="Times New Roman"/>
          <w:color w:val="828282"/>
          <w:rtl/>
        </w:rPr>
        <w:t xml:space="preserve">יָמִ֖ים </w:t>
      </w:r>
      <w:r>
        <w:rPr>
          <w:color w:val="FF0000"/>
          <w:vertAlign w:val="superscript"/>
          <w:rtl/>
        </w:rPr>
        <w:t>66557</w:t>
      </w:r>
      <w:r>
        <w:rPr>
          <w:rFonts w:ascii="Times New Roman" w:hAnsi="Times New Roman"/>
          <w:color w:val="828282"/>
          <w:rtl/>
        </w:rPr>
        <w:t>לַ</w:t>
      </w:r>
      <w:r>
        <w:rPr>
          <w:color w:val="FF0000"/>
          <w:vertAlign w:val="superscript"/>
          <w:rtl/>
        </w:rPr>
        <w:t>66558</w:t>
      </w:r>
      <w:r>
        <w:rPr>
          <w:rFonts w:ascii="Times New Roman" w:hAnsi="Times New Roman"/>
          <w:color w:val="828282"/>
          <w:rtl/>
        </w:rPr>
        <w:t xml:space="preserve">יהֹוָֽה׃ </w:t>
      </w:r>
    </w:p>
    <w:p>
      <w:pPr>
        <w:pStyle w:val="Hebrew"/>
      </w:pPr>
      <w:r>
        <w:rPr>
          <w:color w:val="828282"/>
        </w:rPr>
        <w:t xml:space="preserve">דַּבֵּ֛ר אֶל־בְּנֵ֥י יִשְׂרָאֵ֖ל לֵאמֹ֑ר בַּחֲמִשָּׁ֨ה עָשָׂ֜ר יֹ֗ום לַחֹ֤דֶשׁ הַשְּׁבִיעִי֙ הַזֶּ֔ה חַ֧ג הַסֻּכֹּ֛ות שִׁבְעַ֥ת יָמִ֖ים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315781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315781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424326</w:t>
            </w:r>
          </w:p>
        </w:tc>
        <w:tc>
          <w:tcPr>
            <w:tcW w:type="auto" w:w="1728"/>
          </w:tcPr>
          <w:p>
            <w:r>
              <w:t>time_phrase</w:t>
            </w:r>
          </w:p>
        </w:tc>
        <w:tc>
          <w:tcPr>
            <w:tcW w:type="auto" w:w="1728"/>
          </w:tcPr>
          <w:p>
            <w:r>
              <w:t xml:space="preserve">שִׁבְעַ֥ת יָמִ֖ים </w:t>
            </w:r>
          </w:p>
        </w:tc>
        <w:tc>
          <w:tcPr>
            <w:tcW w:type="auto" w:w="1728"/>
          </w:tcPr>
          <w:p>
            <w:r/>
          </w:p>
        </w:tc>
      </w:tr>
    </w:tbl>
    <w:p>
      <w:r>
        <w:br/>
      </w:r>
    </w:p>
    <w:p>
      <w:pPr>
        <w:pStyle w:val="Reference"/>
      </w:pPr>
      <w:hyperlink r:id="rId555">
        <w:r>
          <w:rPr/>
          <w:t>315784, Leviticus 23:36</w:t>
        </w:r>
      </w:hyperlink>
    </w:p>
    <w:p>
      <w:pPr>
        <w:pStyle w:val="Hebrew"/>
      </w:pPr>
      <w:r>
        <w:t xml:space="preserve">שִׁבְעַ֣ת יָמִ֔ים תַּקְרִ֥יבוּ אִשֶּׁ֖ה לַיהוָ֑ה </w:t>
      </w:r>
    </w:p>
    <w:p>
      <w:pPr>
        <w:pStyle w:val="Hebrew"/>
      </w:pPr>
      <w:r>
        <w:rPr>
          <w:color w:val="FF0000"/>
          <w:vertAlign w:val="superscript"/>
          <w:rtl/>
        </w:rPr>
        <w:t>66571</w:t>
      </w:r>
      <w:r>
        <w:rPr>
          <w:rFonts w:ascii="Times New Roman" w:hAnsi="Times New Roman"/>
          <w:color w:val="828282"/>
          <w:rtl/>
        </w:rPr>
        <w:t xml:space="preserve">שִׁבְעַ֣ת </w:t>
      </w:r>
      <w:r>
        <w:rPr>
          <w:color w:val="FF0000"/>
          <w:vertAlign w:val="superscript"/>
          <w:rtl/>
        </w:rPr>
        <w:t>66572</w:t>
      </w:r>
      <w:r>
        <w:rPr>
          <w:rFonts w:ascii="Times New Roman" w:hAnsi="Times New Roman"/>
          <w:color w:val="828282"/>
          <w:rtl/>
        </w:rPr>
        <w:t xml:space="preserve">יָמִ֔ים </w:t>
      </w:r>
      <w:r>
        <w:rPr>
          <w:color w:val="FF0000"/>
          <w:vertAlign w:val="superscript"/>
          <w:rtl/>
        </w:rPr>
        <w:t>66573</w:t>
      </w:r>
      <w:r>
        <w:rPr>
          <w:rFonts w:ascii="Times New Roman" w:hAnsi="Times New Roman"/>
          <w:color w:val="828282"/>
          <w:rtl/>
        </w:rPr>
        <w:t xml:space="preserve">תַּקְרִ֥יבוּ </w:t>
      </w:r>
      <w:r>
        <w:rPr>
          <w:color w:val="FF0000"/>
          <w:vertAlign w:val="superscript"/>
          <w:rtl/>
        </w:rPr>
        <w:t>66574</w:t>
      </w:r>
      <w:r>
        <w:rPr>
          <w:rFonts w:ascii="Times New Roman" w:hAnsi="Times New Roman"/>
          <w:color w:val="828282"/>
          <w:rtl/>
        </w:rPr>
        <w:t xml:space="preserve">אִשֶּׁ֖ה </w:t>
      </w:r>
      <w:r>
        <w:rPr>
          <w:color w:val="FF0000"/>
          <w:vertAlign w:val="superscript"/>
          <w:rtl/>
        </w:rPr>
        <w:t>66575</w:t>
      </w:r>
      <w:r>
        <w:rPr>
          <w:rFonts w:ascii="Times New Roman" w:hAnsi="Times New Roman"/>
          <w:color w:val="828282"/>
          <w:rtl/>
        </w:rPr>
        <w:t>לַ</w:t>
      </w:r>
      <w:r>
        <w:rPr>
          <w:color w:val="FF0000"/>
          <w:vertAlign w:val="superscript"/>
          <w:rtl/>
        </w:rPr>
        <w:t>66576</w:t>
      </w:r>
      <w:r>
        <w:rPr>
          <w:rFonts w:ascii="Times New Roman" w:hAnsi="Times New Roman"/>
          <w:color w:val="828282"/>
          <w:rtl/>
        </w:rPr>
        <w:t xml:space="preserve">יהוָ֑ה </w:t>
      </w:r>
    </w:p>
    <w:p>
      <w:pPr>
        <w:pStyle w:val="Hebrew"/>
      </w:pPr>
      <w:r>
        <w:rPr>
          <w:color w:val="828282"/>
        </w:rPr>
        <w:t xml:space="preserve">שִׁבְעַ֣ת יָמִ֔ים תַּקְרִ֥יבוּ אִשֶּׁ֖ה לַיהוָ֑ה בַּיֹּ֣ום הַשְּׁמִינִ֡י מִקְרָא־קֹדֶשׁ֩ יִהְיֶ֨ה לָכֶ֜ם וְהִקְרַבְתֶּ֨ם אִשֶּׁ֤ה לַֽיהוָה֙ עֲצֶ֣רֶת הִ֔וא כָּל־מְלֶ֥אכֶת עֲבֹדָ֖ה לֹ֥א תַעֲשֽׂוּ׃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315784</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315784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424332</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66573</w:t>
            </w:r>
          </w:p>
        </w:tc>
        <w:tc>
          <w:tcPr>
            <w:tcW w:type="auto" w:w="1728"/>
          </w:tcPr>
          <w:p>
            <w:r>
              <w:t>verb</w:t>
            </w:r>
          </w:p>
        </w:tc>
        <w:tc>
          <w:tcPr>
            <w:tcW w:type="auto" w:w="1728"/>
          </w:tcPr>
          <w:p>
            <w:r>
              <w:t xml:space="preserve">תַּקְרִ֥יבוּ </w:t>
            </w:r>
          </w:p>
        </w:tc>
        <w:tc>
          <w:tcPr>
            <w:tcW w:type="auto" w:w="1728"/>
          </w:tcPr>
          <w:p>
            <w:r/>
          </w:p>
        </w:tc>
      </w:tr>
    </w:tbl>
    <w:p>
      <w:r>
        <w:br/>
      </w:r>
    </w:p>
    <w:p>
      <w:pPr>
        <w:pStyle w:val="Reference"/>
      </w:pPr>
      <w:hyperlink r:id="rId555">
        <w:r>
          <w:rPr/>
          <w:t>315785, Leviticus 23:36</w:t>
        </w:r>
      </w:hyperlink>
    </w:p>
    <w:p>
      <w:pPr>
        <w:pStyle w:val="Hebrew"/>
      </w:pPr>
      <w:r>
        <w:t xml:space="preserve">בַּיֹּ֣ום הַשְּׁמִינִ֡י מִקְרָא־קֹדֶשׁ֩ יִהְיֶ֨ה לָכֶ֜ם </w:t>
      </w:r>
    </w:p>
    <w:p>
      <w:pPr>
        <w:pStyle w:val="Hebrew"/>
      </w:pPr>
      <w:r>
        <w:rPr>
          <w:color w:val="FF0000"/>
          <w:vertAlign w:val="superscript"/>
          <w:rtl/>
        </w:rPr>
        <w:t>66577</w:t>
      </w:r>
      <w:r>
        <w:rPr>
          <w:rFonts w:ascii="Times New Roman" w:hAnsi="Times New Roman"/>
          <w:color w:val="828282"/>
          <w:rtl/>
        </w:rPr>
        <w:t>בַּ</w:t>
      </w:r>
      <w:r>
        <w:rPr>
          <w:color w:val="FF0000"/>
          <w:vertAlign w:val="superscript"/>
          <w:rtl/>
        </w:rPr>
        <w:t>66578</w:t>
      </w:r>
      <w:r>
        <w:rPr>
          <w:rFonts w:ascii="Times New Roman" w:hAnsi="Times New Roman"/>
          <w:color w:val="828282"/>
          <w:rtl/>
        </w:rPr>
      </w:r>
      <w:r>
        <w:rPr>
          <w:color w:val="FF0000"/>
          <w:vertAlign w:val="superscript"/>
          <w:rtl/>
        </w:rPr>
        <w:t>66579</w:t>
      </w:r>
      <w:r>
        <w:rPr>
          <w:rFonts w:ascii="Times New Roman" w:hAnsi="Times New Roman"/>
          <w:color w:val="828282"/>
          <w:rtl/>
        </w:rPr>
        <w:t xml:space="preserve">יֹּ֣ום </w:t>
      </w:r>
      <w:r>
        <w:rPr>
          <w:color w:val="FF0000"/>
          <w:vertAlign w:val="superscript"/>
          <w:rtl/>
        </w:rPr>
        <w:t>66580</w:t>
      </w:r>
      <w:r>
        <w:rPr>
          <w:rFonts w:ascii="Times New Roman" w:hAnsi="Times New Roman"/>
          <w:color w:val="828282"/>
          <w:rtl/>
        </w:rPr>
        <w:t>הַ</w:t>
      </w:r>
      <w:r>
        <w:rPr>
          <w:color w:val="FF0000"/>
          <w:vertAlign w:val="superscript"/>
          <w:rtl/>
        </w:rPr>
        <w:t>66581</w:t>
      </w:r>
      <w:r>
        <w:rPr>
          <w:rFonts w:ascii="Times New Roman" w:hAnsi="Times New Roman"/>
          <w:color w:val="828282"/>
          <w:rtl/>
        </w:rPr>
        <w:t xml:space="preserve">שְּׁמִינִ֡י </w:t>
      </w:r>
      <w:r>
        <w:rPr>
          <w:color w:val="FF0000"/>
          <w:vertAlign w:val="superscript"/>
          <w:rtl/>
        </w:rPr>
        <w:t>66582</w:t>
      </w:r>
      <w:r>
        <w:rPr>
          <w:rFonts w:ascii="Times New Roman" w:hAnsi="Times New Roman"/>
          <w:color w:val="828282"/>
          <w:rtl/>
        </w:rPr>
        <w:t>מִקְרָא־</w:t>
      </w:r>
      <w:r>
        <w:rPr>
          <w:color w:val="FF0000"/>
          <w:vertAlign w:val="superscript"/>
          <w:rtl/>
        </w:rPr>
        <w:t>66583</w:t>
      </w:r>
      <w:r>
        <w:rPr>
          <w:rFonts w:ascii="Times New Roman" w:hAnsi="Times New Roman"/>
          <w:color w:val="828282"/>
          <w:rtl/>
        </w:rPr>
        <w:t xml:space="preserve">קֹדֶשׁ֩ </w:t>
      </w:r>
      <w:r>
        <w:rPr>
          <w:color w:val="FF0000"/>
          <w:vertAlign w:val="superscript"/>
          <w:rtl/>
        </w:rPr>
        <w:t>66584</w:t>
      </w:r>
      <w:r>
        <w:rPr>
          <w:rFonts w:ascii="Times New Roman" w:hAnsi="Times New Roman"/>
          <w:color w:val="828282"/>
          <w:rtl/>
        </w:rPr>
        <w:t xml:space="preserve">יִהְיֶ֨ה </w:t>
      </w:r>
      <w:r>
        <w:rPr>
          <w:color w:val="FF0000"/>
          <w:vertAlign w:val="superscript"/>
          <w:rtl/>
        </w:rPr>
        <w:t>66585</w:t>
      </w:r>
      <w:r>
        <w:rPr>
          <w:rFonts w:ascii="Times New Roman" w:hAnsi="Times New Roman"/>
          <w:color w:val="828282"/>
          <w:rtl/>
        </w:rPr>
        <w:t xml:space="preserve">לָכֶ֜ם </w:t>
      </w:r>
    </w:p>
    <w:p>
      <w:pPr>
        <w:pStyle w:val="Hebrew"/>
      </w:pPr>
      <w:r>
        <w:rPr>
          <w:color w:val="828282"/>
        </w:rPr>
        <w:t xml:space="preserve">שִׁבְעַ֣ת יָמִ֔ים תַּקְרִ֥יבוּ אִשֶּׁ֖ה לַיהוָ֑ה בַּיֹּ֣ום הַשְּׁמִינִ֡י מִקְרָא־קֹדֶשׁ֩ יִהְיֶ֨ה לָכֶ֜ם וְהִקְרַבְתֶּ֨ם אִשֶּׁ֤ה לַֽיהוָה֙ עֲצֶ֣רֶת הִ֔וא כָּל־מְלֶ֥אכֶת עֲבֹדָ֖ה לֹ֥א תַעֲשֽׂוּ׃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315785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315785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424336</w:t>
            </w:r>
          </w:p>
        </w:tc>
        <w:tc>
          <w:tcPr>
            <w:tcW w:type="auto" w:w="1728"/>
          </w:tcPr>
          <w:p>
            <w:r>
              <w:t>time_phrase</w:t>
            </w:r>
          </w:p>
        </w:tc>
        <w:tc>
          <w:tcPr>
            <w:tcW w:type="auto" w:w="1728"/>
          </w:tcPr>
          <w:p>
            <w:r>
              <w:t xml:space="preserve">בַּיֹּ֣ום הַשְּׁמִינִ֡י </w:t>
            </w:r>
          </w:p>
        </w:tc>
        <w:tc>
          <w:tcPr>
            <w:tcW w:type="auto" w:w="1728"/>
          </w:tcPr>
          <w:p>
            <w:r/>
          </w:p>
        </w:tc>
      </w:tr>
      <w:tr>
        <w:tc>
          <w:tcPr>
            <w:tcW w:type="auto" w:w="1728"/>
          </w:tcPr>
          <w:p>
            <w:r>
              <w:t>tense</w:t>
            </w:r>
          </w:p>
        </w:tc>
        <w:tc>
          <w:tcPr>
            <w:tcW w:type="auto" w:w="1728"/>
          </w:tcPr>
          <w:p>
            <w:r>
              <w:t>66584</w:t>
            </w:r>
          </w:p>
        </w:tc>
        <w:tc>
          <w:tcPr>
            <w:tcW w:type="auto" w:w="1728"/>
          </w:tcPr>
          <w:p>
            <w:r>
              <w:t>verb</w:t>
            </w:r>
          </w:p>
        </w:tc>
        <w:tc>
          <w:tcPr>
            <w:tcW w:type="auto" w:w="1728"/>
          </w:tcPr>
          <w:p>
            <w:r>
              <w:t xml:space="preserve">יִהְיֶ֨ה </w:t>
            </w:r>
          </w:p>
        </w:tc>
        <w:tc>
          <w:tcPr>
            <w:tcW w:type="auto" w:w="1728"/>
          </w:tcPr>
          <w:p>
            <w:r/>
          </w:p>
        </w:tc>
      </w:tr>
    </w:tbl>
    <w:p>
      <w:r>
        <w:br/>
      </w:r>
    </w:p>
    <w:p>
      <w:pPr>
        <w:pStyle w:val="Reference"/>
      </w:pPr>
      <w:hyperlink r:id="rId556">
        <w:r>
          <w:rPr/>
          <w:t>315794, Leviticus 23:39</w:t>
        </w:r>
      </w:hyperlink>
    </w:p>
    <w:p>
      <w:pPr>
        <w:pStyle w:val="Hebrew"/>
      </w:pPr>
      <w:r>
        <w:t xml:space="preserve">אַ֡ךְ בַּחֲמִשָּׁה֩ עָשָׂ֨ר יֹ֜ום לַחֹ֣דֶשׁ הַשְּׁבִיעִ֗י תָּחֹ֥גּוּ אֶת־חַג־יְהוָ֖ה שִׁבְעַ֣ת יָמִ֑ים </w:t>
      </w:r>
    </w:p>
    <w:p>
      <w:pPr>
        <w:pStyle w:val="Hebrew"/>
      </w:pPr>
      <w:r>
        <w:rPr>
          <w:color w:val="FF0000"/>
          <w:vertAlign w:val="superscript"/>
          <w:rtl/>
        </w:rPr>
        <w:t>66647</w:t>
      </w:r>
      <w:r>
        <w:rPr>
          <w:rFonts w:ascii="Times New Roman" w:hAnsi="Times New Roman"/>
          <w:color w:val="828282"/>
          <w:rtl/>
        </w:rPr>
        <w:t xml:space="preserve">אַ֡ךְ </w:t>
      </w:r>
      <w:r>
        <w:rPr>
          <w:color w:val="FF0000"/>
          <w:vertAlign w:val="superscript"/>
          <w:rtl/>
        </w:rPr>
        <w:t>66648</w:t>
      </w:r>
      <w:r>
        <w:rPr>
          <w:rFonts w:ascii="Times New Roman" w:hAnsi="Times New Roman"/>
          <w:color w:val="828282"/>
          <w:rtl/>
        </w:rPr>
        <w:t>בַּ</w:t>
      </w:r>
      <w:r>
        <w:rPr>
          <w:color w:val="FF0000"/>
          <w:vertAlign w:val="superscript"/>
          <w:rtl/>
        </w:rPr>
        <w:t>66649</w:t>
      </w:r>
      <w:r>
        <w:rPr>
          <w:rFonts w:ascii="Times New Roman" w:hAnsi="Times New Roman"/>
          <w:color w:val="828282"/>
          <w:rtl/>
        </w:rPr>
        <w:t xml:space="preserve">חֲמִשָּׁה֩ </w:t>
      </w:r>
      <w:r>
        <w:rPr>
          <w:color w:val="FF0000"/>
          <w:vertAlign w:val="superscript"/>
          <w:rtl/>
        </w:rPr>
        <w:t>66650</w:t>
      </w:r>
      <w:r>
        <w:rPr>
          <w:rFonts w:ascii="Times New Roman" w:hAnsi="Times New Roman"/>
          <w:color w:val="828282"/>
          <w:rtl/>
        </w:rPr>
        <w:t xml:space="preserve">עָשָׂ֨ר </w:t>
      </w:r>
      <w:r>
        <w:rPr>
          <w:color w:val="FF0000"/>
          <w:vertAlign w:val="superscript"/>
          <w:rtl/>
        </w:rPr>
        <w:t>66651</w:t>
      </w:r>
      <w:r>
        <w:rPr>
          <w:rFonts w:ascii="Times New Roman" w:hAnsi="Times New Roman"/>
          <w:color w:val="828282"/>
          <w:rtl/>
        </w:rPr>
        <w:t xml:space="preserve">יֹ֜ום </w:t>
      </w:r>
      <w:r>
        <w:rPr>
          <w:color w:val="FF0000"/>
          <w:vertAlign w:val="superscript"/>
          <w:rtl/>
        </w:rPr>
        <w:t>66652</w:t>
      </w:r>
      <w:r>
        <w:rPr>
          <w:rFonts w:ascii="Times New Roman" w:hAnsi="Times New Roman"/>
          <w:color w:val="828282"/>
          <w:rtl/>
        </w:rPr>
        <w:t>לַ</w:t>
      </w:r>
      <w:r>
        <w:rPr>
          <w:color w:val="FF0000"/>
          <w:vertAlign w:val="superscript"/>
          <w:rtl/>
        </w:rPr>
        <w:t>66653</w:t>
      </w:r>
      <w:r>
        <w:rPr>
          <w:rFonts w:ascii="Times New Roman" w:hAnsi="Times New Roman"/>
          <w:color w:val="828282"/>
          <w:rtl/>
        </w:rPr>
      </w:r>
      <w:r>
        <w:rPr>
          <w:color w:val="FF0000"/>
          <w:vertAlign w:val="superscript"/>
          <w:rtl/>
        </w:rPr>
        <w:t>66654</w:t>
      </w:r>
      <w:r>
        <w:rPr>
          <w:rFonts w:ascii="Times New Roman" w:hAnsi="Times New Roman"/>
          <w:color w:val="828282"/>
          <w:rtl/>
        </w:rPr>
        <w:t xml:space="preserve">חֹ֣דֶשׁ </w:t>
      </w:r>
      <w:r>
        <w:rPr>
          <w:color w:val="FF0000"/>
          <w:vertAlign w:val="superscript"/>
          <w:rtl/>
        </w:rPr>
        <w:t>66655</w:t>
      </w:r>
      <w:r>
        <w:rPr>
          <w:rFonts w:ascii="Times New Roman" w:hAnsi="Times New Roman"/>
          <w:color w:val="828282"/>
          <w:rtl/>
        </w:rPr>
        <w:t>הַ</w:t>
      </w:r>
      <w:r>
        <w:rPr>
          <w:color w:val="FF0000"/>
          <w:vertAlign w:val="superscript"/>
          <w:rtl/>
        </w:rPr>
        <w:t>66656</w:t>
      </w:r>
      <w:r>
        <w:rPr>
          <w:rFonts w:ascii="Times New Roman" w:hAnsi="Times New Roman"/>
          <w:color w:val="828282"/>
          <w:rtl/>
        </w:rPr>
        <w:t xml:space="preserve">שְּׁבִיעִ֗י </w:t>
      </w:r>
      <w:r>
        <w:rPr>
          <w:color w:val="FF0000"/>
          <w:vertAlign w:val="superscript"/>
          <w:rtl/>
        </w:rPr>
        <w:t>66663</w:t>
      </w:r>
      <w:r>
        <w:rPr>
          <w:rFonts w:ascii="Times New Roman" w:hAnsi="Times New Roman"/>
          <w:color w:val="828282"/>
          <w:rtl/>
        </w:rPr>
        <w:t xml:space="preserve">תָּחֹ֥גּוּ </w:t>
      </w:r>
      <w:r>
        <w:rPr>
          <w:color w:val="FF0000"/>
          <w:vertAlign w:val="superscript"/>
          <w:rtl/>
        </w:rPr>
        <w:t>66664</w:t>
      </w:r>
      <w:r>
        <w:rPr>
          <w:rFonts w:ascii="Times New Roman" w:hAnsi="Times New Roman"/>
          <w:color w:val="828282"/>
          <w:rtl/>
        </w:rPr>
        <w:t>אֶת־</w:t>
      </w:r>
      <w:r>
        <w:rPr>
          <w:color w:val="FF0000"/>
          <w:vertAlign w:val="superscript"/>
          <w:rtl/>
        </w:rPr>
        <w:t>66665</w:t>
      </w:r>
      <w:r>
        <w:rPr>
          <w:rFonts w:ascii="Times New Roman" w:hAnsi="Times New Roman"/>
          <w:color w:val="828282"/>
          <w:rtl/>
        </w:rPr>
        <w:t>חַג־</w:t>
      </w:r>
      <w:r>
        <w:rPr>
          <w:color w:val="FF0000"/>
          <w:vertAlign w:val="superscript"/>
          <w:rtl/>
        </w:rPr>
        <w:t>66666</w:t>
      </w:r>
      <w:r>
        <w:rPr>
          <w:rFonts w:ascii="Times New Roman" w:hAnsi="Times New Roman"/>
          <w:color w:val="828282"/>
          <w:rtl/>
        </w:rPr>
        <w:t xml:space="preserve">יְהוָ֖ה </w:t>
      </w:r>
      <w:r>
        <w:rPr>
          <w:color w:val="FF0000"/>
          <w:vertAlign w:val="superscript"/>
          <w:rtl/>
        </w:rPr>
        <w:t>66667</w:t>
      </w:r>
      <w:r>
        <w:rPr>
          <w:rFonts w:ascii="Times New Roman" w:hAnsi="Times New Roman"/>
          <w:color w:val="828282"/>
          <w:rtl/>
        </w:rPr>
        <w:t xml:space="preserve">שִׁבְעַ֣ת </w:t>
      </w:r>
      <w:r>
        <w:rPr>
          <w:color w:val="FF0000"/>
          <w:vertAlign w:val="superscript"/>
          <w:rtl/>
        </w:rPr>
        <w:t>66668</w:t>
      </w:r>
      <w:r>
        <w:rPr>
          <w:rFonts w:ascii="Times New Roman" w:hAnsi="Times New Roman"/>
          <w:color w:val="828282"/>
          <w:rtl/>
        </w:rPr>
        <w:t xml:space="preserve">יָמִ֑ים </w:t>
      </w:r>
    </w:p>
    <w:p>
      <w:pPr>
        <w:pStyle w:val="Hebrew"/>
      </w:pPr>
      <w:r>
        <w:rPr>
          <w:color w:val="828282"/>
        </w:rPr>
        <w:t xml:space="preserve">אַ֡ךְ בַּחֲמִשָּׁה֩ עָשָׂ֨ר יֹ֜ום לַחֹ֣דֶשׁ הַשְּׁבִיעִ֗י בְּאָסְפְּכֶם֙ אֶת־תְּבוּאַ֣ת הָאָ֔רֶץ תָּחֹ֥גּוּ אֶת־חַג־יְהוָ֖ה שִׁבְעַ֣ת יָמִ֑ים בַּיֹּ֤ום הָֽרִאשֹׁון֙ שַׁבָּתֹ֔ון וּבַיֹּ֥ום הַשְּׁמִינִ֖י שַׁבָּתֹֽון׃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315794</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315794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424363</w:t>
            </w:r>
          </w:p>
        </w:tc>
        <w:tc>
          <w:tcPr>
            <w:tcW w:type="auto" w:w="1728"/>
          </w:tcPr>
          <w:p>
            <w:r>
              <w:t>time_phrase</w:t>
            </w:r>
          </w:p>
        </w:tc>
        <w:tc>
          <w:tcPr>
            <w:tcW w:type="auto" w:w="1728"/>
          </w:tcPr>
          <w:p>
            <w:r>
              <w:t xml:space="preserve">אַ֡ךְ בַּחֲמִשָּׁה֩ עָשָׂ֨ר יֹ֜ום לַחֹ֣דֶשׁ הַשְּׁבִיעִ֗י </w:t>
            </w:r>
          </w:p>
        </w:tc>
        <w:tc>
          <w:tcPr>
            <w:tcW w:type="auto" w:w="1728"/>
          </w:tcPr>
          <w:p>
            <w:r/>
          </w:p>
        </w:tc>
      </w:tr>
      <w:tr>
        <w:tc>
          <w:tcPr>
            <w:tcW w:type="auto" w:w="1728"/>
          </w:tcPr>
          <w:p>
            <w:r>
              <w:t>tp_cluster</w:t>
            </w:r>
          </w:p>
        </w:tc>
        <w:tc>
          <w:tcPr>
            <w:tcW w:type="auto" w:w="1728"/>
          </w:tcPr>
          <w:p>
            <w:r>
              <w:t>424368</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66663</w:t>
            </w:r>
          </w:p>
        </w:tc>
        <w:tc>
          <w:tcPr>
            <w:tcW w:type="auto" w:w="1728"/>
          </w:tcPr>
          <w:p>
            <w:r>
              <w:t>verb</w:t>
            </w:r>
          </w:p>
        </w:tc>
        <w:tc>
          <w:tcPr>
            <w:tcW w:type="auto" w:w="1728"/>
          </w:tcPr>
          <w:p>
            <w:r>
              <w:t xml:space="preserve">תָּחֹ֥גּוּ </w:t>
            </w:r>
          </w:p>
        </w:tc>
        <w:tc>
          <w:tcPr>
            <w:tcW w:type="auto" w:w="1728"/>
          </w:tcPr>
          <w:p>
            <w:r/>
          </w:p>
        </w:tc>
      </w:tr>
    </w:tbl>
    <w:p>
      <w:r>
        <w:br/>
      </w:r>
    </w:p>
    <w:p>
      <w:pPr>
        <w:pStyle w:val="Reference"/>
      </w:pPr>
      <w:hyperlink r:id="rId557">
        <w:r>
          <w:rPr/>
          <w:t>315798, Leviticus 23:40</w:t>
        </w:r>
      </w:hyperlink>
    </w:p>
    <w:p>
      <w:pPr>
        <w:pStyle w:val="Hebrew"/>
      </w:pPr>
      <w:r>
        <w:t xml:space="preserve">וּלְקַחְתֶּ֨ם לָכֶ֜ם בַּיֹּ֣ום הָרִאשֹׁ֗ון פְּרִ֨י עֵ֤ץ הָדָר֙ כַּפֹּ֣ת תְּמָרִ֔ים וַעֲנַ֥ף עֵץ־עָבֹ֖ת וְעַרְבֵי־נָ֑חַל </w:t>
      </w:r>
    </w:p>
    <w:p>
      <w:pPr>
        <w:pStyle w:val="Hebrew"/>
      </w:pPr>
      <w:r>
        <w:rPr>
          <w:color w:val="FF0000"/>
          <w:vertAlign w:val="superscript"/>
          <w:rtl/>
        </w:rPr>
        <w:t>66682</w:t>
      </w:r>
      <w:r>
        <w:rPr>
          <w:rFonts w:ascii="Times New Roman" w:hAnsi="Times New Roman"/>
          <w:color w:val="828282"/>
          <w:rtl/>
        </w:rPr>
        <w:t>וּ</w:t>
      </w:r>
      <w:r>
        <w:rPr>
          <w:color w:val="FF0000"/>
          <w:vertAlign w:val="superscript"/>
          <w:rtl/>
        </w:rPr>
        <w:t>66683</w:t>
      </w:r>
      <w:r>
        <w:rPr>
          <w:rFonts w:ascii="Times New Roman" w:hAnsi="Times New Roman"/>
          <w:color w:val="828282"/>
          <w:rtl/>
        </w:rPr>
        <w:t xml:space="preserve">לְקַחְתֶּ֨ם </w:t>
      </w:r>
      <w:r>
        <w:rPr>
          <w:color w:val="FF0000"/>
          <w:vertAlign w:val="superscript"/>
          <w:rtl/>
        </w:rPr>
        <w:t>66684</w:t>
      </w:r>
      <w:r>
        <w:rPr>
          <w:rFonts w:ascii="Times New Roman" w:hAnsi="Times New Roman"/>
          <w:color w:val="828282"/>
          <w:rtl/>
        </w:rPr>
        <w:t xml:space="preserve">לָכֶ֜ם </w:t>
      </w:r>
      <w:r>
        <w:rPr>
          <w:color w:val="FF0000"/>
          <w:vertAlign w:val="superscript"/>
          <w:rtl/>
        </w:rPr>
        <w:t>66685</w:t>
      </w:r>
      <w:r>
        <w:rPr>
          <w:rFonts w:ascii="Times New Roman" w:hAnsi="Times New Roman"/>
          <w:color w:val="828282"/>
          <w:rtl/>
        </w:rPr>
        <w:t>בַּ</w:t>
      </w:r>
      <w:r>
        <w:rPr>
          <w:color w:val="FF0000"/>
          <w:vertAlign w:val="superscript"/>
          <w:rtl/>
        </w:rPr>
        <w:t>66686</w:t>
      </w:r>
      <w:r>
        <w:rPr>
          <w:rFonts w:ascii="Times New Roman" w:hAnsi="Times New Roman"/>
          <w:color w:val="828282"/>
          <w:rtl/>
        </w:rPr>
      </w:r>
      <w:r>
        <w:rPr>
          <w:color w:val="FF0000"/>
          <w:vertAlign w:val="superscript"/>
          <w:rtl/>
        </w:rPr>
        <w:t>66687</w:t>
      </w:r>
      <w:r>
        <w:rPr>
          <w:rFonts w:ascii="Times New Roman" w:hAnsi="Times New Roman"/>
          <w:color w:val="828282"/>
          <w:rtl/>
        </w:rPr>
        <w:t xml:space="preserve">יֹּ֣ום </w:t>
      </w:r>
      <w:r>
        <w:rPr>
          <w:color w:val="FF0000"/>
          <w:vertAlign w:val="superscript"/>
          <w:rtl/>
        </w:rPr>
        <w:t>66688</w:t>
      </w:r>
      <w:r>
        <w:rPr>
          <w:rFonts w:ascii="Times New Roman" w:hAnsi="Times New Roman"/>
          <w:color w:val="828282"/>
          <w:rtl/>
        </w:rPr>
        <w:t>הָ</w:t>
      </w:r>
      <w:r>
        <w:rPr>
          <w:color w:val="FF0000"/>
          <w:vertAlign w:val="superscript"/>
          <w:rtl/>
        </w:rPr>
        <w:t>66689</w:t>
      </w:r>
      <w:r>
        <w:rPr>
          <w:rFonts w:ascii="Times New Roman" w:hAnsi="Times New Roman"/>
          <w:color w:val="828282"/>
          <w:rtl/>
        </w:rPr>
        <w:t xml:space="preserve">רִאשֹׁ֗ון </w:t>
      </w:r>
      <w:r>
        <w:rPr>
          <w:color w:val="FF0000"/>
          <w:vertAlign w:val="superscript"/>
          <w:rtl/>
        </w:rPr>
        <w:t>66690</w:t>
      </w:r>
      <w:r>
        <w:rPr>
          <w:rFonts w:ascii="Times New Roman" w:hAnsi="Times New Roman"/>
          <w:color w:val="828282"/>
          <w:rtl/>
        </w:rPr>
        <w:t xml:space="preserve">פְּרִ֨י </w:t>
      </w:r>
      <w:r>
        <w:rPr>
          <w:color w:val="FF0000"/>
          <w:vertAlign w:val="superscript"/>
          <w:rtl/>
        </w:rPr>
        <w:t>66691</w:t>
      </w:r>
      <w:r>
        <w:rPr>
          <w:rFonts w:ascii="Times New Roman" w:hAnsi="Times New Roman"/>
          <w:color w:val="828282"/>
          <w:rtl/>
        </w:rPr>
        <w:t xml:space="preserve">עֵ֤ץ </w:t>
      </w:r>
      <w:r>
        <w:rPr>
          <w:color w:val="FF0000"/>
          <w:vertAlign w:val="superscript"/>
          <w:rtl/>
        </w:rPr>
        <w:t>66692</w:t>
      </w:r>
      <w:r>
        <w:rPr>
          <w:rFonts w:ascii="Times New Roman" w:hAnsi="Times New Roman"/>
          <w:color w:val="828282"/>
          <w:rtl/>
        </w:rPr>
        <w:t xml:space="preserve">הָדָר֙ </w:t>
      </w:r>
      <w:r>
        <w:rPr>
          <w:color w:val="FF0000"/>
          <w:vertAlign w:val="superscript"/>
          <w:rtl/>
        </w:rPr>
        <w:t>66693</w:t>
      </w:r>
      <w:r>
        <w:rPr>
          <w:rFonts w:ascii="Times New Roman" w:hAnsi="Times New Roman"/>
          <w:color w:val="828282"/>
          <w:rtl/>
        </w:rPr>
        <w:t xml:space="preserve">כַּפֹּ֣ת </w:t>
      </w:r>
      <w:r>
        <w:rPr>
          <w:color w:val="FF0000"/>
          <w:vertAlign w:val="superscript"/>
          <w:rtl/>
        </w:rPr>
        <w:t>66694</w:t>
      </w:r>
      <w:r>
        <w:rPr>
          <w:rFonts w:ascii="Times New Roman" w:hAnsi="Times New Roman"/>
          <w:color w:val="828282"/>
          <w:rtl/>
        </w:rPr>
        <w:t xml:space="preserve">תְּמָרִ֔ים </w:t>
      </w:r>
      <w:r>
        <w:rPr>
          <w:color w:val="FF0000"/>
          <w:vertAlign w:val="superscript"/>
          <w:rtl/>
        </w:rPr>
        <w:t>66695</w:t>
      </w:r>
      <w:r>
        <w:rPr>
          <w:rFonts w:ascii="Times New Roman" w:hAnsi="Times New Roman"/>
          <w:color w:val="828282"/>
          <w:rtl/>
        </w:rPr>
        <w:t>וַ</w:t>
      </w:r>
      <w:r>
        <w:rPr>
          <w:color w:val="FF0000"/>
          <w:vertAlign w:val="superscript"/>
          <w:rtl/>
        </w:rPr>
        <w:t>66696</w:t>
      </w:r>
      <w:r>
        <w:rPr>
          <w:rFonts w:ascii="Times New Roman" w:hAnsi="Times New Roman"/>
          <w:color w:val="828282"/>
          <w:rtl/>
        </w:rPr>
        <w:t xml:space="preserve">עֲנַ֥ף </w:t>
      </w:r>
      <w:r>
        <w:rPr>
          <w:color w:val="FF0000"/>
          <w:vertAlign w:val="superscript"/>
          <w:rtl/>
        </w:rPr>
        <w:t>66697</w:t>
      </w:r>
      <w:r>
        <w:rPr>
          <w:rFonts w:ascii="Times New Roman" w:hAnsi="Times New Roman"/>
          <w:color w:val="828282"/>
          <w:rtl/>
        </w:rPr>
        <w:t>עֵץ־</w:t>
      </w:r>
      <w:r>
        <w:rPr>
          <w:color w:val="FF0000"/>
          <w:vertAlign w:val="superscript"/>
          <w:rtl/>
        </w:rPr>
        <w:t>66698</w:t>
      </w:r>
      <w:r>
        <w:rPr>
          <w:rFonts w:ascii="Times New Roman" w:hAnsi="Times New Roman"/>
          <w:color w:val="828282"/>
          <w:rtl/>
        </w:rPr>
        <w:t xml:space="preserve">עָבֹ֖ת </w:t>
      </w:r>
      <w:r>
        <w:rPr>
          <w:color w:val="FF0000"/>
          <w:vertAlign w:val="superscript"/>
          <w:rtl/>
        </w:rPr>
        <w:t>66699</w:t>
      </w:r>
      <w:r>
        <w:rPr>
          <w:rFonts w:ascii="Times New Roman" w:hAnsi="Times New Roman"/>
          <w:color w:val="828282"/>
          <w:rtl/>
        </w:rPr>
        <w:t>וְ</w:t>
      </w:r>
      <w:r>
        <w:rPr>
          <w:color w:val="FF0000"/>
          <w:vertAlign w:val="superscript"/>
          <w:rtl/>
        </w:rPr>
        <w:t>66700</w:t>
      </w:r>
      <w:r>
        <w:rPr>
          <w:rFonts w:ascii="Times New Roman" w:hAnsi="Times New Roman"/>
          <w:color w:val="828282"/>
          <w:rtl/>
        </w:rPr>
        <w:t>עַרְבֵי־</w:t>
      </w:r>
      <w:r>
        <w:rPr>
          <w:color w:val="FF0000"/>
          <w:vertAlign w:val="superscript"/>
          <w:rtl/>
        </w:rPr>
        <w:t>66701</w:t>
      </w:r>
      <w:r>
        <w:rPr>
          <w:rFonts w:ascii="Times New Roman" w:hAnsi="Times New Roman"/>
          <w:color w:val="828282"/>
          <w:rtl/>
        </w:rPr>
        <w:t xml:space="preserve">נָ֑חַל </w:t>
      </w:r>
    </w:p>
    <w:p>
      <w:pPr>
        <w:pStyle w:val="Hebrew"/>
      </w:pPr>
      <w:r>
        <w:rPr>
          <w:color w:val="828282"/>
        </w:rPr>
        <w:t xml:space="preserve">וּלְקַחְתֶּ֨ם לָכֶ֜ם בַּיֹּ֣ום הָרִאשֹׁ֗ון פְּרִ֨י עֵ֤ץ הָדָר֙ כַּפֹּ֣ת תְּמָרִ֔ים וַעֲנַ֥ף עֵץ־עָבֹ֖ת וְעַרְבֵי־נָ֑חַל וּשְׂמַחְתֶּ֗ם לִפְנֵ֛י יְהוָ֥ה אֱלֹהֵיכֶ֖ם שִׁבְעַ֥ת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315798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315798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424377</w:t>
            </w:r>
          </w:p>
        </w:tc>
        <w:tc>
          <w:tcPr>
            <w:tcW w:type="auto" w:w="1728"/>
          </w:tcPr>
          <w:p>
            <w:r>
              <w:t>time_phrase</w:t>
            </w:r>
          </w:p>
        </w:tc>
        <w:tc>
          <w:tcPr>
            <w:tcW w:type="auto" w:w="1728"/>
          </w:tcPr>
          <w:p>
            <w:r>
              <w:t xml:space="preserve">בַּיֹּ֣ום הָרִאשֹׁ֗ון </w:t>
            </w:r>
          </w:p>
        </w:tc>
        <w:tc>
          <w:tcPr>
            <w:tcW w:type="auto" w:w="1728"/>
          </w:tcPr>
          <w:p>
            <w:r/>
          </w:p>
        </w:tc>
      </w:tr>
      <w:tr>
        <w:tc>
          <w:tcPr>
            <w:tcW w:type="auto" w:w="1728"/>
          </w:tcPr>
          <w:p>
            <w:r>
              <w:t>tense</w:t>
            </w:r>
          </w:p>
        </w:tc>
        <w:tc>
          <w:tcPr>
            <w:tcW w:type="auto" w:w="1728"/>
          </w:tcPr>
          <w:p>
            <w:r>
              <w:t>66683</w:t>
            </w:r>
          </w:p>
        </w:tc>
        <w:tc>
          <w:tcPr>
            <w:tcW w:type="auto" w:w="1728"/>
          </w:tcPr>
          <w:p>
            <w:r>
              <w:t>verb</w:t>
            </w:r>
          </w:p>
        </w:tc>
        <w:tc>
          <w:tcPr>
            <w:tcW w:type="auto" w:w="1728"/>
          </w:tcPr>
          <w:p>
            <w:r>
              <w:t xml:space="preserve">לְקַחְתֶּ֨ם </w:t>
            </w:r>
          </w:p>
        </w:tc>
        <w:tc>
          <w:tcPr>
            <w:tcW w:type="auto" w:w="1728"/>
          </w:tcPr>
          <w:p>
            <w:r/>
          </w:p>
        </w:tc>
      </w:tr>
    </w:tbl>
    <w:p>
      <w:r>
        <w:br/>
      </w:r>
    </w:p>
    <w:p>
      <w:pPr>
        <w:pStyle w:val="Reference"/>
      </w:pPr>
      <w:hyperlink r:id="rId557">
        <w:r>
          <w:rPr/>
          <w:t>315799, Leviticus 23:40</w:t>
        </w:r>
      </w:hyperlink>
    </w:p>
    <w:p>
      <w:pPr>
        <w:pStyle w:val="Hebrew"/>
      </w:pPr>
      <w:r>
        <w:t xml:space="preserve">וּשְׂמַחְתֶּ֗ם לִפְנֵ֛י יְהוָ֥ה אֱלֹהֵיכֶ֖ם שִׁבְעַ֥ת יָמִֽים׃ </w:t>
      </w:r>
    </w:p>
    <w:p>
      <w:pPr>
        <w:pStyle w:val="Hebrew"/>
      </w:pPr>
      <w:r>
        <w:rPr>
          <w:color w:val="FF0000"/>
          <w:vertAlign w:val="superscript"/>
          <w:rtl/>
        </w:rPr>
        <w:t>66702</w:t>
      </w:r>
      <w:r>
        <w:rPr>
          <w:rFonts w:ascii="Times New Roman" w:hAnsi="Times New Roman"/>
          <w:color w:val="828282"/>
          <w:rtl/>
        </w:rPr>
        <w:t>וּ</w:t>
      </w:r>
      <w:r>
        <w:rPr>
          <w:color w:val="FF0000"/>
          <w:vertAlign w:val="superscript"/>
          <w:rtl/>
        </w:rPr>
        <w:t>66703</w:t>
      </w:r>
      <w:r>
        <w:rPr>
          <w:rFonts w:ascii="Times New Roman" w:hAnsi="Times New Roman"/>
          <w:color w:val="828282"/>
          <w:rtl/>
        </w:rPr>
        <w:t xml:space="preserve">שְׂמַחְתֶּ֗ם </w:t>
      </w:r>
      <w:r>
        <w:rPr>
          <w:color w:val="FF0000"/>
          <w:vertAlign w:val="superscript"/>
          <w:rtl/>
        </w:rPr>
        <w:t>66704</w:t>
      </w:r>
      <w:r>
        <w:rPr>
          <w:rFonts w:ascii="Times New Roman" w:hAnsi="Times New Roman"/>
          <w:color w:val="828282"/>
          <w:rtl/>
        </w:rPr>
        <w:t>לִ</w:t>
      </w:r>
      <w:r>
        <w:rPr>
          <w:color w:val="FF0000"/>
          <w:vertAlign w:val="superscript"/>
          <w:rtl/>
        </w:rPr>
        <w:t>66705</w:t>
      </w:r>
      <w:r>
        <w:rPr>
          <w:rFonts w:ascii="Times New Roman" w:hAnsi="Times New Roman"/>
          <w:color w:val="828282"/>
          <w:rtl/>
        </w:rPr>
        <w:t xml:space="preserve">פְנֵ֛י </w:t>
      </w:r>
      <w:r>
        <w:rPr>
          <w:color w:val="FF0000"/>
          <w:vertAlign w:val="superscript"/>
          <w:rtl/>
        </w:rPr>
        <w:t>66706</w:t>
      </w:r>
      <w:r>
        <w:rPr>
          <w:rFonts w:ascii="Times New Roman" w:hAnsi="Times New Roman"/>
          <w:color w:val="828282"/>
          <w:rtl/>
        </w:rPr>
        <w:t xml:space="preserve">יְהוָ֥ה </w:t>
      </w:r>
      <w:r>
        <w:rPr>
          <w:color w:val="FF0000"/>
          <w:vertAlign w:val="superscript"/>
          <w:rtl/>
        </w:rPr>
        <w:t>66707</w:t>
      </w:r>
      <w:r>
        <w:rPr>
          <w:rFonts w:ascii="Times New Roman" w:hAnsi="Times New Roman"/>
          <w:color w:val="828282"/>
          <w:rtl/>
        </w:rPr>
        <w:t xml:space="preserve">אֱלֹהֵיכֶ֖ם </w:t>
      </w:r>
      <w:r>
        <w:rPr>
          <w:color w:val="FF0000"/>
          <w:vertAlign w:val="superscript"/>
          <w:rtl/>
        </w:rPr>
        <w:t>66708</w:t>
      </w:r>
      <w:r>
        <w:rPr>
          <w:rFonts w:ascii="Times New Roman" w:hAnsi="Times New Roman"/>
          <w:color w:val="828282"/>
          <w:rtl/>
        </w:rPr>
        <w:t xml:space="preserve">שִׁבְעַ֥ת </w:t>
      </w:r>
      <w:r>
        <w:rPr>
          <w:color w:val="FF0000"/>
          <w:vertAlign w:val="superscript"/>
          <w:rtl/>
        </w:rPr>
        <w:t>66709</w:t>
      </w:r>
      <w:r>
        <w:rPr>
          <w:rFonts w:ascii="Times New Roman" w:hAnsi="Times New Roman"/>
          <w:color w:val="828282"/>
          <w:rtl/>
        </w:rPr>
        <w:t xml:space="preserve">יָמִֽים׃ </w:t>
      </w:r>
    </w:p>
    <w:p>
      <w:pPr>
        <w:pStyle w:val="Hebrew"/>
      </w:pPr>
      <w:r>
        <w:rPr>
          <w:color w:val="828282"/>
        </w:rPr>
        <w:t xml:space="preserve">וּלְקַחְתֶּ֨ם לָכֶ֜ם בַּיֹּ֣ום הָרִאשֹׁ֗ון פְּרִ֨י עֵ֤ץ הָדָר֙ כַּפֹּ֣ת תְּמָרִ֔ים וַעֲנַ֥ף עֵץ־עָבֹ֖ת וְעַרְבֵי־נָ֑חַל וּשְׂמַחְתֶּ֗ם לִפְנֵ֛י יְהוָ֥ה אֱלֹהֵיכֶ֖ם שִׁבְעַ֥ת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315799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315799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424382</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66703</w:t>
            </w:r>
          </w:p>
        </w:tc>
        <w:tc>
          <w:tcPr>
            <w:tcW w:type="auto" w:w="1728"/>
          </w:tcPr>
          <w:p>
            <w:r>
              <w:t>verb</w:t>
            </w:r>
          </w:p>
        </w:tc>
        <w:tc>
          <w:tcPr>
            <w:tcW w:type="auto" w:w="1728"/>
          </w:tcPr>
          <w:p>
            <w:r>
              <w:t xml:space="preserve">שְׂמַחְתֶּ֗ם </w:t>
            </w:r>
          </w:p>
        </w:tc>
        <w:tc>
          <w:tcPr>
            <w:tcW w:type="auto" w:w="1728"/>
          </w:tcPr>
          <w:p>
            <w:r/>
          </w:p>
        </w:tc>
      </w:tr>
    </w:tbl>
    <w:p>
      <w:r>
        <w:br/>
      </w:r>
    </w:p>
    <w:p>
      <w:pPr>
        <w:pStyle w:val="Reference"/>
      </w:pPr>
      <w:hyperlink r:id="rId558">
        <w:r>
          <w:rPr/>
          <w:t>315800, Leviticus 23:41</w:t>
        </w:r>
      </w:hyperlink>
    </w:p>
    <w:p>
      <w:pPr>
        <w:pStyle w:val="Hebrew"/>
      </w:pPr>
      <w:r>
        <w:t xml:space="preserve">וְחַגֹּתֶ֤ם אֹתֹו֙ חַ֣ג לַֽיהוָ֔ה שִׁבְעַ֥ת יָמִ֖ים בַּשָּׁנָ֑ה </w:t>
      </w:r>
    </w:p>
    <w:p>
      <w:pPr>
        <w:pStyle w:val="Hebrew"/>
      </w:pPr>
      <w:r>
        <w:rPr>
          <w:color w:val="FF0000"/>
          <w:vertAlign w:val="superscript"/>
          <w:rtl/>
        </w:rPr>
        <w:t>66710</w:t>
      </w:r>
      <w:r>
        <w:rPr>
          <w:rFonts w:ascii="Times New Roman" w:hAnsi="Times New Roman"/>
          <w:color w:val="828282"/>
          <w:rtl/>
        </w:rPr>
        <w:t>וְ</w:t>
      </w:r>
      <w:r>
        <w:rPr>
          <w:color w:val="FF0000"/>
          <w:vertAlign w:val="superscript"/>
          <w:rtl/>
        </w:rPr>
        <w:t>66711</w:t>
      </w:r>
      <w:r>
        <w:rPr>
          <w:rFonts w:ascii="Times New Roman" w:hAnsi="Times New Roman"/>
          <w:color w:val="828282"/>
          <w:rtl/>
        </w:rPr>
        <w:t xml:space="preserve">חַגֹּתֶ֤ם </w:t>
      </w:r>
      <w:r>
        <w:rPr>
          <w:color w:val="FF0000"/>
          <w:vertAlign w:val="superscript"/>
          <w:rtl/>
        </w:rPr>
        <w:t>66712</w:t>
      </w:r>
      <w:r>
        <w:rPr>
          <w:rFonts w:ascii="Times New Roman" w:hAnsi="Times New Roman"/>
          <w:color w:val="828282"/>
          <w:rtl/>
        </w:rPr>
        <w:t xml:space="preserve">אֹתֹו֙ </w:t>
      </w:r>
      <w:r>
        <w:rPr>
          <w:color w:val="FF0000"/>
          <w:vertAlign w:val="superscript"/>
          <w:rtl/>
        </w:rPr>
        <w:t>66713</w:t>
      </w:r>
      <w:r>
        <w:rPr>
          <w:rFonts w:ascii="Times New Roman" w:hAnsi="Times New Roman"/>
          <w:color w:val="828282"/>
          <w:rtl/>
        </w:rPr>
        <w:t xml:space="preserve">חַ֣ג </w:t>
      </w:r>
      <w:r>
        <w:rPr>
          <w:color w:val="FF0000"/>
          <w:vertAlign w:val="superscript"/>
          <w:rtl/>
        </w:rPr>
        <w:t>66714</w:t>
      </w:r>
      <w:r>
        <w:rPr>
          <w:rFonts w:ascii="Times New Roman" w:hAnsi="Times New Roman"/>
          <w:color w:val="828282"/>
          <w:rtl/>
        </w:rPr>
        <w:t>לַֽ</w:t>
      </w:r>
      <w:r>
        <w:rPr>
          <w:color w:val="FF0000"/>
          <w:vertAlign w:val="superscript"/>
          <w:rtl/>
        </w:rPr>
        <w:t>66715</w:t>
      </w:r>
      <w:r>
        <w:rPr>
          <w:rFonts w:ascii="Times New Roman" w:hAnsi="Times New Roman"/>
          <w:color w:val="828282"/>
          <w:rtl/>
        </w:rPr>
        <w:t xml:space="preserve">יהוָ֔ה </w:t>
      </w:r>
      <w:r>
        <w:rPr>
          <w:color w:val="FF0000"/>
          <w:vertAlign w:val="superscript"/>
          <w:rtl/>
        </w:rPr>
        <w:t>66716</w:t>
      </w:r>
      <w:r>
        <w:rPr>
          <w:rFonts w:ascii="Times New Roman" w:hAnsi="Times New Roman"/>
          <w:color w:val="828282"/>
          <w:rtl/>
        </w:rPr>
        <w:t xml:space="preserve">שִׁבְעַ֥ת </w:t>
      </w:r>
      <w:r>
        <w:rPr>
          <w:color w:val="FF0000"/>
          <w:vertAlign w:val="superscript"/>
          <w:rtl/>
        </w:rPr>
        <w:t>66717</w:t>
      </w:r>
      <w:r>
        <w:rPr>
          <w:rFonts w:ascii="Times New Roman" w:hAnsi="Times New Roman"/>
          <w:color w:val="828282"/>
          <w:rtl/>
        </w:rPr>
        <w:t xml:space="preserve">יָמִ֖ים </w:t>
      </w:r>
      <w:r>
        <w:rPr>
          <w:color w:val="FF0000"/>
          <w:vertAlign w:val="superscript"/>
          <w:rtl/>
        </w:rPr>
        <w:t>66718</w:t>
      </w:r>
      <w:r>
        <w:rPr>
          <w:rFonts w:ascii="Times New Roman" w:hAnsi="Times New Roman"/>
          <w:color w:val="828282"/>
          <w:rtl/>
        </w:rPr>
        <w:t>בַּ</w:t>
      </w:r>
      <w:r>
        <w:rPr>
          <w:color w:val="FF0000"/>
          <w:vertAlign w:val="superscript"/>
          <w:rtl/>
        </w:rPr>
        <w:t>66719</w:t>
      </w:r>
      <w:r>
        <w:rPr>
          <w:rFonts w:ascii="Times New Roman" w:hAnsi="Times New Roman"/>
          <w:color w:val="828282"/>
          <w:rtl/>
        </w:rPr>
      </w:r>
      <w:r>
        <w:rPr>
          <w:color w:val="FF0000"/>
          <w:vertAlign w:val="superscript"/>
          <w:rtl/>
        </w:rPr>
        <w:t>66720</w:t>
      </w:r>
      <w:r>
        <w:rPr>
          <w:rFonts w:ascii="Times New Roman" w:hAnsi="Times New Roman"/>
          <w:color w:val="828282"/>
          <w:rtl/>
        </w:rPr>
        <w:t xml:space="preserve">שָּׁנָ֑ה </w:t>
      </w:r>
    </w:p>
    <w:p>
      <w:pPr>
        <w:pStyle w:val="Hebrew"/>
      </w:pPr>
      <w:r>
        <w:rPr>
          <w:color w:val="828282"/>
        </w:rPr>
        <w:t xml:space="preserve">וְחַגֹּתֶ֤ם אֹתֹו֙ חַ֣ג לַֽיהוָ֔ה שִׁבְעַ֥ת יָמִ֖ים בַּשָּׁנָ֑ה חֻקַּ֤ת עֹולָם֙ לְדֹרֹ֣תֵיכֶ֔ם בַּחֹ֥דֶשׁ הַשְּׁבִיעִ֖י תָּחֹ֥גּוּ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315800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315800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424387</w:t>
            </w:r>
          </w:p>
        </w:tc>
        <w:tc>
          <w:tcPr>
            <w:tcW w:type="auto" w:w="1728"/>
          </w:tcPr>
          <w:p>
            <w:r>
              <w:t>time_phrase</w:t>
            </w:r>
          </w:p>
        </w:tc>
        <w:tc>
          <w:tcPr>
            <w:tcW w:type="auto" w:w="1728"/>
          </w:tcPr>
          <w:p>
            <w:r>
              <w:t xml:space="preserve">שִׁבְעַ֥ת יָמִ֖ים בַּשָּׁנָ֑ה </w:t>
            </w:r>
          </w:p>
        </w:tc>
        <w:tc>
          <w:tcPr>
            <w:tcW w:type="auto" w:w="1728"/>
          </w:tcPr>
          <w:p>
            <w:r/>
          </w:p>
        </w:tc>
      </w:tr>
      <w:tr>
        <w:tc>
          <w:tcPr>
            <w:tcW w:type="auto" w:w="1728"/>
          </w:tcPr>
          <w:p>
            <w:r>
              <w:t>tense</w:t>
            </w:r>
          </w:p>
        </w:tc>
        <w:tc>
          <w:tcPr>
            <w:tcW w:type="auto" w:w="1728"/>
          </w:tcPr>
          <w:p>
            <w:r>
              <w:t>66711</w:t>
            </w:r>
          </w:p>
        </w:tc>
        <w:tc>
          <w:tcPr>
            <w:tcW w:type="auto" w:w="1728"/>
          </w:tcPr>
          <w:p>
            <w:r>
              <w:t>verb</w:t>
            </w:r>
          </w:p>
        </w:tc>
        <w:tc>
          <w:tcPr>
            <w:tcW w:type="auto" w:w="1728"/>
          </w:tcPr>
          <w:p>
            <w:r>
              <w:t xml:space="preserve">חַגֹּתֶ֤ם </w:t>
            </w:r>
          </w:p>
        </w:tc>
        <w:tc>
          <w:tcPr>
            <w:tcW w:type="auto" w:w="1728"/>
          </w:tcPr>
          <w:p>
            <w:r/>
          </w:p>
        </w:tc>
      </w:tr>
    </w:tbl>
    <w:p>
      <w:r>
        <w:br/>
      </w:r>
    </w:p>
    <w:p>
      <w:pPr>
        <w:pStyle w:val="Reference"/>
      </w:pPr>
      <w:hyperlink r:id="rId558">
        <w:r>
          <w:rPr/>
          <w:t>315802, Leviticus 23:41</w:t>
        </w:r>
      </w:hyperlink>
    </w:p>
    <w:p>
      <w:pPr>
        <w:pStyle w:val="Hebrew"/>
      </w:pPr>
      <w:r>
        <w:t xml:space="preserve">בַּחֹ֥דֶשׁ הַשְּׁבִיעִ֖י תָּחֹ֥גּוּ אֹתֹֽו׃ </w:t>
      </w:r>
    </w:p>
    <w:p>
      <w:pPr>
        <w:pStyle w:val="Hebrew"/>
      </w:pPr>
      <w:r>
        <w:rPr>
          <w:color w:val="FF0000"/>
          <w:vertAlign w:val="superscript"/>
          <w:rtl/>
        </w:rPr>
        <w:t>66725</w:t>
      </w:r>
      <w:r>
        <w:rPr>
          <w:rFonts w:ascii="Times New Roman" w:hAnsi="Times New Roman"/>
          <w:color w:val="828282"/>
          <w:rtl/>
        </w:rPr>
        <w:t>בַּ</w:t>
      </w:r>
      <w:r>
        <w:rPr>
          <w:color w:val="FF0000"/>
          <w:vertAlign w:val="superscript"/>
          <w:rtl/>
        </w:rPr>
        <w:t>66726</w:t>
      </w:r>
      <w:r>
        <w:rPr>
          <w:rFonts w:ascii="Times New Roman" w:hAnsi="Times New Roman"/>
          <w:color w:val="828282"/>
          <w:rtl/>
        </w:rPr>
      </w:r>
      <w:r>
        <w:rPr>
          <w:color w:val="FF0000"/>
          <w:vertAlign w:val="superscript"/>
          <w:rtl/>
        </w:rPr>
        <w:t>66727</w:t>
      </w:r>
      <w:r>
        <w:rPr>
          <w:rFonts w:ascii="Times New Roman" w:hAnsi="Times New Roman"/>
          <w:color w:val="828282"/>
          <w:rtl/>
        </w:rPr>
        <w:t xml:space="preserve">חֹ֥דֶשׁ </w:t>
      </w:r>
      <w:r>
        <w:rPr>
          <w:color w:val="FF0000"/>
          <w:vertAlign w:val="superscript"/>
          <w:rtl/>
        </w:rPr>
        <w:t>66728</w:t>
      </w:r>
      <w:r>
        <w:rPr>
          <w:rFonts w:ascii="Times New Roman" w:hAnsi="Times New Roman"/>
          <w:color w:val="828282"/>
          <w:rtl/>
        </w:rPr>
        <w:t>הַ</w:t>
      </w:r>
      <w:r>
        <w:rPr>
          <w:color w:val="FF0000"/>
          <w:vertAlign w:val="superscript"/>
          <w:rtl/>
        </w:rPr>
        <w:t>66729</w:t>
      </w:r>
      <w:r>
        <w:rPr>
          <w:rFonts w:ascii="Times New Roman" w:hAnsi="Times New Roman"/>
          <w:color w:val="828282"/>
          <w:rtl/>
        </w:rPr>
        <w:t xml:space="preserve">שְּׁבִיעִ֖י </w:t>
      </w:r>
      <w:r>
        <w:rPr>
          <w:color w:val="FF0000"/>
          <w:vertAlign w:val="superscript"/>
          <w:rtl/>
        </w:rPr>
        <w:t>66730</w:t>
      </w:r>
      <w:r>
        <w:rPr>
          <w:rFonts w:ascii="Times New Roman" w:hAnsi="Times New Roman"/>
          <w:color w:val="828282"/>
          <w:rtl/>
        </w:rPr>
        <w:t xml:space="preserve">תָּחֹ֥גּוּ </w:t>
      </w:r>
      <w:r>
        <w:rPr>
          <w:color w:val="FF0000"/>
          <w:vertAlign w:val="superscript"/>
          <w:rtl/>
        </w:rPr>
        <w:t>66731</w:t>
      </w:r>
      <w:r>
        <w:rPr>
          <w:rFonts w:ascii="Times New Roman" w:hAnsi="Times New Roman"/>
          <w:color w:val="828282"/>
          <w:rtl/>
        </w:rPr>
        <w:t xml:space="preserve">אֹתֹֽו׃ </w:t>
      </w:r>
    </w:p>
    <w:p>
      <w:pPr>
        <w:pStyle w:val="Hebrew"/>
      </w:pPr>
      <w:r>
        <w:rPr>
          <w:color w:val="828282"/>
        </w:rPr>
        <w:t xml:space="preserve">וְחַגֹּתֶ֤ם אֹתֹו֙ חַ֣ג לַֽיהוָ֔ה שִׁבְעַ֥ת יָמִ֖ים בַּשָּׁנָ֑ה חֻקַּ֤ת עֹולָם֙ לְדֹרֹ֣תֵיכֶ֔ם בַּחֹ֥דֶשׁ הַשְּׁבִיעִ֖י תָּחֹ֥גּוּ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315802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315802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424390</w:t>
            </w:r>
          </w:p>
        </w:tc>
        <w:tc>
          <w:tcPr>
            <w:tcW w:type="auto" w:w="1728"/>
          </w:tcPr>
          <w:p>
            <w:r>
              <w:t>time_phrase</w:t>
            </w:r>
          </w:p>
        </w:tc>
        <w:tc>
          <w:tcPr>
            <w:tcW w:type="auto" w:w="1728"/>
          </w:tcPr>
          <w:p>
            <w:r>
              <w:t xml:space="preserve">בַּחֹ֥דֶשׁ הַשְּׁבִיעִ֖י </w:t>
            </w:r>
          </w:p>
        </w:tc>
        <w:tc>
          <w:tcPr>
            <w:tcW w:type="auto" w:w="1728"/>
          </w:tcPr>
          <w:p>
            <w:r/>
          </w:p>
        </w:tc>
      </w:tr>
      <w:tr>
        <w:tc>
          <w:tcPr>
            <w:tcW w:type="auto" w:w="1728"/>
          </w:tcPr>
          <w:p>
            <w:r>
              <w:t>tense</w:t>
            </w:r>
          </w:p>
        </w:tc>
        <w:tc>
          <w:tcPr>
            <w:tcW w:type="auto" w:w="1728"/>
          </w:tcPr>
          <w:p>
            <w:r>
              <w:t>66730</w:t>
            </w:r>
          </w:p>
        </w:tc>
        <w:tc>
          <w:tcPr>
            <w:tcW w:type="auto" w:w="1728"/>
          </w:tcPr>
          <w:p>
            <w:r>
              <w:t>verb</w:t>
            </w:r>
          </w:p>
        </w:tc>
        <w:tc>
          <w:tcPr>
            <w:tcW w:type="auto" w:w="1728"/>
          </w:tcPr>
          <w:p>
            <w:r>
              <w:t xml:space="preserve">תָּחֹ֥גּוּ </w:t>
            </w:r>
          </w:p>
        </w:tc>
        <w:tc>
          <w:tcPr>
            <w:tcW w:type="auto" w:w="1728"/>
          </w:tcPr>
          <w:p>
            <w:r/>
          </w:p>
        </w:tc>
      </w:tr>
    </w:tbl>
    <w:p>
      <w:r>
        <w:br/>
      </w:r>
    </w:p>
    <w:p>
      <w:pPr>
        <w:pStyle w:val="Reference"/>
      </w:pPr>
      <w:hyperlink r:id="rId559">
        <w:r>
          <w:rPr/>
          <w:t>315803, Leviticus 23:42</w:t>
        </w:r>
      </w:hyperlink>
    </w:p>
    <w:p>
      <w:pPr>
        <w:pStyle w:val="Hebrew"/>
      </w:pPr>
      <w:r>
        <w:t xml:space="preserve">בַּסֻּכֹּ֥ת תֵּשְׁב֖וּ שִׁבְעַ֣ת יָמִ֑ים </w:t>
      </w:r>
    </w:p>
    <w:p>
      <w:pPr>
        <w:pStyle w:val="Hebrew"/>
      </w:pPr>
      <w:r>
        <w:rPr>
          <w:color w:val="FF0000"/>
          <w:vertAlign w:val="superscript"/>
          <w:rtl/>
        </w:rPr>
        <w:t>66732</w:t>
      </w:r>
      <w:r>
        <w:rPr>
          <w:rFonts w:ascii="Times New Roman" w:hAnsi="Times New Roman"/>
          <w:color w:val="828282"/>
          <w:rtl/>
        </w:rPr>
        <w:t>בַּ</w:t>
      </w:r>
      <w:r>
        <w:rPr>
          <w:color w:val="FF0000"/>
          <w:vertAlign w:val="superscript"/>
          <w:rtl/>
        </w:rPr>
        <w:t>66733</w:t>
      </w:r>
      <w:r>
        <w:rPr>
          <w:rFonts w:ascii="Times New Roman" w:hAnsi="Times New Roman"/>
          <w:color w:val="828282"/>
          <w:rtl/>
        </w:rPr>
      </w:r>
      <w:r>
        <w:rPr>
          <w:color w:val="FF0000"/>
          <w:vertAlign w:val="superscript"/>
          <w:rtl/>
        </w:rPr>
        <w:t>66734</w:t>
      </w:r>
      <w:r>
        <w:rPr>
          <w:rFonts w:ascii="Times New Roman" w:hAnsi="Times New Roman"/>
          <w:color w:val="828282"/>
          <w:rtl/>
        </w:rPr>
        <w:t xml:space="preserve">סֻּכֹּ֥ת </w:t>
      </w:r>
      <w:r>
        <w:rPr>
          <w:color w:val="FF0000"/>
          <w:vertAlign w:val="superscript"/>
          <w:rtl/>
        </w:rPr>
        <w:t>66735</w:t>
      </w:r>
      <w:r>
        <w:rPr>
          <w:rFonts w:ascii="Times New Roman" w:hAnsi="Times New Roman"/>
          <w:color w:val="828282"/>
          <w:rtl/>
        </w:rPr>
        <w:t xml:space="preserve">תֵּשְׁב֖וּ </w:t>
      </w:r>
      <w:r>
        <w:rPr>
          <w:color w:val="FF0000"/>
          <w:vertAlign w:val="superscript"/>
          <w:rtl/>
        </w:rPr>
        <w:t>66736</w:t>
      </w:r>
      <w:r>
        <w:rPr>
          <w:rFonts w:ascii="Times New Roman" w:hAnsi="Times New Roman"/>
          <w:color w:val="828282"/>
          <w:rtl/>
        </w:rPr>
        <w:t xml:space="preserve">שִׁבְעַ֣ת </w:t>
      </w:r>
      <w:r>
        <w:rPr>
          <w:color w:val="FF0000"/>
          <w:vertAlign w:val="superscript"/>
          <w:rtl/>
        </w:rPr>
        <w:t>66737</w:t>
      </w:r>
      <w:r>
        <w:rPr>
          <w:rFonts w:ascii="Times New Roman" w:hAnsi="Times New Roman"/>
          <w:color w:val="828282"/>
          <w:rtl/>
        </w:rPr>
        <w:t xml:space="preserve">יָמִ֑ים </w:t>
      </w:r>
    </w:p>
    <w:p>
      <w:pPr>
        <w:pStyle w:val="Hebrew"/>
      </w:pPr>
      <w:r>
        <w:rPr>
          <w:color w:val="828282"/>
        </w:rPr>
        <w:t xml:space="preserve">בַּסֻּכֹּ֥ת תֵּשְׁב֖וּ שִׁבְעַ֣ת יָמִ֑ים כָּל־הָֽאֶזְרָח֙ בְּיִשְׂרָאֵ֔ל יֵשְׁב֖וּ בַּסֻּכֹּֽת׃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315803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315803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424395</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66735</w:t>
            </w:r>
          </w:p>
        </w:tc>
        <w:tc>
          <w:tcPr>
            <w:tcW w:type="auto" w:w="1728"/>
          </w:tcPr>
          <w:p>
            <w:r>
              <w:t>verb</w:t>
            </w:r>
          </w:p>
        </w:tc>
        <w:tc>
          <w:tcPr>
            <w:tcW w:type="auto" w:w="1728"/>
          </w:tcPr>
          <w:p>
            <w:r>
              <w:t xml:space="preserve">תֵּשְׁב֖וּ </w:t>
            </w:r>
          </w:p>
        </w:tc>
        <w:tc>
          <w:tcPr>
            <w:tcW w:type="auto" w:w="1728"/>
          </w:tcPr>
          <w:p>
            <w:r/>
          </w:p>
        </w:tc>
      </w:tr>
    </w:tbl>
    <w:p>
      <w:r>
        <w:br/>
      </w:r>
    </w:p>
    <w:p>
      <w:pPr>
        <w:pStyle w:val="Reference"/>
      </w:pPr>
      <w:hyperlink r:id="rId560">
        <w:r>
          <w:rPr/>
          <w:t>315815, Leviticus 24:3</w:t>
        </w:r>
      </w:hyperlink>
    </w:p>
    <w:p>
      <w:pPr>
        <w:pStyle w:val="Hebrew"/>
      </w:pPr>
      <w:r>
        <w:t xml:space="preserve">מִחוּץ֩ לְפָרֹ֨כֶת הָעֵדֻ֜ת בְּאֹ֣הֶל מֹועֵ֗ד יַעֲרֹךְ֩ אֹתֹ֨ו אַהֲרֹ֜ן מֵעֶ֧רֶב עַד־בֹּ֛קֶר לִפְנֵ֥י יְהוָ֖ה תָּמִ֑יד </w:t>
      </w:r>
    </w:p>
    <w:p>
      <w:pPr>
        <w:pStyle w:val="Hebrew"/>
      </w:pPr>
      <w:r>
        <w:rPr>
          <w:color w:val="FF0000"/>
          <w:vertAlign w:val="superscript"/>
          <w:rtl/>
        </w:rPr>
        <w:t>66801</w:t>
      </w:r>
      <w:r>
        <w:rPr>
          <w:rFonts w:ascii="Times New Roman" w:hAnsi="Times New Roman"/>
          <w:color w:val="828282"/>
          <w:rtl/>
        </w:rPr>
        <w:t>מִ</w:t>
      </w:r>
      <w:r>
        <w:rPr>
          <w:color w:val="FF0000"/>
          <w:vertAlign w:val="superscript"/>
          <w:rtl/>
        </w:rPr>
        <w:t>66802</w:t>
      </w:r>
      <w:r>
        <w:rPr>
          <w:rFonts w:ascii="Times New Roman" w:hAnsi="Times New Roman"/>
          <w:color w:val="828282"/>
          <w:rtl/>
        </w:rPr>
        <w:t xml:space="preserve">חוּץ֩ </w:t>
      </w:r>
      <w:r>
        <w:rPr>
          <w:color w:val="FF0000"/>
          <w:vertAlign w:val="superscript"/>
          <w:rtl/>
        </w:rPr>
        <w:t>66803</w:t>
      </w:r>
      <w:r>
        <w:rPr>
          <w:rFonts w:ascii="Times New Roman" w:hAnsi="Times New Roman"/>
          <w:color w:val="828282"/>
          <w:rtl/>
        </w:rPr>
        <w:t>לְ</w:t>
      </w:r>
      <w:r>
        <w:rPr>
          <w:color w:val="FF0000"/>
          <w:vertAlign w:val="superscript"/>
          <w:rtl/>
        </w:rPr>
        <w:t>66804</w:t>
      </w:r>
      <w:r>
        <w:rPr>
          <w:rFonts w:ascii="Times New Roman" w:hAnsi="Times New Roman"/>
          <w:color w:val="828282"/>
          <w:rtl/>
        </w:rPr>
        <w:t xml:space="preserve">פָרֹ֨כֶת </w:t>
      </w:r>
      <w:r>
        <w:rPr>
          <w:color w:val="FF0000"/>
          <w:vertAlign w:val="superscript"/>
          <w:rtl/>
        </w:rPr>
        <w:t>66805</w:t>
      </w:r>
      <w:r>
        <w:rPr>
          <w:rFonts w:ascii="Times New Roman" w:hAnsi="Times New Roman"/>
          <w:color w:val="828282"/>
          <w:rtl/>
        </w:rPr>
        <w:t>הָ</w:t>
      </w:r>
      <w:r>
        <w:rPr>
          <w:color w:val="FF0000"/>
          <w:vertAlign w:val="superscript"/>
          <w:rtl/>
        </w:rPr>
        <w:t>66806</w:t>
      </w:r>
      <w:r>
        <w:rPr>
          <w:rFonts w:ascii="Times New Roman" w:hAnsi="Times New Roman"/>
          <w:color w:val="828282"/>
          <w:rtl/>
        </w:rPr>
        <w:t xml:space="preserve">עֵדֻ֜ת </w:t>
      </w:r>
      <w:r>
        <w:rPr>
          <w:color w:val="FF0000"/>
          <w:vertAlign w:val="superscript"/>
          <w:rtl/>
        </w:rPr>
        <w:t>66807</w:t>
      </w:r>
      <w:r>
        <w:rPr>
          <w:rFonts w:ascii="Times New Roman" w:hAnsi="Times New Roman"/>
          <w:color w:val="828282"/>
          <w:rtl/>
        </w:rPr>
        <w:t>בְּ</w:t>
      </w:r>
      <w:r>
        <w:rPr>
          <w:color w:val="FF0000"/>
          <w:vertAlign w:val="superscript"/>
          <w:rtl/>
        </w:rPr>
        <w:t>66808</w:t>
      </w:r>
      <w:r>
        <w:rPr>
          <w:rFonts w:ascii="Times New Roman" w:hAnsi="Times New Roman"/>
          <w:color w:val="828282"/>
          <w:rtl/>
        </w:rPr>
        <w:t xml:space="preserve">אֹ֣הֶל </w:t>
      </w:r>
      <w:r>
        <w:rPr>
          <w:color w:val="FF0000"/>
          <w:vertAlign w:val="superscript"/>
          <w:rtl/>
        </w:rPr>
        <w:t>66809</w:t>
      </w:r>
      <w:r>
        <w:rPr>
          <w:rFonts w:ascii="Times New Roman" w:hAnsi="Times New Roman"/>
          <w:color w:val="828282"/>
          <w:rtl/>
        </w:rPr>
        <w:t xml:space="preserve">מֹועֵ֗ד </w:t>
      </w:r>
      <w:r>
        <w:rPr>
          <w:color w:val="FF0000"/>
          <w:vertAlign w:val="superscript"/>
          <w:rtl/>
        </w:rPr>
        <w:t>66810</w:t>
      </w:r>
      <w:r>
        <w:rPr>
          <w:rFonts w:ascii="Times New Roman" w:hAnsi="Times New Roman"/>
          <w:color w:val="828282"/>
          <w:rtl/>
        </w:rPr>
        <w:t xml:space="preserve">יַעֲרֹךְ֩ </w:t>
      </w:r>
      <w:r>
        <w:rPr>
          <w:color w:val="FF0000"/>
          <w:vertAlign w:val="superscript"/>
          <w:rtl/>
        </w:rPr>
        <w:t>66811</w:t>
      </w:r>
      <w:r>
        <w:rPr>
          <w:rFonts w:ascii="Times New Roman" w:hAnsi="Times New Roman"/>
          <w:color w:val="828282"/>
          <w:rtl/>
        </w:rPr>
        <w:t xml:space="preserve">אֹתֹ֨ו </w:t>
      </w:r>
      <w:r>
        <w:rPr>
          <w:color w:val="FF0000"/>
          <w:vertAlign w:val="superscript"/>
          <w:rtl/>
        </w:rPr>
        <w:t>66812</w:t>
      </w:r>
      <w:r>
        <w:rPr>
          <w:rFonts w:ascii="Times New Roman" w:hAnsi="Times New Roman"/>
          <w:color w:val="828282"/>
          <w:rtl/>
        </w:rPr>
        <w:t xml:space="preserve">אַהֲרֹ֜ן </w:t>
      </w:r>
      <w:r>
        <w:rPr>
          <w:color w:val="FF0000"/>
          <w:vertAlign w:val="superscript"/>
          <w:rtl/>
        </w:rPr>
        <w:t>66813</w:t>
      </w:r>
      <w:r>
        <w:rPr>
          <w:rFonts w:ascii="Times New Roman" w:hAnsi="Times New Roman"/>
          <w:color w:val="828282"/>
          <w:rtl/>
        </w:rPr>
        <w:t>מֵ</w:t>
      </w:r>
      <w:r>
        <w:rPr>
          <w:color w:val="FF0000"/>
          <w:vertAlign w:val="superscript"/>
          <w:rtl/>
        </w:rPr>
        <w:t>66814</w:t>
      </w:r>
      <w:r>
        <w:rPr>
          <w:rFonts w:ascii="Times New Roman" w:hAnsi="Times New Roman"/>
          <w:color w:val="828282"/>
          <w:rtl/>
        </w:rPr>
        <w:t xml:space="preserve">עֶ֧רֶב </w:t>
      </w:r>
      <w:r>
        <w:rPr>
          <w:color w:val="FF0000"/>
          <w:vertAlign w:val="superscript"/>
          <w:rtl/>
        </w:rPr>
        <w:t>66815</w:t>
      </w:r>
      <w:r>
        <w:rPr>
          <w:rFonts w:ascii="Times New Roman" w:hAnsi="Times New Roman"/>
          <w:color w:val="828282"/>
          <w:rtl/>
        </w:rPr>
        <w:t>עַד־</w:t>
      </w:r>
      <w:r>
        <w:rPr>
          <w:color w:val="FF0000"/>
          <w:vertAlign w:val="superscript"/>
          <w:rtl/>
        </w:rPr>
        <w:t>66816</w:t>
      </w:r>
      <w:r>
        <w:rPr>
          <w:rFonts w:ascii="Times New Roman" w:hAnsi="Times New Roman"/>
          <w:color w:val="828282"/>
          <w:rtl/>
        </w:rPr>
        <w:t xml:space="preserve">בֹּ֛קֶר </w:t>
      </w:r>
      <w:r>
        <w:rPr>
          <w:color w:val="FF0000"/>
          <w:vertAlign w:val="superscript"/>
          <w:rtl/>
        </w:rPr>
        <w:t>66817</w:t>
      </w:r>
      <w:r>
        <w:rPr>
          <w:rFonts w:ascii="Times New Roman" w:hAnsi="Times New Roman"/>
          <w:color w:val="828282"/>
          <w:rtl/>
        </w:rPr>
        <w:t>לִ</w:t>
      </w:r>
      <w:r>
        <w:rPr>
          <w:color w:val="FF0000"/>
          <w:vertAlign w:val="superscript"/>
          <w:rtl/>
        </w:rPr>
        <w:t>66818</w:t>
      </w:r>
      <w:r>
        <w:rPr>
          <w:rFonts w:ascii="Times New Roman" w:hAnsi="Times New Roman"/>
          <w:color w:val="828282"/>
          <w:rtl/>
        </w:rPr>
        <w:t xml:space="preserve">פְנֵ֥י </w:t>
      </w:r>
      <w:r>
        <w:rPr>
          <w:color w:val="FF0000"/>
          <w:vertAlign w:val="superscript"/>
          <w:rtl/>
        </w:rPr>
        <w:t>66819</w:t>
      </w:r>
      <w:r>
        <w:rPr>
          <w:rFonts w:ascii="Times New Roman" w:hAnsi="Times New Roman"/>
          <w:color w:val="828282"/>
          <w:rtl/>
        </w:rPr>
        <w:t xml:space="preserve">יְהוָ֖ה </w:t>
      </w:r>
      <w:r>
        <w:rPr>
          <w:color w:val="FF0000"/>
          <w:vertAlign w:val="superscript"/>
          <w:rtl/>
        </w:rPr>
        <w:t>66820</w:t>
      </w:r>
      <w:r>
        <w:rPr>
          <w:rFonts w:ascii="Times New Roman" w:hAnsi="Times New Roman"/>
          <w:color w:val="828282"/>
          <w:rtl/>
        </w:rPr>
        <w:t xml:space="preserve">תָּמִ֑יד </w:t>
      </w:r>
    </w:p>
    <w:p>
      <w:pPr>
        <w:pStyle w:val="Hebrew"/>
      </w:pPr>
      <w:r>
        <w:rPr>
          <w:color w:val="828282"/>
        </w:rPr>
        <w:t xml:space="preserve">מִחוּץ֩ לְפָרֹ֨כֶת הָעֵדֻ֜ת בְּאֹ֣הֶל מֹועֵ֗ד יַעֲרֹךְ֩ אֹתֹ֨ו אַהֲרֹ֜ן מֵעֶ֧רֶב עַד־בֹּ֛קֶר לִפְנֵ֥י יְהוָ֖ה תָּמִ֑יד חֻקַּ֥ת עֹולָ֖ם לְדֹרֹֽתֵיכֶֽם׃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315815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315815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424434</w:t>
            </w:r>
          </w:p>
        </w:tc>
        <w:tc>
          <w:tcPr>
            <w:tcW w:type="auto" w:w="1728"/>
          </w:tcPr>
          <w:p>
            <w:r>
              <w:t>time_phrase</w:t>
            </w:r>
          </w:p>
        </w:tc>
        <w:tc>
          <w:tcPr>
            <w:tcW w:type="auto" w:w="1728"/>
          </w:tcPr>
          <w:p>
            <w:r>
              <w:t xml:space="preserve">מֵעֶ֧רֶב עַד־בֹּ֛קֶר </w:t>
            </w:r>
          </w:p>
        </w:tc>
        <w:tc>
          <w:tcPr>
            <w:tcW w:type="auto" w:w="1728"/>
          </w:tcPr>
          <w:p>
            <w:r/>
          </w:p>
        </w:tc>
      </w:tr>
      <w:tr>
        <w:tc>
          <w:tcPr>
            <w:tcW w:type="auto" w:w="1728"/>
          </w:tcPr>
          <w:p>
            <w:r>
              <w:t>tense</w:t>
            </w:r>
          </w:p>
        </w:tc>
        <w:tc>
          <w:tcPr>
            <w:tcW w:type="auto" w:w="1728"/>
          </w:tcPr>
          <w:p>
            <w:r>
              <w:t>66810</w:t>
            </w:r>
          </w:p>
        </w:tc>
        <w:tc>
          <w:tcPr>
            <w:tcW w:type="auto" w:w="1728"/>
          </w:tcPr>
          <w:p>
            <w:r>
              <w:t>verb</w:t>
            </w:r>
          </w:p>
        </w:tc>
        <w:tc>
          <w:tcPr>
            <w:tcW w:type="auto" w:w="1728"/>
          </w:tcPr>
          <w:p>
            <w:r>
              <w:t xml:space="preserve">יַעֲרֹךְ֩ </w:t>
            </w:r>
          </w:p>
        </w:tc>
        <w:tc>
          <w:tcPr>
            <w:tcW w:type="auto" w:w="1728"/>
          </w:tcPr>
          <w:p>
            <w:r/>
          </w:p>
        </w:tc>
      </w:tr>
    </w:tbl>
    <w:p>
      <w:r>
        <w:br/>
      </w:r>
    </w:p>
    <w:p>
      <w:pPr>
        <w:pStyle w:val="Reference"/>
      </w:pPr>
      <w:hyperlink r:id="rId561">
        <w:r>
          <w:rPr/>
          <w:t>315826, Leviticus 24:8</w:t>
        </w:r>
      </w:hyperlink>
    </w:p>
    <w:p>
      <w:pPr>
        <w:pStyle w:val="Hebrew"/>
      </w:pPr>
      <w:r>
        <w:t xml:space="preserve">בְּיֹ֨ום הַשַּׁבָּ֜ת בְּיֹ֣ום הַשַּׁבָּ֗ת יַֽעַרְכֶ֛נּוּ לִפְנֵ֥י יְהוָ֖ה תָּמִ֑יד </w:t>
      </w:r>
    </w:p>
    <w:p>
      <w:pPr>
        <w:pStyle w:val="Hebrew"/>
      </w:pPr>
      <w:r>
        <w:rPr>
          <w:color w:val="FF0000"/>
          <w:vertAlign w:val="superscript"/>
          <w:rtl/>
        </w:rPr>
        <w:t>66887</w:t>
      </w:r>
      <w:r>
        <w:rPr>
          <w:rFonts w:ascii="Times New Roman" w:hAnsi="Times New Roman"/>
          <w:color w:val="828282"/>
          <w:rtl/>
        </w:rPr>
        <w:t>בְּ</w:t>
      </w:r>
      <w:r>
        <w:rPr>
          <w:color w:val="FF0000"/>
          <w:vertAlign w:val="superscript"/>
          <w:rtl/>
        </w:rPr>
        <w:t>66888</w:t>
      </w:r>
      <w:r>
        <w:rPr>
          <w:rFonts w:ascii="Times New Roman" w:hAnsi="Times New Roman"/>
          <w:color w:val="828282"/>
          <w:rtl/>
        </w:rPr>
        <w:t xml:space="preserve">יֹ֨ום </w:t>
      </w:r>
      <w:r>
        <w:rPr>
          <w:color w:val="FF0000"/>
          <w:vertAlign w:val="superscript"/>
          <w:rtl/>
        </w:rPr>
        <w:t>66889</w:t>
      </w:r>
      <w:r>
        <w:rPr>
          <w:rFonts w:ascii="Times New Roman" w:hAnsi="Times New Roman"/>
          <w:color w:val="828282"/>
          <w:rtl/>
        </w:rPr>
        <w:t>הַ</w:t>
      </w:r>
      <w:r>
        <w:rPr>
          <w:color w:val="FF0000"/>
          <w:vertAlign w:val="superscript"/>
          <w:rtl/>
        </w:rPr>
        <w:t>66890</w:t>
      </w:r>
      <w:r>
        <w:rPr>
          <w:rFonts w:ascii="Times New Roman" w:hAnsi="Times New Roman"/>
          <w:color w:val="828282"/>
          <w:rtl/>
        </w:rPr>
        <w:t xml:space="preserve">שַּׁבָּ֜ת </w:t>
      </w:r>
      <w:r>
        <w:rPr>
          <w:color w:val="FF0000"/>
          <w:vertAlign w:val="superscript"/>
          <w:rtl/>
        </w:rPr>
        <w:t>66891</w:t>
      </w:r>
      <w:r>
        <w:rPr>
          <w:rFonts w:ascii="Times New Roman" w:hAnsi="Times New Roman"/>
          <w:color w:val="828282"/>
          <w:rtl/>
        </w:rPr>
        <w:t>בְּ</w:t>
      </w:r>
      <w:r>
        <w:rPr>
          <w:color w:val="FF0000"/>
          <w:vertAlign w:val="superscript"/>
          <w:rtl/>
        </w:rPr>
        <w:t>66892</w:t>
      </w:r>
      <w:r>
        <w:rPr>
          <w:rFonts w:ascii="Times New Roman" w:hAnsi="Times New Roman"/>
          <w:color w:val="828282"/>
          <w:rtl/>
        </w:rPr>
        <w:t xml:space="preserve">יֹ֣ום </w:t>
      </w:r>
      <w:r>
        <w:rPr>
          <w:color w:val="FF0000"/>
          <w:vertAlign w:val="superscript"/>
          <w:rtl/>
        </w:rPr>
        <w:t>66893</w:t>
      </w:r>
      <w:r>
        <w:rPr>
          <w:rFonts w:ascii="Times New Roman" w:hAnsi="Times New Roman"/>
          <w:color w:val="828282"/>
          <w:rtl/>
        </w:rPr>
        <w:t>הַ</w:t>
      </w:r>
      <w:r>
        <w:rPr>
          <w:color w:val="FF0000"/>
          <w:vertAlign w:val="superscript"/>
          <w:rtl/>
        </w:rPr>
        <w:t>66894</w:t>
      </w:r>
      <w:r>
        <w:rPr>
          <w:rFonts w:ascii="Times New Roman" w:hAnsi="Times New Roman"/>
          <w:color w:val="828282"/>
          <w:rtl/>
        </w:rPr>
        <w:t xml:space="preserve">שַּׁבָּ֗ת </w:t>
      </w:r>
      <w:r>
        <w:rPr>
          <w:color w:val="FF0000"/>
          <w:vertAlign w:val="superscript"/>
          <w:rtl/>
        </w:rPr>
        <w:t>66895</w:t>
      </w:r>
      <w:r>
        <w:rPr>
          <w:rFonts w:ascii="Times New Roman" w:hAnsi="Times New Roman"/>
          <w:color w:val="828282"/>
          <w:rtl/>
        </w:rPr>
        <w:t xml:space="preserve">יַֽעַרְכֶ֛נּוּ </w:t>
      </w:r>
      <w:r>
        <w:rPr>
          <w:color w:val="FF0000"/>
          <w:vertAlign w:val="superscript"/>
          <w:rtl/>
        </w:rPr>
        <w:t>66896</w:t>
      </w:r>
      <w:r>
        <w:rPr>
          <w:rFonts w:ascii="Times New Roman" w:hAnsi="Times New Roman"/>
          <w:color w:val="828282"/>
          <w:rtl/>
        </w:rPr>
        <w:t>לִ</w:t>
      </w:r>
      <w:r>
        <w:rPr>
          <w:color w:val="FF0000"/>
          <w:vertAlign w:val="superscript"/>
          <w:rtl/>
        </w:rPr>
        <w:t>66897</w:t>
      </w:r>
      <w:r>
        <w:rPr>
          <w:rFonts w:ascii="Times New Roman" w:hAnsi="Times New Roman"/>
          <w:color w:val="828282"/>
          <w:rtl/>
        </w:rPr>
        <w:t xml:space="preserve">פְנֵ֥י </w:t>
      </w:r>
      <w:r>
        <w:rPr>
          <w:color w:val="FF0000"/>
          <w:vertAlign w:val="superscript"/>
          <w:rtl/>
        </w:rPr>
        <w:t>66898</w:t>
      </w:r>
      <w:r>
        <w:rPr>
          <w:rFonts w:ascii="Times New Roman" w:hAnsi="Times New Roman"/>
          <w:color w:val="828282"/>
          <w:rtl/>
        </w:rPr>
        <w:t xml:space="preserve">יְהוָ֖ה </w:t>
      </w:r>
      <w:r>
        <w:rPr>
          <w:color w:val="FF0000"/>
          <w:vertAlign w:val="superscript"/>
          <w:rtl/>
        </w:rPr>
        <w:t>66899</w:t>
      </w:r>
      <w:r>
        <w:rPr>
          <w:rFonts w:ascii="Times New Roman" w:hAnsi="Times New Roman"/>
          <w:color w:val="828282"/>
          <w:rtl/>
        </w:rPr>
        <w:t xml:space="preserve">תָּמִ֑יד </w:t>
      </w:r>
    </w:p>
    <w:p>
      <w:pPr>
        <w:pStyle w:val="Hebrew"/>
      </w:pPr>
      <w:r>
        <w:rPr>
          <w:color w:val="828282"/>
        </w:rPr>
        <w:t xml:space="preserve">בְּיֹ֨ום הַשַּׁבָּ֜ת בְּיֹ֣ום הַשַּׁבָּ֗ת יַֽעַרְכֶ֛נּוּ לִפְנֵ֥י יְהוָ֖ה תָּמִ֑יד מֵאֵ֥ת בְּנֵֽי־יִשְׂרָאֵ֖ל בְּרִ֥ית עֹולָֽם׃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315826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315826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424471</w:t>
            </w:r>
          </w:p>
        </w:tc>
        <w:tc>
          <w:tcPr>
            <w:tcW w:type="auto" w:w="1728"/>
          </w:tcPr>
          <w:p>
            <w:r>
              <w:t>time_phrase</w:t>
            </w:r>
          </w:p>
        </w:tc>
        <w:tc>
          <w:tcPr>
            <w:tcW w:type="auto" w:w="1728"/>
          </w:tcPr>
          <w:p>
            <w:r>
              <w:t xml:space="preserve">בְּיֹ֨ום הַשַּׁבָּ֜ת בְּיֹ֣ום הַשַּׁבָּ֗ת </w:t>
            </w:r>
          </w:p>
        </w:tc>
        <w:tc>
          <w:tcPr>
            <w:tcW w:type="auto" w:w="1728"/>
          </w:tcPr>
          <w:p>
            <w:r/>
          </w:p>
        </w:tc>
      </w:tr>
      <w:tr>
        <w:tc>
          <w:tcPr>
            <w:tcW w:type="auto" w:w="1728"/>
          </w:tcPr>
          <w:p>
            <w:r>
              <w:t>tense</w:t>
            </w:r>
          </w:p>
        </w:tc>
        <w:tc>
          <w:tcPr>
            <w:tcW w:type="auto" w:w="1728"/>
          </w:tcPr>
          <w:p>
            <w:r>
              <w:t>66895</w:t>
            </w:r>
          </w:p>
        </w:tc>
        <w:tc>
          <w:tcPr>
            <w:tcW w:type="auto" w:w="1728"/>
          </w:tcPr>
          <w:p>
            <w:r>
              <w:t>verb</w:t>
            </w:r>
          </w:p>
        </w:tc>
        <w:tc>
          <w:tcPr>
            <w:tcW w:type="auto" w:w="1728"/>
          </w:tcPr>
          <w:p>
            <w:r>
              <w:t xml:space="preserve">יַֽעַרְכֶ֛נּוּ </w:t>
            </w:r>
          </w:p>
        </w:tc>
        <w:tc>
          <w:tcPr>
            <w:tcW w:type="auto" w:w="1728"/>
          </w:tcPr>
          <w:p>
            <w:r/>
          </w:p>
        </w:tc>
      </w:tr>
    </w:tbl>
    <w:p>
      <w:r>
        <w:br/>
      </w:r>
    </w:p>
    <w:p>
      <w:pPr>
        <w:pStyle w:val="Reference"/>
      </w:pPr>
      <w:hyperlink r:id="rId562">
        <w:r>
          <w:rPr/>
          <w:t>315890, Leviticus 25:3</w:t>
        </w:r>
      </w:hyperlink>
    </w:p>
    <w:p>
      <w:pPr>
        <w:pStyle w:val="Hebrew"/>
      </w:pPr>
      <w:r>
        <w:t xml:space="preserve">שֵׁ֤שׁ שָׁנִים֙ תִּזְרַ֣ע שָׂדֶ֔ךָ </w:t>
      </w:r>
    </w:p>
    <w:p>
      <w:pPr>
        <w:pStyle w:val="Hebrew"/>
      </w:pPr>
      <w:r>
        <w:rPr>
          <w:color w:val="FF0000"/>
          <w:vertAlign w:val="superscript"/>
          <w:rtl/>
        </w:rPr>
        <w:t>67196</w:t>
      </w:r>
      <w:r>
        <w:rPr>
          <w:rFonts w:ascii="Times New Roman" w:hAnsi="Times New Roman"/>
          <w:color w:val="828282"/>
          <w:rtl/>
        </w:rPr>
        <w:t xml:space="preserve">שֵׁ֤שׁ </w:t>
      </w:r>
      <w:r>
        <w:rPr>
          <w:color w:val="FF0000"/>
          <w:vertAlign w:val="superscript"/>
          <w:rtl/>
        </w:rPr>
        <w:t>67197</w:t>
      </w:r>
      <w:r>
        <w:rPr>
          <w:rFonts w:ascii="Times New Roman" w:hAnsi="Times New Roman"/>
          <w:color w:val="828282"/>
          <w:rtl/>
        </w:rPr>
        <w:t xml:space="preserve">שָׁנִים֙ </w:t>
      </w:r>
      <w:r>
        <w:rPr>
          <w:color w:val="FF0000"/>
          <w:vertAlign w:val="superscript"/>
          <w:rtl/>
        </w:rPr>
        <w:t>67198</w:t>
      </w:r>
      <w:r>
        <w:rPr>
          <w:rFonts w:ascii="Times New Roman" w:hAnsi="Times New Roman"/>
          <w:color w:val="828282"/>
          <w:rtl/>
        </w:rPr>
        <w:t xml:space="preserve">תִּזְרַ֣ע </w:t>
      </w:r>
      <w:r>
        <w:rPr>
          <w:color w:val="FF0000"/>
          <w:vertAlign w:val="superscript"/>
          <w:rtl/>
        </w:rPr>
        <w:t>67199</w:t>
      </w:r>
      <w:r>
        <w:rPr>
          <w:rFonts w:ascii="Times New Roman" w:hAnsi="Times New Roman"/>
          <w:color w:val="828282"/>
          <w:rtl/>
        </w:rPr>
        <w:t xml:space="preserve">שָׂדֶ֔ךָ </w:t>
      </w:r>
    </w:p>
    <w:p>
      <w:pPr>
        <w:pStyle w:val="Hebrew"/>
      </w:pPr>
      <w:r>
        <w:rPr>
          <w:color w:val="828282"/>
        </w:rPr>
        <w:t xml:space="preserve">שֵׁ֤שׁ שָׁנִים֙ תִּזְרַ֣ע שָׂדֶ֔ךָ וְשֵׁ֥שׁ שָׁנִ֖ים תִּזְמֹ֣ר כַּרְמֶ֑ךָ וְאָסַפְתָּ֖ אֶת־תְּבוּאָתָֽהּ׃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315890</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315890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424655</w:t>
            </w:r>
          </w:p>
        </w:tc>
        <w:tc>
          <w:tcPr>
            <w:tcW w:type="auto" w:w="1728"/>
          </w:tcPr>
          <w:p>
            <w:r>
              <w:t>time_phrase</w:t>
            </w:r>
          </w:p>
        </w:tc>
        <w:tc>
          <w:tcPr>
            <w:tcW w:type="auto" w:w="1728"/>
          </w:tcPr>
          <w:p>
            <w:r>
              <w:t xml:space="preserve">שֵׁ֤שׁ שָׁנִים֙ </w:t>
            </w:r>
          </w:p>
        </w:tc>
        <w:tc>
          <w:tcPr>
            <w:tcW w:type="auto" w:w="1728"/>
          </w:tcPr>
          <w:p>
            <w:r/>
          </w:p>
        </w:tc>
      </w:tr>
      <w:tr>
        <w:tc>
          <w:tcPr>
            <w:tcW w:type="auto" w:w="1728"/>
          </w:tcPr>
          <w:p>
            <w:r>
              <w:t>tense</w:t>
            </w:r>
          </w:p>
        </w:tc>
        <w:tc>
          <w:tcPr>
            <w:tcW w:type="auto" w:w="1728"/>
          </w:tcPr>
          <w:p>
            <w:r>
              <w:t>67198</w:t>
            </w:r>
          </w:p>
        </w:tc>
        <w:tc>
          <w:tcPr>
            <w:tcW w:type="auto" w:w="1728"/>
          </w:tcPr>
          <w:p>
            <w:r>
              <w:t>verb</w:t>
            </w:r>
          </w:p>
        </w:tc>
        <w:tc>
          <w:tcPr>
            <w:tcW w:type="auto" w:w="1728"/>
          </w:tcPr>
          <w:p>
            <w:r>
              <w:t xml:space="preserve">תִּזְרַ֣ע </w:t>
            </w:r>
          </w:p>
        </w:tc>
        <w:tc>
          <w:tcPr>
            <w:tcW w:type="auto" w:w="1728"/>
          </w:tcPr>
          <w:p>
            <w:r/>
          </w:p>
        </w:tc>
      </w:tr>
    </w:tbl>
    <w:p>
      <w:r>
        <w:br/>
      </w:r>
    </w:p>
    <w:p>
      <w:pPr>
        <w:pStyle w:val="Reference"/>
      </w:pPr>
      <w:hyperlink r:id="rId562">
        <w:r>
          <w:rPr/>
          <w:t>315891, Leviticus 25:3</w:t>
        </w:r>
      </w:hyperlink>
    </w:p>
    <w:p>
      <w:pPr>
        <w:pStyle w:val="Hebrew"/>
      </w:pPr>
      <w:r>
        <w:t xml:space="preserve">וְשֵׁ֥שׁ שָׁנִ֖ים תִּזְמֹ֣ר כַּרְמֶ֑ךָ </w:t>
      </w:r>
    </w:p>
    <w:p>
      <w:pPr>
        <w:pStyle w:val="Hebrew"/>
      </w:pPr>
      <w:r>
        <w:rPr>
          <w:color w:val="FF0000"/>
          <w:vertAlign w:val="superscript"/>
          <w:rtl/>
        </w:rPr>
        <w:t>67200</w:t>
      </w:r>
      <w:r>
        <w:rPr>
          <w:rFonts w:ascii="Times New Roman" w:hAnsi="Times New Roman"/>
          <w:color w:val="828282"/>
          <w:rtl/>
        </w:rPr>
        <w:t>וְ</w:t>
      </w:r>
      <w:r>
        <w:rPr>
          <w:color w:val="FF0000"/>
          <w:vertAlign w:val="superscript"/>
          <w:rtl/>
        </w:rPr>
        <w:t>67201</w:t>
      </w:r>
      <w:r>
        <w:rPr>
          <w:rFonts w:ascii="Times New Roman" w:hAnsi="Times New Roman"/>
          <w:color w:val="828282"/>
          <w:rtl/>
        </w:rPr>
        <w:t xml:space="preserve">שֵׁ֥שׁ </w:t>
      </w:r>
      <w:r>
        <w:rPr>
          <w:color w:val="FF0000"/>
          <w:vertAlign w:val="superscript"/>
          <w:rtl/>
        </w:rPr>
        <w:t>67202</w:t>
      </w:r>
      <w:r>
        <w:rPr>
          <w:rFonts w:ascii="Times New Roman" w:hAnsi="Times New Roman"/>
          <w:color w:val="828282"/>
          <w:rtl/>
        </w:rPr>
        <w:t xml:space="preserve">שָׁנִ֖ים </w:t>
      </w:r>
      <w:r>
        <w:rPr>
          <w:color w:val="FF0000"/>
          <w:vertAlign w:val="superscript"/>
          <w:rtl/>
        </w:rPr>
        <w:t>67203</w:t>
      </w:r>
      <w:r>
        <w:rPr>
          <w:rFonts w:ascii="Times New Roman" w:hAnsi="Times New Roman"/>
          <w:color w:val="828282"/>
          <w:rtl/>
        </w:rPr>
        <w:t xml:space="preserve">תִּזְמֹ֣ר </w:t>
      </w:r>
      <w:r>
        <w:rPr>
          <w:color w:val="FF0000"/>
          <w:vertAlign w:val="superscript"/>
          <w:rtl/>
        </w:rPr>
        <w:t>67204</w:t>
      </w:r>
      <w:r>
        <w:rPr>
          <w:rFonts w:ascii="Times New Roman" w:hAnsi="Times New Roman"/>
          <w:color w:val="828282"/>
          <w:rtl/>
        </w:rPr>
        <w:t xml:space="preserve">כַּרְמֶ֑ךָ </w:t>
      </w:r>
    </w:p>
    <w:p>
      <w:pPr>
        <w:pStyle w:val="Hebrew"/>
      </w:pPr>
      <w:r>
        <w:rPr>
          <w:color w:val="828282"/>
        </w:rPr>
        <w:t xml:space="preserve">שֵׁ֤שׁ שָׁנִים֙ תִּזְרַ֣ע שָׂדֶ֔ךָ וְשֵׁ֥שׁ שָׁנִ֖ים תִּזְמֹ֣ר כַּרְמֶ֑ךָ וְאָסַפְתָּ֖ אֶת־תְּבוּאָתָֽהּ׃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315891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315891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424659</w:t>
            </w:r>
          </w:p>
        </w:tc>
        <w:tc>
          <w:tcPr>
            <w:tcW w:type="auto" w:w="1728"/>
          </w:tcPr>
          <w:p>
            <w:r>
              <w:t>time_phrase</w:t>
            </w:r>
          </w:p>
        </w:tc>
        <w:tc>
          <w:tcPr>
            <w:tcW w:type="auto" w:w="1728"/>
          </w:tcPr>
          <w:p>
            <w:r>
              <w:t xml:space="preserve">שֵׁ֥שׁ שָׁנִ֖ים </w:t>
            </w:r>
          </w:p>
        </w:tc>
        <w:tc>
          <w:tcPr>
            <w:tcW w:type="auto" w:w="1728"/>
          </w:tcPr>
          <w:p>
            <w:r/>
          </w:p>
        </w:tc>
      </w:tr>
      <w:tr>
        <w:tc>
          <w:tcPr>
            <w:tcW w:type="auto" w:w="1728"/>
          </w:tcPr>
          <w:p>
            <w:r>
              <w:t>tense</w:t>
            </w:r>
          </w:p>
        </w:tc>
        <w:tc>
          <w:tcPr>
            <w:tcW w:type="auto" w:w="1728"/>
          </w:tcPr>
          <w:p>
            <w:r>
              <w:t>67203</w:t>
            </w:r>
          </w:p>
        </w:tc>
        <w:tc>
          <w:tcPr>
            <w:tcW w:type="auto" w:w="1728"/>
          </w:tcPr>
          <w:p>
            <w:r>
              <w:t>verb</w:t>
            </w:r>
          </w:p>
        </w:tc>
        <w:tc>
          <w:tcPr>
            <w:tcW w:type="auto" w:w="1728"/>
          </w:tcPr>
          <w:p>
            <w:r>
              <w:t xml:space="preserve">תִּזְמֹ֣ר </w:t>
            </w:r>
          </w:p>
        </w:tc>
        <w:tc>
          <w:tcPr>
            <w:tcW w:type="auto" w:w="1728"/>
          </w:tcPr>
          <w:p>
            <w:r/>
          </w:p>
        </w:tc>
      </w:tr>
    </w:tbl>
    <w:p>
      <w:r>
        <w:br/>
      </w:r>
    </w:p>
    <w:p>
      <w:pPr>
        <w:pStyle w:val="Reference"/>
      </w:pPr>
      <w:hyperlink r:id="rId563">
        <w:r>
          <w:rPr/>
          <w:t>315893, Leviticus 25:4</w:t>
        </w:r>
      </w:hyperlink>
    </w:p>
    <w:p>
      <w:pPr>
        <w:pStyle w:val="Hebrew"/>
      </w:pPr>
      <w:r>
        <w:t xml:space="preserve">וּבַשָּׁנָ֣ה הַשְּׁבִיעִ֗ת שַׁבַּ֤ת שַׁבָּתֹון֙ יִהְיֶ֣ה לָאָ֔רֶץ שַׁבָּ֖ת לַיהוָ֑ה </w:t>
      </w:r>
    </w:p>
    <w:p>
      <w:pPr>
        <w:pStyle w:val="Hebrew"/>
      </w:pPr>
      <w:r>
        <w:rPr>
          <w:color w:val="FF0000"/>
          <w:vertAlign w:val="superscript"/>
          <w:rtl/>
        </w:rPr>
        <w:t>67209</w:t>
      </w:r>
      <w:r>
        <w:rPr>
          <w:rFonts w:ascii="Times New Roman" w:hAnsi="Times New Roman"/>
          <w:color w:val="828282"/>
          <w:rtl/>
        </w:rPr>
        <w:t>וּ</w:t>
      </w:r>
      <w:r>
        <w:rPr>
          <w:color w:val="FF0000"/>
          <w:vertAlign w:val="superscript"/>
          <w:rtl/>
        </w:rPr>
        <w:t>67210</w:t>
      </w:r>
      <w:r>
        <w:rPr>
          <w:rFonts w:ascii="Times New Roman" w:hAnsi="Times New Roman"/>
          <w:color w:val="828282"/>
          <w:rtl/>
        </w:rPr>
        <w:t>בַ</w:t>
      </w:r>
      <w:r>
        <w:rPr>
          <w:color w:val="FF0000"/>
          <w:vertAlign w:val="superscript"/>
          <w:rtl/>
        </w:rPr>
        <w:t>67211</w:t>
      </w:r>
      <w:r>
        <w:rPr>
          <w:rFonts w:ascii="Times New Roman" w:hAnsi="Times New Roman"/>
          <w:color w:val="828282"/>
          <w:rtl/>
        </w:rPr>
      </w:r>
      <w:r>
        <w:rPr>
          <w:color w:val="FF0000"/>
          <w:vertAlign w:val="superscript"/>
          <w:rtl/>
        </w:rPr>
        <w:t>67212</w:t>
      </w:r>
      <w:r>
        <w:rPr>
          <w:rFonts w:ascii="Times New Roman" w:hAnsi="Times New Roman"/>
          <w:color w:val="828282"/>
          <w:rtl/>
        </w:rPr>
        <w:t xml:space="preserve">שָּׁנָ֣ה </w:t>
      </w:r>
      <w:r>
        <w:rPr>
          <w:color w:val="FF0000"/>
          <w:vertAlign w:val="superscript"/>
          <w:rtl/>
        </w:rPr>
        <w:t>67213</w:t>
      </w:r>
      <w:r>
        <w:rPr>
          <w:rFonts w:ascii="Times New Roman" w:hAnsi="Times New Roman"/>
          <w:color w:val="828282"/>
          <w:rtl/>
        </w:rPr>
        <w:t>הַ</w:t>
      </w:r>
      <w:r>
        <w:rPr>
          <w:color w:val="FF0000"/>
          <w:vertAlign w:val="superscript"/>
          <w:rtl/>
        </w:rPr>
        <w:t>67214</w:t>
      </w:r>
      <w:r>
        <w:rPr>
          <w:rFonts w:ascii="Times New Roman" w:hAnsi="Times New Roman"/>
          <w:color w:val="828282"/>
          <w:rtl/>
        </w:rPr>
        <w:t xml:space="preserve">שְּׁבִיעִ֗ת </w:t>
      </w:r>
      <w:r>
        <w:rPr>
          <w:color w:val="FF0000"/>
          <w:vertAlign w:val="superscript"/>
          <w:rtl/>
        </w:rPr>
        <w:t>67215</w:t>
      </w:r>
      <w:r>
        <w:rPr>
          <w:rFonts w:ascii="Times New Roman" w:hAnsi="Times New Roman"/>
          <w:color w:val="828282"/>
          <w:rtl/>
        </w:rPr>
        <w:t xml:space="preserve">שַׁבַּ֤ת </w:t>
      </w:r>
      <w:r>
        <w:rPr>
          <w:color w:val="FF0000"/>
          <w:vertAlign w:val="superscript"/>
          <w:rtl/>
        </w:rPr>
        <w:t>67216</w:t>
      </w:r>
      <w:r>
        <w:rPr>
          <w:rFonts w:ascii="Times New Roman" w:hAnsi="Times New Roman"/>
          <w:color w:val="828282"/>
          <w:rtl/>
        </w:rPr>
        <w:t xml:space="preserve">שַׁבָּתֹון֙ </w:t>
      </w:r>
      <w:r>
        <w:rPr>
          <w:color w:val="FF0000"/>
          <w:vertAlign w:val="superscript"/>
          <w:rtl/>
        </w:rPr>
        <w:t>67217</w:t>
      </w:r>
      <w:r>
        <w:rPr>
          <w:rFonts w:ascii="Times New Roman" w:hAnsi="Times New Roman"/>
          <w:color w:val="828282"/>
          <w:rtl/>
        </w:rPr>
        <w:t xml:space="preserve">יִהְיֶ֣ה </w:t>
      </w:r>
      <w:r>
        <w:rPr>
          <w:color w:val="FF0000"/>
          <w:vertAlign w:val="superscript"/>
          <w:rtl/>
        </w:rPr>
        <w:t>67218</w:t>
      </w:r>
      <w:r>
        <w:rPr>
          <w:rFonts w:ascii="Times New Roman" w:hAnsi="Times New Roman"/>
          <w:color w:val="828282"/>
          <w:rtl/>
        </w:rPr>
        <w:t>לָ</w:t>
      </w:r>
      <w:r>
        <w:rPr>
          <w:color w:val="FF0000"/>
          <w:vertAlign w:val="superscript"/>
          <w:rtl/>
        </w:rPr>
        <w:t>67219</w:t>
      </w:r>
      <w:r>
        <w:rPr>
          <w:rFonts w:ascii="Times New Roman" w:hAnsi="Times New Roman"/>
          <w:color w:val="828282"/>
          <w:rtl/>
        </w:rPr>
      </w:r>
      <w:r>
        <w:rPr>
          <w:color w:val="FF0000"/>
          <w:vertAlign w:val="superscript"/>
          <w:rtl/>
        </w:rPr>
        <w:t>67220</w:t>
      </w:r>
      <w:r>
        <w:rPr>
          <w:rFonts w:ascii="Times New Roman" w:hAnsi="Times New Roman"/>
          <w:color w:val="828282"/>
          <w:rtl/>
        </w:rPr>
        <w:t xml:space="preserve">אָ֔רֶץ </w:t>
      </w:r>
      <w:r>
        <w:rPr>
          <w:color w:val="FF0000"/>
          <w:vertAlign w:val="superscript"/>
          <w:rtl/>
        </w:rPr>
        <w:t>67221</w:t>
      </w:r>
      <w:r>
        <w:rPr>
          <w:rFonts w:ascii="Times New Roman" w:hAnsi="Times New Roman"/>
          <w:color w:val="828282"/>
          <w:rtl/>
        </w:rPr>
        <w:t xml:space="preserve">שַׁבָּ֖ת </w:t>
      </w:r>
      <w:r>
        <w:rPr>
          <w:color w:val="FF0000"/>
          <w:vertAlign w:val="superscript"/>
          <w:rtl/>
        </w:rPr>
        <w:t>67222</w:t>
      </w:r>
      <w:r>
        <w:rPr>
          <w:rFonts w:ascii="Times New Roman" w:hAnsi="Times New Roman"/>
          <w:color w:val="828282"/>
          <w:rtl/>
        </w:rPr>
        <w:t>לַ</w:t>
      </w:r>
      <w:r>
        <w:rPr>
          <w:color w:val="FF0000"/>
          <w:vertAlign w:val="superscript"/>
          <w:rtl/>
        </w:rPr>
        <w:t>67223</w:t>
      </w:r>
      <w:r>
        <w:rPr>
          <w:rFonts w:ascii="Times New Roman" w:hAnsi="Times New Roman"/>
          <w:color w:val="828282"/>
          <w:rtl/>
        </w:rPr>
        <w:t xml:space="preserve">יהוָ֑ה </w:t>
      </w:r>
    </w:p>
    <w:p>
      <w:pPr>
        <w:pStyle w:val="Hebrew"/>
      </w:pPr>
      <w:r>
        <w:rPr>
          <w:color w:val="828282"/>
        </w:rPr>
        <w:t xml:space="preserve">וּבַשָּׁנָ֣ה הַשְּׁבִיעִ֗ת שַׁבַּ֤ת שַׁבָּתֹון֙ יִהְיֶ֣ה לָאָ֔רֶץ שַׁבָּ֖ת לַיהוָ֑ה שָֽׂדְךָ֙ לֹ֣א תִזְרָ֔ע וְכַרְמְךָ֖ לֹ֥א תִזְמֹֽר׃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315893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315893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424666</w:t>
            </w:r>
          </w:p>
        </w:tc>
        <w:tc>
          <w:tcPr>
            <w:tcW w:type="auto" w:w="1728"/>
          </w:tcPr>
          <w:p>
            <w:r>
              <w:t>time_phrase</w:t>
            </w:r>
          </w:p>
        </w:tc>
        <w:tc>
          <w:tcPr>
            <w:tcW w:type="auto" w:w="1728"/>
          </w:tcPr>
          <w:p>
            <w:r>
              <w:t xml:space="preserve">בַשָּׁנָ֣ה הַשְּׁבִיעִ֗ת </w:t>
            </w:r>
          </w:p>
        </w:tc>
        <w:tc>
          <w:tcPr>
            <w:tcW w:type="auto" w:w="1728"/>
          </w:tcPr>
          <w:p>
            <w:r/>
          </w:p>
        </w:tc>
      </w:tr>
      <w:tr>
        <w:tc>
          <w:tcPr>
            <w:tcW w:type="auto" w:w="1728"/>
          </w:tcPr>
          <w:p>
            <w:r>
              <w:t>tense</w:t>
            </w:r>
          </w:p>
        </w:tc>
        <w:tc>
          <w:tcPr>
            <w:tcW w:type="auto" w:w="1728"/>
          </w:tcPr>
          <w:p>
            <w:r>
              <w:t>67217</w:t>
            </w:r>
          </w:p>
        </w:tc>
        <w:tc>
          <w:tcPr>
            <w:tcW w:type="auto" w:w="1728"/>
          </w:tcPr>
          <w:p>
            <w:r>
              <w:t>verb</w:t>
            </w:r>
          </w:p>
        </w:tc>
        <w:tc>
          <w:tcPr>
            <w:tcW w:type="auto" w:w="1728"/>
          </w:tcPr>
          <w:p>
            <w:r>
              <w:t xml:space="preserve">יִהְיֶ֣ה </w:t>
            </w:r>
          </w:p>
        </w:tc>
        <w:tc>
          <w:tcPr>
            <w:tcW w:type="auto" w:w="1728"/>
          </w:tcPr>
          <w:p>
            <w:r/>
          </w:p>
        </w:tc>
      </w:tr>
    </w:tbl>
    <w:p>
      <w:r>
        <w:br/>
      </w:r>
    </w:p>
    <w:p>
      <w:pPr>
        <w:pStyle w:val="Reference"/>
      </w:pPr>
      <w:hyperlink r:id="rId564">
        <w:r>
          <w:rPr/>
          <w:t>315906, Leviticus 25:9</w:t>
        </w:r>
      </w:hyperlink>
    </w:p>
    <w:p>
      <w:pPr>
        <w:pStyle w:val="Hebrew"/>
      </w:pPr>
      <w:r>
        <w:t xml:space="preserve">וְהַֽעֲבַרְתָּ֞ שֹׁופַ֤ר תְּרוּעָה֙ בַּחֹ֣דֶשׁ הַשְּׁבִעִ֔י בֶּעָשֹׂ֖ור לַחֹ֑דֶשׁ </w:t>
      </w:r>
    </w:p>
    <w:p>
      <w:pPr>
        <w:pStyle w:val="Hebrew"/>
      </w:pPr>
      <w:r>
        <w:rPr>
          <w:color w:val="FF0000"/>
          <w:vertAlign w:val="superscript"/>
          <w:rtl/>
        </w:rPr>
        <w:t>67309</w:t>
      </w:r>
      <w:r>
        <w:rPr>
          <w:rFonts w:ascii="Times New Roman" w:hAnsi="Times New Roman"/>
          <w:color w:val="828282"/>
          <w:rtl/>
        </w:rPr>
        <w:t>וְ</w:t>
      </w:r>
      <w:r>
        <w:rPr>
          <w:color w:val="FF0000"/>
          <w:vertAlign w:val="superscript"/>
          <w:rtl/>
        </w:rPr>
        <w:t>67310</w:t>
      </w:r>
      <w:r>
        <w:rPr>
          <w:rFonts w:ascii="Times New Roman" w:hAnsi="Times New Roman"/>
          <w:color w:val="828282"/>
          <w:rtl/>
        </w:rPr>
        <w:t xml:space="preserve">הַֽעֲבַרְתָּ֞ </w:t>
      </w:r>
      <w:r>
        <w:rPr>
          <w:color w:val="FF0000"/>
          <w:vertAlign w:val="superscript"/>
          <w:rtl/>
        </w:rPr>
        <w:t>67311</w:t>
      </w:r>
      <w:r>
        <w:rPr>
          <w:rFonts w:ascii="Times New Roman" w:hAnsi="Times New Roman"/>
          <w:color w:val="828282"/>
          <w:rtl/>
        </w:rPr>
        <w:t xml:space="preserve">שֹׁופַ֤ר </w:t>
      </w:r>
      <w:r>
        <w:rPr>
          <w:color w:val="FF0000"/>
          <w:vertAlign w:val="superscript"/>
          <w:rtl/>
        </w:rPr>
        <w:t>67312</w:t>
      </w:r>
      <w:r>
        <w:rPr>
          <w:rFonts w:ascii="Times New Roman" w:hAnsi="Times New Roman"/>
          <w:color w:val="828282"/>
          <w:rtl/>
        </w:rPr>
        <w:t xml:space="preserve">תְּרוּעָה֙ </w:t>
      </w:r>
      <w:r>
        <w:rPr>
          <w:color w:val="FF0000"/>
          <w:vertAlign w:val="superscript"/>
          <w:rtl/>
        </w:rPr>
        <w:t>67313</w:t>
      </w:r>
      <w:r>
        <w:rPr>
          <w:rFonts w:ascii="Times New Roman" w:hAnsi="Times New Roman"/>
          <w:color w:val="828282"/>
          <w:rtl/>
        </w:rPr>
        <w:t>בַּ</w:t>
      </w:r>
      <w:r>
        <w:rPr>
          <w:color w:val="FF0000"/>
          <w:vertAlign w:val="superscript"/>
          <w:rtl/>
        </w:rPr>
        <w:t>67314</w:t>
      </w:r>
      <w:r>
        <w:rPr>
          <w:rFonts w:ascii="Times New Roman" w:hAnsi="Times New Roman"/>
          <w:color w:val="828282"/>
          <w:rtl/>
        </w:rPr>
      </w:r>
      <w:r>
        <w:rPr>
          <w:color w:val="FF0000"/>
          <w:vertAlign w:val="superscript"/>
          <w:rtl/>
        </w:rPr>
        <w:t>67315</w:t>
      </w:r>
      <w:r>
        <w:rPr>
          <w:rFonts w:ascii="Times New Roman" w:hAnsi="Times New Roman"/>
          <w:color w:val="828282"/>
          <w:rtl/>
        </w:rPr>
        <w:t xml:space="preserve">חֹ֣דֶשׁ </w:t>
      </w:r>
      <w:r>
        <w:rPr>
          <w:color w:val="FF0000"/>
          <w:vertAlign w:val="superscript"/>
          <w:rtl/>
        </w:rPr>
        <w:t>67316</w:t>
      </w:r>
      <w:r>
        <w:rPr>
          <w:rFonts w:ascii="Times New Roman" w:hAnsi="Times New Roman"/>
          <w:color w:val="828282"/>
          <w:rtl/>
        </w:rPr>
        <w:t>הַ</w:t>
      </w:r>
      <w:r>
        <w:rPr>
          <w:color w:val="FF0000"/>
          <w:vertAlign w:val="superscript"/>
          <w:rtl/>
        </w:rPr>
        <w:t>67317</w:t>
      </w:r>
      <w:r>
        <w:rPr>
          <w:rFonts w:ascii="Times New Roman" w:hAnsi="Times New Roman"/>
          <w:color w:val="828282"/>
          <w:rtl/>
        </w:rPr>
        <w:t xml:space="preserve">שְּׁבִעִ֔י </w:t>
      </w:r>
      <w:r>
        <w:rPr>
          <w:color w:val="FF0000"/>
          <w:vertAlign w:val="superscript"/>
          <w:rtl/>
        </w:rPr>
        <w:t>67318</w:t>
      </w:r>
      <w:r>
        <w:rPr>
          <w:rFonts w:ascii="Times New Roman" w:hAnsi="Times New Roman"/>
          <w:color w:val="828282"/>
          <w:rtl/>
        </w:rPr>
        <w:t>בֶּ</w:t>
      </w:r>
      <w:r>
        <w:rPr>
          <w:color w:val="FF0000"/>
          <w:vertAlign w:val="superscript"/>
          <w:rtl/>
        </w:rPr>
        <w:t>67319</w:t>
      </w:r>
      <w:r>
        <w:rPr>
          <w:rFonts w:ascii="Times New Roman" w:hAnsi="Times New Roman"/>
          <w:color w:val="828282"/>
          <w:rtl/>
        </w:rPr>
      </w:r>
      <w:r>
        <w:rPr>
          <w:color w:val="FF0000"/>
          <w:vertAlign w:val="superscript"/>
          <w:rtl/>
        </w:rPr>
        <w:t>67320</w:t>
      </w:r>
      <w:r>
        <w:rPr>
          <w:rFonts w:ascii="Times New Roman" w:hAnsi="Times New Roman"/>
          <w:color w:val="828282"/>
          <w:rtl/>
        </w:rPr>
        <w:t xml:space="preserve">עָשֹׂ֖ור </w:t>
      </w:r>
      <w:r>
        <w:rPr>
          <w:color w:val="FF0000"/>
          <w:vertAlign w:val="superscript"/>
          <w:rtl/>
        </w:rPr>
        <w:t>67321</w:t>
      </w:r>
      <w:r>
        <w:rPr>
          <w:rFonts w:ascii="Times New Roman" w:hAnsi="Times New Roman"/>
          <w:color w:val="828282"/>
          <w:rtl/>
        </w:rPr>
        <w:t>לַ</w:t>
      </w:r>
      <w:r>
        <w:rPr>
          <w:color w:val="FF0000"/>
          <w:vertAlign w:val="superscript"/>
          <w:rtl/>
        </w:rPr>
        <w:t>67322</w:t>
      </w:r>
      <w:r>
        <w:rPr>
          <w:rFonts w:ascii="Times New Roman" w:hAnsi="Times New Roman"/>
          <w:color w:val="828282"/>
          <w:rtl/>
        </w:rPr>
      </w:r>
      <w:r>
        <w:rPr>
          <w:color w:val="FF0000"/>
          <w:vertAlign w:val="superscript"/>
          <w:rtl/>
        </w:rPr>
        <w:t>67323</w:t>
      </w:r>
      <w:r>
        <w:rPr>
          <w:rFonts w:ascii="Times New Roman" w:hAnsi="Times New Roman"/>
          <w:color w:val="828282"/>
          <w:rtl/>
        </w:rPr>
        <w:t xml:space="preserve">חֹ֑דֶשׁ </w:t>
      </w:r>
    </w:p>
    <w:p>
      <w:pPr>
        <w:pStyle w:val="Hebrew"/>
      </w:pPr>
      <w:r>
        <w:rPr>
          <w:color w:val="828282"/>
        </w:rPr>
        <w:t xml:space="preserve">וְהַֽעֲבַרְתָּ֞ שֹׁופַ֤ר תְּרוּעָה֙ בַּחֹ֣דֶשׁ הַשְּׁבִעִ֔י בֶּעָשֹׂ֖ור לַחֹ֑דֶשׁ בְּיֹום֙ הַכִּפֻּרִ֔ים תַּעֲבִ֥ירוּ שֹׁופָ֖ר בְּכָל־אַרְצְכֶֽם׃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315906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315906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424715</w:t>
            </w:r>
          </w:p>
        </w:tc>
        <w:tc>
          <w:tcPr>
            <w:tcW w:type="auto" w:w="1728"/>
          </w:tcPr>
          <w:p>
            <w:r>
              <w:t>time_phrase</w:t>
            </w:r>
          </w:p>
        </w:tc>
        <w:tc>
          <w:tcPr>
            <w:tcW w:type="auto" w:w="1728"/>
          </w:tcPr>
          <w:p>
            <w:r>
              <w:t xml:space="preserve">בַּחֹ֣דֶשׁ הַשְּׁבִעִ֔י בֶּעָשֹׂ֖ור לַחֹ֑דֶשׁ </w:t>
            </w:r>
          </w:p>
        </w:tc>
        <w:tc>
          <w:tcPr>
            <w:tcW w:type="auto" w:w="1728"/>
          </w:tcPr>
          <w:p>
            <w:r/>
          </w:p>
        </w:tc>
      </w:tr>
      <w:tr>
        <w:tc>
          <w:tcPr>
            <w:tcW w:type="auto" w:w="1728"/>
          </w:tcPr>
          <w:p>
            <w:r>
              <w:t>tense</w:t>
            </w:r>
          </w:p>
        </w:tc>
        <w:tc>
          <w:tcPr>
            <w:tcW w:type="auto" w:w="1728"/>
          </w:tcPr>
          <w:p>
            <w:r>
              <w:t>67310</w:t>
            </w:r>
          </w:p>
        </w:tc>
        <w:tc>
          <w:tcPr>
            <w:tcW w:type="auto" w:w="1728"/>
          </w:tcPr>
          <w:p>
            <w:r>
              <w:t>verb</w:t>
            </w:r>
          </w:p>
        </w:tc>
        <w:tc>
          <w:tcPr>
            <w:tcW w:type="auto" w:w="1728"/>
          </w:tcPr>
          <w:p>
            <w:r>
              <w:t xml:space="preserve">הַֽעֲבַרְתָּ֞ </w:t>
            </w:r>
          </w:p>
        </w:tc>
        <w:tc>
          <w:tcPr>
            <w:tcW w:type="auto" w:w="1728"/>
          </w:tcPr>
          <w:p>
            <w:r/>
          </w:p>
        </w:tc>
      </w:tr>
    </w:tbl>
    <w:p>
      <w:r>
        <w:br/>
      </w:r>
    </w:p>
    <w:p>
      <w:pPr>
        <w:pStyle w:val="Reference"/>
      </w:pPr>
      <w:hyperlink r:id="rId564">
        <w:r>
          <w:rPr/>
          <w:t>315907, Leviticus 25:9</w:t>
        </w:r>
      </w:hyperlink>
    </w:p>
    <w:p>
      <w:pPr>
        <w:pStyle w:val="Hebrew"/>
      </w:pPr>
      <w:r>
        <w:t xml:space="preserve">בְּיֹום֙ הַכִּפֻּרִ֔ים תַּעֲבִ֥ירוּ שֹׁופָ֖ר בְּכָל־אַרְצְכֶֽם׃ </w:t>
      </w:r>
    </w:p>
    <w:p>
      <w:pPr>
        <w:pStyle w:val="Hebrew"/>
      </w:pPr>
      <w:r>
        <w:rPr>
          <w:color w:val="FF0000"/>
          <w:vertAlign w:val="superscript"/>
          <w:rtl/>
        </w:rPr>
        <w:t>67324</w:t>
      </w:r>
      <w:r>
        <w:rPr>
          <w:rFonts w:ascii="Times New Roman" w:hAnsi="Times New Roman"/>
          <w:color w:val="828282"/>
          <w:rtl/>
        </w:rPr>
        <w:t>בְּ</w:t>
      </w:r>
      <w:r>
        <w:rPr>
          <w:color w:val="FF0000"/>
          <w:vertAlign w:val="superscript"/>
          <w:rtl/>
        </w:rPr>
        <w:t>67325</w:t>
      </w:r>
      <w:r>
        <w:rPr>
          <w:rFonts w:ascii="Times New Roman" w:hAnsi="Times New Roman"/>
          <w:color w:val="828282"/>
          <w:rtl/>
        </w:rPr>
        <w:t xml:space="preserve">יֹום֙ </w:t>
      </w:r>
      <w:r>
        <w:rPr>
          <w:color w:val="FF0000"/>
          <w:vertAlign w:val="superscript"/>
          <w:rtl/>
        </w:rPr>
        <w:t>67326</w:t>
      </w:r>
      <w:r>
        <w:rPr>
          <w:rFonts w:ascii="Times New Roman" w:hAnsi="Times New Roman"/>
          <w:color w:val="828282"/>
          <w:rtl/>
        </w:rPr>
        <w:t>הַ</w:t>
      </w:r>
      <w:r>
        <w:rPr>
          <w:color w:val="FF0000"/>
          <w:vertAlign w:val="superscript"/>
          <w:rtl/>
        </w:rPr>
        <w:t>67327</w:t>
      </w:r>
      <w:r>
        <w:rPr>
          <w:rFonts w:ascii="Times New Roman" w:hAnsi="Times New Roman"/>
          <w:color w:val="828282"/>
          <w:rtl/>
        </w:rPr>
        <w:t xml:space="preserve">כִּפֻּרִ֔ים </w:t>
      </w:r>
      <w:r>
        <w:rPr>
          <w:color w:val="FF0000"/>
          <w:vertAlign w:val="superscript"/>
          <w:rtl/>
        </w:rPr>
        <w:t>67328</w:t>
      </w:r>
      <w:r>
        <w:rPr>
          <w:rFonts w:ascii="Times New Roman" w:hAnsi="Times New Roman"/>
          <w:color w:val="828282"/>
          <w:rtl/>
        </w:rPr>
        <w:t xml:space="preserve">תַּעֲבִ֥ירוּ </w:t>
      </w:r>
      <w:r>
        <w:rPr>
          <w:color w:val="FF0000"/>
          <w:vertAlign w:val="superscript"/>
          <w:rtl/>
        </w:rPr>
        <w:t>67329</w:t>
      </w:r>
      <w:r>
        <w:rPr>
          <w:rFonts w:ascii="Times New Roman" w:hAnsi="Times New Roman"/>
          <w:color w:val="828282"/>
          <w:rtl/>
        </w:rPr>
        <w:t xml:space="preserve">שֹׁופָ֖ר </w:t>
      </w:r>
      <w:r>
        <w:rPr>
          <w:color w:val="FF0000"/>
          <w:vertAlign w:val="superscript"/>
          <w:rtl/>
        </w:rPr>
        <w:t>67330</w:t>
      </w:r>
      <w:r>
        <w:rPr>
          <w:rFonts w:ascii="Times New Roman" w:hAnsi="Times New Roman"/>
          <w:color w:val="828282"/>
          <w:rtl/>
        </w:rPr>
        <w:t>בְּ</w:t>
      </w:r>
      <w:r>
        <w:rPr>
          <w:color w:val="FF0000"/>
          <w:vertAlign w:val="superscript"/>
          <w:rtl/>
        </w:rPr>
        <w:t>67331</w:t>
      </w:r>
      <w:r>
        <w:rPr>
          <w:rFonts w:ascii="Times New Roman" w:hAnsi="Times New Roman"/>
          <w:color w:val="828282"/>
          <w:rtl/>
        </w:rPr>
        <w:t>כָל־</w:t>
      </w:r>
      <w:r>
        <w:rPr>
          <w:color w:val="FF0000"/>
          <w:vertAlign w:val="superscript"/>
          <w:rtl/>
        </w:rPr>
        <w:t>67332</w:t>
      </w:r>
      <w:r>
        <w:rPr>
          <w:rFonts w:ascii="Times New Roman" w:hAnsi="Times New Roman"/>
          <w:color w:val="828282"/>
          <w:rtl/>
        </w:rPr>
        <w:t xml:space="preserve">אַרְצְכֶֽם׃ </w:t>
      </w:r>
    </w:p>
    <w:p>
      <w:pPr>
        <w:pStyle w:val="Hebrew"/>
      </w:pPr>
      <w:r>
        <w:rPr>
          <w:color w:val="828282"/>
        </w:rPr>
        <w:t xml:space="preserve">וְהַֽעֲבַרְתָּ֞ שֹׁופַ֤ר תְּרוּעָה֙ בַּחֹ֣דֶשׁ הַשְּׁבִעִ֔י בֶּעָשֹׂ֖ור לַחֹ֑דֶשׁ בְּיֹום֙ הַכִּפֻּרִ֔ים תַּעֲבִ֥ירוּ שֹׁופָ֖ר בְּכָל־אַרְצְכֶֽם׃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315907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315907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424716</w:t>
            </w:r>
          </w:p>
        </w:tc>
        <w:tc>
          <w:tcPr>
            <w:tcW w:type="auto" w:w="1728"/>
          </w:tcPr>
          <w:p>
            <w:r>
              <w:t>time_phrase</w:t>
            </w:r>
          </w:p>
        </w:tc>
        <w:tc>
          <w:tcPr>
            <w:tcW w:type="auto" w:w="1728"/>
          </w:tcPr>
          <w:p>
            <w:r>
              <w:t xml:space="preserve">בְּיֹום֙ הַכִּפֻּרִ֔ים </w:t>
            </w:r>
          </w:p>
        </w:tc>
        <w:tc>
          <w:tcPr>
            <w:tcW w:type="auto" w:w="1728"/>
          </w:tcPr>
          <w:p>
            <w:r/>
          </w:p>
        </w:tc>
      </w:tr>
      <w:tr>
        <w:tc>
          <w:tcPr>
            <w:tcW w:type="auto" w:w="1728"/>
          </w:tcPr>
          <w:p>
            <w:r>
              <w:t>tense</w:t>
            </w:r>
          </w:p>
        </w:tc>
        <w:tc>
          <w:tcPr>
            <w:tcW w:type="auto" w:w="1728"/>
          </w:tcPr>
          <w:p>
            <w:r>
              <w:t>67328</w:t>
            </w:r>
          </w:p>
        </w:tc>
        <w:tc>
          <w:tcPr>
            <w:tcW w:type="auto" w:w="1728"/>
          </w:tcPr>
          <w:p>
            <w:r>
              <w:t>verb</w:t>
            </w:r>
          </w:p>
        </w:tc>
        <w:tc>
          <w:tcPr>
            <w:tcW w:type="auto" w:w="1728"/>
          </w:tcPr>
          <w:p>
            <w:r>
              <w:t xml:space="preserve">תַּעֲבִ֥ירוּ </w:t>
            </w:r>
          </w:p>
        </w:tc>
        <w:tc>
          <w:tcPr>
            <w:tcW w:type="auto" w:w="1728"/>
          </w:tcPr>
          <w:p>
            <w:r/>
          </w:p>
        </w:tc>
      </w:tr>
    </w:tbl>
    <w:p>
      <w:r>
        <w:br/>
      </w:r>
    </w:p>
    <w:p>
      <w:pPr>
        <w:pStyle w:val="Reference"/>
      </w:pPr>
      <w:hyperlink r:id="rId565">
        <w:r>
          <w:rPr/>
          <w:t>315922, Leviticus 25:13</w:t>
        </w:r>
      </w:hyperlink>
    </w:p>
    <w:p>
      <w:pPr>
        <w:pStyle w:val="Hebrew"/>
      </w:pPr>
      <w:r>
        <w:t xml:space="preserve">בִּשְׁנַ֥ת הַיֹּובֵ֖ל הַזֹּ֑את תָּשֻׁ֕בוּ </w:t>
      </w:r>
    </w:p>
    <w:p>
      <w:pPr>
        <w:pStyle w:val="Hebrew"/>
      </w:pPr>
      <w:r>
        <w:rPr>
          <w:color w:val="FF0000"/>
          <w:vertAlign w:val="superscript"/>
          <w:rtl/>
        </w:rPr>
        <w:t>67395</w:t>
      </w:r>
      <w:r>
        <w:rPr>
          <w:rFonts w:ascii="Times New Roman" w:hAnsi="Times New Roman"/>
          <w:color w:val="828282"/>
          <w:rtl/>
        </w:rPr>
        <w:t>בִּ</w:t>
      </w:r>
      <w:r>
        <w:rPr>
          <w:color w:val="FF0000"/>
          <w:vertAlign w:val="superscript"/>
          <w:rtl/>
        </w:rPr>
        <w:t>67396</w:t>
      </w:r>
      <w:r>
        <w:rPr>
          <w:rFonts w:ascii="Times New Roman" w:hAnsi="Times New Roman"/>
          <w:color w:val="828282"/>
          <w:rtl/>
        </w:rPr>
        <w:t xml:space="preserve">שְׁנַ֥ת </w:t>
      </w:r>
      <w:r>
        <w:rPr>
          <w:color w:val="FF0000"/>
          <w:vertAlign w:val="superscript"/>
          <w:rtl/>
        </w:rPr>
        <w:t>67397</w:t>
      </w:r>
      <w:r>
        <w:rPr>
          <w:rFonts w:ascii="Times New Roman" w:hAnsi="Times New Roman"/>
          <w:color w:val="828282"/>
          <w:rtl/>
        </w:rPr>
        <w:t>הַ</w:t>
      </w:r>
      <w:r>
        <w:rPr>
          <w:color w:val="FF0000"/>
          <w:vertAlign w:val="superscript"/>
          <w:rtl/>
        </w:rPr>
        <w:t>67398</w:t>
      </w:r>
      <w:r>
        <w:rPr>
          <w:rFonts w:ascii="Times New Roman" w:hAnsi="Times New Roman"/>
          <w:color w:val="828282"/>
          <w:rtl/>
        </w:rPr>
        <w:t xml:space="preserve">יֹּובֵ֖ל </w:t>
      </w:r>
      <w:r>
        <w:rPr>
          <w:color w:val="FF0000"/>
          <w:vertAlign w:val="superscript"/>
          <w:rtl/>
        </w:rPr>
        <w:t>67399</w:t>
      </w:r>
      <w:r>
        <w:rPr>
          <w:rFonts w:ascii="Times New Roman" w:hAnsi="Times New Roman"/>
          <w:color w:val="828282"/>
          <w:rtl/>
        </w:rPr>
        <w:t>הַ</w:t>
      </w:r>
      <w:r>
        <w:rPr>
          <w:color w:val="FF0000"/>
          <w:vertAlign w:val="superscript"/>
          <w:rtl/>
        </w:rPr>
        <w:t>67400</w:t>
      </w:r>
      <w:r>
        <w:rPr>
          <w:rFonts w:ascii="Times New Roman" w:hAnsi="Times New Roman"/>
          <w:color w:val="828282"/>
          <w:rtl/>
        </w:rPr>
        <w:t xml:space="preserve">זֹּ֑את </w:t>
      </w:r>
      <w:r>
        <w:rPr>
          <w:color w:val="FF0000"/>
          <w:vertAlign w:val="superscript"/>
          <w:rtl/>
        </w:rPr>
        <w:t>67401</w:t>
      </w:r>
      <w:r>
        <w:rPr>
          <w:rFonts w:ascii="Times New Roman" w:hAnsi="Times New Roman"/>
          <w:color w:val="828282"/>
          <w:rtl/>
        </w:rPr>
        <w:t xml:space="preserve">תָּשֻׁ֕בוּ </w:t>
      </w:r>
    </w:p>
    <w:p>
      <w:pPr>
        <w:pStyle w:val="Hebrew"/>
      </w:pPr>
      <w:r>
        <w:rPr>
          <w:color w:val="828282"/>
        </w:rPr>
        <w:t xml:space="preserve">בִּשְׁנַ֥ת הַיֹּובֵ֖ל הַזֹּ֑את תָּשֻׁ֕בוּ אִ֖ישׁ אֶל־אֲחֻזָּתֹֽו׃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315922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315922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424763</w:t>
            </w:r>
          </w:p>
        </w:tc>
        <w:tc>
          <w:tcPr>
            <w:tcW w:type="auto" w:w="1728"/>
          </w:tcPr>
          <w:p>
            <w:r>
              <w:t>time_phrase</w:t>
            </w:r>
          </w:p>
        </w:tc>
        <w:tc>
          <w:tcPr>
            <w:tcW w:type="auto" w:w="1728"/>
          </w:tcPr>
          <w:p>
            <w:r>
              <w:t xml:space="preserve">בִּשְׁנַ֥ת הַיֹּובֵ֖ל הַזֹּ֑את </w:t>
            </w:r>
          </w:p>
        </w:tc>
        <w:tc>
          <w:tcPr>
            <w:tcW w:type="auto" w:w="1728"/>
          </w:tcPr>
          <w:p>
            <w:r/>
          </w:p>
        </w:tc>
      </w:tr>
      <w:tr>
        <w:tc>
          <w:tcPr>
            <w:tcW w:type="auto" w:w="1728"/>
          </w:tcPr>
          <w:p>
            <w:r>
              <w:t>tense</w:t>
            </w:r>
          </w:p>
        </w:tc>
        <w:tc>
          <w:tcPr>
            <w:tcW w:type="auto" w:w="1728"/>
          </w:tcPr>
          <w:p>
            <w:r>
              <w:t>67401</w:t>
            </w:r>
          </w:p>
        </w:tc>
        <w:tc>
          <w:tcPr>
            <w:tcW w:type="auto" w:w="1728"/>
          </w:tcPr>
          <w:p>
            <w:r>
              <w:t>verb</w:t>
            </w:r>
          </w:p>
        </w:tc>
        <w:tc>
          <w:tcPr>
            <w:tcW w:type="auto" w:w="1728"/>
          </w:tcPr>
          <w:p>
            <w:r>
              <w:t xml:space="preserve">תָּשֻׁ֕בוּ </w:t>
            </w:r>
          </w:p>
        </w:tc>
        <w:tc>
          <w:tcPr>
            <w:tcW w:type="auto" w:w="1728"/>
          </w:tcPr>
          <w:p>
            <w:r/>
          </w:p>
        </w:tc>
      </w:tr>
    </w:tbl>
    <w:p>
      <w:r>
        <w:br/>
      </w:r>
    </w:p>
    <w:p>
      <w:pPr>
        <w:pStyle w:val="Reference"/>
      </w:pPr>
      <w:hyperlink r:id="rId566">
        <w:r>
          <w:rPr/>
          <w:t>315945, Leviticus 25:20</w:t>
        </w:r>
      </w:hyperlink>
    </w:p>
    <w:p>
      <w:pPr>
        <w:pStyle w:val="Hebrew"/>
      </w:pPr>
      <w:r>
        <w:t xml:space="preserve">מַה־נֹּאכַ֤ל בַּשָּׁנָ֣ה הַשְּׁבִיעִ֑ת </w:t>
      </w:r>
    </w:p>
    <w:p>
      <w:pPr>
        <w:pStyle w:val="Hebrew"/>
      </w:pPr>
      <w:r>
        <w:rPr>
          <w:color w:val="FF0000"/>
          <w:vertAlign w:val="superscript"/>
          <w:rtl/>
        </w:rPr>
        <w:t>67507</w:t>
      </w:r>
      <w:r>
        <w:rPr>
          <w:rFonts w:ascii="Times New Roman" w:hAnsi="Times New Roman"/>
          <w:color w:val="828282"/>
          <w:rtl/>
        </w:rPr>
        <w:t>מַה־</w:t>
      </w:r>
      <w:r>
        <w:rPr>
          <w:color w:val="FF0000"/>
          <w:vertAlign w:val="superscript"/>
          <w:rtl/>
        </w:rPr>
        <w:t>67508</w:t>
      </w:r>
      <w:r>
        <w:rPr>
          <w:rFonts w:ascii="Times New Roman" w:hAnsi="Times New Roman"/>
          <w:color w:val="828282"/>
          <w:rtl/>
        </w:rPr>
        <w:t xml:space="preserve">נֹּאכַ֤ל </w:t>
      </w:r>
      <w:r>
        <w:rPr>
          <w:color w:val="FF0000"/>
          <w:vertAlign w:val="superscript"/>
          <w:rtl/>
        </w:rPr>
        <w:t>67509</w:t>
      </w:r>
      <w:r>
        <w:rPr>
          <w:rFonts w:ascii="Times New Roman" w:hAnsi="Times New Roman"/>
          <w:color w:val="828282"/>
          <w:rtl/>
        </w:rPr>
        <w:t>בַּ</w:t>
      </w:r>
      <w:r>
        <w:rPr>
          <w:color w:val="FF0000"/>
          <w:vertAlign w:val="superscript"/>
          <w:rtl/>
        </w:rPr>
        <w:t>67510</w:t>
      </w:r>
      <w:r>
        <w:rPr>
          <w:rFonts w:ascii="Times New Roman" w:hAnsi="Times New Roman"/>
          <w:color w:val="828282"/>
          <w:rtl/>
        </w:rPr>
      </w:r>
      <w:r>
        <w:rPr>
          <w:color w:val="FF0000"/>
          <w:vertAlign w:val="superscript"/>
          <w:rtl/>
        </w:rPr>
        <w:t>67511</w:t>
      </w:r>
      <w:r>
        <w:rPr>
          <w:rFonts w:ascii="Times New Roman" w:hAnsi="Times New Roman"/>
          <w:color w:val="828282"/>
          <w:rtl/>
        </w:rPr>
        <w:t xml:space="preserve">שָּׁנָ֣ה </w:t>
      </w:r>
      <w:r>
        <w:rPr>
          <w:color w:val="FF0000"/>
          <w:vertAlign w:val="superscript"/>
          <w:rtl/>
        </w:rPr>
        <w:t>67512</w:t>
      </w:r>
      <w:r>
        <w:rPr>
          <w:rFonts w:ascii="Times New Roman" w:hAnsi="Times New Roman"/>
          <w:color w:val="828282"/>
          <w:rtl/>
        </w:rPr>
        <w:t>הַ</w:t>
      </w:r>
      <w:r>
        <w:rPr>
          <w:color w:val="FF0000"/>
          <w:vertAlign w:val="superscript"/>
          <w:rtl/>
        </w:rPr>
        <w:t>67513</w:t>
      </w:r>
      <w:r>
        <w:rPr>
          <w:rFonts w:ascii="Times New Roman" w:hAnsi="Times New Roman"/>
          <w:color w:val="828282"/>
          <w:rtl/>
        </w:rPr>
        <w:t xml:space="preserve">שְּׁבִיעִ֑ת </w:t>
      </w:r>
    </w:p>
    <w:p>
      <w:pPr>
        <w:pStyle w:val="Hebrew"/>
      </w:pPr>
      <w:r>
        <w:rPr>
          <w:color w:val="828282"/>
        </w:rPr>
        <w:t xml:space="preserve">וְכִ֣י תֹאמְר֔וּ מַה־נֹּאכַ֤ל בַּשָּׁנָ֣ה הַשְּׁבִיעִ֑ת הֵ֚ן לֹ֣א נִזְרָ֔ע וְלֹ֥א נֶאֱסֹ֖ף אֶת־תְּבוּאָתֵֽנוּ׃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315945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315945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424837</w:t>
            </w:r>
          </w:p>
        </w:tc>
        <w:tc>
          <w:tcPr>
            <w:tcW w:type="auto" w:w="1728"/>
          </w:tcPr>
          <w:p>
            <w:r>
              <w:t>time_phrase</w:t>
            </w:r>
          </w:p>
        </w:tc>
        <w:tc>
          <w:tcPr>
            <w:tcW w:type="auto" w:w="1728"/>
          </w:tcPr>
          <w:p>
            <w:r>
              <w:t xml:space="preserve">בַּשָּׁנָ֣ה הַשְּׁבִיעִ֑ת </w:t>
            </w:r>
          </w:p>
        </w:tc>
        <w:tc>
          <w:tcPr>
            <w:tcW w:type="auto" w:w="1728"/>
          </w:tcPr>
          <w:p>
            <w:r/>
          </w:p>
        </w:tc>
      </w:tr>
      <w:tr>
        <w:tc>
          <w:tcPr>
            <w:tcW w:type="auto" w:w="1728"/>
          </w:tcPr>
          <w:p>
            <w:r>
              <w:t>tense</w:t>
            </w:r>
          </w:p>
        </w:tc>
        <w:tc>
          <w:tcPr>
            <w:tcW w:type="auto" w:w="1728"/>
          </w:tcPr>
          <w:p>
            <w:r>
              <w:t>67508</w:t>
            </w:r>
          </w:p>
        </w:tc>
        <w:tc>
          <w:tcPr>
            <w:tcW w:type="auto" w:w="1728"/>
          </w:tcPr>
          <w:p>
            <w:r>
              <w:t>verb</w:t>
            </w:r>
          </w:p>
        </w:tc>
        <w:tc>
          <w:tcPr>
            <w:tcW w:type="auto" w:w="1728"/>
          </w:tcPr>
          <w:p>
            <w:r>
              <w:t xml:space="preserve">נֹּאכַ֤ל </w:t>
            </w:r>
          </w:p>
        </w:tc>
        <w:tc>
          <w:tcPr>
            <w:tcW w:type="auto" w:w="1728"/>
          </w:tcPr>
          <w:p>
            <w:r/>
          </w:p>
        </w:tc>
      </w:tr>
    </w:tbl>
    <w:p>
      <w:r>
        <w:br/>
      </w:r>
    </w:p>
    <w:p>
      <w:pPr>
        <w:pStyle w:val="Reference"/>
      </w:pPr>
      <w:hyperlink r:id="rId567">
        <w:r>
          <w:rPr/>
          <w:t>315948, Leviticus 25:21</w:t>
        </w:r>
      </w:hyperlink>
    </w:p>
    <w:p>
      <w:pPr>
        <w:pStyle w:val="Hebrew"/>
      </w:pPr>
      <w:r>
        <w:t xml:space="preserve">וְצִוִּ֤יתִי אֶת־בִּרְכָתִי֙ לָכֶ֔ם בַּשָּׁנָ֖ה הַשִּׁשִּׁ֑ית </w:t>
      </w:r>
    </w:p>
    <w:p>
      <w:pPr>
        <w:pStyle w:val="Hebrew"/>
      </w:pPr>
      <w:r>
        <w:rPr>
          <w:color w:val="FF0000"/>
          <w:vertAlign w:val="superscript"/>
          <w:rtl/>
        </w:rPr>
        <w:t>67522</w:t>
      </w:r>
      <w:r>
        <w:rPr>
          <w:rFonts w:ascii="Times New Roman" w:hAnsi="Times New Roman"/>
          <w:color w:val="828282"/>
          <w:rtl/>
        </w:rPr>
        <w:t>וְ</w:t>
      </w:r>
      <w:r>
        <w:rPr>
          <w:color w:val="FF0000"/>
          <w:vertAlign w:val="superscript"/>
          <w:rtl/>
        </w:rPr>
        <w:t>67523</w:t>
      </w:r>
      <w:r>
        <w:rPr>
          <w:rFonts w:ascii="Times New Roman" w:hAnsi="Times New Roman"/>
          <w:color w:val="828282"/>
          <w:rtl/>
        </w:rPr>
        <w:t xml:space="preserve">צִוִּ֤יתִי </w:t>
      </w:r>
      <w:r>
        <w:rPr>
          <w:color w:val="FF0000"/>
          <w:vertAlign w:val="superscript"/>
          <w:rtl/>
        </w:rPr>
        <w:t>67524</w:t>
      </w:r>
      <w:r>
        <w:rPr>
          <w:rFonts w:ascii="Times New Roman" w:hAnsi="Times New Roman"/>
          <w:color w:val="828282"/>
          <w:rtl/>
        </w:rPr>
        <w:t>אֶת־</w:t>
      </w:r>
      <w:r>
        <w:rPr>
          <w:color w:val="FF0000"/>
          <w:vertAlign w:val="superscript"/>
          <w:rtl/>
        </w:rPr>
        <w:t>67525</w:t>
      </w:r>
      <w:r>
        <w:rPr>
          <w:rFonts w:ascii="Times New Roman" w:hAnsi="Times New Roman"/>
          <w:color w:val="828282"/>
          <w:rtl/>
        </w:rPr>
        <w:t xml:space="preserve">בִּרְכָתִי֙ </w:t>
      </w:r>
      <w:r>
        <w:rPr>
          <w:color w:val="FF0000"/>
          <w:vertAlign w:val="superscript"/>
          <w:rtl/>
        </w:rPr>
        <w:t>67526</w:t>
      </w:r>
      <w:r>
        <w:rPr>
          <w:rFonts w:ascii="Times New Roman" w:hAnsi="Times New Roman"/>
          <w:color w:val="828282"/>
          <w:rtl/>
        </w:rPr>
        <w:t xml:space="preserve">לָכֶ֔ם </w:t>
      </w:r>
      <w:r>
        <w:rPr>
          <w:color w:val="FF0000"/>
          <w:vertAlign w:val="superscript"/>
          <w:rtl/>
        </w:rPr>
        <w:t>67527</w:t>
      </w:r>
      <w:r>
        <w:rPr>
          <w:rFonts w:ascii="Times New Roman" w:hAnsi="Times New Roman"/>
          <w:color w:val="828282"/>
          <w:rtl/>
        </w:rPr>
        <w:t>בַּ</w:t>
      </w:r>
      <w:r>
        <w:rPr>
          <w:color w:val="FF0000"/>
          <w:vertAlign w:val="superscript"/>
          <w:rtl/>
        </w:rPr>
        <w:t>67528</w:t>
      </w:r>
      <w:r>
        <w:rPr>
          <w:rFonts w:ascii="Times New Roman" w:hAnsi="Times New Roman"/>
          <w:color w:val="828282"/>
          <w:rtl/>
        </w:rPr>
      </w:r>
      <w:r>
        <w:rPr>
          <w:color w:val="FF0000"/>
          <w:vertAlign w:val="superscript"/>
          <w:rtl/>
        </w:rPr>
        <w:t>67529</w:t>
      </w:r>
      <w:r>
        <w:rPr>
          <w:rFonts w:ascii="Times New Roman" w:hAnsi="Times New Roman"/>
          <w:color w:val="828282"/>
          <w:rtl/>
        </w:rPr>
        <w:t xml:space="preserve">שָּׁנָ֖ה </w:t>
      </w:r>
      <w:r>
        <w:rPr>
          <w:color w:val="FF0000"/>
          <w:vertAlign w:val="superscript"/>
          <w:rtl/>
        </w:rPr>
        <w:t>67530</w:t>
      </w:r>
      <w:r>
        <w:rPr>
          <w:rFonts w:ascii="Times New Roman" w:hAnsi="Times New Roman"/>
          <w:color w:val="828282"/>
          <w:rtl/>
        </w:rPr>
        <w:t>הַ</w:t>
      </w:r>
      <w:r>
        <w:rPr>
          <w:color w:val="FF0000"/>
          <w:vertAlign w:val="superscript"/>
          <w:rtl/>
        </w:rPr>
        <w:t>67531</w:t>
      </w:r>
      <w:r>
        <w:rPr>
          <w:rFonts w:ascii="Times New Roman" w:hAnsi="Times New Roman"/>
          <w:color w:val="828282"/>
          <w:rtl/>
        </w:rPr>
        <w:t xml:space="preserve">שִּׁשִּׁ֑ית </w:t>
      </w:r>
    </w:p>
    <w:p>
      <w:pPr>
        <w:pStyle w:val="Hebrew"/>
      </w:pPr>
      <w:r>
        <w:rPr>
          <w:color w:val="828282"/>
        </w:rPr>
        <w:t xml:space="preserve">וְצִוִּ֤יתִי אֶת־בִּרְכָתִי֙ לָכֶ֔ם בַּשָּׁנָ֖ה הַשִּׁשִּׁ֑ית וְעָשָׂת֙ אֶת־הַתְּבוּאָ֔ה לִשְׁלֹ֖שׁ הַשָּׁנִֽים׃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315948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315948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424849</w:t>
            </w:r>
          </w:p>
        </w:tc>
        <w:tc>
          <w:tcPr>
            <w:tcW w:type="auto" w:w="1728"/>
          </w:tcPr>
          <w:p>
            <w:r>
              <w:t>time_phrase</w:t>
            </w:r>
          </w:p>
        </w:tc>
        <w:tc>
          <w:tcPr>
            <w:tcW w:type="auto" w:w="1728"/>
          </w:tcPr>
          <w:p>
            <w:r>
              <w:t xml:space="preserve">בַּשָּׁנָ֖ה הַשִּׁשִּׁ֑ית </w:t>
            </w:r>
          </w:p>
        </w:tc>
        <w:tc>
          <w:tcPr>
            <w:tcW w:type="auto" w:w="1728"/>
          </w:tcPr>
          <w:p>
            <w:r/>
          </w:p>
        </w:tc>
      </w:tr>
      <w:tr>
        <w:tc>
          <w:tcPr>
            <w:tcW w:type="auto" w:w="1728"/>
          </w:tcPr>
          <w:p>
            <w:r>
              <w:t>tense</w:t>
            </w:r>
          </w:p>
        </w:tc>
        <w:tc>
          <w:tcPr>
            <w:tcW w:type="auto" w:w="1728"/>
          </w:tcPr>
          <w:p>
            <w:r>
              <w:t>67523</w:t>
            </w:r>
          </w:p>
        </w:tc>
        <w:tc>
          <w:tcPr>
            <w:tcW w:type="auto" w:w="1728"/>
          </w:tcPr>
          <w:p>
            <w:r>
              <w:t>verb</w:t>
            </w:r>
          </w:p>
        </w:tc>
        <w:tc>
          <w:tcPr>
            <w:tcW w:type="auto" w:w="1728"/>
          </w:tcPr>
          <w:p>
            <w:r>
              <w:t xml:space="preserve">צִוִּ֤יתִי </w:t>
            </w:r>
          </w:p>
        </w:tc>
        <w:tc>
          <w:tcPr>
            <w:tcW w:type="auto" w:w="1728"/>
          </w:tcPr>
          <w:p>
            <w:r/>
          </w:p>
        </w:tc>
      </w:tr>
    </w:tbl>
    <w:p>
      <w:r>
        <w:br/>
      </w:r>
    </w:p>
    <w:p>
      <w:pPr>
        <w:pStyle w:val="Reference"/>
      </w:pPr>
      <w:hyperlink r:id="rId568">
        <w:r>
          <w:rPr/>
          <w:t>315951, Leviticus 25:22</w:t>
        </w:r>
      </w:hyperlink>
    </w:p>
    <w:p>
      <w:pPr>
        <w:pStyle w:val="Hebrew"/>
      </w:pPr>
      <w:r>
        <w:t xml:space="preserve">וַאֲכַלְתֶּ֖ם מִן־הַתְּבוּאָ֣ה יָשָׁ֑ן עַ֣ד׀ הַשָּׁנָ֣ה הַתְּשִׁיעִ֗ת </w:t>
      </w:r>
    </w:p>
    <w:p>
      <w:pPr>
        <w:pStyle w:val="Hebrew"/>
      </w:pPr>
      <w:r>
        <w:rPr>
          <w:color w:val="FF0000"/>
          <w:vertAlign w:val="superscript"/>
          <w:rtl/>
        </w:rPr>
        <w:t>67548</w:t>
      </w:r>
      <w:r>
        <w:rPr>
          <w:rFonts w:ascii="Times New Roman" w:hAnsi="Times New Roman"/>
          <w:color w:val="828282"/>
          <w:rtl/>
        </w:rPr>
        <w:t>וַ</w:t>
      </w:r>
      <w:r>
        <w:rPr>
          <w:color w:val="FF0000"/>
          <w:vertAlign w:val="superscript"/>
          <w:rtl/>
        </w:rPr>
        <w:t>67549</w:t>
      </w:r>
      <w:r>
        <w:rPr>
          <w:rFonts w:ascii="Times New Roman" w:hAnsi="Times New Roman"/>
          <w:color w:val="828282"/>
          <w:rtl/>
        </w:rPr>
        <w:t xml:space="preserve">אֲכַלְתֶּ֖ם </w:t>
      </w:r>
      <w:r>
        <w:rPr>
          <w:color w:val="FF0000"/>
          <w:vertAlign w:val="superscript"/>
          <w:rtl/>
        </w:rPr>
        <w:t>67550</w:t>
      </w:r>
      <w:r>
        <w:rPr>
          <w:rFonts w:ascii="Times New Roman" w:hAnsi="Times New Roman"/>
          <w:color w:val="828282"/>
          <w:rtl/>
        </w:rPr>
        <w:t>מִן־</w:t>
      </w:r>
      <w:r>
        <w:rPr>
          <w:color w:val="FF0000"/>
          <w:vertAlign w:val="superscript"/>
          <w:rtl/>
        </w:rPr>
        <w:t>67551</w:t>
      </w:r>
      <w:r>
        <w:rPr>
          <w:rFonts w:ascii="Times New Roman" w:hAnsi="Times New Roman"/>
          <w:color w:val="828282"/>
          <w:rtl/>
        </w:rPr>
        <w:t>הַ</w:t>
      </w:r>
      <w:r>
        <w:rPr>
          <w:color w:val="FF0000"/>
          <w:vertAlign w:val="superscript"/>
          <w:rtl/>
        </w:rPr>
        <w:t>67552</w:t>
      </w:r>
      <w:r>
        <w:rPr>
          <w:rFonts w:ascii="Times New Roman" w:hAnsi="Times New Roman"/>
          <w:color w:val="828282"/>
          <w:rtl/>
        </w:rPr>
        <w:t xml:space="preserve">תְּבוּאָ֣ה </w:t>
      </w:r>
      <w:r>
        <w:rPr>
          <w:color w:val="FF0000"/>
          <w:vertAlign w:val="superscript"/>
          <w:rtl/>
        </w:rPr>
        <w:t>67553</w:t>
      </w:r>
      <w:r>
        <w:rPr>
          <w:rFonts w:ascii="Times New Roman" w:hAnsi="Times New Roman"/>
          <w:color w:val="828282"/>
          <w:rtl/>
        </w:rPr>
        <w:t xml:space="preserve">יָשָׁ֑ן </w:t>
      </w:r>
      <w:r>
        <w:rPr>
          <w:color w:val="FF0000"/>
          <w:vertAlign w:val="superscript"/>
          <w:rtl/>
        </w:rPr>
        <w:t>67554</w:t>
      </w:r>
      <w:r>
        <w:rPr>
          <w:rFonts w:ascii="Times New Roman" w:hAnsi="Times New Roman"/>
          <w:color w:val="828282"/>
          <w:rtl/>
        </w:rPr>
        <w:t xml:space="preserve">עַ֣ד׀ </w:t>
      </w:r>
      <w:r>
        <w:rPr>
          <w:color w:val="FF0000"/>
          <w:vertAlign w:val="superscript"/>
          <w:rtl/>
        </w:rPr>
        <w:t>67555</w:t>
      </w:r>
      <w:r>
        <w:rPr>
          <w:rFonts w:ascii="Times New Roman" w:hAnsi="Times New Roman"/>
          <w:color w:val="828282"/>
          <w:rtl/>
        </w:rPr>
        <w:t>הַ</w:t>
      </w:r>
      <w:r>
        <w:rPr>
          <w:color w:val="FF0000"/>
          <w:vertAlign w:val="superscript"/>
          <w:rtl/>
        </w:rPr>
        <w:t>67556</w:t>
      </w:r>
      <w:r>
        <w:rPr>
          <w:rFonts w:ascii="Times New Roman" w:hAnsi="Times New Roman"/>
          <w:color w:val="828282"/>
          <w:rtl/>
        </w:rPr>
        <w:t xml:space="preserve">שָּׁנָ֣ה </w:t>
      </w:r>
      <w:r>
        <w:rPr>
          <w:color w:val="FF0000"/>
          <w:vertAlign w:val="superscript"/>
          <w:rtl/>
        </w:rPr>
        <w:t>67557</w:t>
      </w:r>
      <w:r>
        <w:rPr>
          <w:rFonts w:ascii="Times New Roman" w:hAnsi="Times New Roman"/>
          <w:color w:val="828282"/>
          <w:rtl/>
        </w:rPr>
        <w:t>הַ</w:t>
      </w:r>
      <w:r>
        <w:rPr>
          <w:color w:val="FF0000"/>
          <w:vertAlign w:val="superscript"/>
          <w:rtl/>
        </w:rPr>
        <w:t>67558</w:t>
      </w:r>
      <w:r>
        <w:rPr>
          <w:rFonts w:ascii="Times New Roman" w:hAnsi="Times New Roman"/>
          <w:color w:val="828282"/>
          <w:rtl/>
        </w:rPr>
        <w:t xml:space="preserve">תְּשִׁיעִ֗ת </w:t>
      </w:r>
    </w:p>
    <w:p>
      <w:pPr>
        <w:pStyle w:val="Hebrew"/>
      </w:pPr>
      <w:r>
        <w:rPr>
          <w:color w:val="828282"/>
        </w:rPr>
        <w:t xml:space="preserve">וּזְרַעְתֶּ֗ם אֵ֚ת הַשָּׁנָ֣ה הַשְּׁמִינִ֔ת וַאֲכַלְתֶּ֖ם מִן־הַתְּבוּאָ֣ה יָשָׁ֑ן עַ֣ד׀ הַשָּׁנָ֣ה הַתְּשִׁיעִ֗ת עַד־בֹּוא֙ תְּב֣וּאָתָ֔הּ תֹּאכְל֖וּ יָשָֽׁן׃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315951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315951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424861</w:t>
            </w:r>
          </w:p>
        </w:tc>
        <w:tc>
          <w:tcPr>
            <w:tcW w:type="auto" w:w="1728"/>
          </w:tcPr>
          <w:p>
            <w:r>
              <w:t>time_phrase</w:t>
            </w:r>
          </w:p>
        </w:tc>
        <w:tc>
          <w:tcPr>
            <w:tcW w:type="auto" w:w="1728"/>
          </w:tcPr>
          <w:p>
            <w:r>
              <w:t xml:space="preserve">עַ֣ד׀ הַשָּׁנָ֣ה הַתְּשִׁיעִ֗ת </w:t>
            </w:r>
          </w:p>
        </w:tc>
        <w:tc>
          <w:tcPr>
            <w:tcW w:type="auto" w:w="1728"/>
          </w:tcPr>
          <w:p>
            <w:r/>
          </w:p>
        </w:tc>
      </w:tr>
      <w:tr>
        <w:tc>
          <w:tcPr>
            <w:tcW w:type="auto" w:w="1728"/>
          </w:tcPr>
          <w:p>
            <w:r>
              <w:t>tense</w:t>
            </w:r>
          </w:p>
        </w:tc>
        <w:tc>
          <w:tcPr>
            <w:tcW w:type="auto" w:w="1728"/>
          </w:tcPr>
          <w:p>
            <w:r>
              <w:t>67549</w:t>
            </w:r>
          </w:p>
        </w:tc>
        <w:tc>
          <w:tcPr>
            <w:tcW w:type="auto" w:w="1728"/>
          </w:tcPr>
          <w:p>
            <w:r>
              <w:t>verb</w:t>
            </w:r>
          </w:p>
        </w:tc>
        <w:tc>
          <w:tcPr>
            <w:tcW w:type="auto" w:w="1728"/>
          </w:tcPr>
          <w:p>
            <w:r>
              <w:t xml:space="preserve">אֲכַלְתֶּ֖ם </w:t>
            </w:r>
          </w:p>
        </w:tc>
        <w:tc>
          <w:tcPr>
            <w:tcW w:type="auto" w:w="1728"/>
          </w:tcPr>
          <w:p>
            <w:r/>
          </w:p>
        </w:tc>
      </w:tr>
    </w:tbl>
    <w:p>
      <w:r>
        <w:br/>
      </w:r>
    </w:p>
    <w:p>
      <w:pPr>
        <w:pStyle w:val="Reference"/>
      </w:pPr>
      <w:hyperlink r:id="rId569">
        <w:r>
          <w:rPr/>
          <w:t>315973, Leviticus 25:28</w:t>
        </w:r>
      </w:hyperlink>
    </w:p>
    <w:p>
      <w:pPr>
        <w:pStyle w:val="Hebrew"/>
      </w:pPr>
      <w:r>
        <w:t xml:space="preserve">וְהָיָ֣ה מִמְכָּרֹ֗ו בְּיַד֙ עַ֖ד שְׁנַ֣ת הַיֹּובֵ֑ל </w:t>
      </w:r>
    </w:p>
    <w:p>
      <w:pPr>
        <w:pStyle w:val="Hebrew"/>
      </w:pPr>
      <w:r>
        <w:rPr>
          <w:color w:val="FF0000"/>
          <w:vertAlign w:val="superscript"/>
          <w:rtl/>
        </w:rPr>
        <w:t>67652</w:t>
      </w:r>
      <w:r>
        <w:rPr>
          <w:rFonts w:ascii="Times New Roman" w:hAnsi="Times New Roman"/>
          <w:color w:val="828282"/>
          <w:rtl/>
        </w:rPr>
        <w:t>וְ</w:t>
      </w:r>
      <w:r>
        <w:rPr>
          <w:color w:val="FF0000"/>
          <w:vertAlign w:val="superscript"/>
          <w:rtl/>
        </w:rPr>
        <w:t>67653</w:t>
      </w:r>
      <w:r>
        <w:rPr>
          <w:rFonts w:ascii="Times New Roman" w:hAnsi="Times New Roman"/>
          <w:color w:val="828282"/>
          <w:rtl/>
        </w:rPr>
        <w:t xml:space="preserve">הָיָ֣ה </w:t>
      </w:r>
      <w:r>
        <w:rPr>
          <w:color w:val="FF0000"/>
          <w:vertAlign w:val="superscript"/>
          <w:rtl/>
        </w:rPr>
        <w:t>67654</w:t>
      </w:r>
      <w:r>
        <w:rPr>
          <w:rFonts w:ascii="Times New Roman" w:hAnsi="Times New Roman"/>
          <w:color w:val="828282"/>
          <w:rtl/>
        </w:rPr>
        <w:t xml:space="preserve">מִמְכָּרֹ֗ו </w:t>
      </w:r>
      <w:r>
        <w:rPr>
          <w:color w:val="FF0000"/>
          <w:vertAlign w:val="superscript"/>
          <w:rtl/>
        </w:rPr>
        <w:t>67655</w:t>
      </w:r>
      <w:r>
        <w:rPr>
          <w:rFonts w:ascii="Times New Roman" w:hAnsi="Times New Roman"/>
          <w:color w:val="828282"/>
          <w:rtl/>
        </w:rPr>
        <w:t>בְּ</w:t>
      </w:r>
      <w:r>
        <w:rPr>
          <w:color w:val="FF0000"/>
          <w:vertAlign w:val="superscript"/>
          <w:rtl/>
        </w:rPr>
        <w:t>67656</w:t>
      </w:r>
      <w:r>
        <w:rPr>
          <w:rFonts w:ascii="Times New Roman" w:hAnsi="Times New Roman"/>
          <w:color w:val="828282"/>
          <w:rtl/>
        </w:rPr>
        <w:t xml:space="preserve">יַד֙ </w:t>
      </w:r>
      <w:r>
        <w:rPr>
          <w:color w:val="FF0000"/>
          <w:vertAlign w:val="superscript"/>
          <w:rtl/>
        </w:rPr>
        <w:t>67660</w:t>
      </w:r>
      <w:r>
        <w:rPr>
          <w:rFonts w:ascii="Times New Roman" w:hAnsi="Times New Roman"/>
          <w:color w:val="828282"/>
          <w:rtl/>
        </w:rPr>
        <w:t xml:space="preserve">עַ֖ד </w:t>
      </w:r>
      <w:r>
        <w:rPr>
          <w:color w:val="FF0000"/>
          <w:vertAlign w:val="superscript"/>
          <w:rtl/>
        </w:rPr>
        <w:t>67661</w:t>
      </w:r>
      <w:r>
        <w:rPr>
          <w:rFonts w:ascii="Times New Roman" w:hAnsi="Times New Roman"/>
          <w:color w:val="828282"/>
          <w:rtl/>
        </w:rPr>
        <w:t xml:space="preserve">שְׁנַ֣ת </w:t>
      </w:r>
      <w:r>
        <w:rPr>
          <w:color w:val="FF0000"/>
          <w:vertAlign w:val="superscript"/>
          <w:rtl/>
        </w:rPr>
        <w:t>67662</w:t>
      </w:r>
      <w:r>
        <w:rPr>
          <w:rFonts w:ascii="Times New Roman" w:hAnsi="Times New Roman"/>
          <w:color w:val="828282"/>
          <w:rtl/>
        </w:rPr>
        <w:t>הַ</w:t>
      </w:r>
      <w:r>
        <w:rPr>
          <w:color w:val="FF0000"/>
          <w:vertAlign w:val="superscript"/>
          <w:rtl/>
        </w:rPr>
        <w:t>67663</w:t>
      </w:r>
      <w:r>
        <w:rPr>
          <w:rFonts w:ascii="Times New Roman" w:hAnsi="Times New Roman"/>
          <w:color w:val="828282"/>
          <w:rtl/>
        </w:rPr>
        <w:t xml:space="preserve">יֹּובֵ֑ל </w:t>
      </w:r>
    </w:p>
    <w:p>
      <w:pPr>
        <w:pStyle w:val="Hebrew"/>
      </w:pPr>
      <w:r>
        <w:rPr>
          <w:color w:val="828282"/>
        </w:rPr>
        <w:t xml:space="preserve">וְאִ֨ם לֹֽא־מָֽצְאָ֜ה יָדֹ֗ו דֵּי֮ הָשִׁ֣יב לֹו֒ וְהָיָ֣ה מִמְכָּרֹ֗ו בְּיַד֙ הַקֹּנֶ֣ה אֹתֹ֔ו עַ֖ד שְׁנַ֣ת הַיֹּובֵ֑ל וְיָצָא֙ בַּיֹּבֵ֔ל וְשָׁ֖ב לַאֲחֻזָּתֹֽו׃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315973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315973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424939</w:t>
            </w:r>
          </w:p>
        </w:tc>
        <w:tc>
          <w:tcPr>
            <w:tcW w:type="auto" w:w="1728"/>
          </w:tcPr>
          <w:p>
            <w:r>
              <w:t>time_phrase</w:t>
            </w:r>
          </w:p>
        </w:tc>
        <w:tc>
          <w:tcPr>
            <w:tcW w:type="auto" w:w="1728"/>
          </w:tcPr>
          <w:p>
            <w:r>
              <w:t xml:space="preserve">עַ֖ד שְׁנַ֣ת הַיֹּובֵ֑ל </w:t>
            </w:r>
          </w:p>
        </w:tc>
        <w:tc>
          <w:tcPr>
            <w:tcW w:type="auto" w:w="1728"/>
          </w:tcPr>
          <w:p>
            <w:r/>
          </w:p>
        </w:tc>
      </w:tr>
      <w:tr>
        <w:tc>
          <w:tcPr>
            <w:tcW w:type="auto" w:w="1728"/>
          </w:tcPr>
          <w:p>
            <w:r>
              <w:t>tense</w:t>
            </w:r>
          </w:p>
        </w:tc>
        <w:tc>
          <w:tcPr>
            <w:tcW w:type="auto" w:w="1728"/>
          </w:tcPr>
          <w:p>
            <w:r>
              <w:t>67653</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570">
        <w:r>
          <w:rPr/>
          <w:t>315981, Leviticus 25:29</w:t>
        </w:r>
      </w:hyperlink>
    </w:p>
    <w:p>
      <w:pPr>
        <w:pStyle w:val="Hebrew"/>
      </w:pPr>
      <w:r>
        <w:t xml:space="preserve">יָמִ֖ים תִּהְיֶ֥ה גְאֻלָּתֹֽו׃ </w:t>
      </w:r>
    </w:p>
    <w:p>
      <w:pPr>
        <w:pStyle w:val="Hebrew"/>
      </w:pPr>
      <w:r>
        <w:rPr>
          <w:color w:val="FF0000"/>
          <w:vertAlign w:val="superscript"/>
          <w:rtl/>
        </w:rPr>
        <w:t>67688</w:t>
      </w:r>
      <w:r>
        <w:rPr>
          <w:rFonts w:ascii="Times New Roman" w:hAnsi="Times New Roman"/>
          <w:color w:val="828282"/>
          <w:rtl/>
        </w:rPr>
        <w:t xml:space="preserve">יָמִ֖ים </w:t>
      </w:r>
      <w:r>
        <w:rPr>
          <w:color w:val="FF0000"/>
          <w:vertAlign w:val="superscript"/>
          <w:rtl/>
        </w:rPr>
        <w:t>67689</w:t>
      </w:r>
      <w:r>
        <w:rPr>
          <w:rFonts w:ascii="Times New Roman" w:hAnsi="Times New Roman"/>
          <w:color w:val="828282"/>
          <w:rtl/>
        </w:rPr>
        <w:t xml:space="preserve">תִּהְיֶ֥ה </w:t>
      </w:r>
      <w:r>
        <w:rPr>
          <w:color w:val="FF0000"/>
          <w:vertAlign w:val="superscript"/>
          <w:rtl/>
        </w:rPr>
        <w:t>67690</w:t>
      </w:r>
      <w:r>
        <w:rPr>
          <w:rFonts w:ascii="Times New Roman" w:hAnsi="Times New Roman"/>
          <w:color w:val="828282"/>
          <w:rtl/>
        </w:rPr>
        <w:t xml:space="preserve">גְאֻלָּתֹֽו׃ </w:t>
      </w:r>
    </w:p>
    <w:p>
      <w:pPr>
        <w:pStyle w:val="Hebrew"/>
      </w:pPr>
      <w:r>
        <w:rPr>
          <w:color w:val="828282"/>
        </w:rPr>
        <w:t xml:space="preserve">וְאִ֗ישׁ כִּֽי־יִמְכֹּ֤ר בֵּית־מֹושַׁב֙ עִ֣יר חֹומָ֔ה וְהָיְתָה֙ גְּאֻלָּתֹ֔ו עַד־תֹּ֖ם שְׁנַ֣ת מִמְכָּרֹ֑ו יָמִ֖ים תִּהְיֶ֥ה גְאֻלָּתֹֽו׃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315981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315981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424956</w:t>
            </w:r>
          </w:p>
        </w:tc>
        <w:tc>
          <w:tcPr>
            <w:tcW w:type="auto" w:w="1728"/>
          </w:tcPr>
          <w:p>
            <w:r>
              <w:t>time_phrase</w:t>
            </w:r>
          </w:p>
        </w:tc>
        <w:tc>
          <w:tcPr>
            <w:tcW w:type="auto" w:w="1728"/>
          </w:tcPr>
          <w:p>
            <w:r>
              <w:t xml:space="preserve">יָמִ֖ים </w:t>
            </w:r>
          </w:p>
        </w:tc>
        <w:tc>
          <w:tcPr>
            <w:tcW w:type="auto" w:w="1728"/>
          </w:tcPr>
          <w:p>
            <w:r/>
          </w:p>
        </w:tc>
      </w:tr>
      <w:tr>
        <w:tc>
          <w:tcPr>
            <w:tcW w:type="auto" w:w="1728"/>
          </w:tcPr>
          <w:p>
            <w:r>
              <w:t>tense</w:t>
            </w:r>
          </w:p>
        </w:tc>
        <w:tc>
          <w:tcPr>
            <w:tcW w:type="auto" w:w="1728"/>
          </w:tcPr>
          <w:p>
            <w:r>
              <w:t>67689</w:t>
            </w:r>
          </w:p>
        </w:tc>
        <w:tc>
          <w:tcPr>
            <w:tcW w:type="auto" w:w="1728"/>
          </w:tcPr>
          <w:p>
            <w:r>
              <w:t>verb</w:t>
            </w:r>
          </w:p>
        </w:tc>
        <w:tc>
          <w:tcPr>
            <w:tcW w:type="auto" w:w="1728"/>
          </w:tcPr>
          <w:p>
            <w:r>
              <w:t xml:space="preserve">תִּהְיֶ֥ה </w:t>
            </w:r>
          </w:p>
        </w:tc>
        <w:tc>
          <w:tcPr>
            <w:tcW w:type="auto" w:w="1728"/>
          </w:tcPr>
          <w:p>
            <w:r/>
          </w:p>
        </w:tc>
      </w:tr>
    </w:tbl>
    <w:p>
      <w:r>
        <w:br/>
      </w:r>
    </w:p>
    <w:p>
      <w:pPr>
        <w:pStyle w:val="Reference"/>
      </w:pPr>
      <w:hyperlink r:id="rId571">
        <w:r>
          <w:rPr/>
          <w:t>316019, Leviticus 25:40</w:t>
        </w:r>
      </w:hyperlink>
    </w:p>
    <w:p>
      <w:pPr>
        <w:pStyle w:val="Hebrew"/>
      </w:pPr>
      <w:r>
        <w:t xml:space="preserve">עַד־שְׁנַ֥ת הַיֹּבֵ֖ל יַעֲבֹ֥ד עִמָּֽךְ׃ </w:t>
      </w:r>
    </w:p>
    <w:p>
      <w:pPr>
        <w:pStyle w:val="Hebrew"/>
      </w:pPr>
      <w:r>
        <w:rPr>
          <w:color w:val="FF0000"/>
          <w:vertAlign w:val="superscript"/>
          <w:rtl/>
        </w:rPr>
        <w:t>67882</w:t>
      </w:r>
      <w:r>
        <w:rPr>
          <w:rFonts w:ascii="Times New Roman" w:hAnsi="Times New Roman"/>
          <w:color w:val="828282"/>
          <w:rtl/>
        </w:rPr>
        <w:t>עַד־</w:t>
      </w:r>
      <w:r>
        <w:rPr>
          <w:color w:val="FF0000"/>
          <w:vertAlign w:val="superscript"/>
          <w:rtl/>
        </w:rPr>
        <w:t>67883</w:t>
      </w:r>
      <w:r>
        <w:rPr>
          <w:rFonts w:ascii="Times New Roman" w:hAnsi="Times New Roman"/>
          <w:color w:val="828282"/>
          <w:rtl/>
        </w:rPr>
        <w:t xml:space="preserve">שְׁנַ֥ת </w:t>
      </w:r>
      <w:r>
        <w:rPr>
          <w:color w:val="FF0000"/>
          <w:vertAlign w:val="superscript"/>
          <w:rtl/>
        </w:rPr>
        <w:t>67884</w:t>
      </w:r>
      <w:r>
        <w:rPr>
          <w:rFonts w:ascii="Times New Roman" w:hAnsi="Times New Roman"/>
          <w:color w:val="828282"/>
          <w:rtl/>
        </w:rPr>
        <w:t>הַ</w:t>
      </w:r>
      <w:r>
        <w:rPr>
          <w:color w:val="FF0000"/>
          <w:vertAlign w:val="superscript"/>
          <w:rtl/>
        </w:rPr>
        <w:t>67885</w:t>
      </w:r>
      <w:r>
        <w:rPr>
          <w:rFonts w:ascii="Times New Roman" w:hAnsi="Times New Roman"/>
          <w:color w:val="828282"/>
          <w:rtl/>
        </w:rPr>
        <w:t xml:space="preserve">יֹּבֵ֖ל </w:t>
      </w:r>
      <w:r>
        <w:rPr>
          <w:color w:val="FF0000"/>
          <w:vertAlign w:val="superscript"/>
          <w:rtl/>
        </w:rPr>
        <w:t>67886</w:t>
      </w:r>
      <w:r>
        <w:rPr>
          <w:rFonts w:ascii="Times New Roman" w:hAnsi="Times New Roman"/>
          <w:color w:val="828282"/>
          <w:rtl/>
        </w:rPr>
        <w:t xml:space="preserve">יַעֲבֹ֥ד </w:t>
      </w:r>
      <w:r>
        <w:rPr>
          <w:color w:val="FF0000"/>
          <w:vertAlign w:val="superscript"/>
          <w:rtl/>
        </w:rPr>
        <w:t>67887</w:t>
      </w:r>
      <w:r>
        <w:rPr>
          <w:rFonts w:ascii="Times New Roman" w:hAnsi="Times New Roman"/>
          <w:color w:val="828282"/>
          <w:rtl/>
        </w:rPr>
        <w:t xml:space="preserve">עִמָּֽךְ׃ </w:t>
      </w:r>
    </w:p>
    <w:p>
      <w:pPr>
        <w:pStyle w:val="Hebrew"/>
      </w:pPr>
      <w:r>
        <w:rPr>
          <w:color w:val="828282"/>
        </w:rPr>
        <w:t xml:space="preserve">כְּשָׂכִ֥יר כְּתֹושָׁ֖ב יִהְיֶ֣ה עִמָּ֑ךְ עַד־שְׁנַ֥ת הַיֹּבֵ֖ל יַעֲבֹ֥ד עִמָּֽךְ׃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316019</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316019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425084</w:t>
            </w:r>
          </w:p>
        </w:tc>
        <w:tc>
          <w:tcPr>
            <w:tcW w:type="auto" w:w="1728"/>
          </w:tcPr>
          <w:p>
            <w:r>
              <w:t>time_phrase</w:t>
            </w:r>
          </w:p>
        </w:tc>
        <w:tc>
          <w:tcPr>
            <w:tcW w:type="auto" w:w="1728"/>
          </w:tcPr>
          <w:p>
            <w:r>
              <w:t xml:space="preserve">עַד־שְׁנַ֥ת הַיֹּבֵ֖ל </w:t>
            </w:r>
          </w:p>
        </w:tc>
        <w:tc>
          <w:tcPr>
            <w:tcW w:type="auto" w:w="1728"/>
          </w:tcPr>
          <w:p>
            <w:r/>
          </w:p>
        </w:tc>
      </w:tr>
      <w:tr>
        <w:tc>
          <w:tcPr>
            <w:tcW w:type="auto" w:w="1728"/>
          </w:tcPr>
          <w:p>
            <w:r>
              <w:t>tense</w:t>
            </w:r>
          </w:p>
        </w:tc>
        <w:tc>
          <w:tcPr>
            <w:tcW w:type="auto" w:w="1728"/>
          </w:tcPr>
          <w:p>
            <w:r>
              <w:t>67886</w:t>
            </w:r>
          </w:p>
        </w:tc>
        <w:tc>
          <w:tcPr>
            <w:tcW w:type="auto" w:w="1728"/>
          </w:tcPr>
          <w:p>
            <w:r>
              <w:t>verb</w:t>
            </w:r>
          </w:p>
        </w:tc>
        <w:tc>
          <w:tcPr>
            <w:tcW w:type="auto" w:w="1728"/>
          </w:tcPr>
          <w:p>
            <w:r>
              <w:t xml:space="preserve">יַעֲבֹ֥ד </w:t>
            </w:r>
          </w:p>
        </w:tc>
        <w:tc>
          <w:tcPr>
            <w:tcW w:type="auto" w:w="1728"/>
          </w:tcPr>
          <w:p>
            <w:r/>
          </w:p>
        </w:tc>
      </w:tr>
    </w:tbl>
    <w:p>
      <w:r>
        <w:br/>
      </w:r>
    </w:p>
    <w:p>
      <w:pPr>
        <w:pStyle w:val="Reference"/>
      </w:pPr>
      <w:hyperlink r:id="rId572">
        <w:r>
          <w:rPr/>
          <w:t>316041, Leviticus 25:46</w:t>
        </w:r>
      </w:hyperlink>
    </w:p>
    <w:p>
      <w:pPr>
        <w:pStyle w:val="Hebrew"/>
      </w:pPr>
      <w:r>
        <w:t xml:space="preserve">לָרֶ֣שֶׁת אֲחֻזָּ֔ה לְעֹלָ֖ם </w:t>
      </w:r>
    </w:p>
    <w:p>
      <w:pPr>
        <w:pStyle w:val="Hebrew"/>
      </w:pPr>
      <w:r>
        <w:rPr>
          <w:color w:val="FF0000"/>
          <w:vertAlign w:val="superscript"/>
          <w:rtl/>
        </w:rPr>
        <w:t>67976</w:t>
      </w:r>
      <w:r>
        <w:rPr>
          <w:rFonts w:ascii="Times New Roman" w:hAnsi="Times New Roman"/>
          <w:color w:val="828282"/>
          <w:rtl/>
        </w:rPr>
        <w:t>לָ</w:t>
      </w:r>
      <w:r>
        <w:rPr>
          <w:color w:val="FF0000"/>
          <w:vertAlign w:val="superscript"/>
          <w:rtl/>
        </w:rPr>
        <w:t>67977</w:t>
      </w:r>
      <w:r>
        <w:rPr>
          <w:rFonts w:ascii="Times New Roman" w:hAnsi="Times New Roman"/>
          <w:color w:val="828282"/>
          <w:rtl/>
        </w:rPr>
        <w:t xml:space="preserve">רֶ֣שֶׁת </w:t>
      </w:r>
      <w:r>
        <w:rPr>
          <w:color w:val="FF0000"/>
          <w:vertAlign w:val="superscript"/>
          <w:rtl/>
        </w:rPr>
        <w:t>67978</w:t>
      </w:r>
      <w:r>
        <w:rPr>
          <w:rFonts w:ascii="Times New Roman" w:hAnsi="Times New Roman"/>
          <w:color w:val="828282"/>
          <w:rtl/>
        </w:rPr>
        <w:t xml:space="preserve">אֲחֻזָּ֔ה </w:t>
      </w:r>
      <w:r>
        <w:rPr>
          <w:color w:val="FF0000"/>
          <w:vertAlign w:val="superscript"/>
          <w:rtl/>
        </w:rPr>
        <w:t>67979</w:t>
      </w:r>
      <w:r>
        <w:rPr>
          <w:rFonts w:ascii="Times New Roman" w:hAnsi="Times New Roman"/>
          <w:color w:val="828282"/>
          <w:rtl/>
        </w:rPr>
        <w:t>לְ</w:t>
      </w:r>
      <w:r>
        <w:rPr>
          <w:color w:val="FF0000"/>
          <w:vertAlign w:val="superscript"/>
          <w:rtl/>
        </w:rPr>
        <w:t>67980</w:t>
      </w:r>
      <w:r>
        <w:rPr>
          <w:rFonts w:ascii="Times New Roman" w:hAnsi="Times New Roman"/>
          <w:color w:val="828282"/>
          <w:rtl/>
        </w:rPr>
        <w:t xml:space="preserve">עֹלָ֖ם </w:t>
      </w:r>
    </w:p>
    <w:p>
      <w:pPr>
        <w:pStyle w:val="Hebrew"/>
      </w:pPr>
      <w:r>
        <w:rPr>
          <w:color w:val="828282"/>
        </w:rPr>
        <w:t xml:space="preserve">וְהִתְנַחֲלְתֶּ֨ם אֹתָ֜ם לִבְנֵיכֶ֤ם אַחֲרֵיכֶם֙ לָרֶ֣שֶׁת אֲחֻזָּ֔ה לְעֹלָ֖ם בָּהֶ֣ם תַּעֲבֹ֑דוּ וּבְאַ֨חֵיכֶ֤ם בְּנֵֽי־יִשְׂרָאֵל֙ אִ֣ישׁ בְּאָחִ֔יו לֹא־תִרְדֶּ֥ה בֹ֖ו בְּפָֽרֶךְ׃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316041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316041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425149</w:t>
            </w:r>
          </w:p>
        </w:tc>
        <w:tc>
          <w:tcPr>
            <w:tcW w:type="auto" w:w="1728"/>
          </w:tcPr>
          <w:p>
            <w:r>
              <w:t>time_phrase</w:t>
            </w:r>
          </w:p>
        </w:tc>
        <w:tc>
          <w:tcPr>
            <w:tcW w:type="auto" w:w="1728"/>
          </w:tcPr>
          <w:p>
            <w:r>
              <w:t xml:space="preserve">לְעֹלָ֖ם </w:t>
            </w:r>
          </w:p>
        </w:tc>
        <w:tc>
          <w:tcPr>
            <w:tcW w:type="auto" w:w="1728"/>
          </w:tcPr>
          <w:p>
            <w:r/>
          </w:p>
        </w:tc>
      </w:tr>
      <w:tr>
        <w:tc>
          <w:tcPr>
            <w:tcW w:type="auto" w:w="1728"/>
          </w:tcPr>
          <w:p>
            <w:r>
              <w:t>tense</w:t>
            </w:r>
          </w:p>
        </w:tc>
        <w:tc>
          <w:tcPr>
            <w:tcW w:type="auto" w:w="1728"/>
          </w:tcPr>
          <w:p>
            <w:r>
              <w:t>67977</w:t>
            </w:r>
          </w:p>
        </w:tc>
        <w:tc>
          <w:tcPr>
            <w:tcW w:type="auto" w:w="1728"/>
          </w:tcPr>
          <w:p>
            <w:r>
              <w:t>verb</w:t>
            </w:r>
          </w:p>
        </w:tc>
        <w:tc>
          <w:tcPr>
            <w:tcW w:type="auto" w:w="1728"/>
          </w:tcPr>
          <w:p>
            <w:r>
              <w:t xml:space="preserve">רֶ֣שֶׁת </w:t>
            </w:r>
          </w:p>
        </w:tc>
        <w:tc>
          <w:tcPr>
            <w:tcW w:type="auto" w:w="1728"/>
          </w:tcPr>
          <w:p>
            <w:r/>
          </w:p>
        </w:tc>
      </w:tr>
    </w:tbl>
    <w:p>
      <w:r>
        <w:br/>
      </w:r>
    </w:p>
    <w:p>
      <w:pPr>
        <w:pStyle w:val="Reference"/>
      </w:pPr>
      <w:hyperlink r:id="rId573">
        <w:r>
          <w:rPr/>
          <w:t>316055, Leviticus 25:50</w:t>
        </w:r>
      </w:hyperlink>
    </w:p>
    <w:p>
      <w:pPr>
        <w:pStyle w:val="Hebrew"/>
      </w:pPr>
      <w:r>
        <w:t xml:space="preserve">וְחִשַּׁב֙ עִם־קֹנֵ֔הוּ עַ֖ד שְׁנַ֣ת הַיֹּבֵ֑ל </w:t>
      </w:r>
    </w:p>
    <w:p>
      <w:pPr>
        <w:pStyle w:val="Hebrew"/>
      </w:pPr>
      <w:r>
        <w:rPr>
          <w:color w:val="FF0000"/>
          <w:vertAlign w:val="superscript"/>
          <w:rtl/>
        </w:rPr>
        <w:t>68046</w:t>
      </w:r>
      <w:r>
        <w:rPr>
          <w:rFonts w:ascii="Times New Roman" w:hAnsi="Times New Roman"/>
          <w:color w:val="828282"/>
          <w:rtl/>
        </w:rPr>
        <w:t>וְ</w:t>
      </w:r>
      <w:r>
        <w:rPr>
          <w:color w:val="FF0000"/>
          <w:vertAlign w:val="superscript"/>
          <w:rtl/>
        </w:rPr>
        <w:t>68047</w:t>
      </w:r>
      <w:r>
        <w:rPr>
          <w:rFonts w:ascii="Times New Roman" w:hAnsi="Times New Roman"/>
          <w:color w:val="828282"/>
          <w:rtl/>
        </w:rPr>
        <w:t xml:space="preserve">חִשַּׁב֙ </w:t>
      </w:r>
      <w:r>
        <w:rPr>
          <w:color w:val="FF0000"/>
          <w:vertAlign w:val="superscript"/>
          <w:rtl/>
        </w:rPr>
        <w:t>68048</w:t>
      </w:r>
      <w:r>
        <w:rPr>
          <w:rFonts w:ascii="Times New Roman" w:hAnsi="Times New Roman"/>
          <w:color w:val="828282"/>
          <w:rtl/>
        </w:rPr>
        <w:t>עִם־</w:t>
      </w:r>
      <w:r>
        <w:rPr>
          <w:color w:val="FF0000"/>
          <w:vertAlign w:val="superscript"/>
          <w:rtl/>
        </w:rPr>
        <w:t>68049</w:t>
      </w:r>
      <w:r>
        <w:rPr>
          <w:rFonts w:ascii="Times New Roman" w:hAnsi="Times New Roman"/>
          <w:color w:val="828282"/>
          <w:rtl/>
        </w:rPr>
        <w:t xml:space="preserve">קֹנֵ֔הוּ </w:t>
      </w:r>
      <w:r>
        <w:rPr>
          <w:color w:val="FF0000"/>
          <w:vertAlign w:val="superscript"/>
          <w:rtl/>
        </w:rPr>
        <w:t>68054</w:t>
      </w:r>
      <w:r>
        <w:rPr>
          <w:rFonts w:ascii="Times New Roman" w:hAnsi="Times New Roman"/>
          <w:color w:val="828282"/>
          <w:rtl/>
        </w:rPr>
        <w:t xml:space="preserve">עַ֖ד </w:t>
      </w:r>
      <w:r>
        <w:rPr>
          <w:color w:val="FF0000"/>
          <w:vertAlign w:val="superscript"/>
          <w:rtl/>
        </w:rPr>
        <w:t>68055</w:t>
      </w:r>
      <w:r>
        <w:rPr>
          <w:rFonts w:ascii="Times New Roman" w:hAnsi="Times New Roman"/>
          <w:color w:val="828282"/>
          <w:rtl/>
        </w:rPr>
        <w:t xml:space="preserve">שְׁנַ֣ת </w:t>
      </w:r>
      <w:r>
        <w:rPr>
          <w:color w:val="FF0000"/>
          <w:vertAlign w:val="superscript"/>
          <w:rtl/>
        </w:rPr>
        <w:t>68056</w:t>
      </w:r>
      <w:r>
        <w:rPr>
          <w:rFonts w:ascii="Times New Roman" w:hAnsi="Times New Roman"/>
          <w:color w:val="828282"/>
          <w:rtl/>
        </w:rPr>
        <w:t>הַ</w:t>
      </w:r>
      <w:r>
        <w:rPr>
          <w:color w:val="FF0000"/>
          <w:vertAlign w:val="superscript"/>
          <w:rtl/>
        </w:rPr>
        <w:t>68057</w:t>
      </w:r>
      <w:r>
        <w:rPr>
          <w:rFonts w:ascii="Times New Roman" w:hAnsi="Times New Roman"/>
          <w:color w:val="828282"/>
          <w:rtl/>
        </w:rPr>
        <w:t xml:space="preserve">יֹּבֵ֑ל </w:t>
      </w:r>
    </w:p>
    <w:p>
      <w:pPr>
        <w:pStyle w:val="Hebrew"/>
      </w:pPr>
      <w:r>
        <w:rPr>
          <w:color w:val="828282"/>
        </w:rPr>
        <w:t xml:space="preserve">וְחִשַּׁב֙ עִם־קֹנֵ֔הוּ מִשְּׁנַת֙ הִמָּ֣כְרֹו לֹ֔ו עַ֖ד שְׁנַ֣ת הַיֹּבֵ֑ל וְהָיָ֞ה כֶּ֤סֶף מִמְכָּרֹו֙ בְּמִסְפַּ֣ר שָׁנִ֔ים כִּימֵ֥י שָׂכִ֖יר יִהְיֶ֥ה עִמֹּֽו׃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316055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316055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425193</w:t>
            </w:r>
          </w:p>
        </w:tc>
        <w:tc>
          <w:tcPr>
            <w:tcW w:type="auto" w:w="1728"/>
          </w:tcPr>
          <w:p>
            <w:r>
              <w:t>time_phrase</w:t>
            </w:r>
          </w:p>
        </w:tc>
        <w:tc>
          <w:tcPr>
            <w:tcW w:type="auto" w:w="1728"/>
          </w:tcPr>
          <w:p>
            <w:r>
              <w:t xml:space="preserve">עַ֖ד שְׁנַ֣ת הַיֹּבֵ֑ל </w:t>
            </w:r>
          </w:p>
        </w:tc>
        <w:tc>
          <w:tcPr>
            <w:tcW w:type="auto" w:w="1728"/>
          </w:tcPr>
          <w:p>
            <w:r/>
          </w:p>
        </w:tc>
      </w:tr>
      <w:tr>
        <w:tc>
          <w:tcPr>
            <w:tcW w:type="auto" w:w="1728"/>
          </w:tcPr>
          <w:p>
            <w:r>
              <w:t>tense</w:t>
            </w:r>
          </w:p>
        </w:tc>
        <w:tc>
          <w:tcPr>
            <w:tcW w:type="auto" w:w="1728"/>
          </w:tcPr>
          <w:p>
            <w:r>
              <w:t>68047</w:t>
            </w:r>
          </w:p>
        </w:tc>
        <w:tc>
          <w:tcPr>
            <w:tcW w:type="auto" w:w="1728"/>
          </w:tcPr>
          <w:p>
            <w:r>
              <w:t>verb</w:t>
            </w:r>
          </w:p>
        </w:tc>
        <w:tc>
          <w:tcPr>
            <w:tcW w:type="auto" w:w="1728"/>
          </w:tcPr>
          <w:p>
            <w:r>
              <w:t xml:space="preserve">חִשַּׁב֙ </w:t>
            </w:r>
          </w:p>
        </w:tc>
        <w:tc>
          <w:tcPr>
            <w:tcW w:type="auto" w:w="1728"/>
          </w:tcPr>
          <w:p>
            <w:r/>
          </w:p>
        </w:tc>
      </w:tr>
    </w:tbl>
    <w:p>
      <w:r>
        <w:br/>
      </w:r>
    </w:p>
    <w:p>
      <w:pPr>
        <w:pStyle w:val="Reference"/>
      </w:pPr>
      <w:hyperlink r:id="rId574">
        <w:r>
          <w:rPr/>
          <w:t>316061, Leviticus 25:52</w:t>
        </w:r>
      </w:hyperlink>
    </w:p>
    <w:p>
      <w:pPr>
        <w:pStyle w:val="Hebrew"/>
      </w:pPr>
      <w:r>
        <w:t xml:space="preserve">וְאִם־מְעַ֞ט נִשְׁאַ֧ר בַּשָּׁנִ֛ים עַד־שְׁנַ֥ת הַיֹּבֵ֖ל </w:t>
      </w:r>
    </w:p>
    <w:p>
      <w:pPr>
        <w:pStyle w:val="Hebrew"/>
      </w:pPr>
      <w:r>
        <w:rPr>
          <w:color w:val="FF0000"/>
          <w:vertAlign w:val="superscript"/>
          <w:rtl/>
        </w:rPr>
        <w:t>68083</w:t>
      </w:r>
      <w:r>
        <w:rPr>
          <w:rFonts w:ascii="Times New Roman" w:hAnsi="Times New Roman"/>
          <w:color w:val="828282"/>
          <w:rtl/>
        </w:rPr>
        <w:t>וְ</w:t>
      </w:r>
      <w:r>
        <w:rPr>
          <w:color w:val="FF0000"/>
          <w:vertAlign w:val="superscript"/>
          <w:rtl/>
        </w:rPr>
        <w:t>68084</w:t>
      </w:r>
      <w:r>
        <w:rPr>
          <w:rFonts w:ascii="Times New Roman" w:hAnsi="Times New Roman"/>
          <w:color w:val="828282"/>
          <w:rtl/>
        </w:rPr>
        <w:t>אִם־</w:t>
      </w:r>
      <w:r>
        <w:rPr>
          <w:color w:val="FF0000"/>
          <w:vertAlign w:val="superscript"/>
          <w:rtl/>
        </w:rPr>
        <w:t>68085</w:t>
      </w:r>
      <w:r>
        <w:rPr>
          <w:rFonts w:ascii="Times New Roman" w:hAnsi="Times New Roman"/>
          <w:color w:val="828282"/>
          <w:rtl/>
        </w:rPr>
        <w:t xml:space="preserve">מְעַ֞ט </w:t>
      </w:r>
      <w:r>
        <w:rPr>
          <w:color w:val="FF0000"/>
          <w:vertAlign w:val="superscript"/>
          <w:rtl/>
        </w:rPr>
        <w:t>68086</w:t>
      </w:r>
      <w:r>
        <w:rPr>
          <w:rFonts w:ascii="Times New Roman" w:hAnsi="Times New Roman"/>
          <w:color w:val="828282"/>
          <w:rtl/>
        </w:rPr>
        <w:t xml:space="preserve">נִשְׁאַ֧ר </w:t>
      </w:r>
      <w:r>
        <w:rPr>
          <w:color w:val="FF0000"/>
          <w:vertAlign w:val="superscript"/>
          <w:rtl/>
        </w:rPr>
        <w:t>68087</w:t>
      </w:r>
      <w:r>
        <w:rPr>
          <w:rFonts w:ascii="Times New Roman" w:hAnsi="Times New Roman"/>
          <w:color w:val="828282"/>
          <w:rtl/>
        </w:rPr>
        <w:t>בַּ</w:t>
      </w:r>
      <w:r>
        <w:rPr>
          <w:color w:val="FF0000"/>
          <w:vertAlign w:val="superscript"/>
          <w:rtl/>
        </w:rPr>
        <w:t>68088</w:t>
      </w:r>
      <w:r>
        <w:rPr>
          <w:rFonts w:ascii="Times New Roman" w:hAnsi="Times New Roman"/>
          <w:color w:val="828282"/>
          <w:rtl/>
        </w:rPr>
      </w:r>
      <w:r>
        <w:rPr>
          <w:color w:val="FF0000"/>
          <w:vertAlign w:val="superscript"/>
          <w:rtl/>
        </w:rPr>
        <w:t>68089</w:t>
      </w:r>
      <w:r>
        <w:rPr>
          <w:rFonts w:ascii="Times New Roman" w:hAnsi="Times New Roman"/>
          <w:color w:val="828282"/>
          <w:rtl/>
        </w:rPr>
        <w:t xml:space="preserve">שָּׁנִ֛ים </w:t>
      </w:r>
      <w:r>
        <w:rPr>
          <w:color w:val="FF0000"/>
          <w:vertAlign w:val="superscript"/>
          <w:rtl/>
        </w:rPr>
        <w:t>68090</w:t>
      </w:r>
      <w:r>
        <w:rPr>
          <w:rFonts w:ascii="Times New Roman" w:hAnsi="Times New Roman"/>
          <w:color w:val="828282"/>
          <w:rtl/>
        </w:rPr>
        <w:t>עַד־</w:t>
      </w:r>
      <w:r>
        <w:rPr>
          <w:color w:val="FF0000"/>
          <w:vertAlign w:val="superscript"/>
          <w:rtl/>
        </w:rPr>
        <w:t>68091</w:t>
      </w:r>
      <w:r>
        <w:rPr>
          <w:rFonts w:ascii="Times New Roman" w:hAnsi="Times New Roman"/>
          <w:color w:val="828282"/>
          <w:rtl/>
        </w:rPr>
        <w:t xml:space="preserve">שְׁנַ֥ת </w:t>
      </w:r>
      <w:r>
        <w:rPr>
          <w:color w:val="FF0000"/>
          <w:vertAlign w:val="superscript"/>
          <w:rtl/>
        </w:rPr>
        <w:t>68092</w:t>
      </w:r>
      <w:r>
        <w:rPr>
          <w:rFonts w:ascii="Times New Roman" w:hAnsi="Times New Roman"/>
          <w:color w:val="828282"/>
          <w:rtl/>
        </w:rPr>
        <w:t>הַ</w:t>
      </w:r>
      <w:r>
        <w:rPr>
          <w:color w:val="FF0000"/>
          <w:vertAlign w:val="superscript"/>
          <w:rtl/>
        </w:rPr>
        <w:t>68093</w:t>
      </w:r>
      <w:r>
        <w:rPr>
          <w:rFonts w:ascii="Times New Roman" w:hAnsi="Times New Roman"/>
          <w:color w:val="828282"/>
          <w:rtl/>
        </w:rPr>
        <w:t xml:space="preserve">יֹּבֵ֖ל </w:t>
      </w:r>
    </w:p>
    <w:p>
      <w:pPr>
        <w:pStyle w:val="Hebrew"/>
      </w:pPr>
      <w:r>
        <w:rPr>
          <w:color w:val="828282"/>
        </w:rPr>
        <w:t xml:space="preserve">וְאִם־מְעַ֞ט נִשְׁאַ֧ר בַּשָּׁנִ֛ים עַד־שְׁנַ֥ת הַיֹּבֵ֖ל וְחִשַּׁב־לֹ֑ו כְּפִ֣י שָׁנָ֔יו יָשִׁ֖יב אֶת־גְּאֻלָּתֹֽו׃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316061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316061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425212</w:t>
            </w:r>
          </w:p>
        </w:tc>
        <w:tc>
          <w:tcPr>
            <w:tcW w:type="auto" w:w="1728"/>
          </w:tcPr>
          <w:p>
            <w:r>
              <w:t>time_phrase</w:t>
            </w:r>
          </w:p>
        </w:tc>
        <w:tc>
          <w:tcPr>
            <w:tcW w:type="auto" w:w="1728"/>
          </w:tcPr>
          <w:p>
            <w:r>
              <w:t xml:space="preserve">בַּשָּׁנִ֛ים עַד־שְׁנַ֥ת הַיֹּבֵ֖ל </w:t>
            </w:r>
          </w:p>
        </w:tc>
        <w:tc>
          <w:tcPr>
            <w:tcW w:type="auto" w:w="1728"/>
          </w:tcPr>
          <w:p>
            <w:r/>
          </w:p>
        </w:tc>
      </w:tr>
      <w:tr>
        <w:tc>
          <w:tcPr>
            <w:tcW w:type="auto" w:w="1728"/>
          </w:tcPr>
          <w:p>
            <w:r>
              <w:t>tense</w:t>
            </w:r>
          </w:p>
        </w:tc>
        <w:tc>
          <w:tcPr>
            <w:tcW w:type="auto" w:w="1728"/>
          </w:tcPr>
          <w:p>
            <w:r>
              <w:t>68086</w:t>
            </w:r>
          </w:p>
        </w:tc>
        <w:tc>
          <w:tcPr>
            <w:tcW w:type="auto" w:w="1728"/>
          </w:tcPr>
          <w:p>
            <w:r>
              <w:t>verb</w:t>
            </w:r>
          </w:p>
        </w:tc>
        <w:tc>
          <w:tcPr>
            <w:tcW w:type="auto" w:w="1728"/>
          </w:tcPr>
          <w:p>
            <w:r>
              <w:t xml:space="preserve">נִשְׁאַ֧ר </w:t>
            </w:r>
          </w:p>
        </w:tc>
        <w:tc>
          <w:tcPr>
            <w:tcW w:type="auto" w:w="1728"/>
          </w:tcPr>
          <w:p>
            <w:r/>
          </w:p>
        </w:tc>
      </w:tr>
    </w:tbl>
    <w:p>
      <w:r>
        <w:br/>
      </w:r>
    </w:p>
    <w:p>
      <w:pPr>
        <w:pStyle w:val="Reference"/>
      </w:pPr>
      <w:hyperlink r:id="rId575">
        <w:r>
          <w:rPr/>
          <w:t>316083, Leviticus 26:4</w:t>
        </w:r>
      </w:hyperlink>
    </w:p>
    <w:p>
      <w:pPr>
        <w:pStyle w:val="Hebrew"/>
      </w:pPr>
      <w:r>
        <w:t xml:space="preserve">וְנָתַתִּ֥י גִשְׁמֵיכֶ֖ם בְּעִתָּ֑ם </w:t>
      </w:r>
    </w:p>
    <w:p>
      <w:pPr>
        <w:pStyle w:val="Hebrew"/>
      </w:pPr>
      <w:r>
        <w:rPr>
          <w:color w:val="FF0000"/>
          <w:vertAlign w:val="superscript"/>
          <w:rtl/>
        </w:rPr>
        <w:t>68192</w:t>
      </w:r>
      <w:r>
        <w:rPr>
          <w:rFonts w:ascii="Times New Roman" w:hAnsi="Times New Roman"/>
          <w:color w:val="828282"/>
          <w:rtl/>
        </w:rPr>
        <w:t>וְ</w:t>
      </w:r>
      <w:r>
        <w:rPr>
          <w:color w:val="FF0000"/>
          <w:vertAlign w:val="superscript"/>
          <w:rtl/>
        </w:rPr>
        <w:t>68193</w:t>
      </w:r>
      <w:r>
        <w:rPr>
          <w:rFonts w:ascii="Times New Roman" w:hAnsi="Times New Roman"/>
          <w:color w:val="828282"/>
          <w:rtl/>
        </w:rPr>
        <w:t xml:space="preserve">נָתַתִּ֥י </w:t>
      </w:r>
      <w:r>
        <w:rPr>
          <w:color w:val="FF0000"/>
          <w:vertAlign w:val="superscript"/>
          <w:rtl/>
        </w:rPr>
        <w:t>68194</w:t>
      </w:r>
      <w:r>
        <w:rPr>
          <w:rFonts w:ascii="Times New Roman" w:hAnsi="Times New Roman"/>
          <w:color w:val="828282"/>
          <w:rtl/>
        </w:rPr>
        <w:t xml:space="preserve">גִשְׁמֵיכֶ֖ם </w:t>
      </w:r>
      <w:r>
        <w:rPr>
          <w:color w:val="FF0000"/>
          <w:vertAlign w:val="superscript"/>
          <w:rtl/>
        </w:rPr>
        <w:t>68195</w:t>
      </w:r>
      <w:r>
        <w:rPr>
          <w:rFonts w:ascii="Times New Roman" w:hAnsi="Times New Roman"/>
          <w:color w:val="828282"/>
          <w:rtl/>
        </w:rPr>
        <w:t>בְּ</w:t>
      </w:r>
      <w:r>
        <w:rPr>
          <w:color w:val="FF0000"/>
          <w:vertAlign w:val="superscript"/>
          <w:rtl/>
        </w:rPr>
        <w:t>68196</w:t>
      </w:r>
      <w:r>
        <w:rPr>
          <w:rFonts w:ascii="Times New Roman" w:hAnsi="Times New Roman"/>
          <w:color w:val="828282"/>
          <w:rtl/>
        </w:rPr>
        <w:t xml:space="preserve">עִתָּ֑ם </w:t>
      </w:r>
    </w:p>
    <w:p>
      <w:pPr>
        <w:pStyle w:val="Hebrew"/>
      </w:pPr>
      <w:r>
        <w:rPr>
          <w:color w:val="828282"/>
        </w:rPr>
        <w:t xml:space="preserve">וְנָתַתִּ֥י גִשְׁמֵיכֶ֖ם בְּעִתָּ֑ם וְנָתְנָ֤ה הָאָ֨רֶץ֙ יְבוּלָ֔הּ וְעֵ֥ץ הַשָּׂדֶ֖ה יִתֵּ֥ן פִּרְיֹֽו׃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316083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316083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425285</w:t>
            </w:r>
          </w:p>
        </w:tc>
        <w:tc>
          <w:tcPr>
            <w:tcW w:type="auto" w:w="1728"/>
          </w:tcPr>
          <w:p>
            <w:r>
              <w:t>time_phrase</w:t>
            </w:r>
          </w:p>
        </w:tc>
        <w:tc>
          <w:tcPr>
            <w:tcW w:type="auto" w:w="1728"/>
          </w:tcPr>
          <w:p>
            <w:r>
              <w:t xml:space="preserve">בְּעִתָּ֑ם </w:t>
            </w:r>
          </w:p>
        </w:tc>
        <w:tc>
          <w:tcPr>
            <w:tcW w:type="auto" w:w="1728"/>
          </w:tcPr>
          <w:p>
            <w:r/>
          </w:p>
        </w:tc>
      </w:tr>
      <w:tr>
        <w:tc>
          <w:tcPr>
            <w:tcW w:type="auto" w:w="1728"/>
          </w:tcPr>
          <w:p>
            <w:r>
              <w:t>tense</w:t>
            </w:r>
          </w:p>
        </w:tc>
        <w:tc>
          <w:tcPr>
            <w:tcW w:type="auto" w:w="1728"/>
          </w:tcPr>
          <w:p>
            <w:r>
              <w:t>68193</w:t>
            </w:r>
          </w:p>
        </w:tc>
        <w:tc>
          <w:tcPr>
            <w:tcW w:type="auto" w:w="1728"/>
          </w:tcPr>
          <w:p>
            <w:r>
              <w:t>verb</w:t>
            </w:r>
          </w:p>
        </w:tc>
        <w:tc>
          <w:tcPr>
            <w:tcW w:type="auto" w:w="1728"/>
          </w:tcPr>
          <w:p>
            <w:r>
              <w:t xml:space="preserve">נָתַתִּ֥י </w:t>
            </w:r>
          </w:p>
        </w:tc>
        <w:tc>
          <w:tcPr>
            <w:tcW w:type="auto" w:w="1728"/>
          </w:tcPr>
          <w:p>
            <w:r/>
          </w:p>
        </w:tc>
      </w:tr>
    </w:tbl>
    <w:p>
      <w:r>
        <w:br/>
      </w:r>
    </w:p>
    <w:p>
      <w:pPr>
        <w:pStyle w:val="Reference"/>
      </w:pPr>
      <w:hyperlink r:id="rId576">
        <w:r>
          <w:rPr/>
          <w:t>316186, Leviticus 26:34</w:t>
        </w:r>
      </w:hyperlink>
    </w:p>
    <w:p>
      <w:pPr>
        <w:pStyle w:val="Hebrew"/>
      </w:pPr>
      <w:r>
        <w:t xml:space="preserve">אָז֩ תִּרְצֶ֨ה הָאָ֜רֶץ אֶת־שַׁבְּתֹתֶ֗יהָ כֹּ֚ל יְמֵ֣י </w:t>
      </w:r>
    </w:p>
    <w:p>
      <w:pPr>
        <w:pStyle w:val="Hebrew"/>
      </w:pPr>
      <w:r>
        <w:rPr>
          <w:color w:val="FF0000"/>
          <w:vertAlign w:val="superscript"/>
          <w:rtl/>
        </w:rPr>
        <w:t>68697</w:t>
      </w:r>
      <w:r>
        <w:rPr>
          <w:rFonts w:ascii="Times New Roman" w:hAnsi="Times New Roman"/>
          <w:color w:val="828282"/>
          <w:rtl/>
        </w:rPr>
        <w:t xml:space="preserve">אָז֩ </w:t>
      </w:r>
      <w:r>
        <w:rPr>
          <w:color w:val="FF0000"/>
          <w:vertAlign w:val="superscript"/>
          <w:rtl/>
        </w:rPr>
        <w:t>68698</w:t>
      </w:r>
      <w:r>
        <w:rPr>
          <w:rFonts w:ascii="Times New Roman" w:hAnsi="Times New Roman"/>
          <w:color w:val="828282"/>
          <w:rtl/>
        </w:rPr>
        <w:t xml:space="preserve">תִּרְצֶ֨ה </w:t>
      </w:r>
      <w:r>
        <w:rPr>
          <w:color w:val="FF0000"/>
          <w:vertAlign w:val="superscript"/>
          <w:rtl/>
        </w:rPr>
        <w:t>68699</w:t>
      </w:r>
      <w:r>
        <w:rPr>
          <w:rFonts w:ascii="Times New Roman" w:hAnsi="Times New Roman"/>
          <w:color w:val="828282"/>
          <w:rtl/>
        </w:rPr>
        <w:t>הָ</w:t>
      </w:r>
      <w:r>
        <w:rPr>
          <w:color w:val="FF0000"/>
          <w:vertAlign w:val="superscript"/>
          <w:rtl/>
        </w:rPr>
        <w:t>68700</w:t>
      </w:r>
      <w:r>
        <w:rPr>
          <w:rFonts w:ascii="Times New Roman" w:hAnsi="Times New Roman"/>
          <w:color w:val="828282"/>
          <w:rtl/>
        </w:rPr>
        <w:t xml:space="preserve">אָ֜רֶץ </w:t>
      </w:r>
      <w:r>
        <w:rPr>
          <w:color w:val="FF0000"/>
          <w:vertAlign w:val="superscript"/>
          <w:rtl/>
        </w:rPr>
        <w:t>68701</w:t>
      </w:r>
      <w:r>
        <w:rPr>
          <w:rFonts w:ascii="Times New Roman" w:hAnsi="Times New Roman"/>
          <w:color w:val="828282"/>
          <w:rtl/>
        </w:rPr>
        <w:t>אֶת־</w:t>
      </w:r>
      <w:r>
        <w:rPr>
          <w:color w:val="FF0000"/>
          <w:vertAlign w:val="superscript"/>
          <w:rtl/>
        </w:rPr>
        <w:t>68702</w:t>
      </w:r>
      <w:r>
        <w:rPr>
          <w:rFonts w:ascii="Times New Roman" w:hAnsi="Times New Roman"/>
          <w:color w:val="828282"/>
          <w:rtl/>
        </w:rPr>
        <w:t xml:space="preserve">שַׁבְּתֹתֶ֗יהָ </w:t>
      </w:r>
      <w:r>
        <w:rPr>
          <w:color w:val="FF0000"/>
          <w:vertAlign w:val="superscript"/>
          <w:rtl/>
        </w:rPr>
        <w:t>68703</w:t>
      </w:r>
      <w:r>
        <w:rPr>
          <w:rFonts w:ascii="Times New Roman" w:hAnsi="Times New Roman"/>
          <w:color w:val="828282"/>
          <w:rtl/>
        </w:rPr>
        <w:t xml:space="preserve">כֹּ֚ל </w:t>
      </w:r>
      <w:r>
        <w:rPr>
          <w:color w:val="FF0000"/>
          <w:vertAlign w:val="superscript"/>
          <w:rtl/>
        </w:rPr>
        <w:t>68704</w:t>
      </w:r>
      <w:r>
        <w:rPr>
          <w:rFonts w:ascii="Times New Roman" w:hAnsi="Times New Roman"/>
          <w:color w:val="828282"/>
          <w:rtl/>
        </w:rPr>
        <w:t xml:space="preserve">יְמֵ֣י </w:t>
      </w:r>
    </w:p>
    <w:p>
      <w:pPr>
        <w:pStyle w:val="Hebrew"/>
      </w:pPr>
      <w:r>
        <w:rPr>
          <w:color w:val="828282"/>
        </w:rPr>
        <w:t xml:space="preserve">אָז֩ תִּרְצֶ֨ה הָאָ֜רֶץ אֶת־שַׁבְּתֹתֶ֗יהָ כֹּ֚ל יְמֵ֣י הֳשַּׁמָּ֔ה וְאַתֶּ֖ם בְּאֶ֣רֶץ אֹיְבֵיכֶ֑ם אָ֚ז תִּשְׁבַּ֣ת הָאָ֔רֶץ וְהִרְצָ֖ת אֶת־שַׁבְּתֹתֶֽיהָ׃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316186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316186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425666</w:t>
            </w:r>
          </w:p>
        </w:tc>
        <w:tc>
          <w:tcPr>
            <w:tcW w:type="auto" w:w="1728"/>
          </w:tcPr>
          <w:p>
            <w:r>
              <w:t>time_phrase</w:t>
            </w:r>
          </w:p>
        </w:tc>
        <w:tc>
          <w:tcPr>
            <w:tcW w:type="auto" w:w="1728"/>
          </w:tcPr>
          <w:p>
            <w:r>
              <w:t xml:space="preserve">אָז֩ </w:t>
            </w:r>
          </w:p>
        </w:tc>
        <w:tc>
          <w:tcPr>
            <w:tcW w:type="auto" w:w="1728"/>
          </w:tcPr>
          <w:p>
            <w:r/>
          </w:p>
        </w:tc>
      </w:tr>
      <w:tr>
        <w:tc>
          <w:tcPr>
            <w:tcW w:type="auto" w:w="1728"/>
          </w:tcPr>
          <w:p>
            <w:r>
              <w:t>tp_cluster</w:t>
            </w:r>
          </w:p>
        </w:tc>
        <w:tc>
          <w:tcPr>
            <w:tcW w:type="auto" w:w="1728"/>
          </w:tcPr>
          <w:p>
            <w:r>
              <w:t>425670</w:t>
            </w:r>
          </w:p>
        </w:tc>
        <w:tc>
          <w:tcPr>
            <w:tcW w:type="auto" w:w="1728"/>
          </w:tcPr>
          <w:p>
            <w:r>
              <w:t>time_phrase</w:t>
            </w:r>
          </w:p>
        </w:tc>
        <w:tc>
          <w:tcPr>
            <w:tcW w:type="auto" w:w="1728"/>
          </w:tcPr>
          <w:p>
            <w:r>
              <w:t xml:space="preserve">כֹּ֚ל יְמֵ֣י </w:t>
            </w:r>
          </w:p>
        </w:tc>
        <w:tc>
          <w:tcPr>
            <w:tcW w:type="auto" w:w="1728"/>
          </w:tcPr>
          <w:p>
            <w:r/>
          </w:p>
        </w:tc>
      </w:tr>
      <w:tr>
        <w:tc>
          <w:tcPr>
            <w:tcW w:type="auto" w:w="1728"/>
          </w:tcPr>
          <w:p>
            <w:r>
              <w:t>tense</w:t>
            </w:r>
          </w:p>
        </w:tc>
        <w:tc>
          <w:tcPr>
            <w:tcW w:type="auto" w:w="1728"/>
          </w:tcPr>
          <w:p>
            <w:r>
              <w:t>68698</w:t>
            </w:r>
          </w:p>
        </w:tc>
        <w:tc>
          <w:tcPr>
            <w:tcW w:type="auto" w:w="1728"/>
          </w:tcPr>
          <w:p>
            <w:r>
              <w:t>verb</w:t>
            </w:r>
          </w:p>
        </w:tc>
        <w:tc>
          <w:tcPr>
            <w:tcW w:type="auto" w:w="1728"/>
          </w:tcPr>
          <w:p>
            <w:r>
              <w:t xml:space="preserve">תִּרְצֶ֨ה </w:t>
            </w:r>
          </w:p>
        </w:tc>
        <w:tc>
          <w:tcPr>
            <w:tcW w:type="auto" w:w="1728"/>
          </w:tcPr>
          <w:p>
            <w:r/>
          </w:p>
        </w:tc>
      </w:tr>
    </w:tbl>
    <w:p>
      <w:r>
        <w:br/>
      </w:r>
    </w:p>
    <w:p>
      <w:pPr>
        <w:pStyle w:val="Reference"/>
      </w:pPr>
      <w:hyperlink r:id="rId576">
        <w:r>
          <w:rPr/>
          <w:t>316189, Leviticus 26:34</w:t>
        </w:r>
      </w:hyperlink>
    </w:p>
    <w:p>
      <w:pPr>
        <w:pStyle w:val="Hebrew"/>
      </w:pPr>
      <w:r>
        <w:t xml:space="preserve">אָ֚ז תִּשְׁבַּ֣ת הָאָ֔רֶץ </w:t>
      </w:r>
    </w:p>
    <w:p>
      <w:pPr>
        <w:pStyle w:val="Hebrew"/>
      </w:pPr>
      <w:r>
        <w:rPr>
          <w:color w:val="FF0000"/>
          <w:vertAlign w:val="superscript"/>
          <w:rtl/>
        </w:rPr>
        <w:t>68711</w:t>
      </w:r>
      <w:r>
        <w:rPr>
          <w:rFonts w:ascii="Times New Roman" w:hAnsi="Times New Roman"/>
          <w:color w:val="828282"/>
          <w:rtl/>
        </w:rPr>
        <w:t xml:space="preserve">אָ֚ז </w:t>
      </w:r>
      <w:r>
        <w:rPr>
          <w:color w:val="FF0000"/>
          <w:vertAlign w:val="superscript"/>
          <w:rtl/>
        </w:rPr>
        <w:t>68712</w:t>
      </w:r>
      <w:r>
        <w:rPr>
          <w:rFonts w:ascii="Times New Roman" w:hAnsi="Times New Roman"/>
          <w:color w:val="828282"/>
          <w:rtl/>
        </w:rPr>
        <w:t xml:space="preserve">תִּשְׁבַּ֣ת </w:t>
      </w:r>
      <w:r>
        <w:rPr>
          <w:color w:val="FF0000"/>
          <w:vertAlign w:val="superscript"/>
          <w:rtl/>
        </w:rPr>
        <w:t>68713</w:t>
      </w:r>
      <w:r>
        <w:rPr>
          <w:rFonts w:ascii="Times New Roman" w:hAnsi="Times New Roman"/>
          <w:color w:val="828282"/>
          <w:rtl/>
        </w:rPr>
        <w:t>הָ</w:t>
      </w:r>
      <w:r>
        <w:rPr>
          <w:color w:val="FF0000"/>
          <w:vertAlign w:val="superscript"/>
          <w:rtl/>
        </w:rPr>
        <w:t>68714</w:t>
      </w:r>
      <w:r>
        <w:rPr>
          <w:rFonts w:ascii="Times New Roman" w:hAnsi="Times New Roman"/>
          <w:color w:val="828282"/>
          <w:rtl/>
        </w:rPr>
        <w:t xml:space="preserve">אָ֔רֶץ </w:t>
      </w:r>
    </w:p>
    <w:p>
      <w:pPr>
        <w:pStyle w:val="Hebrew"/>
      </w:pPr>
      <w:r>
        <w:rPr>
          <w:color w:val="828282"/>
        </w:rPr>
        <w:t xml:space="preserve">אָז֩ תִּרְצֶ֨ה הָאָ֜רֶץ אֶת־שַׁבְּתֹתֶ֗יהָ כֹּ֚ל יְמֵ֣י הֳשַּׁמָּ֔ה וְאַתֶּ֖ם בְּאֶ֣רֶץ אֹיְבֵיכֶ֑ם אָ֚ז תִּשְׁבַּ֣ת הָאָ֔רֶץ וְהִרְצָ֖ת אֶת־שַׁבְּתֹתֶֽיהָ׃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316189</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316189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425675</w:t>
            </w:r>
          </w:p>
        </w:tc>
        <w:tc>
          <w:tcPr>
            <w:tcW w:type="auto" w:w="1728"/>
          </w:tcPr>
          <w:p>
            <w:r>
              <w:t>time_phrase</w:t>
            </w:r>
          </w:p>
        </w:tc>
        <w:tc>
          <w:tcPr>
            <w:tcW w:type="auto" w:w="1728"/>
          </w:tcPr>
          <w:p>
            <w:r>
              <w:t xml:space="preserve">אָ֚ז </w:t>
            </w:r>
          </w:p>
        </w:tc>
        <w:tc>
          <w:tcPr>
            <w:tcW w:type="auto" w:w="1728"/>
          </w:tcPr>
          <w:p>
            <w:r/>
          </w:p>
        </w:tc>
      </w:tr>
      <w:tr>
        <w:tc>
          <w:tcPr>
            <w:tcW w:type="auto" w:w="1728"/>
          </w:tcPr>
          <w:p>
            <w:r>
              <w:t>tense</w:t>
            </w:r>
          </w:p>
        </w:tc>
        <w:tc>
          <w:tcPr>
            <w:tcW w:type="auto" w:w="1728"/>
          </w:tcPr>
          <w:p>
            <w:r>
              <w:t>68712</w:t>
            </w:r>
          </w:p>
        </w:tc>
        <w:tc>
          <w:tcPr>
            <w:tcW w:type="auto" w:w="1728"/>
          </w:tcPr>
          <w:p>
            <w:r>
              <w:t>verb</w:t>
            </w:r>
          </w:p>
        </w:tc>
        <w:tc>
          <w:tcPr>
            <w:tcW w:type="auto" w:w="1728"/>
          </w:tcPr>
          <w:p>
            <w:r>
              <w:t xml:space="preserve">תִּשְׁבַּ֣ת </w:t>
            </w:r>
          </w:p>
        </w:tc>
        <w:tc>
          <w:tcPr>
            <w:tcW w:type="auto" w:w="1728"/>
          </w:tcPr>
          <w:p>
            <w:r/>
          </w:p>
        </w:tc>
      </w:tr>
    </w:tbl>
    <w:p>
      <w:r>
        <w:br/>
      </w:r>
    </w:p>
    <w:p>
      <w:pPr>
        <w:pStyle w:val="Reference"/>
      </w:pPr>
      <w:hyperlink r:id="rId577">
        <w:r>
          <w:rPr/>
          <w:t>316191, Leviticus 26:35</w:t>
        </w:r>
      </w:hyperlink>
    </w:p>
    <w:p>
      <w:pPr>
        <w:pStyle w:val="Hebrew"/>
      </w:pPr>
      <w:r>
        <w:t xml:space="preserve">כָּל־יְמֵ֥י תִּשְׁבֹּ֑ת </w:t>
      </w:r>
    </w:p>
    <w:p>
      <w:pPr>
        <w:pStyle w:val="Hebrew"/>
      </w:pPr>
      <w:r>
        <w:rPr>
          <w:color w:val="FF0000"/>
          <w:vertAlign w:val="superscript"/>
          <w:rtl/>
        </w:rPr>
        <w:t>68719</w:t>
      </w:r>
      <w:r>
        <w:rPr>
          <w:rFonts w:ascii="Times New Roman" w:hAnsi="Times New Roman"/>
          <w:color w:val="828282"/>
          <w:rtl/>
        </w:rPr>
        <w:t>כָּל־</w:t>
      </w:r>
      <w:r>
        <w:rPr>
          <w:color w:val="FF0000"/>
          <w:vertAlign w:val="superscript"/>
          <w:rtl/>
        </w:rPr>
        <w:t>68720</w:t>
      </w:r>
      <w:r>
        <w:rPr>
          <w:rFonts w:ascii="Times New Roman" w:hAnsi="Times New Roman"/>
          <w:color w:val="828282"/>
          <w:rtl/>
        </w:rPr>
        <w:t xml:space="preserve">יְמֵ֥י </w:t>
      </w:r>
      <w:r>
        <w:rPr>
          <w:color w:val="FF0000"/>
          <w:vertAlign w:val="superscript"/>
          <w:rtl/>
        </w:rPr>
        <w:t>68722</w:t>
      </w:r>
      <w:r>
        <w:rPr>
          <w:rFonts w:ascii="Times New Roman" w:hAnsi="Times New Roman"/>
          <w:color w:val="828282"/>
          <w:rtl/>
        </w:rPr>
        <w:t xml:space="preserve">תִּשְׁבֹּ֑ת </w:t>
      </w:r>
    </w:p>
    <w:p>
      <w:pPr>
        <w:pStyle w:val="Hebrew"/>
      </w:pPr>
      <w:r>
        <w:rPr>
          <w:color w:val="828282"/>
        </w:rPr>
        <w:t xml:space="preserve">כָּל־יְמֵ֥י הָשַּׁמָּ֖ה תִּשְׁבֹּ֑ת אֵ֣ת אֲשֶׁ֧ר לֹֽא־שָׁבְתָ֛ה בְּשַׁבְּתֹתֵיכֶ֖ם בְּשִׁבְתְּכֶ֥ם עָלֶֽיהָ׃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316191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316191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425681</w:t>
            </w:r>
          </w:p>
        </w:tc>
        <w:tc>
          <w:tcPr>
            <w:tcW w:type="auto" w:w="1728"/>
          </w:tcPr>
          <w:p>
            <w:r>
              <w:t>time_phrase</w:t>
            </w:r>
          </w:p>
        </w:tc>
        <w:tc>
          <w:tcPr>
            <w:tcW w:type="auto" w:w="1728"/>
          </w:tcPr>
          <w:p>
            <w:r>
              <w:t xml:space="preserve">כָּל־יְמֵ֥י </w:t>
            </w:r>
          </w:p>
        </w:tc>
        <w:tc>
          <w:tcPr>
            <w:tcW w:type="auto" w:w="1728"/>
          </w:tcPr>
          <w:p>
            <w:r/>
          </w:p>
        </w:tc>
      </w:tr>
      <w:tr>
        <w:tc>
          <w:tcPr>
            <w:tcW w:type="auto" w:w="1728"/>
          </w:tcPr>
          <w:p>
            <w:r>
              <w:t>tense</w:t>
            </w:r>
          </w:p>
        </w:tc>
        <w:tc>
          <w:tcPr>
            <w:tcW w:type="auto" w:w="1728"/>
          </w:tcPr>
          <w:p>
            <w:r>
              <w:t>68722</w:t>
            </w:r>
          </w:p>
        </w:tc>
        <w:tc>
          <w:tcPr>
            <w:tcW w:type="auto" w:w="1728"/>
          </w:tcPr>
          <w:p>
            <w:r>
              <w:t>verb</w:t>
            </w:r>
          </w:p>
        </w:tc>
        <w:tc>
          <w:tcPr>
            <w:tcW w:type="auto" w:w="1728"/>
          </w:tcPr>
          <w:p>
            <w:r>
              <w:t xml:space="preserve">תִּשְׁבֹּ֑ת </w:t>
            </w:r>
          </w:p>
        </w:tc>
        <w:tc>
          <w:tcPr>
            <w:tcW w:type="auto" w:w="1728"/>
          </w:tcPr>
          <w:p>
            <w:r/>
          </w:p>
        </w:tc>
      </w:tr>
    </w:tbl>
    <w:p>
      <w:r>
        <w:br/>
      </w:r>
    </w:p>
    <w:p>
      <w:pPr>
        <w:pStyle w:val="Reference"/>
      </w:pPr>
      <w:hyperlink r:id="rId578">
        <w:r>
          <w:rPr/>
          <w:t>316215, Leviticus 26:41</w:t>
        </w:r>
      </w:hyperlink>
    </w:p>
    <w:p>
      <w:pPr>
        <w:pStyle w:val="Hebrew"/>
      </w:pPr>
      <w:r>
        <w:t xml:space="preserve">אֹו־אָ֣ז יִכָּנַ֗ע לְבָבָם֙ הֶֽעָרֵ֔ל </w:t>
      </w:r>
    </w:p>
    <w:p>
      <w:pPr>
        <w:pStyle w:val="Hebrew"/>
      </w:pPr>
      <w:r>
        <w:rPr>
          <w:color w:val="FF0000"/>
          <w:vertAlign w:val="superscript"/>
          <w:rtl/>
        </w:rPr>
        <w:t>68838</w:t>
      </w:r>
      <w:r>
        <w:rPr>
          <w:rFonts w:ascii="Times New Roman" w:hAnsi="Times New Roman"/>
          <w:color w:val="828282"/>
          <w:rtl/>
        </w:rPr>
        <w:t>אֹו־</w:t>
      </w:r>
      <w:r>
        <w:rPr>
          <w:color w:val="FF0000"/>
          <w:vertAlign w:val="superscript"/>
          <w:rtl/>
        </w:rPr>
        <w:t>68839</w:t>
      </w:r>
      <w:r>
        <w:rPr>
          <w:rFonts w:ascii="Times New Roman" w:hAnsi="Times New Roman"/>
          <w:color w:val="828282"/>
          <w:rtl/>
        </w:rPr>
        <w:t xml:space="preserve">אָ֣ז </w:t>
      </w:r>
      <w:r>
        <w:rPr>
          <w:color w:val="FF0000"/>
          <w:vertAlign w:val="superscript"/>
          <w:rtl/>
        </w:rPr>
        <w:t>68840</w:t>
      </w:r>
      <w:r>
        <w:rPr>
          <w:rFonts w:ascii="Times New Roman" w:hAnsi="Times New Roman"/>
          <w:color w:val="828282"/>
          <w:rtl/>
        </w:rPr>
        <w:t xml:space="preserve">יִכָּנַ֗ע </w:t>
      </w:r>
      <w:r>
        <w:rPr>
          <w:color w:val="FF0000"/>
          <w:vertAlign w:val="superscript"/>
          <w:rtl/>
        </w:rPr>
        <w:t>68841</w:t>
      </w:r>
      <w:r>
        <w:rPr>
          <w:rFonts w:ascii="Times New Roman" w:hAnsi="Times New Roman"/>
          <w:color w:val="828282"/>
          <w:rtl/>
        </w:rPr>
        <w:t xml:space="preserve">לְבָבָם֙ </w:t>
      </w:r>
      <w:r>
        <w:rPr>
          <w:color w:val="FF0000"/>
          <w:vertAlign w:val="superscript"/>
          <w:rtl/>
        </w:rPr>
        <w:t>68842</w:t>
      </w:r>
      <w:r>
        <w:rPr>
          <w:rFonts w:ascii="Times New Roman" w:hAnsi="Times New Roman"/>
          <w:color w:val="828282"/>
          <w:rtl/>
        </w:rPr>
        <w:t>הֶֽ</w:t>
      </w:r>
      <w:r>
        <w:rPr>
          <w:color w:val="FF0000"/>
          <w:vertAlign w:val="superscript"/>
          <w:rtl/>
        </w:rPr>
        <w:t>68843</w:t>
      </w:r>
      <w:r>
        <w:rPr>
          <w:rFonts w:ascii="Times New Roman" w:hAnsi="Times New Roman"/>
          <w:color w:val="828282"/>
          <w:rtl/>
        </w:rPr>
        <w:t xml:space="preserve">עָרֵ֔ל </w:t>
      </w:r>
    </w:p>
    <w:p>
      <w:pPr>
        <w:pStyle w:val="Hebrew"/>
      </w:pPr>
      <w:r>
        <w:rPr>
          <w:color w:val="828282"/>
        </w:rPr>
        <w:t xml:space="preserve">אַף־אֲנִ֗י אֵלֵ֤ךְ עִמָּם֙ בְּקֶ֔רִי וְהֵבֵאתִ֣י אֹתָ֔ם בְּאֶ֖רֶץ אֹיְבֵיהֶ֑ם אֹו־אָ֣ז יִכָּנַ֗ע לְבָבָם֙ הֶֽעָרֵ֔ל וְאָ֖ז יִרְצ֥וּ אֶת־עֲוֹנָֽם׃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316215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316215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425764</w:t>
            </w:r>
          </w:p>
        </w:tc>
        <w:tc>
          <w:tcPr>
            <w:tcW w:type="auto" w:w="1728"/>
          </w:tcPr>
          <w:p>
            <w:r>
              <w:t>time_phrase</w:t>
            </w:r>
          </w:p>
        </w:tc>
        <w:tc>
          <w:tcPr>
            <w:tcW w:type="auto" w:w="1728"/>
          </w:tcPr>
          <w:p>
            <w:r>
              <w:t xml:space="preserve">אָ֣ז </w:t>
            </w:r>
          </w:p>
        </w:tc>
        <w:tc>
          <w:tcPr>
            <w:tcW w:type="auto" w:w="1728"/>
          </w:tcPr>
          <w:p>
            <w:r/>
          </w:p>
        </w:tc>
      </w:tr>
      <w:tr>
        <w:tc>
          <w:tcPr>
            <w:tcW w:type="auto" w:w="1728"/>
          </w:tcPr>
          <w:p>
            <w:r>
              <w:t>tense</w:t>
            </w:r>
          </w:p>
        </w:tc>
        <w:tc>
          <w:tcPr>
            <w:tcW w:type="auto" w:w="1728"/>
          </w:tcPr>
          <w:p>
            <w:r>
              <w:t>68840</w:t>
            </w:r>
          </w:p>
        </w:tc>
        <w:tc>
          <w:tcPr>
            <w:tcW w:type="auto" w:w="1728"/>
          </w:tcPr>
          <w:p>
            <w:r>
              <w:t>verb</w:t>
            </w:r>
          </w:p>
        </w:tc>
        <w:tc>
          <w:tcPr>
            <w:tcW w:type="auto" w:w="1728"/>
          </w:tcPr>
          <w:p>
            <w:r>
              <w:t xml:space="preserve">יִכָּנַ֗ע </w:t>
            </w:r>
          </w:p>
        </w:tc>
        <w:tc>
          <w:tcPr>
            <w:tcW w:type="auto" w:w="1728"/>
          </w:tcPr>
          <w:p>
            <w:r/>
          </w:p>
        </w:tc>
      </w:tr>
    </w:tbl>
    <w:p>
      <w:r>
        <w:br/>
      </w:r>
    </w:p>
    <w:p>
      <w:pPr>
        <w:pStyle w:val="Reference"/>
      </w:pPr>
      <w:hyperlink r:id="rId578">
        <w:r>
          <w:rPr/>
          <w:t>316216, Leviticus 26:41</w:t>
        </w:r>
      </w:hyperlink>
    </w:p>
    <w:p>
      <w:pPr>
        <w:pStyle w:val="Hebrew"/>
      </w:pPr>
      <w:r>
        <w:t xml:space="preserve">וְאָ֖ז יִרְצ֥וּ אֶת־עֲוֹנָֽם׃ </w:t>
      </w:r>
    </w:p>
    <w:p>
      <w:pPr>
        <w:pStyle w:val="Hebrew"/>
      </w:pPr>
      <w:r>
        <w:rPr>
          <w:color w:val="FF0000"/>
          <w:vertAlign w:val="superscript"/>
          <w:rtl/>
        </w:rPr>
        <w:t>68844</w:t>
      </w:r>
      <w:r>
        <w:rPr>
          <w:rFonts w:ascii="Times New Roman" w:hAnsi="Times New Roman"/>
          <w:color w:val="828282"/>
          <w:rtl/>
        </w:rPr>
        <w:t>וְ</w:t>
      </w:r>
      <w:r>
        <w:rPr>
          <w:color w:val="FF0000"/>
          <w:vertAlign w:val="superscript"/>
          <w:rtl/>
        </w:rPr>
        <w:t>68845</w:t>
      </w:r>
      <w:r>
        <w:rPr>
          <w:rFonts w:ascii="Times New Roman" w:hAnsi="Times New Roman"/>
          <w:color w:val="828282"/>
          <w:rtl/>
        </w:rPr>
        <w:t xml:space="preserve">אָ֖ז </w:t>
      </w:r>
      <w:r>
        <w:rPr>
          <w:color w:val="FF0000"/>
          <w:vertAlign w:val="superscript"/>
          <w:rtl/>
        </w:rPr>
        <w:t>68846</w:t>
      </w:r>
      <w:r>
        <w:rPr>
          <w:rFonts w:ascii="Times New Roman" w:hAnsi="Times New Roman"/>
          <w:color w:val="828282"/>
          <w:rtl/>
        </w:rPr>
        <w:t xml:space="preserve">יִרְצ֥וּ </w:t>
      </w:r>
      <w:r>
        <w:rPr>
          <w:color w:val="FF0000"/>
          <w:vertAlign w:val="superscript"/>
          <w:rtl/>
        </w:rPr>
        <w:t>68847</w:t>
      </w:r>
      <w:r>
        <w:rPr>
          <w:rFonts w:ascii="Times New Roman" w:hAnsi="Times New Roman"/>
          <w:color w:val="828282"/>
          <w:rtl/>
        </w:rPr>
        <w:t>אֶת־</w:t>
      </w:r>
      <w:r>
        <w:rPr>
          <w:color w:val="FF0000"/>
          <w:vertAlign w:val="superscript"/>
          <w:rtl/>
        </w:rPr>
        <w:t>68848</w:t>
      </w:r>
      <w:r>
        <w:rPr>
          <w:rFonts w:ascii="Times New Roman" w:hAnsi="Times New Roman"/>
          <w:color w:val="828282"/>
          <w:rtl/>
        </w:rPr>
        <w:t xml:space="preserve">עֲוֹנָֽם׃ </w:t>
      </w:r>
    </w:p>
    <w:p>
      <w:pPr>
        <w:pStyle w:val="Hebrew"/>
      </w:pPr>
      <w:r>
        <w:rPr>
          <w:color w:val="828282"/>
        </w:rPr>
        <w:t xml:space="preserve">אַף־אֲנִ֗י אֵלֵ֤ךְ עִמָּם֙ בְּקֶ֔רִי וְהֵבֵאתִ֣י אֹתָ֔ם בְּאֶ֖רֶץ אֹיְבֵיהֶ֑ם אֹו־אָ֣ז יִכָּנַ֗ע לְבָבָם֙ הֶֽעָרֵ֔ל וְאָ֖ז יִרְצ֥וּ אֶת־עֲוֹנָֽם׃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316216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316216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425768</w:t>
            </w:r>
          </w:p>
        </w:tc>
        <w:tc>
          <w:tcPr>
            <w:tcW w:type="auto" w:w="1728"/>
          </w:tcPr>
          <w:p>
            <w:r>
              <w:t>time_phrase</w:t>
            </w:r>
          </w:p>
        </w:tc>
        <w:tc>
          <w:tcPr>
            <w:tcW w:type="auto" w:w="1728"/>
          </w:tcPr>
          <w:p>
            <w:r>
              <w:t xml:space="preserve">אָ֖ז </w:t>
            </w:r>
          </w:p>
        </w:tc>
        <w:tc>
          <w:tcPr>
            <w:tcW w:type="auto" w:w="1728"/>
          </w:tcPr>
          <w:p>
            <w:r/>
          </w:p>
        </w:tc>
      </w:tr>
      <w:tr>
        <w:tc>
          <w:tcPr>
            <w:tcW w:type="auto" w:w="1728"/>
          </w:tcPr>
          <w:p>
            <w:r>
              <w:t>tense</w:t>
            </w:r>
          </w:p>
        </w:tc>
        <w:tc>
          <w:tcPr>
            <w:tcW w:type="auto" w:w="1728"/>
          </w:tcPr>
          <w:p>
            <w:r>
              <w:t>68846</w:t>
            </w:r>
          </w:p>
        </w:tc>
        <w:tc>
          <w:tcPr>
            <w:tcW w:type="auto" w:w="1728"/>
          </w:tcPr>
          <w:p>
            <w:r>
              <w:t>verb</w:t>
            </w:r>
          </w:p>
        </w:tc>
        <w:tc>
          <w:tcPr>
            <w:tcW w:type="auto" w:w="1728"/>
          </w:tcPr>
          <w:p>
            <w:r>
              <w:t xml:space="preserve">יִרְצ֥וּ </w:t>
            </w:r>
          </w:p>
        </w:tc>
        <w:tc>
          <w:tcPr>
            <w:tcW w:type="auto" w:w="1728"/>
          </w:tcPr>
          <w:p>
            <w:r/>
          </w:p>
        </w:tc>
      </w:tr>
    </w:tbl>
    <w:p>
      <w:r>
        <w:br/>
      </w:r>
    </w:p>
    <w:p>
      <w:pPr>
        <w:pStyle w:val="Reference"/>
      </w:pPr>
      <w:hyperlink r:id="rId579">
        <w:r>
          <w:rPr/>
          <w:t>316295, Leviticus 27:17</w:t>
        </w:r>
      </w:hyperlink>
    </w:p>
    <w:p>
      <w:pPr>
        <w:pStyle w:val="Hebrew"/>
      </w:pPr>
      <w:r>
        <w:t xml:space="preserve">אִם־מִשְּׁנַ֥ת הַיֹּבֵ֖ל יַקְדִּ֣ישׁ שָׂדֵ֑הוּ </w:t>
      </w:r>
    </w:p>
    <w:p>
      <w:pPr>
        <w:pStyle w:val="Hebrew"/>
      </w:pPr>
      <w:r>
        <w:rPr>
          <w:color w:val="FF0000"/>
          <w:vertAlign w:val="superscript"/>
          <w:rtl/>
        </w:rPr>
        <w:t>69276</w:t>
      </w:r>
      <w:r>
        <w:rPr>
          <w:rFonts w:ascii="Times New Roman" w:hAnsi="Times New Roman"/>
          <w:color w:val="828282"/>
          <w:rtl/>
        </w:rPr>
        <w:t>אִם־</w:t>
      </w:r>
      <w:r>
        <w:rPr>
          <w:color w:val="FF0000"/>
          <w:vertAlign w:val="superscript"/>
          <w:rtl/>
        </w:rPr>
        <w:t>69277</w:t>
      </w:r>
      <w:r>
        <w:rPr>
          <w:rFonts w:ascii="Times New Roman" w:hAnsi="Times New Roman"/>
          <w:color w:val="828282"/>
          <w:rtl/>
        </w:rPr>
        <w:t>מִ</w:t>
      </w:r>
      <w:r>
        <w:rPr>
          <w:color w:val="FF0000"/>
          <w:vertAlign w:val="superscript"/>
          <w:rtl/>
        </w:rPr>
        <w:t>69278</w:t>
      </w:r>
      <w:r>
        <w:rPr>
          <w:rFonts w:ascii="Times New Roman" w:hAnsi="Times New Roman"/>
          <w:color w:val="828282"/>
          <w:rtl/>
        </w:rPr>
        <w:t xml:space="preserve">שְּׁנַ֥ת </w:t>
      </w:r>
      <w:r>
        <w:rPr>
          <w:color w:val="FF0000"/>
          <w:vertAlign w:val="superscript"/>
          <w:rtl/>
        </w:rPr>
        <w:t>69279</w:t>
      </w:r>
      <w:r>
        <w:rPr>
          <w:rFonts w:ascii="Times New Roman" w:hAnsi="Times New Roman"/>
          <w:color w:val="828282"/>
          <w:rtl/>
        </w:rPr>
        <w:t>הַ</w:t>
      </w:r>
      <w:r>
        <w:rPr>
          <w:color w:val="FF0000"/>
          <w:vertAlign w:val="superscript"/>
          <w:rtl/>
        </w:rPr>
        <w:t>69280</w:t>
      </w:r>
      <w:r>
        <w:rPr>
          <w:rFonts w:ascii="Times New Roman" w:hAnsi="Times New Roman"/>
          <w:color w:val="828282"/>
          <w:rtl/>
        </w:rPr>
        <w:t xml:space="preserve">יֹּבֵ֖ל </w:t>
      </w:r>
      <w:r>
        <w:rPr>
          <w:color w:val="FF0000"/>
          <w:vertAlign w:val="superscript"/>
          <w:rtl/>
        </w:rPr>
        <w:t>69281</w:t>
      </w:r>
      <w:r>
        <w:rPr>
          <w:rFonts w:ascii="Times New Roman" w:hAnsi="Times New Roman"/>
          <w:color w:val="828282"/>
          <w:rtl/>
        </w:rPr>
        <w:t xml:space="preserve">יַקְדִּ֣ישׁ </w:t>
      </w:r>
      <w:r>
        <w:rPr>
          <w:color w:val="FF0000"/>
          <w:vertAlign w:val="superscript"/>
          <w:rtl/>
        </w:rPr>
        <w:t>69282</w:t>
      </w:r>
      <w:r>
        <w:rPr>
          <w:rFonts w:ascii="Times New Roman" w:hAnsi="Times New Roman"/>
          <w:color w:val="828282"/>
          <w:rtl/>
        </w:rPr>
        <w:t xml:space="preserve">שָׂדֵ֑הוּ </w:t>
      </w:r>
    </w:p>
    <w:p>
      <w:pPr>
        <w:pStyle w:val="Hebrew"/>
      </w:pPr>
      <w:r>
        <w:rPr>
          <w:color w:val="828282"/>
        </w:rPr>
        <w:t xml:space="preserve">אִם־מִשְּׁנַ֥ת הַיֹּבֵ֖ל יַקְדִּ֣ישׁ שָׂדֵ֑הוּ כְּעֶרְכְּךָ֖ יָקֽוּם׃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316295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316295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426032</w:t>
            </w:r>
          </w:p>
        </w:tc>
        <w:tc>
          <w:tcPr>
            <w:tcW w:type="auto" w:w="1728"/>
          </w:tcPr>
          <w:p>
            <w:r>
              <w:t>time_phrase</w:t>
            </w:r>
          </w:p>
        </w:tc>
        <w:tc>
          <w:tcPr>
            <w:tcW w:type="auto" w:w="1728"/>
          </w:tcPr>
          <w:p>
            <w:r>
              <w:t xml:space="preserve">מִשְּׁנַ֥ת הַיֹּבֵ֖ל </w:t>
            </w:r>
          </w:p>
        </w:tc>
        <w:tc>
          <w:tcPr>
            <w:tcW w:type="auto" w:w="1728"/>
          </w:tcPr>
          <w:p>
            <w:r/>
          </w:p>
        </w:tc>
      </w:tr>
      <w:tr>
        <w:tc>
          <w:tcPr>
            <w:tcW w:type="auto" w:w="1728"/>
          </w:tcPr>
          <w:p>
            <w:r>
              <w:t>tense</w:t>
            </w:r>
          </w:p>
        </w:tc>
        <w:tc>
          <w:tcPr>
            <w:tcW w:type="auto" w:w="1728"/>
          </w:tcPr>
          <w:p>
            <w:r>
              <w:t>69281</w:t>
            </w:r>
          </w:p>
        </w:tc>
        <w:tc>
          <w:tcPr>
            <w:tcW w:type="auto" w:w="1728"/>
          </w:tcPr>
          <w:p>
            <w:r>
              <w:t>verb</w:t>
            </w:r>
          </w:p>
        </w:tc>
        <w:tc>
          <w:tcPr>
            <w:tcW w:type="auto" w:w="1728"/>
          </w:tcPr>
          <w:p>
            <w:r>
              <w:t xml:space="preserve">יַקְדִּ֣ישׁ </w:t>
            </w:r>
          </w:p>
        </w:tc>
        <w:tc>
          <w:tcPr>
            <w:tcW w:type="auto" w:w="1728"/>
          </w:tcPr>
          <w:p>
            <w:r/>
          </w:p>
        </w:tc>
      </w:tr>
    </w:tbl>
    <w:p>
      <w:r>
        <w:br/>
      </w:r>
    </w:p>
    <w:p>
      <w:pPr>
        <w:pStyle w:val="Reference"/>
      </w:pPr>
      <w:hyperlink r:id="rId580">
        <w:r>
          <w:rPr/>
          <w:t>316297, Leviticus 27:18</w:t>
        </w:r>
      </w:hyperlink>
    </w:p>
    <w:p>
      <w:pPr>
        <w:pStyle w:val="Hebrew"/>
      </w:pPr>
      <w:r>
        <w:t xml:space="preserve">וְאִם־אַחַ֣ר הַיֹּבֵל֮ יַקְדִּ֣ישׁ שָׂדֵהוּ֒ </w:t>
      </w:r>
    </w:p>
    <w:p>
      <w:pPr>
        <w:pStyle w:val="Hebrew"/>
      </w:pPr>
      <w:r>
        <w:rPr>
          <w:color w:val="FF0000"/>
          <w:vertAlign w:val="superscript"/>
          <w:rtl/>
        </w:rPr>
        <w:t>69286</w:t>
      </w:r>
      <w:r>
        <w:rPr>
          <w:rFonts w:ascii="Times New Roman" w:hAnsi="Times New Roman"/>
          <w:color w:val="828282"/>
          <w:rtl/>
        </w:rPr>
        <w:t>וְ</w:t>
      </w:r>
      <w:r>
        <w:rPr>
          <w:color w:val="FF0000"/>
          <w:vertAlign w:val="superscript"/>
          <w:rtl/>
        </w:rPr>
        <w:t>69287</w:t>
      </w:r>
      <w:r>
        <w:rPr>
          <w:rFonts w:ascii="Times New Roman" w:hAnsi="Times New Roman"/>
          <w:color w:val="828282"/>
          <w:rtl/>
        </w:rPr>
        <w:t>אִם־</w:t>
      </w:r>
      <w:r>
        <w:rPr>
          <w:color w:val="FF0000"/>
          <w:vertAlign w:val="superscript"/>
          <w:rtl/>
        </w:rPr>
        <w:t>69288</w:t>
      </w:r>
      <w:r>
        <w:rPr>
          <w:rFonts w:ascii="Times New Roman" w:hAnsi="Times New Roman"/>
          <w:color w:val="828282"/>
          <w:rtl/>
        </w:rPr>
        <w:t xml:space="preserve">אַחַ֣ר </w:t>
      </w:r>
      <w:r>
        <w:rPr>
          <w:color w:val="FF0000"/>
          <w:vertAlign w:val="superscript"/>
          <w:rtl/>
        </w:rPr>
        <w:t>69289</w:t>
      </w:r>
      <w:r>
        <w:rPr>
          <w:rFonts w:ascii="Times New Roman" w:hAnsi="Times New Roman"/>
          <w:color w:val="828282"/>
          <w:rtl/>
        </w:rPr>
        <w:t>הַ</w:t>
      </w:r>
      <w:r>
        <w:rPr>
          <w:color w:val="FF0000"/>
          <w:vertAlign w:val="superscript"/>
          <w:rtl/>
        </w:rPr>
        <w:t>69290</w:t>
      </w:r>
      <w:r>
        <w:rPr>
          <w:rFonts w:ascii="Times New Roman" w:hAnsi="Times New Roman"/>
          <w:color w:val="828282"/>
          <w:rtl/>
        </w:rPr>
        <w:t xml:space="preserve">יֹּבֵל֮ </w:t>
      </w:r>
      <w:r>
        <w:rPr>
          <w:color w:val="FF0000"/>
          <w:vertAlign w:val="superscript"/>
          <w:rtl/>
        </w:rPr>
        <w:t>69291</w:t>
      </w:r>
      <w:r>
        <w:rPr>
          <w:rFonts w:ascii="Times New Roman" w:hAnsi="Times New Roman"/>
          <w:color w:val="828282"/>
          <w:rtl/>
        </w:rPr>
        <w:t xml:space="preserve">יַקְדִּ֣ישׁ </w:t>
      </w:r>
      <w:r>
        <w:rPr>
          <w:color w:val="FF0000"/>
          <w:vertAlign w:val="superscript"/>
          <w:rtl/>
        </w:rPr>
        <w:t>69292</w:t>
      </w:r>
      <w:r>
        <w:rPr>
          <w:rFonts w:ascii="Times New Roman" w:hAnsi="Times New Roman"/>
          <w:color w:val="828282"/>
          <w:rtl/>
        </w:rPr>
        <w:t xml:space="preserve">שָׂדֵהוּ֒ </w:t>
      </w:r>
    </w:p>
    <w:p>
      <w:pPr>
        <w:pStyle w:val="Hebrew"/>
      </w:pPr>
      <w:r>
        <w:rPr>
          <w:color w:val="828282"/>
        </w:rPr>
        <w:t xml:space="preserve">וְאִם־אַחַ֣ר הַיֹּבֵל֮ יַקְדִּ֣ישׁ שָׂדֵהוּ֒ וְחִשַּׁב־לֹ֨ו הַכֹּהֵ֜ן אֶת־הַכֶּ֗סֶף עַל־פִּ֤י הַשָּׁנִים֙ הַנֹּ֣ותָרֹ֔ת עַ֖ד שְׁנַ֣ת הַיֹּבֵ֑ל וְנִגְרַ֖ע מֵֽעֶרְכֶּֽךָ׃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316297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316297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426039</w:t>
            </w:r>
          </w:p>
        </w:tc>
        <w:tc>
          <w:tcPr>
            <w:tcW w:type="auto" w:w="1728"/>
          </w:tcPr>
          <w:p>
            <w:r>
              <w:t>time_phrase</w:t>
            </w:r>
          </w:p>
        </w:tc>
        <w:tc>
          <w:tcPr>
            <w:tcW w:type="auto" w:w="1728"/>
          </w:tcPr>
          <w:p>
            <w:r>
              <w:t xml:space="preserve">אַחַ֣ר הַיֹּבֵל֮ </w:t>
            </w:r>
          </w:p>
        </w:tc>
        <w:tc>
          <w:tcPr>
            <w:tcW w:type="auto" w:w="1728"/>
          </w:tcPr>
          <w:p>
            <w:r/>
          </w:p>
        </w:tc>
      </w:tr>
      <w:tr>
        <w:tc>
          <w:tcPr>
            <w:tcW w:type="auto" w:w="1728"/>
          </w:tcPr>
          <w:p>
            <w:r>
              <w:t>tense</w:t>
            </w:r>
          </w:p>
        </w:tc>
        <w:tc>
          <w:tcPr>
            <w:tcW w:type="auto" w:w="1728"/>
          </w:tcPr>
          <w:p>
            <w:r>
              <w:t>69291</w:t>
            </w:r>
          </w:p>
        </w:tc>
        <w:tc>
          <w:tcPr>
            <w:tcW w:type="auto" w:w="1728"/>
          </w:tcPr>
          <w:p>
            <w:r>
              <w:t>verb</w:t>
            </w:r>
          </w:p>
        </w:tc>
        <w:tc>
          <w:tcPr>
            <w:tcW w:type="auto" w:w="1728"/>
          </w:tcPr>
          <w:p>
            <w:r>
              <w:t xml:space="preserve">יַקְדִּ֣ישׁ </w:t>
            </w:r>
          </w:p>
        </w:tc>
        <w:tc>
          <w:tcPr>
            <w:tcW w:type="auto" w:w="1728"/>
          </w:tcPr>
          <w:p>
            <w:r/>
          </w:p>
        </w:tc>
      </w:tr>
    </w:tbl>
    <w:p>
      <w:r>
        <w:br/>
      </w:r>
    </w:p>
    <w:p>
      <w:pPr>
        <w:pStyle w:val="Reference"/>
      </w:pPr>
      <w:hyperlink r:id="rId580">
        <w:r>
          <w:rPr/>
          <w:t>316299, Leviticus 27:18</w:t>
        </w:r>
      </w:hyperlink>
    </w:p>
    <w:p>
      <w:pPr>
        <w:pStyle w:val="Hebrew"/>
      </w:pPr>
      <w:r>
        <w:t xml:space="preserve">הַנֹּ֣ותָרֹ֔ת עַ֖ד שְׁנַ֣ת הַיֹּבֵ֑ל </w:t>
      </w:r>
    </w:p>
    <w:p>
      <w:pPr>
        <w:pStyle w:val="Hebrew"/>
      </w:pPr>
      <w:r>
        <w:rPr>
          <w:color w:val="FF0000"/>
          <w:vertAlign w:val="superscript"/>
          <w:rtl/>
        </w:rPr>
        <w:t>69305</w:t>
      </w:r>
      <w:r>
        <w:rPr>
          <w:rFonts w:ascii="Times New Roman" w:hAnsi="Times New Roman"/>
          <w:color w:val="828282"/>
          <w:rtl/>
        </w:rPr>
        <w:t>הַ</w:t>
      </w:r>
      <w:r>
        <w:rPr>
          <w:color w:val="FF0000"/>
          <w:vertAlign w:val="superscript"/>
          <w:rtl/>
        </w:rPr>
        <w:t>69306</w:t>
      </w:r>
      <w:r>
        <w:rPr>
          <w:rFonts w:ascii="Times New Roman" w:hAnsi="Times New Roman"/>
          <w:color w:val="828282"/>
          <w:rtl/>
        </w:rPr>
        <w:t xml:space="preserve">נֹּ֣ותָרֹ֔ת </w:t>
      </w:r>
      <w:r>
        <w:rPr>
          <w:color w:val="FF0000"/>
          <w:vertAlign w:val="superscript"/>
          <w:rtl/>
        </w:rPr>
        <w:t>69307</w:t>
      </w:r>
      <w:r>
        <w:rPr>
          <w:rFonts w:ascii="Times New Roman" w:hAnsi="Times New Roman"/>
          <w:color w:val="828282"/>
          <w:rtl/>
        </w:rPr>
        <w:t xml:space="preserve">עַ֖ד </w:t>
      </w:r>
      <w:r>
        <w:rPr>
          <w:color w:val="FF0000"/>
          <w:vertAlign w:val="superscript"/>
          <w:rtl/>
        </w:rPr>
        <w:t>69308</w:t>
      </w:r>
      <w:r>
        <w:rPr>
          <w:rFonts w:ascii="Times New Roman" w:hAnsi="Times New Roman"/>
          <w:color w:val="828282"/>
          <w:rtl/>
        </w:rPr>
        <w:t xml:space="preserve">שְׁנַ֣ת </w:t>
      </w:r>
      <w:r>
        <w:rPr>
          <w:color w:val="FF0000"/>
          <w:vertAlign w:val="superscript"/>
          <w:rtl/>
        </w:rPr>
        <w:t>69309</w:t>
      </w:r>
      <w:r>
        <w:rPr>
          <w:rFonts w:ascii="Times New Roman" w:hAnsi="Times New Roman"/>
          <w:color w:val="828282"/>
          <w:rtl/>
        </w:rPr>
        <w:t>הַ</w:t>
      </w:r>
      <w:r>
        <w:rPr>
          <w:color w:val="FF0000"/>
          <w:vertAlign w:val="superscript"/>
          <w:rtl/>
        </w:rPr>
        <w:t>69310</w:t>
      </w:r>
      <w:r>
        <w:rPr>
          <w:rFonts w:ascii="Times New Roman" w:hAnsi="Times New Roman"/>
          <w:color w:val="828282"/>
          <w:rtl/>
        </w:rPr>
        <w:t xml:space="preserve">יֹּבֵ֑ל </w:t>
      </w:r>
    </w:p>
    <w:p>
      <w:pPr>
        <w:pStyle w:val="Hebrew"/>
      </w:pPr>
      <w:r>
        <w:rPr>
          <w:color w:val="828282"/>
        </w:rPr>
        <w:t xml:space="preserve">וְאִם־אַחַ֣ר הַיֹּבֵל֮ יַקְדִּ֣ישׁ שָׂדֵהוּ֒ וְחִשַּׁב־לֹ֨ו הַכֹּהֵ֜ן אֶת־הַכֶּ֗סֶף עַל־פִּ֤י הַשָּׁנִים֙ הַנֹּ֣ותָרֹ֔ת עַ֖ד שְׁנַ֣ת הַיֹּבֵ֑ל וְנִגְרַ֖ע מֵֽעֶרְכֶּֽךָ׃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316299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316299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426050</w:t>
            </w:r>
          </w:p>
        </w:tc>
        <w:tc>
          <w:tcPr>
            <w:tcW w:type="auto" w:w="1728"/>
          </w:tcPr>
          <w:p>
            <w:r>
              <w:t>time_phrase</w:t>
            </w:r>
          </w:p>
        </w:tc>
        <w:tc>
          <w:tcPr>
            <w:tcW w:type="auto" w:w="1728"/>
          </w:tcPr>
          <w:p>
            <w:r>
              <w:t xml:space="preserve">עַ֖ד שְׁנַ֣ת הַיֹּבֵ֑ל </w:t>
            </w:r>
          </w:p>
        </w:tc>
        <w:tc>
          <w:tcPr>
            <w:tcW w:type="auto" w:w="1728"/>
          </w:tcPr>
          <w:p>
            <w:r/>
          </w:p>
        </w:tc>
      </w:tr>
      <w:tr>
        <w:tc>
          <w:tcPr>
            <w:tcW w:type="auto" w:w="1728"/>
          </w:tcPr>
          <w:p>
            <w:r>
              <w:t>tense</w:t>
            </w:r>
          </w:p>
        </w:tc>
        <w:tc>
          <w:tcPr>
            <w:tcW w:type="auto" w:w="1728"/>
          </w:tcPr>
          <w:p>
            <w:r>
              <w:t>69306</w:t>
            </w:r>
          </w:p>
        </w:tc>
        <w:tc>
          <w:tcPr>
            <w:tcW w:type="auto" w:w="1728"/>
          </w:tcPr>
          <w:p>
            <w:r>
              <w:t>verb</w:t>
            </w:r>
          </w:p>
        </w:tc>
        <w:tc>
          <w:tcPr>
            <w:tcW w:type="auto" w:w="1728"/>
          </w:tcPr>
          <w:p>
            <w:r>
              <w:t xml:space="preserve">נֹּ֣ותָרֹ֔ת </w:t>
            </w:r>
          </w:p>
        </w:tc>
        <w:tc>
          <w:tcPr>
            <w:tcW w:type="auto" w:w="1728"/>
          </w:tcPr>
          <w:p>
            <w:r/>
          </w:p>
        </w:tc>
      </w:tr>
    </w:tbl>
    <w:p>
      <w:r>
        <w:br/>
      </w:r>
    </w:p>
    <w:p>
      <w:pPr>
        <w:pStyle w:val="Reference"/>
      </w:pPr>
      <w:hyperlink r:id="rId581">
        <w:r>
          <w:rPr/>
          <w:t>316314, Leviticus 27:23</w:t>
        </w:r>
      </w:hyperlink>
    </w:p>
    <w:p>
      <w:pPr>
        <w:pStyle w:val="Hebrew"/>
      </w:pPr>
      <w:r>
        <w:t xml:space="preserve">וְנָתַ֤ן אֶת־הָעֶרְכְּךָ֙ בַּיֹּ֣ום הַה֔וּא </w:t>
      </w:r>
    </w:p>
    <w:p>
      <w:pPr>
        <w:pStyle w:val="Hebrew"/>
      </w:pPr>
      <w:r>
        <w:rPr>
          <w:color w:val="FF0000"/>
          <w:vertAlign w:val="superscript"/>
          <w:rtl/>
        </w:rPr>
        <w:t>69400</w:t>
      </w:r>
      <w:r>
        <w:rPr>
          <w:rFonts w:ascii="Times New Roman" w:hAnsi="Times New Roman"/>
          <w:color w:val="828282"/>
          <w:rtl/>
        </w:rPr>
        <w:t>וְ</w:t>
      </w:r>
      <w:r>
        <w:rPr>
          <w:color w:val="FF0000"/>
          <w:vertAlign w:val="superscript"/>
          <w:rtl/>
        </w:rPr>
        <w:t>69401</w:t>
      </w:r>
      <w:r>
        <w:rPr>
          <w:rFonts w:ascii="Times New Roman" w:hAnsi="Times New Roman"/>
          <w:color w:val="828282"/>
          <w:rtl/>
        </w:rPr>
        <w:t xml:space="preserve">נָתַ֤ן </w:t>
      </w:r>
      <w:r>
        <w:rPr>
          <w:color w:val="FF0000"/>
          <w:vertAlign w:val="superscript"/>
          <w:rtl/>
        </w:rPr>
        <w:t>69402</w:t>
      </w:r>
      <w:r>
        <w:rPr>
          <w:rFonts w:ascii="Times New Roman" w:hAnsi="Times New Roman"/>
          <w:color w:val="828282"/>
          <w:rtl/>
        </w:rPr>
        <w:t>אֶת־</w:t>
      </w:r>
      <w:r>
        <w:rPr>
          <w:color w:val="FF0000"/>
          <w:vertAlign w:val="superscript"/>
          <w:rtl/>
        </w:rPr>
        <w:t>69403</w:t>
      </w:r>
      <w:r>
        <w:rPr>
          <w:rFonts w:ascii="Times New Roman" w:hAnsi="Times New Roman"/>
          <w:color w:val="828282"/>
          <w:rtl/>
        </w:rPr>
        <w:t>הָ</w:t>
      </w:r>
      <w:r>
        <w:rPr>
          <w:color w:val="FF0000"/>
          <w:vertAlign w:val="superscript"/>
          <w:rtl/>
        </w:rPr>
        <w:t>69404</w:t>
      </w:r>
      <w:r>
        <w:rPr>
          <w:rFonts w:ascii="Times New Roman" w:hAnsi="Times New Roman"/>
          <w:color w:val="828282"/>
          <w:rtl/>
        </w:rPr>
        <w:t xml:space="preserve">עֶרְכְּךָ֙ </w:t>
      </w:r>
      <w:r>
        <w:rPr>
          <w:color w:val="FF0000"/>
          <w:vertAlign w:val="superscript"/>
          <w:rtl/>
        </w:rPr>
        <w:t>69405</w:t>
      </w:r>
      <w:r>
        <w:rPr>
          <w:rFonts w:ascii="Times New Roman" w:hAnsi="Times New Roman"/>
          <w:color w:val="828282"/>
          <w:rtl/>
        </w:rPr>
        <w:t>בַּ</w:t>
      </w:r>
      <w:r>
        <w:rPr>
          <w:color w:val="FF0000"/>
          <w:vertAlign w:val="superscript"/>
          <w:rtl/>
        </w:rPr>
        <w:t>69406</w:t>
      </w:r>
      <w:r>
        <w:rPr>
          <w:rFonts w:ascii="Times New Roman" w:hAnsi="Times New Roman"/>
          <w:color w:val="828282"/>
          <w:rtl/>
        </w:rPr>
      </w:r>
      <w:r>
        <w:rPr>
          <w:color w:val="FF0000"/>
          <w:vertAlign w:val="superscript"/>
          <w:rtl/>
        </w:rPr>
        <w:t>69407</w:t>
      </w:r>
      <w:r>
        <w:rPr>
          <w:rFonts w:ascii="Times New Roman" w:hAnsi="Times New Roman"/>
          <w:color w:val="828282"/>
          <w:rtl/>
        </w:rPr>
        <w:t xml:space="preserve">יֹּ֣ום </w:t>
      </w:r>
      <w:r>
        <w:rPr>
          <w:color w:val="FF0000"/>
          <w:vertAlign w:val="superscript"/>
          <w:rtl/>
        </w:rPr>
        <w:t>69408</w:t>
      </w:r>
      <w:r>
        <w:rPr>
          <w:rFonts w:ascii="Times New Roman" w:hAnsi="Times New Roman"/>
          <w:color w:val="828282"/>
          <w:rtl/>
        </w:rPr>
        <w:t>הַ</w:t>
      </w:r>
      <w:r>
        <w:rPr>
          <w:color w:val="FF0000"/>
          <w:vertAlign w:val="superscript"/>
          <w:rtl/>
        </w:rPr>
        <w:t>69409</w:t>
      </w:r>
      <w:r>
        <w:rPr>
          <w:rFonts w:ascii="Times New Roman" w:hAnsi="Times New Roman"/>
          <w:color w:val="828282"/>
          <w:rtl/>
        </w:rPr>
        <w:t xml:space="preserve">ה֔וּא </w:t>
      </w:r>
    </w:p>
    <w:p>
      <w:pPr>
        <w:pStyle w:val="Hebrew"/>
      </w:pPr>
      <w:r>
        <w:rPr>
          <w:color w:val="828282"/>
        </w:rPr>
        <w:t xml:space="preserve">וְחִשַּׁב־לֹ֣ו הַכֹּהֵ֗ן אֵ֚ת מִכְסַ֣ת הָֽעֶרְכְּךָ֔ עַ֖ד שְׁנַ֣ת הַיֹּבֵ֑ל וְנָתַ֤ן אֶת־הָעֶרְכְּךָ֙ בַּיֹּ֣ום הַה֔וּא קֹ֖דֶשׁ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316314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316314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426108</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69401</w:t>
            </w:r>
          </w:p>
        </w:tc>
        <w:tc>
          <w:tcPr>
            <w:tcW w:type="auto" w:w="1728"/>
          </w:tcPr>
          <w:p>
            <w:r>
              <w:t>verb</w:t>
            </w:r>
          </w:p>
        </w:tc>
        <w:tc>
          <w:tcPr>
            <w:tcW w:type="auto" w:w="1728"/>
          </w:tcPr>
          <w:p>
            <w:r>
              <w:t xml:space="preserve">נָתַ֤ן </w:t>
            </w:r>
          </w:p>
        </w:tc>
        <w:tc>
          <w:tcPr>
            <w:tcW w:type="auto" w:w="1728"/>
          </w:tcPr>
          <w:p>
            <w:r/>
          </w:p>
        </w:tc>
      </w:tr>
    </w:tbl>
    <w:p>
      <w:r>
        <w:br/>
      </w:r>
    </w:p>
    <w:p>
      <w:pPr>
        <w:pStyle w:val="Reference"/>
      </w:pPr>
      <w:hyperlink r:id="rId582">
        <w:r>
          <w:rPr/>
          <w:t>316316, Leviticus 27:24</w:t>
        </w:r>
      </w:hyperlink>
    </w:p>
    <w:p>
      <w:pPr>
        <w:pStyle w:val="Hebrew"/>
      </w:pPr>
      <w:r>
        <w:t xml:space="preserve">בִּשְׁנַ֤ת הַיֹּובֵל֙ יָשׁ֣וּב הַשָּׂדֶ֔ה </w:t>
      </w:r>
    </w:p>
    <w:p>
      <w:pPr>
        <w:pStyle w:val="Hebrew"/>
      </w:pPr>
      <w:r>
        <w:rPr>
          <w:color w:val="FF0000"/>
          <w:vertAlign w:val="superscript"/>
          <w:rtl/>
        </w:rPr>
        <w:t>69413</w:t>
      </w:r>
      <w:r>
        <w:rPr>
          <w:rFonts w:ascii="Times New Roman" w:hAnsi="Times New Roman"/>
          <w:color w:val="828282"/>
          <w:rtl/>
        </w:rPr>
        <w:t>בִּ</w:t>
      </w:r>
      <w:r>
        <w:rPr>
          <w:color w:val="FF0000"/>
          <w:vertAlign w:val="superscript"/>
          <w:rtl/>
        </w:rPr>
        <w:t>69414</w:t>
      </w:r>
      <w:r>
        <w:rPr>
          <w:rFonts w:ascii="Times New Roman" w:hAnsi="Times New Roman"/>
          <w:color w:val="828282"/>
          <w:rtl/>
        </w:rPr>
        <w:t xml:space="preserve">שְׁנַ֤ת </w:t>
      </w:r>
      <w:r>
        <w:rPr>
          <w:color w:val="FF0000"/>
          <w:vertAlign w:val="superscript"/>
          <w:rtl/>
        </w:rPr>
        <w:t>69415</w:t>
      </w:r>
      <w:r>
        <w:rPr>
          <w:rFonts w:ascii="Times New Roman" w:hAnsi="Times New Roman"/>
          <w:color w:val="828282"/>
          <w:rtl/>
        </w:rPr>
        <w:t>הַ</w:t>
      </w:r>
      <w:r>
        <w:rPr>
          <w:color w:val="FF0000"/>
          <w:vertAlign w:val="superscript"/>
          <w:rtl/>
        </w:rPr>
        <w:t>69416</w:t>
      </w:r>
      <w:r>
        <w:rPr>
          <w:rFonts w:ascii="Times New Roman" w:hAnsi="Times New Roman"/>
          <w:color w:val="828282"/>
          <w:rtl/>
        </w:rPr>
        <w:t xml:space="preserve">יֹּובֵל֙ </w:t>
      </w:r>
      <w:r>
        <w:rPr>
          <w:color w:val="FF0000"/>
          <w:vertAlign w:val="superscript"/>
          <w:rtl/>
        </w:rPr>
        <w:t>69417</w:t>
      </w:r>
      <w:r>
        <w:rPr>
          <w:rFonts w:ascii="Times New Roman" w:hAnsi="Times New Roman"/>
          <w:color w:val="828282"/>
          <w:rtl/>
        </w:rPr>
        <w:t xml:space="preserve">יָשׁ֣וּב </w:t>
      </w:r>
      <w:r>
        <w:rPr>
          <w:color w:val="FF0000"/>
          <w:vertAlign w:val="superscript"/>
          <w:rtl/>
        </w:rPr>
        <w:t>69418</w:t>
      </w:r>
      <w:r>
        <w:rPr>
          <w:rFonts w:ascii="Times New Roman" w:hAnsi="Times New Roman"/>
          <w:color w:val="828282"/>
          <w:rtl/>
        </w:rPr>
        <w:t>הַ</w:t>
      </w:r>
      <w:r>
        <w:rPr>
          <w:color w:val="FF0000"/>
          <w:vertAlign w:val="superscript"/>
          <w:rtl/>
        </w:rPr>
        <w:t>69419</w:t>
      </w:r>
      <w:r>
        <w:rPr>
          <w:rFonts w:ascii="Times New Roman" w:hAnsi="Times New Roman"/>
          <w:color w:val="828282"/>
          <w:rtl/>
        </w:rPr>
        <w:t xml:space="preserve">שָּׂדֶ֔ה </w:t>
      </w:r>
    </w:p>
    <w:p>
      <w:pPr>
        <w:pStyle w:val="Hebrew"/>
      </w:pPr>
      <w:r>
        <w:rPr>
          <w:color w:val="828282"/>
        </w:rPr>
        <w:t xml:space="preserve">בִּשְׁנַ֤ת הַיֹּובֵל֙ יָשׁ֣וּב הַשָּׂדֶ֔ה לַאֲשֶׁ֥ר קָנָ֖הוּ מֵאִתֹּ֑ו לַאֲשֶׁר־לֹ֖ו אֲחֻזַּ֥ת 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316316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316316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426110</w:t>
            </w:r>
          </w:p>
        </w:tc>
        <w:tc>
          <w:tcPr>
            <w:tcW w:type="auto" w:w="1728"/>
          </w:tcPr>
          <w:p>
            <w:r>
              <w:t>time_phrase</w:t>
            </w:r>
          </w:p>
        </w:tc>
        <w:tc>
          <w:tcPr>
            <w:tcW w:type="auto" w:w="1728"/>
          </w:tcPr>
          <w:p>
            <w:r>
              <w:t xml:space="preserve">בִּשְׁנַ֤ת הַיֹּובֵל֙ </w:t>
            </w:r>
          </w:p>
        </w:tc>
        <w:tc>
          <w:tcPr>
            <w:tcW w:type="auto" w:w="1728"/>
          </w:tcPr>
          <w:p>
            <w:r/>
          </w:p>
        </w:tc>
      </w:tr>
      <w:tr>
        <w:tc>
          <w:tcPr>
            <w:tcW w:type="auto" w:w="1728"/>
          </w:tcPr>
          <w:p>
            <w:r>
              <w:t>tense</w:t>
            </w:r>
          </w:p>
        </w:tc>
        <w:tc>
          <w:tcPr>
            <w:tcW w:type="auto" w:w="1728"/>
          </w:tcPr>
          <w:p>
            <w:r>
              <w:t>69417</w:t>
            </w:r>
          </w:p>
        </w:tc>
        <w:tc>
          <w:tcPr>
            <w:tcW w:type="auto" w:w="1728"/>
          </w:tcPr>
          <w:p>
            <w:r>
              <w:t>verb</w:t>
            </w:r>
          </w:p>
        </w:tc>
        <w:tc>
          <w:tcPr>
            <w:tcW w:type="auto" w:w="1728"/>
          </w:tcPr>
          <w:p>
            <w:r>
              <w:t xml:space="preserve">יָשׁ֣וּב </w:t>
            </w:r>
          </w:p>
        </w:tc>
        <w:tc>
          <w:tcPr>
            <w:tcW w:type="auto" w:w="1728"/>
          </w:tcPr>
          <w:p>
            <w:r/>
          </w:p>
        </w:tc>
      </w:tr>
    </w:tbl>
    <w:p>
      <w:r>
        <w:br/>
      </w:r>
    </w:p>
    <w:p>
      <w:pPr>
        <w:pStyle w:val="Reference"/>
      </w:pPr>
      <w:hyperlink r:id="rId583">
        <w:r>
          <w:rPr/>
          <w:t>316357, Numbers 1:1</w:t>
        </w:r>
      </w:hyperlink>
    </w:p>
    <w:p>
      <w:pPr>
        <w:pStyle w:val="Hebrew"/>
      </w:pPr>
      <w:r>
        <w:t xml:space="preserve">וַיְדַבֵּ֨ר יְהוָ֧ה אֶל־מֹשֶׁ֛ה בְּמִדְבַּ֥ר סִינַ֖י בְּאֹ֣הֶל מֹועֵ֑ד בְּאֶחָד֩ לַחֹ֨דֶשׁ הַשֵּׁנִ֜י בַּשָּׁנָ֣ה הַשֵּׁנִ֗ית </w:t>
      </w:r>
    </w:p>
    <w:p>
      <w:pPr>
        <w:pStyle w:val="Hebrew"/>
      </w:pPr>
      <w:r>
        <w:rPr>
          <w:color w:val="FF0000"/>
          <w:vertAlign w:val="superscript"/>
          <w:rtl/>
        </w:rPr>
        <w:t>69612</w:t>
      </w:r>
      <w:r>
        <w:rPr>
          <w:rFonts w:ascii="Times New Roman" w:hAnsi="Times New Roman"/>
          <w:color w:val="828282"/>
          <w:rtl/>
        </w:rPr>
        <w:t>וַ</w:t>
      </w:r>
      <w:r>
        <w:rPr>
          <w:color w:val="FF0000"/>
          <w:vertAlign w:val="superscript"/>
          <w:rtl/>
        </w:rPr>
        <w:t>69613</w:t>
      </w:r>
      <w:r>
        <w:rPr>
          <w:rFonts w:ascii="Times New Roman" w:hAnsi="Times New Roman"/>
          <w:color w:val="828282"/>
          <w:rtl/>
        </w:rPr>
        <w:t xml:space="preserve">יְדַבֵּ֨ר </w:t>
      </w:r>
      <w:r>
        <w:rPr>
          <w:color w:val="FF0000"/>
          <w:vertAlign w:val="superscript"/>
          <w:rtl/>
        </w:rPr>
        <w:t>69614</w:t>
      </w:r>
      <w:r>
        <w:rPr>
          <w:rFonts w:ascii="Times New Roman" w:hAnsi="Times New Roman"/>
          <w:color w:val="828282"/>
          <w:rtl/>
        </w:rPr>
        <w:t xml:space="preserve">יְהוָ֧ה </w:t>
      </w:r>
      <w:r>
        <w:rPr>
          <w:color w:val="FF0000"/>
          <w:vertAlign w:val="superscript"/>
          <w:rtl/>
        </w:rPr>
        <w:t>69615</w:t>
      </w:r>
      <w:r>
        <w:rPr>
          <w:rFonts w:ascii="Times New Roman" w:hAnsi="Times New Roman"/>
          <w:color w:val="828282"/>
          <w:rtl/>
        </w:rPr>
        <w:t>אֶל־</w:t>
      </w:r>
      <w:r>
        <w:rPr>
          <w:color w:val="FF0000"/>
          <w:vertAlign w:val="superscript"/>
          <w:rtl/>
        </w:rPr>
        <w:t>69616</w:t>
      </w:r>
      <w:r>
        <w:rPr>
          <w:rFonts w:ascii="Times New Roman" w:hAnsi="Times New Roman"/>
          <w:color w:val="828282"/>
          <w:rtl/>
        </w:rPr>
        <w:t xml:space="preserve">מֹשֶׁ֛ה </w:t>
      </w:r>
      <w:r>
        <w:rPr>
          <w:color w:val="FF0000"/>
          <w:vertAlign w:val="superscript"/>
          <w:rtl/>
        </w:rPr>
        <w:t>69617</w:t>
      </w:r>
      <w:r>
        <w:rPr>
          <w:rFonts w:ascii="Times New Roman" w:hAnsi="Times New Roman"/>
          <w:color w:val="828282"/>
          <w:rtl/>
        </w:rPr>
        <w:t>בְּ</w:t>
      </w:r>
      <w:r>
        <w:rPr>
          <w:color w:val="FF0000"/>
          <w:vertAlign w:val="superscript"/>
          <w:rtl/>
        </w:rPr>
        <w:t>69618</w:t>
      </w:r>
      <w:r>
        <w:rPr>
          <w:rFonts w:ascii="Times New Roman" w:hAnsi="Times New Roman"/>
          <w:color w:val="828282"/>
          <w:rtl/>
        </w:rPr>
        <w:t xml:space="preserve">מִדְבַּ֥ר </w:t>
      </w:r>
      <w:r>
        <w:rPr>
          <w:color w:val="FF0000"/>
          <w:vertAlign w:val="superscript"/>
          <w:rtl/>
        </w:rPr>
        <w:t>69619</w:t>
      </w:r>
      <w:r>
        <w:rPr>
          <w:rFonts w:ascii="Times New Roman" w:hAnsi="Times New Roman"/>
          <w:color w:val="828282"/>
          <w:rtl/>
        </w:rPr>
        <w:t xml:space="preserve">סִינַ֖י </w:t>
      </w:r>
      <w:r>
        <w:rPr>
          <w:color w:val="FF0000"/>
          <w:vertAlign w:val="superscript"/>
          <w:rtl/>
        </w:rPr>
        <w:t>69620</w:t>
      </w:r>
      <w:r>
        <w:rPr>
          <w:rFonts w:ascii="Times New Roman" w:hAnsi="Times New Roman"/>
          <w:color w:val="828282"/>
          <w:rtl/>
        </w:rPr>
        <w:t>בְּ</w:t>
      </w:r>
      <w:r>
        <w:rPr>
          <w:color w:val="FF0000"/>
          <w:vertAlign w:val="superscript"/>
          <w:rtl/>
        </w:rPr>
        <w:t>69621</w:t>
      </w:r>
      <w:r>
        <w:rPr>
          <w:rFonts w:ascii="Times New Roman" w:hAnsi="Times New Roman"/>
          <w:color w:val="828282"/>
          <w:rtl/>
        </w:rPr>
        <w:t xml:space="preserve">אֹ֣הֶל </w:t>
      </w:r>
      <w:r>
        <w:rPr>
          <w:color w:val="FF0000"/>
          <w:vertAlign w:val="superscript"/>
          <w:rtl/>
        </w:rPr>
        <w:t>69622</w:t>
      </w:r>
      <w:r>
        <w:rPr>
          <w:rFonts w:ascii="Times New Roman" w:hAnsi="Times New Roman"/>
          <w:color w:val="828282"/>
          <w:rtl/>
        </w:rPr>
        <w:t xml:space="preserve">מֹועֵ֑ד </w:t>
      </w:r>
      <w:r>
        <w:rPr>
          <w:color w:val="FF0000"/>
          <w:vertAlign w:val="superscript"/>
          <w:rtl/>
        </w:rPr>
        <w:t>69623</w:t>
      </w:r>
      <w:r>
        <w:rPr>
          <w:rFonts w:ascii="Times New Roman" w:hAnsi="Times New Roman"/>
          <w:color w:val="828282"/>
          <w:rtl/>
        </w:rPr>
        <w:t>בְּ</w:t>
      </w:r>
      <w:r>
        <w:rPr>
          <w:color w:val="FF0000"/>
          <w:vertAlign w:val="superscript"/>
          <w:rtl/>
        </w:rPr>
        <w:t>69624</w:t>
      </w:r>
      <w:r>
        <w:rPr>
          <w:rFonts w:ascii="Times New Roman" w:hAnsi="Times New Roman"/>
          <w:color w:val="828282"/>
          <w:rtl/>
        </w:rPr>
        <w:t xml:space="preserve">אֶחָד֩ </w:t>
      </w:r>
      <w:r>
        <w:rPr>
          <w:color w:val="FF0000"/>
          <w:vertAlign w:val="superscript"/>
          <w:rtl/>
        </w:rPr>
        <w:t>69625</w:t>
      </w:r>
      <w:r>
        <w:rPr>
          <w:rFonts w:ascii="Times New Roman" w:hAnsi="Times New Roman"/>
          <w:color w:val="828282"/>
          <w:rtl/>
        </w:rPr>
        <w:t>לַ</w:t>
      </w:r>
      <w:r>
        <w:rPr>
          <w:color w:val="FF0000"/>
          <w:vertAlign w:val="superscript"/>
          <w:rtl/>
        </w:rPr>
        <w:t>69626</w:t>
      </w:r>
      <w:r>
        <w:rPr>
          <w:rFonts w:ascii="Times New Roman" w:hAnsi="Times New Roman"/>
          <w:color w:val="828282"/>
          <w:rtl/>
        </w:rPr>
      </w:r>
      <w:r>
        <w:rPr>
          <w:color w:val="FF0000"/>
          <w:vertAlign w:val="superscript"/>
          <w:rtl/>
        </w:rPr>
        <w:t>69627</w:t>
      </w:r>
      <w:r>
        <w:rPr>
          <w:rFonts w:ascii="Times New Roman" w:hAnsi="Times New Roman"/>
          <w:color w:val="828282"/>
          <w:rtl/>
        </w:rPr>
        <w:t xml:space="preserve">חֹ֨דֶשׁ </w:t>
      </w:r>
      <w:r>
        <w:rPr>
          <w:color w:val="FF0000"/>
          <w:vertAlign w:val="superscript"/>
          <w:rtl/>
        </w:rPr>
        <w:t>69628</w:t>
      </w:r>
      <w:r>
        <w:rPr>
          <w:rFonts w:ascii="Times New Roman" w:hAnsi="Times New Roman"/>
          <w:color w:val="828282"/>
          <w:rtl/>
        </w:rPr>
        <w:t>הַ</w:t>
      </w:r>
      <w:r>
        <w:rPr>
          <w:color w:val="FF0000"/>
          <w:vertAlign w:val="superscript"/>
          <w:rtl/>
        </w:rPr>
        <w:t>69629</w:t>
      </w:r>
      <w:r>
        <w:rPr>
          <w:rFonts w:ascii="Times New Roman" w:hAnsi="Times New Roman"/>
          <w:color w:val="828282"/>
          <w:rtl/>
        </w:rPr>
        <w:t xml:space="preserve">שֵּׁנִ֜י </w:t>
      </w:r>
      <w:r>
        <w:rPr>
          <w:color w:val="FF0000"/>
          <w:vertAlign w:val="superscript"/>
          <w:rtl/>
        </w:rPr>
        <w:t>69630</w:t>
      </w:r>
      <w:r>
        <w:rPr>
          <w:rFonts w:ascii="Times New Roman" w:hAnsi="Times New Roman"/>
          <w:color w:val="828282"/>
          <w:rtl/>
        </w:rPr>
        <w:t>בַּ</w:t>
      </w:r>
      <w:r>
        <w:rPr>
          <w:color w:val="FF0000"/>
          <w:vertAlign w:val="superscript"/>
          <w:rtl/>
        </w:rPr>
        <w:t>69631</w:t>
      </w:r>
      <w:r>
        <w:rPr>
          <w:rFonts w:ascii="Times New Roman" w:hAnsi="Times New Roman"/>
          <w:color w:val="828282"/>
          <w:rtl/>
        </w:rPr>
      </w:r>
      <w:r>
        <w:rPr>
          <w:color w:val="FF0000"/>
          <w:vertAlign w:val="superscript"/>
          <w:rtl/>
        </w:rPr>
        <w:t>69632</w:t>
      </w:r>
      <w:r>
        <w:rPr>
          <w:rFonts w:ascii="Times New Roman" w:hAnsi="Times New Roman"/>
          <w:color w:val="828282"/>
          <w:rtl/>
        </w:rPr>
        <w:t xml:space="preserve">שָּׁנָ֣ה </w:t>
      </w:r>
      <w:r>
        <w:rPr>
          <w:color w:val="FF0000"/>
          <w:vertAlign w:val="superscript"/>
          <w:rtl/>
        </w:rPr>
        <w:t>69633</w:t>
      </w:r>
      <w:r>
        <w:rPr>
          <w:rFonts w:ascii="Times New Roman" w:hAnsi="Times New Roman"/>
          <w:color w:val="828282"/>
          <w:rtl/>
        </w:rPr>
        <w:t>הַ</w:t>
      </w:r>
      <w:r>
        <w:rPr>
          <w:color w:val="FF0000"/>
          <w:vertAlign w:val="superscript"/>
          <w:rtl/>
        </w:rPr>
        <w:t>69634</w:t>
      </w:r>
      <w:r>
        <w:rPr>
          <w:rFonts w:ascii="Times New Roman" w:hAnsi="Times New Roman"/>
          <w:color w:val="828282"/>
          <w:rtl/>
        </w:rPr>
        <w:t xml:space="preserve">שֵּׁנִ֗ית </w:t>
      </w:r>
    </w:p>
    <w:p>
      <w:pPr>
        <w:pStyle w:val="Hebrew"/>
      </w:pPr>
      <w:r>
        <w:rPr>
          <w:color w:val="828282"/>
        </w:rPr>
        <w:t xml:space="preserve">וַיְדַבֵּ֨ר יְהוָ֧ה אֶל־מֹשֶׁ֛ה בְּמִדְבַּ֥ר סִינַ֖י בְּאֹ֣הֶל מֹועֵ֑ד בְּאֶחָד֩ לַחֹ֨דֶשׁ הַשֵּׁנִ֜י בַּשָּׁנָ֣ה הַשֵּׁנִ֗ית לְצֵאתָ֛ם מֵאֶ֥רֶץ מִצְרַ֖יִם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316357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316357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426235</w:t>
            </w:r>
          </w:p>
        </w:tc>
        <w:tc>
          <w:tcPr>
            <w:tcW w:type="auto" w:w="1728"/>
          </w:tcPr>
          <w:p>
            <w:r>
              <w:t>time_phrase</w:t>
            </w:r>
          </w:p>
        </w:tc>
        <w:tc>
          <w:tcPr>
            <w:tcW w:type="auto" w:w="1728"/>
          </w:tcPr>
          <w:p>
            <w:r>
              <w:t xml:space="preserve">בְּאֶחָד֩ לַחֹ֨דֶשׁ הַשֵּׁנִ֜י בַּשָּׁנָ֣ה הַשֵּׁנִ֗ית </w:t>
            </w:r>
          </w:p>
        </w:tc>
        <w:tc>
          <w:tcPr>
            <w:tcW w:type="auto" w:w="1728"/>
          </w:tcPr>
          <w:p>
            <w:r/>
          </w:p>
        </w:tc>
      </w:tr>
      <w:tr>
        <w:tc>
          <w:tcPr>
            <w:tcW w:type="auto" w:w="1728"/>
          </w:tcPr>
          <w:p>
            <w:r>
              <w:t>tense</w:t>
            </w:r>
          </w:p>
        </w:tc>
        <w:tc>
          <w:tcPr>
            <w:tcW w:type="auto" w:w="1728"/>
          </w:tcPr>
          <w:p>
            <w:r>
              <w:t>69613</w:t>
            </w:r>
          </w:p>
        </w:tc>
        <w:tc>
          <w:tcPr>
            <w:tcW w:type="auto" w:w="1728"/>
          </w:tcPr>
          <w:p>
            <w:r>
              <w:t>verb</w:t>
            </w:r>
          </w:p>
        </w:tc>
        <w:tc>
          <w:tcPr>
            <w:tcW w:type="auto" w:w="1728"/>
          </w:tcPr>
          <w:p>
            <w:r>
              <w:t xml:space="preserve">יְדַבֵּ֨ר </w:t>
            </w:r>
          </w:p>
        </w:tc>
        <w:tc>
          <w:tcPr>
            <w:tcW w:type="auto" w:w="1728"/>
          </w:tcPr>
          <w:p>
            <w:r/>
          </w:p>
        </w:tc>
      </w:tr>
    </w:tbl>
    <w:p>
      <w:r>
        <w:br/>
      </w:r>
    </w:p>
    <w:p>
      <w:pPr>
        <w:pStyle w:val="Reference"/>
      </w:pPr>
      <w:hyperlink r:id="rId584">
        <w:r>
          <w:rPr/>
          <w:t>316386, Numbers 1:18</w:t>
        </w:r>
      </w:hyperlink>
    </w:p>
    <w:p>
      <w:pPr>
        <w:pStyle w:val="Hebrew"/>
      </w:pPr>
      <w:r>
        <w:t xml:space="preserve">וְאֵ֨ת כָּל־הָעֵדָ֜ה הִקְהִ֗ילוּ בְּאֶחָד֙ לַחֹ֣דֶשׁ הַשֵּׁנִ֔י </w:t>
      </w:r>
    </w:p>
    <w:p>
      <w:pPr>
        <w:pStyle w:val="Hebrew"/>
      </w:pPr>
      <w:r>
        <w:rPr>
          <w:color w:val="FF0000"/>
          <w:vertAlign w:val="superscript"/>
          <w:rtl/>
        </w:rPr>
        <w:t>69789</w:t>
      </w:r>
      <w:r>
        <w:rPr>
          <w:rFonts w:ascii="Times New Roman" w:hAnsi="Times New Roman"/>
          <w:color w:val="828282"/>
          <w:rtl/>
        </w:rPr>
        <w:t>וְ</w:t>
      </w:r>
      <w:r>
        <w:rPr>
          <w:color w:val="FF0000"/>
          <w:vertAlign w:val="superscript"/>
          <w:rtl/>
        </w:rPr>
        <w:t>69790</w:t>
      </w:r>
      <w:r>
        <w:rPr>
          <w:rFonts w:ascii="Times New Roman" w:hAnsi="Times New Roman"/>
          <w:color w:val="828282"/>
          <w:rtl/>
        </w:rPr>
        <w:t xml:space="preserve">אֵ֨ת </w:t>
      </w:r>
      <w:r>
        <w:rPr>
          <w:color w:val="FF0000"/>
          <w:vertAlign w:val="superscript"/>
          <w:rtl/>
        </w:rPr>
        <w:t>69791</w:t>
      </w:r>
      <w:r>
        <w:rPr>
          <w:rFonts w:ascii="Times New Roman" w:hAnsi="Times New Roman"/>
          <w:color w:val="828282"/>
          <w:rtl/>
        </w:rPr>
        <w:t>כָּל־</w:t>
      </w:r>
      <w:r>
        <w:rPr>
          <w:color w:val="FF0000"/>
          <w:vertAlign w:val="superscript"/>
          <w:rtl/>
        </w:rPr>
        <w:t>69792</w:t>
      </w:r>
      <w:r>
        <w:rPr>
          <w:rFonts w:ascii="Times New Roman" w:hAnsi="Times New Roman"/>
          <w:color w:val="828282"/>
          <w:rtl/>
        </w:rPr>
        <w:t>הָ</w:t>
      </w:r>
      <w:r>
        <w:rPr>
          <w:color w:val="FF0000"/>
          <w:vertAlign w:val="superscript"/>
          <w:rtl/>
        </w:rPr>
        <w:t>69793</w:t>
      </w:r>
      <w:r>
        <w:rPr>
          <w:rFonts w:ascii="Times New Roman" w:hAnsi="Times New Roman"/>
          <w:color w:val="828282"/>
          <w:rtl/>
        </w:rPr>
        <w:t xml:space="preserve">עֵדָ֜ה </w:t>
      </w:r>
      <w:r>
        <w:rPr>
          <w:color w:val="FF0000"/>
          <w:vertAlign w:val="superscript"/>
          <w:rtl/>
        </w:rPr>
        <w:t>69794</w:t>
      </w:r>
      <w:r>
        <w:rPr>
          <w:rFonts w:ascii="Times New Roman" w:hAnsi="Times New Roman"/>
          <w:color w:val="828282"/>
          <w:rtl/>
        </w:rPr>
        <w:t xml:space="preserve">הִקְהִ֗ילוּ </w:t>
      </w:r>
      <w:r>
        <w:rPr>
          <w:color w:val="FF0000"/>
          <w:vertAlign w:val="superscript"/>
          <w:rtl/>
        </w:rPr>
        <w:t>69795</w:t>
      </w:r>
      <w:r>
        <w:rPr>
          <w:rFonts w:ascii="Times New Roman" w:hAnsi="Times New Roman"/>
          <w:color w:val="828282"/>
          <w:rtl/>
        </w:rPr>
        <w:t>בְּ</w:t>
      </w:r>
      <w:r>
        <w:rPr>
          <w:color w:val="FF0000"/>
          <w:vertAlign w:val="superscript"/>
          <w:rtl/>
        </w:rPr>
        <w:t>69796</w:t>
      </w:r>
      <w:r>
        <w:rPr>
          <w:rFonts w:ascii="Times New Roman" w:hAnsi="Times New Roman"/>
          <w:color w:val="828282"/>
          <w:rtl/>
        </w:rPr>
        <w:t xml:space="preserve">אֶחָד֙ </w:t>
      </w:r>
      <w:r>
        <w:rPr>
          <w:color w:val="FF0000"/>
          <w:vertAlign w:val="superscript"/>
          <w:rtl/>
        </w:rPr>
        <w:t>69797</w:t>
      </w:r>
      <w:r>
        <w:rPr>
          <w:rFonts w:ascii="Times New Roman" w:hAnsi="Times New Roman"/>
          <w:color w:val="828282"/>
          <w:rtl/>
        </w:rPr>
        <w:t>לַ</w:t>
      </w:r>
      <w:r>
        <w:rPr>
          <w:color w:val="FF0000"/>
          <w:vertAlign w:val="superscript"/>
          <w:rtl/>
        </w:rPr>
        <w:t>69798</w:t>
      </w:r>
      <w:r>
        <w:rPr>
          <w:rFonts w:ascii="Times New Roman" w:hAnsi="Times New Roman"/>
          <w:color w:val="828282"/>
          <w:rtl/>
        </w:rPr>
      </w:r>
      <w:r>
        <w:rPr>
          <w:color w:val="FF0000"/>
          <w:vertAlign w:val="superscript"/>
          <w:rtl/>
        </w:rPr>
        <w:t>69799</w:t>
      </w:r>
      <w:r>
        <w:rPr>
          <w:rFonts w:ascii="Times New Roman" w:hAnsi="Times New Roman"/>
          <w:color w:val="828282"/>
          <w:rtl/>
        </w:rPr>
        <w:t xml:space="preserve">חֹ֣דֶשׁ </w:t>
      </w:r>
      <w:r>
        <w:rPr>
          <w:color w:val="FF0000"/>
          <w:vertAlign w:val="superscript"/>
          <w:rtl/>
        </w:rPr>
        <w:t>69800</w:t>
      </w:r>
      <w:r>
        <w:rPr>
          <w:rFonts w:ascii="Times New Roman" w:hAnsi="Times New Roman"/>
          <w:color w:val="828282"/>
          <w:rtl/>
        </w:rPr>
        <w:t>הַ</w:t>
      </w:r>
      <w:r>
        <w:rPr>
          <w:color w:val="FF0000"/>
          <w:vertAlign w:val="superscript"/>
          <w:rtl/>
        </w:rPr>
        <w:t>69801</w:t>
      </w:r>
      <w:r>
        <w:rPr>
          <w:rFonts w:ascii="Times New Roman" w:hAnsi="Times New Roman"/>
          <w:color w:val="828282"/>
          <w:rtl/>
        </w:rPr>
        <w:t xml:space="preserve">שֵּׁנִ֔י </w:t>
      </w:r>
    </w:p>
    <w:p>
      <w:pPr>
        <w:pStyle w:val="Hebrew"/>
      </w:pPr>
      <w:r>
        <w:rPr>
          <w:color w:val="828282"/>
        </w:rPr>
        <w:t xml:space="preserve">וְאֵ֨ת כָּל־הָעֵדָ֜ה הִקְהִ֗ילוּ בְּאֶחָד֙ לַחֹ֣דֶשׁ הַשֵּׁנִ֔י וַיִּתְיַֽלְד֥וּ עַל־מִשְׁפְּחֹתָ֖ם לְבֵ֣ית אֲבֹתָ֑ם בְּמִסְפַּ֣ר שֵׁמֹ֗ות מִבֶּ֨ן עֶשְׂרִ֥ים שָׁנָ֛ה וָמַ֖עְלָה לְגֻלְגְּלֹתָֽם׃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316386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316386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426301</w:t>
            </w:r>
          </w:p>
        </w:tc>
        <w:tc>
          <w:tcPr>
            <w:tcW w:type="auto" w:w="1728"/>
          </w:tcPr>
          <w:p>
            <w:r>
              <w:t>time_phrase</w:t>
            </w:r>
          </w:p>
        </w:tc>
        <w:tc>
          <w:tcPr>
            <w:tcW w:type="auto" w:w="1728"/>
          </w:tcPr>
          <w:p>
            <w:r>
              <w:t xml:space="preserve">בְּאֶחָד֙ לַחֹ֣דֶשׁ הַשֵּׁנִ֔י </w:t>
            </w:r>
          </w:p>
        </w:tc>
        <w:tc>
          <w:tcPr>
            <w:tcW w:type="auto" w:w="1728"/>
          </w:tcPr>
          <w:p>
            <w:r/>
          </w:p>
        </w:tc>
      </w:tr>
      <w:tr>
        <w:tc>
          <w:tcPr>
            <w:tcW w:type="auto" w:w="1728"/>
          </w:tcPr>
          <w:p>
            <w:r>
              <w:t>tense</w:t>
            </w:r>
          </w:p>
        </w:tc>
        <w:tc>
          <w:tcPr>
            <w:tcW w:type="auto" w:w="1728"/>
          </w:tcPr>
          <w:p>
            <w:r>
              <w:t>69794</w:t>
            </w:r>
          </w:p>
        </w:tc>
        <w:tc>
          <w:tcPr>
            <w:tcW w:type="auto" w:w="1728"/>
          </w:tcPr>
          <w:p>
            <w:r>
              <w:t>verb</w:t>
            </w:r>
          </w:p>
        </w:tc>
        <w:tc>
          <w:tcPr>
            <w:tcW w:type="auto" w:w="1728"/>
          </w:tcPr>
          <w:p>
            <w:r>
              <w:t xml:space="preserve">הִקְהִ֗ילוּ </w:t>
            </w:r>
          </w:p>
        </w:tc>
        <w:tc>
          <w:tcPr>
            <w:tcW w:type="auto" w:w="1728"/>
          </w:tcPr>
          <w:p>
            <w:r/>
          </w:p>
        </w:tc>
      </w:tr>
    </w:tbl>
    <w:p>
      <w:r>
        <w:br/>
      </w:r>
    </w:p>
    <w:p>
      <w:pPr>
        <w:pStyle w:val="Reference"/>
      </w:pPr>
      <w:hyperlink r:id="rId585">
        <w:r>
          <w:rPr/>
          <w:t>316523, Numbers 3:1</w:t>
        </w:r>
      </w:hyperlink>
    </w:p>
    <w:p>
      <w:pPr>
        <w:pStyle w:val="Hebrew"/>
      </w:pPr>
      <w:r>
        <w:t xml:space="preserve">וְאֵ֛לֶּה תֹּולְדֹ֥ת אַהֲרֹ֖ן וּמֹשֶׁ֑ה בְּיֹ֗ום </w:t>
      </w:r>
    </w:p>
    <w:p>
      <w:pPr>
        <w:pStyle w:val="Hebrew"/>
      </w:pPr>
      <w:r>
        <w:rPr>
          <w:color w:val="FF0000"/>
          <w:vertAlign w:val="superscript"/>
          <w:rtl/>
        </w:rPr>
        <w:t>70913</w:t>
      </w:r>
      <w:r>
        <w:rPr>
          <w:rFonts w:ascii="Times New Roman" w:hAnsi="Times New Roman"/>
          <w:color w:val="828282"/>
          <w:rtl/>
        </w:rPr>
        <w:t>וְ</w:t>
      </w:r>
      <w:r>
        <w:rPr>
          <w:color w:val="FF0000"/>
          <w:vertAlign w:val="superscript"/>
          <w:rtl/>
        </w:rPr>
        <w:t>70914</w:t>
      </w:r>
      <w:r>
        <w:rPr>
          <w:rFonts w:ascii="Times New Roman" w:hAnsi="Times New Roman"/>
          <w:color w:val="828282"/>
          <w:rtl/>
        </w:rPr>
        <w:t xml:space="preserve">אֵ֛לֶּה </w:t>
      </w:r>
      <w:r>
        <w:rPr>
          <w:color w:val="FF0000"/>
          <w:vertAlign w:val="superscript"/>
          <w:rtl/>
        </w:rPr>
        <w:t>70915</w:t>
      </w:r>
      <w:r>
        <w:rPr>
          <w:rFonts w:ascii="Times New Roman" w:hAnsi="Times New Roman"/>
          <w:color w:val="828282"/>
          <w:rtl/>
        </w:rPr>
        <w:t xml:space="preserve">תֹּולְדֹ֥ת </w:t>
      </w:r>
      <w:r>
        <w:rPr>
          <w:color w:val="FF0000"/>
          <w:vertAlign w:val="superscript"/>
          <w:rtl/>
        </w:rPr>
        <w:t>70916</w:t>
      </w:r>
      <w:r>
        <w:rPr>
          <w:rFonts w:ascii="Times New Roman" w:hAnsi="Times New Roman"/>
          <w:color w:val="828282"/>
          <w:rtl/>
        </w:rPr>
        <w:t xml:space="preserve">אַהֲרֹ֖ן </w:t>
      </w:r>
      <w:r>
        <w:rPr>
          <w:color w:val="FF0000"/>
          <w:vertAlign w:val="superscript"/>
          <w:rtl/>
        </w:rPr>
        <w:t>70917</w:t>
      </w:r>
      <w:r>
        <w:rPr>
          <w:rFonts w:ascii="Times New Roman" w:hAnsi="Times New Roman"/>
          <w:color w:val="828282"/>
          <w:rtl/>
        </w:rPr>
        <w:t>וּ</w:t>
      </w:r>
      <w:r>
        <w:rPr>
          <w:color w:val="FF0000"/>
          <w:vertAlign w:val="superscript"/>
          <w:rtl/>
        </w:rPr>
        <w:t>70918</w:t>
      </w:r>
      <w:r>
        <w:rPr>
          <w:rFonts w:ascii="Times New Roman" w:hAnsi="Times New Roman"/>
          <w:color w:val="828282"/>
          <w:rtl/>
        </w:rPr>
        <w:t xml:space="preserve">מֹשֶׁ֑ה </w:t>
      </w:r>
      <w:r>
        <w:rPr>
          <w:color w:val="FF0000"/>
          <w:vertAlign w:val="superscript"/>
          <w:rtl/>
        </w:rPr>
        <w:t>70919</w:t>
      </w:r>
      <w:r>
        <w:rPr>
          <w:rFonts w:ascii="Times New Roman" w:hAnsi="Times New Roman"/>
          <w:color w:val="828282"/>
          <w:rtl/>
        </w:rPr>
        <w:t>בְּ</w:t>
      </w:r>
      <w:r>
        <w:rPr>
          <w:color w:val="FF0000"/>
          <w:vertAlign w:val="superscript"/>
          <w:rtl/>
        </w:rPr>
        <w:t>70920</w:t>
      </w:r>
      <w:r>
        <w:rPr>
          <w:rFonts w:ascii="Times New Roman" w:hAnsi="Times New Roman"/>
          <w:color w:val="828282"/>
          <w:rtl/>
        </w:rPr>
        <w:t xml:space="preserve">יֹ֗ום </w:t>
      </w:r>
    </w:p>
    <w:p>
      <w:pPr>
        <w:pStyle w:val="Hebrew"/>
      </w:pPr>
      <w:r>
        <w:rPr>
          <w:color w:val="828282"/>
        </w:rPr>
        <w:t xml:space="preserve">וְאֵ֛לֶּה תֹּולְדֹ֥ת אַהֲרֹ֖ן וּמֹשֶׁ֑ה בְּיֹ֗ום דִּבֶּ֧ר יְהוָ֛ה אֶת־מֹשֶׁ֖ה בְּהַ֥ר סִינָֽי׃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316523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316523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426651</w:t>
            </w:r>
          </w:p>
        </w:tc>
        <w:tc>
          <w:tcPr>
            <w:tcW w:type="auto" w:w="1728"/>
          </w:tcPr>
          <w:p>
            <w:r>
              <w:t>time_phrase</w:t>
            </w:r>
          </w:p>
        </w:tc>
        <w:tc>
          <w:tcPr>
            <w:tcW w:type="auto" w:w="1728"/>
          </w:tcPr>
          <w:p>
            <w:r>
              <w:t xml:space="preserve">בְּיֹ֗ום </w:t>
            </w:r>
          </w:p>
        </w:tc>
        <w:tc>
          <w:tcPr>
            <w:tcW w:type="auto" w:w="1728"/>
          </w:tcPr>
          <w:p>
            <w:r/>
          </w:p>
        </w:tc>
      </w:tr>
    </w:tbl>
    <w:p>
      <w:r>
        <w:br/>
      </w:r>
    </w:p>
    <w:p>
      <w:pPr>
        <w:pStyle w:val="Reference"/>
      </w:pPr>
      <w:hyperlink r:id="rId586">
        <w:r>
          <w:rPr/>
          <w:t>316556, Numbers 3:13</w:t>
        </w:r>
      </w:hyperlink>
    </w:p>
    <w:p>
      <w:pPr>
        <w:pStyle w:val="Hebrew"/>
      </w:pPr>
      <w:r>
        <w:t xml:space="preserve">בְּיֹום֩ הִקְדַּ֨שְׁתִּי לִ֤י כָל־בְּכֹור֙ בְּיִשְׂרָאֵ֔ל מֵאָדָ֖ם עַד־בְּהֵמָ֑ה </w:t>
      </w:r>
    </w:p>
    <w:p>
      <w:pPr>
        <w:pStyle w:val="Hebrew"/>
      </w:pPr>
      <w:r>
        <w:rPr>
          <w:color w:val="FF0000"/>
          <w:vertAlign w:val="superscript"/>
          <w:rtl/>
        </w:rPr>
        <w:t>71116</w:t>
      </w:r>
      <w:r>
        <w:rPr>
          <w:rFonts w:ascii="Times New Roman" w:hAnsi="Times New Roman"/>
          <w:color w:val="828282"/>
          <w:rtl/>
        </w:rPr>
        <w:t>בְּ</w:t>
      </w:r>
      <w:r>
        <w:rPr>
          <w:color w:val="FF0000"/>
          <w:vertAlign w:val="superscript"/>
          <w:rtl/>
        </w:rPr>
        <w:t>71117</w:t>
      </w:r>
      <w:r>
        <w:rPr>
          <w:rFonts w:ascii="Times New Roman" w:hAnsi="Times New Roman"/>
          <w:color w:val="828282"/>
          <w:rtl/>
        </w:rPr>
        <w:t xml:space="preserve">יֹום֩ </w:t>
      </w:r>
      <w:r>
        <w:rPr>
          <w:color w:val="FF0000"/>
          <w:vertAlign w:val="superscript"/>
          <w:rtl/>
        </w:rPr>
        <w:t>71124</w:t>
      </w:r>
      <w:r>
        <w:rPr>
          <w:rFonts w:ascii="Times New Roman" w:hAnsi="Times New Roman"/>
          <w:color w:val="828282"/>
          <w:rtl/>
        </w:rPr>
        <w:t xml:space="preserve">הִקְדַּ֨שְׁתִּי </w:t>
      </w:r>
      <w:r>
        <w:rPr>
          <w:color w:val="FF0000"/>
          <w:vertAlign w:val="superscript"/>
          <w:rtl/>
        </w:rPr>
        <w:t>71125</w:t>
      </w:r>
      <w:r>
        <w:rPr>
          <w:rFonts w:ascii="Times New Roman" w:hAnsi="Times New Roman"/>
          <w:color w:val="828282"/>
          <w:rtl/>
        </w:rPr>
        <w:t xml:space="preserve">לִ֤י </w:t>
      </w:r>
      <w:r>
        <w:rPr>
          <w:color w:val="FF0000"/>
          <w:vertAlign w:val="superscript"/>
          <w:rtl/>
        </w:rPr>
        <w:t>71126</w:t>
      </w:r>
      <w:r>
        <w:rPr>
          <w:rFonts w:ascii="Times New Roman" w:hAnsi="Times New Roman"/>
          <w:color w:val="828282"/>
          <w:rtl/>
        </w:rPr>
        <w:t>כָל־</w:t>
      </w:r>
      <w:r>
        <w:rPr>
          <w:color w:val="FF0000"/>
          <w:vertAlign w:val="superscript"/>
          <w:rtl/>
        </w:rPr>
        <w:t>71127</w:t>
      </w:r>
      <w:r>
        <w:rPr>
          <w:rFonts w:ascii="Times New Roman" w:hAnsi="Times New Roman"/>
          <w:color w:val="828282"/>
          <w:rtl/>
        </w:rPr>
        <w:t xml:space="preserve">בְּכֹור֙ </w:t>
      </w:r>
      <w:r>
        <w:rPr>
          <w:color w:val="FF0000"/>
          <w:vertAlign w:val="superscript"/>
          <w:rtl/>
        </w:rPr>
        <w:t>71128</w:t>
      </w:r>
      <w:r>
        <w:rPr>
          <w:rFonts w:ascii="Times New Roman" w:hAnsi="Times New Roman"/>
          <w:color w:val="828282"/>
          <w:rtl/>
        </w:rPr>
        <w:t>בְּ</w:t>
      </w:r>
      <w:r>
        <w:rPr>
          <w:color w:val="FF0000"/>
          <w:vertAlign w:val="superscript"/>
          <w:rtl/>
        </w:rPr>
        <w:t>71129</w:t>
      </w:r>
      <w:r>
        <w:rPr>
          <w:rFonts w:ascii="Times New Roman" w:hAnsi="Times New Roman"/>
          <w:color w:val="828282"/>
          <w:rtl/>
        </w:rPr>
        <w:t xml:space="preserve">יִשְׂרָאֵ֔ל </w:t>
      </w:r>
      <w:r>
        <w:rPr>
          <w:color w:val="FF0000"/>
          <w:vertAlign w:val="superscript"/>
          <w:rtl/>
        </w:rPr>
        <w:t>71130</w:t>
      </w:r>
      <w:r>
        <w:rPr>
          <w:rFonts w:ascii="Times New Roman" w:hAnsi="Times New Roman"/>
          <w:color w:val="828282"/>
          <w:rtl/>
        </w:rPr>
        <w:t>מֵ</w:t>
      </w:r>
      <w:r>
        <w:rPr>
          <w:color w:val="FF0000"/>
          <w:vertAlign w:val="superscript"/>
          <w:rtl/>
        </w:rPr>
        <w:t>71131</w:t>
      </w:r>
      <w:r>
        <w:rPr>
          <w:rFonts w:ascii="Times New Roman" w:hAnsi="Times New Roman"/>
          <w:color w:val="828282"/>
          <w:rtl/>
        </w:rPr>
        <w:t xml:space="preserve">אָדָ֖ם </w:t>
      </w:r>
      <w:r>
        <w:rPr>
          <w:color w:val="FF0000"/>
          <w:vertAlign w:val="superscript"/>
          <w:rtl/>
        </w:rPr>
        <w:t>71132</w:t>
      </w:r>
      <w:r>
        <w:rPr>
          <w:rFonts w:ascii="Times New Roman" w:hAnsi="Times New Roman"/>
          <w:color w:val="828282"/>
          <w:rtl/>
        </w:rPr>
        <w:t>עַד־</w:t>
      </w:r>
      <w:r>
        <w:rPr>
          <w:color w:val="FF0000"/>
          <w:vertAlign w:val="superscript"/>
          <w:rtl/>
        </w:rPr>
        <w:t>71133</w:t>
      </w:r>
      <w:r>
        <w:rPr>
          <w:rFonts w:ascii="Times New Roman" w:hAnsi="Times New Roman"/>
          <w:color w:val="828282"/>
          <w:rtl/>
        </w:rPr>
        <w:t xml:space="preserve">בְּהֵמָ֑ה </w:t>
      </w:r>
    </w:p>
    <w:p>
      <w:pPr>
        <w:pStyle w:val="Hebrew"/>
      </w:pPr>
      <w:r>
        <w:rPr>
          <w:color w:val="828282"/>
        </w:rPr>
        <w:t xml:space="preserve">כִּ֣י לִי֮ כָּל־בְּכֹור֒ בְּיֹום֩ הַכֹּתִ֨י כָל־בְּכֹ֜ור בְּאֶ֣רֶץ מִצְרַ֗יִם הִקְדַּ֨שְׁתִּי לִ֤י כָל־בְּכֹור֙ בְּיִשְׂרָאֵ֔ל מֵאָדָ֖ם עַד־בְּהֵמָ֑ה לִ֥י יִהְי֖וּ אֲנִ֥י יְהוָֽה׃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316556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316556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426748</w:t>
            </w:r>
          </w:p>
        </w:tc>
        <w:tc>
          <w:tcPr>
            <w:tcW w:type="auto" w:w="1728"/>
          </w:tcPr>
          <w:p>
            <w:r>
              <w:t>time_phrase</w:t>
            </w:r>
          </w:p>
        </w:tc>
        <w:tc>
          <w:tcPr>
            <w:tcW w:type="auto" w:w="1728"/>
          </w:tcPr>
          <w:p>
            <w:r>
              <w:t xml:space="preserve">בְּיֹום֩ </w:t>
            </w:r>
          </w:p>
        </w:tc>
        <w:tc>
          <w:tcPr>
            <w:tcW w:type="auto" w:w="1728"/>
          </w:tcPr>
          <w:p>
            <w:r/>
          </w:p>
        </w:tc>
      </w:tr>
      <w:tr>
        <w:tc>
          <w:tcPr>
            <w:tcW w:type="auto" w:w="1728"/>
          </w:tcPr>
          <w:p>
            <w:r>
              <w:t>tense</w:t>
            </w:r>
          </w:p>
        </w:tc>
        <w:tc>
          <w:tcPr>
            <w:tcW w:type="auto" w:w="1728"/>
          </w:tcPr>
          <w:p>
            <w:r>
              <w:t>71124</w:t>
            </w:r>
          </w:p>
        </w:tc>
        <w:tc>
          <w:tcPr>
            <w:tcW w:type="auto" w:w="1728"/>
          </w:tcPr>
          <w:p>
            <w:r>
              <w:t>verb</w:t>
            </w:r>
          </w:p>
        </w:tc>
        <w:tc>
          <w:tcPr>
            <w:tcW w:type="auto" w:w="1728"/>
          </w:tcPr>
          <w:p>
            <w:r>
              <w:t xml:space="preserve">הִקְדַּ֨שְׁתִּי </w:t>
            </w:r>
          </w:p>
        </w:tc>
        <w:tc>
          <w:tcPr>
            <w:tcW w:type="auto" w:w="1728"/>
          </w:tcPr>
          <w:p>
            <w:r/>
          </w:p>
        </w:tc>
      </w:tr>
    </w:tbl>
    <w:p>
      <w:r>
        <w:br/>
      </w:r>
    </w:p>
    <w:p>
      <w:pPr>
        <w:pStyle w:val="Reference"/>
      </w:pPr>
      <w:hyperlink r:id="rId587">
        <w:r>
          <w:rPr/>
          <w:t>316680, Numbers 4:15</w:t>
        </w:r>
      </w:hyperlink>
    </w:p>
    <w:p>
      <w:pPr>
        <w:pStyle w:val="Hebrew"/>
      </w:pPr>
      <w:r>
        <w:t xml:space="preserve">וְאַחֲרֵי־כֵ֗ן יָבֹ֤אוּ בְנֵי־קְהָת֙ </w:t>
      </w:r>
    </w:p>
    <w:p>
      <w:pPr>
        <w:pStyle w:val="Hebrew"/>
      </w:pPr>
      <w:r>
        <w:rPr>
          <w:color w:val="FF0000"/>
          <w:vertAlign w:val="superscript"/>
          <w:rtl/>
        </w:rPr>
        <w:t>72078</w:t>
      </w:r>
      <w:r>
        <w:rPr>
          <w:rFonts w:ascii="Times New Roman" w:hAnsi="Times New Roman"/>
          <w:color w:val="828282"/>
          <w:rtl/>
        </w:rPr>
        <w:t>וְ</w:t>
      </w:r>
      <w:r>
        <w:rPr>
          <w:color w:val="FF0000"/>
          <w:vertAlign w:val="superscript"/>
          <w:rtl/>
        </w:rPr>
        <w:t>72079</w:t>
      </w:r>
      <w:r>
        <w:rPr>
          <w:rFonts w:ascii="Times New Roman" w:hAnsi="Times New Roman"/>
          <w:color w:val="828282"/>
          <w:rtl/>
        </w:rPr>
        <w:t>אַחֲרֵי־</w:t>
      </w:r>
      <w:r>
        <w:rPr>
          <w:color w:val="FF0000"/>
          <w:vertAlign w:val="superscript"/>
          <w:rtl/>
        </w:rPr>
        <w:t>72080</w:t>
      </w:r>
      <w:r>
        <w:rPr>
          <w:rFonts w:ascii="Times New Roman" w:hAnsi="Times New Roman"/>
          <w:color w:val="828282"/>
          <w:rtl/>
        </w:rPr>
        <w:t xml:space="preserve">כֵ֗ן </w:t>
      </w:r>
      <w:r>
        <w:rPr>
          <w:color w:val="FF0000"/>
          <w:vertAlign w:val="superscript"/>
          <w:rtl/>
        </w:rPr>
        <w:t>72081</w:t>
      </w:r>
      <w:r>
        <w:rPr>
          <w:rFonts w:ascii="Times New Roman" w:hAnsi="Times New Roman"/>
          <w:color w:val="828282"/>
          <w:rtl/>
        </w:rPr>
        <w:t xml:space="preserve">יָבֹ֤אוּ </w:t>
      </w:r>
      <w:r>
        <w:rPr>
          <w:color w:val="FF0000"/>
          <w:vertAlign w:val="superscript"/>
          <w:rtl/>
        </w:rPr>
        <w:t>72082</w:t>
      </w:r>
      <w:r>
        <w:rPr>
          <w:rFonts w:ascii="Times New Roman" w:hAnsi="Times New Roman"/>
          <w:color w:val="828282"/>
          <w:rtl/>
        </w:rPr>
        <w:t>בְנֵי־</w:t>
      </w:r>
      <w:r>
        <w:rPr>
          <w:color w:val="FF0000"/>
          <w:vertAlign w:val="superscript"/>
          <w:rtl/>
        </w:rPr>
        <w:t>72083</w:t>
      </w:r>
      <w:r>
        <w:rPr>
          <w:rFonts w:ascii="Times New Roman" w:hAnsi="Times New Roman"/>
          <w:color w:val="828282"/>
          <w:rtl/>
        </w:rPr>
        <w:t xml:space="preserve">קְהָת֙ </w:t>
      </w:r>
    </w:p>
    <w:p>
      <w:pPr>
        <w:pStyle w:val="Hebrew"/>
      </w:pPr>
      <w:r>
        <w:rPr>
          <w:color w:val="828282"/>
        </w:rPr>
        <w:t xml:space="preserve">וְכִלָּ֣ה אַֽהֲרֹן־וּ֠בָנָיו לְכַסֹּ֨ת אֶת־הַקֹּ֜דֶשׁ וְאֶת־כָּל־כְּלֵ֣י הַקֹּדֶשׁ֮ בִּנְסֹ֣עַ הַֽמַּחֲנֶה֒ וְאַחֲרֵי־כֵ֗ן יָבֹ֤אוּ בְנֵי־קְהָת֙ לָשֵׂ֔את וְלֹֽא־יִגְּע֥וּ אֶל־הַקֹּ֖דֶשׁ וָמֵ֑תוּ אֵ֛לֶּה מַשָּׂ֥א בְנֵֽי־קְהָ֖ת בְּאֹ֥הֶל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316680</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316680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427108</w:t>
            </w:r>
          </w:p>
        </w:tc>
        <w:tc>
          <w:tcPr>
            <w:tcW w:type="auto" w:w="1728"/>
          </w:tcPr>
          <w:p>
            <w:r>
              <w:t>time_phrase</w:t>
            </w:r>
          </w:p>
        </w:tc>
        <w:tc>
          <w:tcPr>
            <w:tcW w:type="auto" w:w="1728"/>
          </w:tcPr>
          <w:p>
            <w:r>
              <w:t xml:space="preserve">אַחֲרֵי־כֵ֗ן </w:t>
            </w:r>
          </w:p>
        </w:tc>
        <w:tc>
          <w:tcPr>
            <w:tcW w:type="auto" w:w="1728"/>
          </w:tcPr>
          <w:p>
            <w:r/>
          </w:p>
        </w:tc>
      </w:tr>
      <w:tr>
        <w:tc>
          <w:tcPr>
            <w:tcW w:type="auto" w:w="1728"/>
          </w:tcPr>
          <w:p>
            <w:r>
              <w:t>tense</w:t>
            </w:r>
          </w:p>
        </w:tc>
        <w:tc>
          <w:tcPr>
            <w:tcW w:type="auto" w:w="1728"/>
          </w:tcPr>
          <w:p>
            <w:r>
              <w:t>72081</w:t>
            </w:r>
          </w:p>
        </w:tc>
        <w:tc>
          <w:tcPr>
            <w:tcW w:type="auto" w:w="1728"/>
          </w:tcPr>
          <w:p>
            <w:r>
              <w:t>verb</w:t>
            </w:r>
          </w:p>
        </w:tc>
        <w:tc>
          <w:tcPr>
            <w:tcW w:type="auto" w:w="1728"/>
          </w:tcPr>
          <w:p>
            <w:r>
              <w:t xml:space="preserve">יָבֹ֤אוּ </w:t>
            </w:r>
          </w:p>
        </w:tc>
        <w:tc>
          <w:tcPr>
            <w:tcW w:type="auto" w:w="1728"/>
          </w:tcPr>
          <w:p>
            <w:r/>
          </w:p>
        </w:tc>
      </w:tr>
    </w:tbl>
    <w:p>
      <w:r>
        <w:br/>
      </w:r>
    </w:p>
    <w:p>
      <w:pPr>
        <w:pStyle w:val="Reference"/>
      </w:pPr>
      <w:hyperlink r:id="rId588">
        <w:r>
          <w:rPr/>
          <w:t>316866, Numbers 5:26</w:t>
        </w:r>
      </w:hyperlink>
    </w:p>
    <w:p>
      <w:pPr>
        <w:pStyle w:val="Hebrew"/>
      </w:pPr>
      <w:r>
        <w:t xml:space="preserve">וְאַחַ֛ר יַשְׁקֶ֥ה אֶת־הָאִשָּׁ֖ה אֶת־הַמָּֽיִם׃ </w:t>
      </w:r>
    </w:p>
    <w:p>
      <w:pPr>
        <w:pStyle w:val="Hebrew"/>
      </w:pPr>
      <w:r>
        <w:rPr>
          <w:color w:val="FF0000"/>
          <w:vertAlign w:val="superscript"/>
          <w:rtl/>
        </w:rPr>
        <w:t>73282</w:t>
      </w:r>
      <w:r>
        <w:rPr>
          <w:rFonts w:ascii="Times New Roman" w:hAnsi="Times New Roman"/>
          <w:color w:val="828282"/>
          <w:rtl/>
        </w:rPr>
        <w:t>וְ</w:t>
      </w:r>
      <w:r>
        <w:rPr>
          <w:color w:val="FF0000"/>
          <w:vertAlign w:val="superscript"/>
          <w:rtl/>
        </w:rPr>
        <w:t>73283</w:t>
      </w:r>
      <w:r>
        <w:rPr>
          <w:rFonts w:ascii="Times New Roman" w:hAnsi="Times New Roman"/>
          <w:color w:val="828282"/>
          <w:rtl/>
        </w:rPr>
        <w:t xml:space="preserve">אַחַ֛ר </w:t>
      </w:r>
      <w:r>
        <w:rPr>
          <w:color w:val="FF0000"/>
          <w:vertAlign w:val="superscript"/>
          <w:rtl/>
        </w:rPr>
        <w:t>73284</w:t>
      </w:r>
      <w:r>
        <w:rPr>
          <w:rFonts w:ascii="Times New Roman" w:hAnsi="Times New Roman"/>
          <w:color w:val="828282"/>
          <w:rtl/>
        </w:rPr>
        <w:t xml:space="preserve">יַשְׁקֶ֥ה </w:t>
      </w:r>
      <w:r>
        <w:rPr>
          <w:color w:val="FF0000"/>
          <w:vertAlign w:val="superscript"/>
          <w:rtl/>
        </w:rPr>
        <w:t>73285</w:t>
      </w:r>
      <w:r>
        <w:rPr>
          <w:rFonts w:ascii="Times New Roman" w:hAnsi="Times New Roman"/>
          <w:color w:val="828282"/>
          <w:rtl/>
        </w:rPr>
        <w:t>אֶת־</w:t>
      </w:r>
      <w:r>
        <w:rPr>
          <w:color w:val="FF0000"/>
          <w:vertAlign w:val="superscript"/>
          <w:rtl/>
        </w:rPr>
        <w:t>73286</w:t>
      </w:r>
      <w:r>
        <w:rPr>
          <w:rFonts w:ascii="Times New Roman" w:hAnsi="Times New Roman"/>
          <w:color w:val="828282"/>
          <w:rtl/>
        </w:rPr>
        <w:t>הָ</w:t>
      </w:r>
      <w:r>
        <w:rPr>
          <w:color w:val="FF0000"/>
          <w:vertAlign w:val="superscript"/>
          <w:rtl/>
        </w:rPr>
        <w:t>73287</w:t>
      </w:r>
      <w:r>
        <w:rPr>
          <w:rFonts w:ascii="Times New Roman" w:hAnsi="Times New Roman"/>
          <w:color w:val="828282"/>
          <w:rtl/>
        </w:rPr>
        <w:t xml:space="preserve">אִשָּׁ֖ה </w:t>
      </w:r>
      <w:r>
        <w:rPr>
          <w:color w:val="FF0000"/>
          <w:vertAlign w:val="superscript"/>
          <w:rtl/>
        </w:rPr>
        <w:t>73288</w:t>
      </w:r>
      <w:r>
        <w:rPr>
          <w:rFonts w:ascii="Times New Roman" w:hAnsi="Times New Roman"/>
          <w:color w:val="828282"/>
          <w:rtl/>
        </w:rPr>
        <w:t>אֶת־</w:t>
      </w:r>
      <w:r>
        <w:rPr>
          <w:color w:val="FF0000"/>
          <w:vertAlign w:val="superscript"/>
          <w:rtl/>
        </w:rPr>
        <w:t>73289</w:t>
      </w:r>
      <w:r>
        <w:rPr>
          <w:rFonts w:ascii="Times New Roman" w:hAnsi="Times New Roman"/>
          <w:color w:val="828282"/>
          <w:rtl/>
        </w:rPr>
        <w:t>הַ</w:t>
      </w:r>
      <w:r>
        <w:rPr>
          <w:color w:val="FF0000"/>
          <w:vertAlign w:val="superscript"/>
          <w:rtl/>
        </w:rPr>
        <w:t>73290</w:t>
      </w:r>
      <w:r>
        <w:rPr>
          <w:rFonts w:ascii="Times New Roman" w:hAnsi="Times New Roman"/>
          <w:color w:val="828282"/>
          <w:rtl/>
        </w:rPr>
        <w:t xml:space="preserve">מָּֽיִם׃ </w:t>
      </w:r>
    </w:p>
    <w:p>
      <w:pPr>
        <w:pStyle w:val="Hebrew"/>
      </w:pPr>
      <w:r>
        <w:rPr>
          <w:color w:val="828282"/>
        </w:rPr>
        <w:t xml:space="preserve">וְקָמַ֨ץ הַכֹּהֵ֤ן מִן־הַמִּנְחָה֙ אֶת־אַזְכָּ֣רָתָ֔הּ וְהִקְטִ֖יר הַמִּזְבֵּ֑חָה וְאַחַ֛ר יַשְׁקֶ֥ה אֶת־הָאִשָּׁ֖ה אֶת־הַמָּֽיִם׃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316866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316866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427676</w:t>
            </w:r>
          </w:p>
        </w:tc>
        <w:tc>
          <w:tcPr>
            <w:tcW w:type="auto" w:w="1728"/>
          </w:tcPr>
          <w:p>
            <w:r>
              <w:t>time_phrase</w:t>
            </w:r>
          </w:p>
        </w:tc>
        <w:tc>
          <w:tcPr>
            <w:tcW w:type="auto" w:w="1728"/>
          </w:tcPr>
          <w:p>
            <w:r>
              <w:t xml:space="preserve">אַחַ֛ר </w:t>
            </w:r>
          </w:p>
        </w:tc>
        <w:tc>
          <w:tcPr>
            <w:tcW w:type="auto" w:w="1728"/>
          </w:tcPr>
          <w:p>
            <w:r/>
          </w:p>
        </w:tc>
      </w:tr>
      <w:tr>
        <w:tc>
          <w:tcPr>
            <w:tcW w:type="auto" w:w="1728"/>
          </w:tcPr>
          <w:p>
            <w:r>
              <w:t>tense</w:t>
            </w:r>
          </w:p>
        </w:tc>
        <w:tc>
          <w:tcPr>
            <w:tcW w:type="auto" w:w="1728"/>
          </w:tcPr>
          <w:p>
            <w:r>
              <w:t>73284</w:t>
            </w:r>
          </w:p>
        </w:tc>
        <w:tc>
          <w:tcPr>
            <w:tcW w:type="auto" w:w="1728"/>
          </w:tcPr>
          <w:p>
            <w:r>
              <w:t>verb</w:t>
            </w:r>
          </w:p>
        </w:tc>
        <w:tc>
          <w:tcPr>
            <w:tcW w:type="auto" w:w="1728"/>
          </w:tcPr>
          <w:p>
            <w:r>
              <w:t xml:space="preserve">יַשְׁקֶ֥ה </w:t>
            </w:r>
          </w:p>
        </w:tc>
        <w:tc>
          <w:tcPr>
            <w:tcW w:type="auto" w:w="1728"/>
          </w:tcPr>
          <w:p>
            <w:r/>
          </w:p>
        </w:tc>
      </w:tr>
    </w:tbl>
    <w:p>
      <w:r>
        <w:br/>
      </w:r>
    </w:p>
    <w:p>
      <w:pPr>
        <w:pStyle w:val="Reference"/>
      </w:pPr>
      <w:hyperlink r:id="rId589">
        <w:r>
          <w:rPr/>
          <w:t>316901, Numbers 6:4</w:t>
        </w:r>
      </w:hyperlink>
    </w:p>
    <w:p>
      <w:pPr>
        <w:pStyle w:val="Hebrew"/>
      </w:pPr>
      <w:r>
        <w:t xml:space="preserve">כֹּ֖ל יְמֵ֣י נִזְרֹ֑ו מִכֹּל֩ לֹ֥א יֹאכֵֽל׃ </w:t>
      </w:r>
    </w:p>
    <w:p>
      <w:pPr>
        <w:pStyle w:val="Hebrew"/>
      </w:pPr>
      <w:r>
        <w:rPr>
          <w:color w:val="FF0000"/>
          <w:vertAlign w:val="superscript"/>
          <w:rtl/>
        </w:rPr>
        <w:t>73450</w:t>
      </w:r>
      <w:r>
        <w:rPr>
          <w:rFonts w:ascii="Times New Roman" w:hAnsi="Times New Roman"/>
          <w:color w:val="828282"/>
          <w:rtl/>
        </w:rPr>
        <w:t xml:space="preserve">כֹּ֖ל </w:t>
      </w:r>
      <w:r>
        <w:rPr>
          <w:color w:val="FF0000"/>
          <w:vertAlign w:val="superscript"/>
          <w:rtl/>
        </w:rPr>
        <w:t>73451</w:t>
      </w:r>
      <w:r>
        <w:rPr>
          <w:rFonts w:ascii="Times New Roman" w:hAnsi="Times New Roman"/>
          <w:color w:val="828282"/>
          <w:rtl/>
        </w:rPr>
        <w:t xml:space="preserve">יְמֵ֣י </w:t>
      </w:r>
      <w:r>
        <w:rPr>
          <w:color w:val="FF0000"/>
          <w:vertAlign w:val="superscript"/>
          <w:rtl/>
        </w:rPr>
        <w:t>73452</w:t>
      </w:r>
      <w:r>
        <w:rPr>
          <w:rFonts w:ascii="Times New Roman" w:hAnsi="Times New Roman"/>
          <w:color w:val="828282"/>
          <w:rtl/>
        </w:rPr>
        <w:t xml:space="preserve">נִזְרֹ֑ו </w:t>
      </w:r>
      <w:r>
        <w:rPr>
          <w:color w:val="FF0000"/>
          <w:vertAlign w:val="superscript"/>
          <w:rtl/>
        </w:rPr>
        <w:t>73453</w:t>
      </w:r>
      <w:r>
        <w:rPr>
          <w:rFonts w:ascii="Times New Roman" w:hAnsi="Times New Roman"/>
          <w:color w:val="828282"/>
          <w:rtl/>
        </w:rPr>
        <w:t>מִ</w:t>
      </w:r>
      <w:r>
        <w:rPr>
          <w:color w:val="FF0000"/>
          <w:vertAlign w:val="superscript"/>
          <w:rtl/>
        </w:rPr>
        <w:t>73454</w:t>
      </w:r>
      <w:r>
        <w:rPr>
          <w:rFonts w:ascii="Times New Roman" w:hAnsi="Times New Roman"/>
          <w:color w:val="828282"/>
          <w:rtl/>
        </w:rPr>
        <w:t xml:space="preserve">כֹּל֩ </w:t>
      </w:r>
      <w:r>
        <w:rPr>
          <w:color w:val="FF0000"/>
          <w:vertAlign w:val="superscript"/>
          <w:rtl/>
        </w:rPr>
        <w:t>73466</w:t>
      </w:r>
      <w:r>
        <w:rPr>
          <w:rFonts w:ascii="Times New Roman" w:hAnsi="Times New Roman"/>
          <w:color w:val="828282"/>
          <w:rtl/>
        </w:rPr>
        <w:t xml:space="preserve">לֹ֥א </w:t>
      </w:r>
      <w:r>
        <w:rPr>
          <w:color w:val="FF0000"/>
          <w:vertAlign w:val="superscript"/>
          <w:rtl/>
        </w:rPr>
        <w:t>73467</w:t>
      </w:r>
      <w:r>
        <w:rPr>
          <w:rFonts w:ascii="Times New Roman" w:hAnsi="Times New Roman"/>
          <w:color w:val="828282"/>
          <w:rtl/>
        </w:rPr>
        <w:t xml:space="preserve">יֹאכֵֽל׃ </w:t>
      </w:r>
    </w:p>
    <w:p>
      <w:pPr>
        <w:pStyle w:val="Hebrew"/>
      </w:pPr>
      <w:r>
        <w:rPr>
          <w:color w:val="828282"/>
        </w:rPr>
        <w:t xml:space="preserve">כֹּ֖ל יְמֵ֣י נִזְרֹ֑ו מִכֹּל֩ אֲשֶׁ֨ר יֵעָשֶׂ֜ה מִגֶּ֣פֶן הַיַּ֗יִן מֵחַרְצַנִּ֛ים וְעַד־זָ֖ג לֹ֥א יֹאכֵֽל׃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316901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316901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427784</w:t>
            </w:r>
          </w:p>
        </w:tc>
        <w:tc>
          <w:tcPr>
            <w:tcW w:type="auto" w:w="1728"/>
          </w:tcPr>
          <w:p>
            <w:r>
              <w:t>time_phrase</w:t>
            </w:r>
          </w:p>
        </w:tc>
        <w:tc>
          <w:tcPr>
            <w:tcW w:type="auto" w:w="1728"/>
          </w:tcPr>
          <w:p>
            <w:r>
              <w:t xml:space="preserve">כֹּ֖ל יְמֵ֣י נִזְרֹ֑ו </w:t>
            </w:r>
          </w:p>
        </w:tc>
        <w:tc>
          <w:tcPr>
            <w:tcW w:type="auto" w:w="1728"/>
          </w:tcPr>
          <w:p>
            <w:r/>
          </w:p>
        </w:tc>
      </w:tr>
      <w:tr>
        <w:tc>
          <w:tcPr>
            <w:tcW w:type="auto" w:w="1728"/>
          </w:tcPr>
          <w:p>
            <w:r>
              <w:t>tense</w:t>
            </w:r>
          </w:p>
        </w:tc>
        <w:tc>
          <w:tcPr>
            <w:tcW w:type="auto" w:w="1728"/>
          </w:tcPr>
          <w:p>
            <w:r>
              <w:t>73467</w:t>
            </w:r>
          </w:p>
        </w:tc>
        <w:tc>
          <w:tcPr>
            <w:tcW w:type="auto" w:w="1728"/>
          </w:tcPr>
          <w:p>
            <w:r>
              <w:t>verb</w:t>
            </w:r>
          </w:p>
        </w:tc>
        <w:tc>
          <w:tcPr>
            <w:tcW w:type="auto" w:w="1728"/>
          </w:tcPr>
          <w:p>
            <w:r>
              <w:t xml:space="preserve">יֹאכֵֽל׃ </w:t>
            </w:r>
          </w:p>
        </w:tc>
        <w:tc>
          <w:tcPr>
            <w:tcW w:type="auto" w:w="1728"/>
          </w:tcPr>
          <w:p>
            <w:r/>
          </w:p>
        </w:tc>
      </w:tr>
    </w:tbl>
    <w:p>
      <w:r>
        <w:br/>
      </w:r>
    </w:p>
    <w:p>
      <w:pPr>
        <w:pStyle w:val="Reference"/>
      </w:pPr>
      <w:hyperlink r:id="rId590">
        <w:r>
          <w:rPr/>
          <w:t>316903, Numbers 6:5</w:t>
        </w:r>
      </w:hyperlink>
    </w:p>
    <w:p>
      <w:pPr>
        <w:pStyle w:val="Hebrew"/>
      </w:pPr>
      <w:r>
        <w:t xml:space="preserve">כָּל־יְמֵי֙ נֶ֣דֶר נִזְרֹ֔ו תַּ֖עַר לֹא־יַעֲבֹ֣ר עַל־רֹאשֹׁ֑ו </w:t>
      </w:r>
    </w:p>
    <w:p>
      <w:pPr>
        <w:pStyle w:val="Hebrew"/>
      </w:pPr>
      <w:r>
        <w:rPr>
          <w:color w:val="FF0000"/>
          <w:vertAlign w:val="superscript"/>
          <w:rtl/>
        </w:rPr>
        <w:t>73468</w:t>
      </w:r>
      <w:r>
        <w:rPr>
          <w:rFonts w:ascii="Times New Roman" w:hAnsi="Times New Roman"/>
          <w:color w:val="828282"/>
          <w:rtl/>
        </w:rPr>
        <w:t>כָּל־</w:t>
      </w:r>
      <w:r>
        <w:rPr>
          <w:color w:val="FF0000"/>
          <w:vertAlign w:val="superscript"/>
          <w:rtl/>
        </w:rPr>
        <w:t>73469</w:t>
      </w:r>
      <w:r>
        <w:rPr>
          <w:rFonts w:ascii="Times New Roman" w:hAnsi="Times New Roman"/>
          <w:color w:val="828282"/>
          <w:rtl/>
        </w:rPr>
        <w:t xml:space="preserve">יְמֵי֙ </w:t>
      </w:r>
      <w:r>
        <w:rPr>
          <w:color w:val="FF0000"/>
          <w:vertAlign w:val="superscript"/>
          <w:rtl/>
        </w:rPr>
        <w:t>73470</w:t>
      </w:r>
      <w:r>
        <w:rPr>
          <w:rFonts w:ascii="Times New Roman" w:hAnsi="Times New Roman"/>
          <w:color w:val="828282"/>
          <w:rtl/>
        </w:rPr>
        <w:t xml:space="preserve">נֶ֣דֶר </w:t>
      </w:r>
      <w:r>
        <w:rPr>
          <w:color w:val="FF0000"/>
          <w:vertAlign w:val="superscript"/>
          <w:rtl/>
        </w:rPr>
        <w:t>73471</w:t>
      </w:r>
      <w:r>
        <w:rPr>
          <w:rFonts w:ascii="Times New Roman" w:hAnsi="Times New Roman"/>
          <w:color w:val="828282"/>
          <w:rtl/>
        </w:rPr>
        <w:t xml:space="preserve">נִזְרֹ֔ו </w:t>
      </w:r>
      <w:r>
        <w:rPr>
          <w:color w:val="FF0000"/>
          <w:vertAlign w:val="superscript"/>
          <w:rtl/>
        </w:rPr>
        <w:t>73472</w:t>
      </w:r>
      <w:r>
        <w:rPr>
          <w:rFonts w:ascii="Times New Roman" w:hAnsi="Times New Roman"/>
          <w:color w:val="828282"/>
          <w:rtl/>
        </w:rPr>
        <w:t xml:space="preserve">תַּ֖עַר </w:t>
      </w:r>
      <w:r>
        <w:rPr>
          <w:color w:val="FF0000"/>
          <w:vertAlign w:val="superscript"/>
          <w:rtl/>
        </w:rPr>
        <w:t>73473</w:t>
      </w:r>
      <w:r>
        <w:rPr>
          <w:rFonts w:ascii="Times New Roman" w:hAnsi="Times New Roman"/>
          <w:color w:val="828282"/>
          <w:rtl/>
        </w:rPr>
        <w:t>לֹא־</w:t>
      </w:r>
      <w:r>
        <w:rPr>
          <w:color w:val="FF0000"/>
          <w:vertAlign w:val="superscript"/>
          <w:rtl/>
        </w:rPr>
        <w:t>73474</w:t>
      </w:r>
      <w:r>
        <w:rPr>
          <w:rFonts w:ascii="Times New Roman" w:hAnsi="Times New Roman"/>
          <w:color w:val="828282"/>
          <w:rtl/>
        </w:rPr>
        <w:t xml:space="preserve">יַעֲבֹ֣ר </w:t>
      </w:r>
      <w:r>
        <w:rPr>
          <w:color w:val="FF0000"/>
          <w:vertAlign w:val="superscript"/>
          <w:rtl/>
        </w:rPr>
        <w:t>73475</w:t>
      </w:r>
      <w:r>
        <w:rPr>
          <w:rFonts w:ascii="Times New Roman" w:hAnsi="Times New Roman"/>
          <w:color w:val="828282"/>
          <w:rtl/>
        </w:rPr>
        <w:t>עַל־</w:t>
      </w:r>
      <w:r>
        <w:rPr>
          <w:color w:val="FF0000"/>
          <w:vertAlign w:val="superscript"/>
          <w:rtl/>
        </w:rPr>
        <w:t>73476</w:t>
      </w:r>
      <w:r>
        <w:rPr>
          <w:rFonts w:ascii="Times New Roman" w:hAnsi="Times New Roman"/>
          <w:color w:val="828282"/>
          <w:rtl/>
        </w:rPr>
        <w:t xml:space="preserve">רֹאשֹׁ֑ו </w:t>
      </w:r>
    </w:p>
    <w:p>
      <w:pPr>
        <w:pStyle w:val="Hebrew"/>
      </w:pPr>
      <w:r>
        <w:rPr>
          <w:color w:val="828282"/>
        </w:rPr>
        <w:t xml:space="preserve">כָּל־יְמֵי֙ נֶ֣דֶר נִזְרֹ֔ו תַּ֖עַר לֹא־יַעֲבֹ֣ר עַל־רֹאשֹׁ֑ו עַד־מְלֹ֨את הַיָּמִ֜ם אֲשֶׁר־יַזִּ֤יר לַיהוָה֙ קָדֹ֣שׁ יִהְיֶ֔ה גַּדֵּ֥ל פֶּ֖רַע שְׂעַ֥ר רֹאשֹֽׁו׃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316903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316903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427792</w:t>
            </w:r>
          </w:p>
        </w:tc>
        <w:tc>
          <w:tcPr>
            <w:tcW w:type="auto" w:w="1728"/>
          </w:tcPr>
          <w:p>
            <w:r>
              <w:t>time_phrase</w:t>
            </w:r>
          </w:p>
        </w:tc>
        <w:tc>
          <w:tcPr>
            <w:tcW w:type="auto" w:w="1728"/>
          </w:tcPr>
          <w:p>
            <w:r>
              <w:t xml:space="preserve">כָּל־יְמֵי֙ נֶ֣דֶר נִזְרֹ֔ו </w:t>
            </w:r>
          </w:p>
        </w:tc>
        <w:tc>
          <w:tcPr>
            <w:tcW w:type="auto" w:w="1728"/>
          </w:tcPr>
          <w:p>
            <w:r/>
          </w:p>
        </w:tc>
      </w:tr>
      <w:tr>
        <w:tc>
          <w:tcPr>
            <w:tcW w:type="auto" w:w="1728"/>
          </w:tcPr>
          <w:p>
            <w:r>
              <w:t>tense</w:t>
            </w:r>
          </w:p>
        </w:tc>
        <w:tc>
          <w:tcPr>
            <w:tcW w:type="auto" w:w="1728"/>
          </w:tcPr>
          <w:p>
            <w:r>
              <w:t>73474</w:t>
            </w:r>
          </w:p>
        </w:tc>
        <w:tc>
          <w:tcPr>
            <w:tcW w:type="auto" w:w="1728"/>
          </w:tcPr>
          <w:p>
            <w:r>
              <w:t>verb</w:t>
            </w:r>
          </w:p>
        </w:tc>
        <w:tc>
          <w:tcPr>
            <w:tcW w:type="auto" w:w="1728"/>
          </w:tcPr>
          <w:p>
            <w:r>
              <w:t xml:space="preserve">יַעֲבֹ֣ר </w:t>
            </w:r>
          </w:p>
        </w:tc>
        <w:tc>
          <w:tcPr>
            <w:tcW w:type="auto" w:w="1728"/>
          </w:tcPr>
          <w:p>
            <w:r/>
          </w:p>
        </w:tc>
      </w:tr>
    </w:tbl>
    <w:p>
      <w:r>
        <w:br/>
      </w:r>
    </w:p>
    <w:p>
      <w:pPr>
        <w:pStyle w:val="Reference"/>
      </w:pPr>
      <w:hyperlink r:id="rId591">
        <w:r>
          <w:rPr/>
          <w:t>316908, Numbers 6:6</w:t>
        </w:r>
      </w:hyperlink>
    </w:p>
    <w:p>
      <w:pPr>
        <w:pStyle w:val="Hebrew"/>
      </w:pPr>
      <w:r>
        <w:t xml:space="preserve">כָּל־יְמֵ֥י עַל־נֶ֥פֶשׁ מֵ֖ת לֹ֥א יָבֹֽא׃ </w:t>
      </w:r>
    </w:p>
    <w:p>
      <w:pPr>
        <w:pStyle w:val="Hebrew"/>
      </w:pPr>
      <w:r>
        <w:rPr>
          <w:color w:val="FF0000"/>
          <w:vertAlign w:val="superscript"/>
          <w:rtl/>
        </w:rPr>
        <w:t>73491</w:t>
      </w:r>
      <w:r>
        <w:rPr>
          <w:rFonts w:ascii="Times New Roman" w:hAnsi="Times New Roman"/>
          <w:color w:val="828282"/>
          <w:rtl/>
        </w:rPr>
        <w:t>כָּל־</w:t>
      </w:r>
      <w:r>
        <w:rPr>
          <w:color w:val="FF0000"/>
          <w:vertAlign w:val="superscript"/>
          <w:rtl/>
        </w:rPr>
        <w:t>73492</w:t>
      </w:r>
      <w:r>
        <w:rPr>
          <w:rFonts w:ascii="Times New Roman" w:hAnsi="Times New Roman"/>
          <w:color w:val="828282"/>
          <w:rtl/>
        </w:rPr>
        <w:t xml:space="preserve">יְמֵ֥י </w:t>
      </w:r>
      <w:r>
        <w:rPr>
          <w:color w:val="FF0000"/>
          <w:vertAlign w:val="superscript"/>
          <w:rtl/>
        </w:rPr>
        <w:t>73496</w:t>
      </w:r>
      <w:r>
        <w:rPr>
          <w:rFonts w:ascii="Times New Roman" w:hAnsi="Times New Roman"/>
          <w:color w:val="828282"/>
          <w:rtl/>
        </w:rPr>
        <w:t>עַל־</w:t>
      </w:r>
      <w:r>
        <w:rPr>
          <w:color w:val="FF0000"/>
          <w:vertAlign w:val="superscript"/>
          <w:rtl/>
        </w:rPr>
        <w:t>73497</w:t>
      </w:r>
      <w:r>
        <w:rPr>
          <w:rFonts w:ascii="Times New Roman" w:hAnsi="Times New Roman"/>
          <w:color w:val="828282"/>
          <w:rtl/>
        </w:rPr>
        <w:t xml:space="preserve">נֶ֥פֶשׁ </w:t>
      </w:r>
      <w:r>
        <w:rPr>
          <w:color w:val="FF0000"/>
          <w:vertAlign w:val="superscript"/>
          <w:rtl/>
        </w:rPr>
        <w:t>73498</w:t>
      </w:r>
      <w:r>
        <w:rPr>
          <w:rFonts w:ascii="Times New Roman" w:hAnsi="Times New Roman"/>
          <w:color w:val="828282"/>
          <w:rtl/>
        </w:rPr>
        <w:t xml:space="preserve">מֵ֖ת </w:t>
      </w:r>
      <w:r>
        <w:rPr>
          <w:color w:val="FF0000"/>
          <w:vertAlign w:val="superscript"/>
          <w:rtl/>
        </w:rPr>
        <w:t>73499</w:t>
      </w:r>
      <w:r>
        <w:rPr>
          <w:rFonts w:ascii="Times New Roman" w:hAnsi="Times New Roman"/>
          <w:color w:val="828282"/>
          <w:rtl/>
        </w:rPr>
        <w:t xml:space="preserve">לֹ֥א </w:t>
      </w:r>
      <w:r>
        <w:rPr>
          <w:color w:val="FF0000"/>
          <w:vertAlign w:val="superscript"/>
          <w:rtl/>
        </w:rPr>
        <w:t>73500</w:t>
      </w:r>
      <w:r>
        <w:rPr>
          <w:rFonts w:ascii="Times New Roman" w:hAnsi="Times New Roman"/>
          <w:color w:val="828282"/>
          <w:rtl/>
        </w:rPr>
        <w:t xml:space="preserve">יָבֹֽא׃ </w:t>
      </w:r>
    </w:p>
    <w:p>
      <w:pPr>
        <w:pStyle w:val="Hebrew"/>
      </w:pPr>
      <w:r>
        <w:rPr>
          <w:color w:val="828282"/>
        </w:rPr>
        <w:t xml:space="preserve">כָּל־יְמֵ֥י הַזִּירֹ֖ו לַיהוָ֑ה עַל־נֶ֥פֶשׁ מֵ֖ת לֹ֥א יָבֹֽא׃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316908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316908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427806</w:t>
            </w:r>
          </w:p>
        </w:tc>
        <w:tc>
          <w:tcPr>
            <w:tcW w:type="auto" w:w="1728"/>
          </w:tcPr>
          <w:p>
            <w:r>
              <w:t>time_phrase</w:t>
            </w:r>
          </w:p>
        </w:tc>
        <w:tc>
          <w:tcPr>
            <w:tcW w:type="auto" w:w="1728"/>
          </w:tcPr>
          <w:p>
            <w:r>
              <w:t xml:space="preserve">כָּל־יְמֵ֥י </w:t>
            </w:r>
          </w:p>
        </w:tc>
        <w:tc>
          <w:tcPr>
            <w:tcW w:type="auto" w:w="1728"/>
          </w:tcPr>
          <w:p>
            <w:r/>
          </w:p>
        </w:tc>
      </w:tr>
      <w:tr>
        <w:tc>
          <w:tcPr>
            <w:tcW w:type="auto" w:w="1728"/>
          </w:tcPr>
          <w:p>
            <w:r>
              <w:t>tense</w:t>
            </w:r>
          </w:p>
        </w:tc>
        <w:tc>
          <w:tcPr>
            <w:tcW w:type="auto" w:w="1728"/>
          </w:tcPr>
          <w:p>
            <w:r>
              <w:t>73500</w:t>
            </w:r>
          </w:p>
        </w:tc>
        <w:tc>
          <w:tcPr>
            <w:tcW w:type="auto" w:w="1728"/>
          </w:tcPr>
          <w:p>
            <w:r>
              <w:t>verb</w:t>
            </w:r>
          </w:p>
        </w:tc>
        <w:tc>
          <w:tcPr>
            <w:tcW w:type="auto" w:w="1728"/>
          </w:tcPr>
          <w:p>
            <w:r>
              <w:t xml:space="preserve">יָבֹֽא׃ </w:t>
            </w:r>
          </w:p>
        </w:tc>
        <w:tc>
          <w:tcPr>
            <w:tcW w:type="auto" w:w="1728"/>
          </w:tcPr>
          <w:p>
            <w:r/>
          </w:p>
        </w:tc>
      </w:tr>
    </w:tbl>
    <w:p>
      <w:r>
        <w:br/>
      </w:r>
    </w:p>
    <w:p>
      <w:pPr>
        <w:pStyle w:val="Reference"/>
      </w:pPr>
      <w:hyperlink r:id="rId592">
        <w:r>
          <w:rPr/>
          <w:t>316913, Numbers 6:8</w:t>
        </w:r>
      </w:hyperlink>
    </w:p>
    <w:p>
      <w:pPr>
        <w:pStyle w:val="Hebrew"/>
      </w:pPr>
      <w:r>
        <w:t xml:space="preserve">כֹּ֖ל יְמֵ֣י נִזְרֹ֑ו קָדֹ֥שׁ ה֖וּא לַֽיהוָֽה׃ </w:t>
      </w:r>
    </w:p>
    <w:p>
      <w:pPr>
        <w:pStyle w:val="Hebrew"/>
      </w:pPr>
      <w:r>
        <w:rPr>
          <w:color w:val="FF0000"/>
          <w:vertAlign w:val="superscript"/>
          <w:rtl/>
        </w:rPr>
        <w:t>73521</w:t>
      </w:r>
      <w:r>
        <w:rPr>
          <w:rFonts w:ascii="Times New Roman" w:hAnsi="Times New Roman"/>
          <w:color w:val="828282"/>
          <w:rtl/>
        </w:rPr>
        <w:t xml:space="preserve">כֹּ֖ל </w:t>
      </w:r>
      <w:r>
        <w:rPr>
          <w:color w:val="FF0000"/>
          <w:vertAlign w:val="superscript"/>
          <w:rtl/>
        </w:rPr>
        <w:t>73522</w:t>
      </w:r>
      <w:r>
        <w:rPr>
          <w:rFonts w:ascii="Times New Roman" w:hAnsi="Times New Roman"/>
          <w:color w:val="828282"/>
          <w:rtl/>
        </w:rPr>
        <w:t xml:space="preserve">יְמֵ֣י </w:t>
      </w:r>
      <w:r>
        <w:rPr>
          <w:color w:val="FF0000"/>
          <w:vertAlign w:val="superscript"/>
          <w:rtl/>
        </w:rPr>
        <w:t>73523</w:t>
      </w:r>
      <w:r>
        <w:rPr>
          <w:rFonts w:ascii="Times New Roman" w:hAnsi="Times New Roman"/>
          <w:color w:val="828282"/>
          <w:rtl/>
        </w:rPr>
        <w:t xml:space="preserve">נִזְרֹ֑ו </w:t>
      </w:r>
      <w:r>
        <w:rPr>
          <w:color w:val="FF0000"/>
          <w:vertAlign w:val="superscript"/>
          <w:rtl/>
        </w:rPr>
        <w:t>73524</w:t>
      </w:r>
      <w:r>
        <w:rPr>
          <w:rFonts w:ascii="Times New Roman" w:hAnsi="Times New Roman"/>
          <w:color w:val="828282"/>
          <w:rtl/>
        </w:rPr>
        <w:t xml:space="preserve">קָדֹ֥שׁ </w:t>
      </w:r>
      <w:r>
        <w:rPr>
          <w:color w:val="FF0000"/>
          <w:vertAlign w:val="superscript"/>
          <w:rtl/>
        </w:rPr>
        <w:t>73525</w:t>
      </w:r>
      <w:r>
        <w:rPr>
          <w:rFonts w:ascii="Times New Roman" w:hAnsi="Times New Roman"/>
          <w:color w:val="828282"/>
          <w:rtl/>
        </w:rPr>
        <w:t xml:space="preserve">ה֖וּא </w:t>
      </w:r>
      <w:r>
        <w:rPr>
          <w:color w:val="FF0000"/>
          <w:vertAlign w:val="superscript"/>
          <w:rtl/>
        </w:rPr>
        <w:t>73526</w:t>
      </w:r>
      <w:r>
        <w:rPr>
          <w:rFonts w:ascii="Times New Roman" w:hAnsi="Times New Roman"/>
          <w:color w:val="828282"/>
          <w:rtl/>
        </w:rPr>
        <w:t>לַֽ</w:t>
      </w:r>
      <w:r>
        <w:rPr>
          <w:color w:val="FF0000"/>
          <w:vertAlign w:val="superscript"/>
          <w:rtl/>
        </w:rPr>
        <w:t>73527</w:t>
      </w:r>
      <w:r>
        <w:rPr>
          <w:rFonts w:ascii="Times New Roman" w:hAnsi="Times New Roman"/>
          <w:color w:val="828282"/>
          <w:rtl/>
        </w:rPr>
        <w:t xml:space="preserve">יהוָֽה׃ </w:t>
      </w:r>
    </w:p>
    <w:p>
      <w:pPr>
        <w:pStyle w:val="Hebrew"/>
      </w:pPr>
      <w:r>
        <w:rPr>
          <w:color w:val="828282"/>
        </w:rPr>
        <w:t xml:space="preserve">כֹּ֖ל יְמֵ֣י נִזְרֹ֑ו קָדֹ֥שׁ ה֖וּא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316913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316913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427820</w:t>
            </w:r>
          </w:p>
        </w:tc>
        <w:tc>
          <w:tcPr>
            <w:tcW w:type="auto" w:w="1728"/>
          </w:tcPr>
          <w:p>
            <w:r>
              <w:t>time_phrase</w:t>
            </w:r>
          </w:p>
        </w:tc>
        <w:tc>
          <w:tcPr>
            <w:tcW w:type="auto" w:w="1728"/>
          </w:tcPr>
          <w:p>
            <w:r>
              <w:t xml:space="preserve">כֹּ֖ל יְמֵ֣י נִזְרֹ֑ו </w:t>
            </w:r>
          </w:p>
        </w:tc>
        <w:tc>
          <w:tcPr>
            <w:tcW w:type="auto" w:w="1728"/>
          </w:tcPr>
          <w:p>
            <w:r/>
          </w:p>
        </w:tc>
      </w:tr>
    </w:tbl>
    <w:p>
      <w:r>
        <w:br/>
      </w:r>
    </w:p>
    <w:p>
      <w:pPr>
        <w:pStyle w:val="Reference"/>
      </w:pPr>
      <w:hyperlink r:id="rId593">
        <w:r>
          <w:rPr/>
          <w:t>316916, Numbers 6:9</w:t>
        </w:r>
      </w:hyperlink>
    </w:p>
    <w:p>
      <w:pPr>
        <w:pStyle w:val="Hebrew"/>
      </w:pPr>
      <w:r>
        <w:t xml:space="preserve">וְגִלַּ֤ח רֹאשֹׁו֙ בְּיֹ֣ום טָהֳרָתֹ֔ו </w:t>
      </w:r>
    </w:p>
    <w:p>
      <w:pPr>
        <w:pStyle w:val="Hebrew"/>
      </w:pPr>
      <w:r>
        <w:rPr>
          <w:color w:val="FF0000"/>
          <w:vertAlign w:val="superscript"/>
          <w:rtl/>
        </w:rPr>
        <w:t>73540</w:t>
      </w:r>
      <w:r>
        <w:rPr>
          <w:rFonts w:ascii="Times New Roman" w:hAnsi="Times New Roman"/>
          <w:color w:val="828282"/>
          <w:rtl/>
        </w:rPr>
        <w:t>וְ</w:t>
      </w:r>
      <w:r>
        <w:rPr>
          <w:color w:val="FF0000"/>
          <w:vertAlign w:val="superscript"/>
          <w:rtl/>
        </w:rPr>
        <w:t>73541</w:t>
      </w:r>
      <w:r>
        <w:rPr>
          <w:rFonts w:ascii="Times New Roman" w:hAnsi="Times New Roman"/>
          <w:color w:val="828282"/>
          <w:rtl/>
        </w:rPr>
        <w:t xml:space="preserve">גִלַּ֤ח </w:t>
      </w:r>
      <w:r>
        <w:rPr>
          <w:color w:val="FF0000"/>
          <w:vertAlign w:val="superscript"/>
          <w:rtl/>
        </w:rPr>
        <w:t>73542</w:t>
      </w:r>
      <w:r>
        <w:rPr>
          <w:rFonts w:ascii="Times New Roman" w:hAnsi="Times New Roman"/>
          <w:color w:val="828282"/>
          <w:rtl/>
        </w:rPr>
        <w:t xml:space="preserve">רֹאשֹׁו֙ </w:t>
      </w:r>
      <w:r>
        <w:rPr>
          <w:color w:val="FF0000"/>
          <w:vertAlign w:val="superscript"/>
          <w:rtl/>
        </w:rPr>
        <w:t>73543</w:t>
      </w:r>
      <w:r>
        <w:rPr>
          <w:rFonts w:ascii="Times New Roman" w:hAnsi="Times New Roman"/>
          <w:color w:val="828282"/>
          <w:rtl/>
        </w:rPr>
        <w:t>בְּ</w:t>
      </w:r>
      <w:r>
        <w:rPr>
          <w:color w:val="FF0000"/>
          <w:vertAlign w:val="superscript"/>
          <w:rtl/>
        </w:rPr>
        <w:t>73544</w:t>
      </w:r>
      <w:r>
        <w:rPr>
          <w:rFonts w:ascii="Times New Roman" w:hAnsi="Times New Roman"/>
          <w:color w:val="828282"/>
          <w:rtl/>
        </w:rPr>
        <w:t xml:space="preserve">יֹ֣ום </w:t>
      </w:r>
      <w:r>
        <w:rPr>
          <w:color w:val="FF0000"/>
          <w:vertAlign w:val="superscript"/>
          <w:rtl/>
        </w:rPr>
        <w:t>73545</w:t>
      </w:r>
      <w:r>
        <w:rPr>
          <w:rFonts w:ascii="Times New Roman" w:hAnsi="Times New Roman"/>
          <w:color w:val="828282"/>
          <w:rtl/>
        </w:rPr>
        <w:t xml:space="preserve">טָהֳרָתֹ֔ו </w:t>
      </w:r>
    </w:p>
    <w:p>
      <w:pPr>
        <w:pStyle w:val="Hebrew"/>
      </w:pPr>
      <w:r>
        <w:rPr>
          <w:color w:val="828282"/>
        </w:rPr>
        <w:t xml:space="preserve">וְכִֽי־יָמ֨וּת מֵ֤ת עָלָיו֙ בְּפֶ֣תַע פִּתְאֹ֔ם וְטִמֵּ֖א רֹ֣אשׁ נִזְרֹ֑ו וְגִלַּ֤ח רֹאשֹׁו֙ בְּיֹ֣ום טָהֳרָתֹ֔ו בַּיֹּ֥ום הַשְּׁבִיעִ֖י יְגַלְּחֶֽנּוּ׃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316916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316916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427837</w:t>
            </w:r>
          </w:p>
        </w:tc>
        <w:tc>
          <w:tcPr>
            <w:tcW w:type="auto" w:w="1728"/>
          </w:tcPr>
          <w:p>
            <w:r>
              <w:t>time_phrase</w:t>
            </w:r>
          </w:p>
        </w:tc>
        <w:tc>
          <w:tcPr>
            <w:tcW w:type="auto" w:w="1728"/>
          </w:tcPr>
          <w:p>
            <w:r>
              <w:t xml:space="preserve">בְּיֹ֣ום טָהֳרָתֹ֔ו </w:t>
            </w:r>
          </w:p>
        </w:tc>
        <w:tc>
          <w:tcPr>
            <w:tcW w:type="auto" w:w="1728"/>
          </w:tcPr>
          <w:p>
            <w:r/>
          </w:p>
        </w:tc>
      </w:tr>
      <w:tr>
        <w:tc>
          <w:tcPr>
            <w:tcW w:type="auto" w:w="1728"/>
          </w:tcPr>
          <w:p>
            <w:r>
              <w:t>tense</w:t>
            </w:r>
          </w:p>
        </w:tc>
        <w:tc>
          <w:tcPr>
            <w:tcW w:type="auto" w:w="1728"/>
          </w:tcPr>
          <w:p>
            <w:r>
              <w:t>73541</w:t>
            </w:r>
          </w:p>
        </w:tc>
        <w:tc>
          <w:tcPr>
            <w:tcW w:type="auto" w:w="1728"/>
          </w:tcPr>
          <w:p>
            <w:r>
              <w:t>verb</w:t>
            </w:r>
          </w:p>
        </w:tc>
        <w:tc>
          <w:tcPr>
            <w:tcW w:type="auto" w:w="1728"/>
          </w:tcPr>
          <w:p>
            <w:r>
              <w:t xml:space="preserve">גִלַּ֤ח </w:t>
            </w:r>
          </w:p>
        </w:tc>
        <w:tc>
          <w:tcPr>
            <w:tcW w:type="auto" w:w="1728"/>
          </w:tcPr>
          <w:p>
            <w:r/>
          </w:p>
        </w:tc>
      </w:tr>
    </w:tbl>
    <w:p>
      <w:r>
        <w:br/>
      </w:r>
    </w:p>
    <w:p>
      <w:pPr>
        <w:pStyle w:val="Reference"/>
      </w:pPr>
      <w:hyperlink r:id="rId593">
        <w:r>
          <w:rPr/>
          <w:t>316917, Numbers 6:9</w:t>
        </w:r>
      </w:hyperlink>
    </w:p>
    <w:p>
      <w:pPr>
        <w:pStyle w:val="Hebrew"/>
      </w:pPr>
      <w:r>
        <w:t xml:space="preserve">בַּיֹּ֥ום הַשְּׁבִיעִ֖י יְגַלְּחֶֽנּוּ׃ </w:t>
      </w:r>
    </w:p>
    <w:p>
      <w:pPr>
        <w:pStyle w:val="Hebrew"/>
      </w:pPr>
      <w:r>
        <w:rPr>
          <w:color w:val="FF0000"/>
          <w:vertAlign w:val="superscript"/>
          <w:rtl/>
        </w:rPr>
        <w:t>73546</w:t>
      </w:r>
      <w:r>
        <w:rPr>
          <w:rFonts w:ascii="Times New Roman" w:hAnsi="Times New Roman"/>
          <w:color w:val="828282"/>
          <w:rtl/>
        </w:rPr>
        <w:t>בַּ</w:t>
      </w:r>
      <w:r>
        <w:rPr>
          <w:color w:val="FF0000"/>
          <w:vertAlign w:val="superscript"/>
          <w:rtl/>
        </w:rPr>
        <w:t>73547</w:t>
      </w:r>
      <w:r>
        <w:rPr>
          <w:rFonts w:ascii="Times New Roman" w:hAnsi="Times New Roman"/>
          <w:color w:val="828282"/>
          <w:rtl/>
        </w:rPr>
      </w:r>
      <w:r>
        <w:rPr>
          <w:color w:val="FF0000"/>
          <w:vertAlign w:val="superscript"/>
          <w:rtl/>
        </w:rPr>
        <w:t>73548</w:t>
      </w:r>
      <w:r>
        <w:rPr>
          <w:rFonts w:ascii="Times New Roman" w:hAnsi="Times New Roman"/>
          <w:color w:val="828282"/>
          <w:rtl/>
        </w:rPr>
        <w:t xml:space="preserve">יֹּ֥ום </w:t>
      </w:r>
      <w:r>
        <w:rPr>
          <w:color w:val="FF0000"/>
          <w:vertAlign w:val="superscript"/>
          <w:rtl/>
        </w:rPr>
        <w:t>73549</w:t>
      </w:r>
      <w:r>
        <w:rPr>
          <w:rFonts w:ascii="Times New Roman" w:hAnsi="Times New Roman"/>
          <w:color w:val="828282"/>
          <w:rtl/>
        </w:rPr>
        <w:t>הַ</w:t>
      </w:r>
      <w:r>
        <w:rPr>
          <w:color w:val="FF0000"/>
          <w:vertAlign w:val="superscript"/>
          <w:rtl/>
        </w:rPr>
        <w:t>73550</w:t>
      </w:r>
      <w:r>
        <w:rPr>
          <w:rFonts w:ascii="Times New Roman" w:hAnsi="Times New Roman"/>
          <w:color w:val="828282"/>
          <w:rtl/>
        </w:rPr>
        <w:t xml:space="preserve">שְּׁבִיעִ֖י </w:t>
      </w:r>
      <w:r>
        <w:rPr>
          <w:color w:val="FF0000"/>
          <w:vertAlign w:val="superscript"/>
          <w:rtl/>
        </w:rPr>
        <w:t>73551</w:t>
      </w:r>
      <w:r>
        <w:rPr>
          <w:rFonts w:ascii="Times New Roman" w:hAnsi="Times New Roman"/>
          <w:color w:val="828282"/>
          <w:rtl/>
        </w:rPr>
        <w:t xml:space="preserve">יְגַלְּחֶֽנּוּ׃ </w:t>
      </w:r>
    </w:p>
    <w:p>
      <w:pPr>
        <w:pStyle w:val="Hebrew"/>
      </w:pPr>
      <w:r>
        <w:rPr>
          <w:color w:val="828282"/>
        </w:rPr>
        <w:t xml:space="preserve">וְכִֽי־יָמ֨וּת מֵ֤ת עָלָיו֙ בְּפֶ֣תַע פִּתְאֹ֔ם וְטִמֵּ֖א רֹ֣אשׁ נִזְרֹ֑ו וְגִלַּ֤ח רֹאשֹׁו֙ בְּיֹ֣ום טָהֳרָתֹ֔ו בַּיֹּ֥ום הַשְּׁבִיעִ֖י יְגַלְּחֶֽנּוּ׃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316917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316917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427838</w:t>
            </w:r>
          </w:p>
        </w:tc>
        <w:tc>
          <w:tcPr>
            <w:tcW w:type="auto" w:w="1728"/>
          </w:tcPr>
          <w:p>
            <w:r>
              <w:t>time_phrase</w:t>
            </w:r>
          </w:p>
        </w:tc>
        <w:tc>
          <w:tcPr>
            <w:tcW w:type="auto" w:w="1728"/>
          </w:tcPr>
          <w:p>
            <w:r>
              <w:t xml:space="preserve">בַּיֹּ֥ום הַשְּׁבִיעִ֖י </w:t>
            </w:r>
          </w:p>
        </w:tc>
        <w:tc>
          <w:tcPr>
            <w:tcW w:type="auto" w:w="1728"/>
          </w:tcPr>
          <w:p>
            <w:r/>
          </w:p>
        </w:tc>
      </w:tr>
      <w:tr>
        <w:tc>
          <w:tcPr>
            <w:tcW w:type="auto" w:w="1728"/>
          </w:tcPr>
          <w:p>
            <w:r>
              <w:t>tense</w:t>
            </w:r>
          </w:p>
        </w:tc>
        <w:tc>
          <w:tcPr>
            <w:tcW w:type="auto" w:w="1728"/>
          </w:tcPr>
          <w:p>
            <w:r>
              <w:t>73551</w:t>
            </w:r>
          </w:p>
        </w:tc>
        <w:tc>
          <w:tcPr>
            <w:tcW w:type="auto" w:w="1728"/>
          </w:tcPr>
          <w:p>
            <w:r>
              <w:t>verb</w:t>
            </w:r>
          </w:p>
        </w:tc>
        <w:tc>
          <w:tcPr>
            <w:tcW w:type="auto" w:w="1728"/>
          </w:tcPr>
          <w:p>
            <w:r>
              <w:t xml:space="preserve">יְגַלְּחֶֽנּוּ׃ </w:t>
            </w:r>
          </w:p>
        </w:tc>
        <w:tc>
          <w:tcPr>
            <w:tcW w:type="auto" w:w="1728"/>
          </w:tcPr>
          <w:p>
            <w:r/>
          </w:p>
        </w:tc>
      </w:tr>
    </w:tbl>
    <w:p>
      <w:r>
        <w:br/>
      </w:r>
    </w:p>
    <w:p>
      <w:pPr>
        <w:pStyle w:val="Reference"/>
      </w:pPr>
      <w:hyperlink r:id="rId594">
        <w:r>
          <w:rPr/>
          <w:t>316918, Numbers 6:10</w:t>
        </w:r>
      </w:hyperlink>
    </w:p>
    <w:p>
      <w:pPr>
        <w:pStyle w:val="Hebrew"/>
      </w:pPr>
      <w:r>
        <w:t xml:space="preserve">וּבַיֹּ֣ום הַשְּׁמִינִ֗י יָבִא֙ שְׁתֵּ֣י תֹרִ֔ים אֹ֥ו שְׁנֵ֖י בְּנֵ֣י יֹונָ֑ה אֶל־הַכֹּהֵ֔ן אֶל־פֶּ֖תַח אֹ֥הֶל מֹועֵֽד׃ </w:t>
      </w:r>
    </w:p>
    <w:p>
      <w:pPr>
        <w:pStyle w:val="Hebrew"/>
      </w:pPr>
      <w:r>
        <w:rPr>
          <w:color w:val="FF0000"/>
          <w:vertAlign w:val="superscript"/>
          <w:rtl/>
        </w:rPr>
        <w:t>73552</w:t>
      </w:r>
      <w:r>
        <w:rPr>
          <w:rFonts w:ascii="Times New Roman" w:hAnsi="Times New Roman"/>
          <w:color w:val="828282"/>
          <w:rtl/>
        </w:rPr>
        <w:t>וּ</w:t>
      </w:r>
      <w:r>
        <w:rPr>
          <w:color w:val="FF0000"/>
          <w:vertAlign w:val="superscript"/>
          <w:rtl/>
        </w:rPr>
        <w:t>73553</w:t>
      </w:r>
      <w:r>
        <w:rPr>
          <w:rFonts w:ascii="Times New Roman" w:hAnsi="Times New Roman"/>
          <w:color w:val="828282"/>
          <w:rtl/>
        </w:rPr>
        <w:t>בַ</w:t>
      </w:r>
      <w:r>
        <w:rPr>
          <w:color w:val="FF0000"/>
          <w:vertAlign w:val="superscript"/>
          <w:rtl/>
        </w:rPr>
        <w:t>73554</w:t>
      </w:r>
      <w:r>
        <w:rPr>
          <w:rFonts w:ascii="Times New Roman" w:hAnsi="Times New Roman"/>
          <w:color w:val="828282"/>
          <w:rtl/>
        </w:rPr>
      </w:r>
      <w:r>
        <w:rPr>
          <w:color w:val="FF0000"/>
          <w:vertAlign w:val="superscript"/>
          <w:rtl/>
        </w:rPr>
        <w:t>73555</w:t>
      </w:r>
      <w:r>
        <w:rPr>
          <w:rFonts w:ascii="Times New Roman" w:hAnsi="Times New Roman"/>
          <w:color w:val="828282"/>
          <w:rtl/>
        </w:rPr>
        <w:t xml:space="preserve">יֹּ֣ום </w:t>
      </w:r>
      <w:r>
        <w:rPr>
          <w:color w:val="FF0000"/>
          <w:vertAlign w:val="superscript"/>
          <w:rtl/>
        </w:rPr>
        <w:t>73556</w:t>
      </w:r>
      <w:r>
        <w:rPr>
          <w:rFonts w:ascii="Times New Roman" w:hAnsi="Times New Roman"/>
          <w:color w:val="828282"/>
          <w:rtl/>
        </w:rPr>
        <w:t>הַ</w:t>
      </w:r>
      <w:r>
        <w:rPr>
          <w:color w:val="FF0000"/>
          <w:vertAlign w:val="superscript"/>
          <w:rtl/>
        </w:rPr>
        <w:t>73557</w:t>
      </w:r>
      <w:r>
        <w:rPr>
          <w:rFonts w:ascii="Times New Roman" w:hAnsi="Times New Roman"/>
          <w:color w:val="828282"/>
          <w:rtl/>
        </w:rPr>
        <w:t xml:space="preserve">שְּׁמִינִ֗י </w:t>
      </w:r>
      <w:r>
        <w:rPr>
          <w:color w:val="FF0000"/>
          <w:vertAlign w:val="superscript"/>
          <w:rtl/>
        </w:rPr>
        <w:t>73558</w:t>
      </w:r>
      <w:r>
        <w:rPr>
          <w:rFonts w:ascii="Times New Roman" w:hAnsi="Times New Roman"/>
          <w:color w:val="828282"/>
          <w:rtl/>
        </w:rPr>
        <w:t xml:space="preserve">יָבִא֙ </w:t>
      </w:r>
      <w:r>
        <w:rPr>
          <w:color w:val="FF0000"/>
          <w:vertAlign w:val="superscript"/>
          <w:rtl/>
        </w:rPr>
        <w:t>73559</w:t>
      </w:r>
      <w:r>
        <w:rPr>
          <w:rFonts w:ascii="Times New Roman" w:hAnsi="Times New Roman"/>
          <w:color w:val="828282"/>
          <w:rtl/>
        </w:rPr>
        <w:t xml:space="preserve">שְׁתֵּ֣י </w:t>
      </w:r>
      <w:r>
        <w:rPr>
          <w:color w:val="FF0000"/>
          <w:vertAlign w:val="superscript"/>
          <w:rtl/>
        </w:rPr>
        <w:t>73560</w:t>
      </w:r>
      <w:r>
        <w:rPr>
          <w:rFonts w:ascii="Times New Roman" w:hAnsi="Times New Roman"/>
          <w:color w:val="828282"/>
          <w:rtl/>
        </w:rPr>
        <w:t xml:space="preserve">תֹרִ֔ים </w:t>
      </w:r>
      <w:r>
        <w:rPr>
          <w:color w:val="FF0000"/>
          <w:vertAlign w:val="superscript"/>
          <w:rtl/>
        </w:rPr>
        <w:t>73561</w:t>
      </w:r>
      <w:r>
        <w:rPr>
          <w:rFonts w:ascii="Times New Roman" w:hAnsi="Times New Roman"/>
          <w:color w:val="828282"/>
          <w:rtl/>
        </w:rPr>
        <w:t xml:space="preserve">אֹ֥ו </w:t>
      </w:r>
      <w:r>
        <w:rPr>
          <w:color w:val="FF0000"/>
          <w:vertAlign w:val="superscript"/>
          <w:rtl/>
        </w:rPr>
        <w:t>73562</w:t>
      </w:r>
      <w:r>
        <w:rPr>
          <w:rFonts w:ascii="Times New Roman" w:hAnsi="Times New Roman"/>
          <w:color w:val="828282"/>
          <w:rtl/>
        </w:rPr>
        <w:t xml:space="preserve">שְׁנֵ֖י </w:t>
      </w:r>
      <w:r>
        <w:rPr>
          <w:color w:val="FF0000"/>
          <w:vertAlign w:val="superscript"/>
          <w:rtl/>
        </w:rPr>
        <w:t>73563</w:t>
      </w:r>
      <w:r>
        <w:rPr>
          <w:rFonts w:ascii="Times New Roman" w:hAnsi="Times New Roman"/>
          <w:color w:val="828282"/>
          <w:rtl/>
        </w:rPr>
        <w:t xml:space="preserve">בְּנֵ֣י </w:t>
      </w:r>
      <w:r>
        <w:rPr>
          <w:color w:val="FF0000"/>
          <w:vertAlign w:val="superscript"/>
          <w:rtl/>
        </w:rPr>
        <w:t>73564</w:t>
      </w:r>
      <w:r>
        <w:rPr>
          <w:rFonts w:ascii="Times New Roman" w:hAnsi="Times New Roman"/>
          <w:color w:val="828282"/>
          <w:rtl/>
        </w:rPr>
        <w:t xml:space="preserve">יֹונָ֑ה </w:t>
      </w:r>
      <w:r>
        <w:rPr>
          <w:color w:val="FF0000"/>
          <w:vertAlign w:val="superscript"/>
          <w:rtl/>
        </w:rPr>
        <w:t>73565</w:t>
      </w:r>
      <w:r>
        <w:rPr>
          <w:rFonts w:ascii="Times New Roman" w:hAnsi="Times New Roman"/>
          <w:color w:val="828282"/>
          <w:rtl/>
        </w:rPr>
        <w:t>אֶל־</w:t>
      </w:r>
      <w:r>
        <w:rPr>
          <w:color w:val="FF0000"/>
          <w:vertAlign w:val="superscript"/>
          <w:rtl/>
        </w:rPr>
        <w:t>73566</w:t>
      </w:r>
      <w:r>
        <w:rPr>
          <w:rFonts w:ascii="Times New Roman" w:hAnsi="Times New Roman"/>
          <w:color w:val="828282"/>
          <w:rtl/>
        </w:rPr>
        <w:t>הַ</w:t>
      </w:r>
      <w:r>
        <w:rPr>
          <w:color w:val="FF0000"/>
          <w:vertAlign w:val="superscript"/>
          <w:rtl/>
        </w:rPr>
        <w:t>73567</w:t>
      </w:r>
      <w:r>
        <w:rPr>
          <w:rFonts w:ascii="Times New Roman" w:hAnsi="Times New Roman"/>
          <w:color w:val="828282"/>
          <w:rtl/>
        </w:rPr>
        <w:t xml:space="preserve">כֹּהֵ֔ן </w:t>
      </w:r>
      <w:r>
        <w:rPr>
          <w:color w:val="FF0000"/>
          <w:vertAlign w:val="superscript"/>
          <w:rtl/>
        </w:rPr>
        <w:t>73568</w:t>
      </w:r>
      <w:r>
        <w:rPr>
          <w:rFonts w:ascii="Times New Roman" w:hAnsi="Times New Roman"/>
          <w:color w:val="828282"/>
          <w:rtl/>
        </w:rPr>
        <w:t>אֶל־</w:t>
      </w:r>
      <w:r>
        <w:rPr>
          <w:color w:val="FF0000"/>
          <w:vertAlign w:val="superscript"/>
          <w:rtl/>
        </w:rPr>
        <w:t>73569</w:t>
      </w:r>
      <w:r>
        <w:rPr>
          <w:rFonts w:ascii="Times New Roman" w:hAnsi="Times New Roman"/>
          <w:color w:val="828282"/>
          <w:rtl/>
        </w:rPr>
        <w:t xml:space="preserve">פֶּ֖תַח </w:t>
      </w:r>
      <w:r>
        <w:rPr>
          <w:color w:val="FF0000"/>
          <w:vertAlign w:val="superscript"/>
          <w:rtl/>
        </w:rPr>
        <w:t>73570</w:t>
      </w:r>
      <w:r>
        <w:rPr>
          <w:rFonts w:ascii="Times New Roman" w:hAnsi="Times New Roman"/>
          <w:color w:val="828282"/>
          <w:rtl/>
        </w:rPr>
        <w:t xml:space="preserve">אֹ֥הֶל </w:t>
      </w:r>
      <w:r>
        <w:rPr>
          <w:color w:val="FF0000"/>
          <w:vertAlign w:val="superscript"/>
          <w:rtl/>
        </w:rPr>
        <w:t>73571</w:t>
      </w:r>
      <w:r>
        <w:rPr>
          <w:rFonts w:ascii="Times New Roman" w:hAnsi="Times New Roman"/>
          <w:color w:val="828282"/>
          <w:rtl/>
        </w:rPr>
        <w:t xml:space="preserve">מֹועֵֽד׃ </w:t>
      </w:r>
    </w:p>
    <w:p>
      <w:pPr>
        <w:pStyle w:val="Hebrew"/>
      </w:pPr>
      <w:r>
        <w:rPr>
          <w:color w:val="828282"/>
        </w:rPr>
        <w:t xml:space="preserve">וּבַיֹּ֣ום הַשְּׁמִינִ֗י יָבִא֙ שְׁתֵּ֣י תֹרִ֔ים אֹ֥ו שְׁנֵ֖י בְּנֵ֣י יֹונָ֑ה אֶל־הַכֹּהֵ֔ן אֶל־פֶּ֖תַח 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316918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316918</w:t>
            </w:r>
          </w:p>
        </w:tc>
        <w:tc>
          <w:tcPr>
            <w:tcW w:type="auto" w:w="1728"/>
          </w:tcPr>
          <w:p>
            <w:r>
              <w:t>time_clause</w:t>
            </w:r>
          </w:p>
        </w:tc>
        <w:tc>
          <w:tcPr>
            <w:tcW w:type="auto" w:w="1728"/>
          </w:tcPr>
          <w:p>
            <w:r>
              <w:t>[clause]</w:t>
            </w:r>
          </w:p>
        </w:tc>
        <w:tc>
          <w:tcPr>
            <w:tcW w:type="auto" w:w="1728"/>
          </w:tcPr>
          <w:p>
            <w:r>
              <w:t>ach_di</w:t>
            </w:r>
          </w:p>
        </w:tc>
      </w:tr>
      <w:tr>
        <w:tc>
          <w:tcPr>
            <w:tcW w:type="auto" w:w="1728"/>
          </w:tcPr>
          <w:p>
            <w:r>
              <w:t>tp_cluster</w:t>
            </w:r>
          </w:p>
        </w:tc>
        <w:tc>
          <w:tcPr>
            <w:tcW w:type="auto" w:w="1728"/>
          </w:tcPr>
          <w:p>
            <w:r>
              <w:t>427841</w:t>
            </w:r>
          </w:p>
        </w:tc>
        <w:tc>
          <w:tcPr>
            <w:tcW w:type="auto" w:w="1728"/>
          </w:tcPr>
          <w:p>
            <w:r>
              <w:t>time_phrase</w:t>
            </w:r>
          </w:p>
        </w:tc>
        <w:tc>
          <w:tcPr>
            <w:tcW w:type="auto" w:w="1728"/>
          </w:tcPr>
          <w:p>
            <w:r>
              <w:t xml:space="preserve">בַיֹּ֣ום הַשְּׁמִינִ֗י </w:t>
            </w:r>
          </w:p>
        </w:tc>
        <w:tc>
          <w:tcPr>
            <w:tcW w:type="auto" w:w="1728"/>
          </w:tcPr>
          <w:p>
            <w:r/>
          </w:p>
        </w:tc>
      </w:tr>
      <w:tr>
        <w:tc>
          <w:tcPr>
            <w:tcW w:type="auto" w:w="1728"/>
          </w:tcPr>
          <w:p>
            <w:r>
              <w:t>tense</w:t>
            </w:r>
          </w:p>
        </w:tc>
        <w:tc>
          <w:tcPr>
            <w:tcW w:type="auto" w:w="1728"/>
          </w:tcPr>
          <w:p>
            <w:r>
              <w:t>73558</w:t>
            </w:r>
          </w:p>
        </w:tc>
        <w:tc>
          <w:tcPr>
            <w:tcW w:type="auto" w:w="1728"/>
          </w:tcPr>
          <w:p>
            <w:r>
              <w:t>verb</w:t>
            </w:r>
          </w:p>
        </w:tc>
        <w:tc>
          <w:tcPr>
            <w:tcW w:type="auto" w:w="1728"/>
          </w:tcPr>
          <w:p>
            <w:r>
              <w:t xml:space="preserve">יָבִא֙ </w:t>
            </w:r>
          </w:p>
        </w:tc>
        <w:tc>
          <w:tcPr>
            <w:tcW w:type="auto" w:w="1728"/>
          </w:tcPr>
          <w:p>
            <w:r/>
          </w:p>
        </w:tc>
      </w:tr>
    </w:tbl>
    <w:p>
      <w:r>
        <w:br/>
      </w:r>
    </w:p>
    <w:p>
      <w:pPr>
        <w:pStyle w:val="Reference"/>
      </w:pPr>
      <w:hyperlink r:id="rId595">
        <w:r>
          <w:rPr/>
          <w:t>316923, Numbers 6:11</w:t>
        </w:r>
      </w:hyperlink>
    </w:p>
    <w:p>
      <w:pPr>
        <w:pStyle w:val="Hebrew"/>
      </w:pPr>
      <w:r>
        <w:t xml:space="preserve">וְקִדַּ֥שׁ אֶת־רֹאשֹׁ֖ו בַּיֹּ֥ום הַהֽוּא׃ </w:t>
      </w:r>
    </w:p>
    <w:p>
      <w:pPr>
        <w:pStyle w:val="Hebrew"/>
      </w:pPr>
      <w:r>
        <w:rPr>
          <w:color w:val="FF0000"/>
          <w:vertAlign w:val="superscript"/>
          <w:rtl/>
        </w:rPr>
        <w:t>73592</w:t>
      </w:r>
      <w:r>
        <w:rPr>
          <w:rFonts w:ascii="Times New Roman" w:hAnsi="Times New Roman"/>
          <w:color w:val="828282"/>
          <w:rtl/>
        </w:rPr>
        <w:t>וְ</w:t>
      </w:r>
      <w:r>
        <w:rPr>
          <w:color w:val="FF0000"/>
          <w:vertAlign w:val="superscript"/>
          <w:rtl/>
        </w:rPr>
        <w:t>73593</w:t>
      </w:r>
      <w:r>
        <w:rPr>
          <w:rFonts w:ascii="Times New Roman" w:hAnsi="Times New Roman"/>
          <w:color w:val="828282"/>
          <w:rtl/>
        </w:rPr>
        <w:t xml:space="preserve">קִדַּ֥שׁ </w:t>
      </w:r>
      <w:r>
        <w:rPr>
          <w:color w:val="FF0000"/>
          <w:vertAlign w:val="superscript"/>
          <w:rtl/>
        </w:rPr>
        <w:t>73594</w:t>
      </w:r>
      <w:r>
        <w:rPr>
          <w:rFonts w:ascii="Times New Roman" w:hAnsi="Times New Roman"/>
          <w:color w:val="828282"/>
          <w:rtl/>
        </w:rPr>
        <w:t>אֶת־</w:t>
      </w:r>
      <w:r>
        <w:rPr>
          <w:color w:val="FF0000"/>
          <w:vertAlign w:val="superscript"/>
          <w:rtl/>
        </w:rPr>
        <w:t>73595</w:t>
      </w:r>
      <w:r>
        <w:rPr>
          <w:rFonts w:ascii="Times New Roman" w:hAnsi="Times New Roman"/>
          <w:color w:val="828282"/>
          <w:rtl/>
        </w:rPr>
        <w:t xml:space="preserve">רֹאשֹׁ֖ו </w:t>
      </w:r>
      <w:r>
        <w:rPr>
          <w:color w:val="FF0000"/>
          <w:vertAlign w:val="superscript"/>
          <w:rtl/>
        </w:rPr>
        <w:t>73596</w:t>
      </w:r>
      <w:r>
        <w:rPr>
          <w:rFonts w:ascii="Times New Roman" w:hAnsi="Times New Roman"/>
          <w:color w:val="828282"/>
          <w:rtl/>
        </w:rPr>
        <w:t>בַּ</w:t>
      </w:r>
      <w:r>
        <w:rPr>
          <w:color w:val="FF0000"/>
          <w:vertAlign w:val="superscript"/>
          <w:rtl/>
        </w:rPr>
        <w:t>73597</w:t>
      </w:r>
      <w:r>
        <w:rPr>
          <w:rFonts w:ascii="Times New Roman" w:hAnsi="Times New Roman"/>
          <w:color w:val="828282"/>
          <w:rtl/>
        </w:rPr>
      </w:r>
      <w:r>
        <w:rPr>
          <w:color w:val="FF0000"/>
          <w:vertAlign w:val="superscript"/>
          <w:rtl/>
        </w:rPr>
        <w:t>73598</w:t>
      </w:r>
      <w:r>
        <w:rPr>
          <w:rFonts w:ascii="Times New Roman" w:hAnsi="Times New Roman"/>
          <w:color w:val="828282"/>
          <w:rtl/>
        </w:rPr>
        <w:t xml:space="preserve">יֹּ֥ום </w:t>
      </w:r>
      <w:r>
        <w:rPr>
          <w:color w:val="FF0000"/>
          <w:vertAlign w:val="superscript"/>
          <w:rtl/>
        </w:rPr>
        <w:t>73599</w:t>
      </w:r>
      <w:r>
        <w:rPr>
          <w:rFonts w:ascii="Times New Roman" w:hAnsi="Times New Roman"/>
          <w:color w:val="828282"/>
          <w:rtl/>
        </w:rPr>
        <w:t>הַ</w:t>
      </w:r>
      <w:r>
        <w:rPr>
          <w:color w:val="FF0000"/>
          <w:vertAlign w:val="superscript"/>
          <w:rtl/>
        </w:rPr>
        <w:t>73600</w:t>
      </w:r>
      <w:r>
        <w:rPr>
          <w:rFonts w:ascii="Times New Roman" w:hAnsi="Times New Roman"/>
          <w:color w:val="828282"/>
          <w:rtl/>
        </w:rPr>
        <w:t xml:space="preserve">הֽוּא׃ </w:t>
      </w:r>
    </w:p>
    <w:p>
      <w:pPr>
        <w:pStyle w:val="Hebrew"/>
      </w:pPr>
      <w:r>
        <w:rPr>
          <w:color w:val="828282"/>
        </w:rPr>
        <w:t xml:space="preserve">וְעָשָׂ֣ה הַכֹּהֵ֗ן אֶחָ֤ד לְחַטָּאת֙ וְאֶחָ֣ד לְעֹלָ֔ה וְכִפֶּ֣ר עָלָ֔יו מֵאֲשֶׁ֥ר חָטָ֖א עַל־הַנָּ֑פֶשׁ וְקִדַּ֥שׁ אֶת־רֹאשֹׁ֖ו בַּיֹּ֥ום הַהֽוּא׃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316923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316923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427863</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73593</w:t>
            </w:r>
          </w:p>
        </w:tc>
        <w:tc>
          <w:tcPr>
            <w:tcW w:type="auto" w:w="1728"/>
          </w:tcPr>
          <w:p>
            <w:r>
              <w:t>verb</w:t>
            </w:r>
          </w:p>
        </w:tc>
        <w:tc>
          <w:tcPr>
            <w:tcW w:type="auto" w:w="1728"/>
          </w:tcPr>
          <w:p>
            <w:r>
              <w:t xml:space="preserve">קִדַּ֥שׁ </w:t>
            </w:r>
          </w:p>
        </w:tc>
        <w:tc>
          <w:tcPr>
            <w:tcW w:type="auto" w:w="1728"/>
          </w:tcPr>
          <w:p>
            <w:r/>
          </w:p>
        </w:tc>
      </w:tr>
    </w:tbl>
    <w:p>
      <w:r>
        <w:br/>
      </w:r>
    </w:p>
    <w:p>
      <w:pPr>
        <w:pStyle w:val="Reference"/>
      </w:pPr>
      <w:hyperlink r:id="rId596">
        <w:r>
          <w:rPr/>
          <w:t>316929, Numbers 6:13</w:t>
        </w:r>
      </w:hyperlink>
    </w:p>
    <w:p>
      <w:pPr>
        <w:pStyle w:val="Hebrew"/>
      </w:pPr>
      <w:r>
        <w:t xml:space="preserve">בְּיֹ֗ום יָבִ֣יא אֹתֹ֔ו אֶל־פֶּ֖תַח אֹ֥הֶל מֹועֵֽד׃ </w:t>
      </w:r>
    </w:p>
    <w:p>
      <w:pPr>
        <w:pStyle w:val="Hebrew"/>
      </w:pPr>
      <w:r>
        <w:rPr>
          <w:color w:val="FF0000"/>
          <w:vertAlign w:val="superscript"/>
          <w:rtl/>
        </w:rPr>
        <w:t>73629</w:t>
      </w:r>
      <w:r>
        <w:rPr>
          <w:rFonts w:ascii="Times New Roman" w:hAnsi="Times New Roman"/>
          <w:color w:val="828282"/>
          <w:rtl/>
        </w:rPr>
        <w:t>בְּ</w:t>
      </w:r>
      <w:r>
        <w:rPr>
          <w:color w:val="FF0000"/>
          <w:vertAlign w:val="superscript"/>
          <w:rtl/>
        </w:rPr>
        <w:t>73630</w:t>
      </w:r>
      <w:r>
        <w:rPr>
          <w:rFonts w:ascii="Times New Roman" w:hAnsi="Times New Roman"/>
          <w:color w:val="828282"/>
          <w:rtl/>
        </w:rPr>
        <w:t xml:space="preserve">יֹ֗ום </w:t>
      </w:r>
      <w:r>
        <w:rPr>
          <w:color w:val="FF0000"/>
          <w:vertAlign w:val="superscript"/>
          <w:rtl/>
        </w:rPr>
        <w:t>73634</w:t>
      </w:r>
      <w:r>
        <w:rPr>
          <w:rFonts w:ascii="Times New Roman" w:hAnsi="Times New Roman"/>
          <w:color w:val="828282"/>
          <w:rtl/>
        </w:rPr>
        <w:t xml:space="preserve">יָבִ֣יא </w:t>
      </w:r>
      <w:r>
        <w:rPr>
          <w:color w:val="FF0000"/>
          <w:vertAlign w:val="superscript"/>
          <w:rtl/>
        </w:rPr>
        <w:t>73635</w:t>
      </w:r>
      <w:r>
        <w:rPr>
          <w:rFonts w:ascii="Times New Roman" w:hAnsi="Times New Roman"/>
          <w:color w:val="828282"/>
          <w:rtl/>
        </w:rPr>
        <w:t xml:space="preserve">אֹתֹ֔ו </w:t>
      </w:r>
      <w:r>
        <w:rPr>
          <w:color w:val="FF0000"/>
          <w:vertAlign w:val="superscript"/>
          <w:rtl/>
        </w:rPr>
        <w:t>73636</w:t>
      </w:r>
      <w:r>
        <w:rPr>
          <w:rFonts w:ascii="Times New Roman" w:hAnsi="Times New Roman"/>
          <w:color w:val="828282"/>
          <w:rtl/>
        </w:rPr>
        <w:t>אֶל־</w:t>
      </w:r>
      <w:r>
        <w:rPr>
          <w:color w:val="FF0000"/>
          <w:vertAlign w:val="superscript"/>
          <w:rtl/>
        </w:rPr>
        <w:t>73637</w:t>
      </w:r>
      <w:r>
        <w:rPr>
          <w:rFonts w:ascii="Times New Roman" w:hAnsi="Times New Roman"/>
          <w:color w:val="828282"/>
          <w:rtl/>
        </w:rPr>
        <w:t xml:space="preserve">פֶּ֖תַח </w:t>
      </w:r>
      <w:r>
        <w:rPr>
          <w:color w:val="FF0000"/>
          <w:vertAlign w:val="superscript"/>
          <w:rtl/>
        </w:rPr>
        <w:t>73638</w:t>
      </w:r>
      <w:r>
        <w:rPr>
          <w:rFonts w:ascii="Times New Roman" w:hAnsi="Times New Roman"/>
          <w:color w:val="828282"/>
          <w:rtl/>
        </w:rPr>
        <w:t xml:space="preserve">אֹ֥הֶל </w:t>
      </w:r>
      <w:r>
        <w:rPr>
          <w:color w:val="FF0000"/>
          <w:vertAlign w:val="superscript"/>
          <w:rtl/>
        </w:rPr>
        <w:t>73639</w:t>
      </w:r>
      <w:r>
        <w:rPr>
          <w:rFonts w:ascii="Times New Roman" w:hAnsi="Times New Roman"/>
          <w:color w:val="828282"/>
          <w:rtl/>
        </w:rPr>
        <w:t xml:space="preserve">מֹועֵֽד׃ </w:t>
      </w:r>
    </w:p>
    <w:p>
      <w:pPr>
        <w:pStyle w:val="Hebrew"/>
      </w:pPr>
      <w:r>
        <w:rPr>
          <w:color w:val="828282"/>
        </w:rPr>
        <w:t xml:space="preserve">וְזֹ֥את תֹּורַ֖ת הַנָּזִ֑יר בְּיֹ֗ום מְלֹאת֙ יְמֵ֣י נִזְרֹ֔ו יָבִ֣יא אֹתֹ֔ו אֶל־פֶּ֖תַח 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316929</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316929</w:t>
            </w:r>
          </w:p>
        </w:tc>
        <w:tc>
          <w:tcPr>
            <w:tcW w:type="auto" w:w="1728"/>
          </w:tcPr>
          <w:p>
            <w:r>
              <w:t>time_clause</w:t>
            </w:r>
          </w:p>
        </w:tc>
        <w:tc>
          <w:tcPr>
            <w:tcW w:type="auto" w:w="1728"/>
          </w:tcPr>
          <w:p>
            <w:r>
              <w:t>[clause]</w:t>
            </w:r>
          </w:p>
        </w:tc>
        <w:tc>
          <w:tcPr>
            <w:tcW w:type="auto" w:w="1728"/>
          </w:tcPr>
          <w:p>
            <w:r>
              <w:t>ach_di</w:t>
            </w:r>
          </w:p>
        </w:tc>
      </w:tr>
      <w:tr>
        <w:tc>
          <w:tcPr>
            <w:tcW w:type="auto" w:w="1728"/>
          </w:tcPr>
          <w:p>
            <w:r>
              <w:t>tp_cluster</w:t>
            </w:r>
          </w:p>
        </w:tc>
        <w:tc>
          <w:tcPr>
            <w:tcW w:type="auto" w:w="1728"/>
          </w:tcPr>
          <w:p>
            <w:r>
              <w:t>427881</w:t>
            </w:r>
          </w:p>
        </w:tc>
        <w:tc>
          <w:tcPr>
            <w:tcW w:type="auto" w:w="1728"/>
          </w:tcPr>
          <w:p>
            <w:r>
              <w:t>time_phrase</w:t>
            </w:r>
          </w:p>
        </w:tc>
        <w:tc>
          <w:tcPr>
            <w:tcW w:type="auto" w:w="1728"/>
          </w:tcPr>
          <w:p>
            <w:r>
              <w:t xml:space="preserve">בְּיֹ֗ום </w:t>
            </w:r>
          </w:p>
        </w:tc>
        <w:tc>
          <w:tcPr>
            <w:tcW w:type="auto" w:w="1728"/>
          </w:tcPr>
          <w:p>
            <w:r/>
          </w:p>
        </w:tc>
      </w:tr>
      <w:tr>
        <w:tc>
          <w:tcPr>
            <w:tcW w:type="auto" w:w="1728"/>
          </w:tcPr>
          <w:p>
            <w:r>
              <w:t>tense</w:t>
            </w:r>
          </w:p>
        </w:tc>
        <w:tc>
          <w:tcPr>
            <w:tcW w:type="auto" w:w="1728"/>
          </w:tcPr>
          <w:p>
            <w:r>
              <w:t>73634</w:t>
            </w:r>
          </w:p>
        </w:tc>
        <w:tc>
          <w:tcPr>
            <w:tcW w:type="auto" w:w="1728"/>
          </w:tcPr>
          <w:p>
            <w:r>
              <w:t>verb</w:t>
            </w:r>
          </w:p>
        </w:tc>
        <w:tc>
          <w:tcPr>
            <w:tcW w:type="auto" w:w="1728"/>
          </w:tcPr>
          <w:p>
            <w:r>
              <w:t xml:space="preserve">יָבִ֣יא </w:t>
            </w:r>
          </w:p>
        </w:tc>
        <w:tc>
          <w:tcPr>
            <w:tcW w:type="auto" w:w="1728"/>
          </w:tcPr>
          <w:p>
            <w:r/>
          </w:p>
        </w:tc>
      </w:tr>
    </w:tbl>
    <w:p>
      <w:r>
        <w:br/>
      </w:r>
    </w:p>
    <w:p>
      <w:pPr>
        <w:pStyle w:val="Reference"/>
      </w:pPr>
      <w:hyperlink r:id="rId597">
        <w:r>
          <w:rPr/>
          <w:t>316956, Numbers 6:20</w:t>
        </w:r>
      </w:hyperlink>
    </w:p>
    <w:p>
      <w:pPr>
        <w:pStyle w:val="Hebrew"/>
      </w:pPr>
      <w:r>
        <w:t xml:space="preserve">וְאַחַ֛ר יִשְׁתֶּ֥ה הַנָּזִ֖יר יָֽיִן׃ </w:t>
      </w:r>
    </w:p>
    <w:p>
      <w:pPr>
        <w:pStyle w:val="Hebrew"/>
      </w:pPr>
      <w:r>
        <w:rPr>
          <w:color w:val="FF0000"/>
          <w:vertAlign w:val="superscript"/>
          <w:rtl/>
        </w:rPr>
        <w:t>73804</w:t>
      </w:r>
      <w:r>
        <w:rPr>
          <w:rFonts w:ascii="Times New Roman" w:hAnsi="Times New Roman"/>
          <w:color w:val="828282"/>
          <w:rtl/>
        </w:rPr>
        <w:t>וְ</w:t>
      </w:r>
      <w:r>
        <w:rPr>
          <w:color w:val="FF0000"/>
          <w:vertAlign w:val="superscript"/>
          <w:rtl/>
        </w:rPr>
        <w:t>73805</w:t>
      </w:r>
      <w:r>
        <w:rPr>
          <w:rFonts w:ascii="Times New Roman" w:hAnsi="Times New Roman"/>
          <w:color w:val="828282"/>
          <w:rtl/>
        </w:rPr>
        <w:t xml:space="preserve">אַחַ֛ר </w:t>
      </w:r>
      <w:r>
        <w:rPr>
          <w:color w:val="FF0000"/>
          <w:vertAlign w:val="superscript"/>
          <w:rtl/>
        </w:rPr>
        <w:t>73806</w:t>
      </w:r>
      <w:r>
        <w:rPr>
          <w:rFonts w:ascii="Times New Roman" w:hAnsi="Times New Roman"/>
          <w:color w:val="828282"/>
          <w:rtl/>
        </w:rPr>
        <w:t xml:space="preserve">יִשְׁתֶּ֥ה </w:t>
      </w:r>
      <w:r>
        <w:rPr>
          <w:color w:val="FF0000"/>
          <w:vertAlign w:val="superscript"/>
          <w:rtl/>
        </w:rPr>
        <w:t>73807</w:t>
      </w:r>
      <w:r>
        <w:rPr>
          <w:rFonts w:ascii="Times New Roman" w:hAnsi="Times New Roman"/>
          <w:color w:val="828282"/>
          <w:rtl/>
        </w:rPr>
        <w:t>הַ</w:t>
      </w:r>
      <w:r>
        <w:rPr>
          <w:color w:val="FF0000"/>
          <w:vertAlign w:val="superscript"/>
          <w:rtl/>
        </w:rPr>
        <w:t>73808</w:t>
      </w:r>
      <w:r>
        <w:rPr>
          <w:rFonts w:ascii="Times New Roman" w:hAnsi="Times New Roman"/>
          <w:color w:val="828282"/>
          <w:rtl/>
        </w:rPr>
        <w:t xml:space="preserve">נָּזִ֖יר </w:t>
      </w:r>
      <w:r>
        <w:rPr>
          <w:color w:val="FF0000"/>
          <w:vertAlign w:val="superscript"/>
          <w:rtl/>
        </w:rPr>
        <w:t>73809</w:t>
      </w:r>
      <w:r>
        <w:rPr>
          <w:rFonts w:ascii="Times New Roman" w:hAnsi="Times New Roman"/>
          <w:color w:val="828282"/>
          <w:rtl/>
        </w:rPr>
        <w:t xml:space="preserve">יָֽיִן׃ </w:t>
      </w:r>
    </w:p>
    <w:p>
      <w:pPr>
        <w:pStyle w:val="Hebrew"/>
      </w:pPr>
      <w:r>
        <w:rPr>
          <w:color w:val="828282"/>
        </w:rPr>
        <w:t xml:space="preserve">וְהֵנִיף֩ אֹותָ֨ם הַכֹּהֵ֥ן׀ תְּנוּפָה֮ לִפְנֵ֣י יְהוָה֒ קֹ֤דֶשׁ הוּא֙ לַכֹּהֵ֔ן עַ֚ל חֲזֵ֣ה הַתְּנוּפָ֔ה וְעַ֖ל שֹׁ֣וק הַתְּרוּמָ֑ה וְאַחַ֛ר יִשְׁתֶּ֥ה הַנָּזִ֖יר יָֽיִן׃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316956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316956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427966</w:t>
            </w:r>
          </w:p>
        </w:tc>
        <w:tc>
          <w:tcPr>
            <w:tcW w:type="auto" w:w="1728"/>
          </w:tcPr>
          <w:p>
            <w:r>
              <w:t>time_phrase</w:t>
            </w:r>
          </w:p>
        </w:tc>
        <w:tc>
          <w:tcPr>
            <w:tcW w:type="auto" w:w="1728"/>
          </w:tcPr>
          <w:p>
            <w:r>
              <w:t xml:space="preserve">אַחַ֛ר </w:t>
            </w:r>
          </w:p>
        </w:tc>
        <w:tc>
          <w:tcPr>
            <w:tcW w:type="auto" w:w="1728"/>
          </w:tcPr>
          <w:p>
            <w:r/>
          </w:p>
        </w:tc>
      </w:tr>
      <w:tr>
        <w:tc>
          <w:tcPr>
            <w:tcW w:type="auto" w:w="1728"/>
          </w:tcPr>
          <w:p>
            <w:r>
              <w:t>tense</w:t>
            </w:r>
          </w:p>
        </w:tc>
        <w:tc>
          <w:tcPr>
            <w:tcW w:type="auto" w:w="1728"/>
          </w:tcPr>
          <w:p>
            <w:r>
              <w:t>73806</w:t>
            </w:r>
          </w:p>
        </w:tc>
        <w:tc>
          <w:tcPr>
            <w:tcW w:type="auto" w:w="1728"/>
          </w:tcPr>
          <w:p>
            <w:r>
              <w:t>verb</w:t>
            </w:r>
          </w:p>
        </w:tc>
        <w:tc>
          <w:tcPr>
            <w:tcW w:type="auto" w:w="1728"/>
          </w:tcPr>
          <w:p>
            <w:r>
              <w:t xml:space="preserve">יִשְׁתֶּ֥ה </w:t>
            </w:r>
          </w:p>
        </w:tc>
        <w:tc>
          <w:tcPr>
            <w:tcW w:type="auto" w:w="1728"/>
          </w:tcPr>
          <w:p>
            <w:r/>
          </w:p>
        </w:tc>
      </w:tr>
    </w:tbl>
    <w:p>
      <w:r>
        <w:br/>
      </w:r>
    </w:p>
    <w:p>
      <w:pPr>
        <w:pStyle w:val="Reference"/>
      </w:pPr>
      <w:hyperlink r:id="rId598">
        <w:r>
          <w:rPr/>
          <w:t>316976, Numbers 7:1</w:t>
        </w:r>
      </w:hyperlink>
    </w:p>
    <w:p>
      <w:pPr>
        <w:pStyle w:val="Hebrew"/>
      </w:pPr>
      <w:r>
        <w:t xml:space="preserve">וַיְהִ֡י בְּיֹום֩ </w:t>
      </w:r>
    </w:p>
    <w:p>
      <w:pPr>
        <w:pStyle w:val="Hebrew"/>
      </w:pPr>
      <w:r>
        <w:rPr>
          <w:color w:val="FF0000"/>
          <w:vertAlign w:val="superscript"/>
          <w:rtl/>
        </w:rPr>
        <w:t>73887</w:t>
      </w:r>
      <w:r>
        <w:rPr>
          <w:rFonts w:ascii="Times New Roman" w:hAnsi="Times New Roman"/>
          <w:color w:val="828282"/>
          <w:rtl/>
        </w:rPr>
        <w:t>וַ</w:t>
      </w:r>
      <w:r>
        <w:rPr>
          <w:color w:val="FF0000"/>
          <w:vertAlign w:val="superscript"/>
          <w:rtl/>
        </w:rPr>
        <w:t>73888</w:t>
      </w:r>
      <w:r>
        <w:rPr>
          <w:rFonts w:ascii="Times New Roman" w:hAnsi="Times New Roman"/>
          <w:color w:val="828282"/>
          <w:rtl/>
        </w:rPr>
        <w:t xml:space="preserve">יְהִ֡י </w:t>
      </w:r>
      <w:r>
        <w:rPr>
          <w:color w:val="FF0000"/>
          <w:vertAlign w:val="superscript"/>
          <w:rtl/>
        </w:rPr>
        <w:t>73889</w:t>
      </w:r>
      <w:r>
        <w:rPr>
          <w:rFonts w:ascii="Times New Roman" w:hAnsi="Times New Roman"/>
          <w:color w:val="828282"/>
          <w:rtl/>
        </w:rPr>
        <w:t>בְּ</w:t>
      </w:r>
      <w:r>
        <w:rPr>
          <w:color w:val="FF0000"/>
          <w:vertAlign w:val="superscript"/>
          <w:rtl/>
        </w:rPr>
        <w:t>73890</w:t>
      </w:r>
      <w:r>
        <w:rPr>
          <w:rFonts w:ascii="Times New Roman" w:hAnsi="Times New Roman"/>
          <w:color w:val="828282"/>
          <w:rtl/>
        </w:rPr>
        <w:t xml:space="preserve">יֹום֩ </w:t>
      </w:r>
    </w:p>
    <w:p>
      <w:pPr>
        <w:pStyle w:val="Hebrew"/>
      </w:pPr>
      <w:r>
        <w:rPr>
          <w:color w:val="828282"/>
        </w:rPr>
        <w:t xml:space="preserve">וַיְהִ֡י בְּיֹום֩ כַּלֹּ֨ות מֹשֶׁ֜ה לְהָקִ֣ים אֶת־הַמִּשְׁכָּ֗ן וַיִּמְשַׁ֨ח אֹתֹ֜ו וַיְקַדֵּ֤שׁ אֹתֹו֙ וְאֶת־כָּל־כֵּלָ֔יו וְאֶת־הַמִּזְבֵּ֖חַ וְאֶת־כָּל־כֵּלָ֑יו וַיִּמְשָׁחֵ֖ם וַיְקַדֵּ֥שׁ 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316976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316976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428026</w:t>
            </w:r>
          </w:p>
        </w:tc>
        <w:tc>
          <w:tcPr>
            <w:tcW w:type="auto" w:w="1728"/>
          </w:tcPr>
          <w:p>
            <w:r>
              <w:t>time_phrase</w:t>
            </w:r>
          </w:p>
        </w:tc>
        <w:tc>
          <w:tcPr>
            <w:tcW w:type="auto" w:w="1728"/>
          </w:tcPr>
          <w:p>
            <w:r>
              <w:t xml:space="preserve">בְּיֹום֩ </w:t>
            </w:r>
          </w:p>
        </w:tc>
        <w:tc>
          <w:tcPr>
            <w:tcW w:type="auto" w:w="1728"/>
          </w:tcPr>
          <w:p>
            <w:r/>
          </w:p>
        </w:tc>
      </w:tr>
      <w:tr>
        <w:tc>
          <w:tcPr>
            <w:tcW w:type="auto" w:w="1728"/>
          </w:tcPr>
          <w:p>
            <w:r>
              <w:t>tense</w:t>
            </w:r>
          </w:p>
        </w:tc>
        <w:tc>
          <w:tcPr>
            <w:tcW w:type="auto" w:w="1728"/>
          </w:tcPr>
          <w:p>
            <w:r>
              <w:t>73888</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599">
        <w:r>
          <w:rPr/>
          <w:t>317005, Numbers 7:10</w:t>
        </w:r>
      </w:hyperlink>
    </w:p>
    <w:p>
      <w:pPr>
        <w:pStyle w:val="Hebrew"/>
      </w:pPr>
      <w:r>
        <w:t xml:space="preserve">וַיַּקְרִ֣יבוּ הַנְּשִׂאִ֗ים אֵ֚ת חֲנֻכַּ֣ת הַמִּזְבֵּ֔חַ בְּיֹ֖ום </w:t>
      </w:r>
    </w:p>
    <w:p>
      <w:pPr>
        <w:pStyle w:val="Hebrew"/>
      </w:pPr>
      <w:r>
        <w:rPr>
          <w:color w:val="FF0000"/>
          <w:vertAlign w:val="superscript"/>
          <w:rtl/>
        </w:rPr>
        <w:t>74067</w:t>
      </w:r>
      <w:r>
        <w:rPr>
          <w:rFonts w:ascii="Times New Roman" w:hAnsi="Times New Roman"/>
          <w:color w:val="828282"/>
          <w:rtl/>
        </w:rPr>
        <w:t>וַ</w:t>
      </w:r>
      <w:r>
        <w:rPr>
          <w:color w:val="FF0000"/>
          <w:vertAlign w:val="superscript"/>
          <w:rtl/>
        </w:rPr>
        <w:t>74068</w:t>
      </w:r>
      <w:r>
        <w:rPr>
          <w:rFonts w:ascii="Times New Roman" w:hAnsi="Times New Roman"/>
          <w:color w:val="828282"/>
          <w:rtl/>
        </w:rPr>
        <w:t xml:space="preserve">יַּקְרִ֣יבוּ </w:t>
      </w:r>
      <w:r>
        <w:rPr>
          <w:color w:val="FF0000"/>
          <w:vertAlign w:val="superscript"/>
          <w:rtl/>
        </w:rPr>
        <w:t>74069</w:t>
      </w:r>
      <w:r>
        <w:rPr>
          <w:rFonts w:ascii="Times New Roman" w:hAnsi="Times New Roman"/>
          <w:color w:val="828282"/>
          <w:rtl/>
        </w:rPr>
        <w:t>הַ</w:t>
      </w:r>
      <w:r>
        <w:rPr>
          <w:color w:val="FF0000"/>
          <w:vertAlign w:val="superscript"/>
          <w:rtl/>
        </w:rPr>
        <w:t>74070</w:t>
      </w:r>
      <w:r>
        <w:rPr>
          <w:rFonts w:ascii="Times New Roman" w:hAnsi="Times New Roman"/>
          <w:color w:val="828282"/>
          <w:rtl/>
        </w:rPr>
        <w:t xml:space="preserve">נְּשִׂאִ֗ים </w:t>
      </w:r>
      <w:r>
        <w:rPr>
          <w:color w:val="FF0000"/>
          <w:vertAlign w:val="superscript"/>
          <w:rtl/>
        </w:rPr>
        <w:t>74071</w:t>
      </w:r>
      <w:r>
        <w:rPr>
          <w:rFonts w:ascii="Times New Roman" w:hAnsi="Times New Roman"/>
          <w:color w:val="828282"/>
          <w:rtl/>
        </w:rPr>
        <w:t xml:space="preserve">אֵ֚ת </w:t>
      </w:r>
      <w:r>
        <w:rPr>
          <w:color w:val="FF0000"/>
          <w:vertAlign w:val="superscript"/>
          <w:rtl/>
        </w:rPr>
        <w:t>74072</w:t>
      </w:r>
      <w:r>
        <w:rPr>
          <w:rFonts w:ascii="Times New Roman" w:hAnsi="Times New Roman"/>
          <w:color w:val="828282"/>
          <w:rtl/>
        </w:rPr>
        <w:t xml:space="preserve">חֲנֻכַּ֣ת </w:t>
      </w:r>
      <w:r>
        <w:rPr>
          <w:color w:val="FF0000"/>
          <w:vertAlign w:val="superscript"/>
          <w:rtl/>
        </w:rPr>
        <w:t>74073</w:t>
      </w:r>
      <w:r>
        <w:rPr>
          <w:rFonts w:ascii="Times New Roman" w:hAnsi="Times New Roman"/>
          <w:color w:val="828282"/>
          <w:rtl/>
        </w:rPr>
        <w:t>הַ</w:t>
      </w:r>
      <w:r>
        <w:rPr>
          <w:color w:val="FF0000"/>
          <w:vertAlign w:val="superscript"/>
          <w:rtl/>
        </w:rPr>
        <w:t>74074</w:t>
      </w:r>
      <w:r>
        <w:rPr>
          <w:rFonts w:ascii="Times New Roman" w:hAnsi="Times New Roman"/>
          <w:color w:val="828282"/>
          <w:rtl/>
        </w:rPr>
        <w:t xml:space="preserve">מִּזְבֵּ֔חַ </w:t>
      </w:r>
      <w:r>
        <w:rPr>
          <w:color w:val="FF0000"/>
          <w:vertAlign w:val="superscript"/>
          <w:rtl/>
        </w:rPr>
        <w:t>74075</w:t>
      </w:r>
      <w:r>
        <w:rPr>
          <w:rFonts w:ascii="Times New Roman" w:hAnsi="Times New Roman"/>
          <w:color w:val="828282"/>
          <w:rtl/>
        </w:rPr>
        <w:t>בְּ</w:t>
      </w:r>
      <w:r>
        <w:rPr>
          <w:color w:val="FF0000"/>
          <w:vertAlign w:val="superscript"/>
          <w:rtl/>
        </w:rPr>
        <w:t>74076</w:t>
      </w:r>
      <w:r>
        <w:rPr>
          <w:rFonts w:ascii="Times New Roman" w:hAnsi="Times New Roman"/>
          <w:color w:val="828282"/>
          <w:rtl/>
        </w:rPr>
        <w:t xml:space="preserve">יֹ֖ום </w:t>
      </w:r>
    </w:p>
    <w:p>
      <w:pPr>
        <w:pStyle w:val="Hebrew"/>
      </w:pPr>
      <w:r>
        <w:rPr>
          <w:color w:val="828282"/>
        </w:rPr>
        <w:t xml:space="preserve">וַיַּקְרִ֣יבוּ הַנְּשִׂאִ֗ים אֵ֚ת חֲנֻכַּ֣ת הַמִּזְבֵּ֔חַ בְּיֹ֖ום הִמָּשַׁ֣ח אֹתֹ֑ו וַיַּקְרִ֧יבוּ הַנְּשִׂיאִ֛ם אֶת־קָרְבָּנָ֖ם לִפְנֵ֥י הַמִּזְבֵּֽחַ׃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317005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317005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428110</w:t>
            </w:r>
          </w:p>
        </w:tc>
        <w:tc>
          <w:tcPr>
            <w:tcW w:type="auto" w:w="1728"/>
          </w:tcPr>
          <w:p>
            <w:r>
              <w:t>time_phrase</w:t>
            </w:r>
          </w:p>
        </w:tc>
        <w:tc>
          <w:tcPr>
            <w:tcW w:type="auto" w:w="1728"/>
          </w:tcPr>
          <w:p>
            <w:r>
              <w:t xml:space="preserve">בְּיֹ֖ום </w:t>
            </w:r>
          </w:p>
        </w:tc>
        <w:tc>
          <w:tcPr>
            <w:tcW w:type="auto" w:w="1728"/>
          </w:tcPr>
          <w:p>
            <w:r/>
          </w:p>
        </w:tc>
      </w:tr>
      <w:tr>
        <w:tc>
          <w:tcPr>
            <w:tcW w:type="auto" w:w="1728"/>
          </w:tcPr>
          <w:p>
            <w:r>
              <w:t>tense</w:t>
            </w:r>
          </w:p>
        </w:tc>
        <w:tc>
          <w:tcPr>
            <w:tcW w:type="auto" w:w="1728"/>
          </w:tcPr>
          <w:p>
            <w:r>
              <w:t>74068</w:t>
            </w:r>
          </w:p>
        </w:tc>
        <w:tc>
          <w:tcPr>
            <w:tcW w:type="auto" w:w="1728"/>
          </w:tcPr>
          <w:p>
            <w:r>
              <w:t>verb</w:t>
            </w:r>
          </w:p>
        </w:tc>
        <w:tc>
          <w:tcPr>
            <w:tcW w:type="auto" w:w="1728"/>
          </w:tcPr>
          <w:p>
            <w:r>
              <w:t xml:space="preserve">יַּקְרִ֣יבוּ </w:t>
            </w:r>
          </w:p>
        </w:tc>
        <w:tc>
          <w:tcPr>
            <w:tcW w:type="auto" w:w="1728"/>
          </w:tcPr>
          <w:p>
            <w:r/>
          </w:p>
        </w:tc>
      </w:tr>
    </w:tbl>
    <w:p>
      <w:r>
        <w:br/>
      </w:r>
    </w:p>
    <w:p>
      <w:pPr>
        <w:pStyle w:val="Reference"/>
      </w:pPr>
      <w:hyperlink r:id="rId600">
        <w:r>
          <w:rPr/>
          <w:t>317011, Numbers 7:12</w:t>
        </w:r>
      </w:hyperlink>
    </w:p>
    <w:p>
      <w:pPr>
        <w:pStyle w:val="Hebrew"/>
      </w:pPr>
      <w:r>
        <w:t xml:space="preserve">הַמַּקְרִ֛יב בַּיֹּ֥ום הָרִאשֹׁ֖ון אֶת־קָרְבָּנֹ֑ו </w:t>
      </w:r>
    </w:p>
    <w:p>
      <w:pPr>
        <w:pStyle w:val="Hebrew"/>
      </w:pPr>
      <w:r>
        <w:rPr>
          <w:color w:val="FF0000"/>
          <w:vertAlign w:val="superscript"/>
          <w:rtl/>
        </w:rPr>
        <w:t>74113</w:t>
      </w:r>
      <w:r>
        <w:rPr>
          <w:rFonts w:ascii="Times New Roman" w:hAnsi="Times New Roman"/>
          <w:color w:val="828282"/>
          <w:rtl/>
        </w:rPr>
        <w:t>הַ</w:t>
      </w:r>
      <w:r>
        <w:rPr>
          <w:color w:val="FF0000"/>
          <w:vertAlign w:val="superscript"/>
          <w:rtl/>
        </w:rPr>
        <w:t>74114</w:t>
      </w:r>
      <w:r>
        <w:rPr>
          <w:rFonts w:ascii="Times New Roman" w:hAnsi="Times New Roman"/>
          <w:color w:val="828282"/>
          <w:rtl/>
        </w:rPr>
        <w:t xml:space="preserve">מַּקְרִ֛יב </w:t>
      </w:r>
      <w:r>
        <w:rPr>
          <w:color w:val="FF0000"/>
          <w:vertAlign w:val="superscript"/>
          <w:rtl/>
        </w:rPr>
        <w:t>74115</w:t>
      </w:r>
      <w:r>
        <w:rPr>
          <w:rFonts w:ascii="Times New Roman" w:hAnsi="Times New Roman"/>
          <w:color w:val="828282"/>
          <w:rtl/>
        </w:rPr>
        <w:t>בַּ</w:t>
      </w:r>
      <w:r>
        <w:rPr>
          <w:color w:val="FF0000"/>
          <w:vertAlign w:val="superscript"/>
          <w:rtl/>
        </w:rPr>
        <w:t>74116</w:t>
      </w:r>
      <w:r>
        <w:rPr>
          <w:rFonts w:ascii="Times New Roman" w:hAnsi="Times New Roman"/>
          <w:color w:val="828282"/>
          <w:rtl/>
        </w:rPr>
      </w:r>
      <w:r>
        <w:rPr>
          <w:color w:val="FF0000"/>
          <w:vertAlign w:val="superscript"/>
          <w:rtl/>
        </w:rPr>
        <w:t>74117</w:t>
      </w:r>
      <w:r>
        <w:rPr>
          <w:rFonts w:ascii="Times New Roman" w:hAnsi="Times New Roman"/>
          <w:color w:val="828282"/>
          <w:rtl/>
        </w:rPr>
        <w:t xml:space="preserve">יֹּ֥ום </w:t>
      </w:r>
      <w:r>
        <w:rPr>
          <w:color w:val="FF0000"/>
          <w:vertAlign w:val="superscript"/>
          <w:rtl/>
        </w:rPr>
        <w:t>74118</w:t>
      </w:r>
      <w:r>
        <w:rPr>
          <w:rFonts w:ascii="Times New Roman" w:hAnsi="Times New Roman"/>
          <w:color w:val="828282"/>
          <w:rtl/>
        </w:rPr>
        <w:t>הָ</w:t>
      </w:r>
      <w:r>
        <w:rPr>
          <w:color w:val="FF0000"/>
          <w:vertAlign w:val="superscript"/>
          <w:rtl/>
        </w:rPr>
        <w:t>74119</w:t>
      </w:r>
      <w:r>
        <w:rPr>
          <w:rFonts w:ascii="Times New Roman" w:hAnsi="Times New Roman"/>
          <w:color w:val="828282"/>
          <w:rtl/>
        </w:rPr>
        <w:t xml:space="preserve">רִאשֹׁ֖ון </w:t>
      </w:r>
      <w:r>
        <w:rPr>
          <w:color w:val="FF0000"/>
          <w:vertAlign w:val="superscript"/>
          <w:rtl/>
        </w:rPr>
        <w:t>74120</w:t>
      </w:r>
      <w:r>
        <w:rPr>
          <w:rFonts w:ascii="Times New Roman" w:hAnsi="Times New Roman"/>
          <w:color w:val="828282"/>
          <w:rtl/>
        </w:rPr>
        <w:t>אֶת־</w:t>
      </w:r>
      <w:r>
        <w:rPr>
          <w:color w:val="FF0000"/>
          <w:vertAlign w:val="superscript"/>
          <w:rtl/>
        </w:rPr>
        <w:t>74121</w:t>
      </w:r>
      <w:r>
        <w:rPr>
          <w:rFonts w:ascii="Times New Roman" w:hAnsi="Times New Roman"/>
          <w:color w:val="828282"/>
          <w:rtl/>
        </w:rPr>
        <w:t xml:space="preserve">קָרְבָּנֹ֑ו </w:t>
      </w:r>
    </w:p>
    <w:p>
      <w:pPr>
        <w:pStyle w:val="Hebrew"/>
      </w:pPr>
      <w:r>
        <w:rPr>
          <w:color w:val="828282"/>
        </w:rPr>
        <w:t xml:space="preserve">וַיְהִ֗י הַמַּקְרִ֛יב בַּיֹּ֥ום הָרִאשֹׁ֖ון אֶת־קָרְבָּנֹ֑ו נַחְשֹׁ֥ון בֶּן־עַמִּינָדָ֖ב לְמַטֵּ֥ה יְהוּדָֽה׃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317011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317011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428130</w:t>
            </w:r>
          </w:p>
        </w:tc>
        <w:tc>
          <w:tcPr>
            <w:tcW w:type="auto" w:w="1728"/>
          </w:tcPr>
          <w:p>
            <w:r>
              <w:t>time_phrase</w:t>
            </w:r>
          </w:p>
        </w:tc>
        <w:tc>
          <w:tcPr>
            <w:tcW w:type="auto" w:w="1728"/>
          </w:tcPr>
          <w:p>
            <w:r>
              <w:t xml:space="preserve">בַּיֹּ֥ום הָרִאשֹׁ֖ון </w:t>
            </w:r>
          </w:p>
        </w:tc>
        <w:tc>
          <w:tcPr>
            <w:tcW w:type="auto" w:w="1728"/>
          </w:tcPr>
          <w:p>
            <w:r/>
          </w:p>
        </w:tc>
      </w:tr>
      <w:tr>
        <w:tc>
          <w:tcPr>
            <w:tcW w:type="auto" w:w="1728"/>
          </w:tcPr>
          <w:p>
            <w:r>
              <w:t>tense</w:t>
            </w:r>
          </w:p>
        </w:tc>
        <w:tc>
          <w:tcPr>
            <w:tcW w:type="auto" w:w="1728"/>
          </w:tcPr>
          <w:p>
            <w:r>
              <w:t>74114</w:t>
            </w:r>
          </w:p>
        </w:tc>
        <w:tc>
          <w:tcPr>
            <w:tcW w:type="auto" w:w="1728"/>
          </w:tcPr>
          <w:p>
            <w:r>
              <w:t>verb</w:t>
            </w:r>
          </w:p>
        </w:tc>
        <w:tc>
          <w:tcPr>
            <w:tcW w:type="auto" w:w="1728"/>
          </w:tcPr>
          <w:p>
            <w:r>
              <w:t xml:space="preserve">מַּקְרִ֛יב </w:t>
            </w:r>
          </w:p>
        </w:tc>
        <w:tc>
          <w:tcPr>
            <w:tcW w:type="auto" w:w="1728"/>
          </w:tcPr>
          <w:p>
            <w:r/>
          </w:p>
        </w:tc>
      </w:tr>
    </w:tbl>
    <w:p>
      <w:r>
        <w:br/>
      </w:r>
    </w:p>
    <w:p>
      <w:pPr>
        <w:pStyle w:val="Reference"/>
      </w:pPr>
      <w:hyperlink r:id="rId601">
        <w:r>
          <w:rPr/>
          <w:t>317023, Numbers 7:18</w:t>
        </w:r>
      </w:hyperlink>
    </w:p>
    <w:p>
      <w:pPr>
        <w:pStyle w:val="Hebrew"/>
      </w:pPr>
      <w:r>
        <w:t xml:space="preserve">בַּיֹּום֙ הַשֵּׁנִ֔י הִקְרִ֖יב נְתַנְאֵ֣ל בֶּן־צוּעָ֑ר נְשִׂ֖יא יִשָּׂשכָֽר׃ </w:t>
      </w:r>
    </w:p>
    <w:p>
      <w:pPr>
        <w:pStyle w:val="Hebrew"/>
      </w:pPr>
      <w:r>
        <w:rPr>
          <w:color w:val="FF0000"/>
          <w:vertAlign w:val="superscript"/>
          <w:rtl/>
        </w:rPr>
        <w:t>74198</w:t>
      </w:r>
      <w:r>
        <w:rPr>
          <w:rFonts w:ascii="Times New Roman" w:hAnsi="Times New Roman"/>
          <w:color w:val="828282"/>
          <w:rtl/>
        </w:rPr>
        <w:t>בַּ</w:t>
      </w:r>
      <w:r>
        <w:rPr>
          <w:color w:val="FF0000"/>
          <w:vertAlign w:val="superscript"/>
          <w:rtl/>
        </w:rPr>
        <w:t>74199</w:t>
      </w:r>
      <w:r>
        <w:rPr>
          <w:rFonts w:ascii="Times New Roman" w:hAnsi="Times New Roman"/>
          <w:color w:val="828282"/>
          <w:rtl/>
        </w:rPr>
      </w:r>
      <w:r>
        <w:rPr>
          <w:color w:val="FF0000"/>
          <w:vertAlign w:val="superscript"/>
          <w:rtl/>
        </w:rPr>
        <w:t>74200</w:t>
      </w:r>
      <w:r>
        <w:rPr>
          <w:rFonts w:ascii="Times New Roman" w:hAnsi="Times New Roman"/>
          <w:color w:val="828282"/>
          <w:rtl/>
        </w:rPr>
        <w:t xml:space="preserve">יֹּום֙ </w:t>
      </w:r>
      <w:r>
        <w:rPr>
          <w:color w:val="FF0000"/>
          <w:vertAlign w:val="superscript"/>
          <w:rtl/>
        </w:rPr>
        <w:t>74201</w:t>
      </w:r>
      <w:r>
        <w:rPr>
          <w:rFonts w:ascii="Times New Roman" w:hAnsi="Times New Roman"/>
          <w:color w:val="828282"/>
          <w:rtl/>
        </w:rPr>
        <w:t>הַ</w:t>
      </w:r>
      <w:r>
        <w:rPr>
          <w:color w:val="FF0000"/>
          <w:vertAlign w:val="superscript"/>
          <w:rtl/>
        </w:rPr>
        <w:t>74202</w:t>
      </w:r>
      <w:r>
        <w:rPr>
          <w:rFonts w:ascii="Times New Roman" w:hAnsi="Times New Roman"/>
          <w:color w:val="828282"/>
          <w:rtl/>
        </w:rPr>
        <w:t xml:space="preserve">שֵּׁנִ֔י </w:t>
      </w:r>
      <w:r>
        <w:rPr>
          <w:color w:val="FF0000"/>
          <w:vertAlign w:val="superscript"/>
          <w:rtl/>
        </w:rPr>
        <w:t>74203</w:t>
      </w:r>
      <w:r>
        <w:rPr>
          <w:rFonts w:ascii="Times New Roman" w:hAnsi="Times New Roman"/>
          <w:color w:val="828282"/>
          <w:rtl/>
        </w:rPr>
        <w:t xml:space="preserve">הִקְרִ֖יב </w:t>
      </w:r>
      <w:r>
        <w:rPr>
          <w:color w:val="FF0000"/>
          <w:vertAlign w:val="superscript"/>
          <w:rtl/>
        </w:rPr>
        <w:t>74204</w:t>
      </w:r>
      <w:r>
        <w:rPr>
          <w:rFonts w:ascii="Times New Roman" w:hAnsi="Times New Roman"/>
          <w:color w:val="828282"/>
          <w:rtl/>
        </w:rPr>
        <w:t xml:space="preserve">נְתַנְאֵ֣ל </w:t>
      </w:r>
      <w:r>
        <w:rPr>
          <w:color w:val="FF0000"/>
          <w:vertAlign w:val="superscript"/>
          <w:rtl/>
        </w:rPr>
        <w:t>74205</w:t>
      </w:r>
      <w:r>
        <w:rPr>
          <w:rFonts w:ascii="Times New Roman" w:hAnsi="Times New Roman"/>
          <w:color w:val="828282"/>
          <w:rtl/>
        </w:rPr>
        <w:t>בֶּן־</w:t>
      </w:r>
      <w:r>
        <w:rPr>
          <w:color w:val="FF0000"/>
          <w:vertAlign w:val="superscript"/>
          <w:rtl/>
        </w:rPr>
        <w:t>74206</w:t>
      </w:r>
      <w:r>
        <w:rPr>
          <w:rFonts w:ascii="Times New Roman" w:hAnsi="Times New Roman"/>
          <w:color w:val="828282"/>
          <w:rtl/>
        </w:rPr>
        <w:t xml:space="preserve">צוּעָ֑ר </w:t>
      </w:r>
      <w:r>
        <w:rPr>
          <w:color w:val="FF0000"/>
          <w:vertAlign w:val="superscript"/>
          <w:rtl/>
        </w:rPr>
        <w:t>74207</w:t>
      </w:r>
      <w:r>
        <w:rPr>
          <w:rFonts w:ascii="Times New Roman" w:hAnsi="Times New Roman"/>
          <w:color w:val="828282"/>
          <w:rtl/>
        </w:rPr>
        <w:t xml:space="preserve">נְשִׂ֖יא </w:t>
      </w:r>
      <w:r>
        <w:rPr>
          <w:color w:val="FF0000"/>
          <w:vertAlign w:val="superscript"/>
          <w:rtl/>
        </w:rPr>
        <w:t>74208</w:t>
      </w:r>
      <w:r>
        <w:rPr>
          <w:rFonts w:ascii="Times New Roman" w:hAnsi="Times New Roman"/>
          <w:color w:val="828282"/>
          <w:rtl/>
        </w:rPr>
        <w:t xml:space="preserve">יִשָּׂשכָֽר׃ </w:t>
      </w:r>
    </w:p>
    <w:p>
      <w:pPr>
        <w:pStyle w:val="Hebrew"/>
      </w:pPr>
      <w:r>
        <w:rPr>
          <w:color w:val="828282"/>
        </w:rPr>
        <w:t xml:space="preserve">בַּיֹּום֙ הַשֵּׁנִ֔י הִקְרִ֖יב נְתַנְאֵ֣ל בֶּן־צוּעָ֑ר נְשִׂ֖יא יִשָּׂשכָֽר׃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317023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317023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428156</w:t>
            </w:r>
          </w:p>
        </w:tc>
        <w:tc>
          <w:tcPr>
            <w:tcW w:type="auto" w:w="1728"/>
          </w:tcPr>
          <w:p>
            <w:r>
              <w:t>time_phrase</w:t>
            </w:r>
          </w:p>
        </w:tc>
        <w:tc>
          <w:tcPr>
            <w:tcW w:type="auto" w:w="1728"/>
          </w:tcPr>
          <w:p>
            <w:r>
              <w:t xml:space="preserve">בַּיֹּום֙ הַשֵּׁנִ֔י </w:t>
            </w:r>
          </w:p>
        </w:tc>
        <w:tc>
          <w:tcPr>
            <w:tcW w:type="auto" w:w="1728"/>
          </w:tcPr>
          <w:p>
            <w:r/>
          </w:p>
        </w:tc>
      </w:tr>
      <w:tr>
        <w:tc>
          <w:tcPr>
            <w:tcW w:type="auto" w:w="1728"/>
          </w:tcPr>
          <w:p>
            <w:r>
              <w:t>tense</w:t>
            </w:r>
          </w:p>
        </w:tc>
        <w:tc>
          <w:tcPr>
            <w:tcW w:type="auto" w:w="1728"/>
          </w:tcPr>
          <w:p>
            <w:r>
              <w:t>74203</w:t>
            </w:r>
          </w:p>
        </w:tc>
        <w:tc>
          <w:tcPr>
            <w:tcW w:type="auto" w:w="1728"/>
          </w:tcPr>
          <w:p>
            <w:r>
              <w:t>verb</w:t>
            </w:r>
          </w:p>
        </w:tc>
        <w:tc>
          <w:tcPr>
            <w:tcW w:type="auto" w:w="1728"/>
          </w:tcPr>
          <w:p>
            <w:r>
              <w:t xml:space="preserve">הִקְרִ֖יב </w:t>
            </w:r>
          </w:p>
        </w:tc>
        <w:tc>
          <w:tcPr>
            <w:tcW w:type="auto" w:w="1728"/>
          </w:tcPr>
          <w:p>
            <w:r/>
          </w:p>
        </w:tc>
      </w:tr>
    </w:tbl>
    <w:p>
      <w:r>
        <w:br/>
      </w:r>
    </w:p>
    <w:p>
      <w:pPr>
        <w:pStyle w:val="Reference"/>
      </w:pPr>
      <w:hyperlink r:id="rId602">
        <w:r>
          <w:rPr/>
          <w:t>317034, Numbers 7:24</w:t>
        </w:r>
      </w:hyperlink>
    </w:p>
    <w:p>
      <w:pPr>
        <w:pStyle w:val="Hebrew"/>
      </w:pPr>
      <w:r>
        <w:t xml:space="preserve">בַּיֹּום֙ הַשְּׁלִישִׁ֔י נָשִׂ֖יא לִבְנֵ֣י זְבוּלֻ֑ן אֱלִיאָ֖ב בֶּן־חֵלֹֽן׃ </w:t>
      </w:r>
    </w:p>
    <w:p>
      <w:pPr>
        <w:pStyle w:val="Hebrew"/>
      </w:pPr>
      <w:r>
        <w:rPr>
          <w:color w:val="FF0000"/>
          <w:vertAlign w:val="superscript"/>
          <w:rtl/>
        </w:rPr>
        <w:t>74280</w:t>
      </w:r>
      <w:r>
        <w:rPr>
          <w:rFonts w:ascii="Times New Roman" w:hAnsi="Times New Roman"/>
          <w:color w:val="828282"/>
          <w:rtl/>
        </w:rPr>
        <w:t>בַּ</w:t>
      </w:r>
      <w:r>
        <w:rPr>
          <w:color w:val="FF0000"/>
          <w:vertAlign w:val="superscript"/>
          <w:rtl/>
        </w:rPr>
        <w:t>74281</w:t>
      </w:r>
      <w:r>
        <w:rPr>
          <w:rFonts w:ascii="Times New Roman" w:hAnsi="Times New Roman"/>
          <w:color w:val="828282"/>
          <w:rtl/>
        </w:rPr>
      </w:r>
      <w:r>
        <w:rPr>
          <w:color w:val="FF0000"/>
          <w:vertAlign w:val="superscript"/>
          <w:rtl/>
        </w:rPr>
        <w:t>74282</w:t>
      </w:r>
      <w:r>
        <w:rPr>
          <w:rFonts w:ascii="Times New Roman" w:hAnsi="Times New Roman"/>
          <w:color w:val="828282"/>
          <w:rtl/>
        </w:rPr>
        <w:t xml:space="preserve">יֹּום֙ </w:t>
      </w:r>
      <w:r>
        <w:rPr>
          <w:color w:val="FF0000"/>
          <w:vertAlign w:val="superscript"/>
          <w:rtl/>
        </w:rPr>
        <w:t>74283</w:t>
      </w:r>
      <w:r>
        <w:rPr>
          <w:rFonts w:ascii="Times New Roman" w:hAnsi="Times New Roman"/>
          <w:color w:val="828282"/>
          <w:rtl/>
        </w:rPr>
        <w:t>הַ</w:t>
      </w:r>
      <w:r>
        <w:rPr>
          <w:color w:val="FF0000"/>
          <w:vertAlign w:val="superscript"/>
          <w:rtl/>
        </w:rPr>
        <w:t>74284</w:t>
      </w:r>
      <w:r>
        <w:rPr>
          <w:rFonts w:ascii="Times New Roman" w:hAnsi="Times New Roman"/>
          <w:color w:val="828282"/>
          <w:rtl/>
        </w:rPr>
        <w:t xml:space="preserve">שְּׁלִישִׁ֔י </w:t>
      </w:r>
      <w:r>
        <w:rPr>
          <w:color w:val="FF0000"/>
          <w:vertAlign w:val="superscript"/>
          <w:rtl/>
        </w:rPr>
        <w:t>74285</w:t>
      </w:r>
      <w:r>
        <w:rPr>
          <w:rFonts w:ascii="Times New Roman" w:hAnsi="Times New Roman"/>
          <w:color w:val="828282"/>
          <w:rtl/>
        </w:rPr>
        <w:t xml:space="preserve">נָשִׂ֖יא </w:t>
      </w:r>
      <w:r>
        <w:rPr>
          <w:color w:val="FF0000"/>
          <w:vertAlign w:val="superscript"/>
          <w:rtl/>
        </w:rPr>
        <w:t>74286</w:t>
      </w:r>
      <w:r>
        <w:rPr>
          <w:rFonts w:ascii="Times New Roman" w:hAnsi="Times New Roman"/>
          <w:color w:val="828282"/>
          <w:rtl/>
        </w:rPr>
        <w:t>לִ</w:t>
      </w:r>
      <w:r>
        <w:rPr>
          <w:color w:val="FF0000"/>
          <w:vertAlign w:val="superscript"/>
          <w:rtl/>
        </w:rPr>
        <w:t>74287</w:t>
      </w:r>
      <w:r>
        <w:rPr>
          <w:rFonts w:ascii="Times New Roman" w:hAnsi="Times New Roman"/>
          <w:color w:val="828282"/>
          <w:rtl/>
        </w:rPr>
        <w:t xml:space="preserve">בְנֵ֣י </w:t>
      </w:r>
      <w:r>
        <w:rPr>
          <w:color w:val="FF0000"/>
          <w:vertAlign w:val="superscript"/>
          <w:rtl/>
        </w:rPr>
        <w:t>74288</w:t>
      </w:r>
      <w:r>
        <w:rPr>
          <w:rFonts w:ascii="Times New Roman" w:hAnsi="Times New Roman"/>
          <w:color w:val="828282"/>
          <w:rtl/>
        </w:rPr>
        <w:t xml:space="preserve">זְבוּלֻ֑ן </w:t>
      </w:r>
      <w:r>
        <w:rPr>
          <w:color w:val="FF0000"/>
          <w:vertAlign w:val="superscript"/>
          <w:rtl/>
        </w:rPr>
        <w:t>74289</w:t>
      </w:r>
      <w:r>
        <w:rPr>
          <w:rFonts w:ascii="Times New Roman" w:hAnsi="Times New Roman"/>
          <w:color w:val="828282"/>
          <w:rtl/>
        </w:rPr>
        <w:t xml:space="preserve">אֱלִיאָ֖ב </w:t>
      </w:r>
      <w:r>
        <w:rPr>
          <w:color w:val="FF0000"/>
          <w:vertAlign w:val="superscript"/>
          <w:rtl/>
        </w:rPr>
        <w:t>74290</w:t>
      </w:r>
      <w:r>
        <w:rPr>
          <w:rFonts w:ascii="Times New Roman" w:hAnsi="Times New Roman"/>
          <w:color w:val="828282"/>
          <w:rtl/>
        </w:rPr>
        <w:t>בֶּן־</w:t>
      </w:r>
      <w:r>
        <w:rPr>
          <w:color w:val="FF0000"/>
          <w:vertAlign w:val="superscript"/>
          <w:rtl/>
        </w:rPr>
        <w:t>74291</w:t>
      </w:r>
      <w:r>
        <w:rPr>
          <w:rFonts w:ascii="Times New Roman" w:hAnsi="Times New Roman"/>
          <w:color w:val="828282"/>
          <w:rtl/>
        </w:rPr>
        <w:t xml:space="preserve">חֵלֹֽן׃ </w:t>
      </w:r>
    </w:p>
    <w:p>
      <w:pPr>
        <w:pStyle w:val="Hebrew"/>
      </w:pPr>
      <w:r>
        <w:rPr>
          <w:color w:val="828282"/>
        </w:rPr>
        <w:t xml:space="preserve">בַּיֹּום֙ הַשְּׁלִישִׁ֔י נָשִׂ֖יא לִבְנֵ֣י זְבוּלֻ֑ן אֱלִיאָ֖ב בֶּן־חֵלֹֽן׃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317034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317034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428182</w:t>
            </w:r>
          </w:p>
        </w:tc>
        <w:tc>
          <w:tcPr>
            <w:tcW w:type="auto" w:w="1728"/>
          </w:tcPr>
          <w:p>
            <w:r>
              <w:t>time_phrase</w:t>
            </w:r>
          </w:p>
        </w:tc>
        <w:tc>
          <w:tcPr>
            <w:tcW w:type="auto" w:w="1728"/>
          </w:tcPr>
          <w:p>
            <w:r>
              <w:t xml:space="preserve">בַּיֹּום֙ הַשְּׁלִישִׁ֔י </w:t>
            </w:r>
          </w:p>
        </w:tc>
        <w:tc>
          <w:tcPr>
            <w:tcW w:type="auto" w:w="1728"/>
          </w:tcPr>
          <w:p>
            <w:r/>
          </w:p>
        </w:tc>
      </w:tr>
    </w:tbl>
    <w:p>
      <w:r>
        <w:br/>
      </w:r>
    </w:p>
    <w:p>
      <w:pPr>
        <w:pStyle w:val="Reference"/>
      </w:pPr>
      <w:hyperlink r:id="rId603">
        <w:r>
          <w:rPr/>
          <w:t>317045, Numbers 7:30</w:t>
        </w:r>
      </w:hyperlink>
    </w:p>
    <w:p>
      <w:pPr>
        <w:pStyle w:val="Hebrew"/>
      </w:pPr>
      <w:r>
        <w:t xml:space="preserve">בַּיֹּום֙ הָרְבִיעִ֔י נָשִׂ֖יא לִבְנֵ֣י רְאוּבֵ֑ן אֱלִיצ֖וּר בֶּן־שְׁדֵיאֽוּר׃ </w:t>
      </w:r>
    </w:p>
    <w:p>
      <w:pPr>
        <w:pStyle w:val="Hebrew"/>
      </w:pPr>
      <w:r>
        <w:rPr>
          <w:color w:val="FF0000"/>
          <w:vertAlign w:val="superscript"/>
          <w:rtl/>
        </w:rPr>
        <w:t>74361</w:t>
      </w:r>
      <w:r>
        <w:rPr>
          <w:rFonts w:ascii="Times New Roman" w:hAnsi="Times New Roman"/>
          <w:color w:val="828282"/>
          <w:rtl/>
        </w:rPr>
        <w:t>בַּ</w:t>
      </w:r>
      <w:r>
        <w:rPr>
          <w:color w:val="FF0000"/>
          <w:vertAlign w:val="superscript"/>
          <w:rtl/>
        </w:rPr>
        <w:t>74362</w:t>
      </w:r>
      <w:r>
        <w:rPr>
          <w:rFonts w:ascii="Times New Roman" w:hAnsi="Times New Roman"/>
          <w:color w:val="828282"/>
          <w:rtl/>
        </w:rPr>
      </w:r>
      <w:r>
        <w:rPr>
          <w:color w:val="FF0000"/>
          <w:vertAlign w:val="superscript"/>
          <w:rtl/>
        </w:rPr>
        <w:t>74363</w:t>
      </w:r>
      <w:r>
        <w:rPr>
          <w:rFonts w:ascii="Times New Roman" w:hAnsi="Times New Roman"/>
          <w:color w:val="828282"/>
          <w:rtl/>
        </w:rPr>
        <w:t xml:space="preserve">יֹּום֙ </w:t>
      </w:r>
      <w:r>
        <w:rPr>
          <w:color w:val="FF0000"/>
          <w:vertAlign w:val="superscript"/>
          <w:rtl/>
        </w:rPr>
        <w:t>74364</w:t>
      </w:r>
      <w:r>
        <w:rPr>
          <w:rFonts w:ascii="Times New Roman" w:hAnsi="Times New Roman"/>
          <w:color w:val="828282"/>
          <w:rtl/>
        </w:rPr>
        <w:t>הָ</w:t>
      </w:r>
      <w:r>
        <w:rPr>
          <w:color w:val="FF0000"/>
          <w:vertAlign w:val="superscript"/>
          <w:rtl/>
        </w:rPr>
        <w:t>74365</w:t>
      </w:r>
      <w:r>
        <w:rPr>
          <w:rFonts w:ascii="Times New Roman" w:hAnsi="Times New Roman"/>
          <w:color w:val="828282"/>
          <w:rtl/>
        </w:rPr>
        <w:t xml:space="preserve">רְבִיעִ֔י </w:t>
      </w:r>
      <w:r>
        <w:rPr>
          <w:color w:val="FF0000"/>
          <w:vertAlign w:val="superscript"/>
          <w:rtl/>
        </w:rPr>
        <w:t>74366</w:t>
      </w:r>
      <w:r>
        <w:rPr>
          <w:rFonts w:ascii="Times New Roman" w:hAnsi="Times New Roman"/>
          <w:color w:val="828282"/>
          <w:rtl/>
        </w:rPr>
        <w:t xml:space="preserve">נָשִׂ֖יא </w:t>
      </w:r>
      <w:r>
        <w:rPr>
          <w:color w:val="FF0000"/>
          <w:vertAlign w:val="superscript"/>
          <w:rtl/>
        </w:rPr>
        <w:t>74367</w:t>
      </w:r>
      <w:r>
        <w:rPr>
          <w:rFonts w:ascii="Times New Roman" w:hAnsi="Times New Roman"/>
          <w:color w:val="828282"/>
          <w:rtl/>
        </w:rPr>
        <w:t>לִ</w:t>
      </w:r>
      <w:r>
        <w:rPr>
          <w:color w:val="FF0000"/>
          <w:vertAlign w:val="superscript"/>
          <w:rtl/>
        </w:rPr>
        <w:t>74368</w:t>
      </w:r>
      <w:r>
        <w:rPr>
          <w:rFonts w:ascii="Times New Roman" w:hAnsi="Times New Roman"/>
          <w:color w:val="828282"/>
          <w:rtl/>
        </w:rPr>
        <w:t xml:space="preserve">בְנֵ֣י </w:t>
      </w:r>
      <w:r>
        <w:rPr>
          <w:color w:val="FF0000"/>
          <w:vertAlign w:val="superscript"/>
          <w:rtl/>
        </w:rPr>
        <w:t>74369</w:t>
      </w:r>
      <w:r>
        <w:rPr>
          <w:rFonts w:ascii="Times New Roman" w:hAnsi="Times New Roman"/>
          <w:color w:val="828282"/>
          <w:rtl/>
        </w:rPr>
        <w:t xml:space="preserve">רְאוּבֵ֑ן </w:t>
      </w:r>
      <w:r>
        <w:rPr>
          <w:color w:val="FF0000"/>
          <w:vertAlign w:val="superscript"/>
          <w:rtl/>
        </w:rPr>
        <w:t>74370</w:t>
      </w:r>
      <w:r>
        <w:rPr>
          <w:rFonts w:ascii="Times New Roman" w:hAnsi="Times New Roman"/>
          <w:color w:val="828282"/>
          <w:rtl/>
        </w:rPr>
        <w:t xml:space="preserve">אֱלִיצ֖וּר </w:t>
      </w:r>
      <w:r>
        <w:rPr>
          <w:color w:val="FF0000"/>
          <w:vertAlign w:val="superscript"/>
          <w:rtl/>
        </w:rPr>
        <w:t>74371</w:t>
      </w:r>
      <w:r>
        <w:rPr>
          <w:rFonts w:ascii="Times New Roman" w:hAnsi="Times New Roman"/>
          <w:color w:val="828282"/>
          <w:rtl/>
        </w:rPr>
        <w:t>בֶּן־</w:t>
      </w:r>
      <w:r>
        <w:rPr>
          <w:color w:val="FF0000"/>
          <w:vertAlign w:val="superscript"/>
          <w:rtl/>
        </w:rPr>
        <w:t>74372</w:t>
      </w:r>
      <w:r>
        <w:rPr>
          <w:rFonts w:ascii="Times New Roman" w:hAnsi="Times New Roman"/>
          <w:color w:val="828282"/>
          <w:rtl/>
        </w:rPr>
        <w:t xml:space="preserve">שְׁדֵיאֽוּר׃ </w:t>
      </w:r>
    </w:p>
    <w:p>
      <w:pPr>
        <w:pStyle w:val="Hebrew"/>
      </w:pPr>
      <w:r>
        <w:rPr>
          <w:color w:val="828282"/>
        </w:rPr>
        <w:t xml:space="preserve">בַּיֹּום֙ הָרְבִיעִ֔י נָשִׂ֖יא לִבְנֵ֣י רְאוּבֵ֑ן אֱלִיצ֖וּר בֶּן־שְׁדֵיאֽוּר׃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317045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317045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428206</w:t>
            </w:r>
          </w:p>
        </w:tc>
        <w:tc>
          <w:tcPr>
            <w:tcW w:type="auto" w:w="1728"/>
          </w:tcPr>
          <w:p>
            <w:r>
              <w:t>time_phrase</w:t>
            </w:r>
          </w:p>
        </w:tc>
        <w:tc>
          <w:tcPr>
            <w:tcW w:type="auto" w:w="1728"/>
          </w:tcPr>
          <w:p>
            <w:r>
              <w:t xml:space="preserve">בַּיֹּום֙ הָרְבִיעִ֔י </w:t>
            </w:r>
          </w:p>
        </w:tc>
        <w:tc>
          <w:tcPr>
            <w:tcW w:type="auto" w:w="1728"/>
          </w:tcPr>
          <w:p>
            <w:r/>
          </w:p>
        </w:tc>
      </w:tr>
    </w:tbl>
    <w:p>
      <w:r>
        <w:br/>
      </w:r>
    </w:p>
    <w:p>
      <w:pPr>
        <w:pStyle w:val="Reference"/>
      </w:pPr>
      <w:hyperlink r:id="rId604">
        <w:r>
          <w:rPr/>
          <w:t>317056, Numbers 7:36</w:t>
        </w:r>
      </w:hyperlink>
    </w:p>
    <w:p>
      <w:pPr>
        <w:pStyle w:val="Hebrew"/>
      </w:pPr>
      <w:r>
        <w:t xml:space="preserve">בַּיֹּום֙ הַחֲמִישִׁ֔י נָשִׂ֖יא לִבְנֵ֣י שִׁמְעֹ֑ון שְׁלֻֽמִיאֵ֖ל בֶּן־צוּרִֽישַׁדָּֽי׃ </w:t>
      </w:r>
    </w:p>
    <w:p>
      <w:pPr>
        <w:pStyle w:val="Hebrew"/>
      </w:pPr>
      <w:r>
        <w:rPr>
          <w:color w:val="FF0000"/>
          <w:vertAlign w:val="superscript"/>
          <w:rtl/>
        </w:rPr>
        <w:t>74442</w:t>
      </w:r>
      <w:r>
        <w:rPr>
          <w:rFonts w:ascii="Times New Roman" w:hAnsi="Times New Roman"/>
          <w:color w:val="828282"/>
          <w:rtl/>
        </w:rPr>
        <w:t>בַּ</w:t>
      </w:r>
      <w:r>
        <w:rPr>
          <w:color w:val="FF0000"/>
          <w:vertAlign w:val="superscript"/>
          <w:rtl/>
        </w:rPr>
        <w:t>74443</w:t>
      </w:r>
      <w:r>
        <w:rPr>
          <w:rFonts w:ascii="Times New Roman" w:hAnsi="Times New Roman"/>
          <w:color w:val="828282"/>
          <w:rtl/>
        </w:rPr>
      </w:r>
      <w:r>
        <w:rPr>
          <w:color w:val="FF0000"/>
          <w:vertAlign w:val="superscript"/>
          <w:rtl/>
        </w:rPr>
        <w:t>74444</w:t>
      </w:r>
      <w:r>
        <w:rPr>
          <w:rFonts w:ascii="Times New Roman" w:hAnsi="Times New Roman"/>
          <w:color w:val="828282"/>
          <w:rtl/>
        </w:rPr>
        <w:t xml:space="preserve">יֹּום֙ </w:t>
      </w:r>
      <w:r>
        <w:rPr>
          <w:color w:val="FF0000"/>
          <w:vertAlign w:val="superscript"/>
          <w:rtl/>
        </w:rPr>
        <w:t>74445</w:t>
      </w:r>
      <w:r>
        <w:rPr>
          <w:rFonts w:ascii="Times New Roman" w:hAnsi="Times New Roman"/>
          <w:color w:val="828282"/>
          <w:rtl/>
        </w:rPr>
        <w:t>הַ</w:t>
      </w:r>
      <w:r>
        <w:rPr>
          <w:color w:val="FF0000"/>
          <w:vertAlign w:val="superscript"/>
          <w:rtl/>
        </w:rPr>
        <w:t>74446</w:t>
      </w:r>
      <w:r>
        <w:rPr>
          <w:rFonts w:ascii="Times New Roman" w:hAnsi="Times New Roman"/>
          <w:color w:val="828282"/>
          <w:rtl/>
        </w:rPr>
        <w:t xml:space="preserve">חֲמִישִׁ֔י </w:t>
      </w:r>
      <w:r>
        <w:rPr>
          <w:color w:val="FF0000"/>
          <w:vertAlign w:val="superscript"/>
          <w:rtl/>
        </w:rPr>
        <w:t>74447</w:t>
      </w:r>
      <w:r>
        <w:rPr>
          <w:rFonts w:ascii="Times New Roman" w:hAnsi="Times New Roman"/>
          <w:color w:val="828282"/>
          <w:rtl/>
        </w:rPr>
        <w:t xml:space="preserve">נָשִׂ֖יא </w:t>
      </w:r>
      <w:r>
        <w:rPr>
          <w:color w:val="FF0000"/>
          <w:vertAlign w:val="superscript"/>
          <w:rtl/>
        </w:rPr>
        <w:t>74448</w:t>
      </w:r>
      <w:r>
        <w:rPr>
          <w:rFonts w:ascii="Times New Roman" w:hAnsi="Times New Roman"/>
          <w:color w:val="828282"/>
          <w:rtl/>
        </w:rPr>
        <w:t>לִ</w:t>
      </w:r>
      <w:r>
        <w:rPr>
          <w:color w:val="FF0000"/>
          <w:vertAlign w:val="superscript"/>
          <w:rtl/>
        </w:rPr>
        <w:t>74449</w:t>
      </w:r>
      <w:r>
        <w:rPr>
          <w:rFonts w:ascii="Times New Roman" w:hAnsi="Times New Roman"/>
          <w:color w:val="828282"/>
          <w:rtl/>
        </w:rPr>
        <w:t xml:space="preserve">בְנֵ֣י </w:t>
      </w:r>
      <w:r>
        <w:rPr>
          <w:color w:val="FF0000"/>
          <w:vertAlign w:val="superscript"/>
          <w:rtl/>
        </w:rPr>
        <w:t>74450</w:t>
      </w:r>
      <w:r>
        <w:rPr>
          <w:rFonts w:ascii="Times New Roman" w:hAnsi="Times New Roman"/>
          <w:color w:val="828282"/>
          <w:rtl/>
        </w:rPr>
        <w:t xml:space="preserve">שִׁמְעֹ֑ון </w:t>
      </w:r>
      <w:r>
        <w:rPr>
          <w:color w:val="FF0000"/>
          <w:vertAlign w:val="superscript"/>
          <w:rtl/>
        </w:rPr>
        <w:t>74451</w:t>
      </w:r>
      <w:r>
        <w:rPr>
          <w:rFonts w:ascii="Times New Roman" w:hAnsi="Times New Roman"/>
          <w:color w:val="828282"/>
          <w:rtl/>
        </w:rPr>
        <w:t xml:space="preserve">שְׁלֻֽמִיאֵ֖ל </w:t>
      </w:r>
      <w:r>
        <w:rPr>
          <w:color w:val="FF0000"/>
          <w:vertAlign w:val="superscript"/>
          <w:rtl/>
        </w:rPr>
        <w:t>74452</w:t>
      </w:r>
      <w:r>
        <w:rPr>
          <w:rFonts w:ascii="Times New Roman" w:hAnsi="Times New Roman"/>
          <w:color w:val="828282"/>
          <w:rtl/>
        </w:rPr>
        <w:t>בֶּן־</w:t>
      </w:r>
      <w:r>
        <w:rPr>
          <w:color w:val="FF0000"/>
          <w:vertAlign w:val="superscript"/>
          <w:rtl/>
        </w:rPr>
        <w:t>74453</w:t>
      </w:r>
      <w:r>
        <w:rPr>
          <w:rFonts w:ascii="Times New Roman" w:hAnsi="Times New Roman"/>
          <w:color w:val="828282"/>
          <w:rtl/>
        </w:rPr>
        <w:t xml:space="preserve">צוּרִֽישַׁדָּֽי׃ </w:t>
      </w:r>
    </w:p>
    <w:p>
      <w:pPr>
        <w:pStyle w:val="Hebrew"/>
      </w:pPr>
      <w:r>
        <w:rPr>
          <w:color w:val="828282"/>
        </w:rPr>
        <w:t xml:space="preserve">בַּיֹּום֙ הַחֲמִישִׁ֔י נָשִׂ֖יא לִבְנֵ֣י שִׁמְעֹ֑ון שְׁלֻֽמִיאֵ֖ל בֶּן־צוּרִֽישַׁדָּֽי׃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317056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317056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428230</w:t>
            </w:r>
          </w:p>
        </w:tc>
        <w:tc>
          <w:tcPr>
            <w:tcW w:type="auto" w:w="1728"/>
          </w:tcPr>
          <w:p>
            <w:r>
              <w:t>time_phrase</w:t>
            </w:r>
          </w:p>
        </w:tc>
        <w:tc>
          <w:tcPr>
            <w:tcW w:type="auto" w:w="1728"/>
          </w:tcPr>
          <w:p>
            <w:r>
              <w:t xml:space="preserve">בַּיֹּום֙ הַחֲמִישִׁ֔י </w:t>
            </w:r>
          </w:p>
        </w:tc>
        <w:tc>
          <w:tcPr>
            <w:tcW w:type="auto" w:w="1728"/>
          </w:tcPr>
          <w:p>
            <w:r/>
          </w:p>
        </w:tc>
      </w:tr>
    </w:tbl>
    <w:p>
      <w:r>
        <w:br/>
      </w:r>
    </w:p>
    <w:p>
      <w:pPr>
        <w:pStyle w:val="Reference"/>
      </w:pPr>
      <w:hyperlink r:id="rId605">
        <w:r>
          <w:rPr/>
          <w:t>317067, Numbers 7:42</w:t>
        </w:r>
      </w:hyperlink>
    </w:p>
    <w:p>
      <w:pPr>
        <w:pStyle w:val="Hebrew"/>
      </w:pPr>
      <w:r>
        <w:t xml:space="preserve">בַּיֹּום֙ הַשִּׁשִּׁ֔י נָשִׂ֖יא לִבְנֵ֣י גָ֑ד אֶלְיָסָ֖ף בֶּן־דְּעוּאֵֽל׃ </w:t>
      </w:r>
    </w:p>
    <w:p>
      <w:pPr>
        <w:pStyle w:val="Hebrew"/>
      </w:pPr>
      <w:r>
        <w:rPr>
          <w:color w:val="FF0000"/>
          <w:vertAlign w:val="superscript"/>
          <w:rtl/>
        </w:rPr>
        <w:t>74523</w:t>
      </w:r>
      <w:r>
        <w:rPr>
          <w:rFonts w:ascii="Times New Roman" w:hAnsi="Times New Roman"/>
          <w:color w:val="828282"/>
          <w:rtl/>
        </w:rPr>
        <w:t>בַּ</w:t>
      </w:r>
      <w:r>
        <w:rPr>
          <w:color w:val="FF0000"/>
          <w:vertAlign w:val="superscript"/>
          <w:rtl/>
        </w:rPr>
        <w:t>74524</w:t>
      </w:r>
      <w:r>
        <w:rPr>
          <w:rFonts w:ascii="Times New Roman" w:hAnsi="Times New Roman"/>
          <w:color w:val="828282"/>
          <w:rtl/>
        </w:rPr>
      </w:r>
      <w:r>
        <w:rPr>
          <w:color w:val="FF0000"/>
          <w:vertAlign w:val="superscript"/>
          <w:rtl/>
        </w:rPr>
        <w:t>74525</w:t>
      </w:r>
      <w:r>
        <w:rPr>
          <w:rFonts w:ascii="Times New Roman" w:hAnsi="Times New Roman"/>
          <w:color w:val="828282"/>
          <w:rtl/>
        </w:rPr>
        <w:t xml:space="preserve">יֹּום֙ </w:t>
      </w:r>
      <w:r>
        <w:rPr>
          <w:color w:val="FF0000"/>
          <w:vertAlign w:val="superscript"/>
          <w:rtl/>
        </w:rPr>
        <w:t>74526</w:t>
      </w:r>
      <w:r>
        <w:rPr>
          <w:rFonts w:ascii="Times New Roman" w:hAnsi="Times New Roman"/>
          <w:color w:val="828282"/>
          <w:rtl/>
        </w:rPr>
        <w:t>הַ</w:t>
      </w:r>
      <w:r>
        <w:rPr>
          <w:color w:val="FF0000"/>
          <w:vertAlign w:val="superscript"/>
          <w:rtl/>
        </w:rPr>
        <w:t>74527</w:t>
      </w:r>
      <w:r>
        <w:rPr>
          <w:rFonts w:ascii="Times New Roman" w:hAnsi="Times New Roman"/>
          <w:color w:val="828282"/>
          <w:rtl/>
        </w:rPr>
        <w:t xml:space="preserve">שִּׁשִּׁ֔י </w:t>
      </w:r>
      <w:r>
        <w:rPr>
          <w:color w:val="FF0000"/>
          <w:vertAlign w:val="superscript"/>
          <w:rtl/>
        </w:rPr>
        <w:t>74528</w:t>
      </w:r>
      <w:r>
        <w:rPr>
          <w:rFonts w:ascii="Times New Roman" w:hAnsi="Times New Roman"/>
          <w:color w:val="828282"/>
          <w:rtl/>
        </w:rPr>
        <w:t xml:space="preserve">נָשִׂ֖יא </w:t>
      </w:r>
      <w:r>
        <w:rPr>
          <w:color w:val="FF0000"/>
          <w:vertAlign w:val="superscript"/>
          <w:rtl/>
        </w:rPr>
        <w:t>74529</w:t>
      </w:r>
      <w:r>
        <w:rPr>
          <w:rFonts w:ascii="Times New Roman" w:hAnsi="Times New Roman"/>
          <w:color w:val="828282"/>
          <w:rtl/>
        </w:rPr>
        <w:t>לִ</w:t>
      </w:r>
      <w:r>
        <w:rPr>
          <w:color w:val="FF0000"/>
          <w:vertAlign w:val="superscript"/>
          <w:rtl/>
        </w:rPr>
        <w:t>74530</w:t>
      </w:r>
      <w:r>
        <w:rPr>
          <w:rFonts w:ascii="Times New Roman" w:hAnsi="Times New Roman"/>
          <w:color w:val="828282"/>
          <w:rtl/>
        </w:rPr>
        <w:t xml:space="preserve">בְנֵ֣י </w:t>
      </w:r>
      <w:r>
        <w:rPr>
          <w:color w:val="FF0000"/>
          <w:vertAlign w:val="superscript"/>
          <w:rtl/>
        </w:rPr>
        <w:t>74531</w:t>
      </w:r>
      <w:r>
        <w:rPr>
          <w:rFonts w:ascii="Times New Roman" w:hAnsi="Times New Roman"/>
          <w:color w:val="828282"/>
          <w:rtl/>
        </w:rPr>
        <w:t xml:space="preserve">גָ֑ד </w:t>
      </w:r>
      <w:r>
        <w:rPr>
          <w:color w:val="FF0000"/>
          <w:vertAlign w:val="superscript"/>
          <w:rtl/>
        </w:rPr>
        <w:t>74532</w:t>
      </w:r>
      <w:r>
        <w:rPr>
          <w:rFonts w:ascii="Times New Roman" w:hAnsi="Times New Roman"/>
          <w:color w:val="828282"/>
          <w:rtl/>
        </w:rPr>
        <w:t xml:space="preserve">אֶלְיָסָ֖ף </w:t>
      </w:r>
      <w:r>
        <w:rPr>
          <w:color w:val="FF0000"/>
          <w:vertAlign w:val="superscript"/>
          <w:rtl/>
        </w:rPr>
        <w:t>74533</w:t>
      </w:r>
      <w:r>
        <w:rPr>
          <w:rFonts w:ascii="Times New Roman" w:hAnsi="Times New Roman"/>
          <w:color w:val="828282"/>
          <w:rtl/>
        </w:rPr>
        <w:t>בֶּן־</w:t>
      </w:r>
      <w:r>
        <w:rPr>
          <w:color w:val="FF0000"/>
          <w:vertAlign w:val="superscript"/>
          <w:rtl/>
        </w:rPr>
        <w:t>74534</w:t>
      </w:r>
      <w:r>
        <w:rPr>
          <w:rFonts w:ascii="Times New Roman" w:hAnsi="Times New Roman"/>
          <w:color w:val="828282"/>
          <w:rtl/>
        </w:rPr>
        <w:t xml:space="preserve">דְּעוּאֵֽל׃ </w:t>
      </w:r>
    </w:p>
    <w:p>
      <w:pPr>
        <w:pStyle w:val="Hebrew"/>
      </w:pPr>
      <w:r>
        <w:rPr>
          <w:color w:val="828282"/>
        </w:rPr>
        <w:t xml:space="preserve">בַּיֹּום֙ הַשִּׁשִּׁ֔י נָשִׂ֖יא לִבְנֵ֣י גָ֑ד אֶלְיָסָ֖ף בֶּן־דְּעוּאֵֽל׃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317067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317067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428254</w:t>
            </w:r>
          </w:p>
        </w:tc>
        <w:tc>
          <w:tcPr>
            <w:tcW w:type="auto" w:w="1728"/>
          </w:tcPr>
          <w:p>
            <w:r>
              <w:t>time_phrase</w:t>
            </w:r>
          </w:p>
        </w:tc>
        <w:tc>
          <w:tcPr>
            <w:tcW w:type="auto" w:w="1728"/>
          </w:tcPr>
          <w:p>
            <w:r>
              <w:t xml:space="preserve">בַּיֹּום֙ הַשִּׁשִּׁ֔י </w:t>
            </w:r>
          </w:p>
        </w:tc>
        <w:tc>
          <w:tcPr>
            <w:tcW w:type="auto" w:w="1728"/>
          </w:tcPr>
          <w:p>
            <w:r/>
          </w:p>
        </w:tc>
      </w:tr>
    </w:tbl>
    <w:p>
      <w:r>
        <w:br/>
      </w:r>
    </w:p>
    <w:p>
      <w:pPr>
        <w:pStyle w:val="Reference"/>
      </w:pPr>
      <w:hyperlink r:id="rId606">
        <w:r>
          <w:rPr/>
          <w:t>317078, Numbers 7:48</w:t>
        </w:r>
      </w:hyperlink>
    </w:p>
    <w:p>
      <w:pPr>
        <w:pStyle w:val="Hebrew"/>
      </w:pPr>
      <w:r>
        <w:t xml:space="preserve">בַּיֹּום֙ הַשְּׁבִיעִ֔י נָשִׂ֖יא לִבְנֵ֣י אֶפְרָ֑יִם אֱלִֽישָׁמָ֖ע בֶּן־עַמִּיהֽוּד׃ </w:t>
      </w:r>
    </w:p>
    <w:p>
      <w:pPr>
        <w:pStyle w:val="Hebrew"/>
      </w:pPr>
      <w:r>
        <w:rPr>
          <w:color w:val="FF0000"/>
          <w:vertAlign w:val="superscript"/>
          <w:rtl/>
        </w:rPr>
        <w:t>74604</w:t>
      </w:r>
      <w:r>
        <w:rPr>
          <w:rFonts w:ascii="Times New Roman" w:hAnsi="Times New Roman"/>
          <w:color w:val="828282"/>
          <w:rtl/>
        </w:rPr>
        <w:t>בַּ</w:t>
      </w:r>
      <w:r>
        <w:rPr>
          <w:color w:val="FF0000"/>
          <w:vertAlign w:val="superscript"/>
          <w:rtl/>
        </w:rPr>
        <w:t>74605</w:t>
      </w:r>
      <w:r>
        <w:rPr>
          <w:rFonts w:ascii="Times New Roman" w:hAnsi="Times New Roman"/>
          <w:color w:val="828282"/>
          <w:rtl/>
        </w:rPr>
      </w:r>
      <w:r>
        <w:rPr>
          <w:color w:val="FF0000"/>
          <w:vertAlign w:val="superscript"/>
          <w:rtl/>
        </w:rPr>
        <w:t>74606</w:t>
      </w:r>
      <w:r>
        <w:rPr>
          <w:rFonts w:ascii="Times New Roman" w:hAnsi="Times New Roman"/>
          <w:color w:val="828282"/>
          <w:rtl/>
        </w:rPr>
        <w:t xml:space="preserve">יֹּום֙ </w:t>
      </w:r>
      <w:r>
        <w:rPr>
          <w:color w:val="FF0000"/>
          <w:vertAlign w:val="superscript"/>
          <w:rtl/>
        </w:rPr>
        <w:t>74607</w:t>
      </w:r>
      <w:r>
        <w:rPr>
          <w:rFonts w:ascii="Times New Roman" w:hAnsi="Times New Roman"/>
          <w:color w:val="828282"/>
          <w:rtl/>
        </w:rPr>
        <w:t>הַ</w:t>
      </w:r>
      <w:r>
        <w:rPr>
          <w:color w:val="FF0000"/>
          <w:vertAlign w:val="superscript"/>
          <w:rtl/>
        </w:rPr>
        <w:t>74608</w:t>
      </w:r>
      <w:r>
        <w:rPr>
          <w:rFonts w:ascii="Times New Roman" w:hAnsi="Times New Roman"/>
          <w:color w:val="828282"/>
          <w:rtl/>
        </w:rPr>
        <w:t xml:space="preserve">שְּׁבִיעִ֔י </w:t>
      </w:r>
      <w:r>
        <w:rPr>
          <w:color w:val="FF0000"/>
          <w:vertAlign w:val="superscript"/>
          <w:rtl/>
        </w:rPr>
        <w:t>74609</w:t>
      </w:r>
      <w:r>
        <w:rPr>
          <w:rFonts w:ascii="Times New Roman" w:hAnsi="Times New Roman"/>
          <w:color w:val="828282"/>
          <w:rtl/>
        </w:rPr>
        <w:t xml:space="preserve">נָשִׂ֖יא </w:t>
      </w:r>
      <w:r>
        <w:rPr>
          <w:color w:val="FF0000"/>
          <w:vertAlign w:val="superscript"/>
          <w:rtl/>
        </w:rPr>
        <w:t>74610</w:t>
      </w:r>
      <w:r>
        <w:rPr>
          <w:rFonts w:ascii="Times New Roman" w:hAnsi="Times New Roman"/>
          <w:color w:val="828282"/>
          <w:rtl/>
        </w:rPr>
        <w:t>לִ</w:t>
      </w:r>
      <w:r>
        <w:rPr>
          <w:color w:val="FF0000"/>
          <w:vertAlign w:val="superscript"/>
          <w:rtl/>
        </w:rPr>
        <w:t>74611</w:t>
      </w:r>
      <w:r>
        <w:rPr>
          <w:rFonts w:ascii="Times New Roman" w:hAnsi="Times New Roman"/>
          <w:color w:val="828282"/>
          <w:rtl/>
        </w:rPr>
        <w:t xml:space="preserve">בְנֵ֣י </w:t>
      </w:r>
      <w:r>
        <w:rPr>
          <w:color w:val="FF0000"/>
          <w:vertAlign w:val="superscript"/>
          <w:rtl/>
        </w:rPr>
        <w:t>74612</w:t>
      </w:r>
      <w:r>
        <w:rPr>
          <w:rFonts w:ascii="Times New Roman" w:hAnsi="Times New Roman"/>
          <w:color w:val="828282"/>
          <w:rtl/>
        </w:rPr>
        <w:t xml:space="preserve">אֶפְרָ֑יִם </w:t>
      </w:r>
      <w:r>
        <w:rPr>
          <w:color w:val="FF0000"/>
          <w:vertAlign w:val="superscript"/>
          <w:rtl/>
        </w:rPr>
        <w:t>74613</w:t>
      </w:r>
      <w:r>
        <w:rPr>
          <w:rFonts w:ascii="Times New Roman" w:hAnsi="Times New Roman"/>
          <w:color w:val="828282"/>
          <w:rtl/>
        </w:rPr>
        <w:t xml:space="preserve">אֱלִֽישָׁמָ֖ע </w:t>
      </w:r>
      <w:r>
        <w:rPr>
          <w:color w:val="FF0000"/>
          <w:vertAlign w:val="superscript"/>
          <w:rtl/>
        </w:rPr>
        <w:t>74614</w:t>
      </w:r>
      <w:r>
        <w:rPr>
          <w:rFonts w:ascii="Times New Roman" w:hAnsi="Times New Roman"/>
          <w:color w:val="828282"/>
          <w:rtl/>
        </w:rPr>
        <w:t>בֶּן־</w:t>
      </w:r>
      <w:r>
        <w:rPr>
          <w:color w:val="FF0000"/>
          <w:vertAlign w:val="superscript"/>
          <w:rtl/>
        </w:rPr>
        <w:t>74615</w:t>
      </w:r>
      <w:r>
        <w:rPr>
          <w:rFonts w:ascii="Times New Roman" w:hAnsi="Times New Roman"/>
          <w:color w:val="828282"/>
          <w:rtl/>
        </w:rPr>
        <w:t xml:space="preserve">עַמִּיהֽוּד׃ </w:t>
      </w:r>
    </w:p>
    <w:p>
      <w:pPr>
        <w:pStyle w:val="Hebrew"/>
      </w:pPr>
      <w:r>
        <w:rPr>
          <w:color w:val="828282"/>
        </w:rPr>
        <w:t xml:space="preserve">בַּיֹּום֙ הַשְּׁבִיעִ֔י נָשִׂ֖יא לִבְנֵ֣י אֶפְרָ֑יִם אֱלִֽישָׁמָ֖ע בֶּן־עַמִּיהֽוּד׃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317078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317078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428278</w:t>
            </w:r>
          </w:p>
        </w:tc>
        <w:tc>
          <w:tcPr>
            <w:tcW w:type="auto" w:w="1728"/>
          </w:tcPr>
          <w:p>
            <w:r>
              <w:t>time_phrase</w:t>
            </w:r>
          </w:p>
        </w:tc>
        <w:tc>
          <w:tcPr>
            <w:tcW w:type="auto" w:w="1728"/>
          </w:tcPr>
          <w:p>
            <w:r>
              <w:t xml:space="preserve">בַּיֹּום֙ הַשְּׁבִיעִ֔י </w:t>
            </w:r>
          </w:p>
        </w:tc>
        <w:tc>
          <w:tcPr>
            <w:tcW w:type="auto" w:w="1728"/>
          </w:tcPr>
          <w:p>
            <w:r/>
          </w:p>
        </w:tc>
      </w:tr>
    </w:tbl>
    <w:p>
      <w:r>
        <w:br/>
      </w:r>
    </w:p>
    <w:p>
      <w:pPr>
        <w:pStyle w:val="Reference"/>
      </w:pPr>
      <w:hyperlink r:id="rId607">
        <w:r>
          <w:rPr/>
          <w:t>317089, Numbers 7:54</w:t>
        </w:r>
      </w:hyperlink>
    </w:p>
    <w:p>
      <w:pPr>
        <w:pStyle w:val="Hebrew"/>
      </w:pPr>
      <w:r>
        <w:t xml:space="preserve">בַּיֹּום֙ הַשְּׁמִינִ֔י נָשִׂ֖יא לִבְנֵ֣י מְנַשֶּׁ֑ה גַּמְלִיאֵ֖ל בֶּן־פְּדָה־צֽוּר׃ </w:t>
      </w:r>
    </w:p>
    <w:p>
      <w:pPr>
        <w:pStyle w:val="Hebrew"/>
      </w:pPr>
      <w:r>
        <w:rPr>
          <w:color w:val="FF0000"/>
          <w:vertAlign w:val="superscript"/>
          <w:rtl/>
        </w:rPr>
        <w:t>74685</w:t>
      </w:r>
      <w:r>
        <w:rPr>
          <w:rFonts w:ascii="Times New Roman" w:hAnsi="Times New Roman"/>
          <w:color w:val="828282"/>
          <w:rtl/>
        </w:rPr>
        <w:t>בַּ</w:t>
      </w:r>
      <w:r>
        <w:rPr>
          <w:color w:val="FF0000"/>
          <w:vertAlign w:val="superscript"/>
          <w:rtl/>
        </w:rPr>
        <w:t>74686</w:t>
      </w:r>
      <w:r>
        <w:rPr>
          <w:rFonts w:ascii="Times New Roman" w:hAnsi="Times New Roman"/>
          <w:color w:val="828282"/>
          <w:rtl/>
        </w:rPr>
      </w:r>
      <w:r>
        <w:rPr>
          <w:color w:val="FF0000"/>
          <w:vertAlign w:val="superscript"/>
          <w:rtl/>
        </w:rPr>
        <w:t>74687</w:t>
      </w:r>
      <w:r>
        <w:rPr>
          <w:rFonts w:ascii="Times New Roman" w:hAnsi="Times New Roman"/>
          <w:color w:val="828282"/>
          <w:rtl/>
        </w:rPr>
        <w:t xml:space="preserve">יֹּום֙ </w:t>
      </w:r>
      <w:r>
        <w:rPr>
          <w:color w:val="FF0000"/>
          <w:vertAlign w:val="superscript"/>
          <w:rtl/>
        </w:rPr>
        <w:t>74688</w:t>
      </w:r>
      <w:r>
        <w:rPr>
          <w:rFonts w:ascii="Times New Roman" w:hAnsi="Times New Roman"/>
          <w:color w:val="828282"/>
          <w:rtl/>
        </w:rPr>
        <w:t>הַ</w:t>
      </w:r>
      <w:r>
        <w:rPr>
          <w:color w:val="FF0000"/>
          <w:vertAlign w:val="superscript"/>
          <w:rtl/>
        </w:rPr>
        <w:t>74689</w:t>
      </w:r>
      <w:r>
        <w:rPr>
          <w:rFonts w:ascii="Times New Roman" w:hAnsi="Times New Roman"/>
          <w:color w:val="828282"/>
          <w:rtl/>
        </w:rPr>
        <w:t xml:space="preserve">שְּׁמִינִ֔י </w:t>
      </w:r>
      <w:r>
        <w:rPr>
          <w:color w:val="FF0000"/>
          <w:vertAlign w:val="superscript"/>
          <w:rtl/>
        </w:rPr>
        <w:t>74690</w:t>
      </w:r>
      <w:r>
        <w:rPr>
          <w:rFonts w:ascii="Times New Roman" w:hAnsi="Times New Roman"/>
          <w:color w:val="828282"/>
          <w:rtl/>
        </w:rPr>
        <w:t xml:space="preserve">נָשִׂ֖יא </w:t>
      </w:r>
      <w:r>
        <w:rPr>
          <w:color w:val="FF0000"/>
          <w:vertAlign w:val="superscript"/>
          <w:rtl/>
        </w:rPr>
        <w:t>74691</w:t>
      </w:r>
      <w:r>
        <w:rPr>
          <w:rFonts w:ascii="Times New Roman" w:hAnsi="Times New Roman"/>
          <w:color w:val="828282"/>
          <w:rtl/>
        </w:rPr>
        <w:t>לִ</w:t>
      </w:r>
      <w:r>
        <w:rPr>
          <w:color w:val="FF0000"/>
          <w:vertAlign w:val="superscript"/>
          <w:rtl/>
        </w:rPr>
        <w:t>74692</w:t>
      </w:r>
      <w:r>
        <w:rPr>
          <w:rFonts w:ascii="Times New Roman" w:hAnsi="Times New Roman"/>
          <w:color w:val="828282"/>
          <w:rtl/>
        </w:rPr>
        <w:t xml:space="preserve">בְנֵ֣י </w:t>
      </w:r>
      <w:r>
        <w:rPr>
          <w:color w:val="FF0000"/>
          <w:vertAlign w:val="superscript"/>
          <w:rtl/>
        </w:rPr>
        <w:t>74693</w:t>
      </w:r>
      <w:r>
        <w:rPr>
          <w:rFonts w:ascii="Times New Roman" w:hAnsi="Times New Roman"/>
          <w:color w:val="828282"/>
          <w:rtl/>
        </w:rPr>
        <w:t xml:space="preserve">מְנַשֶּׁ֑ה </w:t>
      </w:r>
      <w:r>
        <w:rPr>
          <w:color w:val="FF0000"/>
          <w:vertAlign w:val="superscript"/>
          <w:rtl/>
        </w:rPr>
        <w:t>74694</w:t>
      </w:r>
      <w:r>
        <w:rPr>
          <w:rFonts w:ascii="Times New Roman" w:hAnsi="Times New Roman"/>
          <w:color w:val="828282"/>
          <w:rtl/>
        </w:rPr>
        <w:t xml:space="preserve">גַּמְלִיאֵ֖ל </w:t>
      </w:r>
      <w:r>
        <w:rPr>
          <w:color w:val="FF0000"/>
          <w:vertAlign w:val="superscript"/>
          <w:rtl/>
        </w:rPr>
        <w:t>74695</w:t>
      </w:r>
      <w:r>
        <w:rPr>
          <w:rFonts w:ascii="Times New Roman" w:hAnsi="Times New Roman"/>
          <w:color w:val="828282"/>
          <w:rtl/>
        </w:rPr>
        <w:t>בֶּן־</w:t>
      </w:r>
      <w:r>
        <w:rPr>
          <w:color w:val="FF0000"/>
          <w:vertAlign w:val="superscript"/>
          <w:rtl/>
        </w:rPr>
        <w:t>74696</w:t>
      </w:r>
      <w:r>
        <w:rPr>
          <w:rFonts w:ascii="Times New Roman" w:hAnsi="Times New Roman"/>
          <w:color w:val="828282"/>
          <w:rtl/>
        </w:rPr>
        <w:t xml:space="preserve">פְּדָה־צֽוּר׃ </w:t>
      </w:r>
    </w:p>
    <w:p>
      <w:pPr>
        <w:pStyle w:val="Hebrew"/>
      </w:pPr>
      <w:r>
        <w:rPr>
          <w:color w:val="828282"/>
        </w:rPr>
        <w:t xml:space="preserve">בַּיֹּום֙ הַשְּׁמִינִ֔י נָשִׂ֖יא לִבְנֵ֣י מְנַשֶּׁ֑ה גַּמְלִיאֵ֖ל בֶּן־פְּדָה־צֽוּר׃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317089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317089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428302</w:t>
            </w:r>
          </w:p>
        </w:tc>
        <w:tc>
          <w:tcPr>
            <w:tcW w:type="auto" w:w="1728"/>
          </w:tcPr>
          <w:p>
            <w:r>
              <w:t>time_phrase</w:t>
            </w:r>
          </w:p>
        </w:tc>
        <w:tc>
          <w:tcPr>
            <w:tcW w:type="auto" w:w="1728"/>
          </w:tcPr>
          <w:p>
            <w:r>
              <w:t xml:space="preserve">בַּיֹּום֙ הַשְּׁמִינִ֔י </w:t>
            </w:r>
          </w:p>
        </w:tc>
        <w:tc>
          <w:tcPr>
            <w:tcW w:type="auto" w:w="1728"/>
          </w:tcPr>
          <w:p>
            <w:r/>
          </w:p>
        </w:tc>
      </w:tr>
    </w:tbl>
    <w:p>
      <w:r>
        <w:br/>
      </w:r>
    </w:p>
    <w:p>
      <w:pPr>
        <w:pStyle w:val="Reference"/>
      </w:pPr>
      <w:hyperlink r:id="rId608">
        <w:r>
          <w:rPr/>
          <w:t>317100, Numbers 7:60</w:t>
        </w:r>
      </w:hyperlink>
    </w:p>
    <w:p>
      <w:pPr>
        <w:pStyle w:val="Hebrew"/>
      </w:pPr>
      <w:r>
        <w:t xml:space="preserve">בַּיֹּום֙ הַתְּשִׁיעִ֔י נָשִׂ֖יא לִבְנֵ֣י בִנְיָמִ֑ן אֲבִידָ֖ן בֶּן־גִּדְעֹנִֽי׃ </w:t>
      </w:r>
    </w:p>
    <w:p>
      <w:pPr>
        <w:pStyle w:val="Hebrew"/>
      </w:pPr>
      <w:r>
        <w:rPr>
          <w:color w:val="FF0000"/>
          <w:vertAlign w:val="superscript"/>
          <w:rtl/>
        </w:rPr>
        <w:t>74766</w:t>
      </w:r>
      <w:r>
        <w:rPr>
          <w:rFonts w:ascii="Times New Roman" w:hAnsi="Times New Roman"/>
          <w:color w:val="828282"/>
          <w:rtl/>
        </w:rPr>
        <w:t>בַּ</w:t>
      </w:r>
      <w:r>
        <w:rPr>
          <w:color w:val="FF0000"/>
          <w:vertAlign w:val="superscript"/>
          <w:rtl/>
        </w:rPr>
        <w:t>74767</w:t>
      </w:r>
      <w:r>
        <w:rPr>
          <w:rFonts w:ascii="Times New Roman" w:hAnsi="Times New Roman"/>
          <w:color w:val="828282"/>
          <w:rtl/>
        </w:rPr>
      </w:r>
      <w:r>
        <w:rPr>
          <w:color w:val="FF0000"/>
          <w:vertAlign w:val="superscript"/>
          <w:rtl/>
        </w:rPr>
        <w:t>74768</w:t>
      </w:r>
      <w:r>
        <w:rPr>
          <w:rFonts w:ascii="Times New Roman" w:hAnsi="Times New Roman"/>
          <w:color w:val="828282"/>
          <w:rtl/>
        </w:rPr>
        <w:t xml:space="preserve">יֹּום֙ </w:t>
      </w:r>
      <w:r>
        <w:rPr>
          <w:color w:val="FF0000"/>
          <w:vertAlign w:val="superscript"/>
          <w:rtl/>
        </w:rPr>
        <w:t>74769</w:t>
      </w:r>
      <w:r>
        <w:rPr>
          <w:rFonts w:ascii="Times New Roman" w:hAnsi="Times New Roman"/>
          <w:color w:val="828282"/>
          <w:rtl/>
        </w:rPr>
        <w:t>הַ</w:t>
      </w:r>
      <w:r>
        <w:rPr>
          <w:color w:val="FF0000"/>
          <w:vertAlign w:val="superscript"/>
          <w:rtl/>
        </w:rPr>
        <w:t>74770</w:t>
      </w:r>
      <w:r>
        <w:rPr>
          <w:rFonts w:ascii="Times New Roman" w:hAnsi="Times New Roman"/>
          <w:color w:val="828282"/>
          <w:rtl/>
        </w:rPr>
        <w:t xml:space="preserve">תְּשִׁיעִ֔י </w:t>
      </w:r>
      <w:r>
        <w:rPr>
          <w:color w:val="FF0000"/>
          <w:vertAlign w:val="superscript"/>
          <w:rtl/>
        </w:rPr>
        <w:t>74771</w:t>
      </w:r>
      <w:r>
        <w:rPr>
          <w:rFonts w:ascii="Times New Roman" w:hAnsi="Times New Roman"/>
          <w:color w:val="828282"/>
          <w:rtl/>
        </w:rPr>
        <w:t xml:space="preserve">נָשִׂ֖יא </w:t>
      </w:r>
      <w:r>
        <w:rPr>
          <w:color w:val="FF0000"/>
          <w:vertAlign w:val="superscript"/>
          <w:rtl/>
        </w:rPr>
        <w:t>74772</w:t>
      </w:r>
      <w:r>
        <w:rPr>
          <w:rFonts w:ascii="Times New Roman" w:hAnsi="Times New Roman"/>
          <w:color w:val="828282"/>
          <w:rtl/>
        </w:rPr>
        <w:t>לִ</w:t>
      </w:r>
      <w:r>
        <w:rPr>
          <w:color w:val="FF0000"/>
          <w:vertAlign w:val="superscript"/>
          <w:rtl/>
        </w:rPr>
        <w:t>74773</w:t>
      </w:r>
      <w:r>
        <w:rPr>
          <w:rFonts w:ascii="Times New Roman" w:hAnsi="Times New Roman"/>
          <w:color w:val="828282"/>
          <w:rtl/>
        </w:rPr>
        <w:t xml:space="preserve">בְנֵ֣י </w:t>
      </w:r>
      <w:r>
        <w:rPr>
          <w:color w:val="FF0000"/>
          <w:vertAlign w:val="superscript"/>
          <w:rtl/>
        </w:rPr>
        <w:t>74774</w:t>
      </w:r>
      <w:r>
        <w:rPr>
          <w:rFonts w:ascii="Times New Roman" w:hAnsi="Times New Roman"/>
          <w:color w:val="828282"/>
          <w:rtl/>
        </w:rPr>
        <w:t xml:space="preserve">בִנְיָמִ֑ן </w:t>
      </w:r>
      <w:r>
        <w:rPr>
          <w:color w:val="FF0000"/>
          <w:vertAlign w:val="superscript"/>
          <w:rtl/>
        </w:rPr>
        <w:t>74775</w:t>
      </w:r>
      <w:r>
        <w:rPr>
          <w:rFonts w:ascii="Times New Roman" w:hAnsi="Times New Roman"/>
          <w:color w:val="828282"/>
          <w:rtl/>
        </w:rPr>
        <w:t xml:space="preserve">אֲבִידָ֖ן </w:t>
      </w:r>
      <w:r>
        <w:rPr>
          <w:color w:val="FF0000"/>
          <w:vertAlign w:val="superscript"/>
          <w:rtl/>
        </w:rPr>
        <w:t>74776</w:t>
      </w:r>
      <w:r>
        <w:rPr>
          <w:rFonts w:ascii="Times New Roman" w:hAnsi="Times New Roman"/>
          <w:color w:val="828282"/>
          <w:rtl/>
        </w:rPr>
        <w:t>בֶּן־</w:t>
      </w:r>
      <w:r>
        <w:rPr>
          <w:color w:val="FF0000"/>
          <w:vertAlign w:val="superscript"/>
          <w:rtl/>
        </w:rPr>
        <w:t>74777</w:t>
      </w:r>
      <w:r>
        <w:rPr>
          <w:rFonts w:ascii="Times New Roman" w:hAnsi="Times New Roman"/>
          <w:color w:val="828282"/>
          <w:rtl/>
        </w:rPr>
        <w:t xml:space="preserve">גִּדְעֹנִֽי׃ </w:t>
      </w:r>
    </w:p>
    <w:p>
      <w:pPr>
        <w:pStyle w:val="Hebrew"/>
      </w:pPr>
      <w:r>
        <w:rPr>
          <w:color w:val="828282"/>
        </w:rPr>
        <w:t xml:space="preserve">בַּיֹּום֙ הַתְּשִׁיעִ֔י נָשִׂ֖יא לִבְנֵ֣י בִנְיָמִ֑ן אֲבִידָ֖ן בֶּן־גִּדְעֹנִֽי׃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317100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317100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428326</w:t>
            </w:r>
          </w:p>
        </w:tc>
        <w:tc>
          <w:tcPr>
            <w:tcW w:type="auto" w:w="1728"/>
          </w:tcPr>
          <w:p>
            <w:r>
              <w:t>time_phrase</w:t>
            </w:r>
          </w:p>
        </w:tc>
        <w:tc>
          <w:tcPr>
            <w:tcW w:type="auto" w:w="1728"/>
          </w:tcPr>
          <w:p>
            <w:r>
              <w:t xml:space="preserve">בַּיֹּום֙ הַתְּשִׁיעִ֔י </w:t>
            </w:r>
          </w:p>
        </w:tc>
        <w:tc>
          <w:tcPr>
            <w:tcW w:type="auto" w:w="1728"/>
          </w:tcPr>
          <w:p>
            <w:r/>
          </w:p>
        </w:tc>
      </w:tr>
    </w:tbl>
    <w:p>
      <w:r>
        <w:br/>
      </w:r>
    </w:p>
    <w:p>
      <w:pPr>
        <w:pStyle w:val="Reference"/>
      </w:pPr>
      <w:hyperlink r:id="rId609">
        <w:r>
          <w:rPr/>
          <w:t>317111, Numbers 7:66</w:t>
        </w:r>
      </w:hyperlink>
    </w:p>
    <w:p>
      <w:pPr>
        <w:pStyle w:val="Hebrew"/>
      </w:pPr>
      <w:r>
        <w:t xml:space="preserve">בַּיֹּום֙ הָעֲשִׂירִ֔י נָשִׂ֖יא לִבְנֵ֣י דָ֑ן אֲחִיעֶ֖זֶר בֶּן־עַמִּישַׁדָּֽי׃ </w:t>
      </w:r>
    </w:p>
    <w:p>
      <w:pPr>
        <w:pStyle w:val="Hebrew"/>
      </w:pPr>
      <w:r>
        <w:rPr>
          <w:color w:val="FF0000"/>
          <w:vertAlign w:val="superscript"/>
          <w:rtl/>
        </w:rPr>
        <w:t>74847</w:t>
      </w:r>
      <w:r>
        <w:rPr>
          <w:rFonts w:ascii="Times New Roman" w:hAnsi="Times New Roman"/>
          <w:color w:val="828282"/>
          <w:rtl/>
        </w:rPr>
        <w:t>בַּ</w:t>
      </w:r>
      <w:r>
        <w:rPr>
          <w:color w:val="FF0000"/>
          <w:vertAlign w:val="superscript"/>
          <w:rtl/>
        </w:rPr>
        <w:t>74848</w:t>
      </w:r>
      <w:r>
        <w:rPr>
          <w:rFonts w:ascii="Times New Roman" w:hAnsi="Times New Roman"/>
          <w:color w:val="828282"/>
          <w:rtl/>
        </w:rPr>
      </w:r>
      <w:r>
        <w:rPr>
          <w:color w:val="FF0000"/>
          <w:vertAlign w:val="superscript"/>
          <w:rtl/>
        </w:rPr>
        <w:t>74849</w:t>
      </w:r>
      <w:r>
        <w:rPr>
          <w:rFonts w:ascii="Times New Roman" w:hAnsi="Times New Roman"/>
          <w:color w:val="828282"/>
          <w:rtl/>
        </w:rPr>
        <w:t xml:space="preserve">יֹּום֙ </w:t>
      </w:r>
      <w:r>
        <w:rPr>
          <w:color w:val="FF0000"/>
          <w:vertAlign w:val="superscript"/>
          <w:rtl/>
        </w:rPr>
        <w:t>74850</w:t>
      </w:r>
      <w:r>
        <w:rPr>
          <w:rFonts w:ascii="Times New Roman" w:hAnsi="Times New Roman"/>
          <w:color w:val="828282"/>
          <w:rtl/>
        </w:rPr>
        <w:t>הָ</w:t>
      </w:r>
      <w:r>
        <w:rPr>
          <w:color w:val="FF0000"/>
          <w:vertAlign w:val="superscript"/>
          <w:rtl/>
        </w:rPr>
        <w:t>74851</w:t>
      </w:r>
      <w:r>
        <w:rPr>
          <w:rFonts w:ascii="Times New Roman" w:hAnsi="Times New Roman"/>
          <w:color w:val="828282"/>
          <w:rtl/>
        </w:rPr>
        <w:t xml:space="preserve">עֲשִׂירִ֔י </w:t>
      </w:r>
      <w:r>
        <w:rPr>
          <w:color w:val="FF0000"/>
          <w:vertAlign w:val="superscript"/>
          <w:rtl/>
        </w:rPr>
        <w:t>74852</w:t>
      </w:r>
      <w:r>
        <w:rPr>
          <w:rFonts w:ascii="Times New Roman" w:hAnsi="Times New Roman"/>
          <w:color w:val="828282"/>
          <w:rtl/>
        </w:rPr>
        <w:t xml:space="preserve">נָשִׂ֖יא </w:t>
      </w:r>
      <w:r>
        <w:rPr>
          <w:color w:val="FF0000"/>
          <w:vertAlign w:val="superscript"/>
          <w:rtl/>
        </w:rPr>
        <w:t>74853</w:t>
      </w:r>
      <w:r>
        <w:rPr>
          <w:rFonts w:ascii="Times New Roman" w:hAnsi="Times New Roman"/>
          <w:color w:val="828282"/>
          <w:rtl/>
        </w:rPr>
        <w:t>לִ</w:t>
      </w:r>
      <w:r>
        <w:rPr>
          <w:color w:val="FF0000"/>
          <w:vertAlign w:val="superscript"/>
          <w:rtl/>
        </w:rPr>
        <w:t>74854</w:t>
      </w:r>
      <w:r>
        <w:rPr>
          <w:rFonts w:ascii="Times New Roman" w:hAnsi="Times New Roman"/>
          <w:color w:val="828282"/>
          <w:rtl/>
        </w:rPr>
        <w:t xml:space="preserve">בְנֵ֣י </w:t>
      </w:r>
      <w:r>
        <w:rPr>
          <w:color w:val="FF0000"/>
          <w:vertAlign w:val="superscript"/>
          <w:rtl/>
        </w:rPr>
        <w:t>74855</w:t>
      </w:r>
      <w:r>
        <w:rPr>
          <w:rFonts w:ascii="Times New Roman" w:hAnsi="Times New Roman"/>
          <w:color w:val="828282"/>
          <w:rtl/>
        </w:rPr>
        <w:t xml:space="preserve">דָ֑ן </w:t>
      </w:r>
      <w:r>
        <w:rPr>
          <w:color w:val="FF0000"/>
          <w:vertAlign w:val="superscript"/>
          <w:rtl/>
        </w:rPr>
        <w:t>74856</w:t>
      </w:r>
      <w:r>
        <w:rPr>
          <w:rFonts w:ascii="Times New Roman" w:hAnsi="Times New Roman"/>
          <w:color w:val="828282"/>
          <w:rtl/>
        </w:rPr>
        <w:t xml:space="preserve">אֲחִיעֶ֖זֶר </w:t>
      </w:r>
      <w:r>
        <w:rPr>
          <w:color w:val="FF0000"/>
          <w:vertAlign w:val="superscript"/>
          <w:rtl/>
        </w:rPr>
        <w:t>74857</w:t>
      </w:r>
      <w:r>
        <w:rPr>
          <w:rFonts w:ascii="Times New Roman" w:hAnsi="Times New Roman"/>
          <w:color w:val="828282"/>
          <w:rtl/>
        </w:rPr>
        <w:t>בֶּן־</w:t>
      </w:r>
      <w:r>
        <w:rPr>
          <w:color w:val="FF0000"/>
          <w:vertAlign w:val="superscript"/>
          <w:rtl/>
        </w:rPr>
        <w:t>74858</w:t>
      </w:r>
      <w:r>
        <w:rPr>
          <w:rFonts w:ascii="Times New Roman" w:hAnsi="Times New Roman"/>
          <w:color w:val="828282"/>
          <w:rtl/>
        </w:rPr>
        <w:t xml:space="preserve">עַמִּישַׁדָּֽי׃ </w:t>
      </w:r>
    </w:p>
    <w:p>
      <w:pPr>
        <w:pStyle w:val="Hebrew"/>
      </w:pPr>
      <w:r>
        <w:rPr>
          <w:color w:val="828282"/>
        </w:rPr>
        <w:t xml:space="preserve">בַּיֹּום֙ הָעֲשִׂירִ֔י נָשִׂ֖יא לִבְנֵ֣י דָ֑ן אֲחִיעֶ֖זֶר בֶּן־עַמִּישַׁדָּֽי׃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317111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317111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428350</w:t>
            </w:r>
          </w:p>
        </w:tc>
        <w:tc>
          <w:tcPr>
            <w:tcW w:type="auto" w:w="1728"/>
          </w:tcPr>
          <w:p>
            <w:r>
              <w:t>time_phrase</w:t>
            </w:r>
          </w:p>
        </w:tc>
        <w:tc>
          <w:tcPr>
            <w:tcW w:type="auto" w:w="1728"/>
          </w:tcPr>
          <w:p>
            <w:r>
              <w:t xml:space="preserve">בַּיֹּום֙ הָעֲשִׂירִ֔י </w:t>
            </w:r>
          </w:p>
        </w:tc>
        <w:tc>
          <w:tcPr>
            <w:tcW w:type="auto" w:w="1728"/>
          </w:tcPr>
          <w:p>
            <w:r/>
          </w:p>
        </w:tc>
      </w:tr>
    </w:tbl>
    <w:p>
      <w:r>
        <w:br/>
      </w:r>
    </w:p>
    <w:p>
      <w:pPr>
        <w:pStyle w:val="Reference"/>
      </w:pPr>
      <w:hyperlink r:id="rId610">
        <w:r>
          <w:rPr/>
          <w:t>317122, Numbers 7:72</w:t>
        </w:r>
      </w:hyperlink>
    </w:p>
    <w:p>
      <w:pPr>
        <w:pStyle w:val="Hebrew"/>
      </w:pPr>
      <w:r>
        <w:t xml:space="preserve">בְּיֹום֙ עַשְׁתֵּ֣י עָשָׂ֣ר יֹ֔ום נָשִׂ֖יא לִבְנֵ֣י אָשֵׁ֑ר פַּגְעִיאֵ֖ל בֶּן־עָכְרָֽן׃ </w:t>
      </w:r>
    </w:p>
    <w:p>
      <w:pPr>
        <w:pStyle w:val="Hebrew"/>
      </w:pPr>
      <w:r>
        <w:rPr>
          <w:color w:val="FF0000"/>
          <w:vertAlign w:val="superscript"/>
          <w:rtl/>
        </w:rPr>
        <w:t>74928</w:t>
      </w:r>
      <w:r>
        <w:rPr>
          <w:rFonts w:ascii="Times New Roman" w:hAnsi="Times New Roman"/>
          <w:color w:val="828282"/>
          <w:rtl/>
        </w:rPr>
        <w:t>בְּ</w:t>
      </w:r>
      <w:r>
        <w:rPr>
          <w:color w:val="FF0000"/>
          <w:vertAlign w:val="superscript"/>
          <w:rtl/>
        </w:rPr>
        <w:t>74929</w:t>
      </w:r>
      <w:r>
        <w:rPr>
          <w:rFonts w:ascii="Times New Roman" w:hAnsi="Times New Roman"/>
          <w:color w:val="828282"/>
          <w:rtl/>
        </w:rPr>
        <w:t xml:space="preserve">יֹום֙ </w:t>
      </w:r>
      <w:r>
        <w:rPr>
          <w:color w:val="FF0000"/>
          <w:vertAlign w:val="superscript"/>
          <w:rtl/>
        </w:rPr>
        <w:t>74930</w:t>
      </w:r>
      <w:r>
        <w:rPr>
          <w:rFonts w:ascii="Times New Roman" w:hAnsi="Times New Roman"/>
          <w:color w:val="828282"/>
          <w:rtl/>
        </w:rPr>
        <w:t xml:space="preserve">עַשְׁתֵּ֣י </w:t>
      </w:r>
      <w:r>
        <w:rPr>
          <w:color w:val="FF0000"/>
          <w:vertAlign w:val="superscript"/>
          <w:rtl/>
        </w:rPr>
        <w:t>74931</w:t>
      </w:r>
      <w:r>
        <w:rPr>
          <w:rFonts w:ascii="Times New Roman" w:hAnsi="Times New Roman"/>
          <w:color w:val="828282"/>
          <w:rtl/>
        </w:rPr>
        <w:t xml:space="preserve">עָשָׂ֣ר </w:t>
      </w:r>
      <w:r>
        <w:rPr>
          <w:color w:val="FF0000"/>
          <w:vertAlign w:val="superscript"/>
          <w:rtl/>
        </w:rPr>
        <w:t>74932</w:t>
      </w:r>
      <w:r>
        <w:rPr>
          <w:rFonts w:ascii="Times New Roman" w:hAnsi="Times New Roman"/>
          <w:color w:val="828282"/>
          <w:rtl/>
        </w:rPr>
        <w:t xml:space="preserve">יֹ֔ום </w:t>
      </w:r>
      <w:r>
        <w:rPr>
          <w:color w:val="FF0000"/>
          <w:vertAlign w:val="superscript"/>
          <w:rtl/>
        </w:rPr>
        <w:t>74933</w:t>
      </w:r>
      <w:r>
        <w:rPr>
          <w:rFonts w:ascii="Times New Roman" w:hAnsi="Times New Roman"/>
          <w:color w:val="828282"/>
          <w:rtl/>
        </w:rPr>
        <w:t xml:space="preserve">נָשִׂ֖יא </w:t>
      </w:r>
      <w:r>
        <w:rPr>
          <w:color w:val="FF0000"/>
          <w:vertAlign w:val="superscript"/>
          <w:rtl/>
        </w:rPr>
        <w:t>74934</w:t>
      </w:r>
      <w:r>
        <w:rPr>
          <w:rFonts w:ascii="Times New Roman" w:hAnsi="Times New Roman"/>
          <w:color w:val="828282"/>
          <w:rtl/>
        </w:rPr>
        <w:t>לִ</w:t>
      </w:r>
      <w:r>
        <w:rPr>
          <w:color w:val="FF0000"/>
          <w:vertAlign w:val="superscript"/>
          <w:rtl/>
        </w:rPr>
        <w:t>74935</w:t>
      </w:r>
      <w:r>
        <w:rPr>
          <w:rFonts w:ascii="Times New Roman" w:hAnsi="Times New Roman"/>
          <w:color w:val="828282"/>
          <w:rtl/>
        </w:rPr>
        <w:t xml:space="preserve">בְנֵ֣י </w:t>
      </w:r>
      <w:r>
        <w:rPr>
          <w:color w:val="FF0000"/>
          <w:vertAlign w:val="superscript"/>
          <w:rtl/>
        </w:rPr>
        <w:t>74936</w:t>
      </w:r>
      <w:r>
        <w:rPr>
          <w:rFonts w:ascii="Times New Roman" w:hAnsi="Times New Roman"/>
          <w:color w:val="828282"/>
          <w:rtl/>
        </w:rPr>
        <w:t xml:space="preserve">אָשֵׁ֑ר </w:t>
      </w:r>
      <w:r>
        <w:rPr>
          <w:color w:val="FF0000"/>
          <w:vertAlign w:val="superscript"/>
          <w:rtl/>
        </w:rPr>
        <w:t>74937</w:t>
      </w:r>
      <w:r>
        <w:rPr>
          <w:rFonts w:ascii="Times New Roman" w:hAnsi="Times New Roman"/>
          <w:color w:val="828282"/>
          <w:rtl/>
        </w:rPr>
        <w:t xml:space="preserve">פַּגְעִיאֵ֖ל </w:t>
      </w:r>
      <w:r>
        <w:rPr>
          <w:color w:val="FF0000"/>
          <w:vertAlign w:val="superscript"/>
          <w:rtl/>
        </w:rPr>
        <w:t>74938</w:t>
      </w:r>
      <w:r>
        <w:rPr>
          <w:rFonts w:ascii="Times New Roman" w:hAnsi="Times New Roman"/>
          <w:color w:val="828282"/>
          <w:rtl/>
        </w:rPr>
        <w:t>בֶּן־</w:t>
      </w:r>
      <w:r>
        <w:rPr>
          <w:color w:val="FF0000"/>
          <w:vertAlign w:val="superscript"/>
          <w:rtl/>
        </w:rPr>
        <w:t>74939</w:t>
      </w:r>
      <w:r>
        <w:rPr>
          <w:rFonts w:ascii="Times New Roman" w:hAnsi="Times New Roman"/>
          <w:color w:val="828282"/>
          <w:rtl/>
        </w:rPr>
        <w:t xml:space="preserve">עָכְרָֽן׃ </w:t>
      </w:r>
    </w:p>
    <w:p>
      <w:pPr>
        <w:pStyle w:val="Hebrew"/>
      </w:pPr>
      <w:r>
        <w:rPr>
          <w:color w:val="828282"/>
        </w:rPr>
        <w:t xml:space="preserve">בְּיֹום֙ עַשְׁתֵּ֣י עָשָׂ֣ר יֹ֔ום נָשִׂ֖יא לִבְנֵ֣י אָשֵׁ֑ר פַּגְעִיאֵ֖ל בֶּן־עָכְרָֽן׃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317122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317122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428374</w:t>
            </w:r>
          </w:p>
        </w:tc>
        <w:tc>
          <w:tcPr>
            <w:tcW w:type="auto" w:w="1728"/>
          </w:tcPr>
          <w:p>
            <w:r>
              <w:t>time_phrase</w:t>
            </w:r>
          </w:p>
        </w:tc>
        <w:tc>
          <w:tcPr>
            <w:tcW w:type="auto" w:w="1728"/>
          </w:tcPr>
          <w:p>
            <w:r>
              <w:t xml:space="preserve">בְּיֹום֙ עַשְׁתֵּ֣י עָשָׂ֣ר יֹ֔ום </w:t>
            </w:r>
          </w:p>
        </w:tc>
        <w:tc>
          <w:tcPr>
            <w:tcW w:type="auto" w:w="1728"/>
          </w:tcPr>
          <w:p>
            <w:r/>
          </w:p>
        </w:tc>
      </w:tr>
    </w:tbl>
    <w:p>
      <w:r>
        <w:br/>
      </w:r>
    </w:p>
    <w:p>
      <w:pPr>
        <w:pStyle w:val="Reference"/>
      </w:pPr>
      <w:hyperlink r:id="rId611">
        <w:r>
          <w:rPr/>
          <w:t>317133, Numbers 7:78</w:t>
        </w:r>
      </w:hyperlink>
    </w:p>
    <w:p>
      <w:pPr>
        <w:pStyle w:val="Hebrew"/>
      </w:pPr>
      <w:r>
        <w:t xml:space="preserve">בְּיֹום֙ שְׁנֵ֣ים עָשָׂ֣ר יֹ֔ום נָשִׂ֖יא לִבְנֵ֣י נַפְתָּלִ֑י אֲחִירַ֖ע בֶּן־עֵינָֽן׃ </w:t>
      </w:r>
    </w:p>
    <w:p>
      <w:pPr>
        <w:pStyle w:val="Hebrew"/>
      </w:pPr>
      <w:r>
        <w:rPr>
          <w:color w:val="FF0000"/>
          <w:vertAlign w:val="superscript"/>
          <w:rtl/>
        </w:rPr>
        <w:t>75009</w:t>
      </w:r>
      <w:r>
        <w:rPr>
          <w:rFonts w:ascii="Times New Roman" w:hAnsi="Times New Roman"/>
          <w:color w:val="828282"/>
          <w:rtl/>
        </w:rPr>
        <w:t>בְּ</w:t>
      </w:r>
      <w:r>
        <w:rPr>
          <w:color w:val="FF0000"/>
          <w:vertAlign w:val="superscript"/>
          <w:rtl/>
        </w:rPr>
        <w:t>75010</w:t>
      </w:r>
      <w:r>
        <w:rPr>
          <w:rFonts w:ascii="Times New Roman" w:hAnsi="Times New Roman"/>
          <w:color w:val="828282"/>
          <w:rtl/>
        </w:rPr>
        <w:t xml:space="preserve">יֹום֙ </w:t>
      </w:r>
      <w:r>
        <w:rPr>
          <w:color w:val="FF0000"/>
          <w:vertAlign w:val="superscript"/>
          <w:rtl/>
        </w:rPr>
        <w:t>75011</w:t>
      </w:r>
      <w:r>
        <w:rPr>
          <w:rFonts w:ascii="Times New Roman" w:hAnsi="Times New Roman"/>
          <w:color w:val="828282"/>
          <w:rtl/>
        </w:rPr>
        <w:t xml:space="preserve">שְׁנֵ֣ים </w:t>
      </w:r>
      <w:r>
        <w:rPr>
          <w:color w:val="FF0000"/>
          <w:vertAlign w:val="superscript"/>
          <w:rtl/>
        </w:rPr>
        <w:t>75012</w:t>
      </w:r>
      <w:r>
        <w:rPr>
          <w:rFonts w:ascii="Times New Roman" w:hAnsi="Times New Roman"/>
          <w:color w:val="828282"/>
          <w:rtl/>
        </w:rPr>
        <w:t xml:space="preserve">עָשָׂ֣ר </w:t>
      </w:r>
      <w:r>
        <w:rPr>
          <w:color w:val="FF0000"/>
          <w:vertAlign w:val="superscript"/>
          <w:rtl/>
        </w:rPr>
        <w:t>75013</w:t>
      </w:r>
      <w:r>
        <w:rPr>
          <w:rFonts w:ascii="Times New Roman" w:hAnsi="Times New Roman"/>
          <w:color w:val="828282"/>
          <w:rtl/>
        </w:rPr>
        <w:t xml:space="preserve">יֹ֔ום </w:t>
      </w:r>
      <w:r>
        <w:rPr>
          <w:color w:val="FF0000"/>
          <w:vertAlign w:val="superscript"/>
          <w:rtl/>
        </w:rPr>
        <w:t>75014</w:t>
      </w:r>
      <w:r>
        <w:rPr>
          <w:rFonts w:ascii="Times New Roman" w:hAnsi="Times New Roman"/>
          <w:color w:val="828282"/>
          <w:rtl/>
        </w:rPr>
        <w:t xml:space="preserve">נָשִׂ֖יא </w:t>
      </w:r>
      <w:r>
        <w:rPr>
          <w:color w:val="FF0000"/>
          <w:vertAlign w:val="superscript"/>
          <w:rtl/>
        </w:rPr>
        <w:t>75015</w:t>
      </w:r>
      <w:r>
        <w:rPr>
          <w:rFonts w:ascii="Times New Roman" w:hAnsi="Times New Roman"/>
          <w:color w:val="828282"/>
          <w:rtl/>
        </w:rPr>
        <w:t>לִ</w:t>
      </w:r>
      <w:r>
        <w:rPr>
          <w:color w:val="FF0000"/>
          <w:vertAlign w:val="superscript"/>
          <w:rtl/>
        </w:rPr>
        <w:t>75016</w:t>
      </w:r>
      <w:r>
        <w:rPr>
          <w:rFonts w:ascii="Times New Roman" w:hAnsi="Times New Roman"/>
          <w:color w:val="828282"/>
          <w:rtl/>
        </w:rPr>
        <w:t xml:space="preserve">בְנֵ֣י </w:t>
      </w:r>
      <w:r>
        <w:rPr>
          <w:color w:val="FF0000"/>
          <w:vertAlign w:val="superscript"/>
          <w:rtl/>
        </w:rPr>
        <w:t>75017</w:t>
      </w:r>
      <w:r>
        <w:rPr>
          <w:rFonts w:ascii="Times New Roman" w:hAnsi="Times New Roman"/>
          <w:color w:val="828282"/>
          <w:rtl/>
        </w:rPr>
        <w:t xml:space="preserve">נַפְתָּלִ֑י </w:t>
      </w:r>
      <w:r>
        <w:rPr>
          <w:color w:val="FF0000"/>
          <w:vertAlign w:val="superscript"/>
          <w:rtl/>
        </w:rPr>
        <w:t>75018</w:t>
      </w:r>
      <w:r>
        <w:rPr>
          <w:rFonts w:ascii="Times New Roman" w:hAnsi="Times New Roman"/>
          <w:color w:val="828282"/>
          <w:rtl/>
        </w:rPr>
        <w:t xml:space="preserve">אֲחִירַ֖ע </w:t>
      </w:r>
      <w:r>
        <w:rPr>
          <w:color w:val="FF0000"/>
          <w:vertAlign w:val="superscript"/>
          <w:rtl/>
        </w:rPr>
        <w:t>75019</w:t>
      </w:r>
      <w:r>
        <w:rPr>
          <w:rFonts w:ascii="Times New Roman" w:hAnsi="Times New Roman"/>
          <w:color w:val="828282"/>
          <w:rtl/>
        </w:rPr>
        <w:t>בֶּן־</w:t>
      </w:r>
      <w:r>
        <w:rPr>
          <w:color w:val="FF0000"/>
          <w:vertAlign w:val="superscript"/>
          <w:rtl/>
        </w:rPr>
        <w:t>75020</w:t>
      </w:r>
      <w:r>
        <w:rPr>
          <w:rFonts w:ascii="Times New Roman" w:hAnsi="Times New Roman"/>
          <w:color w:val="828282"/>
          <w:rtl/>
        </w:rPr>
        <w:t xml:space="preserve">עֵינָֽן׃ </w:t>
      </w:r>
    </w:p>
    <w:p>
      <w:pPr>
        <w:pStyle w:val="Hebrew"/>
      </w:pPr>
      <w:r>
        <w:rPr>
          <w:color w:val="828282"/>
        </w:rPr>
        <w:t xml:space="preserve">בְּיֹום֙ שְׁנֵ֣ים עָשָׂ֣ר יֹ֔ום נָשִׂ֖יא לִבְנֵ֣י נַפְתָּלִ֑י אֲחִירַ֖ע בֶּן־עֵינָֽן׃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317133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317133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428398</w:t>
            </w:r>
          </w:p>
        </w:tc>
        <w:tc>
          <w:tcPr>
            <w:tcW w:type="auto" w:w="1728"/>
          </w:tcPr>
          <w:p>
            <w:r>
              <w:t>time_phrase</w:t>
            </w:r>
          </w:p>
        </w:tc>
        <w:tc>
          <w:tcPr>
            <w:tcW w:type="auto" w:w="1728"/>
          </w:tcPr>
          <w:p>
            <w:r>
              <w:t xml:space="preserve">בְּיֹום֙ שְׁנֵ֣ים עָשָׂ֣ר יֹ֔ום </w:t>
            </w:r>
          </w:p>
        </w:tc>
        <w:tc>
          <w:tcPr>
            <w:tcW w:type="auto" w:w="1728"/>
          </w:tcPr>
          <w:p>
            <w:r/>
          </w:p>
        </w:tc>
      </w:tr>
    </w:tbl>
    <w:p>
      <w:r>
        <w:br/>
      </w:r>
    </w:p>
    <w:p>
      <w:pPr>
        <w:pStyle w:val="Reference"/>
      </w:pPr>
      <w:hyperlink r:id="rId612">
        <w:r>
          <w:rPr/>
          <w:t>317144, Numbers 7:84</w:t>
        </w:r>
      </w:hyperlink>
    </w:p>
    <w:p>
      <w:pPr>
        <w:pStyle w:val="Hebrew"/>
      </w:pPr>
      <w:r>
        <w:t xml:space="preserve">זֹ֣את׀ חֲנֻכַּ֣ת הַמִּזְבֵּ֗חַ בְּיֹום֙ </w:t>
      </w:r>
    </w:p>
    <w:p>
      <w:pPr>
        <w:pStyle w:val="Hebrew"/>
      </w:pPr>
      <w:r>
        <w:rPr>
          <w:color w:val="FF0000"/>
          <w:vertAlign w:val="superscript"/>
          <w:rtl/>
        </w:rPr>
        <w:t>75090</w:t>
      </w:r>
      <w:r>
        <w:rPr>
          <w:rFonts w:ascii="Times New Roman" w:hAnsi="Times New Roman"/>
          <w:color w:val="828282"/>
          <w:rtl/>
        </w:rPr>
        <w:t xml:space="preserve">זֹ֣את׀ </w:t>
      </w:r>
      <w:r>
        <w:rPr>
          <w:color w:val="FF0000"/>
          <w:vertAlign w:val="superscript"/>
          <w:rtl/>
        </w:rPr>
        <w:t>75091</w:t>
      </w:r>
      <w:r>
        <w:rPr>
          <w:rFonts w:ascii="Times New Roman" w:hAnsi="Times New Roman"/>
          <w:color w:val="828282"/>
          <w:rtl/>
        </w:rPr>
        <w:t xml:space="preserve">חֲנֻכַּ֣ת </w:t>
      </w:r>
      <w:r>
        <w:rPr>
          <w:color w:val="FF0000"/>
          <w:vertAlign w:val="superscript"/>
          <w:rtl/>
        </w:rPr>
        <w:t>75092</w:t>
      </w:r>
      <w:r>
        <w:rPr>
          <w:rFonts w:ascii="Times New Roman" w:hAnsi="Times New Roman"/>
          <w:color w:val="828282"/>
          <w:rtl/>
        </w:rPr>
        <w:t>הַ</w:t>
      </w:r>
      <w:r>
        <w:rPr>
          <w:color w:val="FF0000"/>
          <w:vertAlign w:val="superscript"/>
          <w:rtl/>
        </w:rPr>
        <w:t>75093</w:t>
      </w:r>
      <w:r>
        <w:rPr>
          <w:rFonts w:ascii="Times New Roman" w:hAnsi="Times New Roman"/>
          <w:color w:val="828282"/>
          <w:rtl/>
        </w:rPr>
        <w:t xml:space="preserve">מִּזְבֵּ֗חַ </w:t>
      </w:r>
      <w:r>
        <w:rPr>
          <w:color w:val="FF0000"/>
          <w:vertAlign w:val="superscript"/>
          <w:rtl/>
        </w:rPr>
        <w:t>75094</w:t>
      </w:r>
      <w:r>
        <w:rPr>
          <w:rFonts w:ascii="Times New Roman" w:hAnsi="Times New Roman"/>
          <w:color w:val="828282"/>
          <w:rtl/>
        </w:rPr>
        <w:t>בְּ</w:t>
      </w:r>
      <w:r>
        <w:rPr>
          <w:color w:val="FF0000"/>
          <w:vertAlign w:val="superscript"/>
          <w:rtl/>
        </w:rPr>
        <w:t>75095</w:t>
      </w:r>
      <w:r>
        <w:rPr>
          <w:rFonts w:ascii="Times New Roman" w:hAnsi="Times New Roman"/>
          <w:color w:val="828282"/>
          <w:rtl/>
        </w:rPr>
        <w:t xml:space="preserve">יֹום֙ </w:t>
      </w:r>
    </w:p>
    <w:p>
      <w:pPr>
        <w:pStyle w:val="Hebrew"/>
      </w:pPr>
      <w:r>
        <w:rPr>
          <w:color w:val="828282"/>
        </w:rPr>
        <w:t xml:space="preserve">זֹ֣את׀ חֲנֻכַּ֣ת הַמִּזְבֵּ֗חַ בְּיֹום֙ הִמָּשַׁ֣ח אֹתֹ֔ו מֵאֵ֖ת נְשִׂיאֵ֣י יִשְׂרָאֵ֑ל קַעֲרֹ֨ת כֶּ֜סֶף שְׁתֵּ֣ים עֶשְׂרֵ֗ה מִֽזְרְקֵי־כֶ֨סֶף֙ שְׁנֵ֣ים עָשָׂ֔ר כַּפֹּ֥ות זָהָ֖ב שְׁתֵּ֥ים עֶשְׂרֵֽה׃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317144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317144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428424</w:t>
            </w:r>
          </w:p>
        </w:tc>
        <w:tc>
          <w:tcPr>
            <w:tcW w:type="auto" w:w="1728"/>
          </w:tcPr>
          <w:p>
            <w:r>
              <w:t>time_phrase</w:t>
            </w:r>
          </w:p>
        </w:tc>
        <w:tc>
          <w:tcPr>
            <w:tcW w:type="auto" w:w="1728"/>
          </w:tcPr>
          <w:p>
            <w:r>
              <w:t xml:space="preserve">בְּיֹום֙ </w:t>
            </w:r>
          </w:p>
        </w:tc>
        <w:tc>
          <w:tcPr>
            <w:tcW w:type="auto" w:w="1728"/>
          </w:tcPr>
          <w:p>
            <w:r/>
          </w:p>
        </w:tc>
      </w:tr>
    </w:tbl>
    <w:p>
      <w:r>
        <w:br/>
      </w:r>
    </w:p>
    <w:p>
      <w:pPr>
        <w:pStyle w:val="Reference"/>
      </w:pPr>
      <w:hyperlink r:id="rId613">
        <w:r>
          <w:rPr/>
          <w:t>317208, Numbers 8:15</w:t>
        </w:r>
      </w:hyperlink>
    </w:p>
    <w:p>
      <w:pPr>
        <w:pStyle w:val="Hebrew"/>
      </w:pPr>
      <w:r>
        <w:t xml:space="preserve">וְאַֽחֲרֵי־כֵן֙ יָבֹ֣אוּ הַלְוִיִּ֔ם </w:t>
      </w:r>
    </w:p>
    <w:p>
      <w:pPr>
        <w:pStyle w:val="Hebrew"/>
      </w:pPr>
      <w:r>
        <w:rPr>
          <w:color w:val="FF0000"/>
          <w:vertAlign w:val="superscript"/>
          <w:rtl/>
        </w:rPr>
        <w:t>75489</w:t>
      </w:r>
      <w:r>
        <w:rPr>
          <w:rFonts w:ascii="Times New Roman" w:hAnsi="Times New Roman"/>
          <w:color w:val="828282"/>
          <w:rtl/>
        </w:rPr>
        <w:t>וְ</w:t>
      </w:r>
      <w:r>
        <w:rPr>
          <w:color w:val="FF0000"/>
          <w:vertAlign w:val="superscript"/>
          <w:rtl/>
        </w:rPr>
        <w:t>75490</w:t>
      </w:r>
      <w:r>
        <w:rPr>
          <w:rFonts w:ascii="Times New Roman" w:hAnsi="Times New Roman"/>
          <w:color w:val="828282"/>
          <w:rtl/>
        </w:rPr>
        <w:t>אַֽחֲרֵי־</w:t>
      </w:r>
      <w:r>
        <w:rPr>
          <w:color w:val="FF0000"/>
          <w:vertAlign w:val="superscript"/>
          <w:rtl/>
        </w:rPr>
        <w:t>75491</w:t>
      </w:r>
      <w:r>
        <w:rPr>
          <w:rFonts w:ascii="Times New Roman" w:hAnsi="Times New Roman"/>
          <w:color w:val="828282"/>
          <w:rtl/>
        </w:rPr>
        <w:t xml:space="preserve">כֵן֙ </w:t>
      </w:r>
      <w:r>
        <w:rPr>
          <w:color w:val="FF0000"/>
          <w:vertAlign w:val="superscript"/>
          <w:rtl/>
        </w:rPr>
        <w:t>75492</w:t>
      </w:r>
      <w:r>
        <w:rPr>
          <w:rFonts w:ascii="Times New Roman" w:hAnsi="Times New Roman"/>
          <w:color w:val="828282"/>
          <w:rtl/>
        </w:rPr>
        <w:t xml:space="preserve">יָבֹ֣אוּ </w:t>
      </w:r>
      <w:r>
        <w:rPr>
          <w:color w:val="FF0000"/>
          <w:vertAlign w:val="superscript"/>
          <w:rtl/>
        </w:rPr>
        <w:t>75493</w:t>
      </w:r>
      <w:r>
        <w:rPr>
          <w:rFonts w:ascii="Times New Roman" w:hAnsi="Times New Roman"/>
          <w:color w:val="828282"/>
          <w:rtl/>
        </w:rPr>
        <w:t>הַ</w:t>
      </w:r>
      <w:r>
        <w:rPr>
          <w:color w:val="FF0000"/>
          <w:vertAlign w:val="superscript"/>
          <w:rtl/>
        </w:rPr>
        <w:t>75494</w:t>
      </w:r>
      <w:r>
        <w:rPr>
          <w:rFonts w:ascii="Times New Roman" w:hAnsi="Times New Roman"/>
          <w:color w:val="828282"/>
          <w:rtl/>
        </w:rPr>
        <w:t xml:space="preserve">לְוִיִּ֔ם </w:t>
      </w:r>
    </w:p>
    <w:p>
      <w:pPr>
        <w:pStyle w:val="Hebrew"/>
      </w:pPr>
      <w:r>
        <w:rPr>
          <w:color w:val="828282"/>
        </w:rPr>
        <w:t xml:space="preserve">וְאַֽחֲרֵי־כֵן֙ יָבֹ֣אוּ הַלְוִיִּ֔ם לַעֲבֹ֖ד אֶת־אֹ֣הֶל מֹועֵ֑ד וְטִֽהַרְתָּ֣ אֹתָ֔ם וְהֵנַפְתָּ֥ אֹתָ֖ם תְּנוּפָֽה׃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317208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317208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428617</w:t>
            </w:r>
          </w:p>
        </w:tc>
        <w:tc>
          <w:tcPr>
            <w:tcW w:type="auto" w:w="1728"/>
          </w:tcPr>
          <w:p>
            <w:r>
              <w:t>time_phrase</w:t>
            </w:r>
          </w:p>
        </w:tc>
        <w:tc>
          <w:tcPr>
            <w:tcW w:type="auto" w:w="1728"/>
          </w:tcPr>
          <w:p>
            <w:r>
              <w:t xml:space="preserve">אַֽחֲרֵי־כֵן֙ </w:t>
            </w:r>
          </w:p>
        </w:tc>
        <w:tc>
          <w:tcPr>
            <w:tcW w:type="auto" w:w="1728"/>
          </w:tcPr>
          <w:p>
            <w:r/>
          </w:p>
        </w:tc>
      </w:tr>
      <w:tr>
        <w:tc>
          <w:tcPr>
            <w:tcW w:type="auto" w:w="1728"/>
          </w:tcPr>
          <w:p>
            <w:r>
              <w:t>tense</w:t>
            </w:r>
          </w:p>
        </w:tc>
        <w:tc>
          <w:tcPr>
            <w:tcW w:type="auto" w:w="1728"/>
          </w:tcPr>
          <w:p>
            <w:r>
              <w:t>75492</w:t>
            </w:r>
          </w:p>
        </w:tc>
        <w:tc>
          <w:tcPr>
            <w:tcW w:type="auto" w:w="1728"/>
          </w:tcPr>
          <w:p>
            <w:r>
              <w:t>verb</w:t>
            </w:r>
          </w:p>
        </w:tc>
        <w:tc>
          <w:tcPr>
            <w:tcW w:type="auto" w:w="1728"/>
          </w:tcPr>
          <w:p>
            <w:r>
              <w:t xml:space="preserve">יָבֹ֣אוּ </w:t>
            </w:r>
          </w:p>
        </w:tc>
        <w:tc>
          <w:tcPr>
            <w:tcW w:type="auto" w:w="1728"/>
          </w:tcPr>
          <w:p>
            <w:r/>
          </w:p>
        </w:tc>
      </w:tr>
    </w:tbl>
    <w:p>
      <w:r>
        <w:br/>
      </w:r>
    </w:p>
    <w:p>
      <w:pPr>
        <w:pStyle w:val="Reference"/>
      </w:pPr>
      <w:hyperlink r:id="rId614">
        <w:r>
          <w:rPr/>
          <w:t>317216, Numbers 8:17</w:t>
        </w:r>
      </w:hyperlink>
    </w:p>
    <w:p>
      <w:pPr>
        <w:pStyle w:val="Hebrew"/>
      </w:pPr>
      <w:r>
        <w:t xml:space="preserve">בְּיֹ֗ום הִקְדַּ֥שְׁתִּי אֹתָ֖ם לִֽי׃ </w:t>
      </w:r>
    </w:p>
    <w:p>
      <w:pPr>
        <w:pStyle w:val="Hebrew"/>
      </w:pPr>
      <w:r>
        <w:rPr>
          <w:color w:val="FF0000"/>
          <w:vertAlign w:val="superscript"/>
          <w:rtl/>
        </w:rPr>
        <w:t>75542</w:t>
      </w:r>
      <w:r>
        <w:rPr>
          <w:rFonts w:ascii="Times New Roman" w:hAnsi="Times New Roman"/>
          <w:color w:val="828282"/>
          <w:rtl/>
        </w:rPr>
        <w:t>בְּ</w:t>
      </w:r>
      <w:r>
        <w:rPr>
          <w:color w:val="FF0000"/>
          <w:vertAlign w:val="superscript"/>
          <w:rtl/>
        </w:rPr>
        <w:t>75543</w:t>
      </w:r>
      <w:r>
        <w:rPr>
          <w:rFonts w:ascii="Times New Roman" w:hAnsi="Times New Roman"/>
          <w:color w:val="828282"/>
          <w:rtl/>
        </w:rPr>
        <w:t xml:space="preserve">יֹ֗ום </w:t>
      </w:r>
      <w:r>
        <w:rPr>
          <w:color w:val="FF0000"/>
          <w:vertAlign w:val="superscript"/>
          <w:rtl/>
        </w:rPr>
        <w:t>75550</w:t>
      </w:r>
      <w:r>
        <w:rPr>
          <w:rFonts w:ascii="Times New Roman" w:hAnsi="Times New Roman"/>
          <w:color w:val="828282"/>
          <w:rtl/>
        </w:rPr>
        <w:t xml:space="preserve">הִקְדַּ֥שְׁתִּי </w:t>
      </w:r>
      <w:r>
        <w:rPr>
          <w:color w:val="FF0000"/>
          <w:vertAlign w:val="superscript"/>
          <w:rtl/>
        </w:rPr>
        <w:t>75551</w:t>
      </w:r>
      <w:r>
        <w:rPr>
          <w:rFonts w:ascii="Times New Roman" w:hAnsi="Times New Roman"/>
          <w:color w:val="828282"/>
          <w:rtl/>
        </w:rPr>
        <w:t xml:space="preserve">אֹתָ֖ם </w:t>
      </w:r>
      <w:r>
        <w:rPr>
          <w:color w:val="FF0000"/>
          <w:vertAlign w:val="superscript"/>
          <w:rtl/>
        </w:rPr>
        <w:t>75552</w:t>
      </w:r>
      <w:r>
        <w:rPr>
          <w:rFonts w:ascii="Times New Roman" w:hAnsi="Times New Roman"/>
          <w:color w:val="828282"/>
          <w:rtl/>
        </w:rPr>
        <w:t xml:space="preserve">לִֽי׃ </w:t>
      </w:r>
    </w:p>
    <w:p>
      <w:pPr>
        <w:pStyle w:val="Hebrew"/>
      </w:pPr>
      <w:r>
        <w:rPr>
          <w:color w:val="828282"/>
        </w:rPr>
        <w:t xml:space="preserve">כִּ֣י לִ֤י כָל־בְּכֹור֙ בִּבְנֵ֣י יִשְׂרָאֵ֔ל בָּאָדָ֖ם וּבַבְּהֵמָ֑ה בְּיֹ֗ום הַכֹּתִ֤י כָל־בְּכֹור֙ בְּאֶ֣רֶץ מִצְרַ֔יִם הִקְדַּ֥שְׁתִּי אֹתָ֖ם 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317216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317216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428642</w:t>
            </w:r>
          </w:p>
        </w:tc>
        <w:tc>
          <w:tcPr>
            <w:tcW w:type="auto" w:w="1728"/>
          </w:tcPr>
          <w:p>
            <w:r>
              <w:t>time_phrase</w:t>
            </w:r>
          </w:p>
        </w:tc>
        <w:tc>
          <w:tcPr>
            <w:tcW w:type="auto" w:w="1728"/>
          </w:tcPr>
          <w:p>
            <w:r>
              <w:t xml:space="preserve">בְּיֹ֗ום </w:t>
            </w:r>
          </w:p>
        </w:tc>
        <w:tc>
          <w:tcPr>
            <w:tcW w:type="auto" w:w="1728"/>
          </w:tcPr>
          <w:p>
            <w:r/>
          </w:p>
        </w:tc>
      </w:tr>
      <w:tr>
        <w:tc>
          <w:tcPr>
            <w:tcW w:type="auto" w:w="1728"/>
          </w:tcPr>
          <w:p>
            <w:r>
              <w:t>tense</w:t>
            </w:r>
          </w:p>
        </w:tc>
        <w:tc>
          <w:tcPr>
            <w:tcW w:type="auto" w:w="1728"/>
          </w:tcPr>
          <w:p>
            <w:r>
              <w:t>75550</w:t>
            </w:r>
          </w:p>
        </w:tc>
        <w:tc>
          <w:tcPr>
            <w:tcW w:type="auto" w:w="1728"/>
          </w:tcPr>
          <w:p>
            <w:r>
              <w:t>verb</w:t>
            </w:r>
          </w:p>
        </w:tc>
        <w:tc>
          <w:tcPr>
            <w:tcW w:type="auto" w:w="1728"/>
          </w:tcPr>
          <w:p>
            <w:r>
              <w:t xml:space="preserve">הִקְדַּ֥שְׁתִּי </w:t>
            </w:r>
          </w:p>
        </w:tc>
        <w:tc>
          <w:tcPr>
            <w:tcW w:type="auto" w:w="1728"/>
          </w:tcPr>
          <w:p>
            <w:r/>
          </w:p>
        </w:tc>
      </w:tr>
    </w:tbl>
    <w:p>
      <w:r>
        <w:br/>
      </w:r>
    </w:p>
    <w:p>
      <w:pPr>
        <w:pStyle w:val="Reference"/>
      </w:pPr>
      <w:hyperlink r:id="rId615">
        <w:r>
          <w:rPr/>
          <w:t>317232, Numbers 8:22</w:t>
        </w:r>
      </w:hyperlink>
    </w:p>
    <w:p>
      <w:pPr>
        <w:pStyle w:val="Hebrew"/>
      </w:pPr>
      <w:r>
        <w:t xml:space="preserve">וְאַחֲרֵי־כֵ֞ן בָּ֣אוּ הַלְוִיִּ֗ם </w:t>
      </w:r>
    </w:p>
    <w:p>
      <w:pPr>
        <w:pStyle w:val="Hebrew"/>
      </w:pPr>
      <w:r>
        <w:rPr>
          <w:color w:val="FF0000"/>
          <w:vertAlign w:val="superscript"/>
          <w:rtl/>
        </w:rPr>
        <w:t>75657</w:t>
      </w:r>
      <w:r>
        <w:rPr>
          <w:rFonts w:ascii="Times New Roman" w:hAnsi="Times New Roman"/>
          <w:color w:val="828282"/>
          <w:rtl/>
        </w:rPr>
        <w:t>וְ</w:t>
      </w:r>
      <w:r>
        <w:rPr>
          <w:color w:val="FF0000"/>
          <w:vertAlign w:val="superscript"/>
          <w:rtl/>
        </w:rPr>
        <w:t>75658</w:t>
      </w:r>
      <w:r>
        <w:rPr>
          <w:rFonts w:ascii="Times New Roman" w:hAnsi="Times New Roman"/>
          <w:color w:val="828282"/>
          <w:rtl/>
        </w:rPr>
        <w:t>אַחֲרֵי־</w:t>
      </w:r>
      <w:r>
        <w:rPr>
          <w:color w:val="FF0000"/>
          <w:vertAlign w:val="superscript"/>
          <w:rtl/>
        </w:rPr>
        <w:t>75659</w:t>
      </w:r>
      <w:r>
        <w:rPr>
          <w:rFonts w:ascii="Times New Roman" w:hAnsi="Times New Roman"/>
          <w:color w:val="828282"/>
          <w:rtl/>
        </w:rPr>
        <w:t xml:space="preserve">כֵ֞ן </w:t>
      </w:r>
      <w:r>
        <w:rPr>
          <w:color w:val="FF0000"/>
          <w:vertAlign w:val="superscript"/>
          <w:rtl/>
        </w:rPr>
        <w:t>75660</w:t>
      </w:r>
      <w:r>
        <w:rPr>
          <w:rFonts w:ascii="Times New Roman" w:hAnsi="Times New Roman"/>
          <w:color w:val="828282"/>
          <w:rtl/>
        </w:rPr>
        <w:t xml:space="preserve">בָּ֣אוּ </w:t>
      </w:r>
      <w:r>
        <w:rPr>
          <w:color w:val="FF0000"/>
          <w:vertAlign w:val="superscript"/>
          <w:rtl/>
        </w:rPr>
        <w:t>75661</w:t>
      </w:r>
      <w:r>
        <w:rPr>
          <w:rFonts w:ascii="Times New Roman" w:hAnsi="Times New Roman"/>
          <w:color w:val="828282"/>
          <w:rtl/>
        </w:rPr>
        <w:t>הַ</w:t>
      </w:r>
      <w:r>
        <w:rPr>
          <w:color w:val="FF0000"/>
          <w:vertAlign w:val="superscript"/>
          <w:rtl/>
        </w:rPr>
        <w:t>75662</w:t>
      </w:r>
      <w:r>
        <w:rPr>
          <w:rFonts w:ascii="Times New Roman" w:hAnsi="Times New Roman"/>
          <w:color w:val="828282"/>
          <w:rtl/>
        </w:rPr>
        <w:t xml:space="preserve">לְוִיִּ֗ם </w:t>
      </w:r>
    </w:p>
    <w:p>
      <w:pPr>
        <w:pStyle w:val="Hebrew"/>
      </w:pPr>
      <w:r>
        <w:rPr>
          <w:color w:val="828282"/>
        </w:rPr>
        <w:t xml:space="preserve">וְאַחֲרֵי־כֵ֞ן בָּ֣אוּ הַלְוִיִּ֗ם לַעֲבֹ֤ד אֶת־עֲבֹֽדָתָם֙ בְּאֹ֣הֶל מֹועֵ֔ד לִפְנֵ֥י אַהֲרֹ֖ן וְלִפְנֵ֣י בָנָ֑יו כַּאֲשֶׁר֩ צִוָּ֨ה יְהוָ֤ה אֶת־מֹשֶׁה֙ עַל־הַלְוִיִּ֔ם כֵּ֖ן עָשׂ֥וּ לָהֶֽם׃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317232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317232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428703</w:t>
            </w:r>
          </w:p>
        </w:tc>
        <w:tc>
          <w:tcPr>
            <w:tcW w:type="auto" w:w="1728"/>
          </w:tcPr>
          <w:p>
            <w:r>
              <w:t>time_phrase</w:t>
            </w:r>
          </w:p>
        </w:tc>
        <w:tc>
          <w:tcPr>
            <w:tcW w:type="auto" w:w="1728"/>
          </w:tcPr>
          <w:p>
            <w:r>
              <w:t xml:space="preserve">אַחֲרֵי־כֵ֞ן </w:t>
            </w:r>
          </w:p>
        </w:tc>
        <w:tc>
          <w:tcPr>
            <w:tcW w:type="auto" w:w="1728"/>
          </w:tcPr>
          <w:p>
            <w:r/>
          </w:p>
        </w:tc>
      </w:tr>
      <w:tr>
        <w:tc>
          <w:tcPr>
            <w:tcW w:type="auto" w:w="1728"/>
          </w:tcPr>
          <w:p>
            <w:r>
              <w:t>tense</w:t>
            </w:r>
          </w:p>
        </w:tc>
        <w:tc>
          <w:tcPr>
            <w:tcW w:type="auto" w:w="1728"/>
          </w:tcPr>
          <w:p>
            <w:r>
              <w:t>75660</w:t>
            </w:r>
          </w:p>
        </w:tc>
        <w:tc>
          <w:tcPr>
            <w:tcW w:type="auto" w:w="1728"/>
          </w:tcPr>
          <w:p>
            <w:r>
              <w:t>verb</w:t>
            </w:r>
          </w:p>
        </w:tc>
        <w:tc>
          <w:tcPr>
            <w:tcW w:type="auto" w:w="1728"/>
          </w:tcPr>
          <w:p>
            <w:r>
              <w:t xml:space="preserve">בָּ֣אוּ </w:t>
            </w:r>
          </w:p>
        </w:tc>
        <w:tc>
          <w:tcPr>
            <w:tcW w:type="auto" w:w="1728"/>
          </w:tcPr>
          <w:p>
            <w:r/>
          </w:p>
        </w:tc>
      </w:tr>
    </w:tbl>
    <w:p>
      <w:r>
        <w:br/>
      </w:r>
    </w:p>
    <w:p>
      <w:pPr>
        <w:pStyle w:val="Reference"/>
      </w:pPr>
      <w:hyperlink r:id="rId616">
        <w:r>
          <w:rPr/>
          <w:t>317248, Numbers 9:1</w:t>
        </w:r>
      </w:hyperlink>
    </w:p>
    <w:p>
      <w:pPr>
        <w:pStyle w:val="Hebrew"/>
      </w:pPr>
      <w:r>
        <w:t xml:space="preserve">וַיְדַבֵּ֣ר יְהוָ֣ה אֶל־מֹשֶׁ֣ה בְמִדְבַּר־סִ֠ינַי בַּשָּׁנָ֨ה הַשֵּׁנִ֜ית בַּחֹ֥דֶשׁ הָרִאשֹׁ֖ון </w:t>
      </w:r>
    </w:p>
    <w:p>
      <w:pPr>
        <w:pStyle w:val="Hebrew"/>
      </w:pPr>
      <w:r>
        <w:rPr>
          <w:color w:val="FF0000"/>
          <w:vertAlign w:val="superscript"/>
          <w:rtl/>
        </w:rPr>
        <w:t>75752</w:t>
      </w:r>
      <w:r>
        <w:rPr>
          <w:rFonts w:ascii="Times New Roman" w:hAnsi="Times New Roman"/>
          <w:color w:val="828282"/>
          <w:rtl/>
        </w:rPr>
        <w:t>וַ</w:t>
      </w:r>
      <w:r>
        <w:rPr>
          <w:color w:val="FF0000"/>
          <w:vertAlign w:val="superscript"/>
          <w:rtl/>
        </w:rPr>
        <w:t>75753</w:t>
      </w:r>
      <w:r>
        <w:rPr>
          <w:rFonts w:ascii="Times New Roman" w:hAnsi="Times New Roman"/>
          <w:color w:val="828282"/>
          <w:rtl/>
        </w:rPr>
        <w:t xml:space="preserve">יְדַבֵּ֣ר </w:t>
      </w:r>
      <w:r>
        <w:rPr>
          <w:color w:val="FF0000"/>
          <w:vertAlign w:val="superscript"/>
          <w:rtl/>
        </w:rPr>
        <w:t>75754</w:t>
      </w:r>
      <w:r>
        <w:rPr>
          <w:rFonts w:ascii="Times New Roman" w:hAnsi="Times New Roman"/>
          <w:color w:val="828282"/>
          <w:rtl/>
        </w:rPr>
        <w:t xml:space="preserve">יְהוָ֣ה </w:t>
      </w:r>
      <w:r>
        <w:rPr>
          <w:color w:val="FF0000"/>
          <w:vertAlign w:val="superscript"/>
          <w:rtl/>
        </w:rPr>
        <w:t>75755</w:t>
      </w:r>
      <w:r>
        <w:rPr>
          <w:rFonts w:ascii="Times New Roman" w:hAnsi="Times New Roman"/>
          <w:color w:val="828282"/>
          <w:rtl/>
        </w:rPr>
        <w:t>אֶל־</w:t>
      </w:r>
      <w:r>
        <w:rPr>
          <w:color w:val="FF0000"/>
          <w:vertAlign w:val="superscript"/>
          <w:rtl/>
        </w:rPr>
        <w:t>75756</w:t>
      </w:r>
      <w:r>
        <w:rPr>
          <w:rFonts w:ascii="Times New Roman" w:hAnsi="Times New Roman"/>
          <w:color w:val="828282"/>
          <w:rtl/>
        </w:rPr>
        <w:t xml:space="preserve">מֹשֶׁ֣ה </w:t>
      </w:r>
      <w:r>
        <w:rPr>
          <w:color w:val="FF0000"/>
          <w:vertAlign w:val="superscript"/>
          <w:rtl/>
        </w:rPr>
        <w:t>75757</w:t>
      </w:r>
      <w:r>
        <w:rPr>
          <w:rFonts w:ascii="Times New Roman" w:hAnsi="Times New Roman"/>
          <w:color w:val="828282"/>
          <w:rtl/>
        </w:rPr>
        <w:t>בְ</w:t>
      </w:r>
      <w:r>
        <w:rPr>
          <w:color w:val="FF0000"/>
          <w:vertAlign w:val="superscript"/>
          <w:rtl/>
        </w:rPr>
        <w:t>75758</w:t>
      </w:r>
      <w:r>
        <w:rPr>
          <w:rFonts w:ascii="Times New Roman" w:hAnsi="Times New Roman"/>
          <w:color w:val="828282"/>
          <w:rtl/>
        </w:rPr>
        <w:t>מִדְבַּר־</w:t>
      </w:r>
      <w:r>
        <w:rPr>
          <w:color w:val="FF0000"/>
          <w:vertAlign w:val="superscript"/>
          <w:rtl/>
        </w:rPr>
        <w:t>75759</w:t>
      </w:r>
      <w:r>
        <w:rPr>
          <w:rFonts w:ascii="Times New Roman" w:hAnsi="Times New Roman"/>
          <w:color w:val="828282"/>
          <w:rtl/>
        </w:rPr>
        <w:t xml:space="preserve">סִ֠ינַי </w:t>
      </w:r>
      <w:r>
        <w:rPr>
          <w:color w:val="FF0000"/>
          <w:vertAlign w:val="superscript"/>
          <w:rtl/>
        </w:rPr>
        <w:t>75760</w:t>
      </w:r>
      <w:r>
        <w:rPr>
          <w:rFonts w:ascii="Times New Roman" w:hAnsi="Times New Roman"/>
          <w:color w:val="828282"/>
          <w:rtl/>
        </w:rPr>
        <w:t>בַּ</w:t>
      </w:r>
      <w:r>
        <w:rPr>
          <w:color w:val="FF0000"/>
          <w:vertAlign w:val="superscript"/>
          <w:rtl/>
        </w:rPr>
        <w:t>75761</w:t>
      </w:r>
      <w:r>
        <w:rPr>
          <w:rFonts w:ascii="Times New Roman" w:hAnsi="Times New Roman"/>
          <w:color w:val="828282"/>
          <w:rtl/>
        </w:rPr>
      </w:r>
      <w:r>
        <w:rPr>
          <w:color w:val="FF0000"/>
          <w:vertAlign w:val="superscript"/>
          <w:rtl/>
        </w:rPr>
        <w:t>75762</w:t>
      </w:r>
      <w:r>
        <w:rPr>
          <w:rFonts w:ascii="Times New Roman" w:hAnsi="Times New Roman"/>
          <w:color w:val="828282"/>
          <w:rtl/>
        </w:rPr>
        <w:t xml:space="preserve">שָּׁנָ֨ה </w:t>
      </w:r>
      <w:r>
        <w:rPr>
          <w:color w:val="FF0000"/>
          <w:vertAlign w:val="superscript"/>
          <w:rtl/>
        </w:rPr>
        <w:t>75763</w:t>
      </w:r>
      <w:r>
        <w:rPr>
          <w:rFonts w:ascii="Times New Roman" w:hAnsi="Times New Roman"/>
          <w:color w:val="828282"/>
          <w:rtl/>
        </w:rPr>
        <w:t>הַ</w:t>
      </w:r>
      <w:r>
        <w:rPr>
          <w:color w:val="FF0000"/>
          <w:vertAlign w:val="superscript"/>
          <w:rtl/>
        </w:rPr>
        <w:t>75764</w:t>
      </w:r>
      <w:r>
        <w:rPr>
          <w:rFonts w:ascii="Times New Roman" w:hAnsi="Times New Roman"/>
          <w:color w:val="828282"/>
          <w:rtl/>
        </w:rPr>
        <w:t xml:space="preserve">שֵּׁנִ֜ית </w:t>
      </w:r>
      <w:r>
        <w:rPr>
          <w:color w:val="FF0000"/>
          <w:vertAlign w:val="superscript"/>
          <w:rtl/>
        </w:rPr>
        <w:t>75770</w:t>
      </w:r>
      <w:r>
        <w:rPr>
          <w:rFonts w:ascii="Times New Roman" w:hAnsi="Times New Roman"/>
          <w:color w:val="828282"/>
          <w:rtl/>
        </w:rPr>
        <w:t>בַּ</w:t>
      </w:r>
      <w:r>
        <w:rPr>
          <w:color w:val="FF0000"/>
          <w:vertAlign w:val="superscript"/>
          <w:rtl/>
        </w:rPr>
        <w:t>75771</w:t>
      </w:r>
      <w:r>
        <w:rPr>
          <w:rFonts w:ascii="Times New Roman" w:hAnsi="Times New Roman"/>
          <w:color w:val="828282"/>
          <w:rtl/>
        </w:rPr>
      </w:r>
      <w:r>
        <w:rPr>
          <w:color w:val="FF0000"/>
          <w:vertAlign w:val="superscript"/>
          <w:rtl/>
        </w:rPr>
        <w:t>75772</w:t>
      </w:r>
      <w:r>
        <w:rPr>
          <w:rFonts w:ascii="Times New Roman" w:hAnsi="Times New Roman"/>
          <w:color w:val="828282"/>
          <w:rtl/>
        </w:rPr>
        <w:t xml:space="preserve">חֹ֥דֶשׁ </w:t>
      </w:r>
      <w:r>
        <w:rPr>
          <w:color w:val="FF0000"/>
          <w:vertAlign w:val="superscript"/>
          <w:rtl/>
        </w:rPr>
        <w:t>75773</w:t>
      </w:r>
      <w:r>
        <w:rPr>
          <w:rFonts w:ascii="Times New Roman" w:hAnsi="Times New Roman"/>
          <w:color w:val="828282"/>
          <w:rtl/>
        </w:rPr>
        <w:t>הָ</w:t>
      </w:r>
      <w:r>
        <w:rPr>
          <w:color w:val="FF0000"/>
          <w:vertAlign w:val="superscript"/>
          <w:rtl/>
        </w:rPr>
        <w:t>75774</w:t>
      </w:r>
      <w:r>
        <w:rPr>
          <w:rFonts w:ascii="Times New Roman" w:hAnsi="Times New Roman"/>
          <w:color w:val="828282"/>
          <w:rtl/>
        </w:rPr>
        <w:t xml:space="preserve">רִאשֹׁ֖ון </w:t>
      </w:r>
    </w:p>
    <w:p>
      <w:pPr>
        <w:pStyle w:val="Hebrew"/>
      </w:pPr>
      <w:r>
        <w:rPr>
          <w:color w:val="828282"/>
        </w:rPr>
        <w:t xml:space="preserve">וַיְדַבֵּ֣ר יְהוָ֣ה אֶל־מֹשֶׁ֣ה בְמִדְבַּר־סִ֠ינַי בַּשָּׁנָ֨ה הַשֵּׁנִ֜ית לְצֵאתָ֨ם מֵאֶ֧רֶץ מִצְרַ֛יִם בַּחֹ֥דֶשׁ הָרִאשֹׁ֖ון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317248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317248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428756</w:t>
            </w:r>
          </w:p>
        </w:tc>
        <w:tc>
          <w:tcPr>
            <w:tcW w:type="auto" w:w="1728"/>
          </w:tcPr>
          <w:p>
            <w:r>
              <w:t>time_phrase</w:t>
            </w:r>
          </w:p>
        </w:tc>
        <w:tc>
          <w:tcPr>
            <w:tcW w:type="auto" w:w="1728"/>
          </w:tcPr>
          <w:p>
            <w:r>
              <w:t xml:space="preserve">בַּשָּׁנָ֨ה הַשֵּׁנִ֜ית </w:t>
            </w:r>
          </w:p>
        </w:tc>
        <w:tc>
          <w:tcPr>
            <w:tcW w:type="auto" w:w="1728"/>
          </w:tcPr>
          <w:p>
            <w:r/>
          </w:p>
        </w:tc>
      </w:tr>
      <w:tr>
        <w:tc>
          <w:tcPr>
            <w:tcW w:type="auto" w:w="1728"/>
          </w:tcPr>
          <w:p>
            <w:r>
              <w:t>tp_cluster</w:t>
            </w:r>
          </w:p>
        </w:tc>
        <w:tc>
          <w:tcPr>
            <w:tcW w:type="auto" w:w="1728"/>
          </w:tcPr>
          <w:p>
            <w:r>
              <w:t>428759</w:t>
            </w:r>
          </w:p>
        </w:tc>
        <w:tc>
          <w:tcPr>
            <w:tcW w:type="auto" w:w="1728"/>
          </w:tcPr>
          <w:p>
            <w:r>
              <w:t>time_phrase</w:t>
            </w:r>
          </w:p>
        </w:tc>
        <w:tc>
          <w:tcPr>
            <w:tcW w:type="auto" w:w="1728"/>
          </w:tcPr>
          <w:p>
            <w:r>
              <w:t xml:space="preserve">בַּחֹ֥דֶשׁ הָרִאשֹׁ֖ון </w:t>
            </w:r>
          </w:p>
        </w:tc>
        <w:tc>
          <w:tcPr>
            <w:tcW w:type="auto" w:w="1728"/>
          </w:tcPr>
          <w:p>
            <w:r/>
          </w:p>
        </w:tc>
      </w:tr>
      <w:tr>
        <w:tc>
          <w:tcPr>
            <w:tcW w:type="auto" w:w="1728"/>
          </w:tcPr>
          <w:p>
            <w:r>
              <w:t>tense</w:t>
            </w:r>
          </w:p>
        </w:tc>
        <w:tc>
          <w:tcPr>
            <w:tcW w:type="auto" w:w="1728"/>
          </w:tcPr>
          <w:p>
            <w:r>
              <w:t>75753</w:t>
            </w:r>
          </w:p>
        </w:tc>
        <w:tc>
          <w:tcPr>
            <w:tcW w:type="auto" w:w="1728"/>
          </w:tcPr>
          <w:p>
            <w:r>
              <w:t>verb</w:t>
            </w:r>
          </w:p>
        </w:tc>
        <w:tc>
          <w:tcPr>
            <w:tcW w:type="auto" w:w="1728"/>
          </w:tcPr>
          <w:p>
            <w:r>
              <w:t xml:space="preserve">יְדַבֵּ֣ר </w:t>
            </w:r>
          </w:p>
        </w:tc>
        <w:tc>
          <w:tcPr>
            <w:tcW w:type="auto" w:w="1728"/>
          </w:tcPr>
          <w:p>
            <w:r/>
          </w:p>
        </w:tc>
      </w:tr>
    </w:tbl>
    <w:p>
      <w:r>
        <w:br/>
      </w:r>
    </w:p>
    <w:p>
      <w:pPr>
        <w:pStyle w:val="Reference"/>
      </w:pPr>
      <w:hyperlink r:id="rId617">
        <w:r>
          <w:rPr/>
          <w:t>317252, Numbers 9:3</w:t>
        </w:r>
      </w:hyperlink>
    </w:p>
    <w:p>
      <w:pPr>
        <w:pStyle w:val="Hebrew"/>
      </w:pPr>
      <w:r>
        <w:t xml:space="preserve">בְּאַרְבָּעָ֣ה עָשָֽׂר־יֹ֠ום בַּחֹ֨דֶשׁ הַזֶּ֜ה בֵּ֧ין הָֽעֲרְבַּ֛יִם תַּעֲשׂ֥וּ אֹתֹ֖ו בְּמֹועֲדֹ֑ו </w:t>
      </w:r>
    </w:p>
    <w:p>
      <w:pPr>
        <w:pStyle w:val="Hebrew"/>
      </w:pPr>
      <w:r>
        <w:rPr>
          <w:color w:val="FF0000"/>
          <w:vertAlign w:val="superscript"/>
          <w:rtl/>
        </w:rPr>
        <w:t>75786</w:t>
      </w:r>
      <w:r>
        <w:rPr>
          <w:rFonts w:ascii="Times New Roman" w:hAnsi="Times New Roman"/>
          <w:color w:val="828282"/>
          <w:rtl/>
        </w:rPr>
        <w:t>בְּ</w:t>
      </w:r>
      <w:r>
        <w:rPr>
          <w:color w:val="FF0000"/>
          <w:vertAlign w:val="superscript"/>
          <w:rtl/>
        </w:rPr>
        <w:t>75787</w:t>
      </w:r>
      <w:r>
        <w:rPr>
          <w:rFonts w:ascii="Times New Roman" w:hAnsi="Times New Roman"/>
          <w:color w:val="828282"/>
          <w:rtl/>
        </w:rPr>
        <w:t xml:space="preserve">אַרְבָּעָ֣ה </w:t>
      </w:r>
      <w:r>
        <w:rPr>
          <w:color w:val="FF0000"/>
          <w:vertAlign w:val="superscript"/>
          <w:rtl/>
        </w:rPr>
        <w:t>75788</w:t>
      </w:r>
      <w:r>
        <w:rPr>
          <w:rFonts w:ascii="Times New Roman" w:hAnsi="Times New Roman"/>
          <w:color w:val="828282"/>
          <w:rtl/>
        </w:rPr>
        <w:t>עָשָֽׂר־</w:t>
      </w:r>
      <w:r>
        <w:rPr>
          <w:color w:val="FF0000"/>
          <w:vertAlign w:val="superscript"/>
          <w:rtl/>
        </w:rPr>
        <w:t>75789</w:t>
      </w:r>
      <w:r>
        <w:rPr>
          <w:rFonts w:ascii="Times New Roman" w:hAnsi="Times New Roman"/>
          <w:color w:val="828282"/>
          <w:rtl/>
        </w:rPr>
        <w:t xml:space="preserve">יֹ֠ום </w:t>
      </w:r>
      <w:r>
        <w:rPr>
          <w:color w:val="FF0000"/>
          <w:vertAlign w:val="superscript"/>
          <w:rtl/>
        </w:rPr>
        <w:t>75790</w:t>
      </w:r>
      <w:r>
        <w:rPr>
          <w:rFonts w:ascii="Times New Roman" w:hAnsi="Times New Roman"/>
          <w:color w:val="828282"/>
          <w:rtl/>
        </w:rPr>
        <w:t>בַּ</w:t>
      </w:r>
      <w:r>
        <w:rPr>
          <w:color w:val="FF0000"/>
          <w:vertAlign w:val="superscript"/>
          <w:rtl/>
        </w:rPr>
        <w:t>75791</w:t>
      </w:r>
      <w:r>
        <w:rPr>
          <w:rFonts w:ascii="Times New Roman" w:hAnsi="Times New Roman"/>
          <w:color w:val="828282"/>
          <w:rtl/>
        </w:rPr>
      </w:r>
      <w:r>
        <w:rPr>
          <w:color w:val="FF0000"/>
          <w:vertAlign w:val="superscript"/>
          <w:rtl/>
        </w:rPr>
        <w:t>75792</w:t>
      </w:r>
      <w:r>
        <w:rPr>
          <w:rFonts w:ascii="Times New Roman" w:hAnsi="Times New Roman"/>
          <w:color w:val="828282"/>
          <w:rtl/>
        </w:rPr>
        <w:t xml:space="preserve">חֹ֨דֶשׁ </w:t>
      </w:r>
      <w:r>
        <w:rPr>
          <w:color w:val="FF0000"/>
          <w:vertAlign w:val="superscript"/>
          <w:rtl/>
        </w:rPr>
        <w:t>75793</w:t>
      </w:r>
      <w:r>
        <w:rPr>
          <w:rFonts w:ascii="Times New Roman" w:hAnsi="Times New Roman"/>
          <w:color w:val="828282"/>
          <w:rtl/>
        </w:rPr>
        <w:t>הַ</w:t>
      </w:r>
      <w:r>
        <w:rPr>
          <w:color w:val="FF0000"/>
          <w:vertAlign w:val="superscript"/>
          <w:rtl/>
        </w:rPr>
        <w:t>75794</w:t>
      </w:r>
      <w:r>
        <w:rPr>
          <w:rFonts w:ascii="Times New Roman" w:hAnsi="Times New Roman"/>
          <w:color w:val="828282"/>
          <w:rtl/>
        </w:rPr>
        <w:t xml:space="preserve">זֶּ֜ה </w:t>
      </w:r>
      <w:r>
        <w:rPr>
          <w:color w:val="FF0000"/>
          <w:vertAlign w:val="superscript"/>
          <w:rtl/>
        </w:rPr>
        <w:t>75795</w:t>
      </w:r>
      <w:r>
        <w:rPr>
          <w:rFonts w:ascii="Times New Roman" w:hAnsi="Times New Roman"/>
          <w:color w:val="828282"/>
          <w:rtl/>
        </w:rPr>
        <w:t xml:space="preserve">בֵּ֧ין </w:t>
      </w:r>
      <w:r>
        <w:rPr>
          <w:color w:val="FF0000"/>
          <w:vertAlign w:val="superscript"/>
          <w:rtl/>
        </w:rPr>
        <w:t>75796</w:t>
      </w:r>
      <w:r>
        <w:rPr>
          <w:rFonts w:ascii="Times New Roman" w:hAnsi="Times New Roman"/>
          <w:color w:val="828282"/>
          <w:rtl/>
        </w:rPr>
        <w:t>הָֽ</w:t>
      </w:r>
      <w:r>
        <w:rPr>
          <w:color w:val="FF0000"/>
          <w:vertAlign w:val="superscript"/>
          <w:rtl/>
        </w:rPr>
        <w:t>75797</w:t>
      </w:r>
      <w:r>
        <w:rPr>
          <w:rFonts w:ascii="Times New Roman" w:hAnsi="Times New Roman"/>
          <w:color w:val="828282"/>
          <w:rtl/>
        </w:rPr>
        <w:t xml:space="preserve">עֲרְבַּ֛יִם </w:t>
      </w:r>
      <w:r>
        <w:rPr>
          <w:color w:val="FF0000"/>
          <w:vertAlign w:val="superscript"/>
          <w:rtl/>
        </w:rPr>
        <w:t>75798</w:t>
      </w:r>
      <w:r>
        <w:rPr>
          <w:rFonts w:ascii="Times New Roman" w:hAnsi="Times New Roman"/>
          <w:color w:val="828282"/>
          <w:rtl/>
        </w:rPr>
        <w:t xml:space="preserve">תַּעֲשׂ֥וּ </w:t>
      </w:r>
      <w:r>
        <w:rPr>
          <w:color w:val="FF0000"/>
          <w:vertAlign w:val="superscript"/>
          <w:rtl/>
        </w:rPr>
        <w:t>75799</w:t>
      </w:r>
      <w:r>
        <w:rPr>
          <w:rFonts w:ascii="Times New Roman" w:hAnsi="Times New Roman"/>
          <w:color w:val="828282"/>
          <w:rtl/>
        </w:rPr>
        <w:t xml:space="preserve">אֹתֹ֖ו </w:t>
      </w:r>
      <w:r>
        <w:rPr>
          <w:color w:val="FF0000"/>
          <w:vertAlign w:val="superscript"/>
          <w:rtl/>
        </w:rPr>
        <w:t>75800</w:t>
      </w:r>
      <w:r>
        <w:rPr>
          <w:rFonts w:ascii="Times New Roman" w:hAnsi="Times New Roman"/>
          <w:color w:val="828282"/>
          <w:rtl/>
        </w:rPr>
        <w:t>בְּ</w:t>
      </w:r>
      <w:r>
        <w:rPr>
          <w:color w:val="FF0000"/>
          <w:vertAlign w:val="superscript"/>
          <w:rtl/>
        </w:rPr>
        <w:t>75801</w:t>
      </w:r>
      <w:r>
        <w:rPr>
          <w:rFonts w:ascii="Times New Roman" w:hAnsi="Times New Roman"/>
          <w:color w:val="828282"/>
          <w:rtl/>
        </w:rPr>
        <w:t xml:space="preserve">מֹועֲדֹ֑ו </w:t>
      </w:r>
    </w:p>
    <w:p>
      <w:pPr>
        <w:pStyle w:val="Hebrew"/>
      </w:pPr>
      <w:r>
        <w:rPr>
          <w:color w:val="828282"/>
        </w:rPr>
        <w:t xml:space="preserve">בְּאַרְבָּעָ֣ה עָשָֽׂר־יֹ֠ום בַּחֹ֨דֶשׁ הַזֶּ֜ה בֵּ֧ין הָֽעֲרְבַּ֛יִם תַּעֲשׂ֥וּ אֹתֹ֖ו בְּמֹועֲדֹ֑ו כְּכָל־חֻקֹּתָ֥יו וּכְכָל־מִשְׁפָּטָ֖יו תַּעֲשׂ֥וּ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317252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317252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428766</w:t>
            </w:r>
          </w:p>
        </w:tc>
        <w:tc>
          <w:tcPr>
            <w:tcW w:type="auto" w:w="1728"/>
          </w:tcPr>
          <w:p>
            <w:r>
              <w:t>time_phrase</w:t>
            </w:r>
          </w:p>
        </w:tc>
        <w:tc>
          <w:tcPr>
            <w:tcW w:type="auto" w:w="1728"/>
          </w:tcPr>
          <w:p>
            <w:r>
              <w:t xml:space="preserve">בְּאַרְבָּעָ֣ה עָשָֽׂר־יֹ֠ום בַּחֹ֨דֶשׁ הַזֶּ֜ה </w:t>
            </w:r>
          </w:p>
        </w:tc>
        <w:tc>
          <w:tcPr>
            <w:tcW w:type="auto" w:w="1728"/>
          </w:tcPr>
          <w:p>
            <w:r/>
          </w:p>
        </w:tc>
      </w:tr>
      <w:tr>
        <w:tc>
          <w:tcPr>
            <w:tcW w:type="auto" w:w="1728"/>
          </w:tcPr>
          <w:p>
            <w:r>
              <w:t>tp_cluster</w:t>
            </w:r>
          </w:p>
        </w:tc>
        <w:tc>
          <w:tcPr>
            <w:tcW w:type="auto" w:w="1728"/>
          </w:tcPr>
          <w:p>
            <w:r>
              <w:t>428767</w:t>
            </w:r>
          </w:p>
        </w:tc>
        <w:tc>
          <w:tcPr>
            <w:tcW w:type="auto" w:w="1728"/>
          </w:tcPr>
          <w:p>
            <w:r>
              <w:t>time_phrase</w:t>
            </w:r>
          </w:p>
        </w:tc>
        <w:tc>
          <w:tcPr>
            <w:tcW w:type="auto" w:w="1728"/>
          </w:tcPr>
          <w:p>
            <w:r>
              <w:t xml:space="preserve">בֵּ֧ין הָֽעֲרְבַּ֛יִם </w:t>
            </w:r>
          </w:p>
        </w:tc>
        <w:tc>
          <w:tcPr>
            <w:tcW w:type="auto" w:w="1728"/>
          </w:tcPr>
          <w:p>
            <w:r/>
          </w:p>
        </w:tc>
      </w:tr>
      <w:tr>
        <w:tc>
          <w:tcPr>
            <w:tcW w:type="auto" w:w="1728"/>
          </w:tcPr>
          <w:p>
            <w:r>
              <w:t>tense</w:t>
            </w:r>
          </w:p>
        </w:tc>
        <w:tc>
          <w:tcPr>
            <w:tcW w:type="auto" w:w="1728"/>
          </w:tcPr>
          <w:p>
            <w:r>
              <w:t>75798</w:t>
            </w:r>
          </w:p>
        </w:tc>
        <w:tc>
          <w:tcPr>
            <w:tcW w:type="auto" w:w="1728"/>
          </w:tcPr>
          <w:p>
            <w:r>
              <w:t>verb</w:t>
            </w:r>
          </w:p>
        </w:tc>
        <w:tc>
          <w:tcPr>
            <w:tcW w:type="auto" w:w="1728"/>
          </w:tcPr>
          <w:p>
            <w:r>
              <w:t xml:space="preserve">תַּעֲשׂ֥וּ </w:t>
            </w:r>
          </w:p>
        </w:tc>
        <w:tc>
          <w:tcPr>
            <w:tcW w:type="auto" w:w="1728"/>
          </w:tcPr>
          <w:p>
            <w:r/>
          </w:p>
        </w:tc>
      </w:tr>
    </w:tbl>
    <w:p>
      <w:r>
        <w:br/>
      </w:r>
    </w:p>
    <w:p>
      <w:pPr>
        <w:pStyle w:val="Reference"/>
      </w:pPr>
      <w:hyperlink r:id="rId618">
        <w:r>
          <w:rPr/>
          <w:t>317256, Numbers 9:5</w:t>
        </w:r>
      </w:hyperlink>
    </w:p>
    <w:p>
      <w:pPr>
        <w:pStyle w:val="Hebrew"/>
      </w:pPr>
      <w:r>
        <w:t xml:space="preserve">וַיַּעֲשׂ֣וּ אֶת־הַפֶּ֡סַח בָּרִאשֹׁ֡ון בְּאַרְבָּעָה֩ עָשָׂ֨ר יֹ֥ום לַחֹ֛דֶשׁ בֵּ֥ין הָעַרְבַּ֖יִם בְּמִדְבַּ֣ר סִינָ֑י כְּ֠כֹל </w:t>
      </w:r>
    </w:p>
    <w:p>
      <w:pPr>
        <w:pStyle w:val="Hebrew"/>
      </w:pPr>
      <w:r>
        <w:rPr>
          <w:color w:val="FF0000"/>
          <w:vertAlign w:val="superscript"/>
          <w:rtl/>
        </w:rPr>
        <w:t>75821</w:t>
      </w:r>
      <w:r>
        <w:rPr>
          <w:rFonts w:ascii="Times New Roman" w:hAnsi="Times New Roman"/>
          <w:color w:val="828282"/>
          <w:rtl/>
        </w:rPr>
        <w:t>וַ</w:t>
      </w:r>
      <w:r>
        <w:rPr>
          <w:color w:val="FF0000"/>
          <w:vertAlign w:val="superscript"/>
          <w:rtl/>
        </w:rPr>
        <w:t>75822</w:t>
      </w:r>
      <w:r>
        <w:rPr>
          <w:rFonts w:ascii="Times New Roman" w:hAnsi="Times New Roman"/>
          <w:color w:val="828282"/>
          <w:rtl/>
        </w:rPr>
        <w:t xml:space="preserve">יַּעֲשׂ֣וּ </w:t>
      </w:r>
      <w:r>
        <w:rPr>
          <w:color w:val="FF0000"/>
          <w:vertAlign w:val="superscript"/>
          <w:rtl/>
        </w:rPr>
        <w:t>75823</w:t>
      </w:r>
      <w:r>
        <w:rPr>
          <w:rFonts w:ascii="Times New Roman" w:hAnsi="Times New Roman"/>
          <w:color w:val="828282"/>
          <w:rtl/>
        </w:rPr>
        <w:t>אֶת־</w:t>
      </w:r>
      <w:r>
        <w:rPr>
          <w:color w:val="FF0000"/>
          <w:vertAlign w:val="superscript"/>
          <w:rtl/>
        </w:rPr>
        <w:t>75824</w:t>
      </w:r>
      <w:r>
        <w:rPr>
          <w:rFonts w:ascii="Times New Roman" w:hAnsi="Times New Roman"/>
          <w:color w:val="828282"/>
          <w:rtl/>
        </w:rPr>
        <w:t>הַ</w:t>
      </w:r>
      <w:r>
        <w:rPr>
          <w:color w:val="FF0000"/>
          <w:vertAlign w:val="superscript"/>
          <w:rtl/>
        </w:rPr>
        <w:t>75825</w:t>
      </w:r>
      <w:r>
        <w:rPr>
          <w:rFonts w:ascii="Times New Roman" w:hAnsi="Times New Roman"/>
          <w:color w:val="828282"/>
          <w:rtl/>
        </w:rPr>
        <w:t xml:space="preserve">פֶּ֡סַח </w:t>
      </w:r>
      <w:r>
        <w:rPr>
          <w:color w:val="FF0000"/>
          <w:vertAlign w:val="superscript"/>
          <w:rtl/>
        </w:rPr>
        <w:t>75826</w:t>
      </w:r>
      <w:r>
        <w:rPr>
          <w:rFonts w:ascii="Times New Roman" w:hAnsi="Times New Roman"/>
          <w:color w:val="828282"/>
          <w:rtl/>
        </w:rPr>
        <w:t>בָּ</w:t>
      </w:r>
      <w:r>
        <w:rPr>
          <w:color w:val="FF0000"/>
          <w:vertAlign w:val="superscript"/>
          <w:rtl/>
        </w:rPr>
        <w:t>75827</w:t>
      </w:r>
      <w:r>
        <w:rPr>
          <w:rFonts w:ascii="Times New Roman" w:hAnsi="Times New Roman"/>
          <w:color w:val="828282"/>
          <w:rtl/>
        </w:rPr>
      </w:r>
      <w:r>
        <w:rPr>
          <w:color w:val="FF0000"/>
          <w:vertAlign w:val="superscript"/>
          <w:rtl/>
        </w:rPr>
        <w:t>75828</w:t>
      </w:r>
      <w:r>
        <w:rPr>
          <w:rFonts w:ascii="Times New Roman" w:hAnsi="Times New Roman"/>
          <w:color w:val="828282"/>
          <w:rtl/>
        </w:rPr>
        <w:t xml:space="preserve">רִאשֹׁ֡ון </w:t>
      </w:r>
      <w:r>
        <w:rPr>
          <w:color w:val="FF0000"/>
          <w:vertAlign w:val="superscript"/>
          <w:rtl/>
        </w:rPr>
        <w:t>75829</w:t>
      </w:r>
      <w:r>
        <w:rPr>
          <w:rFonts w:ascii="Times New Roman" w:hAnsi="Times New Roman"/>
          <w:color w:val="828282"/>
          <w:rtl/>
        </w:rPr>
        <w:t>בְּ</w:t>
      </w:r>
      <w:r>
        <w:rPr>
          <w:color w:val="FF0000"/>
          <w:vertAlign w:val="superscript"/>
          <w:rtl/>
        </w:rPr>
        <w:t>75830</w:t>
      </w:r>
      <w:r>
        <w:rPr>
          <w:rFonts w:ascii="Times New Roman" w:hAnsi="Times New Roman"/>
          <w:color w:val="828282"/>
          <w:rtl/>
        </w:rPr>
        <w:t xml:space="preserve">אַרְבָּעָה֩ </w:t>
      </w:r>
      <w:r>
        <w:rPr>
          <w:color w:val="FF0000"/>
          <w:vertAlign w:val="superscript"/>
          <w:rtl/>
        </w:rPr>
        <w:t>75831</w:t>
      </w:r>
      <w:r>
        <w:rPr>
          <w:rFonts w:ascii="Times New Roman" w:hAnsi="Times New Roman"/>
          <w:color w:val="828282"/>
          <w:rtl/>
        </w:rPr>
        <w:t xml:space="preserve">עָשָׂ֨ר </w:t>
      </w:r>
      <w:r>
        <w:rPr>
          <w:color w:val="FF0000"/>
          <w:vertAlign w:val="superscript"/>
          <w:rtl/>
        </w:rPr>
        <w:t>75832</w:t>
      </w:r>
      <w:r>
        <w:rPr>
          <w:rFonts w:ascii="Times New Roman" w:hAnsi="Times New Roman"/>
          <w:color w:val="828282"/>
          <w:rtl/>
        </w:rPr>
        <w:t xml:space="preserve">יֹ֥ום </w:t>
      </w:r>
      <w:r>
        <w:rPr>
          <w:color w:val="FF0000"/>
          <w:vertAlign w:val="superscript"/>
          <w:rtl/>
        </w:rPr>
        <w:t>75833</w:t>
      </w:r>
      <w:r>
        <w:rPr>
          <w:rFonts w:ascii="Times New Roman" w:hAnsi="Times New Roman"/>
          <w:color w:val="828282"/>
          <w:rtl/>
        </w:rPr>
        <w:t>לַ</w:t>
      </w:r>
      <w:r>
        <w:rPr>
          <w:color w:val="FF0000"/>
          <w:vertAlign w:val="superscript"/>
          <w:rtl/>
        </w:rPr>
        <w:t>75834</w:t>
      </w:r>
      <w:r>
        <w:rPr>
          <w:rFonts w:ascii="Times New Roman" w:hAnsi="Times New Roman"/>
          <w:color w:val="828282"/>
          <w:rtl/>
        </w:rPr>
      </w:r>
      <w:r>
        <w:rPr>
          <w:color w:val="FF0000"/>
          <w:vertAlign w:val="superscript"/>
          <w:rtl/>
        </w:rPr>
        <w:t>75835</w:t>
      </w:r>
      <w:r>
        <w:rPr>
          <w:rFonts w:ascii="Times New Roman" w:hAnsi="Times New Roman"/>
          <w:color w:val="828282"/>
          <w:rtl/>
        </w:rPr>
        <w:t xml:space="preserve">חֹ֛דֶשׁ </w:t>
      </w:r>
      <w:r>
        <w:rPr>
          <w:color w:val="FF0000"/>
          <w:vertAlign w:val="superscript"/>
          <w:rtl/>
        </w:rPr>
        <w:t>75836</w:t>
      </w:r>
      <w:r>
        <w:rPr>
          <w:rFonts w:ascii="Times New Roman" w:hAnsi="Times New Roman"/>
          <w:color w:val="828282"/>
          <w:rtl/>
        </w:rPr>
        <w:t xml:space="preserve">בֵּ֥ין </w:t>
      </w:r>
      <w:r>
        <w:rPr>
          <w:color w:val="FF0000"/>
          <w:vertAlign w:val="superscript"/>
          <w:rtl/>
        </w:rPr>
        <w:t>75837</w:t>
      </w:r>
      <w:r>
        <w:rPr>
          <w:rFonts w:ascii="Times New Roman" w:hAnsi="Times New Roman"/>
          <w:color w:val="828282"/>
          <w:rtl/>
        </w:rPr>
        <w:t>הָ</w:t>
      </w:r>
      <w:r>
        <w:rPr>
          <w:color w:val="FF0000"/>
          <w:vertAlign w:val="superscript"/>
          <w:rtl/>
        </w:rPr>
        <w:t>75838</w:t>
      </w:r>
      <w:r>
        <w:rPr>
          <w:rFonts w:ascii="Times New Roman" w:hAnsi="Times New Roman"/>
          <w:color w:val="828282"/>
          <w:rtl/>
        </w:rPr>
        <w:t xml:space="preserve">עַרְבַּ֖יִם </w:t>
      </w:r>
      <w:r>
        <w:rPr>
          <w:color w:val="FF0000"/>
          <w:vertAlign w:val="superscript"/>
          <w:rtl/>
        </w:rPr>
        <w:t>75839</w:t>
      </w:r>
      <w:r>
        <w:rPr>
          <w:rFonts w:ascii="Times New Roman" w:hAnsi="Times New Roman"/>
          <w:color w:val="828282"/>
          <w:rtl/>
        </w:rPr>
        <w:t>בְּ</w:t>
      </w:r>
      <w:r>
        <w:rPr>
          <w:color w:val="FF0000"/>
          <w:vertAlign w:val="superscript"/>
          <w:rtl/>
        </w:rPr>
        <w:t>75840</w:t>
      </w:r>
      <w:r>
        <w:rPr>
          <w:rFonts w:ascii="Times New Roman" w:hAnsi="Times New Roman"/>
          <w:color w:val="828282"/>
          <w:rtl/>
        </w:rPr>
        <w:t xml:space="preserve">מִדְבַּ֣ר </w:t>
      </w:r>
      <w:r>
        <w:rPr>
          <w:color w:val="FF0000"/>
          <w:vertAlign w:val="superscript"/>
          <w:rtl/>
        </w:rPr>
        <w:t>75841</w:t>
      </w:r>
      <w:r>
        <w:rPr>
          <w:rFonts w:ascii="Times New Roman" w:hAnsi="Times New Roman"/>
          <w:color w:val="828282"/>
          <w:rtl/>
        </w:rPr>
        <w:t xml:space="preserve">סִינָ֑י </w:t>
      </w:r>
      <w:r>
        <w:rPr>
          <w:color w:val="FF0000"/>
          <w:vertAlign w:val="superscript"/>
          <w:rtl/>
        </w:rPr>
        <w:t>75842</w:t>
      </w:r>
      <w:r>
        <w:rPr>
          <w:rFonts w:ascii="Times New Roman" w:hAnsi="Times New Roman"/>
          <w:color w:val="828282"/>
          <w:rtl/>
        </w:rPr>
        <w:t>כְּ֠</w:t>
      </w:r>
      <w:r>
        <w:rPr>
          <w:color w:val="FF0000"/>
          <w:vertAlign w:val="superscript"/>
          <w:rtl/>
        </w:rPr>
        <w:t>75843</w:t>
      </w:r>
      <w:r>
        <w:rPr>
          <w:rFonts w:ascii="Times New Roman" w:hAnsi="Times New Roman"/>
          <w:color w:val="828282"/>
          <w:rtl/>
        </w:rPr>
        <w:t xml:space="preserve">כֹל </w:t>
      </w:r>
    </w:p>
    <w:p>
      <w:pPr>
        <w:pStyle w:val="Hebrew"/>
      </w:pPr>
      <w:r>
        <w:rPr>
          <w:color w:val="828282"/>
        </w:rPr>
        <w:t xml:space="preserve">וַיַּעֲשׂ֣וּ אֶת־הַפֶּ֡סַח בָּרִאשֹׁ֡ון בְּאַרְבָּעָה֩ עָשָׂ֨ר יֹ֥ום לַחֹ֛דֶשׁ בֵּ֥ין הָעַרְבַּ֖יִם בְּמִדְבַּ֣ר סִינָ֑י כְּ֠כֹל אֲשֶׁ֨ר צִוָּ֤ה יְהוָה֙ אֶת־מֹשֶׁ֔ה כֵּ֥ן עָשׂ֖וּ 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317256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317256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428783</w:t>
            </w:r>
          </w:p>
        </w:tc>
        <w:tc>
          <w:tcPr>
            <w:tcW w:type="auto" w:w="1728"/>
          </w:tcPr>
          <w:p>
            <w:r>
              <w:t>time_phrase</w:t>
            </w:r>
          </w:p>
        </w:tc>
        <w:tc>
          <w:tcPr>
            <w:tcW w:type="auto" w:w="1728"/>
          </w:tcPr>
          <w:p>
            <w:r>
              <w:t xml:space="preserve">בָּרִאשֹׁ֡ון בְּאַרְבָּעָה֩ עָשָׂ֨ר יֹ֥ום לַחֹ֛דֶשׁ </w:t>
            </w:r>
          </w:p>
        </w:tc>
        <w:tc>
          <w:tcPr>
            <w:tcW w:type="auto" w:w="1728"/>
          </w:tcPr>
          <w:p>
            <w:r/>
          </w:p>
        </w:tc>
      </w:tr>
      <w:tr>
        <w:tc>
          <w:tcPr>
            <w:tcW w:type="auto" w:w="1728"/>
          </w:tcPr>
          <w:p>
            <w:r>
              <w:t>tp_cluster</w:t>
            </w:r>
          </w:p>
        </w:tc>
        <w:tc>
          <w:tcPr>
            <w:tcW w:type="auto" w:w="1728"/>
          </w:tcPr>
          <w:p>
            <w:r>
              <w:t>428784</w:t>
            </w:r>
          </w:p>
        </w:tc>
        <w:tc>
          <w:tcPr>
            <w:tcW w:type="auto" w:w="1728"/>
          </w:tcPr>
          <w:p>
            <w:r>
              <w:t>time_phrase</w:t>
            </w:r>
          </w:p>
        </w:tc>
        <w:tc>
          <w:tcPr>
            <w:tcW w:type="auto" w:w="1728"/>
          </w:tcPr>
          <w:p>
            <w:r>
              <w:t xml:space="preserve">בֵּ֥ין הָעַרְבַּ֖יִם </w:t>
            </w:r>
          </w:p>
        </w:tc>
        <w:tc>
          <w:tcPr>
            <w:tcW w:type="auto" w:w="1728"/>
          </w:tcPr>
          <w:p>
            <w:r/>
          </w:p>
        </w:tc>
      </w:tr>
      <w:tr>
        <w:tc>
          <w:tcPr>
            <w:tcW w:type="auto" w:w="1728"/>
          </w:tcPr>
          <w:p>
            <w:r>
              <w:t>tense</w:t>
            </w:r>
          </w:p>
        </w:tc>
        <w:tc>
          <w:tcPr>
            <w:tcW w:type="auto" w:w="1728"/>
          </w:tcPr>
          <w:p>
            <w:r>
              <w:t>75822</w:t>
            </w:r>
          </w:p>
        </w:tc>
        <w:tc>
          <w:tcPr>
            <w:tcW w:type="auto" w:w="1728"/>
          </w:tcPr>
          <w:p>
            <w:r>
              <w:t>verb</w:t>
            </w:r>
          </w:p>
        </w:tc>
        <w:tc>
          <w:tcPr>
            <w:tcW w:type="auto" w:w="1728"/>
          </w:tcPr>
          <w:p>
            <w:r>
              <w:t xml:space="preserve">יַּעֲשׂ֣וּ </w:t>
            </w:r>
          </w:p>
        </w:tc>
        <w:tc>
          <w:tcPr>
            <w:tcW w:type="auto" w:w="1728"/>
          </w:tcPr>
          <w:p>
            <w:r/>
          </w:p>
        </w:tc>
      </w:tr>
    </w:tbl>
    <w:p>
      <w:r>
        <w:br/>
      </w:r>
    </w:p>
    <w:p>
      <w:pPr>
        <w:pStyle w:val="Reference"/>
      </w:pPr>
      <w:hyperlink r:id="rId619">
        <w:r>
          <w:rPr/>
          <w:t>317263, Numbers 9:6</w:t>
        </w:r>
      </w:hyperlink>
    </w:p>
    <w:p>
      <w:pPr>
        <w:pStyle w:val="Hebrew"/>
      </w:pPr>
      <w:r>
        <w:t xml:space="preserve">לַעֲשֹׂת־הַפֶּ֖סַח בַּיֹּ֣ום הַה֑וּא </w:t>
      </w:r>
    </w:p>
    <w:p>
      <w:pPr>
        <w:pStyle w:val="Hebrew"/>
      </w:pPr>
      <w:r>
        <w:rPr>
          <w:color w:val="FF0000"/>
          <w:vertAlign w:val="superscript"/>
          <w:rtl/>
        </w:rPr>
        <w:t>75865</w:t>
      </w:r>
      <w:r>
        <w:rPr>
          <w:rFonts w:ascii="Times New Roman" w:hAnsi="Times New Roman"/>
          <w:color w:val="828282"/>
          <w:rtl/>
        </w:rPr>
        <w:t>לַ</w:t>
      </w:r>
      <w:r>
        <w:rPr>
          <w:color w:val="FF0000"/>
          <w:vertAlign w:val="superscript"/>
          <w:rtl/>
        </w:rPr>
        <w:t>75866</w:t>
      </w:r>
      <w:r>
        <w:rPr>
          <w:rFonts w:ascii="Times New Roman" w:hAnsi="Times New Roman"/>
          <w:color w:val="828282"/>
          <w:rtl/>
        </w:rPr>
        <w:t>עֲשֹׂת־</w:t>
      </w:r>
      <w:r>
        <w:rPr>
          <w:color w:val="FF0000"/>
          <w:vertAlign w:val="superscript"/>
          <w:rtl/>
        </w:rPr>
        <w:t>75867</w:t>
      </w:r>
      <w:r>
        <w:rPr>
          <w:rFonts w:ascii="Times New Roman" w:hAnsi="Times New Roman"/>
          <w:color w:val="828282"/>
          <w:rtl/>
        </w:rPr>
        <w:t>הַ</w:t>
      </w:r>
      <w:r>
        <w:rPr>
          <w:color w:val="FF0000"/>
          <w:vertAlign w:val="superscript"/>
          <w:rtl/>
        </w:rPr>
        <w:t>75868</w:t>
      </w:r>
      <w:r>
        <w:rPr>
          <w:rFonts w:ascii="Times New Roman" w:hAnsi="Times New Roman"/>
          <w:color w:val="828282"/>
          <w:rtl/>
        </w:rPr>
        <w:t xml:space="preserve">פֶּ֖סַח </w:t>
      </w:r>
      <w:r>
        <w:rPr>
          <w:color w:val="FF0000"/>
          <w:vertAlign w:val="superscript"/>
          <w:rtl/>
        </w:rPr>
        <w:t>75869</w:t>
      </w:r>
      <w:r>
        <w:rPr>
          <w:rFonts w:ascii="Times New Roman" w:hAnsi="Times New Roman"/>
          <w:color w:val="828282"/>
          <w:rtl/>
        </w:rPr>
        <w:t>בַּ</w:t>
      </w:r>
      <w:r>
        <w:rPr>
          <w:color w:val="FF0000"/>
          <w:vertAlign w:val="superscript"/>
          <w:rtl/>
        </w:rPr>
        <w:t>75870</w:t>
      </w:r>
      <w:r>
        <w:rPr>
          <w:rFonts w:ascii="Times New Roman" w:hAnsi="Times New Roman"/>
          <w:color w:val="828282"/>
          <w:rtl/>
        </w:rPr>
      </w:r>
      <w:r>
        <w:rPr>
          <w:color w:val="FF0000"/>
          <w:vertAlign w:val="superscript"/>
          <w:rtl/>
        </w:rPr>
        <w:t>75871</w:t>
      </w:r>
      <w:r>
        <w:rPr>
          <w:rFonts w:ascii="Times New Roman" w:hAnsi="Times New Roman"/>
          <w:color w:val="828282"/>
          <w:rtl/>
        </w:rPr>
        <w:t xml:space="preserve">יֹּ֣ום </w:t>
      </w:r>
      <w:r>
        <w:rPr>
          <w:color w:val="FF0000"/>
          <w:vertAlign w:val="superscript"/>
          <w:rtl/>
        </w:rPr>
        <w:t>75872</w:t>
      </w:r>
      <w:r>
        <w:rPr>
          <w:rFonts w:ascii="Times New Roman" w:hAnsi="Times New Roman"/>
          <w:color w:val="828282"/>
          <w:rtl/>
        </w:rPr>
        <w:t>הַ</w:t>
      </w:r>
      <w:r>
        <w:rPr>
          <w:color w:val="FF0000"/>
          <w:vertAlign w:val="superscript"/>
          <w:rtl/>
        </w:rPr>
        <w:t>75873</w:t>
      </w:r>
      <w:r>
        <w:rPr>
          <w:rFonts w:ascii="Times New Roman" w:hAnsi="Times New Roman"/>
          <w:color w:val="828282"/>
          <w:rtl/>
        </w:rPr>
        <w:t xml:space="preserve">ה֑וּא </w:t>
      </w:r>
    </w:p>
    <w:p>
      <w:pPr>
        <w:pStyle w:val="Hebrew"/>
      </w:pPr>
      <w:r>
        <w:rPr>
          <w:color w:val="828282"/>
        </w:rPr>
        <w:t xml:space="preserve">וַיְהִ֣י אֲנָשִׁ֗ים אֲשֶׁ֨ר הָי֤וּ טְמֵאִים֙ לְנֶ֣פֶשׁ אָדָ֔ם וְלֹא־יָכְל֥וּ לַעֲשֹׂת־הַפֶּ֖סַח בַּיֹּ֣ום הַה֑וּא וַֽיִּקְרְב֞וּ לִפְנֵ֥י מֹשֶׁ֛ה וְלִפְנֵ֥י אַהֲרֹ֖ן בַּיֹּ֥ום הַהֽוּא׃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317263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317263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428806</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75866</w:t>
            </w:r>
          </w:p>
        </w:tc>
        <w:tc>
          <w:tcPr>
            <w:tcW w:type="auto" w:w="1728"/>
          </w:tcPr>
          <w:p>
            <w:r>
              <w:t>verb</w:t>
            </w:r>
          </w:p>
        </w:tc>
        <w:tc>
          <w:tcPr>
            <w:tcW w:type="auto" w:w="1728"/>
          </w:tcPr>
          <w:p>
            <w:r>
              <w:t>עֲשֹׂת־</w:t>
            </w:r>
          </w:p>
        </w:tc>
        <w:tc>
          <w:tcPr>
            <w:tcW w:type="auto" w:w="1728"/>
          </w:tcPr>
          <w:p>
            <w:r/>
          </w:p>
        </w:tc>
      </w:tr>
    </w:tbl>
    <w:p>
      <w:r>
        <w:br/>
      </w:r>
    </w:p>
    <w:p>
      <w:pPr>
        <w:pStyle w:val="Reference"/>
      </w:pPr>
      <w:hyperlink r:id="rId619">
        <w:r>
          <w:rPr/>
          <w:t>317264, Numbers 9:6</w:t>
        </w:r>
      </w:hyperlink>
    </w:p>
    <w:p>
      <w:pPr>
        <w:pStyle w:val="Hebrew"/>
      </w:pPr>
      <w:r>
        <w:t xml:space="preserve">וַֽיִּקְרְב֞וּ לִפְנֵ֥י מֹשֶׁ֛ה וְלִפְנֵ֥י אַהֲרֹ֖ן בַּיֹּ֥ום הַהֽוּא׃ </w:t>
      </w:r>
    </w:p>
    <w:p>
      <w:pPr>
        <w:pStyle w:val="Hebrew"/>
      </w:pPr>
      <w:r>
        <w:rPr>
          <w:color w:val="FF0000"/>
          <w:vertAlign w:val="superscript"/>
          <w:rtl/>
        </w:rPr>
        <w:t>75874</w:t>
      </w:r>
      <w:r>
        <w:rPr>
          <w:rFonts w:ascii="Times New Roman" w:hAnsi="Times New Roman"/>
          <w:color w:val="828282"/>
          <w:rtl/>
        </w:rPr>
        <w:t>וַֽ</w:t>
      </w:r>
      <w:r>
        <w:rPr>
          <w:color w:val="FF0000"/>
          <w:vertAlign w:val="superscript"/>
          <w:rtl/>
        </w:rPr>
        <w:t>75875</w:t>
      </w:r>
      <w:r>
        <w:rPr>
          <w:rFonts w:ascii="Times New Roman" w:hAnsi="Times New Roman"/>
          <w:color w:val="828282"/>
          <w:rtl/>
        </w:rPr>
        <w:t xml:space="preserve">יִּקְרְב֞וּ </w:t>
      </w:r>
      <w:r>
        <w:rPr>
          <w:color w:val="FF0000"/>
          <w:vertAlign w:val="superscript"/>
          <w:rtl/>
        </w:rPr>
        <w:t>75876</w:t>
      </w:r>
      <w:r>
        <w:rPr>
          <w:rFonts w:ascii="Times New Roman" w:hAnsi="Times New Roman"/>
          <w:color w:val="828282"/>
          <w:rtl/>
        </w:rPr>
        <w:t>לִ</w:t>
      </w:r>
      <w:r>
        <w:rPr>
          <w:color w:val="FF0000"/>
          <w:vertAlign w:val="superscript"/>
          <w:rtl/>
        </w:rPr>
        <w:t>75877</w:t>
      </w:r>
      <w:r>
        <w:rPr>
          <w:rFonts w:ascii="Times New Roman" w:hAnsi="Times New Roman"/>
          <w:color w:val="828282"/>
          <w:rtl/>
        </w:rPr>
        <w:t xml:space="preserve">פְנֵ֥י </w:t>
      </w:r>
      <w:r>
        <w:rPr>
          <w:color w:val="FF0000"/>
          <w:vertAlign w:val="superscript"/>
          <w:rtl/>
        </w:rPr>
        <w:t>75878</w:t>
      </w:r>
      <w:r>
        <w:rPr>
          <w:rFonts w:ascii="Times New Roman" w:hAnsi="Times New Roman"/>
          <w:color w:val="828282"/>
          <w:rtl/>
        </w:rPr>
        <w:t xml:space="preserve">מֹשֶׁ֛ה </w:t>
      </w:r>
      <w:r>
        <w:rPr>
          <w:color w:val="FF0000"/>
          <w:vertAlign w:val="superscript"/>
          <w:rtl/>
        </w:rPr>
        <w:t>75879</w:t>
      </w:r>
      <w:r>
        <w:rPr>
          <w:rFonts w:ascii="Times New Roman" w:hAnsi="Times New Roman"/>
          <w:color w:val="828282"/>
          <w:rtl/>
        </w:rPr>
        <w:t>וְ</w:t>
      </w:r>
      <w:r>
        <w:rPr>
          <w:color w:val="FF0000"/>
          <w:vertAlign w:val="superscript"/>
          <w:rtl/>
        </w:rPr>
        <w:t>75880</w:t>
      </w:r>
      <w:r>
        <w:rPr>
          <w:rFonts w:ascii="Times New Roman" w:hAnsi="Times New Roman"/>
          <w:color w:val="828282"/>
          <w:rtl/>
        </w:rPr>
        <w:t>לִ</w:t>
      </w:r>
      <w:r>
        <w:rPr>
          <w:color w:val="FF0000"/>
          <w:vertAlign w:val="superscript"/>
          <w:rtl/>
        </w:rPr>
        <w:t>75881</w:t>
      </w:r>
      <w:r>
        <w:rPr>
          <w:rFonts w:ascii="Times New Roman" w:hAnsi="Times New Roman"/>
          <w:color w:val="828282"/>
          <w:rtl/>
        </w:rPr>
        <w:t xml:space="preserve">פְנֵ֥י </w:t>
      </w:r>
      <w:r>
        <w:rPr>
          <w:color w:val="FF0000"/>
          <w:vertAlign w:val="superscript"/>
          <w:rtl/>
        </w:rPr>
        <w:t>75882</w:t>
      </w:r>
      <w:r>
        <w:rPr>
          <w:rFonts w:ascii="Times New Roman" w:hAnsi="Times New Roman"/>
          <w:color w:val="828282"/>
          <w:rtl/>
        </w:rPr>
        <w:t xml:space="preserve">אַהֲרֹ֖ן </w:t>
      </w:r>
      <w:r>
        <w:rPr>
          <w:color w:val="FF0000"/>
          <w:vertAlign w:val="superscript"/>
          <w:rtl/>
        </w:rPr>
        <w:t>75883</w:t>
      </w:r>
      <w:r>
        <w:rPr>
          <w:rFonts w:ascii="Times New Roman" w:hAnsi="Times New Roman"/>
          <w:color w:val="828282"/>
          <w:rtl/>
        </w:rPr>
        <w:t>בַּ</w:t>
      </w:r>
      <w:r>
        <w:rPr>
          <w:color w:val="FF0000"/>
          <w:vertAlign w:val="superscript"/>
          <w:rtl/>
        </w:rPr>
        <w:t>75884</w:t>
      </w:r>
      <w:r>
        <w:rPr>
          <w:rFonts w:ascii="Times New Roman" w:hAnsi="Times New Roman"/>
          <w:color w:val="828282"/>
          <w:rtl/>
        </w:rPr>
      </w:r>
      <w:r>
        <w:rPr>
          <w:color w:val="FF0000"/>
          <w:vertAlign w:val="superscript"/>
          <w:rtl/>
        </w:rPr>
        <w:t>75885</w:t>
      </w:r>
      <w:r>
        <w:rPr>
          <w:rFonts w:ascii="Times New Roman" w:hAnsi="Times New Roman"/>
          <w:color w:val="828282"/>
          <w:rtl/>
        </w:rPr>
        <w:t xml:space="preserve">יֹּ֥ום </w:t>
      </w:r>
      <w:r>
        <w:rPr>
          <w:color w:val="FF0000"/>
          <w:vertAlign w:val="superscript"/>
          <w:rtl/>
        </w:rPr>
        <w:t>75886</w:t>
      </w:r>
      <w:r>
        <w:rPr>
          <w:rFonts w:ascii="Times New Roman" w:hAnsi="Times New Roman"/>
          <w:color w:val="828282"/>
          <w:rtl/>
        </w:rPr>
        <w:t>הַ</w:t>
      </w:r>
      <w:r>
        <w:rPr>
          <w:color w:val="FF0000"/>
          <w:vertAlign w:val="superscript"/>
          <w:rtl/>
        </w:rPr>
        <w:t>75887</w:t>
      </w:r>
      <w:r>
        <w:rPr>
          <w:rFonts w:ascii="Times New Roman" w:hAnsi="Times New Roman"/>
          <w:color w:val="828282"/>
          <w:rtl/>
        </w:rPr>
        <w:t xml:space="preserve">הֽוּא׃ </w:t>
      </w:r>
    </w:p>
    <w:p>
      <w:pPr>
        <w:pStyle w:val="Hebrew"/>
      </w:pPr>
      <w:r>
        <w:rPr>
          <w:color w:val="828282"/>
        </w:rPr>
        <w:t xml:space="preserve">וַיְהִ֣י אֲנָשִׁ֗ים אֲשֶׁ֨ר הָי֤וּ טְמֵאִים֙ לְנֶ֣פֶשׁ אָדָ֔ם וְלֹא־יָכְל֥וּ לַעֲשֹׂת־הַפֶּ֖סַח בַּיֹּ֣ום הַה֑וּא וַֽיִּקְרְב֞וּ לִפְנֵ֥י מֹשֶׁ֛ה וְלִפְנֵ֥י אַהֲרֹ֖ן בַּיֹּ֥ום הַהֽוּא׃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317264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317264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428810</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75875</w:t>
            </w:r>
          </w:p>
        </w:tc>
        <w:tc>
          <w:tcPr>
            <w:tcW w:type="auto" w:w="1728"/>
          </w:tcPr>
          <w:p>
            <w:r>
              <w:t>verb</w:t>
            </w:r>
          </w:p>
        </w:tc>
        <w:tc>
          <w:tcPr>
            <w:tcW w:type="auto" w:w="1728"/>
          </w:tcPr>
          <w:p>
            <w:r>
              <w:t xml:space="preserve">יִּקְרְב֞וּ </w:t>
            </w:r>
          </w:p>
        </w:tc>
        <w:tc>
          <w:tcPr>
            <w:tcW w:type="auto" w:w="1728"/>
          </w:tcPr>
          <w:p>
            <w:r/>
          </w:p>
        </w:tc>
      </w:tr>
    </w:tbl>
    <w:p>
      <w:r>
        <w:br/>
      </w:r>
    </w:p>
    <w:p>
      <w:pPr>
        <w:pStyle w:val="Reference"/>
      </w:pPr>
      <w:hyperlink r:id="rId620">
        <w:r>
          <w:rPr/>
          <w:t>317281, Numbers 9:11</w:t>
        </w:r>
      </w:hyperlink>
    </w:p>
    <w:p>
      <w:pPr>
        <w:pStyle w:val="Hebrew"/>
      </w:pPr>
      <w:r>
        <w:t xml:space="preserve">בַּחֹ֨דֶשׁ הַשֵּׁנִ֜י בְּאַרְבָּעָ֨ה עָשָׂ֥ר יֹ֛ום בֵּ֥ין הָעַרְבַּ֖יִם יַעֲשׂ֣וּ אֹתֹ֑ו </w:t>
      </w:r>
    </w:p>
    <w:p>
      <w:pPr>
        <w:pStyle w:val="Hebrew"/>
      </w:pPr>
      <w:r>
        <w:rPr>
          <w:color w:val="FF0000"/>
          <w:vertAlign w:val="superscript"/>
          <w:rtl/>
        </w:rPr>
        <w:t>75958</w:t>
      </w:r>
      <w:r>
        <w:rPr>
          <w:rFonts w:ascii="Times New Roman" w:hAnsi="Times New Roman"/>
          <w:color w:val="828282"/>
          <w:rtl/>
        </w:rPr>
        <w:t>בַּ</w:t>
      </w:r>
      <w:r>
        <w:rPr>
          <w:color w:val="FF0000"/>
          <w:vertAlign w:val="superscript"/>
          <w:rtl/>
        </w:rPr>
        <w:t>75959</w:t>
      </w:r>
      <w:r>
        <w:rPr>
          <w:rFonts w:ascii="Times New Roman" w:hAnsi="Times New Roman"/>
          <w:color w:val="828282"/>
          <w:rtl/>
        </w:rPr>
      </w:r>
      <w:r>
        <w:rPr>
          <w:color w:val="FF0000"/>
          <w:vertAlign w:val="superscript"/>
          <w:rtl/>
        </w:rPr>
        <w:t>75960</w:t>
      </w:r>
      <w:r>
        <w:rPr>
          <w:rFonts w:ascii="Times New Roman" w:hAnsi="Times New Roman"/>
          <w:color w:val="828282"/>
          <w:rtl/>
        </w:rPr>
        <w:t xml:space="preserve">חֹ֨דֶשׁ </w:t>
      </w:r>
      <w:r>
        <w:rPr>
          <w:color w:val="FF0000"/>
          <w:vertAlign w:val="superscript"/>
          <w:rtl/>
        </w:rPr>
        <w:t>75961</w:t>
      </w:r>
      <w:r>
        <w:rPr>
          <w:rFonts w:ascii="Times New Roman" w:hAnsi="Times New Roman"/>
          <w:color w:val="828282"/>
          <w:rtl/>
        </w:rPr>
        <w:t>הַ</w:t>
      </w:r>
      <w:r>
        <w:rPr>
          <w:color w:val="FF0000"/>
          <w:vertAlign w:val="superscript"/>
          <w:rtl/>
        </w:rPr>
        <w:t>75962</w:t>
      </w:r>
      <w:r>
        <w:rPr>
          <w:rFonts w:ascii="Times New Roman" w:hAnsi="Times New Roman"/>
          <w:color w:val="828282"/>
          <w:rtl/>
        </w:rPr>
        <w:t xml:space="preserve">שֵּׁנִ֜י </w:t>
      </w:r>
      <w:r>
        <w:rPr>
          <w:color w:val="FF0000"/>
          <w:vertAlign w:val="superscript"/>
          <w:rtl/>
        </w:rPr>
        <w:t>75963</w:t>
      </w:r>
      <w:r>
        <w:rPr>
          <w:rFonts w:ascii="Times New Roman" w:hAnsi="Times New Roman"/>
          <w:color w:val="828282"/>
          <w:rtl/>
        </w:rPr>
        <w:t>בְּ</w:t>
      </w:r>
      <w:r>
        <w:rPr>
          <w:color w:val="FF0000"/>
          <w:vertAlign w:val="superscript"/>
          <w:rtl/>
        </w:rPr>
        <w:t>75964</w:t>
      </w:r>
      <w:r>
        <w:rPr>
          <w:rFonts w:ascii="Times New Roman" w:hAnsi="Times New Roman"/>
          <w:color w:val="828282"/>
          <w:rtl/>
        </w:rPr>
        <w:t xml:space="preserve">אַרְבָּעָ֨ה </w:t>
      </w:r>
      <w:r>
        <w:rPr>
          <w:color w:val="FF0000"/>
          <w:vertAlign w:val="superscript"/>
          <w:rtl/>
        </w:rPr>
        <w:t>75965</w:t>
      </w:r>
      <w:r>
        <w:rPr>
          <w:rFonts w:ascii="Times New Roman" w:hAnsi="Times New Roman"/>
          <w:color w:val="828282"/>
          <w:rtl/>
        </w:rPr>
        <w:t xml:space="preserve">עָשָׂ֥ר </w:t>
      </w:r>
      <w:r>
        <w:rPr>
          <w:color w:val="FF0000"/>
          <w:vertAlign w:val="superscript"/>
          <w:rtl/>
        </w:rPr>
        <w:t>75966</w:t>
      </w:r>
      <w:r>
        <w:rPr>
          <w:rFonts w:ascii="Times New Roman" w:hAnsi="Times New Roman"/>
          <w:color w:val="828282"/>
          <w:rtl/>
        </w:rPr>
        <w:t xml:space="preserve">יֹ֛ום </w:t>
      </w:r>
      <w:r>
        <w:rPr>
          <w:color w:val="FF0000"/>
          <w:vertAlign w:val="superscript"/>
          <w:rtl/>
        </w:rPr>
        <w:t>75967</w:t>
      </w:r>
      <w:r>
        <w:rPr>
          <w:rFonts w:ascii="Times New Roman" w:hAnsi="Times New Roman"/>
          <w:color w:val="828282"/>
          <w:rtl/>
        </w:rPr>
        <w:t xml:space="preserve">בֵּ֥ין </w:t>
      </w:r>
      <w:r>
        <w:rPr>
          <w:color w:val="FF0000"/>
          <w:vertAlign w:val="superscript"/>
          <w:rtl/>
        </w:rPr>
        <w:t>75968</w:t>
      </w:r>
      <w:r>
        <w:rPr>
          <w:rFonts w:ascii="Times New Roman" w:hAnsi="Times New Roman"/>
          <w:color w:val="828282"/>
          <w:rtl/>
        </w:rPr>
        <w:t>הָ</w:t>
      </w:r>
      <w:r>
        <w:rPr>
          <w:color w:val="FF0000"/>
          <w:vertAlign w:val="superscript"/>
          <w:rtl/>
        </w:rPr>
        <w:t>75969</w:t>
      </w:r>
      <w:r>
        <w:rPr>
          <w:rFonts w:ascii="Times New Roman" w:hAnsi="Times New Roman"/>
          <w:color w:val="828282"/>
          <w:rtl/>
        </w:rPr>
        <w:t xml:space="preserve">עַרְבַּ֖יִם </w:t>
      </w:r>
      <w:r>
        <w:rPr>
          <w:color w:val="FF0000"/>
          <w:vertAlign w:val="superscript"/>
          <w:rtl/>
        </w:rPr>
        <w:t>75970</w:t>
      </w:r>
      <w:r>
        <w:rPr>
          <w:rFonts w:ascii="Times New Roman" w:hAnsi="Times New Roman"/>
          <w:color w:val="828282"/>
          <w:rtl/>
        </w:rPr>
        <w:t xml:space="preserve">יַעֲשׂ֣וּ </w:t>
      </w:r>
      <w:r>
        <w:rPr>
          <w:color w:val="FF0000"/>
          <w:vertAlign w:val="superscript"/>
          <w:rtl/>
        </w:rPr>
        <w:t>75971</w:t>
      </w:r>
      <w:r>
        <w:rPr>
          <w:rFonts w:ascii="Times New Roman" w:hAnsi="Times New Roman"/>
          <w:color w:val="828282"/>
          <w:rtl/>
        </w:rPr>
        <w:t xml:space="preserve">אֹתֹ֑ו </w:t>
      </w:r>
    </w:p>
    <w:p>
      <w:pPr>
        <w:pStyle w:val="Hebrew"/>
      </w:pPr>
      <w:r>
        <w:rPr>
          <w:color w:val="828282"/>
        </w:rPr>
        <w:t xml:space="preserve">בַּחֹ֨דֶשׁ הַשֵּׁנִ֜י בְּאַרְבָּעָ֨ה עָשָׂ֥ר יֹ֛ום בֵּ֥ין הָעַרְבַּ֖יִם יַעֲשׂ֣וּ אֹתֹ֑ו עַל־מַצֹּ֥ות וּמְרֹרִ֖ים יֹאכְלֻֽהוּ׃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317281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317281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428854</w:t>
            </w:r>
          </w:p>
        </w:tc>
        <w:tc>
          <w:tcPr>
            <w:tcW w:type="auto" w:w="1728"/>
          </w:tcPr>
          <w:p>
            <w:r>
              <w:t>time_phrase</w:t>
            </w:r>
          </w:p>
        </w:tc>
        <w:tc>
          <w:tcPr>
            <w:tcW w:type="auto" w:w="1728"/>
          </w:tcPr>
          <w:p>
            <w:r>
              <w:t xml:space="preserve">בַּחֹ֨דֶשׁ הַשֵּׁנִ֜י בְּאַרְבָּעָ֨ה עָשָׂ֥ר יֹ֛ום </w:t>
            </w:r>
          </w:p>
        </w:tc>
        <w:tc>
          <w:tcPr>
            <w:tcW w:type="auto" w:w="1728"/>
          </w:tcPr>
          <w:p>
            <w:r/>
          </w:p>
        </w:tc>
      </w:tr>
      <w:tr>
        <w:tc>
          <w:tcPr>
            <w:tcW w:type="auto" w:w="1728"/>
          </w:tcPr>
          <w:p>
            <w:r>
              <w:t>tp_cluster</w:t>
            </w:r>
          </w:p>
        </w:tc>
        <w:tc>
          <w:tcPr>
            <w:tcW w:type="auto" w:w="1728"/>
          </w:tcPr>
          <w:p>
            <w:r>
              <w:t>428855</w:t>
            </w:r>
          </w:p>
        </w:tc>
        <w:tc>
          <w:tcPr>
            <w:tcW w:type="auto" w:w="1728"/>
          </w:tcPr>
          <w:p>
            <w:r>
              <w:t>time_phrase</w:t>
            </w:r>
          </w:p>
        </w:tc>
        <w:tc>
          <w:tcPr>
            <w:tcW w:type="auto" w:w="1728"/>
          </w:tcPr>
          <w:p>
            <w:r>
              <w:t xml:space="preserve">בֵּ֥ין הָעַרְבַּ֖יִם </w:t>
            </w:r>
          </w:p>
        </w:tc>
        <w:tc>
          <w:tcPr>
            <w:tcW w:type="auto" w:w="1728"/>
          </w:tcPr>
          <w:p>
            <w:r/>
          </w:p>
        </w:tc>
      </w:tr>
      <w:tr>
        <w:tc>
          <w:tcPr>
            <w:tcW w:type="auto" w:w="1728"/>
          </w:tcPr>
          <w:p>
            <w:r>
              <w:t>tense</w:t>
            </w:r>
          </w:p>
        </w:tc>
        <w:tc>
          <w:tcPr>
            <w:tcW w:type="auto" w:w="1728"/>
          </w:tcPr>
          <w:p>
            <w:r>
              <w:t>75970</w:t>
            </w:r>
          </w:p>
        </w:tc>
        <w:tc>
          <w:tcPr>
            <w:tcW w:type="auto" w:w="1728"/>
          </w:tcPr>
          <w:p>
            <w:r>
              <w:t>verb</w:t>
            </w:r>
          </w:p>
        </w:tc>
        <w:tc>
          <w:tcPr>
            <w:tcW w:type="auto" w:w="1728"/>
          </w:tcPr>
          <w:p>
            <w:r>
              <w:t xml:space="preserve">יַעֲשׂ֣וּ </w:t>
            </w:r>
          </w:p>
        </w:tc>
        <w:tc>
          <w:tcPr>
            <w:tcW w:type="auto" w:w="1728"/>
          </w:tcPr>
          <w:p>
            <w:r/>
          </w:p>
        </w:tc>
      </w:tr>
    </w:tbl>
    <w:p>
      <w:r>
        <w:br/>
      </w:r>
    </w:p>
    <w:p>
      <w:pPr>
        <w:pStyle w:val="Reference"/>
      </w:pPr>
      <w:hyperlink r:id="rId621">
        <w:r>
          <w:rPr/>
          <w:t>317283, Numbers 9:12</w:t>
        </w:r>
      </w:hyperlink>
    </w:p>
    <w:p>
      <w:pPr>
        <w:pStyle w:val="Hebrew"/>
      </w:pPr>
      <w:r>
        <w:t xml:space="preserve">לֹֽא־יַשְׁאִ֤ירוּ מִמֶּ֨נּוּ֙ עַד־בֹּ֔קֶר </w:t>
      </w:r>
    </w:p>
    <w:p>
      <w:pPr>
        <w:pStyle w:val="Hebrew"/>
      </w:pPr>
      <w:r>
        <w:rPr>
          <w:color w:val="FF0000"/>
          <w:vertAlign w:val="superscript"/>
          <w:rtl/>
        </w:rPr>
        <w:t>75977</w:t>
      </w:r>
      <w:r>
        <w:rPr>
          <w:rFonts w:ascii="Times New Roman" w:hAnsi="Times New Roman"/>
          <w:color w:val="828282"/>
          <w:rtl/>
        </w:rPr>
        <w:t>לֹֽא־</w:t>
      </w:r>
      <w:r>
        <w:rPr>
          <w:color w:val="FF0000"/>
          <w:vertAlign w:val="superscript"/>
          <w:rtl/>
        </w:rPr>
        <w:t>75978</w:t>
      </w:r>
      <w:r>
        <w:rPr>
          <w:rFonts w:ascii="Times New Roman" w:hAnsi="Times New Roman"/>
          <w:color w:val="828282"/>
          <w:rtl/>
        </w:rPr>
        <w:t xml:space="preserve">יַשְׁאִ֤ירוּ </w:t>
      </w:r>
      <w:r>
        <w:rPr>
          <w:color w:val="FF0000"/>
          <w:vertAlign w:val="superscript"/>
          <w:rtl/>
        </w:rPr>
        <w:t>75979</w:t>
      </w:r>
      <w:r>
        <w:rPr>
          <w:rFonts w:ascii="Times New Roman" w:hAnsi="Times New Roman"/>
          <w:color w:val="828282"/>
          <w:rtl/>
        </w:rPr>
        <w:t xml:space="preserve">מִמֶּ֨נּוּ֙ </w:t>
      </w:r>
      <w:r>
        <w:rPr>
          <w:color w:val="FF0000"/>
          <w:vertAlign w:val="superscript"/>
          <w:rtl/>
        </w:rPr>
        <w:t>75980</w:t>
      </w:r>
      <w:r>
        <w:rPr>
          <w:rFonts w:ascii="Times New Roman" w:hAnsi="Times New Roman"/>
          <w:color w:val="828282"/>
          <w:rtl/>
        </w:rPr>
        <w:t>עַד־</w:t>
      </w:r>
      <w:r>
        <w:rPr>
          <w:color w:val="FF0000"/>
          <w:vertAlign w:val="superscript"/>
          <w:rtl/>
        </w:rPr>
        <w:t>75981</w:t>
      </w:r>
      <w:r>
        <w:rPr>
          <w:rFonts w:ascii="Times New Roman" w:hAnsi="Times New Roman"/>
          <w:color w:val="828282"/>
          <w:rtl/>
        </w:rPr>
        <w:t xml:space="preserve">בֹּ֔קֶר </w:t>
      </w:r>
    </w:p>
    <w:p>
      <w:pPr>
        <w:pStyle w:val="Hebrew"/>
      </w:pPr>
      <w:r>
        <w:rPr>
          <w:color w:val="828282"/>
        </w:rPr>
        <w:t xml:space="preserve">לֹֽא־יַשְׁאִ֤ירוּ מִמֶּ֨נּוּ֙ עַד־בֹּ֔קֶר וְעֶ֖צֶם לֹ֣א יִשְׁבְּרוּ־בֹ֑ו כְּכָל־חֻקַּ֥ת הַפֶּ֖סַח יַעֲשׂ֥וּ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317283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317283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428863</w:t>
            </w:r>
          </w:p>
        </w:tc>
        <w:tc>
          <w:tcPr>
            <w:tcW w:type="auto" w:w="1728"/>
          </w:tcPr>
          <w:p>
            <w:r>
              <w:t>time_phrase</w:t>
            </w:r>
          </w:p>
        </w:tc>
        <w:tc>
          <w:tcPr>
            <w:tcW w:type="auto" w:w="1728"/>
          </w:tcPr>
          <w:p>
            <w:r>
              <w:t xml:space="preserve">עַד־בֹּ֔קֶר </w:t>
            </w:r>
          </w:p>
        </w:tc>
        <w:tc>
          <w:tcPr>
            <w:tcW w:type="auto" w:w="1728"/>
          </w:tcPr>
          <w:p>
            <w:r/>
          </w:p>
        </w:tc>
      </w:tr>
      <w:tr>
        <w:tc>
          <w:tcPr>
            <w:tcW w:type="auto" w:w="1728"/>
          </w:tcPr>
          <w:p>
            <w:r>
              <w:t>tense</w:t>
            </w:r>
          </w:p>
        </w:tc>
        <w:tc>
          <w:tcPr>
            <w:tcW w:type="auto" w:w="1728"/>
          </w:tcPr>
          <w:p>
            <w:r>
              <w:t>75978</w:t>
            </w:r>
          </w:p>
        </w:tc>
        <w:tc>
          <w:tcPr>
            <w:tcW w:type="auto" w:w="1728"/>
          </w:tcPr>
          <w:p>
            <w:r>
              <w:t>verb</w:t>
            </w:r>
          </w:p>
        </w:tc>
        <w:tc>
          <w:tcPr>
            <w:tcW w:type="auto" w:w="1728"/>
          </w:tcPr>
          <w:p>
            <w:r>
              <w:t xml:space="preserve">יַשְׁאִ֤ירוּ </w:t>
            </w:r>
          </w:p>
        </w:tc>
        <w:tc>
          <w:tcPr>
            <w:tcW w:type="auto" w:w="1728"/>
          </w:tcPr>
          <w:p>
            <w:r/>
          </w:p>
        </w:tc>
      </w:tr>
    </w:tbl>
    <w:p>
      <w:r>
        <w:br/>
      </w:r>
    </w:p>
    <w:p>
      <w:pPr>
        <w:pStyle w:val="Reference"/>
      </w:pPr>
      <w:hyperlink r:id="rId622">
        <w:r>
          <w:rPr/>
          <w:t>317298, Numbers 9:15</w:t>
        </w:r>
      </w:hyperlink>
    </w:p>
    <w:p>
      <w:pPr>
        <w:pStyle w:val="Hebrew"/>
      </w:pPr>
      <w:r>
        <w:t xml:space="preserve">וּבְיֹום֙ כִּסָּ֤ה הֶֽעָנָן֙ אֶת־הַמִּשְׁכָּ֔ן לְאֹ֖הֶל הָעֵדֻ֑ת </w:t>
      </w:r>
    </w:p>
    <w:p>
      <w:pPr>
        <w:pStyle w:val="Hebrew"/>
      </w:pPr>
      <w:r>
        <w:rPr>
          <w:color w:val="FF0000"/>
          <w:vertAlign w:val="superscript"/>
          <w:rtl/>
        </w:rPr>
        <w:t>76064</w:t>
      </w:r>
      <w:r>
        <w:rPr>
          <w:rFonts w:ascii="Times New Roman" w:hAnsi="Times New Roman"/>
          <w:color w:val="828282"/>
          <w:rtl/>
        </w:rPr>
        <w:t>וּ</w:t>
      </w:r>
      <w:r>
        <w:rPr>
          <w:color w:val="FF0000"/>
          <w:vertAlign w:val="superscript"/>
          <w:rtl/>
        </w:rPr>
        <w:t>76065</w:t>
      </w:r>
      <w:r>
        <w:rPr>
          <w:rFonts w:ascii="Times New Roman" w:hAnsi="Times New Roman"/>
          <w:color w:val="828282"/>
          <w:rtl/>
        </w:rPr>
        <w:t>בְ</w:t>
      </w:r>
      <w:r>
        <w:rPr>
          <w:color w:val="FF0000"/>
          <w:vertAlign w:val="superscript"/>
          <w:rtl/>
        </w:rPr>
        <w:t>76066</w:t>
      </w:r>
      <w:r>
        <w:rPr>
          <w:rFonts w:ascii="Times New Roman" w:hAnsi="Times New Roman"/>
          <w:color w:val="828282"/>
          <w:rtl/>
        </w:rPr>
        <w:t xml:space="preserve">יֹום֙ </w:t>
      </w:r>
      <w:r>
        <w:rPr>
          <w:color w:val="FF0000"/>
          <w:vertAlign w:val="superscript"/>
          <w:rtl/>
        </w:rPr>
        <w:t>76071</w:t>
      </w:r>
      <w:r>
        <w:rPr>
          <w:rFonts w:ascii="Times New Roman" w:hAnsi="Times New Roman"/>
          <w:color w:val="828282"/>
          <w:rtl/>
        </w:rPr>
        <w:t xml:space="preserve">כִּסָּ֤ה </w:t>
      </w:r>
      <w:r>
        <w:rPr>
          <w:color w:val="FF0000"/>
          <w:vertAlign w:val="superscript"/>
          <w:rtl/>
        </w:rPr>
        <w:t>76072</w:t>
      </w:r>
      <w:r>
        <w:rPr>
          <w:rFonts w:ascii="Times New Roman" w:hAnsi="Times New Roman"/>
          <w:color w:val="828282"/>
          <w:rtl/>
        </w:rPr>
        <w:t>הֶֽ</w:t>
      </w:r>
      <w:r>
        <w:rPr>
          <w:color w:val="FF0000"/>
          <w:vertAlign w:val="superscript"/>
          <w:rtl/>
        </w:rPr>
        <w:t>76073</w:t>
      </w:r>
      <w:r>
        <w:rPr>
          <w:rFonts w:ascii="Times New Roman" w:hAnsi="Times New Roman"/>
          <w:color w:val="828282"/>
          <w:rtl/>
        </w:rPr>
        <w:t xml:space="preserve">עָנָן֙ </w:t>
      </w:r>
      <w:r>
        <w:rPr>
          <w:color w:val="FF0000"/>
          <w:vertAlign w:val="superscript"/>
          <w:rtl/>
        </w:rPr>
        <w:t>76074</w:t>
      </w:r>
      <w:r>
        <w:rPr>
          <w:rFonts w:ascii="Times New Roman" w:hAnsi="Times New Roman"/>
          <w:color w:val="828282"/>
          <w:rtl/>
        </w:rPr>
        <w:t>אֶת־</w:t>
      </w:r>
      <w:r>
        <w:rPr>
          <w:color w:val="FF0000"/>
          <w:vertAlign w:val="superscript"/>
          <w:rtl/>
        </w:rPr>
        <w:t>76075</w:t>
      </w:r>
      <w:r>
        <w:rPr>
          <w:rFonts w:ascii="Times New Roman" w:hAnsi="Times New Roman"/>
          <w:color w:val="828282"/>
          <w:rtl/>
        </w:rPr>
        <w:t>הַ</w:t>
      </w:r>
      <w:r>
        <w:rPr>
          <w:color w:val="FF0000"/>
          <w:vertAlign w:val="superscript"/>
          <w:rtl/>
        </w:rPr>
        <w:t>76076</w:t>
      </w:r>
      <w:r>
        <w:rPr>
          <w:rFonts w:ascii="Times New Roman" w:hAnsi="Times New Roman"/>
          <w:color w:val="828282"/>
          <w:rtl/>
        </w:rPr>
        <w:t xml:space="preserve">מִּשְׁכָּ֔ן </w:t>
      </w:r>
      <w:r>
        <w:rPr>
          <w:color w:val="FF0000"/>
          <w:vertAlign w:val="superscript"/>
          <w:rtl/>
        </w:rPr>
        <w:t>76077</w:t>
      </w:r>
      <w:r>
        <w:rPr>
          <w:rFonts w:ascii="Times New Roman" w:hAnsi="Times New Roman"/>
          <w:color w:val="828282"/>
          <w:rtl/>
        </w:rPr>
        <w:t>לְ</w:t>
      </w:r>
      <w:r>
        <w:rPr>
          <w:color w:val="FF0000"/>
          <w:vertAlign w:val="superscript"/>
          <w:rtl/>
        </w:rPr>
        <w:t>76078</w:t>
      </w:r>
      <w:r>
        <w:rPr>
          <w:rFonts w:ascii="Times New Roman" w:hAnsi="Times New Roman"/>
          <w:color w:val="828282"/>
          <w:rtl/>
        </w:rPr>
        <w:t xml:space="preserve">אֹ֖הֶל </w:t>
      </w:r>
      <w:r>
        <w:rPr>
          <w:color w:val="FF0000"/>
          <w:vertAlign w:val="superscript"/>
          <w:rtl/>
        </w:rPr>
        <w:t>76079</w:t>
      </w:r>
      <w:r>
        <w:rPr>
          <w:rFonts w:ascii="Times New Roman" w:hAnsi="Times New Roman"/>
          <w:color w:val="828282"/>
          <w:rtl/>
        </w:rPr>
        <w:t>הָ</w:t>
      </w:r>
      <w:r>
        <w:rPr>
          <w:color w:val="FF0000"/>
          <w:vertAlign w:val="superscript"/>
          <w:rtl/>
        </w:rPr>
        <w:t>76080</w:t>
      </w:r>
      <w:r>
        <w:rPr>
          <w:rFonts w:ascii="Times New Roman" w:hAnsi="Times New Roman"/>
          <w:color w:val="828282"/>
          <w:rtl/>
        </w:rPr>
        <w:t xml:space="preserve">עֵדֻ֑ת </w:t>
      </w:r>
    </w:p>
    <w:p>
      <w:pPr>
        <w:pStyle w:val="Hebrew"/>
      </w:pPr>
      <w:r>
        <w:rPr>
          <w:color w:val="828282"/>
        </w:rPr>
        <w:t xml:space="preserve">וּבְיֹום֙ הָקִ֣ים אֶת־הַמִּשְׁכָּ֔ן כִּסָּ֤ה הֶֽעָנָן֙ אֶת־הַמִּשְׁכָּ֔ן לְאֹ֖הֶל הָעֵדֻ֑ת וּבָעֶ֜רֶב יִהְיֶ֧ה עַֽל־הַמִּשְׁכָּ֛ן כְּמַרְאֵה־אֵ֖שׁ עַד־בֹּֽקֶר׃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317298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317298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428913</w:t>
            </w:r>
          </w:p>
        </w:tc>
        <w:tc>
          <w:tcPr>
            <w:tcW w:type="auto" w:w="1728"/>
          </w:tcPr>
          <w:p>
            <w:r>
              <w:t>time_phrase</w:t>
            </w:r>
          </w:p>
        </w:tc>
        <w:tc>
          <w:tcPr>
            <w:tcW w:type="auto" w:w="1728"/>
          </w:tcPr>
          <w:p>
            <w:r>
              <w:t xml:space="preserve">בְיֹום֙ </w:t>
            </w:r>
          </w:p>
        </w:tc>
        <w:tc>
          <w:tcPr>
            <w:tcW w:type="auto" w:w="1728"/>
          </w:tcPr>
          <w:p>
            <w:r/>
          </w:p>
        </w:tc>
      </w:tr>
      <w:tr>
        <w:tc>
          <w:tcPr>
            <w:tcW w:type="auto" w:w="1728"/>
          </w:tcPr>
          <w:p>
            <w:r>
              <w:t>tense</w:t>
            </w:r>
          </w:p>
        </w:tc>
        <w:tc>
          <w:tcPr>
            <w:tcW w:type="auto" w:w="1728"/>
          </w:tcPr>
          <w:p>
            <w:r>
              <w:t>76071</w:t>
            </w:r>
          </w:p>
        </w:tc>
        <w:tc>
          <w:tcPr>
            <w:tcW w:type="auto" w:w="1728"/>
          </w:tcPr>
          <w:p>
            <w:r>
              <w:t>verb</w:t>
            </w:r>
          </w:p>
        </w:tc>
        <w:tc>
          <w:tcPr>
            <w:tcW w:type="auto" w:w="1728"/>
          </w:tcPr>
          <w:p>
            <w:r>
              <w:t xml:space="preserve">כִּסָּ֤ה </w:t>
            </w:r>
          </w:p>
        </w:tc>
        <w:tc>
          <w:tcPr>
            <w:tcW w:type="auto" w:w="1728"/>
          </w:tcPr>
          <w:p>
            <w:r/>
          </w:p>
        </w:tc>
      </w:tr>
    </w:tbl>
    <w:p>
      <w:r>
        <w:br/>
      </w:r>
    </w:p>
    <w:p>
      <w:pPr>
        <w:pStyle w:val="Reference"/>
      </w:pPr>
      <w:hyperlink r:id="rId622">
        <w:r>
          <w:rPr/>
          <w:t>317300, Numbers 9:15</w:t>
        </w:r>
      </w:hyperlink>
    </w:p>
    <w:p>
      <w:pPr>
        <w:pStyle w:val="Hebrew"/>
      </w:pPr>
      <w:r>
        <w:t xml:space="preserve">וּבָעֶ֜רֶב יִהְיֶ֧ה עַֽל־הַמִּשְׁכָּ֛ן כְּמַרְאֵה־אֵ֖שׁ עַד־בֹּֽקֶר׃ </w:t>
      </w:r>
    </w:p>
    <w:p>
      <w:pPr>
        <w:pStyle w:val="Hebrew"/>
      </w:pPr>
      <w:r>
        <w:rPr>
          <w:color w:val="FF0000"/>
          <w:vertAlign w:val="superscript"/>
          <w:rtl/>
        </w:rPr>
        <w:t>76081</w:t>
      </w:r>
      <w:r>
        <w:rPr>
          <w:rFonts w:ascii="Times New Roman" w:hAnsi="Times New Roman"/>
          <w:color w:val="828282"/>
          <w:rtl/>
        </w:rPr>
        <w:t>וּ</w:t>
      </w:r>
      <w:r>
        <w:rPr>
          <w:color w:val="FF0000"/>
          <w:vertAlign w:val="superscript"/>
          <w:rtl/>
        </w:rPr>
        <w:t>76082</w:t>
      </w:r>
      <w:r>
        <w:rPr>
          <w:rFonts w:ascii="Times New Roman" w:hAnsi="Times New Roman"/>
          <w:color w:val="828282"/>
          <w:rtl/>
        </w:rPr>
        <w:t>בָ</w:t>
      </w:r>
      <w:r>
        <w:rPr>
          <w:color w:val="FF0000"/>
          <w:vertAlign w:val="superscript"/>
          <w:rtl/>
        </w:rPr>
        <w:t>76083</w:t>
      </w:r>
      <w:r>
        <w:rPr>
          <w:rFonts w:ascii="Times New Roman" w:hAnsi="Times New Roman"/>
          <w:color w:val="828282"/>
          <w:rtl/>
        </w:rPr>
      </w:r>
      <w:r>
        <w:rPr>
          <w:color w:val="FF0000"/>
          <w:vertAlign w:val="superscript"/>
          <w:rtl/>
        </w:rPr>
        <w:t>76084</w:t>
      </w:r>
      <w:r>
        <w:rPr>
          <w:rFonts w:ascii="Times New Roman" w:hAnsi="Times New Roman"/>
          <w:color w:val="828282"/>
          <w:rtl/>
        </w:rPr>
        <w:t xml:space="preserve">עֶ֜רֶב </w:t>
      </w:r>
      <w:r>
        <w:rPr>
          <w:color w:val="FF0000"/>
          <w:vertAlign w:val="superscript"/>
          <w:rtl/>
        </w:rPr>
        <w:t>76085</w:t>
      </w:r>
      <w:r>
        <w:rPr>
          <w:rFonts w:ascii="Times New Roman" w:hAnsi="Times New Roman"/>
          <w:color w:val="828282"/>
          <w:rtl/>
        </w:rPr>
        <w:t xml:space="preserve">יִהְיֶ֧ה </w:t>
      </w:r>
      <w:r>
        <w:rPr>
          <w:color w:val="FF0000"/>
          <w:vertAlign w:val="superscript"/>
          <w:rtl/>
        </w:rPr>
        <w:t>76086</w:t>
      </w:r>
      <w:r>
        <w:rPr>
          <w:rFonts w:ascii="Times New Roman" w:hAnsi="Times New Roman"/>
          <w:color w:val="828282"/>
          <w:rtl/>
        </w:rPr>
        <w:t>עַֽל־</w:t>
      </w:r>
      <w:r>
        <w:rPr>
          <w:color w:val="FF0000"/>
          <w:vertAlign w:val="superscript"/>
          <w:rtl/>
        </w:rPr>
        <w:t>76087</w:t>
      </w:r>
      <w:r>
        <w:rPr>
          <w:rFonts w:ascii="Times New Roman" w:hAnsi="Times New Roman"/>
          <w:color w:val="828282"/>
          <w:rtl/>
        </w:rPr>
        <w:t>הַ</w:t>
      </w:r>
      <w:r>
        <w:rPr>
          <w:color w:val="FF0000"/>
          <w:vertAlign w:val="superscript"/>
          <w:rtl/>
        </w:rPr>
        <w:t>76088</w:t>
      </w:r>
      <w:r>
        <w:rPr>
          <w:rFonts w:ascii="Times New Roman" w:hAnsi="Times New Roman"/>
          <w:color w:val="828282"/>
          <w:rtl/>
        </w:rPr>
        <w:t xml:space="preserve">מִּשְׁכָּ֛ן </w:t>
      </w:r>
      <w:r>
        <w:rPr>
          <w:color w:val="FF0000"/>
          <w:vertAlign w:val="superscript"/>
          <w:rtl/>
        </w:rPr>
        <w:t>76089</w:t>
      </w:r>
      <w:r>
        <w:rPr>
          <w:rFonts w:ascii="Times New Roman" w:hAnsi="Times New Roman"/>
          <w:color w:val="828282"/>
          <w:rtl/>
        </w:rPr>
        <w:t>כְּ</w:t>
      </w:r>
      <w:r>
        <w:rPr>
          <w:color w:val="FF0000"/>
          <w:vertAlign w:val="superscript"/>
          <w:rtl/>
        </w:rPr>
        <w:t>76090</w:t>
      </w:r>
      <w:r>
        <w:rPr>
          <w:rFonts w:ascii="Times New Roman" w:hAnsi="Times New Roman"/>
          <w:color w:val="828282"/>
          <w:rtl/>
        </w:rPr>
        <w:t>מַרְאֵה־</w:t>
      </w:r>
      <w:r>
        <w:rPr>
          <w:color w:val="FF0000"/>
          <w:vertAlign w:val="superscript"/>
          <w:rtl/>
        </w:rPr>
        <w:t>76091</w:t>
      </w:r>
      <w:r>
        <w:rPr>
          <w:rFonts w:ascii="Times New Roman" w:hAnsi="Times New Roman"/>
          <w:color w:val="828282"/>
          <w:rtl/>
        </w:rPr>
        <w:t xml:space="preserve">אֵ֖שׁ </w:t>
      </w:r>
      <w:r>
        <w:rPr>
          <w:color w:val="FF0000"/>
          <w:vertAlign w:val="superscript"/>
          <w:rtl/>
        </w:rPr>
        <w:t>76092</w:t>
      </w:r>
      <w:r>
        <w:rPr>
          <w:rFonts w:ascii="Times New Roman" w:hAnsi="Times New Roman"/>
          <w:color w:val="828282"/>
          <w:rtl/>
        </w:rPr>
        <w:t>עַד־</w:t>
      </w:r>
      <w:r>
        <w:rPr>
          <w:color w:val="FF0000"/>
          <w:vertAlign w:val="superscript"/>
          <w:rtl/>
        </w:rPr>
        <w:t>76093</w:t>
      </w:r>
      <w:r>
        <w:rPr>
          <w:rFonts w:ascii="Times New Roman" w:hAnsi="Times New Roman"/>
          <w:color w:val="828282"/>
          <w:rtl/>
        </w:rPr>
        <w:t xml:space="preserve">בֹּֽקֶר׃ </w:t>
      </w:r>
    </w:p>
    <w:p>
      <w:pPr>
        <w:pStyle w:val="Hebrew"/>
      </w:pPr>
      <w:r>
        <w:rPr>
          <w:color w:val="828282"/>
        </w:rPr>
        <w:t xml:space="preserve">וּבְיֹום֙ הָקִ֣ים אֶת־הַמִּשְׁכָּ֔ן כִּסָּ֤ה הֶֽעָנָן֙ אֶת־הַמִּשְׁכָּ֔ן לְאֹ֖הֶל הָעֵדֻ֑ת וּבָעֶ֜רֶב יִהְיֶ֧ה עַֽל־הַמִּשְׁכָּ֛ן כְּמַרְאֵה־אֵ֖שׁ עַד־בֹּֽקֶר׃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317300</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317300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428920</w:t>
            </w:r>
          </w:p>
        </w:tc>
        <w:tc>
          <w:tcPr>
            <w:tcW w:type="auto" w:w="1728"/>
          </w:tcPr>
          <w:p>
            <w:r>
              <w:t>time_phrase</w:t>
            </w:r>
          </w:p>
        </w:tc>
        <w:tc>
          <w:tcPr>
            <w:tcW w:type="auto" w:w="1728"/>
          </w:tcPr>
          <w:p>
            <w:r>
              <w:t xml:space="preserve">בָעֶ֜רֶב </w:t>
            </w:r>
          </w:p>
        </w:tc>
        <w:tc>
          <w:tcPr>
            <w:tcW w:type="auto" w:w="1728"/>
          </w:tcPr>
          <w:p>
            <w:r/>
          </w:p>
        </w:tc>
      </w:tr>
      <w:tr>
        <w:tc>
          <w:tcPr>
            <w:tcW w:type="auto" w:w="1728"/>
          </w:tcPr>
          <w:p>
            <w:r>
              <w:t>tp_cluster</w:t>
            </w:r>
          </w:p>
        </w:tc>
        <w:tc>
          <w:tcPr>
            <w:tcW w:type="auto" w:w="1728"/>
          </w:tcPr>
          <w:p>
            <w:r>
              <w:t>428924</w:t>
            </w:r>
          </w:p>
        </w:tc>
        <w:tc>
          <w:tcPr>
            <w:tcW w:type="auto" w:w="1728"/>
          </w:tcPr>
          <w:p>
            <w:r>
              <w:t>time_phrase</w:t>
            </w:r>
          </w:p>
        </w:tc>
        <w:tc>
          <w:tcPr>
            <w:tcW w:type="auto" w:w="1728"/>
          </w:tcPr>
          <w:p>
            <w:r>
              <w:t xml:space="preserve">עַד־בֹּֽקֶר׃ </w:t>
            </w:r>
          </w:p>
        </w:tc>
        <w:tc>
          <w:tcPr>
            <w:tcW w:type="auto" w:w="1728"/>
          </w:tcPr>
          <w:p>
            <w:r/>
          </w:p>
        </w:tc>
      </w:tr>
      <w:tr>
        <w:tc>
          <w:tcPr>
            <w:tcW w:type="auto" w:w="1728"/>
          </w:tcPr>
          <w:p>
            <w:r>
              <w:t>tense</w:t>
            </w:r>
          </w:p>
        </w:tc>
        <w:tc>
          <w:tcPr>
            <w:tcW w:type="auto" w:w="1728"/>
          </w:tcPr>
          <w:p>
            <w:r>
              <w:t>76085</w:t>
            </w:r>
          </w:p>
        </w:tc>
        <w:tc>
          <w:tcPr>
            <w:tcW w:type="auto" w:w="1728"/>
          </w:tcPr>
          <w:p>
            <w:r>
              <w:t>verb</w:t>
            </w:r>
          </w:p>
        </w:tc>
        <w:tc>
          <w:tcPr>
            <w:tcW w:type="auto" w:w="1728"/>
          </w:tcPr>
          <w:p>
            <w:r>
              <w:t xml:space="preserve">יִהְיֶ֧ה </w:t>
            </w:r>
          </w:p>
        </w:tc>
        <w:tc>
          <w:tcPr>
            <w:tcW w:type="auto" w:w="1728"/>
          </w:tcPr>
          <w:p>
            <w:r/>
          </w:p>
        </w:tc>
      </w:tr>
    </w:tbl>
    <w:p>
      <w:r>
        <w:br/>
      </w:r>
    </w:p>
    <w:p>
      <w:pPr>
        <w:pStyle w:val="Reference"/>
      </w:pPr>
      <w:hyperlink r:id="rId623">
        <w:r>
          <w:rPr/>
          <w:t>317301, Numbers 9:16</w:t>
        </w:r>
      </w:hyperlink>
    </w:p>
    <w:p>
      <w:pPr>
        <w:pStyle w:val="Hebrew"/>
      </w:pPr>
      <w:r>
        <w:t xml:space="preserve">כֵּ֚ן יִהְיֶ֣ה תָמִ֔יד </w:t>
      </w:r>
    </w:p>
    <w:p>
      <w:pPr>
        <w:pStyle w:val="Hebrew"/>
      </w:pPr>
      <w:r>
        <w:rPr>
          <w:color w:val="FF0000"/>
          <w:vertAlign w:val="superscript"/>
          <w:rtl/>
        </w:rPr>
        <w:t>76094</w:t>
      </w:r>
      <w:r>
        <w:rPr>
          <w:rFonts w:ascii="Times New Roman" w:hAnsi="Times New Roman"/>
          <w:color w:val="828282"/>
          <w:rtl/>
        </w:rPr>
        <w:t xml:space="preserve">כֵּ֚ן </w:t>
      </w:r>
      <w:r>
        <w:rPr>
          <w:color w:val="FF0000"/>
          <w:vertAlign w:val="superscript"/>
          <w:rtl/>
        </w:rPr>
        <w:t>76095</w:t>
      </w:r>
      <w:r>
        <w:rPr>
          <w:rFonts w:ascii="Times New Roman" w:hAnsi="Times New Roman"/>
          <w:color w:val="828282"/>
          <w:rtl/>
        </w:rPr>
        <w:t xml:space="preserve">יִהְיֶ֣ה </w:t>
      </w:r>
      <w:r>
        <w:rPr>
          <w:color w:val="FF0000"/>
          <w:vertAlign w:val="superscript"/>
          <w:rtl/>
        </w:rPr>
        <w:t>76096</w:t>
      </w:r>
      <w:r>
        <w:rPr>
          <w:rFonts w:ascii="Times New Roman" w:hAnsi="Times New Roman"/>
          <w:color w:val="828282"/>
          <w:rtl/>
        </w:rPr>
        <w:t xml:space="preserve">תָמִ֔יד </w:t>
      </w:r>
    </w:p>
    <w:p>
      <w:pPr>
        <w:pStyle w:val="Hebrew"/>
      </w:pPr>
      <w:r>
        <w:rPr>
          <w:color w:val="828282"/>
        </w:rPr>
        <w:t xml:space="preserve">כֵּ֚ן יִהְיֶ֣ה תָמִ֔יד הֶעָנָ֖ן יְכַסֶּ֑נּוּ וּמַרְאֵה־אֵ֖שׁ לָֽיְלָה׃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317301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317301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428927</w:t>
            </w:r>
          </w:p>
        </w:tc>
        <w:tc>
          <w:tcPr>
            <w:tcW w:type="auto" w:w="1728"/>
          </w:tcPr>
          <w:p>
            <w:r>
              <w:t>time_phrase</w:t>
            </w:r>
          </w:p>
        </w:tc>
        <w:tc>
          <w:tcPr>
            <w:tcW w:type="auto" w:w="1728"/>
          </w:tcPr>
          <w:p>
            <w:r>
              <w:t xml:space="preserve">תָמִ֔יד </w:t>
            </w:r>
          </w:p>
        </w:tc>
        <w:tc>
          <w:tcPr>
            <w:tcW w:type="auto" w:w="1728"/>
          </w:tcPr>
          <w:p>
            <w:r/>
          </w:p>
        </w:tc>
      </w:tr>
      <w:tr>
        <w:tc>
          <w:tcPr>
            <w:tcW w:type="auto" w:w="1728"/>
          </w:tcPr>
          <w:p>
            <w:r>
              <w:t>tense</w:t>
            </w:r>
          </w:p>
        </w:tc>
        <w:tc>
          <w:tcPr>
            <w:tcW w:type="auto" w:w="1728"/>
          </w:tcPr>
          <w:p>
            <w:r>
              <w:t>76095</w:t>
            </w:r>
          </w:p>
        </w:tc>
        <w:tc>
          <w:tcPr>
            <w:tcW w:type="auto" w:w="1728"/>
          </w:tcPr>
          <w:p>
            <w:r>
              <w:t>verb</w:t>
            </w:r>
          </w:p>
        </w:tc>
        <w:tc>
          <w:tcPr>
            <w:tcW w:type="auto" w:w="1728"/>
          </w:tcPr>
          <w:p>
            <w:r>
              <w:t xml:space="preserve">יִהְיֶ֣ה </w:t>
            </w:r>
          </w:p>
        </w:tc>
        <w:tc>
          <w:tcPr>
            <w:tcW w:type="auto" w:w="1728"/>
          </w:tcPr>
          <w:p>
            <w:r/>
          </w:p>
        </w:tc>
      </w:tr>
    </w:tbl>
    <w:p>
      <w:r>
        <w:br/>
      </w:r>
    </w:p>
    <w:p>
      <w:pPr>
        <w:pStyle w:val="Reference"/>
      </w:pPr>
      <w:hyperlink r:id="rId623">
        <w:r>
          <w:rPr/>
          <w:t>317303, Numbers 9:16</w:t>
        </w:r>
      </w:hyperlink>
    </w:p>
    <w:p>
      <w:pPr>
        <w:pStyle w:val="Hebrew"/>
      </w:pPr>
      <w:r>
        <w:t xml:space="preserve">וּמַרְאֵה־אֵ֖שׁ לָֽיְלָה׃ </w:t>
      </w:r>
    </w:p>
    <w:p>
      <w:pPr>
        <w:pStyle w:val="Hebrew"/>
      </w:pPr>
      <w:r>
        <w:rPr>
          <w:color w:val="FF0000"/>
          <w:vertAlign w:val="superscript"/>
          <w:rtl/>
        </w:rPr>
        <w:t>76100</w:t>
      </w:r>
      <w:r>
        <w:rPr>
          <w:rFonts w:ascii="Times New Roman" w:hAnsi="Times New Roman"/>
          <w:color w:val="828282"/>
          <w:rtl/>
        </w:rPr>
        <w:t>וּ</w:t>
      </w:r>
      <w:r>
        <w:rPr>
          <w:color w:val="FF0000"/>
          <w:vertAlign w:val="superscript"/>
          <w:rtl/>
        </w:rPr>
        <w:t>76101</w:t>
      </w:r>
      <w:r>
        <w:rPr>
          <w:rFonts w:ascii="Times New Roman" w:hAnsi="Times New Roman"/>
          <w:color w:val="828282"/>
          <w:rtl/>
        </w:rPr>
        <w:t>מַרְאֵה־</w:t>
      </w:r>
      <w:r>
        <w:rPr>
          <w:color w:val="FF0000"/>
          <w:vertAlign w:val="superscript"/>
          <w:rtl/>
        </w:rPr>
        <w:t>76102</w:t>
      </w:r>
      <w:r>
        <w:rPr>
          <w:rFonts w:ascii="Times New Roman" w:hAnsi="Times New Roman"/>
          <w:color w:val="828282"/>
          <w:rtl/>
        </w:rPr>
        <w:t xml:space="preserve">אֵ֖שׁ </w:t>
      </w:r>
      <w:r>
        <w:rPr>
          <w:color w:val="FF0000"/>
          <w:vertAlign w:val="superscript"/>
          <w:rtl/>
        </w:rPr>
        <w:t>76103</w:t>
      </w:r>
      <w:r>
        <w:rPr>
          <w:rFonts w:ascii="Times New Roman" w:hAnsi="Times New Roman"/>
          <w:color w:val="828282"/>
          <w:rtl/>
        </w:rPr>
        <w:t xml:space="preserve">לָֽיְלָה׃ </w:t>
      </w:r>
    </w:p>
    <w:p>
      <w:pPr>
        <w:pStyle w:val="Hebrew"/>
      </w:pPr>
      <w:r>
        <w:rPr>
          <w:color w:val="828282"/>
        </w:rPr>
        <w:t xml:space="preserve">כֵּ֚ן יִהְיֶ֣ה תָמִ֔יד הֶעָנָ֖ן יְכַסֶּ֑נּוּ וּמַרְאֵה־אֵ֖שׁ לָֽיְלָה׃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317303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317303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428932</w:t>
            </w:r>
          </w:p>
        </w:tc>
        <w:tc>
          <w:tcPr>
            <w:tcW w:type="auto" w:w="1728"/>
          </w:tcPr>
          <w:p>
            <w:r>
              <w:t>time_phrase</w:t>
            </w:r>
          </w:p>
        </w:tc>
        <w:tc>
          <w:tcPr>
            <w:tcW w:type="auto" w:w="1728"/>
          </w:tcPr>
          <w:p>
            <w:r>
              <w:t xml:space="preserve">לָֽיְלָה׃ </w:t>
            </w:r>
          </w:p>
        </w:tc>
        <w:tc>
          <w:tcPr>
            <w:tcW w:type="auto" w:w="1728"/>
          </w:tcPr>
          <w:p>
            <w:r/>
          </w:p>
        </w:tc>
      </w:tr>
    </w:tbl>
    <w:p>
      <w:r>
        <w:br/>
      </w:r>
    </w:p>
    <w:p>
      <w:pPr>
        <w:pStyle w:val="Reference"/>
      </w:pPr>
      <w:hyperlink r:id="rId624">
        <w:r>
          <w:rPr/>
          <w:t>317306, Numbers 9:17</w:t>
        </w:r>
      </w:hyperlink>
    </w:p>
    <w:p>
      <w:pPr>
        <w:pStyle w:val="Hebrew"/>
      </w:pPr>
      <w:r>
        <w:t xml:space="preserve">וְאַ֣חֲרֵי־כֵ֔ן יִסְע֖וּ בְּנֵ֣י יִשְׂרָאֵ֑ל </w:t>
      </w:r>
    </w:p>
    <w:p>
      <w:pPr>
        <w:pStyle w:val="Hebrew"/>
      </w:pPr>
      <w:r>
        <w:rPr>
          <w:color w:val="FF0000"/>
          <w:vertAlign w:val="superscript"/>
          <w:rtl/>
        </w:rPr>
        <w:t>76114</w:t>
      </w:r>
      <w:r>
        <w:rPr>
          <w:rFonts w:ascii="Times New Roman" w:hAnsi="Times New Roman"/>
          <w:color w:val="828282"/>
          <w:rtl/>
        </w:rPr>
        <w:t>וְ</w:t>
      </w:r>
      <w:r>
        <w:rPr>
          <w:color w:val="FF0000"/>
          <w:vertAlign w:val="superscript"/>
          <w:rtl/>
        </w:rPr>
        <w:t>76115</w:t>
      </w:r>
      <w:r>
        <w:rPr>
          <w:rFonts w:ascii="Times New Roman" w:hAnsi="Times New Roman"/>
          <w:color w:val="828282"/>
          <w:rtl/>
        </w:rPr>
        <w:t>אַ֣חֲרֵי־</w:t>
      </w:r>
      <w:r>
        <w:rPr>
          <w:color w:val="FF0000"/>
          <w:vertAlign w:val="superscript"/>
          <w:rtl/>
        </w:rPr>
        <w:t>76116</w:t>
      </w:r>
      <w:r>
        <w:rPr>
          <w:rFonts w:ascii="Times New Roman" w:hAnsi="Times New Roman"/>
          <w:color w:val="828282"/>
          <w:rtl/>
        </w:rPr>
        <w:t xml:space="preserve">כֵ֔ן </w:t>
      </w:r>
      <w:r>
        <w:rPr>
          <w:color w:val="FF0000"/>
          <w:vertAlign w:val="superscript"/>
          <w:rtl/>
        </w:rPr>
        <w:t>76117</w:t>
      </w:r>
      <w:r>
        <w:rPr>
          <w:rFonts w:ascii="Times New Roman" w:hAnsi="Times New Roman"/>
          <w:color w:val="828282"/>
          <w:rtl/>
        </w:rPr>
        <w:t xml:space="preserve">יִסְע֖וּ </w:t>
      </w:r>
      <w:r>
        <w:rPr>
          <w:color w:val="FF0000"/>
          <w:vertAlign w:val="superscript"/>
          <w:rtl/>
        </w:rPr>
        <w:t>76118</w:t>
      </w:r>
      <w:r>
        <w:rPr>
          <w:rFonts w:ascii="Times New Roman" w:hAnsi="Times New Roman"/>
          <w:color w:val="828282"/>
          <w:rtl/>
        </w:rPr>
        <w:t xml:space="preserve">בְּנֵ֣י </w:t>
      </w:r>
      <w:r>
        <w:rPr>
          <w:color w:val="FF0000"/>
          <w:vertAlign w:val="superscript"/>
          <w:rtl/>
        </w:rPr>
        <w:t>76119</w:t>
      </w:r>
      <w:r>
        <w:rPr>
          <w:rFonts w:ascii="Times New Roman" w:hAnsi="Times New Roman"/>
          <w:color w:val="828282"/>
          <w:rtl/>
        </w:rPr>
        <w:t xml:space="preserve">יִשְׂרָאֵ֑ל </w:t>
      </w:r>
    </w:p>
    <w:p>
      <w:pPr>
        <w:pStyle w:val="Hebrew"/>
      </w:pPr>
      <w:r>
        <w:rPr>
          <w:color w:val="828282"/>
        </w:rPr>
        <w:t xml:space="preserve">וּלְפִ֞י הֵעָלֹ֤ת הֶֽעָנָן֙ מֵעַ֣ל הָאֹ֔הֶל וְאַ֣חֲרֵי־כֵ֔ן יִסְע֖וּ בְּנֵ֣י יִשְׂרָאֵ֑ל וּבִמְקֹ֗ום אֲשֶׁ֤ר יִשְׁכָּן־שָׁם֙ הֶֽעָנָ֔ן שָׁ֥ם יַחֲנ֖וּ 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317306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317306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428939</w:t>
            </w:r>
          </w:p>
        </w:tc>
        <w:tc>
          <w:tcPr>
            <w:tcW w:type="auto" w:w="1728"/>
          </w:tcPr>
          <w:p>
            <w:r>
              <w:t>time_phrase</w:t>
            </w:r>
          </w:p>
        </w:tc>
        <w:tc>
          <w:tcPr>
            <w:tcW w:type="auto" w:w="1728"/>
          </w:tcPr>
          <w:p>
            <w:r>
              <w:t xml:space="preserve">אַ֣חֲרֵי־כֵ֔ן </w:t>
            </w:r>
          </w:p>
        </w:tc>
        <w:tc>
          <w:tcPr>
            <w:tcW w:type="auto" w:w="1728"/>
          </w:tcPr>
          <w:p>
            <w:r/>
          </w:p>
        </w:tc>
      </w:tr>
      <w:tr>
        <w:tc>
          <w:tcPr>
            <w:tcW w:type="auto" w:w="1728"/>
          </w:tcPr>
          <w:p>
            <w:r>
              <w:t>tense</w:t>
            </w:r>
          </w:p>
        </w:tc>
        <w:tc>
          <w:tcPr>
            <w:tcW w:type="auto" w:w="1728"/>
          </w:tcPr>
          <w:p>
            <w:r>
              <w:t>76117</w:t>
            </w:r>
          </w:p>
        </w:tc>
        <w:tc>
          <w:tcPr>
            <w:tcW w:type="auto" w:w="1728"/>
          </w:tcPr>
          <w:p>
            <w:r>
              <w:t>verb</w:t>
            </w:r>
          </w:p>
        </w:tc>
        <w:tc>
          <w:tcPr>
            <w:tcW w:type="auto" w:w="1728"/>
          </w:tcPr>
          <w:p>
            <w:r>
              <w:t xml:space="preserve">יִסְע֖וּ </w:t>
            </w:r>
          </w:p>
        </w:tc>
        <w:tc>
          <w:tcPr>
            <w:tcW w:type="auto" w:w="1728"/>
          </w:tcPr>
          <w:p>
            <w:r/>
          </w:p>
        </w:tc>
      </w:tr>
    </w:tbl>
    <w:p>
      <w:r>
        <w:br/>
      </w:r>
    </w:p>
    <w:p>
      <w:pPr>
        <w:pStyle w:val="Reference"/>
      </w:pPr>
      <w:hyperlink r:id="rId625">
        <w:r>
          <w:rPr/>
          <w:t>317312, Numbers 9:18</w:t>
        </w:r>
      </w:hyperlink>
    </w:p>
    <w:p>
      <w:pPr>
        <w:pStyle w:val="Hebrew"/>
      </w:pPr>
      <w:r>
        <w:t xml:space="preserve">כָּל־יְמֵ֗י יַחֲנֽוּ׃ </w:t>
      </w:r>
    </w:p>
    <w:p>
      <w:pPr>
        <w:pStyle w:val="Hebrew"/>
      </w:pPr>
      <w:r>
        <w:rPr>
          <w:color w:val="FF0000"/>
          <w:vertAlign w:val="superscript"/>
          <w:rtl/>
        </w:rPr>
        <w:t>76143</w:t>
      </w:r>
      <w:r>
        <w:rPr>
          <w:rFonts w:ascii="Times New Roman" w:hAnsi="Times New Roman"/>
          <w:color w:val="828282"/>
          <w:rtl/>
        </w:rPr>
        <w:t>כָּל־</w:t>
      </w:r>
      <w:r>
        <w:rPr>
          <w:color w:val="FF0000"/>
          <w:vertAlign w:val="superscript"/>
          <w:rtl/>
        </w:rPr>
        <w:t>76144</w:t>
      </w:r>
      <w:r>
        <w:rPr>
          <w:rFonts w:ascii="Times New Roman" w:hAnsi="Times New Roman"/>
          <w:color w:val="828282"/>
          <w:rtl/>
        </w:rPr>
        <w:t xml:space="preserve">יְמֵ֗י </w:t>
      </w:r>
      <w:r>
        <w:rPr>
          <w:color w:val="FF0000"/>
          <w:vertAlign w:val="superscript"/>
          <w:rtl/>
        </w:rPr>
        <w:t>76152</w:t>
      </w:r>
      <w:r>
        <w:rPr>
          <w:rFonts w:ascii="Times New Roman" w:hAnsi="Times New Roman"/>
          <w:color w:val="828282"/>
          <w:rtl/>
        </w:rPr>
        <w:t xml:space="preserve">יַחֲנֽוּ׃ </w:t>
      </w:r>
    </w:p>
    <w:p>
      <w:pPr>
        <w:pStyle w:val="Hebrew"/>
      </w:pPr>
      <w:r>
        <w:rPr>
          <w:color w:val="828282"/>
        </w:rPr>
        <w:t xml:space="preserve">עַל־פִּ֣י יְהוָ֗ה יִסְעוּ֙ בְּנֵ֣י יִשְׂרָאֵ֔ל וְעַל־פִּ֥י יְהוָ֖ה יַחֲנ֑וּ כָּל־יְמֵ֗י אֲשֶׁ֨ר יִשְׁכֹּ֧ן הֶעָנָ֛ן עַל־הַמִּשְׁכָּ֖ן יַחֲנֽוּ׃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317312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317312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428957</w:t>
            </w:r>
          </w:p>
        </w:tc>
        <w:tc>
          <w:tcPr>
            <w:tcW w:type="auto" w:w="1728"/>
          </w:tcPr>
          <w:p>
            <w:r>
              <w:t>time_phrase</w:t>
            </w:r>
          </w:p>
        </w:tc>
        <w:tc>
          <w:tcPr>
            <w:tcW w:type="auto" w:w="1728"/>
          </w:tcPr>
          <w:p>
            <w:r>
              <w:t xml:space="preserve">כָּל־יְמֵ֗י </w:t>
            </w:r>
          </w:p>
        </w:tc>
        <w:tc>
          <w:tcPr>
            <w:tcW w:type="auto" w:w="1728"/>
          </w:tcPr>
          <w:p>
            <w:r/>
          </w:p>
        </w:tc>
      </w:tr>
      <w:tr>
        <w:tc>
          <w:tcPr>
            <w:tcW w:type="auto" w:w="1728"/>
          </w:tcPr>
          <w:p>
            <w:r>
              <w:t>tense</w:t>
            </w:r>
          </w:p>
        </w:tc>
        <w:tc>
          <w:tcPr>
            <w:tcW w:type="auto" w:w="1728"/>
          </w:tcPr>
          <w:p>
            <w:r>
              <w:t>76152</w:t>
            </w:r>
          </w:p>
        </w:tc>
        <w:tc>
          <w:tcPr>
            <w:tcW w:type="auto" w:w="1728"/>
          </w:tcPr>
          <w:p>
            <w:r>
              <w:t>verb</w:t>
            </w:r>
          </w:p>
        </w:tc>
        <w:tc>
          <w:tcPr>
            <w:tcW w:type="auto" w:w="1728"/>
          </w:tcPr>
          <w:p>
            <w:r>
              <w:t xml:space="preserve">יַחֲנֽוּ׃ </w:t>
            </w:r>
          </w:p>
        </w:tc>
        <w:tc>
          <w:tcPr>
            <w:tcW w:type="auto" w:w="1728"/>
          </w:tcPr>
          <w:p>
            <w:r/>
          </w:p>
        </w:tc>
      </w:tr>
    </w:tbl>
    <w:p>
      <w:r>
        <w:br/>
      </w:r>
    </w:p>
    <w:p>
      <w:pPr>
        <w:pStyle w:val="Reference"/>
      </w:pPr>
      <w:hyperlink r:id="rId626">
        <w:r>
          <w:rPr/>
          <w:t>317314, Numbers 9:19</w:t>
        </w:r>
      </w:hyperlink>
    </w:p>
    <w:p>
      <w:pPr>
        <w:pStyle w:val="Hebrew"/>
      </w:pPr>
      <w:r>
        <w:t xml:space="preserve">וּבְהַאֲרִ֧יךְ הֶֽעָנָ֛ן עַל־הַמִּשְׁכָּ֖ן יָמִ֣ים רַבִּ֑ים </w:t>
      </w:r>
    </w:p>
    <w:p>
      <w:pPr>
        <w:pStyle w:val="Hebrew"/>
      </w:pPr>
      <w:r>
        <w:rPr>
          <w:color w:val="FF0000"/>
          <w:vertAlign w:val="superscript"/>
          <w:rtl/>
        </w:rPr>
        <w:t>76153</w:t>
      </w:r>
      <w:r>
        <w:rPr>
          <w:rFonts w:ascii="Times New Roman" w:hAnsi="Times New Roman"/>
          <w:color w:val="828282"/>
          <w:rtl/>
        </w:rPr>
        <w:t>וּ</w:t>
      </w:r>
      <w:r>
        <w:rPr>
          <w:color w:val="FF0000"/>
          <w:vertAlign w:val="superscript"/>
          <w:rtl/>
        </w:rPr>
        <w:t>76154</w:t>
      </w:r>
      <w:r>
        <w:rPr>
          <w:rFonts w:ascii="Times New Roman" w:hAnsi="Times New Roman"/>
          <w:color w:val="828282"/>
          <w:rtl/>
        </w:rPr>
        <w:t>בְ</w:t>
      </w:r>
      <w:r>
        <w:rPr>
          <w:color w:val="FF0000"/>
          <w:vertAlign w:val="superscript"/>
          <w:rtl/>
        </w:rPr>
        <w:t>76155</w:t>
      </w:r>
      <w:r>
        <w:rPr>
          <w:rFonts w:ascii="Times New Roman" w:hAnsi="Times New Roman"/>
          <w:color w:val="828282"/>
          <w:rtl/>
        </w:rPr>
        <w:t xml:space="preserve">הַאֲרִ֧יךְ </w:t>
      </w:r>
      <w:r>
        <w:rPr>
          <w:color w:val="FF0000"/>
          <w:vertAlign w:val="superscript"/>
          <w:rtl/>
        </w:rPr>
        <w:t>76156</w:t>
      </w:r>
      <w:r>
        <w:rPr>
          <w:rFonts w:ascii="Times New Roman" w:hAnsi="Times New Roman"/>
          <w:color w:val="828282"/>
          <w:rtl/>
        </w:rPr>
        <w:t>הֶֽ</w:t>
      </w:r>
      <w:r>
        <w:rPr>
          <w:color w:val="FF0000"/>
          <w:vertAlign w:val="superscript"/>
          <w:rtl/>
        </w:rPr>
        <w:t>76157</w:t>
      </w:r>
      <w:r>
        <w:rPr>
          <w:rFonts w:ascii="Times New Roman" w:hAnsi="Times New Roman"/>
          <w:color w:val="828282"/>
          <w:rtl/>
        </w:rPr>
        <w:t xml:space="preserve">עָנָ֛ן </w:t>
      </w:r>
      <w:r>
        <w:rPr>
          <w:color w:val="FF0000"/>
          <w:vertAlign w:val="superscript"/>
          <w:rtl/>
        </w:rPr>
        <w:t>76158</w:t>
      </w:r>
      <w:r>
        <w:rPr>
          <w:rFonts w:ascii="Times New Roman" w:hAnsi="Times New Roman"/>
          <w:color w:val="828282"/>
          <w:rtl/>
        </w:rPr>
        <w:t>עַל־</w:t>
      </w:r>
      <w:r>
        <w:rPr>
          <w:color w:val="FF0000"/>
          <w:vertAlign w:val="superscript"/>
          <w:rtl/>
        </w:rPr>
        <w:t>76159</w:t>
      </w:r>
      <w:r>
        <w:rPr>
          <w:rFonts w:ascii="Times New Roman" w:hAnsi="Times New Roman"/>
          <w:color w:val="828282"/>
          <w:rtl/>
        </w:rPr>
        <w:t>הַ</w:t>
      </w:r>
      <w:r>
        <w:rPr>
          <w:color w:val="FF0000"/>
          <w:vertAlign w:val="superscript"/>
          <w:rtl/>
        </w:rPr>
        <w:t>76160</w:t>
      </w:r>
      <w:r>
        <w:rPr>
          <w:rFonts w:ascii="Times New Roman" w:hAnsi="Times New Roman"/>
          <w:color w:val="828282"/>
          <w:rtl/>
        </w:rPr>
        <w:t xml:space="preserve">מִּשְׁכָּ֖ן </w:t>
      </w:r>
      <w:r>
        <w:rPr>
          <w:color w:val="FF0000"/>
          <w:vertAlign w:val="superscript"/>
          <w:rtl/>
        </w:rPr>
        <w:t>76161</w:t>
      </w:r>
      <w:r>
        <w:rPr>
          <w:rFonts w:ascii="Times New Roman" w:hAnsi="Times New Roman"/>
          <w:color w:val="828282"/>
          <w:rtl/>
        </w:rPr>
        <w:t xml:space="preserve">יָמִ֣ים </w:t>
      </w:r>
      <w:r>
        <w:rPr>
          <w:color w:val="FF0000"/>
          <w:vertAlign w:val="superscript"/>
          <w:rtl/>
        </w:rPr>
        <w:t>76162</w:t>
      </w:r>
      <w:r>
        <w:rPr>
          <w:rFonts w:ascii="Times New Roman" w:hAnsi="Times New Roman"/>
          <w:color w:val="828282"/>
          <w:rtl/>
        </w:rPr>
        <w:t xml:space="preserve">רַבִּ֑ים </w:t>
      </w:r>
    </w:p>
    <w:p>
      <w:pPr>
        <w:pStyle w:val="Hebrew"/>
      </w:pPr>
      <w:r>
        <w:rPr>
          <w:color w:val="828282"/>
        </w:rPr>
        <w:t xml:space="preserve">וּבְהַאֲרִ֧יךְ הֶֽעָנָ֛ן עַל־הַמִּשְׁכָּ֖ן יָמִ֣ים רַבִּ֑ים וְשָׁמְר֧וּ בְנֵי־יִשְׂרָאֵ֛ל אֶת־מִשְׁמֶ֥רֶת יְהוָ֖ה וְלֹ֥א יִסָּֽעוּ׃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317314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317314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428967</w:t>
            </w:r>
          </w:p>
        </w:tc>
        <w:tc>
          <w:tcPr>
            <w:tcW w:type="auto" w:w="1728"/>
          </w:tcPr>
          <w:p>
            <w:r>
              <w:t>time_phrase</w:t>
            </w:r>
          </w:p>
        </w:tc>
        <w:tc>
          <w:tcPr>
            <w:tcW w:type="auto" w:w="1728"/>
          </w:tcPr>
          <w:p>
            <w:r>
              <w:t xml:space="preserve">יָמִ֣ים רַבִּ֑ים </w:t>
            </w:r>
          </w:p>
        </w:tc>
        <w:tc>
          <w:tcPr>
            <w:tcW w:type="auto" w:w="1728"/>
          </w:tcPr>
          <w:p>
            <w:r/>
          </w:p>
        </w:tc>
      </w:tr>
      <w:tr>
        <w:tc>
          <w:tcPr>
            <w:tcW w:type="auto" w:w="1728"/>
          </w:tcPr>
          <w:p>
            <w:r>
              <w:t>tense</w:t>
            </w:r>
          </w:p>
        </w:tc>
        <w:tc>
          <w:tcPr>
            <w:tcW w:type="auto" w:w="1728"/>
          </w:tcPr>
          <w:p>
            <w:r>
              <w:t>76155</w:t>
            </w:r>
          </w:p>
        </w:tc>
        <w:tc>
          <w:tcPr>
            <w:tcW w:type="auto" w:w="1728"/>
          </w:tcPr>
          <w:p>
            <w:r>
              <w:t>verb</w:t>
            </w:r>
          </w:p>
        </w:tc>
        <w:tc>
          <w:tcPr>
            <w:tcW w:type="auto" w:w="1728"/>
          </w:tcPr>
          <w:p>
            <w:r>
              <w:t xml:space="preserve">הַאֲרִ֧יךְ </w:t>
            </w:r>
          </w:p>
        </w:tc>
        <w:tc>
          <w:tcPr>
            <w:tcW w:type="auto" w:w="1728"/>
          </w:tcPr>
          <w:p>
            <w:r/>
          </w:p>
        </w:tc>
      </w:tr>
    </w:tbl>
    <w:p>
      <w:r>
        <w:br/>
      </w:r>
    </w:p>
    <w:p>
      <w:pPr>
        <w:pStyle w:val="Reference"/>
      </w:pPr>
      <w:hyperlink r:id="rId627">
        <w:r>
          <w:rPr/>
          <w:t>317318, Numbers 9:20</w:t>
        </w:r>
      </w:hyperlink>
    </w:p>
    <w:p>
      <w:pPr>
        <w:pStyle w:val="Hebrew"/>
      </w:pPr>
      <w:r>
        <w:t xml:space="preserve">אֲשֶׁ֨ר יִהְיֶ֧ה הֶֽעָנָ֛ן יָמִ֥ים מִסְפָּ֖ר עַל־הַמִּשְׁכָּ֑ן </w:t>
      </w:r>
    </w:p>
    <w:p>
      <w:pPr>
        <w:pStyle w:val="Hebrew"/>
      </w:pPr>
      <w:r>
        <w:rPr>
          <w:color w:val="FF0000"/>
          <w:vertAlign w:val="superscript"/>
          <w:rtl/>
        </w:rPr>
        <w:t>76175</w:t>
      </w:r>
      <w:r>
        <w:rPr>
          <w:rFonts w:ascii="Times New Roman" w:hAnsi="Times New Roman"/>
          <w:color w:val="828282"/>
          <w:rtl/>
        </w:rPr>
        <w:t xml:space="preserve">אֲשֶׁ֨ר </w:t>
      </w:r>
      <w:r>
        <w:rPr>
          <w:color w:val="FF0000"/>
          <w:vertAlign w:val="superscript"/>
          <w:rtl/>
        </w:rPr>
        <w:t>76176</w:t>
      </w:r>
      <w:r>
        <w:rPr>
          <w:rFonts w:ascii="Times New Roman" w:hAnsi="Times New Roman"/>
          <w:color w:val="828282"/>
          <w:rtl/>
        </w:rPr>
        <w:t xml:space="preserve">יִהְיֶ֧ה </w:t>
      </w:r>
      <w:r>
        <w:rPr>
          <w:color w:val="FF0000"/>
          <w:vertAlign w:val="superscript"/>
          <w:rtl/>
        </w:rPr>
        <w:t>76177</w:t>
      </w:r>
      <w:r>
        <w:rPr>
          <w:rFonts w:ascii="Times New Roman" w:hAnsi="Times New Roman"/>
          <w:color w:val="828282"/>
          <w:rtl/>
        </w:rPr>
        <w:t>הֶֽ</w:t>
      </w:r>
      <w:r>
        <w:rPr>
          <w:color w:val="FF0000"/>
          <w:vertAlign w:val="superscript"/>
          <w:rtl/>
        </w:rPr>
        <w:t>76178</w:t>
      </w:r>
      <w:r>
        <w:rPr>
          <w:rFonts w:ascii="Times New Roman" w:hAnsi="Times New Roman"/>
          <w:color w:val="828282"/>
          <w:rtl/>
        </w:rPr>
        <w:t xml:space="preserve">עָנָ֛ן </w:t>
      </w:r>
      <w:r>
        <w:rPr>
          <w:color w:val="FF0000"/>
          <w:vertAlign w:val="superscript"/>
          <w:rtl/>
        </w:rPr>
        <w:t>76179</w:t>
      </w:r>
      <w:r>
        <w:rPr>
          <w:rFonts w:ascii="Times New Roman" w:hAnsi="Times New Roman"/>
          <w:color w:val="828282"/>
          <w:rtl/>
        </w:rPr>
        <w:t xml:space="preserve">יָמִ֥ים </w:t>
      </w:r>
      <w:r>
        <w:rPr>
          <w:color w:val="FF0000"/>
          <w:vertAlign w:val="superscript"/>
          <w:rtl/>
        </w:rPr>
        <w:t>76180</w:t>
      </w:r>
      <w:r>
        <w:rPr>
          <w:rFonts w:ascii="Times New Roman" w:hAnsi="Times New Roman"/>
          <w:color w:val="828282"/>
          <w:rtl/>
        </w:rPr>
        <w:t xml:space="preserve">מִסְפָּ֖ר </w:t>
      </w:r>
      <w:r>
        <w:rPr>
          <w:color w:val="FF0000"/>
          <w:vertAlign w:val="superscript"/>
          <w:rtl/>
        </w:rPr>
        <w:t>76181</w:t>
      </w:r>
      <w:r>
        <w:rPr>
          <w:rFonts w:ascii="Times New Roman" w:hAnsi="Times New Roman"/>
          <w:color w:val="828282"/>
          <w:rtl/>
        </w:rPr>
        <w:t>עַל־</w:t>
      </w:r>
      <w:r>
        <w:rPr>
          <w:color w:val="FF0000"/>
          <w:vertAlign w:val="superscript"/>
          <w:rtl/>
        </w:rPr>
        <w:t>76182</w:t>
      </w:r>
      <w:r>
        <w:rPr>
          <w:rFonts w:ascii="Times New Roman" w:hAnsi="Times New Roman"/>
          <w:color w:val="828282"/>
          <w:rtl/>
        </w:rPr>
        <w:t>הַ</w:t>
      </w:r>
      <w:r>
        <w:rPr>
          <w:color w:val="FF0000"/>
          <w:vertAlign w:val="superscript"/>
          <w:rtl/>
        </w:rPr>
        <w:t>76183</w:t>
      </w:r>
      <w:r>
        <w:rPr>
          <w:rFonts w:ascii="Times New Roman" w:hAnsi="Times New Roman"/>
          <w:color w:val="828282"/>
          <w:rtl/>
        </w:rPr>
        <w:t xml:space="preserve">מִּשְׁכָּ֑ן </w:t>
      </w:r>
    </w:p>
    <w:p>
      <w:pPr>
        <w:pStyle w:val="Hebrew"/>
      </w:pPr>
      <w:r>
        <w:rPr>
          <w:color w:val="828282"/>
        </w:rPr>
        <w:t xml:space="preserve">וְיֵ֞שׁ אֲשֶׁ֨ר יִהְיֶ֧ה הֶֽעָנָ֛ן יָמִ֥ים מִסְפָּ֖ר עַל־הַמִּשְׁכָּ֑ן עַל־פִּ֤י יְהוָה֙ יַחֲנ֔וּ וְעַל־פִּ֥י יְהוָ֖ה יִסָּֽעוּ׃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317318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317318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428980</w:t>
            </w:r>
          </w:p>
        </w:tc>
        <w:tc>
          <w:tcPr>
            <w:tcW w:type="auto" w:w="1728"/>
          </w:tcPr>
          <w:p>
            <w:r>
              <w:t>time_phrase</w:t>
            </w:r>
          </w:p>
        </w:tc>
        <w:tc>
          <w:tcPr>
            <w:tcW w:type="auto" w:w="1728"/>
          </w:tcPr>
          <w:p>
            <w:r>
              <w:t xml:space="preserve">יָמִ֥ים מִסְפָּ֖ר </w:t>
            </w:r>
          </w:p>
        </w:tc>
        <w:tc>
          <w:tcPr>
            <w:tcW w:type="auto" w:w="1728"/>
          </w:tcPr>
          <w:p>
            <w:r/>
          </w:p>
        </w:tc>
      </w:tr>
      <w:tr>
        <w:tc>
          <w:tcPr>
            <w:tcW w:type="auto" w:w="1728"/>
          </w:tcPr>
          <w:p>
            <w:r>
              <w:t>tense</w:t>
            </w:r>
          </w:p>
        </w:tc>
        <w:tc>
          <w:tcPr>
            <w:tcW w:type="auto" w:w="1728"/>
          </w:tcPr>
          <w:p>
            <w:r>
              <w:t>76176</w:t>
            </w:r>
          </w:p>
        </w:tc>
        <w:tc>
          <w:tcPr>
            <w:tcW w:type="auto" w:w="1728"/>
          </w:tcPr>
          <w:p>
            <w:r>
              <w:t>verb</w:t>
            </w:r>
          </w:p>
        </w:tc>
        <w:tc>
          <w:tcPr>
            <w:tcW w:type="auto" w:w="1728"/>
          </w:tcPr>
          <w:p>
            <w:r>
              <w:t xml:space="preserve">יִהְיֶ֧ה </w:t>
            </w:r>
          </w:p>
        </w:tc>
        <w:tc>
          <w:tcPr>
            <w:tcW w:type="auto" w:w="1728"/>
          </w:tcPr>
          <w:p>
            <w:r/>
          </w:p>
        </w:tc>
      </w:tr>
    </w:tbl>
    <w:p>
      <w:r>
        <w:br/>
      </w:r>
    </w:p>
    <w:p>
      <w:pPr>
        <w:pStyle w:val="Reference"/>
      </w:pPr>
      <w:hyperlink r:id="rId628">
        <w:r>
          <w:rPr/>
          <w:t>317323, Numbers 9:21</w:t>
        </w:r>
      </w:hyperlink>
    </w:p>
    <w:p>
      <w:pPr>
        <w:pStyle w:val="Hebrew"/>
      </w:pPr>
      <w:r>
        <w:t xml:space="preserve">וְנַעֲלָ֧ה הֶֽעָנָ֛ן בַּבֹּ֖קֶר </w:t>
      </w:r>
    </w:p>
    <w:p>
      <w:pPr>
        <w:pStyle w:val="Hebrew"/>
      </w:pPr>
      <w:r>
        <w:rPr>
          <w:color w:val="FF0000"/>
          <w:vertAlign w:val="superscript"/>
          <w:rtl/>
        </w:rPr>
        <w:t>76203</w:t>
      </w:r>
      <w:r>
        <w:rPr>
          <w:rFonts w:ascii="Times New Roman" w:hAnsi="Times New Roman"/>
          <w:color w:val="828282"/>
          <w:rtl/>
        </w:rPr>
        <w:t>וְ</w:t>
      </w:r>
      <w:r>
        <w:rPr>
          <w:color w:val="FF0000"/>
          <w:vertAlign w:val="superscript"/>
          <w:rtl/>
        </w:rPr>
        <w:t>76204</w:t>
      </w:r>
      <w:r>
        <w:rPr>
          <w:rFonts w:ascii="Times New Roman" w:hAnsi="Times New Roman"/>
          <w:color w:val="828282"/>
          <w:rtl/>
        </w:rPr>
        <w:t xml:space="preserve">נַעֲלָ֧ה </w:t>
      </w:r>
      <w:r>
        <w:rPr>
          <w:color w:val="FF0000"/>
          <w:vertAlign w:val="superscript"/>
          <w:rtl/>
        </w:rPr>
        <w:t>76205</w:t>
      </w:r>
      <w:r>
        <w:rPr>
          <w:rFonts w:ascii="Times New Roman" w:hAnsi="Times New Roman"/>
          <w:color w:val="828282"/>
          <w:rtl/>
        </w:rPr>
        <w:t>הֶֽ</w:t>
      </w:r>
      <w:r>
        <w:rPr>
          <w:color w:val="FF0000"/>
          <w:vertAlign w:val="superscript"/>
          <w:rtl/>
        </w:rPr>
        <w:t>76206</w:t>
      </w:r>
      <w:r>
        <w:rPr>
          <w:rFonts w:ascii="Times New Roman" w:hAnsi="Times New Roman"/>
          <w:color w:val="828282"/>
          <w:rtl/>
        </w:rPr>
        <w:t xml:space="preserve">עָנָ֛ן </w:t>
      </w:r>
      <w:r>
        <w:rPr>
          <w:color w:val="FF0000"/>
          <w:vertAlign w:val="superscript"/>
          <w:rtl/>
        </w:rPr>
        <w:t>76207</w:t>
      </w:r>
      <w:r>
        <w:rPr>
          <w:rFonts w:ascii="Times New Roman" w:hAnsi="Times New Roman"/>
          <w:color w:val="828282"/>
          <w:rtl/>
        </w:rPr>
        <w:t>בַּ</w:t>
      </w:r>
      <w:r>
        <w:rPr>
          <w:color w:val="FF0000"/>
          <w:vertAlign w:val="superscript"/>
          <w:rtl/>
        </w:rPr>
        <w:t>76208</w:t>
      </w:r>
      <w:r>
        <w:rPr>
          <w:rFonts w:ascii="Times New Roman" w:hAnsi="Times New Roman"/>
          <w:color w:val="828282"/>
          <w:rtl/>
        </w:rPr>
      </w:r>
      <w:r>
        <w:rPr>
          <w:color w:val="FF0000"/>
          <w:vertAlign w:val="superscript"/>
          <w:rtl/>
        </w:rPr>
        <w:t>76209</w:t>
      </w:r>
      <w:r>
        <w:rPr>
          <w:rFonts w:ascii="Times New Roman" w:hAnsi="Times New Roman"/>
          <w:color w:val="828282"/>
          <w:rtl/>
        </w:rPr>
        <w:t xml:space="preserve">בֹּ֖קֶר </w:t>
      </w:r>
    </w:p>
    <w:p>
      <w:pPr>
        <w:pStyle w:val="Hebrew"/>
      </w:pPr>
      <w:r>
        <w:rPr>
          <w:color w:val="828282"/>
        </w:rPr>
        <w:t xml:space="preserve">וְיֵ֞שׁ אֲשֶׁ֨ר יִהְיֶ֤ה הֶֽעָנָן֙ מֵעֶ֣רֶב עַד־בֹּ֔קֶר וְנַעֲלָ֧ה הֶֽעָנָ֛ן בַּבֹּ֖קֶר וְנָסָ֑עוּ אֹ֚ו יֹומָ֣ם וָלַ֔יְלָה וְנַעֲלָ֥ה הֶעָנָ֖ן וְנָסָֽעוּ׃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317323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317323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428996</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76204</w:t>
            </w:r>
          </w:p>
        </w:tc>
        <w:tc>
          <w:tcPr>
            <w:tcW w:type="auto" w:w="1728"/>
          </w:tcPr>
          <w:p>
            <w:r>
              <w:t>verb</w:t>
            </w:r>
          </w:p>
        </w:tc>
        <w:tc>
          <w:tcPr>
            <w:tcW w:type="auto" w:w="1728"/>
          </w:tcPr>
          <w:p>
            <w:r>
              <w:t xml:space="preserve">נַעֲלָ֧ה </w:t>
            </w:r>
          </w:p>
        </w:tc>
        <w:tc>
          <w:tcPr>
            <w:tcW w:type="auto" w:w="1728"/>
          </w:tcPr>
          <w:p>
            <w:r/>
          </w:p>
        </w:tc>
      </w:tr>
    </w:tbl>
    <w:p>
      <w:r>
        <w:br/>
      </w:r>
    </w:p>
    <w:p>
      <w:pPr>
        <w:pStyle w:val="Reference"/>
      </w:pPr>
      <w:hyperlink r:id="rId628">
        <w:r>
          <w:rPr/>
          <w:t>317325, Numbers 9:21</w:t>
        </w:r>
      </w:hyperlink>
    </w:p>
    <w:p>
      <w:pPr>
        <w:pStyle w:val="Hebrew"/>
      </w:pPr>
      <w:r>
        <w:t xml:space="preserve">אֹ֚ו יֹומָ֣ם וָלַ֔יְלָה </w:t>
      </w:r>
    </w:p>
    <w:p>
      <w:pPr>
        <w:pStyle w:val="Hebrew"/>
      </w:pPr>
      <w:r>
        <w:rPr>
          <w:color w:val="FF0000"/>
          <w:vertAlign w:val="superscript"/>
          <w:rtl/>
        </w:rPr>
        <w:t>76212</w:t>
      </w:r>
      <w:r>
        <w:rPr>
          <w:rFonts w:ascii="Times New Roman" w:hAnsi="Times New Roman"/>
          <w:color w:val="828282"/>
          <w:rtl/>
        </w:rPr>
        <w:t xml:space="preserve">אֹ֚ו </w:t>
      </w:r>
      <w:r>
        <w:rPr>
          <w:color w:val="FF0000"/>
          <w:vertAlign w:val="superscript"/>
          <w:rtl/>
        </w:rPr>
        <w:t>76213</w:t>
      </w:r>
      <w:r>
        <w:rPr>
          <w:rFonts w:ascii="Times New Roman" w:hAnsi="Times New Roman"/>
          <w:color w:val="828282"/>
          <w:rtl/>
        </w:rPr>
        <w:t xml:space="preserve">יֹומָ֣ם </w:t>
      </w:r>
      <w:r>
        <w:rPr>
          <w:color w:val="FF0000"/>
          <w:vertAlign w:val="superscript"/>
          <w:rtl/>
        </w:rPr>
        <w:t>76214</w:t>
      </w:r>
      <w:r>
        <w:rPr>
          <w:rFonts w:ascii="Times New Roman" w:hAnsi="Times New Roman"/>
          <w:color w:val="828282"/>
          <w:rtl/>
        </w:rPr>
        <w:t>וָ</w:t>
      </w:r>
      <w:r>
        <w:rPr>
          <w:color w:val="FF0000"/>
          <w:vertAlign w:val="superscript"/>
          <w:rtl/>
        </w:rPr>
        <w:t>76215</w:t>
      </w:r>
      <w:r>
        <w:rPr>
          <w:rFonts w:ascii="Times New Roman" w:hAnsi="Times New Roman"/>
          <w:color w:val="828282"/>
          <w:rtl/>
        </w:rPr>
        <w:t xml:space="preserve">לַ֔יְלָה </w:t>
      </w:r>
    </w:p>
    <w:p>
      <w:pPr>
        <w:pStyle w:val="Hebrew"/>
      </w:pPr>
      <w:r>
        <w:rPr>
          <w:color w:val="828282"/>
        </w:rPr>
        <w:t xml:space="preserve">וְיֵ֞שׁ אֲשֶׁ֨ר יִהְיֶ֤ה הֶֽעָנָן֙ מֵעֶ֣רֶב עַד־בֹּ֔קֶר וְנַעֲלָ֧ה הֶֽעָנָ֛ן בַּבֹּ֖קֶר וְנָסָ֑עוּ אֹ֚ו יֹומָ֣ם וָלַ֔יְלָה וְנַעֲלָ֥ה הֶעָנָ֖ן וְנָסָֽעוּ׃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317325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317325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429000</w:t>
            </w:r>
          </w:p>
        </w:tc>
        <w:tc>
          <w:tcPr>
            <w:tcW w:type="auto" w:w="1728"/>
          </w:tcPr>
          <w:p>
            <w:r>
              <w:t>time_phrase</w:t>
            </w:r>
          </w:p>
        </w:tc>
        <w:tc>
          <w:tcPr>
            <w:tcW w:type="auto" w:w="1728"/>
          </w:tcPr>
          <w:p>
            <w:r>
              <w:t xml:space="preserve">יֹומָ֣ם וָלַ֔יְלָה </w:t>
            </w:r>
          </w:p>
        </w:tc>
        <w:tc>
          <w:tcPr>
            <w:tcW w:type="auto" w:w="1728"/>
          </w:tcPr>
          <w:p>
            <w:r/>
          </w:p>
        </w:tc>
      </w:tr>
    </w:tbl>
    <w:p>
      <w:r>
        <w:br/>
      </w:r>
    </w:p>
    <w:p>
      <w:pPr>
        <w:pStyle w:val="Reference"/>
      </w:pPr>
      <w:hyperlink r:id="rId629">
        <w:r>
          <w:rPr/>
          <w:t>317328, Numbers 9:22</w:t>
        </w:r>
      </w:hyperlink>
    </w:p>
    <w:p>
      <w:pPr>
        <w:pStyle w:val="Hebrew"/>
      </w:pPr>
      <w:r>
        <w:t xml:space="preserve">אֹֽו־יֹמַ֜יִם אֹו־חֹ֣דֶשׁ אֹו־יָמִ֗ים </w:t>
      </w:r>
    </w:p>
    <w:p>
      <w:pPr>
        <w:pStyle w:val="Hebrew"/>
      </w:pPr>
      <w:r>
        <w:rPr>
          <w:color w:val="FF0000"/>
          <w:vertAlign w:val="superscript"/>
          <w:rtl/>
        </w:rPr>
        <w:t>76222</w:t>
      </w:r>
      <w:r>
        <w:rPr>
          <w:rFonts w:ascii="Times New Roman" w:hAnsi="Times New Roman"/>
          <w:color w:val="828282"/>
          <w:rtl/>
        </w:rPr>
        <w:t>אֹֽו־</w:t>
      </w:r>
      <w:r>
        <w:rPr>
          <w:color w:val="FF0000"/>
          <w:vertAlign w:val="superscript"/>
          <w:rtl/>
        </w:rPr>
        <w:t>76223</w:t>
      </w:r>
      <w:r>
        <w:rPr>
          <w:rFonts w:ascii="Times New Roman" w:hAnsi="Times New Roman"/>
          <w:color w:val="828282"/>
          <w:rtl/>
        </w:rPr>
        <w:t xml:space="preserve">יֹמַ֜יִם </w:t>
      </w:r>
      <w:r>
        <w:rPr>
          <w:color w:val="FF0000"/>
          <w:vertAlign w:val="superscript"/>
          <w:rtl/>
        </w:rPr>
        <w:t>76224</w:t>
      </w:r>
      <w:r>
        <w:rPr>
          <w:rFonts w:ascii="Times New Roman" w:hAnsi="Times New Roman"/>
          <w:color w:val="828282"/>
          <w:rtl/>
        </w:rPr>
        <w:t>אֹו־</w:t>
      </w:r>
      <w:r>
        <w:rPr>
          <w:color w:val="FF0000"/>
          <w:vertAlign w:val="superscript"/>
          <w:rtl/>
        </w:rPr>
        <w:t>76225</w:t>
      </w:r>
      <w:r>
        <w:rPr>
          <w:rFonts w:ascii="Times New Roman" w:hAnsi="Times New Roman"/>
          <w:color w:val="828282"/>
          <w:rtl/>
        </w:rPr>
        <w:t xml:space="preserve">חֹ֣דֶשׁ </w:t>
      </w:r>
      <w:r>
        <w:rPr>
          <w:color w:val="FF0000"/>
          <w:vertAlign w:val="superscript"/>
          <w:rtl/>
        </w:rPr>
        <w:t>76226</w:t>
      </w:r>
      <w:r>
        <w:rPr>
          <w:rFonts w:ascii="Times New Roman" w:hAnsi="Times New Roman"/>
          <w:color w:val="828282"/>
          <w:rtl/>
        </w:rPr>
        <w:t>אֹו־</w:t>
      </w:r>
      <w:r>
        <w:rPr>
          <w:color w:val="FF0000"/>
          <w:vertAlign w:val="superscript"/>
          <w:rtl/>
        </w:rPr>
        <w:t>76227</w:t>
      </w:r>
      <w:r>
        <w:rPr>
          <w:rFonts w:ascii="Times New Roman" w:hAnsi="Times New Roman"/>
          <w:color w:val="828282"/>
          <w:rtl/>
        </w:rPr>
        <w:t xml:space="preserve">יָמִ֗ים </w:t>
      </w:r>
    </w:p>
    <w:p>
      <w:pPr>
        <w:pStyle w:val="Hebrew"/>
      </w:pPr>
      <w:r>
        <w:rPr>
          <w:color w:val="828282"/>
        </w:rPr>
        <w:t xml:space="preserve">אֹֽו־יֹמַ֜יִם אֹו־חֹ֣דֶשׁ אֹו־יָמִ֗ים בְּהַאֲרִ֨יךְ הֶעָנָ֤ן עַל־הַמִּשְׁכָּן֙ לִשְׁכֹּ֣ן עָלָ֔יו יַחֲנ֥וּ בְנֵֽי־יִשְׂרָאֵ֖ל וְלֹ֣א יִסָּ֑עוּ וּבְהֵעָלֹתֹ֖ו יִסָּֽעוּ׃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317328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317328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429007</w:t>
            </w:r>
          </w:p>
        </w:tc>
        <w:tc>
          <w:tcPr>
            <w:tcW w:type="auto" w:w="1728"/>
          </w:tcPr>
          <w:p>
            <w:r>
              <w:t>time_phrase</w:t>
            </w:r>
          </w:p>
        </w:tc>
        <w:tc>
          <w:tcPr>
            <w:tcW w:type="auto" w:w="1728"/>
          </w:tcPr>
          <w:p>
            <w:r>
              <w:t xml:space="preserve">יֹמַ֜יִם אֹו־חֹ֣דֶשׁ אֹו־יָמִ֗ים </w:t>
            </w:r>
          </w:p>
        </w:tc>
        <w:tc>
          <w:tcPr>
            <w:tcW w:type="auto" w:w="1728"/>
          </w:tcPr>
          <w:p>
            <w:r/>
          </w:p>
        </w:tc>
      </w:tr>
    </w:tbl>
    <w:p>
      <w:r>
        <w:br/>
      </w:r>
    </w:p>
    <w:p>
      <w:pPr>
        <w:pStyle w:val="Reference"/>
      </w:pPr>
      <w:hyperlink r:id="rId630">
        <w:r>
          <w:rPr/>
          <w:t>317364, Numbers 10:10</w:t>
        </w:r>
      </w:hyperlink>
    </w:p>
    <w:p>
      <w:pPr>
        <w:pStyle w:val="Hebrew"/>
      </w:pPr>
      <w:r>
        <w:t xml:space="preserve">וּבְיֹ֨ום שִׂמְחַתְכֶ֥ם וּֽבְמֹועֲדֵיכֶם֮ וּבְרָאשֵׁ֣י חָדְשֵׁיכֶם֒ </w:t>
      </w:r>
    </w:p>
    <w:p>
      <w:pPr>
        <w:pStyle w:val="Hebrew"/>
      </w:pPr>
      <w:r>
        <w:rPr>
          <w:color w:val="FF0000"/>
          <w:vertAlign w:val="superscript"/>
          <w:rtl/>
        </w:rPr>
        <w:t>76398</w:t>
      </w:r>
      <w:r>
        <w:rPr>
          <w:rFonts w:ascii="Times New Roman" w:hAnsi="Times New Roman"/>
          <w:color w:val="828282"/>
          <w:rtl/>
        </w:rPr>
        <w:t>וּ</w:t>
      </w:r>
      <w:r>
        <w:rPr>
          <w:color w:val="FF0000"/>
          <w:vertAlign w:val="superscript"/>
          <w:rtl/>
        </w:rPr>
        <w:t>76399</w:t>
      </w:r>
      <w:r>
        <w:rPr>
          <w:rFonts w:ascii="Times New Roman" w:hAnsi="Times New Roman"/>
          <w:color w:val="828282"/>
          <w:rtl/>
        </w:rPr>
        <w:t>בְ</w:t>
      </w:r>
      <w:r>
        <w:rPr>
          <w:color w:val="FF0000"/>
          <w:vertAlign w:val="superscript"/>
          <w:rtl/>
        </w:rPr>
        <w:t>76400</w:t>
      </w:r>
      <w:r>
        <w:rPr>
          <w:rFonts w:ascii="Times New Roman" w:hAnsi="Times New Roman"/>
          <w:color w:val="828282"/>
          <w:rtl/>
        </w:rPr>
        <w:t xml:space="preserve">יֹ֨ום </w:t>
      </w:r>
      <w:r>
        <w:rPr>
          <w:color w:val="FF0000"/>
          <w:vertAlign w:val="superscript"/>
          <w:rtl/>
        </w:rPr>
        <w:t>76401</w:t>
      </w:r>
      <w:r>
        <w:rPr>
          <w:rFonts w:ascii="Times New Roman" w:hAnsi="Times New Roman"/>
          <w:color w:val="828282"/>
          <w:rtl/>
        </w:rPr>
        <w:t xml:space="preserve">שִׂמְחַתְכֶ֥ם </w:t>
      </w:r>
      <w:r>
        <w:rPr>
          <w:color w:val="FF0000"/>
          <w:vertAlign w:val="superscript"/>
          <w:rtl/>
        </w:rPr>
        <w:t>76402</w:t>
      </w:r>
      <w:r>
        <w:rPr>
          <w:rFonts w:ascii="Times New Roman" w:hAnsi="Times New Roman"/>
          <w:color w:val="828282"/>
          <w:rtl/>
        </w:rPr>
        <w:t>וּֽ</w:t>
      </w:r>
      <w:r>
        <w:rPr>
          <w:color w:val="FF0000"/>
          <w:vertAlign w:val="superscript"/>
          <w:rtl/>
        </w:rPr>
        <w:t>76403</w:t>
      </w:r>
      <w:r>
        <w:rPr>
          <w:rFonts w:ascii="Times New Roman" w:hAnsi="Times New Roman"/>
          <w:color w:val="828282"/>
          <w:rtl/>
        </w:rPr>
        <w:t>בְ</w:t>
      </w:r>
      <w:r>
        <w:rPr>
          <w:color w:val="FF0000"/>
          <w:vertAlign w:val="superscript"/>
          <w:rtl/>
        </w:rPr>
        <w:t>76404</w:t>
      </w:r>
      <w:r>
        <w:rPr>
          <w:rFonts w:ascii="Times New Roman" w:hAnsi="Times New Roman"/>
          <w:color w:val="828282"/>
          <w:rtl/>
        </w:rPr>
        <w:t xml:space="preserve">מֹועֲדֵיכֶם֮ </w:t>
      </w:r>
      <w:r>
        <w:rPr>
          <w:color w:val="FF0000"/>
          <w:vertAlign w:val="superscript"/>
          <w:rtl/>
        </w:rPr>
        <w:t>76405</w:t>
      </w:r>
      <w:r>
        <w:rPr>
          <w:rFonts w:ascii="Times New Roman" w:hAnsi="Times New Roman"/>
          <w:color w:val="828282"/>
          <w:rtl/>
        </w:rPr>
        <w:t>וּ</w:t>
      </w:r>
      <w:r>
        <w:rPr>
          <w:color w:val="FF0000"/>
          <w:vertAlign w:val="superscript"/>
          <w:rtl/>
        </w:rPr>
        <w:t>76406</w:t>
      </w:r>
      <w:r>
        <w:rPr>
          <w:rFonts w:ascii="Times New Roman" w:hAnsi="Times New Roman"/>
          <w:color w:val="828282"/>
          <w:rtl/>
        </w:rPr>
        <w:t>בְ</w:t>
      </w:r>
      <w:r>
        <w:rPr>
          <w:color w:val="FF0000"/>
          <w:vertAlign w:val="superscript"/>
          <w:rtl/>
        </w:rPr>
        <w:t>76407</w:t>
      </w:r>
      <w:r>
        <w:rPr>
          <w:rFonts w:ascii="Times New Roman" w:hAnsi="Times New Roman"/>
          <w:color w:val="828282"/>
          <w:rtl/>
        </w:rPr>
        <w:t xml:space="preserve">רָאשֵׁ֣י </w:t>
      </w:r>
      <w:r>
        <w:rPr>
          <w:color w:val="FF0000"/>
          <w:vertAlign w:val="superscript"/>
          <w:rtl/>
        </w:rPr>
        <w:t>76408</w:t>
      </w:r>
      <w:r>
        <w:rPr>
          <w:rFonts w:ascii="Times New Roman" w:hAnsi="Times New Roman"/>
          <w:color w:val="828282"/>
          <w:rtl/>
        </w:rPr>
        <w:t xml:space="preserve">חָדְשֵׁיכֶם֒ </w:t>
      </w:r>
    </w:p>
    <w:p>
      <w:pPr>
        <w:pStyle w:val="Hebrew"/>
      </w:pPr>
      <w:r>
        <w:rPr>
          <w:color w:val="828282"/>
        </w:rPr>
        <w:t xml:space="preserve">וּבְיֹ֨ום שִׂמְחַתְכֶ֥ם וּֽבְמֹועֲדֵיכֶם֮ וּבְרָאשֵׁ֣י חָדְשֵׁיכֶם֒ וּתְקַעְתֶּ֣ם בַּחֲצֹֽצְרֹ֗ת עַ֚ל עֹלֹ֣תֵיכֶ֔ם וְעַ֖ל זִבְחֵ֣י שַׁלְמֵיכֶ֑ם וְהָי֨וּ לָכֶ֤ם לְזִכָּרֹון֙ לִפְנֵ֣י אֱלֹֽהֵיכֶ֔ם אֲנִ֖י יְהוָ֥ה אֱלֹהֵיכֶֽם׃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317364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317364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429116</w:t>
            </w:r>
          </w:p>
        </w:tc>
        <w:tc>
          <w:tcPr>
            <w:tcW w:type="auto" w:w="1728"/>
          </w:tcPr>
          <w:p>
            <w:r>
              <w:t>time_phrase</w:t>
            </w:r>
          </w:p>
        </w:tc>
        <w:tc>
          <w:tcPr>
            <w:tcW w:type="auto" w:w="1728"/>
          </w:tcPr>
          <w:p>
            <w:r>
              <w:t xml:space="preserve">בְיֹ֨ום שִׂמְחַתְכֶ֥ם וּֽבְמֹועֲדֵיכֶם֮ וּבְרָאשֵׁ֣י חָדְשֵׁיכֶם֒ </w:t>
            </w:r>
          </w:p>
        </w:tc>
        <w:tc>
          <w:tcPr>
            <w:tcW w:type="auto" w:w="1728"/>
          </w:tcPr>
          <w:p>
            <w:r/>
          </w:p>
        </w:tc>
      </w:tr>
    </w:tbl>
    <w:p>
      <w:r>
        <w:br/>
      </w:r>
    </w:p>
    <w:p>
      <w:pPr>
        <w:pStyle w:val="Reference"/>
      </w:pPr>
      <w:hyperlink r:id="rId631">
        <w:r>
          <w:rPr/>
          <w:t>317368, Numbers 10:11</w:t>
        </w:r>
      </w:hyperlink>
    </w:p>
    <w:p>
      <w:pPr>
        <w:pStyle w:val="Hebrew"/>
      </w:pPr>
      <w:r>
        <w:t xml:space="preserve">וַיְהִ֞י בַּשָּׁנָ֧ה הַשֵּׁנִ֛ית בַּחֹ֥דֶשׁ הַשֵּׁנִ֖י בְּעֶשְׂרִ֣ים בַּחֹ֑דֶשׁ </w:t>
      </w:r>
    </w:p>
    <w:p>
      <w:pPr>
        <w:pStyle w:val="Hebrew"/>
      </w:pPr>
      <w:r>
        <w:rPr>
          <w:color w:val="FF0000"/>
          <w:vertAlign w:val="superscript"/>
          <w:rtl/>
        </w:rPr>
        <w:t>76430</w:t>
      </w:r>
      <w:r>
        <w:rPr>
          <w:rFonts w:ascii="Times New Roman" w:hAnsi="Times New Roman"/>
          <w:color w:val="828282"/>
          <w:rtl/>
        </w:rPr>
        <w:t>וַ</w:t>
      </w:r>
      <w:r>
        <w:rPr>
          <w:color w:val="FF0000"/>
          <w:vertAlign w:val="superscript"/>
          <w:rtl/>
        </w:rPr>
        <w:t>76431</w:t>
      </w:r>
      <w:r>
        <w:rPr>
          <w:rFonts w:ascii="Times New Roman" w:hAnsi="Times New Roman"/>
          <w:color w:val="828282"/>
          <w:rtl/>
        </w:rPr>
        <w:t xml:space="preserve">יְהִ֞י </w:t>
      </w:r>
      <w:r>
        <w:rPr>
          <w:color w:val="FF0000"/>
          <w:vertAlign w:val="superscript"/>
          <w:rtl/>
        </w:rPr>
        <w:t>76432</w:t>
      </w:r>
      <w:r>
        <w:rPr>
          <w:rFonts w:ascii="Times New Roman" w:hAnsi="Times New Roman"/>
          <w:color w:val="828282"/>
          <w:rtl/>
        </w:rPr>
        <w:t>בַּ</w:t>
      </w:r>
      <w:r>
        <w:rPr>
          <w:color w:val="FF0000"/>
          <w:vertAlign w:val="superscript"/>
          <w:rtl/>
        </w:rPr>
        <w:t>76433</w:t>
      </w:r>
      <w:r>
        <w:rPr>
          <w:rFonts w:ascii="Times New Roman" w:hAnsi="Times New Roman"/>
          <w:color w:val="828282"/>
          <w:rtl/>
        </w:rPr>
      </w:r>
      <w:r>
        <w:rPr>
          <w:color w:val="FF0000"/>
          <w:vertAlign w:val="superscript"/>
          <w:rtl/>
        </w:rPr>
        <w:t>76434</w:t>
      </w:r>
      <w:r>
        <w:rPr>
          <w:rFonts w:ascii="Times New Roman" w:hAnsi="Times New Roman"/>
          <w:color w:val="828282"/>
          <w:rtl/>
        </w:rPr>
        <w:t xml:space="preserve">שָּׁנָ֧ה </w:t>
      </w:r>
      <w:r>
        <w:rPr>
          <w:color w:val="FF0000"/>
          <w:vertAlign w:val="superscript"/>
          <w:rtl/>
        </w:rPr>
        <w:t>76435</w:t>
      </w:r>
      <w:r>
        <w:rPr>
          <w:rFonts w:ascii="Times New Roman" w:hAnsi="Times New Roman"/>
          <w:color w:val="828282"/>
          <w:rtl/>
        </w:rPr>
        <w:t>הַ</w:t>
      </w:r>
      <w:r>
        <w:rPr>
          <w:color w:val="FF0000"/>
          <w:vertAlign w:val="superscript"/>
          <w:rtl/>
        </w:rPr>
        <w:t>76436</w:t>
      </w:r>
      <w:r>
        <w:rPr>
          <w:rFonts w:ascii="Times New Roman" w:hAnsi="Times New Roman"/>
          <w:color w:val="828282"/>
          <w:rtl/>
        </w:rPr>
        <w:t xml:space="preserve">שֵּׁנִ֛ית </w:t>
      </w:r>
      <w:r>
        <w:rPr>
          <w:color w:val="FF0000"/>
          <w:vertAlign w:val="superscript"/>
          <w:rtl/>
        </w:rPr>
        <w:t>76437</w:t>
      </w:r>
      <w:r>
        <w:rPr>
          <w:rFonts w:ascii="Times New Roman" w:hAnsi="Times New Roman"/>
          <w:color w:val="828282"/>
          <w:rtl/>
        </w:rPr>
        <w:t>בַּ</w:t>
      </w:r>
      <w:r>
        <w:rPr>
          <w:color w:val="FF0000"/>
          <w:vertAlign w:val="superscript"/>
          <w:rtl/>
        </w:rPr>
        <w:t>76438</w:t>
      </w:r>
      <w:r>
        <w:rPr>
          <w:rFonts w:ascii="Times New Roman" w:hAnsi="Times New Roman"/>
          <w:color w:val="828282"/>
          <w:rtl/>
        </w:rPr>
      </w:r>
      <w:r>
        <w:rPr>
          <w:color w:val="FF0000"/>
          <w:vertAlign w:val="superscript"/>
          <w:rtl/>
        </w:rPr>
        <w:t>76439</w:t>
      </w:r>
      <w:r>
        <w:rPr>
          <w:rFonts w:ascii="Times New Roman" w:hAnsi="Times New Roman"/>
          <w:color w:val="828282"/>
          <w:rtl/>
        </w:rPr>
        <w:t xml:space="preserve">חֹ֥דֶשׁ </w:t>
      </w:r>
      <w:r>
        <w:rPr>
          <w:color w:val="FF0000"/>
          <w:vertAlign w:val="superscript"/>
          <w:rtl/>
        </w:rPr>
        <w:t>76440</w:t>
      </w:r>
      <w:r>
        <w:rPr>
          <w:rFonts w:ascii="Times New Roman" w:hAnsi="Times New Roman"/>
          <w:color w:val="828282"/>
          <w:rtl/>
        </w:rPr>
        <w:t>הַ</w:t>
      </w:r>
      <w:r>
        <w:rPr>
          <w:color w:val="FF0000"/>
          <w:vertAlign w:val="superscript"/>
          <w:rtl/>
        </w:rPr>
        <w:t>76441</w:t>
      </w:r>
      <w:r>
        <w:rPr>
          <w:rFonts w:ascii="Times New Roman" w:hAnsi="Times New Roman"/>
          <w:color w:val="828282"/>
          <w:rtl/>
        </w:rPr>
        <w:t xml:space="preserve">שֵּׁנִ֖י </w:t>
      </w:r>
      <w:r>
        <w:rPr>
          <w:color w:val="FF0000"/>
          <w:vertAlign w:val="superscript"/>
          <w:rtl/>
        </w:rPr>
        <w:t>76442</w:t>
      </w:r>
      <w:r>
        <w:rPr>
          <w:rFonts w:ascii="Times New Roman" w:hAnsi="Times New Roman"/>
          <w:color w:val="828282"/>
          <w:rtl/>
        </w:rPr>
        <w:t>בְּ</w:t>
      </w:r>
      <w:r>
        <w:rPr>
          <w:color w:val="FF0000"/>
          <w:vertAlign w:val="superscript"/>
          <w:rtl/>
        </w:rPr>
        <w:t>76443</w:t>
      </w:r>
      <w:r>
        <w:rPr>
          <w:rFonts w:ascii="Times New Roman" w:hAnsi="Times New Roman"/>
          <w:color w:val="828282"/>
          <w:rtl/>
        </w:rPr>
        <w:t xml:space="preserve">עֶשְׂרִ֣ים </w:t>
      </w:r>
      <w:r>
        <w:rPr>
          <w:color w:val="FF0000"/>
          <w:vertAlign w:val="superscript"/>
          <w:rtl/>
        </w:rPr>
        <w:t>76444</w:t>
      </w:r>
      <w:r>
        <w:rPr>
          <w:rFonts w:ascii="Times New Roman" w:hAnsi="Times New Roman"/>
          <w:color w:val="828282"/>
          <w:rtl/>
        </w:rPr>
        <w:t>בַּ</w:t>
      </w:r>
      <w:r>
        <w:rPr>
          <w:color w:val="FF0000"/>
          <w:vertAlign w:val="superscript"/>
          <w:rtl/>
        </w:rPr>
        <w:t>76445</w:t>
      </w:r>
      <w:r>
        <w:rPr>
          <w:rFonts w:ascii="Times New Roman" w:hAnsi="Times New Roman"/>
          <w:color w:val="828282"/>
          <w:rtl/>
        </w:rPr>
      </w:r>
      <w:r>
        <w:rPr>
          <w:color w:val="FF0000"/>
          <w:vertAlign w:val="superscript"/>
          <w:rtl/>
        </w:rPr>
        <w:t>76446</w:t>
      </w:r>
      <w:r>
        <w:rPr>
          <w:rFonts w:ascii="Times New Roman" w:hAnsi="Times New Roman"/>
          <w:color w:val="828282"/>
          <w:rtl/>
        </w:rPr>
        <w:t xml:space="preserve">חֹ֑דֶשׁ </w:t>
      </w:r>
    </w:p>
    <w:p>
      <w:pPr>
        <w:pStyle w:val="Hebrew"/>
      </w:pPr>
      <w:r>
        <w:rPr>
          <w:color w:val="828282"/>
        </w:rPr>
        <w:t xml:space="preserve">וַיְהִ֞י בַּשָּׁנָ֧ה הַשֵּׁנִ֛ית בַּחֹ֥דֶשׁ הַשֵּׁנִ֖י בְּעֶשְׂרִ֣ים בַּחֹ֑דֶשׁ נַעֲלָה֙ הֶֽעָנָ֔ן מֵעַ֖ל מִשְׁכַּ֥ן הָעֵדֻֽת׃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317368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317368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429129</w:t>
            </w:r>
          </w:p>
        </w:tc>
        <w:tc>
          <w:tcPr>
            <w:tcW w:type="auto" w:w="1728"/>
          </w:tcPr>
          <w:p>
            <w:r>
              <w:t>time_phrase</w:t>
            </w:r>
          </w:p>
        </w:tc>
        <w:tc>
          <w:tcPr>
            <w:tcW w:type="auto" w:w="1728"/>
          </w:tcPr>
          <w:p>
            <w:r>
              <w:t xml:space="preserve">בַּשָּׁנָ֧ה הַשֵּׁנִ֛ית בַּחֹ֥דֶשׁ הַשֵּׁנִ֖י בְּעֶשְׂרִ֣ים בַּחֹ֑דֶשׁ </w:t>
            </w:r>
          </w:p>
        </w:tc>
        <w:tc>
          <w:tcPr>
            <w:tcW w:type="auto" w:w="1728"/>
          </w:tcPr>
          <w:p>
            <w:r/>
          </w:p>
        </w:tc>
      </w:tr>
      <w:tr>
        <w:tc>
          <w:tcPr>
            <w:tcW w:type="auto" w:w="1728"/>
          </w:tcPr>
          <w:p>
            <w:r>
              <w:t>tense</w:t>
            </w:r>
          </w:p>
        </w:tc>
        <w:tc>
          <w:tcPr>
            <w:tcW w:type="auto" w:w="1728"/>
          </w:tcPr>
          <w:p>
            <w:r>
              <w:t>76431</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632">
        <w:r>
          <w:rPr/>
          <w:t>317420, Numbers 10:34</w:t>
        </w:r>
      </w:hyperlink>
    </w:p>
    <w:p>
      <w:pPr>
        <w:pStyle w:val="Hebrew"/>
      </w:pPr>
      <w:r>
        <w:t xml:space="preserve">וַעֲנַ֧ן יְהוָ֛ה עֲלֵיהֶ֖ם יֹומָ֑ם </w:t>
      </w:r>
    </w:p>
    <w:p>
      <w:pPr>
        <w:pStyle w:val="Hebrew"/>
      </w:pPr>
      <w:r>
        <w:rPr>
          <w:color w:val="FF0000"/>
          <w:vertAlign w:val="superscript"/>
          <w:rtl/>
        </w:rPr>
        <w:t>76758</w:t>
      </w:r>
      <w:r>
        <w:rPr>
          <w:rFonts w:ascii="Times New Roman" w:hAnsi="Times New Roman"/>
          <w:color w:val="828282"/>
          <w:rtl/>
        </w:rPr>
        <w:t>וַ</w:t>
      </w:r>
      <w:r>
        <w:rPr>
          <w:color w:val="FF0000"/>
          <w:vertAlign w:val="superscript"/>
          <w:rtl/>
        </w:rPr>
        <w:t>76759</w:t>
      </w:r>
      <w:r>
        <w:rPr>
          <w:rFonts w:ascii="Times New Roman" w:hAnsi="Times New Roman"/>
          <w:color w:val="828282"/>
          <w:rtl/>
        </w:rPr>
        <w:t xml:space="preserve">עֲנַ֧ן </w:t>
      </w:r>
      <w:r>
        <w:rPr>
          <w:color w:val="FF0000"/>
          <w:vertAlign w:val="superscript"/>
          <w:rtl/>
        </w:rPr>
        <w:t>76760</w:t>
      </w:r>
      <w:r>
        <w:rPr>
          <w:rFonts w:ascii="Times New Roman" w:hAnsi="Times New Roman"/>
          <w:color w:val="828282"/>
          <w:rtl/>
        </w:rPr>
        <w:t xml:space="preserve">יְהוָ֛ה </w:t>
      </w:r>
      <w:r>
        <w:rPr>
          <w:color w:val="FF0000"/>
          <w:vertAlign w:val="superscript"/>
          <w:rtl/>
        </w:rPr>
        <w:t>76761</w:t>
      </w:r>
      <w:r>
        <w:rPr>
          <w:rFonts w:ascii="Times New Roman" w:hAnsi="Times New Roman"/>
          <w:color w:val="828282"/>
          <w:rtl/>
        </w:rPr>
        <w:t xml:space="preserve">עֲלֵיהֶ֖ם </w:t>
      </w:r>
      <w:r>
        <w:rPr>
          <w:color w:val="FF0000"/>
          <w:vertAlign w:val="superscript"/>
          <w:rtl/>
        </w:rPr>
        <w:t>76762</w:t>
      </w:r>
      <w:r>
        <w:rPr>
          <w:rFonts w:ascii="Times New Roman" w:hAnsi="Times New Roman"/>
          <w:color w:val="828282"/>
          <w:rtl/>
        </w:rPr>
        <w:t xml:space="preserve">יֹומָ֑ם </w:t>
      </w:r>
    </w:p>
    <w:p>
      <w:pPr>
        <w:pStyle w:val="Hebrew"/>
      </w:pPr>
      <w:r>
        <w:rPr>
          <w:color w:val="828282"/>
        </w:rPr>
        <w:t xml:space="preserve">וַעֲנַ֧ן יְהוָ֛ה עֲלֵיהֶ֖ם יֹומָ֑ם בְּנָסְעָ֖ם מִן־הַֽמַּחֲנֶֽה׃ נ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317420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317420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429296</w:t>
            </w:r>
          </w:p>
        </w:tc>
        <w:tc>
          <w:tcPr>
            <w:tcW w:type="auto" w:w="1728"/>
          </w:tcPr>
          <w:p>
            <w:r>
              <w:t>time_phrase</w:t>
            </w:r>
          </w:p>
        </w:tc>
        <w:tc>
          <w:tcPr>
            <w:tcW w:type="auto" w:w="1728"/>
          </w:tcPr>
          <w:p>
            <w:r>
              <w:t xml:space="preserve">יֹומָ֑ם </w:t>
            </w:r>
          </w:p>
        </w:tc>
        <w:tc>
          <w:tcPr>
            <w:tcW w:type="auto" w:w="1728"/>
          </w:tcPr>
          <w:p>
            <w:r/>
          </w:p>
        </w:tc>
      </w:tr>
    </w:tbl>
    <w:p>
      <w:r>
        <w:br/>
      </w:r>
    </w:p>
    <w:p>
      <w:pPr>
        <w:pStyle w:val="Reference"/>
      </w:pPr>
      <w:hyperlink r:id="rId633">
        <w:r>
          <w:rPr/>
          <w:t>317452, Numbers 11:6</w:t>
        </w:r>
      </w:hyperlink>
    </w:p>
    <w:p>
      <w:pPr>
        <w:pStyle w:val="Hebrew"/>
      </w:pPr>
      <w:r>
        <w:t xml:space="preserve">וְעַתָּ֛ה נַפְשֵׁ֥נוּ יְבֵשָׁ֖ה </w:t>
      </w:r>
    </w:p>
    <w:p>
      <w:pPr>
        <w:pStyle w:val="Hebrew"/>
      </w:pPr>
      <w:r>
        <w:rPr>
          <w:color w:val="FF0000"/>
          <w:vertAlign w:val="superscript"/>
          <w:rtl/>
        </w:rPr>
        <w:t>76899</w:t>
      </w:r>
      <w:r>
        <w:rPr>
          <w:rFonts w:ascii="Times New Roman" w:hAnsi="Times New Roman"/>
          <w:color w:val="828282"/>
          <w:rtl/>
        </w:rPr>
        <w:t>וְ</w:t>
      </w:r>
      <w:r>
        <w:rPr>
          <w:color w:val="FF0000"/>
          <w:vertAlign w:val="superscript"/>
          <w:rtl/>
        </w:rPr>
        <w:t>76900</w:t>
      </w:r>
      <w:r>
        <w:rPr>
          <w:rFonts w:ascii="Times New Roman" w:hAnsi="Times New Roman"/>
          <w:color w:val="828282"/>
          <w:rtl/>
        </w:rPr>
        <w:t xml:space="preserve">עַתָּ֛ה </w:t>
      </w:r>
      <w:r>
        <w:rPr>
          <w:color w:val="FF0000"/>
          <w:vertAlign w:val="superscript"/>
          <w:rtl/>
        </w:rPr>
        <w:t>76901</w:t>
      </w:r>
      <w:r>
        <w:rPr>
          <w:rFonts w:ascii="Times New Roman" w:hAnsi="Times New Roman"/>
          <w:color w:val="828282"/>
          <w:rtl/>
        </w:rPr>
        <w:t xml:space="preserve">נַפְשֵׁ֥נוּ </w:t>
      </w:r>
      <w:r>
        <w:rPr>
          <w:color w:val="FF0000"/>
          <w:vertAlign w:val="superscript"/>
          <w:rtl/>
        </w:rPr>
        <w:t>76902</w:t>
      </w:r>
      <w:r>
        <w:rPr>
          <w:rFonts w:ascii="Times New Roman" w:hAnsi="Times New Roman"/>
          <w:color w:val="828282"/>
          <w:rtl/>
        </w:rPr>
        <w:t xml:space="preserve">יְבֵשָׁ֖ה </w:t>
      </w:r>
    </w:p>
    <w:p>
      <w:pPr>
        <w:pStyle w:val="Hebrew"/>
      </w:pPr>
      <w:r>
        <w:rPr>
          <w:color w:val="828282"/>
        </w:rPr>
        <w:t xml:space="preserve">וְעַתָּ֛ה נַפְשֵׁ֥נוּ יְבֵשָׁ֖ה אֵ֣ין כֹּ֑ל בִּלְתִּ֖י אֶל־הַמָּ֥ן עֵינֵֽינוּ׃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317452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317452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429382</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634">
        <w:r>
          <w:rPr/>
          <w:t>317466, Numbers 11:9</w:t>
        </w:r>
      </w:hyperlink>
    </w:p>
    <w:p>
      <w:pPr>
        <w:pStyle w:val="Hebrew"/>
      </w:pPr>
      <w:r>
        <w:t xml:space="preserve">בְרֶ֧דֶת הַטַּ֛ל עַל־הַֽמַּחֲנֶ֖ה לָ֑יְלָה </w:t>
      </w:r>
    </w:p>
    <w:p>
      <w:pPr>
        <w:pStyle w:val="Hebrew"/>
      </w:pPr>
      <w:r>
        <w:rPr>
          <w:color w:val="FF0000"/>
          <w:vertAlign w:val="superscript"/>
          <w:rtl/>
        </w:rPr>
        <w:t>76956</w:t>
      </w:r>
      <w:r>
        <w:rPr>
          <w:rFonts w:ascii="Times New Roman" w:hAnsi="Times New Roman"/>
          <w:color w:val="828282"/>
          <w:rtl/>
        </w:rPr>
        <w:t>בְ</w:t>
      </w:r>
      <w:r>
        <w:rPr>
          <w:color w:val="FF0000"/>
          <w:vertAlign w:val="superscript"/>
          <w:rtl/>
        </w:rPr>
        <w:t>76957</w:t>
      </w:r>
      <w:r>
        <w:rPr>
          <w:rFonts w:ascii="Times New Roman" w:hAnsi="Times New Roman"/>
          <w:color w:val="828282"/>
          <w:rtl/>
        </w:rPr>
        <w:t xml:space="preserve">רֶ֧דֶת </w:t>
      </w:r>
      <w:r>
        <w:rPr>
          <w:color w:val="FF0000"/>
          <w:vertAlign w:val="superscript"/>
          <w:rtl/>
        </w:rPr>
        <w:t>76958</w:t>
      </w:r>
      <w:r>
        <w:rPr>
          <w:rFonts w:ascii="Times New Roman" w:hAnsi="Times New Roman"/>
          <w:color w:val="828282"/>
          <w:rtl/>
        </w:rPr>
        <w:t>הַ</w:t>
      </w:r>
      <w:r>
        <w:rPr>
          <w:color w:val="FF0000"/>
          <w:vertAlign w:val="superscript"/>
          <w:rtl/>
        </w:rPr>
        <w:t>76959</w:t>
      </w:r>
      <w:r>
        <w:rPr>
          <w:rFonts w:ascii="Times New Roman" w:hAnsi="Times New Roman"/>
          <w:color w:val="828282"/>
          <w:rtl/>
        </w:rPr>
        <w:t xml:space="preserve">טַּ֛ל </w:t>
      </w:r>
      <w:r>
        <w:rPr>
          <w:color w:val="FF0000"/>
          <w:vertAlign w:val="superscript"/>
          <w:rtl/>
        </w:rPr>
        <w:t>76960</w:t>
      </w:r>
      <w:r>
        <w:rPr>
          <w:rFonts w:ascii="Times New Roman" w:hAnsi="Times New Roman"/>
          <w:color w:val="828282"/>
          <w:rtl/>
        </w:rPr>
        <w:t>עַל־</w:t>
      </w:r>
      <w:r>
        <w:rPr>
          <w:color w:val="FF0000"/>
          <w:vertAlign w:val="superscript"/>
          <w:rtl/>
        </w:rPr>
        <w:t>76961</w:t>
      </w:r>
      <w:r>
        <w:rPr>
          <w:rFonts w:ascii="Times New Roman" w:hAnsi="Times New Roman"/>
          <w:color w:val="828282"/>
          <w:rtl/>
        </w:rPr>
        <w:t>הַֽ</w:t>
      </w:r>
      <w:r>
        <w:rPr>
          <w:color w:val="FF0000"/>
          <w:vertAlign w:val="superscript"/>
          <w:rtl/>
        </w:rPr>
        <w:t>76962</w:t>
      </w:r>
      <w:r>
        <w:rPr>
          <w:rFonts w:ascii="Times New Roman" w:hAnsi="Times New Roman"/>
          <w:color w:val="828282"/>
          <w:rtl/>
        </w:rPr>
        <w:t xml:space="preserve">מַּחֲנֶ֖ה </w:t>
      </w:r>
      <w:r>
        <w:rPr>
          <w:color w:val="FF0000"/>
          <w:vertAlign w:val="superscript"/>
          <w:rtl/>
        </w:rPr>
        <w:t>76963</w:t>
      </w:r>
      <w:r>
        <w:rPr>
          <w:rFonts w:ascii="Times New Roman" w:hAnsi="Times New Roman"/>
          <w:color w:val="828282"/>
          <w:rtl/>
        </w:rPr>
        <w:t xml:space="preserve">לָ֑יְלָה </w:t>
      </w:r>
    </w:p>
    <w:p>
      <w:pPr>
        <w:pStyle w:val="Hebrew"/>
      </w:pPr>
      <w:r>
        <w:rPr>
          <w:color w:val="828282"/>
        </w:rPr>
        <w:t xml:space="preserve">וּבְרֶ֧דֶת הַטַּ֛ל עַל־הַֽמַּחֲנֶ֖ה לָ֑יְלָה יֵרֵ֥ד הַמָּ֖ן עָלָֽיו׃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317466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317466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429422</w:t>
            </w:r>
          </w:p>
        </w:tc>
        <w:tc>
          <w:tcPr>
            <w:tcW w:type="auto" w:w="1728"/>
          </w:tcPr>
          <w:p>
            <w:r>
              <w:t>time_phrase</w:t>
            </w:r>
          </w:p>
        </w:tc>
        <w:tc>
          <w:tcPr>
            <w:tcW w:type="auto" w:w="1728"/>
          </w:tcPr>
          <w:p>
            <w:r>
              <w:t xml:space="preserve">לָ֑יְלָה </w:t>
            </w:r>
          </w:p>
        </w:tc>
        <w:tc>
          <w:tcPr>
            <w:tcW w:type="auto" w:w="1728"/>
          </w:tcPr>
          <w:p>
            <w:r/>
          </w:p>
        </w:tc>
      </w:tr>
      <w:tr>
        <w:tc>
          <w:tcPr>
            <w:tcW w:type="auto" w:w="1728"/>
          </w:tcPr>
          <w:p>
            <w:r>
              <w:t>tense</w:t>
            </w:r>
          </w:p>
        </w:tc>
        <w:tc>
          <w:tcPr>
            <w:tcW w:type="auto" w:w="1728"/>
          </w:tcPr>
          <w:p>
            <w:r>
              <w:t>76957</w:t>
            </w:r>
          </w:p>
        </w:tc>
        <w:tc>
          <w:tcPr>
            <w:tcW w:type="auto" w:w="1728"/>
          </w:tcPr>
          <w:p>
            <w:r>
              <w:t>verb</w:t>
            </w:r>
          </w:p>
        </w:tc>
        <w:tc>
          <w:tcPr>
            <w:tcW w:type="auto" w:w="1728"/>
          </w:tcPr>
          <w:p>
            <w:r>
              <w:t xml:space="preserve">רֶ֧דֶת </w:t>
            </w:r>
          </w:p>
        </w:tc>
        <w:tc>
          <w:tcPr>
            <w:tcW w:type="auto" w:w="1728"/>
          </w:tcPr>
          <w:p>
            <w:r/>
          </w:p>
        </w:tc>
      </w:tr>
    </w:tbl>
    <w:p>
      <w:r>
        <w:br/>
      </w:r>
    </w:p>
    <w:p>
      <w:pPr>
        <w:pStyle w:val="Reference"/>
      </w:pPr>
      <w:hyperlink r:id="rId635">
        <w:r>
          <w:rPr/>
          <w:t>317509, Numbers 11:18</w:t>
        </w:r>
      </w:hyperlink>
    </w:p>
    <w:p>
      <w:pPr>
        <w:pStyle w:val="Hebrew"/>
      </w:pPr>
      <w:r>
        <w:t xml:space="preserve">הִתְקַדְּשׁ֣וּ לְמָחָר֮ </w:t>
      </w:r>
    </w:p>
    <w:p>
      <w:pPr>
        <w:pStyle w:val="Hebrew"/>
      </w:pPr>
      <w:r>
        <w:rPr>
          <w:color w:val="FF0000"/>
          <w:vertAlign w:val="superscript"/>
          <w:rtl/>
        </w:rPr>
        <w:t>77172</w:t>
      </w:r>
      <w:r>
        <w:rPr>
          <w:rFonts w:ascii="Times New Roman" w:hAnsi="Times New Roman"/>
          <w:color w:val="828282"/>
          <w:rtl/>
        </w:rPr>
        <w:t xml:space="preserve">הִתְקַדְּשׁ֣וּ </w:t>
      </w:r>
      <w:r>
        <w:rPr>
          <w:color w:val="FF0000"/>
          <w:vertAlign w:val="superscript"/>
          <w:rtl/>
        </w:rPr>
        <w:t>77173</w:t>
      </w:r>
      <w:r>
        <w:rPr>
          <w:rFonts w:ascii="Times New Roman" w:hAnsi="Times New Roman"/>
          <w:color w:val="828282"/>
          <w:rtl/>
        </w:rPr>
        <w:t>לְ</w:t>
      </w:r>
      <w:r>
        <w:rPr>
          <w:color w:val="FF0000"/>
          <w:vertAlign w:val="superscript"/>
          <w:rtl/>
        </w:rPr>
        <w:t>77174</w:t>
      </w:r>
      <w:r>
        <w:rPr>
          <w:rFonts w:ascii="Times New Roman" w:hAnsi="Times New Roman"/>
          <w:color w:val="828282"/>
          <w:rtl/>
        </w:rPr>
        <w:t xml:space="preserve">מָחָר֮ </w:t>
      </w:r>
    </w:p>
    <w:p>
      <w:pPr>
        <w:pStyle w:val="Hebrew"/>
      </w:pPr>
      <w:r>
        <w:rPr>
          <w:color w:val="828282"/>
        </w:rPr>
        <w:t xml:space="preserve">וְאֶל־הָעָ֨ם תֹּאמַ֜ר הִתְקַדְּשׁ֣וּ לְמָחָר֮ וַאֲכַלְתֶּ֣ם בָּשָׂר֒ כִּ֡י בְּכִיתֶם֩ בְּאָזְנֵ֨י יְהוָ֜ה לֵאמֹ֗ר מִ֤י יַאֲכִלֵ֨נוּ֙ בָּשָׂ֔ר כִּי־טֹ֥וב לָ֖נוּ בְּמִצְרָ֑יִם וְנָתַ֨ן יְהוָ֥ה לָכֶ֛ם בָּשָׂ֖ר וַאֲכַלְתֶּֽם׃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317509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317509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429565</w:t>
            </w:r>
          </w:p>
        </w:tc>
        <w:tc>
          <w:tcPr>
            <w:tcW w:type="auto" w:w="1728"/>
          </w:tcPr>
          <w:p>
            <w:r>
              <w:t>time_phrase</w:t>
            </w:r>
          </w:p>
        </w:tc>
        <w:tc>
          <w:tcPr>
            <w:tcW w:type="auto" w:w="1728"/>
          </w:tcPr>
          <w:p>
            <w:r>
              <w:t xml:space="preserve">לְמָחָר֮ </w:t>
            </w:r>
          </w:p>
        </w:tc>
        <w:tc>
          <w:tcPr>
            <w:tcW w:type="auto" w:w="1728"/>
          </w:tcPr>
          <w:p>
            <w:r/>
          </w:p>
        </w:tc>
      </w:tr>
      <w:tr>
        <w:tc>
          <w:tcPr>
            <w:tcW w:type="auto" w:w="1728"/>
          </w:tcPr>
          <w:p>
            <w:r>
              <w:t>tense</w:t>
            </w:r>
          </w:p>
        </w:tc>
        <w:tc>
          <w:tcPr>
            <w:tcW w:type="auto" w:w="1728"/>
          </w:tcPr>
          <w:p>
            <w:r>
              <w:t>77172</w:t>
            </w:r>
          </w:p>
        </w:tc>
        <w:tc>
          <w:tcPr>
            <w:tcW w:type="auto" w:w="1728"/>
          </w:tcPr>
          <w:p>
            <w:r>
              <w:t>verb</w:t>
            </w:r>
          </w:p>
        </w:tc>
        <w:tc>
          <w:tcPr>
            <w:tcW w:type="auto" w:w="1728"/>
          </w:tcPr>
          <w:p>
            <w:r>
              <w:t xml:space="preserve">הִתְקַדְּשׁ֣וּ </w:t>
            </w:r>
          </w:p>
        </w:tc>
        <w:tc>
          <w:tcPr>
            <w:tcW w:type="auto" w:w="1728"/>
          </w:tcPr>
          <w:p>
            <w:r/>
          </w:p>
        </w:tc>
      </w:tr>
    </w:tbl>
    <w:p>
      <w:r>
        <w:br/>
      </w:r>
    </w:p>
    <w:p>
      <w:pPr>
        <w:pStyle w:val="Reference"/>
      </w:pPr>
      <w:hyperlink r:id="rId636">
        <w:r>
          <w:rPr/>
          <w:t>317517, Numbers 11:19</w:t>
        </w:r>
      </w:hyperlink>
    </w:p>
    <w:p>
      <w:pPr>
        <w:pStyle w:val="Hebrew"/>
      </w:pPr>
      <w:r>
        <w:t xml:space="preserve">לֹ֣א יֹ֥ום אֶחָ֛ד תֹּאכְל֖וּן </w:t>
      </w:r>
    </w:p>
    <w:p>
      <w:pPr>
        <w:pStyle w:val="Hebrew"/>
      </w:pPr>
      <w:r>
        <w:rPr>
          <w:color w:val="FF0000"/>
          <w:vertAlign w:val="superscript"/>
          <w:rtl/>
        </w:rPr>
        <w:t>77200</w:t>
      </w:r>
      <w:r>
        <w:rPr>
          <w:rFonts w:ascii="Times New Roman" w:hAnsi="Times New Roman"/>
          <w:color w:val="828282"/>
          <w:rtl/>
        </w:rPr>
        <w:t xml:space="preserve">לֹ֣א </w:t>
      </w:r>
      <w:r>
        <w:rPr>
          <w:color w:val="FF0000"/>
          <w:vertAlign w:val="superscript"/>
          <w:rtl/>
        </w:rPr>
        <w:t>77201</w:t>
      </w:r>
      <w:r>
        <w:rPr>
          <w:rFonts w:ascii="Times New Roman" w:hAnsi="Times New Roman"/>
          <w:color w:val="828282"/>
          <w:rtl/>
        </w:rPr>
        <w:t xml:space="preserve">יֹ֥ום </w:t>
      </w:r>
      <w:r>
        <w:rPr>
          <w:color w:val="FF0000"/>
          <w:vertAlign w:val="superscript"/>
          <w:rtl/>
        </w:rPr>
        <w:t>77202</w:t>
      </w:r>
      <w:r>
        <w:rPr>
          <w:rFonts w:ascii="Times New Roman" w:hAnsi="Times New Roman"/>
          <w:color w:val="828282"/>
          <w:rtl/>
        </w:rPr>
        <w:t xml:space="preserve">אֶחָ֛ד </w:t>
      </w:r>
      <w:r>
        <w:rPr>
          <w:color w:val="FF0000"/>
          <w:vertAlign w:val="superscript"/>
          <w:rtl/>
        </w:rPr>
        <w:t>77203</w:t>
      </w:r>
      <w:r>
        <w:rPr>
          <w:rFonts w:ascii="Times New Roman" w:hAnsi="Times New Roman"/>
          <w:color w:val="828282"/>
          <w:rtl/>
        </w:rPr>
        <w:t xml:space="preserve">תֹּאכְל֖וּן </w:t>
      </w:r>
    </w:p>
    <w:p>
      <w:pPr>
        <w:pStyle w:val="Hebrew"/>
      </w:pPr>
      <w:r>
        <w:rPr>
          <w:color w:val="828282"/>
        </w:rPr>
        <w:t xml:space="preserve">לֹ֣א יֹ֥ום אֶחָ֛ד תֹּאכְל֖וּן וְלֹ֣א יֹומָ֑יִם וְלֹ֣א׀ חֲמִשָּׁ֣ה יָמִ֗ים וְלֹא֙ עֲשָׂרָ֣ה יָמִ֔ים וְלֹ֖א עֶשְׂרִ֥ים 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317517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317517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429588</w:t>
            </w:r>
          </w:p>
        </w:tc>
        <w:tc>
          <w:tcPr>
            <w:tcW w:type="auto" w:w="1728"/>
          </w:tcPr>
          <w:p>
            <w:r>
              <w:t>time_phrase</w:t>
            </w:r>
          </w:p>
        </w:tc>
        <w:tc>
          <w:tcPr>
            <w:tcW w:type="auto" w:w="1728"/>
          </w:tcPr>
          <w:p>
            <w:r>
              <w:t xml:space="preserve">יֹ֥ום אֶחָ֛ד </w:t>
            </w:r>
          </w:p>
        </w:tc>
        <w:tc>
          <w:tcPr>
            <w:tcW w:type="auto" w:w="1728"/>
          </w:tcPr>
          <w:p>
            <w:r/>
          </w:p>
        </w:tc>
      </w:tr>
      <w:tr>
        <w:tc>
          <w:tcPr>
            <w:tcW w:type="auto" w:w="1728"/>
          </w:tcPr>
          <w:p>
            <w:r>
              <w:t>tense</w:t>
            </w:r>
          </w:p>
        </w:tc>
        <w:tc>
          <w:tcPr>
            <w:tcW w:type="auto" w:w="1728"/>
          </w:tcPr>
          <w:p>
            <w:r>
              <w:t>77203</w:t>
            </w:r>
          </w:p>
        </w:tc>
        <w:tc>
          <w:tcPr>
            <w:tcW w:type="auto" w:w="1728"/>
          </w:tcPr>
          <w:p>
            <w:r>
              <w:t>verb</w:t>
            </w:r>
          </w:p>
        </w:tc>
        <w:tc>
          <w:tcPr>
            <w:tcW w:type="auto" w:w="1728"/>
          </w:tcPr>
          <w:p>
            <w:r>
              <w:t xml:space="preserve">תֹּאכְל֖וּן </w:t>
            </w:r>
          </w:p>
        </w:tc>
        <w:tc>
          <w:tcPr>
            <w:tcW w:type="auto" w:w="1728"/>
          </w:tcPr>
          <w:p>
            <w:r/>
          </w:p>
        </w:tc>
      </w:tr>
    </w:tbl>
    <w:p>
      <w:r>
        <w:br/>
      </w:r>
    </w:p>
    <w:p>
      <w:pPr>
        <w:pStyle w:val="Reference"/>
      </w:pPr>
      <w:hyperlink r:id="rId636">
        <w:r>
          <w:rPr/>
          <w:t>317518, Numbers 11:19</w:t>
        </w:r>
      </w:hyperlink>
    </w:p>
    <w:p>
      <w:pPr>
        <w:pStyle w:val="Hebrew"/>
      </w:pPr>
      <w:r>
        <w:t xml:space="preserve">וְלֹ֣א יֹומָ֑יִם </w:t>
      </w:r>
    </w:p>
    <w:p>
      <w:pPr>
        <w:pStyle w:val="Hebrew"/>
      </w:pPr>
      <w:r>
        <w:rPr>
          <w:color w:val="FF0000"/>
          <w:vertAlign w:val="superscript"/>
          <w:rtl/>
        </w:rPr>
        <w:t>77204</w:t>
      </w:r>
      <w:r>
        <w:rPr>
          <w:rFonts w:ascii="Times New Roman" w:hAnsi="Times New Roman"/>
          <w:color w:val="828282"/>
          <w:rtl/>
        </w:rPr>
        <w:t>וְ</w:t>
      </w:r>
      <w:r>
        <w:rPr>
          <w:color w:val="FF0000"/>
          <w:vertAlign w:val="superscript"/>
          <w:rtl/>
        </w:rPr>
        <w:t>77205</w:t>
      </w:r>
      <w:r>
        <w:rPr>
          <w:rFonts w:ascii="Times New Roman" w:hAnsi="Times New Roman"/>
          <w:color w:val="828282"/>
          <w:rtl/>
        </w:rPr>
        <w:t xml:space="preserve">לֹ֣א </w:t>
      </w:r>
      <w:r>
        <w:rPr>
          <w:color w:val="FF0000"/>
          <w:vertAlign w:val="superscript"/>
          <w:rtl/>
        </w:rPr>
        <w:t>77206</w:t>
      </w:r>
      <w:r>
        <w:rPr>
          <w:rFonts w:ascii="Times New Roman" w:hAnsi="Times New Roman"/>
          <w:color w:val="828282"/>
          <w:rtl/>
        </w:rPr>
        <w:t xml:space="preserve">יֹומָ֑יִם </w:t>
      </w:r>
    </w:p>
    <w:p>
      <w:pPr>
        <w:pStyle w:val="Hebrew"/>
      </w:pPr>
      <w:r>
        <w:rPr>
          <w:color w:val="828282"/>
        </w:rPr>
        <w:t xml:space="preserve">לֹ֣א יֹ֥ום אֶחָ֛ד תֹּאכְל֖וּן וְלֹ֣א יֹומָ֑יִם וְלֹ֣א׀ חֲמִשָּׁ֣ה יָמִ֗ים וְלֹא֙ עֲשָׂרָ֣ה יָמִ֔ים וְלֹ֖א עֶשְׂרִ֥ים 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317518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317518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429592</w:t>
            </w:r>
          </w:p>
        </w:tc>
        <w:tc>
          <w:tcPr>
            <w:tcW w:type="auto" w:w="1728"/>
          </w:tcPr>
          <w:p>
            <w:r>
              <w:t>time_phrase</w:t>
            </w:r>
          </w:p>
        </w:tc>
        <w:tc>
          <w:tcPr>
            <w:tcW w:type="auto" w:w="1728"/>
          </w:tcPr>
          <w:p>
            <w:r>
              <w:t xml:space="preserve">יֹומָ֑יִם </w:t>
            </w:r>
          </w:p>
        </w:tc>
        <w:tc>
          <w:tcPr>
            <w:tcW w:type="auto" w:w="1728"/>
          </w:tcPr>
          <w:p>
            <w:r/>
          </w:p>
        </w:tc>
      </w:tr>
    </w:tbl>
    <w:p>
      <w:r>
        <w:br/>
      </w:r>
    </w:p>
    <w:p>
      <w:pPr>
        <w:pStyle w:val="Reference"/>
      </w:pPr>
      <w:hyperlink r:id="rId636">
        <w:r>
          <w:rPr/>
          <w:t>317519, Numbers 11:19</w:t>
        </w:r>
      </w:hyperlink>
    </w:p>
    <w:p>
      <w:pPr>
        <w:pStyle w:val="Hebrew"/>
      </w:pPr>
      <w:r>
        <w:t xml:space="preserve">וְלֹ֣א׀ חֲמִשָּׁ֣ה יָמִ֗ים </w:t>
      </w:r>
    </w:p>
    <w:p>
      <w:pPr>
        <w:pStyle w:val="Hebrew"/>
      </w:pPr>
      <w:r>
        <w:rPr>
          <w:color w:val="FF0000"/>
          <w:vertAlign w:val="superscript"/>
          <w:rtl/>
        </w:rPr>
        <w:t>77207</w:t>
      </w:r>
      <w:r>
        <w:rPr>
          <w:rFonts w:ascii="Times New Roman" w:hAnsi="Times New Roman"/>
          <w:color w:val="828282"/>
          <w:rtl/>
        </w:rPr>
        <w:t>וְ</w:t>
      </w:r>
      <w:r>
        <w:rPr>
          <w:color w:val="FF0000"/>
          <w:vertAlign w:val="superscript"/>
          <w:rtl/>
        </w:rPr>
        <w:t>77208</w:t>
      </w:r>
      <w:r>
        <w:rPr>
          <w:rFonts w:ascii="Times New Roman" w:hAnsi="Times New Roman"/>
          <w:color w:val="828282"/>
          <w:rtl/>
        </w:rPr>
        <w:t xml:space="preserve">לֹ֣א׀ </w:t>
      </w:r>
      <w:r>
        <w:rPr>
          <w:color w:val="FF0000"/>
          <w:vertAlign w:val="superscript"/>
          <w:rtl/>
        </w:rPr>
        <w:t>77209</w:t>
      </w:r>
      <w:r>
        <w:rPr>
          <w:rFonts w:ascii="Times New Roman" w:hAnsi="Times New Roman"/>
          <w:color w:val="828282"/>
          <w:rtl/>
        </w:rPr>
        <w:t xml:space="preserve">חֲמִשָּׁ֣ה </w:t>
      </w:r>
      <w:r>
        <w:rPr>
          <w:color w:val="FF0000"/>
          <w:vertAlign w:val="superscript"/>
          <w:rtl/>
        </w:rPr>
        <w:t>77210</w:t>
      </w:r>
      <w:r>
        <w:rPr>
          <w:rFonts w:ascii="Times New Roman" w:hAnsi="Times New Roman"/>
          <w:color w:val="828282"/>
          <w:rtl/>
        </w:rPr>
        <w:t xml:space="preserve">יָמִ֗ים </w:t>
      </w:r>
    </w:p>
    <w:p>
      <w:pPr>
        <w:pStyle w:val="Hebrew"/>
      </w:pPr>
      <w:r>
        <w:rPr>
          <w:color w:val="828282"/>
        </w:rPr>
        <w:t xml:space="preserve">לֹ֣א יֹ֥ום אֶחָ֛ד תֹּאכְל֖וּן וְלֹ֣א יֹומָ֑יִם וְלֹ֣א׀ חֲמִשָּׁ֣ה יָמִ֗ים וְלֹא֙ עֲשָׂרָ֣ה יָמִ֔ים וְלֹ֖א עֶשְׂרִ֥ים 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317519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317519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429595</w:t>
            </w:r>
          </w:p>
        </w:tc>
        <w:tc>
          <w:tcPr>
            <w:tcW w:type="auto" w:w="1728"/>
          </w:tcPr>
          <w:p>
            <w:r>
              <w:t>time_phrase</w:t>
            </w:r>
          </w:p>
        </w:tc>
        <w:tc>
          <w:tcPr>
            <w:tcW w:type="auto" w:w="1728"/>
          </w:tcPr>
          <w:p>
            <w:r>
              <w:t xml:space="preserve">חֲמִשָּׁ֣ה יָמִ֗ים </w:t>
            </w:r>
          </w:p>
        </w:tc>
        <w:tc>
          <w:tcPr>
            <w:tcW w:type="auto" w:w="1728"/>
          </w:tcPr>
          <w:p>
            <w:r/>
          </w:p>
        </w:tc>
      </w:tr>
    </w:tbl>
    <w:p>
      <w:r>
        <w:br/>
      </w:r>
    </w:p>
    <w:p>
      <w:pPr>
        <w:pStyle w:val="Reference"/>
      </w:pPr>
      <w:hyperlink r:id="rId636">
        <w:r>
          <w:rPr/>
          <w:t>317520, Numbers 11:19</w:t>
        </w:r>
      </w:hyperlink>
    </w:p>
    <w:p>
      <w:pPr>
        <w:pStyle w:val="Hebrew"/>
      </w:pPr>
      <w:r>
        <w:t xml:space="preserve">וְלֹא֙ עֲשָׂרָ֣ה יָמִ֔ים </w:t>
      </w:r>
    </w:p>
    <w:p>
      <w:pPr>
        <w:pStyle w:val="Hebrew"/>
      </w:pPr>
      <w:r>
        <w:rPr>
          <w:color w:val="FF0000"/>
          <w:vertAlign w:val="superscript"/>
          <w:rtl/>
        </w:rPr>
        <w:t>77211</w:t>
      </w:r>
      <w:r>
        <w:rPr>
          <w:rFonts w:ascii="Times New Roman" w:hAnsi="Times New Roman"/>
          <w:color w:val="828282"/>
          <w:rtl/>
        </w:rPr>
        <w:t>וְ</w:t>
      </w:r>
      <w:r>
        <w:rPr>
          <w:color w:val="FF0000"/>
          <w:vertAlign w:val="superscript"/>
          <w:rtl/>
        </w:rPr>
        <w:t>77212</w:t>
      </w:r>
      <w:r>
        <w:rPr>
          <w:rFonts w:ascii="Times New Roman" w:hAnsi="Times New Roman"/>
          <w:color w:val="828282"/>
          <w:rtl/>
        </w:rPr>
        <w:t xml:space="preserve">לֹא֙ </w:t>
      </w:r>
      <w:r>
        <w:rPr>
          <w:color w:val="FF0000"/>
          <w:vertAlign w:val="superscript"/>
          <w:rtl/>
        </w:rPr>
        <w:t>77213</w:t>
      </w:r>
      <w:r>
        <w:rPr>
          <w:rFonts w:ascii="Times New Roman" w:hAnsi="Times New Roman"/>
          <w:color w:val="828282"/>
          <w:rtl/>
        </w:rPr>
        <w:t xml:space="preserve">עֲשָׂרָ֣ה </w:t>
      </w:r>
      <w:r>
        <w:rPr>
          <w:color w:val="FF0000"/>
          <w:vertAlign w:val="superscript"/>
          <w:rtl/>
        </w:rPr>
        <w:t>77214</w:t>
      </w:r>
      <w:r>
        <w:rPr>
          <w:rFonts w:ascii="Times New Roman" w:hAnsi="Times New Roman"/>
          <w:color w:val="828282"/>
          <w:rtl/>
        </w:rPr>
        <w:t xml:space="preserve">יָמִ֔ים </w:t>
      </w:r>
    </w:p>
    <w:p>
      <w:pPr>
        <w:pStyle w:val="Hebrew"/>
      </w:pPr>
      <w:r>
        <w:rPr>
          <w:color w:val="828282"/>
        </w:rPr>
        <w:t xml:space="preserve">לֹ֣א יֹ֥ום אֶחָ֛ד תֹּאכְל֖וּן וְלֹ֣א יֹומָ֑יִם וְלֹ֣א׀ חֲמִשָּׁ֣ה יָמִ֗ים וְלֹא֙ עֲשָׂרָ֣ה יָמִ֔ים וְלֹ֖א עֶשְׂרִ֥ים 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317520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317520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429598</w:t>
            </w:r>
          </w:p>
        </w:tc>
        <w:tc>
          <w:tcPr>
            <w:tcW w:type="auto" w:w="1728"/>
          </w:tcPr>
          <w:p>
            <w:r>
              <w:t>time_phrase</w:t>
            </w:r>
          </w:p>
        </w:tc>
        <w:tc>
          <w:tcPr>
            <w:tcW w:type="auto" w:w="1728"/>
          </w:tcPr>
          <w:p>
            <w:r>
              <w:t xml:space="preserve">עֲשָׂרָ֣ה יָמִ֔ים </w:t>
            </w:r>
          </w:p>
        </w:tc>
        <w:tc>
          <w:tcPr>
            <w:tcW w:type="auto" w:w="1728"/>
          </w:tcPr>
          <w:p>
            <w:r/>
          </w:p>
        </w:tc>
      </w:tr>
    </w:tbl>
    <w:p>
      <w:r>
        <w:br/>
      </w:r>
    </w:p>
    <w:p>
      <w:pPr>
        <w:pStyle w:val="Reference"/>
      </w:pPr>
      <w:hyperlink r:id="rId636">
        <w:r>
          <w:rPr/>
          <w:t>317521, Numbers 11:19</w:t>
        </w:r>
      </w:hyperlink>
    </w:p>
    <w:p>
      <w:pPr>
        <w:pStyle w:val="Hebrew"/>
      </w:pPr>
      <w:r>
        <w:t xml:space="preserve">וְלֹ֖א עֶשְׂרִ֥ים יֹֽום׃ </w:t>
      </w:r>
    </w:p>
    <w:p>
      <w:pPr>
        <w:pStyle w:val="Hebrew"/>
      </w:pPr>
      <w:r>
        <w:rPr>
          <w:color w:val="FF0000"/>
          <w:vertAlign w:val="superscript"/>
          <w:rtl/>
        </w:rPr>
        <w:t>77215</w:t>
      </w:r>
      <w:r>
        <w:rPr>
          <w:rFonts w:ascii="Times New Roman" w:hAnsi="Times New Roman"/>
          <w:color w:val="828282"/>
          <w:rtl/>
        </w:rPr>
        <w:t>וְ</w:t>
      </w:r>
      <w:r>
        <w:rPr>
          <w:color w:val="FF0000"/>
          <w:vertAlign w:val="superscript"/>
          <w:rtl/>
        </w:rPr>
        <w:t>77216</w:t>
      </w:r>
      <w:r>
        <w:rPr>
          <w:rFonts w:ascii="Times New Roman" w:hAnsi="Times New Roman"/>
          <w:color w:val="828282"/>
          <w:rtl/>
        </w:rPr>
        <w:t xml:space="preserve">לֹ֖א </w:t>
      </w:r>
      <w:r>
        <w:rPr>
          <w:color w:val="FF0000"/>
          <w:vertAlign w:val="superscript"/>
          <w:rtl/>
        </w:rPr>
        <w:t>77217</w:t>
      </w:r>
      <w:r>
        <w:rPr>
          <w:rFonts w:ascii="Times New Roman" w:hAnsi="Times New Roman"/>
          <w:color w:val="828282"/>
          <w:rtl/>
        </w:rPr>
        <w:t xml:space="preserve">עֶשְׂרִ֥ים </w:t>
      </w:r>
      <w:r>
        <w:rPr>
          <w:color w:val="FF0000"/>
          <w:vertAlign w:val="superscript"/>
          <w:rtl/>
        </w:rPr>
        <w:t>77218</w:t>
      </w:r>
      <w:r>
        <w:rPr>
          <w:rFonts w:ascii="Times New Roman" w:hAnsi="Times New Roman"/>
          <w:color w:val="828282"/>
          <w:rtl/>
        </w:rPr>
        <w:t xml:space="preserve">יֹֽום׃ </w:t>
      </w:r>
    </w:p>
    <w:p>
      <w:pPr>
        <w:pStyle w:val="Hebrew"/>
      </w:pPr>
      <w:r>
        <w:rPr>
          <w:color w:val="828282"/>
        </w:rPr>
        <w:t xml:space="preserve">לֹ֣א יֹ֥ום אֶחָ֛ד תֹּאכְל֖וּן וְלֹ֣א יֹומָ֑יִם וְלֹ֣א׀ חֲמִשָּׁ֣ה יָמִ֗ים וְלֹא֙ עֲשָׂרָ֣ה יָמִ֔ים וְלֹ֖א עֶשְׂרִ֥ים 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317521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317521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429601</w:t>
            </w:r>
          </w:p>
        </w:tc>
        <w:tc>
          <w:tcPr>
            <w:tcW w:type="auto" w:w="1728"/>
          </w:tcPr>
          <w:p>
            <w:r>
              <w:t>time_phrase</w:t>
            </w:r>
          </w:p>
        </w:tc>
        <w:tc>
          <w:tcPr>
            <w:tcW w:type="auto" w:w="1728"/>
          </w:tcPr>
          <w:p>
            <w:r>
              <w:t xml:space="preserve">עֶשְׂרִ֥ים יֹֽום׃ </w:t>
            </w:r>
          </w:p>
        </w:tc>
        <w:tc>
          <w:tcPr>
            <w:tcW w:type="auto" w:w="1728"/>
          </w:tcPr>
          <w:p>
            <w:r/>
          </w:p>
        </w:tc>
      </w:tr>
    </w:tbl>
    <w:p>
      <w:r>
        <w:br/>
      </w:r>
    </w:p>
    <w:p>
      <w:pPr>
        <w:pStyle w:val="Reference"/>
      </w:pPr>
      <w:hyperlink r:id="rId637">
        <w:r>
          <w:rPr/>
          <w:t>317522, Numbers 11:20</w:t>
        </w:r>
      </w:hyperlink>
    </w:p>
    <w:p>
      <w:pPr>
        <w:pStyle w:val="Hebrew"/>
      </w:pPr>
      <w:r>
        <w:t xml:space="preserve">עַ֣ד׀ חֹ֣דֶשׁ יָמִ֗ים </w:t>
      </w:r>
    </w:p>
    <w:p>
      <w:pPr>
        <w:pStyle w:val="Hebrew"/>
      </w:pPr>
      <w:r>
        <w:rPr>
          <w:color w:val="FF0000"/>
          <w:vertAlign w:val="superscript"/>
          <w:rtl/>
        </w:rPr>
        <w:t>77219</w:t>
      </w:r>
      <w:r>
        <w:rPr>
          <w:rFonts w:ascii="Times New Roman" w:hAnsi="Times New Roman"/>
          <w:color w:val="828282"/>
          <w:rtl/>
        </w:rPr>
        <w:t xml:space="preserve">עַ֣ד׀ </w:t>
      </w:r>
      <w:r>
        <w:rPr>
          <w:color w:val="FF0000"/>
          <w:vertAlign w:val="superscript"/>
          <w:rtl/>
        </w:rPr>
        <w:t>77220</w:t>
      </w:r>
      <w:r>
        <w:rPr>
          <w:rFonts w:ascii="Times New Roman" w:hAnsi="Times New Roman"/>
          <w:color w:val="828282"/>
          <w:rtl/>
        </w:rPr>
        <w:t xml:space="preserve">חֹ֣דֶשׁ </w:t>
      </w:r>
      <w:r>
        <w:rPr>
          <w:color w:val="FF0000"/>
          <w:vertAlign w:val="superscript"/>
          <w:rtl/>
        </w:rPr>
        <w:t>77221</w:t>
      </w:r>
      <w:r>
        <w:rPr>
          <w:rFonts w:ascii="Times New Roman" w:hAnsi="Times New Roman"/>
          <w:color w:val="828282"/>
          <w:rtl/>
        </w:rPr>
        <w:t xml:space="preserve">יָמִ֗ים </w:t>
      </w:r>
    </w:p>
    <w:p>
      <w:pPr>
        <w:pStyle w:val="Hebrew"/>
      </w:pPr>
      <w:r>
        <w:rPr>
          <w:color w:val="828282"/>
        </w:rPr>
        <w:t xml:space="preserve">עַ֣ד׀ חֹ֣דֶשׁ יָמִ֗ים עַ֤ד אֲשֶׁר־יֵצֵא֙ מֵֽאַפְּכֶ֔ם וְהָיָ֥ה לָכֶ֖ם לְזָרָ֑א יַ֗עַן כִּֽי־מְאַסְתֶּ֤ם אֶת־יְהוָה֙ אֲשֶׁ֣ר בְּקִרְבְּכֶ֔ם וַתִּבְכּ֤וּ לְפָנָיו֙ לֵאמֹ֔ר לָ֥מָּה זֶּ֖ה יָצָ֥אנוּ מִמִּצְרָֽיִם׃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317522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317522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429602</w:t>
            </w:r>
          </w:p>
        </w:tc>
        <w:tc>
          <w:tcPr>
            <w:tcW w:type="auto" w:w="1728"/>
          </w:tcPr>
          <w:p>
            <w:r>
              <w:t>time_phrase</w:t>
            </w:r>
          </w:p>
        </w:tc>
        <w:tc>
          <w:tcPr>
            <w:tcW w:type="auto" w:w="1728"/>
          </w:tcPr>
          <w:p>
            <w:r>
              <w:t xml:space="preserve">עַ֣ד׀ חֹ֣דֶשׁ יָמִ֗ים </w:t>
            </w:r>
          </w:p>
        </w:tc>
        <w:tc>
          <w:tcPr>
            <w:tcW w:type="auto" w:w="1728"/>
          </w:tcPr>
          <w:p>
            <w:r/>
          </w:p>
        </w:tc>
      </w:tr>
    </w:tbl>
    <w:p>
      <w:r>
        <w:br/>
      </w:r>
    </w:p>
    <w:p>
      <w:pPr>
        <w:pStyle w:val="Reference"/>
      </w:pPr>
      <w:hyperlink r:id="rId638">
        <w:r>
          <w:rPr/>
          <w:t>317535, Numbers 11:21</w:t>
        </w:r>
      </w:hyperlink>
    </w:p>
    <w:p>
      <w:pPr>
        <w:pStyle w:val="Hebrew"/>
      </w:pPr>
      <w:r>
        <w:t xml:space="preserve">וְאָכְל֖וּ חֹ֥דֶשׁ יָמִֽים׃ </w:t>
      </w:r>
    </w:p>
    <w:p>
      <w:pPr>
        <w:pStyle w:val="Hebrew"/>
      </w:pPr>
      <w:r>
        <w:rPr>
          <w:color w:val="FF0000"/>
          <w:vertAlign w:val="superscript"/>
          <w:rtl/>
        </w:rPr>
        <w:t>77270</w:t>
      </w:r>
      <w:r>
        <w:rPr>
          <w:rFonts w:ascii="Times New Roman" w:hAnsi="Times New Roman"/>
          <w:color w:val="828282"/>
          <w:rtl/>
        </w:rPr>
        <w:t>וְ</w:t>
      </w:r>
      <w:r>
        <w:rPr>
          <w:color w:val="FF0000"/>
          <w:vertAlign w:val="superscript"/>
          <w:rtl/>
        </w:rPr>
        <w:t>77271</w:t>
      </w:r>
      <w:r>
        <w:rPr>
          <w:rFonts w:ascii="Times New Roman" w:hAnsi="Times New Roman"/>
          <w:color w:val="828282"/>
          <w:rtl/>
        </w:rPr>
        <w:t xml:space="preserve">אָכְל֖וּ </w:t>
      </w:r>
      <w:r>
        <w:rPr>
          <w:color w:val="FF0000"/>
          <w:vertAlign w:val="superscript"/>
          <w:rtl/>
        </w:rPr>
        <w:t>77272</w:t>
      </w:r>
      <w:r>
        <w:rPr>
          <w:rFonts w:ascii="Times New Roman" w:hAnsi="Times New Roman"/>
          <w:color w:val="828282"/>
          <w:rtl/>
        </w:rPr>
        <w:t xml:space="preserve">חֹ֥דֶשׁ </w:t>
      </w:r>
      <w:r>
        <w:rPr>
          <w:color w:val="FF0000"/>
          <w:vertAlign w:val="superscript"/>
          <w:rtl/>
        </w:rPr>
        <w:t>77273</w:t>
      </w:r>
      <w:r>
        <w:rPr>
          <w:rFonts w:ascii="Times New Roman" w:hAnsi="Times New Roman"/>
          <w:color w:val="828282"/>
          <w:rtl/>
        </w:rPr>
        <w:t xml:space="preserve">יָמִֽים׃ </w:t>
      </w:r>
    </w:p>
    <w:p>
      <w:pPr>
        <w:pStyle w:val="Hebrew"/>
      </w:pPr>
      <w:r>
        <w:rPr>
          <w:color w:val="828282"/>
        </w:rPr>
        <w:t xml:space="preserve">וַיֹּאמֶר֮ מֹשֶׁה֒ שֵׁשׁ־מֵאֹ֥ות אֶ֨לֶף֙ רַגְלִ֔י הָעָ֕ם אֲשֶׁ֥ר אָנֹכִ֖י בְּקִרְבֹּ֑ו וְאַתָּ֣ה אָמַ֗רְתָּ בָּשָׂר֙ אֶתֵּ֣ן לָהֶ֔ם וְאָכְל֖וּ חֹ֥דֶשׁ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317535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317535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429638</w:t>
            </w:r>
          </w:p>
        </w:tc>
        <w:tc>
          <w:tcPr>
            <w:tcW w:type="auto" w:w="1728"/>
          </w:tcPr>
          <w:p>
            <w:r>
              <w:t>time_phrase</w:t>
            </w:r>
          </w:p>
        </w:tc>
        <w:tc>
          <w:tcPr>
            <w:tcW w:type="auto" w:w="1728"/>
          </w:tcPr>
          <w:p>
            <w:r>
              <w:t xml:space="preserve">חֹ֥דֶשׁ יָמִֽים׃ </w:t>
            </w:r>
          </w:p>
        </w:tc>
        <w:tc>
          <w:tcPr>
            <w:tcW w:type="auto" w:w="1728"/>
          </w:tcPr>
          <w:p>
            <w:r/>
          </w:p>
        </w:tc>
      </w:tr>
      <w:tr>
        <w:tc>
          <w:tcPr>
            <w:tcW w:type="auto" w:w="1728"/>
          </w:tcPr>
          <w:p>
            <w:r>
              <w:t>tense</w:t>
            </w:r>
          </w:p>
        </w:tc>
        <w:tc>
          <w:tcPr>
            <w:tcW w:type="auto" w:w="1728"/>
          </w:tcPr>
          <w:p>
            <w:r>
              <w:t>77271</w:t>
            </w:r>
          </w:p>
        </w:tc>
        <w:tc>
          <w:tcPr>
            <w:tcW w:type="auto" w:w="1728"/>
          </w:tcPr>
          <w:p>
            <w:r>
              <w:t>verb</w:t>
            </w:r>
          </w:p>
        </w:tc>
        <w:tc>
          <w:tcPr>
            <w:tcW w:type="auto" w:w="1728"/>
          </w:tcPr>
          <w:p>
            <w:r>
              <w:t xml:space="preserve">אָכְל֖וּ </w:t>
            </w:r>
          </w:p>
        </w:tc>
        <w:tc>
          <w:tcPr>
            <w:tcW w:type="auto" w:w="1728"/>
          </w:tcPr>
          <w:p>
            <w:r/>
          </w:p>
        </w:tc>
      </w:tr>
    </w:tbl>
    <w:p>
      <w:r>
        <w:br/>
      </w:r>
    </w:p>
    <w:p>
      <w:pPr>
        <w:pStyle w:val="Reference"/>
      </w:pPr>
      <w:hyperlink r:id="rId639">
        <w:r>
          <w:rPr/>
          <w:t>317582, Numbers 11:32</w:t>
        </w:r>
      </w:hyperlink>
    </w:p>
    <w:p>
      <w:pPr>
        <w:pStyle w:val="Hebrew"/>
      </w:pPr>
      <w:r>
        <w:t xml:space="preserve">וַיָּ֣קָם הָעָ֡ם כָּל־הַיֹּום֩ הַה֨וּא וְכָל־הַלַּ֜יְלָה וְכֹ֣ל׀ יֹ֣ום הַֽמָּחֳרָ֗ת </w:t>
      </w:r>
    </w:p>
    <w:p>
      <w:pPr>
        <w:pStyle w:val="Hebrew"/>
      </w:pPr>
      <w:r>
        <w:rPr>
          <w:color w:val="FF0000"/>
          <w:vertAlign w:val="superscript"/>
          <w:rtl/>
        </w:rPr>
        <w:t>77504</w:t>
      </w:r>
      <w:r>
        <w:rPr>
          <w:rFonts w:ascii="Times New Roman" w:hAnsi="Times New Roman"/>
          <w:color w:val="828282"/>
          <w:rtl/>
        </w:rPr>
        <w:t>וַ</w:t>
      </w:r>
      <w:r>
        <w:rPr>
          <w:color w:val="FF0000"/>
          <w:vertAlign w:val="superscript"/>
          <w:rtl/>
        </w:rPr>
        <w:t>77505</w:t>
      </w:r>
      <w:r>
        <w:rPr>
          <w:rFonts w:ascii="Times New Roman" w:hAnsi="Times New Roman"/>
          <w:color w:val="828282"/>
          <w:rtl/>
        </w:rPr>
        <w:t xml:space="preserve">יָּ֣קָם </w:t>
      </w:r>
      <w:r>
        <w:rPr>
          <w:color w:val="FF0000"/>
          <w:vertAlign w:val="superscript"/>
          <w:rtl/>
        </w:rPr>
        <w:t>77506</w:t>
      </w:r>
      <w:r>
        <w:rPr>
          <w:rFonts w:ascii="Times New Roman" w:hAnsi="Times New Roman"/>
          <w:color w:val="828282"/>
          <w:rtl/>
        </w:rPr>
        <w:t>הָ</w:t>
      </w:r>
      <w:r>
        <w:rPr>
          <w:color w:val="FF0000"/>
          <w:vertAlign w:val="superscript"/>
          <w:rtl/>
        </w:rPr>
        <w:t>77507</w:t>
      </w:r>
      <w:r>
        <w:rPr>
          <w:rFonts w:ascii="Times New Roman" w:hAnsi="Times New Roman"/>
          <w:color w:val="828282"/>
          <w:rtl/>
        </w:rPr>
        <w:t xml:space="preserve">עָ֡ם </w:t>
      </w:r>
      <w:r>
        <w:rPr>
          <w:color w:val="FF0000"/>
          <w:vertAlign w:val="superscript"/>
          <w:rtl/>
        </w:rPr>
        <w:t>77508</w:t>
      </w:r>
      <w:r>
        <w:rPr>
          <w:rFonts w:ascii="Times New Roman" w:hAnsi="Times New Roman"/>
          <w:color w:val="828282"/>
          <w:rtl/>
        </w:rPr>
        <w:t>כָּל־</w:t>
      </w:r>
      <w:r>
        <w:rPr>
          <w:color w:val="FF0000"/>
          <w:vertAlign w:val="superscript"/>
          <w:rtl/>
        </w:rPr>
        <w:t>77509</w:t>
      </w:r>
      <w:r>
        <w:rPr>
          <w:rFonts w:ascii="Times New Roman" w:hAnsi="Times New Roman"/>
          <w:color w:val="828282"/>
          <w:rtl/>
        </w:rPr>
        <w:t>הַ</w:t>
      </w:r>
      <w:r>
        <w:rPr>
          <w:color w:val="FF0000"/>
          <w:vertAlign w:val="superscript"/>
          <w:rtl/>
        </w:rPr>
        <w:t>77510</w:t>
      </w:r>
      <w:r>
        <w:rPr>
          <w:rFonts w:ascii="Times New Roman" w:hAnsi="Times New Roman"/>
          <w:color w:val="828282"/>
          <w:rtl/>
        </w:rPr>
        <w:t xml:space="preserve">יֹּום֩ </w:t>
      </w:r>
      <w:r>
        <w:rPr>
          <w:color w:val="FF0000"/>
          <w:vertAlign w:val="superscript"/>
          <w:rtl/>
        </w:rPr>
        <w:t>77511</w:t>
      </w:r>
      <w:r>
        <w:rPr>
          <w:rFonts w:ascii="Times New Roman" w:hAnsi="Times New Roman"/>
          <w:color w:val="828282"/>
          <w:rtl/>
        </w:rPr>
        <w:t>הַ</w:t>
      </w:r>
      <w:r>
        <w:rPr>
          <w:color w:val="FF0000"/>
          <w:vertAlign w:val="superscript"/>
          <w:rtl/>
        </w:rPr>
        <w:t>77512</w:t>
      </w:r>
      <w:r>
        <w:rPr>
          <w:rFonts w:ascii="Times New Roman" w:hAnsi="Times New Roman"/>
          <w:color w:val="828282"/>
          <w:rtl/>
        </w:rPr>
        <w:t xml:space="preserve">ה֨וּא </w:t>
      </w:r>
      <w:r>
        <w:rPr>
          <w:color w:val="FF0000"/>
          <w:vertAlign w:val="superscript"/>
          <w:rtl/>
        </w:rPr>
        <w:t>77513</w:t>
      </w:r>
      <w:r>
        <w:rPr>
          <w:rFonts w:ascii="Times New Roman" w:hAnsi="Times New Roman"/>
          <w:color w:val="828282"/>
          <w:rtl/>
        </w:rPr>
        <w:t>וְ</w:t>
      </w:r>
      <w:r>
        <w:rPr>
          <w:color w:val="FF0000"/>
          <w:vertAlign w:val="superscript"/>
          <w:rtl/>
        </w:rPr>
        <w:t>77514</w:t>
      </w:r>
      <w:r>
        <w:rPr>
          <w:rFonts w:ascii="Times New Roman" w:hAnsi="Times New Roman"/>
          <w:color w:val="828282"/>
          <w:rtl/>
        </w:rPr>
        <w:t>כָל־</w:t>
      </w:r>
      <w:r>
        <w:rPr>
          <w:color w:val="FF0000"/>
          <w:vertAlign w:val="superscript"/>
          <w:rtl/>
        </w:rPr>
        <w:t>77515</w:t>
      </w:r>
      <w:r>
        <w:rPr>
          <w:rFonts w:ascii="Times New Roman" w:hAnsi="Times New Roman"/>
          <w:color w:val="828282"/>
          <w:rtl/>
        </w:rPr>
        <w:t>הַ</w:t>
      </w:r>
      <w:r>
        <w:rPr>
          <w:color w:val="FF0000"/>
          <w:vertAlign w:val="superscript"/>
          <w:rtl/>
        </w:rPr>
        <w:t>77516</w:t>
      </w:r>
      <w:r>
        <w:rPr>
          <w:rFonts w:ascii="Times New Roman" w:hAnsi="Times New Roman"/>
          <w:color w:val="828282"/>
          <w:rtl/>
        </w:rPr>
        <w:t xml:space="preserve">לַּ֜יְלָה </w:t>
      </w:r>
      <w:r>
        <w:rPr>
          <w:color w:val="FF0000"/>
          <w:vertAlign w:val="superscript"/>
          <w:rtl/>
        </w:rPr>
        <w:t>77517</w:t>
      </w:r>
      <w:r>
        <w:rPr>
          <w:rFonts w:ascii="Times New Roman" w:hAnsi="Times New Roman"/>
          <w:color w:val="828282"/>
          <w:rtl/>
        </w:rPr>
        <w:t>וְ</w:t>
      </w:r>
      <w:r>
        <w:rPr>
          <w:color w:val="FF0000"/>
          <w:vertAlign w:val="superscript"/>
          <w:rtl/>
        </w:rPr>
        <w:t>77518</w:t>
      </w:r>
      <w:r>
        <w:rPr>
          <w:rFonts w:ascii="Times New Roman" w:hAnsi="Times New Roman"/>
          <w:color w:val="828282"/>
          <w:rtl/>
        </w:rPr>
        <w:t xml:space="preserve">כֹ֣ל׀ </w:t>
      </w:r>
      <w:r>
        <w:rPr>
          <w:color w:val="FF0000"/>
          <w:vertAlign w:val="superscript"/>
          <w:rtl/>
        </w:rPr>
        <w:t>77519</w:t>
      </w:r>
      <w:r>
        <w:rPr>
          <w:rFonts w:ascii="Times New Roman" w:hAnsi="Times New Roman"/>
          <w:color w:val="828282"/>
          <w:rtl/>
        </w:rPr>
        <w:t xml:space="preserve">יֹ֣ום </w:t>
      </w:r>
      <w:r>
        <w:rPr>
          <w:color w:val="FF0000"/>
          <w:vertAlign w:val="superscript"/>
          <w:rtl/>
        </w:rPr>
        <w:t>77520</w:t>
      </w:r>
      <w:r>
        <w:rPr>
          <w:rFonts w:ascii="Times New Roman" w:hAnsi="Times New Roman"/>
          <w:color w:val="828282"/>
          <w:rtl/>
        </w:rPr>
        <w:t>הַֽ</w:t>
      </w:r>
      <w:r>
        <w:rPr>
          <w:color w:val="FF0000"/>
          <w:vertAlign w:val="superscript"/>
          <w:rtl/>
        </w:rPr>
        <w:t>77521</w:t>
      </w:r>
      <w:r>
        <w:rPr>
          <w:rFonts w:ascii="Times New Roman" w:hAnsi="Times New Roman"/>
          <w:color w:val="828282"/>
          <w:rtl/>
        </w:rPr>
        <w:t xml:space="preserve">מָּחֳרָ֗ת </w:t>
      </w:r>
    </w:p>
    <w:p>
      <w:pPr>
        <w:pStyle w:val="Hebrew"/>
      </w:pPr>
      <w:r>
        <w:rPr>
          <w:color w:val="828282"/>
        </w:rPr>
        <w:t xml:space="preserve">וַיָּ֣קָם הָעָ֡ם כָּל־הַיֹּום֩ הַה֨וּא וְכָל־הַלַּ֜יְלָה וְכֹ֣ל׀ יֹ֣ום הַֽמָּחֳרָ֗ת וַיַּֽאַסְפוּ֙ אֶת־הַשְּׂלָ֔ו הַמַּמְעִ֕יט אָסַ֖ף עֲשָׂרָ֣ה חֳמָרִ֑ים וַיִּשְׁטְח֤וּ לָהֶם֙ שָׁטֹ֔וחַ סְבִיבֹ֖ות הַֽמַּחֲנֶֽה׃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317582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317582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429785</w:t>
            </w:r>
          </w:p>
        </w:tc>
        <w:tc>
          <w:tcPr>
            <w:tcW w:type="auto" w:w="1728"/>
          </w:tcPr>
          <w:p>
            <w:r>
              <w:t>time_phrase</w:t>
            </w:r>
          </w:p>
        </w:tc>
        <w:tc>
          <w:tcPr>
            <w:tcW w:type="auto" w:w="1728"/>
          </w:tcPr>
          <w:p>
            <w:r>
              <w:t xml:space="preserve">כָּל־הַיֹּום֩ הַה֨וּא וְכָל־הַלַּ֜יְלָה וְכֹ֣ל׀ יֹ֣ום הַֽמָּחֳרָ֗ת </w:t>
            </w:r>
          </w:p>
        </w:tc>
        <w:tc>
          <w:tcPr>
            <w:tcW w:type="auto" w:w="1728"/>
          </w:tcPr>
          <w:p>
            <w:r/>
          </w:p>
        </w:tc>
      </w:tr>
      <w:tr>
        <w:tc>
          <w:tcPr>
            <w:tcW w:type="auto" w:w="1728"/>
          </w:tcPr>
          <w:p>
            <w:r>
              <w:t>tense</w:t>
            </w:r>
          </w:p>
        </w:tc>
        <w:tc>
          <w:tcPr>
            <w:tcW w:type="auto" w:w="1728"/>
          </w:tcPr>
          <w:p>
            <w:r>
              <w:t>77505</w:t>
            </w:r>
          </w:p>
        </w:tc>
        <w:tc>
          <w:tcPr>
            <w:tcW w:type="auto" w:w="1728"/>
          </w:tcPr>
          <w:p>
            <w:r>
              <w:t>verb</w:t>
            </w:r>
          </w:p>
        </w:tc>
        <w:tc>
          <w:tcPr>
            <w:tcW w:type="auto" w:w="1728"/>
          </w:tcPr>
          <w:p>
            <w:r>
              <w:t xml:space="preserve">יָּ֣קָם </w:t>
            </w:r>
          </w:p>
        </w:tc>
        <w:tc>
          <w:tcPr>
            <w:tcW w:type="auto" w:w="1728"/>
          </w:tcPr>
          <w:p>
            <w:r/>
          </w:p>
        </w:tc>
      </w:tr>
    </w:tbl>
    <w:p>
      <w:r>
        <w:br/>
      </w:r>
    </w:p>
    <w:p>
      <w:pPr>
        <w:pStyle w:val="Reference"/>
      </w:pPr>
      <w:hyperlink r:id="rId640">
        <w:r>
          <w:rPr/>
          <w:t>317646, Numbers 12:14</w:t>
        </w:r>
      </w:hyperlink>
    </w:p>
    <w:p>
      <w:pPr>
        <w:pStyle w:val="Hebrew"/>
      </w:pPr>
      <w:r>
        <w:t xml:space="preserve">הֲלֹ֥א תִכָּלֵ֖ם שִׁבְעַ֣ת יָמִ֑ים </w:t>
      </w:r>
    </w:p>
    <w:p>
      <w:pPr>
        <w:pStyle w:val="Hebrew"/>
      </w:pPr>
      <w:r>
        <w:rPr>
          <w:color w:val="FF0000"/>
          <w:vertAlign w:val="superscript"/>
          <w:rtl/>
        </w:rPr>
        <w:t>77818</w:t>
      </w:r>
      <w:r>
        <w:rPr>
          <w:rFonts w:ascii="Times New Roman" w:hAnsi="Times New Roman"/>
          <w:color w:val="828282"/>
          <w:rtl/>
        </w:rPr>
        <w:t>הֲ</w:t>
      </w:r>
      <w:r>
        <w:rPr>
          <w:color w:val="FF0000"/>
          <w:vertAlign w:val="superscript"/>
          <w:rtl/>
        </w:rPr>
        <w:t>77819</w:t>
      </w:r>
      <w:r>
        <w:rPr>
          <w:rFonts w:ascii="Times New Roman" w:hAnsi="Times New Roman"/>
          <w:color w:val="828282"/>
          <w:rtl/>
        </w:rPr>
        <w:t xml:space="preserve">לֹ֥א </w:t>
      </w:r>
      <w:r>
        <w:rPr>
          <w:color w:val="FF0000"/>
          <w:vertAlign w:val="superscript"/>
          <w:rtl/>
        </w:rPr>
        <w:t>77820</w:t>
      </w:r>
      <w:r>
        <w:rPr>
          <w:rFonts w:ascii="Times New Roman" w:hAnsi="Times New Roman"/>
          <w:color w:val="828282"/>
          <w:rtl/>
        </w:rPr>
        <w:t xml:space="preserve">תִכָּלֵ֖ם </w:t>
      </w:r>
      <w:r>
        <w:rPr>
          <w:color w:val="FF0000"/>
          <w:vertAlign w:val="superscript"/>
          <w:rtl/>
        </w:rPr>
        <w:t>77821</w:t>
      </w:r>
      <w:r>
        <w:rPr>
          <w:rFonts w:ascii="Times New Roman" w:hAnsi="Times New Roman"/>
          <w:color w:val="828282"/>
          <w:rtl/>
        </w:rPr>
        <w:t xml:space="preserve">שִׁבְעַ֣ת </w:t>
      </w:r>
      <w:r>
        <w:rPr>
          <w:color w:val="FF0000"/>
          <w:vertAlign w:val="superscript"/>
          <w:rtl/>
        </w:rPr>
        <w:t>77822</w:t>
      </w:r>
      <w:r>
        <w:rPr>
          <w:rFonts w:ascii="Times New Roman" w:hAnsi="Times New Roman"/>
          <w:color w:val="828282"/>
          <w:rtl/>
        </w:rPr>
        <w:t xml:space="preserve">יָמִ֑ים </w:t>
      </w:r>
    </w:p>
    <w:p>
      <w:pPr>
        <w:pStyle w:val="Hebrew"/>
      </w:pPr>
      <w:r>
        <w:rPr>
          <w:color w:val="828282"/>
        </w:rPr>
        <w:t xml:space="preserve">וַיֹּ֨אמֶר יְהוָ֜ה אֶל־מֹשֶׁ֗ה וְאָבִ֨יהָ֙ יָרֹ֤ק יָרַק֙ בְּפָנֶ֔יהָ הֲלֹ֥א תִכָּלֵ֖ם שִׁבְעַ֣ת יָמִ֑ים תִּסָּגֵ֞ר שִׁבְעַ֤ת יָמִים֙ מִח֣וּץ לַֽמַּחֲנֶ֔ה וְאַחַ֖ר תֵּאָסֵֽף׃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317646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317646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429987</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77820</w:t>
            </w:r>
          </w:p>
        </w:tc>
        <w:tc>
          <w:tcPr>
            <w:tcW w:type="auto" w:w="1728"/>
          </w:tcPr>
          <w:p>
            <w:r>
              <w:t>verb</w:t>
            </w:r>
          </w:p>
        </w:tc>
        <w:tc>
          <w:tcPr>
            <w:tcW w:type="auto" w:w="1728"/>
          </w:tcPr>
          <w:p>
            <w:r>
              <w:t xml:space="preserve">תִכָּלֵ֖ם </w:t>
            </w:r>
          </w:p>
        </w:tc>
        <w:tc>
          <w:tcPr>
            <w:tcW w:type="auto" w:w="1728"/>
          </w:tcPr>
          <w:p>
            <w:r/>
          </w:p>
        </w:tc>
      </w:tr>
    </w:tbl>
    <w:p>
      <w:r>
        <w:br/>
      </w:r>
    </w:p>
    <w:p>
      <w:pPr>
        <w:pStyle w:val="Reference"/>
      </w:pPr>
      <w:hyperlink r:id="rId640">
        <w:r>
          <w:rPr/>
          <w:t>317647, Numbers 12:14</w:t>
        </w:r>
      </w:hyperlink>
    </w:p>
    <w:p>
      <w:pPr>
        <w:pStyle w:val="Hebrew"/>
      </w:pPr>
      <w:r>
        <w:t xml:space="preserve">תִּסָּגֵ֞ר שִׁבְעַ֤ת יָמִים֙ מִח֣וּץ לַֽמַּחֲנֶ֔ה </w:t>
      </w:r>
    </w:p>
    <w:p>
      <w:pPr>
        <w:pStyle w:val="Hebrew"/>
      </w:pPr>
      <w:r>
        <w:rPr>
          <w:color w:val="FF0000"/>
          <w:vertAlign w:val="superscript"/>
          <w:rtl/>
        </w:rPr>
        <w:t>77823</w:t>
      </w:r>
      <w:r>
        <w:rPr>
          <w:rFonts w:ascii="Times New Roman" w:hAnsi="Times New Roman"/>
          <w:color w:val="828282"/>
          <w:rtl/>
        </w:rPr>
        <w:t xml:space="preserve">תִּסָּגֵ֞ר </w:t>
      </w:r>
      <w:r>
        <w:rPr>
          <w:color w:val="FF0000"/>
          <w:vertAlign w:val="superscript"/>
          <w:rtl/>
        </w:rPr>
        <w:t>77824</w:t>
      </w:r>
      <w:r>
        <w:rPr>
          <w:rFonts w:ascii="Times New Roman" w:hAnsi="Times New Roman"/>
          <w:color w:val="828282"/>
          <w:rtl/>
        </w:rPr>
        <w:t xml:space="preserve">שִׁבְעַ֤ת </w:t>
      </w:r>
      <w:r>
        <w:rPr>
          <w:color w:val="FF0000"/>
          <w:vertAlign w:val="superscript"/>
          <w:rtl/>
        </w:rPr>
        <w:t>77825</w:t>
      </w:r>
      <w:r>
        <w:rPr>
          <w:rFonts w:ascii="Times New Roman" w:hAnsi="Times New Roman"/>
          <w:color w:val="828282"/>
          <w:rtl/>
        </w:rPr>
        <w:t xml:space="preserve">יָמִים֙ </w:t>
      </w:r>
      <w:r>
        <w:rPr>
          <w:color w:val="FF0000"/>
          <w:vertAlign w:val="superscript"/>
          <w:rtl/>
        </w:rPr>
        <w:t>77826</w:t>
      </w:r>
      <w:r>
        <w:rPr>
          <w:rFonts w:ascii="Times New Roman" w:hAnsi="Times New Roman"/>
          <w:color w:val="828282"/>
          <w:rtl/>
        </w:rPr>
        <w:t>מִ</w:t>
      </w:r>
      <w:r>
        <w:rPr>
          <w:color w:val="FF0000"/>
          <w:vertAlign w:val="superscript"/>
          <w:rtl/>
        </w:rPr>
        <w:t>77827</w:t>
      </w:r>
      <w:r>
        <w:rPr>
          <w:rFonts w:ascii="Times New Roman" w:hAnsi="Times New Roman"/>
          <w:color w:val="828282"/>
          <w:rtl/>
        </w:rPr>
        <w:t xml:space="preserve">ח֣וּץ </w:t>
      </w:r>
      <w:r>
        <w:rPr>
          <w:color w:val="FF0000"/>
          <w:vertAlign w:val="superscript"/>
          <w:rtl/>
        </w:rPr>
        <w:t>77828</w:t>
      </w:r>
      <w:r>
        <w:rPr>
          <w:rFonts w:ascii="Times New Roman" w:hAnsi="Times New Roman"/>
          <w:color w:val="828282"/>
          <w:rtl/>
        </w:rPr>
        <w:t>לַֽ</w:t>
      </w:r>
      <w:r>
        <w:rPr>
          <w:color w:val="FF0000"/>
          <w:vertAlign w:val="superscript"/>
          <w:rtl/>
        </w:rPr>
        <w:t>77829</w:t>
      </w:r>
      <w:r>
        <w:rPr>
          <w:rFonts w:ascii="Times New Roman" w:hAnsi="Times New Roman"/>
          <w:color w:val="828282"/>
          <w:rtl/>
        </w:rPr>
      </w:r>
      <w:r>
        <w:rPr>
          <w:color w:val="FF0000"/>
          <w:vertAlign w:val="superscript"/>
          <w:rtl/>
        </w:rPr>
        <w:t>77830</w:t>
      </w:r>
      <w:r>
        <w:rPr>
          <w:rFonts w:ascii="Times New Roman" w:hAnsi="Times New Roman"/>
          <w:color w:val="828282"/>
          <w:rtl/>
        </w:rPr>
        <w:t xml:space="preserve">מַּחֲנֶ֔ה </w:t>
      </w:r>
    </w:p>
    <w:p>
      <w:pPr>
        <w:pStyle w:val="Hebrew"/>
      </w:pPr>
      <w:r>
        <w:rPr>
          <w:color w:val="828282"/>
        </w:rPr>
        <w:t xml:space="preserve">וַיֹּ֨אמֶר יְהוָ֜ה אֶל־מֹשֶׁ֗ה וְאָבִ֨יהָ֙ יָרֹ֤ק יָרַק֙ בְּפָנֶ֔יהָ הֲלֹ֥א תִכָּלֵ֖ם שִׁבְעַ֣ת יָמִ֑ים תִּסָּגֵ֞ר שִׁבְעַ֤ת יָמִים֙ מִח֣וּץ לַֽמַּחֲנֶ֔ה וְאַחַ֖ר תֵּאָסֵֽף׃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317647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317647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429989</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77823</w:t>
            </w:r>
          </w:p>
        </w:tc>
        <w:tc>
          <w:tcPr>
            <w:tcW w:type="auto" w:w="1728"/>
          </w:tcPr>
          <w:p>
            <w:r>
              <w:t>verb</w:t>
            </w:r>
          </w:p>
        </w:tc>
        <w:tc>
          <w:tcPr>
            <w:tcW w:type="auto" w:w="1728"/>
          </w:tcPr>
          <w:p>
            <w:r>
              <w:t xml:space="preserve">תִּסָּגֵ֞ר </w:t>
            </w:r>
          </w:p>
        </w:tc>
        <w:tc>
          <w:tcPr>
            <w:tcW w:type="auto" w:w="1728"/>
          </w:tcPr>
          <w:p>
            <w:r/>
          </w:p>
        </w:tc>
      </w:tr>
    </w:tbl>
    <w:p>
      <w:r>
        <w:br/>
      </w:r>
    </w:p>
    <w:p>
      <w:pPr>
        <w:pStyle w:val="Reference"/>
      </w:pPr>
      <w:hyperlink r:id="rId640">
        <w:r>
          <w:rPr/>
          <w:t>317648, Numbers 12:14</w:t>
        </w:r>
      </w:hyperlink>
    </w:p>
    <w:p>
      <w:pPr>
        <w:pStyle w:val="Hebrew"/>
      </w:pPr>
      <w:r>
        <w:t xml:space="preserve">וְאַחַ֖ר תֵּאָסֵֽף׃ </w:t>
      </w:r>
    </w:p>
    <w:p>
      <w:pPr>
        <w:pStyle w:val="Hebrew"/>
      </w:pPr>
      <w:r>
        <w:rPr>
          <w:color w:val="FF0000"/>
          <w:vertAlign w:val="superscript"/>
          <w:rtl/>
        </w:rPr>
        <w:t>77831</w:t>
      </w:r>
      <w:r>
        <w:rPr>
          <w:rFonts w:ascii="Times New Roman" w:hAnsi="Times New Roman"/>
          <w:color w:val="828282"/>
          <w:rtl/>
        </w:rPr>
        <w:t>וְ</w:t>
      </w:r>
      <w:r>
        <w:rPr>
          <w:color w:val="FF0000"/>
          <w:vertAlign w:val="superscript"/>
          <w:rtl/>
        </w:rPr>
        <w:t>77832</w:t>
      </w:r>
      <w:r>
        <w:rPr>
          <w:rFonts w:ascii="Times New Roman" w:hAnsi="Times New Roman"/>
          <w:color w:val="828282"/>
          <w:rtl/>
        </w:rPr>
        <w:t xml:space="preserve">אַחַ֖ר </w:t>
      </w:r>
      <w:r>
        <w:rPr>
          <w:color w:val="FF0000"/>
          <w:vertAlign w:val="superscript"/>
          <w:rtl/>
        </w:rPr>
        <w:t>77833</w:t>
      </w:r>
      <w:r>
        <w:rPr>
          <w:rFonts w:ascii="Times New Roman" w:hAnsi="Times New Roman"/>
          <w:color w:val="828282"/>
          <w:rtl/>
        </w:rPr>
        <w:t xml:space="preserve">תֵּאָסֵֽף׃ </w:t>
      </w:r>
    </w:p>
    <w:p>
      <w:pPr>
        <w:pStyle w:val="Hebrew"/>
      </w:pPr>
      <w:r>
        <w:rPr>
          <w:color w:val="828282"/>
        </w:rPr>
        <w:t xml:space="preserve">וַיֹּ֨אמֶר יְהוָ֜ה אֶל־מֹשֶׁ֗ה וְאָבִ֨יהָ֙ יָרֹ֤ק יָרַק֙ בְּפָנֶ֔יהָ הֲלֹ֥א תִכָּלֵ֖ם שִׁבְעַ֣ת יָמִ֑ים תִּסָּגֵ֞ר שִׁבְעַ֤ת יָמִים֙ מִח֣וּץ לַֽמַּחֲנֶ֔ה וְאַחַ֖ר תֵּאָסֵֽף׃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317648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317648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429992</w:t>
            </w:r>
          </w:p>
        </w:tc>
        <w:tc>
          <w:tcPr>
            <w:tcW w:type="auto" w:w="1728"/>
          </w:tcPr>
          <w:p>
            <w:r>
              <w:t>time_phrase</w:t>
            </w:r>
          </w:p>
        </w:tc>
        <w:tc>
          <w:tcPr>
            <w:tcW w:type="auto" w:w="1728"/>
          </w:tcPr>
          <w:p>
            <w:r>
              <w:t xml:space="preserve">אַחַ֖ר </w:t>
            </w:r>
          </w:p>
        </w:tc>
        <w:tc>
          <w:tcPr>
            <w:tcW w:type="auto" w:w="1728"/>
          </w:tcPr>
          <w:p>
            <w:r/>
          </w:p>
        </w:tc>
      </w:tr>
      <w:tr>
        <w:tc>
          <w:tcPr>
            <w:tcW w:type="auto" w:w="1728"/>
          </w:tcPr>
          <w:p>
            <w:r>
              <w:t>tense</w:t>
            </w:r>
          </w:p>
        </w:tc>
        <w:tc>
          <w:tcPr>
            <w:tcW w:type="auto" w:w="1728"/>
          </w:tcPr>
          <w:p>
            <w:r>
              <w:t>77833</w:t>
            </w:r>
          </w:p>
        </w:tc>
        <w:tc>
          <w:tcPr>
            <w:tcW w:type="auto" w:w="1728"/>
          </w:tcPr>
          <w:p>
            <w:r>
              <w:t>verb</w:t>
            </w:r>
          </w:p>
        </w:tc>
        <w:tc>
          <w:tcPr>
            <w:tcW w:type="auto" w:w="1728"/>
          </w:tcPr>
          <w:p>
            <w:r>
              <w:t xml:space="preserve">תֵּאָסֵֽף׃ </w:t>
            </w:r>
          </w:p>
        </w:tc>
        <w:tc>
          <w:tcPr>
            <w:tcW w:type="auto" w:w="1728"/>
          </w:tcPr>
          <w:p>
            <w:r/>
          </w:p>
        </w:tc>
      </w:tr>
    </w:tbl>
    <w:p>
      <w:r>
        <w:br/>
      </w:r>
    </w:p>
    <w:p>
      <w:pPr>
        <w:pStyle w:val="Reference"/>
      </w:pPr>
      <w:hyperlink r:id="rId641">
        <w:r>
          <w:rPr/>
          <w:t>317649, Numbers 12:15</w:t>
        </w:r>
      </w:hyperlink>
    </w:p>
    <w:p>
      <w:pPr>
        <w:pStyle w:val="Hebrew"/>
      </w:pPr>
      <w:r>
        <w:t xml:space="preserve">וַתִּסָּגֵ֥ר מִרְיָ֛ם מִח֥וּץ לַֽמַּחֲנֶ֖ה שִׁבְעַ֣ת יָמִ֑ים </w:t>
      </w:r>
    </w:p>
    <w:p>
      <w:pPr>
        <w:pStyle w:val="Hebrew"/>
      </w:pPr>
      <w:r>
        <w:rPr>
          <w:color w:val="FF0000"/>
          <w:vertAlign w:val="superscript"/>
          <w:rtl/>
        </w:rPr>
        <w:t>77834</w:t>
      </w:r>
      <w:r>
        <w:rPr>
          <w:rFonts w:ascii="Times New Roman" w:hAnsi="Times New Roman"/>
          <w:color w:val="828282"/>
          <w:rtl/>
        </w:rPr>
        <w:t>וַ</w:t>
      </w:r>
      <w:r>
        <w:rPr>
          <w:color w:val="FF0000"/>
          <w:vertAlign w:val="superscript"/>
          <w:rtl/>
        </w:rPr>
        <w:t>77835</w:t>
      </w:r>
      <w:r>
        <w:rPr>
          <w:rFonts w:ascii="Times New Roman" w:hAnsi="Times New Roman"/>
          <w:color w:val="828282"/>
          <w:rtl/>
        </w:rPr>
        <w:t xml:space="preserve">תִּסָּגֵ֥ר </w:t>
      </w:r>
      <w:r>
        <w:rPr>
          <w:color w:val="FF0000"/>
          <w:vertAlign w:val="superscript"/>
          <w:rtl/>
        </w:rPr>
        <w:t>77836</w:t>
      </w:r>
      <w:r>
        <w:rPr>
          <w:rFonts w:ascii="Times New Roman" w:hAnsi="Times New Roman"/>
          <w:color w:val="828282"/>
          <w:rtl/>
        </w:rPr>
        <w:t xml:space="preserve">מִרְיָ֛ם </w:t>
      </w:r>
      <w:r>
        <w:rPr>
          <w:color w:val="FF0000"/>
          <w:vertAlign w:val="superscript"/>
          <w:rtl/>
        </w:rPr>
        <w:t>77837</w:t>
      </w:r>
      <w:r>
        <w:rPr>
          <w:rFonts w:ascii="Times New Roman" w:hAnsi="Times New Roman"/>
          <w:color w:val="828282"/>
          <w:rtl/>
        </w:rPr>
        <w:t>מִ</w:t>
      </w:r>
      <w:r>
        <w:rPr>
          <w:color w:val="FF0000"/>
          <w:vertAlign w:val="superscript"/>
          <w:rtl/>
        </w:rPr>
        <w:t>77838</w:t>
      </w:r>
      <w:r>
        <w:rPr>
          <w:rFonts w:ascii="Times New Roman" w:hAnsi="Times New Roman"/>
          <w:color w:val="828282"/>
          <w:rtl/>
        </w:rPr>
        <w:t xml:space="preserve">ח֥וּץ </w:t>
      </w:r>
      <w:r>
        <w:rPr>
          <w:color w:val="FF0000"/>
          <w:vertAlign w:val="superscript"/>
          <w:rtl/>
        </w:rPr>
        <w:t>77839</w:t>
      </w:r>
      <w:r>
        <w:rPr>
          <w:rFonts w:ascii="Times New Roman" w:hAnsi="Times New Roman"/>
          <w:color w:val="828282"/>
          <w:rtl/>
        </w:rPr>
        <w:t>לַֽ</w:t>
      </w:r>
      <w:r>
        <w:rPr>
          <w:color w:val="FF0000"/>
          <w:vertAlign w:val="superscript"/>
          <w:rtl/>
        </w:rPr>
        <w:t>77840</w:t>
      </w:r>
      <w:r>
        <w:rPr>
          <w:rFonts w:ascii="Times New Roman" w:hAnsi="Times New Roman"/>
          <w:color w:val="828282"/>
          <w:rtl/>
        </w:rPr>
      </w:r>
      <w:r>
        <w:rPr>
          <w:color w:val="FF0000"/>
          <w:vertAlign w:val="superscript"/>
          <w:rtl/>
        </w:rPr>
        <w:t>77841</w:t>
      </w:r>
      <w:r>
        <w:rPr>
          <w:rFonts w:ascii="Times New Roman" w:hAnsi="Times New Roman"/>
          <w:color w:val="828282"/>
          <w:rtl/>
        </w:rPr>
        <w:t xml:space="preserve">מַּחֲנֶ֖ה </w:t>
      </w:r>
      <w:r>
        <w:rPr>
          <w:color w:val="FF0000"/>
          <w:vertAlign w:val="superscript"/>
          <w:rtl/>
        </w:rPr>
        <w:t>77842</w:t>
      </w:r>
      <w:r>
        <w:rPr>
          <w:rFonts w:ascii="Times New Roman" w:hAnsi="Times New Roman"/>
          <w:color w:val="828282"/>
          <w:rtl/>
        </w:rPr>
        <w:t xml:space="preserve">שִׁבְעַ֣ת </w:t>
      </w:r>
      <w:r>
        <w:rPr>
          <w:color w:val="FF0000"/>
          <w:vertAlign w:val="superscript"/>
          <w:rtl/>
        </w:rPr>
        <w:t>77843</w:t>
      </w:r>
      <w:r>
        <w:rPr>
          <w:rFonts w:ascii="Times New Roman" w:hAnsi="Times New Roman"/>
          <w:color w:val="828282"/>
          <w:rtl/>
        </w:rPr>
        <w:t xml:space="preserve">יָמִ֑ים </w:t>
      </w:r>
    </w:p>
    <w:p>
      <w:pPr>
        <w:pStyle w:val="Hebrew"/>
      </w:pPr>
      <w:r>
        <w:rPr>
          <w:color w:val="828282"/>
        </w:rPr>
        <w:t xml:space="preserve">וַתִּסָּגֵ֥ר מִרְיָ֛ם מִח֥וּץ לַֽמַּחֲנֶ֖ה שִׁבְעַ֣ת יָמִ֑ים וְהָעָם֙ לֹ֣א נָסַ֔ע עַד־הֵאָסֵ֖ף מִרְיָֽם׃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317649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317649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429998</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77835</w:t>
            </w:r>
          </w:p>
        </w:tc>
        <w:tc>
          <w:tcPr>
            <w:tcW w:type="auto" w:w="1728"/>
          </w:tcPr>
          <w:p>
            <w:r>
              <w:t>verb</w:t>
            </w:r>
          </w:p>
        </w:tc>
        <w:tc>
          <w:tcPr>
            <w:tcW w:type="auto" w:w="1728"/>
          </w:tcPr>
          <w:p>
            <w:r>
              <w:t xml:space="preserve">תִּסָּגֵ֥ר </w:t>
            </w:r>
          </w:p>
        </w:tc>
        <w:tc>
          <w:tcPr>
            <w:tcW w:type="auto" w:w="1728"/>
          </w:tcPr>
          <w:p>
            <w:r/>
          </w:p>
        </w:tc>
      </w:tr>
    </w:tbl>
    <w:p>
      <w:r>
        <w:br/>
      </w:r>
    </w:p>
    <w:p>
      <w:pPr>
        <w:pStyle w:val="Reference"/>
      </w:pPr>
      <w:hyperlink r:id="rId642">
        <w:r>
          <w:rPr/>
          <w:t>317652, Numbers 12:16</w:t>
        </w:r>
      </w:hyperlink>
    </w:p>
    <w:p>
      <w:pPr>
        <w:pStyle w:val="Hebrew"/>
      </w:pPr>
      <w:r>
        <w:t xml:space="preserve">וְאַחַ֛ר נָסְע֥וּ הָעָ֖ם מֵחֲצֵרֹ֑ות </w:t>
      </w:r>
    </w:p>
    <w:p>
      <w:pPr>
        <w:pStyle w:val="Hebrew"/>
      </w:pPr>
      <w:r>
        <w:rPr>
          <w:color w:val="FF0000"/>
          <w:vertAlign w:val="superscript"/>
          <w:rtl/>
        </w:rPr>
        <w:t>77852</w:t>
      </w:r>
      <w:r>
        <w:rPr>
          <w:rFonts w:ascii="Times New Roman" w:hAnsi="Times New Roman"/>
          <w:color w:val="828282"/>
          <w:rtl/>
        </w:rPr>
        <w:t>וְ</w:t>
      </w:r>
      <w:r>
        <w:rPr>
          <w:color w:val="FF0000"/>
          <w:vertAlign w:val="superscript"/>
          <w:rtl/>
        </w:rPr>
        <w:t>77853</w:t>
      </w:r>
      <w:r>
        <w:rPr>
          <w:rFonts w:ascii="Times New Roman" w:hAnsi="Times New Roman"/>
          <w:color w:val="828282"/>
          <w:rtl/>
        </w:rPr>
        <w:t xml:space="preserve">אַחַ֛ר </w:t>
      </w:r>
      <w:r>
        <w:rPr>
          <w:color w:val="FF0000"/>
          <w:vertAlign w:val="superscript"/>
          <w:rtl/>
        </w:rPr>
        <w:t>77854</w:t>
      </w:r>
      <w:r>
        <w:rPr>
          <w:rFonts w:ascii="Times New Roman" w:hAnsi="Times New Roman"/>
          <w:color w:val="828282"/>
          <w:rtl/>
        </w:rPr>
        <w:t xml:space="preserve">נָסְע֥וּ </w:t>
      </w:r>
      <w:r>
        <w:rPr>
          <w:color w:val="FF0000"/>
          <w:vertAlign w:val="superscript"/>
          <w:rtl/>
        </w:rPr>
        <w:t>77855</w:t>
      </w:r>
      <w:r>
        <w:rPr>
          <w:rFonts w:ascii="Times New Roman" w:hAnsi="Times New Roman"/>
          <w:color w:val="828282"/>
          <w:rtl/>
        </w:rPr>
        <w:t>הָ</w:t>
      </w:r>
      <w:r>
        <w:rPr>
          <w:color w:val="FF0000"/>
          <w:vertAlign w:val="superscript"/>
          <w:rtl/>
        </w:rPr>
        <w:t>77856</w:t>
      </w:r>
      <w:r>
        <w:rPr>
          <w:rFonts w:ascii="Times New Roman" w:hAnsi="Times New Roman"/>
          <w:color w:val="828282"/>
          <w:rtl/>
        </w:rPr>
        <w:t xml:space="preserve">עָ֖ם </w:t>
      </w:r>
      <w:r>
        <w:rPr>
          <w:color w:val="FF0000"/>
          <w:vertAlign w:val="superscript"/>
          <w:rtl/>
        </w:rPr>
        <w:t>77857</w:t>
      </w:r>
      <w:r>
        <w:rPr>
          <w:rFonts w:ascii="Times New Roman" w:hAnsi="Times New Roman"/>
          <w:color w:val="828282"/>
          <w:rtl/>
        </w:rPr>
        <w:t>מֵ</w:t>
      </w:r>
      <w:r>
        <w:rPr>
          <w:color w:val="FF0000"/>
          <w:vertAlign w:val="superscript"/>
          <w:rtl/>
        </w:rPr>
        <w:t>77858</w:t>
      </w:r>
      <w:r>
        <w:rPr>
          <w:rFonts w:ascii="Times New Roman" w:hAnsi="Times New Roman"/>
          <w:color w:val="828282"/>
          <w:rtl/>
        </w:rPr>
        <w:t xml:space="preserve">חֲצֵרֹ֑ות </w:t>
      </w:r>
    </w:p>
    <w:p>
      <w:pPr>
        <w:pStyle w:val="Hebrew"/>
      </w:pPr>
      <w:r>
        <w:rPr>
          <w:color w:val="828282"/>
        </w:rPr>
        <w:t xml:space="preserve">וְאַחַ֛ר נָסְע֥וּ הָעָ֖ם מֵחֲצֵרֹ֑ות וַֽיַּחֲנ֖וּ בְּמִדְבַּ֥ר פָּארָֽן׃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317652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317652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430006</w:t>
            </w:r>
          </w:p>
        </w:tc>
        <w:tc>
          <w:tcPr>
            <w:tcW w:type="auto" w:w="1728"/>
          </w:tcPr>
          <w:p>
            <w:r>
              <w:t>time_phrase</w:t>
            </w:r>
          </w:p>
        </w:tc>
        <w:tc>
          <w:tcPr>
            <w:tcW w:type="auto" w:w="1728"/>
          </w:tcPr>
          <w:p>
            <w:r>
              <w:t xml:space="preserve">אַחַ֛ר </w:t>
            </w:r>
          </w:p>
        </w:tc>
        <w:tc>
          <w:tcPr>
            <w:tcW w:type="auto" w:w="1728"/>
          </w:tcPr>
          <w:p>
            <w:r/>
          </w:p>
        </w:tc>
      </w:tr>
      <w:tr>
        <w:tc>
          <w:tcPr>
            <w:tcW w:type="auto" w:w="1728"/>
          </w:tcPr>
          <w:p>
            <w:r>
              <w:t>tense</w:t>
            </w:r>
          </w:p>
        </w:tc>
        <w:tc>
          <w:tcPr>
            <w:tcW w:type="auto" w:w="1728"/>
          </w:tcPr>
          <w:p>
            <w:r>
              <w:t>77854</w:t>
            </w:r>
          </w:p>
        </w:tc>
        <w:tc>
          <w:tcPr>
            <w:tcW w:type="auto" w:w="1728"/>
          </w:tcPr>
          <w:p>
            <w:r>
              <w:t>verb</w:t>
            </w:r>
          </w:p>
        </w:tc>
        <w:tc>
          <w:tcPr>
            <w:tcW w:type="auto" w:w="1728"/>
          </w:tcPr>
          <w:p>
            <w:r>
              <w:t xml:space="preserve">נָסְע֥וּ </w:t>
            </w:r>
          </w:p>
        </w:tc>
        <w:tc>
          <w:tcPr>
            <w:tcW w:type="auto" w:w="1728"/>
          </w:tcPr>
          <w:p>
            <w:r/>
          </w:p>
        </w:tc>
      </w:tr>
    </w:tbl>
    <w:p>
      <w:r>
        <w:br/>
      </w:r>
    </w:p>
    <w:p>
      <w:pPr>
        <w:pStyle w:val="Reference"/>
      </w:pPr>
      <w:hyperlink r:id="rId643">
        <w:r>
          <w:rPr/>
          <w:t>317717, Numbers 13:22</w:t>
        </w:r>
      </w:hyperlink>
    </w:p>
    <w:p>
      <w:pPr>
        <w:pStyle w:val="Hebrew"/>
      </w:pPr>
      <w:r>
        <w:t xml:space="preserve">וְחֶבְרֹ֗ון שֶׁ֤בַע שָׁנִים֙ נִבְנְתָ֔ה לִפְנֵ֖י צֹ֥עַן מִצְרָֽיִם׃ </w:t>
      </w:r>
    </w:p>
    <w:p>
      <w:pPr>
        <w:pStyle w:val="Hebrew"/>
      </w:pPr>
      <w:r>
        <w:rPr>
          <w:color w:val="FF0000"/>
          <w:vertAlign w:val="superscript"/>
          <w:rtl/>
        </w:rPr>
        <w:t>78146</w:t>
      </w:r>
      <w:r>
        <w:rPr>
          <w:rFonts w:ascii="Times New Roman" w:hAnsi="Times New Roman"/>
          <w:color w:val="828282"/>
          <w:rtl/>
        </w:rPr>
        <w:t>וְ</w:t>
      </w:r>
      <w:r>
        <w:rPr>
          <w:color w:val="FF0000"/>
          <w:vertAlign w:val="superscript"/>
          <w:rtl/>
        </w:rPr>
        <w:t>78147</w:t>
      </w:r>
      <w:r>
        <w:rPr>
          <w:rFonts w:ascii="Times New Roman" w:hAnsi="Times New Roman"/>
          <w:color w:val="828282"/>
          <w:rtl/>
        </w:rPr>
        <w:t xml:space="preserve">חֶבְרֹ֗ון </w:t>
      </w:r>
      <w:r>
        <w:rPr>
          <w:color w:val="FF0000"/>
          <w:vertAlign w:val="superscript"/>
          <w:rtl/>
        </w:rPr>
        <w:t>78148</w:t>
      </w:r>
      <w:r>
        <w:rPr>
          <w:rFonts w:ascii="Times New Roman" w:hAnsi="Times New Roman"/>
          <w:color w:val="828282"/>
          <w:rtl/>
        </w:rPr>
        <w:t xml:space="preserve">שֶׁ֤בַע </w:t>
      </w:r>
      <w:r>
        <w:rPr>
          <w:color w:val="FF0000"/>
          <w:vertAlign w:val="superscript"/>
          <w:rtl/>
        </w:rPr>
        <w:t>78149</w:t>
      </w:r>
      <w:r>
        <w:rPr>
          <w:rFonts w:ascii="Times New Roman" w:hAnsi="Times New Roman"/>
          <w:color w:val="828282"/>
          <w:rtl/>
        </w:rPr>
        <w:t xml:space="preserve">שָׁנִים֙ </w:t>
      </w:r>
      <w:r>
        <w:rPr>
          <w:color w:val="FF0000"/>
          <w:vertAlign w:val="superscript"/>
          <w:rtl/>
        </w:rPr>
        <w:t>78150</w:t>
      </w:r>
      <w:r>
        <w:rPr>
          <w:rFonts w:ascii="Times New Roman" w:hAnsi="Times New Roman"/>
          <w:color w:val="828282"/>
          <w:rtl/>
        </w:rPr>
        <w:t xml:space="preserve">נִבְנְתָ֔ה </w:t>
      </w:r>
      <w:r>
        <w:rPr>
          <w:color w:val="FF0000"/>
          <w:vertAlign w:val="superscript"/>
          <w:rtl/>
        </w:rPr>
        <w:t>78151</w:t>
      </w:r>
      <w:r>
        <w:rPr>
          <w:rFonts w:ascii="Times New Roman" w:hAnsi="Times New Roman"/>
          <w:color w:val="828282"/>
          <w:rtl/>
        </w:rPr>
        <w:t>לִ</w:t>
      </w:r>
      <w:r>
        <w:rPr>
          <w:color w:val="FF0000"/>
          <w:vertAlign w:val="superscript"/>
          <w:rtl/>
        </w:rPr>
        <w:t>78152</w:t>
      </w:r>
      <w:r>
        <w:rPr>
          <w:rFonts w:ascii="Times New Roman" w:hAnsi="Times New Roman"/>
          <w:color w:val="828282"/>
          <w:rtl/>
        </w:rPr>
        <w:t xml:space="preserve">פְנֵ֖י </w:t>
      </w:r>
      <w:r>
        <w:rPr>
          <w:color w:val="FF0000"/>
          <w:vertAlign w:val="superscript"/>
          <w:rtl/>
        </w:rPr>
        <w:t>78153</w:t>
      </w:r>
      <w:r>
        <w:rPr>
          <w:rFonts w:ascii="Times New Roman" w:hAnsi="Times New Roman"/>
          <w:color w:val="828282"/>
          <w:rtl/>
        </w:rPr>
        <w:t xml:space="preserve">צֹ֥עַן </w:t>
      </w:r>
      <w:r>
        <w:rPr>
          <w:color w:val="FF0000"/>
          <w:vertAlign w:val="superscript"/>
          <w:rtl/>
        </w:rPr>
        <w:t>78154</w:t>
      </w:r>
      <w:r>
        <w:rPr>
          <w:rFonts w:ascii="Times New Roman" w:hAnsi="Times New Roman"/>
          <w:color w:val="828282"/>
          <w:rtl/>
        </w:rPr>
        <w:t xml:space="preserve">מִצְרָֽיִם׃ </w:t>
      </w:r>
    </w:p>
    <w:p>
      <w:pPr>
        <w:pStyle w:val="Hebrew"/>
      </w:pPr>
      <w:r>
        <w:rPr>
          <w:color w:val="828282"/>
        </w:rPr>
        <w:t xml:space="preserve">וַיַּעֲל֣וּ בַנֶּגֶב֮ וַיָּבֹ֣א עַד־חֶבְרֹון֒ וְשָׁ֤ם אֲחִימַן֙ שֵׁשַׁ֣י וְתַלְמַ֔י יְלִידֵ֖י הָעֲנָ֑ק וְחֶבְרֹ֗ון שֶׁ֤בַע שָׁנִים֙ נִבְנְתָ֔ה לִפְנֵ֖י צֹ֥עַן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317717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317717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430182</w:t>
            </w:r>
          </w:p>
        </w:tc>
        <w:tc>
          <w:tcPr>
            <w:tcW w:type="auto" w:w="1728"/>
          </w:tcPr>
          <w:p>
            <w:r>
              <w:t>time_phrase</w:t>
            </w:r>
          </w:p>
        </w:tc>
        <w:tc>
          <w:tcPr>
            <w:tcW w:type="auto" w:w="1728"/>
          </w:tcPr>
          <w:p>
            <w:r>
              <w:t xml:space="preserve">שֶׁ֤בַע שָׁנִים֙ </w:t>
            </w:r>
          </w:p>
        </w:tc>
        <w:tc>
          <w:tcPr>
            <w:tcW w:type="auto" w:w="1728"/>
          </w:tcPr>
          <w:p>
            <w:r/>
          </w:p>
        </w:tc>
      </w:tr>
      <w:tr>
        <w:tc>
          <w:tcPr>
            <w:tcW w:type="auto" w:w="1728"/>
          </w:tcPr>
          <w:p>
            <w:r>
              <w:t>tp_cluster</w:t>
            </w:r>
          </w:p>
        </w:tc>
        <w:tc>
          <w:tcPr>
            <w:tcW w:type="auto" w:w="1728"/>
          </w:tcPr>
          <w:p>
            <w:r>
              <w:t>430184</w:t>
            </w:r>
          </w:p>
        </w:tc>
        <w:tc>
          <w:tcPr>
            <w:tcW w:type="auto" w:w="1728"/>
          </w:tcPr>
          <w:p>
            <w:r>
              <w:t>time_phrase</w:t>
            </w:r>
          </w:p>
        </w:tc>
        <w:tc>
          <w:tcPr>
            <w:tcW w:type="auto" w:w="1728"/>
          </w:tcPr>
          <w:p>
            <w:r>
              <w:t xml:space="preserve">לִפְנֵ֖י צֹ֥עַן מִצְרָֽיִם׃ </w:t>
            </w:r>
          </w:p>
        </w:tc>
        <w:tc>
          <w:tcPr>
            <w:tcW w:type="auto" w:w="1728"/>
          </w:tcPr>
          <w:p>
            <w:r/>
          </w:p>
        </w:tc>
      </w:tr>
      <w:tr>
        <w:tc>
          <w:tcPr>
            <w:tcW w:type="auto" w:w="1728"/>
          </w:tcPr>
          <w:p>
            <w:r>
              <w:t>tense</w:t>
            </w:r>
          </w:p>
        </w:tc>
        <w:tc>
          <w:tcPr>
            <w:tcW w:type="auto" w:w="1728"/>
          </w:tcPr>
          <w:p>
            <w:r>
              <w:t>78150</w:t>
            </w:r>
          </w:p>
        </w:tc>
        <w:tc>
          <w:tcPr>
            <w:tcW w:type="auto" w:w="1728"/>
          </w:tcPr>
          <w:p>
            <w:r>
              <w:t>verb</w:t>
            </w:r>
          </w:p>
        </w:tc>
        <w:tc>
          <w:tcPr>
            <w:tcW w:type="auto" w:w="1728"/>
          </w:tcPr>
          <w:p>
            <w:r>
              <w:t xml:space="preserve">נִבְנְתָ֔ה </w:t>
            </w:r>
          </w:p>
        </w:tc>
        <w:tc>
          <w:tcPr>
            <w:tcW w:type="auto" w:w="1728"/>
          </w:tcPr>
          <w:p>
            <w:r/>
          </w:p>
        </w:tc>
      </w:tr>
    </w:tbl>
    <w:p>
      <w:r>
        <w:br/>
      </w:r>
    </w:p>
    <w:p>
      <w:pPr>
        <w:pStyle w:val="Reference"/>
      </w:pPr>
      <w:hyperlink r:id="rId644">
        <w:r>
          <w:rPr/>
          <w:t>317724, Numbers 13:25</w:t>
        </w:r>
      </w:hyperlink>
    </w:p>
    <w:p>
      <w:pPr>
        <w:pStyle w:val="Hebrew"/>
      </w:pPr>
      <w:r>
        <w:t xml:space="preserve">וַיָּשֻׁ֖בוּ מִקֵּ֖ץ אַרְבָּעִ֥ים יֹֽום׃ </w:t>
      </w:r>
    </w:p>
    <w:p>
      <w:pPr>
        <w:pStyle w:val="Hebrew"/>
      </w:pPr>
      <w:r>
        <w:rPr>
          <w:color w:val="FF0000"/>
          <w:vertAlign w:val="superscript"/>
          <w:rtl/>
        </w:rPr>
        <w:t>78202</w:t>
      </w:r>
      <w:r>
        <w:rPr>
          <w:rFonts w:ascii="Times New Roman" w:hAnsi="Times New Roman"/>
          <w:color w:val="828282"/>
          <w:rtl/>
        </w:rPr>
        <w:t>וַ</w:t>
      </w:r>
      <w:r>
        <w:rPr>
          <w:color w:val="FF0000"/>
          <w:vertAlign w:val="superscript"/>
          <w:rtl/>
        </w:rPr>
        <w:t>78203</w:t>
      </w:r>
      <w:r>
        <w:rPr>
          <w:rFonts w:ascii="Times New Roman" w:hAnsi="Times New Roman"/>
          <w:color w:val="828282"/>
          <w:rtl/>
        </w:rPr>
        <w:t xml:space="preserve">יָּשֻׁ֖בוּ </w:t>
      </w:r>
      <w:r>
        <w:rPr>
          <w:color w:val="FF0000"/>
          <w:vertAlign w:val="superscript"/>
          <w:rtl/>
        </w:rPr>
        <w:t>78208</w:t>
      </w:r>
      <w:r>
        <w:rPr>
          <w:rFonts w:ascii="Times New Roman" w:hAnsi="Times New Roman"/>
          <w:color w:val="828282"/>
          <w:rtl/>
        </w:rPr>
        <w:t>מִ</w:t>
      </w:r>
      <w:r>
        <w:rPr>
          <w:color w:val="FF0000"/>
          <w:vertAlign w:val="superscript"/>
          <w:rtl/>
        </w:rPr>
        <w:t>78209</w:t>
      </w:r>
      <w:r>
        <w:rPr>
          <w:rFonts w:ascii="Times New Roman" w:hAnsi="Times New Roman"/>
          <w:color w:val="828282"/>
          <w:rtl/>
        </w:rPr>
        <w:t xml:space="preserve">קֵּ֖ץ </w:t>
      </w:r>
      <w:r>
        <w:rPr>
          <w:color w:val="FF0000"/>
          <w:vertAlign w:val="superscript"/>
          <w:rtl/>
        </w:rPr>
        <w:t>78210</w:t>
      </w:r>
      <w:r>
        <w:rPr>
          <w:rFonts w:ascii="Times New Roman" w:hAnsi="Times New Roman"/>
          <w:color w:val="828282"/>
          <w:rtl/>
        </w:rPr>
        <w:t xml:space="preserve">אַרְבָּעִ֥ים </w:t>
      </w:r>
      <w:r>
        <w:rPr>
          <w:color w:val="FF0000"/>
          <w:vertAlign w:val="superscript"/>
          <w:rtl/>
        </w:rPr>
        <w:t>78211</w:t>
      </w:r>
      <w:r>
        <w:rPr>
          <w:rFonts w:ascii="Times New Roman" w:hAnsi="Times New Roman"/>
          <w:color w:val="828282"/>
          <w:rtl/>
        </w:rPr>
        <w:t xml:space="preserve">יֹֽום׃ </w:t>
      </w:r>
    </w:p>
    <w:p>
      <w:pPr>
        <w:pStyle w:val="Hebrew"/>
      </w:pPr>
      <w:r>
        <w:rPr>
          <w:color w:val="828282"/>
        </w:rPr>
        <w:t xml:space="preserve">וַיָּשֻׁ֖בוּ מִתּ֣וּר הָאָ֑רֶץ מִקֵּ֖ץ אַרְבָּעִ֥ים 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317724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317724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430210</w:t>
            </w:r>
          </w:p>
        </w:tc>
        <w:tc>
          <w:tcPr>
            <w:tcW w:type="auto" w:w="1728"/>
          </w:tcPr>
          <w:p>
            <w:r>
              <w:t>time_phrase</w:t>
            </w:r>
          </w:p>
        </w:tc>
        <w:tc>
          <w:tcPr>
            <w:tcW w:type="auto" w:w="1728"/>
          </w:tcPr>
          <w:p>
            <w:r>
              <w:t xml:space="preserve">מִקֵּ֖ץ אַרְבָּעִ֥ים יֹֽום׃ </w:t>
            </w:r>
          </w:p>
        </w:tc>
        <w:tc>
          <w:tcPr>
            <w:tcW w:type="auto" w:w="1728"/>
          </w:tcPr>
          <w:p>
            <w:r/>
          </w:p>
        </w:tc>
      </w:tr>
      <w:tr>
        <w:tc>
          <w:tcPr>
            <w:tcW w:type="auto" w:w="1728"/>
          </w:tcPr>
          <w:p>
            <w:r>
              <w:t>tense</w:t>
            </w:r>
          </w:p>
        </w:tc>
        <w:tc>
          <w:tcPr>
            <w:tcW w:type="auto" w:w="1728"/>
          </w:tcPr>
          <w:p>
            <w:r>
              <w:t>78203</w:t>
            </w:r>
          </w:p>
        </w:tc>
        <w:tc>
          <w:tcPr>
            <w:tcW w:type="auto" w:w="1728"/>
          </w:tcPr>
          <w:p>
            <w:r>
              <w:t>verb</w:t>
            </w:r>
          </w:p>
        </w:tc>
        <w:tc>
          <w:tcPr>
            <w:tcW w:type="auto" w:w="1728"/>
          </w:tcPr>
          <w:p>
            <w:r>
              <w:t xml:space="preserve">יָּשֻׁ֖בוּ </w:t>
            </w:r>
          </w:p>
        </w:tc>
        <w:tc>
          <w:tcPr>
            <w:tcW w:type="auto" w:w="1728"/>
          </w:tcPr>
          <w:p>
            <w:r/>
          </w:p>
        </w:tc>
      </w:tr>
    </w:tbl>
    <w:p>
      <w:r>
        <w:br/>
      </w:r>
    </w:p>
    <w:p>
      <w:pPr>
        <w:pStyle w:val="Reference"/>
      </w:pPr>
      <w:hyperlink r:id="rId645">
        <w:r>
          <w:rPr/>
          <w:t>317768, Numbers 14:1</w:t>
        </w:r>
      </w:hyperlink>
    </w:p>
    <w:p>
      <w:pPr>
        <w:pStyle w:val="Hebrew"/>
      </w:pPr>
      <w:r>
        <w:t xml:space="preserve">וַיִּבְכּ֥וּ הָעָ֖ם בַּלַּ֥יְלָה הַהֽוּא׃ </w:t>
      </w:r>
    </w:p>
    <w:p>
      <w:pPr>
        <w:pStyle w:val="Hebrew"/>
      </w:pPr>
      <w:r>
        <w:rPr>
          <w:color w:val="FF0000"/>
          <w:vertAlign w:val="superscript"/>
          <w:rtl/>
        </w:rPr>
        <w:t>78424</w:t>
      </w:r>
      <w:r>
        <w:rPr>
          <w:rFonts w:ascii="Times New Roman" w:hAnsi="Times New Roman"/>
          <w:color w:val="828282"/>
          <w:rtl/>
        </w:rPr>
        <w:t>וַ</w:t>
      </w:r>
      <w:r>
        <w:rPr>
          <w:color w:val="FF0000"/>
          <w:vertAlign w:val="superscript"/>
          <w:rtl/>
        </w:rPr>
        <w:t>78425</w:t>
      </w:r>
      <w:r>
        <w:rPr>
          <w:rFonts w:ascii="Times New Roman" w:hAnsi="Times New Roman"/>
          <w:color w:val="828282"/>
          <w:rtl/>
        </w:rPr>
        <w:t xml:space="preserve">יִּבְכּ֥וּ </w:t>
      </w:r>
      <w:r>
        <w:rPr>
          <w:color w:val="FF0000"/>
          <w:vertAlign w:val="superscript"/>
          <w:rtl/>
        </w:rPr>
        <w:t>78426</w:t>
      </w:r>
      <w:r>
        <w:rPr>
          <w:rFonts w:ascii="Times New Roman" w:hAnsi="Times New Roman"/>
          <w:color w:val="828282"/>
          <w:rtl/>
        </w:rPr>
        <w:t>הָ</w:t>
      </w:r>
      <w:r>
        <w:rPr>
          <w:color w:val="FF0000"/>
          <w:vertAlign w:val="superscript"/>
          <w:rtl/>
        </w:rPr>
        <w:t>78427</w:t>
      </w:r>
      <w:r>
        <w:rPr>
          <w:rFonts w:ascii="Times New Roman" w:hAnsi="Times New Roman"/>
          <w:color w:val="828282"/>
          <w:rtl/>
        </w:rPr>
        <w:t xml:space="preserve">עָ֖ם </w:t>
      </w:r>
      <w:r>
        <w:rPr>
          <w:color w:val="FF0000"/>
          <w:vertAlign w:val="superscript"/>
          <w:rtl/>
        </w:rPr>
        <w:t>78428</w:t>
      </w:r>
      <w:r>
        <w:rPr>
          <w:rFonts w:ascii="Times New Roman" w:hAnsi="Times New Roman"/>
          <w:color w:val="828282"/>
          <w:rtl/>
        </w:rPr>
        <w:t>בַּ</w:t>
      </w:r>
      <w:r>
        <w:rPr>
          <w:color w:val="FF0000"/>
          <w:vertAlign w:val="superscript"/>
          <w:rtl/>
        </w:rPr>
        <w:t>78429</w:t>
      </w:r>
      <w:r>
        <w:rPr>
          <w:rFonts w:ascii="Times New Roman" w:hAnsi="Times New Roman"/>
          <w:color w:val="828282"/>
          <w:rtl/>
        </w:rPr>
      </w:r>
      <w:r>
        <w:rPr>
          <w:color w:val="FF0000"/>
          <w:vertAlign w:val="superscript"/>
          <w:rtl/>
        </w:rPr>
        <w:t>78430</w:t>
      </w:r>
      <w:r>
        <w:rPr>
          <w:rFonts w:ascii="Times New Roman" w:hAnsi="Times New Roman"/>
          <w:color w:val="828282"/>
          <w:rtl/>
        </w:rPr>
        <w:t xml:space="preserve">לַּ֥יְלָה </w:t>
      </w:r>
      <w:r>
        <w:rPr>
          <w:color w:val="FF0000"/>
          <w:vertAlign w:val="superscript"/>
          <w:rtl/>
        </w:rPr>
        <w:t>78431</w:t>
      </w:r>
      <w:r>
        <w:rPr>
          <w:rFonts w:ascii="Times New Roman" w:hAnsi="Times New Roman"/>
          <w:color w:val="828282"/>
          <w:rtl/>
        </w:rPr>
        <w:t>הַ</w:t>
      </w:r>
      <w:r>
        <w:rPr>
          <w:color w:val="FF0000"/>
          <w:vertAlign w:val="superscript"/>
          <w:rtl/>
        </w:rPr>
        <w:t>78432</w:t>
      </w:r>
      <w:r>
        <w:rPr>
          <w:rFonts w:ascii="Times New Roman" w:hAnsi="Times New Roman"/>
          <w:color w:val="828282"/>
          <w:rtl/>
        </w:rPr>
        <w:t xml:space="preserve">הֽוּא׃ </w:t>
      </w:r>
    </w:p>
    <w:p>
      <w:pPr>
        <w:pStyle w:val="Hebrew"/>
      </w:pPr>
      <w:r>
        <w:rPr>
          <w:color w:val="828282"/>
        </w:rPr>
        <w:t xml:space="preserve">וַתִּשָּׂא֙ כָּל־הָ֣עֵדָ֔ה וַֽיִּתְּנ֖וּ אֶת־קֹולָ֑ם וַיִּבְכּ֥וּ הָעָ֖ם בַּלַּ֥יְלָה הַהֽוּא׃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317768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317768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430340</w:t>
            </w:r>
          </w:p>
        </w:tc>
        <w:tc>
          <w:tcPr>
            <w:tcW w:type="auto" w:w="1728"/>
          </w:tcPr>
          <w:p>
            <w:r>
              <w:t>time_phrase</w:t>
            </w:r>
          </w:p>
        </w:tc>
        <w:tc>
          <w:tcPr>
            <w:tcW w:type="auto" w:w="1728"/>
          </w:tcPr>
          <w:p>
            <w:r>
              <w:t xml:space="preserve">בַּלַּ֥יְלָה הַהֽוּא׃ </w:t>
            </w:r>
          </w:p>
        </w:tc>
        <w:tc>
          <w:tcPr>
            <w:tcW w:type="auto" w:w="1728"/>
          </w:tcPr>
          <w:p>
            <w:r/>
          </w:p>
        </w:tc>
      </w:tr>
      <w:tr>
        <w:tc>
          <w:tcPr>
            <w:tcW w:type="auto" w:w="1728"/>
          </w:tcPr>
          <w:p>
            <w:r>
              <w:t>tense</w:t>
            </w:r>
          </w:p>
        </w:tc>
        <w:tc>
          <w:tcPr>
            <w:tcW w:type="auto" w:w="1728"/>
          </w:tcPr>
          <w:p>
            <w:r>
              <w:t>78425</w:t>
            </w:r>
          </w:p>
        </w:tc>
        <w:tc>
          <w:tcPr>
            <w:tcW w:type="auto" w:w="1728"/>
          </w:tcPr>
          <w:p>
            <w:r>
              <w:t>verb</w:t>
            </w:r>
          </w:p>
        </w:tc>
        <w:tc>
          <w:tcPr>
            <w:tcW w:type="auto" w:w="1728"/>
          </w:tcPr>
          <w:p>
            <w:r>
              <w:t xml:space="preserve">יִּבְכּ֥וּ </w:t>
            </w:r>
          </w:p>
        </w:tc>
        <w:tc>
          <w:tcPr>
            <w:tcW w:type="auto" w:w="1728"/>
          </w:tcPr>
          <w:p>
            <w:r/>
          </w:p>
        </w:tc>
      </w:tr>
    </w:tbl>
    <w:p>
      <w:r>
        <w:br/>
      </w:r>
    </w:p>
    <w:p>
      <w:pPr>
        <w:pStyle w:val="Reference"/>
      </w:pPr>
      <w:hyperlink r:id="rId646">
        <w:r>
          <w:rPr/>
          <w:t>317806, Numbers 14:11</w:t>
        </w:r>
      </w:hyperlink>
    </w:p>
    <w:p>
      <w:pPr>
        <w:pStyle w:val="Hebrew"/>
      </w:pPr>
      <w:r>
        <w:t xml:space="preserve">עַד־אָ֥נָה יְנַאֲצֻ֖נִי הָעָ֣ם הַזֶּ֑ה </w:t>
      </w:r>
    </w:p>
    <w:p>
      <w:pPr>
        <w:pStyle w:val="Hebrew"/>
      </w:pPr>
      <w:r>
        <w:rPr>
          <w:color w:val="FF0000"/>
          <w:vertAlign w:val="superscript"/>
          <w:rtl/>
        </w:rPr>
        <w:t>78625</w:t>
      </w:r>
      <w:r>
        <w:rPr>
          <w:rFonts w:ascii="Times New Roman" w:hAnsi="Times New Roman"/>
          <w:color w:val="828282"/>
          <w:rtl/>
        </w:rPr>
        <w:t>עַד־</w:t>
      </w:r>
      <w:r>
        <w:rPr>
          <w:color w:val="FF0000"/>
          <w:vertAlign w:val="superscript"/>
          <w:rtl/>
        </w:rPr>
        <w:t>78626</w:t>
      </w:r>
      <w:r>
        <w:rPr>
          <w:rFonts w:ascii="Times New Roman" w:hAnsi="Times New Roman"/>
          <w:color w:val="828282"/>
          <w:rtl/>
        </w:rPr>
        <w:t xml:space="preserve">אָ֥נָה </w:t>
      </w:r>
      <w:r>
        <w:rPr>
          <w:color w:val="FF0000"/>
          <w:vertAlign w:val="superscript"/>
          <w:rtl/>
        </w:rPr>
        <w:t>78627</w:t>
      </w:r>
      <w:r>
        <w:rPr>
          <w:rFonts w:ascii="Times New Roman" w:hAnsi="Times New Roman"/>
          <w:color w:val="828282"/>
          <w:rtl/>
        </w:rPr>
        <w:t xml:space="preserve">יְנַאֲצֻ֖נִי </w:t>
      </w:r>
      <w:r>
        <w:rPr>
          <w:color w:val="FF0000"/>
          <w:vertAlign w:val="superscript"/>
          <w:rtl/>
        </w:rPr>
        <w:t>78628</w:t>
      </w:r>
      <w:r>
        <w:rPr>
          <w:rFonts w:ascii="Times New Roman" w:hAnsi="Times New Roman"/>
          <w:color w:val="828282"/>
          <w:rtl/>
        </w:rPr>
        <w:t>הָ</w:t>
      </w:r>
      <w:r>
        <w:rPr>
          <w:color w:val="FF0000"/>
          <w:vertAlign w:val="superscript"/>
          <w:rtl/>
        </w:rPr>
        <w:t>78629</w:t>
      </w:r>
      <w:r>
        <w:rPr>
          <w:rFonts w:ascii="Times New Roman" w:hAnsi="Times New Roman"/>
          <w:color w:val="828282"/>
          <w:rtl/>
        </w:rPr>
        <w:t xml:space="preserve">עָ֣ם </w:t>
      </w:r>
      <w:r>
        <w:rPr>
          <w:color w:val="FF0000"/>
          <w:vertAlign w:val="superscript"/>
          <w:rtl/>
        </w:rPr>
        <w:t>78630</w:t>
      </w:r>
      <w:r>
        <w:rPr>
          <w:rFonts w:ascii="Times New Roman" w:hAnsi="Times New Roman"/>
          <w:color w:val="828282"/>
          <w:rtl/>
        </w:rPr>
        <w:t>הַ</w:t>
      </w:r>
      <w:r>
        <w:rPr>
          <w:color w:val="FF0000"/>
          <w:vertAlign w:val="superscript"/>
          <w:rtl/>
        </w:rPr>
        <w:t>78631</w:t>
      </w:r>
      <w:r>
        <w:rPr>
          <w:rFonts w:ascii="Times New Roman" w:hAnsi="Times New Roman"/>
          <w:color w:val="828282"/>
          <w:rtl/>
        </w:rPr>
        <w:t xml:space="preserve">זֶּ֑ה </w:t>
      </w:r>
    </w:p>
    <w:p>
      <w:pPr>
        <w:pStyle w:val="Hebrew"/>
      </w:pPr>
      <w:r>
        <w:rPr>
          <w:color w:val="828282"/>
        </w:rPr>
        <w:t xml:space="preserve">וַיֹּ֤אמֶר יְהוָה֙ אֶל־מֹשֶׁ֔ה עַד־אָ֥נָה יְנַאֲצֻ֖נִי הָעָ֣ם הַזֶּ֑ה וְעַד־אָ֨נָה֙ לֹא־יַאֲמִ֣ינוּ בִ֔י בְּכֹל֙ הָֽאֹתֹ֔ות אֲשֶׁ֥ר עָשִׂ֖יתִי בְּקִרְבֹּֽו׃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317806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317806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430454</w:t>
            </w:r>
          </w:p>
        </w:tc>
        <w:tc>
          <w:tcPr>
            <w:tcW w:type="auto" w:w="1728"/>
          </w:tcPr>
          <w:p>
            <w:r>
              <w:t>time_phrase</w:t>
            </w:r>
          </w:p>
        </w:tc>
        <w:tc>
          <w:tcPr>
            <w:tcW w:type="auto" w:w="1728"/>
          </w:tcPr>
          <w:p>
            <w:r>
              <w:t xml:space="preserve">עַד־אָ֥נָה </w:t>
            </w:r>
          </w:p>
        </w:tc>
        <w:tc>
          <w:tcPr>
            <w:tcW w:type="auto" w:w="1728"/>
          </w:tcPr>
          <w:p>
            <w:r/>
          </w:p>
        </w:tc>
      </w:tr>
      <w:tr>
        <w:tc>
          <w:tcPr>
            <w:tcW w:type="auto" w:w="1728"/>
          </w:tcPr>
          <w:p>
            <w:r>
              <w:t>tense</w:t>
            </w:r>
          </w:p>
        </w:tc>
        <w:tc>
          <w:tcPr>
            <w:tcW w:type="auto" w:w="1728"/>
          </w:tcPr>
          <w:p>
            <w:r>
              <w:t>78627</w:t>
            </w:r>
          </w:p>
        </w:tc>
        <w:tc>
          <w:tcPr>
            <w:tcW w:type="auto" w:w="1728"/>
          </w:tcPr>
          <w:p>
            <w:r>
              <w:t>verb</w:t>
            </w:r>
          </w:p>
        </w:tc>
        <w:tc>
          <w:tcPr>
            <w:tcW w:type="auto" w:w="1728"/>
          </w:tcPr>
          <w:p>
            <w:r>
              <w:t xml:space="preserve">יְנַאֲצֻ֖נִי </w:t>
            </w:r>
          </w:p>
        </w:tc>
        <w:tc>
          <w:tcPr>
            <w:tcW w:type="auto" w:w="1728"/>
          </w:tcPr>
          <w:p>
            <w:r/>
          </w:p>
        </w:tc>
      </w:tr>
    </w:tbl>
    <w:p>
      <w:r>
        <w:br/>
      </w:r>
    </w:p>
    <w:p>
      <w:pPr>
        <w:pStyle w:val="Reference"/>
      </w:pPr>
      <w:hyperlink r:id="rId646">
        <w:r>
          <w:rPr/>
          <w:t>317807, Numbers 14:11</w:t>
        </w:r>
      </w:hyperlink>
    </w:p>
    <w:p>
      <w:pPr>
        <w:pStyle w:val="Hebrew"/>
      </w:pPr>
      <w:r>
        <w:t xml:space="preserve">וְעַד־אָ֨נָה֙ לֹא־יַאֲמִ֣ינוּ בִ֔י בְּכֹל֙ הָֽאֹתֹ֔ות </w:t>
      </w:r>
    </w:p>
    <w:p>
      <w:pPr>
        <w:pStyle w:val="Hebrew"/>
      </w:pPr>
      <w:r>
        <w:rPr>
          <w:color w:val="FF0000"/>
          <w:vertAlign w:val="superscript"/>
          <w:rtl/>
        </w:rPr>
        <w:t>78632</w:t>
      </w:r>
      <w:r>
        <w:rPr>
          <w:rFonts w:ascii="Times New Roman" w:hAnsi="Times New Roman"/>
          <w:color w:val="828282"/>
          <w:rtl/>
        </w:rPr>
        <w:t>וְ</w:t>
      </w:r>
      <w:r>
        <w:rPr>
          <w:color w:val="FF0000"/>
          <w:vertAlign w:val="superscript"/>
          <w:rtl/>
        </w:rPr>
        <w:t>78633</w:t>
      </w:r>
      <w:r>
        <w:rPr>
          <w:rFonts w:ascii="Times New Roman" w:hAnsi="Times New Roman"/>
          <w:color w:val="828282"/>
          <w:rtl/>
        </w:rPr>
        <w:t>עַד־</w:t>
      </w:r>
      <w:r>
        <w:rPr>
          <w:color w:val="FF0000"/>
          <w:vertAlign w:val="superscript"/>
          <w:rtl/>
        </w:rPr>
        <w:t>78634</w:t>
      </w:r>
      <w:r>
        <w:rPr>
          <w:rFonts w:ascii="Times New Roman" w:hAnsi="Times New Roman"/>
          <w:color w:val="828282"/>
          <w:rtl/>
        </w:rPr>
        <w:t xml:space="preserve">אָ֨נָה֙ </w:t>
      </w:r>
      <w:r>
        <w:rPr>
          <w:color w:val="FF0000"/>
          <w:vertAlign w:val="superscript"/>
          <w:rtl/>
        </w:rPr>
        <w:t>78635</w:t>
      </w:r>
      <w:r>
        <w:rPr>
          <w:rFonts w:ascii="Times New Roman" w:hAnsi="Times New Roman"/>
          <w:color w:val="828282"/>
          <w:rtl/>
        </w:rPr>
        <w:t>לֹא־</w:t>
      </w:r>
      <w:r>
        <w:rPr>
          <w:color w:val="FF0000"/>
          <w:vertAlign w:val="superscript"/>
          <w:rtl/>
        </w:rPr>
        <w:t>78636</w:t>
      </w:r>
      <w:r>
        <w:rPr>
          <w:rFonts w:ascii="Times New Roman" w:hAnsi="Times New Roman"/>
          <w:color w:val="828282"/>
          <w:rtl/>
        </w:rPr>
        <w:t xml:space="preserve">יַאֲמִ֣ינוּ </w:t>
      </w:r>
      <w:r>
        <w:rPr>
          <w:color w:val="FF0000"/>
          <w:vertAlign w:val="superscript"/>
          <w:rtl/>
        </w:rPr>
        <w:t>78637</w:t>
      </w:r>
      <w:r>
        <w:rPr>
          <w:rFonts w:ascii="Times New Roman" w:hAnsi="Times New Roman"/>
          <w:color w:val="828282"/>
          <w:rtl/>
        </w:rPr>
        <w:t xml:space="preserve">בִ֔י </w:t>
      </w:r>
      <w:r>
        <w:rPr>
          <w:color w:val="FF0000"/>
          <w:vertAlign w:val="superscript"/>
          <w:rtl/>
        </w:rPr>
        <w:t>78638</w:t>
      </w:r>
      <w:r>
        <w:rPr>
          <w:rFonts w:ascii="Times New Roman" w:hAnsi="Times New Roman"/>
          <w:color w:val="828282"/>
          <w:rtl/>
        </w:rPr>
        <w:t>בְּ</w:t>
      </w:r>
      <w:r>
        <w:rPr>
          <w:color w:val="FF0000"/>
          <w:vertAlign w:val="superscript"/>
          <w:rtl/>
        </w:rPr>
        <w:t>78639</w:t>
      </w:r>
      <w:r>
        <w:rPr>
          <w:rFonts w:ascii="Times New Roman" w:hAnsi="Times New Roman"/>
          <w:color w:val="828282"/>
          <w:rtl/>
        </w:rPr>
        <w:t xml:space="preserve">כֹל֙ </w:t>
      </w:r>
      <w:r>
        <w:rPr>
          <w:color w:val="FF0000"/>
          <w:vertAlign w:val="superscript"/>
          <w:rtl/>
        </w:rPr>
        <w:t>78640</w:t>
      </w:r>
      <w:r>
        <w:rPr>
          <w:rFonts w:ascii="Times New Roman" w:hAnsi="Times New Roman"/>
          <w:color w:val="828282"/>
          <w:rtl/>
        </w:rPr>
        <w:t>הָֽ</w:t>
      </w:r>
      <w:r>
        <w:rPr>
          <w:color w:val="FF0000"/>
          <w:vertAlign w:val="superscript"/>
          <w:rtl/>
        </w:rPr>
        <w:t>78641</w:t>
      </w:r>
      <w:r>
        <w:rPr>
          <w:rFonts w:ascii="Times New Roman" w:hAnsi="Times New Roman"/>
          <w:color w:val="828282"/>
          <w:rtl/>
        </w:rPr>
        <w:t xml:space="preserve">אֹתֹ֔ות </w:t>
      </w:r>
    </w:p>
    <w:p>
      <w:pPr>
        <w:pStyle w:val="Hebrew"/>
      </w:pPr>
      <w:r>
        <w:rPr>
          <w:color w:val="828282"/>
        </w:rPr>
        <w:t xml:space="preserve">וַיֹּ֤אמֶר יְהוָה֙ אֶל־מֹשֶׁ֔ה עַד־אָ֥נָה יְנַאֲצֻ֖נִי הָעָ֣ם הַזֶּ֑ה וְעַד־אָ֨נָה֙ לֹא־יַאֲמִ֣ינוּ בִ֔י בְּכֹל֙ הָֽאֹתֹ֔ות אֲשֶׁ֥ר עָשִׂ֖יתִי בְּקִרְבֹּֽו׃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317807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317807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430458</w:t>
            </w:r>
          </w:p>
        </w:tc>
        <w:tc>
          <w:tcPr>
            <w:tcW w:type="auto" w:w="1728"/>
          </w:tcPr>
          <w:p>
            <w:r>
              <w:t>time_phrase</w:t>
            </w:r>
          </w:p>
        </w:tc>
        <w:tc>
          <w:tcPr>
            <w:tcW w:type="auto" w:w="1728"/>
          </w:tcPr>
          <w:p>
            <w:r>
              <w:t xml:space="preserve">עַד־אָ֨נָה֙ </w:t>
            </w:r>
          </w:p>
        </w:tc>
        <w:tc>
          <w:tcPr>
            <w:tcW w:type="auto" w:w="1728"/>
          </w:tcPr>
          <w:p>
            <w:r/>
          </w:p>
        </w:tc>
      </w:tr>
      <w:tr>
        <w:tc>
          <w:tcPr>
            <w:tcW w:type="auto" w:w="1728"/>
          </w:tcPr>
          <w:p>
            <w:r>
              <w:t>tense</w:t>
            </w:r>
          </w:p>
        </w:tc>
        <w:tc>
          <w:tcPr>
            <w:tcW w:type="auto" w:w="1728"/>
          </w:tcPr>
          <w:p>
            <w:r>
              <w:t>78636</w:t>
            </w:r>
          </w:p>
        </w:tc>
        <w:tc>
          <w:tcPr>
            <w:tcW w:type="auto" w:w="1728"/>
          </w:tcPr>
          <w:p>
            <w:r>
              <w:t>verb</w:t>
            </w:r>
          </w:p>
        </w:tc>
        <w:tc>
          <w:tcPr>
            <w:tcW w:type="auto" w:w="1728"/>
          </w:tcPr>
          <w:p>
            <w:r>
              <w:t xml:space="preserve">יַאֲמִ֣ינוּ </w:t>
            </w:r>
          </w:p>
        </w:tc>
        <w:tc>
          <w:tcPr>
            <w:tcW w:type="auto" w:w="1728"/>
          </w:tcPr>
          <w:p>
            <w:r/>
          </w:p>
        </w:tc>
      </w:tr>
    </w:tbl>
    <w:p>
      <w:r>
        <w:br/>
      </w:r>
    </w:p>
    <w:p>
      <w:pPr>
        <w:pStyle w:val="Reference"/>
      </w:pPr>
      <w:hyperlink r:id="rId647">
        <w:r>
          <w:rPr/>
          <w:t>317822, Numbers 14:14</w:t>
        </w:r>
      </w:hyperlink>
    </w:p>
    <w:p>
      <w:pPr>
        <w:pStyle w:val="Hebrew"/>
      </w:pPr>
      <w:r>
        <w:t xml:space="preserve">וּבְעַמֻּ֣ד עָנָ֗ן אַתָּ֨ה הֹלֵ֤ךְ לִפְנֵיהֶם֙ יֹומָ֔ם </w:t>
      </w:r>
    </w:p>
    <w:p>
      <w:pPr>
        <w:pStyle w:val="Hebrew"/>
      </w:pPr>
      <w:r>
        <w:rPr>
          <w:color w:val="FF0000"/>
          <w:vertAlign w:val="superscript"/>
          <w:rtl/>
        </w:rPr>
        <w:t>78709</w:t>
      </w:r>
      <w:r>
        <w:rPr>
          <w:rFonts w:ascii="Times New Roman" w:hAnsi="Times New Roman"/>
          <w:color w:val="828282"/>
          <w:rtl/>
        </w:rPr>
        <w:t>וּ</w:t>
      </w:r>
      <w:r>
        <w:rPr>
          <w:color w:val="FF0000"/>
          <w:vertAlign w:val="superscript"/>
          <w:rtl/>
        </w:rPr>
        <w:t>78710</w:t>
      </w:r>
      <w:r>
        <w:rPr>
          <w:rFonts w:ascii="Times New Roman" w:hAnsi="Times New Roman"/>
          <w:color w:val="828282"/>
          <w:rtl/>
        </w:rPr>
        <w:t>בְ</w:t>
      </w:r>
      <w:r>
        <w:rPr>
          <w:color w:val="FF0000"/>
          <w:vertAlign w:val="superscript"/>
          <w:rtl/>
        </w:rPr>
        <w:t>78711</w:t>
      </w:r>
      <w:r>
        <w:rPr>
          <w:rFonts w:ascii="Times New Roman" w:hAnsi="Times New Roman"/>
          <w:color w:val="828282"/>
          <w:rtl/>
        </w:rPr>
        <w:t xml:space="preserve">עַמֻּ֣ד </w:t>
      </w:r>
      <w:r>
        <w:rPr>
          <w:color w:val="FF0000"/>
          <w:vertAlign w:val="superscript"/>
          <w:rtl/>
        </w:rPr>
        <w:t>78712</w:t>
      </w:r>
      <w:r>
        <w:rPr>
          <w:rFonts w:ascii="Times New Roman" w:hAnsi="Times New Roman"/>
          <w:color w:val="828282"/>
          <w:rtl/>
        </w:rPr>
        <w:t xml:space="preserve">עָנָ֗ן </w:t>
      </w:r>
      <w:r>
        <w:rPr>
          <w:color w:val="FF0000"/>
          <w:vertAlign w:val="superscript"/>
          <w:rtl/>
        </w:rPr>
        <w:t>78713</w:t>
      </w:r>
      <w:r>
        <w:rPr>
          <w:rFonts w:ascii="Times New Roman" w:hAnsi="Times New Roman"/>
          <w:color w:val="828282"/>
          <w:rtl/>
        </w:rPr>
        <w:t xml:space="preserve">אַתָּ֨ה </w:t>
      </w:r>
      <w:r>
        <w:rPr>
          <w:color w:val="FF0000"/>
          <w:vertAlign w:val="superscript"/>
          <w:rtl/>
        </w:rPr>
        <w:t>78714</w:t>
      </w:r>
      <w:r>
        <w:rPr>
          <w:rFonts w:ascii="Times New Roman" w:hAnsi="Times New Roman"/>
          <w:color w:val="828282"/>
          <w:rtl/>
        </w:rPr>
        <w:t xml:space="preserve">הֹלֵ֤ךְ </w:t>
      </w:r>
      <w:r>
        <w:rPr>
          <w:color w:val="FF0000"/>
          <w:vertAlign w:val="superscript"/>
          <w:rtl/>
        </w:rPr>
        <w:t>78715</w:t>
      </w:r>
      <w:r>
        <w:rPr>
          <w:rFonts w:ascii="Times New Roman" w:hAnsi="Times New Roman"/>
          <w:color w:val="828282"/>
          <w:rtl/>
        </w:rPr>
        <w:t>לִ</w:t>
      </w:r>
      <w:r>
        <w:rPr>
          <w:color w:val="FF0000"/>
          <w:vertAlign w:val="superscript"/>
          <w:rtl/>
        </w:rPr>
        <w:t>78716</w:t>
      </w:r>
      <w:r>
        <w:rPr>
          <w:rFonts w:ascii="Times New Roman" w:hAnsi="Times New Roman"/>
          <w:color w:val="828282"/>
          <w:rtl/>
        </w:rPr>
        <w:t xml:space="preserve">פְנֵיהֶם֙ </w:t>
      </w:r>
      <w:r>
        <w:rPr>
          <w:color w:val="FF0000"/>
          <w:vertAlign w:val="superscript"/>
          <w:rtl/>
        </w:rPr>
        <w:t>78717</w:t>
      </w:r>
      <w:r>
        <w:rPr>
          <w:rFonts w:ascii="Times New Roman" w:hAnsi="Times New Roman"/>
          <w:color w:val="828282"/>
          <w:rtl/>
        </w:rPr>
        <w:t xml:space="preserve">יֹומָ֔ם </w:t>
      </w:r>
    </w:p>
    <w:p>
      <w:pPr>
        <w:pStyle w:val="Hebrew"/>
      </w:pPr>
      <w:r>
        <w:rPr>
          <w:color w:val="828282"/>
        </w:rPr>
        <w:t xml:space="preserve">וְאָמְר֗וּ אֶל־יֹושֵׁב֮ הָאָ֣רֶץ הַזֹּאת֒ שָֽׁמְעוּ֙ כִּֽי־אַתָּ֣ה יְהוָ֔ה בְּקֶ֖רֶב הָעָ֣ם הַזֶּ֑ה אֲשֶׁר־עַ֨יִן בְּעַ֜יִן נִרְאָ֣ה׀ אַתָּ֣ה יְהוָ֗ה וַעֲנָֽנְךָ֙ עֹמֵ֣ד עֲלֵהֶ֔ם וּבְעַמֻּ֣ד עָנָ֗ן אַתָּ֨ה הֹלֵ֤ךְ לִפְנֵיהֶם֙ יֹומָ֔ם וּבְעַמּ֥וּד אֵ֖שׁ לָֽיְלָה׃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317822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317822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430508</w:t>
            </w:r>
          </w:p>
        </w:tc>
        <w:tc>
          <w:tcPr>
            <w:tcW w:type="auto" w:w="1728"/>
          </w:tcPr>
          <w:p>
            <w:r>
              <w:t>time_phrase</w:t>
            </w:r>
          </w:p>
        </w:tc>
        <w:tc>
          <w:tcPr>
            <w:tcW w:type="auto" w:w="1728"/>
          </w:tcPr>
          <w:p>
            <w:r>
              <w:t xml:space="preserve">יֹומָ֔ם </w:t>
            </w:r>
          </w:p>
        </w:tc>
        <w:tc>
          <w:tcPr>
            <w:tcW w:type="auto" w:w="1728"/>
          </w:tcPr>
          <w:p>
            <w:r/>
          </w:p>
        </w:tc>
      </w:tr>
      <w:tr>
        <w:tc>
          <w:tcPr>
            <w:tcW w:type="auto" w:w="1728"/>
          </w:tcPr>
          <w:p>
            <w:r>
              <w:t>tense</w:t>
            </w:r>
          </w:p>
        </w:tc>
        <w:tc>
          <w:tcPr>
            <w:tcW w:type="auto" w:w="1728"/>
          </w:tcPr>
          <w:p>
            <w:r>
              <w:t>78714</w:t>
            </w:r>
          </w:p>
        </w:tc>
        <w:tc>
          <w:tcPr>
            <w:tcW w:type="auto" w:w="1728"/>
          </w:tcPr>
          <w:p>
            <w:r>
              <w:t>verb</w:t>
            </w:r>
          </w:p>
        </w:tc>
        <w:tc>
          <w:tcPr>
            <w:tcW w:type="auto" w:w="1728"/>
          </w:tcPr>
          <w:p>
            <w:r>
              <w:t xml:space="preserve">הֹלֵ֤ךְ </w:t>
            </w:r>
          </w:p>
        </w:tc>
        <w:tc>
          <w:tcPr>
            <w:tcW w:type="auto" w:w="1728"/>
          </w:tcPr>
          <w:p>
            <w:r/>
          </w:p>
        </w:tc>
      </w:tr>
    </w:tbl>
    <w:p>
      <w:r>
        <w:br/>
      </w:r>
    </w:p>
    <w:p>
      <w:pPr>
        <w:pStyle w:val="Reference"/>
      </w:pPr>
      <w:hyperlink r:id="rId647">
        <w:r>
          <w:rPr/>
          <w:t>317823, Numbers 14:14</w:t>
        </w:r>
      </w:hyperlink>
    </w:p>
    <w:p>
      <w:pPr>
        <w:pStyle w:val="Hebrew"/>
      </w:pPr>
      <w:r>
        <w:t xml:space="preserve">וּבְעַמּ֥וּד אֵ֖שׁ לָֽיְלָה׃ </w:t>
      </w:r>
    </w:p>
    <w:p>
      <w:pPr>
        <w:pStyle w:val="Hebrew"/>
      </w:pPr>
      <w:r>
        <w:rPr>
          <w:color w:val="FF0000"/>
          <w:vertAlign w:val="superscript"/>
          <w:rtl/>
        </w:rPr>
        <w:t>78718</w:t>
      </w:r>
      <w:r>
        <w:rPr>
          <w:rFonts w:ascii="Times New Roman" w:hAnsi="Times New Roman"/>
          <w:color w:val="828282"/>
          <w:rtl/>
        </w:rPr>
        <w:t>וּ</w:t>
      </w:r>
      <w:r>
        <w:rPr>
          <w:color w:val="FF0000"/>
          <w:vertAlign w:val="superscript"/>
          <w:rtl/>
        </w:rPr>
        <w:t>78719</w:t>
      </w:r>
      <w:r>
        <w:rPr>
          <w:rFonts w:ascii="Times New Roman" w:hAnsi="Times New Roman"/>
          <w:color w:val="828282"/>
          <w:rtl/>
        </w:rPr>
        <w:t>בְ</w:t>
      </w:r>
      <w:r>
        <w:rPr>
          <w:color w:val="FF0000"/>
          <w:vertAlign w:val="superscript"/>
          <w:rtl/>
        </w:rPr>
        <w:t>78720</w:t>
      </w:r>
      <w:r>
        <w:rPr>
          <w:rFonts w:ascii="Times New Roman" w:hAnsi="Times New Roman"/>
          <w:color w:val="828282"/>
          <w:rtl/>
        </w:rPr>
        <w:t xml:space="preserve">עַמּ֥וּד </w:t>
      </w:r>
      <w:r>
        <w:rPr>
          <w:color w:val="FF0000"/>
          <w:vertAlign w:val="superscript"/>
          <w:rtl/>
        </w:rPr>
        <w:t>78721</w:t>
      </w:r>
      <w:r>
        <w:rPr>
          <w:rFonts w:ascii="Times New Roman" w:hAnsi="Times New Roman"/>
          <w:color w:val="828282"/>
          <w:rtl/>
        </w:rPr>
        <w:t xml:space="preserve">אֵ֖שׁ </w:t>
      </w:r>
      <w:r>
        <w:rPr>
          <w:color w:val="FF0000"/>
          <w:vertAlign w:val="superscript"/>
          <w:rtl/>
        </w:rPr>
        <w:t>78722</w:t>
      </w:r>
      <w:r>
        <w:rPr>
          <w:rFonts w:ascii="Times New Roman" w:hAnsi="Times New Roman"/>
          <w:color w:val="828282"/>
          <w:rtl/>
        </w:rPr>
        <w:t xml:space="preserve">לָֽיְלָה׃ </w:t>
      </w:r>
    </w:p>
    <w:p>
      <w:pPr>
        <w:pStyle w:val="Hebrew"/>
      </w:pPr>
      <w:r>
        <w:rPr>
          <w:color w:val="828282"/>
        </w:rPr>
        <w:t xml:space="preserve">וְאָמְר֗וּ אֶל־יֹושֵׁב֮ הָאָ֣רֶץ הַזֹּאת֒ שָֽׁמְעוּ֙ כִּֽי־אַתָּ֣ה יְהוָ֔ה בְּקֶ֖רֶב הָעָ֣ם הַזֶּ֑ה אֲשֶׁר־עַ֨יִן בְּעַ֜יִן נִרְאָ֣ה׀ אַתָּ֣ה יְהוָ֗ה וַעֲנָֽנְךָ֙ עֹמֵ֣ד עֲלֵהֶ֔ם וּבְעַמֻּ֣ד עָנָ֗ן אַתָּ֨ה הֹלֵ֤ךְ לִפְנֵיהֶם֙ יֹומָ֔ם וּבְעַמּ֥וּד אֵ֖שׁ לָֽיְלָה׃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317823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317823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430511</w:t>
            </w:r>
          </w:p>
        </w:tc>
        <w:tc>
          <w:tcPr>
            <w:tcW w:type="auto" w:w="1728"/>
          </w:tcPr>
          <w:p>
            <w:r>
              <w:t>time_phrase</w:t>
            </w:r>
          </w:p>
        </w:tc>
        <w:tc>
          <w:tcPr>
            <w:tcW w:type="auto" w:w="1728"/>
          </w:tcPr>
          <w:p>
            <w:r>
              <w:t xml:space="preserve">לָֽיְלָה׃ </w:t>
            </w:r>
          </w:p>
        </w:tc>
        <w:tc>
          <w:tcPr>
            <w:tcW w:type="auto" w:w="1728"/>
          </w:tcPr>
          <w:p>
            <w:r/>
          </w:p>
        </w:tc>
      </w:tr>
    </w:tbl>
    <w:p>
      <w:r>
        <w:br/>
      </w:r>
    </w:p>
    <w:p>
      <w:pPr>
        <w:pStyle w:val="Reference"/>
      </w:pPr>
      <w:hyperlink r:id="rId648">
        <w:r>
          <w:rPr/>
          <w:t>317832, Numbers 14:17</w:t>
        </w:r>
      </w:hyperlink>
    </w:p>
    <w:p>
      <w:pPr>
        <w:pStyle w:val="Hebrew"/>
      </w:pPr>
      <w:r>
        <w:t xml:space="preserve">וְעַתָּ֕ה </w:t>
      </w:r>
    </w:p>
    <w:p>
      <w:pPr>
        <w:pStyle w:val="Hebrew"/>
      </w:pPr>
      <w:r>
        <w:rPr>
          <w:color w:val="FF0000"/>
          <w:vertAlign w:val="superscript"/>
          <w:rtl/>
        </w:rPr>
        <w:t>78765</w:t>
      </w:r>
      <w:r>
        <w:rPr>
          <w:rFonts w:ascii="Times New Roman" w:hAnsi="Times New Roman"/>
          <w:color w:val="828282"/>
          <w:rtl/>
        </w:rPr>
        <w:t>וְ</w:t>
      </w:r>
      <w:r>
        <w:rPr>
          <w:color w:val="FF0000"/>
          <w:vertAlign w:val="superscript"/>
          <w:rtl/>
        </w:rPr>
        <w:t>78766</w:t>
      </w:r>
      <w:r>
        <w:rPr>
          <w:rFonts w:ascii="Times New Roman" w:hAnsi="Times New Roman"/>
          <w:color w:val="828282"/>
          <w:rtl/>
        </w:rPr>
        <w:t xml:space="preserve">עַתָּ֕ה </w:t>
      </w:r>
    </w:p>
    <w:p>
      <w:pPr>
        <w:pStyle w:val="Hebrew"/>
      </w:pPr>
      <w:r>
        <w:rPr>
          <w:color w:val="828282"/>
        </w:rPr>
        <w:t xml:space="preserve">וְעַתָּ֕ה יִגְדַּל־נָ֖א כֹּ֣חַ אֲדֹנָ֑י כַּאֲשֶׁ֥ר דִּבַּ֖רְתָּ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317832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317832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430535</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649">
        <w:r>
          <w:rPr/>
          <w:t>317861, Numbers 14:25</w:t>
        </w:r>
      </w:hyperlink>
    </w:p>
    <w:p>
      <w:pPr>
        <w:pStyle w:val="Hebrew"/>
      </w:pPr>
      <w:r>
        <w:t xml:space="preserve">מָחָ֗ר פְּנ֨וּ </w:t>
      </w:r>
    </w:p>
    <w:p>
      <w:pPr>
        <w:pStyle w:val="Hebrew"/>
      </w:pPr>
      <w:r>
        <w:rPr>
          <w:color w:val="FF0000"/>
          <w:vertAlign w:val="superscript"/>
          <w:rtl/>
        </w:rPr>
        <w:t>78919</w:t>
      </w:r>
      <w:r>
        <w:rPr>
          <w:rFonts w:ascii="Times New Roman" w:hAnsi="Times New Roman"/>
          <w:color w:val="828282"/>
          <w:rtl/>
        </w:rPr>
        <w:t xml:space="preserve">מָחָ֗ר </w:t>
      </w:r>
      <w:r>
        <w:rPr>
          <w:color w:val="FF0000"/>
          <w:vertAlign w:val="superscript"/>
          <w:rtl/>
        </w:rPr>
        <w:t>78920</w:t>
      </w:r>
      <w:r>
        <w:rPr>
          <w:rFonts w:ascii="Times New Roman" w:hAnsi="Times New Roman"/>
          <w:color w:val="828282"/>
          <w:rtl/>
        </w:rPr>
        <w:t xml:space="preserve">פְּנ֨וּ </w:t>
      </w:r>
    </w:p>
    <w:p>
      <w:pPr>
        <w:pStyle w:val="Hebrew"/>
      </w:pPr>
      <w:r>
        <w:rPr>
          <w:color w:val="828282"/>
        </w:rPr>
        <w:t xml:space="preserve">וְהָֽעֲמָלֵקִ֥י וְהַֽכְּנַעֲנִ֖י יֹושֵׁ֣ב בָּעֵ֑מֶק מָחָ֗ר פְּנ֨וּ וּסְע֥וּ לָכֶ֛ם הַמִּדְבָּ֖ר דֶּ֥רֶךְ יַם־סֽוּף׃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317861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317861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430624</w:t>
            </w:r>
          </w:p>
        </w:tc>
        <w:tc>
          <w:tcPr>
            <w:tcW w:type="auto" w:w="1728"/>
          </w:tcPr>
          <w:p>
            <w:r>
              <w:t>time_phrase</w:t>
            </w:r>
          </w:p>
        </w:tc>
        <w:tc>
          <w:tcPr>
            <w:tcW w:type="auto" w:w="1728"/>
          </w:tcPr>
          <w:p>
            <w:r>
              <w:t xml:space="preserve">מָחָ֗ר </w:t>
            </w:r>
          </w:p>
        </w:tc>
        <w:tc>
          <w:tcPr>
            <w:tcW w:type="auto" w:w="1728"/>
          </w:tcPr>
          <w:p>
            <w:r/>
          </w:p>
        </w:tc>
      </w:tr>
      <w:tr>
        <w:tc>
          <w:tcPr>
            <w:tcW w:type="auto" w:w="1728"/>
          </w:tcPr>
          <w:p>
            <w:r>
              <w:t>tense</w:t>
            </w:r>
          </w:p>
        </w:tc>
        <w:tc>
          <w:tcPr>
            <w:tcW w:type="auto" w:w="1728"/>
          </w:tcPr>
          <w:p>
            <w:r>
              <w:t>78920</w:t>
            </w:r>
          </w:p>
        </w:tc>
        <w:tc>
          <w:tcPr>
            <w:tcW w:type="auto" w:w="1728"/>
          </w:tcPr>
          <w:p>
            <w:r>
              <w:t>verb</w:t>
            </w:r>
          </w:p>
        </w:tc>
        <w:tc>
          <w:tcPr>
            <w:tcW w:type="auto" w:w="1728"/>
          </w:tcPr>
          <w:p>
            <w:r>
              <w:t xml:space="preserve">פְּנ֨וּ </w:t>
            </w:r>
          </w:p>
        </w:tc>
        <w:tc>
          <w:tcPr>
            <w:tcW w:type="auto" w:w="1728"/>
          </w:tcPr>
          <w:p>
            <w:r/>
          </w:p>
        </w:tc>
      </w:tr>
    </w:tbl>
    <w:p>
      <w:r>
        <w:br/>
      </w:r>
    </w:p>
    <w:p>
      <w:pPr>
        <w:pStyle w:val="Reference"/>
      </w:pPr>
      <w:hyperlink r:id="rId650">
        <w:r>
          <w:rPr/>
          <w:t>317865, Numbers 14:27</w:t>
        </w:r>
      </w:hyperlink>
    </w:p>
    <w:p>
      <w:pPr>
        <w:pStyle w:val="Hebrew"/>
      </w:pPr>
      <w:r>
        <w:t xml:space="preserve">עַד־מָתַ֗י לָעֵדָ֤ה הָֽרָעָה֙ הַזֹּ֔את </w:t>
      </w:r>
    </w:p>
    <w:p>
      <w:pPr>
        <w:pStyle w:val="Hebrew"/>
      </w:pPr>
      <w:r>
        <w:rPr>
          <w:color w:val="FF0000"/>
          <w:vertAlign w:val="superscript"/>
          <w:rtl/>
        </w:rPr>
        <w:t>78939</w:t>
      </w:r>
      <w:r>
        <w:rPr>
          <w:rFonts w:ascii="Times New Roman" w:hAnsi="Times New Roman"/>
          <w:color w:val="828282"/>
          <w:rtl/>
        </w:rPr>
        <w:t>עַד־</w:t>
      </w:r>
      <w:r>
        <w:rPr>
          <w:color w:val="FF0000"/>
          <w:vertAlign w:val="superscript"/>
          <w:rtl/>
        </w:rPr>
        <w:t>78940</w:t>
      </w:r>
      <w:r>
        <w:rPr>
          <w:rFonts w:ascii="Times New Roman" w:hAnsi="Times New Roman"/>
          <w:color w:val="828282"/>
          <w:rtl/>
        </w:rPr>
        <w:t xml:space="preserve">מָתַ֗י </w:t>
      </w:r>
      <w:r>
        <w:rPr>
          <w:color w:val="FF0000"/>
          <w:vertAlign w:val="superscript"/>
          <w:rtl/>
        </w:rPr>
        <w:t>78941</w:t>
      </w:r>
      <w:r>
        <w:rPr>
          <w:rFonts w:ascii="Times New Roman" w:hAnsi="Times New Roman"/>
          <w:color w:val="828282"/>
          <w:rtl/>
        </w:rPr>
        <w:t>לָ</w:t>
      </w:r>
      <w:r>
        <w:rPr>
          <w:color w:val="FF0000"/>
          <w:vertAlign w:val="superscript"/>
          <w:rtl/>
        </w:rPr>
        <w:t>78942</w:t>
      </w:r>
      <w:r>
        <w:rPr>
          <w:rFonts w:ascii="Times New Roman" w:hAnsi="Times New Roman"/>
          <w:color w:val="828282"/>
          <w:rtl/>
        </w:rPr>
      </w:r>
      <w:r>
        <w:rPr>
          <w:color w:val="FF0000"/>
          <w:vertAlign w:val="superscript"/>
          <w:rtl/>
        </w:rPr>
        <w:t>78943</w:t>
      </w:r>
      <w:r>
        <w:rPr>
          <w:rFonts w:ascii="Times New Roman" w:hAnsi="Times New Roman"/>
          <w:color w:val="828282"/>
          <w:rtl/>
        </w:rPr>
        <w:t xml:space="preserve">עֵדָ֤ה </w:t>
      </w:r>
      <w:r>
        <w:rPr>
          <w:color w:val="FF0000"/>
          <w:vertAlign w:val="superscript"/>
          <w:rtl/>
        </w:rPr>
        <w:t>78944</w:t>
      </w:r>
      <w:r>
        <w:rPr>
          <w:rFonts w:ascii="Times New Roman" w:hAnsi="Times New Roman"/>
          <w:color w:val="828282"/>
          <w:rtl/>
        </w:rPr>
        <w:t>הָֽ</w:t>
      </w:r>
      <w:r>
        <w:rPr>
          <w:color w:val="FF0000"/>
          <w:vertAlign w:val="superscript"/>
          <w:rtl/>
        </w:rPr>
        <w:t>78945</w:t>
      </w:r>
      <w:r>
        <w:rPr>
          <w:rFonts w:ascii="Times New Roman" w:hAnsi="Times New Roman"/>
          <w:color w:val="828282"/>
          <w:rtl/>
        </w:rPr>
        <w:t xml:space="preserve">רָעָה֙ </w:t>
      </w:r>
      <w:r>
        <w:rPr>
          <w:color w:val="FF0000"/>
          <w:vertAlign w:val="superscript"/>
          <w:rtl/>
        </w:rPr>
        <w:t>78946</w:t>
      </w:r>
      <w:r>
        <w:rPr>
          <w:rFonts w:ascii="Times New Roman" w:hAnsi="Times New Roman"/>
          <w:color w:val="828282"/>
          <w:rtl/>
        </w:rPr>
        <w:t>הַ</w:t>
      </w:r>
      <w:r>
        <w:rPr>
          <w:color w:val="FF0000"/>
          <w:vertAlign w:val="superscript"/>
          <w:rtl/>
        </w:rPr>
        <w:t>78947</w:t>
      </w:r>
      <w:r>
        <w:rPr>
          <w:rFonts w:ascii="Times New Roman" w:hAnsi="Times New Roman"/>
          <w:color w:val="828282"/>
          <w:rtl/>
        </w:rPr>
        <w:t xml:space="preserve">זֹּ֔את </w:t>
      </w:r>
    </w:p>
    <w:p>
      <w:pPr>
        <w:pStyle w:val="Hebrew"/>
      </w:pPr>
      <w:r>
        <w:rPr>
          <w:color w:val="828282"/>
        </w:rPr>
        <w:t xml:space="preserve">עַד־מָתַ֗י לָעֵדָ֤ה הָֽרָעָה֙ הַזֹּ֔את אֲשֶׁ֛ר הֵ֥מָּה מַלִּינִ֖ים עָלָ֑י אֶת־תְּלֻנֹּ֞ות בְּנֵ֣י יִשְׂרָאֵ֗ל אֲשֶׁ֨ר הֵ֧מָּה מַלִּינִ֛ים עָלַ֖י שָׁמָֽעְתִּי׃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317865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317865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430636</w:t>
            </w:r>
          </w:p>
        </w:tc>
        <w:tc>
          <w:tcPr>
            <w:tcW w:type="auto" w:w="1728"/>
          </w:tcPr>
          <w:p>
            <w:r>
              <w:t>time_phrase</w:t>
            </w:r>
          </w:p>
        </w:tc>
        <w:tc>
          <w:tcPr>
            <w:tcW w:type="auto" w:w="1728"/>
          </w:tcPr>
          <w:p>
            <w:r>
              <w:t xml:space="preserve">עַד־מָתַ֗י </w:t>
            </w:r>
          </w:p>
        </w:tc>
        <w:tc>
          <w:tcPr>
            <w:tcW w:type="auto" w:w="1728"/>
          </w:tcPr>
          <w:p>
            <w:r/>
          </w:p>
        </w:tc>
      </w:tr>
    </w:tbl>
    <w:p>
      <w:r>
        <w:br/>
      </w:r>
    </w:p>
    <w:p>
      <w:pPr>
        <w:pStyle w:val="Reference"/>
      </w:pPr>
      <w:hyperlink r:id="rId651">
        <w:r>
          <w:rPr/>
          <w:t>317887, Numbers 14:33</w:t>
        </w:r>
      </w:hyperlink>
    </w:p>
    <w:p>
      <w:pPr>
        <w:pStyle w:val="Hebrew"/>
      </w:pPr>
      <w:r>
        <w:t xml:space="preserve">וּ֠בְנֵיכֶם יִהְי֨וּ רֹעִ֤ים בַּמִּדְבָּר֙ אַרְבָּעִ֣ים שָׁנָ֔ה </w:t>
      </w:r>
    </w:p>
    <w:p>
      <w:pPr>
        <w:pStyle w:val="Hebrew"/>
      </w:pPr>
      <w:r>
        <w:rPr>
          <w:color w:val="FF0000"/>
          <w:vertAlign w:val="superscript"/>
          <w:rtl/>
        </w:rPr>
        <w:t>79049</w:t>
      </w:r>
      <w:r>
        <w:rPr>
          <w:rFonts w:ascii="Times New Roman" w:hAnsi="Times New Roman"/>
          <w:color w:val="828282"/>
          <w:rtl/>
        </w:rPr>
        <w:t>וּ֠</w:t>
      </w:r>
      <w:r>
        <w:rPr>
          <w:color w:val="FF0000"/>
          <w:vertAlign w:val="superscript"/>
          <w:rtl/>
        </w:rPr>
        <w:t>79050</w:t>
      </w:r>
      <w:r>
        <w:rPr>
          <w:rFonts w:ascii="Times New Roman" w:hAnsi="Times New Roman"/>
          <w:color w:val="828282"/>
          <w:rtl/>
        </w:rPr>
        <w:t xml:space="preserve">בְנֵיכֶם </w:t>
      </w:r>
      <w:r>
        <w:rPr>
          <w:color w:val="FF0000"/>
          <w:vertAlign w:val="superscript"/>
          <w:rtl/>
        </w:rPr>
        <w:t>79051</w:t>
      </w:r>
      <w:r>
        <w:rPr>
          <w:rFonts w:ascii="Times New Roman" w:hAnsi="Times New Roman"/>
          <w:color w:val="828282"/>
          <w:rtl/>
        </w:rPr>
        <w:t xml:space="preserve">יִהְי֨וּ </w:t>
      </w:r>
      <w:r>
        <w:rPr>
          <w:color w:val="FF0000"/>
          <w:vertAlign w:val="superscript"/>
          <w:rtl/>
        </w:rPr>
        <w:t>79052</w:t>
      </w:r>
      <w:r>
        <w:rPr>
          <w:rFonts w:ascii="Times New Roman" w:hAnsi="Times New Roman"/>
          <w:color w:val="828282"/>
          <w:rtl/>
        </w:rPr>
        <w:t xml:space="preserve">רֹעִ֤ים </w:t>
      </w:r>
      <w:r>
        <w:rPr>
          <w:color w:val="FF0000"/>
          <w:vertAlign w:val="superscript"/>
          <w:rtl/>
        </w:rPr>
        <w:t>79053</w:t>
      </w:r>
      <w:r>
        <w:rPr>
          <w:rFonts w:ascii="Times New Roman" w:hAnsi="Times New Roman"/>
          <w:color w:val="828282"/>
          <w:rtl/>
        </w:rPr>
        <w:t>בַּ</w:t>
      </w:r>
      <w:r>
        <w:rPr>
          <w:color w:val="FF0000"/>
          <w:vertAlign w:val="superscript"/>
          <w:rtl/>
        </w:rPr>
        <w:t>79054</w:t>
      </w:r>
      <w:r>
        <w:rPr>
          <w:rFonts w:ascii="Times New Roman" w:hAnsi="Times New Roman"/>
          <w:color w:val="828282"/>
          <w:rtl/>
        </w:rPr>
      </w:r>
      <w:r>
        <w:rPr>
          <w:color w:val="FF0000"/>
          <w:vertAlign w:val="superscript"/>
          <w:rtl/>
        </w:rPr>
        <w:t>79055</w:t>
      </w:r>
      <w:r>
        <w:rPr>
          <w:rFonts w:ascii="Times New Roman" w:hAnsi="Times New Roman"/>
          <w:color w:val="828282"/>
          <w:rtl/>
        </w:rPr>
        <w:t xml:space="preserve">מִּדְבָּר֙ </w:t>
      </w:r>
      <w:r>
        <w:rPr>
          <w:color w:val="FF0000"/>
          <w:vertAlign w:val="superscript"/>
          <w:rtl/>
        </w:rPr>
        <w:t>79056</w:t>
      </w:r>
      <w:r>
        <w:rPr>
          <w:rFonts w:ascii="Times New Roman" w:hAnsi="Times New Roman"/>
          <w:color w:val="828282"/>
          <w:rtl/>
        </w:rPr>
        <w:t xml:space="preserve">אַרְבָּעִ֣ים </w:t>
      </w:r>
      <w:r>
        <w:rPr>
          <w:color w:val="FF0000"/>
          <w:vertAlign w:val="superscript"/>
          <w:rtl/>
        </w:rPr>
        <w:t>79057</w:t>
      </w:r>
      <w:r>
        <w:rPr>
          <w:rFonts w:ascii="Times New Roman" w:hAnsi="Times New Roman"/>
          <w:color w:val="828282"/>
          <w:rtl/>
        </w:rPr>
        <w:t xml:space="preserve">שָׁנָ֔ה </w:t>
      </w:r>
    </w:p>
    <w:p>
      <w:pPr>
        <w:pStyle w:val="Hebrew"/>
      </w:pPr>
      <w:r>
        <w:rPr>
          <w:color w:val="828282"/>
        </w:rPr>
        <w:t xml:space="preserve">וּ֠בְנֵיכֶם יִהְי֨וּ רֹעִ֤ים בַּמִּדְבָּר֙ אַרְבָּעִ֣ים שָׁנָ֔ה וְנָשְׂא֖וּ אֶת־זְנוּתֵיכֶ֑ם עַד־תֹּ֥ם פִּגְרֵיכֶ֖ם בַּמִּדְבָּֽר׃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317887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317887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430703</w:t>
            </w:r>
          </w:p>
        </w:tc>
        <w:tc>
          <w:tcPr>
            <w:tcW w:type="auto" w:w="1728"/>
          </w:tcPr>
          <w:p>
            <w:r>
              <w:t>time_phrase</w:t>
            </w:r>
          </w:p>
        </w:tc>
        <w:tc>
          <w:tcPr>
            <w:tcW w:type="auto" w:w="1728"/>
          </w:tcPr>
          <w:p>
            <w:r>
              <w:t xml:space="preserve">אַרְבָּעִ֣ים שָׁנָ֔ה </w:t>
            </w:r>
          </w:p>
        </w:tc>
        <w:tc>
          <w:tcPr>
            <w:tcW w:type="auto" w:w="1728"/>
          </w:tcPr>
          <w:p>
            <w:r/>
          </w:p>
        </w:tc>
      </w:tr>
      <w:tr>
        <w:tc>
          <w:tcPr>
            <w:tcW w:type="auto" w:w="1728"/>
          </w:tcPr>
          <w:p>
            <w:r>
              <w:t>tense</w:t>
            </w:r>
          </w:p>
        </w:tc>
        <w:tc>
          <w:tcPr>
            <w:tcW w:type="auto" w:w="1728"/>
          </w:tcPr>
          <w:p>
            <w:r>
              <w:t>79051</w:t>
            </w:r>
          </w:p>
        </w:tc>
        <w:tc>
          <w:tcPr>
            <w:tcW w:type="auto" w:w="1728"/>
          </w:tcPr>
          <w:p>
            <w:r>
              <w:t>verb</w:t>
            </w:r>
          </w:p>
        </w:tc>
        <w:tc>
          <w:tcPr>
            <w:tcW w:type="auto" w:w="1728"/>
          </w:tcPr>
          <w:p>
            <w:r>
              <w:t xml:space="preserve">יִהְי֨וּ </w:t>
            </w:r>
          </w:p>
        </w:tc>
        <w:tc>
          <w:tcPr>
            <w:tcW w:type="auto" w:w="1728"/>
          </w:tcPr>
          <w:p>
            <w:r/>
          </w:p>
        </w:tc>
      </w:tr>
    </w:tbl>
    <w:p>
      <w:r>
        <w:br/>
      </w:r>
    </w:p>
    <w:p>
      <w:pPr>
        <w:pStyle w:val="Reference"/>
      </w:pPr>
      <w:hyperlink r:id="rId652">
        <w:r>
          <w:rPr/>
          <w:t>317890, Numbers 14:34</w:t>
        </w:r>
      </w:hyperlink>
    </w:p>
    <w:p>
      <w:pPr>
        <w:pStyle w:val="Hebrew"/>
      </w:pPr>
      <w:r>
        <w:t xml:space="preserve">בְּמִסְפַּ֨ר הַיָּמִ֜ים אַרְבָּעִ֣ים יֹום֒ יֹ֣ום לַשָּׁנָ֞ה יֹ֣ום לַשָּׁנָ֗ה תִּשְׂאוּ֙ אֶת־עֲוֹנֹ֣תֵיכֶ֔ם אַרְבָּעִ֖ים שָׁנָ֑ה </w:t>
      </w:r>
    </w:p>
    <w:p>
      <w:pPr>
        <w:pStyle w:val="Hebrew"/>
      </w:pPr>
      <w:r>
        <w:rPr>
          <w:color w:val="FF0000"/>
          <w:vertAlign w:val="superscript"/>
          <w:rtl/>
        </w:rPr>
        <w:t>79068</w:t>
      </w:r>
      <w:r>
        <w:rPr>
          <w:rFonts w:ascii="Times New Roman" w:hAnsi="Times New Roman"/>
          <w:color w:val="828282"/>
          <w:rtl/>
        </w:rPr>
        <w:t>בְּ</w:t>
      </w:r>
      <w:r>
        <w:rPr>
          <w:color w:val="FF0000"/>
          <w:vertAlign w:val="superscript"/>
          <w:rtl/>
        </w:rPr>
        <w:t>79069</w:t>
      </w:r>
      <w:r>
        <w:rPr>
          <w:rFonts w:ascii="Times New Roman" w:hAnsi="Times New Roman"/>
          <w:color w:val="828282"/>
          <w:rtl/>
        </w:rPr>
        <w:t xml:space="preserve">מִסְפַּ֨ר </w:t>
      </w:r>
      <w:r>
        <w:rPr>
          <w:color w:val="FF0000"/>
          <w:vertAlign w:val="superscript"/>
          <w:rtl/>
        </w:rPr>
        <w:t>79070</w:t>
      </w:r>
      <w:r>
        <w:rPr>
          <w:rFonts w:ascii="Times New Roman" w:hAnsi="Times New Roman"/>
          <w:color w:val="828282"/>
          <w:rtl/>
        </w:rPr>
        <w:t>הַ</w:t>
      </w:r>
      <w:r>
        <w:rPr>
          <w:color w:val="FF0000"/>
          <w:vertAlign w:val="superscript"/>
          <w:rtl/>
        </w:rPr>
        <w:t>79071</w:t>
      </w:r>
      <w:r>
        <w:rPr>
          <w:rFonts w:ascii="Times New Roman" w:hAnsi="Times New Roman"/>
          <w:color w:val="828282"/>
          <w:rtl/>
        </w:rPr>
        <w:t xml:space="preserve">יָּמִ֜ים </w:t>
      </w:r>
      <w:r>
        <w:rPr>
          <w:color w:val="FF0000"/>
          <w:vertAlign w:val="superscript"/>
          <w:rtl/>
        </w:rPr>
        <w:t>79077</w:t>
      </w:r>
      <w:r>
        <w:rPr>
          <w:rFonts w:ascii="Times New Roman" w:hAnsi="Times New Roman"/>
          <w:color w:val="828282"/>
          <w:rtl/>
        </w:rPr>
        <w:t xml:space="preserve">אַרְבָּעִ֣ים </w:t>
      </w:r>
      <w:r>
        <w:rPr>
          <w:color w:val="FF0000"/>
          <w:vertAlign w:val="superscript"/>
          <w:rtl/>
        </w:rPr>
        <w:t>79078</w:t>
      </w:r>
      <w:r>
        <w:rPr>
          <w:rFonts w:ascii="Times New Roman" w:hAnsi="Times New Roman"/>
          <w:color w:val="828282"/>
          <w:rtl/>
        </w:rPr>
        <w:t xml:space="preserve">יֹום֒ </w:t>
      </w:r>
      <w:r>
        <w:rPr>
          <w:color w:val="FF0000"/>
          <w:vertAlign w:val="superscript"/>
          <w:rtl/>
        </w:rPr>
        <w:t>79079</w:t>
      </w:r>
      <w:r>
        <w:rPr>
          <w:rFonts w:ascii="Times New Roman" w:hAnsi="Times New Roman"/>
          <w:color w:val="828282"/>
          <w:rtl/>
        </w:rPr>
        <w:t xml:space="preserve">יֹ֣ום </w:t>
      </w:r>
      <w:r>
        <w:rPr>
          <w:color w:val="FF0000"/>
          <w:vertAlign w:val="superscript"/>
          <w:rtl/>
        </w:rPr>
        <w:t>79080</w:t>
      </w:r>
      <w:r>
        <w:rPr>
          <w:rFonts w:ascii="Times New Roman" w:hAnsi="Times New Roman"/>
          <w:color w:val="828282"/>
          <w:rtl/>
        </w:rPr>
        <w:t>לַ</w:t>
      </w:r>
      <w:r>
        <w:rPr>
          <w:color w:val="FF0000"/>
          <w:vertAlign w:val="superscript"/>
          <w:rtl/>
        </w:rPr>
        <w:t>79081</w:t>
      </w:r>
      <w:r>
        <w:rPr>
          <w:rFonts w:ascii="Times New Roman" w:hAnsi="Times New Roman"/>
          <w:color w:val="828282"/>
          <w:rtl/>
        </w:rPr>
      </w:r>
      <w:r>
        <w:rPr>
          <w:color w:val="FF0000"/>
          <w:vertAlign w:val="superscript"/>
          <w:rtl/>
        </w:rPr>
        <w:t>79082</w:t>
      </w:r>
      <w:r>
        <w:rPr>
          <w:rFonts w:ascii="Times New Roman" w:hAnsi="Times New Roman"/>
          <w:color w:val="828282"/>
          <w:rtl/>
        </w:rPr>
        <w:t xml:space="preserve">שָּׁנָ֞ה </w:t>
      </w:r>
      <w:r>
        <w:rPr>
          <w:color w:val="FF0000"/>
          <w:vertAlign w:val="superscript"/>
          <w:rtl/>
        </w:rPr>
        <w:t>79083</w:t>
      </w:r>
      <w:r>
        <w:rPr>
          <w:rFonts w:ascii="Times New Roman" w:hAnsi="Times New Roman"/>
          <w:color w:val="828282"/>
          <w:rtl/>
        </w:rPr>
        <w:t xml:space="preserve">יֹ֣ום </w:t>
      </w:r>
      <w:r>
        <w:rPr>
          <w:color w:val="FF0000"/>
          <w:vertAlign w:val="superscript"/>
          <w:rtl/>
        </w:rPr>
        <w:t>79084</w:t>
      </w:r>
      <w:r>
        <w:rPr>
          <w:rFonts w:ascii="Times New Roman" w:hAnsi="Times New Roman"/>
          <w:color w:val="828282"/>
          <w:rtl/>
        </w:rPr>
        <w:t>לַ</w:t>
      </w:r>
      <w:r>
        <w:rPr>
          <w:color w:val="FF0000"/>
          <w:vertAlign w:val="superscript"/>
          <w:rtl/>
        </w:rPr>
        <w:t>79085</w:t>
      </w:r>
      <w:r>
        <w:rPr>
          <w:rFonts w:ascii="Times New Roman" w:hAnsi="Times New Roman"/>
          <w:color w:val="828282"/>
          <w:rtl/>
        </w:rPr>
      </w:r>
      <w:r>
        <w:rPr>
          <w:color w:val="FF0000"/>
          <w:vertAlign w:val="superscript"/>
          <w:rtl/>
        </w:rPr>
        <w:t>79086</w:t>
      </w:r>
      <w:r>
        <w:rPr>
          <w:rFonts w:ascii="Times New Roman" w:hAnsi="Times New Roman"/>
          <w:color w:val="828282"/>
          <w:rtl/>
        </w:rPr>
        <w:t xml:space="preserve">שָּׁנָ֗ה </w:t>
      </w:r>
      <w:r>
        <w:rPr>
          <w:color w:val="FF0000"/>
          <w:vertAlign w:val="superscript"/>
          <w:rtl/>
        </w:rPr>
        <w:t>79087</w:t>
      </w:r>
      <w:r>
        <w:rPr>
          <w:rFonts w:ascii="Times New Roman" w:hAnsi="Times New Roman"/>
          <w:color w:val="828282"/>
          <w:rtl/>
        </w:rPr>
        <w:t xml:space="preserve">תִּשְׂאוּ֙ </w:t>
      </w:r>
      <w:r>
        <w:rPr>
          <w:color w:val="FF0000"/>
          <w:vertAlign w:val="superscript"/>
          <w:rtl/>
        </w:rPr>
        <w:t>79088</w:t>
      </w:r>
      <w:r>
        <w:rPr>
          <w:rFonts w:ascii="Times New Roman" w:hAnsi="Times New Roman"/>
          <w:color w:val="828282"/>
          <w:rtl/>
        </w:rPr>
        <w:t>אֶת־</w:t>
      </w:r>
      <w:r>
        <w:rPr>
          <w:color w:val="FF0000"/>
          <w:vertAlign w:val="superscript"/>
          <w:rtl/>
        </w:rPr>
        <w:t>79089</w:t>
      </w:r>
      <w:r>
        <w:rPr>
          <w:rFonts w:ascii="Times New Roman" w:hAnsi="Times New Roman"/>
          <w:color w:val="828282"/>
          <w:rtl/>
        </w:rPr>
        <w:t xml:space="preserve">עֲוֹנֹ֣תֵיכֶ֔ם </w:t>
      </w:r>
      <w:r>
        <w:rPr>
          <w:color w:val="FF0000"/>
          <w:vertAlign w:val="superscript"/>
          <w:rtl/>
        </w:rPr>
        <w:t>79090</w:t>
      </w:r>
      <w:r>
        <w:rPr>
          <w:rFonts w:ascii="Times New Roman" w:hAnsi="Times New Roman"/>
          <w:color w:val="828282"/>
          <w:rtl/>
        </w:rPr>
        <w:t xml:space="preserve">אַרְבָּעִ֖ים </w:t>
      </w:r>
      <w:r>
        <w:rPr>
          <w:color w:val="FF0000"/>
          <w:vertAlign w:val="superscript"/>
          <w:rtl/>
        </w:rPr>
        <w:t>79091</w:t>
      </w:r>
      <w:r>
        <w:rPr>
          <w:rFonts w:ascii="Times New Roman" w:hAnsi="Times New Roman"/>
          <w:color w:val="828282"/>
          <w:rtl/>
        </w:rPr>
        <w:t xml:space="preserve">שָׁנָ֑ה </w:t>
      </w:r>
    </w:p>
    <w:p>
      <w:pPr>
        <w:pStyle w:val="Hebrew"/>
      </w:pPr>
      <w:r>
        <w:rPr>
          <w:color w:val="828282"/>
        </w:rPr>
        <w:t xml:space="preserve">בְּמִסְפַּ֨ר הַיָּמִ֜ים אֲשֶׁר־תַּרְתֶּ֣ם אֶת־הָאָרֶץ֮ אַרְבָּעִ֣ים יֹום֒ יֹ֣ום לַשָּׁנָ֞ה יֹ֣ום לַשָּׁנָ֗ה תִּשְׂאוּ֙ אֶת־עֲוֹנֹ֣תֵיכֶ֔ם אַרְבָּעִ֖ים שָׁנָ֑ה וִֽידַעְתֶּ֖ם אֶת־תְּנוּאָתִֽי׃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317890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317890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430716</w:t>
            </w:r>
          </w:p>
        </w:tc>
        <w:tc>
          <w:tcPr>
            <w:tcW w:type="auto" w:w="1728"/>
          </w:tcPr>
          <w:p>
            <w:r>
              <w:t>time_phrase</w:t>
            </w:r>
          </w:p>
        </w:tc>
        <w:tc>
          <w:tcPr>
            <w:tcW w:type="auto" w:w="1728"/>
          </w:tcPr>
          <w:p>
            <w:r>
              <w:t xml:space="preserve">אַרְבָּעִ֖ים שָׁנָ֑ה </w:t>
            </w:r>
          </w:p>
        </w:tc>
        <w:tc>
          <w:tcPr>
            <w:tcW w:type="auto" w:w="1728"/>
          </w:tcPr>
          <w:p>
            <w:r/>
          </w:p>
        </w:tc>
      </w:tr>
      <w:tr>
        <w:tc>
          <w:tcPr>
            <w:tcW w:type="auto" w:w="1728"/>
          </w:tcPr>
          <w:p>
            <w:r>
              <w:t>tense</w:t>
            </w:r>
          </w:p>
        </w:tc>
        <w:tc>
          <w:tcPr>
            <w:tcW w:type="auto" w:w="1728"/>
          </w:tcPr>
          <w:p>
            <w:r>
              <w:t>79087</w:t>
            </w:r>
          </w:p>
        </w:tc>
        <w:tc>
          <w:tcPr>
            <w:tcW w:type="auto" w:w="1728"/>
          </w:tcPr>
          <w:p>
            <w:r>
              <w:t>verb</w:t>
            </w:r>
          </w:p>
        </w:tc>
        <w:tc>
          <w:tcPr>
            <w:tcW w:type="auto" w:w="1728"/>
          </w:tcPr>
          <w:p>
            <w:r>
              <w:t xml:space="preserve">תִּשְׂאוּ֙ </w:t>
            </w:r>
          </w:p>
        </w:tc>
        <w:tc>
          <w:tcPr>
            <w:tcW w:type="auto" w:w="1728"/>
          </w:tcPr>
          <w:p>
            <w:r/>
          </w:p>
        </w:tc>
      </w:tr>
    </w:tbl>
    <w:p>
      <w:r>
        <w:br/>
      </w:r>
    </w:p>
    <w:p>
      <w:pPr>
        <w:pStyle w:val="Reference"/>
      </w:pPr>
      <w:hyperlink r:id="rId653">
        <w:r>
          <w:rPr/>
          <w:t>317911, Numbers 14:40</w:t>
        </w:r>
      </w:hyperlink>
    </w:p>
    <w:p>
      <w:pPr>
        <w:pStyle w:val="Hebrew"/>
      </w:pPr>
      <w:r>
        <w:t xml:space="preserve">וַיַּשְׁכִּ֣מוּ בַבֹּ֔קֶר </w:t>
      </w:r>
    </w:p>
    <w:p>
      <w:pPr>
        <w:pStyle w:val="Hebrew"/>
      </w:pPr>
      <w:r>
        <w:rPr>
          <w:color w:val="FF0000"/>
          <w:vertAlign w:val="superscript"/>
          <w:rtl/>
        </w:rPr>
        <w:t>79202</w:t>
      </w:r>
      <w:r>
        <w:rPr>
          <w:rFonts w:ascii="Times New Roman" w:hAnsi="Times New Roman"/>
          <w:color w:val="828282"/>
          <w:rtl/>
        </w:rPr>
        <w:t>וַ</w:t>
      </w:r>
      <w:r>
        <w:rPr>
          <w:color w:val="FF0000"/>
          <w:vertAlign w:val="superscript"/>
          <w:rtl/>
        </w:rPr>
        <w:t>79203</w:t>
      </w:r>
      <w:r>
        <w:rPr>
          <w:rFonts w:ascii="Times New Roman" w:hAnsi="Times New Roman"/>
          <w:color w:val="828282"/>
          <w:rtl/>
        </w:rPr>
        <w:t xml:space="preserve">יַּשְׁכִּ֣מוּ </w:t>
      </w:r>
      <w:r>
        <w:rPr>
          <w:color w:val="FF0000"/>
          <w:vertAlign w:val="superscript"/>
          <w:rtl/>
        </w:rPr>
        <w:t>79204</w:t>
      </w:r>
      <w:r>
        <w:rPr>
          <w:rFonts w:ascii="Times New Roman" w:hAnsi="Times New Roman"/>
          <w:color w:val="828282"/>
          <w:rtl/>
        </w:rPr>
        <w:t>בַ</w:t>
      </w:r>
      <w:r>
        <w:rPr>
          <w:color w:val="FF0000"/>
          <w:vertAlign w:val="superscript"/>
          <w:rtl/>
        </w:rPr>
        <w:t>79205</w:t>
      </w:r>
      <w:r>
        <w:rPr>
          <w:rFonts w:ascii="Times New Roman" w:hAnsi="Times New Roman"/>
          <w:color w:val="828282"/>
          <w:rtl/>
        </w:rPr>
      </w:r>
      <w:r>
        <w:rPr>
          <w:color w:val="FF0000"/>
          <w:vertAlign w:val="superscript"/>
          <w:rtl/>
        </w:rPr>
        <w:t>79206</w:t>
      </w:r>
      <w:r>
        <w:rPr>
          <w:rFonts w:ascii="Times New Roman" w:hAnsi="Times New Roman"/>
          <w:color w:val="828282"/>
          <w:rtl/>
        </w:rPr>
        <w:t xml:space="preserve">בֹּ֔קֶר </w:t>
      </w:r>
    </w:p>
    <w:p>
      <w:pPr>
        <w:pStyle w:val="Hebrew"/>
      </w:pPr>
      <w:r>
        <w:rPr>
          <w:color w:val="828282"/>
        </w:rPr>
        <w:t xml:space="preserve">וַיַּשְׁכִּ֣מוּ בַבֹּ֔קֶר וַיַּֽעֲל֥וּ אֶל־רֹאשׁ־הָהָ֖ר לֵאמֹ֑ר הִנֶּ֗נּוּ וְעָלִ֛ינוּ אֶל־הַמָּקֹ֛ום אֲשֶׁר־אָמַ֥ר יְהוָ֖ה כִּ֥י חָטָֽאנוּ׃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317911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317911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430777</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79203</w:t>
            </w:r>
          </w:p>
        </w:tc>
        <w:tc>
          <w:tcPr>
            <w:tcW w:type="auto" w:w="1728"/>
          </w:tcPr>
          <w:p>
            <w:r>
              <w:t>verb</w:t>
            </w:r>
          </w:p>
        </w:tc>
        <w:tc>
          <w:tcPr>
            <w:tcW w:type="auto" w:w="1728"/>
          </w:tcPr>
          <w:p>
            <w:r>
              <w:t xml:space="preserve">יַּשְׁכִּ֣מוּ </w:t>
            </w:r>
          </w:p>
        </w:tc>
        <w:tc>
          <w:tcPr>
            <w:tcW w:type="auto" w:w="1728"/>
          </w:tcPr>
          <w:p>
            <w:r/>
          </w:p>
        </w:tc>
      </w:tr>
    </w:tbl>
    <w:p>
      <w:r>
        <w:br/>
      </w:r>
    </w:p>
    <w:p>
      <w:pPr>
        <w:pStyle w:val="Reference"/>
      </w:pPr>
      <w:hyperlink r:id="rId654">
        <w:r>
          <w:rPr/>
          <w:t>317991, Numbers 15:23</w:t>
        </w:r>
      </w:hyperlink>
    </w:p>
    <w:p>
      <w:pPr>
        <w:pStyle w:val="Hebrew"/>
      </w:pPr>
      <w:r>
        <w:t xml:space="preserve">אֲשֶׁ֨ר צִוָּ֧ה יְהוָ֛ה אֲלֵיכֶ֖ם בְּיַד־מֹשֶׁ֑ה מִן־הַיֹּ֞ום וָהָ֖לְאָה לְדֹרֹתֵיכֶֽם׃ </w:t>
      </w:r>
    </w:p>
    <w:p>
      <w:pPr>
        <w:pStyle w:val="Hebrew"/>
      </w:pPr>
      <w:r>
        <w:rPr>
          <w:color w:val="FF0000"/>
          <w:vertAlign w:val="superscript"/>
          <w:rtl/>
        </w:rPr>
        <w:t>79670</w:t>
      </w:r>
      <w:r>
        <w:rPr>
          <w:rFonts w:ascii="Times New Roman" w:hAnsi="Times New Roman"/>
          <w:color w:val="828282"/>
          <w:rtl/>
        </w:rPr>
        <w:t xml:space="preserve">אֲשֶׁ֨ר </w:t>
      </w:r>
      <w:r>
        <w:rPr>
          <w:color w:val="FF0000"/>
          <w:vertAlign w:val="superscript"/>
          <w:rtl/>
        </w:rPr>
        <w:t>79671</w:t>
      </w:r>
      <w:r>
        <w:rPr>
          <w:rFonts w:ascii="Times New Roman" w:hAnsi="Times New Roman"/>
          <w:color w:val="828282"/>
          <w:rtl/>
        </w:rPr>
        <w:t xml:space="preserve">צִוָּ֧ה </w:t>
      </w:r>
      <w:r>
        <w:rPr>
          <w:color w:val="FF0000"/>
          <w:vertAlign w:val="superscript"/>
          <w:rtl/>
        </w:rPr>
        <w:t>79672</w:t>
      </w:r>
      <w:r>
        <w:rPr>
          <w:rFonts w:ascii="Times New Roman" w:hAnsi="Times New Roman"/>
          <w:color w:val="828282"/>
          <w:rtl/>
        </w:rPr>
        <w:t xml:space="preserve">יְהוָ֛ה </w:t>
      </w:r>
      <w:r>
        <w:rPr>
          <w:color w:val="FF0000"/>
          <w:vertAlign w:val="superscript"/>
          <w:rtl/>
        </w:rPr>
        <w:t>79673</w:t>
      </w:r>
      <w:r>
        <w:rPr>
          <w:rFonts w:ascii="Times New Roman" w:hAnsi="Times New Roman"/>
          <w:color w:val="828282"/>
          <w:rtl/>
        </w:rPr>
        <w:t xml:space="preserve">אֲלֵיכֶ֖ם </w:t>
      </w:r>
      <w:r>
        <w:rPr>
          <w:color w:val="FF0000"/>
          <w:vertAlign w:val="superscript"/>
          <w:rtl/>
        </w:rPr>
        <w:t>79674</w:t>
      </w:r>
      <w:r>
        <w:rPr>
          <w:rFonts w:ascii="Times New Roman" w:hAnsi="Times New Roman"/>
          <w:color w:val="828282"/>
          <w:rtl/>
        </w:rPr>
        <w:t>בְּ</w:t>
      </w:r>
      <w:r>
        <w:rPr>
          <w:color w:val="FF0000"/>
          <w:vertAlign w:val="superscript"/>
          <w:rtl/>
        </w:rPr>
        <w:t>79675</w:t>
      </w:r>
      <w:r>
        <w:rPr>
          <w:rFonts w:ascii="Times New Roman" w:hAnsi="Times New Roman"/>
          <w:color w:val="828282"/>
          <w:rtl/>
        </w:rPr>
        <w:t>יַד־</w:t>
      </w:r>
      <w:r>
        <w:rPr>
          <w:color w:val="FF0000"/>
          <w:vertAlign w:val="superscript"/>
          <w:rtl/>
        </w:rPr>
        <w:t>79676</w:t>
      </w:r>
      <w:r>
        <w:rPr>
          <w:rFonts w:ascii="Times New Roman" w:hAnsi="Times New Roman"/>
          <w:color w:val="828282"/>
          <w:rtl/>
        </w:rPr>
        <w:t xml:space="preserve">מֹשֶׁ֑ה </w:t>
      </w:r>
      <w:r>
        <w:rPr>
          <w:color w:val="FF0000"/>
          <w:vertAlign w:val="superscript"/>
          <w:rtl/>
        </w:rPr>
        <w:t>79677</w:t>
      </w:r>
      <w:r>
        <w:rPr>
          <w:rFonts w:ascii="Times New Roman" w:hAnsi="Times New Roman"/>
          <w:color w:val="828282"/>
          <w:rtl/>
        </w:rPr>
        <w:t>מִן־</w:t>
      </w:r>
      <w:r>
        <w:rPr>
          <w:color w:val="FF0000"/>
          <w:vertAlign w:val="superscript"/>
          <w:rtl/>
        </w:rPr>
        <w:t>79678</w:t>
      </w:r>
      <w:r>
        <w:rPr>
          <w:rFonts w:ascii="Times New Roman" w:hAnsi="Times New Roman"/>
          <w:color w:val="828282"/>
          <w:rtl/>
        </w:rPr>
        <w:t>הַ</w:t>
      </w:r>
      <w:r>
        <w:rPr>
          <w:color w:val="FF0000"/>
          <w:vertAlign w:val="superscript"/>
          <w:rtl/>
        </w:rPr>
        <w:t>79679</w:t>
      </w:r>
      <w:r>
        <w:rPr>
          <w:rFonts w:ascii="Times New Roman" w:hAnsi="Times New Roman"/>
          <w:color w:val="828282"/>
          <w:rtl/>
        </w:rPr>
        <w:t xml:space="preserve">יֹּ֞ום </w:t>
      </w:r>
      <w:r>
        <w:rPr>
          <w:color w:val="FF0000"/>
          <w:vertAlign w:val="superscript"/>
          <w:rtl/>
        </w:rPr>
        <w:t>79683</w:t>
      </w:r>
      <w:r>
        <w:rPr>
          <w:rFonts w:ascii="Times New Roman" w:hAnsi="Times New Roman"/>
          <w:color w:val="828282"/>
          <w:rtl/>
        </w:rPr>
        <w:t>וָ</w:t>
      </w:r>
      <w:r>
        <w:rPr>
          <w:color w:val="FF0000"/>
          <w:vertAlign w:val="superscript"/>
          <w:rtl/>
        </w:rPr>
        <w:t>79684</w:t>
      </w:r>
      <w:r>
        <w:rPr>
          <w:rFonts w:ascii="Times New Roman" w:hAnsi="Times New Roman"/>
          <w:color w:val="828282"/>
          <w:rtl/>
        </w:rPr>
        <w:t xml:space="preserve">הָ֖לְאָה </w:t>
      </w:r>
      <w:r>
        <w:rPr>
          <w:color w:val="FF0000"/>
          <w:vertAlign w:val="superscript"/>
          <w:rtl/>
        </w:rPr>
        <w:t>79685</w:t>
      </w:r>
      <w:r>
        <w:rPr>
          <w:rFonts w:ascii="Times New Roman" w:hAnsi="Times New Roman"/>
          <w:color w:val="828282"/>
          <w:rtl/>
        </w:rPr>
        <w:t>לְ</w:t>
      </w:r>
      <w:r>
        <w:rPr>
          <w:color w:val="FF0000"/>
          <w:vertAlign w:val="superscript"/>
          <w:rtl/>
        </w:rPr>
        <w:t>79686</w:t>
      </w:r>
      <w:r>
        <w:rPr>
          <w:rFonts w:ascii="Times New Roman" w:hAnsi="Times New Roman"/>
          <w:color w:val="828282"/>
          <w:rtl/>
        </w:rPr>
        <w:t xml:space="preserve">דֹרֹתֵיכֶֽם׃ </w:t>
      </w:r>
    </w:p>
    <w:p>
      <w:pPr>
        <w:pStyle w:val="Hebrew"/>
      </w:pPr>
      <w:r>
        <w:rPr>
          <w:color w:val="828282"/>
        </w:rPr>
        <w:t xml:space="preserve">אֵת֩ כָּל־אֲשֶׁ֨ר צִוָּ֧ה יְהוָ֛ה אֲלֵיכֶ֖ם בְּיַד־מֹשֶׁ֑ה מִן־הַיֹּ֞ום אֲשֶׁ֨ר צִוָּ֧ה יְהוָ֛ה וָהָ֖לְאָה לְדֹרֹתֵיכֶֽם׃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317991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317991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431028</w:t>
            </w:r>
          </w:p>
        </w:tc>
        <w:tc>
          <w:tcPr>
            <w:tcW w:type="auto" w:w="1728"/>
          </w:tcPr>
          <w:p>
            <w:r>
              <w:t>time_phrase</w:t>
            </w:r>
          </w:p>
        </w:tc>
        <w:tc>
          <w:tcPr>
            <w:tcW w:type="auto" w:w="1728"/>
          </w:tcPr>
          <w:p>
            <w:r>
              <w:t xml:space="preserve">מִן־הַיֹּ֞ום וָהָ֖לְאָה לְדֹרֹתֵיכֶֽם׃ </w:t>
            </w:r>
          </w:p>
        </w:tc>
        <w:tc>
          <w:tcPr>
            <w:tcW w:type="auto" w:w="1728"/>
          </w:tcPr>
          <w:p>
            <w:r/>
          </w:p>
        </w:tc>
      </w:tr>
      <w:tr>
        <w:tc>
          <w:tcPr>
            <w:tcW w:type="auto" w:w="1728"/>
          </w:tcPr>
          <w:p>
            <w:r>
              <w:t>tense</w:t>
            </w:r>
          </w:p>
        </w:tc>
        <w:tc>
          <w:tcPr>
            <w:tcW w:type="auto" w:w="1728"/>
          </w:tcPr>
          <w:p>
            <w:r>
              <w:t>79671</w:t>
            </w:r>
          </w:p>
        </w:tc>
        <w:tc>
          <w:tcPr>
            <w:tcW w:type="auto" w:w="1728"/>
          </w:tcPr>
          <w:p>
            <w:r>
              <w:t>verb</w:t>
            </w:r>
          </w:p>
        </w:tc>
        <w:tc>
          <w:tcPr>
            <w:tcW w:type="auto" w:w="1728"/>
          </w:tcPr>
          <w:p>
            <w:r>
              <w:t xml:space="preserve">צִוָּ֧ה </w:t>
            </w:r>
          </w:p>
        </w:tc>
        <w:tc>
          <w:tcPr>
            <w:tcW w:type="auto" w:w="1728"/>
          </w:tcPr>
          <w:p>
            <w:r/>
          </w:p>
        </w:tc>
      </w:tr>
    </w:tbl>
    <w:p>
      <w:r>
        <w:br/>
      </w:r>
    </w:p>
    <w:p>
      <w:pPr>
        <w:pStyle w:val="Reference"/>
      </w:pPr>
      <w:hyperlink r:id="rId655">
        <w:r>
          <w:rPr/>
          <w:t>318026, Numbers 15:32</w:t>
        </w:r>
      </w:hyperlink>
    </w:p>
    <w:p>
      <w:pPr>
        <w:pStyle w:val="Hebrew"/>
      </w:pPr>
      <w:r>
        <w:t xml:space="preserve">מְקֹשֵׁ֥שׁ עֵצִ֖ים בְּיֹ֥ום הַשַּׁבָּֽת׃ </w:t>
      </w:r>
    </w:p>
    <w:p>
      <w:pPr>
        <w:pStyle w:val="Hebrew"/>
      </w:pPr>
      <w:r>
        <w:rPr>
          <w:color w:val="FF0000"/>
          <w:vertAlign w:val="superscript"/>
          <w:rtl/>
        </w:rPr>
        <w:t>79890</w:t>
      </w:r>
      <w:r>
        <w:rPr>
          <w:rFonts w:ascii="Times New Roman" w:hAnsi="Times New Roman"/>
          <w:color w:val="828282"/>
          <w:rtl/>
        </w:rPr>
        <w:t xml:space="preserve">מְקֹשֵׁ֥שׁ </w:t>
      </w:r>
      <w:r>
        <w:rPr>
          <w:color w:val="FF0000"/>
          <w:vertAlign w:val="superscript"/>
          <w:rtl/>
        </w:rPr>
        <w:t>79891</w:t>
      </w:r>
      <w:r>
        <w:rPr>
          <w:rFonts w:ascii="Times New Roman" w:hAnsi="Times New Roman"/>
          <w:color w:val="828282"/>
          <w:rtl/>
        </w:rPr>
        <w:t xml:space="preserve">עֵצִ֖ים </w:t>
      </w:r>
      <w:r>
        <w:rPr>
          <w:color w:val="FF0000"/>
          <w:vertAlign w:val="superscript"/>
          <w:rtl/>
        </w:rPr>
        <w:t>79892</w:t>
      </w:r>
      <w:r>
        <w:rPr>
          <w:rFonts w:ascii="Times New Roman" w:hAnsi="Times New Roman"/>
          <w:color w:val="828282"/>
          <w:rtl/>
        </w:rPr>
        <w:t>בְּ</w:t>
      </w:r>
      <w:r>
        <w:rPr>
          <w:color w:val="FF0000"/>
          <w:vertAlign w:val="superscript"/>
          <w:rtl/>
        </w:rPr>
        <w:t>79893</w:t>
      </w:r>
      <w:r>
        <w:rPr>
          <w:rFonts w:ascii="Times New Roman" w:hAnsi="Times New Roman"/>
          <w:color w:val="828282"/>
          <w:rtl/>
        </w:rPr>
        <w:t xml:space="preserve">יֹ֥ום </w:t>
      </w:r>
      <w:r>
        <w:rPr>
          <w:color w:val="FF0000"/>
          <w:vertAlign w:val="superscript"/>
          <w:rtl/>
        </w:rPr>
        <w:t>79894</w:t>
      </w:r>
      <w:r>
        <w:rPr>
          <w:rFonts w:ascii="Times New Roman" w:hAnsi="Times New Roman"/>
          <w:color w:val="828282"/>
          <w:rtl/>
        </w:rPr>
        <w:t>הַ</w:t>
      </w:r>
      <w:r>
        <w:rPr>
          <w:color w:val="FF0000"/>
          <w:vertAlign w:val="superscript"/>
          <w:rtl/>
        </w:rPr>
        <w:t>79895</w:t>
      </w:r>
      <w:r>
        <w:rPr>
          <w:rFonts w:ascii="Times New Roman" w:hAnsi="Times New Roman"/>
          <w:color w:val="828282"/>
          <w:rtl/>
        </w:rPr>
        <w:t xml:space="preserve">שַּׁבָּֽת׃ </w:t>
      </w:r>
    </w:p>
    <w:p>
      <w:pPr>
        <w:pStyle w:val="Hebrew"/>
      </w:pPr>
      <w:r>
        <w:rPr>
          <w:color w:val="828282"/>
        </w:rPr>
        <w:t xml:space="preserve">וַיִּהְי֥וּ בְנֵֽי־יִשְׂרָאֵ֖ל בַּמִּדְבָּ֑ר וַֽיִּמְצְא֗וּ אִ֛ישׁ מְקֹשֵׁ֥שׁ עֵצִ֖ים בְּיֹ֥ום הַשַּׁבָּֽת׃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318026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318026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431143</w:t>
            </w:r>
          </w:p>
        </w:tc>
        <w:tc>
          <w:tcPr>
            <w:tcW w:type="auto" w:w="1728"/>
          </w:tcPr>
          <w:p>
            <w:r>
              <w:t>time_phrase</w:t>
            </w:r>
          </w:p>
        </w:tc>
        <w:tc>
          <w:tcPr>
            <w:tcW w:type="auto" w:w="1728"/>
          </w:tcPr>
          <w:p>
            <w:r>
              <w:t xml:space="preserve">בְּיֹ֥ום הַשַּׁבָּֽת׃ </w:t>
            </w:r>
          </w:p>
        </w:tc>
        <w:tc>
          <w:tcPr>
            <w:tcW w:type="auto" w:w="1728"/>
          </w:tcPr>
          <w:p>
            <w:r/>
          </w:p>
        </w:tc>
      </w:tr>
      <w:tr>
        <w:tc>
          <w:tcPr>
            <w:tcW w:type="auto" w:w="1728"/>
          </w:tcPr>
          <w:p>
            <w:r>
              <w:t>tense</w:t>
            </w:r>
          </w:p>
        </w:tc>
        <w:tc>
          <w:tcPr>
            <w:tcW w:type="auto" w:w="1728"/>
          </w:tcPr>
          <w:p>
            <w:r>
              <w:t>79890</w:t>
            </w:r>
          </w:p>
        </w:tc>
        <w:tc>
          <w:tcPr>
            <w:tcW w:type="auto" w:w="1728"/>
          </w:tcPr>
          <w:p>
            <w:r>
              <w:t>verb</w:t>
            </w:r>
          </w:p>
        </w:tc>
        <w:tc>
          <w:tcPr>
            <w:tcW w:type="auto" w:w="1728"/>
          </w:tcPr>
          <w:p>
            <w:r>
              <w:t xml:space="preserve">מְקֹשֵׁ֥שׁ </w:t>
            </w:r>
          </w:p>
        </w:tc>
        <w:tc>
          <w:tcPr>
            <w:tcW w:type="auto" w:w="1728"/>
          </w:tcPr>
          <w:p>
            <w:r/>
          </w:p>
        </w:tc>
      </w:tr>
    </w:tbl>
    <w:p>
      <w:r>
        <w:br/>
      </w:r>
    </w:p>
    <w:p>
      <w:pPr>
        <w:pStyle w:val="Reference"/>
      </w:pPr>
      <w:hyperlink r:id="rId656">
        <w:r>
          <w:rPr/>
          <w:t>318084, Numbers 16:7</w:t>
        </w:r>
      </w:hyperlink>
    </w:p>
    <w:p>
      <w:pPr>
        <w:pStyle w:val="Hebrew"/>
      </w:pPr>
      <w:r>
        <w:t xml:space="preserve">וְשִׂימוּ֩ עֲלֵיהֶ֨ן קְטֹ֜רֶת לִפְנֵ֤י יְהוָה֙ מָחָ֔ר </w:t>
      </w:r>
    </w:p>
    <w:p>
      <w:pPr>
        <w:pStyle w:val="Hebrew"/>
      </w:pPr>
      <w:r>
        <w:rPr>
          <w:color w:val="FF0000"/>
          <w:vertAlign w:val="superscript"/>
          <w:rtl/>
        </w:rPr>
        <w:t>80182</w:t>
      </w:r>
      <w:r>
        <w:rPr>
          <w:rFonts w:ascii="Times New Roman" w:hAnsi="Times New Roman"/>
          <w:color w:val="828282"/>
          <w:rtl/>
        </w:rPr>
        <w:t>וְ</w:t>
      </w:r>
      <w:r>
        <w:rPr>
          <w:color w:val="FF0000"/>
          <w:vertAlign w:val="superscript"/>
          <w:rtl/>
        </w:rPr>
        <w:t>80183</w:t>
      </w:r>
      <w:r>
        <w:rPr>
          <w:rFonts w:ascii="Times New Roman" w:hAnsi="Times New Roman"/>
          <w:color w:val="828282"/>
          <w:rtl/>
        </w:rPr>
        <w:t xml:space="preserve">שִׂימוּ֩ </w:t>
      </w:r>
      <w:r>
        <w:rPr>
          <w:color w:val="FF0000"/>
          <w:vertAlign w:val="superscript"/>
          <w:rtl/>
        </w:rPr>
        <w:t>80184</w:t>
      </w:r>
      <w:r>
        <w:rPr>
          <w:rFonts w:ascii="Times New Roman" w:hAnsi="Times New Roman"/>
          <w:color w:val="828282"/>
          <w:rtl/>
        </w:rPr>
        <w:t xml:space="preserve">עֲלֵיהֶ֨ן </w:t>
      </w:r>
      <w:r>
        <w:rPr>
          <w:color w:val="FF0000"/>
          <w:vertAlign w:val="superscript"/>
          <w:rtl/>
        </w:rPr>
        <w:t>80185</w:t>
      </w:r>
      <w:r>
        <w:rPr>
          <w:rFonts w:ascii="Times New Roman" w:hAnsi="Times New Roman"/>
          <w:color w:val="828282"/>
          <w:rtl/>
        </w:rPr>
        <w:t xml:space="preserve">קְטֹ֜רֶת </w:t>
      </w:r>
      <w:r>
        <w:rPr>
          <w:color w:val="FF0000"/>
          <w:vertAlign w:val="superscript"/>
          <w:rtl/>
        </w:rPr>
        <w:t>80186</w:t>
      </w:r>
      <w:r>
        <w:rPr>
          <w:rFonts w:ascii="Times New Roman" w:hAnsi="Times New Roman"/>
          <w:color w:val="828282"/>
          <w:rtl/>
        </w:rPr>
        <w:t>לִ</w:t>
      </w:r>
      <w:r>
        <w:rPr>
          <w:color w:val="FF0000"/>
          <w:vertAlign w:val="superscript"/>
          <w:rtl/>
        </w:rPr>
        <w:t>80187</w:t>
      </w:r>
      <w:r>
        <w:rPr>
          <w:rFonts w:ascii="Times New Roman" w:hAnsi="Times New Roman"/>
          <w:color w:val="828282"/>
          <w:rtl/>
        </w:rPr>
        <w:t xml:space="preserve">פְנֵ֤י </w:t>
      </w:r>
      <w:r>
        <w:rPr>
          <w:color w:val="FF0000"/>
          <w:vertAlign w:val="superscript"/>
          <w:rtl/>
        </w:rPr>
        <w:t>80188</w:t>
      </w:r>
      <w:r>
        <w:rPr>
          <w:rFonts w:ascii="Times New Roman" w:hAnsi="Times New Roman"/>
          <w:color w:val="828282"/>
          <w:rtl/>
        </w:rPr>
        <w:t xml:space="preserve">יְהוָה֙ </w:t>
      </w:r>
      <w:r>
        <w:rPr>
          <w:color w:val="FF0000"/>
          <w:vertAlign w:val="superscript"/>
          <w:rtl/>
        </w:rPr>
        <w:t>80189</w:t>
      </w:r>
      <w:r>
        <w:rPr>
          <w:rFonts w:ascii="Times New Roman" w:hAnsi="Times New Roman"/>
          <w:color w:val="828282"/>
          <w:rtl/>
        </w:rPr>
        <w:t xml:space="preserve">מָחָ֔ר </w:t>
      </w:r>
    </w:p>
    <w:p>
      <w:pPr>
        <w:pStyle w:val="Hebrew"/>
      </w:pPr>
      <w:r>
        <w:rPr>
          <w:color w:val="828282"/>
        </w:rPr>
        <w:t xml:space="preserve">וּתְנ֣וּ בָהֵ֣ן׀ אֵ֡שׁ וְשִׂימוּ֩ עֲלֵיהֶ֨ן קְטֹ֜רֶת לִפְנֵ֤י יְהוָה֙ מָחָ֔ר וְהָיָ֗ה הָאִ֛ישׁ אֲשֶׁר־יִבְחַ֥ר יְהוָ֖ה ה֣וּא הַקָּדֹ֑ושׁ רַב־לָכֶ֖ם בְּנֵ֥י לֵוִֽי׃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318084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318084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431319</w:t>
            </w:r>
          </w:p>
        </w:tc>
        <w:tc>
          <w:tcPr>
            <w:tcW w:type="auto" w:w="1728"/>
          </w:tcPr>
          <w:p>
            <w:r>
              <w:t>time_phrase</w:t>
            </w:r>
          </w:p>
        </w:tc>
        <w:tc>
          <w:tcPr>
            <w:tcW w:type="auto" w:w="1728"/>
          </w:tcPr>
          <w:p>
            <w:r>
              <w:t xml:space="preserve">מָחָ֔ר </w:t>
            </w:r>
          </w:p>
        </w:tc>
        <w:tc>
          <w:tcPr>
            <w:tcW w:type="auto" w:w="1728"/>
          </w:tcPr>
          <w:p>
            <w:r/>
          </w:p>
        </w:tc>
      </w:tr>
      <w:tr>
        <w:tc>
          <w:tcPr>
            <w:tcW w:type="auto" w:w="1728"/>
          </w:tcPr>
          <w:p>
            <w:r>
              <w:t>tense</w:t>
            </w:r>
          </w:p>
        </w:tc>
        <w:tc>
          <w:tcPr>
            <w:tcW w:type="auto" w:w="1728"/>
          </w:tcPr>
          <w:p>
            <w:r>
              <w:t>80183</w:t>
            </w:r>
          </w:p>
        </w:tc>
        <w:tc>
          <w:tcPr>
            <w:tcW w:type="auto" w:w="1728"/>
          </w:tcPr>
          <w:p>
            <w:r>
              <w:t>verb</w:t>
            </w:r>
          </w:p>
        </w:tc>
        <w:tc>
          <w:tcPr>
            <w:tcW w:type="auto" w:w="1728"/>
          </w:tcPr>
          <w:p>
            <w:r>
              <w:t xml:space="preserve">שִׂימוּ֩ </w:t>
            </w:r>
          </w:p>
        </w:tc>
        <w:tc>
          <w:tcPr>
            <w:tcW w:type="auto" w:w="1728"/>
          </w:tcPr>
          <w:p>
            <w:r/>
          </w:p>
        </w:tc>
      </w:tr>
    </w:tbl>
    <w:p>
      <w:r>
        <w:br/>
      </w:r>
    </w:p>
    <w:p>
      <w:pPr>
        <w:pStyle w:val="Reference"/>
      </w:pPr>
      <w:hyperlink r:id="rId657">
        <w:r>
          <w:rPr/>
          <w:t>318125, Numbers 16:16</w:t>
        </w:r>
      </w:hyperlink>
    </w:p>
    <w:p>
      <w:pPr>
        <w:pStyle w:val="Hebrew"/>
      </w:pPr>
      <w:r>
        <w:t xml:space="preserve">אַתָּה֙ וְכָל־עֲדָ֣תְךָ֔ הֱי֖וּ לִפְנֵ֣י יְהוָ֑ה אַתָּ֥ה וָהֵ֛ם וְאַהֲרֹ֖ן מָחָֽר׃ </w:t>
      </w:r>
    </w:p>
    <w:p>
      <w:pPr>
        <w:pStyle w:val="Hebrew"/>
      </w:pPr>
      <w:r>
        <w:rPr>
          <w:color w:val="FF0000"/>
          <w:vertAlign w:val="superscript"/>
          <w:rtl/>
        </w:rPr>
        <w:t>80363</w:t>
      </w:r>
      <w:r>
        <w:rPr>
          <w:rFonts w:ascii="Times New Roman" w:hAnsi="Times New Roman"/>
          <w:color w:val="828282"/>
          <w:rtl/>
        </w:rPr>
        <w:t xml:space="preserve">אַתָּה֙ </w:t>
      </w:r>
      <w:r>
        <w:rPr>
          <w:color w:val="FF0000"/>
          <w:vertAlign w:val="superscript"/>
          <w:rtl/>
        </w:rPr>
        <w:t>80364</w:t>
      </w:r>
      <w:r>
        <w:rPr>
          <w:rFonts w:ascii="Times New Roman" w:hAnsi="Times New Roman"/>
          <w:color w:val="828282"/>
          <w:rtl/>
        </w:rPr>
        <w:t>וְ</w:t>
      </w:r>
      <w:r>
        <w:rPr>
          <w:color w:val="FF0000"/>
          <w:vertAlign w:val="superscript"/>
          <w:rtl/>
        </w:rPr>
        <w:t>80365</w:t>
      </w:r>
      <w:r>
        <w:rPr>
          <w:rFonts w:ascii="Times New Roman" w:hAnsi="Times New Roman"/>
          <w:color w:val="828282"/>
          <w:rtl/>
        </w:rPr>
        <w:t>כָל־</w:t>
      </w:r>
      <w:r>
        <w:rPr>
          <w:color w:val="FF0000"/>
          <w:vertAlign w:val="superscript"/>
          <w:rtl/>
        </w:rPr>
        <w:t>80366</w:t>
      </w:r>
      <w:r>
        <w:rPr>
          <w:rFonts w:ascii="Times New Roman" w:hAnsi="Times New Roman"/>
          <w:color w:val="828282"/>
          <w:rtl/>
        </w:rPr>
        <w:t xml:space="preserve">עֲדָ֣תְךָ֔ </w:t>
      </w:r>
      <w:r>
        <w:rPr>
          <w:color w:val="FF0000"/>
          <w:vertAlign w:val="superscript"/>
          <w:rtl/>
        </w:rPr>
        <w:t>80367</w:t>
      </w:r>
      <w:r>
        <w:rPr>
          <w:rFonts w:ascii="Times New Roman" w:hAnsi="Times New Roman"/>
          <w:color w:val="828282"/>
          <w:rtl/>
        </w:rPr>
        <w:t xml:space="preserve">הֱי֖וּ </w:t>
      </w:r>
      <w:r>
        <w:rPr>
          <w:color w:val="FF0000"/>
          <w:vertAlign w:val="superscript"/>
          <w:rtl/>
        </w:rPr>
        <w:t>80368</w:t>
      </w:r>
      <w:r>
        <w:rPr>
          <w:rFonts w:ascii="Times New Roman" w:hAnsi="Times New Roman"/>
          <w:color w:val="828282"/>
          <w:rtl/>
        </w:rPr>
        <w:t>לִ</w:t>
      </w:r>
      <w:r>
        <w:rPr>
          <w:color w:val="FF0000"/>
          <w:vertAlign w:val="superscript"/>
          <w:rtl/>
        </w:rPr>
        <w:t>80369</w:t>
      </w:r>
      <w:r>
        <w:rPr>
          <w:rFonts w:ascii="Times New Roman" w:hAnsi="Times New Roman"/>
          <w:color w:val="828282"/>
          <w:rtl/>
        </w:rPr>
        <w:t xml:space="preserve">פְנֵ֣י </w:t>
      </w:r>
      <w:r>
        <w:rPr>
          <w:color w:val="FF0000"/>
          <w:vertAlign w:val="superscript"/>
          <w:rtl/>
        </w:rPr>
        <w:t>80370</w:t>
      </w:r>
      <w:r>
        <w:rPr>
          <w:rFonts w:ascii="Times New Roman" w:hAnsi="Times New Roman"/>
          <w:color w:val="828282"/>
          <w:rtl/>
        </w:rPr>
        <w:t xml:space="preserve">יְהוָ֑ה </w:t>
      </w:r>
      <w:r>
        <w:rPr>
          <w:color w:val="FF0000"/>
          <w:vertAlign w:val="superscript"/>
          <w:rtl/>
        </w:rPr>
        <w:t>80371</w:t>
      </w:r>
      <w:r>
        <w:rPr>
          <w:rFonts w:ascii="Times New Roman" w:hAnsi="Times New Roman"/>
          <w:color w:val="828282"/>
          <w:rtl/>
        </w:rPr>
        <w:t xml:space="preserve">אַתָּ֥ה </w:t>
      </w:r>
      <w:r>
        <w:rPr>
          <w:color w:val="FF0000"/>
          <w:vertAlign w:val="superscript"/>
          <w:rtl/>
        </w:rPr>
        <w:t>80372</w:t>
      </w:r>
      <w:r>
        <w:rPr>
          <w:rFonts w:ascii="Times New Roman" w:hAnsi="Times New Roman"/>
          <w:color w:val="828282"/>
          <w:rtl/>
        </w:rPr>
        <w:t>וָ</w:t>
      </w:r>
      <w:r>
        <w:rPr>
          <w:color w:val="FF0000"/>
          <w:vertAlign w:val="superscript"/>
          <w:rtl/>
        </w:rPr>
        <w:t>80373</w:t>
      </w:r>
      <w:r>
        <w:rPr>
          <w:rFonts w:ascii="Times New Roman" w:hAnsi="Times New Roman"/>
          <w:color w:val="828282"/>
          <w:rtl/>
        </w:rPr>
        <w:t xml:space="preserve">הֵ֛ם </w:t>
      </w:r>
      <w:r>
        <w:rPr>
          <w:color w:val="FF0000"/>
          <w:vertAlign w:val="superscript"/>
          <w:rtl/>
        </w:rPr>
        <w:t>80374</w:t>
      </w:r>
      <w:r>
        <w:rPr>
          <w:rFonts w:ascii="Times New Roman" w:hAnsi="Times New Roman"/>
          <w:color w:val="828282"/>
          <w:rtl/>
        </w:rPr>
        <w:t>וְ</w:t>
      </w:r>
      <w:r>
        <w:rPr>
          <w:color w:val="FF0000"/>
          <w:vertAlign w:val="superscript"/>
          <w:rtl/>
        </w:rPr>
        <w:t>80375</w:t>
      </w:r>
      <w:r>
        <w:rPr>
          <w:rFonts w:ascii="Times New Roman" w:hAnsi="Times New Roman"/>
          <w:color w:val="828282"/>
          <w:rtl/>
        </w:rPr>
        <w:t xml:space="preserve">אַהֲרֹ֖ן </w:t>
      </w:r>
      <w:r>
        <w:rPr>
          <w:color w:val="FF0000"/>
          <w:vertAlign w:val="superscript"/>
          <w:rtl/>
        </w:rPr>
        <w:t>80376</w:t>
      </w:r>
      <w:r>
        <w:rPr>
          <w:rFonts w:ascii="Times New Roman" w:hAnsi="Times New Roman"/>
          <w:color w:val="828282"/>
          <w:rtl/>
        </w:rPr>
        <w:t xml:space="preserve">מָחָֽר׃ </w:t>
      </w:r>
    </w:p>
    <w:p>
      <w:pPr>
        <w:pStyle w:val="Hebrew"/>
      </w:pPr>
      <w:r>
        <w:rPr>
          <w:color w:val="828282"/>
        </w:rPr>
        <w:t xml:space="preserve">וַיֹּ֤אמֶר מֹשֶׁה֙ אֶל־קֹ֔רַח אַתָּה֙ וְכָל־עֲדָ֣תְךָ֔ הֱי֖וּ לִפְנֵ֣י יְהוָ֑ה אַתָּ֥ה וָהֵ֛ם וְאַהֲרֹ֖ן מָחָֽר׃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318125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318125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431431</w:t>
            </w:r>
          </w:p>
        </w:tc>
        <w:tc>
          <w:tcPr>
            <w:tcW w:type="auto" w:w="1728"/>
          </w:tcPr>
          <w:p>
            <w:r>
              <w:t>time_phrase</w:t>
            </w:r>
          </w:p>
        </w:tc>
        <w:tc>
          <w:tcPr>
            <w:tcW w:type="auto" w:w="1728"/>
          </w:tcPr>
          <w:p>
            <w:r>
              <w:t xml:space="preserve">מָחָֽר׃ </w:t>
            </w:r>
          </w:p>
        </w:tc>
        <w:tc>
          <w:tcPr>
            <w:tcW w:type="auto" w:w="1728"/>
          </w:tcPr>
          <w:p>
            <w:r/>
          </w:p>
        </w:tc>
      </w:tr>
      <w:tr>
        <w:tc>
          <w:tcPr>
            <w:tcW w:type="auto" w:w="1728"/>
          </w:tcPr>
          <w:p>
            <w:r>
              <w:t>tense</w:t>
            </w:r>
          </w:p>
        </w:tc>
        <w:tc>
          <w:tcPr>
            <w:tcW w:type="auto" w:w="1728"/>
          </w:tcPr>
          <w:p>
            <w:r>
              <w:t>80367</w:t>
            </w:r>
          </w:p>
        </w:tc>
        <w:tc>
          <w:tcPr>
            <w:tcW w:type="auto" w:w="1728"/>
          </w:tcPr>
          <w:p>
            <w:r>
              <w:t>verb</w:t>
            </w:r>
          </w:p>
        </w:tc>
        <w:tc>
          <w:tcPr>
            <w:tcW w:type="auto" w:w="1728"/>
          </w:tcPr>
          <w:p>
            <w:r>
              <w:t xml:space="preserve">הֱי֖וּ </w:t>
            </w:r>
          </w:p>
        </w:tc>
        <w:tc>
          <w:tcPr>
            <w:tcW w:type="auto" w:w="1728"/>
          </w:tcPr>
          <w:p>
            <w:r/>
          </w:p>
        </w:tc>
      </w:tr>
    </w:tbl>
    <w:p>
      <w:r>
        <w:br/>
      </w:r>
    </w:p>
    <w:p>
      <w:pPr>
        <w:pStyle w:val="Reference"/>
      </w:pPr>
      <w:hyperlink r:id="rId658">
        <w:r>
          <w:rPr/>
          <w:t>318222, Numbers 17:6</w:t>
        </w:r>
      </w:hyperlink>
    </w:p>
    <w:p>
      <w:pPr>
        <w:pStyle w:val="Hebrew"/>
      </w:pPr>
      <w:r>
        <w:t xml:space="preserve">וַיִּלֹּ֜נוּ כָּל־עֲדַ֤ת בְּנֵֽי־יִשְׂרָאֵל֙ מִֽמָּחֳרָ֔ת עַל־מֹשֶׁ֥ה וְעַֽל־אַהֲרֹ֖ן </w:t>
      </w:r>
    </w:p>
    <w:p>
      <w:pPr>
        <w:pStyle w:val="Hebrew"/>
      </w:pPr>
      <w:r>
        <w:rPr>
          <w:color w:val="FF0000"/>
          <w:vertAlign w:val="superscript"/>
          <w:rtl/>
        </w:rPr>
        <w:t>80864</w:t>
      </w:r>
      <w:r>
        <w:rPr>
          <w:rFonts w:ascii="Times New Roman" w:hAnsi="Times New Roman"/>
          <w:color w:val="828282"/>
          <w:rtl/>
        </w:rPr>
        <w:t>וַ</w:t>
      </w:r>
      <w:r>
        <w:rPr>
          <w:color w:val="FF0000"/>
          <w:vertAlign w:val="superscript"/>
          <w:rtl/>
        </w:rPr>
        <w:t>80865</w:t>
      </w:r>
      <w:r>
        <w:rPr>
          <w:rFonts w:ascii="Times New Roman" w:hAnsi="Times New Roman"/>
          <w:color w:val="828282"/>
          <w:rtl/>
        </w:rPr>
        <w:t xml:space="preserve">יִּלֹּ֜נוּ </w:t>
      </w:r>
      <w:r>
        <w:rPr>
          <w:color w:val="FF0000"/>
          <w:vertAlign w:val="superscript"/>
          <w:rtl/>
        </w:rPr>
        <w:t>80866</w:t>
      </w:r>
      <w:r>
        <w:rPr>
          <w:rFonts w:ascii="Times New Roman" w:hAnsi="Times New Roman"/>
          <w:color w:val="828282"/>
          <w:rtl/>
        </w:rPr>
        <w:t>כָּל־</w:t>
      </w:r>
      <w:r>
        <w:rPr>
          <w:color w:val="FF0000"/>
          <w:vertAlign w:val="superscript"/>
          <w:rtl/>
        </w:rPr>
        <w:t>80867</w:t>
      </w:r>
      <w:r>
        <w:rPr>
          <w:rFonts w:ascii="Times New Roman" w:hAnsi="Times New Roman"/>
          <w:color w:val="828282"/>
          <w:rtl/>
        </w:rPr>
        <w:t xml:space="preserve">עֲדַ֤ת </w:t>
      </w:r>
      <w:r>
        <w:rPr>
          <w:color w:val="FF0000"/>
          <w:vertAlign w:val="superscript"/>
          <w:rtl/>
        </w:rPr>
        <w:t>80868</w:t>
      </w:r>
      <w:r>
        <w:rPr>
          <w:rFonts w:ascii="Times New Roman" w:hAnsi="Times New Roman"/>
          <w:color w:val="828282"/>
          <w:rtl/>
        </w:rPr>
        <w:t>בְּנֵֽי־</w:t>
      </w:r>
      <w:r>
        <w:rPr>
          <w:color w:val="FF0000"/>
          <w:vertAlign w:val="superscript"/>
          <w:rtl/>
        </w:rPr>
        <w:t>80869</w:t>
      </w:r>
      <w:r>
        <w:rPr>
          <w:rFonts w:ascii="Times New Roman" w:hAnsi="Times New Roman"/>
          <w:color w:val="828282"/>
          <w:rtl/>
        </w:rPr>
        <w:t xml:space="preserve">יִשְׂרָאֵל֙ </w:t>
      </w:r>
      <w:r>
        <w:rPr>
          <w:color w:val="FF0000"/>
          <w:vertAlign w:val="superscript"/>
          <w:rtl/>
        </w:rPr>
        <w:t>80870</w:t>
      </w:r>
      <w:r>
        <w:rPr>
          <w:rFonts w:ascii="Times New Roman" w:hAnsi="Times New Roman"/>
          <w:color w:val="828282"/>
          <w:rtl/>
        </w:rPr>
        <w:t>מִֽ</w:t>
      </w:r>
      <w:r>
        <w:rPr>
          <w:color w:val="FF0000"/>
          <w:vertAlign w:val="superscript"/>
          <w:rtl/>
        </w:rPr>
        <w:t>80871</w:t>
      </w:r>
      <w:r>
        <w:rPr>
          <w:rFonts w:ascii="Times New Roman" w:hAnsi="Times New Roman"/>
          <w:color w:val="828282"/>
          <w:rtl/>
        </w:rPr>
        <w:t xml:space="preserve">מָּחֳרָ֔ת </w:t>
      </w:r>
      <w:r>
        <w:rPr>
          <w:color w:val="FF0000"/>
          <w:vertAlign w:val="superscript"/>
          <w:rtl/>
        </w:rPr>
        <w:t>80872</w:t>
      </w:r>
      <w:r>
        <w:rPr>
          <w:rFonts w:ascii="Times New Roman" w:hAnsi="Times New Roman"/>
          <w:color w:val="828282"/>
          <w:rtl/>
        </w:rPr>
        <w:t>עַל־</w:t>
      </w:r>
      <w:r>
        <w:rPr>
          <w:color w:val="FF0000"/>
          <w:vertAlign w:val="superscript"/>
          <w:rtl/>
        </w:rPr>
        <w:t>80873</w:t>
      </w:r>
      <w:r>
        <w:rPr>
          <w:rFonts w:ascii="Times New Roman" w:hAnsi="Times New Roman"/>
          <w:color w:val="828282"/>
          <w:rtl/>
        </w:rPr>
        <w:t xml:space="preserve">מֹשֶׁ֥ה </w:t>
      </w:r>
      <w:r>
        <w:rPr>
          <w:color w:val="FF0000"/>
          <w:vertAlign w:val="superscript"/>
          <w:rtl/>
        </w:rPr>
        <w:t>80874</w:t>
      </w:r>
      <w:r>
        <w:rPr>
          <w:rFonts w:ascii="Times New Roman" w:hAnsi="Times New Roman"/>
          <w:color w:val="828282"/>
          <w:rtl/>
        </w:rPr>
        <w:t>וְ</w:t>
      </w:r>
      <w:r>
        <w:rPr>
          <w:color w:val="FF0000"/>
          <w:vertAlign w:val="superscript"/>
          <w:rtl/>
        </w:rPr>
        <w:t>80875</w:t>
      </w:r>
      <w:r>
        <w:rPr>
          <w:rFonts w:ascii="Times New Roman" w:hAnsi="Times New Roman"/>
          <w:color w:val="828282"/>
          <w:rtl/>
        </w:rPr>
        <w:t>עַֽל־</w:t>
      </w:r>
      <w:r>
        <w:rPr>
          <w:color w:val="FF0000"/>
          <w:vertAlign w:val="superscript"/>
          <w:rtl/>
        </w:rPr>
        <w:t>80876</w:t>
      </w:r>
      <w:r>
        <w:rPr>
          <w:rFonts w:ascii="Times New Roman" w:hAnsi="Times New Roman"/>
          <w:color w:val="828282"/>
          <w:rtl/>
        </w:rPr>
        <w:t xml:space="preserve">אַהֲרֹ֖ן </w:t>
      </w:r>
    </w:p>
    <w:p>
      <w:pPr>
        <w:pStyle w:val="Hebrew"/>
      </w:pPr>
      <w:r>
        <w:rPr>
          <w:color w:val="828282"/>
        </w:rPr>
        <w:t xml:space="preserve">וַיִּלֹּ֜נוּ כָּל־עֲדַ֤ת בְּנֵֽי־יִשְׂרָאֵל֙ מִֽמָּחֳרָ֔ת עַל־מֹשֶׁ֥ה וְעַֽל־אַהֲרֹ֖ן לֵאמֹ֑ר אַתֶּ֥ם הֲמִתֶּ֖ם אֶת־עַ֥ם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318222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318222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431714</w:t>
            </w:r>
          </w:p>
        </w:tc>
        <w:tc>
          <w:tcPr>
            <w:tcW w:type="auto" w:w="1728"/>
          </w:tcPr>
          <w:p>
            <w:r>
              <w:t>time_phrase</w:t>
            </w:r>
          </w:p>
        </w:tc>
        <w:tc>
          <w:tcPr>
            <w:tcW w:type="auto" w:w="1728"/>
          </w:tcPr>
          <w:p>
            <w:r>
              <w:t xml:space="preserve">מִֽמָּחֳרָ֔ת </w:t>
            </w:r>
          </w:p>
        </w:tc>
        <w:tc>
          <w:tcPr>
            <w:tcW w:type="auto" w:w="1728"/>
          </w:tcPr>
          <w:p>
            <w:r/>
          </w:p>
        </w:tc>
      </w:tr>
      <w:tr>
        <w:tc>
          <w:tcPr>
            <w:tcW w:type="auto" w:w="1728"/>
          </w:tcPr>
          <w:p>
            <w:r>
              <w:t>tense</w:t>
            </w:r>
          </w:p>
        </w:tc>
        <w:tc>
          <w:tcPr>
            <w:tcW w:type="auto" w:w="1728"/>
          </w:tcPr>
          <w:p>
            <w:r>
              <w:t>80865</w:t>
            </w:r>
          </w:p>
        </w:tc>
        <w:tc>
          <w:tcPr>
            <w:tcW w:type="auto" w:w="1728"/>
          </w:tcPr>
          <w:p>
            <w:r>
              <w:t>verb</w:t>
            </w:r>
          </w:p>
        </w:tc>
        <w:tc>
          <w:tcPr>
            <w:tcW w:type="auto" w:w="1728"/>
          </w:tcPr>
          <w:p>
            <w:r>
              <w:t xml:space="preserve">יִּלֹּ֜נוּ </w:t>
            </w:r>
          </w:p>
        </w:tc>
        <w:tc>
          <w:tcPr>
            <w:tcW w:type="auto" w:w="1728"/>
          </w:tcPr>
          <w:p>
            <w:r/>
          </w:p>
        </w:tc>
      </w:tr>
    </w:tbl>
    <w:p>
      <w:r>
        <w:br/>
      </w:r>
    </w:p>
    <w:p>
      <w:pPr>
        <w:pStyle w:val="Reference"/>
      </w:pPr>
      <w:hyperlink r:id="rId659">
        <w:r>
          <w:rPr/>
          <w:t>318234, Numbers 17:10</w:t>
        </w:r>
      </w:hyperlink>
    </w:p>
    <w:p>
      <w:pPr>
        <w:pStyle w:val="Hebrew"/>
      </w:pPr>
      <w:r>
        <w:t xml:space="preserve">וַאֲכַלֶּ֥ה אֹתָ֖ם כְּרָ֑גַע </w:t>
      </w:r>
    </w:p>
    <w:p>
      <w:pPr>
        <w:pStyle w:val="Hebrew"/>
      </w:pPr>
      <w:r>
        <w:rPr>
          <w:color w:val="FF0000"/>
          <w:vertAlign w:val="superscript"/>
          <w:rtl/>
        </w:rPr>
        <w:t>80932</w:t>
      </w:r>
      <w:r>
        <w:rPr>
          <w:rFonts w:ascii="Times New Roman" w:hAnsi="Times New Roman"/>
          <w:color w:val="828282"/>
          <w:rtl/>
        </w:rPr>
        <w:t>וַ</w:t>
      </w:r>
      <w:r>
        <w:rPr>
          <w:color w:val="FF0000"/>
          <w:vertAlign w:val="superscript"/>
          <w:rtl/>
        </w:rPr>
        <w:t>80933</w:t>
      </w:r>
      <w:r>
        <w:rPr>
          <w:rFonts w:ascii="Times New Roman" w:hAnsi="Times New Roman"/>
          <w:color w:val="828282"/>
          <w:rtl/>
        </w:rPr>
        <w:t xml:space="preserve">אֲכַלֶּ֥ה </w:t>
      </w:r>
      <w:r>
        <w:rPr>
          <w:color w:val="FF0000"/>
          <w:vertAlign w:val="superscript"/>
          <w:rtl/>
        </w:rPr>
        <w:t>80934</w:t>
      </w:r>
      <w:r>
        <w:rPr>
          <w:rFonts w:ascii="Times New Roman" w:hAnsi="Times New Roman"/>
          <w:color w:val="828282"/>
          <w:rtl/>
        </w:rPr>
        <w:t xml:space="preserve">אֹתָ֖ם </w:t>
      </w:r>
      <w:r>
        <w:rPr>
          <w:color w:val="FF0000"/>
          <w:vertAlign w:val="superscript"/>
          <w:rtl/>
        </w:rPr>
        <w:t>80935</w:t>
      </w:r>
      <w:r>
        <w:rPr>
          <w:rFonts w:ascii="Times New Roman" w:hAnsi="Times New Roman"/>
          <w:color w:val="828282"/>
          <w:rtl/>
        </w:rPr>
        <w:t>כְּ</w:t>
      </w:r>
      <w:r>
        <w:rPr>
          <w:color w:val="FF0000"/>
          <w:vertAlign w:val="superscript"/>
          <w:rtl/>
        </w:rPr>
        <w:t>80936</w:t>
      </w:r>
      <w:r>
        <w:rPr>
          <w:rFonts w:ascii="Times New Roman" w:hAnsi="Times New Roman"/>
          <w:color w:val="828282"/>
          <w:rtl/>
        </w:rPr>
        <w:t xml:space="preserve">רָ֑גַע </w:t>
      </w:r>
    </w:p>
    <w:p>
      <w:pPr>
        <w:pStyle w:val="Hebrew"/>
      </w:pPr>
      <w:r>
        <w:rPr>
          <w:color w:val="828282"/>
        </w:rPr>
        <w:t xml:space="preserve">הֵרֹ֗מּוּ מִתֹּוךְ֙ הָעֵדָ֣ה הַזֹּ֔את וַאֲכַלֶּ֥ה אֹתָ֖ם כְּרָ֑גַע וַֽיִּפְּל֖וּ עַל־פְּנֵיהֶֽם׃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318234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318234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431749</w:t>
            </w:r>
          </w:p>
        </w:tc>
        <w:tc>
          <w:tcPr>
            <w:tcW w:type="auto" w:w="1728"/>
          </w:tcPr>
          <w:p>
            <w:r>
              <w:t>time_phrase</w:t>
            </w:r>
          </w:p>
        </w:tc>
        <w:tc>
          <w:tcPr>
            <w:tcW w:type="auto" w:w="1728"/>
          </w:tcPr>
          <w:p>
            <w:r>
              <w:t xml:space="preserve">כְּרָ֑גַע </w:t>
            </w:r>
          </w:p>
        </w:tc>
        <w:tc>
          <w:tcPr>
            <w:tcW w:type="auto" w:w="1728"/>
          </w:tcPr>
          <w:p>
            <w:r/>
          </w:p>
        </w:tc>
      </w:tr>
      <w:tr>
        <w:tc>
          <w:tcPr>
            <w:tcW w:type="auto" w:w="1728"/>
          </w:tcPr>
          <w:p>
            <w:r>
              <w:t>tense</w:t>
            </w:r>
          </w:p>
        </w:tc>
        <w:tc>
          <w:tcPr>
            <w:tcW w:type="auto" w:w="1728"/>
          </w:tcPr>
          <w:p>
            <w:r>
              <w:t>80933</w:t>
            </w:r>
          </w:p>
        </w:tc>
        <w:tc>
          <w:tcPr>
            <w:tcW w:type="auto" w:w="1728"/>
          </w:tcPr>
          <w:p>
            <w:r>
              <w:t>verb</w:t>
            </w:r>
          </w:p>
        </w:tc>
        <w:tc>
          <w:tcPr>
            <w:tcW w:type="auto" w:w="1728"/>
          </w:tcPr>
          <w:p>
            <w:r>
              <w:t xml:space="preserve">אֲכַלֶּ֥ה </w:t>
            </w:r>
          </w:p>
        </w:tc>
        <w:tc>
          <w:tcPr>
            <w:tcW w:type="auto" w:w="1728"/>
          </w:tcPr>
          <w:p>
            <w:r/>
          </w:p>
        </w:tc>
      </w:tr>
    </w:tbl>
    <w:p>
      <w:r>
        <w:br/>
      </w:r>
    </w:p>
    <w:p>
      <w:pPr>
        <w:pStyle w:val="Reference"/>
      </w:pPr>
      <w:hyperlink r:id="rId660">
        <w:r>
          <w:rPr/>
          <w:t>318277, Numbers 17:23</w:t>
        </w:r>
      </w:hyperlink>
    </w:p>
    <w:p>
      <w:pPr>
        <w:pStyle w:val="Hebrew"/>
      </w:pPr>
      <w:r>
        <w:t xml:space="preserve">וַיְהִ֣י מִֽמָּחֳרָ֗ת </w:t>
      </w:r>
    </w:p>
    <w:p>
      <w:pPr>
        <w:pStyle w:val="Hebrew"/>
      </w:pPr>
      <w:r>
        <w:rPr>
          <w:color w:val="FF0000"/>
          <w:vertAlign w:val="superscript"/>
          <w:rtl/>
        </w:rPr>
        <w:t>81188</w:t>
      </w:r>
      <w:r>
        <w:rPr>
          <w:rFonts w:ascii="Times New Roman" w:hAnsi="Times New Roman"/>
          <w:color w:val="828282"/>
          <w:rtl/>
        </w:rPr>
        <w:t>וַ</w:t>
      </w:r>
      <w:r>
        <w:rPr>
          <w:color w:val="FF0000"/>
          <w:vertAlign w:val="superscript"/>
          <w:rtl/>
        </w:rPr>
        <w:t>81189</w:t>
      </w:r>
      <w:r>
        <w:rPr>
          <w:rFonts w:ascii="Times New Roman" w:hAnsi="Times New Roman"/>
          <w:color w:val="828282"/>
          <w:rtl/>
        </w:rPr>
        <w:t xml:space="preserve">יְהִ֣י </w:t>
      </w:r>
      <w:r>
        <w:rPr>
          <w:color w:val="FF0000"/>
          <w:vertAlign w:val="superscript"/>
          <w:rtl/>
        </w:rPr>
        <w:t>81190</w:t>
      </w:r>
      <w:r>
        <w:rPr>
          <w:rFonts w:ascii="Times New Roman" w:hAnsi="Times New Roman"/>
          <w:color w:val="828282"/>
          <w:rtl/>
        </w:rPr>
        <w:t>מִֽ</w:t>
      </w:r>
      <w:r>
        <w:rPr>
          <w:color w:val="FF0000"/>
          <w:vertAlign w:val="superscript"/>
          <w:rtl/>
        </w:rPr>
        <w:t>81191</w:t>
      </w:r>
      <w:r>
        <w:rPr>
          <w:rFonts w:ascii="Times New Roman" w:hAnsi="Times New Roman"/>
          <w:color w:val="828282"/>
          <w:rtl/>
        </w:rPr>
        <w:t xml:space="preserve">מָּחֳרָ֗ת </w:t>
      </w:r>
    </w:p>
    <w:p>
      <w:pPr>
        <w:pStyle w:val="Hebrew"/>
      </w:pPr>
      <w:r>
        <w:rPr>
          <w:color w:val="828282"/>
        </w:rPr>
        <w:t xml:space="preserve">וַיְהִ֣י מִֽמָּחֳרָ֗ת וַיָּבֹ֤א מֹשֶׁה֙ אֶל־אֹ֣הֶל הָעֵד֔וּת וְהִנֵּ֛ה פָּרַ֥ח מַטֵּֽה־אַהֲרֹ֖ן לְבֵ֣ית לֵוִ֑י וַיֹּ֤צֵֽא פֶ֨רַח֙ וַיָּ֣צֵֽץ צִ֔יץ וַיִּגְמֹ֖ל שְׁקֵדִֽים׃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318277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318277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431893</w:t>
            </w:r>
          </w:p>
        </w:tc>
        <w:tc>
          <w:tcPr>
            <w:tcW w:type="auto" w:w="1728"/>
          </w:tcPr>
          <w:p>
            <w:r>
              <w:t>time_phrase</w:t>
            </w:r>
          </w:p>
        </w:tc>
        <w:tc>
          <w:tcPr>
            <w:tcW w:type="auto" w:w="1728"/>
          </w:tcPr>
          <w:p>
            <w:r>
              <w:t xml:space="preserve">מִֽמָּחֳרָ֗ת </w:t>
            </w:r>
          </w:p>
        </w:tc>
        <w:tc>
          <w:tcPr>
            <w:tcW w:type="auto" w:w="1728"/>
          </w:tcPr>
          <w:p>
            <w:r/>
          </w:p>
        </w:tc>
      </w:tr>
      <w:tr>
        <w:tc>
          <w:tcPr>
            <w:tcW w:type="auto" w:w="1728"/>
          </w:tcPr>
          <w:p>
            <w:r>
              <w:t>tense</w:t>
            </w:r>
          </w:p>
        </w:tc>
        <w:tc>
          <w:tcPr>
            <w:tcW w:type="auto" w:w="1728"/>
          </w:tcPr>
          <w:p>
            <w:r>
              <w:t>81189</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661">
        <w:r>
          <w:rPr/>
          <w:t>318429, Numbers 19:7</w:t>
        </w:r>
      </w:hyperlink>
    </w:p>
    <w:p>
      <w:pPr>
        <w:pStyle w:val="Hebrew"/>
      </w:pPr>
      <w:r>
        <w:t xml:space="preserve">וְאַחַ֖ר יָבֹ֣וא אֶל־הַֽמַּחֲנֶ֑ה </w:t>
      </w:r>
    </w:p>
    <w:p>
      <w:pPr>
        <w:pStyle w:val="Hebrew"/>
      </w:pPr>
      <w:r>
        <w:rPr>
          <w:color w:val="FF0000"/>
          <w:vertAlign w:val="superscript"/>
          <w:rtl/>
        </w:rPr>
        <w:t>82133</w:t>
      </w:r>
      <w:r>
        <w:rPr>
          <w:rFonts w:ascii="Times New Roman" w:hAnsi="Times New Roman"/>
          <w:color w:val="828282"/>
          <w:rtl/>
        </w:rPr>
        <w:t>וְ</w:t>
      </w:r>
      <w:r>
        <w:rPr>
          <w:color w:val="FF0000"/>
          <w:vertAlign w:val="superscript"/>
          <w:rtl/>
        </w:rPr>
        <w:t>82134</w:t>
      </w:r>
      <w:r>
        <w:rPr>
          <w:rFonts w:ascii="Times New Roman" w:hAnsi="Times New Roman"/>
          <w:color w:val="828282"/>
          <w:rtl/>
        </w:rPr>
        <w:t xml:space="preserve">אַחַ֖ר </w:t>
      </w:r>
      <w:r>
        <w:rPr>
          <w:color w:val="FF0000"/>
          <w:vertAlign w:val="superscript"/>
          <w:rtl/>
        </w:rPr>
        <w:t>82135</w:t>
      </w:r>
      <w:r>
        <w:rPr>
          <w:rFonts w:ascii="Times New Roman" w:hAnsi="Times New Roman"/>
          <w:color w:val="828282"/>
          <w:rtl/>
        </w:rPr>
        <w:t xml:space="preserve">יָבֹ֣וא </w:t>
      </w:r>
      <w:r>
        <w:rPr>
          <w:color w:val="FF0000"/>
          <w:vertAlign w:val="superscript"/>
          <w:rtl/>
        </w:rPr>
        <w:t>82136</w:t>
      </w:r>
      <w:r>
        <w:rPr>
          <w:rFonts w:ascii="Times New Roman" w:hAnsi="Times New Roman"/>
          <w:color w:val="828282"/>
          <w:rtl/>
        </w:rPr>
        <w:t>אֶל־</w:t>
      </w:r>
      <w:r>
        <w:rPr>
          <w:color w:val="FF0000"/>
          <w:vertAlign w:val="superscript"/>
          <w:rtl/>
        </w:rPr>
        <w:t>82137</w:t>
      </w:r>
      <w:r>
        <w:rPr>
          <w:rFonts w:ascii="Times New Roman" w:hAnsi="Times New Roman"/>
          <w:color w:val="828282"/>
          <w:rtl/>
        </w:rPr>
        <w:t>הַֽ</w:t>
      </w:r>
      <w:r>
        <w:rPr>
          <w:color w:val="FF0000"/>
          <w:vertAlign w:val="superscript"/>
          <w:rtl/>
        </w:rPr>
        <w:t>82138</w:t>
      </w:r>
      <w:r>
        <w:rPr>
          <w:rFonts w:ascii="Times New Roman" w:hAnsi="Times New Roman"/>
          <w:color w:val="828282"/>
          <w:rtl/>
        </w:rPr>
        <w:t xml:space="preserve">מַּחֲנֶ֑ה </w:t>
      </w:r>
    </w:p>
    <w:p>
      <w:pPr>
        <w:pStyle w:val="Hebrew"/>
      </w:pPr>
      <w:r>
        <w:rPr>
          <w:color w:val="828282"/>
        </w:rPr>
        <w:t xml:space="preserve">וְכִבֶּ֨ס בְּגָדָ֜יו הַכֹּהֵ֗ן וְרָחַ֤ץ בְּשָׂרֹו֙ בַּמַּ֔יִם וְאַחַ֖ר יָבֹ֣וא אֶל־הַֽמַּחֲנֶ֑ה וְטָמֵ֥א הַכֹּהֵ֖ן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318429</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318429</w:t>
            </w:r>
          </w:p>
        </w:tc>
        <w:tc>
          <w:tcPr>
            <w:tcW w:type="auto" w:w="1728"/>
          </w:tcPr>
          <w:p>
            <w:r>
              <w:t>time_clause</w:t>
            </w:r>
          </w:p>
        </w:tc>
        <w:tc>
          <w:tcPr>
            <w:tcW w:type="auto" w:w="1728"/>
          </w:tcPr>
          <w:p>
            <w:r>
              <w:t>[clause]</w:t>
            </w:r>
          </w:p>
        </w:tc>
        <w:tc>
          <w:tcPr>
            <w:tcW w:type="auto" w:w="1728"/>
          </w:tcPr>
          <w:p>
            <w:r>
              <w:t>ach_di</w:t>
            </w:r>
          </w:p>
        </w:tc>
      </w:tr>
      <w:tr>
        <w:tc>
          <w:tcPr>
            <w:tcW w:type="auto" w:w="1728"/>
          </w:tcPr>
          <w:p>
            <w:r>
              <w:t>tp_cluster</w:t>
            </w:r>
          </w:p>
        </w:tc>
        <w:tc>
          <w:tcPr>
            <w:tcW w:type="auto" w:w="1728"/>
          </w:tcPr>
          <w:p>
            <w:r>
              <w:t>432390</w:t>
            </w:r>
          </w:p>
        </w:tc>
        <w:tc>
          <w:tcPr>
            <w:tcW w:type="auto" w:w="1728"/>
          </w:tcPr>
          <w:p>
            <w:r>
              <w:t>time_phrase</w:t>
            </w:r>
          </w:p>
        </w:tc>
        <w:tc>
          <w:tcPr>
            <w:tcW w:type="auto" w:w="1728"/>
          </w:tcPr>
          <w:p>
            <w:r>
              <w:t xml:space="preserve">אַחַ֖ר </w:t>
            </w:r>
          </w:p>
        </w:tc>
        <w:tc>
          <w:tcPr>
            <w:tcW w:type="auto" w:w="1728"/>
          </w:tcPr>
          <w:p>
            <w:r/>
          </w:p>
        </w:tc>
      </w:tr>
      <w:tr>
        <w:tc>
          <w:tcPr>
            <w:tcW w:type="auto" w:w="1728"/>
          </w:tcPr>
          <w:p>
            <w:r>
              <w:t>tense</w:t>
            </w:r>
          </w:p>
        </w:tc>
        <w:tc>
          <w:tcPr>
            <w:tcW w:type="auto" w:w="1728"/>
          </w:tcPr>
          <w:p>
            <w:r>
              <w:t>82135</w:t>
            </w:r>
          </w:p>
        </w:tc>
        <w:tc>
          <w:tcPr>
            <w:tcW w:type="auto" w:w="1728"/>
          </w:tcPr>
          <w:p>
            <w:r>
              <w:t>verb</w:t>
            </w:r>
          </w:p>
        </w:tc>
        <w:tc>
          <w:tcPr>
            <w:tcW w:type="auto" w:w="1728"/>
          </w:tcPr>
          <w:p>
            <w:r>
              <w:t xml:space="preserve">יָבֹ֣וא </w:t>
            </w:r>
          </w:p>
        </w:tc>
        <w:tc>
          <w:tcPr>
            <w:tcW w:type="auto" w:w="1728"/>
          </w:tcPr>
          <w:p>
            <w:r/>
          </w:p>
        </w:tc>
      </w:tr>
    </w:tbl>
    <w:p>
      <w:r>
        <w:br/>
      </w:r>
    </w:p>
    <w:p>
      <w:pPr>
        <w:pStyle w:val="Reference"/>
      </w:pPr>
      <w:hyperlink r:id="rId661">
        <w:r>
          <w:rPr/>
          <w:t>318430, Numbers 19:7</w:t>
        </w:r>
      </w:hyperlink>
    </w:p>
    <w:p>
      <w:pPr>
        <w:pStyle w:val="Hebrew"/>
      </w:pPr>
      <w:r>
        <w:t xml:space="preserve">וְטָמֵ֥א הַכֹּהֵ֖ן עַד־הָעָֽרֶב׃ </w:t>
      </w:r>
    </w:p>
    <w:p>
      <w:pPr>
        <w:pStyle w:val="Hebrew"/>
      </w:pPr>
      <w:r>
        <w:rPr>
          <w:color w:val="FF0000"/>
          <w:vertAlign w:val="superscript"/>
          <w:rtl/>
        </w:rPr>
        <w:t>82139</w:t>
      </w:r>
      <w:r>
        <w:rPr>
          <w:rFonts w:ascii="Times New Roman" w:hAnsi="Times New Roman"/>
          <w:color w:val="828282"/>
          <w:rtl/>
        </w:rPr>
        <w:t>וְ</w:t>
      </w:r>
      <w:r>
        <w:rPr>
          <w:color w:val="FF0000"/>
          <w:vertAlign w:val="superscript"/>
          <w:rtl/>
        </w:rPr>
        <w:t>82140</w:t>
      </w:r>
      <w:r>
        <w:rPr>
          <w:rFonts w:ascii="Times New Roman" w:hAnsi="Times New Roman"/>
          <w:color w:val="828282"/>
          <w:rtl/>
        </w:rPr>
        <w:t xml:space="preserve">טָמֵ֥א </w:t>
      </w:r>
      <w:r>
        <w:rPr>
          <w:color w:val="FF0000"/>
          <w:vertAlign w:val="superscript"/>
          <w:rtl/>
        </w:rPr>
        <w:t>82141</w:t>
      </w:r>
      <w:r>
        <w:rPr>
          <w:rFonts w:ascii="Times New Roman" w:hAnsi="Times New Roman"/>
          <w:color w:val="828282"/>
          <w:rtl/>
        </w:rPr>
        <w:t>הַ</w:t>
      </w:r>
      <w:r>
        <w:rPr>
          <w:color w:val="FF0000"/>
          <w:vertAlign w:val="superscript"/>
          <w:rtl/>
        </w:rPr>
        <w:t>82142</w:t>
      </w:r>
      <w:r>
        <w:rPr>
          <w:rFonts w:ascii="Times New Roman" w:hAnsi="Times New Roman"/>
          <w:color w:val="828282"/>
          <w:rtl/>
        </w:rPr>
        <w:t xml:space="preserve">כֹּהֵ֖ן </w:t>
      </w:r>
      <w:r>
        <w:rPr>
          <w:color w:val="FF0000"/>
          <w:vertAlign w:val="superscript"/>
          <w:rtl/>
        </w:rPr>
        <w:t>82143</w:t>
      </w:r>
      <w:r>
        <w:rPr>
          <w:rFonts w:ascii="Times New Roman" w:hAnsi="Times New Roman"/>
          <w:color w:val="828282"/>
          <w:rtl/>
        </w:rPr>
        <w:t>עַד־</w:t>
      </w:r>
      <w:r>
        <w:rPr>
          <w:color w:val="FF0000"/>
          <w:vertAlign w:val="superscript"/>
          <w:rtl/>
        </w:rPr>
        <w:t>82144</w:t>
      </w:r>
      <w:r>
        <w:rPr>
          <w:rFonts w:ascii="Times New Roman" w:hAnsi="Times New Roman"/>
          <w:color w:val="828282"/>
          <w:rtl/>
        </w:rPr>
        <w:t>הָ</w:t>
      </w:r>
      <w:r>
        <w:rPr>
          <w:color w:val="FF0000"/>
          <w:vertAlign w:val="superscript"/>
          <w:rtl/>
        </w:rPr>
        <w:t>82145</w:t>
      </w:r>
      <w:r>
        <w:rPr>
          <w:rFonts w:ascii="Times New Roman" w:hAnsi="Times New Roman"/>
          <w:color w:val="828282"/>
          <w:rtl/>
        </w:rPr>
        <w:t xml:space="preserve">עָֽרֶב׃ </w:t>
      </w:r>
    </w:p>
    <w:p>
      <w:pPr>
        <w:pStyle w:val="Hebrew"/>
      </w:pPr>
      <w:r>
        <w:rPr>
          <w:color w:val="828282"/>
        </w:rPr>
        <w:t xml:space="preserve">וְכִבֶּ֨ס בְּגָדָ֜יו הַכֹּהֵ֗ן וְרָחַ֤ץ בְּשָׂרֹו֙ בַּמַּ֔יִם וְאַחַ֖ר יָבֹ֣וא אֶל־הַֽמַּחֲנֶ֑ה וְטָמֵ֥א הַכֹּהֵ֖ן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318430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318430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432396</w:t>
            </w:r>
          </w:p>
        </w:tc>
        <w:tc>
          <w:tcPr>
            <w:tcW w:type="auto" w:w="1728"/>
          </w:tcPr>
          <w:p>
            <w:r>
              <w:t>time_phrase</w:t>
            </w:r>
          </w:p>
        </w:tc>
        <w:tc>
          <w:tcPr>
            <w:tcW w:type="auto" w:w="1728"/>
          </w:tcPr>
          <w:p>
            <w:r>
              <w:t xml:space="preserve">עַד־הָעָֽרֶב׃ </w:t>
            </w:r>
          </w:p>
        </w:tc>
        <w:tc>
          <w:tcPr>
            <w:tcW w:type="auto" w:w="1728"/>
          </w:tcPr>
          <w:p>
            <w:r/>
          </w:p>
        </w:tc>
      </w:tr>
      <w:tr>
        <w:tc>
          <w:tcPr>
            <w:tcW w:type="auto" w:w="1728"/>
          </w:tcPr>
          <w:p>
            <w:r>
              <w:t>tense</w:t>
            </w:r>
          </w:p>
        </w:tc>
        <w:tc>
          <w:tcPr>
            <w:tcW w:type="auto" w:w="1728"/>
          </w:tcPr>
          <w:p>
            <w:r>
              <w:t>82140</w:t>
            </w:r>
          </w:p>
        </w:tc>
        <w:tc>
          <w:tcPr>
            <w:tcW w:type="auto" w:w="1728"/>
          </w:tcPr>
          <w:p>
            <w:r>
              <w:t>verb</w:t>
            </w:r>
          </w:p>
        </w:tc>
        <w:tc>
          <w:tcPr>
            <w:tcW w:type="auto" w:w="1728"/>
          </w:tcPr>
          <w:p>
            <w:r>
              <w:t xml:space="preserve">טָמֵ֥א </w:t>
            </w:r>
          </w:p>
        </w:tc>
        <w:tc>
          <w:tcPr>
            <w:tcW w:type="auto" w:w="1728"/>
          </w:tcPr>
          <w:p>
            <w:r/>
          </w:p>
        </w:tc>
      </w:tr>
    </w:tbl>
    <w:p>
      <w:r>
        <w:br/>
      </w:r>
    </w:p>
    <w:p>
      <w:pPr>
        <w:pStyle w:val="Reference"/>
      </w:pPr>
      <w:hyperlink r:id="rId662">
        <w:r>
          <w:rPr/>
          <w:t>318434, Numbers 19:8</w:t>
        </w:r>
      </w:hyperlink>
    </w:p>
    <w:p>
      <w:pPr>
        <w:pStyle w:val="Hebrew"/>
      </w:pPr>
      <w:r>
        <w:t xml:space="preserve">וְטָמֵ֖א עַד־הָעָֽרֶב׃ </w:t>
      </w:r>
    </w:p>
    <w:p>
      <w:pPr>
        <w:pStyle w:val="Hebrew"/>
      </w:pPr>
      <w:r>
        <w:rPr>
          <w:color w:val="FF0000"/>
          <w:vertAlign w:val="superscript"/>
          <w:rtl/>
        </w:rPr>
        <w:t>82161</w:t>
      </w:r>
      <w:r>
        <w:rPr>
          <w:rFonts w:ascii="Times New Roman" w:hAnsi="Times New Roman"/>
          <w:color w:val="828282"/>
          <w:rtl/>
        </w:rPr>
        <w:t>וְ</w:t>
      </w:r>
      <w:r>
        <w:rPr>
          <w:color w:val="FF0000"/>
          <w:vertAlign w:val="superscript"/>
          <w:rtl/>
        </w:rPr>
        <w:t>82162</w:t>
      </w:r>
      <w:r>
        <w:rPr>
          <w:rFonts w:ascii="Times New Roman" w:hAnsi="Times New Roman"/>
          <w:color w:val="828282"/>
          <w:rtl/>
        </w:rPr>
        <w:t xml:space="preserve">טָמֵ֖א </w:t>
      </w:r>
      <w:r>
        <w:rPr>
          <w:color w:val="FF0000"/>
          <w:vertAlign w:val="superscript"/>
          <w:rtl/>
        </w:rPr>
        <w:t>82163</w:t>
      </w:r>
      <w:r>
        <w:rPr>
          <w:rFonts w:ascii="Times New Roman" w:hAnsi="Times New Roman"/>
          <w:color w:val="828282"/>
          <w:rtl/>
        </w:rPr>
        <w:t>עַד־</w:t>
      </w:r>
      <w:r>
        <w:rPr>
          <w:color w:val="FF0000"/>
          <w:vertAlign w:val="superscript"/>
          <w:rtl/>
        </w:rPr>
        <w:t>82164</w:t>
      </w:r>
      <w:r>
        <w:rPr>
          <w:rFonts w:ascii="Times New Roman" w:hAnsi="Times New Roman"/>
          <w:color w:val="828282"/>
          <w:rtl/>
        </w:rPr>
        <w:t>הָ</w:t>
      </w:r>
      <w:r>
        <w:rPr>
          <w:color w:val="FF0000"/>
          <w:vertAlign w:val="superscript"/>
          <w:rtl/>
        </w:rPr>
        <w:t>82165</w:t>
      </w:r>
      <w:r>
        <w:rPr>
          <w:rFonts w:ascii="Times New Roman" w:hAnsi="Times New Roman"/>
          <w:color w:val="828282"/>
          <w:rtl/>
        </w:rPr>
        <w:t xml:space="preserve">עָֽרֶב׃ </w:t>
      </w:r>
    </w:p>
    <w:p>
      <w:pPr>
        <w:pStyle w:val="Hebrew"/>
      </w:pPr>
      <w:r>
        <w:rPr>
          <w:color w:val="828282"/>
        </w:rPr>
        <w:t xml:space="preserve">וְהַשֹּׂרֵ֣ף אֹתָ֔הּ יְכַבֵּ֤ס בְּגָדָיו֙ בַּמַּ֔יִם וְרָחַ֥ץ בְּשָׂרֹ֖ו בַּמָּ֑יִם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318434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318434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432410</w:t>
            </w:r>
          </w:p>
        </w:tc>
        <w:tc>
          <w:tcPr>
            <w:tcW w:type="auto" w:w="1728"/>
          </w:tcPr>
          <w:p>
            <w:r>
              <w:t>time_phrase</w:t>
            </w:r>
          </w:p>
        </w:tc>
        <w:tc>
          <w:tcPr>
            <w:tcW w:type="auto" w:w="1728"/>
          </w:tcPr>
          <w:p>
            <w:r>
              <w:t xml:space="preserve">עַד־הָעָֽרֶב׃ </w:t>
            </w:r>
          </w:p>
        </w:tc>
        <w:tc>
          <w:tcPr>
            <w:tcW w:type="auto" w:w="1728"/>
          </w:tcPr>
          <w:p>
            <w:r/>
          </w:p>
        </w:tc>
      </w:tr>
      <w:tr>
        <w:tc>
          <w:tcPr>
            <w:tcW w:type="auto" w:w="1728"/>
          </w:tcPr>
          <w:p>
            <w:r>
              <w:t>tense</w:t>
            </w:r>
          </w:p>
        </w:tc>
        <w:tc>
          <w:tcPr>
            <w:tcW w:type="auto" w:w="1728"/>
          </w:tcPr>
          <w:p>
            <w:r>
              <w:t>82162</w:t>
            </w:r>
          </w:p>
        </w:tc>
        <w:tc>
          <w:tcPr>
            <w:tcW w:type="auto" w:w="1728"/>
          </w:tcPr>
          <w:p>
            <w:r>
              <w:t>verb</w:t>
            </w:r>
          </w:p>
        </w:tc>
        <w:tc>
          <w:tcPr>
            <w:tcW w:type="auto" w:w="1728"/>
          </w:tcPr>
          <w:p>
            <w:r>
              <w:t xml:space="preserve">טָמֵ֖א </w:t>
            </w:r>
          </w:p>
        </w:tc>
        <w:tc>
          <w:tcPr>
            <w:tcW w:type="auto" w:w="1728"/>
          </w:tcPr>
          <w:p>
            <w:r/>
          </w:p>
        </w:tc>
      </w:tr>
    </w:tbl>
    <w:p>
      <w:r>
        <w:br/>
      </w:r>
    </w:p>
    <w:p>
      <w:pPr>
        <w:pStyle w:val="Reference"/>
      </w:pPr>
      <w:hyperlink r:id="rId663">
        <w:r>
          <w:rPr/>
          <w:t>318441, Numbers 19:10</w:t>
        </w:r>
      </w:hyperlink>
    </w:p>
    <w:p>
      <w:pPr>
        <w:pStyle w:val="Hebrew"/>
      </w:pPr>
      <w:r>
        <w:t xml:space="preserve">וְטָמֵ֖א עַד־הָעָ֑רֶב </w:t>
      </w:r>
    </w:p>
    <w:p>
      <w:pPr>
        <w:pStyle w:val="Hebrew"/>
      </w:pPr>
      <w:r>
        <w:rPr>
          <w:color w:val="FF0000"/>
          <w:vertAlign w:val="superscript"/>
          <w:rtl/>
        </w:rPr>
        <w:t>82207</w:t>
      </w:r>
      <w:r>
        <w:rPr>
          <w:rFonts w:ascii="Times New Roman" w:hAnsi="Times New Roman"/>
          <w:color w:val="828282"/>
          <w:rtl/>
        </w:rPr>
        <w:t>וְ</w:t>
      </w:r>
      <w:r>
        <w:rPr>
          <w:color w:val="FF0000"/>
          <w:vertAlign w:val="superscript"/>
          <w:rtl/>
        </w:rPr>
        <w:t>82208</w:t>
      </w:r>
      <w:r>
        <w:rPr>
          <w:rFonts w:ascii="Times New Roman" w:hAnsi="Times New Roman"/>
          <w:color w:val="828282"/>
          <w:rtl/>
        </w:rPr>
        <w:t xml:space="preserve">טָמֵ֖א </w:t>
      </w:r>
      <w:r>
        <w:rPr>
          <w:color w:val="FF0000"/>
          <w:vertAlign w:val="superscript"/>
          <w:rtl/>
        </w:rPr>
        <w:t>82209</w:t>
      </w:r>
      <w:r>
        <w:rPr>
          <w:rFonts w:ascii="Times New Roman" w:hAnsi="Times New Roman"/>
          <w:color w:val="828282"/>
          <w:rtl/>
        </w:rPr>
        <w:t>עַד־</w:t>
      </w:r>
      <w:r>
        <w:rPr>
          <w:color w:val="FF0000"/>
          <w:vertAlign w:val="superscript"/>
          <w:rtl/>
        </w:rPr>
        <w:t>82210</w:t>
      </w:r>
      <w:r>
        <w:rPr>
          <w:rFonts w:ascii="Times New Roman" w:hAnsi="Times New Roman"/>
          <w:color w:val="828282"/>
          <w:rtl/>
        </w:rPr>
        <w:t>הָ</w:t>
      </w:r>
      <w:r>
        <w:rPr>
          <w:color w:val="FF0000"/>
          <w:vertAlign w:val="superscript"/>
          <w:rtl/>
        </w:rPr>
        <w:t>82211</w:t>
      </w:r>
      <w:r>
        <w:rPr>
          <w:rFonts w:ascii="Times New Roman" w:hAnsi="Times New Roman"/>
          <w:color w:val="828282"/>
          <w:rtl/>
        </w:rPr>
        <w:t xml:space="preserve">עָ֑רֶב </w:t>
      </w:r>
    </w:p>
    <w:p>
      <w:pPr>
        <w:pStyle w:val="Hebrew"/>
      </w:pPr>
      <w:r>
        <w:rPr>
          <w:color w:val="828282"/>
        </w:rPr>
        <w:t xml:space="preserve">וְ֠כִבֶּס הָאֹסֵ֨ף אֶת־אֵ֤פֶר הַפָּרָה֙ אֶת־בְּגָדָ֔יו וְטָמֵ֖א עַד־הָעָ֑רֶב וְֽהָיְתָ֞ה לִבְנֵ֣י יִשְׂרָאֵ֗ל וְלַגֵּ֛ר הַגָּ֥ר בְּתֹוכָ֖ם לְחֻקַּ֥ת עֹולָֽם׃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318441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318441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432433</w:t>
            </w:r>
          </w:p>
        </w:tc>
        <w:tc>
          <w:tcPr>
            <w:tcW w:type="auto" w:w="1728"/>
          </w:tcPr>
          <w:p>
            <w:r>
              <w:t>time_phrase</w:t>
            </w:r>
          </w:p>
        </w:tc>
        <w:tc>
          <w:tcPr>
            <w:tcW w:type="auto" w:w="1728"/>
          </w:tcPr>
          <w:p>
            <w:r>
              <w:t xml:space="preserve">עַד־הָעָ֑רֶב </w:t>
            </w:r>
          </w:p>
        </w:tc>
        <w:tc>
          <w:tcPr>
            <w:tcW w:type="auto" w:w="1728"/>
          </w:tcPr>
          <w:p>
            <w:r/>
          </w:p>
        </w:tc>
      </w:tr>
      <w:tr>
        <w:tc>
          <w:tcPr>
            <w:tcW w:type="auto" w:w="1728"/>
          </w:tcPr>
          <w:p>
            <w:r>
              <w:t>tense</w:t>
            </w:r>
          </w:p>
        </w:tc>
        <w:tc>
          <w:tcPr>
            <w:tcW w:type="auto" w:w="1728"/>
          </w:tcPr>
          <w:p>
            <w:r>
              <w:t>82208</w:t>
            </w:r>
          </w:p>
        </w:tc>
        <w:tc>
          <w:tcPr>
            <w:tcW w:type="auto" w:w="1728"/>
          </w:tcPr>
          <w:p>
            <w:r>
              <w:t>verb</w:t>
            </w:r>
          </w:p>
        </w:tc>
        <w:tc>
          <w:tcPr>
            <w:tcW w:type="auto" w:w="1728"/>
          </w:tcPr>
          <w:p>
            <w:r>
              <w:t xml:space="preserve">טָמֵ֖א </w:t>
            </w:r>
          </w:p>
        </w:tc>
        <w:tc>
          <w:tcPr>
            <w:tcW w:type="auto" w:w="1728"/>
          </w:tcPr>
          <w:p>
            <w:r/>
          </w:p>
        </w:tc>
      </w:tr>
    </w:tbl>
    <w:p>
      <w:r>
        <w:br/>
      </w:r>
    </w:p>
    <w:p>
      <w:pPr>
        <w:pStyle w:val="Reference"/>
      </w:pPr>
      <w:hyperlink r:id="rId664">
        <w:r>
          <w:rPr/>
          <w:t>318445, Numbers 19:11</w:t>
        </w:r>
      </w:hyperlink>
    </w:p>
    <w:p>
      <w:pPr>
        <w:pStyle w:val="Hebrew"/>
      </w:pPr>
      <w:r>
        <w:t xml:space="preserve">וְטָמֵ֖א שִׁבְעַ֥ת יָמִֽים׃ </w:t>
      </w:r>
    </w:p>
    <w:p>
      <w:pPr>
        <w:pStyle w:val="Hebrew"/>
      </w:pPr>
      <w:r>
        <w:rPr>
          <w:color w:val="FF0000"/>
          <w:vertAlign w:val="superscript"/>
          <w:rtl/>
        </w:rPr>
        <w:t>82236</w:t>
      </w:r>
      <w:r>
        <w:rPr>
          <w:rFonts w:ascii="Times New Roman" w:hAnsi="Times New Roman"/>
          <w:color w:val="828282"/>
          <w:rtl/>
        </w:rPr>
        <w:t>וְ</w:t>
      </w:r>
      <w:r>
        <w:rPr>
          <w:color w:val="FF0000"/>
          <w:vertAlign w:val="superscript"/>
          <w:rtl/>
        </w:rPr>
        <w:t>82237</w:t>
      </w:r>
      <w:r>
        <w:rPr>
          <w:rFonts w:ascii="Times New Roman" w:hAnsi="Times New Roman"/>
          <w:color w:val="828282"/>
          <w:rtl/>
        </w:rPr>
        <w:t xml:space="preserve">טָמֵ֖א </w:t>
      </w:r>
      <w:r>
        <w:rPr>
          <w:color w:val="FF0000"/>
          <w:vertAlign w:val="superscript"/>
          <w:rtl/>
        </w:rPr>
        <w:t>82238</w:t>
      </w:r>
      <w:r>
        <w:rPr>
          <w:rFonts w:ascii="Times New Roman" w:hAnsi="Times New Roman"/>
          <w:color w:val="828282"/>
          <w:rtl/>
        </w:rPr>
        <w:t xml:space="preserve">שִׁבְעַ֥ת </w:t>
      </w:r>
      <w:r>
        <w:rPr>
          <w:color w:val="FF0000"/>
          <w:vertAlign w:val="superscript"/>
          <w:rtl/>
        </w:rPr>
        <w:t>82239</w:t>
      </w:r>
      <w:r>
        <w:rPr>
          <w:rFonts w:ascii="Times New Roman" w:hAnsi="Times New Roman"/>
          <w:color w:val="828282"/>
          <w:rtl/>
        </w:rPr>
        <w:t xml:space="preserve">יָמִֽים׃ </w:t>
      </w:r>
    </w:p>
    <w:p>
      <w:pPr>
        <w:pStyle w:val="Hebrew"/>
      </w:pPr>
      <w:r>
        <w:rPr>
          <w:color w:val="828282"/>
        </w:rPr>
        <w:t xml:space="preserve">הַנֹּגֵ֥עַ בְּמֵ֖ת לְכָל־נֶ֣פֶשׁ אָדָ֑ם וְטָמֵ֖א שִׁבְעַ֥ת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318445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318445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432446</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82237</w:t>
            </w:r>
          </w:p>
        </w:tc>
        <w:tc>
          <w:tcPr>
            <w:tcW w:type="auto" w:w="1728"/>
          </w:tcPr>
          <w:p>
            <w:r>
              <w:t>verb</w:t>
            </w:r>
          </w:p>
        </w:tc>
        <w:tc>
          <w:tcPr>
            <w:tcW w:type="auto" w:w="1728"/>
          </w:tcPr>
          <w:p>
            <w:r>
              <w:t xml:space="preserve">טָמֵ֖א </w:t>
            </w:r>
          </w:p>
        </w:tc>
        <w:tc>
          <w:tcPr>
            <w:tcW w:type="auto" w:w="1728"/>
          </w:tcPr>
          <w:p>
            <w:r/>
          </w:p>
        </w:tc>
      </w:tr>
    </w:tbl>
    <w:p>
      <w:r>
        <w:br/>
      </w:r>
    </w:p>
    <w:p>
      <w:pPr>
        <w:pStyle w:val="Reference"/>
      </w:pPr>
      <w:hyperlink r:id="rId665">
        <w:r>
          <w:rPr/>
          <w:t>318446, Numbers 19:12</w:t>
        </w:r>
      </w:hyperlink>
    </w:p>
    <w:p>
      <w:pPr>
        <w:pStyle w:val="Hebrew"/>
      </w:pPr>
      <w:r>
        <w:t xml:space="preserve">ה֣וּא יִתְחַטָּא־בֹ֞ו בַּיֹּ֧ום הַשְּׁלִישִׁ֛י </w:t>
      </w:r>
    </w:p>
    <w:p>
      <w:pPr>
        <w:pStyle w:val="Hebrew"/>
      </w:pPr>
      <w:r>
        <w:rPr>
          <w:color w:val="FF0000"/>
          <w:vertAlign w:val="superscript"/>
          <w:rtl/>
        </w:rPr>
        <w:t>82240</w:t>
      </w:r>
      <w:r>
        <w:rPr>
          <w:rFonts w:ascii="Times New Roman" w:hAnsi="Times New Roman"/>
          <w:color w:val="828282"/>
          <w:rtl/>
        </w:rPr>
        <w:t xml:space="preserve">ה֣וּא </w:t>
      </w:r>
      <w:r>
        <w:rPr>
          <w:color w:val="FF0000"/>
          <w:vertAlign w:val="superscript"/>
          <w:rtl/>
        </w:rPr>
        <w:t>82241</w:t>
      </w:r>
      <w:r>
        <w:rPr>
          <w:rFonts w:ascii="Times New Roman" w:hAnsi="Times New Roman"/>
          <w:color w:val="828282"/>
          <w:rtl/>
        </w:rPr>
        <w:t>יִתְחַטָּא־</w:t>
      </w:r>
      <w:r>
        <w:rPr>
          <w:color w:val="FF0000"/>
          <w:vertAlign w:val="superscript"/>
          <w:rtl/>
        </w:rPr>
        <w:t>82242</w:t>
      </w:r>
      <w:r>
        <w:rPr>
          <w:rFonts w:ascii="Times New Roman" w:hAnsi="Times New Roman"/>
          <w:color w:val="828282"/>
          <w:rtl/>
        </w:rPr>
        <w:t xml:space="preserve">בֹ֞ו </w:t>
      </w:r>
      <w:r>
        <w:rPr>
          <w:color w:val="FF0000"/>
          <w:vertAlign w:val="superscript"/>
          <w:rtl/>
        </w:rPr>
        <w:t>82243</w:t>
      </w:r>
      <w:r>
        <w:rPr>
          <w:rFonts w:ascii="Times New Roman" w:hAnsi="Times New Roman"/>
          <w:color w:val="828282"/>
          <w:rtl/>
        </w:rPr>
        <w:t>בַּ</w:t>
      </w:r>
      <w:r>
        <w:rPr>
          <w:color w:val="FF0000"/>
          <w:vertAlign w:val="superscript"/>
          <w:rtl/>
        </w:rPr>
        <w:t>82244</w:t>
      </w:r>
      <w:r>
        <w:rPr>
          <w:rFonts w:ascii="Times New Roman" w:hAnsi="Times New Roman"/>
          <w:color w:val="828282"/>
          <w:rtl/>
        </w:rPr>
      </w:r>
      <w:r>
        <w:rPr>
          <w:color w:val="FF0000"/>
          <w:vertAlign w:val="superscript"/>
          <w:rtl/>
        </w:rPr>
        <w:t>82245</w:t>
      </w:r>
      <w:r>
        <w:rPr>
          <w:rFonts w:ascii="Times New Roman" w:hAnsi="Times New Roman"/>
          <w:color w:val="828282"/>
          <w:rtl/>
        </w:rPr>
        <w:t xml:space="preserve">יֹּ֧ום </w:t>
      </w:r>
      <w:r>
        <w:rPr>
          <w:color w:val="FF0000"/>
          <w:vertAlign w:val="superscript"/>
          <w:rtl/>
        </w:rPr>
        <w:t>82246</w:t>
      </w:r>
      <w:r>
        <w:rPr>
          <w:rFonts w:ascii="Times New Roman" w:hAnsi="Times New Roman"/>
          <w:color w:val="828282"/>
          <w:rtl/>
        </w:rPr>
        <w:t>הַ</w:t>
      </w:r>
      <w:r>
        <w:rPr>
          <w:color w:val="FF0000"/>
          <w:vertAlign w:val="superscript"/>
          <w:rtl/>
        </w:rPr>
        <w:t>82247</w:t>
      </w:r>
      <w:r>
        <w:rPr>
          <w:rFonts w:ascii="Times New Roman" w:hAnsi="Times New Roman"/>
          <w:color w:val="828282"/>
          <w:rtl/>
        </w:rPr>
        <w:t xml:space="preserve">שְּׁלִישִׁ֛י </w:t>
      </w:r>
    </w:p>
    <w:p>
      <w:pPr>
        <w:pStyle w:val="Hebrew"/>
      </w:pPr>
      <w:r>
        <w:rPr>
          <w:color w:val="828282"/>
        </w:rPr>
        <w:t xml:space="preserve">ה֣וּא יִתְחַטָּא־בֹ֞ו בַּיֹּ֧ום הַשְּׁלִישִׁ֛י וּבַיֹּ֥ום הַשְּׁבִיעִ֖י יִטְהָ֑ר וְאִם־לֹ֨א יִתְחַטָּ֜א בַּיֹּ֧ום הַשְּׁלִישִׁ֛י וּבַיֹּ֥ום הַשְּׁבִיעִ֖י לֹ֥א יִטְהָֽר׃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318446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318446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432450</w:t>
            </w:r>
          </w:p>
        </w:tc>
        <w:tc>
          <w:tcPr>
            <w:tcW w:type="auto" w:w="1728"/>
          </w:tcPr>
          <w:p>
            <w:r>
              <w:t>time_phrase</w:t>
            </w:r>
          </w:p>
        </w:tc>
        <w:tc>
          <w:tcPr>
            <w:tcW w:type="auto" w:w="1728"/>
          </w:tcPr>
          <w:p>
            <w:r>
              <w:t xml:space="preserve">בַּיֹּ֧ום הַשְּׁלִישִׁ֛י </w:t>
            </w:r>
          </w:p>
        </w:tc>
        <w:tc>
          <w:tcPr>
            <w:tcW w:type="auto" w:w="1728"/>
          </w:tcPr>
          <w:p>
            <w:r/>
          </w:p>
        </w:tc>
      </w:tr>
      <w:tr>
        <w:tc>
          <w:tcPr>
            <w:tcW w:type="auto" w:w="1728"/>
          </w:tcPr>
          <w:p>
            <w:r>
              <w:t>tense</w:t>
            </w:r>
          </w:p>
        </w:tc>
        <w:tc>
          <w:tcPr>
            <w:tcW w:type="auto" w:w="1728"/>
          </w:tcPr>
          <w:p>
            <w:r>
              <w:t>82241</w:t>
            </w:r>
          </w:p>
        </w:tc>
        <w:tc>
          <w:tcPr>
            <w:tcW w:type="auto" w:w="1728"/>
          </w:tcPr>
          <w:p>
            <w:r>
              <w:t>verb</w:t>
            </w:r>
          </w:p>
        </w:tc>
        <w:tc>
          <w:tcPr>
            <w:tcW w:type="auto" w:w="1728"/>
          </w:tcPr>
          <w:p>
            <w:r>
              <w:t>יִתְחַטָּא־</w:t>
            </w:r>
          </w:p>
        </w:tc>
        <w:tc>
          <w:tcPr>
            <w:tcW w:type="auto" w:w="1728"/>
          </w:tcPr>
          <w:p>
            <w:r/>
          </w:p>
        </w:tc>
      </w:tr>
    </w:tbl>
    <w:p>
      <w:r>
        <w:br/>
      </w:r>
    </w:p>
    <w:p>
      <w:pPr>
        <w:pStyle w:val="Reference"/>
      </w:pPr>
      <w:hyperlink r:id="rId665">
        <w:r>
          <w:rPr/>
          <w:t>318447, Numbers 19:12</w:t>
        </w:r>
      </w:hyperlink>
    </w:p>
    <w:p>
      <w:pPr>
        <w:pStyle w:val="Hebrew"/>
      </w:pPr>
      <w:r>
        <w:t xml:space="preserve">וּבַיֹּ֥ום הַשְּׁבִיעִ֖י יִטְהָ֑ר </w:t>
      </w:r>
    </w:p>
    <w:p>
      <w:pPr>
        <w:pStyle w:val="Hebrew"/>
      </w:pPr>
      <w:r>
        <w:rPr>
          <w:color w:val="FF0000"/>
          <w:vertAlign w:val="superscript"/>
          <w:rtl/>
        </w:rPr>
        <w:t>82248</w:t>
      </w:r>
      <w:r>
        <w:rPr>
          <w:rFonts w:ascii="Times New Roman" w:hAnsi="Times New Roman"/>
          <w:color w:val="828282"/>
          <w:rtl/>
        </w:rPr>
        <w:t>וּ</w:t>
      </w:r>
      <w:r>
        <w:rPr>
          <w:color w:val="FF0000"/>
          <w:vertAlign w:val="superscript"/>
          <w:rtl/>
        </w:rPr>
        <w:t>82249</w:t>
      </w:r>
      <w:r>
        <w:rPr>
          <w:rFonts w:ascii="Times New Roman" w:hAnsi="Times New Roman"/>
          <w:color w:val="828282"/>
          <w:rtl/>
        </w:rPr>
        <w:t>בַ</w:t>
      </w:r>
      <w:r>
        <w:rPr>
          <w:color w:val="FF0000"/>
          <w:vertAlign w:val="superscript"/>
          <w:rtl/>
        </w:rPr>
        <w:t>82250</w:t>
      </w:r>
      <w:r>
        <w:rPr>
          <w:rFonts w:ascii="Times New Roman" w:hAnsi="Times New Roman"/>
          <w:color w:val="828282"/>
          <w:rtl/>
        </w:rPr>
      </w:r>
      <w:r>
        <w:rPr>
          <w:color w:val="FF0000"/>
          <w:vertAlign w:val="superscript"/>
          <w:rtl/>
        </w:rPr>
        <w:t>82251</w:t>
      </w:r>
      <w:r>
        <w:rPr>
          <w:rFonts w:ascii="Times New Roman" w:hAnsi="Times New Roman"/>
          <w:color w:val="828282"/>
          <w:rtl/>
        </w:rPr>
        <w:t xml:space="preserve">יֹּ֥ום </w:t>
      </w:r>
      <w:r>
        <w:rPr>
          <w:color w:val="FF0000"/>
          <w:vertAlign w:val="superscript"/>
          <w:rtl/>
        </w:rPr>
        <w:t>82252</w:t>
      </w:r>
      <w:r>
        <w:rPr>
          <w:rFonts w:ascii="Times New Roman" w:hAnsi="Times New Roman"/>
          <w:color w:val="828282"/>
          <w:rtl/>
        </w:rPr>
        <w:t>הַ</w:t>
      </w:r>
      <w:r>
        <w:rPr>
          <w:color w:val="FF0000"/>
          <w:vertAlign w:val="superscript"/>
          <w:rtl/>
        </w:rPr>
        <w:t>82253</w:t>
      </w:r>
      <w:r>
        <w:rPr>
          <w:rFonts w:ascii="Times New Roman" w:hAnsi="Times New Roman"/>
          <w:color w:val="828282"/>
          <w:rtl/>
        </w:rPr>
        <w:t xml:space="preserve">שְּׁבִיעִ֖י </w:t>
      </w:r>
      <w:r>
        <w:rPr>
          <w:color w:val="FF0000"/>
          <w:vertAlign w:val="superscript"/>
          <w:rtl/>
        </w:rPr>
        <w:t>82254</w:t>
      </w:r>
      <w:r>
        <w:rPr>
          <w:rFonts w:ascii="Times New Roman" w:hAnsi="Times New Roman"/>
          <w:color w:val="828282"/>
          <w:rtl/>
        </w:rPr>
        <w:t xml:space="preserve">יִטְהָ֑ר </w:t>
      </w:r>
    </w:p>
    <w:p>
      <w:pPr>
        <w:pStyle w:val="Hebrew"/>
      </w:pPr>
      <w:r>
        <w:rPr>
          <w:color w:val="828282"/>
        </w:rPr>
        <w:t xml:space="preserve">ה֣וּא יִתְחַטָּא־בֹ֞ו בַּיֹּ֧ום הַשְּׁלִישִׁ֛י וּבַיֹּ֥ום הַשְּׁבִיעִ֖י יִטְהָ֑ר וְאִם־לֹ֨א יִתְחַטָּ֜א בַּיֹּ֧ום הַשְּׁלִישִׁ֛י וּבַיֹּ֥ום הַשְּׁבִיעִ֖י לֹ֥א יִטְהָֽר׃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318447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318447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432452</w:t>
            </w:r>
          </w:p>
        </w:tc>
        <w:tc>
          <w:tcPr>
            <w:tcW w:type="auto" w:w="1728"/>
          </w:tcPr>
          <w:p>
            <w:r>
              <w:t>time_phrase</w:t>
            </w:r>
          </w:p>
        </w:tc>
        <w:tc>
          <w:tcPr>
            <w:tcW w:type="auto" w:w="1728"/>
          </w:tcPr>
          <w:p>
            <w:r>
              <w:t xml:space="preserve">בַיֹּ֥ום הַשְּׁבִיעִ֖י </w:t>
            </w:r>
          </w:p>
        </w:tc>
        <w:tc>
          <w:tcPr>
            <w:tcW w:type="auto" w:w="1728"/>
          </w:tcPr>
          <w:p>
            <w:r/>
          </w:p>
        </w:tc>
      </w:tr>
      <w:tr>
        <w:tc>
          <w:tcPr>
            <w:tcW w:type="auto" w:w="1728"/>
          </w:tcPr>
          <w:p>
            <w:r>
              <w:t>tense</w:t>
            </w:r>
          </w:p>
        </w:tc>
        <w:tc>
          <w:tcPr>
            <w:tcW w:type="auto" w:w="1728"/>
          </w:tcPr>
          <w:p>
            <w:r>
              <w:t>82254</w:t>
            </w:r>
          </w:p>
        </w:tc>
        <w:tc>
          <w:tcPr>
            <w:tcW w:type="auto" w:w="1728"/>
          </w:tcPr>
          <w:p>
            <w:r>
              <w:t>verb</w:t>
            </w:r>
          </w:p>
        </w:tc>
        <w:tc>
          <w:tcPr>
            <w:tcW w:type="auto" w:w="1728"/>
          </w:tcPr>
          <w:p>
            <w:r>
              <w:t xml:space="preserve">יִטְהָ֑ר </w:t>
            </w:r>
          </w:p>
        </w:tc>
        <w:tc>
          <w:tcPr>
            <w:tcW w:type="auto" w:w="1728"/>
          </w:tcPr>
          <w:p>
            <w:r/>
          </w:p>
        </w:tc>
      </w:tr>
    </w:tbl>
    <w:p>
      <w:r>
        <w:br/>
      </w:r>
    </w:p>
    <w:p>
      <w:pPr>
        <w:pStyle w:val="Reference"/>
      </w:pPr>
      <w:hyperlink r:id="rId665">
        <w:r>
          <w:rPr/>
          <w:t>318448, Numbers 19:12</w:t>
        </w:r>
      </w:hyperlink>
    </w:p>
    <w:p>
      <w:pPr>
        <w:pStyle w:val="Hebrew"/>
      </w:pPr>
      <w:r>
        <w:t xml:space="preserve">וְאִם־לֹ֨א יִתְחַטָּ֜א בַּיֹּ֧ום הַשְּׁלִישִׁ֛י </w:t>
      </w:r>
    </w:p>
    <w:p>
      <w:pPr>
        <w:pStyle w:val="Hebrew"/>
      </w:pPr>
      <w:r>
        <w:rPr>
          <w:color w:val="FF0000"/>
          <w:vertAlign w:val="superscript"/>
          <w:rtl/>
        </w:rPr>
        <w:t>82255</w:t>
      </w:r>
      <w:r>
        <w:rPr>
          <w:rFonts w:ascii="Times New Roman" w:hAnsi="Times New Roman"/>
          <w:color w:val="828282"/>
          <w:rtl/>
        </w:rPr>
        <w:t>וְ</w:t>
      </w:r>
      <w:r>
        <w:rPr>
          <w:color w:val="FF0000"/>
          <w:vertAlign w:val="superscript"/>
          <w:rtl/>
        </w:rPr>
        <w:t>82256</w:t>
      </w:r>
      <w:r>
        <w:rPr>
          <w:rFonts w:ascii="Times New Roman" w:hAnsi="Times New Roman"/>
          <w:color w:val="828282"/>
          <w:rtl/>
        </w:rPr>
        <w:t>אִם־</w:t>
      </w:r>
      <w:r>
        <w:rPr>
          <w:color w:val="FF0000"/>
          <w:vertAlign w:val="superscript"/>
          <w:rtl/>
        </w:rPr>
        <w:t>82257</w:t>
      </w:r>
      <w:r>
        <w:rPr>
          <w:rFonts w:ascii="Times New Roman" w:hAnsi="Times New Roman"/>
          <w:color w:val="828282"/>
          <w:rtl/>
        </w:rPr>
        <w:t xml:space="preserve">לֹ֨א </w:t>
      </w:r>
      <w:r>
        <w:rPr>
          <w:color w:val="FF0000"/>
          <w:vertAlign w:val="superscript"/>
          <w:rtl/>
        </w:rPr>
        <w:t>82258</w:t>
      </w:r>
      <w:r>
        <w:rPr>
          <w:rFonts w:ascii="Times New Roman" w:hAnsi="Times New Roman"/>
          <w:color w:val="828282"/>
          <w:rtl/>
        </w:rPr>
        <w:t xml:space="preserve">יִתְחַטָּ֜א </w:t>
      </w:r>
      <w:r>
        <w:rPr>
          <w:color w:val="FF0000"/>
          <w:vertAlign w:val="superscript"/>
          <w:rtl/>
        </w:rPr>
        <w:t>82259</w:t>
      </w:r>
      <w:r>
        <w:rPr>
          <w:rFonts w:ascii="Times New Roman" w:hAnsi="Times New Roman"/>
          <w:color w:val="828282"/>
          <w:rtl/>
        </w:rPr>
        <w:t>בַּ</w:t>
      </w:r>
      <w:r>
        <w:rPr>
          <w:color w:val="FF0000"/>
          <w:vertAlign w:val="superscript"/>
          <w:rtl/>
        </w:rPr>
        <w:t>82260</w:t>
      </w:r>
      <w:r>
        <w:rPr>
          <w:rFonts w:ascii="Times New Roman" w:hAnsi="Times New Roman"/>
          <w:color w:val="828282"/>
          <w:rtl/>
        </w:rPr>
      </w:r>
      <w:r>
        <w:rPr>
          <w:color w:val="FF0000"/>
          <w:vertAlign w:val="superscript"/>
          <w:rtl/>
        </w:rPr>
        <w:t>82261</w:t>
      </w:r>
      <w:r>
        <w:rPr>
          <w:rFonts w:ascii="Times New Roman" w:hAnsi="Times New Roman"/>
          <w:color w:val="828282"/>
          <w:rtl/>
        </w:rPr>
        <w:t xml:space="preserve">יֹּ֧ום </w:t>
      </w:r>
      <w:r>
        <w:rPr>
          <w:color w:val="FF0000"/>
          <w:vertAlign w:val="superscript"/>
          <w:rtl/>
        </w:rPr>
        <w:t>82262</w:t>
      </w:r>
      <w:r>
        <w:rPr>
          <w:rFonts w:ascii="Times New Roman" w:hAnsi="Times New Roman"/>
          <w:color w:val="828282"/>
          <w:rtl/>
        </w:rPr>
        <w:t>הַ</w:t>
      </w:r>
      <w:r>
        <w:rPr>
          <w:color w:val="FF0000"/>
          <w:vertAlign w:val="superscript"/>
          <w:rtl/>
        </w:rPr>
        <w:t>82263</w:t>
      </w:r>
      <w:r>
        <w:rPr>
          <w:rFonts w:ascii="Times New Roman" w:hAnsi="Times New Roman"/>
          <w:color w:val="828282"/>
          <w:rtl/>
        </w:rPr>
        <w:t xml:space="preserve">שְּׁלִישִׁ֛י </w:t>
      </w:r>
    </w:p>
    <w:p>
      <w:pPr>
        <w:pStyle w:val="Hebrew"/>
      </w:pPr>
      <w:r>
        <w:rPr>
          <w:color w:val="828282"/>
        </w:rPr>
        <w:t xml:space="preserve">ה֣וּא יִתְחַטָּא־בֹ֞ו בַּיֹּ֧ום הַשְּׁלִישִׁ֛י וּבַיֹּ֥ום הַשְּׁבִיעִ֖י יִטְהָ֑ר וְאִם־לֹ֨א יִתְחַטָּ֜א בַּיֹּ֧ום הַשְּׁלִישִׁ֛י וּבַיֹּ֥ום הַשְּׁבִיעִ֖י לֹ֥א יִטְהָֽר׃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318448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318448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432458</w:t>
            </w:r>
          </w:p>
        </w:tc>
        <w:tc>
          <w:tcPr>
            <w:tcW w:type="auto" w:w="1728"/>
          </w:tcPr>
          <w:p>
            <w:r>
              <w:t>time_phrase</w:t>
            </w:r>
          </w:p>
        </w:tc>
        <w:tc>
          <w:tcPr>
            <w:tcW w:type="auto" w:w="1728"/>
          </w:tcPr>
          <w:p>
            <w:r>
              <w:t xml:space="preserve">בַּיֹּ֧ום הַשְּׁלִישִׁ֛י </w:t>
            </w:r>
          </w:p>
        </w:tc>
        <w:tc>
          <w:tcPr>
            <w:tcW w:type="auto" w:w="1728"/>
          </w:tcPr>
          <w:p>
            <w:r/>
          </w:p>
        </w:tc>
      </w:tr>
      <w:tr>
        <w:tc>
          <w:tcPr>
            <w:tcW w:type="auto" w:w="1728"/>
          </w:tcPr>
          <w:p>
            <w:r>
              <w:t>tense</w:t>
            </w:r>
          </w:p>
        </w:tc>
        <w:tc>
          <w:tcPr>
            <w:tcW w:type="auto" w:w="1728"/>
          </w:tcPr>
          <w:p>
            <w:r>
              <w:t>82258</w:t>
            </w:r>
          </w:p>
        </w:tc>
        <w:tc>
          <w:tcPr>
            <w:tcW w:type="auto" w:w="1728"/>
          </w:tcPr>
          <w:p>
            <w:r>
              <w:t>verb</w:t>
            </w:r>
          </w:p>
        </w:tc>
        <w:tc>
          <w:tcPr>
            <w:tcW w:type="auto" w:w="1728"/>
          </w:tcPr>
          <w:p>
            <w:r>
              <w:t xml:space="preserve">יִתְחַטָּ֜א </w:t>
            </w:r>
          </w:p>
        </w:tc>
        <w:tc>
          <w:tcPr>
            <w:tcW w:type="auto" w:w="1728"/>
          </w:tcPr>
          <w:p>
            <w:r/>
          </w:p>
        </w:tc>
      </w:tr>
    </w:tbl>
    <w:p>
      <w:r>
        <w:br/>
      </w:r>
    </w:p>
    <w:p>
      <w:pPr>
        <w:pStyle w:val="Reference"/>
      </w:pPr>
      <w:hyperlink r:id="rId665">
        <w:r>
          <w:rPr/>
          <w:t>318449, Numbers 19:12</w:t>
        </w:r>
      </w:hyperlink>
    </w:p>
    <w:p>
      <w:pPr>
        <w:pStyle w:val="Hebrew"/>
      </w:pPr>
      <w:r>
        <w:t xml:space="preserve">וּבַיֹּ֥ום הַשְּׁבִיעִ֖י לֹ֥א יִטְהָֽר׃ </w:t>
      </w:r>
    </w:p>
    <w:p>
      <w:pPr>
        <w:pStyle w:val="Hebrew"/>
      </w:pPr>
      <w:r>
        <w:rPr>
          <w:color w:val="FF0000"/>
          <w:vertAlign w:val="superscript"/>
          <w:rtl/>
        </w:rPr>
        <w:t>82264</w:t>
      </w:r>
      <w:r>
        <w:rPr>
          <w:rFonts w:ascii="Times New Roman" w:hAnsi="Times New Roman"/>
          <w:color w:val="828282"/>
          <w:rtl/>
        </w:rPr>
        <w:t>וּ</w:t>
      </w:r>
      <w:r>
        <w:rPr>
          <w:color w:val="FF0000"/>
          <w:vertAlign w:val="superscript"/>
          <w:rtl/>
        </w:rPr>
        <w:t>82265</w:t>
      </w:r>
      <w:r>
        <w:rPr>
          <w:rFonts w:ascii="Times New Roman" w:hAnsi="Times New Roman"/>
          <w:color w:val="828282"/>
          <w:rtl/>
        </w:rPr>
        <w:t>בַ</w:t>
      </w:r>
      <w:r>
        <w:rPr>
          <w:color w:val="FF0000"/>
          <w:vertAlign w:val="superscript"/>
          <w:rtl/>
        </w:rPr>
        <w:t>82266</w:t>
      </w:r>
      <w:r>
        <w:rPr>
          <w:rFonts w:ascii="Times New Roman" w:hAnsi="Times New Roman"/>
          <w:color w:val="828282"/>
          <w:rtl/>
        </w:rPr>
      </w:r>
      <w:r>
        <w:rPr>
          <w:color w:val="FF0000"/>
          <w:vertAlign w:val="superscript"/>
          <w:rtl/>
        </w:rPr>
        <w:t>82267</w:t>
      </w:r>
      <w:r>
        <w:rPr>
          <w:rFonts w:ascii="Times New Roman" w:hAnsi="Times New Roman"/>
          <w:color w:val="828282"/>
          <w:rtl/>
        </w:rPr>
        <w:t xml:space="preserve">יֹּ֥ום </w:t>
      </w:r>
      <w:r>
        <w:rPr>
          <w:color w:val="FF0000"/>
          <w:vertAlign w:val="superscript"/>
          <w:rtl/>
        </w:rPr>
        <w:t>82268</w:t>
      </w:r>
      <w:r>
        <w:rPr>
          <w:rFonts w:ascii="Times New Roman" w:hAnsi="Times New Roman"/>
          <w:color w:val="828282"/>
          <w:rtl/>
        </w:rPr>
        <w:t>הַ</w:t>
      </w:r>
      <w:r>
        <w:rPr>
          <w:color w:val="FF0000"/>
          <w:vertAlign w:val="superscript"/>
          <w:rtl/>
        </w:rPr>
        <w:t>82269</w:t>
      </w:r>
      <w:r>
        <w:rPr>
          <w:rFonts w:ascii="Times New Roman" w:hAnsi="Times New Roman"/>
          <w:color w:val="828282"/>
          <w:rtl/>
        </w:rPr>
        <w:t xml:space="preserve">שְּׁבִיעִ֖י </w:t>
      </w:r>
      <w:r>
        <w:rPr>
          <w:color w:val="FF0000"/>
          <w:vertAlign w:val="superscript"/>
          <w:rtl/>
        </w:rPr>
        <w:t>82270</w:t>
      </w:r>
      <w:r>
        <w:rPr>
          <w:rFonts w:ascii="Times New Roman" w:hAnsi="Times New Roman"/>
          <w:color w:val="828282"/>
          <w:rtl/>
        </w:rPr>
        <w:t xml:space="preserve">לֹ֥א </w:t>
      </w:r>
      <w:r>
        <w:rPr>
          <w:color w:val="FF0000"/>
          <w:vertAlign w:val="superscript"/>
          <w:rtl/>
        </w:rPr>
        <w:t>82271</w:t>
      </w:r>
      <w:r>
        <w:rPr>
          <w:rFonts w:ascii="Times New Roman" w:hAnsi="Times New Roman"/>
          <w:color w:val="828282"/>
          <w:rtl/>
        </w:rPr>
        <w:t xml:space="preserve">יִטְהָֽר׃ </w:t>
      </w:r>
    </w:p>
    <w:p>
      <w:pPr>
        <w:pStyle w:val="Hebrew"/>
      </w:pPr>
      <w:r>
        <w:rPr>
          <w:color w:val="828282"/>
        </w:rPr>
        <w:t xml:space="preserve">ה֣וּא יִתְחַטָּא־בֹ֞ו בַּיֹּ֧ום הַשְּׁלִישִׁ֛י וּבַיֹּ֥ום הַשְּׁבִיעִ֖י יִטְהָ֑ר וְאִם־לֹ֨א יִתְחַטָּ֜א בַּיֹּ֧ום הַשְּׁלִישִׁ֛י וּבַיֹּ֥ום הַשְּׁבִיעִ֖י לֹ֥א יִטְהָֽר׃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318449</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318449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432460</w:t>
            </w:r>
          </w:p>
        </w:tc>
        <w:tc>
          <w:tcPr>
            <w:tcW w:type="auto" w:w="1728"/>
          </w:tcPr>
          <w:p>
            <w:r>
              <w:t>time_phrase</w:t>
            </w:r>
          </w:p>
        </w:tc>
        <w:tc>
          <w:tcPr>
            <w:tcW w:type="auto" w:w="1728"/>
          </w:tcPr>
          <w:p>
            <w:r>
              <w:t xml:space="preserve">בַיֹּ֥ום הַשְּׁבִיעִ֖י </w:t>
            </w:r>
          </w:p>
        </w:tc>
        <w:tc>
          <w:tcPr>
            <w:tcW w:type="auto" w:w="1728"/>
          </w:tcPr>
          <w:p>
            <w:r/>
          </w:p>
        </w:tc>
      </w:tr>
      <w:tr>
        <w:tc>
          <w:tcPr>
            <w:tcW w:type="auto" w:w="1728"/>
          </w:tcPr>
          <w:p>
            <w:r>
              <w:t>tense</w:t>
            </w:r>
          </w:p>
        </w:tc>
        <w:tc>
          <w:tcPr>
            <w:tcW w:type="auto" w:w="1728"/>
          </w:tcPr>
          <w:p>
            <w:r>
              <w:t>82271</w:t>
            </w:r>
          </w:p>
        </w:tc>
        <w:tc>
          <w:tcPr>
            <w:tcW w:type="auto" w:w="1728"/>
          </w:tcPr>
          <w:p>
            <w:r>
              <w:t>verb</w:t>
            </w:r>
          </w:p>
        </w:tc>
        <w:tc>
          <w:tcPr>
            <w:tcW w:type="auto" w:w="1728"/>
          </w:tcPr>
          <w:p>
            <w:r>
              <w:t xml:space="preserve">יִטְהָֽר׃ </w:t>
            </w:r>
          </w:p>
        </w:tc>
        <w:tc>
          <w:tcPr>
            <w:tcW w:type="auto" w:w="1728"/>
          </w:tcPr>
          <w:p>
            <w:r/>
          </w:p>
        </w:tc>
      </w:tr>
    </w:tbl>
    <w:p>
      <w:r>
        <w:br/>
      </w:r>
    </w:p>
    <w:p>
      <w:pPr>
        <w:pStyle w:val="Reference"/>
      </w:pPr>
      <w:hyperlink r:id="rId666">
        <w:r>
          <w:rPr/>
          <w:t>318462, Numbers 19:14</w:t>
        </w:r>
      </w:hyperlink>
    </w:p>
    <w:p>
      <w:pPr>
        <w:pStyle w:val="Hebrew"/>
      </w:pPr>
      <w:r>
        <w:t xml:space="preserve">כָּל־וְכָל־יִטְמָ֖א שִׁבְעַ֥ת יָמִֽים׃ </w:t>
      </w:r>
    </w:p>
    <w:p>
      <w:pPr>
        <w:pStyle w:val="Hebrew"/>
      </w:pPr>
      <w:r>
        <w:rPr>
          <w:color w:val="FF0000"/>
          <w:vertAlign w:val="superscript"/>
          <w:rtl/>
        </w:rPr>
        <w:t>82317</w:t>
      </w:r>
      <w:r>
        <w:rPr>
          <w:rFonts w:ascii="Times New Roman" w:hAnsi="Times New Roman"/>
          <w:color w:val="828282"/>
          <w:rtl/>
        </w:rPr>
        <w:t>כָּל־</w:t>
      </w:r>
      <w:r>
        <w:rPr>
          <w:color w:val="FF0000"/>
          <w:vertAlign w:val="superscript"/>
          <w:rtl/>
        </w:rPr>
        <w:t>82323</w:t>
      </w:r>
      <w:r>
        <w:rPr>
          <w:rFonts w:ascii="Times New Roman" w:hAnsi="Times New Roman"/>
          <w:color w:val="828282"/>
          <w:rtl/>
        </w:rPr>
        <w:t>וְ</w:t>
      </w:r>
      <w:r>
        <w:rPr>
          <w:color w:val="FF0000"/>
          <w:vertAlign w:val="superscript"/>
          <w:rtl/>
        </w:rPr>
        <w:t>82324</w:t>
      </w:r>
      <w:r>
        <w:rPr>
          <w:rFonts w:ascii="Times New Roman" w:hAnsi="Times New Roman"/>
          <w:color w:val="828282"/>
          <w:rtl/>
        </w:rPr>
        <w:t>כָל־</w:t>
      </w:r>
      <w:r>
        <w:rPr>
          <w:color w:val="FF0000"/>
          <w:vertAlign w:val="superscript"/>
          <w:rtl/>
        </w:rPr>
        <w:t>82329</w:t>
      </w:r>
      <w:r>
        <w:rPr>
          <w:rFonts w:ascii="Times New Roman" w:hAnsi="Times New Roman"/>
          <w:color w:val="828282"/>
          <w:rtl/>
        </w:rPr>
        <w:t xml:space="preserve">יִטְמָ֖א </w:t>
      </w:r>
      <w:r>
        <w:rPr>
          <w:color w:val="FF0000"/>
          <w:vertAlign w:val="superscript"/>
          <w:rtl/>
        </w:rPr>
        <w:t>82330</w:t>
      </w:r>
      <w:r>
        <w:rPr>
          <w:rFonts w:ascii="Times New Roman" w:hAnsi="Times New Roman"/>
          <w:color w:val="828282"/>
          <w:rtl/>
        </w:rPr>
        <w:t xml:space="preserve">שִׁבְעַ֥ת </w:t>
      </w:r>
      <w:r>
        <w:rPr>
          <w:color w:val="FF0000"/>
          <w:vertAlign w:val="superscript"/>
          <w:rtl/>
        </w:rPr>
        <w:t>82331</w:t>
      </w:r>
      <w:r>
        <w:rPr>
          <w:rFonts w:ascii="Times New Roman" w:hAnsi="Times New Roman"/>
          <w:color w:val="828282"/>
          <w:rtl/>
        </w:rPr>
        <w:t xml:space="preserve">יָמִֽים׃ </w:t>
      </w:r>
    </w:p>
    <w:p>
      <w:pPr>
        <w:pStyle w:val="Hebrew"/>
      </w:pPr>
      <w:r>
        <w:rPr>
          <w:color w:val="828282"/>
        </w:rPr>
        <w:t xml:space="preserve">זֹ֚את הַתֹּורָ֔ה אָדָ֖ם כִּֽי־יָמ֣וּת בְּאֹ֑הֶל כָּל־הַבָּ֤א אֶל־הָאֹ֨הֶל֙ וְכָל־אֲשֶׁ֣ר בָּאֹ֔הֶל יִטְמָ֖א שִׁבְעַ֥ת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318462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318462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432501</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82329</w:t>
            </w:r>
          </w:p>
        </w:tc>
        <w:tc>
          <w:tcPr>
            <w:tcW w:type="auto" w:w="1728"/>
          </w:tcPr>
          <w:p>
            <w:r>
              <w:t>verb</w:t>
            </w:r>
          </w:p>
        </w:tc>
        <w:tc>
          <w:tcPr>
            <w:tcW w:type="auto" w:w="1728"/>
          </w:tcPr>
          <w:p>
            <w:r>
              <w:t xml:space="preserve">יִטְמָ֖א </w:t>
            </w:r>
          </w:p>
        </w:tc>
        <w:tc>
          <w:tcPr>
            <w:tcW w:type="auto" w:w="1728"/>
          </w:tcPr>
          <w:p>
            <w:r/>
          </w:p>
        </w:tc>
      </w:tr>
    </w:tbl>
    <w:p>
      <w:r>
        <w:br/>
      </w:r>
    </w:p>
    <w:p>
      <w:pPr>
        <w:pStyle w:val="Reference"/>
      </w:pPr>
      <w:hyperlink r:id="rId667">
        <w:r>
          <w:rPr/>
          <w:t>318468, Numbers 19:16</w:t>
        </w:r>
      </w:hyperlink>
    </w:p>
    <w:p>
      <w:pPr>
        <w:pStyle w:val="Hebrew"/>
      </w:pPr>
      <w:r>
        <w:t xml:space="preserve">וְכֹ֨ל יִטְמָ֖א שִׁבְעַ֥ת יָמִֽים׃ </w:t>
      </w:r>
    </w:p>
    <w:p>
      <w:pPr>
        <w:pStyle w:val="Hebrew"/>
      </w:pPr>
      <w:r>
        <w:rPr>
          <w:color w:val="FF0000"/>
          <w:vertAlign w:val="superscript"/>
          <w:rtl/>
        </w:rPr>
        <w:t>82343</w:t>
      </w:r>
      <w:r>
        <w:rPr>
          <w:rFonts w:ascii="Times New Roman" w:hAnsi="Times New Roman"/>
          <w:color w:val="828282"/>
          <w:rtl/>
        </w:rPr>
        <w:t>וְ</w:t>
      </w:r>
      <w:r>
        <w:rPr>
          <w:color w:val="FF0000"/>
          <w:vertAlign w:val="superscript"/>
          <w:rtl/>
        </w:rPr>
        <w:t>82344</w:t>
      </w:r>
      <w:r>
        <w:rPr>
          <w:rFonts w:ascii="Times New Roman" w:hAnsi="Times New Roman"/>
          <w:color w:val="828282"/>
          <w:rtl/>
        </w:rPr>
        <w:t xml:space="preserve">כֹ֨ל </w:t>
      </w:r>
      <w:r>
        <w:rPr>
          <w:color w:val="FF0000"/>
          <w:vertAlign w:val="superscript"/>
          <w:rtl/>
        </w:rPr>
        <w:t>82364</w:t>
      </w:r>
      <w:r>
        <w:rPr>
          <w:rFonts w:ascii="Times New Roman" w:hAnsi="Times New Roman"/>
          <w:color w:val="828282"/>
          <w:rtl/>
        </w:rPr>
        <w:t xml:space="preserve">יִטְמָ֖א </w:t>
      </w:r>
      <w:r>
        <w:rPr>
          <w:color w:val="FF0000"/>
          <w:vertAlign w:val="superscript"/>
          <w:rtl/>
        </w:rPr>
        <w:t>82365</w:t>
      </w:r>
      <w:r>
        <w:rPr>
          <w:rFonts w:ascii="Times New Roman" w:hAnsi="Times New Roman"/>
          <w:color w:val="828282"/>
          <w:rtl/>
        </w:rPr>
        <w:t xml:space="preserve">שִׁבְעַ֥ת </w:t>
      </w:r>
      <w:r>
        <w:rPr>
          <w:color w:val="FF0000"/>
          <w:vertAlign w:val="superscript"/>
          <w:rtl/>
        </w:rPr>
        <w:t>82366</w:t>
      </w:r>
      <w:r>
        <w:rPr>
          <w:rFonts w:ascii="Times New Roman" w:hAnsi="Times New Roman"/>
          <w:color w:val="828282"/>
          <w:rtl/>
        </w:rPr>
        <w:t xml:space="preserve">יָמִֽים׃ </w:t>
      </w:r>
    </w:p>
    <w:p>
      <w:pPr>
        <w:pStyle w:val="Hebrew"/>
      </w:pPr>
      <w:r>
        <w:rPr>
          <w:color w:val="828282"/>
        </w:rPr>
        <w:t xml:space="preserve">וְכֹ֨ל אֲשֶׁר־יִגַּ֜ע עַל־פְּנֵ֣י הַשָּׂדֶ֗ה בַּֽחֲלַל־חֶ֨רֶב֙ אֹ֣ו בְמֵ֔ת אֹֽו־בְעֶ֥צֶם אָדָ֖ם אֹ֣ו בְקָ֑בֶר יִטְמָ֖א שִׁבְעַ֥ת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318468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318468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432517</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82364</w:t>
            </w:r>
          </w:p>
        </w:tc>
        <w:tc>
          <w:tcPr>
            <w:tcW w:type="auto" w:w="1728"/>
          </w:tcPr>
          <w:p>
            <w:r>
              <w:t>verb</w:t>
            </w:r>
          </w:p>
        </w:tc>
        <w:tc>
          <w:tcPr>
            <w:tcW w:type="auto" w:w="1728"/>
          </w:tcPr>
          <w:p>
            <w:r>
              <w:t xml:space="preserve">יִטְמָ֖א </w:t>
            </w:r>
          </w:p>
        </w:tc>
        <w:tc>
          <w:tcPr>
            <w:tcW w:type="auto" w:w="1728"/>
          </w:tcPr>
          <w:p>
            <w:r/>
          </w:p>
        </w:tc>
      </w:tr>
    </w:tbl>
    <w:p>
      <w:r>
        <w:br/>
      </w:r>
    </w:p>
    <w:p>
      <w:pPr>
        <w:pStyle w:val="Reference"/>
      </w:pPr>
      <w:hyperlink r:id="rId668">
        <w:r>
          <w:rPr/>
          <w:t>318477, Numbers 19:19</w:t>
        </w:r>
      </w:hyperlink>
    </w:p>
    <w:p>
      <w:pPr>
        <w:pStyle w:val="Hebrew"/>
      </w:pPr>
      <w:r>
        <w:t xml:space="preserve">וְהִזָּ֤ה הַטָּהֹר֙ עַל־הַטָּמֵ֔א בַּיֹּ֥ום הַשְּׁלִישִׁ֖י וּבַיֹּ֣ום הַשְּׁבִיעִ֑י </w:t>
      </w:r>
    </w:p>
    <w:p>
      <w:pPr>
        <w:pStyle w:val="Hebrew"/>
      </w:pPr>
      <w:r>
        <w:rPr>
          <w:color w:val="FF0000"/>
          <w:vertAlign w:val="superscript"/>
          <w:rtl/>
        </w:rPr>
        <w:t>82430</w:t>
      </w:r>
      <w:r>
        <w:rPr>
          <w:rFonts w:ascii="Times New Roman" w:hAnsi="Times New Roman"/>
          <w:color w:val="828282"/>
          <w:rtl/>
        </w:rPr>
        <w:t>וְ</w:t>
      </w:r>
      <w:r>
        <w:rPr>
          <w:color w:val="FF0000"/>
          <w:vertAlign w:val="superscript"/>
          <w:rtl/>
        </w:rPr>
        <w:t>82431</w:t>
      </w:r>
      <w:r>
        <w:rPr>
          <w:rFonts w:ascii="Times New Roman" w:hAnsi="Times New Roman"/>
          <w:color w:val="828282"/>
          <w:rtl/>
        </w:rPr>
        <w:t xml:space="preserve">הִזָּ֤ה </w:t>
      </w:r>
      <w:r>
        <w:rPr>
          <w:color w:val="FF0000"/>
          <w:vertAlign w:val="superscript"/>
          <w:rtl/>
        </w:rPr>
        <w:t>82432</w:t>
      </w:r>
      <w:r>
        <w:rPr>
          <w:rFonts w:ascii="Times New Roman" w:hAnsi="Times New Roman"/>
          <w:color w:val="828282"/>
          <w:rtl/>
        </w:rPr>
        <w:t>הַ</w:t>
      </w:r>
      <w:r>
        <w:rPr>
          <w:color w:val="FF0000"/>
          <w:vertAlign w:val="superscript"/>
          <w:rtl/>
        </w:rPr>
        <w:t>82433</w:t>
      </w:r>
      <w:r>
        <w:rPr>
          <w:rFonts w:ascii="Times New Roman" w:hAnsi="Times New Roman"/>
          <w:color w:val="828282"/>
          <w:rtl/>
        </w:rPr>
        <w:t xml:space="preserve">טָּהֹר֙ </w:t>
      </w:r>
      <w:r>
        <w:rPr>
          <w:color w:val="FF0000"/>
          <w:vertAlign w:val="superscript"/>
          <w:rtl/>
        </w:rPr>
        <w:t>82434</w:t>
      </w:r>
      <w:r>
        <w:rPr>
          <w:rFonts w:ascii="Times New Roman" w:hAnsi="Times New Roman"/>
          <w:color w:val="828282"/>
          <w:rtl/>
        </w:rPr>
        <w:t>עַל־</w:t>
      </w:r>
      <w:r>
        <w:rPr>
          <w:color w:val="FF0000"/>
          <w:vertAlign w:val="superscript"/>
          <w:rtl/>
        </w:rPr>
        <w:t>82435</w:t>
      </w:r>
      <w:r>
        <w:rPr>
          <w:rFonts w:ascii="Times New Roman" w:hAnsi="Times New Roman"/>
          <w:color w:val="828282"/>
          <w:rtl/>
        </w:rPr>
        <w:t>הַ</w:t>
      </w:r>
      <w:r>
        <w:rPr>
          <w:color w:val="FF0000"/>
          <w:vertAlign w:val="superscript"/>
          <w:rtl/>
        </w:rPr>
        <w:t>82436</w:t>
      </w:r>
      <w:r>
        <w:rPr>
          <w:rFonts w:ascii="Times New Roman" w:hAnsi="Times New Roman"/>
          <w:color w:val="828282"/>
          <w:rtl/>
        </w:rPr>
        <w:t xml:space="preserve">טָּמֵ֔א </w:t>
      </w:r>
      <w:r>
        <w:rPr>
          <w:color w:val="FF0000"/>
          <w:vertAlign w:val="superscript"/>
          <w:rtl/>
        </w:rPr>
        <w:t>82437</w:t>
      </w:r>
      <w:r>
        <w:rPr>
          <w:rFonts w:ascii="Times New Roman" w:hAnsi="Times New Roman"/>
          <w:color w:val="828282"/>
          <w:rtl/>
        </w:rPr>
        <w:t>בַּ</w:t>
      </w:r>
      <w:r>
        <w:rPr>
          <w:color w:val="FF0000"/>
          <w:vertAlign w:val="superscript"/>
          <w:rtl/>
        </w:rPr>
        <w:t>82438</w:t>
      </w:r>
      <w:r>
        <w:rPr>
          <w:rFonts w:ascii="Times New Roman" w:hAnsi="Times New Roman"/>
          <w:color w:val="828282"/>
          <w:rtl/>
        </w:rPr>
      </w:r>
      <w:r>
        <w:rPr>
          <w:color w:val="FF0000"/>
          <w:vertAlign w:val="superscript"/>
          <w:rtl/>
        </w:rPr>
        <w:t>82439</w:t>
      </w:r>
      <w:r>
        <w:rPr>
          <w:rFonts w:ascii="Times New Roman" w:hAnsi="Times New Roman"/>
          <w:color w:val="828282"/>
          <w:rtl/>
        </w:rPr>
        <w:t xml:space="preserve">יֹּ֥ום </w:t>
      </w:r>
      <w:r>
        <w:rPr>
          <w:color w:val="FF0000"/>
          <w:vertAlign w:val="superscript"/>
          <w:rtl/>
        </w:rPr>
        <w:t>82440</w:t>
      </w:r>
      <w:r>
        <w:rPr>
          <w:rFonts w:ascii="Times New Roman" w:hAnsi="Times New Roman"/>
          <w:color w:val="828282"/>
          <w:rtl/>
        </w:rPr>
        <w:t>הַ</w:t>
      </w:r>
      <w:r>
        <w:rPr>
          <w:color w:val="FF0000"/>
          <w:vertAlign w:val="superscript"/>
          <w:rtl/>
        </w:rPr>
        <w:t>82441</w:t>
      </w:r>
      <w:r>
        <w:rPr>
          <w:rFonts w:ascii="Times New Roman" w:hAnsi="Times New Roman"/>
          <w:color w:val="828282"/>
          <w:rtl/>
        </w:rPr>
        <w:t xml:space="preserve">שְּׁלִישִׁ֖י </w:t>
      </w:r>
      <w:r>
        <w:rPr>
          <w:color w:val="FF0000"/>
          <w:vertAlign w:val="superscript"/>
          <w:rtl/>
        </w:rPr>
        <w:t>82442</w:t>
      </w:r>
      <w:r>
        <w:rPr>
          <w:rFonts w:ascii="Times New Roman" w:hAnsi="Times New Roman"/>
          <w:color w:val="828282"/>
          <w:rtl/>
        </w:rPr>
        <w:t>וּ</w:t>
      </w:r>
      <w:r>
        <w:rPr>
          <w:color w:val="FF0000"/>
          <w:vertAlign w:val="superscript"/>
          <w:rtl/>
        </w:rPr>
        <w:t>82443</w:t>
      </w:r>
      <w:r>
        <w:rPr>
          <w:rFonts w:ascii="Times New Roman" w:hAnsi="Times New Roman"/>
          <w:color w:val="828282"/>
          <w:rtl/>
        </w:rPr>
        <w:t>בַ</w:t>
      </w:r>
      <w:r>
        <w:rPr>
          <w:color w:val="FF0000"/>
          <w:vertAlign w:val="superscript"/>
          <w:rtl/>
        </w:rPr>
        <w:t>82444</w:t>
      </w:r>
      <w:r>
        <w:rPr>
          <w:rFonts w:ascii="Times New Roman" w:hAnsi="Times New Roman"/>
          <w:color w:val="828282"/>
          <w:rtl/>
        </w:rPr>
      </w:r>
      <w:r>
        <w:rPr>
          <w:color w:val="FF0000"/>
          <w:vertAlign w:val="superscript"/>
          <w:rtl/>
        </w:rPr>
        <w:t>82445</w:t>
      </w:r>
      <w:r>
        <w:rPr>
          <w:rFonts w:ascii="Times New Roman" w:hAnsi="Times New Roman"/>
          <w:color w:val="828282"/>
          <w:rtl/>
        </w:rPr>
        <w:t xml:space="preserve">יֹּ֣ום </w:t>
      </w:r>
      <w:r>
        <w:rPr>
          <w:color w:val="FF0000"/>
          <w:vertAlign w:val="superscript"/>
          <w:rtl/>
        </w:rPr>
        <w:t>82446</w:t>
      </w:r>
      <w:r>
        <w:rPr>
          <w:rFonts w:ascii="Times New Roman" w:hAnsi="Times New Roman"/>
          <w:color w:val="828282"/>
          <w:rtl/>
        </w:rPr>
        <w:t>הַ</w:t>
      </w:r>
      <w:r>
        <w:rPr>
          <w:color w:val="FF0000"/>
          <w:vertAlign w:val="superscript"/>
          <w:rtl/>
        </w:rPr>
        <w:t>82447</w:t>
      </w:r>
      <w:r>
        <w:rPr>
          <w:rFonts w:ascii="Times New Roman" w:hAnsi="Times New Roman"/>
          <w:color w:val="828282"/>
          <w:rtl/>
        </w:rPr>
        <w:t xml:space="preserve">שְּׁבִיעִ֑י </w:t>
      </w:r>
    </w:p>
    <w:p>
      <w:pPr>
        <w:pStyle w:val="Hebrew"/>
      </w:pPr>
      <w:r>
        <w:rPr>
          <w:color w:val="828282"/>
        </w:rPr>
        <w:t xml:space="preserve">וְהִזָּ֤ה הַטָּהֹר֙ עַל־הַטָּמֵ֔א בַּיֹּ֥ום הַשְּׁלִישִׁ֖י וּבַיֹּ֣ום הַשְּׁבִיעִ֑י וְחִטְּאֹו֙ בַּיֹּ֣ום הַשְּׁבִיעִ֔י וְכִבֶּ֧ס בְּגָדָ֛יו וְרָחַ֥ץ בַּמַּ֖יִם וְטָהֵ֥ר בָּעָֽרֶב׃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318477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318477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432548</w:t>
            </w:r>
          </w:p>
        </w:tc>
        <w:tc>
          <w:tcPr>
            <w:tcW w:type="auto" w:w="1728"/>
          </w:tcPr>
          <w:p>
            <w:r>
              <w:t>time_phrase</w:t>
            </w:r>
          </w:p>
        </w:tc>
        <w:tc>
          <w:tcPr>
            <w:tcW w:type="auto" w:w="1728"/>
          </w:tcPr>
          <w:p>
            <w:r>
              <w:t xml:space="preserve">בַּיֹּ֥ום הַשְּׁלִישִׁ֖י וּבַיֹּ֣ום הַשְּׁבִיעִ֑י </w:t>
            </w:r>
          </w:p>
        </w:tc>
        <w:tc>
          <w:tcPr>
            <w:tcW w:type="auto" w:w="1728"/>
          </w:tcPr>
          <w:p>
            <w:r/>
          </w:p>
        </w:tc>
      </w:tr>
      <w:tr>
        <w:tc>
          <w:tcPr>
            <w:tcW w:type="auto" w:w="1728"/>
          </w:tcPr>
          <w:p>
            <w:r>
              <w:t>tense</w:t>
            </w:r>
          </w:p>
        </w:tc>
        <w:tc>
          <w:tcPr>
            <w:tcW w:type="auto" w:w="1728"/>
          </w:tcPr>
          <w:p>
            <w:r>
              <w:t>82431</w:t>
            </w:r>
          </w:p>
        </w:tc>
        <w:tc>
          <w:tcPr>
            <w:tcW w:type="auto" w:w="1728"/>
          </w:tcPr>
          <w:p>
            <w:r>
              <w:t>verb</w:t>
            </w:r>
          </w:p>
        </w:tc>
        <w:tc>
          <w:tcPr>
            <w:tcW w:type="auto" w:w="1728"/>
          </w:tcPr>
          <w:p>
            <w:r>
              <w:t xml:space="preserve">הִזָּ֤ה </w:t>
            </w:r>
          </w:p>
        </w:tc>
        <w:tc>
          <w:tcPr>
            <w:tcW w:type="auto" w:w="1728"/>
          </w:tcPr>
          <w:p>
            <w:r/>
          </w:p>
        </w:tc>
      </w:tr>
    </w:tbl>
    <w:p>
      <w:r>
        <w:br/>
      </w:r>
    </w:p>
    <w:p>
      <w:pPr>
        <w:pStyle w:val="Reference"/>
      </w:pPr>
      <w:hyperlink r:id="rId668">
        <w:r>
          <w:rPr/>
          <w:t>318478, Numbers 19:19</w:t>
        </w:r>
      </w:hyperlink>
    </w:p>
    <w:p>
      <w:pPr>
        <w:pStyle w:val="Hebrew"/>
      </w:pPr>
      <w:r>
        <w:t xml:space="preserve">וְחִטְּאֹו֙ בַּיֹּ֣ום הַשְּׁבִיעִ֔י </w:t>
      </w:r>
    </w:p>
    <w:p>
      <w:pPr>
        <w:pStyle w:val="Hebrew"/>
      </w:pPr>
      <w:r>
        <w:rPr>
          <w:color w:val="FF0000"/>
          <w:vertAlign w:val="superscript"/>
          <w:rtl/>
        </w:rPr>
        <w:t>82448</w:t>
      </w:r>
      <w:r>
        <w:rPr>
          <w:rFonts w:ascii="Times New Roman" w:hAnsi="Times New Roman"/>
          <w:color w:val="828282"/>
          <w:rtl/>
        </w:rPr>
        <w:t>וְ</w:t>
      </w:r>
      <w:r>
        <w:rPr>
          <w:color w:val="FF0000"/>
          <w:vertAlign w:val="superscript"/>
          <w:rtl/>
        </w:rPr>
        <w:t>82449</w:t>
      </w:r>
      <w:r>
        <w:rPr>
          <w:rFonts w:ascii="Times New Roman" w:hAnsi="Times New Roman"/>
          <w:color w:val="828282"/>
          <w:rtl/>
        </w:rPr>
        <w:t xml:space="preserve">חִטְּאֹו֙ </w:t>
      </w:r>
      <w:r>
        <w:rPr>
          <w:color w:val="FF0000"/>
          <w:vertAlign w:val="superscript"/>
          <w:rtl/>
        </w:rPr>
        <w:t>82450</w:t>
      </w:r>
      <w:r>
        <w:rPr>
          <w:rFonts w:ascii="Times New Roman" w:hAnsi="Times New Roman"/>
          <w:color w:val="828282"/>
          <w:rtl/>
        </w:rPr>
        <w:t>בַּ</w:t>
      </w:r>
      <w:r>
        <w:rPr>
          <w:color w:val="FF0000"/>
          <w:vertAlign w:val="superscript"/>
          <w:rtl/>
        </w:rPr>
        <w:t>82451</w:t>
      </w:r>
      <w:r>
        <w:rPr>
          <w:rFonts w:ascii="Times New Roman" w:hAnsi="Times New Roman"/>
          <w:color w:val="828282"/>
          <w:rtl/>
        </w:rPr>
      </w:r>
      <w:r>
        <w:rPr>
          <w:color w:val="FF0000"/>
          <w:vertAlign w:val="superscript"/>
          <w:rtl/>
        </w:rPr>
        <w:t>82452</w:t>
      </w:r>
      <w:r>
        <w:rPr>
          <w:rFonts w:ascii="Times New Roman" w:hAnsi="Times New Roman"/>
          <w:color w:val="828282"/>
          <w:rtl/>
        </w:rPr>
        <w:t xml:space="preserve">יֹּ֣ום </w:t>
      </w:r>
      <w:r>
        <w:rPr>
          <w:color w:val="FF0000"/>
          <w:vertAlign w:val="superscript"/>
          <w:rtl/>
        </w:rPr>
        <w:t>82453</w:t>
      </w:r>
      <w:r>
        <w:rPr>
          <w:rFonts w:ascii="Times New Roman" w:hAnsi="Times New Roman"/>
          <w:color w:val="828282"/>
          <w:rtl/>
        </w:rPr>
        <w:t>הַ</w:t>
      </w:r>
      <w:r>
        <w:rPr>
          <w:color w:val="FF0000"/>
          <w:vertAlign w:val="superscript"/>
          <w:rtl/>
        </w:rPr>
        <w:t>82454</w:t>
      </w:r>
      <w:r>
        <w:rPr>
          <w:rFonts w:ascii="Times New Roman" w:hAnsi="Times New Roman"/>
          <w:color w:val="828282"/>
          <w:rtl/>
        </w:rPr>
        <w:t xml:space="preserve">שְּׁבִיעִ֔י </w:t>
      </w:r>
    </w:p>
    <w:p>
      <w:pPr>
        <w:pStyle w:val="Hebrew"/>
      </w:pPr>
      <w:r>
        <w:rPr>
          <w:color w:val="828282"/>
        </w:rPr>
        <w:t xml:space="preserve">וְהִזָּ֤ה הַטָּהֹר֙ עַל־הַטָּמֵ֔א בַּיֹּ֥ום הַשְּׁלִישִׁ֖י וּבַיֹּ֣ום הַשְּׁבִיעִ֑י וְחִטְּאֹו֙ בַּיֹּ֣ום הַשְּׁבִיעִ֔י וְכִבֶּ֧ס בְּגָדָ֛יו וְרָחַ֥ץ בַּמַּ֖יִם וְטָהֵ֥ר בָּעָֽרֶב׃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318478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318478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432551</w:t>
            </w:r>
          </w:p>
        </w:tc>
        <w:tc>
          <w:tcPr>
            <w:tcW w:type="auto" w:w="1728"/>
          </w:tcPr>
          <w:p>
            <w:r>
              <w:t>time_phrase</w:t>
            </w:r>
          </w:p>
        </w:tc>
        <w:tc>
          <w:tcPr>
            <w:tcW w:type="auto" w:w="1728"/>
          </w:tcPr>
          <w:p>
            <w:r>
              <w:t xml:space="preserve">בַּיֹּ֣ום הַשְּׁבִיעִ֔י </w:t>
            </w:r>
          </w:p>
        </w:tc>
        <w:tc>
          <w:tcPr>
            <w:tcW w:type="auto" w:w="1728"/>
          </w:tcPr>
          <w:p>
            <w:r/>
          </w:p>
        </w:tc>
      </w:tr>
      <w:tr>
        <w:tc>
          <w:tcPr>
            <w:tcW w:type="auto" w:w="1728"/>
          </w:tcPr>
          <w:p>
            <w:r>
              <w:t>tense</w:t>
            </w:r>
          </w:p>
        </w:tc>
        <w:tc>
          <w:tcPr>
            <w:tcW w:type="auto" w:w="1728"/>
          </w:tcPr>
          <w:p>
            <w:r>
              <w:t>82449</w:t>
            </w:r>
          </w:p>
        </w:tc>
        <w:tc>
          <w:tcPr>
            <w:tcW w:type="auto" w:w="1728"/>
          </w:tcPr>
          <w:p>
            <w:r>
              <w:t>verb</w:t>
            </w:r>
          </w:p>
        </w:tc>
        <w:tc>
          <w:tcPr>
            <w:tcW w:type="auto" w:w="1728"/>
          </w:tcPr>
          <w:p>
            <w:r>
              <w:t xml:space="preserve">חִטְּאֹו֙ </w:t>
            </w:r>
          </w:p>
        </w:tc>
        <w:tc>
          <w:tcPr>
            <w:tcW w:type="auto" w:w="1728"/>
          </w:tcPr>
          <w:p>
            <w:r/>
          </w:p>
        </w:tc>
      </w:tr>
    </w:tbl>
    <w:p>
      <w:r>
        <w:br/>
      </w:r>
    </w:p>
    <w:p>
      <w:pPr>
        <w:pStyle w:val="Reference"/>
      </w:pPr>
      <w:hyperlink r:id="rId668">
        <w:r>
          <w:rPr/>
          <w:t>318481, Numbers 19:19</w:t>
        </w:r>
      </w:hyperlink>
    </w:p>
    <w:p>
      <w:pPr>
        <w:pStyle w:val="Hebrew"/>
      </w:pPr>
      <w:r>
        <w:t xml:space="preserve">וְטָהֵ֥ר בָּעָֽרֶב׃ </w:t>
      </w:r>
    </w:p>
    <w:p>
      <w:pPr>
        <w:pStyle w:val="Hebrew"/>
      </w:pPr>
      <w:r>
        <w:rPr>
          <w:color w:val="FF0000"/>
          <w:vertAlign w:val="superscript"/>
          <w:rtl/>
        </w:rPr>
        <w:t>82463</w:t>
      </w:r>
      <w:r>
        <w:rPr>
          <w:rFonts w:ascii="Times New Roman" w:hAnsi="Times New Roman"/>
          <w:color w:val="828282"/>
          <w:rtl/>
        </w:rPr>
        <w:t>וְ</w:t>
      </w:r>
      <w:r>
        <w:rPr>
          <w:color w:val="FF0000"/>
          <w:vertAlign w:val="superscript"/>
          <w:rtl/>
        </w:rPr>
        <w:t>82464</w:t>
      </w:r>
      <w:r>
        <w:rPr>
          <w:rFonts w:ascii="Times New Roman" w:hAnsi="Times New Roman"/>
          <w:color w:val="828282"/>
          <w:rtl/>
        </w:rPr>
        <w:t xml:space="preserve">טָהֵ֥ר </w:t>
      </w:r>
      <w:r>
        <w:rPr>
          <w:color w:val="FF0000"/>
          <w:vertAlign w:val="superscript"/>
          <w:rtl/>
        </w:rPr>
        <w:t>82465</w:t>
      </w:r>
      <w:r>
        <w:rPr>
          <w:rFonts w:ascii="Times New Roman" w:hAnsi="Times New Roman"/>
          <w:color w:val="828282"/>
          <w:rtl/>
        </w:rPr>
        <w:t>בָּ</w:t>
      </w:r>
      <w:r>
        <w:rPr>
          <w:color w:val="FF0000"/>
          <w:vertAlign w:val="superscript"/>
          <w:rtl/>
        </w:rPr>
        <w:t>82466</w:t>
      </w:r>
      <w:r>
        <w:rPr>
          <w:rFonts w:ascii="Times New Roman" w:hAnsi="Times New Roman"/>
          <w:color w:val="828282"/>
          <w:rtl/>
        </w:rPr>
      </w:r>
      <w:r>
        <w:rPr>
          <w:color w:val="FF0000"/>
          <w:vertAlign w:val="superscript"/>
          <w:rtl/>
        </w:rPr>
        <w:t>82467</w:t>
      </w:r>
      <w:r>
        <w:rPr>
          <w:rFonts w:ascii="Times New Roman" w:hAnsi="Times New Roman"/>
          <w:color w:val="828282"/>
          <w:rtl/>
        </w:rPr>
        <w:t xml:space="preserve">עָֽרֶב׃ </w:t>
      </w:r>
    </w:p>
    <w:p>
      <w:pPr>
        <w:pStyle w:val="Hebrew"/>
      </w:pPr>
      <w:r>
        <w:rPr>
          <w:color w:val="828282"/>
        </w:rPr>
        <w:t xml:space="preserve">וְהִזָּ֤ה הַטָּהֹר֙ עַל־הַטָּמֵ֔א בַּיֹּ֥ום הַשְּׁלִישִׁ֖י וּבַיֹּ֣ום הַשְּׁבִיעִ֑י וְחִטְּאֹו֙ בַּיֹּ֣ום הַשְּׁבִיעִ֔י וְכִבֶּ֧ס בְּגָדָ֛יו וְרָחַ֥ץ בַּמַּ֖יִם וְטָהֵ֥ר בָּעָֽרֶב׃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318481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318481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432560</w:t>
            </w:r>
          </w:p>
        </w:tc>
        <w:tc>
          <w:tcPr>
            <w:tcW w:type="auto" w:w="1728"/>
          </w:tcPr>
          <w:p>
            <w:r>
              <w:t>time_phrase</w:t>
            </w:r>
          </w:p>
        </w:tc>
        <w:tc>
          <w:tcPr>
            <w:tcW w:type="auto" w:w="1728"/>
          </w:tcPr>
          <w:p>
            <w:r>
              <w:t xml:space="preserve">בָּעָֽרֶב׃ </w:t>
            </w:r>
          </w:p>
        </w:tc>
        <w:tc>
          <w:tcPr>
            <w:tcW w:type="auto" w:w="1728"/>
          </w:tcPr>
          <w:p>
            <w:r/>
          </w:p>
        </w:tc>
      </w:tr>
      <w:tr>
        <w:tc>
          <w:tcPr>
            <w:tcW w:type="auto" w:w="1728"/>
          </w:tcPr>
          <w:p>
            <w:r>
              <w:t>tense</w:t>
            </w:r>
          </w:p>
        </w:tc>
        <w:tc>
          <w:tcPr>
            <w:tcW w:type="auto" w:w="1728"/>
          </w:tcPr>
          <w:p>
            <w:r>
              <w:t>82464</w:t>
            </w:r>
          </w:p>
        </w:tc>
        <w:tc>
          <w:tcPr>
            <w:tcW w:type="auto" w:w="1728"/>
          </w:tcPr>
          <w:p>
            <w:r>
              <w:t>verb</w:t>
            </w:r>
          </w:p>
        </w:tc>
        <w:tc>
          <w:tcPr>
            <w:tcW w:type="auto" w:w="1728"/>
          </w:tcPr>
          <w:p>
            <w:r>
              <w:t xml:space="preserve">טָהֵ֥ר </w:t>
            </w:r>
          </w:p>
        </w:tc>
        <w:tc>
          <w:tcPr>
            <w:tcW w:type="auto" w:w="1728"/>
          </w:tcPr>
          <w:p>
            <w:r/>
          </w:p>
        </w:tc>
      </w:tr>
    </w:tbl>
    <w:p>
      <w:r>
        <w:br/>
      </w:r>
    </w:p>
    <w:p>
      <w:pPr>
        <w:pStyle w:val="Reference"/>
      </w:pPr>
      <w:hyperlink r:id="rId669">
        <w:r>
          <w:rPr/>
          <w:t>318491, Numbers 19:21</w:t>
        </w:r>
      </w:hyperlink>
    </w:p>
    <w:p>
      <w:pPr>
        <w:pStyle w:val="Hebrew"/>
      </w:pPr>
      <w:r>
        <w:t xml:space="preserve">וְיִטְמָ֖א עַד־הָעָֽרֶב׃ </w:t>
      </w:r>
    </w:p>
    <w:p>
      <w:pPr>
        <w:pStyle w:val="Hebrew"/>
      </w:pPr>
      <w:r>
        <w:rPr>
          <w:color w:val="FF0000"/>
          <w:vertAlign w:val="superscript"/>
          <w:rtl/>
        </w:rPr>
        <w:t>82510</w:t>
      </w:r>
      <w:r>
        <w:rPr>
          <w:rFonts w:ascii="Times New Roman" w:hAnsi="Times New Roman"/>
          <w:color w:val="828282"/>
          <w:rtl/>
        </w:rPr>
        <w:t>וְ</w:t>
      </w:r>
      <w:r>
        <w:rPr>
          <w:color w:val="FF0000"/>
          <w:vertAlign w:val="superscript"/>
          <w:rtl/>
        </w:rPr>
        <w:t>82517</w:t>
      </w:r>
      <w:r>
        <w:rPr>
          <w:rFonts w:ascii="Times New Roman" w:hAnsi="Times New Roman"/>
          <w:color w:val="828282"/>
          <w:rtl/>
        </w:rPr>
        <w:t xml:space="preserve">יִטְמָ֖א </w:t>
      </w:r>
      <w:r>
        <w:rPr>
          <w:color w:val="FF0000"/>
          <w:vertAlign w:val="superscript"/>
          <w:rtl/>
        </w:rPr>
        <w:t>82518</w:t>
      </w:r>
      <w:r>
        <w:rPr>
          <w:rFonts w:ascii="Times New Roman" w:hAnsi="Times New Roman"/>
          <w:color w:val="828282"/>
          <w:rtl/>
        </w:rPr>
        <w:t>עַד־</w:t>
      </w:r>
      <w:r>
        <w:rPr>
          <w:color w:val="FF0000"/>
          <w:vertAlign w:val="superscript"/>
          <w:rtl/>
        </w:rPr>
        <w:t>82519</w:t>
      </w:r>
      <w:r>
        <w:rPr>
          <w:rFonts w:ascii="Times New Roman" w:hAnsi="Times New Roman"/>
          <w:color w:val="828282"/>
          <w:rtl/>
        </w:rPr>
        <w:t>הָ</w:t>
      </w:r>
      <w:r>
        <w:rPr>
          <w:color w:val="FF0000"/>
          <w:vertAlign w:val="superscript"/>
          <w:rtl/>
        </w:rPr>
        <w:t>82520</w:t>
      </w:r>
      <w:r>
        <w:rPr>
          <w:rFonts w:ascii="Times New Roman" w:hAnsi="Times New Roman"/>
          <w:color w:val="828282"/>
          <w:rtl/>
        </w:rPr>
        <w:t xml:space="preserve">עָֽרֶב׃ </w:t>
      </w:r>
    </w:p>
    <w:p>
      <w:pPr>
        <w:pStyle w:val="Hebrew"/>
      </w:pPr>
      <w:r>
        <w:rPr>
          <w:color w:val="828282"/>
        </w:rPr>
        <w:t xml:space="preserve">וְהָיְתָ֥ה לָּהֶ֖ם לְחֻקַּ֣ת עֹולָ֑ם וּמַזֵּ֤ה מֵֽי־הַנִּדָּה֙ יְכַבֵּ֣ס בְּגָדָ֔יו וְהַנֹּגֵ֨עַ֙ בְּמֵ֣י הַנִּדָּ֔ה יִטְמָ֖א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318491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318491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432594</w:t>
            </w:r>
          </w:p>
        </w:tc>
        <w:tc>
          <w:tcPr>
            <w:tcW w:type="auto" w:w="1728"/>
          </w:tcPr>
          <w:p>
            <w:r>
              <w:t>time_phrase</w:t>
            </w:r>
          </w:p>
        </w:tc>
        <w:tc>
          <w:tcPr>
            <w:tcW w:type="auto" w:w="1728"/>
          </w:tcPr>
          <w:p>
            <w:r>
              <w:t xml:space="preserve">עַד־הָעָֽרֶב׃ </w:t>
            </w:r>
          </w:p>
        </w:tc>
        <w:tc>
          <w:tcPr>
            <w:tcW w:type="auto" w:w="1728"/>
          </w:tcPr>
          <w:p>
            <w:r/>
          </w:p>
        </w:tc>
      </w:tr>
      <w:tr>
        <w:tc>
          <w:tcPr>
            <w:tcW w:type="auto" w:w="1728"/>
          </w:tcPr>
          <w:p>
            <w:r>
              <w:t>tense</w:t>
            </w:r>
          </w:p>
        </w:tc>
        <w:tc>
          <w:tcPr>
            <w:tcW w:type="auto" w:w="1728"/>
          </w:tcPr>
          <w:p>
            <w:r>
              <w:t>82517</w:t>
            </w:r>
          </w:p>
        </w:tc>
        <w:tc>
          <w:tcPr>
            <w:tcW w:type="auto" w:w="1728"/>
          </w:tcPr>
          <w:p>
            <w:r>
              <w:t>verb</w:t>
            </w:r>
          </w:p>
        </w:tc>
        <w:tc>
          <w:tcPr>
            <w:tcW w:type="auto" w:w="1728"/>
          </w:tcPr>
          <w:p>
            <w:r>
              <w:t xml:space="preserve">יִטְמָ֖א </w:t>
            </w:r>
          </w:p>
        </w:tc>
        <w:tc>
          <w:tcPr>
            <w:tcW w:type="auto" w:w="1728"/>
          </w:tcPr>
          <w:p>
            <w:r/>
          </w:p>
        </w:tc>
      </w:tr>
    </w:tbl>
    <w:p>
      <w:r>
        <w:br/>
      </w:r>
    </w:p>
    <w:p>
      <w:pPr>
        <w:pStyle w:val="Reference"/>
      </w:pPr>
      <w:hyperlink r:id="rId670">
        <w:r>
          <w:rPr/>
          <w:t>318495, Numbers 19:22</w:t>
        </w:r>
      </w:hyperlink>
    </w:p>
    <w:p>
      <w:pPr>
        <w:pStyle w:val="Hebrew"/>
      </w:pPr>
      <w:r>
        <w:t xml:space="preserve">וְהַנֶּ֥פֶשׁ תִּטְמָ֥א עַד־הָעָֽרֶב׃ פ </w:t>
      </w:r>
    </w:p>
    <w:p>
      <w:pPr>
        <w:pStyle w:val="Hebrew"/>
      </w:pPr>
      <w:r>
        <w:rPr>
          <w:color w:val="FF0000"/>
          <w:vertAlign w:val="superscript"/>
          <w:rtl/>
        </w:rPr>
        <w:t>82529</w:t>
      </w:r>
      <w:r>
        <w:rPr>
          <w:rFonts w:ascii="Times New Roman" w:hAnsi="Times New Roman"/>
          <w:color w:val="828282"/>
          <w:rtl/>
        </w:rPr>
        <w:t>וְ</w:t>
      </w:r>
      <w:r>
        <w:rPr>
          <w:color w:val="FF0000"/>
          <w:vertAlign w:val="superscript"/>
          <w:rtl/>
        </w:rPr>
        <w:t>82530</w:t>
      </w:r>
      <w:r>
        <w:rPr>
          <w:rFonts w:ascii="Times New Roman" w:hAnsi="Times New Roman"/>
          <w:color w:val="828282"/>
          <w:rtl/>
        </w:rPr>
        <w:t>הַ</w:t>
      </w:r>
      <w:r>
        <w:rPr>
          <w:color w:val="FF0000"/>
          <w:vertAlign w:val="superscript"/>
          <w:rtl/>
        </w:rPr>
        <w:t>82531</w:t>
      </w:r>
      <w:r>
        <w:rPr>
          <w:rFonts w:ascii="Times New Roman" w:hAnsi="Times New Roman"/>
          <w:color w:val="828282"/>
          <w:rtl/>
        </w:rPr>
        <w:t xml:space="preserve">נֶּ֥פֶשׁ </w:t>
      </w:r>
      <w:r>
        <w:rPr>
          <w:color w:val="FF0000"/>
          <w:vertAlign w:val="superscript"/>
          <w:rtl/>
        </w:rPr>
        <w:t>82534</w:t>
      </w:r>
      <w:r>
        <w:rPr>
          <w:rFonts w:ascii="Times New Roman" w:hAnsi="Times New Roman"/>
          <w:color w:val="828282"/>
          <w:rtl/>
        </w:rPr>
        <w:t xml:space="preserve">תִּטְמָ֥א </w:t>
      </w:r>
      <w:r>
        <w:rPr>
          <w:color w:val="FF0000"/>
          <w:vertAlign w:val="superscript"/>
          <w:rtl/>
        </w:rPr>
        <w:t>82535</w:t>
      </w:r>
      <w:r>
        <w:rPr>
          <w:rFonts w:ascii="Times New Roman" w:hAnsi="Times New Roman"/>
          <w:color w:val="828282"/>
          <w:rtl/>
        </w:rPr>
        <w:t>עַד־</w:t>
      </w:r>
      <w:r>
        <w:rPr>
          <w:color w:val="FF0000"/>
          <w:vertAlign w:val="superscript"/>
          <w:rtl/>
        </w:rPr>
        <w:t>82536</w:t>
      </w:r>
      <w:r>
        <w:rPr>
          <w:rFonts w:ascii="Times New Roman" w:hAnsi="Times New Roman"/>
          <w:color w:val="828282"/>
          <w:rtl/>
        </w:rPr>
        <w:t>הָ</w:t>
      </w:r>
      <w:r>
        <w:rPr>
          <w:color w:val="FF0000"/>
          <w:vertAlign w:val="superscript"/>
          <w:rtl/>
        </w:rPr>
        <w:t>82537</w:t>
      </w:r>
      <w:r>
        <w:rPr>
          <w:rFonts w:ascii="Times New Roman" w:hAnsi="Times New Roman"/>
          <w:color w:val="828282"/>
          <w:rtl/>
        </w:rPr>
        <w:t xml:space="preserve">עָֽרֶב׃ פ </w:t>
      </w:r>
    </w:p>
    <w:p>
      <w:pPr>
        <w:pStyle w:val="Hebrew"/>
      </w:pPr>
      <w:r>
        <w:rPr>
          <w:color w:val="828282"/>
        </w:rPr>
        <w:t xml:space="preserve">וְכֹ֛ל אֲשֶׁר־יִגַּע־בֹּ֥ו הַטָּמֵ֖א יִטְמָ֑א וְהַנֶּ֥פֶשׁ הַנֹּגַ֖עַת תִּטְמָ֥א עַד־הָעָֽרֶב׃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318495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318495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432607</w:t>
            </w:r>
          </w:p>
        </w:tc>
        <w:tc>
          <w:tcPr>
            <w:tcW w:type="auto" w:w="1728"/>
          </w:tcPr>
          <w:p>
            <w:r>
              <w:t>time_phrase</w:t>
            </w:r>
          </w:p>
        </w:tc>
        <w:tc>
          <w:tcPr>
            <w:tcW w:type="auto" w:w="1728"/>
          </w:tcPr>
          <w:p>
            <w:r>
              <w:t xml:space="preserve">עַד־הָעָֽרֶב׃ פ </w:t>
            </w:r>
          </w:p>
        </w:tc>
        <w:tc>
          <w:tcPr>
            <w:tcW w:type="auto" w:w="1728"/>
          </w:tcPr>
          <w:p>
            <w:r/>
          </w:p>
        </w:tc>
      </w:tr>
      <w:tr>
        <w:tc>
          <w:tcPr>
            <w:tcW w:type="auto" w:w="1728"/>
          </w:tcPr>
          <w:p>
            <w:r>
              <w:t>tense</w:t>
            </w:r>
          </w:p>
        </w:tc>
        <w:tc>
          <w:tcPr>
            <w:tcW w:type="auto" w:w="1728"/>
          </w:tcPr>
          <w:p>
            <w:r>
              <w:t>82534</w:t>
            </w:r>
          </w:p>
        </w:tc>
        <w:tc>
          <w:tcPr>
            <w:tcW w:type="auto" w:w="1728"/>
          </w:tcPr>
          <w:p>
            <w:r>
              <w:t>verb</w:t>
            </w:r>
          </w:p>
        </w:tc>
        <w:tc>
          <w:tcPr>
            <w:tcW w:type="auto" w:w="1728"/>
          </w:tcPr>
          <w:p>
            <w:r>
              <w:t xml:space="preserve">תִּטְמָ֥א </w:t>
            </w:r>
          </w:p>
        </w:tc>
        <w:tc>
          <w:tcPr>
            <w:tcW w:type="auto" w:w="1728"/>
          </w:tcPr>
          <w:p>
            <w:r/>
          </w:p>
        </w:tc>
      </w:tr>
    </w:tbl>
    <w:p>
      <w:r>
        <w:br/>
      </w:r>
    </w:p>
    <w:p>
      <w:pPr>
        <w:pStyle w:val="Reference"/>
      </w:pPr>
      <w:hyperlink r:id="rId671">
        <w:r>
          <w:rPr/>
          <w:t>318497, Numbers 20:1</w:t>
        </w:r>
      </w:hyperlink>
    </w:p>
    <w:p>
      <w:pPr>
        <w:pStyle w:val="Hebrew"/>
      </w:pPr>
      <w:r>
        <w:t xml:space="preserve">וַיָּבֹ֣אוּ בְנֵֽי־יִ֠שְׂרָאֵל כָּל־הָ֨עֵדָ֤ה מִדְבַּר־צִן֙ בַּחֹ֣דֶשׁ הָֽרִאשֹׁ֔ון </w:t>
      </w:r>
    </w:p>
    <w:p>
      <w:pPr>
        <w:pStyle w:val="Hebrew"/>
      </w:pPr>
      <w:r>
        <w:rPr>
          <w:color w:val="FF0000"/>
          <w:vertAlign w:val="superscript"/>
          <w:rtl/>
        </w:rPr>
        <w:t>82538</w:t>
      </w:r>
      <w:r>
        <w:rPr>
          <w:rFonts w:ascii="Times New Roman" w:hAnsi="Times New Roman"/>
          <w:color w:val="828282"/>
          <w:rtl/>
        </w:rPr>
        <w:t>וַ</w:t>
      </w:r>
      <w:r>
        <w:rPr>
          <w:color w:val="FF0000"/>
          <w:vertAlign w:val="superscript"/>
          <w:rtl/>
        </w:rPr>
        <w:t>82539</w:t>
      </w:r>
      <w:r>
        <w:rPr>
          <w:rFonts w:ascii="Times New Roman" w:hAnsi="Times New Roman"/>
          <w:color w:val="828282"/>
          <w:rtl/>
        </w:rPr>
        <w:t xml:space="preserve">יָּבֹ֣אוּ </w:t>
      </w:r>
      <w:r>
        <w:rPr>
          <w:color w:val="FF0000"/>
          <w:vertAlign w:val="superscript"/>
          <w:rtl/>
        </w:rPr>
        <w:t>82540</w:t>
      </w:r>
      <w:r>
        <w:rPr>
          <w:rFonts w:ascii="Times New Roman" w:hAnsi="Times New Roman"/>
          <w:color w:val="828282"/>
          <w:rtl/>
        </w:rPr>
        <w:t>בְנֵֽי־</w:t>
      </w:r>
      <w:r>
        <w:rPr>
          <w:color w:val="FF0000"/>
          <w:vertAlign w:val="superscript"/>
          <w:rtl/>
        </w:rPr>
        <w:t>82541</w:t>
      </w:r>
      <w:r>
        <w:rPr>
          <w:rFonts w:ascii="Times New Roman" w:hAnsi="Times New Roman"/>
          <w:color w:val="828282"/>
          <w:rtl/>
        </w:rPr>
        <w:t xml:space="preserve">יִ֠שְׂרָאֵל </w:t>
      </w:r>
      <w:r>
        <w:rPr>
          <w:color w:val="FF0000"/>
          <w:vertAlign w:val="superscript"/>
          <w:rtl/>
        </w:rPr>
        <w:t>82542</w:t>
      </w:r>
      <w:r>
        <w:rPr>
          <w:rFonts w:ascii="Times New Roman" w:hAnsi="Times New Roman"/>
          <w:color w:val="828282"/>
          <w:rtl/>
        </w:rPr>
        <w:t>כָּל־</w:t>
      </w:r>
      <w:r>
        <w:rPr>
          <w:color w:val="FF0000"/>
          <w:vertAlign w:val="superscript"/>
          <w:rtl/>
        </w:rPr>
        <w:t>82543</w:t>
      </w:r>
      <w:r>
        <w:rPr>
          <w:rFonts w:ascii="Times New Roman" w:hAnsi="Times New Roman"/>
          <w:color w:val="828282"/>
          <w:rtl/>
        </w:rPr>
        <w:t>הָ֨</w:t>
      </w:r>
      <w:r>
        <w:rPr>
          <w:color w:val="FF0000"/>
          <w:vertAlign w:val="superscript"/>
          <w:rtl/>
        </w:rPr>
        <w:t>82544</w:t>
      </w:r>
      <w:r>
        <w:rPr>
          <w:rFonts w:ascii="Times New Roman" w:hAnsi="Times New Roman"/>
          <w:color w:val="828282"/>
          <w:rtl/>
        </w:rPr>
        <w:t xml:space="preserve">עֵדָ֤ה </w:t>
      </w:r>
      <w:r>
        <w:rPr>
          <w:color w:val="FF0000"/>
          <w:vertAlign w:val="superscript"/>
          <w:rtl/>
        </w:rPr>
        <w:t>82545</w:t>
      </w:r>
      <w:r>
        <w:rPr>
          <w:rFonts w:ascii="Times New Roman" w:hAnsi="Times New Roman"/>
          <w:color w:val="828282"/>
          <w:rtl/>
        </w:rPr>
        <w:t>מִדְבַּר־</w:t>
      </w:r>
      <w:r>
        <w:rPr>
          <w:color w:val="FF0000"/>
          <w:vertAlign w:val="superscript"/>
          <w:rtl/>
        </w:rPr>
        <w:t>82546</w:t>
      </w:r>
      <w:r>
        <w:rPr>
          <w:rFonts w:ascii="Times New Roman" w:hAnsi="Times New Roman"/>
          <w:color w:val="828282"/>
          <w:rtl/>
        </w:rPr>
        <w:t xml:space="preserve">צִן֙ </w:t>
      </w:r>
      <w:r>
        <w:rPr>
          <w:color w:val="FF0000"/>
          <w:vertAlign w:val="superscript"/>
          <w:rtl/>
        </w:rPr>
        <w:t>82547</w:t>
      </w:r>
      <w:r>
        <w:rPr>
          <w:rFonts w:ascii="Times New Roman" w:hAnsi="Times New Roman"/>
          <w:color w:val="828282"/>
          <w:rtl/>
        </w:rPr>
        <w:t>בַּ</w:t>
      </w:r>
      <w:r>
        <w:rPr>
          <w:color w:val="FF0000"/>
          <w:vertAlign w:val="superscript"/>
          <w:rtl/>
        </w:rPr>
        <w:t>82548</w:t>
      </w:r>
      <w:r>
        <w:rPr>
          <w:rFonts w:ascii="Times New Roman" w:hAnsi="Times New Roman"/>
          <w:color w:val="828282"/>
          <w:rtl/>
        </w:rPr>
      </w:r>
      <w:r>
        <w:rPr>
          <w:color w:val="FF0000"/>
          <w:vertAlign w:val="superscript"/>
          <w:rtl/>
        </w:rPr>
        <w:t>82549</w:t>
      </w:r>
      <w:r>
        <w:rPr>
          <w:rFonts w:ascii="Times New Roman" w:hAnsi="Times New Roman"/>
          <w:color w:val="828282"/>
          <w:rtl/>
        </w:rPr>
        <w:t xml:space="preserve">חֹ֣דֶשׁ </w:t>
      </w:r>
      <w:r>
        <w:rPr>
          <w:color w:val="FF0000"/>
          <w:vertAlign w:val="superscript"/>
          <w:rtl/>
        </w:rPr>
        <w:t>82550</w:t>
      </w:r>
      <w:r>
        <w:rPr>
          <w:rFonts w:ascii="Times New Roman" w:hAnsi="Times New Roman"/>
          <w:color w:val="828282"/>
          <w:rtl/>
        </w:rPr>
        <w:t>הָֽ</w:t>
      </w:r>
      <w:r>
        <w:rPr>
          <w:color w:val="FF0000"/>
          <w:vertAlign w:val="superscript"/>
          <w:rtl/>
        </w:rPr>
        <w:t>82551</w:t>
      </w:r>
      <w:r>
        <w:rPr>
          <w:rFonts w:ascii="Times New Roman" w:hAnsi="Times New Roman"/>
          <w:color w:val="828282"/>
          <w:rtl/>
        </w:rPr>
        <w:t xml:space="preserve">רִאשֹׁ֔ון </w:t>
      </w:r>
    </w:p>
    <w:p>
      <w:pPr>
        <w:pStyle w:val="Hebrew"/>
      </w:pPr>
      <w:r>
        <w:rPr>
          <w:color w:val="828282"/>
        </w:rPr>
        <w:t xml:space="preserve">וַיָּבֹ֣אוּ בְנֵֽי־יִ֠שְׂרָאֵל כָּל־הָ֨עֵדָ֤ה מִדְבַּר־צִן֙ בַּחֹ֣דֶשׁ הָֽרִאשֹׁ֔ון וַיֵּ֥שֶׁב הָעָ֖ם בְּקָדֵ֑שׁ וַתָּ֤מָת שָׁם֙ מִרְיָ֔ם וַתִּקָּבֵ֖ר 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318497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318497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432612</w:t>
            </w:r>
          </w:p>
        </w:tc>
        <w:tc>
          <w:tcPr>
            <w:tcW w:type="auto" w:w="1728"/>
          </w:tcPr>
          <w:p>
            <w:r>
              <w:t>time_phrase</w:t>
            </w:r>
          </w:p>
        </w:tc>
        <w:tc>
          <w:tcPr>
            <w:tcW w:type="auto" w:w="1728"/>
          </w:tcPr>
          <w:p>
            <w:r>
              <w:t xml:space="preserve">בַּחֹ֣דֶשׁ הָֽרִאשֹׁ֔ון </w:t>
            </w:r>
          </w:p>
        </w:tc>
        <w:tc>
          <w:tcPr>
            <w:tcW w:type="auto" w:w="1728"/>
          </w:tcPr>
          <w:p>
            <w:r/>
          </w:p>
        </w:tc>
      </w:tr>
      <w:tr>
        <w:tc>
          <w:tcPr>
            <w:tcW w:type="auto" w:w="1728"/>
          </w:tcPr>
          <w:p>
            <w:r>
              <w:t>tense</w:t>
            </w:r>
          </w:p>
        </w:tc>
        <w:tc>
          <w:tcPr>
            <w:tcW w:type="auto" w:w="1728"/>
          </w:tcPr>
          <w:p>
            <w:r>
              <w:t>82539</w:t>
            </w:r>
          </w:p>
        </w:tc>
        <w:tc>
          <w:tcPr>
            <w:tcW w:type="auto" w:w="1728"/>
          </w:tcPr>
          <w:p>
            <w:r>
              <w:t>verb</w:t>
            </w:r>
          </w:p>
        </w:tc>
        <w:tc>
          <w:tcPr>
            <w:tcW w:type="auto" w:w="1728"/>
          </w:tcPr>
          <w:p>
            <w:r>
              <w:t xml:space="preserve">יָּבֹ֣אוּ </w:t>
            </w:r>
          </w:p>
        </w:tc>
        <w:tc>
          <w:tcPr>
            <w:tcW w:type="auto" w:w="1728"/>
          </w:tcPr>
          <w:p>
            <w:r/>
          </w:p>
        </w:tc>
      </w:tr>
    </w:tbl>
    <w:p>
      <w:r>
        <w:br/>
      </w:r>
    </w:p>
    <w:p>
      <w:pPr>
        <w:pStyle w:val="Reference"/>
      </w:pPr>
      <w:hyperlink r:id="rId672">
        <w:r>
          <w:rPr/>
          <w:t>318550, Numbers 20:15</w:t>
        </w:r>
      </w:hyperlink>
    </w:p>
    <w:p>
      <w:pPr>
        <w:pStyle w:val="Hebrew"/>
      </w:pPr>
      <w:r>
        <w:t xml:space="preserve">וַנֵּ֥שֶׁב בְּמִצְרַ֖יִם יָמִ֣ים רַבִּ֑ים </w:t>
      </w:r>
    </w:p>
    <w:p>
      <w:pPr>
        <w:pStyle w:val="Hebrew"/>
      </w:pPr>
      <w:r>
        <w:rPr>
          <w:color w:val="FF0000"/>
          <w:vertAlign w:val="superscript"/>
          <w:rtl/>
        </w:rPr>
        <w:t>82844</w:t>
      </w:r>
      <w:r>
        <w:rPr>
          <w:rFonts w:ascii="Times New Roman" w:hAnsi="Times New Roman"/>
          <w:color w:val="828282"/>
          <w:rtl/>
        </w:rPr>
        <w:t>וַ</w:t>
      </w:r>
      <w:r>
        <w:rPr>
          <w:color w:val="FF0000"/>
          <w:vertAlign w:val="superscript"/>
          <w:rtl/>
        </w:rPr>
        <w:t>82845</w:t>
      </w:r>
      <w:r>
        <w:rPr>
          <w:rFonts w:ascii="Times New Roman" w:hAnsi="Times New Roman"/>
          <w:color w:val="828282"/>
          <w:rtl/>
        </w:rPr>
        <w:t xml:space="preserve">נֵּ֥שֶׁב </w:t>
      </w:r>
      <w:r>
        <w:rPr>
          <w:color w:val="FF0000"/>
          <w:vertAlign w:val="superscript"/>
          <w:rtl/>
        </w:rPr>
        <w:t>82846</w:t>
      </w:r>
      <w:r>
        <w:rPr>
          <w:rFonts w:ascii="Times New Roman" w:hAnsi="Times New Roman"/>
          <w:color w:val="828282"/>
          <w:rtl/>
        </w:rPr>
        <w:t>בְּ</w:t>
      </w:r>
      <w:r>
        <w:rPr>
          <w:color w:val="FF0000"/>
          <w:vertAlign w:val="superscript"/>
          <w:rtl/>
        </w:rPr>
        <w:t>82847</w:t>
      </w:r>
      <w:r>
        <w:rPr>
          <w:rFonts w:ascii="Times New Roman" w:hAnsi="Times New Roman"/>
          <w:color w:val="828282"/>
          <w:rtl/>
        </w:rPr>
        <w:t xml:space="preserve">מִצְרַ֖יִם </w:t>
      </w:r>
      <w:r>
        <w:rPr>
          <w:color w:val="FF0000"/>
          <w:vertAlign w:val="superscript"/>
          <w:rtl/>
        </w:rPr>
        <w:t>82848</w:t>
      </w:r>
      <w:r>
        <w:rPr>
          <w:rFonts w:ascii="Times New Roman" w:hAnsi="Times New Roman"/>
          <w:color w:val="828282"/>
          <w:rtl/>
        </w:rPr>
        <w:t xml:space="preserve">יָמִ֣ים </w:t>
      </w:r>
      <w:r>
        <w:rPr>
          <w:color w:val="FF0000"/>
          <w:vertAlign w:val="superscript"/>
          <w:rtl/>
        </w:rPr>
        <w:t>82849</w:t>
      </w:r>
      <w:r>
        <w:rPr>
          <w:rFonts w:ascii="Times New Roman" w:hAnsi="Times New Roman"/>
          <w:color w:val="828282"/>
          <w:rtl/>
        </w:rPr>
        <w:t xml:space="preserve">רַבִּ֑ים </w:t>
      </w:r>
    </w:p>
    <w:p>
      <w:pPr>
        <w:pStyle w:val="Hebrew"/>
      </w:pPr>
      <w:r>
        <w:rPr>
          <w:color w:val="828282"/>
        </w:rPr>
        <w:t xml:space="preserve">וַיֵּרְד֤וּ אֲבֹתֵ֨ינוּ֙ מִצְרַ֔יְמָה וַנֵּ֥שֶׁב בְּמִצְרַ֖יִם יָמִ֣ים רַבִּ֑ים וַיָּרֵ֥עוּ לָ֛נוּ מִצְרַ֖יִם וְלַאֲבֹתֵֽינוּ׃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318550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318550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432791</w:t>
            </w:r>
          </w:p>
        </w:tc>
        <w:tc>
          <w:tcPr>
            <w:tcW w:type="auto" w:w="1728"/>
          </w:tcPr>
          <w:p>
            <w:r>
              <w:t>time_phrase</w:t>
            </w:r>
          </w:p>
        </w:tc>
        <w:tc>
          <w:tcPr>
            <w:tcW w:type="auto" w:w="1728"/>
          </w:tcPr>
          <w:p>
            <w:r>
              <w:t xml:space="preserve">יָמִ֣ים רַבִּ֑ים </w:t>
            </w:r>
          </w:p>
        </w:tc>
        <w:tc>
          <w:tcPr>
            <w:tcW w:type="auto" w:w="1728"/>
          </w:tcPr>
          <w:p>
            <w:r/>
          </w:p>
        </w:tc>
      </w:tr>
      <w:tr>
        <w:tc>
          <w:tcPr>
            <w:tcW w:type="auto" w:w="1728"/>
          </w:tcPr>
          <w:p>
            <w:r>
              <w:t>tense</w:t>
            </w:r>
          </w:p>
        </w:tc>
        <w:tc>
          <w:tcPr>
            <w:tcW w:type="auto" w:w="1728"/>
          </w:tcPr>
          <w:p>
            <w:r>
              <w:t>82845</w:t>
            </w:r>
          </w:p>
        </w:tc>
        <w:tc>
          <w:tcPr>
            <w:tcW w:type="auto" w:w="1728"/>
          </w:tcPr>
          <w:p>
            <w:r>
              <w:t>verb</w:t>
            </w:r>
          </w:p>
        </w:tc>
        <w:tc>
          <w:tcPr>
            <w:tcW w:type="auto" w:w="1728"/>
          </w:tcPr>
          <w:p>
            <w:r>
              <w:t xml:space="preserve">נֵּ֥שֶׁב </w:t>
            </w:r>
          </w:p>
        </w:tc>
        <w:tc>
          <w:tcPr>
            <w:tcW w:type="auto" w:w="1728"/>
          </w:tcPr>
          <w:p>
            <w:r/>
          </w:p>
        </w:tc>
      </w:tr>
    </w:tbl>
    <w:p>
      <w:r>
        <w:br/>
      </w:r>
    </w:p>
    <w:p>
      <w:pPr>
        <w:pStyle w:val="Reference"/>
      </w:pPr>
      <w:hyperlink r:id="rId673">
        <w:r>
          <w:rPr/>
          <w:t>318604, Numbers 20:29</w:t>
        </w:r>
      </w:hyperlink>
    </w:p>
    <w:p>
      <w:pPr>
        <w:pStyle w:val="Hebrew"/>
      </w:pPr>
      <w:r>
        <w:t xml:space="preserve">וַיִּבְכּ֤וּ אֶֽת־אַהֲרֹן֙ שְׁלֹשִׁ֣ים יֹ֔ום כֹּ֖ל בֵּ֥ית יִשְׂרָאֵֽל׃ ס </w:t>
      </w:r>
    </w:p>
    <w:p>
      <w:pPr>
        <w:pStyle w:val="Hebrew"/>
      </w:pPr>
      <w:r>
        <w:rPr>
          <w:color w:val="FF0000"/>
          <w:vertAlign w:val="superscript"/>
          <w:rtl/>
        </w:rPr>
        <w:t>83117</w:t>
      </w:r>
      <w:r>
        <w:rPr>
          <w:rFonts w:ascii="Times New Roman" w:hAnsi="Times New Roman"/>
          <w:color w:val="828282"/>
          <w:rtl/>
        </w:rPr>
        <w:t>וַ</w:t>
      </w:r>
      <w:r>
        <w:rPr>
          <w:color w:val="FF0000"/>
          <w:vertAlign w:val="superscript"/>
          <w:rtl/>
        </w:rPr>
        <w:t>83118</w:t>
      </w:r>
      <w:r>
        <w:rPr>
          <w:rFonts w:ascii="Times New Roman" w:hAnsi="Times New Roman"/>
          <w:color w:val="828282"/>
          <w:rtl/>
        </w:rPr>
        <w:t xml:space="preserve">יִּבְכּ֤וּ </w:t>
      </w:r>
      <w:r>
        <w:rPr>
          <w:color w:val="FF0000"/>
          <w:vertAlign w:val="superscript"/>
          <w:rtl/>
        </w:rPr>
        <w:t>83119</w:t>
      </w:r>
      <w:r>
        <w:rPr>
          <w:rFonts w:ascii="Times New Roman" w:hAnsi="Times New Roman"/>
          <w:color w:val="828282"/>
          <w:rtl/>
        </w:rPr>
        <w:t>אֶֽת־</w:t>
      </w:r>
      <w:r>
        <w:rPr>
          <w:color w:val="FF0000"/>
          <w:vertAlign w:val="superscript"/>
          <w:rtl/>
        </w:rPr>
        <w:t>83120</w:t>
      </w:r>
      <w:r>
        <w:rPr>
          <w:rFonts w:ascii="Times New Roman" w:hAnsi="Times New Roman"/>
          <w:color w:val="828282"/>
          <w:rtl/>
        </w:rPr>
        <w:t xml:space="preserve">אַהֲרֹן֙ </w:t>
      </w:r>
      <w:r>
        <w:rPr>
          <w:color w:val="FF0000"/>
          <w:vertAlign w:val="superscript"/>
          <w:rtl/>
        </w:rPr>
        <w:t>83121</w:t>
      </w:r>
      <w:r>
        <w:rPr>
          <w:rFonts w:ascii="Times New Roman" w:hAnsi="Times New Roman"/>
          <w:color w:val="828282"/>
          <w:rtl/>
        </w:rPr>
        <w:t xml:space="preserve">שְׁלֹשִׁ֣ים </w:t>
      </w:r>
      <w:r>
        <w:rPr>
          <w:color w:val="FF0000"/>
          <w:vertAlign w:val="superscript"/>
          <w:rtl/>
        </w:rPr>
        <w:t>83122</w:t>
      </w:r>
      <w:r>
        <w:rPr>
          <w:rFonts w:ascii="Times New Roman" w:hAnsi="Times New Roman"/>
          <w:color w:val="828282"/>
          <w:rtl/>
        </w:rPr>
        <w:t xml:space="preserve">יֹ֔ום </w:t>
      </w:r>
      <w:r>
        <w:rPr>
          <w:color w:val="FF0000"/>
          <w:vertAlign w:val="superscript"/>
          <w:rtl/>
        </w:rPr>
        <w:t>83123</w:t>
      </w:r>
      <w:r>
        <w:rPr>
          <w:rFonts w:ascii="Times New Roman" w:hAnsi="Times New Roman"/>
          <w:color w:val="828282"/>
          <w:rtl/>
        </w:rPr>
        <w:t xml:space="preserve">כֹּ֖ל </w:t>
      </w:r>
      <w:r>
        <w:rPr>
          <w:color w:val="FF0000"/>
          <w:vertAlign w:val="superscript"/>
          <w:rtl/>
        </w:rPr>
        <w:t>83124</w:t>
      </w:r>
      <w:r>
        <w:rPr>
          <w:rFonts w:ascii="Times New Roman" w:hAnsi="Times New Roman"/>
          <w:color w:val="828282"/>
          <w:rtl/>
        </w:rPr>
        <w:t xml:space="preserve">בֵּ֥ית </w:t>
      </w:r>
      <w:r>
        <w:rPr>
          <w:color w:val="FF0000"/>
          <w:vertAlign w:val="superscript"/>
          <w:rtl/>
        </w:rPr>
        <w:t>83125</w:t>
      </w:r>
      <w:r>
        <w:rPr>
          <w:rFonts w:ascii="Times New Roman" w:hAnsi="Times New Roman"/>
          <w:color w:val="828282"/>
          <w:rtl/>
        </w:rPr>
        <w:t xml:space="preserve">יִשְׂרָאֵֽל׃ ס </w:t>
      </w:r>
    </w:p>
    <w:p>
      <w:pPr>
        <w:pStyle w:val="Hebrew"/>
      </w:pPr>
      <w:r>
        <w:rPr>
          <w:color w:val="828282"/>
        </w:rPr>
        <w:t xml:space="preserve">וַיִּרְאוּ֙ כָּל־הָ֣עֵדָ֔ה כִּ֥י גָוַ֖ע אַהֲרֹ֑ן וַיִּבְכּ֤וּ אֶֽת־אַהֲרֹן֙ שְׁלֹשִׁ֣ים יֹ֔ום כֹּ֖ל בֵּ֥ית יִשְׂרָאֵֽל׃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318604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318604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432964</w:t>
            </w:r>
          </w:p>
        </w:tc>
        <w:tc>
          <w:tcPr>
            <w:tcW w:type="auto" w:w="1728"/>
          </w:tcPr>
          <w:p>
            <w:r>
              <w:t>time_phrase</w:t>
            </w:r>
          </w:p>
        </w:tc>
        <w:tc>
          <w:tcPr>
            <w:tcW w:type="auto" w:w="1728"/>
          </w:tcPr>
          <w:p>
            <w:r>
              <w:t xml:space="preserve">שְׁלֹשִׁ֣ים יֹ֔ום </w:t>
            </w:r>
          </w:p>
        </w:tc>
        <w:tc>
          <w:tcPr>
            <w:tcW w:type="auto" w:w="1728"/>
          </w:tcPr>
          <w:p>
            <w:r/>
          </w:p>
        </w:tc>
      </w:tr>
      <w:tr>
        <w:tc>
          <w:tcPr>
            <w:tcW w:type="auto" w:w="1728"/>
          </w:tcPr>
          <w:p>
            <w:r>
              <w:t>tense</w:t>
            </w:r>
          </w:p>
        </w:tc>
        <w:tc>
          <w:tcPr>
            <w:tcW w:type="auto" w:w="1728"/>
          </w:tcPr>
          <w:p>
            <w:r>
              <w:t>83118</w:t>
            </w:r>
          </w:p>
        </w:tc>
        <w:tc>
          <w:tcPr>
            <w:tcW w:type="auto" w:w="1728"/>
          </w:tcPr>
          <w:p>
            <w:r>
              <w:t>verb</w:t>
            </w:r>
          </w:p>
        </w:tc>
        <w:tc>
          <w:tcPr>
            <w:tcW w:type="auto" w:w="1728"/>
          </w:tcPr>
          <w:p>
            <w:r>
              <w:t xml:space="preserve">יִּבְכּ֤וּ </w:t>
            </w:r>
          </w:p>
        </w:tc>
        <w:tc>
          <w:tcPr>
            <w:tcW w:type="auto" w:w="1728"/>
          </w:tcPr>
          <w:p>
            <w:r/>
          </w:p>
        </w:tc>
      </w:tr>
    </w:tbl>
    <w:p>
      <w:r>
        <w:br/>
      </w:r>
    </w:p>
    <w:p>
      <w:pPr>
        <w:pStyle w:val="Reference"/>
      </w:pPr>
      <w:hyperlink r:id="rId674">
        <w:r>
          <w:rPr/>
          <w:t>318673, Numbers 21:17</w:t>
        </w:r>
      </w:hyperlink>
    </w:p>
    <w:p>
      <w:pPr>
        <w:pStyle w:val="Hebrew"/>
      </w:pPr>
      <w:r>
        <w:t xml:space="preserve">אָ֚ז יָשִׁ֣יר יִשְׂרָאֵ֔ל אֶת־הַשִּׁירָ֖ה הַזֹּ֑את </w:t>
      </w:r>
    </w:p>
    <w:p>
      <w:pPr>
        <w:pStyle w:val="Hebrew"/>
      </w:pPr>
      <w:r>
        <w:rPr>
          <w:color w:val="FF0000"/>
          <w:vertAlign w:val="superscript"/>
          <w:rtl/>
        </w:rPr>
        <w:t>83463</w:t>
      </w:r>
      <w:r>
        <w:rPr>
          <w:rFonts w:ascii="Times New Roman" w:hAnsi="Times New Roman"/>
          <w:color w:val="828282"/>
          <w:rtl/>
        </w:rPr>
        <w:t xml:space="preserve">אָ֚ז </w:t>
      </w:r>
      <w:r>
        <w:rPr>
          <w:color w:val="FF0000"/>
          <w:vertAlign w:val="superscript"/>
          <w:rtl/>
        </w:rPr>
        <w:t>83464</w:t>
      </w:r>
      <w:r>
        <w:rPr>
          <w:rFonts w:ascii="Times New Roman" w:hAnsi="Times New Roman"/>
          <w:color w:val="828282"/>
          <w:rtl/>
        </w:rPr>
        <w:t xml:space="preserve">יָשִׁ֣יר </w:t>
      </w:r>
      <w:r>
        <w:rPr>
          <w:color w:val="FF0000"/>
          <w:vertAlign w:val="superscript"/>
          <w:rtl/>
        </w:rPr>
        <w:t>83465</w:t>
      </w:r>
      <w:r>
        <w:rPr>
          <w:rFonts w:ascii="Times New Roman" w:hAnsi="Times New Roman"/>
          <w:color w:val="828282"/>
          <w:rtl/>
        </w:rPr>
        <w:t xml:space="preserve">יִשְׂרָאֵ֔ל </w:t>
      </w:r>
      <w:r>
        <w:rPr>
          <w:color w:val="FF0000"/>
          <w:vertAlign w:val="superscript"/>
          <w:rtl/>
        </w:rPr>
        <w:t>83466</w:t>
      </w:r>
      <w:r>
        <w:rPr>
          <w:rFonts w:ascii="Times New Roman" w:hAnsi="Times New Roman"/>
          <w:color w:val="828282"/>
          <w:rtl/>
        </w:rPr>
        <w:t>אֶת־</w:t>
      </w:r>
      <w:r>
        <w:rPr>
          <w:color w:val="FF0000"/>
          <w:vertAlign w:val="superscript"/>
          <w:rtl/>
        </w:rPr>
        <w:t>83467</w:t>
      </w:r>
      <w:r>
        <w:rPr>
          <w:rFonts w:ascii="Times New Roman" w:hAnsi="Times New Roman"/>
          <w:color w:val="828282"/>
          <w:rtl/>
        </w:rPr>
        <w:t>הַ</w:t>
      </w:r>
      <w:r>
        <w:rPr>
          <w:color w:val="FF0000"/>
          <w:vertAlign w:val="superscript"/>
          <w:rtl/>
        </w:rPr>
        <w:t>83468</w:t>
      </w:r>
      <w:r>
        <w:rPr>
          <w:rFonts w:ascii="Times New Roman" w:hAnsi="Times New Roman"/>
          <w:color w:val="828282"/>
          <w:rtl/>
        </w:rPr>
        <w:t xml:space="preserve">שִּׁירָ֖ה </w:t>
      </w:r>
      <w:r>
        <w:rPr>
          <w:color w:val="FF0000"/>
          <w:vertAlign w:val="superscript"/>
          <w:rtl/>
        </w:rPr>
        <w:t>83469</w:t>
      </w:r>
      <w:r>
        <w:rPr>
          <w:rFonts w:ascii="Times New Roman" w:hAnsi="Times New Roman"/>
          <w:color w:val="828282"/>
          <w:rtl/>
        </w:rPr>
        <w:t>הַ</w:t>
      </w:r>
      <w:r>
        <w:rPr>
          <w:color w:val="FF0000"/>
          <w:vertAlign w:val="superscript"/>
          <w:rtl/>
        </w:rPr>
        <w:t>83470</w:t>
      </w:r>
      <w:r>
        <w:rPr>
          <w:rFonts w:ascii="Times New Roman" w:hAnsi="Times New Roman"/>
          <w:color w:val="828282"/>
          <w:rtl/>
        </w:rPr>
        <w:t xml:space="preserve">זֹּ֑את </w:t>
      </w:r>
    </w:p>
    <w:p>
      <w:pPr>
        <w:pStyle w:val="Hebrew"/>
      </w:pPr>
      <w:r>
        <w:rPr>
          <w:color w:val="828282"/>
        </w:rPr>
        <w:t xml:space="preserve">אָ֚ז יָשִׁ֣יר יִשְׂרָאֵ֔ל אֶת־הַשִּׁירָ֖ה הַזֹּ֑את עֲלִ֥י בְאֵ֖ר עֱנוּ־לָֽהּ׃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318673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318673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433175</w:t>
            </w:r>
          </w:p>
        </w:tc>
        <w:tc>
          <w:tcPr>
            <w:tcW w:type="auto" w:w="1728"/>
          </w:tcPr>
          <w:p>
            <w:r>
              <w:t>time_phrase</w:t>
            </w:r>
          </w:p>
        </w:tc>
        <w:tc>
          <w:tcPr>
            <w:tcW w:type="auto" w:w="1728"/>
          </w:tcPr>
          <w:p>
            <w:r>
              <w:t xml:space="preserve">אָ֚ז </w:t>
            </w:r>
          </w:p>
        </w:tc>
        <w:tc>
          <w:tcPr>
            <w:tcW w:type="auto" w:w="1728"/>
          </w:tcPr>
          <w:p>
            <w:r/>
          </w:p>
        </w:tc>
      </w:tr>
      <w:tr>
        <w:tc>
          <w:tcPr>
            <w:tcW w:type="auto" w:w="1728"/>
          </w:tcPr>
          <w:p>
            <w:r>
              <w:t>tense</w:t>
            </w:r>
          </w:p>
        </w:tc>
        <w:tc>
          <w:tcPr>
            <w:tcW w:type="auto" w:w="1728"/>
          </w:tcPr>
          <w:p>
            <w:r>
              <w:t>83464</w:t>
            </w:r>
          </w:p>
        </w:tc>
        <w:tc>
          <w:tcPr>
            <w:tcW w:type="auto" w:w="1728"/>
          </w:tcPr>
          <w:p>
            <w:r>
              <w:t>verb</w:t>
            </w:r>
          </w:p>
        </w:tc>
        <w:tc>
          <w:tcPr>
            <w:tcW w:type="auto" w:w="1728"/>
          </w:tcPr>
          <w:p>
            <w:r>
              <w:t xml:space="preserve">יָשִׁ֣יר </w:t>
            </w:r>
          </w:p>
        </w:tc>
        <w:tc>
          <w:tcPr>
            <w:tcW w:type="auto" w:w="1728"/>
          </w:tcPr>
          <w:p>
            <w:r/>
          </w:p>
        </w:tc>
      </w:tr>
    </w:tbl>
    <w:p>
      <w:r>
        <w:br/>
      </w:r>
    </w:p>
    <w:p>
      <w:pPr>
        <w:pStyle w:val="Reference"/>
      </w:pPr>
      <w:hyperlink r:id="rId675">
        <w:r>
          <w:rPr/>
          <w:t>318754, Numbers 22:4</w:t>
        </w:r>
      </w:hyperlink>
    </w:p>
    <w:p>
      <w:pPr>
        <w:pStyle w:val="Hebrew"/>
      </w:pPr>
      <w:r>
        <w:t xml:space="preserve">עַתָּ֞ה יְלַחֲכ֤וּ הַקָּהָל֙ אֶת־כָּל־סְבִ֣יבֹתֵ֔ינוּ </w:t>
      </w:r>
    </w:p>
    <w:p>
      <w:pPr>
        <w:pStyle w:val="Hebrew"/>
      </w:pPr>
      <w:r>
        <w:rPr>
          <w:color w:val="FF0000"/>
          <w:vertAlign w:val="superscript"/>
          <w:rtl/>
        </w:rPr>
        <w:t>83859</w:t>
      </w:r>
      <w:r>
        <w:rPr>
          <w:rFonts w:ascii="Times New Roman" w:hAnsi="Times New Roman"/>
          <w:color w:val="828282"/>
          <w:rtl/>
        </w:rPr>
        <w:t xml:space="preserve">עַתָּ֞ה </w:t>
      </w:r>
      <w:r>
        <w:rPr>
          <w:color w:val="FF0000"/>
          <w:vertAlign w:val="superscript"/>
          <w:rtl/>
        </w:rPr>
        <w:t>83860</w:t>
      </w:r>
      <w:r>
        <w:rPr>
          <w:rFonts w:ascii="Times New Roman" w:hAnsi="Times New Roman"/>
          <w:color w:val="828282"/>
          <w:rtl/>
        </w:rPr>
        <w:t xml:space="preserve">יְלַחֲכ֤וּ </w:t>
      </w:r>
      <w:r>
        <w:rPr>
          <w:color w:val="FF0000"/>
          <w:vertAlign w:val="superscript"/>
          <w:rtl/>
        </w:rPr>
        <w:t>83861</w:t>
      </w:r>
      <w:r>
        <w:rPr>
          <w:rFonts w:ascii="Times New Roman" w:hAnsi="Times New Roman"/>
          <w:color w:val="828282"/>
          <w:rtl/>
        </w:rPr>
        <w:t>הַ</w:t>
      </w:r>
      <w:r>
        <w:rPr>
          <w:color w:val="FF0000"/>
          <w:vertAlign w:val="superscript"/>
          <w:rtl/>
        </w:rPr>
        <w:t>83862</w:t>
      </w:r>
      <w:r>
        <w:rPr>
          <w:rFonts w:ascii="Times New Roman" w:hAnsi="Times New Roman"/>
          <w:color w:val="828282"/>
          <w:rtl/>
        </w:rPr>
        <w:t xml:space="preserve">קָּהָל֙ </w:t>
      </w:r>
      <w:r>
        <w:rPr>
          <w:color w:val="FF0000"/>
          <w:vertAlign w:val="superscript"/>
          <w:rtl/>
        </w:rPr>
        <w:t>83863</w:t>
      </w:r>
      <w:r>
        <w:rPr>
          <w:rFonts w:ascii="Times New Roman" w:hAnsi="Times New Roman"/>
          <w:color w:val="828282"/>
          <w:rtl/>
        </w:rPr>
        <w:t>אֶת־</w:t>
      </w:r>
      <w:r>
        <w:rPr>
          <w:color w:val="FF0000"/>
          <w:vertAlign w:val="superscript"/>
          <w:rtl/>
        </w:rPr>
        <w:t>83864</w:t>
      </w:r>
      <w:r>
        <w:rPr>
          <w:rFonts w:ascii="Times New Roman" w:hAnsi="Times New Roman"/>
          <w:color w:val="828282"/>
          <w:rtl/>
        </w:rPr>
        <w:t>כָּל־</w:t>
      </w:r>
      <w:r>
        <w:rPr>
          <w:color w:val="FF0000"/>
          <w:vertAlign w:val="superscript"/>
          <w:rtl/>
        </w:rPr>
        <w:t>83865</w:t>
      </w:r>
      <w:r>
        <w:rPr>
          <w:rFonts w:ascii="Times New Roman" w:hAnsi="Times New Roman"/>
          <w:color w:val="828282"/>
          <w:rtl/>
        </w:rPr>
        <w:t xml:space="preserve">סְבִ֣יבֹתֵ֔ינוּ </w:t>
      </w:r>
    </w:p>
    <w:p>
      <w:pPr>
        <w:pStyle w:val="Hebrew"/>
      </w:pPr>
      <w:r>
        <w:rPr>
          <w:color w:val="828282"/>
        </w:rPr>
        <w:t xml:space="preserve">וַיֹּ֨אמֶר מֹואָ֜ב אֶל־זִקְנֵ֣י מִדְיָ֗ן עַתָּ֞ה יְלַחֲכ֤וּ הַקָּהָל֙ אֶת־כָּל־סְבִ֣יבֹתֵ֔ינוּ כִּלְחֹ֣ךְ הַשֹּׁ֔ור אֵ֖ת יֶ֣רֶק הַשָּׂדֶ֑ה וּבָלָ֧ק בֶּן־צִפֹּ֛ור מֶ֥לֶךְ לְמֹואָ֖ב בָּעֵ֥ת הַהִֽוא׃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318754</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318754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433409</w:t>
            </w:r>
          </w:p>
        </w:tc>
        <w:tc>
          <w:tcPr>
            <w:tcW w:type="auto" w:w="1728"/>
          </w:tcPr>
          <w:p>
            <w:r>
              <w:t>time_phrase</w:t>
            </w:r>
          </w:p>
        </w:tc>
        <w:tc>
          <w:tcPr>
            <w:tcW w:type="auto" w:w="1728"/>
          </w:tcPr>
          <w:p>
            <w:r>
              <w:t xml:space="preserve">עַתָּ֞ה </w:t>
            </w:r>
          </w:p>
        </w:tc>
        <w:tc>
          <w:tcPr>
            <w:tcW w:type="auto" w:w="1728"/>
          </w:tcPr>
          <w:p>
            <w:r/>
          </w:p>
        </w:tc>
      </w:tr>
      <w:tr>
        <w:tc>
          <w:tcPr>
            <w:tcW w:type="auto" w:w="1728"/>
          </w:tcPr>
          <w:p>
            <w:r>
              <w:t>tense</w:t>
            </w:r>
          </w:p>
        </w:tc>
        <w:tc>
          <w:tcPr>
            <w:tcW w:type="auto" w:w="1728"/>
          </w:tcPr>
          <w:p>
            <w:r>
              <w:t>83860</w:t>
            </w:r>
          </w:p>
        </w:tc>
        <w:tc>
          <w:tcPr>
            <w:tcW w:type="auto" w:w="1728"/>
          </w:tcPr>
          <w:p>
            <w:r>
              <w:t>verb</w:t>
            </w:r>
          </w:p>
        </w:tc>
        <w:tc>
          <w:tcPr>
            <w:tcW w:type="auto" w:w="1728"/>
          </w:tcPr>
          <w:p>
            <w:r>
              <w:t xml:space="preserve">יְלַחֲכ֤וּ </w:t>
            </w:r>
          </w:p>
        </w:tc>
        <w:tc>
          <w:tcPr>
            <w:tcW w:type="auto" w:w="1728"/>
          </w:tcPr>
          <w:p>
            <w:r/>
          </w:p>
        </w:tc>
      </w:tr>
    </w:tbl>
    <w:p>
      <w:r>
        <w:br/>
      </w:r>
    </w:p>
    <w:p>
      <w:pPr>
        <w:pStyle w:val="Reference"/>
      </w:pPr>
      <w:hyperlink r:id="rId675">
        <w:r>
          <w:rPr/>
          <w:t>318756, Numbers 22:4</w:t>
        </w:r>
      </w:hyperlink>
    </w:p>
    <w:p>
      <w:pPr>
        <w:pStyle w:val="Hebrew"/>
      </w:pPr>
      <w:r>
        <w:t xml:space="preserve">וּבָלָ֧ק בֶּן־צִפֹּ֛ור מֶ֥לֶךְ לְמֹואָ֖ב בָּעֵ֥ת הַהִֽוא׃ </w:t>
      </w:r>
    </w:p>
    <w:p>
      <w:pPr>
        <w:pStyle w:val="Hebrew"/>
      </w:pPr>
      <w:r>
        <w:rPr>
          <w:color w:val="FF0000"/>
          <w:vertAlign w:val="superscript"/>
          <w:rtl/>
        </w:rPr>
        <w:t>83874</w:t>
      </w:r>
      <w:r>
        <w:rPr>
          <w:rFonts w:ascii="Times New Roman" w:hAnsi="Times New Roman"/>
          <w:color w:val="828282"/>
          <w:rtl/>
        </w:rPr>
        <w:t>וּ</w:t>
      </w:r>
      <w:r>
        <w:rPr>
          <w:color w:val="FF0000"/>
          <w:vertAlign w:val="superscript"/>
          <w:rtl/>
        </w:rPr>
        <w:t>83875</w:t>
      </w:r>
      <w:r>
        <w:rPr>
          <w:rFonts w:ascii="Times New Roman" w:hAnsi="Times New Roman"/>
          <w:color w:val="828282"/>
          <w:rtl/>
        </w:rPr>
        <w:t xml:space="preserve">בָלָ֧ק </w:t>
      </w:r>
      <w:r>
        <w:rPr>
          <w:color w:val="FF0000"/>
          <w:vertAlign w:val="superscript"/>
          <w:rtl/>
        </w:rPr>
        <w:t>83876</w:t>
      </w:r>
      <w:r>
        <w:rPr>
          <w:rFonts w:ascii="Times New Roman" w:hAnsi="Times New Roman"/>
          <w:color w:val="828282"/>
          <w:rtl/>
        </w:rPr>
        <w:t>בֶּן־</w:t>
      </w:r>
      <w:r>
        <w:rPr>
          <w:color w:val="FF0000"/>
          <w:vertAlign w:val="superscript"/>
          <w:rtl/>
        </w:rPr>
        <w:t>83877</w:t>
      </w:r>
      <w:r>
        <w:rPr>
          <w:rFonts w:ascii="Times New Roman" w:hAnsi="Times New Roman"/>
          <w:color w:val="828282"/>
          <w:rtl/>
        </w:rPr>
        <w:t xml:space="preserve">צִפֹּ֛ור </w:t>
      </w:r>
      <w:r>
        <w:rPr>
          <w:color w:val="FF0000"/>
          <w:vertAlign w:val="superscript"/>
          <w:rtl/>
        </w:rPr>
        <w:t>83878</w:t>
      </w:r>
      <w:r>
        <w:rPr>
          <w:rFonts w:ascii="Times New Roman" w:hAnsi="Times New Roman"/>
          <w:color w:val="828282"/>
          <w:rtl/>
        </w:rPr>
        <w:t xml:space="preserve">מֶ֥לֶךְ </w:t>
      </w:r>
      <w:r>
        <w:rPr>
          <w:color w:val="FF0000"/>
          <w:vertAlign w:val="superscript"/>
          <w:rtl/>
        </w:rPr>
        <w:t>83879</w:t>
      </w:r>
      <w:r>
        <w:rPr>
          <w:rFonts w:ascii="Times New Roman" w:hAnsi="Times New Roman"/>
          <w:color w:val="828282"/>
          <w:rtl/>
        </w:rPr>
        <w:t>לְ</w:t>
      </w:r>
      <w:r>
        <w:rPr>
          <w:color w:val="FF0000"/>
          <w:vertAlign w:val="superscript"/>
          <w:rtl/>
        </w:rPr>
        <w:t>83880</w:t>
      </w:r>
      <w:r>
        <w:rPr>
          <w:rFonts w:ascii="Times New Roman" w:hAnsi="Times New Roman"/>
          <w:color w:val="828282"/>
          <w:rtl/>
        </w:rPr>
        <w:t xml:space="preserve">מֹואָ֖ב </w:t>
      </w:r>
      <w:r>
        <w:rPr>
          <w:color w:val="FF0000"/>
          <w:vertAlign w:val="superscript"/>
          <w:rtl/>
        </w:rPr>
        <w:t>83881</w:t>
      </w:r>
      <w:r>
        <w:rPr>
          <w:rFonts w:ascii="Times New Roman" w:hAnsi="Times New Roman"/>
          <w:color w:val="828282"/>
          <w:rtl/>
        </w:rPr>
        <w:t>בָּ</w:t>
      </w:r>
      <w:r>
        <w:rPr>
          <w:color w:val="FF0000"/>
          <w:vertAlign w:val="superscript"/>
          <w:rtl/>
        </w:rPr>
        <w:t>83882</w:t>
      </w:r>
      <w:r>
        <w:rPr>
          <w:rFonts w:ascii="Times New Roman" w:hAnsi="Times New Roman"/>
          <w:color w:val="828282"/>
          <w:rtl/>
        </w:rPr>
      </w:r>
      <w:r>
        <w:rPr>
          <w:color w:val="FF0000"/>
          <w:vertAlign w:val="superscript"/>
          <w:rtl/>
        </w:rPr>
        <w:t>83883</w:t>
      </w:r>
      <w:r>
        <w:rPr>
          <w:rFonts w:ascii="Times New Roman" w:hAnsi="Times New Roman"/>
          <w:color w:val="828282"/>
          <w:rtl/>
        </w:rPr>
        <w:t xml:space="preserve">עֵ֥ת </w:t>
      </w:r>
      <w:r>
        <w:rPr>
          <w:color w:val="FF0000"/>
          <w:vertAlign w:val="superscript"/>
          <w:rtl/>
        </w:rPr>
        <w:t>83884</w:t>
      </w:r>
      <w:r>
        <w:rPr>
          <w:rFonts w:ascii="Times New Roman" w:hAnsi="Times New Roman"/>
          <w:color w:val="828282"/>
          <w:rtl/>
        </w:rPr>
        <w:t>הַ</w:t>
      </w:r>
      <w:r>
        <w:rPr>
          <w:color w:val="FF0000"/>
          <w:vertAlign w:val="superscript"/>
          <w:rtl/>
        </w:rPr>
        <w:t>83885</w:t>
      </w:r>
      <w:r>
        <w:rPr>
          <w:rFonts w:ascii="Times New Roman" w:hAnsi="Times New Roman"/>
          <w:color w:val="828282"/>
          <w:rtl/>
        </w:rPr>
        <w:t xml:space="preserve">הִֽוא׃ </w:t>
      </w:r>
    </w:p>
    <w:p>
      <w:pPr>
        <w:pStyle w:val="Hebrew"/>
      </w:pPr>
      <w:r>
        <w:rPr>
          <w:color w:val="828282"/>
        </w:rPr>
        <w:t xml:space="preserve">וַיֹּ֨אמֶר מֹואָ֜ב אֶל־זִקְנֵ֣י מִדְיָ֗ן עַתָּ֞ה יְלַחֲכ֤וּ הַקָּהָל֙ אֶת־כָּל־סְבִ֣יבֹתֵ֔ינוּ כִּלְחֹ֣ךְ הַשֹּׁ֔ור אֵ֖ת יֶ֣רֶק הַשָּׂדֶ֑ה וּבָלָ֧ק בֶּן־צִפֹּ֛ור מֶ֥לֶךְ לְמֹואָ֖ב בָּעֵ֥ת הַהִֽוא׃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318756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318756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433420</w:t>
            </w:r>
          </w:p>
        </w:tc>
        <w:tc>
          <w:tcPr>
            <w:tcW w:type="auto" w:w="1728"/>
          </w:tcPr>
          <w:p>
            <w:r>
              <w:t>time_phrase</w:t>
            </w:r>
          </w:p>
        </w:tc>
        <w:tc>
          <w:tcPr>
            <w:tcW w:type="auto" w:w="1728"/>
          </w:tcPr>
          <w:p>
            <w:r>
              <w:t xml:space="preserve">בָּעֵ֥ת הַהִֽוא׃ </w:t>
            </w:r>
          </w:p>
        </w:tc>
        <w:tc>
          <w:tcPr>
            <w:tcW w:type="auto" w:w="1728"/>
          </w:tcPr>
          <w:p>
            <w:r/>
          </w:p>
        </w:tc>
      </w:tr>
    </w:tbl>
    <w:p>
      <w:r>
        <w:br/>
      </w:r>
    </w:p>
    <w:p>
      <w:pPr>
        <w:pStyle w:val="Reference"/>
      </w:pPr>
      <w:hyperlink r:id="rId676">
        <w:r>
          <w:rPr/>
          <w:t>318764, Numbers 22:6</w:t>
        </w:r>
      </w:hyperlink>
    </w:p>
    <w:p>
      <w:pPr>
        <w:pStyle w:val="Hebrew"/>
      </w:pPr>
      <w:r>
        <w:t xml:space="preserve">וְעַתָּה֩ </w:t>
      </w:r>
    </w:p>
    <w:p>
      <w:pPr>
        <w:pStyle w:val="Hebrew"/>
      </w:pPr>
      <w:r>
        <w:rPr>
          <w:color w:val="FF0000"/>
          <w:vertAlign w:val="superscript"/>
          <w:rtl/>
        </w:rPr>
        <w:t>83922</w:t>
      </w:r>
      <w:r>
        <w:rPr>
          <w:rFonts w:ascii="Times New Roman" w:hAnsi="Times New Roman"/>
          <w:color w:val="828282"/>
          <w:rtl/>
        </w:rPr>
        <w:t>וְ</w:t>
      </w:r>
      <w:r>
        <w:rPr>
          <w:color w:val="FF0000"/>
          <w:vertAlign w:val="superscript"/>
          <w:rtl/>
        </w:rPr>
        <w:t>83923</w:t>
      </w:r>
      <w:r>
        <w:rPr>
          <w:rFonts w:ascii="Times New Roman" w:hAnsi="Times New Roman"/>
          <w:color w:val="828282"/>
          <w:rtl/>
        </w:rPr>
        <w:t xml:space="preserve">עַתָּה֩ </w:t>
      </w:r>
    </w:p>
    <w:p>
      <w:pPr>
        <w:pStyle w:val="Hebrew"/>
      </w:pPr>
      <w:r>
        <w:rPr>
          <w:color w:val="828282"/>
        </w:rPr>
        <w:t xml:space="preserve">וְעַתָּה֩ לְכָה־נָּ֨א אָֽרָה־לִּ֜י אֶת־הָעָ֣ם הַזֶּ֗ה כִּֽי־עָצ֥וּם הוּא֙ מִמֶּ֔נִּי אוּלַ֤י אוּכַל֙ נַכֶּה־בֹּ֔ו וַאֲגָרְשֶׁ֖נּוּ מִן־הָאָ֑רֶץ כִּ֣י יָדַ֗עְתִּי אֵ֤ת אֲשֶׁר־תְּבָרֵךְ֙ מְבֹרָ֔ךְ וַאֲשֶׁ֥ר תָּאֹ֖ר יוּאָֽר׃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318764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318764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433443</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677">
        <w:r>
          <w:rPr/>
          <w:t>318781, Numbers 22:8</w:t>
        </w:r>
      </w:hyperlink>
    </w:p>
    <w:p>
      <w:pPr>
        <w:pStyle w:val="Hebrew"/>
      </w:pPr>
      <w:r>
        <w:t xml:space="preserve">לִ֤ינוּ פֹה֙ הַלַּ֔יְלָה </w:t>
      </w:r>
    </w:p>
    <w:p>
      <w:pPr>
        <w:pStyle w:val="Hebrew"/>
      </w:pPr>
      <w:r>
        <w:rPr>
          <w:color w:val="FF0000"/>
          <w:vertAlign w:val="superscript"/>
          <w:rtl/>
        </w:rPr>
        <w:t>83979</w:t>
      </w:r>
      <w:r>
        <w:rPr>
          <w:rFonts w:ascii="Times New Roman" w:hAnsi="Times New Roman"/>
          <w:color w:val="828282"/>
          <w:rtl/>
        </w:rPr>
        <w:t xml:space="preserve">לִ֤ינוּ </w:t>
      </w:r>
      <w:r>
        <w:rPr>
          <w:color w:val="FF0000"/>
          <w:vertAlign w:val="superscript"/>
          <w:rtl/>
        </w:rPr>
        <w:t>83980</w:t>
      </w:r>
      <w:r>
        <w:rPr>
          <w:rFonts w:ascii="Times New Roman" w:hAnsi="Times New Roman"/>
          <w:color w:val="828282"/>
          <w:rtl/>
        </w:rPr>
        <w:t xml:space="preserve">פֹה֙ </w:t>
      </w:r>
      <w:r>
        <w:rPr>
          <w:color w:val="FF0000"/>
          <w:vertAlign w:val="superscript"/>
          <w:rtl/>
        </w:rPr>
        <w:t>83981</w:t>
      </w:r>
      <w:r>
        <w:rPr>
          <w:rFonts w:ascii="Times New Roman" w:hAnsi="Times New Roman"/>
          <w:color w:val="828282"/>
          <w:rtl/>
        </w:rPr>
        <w:t>הַ</w:t>
      </w:r>
      <w:r>
        <w:rPr>
          <w:color w:val="FF0000"/>
          <w:vertAlign w:val="superscript"/>
          <w:rtl/>
        </w:rPr>
        <w:t>83982</w:t>
      </w:r>
      <w:r>
        <w:rPr>
          <w:rFonts w:ascii="Times New Roman" w:hAnsi="Times New Roman"/>
          <w:color w:val="828282"/>
          <w:rtl/>
        </w:rPr>
        <w:t xml:space="preserve">לַּ֔יְלָה </w:t>
      </w:r>
    </w:p>
    <w:p>
      <w:pPr>
        <w:pStyle w:val="Hebrew"/>
      </w:pPr>
      <w:r>
        <w:rPr>
          <w:color w:val="828282"/>
        </w:rPr>
        <w:t xml:space="preserve">וַיֹּ֣אמֶר אֲלֵיהֶ֗ם לִ֤ינוּ פֹה֙ הַלַּ֔יְלָה וַהֲשִׁבֹתִ֤י אֶתְכֶם֙ דָּבָ֔ר כַּאֲשֶׁ֛ר יְדַבֵּ֥ר יְהוָ֖ה אֵלָ֑י וַיֵּשְׁב֥וּ שָׂרֵֽי־מֹואָ֖ב עִם־בִּלְעָֽם׃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318781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318781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433487</w:t>
            </w:r>
          </w:p>
        </w:tc>
        <w:tc>
          <w:tcPr>
            <w:tcW w:type="auto" w:w="1728"/>
          </w:tcPr>
          <w:p>
            <w:r>
              <w:t>time_phrase</w:t>
            </w:r>
          </w:p>
        </w:tc>
        <w:tc>
          <w:tcPr>
            <w:tcW w:type="auto" w:w="1728"/>
          </w:tcPr>
          <w:p>
            <w:r>
              <w:t xml:space="preserve">הַלַּ֔יְלָה </w:t>
            </w:r>
          </w:p>
        </w:tc>
        <w:tc>
          <w:tcPr>
            <w:tcW w:type="auto" w:w="1728"/>
          </w:tcPr>
          <w:p>
            <w:r/>
          </w:p>
        </w:tc>
      </w:tr>
      <w:tr>
        <w:tc>
          <w:tcPr>
            <w:tcW w:type="auto" w:w="1728"/>
          </w:tcPr>
          <w:p>
            <w:r>
              <w:t>tense</w:t>
            </w:r>
          </w:p>
        </w:tc>
        <w:tc>
          <w:tcPr>
            <w:tcW w:type="auto" w:w="1728"/>
          </w:tcPr>
          <w:p>
            <w:r>
              <w:t>83979</w:t>
            </w:r>
          </w:p>
        </w:tc>
        <w:tc>
          <w:tcPr>
            <w:tcW w:type="auto" w:w="1728"/>
          </w:tcPr>
          <w:p>
            <w:r>
              <w:t>verb</w:t>
            </w:r>
          </w:p>
        </w:tc>
        <w:tc>
          <w:tcPr>
            <w:tcW w:type="auto" w:w="1728"/>
          </w:tcPr>
          <w:p>
            <w:r>
              <w:t xml:space="preserve">לִ֤ינוּ </w:t>
            </w:r>
          </w:p>
        </w:tc>
        <w:tc>
          <w:tcPr>
            <w:tcW w:type="auto" w:w="1728"/>
          </w:tcPr>
          <w:p>
            <w:r/>
          </w:p>
        </w:tc>
      </w:tr>
    </w:tbl>
    <w:p>
      <w:r>
        <w:br/>
      </w:r>
    </w:p>
    <w:p>
      <w:pPr>
        <w:pStyle w:val="Reference"/>
      </w:pPr>
      <w:hyperlink r:id="rId678">
        <w:r>
          <w:rPr/>
          <w:t>318802, Numbers 22:13</w:t>
        </w:r>
      </w:hyperlink>
    </w:p>
    <w:p>
      <w:pPr>
        <w:pStyle w:val="Hebrew"/>
      </w:pPr>
      <w:r>
        <w:t xml:space="preserve">וַיָּ֤קָם בִּלְעָם֙ בַּבֹּ֔קֶר </w:t>
      </w:r>
    </w:p>
    <w:p>
      <w:pPr>
        <w:pStyle w:val="Hebrew"/>
      </w:pPr>
      <w:r>
        <w:rPr>
          <w:color w:val="FF0000"/>
          <w:vertAlign w:val="superscript"/>
          <w:rtl/>
        </w:rPr>
        <w:t>84065</w:t>
      </w:r>
      <w:r>
        <w:rPr>
          <w:rFonts w:ascii="Times New Roman" w:hAnsi="Times New Roman"/>
          <w:color w:val="828282"/>
          <w:rtl/>
        </w:rPr>
        <w:t>וַ</w:t>
      </w:r>
      <w:r>
        <w:rPr>
          <w:color w:val="FF0000"/>
          <w:vertAlign w:val="superscript"/>
          <w:rtl/>
        </w:rPr>
        <w:t>84066</w:t>
      </w:r>
      <w:r>
        <w:rPr>
          <w:rFonts w:ascii="Times New Roman" w:hAnsi="Times New Roman"/>
          <w:color w:val="828282"/>
          <w:rtl/>
        </w:rPr>
        <w:t xml:space="preserve">יָּ֤קָם </w:t>
      </w:r>
      <w:r>
        <w:rPr>
          <w:color w:val="FF0000"/>
          <w:vertAlign w:val="superscript"/>
          <w:rtl/>
        </w:rPr>
        <w:t>84067</w:t>
      </w:r>
      <w:r>
        <w:rPr>
          <w:rFonts w:ascii="Times New Roman" w:hAnsi="Times New Roman"/>
          <w:color w:val="828282"/>
          <w:rtl/>
        </w:rPr>
        <w:t xml:space="preserve">בִּלְעָם֙ </w:t>
      </w:r>
      <w:r>
        <w:rPr>
          <w:color w:val="FF0000"/>
          <w:vertAlign w:val="superscript"/>
          <w:rtl/>
        </w:rPr>
        <w:t>84068</w:t>
      </w:r>
      <w:r>
        <w:rPr>
          <w:rFonts w:ascii="Times New Roman" w:hAnsi="Times New Roman"/>
          <w:color w:val="828282"/>
          <w:rtl/>
        </w:rPr>
        <w:t>בַּ</w:t>
      </w:r>
      <w:r>
        <w:rPr>
          <w:color w:val="FF0000"/>
          <w:vertAlign w:val="superscript"/>
          <w:rtl/>
        </w:rPr>
        <w:t>84069</w:t>
      </w:r>
      <w:r>
        <w:rPr>
          <w:rFonts w:ascii="Times New Roman" w:hAnsi="Times New Roman"/>
          <w:color w:val="828282"/>
          <w:rtl/>
        </w:rPr>
      </w:r>
      <w:r>
        <w:rPr>
          <w:color w:val="FF0000"/>
          <w:vertAlign w:val="superscript"/>
          <w:rtl/>
        </w:rPr>
        <w:t>84070</w:t>
      </w:r>
      <w:r>
        <w:rPr>
          <w:rFonts w:ascii="Times New Roman" w:hAnsi="Times New Roman"/>
          <w:color w:val="828282"/>
          <w:rtl/>
        </w:rPr>
        <w:t xml:space="preserve">בֹּ֔קֶר </w:t>
      </w:r>
    </w:p>
    <w:p>
      <w:pPr>
        <w:pStyle w:val="Hebrew"/>
      </w:pPr>
      <w:r>
        <w:rPr>
          <w:color w:val="828282"/>
        </w:rPr>
        <w:t xml:space="preserve">וַיָּ֤קָם בִּלְעָם֙ בַּבֹּ֔קֶר וַיֹּ֨אמֶר֙ אֶל־שָׂרֵ֣י בָלָ֔ק לְכ֖וּ אֶֽל־אַרְצְכֶ֑ם כִּ֚י מֵאֵ֣ן יְהוָ֔ה לְתִתִּ֖י לַהֲלֹ֥ךְ עִמָּכֶֽם׃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318802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318802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433551</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84066</w:t>
            </w:r>
          </w:p>
        </w:tc>
        <w:tc>
          <w:tcPr>
            <w:tcW w:type="auto" w:w="1728"/>
          </w:tcPr>
          <w:p>
            <w:r>
              <w:t>verb</w:t>
            </w:r>
          </w:p>
        </w:tc>
        <w:tc>
          <w:tcPr>
            <w:tcW w:type="auto" w:w="1728"/>
          </w:tcPr>
          <w:p>
            <w:r>
              <w:t xml:space="preserve">יָּ֤קָם </w:t>
            </w:r>
          </w:p>
        </w:tc>
        <w:tc>
          <w:tcPr>
            <w:tcW w:type="auto" w:w="1728"/>
          </w:tcPr>
          <w:p>
            <w:r/>
          </w:p>
        </w:tc>
      </w:tr>
    </w:tbl>
    <w:p>
      <w:r>
        <w:br/>
      </w:r>
    </w:p>
    <w:p>
      <w:pPr>
        <w:pStyle w:val="Reference"/>
      </w:pPr>
      <w:hyperlink r:id="rId679">
        <w:r>
          <w:rPr/>
          <w:t>318831, Numbers 22:19</w:t>
        </w:r>
      </w:hyperlink>
    </w:p>
    <w:p>
      <w:pPr>
        <w:pStyle w:val="Hebrew"/>
      </w:pPr>
      <w:r>
        <w:t xml:space="preserve">וְעַתָּ֗ה </w:t>
      </w:r>
    </w:p>
    <w:p>
      <w:pPr>
        <w:pStyle w:val="Hebrew"/>
      </w:pPr>
      <w:r>
        <w:rPr>
          <w:color w:val="FF0000"/>
          <w:vertAlign w:val="superscript"/>
          <w:rtl/>
        </w:rPr>
        <w:t>84180</w:t>
      </w:r>
      <w:r>
        <w:rPr>
          <w:rFonts w:ascii="Times New Roman" w:hAnsi="Times New Roman"/>
          <w:color w:val="828282"/>
          <w:rtl/>
        </w:rPr>
        <w:t>וְ</w:t>
      </w:r>
      <w:r>
        <w:rPr>
          <w:color w:val="FF0000"/>
          <w:vertAlign w:val="superscript"/>
          <w:rtl/>
        </w:rPr>
        <w:t>84181</w:t>
      </w:r>
      <w:r>
        <w:rPr>
          <w:rFonts w:ascii="Times New Roman" w:hAnsi="Times New Roman"/>
          <w:color w:val="828282"/>
          <w:rtl/>
        </w:rPr>
        <w:t xml:space="preserve">עַתָּ֗ה </w:t>
      </w:r>
    </w:p>
    <w:p>
      <w:pPr>
        <w:pStyle w:val="Hebrew"/>
      </w:pPr>
      <w:r>
        <w:rPr>
          <w:color w:val="828282"/>
        </w:rPr>
        <w:t xml:space="preserve">וְעַתָּ֗ה שְׁב֨וּ נָ֥א בָזֶ֛ה גַּם־אַתֶּ֖ם הַלָּ֑יְלָה וְאֵ֣דְעָ֔ה מַה־יֹּסֵ֥ף יְהוָ֖ה דַּבֵּ֥ר עִמִּֽי׃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318831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318831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433629</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679">
        <w:r>
          <w:rPr/>
          <w:t>318832, Numbers 22:19</w:t>
        </w:r>
      </w:hyperlink>
    </w:p>
    <w:p>
      <w:pPr>
        <w:pStyle w:val="Hebrew"/>
      </w:pPr>
      <w:r>
        <w:t xml:space="preserve">שְׁב֨וּ נָ֥א בָזֶ֛ה גַּם־אַתֶּ֖ם הַלָּ֑יְלָה </w:t>
      </w:r>
    </w:p>
    <w:p>
      <w:pPr>
        <w:pStyle w:val="Hebrew"/>
      </w:pPr>
      <w:r>
        <w:rPr>
          <w:color w:val="FF0000"/>
          <w:vertAlign w:val="superscript"/>
          <w:rtl/>
        </w:rPr>
        <w:t>84182</w:t>
      </w:r>
      <w:r>
        <w:rPr>
          <w:rFonts w:ascii="Times New Roman" w:hAnsi="Times New Roman"/>
          <w:color w:val="828282"/>
          <w:rtl/>
        </w:rPr>
        <w:t xml:space="preserve">שְׁב֨וּ </w:t>
      </w:r>
      <w:r>
        <w:rPr>
          <w:color w:val="FF0000"/>
          <w:vertAlign w:val="superscript"/>
          <w:rtl/>
        </w:rPr>
        <w:t>84183</w:t>
      </w:r>
      <w:r>
        <w:rPr>
          <w:rFonts w:ascii="Times New Roman" w:hAnsi="Times New Roman"/>
          <w:color w:val="828282"/>
          <w:rtl/>
        </w:rPr>
        <w:t xml:space="preserve">נָ֥א </w:t>
      </w:r>
      <w:r>
        <w:rPr>
          <w:color w:val="FF0000"/>
          <w:vertAlign w:val="superscript"/>
          <w:rtl/>
        </w:rPr>
        <w:t>84184</w:t>
      </w:r>
      <w:r>
        <w:rPr>
          <w:rFonts w:ascii="Times New Roman" w:hAnsi="Times New Roman"/>
          <w:color w:val="828282"/>
          <w:rtl/>
        </w:rPr>
        <w:t>בָ</w:t>
      </w:r>
      <w:r>
        <w:rPr>
          <w:color w:val="FF0000"/>
          <w:vertAlign w:val="superscript"/>
          <w:rtl/>
        </w:rPr>
        <w:t>84185</w:t>
      </w:r>
      <w:r>
        <w:rPr>
          <w:rFonts w:ascii="Times New Roman" w:hAnsi="Times New Roman"/>
          <w:color w:val="828282"/>
          <w:rtl/>
        </w:rPr>
        <w:t xml:space="preserve">זֶ֛ה </w:t>
      </w:r>
      <w:r>
        <w:rPr>
          <w:color w:val="FF0000"/>
          <w:vertAlign w:val="superscript"/>
          <w:rtl/>
        </w:rPr>
        <w:t>84186</w:t>
      </w:r>
      <w:r>
        <w:rPr>
          <w:rFonts w:ascii="Times New Roman" w:hAnsi="Times New Roman"/>
          <w:color w:val="828282"/>
          <w:rtl/>
        </w:rPr>
        <w:t>גַּם־</w:t>
      </w:r>
      <w:r>
        <w:rPr>
          <w:color w:val="FF0000"/>
          <w:vertAlign w:val="superscript"/>
          <w:rtl/>
        </w:rPr>
        <w:t>84187</w:t>
      </w:r>
      <w:r>
        <w:rPr>
          <w:rFonts w:ascii="Times New Roman" w:hAnsi="Times New Roman"/>
          <w:color w:val="828282"/>
          <w:rtl/>
        </w:rPr>
        <w:t xml:space="preserve">אַתֶּ֖ם </w:t>
      </w:r>
      <w:r>
        <w:rPr>
          <w:color w:val="FF0000"/>
          <w:vertAlign w:val="superscript"/>
          <w:rtl/>
        </w:rPr>
        <w:t>84188</w:t>
      </w:r>
      <w:r>
        <w:rPr>
          <w:rFonts w:ascii="Times New Roman" w:hAnsi="Times New Roman"/>
          <w:color w:val="828282"/>
          <w:rtl/>
        </w:rPr>
        <w:t>הַ</w:t>
      </w:r>
      <w:r>
        <w:rPr>
          <w:color w:val="FF0000"/>
          <w:vertAlign w:val="superscript"/>
          <w:rtl/>
        </w:rPr>
        <w:t>84189</w:t>
      </w:r>
      <w:r>
        <w:rPr>
          <w:rFonts w:ascii="Times New Roman" w:hAnsi="Times New Roman"/>
          <w:color w:val="828282"/>
          <w:rtl/>
        </w:rPr>
        <w:t xml:space="preserve">לָּ֑יְלָה </w:t>
      </w:r>
    </w:p>
    <w:p>
      <w:pPr>
        <w:pStyle w:val="Hebrew"/>
      </w:pPr>
      <w:r>
        <w:rPr>
          <w:color w:val="828282"/>
        </w:rPr>
        <w:t xml:space="preserve">וְעַתָּ֗ה שְׁב֨וּ נָ֥א בָזֶ֛ה גַּם־אַתֶּ֖ם הַלָּ֑יְלָה וְאֵ֣דְעָ֔ה מַה־יֹּסֵ֥ף יְהוָ֖ה דַּבֵּ֥ר עִמִּֽי׃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318832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318832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433634</w:t>
            </w:r>
          </w:p>
        </w:tc>
        <w:tc>
          <w:tcPr>
            <w:tcW w:type="auto" w:w="1728"/>
          </w:tcPr>
          <w:p>
            <w:r>
              <w:t>time_phrase</w:t>
            </w:r>
          </w:p>
        </w:tc>
        <w:tc>
          <w:tcPr>
            <w:tcW w:type="auto" w:w="1728"/>
          </w:tcPr>
          <w:p>
            <w:r>
              <w:t xml:space="preserve">הַלָּ֑יְלָה </w:t>
            </w:r>
          </w:p>
        </w:tc>
        <w:tc>
          <w:tcPr>
            <w:tcW w:type="auto" w:w="1728"/>
          </w:tcPr>
          <w:p>
            <w:r/>
          </w:p>
        </w:tc>
      </w:tr>
      <w:tr>
        <w:tc>
          <w:tcPr>
            <w:tcW w:type="auto" w:w="1728"/>
          </w:tcPr>
          <w:p>
            <w:r>
              <w:t>tense</w:t>
            </w:r>
          </w:p>
        </w:tc>
        <w:tc>
          <w:tcPr>
            <w:tcW w:type="auto" w:w="1728"/>
          </w:tcPr>
          <w:p>
            <w:r>
              <w:t>84182</w:t>
            </w:r>
          </w:p>
        </w:tc>
        <w:tc>
          <w:tcPr>
            <w:tcW w:type="auto" w:w="1728"/>
          </w:tcPr>
          <w:p>
            <w:r>
              <w:t>verb</w:t>
            </w:r>
          </w:p>
        </w:tc>
        <w:tc>
          <w:tcPr>
            <w:tcW w:type="auto" w:w="1728"/>
          </w:tcPr>
          <w:p>
            <w:r>
              <w:t xml:space="preserve">שְׁב֨וּ </w:t>
            </w:r>
          </w:p>
        </w:tc>
        <w:tc>
          <w:tcPr>
            <w:tcW w:type="auto" w:w="1728"/>
          </w:tcPr>
          <w:p>
            <w:r/>
          </w:p>
        </w:tc>
      </w:tr>
    </w:tbl>
    <w:p>
      <w:r>
        <w:br/>
      </w:r>
    </w:p>
    <w:p>
      <w:pPr>
        <w:pStyle w:val="Reference"/>
      </w:pPr>
      <w:hyperlink r:id="rId680">
        <w:r>
          <w:rPr/>
          <w:t>318836, Numbers 22:20</w:t>
        </w:r>
      </w:hyperlink>
    </w:p>
    <w:p>
      <w:pPr>
        <w:pStyle w:val="Hebrew"/>
      </w:pPr>
      <w:r>
        <w:t xml:space="preserve">וַיָּבֹ֨א אֱלֹהִ֥ים׀ אֶל־בִּלְעָם֮ לַיְלָה֒ </w:t>
      </w:r>
    </w:p>
    <w:p>
      <w:pPr>
        <w:pStyle w:val="Hebrew"/>
      </w:pPr>
      <w:r>
        <w:rPr>
          <w:color w:val="FF0000"/>
          <w:vertAlign w:val="superscript"/>
          <w:rtl/>
        </w:rPr>
        <w:t>84197</w:t>
      </w:r>
      <w:r>
        <w:rPr>
          <w:rFonts w:ascii="Times New Roman" w:hAnsi="Times New Roman"/>
          <w:color w:val="828282"/>
          <w:rtl/>
        </w:rPr>
        <w:t>וַ</w:t>
      </w:r>
      <w:r>
        <w:rPr>
          <w:color w:val="FF0000"/>
          <w:vertAlign w:val="superscript"/>
          <w:rtl/>
        </w:rPr>
        <w:t>84198</w:t>
      </w:r>
      <w:r>
        <w:rPr>
          <w:rFonts w:ascii="Times New Roman" w:hAnsi="Times New Roman"/>
          <w:color w:val="828282"/>
          <w:rtl/>
        </w:rPr>
        <w:t xml:space="preserve">יָּבֹ֨א </w:t>
      </w:r>
      <w:r>
        <w:rPr>
          <w:color w:val="FF0000"/>
          <w:vertAlign w:val="superscript"/>
          <w:rtl/>
        </w:rPr>
        <w:t>84199</w:t>
      </w:r>
      <w:r>
        <w:rPr>
          <w:rFonts w:ascii="Times New Roman" w:hAnsi="Times New Roman"/>
          <w:color w:val="828282"/>
          <w:rtl/>
        </w:rPr>
        <w:t xml:space="preserve">אֱלֹהִ֥ים׀ </w:t>
      </w:r>
      <w:r>
        <w:rPr>
          <w:color w:val="FF0000"/>
          <w:vertAlign w:val="superscript"/>
          <w:rtl/>
        </w:rPr>
        <w:t>84200</w:t>
      </w:r>
      <w:r>
        <w:rPr>
          <w:rFonts w:ascii="Times New Roman" w:hAnsi="Times New Roman"/>
          <w:color w:val="828282"/>
          <w:rtl/>
        </w:rPr>
        <w:t>אֶל־</w:t>
      </w:r>
      <w:r>
        <w:rPr>
          <w:color w:val="FF0000"/>
          <w:vertAlign w:val="superscript"/>
          <w:rtl/>
        </w:rPr>
        <w:t>84201</w:t>
      </w:r>
      <w:r>
        <w:rPr>
          <w:rFonts w:ascii="Times New Roman" w:hAnsi="Times New Roman"/>
          <w:color w:val="828282"/>
          <w:rtl/>
        </w:rPr>
        <w:t xml:space="preserve">בִּלְעָם֮ </w:t>
      </w:r>
      <w:r>
        <w:rPr>
          <w:color w:val="FF0000"/>
          <w:vertAlign w:val="superscript"/>
          <w:rtl/>
        </w:rPr>
        <w:t>84202</w:t>
      </w:r>
      <w:r>
        <w:rPr>
          <w:rFonts w:ascii="Times New Roman" w:hAnsi="Times New Roman"/>
          <w:color w:val="828282"/>
          <w:rtl/>
        </w:rPr>
        <w:t xml:space="preserve">לַיְלָה֒ </w:t>
      </w:r>
    </w:p>
    <w:p>
      <w:pPr>
        <w:pStyle w:val="Hebrew"/>
      </w:pPr>
      <w:r>
        <w:rPr>
          <w:color w:val="828282"/>
        </w:rPr>
        <w:t xml:space="preserve">וַיָּבֹ֨א אֱלֹהִ֥ים׀ אֶל־בִּלְעָם֮ לַיְלָה֒ וַיֹּ֣אמֶר לֹ֗ו אִם־לִקְרֹ֤א לְךָ֙ בָּ֣אוּ הָאֲנָשִׁ֔ים ק֖וּם לֵ֣ךְ אִתָּ֑ם וְאַ֗ךְ אֶת־הַדָּבָ֛ר אֲשֶׁר־אֲדַבֵּ֥ר אֵלֶ֖יךָ אֹתֹ֥ו תַעֲשֶֽׂה׃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318836</w:t>
            </w:r>
          </w:p>
        </w:tc>
        <w:tc>
          <w:tcPr>
            <w:tcW w:type="auto" w:w="1728"/>
          </w:tcPr>
          <w:p>
            <w:r>
              <w:t>time_clause</w:t>
            </w:r>
          </w:p>
        </w:tc>
        <w:tc>
          <w:tcPr>
            <w:tcW w:type="auto" w:w="1728"/>
          </w:tcPr>
          <w:p>
            <w:r>
              <w:t>[clause]</w:t>
            </w:r>
          </w:p>
        </w:tc>
        <w:tc>
          <w:tcPr>
            <w:tcW w:type="auto" w:w="1728"/>
          </w:tcPr>
          <w:p>
            <w:r>
              <w:t>ach_di</w:t>
            </w:r>
          </w:p>
        </w:tc>
      </w:tr>
      <w:tr>
        <w:tc>
          <w:tcPr>
            <w:tcW w:type="auto" w:w="1728"/>
          </w:tcPr>
          <w:p>
            <w:r>
              <w:t>cl_type</w:t>
            </w:r>
          </w:p>
        </w:tc>
        <w:tc>
          <w:tcPr>
            <w:tcW w:type="auto" w:w="1728"/>
          </w:tcPr>
          <w:p>
            <w:r>
              <w:t>318836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433646</w:t>
            </w:r>
          </w:p>
        </w:tc>
        <w:tc>
          <w:tcPr>
            <w:tcW w:type="auto" w:w="1728"/>
          </w:tcPr>
          <w:p>
            <w:r>
              <w:t>time_phrase</w:t>
            </w:r>
          </w:p>
        </w:tc>
        <w:tc>
          <w:tcPr>
            <w:tcW w:type="auto" w:w="1728"/>
          </w:tcPr>
          <w:p>
            <w:r>
              <w:t xml:space="preserve">לַיְלָה֒ </w:t>
            </w:r>
          </w:p>
        </w:tc>
        <w:tc>
          <w:tcPr>
            <w:tcW w:type="auto" w:w="1728"/>
          </w:tcPr>
          <w:p>
            <w:r/>
          </w:p>
        </w:tc>
      </w:tr>
      <w:tr>
        <w:tc>
          <w:tcPr>
            <w:tcW w:type="auto" w:w="1728"/>
          </w:tcPr>
          <w:p>
            <w:r>
              <w:t>tense</w:t>
            </w:r>
          </w:p>
        </w:tc>
        <w:tc>
          <w:tcPr>
            <w:tcW w:type="auto" w:w="1728"/>
          </w:tcPr>
          <w:p>
            <w:r>
              <w:t>84198</w:t>
            </w:r>
          </w:p>
        </w:tc>
        <w:tc>
          <w:tcPr>
            <w:tcW w:type="auto" w:w="1728"/>
          </w:tcPr>
          <w:p>
            <w:r>
              <w:t>verb</w:t>
            </w:r>
          </w:p>
        </w:tc>
        <w:tc>
          <w:tcPr>
            <w:tcW w:type="auto" w:w="1728"/>
          </w:tcPr>
          <w:p>
            <w:r>
              <w:t xml:space="preserve">יָּבֹ֨א </w:t>
            </w:r>
          </w:p>
        </w:tc>
        <w:tc>
          <w:tcPr>
            <w:tcW w:type="auto" w:w="1728"/>
          </w:tcPr>
          <w:p>
            <w:r/>
          </w:p>
        </w:tc>
      </w:tr>
    </w:tbl>
    <w:p>
      <w:r>
        <w:br/>
      </w:r>
    </w:p>
    <w:p>
      <w:pPr>
        <w:pStyle w:val="Reference"/>
      </w:pPr>
      <w:hyperlink r:id="rId681">
        <w:r>
          <w:rPr/>
          <w:t>318845, Numbers 22:21</w:t>
        </w:r>
      </w:hyperlink>
    </w:p>
    <w:p>
      <w:pPr>
        <w:pStyle w:val="Hebrew"/>
      </w:pPr>
      <w:r>
        <w:t xml:space="preserve">וַיָּ֤קָם בִּלְעָם֙ בַּבֹּ֔קֶר </w:t>
      </w:r>
    </w:p>
    <w:p>
      <w:pPr>
        <w:pStyle w:val="Hebrew"/>
      </w:pPr>
      <w:r>
        <w:rPr>
          <w:color w:val="FF0000"/>
          <w:vertAlign w:val="superscript"/>
          <w:rtl/>
        </w:rPr>
        <w:t>84226</w:t>
      </w:r>
      <w:r>
        <w:rPr>
          <w:rFonts w:ascii="Times New Roman" w:hAnsi="Times New Roman"/>
          <w:color w:val="828282"/>
          <w:rtl/>
        </w:rPr>
        <w:t>וַ</w:t>
      </w:r>
      <w:r>
        <w:rPr>
          <w:color w:val="FF0000"/>
          <w:vertAlign w:val="superscript"/>
          <w:rtl/>
        </w:rPr>
        <w:t>84227</w:t>
      </w:r>
      <w:r>
        <w:rPr>
          <w:rFonts w:ascii="Times New Roman" w:hAnsi="Times New Roman"/>
          <w:color w:val="828282"/>
          <w:rtl/>
        </w:rPr>
        <w:t xml:space="preserve">יָּ֤קָם </w:t>
      </w:r>
      <w:r>
        <w:rPr>
          <w:color w:val="FF0000"/>
          <w:vertAlign w:val="superscript"/>
          <w:rtl/>
        </w:rPr>
        <w:t>84228</w:t>
      </w:r>
      <w:r>
        <w:rPr>
          <w:rFonts w:ascii="Times New Roman" w:hAnsi="Times New Roman"/>
          <w:color w:val="828282"/>
          <w:rtl/>
        </w:rPr>
        <w:t xml:space="preserve">בִּלְעָם֙ </w:t>
      </w:r>
      <w:r>
        <w:rPr>
          <w:color w:val="FF0000"/>
          <w:vertAlign w:val="superscript"/>
          <w:rtl/>
        </w:rPr>
        <w:t>84229</w:t>
      </w:r>
      <w:r>
        <w:rPr>
          <w:rFonts w:ascii="Times New Roman" w:hAnsi="Times New Roman"/>
          <w:color w:val="828282"/>
          <w:rtl/>
        </w:rPr>
        <w:t>בַּ</w:t>
      </w:r>
      <w:r>
        <w:rPr>
          <w:color w:val="FF0000"/>
          <w:vertAlign w:val="superscript"/>
          <w:rtl/>
        </w:rPr>
        <w:t>84230</w:t>
      </w:r>
      <w:r>
        <w:rPr>
          <w:rFonts w:ascii="Times New Roman" w:hAnsi="Times New Roman"/>
          <w:color w:val="828282"/>
          <w:rtl/>
        </w:rPr>
      </w:r>
      <w:r>
        <w:rPr>
          <w:color w:val="FF0000"/>
          <w:vertAlign w:val="superscript"/>
          <w:rtl/>
        </w:rPr>
        <w:t>84231</w:t>
      </w:r>
      <w:r>
        <w:rPr>
          <w:rFonts w:ascii="Times New Roman" w:hAnsi="Times New Roman"/>
          <w:color w:val="828282"/>
          <w:rtl/>
        </w:rPr>
        <w:t xml:space="preserve">בֹּ֔קֶר </w:t>
      </w:r>
    </w:p>
    <w:p>
      <w:pPr>
        <w:pStyle w:val="Hebrew"/>
      </w:pPr>
      <w:r>
        <w:rPr>
          <w:color w:val="828282"/>
        </w:rPr>
        <w:t xml:space="preserve">וַיָּ֤קָם בִּלְעָם֙ בַּבֹּ֔קֶר וַֽיַּחֲבֹ֖שׁ אֶת־אֲתֹנֹ֑ו וַיֵּ֖לֶךְ עִם־שָׂרֵ֥י מֹואָֽב׃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318845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318845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433668</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84227</w:t>
            </w:r>
          </w:p>
        </w:tc>
        <w:tc>
          <w:tcPr>
            <w:tcW w:type="auto" w:w="1728"/>
          </w:tcPr>
          <w:p>
            <w:r>
              <w:t>verb</w:t>
            </w:r>
          </w:p>
        </w:tc>
        <w:tc>
          <w:tcPr>
            <w:tcW w:type="auto" w:w="1728"/>
          </w:tcPr>
          <w:p>
            <w:r>
              <w:t xml:space="preserve">יָּ֤קָם </w:t>
            </w:r>
          </w:p>
        </w:tc>
        <w:tc>
          <w:tcPr>
            <w:tcW w:type="auto" w:w="1728"/>
          </w:tcPr>
          <w:p>
            <w:r/>
          </w:p>
        </w:tc>
      </w:tr>
    </w:tbl>
    <w:p>
      <w:r>
        <w:br/>
      </w:r>
    </w:p>
    <w:p>
      <w:pPr>
        <w:pStyle w:val="Reference"/>
      </w:pPr>
      <w:hyperlink r:id="rId682">
        <w:r>
          <w:rPr/>
          <w:t>318884, Numbers 22:29</w:t>
        </w:r>
      </w:hyperlink>
    </w:p>
    <w:p>
      <w:pPr>
        <w:pStyle w:val="Hebrew"/>
      </w:pPr>
      <w:r>
        <w:t xml:space="preserve">כִּ֥י עַתָּ֖ה הֲרַגְתִּֽיךְ׃ </w:t>
      </w:r>
    </w:p>
    <w:p>
      <w:pPr>
        <w:pStyle w:val="Hebrew"/>
      </w:pPr>
      <w:r>
        <w:rPr>
          <w:color w:val="FF0000"/>
          <w:vertAlign w:val="superscript"/>
          <w:rtl/>
        </w:rPr>
        <w:t>84418</w:t>
      </w:r>
      <w:r>
        <w:rPr>
          <w:rFonts w:ascii="Times New Roman" w:hAnsi="Times New Roman"/>
          <w:color w:val="828282"/>
          <w:rtl/>
        </w:rPr>
        <w:t xml:space="preserve">כִּ֥י </w:t>
      </w:r>
      <w:r>
        <w:rPr>
          <w:color w:val="FF0000"/>
          <w:vertAlign w:val="superscript"/>
          <w:rtl/>
        </w:rPr>
        <w:t>84419</w:t>
      </w:r>
      <w:r>
        <w:rPr>
          <w:rFonts w:ascii="Times New Roman" w:hAnsi="Times New Roman"/>
          <w:color w:val="828282"/>
          <w:rtl/>
        </w:rPr>
        <w:t xml:space="preserve">עַתָּ֖ה </w:t>
      </w:r>
      <w:r>
        <w:rPr>
          <w:color w:val="FF0000"/>
          <w:vertAlign w:val="superscript"/>
          <w:rtl/>
        </w:rPr>
        <w:t>84420</w:t>
      </w:r>
      <w:r>
        <w:rPr>
          <w:rFonts w:ascii="Times New Roman" w:hAnsi="Times New Roman"/>
          <w:color w:val="828282"/>
          <w:rtl/>
        </w:rPr>
        <w:t xml:space="preserve">הֲרַגְתִּֽיךְ׃ </w:t>
      </w:r>
    </w:p>
    <w:p>
      <w:pPr>
        <w:pStyle w:val="Hebrew"/>
      </w:pPr>
      <w:r>
        <w:rPr>
          <w:color w:val="828282"/>
        </w:rPr>
        <w:t xml:space="preserve">וַיֹּ֤אמֶר בִּלְעָם֙ לָֽאָתֹ֔ון כִּ֥י הִתְעַלַּ֖לְתְּ בִּ֑י ל֤וּ יֶשׁ־חֶ֨רֶב֙ בְּיָדִ֔י כִּ֥י עַתָּ֖ה הֲרַגְתִּֽיךְ׃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318884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318884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433791</w:t>
            </w:r>
          </w:p>
        </w:tc>
        <w:tc>
          <w:tcPr>
            <w:tcW w:type="auto" w:w="1728"/>
          </w:tcPr>
          <w:p>
            <w:r>
              <w:t>time_phrase</w:t>
            </w:r>
          </w:p>
        </w:tc>
        <w:tc>
          <w:tcPr>
            <w:tcW w:type="auto" w:w="1728"/>
          </w:tcPr>
          <w:p>
            <w:r>
              <w:t xml:space="preserve">עַתָּ֖ה </w:t>
            </w:r>
          </w:p>
        </w:tc>
        <w:tc>
          <w:tcPr>
            <w:tcW w:type="auto" w:w="1728"/>
          </w:tcPr>
          <w:p>
            <w:r/>
          </w:p>
        </w:tc>
      </w:tr>
      <w:tr>
        <w:tc>
          <w:tcPr>
            <w:tcW w:type="auto" w:w="1728"/>
          </w:tcPr>
          <w:p>
            <w:r>
              <w:t>tense</w:t>
            </w:r>
          </w:p>
        </w:tc>
        <w:tc>
          <w:tcPr>
            <w:tcW w:type="auto" w:w="1728"/>
          </w:tcPr>
          <w:p>
            <w:r>
              <w:t>84420</w:t>
            </w:r>
          </w:p>
        </w:tc>
        <w:tc>
          <w:tcPr>
            <w:tcW w:type="auto" w:w="1728"/>
          </w:tcPr>
          <w:p>
            <w:r>
              <w:t>verb</w:t>
            </w:r>
          </w:p>
        </w:tc>
        <w:tc>
          <w:tcPr>
            <w:tcW w:type="auto" w:w="1728"/>
          </w:tcPr>
          <w:p>
            <w:r>
              <w:t xml:space="preserve">הֲרַגְתִּֽיךְ׃ </w:t>
            </w:r>
          </w:p>
        </w:tc>
        <w:tc>
          <w:tcPr>
            <w:tcW w:type="auto" w:w="1728"/>
          </w:tcPr>
          <w:p>
            <w:r/>
          </w:p>
        </w:tc>
      </w:tr>
    </w:tbl>
    <w:p>
      <w:r>
        <w:br/>
      </w:r>
    </w:p>
    <w:p>
      <w:pPr>
        <w:pStyle w:val="Reference"/>
      </w:pPr>
      <w:hyperlink r:id="rId683">
        <w:r>
          <w:rPr/>
          <w:t>318887, Numbers 22:30</w:t>
        </w:r>
      </w:hyperlink>
    </w:p>
    <w:p>
      <w:pPr>
        <w:pStyle w:val="Hebrew"/>
      </w:pPr>
      <w:r>
        <w:t xml:space="preserve">אֲשֶׁר־רָכַ֣בְתָּ עָלַ֗י מֵעֹֽודְךָ֙ עַד־הַיֹּ֣ום הַזֶּ֔ה </w:t>
      </w:r>
    </w:p>
    <w:p>
      <w:pPr>
        <w:pStyle w:val="Hebrew"/>
      </w:pPr>
      <w:r>
        <w:rPr>
          <w:color w:val="FF0000"/>
          <w:vertAlign w:val="superscript"/>
          <w:rtl/>
        </w:rPr>
        <w:t>84431</w:t>
      </w:r>
      <w:r>
        <w:rPr>
          <w:rFonts w:ascii="Times New Roman" w:hAnsi="Times New Roman"/>
          <w:color w:val="828282"/>
          <w:rtl/>
        </w:rPr>
        <w:t>אֲשֶׁר־</w:t>
      </w:r>
      <w:r>
        <w:rPr>
          <w:color w:val="FF0000"/>
          <w:vertAlign w:val="superscript"/>
          <w:rtl/>
        </w:rPr>
        <w:t>84432</w:t>
      </w:r>
      <w:r>
        <w:rPr>
          <w:rFonts w:ascii="Times New Roman" w:hAnsi="Times New Roman"/>
          <w:color w:val="828282"/>
          <w:rtl/>
        </w:rPr>
        <w:t xml:space="preserve">רָכַ֣בְתָּ </w:t>
      </w:r>
      <w:r>
        <w:rPr>
          <w:color w:val="FF0000"/>
          <w:vertAlign w:val="superscript"/>
          <w:rtl/>
        </w:rPr>
        <w:t>84433</w:t>
      </w:r>
      <w:r>
        <w:rPr>
          <w:rFonts w:ascii="Times New Roman" w:hAnsi="Times New Roman"/>
          <w:color w:val="828282"/>
          <w:rtl/>
        </w:rPr>
        <w:t xml:space="preserve">עָלַ֗י </w:t>
      </w:r>
      <w:r>
        <w:rPr>
          <w:color w:val="FF0000"/>
          <w:vertAlign w:val="superscript"/>
          <w:rtl/>
        </w:rPr>
        <w:t>84434</w:t>
      </w:r>
      <w:r>
        <w:rPr>
          <w:rFonts w:ascii="Times New Roman" w:hAnsi="Times New Roman"/>
          <w:color w:val="828282"/>
          <w:rtl/>
        </w:rPr>
        <w:t>מֵ</w:t>
      </w:r>
      <w:r>
        <w:rPr>
          <w:color w:val="FF0000"/>
          <w:vertAlign w:val="superscript"/>
          <w:rtl/>
        </w:rPr>
        <w:t>84435</w:t>
      </w:r>
      <w:r>
        <w:rPr>
          <w:rFonts w:ascii="Times New Roman" w:hAnsi="Times New Roman"/>
          <w:color w:val="828282"/>
          <w:rtl/>
        </w:rPr>
        <w:t xml:space="preserve">עֹֽודְךָ֙ </w:t>
      </w:r>
      <w:r>
        <w:rPr>
          <w:color w:val="FF0000"/>
          <w:vertAlign w:val="superscript"/>
          <w:rtl/>
        </w:rPr>
        <w:t>84436</w:t>
      </w:r>
      <w:r>
        <w:rPr>
          <w:rFonts w:ascii="Times New Roman" w:hAnsi="Times New Roman"/>
          <w:color w:val="828282"/>
          <w:rtl/>
        </w:rPr>
        <w:t>עַד־</w:t>
      </w:r>
      <w:r>
        <w:rPr>
          <w:color w:val="FF0000"/>
          <w:vertAlign w:val="superscript"/>
          <w:rtl/>
        </w:rPr>
        <w:t>84437</w:t>
      </w:r>
      <w:r>
        <w:rPr>
          <w:rFonts w:ascii="Times New Roman" w:hAnsi="Times New Roman"/>
          <w:color w:val="828282"/>
          <w:rtl/>
        </w:rPr>
        <w:t>הַ</w:t>
      </w:r>
      <w:r>
        <w:rPr>
          <w:color w:val="FF0000"/>
          <w:vertAlign w:val="superscript"/>
          <w:rtl/>
        </w:rPr>
        <w:t>84438</w:t>
      </w:r>
      <w:r>
        <w:rPr>
          <w:rFonts w:ascii="Times New Roman" w:hAnsi="Times New Roman"/>
          <w:color w:val="828282"/>
          <w:rtl/>
        </w:rPr>
        <w:t xml:space="preserve">יֹּ֣ום </w:t>
      </w:r>
      <w:r>
        <w:rPr>
          <w:color w:val="FF0000"/>
          <w:vertAlign w:val="superscript"/>
          <w:rtl/>
        </w:rPr>
        <w:t>84439</w:t>
      </w:r>
      <w:r>
        <w:rPr>
          <w:rFonts w:ascii="Times New Roman" w:hAnsi="Times New Roman"/>
          <w:color w:val="828282"/>
          <w:rtl/>
        </w:rPr>
        <w:t>הַ</w:t>
      </w:r>
      <w:r>
        <w:rPr>
          <w:color w:val="FF0000"/>
          <w:vertAlign w:val="superscript"/>
          <w:rtl/>
        </w:rPr>
        <w:t>84440</w:t>
      </w:r>
      <w:r>
        <w:rPr>
          <w:rFonts w:ascii="Times New Roman" w:hAnsi="Times New Roman"/>
          <w:color w:val="828282"/>
          <w:rtl/>
        </w:rPr>
        <w:t xml:space="preserve">זֶּ֔ה </w:t>
      </w:r>
    </w:p>
    <w:p>
      <w:pPr>
        <w:pStyle w:val="Hebrew"/>
      </w:pPr>
      <w:r>
        <w:rPr>
          <w:color w:val="828282"/>
        </w:rPr>
        <w:t xml:space="preserve">וַתֹּ֨אמֶר הָאָתֹ֜ון אֶל־בִּלְעָ֗ם הֲלֹוא֩ אָנֹכִ֨י אֲתֹֽנְךָ֜ אֲשֶׁר־רָכַ֣בְתָּ עָלַ֗י מֵעֹֽודְךָ֙ עַד־הַיֹּ֣ום הַזֶּ֔ה הַֽהַסְכֵּ֣ן הִסְכַּ֔נְתִּי לַעֲשֹׂ֥ות לְךָ֖ כֹּ֑ה וַיֹּ֖אמֶר לֹֽא׃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318887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318887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433804</w:t>
            </w:r>
          </w:p>
        </w:tc>
        <w:tc>
          <w:tcPr>
            <w:tcW w:type="auto" w:w="1728"/>
          </w:tcPr>
          <w:p>
            <w:r>
              <w:t>time_phrase</w:t>
            </w:r>
          </w:p>
        </w:tc>
        <w:tc>
          <w:tcPr>
            <w:tcW w:type="auto" w:w="1728"/>
          </w:tcPr>
          <w:p>
            <w:r>
              <w:t xml:space="preserve">מֵעֹֽודְךָ֙ </w:t>
            </w:r>
          </w:p>
        </w:tc>
        <w:tc>
          <w:tcPr>
            <w:tcW w:type="auto" w:w="1728"/>
          </w:tcPr>
          <w:p>
            <w:r/>
          </w:p>
        </w:tc>
      </w:tr>
      <w:tr>
        <w:tc>
          <w:tcPr>
            <w:tcW w:type="auto" w:w="1728"/>
          </w:tcPr>
          <w:p>
            <w:r>
              <w:t>tp_cluster</w:t>
            </w:r>
          </w:p>
        </w:tc>
        <w:tc>
          <w:tcPr>
            <w:tcW w:type="auto" w:w="1728"/>
          </w:tcPr>
          <w:p>
            <w:r>
              <w:t>433805</w:t>
            </w:r>
          </w:p>
        </w:tc>
        <w:tc>
          <w:tcPr>
            <w:tcW w:type="auto" w:w="1728"/>
          </w:tcPr>
          <w:p>
            <w:r>
              <w:t>time_phrase</w:t>
            </w:r>
          </w:p>
        </w:tc>
        <w:tc>
          <w:tcPr>
            <w:tcW w:type="auto" w:w="1728"/>
          </w:tcPr>
          <w:p>
            <w:r>
              <w:t xml:space="preserve">עַד־הַיֹּ֣ום הַזֶּ֔ה </w:t>
            </w:r>
          </w:p>
        </w:tc>
        <w:tc>
          <w:tcPr>
            <w:tcW w:type="auto" w:w="1728"/>
          </w:tcPr>
          <w:p>
            <w:r/>
          </w:p>
        </w:tc>
      </w:tr>
      <w:tr>
        <w:tc>
          <w:tcPr>
            <w:tcW w:type="auto" w:w="1728"/>
          </w:tcPr>
          <w:p>
            <w:r>
              <w:t>tense</w:t>
            </w:r>
          </w:p>
        </w:tc>
        <w:tc>
          <w:tcPr>
            <w:tcW w:type="auto" w:w="1728"/>
          </w:tcPr>
          <w:p>
            <w:r>
              <w:t>84432</w:t>
            </w:r>
          </w:p>
        </w:tc>
        <w:tc>
          <w:tcPr>
            <w:tcW w:type="auto" w:w="1728"/>
          </w:tcPr>
          <w:p>
            <w:r>
              <w:t>verb</w:t>
            </w:r>
          </w:p>
        </w:tc>
        <w:tc>
          <w:tcPr>
            <w:tcW w:type="auto" w:w="1728"/>
          </w:tcPr>
          <w:p>
            <w:r>
              <w:t xml:space="preserve">רָכַ֣בְתָּ </w:t>
            </w:r>
          </w:p>
        </w:tc>
        <w:tc>
          <w:tcPr>
            <w:tcW w:type="auto" w:w="1728"/>
          </w:tcPr>
          <w:p>
            <w:r/>
          </w:p>
        </w:tc>
      </w:tr>
    </w:tbl>
    <w:p>
      <w:r>
        <w:br/>
      </w:r>
    </w:p>
    <w:p>
      <w:pPr>
        <w:pStyle w:val="Reference"/>
      </w:pPr>
      <w:hyperlink r:id="rId684">
        <w:r>
          <w:rPr/>
          <w:t>318905, Numbers 22:33</w:t>
        </w:r>
      </w:hyperlink>
    </w:p>
    <w:p>
      <w:pPr>
        <w:pStyle w:val="Hebrew"/>
      </w:pPr>
      <w:r>
        <w:t xml:space="preserve">כִּ֥י עַתָּ֛ה גַּם־אֹתְכָ֥ה הָרַ֖גְתִּי </w:t>
      </w:r>
    </w:p>
    <w:p>
      <w:pPr>
        <w:pStyle w:val="Hebrew"/>
      </w:pPr>
      <w:r>
        <w:rPr>
          <w:color w:val="FF0000"/>
          <w:vertAlign w:val="superscript"/>
          <w:rtl/>
        </w:rPr>
        <w:t>84516</w:t>
      </w:r>
      <w:r>
        <w:rPr>
          <w:rFonts w:ascii="Times New Roman" w:hAnsi="Times New Roman"/>
          <w:color w:val="828282"/>
          <w:rtl/>
        </w:rPr>
        <w:t xml:space="preserve">כִּ֥י </w:t>
      </w:r>
      <w:r>
        <w:rPr>
          <w:color w:val="FF0000"/>
          <w:vertAlign w:val="superscript"/>
          <w:rtl/>
        </w:rPr>
        <w:t>84517</w:t>
      </w:r>
      <w:r>
        <w:rPr>
          <w:rFonts w:ascii="Times New Roman" w:hAnsi="Times New Roman"/>
          <w:color w:val="828282"/>
          <w:rtl/>
        </w:rPr>
        <w:t xml:space="preserve">עַתָּ֛ה </w:t>
      </w:r>
      <w:r>
        <w:rPr>
          <w:color w:val="FF0000"/>
          <w:vertAlign w:val="superscript"/>
          <w:rtl/>
        </w:rPr>
        <w:t>84518</w:t>
      </w:r>
      <w:r>
        <w:rPr>
          <w:rFonts w:ascii="Times New Roman" w:hAnsi="Times New Roman"/>
          <w:color w:val="828282"/>
          <w:rtl/>
        </w:rPr>
        <w:t>גַּם־</w:t>
      </w:r>
      <w:r>
        <w:rPr>
          <w:color w:val="FF0000"/>
          <w:vertAlign w:val="superscript"/>
          <w:rtl/>
        </w:rPr>
        <w:t>84519</w:t>
      </w:r>
      <w:r>
        <w:rPr>
          <w:rFonts w:ascii="Times New Roman" w:hAnsi="Times New Roman"/>
          <w:color w:val="828282"/>
          <w:rtl/>
        </w:rPr>
        <w:t xml:space="preserve">אֹתְכָ֥ה </w:t>
      </w:r>
      <w:r>
        <w:rPr>
          <w:color w:val="FF0000"/>
          <w:vertAlign w:val="superscript"/>
          <w:rtl/>
        </w:rPr>
        <w:t>84520</w:t>
      </w:r>
      <w:r>
        <w:rPr>
          <w:rFonts w:ascii="Times New Roman" w:hAnsi="Times New Roman"/>
          <w:color w:val="828282"/>
          <w:rtl/>
        </w:rPr>
        <w:t xml:space="preserve">הָרַ֖גְתִּי </w:t>
      </w:r>
    </w:p>
    <w:p>
      <w:pPr>
        <w:pStyle w:val="Hebrew"/>
      </w:pPr>
      <w:r>
        <w:rPr>
          <w:color w:val="828282"/>
        </w:rPr>
        <w:t xml:space="preserve">וַתִּרְאַ֨נִי֙ הָֽאָתֹ֔ון וַתֵּ֣ט לְפָנַ֔י זֶ֖ה שָׁלֹ֣שׁ רְגָלִ֑ים אוּלַי֙ נָטְתָ֣ה מִפָּנַ֔י כִּ֥י עַתָּ֛ה גַּם־אֹתְכָ֥ה הָרַ֖גְתִּי וְאֹותָ֥הּ הֶחֱיֵֽיתִי׃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318905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318905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433862</w:t>
            </w:r>
          </w:p>
        </w:tc>
        <w:tc>
          <w:tcPr>
            <w:tcW w:type="auto" w:w="1728"/>
          </w:tcPr>
          <w:p>
            <w:r>
              <w:t>time_phrase</w:t>
            </w:r>
          </w:p>
        </w:tc>
        <w:tc>
          <w:tcPr>
            <w:tcW w:type="auto" w:w="1728"/>
          </w:tcPr>
          <w:p>
            <w:r>
              <w:t xml:space="preserve">עַתָּ֛ה </w:t>
            </w:r>
          </w:p>
        </w:tc>
        <w:tc>
          <w:tcPr>
            <w:tcW w:type="auto" w:w="1728"/>
          </w:tcPr>
          <w:p>
            <w:r/>
          </w:p>
        </w:tc>
      </w:tr>
      <w:tr>
        <w:tc>
          <w:tcPr>
            <w:tcW w:type="auto" w:w="1728"/>
          </w:tcPr>
          <w:p>
            <w:r>
              <w:t>tense</w:t>
            </w:r>
          </w:p>
        </w:tc>
        <w:tc>
          <w:tcPr>
            <w:tcW w:type="auto" w:w="1728"/>
          </w:tcPr>
          <w:p>
            <w:r>
              <w:t>84520</w:t>
            </w:r>
          </w:p>
        </w:tc>
        <w:tc>
          <w:tcPr>
            <w:tcW w:type="auto" w:w="1728"/>
          </w:tcPr>
          <w:p>
            <w:r>
              <w:t>verb</w:t>
            </w:r>
          </w:p>
        </w:tc>
        <w:tc>
          <w:tcPr>
            <w:tcW w:type="auto" w:w="1728"/>
          </w:tcPr>
          <w:p>
            <w:r>
              <w:t xml:space="preserve">הָרַ֖גְתִּי </w:t>
            </w:r>
          </w:p>
        </w:tc>
        <w:tc>
          <w:tcPr>
            <w:tcW w:type="auto" w:w="1728"/>
          </w:tcPr>
          <w:p>
            <w:r/>
          </w:p>
        </w:tc>
      </w:tr>
    </w:tbl>
    <w:p>
      <w:r>
        <w:br/>
      </w:r>
    </w:p>
    <w:p>
      <w:pPr>
        <w:pStyle w:val="Reference"/>
      </w:pPr>
      <w:hyperlink r:id="rId685">
        <w:r>
          <w:rPr/>
          <w:t>318912, Numbers 22:34</w:t>
        </w:r>
      </w:hyperlink>
    </w:p>
    <w:p>
      <w:pPr>
        <w:pStyle w:val="Hebrew"/>
      </w:pPr>
      <w:r>
        <w:t xml:space="preserve">וְעַתָּ֛ה </w:t>
      </w:r>
    </w:p>
    <w:p>
      <w:pPr>
        <w:pStyle w:val="Hebrew"/>
      </w:pPr>
      <w:r>
        <w:rPr>
          <w:color w:val="FF0000"/>
          <w:vertAlign w:val="superscript"/>
          <w:rtl/>
        </w:rPr>
        <w:t>84542</w:t>
      </w:r>
      <w:r>
        <w:rPr>
          <w:rFonts w:ascii="Times New Roman" w:hAnsi="Times New Roman"/>
          <w:color w:val="828282"/>
          <w:rtl/>
        </w:rPr>
        <w:t>וְ</w:t>
      </w:r>
      <w:r>
        <w:rPr>
          <w:color w:val="FF0000"/>
          <w:vertAlign w:val="superscript"/>
          <w:rtl/>
        </w:rPr>
        <w:t>84543</w:t>
      </w:r>
      <w:r>
        <w:rPr>
          <w:rFonts w:ascii="Times New Roman" w:hAnsi="Times New Roman"/>
          <w:color w:val="828282"/>
          <w:rtl/>
        </w:rPr>
        <w:t xml:space="preserve">עַתָּ֛ה </w:t>
      </w:r>
    </w:p>
    <w:p>
      <w:pPr>
        <w:pStyle w:val="Hebrew"/>
      </w:pPr>
      <w:r>
        <w:rPr>
          <w:color w:val="828282"/>
        </w:rPr>
        <w:t xml:space="preserve">וַיֹּ֨אמֶר בִּלְעָ֜ם אֶל־מַלְאַ֤ךְ יְהוָה֙ חָטָ֔אתִי כִּ֚י לֹ֣א יָדַ֔עְתִּי כִּ֥י אַתָּ֛ה נִצָּ֥ב לִקְרָאתִ֖י בַּדָּ֑רֶךְ וְעַתָּ֛ה אִם־רַ֥ע בְּעֵינֶ֖יךָ אָשׁ֥וּבָה 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318912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318912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433882</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686">
        <w:r>
          <w:rPr/>
          <w:t>318946, Numbers 22:41</w:t>
        </w:r>
      </w:hyperlink>
    </w:p>
    <w:p>
      <w:pPr>
        <w:pStyle w:val="Hebrew"/>
      </w:pPr>
      <w:r>
        <w:t xml:space="preserve">וַיְהִ֣י בַבֹּ֔קֶר </w:t>
      </w:r>
    </w:p>
    <w:p>
      <w:pPr>
        <w:pStyle w:val="Hebrew"/>
      </w:pPr>
      <w:r>
        <w:rPr>
          <w:color w:val="FF0000"/>
          <w:vertAlign w:val="superscript"/>
          <w:rtl/>
        </w:rPr>
        <w:t>84667</w:t>
      </w:r>
      <w:r>
        <w:rPr>
          <w:rFonts w:ascii="Times New Roman" w:hAnsi="Times New Roman"/>
          <w:color w:val="828282"/>
          <w:rtl/>
        </w:rPr>
        <w:t>וַ</w:t>
      </w:r>
      <w:r>
        <w:rPr>
          <w:color w:val="FF0000"/>
          <w:vertAlign w:val="superscript"/>
          <w:rtl/>
        </w:rPr>
        <w:t>84668</w:t>
      </w:r>
      <w:r>
        <w:rPr>
          <w:rFonts w:ascii="Times New Roman" w:hAnsi="Times New Roman"/>
          <w:color w:val="828282"/>
          <w:rtl/>
        </w:rPr>
        <w:t xml:space="preserve">יְהִ֣י </w:t>
      </w:r>
      <w:r>
        <w:rPr>
          <w:color w:val="FF0000"/>
          <w:vertAlign w:val="superscript"/>
          <w:rtl/>
        </w:rPr>
        <w:t>84669</w:t>
      </w:r>
      <w:r>
        <w:rPr>
          <w:rFonts w:ascii="Times New Roman" w:hAnsi="Times New Roman"/>
          <w:color w:val="828282"/>
          <w:rtl/>
        </w:rPr>
        <w:t>בַ</w:t>
      </w:r>
      <w:r>
        <w:rPr>
          <w:color w:val="FF0000"/>
          <w:vertAlign w:val="superscript"/>
          <w:rtl/>
        </w:rPr>
        <w:t>84670</w:t>
      </w:r>
      <w:r>
        <w:rPr>
          <w:rFonts w:ascii="Times New Roman" w:hAnsi="Times New Roman"/>
          <w:color w:val="828282"/>
          <w:rtl/>
        </w:rPr>
      </w:r>
      <w:r>
        <w:rPr>
          <w:color w:val="FF0000"/>
          <w:vertAlign w:val="superscript"/>
          <w:rtl/>
        </w:rPr>
        <w:t>84671</w:t>
      </w:r>
      <w:r>
        <w:rPr>
          <w:rFonts w:ascii="Times New Roman" w:hAnsi="Times New Roman"/>
          <w:color w:val="828282"/>
          <w:rtl/>
        </w:rPr>
        <w:t xml:space="preserve">בֹּ֔קֶר </w:t>
      </w:r>
    </w:p>
    <w:p>
      <w:pPr>
        <w:pStyle w:val="Hebrew"/>
      </w:pPr>
      <w:r>
        <w:rPr>
          <w:color w:val="828282"/>
        </w:rPr>
        <w:t xml:space="preserve">וַיְהִ֣י בַבֹּ֔קֶר וַיִּקַּ֤ח בָּלָק֙ אֶת־בִּלְעָ֔ם וַֽיַּעֲלֵ֖הוּ בָּמֹ֣ות בָּ֑עַל וַיַּ֥רְא מִשָּׁ֖ם קְצֵ֥ה הָעָֽם׃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318946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318946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433977</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84668</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687">
        <w:r>
          <w:rPr/>
          <w:t>319053, Numbers 23:23</w:t>
        </w:r>
      </w:hyperlink>
    </w:p>
    <w:p>
      <w:pPr>
        <w:pStyle w:val="Hebrew"/>
      </w:pPr>
      <w:r>
        <w:t xml:space="preserve">כָּעֵ֗ת יֵאָמֵ֤ר לְיַעֲקֹב֙ וּלְיִשְׂרָאֵ֔ל </w:t>
      </w:r>
    </w:p>
    <w:p>
      <w:pPr>
        <w:pStyle w:val="Hebrew"/>
      </w:pPr>
      <w:r>
        <w:rPr>
          <w:color w:val="FF0000"/>
          <w:vertAlign w:val="superscript"/>
          <w:rtl/>
        </w:rPr>
        <w:t>85075</w:t>
      </w:r>
      <w:r>
        <w:rPr>
          <w:rFonts w:ascii="Times New Roman" w:hAnsi="Times New Roman"/>
          <w:color w:val="828282"/>
          <w:rtl/>
        </w:rPr>
        <w:t>כָּ</w:t>
      </w:r>
      <w:r>
        <w:rPr>
          <w:color w:val="FF0000"/>
          <w:vertAlign w:val="superscript"/>
          <w:rtl/>
        </w:rPr>
        <w:t>85076</w:t>
      </w:r>
      <w:r>
        <w:rPr>
          <w:rFonts w:ascii="Times New Roman" w:hAnsi="Times New Roman"/>
          <w:color w:val="828282"/>
          <w:rtl/>
        </w:rPr>
      </w:r>
      <w:r>
        <w:rPr>
          <w:color w:val="FF0000"/>
          <w:vertAlign w:val="superscript"/>
          <w:rtl/>
        </w:rPr>
        <w:t>85077</w:t>
      </w:r>
      <w:r>
        <w:rPr>
          <w:rFonts w:ascii="Times New Roman" w:hAnsi="Times New Roman"/>
          <w:color w:val="828282"/>
          <w:rtl/>
        </w:rPr>
        <w:t xml:space="preserve">עֵ֗ת </w:t>
      </w:r>
      <w:r>
        <w:rPr>
          <w:color w:val="FF0000"/>
          <w:vertAlign w:val="superscript"/>
          <w:rtl/>
        </w:rPr>
        <w:t>85078</w:t>
      </w:r>
      <w:r>
        <w:rPr>
          <w:rFonts w:ascii="Times New Roman" w:hAnsi="Times New Roman"/>
          <w:color w:val="828282"/>
          <w:rtl/>
        </w:rPr>
        <w:t xml:space="preserve">יֵאָמֵ֤ר </w:t>
      </w:r>
      <w:r>
        <w:rPr>
          <w:color w:val="FF0000"/>
          <w:vertAlign w:val="superscript"/>
          <w:rtl/>
        </w:rPr>
        <w:t>85079</w:t>
      </w:r>
      <w:r>
        <w:rPr>
          <w:rFonts w:ascii="Times New Roman" w:hAnsi="Times New Roman"/>
          <w:color w:val="828282"/>
          <w:rtl/>
        </w:rPr>
        <w:t>לְ</w:t>
      </w:r>
      <w:r>
        <w:rPr>
          <w:color w:val="FF0000"/>
          <w:vertAlign w:val="superscript"/>
          <w:rtl/>
        </w:rPr>
        <w:t>85080</w:t>
      </w:r>
      <w:r>
        <w:rPr>
          <w:rFonts w:ascii="Times New Roman" w:hAnsi="Times New Roman"/>
          <w:color w:val="828282"/>
          <w:rtl/>
        </w:rPr>
        <w:t xml:space="preserve">יַעֲקֹב֙ </w:t>
      </w:r>
      <w:r>
        <w:rPr>
          <w:color w:val="FF0000"/>
          <w:vertAlign w:val="superscript"/>
          <w:rtl/>
        </w:rPr>
        <w:t>85081</w:t>
      </w:r>
      <w:r>
        <w:rPr>
          <w:rFonts w:ascii="Times New Roman" w:hAnsi="Times New Roman"/>
          <w:color w:val="828282"/>
          <w:rtl/>
        </w:rPr>
        <w:t>וּ</w:t>
      </w:r>
      <w:r>
        <w:rPr>
          <w:color w:val="FF0000"/>
          <w:vertAlign w:val="superscript"/>
          <w:rtl/>
        </w:rPr>
        <w:t>85082</w:t>
      </w:r>
      <w:r>
        <w:rPr>
          <w:rFonts w:ascii="Times New Roman" w:hAnsi="Times New Roman"/>
          <w:color w:val="828282"/>
          <w:rtl/>
        </w:rPr>
        <w:t>לְ</w:t>
      </w:r>
      <w:r>
        <w:rPr>
          <w:color w:val="FF0000"/>
          <w:vertAlign w:val="superscript"/>
          <w:rtl/>
        </w:rPr>
        <w:t>85083</w:t>
      </w:r>
      <w:r>
        <w:rPr>
          <w:rFonts w:ascii="Times New Roman" w:hAnsi="Times New Roman"/>
          <w:color w:val="828282"/>
          <w:rtl/>
        </w:rPr>
        <w:t xml:space="preserve">יִשְׂרָאֵ֔ל </w:t>
      </w:r>
    </w:p>
    <w:p>
      <w:pPr>
        <w:pStyle w:val="Hebrew"/>
      </w:pPr>
      <w:r>
        <w:rPr>
          <w:color w:val="828282"/>
        </w:rPr>
        <w:t xml:space="preserve">כִּ֤י לֹא־נַ֨חַשׁ֙ בְּיַעֲקֹ֔ב וְלֹא־קֶ֖סֶם בְּיִשְׂרָאֵ֑ל כָּעֵ֗ת יֵאָמֵ֤ר לְיַעֲקֹב֙ וּלְיִשְׂרָאֵ֔ל מַה־פָּ֖עַל 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319053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319053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434288</w:t>
            </w:r>
          </w:p>
        </w:tc>
        <w:tc>
          <w:tcPr>
            <w:tcW w:type="auto" w:w="1728"/>
          </w:tcPr>
          <w:p>
            <w:r>
              <w:t>time_phrase</w:t>
            </w:r>
          </w:p>
        </w:tc>
        <w:tc>
          <w:tcPr>
            <w:tcW w:type="auto" w:w="1728"/>
          </w:tcPr>
          <w:p>
            <w:r>
              <w:t xml:space="preserve">כָּעֵ֗ת </w:t>
            </w:r>
          </w:p>
        </w:tc>
        <w:tc>
          <w:tcPr>
            <w:tcW w:type="auto" w:w="1728"/>
          </w:tcPr>
          <w:p>
            <w:r/>
          </w:p>
        </w:tc>
      </w:tr>
      <w:tr>
        <w:tc>
          <w:tcPr>
            <w:tcW w:type="auto" w:w="1728"/>
          </w:tcPr>
          <w:p>
            <w:r>
              <w:t>tense</w:t>
            </w:r>
          </w:p>
        </w:tc>
        <w:tc>
          <w:tcPr>
            <w:tcW w:type="auto" w:w="1728"/>
          </w:tcPr>
          <w:p>
            <w:r>
              <w:t>85078</w:t>
            </w:r>
          </w:p>
        </w:tc>
        <w:tc>
          <w:tcPr>
            <w:tcW w:type="auto" w:w="1728"/>
          </w:tcPr>
          <w:p>
            <w:r>
              <w:t>verb</w:t>
            </w:r>
          </w:p>
        </w:tc>
        <w:tc>
          <w:tcPr>
            <w:tcW w:type="auto" w:w="1728"/>
          </w:tcPr>
          <w:p>
            <w:r>
              <w:t xml:space="preserve">יֵאָמֵ֤ר </w:t>
            </w:r>
          </w:p>
        </w:tc>
        <w:tc>
          <w:tcPr>
            <w:tcW w:type="auto" w:w="1728"/>
          </w:tcPr>
          <w:p>
            <w:r/>
          </w:p>
        </w:tc>
      </w:tr>
    </w:tbl>
    <w:p>
      <w:r>
        <w:br/>
      </w:r>
    </w:p>
    <w:p>
      <w:pPr>
        <w:pStyle w:val="Reference"/>
      </w:pPr>
      <w:hyperlink r:id="rId688">
        <w:r>
          <w:rPr/>
          <w:t>319128, Numbers 24:11</w:t>
        </w:r>
      </w:hyperlink>
    </w:p>
    <w:p>
      <w:pPr>
        <w:pStyle w:val="Hebrew"/>
      </w:pPr>
      <w:r>
        <w:t xml:space="preserve">וְעַתָּ֖ה </w:t>
      </w:r>
    </w:p>
    <w:p>
      <w:pPr>
        <w:pStyle w:val="Hebrew"/>
      </w:pPr>
      <w:r>
        <w:rPr>
          <w:color w:val="FF0000"/>
          <w:vertAlign w:val="superscript"/>
          <w:rtl/>
        </w:rPr>
        <w:t>85377</w:t>
      </w:r>
      <w:r>
        <w:rPr>
          <w:rFonts w:ascii="Times New Roman" w:hAnsi="Times New Roman"/>
          <w:color w:val="828282"/>
          <w:rtl/>
        </w:rPr>
        <w:t>וְ</w:t>
      </w:r>
      <w:r>
        <w:rPr>
          <w:color w:val="FF0000"/>
          <w:vertAlign w:val="superscript"/>
          <w:rtl/>
        </w:rPr>
        <w:t>85378</w:t>
      </w:r>
      <w:r>
        <w:rPr>
          <w:rFonts w:ascii="Times New Roman" w:hAnsi="Times New Roman"/>
          <w:color w:val="828282"/>
          <w:rtl/>
        </w:rPr>
        <w:t xml:space="preserve">עַתָּ֖ה </w:t>
      </w:r>
    </w:p>
    <w:p>
      <w:pPr>
        <w:pStyle w:val="Hebrew"/>
      </w:pPr>
      <w:r>
        <w:rPr>
          <w:color w:val="828282"/>
        </w:rPr>
        <w:t xml:space="preserve">וְעַתָּ֖ה בְּרַח־לְךָ֣ אֶל־מְקֹומֶ֑ךָ אָמַ֨רְתִּי֙ כַּבֵּ֣ד אֲכַבֶּדְךָ֔ וְהִנֵּ֛ה מְנָעֲךָ֥ יְהוָ֖ה מִכָּבֹֽוד׃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319128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319128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434498</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689">
        <w:r>
          <w:rPr/>
          <w:t>319143, Numbers 24:14</w:t>
        </w:r>
      </w:hyperlink>
    </w:p>
    <w:p>
      <w:pPr>
        <w:pStyle w:val="Hebrew"/>
      </w:pPr>
      <w:r>
        <w:t xml:space="preserve">וְעַתָּ֕ה </w:t>
      </w:r>
    </w:p>
    <w:p>
      <w:pPr>
        <w:pStyle w:val="Hebrew"/>
      </w:pPr>
      <w:r>
        <w:rPr>
          <w:color w:val="FF0000"/>
          <w:vertAlign w:val="superscript"/>
          <w:rtl/>
        </w:rPr>
        <w:t>85436</w:t>
      </w:r>
      <w:r>
        <w:rPr>
          <w:rFonts w:ascii="Times New Roman" w:hAnsi="Times New Roman"/>
          <w:color w:val="828282"/>
          <w:rtl/>
        </w:rPr>
        <w:t>וְ</w:t>
      </w:r>
      <w:r>
        <w:rPr>
          <w:color w:val="FF0000"/>
          <w:vertAlign w:val="superscript"/>
          <w:rtl/>
        </w:rPr>
        <w:t>85437</w:t>
      </w:r>
      <w:r>
        <w:rPr>
          <w:rFonts w:ascii="Times New Roman" w:hAnsi="Times New Roman"/>
          <w:color w:val="828282"/>
          <w:rtl/>
        </w:rPr>
        <w:t xml:space="preserve">עַתָּ֕ה </w:t>
      </w:r>
    </w:p>
    <w:p>
      <w:pPr>
        <w:pStyle w:val="Hebrew"/>
      </w:pPr>
      <w:r>
        <w:rPr>
          <w:color w:val="828282"/>
        </w:rPr>
        <w:t xml:space="preserve">וְעַתָּ֕ה הִנְנִ֥י הֹולֵ֖ךְ לְעַמִּ֑י לְכָה֙ אִיעָ֣צְךָ֔ אֲשֶׁ֨ר יַעֲשֶׂ֜ה הָעָ֥ם הַזֶּ֛ה לְעַמְּךָ֖ בְּאַחֲרִ֥ית הַיָּמִֽים׃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319143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319143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434540</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689">
        <w:r>
          <w:rPr/>
          <w:t>319147, Numbers 24:14</w:t>
        </w:r>
      </w:hyperlink>
    </w:p>
    <w:p>
      <w:pPr>
        <w:pStyle w:val="Hebrew"/>
      </w:pPr>
      <w:r>
        <w:t xml:space="preserve">אֲשֶׁ֨ר יַעֲשֶׂ֜ה הָעָ֥ם הַזֶּ֛ה לְעַמְּךָ֖ בְּאַחֲרִ֥ית הַיָּמִֽים׃ </w:t>
      </w:r>
    </w:p>
    <w:p>
      <w:pPr>
        <w:pStyle w:val="Hebrew"/>
      </w:pPr>
      <w:r>
        <w:rPr>
          <w:color w:val="FF0000"/>
          <w:vertAlign w:val="superscript"/>
          <w:rtl/>
        </w:rPr>
        <w:t>85444</w:t>
      </w:r>
      <w:r>
        <w:rPr>
          <w:rFonts w:ascii="Times New Roman" w:hAnsi="Times New Roman"/>
          <w:color w:val="828282"/>
          <w:rtl/>
        </w:rPr>
        <w:t xml:space="preserve">אֲשֶׁ֨ר </w:t>
      </w:r>
      <w:r>
        <w:rPr>
          <w:color w:val="FF0000"/>
          <w:vertAlign w:val="superscript"/>
          <w:rtl/>
        </w:rPr>
        <w:t>85445</w:t>
      </w:r>
      <w:r>
        <w:rPr>
          <w:rFonts w:ascii="Times New Roman" w:hAnsi="Times New Roman"/>
          <w:color w:val="828282"/>
          <w:rtl/>
        </w:rPr>
        <w:t xml:space="preserve">יַעֲשֶׂ֜ה </w:t>
      </w:r>
      <w:r>
        <w:rPr>
          <w:color w:val="FF0000"/>
          <w:vertAlign w:val="superscript"/>
          <w:rtl/>
        </w:rPr>
        <w:t>85446</w:t>
      </w:r>
      <w:r>
        <w:rPr>
          <w:rFonts w:ascii="Times New Roman" w:hAnsi="Times New Roman"/>
          <w:color w:val="828282"/>
          <w:rtl/>
        </w:rPr>
        <w:t>הָ</w:t>
      </w:r>
      <w:r>
        <w:rPr>
          <w:color w:val="FF0000"/>
          <w:vertAlign w:val="superscript"/>
          <w:rtl/>
        </w:rPr>
        <w:t>85447</w:t>
      </w:r>
      <w:r>
        <w:rPr>
          <w:rFonts w:ascii="Times New Roman" w:hAnsi="Times New Roman"/>
          <w:color w:val="828282"/>
          <w:rtl/>
        </w:rPr>
        <w:t xml:space="preserve">עָ֥ם </w:t>
      </w:r>
      <w:r>
        <w:rPr>
          <w:color w:val="FF0000"/>
          <w:vertAlign w:val="superscript"/>
          <w:rtl/>
        </w:rPr>
        <w:t>85448</w:t>
      </w:r>
      <w:r>
        <w:rPr>
          <w:rFonts w:ascii="Times New Roman" w:hAnsi="Times New Roman"/>
          <w:color w:val="828282"/>
          <w:rtl/>
        </w:rPr>
        <w:t>הַ</w:t>
      </w:r>
      <w:r>
        <w:rPr>
          <w:color w:val="FF0000"/>
          <w:vertAlign w:val="superscript"/>
          <w:rtl/>
        </w:rPr>
        <w:t>85449</w:t>
      </w:r>
      <w:r>
        <w:rPr>
          <w:rFonts w:ascii="Times New Roman" w:hAnsi="Times New Roman"/>
          <w:color w:val="828282"/>
          <w:rtl/>
        </w:rPr>
        <w:t xml:space="preserve">זֶּ֛ה </w:t>
      </w:r>
      <w:r>
        <w:rPr>
          <w:color w:val="FF0000"/>
          <w:vertAlign w:val="superscript"/>
          <w:rtl/>
        </w:rPr>
        <w:t>85450</w:t>
      </w:r>
      <w:r>
        <w:rPr>
          <w:rFonts w:ascii="Times New Roman" w:hAnsi="Times New Roman"/>
          <w:color w:val="828282"/>
          <w:rtl/>
        </w:rPr>
        <w:t>לְ</w:t>
      </w:r>
      <w:r>
        <w:rPr>
          <w:color w:val="FF0000"/>
          <w:vertAlign w:val="superscript"/>
          <w:rtl/>
        </w:rPr>
        <w:t>85451</w:t>
      </w:r>
      <w:r>
        <w:rPr>
          <w:rFonts w:ascii="Times New Roman" w:hAnsi="Times New Roman"/>
          <w:color w:val="828282"/>
          <w:rtl/>
        </w:rPr>
        <w:t xml:space="preserve">עַמְּךָ֖ </w:t>
      </w:r>
      <w:r>
        <w:rPr>
          <w:color w:val="FF0000"/>
          <w:vertAlign w:val="superscript"/>
          <w:rtl/>
        </w:rPr>
        <w:t>85452</w:t>
      </w:r>
      <w:r>
        <w:rPr>
          <w:rFonts w:ascii="Times New Roman" w:hAnsi="Times New Roman"/>
          <w:color w:val="828282"/>
          <w:rtl/>
        </w:rPr>
        <w:t>בְּ</w:t>
      </w:r>
      <w:r>
        <w:rPr>
          <w:color w:val="FF0000"/>
          <w:vertAlign w:val="superscript"/>
          <w:rtl/>
        </w:rPr>
        <w:t>85453</w:t>
      </w:r>
      <w:r>
        <w:rPr>
          <w:rFonts w:ascii="Times New Roman" w:hAnsi="Times New Roman"/>
          <w:color w:val="828282"/>
          <w:rtl/>
        </w:rPr>
        <w:t xml:space="preserve">אַחֲרִ֥ית </w:t>
      </w:r>
      <w:r>
        <w:rPr>
          <w:color w:val="FF0000"/>
          <w:vertAlign w:val="superscript"/>
          <w:rtl/>
        </w:rPr>
        <w:t>85454</w:t>
      </w:r>
      <w:r>
        <w:rPr>
          <w:rFonts w:ascii="Times New Roman" w:hAnsi="Times New Roman"/>
          <w:color w:val="828282"/>
          <w:rtl/>
        </w:rPr>
        <w:t>הַ</w:t>
      </w:r>
      <w:r>
        <w:rPr>
          <w:color w:val="FF0000"/>
          <w:vertAlign w:val="superscript"/>
          <w:rtl/>
        </w:rPr>
        <w:t>85455</w:t>
      </w:r>
      <w:r>
        <w:rPr>
          <w:rFonts w:ascii="Times New Roman" w:hAnsi="Times New Roman"/>
          <w:color w:val="828282"/>
          <w:rtl/>
        </w:rPr>
        <w:t xml:space="preserve">יָּמִֽים׃ </w:t>
      </w:r>
    </w:p>
    <w:p>
      <w:pPr>
        <w:pStyle w:val="Hebrew"/>
      </w:pPr>
      <w:r>
        <w:rPr>
          <w:color w:val="828282"/>
        </w:rPr>
        <w:t xml:space="preserve">וְעַתָּ֕ה הִנְנִ֥י הֹולֵ֖ךְ לְעַמִּ֑י לְכָה֙ אִיעָ֣צְךָ֔ אֲשֶׁ֨ר יַעֲשֶׂ֜ה הָעָ֥ם הַזֶּ֛ה לְעַמְּךָ֖ בְּאַחֲרִ֥ית הַיָּמִֽים׃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319147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319147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434550</w:t>
            </w:r>
          </w:p>
        </w:tc>
        <w:tc>
          <w:tcPr>
            <w:tcW w:type="auto" w:w="1728"/>
          </w:tcPr>
          <w:p>
            <w:r>
              <w:t>time_phrase</w:t>
            </w:r>
          </w:p>
        </w:tc>
        <w:tc>
          <w:tcPr>
            <w:tcW w:type="auto" w:w="1728"/>
          </w:tcPr>
          <w:p>
            <w:r>
              <w:t xml:space="preserve">בְּאַחֲרִ֥ית הַיָּמִֽים׃ </w:t>
            </w:r>
          </w:p>
        </w:tc>
        <w:tc>
          <w:tcPr>
            <w:tcW w:type="auto" w:w="1728"/>
          </w:tcPr>
          <w:p>
            <w:r/>
          </w:p>
        </w:tc>
      </w:tr>
      <w:tr>
        <w:tc>
          <w:tcPr>
            <w:tcW w:type="auto" w:w="1728"/>
          </w:tcPr>
          <w:p>
            <w:r>
              <w:t>tense</w:t>
            </w:r>
          </w:p>
        </w:tc>
        <w:tc>
          <w:tcPr>
            <w:tcW w:type="auto" w:w="1728"/>
          </w:tcPr>
          <w:p>
            <w:r>
              <w:t>85445</w:t>
            </w:r>
          </w:p>
        </w:tc>
        <w:tc>
          <w:tcPr>
            <w:tcW w:type="auto" w:w="1728"/>
          </w:tcPr>
          <w:p>
            <w:r>
              <w:t>verb</w:t>
            </w:r>
          </w:p>
        </w:tc>
        <w:tc>
          <w:tcPr>
            <w:tcW w:type="auto" w:w="1728"/>
          </w:tcPr>
          <w:p>
            <w:r>
              <w:t xml:space="preserve">יַעֲשֶׂ֜ה </w:t>
            </w:r>
          </w:p>
        </w:tc>
        <w:tc>
          <w:tcPr>
            <w:tcW w:type="auto" w:w="1728"/>
          </w:tcPr>
          <w:p>
            <w:r/>
          </w:p>
        </w:tc>
      </w:tr>
    </w:tbl>
    <w:p>
      <w:r>
        <w:br/>
      </w:r>
    </w:p>
    <w:p>
      <w:pPr>
        <w:pStyle w:val="Reference"/>
      </w:pPr>
      <w:hyperlink r:id="rId690">
        <w:r>
          <w:rPr/>
          <w:t>319157, Numbers 24:17</w:t>
        </w:r>
      </w:hyperlink>
    </w:p>
    <w:p>
      <w:pPr>
        <w:pStyle w:val="Hebrew"/>
      </w:pPr>
      <w:r>
        <w:t xml:space="preserve">וְלֹ֣א עַתָּ֔ה </w:t>
      </w:r>
    </w:p>
    <w:p>
      <w:pPr>
        <w:pStyle w:val="Hebrew"/>
      </w:pPr>
      <w:r>
        <w:rPr>
          <w:color w:val="FF0000"/>
          <w:vertAlign w:val="superscript"/>
          <w:rtl/>
        </w:rPr>
        <w:t>85488</w:t>
      </w:r>
      <w:r>
        <w:rPr>
          <w:rFonts w:ascii="Times New Roman" w:hAnsi="Times New Roman"/>
          <w:color w:val="828282"/>
          <w:rtl/>
        </w:rPr>
        <w:t>וְ</w:t>
      </w:r>
      <w:r>
        <w:rPr>
          <w:color w:val="FF0000"/>
          <w:vertAlign w:val="superscript"/>
          <w:rtl/>
        </w:rPr>
        <w:t>85489</w:t>
      </w:r>
      <w:r>
        <w:rPr>
          <w:rFonts w:ascii="Times New Roman" w:hAnsi="Times New Roman"/>
          <w:color w:val="828282"/>
          <w:rtl/>
        </w:rPr>
        <w:t xml:space="preserve">לֹ֣א </w:t>
      </w:r>
      <w:r>
        <w:rPr>
          <w:color w:val="FF0000"/>
          <w:vertAlign w:val="superscript"/>
          <w:rtl/>
        </w:rPr>
        <w:t>85490</w:t>
      </w:r>
      <w:r>
        <w:rPr>
          <w:rFonts w:ascii="Times New Roman" w:hAnsi="Times New Roman"/>
          <w:color w:val="828282"/>
          <w:rtl/>
        </w:rPr>
        <w:t xml:space="preserve">עַתָּ֔ה </w:t>
      </w:r>
    </w:p>
    <w:p>
      <w:pPr>
        <w:pStyle w:val="Hebrew"/>
      </w:pPr>
      <w:r>
        <w:rPr>
          <w:color w:val="828282"/>
        </w:rPr>
        <w:t xml:space="preserve">אֶרְאֶ֨נּוּ֙ וְלֹ֣א עַתָּ֔ה אֲשׁוּרֶ֖נּוּ וְלֹ֣א קָרֹ֑וב דָּרַ֨ךְ כֹּוכָ֜ב מִֽיַּעֲקֹ֗ב וְקָ֥ם שֵׁ֨בֶט֙ מִיִּשְׂרָאֵ֔ל וּמָחַץ֙ פַּאֲתֵ֣י מֹואָ֔ב וְקַרְקַ֖ר כָּל־בְּנֵי־שֵֽׁת׃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319157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319157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434571</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691">
        <w:r>
          <w:rPr/>
          <w:t>319180, Numbers 24:22</w:t>
        </w:r>
      </w:hyperlink>
    </w:p>
    <w:p>
      <w:pPr>
        <w:pStyle w:val="Hebrew"/>
      </w:pPr>
      <w:r>
        <w:t xml:space="preserve">עַד־מָ֖ה אַשּׁ֥וּר תִּשְׁבֶּֽךָּ׃ </w:t>
      </w:r>
    </w:p>
    <w:p>
      <w:pPr>
        <w:pStyle w:val="Hebrew"/>
      </w:pPr>
      <w:r>
        <w:rPr>
          <w:color w:val="FF0000"/>
          <w:vertAlign w:val="superscript"/>
          <w:rtl/>
        </w:rPr>
        <w:t>85575</w:t>
      </w:r>
      <w:r>
        <w:rPr>
          <w:rFonts w:ascii="Times New Roman" w:hAnsi="Times New Roman"/>
          <w:color w:val="828282"/>
          <w:rtl/>
        </w:rPr>
        <w:t>עַד־</w:t>
      </w:r>
      <w:r>
        <w:rPr>
          <w:color w:val="FF0000"/>
          <w:vertAlign w:val="superscript"/>
          <w:rtl/>
        </w:rPr>
        <w:t>85576</w:t>
      </w:r>
      <w:r>
        <w:rPr>
          <w:rFonts w:ascii="Times New Roman" w:hAnsi="Times New Roman"/>
          <w:color w:val="828282"/>
          <w:rtl/>
        </w:rPr>
        <w:t xml:space="preserve">מָ֖ה </w:t>
      </w:r>
      <w:r>
        <w:rPr>
          <w:color w:val="FF0000"/>
          <w:vertAlign w:val="superscript"/>
          <w:rtl/>
        </w:rPr>
        <w:t>85577</w:t>
      </w:r>
      <w:r>
        <w:rPr>
          <w:rFonts w:ascii="Times New Roman" w:hAnsi="Times New Roman"/>
          <w:color w:val="828282"/>
          <w:rtl/>
        </w:rPr>
        <w:t xml:space="preserve">אַשּׁ֥וּר </w:t>
      </w:r>
      <w:r>
        <w:rPr>
          <w:color w:val="FF0000"/>
          <w:vertAlign w:val="superscript"/>
          <w:rtl/>
        </w:rPr>
        <w:t>85578</w:t>
      </w:r>
      <w:r>
        <w:rPr>
          <w:rFonts w:ascii="Times New Roman" w:hAnsi="Times New Roman"/>
          <w:color w:val="828282"/>
          <w:rtl/>
        </w:rPr>
        <w:t xml:space="preserve">תִּשְׁבֶּֽךָּ׃ </w:t>
      </w:r>
    </w:p>
    <w:p>
      <w:pPr>
        <w:pStyle w:val="Hebrew"/>
      </w:pPr>
      <w:r>
        <w:rPr>
          <w:color w:val="828282"/>
        </w:rPr>
        <w:t xml:space="preserve">כִּ֥י אִם־יִהְיֶ֖ה לְבָ֣עֵֽר קָ֑יִן עַד־מָ֖ה אַשּׁ֥וּר תִּשְׁבֶּֽךָּ׃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319180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319180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434636</w:t>
            </w:r>
          </w:p>
        </w:tc>
        <w:tc>
          <w:tcPr>
            <w:tcW w:type="auto" w:w="1728"/>
          </w:tcPr>
          <w:p>
            <w:r>
              <w:t>time_phrase</w:t>
            </w:r>
          </w:p>
        </w:tc>
        <w:tc>
          <w:tcPr>
            <w:tcW w:type="auto" w:w="1728"/>
          </w:tcPr>
          <w:p>
            <w:r>
              <w:t xml:space="preserve">עַד־מָ֖ה </w:t>
            </w:r>
          </w:p>
        </w:tc>
        <w:tc>
          <w:tcPr>
            <w:tcW w:type="auto" w:w="1728"/>
          </w:tcPr>
          <w:p>
            <w:r/>
          </w:p>
        </w:tc>
      </w:tr>
      <w:tr>
        <w:tc>
          <w:tcPr>
            <w:tcW w:type="auto" w:w="1728"/>
          </w:tcPr>
          <w:p>
            <w:r>
              <w:t>tense</w:t>
            </w:r>
          </w:p>
        </w:tc>
        <w:tc>
          <w:tcPr>
            <w:tcW w:type="auto" w:w="1728"/>
          </w:tcPr>
          <w:p>
            <w:r>
              <w:t>85578</w:t>
            </w:r>
          </w:p>
        </w:tc>
        <w:tc>
          <w:tcPr>
            <w:tcW w:type="auto" w:w="1728"/>
          </w:tcPr>
          <w:p>
            <w:r>
              <w:t>verb</w:t>
            </w:r>
          </w:p>
        </w:tc>
        <w:tc>
          <w:tcPr>
            <w:tcW w:type="auto" w:w="1728"/>
          </w:tcPr>
          <w:p>
            <w:r>
              <w:t xml:space="preserve">תִּשְׁבֶּֽךָּ׃ </w:t>
            </w:r>
          </w:p>
        </w:tc>
        <w:tc>
          <w:tcPr>
            <w:tcW w:type="auto" w:w="1728"/>
          </w:tcPr>
          <w:p>
            <w:r/>
          </w:p>
        </w:tc>
      </w:tr>
    </w:tbl>
    <w:p>
      <w:r>
        <w:br/>
      </w:r>
    </w:p>
    <w:p>
      <w:pPr>
        <w:pStyle w:val="Reference"/>
      </w:pPr>
      <w:hyperlink r:id="rId692">
        <w:r>
          <w:rPr/>
          <w:t>319243, Numbers 25:18</w:t>
        </w:r>
      </w:hyperlink>
    </w:p>
    <w:p>
      <w:pPr>
        <w:pStyle w:val="Hebrew"/>
      </w:pPr>
      <w:r>
        <w:t xml:space="preserve">הַמֻּכָּ֥ה בְיֹום־הַמַּגֵּפָ֖ה עַל־דְּבַר־פְּעֹֽור׃ </w:t>
      </w:r>
    </w:p>
    <w:p>
      <w:pPr>
        <w:pStyle w:val="Hebrew"/>
      </w:pPr>
      <w:r>
        <w:rPr>
          <w:color w:val="FF0000"/>
          <w:vertAlign w:val="superscript"/>
          <w:rtl/>
        </w:rPr>
        <w:t>85927</w:t>
      </w:r>
      <w:r>
        <w:rPr>
          <w:rFonts w:ascii="Times New Roman" w:hAnsi="Times New Roman"/>
          <w:color w:val="828282"/>
          <w:rtl/>
        </w:rPr>
        <w:t>הַ</w:t>
      </w:r>
      <w:r>
        <w:rPr>
          <w:color w:val="FF0000"/>
          <w:vertAlign w:val="superscript"/>
          <w:rtl/>
        </w:rPr>
        <w:t>85928</w:t>
      </w:r>
      <w:r>
        <w:rPr>
          <w:rFonts w:ascii="Times New Roman" w:hAnsi="Times New Roman"/>
          <w:color w:val="828282"/>
          <w:rtl/>
        </w:rPr>
        <w:t xml:space="preserve">מֻּכָּ֥ה </w:t>
      </w:r>
      <w:r>
        <w:rPr>
          <w:color w:val="FF0000"/>
          <w:vertAlign w:val="superscript"/>
          <w:rtl/>
        </w:rPr>
        <w:t>85929</w:t>
      </w:r>
      <w:r>
        <w:rPr>
          <w:rFonts w:ascii="Times New Roman" w:hAnsi="Times New Roman"/>
          <w:color w:val="828282"/>
          <w:rtl/>
        </w:rPr>
        <w:t>בְ</w:t>
      </w:r>
      <w:r>
        <w:rPr>
          <w:color w:val="FF0000"/>
          <w:vertAlign w:val="superscript"/>
          <w:rtl/>
        </w:rPr>
        <w:t>85930</w:t>
      </w:r>
      <w:r>
        <w:rPr>
          <w:rFonts w:ascii="Times New Roman" w:hAnsi="Times New Roman"/>
          <w:color w:val="828282"/>
          <w:rtl/>
        </w:rPr>
        <w:t>יֹום־</w:t>
      </w:r>
      <w:r>
        <w:rPr>
          <w:color w:val="FF0000"/>
          <w:vertAlign w:val="superscript"/>
          <w:rtl/>
        </w:rPr>
        <w:t>85931</w:t>
      </w:r>
      <w:r>
        <w:rPr>
          <w:rFonts w:ascii="Times New Roman" w:hAnsi="Times New Roman"/>
          <w:color w:val="828282"/>
          <w:rtl/>
        </w:rPr>
        <w:t>הַ</w:t>
      </w:r>
      <w:r>
        <w:rPr>
          <w:color w:val="FF0000"/>
          <w:vertAlign w:val="superscript"/>
          <w:rtl/>
        </w:rPr>
        <w:t>85932</w:t>
      </w:r>
      <w:r>
        <w:rPr>
          <w:rFonts w:ascii="Times New Roman" w:hAnsi="Times New Roman"/>
          <w:color w:val="828282"/>
          <w:rtl/>
        </w:rPr>
        <w:t xml:space="preserve">מַּגֵּפָ֖ה </w:t>
      </w:r>
      <w:r>
        <w:rPr>
          <w:color w:val="FF0000"/>
          <w:vertAlign w:val="superscript"/>
          <w:rtl/>
        </w:rPr>
        <w:t>85933</w:t>
      </w:r>
      <w:r>
        <w:rPr>
          <w:rFonts w:ascii="Times New Roman" w:hAnsi="Times New Roman"/>
          <w:color w:val="828282"/>
          <w:rtl/>
        </w:rPr>
        <w:t>עַל־</w:t>
      </w:r>
      <w:r>
        <w:rPr>
          <w:color w:val="FF0000"/>
          <w:vertAlign w:val="superscript"/>
          <w:rtl/>
        </w:rPr>
        <w:t>85934</w:t>
      </w:r>
      <w:r>
        <w:rPr>
          <w:rFonts w:ascii="Times New Roman" w:hAnsi="Times New Roman"/>
          <w:color w:val="828282"/>
          <w:rtl/>
        </w:rPr>
        <w:t>דְּבַר־</w:t>
      </w:r>
      <w:r>
        <w:rPr>
          <w:color w:val="FF0000"/>
          <w:vertAlign w:val="superscript"/>
          <w:rtl/>
        </w:rPr>
        <w:t>85935</w:t>
      </w:r>
      <w:r>
        <w:rPr>
          <w:rFonts w:ascii="Times New Roman" w:hAnsi="Times New Roman"/>
          <w:color w:val="828282"/>
          <w:rtl/>
        </w:rPr>
        <w:t xml:space="preserve">פְּעֹֽור׃ </w:t>
      </w:r>
    </w:p>
    <w:p>
      <w:pPr>
        <w:pStyle w:val="Hebrew"/>
      </w:pPr>
      <w:r>
        <w:rPr>
          <w:color w:val="828282"/>
        </w:rPr>
        <w:t xml:space="preserve">כִּ֣י צֹרְרִ֥ים הֵם֙ לָכֶ֔ם בְּנִכְלֵיהֶ֛ם אֲשֶׁר־נִכְּל֥וּ לָכֶ֖ם עַל־דְּבַר־פְּעֹ֑ור וְעַל־דְּבַ֞ר כָּזְבִּ֨י בַת־נְשִׂ֤יא מִדְיָן֙ אֲחֹתָ֔ם הַמֻּכָּ֥ה בְיֹום־הַמַּגֵּפָ֖ה עַל־דְּבַר־פְּעֹֽור׃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319243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319243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434836</w:t>
            </w:r>
          </w:p>
        </w:tc>
        <w:tc>
          <w:tcPr>
            <w:tcW w:type="auto" w:w="1728"/>
          </w:tcPr>
          <w:p>
            <w:r>
              <w:t>time_phrase</w:t>
            </w:r>
          </w:p>
        </w:tc>
        <w:tc>
          <w:tcPr>
            <w:tcW w:type="auto" w:w="1728"/>
          </w:tcPr>
          <w:p>
            <w:r>
              <w:t xml:space="preserve">בְיֹום־הַמַּגֵּפָ֖ה </w:t>
            </w:r>
          </w:p>
        </w:tc>
        <w:tc>
          <w:tcPr>
            <w:tcW w:type="auto" w:w="1728"/>
          </w:tcPr>
          <w:p>
            <w:r/>
          </w:p>
        </w:tc>
      </w:tr>
      <w:tr>
        <w:tc>
          <w:tcPr>
            <w:tcW w:type="auto" w:w="1728"/>
          </w:tcPr>
          <w:p>
            <w:r>
              <w:t>tense</w:t>
            </w:r>
          </w:p>
        </w:tc>
        <w:tc>
          <w:tcPr>
            <w:tcW w:type="auto" w:w="1728"/>
          </w:tcPr>
          <w:p>
            <w:r>
              <w:t>85928</w:t>
            </w:r>
          </w:p>
        </w:tc>
        <w:tc>
          <w:tcPr>
            <w:tcW w:type="auto" w:w="1728"/>
          </w:tcPr>
          <w:p>
            <w:r>
              <w:t>verb</w:t>
            </w:r>
          </w:p>
        </w:tc>
        <w:tc>
          <w:tcPr>
            <w:tcW w:type="auto" w:w="1728"/>
          </w:tcPr>
          <w:p>
            <w:r>
              <w:t xml:space="preserve">מֻּכָּ֥ה </w:t>
            </w:r>
          </w:p>
        </w:tc>
        <w:tc>
          <w:tcPr>
            <w:tcW w:type="auto" w:w="1728"/>
          </w:tcPr>
          <w:p>
            <w:r/>
          </w:p>
        </w:tc>
      </w:tr>
    </w:tbl>
    <w:p>
      <w:r>
        <w:br/>
      </w:r>
    </w:p>
    <w:p>
      <w:pPr>
        <w:pStyle w:val="Reference"/>
      </w:pPr>
      <w:hyperlink r:id="rId693">
        <w:r>
          <w:rPr/>
          <w:t>319244, Numbers 25:19</w:t>
        </w:r>
      </w:hyperlink>
    </w:p>
    <w:p>
      <w:pPr>
        <w:pStyle w:val="Hebrew"/>
      </w:pPr>
      <w:r>
        <w:t xml:space="preserve">וַיְהִ֖י אַחֲרֵ֣י הַמַּגֵּפָ֑ה׃ פ </w:t>
      </w:r>
    </w:p>
    <w:p>
      <w:pPr>
        <w:pStyle w:val="Hebrew"/>
      </w:pPr>
      <w:r>
        <w:rPr>
          <w:color w:val="FF0000"/>
          <w:vertAlign w:val="superscript"/>
          <w:rtl/>
        </w:rPr>
        <w:t>85936</w:t>
      </w:r>
      <w:r>
        <w:rPr>
          <w:rFonts w:ascii="Times New Roman" w:hAnsi="Times New Roman"/>
          <w:color w:val="828282"/>
          <w:rtl/>
        </w:rPr>
        <w:t>וַ</w:t>
      </w:r>
      <w:r>
        <w:rPr>
          <w:color w:val="FF0000"/>
          <w:vertAlign w:val="superscript"/>
          <w:rtl/>
        </w:rPr>
        <w:t>85937</w:t>
      </w:r>
      <w:r>
        <w:rPr>
          <w:rFonts w:ascii="Times New Roman" w:hAnsi="Times New Roman"/>
          <w:color w:val="828282"/>
          <w:rtl/>
        </w:rPr>
        <w:t xml:space="preserve">יְהִ֖י </w:t>
      </w:r>
      <w:r>
        <w:rPr>
          <w:color w:val="FF0000"/>
          <w:vertAlign w:val="superscript"/>
          <w:rtl/>
        </w:rPr>
        <w:t>85938</w:t>
      </w:r>
      <w:r>
        <w:rPr>
          <w:rFonts w:ascii="Times New Roman" w:hAnsi="Times New Roman"/>
          <w:color w:val="828282"/>
          <w:rtl/>
        </w:rPr>
        <w:t xml:space="preserve">אַחֲרֵ֣י </w:t>
      </w:r>
      <w:r>
        <w:rPr>
          <w:color w:val="FF0000"/>
          <w:vertAlign w:val="superscript"/>
          <w:rtl/>
        </w:rPr>
        <w:t>85939</w:t>
      </w:r>
      <w:r>
        <w:rPr>
          <w:rFonts w:ascii="Times New Roman" w:hAnsi="Times New Roman"/>
          <w:color w:val="828282"/>
          <w:rtl/>
        </w:rPr>
        <w:t>הַ</w:t>
      </w:r>
      <w:r>
        <w:rPr>
          <w:color w:val="FF0000"/>
          <w:vertAlign w:val="superscript"/>
          <w:rtl/>
        </w:rPr>
        <w:t>85940</w:t>
      </w:r>
      <w:r>
        <w:rPr>
          <w:rFonts w:ascii="Times New Roman" w:hAnsi="Times New Roman"/>
          <w:color w:val="828282"/>
          <w:rtl/>
        </w:rPr>
        <w:t xml:space="preserve">מַּגֵּפָ֑ה׃ פ </w:t>
      </w:r>
    </w:p>
    <w:p>
      <w:pPr>
        <w:pStyle w:val="Hebrew"/>
      </w:pPr>
      <w:r>
        <w:rPr>
          <w:color w:val="828282"/>
        </w:rPr>
        <w:t xml:space="preserve">וַיְהִ֖י אַחֲרֵ֣י הַמַּגֵּפָ֑ה׃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319244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319244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434840</w:t>
            </w:r>
          </w:p>
        </w:tc>
        <w:tc>
          <w:tcPr>
            <w:tcW w:type="auto" w:w="1728"/>
          </w:tcPr>
          <w:p>
            <w:r>
              <w:t>time_phrase</w:t>
            </w:r>
          </w:p>
        </w:tc>
        <w:tc>
          <w:tcPr>
            <w:tcW w:type="auto" w:w="1728"/>
          </w:tcPr>
          <w:p>
            <w:r>
              <w:t xml:space="preserve">אַחֲרֵ֣י הַמַּגֵּפָ֑ה׃ פ </w:t>
            </w:r>
          </w:p>
        </w:tc>
        <w:tc>
          <w:tcPr>
            <w:tcW w:type="auto" w:w="1728"/>
          </w:tcPr>
          <w:p>
            <w:r/>
          </w:p>
        </w:tc>
      </w:tr>
      <w:tr>
        <w:tc>
          <w:tcPr>
            <w:tcW w:type="auto" w:w="1728"/>
          </w:tcPr>
          <w:p>
            <w:r>
              <w:t>tense</w:t>
            </w:r>
          </w:p>
        </w:tc>
        <w:tc>
          <w:tcPr>
            <w:tcW w:type="auto" w:w="1728"/>
          </w:tcPr>
          <w:p>
            <w:r>
              <w:t>85937</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694">
        <w:r>
          <w:rPr/>
          <w:t>319475, Numbers 28:2</w:t>
        </w:r>
      </w:hyperlink>
    </w:p>
    <w:p>
      <w:pPr>
        <w:pStyle w:val="Hebrew"/>
      </w:pPr>
      <w:r>
        <w:t xml:space="preserve">לְהַקְרִ֥יב לִ֖י בְּמֹועֲדֹֽו׃ </w:t>
      </w:r>
    </w:p>
    <w:p>
      <w:pPr>
        <w:pStyle w:val="Hebrew"/>
      </w:pPr>
      <w:r>
        <w:rPr>
          <w:color w:val="FF0000"/>
          <w:vertAlign w:val="superscript"/>
          <w:rtl/>
        </w:rPr>
        <w:t>87366</w:t>
      </w:r>
      <w:r>
        <w:rPr>
          <w:rFonts w:ascii="Times New Roman" w:hAnsi="Times New Roman"/>
          <w:color w:val="828282"/>
          <w:rtl/>
        </w:rPr>
        <w:t>לְ</w:t>
      </w:r>
      <w:r>
        <w:rPr>
          <w:color w:val="FF0000"/>
          <w:vertAlign w:val="superscript"/>
          <w:rtl/>
        </w:rPr>
        <w:t>87367</w:t>
      </w:r>
      <w:r>
        <w:rPr>
          <w:rFonts w:ascii="Times New Roman" w:hAnsi="Times New Roman"/>
          <w:color w:val="828282"/>
          <w:rtl/>
        </w:rPr>
        <w:t xml:space="preserve">הַקְרִ֥יב </w:t>
      </w:r>
      <w:r>
        <w:rPr>
          <w:color w:val="FF0000"/>
          <w:vertAlign w:val="superscript"/>
          <w:rtl/>
        </w:rPr>
        <w:t>87368</w:t>
      </w:r>
      <w:r>
        <w:rPr>
          <w:rFonts w:ascii="Times New Roman" w:hAnsi="Times New Roman"/>
          <w:color w:val="828282"/>
          <w:rtl/>
        </w:rPr>
        <w:t xml:space="preserve">לִ֖י </w:t>
      </w:r>
      <w:r>
        <w:rPr>
          <w:color w:val="FF0000"/>
          <w:vertAlign w:val="superscript"/>
          <w:rtl/>
        </w:rPr>
        <w:t>87369</w:t>
      </w:r>
      <w:r>
        <w:rPr>
          <w:rFonts w:ascii="Times New Roman" w:hAnsi="Times New Roman"/>
          <w:color w:val="828282"/>
          <w:rtl/>
        </w:rPr>
        <w:t>בְּ</w:t>
      </w:r>
      <w:r>
        <w:rPr>
          <w:color w:val="FF0000"/>
          <w:vertAlign w:val="superscript"/>
          <w:rtl/>
        </w:rPr>
        <w:t>87370</w:t>
      </w:r>
      <w:r>
        <w:rPr>
          <w:rFonts w:ascii="Times New Roman" w:hAnsi="Times New Roman"/>
          <w:color w:val="828282"/>
          <w:rtl/>
        </w:rPr>
        <w:t xml:space="preserve">מֹועֲדֹֽו׃ </w:t>
      </w:r>
    </w:p>
    <w:p>
      <w:pPr>
        <w:pStyle w:val="Hebrew"/>
      </w:pPr>
      <w:r>
        <w:rPr>
          <w:color w:val="828282"/>
        </w:rPr>
        <w:t xml:space="preserve">צַ֚ו אֶת־בְּנֵ֣י יִשְׂרָאֵ֔ל וְאָמַרְתָּ֖ אֲלֵהֶ֑ם אֶת־קָרְבָּנִ֨י לַחְמִ֜י לְאִשַּׁ֗י רֵ֚יחַ נִֽיחֹחִ֔י תִּשְׁמְר֕וּ לְהַקְרִ֥יב לִ֖י בְּמֹועֲדֹֽו׃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319475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319475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435441</w:t>
            </w:r>
          </w:p>
        </w:tc>
        <w:tc>
          <w:tcPr>
            <w:tcW w:type="auto" w:w="1728"/>
          </w:tcPr>
          <w:p>
            <w:r>
              <w:t>time_phrase</w:t>
            </w:r>
          </w:p>
        </w:tc>
        <w:tc>
          <w:tcPr>
            <w:tcW w:type="auto" w:w="1728"/>
          </w:tcPr>
          <w:p>
            <w:r>
              <w:t xml:space="preserve">בְּמֹועֲדֹֽו׃ </w:t>
            </w:r>
          </w:p>
        </w:tc>
        <w:tc>
          <w:tcPr>
            <w:tcW w:type="auto" w:w="1728"/>
          </w:tcPr>
          <w:p>
            <w:r/>
          </w:p>
        </w:tc>
      </w:tr>
      <w:tr>
        <w:tc>
          <w:tcPr>
            <w:tcW w:type="auto" w:w="1728"/>
          </w:tcPr>
          <w:p>
            <w:r>
              <w:t>tense</w:t>
            </w:r>
          </w:p>
        </w:tc>
        <w:tc>
          <w:tcPr>
            <w:tcW w:type="auto" w:w="1728"/>
          </w:tcPr>
          <w:p>
            <w:r>
              <w:t>87367</w:t>
            </w:r>
          </w:p>
        </w:tc>
        <w:tc>
          <w:tcPr>
            <w:tcW w:type="auto" w:w="1728"/>
          </w:tcPr>
          <w:p>
            <w:r>
              <w:t>verb</w:t>
            </w:r>
          </w:p>
        </w:tc>
        <w:tc>
          <w:tcPr>
            <w:tcW w:type="auto" w:w="1728"/>
          </w:tcPr>
          <w:p>
            <w:r>
              <w:t xml:space="preserve">הַקְרִ֥יב </w:t>
            </w:r>
          </w:p>
        </w:tc>
        <w:tc>
          <w:tcPr>
            <w:tcW w:type="auto" w:w="1728"/>
          </w:tcPr>
          <w:p>
            <w:r/>
          </w:p>
        </w:tc>
      </w:tr>
    </w:tbl>
    <w:p>
      <w:r>
        <w:br/>
      </w:r>
    </w:p>
    <w:p>
      <w:pPr>
        <w:pStyle w:val="Reference"/>
      </w:pPr>
      <w:hyperlink r:id="rId695">
        <w:r>
          <w:rPr/>
          <w:t>319479, Numbers 28:3</w:t>
        </w:r>
      </w:hyperlink>
    </w:p>
    <w:p>
      <w:pPr>
        <w:pStyle w:val="Hebrew"/>
      </w:pPr>
      <w:r>
        <w:t xml:space="preserve">כְּבָשִׂ֨ים בְּנֵֽי־שָׁנָ֧ה תְמִימִ֛ם שְׁנַ֥יִם לַיֹּ֖ום עֹלָ֥ה תָמִֽיד׃ </w:t>
      </w:r>
    </w:p>
    <w:p>
      <w:pPr>
        <w:pStyle w:val="Hebrew"/>
      </w:pPr>
      <w:r>
        <w:rPr>
          <w:color w:val="FF0000"/>
          <w:vertAlign w:val="superscript"/>
          <w:rtl/>
        </w:rPr>
        <w:t>87381</w:t>
      </w:r>
      <w:r>
        <w:rPr>
          <w:rFonts w:ascii="Times New Roman" w:hAnsi="Times New Roman"/>
          <w:color w:val="828282"/>
          <w:rtl/>
        </w:rPr>
        <w:t xml:space="preserve">כְּבָשִׂ֨ים </w:t>
      </w:r>
      <w:r>
        <w:rPr>
          <w:color w:val="FF0000"/>
          <w:vertAlign w:val="superscript"/>
          <w:rtl/>
        </w:rPr>
        <w:t>87382</w:t>
      </w:r>
      <w:r>
        <w:rPr>
          <w:rFonts w:ascii="Times New Roman" w:hAnsi="Times New Roman"/>
          <w:color w:val="828282"/>
          <w:rtl/>
        </w:rPr>
        <w:t>בְּנֵֽי־</w:t>
      </w:r>
      <w:r>
        <w:rPr>
          <w:color w:val="FF0000"/>
          <w:vertAlign w:val="superscript"/>
          <w:rtl/>
        </w:rPr>
        <w:t>87383</w:t>
      </w:r>
      <w:r>
        <w:rPr>
          <w:rFonts w:ascii="Times New Roman" w:hAnsi="Times New Roman"/>
          <w:color w:val="828282"/>
          <w:rtl/>
        </w:rPr>
        <w:t xml:space="preserve">שָׁנָ֧ה </w:t>
      </w:r>
      <w:r>
        <w:rPr>
          <w:color w:val="FF0000"/>
          <w:vertAlign w:val="superscript"/>
          <w:rtl/>
        </w:rPr>
        <w:t>87384</w:t>
      </w:r>
      <w:r>
        <w:rPr>
          <w:rFonts w:ascii="Times New Roman" w:hAnsi="Times New Roman"/>
          <w:color w:val="828282"/>
          <w:rtl/>
        </w:rPr>
        <w:t xml:space="preserve">תְמִימִ֛ם </w:t>
      </w:r>
      <w:r>
        <w:rPr>
          <w:color w:val="FF0000"/>
          <w:vertAlign w:val="superscript"/>
          <w:rtl/>
        </w:rPr>
        <w:t>87385</w:t>
      </w:r>
      <w:r>
        <w:rPr>
          <w:rFonts w:ascii="Times New Roman" w:hAnsi="Times New Roman"/>
          <w:color w:val="828282"/>
          <w:rtl/>
        </w:rPr>
        <w:t xml:space="preserve">שְׁנַ֥יִם </w:t>
      </w:r>
      <w:r>
        <w:rPr>
          <w:color w:val="FF0000"/>
          <w:vertAlign w:val="superscript"/>
          <w:rtl/>
        </w:rPr>
        <w:t>87386</w:t>
      </w:r>
      <w:r>
        <w:rPr>
          <w:rFonts w:ascii="Times New Roman" w:hAnsi="Times New Roman"/>
          <w:color w:val="828282"/>
          <w:rtl/>
        </w:rPr>
        <w:t>לַ</w:t>
      </w:r>
      <w:r>
        <w:rPr>
          <w:color w:val="FF0000"/>
          <w:vertAlign w:val="superscript"/>
          <w:rtl/>
        </w:rPr>
        <w:t>87387</w:t>
      </w:r>
      <w:r>
        <w:rPr>
          <w:rFonts w:ascii="Times New Roman" w:hAnsi="Times New Roman"/>
          <w:color w:val="828282"/>
          <w:rtl/>
        </w:rPr>
      </w:r>
      <w:r>
        <w:rPr>
          <w:color w:val="FF0000"/>
          <w:vertAlign w:val="superscript"/>
          <w:rtl/>
        </w:rPr>
        <w:t>87388</w:t>
      </w:r>
      <w:r>
        <w:rPr>
          <w:rFonts w:ascii="Times New Roman" w:hAnsi="Times New Roman"/>
          <w:color w:val="828282"/>
          <w:rtl/>
        </w:rPr>
        <w:t xml:space="preserve">יֹּ֖ום </w:t>
      </w:r>
      <w:r>
        <w:rPr>
          <w:color w:val="FF0000"/>
          <w:vertAlign w:val="superscript"/>
          <w:rtl/>
        </w:rPr>
        <w:t>87389</w:t>
      </w:r>
      <w:r>
        <w:rPr>
          <w:rFonts w:ascii="Times New Roman" w:hAnsi="Times New Roman"/>
          <w:color w:val="828282"/>
          <w:rtl/>
        </w:rPr>
        <w:t xml:space="preserve">עֹלָ֥ה </w:t>
      </w:r>
      <w:r>
        <w:rPr>
          <w:color w:val="FF0000"/>
          <w:vertAlign w:val="superscript"/>
          <w:rtl/>
        </w:rPr>
        <w:t>87390</w:t>
      </w:r>
      <w:r>
        <w:rPr>
          <w:rFonts w:ascii="Times New Roman" w:hAnsi="Times New Roman"/>
          <w:color w:val="828282"/>
          <w:rtl/>
        </w:rPr>
        <w:t xml:space="preserve">תָמִֽיד׃ </w:t>
      </w:r>
    </w:p>
    <w:p>
      <w:pPr>
        <w:pStyle w:val="Hebrew"/>
      </w:pPr>
      <w:r>
        <w:rPr>
          <w:color w:val="828282"/>
        </w:rPr>
        <w:t xml:space="preserve">וְאָמַרְתָּ֣ לָהֶ֔ם זֶ֚ה הָֽאִשֶּׁ֔ה אֲשֶׁ֥ר תַּקְרִ֖יבוּ לַיהוָ֑ה כְּבָשִׂ֨ים בְּנֵֽי־שָׁנָ֧ה תְמִימִ֛ם שְׁנַ֥יִם לַיֹּ֖ום עֹלָ֥ה תָמִֽיד׃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319479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319479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435451</w:t>
            </w:r>
          </w:p>
        </w:tc>
        <w:tc>
          <w:tcPr>
            <w:tcW w:type="auto" w:w="1728"/>
          </w:tcPr>
          <w:p>
            <w:r>
              <w:t>time_phrase</w:t>
            </w:r>
          </w:p>
        </w:tc>
        <w:tc>
          <w:tcPr>
            <w:tcW w:type="auto" w:w="1728"/>
          </w:tcPr>
          <w:p>
            <w:r>
              <w:t xml:space="preserve">לַיֹּ֖ום </w:t>
            </w:r>
          </w:p>
        </w:tc>
        <w:tc>
          <w:tcPr>
            <w:tcW w:type="auto" w:w="1728"/>
          </w:tcPr>
          <w:p>
            <w:r/>
          </w:p>
        </w:tc>
      </w:tr>
    </w:tbl>
    <w:p>
      <w:r>
        <w:br/>
      </w:r>
    </w:p>
    <w:p>
      <w:pPr>
        <w:pStyle w:val="Reference"/>
      </w:pPr>
      <w:hyperlink r:id="rId696">
        <w:r>
          <w:rPr/>
          <w:t>319480, Numbers 28:4</w:t>
        </w:r>
      </w:hyperlink>
    </w:p>
    <w:p>
      <w:pPr>
        <w:pStyle w:val="Hebrew"/>
      </w:pPr>
      <w:r>
        <w:t xml:space="preserve">אֶת־הַכֶּ֥בֶשׂ אֶחָ֖ד תַּעֲשֶׂ֣ה בַבֹּ֑קֶר </w:t>
      </w:r>
    </w:p>
    <w:p>
      <w:pPr>
        <w:pStyle w:val="Hebrew"/>
      </w:pPr>
      <w:r>
        <w:rPr>
          <w:color w:val="FF0000"/>
          <w:vertAlign w:val="superscript"/>
          <w:rtl/>
        </w:rPr>
        <w:t>87391</w:t>
      </w:r>
      <w:r>
        <w:rPr>
          <w:rFonts w:ascii="Times New Roman" w:hAnsi="Times New Roman"/>
          <w:color w:val="828282"/>
          <w:rtl/>
        </w:rPr>
        <w:t>אֶת־</w:t>
      </w:r>
      <w:r>
        <w:rPr>
          <w:color w:val="FF0000"/>
          <w:vertAlign w:val="superscript"/>
          <w:rtl/>
        </w:rPr>
        <w:t>87392</w:t>
      </w:r>
      <w:r>
        <w:rPr>
          <w:rFonts w:ascii="Times New Roman" w:hAnsi="Times New Roman"/>
          <w:color w:val="828282"/>
          <w:rtl/>
        </w:rPr>
        <w:t>הַ</w:t>
      </w:r>
      <w:r>
        <w:rPr>
          <w:color w:val="FF0000"/>
          <w:vertAlign w:val="superscript"/>
          <w:rtl/>
        </w:rPr>
        <w:t>87393</w:t>
      </w:r>
      <w:r>
        <w:rPr>
          <w:rFonts w:ascii="Times New Roman" w:hAnsi="Times New Roman"/>
          <w:color w:val="828282"/>
          <w:rtl/>
        </w:rPr>
        <w:t xml:space="preserve">כֶּ֥בֶשׂ </w:t>
      </w:r>
      <w:r>
        <w:rPr>
          <w:color w:val="FF0000"/>
          <w:vertAlign w:val="superscript"/>
          <w:rtl/>
        </w:rPr>
        <w:t>87394</w:t>
      </w:r>
      <w:r>
        <w:rPr>
          <w:rFonts w:ascii="Times New Roman" w:hAnsi="Times New Roman"/>
          <w:color w:val="828282"/>
          <w:rtl/>
        </w:rPr>
        <w:t xml:space="preserve">אֶחָ֖ד </w:t>
      </w:r>
      <w:r>
        <w:rPr>
          <w:color w:val="FF0000"/>
          <w:vertAlign w:val="superscript"/>
          <w:rtl/>
        </w:rPr>
        <w:t>87395</w:t>
      </w:r>
      <w:r>
        <w:rPr>
          <w:rFonts w:ascii="Times New Roman" w:hAnsi="Times New Roman"/>
          <w:color w:val="828282"/>
          <w:rtl/>
        </w:rPr>
        <w:t xml:space="preserve">תַּעֲשֶׂ֣ה </w:t>
      </w:r>
      <w:r>
        <w:rPr>
          <w:color w:val="FF0000"/>
          <w:vertAlign w:val="superscript"/>
          <w:rtl/>
        </w:rPr>
        <w:t>87396</w:t>
      </w:r>
      <w:r>
        <w:rPr>
          <w:rFonts w:ascii="Times New Roman" w:hAnsi="Times New Roman"/>
          <w:color w:val="828282"/>
          <w:rtl/>
        </w:rPr>
        <w:t>בַ</w:t>
      </w:r>
      <w:r>
        <w:rPr>
          <w:color w:val="FF0000"/>
          <w:vertAlign w:val="superscript"/>
          <w:rtl/>
        </w:rPr>
        <w:t>87397</w:t>
      </w:r>
      <w:r>
        <w:rPr>
          <w:rFonts w:ascii="Times New Roman" w:hAnsi="Times New Roman"/>
          <w:color w:val="828282"/>
          <w:rtl/>
        </w:rPr>
      </w:r>
      <w:r>
        <w:rPr>
          <w:color w:val="FF0000"/>
          <w:vertAlign w:val="superscript"/>
          <w:rtl/>
        </w:rPr>
        <w:t>87398</w:t>
      </w:r>
      <w:r>
        <w:rPr>
          <w:rFonts w:ascii="Times New Roman" w:hAnsi="Times New Roman"/>
          <w:color w:val="828282"/>
          <w:rtl/>
        </w:rPr>
        <w:t xml:space="preserve">בֹּ֑קֶר </w:t>
      </w:r>
    </w:p>
    <w:p>
      <w:pPr>
        <w:pStyle w:val="Hebrew"/>
      </w:pPr>
      <w:r>
        <w:rPr>
          <w:color w:val="828282"/>
        </w:rPr>
        <w:t xml:space="preserve">אֶת־הַכֶּ֥בֶשׂ אֶחָ֖ד תַּעֲשֶׂ֣ה בַבֹּ֑קֶר וְאֵת֙ הַכֶּ֣בֶשׂ הַשֵּׁנִ֔י תַּעֲשֶׂ֖ה בֵּ֥ין הָֽעַרְבָּֽיִם׃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319480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319480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435455</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87395</w:t>
            </w:r>
          </w:p>
        </w:tc>
        <w:tc>
          <w:tcPr>
            <w:tcW w:type="auto" w:w="1728"/>
          </w:tcPr>
          <w:p>
            <w:r>
              <w:t>verb</w:t>
            </w:r>
          </w:p>
        </w:tc>
        <w:tc>
          <w:tcPr>
            <w:tcW w:type="auto" w:w="1728"/>
          </w:tcPr>
          <w:p>
            <w:r>
              <w:t xml:space="preserve">תַּעֲשֶׂ֣ה </w:t>
            </w:r>
          </w:p>
        </w:tc>
        <w:tc>
          <w:tcPr>
            <w:tcW w:type="auto" w:w="1728"/>
          </w:tcPr>
          <w:p>
            <w:r/>
          </w:p>
        </w:tc>
      </w:tr>
    </w:tbl>
    <w:p>
      <w:r>
        <w:br/>
      </w:r>
    </w:p>
    <w:p>
      <w:pPr>
        <w:pStyle w:val="Reference"/>
      </w:pPr>
      <w:hyperlink r:id="rId696">
        <w:r>
          <w:rPr/>
          <w:t>319481, Numbers 28:4</w:t>
        </w:r>
      </w:hyperlink>
    </w:p>
    <w:p>
      <w:pPr>
        <w:pStyle w:val="Hebrew"/>
      </w:pPr>
      <w:r>
        <w:t xml:space="preserve">וְאֵת֙ הַכֶּ֣בֶשׂ הַשֵּׁנִ֔י תַּעֲשֶׂ֖ה בֵּ֥ין הָֽעַרְבָּֽיִם׃ </w:t>
      </w:r>
    </w:p>
    <w:p>
      <w:pPr>
        <w:pStyle w:val="Hebrew"/>
      </w:pPr>
      <w:r>
        <w:rPr>
          <w:color w:val="FF0000"/>
          <w:vertAlign w:val="superscript"/>
          <w:rtl/>
        </w:rPr>
        <w:t>87399</w:t>
      </w:r>
      <w:r>
        <w:rPr>
          <w:rFonts w:ascii="Times New Roman" w:hAnsi="Times New Roman"/>
          <w:color w:val="828282"/>
          <w:rtl/>
        </w:rPr>
        <w:t>וְ</w:t>
      </w:r>
      <w:r>
        <w:rPr>
          <w:color w:val="FF0000"/>
          <w:vertAlign w:val="superscript"/>
          <w:rtl/>
        </w:rPr>
        <w:t>87400</w:t>
      </w:r>
      <w:r>
        <w:rPr>
          <w:rFonts w:ascii="Times New Roman" w:hAnsi="Times New Roman"/>
          <w:color w:val="828282"/>
          <w:rtl/>
        </w:rPr>
        <w:t xml:space="preserve">אֵת֙ </w:t>
      </w:r>
      <w:r>
        <w:rPr>
          <w:color w:val="FF0000"/>
          <w:vertAlign w:val="superscript"/>
          <w:rtl/>
        </w:rPr>
        <w:t>87401</w:t>
      </w:r>
      <w:r>
        <w:rPr>
          <w:rFonts w:ascii="Times New Roman" w:hAnsi="Times New Roman"/>
          <w:color w:val="828282"/>
          <w:rtl/>
        </w:rPr>
        <w:t>הַ</w:t>
      </w:r>
      <w:r>
        <w:rPr>
          <w:color w:val="FF0000"/>
          <w:vertAlign w:val="superscript"/>
          <w:rtl/>
        </w:rPr>
        <w:t>87402</w:t>
      </w:r>
      <w:r>
        <w:rPr>
          <w:rFonts w:ascii="Times New Roman" w:hAnsi="Times New Roman"/>
          <w:color w:val="828282"/>
          <w:rtl/>
        </w:rPr>
        <w:t xml:space="preserve">כֶּ֣בֶשׂ </w:t>
      </w:r>
      <w:r>
        <w:rPr>
          <w:color w:val="FF0000"/>
          <w:vertAlign w:val="superscript"/>
          <w:rtl/>
        </w:rPr>
        <w:t>87403</w:t>
      </w:r>
      <w:r>
        <w:rPr>
          <w:rFonts w:ascii="Times New Roman" w:hAnsi="Times New Roman"/>
          <w:color w:val="828282"/>
          <w:rtl/>
        </w:rPr>
        <w:t>הַ</w:t>
      </w:r>
      <w:r>
        <w:rPr>
          <w:color w:val="FF0000"/>
          <w:vertAlign w:val="superscript"/>
          <w:rtl/>
        </w:rPr>
        <w:t>87404</w:t>
      </w:r>
      <w:r>
        <w:rPr>
          <w:rFonts w:ascii="Times New Roman" w:hAnsi="Times New Roman"/>
          <w:color w:val="828282"/>
          <w:rtl/>
        </w:rPr>
        <w:t xml:space="preserve">שֵּׁנִ֔י </w:t>
      </w:r>
      <w:r>
        <w:rPr>
          <w:color w:val="FF0000"/>
          <w:vertAlign w:val="superscript"/>
          <w:rtl/>
        </w:rPr>
        <w:t>87405</w:t>
      </w:r>
      <w:r>
        <w:rPr>
          <w:rFonts w:ascii="Times New Roman" w:hAnsi="Times New Roman"/>
          <w:color w:val="828282"/>
          <w:rtl/>
        </w:rPr>
        <w:t xml:space="preserve">תַּעֲשֶׂ֖ה </w:t>
      </w:r>
      <w:r>
        <w:rPr>
          <w:color w:val="FF0000"/>
          <w:vertAlign w:val="superscript"/>
          <w:rtl/>
        </w:rPr>
        <w:t>87406</w:t>
      </w:r>
      <w:r>
        <w:rPr>
          <w:rFonts w:ascii="Times New Roman" w:hAnsi="Times New Roman"/>
          <w:color w:val="828282"/>
          <w:rtl/>
        </w:rPr>
        <w:t xml:space="preserve">בֵּ֥ין </w:t>
      </w:r>
      <w:r>
        <w:rPr>
          <w:color w:val="FF0000"/>
          <w:vertAlign w:val="superscript"/>
          <w:rtl/>
        </w:rPr>
        <w:t>87407</w:t>
      </w:r>
      <w:r>
        <w:rPr>
          <w:rFonts w:ascii="Times New Roman" w:hAnsi="Times New Roman"/>
          <w:color w:val="828282"/>
          <w:rtl/>
        </w:rPr>
        <w:t>הָֽ</w:t>
      </w:r>
      <w:r>
        <w:rPr>
          <w:color w:val="FF0000"/>
          <w:vertAlign w:val="superscript"/>
          <w:rtl/>
        </w:rPr>
        <w:t>87408</w:t>
      </w:r>
      <w:r>
        <w:rPr>
          <w:rFonts w:ascii="Times New Roman" w:hAnsi="Times New Roman"/>
          <w:color w:val="828282"/>
          <w:rtl/>
        </w:rPr>
        <w:t xml:space="preserve">עַרְבָּֽיִם׃ </w:t>
      </w:r>
    </w:p>
    <w:p>
      <w:pPr>
        <w:pStyle w:val="Hebrew"/>
      </w:pPr>
      <w:r>
        <w:rPr>
          <w:color w:val="828282"/>
        </w:rPr>
        <w:t xml:space="preserve">אֶת־הַכֶּ֥בֶשׂ אֶחָ֖ד תַּעֲשֶׂ֣ה בַבֹּ֑קֶר וְאֵת֙ הַכֶּ֣בֶשׂ הַשֵּׁנִ֔י תַּעֲשֶׂ֖ה בֵּ֥ין הָֽעַרְבָּֽיִם׃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319481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319481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435459</w:t>
            </w:r>
          </w:p>
        </w:tc>
        <w:tc>
          <w:tcPr>
            <w:tcW w:type="auto" w:w="1728"/>
          </w:tcPr>
          <w:p>
            <w:r>
              <w:t>time_phrase</w:t>
            </w:r>
          </w:p>
        </w:tc>
        <w:tc>
          <w:tcPr>
            <w:tcW w:type="auto" w:w="1728"/>
          </w:tcPr>
          <w:p>
            <w:r>
              <w:t xml:space="preserve">בֵּ֥ין הָֽעַרְבָּֽיִם׃ </w:t>
            </w:r>
          </w:p>
        </w:tc>
        <w:tc>
          <w:tcPr>
            <w:tcW w:type="auto" w:w="1728"/>
          </w:tcPr>
          <w:p>
            <w:r/>
          </w:p>
        </w:tc>
      </w:tr>
      <w:tr>
        <w:tc>
          <w:tcPr>
            <w:tcW w:type="auto" w:w="1728"/>
          </w:tcPr>
          <w:p>
            <w:r>
              <w:t>tense</w:t>
            </w:r>
          </w:p>
        </w:tc>
        <w:tc>
          <w:tcPr>
            <w:tcW w:type="auto" w:w="1728"/>
          </w:tcPr>
          <w:p>
            <w:r>
              <w:t>87405</w:t>
            </w:r>
          </w:p>
        </w:tc>
        <w:tc>
          <w:tcPr>
            <w:tcW w:type="auto" w:w="1728"/>
          </w:tcPr>
          <w:p>
            <w:r>
              <w:t>verb</w:t>
            </w:r>
          </w:p>
        </w:tc>
        <w:tc>
          <w:tcPr>
            <w:tcW w:type="auto" w:w="1728"/>
          </w:tcPr>
          <w:p>
            <w:r>
              <w:t xml:space="preserve">תַּעֲשֶׂ֖ה </w:t>
            </w:r>
          </w:p>
        </w:tc>
        <w:tc>
          <w:tcPr>
            <w:tcW w:type="auto" w:w="1728"/>
          </w:tcPr>
          <w:p>
            <w:r/>
          </w:p>
        </w:tc>
      </w:tr>
    </w:tbl>
    <w:p>
      <w:r>
        <w:br/>
      </w:r>
    </w:p>
    <w:p>
      <w:pPr>
        <w:pStyle w:val="Reference"/>
      </w:pPr>
      <w:hyperlink r:id="rId697">
        <w:r>
          <w:rPr/>
          <w:t>319488, Numbers 28:8</w:t>
        </w:r>
      </w:hyperlink>
    </w:p>
    <w:p>
      <w:pPr>
        <w:pStyle w:val="Hebrew"/>
      </w:pPr>
      <w:r>
        <w:t xml:space="preserve">וְאֵת֙ הַכֶּ֣בֶשׂ הַשֵּׁנִ֔י תַּעֲשֶׂ֖ה בֵּ֣ין הָֽעַרְבָּ֑יִם </w:t>
      </w:r>
    </w:p>
    <w:p>
      <w:pPr>
        <w:pStyle w:val="Hebrew"/>
      </w:pPr>
      <w:r>
        <w:rPr>
          <w:color w:val="FF0000"/>
          <w:vertAlign w:val="superscript"/>
          <w:rtl/>
        </w:rPr>
        <w:t>87454</w:t>
      </w:r>
      <w:r>
        <w:rPr>
          <w:rFonts w:ascii="Times New Roman" w:hAnsi="Times New Roman"/>
          <w:color w:val="828282"/>
          <w:rtl/>
        </w:rPr>
        <w:t>וְ</w:t>
      </w:r>
      <w:r>
        <w:rPr>
          <w:color w:val="FF0000"/>
          <w:vertAlign w:val="superscript"/>
          <w:rtl/>
        </w:rPr>
        <w:t>87455</w:t>
      </w:r>
      <w:r>
        <w:rPr>
          <w:rFonts w:ascii="Times New Roman" w:hAnsi="Times New Roman"/>
          <w:color w:val="828282"/>
          <w:rtl/>
        </w:rPr>
        <w:t xml:space="preserve">אֵת֙ </w:t>
      </w:r>
      <w:r>
        <w:rPr>
          <w:color w:val="FF0000"/>
          <w:vertAlign w:val="superscript"/>
          <w:rtl/>
        </w:rPr>
        <w:t>87456</w:t>
      </w:r>
      <w:r>
        <w:rPr>
          <w:rFonts w:ascii="Times New Roman" w:hAnsi="Times New Roman"/>
          <w:color w:val="828282"/>
          <w:rtl/>
        </w:rPr>
        <w:t>הַ</w:t>
      </w:r>
      <w:r>
        <w:rPr>
          <w:color w:val="FF0000"/>
          <w:vertAlign w:val="superscript"/>
          <w:rtl/>
        </w:rPr>
        <w:t>87457</w:t>
      </w:r>
      <w:r>
        <w:rPr>
          <w:rFonts w:ascii="Times New Roman" w:hAnsi="Times New Roman"/>
          <w:color w:val="828282"/>
          <w:rtl/>
        </w:rPr>
        <w:t xml:space="preserve">כֶּ֣בֶשׂ </w:t>
      </w:r>
      <w:r>
        <w:rPr>
          <w:color w:val="FF0000"/>
          <w:vertAlign w:val="superscript"/>
          <w:rtl/>
        </w:rPr>
        <w:t>87458</w:t>
      </w:r>
      <w:r>
        <w:rPr>
          <w:rFonts w:ascii="Times New Roman" w:hAnsi="Times New Roman"/>
          <w:color w:val="828282"/>
          <w:rtl/>
        </w:rPr>
        <w:t>הַ</w:t>
      </w:r>
      <w:r>
        <w:rPr>
          <w:color w:val="FF0000"/>
          <w:vertAlign w:val="superscript"/>
          <w:rtl/>
        </w:rPr>
        <w:t>87459</w:t>
      </w:r>
      <w:r>
        <w:rPr>
          <w:rFonts w:ascii="Times New Roman" w:hAnsi="Times New Roman"/>
          <w:color w:val="828282"/>
          <w:rtl/>
        </w:rPr>
        <w:t xml:space="preserve">שֵּׁנִ֔י </w:t>
      </w:r>
      <w:r>
        <w:rPr>
          <w:color w:val="FF0000"/>
          <w:vertAlign w:val="superscript"/>
          <w:rtl/>
        </w:rPr>
        <w:t>87460</w:t>
      </w:r>
      <w:r>
        <w:rPr>
          <w:rFonts w:ascii="Times New Roman" w:hAnsi="Times New Roman"/>
          <w:color w:val="828282"/>
          <w:rtl/>
        </w:rPr>
        <w:t xml:space="preserve">תַּעֲשֶׂ֖ה </w:t>
      </w:r>
      <w:r>
        <w:rPr>
          <w:color w:val="FF0000"/>
          <w:vertAlign w:val="superscript"/>
          <w:rtl/>
        </w:rPr>
        <w:t>87461</w:t>
      </w:r>
      <w:r>
        <w:rPr>
          <w:rFonts w:ascii="Times New Roman" w:hAnsi="Times New Roman"/>
          <w:color w:val="828282"/>
          <w:rtl/>
        </w:rPr>
        <w:t xml:space="preserve">בֵּ֣ין </w:t>
      </w:r>
      <w:r>
        <w:rPr>
          <w:color w:val="FF0000"/>
          <w:vertAlign w:val="superscript"/>
          <w:rtl/>
        </w:rPr>
        <w:t>87462</w:t>
      </w:r>
      <w:r>
        <w:rPr>
          <w:rFonts w:ascii="Times New Roman" w:hAnsi="Times New Roman"/>
          <w:color w:val="828282"/>
          <w:rtl/>
        </w:rPr>
        <w:t>הָֽ</w:t>
      </w:r>
      <w:r>
        <w:rPr>
          <w:color w:val="FF0000"/>
          <w:vertAlign w:val="superscript"/>
          <w:rtl/>
        </w:rPr>
        <w:t>87463</w:t>
      </w:r>
      <w:r>
        <w:rPr>
          <w:rFonts w:ascii="Times New Roman" w:hAnsi="Times New Roman"/>
          <w:color w:val="828282"/>
          <w:rtl/>
        </w:rPr>
        <w:t xml:space="preserve">עַרְבָּ֑יִם </w:t>
      </w:r>
    </w:p>
    <w:p>
      <w:pPr>
        <w:pStyle w:val="Hebrew"/>
      </w:pPr>
      <w:r>
        <w:rPr>
          <w:color w:val="828282"/>
        </w:rPr>
        <w:t xml:space="preserve">וְאֵת֙ הַכֶּ֣בֶשׂ הַשֵּׁנִ֔י תַּעֲשֶׂ֖ה בֵּ֣ין הָֽעַרְבָּ֑יִם כְּמִנְחַ֨ת הַבֹּ֤קֶר וּכְנִסְכֹּו֙ תַּעֲשֶׂ֔ה אִשֵּׁ֛ה רֵ֥יחַ נִיחֹ֖חַ לַיהוָֽה׃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319488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319488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435480</w:t>
            </w:r>
          </w:p>
        </w:tc>
        <w:tc>
          <w:tcPr>
            <w:tcW w:type="auto" w:w="1728"/>
          </w:tcPr>
          <w:p>
            <w:r>
              <w:t>time_phrase</w:t>
            </w:r>
          </w:p>
        </w:tc>
        <w:tc>
          <w:tcPr>
            <w:tcW w:type="auto" w:w="1728"/>
          </w:tcPr>
          <w:p>
            <w:r>
              <w:t xml:space="preserve">בֵּ֣ין הָֽעַרְבָּ֑יִם </w:t>
            </w:r>
          </w:p>
        </w:tc>
        <w:tc>
          <w:tcPr>
            <w:tcW w:type="auto" w:w="1728"/>
          </w:tcPr>
          <w:p>
            <w:r/>
          </w:p>
        </w:tc>
      </w:tr>
      <w:tr>
        <w:tc>
          <w:tcPr>
            <w:tcW w:type="auto" w:w="1728"/>
          </w:tcPr>
          <w:p>
            <w:r>
              <w:t>tense</w:t>
            </w:r>
          </w:p>
        </w:tc>
        <w:tc>
          <w:tcPr>
            <w:tcW w:type="auto" w:w="1728"/>
          </w:tcPr>
          <w:p>
            <w:r>
              <w:t>87460</w:t>
            </w:r>
          </w:p>
        </w:tc>
        <w:tc>
          <w:tcPr>
            <w:tcW w:type="auto" w:w="1728"/>
          </w:tcPr>
          <w:p>
            <w:r>
              <w:t>verb</w:t>
            </w:r>
          </w:p>
        </w:tc>
        <w:tc>
          <w:tcPr>
            <w:tcW w:type="auto" w:w="1728"/>
          </w:tcPr>
          <w:p>
            <w:r>
              <w:t xml:space="preserve">תַּעֲשֶׂ֖ה </w:t>
            </w:r>
          </w:p>
        </w:tc>
        <w:tc>
          <w:tcPr>
            <w:tcW w:type="auto" w:w="1728"/>
          </w:tcPr>
          <w:p>
            <w:r/>
          </w:p>
        </w:tc>
      </w:tr>
    </w:tbl>
    <w:p>
      <w:r>
        <w:br/>
      </w:r>
    </w:p>
    <w:p>
      <w:pPr>
        <w:pStyle w:val="Reference"/>
      </w:pPr>
      <w:hyperlink r:id="rId698">
        <w:r>
          <w:rPr/>
          <w:t>319491, Numbers 28:9</w:t>
        </w:r>
      </w:hyperlink>
    </w:p>
    <w:p>
      <w:pPr>
        <w:pStyle w:val="Hebrew"/>
      </w:pPr>
      <w:r>
        <w:t xml:space="preserve">וּבְיֹום֙ הַשַּׁבָּ֔ת שְׁנֵֽי־כְבָשִׂ֥ים בְּנֵֽי־שָׁנָ֖ה תְּמִימִ֑ם וּשְׁנֵ֣י עֶשְׂרֹנִ֗ים סֹ֧לֶת מִנְחָ֛ה </w:t>
      </w:r>
    </w:p>
    <w:p>
      <w:pPr>
        <w:pStyle w:val="Hebrew"/>
      </w:pPr>
      <w:r>
        <w:rPr>
          <w:color w:val="FF0000"/>
          <w:vertAlign w:val="superscript"/>
          <w:rtl/>
        </w:rPr>
        <w:t>87477</w:t>
      </w:r>
      <w:r>
        <w:rPr>
          <w:rFonts w:ascii="Times New Roman" w:hAnsi="Times New Roman"/>
          <w:color w:val="828282"/>
          <w:rtl/>
        </w:rPr>
        <w:t>וּ</w:t>
      </w:r>
      <w:r>
        <w:rPr>
          <w:color w:val="FF0000"/>
          <w:vertAlign w:val="superscript"/>
          <w:rtl/>
        </w:rPr>
        <w:t>87478</w:t>
      </w:r>
      <w:r>
        <w:rPr>
          <w:rFonts w:ascii="Times New Roman" w:hAnsi="Times New Roman"/>
          <w:color w:val="828282"/>
          <w:rtl/>
        </w:rPr>
        <w:t>בְ</w:t>
      </w:r>
      <w:r>
        <w:rPr>
          <w:color w:val="FF0000"/>
          <w:vertAlign w:val="superscript"/>
          <w:rtl/>
        </w:rPr>
        <w:t>87479</w:t>
      </w:r>
      <w:r>
        <w:rPr>
          <w:rFonts w:ascii="Times New Roman" w:hAnsi="Times New Roman"/>
          <w:color w:val="828282"/>
          <w:rtl/>
        </w:rPr>
        <w:t xml:space="preserve">יֹום֙ </w:t>
      </w:r>
      <w:r>
        <w:rPr>
          <w:color w:val="FF0000"/>
          <w:vertAlign w:val="superscript"/>
          <w:rtl/>
        </w:rPr>
        <w:t>87480</w:t>
      </w:r>
      <w:r>
        <w:rPr>
          <w:rFonts w:ascii="Times New Roman" w:hAnsi="Times New Roman"/>
          <w:color w:val="828282"/>
          <w:rtl/>
        </w:rPr>
        <w:t>הַ</w:t>
      </w:r>
      <w:r>
        <w:rPr>
          <w:color w:val="FF0000"/>
          <w:vertAlign w:val="superscript"/>
          <w:rtl/>
        </w:rPr>
        <w:t>87481</w:t>
      </w:r>
      <w:r>
        <w:rPr>
          <w:rFonts w:ascii="Times New Roman" w:hAnsi="Times New Roman"/>
          <w:color w:val="828282"/>
          <w:rtl/>
        </w:rPr>
        <w:t xml:space="preserve">שַּׁבָּ֔ת </w:t>
      </w:r>
      <w:r>
        <w:rPr>
          <w:color w:val="FF0000"/>
          <w:vertAlign w:val="superscript"/>
          <w:rtl/>
        </w:rPr>
        <w:t>87482</w:t>
      </w:r>
      <w:r>
        <w:rPr>
          <w:rFonts w:ascii="Times New Roman" w:hAnsi="Times New Roman"/>
          <w:color w:val="828282"/>
          <w:rtl/>
        </w:rPr>
        <w:t>שְׁנֵֽי־</w:t>
      </w:r>
      <w:r>
        <w:rPr>
          <w:color w:val="FF0000"/>
          <w:vertAlign w:val="superscript"/>
          <w:rtl/>
        </w:rPr>
        <w:t>87483</w:t>
      </w:r>
      <w:r>
        <w:rPr>
          <w:rFonts w:ascii="Times New Roman" w:hAnsi="Times New Roman"/>
          <w:color w:val="828282"/>
          <w:rtl/>
        </w:rPr>
        <w:t xml:space="preserve">כְבָשִׂ֥ים </w:t>
      </w:r>
      <w:r>
        <w:rPr>
          <w:color w:val="FF0000"/>
          <w:vertAlign w:val="superscript"/>
          <w:rtl/>
        </w:rPr>
        <w:t>87484</w:t>
      </w:r>
      <w:r>
        <w:rPr>
          <w:rFonts w:ascii="Times New Roman" w:hAnsi="Times New Roman"/>
          <w:color w:val="828282"/>
          <w:rtl/>
        </w:rPr>
        <w:t>בְּנֵֽי־</w:t>
      </w:r>
      <w:r>
        <w:rPr>
          <w:color w:val="FF0000"/>
          <w:vertAlign w:val="superscript"/>
          <w:rtl/>
        </w:rPr>
        <w:t>87485</w:t>
      </w:r>
      <w:r>
        <w:rPr>
          <w:rFonts w:ascii="Times New Roman" w:hAnsi="Times New Roman"/>
          <w:color w:val="828282"/>
          <w:rtl/>
        </w:rPr>
        <w:t xml:space="preserve">שָׁנָ֖ה </w:t>
      </w:r>
      <w:r>
        <w:rPr>
          <w:color w:val="FF0000"/>
          <w:vertAlign w:val="superscript"/>
          <w:rtl/>
        </w:rPr>
        <w:t>87486</w:t>
      </w:r>
      <w:r>
        <w:rPr>
          <w:rFonts w:ascii="Times New Roman" w:hAnsi="Times New Roman"/>
          <w:color w:val="828282"/>
          <w:rtl/>
        </w:rPr>
        <w:t xml:space="preserve">תְּמִימִ֑ם </w:t>
      </w:r>
      <w:r>
        <w:rPr>
          <w:color w:val="FF0000"/>
          <w:vertAlign w:val="superscript"/>
          <w:rtl/>
        </w:rPr>
        <w:t>87487</w:t>
      </w:r>
      <w:r>
        <w:rPr>
          <w:rFonts w:ascii="Times New Roman" w:hAnsi="Times New Roman"/>
          <w:color w:val="828282"/>
          <w:rtl/>
        </w:rPr>
        <w:t>וּ</w:t>
      </w:r>
      <w:r>
        <w:rPr>
          <w:color w:val="FF0000"/>
          <w:vertAlign w:val="superscript"/>
          <w:rtl/>
        </w:rPr>
        <w:t>87488</w:t>
      </w:r>
      <w:r>
        <w:rPr>
          <w:rFonts w:ascii="Times New Roman" w:hAnsi="Times New Roman"/>
          <w:color w:val="828282"/>
          <w:rtl/>
        </w:rPr>
        <w:t xml:space="preserve">שְׁנֵ֣י </w:t>
      </w:r>
      <w:r>
        <w:rPr>
          <w:color w:val="FF0000"/>
          <w:vertAlign w:val="superscript"/>
          <w:rtl/>
        </w:rPr>
        <w:t>87489</w:t>
      </w:r>
      <w:r>
        <w:rPr>
          <w:rFonts w:ascii="Times New Roman" w:hAnsi="Times New Roman"/>
          <w:color w:val="828282"/>
          <w:rtl/>
        </w:rPr>
        <w:t xml:space="preserve">עֶשְׂרֹנִ֗ים </w:t>
      </w:r>
      <w:r>
        <w:rPr>
          <w:color w:val="FF0000"/>
          <w:vertAlign w:val="superscript"/>
          <w:rtl/>
        </w:rPr>
        <w:t>87490</w:t>
      </w:r>
      <w:r>
        <w:rPr>
          <w:rFonts w:ascii="Times New Roman" w:hAnsi="Times New Roman"/>
          <w:color w:val="828282"/>
          <w:rtl/>
        </w:rPr>
        <w:t xml:space="preserve">סֹ֧לֶת </w:t>
      </w:r>
      <w:r>
        <w:rPr>
          <w:color w:val="FF0000"/>
          <w:vertAlign w:val="superscript"/>
          <w:rtl/>
        </w:rPr>
        <w:t>87491</w:t>
      </w:r>
      <w:r>
        <w:rPr>
          <w:rFonts w:ascii="Times New Roman" w:hAnsi="Times New Roman"/>
          <w:color w:val="828282"/>
          <w:rtl/>
        </w:rPr>
        <w:t xml:space="preserve">מִנְחָ֛ה </w:t>
      </w:r>
    </w:p>
    <w:p>
      <w:pPr>
        <w:pStyle w:val="Hebrew"/>
      </w:pPr>
      <w:r>
        <w:rPr>
          <w:color w:val="828282"/>
        </w:rPr>
        <w:t xml:space="preserve">וּבְיֹום֙ הַשַּׁבָּ֔ת שְׁנֵֽי־כְבָשִׂ֥ים בְּנֵֽי־שָׁנָ֖ה תְּמִימִ֑ם וּשְׁנֵ֣י עֶשְׂרֹנִ֗ים סֹ֧לֶת מִנְחָ֛ה בְּלוּלָ֥ה בַשֶּׁ֖מֶן וְנִסְכֹּֽו׃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319491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319491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435485</w:t>
            </w:r>
          </w:p>
        </w:tc>
        <w:tc>
          <w:tcPr>
            <w:tcW w:type="auto" w:w="1728"/>
          </w:tcPr>
          <w:p>
            <w:r>
              <w:t>time_phrase</w:t>
            </w:r>
          </w:p>
        </w:tc>
        <w:tc>
          <w:tcPr>
            <w:tcW w:type="auto" w:w="1728"/>
          </w:tcPr>
          <w:p>
            <w:r>
              <w:t xml:space="preserve">בְיֹום֙ הַשַּׁבָּ֔ת </w:t>
            </w:r>
          </w:p>
        </w:tc>
        <w:tc>
          <w:tcPr>
            <w:tcW w:type="auto" w:w="1728"/>
          </w:tcPr>
          <w:p>
            <w:r/>
          </w:p>
        </w:tc>
      </w:tr>
    </w:tbl>
    <w:p>
      <w:r>
        <w:br/>
      </w:r>
    </w:p>
    <w:p>
      <w:pPr>
        <w:pStyle w:val="Reference"/>
      </w:pPr>
      <w:hyperlink r:id="rId699">
        <w:r>
          <w:rPr/>
          <w:t>319495, Numbers 28:11</w:t>
        </w:r>
      </w:hyperlink>
    </w:p>
    <w:p>
      <w:pPr>
        <w:pStyle w:val="Hebrew"/>
      </w:pPr>
      <w:r>
        <w:t xml:space="preserve">וּבְרָאשֵׁי֙ חָדְשֵׁיכֶ֔ם תַּקְרִ֥יבוּ עֹלָ֖ה לַיהוָ֑ה פָּרִ֨ים בְּנֵֽי־בָקָ֤ר שְׁנַ֨יִם֙ וְאַ֣יִל אֶחָ֔ד כְּבָשִׂ֧ים בְּנֵי־שָׁנָ֛ה שִׁבְעָ֖ה תְּמִימִֽם׃ </w:t>
      </w:r>
    </w:p>
    <w:p>
      <w:pPr>
        <w:pStyle w:val="Hebrew"/>
      </w:pPr>
      <w:r>
        <w:rPr>
          <w:color w:val="FF0000"/>
          <w:vertAlign w:val="superscript"/>
          <w:rtl/>
        </w:rPr>
        <w:t>87508</w:t>
      </w:r>
      <w:r>
        <w:rPr>
          <w:rFonts w:ascii="Times New Roman" w:hAnsi="Times New Roman"/>
          <w:color w:val="828282"/>
          <w:rtl/>
        </w:rPr>
        <w:t>וּ</w:t>
      </w:r>
      <w:r>
        <w:rPr>
          <w:color w:val="FF0000"/>
          <w:vertAlign w:val="superscript"/>
          <w:rtl/>
        </w:rPr>
        <w:t>87509</w:t>
      </w:r>
      <w:r>
        <w:rPr>
          <w:rFonts w:ascii="Times New Roman" w:hAnsi="Times New Roman"/>
          <w:color w:val="828282"/>
          <w:rtl/>
        </w:rPr>
        <w:t>בְ</w:t>
      </w:r>
      <w:r>
        <w:rPr>
          <w:color w:val="FF0000"/>
          <w:vertAlign w:val="superscript"/>
          <w:rtl/>
        </w:rPr>
        <w:t>87510</w:t>
      </w:r>
      <w:r>
        <w:rPr>
          <w:rFonts w:ascii="Times New Roman" w:hAnsi="Times New Roman"/>
          <w:color w:val="828282"/>
          <w:rtl/>
        </w:rPr>
        <w:t xml:space="preserve">רָאשֵׁי֙ </w:t>
      </w:r>
      <w:r>
        <w:rPr>
          <w:color w:val="FF0000"/>
          <w:vertAlign w:val="superscript"/>
          <w:rtl/>
        </w:rPr>
        <w:t>87511</w:t>
      </w:r>
      <w:r>
        <w:rPr>
          <w:rFonts w:ascii="Times New Roman" w:hAnsi="Times New Roman"/>
          <w:color w:val="828282"/>
          <w:rtl/>
        </w:rPr>
        <w:t xml:space="preserve">חָדְשֵׁיכֶ֔ם </w:t>
      </w:r>
      <w:r>
        <w:rPr>
          <w:color w:val="FF0000"/>
          <w:vertAlign w:val="superscript"/>
          <w:rtl/>
        </w:rPr>
        <w:t>87512</w:t>
      </w:r>
      <w:r>
        <w:rPr>
          <w:rFonts w:ascii="Times New Roman" w:hAnsi="Times New Roman"/>
          <w:color w:val="828282"/>
          <w:rtl/>
        </w:rPr>
        <w:t xml:space="preserve">תַּקְרִ֥יבוּ </w:t>
      </w:r>
      <w:r>
        <w:rPr>
          <w:color w:val="FF0000"/>
          <w:vertAlign w:val="superscript"/>
          <w:rtl/>
        </w:rPr>
        <w:t>87513</w:t>
      </w:r>
      <w:r>
        <w:rPr>
          <w:rFonts w:ascii="Times New Roman" w:hAnsi="Times New Roman"/>
          <w:color w:val="828282"/>
          <w:rtl/>
        </w:rPr>
        <w:t xml:space="preserve">עֹלָ֖ה </w:t>
      </w:r>
      <w:r>
        <w:rPr>
          <w:color w:val="FF0000"/>
          <w:vertAlign w:val="superscript"/>
          <w:rtl/>
        </w:rPr>
        <w:t>87514</w:t>
      </w:r>
      <w:r>
        <w:rPr>
          <w:rFonts w:ascii="Times New Roman" w:hAnsi="Times New Roman"/>
          <w:color w:val="828282"/>
          <w:rtl/>
        </w:rPr>
        <w:t>לַ</w:t>
      </w:r>
      <w:r>
        <w:rPr>
          <w:color w:val="FF0000"/>
          <w:vertAlign w:val="superscript"/>
          <w:rtl/>
        </w:rPr>
        <w:t>87515</w:t>
      </w:r>
      <w:r>
        <w:rPr>
          <w:rFonts w:ascii="Times New Roman" w:hAnsi="Times New Roman"/>
          <w:color w:val="828282"/>
          <w:rtl/>
        </w:rPr>
        <w:t xml:space="preserve">יהוָ֑ה </w:t>
      </w:r>
      <w:r>
        <w:rPr>
          <w:color w:val="FF0000"/>
          <w:vertAlign w:val="superscript"/>
          <w:rtl/>
        </w:rPr>
        <w:t>87516</w:t>
      </w:r>
      <w:r>
        <w:rPr>
          <w:rFonts w:ascii="Times New Roman" w:hAnsi="Times New Roman"/>
          <w:color w:val="828282"/>
          <w:rtl/>
        </w:rPr>
        <w:t xml:space="preserve">פָּרִ֨ים </w:t>
      </w:r>
      <w:r>
        <w:rPr>
          <w:color w:val="FF0000"/>
          <w:vertAlign w:val="superscript"/>
          <w:rtl/>
        </w:rPr>
        <w:t>87517</w:t>
      </w:r>
      <w:r>
        <w:rPr>
          <w:rFonts w:ascii="Times New Roman" w:hAnsi="Times New Roman"/>
          <w:color w:val="828282"/>
          <w:rtl/>
        </w:rPr>
        <w:t>בְּנֵֽי־</w:t>
      </w:r>
      <w:r>
        <w:rPr>
          <w:color w:val="FF0000"/>
          <w:vertAlign w:val="superscript"/>
          <w:rtl/>
        </w:rPr>
        <w:t>87518</w:t>
      </w:r>
      <w:r>
        <w:rPr>
          <w:rFonts w:ascii="Times New Roman" w:hAnsi="Times New Roman"/>
          <w:color w:val="828282"/>
          <w:rtl/>
        </w:rPr>
        <w:t xml:space="preserve">בָקָ֤ר </w:t>
      </w:r>
      <w:r>
        <w:rPr>
          <w:color w:val="FF0000"/>
          <w:vertAlign w:val="superscript"/>
          <w:rtl/>
        </w:rPr>
        <w:t>87519</w:t>
      </w:r>
      <w:r>
        <w:rPr>
          <w:rFonts w:ascii="Times New Roman" w:hAnsi="Times New Roman"/>
          <w:color w:val="828282"/>
          <w:rtl/>
        </w:rPr>
        <w:t xml:space="preserve">שְׁנַ֨יִם֙ </w:t>
      </w:r>
      <w:r>
        <w:rPr>
          <w:color w:val="FF0000"/>
          <w:vertAlign w:val="superscript"/>
          <w:rtl/>
        </w:rPr>
        <w:t>87520</w:t>
      </w:r>
      <w:r>
        <w:rPr>
          <w:rFonts w:ascii="Times New Roman" w:hAnsi="Times New Roman"/>
          <w:color w:val="828282"/>
          <w:rtl/>
        </w:rPr>
        <w:t>וְ</w:t>
      </w:r>
      <w:r>
        <w:rPr>
          <w:color w:val="FF0000"/>
          <w:vertAlign w:val="superscript"/>
          <w:rtl/>
        </w:rPr>
        <w:t>87521</w:t>
      </w:r>
      <w:r>
        <w:rPr>
          <w:rFonts w:ascii="Times New Roman" w:hAnsi="Times New Roman"/>
          <w:color w:val="828282"/>
          <w:rtl/>
        </w:rPr>
        <w:t xml:space="preserve">אַ֣יִל </w:t>
      </w:r>
      <w:r>
        <w:rPr>
          <w:color w:val="FF0000"/>
          <w:vertAlign w:val="superscript"/>
          <w:rtl/>
        </w:rPr>
        <w:t>87522</w:t>
      </w:r>
      <w:r>
        <w:rPr>
          <w:rFonts w:ascii="Times New Roman" w:hAnsi="Times New Roman"/>
          <w:color w:val="828282"/>
          <w:rtl/>
        </w:rPr>
        <w:t xml:space="preserve">אֶחָ֔ד </w:t>
      </w:r>
      <w:r>
        <w:rPr>
          <w:color w:val="FF0000"/>
          <w:vertAlign w:val="superscript"/>
          <w:rtl/>
        </w:rPr>
        <w:t>87523</w:t>
      </w:r>
      <w:r>
        <w:rPr>
          <w:rFonts w:ascii="Times New Roman" w:hAnsi="Times New Roman"/>
          <w:color w:val="828282"/>
          <w:rtl/>
        </w:rPr>
        <w:t xml:space="preserve">כְּבָשִׂ֧ים </w:t>
      </w:r>
      <w:r>
        <w:rPr>
          <w:color w:val="FF0000"/>
          <w:vertAlign w:val="superscript"/>
          <w:rtl/>
        </w:rPr>
        <w:t>87524</w:t>
      </w:r>
      <w:r>
        <w:rPr>
          <w:rFonts w:ascii="Times New Roman" w:hAnsi="Times New Roman"/>
          <w:color w:val="828282"/>
          <w:rtl/>
        </w:rPr>
        <w:t>בְּנֵי־</w:t>
      </w:r>
      <w:r>
        <w:rPr>
          <w:color w:val="FF0000"/>
          <w:vertAlign w:val="superscript"/>
          <w:rtl/>
        </w:rPr>
        <w:t>87525</w:t>
      </w:r>
      <w:r>
        <w:rPr>
          <w:rFonts w:ascii="Times New Roman" w:hAnsi="Times New Roman"/>
          <w:color w:val="828282"/>
          <w:rtl/>
        </w:rPr>
        <w:t xml:space="preserve">שָׁנָ֛ה </w:t>
      </w:r>
      <w:r>
        <w:rPr>
          <w:color w:val="FF0000"/>
          <w:vertAlign w:val="superscript"/>
          <w:rtl/>
        </w:rPr>
        <w:t>87526</w:t>
      </w:r>
      <w:r>
        <w:rPr>
          <w:rFonts w:ascii="Times New Roman" w:hAnsi="Times New Roman"/>
          <w:color w:val="828282"/>
          <w:rtl/>
        </w:rPr>
        <w:t xml:space="preserve">שִׁבְעָ֖ה </w:t>
      </w:r>
      <w:r>
        <w:rPr>
          <w:color w:val="FF0000"/>
          <w:vertAlign w:val="superscript"/>
          <w:rtl/>
        </w:rPr>
        <w:t>87527</w:t>
      </w:r>
      <w:r>
        <w:rPr>
          <w:rFonts w:ascii="Times New Roman" w:hAnsi="Times New Roman"/>
          <w:color w:val="828282"/>
          <w:rtl/>
        </w:rPr>
        <w:t xml:space="preserve">תְּמִימִֽם׃ </w:t>
      </w:r>
    </w:p>
    <w:p>
      <w:pPr>
        <w:pStyle w:val="Hebrew"/>
      </w:pPr>
      <w:r>
        <w:rPr>
          <w:color w:val="828282"/>
        </w:rPr>
        <w:t xml:space="preserve">וּבְרָאשֵׁי֙ חָדְשֵׁיכֶ֔ם תַּקְרִ֥יבוּ עֹלָ֖ה לַיהוָ֑ה פָּרִ֨ים בְּנֵֽי־בָקָ֤ר שְׁנַ֨יִם֙ וְאַ֣יִל אֶחָ֔ד כְּבָשִׂ֧ים בְּנֵי־שָׁנָ֛ה שִׁבְעָ֖ה תְּמִימִֽם׃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319495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319495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435495</w:t>
            </w:r>
          </w:p>
        </w:tc>
        <w:tc>
          <w:tcPr>
            <w:tcW w:type="auto" w:w="1728"/>
          </w:tcPr>
          <w:p>
            <w:r>
              <w:t>time_phrase</w:t>
            </w:r>
          </w:p>
        </w:tc>
        <w:tc>
          <w:tcPr>
            <w:tcW w:type="auto" w:w="1728"/>
          </w:tcPr>
          <w:p>
            <w:r>
              <w:t xml:space="preserve">בְרָאשֵׁי֙ חָדְשֵׁיכֶ֔ם </w:t>
            </w:r>
          </w:p>
        </w:tc>
        <w:tc>
          <w:tcPr>
            <w:tcW w:type="auto" w:w="1728"/>
          </w:tcPr>
          <w:p>
            <w:r/>
          </w:p>
        </w:tc>
      </w:tr>
      <w:tr>
        <w:tc>
          <w:tcPr>
            <w:tcW w:type="auto" w:w="1728"/>
          </w:tcPr>
          <w:p>
            <w:r>
              <w:t>tense</w:t>
            </w:r>
          </w:p>
        </w:tc>
        <w:tc>
          <w:tcPr>
            <w:tcW w:type="auto" w:w="1728"/>
          </w:tcPr>
          <w:p>
            <w:r>
              <w:t>87512</w:t>
            </w:r>
          </w:p>
        </w:tc>
        <w:tc>
          <w:tcPr>
            <w:tcW w:type="auto" w:w="1728"/>
          </w:tcPr>
          <w:p>
            <w:r>
              <w:t>verb</w:t>
            </w:r>
          </w:p>
        </w:tc>
        <w:tc>
          <w:tcPr>
            <w:tcW w:type="auto" w:w="1728"/>
          </w:tcPr>
          <w:p>
            <w:r>
              <w:t xml:space="preserve">תַּקְרִ֥יבוּ </w:t>
            </w:r>
          </w:p>
        </w:tc>
        <w:tc>
          <w:tcPr>
            <w:tcW w:type="auto" w:w="1728"/>
          </w:tcPr>
          <w:p>
            <w:r/>
          </w:p>
        </w:tc>
      </w:tr>
    </w:tbl>
    <w:p>
      <w:r>
        <w:br/>
      </w:r>
    </w:p>
    <w:p>
      <w:pPr>
        <w:pStyle w:val="Reference"/>
      </w:pPr>
      <w:hyperlink r:id="rId700">
        <w:r>
          <w:rPr/>
          <w:t>319513, Numbers 28:17</w:t>
        </w:r>
      </w:hyperlink>
    </w:p>
    <w:p>
      <w:pPr>
        <w:pStyle w:val="Hebrew"/>
      </w:pPr>
      <w:r>
        <w:t xml:space="preserve">שִׁבְעַ֣ת יָמִ֔ים מַצֹּ֖ות יֵאָכֵֽל׃ </w:t>
      </w:r>
    </w:p>
    <w:p>
      <w:pPr>
        <w:pStyle w:val="Hebrew"/>
      </w:pPr>
      <w:r>
        <w:rPr>
          <w:color w:val="FF0000"/>
          <w:vertAlign w:val="superscript"/>
          <w:rtl/>
        </w:rPr>
        <w:t>87651</w:t>
      </w:r>
      <w:r>
        <w:rPr>
          <w:rFonts w:ascii="Times New Roman" w:hAnsi="Times New Roman"/>
          <w:color w:val="828282"/>
          <w:rtl/>
        </w:rPr>
        <w:t xml:space="preserve">שִׁבְעַ֣ת </w:t>
      </w:r>
      <w:r>
        <w:rPr>
          <w:color w:val="FF0000"/>
          <w:vertAlign w:val="superscript"/>
          <w:rtl/>
        </w:rPr>
        <w:t>87652</w:t>
      </w:r>
      <w:r>
        <w:rPr>
          <w:rFonts w:ascii="Times New Roman" w:hAnsi="Times New Roman"/>
          <w:color w:val="828282"/>
          <w:rtl/>
        </w:rPr>
        <w:t xml:space="preserve">יָמִ֔ים </w:t>
      </w:r>
      <w:r>
        <w:rPr>
          <w:color w:val="FF0000"/>
          <w:vertAlign w:val="superscript"/>
          <w:rtl/>
        </w:rPr>
        <w:t>87653</w:t>
      </w:r>
      <w:r>
        <w:rPr>
          <w:rFonts w:ascii="Times New Roman" w:hAnsi="Times New Roman"/>
          <w:color w:val="828282"/>
          <w:rtl/>
        </w:rPr>
        <w:t xml:space="preserve">מַצֹּ֖ות </w:t>
      </w:r>
      <w:r>
        <w:rPr>
          <w:color w:val="FF0000"/>
          <w:vertAlign w:val="superscript"/>
          <w:rtl/>
        </w:rPr>
        <w:t>87654</w:t>
      </w:r>
      <w:r>
        <w:rPr>
          <w:rFonts w:ascii="Times New Roman" w:hAnsi="Times New Roman"/>
          <w:color w:val="828282"/>
          <w:rtl/>
        </w:rPr>
        <w:t xml:space="preserve">יֵאָכֵֽל׃ </w:t>
      </w:r>
    </w:p>
    <w:p>
      <w:pPr>
        <w:pStyle w:val="Hebrew"/>
      </w:pPr>
      <w:r>
        <w:rPr>
          <w:color w:val="828282"/>
        </w:rPr>
        <w:t xml:space="preserve">וּבַחֲמִשָּׁ֨ה עָשָׂ֥ר יֹ֛ום לַחֹ֥דֶשׁ הַזֶּ֖ה חָ֑ג שִׁבְעַ֣ת יָמִ֔ים מַצֹּ֖ות יֵאָכֵֽל׃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319513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319513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435548</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87654</w:t>
            </w:r>
          </w:p>
        </w:tc>
        <w:tc>
          <w:tcPr>
            <w:tcW w:type="auto" w:w="1728"/>
          </w:tcPr>
          <w:p>
            <w:r>
              <w:t>verb</w:t>
            </w:r>
          </w:p>
        </w:tc>
        <w:tc>
          <w:tcPr>
            <w:tcW w:type="auto" w:w="1728"/>
          </w:tcPr>
          <w:p>
            <w:r>
              <w:t xml:space="preserve">יֵאָכֵֽל׃ </w:t>
            </w:r>
          </w:p>
        </w:tc>
        <w:tc>
          <w:tcPr>
            <w:tcW w:type="auto" w:w="1728"/>
          </w:tcPr>
          <w:p>
            <w:r/>
          </w:p>
        </w:tc>
      </w:tr>
    </w:tbl>
    <w:p>
      <w:r>
        <w:br/>
      </w:r>
    </w:p>
    <w:p>
      <w:pPr>
        <w:pStyle w:val="Reference"/>
      </w:pPr>
      <w:hyperlink r:id="rId701">
        <w:r>
          <w:rPr/>
          <w:t>319527, Numbers 28:24</w:t>
        </w:r>
      </w:hyperlink>
    </w:p>
    <w:p>
      <w:pPr>
        <w:pStyle w:val="Hebrew"/>
      </w:pPr>
      <w:r>
        <w:t xml:space="preserve">כָּאֵ֜לֶּה תַּעֲשׂ֤וּ לַיֹּום֙ שִׁבְעַ֣ת יָמִ֔ים לֶ֛חֶם אִשֵּׁ֥ה רֵֽיחַ־נִיחֹ֖חַ לַיהוָ֑ה </w:t>
      </w:r>
    </w:p>
    <w:p>
      <w:pPr>
        <w:pStyle w:val="Hebrew"/>
      </w:pPr>
      <w:r>
        <w:rPr>
          <w:color w:val="FF0000"/>
          <w:vertAlign w:val="superscript"/>
          <w:rtl/>
        </w:rPr>
        <w:t>87740</w:t>
      </w:r>
      <w:r>
        <w:rPr>
          <w:rFonts w:ascii="Times New Roman" w:hAnsi="Times New Roman"/>
          <w:color w:val="828282"/>
          <w:rtl/>
        </w:rPr>
        <w:t>כָּ</w:t>
      </w:r>
      <w:r>
        <w:rPr>
          <w:color w:val="FF0000"/>
          <w:vertAlign w:val="superscript"/>
          <w:rtl/>
        </w:rPr>
        <w:t>87741</w:t>
      </w:r>
      <w:r>
        <w:rPr>
          <w:rFonts w:ascii="Times New Roman" w:hAnsi="Times New Roman"/>
          <w:color w:val="828282"/>
          <w:rtl/>
        </w:rPr>
        <w:t xml:space="preserve">אֵ֜לֶּה </w:t>
      </w:r>
      <w:r>
        <w:rPr>
          <w:color w:val="FF0000"/>
          <w:vertAlign w:val="superscript"/>
          <w:rtl/>
        </w:rPr>
        <w:t>87742</w:t>
      </w:r>
      <w:r>
        <w:rPr>
          <w:rFonts w:ascii="Times New Roman" w:hAnsi="Times New Roman"/>
          <w:color w:val="828282"/>
          <w:rtl/>
        </w:rPr>
        <w:t xml:space="preserve">תַּעֲשׂ֤וּ </w:t>
      </w:r>
      <w:r>
        <w:rPr>
          <w:color w:val="FF0000"/>
          <w:vertAlign w:val="superscript"/>
          <w:rtl/>
        </w:rPr>
        <w:t>87743</w:t>
      </w:r>
      <w:r>
        <w:rPr>
          <w:rFonts w:ascii="Times New Roman" w:hAnsi="Times New Roman"/>
          <w:color w:val="828282"/>
          <w:rtl/>
        </w:rPr>
        <w:t>לַ</w:t>
      </w:r>
      <w:r>
        <w:rPr>
          <w:color w:val="FF0000"/>
          <w:vertAlign w:val="superscript"/>
          <w:rtl/>
        </w:rPr>
        <w:t>87744</w:t>
      </w:r>
      <w:r>
        <w:rPr>
          <w:rFonts w:ascii="Times New Roman" w:hAnsi="Times New Roman"/>
          <w:color w:val="828282"/>
          <w:rtl/>
        </w:rPr>
      </w:r>
      <w:r>
        <w:rPr>
          <w:color w:val="FF0000"/>
          <w:vertAlign w:val="superscript"/>
          <w:rtl/>
        </w:rPr>
        <w:t>87745</w:t>
      </w:r>
      <w:r>
        <w:rPr>
          <w:rFonts w:ascii="Times New Roman" w:hAnsi="Times New Roman"/>
          <w:color w:val="828282"/>
          <w:rtl/>
        </w:rPr>
        <w:t xml:space="preserve">יֹּום֙ </w:t>
      </w:r>
      <w:r>
        <w:rPr>
          <w:color w:val="FF0000"/>
          <w:vertAlign w:val="superscript"/>
          <w:rtl/>
        </w:rPr>
        <w:t>87746</w:t>
      </w:r>
      <w:r>
        <w:rPr>
          <w:rFonts w:ascii="Times New Roman" w:hAnsi="Times New Roman"/>
          <w:color w:val="828282"/>
          <w:rtl/>
        </w:rPr>
        <w:t xml:space="preserve">שִׁבְעַ֣ת </w:t>
      </w:r>
      <w:r>
        <w:rPr>
          <w:color w:val="FF0000"/>
          <w:vertAlign w:val="superscript"/>
          <w:rtl/>
        </w:rPr>
        <w:t>87747</w:t>
      </w:r>
      <w:r>
        <w:rPr>
          <w:rFonts w:ascii="Times New Roman" w:hAnsi="Times New Roman"/>
          <w:color w:val="828282"/>
          <w:rtl/>
        </w:rPr>
        <w:t xml:space="preserve">יָמִ֔ים </w:t>
      </w:r>
      <w:r>
        <w:rPr>
          <w:color w:val="FF0000"/>
          <w:vertAlign w:val="superscript"/>
          <w:rtl/>
        </w:rPr>
        <w:t>87748</w:t>
      </w:r>
      <w:r>
        <w:rPr>
          <w:rFonts w:ascii="Times New Roman" w:hAnsi="Times New Roman"/>
          <w:color w:val="828282"/>
          <w:rtl/>
        </w:rPr>
        <w:t xml:space="preserve">לֶ֛חֶם </w:t>
      </w:r>
      <w:r>
        <w:rPr>
          <w:color w:val="FF0000"/>
          <w:vertAlign w:val="superscript"/>
          <w:rtl/>
        </w:rPr>
        <w:t>87749</w:t>
      </w:r>
      <w:r>
        <w:rPr>
          <w:rFonts w:ascii="Times New Roman" w:hAnsi="Times New Roman"/>
          <w:color w:val="828282"/>
          <w:rtl/>
        </w:rPr>
        <w:t xml:space="preserve">אִשֵּׁ֥ה </w:t>
      </w:r>
      <w:r>
        <w:rPr>
          <w:color w:val="FF0000"/>
          <w:vertAlign w:val="superscript"/>
          <w:rtl/>
        </w:rPr>
        <w:t>87750</w:t>
      </w:r>
      <w:r>
        <w:rPr>
          <w:rFonts w:ascii="Times New Roman" w:hAnsi="Times New Roman"/>
          <w:color w:val="828282"/>
          <w:rtl/>
        </w:rPr>
        <w:t>רֵֽיחַ־</w:t>
      </w:r>
      <w:r>
        <w:rPr>
          <w:color w:val="FF0000"/>
          <w:vertAlign w:val="superscript"/>
          <w:rtl/>
        </w:rPr>
        <w:t>87751</w:t>
      </w:r>
      <w:r>
        <w:rPr>
          <w:rFonts w:ascii="Times New Roman" w:hAnsi="Times New Roman"/>
          <w:color w:val="828282"/>
          <w:rtl/>
        </w:rPr>
        <w:t xml:space="preserve">נִיחֹ֖חַ </w:t>
      </w:r>
      <w:r>
        <w:rPr>
          <w:color w:val="FF0000"/>
          <w:vertAlign w:val="superscript"/>
          <w:rtl/>
        </w:rPr>
        <w:t>87752</w:t>
      </w:r>
      <w:r>
        <w:rPr>
          <w:rFonts w:ascii="Times New Roman" w:hAnsi="Times New Roman"/>
          <w:color w:val="828282"/>
          <w:rtl/>
        </w:rPr>
        <w:t>לַ</w:t>
      </w:r>
      <w:r>
        <w:rPr>
          <w:color w:val="FF0000"/>
          <w:vertAlign w:val="superscript"/>
          <w:rtl/>
        </w:rPr>
        <w:t>87753</w:t>
      </w:r>
      <w:r>
        <w:rPr>
          <w:rFonts w:ascii="Times New Roman" w:hAnsi="Times New Roman"/>
          <w:color w:val="828282"/>
          <w:rtl/>
        </w:rPr>
        <w:t xml:space="preserve">יהוָ֑ה </w:t>
      </w:r>
    </w:p>
    <w:p>
      <w:pPr>
        <w:pStyle w:val="Hebrew"/>
      </w:pPr>
      <w:r>
        <w:rPr>
          <w:color w:val="828282"/>
        </w:rPr>
        <w:t xml:space="preserve">כָּאֵ֜לֶּה תַּעֲשׂ֤וּ לַיֹּום֙ שִׁבְעַ֣ת יָמִ֔ים לֶ֛חֶם אִשֵּׁ֥ה רֵֽיחַ־נִיחֹ֖חַ לַיהוָ֑ה עַל־עֹולַ֧ת הַתָּמִ֛יד יֵעָשֶׂ֖ה וְנִסְכֹּֽו׃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319527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319527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435590</w:t>
            </w:r>
          </w:p>
        </w:tc>
        <w:tc>
          <w:tcPr>
            <w:tcW w:type="auto" w:w="1728"/>
          </w:tcPr>
          <w:p>
            <w:r>
              <w:t>time_phrase</w:t>
            </w:r>
          </w:p>
        </w:tc>
        <w:tc>
          <w:tcPr>
            <w:tcW w:type="auto" w:w="1728"/>
          </w:tcPr>
          <w:p>
            <w:r>
              <w:t xml:space="preserve">לַיֹּום֙ שִׁבְעַ֣ת יָמִ֔ים </w:t>
            </w:r>
          </w:p>
        </w:tc>
        <w:tc>
          <w:tcPr>
            <w:tcW w:type="auto" w:w="1728"/>
          </w:tcPr>
          <w:p>
            <w:r/>
          </w:p>
        </w:tc>
      </w:tr>
      <w:tr>
        <w:tc>
          <w:tcPr>
            <w:tcW w:type="auto" w:w="1728"/>
          </w:tcPr>
          <w:p>
            <w:r>
              <w:t>tense</w:t>
            </w:r>
          </w:p>
        </w:tc>
        <w:tc>
          <w:tcPr>
            <w:tcW w:type="auto" w:w="1728"/>
          </w:tcPr>
          <w:p>
            <w:r>
              <w:t>87742</w:t>
            </w:r>
          </w:p>
        </w:tc>
        <w:tc>
          <w:tcPr>
            <w:tcW w:type="auto" w:w="1728"/>
          </w:tcPr>
          <w:p>
            <w:r>
              <w:t>verb</w:t>
            </w:r>
          </w:p>
        </w:tc>
        <w:tc>
          <w:tcPr>
            <w:tcW w:type="auto" w:w="1728"/>
          </w:tcPr>
          <w:p>
            <w:r>
              <w:t xml:space="preserve">תַּעֲשׂ֤וּ </w:t>
            </w:r>
          </w:p>
        </w:tc>
        <w:tc>
          <w:tcPr>
            <w:tcW w:type="auto" w:w="1728"/>
          </w:tcPr>
          <w:p>
            <w:r/>
          </w:p>
        </w:tc>
      </w:tr>
    </w:tbl>
    <w:p>
      <w:r>
        <w:br/>
      </w:r>
    </w:p>
    <w:p>
      <w:pPr>
        <w:pStyle w:val="Reference"/>
      </w:pPr>
      <w:hyperlink r:id="rId702">
        <w:r>
          <w:rPr/>
          <w:t>319530, Numbers 28:25</w:t>
        </w:r>
      </w:hyperlink>
    </w:p>
    <w:p>
      <w:pPr>
        <w:pStyle w:val="Hebrew"/>
      </w:pPr>
      <w:r>
        <w:t xml:space="preserve">וּבַיֹּום֙ הַשְּׁבִיעִ֔י מִקְרָא־קֹ֖דֶשׁ יִהְיֶ֣ה לָכֶ֑ם </w:t>
      </w:r>
    </w:p>
    <w:p>
      <w:pPr>
        <w:pStyle w:val="Hebrew"/>
      </w:pPr>
      <w:r>
        <w:rPr>
          <w:color w:val="FF0000"/>
          <w:vertAlign w:val="superscript"/>
          <w:rtl/>
        </w:rPr>
        <w:t>87761</w:t>
      </w:r>
      <w:r>
        <w:rPr>
          <w:rFonts w:ascii="Times New Roman" w:hAnsi="Times New Roman"/>
          <w:color w:val="828282"/>
          <w:rtl/>
        </w:rPr>
        <w:t>וּ</w:t>
      </w:r>
      <w:r>
        <w:rPr>
          <w:color w:val="FF0000"/>
          <w:vertAlign w:val="superscript"/>
          <w:rtl/>
        </w:rPr>
        <w:t>87762</w:t>
      </w:r>
      <w:r>
        <w:rPr>
          <w:rFonts w:ascii="Times New Roman" w:hAnsi="Times New Roman"/>
          <w:color w:val="828282"/>
          <w:rtl/>
        </w:rPr>
        <w:t>בַ</w:t>
      </w:r>
      <w:r>
        <w:rPr>
          <w:color w:val="FF0000"/>
          <w:vertAlign w:val="superscript"/>
          <w:rtl/>
        </w:rPr>
        <w:t>87763</w:t>
      </w:r>
      <w:r>
        <w:rPr>
          <w:rFonts w:ascii="Times New Roman" w:hAnsi="Times New Roman"/>
          <w:color w:val="828282"/>
          <w:rtl/>
        </w:rPr>
      </w:r>
      <w:r>
        <w:rPr>
          <w:color w:val="FF0000"/>
          <w:vertAlign w:val="superscript"/>
          <w:rtl/>
        </w:rPr>
        <w:t>87764</w:t>
      </w:r>
      <w:r>
        <w:rPr>
          <w:rFonts w:ascii="Times New Roman" w:hAnsi="Times New Roman"/>
          <w:color w:val="828282"/>
          <w:rtl/>
        </w:rPr>
        <w:t xml:space="preserve">יֹּום֙ </w:t>
      </w:r>
      <w:r>
        <w:rPr>
          <w:color w:val="FF0000"/>
          <w:vertAlign w:val="superscript"/>
          <w:rtl/>
        </w:rPr>
        <w:t>87765</w:t>
      </w:r>
      <w:r>
        <w:rPr>
          <w:rFonts w:ascii="Times New Roman" w:hAnsi="Times New Roman"/>
          <w:color w:val="828282"/>
          <w:rtl/>
        </w:rPr>
        <w:t>הַ</w:t>
      </w:r>
      <w:r>
        <w:rPr>
          <w:color w:val="FF0000"/>
          <w:vertAlign w:val="superscript"/>
          <w:rtl/>
        </w:rPr>
        <w:t>87766</w:t>
      </w:r>
      <w:r>
        <w:rPr>
          <w:rFonts w:ascii="Times New Roman" w:hAnsi="Times New Roman"/>
          <w:color w:val="828282"/>
          <w:rtl/>
        </w:rPr>
        <w:t xml:space="preserve">שְּׁבִיעִ֔י </w:t>
      </w:r>
      <w:r>
        <w:rPr>
          <w:color w:val="FF0000"/>
          <w:vertAlign w:val="superscript"/>
          <w:rtl/>
        </w:rPr>
        <w:t>87767</w:t>
      </w:r>
      <w:r>
        <w:rPr>
          <w:rFonts w:ascii="Times New Roman" w:hAnsi="Times New Roman"/>
          <w:color w:val="828282"/>
          <w:rtl/>
        </w:rPr>
        <w:t>מִקְרָא־</w:t>
      </w:r>
      <w:r>
        <w:rPr>
          <w:color w:val="FF0000"/>
          <w:vertAlign w:val="superscript"/>
          <w:rtl/>
        </w:rPr>
        <w:t>87768</w:t>
      </w:r>
      <w:r>
        <w:rPr>
          <w:rFonts w:ascii="Times New Roman" w:hAnsi="Times New Roman"/>
          <w:color w:val="828282"/>
          <w:rtl/>
        </w:rPr>
        <w:t xml:space="preserve">קֹ֖דֶשׁ </w:t>
      </w:r>
      <w:r>
        <w:rPr>
          <w:color w:val="FF0000"/>
          <w:vertAlign w:val="superscript"/>
          <w:rtl/>
        </w:rPr>
        <w:t>87769</w:t>
      </w:r>
      <w:r>
        <w:rPr>
          <w:rFonts w:ascii="Times New Roman" w:hAnsi="Times New Roman"/>
          <w:color w:val="828282"/>
          <w:rtl/>
        </w:rPr>
        <w:t xml:space="preserve">יִהְיֶ֣ה </w:t>
      </w:r>
      <w:r>
        <w:rPr>
          <w:color w:val="FF0000"/>
          <w:vertAlign w:val="superscript"/>
          <w:rtl/>
        </w:rPr>
        <w:t>87770</w:t>
      </w:r>
      <w:r>
        <w:rPr>
          <w:rFonts w:ascii="Times New Roman" w:hAnsi="Times New Roman"/>
          <w:color w:val="828282"/>
          <w:rtl/>
        </w:rPr>
        <w:t xml:space="preserve">לָכֶ֑ם </w:t>
      </w:r>
    </w:p>
    <w:p>
      <w:pPr>
        <w:pStyle w:val="Hebrew"/>
      </w:pPr>
      <w:r>
        <w:rPr>
          <w:color w:val="828282"/>
        </w:rPr>
        <w:t xml:space="preserve">וּבַיֹּום֙ הַשְּׁבִיעִ֔י מִקְרָא־קֹ֖דֶשׁ יִהְיֶ֣ה לָכֶ֑ם כָּל־מְלֶ֥אכֶת עֲבֹדָ֖ה לֹ֥א תַעֲשֽׂוּ׃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319530</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319530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435597</w:t>
            </w:r>
          </w:p>
        </w:tc>
        <w:tc>
          <w:tcPr>
            <w:tcW w:type="auto" w:w="1728"/>
          </w:tcPr>
          <w:p>
            <w:r>
              <w:t>time_phrase</w:t>
            </w:r>
          </w:p>
        </w:tc>
        <w:tc>
          <w:tcPr>
            <w:tcW w:type="auto" w:w="1728"/>
          </w:tcPr>
          <w:p>
            <w:r>
              <w:t xml:space="preserve">בַיֹּום֙ הַשְּׁבִיעִ֔י </w:t>
            </w:r>
          </w:p>
        </w:tc>
        <w:tc>
          <w:tcPr>
            <w:tcW w:type="auto" w:w="1728"/>
          </w:tcPr>
          <w:p>
            <w:r/>
          </w:p>
        </w:tc>
      </w:tr>
      <w:tr>
        <w:tc>
          <w:tcPr>
            <w:tcW w:type="auto" w:w="1728"/>
          </w:tcPr>
          <w:p>
            <w:r>
              <w:t>tense</w:t>
            </w:r>
          </w:p>
        </w:tc>
        <w:tc>
          <w:tcPr>
            <w:tcW w:type="auto" w:w="1728"/>
          </w:tcPr>
          <w:p>
            <w:r>
              <w:t>87769</w:t>
            </w:r>
          </w:p>
        </w:tc>
        <w:tc>
          <w:tcPr>
            <w:tcW w:type="auto" w:w="1728"/>
          </w:tcPr>
          <w:p>
            <w:r>
              <w:t>verb</w:t>
            </w:r>
          </w:p>
        </w:tc>
        <w:tc>
          <w:tcPr>
            <w:tcW w:type="auto" w:w="1728"/>
          </w:tcPr>
          <w:p>
            <w:r>
              <w:t xml:space="preserve">יִהְיֶ֣ה </w:t>
            </w:r>
          </w:p>
        </w:tc>
        <w:tc>
          <w:tcPr>
            <w:tcW w:type="auto" w:w="1728"/>
          </w:tcPr>
          <w:p>
            <w:r/>
          </w:p>
        </w:tc>
      </w:tr>
    </w:tbl>
    <w:p>
      <w:r>
        <w:br/>
      </w:r>
    </w:p>
    <w:p>
      <w:pPr>
        <w:pStyle w:val="Reference"/>
      </w:pPr>
      <w:hyperlink r:id="rId703">
        <w:r>
          <w:rPr/>
          <w:t>319532, Numbers 28:26</w:t>
        </w:r>
      </w:hyperlink>
    </w:p>
    <w:p>
      <w:pPr>
        <w:pStyle w:val="Hebrew"/>
      </w:pPr>
      <w:r>
        <w:t xml:space="preserve">וּבְיֹ֣ום הַבִּכּוּרִ֗ים מִֽקְרָא־קֹ֨דֶשׁ֙ יִהְיֶ֣ה לָכֶ֔ם </w:t>
      </w:r>
    </w:p>
    <w:p>
      <w:pPr>
        <w:pStyle w:val="Hebrew"/>
      </w:pPr>
      <w:r>
        <w:rPr>
          <w:color w:val="FF0000"/>
          <w:vertAlign w:val="superscript"/>
          <w:rtl/>
        </w:rPr>
        <w:t>87776</w:t>
      </w:r>
      <w:r>
        <w:rPr>
          <w:rFonts w:ascii="Times New Roman" w:hAnsi="Times New Roman"/>
          <w:color w:val="828282"/>
          <w:rtl/>
        </w:rPr>
        <w:t>וּ</w:t>
      </w:r>
      <w:r>
        <w:rPr>
          <w:color w:val="FF0000"/>
          <w:vertAlign w:val="superscript"/>
          <w:rtl/>
        </w:rPr>
        <w:t>87777</w:t>
      </w:r>
      <w:r>
        <w:rPr>
          <w:rFonts w:ascii="Times New Roman" w:hAnsi="Times New Roman"/>
          <w:color w:val="828282"/>
          <w:rtl/>
        </w:rPr>
        <w:t>בְ</w:t>
      </w:r>
      <w:r>
        <w:rPr>
          <w:color w:val="FF0000"/>
          <w:vertAlign w:val="superscript"/>
          <w:rtl/>
        </w:rPr>
        <w:t>87778</w:t>
      </w:r>
      <w:r>
        <w:rPr>
          <w:rFonts w:ascii="Times New Roman" w:hAnsi="Times New Roman"/>
          <w:color w:val="828282"/>
          <w:rtl/>
        </w:rPr>
        <w:t xml:space="preserve">יֹ֣ום </w:t>
      </w:r>
      <w:r>
        <w:rPr>
          <w:color w:val="FF0000"/>
          <w:vertAlign w:val="superscript"/>
          <w:rtl/>
        </w:rPr>
        <w:t>87779</w:t>
      </w:r>
      <w:r>
        <w:rPr>
          <w:rFonts w:ascii="Times New Roman" w:hAnsi="Times New Roman"/>
          <w:color w:val="828282"/>
          <w:rtl/>
        </w:rPr>
        <w:t>הַ</w:t>
      </w:r>
      <w:r>
        <w:rPr>
          <w:color w:val="FF0000"/>
          <w:vertAlign w:val="superscript"/>
          <w:rtl/>
        </w:rPr>
        <w:t>87780</w:t>
      </w:r>
      <w:r>
        <w:rPr>
          <w:rFonts w:ascii="Times New Roman" w:hAnsi="Times New Roman"/>
          <w:color w:val="828282"/>
          <w:rtl/>
        </w:rPr>
        <w:t xml:space="preserve">בִּכּוּרִ֗ים </w:t>
      </w:r>
      <w:r>
        <w:rPr>
          <w:color w:val="FF0000"/>
          <w:vertAlign w:val="superscript"/>
          <w:rtl/>
        </w:rPr>
        <w:t>87789</w:t>
      </w:r>
      <w:r>
        <w:rPr>
          <w:rFonts w:ascii="Times New Roman" w:hAnsi="Times New Roman"/>
          <w:color w:val="828282"/>
          <w:rtl/>
        </w:rPr>
        <w:t>מִֽקְרָא־</w:t>
      </w:r>
      <w:r>
        <w:rPr>
          <w:color w:val="FF0000"/>
          <w:vertAlign w:val="superscript"/>
          <w:rtl/>
        </w:rPr>
        <w:t>87790</w:t>
      </w:r>
      <w:r>
        <w:rPr>
          <w:rFonts w:ascii="Times New Roman" w:hAnsi="Times New Roman"/>
          <w:color w:val="828282"/>
          <w:rtl/>
        </w:rPr>
        <w:t xml:space="preserve">קֹ֨דֶשׁ֙ </w:t>
      </w:r>
      <w:r>
        <w:rPr>
          <w:color w:val="FF0000"/>
          <w:vertAlign w:val="superscript"/>
          <w:rtl/>
        </w:rPr>
        <w:t>87791</w:t>
      </w:r>
      <w:r>
        <w:rPr>
          <w:rFonts w:ascii="Times New Roman" w:hAnsi="Times New Roman"/>
          <w:color w:val="828282"/>
          <w:rtl/>
        </w:rPr>
        <w:t xml:space="preserve">יִהְיֶ֣ה </w:t>
      </w:r>
      <w:r>
        <w:rPr>
          <w:color w:val="FF0000"/>
          <w:vertAlign w:val="superscript"/>
          <w:rtl/>
        </w:rPr>
        <w:t>87792</w:t>
      </w:r>
      <w:r>
        <w:rPr>
          <w:rFonts w:ascii="Times New Roman" w:hAnsi="Times New Roman"/>
          <w:color w:val="828282"/>
          <w:rtl/>
        </w:rPr>
        <w:t xml:space="preserve">לָכֶ֔ם </w:t>
      </w:r>
    </w:p>
    <w:p>
      <w:pPr>
        <w:pStyle w:val="Hebrew"/>
      </w:pPr>
      <w:r>
        <w:rPr>
          <w:color w:val="828282"/>
        </w:rPr>
        <w:t xml:space="preserve">וּבְיֹ֣ום הַבִּכּוּרִ֗ים בְּהַקְרִ֨יבְכֶ֜ם מִנְחָ֤ה חֲדָשָׁה֙ לַֽיהוָ֔ה בְּשָׁבֻעֹ֖תֵיכֶ֑ם מִֽקְרָא־קֹ֨דֶשׁ֙ יִהְיֶ֣ה לָכֶ֔ם כָּל־מְלֶ֥אכֶת עֲבֹדָ֖ה לֹ֥א תַעֲשֽׂוּ׃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319532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319532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435605</w:t>
            </w:r>
          </w:p>
        </w:tc>
        <w:tc>
          <w:tcPr>
            <w:tcW w:type="auto" w:w="1728"/>
          </w:tcPr>
          <w:p>
            <w:r>
              <w:t>time_phrase</w:t>
            </w:r>
          </w:p>
        </w:tc>
        <w:tc>
          <w:tcPr>
            <w:tcW w:type="auto" w:w="1728"/>
          </w:tcPr>
          <w:p>
            <w:r>
              <w:t xml:space="preserve">בְיֹ֣ום הַבִּכּוּרִ֗ים </w:t>
            </w:r>
          </w:p>
        </w:tc>
        <w:tc>
          <w:tcPr>
            <w:tcW w:type="auto" w:w="1728"/>
          </w:tcPr>
          <w:p>
            <w:r/>
          </w:p>
        </w:tc>
      </w:tr>
      <w:tr>
        <w:tc>
          <w:tcPr>
            <w:tcW w:type="auto" w:w="1728"/>
          </w:tcPr>
          <w:p>
            <w:r>
              <w:t>tense</w:t>
            </w:r>
          </w:p>
        </w:tc>
        <w:tc>
          <w:tcPr>
            <w:tcW w:type="auto" w:w="1728"/>
          </w:tcPr>
          <w:p>
            <w:r>
              <w:t>87791</w:t>
            </w:r>
          </w:p>
        </w:tc>
        <w:tc>
          <w:tcPr>
            <w:tcW w:type="auto" w:w="1728"/>
          </w:tcPr>
          <w:p>
            <w:r>
              <w:t>verb</w:t>
            </w:r>
          </w:p>
        </w:tc>
        <w:tc>
          <w:tcPr>
            <w:tcW w:type="auto" w:w="1728"/>
          </w:tcPr>
          <w:p>
            <w:r>
              <w:t xml:space="preserve">יִהְיֶ֣ה </w:t>
            </w:r>
          </w:p>
        </w:tc>
        <w:tc>
          <w:tcPr>
            <w:tcW w:type="auto" w:w="1728"/>
          </w:tcPr>
          <w:p>
            <w:r/>
          </w:p>
        </w:tc>
      </w:tr>
    </w:tbl>
    <w:p>
      <w:r>
        <w:br/>
      </w:r>
    </w:p>
    <w:p>
      <w:pPr>
        <w:pStyle w:val="Reference"/>
      </w:pPr>
      <w:hyperlink r:id="rId703">
        <w:r>
          <w:rPr/>
          <w:t>319533, Numbers 28:26</w:t>
        </w:r>
      </w:hyperlink>
    </w:p>
    <w:p>
      <w:pPr>
        <w:pStyle w:val="Hebrew"/>
      </w:pPr>
      <w:r>
        <w:t xml:space="preserve">בְּהַקְרִ֨יבְכֶ֜ם מִנְחָ֤ה חֲדָשָׁה֙ לַֽיהוָ֔ה בְּשָׁבֻעֹ֖תֵיכֶ֑ם </w:t>
      </w:r>
    </w:p>
    <w:p>
      <w:pPr>
        <w:pStyle w:val="Hebrew"/>
      </w:pPr>
      <w:r>
        <w:rPr>
          <w:color w:val="FF0000"/>
          <w:vertAlign w:val="superscript"/>
          <w:rtl/>
        </w:rPr>
        <w:t>87781</w:t>
      </w:r>
      <w:r>
        <w:rPr>
          <w:rFonts w:ascii="Times New Roman" w:hAnsi="Times New Roman"/>
          <w:color w:val="828282"/>
          <w:rtl/>
        </w:rPr>
        <w:t>בְּ</w:t>
      </w:r>
      <w:r>
        <w:rPr>
          <w:color w:val="FF0000"/>
          <w:vertAlign w:val="superscript"/>
          <w:rtl/>
        </w:rPr>
        <w:t>87782</w:t>
      </w:r>
      <w:r>
        <w:rPr>
          <w:rFonts w:ascii="Times New Roman" w:hAnsi="Times New Roman"/>
          <w:color w:val="828282"/>
          <w:rtl/>
        </w:rPr>
        <w:t xml:space="preserve">הַקְרִ֨יבְכֶ֜ם </w:t>
      </w:r>
      <w:r>
        <w:rPr>
          <w:color w:val="FF0000"/>
          <w:vertAlign w:val="superscript"/>
          <w:rtl/>
        </w:rPr>
        <w:t>87783</w:t>
      </w:r>
      <w:r>
        <w:rPr>
          <w:rFonts w:ascii="Times New Roman" w:hAnsi="Times New Roman"/>
          <w:color w:val="828282"/>
          <w:rtl/>
        </w:rPr>
        <w:t xml:space="preserve">מִנְחָ֤ה </w:t>
      </w:r>
      <w:r>
        <w:rPr>
          <w:color w:val="FF0000"/>
          <w:vertAlign w:val="superscript"/>
          <w:rtl/>
        </w:rPr>
        <w:t>87784</w:t>
      </w:r>
      <w:r>
        <w:rPr>
          <w:rFonts w:ascii="Times New Roman" w:hAnsi="Times New Roman"/>
          <w:color w:val="828282"/>
          <w:rtl/>
        </w:rPr>
        <w:t xml:space="preserve">חֲדָשָׁה֙ </w:t>
      </w:r>
      <w:r>
        <w:rPr>
          <w:color w:val="FF0000"/>
          <w:vertAlign w:val="superscript"/>
          <w:rtl/>
        </w:rPr>
        <w:t>87785</w:t>
      </w:r>
      <w:r>
        <w:rPr>
          <w:rFonts w:ascii="Times New Roman" w:hAnsi="Times New Roman"/>
          <w:color w:val="828282"/>
          <w:rtl/>
        </w:rPr>
        <w:t>לַֽ</w:t>
      </w:r>
      <w:r>
        <w:rPr>
          <w:color w:val="FF0000"/>
          <w:vertAlign w:val="superscript"/>
          <w:rtl/>
        </w:rPr>
        <w:t>87786</w:t>
      </w:r>
      <w:r>
        <w:rPr>
          <w:rFonts w:ascii="Times New Roman" w:hAnsi="Times New Roman"/>
          <w:color w:val="828282"/>
          <w:rtl/>
        </w:rPr>
        <w:t xml:space="preserve">יהוָ֔ה </w:t>
      </w:r>
      <w:r>
        <w:rPr>
          <w:color w:val="FF0000"/>
          <w:vertAlign w:val="superscript"/>
          <w:rtl/>
        </w:rPr>
        <w:t>87787</w:t>
      </w:r>
      <w:r>
        <w:rPr>
          <w:rFonts w:ascii="Times New Roman" w:hAnsi="Times New Roman"/>
          <w:color w:val="828282"/>
          <w:rtl/>
        </w:rPr>
        <w:t>בְּ</w:t>
      </w:r>
      <w:r>
        <w:rPr>
          <w:color w:val="FF0000"/>
          <w:vertAlign w:val="superscript"/>
          <w:rtl/>
        </w:rPr>
        <w:t>87788</w:t>
      </w:r>
      <w:r>
        <w:rPr>
          <w:rFonts w:ascii="Times New Roman" w:hAnsi="Times New Roman"/>
          <w:color w:val="828282"/>
          <w:rtl/>
        </w:rPr>
        <w:t xml:space="preserve">שָׁבֻעֹ֖תֵיכֶ֑ם </w:t>
      </w:r>
    </w:p>
    <w:p>
      <w:pPr>
        <w:pStyle w:val="Hebrew"/>
      </w:pPr>
      <w:r>
        <w:rPr>
          <w:color w:val="828282"/>
        </w:rPr>
        <w:t xml:space="preserve">וּבְיֹ֣ום הַבִּכּוּרִ֗ים בְּהַקְרִ֨יבְכֶ֜ם מִנְחָ֤ה חֲדָשָׁה֙ לַֽיהוָ֔ה בְּשָׁבֻעֹ֖תֵיכֶ֑ם מִֽקְרָא־קֹ֨דֶשׁ֙ יִהְיֶ֣ה לָכֶ֔ם כָּל־מְלֶ֥אכֶת עֲבֹדָ֖ה לֹ֥א תַעֲשֽׂוּ׃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319533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319533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435609</w:t>
            </w:r>
          </w:p>
        </w:tc>
        <w:tc>
          <w:tcPr>
            <w:tcW w:type="auto" w:w="1728"/>
          </w:tcPr>
          <w:p>
            <w:r>
              <w:t>time_phrase</w:t>
            </w:r>
          </w:p>
        </w:tc>
        <w:tc>
          <w:tcPr>
            <w:tcW w:type="auto" w:w="1728"/>
          </w:tcPr>
          <w:p>
            <w:r>
              <w:t xml:space="preserve">בְּשָׁבֻעֹ֖תֵיכֶ֑ם </w:t>
            </w:r>
          </w:p>
        </w:tc>
        <w:tc>
          <w:tcPr>
            <w:tcW w:type="auto" w:w="1728"/>
          </w:tcPr>
          <w:p>
            <w:r/>
          </w:p>
        </w:tc>
      </w:tr>
      <w:tr>
        <w:tc>
          <w:tcPr>
            <w:tcW w:type="auto" w:w="1728"/>
          </w:tcPr>
          <w:p>
            <w:r>
              <w:t>tense</w:t>
            </w:r>
          </w:p>
        </w:tc>
        <w:tc>
          <w:tcPr>
            <w:tcW w:type="auto" w:w="1728"/>
          </w:tcPr>
          <w:p>
            <w:r>
              <w:t>87782</w:t>
            </w:r>
          </w:p>
        </w:tc>
        <w:tc>
          <w:tcPr>
            <w:tcW w:type="auto" w:w="1728"/>
          </w:tcPr>
          <w:p>
            <w:r>
              <w:t>verb</w:t>
            </w:r>
          </w:p>
        </w:tc>
        <w:tc>
          <w:tcPr>
            <w:tcW w:type="auto" w:w="1728"/>
          </w:tcPr>
          <w:p>
            <w:r>
              <w:t xml:space="preserve">הַקְרִ֨יבְכֶ֜ם </w:t>
            </w:r>
          </w:p>
        </w:tc>
        <w:tc>
          <w:tcPr>
            <w:tcW w:type="auto" w:w="1728"/>
          </w:tcPr>
          <w:p>
            <w:r/>
          </w:p>
        </w:tc>
      </w:tr>
    </w:tbl>
    <w:p>
      <w:r>
        <w:br/>
      </w:r>
    </w:p>
    <w:p>
      <w:pPr>
        <w:pStyle w:val="Reference"/>
      </w:pPr>
      <w:hyperlink r:id="rId704">
        <w:r>
          <w:rPr/>
          <w:t>319547, Numbers 29:1</w:t>
        </w:r>
      </w:hyperlink>
    </w:p>
    <w:p>
      <w:pPr>
        <w:pStyle w:val="Hebrew"/>
      </w:pPr>
      <w:r>
        <w:t xml:space="preserve">וּבַחֹ֨דֶשׁ הַשְּׁבִיעִ֜י בְּאֶחָ֣ד לַחֹ֗דֶשׁ מִֽקְרָא־קֹ֨דֶשׁ֙ יִהְיֶ֣ה לָכֶ֔ם </w:t>
      </w:r>
    </w:p>
    <w:p>
      <w:pPr>
        <w:pStyle w:val="Hebrew"/>
      </w:pPr>
      <w:r>
        <w:rPr>
          <w:color w:val="FF0000"/>
          <w:vertAlign w:val="superscript"/>
          <w:rtl/>
        </w:rPr>
        <w:t>87868</w:t>
      </w:r>
      <w:r>
        <w:rPr>
          <w:rFonts w:ascii="Times New Roman" w:hAnsi="Times New Roman"/>
          <w:color w:val="828282"/>
          <w:rtl/>
        </w:rPr>
        <w:t>וּ</w:t>
      </w:r>
      <w:r>
        <w:rPr>
          <w:color w:val="FF0000"/>
          <w:vertAlign w:val="superscript"/>
          <w:rtl/>
        </w:rPr>
        <w:t>87869</w:t>
      </w:r>
      <w:r>
        <w:rPr>
          <w:rFonts w:ascii="Times New Roman" w:hAnsi="Times New Roman"/>
          <w:color w:val="828282"/>
          <w:rtl/>
        </w:rPr>
        <w:t>בַ</w:t>
      </w:r>
      <w:r>
        <w:rPr>
          <w:color w:val="FF0000"/>
          <w:vertAlign w:val="superscript"/>
          <w:rtl/>
        </w:rPr>
        <w:t>87870</w:t>
      </w:r>
      <w:r>
        <w:rPr>
          <w:rFonts w:ascii="Times New Roman" w:hAnsi="Times New Roman"/>
          <w:color w:val="828282"/>
          <w:rtl/>
        </w:rPr>
      </w:r>
      <w:r>
        <w:rPr>
          <w:color w:val="FF0000"/>
          <w:vertAlign w:val="superscript"/>
          <w:rtl/>
        </w:rPr>
        <w:t>87871</w:t>
      </w:r>
      <w:r>
        <w:rPr>
          <w:rFonts w:ascii="Times New Roman" w:hAnsi="Times New Roman"/>
          <w:color w:val="828282"/>
          <w:rtl/>
        </w:rPr>
        <w:t xml:space="preserve">חֹ֨דֶשׁ </w:t>
      </w:r>
      <w:r>
        <w:rPr>
          <w:color w:val="FF0000"/>
          <w:vertAlign w:val="superscript"/>
          <w:rtl/>
        </w:rPr>
        <w:t>87872</w:t>
      </w:r>
      <w:r>
        <w:rPr>
          <w:rFonts w:ascii="Times New Roman" w:hAnsi="Times New Roman"/>
          <w:color w:val="828282"/>
          <w:rtl/>
        </w:rPr>
        <w:t>הַ</w:t>
      </w:r>
      <w:r>
        <w:rPr>
          <w:color w:val="FF0000"/>
          <w:vertAlign w:val="superscript"/>
          <w:rtl/>
        </w:rPr>
        <w:t>87873</w:t>
      </w:r>
      <w:r>
        <w:rPr>
          <w:rFonts w:ascii="Times New Roman" w:hAnsi="Times New Roman"/>
          <w:color w:val="828282"/>
          <w:rtl/>
        </w:rPr>
        <w:t xml:space="preserve">שְּׁבִיעִ֜י </w:t>
      </w:r>
      <w:r>
        <w:rPr>
          <w:color w:val="FF0000"/>
          <w:vertAlign w:val="superscript"/>
          <w:rtl/>
        </w:rPr>
        <w:t>87874</w:t>
      </w:r>
      <w:r>
        <w:rPr>
          <w:rFonts w:ascii="Times New Roman" w:hAnsi="Times New Roman"/>
          <w:color w:val="828282"/>
          <w:rtl/>
        </w:rPr>
        <w:t>בְּ</w:t>
      </w:r>
      <w:r>
        <w:rPr>
          <w:color w:val="FF0000"/>
          <w:vertAlign w:val="superscript"/>
          <w:rtl/>
        </w:rPr>
        <w:t>87875</w:t>
      </w:r>
      <w:r>
        <w:rPr>
          <w:rFonts w:ascii="Times New Roman" w:hAnsi="Times New Roman"/>
          <w:color w:val="828282"/>
          <w:rtl/>
        </w:rPr>
        <w:t xml:space="preserve">אֶחָ֣ד </w:t>
      </w:r>
      <w:r>
        <w:rPr>
          <w:color w:val="FF0000"/>
          <w:vertAlign w:val="superscript"/>
          <w:rtl/>
        </w:rPr>
        <w:t>87876</w:t>
      </w:r>
      <w:r>
        <w:rPr>
          <w:rFonts w:ascii="Times New Roman" w:hAnsi="Times New Roman"/>
          <w:color w:val="828282"/>
          <w:rtl/>
        </w:rPr>
        <w:t>לַ</w:t>
      </w:r>
      <w:r>
        <w:rPr>
          <w:color w:val="FF0000"/>
          <w:vertAlign w:val="superscript"/>
          <w:rtl/>
        </w:rPr>
        <w:t>87877</w:t>
      </w:r>
      <w:r>
        <w:rPr>
          <w:rFonts w:ascii="Times New Roman" w:hAnsi="Times New Roman"/>
          <w:color w:val="828282"/>
          <w:rtl/>
        </w:rPr>
      </w:r>
      <w:r>
        <w:rPr>
          <w:color w:val="FF0000"/>
          <w:vertAlign w:val="superscript"/>
          <w:rtl/>
        </w:rPr>
        <w:t>87878</w:t>
      </w:r>
      <w:r>
        <w:rPr>
          <w:rFonts w:ascii="Times New Roman" w:hAnsi="Times New Roman"/>
          <w:color w:val="828282"/>
          <w:rtl/>
        </w:rPr>
        <w:t xml:space="preserve">חֹ֗דֶשׁ </w:t>
      </w:r>
      <w:r>
        <w:rPr>
          <w:color w:val="FF0000"/>
          <w:vertAlign w:val="superscript"/>
          <w:rtl/>
        </w:rPr>
        <w:t>87879</w:t>
      </w:r>
      <w:r>
        <w:rPr>
          <w:rFonts w:ascii="Times New Roman" w:hAnsi="Times New Roman"/>
          <w:color w:val="828282"/>
          <w:rtl/>
        </w:rPr>
        <w:t>מִֽקְרָא־</w:t>
      </w:r>
      <w:r>
        <w:rPr>
          <w:color w:val="FF0000"/>
          <w:vertAlign w:val="superscript"/>
          <w:rtl/>
        </w:rPr>
        <w:t>87880</w:t>
      </w:r>
      <w:r>
        <w:rPr>
          <w:rFonts w:ascii="Times New Roman" w:hAnsi="Times New Roman"/>
          <w:color w:val="828282"/>
          <w:rtl/>
        </w:rPr>
        <w:t xml:space="preserve">קֹ֨דֶשׁ֙ </w:t>
      </w:r>
      <w:r>
        <w:rPr>
          <w:color w:val="FF0000"/>
          <w:vertAlign w:val="superscript"/>
          <w:rtl/>
        </w:rPr>
        <w:t>87881</w:t>
      </w:r>
      <w:r>
        <w:rPr>
          <w:rFonts w:ascii="Times New Roman" w:hAnsi="Times New Roman"/>
          <w:color w:val="828282"/>
          <w:rtl/>
        </w:rPr>
        <w:t xml:space="preserve">יִהְיֶ֣ה </w:t>
      </w:r>
      <w:r>
        <w:rPr>
          <w:color w:val="FF0000"/>
          <w:vertAlign w:val="superscript"/>
          <w:rtl/>
        </w:rPr>
        <w:t>87882</w:t>
      </w:r>
      <w:r>
        <w:rPr>
          <w:rFonts w:ascii="Times New Roman" w:hAnsi="Times New Roman"/>
          <w:color w:val="828282"/>
          <w:rtl/>
        </w:rPr>
        <w:t xml:space="preserve">לָכֶ֔ם </w:t>
      </w:r>
    </w:p>
    <w:p>
      <w:pPr>
        <w:pStyle w:val="Hebrew"/>
      </w:pPr>
      <w:r>
        <w:rPr>
          <w:color w:val="828282"/>
        </w:rPr>
        <w:t xml:space="preserve">וּבַחֹ֨דֶשׁ הַשְּׁבִיעִ֜י בְּאֶחָ֣ד לַחֹ֗דֶשׁ מִֽקְרָא־קֹ֨דֶשׁ֙ יִהְיֶ֣ה לָכֶ֔ם כָּל־מְלֶ֥אכֶת עֲבֹדָ֖ה לֹ֣א תַעֲשׂ֑וּ יֹ֥ום תְּרוּעָ֖ה יִהְיֶ֥ה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319547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319547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435644</w:t>
            </w:r>
          </w:p>
        </w:tc>
        <w:tc>
          <w:tcPr>
            <w:tcW w:type="auto" w:w="1728"/>
          </w:tcPr>
          <w:p>
            <w:r>
              <w:t>time_phrase</w:t>
            </w:r>
          </w:p>
        </w:tc>
        <w:tc>
          <w:tcPr>
            <w:tcW w:type="auto" w:w="1728"/>
          </w:tcPr>
          <w:p>
            <w:r>
              <w:t xml:space="preserve">בַחֹ֨דֶשׁ הַשְּׁבִיעִ֜י בְּאֶחָ֣ד לַחֹ֗דֶשׁ </w:t>
            </w:r>
          </w:p>
        </w:tc>
        <w:tc>
          <w:tcPr>
            <w:tcW w:type="auto" w:w="1728"/>
          </w:tcPr>
          <w:p>
            <w:r/>
          </w:p>
        </w:tc>
      </w:tr>
      <w:tr>
        <w:tc>
          <w:tcPr>
            <w:tcW w:type="auto" w:w="1728"/>
          </w:tcPr>
          <w:p>
            <w:r>
              <w:t>tense</w:t>
            </w:r>
          </w:p>
        </w:tc>
        <w:tc>
          <w:tcPr>
            <w:tcW w:type="auto" w:w="1728"/>
          </w:tcPr>
          <w:p>
            <w:r>
              <w:t>87881</w:t>
            </w:r>
          </w:p>
        </w:tc>
        <w:tc>
          <w:tcPr>
            <w:tcW w:type="auto" w:w="1728"/>
          </w:tcPr>
          <w:p>
            <w:r>
              <w:t>verb</w:t>
            </w:r>
          </w:p>
        </w:tc>
        <w:tc>
          <w:tcPr>
            <w:tcW w:type="auto" w:w="1728"/>
          </w:tcPr>
          <w:p>
            <w:r>
              <w:t xml:space="preserve">יִהְיֶ֣ה </w:t>
            </w:r>
          </w:p>
        </w:tc>
        <w:tc>
          <w:tcPr>
            <w:tcW w:type="auto" w:w="1728"/>
          </w:tcPr>
          <w:p>
            <w:r/>
          </w:p>
        </w:tc>
      </w:tr>
    </w:tbl>
    <w:p>
      <w:r>
        <w:br/>
      </w:r>
    </w:p>
    <w:p>
      <w:pPr>
        <w:pStyle w:val="Reference"/>
      </w:pPr>
      <w:hyperlink r:id="rId705">
        <w:r>
          <w:rPr/>
          <w:t>319558, Numbers 29:7</w:t>
        </w:r>
      </w:hyperlink>
    </w:p>
    <w:p>
      <w:pPr>
        <w:pStyle w:val="Hebrew"/>
      </w:pPr>
      <w:r>
        <w:t xml:space="preserve">וּבֶעָשֹׂור֩ לַחֹ֨דֶשׁ הַשְּׁבִיעִ֜י הַזֶּ֗ה מִֽקְרָא־קֹ֨דֶשׁ֙ יִהְיֶ֣ה לָכֶ֔ם </w:t>
      </w:r>
    </w:p>
    <w:p>
      <w:pPr>
        <w:pStyle w:val="Hebrew"/>
      </w:pPr>
      <w:r>
        <w:rPr>
          <w:color w:val="FF0000"/>
          <w:vertAlign w:val="superscript"/>
          <w:rtl/>
        </w:rPr>
        <w:t>87972</w:t>
      </w:r>
      <w:r>
        <w:rPr>
          <w:rFonts w:ascii="Times New Roman" w:hAnsi="Times New Roman"/>
          <w:color w:val="828282"/>
          <w:rtl/>
        </w:rPr>
        <w:t>וּ</w:t>
      </w:r>
      <w:r>
        <w:rPr>
          <w:color w:val="FF0000"/>
          <w:vertAlign w:val="superscript"/>
          <w:rtl/>
        </w:rPr>
        <w:t>87973</w:t>
      </w:r>
      <w:r>
        <w:rPr>
          <w:rFonts w:ascii="Times New Roman" w:hAnsi="Times New Roman"/>
          <w:color w:val="828282"/>
          <w:rtl/>
        </w:rPr>
        <w:t>בֶ</w:t>
      </w:r>
      <w:r>
        <w:rPr>
          <w:color w:val="FF0000"/>
          <w:vertAlign w:val="superscript"/>
          <w:rtl/>
        </w:rPr>
        <w:t>87974</w:t>
      </w:r>
      <w:r>
        <w:rPr>
          <w:rFonts w:ascii="Times New Roman" w:hAnsi="Times New Roman"/>
          <w:color w:val="828282"/>
          <w:rtl/>
        </w:rPr>
      </w:r>
      <w:r>
        <w:rPr>
          <w:color w:val="FF0000"/>
          <w:vertAlign w:val="superscript"/>
          <w:rtl/>
        </w:rPr>
        <w:t>87975</w:t>
      </w:r>
      <w:r>
        <w:rPr>
          <w:rFonts w:ascii="Times New Roman" w:hAnsi="Times New Roman"/>
          <w:color w:val="828282"/>
          <w:rtl/>
        </w:rPr>
        <w:t xml:space="preserve">עָשֹׂור֩ </w:t>
      </w:r>
      <w:r>
        <w:rPr>
          <w:color w:val="FF0000"/>
          <w:vertAlign w:val="superscript"/>
          <w:rtl/>
        </w:rPr>
        <w:t>87976</w:t>
      </w:r>
      <w:r>
        <w:rPr>
          <w:rFonts w:ascii="Times New Roman" w:hAnsi="Times New Roman"/>
          <w:color w:val="828282"/>
          <w:rtl/>
        </w:rPr>
        <w:t>לַ</w:t>
      </w:r>
      <w:r>
        <w:rPr>
          <w:color w:val="FF0000"/>
          <w:vertAlign w:val="superscript"/>
          <w:rtl/>
        </w:rPr>
        <w:t>87977</w:t>
      </w:r>
      <w:r>
        <w:rPr>
          <w:rFonts w:ascii="Times New Roman" w:hAnsi="Times New Roman"/>
          <w:color w:val="828282"/>
          <w:rtl/>
        </w:rPr>
      </w:r>
      <w:r>
        <w:rPr>
          <w:color w:val="FF0000"/>
          <w:vertAlign w:val="superscript"/>
          <w:rtl/>
        </w:rPr>
        <w:t>87978</w:t>
      </w:r>
      <w:r>
        <w:rPr>
          <w:rFonts w:ascii="Times New Roman" w:hAnsi="Times New Roman"/>
          <w:color w:val="828282"/>
          <w:rtl/>
        </w:rPr>
        <w:t xml:space="preserve">חֹ֨דֶשׁ </w:t>
      </w:r>
      <w:r>
        <w:rPr>
          <w:color w:val="FF0000"/>
          <w:vertAlign w:val="superscript"/>
          <w:rtl/>
        </w:rPr>
        <w:t>87979</w:t>
      </w:r>
      <w:r>
        <w:rPr>
          <w:rFonts w:ascii="Times New Roman" w:hAnsi="Times New Roman"/>
          <w:color w:val="828282"/>
          <w:rtl/>
        </w:rPr>
        <w:t>הַ</w:t>
      </w:r>
      <w:r>
        <w:rPr>
          <w:color w:val="FF0000"/>
          <w:vertAlign w:val="superscript"/>
          <w:rtl/>
        </w:rPr>
        <w:t>87980</w:t>
      </w:r>
      <w:r>
        <w:rPr>
          <w:rFonts w:ascii="Times New Roman" w:hAnsi="Times New Roman"/>
          <w:color w:val="828282"/>
          <w:rtl/>
        </w:rPr>
        <w:t xml:space="preserve">שְּׁבִיעִ֜י </w:t>
      </w:r>
      <w:r>
        <w:rPr>
          <w:color w:val="FF0000"/>
          <w:vertAlign w:val="superscript"/>
          <w:rtl/>
        </w:rPr>
        <w:t>87981</w:t>
      </w:r>
      <w:r>
        <w:rPr>
          <w:rFonts w:ascii="Times New Roman" w:hAnsi="Times New Roman"/>
          <w:color w:val="828282"/>
          <w:rtl/>
        </w:rPr>
        <w:t>הַ</w:t>
      </w:r>
      <w:r>
        <w:rPr>
          <w:color w:val="FF0000"/>
          <w:vertAlign w:val="superscript"/>
          <w:rtl/>
        </w:rPr>
        <w:t>87982</w:t>
      </w:r>
      <w:r>
        <w:rPr>
          <w:rFonts w:ascii="Times New Roman" w:hAnsi="Times New Roman"/>
          <w:color w:val="828282"/>
          <w:rtl/>
        </w:rPr>
        <w:t xml:space="preserve">זֶּ֗ה </w:t>
      </w:r>
      <w:r>
        <w:rPr>
          <w:color w:val="FF0000"/>
          <w:vertAlign w:val="superscript"/>
          <w:rtl/>
        </w:rPr>
        <w:t>87983</w:t>
      </w:r>
      <w:r>
        <w:rPr>
          <w:rFonts w:ascii="Times New Roman" w:hAnsi="Times New Roman"/>
          <w:color w:val="828282"/>
          <w:rtl/>
        </w:rPr>
        <w:t>מִֽקְרָא־</w:t>
      </w:r>
      <w:r>
        <w:rPr>
          <w:color w:val="FF0000"/>
          <w:vertAlign w:val="superscript"/>
          <w:rtl/>
        </w:rPr>
        <w:t>87984</w:t>
      </w:r>
      <w:r>
        <w:rPr>
          <w:rFonts w:ascii="Times New Roman" w:hAnsi="Times New Roman"/>
          <w:color w:val="828282"/>
          <w:rtl/>
        </w:rPr>
        <w:t xml:space="preserve">קֹ֨דֶשׁ֙ </w:t>
      </w:r>
      <w:r>
        <w:rPr>
          <w:color w:val="FF0000"/>
          <w:vertAlign w:val="superscript"/>
          <w:rtl/>
        </w:rPr>
        <w:t>87985</w:t>
      </w:r>
      <w:r>
        <w:rPr>
          <w:rFonts w:ascii="Times New Roman" w:hAnsi="Times New Roman"/>
          <w:color w:val="828282"/>
          <w:rtl/>
        </w:rPr>
        <w:t xml:space="preserve">יִהְיֶ֣ה </w:t>
      </w:r>
      <w:r>
        <w:rPr>
          <w:color w:val="FF0000"/>
          <w:vertAlign w:val="superscript"/>
          <w:rtl/>
        </w:rPr>
        <w:t>87986</w:t>
      </w:r>
      <w:r>
        <w:rPr>
          <w:rFonts w:ascii="Times New Roman" w:hAnsi="Times New Roman"/>
          <w:color w:val="828282"/>
          <w:rtl/>
        </w:rPr>
        <w:t xml:space="preserve">לָכֶ֔ם </w:t>
      </w:r>
    </w:p>
    <w:p>
      <w:pPr>
        <w:pStyle w:val="Hebrew"/>
      </w:pPr>
      <w:r>
        <w:rPr>
          <w:color w:val="828282"/>
        </w:rPr>
        <w:t xml:space="preserve">וּבֶעָשֹׂור֩ לַחֹ֨דֶשׁ הַשְּׁבִיעִ֜י הַזֶּ֗ה מִֽקְרָא־קֹ֨דֶשׁ֙ יִהְיֶ֣ה לָכֶ֔ם וְעִנִּיתֶ֖ם אֶת־נַפְשֹׁתֵיכֶ֑ם כָּל־מְלָאכָ֖ה לֹ֥א תַעֲשֽׂוּ׃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319558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319558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435680</w:t>
            </w:r>
          </w:p>
        </w:tc>
        <w:tc>
          <w:tcPr>
            <w:tcW w:type="auto" w:w="1728"/>
          </w:tcPr>
          <w:p>
            <w:r>
              <w:t>time_phrase</w:t>
            </w:r>
          </w:p>
        </w:tc>
        <w:tc>
          <w:tcPr>
            <w:tcW w:type="auto" w:w="1728"/>
          </w:tcPr>
          <w:p>
            <w:r>
              <w:t xml:space="preserve">בֶעָשֹׂור֩ לַחֹ֨דֶשׁ הַשְּׁבִיעִ֜י הַזֶּ֗ה </w:t>
            </w:r>
          </w:p>
        </w:tc>
        <w:tc>
          <w:tcPr>
            <w:tcW w:type="auto" w:w="1728"/>
          </w:tcPr>
          <w:p>
            <w:r/>
          </w:p>
        </w:tc>
      </w:tr>
      <w:tr>
        <w:tc>
          <w:tcPr>
            <w:tcW w:type="auto" w:w="1728"/>
          </w:tcPr>
          <w:p>
            <w:r>
              <w:t>tense</w:t>
            </w:r>
          </w:p>
        </w:tc>
        <w:tc>
          <w:tcPr>
            <w:tcW w:type="auto" w:w="1728"/>
          </w:tcPr>
          <w:p>
            <w:r>
              <w:t>87985</w:t>
            </w:r>
          </w:p>
        </w:tc>
        <w:tc>
          <w:tcPr>
            <w:tcW w:type="auto" w:w="1728"/>
          </w:tcPr>
          <w:p>
            <w:r>
              <w:t>verb</w:t>
            </w:r>
          </w:p>
        </w:tc>
        <w:tc>
          <w:tcPr>
            <w:tcW w:type="auto" w:w="1728"/>
          </w:tcPr>
          <w:p>
            <w:r>
              <w:t xml:space="preserve">יִהְיֶ֣ה </w:t>
            </w:r>
          </w:p>
        </w:tc>
        <w:tc>
          <w:tcPr>
            <w:tcW w:type="auto" w:w="1728"/>
          </w:tcPr>
          <w:p>
            <w:r/>
          </w:p>
        </w:tc>
      </w:tr>
    </w:tbl>
    <w:p>
      <w:r>
        <w:br/>
      </w:r>
    </w:p>
    <w:p>
      <w:pPr>
        <w:pStyle w:val="Reference"/>
      </w:pPr>
      <w:hyperlink r:id="rId706">
        <w:r>
          <w:rPr/>
          <w:t>319569, Numbers 29:12</w:t>
        </w:r>
      </w:hyperlink>
    </w:p>
    <w:p>
      <w:pPr>
        <w:pStyle w:val="Hebrew"/>
      </w:pPr>
      <w:r>
        <w:t xml:space="preserve">וּבַחֲמִשָּׁה֩ עָשָׂ֨ר יֹ֜ום לַחֹ֣דֶשׁ הַשְּׁבִיעִ֗י מִֽקְרָא־קֹ֨דֶשׁ֙ יִהְיֶ֣ה לָכֶ֔ם </w:t>
      </w:r>
    </w:p>
    <w:p>
      <w:pPr>
        <w:pStyle w:val="Hebrew"/>
      </w:pPr>
      <w:r>
        <w:rPr>
          <w:color w:val="FF0000"/>
          <w:vertAlign w:val="superscript"/>
          <w:rtl/>
        </w:rPr>
        <w:t>88063</w:t>
      </w:r>
      <w:r>
        <w:rPr>
          <w:rFonts w:ascii="Times New Roman" w:hAnsi="Times New Roman"/>
          <w:color w:val="828282"/>
          <w:rtl/>
        </w:rPr>
        <w:t>וּ</w:t>
      </w:r>
      <w:r>
        <w:rPr>
          <w:color w:val="FF0000"/>
          <w:vertAlign w:val="superscript"/>
          <w:rtl/>
        </w:rPr>
        <w:t>88064</w:t>
      </w:r>
      <w:r>
        <w:rPr>
          <w:rFonts w:ascii="Times New Roman" w:hAnsi="Times New Roman"/>
          <w:color w:val="828282"/>
          <w:rtl/>
        </w:rPr>
        <w:t>בַ</w:t>
      </w:r>
      <w:r>
        <w:rPr>
          <w:color w:val="FF0000"/>
          <w:vertAlign w:val="superscript"/>
          <w:rtl/>
        </w:rPr>
        <w:t>88065</w:t>
      </w:r>
      <w:r>
        <w:rPr>
          <w:rFonts w:ascii="Times New Roman" w:hAnsi="Times New Roman"/>
          <w:color w:val="828282"/>
          <w:rtl/>
        </w:rPr>
        <w:t xml:space="preserve">חֲמִשָּׁה֩ </w:t>
      </w:r>
      <w:r>
        <w:rPr>
          <w:color w:val="FF0000"/>
          <w:vertAlign w:val="superscript"/>
          <w:rtl/>
        </w:rPr>
        <w:t>88066</w:t>
      </w:r>
      <w:r>
        <w:rPr>
          <w:rFonts w:ascii="Times New Roman" w:hAnsi="Times New Roman"/>
          <w:color w:val="828282"/>
          <w:rtl/>
        </w:rPr>
        <w:t xml:space="preserve">עָשָׂ֨ר </w:t>
      </w:r>
      <w:r>
        <w:rPr>
          <w:color w:val="FF0000"/>
          <w:vertAlign w:val="superscript"/>
          <w:rtl/>
        </w:rPr>
        <w:t>88067</w:t>
      </w:r>
      <w:r>
        <w:rPr>
          <w:rFonts w:ascii="Times New Roman" w:hAnsi="Times New Roman"/>
          <w:color w:val="828282"/>
          <w:rtl/>
        </w:rPr>
        <w:t xml:space="preserve">יֹ֜ום </w:t>
      </w:r>
      <w:r>
        <w:rPr>
          <w:color w:val="FF0000"/>
          <w:vertAlign w:val="superscript"/>
          <w:rtl/>
        </w:rPr>
        <w:t>88068</w:t>
      </w:r>
      <w:r>
        <w:rPr>
          <w:rFonts w:ascii="Times New Roman" w:hAnsi="Times New Roman"/>
          <w:color w:val="828282"/>
          <w:rtl/>
        </w:rPr>
        <w:t>לַ</w:t>
      </w:r>
      <w:r>
        <w:rPr>
          <w:color w:val="FF0000"/>
          <w:vertAlign w:val="superscript"/>
          <w:rtl/>
        </w:rPr>
        <w:t>88069</w:t>
      </w:r>
      <w:r>
        <w:rPr>
          <w:rFonts w:ascii="Times New Roman" w:hAnsi="Times New Roman"/>
          <w:color w:val="828282"/>
          <w:rtl/>
        </w:rPr>
      </w:r>
      <w:r>
        <w:rPr>
          <w:color w:val="FF0000"/>
          <w:vertAlign w:val="superscript"/>
          <w:rtl/>
        </w:rPr>
        <w:t>88070</w:t>
      </w:r>
      <w:r>
        <w:rPr>
          <w:rFonts w:ascii="Times New Roman" w:hAnsi="Times New Roman"/>
          <w:color w:val="828282"/>
          <w:rtl/>
        </w:rPr>
        <w:t xml:space="preserve">חֹ֣דֶשׁ </w:t>
      </w:r>
      <w:r>
        <w:rPr>
          <w:color w:val="FF0000"/>
          <w:vertAlign w:val="superscript"/>
          <w:rtl/>
        </w:rPr>
        <w:t>88071</w:t>
      </w:r>
      <w:r>
        <w:rPr>
          <w:rFonts w:ascii="Times New Roman" w:hAnsi="Times New Roman"/>
          <w:color w:val="828282"/>
          <w:rtl/>
        </w:rPr>
        <w:t>הַ</w:t>
      </w:r>
      <w:r>
        <w:rPr>
          <w:color w:val="FF0000"/>
          <w:vertAlign w:val="superscript"/>
          <w:rtl/>
        </w:rPr>
        <w:t>88072</w:t>
      </w:r>
      <w:r>
        <w:rPr>
          <w:rFonts w:ascii="Times New Roman" w:hAnsi="Times New Roman"/>
          <w:color w:val="828282"/>
          <w:rtl/>
        </w:rPr>
        <w:t xml:space="preserve">שְּׁבִיעִ֗י </w:t>
      </w:r>
      <w:r>
        <w:rPr>
          <w:color w:val="FF0000"/>
          <w:vertAlign w:val="superscript"/>
          <w:rtl/>
        </w:rPr>
        <w:t>88073</w:t>
      </w:r>
      <w:r>
        <w:rPr>
          <w:rFonts w:ascii="Times New Roman" w:hAnsi="Times New Roman"/>
          <w:color w:val="828282"/>
          <w:rtl/>
        </w:rPr>
        <w:t>מִֽקְרָא־</w:t>
      </w:r>
      <w:r>
        <w:rPr>
          <w:color w:val="FF0000"/>
          <w:vertAlign w:val="superscript"/>
          <w:rtl/>
        </w:rPr>
        <w:t>88074</w:t>
      </w:r>
      <w:r>
        <w:rPr>
          <w:rFonts w:ascii="Times New Roman" w:hAnsi="Times New Roman"/>
          <w:color w:val="828282"/>
          <w:rtl/>
        </w:rPr>
        <w:t xml:space="preserve">קֹ֨דֶשׁ֙ </w:t>
      </w:r>
      <w:r>
        <w:rPr>
          <w:color w:val="FF0000"/>
          <w:vertAlign w:val="superscript"/>
          <w:rtl/>
        </w:rPr>
        <w:t>88075</w:t>
      </w:r>
      <w:r>
        <w:rPr>
          <w:rFonts w:ascii="Times New Roman" w:hAnsi="Times New Roman"/>
          <w:color w:val="828282"/>
          <w:rtl/>
        </w:rPr>
        <w:t xml:space="preserve">יִהְיֶ֣ה </w:t>
      </w:r>
      <w:r>
        <w:rPr>
          <w:color w:val="FF0000"/>
          <w:vertAlign w:val="superscript"/>
          <w:rtl/>
        </w:rPr>
        <w:t>88076</w:t>
      </w:r>
      <w:r>
        <w:rPr>
          <w:rFonts w:ascii="Times New Roman" w:hAnsi="Times New Roman"/>
          <w:color w:val="828282"/>
          <w:rtl/>
        </w:rPr>
        <w:t xml:space="preserve">לָכֶ֔ם </w:t>
      </w:r>
    </w:p>
    <w:p>
      <w:pPr>
        <w:pStyle w:val="Hebrew"/>
      </w:pPr>
      <w:r>
        <w:rPr>
          <w:color w:val="828282"/>
        </w:rPr>
        <w:t xml:space="preserve">וּבַחֲמִשָּׁה֩ עָשָׂ֨ר יֹ֜ום לַחֹ֣דֶשׁ הַשְּׁבִיעִ֗י מִֽקְרָא־קֹ֨דֶשׁ֙ יִהְיֶ֣ה לָכֶ֔ם כָּל־מְלֶ֥אכֶת עֲבֹדָ֖ה לֹ֣א תַעֲשׂ֑וּ וְחַגֹּתֶ֥ם חַ֛ג לַיהוָ֖ה שִׁבְעַ֥ת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319569</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319569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435714</w:t>
            </w:r>
          </w:p>
        </w:tc>
        <w:tc>
          <w:tcPr>
            <w:tcW w:type="auto" w:w="1728"/>
          </w:tcPr>
          <w:p>
            <w:r>
              <w:t>time_phrase</w:t>
            </w:r>
          </w:p>
        </w:tc>
        <w:tc>
          <w:tcPr>
            <w:tcW w:type="auto" w:w="1728"/>
          </w:tcPr>
          <w:p>
            <w:r>
              <w:t xml:space="preserve">בַחֲמִשָּׁה֩ עָשָׂ֨ר יֹ֜ום לַחֹ֣דֶשׁ הַשְּׁבִיעִ֗י </w:t>
            </w:r>
          </w:p>
        </w:tc>
        <w:tc>
          <w:tcPr>
            <w:tcW w:type="auto" w:w="1728"/>
          </w:tcPr>
          <w:p>
            <w:r/>
          </w:p>
        </w:tc>
      </w:tr>
      <w:tr>
        <w:tc>
          <w:tcPr>
            <w:tcW w:type="auto" w:w="1728"/>
          </w:tcPr>
          <w:p>
            <w:r>
              <w:t>tense</w:t>
            </w:r>
          </w:p>
        </w:tc>
        <w:tc>
          <w:tcPr>
            <w:tcW w:type="auto" w:w="1728"/>
          </w:tcPr>
          <w:p>
            <w:r>
              <w:t>88075</w:t>
            </w:r>
          </w:p>
        </w:tc>
        <w:tc>
          <w:tcPr>
            <w:tcW w:type="auto" w:w="1728"/>
          </w:tcPr>
          <w:p>
            <w:r>
              <w:t>verb</w:t>
            </w:r>
          </w:p>
        </w:tc>
        <w:tc>
          <w:tcPr>
            <w:tcW w:type="auto" w:w="1728"/>
          </w:tcPr>
          <w:p>
            <w:r>
              <w:t xml:space="preserve">יִהְיֶ֣ה </w:t>
            </w:r>
          </w:p>
        </w:tc>
        <w:tc>
          <w:tcPr>
            <w:tcW w:type="auto" w:w="1728"/>
          </w:tcPr>
          <w:p>
            <w:r/>
          </w:p>
        </w:tc>
      </w:tr>
    </w:tbl>
    <w:p>
      <w:r>
        <w:br/>
      </w:r>
    </w:p>
    <w:p>
      <w:pPr>
        <w:pStyle w:val="Reference"/>
      </w:pPr>
      <w:hyperlink r:id="rId706">
        <w:r>
          <w:rPr/>
          <w:t>319571, Numbers 29:12</w:t>
        </w:r>
      </w:hyperlink>
    </w:p>
    <w:p>
      <w:pPr>
        <w:pStyle w:val="Hebrew"/>
      </w:pPr>
      <w:r>
        <w:t xml:space="preserve">וְחַגֹּתֶ֥ם חַ֛ג לַיהוָ֖ה שִׁבְעַ֥ת יָמִֽים׃ </w:t>
      </w:r>
    </w:p>
    <w:p>
      <w:pPr>
        <w:pStyle w:val="Hebrew"/>
      </w:pPr>
      <w:r>
        <w:rPr>
          <w:color w:val="FF0000"/>
          <w:vertAlign w:val="superscript"/>
          <w:rtl/>
        </w:rPr>
        <w:t>88082</w:t>
      </w:r>
      <w:r>
        <w:rPr>
          <w:rFonts w:ascii="Times New Roman" w:hAnsi="Times New Roman"/>
          <w:color w:val="828282"/>
          <w:rtl/>
        </w:rPr>
        <w:t>וְ</w:t>
      </w:r>
      <w:r>
        <w:rPr>
          <w:color w:val="FF0000"/>
          <w:vertAlign w:val="superscript"/>
          <w:rtl/>
        </w:rPr>
        <w:t>88083</w:t>
      </w:r>
      <w:r>
        <w:rPr>
          <w:rFonts w:ascii="Times New Roman" w:hAnsi="Times New Roman"/>
          <w:color w:val="828282"/>
          <w:rtl/>
        </w:rPr>
        <w:t xml:space="preserve">חַגֹּתֶ֥ם </w:t>
      </w:r>
      <w:r>
        <w:rPr>
          <w:color w:val="FF0000"/>
          <w:vertAlign w:val="superscript"/>
          <w:rtl/>
        </w:rPr>
        <w:t>88084</w:t>
      </w:r>
      <w:r>
        <w:rPr>
          <w:rFonts w:ascii="Times New Roman" w:hAnsi="Times New Roman"/>
          <w:color w:val="828282"/>
          <w:rtl/>
        </w:rPr>
        <w:t xml:space="preserve">חַ֛ג </w:t>
      </w:r>
      <w:r>
        <w:rPr>
          <w:color w:val="FF0000"/>
          <w:vertAlign w:val="superscript"/>
          <w:rtl/>
        </w:rPr>
        <w:t>88085</w:t>
      </w:r>
      <w:r>
        <w:rPr>
          <w:rFonts w:ascii="Times New Roman" w:hAnsi="Times New Roman"/>
          <w:color w:val="828282"/>
          <w:rtl/>
        </w:rPr>
        <w:t>לַ</w:t>
      </w:r>
      <w:r>
        <w:rPr>
          <w:color w:val="FF0000"/>
          <w:vertAlign w:val="superscript"/>
          <w:rtl/>
        </w:rPr>
        <w:t>88086</w:t>
      </w:r>
      <w:r>
        <w:rPr>
          <w:rFonts w:ascii="Times New Roman" w:hAnsi="Times New Roman"/>
          <w:color w:val="828282"/>
          <w:rtl/>
        </w:rPr>
        <w:t xml:space="preserve">יהוָ֖ה </w:t>
      </w:r>
      <w:r>
        <w:rPr>
          <w:color w:val="FF0000"/>
          <w:vertAlign w:val="superscript"/>
          <w:rtl/>
        </w:rPr>
        <w:t>88087</w:t>
      </w:r>
      <w:r>
        <w:rPr>
          <w:rFonts w:ascii="Times New Roman" w:hAnsi="Times New Roman"/>
          <w:color w:val="828282"/>
          <w:rtl/>
        </w:rPr>
        <w:t xml:space="preserve">שִׁבְעַ֥ת </w:t>
      </w:r>
      <w:r>
        <w:rPr>
          <w:color w:val="FF0000"/>
          <w:vertAlign w:val="superscript"/>
          <w:rtl/>
        </w:rPr>
        <w:t>88088</w:t>
      </w:r>
      <w:r>
        <w:rPr>
          <w:rFonts w:ascii="Times New Roman" w:hAnsi="Times New Roman"/>
          <w:color w:val="828282"/>
          <w:rtl/>
        </w:rPr>
        <w:t xml:space="preserve">יָמִֽים׃ </w:t>
      </w:r>
    </w:p>
    <w:p>
      <w:pPr>
        <w:pStyle w:val="Hebrew"/>
      </w:pPr>
      <w:r>
        <w:rPr>
          <w:color w:val="828282"/>
        </w:rPr>
        <w:t xml:space="preserve">וּבַחֲמִשָּׁה֩ עָשָׂ֨ר יֹ֜ום לַחֹ֣דֶשׁ הַשְּׁבִיעִ֗י מִֽקְרָא־קֹ֨דֶשׁ֙ יִהְיֶ֣ה לָכֶ֔ם כָּל־מְלֶ֥אכֶת עֲבֹדָ֖ה לֹ֣א תַעֲשׂ֑וּ וְחַגֹּתֶ֥ם חַ֛ג לַיהוָ֖ה שִׁבְעַ֥ת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319571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319571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435725</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88083</w:t>
            </w:r>
          </w:p>
        </w:tc>
        <w:tc>
          <w:tcPr>
            <w:tcW w:type="auto" w:w="1728"/>
          </w:tcPr>
          <w:p>
            <w:r>
              <w:t>verb</w:t>
            </w:r>
          </w:p>
        </w:tc>
        <w:tc>
          <w:tcPr>
            <w:tcW w:type="auto" w:w="1728"/>
          </w:tcPr>
          <w:p>
            <w:r>
              <w:t xml:space="preserve">חַגֹּתֶ֥ם </w:t>
            </w:r>
          </w:p>
        </w:tc>
        <w:tc>
          <w:tcPr>
            <w:tcW w:type="auto" w:w="1728"/>
          </w:tcPr>
          <w:p>
            <w:r/>
          </w:p>
        </w:tc>
      </w:tr>
    </w:tbl>
    <w:p>
      <w:r>
        <w:br/>
      </w:r>
    </w:p>
    <w:p>
      <w:pPr>
        <w:pStyle w:val="Reference"/>
      </w:pPr>
      <w:hyperlink r:id="rId707">
        <w:r>
          <w:rPr/>
          <w:t>319580, Numbers 29:17</w:t>
        </w:r>
      </w:hyperlink>
    </w:p>
    <w:p>
      <w:pPr>
        <w:pStyle w:val="Hebrew"/>
      </w:pPr>
      <w:r>
        <w:t xml:space="preserve">וּבַיֹּ֣ום הַשֵּׁנִ֗י פָּרִ֧ים בְּנֵי־בָקָ֛ר שְׁנֵ֥ים עָשָׂ֖ר אֵילִ֣ם שְׁנָ֑יִם כְּבָשִׂ֧ים בְּנֵי־שָׁנָ֛ה אַרְבָּעָ֥ה עָשָׂ֖ר תְּמִימִֽם׃ </w:t>
      </w:r>
    </w:p>
    <w:p>
      <w:pPr>
        <w:pStyle w:val="Hebrew"/>
      </w:pPr>
      <w:r>
        <w:rPr>
          <w:color w:val="FF0000"/>
          <w:vertAlign w:val="superscript"/>
          <w:rtl/>
        </w:rPr>
        <w:t>88166</w:t>
      </w:r>
      <w:r>
        <w:rPr>
          <w:rFonts w:ascii="Times New Roman" w:hAnsi="Times New Roman"/>
          <w:color w:val="828282"/>
          <w:rtl/>
        </w:rPr>
        <w:t>וּ</w:t>
      </w:r>
      <w:r>
        <w:rPr>
          <w:color w:val="FF0000"/>
          <w:vertAlign w:val="superscript"/>
          <w:rtl/>
        </w:rPr>
        <w:t>88167</w:t>
      </w:r>
      <w:r>
        <w:rPr>
          <w:rFonts w:ascii="Times New Roman" w:hAnsi="Times New Roman"/>
          <w:color w:val="828282"/>
          <w:rtl/>
        </w:rPr>
        <w:t>בַ</w:t>
      </w:r>
      <w:r>
        <w:rPr>
          <w:color w:val="FF0000"/>
          <w:vertAlign w:val="superscript"/>
          <w:rtl/>
        </w:rPr>
        <w:t>88168</w:t>
      </w:r>
      <w:r>
        <w:rPr>
          <w:rFonts w:ascii="Times New Roman" w:hAnsi="Times New Roman"/>
          <w:color w:val="828282"/>
          <w:rtl/>
        </w:rPr>
      </w:r>
      <w:r>
        <w:rPr>
          <w:color w:val="FF0000"/>
          <w:vertAlign w:val="superscript"/>
          <w:rtl/>
        </w:rPr>
        <w:t>88169</w:t>
      </w:r>
      <w:r>
        <w:rPr>
          <w:rFonts w:ascii="Times New Roman" w:hAnsi="Times New Roman"/>
          <w:color w:val="828282"/>
          <w:rtl/>
        </w:rPr>
        <w:t xml:space="preserve">יֹּ֣ום </w:t>
      </w:r>
      <w:r>
        <w:rPr>
          <w:color w:val="FF0000"/>
          <w:vertAlign w:val="superscript"/>
          <w:rtl/>
        </w:rPr>
        <w:t>88170</w:t>
      </w:r>
      <w:r>
        <w:rPr>
          <w:rFonts w:ascii="Times New Roman" w:hAnsi="Times New Roman"/>
          <w:color w:val="828282"/>
          <w:rtl/>
        </w:rPr>
        <w:t>הַ</w:t>
      </w:r>
      <w:r>
        <w:rPr>
          <w:color w:val="FF0000"/>
          <w:vertAlign w:val="superscript"/>
          <w:rtl/>
        </w:rPr>
        <w:t>88171</w:t>
      </w:r>
      <w:r>
        <w:rPr>
          <w:rFonts w:ascii="Times New Roman" w:hAnsi="Times New Roman"/>
          <w:color w:val="828282"/>
          <w:rtl/>
        </w:rPr>
        <w:t xml:space="preserve">שֵּׁנִ֗י </w:t>
      </w:r>
      <w:r>
        <w:rPr>
          <w:color w:val="FF0000"/>
          <w:vertAlign w:val="superscript"/>
          <w:rtl/>
        </w:rPr>
        <w:t>88172</w:t>
      </w:r>
      <w:r>
        <w:rPr>
          <w:rFonts w:ascii="Times New Roman" w:hAnsi="Times New Roman"/>
          <w:color w:val="828282"/>
          <w:rtl/>
        </w:rPr>
        <w:t xml:space="preserve">פָּרִ֧ים </w:t>
      </w:r>
      <w:r>
        <w:rPr>
          <w:color w:val="FF0000"/>
          <w:vertAlign w:val="superscript"/>
          <w:rtl/>
        </w:rPr>
        <w:t>88173</w:t>
      </w:r>
      <w:r>
        <w:rPr>
          <w:rFonts w:ascii="Times New Roman" w:hAnsi="Times New Roman"/>
          <w:color w:val="828282"/>
          <w:rtl/>
        </w:rPr>
        <w:t>בְּנֵי־</w:t>
      </w:r>
      <w:r>
        <w:rPr>
          <w:color w:val="FF0000"/>
          <w:vertAlign w:val="superscript"/>
          <w:rtl/>
        </w:rPr>
        <w:t>88174</w:t>
      </w:r>
      <w:r>
        <w:rPr>
          <w:rFonts w:ascii="Times New Roman" w:hAnsi="Times New Roman"/>
          <w:color w:val="828282"/>
          <w:rtl/>
        </w:rPr>
        <w:t xml:space="preserve">בָקָ֛ר </w:t>
      </w:r>
      <w:r>
        <w:rPr>
          <w:color w:val="FF0000"/>
          <w:vertAlign w:val="superscript"/>
          <w:rtl/>
        </w:rPr>
        <w:t>88175</w:t>
      </w:r>
      <w:r>
        <w:rPr>
          <w:rFonts w:ascii="Times New Roman" w:hAnsi="Times New Roman"/>
          <w:color w:val="828282"/>
          <w:rtl/>
        </w:rPr>
        <w:t xml:space="preserve">שְׁנֵ֥ים </w:t>
      </w:r>
      <w:r>
        <w:rPr>
          <w:color w:val="FF0000"/>
          <w:vertAlign w:val="superscript"/>
          <w:rtl/>
        </w:rPr>
        <w:t>88176</w:t>
      </w:r>
      <w:r>
        <w:rPr>
          <w:rFonts w:ascii="Times New Roman" w:hAnsi="Times New Roman"/>
          <w:color w:val="828282"/>
          <w:rtl/>
        </w:rPr>
        <w:t xml:space="preserve">עָשָׂ֖ר </w:t>
      </w:r>
      <w:r>
        <w:rPr>
          <w:color w:val="FF0000"/>
          <w:vertAlign w:val="superscript"/>
          <w:rtl/>
        </w:rPr>
        <w:t>88177</w:t>
      </w:r>
      <w:r>
        <w:rPr>
          <w:rFonts w:ascii="Times New Roman" w:hAnsi="Times New Roman"/>
          <w:color w:val="828282"/>
          <w:rtl/>
        </w:rPr>
        <w:t xml:space="preserve">אֵילִ֣ם </w:t>
      </w:r>
      <w:r>
        <w:rPr>
          <w:color w:val="FF0000"/>
          <w:vertAlign w:val="superscript"/>
          <w:rtl/>
        </w:rPr>
        <w:t>88178</w:t>
      </w:r>
      <w:r>
        <w:rPr>
          <w:rFonts w:ascii="Times New Roman" w:hAnsi="Times New Roman"/>
          <w:color w:val="828282"/>
          <w:rtl/>
        </w:rPr>
        <w:t xml:space="preserve">שְׁנָ֑יִם </w:t>
      </w:r>
      <w:r>
        <w:rPr>
          <w:color w:val="FF0000"/>
          <w:vertAlign w:val="superscript"/>
          <w:rtl/>
        </w:rPr>
        <w:t>88179</w:t>
      </w:r>
      <w:r>
        <w:rPr>
          <w:rFonts w:ascii="Times New Roman" w:hAnsi="Times New Roman"/>
          <w:color w:val="828282"/>
          <w:rtl/>
        </w:rPr>
        <w:t xml:space="preserve">כְּבָשִׂ֧ים </w:t>
      </w:r>
      <w:r>
        <w:rPr>
          <w:color w:val="FF0000"/>
          <w:vertAlign w:val="superscript"/>
          <w:rtl/>
        </w:rPr>
        <w:t>88180</w:t>
      </w:r>
      <w:r>
        <w:rPr>
          <w:rFonts w:ascii="Times New Roman" w:hAnsi="Times New Roman"/>
          <w:color w:val="828282"/>
          <w:rtl/>
        </w:rPr>
        <w:t>בְּנֵי־</w:t>
      </w:r>
      <w:r>
        <w:rPr>
          <w:color w:val="FF0000"/>
          <w:vertAlign w:val="superscript"/>
          <w:rtl/>
        </w:rPr>
        <w:t>88181</w:t>
      </w:r>
      <w:r>
        <w:rPr>
          <w:rFonts w:ascii="Times New Roman" w:hAnsi="Times New Roman"/>
          <w:color w:val="828282"/>
          <w:rtl/>
        </w:rPr>
        <w:t xml:space="preserve">שָׁנָ֛ה </w:t>
      </w:r>
      <w:r>
        <w:rPr>
          <w:color w:val="FF0000"/>
          <w:vertAlign w:val="superscript"/>
          <w:rtl/>
        </w:rPr>
        <w:t>88182</w:t>
      </w:r>
      <w:r>
        <w:rPr>
          <w:rFonts w:ascii="Times New Roman" w:hAnsi="Times New Roman"/>
          <w:color w:val="828282"/>
          <w:rtl/>
        </w:rPr>
        <w:t xml:space="preserve">אַרְבָּעָ֥ה </w:t>
      </w:r>
      <w:r>
        <w:rPr>
          <w:color w:val="FF0000"/>
          <w:vertAlign w:val="superscript"/>
          <w:rtl/>
        </w:rPr>
        <w:t>88183</w:t>
      </w:r>
      <w:r>
        <w:rPr>
          <w:rFonts w:ascii="Times New Roman" w:hAnsi="Times New Roman"/>
          <w:color w:val="828282"/>
          <w:rtl/>
        </w:rPr>
        <w:t xml:space="preserve">עָשָׂ֖ר </w:t>
      </w:r>
      <w:r>
        <w:rPr>
          <w:color w:val="FF0000"/>
          <w:vertAlign w:val="superscript"/>
          <w:rtl/>
        </w:rPr>
        <w:t>88184</w:t>
      </w:r>
      <w:r>
        <w:rPr>
          <w:rFonts w:ascii="Times New Roman" w:hAnsi="Times New Roman"/>
          <w:color w:val="828282"/>
          <w:rtl/>
        </w:rPr>
        <w:t xml:space="preserve">תְּמִימִֽם׃ </w:t>
      </w:r>
    </w:p>
    <w:p>
      <w:pPr>
        <w:pStyle w:val="Hebrew"/>
      </w:pPr>
      <w:r>
        <w:rPr>
          <w:color w:val="828282"/>
        </w:rPr>
        <w:t xml:space="preserve">וּבַיֹּ֣ום הַשֵּׁנִ֗י פָּרִ֧ים בְּנֵי־בָקָ֛ר שְׁנֵ֥ים עָשָׂ֖ר אֵילִ֣ם שְׁנָ֑יִם כְּבָשִׂ֧ים בְּנֵי־שָׁנָ֛ה אַרְבָּעָ֥ה עָשָׂ֖ר תְּמִימִֽם׃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319580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319580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435752</w:t>
            </w:r>
          </w:p>
        </w:tc>
        <w:tc>
          <w:tcPr>
            <w:tcW w:type="auto" w:w="1728"/>
          </w:tcPr>
          <w:p>
            <w:r>
              <w:t>time_phrase</w:t>
            </w:r>
          </w:p>
        </w:tc>
        <w:tc>
          <w:tcPr>
            <w:tcW w:type="auto" w:w="1728"/>
          </w:tcPr>
          <w:p>
            <w:r>
              <w:t xml:space="preserve">בַיֹּ֣ום הַשֵּׁנִ֗י </w:t>
            </w:r>
          </w:p>
        </w:tc>
        <w:tc>
          <w:tcPr>
            <w:tcW w:type="auto" w:w="1728"/>
          </w:tcPr>
          <w:p>
            <w:r/>
          </w:p>
        </w:tc>
      </w:tr>
    </w:tbl>
    <w:p>
      <w:r>
        <w:br/>
      </w:r>
    </w:p>
    <w:p>
      <w:pPr>
        <w:pStyle w:val="Reference"/>
      </w:pPr>
      <w:hyperlink r:id="rId708">
        <w:r>
          <w:rPr/>
          <w:t>319583, Numbers 29:20</w:t>
        </w:r>
      </w:hyperlink>
    </w:p>
    <w:p>
      <w:pPr>
        <w:pStyle w:val="Hebrew"/>
      </w:pPr>
      <w:r>
        <w:t xml:space="preserve">וּבַיֹּ֧ום הַשְּׁלִישִׁ֛י פָּרִ֥ים עַשְׁתֵּי־עָשָׂ֖ר אֵילִ֣ם שְׁנָ֑יִם כְּבָשִׂ֧ים בְּנֵי־שָׁנָ֛ה אַרְבָּעָ֥ה עָשָׂ֖ר תְּמִימִֽם׃ </w:t>
      </w:r>
    </w:p>
    <w:p>
      <w:pPr>
        <w:pStyle w:val="Hebrew"/>
      </w:pPr>
      <w:r>
        <w:rPr>
          <w:color w:val="FF0000"/>
          <w:vertAlign w:val="superscript"/>
          <w:rtl/>
        </w:rPr>
        <w:t>88219</w:t>
      </w:r>
      <w:r>
        <w:rPr>
          <w:rFonts w:ascii="Times New Roman" w:hAnsi="Times New Roman"/>
          <w:color w:val="828282"/>
          <w:rtl/>
        </w:rPr>
        <w:t>וּ</w:t>
      </w:r>
      <w:r>
        <w:rPr>
          <w:color w:val="FF0000"/>
          <w:vertAlign w:val="superscript"/>
          <w:rtl/>
        </w:rPr>
        <w:t>88220</w:t>
      </w:r>
      <w:r>
        <w:rPr>
          <w:rFonts w:ascii="Times New Roman" w:hAnsi="Times New Roman"/>
          <w:color w:val="828282"/>
          <w:rtl/>
        </w:rPr>
        <w:t>בַ</w:t>
      </w:r>
      <w:r>
        <w:rPr>
          <w:color w:val="FF0000"/>
          <w:vertAlign w:val="superscript"/>
          <w:rtl/>
        </w:rPr>
        <w:t>88221</w:t>
      </w:r>
      <w:r>
        <w:rPr>
          <w:rFonts w:ascii="Times New Roman" w:hAnsi="Times New Roman"/>
          <w:color w:val="828282"/>
          <w:rtl/>
        </w:rPr>
      </w:r>
      <w:r>
        <w:rPr>
          <w:color w:val="FF0000"/>
          <w:vertAlign w:val="superscript"/>
          <w:rtl/>
        </w:rPr>
        <w:t>88222</w:t>
      </w:r>
      <w:r>
        <w:rPr>
          <w:rFonts w:ascii="Times New Roman" w:hAnsi="Times New Roman"/>
          <w:color w:val="828282"/>
          <w:rtl/>
        </w:rPr>
        <w:t xml:space="preserve">יֹּ֧ום </w:t>
      </w:r>
      <w:r>
        <w:rPr>
          <w:color w:val="FF0000"/>
          <w:vertAlign w:val="superscript"/>
          <w:rtl/>
        </w:rPr>
        <w:t>88223</w:t>
      </w:r>
      <w:r>
        <w:rPr>
          <w:rFonts w:ascii="Times New Roman" w:hAnsi="Times New Roman"/>
          <w:color w:val="828282"/>
          <w:rtl/>
        </w:rPr>
        <w:t>הַ</w:t>
      </w:r>
      <w:r>
        <w:rPr>
          <w:color w:val="FF0000"/>
          <w:vertAlign w:val="superscript"/>
          <w:rtl/>
        </w:rPr>
        <w:t>88224</w:t>
      </w:r>
      <w:r>
        <w:rPr>
          <w:rFonts w:ascii="Times New Roman" w:hAnsi="Times New Roman"/>
          <w:color w:val="828282"/>
          <w:rtl/>
        </w:rPr>
        <w:t xml:space="preserve">שְּׁלִישִׁ֛י </w:t>
      </w:r>
      <w:r>
        <w:rPr>
          <w:color w:val="FF0000"/>
          <w:vertAlign w:val="superscript"/>
          <w:rtl/>
        </w:rPr>
        <w:t>88225</w:t>
      </w:r>
      <w:r>
        <w:rPr>
          <w:rFonts w:ascii="Times New Roman" w:hAnsi="Times New Roman"/>
          <w:color w:val="828282"/>
          <w:rtl/>
        </w:rPr>
        <w:t xml:space="preserve">פָּרִ֥ים </w:t>
      </w:r>
      <w:r>
        <w:rPr>
          <w:color w:val="FF0000"/>
          <w:vertAlign w:val="superscript"/>
          <w:rtl/>
        </w:rPr>
        <w:t>88226</w:t>
      </w:r>
      <w:r>
        <w:rPr>
          <w:rFonts w:ascii="Times New Roman" w:hAnsi="Times New Roman"/>
          <w:color w:val="828282"/>
          <w:rtl/>
        </w:rPr>
        <w:t>עַשְׁתֵּי־</w:t>
      </w:r>
      <w:r>
        <w:rPr>
          <w:color w:val="FF0000"/>
          <w:vertAlign w:val="superscript"/>
          <w:rtl/>
        </w:rPr>
        <w:t>88227</w:t>
      </w:r>
      <w:r>
        <w:rPr>
          <w:rFonts w:ascii="Times New Roman" w:hAnsi="Times New Roman"/>
          <w:color w:val="828282"/>
          <w:rtl/>
        </w:rPr>
        <w:t xml:space="preserve">עָשָׂ֖ר </w:t>
      </w:r>
      <w:r>
        <w:rPr>
          <w:color w:val="FF0000"/>
          <w:vertAlign w:val="superscript"/>
          <w:rtl/>
        </w:rPr>
        <w:t>88228</w:t>
      </w:r>
      <w:r>
        <w:rPr>
          <w:rFonts w:ascii="Times New Roman" w:hAnsi="Times New Roman"/>
          <w:color w:val="828282"/>
          <w:rtl/>
        </w:rPr>
        <w:t xml:space="preserve">אֵילִ֣ם </w:t>
      </w:r>
      <w:r>
        <w:rPr>
          <w:color w:val="FF0000"/>
          <w:vertAlign w:val="superscript"/>
          <w:rtl/>
        </w:rPr>
        <w:t>88229</w:t>
      </w:r>
      <w:r>
        <w:rPr>
          <w:rFonts w:ascii="Times New Roman" w:hAnsi="Times New Roman"/>
          <w:color w:val="828282"/>
          <w:rtl/>
        </w:rPr>
        <w:t xml:space="preserve">שְׁנָ֑יִם </w:t>
      </w:r>
      <w:r>
        <w:rPr>
          <w:color w:val="FF0000"/>
          <w:vertAlign w:val="superscript"/>
          <w:rtl/>
        </w:rPr>
        <w:t>88230</w:t>
      </w:r>
      <w:r>
        <w:rPr>
          <w:rFonts w:ascii="Times New Roman" w:hAnsi="Times New Roman"/>
          <w:color w:val="828282"/>
          <w:rtl/>
        </w:rPr>
        <w:t xml:space="preserve">כְּבָשִׂ֧ים </w:t>
      </w:r>
      <w:r>
        <w:rPr>
          <w:color w:val="FF0000"/>
          <w:vertAlign w:val="superscript"/>
          <w:rtl/>
        </w:rPr>
        <w:t>88231</w:t>
      </w:r>
      <w:r>
        <w:rPr>
          <w:rFonts w:ascii="Times New Roman" w:hAnsi="Times New Roman"/>
          <w:color w:val="828282"/>
          <w:rtl/>
        </w:rPr>
        <w:t>בְּנֵי־</w:t>
      </w:r>
      <w:r>
        <w:rPr>
          <w:color w:val="FF0000"/>
          <w:vertAlign w:val="superscript"/>
          <w:rtl/>
        </w:rPr>
        <w:t>88232</w:t>
      </w:r>
      <w:r>
        <w:rPr>
          <w:rFonts w:ascii="Times New Roman" w:hAnsi="Times New Roman"/>
          <w:color w:val="828282"/>
          <w:rtl/>
        </w:rPr>
        <w:t xml:space="preserve">שָׁנָ֛ה </w:t>
      </w:r>
      <w:r>
        <w:rPr>
          <w:color w:val="FF0000"/>
          <w:vertAlign w:val="superscript"/>
          <w:rtl/>
        </w:rPr>
        <w:t>88233</w:t>
      </w:r>
      <w:r>
        <w:rPr>
          <w:rFonts w:ascii="Times New Roman" w:hAnsi="Times New Roman"/>
          <w:color w:val="828282"/>
          <w:rtl/>
        </w:rPr>
        <w:t xml:space="preserve">אַרְבָּעָ֥ה </w:t>
      </w:r>
      <w:r>
        <w:rPr>
          <w:color w:val="FF0000"/>
          <w:vertAlign w:val="superscript"/>
          <w:rtl/>
        </w:rPr>
        <w:t>88234</w:t>
      </w:r>
      <w:r>
        <w:rPr>
          <w:rFonts w:ascii="Times New Roman" w:hAnsi="Times New Roman"/>
          <w:color w:val="828282"/>
          <w:rtl/>
        </w:rPr>
        <w:t xml:space="preserve">עָשָׂ֖ר </w:t>
      </w:r>
      <w:r>
        <w:rPr>
          <w:color w:val="FF0000"/>
          <w:vertAlign w:val="superscript"/>
          <w:rtl/>
        </w:rPr>
        <w:t>88235</w:t>
      </w:r>
      <w:r>
        <w:rPr>
          <w:rFonts w:ascii="Times New Roman" w:hAnsi="Times New Roman"/>
          <w:color w:val="828282"/>
          <w:rtl/>
        </w:rPr>
        <w:t xml:space="preserve">תְּמִימִֽם׃ </w:t>
      </w:r>
    </w:p>
    <w:p>
      <w:pPr>
        <w:pStyle w:val="Hebrew"/>
      </w:pPr>
      <w:r>
        <w:rPr>
          <w:color w:val="828282"/>
        </w:rPr>
        <w:t xml:space="preserve">וּבַיֹּ֧ום הַשְּׁלִישִׁ֛י פָּרִ֥ים עַשְׁתֵּי־עָשָׂ֖ר אֵילִ֣ם שְׁנָ֑יִם כְּבָשִׂ֧ים בְּנֵי־שָׁנָ֛ה אַרְבָּעָ֥ה עָשָׂ֖ר תְּמִימִֽם׃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319583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319583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435763</w:t>
            </w:r>
          </w:p>
        </w:tc>
        <w:tc>
          <w:tcPr>
            <w:tcW w:type="auto" w:w="1728"/>
          </w:tcPr>
          <w:p>
            <w:r>
              <w:t>time_phrase</w:t>
            </w:r>
          </w:p>
        </w:tc>
        <w:tc>
          <w:tcPr>
            <w:tcW w:type="auto" w:w="1728"/>
          </w:tcPr>
          <w:p>
            <w:r>
              <w:t xml:space="preserve">בַיֹּ֧ום הַשְּׁלִישִׁ֛י </w:t>
            </w:r>
          </w:p>
        </w:tc>
        <w:tc>
          <w:tcPr>
            <w:tcW w:type="auto" w:w="1728"/>
          </w:tcPr>
          <w:p>
            <w:r/>
          </w:p>
        </w:tc>
      </w:tr>
    </w:tbl>
    <w:p>
      <w:r>
        <w:br/>
      </w:r>
    </w:p>
    <w:p>
      <w:pPr>
        <w:pStyle w:val="Reference"/>
      </w:pPr>
      <w:hyperlink r:id="rId709">
        <w:r>
          <w:rPr/>
          <w:t>319586, Numbers 29:23</w:t>
        </w:r>
      </w:hyperlink>
    </w:p>
    <w:p>
      <w:pPr>
        <w:pStyle w:val="Hebrew"/>
      </w:pPr>
      <w:r>
        <w:t xml:space="preserve">וּבַיֹּ֧ום הָרְבִיעִ֛י פָּרִ֥ים עֲשָׂרָ֖ה אֵילִ֣ם שְׁנָ֑יִם כְּבָשִׂ֧ים בְּנֵֽי־שָׁנָ֛ה אַרְבָּעָ֥ה עָשָׂ֖ר תְּמִימִֽם׃ </w:t>
      </w:r>
    </w:p>
    <w:p>
      <w:pPr>
        <w:pStyle w:val="Hebrew"/>
      </w:pPr>
      <w:r>
        <w:rPr>
          <w:color w:val="FF0000"/>
          <w:vertAlign w:val="superscript"/>
          <w:rtl/>
        </w:rPr>
        <w:t>88269</w:t>
      </w:r>
      <w:r>
        <w:rPr>
          <w:rFonts w:ascii="Times New Roman" w:hAnsi="Times New Roman"/>
          <w:color w:val="828282"/>
          <w:rtl/>
        </w:rPr>
        <w:t>וּ</w:t>
      </w:r>
      <w:r>
        <w:rPr>
          <w:color w:val="FF0000"/>
          <w:vertAlign w:val="superscript"/>
          <w:rtl/>
        </w:rPr>
        <w:t>88270</w:t>
      </w:r>
      <w:r>
        <w:rPr>
          <w:rFonts w:ascii="Times New Roman" w:hAnsi="Times New Roman"/>
          <w:color w:val="828282"/>
          <w:rtl/>
        </w:rPr>
        <w:t>בַ</w:t>
      </w:r>
      <w:r>
        <w:rPr>
          <w:color w:val="FF0000"/>
          <w:vertAlign w:val="superscript"/>
          <w:rtl/>
        </w:rPr>
        <w:t>88271</w:t>
      </w:r>
      <w:r>
        <w:rPr>
          <w:rFonts w:ascii="Times New Roman" w:hAnsi="Times New Roman"/>
          <w:color w:val="828282"/>
          <w:rtl/>
        </w:rPr>
      </w:r>
      <w:r>
        <w:rPr>
          <w:color w:val="FF0000"/>
          <w:vertAlign w:val="superscript"/>
          <w:rtl/>
        </w:rPr>
        <w:t>88272</w:t>
      </w:r>
      <w:r>
        <w:rPr>
          <w:rFonts w:ascii="Times New Roman" w:hAnsi="Times New Roman"/>
          <w:color w:val="828282"/>
          <w:rtl/>
        </w:rPr>
        <w:t xml:space="preserve">יֹּ֧ום </w:t>
      </w:r>
      <w:r>
        <w:rPr>
          <w:color w:val="FF0000"/>
          <w:vertAlign w:val="superscript"/>
          <w:rtl/>
        </w:rPr>
        <w:t>88273</w:t>
      </w:r>
      <w:r>
        <w:rPr>
          <w:rFonts w:ascii="Times New Roman" w:hAnsi="Times New Roman"/>
          <w:color w:val="828282"/>
          <w:rtl/>
        </w:rPr>
        <w:t>הָ</w:t>
      </w:r>
      <w:r>
        <w:rPr>
          <w:color w:val="FF0000"/>
          <w:vertAlign w:val="superscript"/>
          <w:rtl/>
        </w:rPr>
        <w:t>88274</w:t>
      </w:r>
      <w:r>
        <w:rPr>
          <w:rFonts w:ascii="Times New Roman" w:hAnsi="Times New Roman"/>
          <w:color w:val="828282"/>
          <w:rtl/>
        </w:rPr>
        <w:t xml:space="preserve">רְבִיעִ֛י </w:t>
      </w:r>
      <w:r>
        <w:rPr>
          <w:color w:val="FF0000"/>
          <w:vertAlign w:val="superscript"/>
          <w:rtl/>
        </w:rPr>
        <w:t>88275</w:t>
      </w:r>
      <w:r>
        <w:rPr>
          <w:rFonts w:ascii="Times New Roman" w:hAnsi="Times New Roman"/>
          <w:color w:val="828282"/>
          <w:rtl/>
        </w:rPr>
        <w:t xml:space="preserve">פָּרִ֥ים </w:t>
      </w:r>
      <w:r>
        <w:rPr>
          <w:color w:val="FF0000"/>
          <w:vertAlign w:val="superscript"/>
          <w:rtl/>
        </w:rPr>
        <w:t>88276</w:t>
      </w:r>
      <w:r>
        <w:rPr>
          <w:rFonts w:ascii="Times New Roman" w:hAnsi="Times New Roman"/>
          <w:color w:val="828282"/>
          <w:rtl/>
        </w:rPr>
        <w:t xml:space="preserve">עֲשָׂרָ֖ה </w:t>
      </w:r>
      <w:r>
        <w:rPr>
          <w:color w:val="FF0000"/>
          <w:vertAlign w:val="superscript"/>
          <w:rtl/>
        </w:rPr>
        <w:t>88277</w:t>
      </w:r>
      <w:r>
        <w:rPr>
          <w:rFonts w:ascii="Times New Roman" w:hAnsi="Times New Roman"/>
          <w:color w:val="828282"/>
          <w:rtl/>
        </w:rPr>
        <w:t xml:space="preserve">אֵילִ֣ם </w:t>
      </w:r>
      <w:r>
        <w:rPr>
          <w:color w:val="FF0000"/>
          <w:vertAlign w:val="superscript"/>
          <w:rtl/>
        </w:rPr>
        <w:t>88278</w:t>
      </w:r>
      <w:r>
        <w:rPr>
          <w:rFonts w:ascii="Times New Roman" w:hAnsi="Times New Roman"/>
          <w:color w:val="828282"/>
          <w:rtl/>
        </w:rPr>
        <w:t xml:space="preserve">שְׁנָ֑יִם </w:t>
      </w:r>
      <w:r>
        <w:rPr>
          <w:color w:val="FF0000"/>
          <w:vertAlign w:val="superscript"/>
          <w:rtl/>
        </w:rPr>
        <w:t>88279</w:t>
      </w:r>
      <w:r>
        <w:rPr>
          <w:rFonts w:ascii="Times New Roman" w:hAnsi="Times New Roman"/>
          <w:color w:val="828282"/>
          <w:rtl/>
        </w:rPr>
        <w:t xml:space="preserve">כְּבָשִׂ֧ים </w:t>
      </w:r>
      <w:r>
        <w:rPr>
          <w:color w:val="FF0000"/>
          <w:vertAlign w:val="superscript"/>
          <w:rtl/>
        </w:rPr>
        <w:t>88280</w:t>
      </w:r>
      <w:r>
        <w:rPr>
          <w:rFonts w:ascii="Times New Roman" w:hAnsi="Times New Roman"/>
          <w:color w:val="828282"/>
          <w:rtl/>
        </w:rPr>
        <w:t>בְּנֵֽי־</w:t>
      </w:r>
      <w:r>
        <w:rPr>
          <w:color w:val="FF0000"/>
          <w:vertAlign w:val="superscript"/>
          <w:rtl/>
        </w:rPr>
        <w:t>88281</w:t>
      </w:r>
      <w:r>
        <w:rPr>
          <w:rFonts w:ascii="Times New Roman" w:hAnsi="Times New Roman"/>
          <w:color w:val="828282"/>
          <w:rtl/>
        </w:rPr>
        <w:t xml:space="preserve">שָׁנָ֛ה </w:t>
      </w:r>
      <w:r>
        <w:rPr>
          <w:color w:val="FF0000"/>
          <w:vertAlign w:val="superscript"/>
          <w:rtl/>
        </w:rPr>
        <w:t>88282</w:t>
      </w:r>
      <w:r>
        <w:rPr>
          <w:rFonts w:ascii="Times New Roman" w:hAnsi="Times New Roman"/>
          <w:color w:val="828282"/>
          <w:rtl/>
        </w:rPr>
        <w:t xml:space="preserve">אַרְבָּעָ֥ה </w:t>
      </w:r>
      <w:r>
        <w:rPr>
          <w:color w:val="FF0000"/>
          <w:vertAlign w:val="superscript"/>
          <w:rtl/>
        </w:rPr>
        <w:t>88283</w:t>
      </w:r>
      <w:r>
        <w:rPr>
          <w:rFonts w:ascii="Times New Roman" w:hAnsi="Times New Roman"/>
          <w:color w:val="828282"/>
          <w:rtl/>
        </w:rPr>
        <w:t xml:space="preserve">עָשָׂ֖ר </w:t>
      </w:r>
      <w:r>
        <w:rPr>
          <w:color w:val="FF0000"/>
          <w:vertAlign w:val="superscript"/>
          <w:rtl/>
        </w:rPr>
        <w:t>88284</w:t>
      </w:r>
      <w:r>
        <w:rPr>
          <w:rFonts w:ascii="Times New Roman" w:hAnsi="Times New Roman"/>
          <w:color w:val="828282"/>
          <w:rtl/>
        </w:rPr>
        <w:t xml:space="preserve">תְּמִימִֽם׃ </w:t>
      </w:r>
    </w:p>
    <w:p>
      <w:pPr>
        <w:pStyle w:val="Hebrew"/>
      </w:pPr>
      <w:r>
        <w:rPr>
          <w:color w:val="828282"/>
        </w:rPr>
        <w:t xml:space="preserve">וּבַיֹּ֧ום הָרְבִיעִ֛י פָּרִ֥ים עֲשָׂרָ֖ה אֵילִ֣ם שְׁנָ֑יִם כְּבָשִׂ֧ים בְּנֵֽי־שָׁנָ֛ה אַרְבָּעָ֥ה עָשָׂ֖ר תְּמִימִֽם׃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319586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319586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435773</w:t>
            </w:r>
          </w:p>
        </w:tc>
        <w:tc>
          <w:tcPr>
            <w:tcW w:type="auto" w:w="1728"/>
          </w:tcPr>
          <w:p>
            <w:r>
              <w:t>time_phrase</w:t>
            </w:r>
          </w:p>
        </w:tc>
        <w:tc>
          <w:tcPr>
            <w:tcW w:type="auto" w:w="1728"/>
          </w:tcPr>
          <w:p>
            <w:r>
              <w:t xml:space="preserve">בַיֹּ֧ום הָרְבִיעִ֛י </w:t>
            </w:r>
          </w:p>
        </w:tc>
        <w:tc>
          <w:tcPr>
            <w:tcW w:type="auto" w:w="1728"/>
          </w:tcPr>
          <w:p>
            <w:r/>
          </w:p>
        </w:tc>
      </w:tr>
    </w:tbl>
    <w:p>
      <w:r>
        <w:br/>
      </w:r>
    </w:p>
    <w:p>
      <w:pPr>
        <w:pStyle w:val="Reference"/>
      </w:pPr>
      <w:hyperlink r:id="rId710">
        <w:r>
          <w:rPr/>
          <w:t>319589, Numbers 29:26</w:t>
        </w:r>
      </w:hyperlink>
    </w:p>
    <w:p>
      <w:pPr>
        <w:pStyle w:val="Hebrew"/>
      </w:pPr>
      <w:r>
        <w:t xml:space="preserve">וּבַיֹּ֧ום הַחֲמִישִׁ֛י פָּרִ֥ים תִּשְׁעָ֖ה אֵילִ֣ם שְׁנָ֑יִם כְּבָשִׂ֧ים בְּנֵֽי־שָׁנָ֛ה אַרְבָּעָ֥ה עָשָׂ֖ר תְּמִימִֽם׃ </w:t>
      </w:r>
    </w:p>
    <w:p>
      <w:pPr>
        <w:pStyle w:val="Hebrew"/>
      </w:pPr>
      <w:r>
        <w:rPr>
          <w:color w:val="FF0000"/>
          <w:vertAlign w:val="superscript"/>
          <w:rtl/>
        </w:rPr>
        <w:t>88317</w:t>
      </w:r>
      <w:r>
        <w:rPr>
          <w:rFonts w:ascii="Times New Roman" w:hAnsi="Times New Roman"/>
          <w:color w:val="828282"/>
          <w:rtl/>
        </w:rPr>
        <w:t>וּ</w:t>
      </w:r>
      <w:r>
        <w:rPr>
          <w:color w:val="FF0000"/>
          <w:vertAlign w:val="superscript"/>
          <w:rtl/>
        </w:rPr>
        <w:t>88318</w:t>
      </w:r>
      <w:r>
        <w:rPr>
          <w:rFonts w:ascii="Times New Roman" w:hAnsi="Times New Roman"/>
          <w:color w:val="828282"/>
          <w:rtl/>
        </w:rPr>
        <w:t>בַ</w:t>
      </w:r>
      <w:r>
        <w:rPr>
          <w:color w:val="FF0000"/>
          <w:vertAlign w:val="superscript"/>
          <w:rtl/>
        </w:rPr>
        <w:t>88319</w:t>
      </w:r>
      <w:r>
        <w:rPr>
          <w:rFonts w:ascii="Times New Roman" w:hAnsi="Times New Roman"/>
          <w:color w:val="828282"/>
          <w:rtl/>
        </w:rPr>
      </w:r>
      <w:r>
        <w:rPr>
          <w:color w:val="FF0000"/>
          <w:vertAlign w:val="superscript"/>
          <w:rtl/>
        </w:rPr>
        <w:t>88320</w:t>
      </w:r>
      <w:r>
        <w:rPr>
          <w:rFonts w:ascii="Times New Roman" w:hAnsi="Times New Roman"/>
          <w:color w:val="828282"/>
          <w:rtl/>
        </w:rPr>
        <w:t xml:space="preserve">יֹּ֧ום </w:t>
      </w:r>
      <w:r>
        <w:rPr>
          <w:color w:val="FF0000"/>
          <w:vertAlign w:val="superscript"/>
          <w:rtl/>
        </w:rPr>
        <w:t>88321</w:t>
      </w:r>
      <w:r>
        <w:rPr>
          <w:rFonts w:ascii="Times New Roman" w:hAnsi="Times New Roman"/>
          <w:color w:val="828282"/>
          <w:rtl/>
        </w:rPr>
        <w:t>הַ</w:t>
      </w:r>
      <w:r>
        <w:rPr>
          <w:color w:val="FF0000"/>
          <w:vertAlign w:val="superscript"/>
          <w:rtl/>
        </w:rPr>
        <w:t>88322</w:t>
      </w:r>
      <w:r>
        <w:rPr>
          <w:rFonts w:ascii="Times New Roman" w:hAnsi="Times New Roman"/>
          <w:color w:val="828282"/>
          <w:rtl/>
        </w:rPr>
        <w:t xml:space="preserve">חֲמִישִׁ֛י </w:t>
      </w:r>
      <w:r>
        <w:rPr>
          <w:color w:val="FF0000"/>
          <w:vertAlign w:val="superscript"/>
          <w:rtl/>
        </w:rPr>
        <w:t>88323</w:t>
      </w:r>
      <w:r>
        <w:rPr>
          <w:rFonts w:ascii="Times New Roman" w:hAnsi="Times New Roman"/>
          <w:color w:val="828282"/>
          <w:rtl/>
        </w:rPr>
        <w:t xml:space="preserve">פָּרִ֥ים </w:t>
      </w:r>
      <w:r>
        <w:rPr>
          <w:color w:val="FF0000"/>
          <w:vertAlign w:val="superscript"/>
          <w:rtl/>
        </w:rPr>
        <w:t>88324</w:t>
      </w:r>
      <w:r>
        <w:rPr>
          <w:rFonts w:ascii="Times New Roman" w:hAnsi="Times New Roman"/>
          <w:color w:val="828282"/>
          <w:rtl/>
        </w:rPr>
        <w:t xml:space="preserve">תִּשְׁעָ֖ה </w:t>
      </w:r>
      <w:r>
        <w:rPr>
          <w:color w:val="FF0000"/>
          <w:vertAlign w:val="superscript"/>
          <w:rtl/>
        </w:rPr>
        <w:t>88325</w:t>
      </w:r>
      <w:r>
        <w:rPr>
          <w:rFonts w:ascii="Times New Roman" w:hAnsi="Times New Roman"/>
          <w:color w:val="828282"/>
          <w:rtl/>
        </w:rPr>
        <w:t xml:space="preserve">אֵילִ֣ם </w:t>
      </w:r>
      <w:r>
        <w:rPr>
          <w:color w:val="FF0000"/>
          <w:vertAlign w:val="superscript"/>
          <w:rtl/>
        </w:rPr>
        <w:t>88326</w:t>
      </w:r>
      <w:r>
        <w:rPr>
          <w:rFonts w:ascii="Times New Roman" w:hAnsi="Times New Roman"/>
          <w:color w:val="828282"/>
          <w:rtl/>
        </w:rPr>
        <w:t xml:space="preserve">שְׁנָ֑יִם </w:t>
      </w:r>
      <w:r>
        <w:rPr>
          <w:color w:val="FF0000"/>
          <w:vertAlign w:val="superscript"/>
          <w:rtl/>
        </w:rPr>
        <w:t>88327</w:t>
      </w:r>
      <w:r>
        <w:rPr>
          <w:rFonts w:ascii="Times New Roman" w:hAnsi="Times New Roman"/>
          <w:color w:val="828282"/>
          <w:rtl/>
        </w:rPr>
        <w:t xml:space="preserve">כְּבָשִׂ֧ים </w:t>
      </w:r>
      <w:r>
        <w:rPr>
          <w:color w:val="FF0000"/>
          <w:vertAlign w:val="superscript"/>
          <w:rtl/>
        </w:rPr>
        <w:t>88328</w:t>
      </w:r>
      <w:r>
        <w:rPr>
          <w:rFonts w:ascii="Times New Roman" w:hAnsi="Times New Roman"/>
          <w:color w:val="828282"/>
          <w:rtl/>
        </w:rPr>
        <w:t>בְּנֵֽי־</w:t>
      </w:r>
      <w:r>
        <w:rPr>
          <w:color w:val="FF0000"/>
          <w:vertAlign w:val="superscript"/>
          <w:rtl/>
        </w:rPr>
        <w:t>88329</w:t>
      </w:r>
      <w:r>
        <w:rPr>
          <w:rFonts w:ascii="Times New Roman" w:hAnsi="Times New Roman"/>
          <w:color w:val="828282"/>
          <w:rtl/>
        </w:rPr>
        <w:t xml:space="preserve">שָׁנָ֛ה </w:t>
      </w:r>
      <w:r>
        <w:rPr>
          <w:color w:val="FF0000"/>
          <w:vertAlign w:val="superscript"/>
          <w:rtl/>
        </w:rPr>
        <w:t>88330</w:t>
      </w:r>
      <w:r>
        <w:rPr>
          <w:rFonts w:ascii="Times New Roman" w:hAnsi="Times New Roman"/>
          <w:color w:val="828282"/>
          <w:rtl/>
        </w:rPr>
        <w:t xml:space="preserve">אַרְבָּעָ֥ה </w:t>
      </w:r>
      <w:r>
        <w:rPr>
          <w:color w:val="FF0000"/>
          <w:vertAlign w:val="superscript"/>
          <w:rtl/>
        </w:rPr>
        <w:t>88331</w:t>
      </w:r>
      <w:r>
        <w:rPr>
          <w:rFonts w:ascii="Times New Roman" w:hAnsi="Times New Roman"/>
          <w:color w:val="828282"/>
          <w:rtl/>
        </w:rPr>
        <w:t xml:space="preserve">עָשָׂ֖ר </w:t>
      </w:r>
      <w:r>
        <w:rPr>
          <w:color w:val="FF0000"/>
          <w:vertAlign w:val="superscript"/>
          <w:rtl/>
        </w:rPr>
        <w:t>88332</w:t>
      </w:r>
      <w:r>
        <w:rPr>
          <w:rFonts w:ascii="Times New Roman" w:hAnsi="Times New Roman"/>
          <w:color w:val="828282"/>
          <w:rtl/>
        </w:rPr>
        <w:t xml:space="preserve">תְּמִימִֽם׃ </w:t>
      </w:r>
    </w:p>
    <w:p>
      <w:pPr>
        <w:pStyle w:val="Hebrew"/>
      </w:pPr>
      <w:r>
        <w:rPr>
          <w:color w:val="828282"/>
        </w:rPr>
        <w:t xml:space="preserve">וּבַיֹּ֧ום הַחֲמִישִׁ֛י פָּרִ֥ים תִּשְׁעָ֖ה אֵילִ֣ם שְׁנָ֑יִם כְּבָשִׂ֧ים בְּנֵֽי־שָׁנָ֛ה אַרְבָּעָ֥ה עָשָׂ֖ר תְּמִימִֽם׃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319589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319589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435783</w:t>
            </w:r>
          </w:p>
        </w:tc>
        <w:tc>
          <w:tcPr>
            <w:tcW w:type="auto" w:w="1728"/>
          </w:tcPr>
          <w:p>
            <w:r>
              <w:t>time_phrase</w:t>
            </w:r>
          </w:p>
        </w:tc>
        <w:tc>
          <w:tcPr>
            <w:tcW w:type="auto" w:w="1728"/>
          </w:tcPr>
          <w:p>
            <w:r>
              <w:t xml:space="preserve">בַיֹּ֧ום הַחֲמִישִׁ֛י </w:t>
            </w:r>
          </w:p>
        </w:tc>
        <w:tc>
          <w:tcPr>
            <w:tcW w:type="auto" w:w="1728"/>
          </w:tcPr>
          <w:p>
            <w:r/>
          </w:p>
        </w:tc>
      </w:tr>
    </w:tbl>
    <w:p>
      <w:r>
        <w:br/>
      </w:r>
    </w:p>
    <w:p>
      <w:pPr>
        <w:pStyle w:val="Reference"/>
      </w:pPr>
      <w:hyperlink r:id="rId711">
        <w:r>
          <w:rPr/>
          <w:t>319592, Numbers 29:29</w:t>
        </w:r>
      </w:hyperlink>
    </w:p>
    <w:p>
      <w:pPr>
        <w:pStyle w:val="Hebrew"/>
      </w:pPr>
      <w:r>
        <w:t xml:space="preserve">וּבַיֹּ֧ום הַשִּׁשִּׁ֛י פָּרִ֥ים שְׁמֹנָ֖ה אֵילִ֣ם שְׁנָ֑יִם כְּבָשִׂ֧ים בְּנֵי־שָׁנָ֛ה אַרְבָּעָ֥ה עָשָׂ֖ר תְּמִימִֽם׃ </w:t>
      </w:r>
    </w:p>
    <w:p>
      <w:pPr>
        <w:pStyle w:val="Hebrew"/>
      </w:pPr>
      <w:r>
        <w:rPr>
          <w:color w:val="FF0000"/>
          <w:vertAlign w:val="superscript"/>
          <w:rtl/>
        </w:rPr>
        <w:t>88366</w:t>
      </w:r>
      <w:r>
        <w:rPr>
          <w:rFonts w:ascii="Times New Roman" w:hAnsi="Times New Roman"/>
          <w:color w:val="828282"/>
          <w:rtl/>
        </w:rPr>
        <w:t>וּ</w:t>
      </w:r>
      <w:r>
        <w:rPr>
          <w:color w:val="FF0000"/>
          <w:vertAlign w:val="superscript"/>
          <w:rtl/>
        </w:rPr>
        <w:t>88367</w:t>
      </w:r>
      <w:r>
        <w:rPr>
          <w:rFonts w:ascii="Times New Roman" w:hAnsi="Times New Roman"/>
          <w:color w:val="828282"/>
          <w:rtl/>
        </w:rPr>
        <w:t>בַ</w:t>
      </w:r>
      <w:r>
        <w:rPr>
          <w:color w:val="FF0000"/>
          <w:vertAlign w:val="superscript"/>
          <w:rtl/>
        </w:rPr>
        <w:t>88368</w:t>
      </w:r>
      <w:r>
        <w:rPr>
          <w:rFonts w:ascii="Times New Roman" w:hAnsi="Times New Roman"/>
          <w:color w:val="828282"/>
          <w:rtl/>
        </w:rPr>
      </w:r>
      <w:r>
        <w:rPr>
          <w:color w:val="FF0000"/>
          <w:vertAlign w:val="superscript"/>
          <w:rtl/>
        </w:rPr>
        <w:t>88369</w:t>
      </w:r>
      <w:r>
        <w:rPr>
          <w:rFonts w:ascii="Times New Roman" w:hAnsi="Times New Roman"/>
          <w:color w:val="828282"/>
          <w:rtl/>
        </w:rPr>
        <w:t xml:space="preserve">יֹּ֧ום </w:t>
      </w:r>
      <w:r>
        <w:rPr>
          <w:color w:val="FF0000"/>
          <w:vertAlign w:val="superscript"/>
          <w:rtl/>
        </w:rPr>
        <w:t>88370</w:t>
      </w:r>
      <w:r>
        <w:rPr>
          <w:rFonts w:ascii="Times New Roman" w:hAnsi="Times New Roman"/>
          <w:color w:val="828282"/>
          <w:rtl/>
        </w:rPr>
        <w:t>הַ</w:t>
      </w:r>
      <w:r>
        <w:rPr>
          <w:color w:val="FF0000"/>
          <w:vertAlign w:val="superscript"/>
          <w:rtl/>
        </w:rPr>
        <w:t>88371</w:t>
      </w:r>
      <w:r>
        <w:rPr>
          <w:rFonts w:ascii="Times New Roman" w:hAnsi="Times New Roman"/>
          <w:color w:val="828282"/>
          <w:rtl/>
        </w:rPr>
        <w:t xml:space="preserve">שִּׁשִּׁ֛י </w:t>
      </w:r>
      <w:r>
        <w:rPr>
          <w:color w:val="FF0000"/>
          <w:vertAlign w:val="superscript"/>
          <w:rtl/>
        </w:rPr>
        <w:t>88372</w:t>
      </w:r>
      <w:r>
        <w:rPr>
          <w:rFonts w:ascii="Times New Roman" w:hAnsi="Times New Roman"/>
          <w:color w:val="828282"/>
          <w:rtl/>
        </w:rPr>
        <w:t xml:space="preserve">פָּרִ֥ים </w:t>
      </w:r>
      <w:r>
        <w:rPr>
          <w:color w:val="FF0000"/>
          <w:vertAlign w:val="superscript"/>
          <w:rtl/>
        </w:rPr>
        <w:t>88373</w:t>
      </w:r>
      <w:r>
        <w:rPr>
          <w:rFonts w:ascii="Times New Roman" w:hAnsi="Times New Roman"/>
          <w:color w:val="828282"/>
          <w:rtl/>
        </w:rPr>
        <w:t xml:space="preserve">שְׁמֹנָ֖ה </w:t>
      </w:r>
      <w:r>
        <w:rPr>
          <w:color w:val="FF0000"/>
          <w:vertAlign w:val="superscript"/>
          <w:rtl/>
        </w:rPr>
        <w:t>88374</w:t>
      </w:r>
      <w:r>
        <w:rPr>
          <w:rFonts w:ascii="Times New Roman" w:hAnsi="Times New Roman"/>
          <w:color w:val="828282"/>
          <w:rtl/>
        </w:rPr>
        <w:t xml:space="preserve">אֵילִ֣ם </w:t>
      </w:r>
      <w:r>
        <w:rPr>
          <w:color w:val="FF0000"/>
          <w:vertAlign w:val="superscript"/>
          <w:rtl/>
        </w:rPr>
        <w:t>88375</w:t>
      </w:r>
      <w:r>
        <w:rPr>
          <w:rFonts w:ascii="Times New Roman" w:hAnsi="Times New Roman"/>
          <w:color w:val="828282"/>
          <w:rtl/>
        </w:rPr>
        <w:t xml:space="preserve">שְׁנָ֑יִם </w:t>
      </w:r>
      <w:r>
        <w:rPr>
          <w:color w:val="FF0000"/>
          <w:vertAlign w:val="superscript"/>
          <w:rtl/>
        </w:rPr>
        <w:t>88376</w:t>
      </w:r>
      <w:r>
        <w:rPr>
          <w:rFonts w:ascii="Times New Roman" w:hAnsi="Times New Roman"/>
          <w:color w:val="828282"/>
          <w:rtl/>
        </w:rPr>
        <w:t xml:space="preserve">כְּבָשִׂ֧ים </w:t>
      </w:r>
      <w:r>
        <w:rPr>
          <w:color w:val="FF0000"/>
          <w:vertAlign w:val="superscript"/>
          <w:rtl/>
        </w:rPr>
        <w:t>88377</w:t>
      </w:r>
      <w:r>
        <w:rPr>
          <w:rFonts w:ascii="Times New Roman" w:hAnsi="Times New Roman"/>
          <w:color w:val="828282"/>
          <w:rtl/>
        </w:rPr>
        <w:t>בְּנֵי־</w:t>
      </w:r>
      <w:r>
        <w:rPr>
          <w:color w:val="FF0000"/>
          <w:vertAlign w:val="superscript"/>
          <w:rtl/>
        </w:rPr>
        <w:t>88378</w:t>
      </w:r>
      <w:r>
        <w:rPr>
          <w:rFonts w:ascii="Times New Roman" w:hAnsi="Times New Roman"/>
          <w:color w:val="828282"/>
          <w:rtl/>
        </w:rPr>
        <w:t xml:space="preserve">שָׁנָ֛ה </w:t>
      </w:r>
      <w:r>
        <w:rPr>
          <w:color w:val="FF0000"/>
          <w:vertAlign w:val="superscript"/>
          <w:rtl/>
        </w:rPr>
        <w:t>88379</w:t>
      </w:r>
      <w:r>
        <w:rPr>
          <w:rFonts w:ascii="Times New Roman" w:hAnsi="Times New Roman"/>
          <w:color w:val="828282"/>
          <w:rtl/>
        </w:rPr>
        <w:t xml:space="preserve">אַרְבָּעָ֥ה </w:t>
      </w:r>
      <w:r>
        <w:rPr>
          <w:color w:val="FF0000"/>
          <w:vertAlign w:val="superscript"/>
          <w:rtl/>
        </w:rPr>
        <w:t>88380</w:t>
      </w:r>
      <w:r>
        <w:rPr>
          <w:rFonts w:ascii="Times New Roman" w:hAnsi="Times New Roman"/>
          <w:color w:val="828282"/>
          <w:rtl/>
        </w:rPr>
        <w:t xml:space="preserve">עָשָׂ֖ר </w:t>
      </w:r>
      <w:r>
        <w:rPr>
          <w:color w:val="FF0000"/>
          <w:vertAlign w:val="superscript"/>
          <w:rtl/>
        </w:rPr>
        <w:t>88381</w:t>
      </w:r>
      <w:r>
        <w:rPr>
          <w:rFonts w:ascii="Times New Roman" w:hAnsi="Times New Roman"/>
          <w:color w:val="828282"/>
          <w:rtl/>
        </w:rPr>
        <w:t xml:space="preserve">תְּמִימִֽם׃ </w:t>
      </w:r>
    </w:p>
    <w:p>
      <w:pPr>
        <w:pStyle w:val="Hebrew"/>
      </w:pPr>
      <w:r>
        <w:rPr>
          <w:color w:val="828282"/>
        </w:rPr>
        <w:t xml:space="preserve">וּבַיֹּ֧ום הַשִּׁשִּׁ֛י פָּרִ֥ים שְׁמֹנָ֖ה אֵילִ֣ם שְׁנָ֑יִם כְּבָשִׂ֧ים בְּנֵי־שָׁנָ֛ה אַרְבָּעָ֥ה עָשָׂ֖ר תְּמִימִֽם׃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319592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319592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435793</w:t>
            </w:r>
          </w:p>
        </w:tc>
        <w:tc>
          <w:tcPr>
            <w:tcW w:type="auto" w:w="1728"/>
          </w:tcPr>
          <w:p>
            <w:r>
              <w:t>time_phrase</w:t>
            </w:r>
          </w:p>
        </w:tc>
        <w:tc>
          <w:tcPr>
            <w:tcW w:type="auto" w:w="1728"/>
          </w:tcPr>
          <w:p>
            <w:r>
              <w:t xml:space="preserve">בַיֹּ֧ום הַשִּׁשִּׁ֛י </w:t>
            </w:r>
          </w:p>
        </w:tc>
        <w:tc>
          <w:tcPr>
            <w:tcW w:type="auto" w:w="1728"/>
          </w:tcPr>
          <w:p>
            <w:r/>
          </w:p>
        </w:tc>
      </w:tr>
    </w:tbl>
    <w:p>
      <w:r>
        <w:br/>
      </w:r>
    </w:p>
    <w:p>
      <w:pPr>
        <w:pStyle w:val="Reference"/>
      </w:pPr>
      <w:hyperlink r:id="rId712">
        <w:r>
          <w:rPr/>
          <w:t>319595, Numbers 29:32</w:t>
        </w:r>
      </w:hyperlink>
    </w:p>
    <w:p>
      <w:pPr>
        <w:pStyle w:val="Hebrew"/>
      </w:pPr>
      <w:r>
        <w:t xml:space="preserve">וּבַיֹּ֧ום הַשְּׁבִיעִ֛י פָּרִ֥ים שִׁבְעָ֖ה אֵילִ֣ם שְׁנָ֑יִם כְּבָשִׂ֧ים בְּנֵי־שָׁנָ֛ה אַרְבָּעָ֥ה עָשָׂ֖ר תְּמִימִֽם׃ </w:t>
      </w:r>
    </w:p>
    <w:p>
      <w:pPr>
        <w:pStyle w:val="Hebrew"/>
      </w:pPr>
      <w:r>
        <w:rPr>
          <w:color w:val="FF0000"/>
          <w:vertAlign w:val="superscript"/>
          <w:rtl/>
        </w:rPr>
        <w:t>88414</w:t>
      </w:r>
      <w:r>
        <w:rPr>
          <w:rFonts w:ascii="Times New Roman" w:hAnsi="Times New Roman"/>
          <w:color w:val="828282"/>
          <w:rtl/>
        </w:rPr>
        <w:t>וּ</w:t>
      </w:r>
      <w:r>
        <w:rPr>
          <w:color w:val="FF0000"/>
          <w:vertAlign w:val="superscript"/>
          <w:rtl/>
        </w:rPr>
        <w:t>88415</w:t>
      </w:r>
      <w:r>
        <w:rPr>
          <w:rFonts w:ascii="Times New Roman" w:hAnsi="Times New Roman"/>
          <w:color w:val="828282"/>
          <w:rtl/>
        </w:rPr>
        <w:t>בַ</w:t>
      </w:r>
      <w:r>
        <w:rPr>
          <w:color w:val="FF0000"/>
          <w:vertAlign w:val="superscript"/>
          <w:rtl/>
        </w:rPr>
        <w:t>88416</w:t>
      </w:r>
      <w:r>
        <w:rPr>
          <w:rFonts w:ascii="Times New Roman" w:hAnsi="Times New Roman"/>
          <w:color w:val="828282"/>
          <w:rtl/>
        </w:rPr>
      </w:r>
      <w:r>
        <w:rPr>
          <w:color w:val="FF0000"/>
          <w:vertAlign w:val="superscript"/>
          <w:rtl/>
        </w:rPr>
        <w:t>88417</w:t>
      </w:r>
      <w:r>
        <w:rPr>
          <w:rFonts w:ascii="Times New Roman" w:hAnsi="Times New Roman"/>
          <w:color w:val="828282"/>
          <w:rtl/>
        </w:rPr>
        <w:t xml:space="preserve">יֹּ֧ום </w:t>
      </w:r>
      <w:r>
        <w:rPr>
          <w:color w:val="FF0000"/>
          <w:vertAlign w:val="superscript"/>
          <w:rtl/>
        </w:rPr>
        <w:t>88418</w:t>
      </w:r>
      <w:r>
        <w:rPr>
          <w:rFonts w:ascii="Times New Roman" w:hAnsi="Times New Roman"/>
          <w:color w:val="828282"/>
          <w:rtl/>
        </w:rPr>
        <w:t>הַ</w:t>
      </w:r>
      <w:r>
        <w:rPr>
          <w:color w:val="FF0000"/>
          <w:vertAlign w:val="superscript"/>
          <w:rtl/>
        </w:rPr>
        <w:t>88419</w:t>
      </w:r>
      <w:r>
        <w:rPr>
          <w:rFonts w:ascii="Times New Roman" w:hAnsi="Times New Roman"/>
          <w:color w:val="828282"/>
          <w:rtl/>
        </w:rPr>
        <w:t xml:space="preserve">שְּׁבִיעִ֛י </w:t>
      </w:r>
      <w:r>
        <w:rPr>
          <w:color w:val="FF0000"/>
          <w:vertAlign w:val="superscript"/>
          <w:rtl/>
        </w:rPr>
        <w:t>88420</w:t>
      </w:r>
      <w:r>
        <w:rPr>
          <w:rFonts w:ascii="Times New Roman" w:hAnsi="Times New Roman"/>
          <w:color w:val="828282"/>
          <w:rtl/>
        </w:rPr>
        <w:t xml:space="preserve">פָּרִ֥ים </w:t>
      </w:r>
      <w:r>
        <w:rPr>
          <w:color w:val="FF0000"/>
          <w:vertAlign w:val="superscript"/>
          <w:rtl/>
        </w:rPr>
        <w:t>88421</w:t>
      </w:r>
      <w:r>
        <w:rPr>
          <w:rFonts w:ascii="Times New Roman" w:hAnsi="Times New Roman"/>
          <w:color w:val="828282"/>
          <w:rtl/>
        </w:rPr>
        <w:t xml:space="preserve">שִׁבְעָ֖ה </w:t>
      </w:r>
      <w:r>
        <w:rPr>
          <w:color w:val="FF0000"/>
          <w:vertAlign w:val="superscript"/>
          <w:rtl/>
        </w:rPr>
        <w:t>88422</w:t>
      </w:r>
      <w:r>
        <w:rPr>
          <w:rFonts w:ascii="Times New Roman" w:hAnsi="Times New Roman"/>
          <w:color w:val="828282"/>
          <w:rtl/>
        </w:rPr>
        <w:t xml:space="preserve">אֵילִ֣ם </w:t>
      </w:r>
      <w:r>
        <w:rPr>
          <w:color w:val="FF0000"/>
          <w:vertAlign w:val="superscript"/>
          <w:rtl/>
        </w:rPr>
        <w:t>88423</w:t>
      </w:r>
      <w:r>
        <w:rPr>
          <w:rFonts w:ascii="Times New Roman" w:hAnsi="Times New Roman"/>
          <w:color w:val="828282"/>
          <w:rtl/>
        </w:rPr>
        <w:t xml:space="preserve">שְׁנָ֑יִם </w:t>
      </w:r>
      <w:r>
        <w:rPr>
          <w:color w:val="FF0000"/>
          <w:vertAlign w:val="superscript"/>
          <w:rtl/>
        </w:rPr>
        <w:t>88424</w:t>
      </w:r>
      <w:r>
        <w:rPr>
          <w:rFonts w:ascii="Times New Roman" w:hAnsi="Times New Roman"/>
          <w:color w:val="828282"/>
          <w:rtl/>
        </w:rPr>
        <w:t xml:space="preserve">כְּבָשִׂ֧ים </w:t>
      </w:r>
      <w:r>
        <w:rPr>
          <w:color w:val="FF0000"/>
          <w:vertAlign w:val="superscript"/>
          <w:rtl/>
        </w:rPr>
        <w:t>88425</w:t>
      </w:r>
      <w:r>
        <w:rPr>
          <w:rFonts w:ascii="Times New Roman" w:hAnsi="Times New Roman"/>
          <w:color w:val="828282"/>
          <w:rtl/>
        </w:rPr>
        <w:t>בְּנֵי־</w:t>
      </w:r>
      <w:r>
        <w:rPr>
          <w:color w:val="FF0000"/>
          <w:vertAlign w:val="superscript"/>
          <w:rtl/>
        </w:rPr>
        <w:t>88426</w:t>
      </w:r>
      <w:r>
        <w:rPr>
          <w:rFonts w:ascii="Times New Roman" w:hAnsi="Times New Roman"/>
          <w:color w:val="828282"/>
          <w:rtl/>
        </w:rPr>
        <w:t xml:space="preserve">שָׁנָ֛ה </w:t>
      </w:r>
      <w:r>
        <w:rPr>
          <w:color w:val="FF0000"/>
          <w:vertAlign w:val="superscript"/>
          <w:rtl/>
        </w:rPr>
        <w:t>88427</w:t>
      </w:r>
      <w:r>
        <w:rPr>
          <w:rFonts w:ascii="Times New Roman" w:hAnsi="Times New Roman"/>
          <w:color w:val="828282"/>
          <w:rtl/>
        </w:rPr>
        <w:t xml:space="preserve">אַרְבָּעָ֥ה </w:t>
      </w:r>
      <w:r>
        <w:rPr>
          <w:color w:val="FF0000"/>
          <w:vertAlign w:val="superscript"/>
          <w:rtl/>
        </w:rPr>
        <w:t>88428</w:t>
      </w:r>
      <w:r>
        <w:rPr>
          <w:rFonts w:ascii="Times New Roman" w:hAnsi="Times New Roman"/>
          <w:color w:val="828282"/>
          <w:rtl/>
        </w:rPr>
        <w:t xml:space="preserve">עָשָׂ֖ר </w:t>
      </w:r>
      <w:r>
        <w:rPr>
          <w:color w:val="FF0000"/>
          <w:vertAlign w:val="superscript"/>
          <w:rtl/>
        </w:rPr>
        <w:t>88429</w:t>
      </w:r>
      <w:r>
        <w:rPr>
          <w:rFonts w:ascii="Times New Roman" w:hAnsi="Times New Roman"/>
          <w:color w:val="828282"/>
          <w:rtl/>
        </w:rPr>
        <w:t xml:space="preserve">תְּמִימִֽם׃ </w:t>
      </w:r>
    </w:p>
    <w:p>
      <w:pPr>
        <w:pStyle w:val="Hebrew"/>
      </w:pPr>
      <w:r>
        <w:rPr>
          <w:color w:val="828282"/>
        </w:rPr>
        <w:t xml:space="preserve">וּבַיֹּ֧ום הַשְּׁבִיעִ֛י פָּרִ֥ים שִׁבְעָ֖ה אֵילִ֣ם שְׁנָ֑יִם כְּבָשִׂ֧ים בְּנֵי־שָׁנָ֛ה אַרְבָּעָ֥ה עָשָׂ֖ר תְּמִימִֽם׃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319595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319595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435803</w:t>
            </w:r>
          </w:p>
        </w:tc>
        <w:tc>
          <w:tcPr>
            <w:tcW w:type="auto" w:w="1728"/>
          </w:tcPr>
          <w:p>
            <w:r>
              <w:t>time_phrase</w:t>
            </w:r>
          </w:p>
        </w:tc>
        <w:tc>
          <w:tcPr>
            <w:tcW w:type="auto" w:w="1728"/>
          </w:tcPr>
          <w:p>
            <w:r>
              <w:t xml:space="preserve">בַיֹּ֧ום הַשְּׁבִיעִ֛י </w:t>
            </w:r>
          </w:p>
        </w:tc>
        <w:tc>
          <w:tcPr>
            <w:tcW w:type="auto" w:w="1728"/>
          </w:tcPr>
          <w:p>
            <w:r/>
          </w:p>
        </w:tc>
      </w:tr>
    </w:tbl>
    <w:p>
      <w:r>
        <w:br/>
      </w:r>
    </w:p>
    <w:p>
      <w:pPr>
        <w:pStyle w:val="Reference"/>
      </w:pPr>
      <w:hyperlink r:id="rId713">
        <w:r>
          <w:rPr/>
          <w:t>319598, Numbers 29:35</w:t>
        </w:r>
      </w:hyperlink>
    </w:p>
    <w:p>
      <w:pPr>
        <w:pStyle w:val="Hebrew"/>
      </w:pPr>
      <w:r>
        <w:t xml:space="preserve">בַּיֹּום֙ הַשְּׁמִינִ֔י עֲצֶ֖רֶת תִּהְיֶ֣ה לָכֶ֑ם </w:t>
      </w:r>
    </w:p>
    <w:p>
      <w:pPr>
        <w:pStyle w:val="Hebrew"/>
      </w:pPr>
      <w:r>
        <w:rPr>
          <w:color w:val="FF0000"/>
          <w:vertAlign w:val="superscript"/>
          <w:rtl/>
        </w:rPr>
        <w:t>88461</w:t>
      </w:r>
      <w:r>
        <w:rPr>
          <w:rFonts w:ascii="Times New Roman" w:hAnsi="Times New Roman"/>
          <w:color w:val="828282"/>
          <w:rtl/>
        </w:rPr>
        <w:t>בַּ</w:t>
      </w:r>
      <w:r>
        <w:rPr>
          <w:color w:val="FF0000"/>
          <w:vertAlign w:val="superscript"/>
          <w:rtl/>
        </w:rPr>
        <w:t>88462</w:t>
      </w:r>
      <w:r>
        <w:rPr>
          <w:rFonts w:ascii="Times New Roman" w:hAnsi="Times New Roman"/>
          <w:color w:val="828282"/>
          <w:rtl/>
        </w:rPr>
      </w:r>
      <w:r>
        <w:rPr>
          <w:color w:val="FF0000"/>
          <w:vertAlign w:val="superscript"/>
          <w:rtl/>
        </w:rPr>
        <w:t>88463</w:t>
      </w:r>
      <w:r>
        <w:rPr>
          <w:rFonts w:ascii="Times New Roman" w:hAnsi="Times New Roman"/>
          <w:color w:val="828282"/>
          <w:rtl/>
        </w:rPr>
        <w:t xml:space="preserve">יֹּום֙ </w:t>
      </w:r>
      <w:r>
        <w:rPr>
          <w:color w:val="FF0000"/>
          <w:vertAlign w:val="superscript"/>
          <w:rtl/>
        </w:rPr>
        <w:t>88464</w:t>
      </w:r>
      <w:r>
        <w:rPr>
          <w:rFonts w:ascii="Times New Roman" w:hAnsi="Times New Roman"/>
          <w:color w:val="828282"/>
          <w:rtl/>
        </w:rPr>
        <w:t>הַ</w:t>
      </w:r>
      <w:r>
        <w:rPr>
          <w:color w:val="FF0000"/>
          <w:vertAlign w:val="superscript"/>
          <w:rtl/>
        </w:rPr>
        <w:t>88465</w:t>
      </w:r>
      <w:r>
        <w:rPr>
          <w:rFonts w:ascii="Times New Roman" w:hAnsi="Times New Roman"/>
          <w:color w:val="828282"/>
          <w:rtl/>
        </w:rPr>
        <w:t xml:space="preserve">שְּׁמִינִ֔י </w:t>
      </w:r>
      <w:r>
        <w:rPr>
          <w:color w:val="FF0000"/>
          <w:vertAlign w:val="superscript"/>
          <w:rtl/>
        </w:rPr>
        <w:t>88466</w:t>
      </w:r>
      <w:r>
        <w:rPr>
          <w:rFonts w:ascii="Times New Roman" w:hAnsi="Times New Roman"/>
          <w:color w:val="828282"/>
          <w:rtl/>
        </w:rPr>
        <w:t xml:space="preserve">עֲצֶ֖רֶת </w:t>
      </w:r>
      <w:r>
        <w:rPr>
          <w:color w:val="FF0000"/>
          <w:vertAlign w:val="superscript"/>
          <w:rtl/>
        </w:rPr>
        <w:t>88467</w:t>
      </w:r>
      <w:r>
        <w:rPr>
          <w:rFonts w:ascii="Times New Roman" w:hAnsi="Times New Roman"/>
          <w:color w:val="828282"/>
          <w:rtl/>
        </w:rPr>
        <w:t xml:space="preserve">תִּהְיֶ֣ה </w:t>
      </w:r>
      <w:r>
        <w:rPr>
          <w:color w:val="FF0000"/>
          <w:vertAlign w:val="superscript"/>
          <w:rtl/>
        </w:rPr>
        <w:t>88468</w:t>
      </w:r>
      <w:r>
        <w:rPr>
          <w:rFonts w:ascii="Times New Roman" w:hAnsi="Times New Roman"/>
          <w:color w:val="828282"/>
          <w:rtl/>
        </w:rPr>
        <w:t xml:space="preserve">לָכֶ֑ם </w:t>
      </w:r>
    </w:p>
    <w:p>
      <w:pPr>
        <w:pStyle w:val="Hebrew"/>
      </w:pPr>
      <w:r>
        <w:rPr>
          <w:color w:val="828282"/>
        </w:rPr>
        <w:t xml:space="preserve">בַּיֹּום֙ הַשְּׁמִינִ֔י עֲצֶ֖רֶת תִּהְיֶ֣ה לָכֶ֑ם כָּל־מְלֶ֥אכֶת עֲבֹדָ֖ה לֹ֥א תַעֲשֽׂוּ׃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319598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319598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435812</w:t>
            </w:r>
          </w:p>
        </w:tc>
        <w:tc>
          <w:tcPr>
            <w:tcW w:type="auto" w:w="1728"/>
          </w:tcPr>
          <w:p>
            <w:r>
              <w:t>time_phrase</w:t>
            </w:r>
          </w:p>
        </w:tc>
        <w:tc>
          <w:tcPr>
            <w:tcW w:type="auto" w:w="1728"/>
          </w:tcPr>
          <w:p>
            <w:r>
              <w:t xml:space="preserve">בַּיֹּום֙ הַשְּׁמִינִ֔י </w:t>
            </w:r>
          </w:p>
        </w:tc>
        <w:tc>
          <w:tcPr>
            <w:tcW w:type="auto" w:w="1728"/>
          </w:tcPr>
          <w:p>
            <w:r/>
          </w:p>
        </w:tc>
      </w:tr>
      <w:tr>
        <w:tc>
          <w:tcPr>
            <w:tcW w:type="auto" w:w="1728"/>
          </w:tcPr>
          <w:p>
            <w:r>
              <w:t>tense</w:t>
            </w:r>
          </w:p>
        </w:tc>
        <w:tc>
          <w:tcPr>
            <w:tcW w:type="auto" w:w="1728"/>
          </w:tcPr>
          <w:p>
            <w:r>
              <w:t>88467</w:t>
            </w:r>
          </w:p>
        </w:tc>
        <w:tc>
          <w:tcPr>
            <w:tcW w:type="auto" w:w="1728"/>
          </w:tcPr>
          <w:p>
            <w:r>
              <w:t>verb</w:t>
            </w:r>
          </w:p>
        </w:tc>
        <w:tc>
          <w:tcPr>
            <w:tcW w:type="auto" w:w="1728"/>
          </w:tcPr>
          <w:p>
            <w:r>
              <w:t xml:space="preserve">תִּהְיֶ֣ה </w:t>
            </w:r>
          </w:p>
        </w:tc>
        <w:tc>
          <w:tcPr>
            <w:tcW w:type="auto" w:w="1728"/>
          </w:tcPr>
          <w:p>
            <w:r/>
          </w:p>
        </w:tc>
      </w:tr>
    </w:tbl>
    <w:p>
      <w:r>
        <w:br/>
      </w:r>
    </w:p>
    <w:p>
      <w:pPr>
        <w:pStyle w:val="Reference"/>
      </w:pPr>
      <w:hyperlink r:id="rId714">
        <w:r>
          <w:rPr/>
          <w:t>319626, Numbers 30:6</w:t>
        </w:r>
      </w:hyperlink>
    </w:p>
    <w:p>
      <w:pPr>
        <w:pStyle w:val="Hebrew"/>
      </w:pPr>
      <w:r>
        <w:t xml:space="preserve">וְאִם־הֵנִ֨יא אָבִ֣יהָ אֹתָהּ֮ בְּיֹ֣ום </w:t>
      </w:r>
    </w:p>
    <w:p>
      <w:pPr>
        <w:pStyle w:val="Hebrew"/>
      </w:pPr>
      <w:r>
        <w:rPr>
          <w:color w:val="FF0000"/>
          <w:vertAlign w:val="superscript"/>
          <w:rtl/>
        </w:rPr>
        <w:t>88643</w:t>
      </w:r>
      <w:r>
        <w:rPr>
          <w:rFonts w:ascii="Times New Roman" w:hAnsi="Times New Roman"/>
          <w:color w:val="828282"/>
          <w:rtl/>
        </w:rPr>
        <w:t>וְ</w:t>
      </w:r>
      <w:r>
        <w:rPr>
          <w:color w:val="FF0000"/>
          <w:vertAlign w:val="superscript"/>
          <w:rtl/>
        </w:rPr>
        <w:t>88644</w:t>
      </w:r>
      <w:r>
        <w:rPr>
          <w:rFonts w:ascii="Times New Roman" w:hAnsi="Times New Roman"/>
          <w:color w:val="828282"/>
          <w:rtl/>
        </w:rPr>
        <w:t>אִם־</w:t>
      </w:r>
      <w:r>
        <w:rPr>
          <w:color w:val="FF0000"/>
          <w:vertAlign w:val="superscript"/>
          <w:rtl/>
        </w:rPr>
        <w:t>88645</w:t>
      </w:r>
      <w:r>
        <w:rPr>
          <w:rFonts w:ascii="Times New Roman" w:hAnsi="Times New Roman"/>
          <w:color w:val="828282"/>
          <w:rtl/>
        </w:rPr>
        <w:t xml:space="preserve">הֵנִ֨יא </w:t>
      </w:r>
      <w:r>
        <w:rPr>
          <w:color w:val="FF0000"/>
          <w:vertAlign w:val="superscript"/>
          <w:rtl/>
        </w:rPr>
        <w:t>88646</w:t>
      </w:r>
      <w:r>
        <w:rPr>
          <w:rFonts w:ascii="Times New Roman" w:hAnsi="Times New Roman"/>
          <w:color w:val="828282"/>
          <w:rtl/>
        </w:rPr>
        <w:t xml:space="preserve">אָבִ֣יהָ </w:t>
      </w:r>
      <w:r>
        <w:rPr>
          <w:color w:val="FF0000"/>
          <w:vertAlign w:val="superscript"/>
          <w:rtl/>
        </w:rPr>
        <w:t>88647</w:t>
      </w:r>
      <w:r>
        <w:rPr>
          <w:rFonts w:ascii="Times New Roman" w:hAnsi="Times New Roman"/>
          <w:color w:val="828282"/>
          <w:rtl/>
        </w:rPr>
        <w:t xml:space="preserve">אֹתָהּ֮ </w:t>
      </w:r>
      <w:r>
        <w:rPr>
          <w:color w:val="FF0000"/>
          <w:vertAlign w:val="superscript"/>
          <w:rtl/>
        </w:rPr>
        <w:t>88648</w:t>
      </w:r>
      <w:r>
        <w:rPr>
          <w:rFonts w:ascii="Times New Roman" w:hAnsi="Times New Roman"/>
          <w:color w:val="828282"/>
          <w:rtl/>
        </w:rPr>
        <w:t>בְּ</w:t>
      </w:r>
      <w:r>
        <w:rPr>
          <w:color w:val="FF0000"/>
          <w:vertAlign w:val="superscript"/>
          <w:rtl/>
        </w:rPr>
        <w:t>88649</w:t>
      </w:r>
      <w:r>
        <w:rPr>
          <w:rFonts w:ascii="Times New Roman" w:hAnsi="Times New Roman"/>
          <w:color w:val="828282"/>
          <w:rtl/>
        </w:rPr>
        <w:t xml:space="preserve">יֹ֣ום </w:t>
      </w:r>
    </w:p>
    <w:p>
      <w:pPr>
        <w:pStyle w:val="Hebrew"/>
      </w:pPr>
      <w:r>
        <w:rPr>
          <w:color w:val="828282"/>
        </w:rPr>
        <w:t xml:space="preserve">וְאִם־הֵנִ֨יא אָבִ֣יהָ אֹתָהּ֮ בְּיֹ֣ום שָׁמְעֹו֒ כָּל־נְדָרֶ֗יהָ וֶֽאֱסָרֶ֛יהָ אֲשֶׁר־אָסְרָ֥ה עַל־נַפְשָׁ֖הּ לֹ֣א יָק֑וּם וַֽיהוָה֙ יִֽסְלַח־לָ֔הּ כִּי־הֵנִ֥יא אָבִ֖יהָ אֹתָֽהּ׃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319626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319626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435909</w:t>
            </w:r>
          </w:p>
        </w:tc>
        <w:tc>
          <w:tcPr>
            <w:tcW w:type="auto" w:w="1728"/>
          </w:tcPr>
          <w:p>
            <w:r>
              <w:t>time_phrase</w:t>
            </w:r>
          </w:p>
        </w:tc>
        <w:tc>
          <w:tcPr>
            <w:tcW w:type="auto" w:w="1728"/>
          </w:tcPr>
          <w:p>
            <w:r>
              <w:t xml:space="preserve">בְּיֹ֣ום </w:t>
            </w:r>
          </w:p>
        </w:tc>
        <w:tc>
          <w:tcPr>
            <w:tcW w:type="auto" w:w="1728"/>
          </w:tcPr>
          <w:p>
            <w:r/>
          </w:p>
        </w:tc>
      </w:tr>
      <w:tr>
        <w:tc>
          <w:tcPr>
            <w:tcW w:type="auto" w:w="1728"/>
          </w:tcPr>
          <w:p>
            <w:r>
              <w:t>tense</w:t>
            </w:r>
          </w:p>
        </w:tc>
        <w:tc>
          <w:tcPr>
            <w:tcW w:type="auto" w:w="1728"/>
          </w:tcPr>
          <w:p>
            <w:r>
              <w:t>88645</w:t>
            </w:r>
          </w:p>
        </w:tc>
        <w:tc>
          <w:tcPr>
            <w:tcW w:type="auto" w:w="1728"/>
          </w:tcPr>
          <w:p>
            <w:r>
              <w:t>verb</w:t>
            </w:r>
          </w:p>
        </w:tc>
        <w:tc>
          <w:tcPr>
            <w:tcW w:type="auto" w:w="1728"/>
          </w:tcPr>
          <w:p>
            <w:r>
              <w:t xml:space="preserve">הֵנִ֨יא </w:t>
            </w:r>
          </w:p>
        </w:tc>
        <w:tc>
          <w:tcPr>
            <w:tcW w:type="auto" w:w="1728"/>
          </w:tcPr>
          <w:p>
            <w:r/>
          </w:p>
        </w:tc>
      </w:tr>
    </w:tbl>
    <w:p>
      <w:r>
        <w:br/>
      </w:r>
    </w:p>
    <w:p>
      <w:pPr>
        <w:pStyle w:val="Reference"/>
      </w:pPr>
      <w:hyperlink r:id="rId715">
        <w:r>
          <w:rPr/>
          <w:t>319636, Numbers 30:8</w:t>
        </w:r>
      </w:hyperlink>
    </w:p>
    <w:p>
      <w:pPr>
        <w:pStyle w:val="Hebrew"/>
      </w:pPr>
      <w:r>
        <w:t xml:space="preserve">וְשָׁמַ֥ע אִישָׁ֛הּ בְּיֹ֥ום </w:t>
      </w:r>
    </w:p>
    <w:p>
      <w:pPr>
        <w:pStyle w:val="Hebrew"/>
      </w:pPr>
      <w:r>
        <w:rPr>
          <w:color w:val="FF0000"/>
          <w:vertAlign w:val="superscript"/>
          <w:rtl/>
        </w:rPr>
        <w:t>88685</w:t>
      </w:r>
      <w:r>
        <w:rPr>
          <w:rFonts w:ascii="Times New Roman" w:hAnsi="Times New Roman"/>
          <w:color w:val="828282"/>
          <w:rtl/>
        </w:rPr>
        <w:t>וְ</w:t>
      </w:r>
      <w:r>
        <w:rPr>
          <w:color w:val="FF0000"/>
          <w:vertAlign w:val="superscript"/>
          <w:rtl/>
        </w:rPr>
        <w:t>88686</w:t>
      </w:r>
      <w:r>
        <w:rPr>
          <w:rFonts w:ascii="Times New Roman" w:hAnsi="Times New Roman"/>
          <w:color w:val="828282"/>
          <w:rtl/>
        </w:rPr>
        <w:t xml:space="preserve">שָׁמַ֥ע </w:t>
      </w:r>
      <w:r>
        <w:rPr>
          <w:color w:val="FF0000"/>
          <w:vertAlign w:val="superscript"/>
          <w:rtl/>
        </w:rPr>
        <w:t>88687</w:t>
      </w:r>
      <w:r>
        <w:rPr>
          <w:rFonts w:ascii="Times New Roman" w:hAnsi="Times New Roman"/>
          <w:color w:val="828282"/>
          <w:rtl/>
        </w:rPr>
        <w:t xml:space="preserve">אִישָׁ֛הּ </w:t>
      </w:r>
      <w:r>
        <w:rPr>
          <w:color w:val="FF0000"/>
          <w:vertAlign w:val="superscript"/>
          <w:rtl/>
        </w:rPr>
        <w:t>88688</w:t>
      </w:r>
      <w:r>
        <w:rPr>
          <w:rFonts w:ascii="Times New Roman" w:hAnsi="Times New Roman"/>
          <w:color w:val="828282"/>
          <w:rtl/>
        </w:rPr>
        <w:t>בְּ</w:t>
      </w:r>
      <w:r>
        <w:rPr>
          <w:color w:val="FF0000"/>
          <w:vertAlign w:val="superscript"/>
          <w:rtl/>
        </w:rPr>
        <w:t>88689</w:t>
      </w:r>
      <w:r>
        <w:rPr>
          <w:rFonts w:ascii="Times New Roman" w:hAnsi="Times New Roman"/>
          <w:color w:val="828282"/>
          <w:rtl/>
        </w:rPr>
        <w:t xml:space="preserve">יֹ֥ום </w:t>
      </w:r>
    </w:p>
    <w:p>
      <w:pPr>
        <w:pStyle w:val="Hebrew"/>
      </w:pPr>
      <w:r>
        <w:rPr>
          <w:color w:val="828282"/>
        </w:rPr>
        <w:t xml:space="preserve">וְשָׁמַ֥ע אִישָׁ֛הּ בְּיֹ֥ום שָׁמְעֹ֖ו וְהֶחֱרִ֣ישׁ לָ֑הּ וְקָ֣מוּ נְדָרֶ֗יהָ וֶֽאֱסָרֶ֛הָ אֲשֶׁר־אָסְרָ֥ה עַל־נַפְשָׁ֖הּ יָקֻֽמוּ׃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319636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319636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435941</w:t>
            </w:r>
          </w:p>
        </w:tc>
        <w:tc>
          <w:tcPr>
            <w:tcW w:type="auto" w:w="1728"/>
          </w:tcPr>
          <w:p>
            <w:r>
              <w:t>time_phrase</w:t>
            </w:r>
          </w:p>
        </w:tc>
        <w:tc>
          <w:tcPr>
            <w:tcW w:type="auto" w:w="1728"/>
          </w:tcPr>
          <w:p>
            <w:r>
              <w:t xml:space="preserve">בְּיֹ֥ום </w:t>
            </w:r>
          </w:p>
        </w:tc>
        <w:tc>
          <w:tcPr>
            <w:tcW w:type="auto" w:w="1728"/>
          </w:tcPr>
          <w:p>
            <w:r/>
          </w:p>
        </w:tc>
      </w:tr>
      <w:tr>
        <w:tc>
          <w:tcPr>
            <w:tcW w:type="auto" w:w="1728"/>
          </w:tcPr>
          <w:p>
            <w:r>
              <w:t>tense</w:t>
            </w:r>
          </w:p>
        </w:tc>
        <w:tc>
          <w:tcPr>
            <w:tcW w:type="auto" w:w="1728"/>
          </w:tcPr>
          <w:p>
            <w:r>
              <w:t>88686</w:t>
            </w:r>
          </w:p>
        </w:tc>
        <w:tc>
          <w:tcPr>
            <w:tcW w:type="auto" w:w="1728"/>
          </w:tcPr>
          <w:p>
            <w:r>
              <w:t>verb</w:t>
            </w:r>
          </w:p>
        </w:tc>
        <w:tc>
          <w:tcPr>
            <w:tcW w:type="auto" w:w="1728"/>
          </w:tcPr>
          <w:p>
            <w:r>
              <w:t xml:space="preserve">שָׁמַ֥ע </w:t>
            </w:r>
          </w:p>
        </w:tc>
        <w:tc>
          <w:tcPr>
            <w:tcW w:type="auto" w:w="1728"/>
          </w:tcPr>
          <w:p>
            <w:r/>
          </w:p>
        </w:tc>
      </w:tr>
    </w:tbl>
    <w:p>
      <w:r>
        <w:br/>
      </w:r>
    </w:p>
    <w:p>
      <w:pPr>
        <w:pStyle w:val="Reference"/>
      </w:pPr>
      <w:hyperlink r:id="rId716">
        <w:r>
          <w:rPr/>
          <w:t>319642, Numbers 30:9</w:t>
        </w:r>
      </w:hyperlink>
    </w:p>
    <w:p>
      <w:pPr>
        <w:pStyle w:val="Hebrew"/>
      </w:pPr>
      <w:r>
        <w:t xml:space="preserve">וְ֠אִם בְּיֹ֨ום יָנִ֣יא אֹותָהּ֒ </w:t>
      </w:r>
    </w:p>
    <w:p>
      <w:pPr>
        <w:pStyle w:val="Hebrew"/>
      </w:pPr>
      <w:r>
        <w:rPr>
          <w:color w:val="FF0000"/>
          <w:vertAlign w:val="superscript"/>
          <w:rtl/>
        </w:rPr>
        <w:t>88704</w:t>
      </w:r>
      <w:r>
        <w:rPr>
          <w:rFonts w:ascii="Times New Roman" w:hAnsi="Times New Roman"/>
          <w:color w:val="828282"/>
          <w:rtl/>
        </w:rPr>
        <w:t>וְ֠</w:t>
      </w:r>
      <w:r>
        <w:rPr>
          <w:color w:val="FF0000"/>
          <w:vertAlign w:val="superscript"/>
          <w:rtl/>
        </w:rPr>
        <w:t>88705</w:t>
      </w:r>
      <w:r>
        <w:rPr>
          <w:rFonts w:ascii="Times New Roman" w:hAnsi="Times New Roman"/>
          <w:color w:val="828282"/>
          <w:rtl/>
        </w:rPr>
        <w:t xml:space="preserve">אִם </w:t>
      </w:r>
      <w:r>
        <w:rPr>
          <w:color w:val="FF0000"/>
          <w:vertAlign w:val="superscript"/>
          <w:rtl/>
        </w:rPr>
        <w:t>88706</w:t>
      </w:r>
      <w:r>
        <w:rPr>
          <w:rFonts w:ascii="Times New Roman" w:hAnsi="Times New Roman"/>
          <w:color w:val="828282"/>
          <w:rtl/>
        </w:rPr>
        <w:t>בְּ</w:t>
      </w:r>
      <w:r>
        <w:rPr>
          <w:color w:val="FF0000"/>
          <w:vertAlign w:val="superscript"/>
          <w:rtl/>
        </w:rPr>
        <w:t>88707</w:t>
      </w:r>
      <w:r>
        <w:rPr>
          <w:rFonts w:ascii="Times New Roman" w:hAnsi="Times New Roman"/>
          <w:color w:val="828282"/>
          <w:rtl/>
        </w:rPr>
        <w:t xml:space="preserve">יֹ֨ום </w:t>
      </w:r>
      <w:r>
        <w:rPr>
          <w:color w:val="FF0000"/>
          <w:vertAlign w:val="superscript"/>
          <w:rtl/>
        </w:rPr>
        <w:t>88710</w:t>
      </w:r>
      <w:r>
        <w:rPr>
          <w:rFonts w:ascii="Times New Roman" w:hAnsi="Times New Roman"/>
          <w:color w:val="828282"/>
          <w:rtl/>
        </w:rPr>
        <w:t xml:space="preserve">יָנִ֣יא </w:t>
      </w:r>
      <w:r>
        <w:rPr>
          <w:color w:val="FF0000"/>
          <w:vertAlign w:val="superscript"/>
          <w:rtl/>
        </w:rPr>
        <w:t>88711</w:t>
      </w:r>
      <w:r>
        <w:rPr>
          <w:rFonts w:ascii="Times New Roman" w:hAnsi="Times New Roman"/>
          <w:color w:val="828282"/>
          <w:rtl/>
        </w:rPr>
        <w:t xml:space="preserve">אֹותָהּ֒ </w:t>
      </w:r>
    </w:p>
    <w:p>
      <w:pPr>
        <w:pStyle w:val="Hebrew"/>
      </w:pPr>
      <w:r>
        <w:rPr>
          <w:color w:val="828282"/>
        </w:rPr>
        <w:t xml:space="preserve">וְ֠אִם בְּיֹ֨ום שְׁמֹ֣עַ אִישָׁהּ֮ יָנִ֣יא אֹותָהּ֒ וְהֵפֵ֗ר אֶת־נִדְרָהּ֙ אֲשֶׁ֣ר עָלֶ֔יהָ וְאֵת֙ מִבְטָ֣א שְׂפָתֶ֔יהָ אֲשֶׁ֥ר אָסְרָ֖ה עַל־נַפְשָׁ֑הּ וַיהוָ֖ה יִֽסְלַֽח־לָֽהּ׃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319642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319642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435957</w:t>
            </w:r>
          </w:p>
        </w:tc>
        <w:tc>
          <w:tcPr>
            <w:tcW w:type="auto" w:w="1728"/>
          </w:tcPr>
          <w:p>
            <w:r>
              <w:t>time_phrase</w:t>
            </w:r>
          </w:p>
        </w:tc>
        <w:tc>
          <w:tcPr>
            <w:tcW w:type="auto" w:w="1728"/>
          </w:tcPr>
          <w:p>
            <w:r>
              <w:t xml:space="preserve">בְּיֹ֨ום </w:t>
            </w:r>
          </w:p>
        </w:tc>
        <w:tc>
          <w:tcPr>
            <w:tcW w:type="auto" w:w="1728"/>
          </w:tcPr>
          <w:p>
            <w:r/>
          </w:p>
        </w:tc>
      </w:tr>
      <w:tr>
        <w:tc>
          <w:tcPr>
            <w:tcW w:type="auto" w:w="1728"/>
          </w:tcPr>
          <w:p>
            <w:r>
              <w:t>tense</w:t>
            </w:r>
          </w:p>
        </w:tc>
        <w:tc>
          <w:tcPr>
            <w:tcW w:type="auto" w:w="1728"/>
          </w:tcPr>
          <w:p>
            <w:r>
              <w:t>88710</w:t>
            </w:r>
          </w:p>
        </w:tc>
        <w:tc>
          <w:tcPr>
            <w:tcW w:type="auto" w:w="1728"/>
          </w:tcPr>
          <w:p>
            <w:r>
              <w:t>verb</w:t>
            </w:r>
          </w:p>
        </w:tc>
        <w:tc>
          <w:tcPr>
            <w:tcW w:type="auto" w:w="1728"/>
          </w:tcPr>
          <w:p>
            <w:r>
              <w:t xml:space="preserve">יָנִ֣יא </w:t>
            </w:r>
          </w:p>
        </w:tc>
        <w:tc>
          <w:tcPr>
            <w:tcW w:type="auto" w:w="1728"/>
          </w:tcPr>
          <w:p>
            <w:r/>
          </w:p>
        </w:tc>
      </w:tr>
    </w:tbl>
    <w:p>
      <w:r>
        <w:br/>
      </w:r>
    </w:p>
    <w:p>
      <w:pPr>
        <w:pStyle w:val="Reference"/>
      </w:pPr>
      <w:hyperlink r:id="rId717">
        <w:r>
          <w:rPr/>
          <w:t>319659, Numbers 30:13</w:t>
        </w:r>
      </w:hyperlink>
    </w:p>
    <w:p>
      <w:pPr>
        <w:pStyle w:val="Hebrew"/>
      </w:pPr>
      <w:r>
        <w:t xml:space="preserve">וְאִם־הָפֵר֩ יָפֵ֨ר אֹתָ֥ם׀ אִישָׁהּ֮ בְּיֹ֣ום </w:t>
      </w:r>
    </w:p>
    <w:p>
      <w:pPr>
        <w:pStyle w:val="Hebrew"/>
      </w:pPr>
      <w:r>
        <w:rPr>
          <w:color w:val="FF0000"/>
          <w:vertAlign w:val="superscript"/>
          <w:rtl/>
        </w:rPr>
        <w:t>88775</w:t>
      </w:r>
      <w:r>
        <w:rPr>
          <w:rFonts w:ascii="Times New Roman" w:hAnsi="Times New Roman"/>
          <w:color w:val="828282"/>
          <w:rtl/>
        </w:rPr>
        <w:t>וְ</w:t>
      </w:r>
      <w:r>
        <w:rPr>
          <w:color w:val="FF0000"/>
          <w:vertAlign w:val="superscript"/>
          <w:rtl/>
        </w:rPr>
        <w:t>88776</w:t>
      </w:r>
      <w:r>
        <w:rPr>
          <w:rFonts w:ascii="Times New Roman" w:hAnsi="Times New Roman"/>
          <w:color w:val="828282"/>
          <w:rtl/>
        </w:rPr>
        <w:t>אִם־</w:t>
      </w:r>
      <w:r>
        <w:rPr>
          <w:color w:val="FF0000"/>
          <w:vertAlign w:val="superscript"/>
          <w:rtl/>
        </w:rPr>
        <w:t>88777</w:t>
      </w:r>
      <w:r>
        <w:rPr>
          <w:rFonts w:ascii="Times New Roman" w:hAnsi="Times New Roman"/>
          <w:color w:val="828282"/>
          <w:rtl/>
        </w:rPr>
        <w:t xml:space="preserve">הָפֵר֩ </w:t>
      </w:r>
      <w:r>
        <w:rPr>
          <w:color w:val="FF0000"/>
          <w:vertAlign w:val="superscript"/>
          <w:rtl/>
        </w:rPr>
        <w:t>88778</w:t>
      </w:r>
      <w:r>
        <w:rPr>
          <w:rFonts w:ascii="Times New Roman" w:hAnsi="Times New Roman"/>
          <w:color w:val="828282"/>
          <w:rtl/>
        </w:rPr>
        <w:t xml:space="preserve">יָפֵ֨ר </w:t>
      </w:r>
      <w:r>
        <w:rPr>
          <w:color w:val="FF0000"/>
          <w:vertAlign w:val="superscript"/>
          <w:rtl/>
        </w:rPr>
        <w:t>88779</w:t>
      </w:r>
      <w:r>
        <w:rPr>
          <w:rFonts w:ascii="Times New Roman" w:hAnsi="Times New Roman"/>
          <w:color w:val="828282"/>
          <w:rtl/>
        </w:rPr>
        <w:t xml:space="preserve">אֹתָ֥ם׀ </w:t>
      </w:r>
      <w:r>
        <w:rPr>
          <w:color w:val="FF0000"/>
          <w:vertAlign w:val="superscript"/>
          <w:rtl/>
        </w:rPr>
        <w:t>88780</w:t>
      </w:r>
      <w:r>
        <w:rPr>
          <w:rFonts w:ascii="Times New Roman" w:hAnsi="Times New Roman"/>
          <w:color w:val="828282"/>
          <w:rtl/>
        </w:rPr>
        <w:t xml:space="preserve">אִישָׁהּ֮ </w:t>
      </w:r>
      <w:r>
        <w:rPr>
          <w:color w:val="FF0000"/>
          <w:vertAlign w:val="superscript"/>
          <w:rtl/>
        </w:rPr>
        <w:t>88781</w:t>
      </w:r>
      <w:r>
        <w:rPr>
          <w:rFonts w:ascii="Times New Roman" w:hAnsi="Times New Roman"/>
          <w:color w:val="828282"/>
          <w:rtl/>
        </w:rPr>
        <w:t>בְּ</w:t>
      </w:r>
      <w:r>
        <w:rPr>
          <w:color w:val="FF0000"/>
          <w:vertAlign w:val="superscript"/>
          <w:rtl/>
        </w:rPr>
        <w:t>88782</w:t>
      </w:r>
      <w:r>
        <w:rPr>
          <w:rFonts w:ascii="Times New Roman" w:hAnsi="Times New Roman"/>
          <w:color w:val="828282"/>
          <w:rtl/>
        </w:rPr>
        <w:t xml:space="preserve">יֹ֣ום </w:t>
      </w:r>
    </w:p>
    <w:p>
      <w:pPr>
        <w:pStyle w:val="Hebrew"/>
      </w:pPr>
      <w:r>
        <w:rPr>
          <w:color w:val="828282"/>
        </w:rPr>
        <w:t xml:space="preserve">וְאִם־הָפֵר֩ יָפֵ֨ר אֹתָ֥ם׀ אִישָׁהּ֮ בְּיֹ֣ום שָׁמְעֹו֒ כָּל־מֹוצָ֨א שְׂפָתֶ֧יהָ לִנְדָרֶ֛יהָ וּלְאִסַּ֥ר נַפְשָׁ֖הּ לֹ֣א יָק֑וּם אִישָׁ֣הּ הֲפֵרָ֔ם וַיהוָ֖ה יִֽסְלַֽח־לָֽהּ׃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319659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319659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436015</w:t>
            </w:r>
          </w:p>
        </w:tc>
        <w:tc>
          <w:tcPr>
            <w:tcW w:type="auto" w:w="1728"/>
          </w:tcPr>
          <w:p>
            <w:r>
              <w:t>time_phrase</w:t>
            </w:r>
          </w:p>
        </w:tc>
        <w:tc>
          <w:tcPr>
            <w:tcW w:type="auto" w:w="1728"/>
          </w:tcPr>
          <w:p>
            <w:r>
              <w:t xml:space="preserve">בְּיֹ֣ום </w:t>
            </w:r>
          </w:p>
        </w:tc>
        <w:tc>
          <w:tcPr>
            <w:tcW w:type="auto" w:w="1728"/>
          </w:tcPr>
          <w:p>
            <w:r/>
          </w:p>
        </w:tc>
      </w:tr>
      <w:tr>
        <w:tc>
          <w:tcPr>
            <w:tcW w:type="auto" w:w="1728"/>
          </w:tcPr>
          <w:p>
            <w:r>
              <w:t>tense</w:t>
            </w:r>
          </w:p>
        </w:tc>
        <w:tc>
          <w:tcPr>
            <w:tcW w:type="auto" w:w="1728"/>
          </w:tcPr>
          <w:p>
            <w:r>
              <w:t>88778</w:t>
            </w:r>
          </w:p>
        </w:tc>
        <w:tc>
          <w:tcPr>
            <w:tcW w:type="auto" w:w="1728"/>
          </w:tcPr>
          <w:p>
            <w:r>
              <w:t>verb</w:t>
            </w:r>
          </w:p>
        </w:tc>
        <w:tc>
          <w:tcPr>
            <w:tcW w:type="auto" w:w="1728"/>
          </w:tcPr>
          <w:p>
            <w:r>
              <w:t xml:space="preserve">יָפֵ֨ר </w:t>
            </w:r>
          </w:p>
        </w:tc>
        <w:tc>
          <w:tcPr>
            <w:tcW w:type="auto" w:w="1728"/>
          </w:tcPr>
          <w:p>
            <w:r/>
          </w:p>
        </w:tc>
      </w:tr>
    </w:tbl>
    <w:p>
      <w:r>
        <w:br/>
      </w:r>
    </w:p>
    <w:p>
      <w:pPr>
        <w:pStyle w:val="Reference"/>
      </w:pPr>
      <w:hyperlink r:id="rId718">
        <w:r>
          <w:rPr/>
          <w:t>319668, Numbers 30:15</w:t>
        </w:r>
      </w:hyperlink>
    </w:p>
    <w:p>
      <w:pPr>
        <w:pStyle w:val="Hebrew"/>
      </w:pPr>
      <w:r>
        <w:t xml:space="preserve">וְאִם־הַחֲרֵשׁ֩ יַחֲרִ֨ישׁ לָ֥הּ אִישָׁהּ֮ מִיֹּ֣ום אֶל־יֹום֒ </w:t>
      </w:r>
    </w:p>
    <w:p>
      <w:pPr>
        <w:pStyle w:val="Hebrew"/>
      </w:pPr>
      <w:r>
        <w:rPr>
          <w:color w:val="FF0000"/>
          <w:vertAlign w:val="superscript"/>
          <w:rtl/>
        </w:rPr>
        <w:t>88815</w:t>
      </w:r>
      <w:r>
        <w:rPr>
          <w:rFonts w:ascii="Times New Roman" w:hAnsi="Times New Roman"/>
          <w:color w:val="828282"/>
          <w:rtl/>
        </w:rPr>
        <w:t>וְ</w:t>
      </w:r>
      <w:r>
        <w:rPr>
          <w:color w:val="FF0000"/>
          <w:vertAlign w:val="superscript"/>
          <w:rtl/>
        </w:rPr>
        <w:t>88816</w:t>
      </w:r>
      <w:r>
        <w:rPr>
          <w:rFonts w:ascii="Times New Roman" w:hAnsi="Times New Roman"/>
          <w:color w:val="828282"/>
          <w:rtl/>
        </w:rPr>
        <w:t>אִם־</w:t>
      </w:r>
      <w:r>
        <w:rPr>
          <w:color w:val="FF0000"/>
          <w:vertAlign w:val="superscript"/>
          <w:rtl/>
        </w:rPr>
        <w:t>88817</w:t>
      </w:r>
      <w:r>
        <w:rPr>
          <w:rFonts w:ascii="Times New Roman" w:hAnsi="Times New Roman"/>
          <w:color w:val="828282"/>
          <w:rtl/>
        </w:rPr>
        <w:t xml:space="preserve">הַחֲרֵשׁ֩ </w:t>
      </w:r>
      <w:r>
        <w:rPr>
          <w:color w:val="FF0000"/>
          <w:vertAlign w:val="superscript"/>
          <w:rtl/>
        </w:rPr>
        <w:t>88818</w:t>
      </w:r>
      <w:r>
        <w:rPr>
          <w:rFonts w:ascii="Times New Roman" w:hAnsi="Times New Roman"/>
          <w:color w:val="828282"/>
          <w:rtl/>
        </w:rPr>
        <w:t xml:space="preserve">יַחֲרִ֨ישׁ </w:t>
      </w:r>
      <w:r>
        <w:rPr>
          <w:color w:val="FF0000"/>
          <w:vertAlign w:val="superscript"/>
          <w:rtl/>
        </w:rPr>
        <w:t>88819</w:t>
      </w:r>
      <w:r>
        <w:rPr>
          <w:rFonts w:ascii="Times New Roman" w:hAnsi="Times New Roman"/>
          <w:color w:val="828282"/>
          <w:rtl/>
        </w:rPr>
        <w:t xml:space="preserve">לָ֥הּ </w:t>
      </w:r>
      <w:r>
        <w:rPr>
          <w:color w:val="FF0000"/>
          <w:vertAlign w:val="superscript"/>
          <w:rtl/>
        </w:rPr>
        <w:t>88820</w:t>
      </w:r>
      <w:r>
        <w:rPr>
          <w:rFonts w:ascii="Times New Roman" w:hAnsi="Times New Roman"/>
          <w:color w:val="828282"/>
          <w:rtl/>
        </w:rPr>
        <w:t xml:space="preserve">אִישָׁהּ֮ </w:t>
      </w:r>
      <w:r>
        <w:rPr>
          <w:color w:val="FF0000"/>
          <w:vertAlign w:val="superscript"/>
          <w:rtl/>
        </w:rPr>
        <w:t>88821</w:t>
      </w:r>
      <w:r>
        <w:rPr>
          <w:rFonts w:ascii="Times New Roman" w:hAnsi="Times New Roman"/>
          <w:color w:val="828282"/>
          <w:rtl/>
        </w:rPr>
        <w:t>מִ</w:t>
      </w:r>
      <w:r>
        <w:rPr>
          <w:color w:val="FF0000"/>
          <w:vertAlign w:val="superscript"/>
          <w:rtl/>
        </w:rPr>
        <w:t>88822</w:t>
      </w:r>
      <w:r>
        <w:rPr>
          <w:rFonts w:ascii="Times New Roman" w:hAnsi="Times New Roman"/>
          <w:color w:val="828282"/>
          <w:rtl/>
        </w:rPr>
        <w:t xml:space="preserve">יֹּ֣ום </w:t>
      </w:r>
      <w:r>
        <w:rPr>
          <w:color w:val="FF0000"/>
          <w:vertAlign w:val="superscript"/>
          <w:rtl/>
        </w:rPr>
        <w:t>88823</w:t>
      </w:r>
      <w:r>
        <w:rPr>
          <w:rFonts w:ascii="Times New Roman" w:hAnsi="Times New Roman"/>
          <w:color w:val="828282"/>
          <w:rtl/>
        </w:rPr>
        <w:t>אֶל־</w:t>
      </w:r>
      <w:r>
        <w:rPr>
          <w:color w:val="FF0000"/>
          <w:vertAlign w:val="superscript"/>
          <w:rtl/>
        </w:rPr>
        <w:t>88824</w:t>
      </w:r>
      <w:r>
        <w:rPr>
          <w:rFonts w:ascii="Times New Roman" w:hAnsi="Times New Roman"/>
          <w:color w:val="828282"/>
          <w:rtl/>
        </w:rPr>
        <w:t xml:space="preserve">יֹום֒ </w:t>
      </w:r>
    </w:p>
    <w:p>
      <w:pPr>
        <w:pStyle w:val="Hebrew"/>
      </w:pPr>
      <w:r>
        <w:rPr>
          <w:color w:val="828282"/>
        </w:rPr>
        <w:t xml:space="preserve">וְאִם־הַחֲרֵשׁ֩ יַחֲרִ֨ישׁ לָ֥הּ אִישָׁהּ֮ מִיֹּ֣ום אֶל־יֹום֒ וְהֵקִים֙ אֶת־כָּל־נְדָרֶ֔יהָ אֹ֥ו אֶת־כָּל־אֱסָרֶ֖יהָ אֲשֶׁ֣ר עָלֶ֑יהָ הֵקִ֣ים אֹתָ֔ם כִּי־הֶחֱרִ֥שׁ לָ֖הּ בְּיֹ֥ום שָׁמְעֹֽו׃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319668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319668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436040</w:t>
            </w:r>
          </w:p>
        </w:tc>
        <w:tc>
          <w:tcPr>
            <w:tcW w:type="auto" w:w="1728"/>
          </w:tcPr>
          <w:p>
            <w:r>
              <w:t>time_phrase</w:t>
            </w:r>
          </w:p>
        </w:tc>
        <w:tc>
          <w:tcPr>
            <w:tcW w:type="auto" w:w="1728"/>
          </w:tcPr>
          <w:p>
            <w:r>
              <w:t xml:space="preserve">מִיֹּ֣ום אֶל־יֹום֒ </w:t>
            </w:r>
          </w:p>
        </w:tc>
        <w:tc>
          <w:tcPr>
            <w:tcW w:type="auto" w:w="1728"/>
          </w:tcPr>
          <w:p>
            <w:r/>
          </w:p>
        </w:tc>
      </w:tr>
      <w:tr>
        <w:tc>
          <w:tcPr>
            <w:tcW w:type="auto" w:w="1728"/>
          </w:tcPr>
          <w:p>
            <w:r>
              <w:t>tense</w:t>
            </w:r>
          </w:p>
        </w:tc>
        <w:tc>
          <w:tcPr>
            <w:tcW w:type="auto" w:w="1728"/>
          </w:tcPr>
          <w:p>
            <w:r>
              <w:t>88818</w:t>
            </w:r>
          </w:p>
        </w:tc>
        <w:tc>
          <w:tcPr>
            <w:tcW w:type="auto" w:w="1728"/>
          </w:tcPr>
          <w:p>
            <w:r>
              <w:t>verb</w:t>
            </w:r>
          </w:p>
        </w:tc>
        <w:tc>
          <w:tcPr>
            <w:tcW w:type="auto" w:w="1728"/>
          </w:tcPr>
          <w:p>
            <w:r>
              <w:t xml:space="preserve">יַחֲרִ֨ישׁ </w:t>
            </w:r>
          </w:p>
        </w:tc>
        <w:tc>
          <w:tcPr>
            <w:tcW w:type="auto" w:w="1728"/>
          </w:tcPr>
          <w:p>
            <w:r/>
          </w:p>
        </w:tc>
      </w:tr>
    </w:tbl>
    <w:p>
      <w:r>
        <w:br/>
      </w:r>
    </w:p>
    <w:p>
      <w:pPr>
        <w:pStyle w:val="Reference"/>
      </w:pPr>
      <w:hyperlink r:id="rId718">
        <w:r>
          <w:rPr/>
          <w:t>319672, Numbers 30:15</w:t>
        </w:r>
      </w:hyperlink>
    </w:p>
    <w:p>
      <w:pPr>
        <w:pStyle w:val="Hebrew"/>
      </w:pPr>
      <w:r>
        <w:t xml:space="preserve">כִּי־הֶחֱרִ֥שׁ לָ֖הּ בְּיֹ֥ום </w:t>
      </w:r>
    </w:p>
    <w:p>
      <w:pPr>
        <w:pStyle w:val="Hebrew"/>
      </w:pPr>
      <w:r>
        <w:rPr>
          <w:color w:val="FF0000"/>
          <w:vertAlign w:val="superscript"/>
          <w:rtl/>
        </w:rPr>
        <w:t>88838</w:t>
      </w:r>
      <w:r>
        <w:rPr>
          <w:rFonts w:ascii="Times New Roman" w:hAnsi="Times New Roman"/>
          <w:color w:val="828282"/>
          <w:rtl/>
        </w:rPr>
        <w:t>כִּי־</w:t>
      </w:r>
      <w:r>
        <w:rPr>
          <w:color w:val="FF0000"/>
          <w:vertAlign w:val="superscript"/>
          <w:rtl/>
        </w:rPr>
        <w:t>88839</w:t>
      </w:r>
      <w:r>
        <w:rPr>
          <w:rFonts w:ascii="Times New Roman" w:hAnsi="Times New Roman"/>
          <w:color w:val="828282"/>
          <w:rtl/>
        </w:rPr>
        <w:t xml:space="preserve">הֶחֱרִ֥שׁ </w:t>
      </w:r>
      <w:r>
        <w:rPr>
          <w:color w:val="FF0000"/>
          <w:vertAlign w:val="superscript"/>
          <w:rtl/>
        </w:rPr>
        <w:t>88840</w:t>
      </w:r>
      <w:r>
        <w:rPr>
          <w:rFonts w:ascii="Times New Roman" w:hAnsi="Times New Roman"/>
          <w:color w:val="828282"/>
          <w:rtl/>
        </w:rPr>
        <w:t xml:space="preserve">לָ֖הּ </w:t>
      </w:r>
      <w:r>
        <w:rPr>
          <w:color w:val="FF0000"/>
          <w:vertAlign w:val="superscript"/>
          <w:rtl/>
        </w:rPr>
        <w:t>88841</w:t>
      </w:r>
      <w:r>
        <w:rPr>
          <w:rFonts w:ascii="Times New Roman" w:hAnsi="Times New Roman"/>
          <w:color w:val="828282"/>
          <w:rtl/>
        </w:rPr>
        <w:t>בְּ</w:t>
      </w:r>
      <w:r>
        <w:rPr>
          <w:color w:val="FF0000"/>
          <w:vertAlign w:val="superscript"/>
          <w:rtl/>
        </w:rPr>
        <w:t>88842</w:t>
      </w:r>
      <w:r>
        <w:rPr>
          <w:rFonts w:ascii="Times New Roman" w:hAnsi="Times New Roman"/>
          <w:color w:val="828282"/>
          <w:rtl/>
        </w:rPr>
        <w:t xml:space="preserve">יֹ֥ום </w:t>
      </w:r>
    </w:p>
    <w:p>
      <w:pPr>
        <w:pStyle w:val="Hebrew"/>
      </w:pPr>
      <w:r>
        <w:rPr>
          <w:color w:val="828282"/>
        </w:rPr>
        <w:t xml:space="preserve">וְאִם־הַחֲרֵשׁ֩ יַחֲרִ֨ישׁ לָ֥הּ אִישָׁהּ֮ מִיֹּ֣ום אֶל־יֹום֒ וְהֵקִים֙ אֶת־כָּל־נְדָרֶ֔יהָ אֹ֥ו אֶת־כָּל־אֱסָרֶ֖יהָ אֲשֶׁ֣ר עָלֶ֑יהָ הֵקִ֣ים אֹתָ֔ם כִּי־הֶחֱרִ֥שׁ לָ֖הּ בְּיֹ֥ום שָׁמְעֹֽו׃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319672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319672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436051</w:t>
            </w:r>
          </w:p>
        </w:tc>
        <w:tc>
          <w:tcPr>
            <w:tcW w:type="auto" w:w="1728"/>
          </w:tcPr>
          <w:p>
            <w:r>
              <w:t>time_phrase</w:t>
            </w:r>
          </w:p>
        </w:tc>
        <w:tc>
          <w:tcPr>
            <w:tcW w:type="auto" w:w="1728"/>
          </w:tcPr>
          <w:p>
            <w:r>
              <w:t xml:space="preserve">בְּיֹ֥ום </w:t>
            </w:r>
          </w:p>
        </w:tc>
        <w:tc>
          <w:tcPr>
            <w:tcW w:type="auto" w:w="1728"/>
          </w:tcPr>
          <w:p>
            <w:r/>
          </w:p>
        </w:tc>
      </w:tr>
      <w:tr>
        <w:tc>
          <w:tcPr>
            <w:tcW w:type="auto" w:w="1728"/>
          </w:tcPr>
          <w:p>
            <w:r>
              <w:t>tense</w:t>
            </w:r>
          </w:p>
        </w:tc>
        <w:tc>
          <w:tcPr>
            <w:tcW w:type="auto" w:w="1728"/>
          </w:tcPr>
          <w:p>
            <w:r>
              <w:t>88839</w:t>
            </w:r>
          </w:p>
        </w:tc>
        <w:tc>
          <w:tcPr>
            <w:tcW w:type="auto" w:w="1728"/>
          </w:tcPr>
          <w:p>
            <w:r>
              <w:t>verb</w:t>
            </w:r>
          </w:p>
        </w:tc>
        <w:tc>
          <w:tcPr>
            <w:tcW w:type="auto" w:w="1728"/>
          </w:tcPr>
          <w:p>
            <w:r>
              <w:t xml:space="preserve">הֶחֱרִ֥שׁ </w:t>
            </w:r>
          </w:p>
        </w:tc>
        <w:tc>
          <w:tcPr>
            <w:tcW w:type="auto" w:w="1728"/>
          </w:tcPr>
          <w:p>
            <w:r/>
          </w:p>
        </w:tc>
      </w:tr>
    </w:tbl>
    <w:p>
      <w:r>
        <w:br/>
      </w:r>
    </w:p>
    <w:p>
      <w:pPr>
        <w:pStyle w:val="Reference"/>
      </w:pPr>
      <w:hyperlink r:id="rId719">
        <w:r>
          <w:rPr/>
          <w:t>319682, Numbers 31:2</w:t>
        </w:r>
      </w:hyperlink>
    </w:p>
    <w:p>
      <w:pPr>
        <w:pStyle w:val="Hebrew"/>
      </w:pPr>
      <w:r>
        <w:t xml:space="preserve">אַחַ֖ר תֵּאָסֵ֥ף אֶל־עַמֶּֽיךָ׃ </w:t>
      </w:r>
    </w:p>
    <w:p>
      <w:pPr>
        <w:pStyle w:val="Hebrew"/>
      </w:pPr>
      <w:r>
        <w:rPr>
          <w:color w:val="FF0000"/>
          <w:vertAlign w:val="superscript"/>
          <w:rtl/>
        </w:rPr>
        <w:t>88890</w:t>
      </w:r>
      <w:r>
        <w:rPr>
          <w:rFonts w:ascii="Times New Roman" w:hAnsi="Times New Roman"/>
          <w:color w:val="828282"/>
          <w:rtl/>
        </w:rPr>
        <w:t xml:space="preserve">אַחַ֖ר </w:t>
      </w:r>
      <w:r>
        <w:rPr>
          <w:color w:val="FF0000"/>
          <w:vertAlign w:val="superscript"/>
          <w:rtl/>
        </w:rPr>
        <w:t>88891</w:t>
      </w:r>
      <w:r>
        <w:rPr>
          <w:rFonts w:ascii="Times New Roman" w:hAnsi="Times New Roman"/>
          <w:color w:val="828282"/>
          <w:rtl/>
        </w:rPr>
        <w:t xml:space="preserve">תֵּאָסֵ֥ף </w:t>
      </w:r>
      <w:r>
        <w:rPr>
          <w:color w:val="FF0000"/>
          <w:vertAlign w:val="superscript"/>
          <w:rtl/>
        </w:rPr>
        <w:t>88892</w:t>
      </w:r>
      <w:r>
        <w:rPr>
          <w:rFonts w:ascii="Times New Roman" w:hAnsi="Times New Roman"/>
          <w:color w:val="828282"/>
          <w:rtl/>
        </w:rPr>
        <w:t>אֶל־</w:t>
      </w:r>
      <w:r>
        <w:rPr>
          <w:color w:val="FF0000"/>
          <w:vertAlign w:val="superscript"/>
          <w:rtl/>
        </w:rPr>
        <w:t>88893</w:t>
      </w:r>
      <w:r>
        <w:rPr>
          <w:rFonts w:ascii="Times New Roman" w:hAnsi="Times New Roman"/>
          <w:color w:val="828282"/>
          <w:rtl/>
        </w:rPr>
        <w:t xml:space="preserve">עַמֶּֽיךָ׃ </w:t>
      </w:r>
    </w:p>
    <w:p>
      <w:pPr>
        <w:pStyle w:val="Hebrew"/>
      </w:pPr>
      <w:r>
        <w:rPr>
          <w:color w:val="828282"/>
        </w:rPr>
        <w:t xml:space="preserve">נְקֹ֗ם נִקְמַת֙ בְּנֵ֣י יִשְׂרָאֵ֔ל מֵאֵ֖ת הַמִּדְיָנִ֑ים אַחַ֖ר תֵּאָסֵ֥ף אֶל־עַמֶּֽיךָ׃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319682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319682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436080</w:t>
            </w:r>
          </w:p>
        </w:tc>
        <w:tc>
          <w:tcPr>
            <w:tcW w:type="auto" w:w="1728"/>
          </w:tcPr>
          <w:p>
            <w:r>
              <w:t>time_phrase</w:t>
            </w:r>
          </w:p>
        </w:tc>
        <w:tc>
          <w:tcPr>
            <w:tcW w:type="auto" w:w="1728"/>
          </w:tcPr>
          <w:p>
            <w:r>
              <w:t xml:space="preserve">אַחַ֖ר </w:t>
            </w:r>
          </w:p>
        </w:tc>
        <w:tc>
          <w:tcPr>
            <w:tcW w:type="auto" w:w="1728"/>
          </w:tcPr>
          <w:p>
            <w:r/>
          </w:p>
        </w:tc>
      </w:tr>
      <w:tr>
        <w:tc>
          <w:tcPr>
            <w:tcW w:type="auto" w:w="1728"/>
          </w:tcPr>
          <w:p>
            <w:r>
              <w:t>tense</w:t>
            </w:r>
          </w:p>
        </w:tc>
        <w:tc>
          <w:tcPr>
            <w:tcW w:type="auto" w:w="1728"/>
          </w:tcPr>
          <w:p>
            <w:r>
              <w:t>88891</w:t>
            </w:r>
          </w:p>
        </w:tc>
        <w:tc>
          <w:tcPr>
            <w:tcW w:type="auto" w:w="1728"/>
          </w:tcPr>
          <w:p>
            <w:r>
              <w:t>verb</w:t>
            </w:r>
          </w:p>
        </w:tc>
        <w:tc>
          <w:tcPr>
            <w:tcW w:type="auto" w:w="1728"/>
          </w:tcPr>
          <w:p>
            <w:r>
              <w:t xml:space="preserve">תֵּאָסֵ֥ף </w:t>
            </w:r>
          </w:p>
        </w:tc>
        <w:tc>
          <w:tcPr>
            <w:tcW w:type="auto" w:w="1728"/>
          </w:tcPr>
          <w:p>
            <w:r/>
          </w:p>
        </w:tc>
      </w:tr>
    </w:tbl>
    <w:p>
      <w:r>
        <w:br/>
      </w:r>
    </w:p>
    <w:p>
      <w:pPr>
        <w:pStyle w:val="Reference"/>
      </w:pPr>
      <w:hyperlink r:id="rId720">
        <w:r>
          <w:rPr/>
          <w:t>319713, Numbers 31:17</w:t>
        </w:r>
      </w:hyperlink>
    </w:p>
    <w:p>
      <w:pPr>
        <w:pStyle w:val="Hebrew"/>
      </w:pPr>
      <w:r>
        <w:t xml:space="preserve">וְעַתָּ֕ה </w:t>
      </w:r>
    </w:p>
    <w:p>
      <w:pPr>
        <w:pStyle w:val="Hebrew"/>
      </w:pPr>
      <w:r>
        <w:rPr>
          <w:color w:val="FF0000"/>
          <w:vertAlign w:val="superscript"/>
          <w:rtl/>
        </w:rPr>
        <w:t>89190</w:t>
      </w:r>
      <w:r>
        <w:rPr>
          <w:rFonts w:ascii="Times New Roman" w:hAnsi="Times New Roman"/>
          <w:color w:val="828282"/>
          <w:rtl/>
        </w:rPr>
        <w:t>וְ</w:t>
      </w:r>
      <w:r>
        <w:rPr>
          <w:color w:val="FF0000"/>
          <w:vertAlign w:val="superscript"/>
          <w:rtl/>
        </w:rPr>
        <w:t>89191</w:t>
      </w:r>
      <w:r>
        <w:rPr>
          <w:rFonts w:ascii="Times New Roman" w:hAnsi="Times New Roman"/>
          <w:color w:val="828282"/>
          <w:rtl/>
        </w:rPr>
        <w:t xml:space="preserve">עַתָּ֕ה </w:t>
      </w:r>
    </w:p>
    <w:p>
      <w:pPr>
        <w:pStyle w:val="Hebrew"/>
      </w:pPr>
      <w:r>
        <w:rPr>
          <w:color w:val="828282"/>
        </w:rPr>
        <w:t xml:space="preserve">וְעַתָּ֕ה הִרְג֥וּ כָל־זָכָ֖ר בַּטָּ֑ף וְכָל־אִשָּׁ֗ה יֹדַ֥עַת אִ֛ישׁ לְמִשְׁכַּ֥ב זָכָ֖ר הֲרֹֽגוּ׃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319713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319713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436189</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721">
        <w:r>
          <w:rPr/>
          <w:t>319719, Numbers 31:19</w:t>
        </w:r>
      </w:hyperlink>
    </w:p>
    <w:p>
      <w:pPr>
        <w:pStyle w:val="Hebrew"/>
      </w:pPr>
      <w:r>
        <w:t xml:space="preserve">וְאַתֶּ֗ם חֲנ֛וּ מִח֥וּץ לַֽמַּחֲנֶ֖ה שִׁבְעַ֣ת יָמִ֑ים </w:t>
      </w:r>
    </w:p>
    <w:p>
      <w:pPr>
        <w:pStyle w:val="Hebrew"/>
      </w:pPr>
      <w:r>
        <w:rPr>
          <w:color w:val="FF0000"/>
          <w:vertAlign w:val="superscript"/>
          <w:rtl/>
        </w:rPr>
        <w:t>89221</w:t>
      </w:r>
      <w:r>
        <w:rPr>
          <w:rFonts w:ascii="Times New Roman" w:hAnsi="Times New Roman"/>
          <w:color w:val="828282"/>
          <w:rtl/>
        </w:rPr>
        <w:t>וְ</w:t>
      </w:r>
      <w:r>
        <w:rPr>
          <w:color w:val="FF0000"/>
          <w:vertAlign w:val="superscript"/>
          <w:rtl/>
        </w:rPr>
        <w:t>89222</w:t>
      </w:r>
      <w:r>
        <w:rPr>
          <w:rFonts w:ascii="Times New Roman" w:hAnsi="Times New Roman"/>
          <w:color w:val="828282"/>
          <w:rtl/>
        </w:rPr>
        <w:t xml:space="preserve">אַתֶּ֗ם </w:t>
      </w:r>
      <w:r>
        <w:rPr>
          <w:color w:val="FF0000"/>
          <w:vertAlign w:val="superscript"/>
          <w:rtl/>
        </w:rPr>
        <w:t>89223</w:t>
      </w:r>
      <w:r>
        <w:rPr>
          <w:rFonts w:ascii="Times New Roman" w:hAnsi="Times New Roman"/>
          <w:color w:val="828282"/>
          <w:rtl/>
        </w:rPr>
        <w:t xml:space="preserve">חֲנ֛וּ </w:t>
      </w:r>
      <w:r>
        <w:rPr>
          <w:color w:val="FF0000"/>
          <w:vertAlign w:val="superscript"/>
          <w:rtl/>
        </w:rPr>
        <w:t>89224</w:t>
      </w:r>
      <w:r>
        <w:rPr>
          <w:rFonts w:ascii="Times New Roman" w:hAnsi="Times New Roman"/>
          <w:color w:val="828282"/>
          <w:rtl/>
        </w:rPr>
        <w:t>מִ</w:t>
      </w:r>
      <w:r>
        <w:rPr>
          <w:color w:val="FF0000"/>
          <w:vertAlign w:val="superscript"/>
          <w:rtl/>
        </w:rPr>
        <w:t>89225</w:t>
      </w:r>
      <w:r>
        <w:rPr>
          <w:rFonts w:ascii="Times New Roman" w:hAnsi="Times New Roman"/>
          <w:color w:val="828282"/>
          <w:rtl/>
        </w:rPr>
        <w:t xml:space="preserve">ח֥וּץ </w:t>
      </w:r>
      <w:r>
        <w:rPr>
          <w:color w:val="FF0000"/>
          <w:vertAlign w:val="superscript"/>
          <w:rtl/>
        </w:rPr>
        <w:t>89226</w:t>
      </w:r>
      <w:r>
        <w:rPr>
          <w:rFonts w:ascii="Times New Roman" w:hAnsi="Times New Roman"/>
          <w:color w:val="828282"/>
          <w:rtl/>
        </w:rPr>
        <w:t>לַֽ</w:t>
      </w:r>
      <w:r>
        <w:rPr>
          <w:color w:val="FF0000"/>
          <w:vertAlign w:val="superscript"/>
          <w:rtl/>
        </w:rPr>
        <w:t>89227</w:t>
      </w:r>
      <w:r>
        <w:rPr>
          <w:rFonts w:ascii="Times New Roman" w:hAnsi="Times New Roman"/>
          <w:color w:val="828282"/>
          <w:rtl/>
        </w:rPr>
      </w:r>
      <w:r>
        <w:rPr>
          <w:color w:val="FF0000"/>
          <w:vertAlign w:val="superscript"/>
          <w:rtl/>
        </w:rPr>
        <w:t>89228</w:t>
      </w:r>
      <w:r>
        <w:rPr>
          <w:rFonts w:ascii="Times New Roman" w:hAnsi="Times New Roman"/>
          <w:color w:val="828282"/>
          <w:rtl/>
        </w:rPr>
        <w:t xml:space="preserve">מַּחֲנֶ֖ה </w:t>
      </w:r>
      <w:r>
        <w:rPr>
          <w:color w:val="FF0000"/>
          <w:vertAlign w:val="superscript"/>
          <w:rtl/>
        </w:rPr>
        <w:t>89229</w:t>
      </w:r>
      <w:r>
        <w:rPr>
          <w:rFonts w:ascii="Times New Roman" w:hAnsi="Times New Roman"/>
          <w:color w:val="828282"/>
          <w:rtl/>
        </w:rPr>
        <w:t xml:space="preserve">שִׁבְעַ֣ת </w:t>
      </w:r>
      <w:r>
        <w:rPr>
          <w:color w:val="FF0000"/>
          <w:vertAlign w:val="superscript"/>
          <w:rtl/>
        </w:rPr>
        <w:t>89230</w:t>
      </w:r>
      <w:r>
        <w:rPr>
          <w:rFonts w:ascii="Times New Roman" w:hAnsi="Times New Roman"/>
          <w:color w:val="828282"/>
          <w:rtl/>
        </w:rPr>
        <w:t xml:space="preserve">יָמִ֑ים </w:t>
      </w:r>
    </w:p>
    <w:p>
      <w:pPr>
        <w:pStyle w:val="Hebrew"/>
      </w:pPr>
      <w:r>
        <w:rPr>
          <w:color w:val="828282"/>
        </w:rPr>
        <w:t xml:space="preserve">וְאַתֶּ֗ם חֲנ֛וּ מִח֥וּץ לַֽמַּחֲנֶ֖ה שִׁבְעַ֣ת יָמִ֑ים כֹּל֩ הֹרֵ֨ג נֶ֜פֶשׁ וְכֹ֣ל׀ נֹגֵ֣עַ בֶּֽחָלָ֗ל תִּֽתְחַטְּא֞וּ בַּיֹּ֤ום הַשְּׁלִישִׁי֙ וּבַיֹּ֣ום הַשְּׁבִיעִ֔י אַתֶּ֖ם וּשְׁבִיכֶֽם׃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319719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319719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436210</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89223</w:t>
            </w:r>
          </w:p>
        </w:tc>
        <w:tc>
          <w:tcPr>
            <w:tcW w:type="auto" w:w="1728"/>
          </w:tcPr>
          <w:p>
            <w:r>
              <w:t>verb</w:t>
            </w:r>
          </w:p>
        </w:tc>
        <w:tc>
          <w:tcPr>
            <w:tcW w:type="auto" w:w="1728"/>
          </w:tcPr>
          <w:p>
            <w:r>
              <w:t xml:space="preserve">חֲנ֛וּ </w:t>
            </w:r>
          </w:p>
        </w:tc>
        <w:tc>
          <w:tcPr>
            <w:tcW w:type="auto" w:w="1728"/>
          </w:tcPr>
          <w:p>
            <w:r/>
          </w:p>
        </w:tc>
      </w:tr>
    </w:tbl>
    <w:p>
      <w:r>
        <w:br/>
      </w:r>
    </w:p>
    <w:p>
      <w:pPr>
        <w:pStyle w:val="Reference"/>
      </w:pPr>
      <w:hyperlink r:id="rId721">
        <w:r>
          <w:rPr/>
          <w:t>319723, Numbers 31:19</w:t>
        </w:r>
      </w:hyperlink>
    </w:p>
    <w:p>
      <w:pPr>
        <w:pStyle w:val="Hebrew"/>
      </w:pPr>
      <w:r>
        <w:t xml:space="preserve">תִּֽתְחַטְּא֞וּ בַּיֹּ֤ום הַשְּׁלִישִׁי֙ וּבַיֹּ֣ום הַשְּׁבִיעִ֔י אַתֶּ֖ם וּשְׁבִיכֶֽם׃ </w:t>
      </w:r>
    </w:p>
    <w:p>
      <w:pPr>
        <w:pStyle w:val="Hebrew"/>
      </w:pPr>
      <w:r>
        <w:rPr>
          <w:color w:val="FF0000"/>
          <w:vertAlign w:val="superscript"/>
          <w:rtl/>
        </w:rPr>
        <w:t>89240</w:t>
      </w:r>
      <w:r>
        <w:rPr>
          <w:rFonts w:ascii="Times New Roman" w:hAnsi="Times New Roman"/>
          <w:color w:val="828282"/>
          <w:rtl/>
        </w:rPr>
        <w:t xml:space="preserve">תִּֽתְחַטְּא֞וּ </w:t>
      </w:r>
      <w:r>
        <w:rPr>
          <w:color w:val="FF0000"/>
          <w:vertAlign w:val="superscript"/>
          <w:rtl/>
        </w:rPr>
        <w:t>89241</w:t>
      </w:r>
      <w:r>
        <w:rPr>
          <w:rFonts w:ascii="Times New Roman" w:hAnsi="Times New Roman"/>
          <w:color w:val="828282"/>
          <w:rtl/>
        </w:rPr>
        <w:t>בַּ</w:t>
      </w:r>
      <w:r>
        <w:rPr>
          <w:color w:val="FF0000"/>
          <w:vertAlign w:val="superscript"/>
          <w:rtl/>
        </w:rPr>
        <w:t>89242</w:t>
      </w:r>
      <w:r>
        <w:rPr>
          <w:rFonts w:ascii="Times New Roman" w:hAnsi="Times New Roman"/>
          <w:color w:val="828282"/>
          <w:rtl/>
        </w:rPr>
      </w:r>
      <w:r>
        <w:rPr>
          <w:color w:val="FF0000"/>
          <w:vertAlign w:val="superscript"/>
          <w:rtl/>
        </w:rPr>
        <w:t>89243</w:t>
      </w:r>
      <w:r>
        <w:rPr>
          <w:rFonts w:ascii="Times New Roman" w:hAnsi="Times New Roman"/>
          <w:color w:val="828282"/>
          <w:rtl/>
        </w:rPr>
        <w:t xml:space="preserve">יֹּ֤ום </w:t>
      </w:r>
      <w:r>
        <w:rPr>
          <w:color w:val="FF0000"/>
          <w:vertAlign w:val="superscript"/>
          <w:rtl/>
        </w:rPr>
        <w:t>89244</w:t>
      </w:r>
      <w:r>
        <w:rPr>
          <w:rFonts w:ascii="Times New Roman" w:hAnsi="Times New Roman"/>
          <w:color w:val="828282"/>
          <w:rtl/>
        </w:rPr>
        <w:t>הַ</w:t>
      </w:r>
      <w:r>
        <w:rPr>
          <w:color w:val="FF0000"/>
          <w:vertAlign w:val="superscript"/>
          <w:rtl/>
        </w:rPr>
        <w:t>89245</w:t>
      </w:r>
      <w:r>
        <w:rPr>
          <w:rFonts w:ascii="Times New Roman" w:hAnsi="Times New Roman"/>
          <w:color w:val="828282"/>
          <w:rtl/>
        </w:rPr>
        <w:t xml:space="preserve">שְּׁלִישִׁי֙ </w:t>
      </w:r>
      <w:r>
        <w:rPr>
          <w:color w:val="FF0000"/>
          <w:vertAlign w:val="superscript"/>
          <w:rtl/>
        </w:rPr>
        <w:t>89246</w:t>
      </w:r>
      <w:r>
        <w:rPr>
          <w:rFonts w:ascii="Times New Roman" w:hAnsi="Times New Roman"/>
          <w:color w:val="828282"/>
          <w:rtl/>
        </w:rPr>
        <w:t>וּ</w:t>
      </w:r>
      <w:r>
        <w:rPr>
          <w:color w:val="FF0000"/>
          <w:vertAlign w:val="superscript"/>
          <w:rtl/>
        </w:rPr>
        <w:t>89247</w:t>
      </w:r>
      <w:r>
        <w:rPr>
          <w:rFonts w:ascii="Times New Roman" w:hAnsi="Times New Roman"/>
          <w:color w:val="828282"/>
          <w:rtl/>
        </w:rPr>
        <w:t>בַ</w:t>
      </w:r>
      <w:r>
        <w:rPr>
          <w:color w:val="FF0000"/>
          <w:vertAlign w:val="superscript"/>
          <w:rtl/>
        </w:rPr>
        <w:t>89248</w:t>
      </w:r>
      <w:r>
        <w:rPr>
          <w:rFonts w:ascii="Times New Roman" w:hAnsi="Times New Roman"/>
          <w:color w:val="828282"/>
          <w:rtl/>
        </w:rPr>
      </w:r>
      <w:r>
        <w:rPr>
          <w:color w:val="FF0000"/>
          <w:vertAlign w:val="superscript"/>
          <w:rtl/>
        </w:rPr>
        <w:t>89249</w:t>
      </w:r>
      <w:r>
        <w:rPr>
          <w:rFonts w:ascii="Times New Roman" w:hAnsi="Times New Roman"/>
          <w:color w:val="828282"/>
          <w:rtl/>
        </w:rPr>
        <w:t xml:space="preserve">יֹּ֣ום </w:t>
      </w:r>
      <w:r>
        <w:rPr>
          <w:color w:val="FF0000"/>
          <w:vertAlign w:val="superscript"/>
          <w:rtl/>
        </w:rPr>
        <w:t>89250</w:t>
      </w:r>
      <w:r>
        <w:rPr>
          <w:rFonts w:ascii="Times New Roman" w:hAnsi="Times New Roman"/>
          <w:color w:val="828282"/>
          <w:rtl/>
        </w:rPr>
        <w:t>הַ</w:t>
      </w:r>
      <w:r>
        <w:rPr>
          <w:color w:val="FF0000"/>
          <w:vertAlign w:val="superscript"/>
          <w:rtl/>
        </w:rPr>
        <w:t>89251</w:t>
      </w:r>
      <w:r>
        <w:rPr>
          <w:rFonts w:ascii="Times New Roman" w:hAnsi="Times New Roman"/>
          <w:color w:val="828282"/>
          <w:rtl/>
        </w:rPr>
        <w:t xml:space="preserve">שְּׁבִיעִ֔י </w:t>
      </w:r>
      <w:r>
        <w:rPr>
          <w:color w:val="FF0000"/>
          <w:vertAlign w:val="superscript"/>
          <w:rtl/>
        </w:rPr>
        <w:t>89252</w:t>
      </w:r>
      <w:r>
        <w:rPr>
          <w:rFonts w:ascii="Times New Roman" w:hAnsi="Times New Roman"/>
          <w:color w:val="828282"/>
          <w:rtl/>
        </w:rPr>
        <w:t xml:space="preserve">אַתֶּ֖ם </w:t>
      </w:r>
      <w:r>
        <w:rPr>
          <w:color w:val="FF0000"/>
          <w:vertAlign w:val="superscript"/>
          <w:rtl/>
        </w:rPr>
        <w:t>89253</w:t>
      </w:r>
      <w:r>
        <w:rPr>
          <w:rFonts w:ascii="Times New Roman" w:hAnsi="Times New Roman"/>
          <w:color w:val="828282"/>
          <w:rtl/>
        </w:rPr>
        <w:t>וּ</w:t>
      </w:r>
      <w:r>
        <w:rPr>
          <w:color w:val="FF0000"/>
          <w:vertAlign w:val="superscript"/>
          <w:rtl/>
        </w:rPr>
        <w:t>89254</w:t>
      </w:r>
      <w:r>
        <w:rPr>
          <w:rFonts w:ascii="Times New Roman" w:hAnsi="Times New Roman"/>
          <w:color w:val="828282"/>
          <w:rtl/>
        </w:rPr>
        <w:t xml:space="preserve">שְׁבִיכֶֽם׃ </w:t>
      </w:r>
    </w:p>
    <w:p>
      <w:pPr>
        <w:pStyle w:val="Hebrew"/>
      </w:pPr>
      <w:r>
        <w:rPr>
          <w:color w:val="828282"/>
        </w:rPr>
        <w:t xml:space="preserve">וְאַתֶּ֗ם חֲנ֛וּ מִח֥וּץ לַֽמַּחֲנֶ֖ה שִׁבְעַ֣ת יָמִ֑ים כֹּל֩ הֹרֵ֨ג נֶ֜פֶשׁ וְכֹ֣ל׀ נֹגֵ֣עַ בֶּֽחָלָ֗ל תִּֽתְחַטְּא֞וּ בַּיֹּ֤ום הַשְּׁלִישִׁי֙ וּבַיֹּ֣ום הַשְּׁבִיעִ֔י אַתֶּ֖ם וּשְׁבִיכֶֽם׃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319723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319723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436217</w:t>
            </w:r>
          </w:p>
        </w:tc>
        <w:tc>
          <w:tcPr>
            <w:tcW w:type="auto" w:w="1728"/>
          </w:tcPr>
          <w:p>
            <w:r>
              <w:t>time_phrase</w:t>
            </w:r>
          </w:p>
        </w:tc>
        <w:tc>
          <w:tcPr>
            <w:tcW w:type="auto" w:w="1728"/>
          </w:tcPr>
          <w:p>
            <w:r>
              <w:t xml:space="preserve">בַּיֹּ֤ום הַשְּׁלִישִׁי֙ וּבַיֹּ֣ום הַשְּׁבִיעִ֔י </w:t>
            </w:r>
          </w:p>
        </w:tc>
        <w:tc>
          <w:tcPr>
            <w:tcW w:type="auto" w:w="1728"/>
          </w:tcPr>
          <w:p>
            <w:r/>
          </w:p>
        </w:tc>
      </w:tr>
      <w:tr>
        <w:tc>
          <w:tcPr>
            <w:tcW w:type="auto" w:w="1728"/>
          </w:tcPr>
          <w:p>
            <w:r>
              <w:t>tense</w:t>
            </w:r>
          </w:p>
        </w:tc>
        <w:tc>
          <w:tcPr>
            <w:tcW w:type="auto" w:w="1728"/>
          </w:tcPr>
          <w:p>
            <w:r>
              <w:t>89240</w:t>
            </w:r>
          </w:p>
        </w:tc>
        <w:tc>
          <w:tcPr>
            <w:tcW w:type="auto" w:w="1728"/>
          </w:tcPr>
          <w:p>
            <w:r>
              <w:t>verb</w:t>
            </w:r>
          </w:p>
        </w:tc>
        <w:tc>
          <w:tcPr>
            <w:tcW w:type="auto" w:w="1728"/>
          </w:tcPr>
          <w:p>
            <w:r>
              <w:t xml:space="preserve">תִּֽתְחַטְּא֞וּ </w:t>
            </w:r>
          </w:p>
        </w:tc>
        <w:tc>
          <w:tcPr>
            <w:tcW w:type="auto" w:w="1728"/>
          </w:tcPr>
          <w:p>
            <w:r/>
          </w:p>
        </w:tc>
      </w:tr>
    </w:tbl>
    <w:p>
      <w:r>
        <w:br/>
      </w:r>
    </w:p>
    <w:p>
      <w:pPr>
        <w:pStyle w:val="Reference"/>
      </w:pPr>
      <w:hyperlink r:id="rId722">
        <w:r>
          <w:rPr/>
          <w:t>319736, Numbers 31:24</w:t>
        </w:r>
      </w:hyperlink>
    </w:p>
    <w:p>
      <w:pPr>
        <w:pStyle w:val="Hebrew"/>
      </w:pPr>
      <w:r>
        <w:t xml:space="preserve">וְכִבַּסְתֶּ֧ם בִּגְדֵיכֶ֛ם בַּיֹּ֥ום הַשְּׁבִיעִ֖י </w:t>
      </w:r>
    </w:p>
    <w:p>
      <w:pPr>
        <w:pStyle w:val="Hebrew"/>
      </w:pPr>
      <w:r>
        <w:rPr>
          <w:color w:val="FF0000"/>
          <w:vertAlign w:val="superscript"/>
          <w:rtl/>
        </w:rPr>
        <w:t>89345</w:t>
      </w:r>
      <w:r>
        <w:rPr>
          <w:rFonts w:ascii="Times New Roman" w:hAnsi="Times New Roman"/>
          <w:color w:val="828282"/>
          <w:rtl/>
        </w:rPr>
        <w:t>וְ</w:t>
      </w:r>
      <w:r>
        <w:rPr>
          <w:color w:val="FF0000"/>
          <w:vertAlign w:val="superscript"/>
          <w:rtl/>
        </w:rPr>
        <w:t>89346</w:t>
      </w:r>
      <w:r>
        <w:rPr>
          <w:rFonts w:ascii="Times New Roman" w:hAnsi="Times New Roman"/>
          <w:color w:val="828282"/>
          <w:rtl/>
        </w:rPr>
        <w:t xml:space="preserve">כִבַּסְתֶּ֧ם </w:t>
      </w:r>
      <w:r>
        <w:rPr>
          <w:color w:val="FF0000"/>
          <w:vertAlign w:val="superscript"/>
          <w:rtl/>
        </w:rPr>
        <w:t>89347</w:t>
      </w:r>
      <w:r>
        <w:rPr>
          <w:rFonts w:ascii="Times New Roman" w:hAnsi="Times New Roman"/>
          <w:color w:val="828282"/>
          <w:rtl/>
        </w:rPr>
        <w:t xml:space="preserve">בִּגְדֵיכֶ֛ם </w:t>
      </w:r>
      <w:r>
        <w:rPr>
          <w:color w:val="FF0000"/>
          <w:vertAlign w:val="superscript"/>
          <w:rtl/>
        </w:rPr>
        <w:t>89348</w:t>
      </w:r>
      <w:r>
        <w:rPr>
          <w:rFonts w:ascii="Times New Roman" w:hAnsi="Times New Roman"/>
          <w:color w:val="828282"/>
          <w:rtl/>
        </w:rPr>
        <w:t>בַּ</w:t>
      </w:r>
      <w:r>
        <w:rPr>
          <w:color w:val="FF0000"/>
          <w:vertAlign w:val="superscript"/>
          <w:rtl/>
        </w:rPr>
        <w:t>89349</w:t>
      </w:r>
      <w:r>
        <w:rPr>
          <w:rFonts w:ascii="Times New Roman" w:hAnsi="Times New Roman"/>
          <w:color w:val="828282"/>
          <w:rtl/>
        </w:rPr>
      </w:r>
      <w:r>
        <w:rPr>
          <w:color w:val="FF0000"/>
          <w:vertAlign w:val="superscript"/>
          <w:rtl/>
        </w:rPr>
        <w:t>89350</w:t>
      </w:r>
      <w:r>
        <w:rPr>
          <w:rFonts w:ascii="Times New Roman" w:hAnsi="Times New Roman"/>
          <w:color w:val="828282"/>
          <w:rtl/>
        </w:rPr>
        <w:t xml:space="preserve">יֹּ֥ום </w:t>
      </w:r>
      <w:r>
        <w:rPr>
          <w:color w:val="FF0000"/>
          <w:vertAlign w:val="superscript"/>
          <w:rtl/>
        </w:rPr>
        <w:t>89351</w:t>
      </w:r>
      <w:r>
        <w:rPr>
          <w:rFonts w:ascii="Times New Roman" w:hAnsi="Times New Roman"/>
          <w:color w:val="828282"/>
          <w:rtl/>
        </w:rPr>
        <w:t>הַ</w:t>
      </w:r>
      <w:r>
        <w:rPr>
          <w:color w:val="FF0000"/>
          <w:vertAlign w:val="superscript"/>
          <w:rtl/>
        </w:rPr>
        <w:t>89352</w:t>
      </w:r>
      <w:r>
        <w:rPr>
          <w:rFonts w:ascii="Times New Roman" w:hAnsi="Times New Roman"/>
          <w:color w:val="828282"/>
          <w:rtl/>
        </w:rPr>
        <w:t xml:space="preserve">שְּׁבִיעִ֖י </w:t>
      </w:r>
    </w:p>
    <w:p>
      <w:pPr>
        <w:pStyle w:val="Hebrew"/>
      </w:pPr>
      <w:r>
        <w:rPr>
          <w:color w:val="828282"/>
        </w:rPr>
        <w:t xml:space="preserve">וְכִבַּסְתֶּ֧ם בִּגְדֵיכֶ֛ם בַּיֹּ֥ום הַשְּׁבִיעִ֖י וּטְהַרְתֶּ֑ם וְאַחַ֖ר תָּבֹ֥אוּ אֶל־הַֽמַּחֲנֶֽה׃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319736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319736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436257</w:t>
            </w:r>
          </w:p>
        </w:tc>
        <w:tc>
          <w:tcPr>
            <w:tcW w:type="auto" w:w="1728"/>
          </w:tcPr>
          <w:p>
            <w:r>
              <w:t>time_phrase</w:t>
            </w:r>
          </w:p>
        </w:tc>
        <w:tc>
          <w:tcPr>
            <w:tcW w:type="auto" w:w="1728"/>
          </w:tcPr>
          <w:p>
            <w:r>
              <w:t xml:space="preserve">בַּיֹּ֥ום הַשְּׁבִיעִ֖י </w:t>
            </w:r>
          </w:p>
        </w:tc>
        <w:tc>
          <w:tcPr>
            <w:tcW w:type="auto" w:w="1728"/>
          </w:tcPr>
          <w:p>
            <w:r/>
          </w:p>
        </w:tc>
      </w:tr>
      <w:tr>
        <w:tc>
          <w:tcPr>
            <w:tcW w:type="auto" w:w="1728"/>
          </w:tcPr>
          <w:p>
            <w:r>
              <w:t>tense</w:t>
            </w:r>
          </w:p>
        </w:tc>
        <w:tc>
          <w:tcPr>
            <w:tcW w:type="auto" w:w="1728"/>
          </w:tcPr>
          <w:p>
            <w:r>
              <w:t>89346</w:t>
            </w:r>
          </w:p>
        </w:tc>
        <w:tc>
          <w:tcPr>
            <w:tcW w:type="auto" w:w="1728"/>
          </w:tcPr>
          <w:p>
            <w:r>
              <w:t>verb</w:t>
            </w:r>
          </w:p>
        </w:tc>
        <w:tc>
          <w:tcPr>
            <w:tcW w:type="auto" w:w="1728"/>
          </w:tcPr>
          <w:p>
            <w:r>
              <w:t xml:space="preserve">כִבַּסְתֶּ֧ם </w:t>
            </w:r>
          </w:p>
        </w:tc>
        <w:tc>
          <w:tcPr>
            <w:tcW w:type="auto" w:w="1728"/>
          </w:tcPr>
          <w:p>
            <w:r/>
          </w:p>
        </w:tc>
      </w:tr>
    </w:tbl>
    <w:p>
      <w:r>
        <w:br/>
      </w:r>
    </w:p>
    <w:p>
      <w:pPr>
        <w:pStyle w:val="Reference"/>
      </w:pPr>
      <w:hyperlink r:id="rId722">
        <w:r>
          <w:rPr/>
          <w:t>319738, Numbers 31:24</w:t>
        </w:r>
      </w:hyperlink>
    </w:p>
    <w:p>
      <w:pPr>
        <w:pStyle w:val="Hebrew"/>
      </w:pPr>
      <w:r>
        <w:t xml:space="preserve">וְאַחַ֖ר תָּבֹ֥אוּ אֶל־הַֽמַּחֲנֶֽה׃ פ </w:t>
      </w:r>
    </w:p>
    <w:p>
      <w:pPr>
        <w:pStyle w:val="Hebrew"/>
      </w:pPr>
      <w:r>
        <w:rPr>
          <w:color w:val="FF0000"/>
          <w:vertAlign w:val="superscript"/>
          <w:rtl/>
        </w:rPr>
        <w:t>89355</w:t>
      </w:r>
      <w:r>
        <w:rPr>
          <w:rFonts w:ascii="Times New Roman" w:hAnsi="Times New Roman"/>
          <w:color w:val="828282"/>
          <w:rtl/>
        </w:rPr>
        <w:t>וְ</w:t>
      </w:r>
      <w:r>
        <w:rPr>
          <w:color w:val="FF0000"/>
          <w:vertAlign w:val="superscript"/>
          <w:rtl/>
        </w:rPr>
        <w:t>89356</w:t>
      </w:r>
      <w:r>
        <w:rPr>
          <w:rFonts w:ascii="Times New Roman" w:hAnsi="Times New Roman"/>
          <w:color w:val="828282"/>
          <w:rtl/>
        </w:rPr>
        <w:t xml:space="preserve">אַחַ֖ר </w:t>
      </w:r>
      <w:r>
        <w:rPr>
          <w:color w:val="FF0000"/>
          <w:vertAlign w:val="superscript"/>
          <w:rtl/>
        </w:rPr>
        <w:t>89357</w:t>
      </w:r>
      <w:r>
        <w:rPr>
          <w:rFonts w:ascii="Times New Roman" w:hAnsi="Times New Roman"/>
          <w:color w:val="828282"/>
          <w:rtl/>
        </w:rPr>
        <w:t xml:space="preserve">תָּבֹ֥אוּ </w:t>
      </w:r>
      <w:r>
        <w:rPr>
          <w:color w:val="FF0000"/>
          <w:vertAlign w:val="superscript"/>
          <w:rtl/>
        </w:rPr>
        <w:t>89358</w:t>
      </w:r>
      <w:r>
        <w:rPr>
          <w:rFonts w:ascii="Times New Roman" w:hAnsi="Times New Roman"/>
          <w:color w:val="828282"/>
          <w:rtl/>
        </w:rPr>
        <w:t>אֶל־</w:t>
      </w:r>
      <w:r>
        <w:rPr>
          <w:color w:val="FF0000"/>
          <w:vertAlign w:val="superscript"/>
          <w:rtl/>
        </w:rPr>
        <w:t>89359</w:t>
      </w:r>
      <w:r>
        <w:rPr>
          <w:rFonts w:ascii="Times New Roman" w:hAnsi="Times New Roman"/>
          <w:color w:val="828282"/>
          <w:rtl/>
        </w:rPr>
        <w:t>הַֽ</w:t>
      </w:r>
      <w:r>
        <w:rPr>
          <w:color w:val="FF0000"/>
          <w:vertAlign w:val="superscript"/>
          <w:rtl/>
        </w:rPr>
        <w:t>89360</w:t>
      </w:r>
      <w:r>
        <w:rPr>
          <w:rFonts w:ascii="Times New Roman" w:hAnsi="Times New Roman"/>
          <w:color w:val="828282"/>
          <w:rtl/>
        </w:rPr>
        <w:t xml:space="preserve">מַּחֲנֶֽה׃ פ </w:t>
      </w:r>
    </w:p>
    <w:p>
      <w:pPr>
        <w:pStyle w:val="Hebrew"/>
      </w:pPr>
      <w:r>
        <w:rPr>
          <w:color w:val="828282"/>
        </w:rPr>
        <w:t xml:space="preserve">וְכִבַּסְתֶּ֧ם בִּגְדֵיכֶ֛ם בַּיֹּ֥ום הַשְּׁבִיעִ֖י וּטְהַרְתֶּ֑ם וְאַחַ֖ר תָּבֹ֥אוּ אֶל־הַֽמַּחֲנֶֽה׃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319738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319738</w:t>
            </w:r>
          </w:p>
        </w:tc>
        <w:tc>
          <w:tcPr>
            <w:tcW w:type="auto" w:w="1728"/>
          </w:tcPr>
          <w:p>
            <w:r>
              <w:t>time_clause</w:t>
            </w:r>
          </w:p>
        </w:tc>
        <w:tc>
          <w:tcPr>
            <w:tcW w:type="auto" w:w="1728"/>
          </w:tcPr>
          <w:p>
            <w:r>
              <w:t>[clause]</w:t>
            </w:r>
          </w:p>
        </w:tc>
        <w:tc>
          <w:tcPr>
            <w:tcW w:type="auto" w:w="1728"/>
          </w:tcPr>
          <w:p>
            <w:r>
              <w:t>ach_di</w:t>
            </w:r>
          </w:p>
        </w:tc>
      </w:tr>
      <w:tr>
        <w:tc>
          <w:tcPr>
            <w:tcW w:type="auto" w:w="1728"/>
          </w:tcPr>
          <w:p>
            <w:r>
              <w:t>tp_cluster</w:t>
            </w:r>
          </w:p>
        </w:tc>
        <w:tc>
          <w:tcPr>
            <w:tcW w:type="auto" w:w="1728"/>
          </w:tcPr>
          <w:p>
            <w:r>
              <w:t>436261</w:t>
            </w:r>
          </w:p>
        </w:tc>
        <w:tc>
          <w:tcPr>
            <w:tcW w:type="auto" w:w="1728"/>
          </w:tcPr>
          <w:p>
            <w:r>
              <w:t>time_phrase</w:t>
            </w:r>
          </w:p>
        </w:tc>
        <w:tc>
          <w:tcPr>
            <w:tcW w:type="auto" w:w="1728"/>
          </w:tcPr>
          <w:p>
            <w:r>
              <w:t xml:space="preserve">אַחַ֖ר </w:t>
            </w:r>
          </w:p>
        </w:tc>
        <w:tc>
          <w:tcPr>
            <w:tcW w:type="auto" w:w="1728"/>
          </w:tcPr>
          <w:p>
            <w:r/>
          </w:p>
        </w:tc>
      </w:tr>
      <w:tr>
        <w:tc>
          <w:tcPr>
            <w:tcW w:type="auto" w:w="1728"/>
          </w:tcPr>
          <w:p>
            <w:r>
              <w:t>tense</w:t>
            </w:r>
          </w:p>
        </w:tc>
        <w:tc>
          <w:tcPr>
            <w:tcW w:type="auto" w:w="1728"/>
          </w:tcPr>
          <w:p>
            <w:r>
              <w:t>89357</w:t>
            </w:r>
          </w:p>
        </w:tc>
        <w:tc>
          <w:tcPr>
            <w:tcW w:type="auto" w:w="1728"/>
          </w:tcPr>
          <w:p>
            <w:r>
              <w:t>verb</w:t>
            </w:r>
          </w:p>
        </w:tc>
        <w:tc>
          <w:tcPr>
            <w:tcW w:type="auto" w:w="1728"/>
          </w:tcPr>
          <w:p>
            <w:r>
              <w:t xml:space="preserve">תָּבֹ֥אוּ </w:t>
            </w:r>
          </w:p>
        </w:tc>
        <w:tc>
          <w:tcPr>
            <w:tcW w:type="auto" w:w="1728"/>
          </w:tcPr>
          <w:p>
            <w:r/>
          </w:p>
        </w:tc>
      </w:tr>
    </w:tbl>
    <w:p>
      <w:r>
        <w:br/>
      </w:r>
    </w:p>
    <w:p>
      <w:pPr>
        <w:pStyle w:val="Reference"/>
      </w:pPr>
      <w:hyperlink r:id="rId723">
        <w:r>
          <w:rPr/>
          <w:t>319828, Numbers 32:10</w:t>
        </w:r>
      </w:hyperlink>
    </w:p>
    <w:p>
      <w:pPr>
        <w:pStyle w:val="Hebrew"/>
      </w:pPr>
      <w:r>
        <w:t xml:space="preserve">וַיִּֽחַר־אַ֥ף יְהוָ֖ה בַּיֹּ֣ום הַה֑וּא </w:t>
      </w:r>
    </w:p>
    <w:p>
      <w:pPr>
        <w:pStyle w:val="Hebrew"/>
      </w:pPr>
      <w:r>
        <w:rPr>
          <w:color w:val="FF0000"/>
          <w:vertAlign w:val="superscript"/>
          <w:rtl/>
        </w:rPr>
        <w:t>90068</w:t>
      </w:r>
      <w:r>
        <w:rPr>
          <w:rFonts w:ascii="Times New Roman" w:hAnsi="Times New Roman"/>
          <w:color w:val="828282"/>
          <w:rtl/>
        </w:rPr>
        <w:t>וַ</w:t>
      </w:r>
      <w:r>
        <w:rPr>
          <w:color w:val="FF0000"/>
          <w:vertAlign w:val="superscript"/>
          <w:rtl/>
        </w:rPr>
        <w:t>90069</w:t>
      </w:r>
      <w:r>
        <w:rPr>
          <w:rFonts w:ascii="Times New Roman" w:hAnsi="Times New Roman"/>
          <w:color w:val="828282"/>
          <w:rtl/>
        </w:rPr>
        <w:t>יִּֽחַר־</w:t>
      </w:r>
      <w:r>
        <w:rPr>
          <w:color w:val="FF0000"/>
          <w:vertAlign w:val="superscript"/>
          <w:rtl/>
        </w:rPr>
        <w:t>90070</w:t>
      </w:r>
      <w:r>
        <w:rPr>
          <w:rFonts w:ascii="Times New Roman" w:hAnsi="Times New Roman"/>
          <w:color w:val="828282"/>
          <w:rtl/>
        </w:rPr>
        <w:t xml:space="preserve">אַ֥ף </w:t>
      </w:r>
      <w:r>
        <w:rPr>
          <w:color w:val="FF0000"/>
          <w:vertAlign w:val="superscript"/>
          <w:rtl/>
        </w:rPr>
        <w:t>90071</w:t>
      </w:r>
      <w:r>
        <w:rPr>
          <w:rFonts w:ascii="Times New Roman" w:hAnsi="Times New Roman"/>
          <w:color w:val="828282"/>
          <w:rtl/>
        </w:rPr>
        <w:t xml:space="preserve">יְהוָ֖ה </w:t>
      </w:r>
      <w:r>
        <w:rPr>
          <w:color w:val="FF0000"/>
          <w:vertAlign w:val="superscript"/>
          <w:rtl/>
        </w:rPr>
        <w:t>90072</w:t>
      </w:r>
      <w:r>
        <w:rPr>
          <w:rFonts w:ascii="Times New Roman" w:hAnsi="Times New Roman"/>
          <w:color w:val="828282"/>
          <w:rtl/>
        </w:rPr>
        <w:t>בַּ</w:t>
      </w:r>
      <w:r>
        <w:rPr>
          <w:color w:val="FF0000"/>
          <w:vertAlign w:val="superscript"/>
          <w:rtl/>
        </w:rPr>
        <w:t>90073</w:t>
      </w:r>
      <w:r>
        <w:rPr>
          <w:rFonts w:ascii="Times New Roman" w:hAnsi="Times New Roman"/>
          <w:color w:val="828282"/>
          <w:rtl/>
        </w:rPr>
      </w:r>
      <w:r>
        <w:rPr>
          <w:color w:val="FF0000"/>
          <w:vertAlign w:val="superscript"/>
          <w:rtl/>
        </w:rPr>
        <w:t>90074</w:t>
      </w:r>
      <w:r>
        <w:rPr>
          <w:rFonts w:ascii="Times New Roman" w:hAnsi="Times New Roman"/>
          <w:color w:val="828282"/>
          <w:rtl/>
        </w:rPr>
        <w:t xml:space="preserve">יֹּ֣ום </w:t>
      </w:r>
      <w:r>
        <w:rPr>
          <w:color w:val="FF0000"/>
          <w:vertAlign w:val="superscript"/>
          <w:rtl/>
        </w:rPr>
        <w:t>90075</w:t>
      </w:r>
      <w:r>
        <w:rPr>
          <w:rFonts w:ascii="Times New Roman" w:hAnsi="Times New Roman"/>
          <w:color w:val="828282"/>
          <w:rtl/>
        </w:rPr>
        <w:t>הַ</w:t>
      </w:r>
      <w:r>
        <w:rPr>
          <w:color w:val="FF0000"/>
          <w:vertAlign w:val="superscript"/>
          <w:rtl/>
        </w:rPr>
        <w:t>90076</w:t>
      </w:r>
      <w:r>
        <w:rPr>
          <w:rFonts w:ascii="Times New Roman" w:hAnsi="Times New Roman"/>
          <w:color w:val="828282"/>
          <w:rtl/>
        </w:rPr>
        <w:t xml:space="preserve">ה֑וּא </w:t>
      </w:r>
    </w:p>
    <w:p>
      <w:pPr>
        <w:pStyle w:val="Hebrew"/>
      </w:pPr>
      <w:r>
        <w:rPr>
          <w:color w:val="828282"/>
        </w:rPr>
        <w:t xml:space="preserve">וַיִּֽחַר־אַ֥ף יְהוָ֖ה בַּיֹּ֣ום הַה֑וּא וַיִּשָּׁבַ֖ע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319828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319828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436549</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90069</w:t>
            </w:r>
          </w:p>
        </w:tc>
        <w:tc>
          <w:tcPr>
            <w:tcW w:type="auto" w:w="1728"/>
          </w:tcPr>
          <w:p>
            <w:r>
              <w:t>verb</w:t>
            </w:r>
          </w:p>
        </w:tc>
        <w:tc>
          <w:tcPr>
            <w:tcW w:type="auto" w:w="1728"/>
          </w:tcPr>
          <w:p>
            <w:r>
              <w:t>יִּֽחַר־</w:t>
            </w:r>
          </w:p>
        </w:tc>
        <w:tc>
          <w:tcPr>
            <w:tcW w:type="auto" w:w="1728"/>
          </w:tcPr>
          <w:p>
            <w:r/>
          </w:p>
        </w:tc>
      </w:tr>
    </w:tbl>
    <w:p>
      <w:r>
        <w:br/>
      </w:r>
    </w:p>
    <w:p>
      <w:pPr>
        <w:pStyle w:val="Reference"/>
      </w:pPr>
      <w:hyperlink r:id="rId724">
        <w:r>
          <w:rPr/>
          <w:t>319838, Numbers 32:13</w:t>
        </w:r>
      </w:hyperlink>
    </w:p>
    <w:p>
      <w:pPr>
        <w:pStyle w:val="Hebrew"/>
      </w:pPr>
      <w:r>
        <w:t xml:space="preserve">וַיְנִעֵם֙ בַּמִּדְבָּ֔ר אַרְבָּעִ֖ים שָׁנָ֑ה </w:t>
      </w:r>
    </w:p>
    <w:p>
      <w:pPr>
        <w:pStyle w:val="Hebrew"/>
      </w:pPr>
      <w:r>
        <w:rPr>
          <w:color w:val="FF0000"/>
          <w:vertAlign w:val="superscript"/>
          <w:rtl/>
        </w:rPr>
        <w:t>90131</w:t>
      </w:r>
      <w:r>
        <w:rPr>
          <w:rFonts w:ascii="Times New Roman" w:hAnsi="Times New Roman"/>
          <w:color w:val="828282"/>
          <w:rtl/>
        </w:rPr>
        <w:t>וַ</w:t>
      </w:r>
      <w:r>
        <w:rPr>
          <w:color w:val="FF0000"/>
          <w:vertAlign w:val="superscript"/>
          <w:rtl/>
        </w:rPr>
        <w:t>90132</w:t>
      </w:r>
      <w:r>
        <w:rPr>
          <w:rFonts w:ascii="Times New Roman" w:hAnsi="Times New Roman"/>
          <w:color w:val="828282"/>
          <w:rtl/>
        </w:rPr>
        <w:t xml:space="preserve">יְנִעֵם֙ </w:t>
      </w:r>
      <w:r>
        <w:rPr>
          <w:color w:val="FF0000"/>
          <w:vertAlign w:val="superscript"/>
          <w:rtl/>
        </w:rPr>
        <w:t>90133</w:t>
      </w:r>
      <w:r>
        <w:rPr>
          <w:rFonts w:ascii="Times New Roman" w:hAnsi="Times New Roman"/>
          <w:color w:val="828282"/>
          <w:rtl/>
        </w:rPr>
        <w:t>בַּ</w:t>
      </w:r>
      <w:r>
        <w:rPr>
          <w:color w:val="FF0000"/>
          <w:vertAlign w:val="superscript"/>
          <w:rtl/>
        </w:rPr>
        <w:t>90134</w:t>
      </w:r>
      <w:r>
        <w:rPr>
          <w:rFonts w:ascii="Times New Roman" w:hAnsi="Times New Roman"/>
          <w:color w:val="828282"/>
          <w:rtl/>
        </w:rPr>
      </w:r>
      <w:r>
        <w:rPr>
          <w:color w:val="FF0000"/>
          <w:vertAlign w:val="superscript"/>
          <w:rtl/>
        </w:rPr>
        <w:t>90135</w:t>
      </w:r>
      <w:r>
        <w:rPr>
          <w:rFonts w:ascii="Times New Roman" w:hAnsi="Times New Roman"/>
          <w:color w:val="828282"/>
          <w:rtl/>
        </w:rPr>
        <w:t xml:space="preserve">מִּדְבָּ֔ר </w:t>
      </w:r>
      <w:r>
        <w:rPr>
          <w:color w:val="FF0000"/>
          <w:vertAlign w:val="superscript"/>
          <w:rtl/>
        </w:rPr>
        <w:t>90136</w:t>
      </w:r>
      <w:r>
        <w:rPr>
          <w:rFonts w:ascii="Times New Roman" w:hAnsi="Times New Roman"/>
          <w:color w:val="828282"/>
          <w:rtl/>
        </w:rPr>
        <w:t xml:space="preserve">אַרְבָּעִ֖ים </w:t>
      </w:r>
      <w:r>
        <w:rPr>
          <w:color w:val="FF0000"/>
          <w:vertAlign w:val="superscript"/>
          <w:rtl/>
        </w:rPr>
        <w:t>90137</w:t>
      </w:r>
      <w:r>
        <w:rPr>
          <w:rFonts w:ascii="Times New Roman" w:hAnsi="Times New Roman"/>
          <w:color w:val="828282"/>
          <w:rtl/>
        </w:rPr>
        <w:t xml:space="preserve">שָׁנָ֑ה </w:t>
      </w:r>
    </w:p>
    <w:p>
      <w:pPr>
        <w:pStyle w:val="Hebrew"/>
      </w:pPr>
      <w:r>
        <w:rPr>
          <w:color w:val="828282"/>
        </w:rPr>
        <w:t xml:space="preserve">וַיִּֽחַר־אַ֤ף יְהוָה֙ בְּיִשְׂרָאֵ֔ל וַיְנִעֵם֙ בַּמִּדְבָּ֔ר אַרְבָּעִ֖ים שָׁנָ֑ה עַד־תֹּם֙ כָּל־הַדֹּ֔ור הָעֹשֶׂ֥ה הָרַ֖ע בְּעֵינֵ֥י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319838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319838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436578</w:t>
            </w:r>
          </w:p>
        </w:tc>
        <w:tc>
          <w:tcPr>
            <w:tcW w:type="auto" w:w="1728"/>
          </w:tcPr>
          <w:p>
            <w:r>
              <w:t>time_phrase</w:t>
            </w:r>
          </w:p>
        </w:tc>
        <w:tc>
          <w:tcPr>
            <w:tcW w:type="auto" w:w="1728"/>
          </w:tcPr>
          <w:p>
            <w:r>
              <w:t xml:space="preserve">אַרְבָּעִ֖ים שָׁנָ֑ה </w:t>
            </w:r>
          </w:p>
        </w:tc>
        <w:tc>
          <w:tcPr>
            <w:tcW w:type="auto" w:w="1728"/>
          </w:tcPr>
          <w:p>
            <w:r/>
          </w:p>
        </w:tc>
      </w:tr>
      <w:tr>
        <w:tc>
          <w:tcPr>
            <w:tcW w:type="auto" w:w="1728"/>
          </w:tcPr>
          <w:p>
            <w:r>
              <w:t>tense</w:t>
            </w:r>
          </w:p>
        </w:tc>
        <w:tc>
          <w:tcPr>
            <w:tcW w:type="auto" w:w="1728"/>
          </w:tcPr>
          <w:p>
            <w:r>
              <w:t>90132</w:t>
            </w:r>
          </w:p>
        </w:tc>
        <w:tc>
          <w:tcPr>
            <w:tcW w:type="auto" w:w="1728"/>
          </w:tcPr>
          <w:p>
            <w:r>
              <w:t>verb</w:t>
            </w:r>
          </w:p>
        </w:tc>
        <w:tc>
          <w:tcPr>
            <w:tcW w:type="auto" w:w="1728"/>
          </w:tcPr>
          <w:p>
            <w:r>
              <w:t xml:space="preserve">יְנִעֵם֙ </w:t>
            </w:r>
          </w:p>
        </w:tc>
        <w:tc>
          <w:tcPr>
            <w:tcW w:type="auto" w:w="1728"/>
          </w:tcPr>
          <w:p>
            <w:r/>
          </w:p>
        </w:tc>
      </w:tr>
    </w:tbl>
    <w:p>
      <w:r>
        <w:br/>
      </w:r>
    </w:p>
    <w:p>
      <w:pPr>
        <w:pStyle w:val="Reference"/>
      </w:pPr>
      <w:hyperlink r:id="rId725">
        <w:r>
          <w:rPr/>
          <w:t>319867, Numbers 32:22</w:t>
        </w:r>
      </w:hyperlink>
    </w:p>
    <w:p>
      <w:pPr>
        <w:pStyle w:val="Hebrew"/>
      </w:pPr>
      <w:r>
        <w:t xml:space="preserve">וְאַחַ֣ר תָּשֻׁ֔בוּ </w:t>
      </w:r>
    </w:p>
    <w:p>
      <w:pPr>
        <w:pStyle w:val="Hebrew"/>
      </w:pPr>
      <w:r>
        <w:rPr>
          <w:color w:val="FF0000"/>
          <w:vertAlign w:val="superscript"/>
          <w:rtl/>
        </w:rPr>
        <w:t>90301</w:t>
      </w:r>
      <w:r>
        <w:rPr>
          <w:rFonts w:ascii="Times New Roman" w:hAnsi="Times New Roman"/>
          <w:color w:val="828282"/>
          <w:rtl/>
        </w:rPr>
        <w:t>וְ</w:t>
      </w:r>
      <w:r>
        <w:rPr>
          <w:color w:val="FF0000"/>
          <w:vertAlign w:val="superscript"/>
          <w:rtl/>
        </w:rPr>
        <w:t>90302</w:t>
      </w:r>
      <w:r>
        <w:rPr>
          <w:rFonts w:ascii="Times New Roman" w:hAnsi="Times New Roman"/>
          <w:color w:val="828282"/>
          <w:rtl/>
        </w:rPr>
        <w:t xml:space="preserve">אַחַ֣ר </w:t>
      </w:r>
      <w:r>
        <w:rPr>
          <w:color w:val="FF0000"/>
          <w:vertAlign w:val="superscript"/>
          <w:rtl/>
        </w:rPr>
        <w:t>90303</w:t>
      </w:r>
      <w:r>
        <w:rPr>
          <w:rFonts w:ascii="Times New Roman" w:hAnsi="Times New Roman"/>
          <w:color w:val="828282"/>
          <w:rtl/>
        </w:rPr>
        <w:t xml:space="preserve">תָּשֻׁ֔בוּ </w:t>
      </w:r>
    </w:p>
    <w:p>
      <w:pPr>
        <w:pStyle w:val="Hebrew"/>
      </w:pPr>
      <w:r>
        <w:rPr>
          <w:color w:val="828282"/>
        </w:rPr>
        <w:t xml:space="preserve">וְנִכְבְּשָׁ֨ה הָאָ֜רֶץ לִפְנֵ֤י יְהוָה֙ וְאַחַ֣ר תָּשֻׁ֔בוּ וִהְיִיתֶ֧ם נְקִיִּ֛ים מֵיְהוָ֖ה וּמִיִּשְׂרָאֵ֑ל וְ֠הָיְתָה הָאָ֨רֶץ הַזֹּ֥את לָכֶ֛ם לַאֲחֻזָּ֖ה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319867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319867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436672</w:t>
            </w:r>
          </w:p>
        </w:tc>
        <w:tc>
          <w:tcPr>
            <w:tcW w:type="auto" w:w="1728"/>
          </w:tcPr>
          <w:p>
            <w:r>
              <w:t>time_phrase</w:t>
            </w:r>
          </w:p>
        </w:tc>
        <w:tc>
          <w:tcPr>
            <w:tcW w:type="auto" w:w="1728"/>
          </w:tcPr>
          <w:p>
            <w:r>
              <w:t xml:space="preserve">אַחַ֣ר </w:t>
            </w:r>
          </w:p>
        </w:tc>
        <w:tc>
          <w:tcPr>
            <w:tcW w:type="auto" w:w="1728"/>
          </w:tcPr>
          <w:p>
            <w:r/>
          </w:p>
        </w:tc>
      </w:tr>
      <w:tr>
        <w:tc>
          <w:tcPr>
            <w:tcW w:type="auto" w:w="1728"/>
          </w:tcPr>
          <w:p>
            <w:r>
              <w:t>tense</w:t>
            </w:r>
          </w:p>
        </w:tc>
        <w:tc>
          <w:tcPr>
            <w:tcW w:type="auto" w:w="1728"/>
          </w:tcPr>
          <w:p>
            <w:r>
              <w:t>90303</w:t>
            </w:r>
          </w:p>
        </w:tc>
        <w:tc>
          <w:tcPr>
            <w:tcW w:type="auto" w:w="1728"/>
          </w:tcPr>
          <w:p>
            <w:r>
              <w:t>verb</w:t>
            </w:r>
          </w:p>
        </w:tc>
        <w:tc>
          <w:tcPr>
            <w:tcW w:type="auto" w:w="1728"/>
          </w:tcPr>
          <w:p>
            <w:r>
              <w:t xml:space="preserve">תָּשֻׁ֔בוּ </w:t>
            </w:r>
          </w:p>
        </w:tc>
        <w:tc>
          <w:tcPr>
            <w:tcW w:type="auto" w:w="1728"/>
          </w:tcPr>
          <w:p>
            <w:r/>
          </w:p>
        </w:tc>
      </w:tr>
    </w:tbl>
    <w:p>
      <w:r>
        <w:br/>
      </w:r>
    </w:p>
    <w:p>
      <w:pPr>
        <w:pStyle w:val="Reference"/>
      </w:pPr>
      <w:hyperlink r:id="rId726">
        <w:r>
          <w:rPr/>
          <w:t>319923, Numbers 33:3</w:t>
        </w:r>
      </w:hyperlink>
    </w:p>
    <w:p>
      <w:pPr>
        <w:pStyle w:val="Hebrew"/>
      </w:pPr>
      <w:r>
        <w:t xml:space="preserve">וַיִּסְע֤וּ מֵֽרַעְמְסֵס֙ בַּחֹ֣דֶשׁ הָֽרִאשֹׁ֔ון בַּחֲמִשָּׁ֥ה עָשָׂ֛ר יֹ֖ום לַחֹ֣דֶשׁ הָרִאשֹׁ֑ון </w:t>
      </w:r>
    </w:p>
    <w:p>
      <w:pPr>
        <w:pStyle w:val="Hebrew"/>
      </w:pPr>
      <w:r>
        <w:rPr>
          <w:color w:val="FF0000"/>
          <w:vertAlign w:val="superscript"/>
          <w:rtl/>
        </w:rPr>
        <w:t>90701</w:t>
      </w:r>
      <w:r>
        <w:rPr>
          <w:rFonts w:ascii="Times New Roman" w:hAnsi="Times New Roman"/>
          <w:color w:val="828282"/>
          <w:rtl/>
        </w:rPr>
        <w:t>וַ</w:t>
      </w:r>
      <w:r>
        <w:rPr>
          <w:color w:val="FF0000"/>
          <w:vertAlign w:val="superscript"/>
          <w:rtl/>
        </w:rPr>
        <w:t>90702</w:t>
      </w:r>
      <w:r>
        <w:rPr>
          <w:rFonts w:ascii="Times New Roman" w:hAnsi="Times New Roman"/>
          <w:color w:val="828282"/>
          <w:rtl/>
        </w:rPr>
        <w:t xml:space="preserve">יִּסְע֤וּ </w:t>
      </w:r>
      <w:r>
        <w:rPr>
          <w:color w:val="FF0000"/>
          <w:vertAlign w:val="superscript"/>
          <w:rtl/>
        </w:rPr>
        <w:t>90703</w:t>
      </w:r>
      <w:r>
        <w:rPr>
          <w:rFonts w:ascii="Times New Roman" w:hAnsi="Times New Roman"/>
          <w:color w:val="828282"/>
          <w:rtl/>
        </w:rPr>
        <w:t>מֵֽ</w:t>
      </w:r>
      <w:r>
        <w:rPr>
          <w:color w:val="FF0000"/>
          <w:vertAlign w:val="superscript"/>
          <w:rtl/>
        </w:rPr>
        <w:t>90704</w:t>
      </w:r>
      <w:r>
        <w:rPr>
          <w:rFonts w:ascii="Times New Roman" w:hAnsi="Times New Roman"/>
          <w:color w:val="828282"/>
          <w:rtl/>
        </w:rPr>
        <w:t xml:space="preserve">רַעְמְסֵס֙ </w:t>
      </w:r>
      <w:r>
        <w:rPr>
          <w:color w:val="FF0000"/>
          <w:vertAlign w:val="superscript"/>
          <w:rtl/>
        </w:rPr>
        <w:t>90705</w:t>
      </w:r>
      <w:r>
        <w:rPr>
          <w:rFonts w:ascii="Times New Roman" w:hAnsi="Times New Roman"/>
          <w:color w:val="828282"/>
          <w:rtl/>
        </w:rPr>
        <w:t>בַּ</w:t>
      </w:r>
      <w:r>
        <w:rPr>
          <w:color w:val="FF0000"/>
          <w:vertAlign w:val="superscript"/>
          <w:rtl/>
        </w:rPr>
        <w:t>90706</w:t>
      </w:r>
      <w:r>
        <w:rPr>
          <w:rFonts w:ascii="Times New Roman" w:hAnsi="Times New Roman"/>
          <w:color w:val="828282"/>
          <w:rtl/>
        </w:rPr>
      </w:r>
      <w:r>
        <w:rPr>
          <w:color w:val="FF0000"/>
          <w:vertAlign w:val="superscript"/>
          <w:rtl/>
        </w:rPr>
        <w:t>90707</w:t>
      </w:r>
      <w:r>
        <w:rPr>
          <w:rFonts w:ascii="Times New Roman" w:hAnsi="Times New Roman"/>
          <w:color w:val="828282"/>
          <w:rtl/>
        </w:rPr>
        <w:t xml:space="preserve">חֹ֣דֶשׁ </w:t>
      </w:r>
      <w:r>
        <w:rPr>
          <w:color w:val="FF0000"/>
          <w:vertAlign w:val="superscript"/>
          <w:rtl/>
        </w:rPr>
        <w:t>90708</w:t>
      </w:r>
      <w:r>
        <w:rPr>
          <w:rFonts w:ascii="Times New Roman" w:hAnsi="Times New Roman"/>
          <w:color w:val="828282"/>
          <w:rtl/>
        </w:rPr>
        <w:t>הָֽ</w:t>
      </w:r>
      <w:r>
        <w:rPr>
          <w:color w:val="FF0000"/>
          <w:vertAlign w:val="superscript"/>
          <w:rtl/>
        </w:rPr>
        <w:t>90709</w:t>
      </w:r>
      <w:r>
        <w:rPr>
          <w:rFonts w:ascii="Times New Roman" w:hAnsi="Times New Roman"/>
          <w:color w:val="828282"/>
          <w:rtl/>
        </w:rPr>
        <w:t xml:space="preserve">רִאשֹׁ֔ון </w:t>
      </w:r>
      <w:r>
        <w:rPr>
          <w:color w:val="FF0000"/>
          <w:vertAlign w:val="superscript"/>
          <w:rtl/>
        </w:rPr>
        <w:t>90710</w:t>
      </w:r>
      <w:r>
        <w:rPr>
          <w:rFonts w:ascii="Times New Roman" w:hAnsi="Times New Roman"/>
          <w:color w:val="828282"/>
          <w:rtl/>
        </w:rPr>
        <w:t>בַּ</w:t>
      </w:r>
      <w:r>
        <w:rPr>
          <w:color w:val="FF0000"/>
          <w:vertAlign w:val="superscript"/>
          <w:rtl/>
        </w:rPr>
        <w:t>90711</w:t>
      </w:r>
      <w:r>
        <w:rPr>
          <w:rFonts w:ascii="Times New Roman" w:hAnsi="Times New Roman"/>
          <w:color w:val="828282"/>
          <w:rtl/>
        </w:rPr>
        <w:t xml:space="preserve">חֲמִשָּׁ֥ה </w:t>
      </w:r>
      <w:r>
        <w:rPr>
          <w:color w:val="FF0000"/>
          <w:vertAlign w:val="superscript"/>
          <w:rtl/>
        </w:rPr>
        <w:t>90712</w:t>
      </w:r>
      <w:r>
        <w:rPr>
          <w:rFonts w:ascii="Times New Roman" w:hAnsi="Times New Roman"/>
          <w:color w:val="828282"/>
          <w:rtl/>
        </w:rPr>
        <w:t xml:space="preserve">עָשָׂ֛ר </w:t>
      </w:r>
      <w:r>
        <w:rPr>
          <w:color w:val="FF0000"/>
          <w:vertAlign w:val="superscript"/>
          <w:rtl/>
        </w:rPr>
        <w:t>90713</w:t>
      </w:r>
      <w:r>
        <w:rPr>
          <w:rFonts w:ascii="Times New Roman" w:hAnsi="Times New Roman"/>
          <w:color w:val="828282"/>
          <w:rtl/>
        </w:rPr>
        <w:t xml:space="preserve">יֹ֖ום </w:t>
      </w:r>
      <w:r>
        <w:rPr>
          <w:color w:val="FF0000"/>
          <w:vertAlign w:val="superscript"/>
          <w:rtl/>
        </w:rPr>
        <w:t>90714</w:t>
      </w:r>
      <w:r>
        <w:rPr>
          <w:rFonts w:ascii="Times New Roman" w:hAnsi="Times New Roman"/>
          <w:color w:val="828282"/>
          <w:rtl/>
        </w:rPr>
        <w:t>לַ</w:t>
      </w:r>
      <w:r>
        <w:rPr>
          <w:color w:val="FF0000"/>
          <w:vertAlign w:val="superscript"/>
          <w:rtl/>
        </w:rPr>
        <w:t>90715</w:t>
      </w:r>
      <w:r>
        <w:rPr>
          <w:rFonts w:ascii="Times New Roman" w:hAnsi="Times New Roman"/>
          <w:color w:val="828282"/>
          <w:rtl/>
        </w:rPr>
      </w:r>
      <w:r>
        <w:rPr>
          <w:color w:val="FF0000"/>
          <w:vertAlign w:val="superscript"/>
          <w:rtl/>
        </w:rPr>
        <w:t>90716</w:t>
      </w:r>
      <w:r>
        <w:rPr>
          <w:rFonts w:ascii="Times New Roman" w:hAnsi="Times New Roman"/>
          <w:color w:val="828282"/>
          <w:rtl/>
        </w:rPr>
        <w:t xml:space="preserve">חֹ֣דֶשׁ </w:t>
      </w:r>
      <w:r>
        <w:rPr>
          <w:color w:val="FF0000"/>
          <w:vertAlign w:val="superscript"/>
          <w:rtl/>
        </w:rPr>
        <w:t>90717</w:t>
      </w:r>
      <w:r>
        <w:rPr>
          <w:rFonts w:ascii="Times New Roman" w:hAnsi="Times New Roman"/>
          <w:color w:val="828282"/>
          <w:rtl/>
        </w:rPr>
        <w:t>הָ</w:t>
      </w:r>
      <w:r>
        <w:rPr>
          <w:color w:val="FF0000"/>
          <w:vertAlign w:val="superscript"/>
          <w:rtl/>
        </w:rPr>
        <w:t>90718</w:t>
      </w:r>
      <w:r>
        <w:rPr>
          <w:rFonts w:ascii="Times New Roman" w:hAnsi="Times New Roman"/>
          <w:color w:val="828282"/>
          <w:rtl/>
        </w:rPr>
        <w:t xml:space="preserve">רִאשֹׁ֑ון </w:t>
      </w:r>
    </w:p>
    <w:p>
      <w:pPr>
        <w:pStyle w:val="Hebrew"/>
      </w:pPr>
      <w:r>
        <w:rPr>
          <w:color w:val="828282"/>
        </w:rPr>
        <w:t xml:space="preserve">וַיִּסְע֤וּ מֵֽרַעְמְסֵס֙ בַּחֹ֣דֶשׁ הָֽרִאשֹׁ֔ון בַּחֲמִשָּׁ֥ה עָשָׂ֛ר יֹ֖ום לַחֹ֣דֶשׁ הָרִאשֹׁ֑ון מִֽמָּחֳרַ֣ת הַפֶּ֗סַח יָצְא֤וּ בְנֵֽי־יִשְׂרָאֵל֙ בְּיָ֣ד רָמָ֔ה לְעֵינֵ֖י כָּל־מִצְרָֽיִם׃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319923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319923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436869</w:t>
            </w:r>
          </w:p>
        </w:tc>
        <w:tc>
          <w:tcPr>
            <w:tcW w:type="auto" w:w="1728"/>
          </w:tcPr>
          <w:p>
            <w:r>
              <w:t>time_phrase</w:t>
            </w:r>
          </w:p>
        </w:tc>
        <w:tc>
          <w:tcPr>
            <w:tcW w:type="auto" w:w="1728"/>
          </w:tcPr>
          <w:p>
            <w:r>
              <w:t xml:space="preserve">בַּחֹ֣דֶשׁ הָֽרִאשֹׁ֔ון בַּחֲמִשָּׁ֥ה עָשָׂ֛ר יֹ֖ום לַחֹ֣דֶשׁ הָרִאשֹׁ֑ון </w:t>
            </w:r>
          </w:p>
        </w:tc>
        <w:tc>
          <w:tcPr>
            <w:tcW w:type="auto" w:w="1728"/>
          </w:tcPr>
          <w:p>
            <w:r/>
          </w:p>
        </w:tc>
      </w:tr>
      <w:tr>
        <w:tc>
          <w:tcPr>
            <w:tcW w:type="auto" w:w="1728"/>
          </w:tcPr>
          <w:p>
            <w:r>
              <w:t>tense</w:t>
            </w:r>
          </w:p>
        </w:tc>
        <w:tc>
          <w:tcPr>
            <w:tcW w:type="auto" w:w="1728"/>
          </w:tcPr>
          <w:p>
            <w:r>
              <w:t>90702</w:t>
            </w:r>
          </w:p>
        </w:tc>
        <w:tc>
          <w:tcPr>
            <w:tcW w:type="auto" w:w="1728"/>
          </w:tcPr>
          <w:p>
            <w:r>
              <w:t>verb</w:t>
            </w:r>
          </w:p>
        </w:tc>
        <w:tc>
          <w:tcPr>
            <w:tcW w:type="auto" w:w="1728"/>
          </w:tcPr>
          <w:p>
            <w:r>
              <w:t xml:space="preserve">יִּסְע֤וּ </w:t>
            </w:r>
          </w:p>
        </w:tc>
        <w:tc>
          <w:tcPr>
            <w:tcW w:type="auto" w:w="1728"/>
          </w:tcPr>
          <w:p>
            <w:r/>
          </w:p>
        </w:tc>
      </w:tr>
    </w:tbl>
    <w:p>
      <w:r>
        <w:br/>
      </w:r>
    </w:p>
    <w:p>
      <w:pPr>
        <w:pStyle w:val="Reference"/>
      </w:pPr>
      <w:hyperlink r:id="rId727">
        <w:r>
          <w:rPr/>
          <w:t>320006, Numbers 33:38</w:t>
        </w:r>
      </w:hyperlink>
    </w:p>
    <w:p>
      <w:pPr>
        <w:pStyle w:val="Hebrew"/>
      </w:pPr>
      <w:r>
        <w:t xml:space="preserve">וַיָּ֣מָת שָׁ֑ם בִּשְׁנַ֣ת הָֽאַרְבָּעִ֗ים בַּחֹ֥דֶשׁ הַחֲמִישִׁ֖י בְּאֶחָ֥ד לַחֹֽדֶשׁ׃ </w:t>
      </w:r>
    </w:p>
    <w:p>
      <w:pPr>
        <w:pStyle w:val="Hebrew"/>
      </w:pPr>
      <w:r>
        <w:rPr>
          <w:color w:val="FF0000"/>
          <w:vertAlign w:val="superscript"/>
          <w:rtl/>
        </w:rPr>
        <w:t>91097</w:t>
      </w:r>
      <w:r>
        <w:rPr>
          <w:rFonts w:ascii="Times New Roman" w:hAnsi="Times New Roman"/>
          <w:color w:val="828282"/>
          <w:rtl/>
        </w:rPr>
        <w:t>וַ</w:t>
      </w:r>
      <w:r>
        <w:rPr>
          <w:color w:val="FF0000"/>
          <w:vertAlign w:val="superscript"/>
          <w:rtl/>
        </w:rPr>
        <w:t>91098</w:t>
      </w:r>
      <w:r>
        <w:rPr>
          <w:rFonts w:ascii="Times New Roman" w:hAnsi="Times New Roman"/>
          <w:color w:val="828282"/>
          <w:rtl/>
        </w:rPr>
        <w:t xml:space="preserve">יָּ֣מָת </w:t>
      </w:r>
      <w:r>
        <w:rPr>
          <w:color w:val="FF0000"/>
          <w:vertAlign w:val="superscript"/>
          <w:rtl/>
        </w:rPr>
        <w:t>91099</w:t>
      </w:r>
      <w:r>
        <w:rPr>
          <w:rFonts w:ascii="Times New Roman" w:hAnsi="Times New Roman"/>
          <w:color w:val="828282"/>
          <w:rtl/>
        </w:rPr>
        <w:t xml:space="preserve">שָׁ֑ם </w:t>
      </w:r>
      <w:r>
        <w:rPr>
          <w:color w:val="FF0000"/>
          <w:vertAlign w:val="superscript"/>
          <w:rtl/>
        </w:rPr>
        <w:t>91100</w:t>
      </w:r>
      <w:r>
        <w:rPr>
          <w:rFonts w:ascii="Times New Roman" w:hAnsi="Times New Roman"/>
          <w:color w:val="828282"/>
          <w:rtl/>
        </w:rPr>
        <w:t>בִּ</w:t>
      </w:r>
      <w:r>
        <w:rPr>
          <w:color w:val="FF0000"/>
          <w:vertAlign w:val="superscript"/>
          <w:rtl/>
        </w:rPr>
        <w:t>91101</w:t>
      </w:r>
      <w:r>
        <w:rPr>
          <w:rFonts w:ascii="Times New Roman" w:hAnsi="Times New Roman"/>
          <w:color w:val="828282"/>
          <w:rtl/>
        </w:rPr>
        <w:t xml:space="preserve">שְׁנַ֣ת </w:t>
      </w:r>
      <w:r>
        <w:rPr>
          <w:color w:val="FF0000"/>
          <w:vertAlign w:val="superscript"/>
          <w:rtl/>
        </w:rPr>
        <w:t>91102</w:t>
      </w:r>
      <w:r>
        <w:rPr>
          <w:rFonts w:ascii="Times New Roman" w:hAnsi="Times New Roman"/>
          <w:color w:val="828282"/>
          <w:rtl/>
        </w:rPr>
        <w:t>הָֽ</w:t>
      </w:r>
      <w:r>
        <w:rPr>
          <w:color w:val="FF0000"/>
          <w:vertAlign w:val="superscript"/>
          <w:rtl/>
        </w:rPr>
        <w:t>91103</w:t>
      </w:r>
      <w:r>
        <w:rPr>
          <w:rFonts w:ascii="Times New Roman" w:hAnsi="Times New Roman"/>
          <w:color w:val="828282"/>
          <w:rtl/>
        </w:rPr>
        <w:t xml:space="preserve">אַרְבָּעִ֗ים </w:t>
      </w:r>
      <w:r>
        <w:rPr>
          <w:color w:val="FF0000"/>
          <w:vertAlign w:val="superscript"/>
          <w:rtl/>
        </w:rPr>
        <w:t>91111</w:t>
      </w:r>
      <w:r>
        <w:rPr>
          <w:rFonts w:ascii="Times New Roman" w:hAnsi="Times New Roman"/>
          <w:color w:val="828282"/>
          <w:rtl/>
        </w:rPr>
        <w:t>בַּ</w:t>
      </w:r>
      <w:r>
        <w:rPr>
          <w:color w:val="FF0000"/>
          <w:vertAlign w:val="superscript"/>
          <w:rtl/>
        </w:rPr>
        <w:t>91112</w:t>
      </w:r>
      <w:r>
        <w:rPr>
          <w:rFonts w:ascii="Times New Roman" w:hAnsi="Times New Roman"/>
          <w:color w:val="828282"/>
          <w:rtl/>
        </w:rPr>
      </w:r>
      <w:r>
        <w:rPr>
          <w:color w:val="FF0000"/>
          <w:vertAlign w:val="superscript"/>
          <w:rtl/>
        </w:rPr>
        <w:t>91113</w:t>
      </w:r>
      <w:r>
        <w:rPr>
          <w:rFonts w:ascii="Times New Roman" w:hAnsi="Times New Roman"/>
          <w:color w:val="828282"/>
          <w:rtl/>
        </w:rPr>
        <w:t xml:space="preserve">חֹ֥דֶשׁ </w:t>
      </w:r>
      <w:r>
        <w:rPr>
          <w:color w:val="FF0000"/>
          <w:vertAlign w:val="superscript"/>
          <w:rtl/>
        </w:rPr>
        <w:t>91114</w:t>
      </w:r>
      <w:r>
        <w:rPr>
          <w:rFonts w:ascii="Times New Roman" w:hAnsi="Times New Roman"/>
          <w:color w:val="828282"/>
          <w:rtl/>
        </w:rPr>
        <w:t>הַ</w:t>
      </w:r>
      <w:r>
        <w:rPr>
          <w:color w:val="FF0000"/>
          <w:vertAlign w:val="superscript"/>
          <w:rtl/>
        </w:rPr>
        <w:t>91115</w:t>
      </w:r>
      <w:r>
        <w:rPr>
          <w:rFonts w:ascii="Times New Roman" w:hAnsi="Times New Roman"/>
          <w:color w:val="828282"/>
          <w:rtl/>
        </w:rPr>
        <w:t xml:space="preserve">חֲמִישִׁ֖י </w:t>
      </w:r>
      <w:r>
        <w:rPr>
          <w:color w:val="FF0000"/>
          <w:vertAlign w:val="superscript"/>
          <w:rtl/>
        </w:rPr>
        <w:t>91116</w:t>
      </w:r>
      <w:r>
        <w:rPr>
          <w:rFonts w:ascii="Times New Roman" w:hAnsi="Times New Roman"/>
          <w:color w:val="828282"/>
          <w:rtl/>
        </w:rPr>
        <w:t>בְּ</w:t>
      </w:r>
      <w:r>
        <w:rPr>
          <w:color w:val="FF0000"/>
          <w:vertAlign w:val="superscript"/>
          <w:rtl/>
        </w:rPr>
        <w:t>91117</w:t>
      </w:r>
      <w:r>
        <w:rPr>
          <w:rFonts w:ascii="Times New Roman" w:hAnsi="Times New Roman"/>
          <w:color w:val="828282"/>
          <w:rtl/>
        </w:rPr>
        <w:t xml:space="preserve">אֶחָ֥ד </w:t>
      </w:r>
      <w:r>
        <w:rPr>
          <w:color w:val="FF0000"/>
          <w:vertAlign w:val="superscript"/>
          <w:rtl/>
        </w:rPr>
        <w:t>91118</w:t>
      </w:r>
      <w:r>
        <w:rPr>
          <w:rFonts w:ascii="Times New Roman" w:hAnsi="Times New Roman"/>
          <w:color w:val="828282"/>
          <w:rtl/>
        </w:rPr>
        <w:t>לַ</w:t>
      </w:r>
      <w:r>
        <w:rPr>
          <w:color w:val="FF0000"/>
          <w:vertAlign w:val="superscript"/>
          <w:rtl/>
        </w:rPr>
        <w:t>91119</w:t>
      </w:r>
      <w:r>
        <w:rPr>
          <w:rFonts w:ascii="Times New Roman" w:hAnsi="Times New Roman"/>
          <w:color w:val="828282"/>
          <w:rtl/>
        </w:rPr>
      </w:r>
      <w:r>
        <w:rPr>
          <w:color w:val="FF0000"/>
          <w:vertAlign w:val="superscript"/>
          <w:rtl/>
        </w:rPr>
        <w:t>91120</w:t>
      </w:r>
      <w:r>
        <w:rPr>
          <w:rFonts w:ascii="Times New Roman" w:hAnsi="Times New Roman"/>
          <w:color w:val="828282"/>
          <w:rtl/>
        </w:rPr>
        <w:t xml:space="preserve">חֹֽדֶשׁ׃ </w:t>
      </w:r>
    </w:p>
    <w:p>
      <w:pPr>
        <w:pStyle w:val="Hebrew"/>
      </w:pPr>
      <w:r>
        <w:rPr>
          <w:color w:val="828282"/>
        </w:rPr>
        <w:t xml:space="preserve">וַיַּעַל֩ אַהֲרֹ֨ן הַכֹּהֵ֜ן אֶל־הֹ֥ר הָהָ֛ר עַל־פִּ֥י יְהוָ֖ה וַיָּ֣מָת שָׁ֑ם בִּשְׁנַ֣ת הָֽאַרְבָּעִ֗ים לְצֵ֤את בְּנֵֽי־יִשְׂרָאֵל֙ מֵאֶ֣רֶץ מִצְרַ֔יִם בַּחֹ֥דֶשׁ הַחֲמִישִׁ֖י בְּאֶחָ֥ד לַחֹֽדֶשׁ׃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320006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320006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437126</w:t>
            </w:r>
          </w:p>
        </w:tc>
        <w:tc>
          <w:tcPr>
            <w:tcW w:type="auto" w:w="1728"/>
          </w:tcPr>
          <w:p>
            <w:r>
              <w:t>time_phrase</w:t>
            </w:r>
          </w:p>
        </w:tc>
        <w:tc>
          <w:tcPr>
            <w:tcW w:type="auto" w:w="1728"/>
          </w:tcPr>
          <w:p>
            <w:r>
              <w:t xml:space="preserve">בִּשְׁנַ֣ת הָֽאַרְבָּעִ֗ים בַּחֹ֥דֶשׁ הַחֲמִישִׁ֖י בְּאֶחָ֥ד לַחֹֽדֶשׁ׃ </w:t>
            </w:r>
          </w:p>
        </w:tc>
        <w:tc>
          <w:tcPr>
            <w:tcW w:type="auto" w:w="1728"/>
          </w:tcPr>
          <w:p>
            <w:r/>
          </w:p>
        </w:tc>
      </w:tr>
      <w:tr>
        <w:tc>
          <w:tcPr>
            <w:tcW w:type="auto" w:w="1728"/>
          </w:tcPr>
          <w:p>
            <w:r>
              <w:t>tense</w:t>
            </w:r>
          </w:p>
        </w:tc>
        <w:tc>
          <w:tcPr>
            <w:tcW w:type="auto" w:w="1728"/>
          </w:tcPr>
          <w:p>
            <w:r>
              <w:t>91098</w:t>
            </w:r>
          </w:p>
        </w:tc>
        <w:tc>
          <w:tcPr>
            <w:tcW w:type="auto" w:w="1728"/>
          </w:tcPr>
          <w:p>
            <w:r>
              <w:t>verb</w:t>
            </w:r>
          </w:p>
        </w:tc>
        <w:tc>
          <w:tcPr>
            <w:tcW w:type="auto" w:w="1728"/>
          </w:tcPr>
          <w:p>
            <w:r>
              <w:t xml:space="preserve">יָּ֣מָת </w:t>
            </w:r>
          </w:p>
        </w:tc>
        <w:tc>
          <w:tcPr>
            <w:tcW w:type="auto" w:w="1728"/>
          </w:tcPr>
          <w:p>
            <w:r/>
          </w:p>
        </w:tc>
      </w:tr>
    </w:tbl>
    <w:p>
      <w:r>
        <w:br/>
      </w:r>
    </w:p>
    <w:p>
      <w:pPr>
        <w:pStyle w:val="Reference"/>
      </w:pPr>
      <w:hyperlink r:id="rId728">
        <w:r>
          <w:rPr/>
          <w:t>320008, Numbers 33:39</w:t>
        </w:r>
      </w:hyperlink>
    </w:p>
    <w:p>
      <w:pPr>
        <w:pStyle w:val="Hebrew"/>
      </w:pPr>
      <w:r>
        <w:t xml:space="preserve">וְאַהֲרֹ֔ן בֶּן־שָׁלֹ֧שׁ וְעֶשְׂרִ֛ים וּמְאַ֖ת שָׁנָ֑ה בְּמֹתֹ֖ו בְּהֹ֥ר הָהָֽר׃ ס </w:t>
      </w:r>
    </w:p>
    <w:p>
      <w:pPr>
        <w:pStyle w:val="Hebrew"/>
      </w:pPr>
      <w:r>
        <w:rPr>
          <w:color w:val="FF0000"/>
          <w:vertAlign w:val="superscript"/>
          <w:rtl/>
        </w:rPr>
        <w:t>91121</w:t>
      </w:r>
      <w:r>
        <w:rPr>
          <w:rFonts w:ascii="Times New Roman" w:hAnsi="Times New Roman"/>
          <w:color w:val="828282"/>
          <w:rtl/>
        </w:rPr>
        <w:t>וְ</w:t>
      </w:r>
      <w:r>
        <w:rPr>
          <w:color w:val="FF0000"/>
          <w:vertAlign w:val="superscript"/>
          <w:rtl/>
        </w:rPr>
        <w:t>91122</w:t>
      </w:r>
      <w:r>
        <w:rPr>
          <w:rFonts w:ascii="Times New Roman" w:hAnsi="Times New Roman"/>
          <w:color w:val="828282"/>
          <w:rtl/>
        </w:rPr>
        <w:t xml:space="preserve">אַהֲרֹ֔ן </w:t>
      </w:r>
      <w:r>
        <w:rPr>
          <w:color w:val="FF0000"/>
          <w:vertAlign w:val="superscript"/>
          <w:rtl/>
        </w:rPr>
        <w:t>91123</w:t>
      </w:r>
      <w:r>
        <w:rPr>
          <w:rFonts w:ascii="Times New Roman" w:hAnsi="Times New Roman"/>
          <w:color w:val="828282"/>
          <w:rtl/>
        </w:rPr>
        <w:t>בֶּן־</w:t>
      </w:r>
      <w:r>
        <w:rPr>
          <w:color w:val="FF0000"/>
          <w:vertAlign w:val="superscript"/>
          <w:rtl/>
        </w:rPr>
        <w:t>91124</w:t>
      </w:r>
      <w:r>
        <w:rPr>
          <w:rFonts w:ascii="Times New Roman" w:hAnsi="Times New Roman"/>
          <w:color w:val="828282"/>
          <w:rtl/>
        </w:rPr>
        <w:t xml:space="preserve">שָׁלֹ֧שׁ </w:t>
      </w:r>
      <w:r>
        <w:rPr>
          <w:color w:val="FF0000"/>
          <w:vertAlign w:val="superscript"/>
          <w:rtl/>
        </w:rPr>
        <w:t>91125</w:t>
      </w:r>
      <w:r>
        <w:rPr>
          <w:rFonts w:ascii="Times New Roman" w:hAnsi="Times New Roman"/>
          <w:color w:val="828282"/>
          <w:rtl/>
        </w:rPr>
        <w:t>וְ</w:t>
      </w:r>
      <w:r>
        <w:rPr>
          <w:color w:val="FF0000"/>
          <w:vertAlign w:val="superscript"/>
          <w:rtl/>
        </w:rPr>
        <w:t>91126</w:t>
      </w:r>
      <w:r>
        <w:rPr>
          <w:rFonts w:ascii="Times New Roman" w:hAnsi="Times New Roman"/>
          <w:color w:val="828282"/>
          <w:rtl/>
        </w:rPr>
        <w:t xml:space="preserve">עֶשְׂרִ֛ים </w:t>
      </w:r>
      <w:r>
        <w:rPr>
          <w:color w:val="FF0000"/>
          <w:vertAlign w:val="superscript"/>
          <w:rtl/>
        </w:rPr>
        <w:t>91127</w:t>
      </w:r>
      <w:r>
        <w:rPr>
          <w:rFonts w:ascii="Times New Roman" w:hAnsi="Times New Roman"/>
          <w:color w:val="828282"/>
          <w:rtl/>
        </w:rPr>
        <w:t>וּ</w:t>
      </w:r>
      <w:r>
        <w:rPr>
          <w:color w:val="FF0000"/>
          <w:vertAlign w:val="superscript"/>
          <w:rtl/>
        </w:rPr>
        <w:t>91128</w:t>
      </w:r>
      <w:r>
        <w:rPr>
          <w:rFonts w:ascii="Times New Roman" w:hAnsi="Times New Roman"/>
          <w:color w:val="828282"/>
          <w:rtl/>
        </w:rPr>
        <w:t xml:space="preserve">מְאַ֖ת </w:t>
      </w:r>
      <w:r>
        <w:rPr>
          <w:color w:val="FF0000"/>
          <w:vertAlign w:val="superscript"/>
          <w:rtl/>
        </w:rPr>
        <w:t>91129</w:t>
      </w:r>
      <w:r>
        <w:rPr>
          <w:rFonts w:ascii="Times New Roman" w:hAnsi="Times New Roman"/>
          <w:color w:val="828282"/>
          <w:rtl/>
        </w:rPr>
        <w:t xml:space="preserve">שָׁנָ֑ה </w:t>
      </w:r>
      <w:r>
        <w:rPr>
          <w:color w:val="FF0000"/>
          <w:vertAlign w:val="superscript"/>
          <w:rtl/>
        </w:rPr>
        <w:t>91130</w:t>
      </w:r>
      <w:r>
        <w:rPr>
          <w:rFonts w:ascii="Times New Roman" w:hAnsi="Times New Roman"/>
          <w:color w:val="828282"/>
          <w:rtl/>
        </w:rPr>
        <w:t>בְּ</w:t>
      </w:r>
      <w:r>
        <w:rPr>
          <w:color w:val="FF0000"/>
          <w:vertAlign w:val="superscript"/>
          <w:rtl/>
        </w:rPr>
        <w:t>91131</w:t>
      </w:r>
      <w:r>
        <w:rPr>
          <w:rFonts w:ascii="Times New Roman" w:hAnsi="Times New Roman"/>
          <w:color w:val="828282"/>
          <w:rtl/>
        </w:rPr>
        <w:t xml:space="preserve">מֹתֹ֖ו </w:t>
      </w:r>
      <w:r>
        <w:rPr>
          <w:color w:val="FF0000"/>
          <w:vertAlign w:val="superscript"/>
          <w:rtl/>
        </w:rPr>
        <w:t>91132</w:t>
      </w:r>
      <w:r>
        <w:rPr>
          <w:rFonts w:ascii="Times New Roman" w:hAnsi="Times New Roman"/>
          <w:color w:val="828282"/>
          <w:rtl/>
        </w:rPr>
        <w:t>בְּ</w:t>
      </w:r>
      <w:r>
        <w:rPr>
          <w:color w:val="FF0000"/>
          <w:vertAlign w:val="superscript"/>
          <w:rtl/>
        </w:rPr>
        <w:t>91133</w:t>
      </w:r>
      <w:r>
        <w:rPr>
          <w:rFonts w:ascii="Times New Roman" w:hAnsi="Times New Roman"/>
          <w:color w:val="828282"/>
          <w:rtl/>
        </w:rPr>
        <w:t xml:space="preserve">הֹ֥ר </w:t>
      </w:r>
      <w:r>
        <w:rPr>
          <w:color w:val="FF0000"/>
          <w:vertAlign w:val="superscript"/>
          <w:rtl/>
        </w:rPr>
        <w:t>91134</w:t>
      </w:r>
      <w:r>
        <w:rPr>
          <w:rFonts w:ascii="Times New Roman" w:hAnsi="Times New Roman"/>
          <w:color w:val="828282"/>
          <w:rtl/>
        </w:rPr>
        <w:t>הָ</w:t>
      </w:r>
      <w:r>
        <w:rPr>
          <w:color w:val="FF0000"/>
          <w:vertAlign w:val="superscript"/>
          <w:rtl/>
        </w:rPr>
        <w:t>91135</w:t>
      </w:r>
      <w:r>
        <w:rPr>
          <w:rFonts w:ascii="Times New Roman" w:hAnsi="Times New Roman"/>
          <w:color w:val="828282"/>
          <w:rtl/>
        </w:rPr>
        <w:t xml:space="preserve">הָֽר׃ ס </w:t>
      </w:r>
    </w:p>
    <w:p>
      <w:pPr>
        <w:pStyle w:val="Hebrew"/>
      </w:pPr>
      <w:r>
        <w:rPr>
          <w:color w:val="828282"/>
        </w:rPr>
        <w:t xml:space="preserve">וְאַהֲרֹ֔ן בֶּן־שָׁלֹ֧שׁ וְעֶשְׂרִ֛ים וּמְאַ֖ת שָׁנָ֑ה בְּמֹתֹ֖ו בְּהֹ֥ר הָהָֽר׃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320008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320008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437133</w:t>
            </w:r>
          </w:p>
        </w:tc>
        <w:tc>
          <w:tcPr>
            <w:tcW w:type="auto" w:w="1728"/>
          </w:tcPr>
          <w:p>
            <w:r>
              <w:t>time_phrase</w:t>
            </w:r>
          </w:p>
        </w:tc>
        <w:tc>
          <w:tcPr>
            <w:tcW w:type="auto" w:w="1728"/>
          </w:tcPr>
          <w:p>
            <w:r>
              <w:t xml:space="preserve">בְּמֹתֹ֖ו </w:t>
            </w:r>
          </w:p>
        </w:tc>
        <w:tc>
          <w:tcPr>
            <w:tcW w:type="auto" w:w="1728"/>
          </w:tcPr>
          <w:p>
            <w:r/>
          </w:p>
        </w:tc>
      </w:tr>
    </w:tbl>
    <w:p>
      <w:r>
        <w:br/>
      </w:r>
    </w:p>
    <w:p>
      <w:pPr>
        <w:pStyle w:val="Reference"/>
      </w:pPr>
      <w:hyperlink r:id="rId729">
        <w:r>
          <w:rPr/>
          <w:t>320216, Numbers 35:25</w:t>
        </w:r>
      </w:hyperlink>
    </w:p>
    <w:p>
      <w:pPr>
        <w:pStyle w:val="Hebrew"/>
      </w:pPr>
      <w:r>
        <w:t xml:space="preserve">וְיָ֣שַׁב בָּ֗הּ עַד־מֹות֙ הַכֹּהֵ֣ן הַגָּדֹ֔ל </w:t>
      </w:r>
    </w:p>
    <w:p>
      <w:pPr>
        <w:pStyle w:val="Hebrew"/>
      </w:pPr>
      <w:r>
        <w:rPr>
          <w:color w:val="FF0000"/>
          <w:vertAlign w:val="superscript"/>
          <w:rtl/>
        </w:rPr>
        <w:t>92313</w:t>
      </w:r>
      <w:r>
        <w:rPr>
          <w:rFonts w:ascii="Times New Roman" w:hAnsi="Times New Roman"/>
          <w:color w:val="828282"/>
          <w:rtl/>
        </w:rPr>
        <w:t>וְ</w:t>
      </w:r>
      <w:r>
        <w:rPr>
          <w:color w:val="FF0000"/>
          <w:vertAlign w:val="superscript"/>
          <w:rtl/>
        </w:rPr>
        <w:t>92314</w:t>
      </w:r>
      <w:r>
        <w:rPr>
          <w:rFonts w:ascii="Times New Roman" w:hAnsi="Times New Roman"/>
          <w:color w:val="828282"/>
          <w:rtl/>
        </w:rPr>
        <w:t xml:space="preserve">יָ֣שַׁב </w:t>
      </w:r>
      <w:r>
        <w:rPr>
          <w:color w:val="FF0000"/>
          <w:vertAlign w:val="superscript"/>
          <w:rtl/>
        </w:rPr>
        <w:t>92315</w:t>
      </w:r>
      <w:r>
        <w:rPr>
          <w:rFonts w:ascii="Times New Roman" w:hAnsi="Times New Roman"/>
          <w:color w:val="828282"/>
          <w:rtl/>
        </w:rPr>
        <w:t xml:space="preserve">בָּ֗הּ </w:t>
      </w:r>
      <w:r>
        <w:rPr>
          <w:color w:val="FF0000"/>
          <w:vertAlign w:val="superscript"/>
          <w:rtl/>
        </w:rPr>
        <w:t>92316</w:t>
      </w:r>
      <w:r>
        <w:rPr>
          <w:rFonts w:ascii="Times New Roman" w:hAnsi="Times New Roman"/>
          <w:color w:val="828282"/>
          <w:rtl/>
        </w:rPr>
        <w:t>עַד־</w:t>
      </w:r>
      <w:r>
        <w:rPr>
          <w:color w:val="FF0000"/>
          <w:vertAlign w:val="superscript"/>
          <w:rtl/>
        </w:rPr>
        <w:t>92317</w:t>
      </w:r>
      <w:r>
        <w:rPr>
          <w:rFonts w:ascii="Times New Roman" w:hAnsi="Times New Roman"/>
          <w:color w:val="828282"/>
          <w:rtl/>
        </w:rPr>
        <w:t xml:space="preserve">מֹות֙ </w:t>
      </w:r>
      <w:r>
        <w:rPr>
          <w:color w:val="FF0000"/>
          <w:vertAlign w:val="superscript"/>
          <w:rtl/>
        </w:rPr>
        <w:t>92318</w:t>
      </w:r>
      <w:r>
        <w:rPr>
          <w:rFonts w:ascii="Times New Roman" w:hAnsi="Times New Roman"/>
          <w:color w:val="828282"/>
          <w:rtl/>
        </w:rPr>
        <w:t>הַ</w:t>
      </w:r>
      <w:r>
        <w:rPr>
          <w:color w:val="FF0000"/>
          <w:vertAlign w:val="superscript"/>
          <w:rtl/>
        </w:rPr>
        <w:t>92319</w:t>
      </w:r>
      <w:r>
        <w:rPr>
          <w:rFonts w:ascii="Times New Roman" w:hAnsi="Times New Roman"/>
          <w:color w:val="828282"/>
          <w:rtl/>
        </w:rPr>
        <w:t xml:space="preserve">כֹּהֵ֣ן </w:t>
      </w:r>
      <w:r>
        <w:rPr>
          <w:color w:val="FF0000"/>
          <w:vertAlign w:val="superscript"/>
          <w:rtl/>
        </w:rPr>
        <w:t>92320</w:t>
      </w:r>
      <w:r>
        <w:rPr>
          <w:rFonts w:ascii="Times New Roman" w:hAnsi="Times New Roman"/>
          <w:color w:val="828282"/>
          <w:rtl/>
        </w:rPr>
        <w:t>הַ</w:t>
      </w:r>
      <w:r>
        <w:rPr>
          <w:color w:val="FF0000"/>
          <w:vertAlign w:val="superscript"/>
          <w:rtl/>
        </w:rPr>
        <w:t>92321</w:t>
      </w:r>
      <w:r>
        <w:rPr>
          <w:rFonts w:ascii="Times New Roman" w:hAnsi="Times New Roman"/>
          <w:color w:val="828282"/>
          <w:rtl/>
        </w:rPr>
        <w:t xml:space="preserve">גָּדֹ֔ל </w:t>
      </w:r>
    </w:p>
    <w:p>
      <w:pPr>
        <w:pStyle w:val="Hebrew"/>
      </w:pPr>
      <w:r>
        <w:rPr>
          <w:color w:val="828282"/>
        </w:rPr>
        <w:t xml:space="preserve">וְהִצִּ֨ילוּ הָעֵדָ֜ה אֶת־הָרֹצֵ֗חַ מִיַּד֮ גֹּאֵ֣ל הַדָּם֒ וְהֵשִׁ֤יבוּ אֹתֹו֙ הָֽעֵדָ֔ה אֶל־עִ֥יר מִקְלָטֹ֖ו אֲשֶׁר־נָ֣ס שָׁ֑מָּה וְיָ֣שַׁב בָּ֗הּ עַד־מֹות֙ הַכֹּהֵ֣ן הַגָּדֹ֔ל אֲשֶׁר־מָשַׁ֥ח אֹתֹ֖ו בְּשֶׁ֥מֶן הַקֹּֽדֶשׁ׃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320216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320216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437794</w:t>
            </w:r>
          </w:p>
        </w:tc>
        <w:tc>
          <w:tcPr>
            <w:tcW w:type="auto" w:w="1728"/>
          </w:tcPr>
          <w:p>
            <w:r>
              <w:t>time_phrase</w:t>
            </w:r>
          </w:p>
        </w:tc>
        <w:tc>
          <w:tcPr>
            <w:tcW w:type="auto" w:w="1728"/>
          </w:tcPr>
          <w:p>
            <w:r>
              <w:t xml:space="preserve">עַד־מֹות֙ הַכֹּהֵ֣ן הַגָּדֹ֔ל </w:t>
            </w:r>
          </w:p>
        </w:tc>
        <w:tc>
          <w:tcPr>
            <w:tcW w:type="auto" w:w="1728"/>
          </w:tcPr>
          <w:p>
            <w:r/>
          </w:p>
        </w:tc>
      </w:tr>
      <w:tr>
        <w:tc>
          <w:tcPr>
            <w:tcW w:type="auto" w:w="1728"/>
          </w:tcPr>
          <w:p>
            <w:r>
              <w:t>tense</w:t>
            </w:r>
          </w:p>
        </w:tc>
        <w:tc>
          <w:tcPr>
            <w:tcW w:type="auto" w:w="1728"/>
          </w:tcPr>
          <w:p>
            <w:r>
              <w:t>92314</w:t>
            </w:r>
          </w:p>
        </w:tc>
        <w:tc>
          <w:tcPr>
            <w:tcW w:type="auto" w:w="1728"/>
          </w:tcPr>
          <w:p>
            <w:r>
              <w:t>verb</w:t>
            </w:r>
          </w:p>
        </w:tc>
        <w:tc>
          <w:tcPr>
            <w:tcW w:type="auto" w:w="1728"/>
          </w:tcPr>
          <w:p>
            <w:r>
              <w:t xml:space="preserve">יָ֣שַׁב </w:t>
            </w:r>
          </w:p>
        </w:tc>
        <w:tc>
          <w:tcPr>
            <w:tcW w:type="auto" w:w="1728"/>
          </w:tcPr>
          <w:p>
            <w:r/>
          </w:p>
        </w:tc>
      </w:tr>
    </w:tbl>
    <w:p>
      <w:r>
        <w:br/>
      </w:r>
    </w:p>
    <w:p>
      <w:pPr>
        <w:pStyle w:val="Reference"/>
      </w:pPr>
      <w:hyperlink r:id="rId730">
        <w:r>
          <w:rPr/>
          <w:t>320223, Numbers 35:28</w:t>
        </w:r>
      </w:hyperlink>
    </w:p>
    <w:p>
      <w:pPr>
        <w:pStyle w:val="Hebrew"/>
      </w:pPr>
      <w:r>
        <w:t xml:space="preserve">כִּ֣י בְעִ֤יר מִקְלָטֹו֙ יֵשֵׁ֔ב עַד־מֹ֖ות הַכֹּהֵ֣ן הַגָּדֹ֑ל </w:t>
      </w:r>
    </w:p>
    <w:p>
      <w:pPr>
        <w:pStyle w:val="Hebrew"/>
      </w:pPr>
      <w:r>
        <w:rPr>
          <w:color w:val="FF0000"/>
          <w:vertAlign w:val="superscript"/>
          <w:rtl/>
        </w:rPr>
        <w:t>92365</w:t>
      </w:r>
      <w:r>
        <w:rPr>
          <w:rFonts w:ascii="Times New Roman" w:hAnsi="Times New Roman"/>
          <w:color w:val="828282"/>
          <w:rtl/>
        </w:rPr>
        <w:t xml:space="preserve">כִּ֣י </w:t>
      </w:r>
      <w:r>
        <w:rPr>
          <w:color w:val="FF0000"/>
          <w:vertAlign w:val="superscript"/>
          <w:rtl/>
        </w:rPr>
        <w:t>92366</w:t>
      </w:r>
      <w:r>
        <w:rPr>
          <w:rFonts w:ascii="Times New Roman" w:hAnsi="Times New Roman"/>
          <w:color w:val="828282"/>
          <w:rtl/>
        </w:rPr>
        <w:t>בְ</w:t>
      </w:r>
      <w:r>
        <w:rPr>
          <w:color w:val="FF0000"/>
          <w:vertAlign w:val="superscript"/>
          <w:rtl/>
        </w:rPr>
        <w:t>92367</w:t>
      </w:r>
      <w:r>
        <w:rPr>
          <w:rFonts w:ascii="Times New Roman" w:hAnsi="Times New Roman"/>
          <w:color w:val="828282"/>
          <w:rtl/>
        </w:rPr>
        <w:t xml:space="preserve">עִ֤יר </w:t>
      </w:r>
      <w:r>
        <w:rPr>
          <w:color w:val="FF0000"/>
          <w:vertAlign w:val="superscript"/>
          <w:rtl/>
        </w:rPr>
        <w:t>92368</w:t>
      </w:r>
      <w:r>
        <w:rPr>
          <w:rFonts w:ascii="Times New Roman" w:hAnsi="Times New Roman"/>
          <w:color w:val="828282"/>
          <w:rtl/>
        </w:rPr>
        <w:t xml:space="preserve">מִקְלָטֹו֙ </w:t>
      </w:r>
      <w:r>
        <w:rPr>
          <w:color w:val="FF0000"/>
          <w:vertAlign w:val="superscript"/>
          <w:rtl/>
        </w:rPr>
        <w:t>92369</w:t>
      </w:r>
      <w:r>
        <w:rPr>
          <w:rFonts w:ascii="Times New Roman" w:hAnsi="Times New Roman"/>
          <w:color w:val="828282"/>
          <w:rtl/>
        </w:rPr>
        <w:t xml:space="preserve">יֵשֵׁ֔ב </w:t>
      </w:r>
      <w:r>
        <w:rPr>
          <w:color w:val="FF0000"/>
          <w:vertAlign w:val="superscript"/>
          <w:rtl/>
        </w:rPr>
        <w:t>92370</w:t>
      </w:r>
      <w:r>
        <w:rPr>
          <w:rFonts w:ascii="Times New Roman" w:hAnsi="Times New Roman"/>
          <w:color w:val="828282"/>
          <w:rtl/>
        </w:rPr>
        <w:t>עַד־</w:t>
      </w:r>
      <w:r>
        <w:rPr>
          <w:color w:val="FF0000"/>
          <w:vertAlign w:val="superscript"/>
          <w:rtl/>
        </w:rPr>
        <w:t>92371</w:t>
      </w:r>
      <w:r>
        <w:rPr>
          <w:rFonts w:ascii="Times New Roman" w:hAnsi="Times New Roman"/>
          <w:color w:val="828282"/>
          <w:rtl/>
        </w:rPr>
        <w:t xml:space="preserve">מֹ֖ות </w:t>
      </w:r>
      <w:r>
        <w:rPr>
          <w:color w:val="FF0000"/>
          <w:vertAlign w:val="superscript"/>
          <w:rtl/>
        </w:rPr>
        <w:t>92372</w:t>
      </w:r>
      <w:r>
        <w:rPr>
          <w:rFonts w:ascii="Times New Roman" w:hAnsi="Times New Roman"/>
          <w:color w:val="828282"/>
          <w:rtl/>
        </w:rPr>
        <w:t>הַ</w:t>
      </w:r>
      <w:r>
        <w:rPr>
          <w:color w:val="FF0000"/>
          <w:vertAlign w:val="superscript"/>
          <w:rtl/>
        </w:rPr>
        <w:t>92373</w:t>
      </w:r>
      <w:r>
        <w:rPr>
          <w:rFonts w:ascii="Times New Roman" w:hAnsi="Times New Roman"/>
          <w:color w:val="828282"/>
          <w:rtl/>
        </w:rPr>
        <w:t xml:space="preserve">כֹּהֵ֣ן </w:t>
      </w:r>
      <w:r>
        <w:rPr>
          <w:color w:val="FF0000"/>
          <w:vertAlign w:val="superscript"/>
          <w:rtl/>
        </w:rPr>
        <w:t>92374</w:t>
      </w:r>
      <w:r>
        <w:rPr>
          <w:rFonts w:ascii="Times New Roman" w:hAnsi="Times New Roman"/>
          <w:color w:val="828282"/>
          <w:rtl/>
        </w:rPr>
        <w:t>הַ</w:t>
      </w:r>
      <w:r>
        <w:rPr>
          <w:color w:val="FF0000"/>
          <w:vertAlign w:val="superscript"/>
          <w:rtl/>
        </w:rPr>
        <w:t>92375</w:t>
      </w:r>
      <w:r>
        <w:rPr>
          <w:rFonts w:ascii="Times New Roman" w:hAnsi="Times New Roman"/>
          <w:color w:val="828282"/>
          <w:rtl/>
        </w:rPr>
        <w:t xml:space="preserve">גָּדֹ֑ל </w:t>
      </w:r>
    </w:p>
    <w:p>
      <w:pPr>
        <w:pStyle w:val="Hebrew"/>
      </w:pPr>
      <w:r>
        <w:rPr>
          <w:color w:val="828282"/>
        </w:rPr>
        <w:t xml:space="preserve">כִּ֣י בְעִ֤יר מִקְלָטֹו֙ יֵשֵׁ֔ב עַד־מֹ֖ות הַכֹּהֵ֣ן הַגָּדֹ֑ל וְאַחֲרֵ֥י מֹות֙ הַכֹּהֵ֣ן הַגָּדֹ֔ל יָשׁוּב֙ הָרֹצֵ֔חַ אֶל־אֶ֖רֶץ אֲחֻזָּתֹֽו׃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320223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320223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437823</w:t>
            </w:r>
          </w:p>
        </w:tc>
        <w:tc>
          <w:tcPr>
            <w:tcW w:type="auto" w:w="1728"/>
          </w:tcPr>
          <w:p>
            <w:r>
              <w:t>time_phrase</w:t>
            </w:r>
          </w:p>
        </w:tc>
        <w:tc>
          <w:tcPr>
            <w:tcW w:type="auto" w:w="1728"/>
          </w:tcPr>
          <w:p>
            <w:r>
              <w:t xml:space="preserve">עַד־מֹ֖ות הַכֹּהֵ֣ן הַגָּדֹ֑ל </w:t>
            </w:r>
          </w:p>
        </w:tc>
        <w:tc>
          <w:tcPr>
            <w:tcW w:type="auto" w:w="1728"/>
          </w:tcPr>
          <w:p>
            <w:r/>
          </w:p>
        </w:tc>
      </w:tr>
      <w:tr>
        <w:tc>
          <w:tcPr>
            <w:tcW w:type="auto" w:w="1728"/>
          </w:tcPr>
          <w:p>
            <w:r>
              <w:t>tense</w:t>
            </w:r>
          </w:p>
        </w:tc>
        <w:tc>
          <w:tcPr>
            <w:tcW w:type="auto" w:w="1728"/>
          </w:tcPr>
          <w:p>
            <w:r>
              <w:t>92369</w:t>
            </w:r>
          </w:p>
        </w:tc>
        <w:tc>
          <w:tcPr>
            <w:tcW w:type="auto" w:w="1728"/>
          </w:tcPr>
          <w:p>
            <w:r>
              <w:t>verb</w:t>
            </w:r>
          </w:p>
        </w:tc>
        <w:tc>
          <w:tcPr>
            <w:tcW w:type="auto" w:w="1728"/>
          </w:tcPr>
          <w:p>
            <w:r>
              <w:t xml:space="preserve">יֵשֵׁ֔ב </w:t>
            </w:r>
          </w:p>
        </w:tc>
        <w:tc>
          <w:tcPr>
            <w:tcW w:type="auto" w:w="1728"/>
          </w:tcPr>
          <w:p>
            <w:r/>
          </w:p>
        </w:tc>
      </w:tr>
    </w:tbl>
    <w:p>
      <w:r>
        <w:br/>
      </w:r>
    </w:p>
    <w:p>
      <w:pPr>
        <w:pStyle w:val="Reference"/>
      </w:pPr>
      <w:hyperlink r:id="rId730">
        <w:r>
          <w:rPr/>
          <w:t>320224, Numbers 35:28</w:t>
        </w:r>
      </w:hyperlink>
    </w:p>
    <w:p>
      <w:pPr>
        <w:pStyle w:val="Hebrew"/>
      </w:pPr>
      <w:r>
        <w:t xml:space="preserve">וְאַחֲרֵ֥י מֹות֙ הַכֹּהֵ֣ן הַגָּדֹ֔ל יָשׁוּב֙ הָרֹצֵ֔חַ אֶל־אֶ֖רֶץ אֲחֻזָּתֹֽו׃ </w:t>
      </w:r>
    </w:p>
    <w:p>
      <w:pPr>
        <w:pStyle w:val="Hebrew"/>
      </w:pPr>
      <w:r>
        <w:rPr>
          <w:color w:val="FF0000"/>
          <w:vertAlign w:val="superscript"/>
          <w:rtl/>
        </w:rPr>
        <w:t>92376</w:t>
      </w:r>
      <w:r>
        <w:rPr>
          <w:rFonts w:ascii="Times New Roman" w:hAnsi="Times New Roman"/>
          <w:color w:val="828282"/>
          <w:rtl/>
        </w:rPr>
        <w:t>וְ</w:t>
      </w:r>
      <w:r>
        <w:rPr>
          <w:color w:val="FF0000"/>
          <w:vertAlign w:val="superscript"/>
          <w:rtl/>
        </w:rPr>
        <w:t>92377</w:t>
      </w:r>
      <w:r>
        <w:rPr>
          <w:rFonts w:ascii="Times New Roman" w:hAnsi="Times New Roman"/>
          <w:color w:val="828282"/>
          <w:rtl/>
        </w:rPr>
        <w:t xml:space="preserve">אַחֲרֵ֥י </w:t>
      </w:r>
      <w:r>
        <w:rPr>
          <w:color w:val="FF0000"/>
          <w:vertAlign w:val="superscript"/>
          <w:rtl/>
        </w:rPr>
        <w:t>92378</w:t>
      </w:r>
      <w:r>
        <w:rPr>
          <w:rFonts w:ascii="Times New Roman" w:hAnsi="Times New Roman"/>
          <w:color w:val="828282"/>
          <w:rtl/>
        </w:rPr>
        <w:t xml:space="preserve">מֹות֙ </w:t>
      </w:r>
      <w:r>
        <w:rPr>
          <w:color w:val="FF0000"/>
          <w:vertAlign w:val="superscript"/>
          <w:rtl/>
        </w:rPr>
        <w:t>92379</w:t>
      </w:r>
      <w:r>
        <w:rPr>
          <w:rFonts w:ascii="Times New Roman" w:hAnsi="Times New Roman"/>
          <w:color w:val="828282"/>
          <w:rtl/>
        </w:rPr>
        <w:t>הַ</w:t>
      </w:r>
      <w:r>
        <w:rPr>
          <w:color w:val="FF0000"/>
          <w:vertAlign w:val="superscript"/>
          <w:rtl/>
        </w:rPr>
        <w:t>92380</w:t>
      </w:r>
      <w:r>
        <w:rPr>
          <w:rFonts w:ascii="Times New Roman" w:hAnsi="Times New Roman"/>
          <w:color w:val="828282"/>
          <w:rtl/>
        </w:rPr>
        <w:t xml:space="preserve">כֹּהֵ֣ן </w:t>
      </w:r>
      <w:r>
        <w:rPr>
          <w:color w:val="FF0000"/>
          <w:vertAlign w:val="superscript"/>
          <w:rtl/>
        </w:rPr>
        <w:t>92381</w:t>
      </w:r>
      <w:r>
        <w:rPr>
          <w:rFonts w:ascii="Times New Roman" w:hAnsi="Times New Roman"/>
          <w:color w:val="828282"/>
          <w:rtl/>
        </w:rPr>
        <w:t>הַ</w:t>
      </w:r>
      <w:r>
        <w:rPr>
          <w:color w:val="FF0000"/>
          <w:vertAlign w:val="superscript"/>
          <w:rtl/>
        </w:rPr>
        <w:t>92382</w:t>
      </w:r>
      <w:r>
        <w:rPr>
          <w:rFonts w:ascii="Times New Roman" w:hAnsi="Times New Roman"/>
          <w:color w:val="828282"/>
          <w:rtl/>
        </w:rPr>
        <w:t xml:space="preserve">גָּדֹ֔ל </w:t>
      </w:r>
      <w:r>
        <w:rPr>
          <w:color w:val="FF0000"/>
          <w:vertAlign w:val="superscript"/>
          <w:rtl/>
        </w:rPr>
        <w:t>92383</w:t>
      </w:r>
      <w:r>
        <w:rPr>
          <w:rFonts w:ascii="Times New Roman" w:hAnsi="Times New Roman"/>
          <w:color w:val="828282"/>
          <w:rtl/>
        </w:rPr>
        <w:t xml:space="preserve">יָשׁוּב֙ </w:t>
      </w:r>
      <w:r>
        <w:rPr>
          <w:color w:val="FF0000"/>
          <w:vertAlign w:val="superscript"/>
          <w:rtl/>
        </w:rPr>
        <w:t>92384</w:t>
      </w:r>
      <w:r>
        <w:rPr>
          <w:rFonts w:ascii="Times New Roman" w:hAnsi="Times New Roman"/>
          <w:color w:val="828282"/>
          <w:rtl/>
        </w:rPr>
        <w:t>הָ</w:t>
      </w:r>
      <w:r>
        <w:rPr>
          <w:color w:val="FF0000"/>
          <w:vertAlign w:val="superscript"/>
          <w:rtl/>
        </w:rPr>
        <w:t>92385</w:t>
      </w:r>
      <w:r>
        <w:rPr>
          <w:rFonts w:ascii="Times New Roman" w:hAnsi="Times New Roman"/>
          <w:color w:val="828282"/>
          <w:rtl/>
        </w:rPr>
        <w:t xml:space="preserve">רֹצֵ֔חַ </w:t>
      </w:r>
      <w:r>
        <w:rPr>
          <w:color w:val="FF0000"/>
          <w:vertAlign w:val="superscript"/>
          <w:rtl/>
        </w:rPr>
        <w:t>92386</w:t>
      </w:r>
      <w:r>
        <w:rPr>
          <w:rFonts w:ascii="Times New Roman" w:hAnsi="Times New Roman"/>
          <w:color w:val="828282"/>
          <w:rtl/>
        </w:rPr>
        <w:t>אֶל־</w:t>
      </w:r>
      <w:r>
        <w:rPr>
          <w:color w:val="FF0000"/>
          <w:vertAlign w:val="superscript"/>
          <w:rtl/>
        </w:rPr>
        <w:t>92387</w:t>
      </w:r>
      <w:r>
        <w:rPr>
          <w:rFonts w:ascii="Times New Roman" w:hAnsi="Times New Roman"/>
          <w:color w:val="828282"/>
          <w:rtl/>
        </w:rPr>
        <w:t xml:space="preserve">אֶ֖רֶץ </w:t>
      </w:r>
      <w:r>
        <w:rPr>
          <w:color w:val="FF0000"/>
          <w:vertAlign w:val="superscript"/>
          <w:rtl/>
        </w:rPr>
        <w:t>92388</w:t>
      </w:r>
      <w:r>
        <w:rPr>
          <w:rFonts w:ascii="Times New Roman" w:hAnsi="Times New Roman"/>
          <w:color w:val="828282"/>
          <w:rtl/>
        </w:rPr>
        <w:t xml:space="preserve">אֲחֻזָּתֹֽו׃ </w:t>
      </w:r>
    </w:p>
    <w:p>
      <w:pPr>
        <w:pStyle w:val="Hebrew"/>
      </w:pPr>
      <w:r>
        <w:rPr>
          <w:color w:val="828282"/>
        </w:rPr>
        <w:t xml:space="preserve">כִּ֣י בְעִ֤יר מִקְלָטֹו֙ יֵשֵׁ֔ב עַד־מֹ֖ות הַכֹּהֵ֣ן הַגָּדֹ֑ל וְאַחֲרֵ֥י מֹות֙ הַכֹּהֵ֣ן הַגָּדֹ֔ל יָשׁוּב֙ הָרֹצֵ֔חַ אֶל־אֶ֖רֶץ אֲחֻזָּתֹֽו׃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320224</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320224</w:t>
            </w:r>
          </w:p>
        </w:tc>
        <w:tc>
          <w:tcPr>
            <w:tcW w:type="auto" w:w="1728"/>
          </w:tcPr>
          <w:p>
            <w:r>
              <w:t>time_clause</w:t>
            </w:r>
          </w:p>
        </w:tc>
        <w:tc>
          <w:tcPr>
            <w:tcW w:type="auto" w:w="1728"/>
          </w:tcPr>
          <w:p>
            <w:r>
              <w:t>[clause]</w:t>
            </w:r>
          </w:p>
        </w:tc>
        <w:tc>
          <w:tcPr>
            <w:tcW w:type="auto" w:w="1728"/>
          </w:tcPr>
          <w:p>
            <w:r>
              <w:t>ach_di</w:t>
            </w:r>
          </w:p>
        </w:tc>
      </w:tr>
      <w:tr>
        <w:tc>
          <w:tcPr>
            <w:tcW w:type="auto" w:w="1728"/>
          </w:tcPr>
          <w:p>
            <w:r>
              <w:t>tp_cluster</w:t>
            </w:r>
          </w:p>
        </w:tc>
        <w:tc>
          <w:tcPr>
            <w:tcW w:type="auto" w:w="1728"/>
          </w:tcPr>
          <w:p>
            <w:r>
              <w:t>437825</w:t>
            </w:r>
          </w:p>
        </w:tc>
        <w:tc>
          <w:tcPr>
            <w:tcW w:type="auto" w:w="1728"/>
          </w:tcPr>
          <w:p>
            <w:r>
              <w:t>time_phrase</w:t>
            </w:r>
          </w:p>
        </w:tc>
        <w:tc>
          <w:tcPr>
            <w:tcW w:type="auto" w:w="1728"/>
          </w:tcPr>
          <w:p>
            <w:r>
              <w:t xml:space="preserve">אַחֲרֵ֥י מֹות֙ הַכֹּהֵ֣ן הַגָּדֹ֔ל </w:t>
            </w:r>
          </w:p>
        </w:tc>
        <w:tc>
          <w:tcPr>
            <w:tcW w:type="auto" w:w="1728"/>
          </w:tcPr>
          <w:p>
            <w:r/>
          </w:p>
        </w:tc>
      </w:tr>
      <w:tr>
        <w:tc>
          <w:tcPr>
            <w:tcW w:type="auto" w:w="1728"/>
          </w:tcPr>
          <w:p>
            <w:r>
              <w:t>tense</w:t>
            </w:r>
          </w:p>
        </w:tc>
        <w:tc>
          <w:tcPr>
            <w:tcW w:type="auto" w:w="1728"/>
          </w:tcPr>
          <w:p>
            <w:r>
              <w:t>92383</w:t>
            </w:r>
          </w:p>
        </w:tc>
        <w:tc>
          <w:tcPr>
            <w:tcW w:type="auto" w:w="1728"/>
          </w:tcPr>
          <w:p>
            <w:r>
              <w:t>verb</w:t>
            </w:r>
          </w:p>
        </w:tc>
        <w:tc>
          <w:tcPr>
            <w:tcW w:type="auto" w:w="1728"/>
          </w:tcPr>
          <w:p>
            <w:r>
              <w:t xml:space="preserve">יָשׁוּב֙ </w:t>
            </w:r>
          </w:p>
        </w:tc>
        <w:tc>
          <w:tcPr>
            <w:tcW w:type="auto" w:w="1728"/>
          </w:tcPr>
          <w:p>
            <w:r/>
          </w:p>
        </w:tc>
      </w:tr>
    </w:tbl>
    <w:p>
      <w:r>
        <w:br/>
      </w:r>
    </w:p>
    <w:p>
      <w:pPr>
        <w:pStyle w:val="Reference"/>
      </w:pPr>
      <w:hyperlink r:id="rId731">
        <w:r>
          <w:rPr/>
          <w:t>320237, Numbers 35:32</w:t>
        </w:r>
      </w:hyperlink>
    </w:p>
    <w:p>
      <w:pPr>
        <w:pStyle w:val="Hebrew"/>
      </w:pPr>
      <w:r>
        <w:t xml:space="preserve">לָשֶׁ֣בֶת בָּאָ֔רֶץ עַד־מֹ֖ות הַכֹּהֵֽן׃ </w:t>
      </w:r>
    </w:p>
    <w:p>
      <w:pPr>
        <w:pStyle w:val="Hebrew"/>
      </w:pPr>
      <w:r>
        <w:rPr>
          <w:color w:val="FF0000"/>
          <w:vertAlign w:val="superscript"/>
          <w:rtl/>
        </w:rPr>
        <w:t>92446</w:t>
      </w:r>
      <w:r>
        <w:rPr>
          <w:rFonts w:ascii="Times New Roman" w:hAnsi="Times New Roman"/>
          <w:color w:val="828282"/>
          <w:rtl/>
        </w:rPr>
        <w:t>לָ</w:t>
      </w:r>
      <w:r>
        <w:rPr>
          <w:color w:val="FF0000"/>
          <w:vertAlign w:val="superscript"/>
          <w:rtl/>
        </w:rPr>
        <w:t>92447</w:t>
      </w:r>
      <w:r>
        <w:rPr>
          <w:rFonts w:ascii="Times New Roman" w:hAnsi="Times New Roman"/>
          <w:color w:val="828282"/>
          <w:rtl/>
        </w:rPr>
        <w:t xml:space="preserve">שֶׁ֣בֶת </w:t>
      </w:r>
      <w:r>
        <w:rPr>
          <w:color w:val="FF0000"/>
          <w:vertAlign w:val="superscript"/>
          <w:rtl/>
        </w:rPr>
        <w:t>92448</w:t>
      </w:r>
      <w:r>
        <w:rPr>
          <w:rFonts w:ascii="Times New Roman" w:hAnsi="Times New Roman"/>
          <w:color w:val="828282"/>
          <w:rtl/>
        </w:rPr>
        <w:t>בָּ</w:t>
      </w:r>
      <w:r>
        <w:rPr>
          <w:color w:val="FF0000"/>
          <w:vertAlign w:val="superscript"/>
          <w:rtl/>
        </w:rPr>
        <w:t>92449</w:t>
      </w:r>
      <w:r>
        <w:rPr>
          <w:rFonts w:ascii="Times New Roman" w:hAnsi="Times New Roman"/>
          <w:color w:val="828282"/>
          <w:rtl/>
        </w:rPr>
      </w:r>
      <w:r>
        <w:rPr>
          <w:color w:val="FF0000"/>
          <w:vertAlign w:val="superscript"/>
          <w:rtl/>
        </w:rPr>
        <w:t>92450</w:t>
      </w:r>
      <w:r>
        <w:rPr>
          <w:rFonts w:ascii="Times New Roman" w:hAnsi="Times New Roman"/>
          <w:color w:val="828282"/>
          <w:rtl/>
        </w:rPr>
        <w:t xml:space="preserve">אָ֔רֶץ </w:t>
      </w:r>
      <w:r>
        <w:rPr>
          <w:color w:val="FF0000"/>
          <w:vertAlign w:val="superscript"/>
          <w:rtl/>
        </w:rPr>
        <w:t>92451</w:t>
      </w:r>
      <w:r>
        <w:rPr>
          <w:rFonts w:ascii="Times New Roman" w:hAnsi="Times New Roman"/>
          <w:color w:val="828282"/>
          <w:rtl/>
        </w:rPr>
        <w:t>עַד־</w:t>
      </w:r>
      <w:r>
        <w:rPr>
          <w:color w:val="FF0000"/>
          <w:vertAlign w:val="superscript"/>
          <w:rtl/>
        </w:rPr>
        <w:t>92452</w:t>
      </w:r>
      <w:r>
        <w:rPr>
          <w:rFonts w:ascii="Times New Roman" w:hAnsi="Times New Roman"/>
          <w:color w:val="828282"/>
          <w:rtl/>
        </w:rPr>
        <w:t xml:space="preserve">מֹ֖ות </w:t>
      </w:r>
      <w:r>
        <w:rPr>
          <w:color w:val="FF0000"/>
          <w:vertAlign w:val="superscript"/>
          <w:rtl/>
        </w:rPr>
        <w:t>92453</w:t>
      </w:r>
      <w:r>
        <w:rPr>
          <w:rFonts w:ascii="Times New Roman" w:hAnsi="Times New Roman"/>
          <w:color w:val="828282"/>
          <w:rtl/>
        </w:rPr>
        <w:t>הַ</w:t>
      </w:r>
      <w:r>
        <w:rPr>
          <w:color w:val="FF0000"/>
          <w:vertAlign w:val="superscript"/>
          <w:rtl/>
        </w:rPr>
        <w:t>92454</w:t>
      </w:r>
      <w:r>
        <w:rPr>
          <w:rFonts w:ascii="Times New Roman" w:hAnsi="Times New Roman"/>
          <w:color w:val="828282"/>
          <w:rtl/>
        </w:rPr>
        <w:t xml:space="preserve">כֹּהֵֽן׃ </w:t>
      </w:r>
    </w:p>
    <w:p>
      <w:pPr>
        <w:pStyle w:val="Hebrew"/>
      </w:pPr>
      <w:r>
        <w:rPr>
          <w:color w:val="828282"/>
        </w:rPr>
        <w:t xml:space="preserve">וְלֹא־תִקְח֣וּ כֹ֔פֶר לָנ֖וּס אֶל־עִ֣יר מִקְלָטֹ֑ו לָשׁוּב֙ לָשֶׁ֣בֶת בָּאָ֔רֶץ עַד־מֹ֖ות הַכֹּהֵֽן׃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320237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320237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437867</w:t>
            </w:r>
          </w:p>
        </w:tc>
        <w:tc>
          <w:tcPr>
            <w:tcW w:type="auto" w:w="1728"/>
          </w:tcPr>
          <w:p>
            <w:r>
              <w:t>time_phrase</w:t>
            </w:r>
          </w:p>
        </w:tc>
        <w:tc>
          <w:tcPr>
            <w:tcW w:type="auto" w:w="1728"/>
          </w:tcPr>
          <w:p>
            <w:r>
              <w:t xml:space="preserve">עַד־מֹ֖ות הַכֹּהֵֽן׃ </w:t>
            </w:r>
          </w:p>
        </w:tc>
        <w:tc>
          <w:tcPr>
            <w:tcW w:type="auto" w:w="1728"/>
          </w:tcPr>
          <w:p>
            <w:r/>
          </w:p>
        </w:tc>
      </w:tr>
      <w:tr>
        <w:tc>
          <w:tcPr>
            <w:tcW w:type="auto" w:w="1728"/>
          </w:tcPr>
          <w:p>
            <w:r>
              <w:t>tense</w:t>
            </w:r>
          </w:p>
        </w:tc>
        <w:tc>
          <w:tcPr>
            <w:tcW w:type="auto" w:w="1728"/>
          </w:tcPr>
          <w:p>
            <w:r>
              <w:t>92447</w:t>
            </w:r>
          </w:p>
        </w:tc>
        <w:tc>
          <w:tcPr>
            <w:tcW w:type="auto" w:w="1728"/>
          </w:tcPr>
          <w:p>
            <w:r>
              <w:t>verb</w:t>
            </w:r>
          </w:p>
        </w:tc>
        <w:tc>
          <w:tcPr>
            <w:tcW w:type="auto" w:w="1728"/>
          </w:tcPr>
          <w:p>
            <w:r>
              <w:t xml:space="preserve">שֶׁ֣בֶת </w:t>
            </w:r>
          </w:p>
        </w:tc>
        <w:tc>
          <w:tcPr>
            <w:tcW w:type="auto" w:w="1728"/>
          </w:tcPr>
          <w:p>
            <w:r/>
          </w:p>
        </w:tc>
      </w:tr>
    </w:tbl>
    <w:p>
      <w:r>
        <w:br/>
      </w:r>
    </w:p>
    <w:p>
      <w:pPr>
        <w:pStyle w:val="Reference"/>
      </w:pPr>
      <w:hyperlink r:id="rId732">
        <w:r>
          <w:rPr/>
          <w:t>320294, Deuteronomy 1:3</w:t>
        </w:r>
      </w:hyperlink>
    </w:p>
    <w:p>
      <w:pPr>
        <w:pStyle w:val="Hebrew"/>
      </w:pPr>
      <w:r>
        <w:t xml:space="preserve">בְּאַרְבָּעִ֣ים שָׁנָ֔ה בְּעַשְׁתֵּֽי־עָשָׂ֥ר חֹ֖דֶשׁ בְּאֶחָ֣ד לַחֹ֑דֶשׁ דִּבֶּ֤ר מֹשֶׁה֙ אֶל־בְּנֵ֣י יִשְׂרָאֵ֔ל כְּ֠כֹל </w:t>
      </w:r>
    </w:p>
    <w:p>
      <w:pPr>
        <w:pStyle w:val="Hebrew"/>
      </w:pPr>
      <w:r>
        <w:rPr>
          <w:color w:val="FF0000"/>
          <w:vertAlign w:val="superscript"/>
          <w:rtl/>
        </w:rPr>
        <w:t>92844</w:t>
      </w:r>
      <w:r>
        <w:rPr>
          <w:rFonts w:ascii="Times New Roman" w:hAnsi="Times New Roman"/>
          <w:color w:val="828282"/>
          <w:rtl/>
        </w:rPr>
        <w:t>בְּ</w:t>
      </w:r>
      <w:r>
        <w:rPr>
          <w:color w:val="FF0000"/>
          <w:vertAlign w:val="superscript"/>
          <w:rtl/>
        </w:rPr>
        <w:t>92845</w:t>
      </w:r>
      <w:r>
        <w:rPr>
          <w:rFonts w:ascii="Times New Roman" w:hAnsi="Times New Roman"/>
          <w:color w:val="828282"/>
          <w:rtl/>
        </w:rPr>
        <w:t xml:space="preserve">אַרְבָּעִ֣ים </w:t>
      </w:r>
      <w:r>
        <w:rPr>
          <w:color w:val="FF0000"/>
          <w:vertAlign w:val="superscript"/>
          <w:rtl/>
        </w:rPr>
        <w:t>92846</w:t>
      </w:r>
      <w:r>
        <w:rPr>
          <w:rFonts w:ascii="Times New Roman" w:hAnsi="Times New Roman"/>
          <w:color w:val="828282"/>
          <w:rtl/>
        </w:rPr>
        <w:t xml:space="preserve">שָׁנָ֔ה </w:t>
      </w:r>
      <w:r>
        <w:rPr>
          <w:color w:val="FF0000"/>
          <w:vertAlign w:val="superscript"/>
          <w:rtl/>
        </w:rPr>
        <w:t>92847</w:t>
      </w:r>
      <w:r>
        <w:rPr>
          <w:rFonts w:ascii="Times New Roman" w:hAnsi="Times New Roman"/>
          <w:color w:val="828282"/>
          <w:rtl/>
        </w:rPr>
        <w:t>בְּ</w:t>
      </w:r>
      <w:r>
        <w:rPr>
          <w:color w:val="FF0000"/>
          <w:vertAlign w:val="superscript"/>
          <w:rtl/>
        </w:rPr>
        <w:t>92848</w:t>
      </w:r>
      <w:r>
        <w:rPr>
          <w:rFonts w:ascii="Times New Roman" w:hAnsi="Times New Roman"/>
          <w:color w:val="828282"/>
          <w:rtl/>
        </w:rPr>
        <w:t>עַשְׁתֵּֽי־</w:t>
      </w:r>
      <w:r>
        <w:rPr>
          <w:color w:val="FF0000"/>
          <w:vertAlign w:val="superscript"/>
          <w:rtl/>
        </w:rPr>
        <w:t>92849</w:t>
      </w:r>
      <w:r>
        <w:rPr>
          <w:rFonts w:ascii="Times New Roman" w:hAnsi="Times New Roman"/>
          <w:color w:val="828282"/>
          <w:rtl/>
        </w:rPr>
        <w:t xml:space="preserve">עָשָׂ֥ר </w:t>
      </w:r>
      <w:r>
        <w:rPr>
          <w:color w:val="FF0000"/>
          <w:vertAlign w:val="superscript"/>
          <w:rtl/>
        </w:rPr>
        <w:t>92850</w:t>
      </w:r>
      <w:r>
        <w:rPr>
          <w:rFonts w:ascii="Times New Roman" w:hAnsi="Times New Roman"/>
          <w:color w:val="828282"/>
          <w:rtl/>
        </w:rPr>
        <w:t xml:space="preserve">חֹ֖דֶשׁ </w:t>
      </w:r>
      <w:r>
        <w:rPr>
          <w:color w:val="FF0000"/>
          <w:vertAlign w:val="superscript"/>
          <w:rtl/>
        </w:rPr>
        <w:t>92851</w:t>
      </w:r>
      <w:r>
        <w:rPr>
          <w:rFonts w:ascii="Times New Roman" w:hAnsi="Times New Roman"/>
          <w:color w:val="828282"/>
          <w:rtl/>
        </w:rPr>
        <w:t>בְּ</w:t>
      </w:r>
      <w:r>
        <w:rPr>
          <w:color w:val="FF0000"/>
          <w:vertAlign w:val="superscript"/>
          <w:rtl/>
        </w:rPr>
        <w:t>92852</w:t>
      </w:r>
      <w:r>
        <w:rPr>
          <w:rFonts w:ascii="Times New Roman" w:hAnsi="Times New Roman"/>
          <w:color w:val="828282"/>
          <w:rtl/>
        </w:rPr>
        <w:t xml:space="preserve">אֶחָ֣ד </w:t>
      </w:r>
      <w:r>
        <w:rPr>
          <w:color w:val="FF0000"/>
          <w:vertAlign w:val="superscript"/>
          <w:rtl/>
        </w:rPr>
        <w:t>92853</w:t>
      </w:r>
      <w:r>
        <w:rPr>
          <w:rFonts w:ascii="Times New Roman" w:hAnsi="Times New Roman"/>
          <w:color w:val="828282"/>
          <w:rtl/>
        </w:rPr>
        <w:t>לַ</w:t>
      </w:r>
      <w:r>
        <w:rPr>
          <w:color w:val="FF0000"/>
          <w:vertAlign w:val="superscript"/>
          <w:rtl/>
        </w:rPr>
        <w:t>92854</w:t>
      </w:r>
      <w:r>
        <w:rPr>
          <w:rFonts w:ascii="Times New Roman" w:hAnsi="Times New Roman"/>
          <w:color w:val="828282"/>
          <w:rtl/>
        </w:rPr>
      </w:r>
      <w:r>
        <w:rPr>
          <w:color w:val="FF0000"/>
          <w:vertAlign w:val="superscript"/>
          <w:rtl/>
        </w:rPr>
        <w:t>92855</w:t>
      </w:r>
      <w:r>
        <w:rPr>
          <w:rFonts w:ascii="Times New Roman" w:hAnsi="Times New Roman"/>
          <w:color w:val="828282"/>
          <w:rtl/>
        </w:rPr>
        <w:t xml:space="preserve">חֹ֑דֶשׁ </w:t>
      </w:r>
      <w:r>
        <w:rPr>
          <w:color w:val="FF0000"/>
          <w:vertAlign w:val="superscript"/>
          <w:rtl/>
        </w:rPr>
        <w:t>92856</w:t>
      </w:r>
      <w:r>
        <w:rPr>
          <w:rFonts w:ascii="Times New Roman" w:hAnsi="Times New Roman"/>
          <w:color w:val="828282"/>
          <w:rtl/>
        </w:rPr>
        <w:t xml:space="preserve">דִּבֶּ֤ר </w:t>
      </w:r>
      <w:r>
        <w:rPr>
          <w:color w:val="FF0000"/>
          <w:vertAlign w:val="superscript"/>
          <w:rtl/>
        </w:rPr>
        <w:t>92857</w:t>
      </w:r>
      <w:r>
        <w:rPr>
          <w:rFonts w:ascii="Times New Roman" w:hAnsi="Times New Roman"/>
          <w:color w:val="828282"/>
          <w:rtl/>
        </w:rPr>
        <w:t xml:space="preserve">מֹשֶׁה֙ </w:t>
      </w:r>
      <w:r>
        <w:rPr>
          <w:color w:val="FF0000"/>
          <w:vertAlign w:val="superscript"/>
          <w:rtl/>
        </w:rPr>
        <w:t>92858</w:t>
      </w:r>
      <w:r>
        <w:rPr>
          <w:rFonts w:ascii="Times New Roman" w:hAnsi="Times New Roman"/>
          <w:color w:val="828282"/>
          <w:rtl/>
        </w:rPr>
        <w:t>אֶל־</w:t>
      </w:r>
      <w:r>
        <w:rPr>
          <w:color w:val="FF0000"/>
          <w:vertAlign w:val="superscript"/>
          <w:rtl/>
        </w:rPr>
        <w:t>92859</w:t>
      </w:r>
      <w:r>
        <w:rPr>
          <w:rFonts w:ascii="Times New Roman" w:hAnsi="Times New Roman"/>
          <w:color w:val="828282"/>
          <w:rtl/>
        </w:rPr>
        <w:t xml:space="preserve">בְּנֵ֣י </w:t>
      </w:r>
      <w:r>
        <w:rPr>
          <w:color w:val="FF0000"/>
          <w:vertAlign w:val="superscript"/>
          <w:rtl/>
        </w:rPr>
        <w:t>92860</w:t>
      </w:r>
      <w:r>
        <w:rPr>
          <w:rFonts w:ascii="Times New Roman" w:hAnsi="Times New Roman"/>
          <w:color w:val="828282"/>
          <w:rtl/>
        </w:rPr>
        <w:t xml:space="preserve">יִשְׂרָאֵ֔ל </w:t>
      </w:r>
      <w:r>
        <w:rPr>
          <w:color w:val="FF0000"/>
          <w:vertAlign w:val="superscript"/>
          <w:rtl/>
        </w:rPr>
        <w:t>92861</w:t>
      </w:r>
      <w:r>
        <w:rPr>
          <w:rFonts w:ascii="Times New Roman" w:hAnsi="Times New Roman"/>
          <w:color w:val="828282"/>
          <w:rtl/>
        </w:rPr>
        <w:t>כְּ֠</w:t>
      </w:r>
      <w:r>
        <w:rPr>
          <w:color w:val="FF0000"/>
          <w:vertAlign w:val="superscript"/>
          <w:rtl/>
        </w:rPr>
        <w:t>92862</w:t>
      </w:r>
      <w:r>
        <w:rPr>
          <w:rFonts w:ascii="Times New Roman" w:hAnsi="Times New Roman"/>
          <w:color w:val="828282"/>
          <w:rtl/>
        </w:rPr>
        <w:t xml:space="preserve">כֹל </w:t>
      </w:r>
    </w:p>
    <w:p>
      <w:pPr>
        <w:pStyle w:val="Hebrew"/>
      </w:pPr>
      <w:r>
        <w:rPr>
          <w:color w:val="828282"/>
        </w:rPr>
        <w:t xml:space="preserve">וַיְהִי֙ בְּאַרְבָּעִ֣ים שָׁנָ֔ה בְּעַשְׁתֵּֽי־עָשָׂ֥ר חֹ֖דֶשׁ בְּאֶחָ֣ד לַחֹ֑דֶשׁ דִּבֶּ֤ר מֹשֶׁה֙ אֶל־בְּנֵ֣י יִשְׂרָאֵ֔ל כְּ֠כֹל אֲשֶׁ֨ר צִוָּ֧ה יְהוָ֛ה אֹתֹ֖ו אֲלֵהֶֽם׃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320294</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320294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438063</w:t>
            </w:r>
          </w:p>
        </w:tc>
        <w:tc>
          <w:tcPr>
            <w:tcW w:type="auto" w:w="1728"/>
          </w:tcPr>
          <w:p>
            <w:r>
              <w:t>time_phrase</w:t>
            </w:r>
          </w:p>
        </w:tc>
        <w:tc>
          <w:tcPr>
            <w:tcW w:type="auto" w:w="1728"/>
          </w:tcPr>
          <w:p>
            <w:r>
              <w:t xml:space="preserve">בְּאַרְבָּעִ֣ים שָׁנָ֔ה </w:t>
            </w:r>
          </w:p>
        </w:tc>
        <w:tc>
          <w:tcPr>
            <w:tcW w:type="auto" w:w="1728"/>
          </w:tcPr>
          <w:p>
            <w:r/>
          </w:p>
        </w:tc>
      </w:tr>
      <w:tr>
        <w:tc>
          <w:tcPr>
            <w:tcW w:type="auto" w:w="1728"/>
          </w:tcPr>
          <w:p>
            <w:r>
              <w:t>tp_cluster</w:t>
            </w:r>
          </w:p>
        </w:tc>
        <w:tc>
          <w:tcPr>
            <w:tcW w:type="auto" w:w="1728"/>
          </w:tcPr>
          <w:p>
            <w:r>
              <w:t>438064</w:t>
            </w:r>
          </w:p>
        </w:tc>
        <w:tc>
          <w:tcPr>
            <w:tcW w:type="auto" w:w="1728"/>
          </w:tcPr>
          <w:p>
            <w:r>
              <w:t>time_phrase</w:t>
            </w:r>
          </w:p>
        </w:tc>
        <w:tc>
          <w:tcPr>
            <w:tcW w:type="auto" w:w="1728"/>
          </w:tcPr>
          <w:p>
            <w:r>
              <w:t xml:space="preserve">בְּעַשְׁתֵּֽי־עָשָׂ֥ר חֹ֖דֶשׁ </w:t>
            </w:r>
          </w:p>
        </w:tc>
        <w:tc>
          <w:tcPr>
            <w:tcW w:type="auto" w:w="1728"/>
          </w:tcPr>
          <w:p>
            <w:r/>
          </w:p>
        </w:tc>
      </w:tr>
      <w:tr>
        <w:tc>
          <w:tcPr>
            <w:tcW w:type="auto" w:w="1728"/>
          </w:tcPr>
          <w:p>
            <w:r>
              <w:t>tp_cluster</w:t>
            </w:r>
          </w:p>
        </w:tc>
        <w:tc>
          <w:tcPr>
            <w:tcW w:type="auto" w:w="1728"/>
          </w:tcPr>
          <w:p>
            <w:r>
              <w:t>438065</w:t>
            </w:r>
          </w:p>
        </w:tc>
        <w:tc>
          <w:tcPr>
            <w:tcW w:type="auto" w:w="1728"/>
          </w:tcPr>
          <w:p>
            <w:r>
              <w:t>time_phrase</w:t>
            </w:r>
          </w:p>
        </w:tc>
        <w:tc>
          <w:tcPr>
            <w:tcW w:type="auto" w:w="1728"/>
          </w:tcPr>
          <w:p>
            <w:r>
              <w:t xml:space="preserve">בְּאֶחָ֣ד לַחֹ֑דֶשׁ </w:t>
            </w:r>
          </w:p>
        </w:tc>
        <w:tc>
          <w:tcPr>
            <w:tcW w:type="auto" w:w="1728"/>
          </w:tcPr>
          <w:p>
            <w:r/>
          </w:p>
        </w:tc>
      </w:tr>
      <w:tr>
        <w:tc>
          <w:tcPr>
            <w:tcW w:type="auto" w:w="1728"/>
          </w:tcPr>
          <w:p>
            <w:r>
              <w:t>tense</w:t>
            </w:r>
          </w:p>
        </w:tc>
        <w:tc>
          <w:tcPr>
            <w:tcW w:type="auto" w:w="1728"/>
          </w:tcPr>
          <w:p>
            <w:r>
              <w:t>92856</w:t>
            </w:r>
          </w:p>
        </w:tc>
        <w:tc>
          <w:tcPr>
            <w:tcW w:type="auto" w:w="1728"/>
          </w:tcPr>
          <w:p>
            <w:r>
              <w:t>verb</w:t>
            </w:r>
          </w:p>
        </w:tc>
        <w:tc>
          <w:tcPr>
            <w:tcW w:type="auto" w:w="1728"/>
          </w:tcPr>
          <w:p>
            <w:r>
              <w:t xml:space="preserve">דִּבֶּ֤ר </w:t>
            </w:r>
          </w:p>
        </w:tc>
        <w:tc>
          <w:tcPr>
            <w:tcW w:type="auto" w:w="1728"/>
          </w:tcPr>
          <w:p>
            <w:r/>
          </w:p>
        </w:tc>
      </w:tr>
    </w:tbl>
    <w:p>
      <w:r>
        <w:br/>
      </w:r>
    </w:p>
    <w:p>
      <w:pPr>
        <w:pStyle w:val="Reference"/>
      </w:pPr>
      <w:hyperlink r:id="rId733">
        <w:r>
          <w:rPr/>
          <w:t>320317, Deuteronomy 1:9</w:t>
        </w:r>
      </w:hyperlink>
    </w:p>
    <w:p>
      <w:pPr>
        <w:pStyle w:val="Hebrew"/>
      </w:pPr>
      <w:r>
        <w:t xml:space="preserve">וָאֹמַ֣ר אֲלֵכֶ֔ם בָּעֵ֥ת הַהִ֖וא </w:t>
      </w:r>
    </w:p>
    <w:p>
      <w:pPr>
        <w:pStyle w:val="Hebrew"/>
      </w:pPr>
      <w:r>
        <w:rPr>
          <w:color w:val="FF0000"/>
          <w:vertAlign w:val="superscript"/>
          <w:rtl/>
        </w:rPr>
        <w:t>93001</w:t>
      </w:r>
      <w:r>
        <w:rPr>
          <w:rFonts w:ascii="Times New Roman" w:hAnsi="Times New Roman"/>
          <w:color w:val="828282"/>
          <w:rtl/>
        </w:rPr>
        <w:t>וָ</w:t>
      </w:r>
      <w:r>
        <w:rPr>
          <w:color w:val="FF0000"/>
          <w:vertAlign w:val="superscript"/>
          <w:rtl/>
        </w:rPr>
        <w:t>93002</w:t>
      </w:r>
      <w:r>
        <w:rPr>
          <w:rFonts w:ascii="Times New Roman" w:hAnsi="Times New Roman"/>
          <w:color w:val="828282"/>
          <w:rtl/>
        </w:rPr>
        <w:t xml:space="preserve">אֹמַ֣ר </w:t>
      </w:r>
      <w:r>
        <w:rPr>
          <w:color w:val="FF0000"/>
          <w:vertAlign w:val="superscript"/>
          <w:rtl/>
        </w:rPr>
        <w:t>93003</w:t>
      </w:r>
      <w:r>
        <w:rPr>
          <w:rFonts w:ascii="Times New Roman" w:hAnsi="Times New Roman"/>
          <w:color w:val="828282"/>
          <w:rtl/>
        </w:rPr>
        <w:t xml:space="preserve">אֲלֵכֶ֔ם </w:t>
      </w:r>
      <w:r>
        <w:rPr>
          <w:color w:val="FF0000"/>
          <w:vertAlign w:val="superscript"/>
          <w:rtl/>
        </w:rPr>
        <w:t>93004</w:t>
      </w:r>
      <w:r>
        <w:rPr>
          <w:rFonts w:ascii="Times New Roman" w:hAnsi="Times New Roman"/>
          <w:color w:val="828282"/>
          <w:rtl/>
        </w:rPr>
        <w:t>בָּ</w:t>
      </w:r>
      <w:r>
        <w:rPr>
          <w:color w:val="FF0000"/>
          <w:vertAlign w:val="superscript"/>
          <w:rtl/>
        </w:rPr>
        <w:t>93005</w:t>
      </w:r>
      <w:r>
        <w:rPr>
          <w:rFonts w:ascii="Times New Roman" w:hAnsi="Times New Roman"/>
          <w:color w:val="828282"/>
          <w:rtl/>
        </w:rPr>
      </w:r>
      <w:r>
        <w:rPr>
          <w:color w:val="FF0000"/>
          <w:vertAlign w:val="superscript"/>
          <w:rtl/>
        </w:rPr>
        <w:t>93006</w:t>
      </w:r>
      <w:r>
        <w:rPr>
          <w:rFonts w:ascii="Times New Roman" w:hAnsi="Times New Roman"/>
          <w:color w:val="828282"/>
          <w:rtl/>
        </w:rPr>
        <w:t xml:space="preserve">עֵ֥ת </w:t>
      </w:r>
      <w:r>
        <w:rPr>
          <w:color w:val="FF0000"/>
          <w:vertAlign w:val="superscript"/>
          <w:rtl/>
        </w:rPr>
        <w:t>93007</w:t>
      </w:r>
      <w:r>
        <w:rPr>
          <w:rFonts w:ascii="Times New Roman" w:hAnsi="Times New Roman"/>
          <w:color w:val="828282"/>
          <w:rtl/>
        </w:rPr>
        <w:t>הַ</w:t>
      </w:r>
      <w:r>
        <w:rPr>
          <w:color w:val="FF0000"/>
          <w:vertAlign w:val="superscript"/>
          <w:rtl/>
        </w:rPr>
        <w:t>93008</w:t>
      </w:r>
      <w:r>
        <w:rPr>
          <w:rFonts w:ascii="Times New Roman" w:hAnsi="Times New Roman"/>
          <w:color w:val="828282"/>
          <w:rtl/>
        </w:rPr>
        <w:t xml:space="preserve">הִ֖וא </w:t>
      </w:r>
    </w:p>
    <w:p>
      <w:pPr>
        <w:pStyle w:val="Hebrew"/>
      </w:pPr>
      <w:r>
        <w:rPr>
          <w:color w:val="828282"/>
        </w:rPr>
        <w:t xml:space="preserve">וָאֹמַ֣ר אֲלֵכֶ֔ם בָּעֵ֥ת הַהִ֖וא לֵאמֹ֑ר לֹא־אוּכַ֥ל לְבַדִּ֖י שְׂאֵ֥ת אֶתְכֶֽם׃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320317</w:t>
            </w:r>
          </w:p>
        </w:tc>
        <w:tc>
          <w:tcPr>
            <w:tcW w:type="auto" w:w="1728"/>
          </w:tcPr>
          <w:p>
            <w:r>
              <w:t>time_clause</w:t>
            </w:r>
          </w:p>
        </w:tc>
        <w:tc>
          <w:tcPr>
            <w:tcW w:type="auto" w:w="1728"/>
          </w:tcPr>
          <w:p>
            <w:r>
              <w:t>[clause]</w:t>
            </w:r>
          </w:p>
        </w:tc>
        <w:tc>
          <w:tcPr>
            <w:tcW w:type="auto" w:w="1728"/>
          </w:tcPr>
          <w:p>
            <w:r>
              <w:t>ach_di</w:t>
            </w:r>
          </w:p>
        </w:tc>
      </w:tr>
      <w:tr>
        <w:tc>
          <w:tcPr>
            <w:tcW w:type="auto" w:w="1728"/>
          </w:tcPr>
          <w:p>
            <w:r>
              <w:t>cl_type</w:t>
            </w:r>
          </w:p>
        </w:tc>
        <w:tc>
          <w:tcPr>
            <w:tcW w:type="auto" w:w="1728"/>
          </w:tcPr>
          <w:p>
            <w:r>
              <w:t>320317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438127</w:t>
            </w:r>
          </w:p>
        </w:tc>
        <w:tc>
          <w:tcPr>
            <w:tcW w:type="auto" w:w="1728"/>
          </w:tcPr>
          <w:p>
            <w:r>
              <w:t>time_phrase</w:t>
            </w:r>
          </w:p>
        </w:tc>
        <w:tc>
          <w:tcPr>
            <w:tcW w:type="auto" w:w="1728"/>
          </w:tcPr>
          <w:p>
            <w:r>
              <w:t xml:space="preserve">בָּעֵ֥ת הַהִ֖וא </w:t>
            </w:r>
          </w:p>
        </w:tc>
        <w:tc>
          <w:tcPr>
            <w:tcW w:type="auto" w:w="1728"/>
          </w:tcPr>
          <w:p>
            <w:r/>
          </w:p>
        </w:tc>
      </w:tr>
      <w:tr>
        <w:tc>
          <w:tcPr>
            <w:tcW w:type="auto" w:w="1728"/>
          </w:tcPr>
          <w:p>
            <w:r>
              <w:t>tense</w:t>
            </w:r>
          </w:p>
        </w:tc>
        <w:tc>
          <w:tcPr>
            <w:tcW w:type="auto" w:w="1728"/>
          </w:tcPr>
          <w:p>
            <w:r>
              <w:t>93002</w:t>
            </w:r>
          </w:p>
        </w:tc>
        <w:tc>
          <w:tcPr>
            <w:tcW w:type="auto" w:w="1728"/>
          </w:tcPr>
          <w:p>
            <w:r>
              <w:t>verb</w:t>
            </w:r>
          </w:p>
        </w:tc>
        <w:tc>
          <w:tcPr>
            <w:tcW w:type="auto" w:w="1728"/>
          </w:tcPr>
          <w:p>
            <w:r>
              <w:t xml:space="preserve">אֹמַ֣ר </w:t>
            </w:r>
          </w:p>
        </w:tc>
        <w:tc>
          <w:tcPr>
            <w:tcW w:type="auto" w:w="1728"/>
          </w:tcPr>
          <w:p>
            <w:r/>
          </w:p>
        </w:tc>
      </w:tr>
    </w:tbl>
    <w:p>
      <w:r>
        <w:br/>
      </w:r>
    </w:p>
    <w:p>
      <w:pPr>
        <w:pStyle w:val="Reference"/>
      </w:pPr>
      <w:hyperlink r:id="rId734">
        <w:r>
          <w:rPr/>
          <w:t>320322, Deuteronomy 1:10</w:t>
        </w:r>
      </w:hyperlink>
    </w:p>
    <w:p>
      <w:pPr>
        <w:pStyle w:val="Hebrew"/>
      </w:pPr>
      <w:r>
        <w:t xml:space="preserve">וְהִנְּכֶ֣ם הַיֹּ֔ום כְּכֹוכְבֵ֥י הַשָּׁמַ֖יִם לָרֹֽב׃ </w:t>
      </w:r>
    </w:p>
    <w:p>
      <w:pPr>
        <w:pStyle w:val="Hebrew"/>
      </w:pPr>
      <w:r>
        <w:rPr>
          <w:color w:val="FF0000"/>
          <w:vertAlign w:val="superscript"/>
          <w:rtl/>
        </w:rPr>
        <w:t>93021</w:t>
      </w:r>
      <w:r>
        <w:rPr>
          <w:rFonts w:ascii="Times New Roman" w:hAnsi="Times New Roman"/>
          <w:color w:val="828282"/>
          <w:rtl/>
        </w:rPr>
        <w:t>וְ</w:t>
      </w:r>
      <w:r>
        <w:rPr>
          <w:color w:val="FF0000"/>
          <w:vertAlign w:val="superscript"/>
          <w:rtl/>
        </w:rPr>
        <w:t>93022</w:t>
      </w:r>
      <w:r>
        <w:rPr>
          <w:rFonts w:ascii="Times New Roman" w:hAnsi="Times New Roman"/>
          <w:color w:val="828282"/>
          <w:rtl/>
        </w:rPr>
        <w:t xml:space="preserve">הִנְּכֶ֣ם </w:t>
      </w:r>
      <w:r>
        <w:rPr>
          <w:color w:val="FF0000"/>
          <w:vertAlign w:val="superscript"/>
          <w:rtl/>
        </w:rPr>
        <w:t>93023</w:t>
      </w:r>
      <w:r>
        <w:rPr>
          <w:rFonts w:ascii="Times New Roman" w:hAnsi="Times New Roman"/>
          <w:color w:val="828282"/>
          <w:rtl/>
        </w:rPr>
        <w:t>הַ</w:t>
      </w:r>
      <w:r>
        <w:rPr>
          <w:color w:val="FF0000"/>
          <w:vertAlign w:val="superscript"/>
          <w:rtl/>
        </w:rPr>
        <w:t>93024</w:t>
      </w:r>
      <w:r>
        <w:rPr>
          <w:rFonts w:ascii="Times New Roman" w:hAnsi="Times New Roman"/>
          <w:color w:val="828282"/>
          <w:rtl/>
        </w:rPr>
        <w:t xml:space="preserve">יֹּ֔ום </w:t>
      </w:r>
      <w:r>
        <w:rPr>
          <w:color w:val="FF0000"/>
          <w:vertAlign w:val="superscript"/>
          <w:rtl/>
        </w:rPr>
        <w:t>93025</w:t>
      </w:r>
      <w:r>
        <w:rPr>
          <w:rFonts w:ascii="Times New Roman" w:hAnsi="Times New Roman"/>
          <w:color w:val="828282"/>
          <w:rtl/>
        </w:rPr>
        <w:t>כְּ</w:t>
      </w:r>
      <w:r>
        <w:rPr>
          <w:color w:val="FF0000"/>
          <w:vertAlign w:val="superscript"/>
          <w:rtl/>
        </w:rPr>
        <w:t>93026</w:t>
      </w:r>
      <w:r>
        <w:rPr>
          <w:rFonts w:ascii="Times New Roman" w:hAnsi="Times New Roman"/>
          <w:color w:val="828282"/>
          <w:rtl/>
        </w:rPr>
        <w:t xml:space="preserve">כֹוכְבֵ֥י </w:t>
      </w:r>
      <w:r>
        <w:rPr>
          <w:color w:val="FF0000"/>
          <w:vertAlign w:val="superscript"/>
          <w:rtl/>
        </w:rPr>
        <w:t>93027</w:t>
      </w:r>
      <w:r>
        <w:rPr>
          <w:rFonts w:ascii="Times New Roman" w:hAnsi="Times New Roman"/>
          <w:color w:val="828282"/>
          <w:rtl/>
        </w:rPr>
        <w:t>הַ</w:t>
      </w:r>
      <w:r>
        <w:rPr>
          <w:color w:val="FF0000"/>
          <w:vertAlign w:val="superscript"/>
          <w:rtl/>
        </w:rPr>
        <w:t>93028</w:t>
      </w:r>
      <w:r>
        <w:rPr>
          <w:rFonts w:ascii="Times New Roman" w:hAnsi="Times New Roman"/>
          <w:color w:val="828282"/>
          <w:rtl/>
        </w:rPr>
        <w:t xml:space="preserve">שָּׁמַ֖יִם </w:t>
      </w:r>
      <w:r>
        <w:rPr>
          <w:color w:val="FF0000"/>
          <w:vertAlign w:val="superscript"/>
          <w:rtl/>
        </w:rPr>
        <w:t>93029</w:t>
      </w:r>
      <w:r>
        <w:rPr>
          <w:rFonts w:ascii="Times New Roman" w:hAnsi="Times New Roman"/>
          <w:color w:val="828282"/>
          <w:rtl/>
        </w:rPr>
        <w:t>לָ</w:t>
      </w:r>
      <w:r>
        <w:rPr>
          <w:color w:val="FF0000"/>
          <w:vertAlign w:val="superscript"/>
          <w:rtl/>
        </w:rPr>
        <w:t>93030</w:t>
      </w:r>
      <w:r>
        <w:rPr>
          <w:rFonts w:ascii="Times New Roman" w:hAnsi="Times New Roman"/>
          <w:color w:val="828282"/>
          <w:rtl/>
        </w:rPr>
        <w:t xml:space="preserve">רֹֽב׃ </w:t>
      </w:r>
    </w:p>
    <w:p>
      <w:pPr>
        <w:pStyle w:val="Hebrew"/>
      </w:pPr>
      <w:r>
        <w:rPr>
          <w:color w:val="828282"/>
        </w:rPr>
        <w:t xml:space="preserve">יְהוָ֥ה אֱלֹהֵיכֶ֖ם הִרְבָּ֣ה אֶתְכֶ֑ם וְהִנְּכֶ֣ם הַיֹּ֔ום כְּכֹוכְבֵ֥י הַשָּׁמַ֖יִם לָרֹֽב׃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320322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320322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438139</w:t>
            </w:r>
          </w:p>
        </w:tc>
        <w:tc>
          <w:tcPr>
            <w:tcW w:type="auto" w:w="1728"/>
          </w:tcPr>
          <w:p>
            <w:r>
              <w:t>time_phrase</w:t>
            </w:r>
          </w:p>
        </w:tc>
        <w:tc>
          <w:tcPr>
            <w:tcW w:type="auto" w:w="1728"/>
          </w:tcPr>
          <w:p>
            <w:r>
              <w:t xml:space="preserve">הַיֹּ֔ום </w:t>
            </w:r>
          </w:p>
        </w:tc>
        <w:tc>
          <w:tcPr>
            <w:tcW w:type="auto" w:w="1728"/>
          </w:tcPr>
          <w:p>
            <w:r/>
          </w:p>
        </w:tc>
      </w:tr>
    </w:tbl>
    <w:p>
      <w:r>
        <w:br/>
      </w:r>
    </w:p>
    <w:p>
      <w:pPr>
        <w:pStyle w:val="Reference"/>
      </w:pPr>
      <w:hyperlink r:id="rId735">
        <w:r>
          <w:rPr/>
          <w:t>320337, Deuteronomy 1:16</w:t>
        </w:r>
      </w:hyperlink>
    </w:p>
    <w:p>
      <w:pPr>
        <w:pStyle w:val="Hebrew"/>
      </w:pPr>
      <w:r>
        <w:t xml:space="preserve">וָאֲצַוֶּה֙ אֶת־שֹׁ֣פְטֵיכֶ֔ם בָּעֵ֥ת הַהִ֖וא </w:t>
      </w:r>
    </w:p>
    <w:p>
      <w:pPr>
        <w:pStyle w:val="Hebrew"/>
      </w:pPr>
      <w:r>
        <w:rPr>
          <w:color w:val="FF0000"/>
          <w:vertAlign w:val="superscript"/>
          <w:rtl/>
        </w:rPr>
        <w:t>93110</w:t>
      </w:r>
      <w:r>
        <w:rPr>
          <w:rFonts w:ascii="Times New Roman" w:hAnsi="Times New Roman"/>
          <w:color w:val="828282"/>
          <w:rtl/>
        </w:rPr>
        <w:t>וָ</w:t>
      </w:r>
      <w:r>
        <w:rPr>
          <w:color w:val="FF0000"/>
          <w:vertAlign w:val="superscript"/>
          <w:rtl/>
        </w:rPr>
        <w:t>93111</w:t>
      </w:r>
      <w:r>
        <w:rPr>
          <w:rFonts w:ascii="Times New Roman" w:hAnsi="Times New Roman"/>
          <w:color w:val="828282"/>
          <w:rtl/>
        </w:rPr>
        <w:t xml:space="preserve">אֲצַוֶּה֙ </w:t>
      </w:r>
      <w:r>
        <w:rPr>
          <w:color w:val="FF0000"/>
          <w:vertAlign w:val="superscript"/>
          <w:rtl/>
        </w:rPr>
        <w:t>93112</w:t>
      </w:r>
      <w:r>
        <w:rPr>
          <w:rFonts w:ascii="Times New Roman" w:hAnsi="Times New Roman"/>
          <w:color w:val="828282"/>
          <w:rtl/>
        </w:rPr>
        <w:t>אֶת־</w:t>
      </w:r>
      <w:r>
        <w:rPr>
          <w:color w:val="FF0000"/>
          <w:vertAlign w:val="superscript"/>
          <w:rtl/>
        </w:rPr>
        <w:t>93113</w:t>
      </w:r>
      <w:r>
        <w:rPr>
          <w:rFonts w:ascii="Times New Roman" w:hAnsi="Times New Roman"/>
          <w:color w:val="828282"/>
          <w:rtl/>
        </w:rPr>
        <w:t xml:space="preserve">שֹׁ֣פְטֵיכֶ֔ם </w:t>
      </w:r>
      <w:r>
        <w:rPr>
          <w:color w:val="FF0000"/>
          <w:vertAlign w:val="superscript"/>
          <w:rtl/>
        </w:rPr>
        <w:t>93114</w:t>
      </w:r>
      <w:r>
        <w:rPr>
          <w:rFonts w:ascii="Times New Roman" w:hAnsi="Times New Roman"/>
          <w:color w:val="828282"/>
          <w:rtl/>
        </w:rPr>
        <w:t>בָּ</w:t>
      </w:r>
      <w:r>
        <w:rPr>
          <w:color w:val="FF0000"/>
          <w:vertAlign w:val="superscript"/>
          <w:rtl/>
        </w:rPr>
        <w:t>93115</w:t>
      </w:r>
      <w:r>
        <w:rPr>
          <w:rFonts w:ascii="Times New Roman" w:hAnsi="Times New Roman"/>
          <w:color w:val="828282"/>
          <w:rtl/>
        </w:rPr>
      </w:r>
      <w:r>
        <w:rPr>
          <w:color w:val="FF0000"/>
          <w:vertAlign w:val="superscript"/>
          <w:rtl/>
        </w:rPr>
        <w:t>93116</w:t>
      </w:r>
      <w:r>
        <w:rPr>
          <w:rFonts w:ascii="Times New Roman" w:hAnsi="Times New Roman"/>
          <w:color w:val="828282"/>
          <w:rtl/>
        </w:rPr>
        <w:t xml:space="preserve">עֵ֥ת </w:t>
      </w:r>
      <w:r>
        <w:rPr>
          <w:color w:val="FF0000"/>
          <w:vertAlign w:val="superscript"/>
          <w:rtl/>
        </w:rPr>
        <w:t>93117</w:t>
      </w:r>
      <w:r>
        <w:rPr>
          <w:rFonts w:ascii="Times New Roman" w:hAnsi="Times New Roman"/>
          <w:color w:val="828282"/>
          <w:rtl/>
        </w:rPr>
        <w:t>הַ</w:t>
      </w:r>
      <w:r>
        <w:rPr>
          <w:color w:val="FF0000"/>
          <w:vertAlign w:val="superscript"/>
          <w:rtl/>
        </w:rPr>
        <w:t>93118</w:t>
      </w:r>
      <w:r>
        <w:rPr>
          <w:rFonts w:ascii="Times New Roman" w:hAnsi="Times New Roman"/>
          <w:color w:val="828282"/>
          <w:rtl/>
        </w:rPr>
        <w:t xml:space="preserve">הִ֖וא </w:t>
      </w:r>
    </w:p>
    <w:p>
      <w:pPr>
        <w:pStyle w:val="Hebrew"/>
      </w:pPr>
      <w:r>
        <w:rPr>
          <w:color w:val="828282"/>
        </w:rPr>
        <w:t xml:space="preserve">וָאֲצַוֶּה֙ אֶת־שֹׁ֣פְטֵיכֶ֔ם בָּעֵ֥ת הַהִ֖וא לֵאמֹ֑ר שָׁמֹ֤עַ בֵּין־אֲחֵיכֶם֙ וּשְׁפַטְתֶּ֣ם צֶ֔דֶק בֵּֽין־אִ֥ישׁ וּבֵין־אָחִ֖יו וּבֵ֥ין גֵּרֹֽו׃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320337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320337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438186</w:t>
            </w:r>
          </w:p>
        </w:tc>
        <w:tc>
          <w:tcPr>
            <w:tcW w:type="auto" w:w="1728"/>
          </w:tcPr>
          <w:p>
            <w:r>
              <w:t>time_phrase</w:t>
            </w:r>
          </w:p>
        </w:tc>
        <w:tc>
          <w:tcPr>
            <w:tcW w:type="auto" w:w="1728"/>
          </w:tcPr>
          <w:p>
            <w:r>
              <w:t xml:space="preserve">בָּעֵ֥ת הַהִ֖וא </w:t>
            </w:r>
          </w:p>
        </w:tc>
        <w:tc>
          <w:tcPr>
            <w:tcW w:type="auto" w:w="1728"/>
          </w:tcPr>
          <w:p>
            <w:r/>
          </w:p>
        </w:tc>
      </w:tr>
      <w:tr>
        <w:tc>
          <w:tcPr>
            <w:tcW w:type="auto" w:w="1728"/>
          </w:tcPr>
          <w:p>
            <w:r>
              <w:t>tense</w:t>
            </w:r>
          </w:p>
        </w:tc>
        <w:tc>
          <w:tcPr>
            <w:tcW w:type="auto" w:w="1728"/>
          </w:tcPr>
          <w:p>
            <w:r>
              <w:t>93111</w:t>
            </w:r>
          </w:p>
        </w:tc>
        <w:tc>
          <w:tcPr>
            <w:tcW w:type="auto" w:w="1728"/>
          </w:tcPr>
          <w:p>
            <w:r>
              <w:t>verb</w:t>
            </w:r>
          </w:p>
        </w:tc>
        <w:tc>
          <w:tcPr>
            <w:tcW w:type="auto" w:w="1728"/>
          </w:tcPr>
          <w:p>
            <w:r>
              <w:t xml:space="preserve">אֲצַוֶּה֙ </w:t>
            </w:r>
          </w:p>
        </w:tc>
        <w:tc>
          <w:tcPr>
            <w:tcW w:type="auto" w:w="1728"/>
          </w:tcPr>
          <w:p>
            <w:r/>
          </w:p>
        </w:tc>
      </w:tr>
    </w:tbl>
    <w:p>
      <w:r>
        <w:br/>
      </w:r>
    </w:p>
    <w:p>
      <w:pPr>
        <w:pStyle w:val="Reference"/>
      </w:pPr>
      <w:hyperlink r:id="rId736">
        <w:r>
          <w:rPr/>
          <w:t>320349, Deuteronomy 1:18</w:t>
        </w:r>
      </w:hyperlink>
    </w:p>
    <w:p>
      <w:pPr>
        <w:pStyle w:val="Hebrew"/>
      </w:pPr>
      <w:r>
        <w:t xml:space="preserve">וָאֲצַוֶּ֥ה אֶתְכֶ֖ם בָּעֵ֣ת הַהִ֑וא אֵ֥ת כָּל־הַדְּבָרִ֖ים </w:t>
      </w:r>
    </w:p>
    <w:p>
      <w:pPr>
        <w:pStyle w:val="Hebrew"/>
      </w:pPr>
      <w:r>
        <w:rPr>
          <w:color w:val="FF0000"/>
          <w:vertAlign w:val="superscript"/>
          <w:rtl/>
        </w:rPr>
        <w:t>93169</w:t>
      </w:r>
      <w:r>
        <w:rPr>
          <w:rFonts w:ascii="Times New Roman" w:hAnsi="Times New Roman"/>
          <w:color w:val="828282"/>
          <w:rtl/>
        </w:rPr>
        <w:t>וָ</w:t>
      </w:r>
      <w:r>
        <w:rPr>
          <w:color w:val="FF0000"/>
          <w:vertAlign w:val="superscript"/>
          <w:rtl/>
        </w:rPr>
        <w:t>93170</w:t>
      </w:r>
      <w:r>
        <w:rPr>
          <w:rFonts w:ascii="Times New Roman" w:hAnsi="Times New Roman"/>
          <w:color w:val="828282"/>
          <w:rtl/>
        </w:rPr>
        <w:t xml:space="preserve">אֲצַוֶּ֥ה </w:t>
      </w:r>
      <w:r>
        <w:rPr>
          <w:color w:val="FF0000"/>
          <w:vertAlign w:val="superscript"/>
          <w:rtl/>
        </w:rPr>
        <w:t>93171</w:t>
      </w:r>
      <w:r>
        <w:rPr>
          <w:rFonts w:ascii="Times New Roman" w:hAnsi="Times New Roman"/>
          <w:color w:val="828282"/>
          <w:rtl/>
        </w:rPr>
        <w:t xml:space="preserve">אֶתְכֶ֖ם </w:t>
      </w:r>
      <w:r>
        <w:rPr>
          <w:color w:val="FF0000"/>
          <w:vertAlign w:val="superscript"/>
          <w:rtl/>
        </w:rPr>
        <w:t>93172</w:t>
      </w:r>
      <w:r>
        <w:rPr>
          <w:rFonts w:ascii="Times New Roman" w:hAnsi="Times New Roman"/>
          <w:color w:val="828282"/>
          <w:rtl/>
        </w:rPr>
        <w:t>בָּ</w:t>
      </w:r>
      <w:r>
        <w:rPr>
          <w:color w:val="FF0000"/>
          <w:vertAlign w:val="superscript"/>
          <w:rtl/>
        </w:rPr>
        <w:t>93173</w:t>
      </w:r>
      <w:r>
        <w:rPr>
          <w:rFonts w:ascii="Times New Roman" w:hAnsi="Times New Roman"/>
          <w:color w:val="828282"/>
          <w:rtl/>
        </w:rPr>
      </w:r>
      <w:r>
        <w:rPr>
          <w:color w:val="FF0000"/>
          <w:vertAlign w:val="superscript"/>
          <w:rtl/>
        </w:rPr>
        <w:t>93174</w:t>
      </w:r>
      <w:r>
        <w:rPr>
          <w:rFonts w:ascii="Times New Roman" w:hAnsi="Times New Roman"/>
          <w:color w:val="828282"/>
          <w:rtl/>
        </w:rPr>
        <w:t xml:space="preserve">עֵ֣ת </w:t>
      </w:r>
      <w:r>
        <w:rPr>
          <w:color w:val="FF0000"/>
          <w:vertAlign w:val="superscript"/>
          <w:rtl/>
        </w:rPr>
        <w:t>93175</w:t>
      </w:r>
      <w:r>
        <w:rPr>
          <w:rFonts w:ascii="Times New Roman" w:hAnsi="Times New Roman"/>
          <w:color w:val="828282"/>
          <w:rtl/>
        </w:rPr>
        <w:t>הַ</w:t>
      </w:r>
      <w:r>
        <w:rPr>
          <w:color w:val="FF0000"/>
          <w:vertAlign w:val="superscript"/>
          <w:rtl/>
        </w:rPr>
        <w:t>93176</w:t>
      </w:r>
      <w:r>
        <w:rPr>
          <w:rFonts w:ascii="Times New Roman" w:hAnsi="Times New Roman"/>
          <w:color w:val="828282"/>
          <w:rtl/>
        </w:rPr>
        <w:t xml:space="preserve">הִ֑וא </w:t>
      </w:r>
      <w:r>
        <w:rPr>
          <w:color w:val="FF0000"/>
          <w:vertAlign w:val="superscript"/>
          <w:rtl/>
        </w:rPr>
        <w:t>93177</w:t>
      </w:r>
      <w:r>
        <w:rPr>
          <w:rFonts w:ascii="Times New Roman" w:hAnsi="Times New Roman"/>
          <w:color w:val="828282"/>
          <w:rtl/>
        </w:rPr>
        <w:t xml:space="preserve">אֵ֥ת </w:t>
      </w:r>
      <w:r>
        <w:rPr>
          <w:color w:val="FF0000"/>
          <w:vertAlign w:val="superscript"/>
          <w:rtl/>
        </w:rPr>
        <w:t>93178</w:t>
      </w:r>
      <w:r>
        <w:rPr>
          <w:rFonts w:ascii="Times New Roman" w:hAnsi="Times New Roman"/>
          <w:color w:val="828282"/>
          <w:rtl/>
        </w:rPr>
        <w:t>כָּל־</w:t>
      </w:r>
      <w:r>
        <w:rPr>
          <w:color w:val="FF0000"/>
          <w:vertAlign w:val="superscript"/>
          <w:rtl/>
        </w:rPr>
        <w:t>93179</w:t>
      </w:r>
      <w:r>
        <w:rPr>
          <w:rFonts w:ascii="Times New Roman" w:hAnsi="Times New Roman"/>
          <w:color w:val="828282"/>
          <w:rtl/>
        </w:rPr>
        <w:t>הַ</w:t>
      </w:r>
      <w:r>
        <w:rPr>
          <w:color w:val="FF0000"/>
          <w:vertAlign w:val="superscript"/>
          <w:rtl/>
        </w:rPr>
        <w:t>93180</w:t>
      </w:r>
      <w:r>
        <w:rPr>
          <w:rFonts w:ascii="Times New Roman" w:hAnsi="Times New Roman"/>
          <w:color w:val="828282"/>
          <w:rtl/>
        </w:rPr>
        <w:t xml:space="preserve">דְּבָרִ֖ים </w:t>
      </w:r>
    </w:p>
    <w:p>
      <w:pPr>
        <w:pStyle w:val="Hebrew"/>
      </w:pPr>
      <w:r>
        <w:rPr>
          <w:color w:val="828282"/>
        </w:rPr>
        <w:t xml:space="preserve">וָאֲצַוֶּ֥ה אֶתְכֶ֖ם בָּעֵ֣ת הַהִ֑וא אֵ֥ת כָּל־הַדְּבָרִ֖ים אֲשֶׁ֥ר תַּעֲשֽׂוּן׃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320349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320349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438220</w:t>
            </w:r>
          </w:p>
        </w:tc>
        <w:tc>
          <w:tcPr>
            <w:tcW w:type="auto" w:w="1728"/>
          </w:tcPr>
          <w:p>
            <w:r>
              <w:t>time_phrase</w:t>
            </w:r>
          </w:p>
        </w:tc>
        <w:tc>
          <w:tcPr>
            <w:tcW w:type="auto" w:w="1728"/>
          </w:tcPr>
          <w:p>
            <w:r>
              <w:t xml:space="preserve">בָּעֵ֣ת הַהִ֑וא </w:t>
            </w:r>
          </w:p>
        </w:tc>
        <w:tc>
          <w:tcPr>
            <w:tcW w:type="auto" w:w="1728"/>
          </w:tcPr>
          <w:p>
            <w:r/>
          </w:p>
        </w:tc>
      </w:tr>
      <w:tr>
        <w:tc>
          <w:tcPr>
            <w:tcW w:type="auto" w:w="1728"/>
          </w:tcPr>
          <w:p>
            <w:r>
              <w:t>tense</w:t>
            </w:r>
          </w:p>
        </w:tc>
        <w:tc>
          <w:tcPr>
            <w:tcW w:type="auto" w:w="1728"/>
          </w:tcPr>
          <w:p>
            <w:r>
              <w:t>93170</w:t>
            </w:r>
          </w:p>
        </w:tc>
        <w:tc>
          <w:tcPr>
            <w:tcW w:type="auto" w:w="1728"/>
          </w:tcPr>
          <w:p>
            <w:r>
              <w:t>verb</w:t>
            </w:r>
          </w:p>
        </w:tc>
        <w:tc>
          <w:tcPr>
            <w:tcW w:type="auto" w:w="1728"/>
          </w:tcPr>
          <w:p>
            <w:r>
              <w:t xml:space="preserve">אֲצַוֶּ֥ה </w:t>
            </w:r>
          </w:p>
        </w:tc>
        <w:tc>
          <w:tcPr>
            <w:tcW w:type="auto" w:w="1728"/>
          </w:tcPr>
          <w:p>
            <w:r/>
          </w:p>
        </w:tc>
      </w:tr>
    </w:tbl>
    <w:p>
      <w:r>
        <w:br/>
      </w:r>
    </w:p>
    <w:p>
      <w:pPr>
        <w:pStyle w:val="Reference"/>
      </w:pPr>
      <w:hyperlink r:id="rId737">
        <w:r>
          <w:rPr/>
          <w:t>320414, Deuteronomy 1:33</w:t>
        </w:r>
      </w:hyperlink>
    </w:p>
    <w:p>
      <w:pPr>
        <w:pStyle w:val="Hebrew"/>
      </w:pPr>
      <w:r>
        <w:t xml:space="preserve">הַהֹלֵ֨ךְ לִפְנֵיכֶ֜ם בַּדֶּ֗רֶךְ בָּאֵ֣שׁ׀ לַ֗יְלָה </w:t>
      </w:r>
    </w:p>
    <w:p>
      <w:pPr>
        <w:pStyle w:val="Hebrew"/>
      </w:pPr>
      <w:r>
        <w:rPr>
          <w:color w:val="FF0000"/>
          <w:vertAlign w:val="superscript"/>
          <w:rtl/>
        </w:rPr>
        <w:t>93469</w:t>
      </w:r>
      <w:r>
        <w:rPr>
          <w:rFonts w:ascii="Times New Roman" w:hAnsi="Times New Roman"/>
          <w:color w:val="828282"/>
          <w:rtl/>
        </w:rPr>
        <w:t>הַ</w:t>
      </w:r>
      <w:r>
        <w:rPr>
          <w:color w:val="FF0000"/>
          <w:vertAlign w:val="superscript"/>
          <w:rtl/>
        </w:rPr>
        <w:t>93470</w:t>
      </w:r>
      <w:r>
        <w:rPr>
          <w:rFonts w:ascii="Times New Roman" w:hAnsi="Times New Roman"/>
          <w:color w:val="828282"/>
          <w:rtl/>
        </w:rPr>
        <w:t xml:space="preserve">הֹלֵ֨ךְ </w:t>
      </w:r>
      <w:r>
        <w:rPr>
          <w:color w:val="FF0000"/>
          <w:vertAlign w:val="superscript"/>
          <w:rtl/>
        </w:rPr>
        <w:t>93471</w:t>
      </w:r>
      <w:r>
        <w:rPr>
          <w:rFonts w:ascii="Times New Roman" w:hAnsi="Times New Roman"/>
          <w:color w:val="828282"/>
          <w:rtl/>
        </w:rPr>
        <w:t>לִ</w:t>
      </w:r>
      <w:r>
        <w:rPr>
          <w:color w:val="FF0000"/>
          <w:vertAlign w:val="superscript"/>
          <w:rtl/>
        </w:rPr>
        <w:t>93472</w:t>
      </w:r>
      <w:r>
        <w:rPr>
          <w:rFonts w:ascii="Times New Roman" w:hAnsi="Times New Roman"/>
          <w:color w:val="828282"/>
          <w:rtl/>
        </w:rPr>
        <w:t xml:space="preserve">פְנֵיכֶ֜ם </w:t>
      </w:r>
      <w:r>
        <w:rPr>
          <w:color w:val="FF0000"/>
          <w:vertAlign w:val="superscript"/>
          <w:rtl/>
        </w:rPr>
        <w:t>93473</w:t>
      </w:r>
      <w:r>
        <w:rPr>
          <w:rFonts w:ascii="Times New Roman" w:hAnsi="Times New Roman"/>
          <w:color w:val="828282"/>
          <w:rtl/>
        </w:rPr>
        <w:t>בַּ</w:t>
      </w:r>
      <w:r>
        <w:rPr>
          <w:color w:val="FF0000"/>
          <w:vertAlign w:val="superscript"/>
          <w:rtl/>
        </w:rPr>
        <w:t>93474</w:t>
      </w:r>
      <w:r>
        <w:rPr>
          <w:rFonts w:ascii="Times New Roman" w:hAnsi="Times New Roman"/>
          <w:color w:val="828282"/>
          <w:rtl/>
        </w:rPr>
      </w:r>
      <w:r>
        <w:rPr>
          <w:color w:val="FF0000"/>
          <w:vertAlign w:val="superscript"/>
          <w:rtl/>
        </w:rPr>
        <w:t>93475</w:t>
      </w:r>
      <w:r>
        <w:rPr>
          <w:rFonts w:ascii="Times New Roman" w:hAnsi="Times New Roman"/>
          <w:color w:val="828282"/>
          <w:rtl/>
        </w:rPr>
        <w:t xml:space="preserve">דֶּ֗רֶךְ </w:t>
      </w:r>
      <w:r>
        <w:rPr>
          <w:color w:val="FF0000"/>
          <w:vertAlign w:val="superscript"/>
          <w:rtl/>
        </w:rPr>
        <w:t>93482</w:t>
      </w:r>
      <w:r>
        <w:rPr>
          <w:rFonts w:ascii="Times New Roman" w:hAnsi="Times New Roman"/>
          <w:color w:val="828282"/>
          <w:rtl/>
        </w:rPr>
        <w:t>בָּ</w:t>
      </w:r>
      <w:r>
        <w:rPr>
          <w:color w:val="FF0000"/>
          <w:vertAlign w:val="superscript"/>
          <w:rtl/>
        </w:rPr>
        <w:t>93483</w:t>
      </w:r>
      <w:r>
        <w:rPr>
          <w:rFonts w:ascii="Times New Roman" w:hAnsi="Times New Roman"/>
          <w:color w:val="828282"/>
          <w:rtl/>
        </w:rPr>
      </w:r>
      <w:r>
        <w:rPr>
          <w:color w:val="FF0000"/>
          <w:vertAlign w:val="superscript"/>
          <w:rtl/>
        </w:rPr>
        <w:t>93484</w:t>
      </w:r>
      <w:r>
        <w:rPr>
          <w:rFonts w:ascii="Times New Roman" w:hAnsi="Times New Roman"/>
          <w:color w:val="828282"/>
          <w:rtl/>
        </w:rPr>
        <w:t xml:space="preserve">אֵ֣שׁ׀ </w:t>
      </w:r>
      <w:r>
        <w:rPr>
          <w:color w:val="FF0000"/>
          <w:vertAlign w:val="superscript"/>
          <w:rtl/>
        </w:rPr>
        <w:t>93485</w:t>
      </w:r>
      <w:r>
        <w:rPr>
          <w:rFonts w:ascii="Times New Roman" w:hAnsi="Times New Roman"/>
          <w:color w:val="828282"/>
          <w:rtl/>
        </w:rPr>
        <w:t xml:space="preserve">לַ֗יְלָה </w:t>
      </w:r>
    </w:p>
    <w:p>
      <w:pPr>
        <w:pStyle w:val="Hebrew"/>
      </w:pPr>
      <w:r>
        <w:rPr>
          <w:color w:val="828282"/>
        </w:rPr>
        <w:t xml:space="preserve">הַהֹלֵ֨ךְ לִפְנֵיכֶ֜ם בַּדֶּ֗רֶךְ לָת֥וּר לָכֶ֛ם מָקֹ֖ום לַֽחֲנֹֽתְכֶ֑ם בָּאֵ֣שׁ׀ לַ֗יְלָה לַרְאֹֽתְכֶם֙ בַּדֶּ֨רֶךְ֙ אֲשֶׁ֣ר תֵּֽלְכוּ־בָ֔הּ וּבֶעָנָ֖ן יֹומָֽם׃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320414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320414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438413</w:t>
            </w:r>
          </w:p>
        </w:tc>
        <w:tc>
          <w:tcPr>
            <w:tcW w:type="auto" w:w="1728"/>
          </w:tcPr>
          <w:p>
            <w:r>
              <w:t>time_phrase</w:t>
            </w:r>
          </w:p>
        </w:tc>
        <w:tc>
          <w:tcPr>
            <w:tcW w:type="auto" w:w="1728"/>
          </w:tcPr>
          <w:p>
            <w:r>
              <w:t xml:space="preserve">לַ֗יְלָה </w:t>
            </w:r>
          </w:p>
        </w:tc>
        <w:tc>
          <w:tcPr>
            <w:tcW w:type="auto" w:w="1728"/>
          </w:tcPr>
          <w:p>
            <w:r/>
          </w:p>
        </w:tc>
      </w:tr>
      <w:tr>
        <w:tc>
          <w:tcPr>
            <w:tcW w:type="auto" w:w="1728"/>
          </w:tcPr>
          <w:p>
            <w:r>
              <w:t>tense</w:t>
            </w:r>
          </w:p>
        </w:tc>
        <w:tc>
          <w:tcPr>
            <w:tcW w:type="auto" w:w="1728"/>
          </w:tcPr>
          <w:p>
            <w:r>
              <w:t>93470</w:t>
            </w:r>
          </w:p>
        </w:tc>
        <w:tc>
          <w:tcPr>
            <w:tcW w:type="auto" w:w="1728"/>
          </w:tcPr>
          <w:p>
            <w:r>
              <w:t>verb</w:t>
            </w:r>
          </w:p>
        </w:tc>
        <w:tc>
          <w:tcPr>
            <w:tcW w:type="auto" w:w="1728"/>
          </w:tcPr>
          <w:p>
            <w:r>
              <w:t xml:space="preserve">הֹלֵ֨ךְ </w:t>
            </w:r>
          </w:p>
        </w:tc>
        <w:tc>
          <w:tcPr>
            <w:tcW w:type="auto" w:w="1728"/>
          </w:tcPr>
          <w:p>
            <w:r/>
          </w:p>
        </w:tc>
      </w:tr>
    </w:tbl>
    <w:p>
      <w:r>
        <w:br/>
      </w:r>
    </w:p>
    <w:p>
      <w:pPr>
        <w:pStyle w:val="Reference"/>
      </w:pPr>
      <w:hyperlink r:id="rId737">
        <w:r>
          <w:rPr/>
          <w:t>320419, Deuteronomy 1:33</w:t>
        </w:r>
      </w:hyperlink>
    </w:p>
    <w:p>
      <w:pPr>
        <w:pStyle w:val="Hebrew"/>
      </w:pPr>
      <w:r>
        <w:t xml:space="preserve">וּבֶעָנָ֖ן יֹומָֽם׃ </w:t>
      </w:r>
    </w:p>
    <w:p>
      <w:pPr>
        <w:pStyle w:val="Hebrew"/>
      </w:pPr>
      <w:r>
        <w:rPr>
          <w:color w:val="FF0000"/>
          <w:vertAlign w:val="superscript"/>
          <w:rtl/>
        </w:rPr>
        <w:t>93494</w:t>
      </w:r>
      <w:r>
        <w:rPr>
          <w:rFonts w:ascii="Times New Roman" w:hAnsi="Times New Roman"/>
          <w:color w:val="828282"/>
          <w:rtl/>
        </w:rPr>
        <w:t>וּ</w:t>
      </w:r>
      <w:r>
        <w:rPr>
          <w:color w:val="FF0000"/>
          <w:vertAlign w:val="superscript"/>
          <w:rtl/>
        </w:rPr>
        <w:t>93495</w:t>
      </w:r>
      <w:r>
        <w:rPr>
          <w:rFonts w:ascii="Times New Roman" w:hAnsi="Times New Roman"/>
          <w:color w:val="828282"/>
          <w:rtl/>
        </w:rPr>
        <w:t>בֶ</w:t>
      </w:r>
      <w:r>
        <w:rPr>
          <w:color w:val="FF0000"/>
          <w:vertAlign w:val="superscript"/>
          <w:rtl/>
        </w:rPr>
        <w:t>93496</w:t>
      </w:r>
      <w:r>
        <w:rPr>
          <w:rFonts w:ascii="Times New Roman" w:hAnsi="Times New Roman"/>
          <w:color w:val="828282"/>
          <w:rtl/>
        </w:rPr>
      </w:r>
      <w:r>
        <w:rPr>
          <w:color w:val="FF0000"/>
          <w:vertAlign w:val="superscript"/>
          <w:rtl/>
        </w:rPr>
        <w:t>93497</w:t>
      </w:r>
      <w:r>
        <w:rPr>
          <w:rFonts w:ascii="Times New Roman" w:hAnsi="Times New Roman"/>
          <w:color w:val="828282"/>
          <w:rtl/>
        </w:rPr>
        <w:t xml:space="preserve">עָנָ֖ן </w:t>
      </w:r>
      <w:r>
        <w:rPr>
          <w:color w:val="FF0000"/>
          <w:vertAlign w:val="superscript"/>
          <w:rtl/>
        </w:rPr>
        <w:t>93498</w:t>
      </w:r>
      <w:r>
        <w:rPr>
          <w:rFonts w:ascii="Times New Roman" w:hAnsi="Times New Roman"/>
          <w:color w:val="828282"/>
          <w:rtl/>
        </w:rPr>
        <w:t xml:space="preserve">יֹומָֽם׃ </w:t>
      </w:r>
    </w:p>
    <w:p>
      <w:pPr>
        <w:pStyle w:val="Hebrew"/>
      </w:pPr>
      <w:r>
        <w:rPr>
          <w:color w:val="828282"/>
        </w:rPr>
        <w:t xml:space="preserve">הַהֹלֵ֨ךְ לִפְנֵיכֶ֜ם בַּדֶּ֗רֶךְ לָת֥וּר לָכֶ֛ם מָקֹ֖ום לַֽחֲנֹֽתְכֶ֑ם בָּאֵ֣שׁ׀ לַ֗יְלָה לַרְאֹֽתְכֶם֙ בַּדֶּ֨רֶךְ֙ אֲשֶׁ֣ר תֵּֽלְכוּ־בָ֔הּ וּבֶעָנָ֖ן יֹומָֽם׃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320419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320419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438421</w:t>
            </w:r>
          </w:p>
        </w:tc>
        <w:tc>
          <w:tcPr>
            <w:tcW w:type="auto" w:w="1728"/>
          </w:tcPr>
          <w:p>
            <w:r>
              <w:t>time_phrase</w:t>
            </w:r>
          </w:p>
        </w:tc>
        <w:tc>
          <w:tcPr>
            <w:tcW w:type="auto" w:w="1728"/>
          </w:tcPr>
          <w:p>
            <w:r>
              <w:t xml:space="preserve">יֹומָֽם׃ </w:t>
            </w:r>
          </w:p>
        </w:tc>
        <w:tc>
          <w:tcPr>
            <w:tcW w:type="auto" w:w="1728"/>
          </w:tcPr>
          <w:p>
            <w:r/>
          </w:p>
        </w:tc>
      </w:tr>
    </w:tbl>
    <w:p>
      <w:r>
        <w:br/>
      </w:r>
    </w:p>
    <w:p>
      <w:pPr>
        <w:pStyle w:val="Reference"/>
      </w:pPr>
      <w:hyperlink r:id="rId738">
        <w:r>
          <w:rPr/>
          <w:t>320443, Deuteronomy 1:39</w:t>
        </w:r>
      </w:hyperlink>
    </w:p>
    <w:p>
      <w:pPr>
        <w:pStyle w:val="Hebrew"/>
      </w:pPr>
      <w:r>
        <w:t xml:space="preserve">אֲשֶׁ֨ר לֹא־יָדְע֤וּ הַיֹּום֙ טֹ֣וב וָרָ֔ע </w:t>
      </w:r>
    </w:p>
    <w:p>
      <w:pPr>
        <w:pStyle w:val="Hebrew"/>
      </w:pPr>
      <w:r>
        <w:rPr>
          <w:color w:val="FF0000"/>
          <w:vertAlign w:val="superscript"/>
          <w:rtl/>
        </w:rPr>
        <w:t>93598</w:t>
      </w:r>
      <w:r>
        <w:rPr>
          <w:rFonts w:ascii="Times New Roman" w:hAnsi="Times New Roman"/>
          <w:color w:val="828282"/>
          <w:rtl/>
        </w:rPr>
        <w:t xml:space="preserve">אֲשֶׁ֨ר </w:t>
      </w:r>
      <w:r>
        <w:rPr>
          <w:color w:val="FF0000"/>
          <w:vertAlign w:val="superscript"/>
          <w:rtl/>
        </w:rPr>
        <w:t>93599</w:t>
      </w:r>
      <w:r>
        <w:rPr>
          <w:rFonts w:ascii="Times New Roman" w:hAnsi="Times New Roman"/>
          <w:color w:val="828282"/>
          <w:rtl/>
        </w:rPr>
        <w:t>לֹא־</w:t>
      </w:r>
      <w:r>
        <w:rPr>
          <w:color w:val="FF0000"/>
          <w:vertAlign w:val="superscript"/>
          <w:rtl/>
        </w:rPr>
        <w:t>93600</w:t>
      </w:r>
      <w:r>
        <w:rPr>
          <w:rFonts w:ascii="Times New Roman" w:hAnsi="Times New Roman"/>
          <w:color w:val="828282"/>
          <w:rtl/>
        </w:rPr>
        <w:t xml:space="preserve">יָדְע֤וּ </w:t>
      </w:r>
      <w:r>
        <w:rPr>
          <w:color w:val="FF0000"/>
          <w:vertAlign w:val="superscript"/>
          <w:rtl/>
        </w:rPr>
        <w:t>93601</w:t>
      </w:r>
      <w:r>
        <w:rPr>
          <w:rFonts w:ascii="Times New Roman" w:hAnsi="Times New Roman"/>
          <w:color w:val="828282"/>
          <w:rtl/>
        </w:rPr>
        <w:t>הַ</w:t>
      </w:r>
      <w:r>
        <w:rPr>
          <w:color w:val="FF0000"/>
          <w:vertAlign w:val="superscript"/>
          <w:rtl/>
        </w:rPr>
        <w:t>93602</w:t>
      </w:r>
      <w:r>
        <w:rPr>
          <w:rFonts w:ascii="Times New Roman" w:hAnsi="Times New Roman"/>
          <w:color w:val="828282"/>
          <w:rtl/>
        </w:rPr>
        <w:t xml:space="preserve">יֹּום֙ </w:t>
      </w:r>
      <w:r>
        <w:rPr>
          <w:color w:val="FF0000"/>
          <w:vertAlign w:val="superscript"/>
          <w:rtl/>
        </w:rPr>
        <w:t>93603</w:t>
      </w:r>
      <w:r>
        <w:rPr>
          <w:rFonts w:ascii="Times New Roman" w:hAnsi="Times New Roman"/>
          <w:color w:val="828282"/>
          <w:rtl/>
        </w:rPr>
        <w:t xml:space="preserve">טֹ֣וב </w:t>
      </w:r>
      <w:r>
        <w:rPr>
          <w:color w:val="FF0000"/>
          <w:vertAlign w:val="superscript"/>
          <w:rtl/>
        </w:rPr>
        <w:t>93604</w:t>
      </w:r>
      <w:r>
        <w:rPr>
          <w:rFonts w:ascii="Times New Roman" w:hAnsi="Times New Roman"/>
          <w:color w:val="828282"/>
          <w:rtl/>
        </w:rPr>
        <w:t>וָ</w:t>
      </w:r>
      <w:r>
        <w:rPr>
          <w:color w:val="FF0000"/>
          <w:vertAlign w:val="superscript"/>
          <w:rtl/>
        </w:rPr>
        <w:t>93605</w:t>
      </w:r>
      <w:r>
        <w:rPr>
          <w:rFonts w:ascii="Times New Roman" w:hAnsi="Times New Roman"/>
          <w:color w:val="828282"/>
          <w:rtl/>
        </w:rPr>
        <w:t xml:space="preserve">רָ֔ע </w:t>
      </w:r>
    </w:p>
    <w:p>
      <w:pPr>
        <w:pStyle w:val="Hebrew"/>
      </w:pPr>
      <w:r>
        <w:rPr>
          <w:color w:val="828282"/>
        </w:rPr>
        <w:t xml:space="preserve">וְטַפְּכֶם֩ אֲשֶׁ֨ר אֲמַרְתֶּ֜ם לָבַ֣ז יִהְיֶ֗ה וּ֠בְנֵיכֶם אֲשֶׁ֨ר לֹא־יָדְע֤וּ הַיֹּום֙ טֹ֣וב וָרָ֔ע הֵ֖מָּה יָבֹ֣אוּ שָׁ֑מָּה וְלָהֶ֣ם אֶתְּנֶ֔נָּה וְהֵ֖ם יִירָשֽׁוּהָ׃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320443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320443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438483</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93600</w:t>
            </w:r>
          </w:p>
        </w:tc>
        <w:tc>
          <w:tcPr>
            <w:tcW w:type="auto" w:w="1728"/>
          </w:tcPr>
          <w:p>
            <w:r>
              <w:t>verb</w:t>
            </w:r>
          </w:p>
        </w:tc>
        <w:tc>
          <w:tcPr>
            <w:tcW w:type="auto" w:w="1728"/>
          </w:tcPr>
          <w:p>
            <w:r>
              <w:t xml:space="preserve">יָדְע֤וּ </w:t>
            </w:r>
          </w:p>
        </w:tc>
        <w:tc>
          <w:tcPr>
            <w:tcW w:type="auto" w:w="1728"/>
          </w:tcPr>
          <w:p>
            <w:r/>
          </w:p>
        </w:tc>
      </w:tr>
    </w:tbl>
    <w:p>
      <w:r>
        <w:br/>
      </w:r>
    </w:p>
    <w:p>
      <w:pPr>
        <w:pStyle w:val="Reference"/>
      </w:pPr>
      <w:hyperlink r:id="rId739">
        <w:r>
          <w:rPr/>
          <w:t>320481, Deuteronomy 1:46</w:t>
        </w:r>
      </w:hyperlink>
    </w:p>
    <w:p>
      <w:pPr>
        <w:pStyle w:val="Hebrew"/>
      </w:pPr>
      <w:r>
        <w:t xml:space="preserve">וַתֵּשְׁב֥וּ בְקָדֵ֖שׁ יָמִ֣ים רַבִּ֑ים כַּיָּמִ֖ים </w:t>
      </w:r>
    </w:p>
    <w:p>
      <w:pPr>
        <w:pStyle w:val="Hebrew"/>
      </w:pPr>
      <w:r>
        <w:rPr>
          <w:color w:val="FF0000"/>
          <w:vertAlign w:val="superscript"/>
          <w:rtl/>
        </w:rPr>
        <w:t>93739</w:t>
      </w:r>
      <w:r>
        <w:rPr>
          <w:rFonts w:ascii="Times New Roman" w:hAnsi="Times New Roman"/>
          <w:color w:val="828282"/>
          <w:rtl/>
        </w:rPr>
        <w:t>וַ</w:t>
      </w:r>
      <w:r>
        <w:rPr>
          <w:color w:val="FF0000"/>
          <w:vertAlign w:val="superscript"/>
          <w:rtl/>
        </w:rPr>
        <w:t>93740</w:t>
      </w:r>
      <w:r>
        <w:rPr>
          <w:rFonts w:ascii="Times New Roman" w:hAnsi="Times New Roman"/>
          <w:color w:val="828282"/>
          <w:rtl/>
        </w:rPr>
        <w:t xml:space="preserve">תֵּשְׁב֥וּ </w:t>
      </w:r>
      <w:r>
        <w:rPr>
          <w:color w:val="FF0000"/>
          <w:vertAlign w:val="superscript"/>
          <w:rtl/>
        </w:rPr>
        <w:t>93741</w:t>
      </w:r>
      <w:r>
        <w:rPr>
          <w:rFonts w:ascii="Times New Roman" w:hAnsi="Times New Roman"/>
          <w:color w:val="828282"/>
          <w:rtl/>
        </w:rPr>
        <w:t>בְ</w:t>
      </w:r>
      <w:r>
        <w:rPr>
          <w:color w:val="FF0000"/>
          <w:vertAlign w:val="superscript"/>
          <w:rtl/>
        </w:rPr>
        <w:t>93742</w:t>
      </w:r>
      <w:r>
        <w:rPr>
          <w:rFonts w:ascii="Times New Roman" w:hAnsi="Times New Roman"/>
          <w:color w:val="828282"/>
          <w:rtl/>
        </w:rPr>
        <w:t xml:space="preserve">קָדֵ֖שׁ </w:t>
      </w:r>
      <w:r>
        <w:rPr>
          <w:color w:val="FF0000"/>
          <w:vertAlign w:val="superscript"/>
          <w:rtl/>
        </w:rPr>
        <w:t>93743</w:t>
      </w:r>
      <w:r>
        <w:rPr>
          <w:rFonts w:ascii="Times New Roman" w:hAnsi="Times New Roman"/>
          <w:color w:val="828282"/>
          <w:rtl/>
        </w:rPr>
        <w:t xml:space="preserve">יָמִ֣ים </w:t>
      </w:r>
      <w:r>
        <w:rPr>
          <w:color w:val="FF0000"/>
          <w:vertAlign w:val="superscript"/>
          <w:rtl/>
        </w:rPr>
        <w:t>93744</w:t>
      </w:r>
      <w:r>
        <w:rPr>
          <w:rFonts w:ascii="Times New Roman" w:hAnsi="Times New Roman"/>
          <w:color w:val="828282"/>
          <w:rtl/>
        </w:rPr>
        <w:t xml:space="preserve">רַבִּ֑ים </w:t>
      </w:r>
      <w:r>
        <w:rPr>
          <w:color w:val="FF0000"/>
          <w:vertAlign w:val="superscript"/>
          <w:rtl/>
        </w:rPr>
        <w:t>93745</w:t>
      </w:r>
      <w:r>
        <w:rPr>
          <w:rFonts w:ascii="Times New Roman" w:hAnsi="Times New Roman"/>
          <w:color w:val="828282"/>
          <w:rtl/>
        </w:rPr>
        <w:t>כַּ</w:t>
      </w:r>
      <w:r>
        <w:rPr>
          <w:color w:val="FF0000"/>
          <w:vertAlign w:val="superscript"/>
          <w:rtl/>
        </w:rPr>
        <w:t>93746</w:t>
      </w:r>
      <w:r>
        <w:rPr>
          <w:rFonts w:ascii="Times New Roman" w:hAnsi="Times New Roman"/>
          <w:color w:val="828282"/>
          <w:rtl/>
        </w:rPr>
      </w:r>
      <w:r>
        <w:rPr>
          <w:color w:val="FF0000"/>
          <w:vertAlign w:val="superscript"/>
          <w:rtl/>
        </w:rPr>
        <w:t>93747</w:t>
      </w:r>
      <w:r>
        <w:rPr>
          <w:rFonts w:ascii="Times New Roman" w:hAnsi="Times New Roman"/>
          <w:color w:val="828282"/>
          <w:rtl/>
        </w:rPr>
        <w:t xml:space="preserve">יָּמִ֖ים </w:t>
      </w:r>
    </w:p>
    <w:p>
      <w:pPr>
        <w:pStyle w:val="Hebrew"/>
      </w:pPr>
      <w:r>
        <w:rPr>
          <w:color w:val="828282"/>
        </w:rPr>
        <w:t xml:space="preserve">וַתֵּשְׁב֥וּ בְקָדֵ֖שׁ יָמִ֣ים רַבִּ֑ים כַּיָּמִ֖ים אֲשֶׁ֥ר יְשַׁבְתֶּֽם׃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320481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320481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438592</w:t>
            </w:r>
          </w:p>
        </w:tc>
        <w:tc>
          <w:tcPr>
            <w:tcW w:type="auto" w:w="1728"/>
          </w:tcPr>
          <w:p>
            <w:r>
              <w:t>time_phrase</w:t>
            </w:r>
          </w:p>
        </w:tc>
        <w:tc>
          <w:tcPr>
            <w:tcW w:type="auto" w:w="1728"/>
          </w:tcPr>
          <w:p>
            <w:r>
              <w:t xml:space="preserve">יָמִ֣ים רַבִּ֑ים כַּיָּמִ֖ים </w:t>
            </w:r>
          </w:p>
        </w:tc>
        <w:tc>
          <w:tcPr>
            <w:tcW w:type="auto" w:w="1728"/>
          </w:tcPr>
          <w:p>
            <w:r/>
          </w:p>
        </w:tc>
      </w:tr>
      <w:tr>
        <w:tc>
          <w:tcPr>
            <w:tcW w:type="auto" w:w="1728"/>
          </w:tcPr>
          <w:p>
            <w:r>
              <w:t>tense</w:t>
            </w:r>
          </w:p>
        </w:tc>
        <w:tc>
          <w:tcPr>
            <w:tcW w:type="auto" w:w="1728"/>
          </w:tcPr>
          <w:p>
            <w:r>
              <w:t>93740</w:t>
            </w:r>
          </w:p>
        </w:tc>
        <w:tc>
          <w:tcPr>
            <w:tcW w:type="auto" w:w="1728"/>
          </w:tcPr>
          <w:p>
            <w:r>
              <w:t>verb</w:t>
            </w:r>
          </w:p>
        </w:tc>
        <w:tc>
          <w:tcPr>
            <w:tcW w:type="auto" w:w="1728"/>
          </w:tcPr>
          <w:p>
            <w:r>
              <w:t xml:space="preserve">תֵּשְׁב֥וּ </w:t>
            </w:r>
          </w:p>
        </w:tc>
        <w:tc>
          <w:tcPr>
            <w:tcW w:type="auto" w:w="1728"/>
          </w:tcPr>
          <w:p>
            <w:r/>
          </w:p>
        </w:tc>
      </w:tr>
    </w:tbl>
    <w:p>
      <w:r>
        <w:br/>
      </w:r>
    </w:p>
    <w:p>
      <w:pPr>
        <w:pStyle w:val="Reference"/>
      </w:pPr>
      <w:hyperlink r:id="rId740">
        <w:r>
          <w:rPr/>
          <w:t>320486, Deuteronomy 2:1</w:t>
        </w:r>
      </w:hyperlink>
    </w:p>
    <w:p>
      <w:pPr>
        <w:pStyle w:val="Hebrew"/>
      </w:pPr>
      <w:r>
        <w:t xml:space="preserve">וַנָּ֥סָב אֶת־הַר־שֵׂעִ֖יר יָמִ֥ים רַבִּֽים׃ ס </w:t>
      </w:r>
    </w:p>
    <w:p>
      <w:pPr>
        <w:pStyle w:val="Hebrew"/>
      </w:pPr>
      <w:r>
        <w:rPr>
          <w:color w:val="FF0000"/>
          <w:vertAlign w:val="superscript"/>
          <w:rtl/>
        </w:rPr>
        <w:t>93764</w:t>
      </w:r>
      <w:r>
        <w:rPr>
          <w:rFonts w:ascii="Times New Roman" w:hAnsi="Times New Roman"/>
          <w:color w:val="828282"/>
          <w:rtl/>
        </w:rPr>
        <w:t>וַ</w:t>
      </w:r>
      <w:r>
        <w:rPr>
          <w:color w:val="FF0000"/>
          <w:vertAlign w:val="superscript"/>
          <w:rtl/>
        </w:rPr>
        <w:t>93765</w:t>
      </w:r>
      <w:r>
        <w:rPr>
          <w:rFonts w:ascii="Times New Roman" w:hAnsi="Times New Roman"/>
          <w:color w:val="828282"/>
          <w:rtl/>
        </w:rPr>
        <w:t xml:space="preserve">נָּ֥סָב </w:t>
      </w:r>
      <w:r>
        <w:rPr>
          <w:color w:val="FF0000"/>
          <w:vertAlign w:val="superscript"/>
          <w:rtl/>
        </w:rPr>
        <w:t>93766</w:t>
      </w:r>
      <w:r>
        <w:rPr>
          <w:rFonts w:ascii="Times New Roman" w:hAnsi="Times New Roman"/>
          <w:color w:val="828282"/>
          <w:rtl/>
        </w:rPr>
        <w:t>אֶת־</w:t>
      </w:r>
      <w:r>
        <w:rPr>
          <w:color w:val="FF0000"/>
          <w:vertAlign w:val="superscript"/>
          <w:rtl/>
        </w:rPr>
        <w:t>93767</w:t>
      </w:r>
      <w:r>
        <w:rPr>
          <w:rFonts w:ascii="Times New Roman" w:hAnsi="Times New Roman"/>
          <w:color w:val="828282"/>
          <w:rtl/>
        </w:rPr>
        <w:t>הַר־</w:t>
      </w:r>
      <w:r>
        <w:rPr>
          <w:color w:val="FF0000"/>
          <w:vertAlign w:val="superscript"/>
          <w:rtl/>
        </w:rPr>
        <w:t>93768</w:t>
      </w:r>
      <w:r>
        <w:rPr>
          <w:rFonts w:ascii="Times New Roman" w:hAnsi="Times New Roman"/>
          <w:color w:val="828282"/>
          <w:rtl/>
        </w:rPr>
        <w:t xml:space="preserve">שֵׂעִ֖יר </w:t>
      </w:r>
      <w:r>
        <w:rPr>
          <w:color w:val="FF0000"/>
          <w:vertAlign w:val="superscript"/>
          <w:rtl/>
        </w:rPr>
        <w:t>93769</w:t>
      </w:r>
      <w:r>
        <w:rPr>
          <w:rFonts w:ascii="Times New Roman" w:hAnsi="Times New Roman"/>
          <w:color w:val="828282"/>
          <w:rtl/>
        </w:rPr>
        <w:t xml:space="preserve">יָמִ֥ים </w:t>
      </w:r>
      <w:r>
        <w:rPr>
          <w:color w:val="FF0000"/>
          <w:vertAlign w:val="superscript"/>
          <w:rtl/>
        </w:rPr>
        <w:t>93770</w:t>
      </w:r>
      <w:r>
        <w:rPr>
          <w:rFonts w:ascii="Times New Roman" w:hAnsi="Times New Roman"/>
          <w:color w:val="828282"/>
          <w:rtl/>
        </w:rPr>
        <w:t xml:space="preserve">רַבִּֽים׃ ס </w:t>
      </w:r>
    </w:p>
    <w:p>
      <w:pPr>
        <w:pStyle w:val="Hebrew"/>
      </w:pPr>
      <w:r>
        <w:rPr>
          <w:color w:val="828282"/>
        </w:rPr>
        <w:t xml:space="preserve">וַנֵּ֜פֶן וַנִּסַּ֤ע הַמִּדְבָּ֨רָה֙ דֶּ֣רֶךְ יַם־ס֔וּף כַּאֲשֶׁ֛ר דִּבֶּ֥ר יְהוָ֖ה אֵלָ֑י וַנָּ֥סָב אֶת־הַר־שֵׂעִ֖יר יָמִ֥ים רַבִּֽים׃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320486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320486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438608</w:t>
            </w:r>
          </w:p>
        </w:tc>
        <w:tc>
          <w:tcPr>
            <w:tcW w:type="auto" w:w="1728"/>
          </w:tcPr>
          <w:p>
            <w:r>
              <w:t>time_phrase</w:t>
            </w:r>
          </w:p>
        </w:tc>
        <w:tc>
          <w:tcPr>
            <w:tcW w:type="auto" w:w="1728"/>
          </w:tcPr>
          <w:p>
            <w:r>
              <w:t xml:space="preserve">יָמִ֥ים רַבִּֽים׃ ס </w:t>
            </w:r>
          </w:p>
        </w:tc>
        <w:tc>
          <w:tcPr>
            <w:tcW w:type="auto" w:w="1728"/>
          </w:tcPr>
          <w:p>
            <w:r/>
          </w:p>
        </w:tc>
      </w:tr>
      <w:tr>
        <w:tc>
          <w:tcPr>
            <w:tcW w:type="auto" w:w="1728"/>
          </w:tcPr>
          <w:p>
            <w:r>
              <w:t>tense</w:t>
            </w:r>
          </w:p>
        </w:tc>
        <w:tc>
          <w:tcPr>
            <w:tcW w:type="auto" w:w="1728"/>
          </w:tcPr>
          <w:p>
            <w:r>
              <w:t>93765</w:t>
            </w:r>
          </w:p>
        </w:tc>
        <w:tc>
          <w:tcPr>
            <w:tcW w:type="auto" w:w="1728"/>
          </w:tcPr>
          <w:p>
            <w:r>
              <w:t>verb</w:t>
            </w:r>
          </w:p>
        </w:tc>
        <w:tc>
          <w:tcPr>
            <w:tcW w:type="auto" w:w="1728"/>
          </w:tcPr>
          <w:p>
            <w:r>
              <w:t xml:space="preserve">נָּ֥סָב </w:t>
            </w:r>
          </w:p>
        </w:tc>
        <w:tc>
          <w:tcPr>
            <w:tcW w:type="auto" w:w="1728"/>
          </w:tcPr>
          <w:p>
            <w:r/>
          </w:p>
        </w:tc>
      </w:tr>
    </w:tbl>
    <w:p>
      <w:r>
        <w:br/>
      </w:r>
    </w:p>
    <w:p>
      <w:pPr>
        <w:pStyle w:val="Reference"/>
      </w:pPr>
      <w:hyperlink r:id="rId741">
        <w:r>
          <w:rPr/>
          <w:t>320507, Deuteronomy 2:7</w:t>
        </w:r>
      </w:hyperlink>
    </w:p>
    <w:p>
      <w:pPr>
        <w:pStyle w:val="Hebrew"/>
      </w:pPr>
      <w:r>
        <w:t xml:space="preserve">לֶכְתְּךָ֔ אֶת־הַמִּדְבָּ֥ר הַגָּדֹ֖ל הַזֶּ֑ה זֶ֣ה׀ אַרְבָּעִ֣ים שָׁנָ֗ה </w:t>
      </w:r>
    </w:p>
    <w:p>
      <w:pPr>
        <w:pStyle w:val="Hebrew"/>
      </w:pPr>
      <w:r>
        <w:rPr>
          <w:color w:val="FF0000"/>
          <w:vertAlign w:val="superscript"/>
          <w:rtl/>
        </w:rPr>
        <w:t>93862</w:t>
      </w:r>
      <w:r>
        <w:rPr>
          <w:rFonts w:ascii="Times New Roman" w:hAnsi="Times New Roman"/>
          <w:color w:val="828282"/>
          <w:rtl/>
        </w:rPr>
        <w:t xml:space="preserve">לֶכְתְּךָ֔ </w:t>
      </w:r>
      <w:r>
        <w:rPr>
          <w:color w:val="FF0000"/>
          <w:vertAlign w:val="superscript"/>
          <w:rtl/>
        </w:rPr>
        <w:t>93863</w:t>
      </w:r>
      <w:r>
        <w:rPr>
          <w:rFonts w:ascii="Times New Roman" w:hAnsi="Times New Roman"/>
          <w:color w:val="828282"/>
          <w:rtl/>
        </w:rPr>
        <w:t>אֶת־</w:t>
      </w:r>
      <w:r>
        <w:rPr>
          <w:color w:val="FF0000"/>
          <w:vertAlign w:val="superscript"/>
          <w:rtl/>
        </w:rPr>
        <w:t>93864</w:t>
      </w:r>
      <w:r>
        <w:rPr>
          <w:rFonts w:ascii="Times New Roman" w:hAnsi="Times New Roman"/>
          <w:color w:val="828282"/>
          <w:rtl/>
        </w:rPr>
        <w:t>הַ</w:t>
      </w:r>
      <w:r>
        <w:rPr>
          <w:color w:val="FF0000"/>
          <w:vertAlign w:val="superscript"/>
          <w:rtl/>
        </w:rPr>
        <w:t>93865</w:t>
      </w:r>
      <w:r>
        <w:rPr>
          <w:rFonts w:ascii="Times New Roman" w:hAnsi="Times New Roman"/>
          <w:color w:val="828282"/>
          <w:rtl/>
        </w:rPr>
        <w:t xml:space="preserve">מִּדְבָּ֥ר </w:t>
      </w:r>
      <w:r>
        <w:rPr>
          <w:color w:val="FF0000"/>
          <w:vertAlign w:val="superscript"/>
          <w:rtl/>
        </w:rPr>
        <w:t>93866</w:t>
      </w:r>
      <w:r>
        <w:rPr>
          <w:rFonts w:ascii="Times New Roman" w:hAnsi="Times New Roman"/>
          <w:color w:val="828282"/>
          <w:rtl/>
        </w:rPr>
        <w:t>הַ</w:t>
      </w:r>
      <w:r>
        <w:rPr>
          <w:color w:val="FF0000"/>
          <w:vertAlign w:val="superscript"/>
          <w:rtl/>
        </w:rPr>
        <w:t>93867</w:t>
      </w:r>
      <w:r>
        <w:rPr>
          <w:rFonts w:ascii="Times New Roman" w:hAnsi="Times New Roman"/>
          <w:color w:val="828282"/>
          <w:rtl/>
        </w:rPr>
        <w:t xml:space="preserve">גָּדֹ֖ל </w:t>
      </w:r>
      <w:r>
        <w:rPr>
          <w:color w:val="FF0000"/>
          <w:vertAlign w:val="superscript"/>
          <w:rtl/>
        </w:rPr>
        <w:t>93868</w:t>
      </w:r>
      <w:r>
        <w:rPr>
          <w:rFonts w:ascii="Times New Roman" w:hAnsi="Times New Roman"/>
          <w:color w:val="828282"/>
          <w:rtl/>
        </w:rPr>
        <w:t>הַ</w:t>
      </w:r>
      <w:r>
        <w:rPr>
          <w:color w:val="FF0000"/>
          <w:vertAlign w:val="superscript"/>
          <w:rtl/>
        </w:rPr>
        <w:t>93869</w:t>
      </w:r>
      <w:r>
        <w:rPr>
          <w:rFonts w:ascii="Times New Roman" w:hAnsi="Times New Roman"/>
          <w:color w:val="828282"/>
          <w:rtl/>
        </w:rPr>
        <w:t xml:space="preserve">זֶּ֑ה </w:t>
      </w:r>
      <w:r>
        <w:rPr>
          <w:color w:val="FF0000"/>
          <w:vertAlign w:val="superscript"/>
          <w:rtl/>
        </w:rPr>
        <w:t>93870</w:t>
      </w:r>
      <w:r>
        <w:rPr>
          <w:rFonts w:ascii="Times New Roman" w:hAnsi="Times New Roman"/>
          <w:color w:val="828282"/>
          <w:rtl/>
        </w:rPr>
        <w:t xml:space="preserve">זֶ֣ה׀ </w:t>
      </w:r>
      <w:r>
        <w:rPr>
          <w:color w:val="FF0000"/>
          <w:vertAlign w:val="superscript"/>
          <w:rtl/>
        </w:rPr>
        <w:t>93871</w:t>
      </w:r>
      <w:r>
        <w:rPr>
          <w:rFonts w:ascii="Times New Roman" w:hAnsi="Times New Roman"/>
          <w:color w:val="828282"/>
          <w:rtl/>
        </w:rPr>
        <w:t xml:space="preserve">אַרְבָּעִ֣ים </w:t>
      </w:r>
      <w:r>
        <w:rPr>
          <w:color w:val="FF0000"/>
          <w:vertAlign w:val="superscript"/>
          <w:rtl/>
        </w:rPr>
        <w:t>93872</w:t>
      </w:r>
      <w:r>
        <w:rPr>
          <w:rFonts w:ascii="Times New Roman" w:hAnsi="Times New Roman"/>
          <w:color w:val="828282"/>
          <w:rtl/>
        </w:rPr>
        <w:t xml:space="preserve">שָׁנָ֗ה </w:t>
      </w:r>
    </w:p>
    <w:p>
      <w:pPr>
        <w:pStyle w:val="Hebrew"/>
      </w:pPr>
      <w:r>
        <w:rPr>
          <w:color w:val="828282"/>
        </w:rPr>
        <w:t xml:space="preserve">כִּי֩ יְהוָ֨ה אֱלֹהֶ֜יךָ בֵּֽרַכְךָ֗ בְּכֹל֙ מַעֲשֵׂ֣ה יָדֶ֔ךָ יָדַ֣ע לֶכְתְּךָ֔ אֶת־הַמִּדְבָּ֥ר הַגָּדֹ֖ל הַזֶּ֑ה זֶ֣ה׀ אַרְבָּעִ֣ים שָׁנָ֗ה יְהוָ֤ה אֱלֹהֶ֨יךָ֙ עִמָּ֔ךְ לֹ֥א חָסַ֖רְתָּ 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320507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320507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438672</w:t>
            </w:r>
          </w:p>
        </w:tc>
        <w:tc>
          <w:tcPr>
            <w:tcW w:type="auto" w:w="1728"/>
          </w:tcPr>
          <w:p>
            <w:r>
              <w:t>time_phrase</w:t>
            </w:r>
          </w:p>
        </w:tc>
        <w:tc>
          <w:tcPr>
            <w:tcW w:type="auto" w:w="1728"/>
          </w:tcPr>
          <w:p>
            <w:r>
              <w:t xml:space="preserve">אַרְבָּעִ֣ים שָׁנָ֗ה </w:t>
            </w:r>
          </w:p>
        </w:tc>
        <w:tc>
          <w:tcPr>
            <w:tcW w:type="auto" w:w="1728"/>
          </w:tcPr>
          <w:p>
            <w:r/>
          </w:p>
        </w:tc>
      </w:tr>
      <w:tr>
        <w:tc>
          <w:tcPr>
            <w:tcW w:type="auto" w:w="1728"/>
          </w:tcPr>
          <w:p>
            <w:r>
              <w:t>tense</w:t>
            </w:r>
          </w:p>
        </w:tc>
        <w:tc>
          <w:tcPr>
            <w:tcW w:type="auto" w:w="1728"/>
          </w:tcPr>
          <w:p>
            <w:r>
              <w:t>93862</w:t>
            </w:r>
          </w:p>
        </w:tc>
        <w:tc>
          <w:tcPr>
            <w:tcW w:type="auto" w:w="1728"/>
          </w:tcPr>
          <w:p>
            <w:r>
              <w:t>verb</w:t>
            </w:r>
          </w:p>
        </w:tc>
        <w:tc>
          <w:tcPr>
            <w:tcW w:type="auto" w:w="1728"/>
          </w:tcPr>
          <w:p>
            <w:r>
              <w:t xml:space="preserve">לֶכְתְּךָ֔ </w:t>
            </w:r>
          </w:p>
        </w:tc>
        <w:tc>
          <w:tcPr>
            <w:tcW w:type="auto" w:w="1728"/>
          </w:tcPr>
          <w:p>
            <w:r/>
          </w:p>
        </w:tc>
      </w:tr>
    </w:tbl>
    <w:p>
      <w:r>
        <w:br/>
      </w:r>
    </w:p>
    <w:p>
      <w:pPr>
        <w:pStyle w:val="Reference"/>
      </w:pPr>
      <w:hyperlink r:id="rId742">
        <w:r>
          <w:rPr/>
          <w:t>320519, Deuteronomy 2:10</w:t>
        </w:r>
      </w:hyperlink>
    </w:p>
    <w:p>
      <w:pPr>
        <w:pStyle w:val="Hebrew"/>
      </w:pPr>
      <w:r>
        <w:t xml:space="preserve">הָאֵמִ֥ים לְפָנִ֖ים יָ֣שְׁבוּ בָ֑הּ עַ֣ם גָּדֹ֥ול וְרַ֛ב וָרָ֖ם כָּעֲנָקִֽים׃ </w:t>
      </w:r>
    </w:p>
    <w:p>
      <w:pPr>
        <w:pStyle w:val="Hebrew"/>
      </w:pPr>
      <w:r>
        <w:rPr>
          <w:color w:val="FF0000"/>
          <w:vertAlign w:val="superscript"/>
          <w:rtl/>
        </w:rPr>
        <w:t>93934</w:t>
      </w:r>
      <w:r>
        <w:rPr>
          <w:rFonts w:ascii="Times New Roman" w:hAnsi="Times New Roman"/>
          <w:color w:val="828282"/>
          <w:rtl/>
        </w:rPr>
        <w:t>הָ</w:t>
      </w:r>
      <w:r>
        <w:rPr>
          <w:color w:val="FF0000"/>
          <w:vertAlign w:val="superscript"/>
          <w:rtl/>
        </w:rPr>
        <w:t>93935</w:t>
      </w:r>
      <w:r>
        <w:rPr>
          <w:rFonts w:ascii="Times New Roman" w:hAnsi="Times New Roman"/>
          <w:color w:val="828282"/>
          <w:rtl/>
        </w:rPr>
        <w:t xml:space="preserve">אֵמִ֥ים </w:t>
      </w:r>
      <w:r>
        <w:rPr>
          <w:color w:val="FF0000"/>
          <w:vertAlign w:val="superscript"/>
          <w:rtl/>
        </w:rPr>
        <w:t>93936</w:t>
      </w:r>
      <w:r>
        <w:rPr>
          <w:rFonts w:ascii="Times New Roman" w:hAnsi="Times New Roman"/>
          <w:color w:val="828282"/>
          <w:rtl/>
        </w:rPr>
        <w:t>לְ</w:t>
      </w:r>
      <w:r>
        <w:rPr>
          <w:color w:val="FF0000"/>
          <w:vertAlign w:val="superscript"/>
          <w:rtl/>
        </w:rPr>
        <w:t>93937</w:t>
      </w:r>
      <w:r>
        <w:rPr>
          <w:rFonts w:ascii="Times New Roman" w:hAnsi="Times New Roman"/>
          <w:color w:val="828282"/>
          <w:rtl/>
        </w:rPr>
        <w:t xml:space="preserve">פָנִ֖ים </w:t>
      </w:r>
      <w:r>
        <w:rPr>
          <w:color w:val="FF0000"/>
          <w:vertAlign w:val="superscript"/>
          <w:rtl/>
        </w:rPr>
        <w:t>93938</w:t>
      </w:r>
      <w:r>
        <w:rPr>
          <w:rFonts w:ascii="Times New Roman" w:hAnsi="Times New Roman"/>
          <w:color w:val="828282"/>
          <w:rtl/>
        </w:rPr>
        <w:t xml:space="preserve">יָ֣שְׁבוּ </w:t>
      </w:r>
      <w:r>
        <w:rPr>
          <w:color w:val="FF0000"/>
          <w:vertAlign w:val="superscript"/>
          <w:rtl/>
        </w:rPr>
        <w:t>93939</w:t>
      </w:r>
      <w:r>
        <w:rPr>
          <w:rFonts w:ascii="Times New Roman" w:hAnsi="Times New Roman"/>
          <w:color w:val="828282"/>
          <w:rtl/>
        </w:rPr>
        <w:t xml:space="preserve">בָ֑הּ </w:t>
      </w:r>
      <w:r>
        <w:rPr>
          <w:color w:val="FF0000"/>
          <w:vertAlign w:val="superscript"/>
          <w:rtl/>
        </w:rPr>
        <w:t>93940</w:t>
      </w:r>
      <w:r>
        <w:rPr>
          <w:rFonts w:ascii="Times New Roman" w:hAnsi="Times New Roman"/>
          <w:color w:val="828282"/>
          <w:rtl/>
        </w:rPr>
        <w:t xml:space="preserve">עַ֣ם </w:t>
      </w:r>
      <w:r>
        <w:rPr>
          <w:color w:val="FF0000"/>
          <w:vertAlign w:val="superscript"/>
          <w:rtl/>
        </w:rPr>
        <w:t>93941</w:t>
      </w:r>
      <w:r>
        <w:rPr>
          <w:rFonts w:ascii="Times New Roman" w:hAnsi="Times New Roman"/>
          <w:color w:val="828282"/>
          <w:rtl/>
        </w:rPr>
        <w:t xml:space="preserve">גָּדֹ֥ול </w:t>
      </w:r>
      <w:r>
        <w:rPr>
          <w:color w:val="FF0000"/>
          <w:vertAlign w:val="superscript"/>
          <w:rtl/>
        </w:rPr>
        <w:t>93942</w:t>
      </w:r>
      <w:r>
        <w:rPr>
          <w:rFonts w:ascii="Times New Roman" w:hAnsi="Times New Roman"/>
          <w:color w:val="828282"/>
          <w:rtl/>
        </w:rPr>
        <w:t>וְ</w:t>
      </w:r>
      <w:r>
        <w:rPr>
          <w:color w:val="FF0000"/>
          <w:vertAlign w:val="superscript"/>
          <w:rtl/>
        </w:rPr>
        <w:t>93943</w:t>
      </w:r>
      <w:r>
        <w:rPr>
          <w:rFonts w:ascii="Times New Roman" w:hAnsi="Times New Roman"/>
          <w:color w:val="828282"/>
          <w:rtl/>
        </w:rPr>
        <w:t xml:space="preserve">רַ֛ב </w:t>
      </w:r>
      <w:r>
        <w:rPr>
          <w:color w:val="FF0000"/>
          <w:vertAlign w:val="superscript"/>
          <w:rtl/>
        </w:rPr>
        <w:t>93944</w:t>
      </w:r>
      <w:r>
        <w:rPr>
          <w:rFonts w:ascii="Times New Roman" w:hAnsi="Times New Roman"/>
          <w:color w:val="828282"/>
          <w:rtl/>
        </w:rPr>
        <w:t>וָ</w:t>
      </w:r>
      <w:r>
        <w:rPr>
          <w:color w:val="FF0000"/>
          <w:vertAlign w:val="superscript"/>
          <w:rtl/>
        </w:rPr>
        <w:t>93945</w:t>
      </w:r>
      <w:r>
        <w:rPr>
          <w:rFonts w:ascii="Times New Roman" w:hAnsi="Times New Roman"/>
          <w:color w:val="828282"/>
          <w:rtl/>
        </w:rPr>
        <w:t xml:space="preserve">רָ֖ם </w:t>
      </w:r>
      <w:r>
        <w:rPr>
          <w:color w:val="FF0000"/>
          <w:vertAlign w:val="superscript"/>
          <w:rtl/>
        </w:rPr>
        <w:t>93946</w:t>
      </w:r>
      <w:r>
        <w:rPr>
          <w:rFonts w:ascii="Times New Roman" w:hAnsi="Times New Roman"/>
          <w:color w:val="828282"/>
          <w:rtl/>
        </w:rPr>
        <w:t>כָּ</w:t>
      </w:r>
      <w:r>
        <w:rPr>
          <w:color w:val="FF0000"/>
          <w:vertAlign w:val="superscript"/>
          <w:rtl/>
        </w:rPr>
        <w:t>93947</w:t>
      </w:r>
      <w:r>
        <w:rPr>
          <w:rFonts w:ascii="Times New Roman" w:hAnsi="Times New Roman"/>
          <w:color w:val="828282"/>
          <w:rtl/>
        </w:rPr>
      </w:r>
      <w:r>
        <w:rPr>
          <w:color w:val="FF0000"/>
          <w:vertAlign w:val="superscript"/>
          <w:rtl/>
        </w:rPr>
        <w:t>93948</w:t>
      </w:r>
      <w:r>
        <w:rPr>
          <w:rFonts w:ascii="Times New Roman" w:hAnsi="Times New Roman"/>
          <w:color w:val="828282"/>
          <w:rtl/>
        </w:rPr>
        <w:t xml:space="preserve">עֲנָקִֽים׃ </w:t>
      </w:r>
    </w:p>
    <w:p>
      <w:pPr>
        <w:pStyle w:val="Hebrew"/>
      </w:pPr>
      <w:r>
        <w:rPr>
          <w:color w:val="828282"/>
        </w:rPr>
        <w:t xml:space="preserve">הָאֵמִ֥ים לְפָנִ֖ים יָ֣שְׁבוּ בָ֑הּ עַ֣ם גָּדֹ֥ול וְרַ֛ב וָרָ֖ם כָּעֲנָקִֽים׃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320519</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320519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438713</w:t>
            </w:r>
          </w:p>
        </w:tc>
        <w:tc>
          <w:tcPr>
            <w:tcW w:type="auto" w:w="1728"/>
          </w:tcPr>
          <w:p>
            <w:r>
              <w:t>time_phrase</w:t>
            </w:r>
          </w:p>
        </w:tc>
        <w:tc>
          <w:tcPr>
            <w:tcW w:type="auto" w:w="1728"/>
          </w:tcPr>
          <w:p>
            <w:r>
              <w:t xml:space="preserve">לְפָנִ֖ים </w:t>
            </w:r>
          </w:p>
        </w:tc>
        <w:tc>
          <w:tcPr>
            <w:tcW w:type="auto" w:w="1728"/>
          </w:tcPr>
          <w:p>
            <w:r/>
          </w:p>
        </w:tc>
      </w:tr>
      <w:tr>
        <w:tc>
          <w:tcPr>
            <w:tcW w:type="auto" w:w="1728"/>
          </w:tcPr>
          <w:p>
            <w:r>
              <w:t>tense</w:t>
            </w:r>
          </w:p>
        </w:tc>
        <w:tc>
          <w:tcPr>
            <w:tcW w:type="auto" w:w="1728"/>
          </w:tcPr>
          <w:p>
            <w:r>
              <w:t>93938</w:t>
            </w:r>
          </w:p>
        </w:tc>
        <w:tc>
          <w:tcPr>
            <w:tcW w:type="auto" w:w="1728"/>
          </w:tcPr>
          <w:p>
            <w:r>
              <w:t>verb</w:t>
            </w:r>
          </w:p>
        </w:tc>
        <w:tc>
          <w:tcPr>
            <w:tcW w:type="auto" w:w="1728"/>
          </w:tcPr>
          <w:p>
            <w:r>
              <w:t xml:space="preserve">יָ֣שְׁבוּ </w:t>
            </w:r>
          </w:p>
        </w:tc>
        <w:tc>
          <w:tcPr>
            <w:tcW w:type="auto" w:w="1728"/>
          </w:tcPr>
          <w:p>
            <w:r/>
          </w:p>
        </w:tc>
      </w:tr>
    </w:tbl>
    <w:p>
      <w:r>
        <w:br/>
      </w:r>
    </w:p>
    <w:p>
      <w:pPr>
        <w:pStyle w:val="Reference"/>
      </w:pPr>
      <w:hyperlink r:id="rId743">
        <w:r>
          <w:rPr/>
          <w:t>320522, Deuteronomy 2:12</w:t>
        </w:r>
      </w:hyperlink>
    </w:p>
    <w:p>
      <w:pPr>
        <w:pStyle w:val="Hebrew"/>
      </w:pPr>
      <w:r>
        <w:t xml:space="preserve">וּבְשֵׂעִ֞יר יָשְׁב֣וּ הַחֹרִים֮ לְפָנִים֒ </w:t>
      </w:r>
    </w:p>
    <w:p>
      <w:pPr>
        <w:pStyle w:val="Hebrew"/>
      </w:pPr>
      <w:r>
        <w:rPr>
          <w:color w:val="FF0000"/>
          <w:vertAlign w:val="superscript"/>
          <w:rtl/>
        </w:rPr>
        <w:t>93962</w:t>
      </w:r>
      <w:r>
        <w:rPr>
          <w:rFonts w:ascii="Times New Roman" w:hAnsi="Times New Roman"/>
          <w:color w:val="828282"/>
          <w:rtl/>
        </w:rPr>
        <w:t>וּ</w:t>
      </w:r>
      <w:r>
        <w:rPr>
          <w:color w:val="FF0000"/>
          <w:vertAlign w:val="superscript"/>
          <w:rtl/>
        </w:rPr>
        <w:t>93963</w:t>
      </w:r>
      <w:r>
        <w:rPr>
          <w:rFonts w:ascii="Times New Roman" w:hAnsi="Times New Roman"/>
          <w:color w:val="828282"/>
          <w:rtl/>
        </w:rPr>
        <w:t>בְ</w:t>
      </w:r>
      <w:r>
        <w:rPr>
          <w:color w:val="FF0000"/>
          <w:vertAlign w:val="superscript"/>
          <w:rtl/>
        </w:rPr>
        <w:t>93964</w:t>
      </w:r>
      <w:r>
        <w:rPr>
          <w:rFonts w:ascii="Times New Roman" w:hAnsi="Times New Roman"/>
          <w:color w:val="828282"/>
          <w:rtl/>
        </w:rPr>
        <w:t xml:space="preserve">שֵׂעִ֞יר </w:t>
      </w:r>
      <w:r>
        <w:rPr>
          <w:color w:val="FF0000"/>
          <w:vertAlign w:val="superscript"/>
          <w:rtl/>
        </w:rPr>
        <w:t>93965</w:t>
      </w:r>
      <w:r>
        <w:rPr>
          <w:rFonts w:ascii="Times New Roman" w:hAnsi="Times New Roman"/>
          <w:color w:val="828282"/>
          <w:rtl/>
        </w:rPr>
        <w:t xml:space="preserve">יָשְׁב֣וּ </w:t>
      </w:r>
      <w:r>
        <w:rPr>
          <w:color w:val="FF0000"/>
          <w:vertAlign w:val="superscript"/>
          <w:rtl/>
        </w:rPr>
        <w:t>93966</w:t>
      </w:r>
      <w:r>
        <w:rPr>
          <w:rFonts w:ascii="Times New Roman" w:hAnsi="Times New Roman"/>
          <w:color w:val="828282"/>
          <w:rtl/>
        </w:rPr>
        <w:t>הַ</w:t>
      </w:r>
      <w:r>
        <w:rPr>
          <w:color w:val="FF0000"/>
          <w:vertAlign w:val="superscript"/>
          <w:rtl/>
        </w:rPr>
        <w:t>93967</w:t>
      </w:r>
      <w:r>
        <w:rPr>
          <w:rFonts w:ascii="Times New Roman" w:hAnsi="Times New Roman"/>
          <w:color w:val="828282"/>
          <w:rtl/>
        </w:rPr>
        <w:t xml:space="preserve">חֹרִים֮ </w:t>
      </w:r>
      <w:r>
        <w:rPr>
          <w:color w:val="FF0000"/>
          <w:vertAlign w:val="superscript"/>
          <w:rtl/>
        </w:rPr>
        <w:t>93968</w:t>
      </w:r>
      <w:r>
        <w:rPr>
          <w:rFonts w:ascii="Times New Roman" w:hAnsi="Times New Roman"/>
          <w:color w:val="828282"/>
          <w:rtl/>
        </w:rPr>
        <w:t>לְ</w:t>
      </w:r>
      <w:r>
        <w:rPr>
          <w:color w:val="FF0000"/>
          <w:vertAlign w:val="superscript"/>
          <w:rtl/>
        </w:rPr>
        <w:t>93969</w:t>
      </w:r>
      <w:r>
        <w:rPr>
          <w:rFonts w:ascii="Times New Roman" w:hAnsi="Times New Roman"/>
          <w:color w:val="828282"/>
          <w:rtl/>
        </w:rPr>
        <w:t xml:space="preserve">פָנִים֒ </w:t>
      </w:r>
    </w:p>
    <w:p>
      <w:pPr>
        <w:pStyle w:val="Hebrew"/>
      </w:pPr>
      <w:r>
        <w:rPr>
          <w:color w:val="828282"/>
        </w:rPr>
        <w:t xml:space="preserve">וּבְשֵׂעִ֞יר יָשְׁב֣וּ הַחֹרִים֮ לְפָנִים֒ וּבְנֵ֧י עֵשָׂ֣ו יִֽירָשׁ֗וּם וַיַּשְׁמִידוּם֙ מִפְּנֵיהֶ֔ם וַיֵּשְׁב֖וּ תַּחְתָּ֑ם כַּאֲשֶׁ֧ר עָשָׂ֣ה יִשְׂרָאֵ֗ל לְאֶ֨רֶץ֙ יְרֻשָּׁתֹ֔ו אֲשֶׁר־נָתַ֥ן יְהוָ֖ה לָהֶֽם׃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320522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320522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438730</w:t>
            </w:r>
          </w:p>
        </w:tc>
        <w:tc>
          <w:tcPr>
            <w:tcW w:type="auto" w:w="1728"/>
          </w:tcPr>
          <w:p>
            <w:r>
              <w:t>time_phrase</w:t>
            </w:r>
          </w:p>
        </w:tc>
        <w:tc>
          <w:tcPr>
            <w:tcW w:type="auto" w:w="1728"/>
          </w:tcPr>
          <w:p>
            <w:r>
              <w:t xml:space="preserve">לְפָנִים֒ </w:t>
            </w:r>
          </w:p>
        </w:tc>
        <w:tc>
          <w:tcPr>
            <w:tcW w:type="auto" w:w="1728"/>
          </w:tcPr>
          <w:p>
            <w:r/>
          </w:p>
        </w:tc>
      </w:tr>
      <w:tr>
        <w:tc>
          <w:tcPr>
            <w:tcW w:type="auto" w:w="1728"/>
          </w:tcPr>
          <w:p>
            <w:r>
              <w:t>tense</w:t>
            </w:r>
          </w:p>
        </w:tc>
        <w:tc>
          <w:tcPr>
            <w:tcW w:type="auto" w:w="1728"/>
          </w:tcPr>
          <w:p>
            <w:r>
              <w:t>93965</w:t>
            </w:r>
          </w:p>
        </w:tc>
        <w:tc>
          <w:tcPr>
            <w:tcW w:type="auto" w:w="1728"/>
          </w:tcPr>
          <w:p>
            <w:r>
              <w:t>verb</w:t>
            </w:r>
          </w:p>
        </w:tc>
        <w:tc>
          <w:tcPr>
            <w:tcW w:type="auto" w:w="1728"/>
          </w:tcPr>
          <w:p>
            <w:r>
              <w:t xml:space="preserve">יָשְׁב֣וּ </w:t>
            </w:r>
          </w:p>
        </w:tc>
        <w:tc>
          <w:tcPr>
            <w:tcW w:type="auto" w:w="1728"/>
          </w:tcPr>
          <w:p>
            <w:r/>
          </w:p>
        </w:tc>
      </w:tr>
    </w:tbl>
    <w:p>
      <w:r>
        <w:br/>
      </w:r>
    </w:p>
    <w:p>
      <w:pPr>
        <w:pStyle w:val="Reference"/>
      </w:pPr>
      <w:hyperlink r:id="rId744">
        <w:r>
          <w:rPr/>
          <w:t>320545, Deuteronomy 2:18</w:t>
        </w:r>
      </w:hyperlink>
    </w:p>
    <w:p>
      <w:pPr>
        <w:pStyle w:val="Hebrew"/>
      </w:pPr>
      <w:r>
        <w:t xml:space="preserve">אַתָּ֨ה עֹבֵ֥ר הַיֹּ֛ום אֶת־גְּב֥וּל מֹואָ֖ב אֶת־עָֽר׃ </w:t>
      </w:r>
    </w:p>
    <w:p>
      <w:pPr>
        <w:pStyle w:val="Hebrew"/>
      </w:pPr>
      <w:r>
        <w:rPr>
          <w:color w:val="FF0000"/>
          <w:vertAlign w:val="superscript"/>
          <w:rtl/>
        </w:rPr>
        <w:t>94074</w:t>
      </w:r>
      <w:r>
        <w:rPr>
          <w:rFonts w:ascii="Times New Roman" w:hAnsi="Times New Roman"/>
          <w:color w:val="828282"/>
          <w:rtl/>
        </w:rPr>
        <w:t xml:space="preserve">אַתָּ֨ה </w:t>
      </w:r>
      <w:r>
        <w:rPr>
          <w:color w:val="FF0000"/>
          <w:vertAlign w:val="superscript"/>
          <w:rtl/>
        </w:rPr>
        <w:t>94075</w:t>
      </w:r>
      <w:r>
        <w:rPr>
          <w:rFonts w:ascii="Times New Roman" w:hAnsi="Times New Roman"/>
          <w:color w:val="828282"/>
          <w:rtl/>
        </w:rPr>
        <w:t xml:space="preserve">עֹבֵ֥ר </w:t>
      </w:r>
      <w:r>
        <w:rPr>
          <w:color w:val="FF0000"/>
          <w:vertAlign w:val="superscript"/>
          <w:rtl/>
        </w:rPr>
        <w:t>94076</w:t>
      </w:r>
      <w:r>
        <w:rPr>
          <w:rFonts w:ascii="Times New Roman" w:hAnsi="Times New Roman"/>
          <w:color w:val="828282"/>
          <w:rtl/>
        </w:rPr>
        <w:t>הַ</w:t>
      </w:r>
      <w:r>
        <w:rPr>
          <w:color w:val="FF0000"/>
          <w:vertAlign w:val="superscript"/>
          <w:rtl/>
        </w:rPr>
        <w:t>94077</w:t>
      </w:r>
      <w:r>
        <w:rPr>
          <w:rFonts w:ascii="Times New Roman" w:hAnsi="Times New Roman"/>
          <w:color w:val="828282"/>
          <w:rtl/>
        </w:rPr>
        <w:t xml:space="preserve">יֹּ֛ום </w:t>
      </w:r>
      <w:r>
        <w:rPr>
          <w:color w:val="FF0000"/>
          <w:vertAlign w:val="superscript"/>
          <w:rtl/>
        </w:rPr>
        <w:t>94078</w:t>
      </w:r>
      <w:r>
        <w:rPr>
          <w:rFonts w:ascii="Times New Roman" w:hAnsi="Times New Roman"/>
          <w:color w:val="828282"/>
          <w:rtl/>
        </w:rPr>
        <w:t>אֶת־</w:t>
      </w:r>
      <w:r>
        <w:rPr>
          <w:color w:val="FF0000"/>
          <w:vertAlign w:val="superscript"/>
          <w:rtl/>
        </w:rPr>
        <w:t>94079</w:t>
      </w:r>
      <w:r>
        <w:rPr>
          <w:rFonts w:ascii="Times New Roman" w:hAnsi="Times New Roman"/>
          <w:color w:val="828282"/>
          <w:rtl/>
        </w:rPr>
        <w:t xml:space="preserve">גְּב֥וּל </w:t>
      </w:r>
      <w:r>
        <w:rPr>
          <w:color w:val="FF0000"/>
          <w:vertAlign w:val="superscript"/>
          <w:rtl/>
        </w:rPr>
        <w:t>94080</w:t>
      </w:r>
      <w:r>
        <w:rPr>
          <w:rFonts w:ascii="Times New Roman" w:hAnsi="Times New Roman"/>
          <w:color w:val="828282"/>
          <w:rtl/>
        </w:rPr>
        <w:t xml:space="preserve">מֹואָ֖ב </w:t>
      </w:r>
      <w:r>
        <w:rPr>
          <w:color w:val="FF0000"/>
          <w:vertAlign w:val="superscript"/>
          <w:rtl/>
        </w:rPr>
        <w:t>94081</w:t>
      </w:r>
      <w:r>
        <w:rPr>
          <w:rFonts w:ascii="Times New Roman" w:hAnsi="Times New Roman"/>
          <w:color w:val="828282"/>
          <w:rtl/>
        </w:rPr>
        <w:t>אֶת־</w:t>
      </w:r>
      <w:r>
        <w:rPr>
          <w:color w:val="FF0000"/>
          <w:vertAlign w:val="superscript"/>
          <w:rtl/>
        </w:rPr>
        <w:t>94082</w:t>
      </w:r>
      <w:r>
        <w:rPr>
          <w:rFonts w:ascii="Times New Roman" w:hAnsi="Times New Roman"/>
          <w:color w:val="828282"/>
          <w:rtl/>
        </w:rPr>
        <w:t xml:space="preserve">עָֽר׃ </w:t>
      </w:r>
    </w:p>
    <w:p>
      <w:pPr>
        <w:pStyle w:val="Hebrew"/>
      </w:pPr>
      <w:r>
        <w:rPr>
          <w:color w:val="828282"/>
        </w:rPr>
        <w:t xml:space="preserve">אַתָּ֨ה עֹבֵ֥ר הַיֹּ֛ום אֶת־גְּב֥וּל מֹואָ֖ב אֶת־עָֽר׃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320545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320545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438794</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94075</w:t>
            </w:r>
          </w:p>
        </w:tc>
        <w:tc>
          <w:tcPr>
            <w:tcW w:type="auto" w:w="1728"/>
          </w:tcPr>
          <w:p>
            <w:r>
              <w:t>verb</w:t>
            </w:r>
          </w:p>
        </w:tc>
        <w:tc>
          <w:tcPr>
            <w:tcW w:type="auto" w:w="1728"/>
          </w:tcPr>
          <w:p>
            <w:r>
              <w:t xml:space="preserve">עֹבֵ֥ר </w:t>
            </w:r>
          </w:p>
        </w:tc>
        <w:tc>
          <w:tcPr>
            <w:tcW w:type="auto" w:w="1728"/>
          </w:tcPr>
          <w:p>
            <w:r/>
          </w:p>
        </w:tc>
      </w:tr>
    </w:tbl>
    <w:p>
      <w:r>
        <w:br/>
      </w:r>
    </w:p>
    <w:p>
      <w:pPr>
        <w:pStyle w:val="Reference"/>
      </w:pPr>
      <w:hyperlink r:id="rId745">
        <w:r>
          <w:rPr/>
          <w:t>320552, Deuteronomy 2:20</w:t>
        </w:r>
      </w:hyperlink>
    </w:p>
    <w:p>
      <w:pPr>
        <w:pStyle w:val="Hebrew"/>
      </w:pPr>
      <w:r>
        <w:t xml:space="preserve">רְפָאִ֤ים יָֽשְׁבוּ־בָהּ֙ לְפָנִ֔ים </w:t>
      </w:r>
    </w:p>
    <w:p>
      <w:pPr>
        <w:pStyle w:val="Hebrew"/>
      </w:pPr>
      <w:r>
        <w:rPr>
          <w:color w:val="FF0000"/>
          <w:vertAlign w:val="superscript"/>
          <w:rtl/>
        </w:rPr>
        <w:t>94114</w:t>
      </w:r>
      <w:r>
        <w:rPr>
          <w:rFonts w:ascii="Times New Roman" w:hAnsi="Times New Roman"/>
          <w:color w:val="828282"/>
          <w:rtl/>
        </w:rPr>
        <w:t xml:space="preserve">רְפָאִ֤ים </w:t>
      </w:r>
      <w:r>
        <w:rPr>
          <w:color w:val="FF0000"/>
          <w:vertAlign w:val="superscript"/>
          <w:rtl/>
        </w:rPr>
        <w:t>94115</w:t>
      </w:r>
      <w:r>
        <w:rPr>
          <w:rFonts w:ascii="Times New Roman" w:hAnsi="Times New Roman"/>
          <w:color w:val="828282"/>
          <w:rtl/>
        </w:rPr>
        <w:t>יָֽשְׁבוּ־</w:t>
      </w:r>
      <w:r>
        <w:rPr>
          <w:color w:val="FF0000"/>
          <w:vertAlign w:val="superscript"/>
          <w:rtl/>
        </w:rPr>
        <w:t>94116</w:t>
      </w:r>
      <w:r>
        <w:rPr>
          <w:rFonts w:ascii="Times New Roman" w:hAnsi="Times New Roman"/>
          <w:color w:val="828282"/>
          <w:rtl/>
        </w:rPr>
        <w:t xml:space="preserve">בָהּ֙ </w:t>
      </w:r>
      <w:r>
        <w:rPr>
          <w:color w:val="FF0000"/>
          <w:vertAlign w:val="superscript"/>
          <w:rtl/>
        </w:rPr>
        <w:t>94117</w:t>
      </w:r>
      <w:r>
        <w:rPr>
          <w:rFonts w:ascii="Times New Roman" w:hAnsi="Times New Roman"/>
          <w:color w:val="828282"/>
          <w:rtl/>
        </w:rPr>
        <w:t>לְ</w:t>
      </w:r>
      <w:r>
        <w:rPr>
          <w:color w:val="FF0000"/>
          <w:vertAlign w:val="superscript"/>
          <w:rtl/>
        </w:rPr>
        <w:t>94118</w:t>
      </w:r>
      <w:r>
        <w:rPr>
          <w:rFonts w:ascii="Times New Roman" w:hAnsi="Times New Roman"/>
          <w:color w:val="828282"/>
          <w:rtl/>
        </w:rPr>
        <w:t xml:space="preserve">פָנִ֔ים </w:t>
      </w:r>
    </w:p>
    <w:p>
      <w:pPr>
        <w:pStyle w:val="Hebrew"/>
      </w:pPr>
      <w:r>
        <w:rPr>
          <w:color w:val="828282"/>
        </w:rPr>
        <w:t xml:space="preserve">אֶֽרֶץ־רְפָאִ֥ים תֵּחָשֵׁ֖ב אַף־הִ֑וא רְפָאִ֤ים יָֽשְׁבוּ־בָהּ֙ לְפָנִ֔ים וְהָֽעַמֹּנִ֔ים יִקְרְא֥וּ לָהֶ֖ם זַמְזֻמִּֽים׃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320552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320552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438821</w:t>
            </w:r>
          </w:p>
        </w:tc>
        <w:tc>
          <w:tcPr>
            <w:tcW w:type="auto" w:w="1728"/>
          </w:tcPr>
          <w:p>
            <w:r>
              <w:t>time_phrase</w:t>
            </w:r>
          </w:p>
        </w:tc>
        <w:tc>
          <w:tcPr>
            <w:tcW w:type="auto" w:w="1728"/>
          </w:tcPr>
          <w:p>
            <w:r>
              <w:t xml:space="preserve">לְפָנִ֔ים </w:t>
            </w:r>
          </w:p>
        </w:tc>
        <w:tc>
          <w:tcPr>
            <w:tcW w:type="auto" w:w="1728"/>
          </w:tcPr>
          <w:p>
            <w:r/>
          </w:p>
        </w:tc>
      </w:tr>
      <w:tr>
        <w:tc>
          <w:tcPr>
            <w:tcW w:type="auto" w:w="1728"/>
          </w:tcPr>
          <w:p>
            <w:r>
              <w:t>tense</w:t>
            </w:r>
          </w:p>
        </w:tc>
        <w:tc>
          <w:tcPr>
            <w:tcW w:type="auto" w:w="1728"/>
          </w:tcPr>
          <w:p>
            <w:r>
              <w:t>94115</w:t>
            </w:r>
          </w:p>
        </w:tc>
        <w:tc>
          <w:tcPr>
            <w:tcW w:type="auto" w:w="1728"/>
          </w:tcPr>
          <w:p>
            <w:r>
              <w:t>verb</w:t>
            </w:r>
          </w:p>
        </w:tc>
        <w:tc>
          <w:tcPr>
            <w:tcW w:type="auto" w:w="1728"/>
          </w:tcPr>
          <w:p>
            <w:r>
              <w:t>יָֽשְׁבוּ־</w:t>
            </w:r>
          </w:p>
        </w:tc>
        <w:tc>
          <w:tcPr>
            <w:tcW w:type="auto" w:w="1728"/>
          </w:tcPr>
          <w:p>
            <w:r/>
          </w:p>
        </w:tc>
      </w:tr>
    </w:tbl>
    <w:p>
      <w:r>
        <w:br/>
      </w:r>
    </w:p>
    <w:p>
      <w:pPr>
        <w:pStyle w:val="Reference"/>
      </w:pPr>
      <w:hyperlink r:id="rId746">
        <w:r>
          <w:rPr/>
          <w:t>320562, Deuteronomy 2:22</w:t>
        </w:r>
      </w:hyperlink>
    </w:p>
    <w:p>
      <w:pPr>
        <w:pStyle w:val="Hebrew"/>
      </w:pPr>
      <w:r>
        <w:t xml:space="preserve">וַיֵּשְׁב֣וּ תַחְתָּ֔ם עַ֖ד הַיֹּ֥ום הַזֶּֽה׃ </w:t>
      </w:r>
    </w:p>
    <w:p>
      <w:pPr>
        <w:pStyle w:val="Hebrew"/>
      </w:pPr>
      <w:r>
        <w:rPr>
          <w:color w:val="FF0000"/>
          <w:vertAlign w:val="superscript"/>
          <w:rtl/>
        </w:rPr>
        <w:t>94163</w:t>
      </w:r>
      <w:r>
        <w:rPr>
          <w:rFonts w:ascii="Times New Roman" w:hAnsi="Times New Roman"/>
          <w:color w:val="828282"/>
          <w:rtl/>
        </w:rPr>
        <w:t>וַ</w:t>
      </w:r>
      <w:r>
        <w:rPr>
          <w:color w:val="FF0000"/>
          <w:vertAlign w:val="superscript"/>
          <w:rtl/>
        </w:rPr>
        <w:t>94164</w:t>
      </w:r>
      <w:r>
        <w:rPr>
          <w:rFonts w:ascii="Times New Roman" w:hAnsi="Times New Roman"/>
          <w:color w:val="828282"/>
          <w:rtl/>
        </w:rPr>
        <w:t xml:space="preserve">יֵּשְׁב֣וּ </w:t>
      </w:r>
      <w:r>
        <w:rPr>
          <w:color w:val="FF0000"/>
          <w:vertAlign w:val="superscript"/>
          <w:rtl/>
        </w:rPr>
        <w:t>94165</w:t>
      </w:r>
      <w:r>
        <w:rPr>
          <w:rFonts w:ascii="Times New Roman" w:hAnsi="Times New Roman"/>
          <w:color w:val="828282"/>
          <w:rtl/>
        </w:rPr>
        <w:t xml:space="preserve">תַחְתָּ֔ם </w:t>
      </w:r>
      <w:r>
        <w:rPr>
          <w:color w:val="FF0000"/>
          <w:vertAlign w:val="superscript"/>
          <w:rtl/>
        </w:rPr>
        <w:t>94166</w:t>
      </w:r>
      <w:r>
        <w:rPr>
          <w:rFonts w:ascii="Times New Roman" w:hAnsi="Times New Roman"/>
          <w:color w:val="828282"/>
          <w:rtl/>
        </w:rPr>
        <w:t xml:space="preserve">עַ֖ד </w:t>
      </w:r>
      <w:r>
        <w:rPr>
          <w:color w:val="FF0000"/>
          <w:vertAlign w:val="superscript"/>
          <w:rtl/>
        </w:rPr>
        <w:t>94167</w:t>
      </w:r>
      <w:r>
        <w:rPr>
          <w:rFonts w:ascii="Times New Roman" w:hAnsi="Times New Roman"/>
          <w:color w:val="828282"/>
          <w:rtl/>
        </w:rPr>
        <w:t>הַ</w:t>
      </w:r>
      <w:r>
        <w:rPr>
          <w:color w:val="FF0000"/>
          <w:vertAlign w:val="superscript"/>
          <w:rtl/>
        </w:rPr>
        <w:t>94168</w:t>
      </w:r>
      <w:r>
        <w:rPr>
          <w:rFonts w:ascii="Times New Roman" w:hAnsi="Times New Roman"/>
          <w:color w:val="828282"/>
          <w:rtl/>
        </w:rPr>
        <w:t xml:space="preserve">יֹּ֥ום </w:t>
      </w:r>
      <w:r>
        <w:rPr>
          <w:color w:val="FF0000"/>
          <w:vertAlign w:val="superscript"/>
          <w:rtl/>
        </w:rPr>
        <w:t>94169</w:t>
      </w:r>
      <w:r>
        <w:rPr>
          <w:rFonts w:ascii="Times New Roman" w:hAnsi="Times New Roman"/>
          <w:color w:val="828282"/>
          <w:rtl/>
        </w:rPr>
        <w:t>הַ</w:t>
      </w:r>
      <w:r>
        <w:rPr>
          <w:color w:val="FF0000"/>
          <w:vertAlign w:val="superscript"/>
          <w:rtl/>
        </w:rPr>
        <w:t>94170</w:t>
      </w:r>
      <w:r>
        <w:rPr>
          <w:rFonts w:ascii="Times New Roman" w:hAnsi="Times New Roman"/>
          <w:color w:val="828282"/>
          <w:rtl/>
        </w:rPr>
        <w:t xml:space="preserve">זֶּֽה׃ </w:t>
      </w:r>
    </w:p>
    <w:p>
      <w:pPr>
        <w:pStyle w:val="Hebrew"/>
      </w:pPr>
      <w:r>
        <w:rPr>
          <w:color w:val="828282"/>
        </w:rPr>
        <w:t xml:space="preserve">כַּאֲשֶׁ֤ר עָשָׂה֙ לִבְנֵ֣י עֵשָׂ֔ו הַיֹּשְׁבִ֖ים בְּשֵׂעִ֑יר אֲשֶׁ֨ר הִשְׁמִ֤יד אֶת־הַחֹרִי֙ מִפְּנֵיהֶ֔ם וַיִּֽירָשֻׁם֙ וַיֵּשְׁב֣וּ תַחְתָּ֔ם עַ֖ד 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320562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320562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438852</w:t>
            </w:r>
          </w:p>
        </w:tc>
        <w:tc>
          <w:tcPr>
            <w:tcW w:type="auto" w:w="1728"/>
          </w:tcPr>
          <w:p>
            <w:r>
              <w:t>time_phrase</w:t>
            </w:r>
          </w:p>
        </w:tc>
        <w:tc>
          <w:tcPr>
            <w:tcW w:type="auto" w:w="1728"/>
          </w:tcPr>
          <w:p>
            <w:r>
              <w:t xml:space="preserve">עַ֖ד הַיֹּ֥ום הַזֶּֽה׃ </w:t>
            </w:r>
          </w:p>
        </w:tc>
        <w:tc>
          <w:tcPr>
            <w:tcW w:type="auto" w:w="1728"/>
          </w:tcPr>
          <w:p>
            <w:r/>
          </w:p>
        </w:tc>
      </w:tr>
      <w:tr>
        <w:tc>
          <w:tcPr>
            <w:tcW w:type="auto" w:w="1728"/>
          </w:tcPr>
          <w:p>
            <w:r>
              <w:t>tense</w:t>
            </w:r>
          </w:p>
        </w:tc>
        <w:tc>
          <w:tcPr>
            <w:tcW w:type="auto" w:w="1728"/>
          </w:tcPr>
          <w:p>
            <w:r>
              <w:t>94164</w:t>
            </w:r>
          </w:p>
        </w:tc>
        <w:tc>
          <w:tcPr>
            <w:tcW w:type="auto" w:w="1728"/>
          </w:tcPr>
          <w:p>
            <w:r>
              <w:t>verb</w:t>
            </w:r>
          </w:p>
        </w:tc>
        <w:tc>
          <w:tcPr>
            <w:tcW w:type="auto" w:w="1728"/>
          </w:tcPr>
          <w:p>
            <w:r>
              <w:t xml:space="preserve">יֵּשְׁב֣וּ </w:t>
            </w:r>
          </w:p>
        </w:tc>
        <w:tc>
          <w:tcPr>
            <w:tcW w:type="auto" w:w="1728"/>
          </w:tcPr>
          <w:p>
            <w:r/>
          </w:p>
        </w:tc>
      </w:tr>
    </w:tbl>
    <w:p>
      <w:r>
        <w:br/>
      </w:r>
    </w:p>
    <w:p>
      <w:pPr>
        <w:pStyle w:val="Reference"/>
      </w:pPr>
      <w:hyperlink r:id="rId747">
        <w:r>
          <w:rPr/>
          <w:t>320576, Deuteronomy 2:25</w:t>
        </w:r>
      </w:hyperlink>
    </w:p>
    <w:p>
      <w:pPr>
        <w:pStyle w:val="Hebrew"/>
      </w:pPr>
      <w:r>
        <w:t xml:space="preserve">הַיֹּ֣ום הַזֶּ֗ה אָחֵל֙ </w:t>
      </w:r>
    </w:p>
    <w:p>
      <w:pPr>
        <w:pStyle w:val="Hebrew"/>
      </w:pPr>
      <w:r>
        <w:rPr>
          <w:color w:val="FF0000"/>
          <w:vertAlign w:val="superscript"/>
          <w:rtl/>
        </w:rPr>
        <w:t>94215</w:t>
      </w:r>
      <w:r>
        <w:rPr>
          <w:rFonts w:ascii="Times New Roman" w:hAnsi="Times New Roman"/>
          <w:color w:val="828282"/>
          <w:rtl/>
        </w:rPr>
        <w:t>הַ</w:t>
      </w:r>
      <w:r>
        <w:rPr>
          <w:color w:val="FF0000"/>
          <w:vertAlign w:val="superscript"/>
          <w:rtl/>
        </w:rPr>
        <w:t>94216</w:t>
      </w:r>
      <w:r>
        <w:rPr>
          <w:rFonts w:ascii="Times New Roman" w:hAnsi="Times New Roman"/>
          <w:color w:val="828282"/>
          <w:rtl/>
        </w:rPr>
        <w:t xml:space="preserve">יֹּ֣ום </w:t>
      </w:r>
      <w:r>
        <w:rPr>
          <w:color w:val="FF0000"/>
          <w:vertAlign w:val="superscript"/>
          <w:rtl/>
        </w:rPr>
        <w:t>94217</w:t>
      </w:r>
      <w:r>
        <w:rPr>
          <w:rFonts w:ascii="Times New Roman" w:hAnsi="Times New Roman"/>
          <w:color w:val="828282"/>
          <w:rtl/>
        </w:rPr>
        <w:t>הַ</w:t>
      </w:r>
      <w:r>
        <w:rPr>
          <w:color w:val="FF0000"/>
          <w:vertAlign w:val="superscript"/>
          <w:rtl/>
        </w:rPr>
        <w:t>94218</w:t>
      </w:r>
      <w:r>
        <w:rPr>
          <w:rFonts w:ascii="Times New Roman" w:hAnsi="Times New Roman"/>
          <w:color w:val="828282"/>
          <w:rtl/>
        </w:rPr>
        <w:t xml:space="preserve">זֶּ֗ה </w:t>
      </w:r>
      <w:r>
        <w:rPr>
          <w:color w:val="FF0000"/>
          <w:vertAlign w:val="superscript"/>
          <w:rtl/>
        </w:rPr>
        <w:t>94219</w:t>
      </w:r>
      <w:r>
        <w:rPr>
          <w:rFonts w:ascii="Times New Roman" w:hAnsi="Times New Roman"/>
          <w:color w:val="828282"/>
          <w:rtl/>
        </w:rPr>
        <w:t xml:space="preserve">אָחֵל֙ </w:t>
      </w:r>
    </w:p>
    <w:p>
      <w:pPr>
        <w:pStyle w:val="Hebrew"/>
      </w:pPr>
      <w:r>
        <w:rPr>
          <w:color w:val="828282"/>
        </w:rPr>
        <w:t xml:space="preserve">הַיֹּ֣ום הַזֶּ֗ה אָחֵל֙ תֵּ֤ת פַּחְדְּךָ֙ וְיִרְאָ֣תְךָ֔ עַל־פְּנֵי֙ הָֽעַמִּ֔ים תַּ֖חַת כָּל־הַשָּׁמָ֑יִם אֲשֶׁ֤ר יִשְׁמְעוּן֙ שִׁמְעֲךָ֔ וְרָגְז֥וּ וְחָל֖וּ מִפָּנֶֽיךָ׃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320576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320576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438881</w:t>
            </w:r>
          </w:p>
        </w:tc>
        <w:tc>
          <w:tcPr>
            <w:tcW w:type="auto" w:w="1728"/>
          </w:tcPr>
          <w:p>
            <w:r>
              <w:t>time_phrase</w:t>
            </w:r>
          </w:p>
        </w:tc>
        <w:tc>
          <w:tcPr>
            <w:tcW w:type="auto" w:w="1728"/>
          </w:tcPr>
          <w:p>
            <w:r>
              <w:t xml:space="preserve">הַיֹּ֣ום הַזֶּ֗ה </w:t>
            </w:r>
          </w:p>
        </w:tc>
        <w:tc>
          <w:tcPr>
            <w:tcW w:type="auto" w:w="1728"/>
          </w:tcPr>
          <w:p>
            <w:r/>
          </w:p>
        </w:tc>
      </w:tr>
      <w:tr>
        <w:tc>
          <w:tcPr>
            <w:tcW w:type="auto" w:w="1728"/>
          </w:tcPr>
          <w:p>
            <w:r>
              <w:t>tense</w:t>
            </w:r>
          </w:p>
        </w:tc>
        <w:tc>
          <w:tcPr>
            <w:tcW w:type="auto" w:w="1728"/>
          </w:tcPr>
          <w:p>
            <w:r>
              <w:t>94219</w:t>
            </w:r>
          </w:p>
        </w:tc>
        <w:tc>
          <w:tcPr>
            <w:tcW w:type="auto" w:w="1728"/>
          </w:tcPr>
          <w:p>
            <w:r>
              <w:t>verb</w:t>
            </w:r>
          </w:p>
        </w:tc>
        <w:tc>
          <w:tcPr>
            <w:tcW w:type="auto" w:w="1728"/>
          </w:tcPr>
          <w:p>
            <w:r>
              <w:t xml:space="preserve">אָחֵל֙ </w:t>
            </w:r>
          </w:p>
        </w:tc>
        <w:tc>
          <w:tcPr>
            <w:tcW w:type="auto" w:w="1728"/>
          </w:tcPr>
          <w:p>
            <w:r/>
          </w:p>
        </w:tc>
      </w:tr>
    </w:tbl>
    <w:p>
      <w:r>
        <w:br/>
      </w:r>
    </w:p>
    <w:p>
      <w:pPr>
        <w:pStyle w:val="Reference"/>
      </w:pPr>
      <w:hyperlink r:id="rId748">
        <w:r>
          <w:rPr/>
          <w:t>320613, Deuteronomy 2:34</w:t>
        </w:r>
      </w:hyperlink>
    </w:p>
    <w:p>
      <w:pPr>
        <w:pStyle w:val="Hebrew"/>
      </w:pPr>
      <w:r>
        <w:t xml:space="preserve">וַנִּלְכֹּ֤ד אֶת־כָּל־עָרָיו֙ בָּעֵ֣ת הַהִ֔וא </w:t>
      </w:r>
    </w:p>
    <w:p>
      <w:pPr>
        <w:pStyle w:val="Hebrew"/>
      </w:pPr>
      <w:r>
        <w:rPr>
          <w:color w:val="FF0000"/>
          <w:vertAlign w:val="superscript"/>
          <w:rtl/>
        </w:rPr>
        <w:t>94397</w:t>
      </w:r>
      <w:r>
        <w:rPr>
          <w:rFonts w:ascii="Times New Roman" w:hAnsi="Times New Roman"/>
          <w:color w:val="828282"/>
          <w:rtl/>
        </w:rPr>
        <w:t>וַ</w:t>
      </w:r>
      <w:r>
        <w:rPr>
          <w:color w:val="FF0000"/>
          <w:vertAlign w:val="superscript"/>
          <w:rtl/>
        </w:rPr>
        <w:t>94398</w:t>
      </w:r>
      <w:r>
        <w:rPr>
          <w:rFonts w:ascii="Times New Roman" w:hAnsi="Times New Roman"/>
          <w:color w:val="828282"/>
          <w:rtl/>
        </w:rPr>
        <w:t xml:space="preserve">נִּלְכֹּ֤ד </w:t>
      </w:r>
      <w:r>
        <w:rPr>
          <w:color w:val="FF0000"/>
          <w:vertAlign w:val="superscript"/>
          <w:rtl/>
        </w:rPr>
        <w:t>94399</w:t>
      </w:r>
      <w:r>
        <w:rPr>
          <w:rFonts w:ascii="Times New Roman" w:hAnsi="Times New Roman"/>
          <w:color w:val="828282"/>
          <w:rtl/>
        </w:rPr>
        <w:t>אֶת־</w:t>
      </w:r>
      <w:r>
        <w:rPr>
          <w:color w:val="FF0000"/>
          <w:vertAlign w:val="superscript"/>
          <w:rtl/>
        </w:rPr>
        <w:t>94400</w:t>
      </w:r>
      <w:r>
        <w:rPr>
          <w:rFonts w:ascii="Times New Roman" w:hAnsi="Times New Roman"/>
          <w:color w:val="828282"/>
          <w:rtl/>
        </w:rPr>
        <w:t>כָּל־</w:t>
      </w:r>
      <w:r>
        <w:rPr>
          <w:color w:val="FF0000"/>
          <w:vertAlign w:val="superscript"/>
          <w:rtl/>
        </w:rPr>
        <w:t>94401</w:t>
      </w:r>
      <w:r>
        <w:rPr>
          <w:rFonts w:ascii="Times New Roman" w:hAnsi="Times New Roman"/>
          <w:color w:val="828282"/>
          <w:rtl/>
        </w:rPr>
        <w:t xml:space="preserve">עָרָיו֙ </w:t>
      </w:r>
      <w:r>
        <w:rPr>
          <w:color w:val="FF0000"/>
          <w:vertAlign w:val="superscript"/>
          <w:rtl/>
        </w:rPr>
        <w:t>94402</w:t>
      </w:r>
      <w:r>
        <w:rPr>
          <w:rFonts w:ascii="Times New Roman" w:hAnsi="Times New Roman"/>
          <w:color w:val="828282"/>
          <w:rtl/>
        </w:rPr>
        <w:t>בָּ</w:t>
      </w:r>
      <w:r>
        <w:rPr>
          <w:color w:val="FF0000"/>
          <w:vertAlign w:val="superscript"/>
          <w:rtl/>
        </w:rPr>
        <w:t>94403</w:t>
      </w:r>
      <w:r>
        <w:rPr>
          <w:rFonts w:ascii="Times New Roman" w:hAnsi="Times New Roman"/>
          <w:color w:val="828282"/>
          <w:rtl/>
        </w:rPr>
      </w:r>
      <w:r>
        <w:rPr>
          <w:color w:val="FF0000"/>
          <w:vertAlign w:val="superscript"/>
          <w:rtl/>
        </w:rPr>
        <w:t>94404</w:t>
      </w:r>
      <w:r>
        <w:rPr>
          <w:rFonts w:ascii="Times New Roman" w:hAnsi="Times New Roman"/>
          <w:color w:val="828282"/>
          <w:rtl/>
        </w:rPr>
        <w:t xml:space="preserve">עֵ֣ת </w:t>
      </w:r>
      <w:r>
        <w:rPr>
          <w:color w:val="FF0000"/>
          <w:vertAlign w:val="superscript"/>
          <w:rtl/>
        </w:rPr>
        <w:t>94405</w:t>
      </w:r>
      <w:r>
        <w:rPr>
          <w:rFonts w:ascii="Times New Roman" w:hAnsi="Times New Roman"/>
          <w:color w:val="828282"/>
          <w:rtl/>
        </w:rPr>
        <w:t>הַ</w:t>
      </w:r>
      <w:r>
        <w:rPr>
          <w:color w:val="FF0000"/>
          <w:vertAlign w:val="superscript"/>
          <w:rtl/>
        </w:rPr>
        <w:t>94406</w:t>
      </w:r>
      <w:r>
        <w:rPr>
          <w:rFonts w:ascii="Times New Roman" w:hAnsi="Times New Roman"/>
          <w:color w:val="828282"/>
          <w:rtl/>
        </w:rPr>
        <w:t xml:space="preserve">הִ֔וא </w:t>
      </w:r>
    </w:p>
    <w:p>
      <w:pPr>
        <w:pStyle w:val="Hebrew"/>
      </w:pPr>
      <w:r>
        <w:rPr>
          <w:color w:val="828282"/>
        </w:rPr>
        <w:t xml:space="preserve">וַנִּלְכֹּ֤ד אֶת־כָּל־עָרָיו֙ בָּעֵ֣ת הַהִ֔וא וַֽנַּחֲרֵם֙ אֶת־כָּל־עִ֣יר מְתִ֔ם וְהַנָּשִׁ֖ים וְהַטָּ֑ף לֹ֥א הִשְׁאַ֖רְנוּ שָׂרִֽיד׃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320613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320613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438986</w:t>
            </w:r>
          </w:p>
        </w:tc>
        <w:tc>
          <w:tcPr>
            <w:tcW w:type="auto" w:w="1728"/>
          </w:tcPr>
          <w:p>
            <w:r>
              <w:t>time_phrase</w:t>
            </w:r>
          </w:p>
        </w:tc>
        <w:tc>
          <w:tcPr>
            <w:tcW w:type="auto" w:w="1728"/>
          </w:tcPr>
          <w:p>
            <w:r>
              <w:t xml:space="preserve">בָּעֵ֣ת הַהִ֔וא </w:t>
            </w:r>
          </w:p>
        </w:tc>
        <w:tc>
          <w:tcPr>
            <w:tcW w:type="auto" w:w="1728"/>
          </w:tcPr>
          <w:p>
            <w:r/>
          </w:p>
        </w:tc>
      </w:tr>
      <w:tr>
        <w:tc>
          <w:tcPr>
            <w:tcW w:type="auto" w:w="1728"/>
          </w:tcPr>
          <w:p>
            <w:r>
              <w:t>tense</w:t>
            </w:r>
          </w:p>
        </w:tc>
        <w:tc>
          <w:tcPr>
            <w:tcW w:type="auto" w:w="1728"/>
          </w:tcPr>
          <w:p>
            <w:r>
              <w:t>94398</w:t>
            </w:r>
          </w:p>
        </w:tc>
        <w:tc>
          <w:tcPr>
            <w:tcW w:type="auto" w:w="1728"/>
          </w:tcPr>
          <w:p>
            <w:r>
              <w:t>verb</w:t>
            </w:r>
          </w:p>
        </w:tc>
        <w:tc>
          <w:tcPr>
            <w:tcW w:type="auto" w:w="1728"/>
          </w:tcPr>
          <w:p>
            <w:r>
              <w:t xml:space="preserve">נִּלְכֹּ֤ד </w:t>
            </w:r>
          </w:p>
        </w:tc>
        <w:tc>
          <w:tcPr>
            <w:tcW w:type="auto" w:w="1728"/>
          </w:tcPr>
          <w:p>
            <w:r/>
          </w:p>
        </w:tc>
      </w:tr>
    </w:tbl>
    <w:p>
      <w:r>
        <w:br/>
      </w:r>
    </w:p>
    <w:p>
      <w:pPr>
        <w:pStyle w:val="Reference"/>
      </w:pPr>
      <w:hyperlink r:id="rId749">
        <w:r>
          <w:rPr/>
          <w:t>320639, Deuteronomy 3:4</w:t>
        </w:r>
      </w:hyperlink>
    </w:p>
    <w:p>
      <w:pPr>
        <w:pStyle w:val="Hebrew"/>
      </w:pPr>
      <w:r>
        <w:t xml:space="preserve">וַנִּלְכֹּ֤ד אֶת־כָּל־עָרָיו֙ בָּעֵ֣ת הַהִ֔וא </w:t>
      </w:r>
    </w:p>
    <w:p>
      <w:pPr>
        <w:pStyle w:val="Hebrew"/>
      </w:pPr>
      <w:r>
        <w:rPr>
          <w:color w:val="FF0000"/>
          <w:vertAlign w:val="superscript"/>
          <w:rtl/>
        </w:rPr>
        <w:t>94566</w:t>
      </w:r>
      <w:r>
        <w:rPr>
          <w:rFonts w:ascii="Times New Roman" w:hAnsi="Times New Roman"/>
          <w:color w:val="828282"/>
          <w:rtl/>
        </w:rPr>
        <w:t>וַ</w:t>
      </w:r>
      <w:r>
        <w:rPr>
          <w:color w:val="FF0000"/>
          <w:vertAlign w:val="superscript"/>
          <w:rtl/>
        </w:rPr>
        <w:t>94567</w:t>
      </w:r>
      <w:r>
        <w:rPr>
          <w:rFonts w:ascii="Times New Roman" w:hAnsi="Times New Roman"/>
          <w:color w:val="828282"/>
          <w:rtl/>
        </w:rPr>
        <w:t xml:space="preserve">נִּלְכֹּ֤ד </w:t>
      </w:r>
      <w:r>
        <w:rPr>
          <w:color w:val="FF0000"/>
          <w:vertAlign w:val="superscript"/>
          <w:rtl/>
        </w:rPr>
        <w:t>94568</w:t>
      </w:r>
      <w:r>
        <w:rPr>
          <w:rFonts w:ascii="Times New Roman" w:hAnsi="Times New Roman"/>
          <w:color w:val="828282"/>
          <w:rtl/>
        </w:rPr>
        <w:t>אֶת־</w:t>
      </w:r>
      <w:r>
        <w:rPr>
          <w:color w:val="FF0000"/>
          <w:vertAlign w:val="superscript"/>
          <w:rtl/>
        </w:rPr>
        <w:t>94569</w:t>
      </w:r>
      <w:r>
        <w:rPr>
          <w:rFonts w:ascii="Times New Roman" w:hAnsi="Times New Roman"/>
          <w:color w:val="828282"/>
          <w:rtl/>
        </w:rPr>
        <w:t>כָּל־</w:t>
      </w:r>
      <w:r>
        <w:rPr>
          <w:color w:val="FF0000"/>
          <w:vertAlign w:val="superscript"/>
          <w:rtl/>
        </w:rPr>
        <w:t>94570</w:t>
      </w:r>
      <w:r>
        <w:rPr>
          <w:rFonts w:ascii="Times New Roman" w:hAnsi="Times New Roman"/>
          <w:color w:val="828282"/>
          <w:rtl/>
        </w:rPr>
        <w:t xml:space="preserve">עָרָיו֙ </w:t>
      </w:r>
      <w:r>
        <w:rPr>
          <w:color w:val="FF0000"/>
          <w:vertAlign w:val="superscript"/>
          <w:rtl/>
        </w:rPr>
        <w:t>94571</w:t>
      </w:r>
      <w:r>
        <w:rPr>
          <w:rFonts w:ascii="Times New Roman" w:hAnsi="Times New Roman"/>
          <w:color w:val="828282"/>
          <w:rtl/>
        </w:rPr>
        <w:t>בָּ</w:t>
      </w:r>
      <w:r>
        <w:rPr>
          <w:color w:val="FF0000"/>
          <w:vertAlign w:val="superscript"/>
          <w:rtl/>
        </w:rPr>
        <w:t>94572</w:t>
      </w:r>
      <w:r>
        <w:rPr>
          <w:rFonts w:ascii="Times New Roman" w:hAnsi="Times New Roman"/>
          <w:color w:val="828282"/>
          <w:rtl/>
        </w:rPr>
      </w:r>
      <w:r>
        <w:rPr>
          <w:color w:val="FF0000"/>
          <w:vertAlign w:val="superscript"/>
          <w:rtl/>
        </w:rPr>
        <w:t>94573</w:t>
      </w:r>
      <w:r>
        <w:rPr>
          <w:rFonts w:ascii="Times New Roman" w:hAnsi="Times New Roman"/>
          <w:color w:val="828282"/>
          <w:rtl/>
        </w:rPr>
        <w:t xml:space="preserve">עֵ֣ת </w:t>
      </w:r>
      <w:r>
        <w:rPr>
          <w:color w:val="FF0000"/>
          <w:vertAlign w:val="superscript"/>
          <w:rtl/>
        </w:rPr>
        <w:t>94574</w:t>
      </w:r>
      <w:r>
        <w:rPr>
          <w:rFonts w:ascii="Times New Roman" w:hAnsi="Times New Roman"/>
          <w:color w:val="828282"/>
          <w:rtl/>
        </w:rPr>
        <w:t>הַ</w:t>
      </w:r>
      <w:r>
        <w:rPr>
          <w:color w:val="FF0000"/>
          <w:vertAlign w:val="superscript"/>
          <w:rtl/>
        </w:rPr>
        <w:t>94575</w:t>
      </w:r>
      <w:r>
        <w:rPr>
          <w:rFonts w:ascii="Times New Roman" w:hAnsi="Times New Roman"/>
          <w:color w:val="828282"/>
          <w:rtl/>
        </w:rPr>
        <w:t xml:space="preserve">הִ֔וא </w:t>
      </w:r>
    </w:p>
    <w:p>
      <w:pPr>
        <w:pStyle w:val="Hebrew"/>
      </w:pPr>
      <w:r>
        <w:rPr>
          <w:color w:val="828282"/>
        </w:rPr>
        <w:t xml:space="preserve">וַנִּלְכֹּ֤ד אֶת־כָּל־עָרָיו֙ בָּעֵ֣ת הַהִ֔וא לֹ֤א הָֽיְתָה֙ קִרְיָ֔ה אֲשֶׁ֥ר לֹא־לָקַ֖חְנוּ מֵֽאִתָּ֑ם שִׁשִּׁ֥ים עִיר֙ כָּל־חֶ֣בֶל אַרְגֹּ֔ב מַמְלֶ֥כֶת עֹ֖וג בַּבָּשָֽׁן׃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320639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320639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439067</w:t>
            </w:r>
          </w:p>
        </w:tc>
        <w:tc>
          <w:tcPr>
            <w:tcW w:type="auto" w:w="1728"/>
          </w:tcPr>
          <w:p>
            <w:r>
              <w:t>time_phrase</w:t>
            </w:r>
          </w:p>
        </w:tc>
        <w:tc>
          <w:tcPr>
            <w:tcW w:type="auto" w:w="1728"/>
          </w:tcPr>
          <w:p>
            <w:r>
              <w:t xml:space="preserve">בָּעֵ֣ת הַהִ֔וא </w:t>
            </w:r>
          </w:p>
        </w:tc>
        <w:tc>
          <w:tcPr>
            <w:tcW w:type="auto" w:w="1728"/>
          </w:tcPr>
          <w:p>
            <w:r/>
          </w:p>
        </w:tc>
      </w:tr>
      <w:tr>
        <w:tc>
          <w:tcPr>
            <w:tcW w:type="auto" w:w="1728"/>
          </w:tcPr>
          <w:p>
            <w:r>
              <w:t>tense</w:t>
            </w:r>
          </w:p>
        </w:tc>
        <w:tc>
          <w:tcPr>
            <w:tcW w:type="auto" w:w="1728"/>
          </w:tcPr>
          <w:p>
            <w:r>
              <w:t>94567</w:t>
            </w:r>
          </w:p>
        </w:tc>
        <w:tc>
          <w:tcPr>
            <w:tcW w:type="auto" w:w="1728"/>
          </w:tcPr>
          <w:p>
            <w:r>
              <w:t>verb</w:t>
            </w:r>
          </w:p>
        </w:tc>
        <w:tc>
          <w:tcPr>
            <w:tcW w:type="auto" w:w="1728"/>
          </w:tcPr>
          <w:p>
            <w:r>
              <w:t xml:space="preserve">נִּלְכֹּ֤ד </w:t>
            </w:r>
          </w:p>
        </w:tc>
        <w:tc>
          <w:tcPr>
            <w:tcW w:type="auto" w:w="1728"/>
          </w:tcPr>
          <w:p>
            <w:r/>
          </w:p>
        </w:tc>
      </w:tr>
    </w:tbl>
    <w:p>
      <w:r>
        <w:br/>
      </w:r>
    </w:p>
    <w:p>
      <w:pPr>
        <w:pStyle w:val="Reference"/>
      </w:pPr>
      <w:hyperlink r:id="rId750">
        <w:r>
          <w:rPr/>
          <w:t>320647, Deuteronomy 3:8</w:t>
        </w:r>
      </w:hyperlink>
    </w:p>
    <w:p>
      <w:pPr>
        <w:pStyle w:val="Hebrew"/>
      </w:pPr>
      <w:r>
        <w:t xml:space="preserve">וַנִּקַּ֞ח בָּעֵ֤ת הַהִוא֙ אֶת־הָאָ֔רֶץ מִיַּ֗ד שְׁנֵי֙ מַלְכֵ֣י הָאֱמֹרִ֔י מִנַּ֥חַל אַרְנֹ֖ן עַד־הַ֥ר חֶרְמֹֽון׃ </w:t>
      </w:r>
    </w:p>
    <w:p>
      <w:pPr>
        <w:pStyle w:val="Hebrew"/>
      </w:pPr>
      <w:r>
        <w:rPr>
          <w:color w:val="FF0000"/>
          <w:vertAlign w:val="superscript"/>
          <w:rtl/>
        </w:rPr>
        <w:t>94640</w:t>
      </w:r>
      <w:r>
        <w:rPr>
          <w:rFonts w:ascii="Times New Roman" w:hAnsi="Times New Roman"/>
          <w:color w:val="828282"/>
          <w:rtl/>
        </w:rPr>
        <w:t>וַ</w:t>
      </w:r>
      <w:r>
        <w:rPr>
          <w:color w:val="FF0000"/>
          <w:vertAlign w:val="superscript"/>
          <w:rtl/>
        </w:rPr>
        <w:t>94641</w:t>
      </w:r>
      <w:r>
        <w:rPr>
          <w:rFonts w:ascii="Times New Roman" w:hAnsi="Times New Roman"/>
          <w:color w:val="828282"/>
          <w:rtl/>
        </w:rPr>
        <w:t xml:space="preserve">נִּקַּ֞ח </w:t>
      </w:r>
      <w:r>
        <w:rPr>
          <w:color w:val="FF0000"/>
          <w:vertAlign w:val="superscript"/>
          <w:rtl/>
        </w:rPr>
        <w:t>94642</w:t>
      </w:r>
      <w:r>
        <w:rPr>
          <w:rFonts w:ascii="Times New Roman" w:hAnsi="Times New Roman"/>
          <w:color w:val="828282"/>
          <w:rtl/>
        </w:rPr>
        <w:t>בָּ</w:t>
      </w:r>
      <w:r>
        <w:rPr>
          <w:color w:val="FF0000"/>
          <w:vertAlign w:val="superscript"/>
          <w:rtl/>
        </w:rPr>
        <w:t>94643</w:t>
      </w:r>
      <w:r>
        <w:rPr>
          <w:rFonts w:ascii="Times New Roman" w:hAnsi="Times New Roman"/>
          <w:color w:val="828282"/>
          <w:rtl/>
        </w:rPr>
      </w:r>
      <w:r>
        <w:rPr>
          <w:color w:val="FF0000"/>
          <w:vertAlign w:val="superscript"/>
          <w:rtl/>
        </w:rPr>
        <w:t>94644</w:t>
      </w:r>
      <w:r>
        <w:rPr>
          <w:rFonts w:ascii="Times New Roman" w:hAnsi="Times New Roman"/>
          <w:color w:val="828282"/>
          <w:rtl/>
        </w:rPr>
        <w:t xml:space="preserve">עֵ֤ת </w:t>
      </w:r>
      <w:r>
        <w:rPr>
          <w:color w:val="FF0000"/>
          <w:vertAlign w:val="superscript"/>
          <w:rtl/>
        </w:rPr>
        <w:t>94645</w:t>
      </w:r>
      <w:r>
        <w:rPr>
          <w:rFonts w:ascii="Times New Roman" w:hAnsi="Times New Roman"/>
          <w:color w:val="828282"/>
          <w:rtl/>
        </w:rPr>
        <w:t>הַ</w:t>
      </w:r>
      <w:r>
        <w:rPr>
          <w:color w:val="FF0000"/>
          <w:vertAlign w:val="superscript"/>
          <w:rtl/>
        </w:rPr>
        <w:t>94646</w:t>
      </w:r>
      <w:r>
        <w:rPr>
          <w:rFonts w:ascii="Times New Roman" w:hAnsi="Times New Roman"/>
          <w:color w:val="828282"/>
          <w:rtl/>
        </w:rPr>
        <w:t xml:space="preserve">הִוא֙ </w:t>
      </w:r>
      <w:r>
        <w:rPr>
          <w:color w:val="FF0000"/>
          <w:vertAlign w:val="superscript"/>
          <w:rtl/>
        </w:rPr>
        <w:t>94647</w:t>
      </w:r>
      <w:r>
        <w:rPr>
          <w:rFonts w:ascii="Times New Roman" w:hAnsi="Times New Roman"/>
          <w:color w:val="828282"/>
          <w:rtl/>
        </w:rPr>
        <w:t>אֶת־</w:t>
      </w:r>
      <w:r>
        <w:rPr>
          <w:color w:val="FF0000"/>
          <w:vertAlign w:val="superscript"/>
          <w:rtl/>
        </w:rPr>
        <w:t>94648</w:t>
      </w:r>
      <w:r>
        <w:rPr>
          <w:rFonts w:ascii="Times New Roman" w:hAnsi="Times New Roman"/>
          <w:color w:val="828282"/>
          <w:rtl/>
        </w:rPr>
        <w:t>הָ</w:t>
      </w:r>
      <w:r>
        <w:rPr>
          <w:color w:val="FF0000"/>
          <w:vertAlign w:val="superscript"/>
          <w:rtl/>
        </w:rPr>
        <w:t>94649</w:t>
      </w:r>
      <w:r>
        <w:rPr>
          <w:rFonts w:ascii="Times New Roman" w:hAnsi="Times New Roman"/>
          <w:color w:val="828282"/>
          <w:rtl/>
        </w:rPr>
        <w:t xml:space="preserve">אָ֔רֶץ </w:t>
      </w:r>
      <w:r>
        <w:rPr>
          <w:color w:val="FF0000"/>
          <w:vertAlign w:val="superscript"/>
          <w:rtl/>
        </w:rPr>
        <w:t>94650</w:t>
      </w:r>
      <w:r>
        <w:rPr>
          <w:rFonts w:ascii="Times New Roman" w:hAnsi="Times New Roman"/>
          <w:color w:val="828282"/>
          <w:rtl/>
        </w:rPr>
        <w:t>מִ</w:t>
      </w:r>
      <w:r>
        <w:rPr>
          <w:color w:val="FF0000"/>
          <w:vertAlign w:val="superscript"/>
          <w:rtl/>
        </w:rPr>
        <w:t>94651</w:t>
      </w:r>
      <w:r>
        <w:rPr>
          <w:rFonts w:ascii="Times New Roman" w:hAnsi="Times New Roman"/>
          <w:color w:val="828282"/>
          <w:rtl/>
        </w:rPr>
        <w:t xml:space="preserve">יַּ֗ד </w:t>
      </w:r>
      <w:r>
        <w:rPr>
          <w:color w:val="FF0000"/>
          <w:vertAlign w:val="superscript"/>
          <w:rtl/>
        </w:rPr>
        <w:t>94652</w:t>
      </w:r>
      <w:r>
        <w:rPr>
          <w:rFonts w:ascii="Times New Roman" w:hAnsi="Times New Roman"/>
          <w:color w:val="828282"/>
          <w:rtl/>
        </w:rPr>
        <w:t xml:space="preserve">שְׁנֵי֙ </w:t>
      </w:r>
      <w:r>
        <w:rPr>
          <w:color w:val="FF0000"/>
          <w:vertAlign w:val="superscript"/>
          <w:rtl/>
        </w:rPr>
        <w:t>94653</w:t>
      </w:r>
      <w:r>
        <w:rPr>
          <w:rFonts w:ascii="Times New Roman" w:hAnsi="Times New Roman"/>
          <w:color w:val="828282"/>
          <w:rtl/>
        </w:rPr>
        <w:t xml:space="preserve">מַלְכֵ֣י </w:t>
      </w:r>
      <w:r>
        <w:rPr>
          <w:color w:val="FF0000"/>
          <w:vertAlign w:val="superscript"/>
          <w:rtl/>
        </w:rPr>
        <w:t>94654</w:t>
      </w:r>
      <w:r>
        <w:rPr>
          <w:rFonts w:ascii="Times New Roman" w:hAnsi="Times New Roman"/>
          <w:color w:val="828282"/>
          <w:rtl/>
        </w:rPr>
        <w:t>הָ</w:t>
      </w:r>
      <w:r>
        <w:rPr>
          <w:color w:val="FF0000"/>
          <w:vertAlign w:val="superscript"/>
          <w:rtl/>
        </w:rPr>
        <w:t>94655</w:t>
      </w:r>
      <w:r>
        <w:rPr>
          <w:rFonts w:ascii="Times New Roman" w:hAnsi="Times New Roman"/>
          <w:color w:val="828282"/>
          <w:rtl/>
        </w:rPr>
        <w:t xml:space="preserve">אֱמֹרִ֔י </w:t>
      </w:r>
      <w:r>
        <w:rPr>
          <w:color w:val="FF0000"/>
          <w:vertAlign w:val="superscript"/>
          <w:rtl/>
        </w:rPr>
        <w:t>94661</w:t>
      </w:r>
      <w:r>
        <w:rPr>
          <w:rFonts w:ascii="Times New Roman" w:hAnsi="Times New Roman"/>
          <w:color w:val="828282"/>
          <w:rtl/>
        </w:rPr>
        <w:t>מִ</w:t>
      </w:r>
      <w:r>
        <w:rPr>
          <w:color w:val="FF0000"/>
          <w:vertAlign w:val="superscript"/>
          <w:rtl/>
        </w:rPr>
        <w:t>94662</w:t>
      </w:r>
      <w:r>
        <w:rPr>
          <w:rFonts w:ascii="Times New Roman" w:hAnsi="Times New Roman"/>
          <w:color w:val="828282"/>
          <w:rtl/>
        </w:rPr>
        <w:t xml:space="preserve">נַּ֥חַל </w:t>
      </w:r>
      <w:r>
        <w:rPr>
          <w:color w:val="FF0000"/>
          <w:vertAlign w:val="superscript"/>
          <w:rtl/>
        </w:rPr>
        <w:t>94663</w:t>
      </w:r>
      <w:r>
        <w:rPr>
          <w:rFonts w:ascii="Times New Roman" w:hAnsi="Times New Roman"/>
          <w:color w:val="828282"/>
          <w:rtl/>
        </w:rPr>
        <w:t xml:space="preserve">אַרְנֹ֖ן </w:t>
      </w:r>
      <w:r>
        <w:rPr>
          <w:color w:val="FF0000"/>
          <w:vertAlign w:val="superscript"/>
          <w:rtl/>
        </w:rPr>
        <w:t>94664</w:t>
      </w:r>
      <w:r>
        <w:rPr>
          <w:rFonts w:ascii="Times New Roman" w:hAnsi="Times New Roman"/>
          <w:color w:val="828282"/>
          <w:rtl/>
        </w:rPr>
        <w:t>עַד־</w:t>
      </w:r>
      <w:r>
        <w:rPr>
          <w:color w:val="FF0000"/>
          <w:vertAlign w:val="superscript"/>
          <w:rtl/>
        </w:rPr>
        <w:t>94665</w:t>
      </w:r>
      <w:r>
        <w:rPr>
          <w:rFonts w:ascii="Times New Roman" w:hAnsi="Times New Roman"/>
          <w:color w:val="828282"/>
          <w:rtl/>
        </w:rPr>
        <w:t xml:space="preserve">הַ֥ר </w:t>
      </w:r>
      <w:r>
        <w:rPr>
          <w:color w:val="FF0000"/>
          <w:vertAlign w:val="superscript"/>
          <w:rtl/>
        </w:rPr>
        <w:t>94666</w:t>
      </w:r>
      <w:r>
        <w:rPr>
          <w:rFonts w:ascii="Times New Roman" w:hAnsi="Times New Roman"/>
          <w:color w:val="828282"/>
          <w:rtl/>
        </w:rPr>
        <w:t xml:space="preserve">חֶרְמֹֽון׃ </w:t>
      </w:r>
    </w:p>
    <w:p>
      <w:pPr>
        <w:pStyle w:val="Hebrew"/>
      </w:pPr>
      <w:r>
        <w:rPr>
          <w:color w:val="828282"/>
        </w:rPr>
        <w:t xml:space="preserve">וַנִּקַּ֞ח בָּעֵ֤ת הַהִוא֙ אֶת־הָאָ֔רֶץ מִיַּ֗ד שְׁנֵי֙ מַלְכֵ֣י הָאֱמֹרִ֔י אֲשֶׁ֖ר בְּעֵ֣בֶר הַיַּרְדֵּ֑ן מִנַּ֥חַל אַרְנֹ֖ן עַד־הַ֥ר חֶרְמֹֽון׃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320647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320647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439093</w:t>
            </w:r>
          </w:p>
        </w:tc>
        <w:tc>
          <w:tcPr>
            <w:tcW w:type="auto" w:w="1728"/>
          </w:tcPr>
          <w:p>
            <w:r>
              <w:t>time_phrase</w:t>
            </w:r>
          </w:p>
        </w:tc>
        <w:tc>
          <w:tcPr>
            <w:tcW w:type="auto" w:w="1728"/>
          </w:tcPr>
          <w:p>
            <w:r>
              <w:t xml:space="preserve">בָּעֵ֤ת הַהִוא֙ </w:t>
            </w:r>
          </w:p>
        </w:tc>
        <w:tc>
          <w:tcPr>
            <w:tcW w:type="auto" w:w="1728"/>
          </w:tcPr>
          <w:p>
            <w:r/>
          </w:p>
        </w:tc>
      </w:tr>
      <w:tr>
        <w:tc>
          <w:tcPr>
            <w:tcW w:type="auto" w:w="1728"/>
          </w:tcPr>
          <w:p>
            <w:r>
              <w:t>tense</w:t>
            </w:r>
          </w:p>
        </w:tc>
        <w:tc>
          <w:tcPr>
            <w:tcW w:type="auto" w:w="1728"/>
          </w:tcPr>
          <w:p>
            <w:r>
              <w:t>94641</w:t>
            </w:r>
          </w:p>
        </w:tc>
        <w:tc>
          <w:tcPr>
            <w:tcW w:type="auto" w:w="1728"/>
          </w:tcPr>
          <w:p>
            <w:r>
              <w:t>verb</w:t>
            </w:r>
          </w:p>
        </w:tc>
        <w:tc>
          <w:tcPr>
            <w:tcW w:type="auto" w:w="1728"/>
          </w:tcPr>
          <w:p>
            <w:r>
              <w:t xml:space="preserve">נִּקַּ֞ח </w:t>
            </w:r>
          </w:p>
        </w:tc>
        <w:tc>
          <w:tcPr>
            <w:tcW w:type="auto" w:w="1728"/>
          </w:tcPr>
          <w:p>
            <w:r/>
          </w:p>
        </w:tc>
      </w:tr>
    </w:tbl>
    <w:p>
      <w:r>
        <w:br/>
      </w:r>
    </w:p>
    <w:p>
      <w:pPr>
        <w:pStyle w:val="Reference"/>
      </w:pPr>
      <w:hyperlink r:id="rId751">
        <w:r>
          <w:rPr/>
          <w:t>320657, Deuteronomy 3:12</w:t>
        </w:r>
      </w:hyperlink>
    </w:p>
    <w:p>
      <w:pPr>
        <w:pStyle w:val="Hebrew"/>
      </w:pPr>
      <w:r>
        <w:t xml:space="preserve">וְאֶת־הָאָ֧רֶץ הַזֹּ֛את יָרַ֖שְׁנוּ בָּעֵ֣ת הַהִ֑וא </w:t>
      </w:r>
    </w:p>
    <w:p>
      <w:pPr>
        <w:pStyle w:val="Hebrew"/>
      </w:pPr>
      <w:r>
        <w:rPr>
          <w:color w:val="FF0000"/>
          <w:vertAlign w:val="superscript"/>
          <w:rtl/>
        </w:rPr>
        <w:t>94732</w:t>
      </w:r>
      <w:r>
        <w:rPr>
          <w:rFonts w:ascii="Times New Roman" w:hAnsi="Times New Roman"/>
          <w:color w:val="828282"/>
          <w:rtl/>
        </w:rPr>
        <w:t>וְ</w:t>
      </w:r>
      <w:r>
        <w:rPr>
          <w:color w:val="FF0000"/>
          <w:vertAlign w:val="superscript"/>
          <w:rtl/>
        </w:rPr>
        <w:t>94733</w:t>
      </w:r>
      <w:r>
        <w:rPr>
          <w:rFonts w:ascii="Times New Roman" w:hAnsi="Times New Roman"/>
          <w:color w:val="828282"/>
          <w:rtl/>
        </w:rPr>
        <w:t>אֶת־</w:t>
      </w:r>
      <w:r>
        <w:rPr>
          <w:color w:val="FF0000"/>
          <w:vertAlign w:val="superscript"/>
          <w:rtl/>
        </w:rPr>
        <w:t>94734</w:t>
      </w:r>
      <w:r>
        <w:rPr>
          <w:rFonts w:ascii="Times New Roman" w:hAnsi="Times New Roman"/>
          <w:color w:val="828282"/>
          <w:rtl/>
        </w:rPr>
        <w:t>הָ</w:t>
      </w:r>
      <w:r>
        <w:rPr>
          <w:color w:val="FF0000"/>
          <w:vertAlign w:val="superscript"/>
          <w:rtl/>
        </w:rPr>
        <w:t>94735</w:t>
      </w:r>
      <w:r>
        <w:rPr>
          <w:rFonts w:ascii="Times New Roman" w:hAnsi="Times New Roman"/>
          <w:color w:val="828282"/>
          <w:rtl/>
        </w:rPr>
        <w:t xml:space="preserve">אָ֧רֶץ </w:t>
      </w:r>
      <w:r>
        <w:rPr>
          <w:color w:val="FF0000"/>
          <w:vertAlign w:val="superscript"/>
          <w:rtl/>
        </w:rPr>
        <w:t>94736</w:t>
      </w:r>
      <w:r>
        <w:rPr>
          <w:rFonts w:ascii="Times New Roman" w:hAnsi="Times New Roman"/>
          <w:color w:val="828282"/>
          <w:rtl/>
        </w:rPr>
        <w:t>הַ</w:t>
      </w:r>
      <w:r>
        <w:rPr>
          <w:color w:val="FF0000"/>
          <w:vertAlign w:val="superscript"/>
          <w:rtl/>
        </w:rPr>
        <w:t>94737</w:t>
      </w:r>
      <w:r>
        <w:rPr>
          <w:rFonts w:ascii="Times New Roman" w:hAnsi="Times New Roman"/>
          <w:color w:val="828282"/>
          <w:rtl/>
        </w:rPr>
        <w:t xml:space="preserve">זֹּ֛את </w:t>
      </w:r>
      <w:r>
        <w:rPr>
          <w:color w:val="FF0000"/>
          <w:vertAlign w:val="superscript"/>
          <w:rtl/>
        </w:rPr>
        <w:t>94738</w:t>
      </w:r>
      <w:r>
        <w:rPr>
          <w:rFonts w:ascii="Times New Roman" w:hAnsi="Times New Roman"/>
          <w:color w:val="828282"/>
          <w:rtl/>
        </w:rPr>
        <w:t xml:space="preserve">יָרַ֖שְׁנוּ </w:t>
      </w:r>
      <w:r>
        <w:rPr>
          <w:color w:val="FF0000"/>
          <w:vertAlign w:val="superscript"/>
          <w:rtl/>
        </w:rPr>
        <w:t>94739</w:t>
      </w:r>
      <w:r>
        <w:rPr>
          <w:rFonts w:ascii="Times New Roman" w:hAnsi="Times New Roman"/>
          <w:color w:val="828282"/>
          <w:rtl/>
        </w:rPr>
        <w:t>בָּ</w:t>
      </w:r>
      <w:r>
        <w:rPr>
          <w:color w:val="FF0000"/>
          <w:vertAlign w:val="superscript"/>
          <w:rtl/>
        </w:rPr>
        <w:t>94740</w:t>
      </w:r>
      <w:r>
        <w:rPr>
          <w:rFonts w:ascii="Times New Roman" w:hAnsi="Times New Roman"/>
          <w:color w:val="828282"/>
          <w:rtl/>
        </w:rPr>
      </w:r>
      <w:r>
        <w:rPr>
          <w:color w:val="FF0000"/>
          <w:vertAlign w:val="superscript"/>
          <w:rtl/>
        </w:rPr>
        <w:t>94741</w:t>
      </w:r>
      <w:r>
        <w:rPr>
          <w:rFonts w:ascii="Times New Roman" w:hAnsi="Times New Roman"/>
          <w:color w:val="828282"/>
          <w:rtl/>
        </w:rPr>
        <w:t xml:space="preserve">עֵ֣ת </w:t>
      </w:r>
      <w:r>
        <w:rPr>
          <w:color w:val="FF0000"/>
          <w:vertAlign w:val="superscript"/>
          <w:rtl/>
        </w:rPr>
        <w:t>94742</w:t>
      </w:r>
      <w:r>
        <w:rPr>
          <w:rFonts w:ascii="Times New Roman" w:hAnsi="Times New Roman"/>
          <w:color w:val="828282"/>
          <w:rtl/>
        </w:rPr>
        <w:t>הַ</w:t>
      </w:r>
      <w:r>
        <w:rPr>
          <w:color w:val="FF0000"/>
          <w:vertAlign w:val="superscript"/>
          <w:rtl/>
        </w:rPr>
        <w:t>94743</w:t>
      </w:r>
      <w:r>
        <w:rPr>
          <w:rFonts w:ascii="Times New Roman" w:hAnsi="Times New Roman"/>
          <w:color w:val="828282"/>
          <w:rtl/>
        </w:rPr>
        <w:t xml:space="preserve">הִ֑וא </w:t>
      </w:r>
    </w:p>
    <w:p>
      <w:pPr>
        <w:pStyle w:val="Hebrew"/>
      </w:pPr>
      <w:r>
        <w:rPr>
          <w:color w:val="828282"/>
        </w:rPr>
        <w:t xml:space="preserve">וְאֶת־הָאָ֧רֶץ הַזֹּ֛את יָרַ֖שְׁנוּ בָּעֵ֣ת הַהִ֑וא מֵעֲרֹעֵ֞ר אֲשֶׁר־עַל־נַ֣חַל אַרְנֹ֗ן וַחֲצִ֤י הַֽר־הַגִּלְעָד֙ וְעָרָ֔יו נָתַ֕תִּי לָרֻֽאוּבֵנִ֖י וְלַגָּדִֽי׃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320657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320657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439129</w:t>
            </w:r>
          </w:p>
        </w:tc>
        <w:tc>
          <w:tcPr>
            <w:tcW w:type="auto" w:w="1728"/>
          </w:tcPr>
          <w:p>
            <w:r>
              <w:t>time_phrase</w:t>
            </w:r>
          </w:p>
        </w:tc>
        <w:tc>
          <w:tcPr>
            <w:tcW w:type="auto" w:w="1728"/>
          </w:tcPr>
          <w:p>
            <w:r>
              <w:t xml:space="preserve">בָּעֵ֣ת הַהִ֑וא </w:t>
            </w:r>
          </w:p>
        </w:tc>
        <w:tc>
          <w:tcPr>
            <w:tcW w:type="auto" w:w="1728"/>
          </w:tcPr>
          <w:p>
            <w:r/>
          </w:p>
        </w:tc>
      </w:tr>
      <w:tr>
        <w:tc>
          <w:tcPr>
            <w:tcW w:type="auto" w:w="1728"/>
          </w:tcPr>
          <w:p>
            <w:r>
              <w:t>tense</w:t>
            </w:r>
          </w:p>
        </w:tc>
        <w:tc>
          <w:tcPr>
            <w:tcW w:type="auto" w:w="1728"/>
          </w:tcPr>
          <w:p>
            <w:r>
              <w:t>94738</w:t>
            </w:r>
          </w:p>
        </w:tc>
        <w:tc>
          <w:tcPr>
            <w:tcW w:type="auto" w:w="1728"/>
          </w:tcPr>
          <w:p>
            <w:r>
              <w:t>verb</w:t>
            </w:r>
          </w:p>
        </w:tc>
        <w:tc>
          <w:tcPr>
            <w:tcW w:type="auto" w:w="1728"/>
          </w:tcPr>
          <w:p>
            <w:r>
              <w:t xml:space="preserve">יָרַ֖שְׁנוּ </w:t>
            </w:r>
          </w:p>
        </w:tc>
        <w:tc>
          <w:tcPr>
            <w:tcW w:type="auto" w:w="1728"/>
          </w:tcPr>
          <w:p>
            <w:r/>
          </w:p>
        </w:tc>
      </w:tr>
    </w:tbl>
    <w:p>
      <w:r>
        <w:br/>
      </w:r>
    </w:p>
    <w:p>
      <w:pPr>
        <w:pStyle w:val="Reference"/>
      </w:pPr>
      <w:hyperlink r:id="rId752">
        <w:r>
          <w:rPr/>
          <w:t>320664, Deuteronomy 3:14</w:t>
        </w:r>
      </w:hyperlink>
    </w:p>
    <w:p>
      <w:pPr>
        <w:pStyle w:val="Hebrew"/>
      </w:pPr>
      <w:r>
        <w:t xml:space="preserve">אֶת־הַבָּשָׁן֙ חַוֹּ֣ת יָאִ֔יר עַ֖ד הַיֹּ֥ום הַזֶּֽה׃ </w:t>
      </w:r>
    </w:p>
    <w:p>
      <w:pPr>
        <w:pStyle w:val="Hebrew"/>
      </w:pPr>
      <w:r>
        <w:rPr>
          <w:color w:val="FF0000"/>
          <w:vertAlign w:val="superscript"/>
          <w:rtl/>
        </w:rPr>
        <w:t>94814</w:t>
      </w:r>
      <w:r>
        <w:rPr>
          <w:rFonts w:ascii="Times New Roman" w:hAnsi="Times New Roman"/>
          <w:color w:val="828282"/>
          <w:rtl/>
        </w:rPr>
        <w:t>אֶת־</w:t>
      </w:r>
      <w:r>
        <w:rPr>
          <w:color w:val="FF0000"/>
          <w:vertAlign w:val="superscript"/>
          <w:rtl/>
        </w:rPr>
        <w:t>94815</w:t>
      </w:r>
      <w:r>
        <w:rPr>
          <w:rFonts w:ascii="Times New Roman" w:hAnsi="Times New Roman"/>
          <w:color w:val="828282"/>
          <w:rtl/>
        </w:rPr>
        <w:t>הַ</w:t>
      </w:r>
      <w:r>
        <w:rPr>
          <w:color w:val="FF0000"/>
          <w:vertAlign w:val="superscript"/>
          <w:rtl/>
        </w:rPr>
        <w:t>94816</w:t>
      </w:r>
      <w:r>
        <w:rPr>
          <w:rFonts w:ascii="Times New Roman" w:hAnsi="Times New Roman"/>
          <w:color w:val="828282"/>
          <w:rtl/>
        </w:rPr>
        <w:t xml:space="preserve">בָּשָׁן֙ </w:t>
      </w:r>
      <w:r>
        <w:rPr>
          <w:color w:val="FF0000"/>
          <w:vertAlign w:val="superscript"/>
          <w:rtl/>
        </w:rPr>
        <w:t>94817</w:t>
      </w:r>
      <w:r>
        <w:rPr>
          <w:rFonts w:ascii="Times New Roman" w:hAnsi="Times New Roman"/>
          <w:color w:val="828282"/>
          <w:rtl/>
        </w:rPr>
        <w:t xml:space="preserve">חַוֹּ֣ת </w:t>
      </w:r>
      <w:r>
        <w:rPr>
          <w:color w:val="FF0000"/>
          <w:vertAlign w:val="superscript"/>
          <w:rtl/>
        </w:rPr>
        <w:t>94818</w:t>
      </w:r>
      <w:r>
        <w:rPr>
          <w:rFonts w:ascii="Times New Roman" w:hAnsi="Times New Roman"/>
          <w:color w:val="828282"/>
          <w:rtl/>
        </w:rPr>
        <w:t xml:space="preserve">יָאִ֔יר </w:t>
      </w:r>
      <w:r>
        <w:rPr>
          <w:color w:val="FF0000"/>
          <w:vertAlign w:val="superscript"/>
          <w:rtl/>
        </w:rPr>
        <w:t>94819</w:t>
      </w:r>
      <w:r>
        <w:rPr>
          <w:rFonts w:ascii="Times New Roman" w:hAnsi="Times New Roman"/>
          <w:color w:val="828282"/>
          <w:rtl/>
        </w:rPr>
        <w:t xml:space="preserve">עַ֖ד </w:t>
      </w:r>
      <w:r>
        <w:rPr>
          <w:color w:val="FF0000"/>
          <w:vertAlign w:val="superscript"/>
          <w:rtl/>
        </w:rPr>
        <w:t>94820</w:t>
      </w:r>
      <w:r>
        <w:rPr>
          <w:rFonts w:ascii="Times New Roman" w:hAnsi="Times New Roman"/>
          <w:color w:val="828282"/>
          <w:rtl/>
        </w:rPr>
        <w:t>הַ</w:t>
      </w:r>
      <w:r>
        <w:rPr>
          <w:color w:val="FF0000"/>
          <w:vertAlign w:val="superscript"/>
          <w:rtl/>
        </w:rPr>
        <w:t>94821</w:t>
      </w:r>
      <w:r>
        <w:rPr>
          <w:rFonts w:ascii="Times New Roman" w:hAnsi="Times New Roman"/>
          <w:color w:val="828282"/>
          <w:rtl/>
        </w:rPr>
        <w:t xml:space="preserve">יֹּ֥ום </w:t>
      </w:r>
      <w:r>
        <w:rPr>
          <w:color w:val="FF0000"/>
          <w:vertAlign w:val="superscript"/>
          <w:rtl/>
        </w:rPr>
        <w:t>94822</w:t>
      </w:r>
      <w:r>
        <w:rPr>
          <w:rFonts w:ascii="Times New Roman" w:hAnsi="Times New Roman"/>
          <w:color w:val="828282"/>
          <w:rtl/>
        </w:rPr>
        <w:t>הַ</w:t>
      </w:r>
      <w:r>
        <w:rPr>
          <w:color w:val="FF0000"/>
          <w:vertAlign w:val="superscript"/>
          <w:rtl/>
        </w:rPr>
        <w:t>94823</w:t>
      </w:r>
      <w:r>
        <w:rPr>
          <w:rFonts w:ascii="Times New Roman" w:hAnsi="Times New Roman"/>
          <w:color w:val="828282"/>
          <w:rtl/>
        </w:rPr>
        <w:t xml:space="preserve">זֶּֽה׃ </w:t>
      </w:r>
    </w:p>
    <w:p>
      <w:pPr>
        <w:pStyle w:val="Hebrew"/>
      </w:pPr>
      <w:r>
        <w:rPr>
          <w:color w:val="828282"/>
        </w:rPr>
        <w:t xml:space="preserve">יָאִ֣יר בֶּן־מְנַשֶּׁ֗ה לָקַח֙ אֶת־כָּל־חֶ֣בֶל אַרְגֹּ֔ב עַד־גְּב֥וּל הַגְּשׁוּרִ֖י וְהַמַּֽעֲכָתִ֑י וַיִּקְרָא֩ אֹתָ֨ם עַל־שְׁמֹ֤ו אֶת־הַבָּשָׁן֙ חַוֹּ֣ת יָאִ֔יר עַ֖ד 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320664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320664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439152</w:t>
            </w:r>
          </w:p>
        </w:tc>
        <w:tc>
          <w:tcPr>
            <w:tcW w:type="auto" w:w="1728"/>
          </w:tcPr>
          <w:p>
            <w:r>
              <w:t>time_phrase</w:t>
            </w:r>
          </w:p>
        </w:tc>
        <w:tc>
          <w:tcPr>
            <w:tcW w:type="auto" w:w="1728"/>
          </w:tcPr>
          <w:p>
            <w:r>
              <w:t xml:space="preserve">עַ֖ד הַיֹּ֥ום הַזֶּֽה׃ </w:t>
            </w:r>
          </w:p>
        </w:tc>
        <w:tc>
          <w:tcPr>
            <w:tcW w:type="auto" w:w="1728"/>
          </w:tcPr>
          <w:p>
            <w:r/>
          </w:p>
        </w:tc>
      </w:tr>
    </w:tbl>
    <w:p>
      <w:r>
        <w:br/>
      </w:r>
    </w:p>
    <w:p>
      <w:pPr>
        <w:pStyle w:val="Reference"/>
      </w:pPr>
      <w:hyperlink r:id="rId753">
        <w:r>
          <w:rPr/>
          <w:t>320669, Deuteronomy 3:18</w:t>
        </w:r>
      </w:hyperlink>
    </w:p>
    <w:p>
      <w:pPr>
        <w:pStyle w:val="Hebrew"/>
      </w:pPr>
      <w:r>
        <w:t xml:space="preserve">וָאֲצַ֣ו אֶתְכֶ֔ם בָּעֵ֥ת הַהִ֖וא </w:t>
      </w:r>
    </w:p>
    <w:p>
      <w:pPr>
        <w:pStyle w:val="Hebrew"/>
      </w:pPr>
      <w:r>
        <w:rPr>
          <w:color w:val="FF0000"/>
          <w:vertAlign w:val="superscript"/>
          <w:rtl/>
        </w:rPr>
        <w:t>94883</w:t>
      </w:r>
      <w:r>
        <w:rPr>
          <w:rFonts w:ascii="Times New Roman" w:hAnsi="Times New Roman"/>
          <w:color w:val="828282"/>
          <w:rtl/>
        </w:rPr>
        <w:t>וָ</w:t>
      </w:r>
      <w:r>
        <w:rPr>
          <w:color w:val="FF0000"/>
          <w:vertAlign w:val="superscript"/>
          <w:rtl/>
        </w:rPr>
        <w:t>94884</w:t>
      </w:r>
      <w:r>
        <w:rPr>
          <w:rFonts w:ascii="Times New Roman" w:hAnsi="Times New Roman"/>
          <w:color w:val="828282"/>
          <w:rtl/>
        </w:rPr>
        <w:t xml:space="preserve">אֲצַ֣ו </w:t>
      </w:r>
      <w:r>
        <w:rPr>
          <w:color w:val="FF0000"/>
          <w:vertAlign w:val="superscript"/>
          <w:rtl/>
        </w:rPr>
        <w:t>94885</w:t>
      </w:r>
      <w:r>
        <w:rPr>
          <w:rFonts w:ascii="Times New Roman" w:hAnsi="Times New Roman"/>
          <w:color w:val="828282"/>
          <w:rtl/>
        </w:rPr>
        <w:t xml:space="preserve">אֶתְכֶ֔ם </w:t>
      </w:r>
      <w:r>
        <w:rPr>
          <w:color w:val="FF0000"/>
          <w:vertAlign w:val="superscript"/>
          <w:rtl/>
        </w:rPr>
        <w:t>94886</w:t>
      </w:r>
      <w:r>
        <w:rPr>
          <w:rFonts w:ascii="Times New Roman" w:hAnsi="Times New Roman"/>
          <w:color w:val="828282"/>
          <w:rtl/>
        </w:rPr>
        <w:t>בָּ</w:t>
      </w:r>
      <w:r>
        <w:rPr>
          <w:color w:val="FF0000"/>
          <w:vertAlign w:val="superscript"/>
          <w:rtl/>
        </w:rPr>
        <w:t>94887</w:t>
      </w:r>
      <w:r>
        <w:rPr>
          <w:rFonts w:ascii="Times New Roman" w:hAnsi="Times New Roman"/>
          <w:color w:val="828282"/>
          <w:rtl/>
        </w:rPr>
      </w:r>
      <w:r>
        <w:rPr>
          <w:color w:val="FF0000"/>
          <w:vertAlign w:val="superscript"/>
          <w:rtl/>
        </w:rPr>
        <w:t>94888</w:t>
      </w:r>
      <w:r>
        <w:rPr>
          <w:rFonts w:ascii="Times New Roman" w:hAnsi="Times New Roman"/>
          <w:color w:val="828282"/>
          <w:rtl/>
        </w:rPr>
        <w:t xml:space="preserve">עֵ֥ת </w:t>
      </w:r>
      <w:r>
        <w:rPr>
          <w:color w:val="FF0000"/>
          <w:vertAlign w:val="superscript"/>
          <w:rtl/>
        </w:rPr>
        <w:t>94889</w:t>
      </w:r>
      <w:r>
        <w:rPr>
          <w:rFonts w:ascii="Times New Roman" w:hAnsi="Times New Roman"/>
          <w:color w:val="828282"/>
          <w:rtl/>
        </w:rPr>
        <w:t>הַ</w:t>
      </w:r>
      <w:r>
        <w:rPr>
          <w:color w:val="FF0000"/>
          <w:vertAlign w:val="superscript"/>
          <w:rtl/>
        </w:rPr>
        <w:t>94890</w:t>
      </w:r>
      <w:r>
        <w:rPr>
          <w:rFonts w:ascii="Times New Roman" w:hAnsi="Times New Roman"/>
          <w:color w:val="828282"/>
          <w:rtl/>
        </w:rPr>
        <w:t xml:space="preserve">הִ֖וא </w:t>
      </w:r>
    </w:p>
    <w:p>
      <w:pPr>
        <w:pStyle w:val="Hebrew"/>
      </w:pPr>
      <w:r>
        <w:rPr>
          <w:color w:val="828282"/>
        </w:rPr>
        <w:t xml:space="preserve">וָאֲצַ֣ו אֶתְכֶ֔ם בָּעֵ֥ת הַהִ֖וא לֵאמֹ֑ר יְהוָ֣ה אֱלֹהֵיכֶ֗ם נָתַ֨ן לָכֶ֜ם אֶת־הָאָ֤רֶץ הַזֹּאת֙ לְרִשְׁתָּ֔הּ חֲלוּצִ֣ים תַּֽעַבְר֗וּ לִפְנֵ֛י אֲחֵיכֶ֥ם בְּנֵֽי־יִשְׂרָאֵ֖ל כָּל־בְּנֵי־חָֽיִל׃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320669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320669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439168</w:t>
            </w:r>
          </w:p>
        </w:tc>
        <w:tc>
          <w:tcPr>
            <w:tcW w:type="auto" w:w="1728"/>
          </w:tcPr>
          <w:p>
            <w:r>
              <w:t>time_phrase</w:t>
            </w:r>
          </w:p>
        </w:tc>
        <w:tc>
          <w:tcPr>
            <w:tcW w:type="auto" w:w="1728"/>
          </w:tcPr>
          <w:p>
            <w:r>
              <w:t xml:space="preserve">בָּעֵ֥ת הַהִ֖וא </w:t>
            </w:r>
          </w:p>
        </w:tc>
        <w:tc>
          <w:tcPr>
            <w:tcW w:type="auto" w:w="1728"/>
          </w:tcPr>
          <w:p>
            <w:r/>
          </w:p>
        </w:tc>
      </w:tr>
      <w:tr>
        <w:tc>
          <w:tcPr>
            <w:tcW w:type="auto" w:w="1728"/>
          </w:tcPr>
          <w:p>
            <w:r>
              <w:t>tense</w:t>
            </w:r>
          </w:p>
        </w:tc>
        <w:tc>
          <w:tcPr>
            <w:tcW w:type="auto" w:w="1728"/>
          </w:tcPr>
          <w:p>
            <w:r>
              <w:t>94884</w:t>
            </w:r>
          </w:p>
        </w:tc>
        <w:tc>
          <w:tcPr>
            <w:tcW w:type="auto" w:w="1728"/>
          </w:tcPr>
          <w:p>
            <w:r>
              <w:t>verb</w:t>
            </w:r>
          </w:p>
        </w:tc>
        <w:tc>
          <w:tcPr>
            <w:tcW w:type="auto" w:w="1728"/>
          </w:tcPr>
          <w:p>
            <w:r>
              <w:t xml:space="preserve">אֲצַ֣ו </w:t>
            </w:r>
          </w:p>
        </w:tc>
        <w:tc>
          <w:tcPr>
            <w:tcW w:type="auto" w:w="1728"/>
          </w:tcPr>
          <w:p>
            <w:r/>
          </w:p>
        </w:tc>
      </w:tr>
    </w:tbl>
    <w:p>
      <w:r>
        <w:br/>
      </w:r>
    </w:p>
    <w:p>
      <w:pPr>
        <w:pStyle w:val="Reference"/>
      </w:pPr>
      <w:hyperlink r:id="rId754">
        <w:r>
          <w:rPr/>
          <w:t>320685, Deuteronomy 3:21</w:t>
        </w:r>
      </w:hyperlink>
    </w:p>
    <w:p>
      <w:pPr>
        <w:pStyle w:val="Hebrew"/>
      </w:pPr>
      <w:r>
        <w:t xml:space="preserve">וְאֶת־יְהֹושׁ֣וּעַ צִוֵּ֔יתִי בָּעֵ֥ת הַהִ֖וא </w:t>
      </w:r>
    </w:p>
    <w:p>
      <w:pPr>
        <w:pStyle w:val="Hebrew"/>
      </w:pPr>
      <w:r>
        <w:rPr>
          <w:color w:val="FF0000"/>
          <w:vertAlign w:val="superscript"/>
          <w:rtl/>
        </w:rPr>
        <w:t>94962</w:t>
      </w:r>
      <w:r>
        <w:rPr>
          <w:rFonts w:ascii="Times New Roman" w:hAnsi="Times New Roman"/>
          <w:color w:val="828282"/>
          <w:rtl/>
        </w:rPr>
        <w:t>וְ</w:t>
      </w:r>
      <w:r>
        <w:rPr>
          <w:color w:val="FF0000"/>
          <w:vertAlign w:val="superscript"/>
          <w:rtl/>
        </w:rPr>
        <w:t>94963</w:t>
      </w:r>
      <w:r>
        <w:rPr>
          <w:rFonts w:ascii="Times New Roman" w:hAnsi="Times New Roman"/>
          <w:color w:val="828282"/>
          <w:rtl/>
        </w:rPr>
        <w:t>אֶת־</w:t>
      </w:r>
      <w:r>
        <w:rPr>
          <w:color w:val="FF0000"/>
          <w:vertAlign w:val="superscript"/>
          <w:rtl/>
        </w:rPr>
        <w:t>94964</w:t>
      </w:r>
      <w:r>
        <w:rPr>
          <w:rFonts w:ascii="Times New Roman" w:hAnsi="Times New Roman"/>
          <w:color w:val="828282"/>
          <w:rtl/>
        </w:rPr>
        <w:t xml:space="preserve">יְהֹושׁ֣וּעַ </w:t>
      </w:r>
      <w:r>
        <w:rPr>
          <w:color w:val="FF0000"/>
          <w:vertAlign w:val="superscript"/>
          <w:rtl/>
        </w:rPr>
        <w:t>94965</w:t>
      </w:r>
      <w:r>
        <w:rPr>
          <w:rFonts w:ascii="Times New Roman" w:hAnsi="Times New Roman"/>
          <w:color w:val="828282"/>
          <w:rtl/>
        </w:rPr>
        <w:t xml:space="preserve">צִוֵּ֔יתִי </w:t>
      </w:r>
      <w:r>
        <w:rPr>
          <w:color w:val="FF0000"/>
          <w:vertAlign w:val="superscript"/>
          <w:rtl/>
        </w:rPr>
        <w:t>94966</w:t>
      </w:r>
      <w:r>
        <w:rPr>
          <w:rFonts w:ascii="Times New Roman" w:hAnsi="Times New Roman"/>
          <w:color w:val="828282"/>
          <w:rtl/>
        </w:rPr>
        <w:t>בָּ</w:t>
      </w:r>
      <w:r>
        <w:rPr>
          <w:color w:val="FF0000"/>
          <w:vertAlign w:val="superscript"/>
          <w:rtl/>
        </w:rPr>
        <w:t>94967</w:t>
      </w:r>
      <w:r>
        <w:rPr>
          <w:rFonts w:ascii="Times New Roman" w:hAnsi="Times New Roman"/>
          <w:color w:val="828282"/>
          <w:rtl/>
        </w:rPr>
      </w:r>
      <w:r>
        <w:rPr>
          <w:color w:val="FF0000"/>
          <w:vertAlign w:val="superscript"/>
          <w:rtl/>
        </w:rPr>
        <w:t>94968</w:t>
      </w:r>
      <w:r>
        <w:rPr>
          <w:rFonts w:ascii="Times New Roman" w:hAnsi="Times New Roman"/>
          <w:color w:val="828282"/>
          <w:rtl/>
        </w:rPr>
        <w:t xml:space="preserve">עֵ֥ת </w:t>
      </w:r>
      <w:r>
        <w:rPr>
          <w:color w:val="FF0000"/>
          <w:vertAlign w:val="superscript"/>
          <w:rtl/>
        </w:rPr>
        <w:t>94969</w:t>
      </w:r>
      <w:r>
        <w:rPr>
          <w:rFonts w:ascii="Times New Roman" w:hAnsi="Times New Roman"/>
          <w:color w:val="828282"/>
          <w:rtl/>
        </w:rPr>
        <w:t>הַ</w:t>
      </w:r>
      <w:r>
        <w:rPr>
          <w:color w:val="FF0000"/>
          <w:vertAlign w:val="superscript"/>
          <w:rtl/>
        </w:rPr>
        <w:t>94970</w:t>
      </w:r>
      <w:r>
        <w:rPr>
          <w:rFonts w:ascii="Times New Roman" w:hAnsi="Times New Roman"/>
          <w:color w:val="828282"/>
          <w:rtl/>
        </w:rPr>
        <w:t xml:space="preserve">הִ֖וא </w:t>
      </w:r>
    </w:p>
    <w:p>
      <w:pPr>
        <w:pStyle w:val="Hebrew"/>
      </w:pPr>
      <w:r>
        <w:rPr>
          <w:color w:val="828282"/>
        </w:rPr>
        <w:t xml:space="preserve">וְאֶת־יְהֹושׁ֣וּעַ צִוֵּ֔יתִי בָּעֵ֥ת הַהִ֖וא לֵאמֹ֑ר עֵינֶ֣יךָ הָרֹאֹ֗ת אֵת֩ כָּל־אֲשֶׁ֨ר עָשָׂ֜ה יְהוָ֤ה אֱלֹהֵיכֶם֙ לִשְׁנֵי֙ הַמְּלָכִ֣ים הָאֵ֔לֶּה כֵּֽן־יַעֲשֶׂ֤ה יְהוָה֙ לְכָל־הַמַּמְלָכֹ֔ות אֲשֶׁ֥ר אַתָּ֖ה עֹבֵ֥ר שָֽׁמָּה׃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320685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320685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439213</w:t>
            </w:r>
          </w:p>
        </w:tc>
        <w:tc>
          <w:tcPr>
            <w:tcW w:type="auto" w:w="1728"/>
          </w:tcPr>
          <w:p>
            <w:r>
              <w:t>time_phrase</w:t>
            </w:r>
          </w:p>
        </w:tc>
        <w:tc>
          <w:tcPr>
            <w:tcW w:type="auto" w:w="1728"/>
          </w:tcPr>
          <w:p>
            <w:r>
              <w:t xml:space="preserve">בָּעֵ֥ת הַהִ֖וא </w:t>
            </w:r>
          </w:p>
        </w:tc>
        <w:tc>
          <w:tcPr>
            <w:tcW w:type="auto" w:w="1728"/>
          </w:tcPr>
          <w:p>
            <w:r/>
          </w:p>
        </w:tc>
      </w:tr>
      <w:tr>
        <w:tc>
          <w:tcPr>
            <w:tcW w:type="auto" w:w="1728"/>
          </w:tcPr>
          <w:p>
            <w:r>
              <w:t>tense</w:t>
            </w:r>
          </w:p>
        </w:tc>
        <w:tc>
          <w:tcPr>
            <w:tcW w:type="auto" w:w="1728"/>
          </w:tcPr>
          <w:p>
            <w:r>
              <w:t>94965</w:t>
            </w:r>
          </w:p>
        </w:tc>
        <w:tc>
          <w:tcPr>
            <w:tcW w:type="auto" w:w="1728"/>
          </w:tcPr>
          <w:p>
            <w:r>
              <w:t>verb</w:t>
            </w:r>
          </w:p>
        </w:tc>
        <w:tc>
          <w:tcPr>
            <w:tcW w:type="auto" w:w="1728"/>
          </w:tcPr>
          <w:p>
            <w:r>
              <w:t xml:space="preserve">צִוֵּ֔יתִי </w:t>
            </w:r>
          </w:p>
        </w:tc>
        <w:tc>
          <w:tcPr>
            <w:tcW w:type="auto" w:w="1728"/>
          </w:tcPr>
          <w:p>
            <w:r/>
          </w:p>
        </w:tc>
      </w:tr>
    </w:tbl>
    <w:p>
      <w:r>
        <w:br/>
      </w:r>
    </w:p>
    <w:p>
      <w:pPr>
        <w:pStyle w:val="Reference"/>
      </w:pPr>
      <w:hyperlink r:id="rId755">
        <w:r>
          <w:rPr/>
          <w:t>320696, Deuteronomy 3:23</w:t>
        </w:r>
      </w:hyperlink>
    </w:p>
    <w:p>
      <w:pPr>
        <w:pStyle w:val="Hebrew"/>
      </w:pPr>
      <w:r>
        <w:t xml:space="preserve">וָאֶתְחַנַּ֖ן אֶל־יְהוָ֑ה בָּעֵ֥ת הַהִ֖וא </w:t>
      </w:r>
    </w:p>
    <w:p>
      <w:pPr>
        <w:pStyle w:val="Hebrew"/>
      </w:pPr>
      <w:r>
        <w:rPr>
          <w:color w:val="FF0000"/>
          <w:vertAlign w:val="superscript"/>
          <w:rtl/>
        </w:rPr>
        <w:t>95008</w:t>
      </w:r>
      <w:r>
        <w:rPr>
          <w:rFonts w:ascii="Times New Roman" w:hAnsi="Times New Roman"/>
          <w:color w:val="828282"/>
          <w:rtl/>
        </w:rPr>
        <w:t>וָ</w:t>
      </w:r>
      <w:r>
        <w:rPr>
          <w:color w:val="FF0000"/>
          <w:vertAlign w:val="superscript"/>
          <w:rtl/>
        </w:rPr>
        <w:t>95009</w:t>
      </w:r>
      <w:r>
        <w:rPr>
          <w:rFonts w:ascii="Times New Roman" w:hAnsi="Times New Roman"/>
          <w:color w:val="828282"/>
          <w:rtl/>
        </w:rPr>
        <w:t xml:space="preserve">אֶתְחַנַּ֖ן </w:t>
      </w:r>
      <w:r>
        <w:rPr>
          <w:color w:val="FF0000"/>
          <w:vertAlign w:val="superscript"/>
          <w:rtl/>
        </w:rPr>
        <w:t>95010</w:t>
      </w:r>
      <w:r>
        <w:rPr>
          <w:rFonts w:ascii="Times New Roman" w:hAnsi="Times New Roman"/>
          <w:color w:val="828282"/>
          <w:rtl/>
        </w:rPr>
        <w:t>אֶל־</w:t>
      </w:r>
      <w:r>
        <w:rPr>
          <w:color w:val="FF0000"/>
          <w:vertAlign w:val="superscript"/>
          <w:rtl/>
        </w:rPr>
        <w:t>95011</w:t>
      </w:r>
      <w:r>
        <w:rPr>
          <w:rFonts w:ascii="Times New Roman" w:hAnsi="Times New Roman"/>
          <w:color w:val="828282"/>
          <w:rtl/>
        </w:rPr>
        <w:t xml:space="preserve">יְהוָ֑ה </w:t>
      </w:r>
      <w:r>
        <w:rPr>
          <w:color w:val="FF0000"/>
          <w:vertAlign w:val="superscript"/>
          <w:rtl/>
        </w:rPr>
        <w:t>95012</w:t>
      </w:r>
      <w:r>
        <w:rPr>
          <w:rFonts w:ascii="Times New Roman" w:hAnsi="Times New Roman"/>
          <w:color w:val="828282"/>
          <w:rtl/>
        </w:rPr>
        <w:t>בָּ</w:t>
      </w:r>
      <w:r>
        <w:rPr>
          <w:color w:val="FF0000"/>
          <w:vertAlign w:val="superscript"/>
          <w:rtl/>
        </w:rPr>
        <w:t>95013</w:t>
      </w:r>
      <w:r>
        <w:rPr>
          <w:rFonts w:ascii="Times New Roman" w:hAnsi="Times New Roman"/>
          <w:color w:val="828282"/>
          <w:rtl/>
        </w:rPr>
      </w:r>
      <w:r>
        <w:rPr>
          <w:color w:val="FF0000"/>
          <w:vertAlign w:val="superscript"/>
          <w:rtl/>
        </w:rPr>
        <w:t>95014</w:t>
      </w:r>
      <w:r>
        <w:rPr>
          <w:rFonts w:ascii="Times New Roman" w:hAnsi="Times New Roman"/>
          <w:color w:val="828282"/>
          <w:rtl/>
        </w:rPr>
        <w:t xml:space="preserve">עֵ֥ת </w:t>
      </w:r>
      <w:r>
        <w:rPr>
          <w:color w:val="FF0000"/>
          <w:vertAlign w:val="superscript"/>
          <w:rtl/>
        </w:rPr>
        <w:t>95015</w:t>
      </w:r>
      <w:r>
        <w:rPr>
          <w:rFonts w:ascii="Times New Roman" w:hAnsi="Times New Roman"/>
          <w:color w:val="828282"/>
          <w:rtl/>
        </w:rPr>
        <w:t>הַ</w:t>
      </w:r>
      <w:r>
        <w:rPr>
          <w:color w:val="FF0000"/>
          <w:vertAlign w:val="superscript"/>
          <w:rtl/>
        </w:rPr>
        <w:t>95016</w:t>
      </w:r>
      <w:r>
        <w:rPr>
          <w:rFonts w:ascii="Times New Roman" w:hAnsi="Times New Roman"/>
          <w:color w:val="828282"/>
          <w:rtl/>
        </w:rPr>
        <w:t xml:space="preserve">הִ֖וא </w:t>
      </w:r>
    </w:p>
    <w:p>
      <w:pPr>
        <w:pStyle w:val="Hebrew"/>
      </w:pPr>
      <w:r>
        <w:rPr>
          <w:color w:val="828282"/>
        </w:rPr>
        <w:t xml:space="preserve">וָאֶתְחַנַּ֖ן אֶל־יְהוָ֑ה בָּעֵ֥ת הַהִ֖וא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320696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320696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439242</w:t>
            </w:r>
          </w:p>
        </w:tc>
        <w:tc>
          <w:tcPr>
            <w:tcW w:type="auto" w:w="1728"/>
          </w:tcPr>
          <w:p>
            <w:r>
              <w:t>time_phrase</w:t>
            </w:r>
          </w:p>
        </w:tc>
        <w:tc>
          <w:tcPr>
            <w:tcW w:type="auto" w:w="1728"/>
          </w:tcPr>
          <w:p>
            <w:r>
              <w:t xml:space="preserve">בָּעֵ֥ת הַהִ֖וא </w:t>
            </w:r>
          </w:p>
        </w:tc>
        <w:tc>
          <w:tcPr>
            <w:tcW w:type="auto" w:w="1728"/>
          </w:tcPr>
          <w:p>
            <w:r/>
          </w:p>
        </w:tc>
      </w:tr>
      <w:tr>
        <w:tc>
          <w:tcPr>
            <w:tcW w:type="auto" w:w="1728"/>
          </w:tcPr>
          <w:p>
            <w:r>
              <w:t>tense</w:t>
            </w:r>
          </w:p>
        </w:tc>
        <w:tc>
          <w:tcPr>
            <w:tcW w:type="auto" w:w="1728"/>
          </w:tcPr>
          <w:p>
            <w:r>
              <w:t>95009</w:t>
            </w:r>
          </w:p>
        </w:tc>
        <w:tc>
          <w:tcPr>
            <w:tcW w:type="auto" w:w="1728"/>
          </w:tcPr>
          <w:p>
            <w:r>
              <w:t>verb</w:t>
            </w:r>
          </w:p>
        </w:tc>
        <w:tc>
          <w:tcPr>
            <w:tcW w:type="auto" w:w="1728"/>
          </w:tcPr>
          <w:p>
            <w:r>
              <w:t xml:space="preserve">אֶתְחַנַּ֖ן </w:t>
            </w:r>
          </w:p>
        </w:tc>
        <w:tc>
          <w:tcPr>
            <w:tcW w:type="auto" w:w="1728"/>
          </w:tcPr>
          <w:p>
            <w:r/>
          </w:p>
        </w:tc>
      </w:tr>
    </w:tbl>
    <w:p>
      <w:r>
        <w:br/>
      </w:r>
    </w:p>
    <w:p>
      <w:pPr>
        <w:pStyle w:val="Reference"/>
      </w:pPr>
      <w:hyperlink r:id="rId756">
        <w:r>
          <w:rPr/>
          <w:t>320723, Deuteronomy 4:1</w:t>
        </w:r>
      </w:hyperlink>
    </w:p>
    <w:p>
      <w:pPr>
        <w:pStyle w:val="Hebrew"/>
      </w:pPr>
      <w:r>
        <w:t xml:space="preserve">וְעַתָּ֣ה </w:t>
      </w:r>
    </w:p>
    <w:p>
      <w:pPr>
        <w:pStyle w:val="Hebrew"/>
      </w:pPr>
      <w:r>
        <w:rPr>
          <w:color w:val="FF0000"/>
          <w:vertAlign w:val="superscript"/>
          <w:rtl/>
        </w:rPr>
        <w:t>95158</w:t>
      </w:r>
      <w:r>
        <w:rPr>
          <w:rFonts w:ascii="Times New Roman" w:hAnsi="Times New Roman"/>
          <w:color w:val="828282"/>
          <w:rtl/>
        </w:rPr>
        <w:t>וְ</w:t>
      </w:r>
      <w:r>
        <w:rPr>
          <w:color w:val="FF0000"/>
          <w:vertAlign w:val="superscript"/>
          <w:rtl/>
        </w:rPr>
        <w:t>95159</w:t>
      </w:r>
      <w:r>
        <w:rPr>
          <w:rFonts w:ascii="Times New Roman" w:hAnsi="Times New Roman"/>
          <w:color w:val="828282"/>
          <w:rtl/>
        </w:rPr>
        <w:t xml:space="preserve">עַתָּ֣ה </w:t>
      </w:r>
    </w:p>
    <w:p>
      <w:pPr>
        <w:pStyle w:val="Hebrew"/>
      </w:pPr>
      <w:r>
        <w:rPr>
          <w:color w:val="828282"/>
        </w:rPr>
        <w:t xml:space="preserve">וְעַתָּ֣ה יִשְׂרָאֵ֗ל שְׁמַ֤ע אֶל־הַֽחֻקִּים֙ וְאֶל־הַמִּשְׁפָּטִ֔ים אֲשֶׁ֧ר אָֽנֹכִ֛י מְלַמֵּ֥ד אֶתְכֶ֖ם לַעֲשֹׂ֑ות לְמַ֣עַן תִּֽחְי֗וּ וּבָאתֶם֙ וִֽירִשְׁתֶּ֣ם אֶת־הָאָ֔רֶץ אֲשֶׁ֧ר יְהוָ֛ה אֱלֹהֵ֥י אֲבֹתֵיכֶ֖ם נֹתֵ֥ן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320723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320723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439320</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757">
        <w:r>
          <w:rPr/>
          <w:t>320745, Deuteronomy 4:4</w:t>
        </w:r>
      </w:hyperlink>
    </w:p>
    <w:p>
      <w:pPr>
        <w:pStyle w:val="Hebrew"/>
      </w:pPr>
      <w:r>
        <w:t xml:space="preserve">חַיִּ֥ים כֻּלְּכֶ֖ם הַיֹּֽום׃ </w:t>
      </w:r>
    </w:p>
    <w:p>
      <w:pPr>
        <w:pStyle w:val="Hebrew"/>
      </w:pPr>
      <w:r>
        <w:rPr>
          <w:color w:val="FF0000"/>
          <w:vertAlign w:val="superscript"/>
          <w:rtl/>
        </w:rPr>
        <w:t>95242</w:t>
      </w:r>
      <w:r>
        <w:rPr>
          <w:rFonts w:ascii="Times New Roman" w:hAnsi="Times New Roman"/>
          <w:color w:val="828282"/>
          <w:rtl/>
        </w:rPr>
        <w:t xml:space="preserve">חַיִּ֥ים </w:t>
      </w:r>
      <w:r>
        <w:rPr>
          <w:color w:val="FF0000"/>
          <w:vertAlign w:val="superscript"/>
          <w:rtl/>
        </w:rPr>
        <w:t>95243</w:t>
      </w:r>
      <w:r>
        <w:rPr>
          <w:rFonts w:ascii="Times New Roman" w:hAnsi="Times New Roman"/>
          <w:color w:val="828282"/>
          <w:rtl/>
        </w:rPr>
        <w:t xml:space="preserve">כֻּלְּכֶ֖ם </w:t>
      </w:r>
      <w:r>
        <w:rPr>
          <w:color w:val="FF0000"/>
          <w:vertAlign w:val="superscript"/>
          <w:rtl/>
        </w:rPr>
        <w:t>95244</w:t>
      </w:r>
      <w:r>
        <w:rPr>
          <w:rFonts w:ascii="Times New Roman" w:hAnsi="Times New Roman"/>
          <w:color w:val="828282"/>
          <w:rtl/>
        </w:rPr>
        <w:t>הַ</w:t>
      </w:r>
      <w:r>
        <w:rPr>
          <w:color w:val="FF0000"/>
          <w:vertAlign w:val="superscript"/>
          <w:rtl/>
        </w:rPr>
        <w:t>95245</w:t>
      </w:r>
      <w:r>
        <w:rPr>
          <w:rFonts w:ascii="Times New Roman" w:hAnsi="Times New Roman"/>
          <w:color w:val="828282"/>
          <w:rtl/>
        </w:rPr>
        <w:t xml:space="preserve">יֹּֽום׃ </w:t>
      </w:r>
    </w:p>
    <w:p>
      <w:pPr>
        <w:pStyle w:val="Hebrew"/>
      </w:pPr>
      <w:r>
        <w:rPr>
          <w:color w:val="828282"/>
        </w:rPr>
        <w:t xml:space="preserve">וְאַתֶּם֙ הַדְּבֵקִ֔ים בַּיהוָ֖ה אֱלֹהֵיכֶ֑ם חַיִּ֥ים כֻּלְּכֶ֖ם הַיֹּֽום׃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320745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320745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439379</w:t>
            </w:r>
          </w:p>
        </w:tc>
        <w:tc>
          <w:tcPr>
            <w:tcW w:type="auto" w:w="1728"/>
          </w:tcPr>
          <w:p>
            <w:r>
              <w:t>time_phrase</w:t>
            </w:r>
          </w:p>
        </w:tc>
        <w:tc>
          <w:tcPr>
            <w:tcW w:type="auto" w:w="1728"/>
          </w:tcPr>
          <w:p>
            <w:r>
              <w:t xml:space="preserve">הַיֹּֽום׃ </w:t>
            </w:r>
          </w:p>
        </w:tc>
        <w:tc>
          <w:tcPr>
            <w:tcW w:type="auto" w:w="1728"/>
          </w:tcPr>
          <w:p>
            <w:r/>
          </w:p>
        </w:tc>
      </w:tr>
    </w:tbl>
    <w:p>
      <w:r>
        <w:br/>
      </w:r>
    </w:p>
    <w:p>
      <w:pPr>
        <w:pStyle w:val="Reference"/>
      </w:pPr>
      <w:hyperlink r:id="rId758">
        <w:r>
          <w:rPr/>
          <w:t>320765, Deuteronomy 4:8</w:t>
        </w:r>
      </w:hyperlink>
    </w:p>
    <w:p>
      <w:pPr>
        <w:pStyle w:val="Hebrew"/>
      </w:pPr>
      <w:r>
        <w:t xml:space="preserve">אֲשֶׁ֧ר אָנֹכִ֛י נֹתֵ֥ן לִפְנֵיכֶ֖ם הַיֹּֽום׃ </w:t>
      </w:r>
    </w:p>
    <w:p>
      <w:pPr>
        <w:pStyle w:val="Hebrew"/>
      </w:pPr>
      <w:r>
        <w:rPr>
          <w:color w:val="FF0000"/>
          <w:vertAlign w:val="superscript"/>
          <w:rtl/>
        </w:rPr>
        <w:t>95336</w:t>
      </w:r>
      <w:r>
        <w:rPr>
          <w:rFonts w:ascii="Times New Roman" w:hAnsi="Times New Roman"/>
          <w:color w:val="828282"/>
          <w:rtl/>
        </w:rPr>
        <w:t xml:space="preserve">אֲשֶׁ֧ר </w:t>
      </w:r>
      <w:r>
        <w:rPr>
          <w:color w:val="FF0000"/>
          <w:vertAlign w:val="superscript"/>
          <w:rtl/>
        </w:rPr>
        <w:t>95337</w:t>
      </w:r>
      <w:r>
        <w:rPr>
          <w:rFonts w:ascii="Times New Roman" w:hAnsi="Times New Roman"/>
          <w:color w:val="828282"/>
          <w:rtl/>
        </w:rPr>
        <w:t xml:space="preserve">אָנֹכִ֛י </w:t>
      </w:r>
      <w:r>
        <w:rPr>
          <w:color w:val="FF0000"/>
          <w:vertAlign w:val="superscript"/>
          <w:rtl/>
        </w:rPr>
        <w:t>95338</w:t>
      </w:r>
      <w:r>
        <w:rPr>
          <w:rFonts w:ascii="Times New Roman" w:hAnsi="Times New Roman"/>
          <w:color w:val="828282"/>
          <w:rtl/>
        </w:rPr>
        <w:t xml:space="preserve">נֹתֵ֥ן </w:t>
      </w:r>
      <w:r>
        <w:rPr>
          <w:color w:val="FF0000"/>
          <w:vertAlign w:val="superscript"/>
          <w:rtl/>
        </w:rPr>
        <w:t>95339</w:t>
      </w:r>
      <w:r>
        <w:rPr>
          <w:rFonts w:ascii="Times New Roman" w:hAnsi="Times New Roman"/>
          <w:color w:val="828282"/>
          <w:rtl/>
        </w:rPr>
        <w:t>לִ</w:t>
      </w:r>
      <w:r>
        <w:rPr>
          <w:color w:val="FF0000"/>
          <w:vertAlign w:val="superscript"/>
          <w:rtl/>
        </w:rPr>
        <w:t>95340</w:t>
      </w:r>
      <w:r>
        <w:rPr>
          <w:rFonts w:ascii="Times New Roman" w:hAnsi="Times New Roman"/>
          <w:color w:val="828282"/>
          <w:rtl/>
        </w:rPr>
        <w:t xml:space="preserve">פְנֵיכֶ֖ם </w:t>
      </w:r>
      <w:r>
        <w:rPr>
          <w:color w:val="FF0000"/>
          <w:vertAlign w:val="superscript"/>
          <w:rtl/>
        </w:rPr>
        <w:t>95341</w:t>
      </w:r>
      <w:r>
        <w:rPr>
          <w:rFonts w:ascii="Times New Roman" w:hAnsi="Times New Roman"/>
          <w:color w:val="828282"/>
          <w:rtl/>
        </w:rPr>
        <w:t>הַ</w:t>
      </w:r>
      <w:r>
        <w:rPr>
          <w:color w:val="FF0000"/>
          <w:vertAlign w:val="superscript"/>
          <w:rtl/>
        </w:rPr>
        <w:t>95342</w:t>
      </w:r>
      <w:r>
        <w:rPr>
          <w:rFonts w:ascii="Times New Roman" w:hAnsi="Times New Roman"/>
          <w:color w:val="828282"/>
          <w:rtl/>
        </w:rPr>
        <w:t xml:space="preserve">יֹּֽום׃ </w:t>
      </w:r>
    </w:p>
    <w:p>
      <w:pPr>
        <w:pStyle w:val="Hebrew"/>
      </w:pPr>
      <w:r>
        <w:rPr>
          <w:color w:val="828282"/>
        </w:rPr>
        <w:t xml:space="preserve">וּמִי֙ גֹּ֣וי גָּדֹ֔ול אֲשֶׁר־לֹ֛ו חֻקִּ֥ים וּמִשְׁפָּטִ֖ים צַדִּיקִ֑ם כְּכֹל֙ הַתֹּורָ֣ה הַזֹּ֔את אֲשֶׁ֧ר אָנֹכִ֛י נֹתֵ֥ן לִפְנֵיכֶ֖ם הַיֹּֽום׃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320765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320765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439434</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95338</w:t>
            </w:r>
          </w:p>
        </w:tc>
        <w:tc>
          <w:tcPr>
            <w:tcW w:type="auto" w:w="1728"/>
          </w:tcPr>
          <w:p>
            <w:r>
              <w:t>verb</w:t>
            </w:r>
          </w:p>
        </w:tc>
        <w:tc>
          <w:tcPr>
            <w:tcW w:type="auto" w:w="1728"/>
          </w:tcPr>
          <w:p>
            <w:r>
              <w:t xml:space="preserve">נֹתֵ֥ן </w:t>
            </w:r>
          </w:p>
        </w:tc>
        <w:tc>
          <w:tcPr>
            <w:tcW w:type="auto" w:w="1728"/>
          </w:tcPr>
          <w:p>
            <w:r/>
          </w:p>
        </w:tc>
      </w:tr>
    </w:tbl>
    <w:p>
      <w:r>
        <w:br/>
      </w:r>
    </w:p>
    <w:p>
      <w:pPr>
        <w:pStyle w:val="Reference"/>
      </w:pPr>
      <w:hyperlink r:id="rId759">
        <w:r>
          <w:rPr/>
          <w:t>320770, Deuteronomy 4:9</w:t>
        </w:r>
      </w:hyperlink>
    </w:p>
    <w:p>
      <w:pPr>
        <w:pStyle w:val="Hebrew"/>
      </w:pPr>
      <w:r>
        <w:t xml:space="preserve">וּפֶן־יָס֨וּרוּ֙ מִלְּבָ֣בְךָ֔ כֹּ֖ל יְמֵ֣י חַיֶּ֑יךָ </w:t>
      </w:r>
    </w:p>
    <w:p>
      <w:pPr>
        <w:pStyle w:val="Hebrew"/>
      </w:pPr>
      <w:r>
        <w:rPr>
          <w:color w:val="FF0000"/>
          <w:vertAlign w:val="superscript"/>
          <w:rtl/>
        </w:rPr>
        <w:t>95358</w:t>
      </w:r>
      <w:r>
        <w:rPr>
          <w:rFonts w:ascii="Times New Roman" w:hAnsi="Times New Roman"/>
          <w:color w:val="828282"/>
          <w:rtl/>
        </w:rPr>
        <w:t>וּ</w:t>
      </w:r>
      <w:r>
        <w:rPr>
          <w:color w:val="FF0000"/>
          <w:vertAlign w:val="superscript"/>
          <w:rtl/>
        </w:rPr>
        <w:t>95359</w:t>
      </w:r>
      <w:r>
        <w:rPr>
          <w:rFonts w:ascii="Times New Roman" w:hAnsi="Times New Roman"/>
          <w:color w:val="828282"/>
          <w:rtl/>
        </w:rPr>
        <w:t>פֶן־</w:t>
      </w:r>
      <w:r>
        <w:rPr>
          <w:color w:val="FF0000"/>
          <w:vertAlign w:val="superscript"/>
          <w:rtl/>
        </w:rPr>
        <w:t>95360</w:t>
      </w:r>
      <w:r>
        <w:rPr>
          <w:rFonts w:ascii="Times New Roman" w:hAnsi="Times New Roman"/>
          <w:color w:val="828282"/>
          <w:rtl/>
        </w:rPr>
        <w:t xml:space="preserve">יָס֨וּרוּ֙ </w:t>
      </w:r>
      <w:r>
        <w:rPr>
          <w:color w:val="FF0000"/>
          <w:vertAlign w:val="superscript"/>
          <w:rtl/>
        </w:rPr>
        <w:t>95361</w:t>
      </w:r>
      <w:r>
        <w:rPr>
          <w:rFonts w:ascii="Times New Roman" w:hAnsi="Times New Roman"/>
          <w:color w:val="828282"/>
          <w:rtl/>
        </w:rPr>
        <w:t>מִ</w:t>
      </w:r>
      <w:r>
        <w:rPr>
          <w:color w:val="FF0000"/>
          <w:vertAlign w:val="superscript"/>
          <w:rtl/>
        </w:rPr>
        <w:t>95362</w:t>
      </w:r>
      <w:r>
        <w:rPr>
          <w:rFonts w:ascii="Times New Roman" w:hAnsi="Times New Roman"/>
          <w:color w:val="828282"/>
          <w:rtl/>
        </w:rPr>
        <w:t xml:space="preserve">לְּבָ֣בְךָ֔ </w:t>
      </w:r>
      <w:r>
        <w:rPr>
          <w:color w:val="FF0000"/>
          <w:vertAlign w:val="superscript"/>
          <w:rtl/>
        </w:rPr>
        <w:t>95363</w:t>
      </w:r>
      <w:r>
        <w:rPr>
          <w:rFonts w:ascii="Times New Roman" w:hAnsi="Times New Roman"/>
          <w:color w:val="828282"/>
          <w:rtl/>
        </w:rPr>
        <w:t xml:space="preserve">כֹּ֖ל </w:t>
      </w:r>
      <w:r>
        <w:rPr>
          <w:color w:val="FF0000"/>
          <w:vertAlign w:val="superscript"/>
          <w:rtl/>
        </w:rPr>
        <w:t>95364</w:t>
      </w:r>
      <w:r>
        <w:rPr>
          <w:rFonts w:ascii="Times New Roman" w:hAnsi="Times New Roman"/>
          <w:color w:val="828282"/>
          <w:rtl/>
        </w:rPr>
        <w:t xml:space="preserve">יְמֵ֣י </w:t>
      </w:r>
      <w:r>
        <w:rPr>
          <w:color w:val="FF0000"/>
          <w:vertAlign w:val="superscript"/>
          <w:rtl/>
        </w:rPr>
        <w:t>95365</w:t>
      </w:r>
      <w:r>
        <w:rPr>
          <w:rFonts w:ascii="Times New Roman" w:hAnsi="Times New Roman"/>
          <w:color w:val="828282"/>
          <w:rtl/>
        </w:rPr>
        <w:t xml:space="preserve">חַיֶּ֑יךָ </w:t>
      </w:r>
    </w:p>
    <w:p>
      <w:pPr>
        <w:pStyle w:val="Hebrew"/>
      </w:pPr>
      <w:r>
        <w:rPr>
          <w:color w:val="828282"/>
        </w:rPr>
        <w:t xml:space="preserve">רַ֡ק הִשָּׁ֣מֶר לְךָ֩ וּשְׁמֹ֨ר נַפְשְׁךָ֜ מְאֹ֗ד פֶּן־תִּשְׁכַּ֨ח אֶת־הַדְּבָרִ֜ים אֲשֶׁר־רָא֣וּ עֵינֶ֗יךָ וּפֶן־יָס֨וּרוּ֙ מִלְּבָ֣בְךָ֔ כֹּ֖ל יְמֵ֣י חַיֶּ֑יךָ וְהֹודַעְתָּ֥ם לְבָנֶ֖יךָ וְלִבְנֵ֥י בָנֶֽיךָ׃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320770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320770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439452</w:t>
            </w:r>
          </w:p>
        </w:tc>
        <w:tc>
          <w:tcPr>
            <w:tcW w:type="auto" w:w="1728"/>
          </w:tcPr>
          <w:p>
            <w:r>
              <w:t>time_phrase</w:t>
            </w:r>
          </w:p>
        </w:tc>
        <w:tc>
          <w:tcPr>
            <w:tcW w:type="auto" w:w="1728"/>
          </w:tcPr>
          <w:p>
            <w:r>
              <w:t xml:space="preserve">כֹּ֖ל יְמֵ֣י חַיֶּ֑יךָ </w:t>
            </w:r>
          </w:p>
        </w:tc>
        <w:tc>
          <w:tcPr>
            <w:tcW w:type="auto" w:w="1728"/>
          </w:tcPr>
          <w:p>
            <w:r/>
          </w:p>
        </w:tc>
      </w:tr>
      <w:tr>
        <w:tc>
          <w:tcPr>
            <w:tcW w:type="auto" w:w="1728"/>
          </w:tcPr>
          <w:p>
            <w:r>
              <w:t>tense</w:t>
            </w:r>
          </w:p>
        </w:tc>
        <w:tc>
          <w:tcPr>
            <w:tcW w:type="auto" w:w="1728"/>
          </w:tcPr>
          <w:p>
            <w:r>
              <w:t>95360</w:t>
            </w:r>
          </w:p>
        </w:tc>
        <w:tc>
          <w:tcPr>
            <w:tcW w:type="auto" w:w="1728"/>
          </w:tcPr>
          <w:p>
            <w:r>
              <w:t>verb</w:t>
            </w:r>
          </w:p>
        </w:tc>
        <w:tc>
          <w:tcPr>
            <w:tcW w:type="auto" w:w="1728"/>
          </w:tcPr>
          <w:p>
            <w:r>
              <w:t xml:space="preserve">יָס֨וּרוּ֙ </w:t>
            </w:r>
          </w:p>
        </w:tc>
        <w:tc>
          <w:tcPr>
            <w:tcW w:type="auto" w:w="1728"/>
          </w:tcPr>
          <w:p>
            <w:r/>
          </w:p>
        </w:tc>
      </w:tr>
    </w:tbl>
    <w:p>
      <w:r>
        <w:br/>
      </w:r>
    </w:p>
    <w:p>
      <w:pPr>
        <w:pStyle w:val="Reference"/>
      </w:pPr>
      <w:hyperlink r:id="rId760">
        <w:r>
          <w:rPr/>
          <w:t>320778, Deuteronomy 4:10</w:t>
        </w:r>
      </w:hyperlink>
    </w:p>
    <w:p>
      <w:pPr>
        <w:pStyle w:val="Hebrew"/>
      </w:pPr>
      <w:r>
        <w:t xml:space="preserve">לְיִרְאָ֣ה אֹתִ֗י כָּל־הַיָּמִים֙ </w:t>
      </w:r>
    </w:p>
    <w:p>
      <w:pPr>
        <w:pStyle w:val="Hebrew"/>
      </w:pPr>
      <w:r>
        <w:rPr>
          <w:color w:val="FF0000"/>
          <w:vertAlign w:val="superscript"/>
          <w:rtl/>
        </w:rPr>
        <w:t>95398</w:t>
      </w:r>
      <w:r>
        <w:rPr>
          <w:rFonts w:ascii="Times New Roman" w:hAnsi="Times New Roman"/>
          <w:color w:val="828282"/>
          <w:rtl/>
        </w:rPr>
        <w:t>לְ</w:t>
      </w:r>
      <w:r>
        <w:rPr>
          <w:color w:val="FF0000"/>
          <w:vertAlign w:val="superscript"/>
          <w:rtl/>
        </w:rPr>
        <w:t>95399</w:t>
      </w:r>
      <w:r>
        <w:rPr>
          <w:rFonts w:ascii="Times New Roman" w:hAnsi="Times New Roman"/>
          <w:color w:val="828282"/>
          <w:rtl/>
        </w:rPr>
        <w:t xml:space="preserve">יִרְאָ֣ה </w:t>
      </w:r>
      <w:r>
        <w:rPr>
          <w:color w:val="FF0000"/>
          <w:vertAlign w:val="superscript"/>
          <w:rtl/>
        </w:rPr>
        <w:t>95400</w:t>
      </w:r>
      <w:r>
        <w:rPr>
          <w:rFonts w:ascii="Times New Roman" w:hAnsi="Times New Roman"/>
          <w:color w:val="828282"/>
          <w:rtl/>
        </w:rPr>
        <w:t xml:space="preserve">אֹתִ֗י </w:t>
      </w:r>
      <w:r>
        <w:rPr>
          <w:color w:val="FF0000"/>
          <w:vertAlign w:val="superscript"/>
          <w:rtl/>
        </w:rPr>
        <w:t>95401</w:t>
      </w:r>
      <w:r>
        <w:rPr>
          <w:rFonts w:ascii="Times New Roman" w:hAnsi="Times New Roman"/>
          <w:color w:val="828282"/>
          <w:rtl/>
        </w:rPr>
        <w:t>כָּל־</w:t>
      </w:r>
      <w:r>
        <w:rPr>
          <w:color w:val="FF0000"/>
          <w:vertAlign w:val="superscript"/>
          <w:rtl/>
        </w:rPr>
        <w:t>95402</w:t>
      </w:r>
      <w:r>
        <w:rPr>
          <w:rFonts w:ascii="Times New Roman" w:hAnsi="Times New Roman"/>
          <w:color w:val="828282"/>
          <w:rtl/>
        </w:rPr>
        <w:t>הַ</w:t>
      </w:r>
      <w:r>
        <w:rPr>
          <w:color w:val="FF0000"/>
          <w:vertAlign w:val="superscript"/>
          <w:rtl/>
        </w:rPr>
        <w:t>95403</w:t>
      </w:r>
      <w:r>
        <w:rPr>
          <w:rFonts w:ascii="Times New Roman" w:hAnsi="Times New Roman"/>
          <w:color w:val="828282"/>
          <w:rtl/>
        </w:rPr>
        <w:t xml:space="preserve">יָּמִים֙ </w:t>
      </w:r>
    </w:p>
    <w:p>
      <w:pPr>
        <w:pStyle w:val="Hebrew"/>
      </w:pPr>
      <w:r>
        <w:rPr>
          <w:color w:val="828282"/>
        </w:rPr>
        <w:t xml:space="preserve">יֹ֗ום אֲשֶׁ֨ר עָמַ֜דְתָּ לִפְנֵ֨י יְהוָ֣ה אֱלֹהֶיךָ֮ בְּחֹרֵב֒ בֶּאֱמֹ֨ר יְהוָ֜ה אֵלַ֗י הַקְהֶל־לִי֙ אֶת־הָעָ֔ם וְאַשְׁמִעֵ֖ם אֶת־דְּבָרָ֑י אֲשֶׁ֨ר יִלְמְד֜וּן לְיִרְאָ֣ה אֹתִ֗י כָּל־הַיָּמִים֙ אֲשֶׁ֨ר הֵ֤ם חַיִּים֙ עַל־הָ֣אֲדָמָ֔ה וְאֶת־בְּנֵיהֶ֖ם יְלַמֵּדֽוּן׃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320778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320778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439474</w:t>
            </w:r>
          </w:p>
        </w:tc>
        <w:tc>
          <w:tcPr>
            <w:tcW w:type="auto" w:w="1728"/>
          </w:tcPr>
          <w:p>
            <w:r>
              <w:t>time_phrase</w:t>
            </w:r>
          </w:p>
        </w:tc>
        <w:tc>
          <w:tcPr>
            <w:tcW w:type="auto" w:w="1728"/>
          </w:tcPr>
          <w:p>
            <w:r>
              <w:t xml:space="preserve">כָּל־הַיָּמִים֙ </w:t>
            </w:r>
          </w:p>
        </w:tc>
        <w:tc>
          <w:tcPr>
            <w:tcW w:type="auto" w:w="1728"/>
          </w:tcPr>
          <w:p>
            <w:r/>
          </w:p>
        </w:tc>
      </w:tr>
      <w:tr>
        <w:tc>
          <w:tcPr>
            <w:tcW w:type="auto" w:w="1728"/>
          </w:tcPr>
          <w:p>
            <w:r>
              <w:t>tense</w:t>
            </w:r>
          </w:p>
        </w:tc>
        <w:tc>
          <w:tcPr>
            <w:tcW w:type="auto" w:w="1728"/>
          </w:tcPr>
          <w:p>
            <w:r>
              <w:t>95399</w:t>
            </w:r>
          </w:p>
        </w:tc>
        <w:tc>
          <w:tcPr>
            <w:tcW w:type="auto" w:w="1728"/>
          </w:tcPr>
          <w:p>
            <w:r>
              <w:t>verb</w:t>
            </w:r>
          </w:p>
        </w:tc>
        <w:tc>
          <w:tcPr>
            <w:tcW w:type="auto" w:w="1728"/>
          </w:tcPr>
          <w:p>
            <w:r>
              <w:t xml:space="preserve">יִרְאָ֣ה </w:t>
            </w:r>
          </w:p>
        </w:tc>
        <w:tc>
          <w:tcPr>
            <w:tcW w:type="auto" w:w="1728"/>
          </w:tcPr>
          <w:p>
            <w:r/>
          </w:p>
        </w:tc>
      </w:tr>
    </w:tbl>
    <w:p>
      <w:r>
        <w:br/>
      </w:r>
    </w:p>
    <w:p>
      <w:pPr>
        <w:pStyle w:val="Reference"/>
      </w:pPr>
      <w:hyperlink r:id="rId761">
        <w:r>
          <w:rPr/>
          <w:t>320792, Deuteronomy 4:14</w:t>
        </w:r>
      </w:hyperlink>
    </w:p>
    <w:p>
      <w:pPr>
        <w:pStyle w:val="Hebrew"/>
      </w:pPr>
      <w:r>
        <w:t xml:space="preserve">וְאֹתִ֞י צִוָּ֤ה יְהוָה֙ בָּעֵ֣ת הַהִ֔וא </w:t>
      </w:r>
    </w:p>
    <w:p>
      <w:pPr>
        <w:pStyle w:val="Hebrew"/>
      </w:pPr>
      <w:r>
        <w:rPr>
          <w:color w:val="FF0000"/>
          <w:vertAlign w:val="superscript"/>
          <w:rtl/>
        </w:rPr>
        <w:t>95473</w:t>
      </w:r>
      <w:r>
        <w:rPr>
          <w:rFonts w:ascii="Times New Roman" w:hAnsi="Times New Roman"/>
          <w:color w:val="828282"/>
          <w:rtl/>
        </w:rPr>
        <w:t>וְ</w:t>
      </w:r>
      <w:r>
        <w:rPr>
          <w:color w:val="FF0000"/>
          <w:vertAlign w:val="superscript"/>
          <w:rtl/>
        </w:rPr>
        <w:t>95474</w:t>
      </w:r>
      <w:r>
        <w:rPr>
          <w:rFonts w:ascii="Times New Roman" w:hAnsi="Times New Roman"/>
          <w:color w:val="828282"/>
          <w:rtl/>
        </w:rPr>
        <w:t xml:space="preserve">אֹתִ֞י </w:t>
      </w:r>
      <w:r>
        <w:rPr>
          <w:color w:val="FF0000"/>
          <w:vertAlign w:val="superscript"/>
          <w:rtl/>
        </w:rPr>
        <w:t>95475</w:t>
      </w:r>
      <w:r>
        <w:rPr>
          <w:rFonts w:ascii="Times New Roman" w:hAnsi="Times New Roman"/>
          <w:color w:val="828282"/>
          <w:rtl/>
        </w:rPr>
        <w:t xml:space="preserve">צִוָּ֤ה </w:t>
      </w:r>
      <w:r>
        <w:rPr>
          <w:color w:val="FF0000"/>
          <w:vertAlign w:val="superscript"/>
          <w:rtl/>
        </w:rPr>
        <w:t>95476</w:t>
      </w:r>
      <w:r>
        <w:rPr>
          <w:rFonts w:ascii="Times New Roman" w:hAnsi="Times New Roman"/>
          <w:color w:val="828282"/>
          <w:rtl/>
        </w:rPr>
        <w:t xml:space="preserve">יְהוָה֙ </w:t>
      </w:r>
      <w:r>
        <w:rPr>
          <w:color w:val="FF0000"/>
          <w:vertAlign w:val="superscript"/>
          <w:rtl/>
        </w:rPr>
        <w:t>95477</w:t>
      </w:r>
      <w:r>
        <w:rPr>
          <w:rFonts w:ascii="Times New Roman" w:hAnsi="Times New Roman"/>
          <w:color w:val="828282"/>
          <w:rtl/>
        </w:rPr>
        <w:t>בָּ</w:t>
      </w:r>
      <w:r>
        <w:rPr>
          <w:color w:val="FF0000"/>
          <w:vertAlign w:val="superscript"/>
          <w:rtl/>
        </w:rPr>
        <w:t>95478</w:t>
      </w:r>
      <w:r>
        <w:rPr>
          <w:rFonts w:ascii="Times New Roman" w:hAnsi="Times New Roman"/>
          <w:color w:val="828282"/>
          <w:rtl/>
        </w:rPr>
      </w:r>
      <w:r>
        <w:rPr>
          <w:color w:val="FF0000"/>
          <w:vertAlign w:val="superscript"/>
          <w:rtl/>
        </w:rPr>
        <w:t>95479</w:t>
      </w:r>
      <w:r>
        <w:rPr>
          <w:rFonts w:ascii="Times New Roman" w:hAnsi="Times New Roman"/>
          <w:color w:val="828282"/>
          <w:rtl/>
        </w:rPr>
        <w:t xml:space="preserve">עֵ֣ת </w:t>
      </w:r>
      <w:r>
        <w:rPr>
          <w:color w:val="FF0000"/>
          <w:vertAlign w:val="superscript"/>
          <w:rtl/>
        </w:rPr>
        <w:t>95480</w:t>
      </w:r>
      <w:r>
        <w:rPr>
          <w:rFonts w:ascii="Times New Roman" w:hAnsi="Times New Roman"/>
          <w:color w:val="828282"/>
          <w:rtl/>
        </w:rPr>
        <w:t>הַ</w:t>
      </w:r>
      <w:r>
        <w:rPr>
          <w:color w:val="FF0000"/>
          <w:vertAlign w:val="superscript"/>
          <w:rtl/>
        </w:rPr>
        <w:t>95481</w:t>
      </w:r>
      <w:r>
        <w:rPr>
          <w:rFonts w:ascii="Times New Roman" w:hAnsi="Times New Roman"/>
          <w:color w:val="828282"/>
          <w:rtl/>
        </w:rPr>
        <w:t xml:space="preserve">הִ֔וא </w:t>
      </w:r>
    </w:p>
    <w:p>
      <w:pPr>
        <w:pStyle w:val="Hebrew"/>
      </w:pPr>
      <w:r>
        <w:rPr>
          <w:color w:val="828282"/>
        </w:rPr>
        <w:t xml:space="preserve">וְאֹתִ֞י צִוָּ֤ה יְהוָה֙ בָּעֵ֣ת הַהִ֔וא לְלַמֵּ֣ד אֶתְכֶ֔ם חֻקִּ֖ים וּמִשְׁפָּטִ֑ים לַעֲשֹׂתְכֶ֣ם אֹתָ֔ם בָּאָ֕רֶץ אֲשֶׁ֥ר אַתֶּ֛ם עֹבְרִ֥ים שָׁ֖מָּה לְרִשְׁתָּֽהּ׃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320792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320792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439520</w:t>
            </w:r>
          </w:p>
        </w:tc>
        <w:tc>
          <w:tcPr>
            <w:tcW w:type="auto" w:w="1728"/>
          </w:tcPr>
          <w:p>
            <w:r>
              <w:t>time_phrase</w:t>
            </w:r>
          </w:p>
        </w:tc>
        <w:tc>
          <w:tcPr>
            <w:tcW w:type="auto" w:w="1728"/>
          </w:tcPr>
          <w:p>
            <w:r>
              <w:t xml:space="preserve">בָּעֵ֣ת הַהִ֔וא </w:t>
            </w:r>
          </w:p>
        </w:tc>
        <w:tc>
          <w:tcPr>
            <w:tcW w:type="auto" w:w="1728"/>
          </w:tcPr>
          <w:p>
            <w:r/>
          </w:p>
        </w:tc>
      </w:tr>
      <w:tr>
        <w:tc>
          <w:tcPr>
            <w:tcW w:type="auto" w:w="1728"/>
          </w:tcPr>
          <w:p>
            <w:r>
              <w:t>tense</w:t>
            </w:r>
          </w:p>
        </w:tc>
        <w:tc>
          <w:tcPr>
            <w:tcW w:type="auto" w:w="1728"/>
          </w:tcPr>
          <w:p>
            <w:r>
              <w:t>95475</w:t>
            </w:r>
          </w:p>
        </w:tc>
        <w:tc>
          <w:tcPr>
            <w:tcW w:type="auto" w:w="1728"/>
          </w:tcPr>
          <w:p>
            <w:r>
              <w:t>verb</w:t>
            </w:r>
          </w:p>
        </w:tc>
        <w:tc>
          <w:tcPr>
            <w:tcW w:type="auto" w:w="1728"/>
          </w:tcPr>
          <w:p>
            <w:r>
              <w:t xml:space="preserve">צִוָּ֤ה </w:t>
            </w:r>
          </w:p>
        </w:tc>
        <w:tc>
          <w:tcPr>
            <w:tcW w:type="auto" w:w="1728"/>
          </w:tcPr>
          <w:p>
            <w:r/>
          </w:p>
        </w:tc>
      </w:tr>
    </w:tbl>
    <w:p>
      <w:r>
        <w:br/>
      </w:r>
    </w:p>
    <w:p>
      <w:pPr>
        <w:pStyle w:val="Reference"/>
      </w:pPr>
      <w:hyperlink r:id="rId762">
        <w:r>
          <w:rPr/>
          <w:t>320798, Deuteronomy 4:15</w:t>
        </w:r>
      </w:hyperlink>
    </w:p>
    <w:p>
      <w:pPr>
        <w:pStyle w:val="Hebrew"/>
      </w:pPr>
      <w:r>
        <w:t xml:space="preserve">כִּ֣י לֹ֤א רְאִיתֶם֙ כָּל־תְּמוּנָ֔ה בְּיֹ֗ום </w:t>
      </w:r>
    </w:p>
    <w:p>
      <w:pPr>
        <w:pStyle w:val="Hebrew"/>
      </w:pPr>
      <w:r>
        <w:rPr>
          <w:color w:val="FF0000"/>
          <w:vertAlign w:val="superscript"/>
          <w:rtl/>
        </w:rPr>
        <w:t>95505</w:t>
      </w:r>
      <w:r>
        <w:rPr>
          <w:rFonts w:ascii="Times New Roman" w:hAnsi="Times New Roman"/>
          <w:color w:val="828282"/>
          <w:rtl/>
        </w:rPr>
        <w:t xml:space="preserve">כִּ֣י </w:t>
      </w:r>
      <w:r>
        <w:rPr>
          <w:color w:val="FF0000"/>
          <w:vertAlign w:val="superscript"/>
          <w:rtl/>
        </w:rPr>
        <w:t>95506</w:t>
      </w:r>
      <w:r>
        <w:rPr>
          <w:rFonts w:ascii="Times New Roman" w:hAnsi="Times New Roman"/>
          <w:color w:val="828282"/>
          <w:rtl/>
        </w:rPr>
        <w:t xml:space="preserve">לֹ֤א </w:t>
      </w:r>
      <w:r>
        <w:rPr>
          <w:color w:val="FF0000"/>
          <w:vertAlign w:val="superscript"/>
          <w:rtl/>
        </w:rPr>
        <w:t>95507</w:t>
      </w:r>
      <w:r>
        <w:rPr>
          <w:rFonts w:ascii="Times New Roman" w:hAnsi="Times New Roman"/>
          <w:color w:val="828282"/>
          <w:rtl/>
        </w:rPr>
        <w:t xml:space="preserve">רְאִיתֶם֙ </w:t>
      </w:r>
      <w:r>
        <w:rPr>
          <w:color w:val="FF0000"/>
          <w:vertAlign w:val="superscript"/>
          <w:rtl/>
        </w:rPr>
        <w:t>95508</w:t>
      </w:r>
      <w:r>
        <w:rPr>
          <w:rFonts w:ascii="Times New Roman" w:hAnsi="Times New Roman"/>
          <w:color w:val="828282"/>
          <w:rtl/>
        </w:rPr>
        <w:t>כָּל־</w:t>
      </w:r>
      <w:r>
        <w:rPr>
          <w:color w:val="FF0000"/>
          <w:vertAlign w:val="superscript"/>
          <w:rtl/>
        </w:rPr>
        <w:t>95509</w:t>
      </w:r>
      <w:r>
        <w:rPr>
          <w:rFonts w:ascii="Times New Roman" w:hAnsi="Times New Roman"/>
          <w:color w:val="828282"/>
          <w:rtl/>
        </w:rPr>
        <w:t xml:space="preserve">תְּמוּנָ֔ה </w:t>
      </w:r>
      <w:r>
        <w:rPr>
          <w:color w:val="FF0000"/>
          <w:vertAlign w:val="superscript"/>
          <w:rtl/>
        </w:rPr>
        <w:t>95510</w:t>
      </w:r>
      <w:r>
        <w:rPr>
          <w:rFonts w:ascii="Times New Roman" w:hAnsi="Times New Roman"/>
          <w:color w:val="828282"/>
          <w:rtl/>
        </w:rPr>
        <w:t>בְּ</w:t>
      </w:r>
      <w:r>
        <w:rPr>
          <w:color w:val="FF0000"/>
          <w:vertAlign w:val="superscript"/>
          <w:rtl/>
        </w:rPr>
        <w:t>95511</w:t>
      </w:r>
      <w:r>
        <w:rPr>
          <w:rFonts w:ascii="Times New Roman" w:hAnsi="Times New Roman"/>
          <w:color w:val="828282"/>
          <w:rtl/>
        </w:rPr>
        <w:t xml:space="preserve">יֹ֗ום </w:t>
      </w:r>
    </w:p>
    <w:p>
      <w:pPr>
        <w:pStyle w:val="Hebrew"/>
      </w:pPr>
      <w:r>
        <w:rPr>
          <w:color w:val="828282"/>
        </w:rPr>
        <w:t xml:space="preserve">וְנִשְׁמַרְתֶּ֥ם מְאֹ֖ד לְנַפְשֹׁתֵיכֶ֑ם כִּ֣י לֹ֤א רְאִיתֶם֙ כָּל־תְּמוּנָ֔ה בְּיֹ֗ום דִּבֶּ֨ר יְהוָ֧ה אֲלֵיכֶ֛ם בְּחֹרֵ֖ב מִתֹּ֥וךְ הָאֵֽשׁ׃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320798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320798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439540</w:t>
            </w:r>
          </w:p>
        </w:tc>
        <w:tc>
          <w:tcPr>
            <w:tcW w:type="auto" w:w="1728"/>
          </w:tcPr>
          <w:p>
            <w:r>
              <w:t>time_phrase</w:t>
            </w:r>
          </w:p>
        </w:tc>
        <w:tc>
          <w:tcPr>
            <w:tcW w:type="auto" w:w="1728"/>
          </w:tcPr>
          <w:p>
            <w:r>
              <w:t xml:space="preserve">בְּיֹ֗ום </w:t>
            </w:r>
          </w:p>
        </w:tc>
        <w:tc>
          <w:tcPr>
            <w:tcW w:type="auto" w:w="1728"/>
          </w:tcPr>
          <w:p>
            <w:r/>
          </w:p>
        </w:tc>
      </w:tr>
      <w:tr>
        <w:tc>
          <w:tcPr>
            <w:tcW w:type="auto" w:w="1728"/>
          </w:tcPr>
          <w:p>
            <w:r>
              <w:t>tense</w:t>
            </w:r>
          </w:p>
        </w:tc>
        <w:tc>
          <w:tcPr>
            <w:tcW w:type="auto" w:w="1728"/>
          </w:tcPr>
          <w:p>
            <w:r>
              <w:t>95507</w:t>
            </w:r>
          </w:p>
        </w:tc>
        <w:tc>
          <w:tcPr>
            <w:tcW w:type="auto" w:w="1728"/>
          </w:tcPr>
          <w:p>
            <w:r>
              <w:t>verb</w:t>
            </w:r>
          </w:p>
        </w:tc>
        <w:tc>
          <w:tcPr>
            <w:tcW w:type="auto" w:w="1728"/>
          </w:tcPr>
          <w:p>
            <w:r>
              <w:t xml:space="preserve">רְאִיתֶם֙ </w:t>
            </w:r>
          </w:p>
        </w:tc>
        <w:tc>
          <w:tcPr>
            <w:tcW w:type="auto" w:w="1728"/>
          </w:tcPr>
          <w:p>
            <w:r/>
          </w:p>
        </w:tc>
      </w:tr>
    </w:tbl>
    <w:p>
      <w:r>
        <w:br/>
      </w:r>
    </w:p>
    <w:p>
      <w:pPr>
        <w:pStyle w:val="Reference"/>
      </w:pPr>
      <w:hyperlink r:id="rId763">
        <w:r>
          <w:rPr/>
          <w:t>320841, Deuteronomy 4:26</w:t>
        </w:r>
      </w:hyperlink>
    </w:p>
    <w:p>
      <w:pPr>
        <w:pStyle w:val="Hebrew"/>
      </w:pPr>
      <w:r>
        <w:t xml:space="preserve">הַעִידֹתִי֩ בָכֶ֨ם הַיֹּ֜ום אֶת־הַשָּׁמַ֣יִם וְאֶת־הָאָ֗רֶץ </w:t>
      </w:r>
    </w:p>
    <w:p>
      <w:pPr>
        <w:pStyle w:val="Hebrew"/>
      </w:pPr>
      <w:r>
        <w:rPr>
          <w:color w:val="FF0000"/>
          <w:vertAlign w:val="superscript"/>
          <w:rtl/>
        </w:rPr>
        <w:t>95746</w:t>
      </w:r>
      <w:r>
        <w:rPr>
          <w:rFonts w:ascii="Times New Roman" w:hAnsi="Times New Roman"/>
          <w:color w:val="828282"/>
          <w:rtl/>
        </w:rPr>
        <w:t xml:space="preserve">הַעִידֹתִי֩ </w:t>
      </w:r>
      <w:r>
        <w:rPr>
          <w:color w:val="FF0000"/>
          <w:vertAlign w:val="superscript"/>
          <w:rtl/>
        </w:rPr>
        <w:t>95747</w:t>
      </w:r>
      <w:r>
        <w:rPr>
          <w:rFonts w:ascii="Times New Roman" w:hAnsi="Times New Roman"/>
          <w:color w:val="828282"/>
          <w:rtl/>
        </w:rPr>
        <w:t xml:space="preserve">בָכֶ֨ם </w:t>
      </w:r>
      <w:r>
        <w:rPr>
          <w:color w:val="FF0000"/>
          <w:vertAlign w:val="superscript"/>
          <w:rtl/>
        </w:rPr>
        <w:t>95748</w:t>
      </w:r>
      <w:r>
        <w:rPr>
          <w:rFonts w:ascii="Times New Roman" w:hAnsi="Times New Roman"/>
          <w:color w:val="828282"/>
          <w:rtl/>
        </w:rPr>
        <w:t>הַ</w:t>
      </w:r>
      <w:r>
        <w:rPr>
          <w:color w:val="FF0000"/>
          <w:vertAlign w:val="superscript"/>
          <w:rtl/>
        </w:rPr>
        <w:t>95749</w:t>
      </w:r>
      <w:r>
        <w:rPr>
          <w:rFonts w:ascii="Times New Roman" w:hAnsi="Times New Roman"/>
          <w:color w:val="828282"/>
          <w:rtl/>
        </w:rPr>
        <w:t xml:space="preserve">יֹּ֜ום </w:t>
      </w:r>
      <w:r>
        <w:rPr>
          <w:color w:val="FF0000"/>
          <w:vertAlign w:val="superscript"/>
          <w:rtl/>
        </w:rPr>
        <w:t>95750</w:t>
      </w:r>
      <w:r>
        <w:rPr>
          <w:rFonts w:ascii="Times New Roman" w:hAnsi="Times New Roman"/>
          <w:color w:val="828282"/>
          <w:rtl/>
        </w:rPr>
        <w:t>אֶת־</w:t>
      </w:r>
      <w:r>
        <w:rPr>
          <w:color w:val="FF0000"/>
          <w:vertAlign w:val="superscript"/>
          <w:rtl/>
        </w:rPr>
        <w:t>95751</w:t>
      </w:r>
      <w:r>
        <w:rPr>
          <w:rFonts w:ascii="Times New Roman" w:hAnsi="Times New Roman"/>
          <w:color w:val="828282"/>
          <w:rtl/>
        </w:rPr>
        <w:t>הַ</w:t>
      </w:r>
      <w:r>
        <w:rPr>
          <w:color w:val="FF0000"/>
          <w:vertAlign w:val="superscript"/>
          <w:rtl/>
        </w:rPr>
        <w:t>95752</w:t>
      </w:r>
      <w:r>
        <w:rPr>
          <w:rFonts w:ascii="Times New Roman" w:hAnsi="Times New Roman"/>
          <w:color w:val="828282"/>
          <w:rtl/>
        </w:rPr>
        <w:t xml:space="preserve">שָּׁמַ֣יִם </w:t>
      </w:r>
      <w:r>
        <w:rPr>
          <w:color w:val="FF0000"/>
          <w:vertAlign w:val="superscript"/>
          <w:rtl/>
        </w:rPr>
        <w:t>95753</w:t>
      </w:r>
      <w:r>
        <w:rPr>
          <w:rFonts w:ascii="Times New Roman" w:hAnsi="Times New Roman"/>
          <w:color w:val="828282"/>
          <w:rtl/>
        </w:rPr>
        <w:t>וְ</w:t>
      </w:r>
      <w:r>
        <w:rPr>
          <w:color w:val="FF0000"/>
          <w:vertAlign w:val="superscript"/>
          <w:rtl/>
        </w:rPr>
        <w:t>95754</w:t>
      </w:r>
      <w:r>
        <w:rPr>
          <w:rFonts w:ascii="Times New Roman" w:hAnsi="Times New Roman"/>
          <w:color w:val="828282"/>
          <w:rtl/>
        </w:rPr>
        <w:t>אֶת־</w:t>
      </w:r>
      <w:r>
        <w:rPr>
          <w:color w:val="FF0000"/>
          <w:vertAlign w:val="superscript"/>
          <w:rtl/>
        </w:rPr>
        <w:t>95755</w:t>
      </w:r>
      <w:r>
        <w:rPr>
          <w:rFonts w:ascii="Times New Roman" w:hAnsi="Times New Roman"/>
          <w:color w:val="828282"/>
          <w:rtl/>
        </w:rPr>
        <w:t>הָ</w:t>
      </w:r>
      <w:r>
        <w:rPr>
          <w:color w:val="FF0000"/>
          <w:vertAlign w:val="superscript"/>
          <w:rtl/>
        </w:rPr>
        <w:t>95756</w:t>
      </w:r>
      <w:r>
        <w:rPr>
          <w:rFonts w:ascii="Times New Roman" w:hAnsi="Times New Roman"/>
          <w:color w:val="828282"/>
          <w:rtl/>
        </w:rPr>
        <w:t xml:space="preserve">אָ֗רֶץ </w:t>
      </w:r>
    </w:p>
    <w:p>
      <w:pPr>
        <w:pStyle w:val="Hebrew"/>
      </w:pPr>
      <w:r>
        <w:rPr>
          <w:color w:val="828282"/>
        </w:rPr>
        <w:t xml:space="preserve">הַעִידֹתִי֩ בָכֶ֨ם הַיֹּ֜ום אֶת־הַשָּׁמַ֣יִם וְאֶת־הָאָ֗רֶץ כִּֽי־אָבֹ֣ד תֹּאבֵדוּן֮ מַהֵר֒ מֵעַ֣ל הָאָ֔רֶץ אֲשֶׁ֨ר אַתֶּ֜ם עֹבְרִ֧ים אֶת־הַיַּרְדֵּ֛ן שָׁ֖מָּה לְרִשְׁתָּ֑הּ לֹֽא־תַאֲרִיכֻ֤ן יָמִים֙ עָלֶ֔יהָ כִּ֥י הִשָּׁמֵ֖ד תִּשָּׁמֵדֽוּן׃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320841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320841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439663</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95746</w:t>
            </w:r>
          </w:p>
        </w:tc>
        <w:tc>
          <w:tcPr>
            <w:tcW w:type="auto" w:w="1728"/>
          </w:tcPr>
          <w:p>
            <w:r>
              <w:t>verb</w:t>
            </w:r>
          </w:p>
        </w:tc>
        <w:tc>
          <w:tcPr>
            <w:tcW w:type="auto" w:w="1728"/>
          </w:tcPr>
          <w:p>
            <w:r>
              <w:t xml:space="preserve">הַעִידֹתִי֩ </w:t>
            </w:r>
          </w:p>
        </w:tc>
        <w:tc>
          <w:tcPr>
            <w:tcW w:type="auto" w:w="1728"/>
          </w:tcPr>
          <w:p>
            <w:r/>
          </w:p>
        </w:tc>
      </w:tr>
    </w:tbl>
    <w:p>
      <w:r>
        <w:br/>
      </w:r>
    </w:p>
    <w:p>
      <w:pPr>
        <w:pStyle w:val="Reference"/>
      </w:pPr>
      <w:hyperlink r:id="rId764">
        <w:r>
          <w:rPr/>
          <w:t>320859, Deuteronomy 4:30</w:t>
        </w:r>
      </w:hyperlink>
    </w:p>
    <w:p>
      <w:pPr>
        <w:pStyle w:val="Hebrew"/>
      </w:pPr>
      <w:r>
        <w:t xml:space="preserve">וּמְצָא֕וּךָ כֹּ֖ל הַדְּבָרִ֣ים הָאֵ֑לֶּה בְּאַחֲרִית֙ הַיָּמִ֔ים </w:t>
      </w:r>
    </w:p>
    <w:p>
      <w:pPr>
        <w:pStyle w:val="Hebrew"/>
      </w:pPr>
      <w:r>
        <w:rPr>
          <w:color w:val="FF0000"/>
          <w:vertAlign w:val="superscript"/>
          <w:rtl/>
        </w:rPr>
        <w:t>95844</w:t>
      </w:r>
      <w:r>
        <w:rPr>
          <w:rFonts w:ascii="Times New Roman" w:hAnsi="Times New Roman"/>
          <w:color w:val="828282"/>
          <w:rtl/>
        </w:rPr>
        <w:t>וּ</w:t>
      </w:r>
      <w:r>
        <w:rPr>
          <w:color w:val="FF0000"/>
          <w:vertAlign w:val="superscript"/>
          <w:rtl/>
        </w:rPr>
        <w:t>95845</w:t>
      </w:r>
      <w:r>
        <w:rPr>
          <w:rFonts w:ascii="Times New Roman" w:hAnsi="Times New Roman"/>
          <w:color w:val="828282"/>
          <w:rtl/>
        </w:rPr>
        <w:t xml:space="preserve">מְצָא֕וּךָ </w:t>
      </w:r>
      <w:r>
        <w:rPr>
          <w:color w:val="FF0000"/>
          <w:vertAlign w:val="superscript"/>
          <w:rtl/>
        </w:rPr>
        <w:t>95846</w:t>
      </w:r>
      <w:r>
        <w:rPr>
          <w:rFonts w:ascii="Times New Roman" w:hAnsi="Times New Roman"/>
          <w:color w:val="828282"/>
          <w:rtl/>
        </w:rPr>
        <w:t xml:space="preserve">כֹּ֖ל </w:t>
      </w:r>
      <w:r>
        <w:rPr>
          <w:color w:val="FF0000"/>
          <w:vertAlign w:val="superscript"/>
          <w:rtl/>
        </w:rPr>
        <w:t>95847</w:t>
      </w:r>
      <w:r>
        <w:rPr>
          <w:rFonts w:ascii="Times New Roman" w:hAnsi="Times New Roman"/>
          <w:color w:val="828282"/>
          <w:rtl/>
        </w:rPr>
        <w:t>הַ</w:t>
      </w:r>
      <w:r>
        <w:rPr>
          <w:color w:val="FF0000"/>
          <w:vertAlign w:val="superscript"/>
          <w:rtl/>
        </w:rPr>
        <w:t>95848</w:t>
      </w:r>
      <w:r>
        <w:rPr>
          <w:rFonts w:ascii="Times New Roman" w:hAnsi="Times New Roman"/>
          <w:color w:val="828282"/>
          <w:rtl/>
        </w:rPr>
        <w:t xml:space="preserve">דְּבָרִ֣ים </w:t>
      </w:r>
      <w:r>
        <w:rPr>
          <w:color w:val="FF0000"/>
          <w:vertAlign w:val="superscript"/>
          <w:rtl/>
        </w:rPr>
        <w:t>95849</w:t>
      </w:r>
      <w:r>
        <w:rPr>
          <w:rFonts w:ascii="Times New Roman" w:hAnsi="Times New Roman"/>
          <w:color w:val="828282"/>
          <w:rtl/>
        </w:rPr>
        <w:t>הָ</w:t>
      </w:r>
      <w:r>
        <w:rPr>
          <w:color w:val="FF0000"/>
          <w:vertAlign w:val="superscript"/>
          <w:rtl/>
        </w:rPr>
        <w:t>95850</w:t>
      </w:r>
      <w:r>
        <w:rPr>
          <w:rFonts w:ascii="Times New Roman" w:hAnsi="Times New Roman"/>
          <w:color w:val="828282"/>
          <w:rtl/>
        </w:rPr>
        <w:t xml:space="preserve">אֵ֑לֶּה </w:t>
      </w:r>
      <w:r>
        <w:rPr>
          <w:color w:val="FF0000"/>
          <w:vertAlign w:val="superscript"/>
          <w:rtl/>
        </w:rPr>
        <w:t>95851</w:t>
      </w:r>
      <w:r>
        <w:rPr>
          <w:rFonts w:ascii="Times New Roman" w:hAnsi="Times New Roman"/>
          <w:color w:val="828282"/>
          <w:rtl/>
        </w:rPr>
        <w:t>בְּ</w:t>
      </w:r>
      <w:r>
        <w:rPr>
          <w:color w:val="FF0000"/>
          <w:vertAlign w:val="superscript"/>
          <w:rtl/>
        </w:rPr>
        <w:t>95852</w:t>
      </w:r>
      <w:r>
        <w:rPr>
          <w:rFonts w:ascii="Times New Roman" w:hAnsi="Times New Roman"/>
          <w:color w:val="828282"/>
          <w:rtl/>
        </w:rPr>
        <w:t xml:space="preserve">אַחֲרִית֙ </w:t>
      </w:r>
      <w:r>
        <w:rPr>
          <w:color w:val="FF0000"/>
          <w:vertAlign w:val="superscript"/>
          <w:rtl/>
        </w:rPr>
        <w:t>95853</w:t>
      </w:r>
      <w:r>
        <w:rPr>
          <w:rFonts w:ascii="Times New Roman" w:hAnsi="Times New Roman"/>
          <w:color w:val="828282"/>
          <w:rtl/>
        </w:rPr>
        <w:t>הַ</w:t>
      </w:r>
      <w:r>
        <w:rPr>
          <w:color w:val="FF0000"/>
          <w:vertAlign w:val="superscript"/>
          <w:rtl/>
        </w:rPr>
        <w:t>95854</w:t>
      </w:r>
      <w:r>
        <w:rPr>
          <w:rFonts w:ascii="Times New Roman" w:hAnsi="Times New Roman"/>
          <w:color w:val="828282"/>
          <w:rtl/>
        </w:rPr>
        <w:t xml:space="preserve">יָּמִ֔ים </w:t>
      </w:r>
    </w:p>
    <w:p>
      <w:pPr>
        <w:pStyle w:val="Hebrew"/>
      </w:pPr>
      <w:r>
        <w:rPr>
          <w:color w:val="828282"/>
        </w:rPr>
        <w:t xml:space="preserve">בַּצַּ֣ר לְךָ֔ וּמְצָא֕וּךָ כֹּ֖ל הַדְּבָרִ֣ים הָאֵ֑לֶּה בְּאַחֲרִית֙ הַיָּמִ֔ים וְשַׁבְתָּ֙ עַד־יְהוָ֣ה אֱלֹהֶ֔יךָ וְשָׁמַעְתָּ֖ בְּקֹלֹֽו׃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320859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320859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439726</w:t>
            </w:r>
          </w:p>
        </w:tc>
        <w:tc>
          <w:tcPr>
            <w:tcW w:type="auto" w:w="1728"/>
          </w:tcPr>
          <w:p>
            <w:r>
              <w:t>time_phrase</w:t>
            </w:r>
          </w:p>
        </w:tc>
        <w:tc>
          <w:tcPr>
            <w:tcW w:type="auto" w:w="1728"/>
          </w:tcPr>
          <w:p>
            <w:r>
              <w:t xml:space="preserve">בְּאַחֲרִית֙ הַיָּמִ֔ים </w:t>
            </w:r>
          </w:p>
        </w:tc>
        <w:tc>
          <w:tcPr>
            <w:tcW w:type="auto" w:w="1728"/>
          </w:tcPr>
          <w:p>
            <w:r/>
          </w:p>
        </w:tc>
      </w:tr>
      <w:tr>
        <w:tc>
          <w:tcPr>
            <w:tcW w:type="auto" w:w="1728"/>
          </w:tcPr>
          <w:p>
            <w:r>
              <w:t>tense</w:t>
            </w:r>
          </w:p>
        </w:tc>
        <w:tc>
          <w:tcPr>
            <w:tcW w:type="auto" w:w="1728"/>
          </w:tcPr>
          <w:p>
            <w:r>
              <w:t>95845</w:t>
            </w:r>
          </w:p>
        </w:tc>
        <w:tc>
          <w:tcPr>
            <w:tcW w:type="auto" w:w="1728"/>
          </w:tcPr>
          <w:p>
            <w:r>
              <w:t>verb</w:t>
            </w:r>
          </w:p>
        </w:tc>
        <w:tc>
          <w:tcPr>
            <w:tcW w:type="auto" w:w="1728"/>
          </w:tcPr>
          <w:p>
            <w:r>
              <w:t xml:space="preserve">מְצָא֕וּךָ </w:t>
            </w:r>
          </w:p>
        </w:tc>
        <w:tc>
          <w:tcPr>
            <w:tcW w:type="auto" w:w="1728"/>
          </w:tcPr>
          <w:p>
            <w:r/>
          </w:p>
        </w:tc>
      </w:tr>
    </w:tbl>
    <w:p>
      <w:r>
        <w:br/>
      </w:r>
    </w:p>
    <w:p>
      <w:pPr>
        <w:pStyle w:val="Reference"/>
      </w:pPr>
      <w:hyperlink r:id="rId765">
        <w:r>
          <w:rPr/>
          <w:t>320896, Deuteronomy 4:39</w:t>
        </w:r>
      </w:hyperlink>
    </w:p>
    <w:p>
      <w:pPr>
        <w:pStyle w:val="Hebrew"/>
      </w:pPr>
      <w:r>
        <w:t xml:space="preserve">וְיָדַעְתָּ֣ הַיֹּ֗ום </w:t>
      </w:r>
    </w:p>
    <w:p>
      <w:pPr>
        <w:pStyle w:val="Hebrew"/>
      </w:pPr>
      <w:r>
        <w:rPr>
          <w:color w:val="FF0000"/>
          <w:vertAlign w:val="superscript"/>
          <w:rtl/>
        </w:rPr>
        <w:t>96071</w:t>
      </w:r>
      <w:r>
        <w:rPr>
          <w:rFonts w:ascii="Times New Roman" w:hAnsi="Times New Roman"/>
          <w:color w:val="828282"/>
          <w:rtl/>
        </w:rPr>
        <w:t>וְ</w:t>
      </w:r>
      <w:r>
        <w:rPr>
          <w:color w:val="FF0000"/>
          <w:vertAlign w:val="superscript"/>
          <w:rtl/>
        </w:rPr>
        <w:t>96072</w:t>
      </w:r>
      <w:r>
        <w:rPr>
          <w:rFonts w:ascii="Times New Roman" w:hAnsi="Times New Roman"/>
          <w:color w:val="828282"/>
          <w:rtl/>
        </w:rPr>
        <w:t xml:space="preserve">יָדַעְתָּ֣ </w:t>
      </w:r>
      <w:r>
        <w:rPr>
          <w:color w:val="FF0000"/>
          <w:vertAlign w:val="superscript"/>
          <w:rtl/>
        </w:rPr>
        <w:t>96073</w:t>
      </w:r>
      <w:r>
        <w:rPr>
          <w:rFonts w:ascii="Times New Roman" w:hAnsi="Times New Roman"/>
          <w:color w:val="828282"/>
          <w:rtl/>
        </w:rPr>
        <w:t>הַ</w:t>
      </w:r>
      <w:r>
        <w:rPr>
          <w:color w:val="FF0000"/>
          <w:vertAlign w:val="superscript"/>
          <w:rtl/>
        </w:rPr>
        <w:t>96074</w:t>
      </w:r>
      <w:r>
        <w:rPr>
          <w:rFonts w:ascii="Times New Roman" w:hAnsi="Times New Roman"/>
          <w:color w:val="828282"/>
          <w:rtl/>
        </w:rPr>
        <w:t xml:space="preserve">יֹּ֗ום </w:t>
      </w:r>
    </w:p>
    <w:p>
      <w:pPr>
        <w:pStyle w:val="Hebrew"/>
      </w:pPr>
      <w:r>
        <w:rPr>
          <w:color w:val="828282"/>
        </w:rPr>
        <w:t xml:space="preserve">וְיָדַעְתָּ֣ הַיֹּ֗ום וַהֲשֵׁבֹתָ֮ אֶל־לְבָבֶךָ֒ כִּ֤י יְהוָה֙ ה֣וּא הָֽאֱלֹהִ֔ים בַּשָּׁמַ֣יִם מִמַּ֔עַל וְעַל־הָאָ֖רֶץ מִתָּ֑חַת אֵ֖ין עֹֽוד׃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320896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320896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439840</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96072</w:t>
            </w:r>
          </w:p>
        </w:tc>
        <w:tc>
          <w:tcPr>
            <w:tcW w:type="auto" w:w="1728"/>
          </w:tcPr>
          <w:p>
            <w:r>
              <w:t>verb</w:t>
            </w:r>
          </w:p>
        </w:tc>
        <w:tc>
          <w:tcPr>
            <w:tcW w:type="auto" w:w="1728"/>
          </w:tcPr>
          <w:p>
            <w:r>
              <w:t xml:space="preserve">יָדַעְתָּ֣ </w:t>
            </w:r>
          </w:p>
        </w:tc>
        <w:tc>
          <w:tcPr>
            <w:tcW w:type="auto" w:w="1728"/>
          </w:tcPr>
          <w:p>
            <w:r/>
          </w:p>
        </w:tc>
      </w:tr>
    </w:tbl>
    <w:p>
      <w:r>
        <w:br/>
      </w:r>
    </w:p>
    <w:p>
      <w:pPr>
        <w:pStyle w:val="Reference"/>
      </w:pPr>
      <w:hyperlink r:id="rId766">
        <w:r>
          <w:rPr/>
          <w:t>320902, Deuteronomy 4:40</w:t>
        </w:r>
      </w:hyperlink>
    </w:p>
    <w:p>
      <w:pPr>
        <w:pStyle w:val="Hebrew"/>
      </w:pPr>
      <w:r>
        <w:t xml:space="preserve">אֲשֶׁ֨ר אָנֹכִ֤י מְצַוְּךָ֙ הַיֹּ֔ום </w:t>
      </w:r>
    </w:p>
    <w:p>
      <w:pPr>
        <w:pStyle w:val="Hebrew"/>
      </w:pPr>
      <w:r>
        <w:rPr>
          <w:color w:val="FF0000"/>
          <w:vertAlign w:val="superscript"/>
          <w:rtl/>
        </w:rPr>
        <w:t>96104</w:t>
      </w:r>
      <w:r>
        <w:rPr>
          <w:rFonts w:ascii="Times New Roman" w:hAnsi="Times New Roman"/>
          <w:color w:val="828282"/>
          <w:rtl/>
        </w:rPr>
        <w:t xml:space="preserve">אֲשֶׁ֨ר </w:t>
      </w:r>
      <w:r>
        <w:rPr>
          <w:color w:val="FF0000"/>
          <w:vertAlign w:val="superscript"/>
          <w:rtl/>
        </w:rPr>
        <w:t>96105</w:t>
      </w:r>
      <w:r>
        <w:rPr>
          <w:rFonts w:ascii="Times New Roman" w:hAnsi="Times New Roman"/>
          <w:color w:val="828282"/>
          <w:rtl/>
        </w:rPr>
        <w:t xml:space="preserve">אָנֹכִ֤י </w:t>
      </w:r>
      <w:r>
        <w:rPr>
          <w:color w:val="FF0000"/>
          <w:vertAlign w:val="superscript"/>
          <w:rtl/>
        </w:rPr>
        <w:t>96106</w:t>
      </w:r>
      <w:r>
        <w:rPr>
          <w:rFonts w:ascii="Times New Roman" w:hAnsi="Times New Roman"/>
          <w:color w:val="828282"/>
          <w:rtl/>
        </w:rPr>
        <w:t xml:space="preserve">מְצַוְּךָ֙ </w:t>
      </w:r>
      <w:r>
        <w:rPr>
          <w:color w:val="FF0000"/>
          <w:vertAlign w:val="superscript"/>
          <w:rtl/>
        </w:rPr>
        <w:t>96107</w:t>
      </w:r>
      <w:r>
        <w:rPr>
          <w:rFonts w:ascii="Times New Roman" w:hAnsi="Times New Roman"/>
          <w:color w:val="828282"/>
          <w:rtl/>
        </w:rPr>
        <w:t>הַ</w:t>
      </w:r>
      <w:r>
        <w:rPr>
          <w:color w:val="FF0000"/>
          <w:vertAlign w:val="superscript"/>
          <w:rtl/>
        </w:rPr>
        <w:t>96108</w:t>
      </w:r>
      <w:r>
        <w:rPr>
          <w:rFonts w:ascii="Times New Roman" w:hAnsi="Times New Roman"/>
          <w:color w:val="828282"/>
          <w:rtl/>
        </w:rPr>
        <w:t xml:space="preserve">יֹּ֔ום </w:t>
      </w:r>
    </w:p>
    <w:p>
      <w:pPr>
        <w:pStyle w:val="Hebrew"/>
      </w:pPr>
      <w:r>
        <w:rPr>
          <w:color w:val="828282"/>
        </w:rPr>
        <w:t xml:space="preserve">וְשָׁמַרְתָּ֞ אֶת־חֻקָּ֣יו וְאֶת־מִצְוֹתָ֗יו אֲשֶׁ֨ר אָנֹכִ֤י מְצַוְּךָ֙ הַיֹּ֔ום אֲשֶׁר֙ יִיטַ֣ב לְךָ֔ וּלְבָנֶ֖יךָ אַחֲרֶ֑יךָ וּלְמַ֨עַן תַּאֲרִ֤יךְ יָמִים֙ עַל־הָ֣אֲדָמָ֔ה אֲשֶׁ֨ר יְהוָ֧ה אֱלֹהֶ֛יךָ נֹתֵ֥ן לְךָ֖ כָּל־הַיָּמִֽים׃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320902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320902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439857</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96106</w:t>
            </w:r>
          </w:p>
        </w:tc>
        <w:tc>
          <w:tcPr>
            <w:tcW w:type="auto" w:w="1728"/>
          </w:tcPr>
          <w:p>
            <w:r>
              <w:t>verb</w:t>
            </w:r>
          </w:p>
        </w:tc>
        <w:tc>
          <w:tcPr>
            <w:tcW w:type="auto" w:w="1728"/>
          </w:tcPr>
          <w:p>
            <w:r>
              <w:t xml:space="preserve">מְצַוְּךָ֙ </w:t>
            </w:r>
          </w:p>
        </w:tc>
        <w:tc>
          <w:tcPr>
            <w:tcW w:type="auto" w:w="1728"/>
          </w:tcPr>
          <w:p>
            <w:r/>
          </w:p>
        </w:tc>
      </w:tr>
    </w:tbl>
    <w:p>
      <w:r>
        <w:br/>
      </w:r>
    </w:p>
    <w:p>
      <w:pPr>
        <w:pStyle w:val="Reference"/>
      </w:pPr>
      <w:hyperlink r:id="rId766">
        <w:r>
          <w:rPr/>
          <w:t>320905, Deuteronomy 4:40</w:t>
        </w:r>
      </w:hyperlink>
    </w:p>
    <w:p>
      <w:pPr>
        <w:pStyle w:val="Hebrew"/>
      </w:pPr>
      <w:r>
        <w:t xml:space="preserve">אֲשֶׁ֨ר יְהוָ֧ה אֱלֹהֶ֛יךָ נֹתֵ֥ן לְךָ֖ כָּל־הַיָּמִֽים׃ פ </w:t>
      </w:r>
    </w:p>
    <w:p>
      <w:pPr>
        <w:pStyle w:val="Hebrew"/>
      </w:pPr>
      <w:r>
        <w:rPr>
          <w:color w:val="FF0000"/>
          <w:vertAlign w:val="superscript"/>
          <w:rtl/>
        </w:rPr>
        <w:t>96123</w:t>
      </w:r>
      <w:r>
        <w:rPr>
          <w:rFonts w:ascii="Times New Roman" w:hAnsi="Times New Roman"/>
          <w:color w:val="828282"/>
          <w:rtl/>
        </w:rPr>
        <w:t xml:space="preserve">אֲשֶׁ֨ר </w:t>
      </w:r>
      <w:r>
        <w:rPr>
          <w:color w:val="FF0000"/>
          <w:vertAlign w:val="superscript"/>
          <w:rtl/>
        </w:rPr>
        <w:t>96124</w:t>
      </w:r>
      <w:r>
        <w:rPr>
          <w:rFonts w:ascii="Times New Roman" w:hAnsi="Times New Roman"/>
          <w:color w:val="828282"/>
          <w:rtl/>
        </w:rPr>
        <w:t xml:space="preserve">יְהוָ֧ה </w:t>
      </w:r>
      <w:r>
        <w:rPr>
          <w:color w:val="FF0000"/>
          <w:vertAlign w:val="superscript"/>
          <w:rtl/>
        </w:rPr>
        <w:t>96125</w:t>
      </w:r>
      <w:r>
        <w:rPr>
          <w:rFonts w:ascii="Times New Roman" w:hAnsi="Times New Roman"/>
          <w:color w:val="828282"/>
          <w:rtl/>
        </w:rPr>
        <w:t xml:space="preserve">אֱלֹהֶ֛יךָ </w:t>
      </w:r>
      <w:r>
        <w:rPr>
          <w:color w:val="FF0000"/>
          <w:vertAlign w:val="superscript"/>
          <w:rtl/>
        </w:rPr>
        <w:t>96126</w:t>
      </w:r>
      <w:r>
        <w:rPr>
          <w:rFonts w:ascii="Times New Roman" w:hAnsi="Times New Roman"/>
          <w:color w:val="828282"/>
          <w:rtl/>
        </w:rPr>
        <w:t xml:space="preserve">נֹתֵ֥ן </w:t>
      </w:r>
      <w:r>
        <w:rPr>
          <w:color w:val="FF0000"/>
          <w:vertAlign w:val="superscript"/>
          <w:rtl/>
        </w:rPr>
        <w:t>96127</w:t>
      </w:r>
      <w:r>
        <w:rPr>
          <w:rFonts w:ascii="Times New Roman" w:hAnsi="Times New Roman"/>
          <w:color w:val="828282"/>
          <w:rtl/>
        </w:rPr>
        <w:t xml:space="preserve">לְךָ֖ </w:t>
      </w:r>
      <w:r>
        <w:rPr>
          <w:color w:val="FF0000"/>
          <w:vertAlign w:val="superscript"/>
          <w:rtl/>
        </w:rPr>
        <w:t>96128</w:t>
      </w:r>
      <w:r>
        <w:rPr>
          <w:rFonts w:ascii="Times New Roman" w:hAnsi="Times New Roman"/>
          <w:color w:val="828282"/>
          <w:rtl/>
        </w:rPr>
        <w:t>כָּל־</w:t>
      </w:r>
      <w:r>
        <w:rPr>
          <w:color w:val="FF0000"/>
          <w:vertAlign w:val="superscript"/>
          <w:rtl/>
        </w:rPr>
        <w:t>96129</w:t>
      </w:r>
      <w:r>
        <w:rPr>
          <w:rFonts w:ascii="Times New Roman" w:hAnsi="Times New Roman"/>
          <w:color w:val="828282"/>
          <w:rtl/>
        </w:rPr>
        <w:t>הַ</w:t>
      </w:r>
      <w:r>
        <w:rPr>
          <w:color w:val="FF0000"/>
          <w:vertAlign w:val="superscript"/>
          <w:rtl/>
        </w:rPr>
        <w:t>96130</w:t>
      </w:r>
      <w:r>
        <w:rPr>
          <w:rFonts w:ascii="Times New Roman" w:hAnsi="Times New Roman"/>
          <w:color w:val="828282"/>
          <w:rtl/>
        </w:rPr>
        <w:t xml:space="preserve">יָּמִֽים׃ פ </w:t>
      </w:r>
    </w:p>
    <w:p>
      <w:pPr>
        <w:pStyle w:val="Hebrew"/>
      </w:pPr>
      <w:r>
        <w:rPr>
          <w:color w:val="828282"/>
        </w:rPr>
        <w:t xml:space="preserve">וְשָׁמַרְתָּ֞ אֶת־חֻקָּ֣יו וְאֶת־מִצְוֹתָ֗יו אֲשֶׁ֨ר אָנֹכִ֤י מְצַוְּךָ֙ הַיֹּ֔ום אֲשֶׁר֙ יִיטַ֣ב לְךָ֔ וּלְבָנֶ֖יךָ אַחֲרֶ֑יךָ וּלְמַ֨עַן תַּאֲרִ֤יךְ יָמִים֙ עַל־הָ֣אֲדָמָ֔ה אֲשֶׁ֨ר יְהוָ֧ה אֱלֹהֶ֛יךָ נֹתֵ֥ן לְךָ֖ כָּל־הַיָּמִֽים׃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320905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320905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439870</w:t>
            </w:r>
          </w:p>
        </w:tc>
        <w:tc>
          <w:tcPr>
            <w:tcW w:type="auto" w:w="1728"/>
          </w:tcPr>
          <w:p>
            <w:r>
              <w:t>time_phrase</w:t>
            </w:r>
          </w:p>
        </w:tc>
        <w:tc>
          <w:tcPr>
            <w:tcW w:type="auto" w:w="1728"/>
          </w:tcPr>
          <w:p>
            <w:r>
              <w:t xml:space="preserve">כָּל־הַיָּמִֽים׃ פ </w:t>
            </w:r>
          </w:p>
        </w:tc>
        <w:tc>
          <w:tcPr>
            <w:tcW w:type="auto" w:w="1728"/>
          </w:tcPr>
          <w:p>
            <w:r/>
          </w:p>
        </w:tc>
      </w:tr>
      <w:tr>
        <w:tc>
          <w:tcPr>
            <w:tcW w:type="auto" w:w="1728"/>
          </w:tcPr>
          <w:p>
            <w:r>
              <w:t>tense</w:t>
            </w:r>
          </w:p>
        </w:tc>
        <w:tc>
          <w:tcPr>
            <w:tcW w:type="auto" w:w="1728"/>
          </w:tcPr>
          <w:p>
            <w:r>
              <w:t>96126</w:t>
            </w:r>
          </w:p>
        </w:tc>
        <w:tc>
          <w:tcPr>
            <w:tcW w:type="auto" w:w="1728"/>
          </w:tcPr>
          <w:p>
            <w:r>
              <w:t>verb</w:t>
            </w:r>
          </w:p>
        </w:tc>
        <w:tc>
          <w:tcPr>
            <w:tcW w:type="auto" w:w="1728"/>
          </w:tcPr>
          <w:p>
            <w:r>
              <w:t xml:space="preserve">נֹתֵ֥ן </w:t>
            </w:r>
          </w:p>
        </w:tc>
        <w:tc>
          <w:tcPr>
            <w:tcW w:type="auto" w:w="1728"/>
          </w:tcPr>
          <w:p>
            <w:r/>
          </w:p>
        </w:tc>
      </w:tr>
    </w:tbl>
    <w:p>
      <w:r>
        <w:br/>
      </w:r>
    </w:p>
    <w:p>
      <w:pPr>
        <w:pStyle w:val="Reference"/>
      </w:pPr>
      <w:hyperlink r:id="rId767">
        <w:r>
          <w:rPr/>
          <w:t>320906, Deuteronomy 4:41</w:t>
        </w:r>
      </w:hyperlink>
    </w:p>
    <w:p>
      <w:pPr>
        <w:pStyle w:val="Hebrew"/>
      </w:pPr>
      <w:r>
        <w:t xml:space="preserve">אָ֣ז יַבְדִּ֤יל מֹשֶׁה֙ שָׁלֹ֣שׁ עָרִ֔ים בְּעֵ֖בֶר הַיַּרְדֵּ֑ן מִזְרְחָ֖ה שָֽׁמֶשׁ׃ </w:t>
      </w:r>
    </w:p>
    <w:p>
      <w:pPr>
        <w:pStyle w:val="Hebrew"/>
      </w:pPr>
      <w:r>
        <w:rPr>
          <w:color w:val="FF0000"/>
          <w:vertAlign w:val="superscript"/>
          <w:rtl/>
        </w:rPr>
        <w:t>96131</w:t>
      </w:r>
      <w:r>
        <w:rPr>
          <w:rFonts w:ascii="Times New Roman" w:hAnsi="Times New Roman"/>
          <w:color w:val="828282"/>
          <w:rtl/>
        </w:rPr>
        <w:t xml:space="preserve">אָ֣ז </w:t>
      </w:r>
      <w:r>
        <w:rPr>
          <w:color w:val="FF0000"/>
          <w:vertAlign w:val="superscript"/>
          <w:rtl/>
        </w:rPr>
        <w:t>96132</w:t>
      </w:r>
      <w:r>
        <w:rPr>
          <w:rFonts w:ascii="Times New Roman" w:hAnsi="Times New Roman"/>
          <w:color w:val="828282"/>
          <w:rtl/>
        </w:rPr>
        <w:t xml:space="preserve">יַבְדִּ֤יל </w:t>
      </w:r>
      <w:r>
        <w:rPr>
          <w:color w:val="FF0000"/>
          <w:vertAlign w:val="superscript"/>
          <w:rtl/>
        </w:rPr>
        <w:t>96133</w:t>
      </w:r>
      <w:r>
        <w:rPr>
          <w:rFonts w:ascii="Times New Roman" w:hAnsi="Times New Roman"/>
          <w:color w:val="828282"/>
          <w:rtl/>
        </w:rPr>
        <w:t xml:space="preserve">מֹשֶׁה֙ </w:t>
      </w:r>
      <w:r>
        <w:rPr>
          <w:color w:val="FF0000"/>
          <w:vertAlign w:val="superscript"/>
          <w:rtl/>
        </w:rPr>
        <w:t>96134</w:t>
      </w:r>
      <w:r>
        <w:rPr>
          <w:rFonts w:ascii="Times New Roman" w:hAnsi="Times New Roman"/>
          <w:color w:val="828282"/>
          <w:rtl/>
        </w:rPr>
        <w:t xml:space="preserve">שָׁלֹ֣שׁ </w:t>
      </w:r>
      <w:r>
        <w:rPr>
          <w:color w:val="FF0000"/>
          <w:vertAlign w:val="superscript"/>
          <w:rtl/>
        </w:rPr>
        <w:t>96135</w:t>
      </w:r>
      <w:r>
        <w:rPr>
          <w:rFonts w:ascii="Times New Roman" w:hAnsi="Times New Roman"/>
          <w:color w:val="828282"/>
          <w:rtl/>
        </w:rPr>
        <w:t xml:space="preserve">עָרִ֔ים </w:t>
      </w:r>
      <w:r>
        <w:rPr>
          <w:color w:val="FF0000"/>
          <w:vertAlign w:val="superscript"/>
          <w:rtl/>
        </w:rPr>
        <w:t>96136</w:t>
      </w:r>
      <w:r>
        <w:rPr>
          <w:rFonts w:ascii="Times New Roman" w:hAnsi="Times New Roman"/>
          <w:color w:val="828282"/>
          <w:rtl/>
        </w:rPr>
        <w:t>בְּ</w:t>
      </w:r>
      <w:r>
        <w:rPr>
          <w:color w:val="FF0000"/>
          <w:vertAlign w:val="superscript"/>
          <w:rtl/>
        </w:rPr>
        <w:t>96137</w:t>
      </w:r>
      <w:r>
        <w:rPr>
          <w:rFonts w:ascii="Times New Roman" w:hAnsi="Times New Roman"/>
          <w:color w:val="828282"/>
          <w:rtl/>
        </w:rPr>
        <w:t xml:space="preserve">עֵ֖בֶר </w:t>
      </w:r>
      <w:r>
        <w:rPr>
          <w:color w:val="FF0000"/>
          <w:vertAlign w:val="superscript"/>
          <w:rtl/>
        </w:rPr>
        <w:t>96138</w:t>
      </w:r>
      <w:r>
        <w:rPr>
          <w:rFonts w:ascii="Times New Roman" w:hAnsi="Times New Roman"/>
          <w:color w:val="828282"/>
          <w:rtl/>
        </w:rPr>
        <w:t>הַ</w:t>
      </w:r>
      <w:r>
        <w:rPr>
          <w:color w:val="FF0000"/>
          <w:vertAlign w:val="superscript"/>
          <w:rtl/>
        </w:rPr>
        <w:t>96139</w:t>
      </w:r>
      <w:r>
        <w:rPr>
          <w:rFonts w:ascii="Times New Roman" w:hAnsi="Times New Roman"/>
          <w:color w:val="828282"/>
          <w:rtl/>
        </w:rPr>
        <w:t xml:space="preserve">יַּרְדֵּ֑ן </w:t>
      </w:r>
      <w:r>
        <w:rPr>
          <w:color w:val="FF0000"/>
          <w:vertAlign w:val="superscript"/>
          <w:rtl/>
        </w:rPr>
        <w:t>96140</w:t>
      </w:r>
      <w:r>
        <w:rPr>
          <w:rFonts w:ascii="Times New Roman" w:hAnsi="Times New Roman"/>
          <w:color w:val="828282"/>
          <w:rtl/>
        </w:rPr>
        <w:t xml:space="preserve">מִזְרְחָ֖ה </w:t>
      </w:r>
      <w:r>
        <w:rPr>
          <w:color w:val="FF0000"/>
          <w:vertAlign w:val="superscript"/>
          <w:rtl/>
        </w:rPr>
        <w:t>96141</w:t>
      </w:r>
      <w:r>
        <w:rPr>
          <w:rFonts w:ascii="Times New Roman" w:hAnsi="Times New Roman"/>
          <w:color w:val="828282"/>
          <w:rtl/>
        </w:rPr>
        <w:t xml:space="preserve">שָֽׁמֶשׁ׃ </w:t>
      </w:r>
    </w:p>
    <w:p>
      <w:pPr>
        <w:pStyle w:val="Hebrew"/>
      </w:pPr>
      <w:r>
        <w:rPr>
          <w:color w:val="828282"/>
        </w:rPr>
        <w:t xml:space="preserve">אָ֣ז יַבְדִּ֤יל מֹשֶׁה֙ שָׁלֹ֣שׁ עָרִ֔ים בְּעֵ֖בֶר הַיַּרְדֵּ֑ן מִזְרְחָ֖ה שָֽׁמֶשׁ׃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320906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320906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439871</w:t>
            </w:r>
          </w:p>
        </w:tc>
        <w:tc>
          <w:tcPr>
            <w:tcW w:type="auto" w:w="1728"/>
          </w:tcPr>
          <w:p>
            <w:r>
              <w:t>time_phrase</w:t>
            </w:r>
          </w:p>
        </w:tc>
        <w:tc>
          <w:tcPr>
            <w:tcW w:type="auto" w:w="1728"/>
          </w:tcPr>
          <w:p>
            <w:r>
              <w:t xml:space="preserve">אָ֣ז </w:t>
            </w:r>
          </w:p>
        </w:tc>
        <w:tc>
          <w:tcPr>
            <w:tcW w:type="auto" w:w="1728"/>
          </w:tcPr>
          <w:p>
            <w:r/>
          </w:p>
        </w:tc>
      </w:tr>
      <w:tr>
        <w:tc>
          <w:tcPr>
            <w:tcW w:type="auto" w:w="1728"/>
          </w:tcPr>
          <w:p>
            <w:r>
              <w:t>tense</w:t>
            </w:r>
          </w:p>
        </w:tc>
        <w:tc>
          <w:tcPr>
            <w:tcW w:type="auto" w:w="1728"/>
          </w:tcPr>
          <w:p>
            <w:r>
              <w:t>96132</w:t>
            </w:r>
          </w:p>
        </w:tc>
        <w:tc>
          <w:tcPr>
            <w:tcW w:type="auto" w:w="1728"/>
          </w:tcPr>
          <w:p>
            <w:r>
              <w:t>verb</w:t>
            </w:r>
          </w:p>
        </w:tc>
        <w:tc>
          <w:tcPr>
            <w:tcW w:type="auto" w:w="1728"/>
          </w:tcPr>
          <w:p>
            <w:r>
              <w:t xml:space="preserve">יַבְדִּ֤יל </w:t>
            </w:r>
          </w:p>
        </w:tc>
        <w:tc>
          <w:tcPr>
            <w:tcW w:type="auto" w:w="1728"/>
          </w:tcPr>
          <w:p>
            <w:r/>
          </w:p>
        </w:tc>
      </w:tr>
    </w:tbl>
    <w:p>
      <w:r>
        <w:br/>
      </w:r>
    </w:p>
    <w:p>
      <w:pPr>
        <w:pStyle w:val="Reference"/>
      </w:pPr>
      <w:hyperlink r:id="rId768">
        <w:r>
          <w:rPr/>
          <w:t>320909, Deuteronomy 4:42</w:t>
        </w:r>
      </w:hyperlink>
    </w:p>
    <w:p>
      <w:pPr>
        <w:pStyle w:val="Hebrew"/>
      </w:pPr>
      <w:r>
        <w:t xml:space="preserve">וְה֛וּא לֹא־שֹׂנֵ֥א לֹ֖ו מִתְּמֹ֣ול שִׁלְשֹׁ֑ום </w:t>
      </w:r>
    </w:p>
    <w:p>
      <w:pPr>
        <w:pStyle w:val="Hebrew"/>
      </w:pPr>
      <w:r>
        <w:rPr>
          <w:color w:val="FF0000"/>
          <w:vertAlign w:val="superscript"/>
          <w:rtl/>
        </w:rPr>
        <w:t>96153</w:t>
      </w:r>
      <w:r>
        <w:rPr>
          <w:rFonts w:ascii="Times New Roman" w:hAnsi="Times New Roman"/>
          <w:color w:val="828282"/>
          <w:rtl/>
        </w:rPr>
        <w:t>וְ</w:t>
      </w:r>
      <w:r>
        <w:rPr>
          <w:color w:val="FF0000"/>
          <w:vertAlign w:val="superscript"/>
          <w:rtl/>
        </w:rPr>
        <w:t>96154</w:t>
      </w:r>
      <w:r>
        <w:rPr>
          <w:rFonts w:ascii="Times New Roman" w:hAnsi="Times New Roman"/>
          <w:color w:val="828282"/>
          <w:rtl/>
        </w:rPr>
        <w:t xml:space="preserve">ה֛וּא </w:t>
      </w:r>
      <w:r>
        <w:rPr>
          <w:color w:val="FF0000"/>
          <w:vertAlign w:val="superscript"/>
          <w:rtl/>
        </w:rPr>
        <w:t>96155</w:t>
      </w:r>
      <w:r>
        <w:rPr>
          <w:rFonts w:ascii="Times New Roman" w:hAnsi="Times New Roman"/>
          <w:color w:val="828282"/>
          <w:rtl/>
        </w:rPr>
        <w:t>לֹא־</w:t>
      </w:r>
      <w:r>
        <w:rPr>
          <w:color w:val="FF0000"/>
          <w:vertAlign w:val="superscript"/>
          <w:rtl/>
        </w:rPr>
        <w:t>96156</w:t>
      </w:r>
      <w:r>
        <w:rPr>
          <w:rFonts w:ascii="Times New Roman" w:hAnsi="Times New Roman"/>
          <w:color w:val="828282"/>
          <w:rtl/>
        </w:rPr>
        <w:t xml:space="preserve">שֹׂנֵ֥א </w:t>
      </w:r>
      <w:r>
        <w:rPr>
          <w:color w:val="FF0000"/>
          <w:vertAlign w:val="superscript"/>
          <w:rtl/>
        </w:rPr>
        <w:t>96157</w:t>
      </w:r>
      <w:r>
        <w:rPr>
          <w:rFonts w:ascii="Times New Roman" w:hAnsi="Times New Roman"/>
          <w:color w:val="828282"/>
          <w:rtl/>
        </w:rPr>
        <w:t xml:space="preserve">לֹ֖ו </w:t>
      </w:r>
      <w:r>
        <w:rPr>
          <w:color w:val="FF0000"/>
          <w:vertAlign w:val="superscript"/>
          <w:rtl/>
        </w:rPr>
        <w:t>96158</w:t>
      </w:r>
      <w:r>
        <w:rPr>
          <w:rFonts w:ascii="Times New Roman" w:hAnsi="Times New Roman"/>
          <w:color w:val="828282"/>
          <w:rtl/>
        </w:rPr>
        <w:t>מִ</w:t>
      </w:r>
      <w:r>
        <w:rPr>
          <w:color w:val="FF0000"/>
          <w:vertAlign w:val="superscript"/>
          <w:rtl/>
        </w:rPr>
        <w:t>96159</w:t>
      </w:r>
      <w:r>
        <w:rPr>
          <w:rFonts w:ascii="Times New Roman" w:hAnsi="Times New Roman"/>
          <w:color w:val="828282"/>
          <w:rtl/>
        </w:rPr>
        <w:t xml:space="preserve">תְּמֹ֣ול </w:t>
      </w:r>
      <w:r>
        <w:rPr>
          <w:color w:val="FF0000"/>
          <w:vertAlign w:val="superscript"/>
          <w:rtl/>
        </w:rPr>
        <w:t>96160</w:t>
      </w:r>
      <w:r>
        <w:rPr>
          <w:rFonts w:ascii="Times New Roman" w:hAnsi="Times New Roman"/>
          <w:color w:val="828282"/>
          <w:rtl/>
        </w:rPr>
        <w:t xml:space="preserve">שִׁלְשֹׁ֑ום </w:t>
      </w:r>
    </w:p>
    <w:p>
      <w:pPr>
        <w:pStyle w:val="Hebrew"/>
      </w:pPr>
      <w:r>
        <w:rPr>
          <w:color w:val="828282"/>
        </w:rPr>
        <w:t xml:space="preserve">לָנֻ֨ס שָׁ֜מָּה רֹוצֵ֗חַ אֲשֶׁ֨ר יִרְצַ֤ח אֶת־רֵעֵ֨הוּ֙ בִּבְלִי־דַ֔עַת וְה֛וּא לֹא־שֹׂנֵ֥א לֹ֖ו מִתְּמֹ֣ול שִׁלְשֹׁ֑ום וְנָ֗ס אֶל־אַחַ֛ת מִן־הֶעָרִ֥ים הָאֵ֖ל וָחָֽי׃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320909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320909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439888</w:t>
            </w:r>
          </w:p>
        </w:tc>
        <w:tc>
          <w:tcPr>
            <w:tcW w:type="auto" w:w="1728"/>
          </w:tcPr>
          <w:p>
            <w:r>
              <w:t>time_phrase</w:t>
            </w:r>
          </w:p>
        </w:tc>
        <w:tc>
          <w:tcPr>
            <w:tcW w:type="auto" w:w="1728"/>
          </w:tcPr>
          <w:p>
            <w:r>
              <w:t xml:space="preserve">מִתְּמֹ֣ול שִׁלְשֹׁ֑ום </w:t>
            </w:r>
          </w:p>
        </w:tc>
        <w:tc>
          <w:tcPr>
            <w:tcW w:type="auto" w:w="1728"/>
          </w:tcPr>
          <w:p>
            <w:r/>
          </w:p>
        </w:tc>
      </w:tr>
      <w:tr>
        <w:tc>
          <w:tcPr>
            <w:tcW w:type="auto" w:w="1728"/>
          </w:tcPr>
          <w:p>
            <w:r>
              <w:t>tense</w:t>
            </w:r>
          </w:p>
        </w:tc>
        <w:tc>
          <w:tcPr>
            <w:tcW w:type="auto" w:w="1728"/>
          </w:tcPr>
          <w:p>
            <w:r>
              <w:t>96156</w:t>
            </w:r>
          </w:p>
        </w:tc>
        <w:tc>
          <w:tcPr>
            <w:tcW w:type="auto" w:w="1728"/>
          </w:tcPr>
          <w:p>
            <w:r>
              <w:t>verb</w:t>
            </w:r>
          </w:p>
        </w:tc>
        <w:tc>
          <w:tcPr>
            <w:tcW w:type="auto" w:w="1728"/>
          </w:tcPr>
          <w:p>
            <w:r>
              <w:t xml:space="preserve">שֹׂנֵ֥א </w:t>
            </w:r>
          </w:p>
        </w:tc>
        <w:tc>
          <w:tcPr>
            <w:tcW w:type="auto" w:w="1728"/>
          </w:tcPr>
          <w:p>
            <w:r/>
          </w:p>
        </w:tc>
      </w:tr>
    </w:tbl>
    <w:p>
      <w:r>
        <w:br/>
      </w:r>
    </w:p>
    <w:p>
      <w:pPr>
        <w:pStyle w:val="Reference"/>
      </w:pPr>
      <w:hyperlink r:id="rId769">
        <w:r>
          <w:rPr/>
          <w:t>320931, Deuteronomy 5:1</w:t>
        </w:r>
      </w:hyperlink>
    </w:p>
    <w:p>
      <w:pPr>
        <w:pStyle w:val="Hebrew"/>
      </w:pPr>
      <w:r>
        <w:t xml:space="preserve">אֲשֶׁ֧ר אָנֹכִ֛י דֹּבֵ֥ר בְּאָזְנֵיכֶ֖ם הַיֹּ֑ום </w:t>
      </w:r>
    </w:p>
    <w:p>
      <w:pPr>
        <w:pStyle w:val="Hebrew"/>
      </w:pPr>
      <w:r>
        <w:rPr>
          <w:color w:val="FF0000"/>
          <w:vertAlign w:val="superscript"/>
          <w:rtl/>
        </w:rPr>
        <w:t>96331</w:t>
      </w:r>
      <w:r>
        <w:rPr>
          <w:rFonts w:ascii="Times New Roman" w:hAnsi="Times New Roman"/>
          <w:color w:val="828282"/>
          <w:rtl/>
        </w:rPr>
        <w:t xml:space="preserve">אֲשֶׁ֧ר </w:t>
      </w:r>
      <w:r>
        <w:rPr>
          <w:color w:val="FF0000"/>
          <w:vertAlign w:val="superscript"/>
          <w:rtl/>
        </w:rPr>
        <w:t>96332</w:t>
      </w:r>
      <w:r>
        <w:rPr>
          <w:rFonts w:ascii="Times New Roman" w:hAnsi="Times New Roman"/>
          <w:color w:val="828282"/>
          <w:rtl/>
        </w:rPr>
        <w:t xml:space="preserve">אָנֹכִ֛י </w:t>
      </w:r>
      <w:r>
        <w:rPr>
          <w:color w:val="FF0000"/>
          <w:vertAlign w:val="superscript"/>
          <w:rtl/>
        </w:rPr>
        <w:t>96333</w:t>
      </w:r>
      <w:r>
        <w:rPr>
          <w:rFonts w:ascii="Times New Roman" w:hAnsi="Times New Roman"/>
          <w:color w:val="828282"/>
          <w:rtl/>
        </w:rPr>
        <w:t xml:space="preserve">דֹּבֵ֥ר </w:t>
      </w:r>
      <w:r>
        <w:rPr>
          <w:color w:val="FF0000"/>
          <w:vertAlign w:val="superscript"/>
          <w:rtl/>
        </w:rPr>
        <w:t>96334</w:t>
      </w:r>
      <w:r>
        <w:rPr>
          <w:rFonts w:ascii="Times New Roman" w:hAnsi="Times New Roman"/>
          <w:color w:val="828282"/>
          <w:rtl/>
        </w:rPr>
        <w:t>בְּ</w:t>
      </w:r>
      <w:r>
        <w:rPr>
          <w:color w:val="FF0000"/>
          <w:vertAlign w:val="superscript"/>
          <w:rtl/>
        </w:rPr>
        <w:t>96335</w:t>
      </w:r>
      <w:r>
        <w:rPr>
          <w:rFonts w:ascii="Times New Roman" w:hAnsi="Times New Roman"/>
          <w:color w:val="828282"/>
          <w:rtl/>
        </w:rPr>
        <w:t xml:space="preserve">אָזְנֵיכֶ֖ם </w:t>
      </w:r>
      <w:r>
        <w:rPr>
          <w:color w:val="FF0000"/>
          <w:vertAlign w:val="superscript"/>
          <w:rtl/>
        </w:rPr>
        <w:t>96336</w:t>
      </w:r>
      <w:r>
        <w:rPr>
          <w:rFonts w:ascii="Times New Roman" w:hAnsi="Times New Roman"/>
          <w:color w:val="828282"/>
          <w:rtl/>
        </w:rPr>
        <w:t>הַ</w:t>
      </w:r>
      <w:r>
        <w:rPr>
          <w:color w:val="FF0000"/>
          <w:vertAlign w:val="superscript"/>
          <w:rtl/>
        </w:rPr>
        <w:t>96337</w:t>
      </w:r>
      <w:r>
        <w:rPr>
          <w:rFonts w:ascii="Times New Roman" w:hAnsi="Times New Roman"/>
          <w:color w:val="828282"/>
          <w:rtl/>
        </w:rPr>
        <w:t xml:space="preserve">יֹּ֑ום </w:t>
      </w:r>
    </w:p>
    <w:p>
      <w:pPr>
        <w:pStyle w:val="Hebrew"/>
      </w:pPr>
      <w:r>
        <w:rPr>
          <w:color w:val="828282"/>
        </w:rPr>
        <w:t xml:space="preserve">וַיִּקְרָ֣א מֹשֶׁה֮ אֶל־כָּל־יִשְׂרָאֵל֒ וַיֹּ֣אמֶר אֲלֵהֶ֗ם שְׁמַ֤ע יִשְׂרָאֵל֙ אֶת־הַחֻקִּ֣ים וְאֶת־הַמִּשְׁפָּטִ֔ים אֲשֶׁ֧ר אָנֹכִ֛י דֹּבֵ֥ר בְּאָזְנֵיכֶ֖ם הַיֹּ֑ום וּלְמַדְתֶּ֣ם אֹתָ֔ם וּשְׁמַרְתֶּ֖ם לַעֲשֹׂתָֽם׃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320931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320931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439950</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96333</w:t>
            </w:r>
          </w:p>
        </w:tc>
        <w:tc>
          <w:tcPr>
            <w:tcW w:type="auto" w:w="1728"/>
          </w:tcPr>
          <w:p>
            <w:r>
              <w:t>verb</w:t>
            </w:r>
          </w:p>
        </w:tc>
        <w:tc>
          <w:tcPr>
            <w:tcW w:type="auto" w:w="1728"/>
          </w:tcPr>
          <w:p>
            <w:r>
              <w:t xml:space="preserve">דֹּבֵ֥ר </w:t>
            </w:r>
          </w:p>
        </w:tc>
        <w:tc>
          <w:tcPr>
            <w:tcW w:type="auto" w:w="1728"/>
          </w:tcPr>
          <w:p>
            <w:r/>
          </w:p>
        </w:tc>
      </w:tr>
    </w:tbl>
    <w:p>
      <w:r>
        <w:br/>
      </w:r>
    </w:p>
    <w:p>
      <w:pPr>
        <w:pStyle w:val="Reference"/>
      </w:pPr>
      <w:hyperlink r:id="rId770">
        <w:r>
          <w:rPr/>
          <w:t>320938, Deuteronomy 5:3</w:t>
        </w:r>
      </w:hyperlink>
    </w:p>
    <w:p>
      <w:pPr>
        <w:pStyle w:val="Hebrew"/>
      </w:pPr>
      <w:r>
        <w:t xml:space="preserve">אֵ֥לֶּה פֹ֛ה הַיֹּ֖ום כֻּלָּ֥נוּ חַיִּֽים׃ </w:t>
      </w:r>
    </w:p>
    <w:p>
      <w:pPr>
        <w:pStyle w:val="Hebrew"/>
      </w:pPr>
      <w:r>
        <w:rPr>
          <w:color w:val="FF0000"/>
          <w:vertAlign w:val="superscript"/>
          <w:rtl/>
        </w:rPr>
        <w:t>96365</w:t>
      </w:r>
      <w:r>
        <w:rPr>
          <w:rFonts w:ascii="Times New Roman" w:hAnsi="Times New Roman"/>
          <w:color w:val="828282"/>
          <w:rtl/>
        </w:rPr>
        <w:t xml:space="preserve">אֵ֥לֶּה </w:t>
      </w:r>
      <w:r>
        <w:rPr>
          <w:color w:val="FF0000"/>
          <w:vertAlign w:val="superscript"/>
          <w:rtl/>
        </w:rPr>
        <w:t>96366</w:t>
      </w:r>
      <w:r>
        <w:rPr>
          <w:rFonts w:ascii="Times New Roman" w:hAnsi="Times New Roman"/>
          <w:color w:val="828282"/>
          <w:rtl/>
        </w:rPr>
        <w:t xml:space="preserve">פֹ֛ה </w:t>
      </w:r>
      <w:r>
        <w:rPr>
          <w:color w:val="FF0000"/>
          <w:vertAlign w:val="superscript"/>
          <w:rtl/>
        </w:rPr>
        <w:t>96367</w:t>
      </w:r>
      <w:r>
        <w:rPr>
          <w:rFonts w:ascii="Times New Roman" w:hAnsi="Times New Roman"/>
          <w:color w:val="828282"/>
          <w:rtl/>
        </w:rPr>
        <w:t>הַ</w:t>
      </w:r>
      <w:r>
        <w:rPr>
          <w:color w:val="FF0000"/>
          <w:vertAlign w:val="superscript"/>
          <w:rtl/>
        </w:rPr>
        <w:t>96368</w:t>
      </w:r>
      <w:r>
        <w:rPr>
          <w:rFonts w:ascii="Times New Roman" w:hAnsi="Times New Roman"/>
          <w:color w:val="828282"/>
          <w:rtl/>
        </w:rPr>
        <w:t xml:space="preserve">יֹּ֖ום </w:t>
      </w:r>
      <w:r>
        <w:rPr>
          <w:color w:val="FF0000"/>
          <w:vertAlign w:val="superscript"/>
          <w:rtl/>
        </w:rPr>
        <w:t>96369</w:t>
      </w:r>
      <w:r>
        <w:rPr>
          <w:rFonts w:ascii="Times New Roman" w:hAnsi="Times New Roman"/>
          <w:color w:val="828282"/>
          <w:rtl/>
        </w:rPr>
        <w:t xml:space="preserve">כֻּלָּ֥נוּ </w:t>
      </w:r>
      <w:r>
        <w:rPr>
          <w:color w:val="FF0000"/>
          <w:vertAlign w:val="superscript"/>
          <w:rtl/>
        </w:rPr>
        <w:t>96370</w:t>
      </w:r>
      <w:r>
        <w:rPr>
          <w:rFonts w:ascii="Times New Roman" w:hAnsi="Times New Roman"/>
          <w:color w:val="828282"/>
          <w:rtl/>
        </w:rPr>
        <w:t xml:space="preserve">חַיִּֽים׃ </w:t>
      </w:r>
    </w:p>
    <w:p>
      <w:pPr>
        <w:pStyle w:val="Hebrew"/>
      </w:pPr>
      <w:r>
        <w:rPr>
          <w:color w:val="828282"/>
        </w:rPr>
        <w:t xml:space="preserve">לֹ֣א אֶת־אֲבֹתֵ֔ינוּ כָּרַ֥ת יְהוָ֖ה אֶת־הַבְּרִ֣ית הַזֹּ֑את כִּ֣י אִתָּ֗נוּ אֲנַ֨חְנוּ אֵ֥לֶּה פֹ֛ה הַיֹּ֖ום כֻּלָּ֥נוּ חַיִּֽים׃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320938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320938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439971</w:t>
            </w:r>
          </w:p>
        </w:tc>
        <w:tc>
          <w:tcPr>
            <w:tcW w:type="auto" w:w="1728"/>
          </w:tcPr>
          <w:p>
            <w:r>
              <w:t>time_phrase</w:t>
            </w:r>
          </w:p>
        </w:tc>
        <w:tc>
          <w:tcPr>
            <w:tcW w:type="auto" w:w="1728"/>
          </w:tcPr>
          <w:p>
            <w:r>
              <w:t xml:space="preserve">הַיֹּ֖ום </w:t>
            </w:r>
          </w:p>
        </w:tc>
        <w:tc>
          <w:tcPr>
            <w:tcW w:type="auto" w:w="1728"/>
          </w:tcPr>
          <w:p>
            <w:r/>
          </w:p>
        </w:tc>
      </w:tr>
    </w:tbl>
    <w:p>
      <w:r>
        <w:br/>
      </w:r>
    </w:p>
    <w:p>
      <w:pPr>
        <w:pStyle w:val="Reference"/>
      </w:pPr>
      <w:hyperlink r:id="rId771">
        <w:r>
          <w:rPr/>
          <w:t>320940, Deuteronomy 5:5</w:t>
        </w:r>
      </w:hyperlink>
    </w:p>
    <w:p>
      <w:pPr>
        <w:pStyle w:val="Hebrew"/>
      </w:pPr>
      <w:r>
        <w:t xml:space="preserve">אָ֠נֹכִי עֹמֵ֨ד בֵּין־יְהוָ֤ה וּבֵֽינֵיכֶם֙ בָּעֵ֣ת הַהִ֔וא </w:t>
      </w:r>
    </w:p>
    <w:p>
      <w:pPr>
        <w:pStyle w:val="Hebrew"/>
      </w:pPr>
      <w:r>
        <w:rPr>
          <w:color w:val="FF0000"/>
          <w:vertAlign w:val="superscript"/>
          <w:rtl/>
        </w:rPr>
        <w:t>96384</w:t>
      </w:r>
      <w:r>
        <w:rPr>
          <w:rFonts w:ascii="Times New Roman" w:hAnsi="Times New Roman"/>
          <w:color w:val="828282"/>
          <w:rtl/>
        </w:rPr>
        <w:t xml:space="preserve">אָ֠נֹכִי </w:t>
      </w:r>
      <w:r>
        <w:rPr>
          <w:color w:val="FF0000"/>
          <w:vertAlign w:val="superscript"/>
          <w:rtl/>
        </w:rPr>
        <w:t>96385</w:t>
      </w:r>
      <w:r>
        <w:rPr>
          <w:rFonts w:ascii="Times New Roman" w:hAnsi="Times New Roman"/>
          <w:color w:val="828282"/>
          <w:rtl/>
        </w:rPr>
        <w:t xml:space="preserve">עֹמֵ֨ד </w:t>
      </w:r>
      <w:r>
        <w:rPr>
          <w:color w:val="FF0000"/>
          <w:vertAlign w:val="superscript"/>
          <w:rtl/>
        </w:rPr>
        <w:t>96386</w:t>
      </w:r>
      <w:r>
        <w:rPr>
          <w:rFonts w:ascii="Times New Roman" w:hAnsi="Times New Roman"/>
          <w:color w:val="828282"/>
          <w:rtl/>
        </w:rPr>
        <w:t>בֵּין־</w:t>
      </w:r>
      <w:r>
        <w:rPr>
          <w:color w:val="FF0000"/>
          <w:vertAlign w:val="superscript"/>
          <w:rtl/>
        </w:rPr>
        <w:t>96387</w:t>
      </w:r>
      <w:r>
        <w:rPr>
          <w:rFonts w:ascii="Times New Roman" w:hAnsi="Times New Roman"/>
          <w:color w:val="828282"/>
          <w:rtl/>
        </w:rPr>
        <w:t xml:space="preserve">יְהוָ֤ה </w:t>
      </w:r>
      <w:r>
        <w:rPr>
          <w:color w:val="FF0000"/>
          <w:vertAlign w:val="superscript"/>
          <w:rtl/>
        </w:rPr>
        <w:t>96388</w:t>
      </w:r>
      <w:r>
        <w:rPr>
          <w:rFonts w:ascii="Times New Roman" w:hAnsi="Times New Roman"/>
          <w:color w:val="828282"/>
          <w:rtl/>
        </w:rPr>
        <w:t>וּ</w:t>
      </w:r>
      <w:r>
        <w:rPr>
          <w:color w:val="FF0000"/>
          <w:vertAlign w:val="superscript"/>
          <w:rtl/>
        </w:rPr>
        <w:t>96389</w:t>
      </w:r>
      <w:r>
        <w:rPr>
          <w:rFonts w:ascii="Times New Roman" w:hAnsi="Times New Roman"/>
          <w:color w:val="828282"/>
          <w:rtl/>
        </w:rPr>
        <w:t xml:space="preserve">בֵֽינֵיכֶם֙ </w:t>
      </w:r>
      <w:r>
        <w:rPr>
          <w:color w:val="FF0000"/>
          <w:vertAlign w:val="superscript"/>
          <w:rtl/>
        </w:rPr>
        <w:t>96390</w:t>
      </w:r>
      <w:r>
        <w:rPr>
          <w:rFonts w:ascii="Times New Roman" w:hAnsi="Times New Roman"/>
          <w:color w:val="828282"/>
          <w:rtl/>
        </w:rPr>
        <w:t>בָּ</w:t>
      </w:r>
      <w:r>
        <w:rPr>
          <w:color w:val="FF0000"/>
          <w:vertAlign w:val="superscript"/>
          <w:rtl/>
        </w:rPr>
        <w:t>96391</w:t>
      </w:r>
      <w:r>
        <w:rPr>
          <w:rFonts w:ascii="Times New Roman" w:hAnsi="Times New Roman"/>
          <w:color w:val="828282"/>
          <w:rtl/>
        </w:rPr>
      </w:r>
      <w:r>
        <w:rPr>
          <w:color w:val="FF0000"/>
          <w:vertAlign w:val="superscript"/>
          <w:rtl/>
        </w:rPr>
        <w:t>96392</w:t>
      </w:r>
      <w:r>
        <w:rPr>
          <w:rFonts w:ascii="Times New Roman" w:hAnsi="Times New Roman"/>
          <w:color w:val="828282"/>
          <w:rtl/>
        </w:rPr>
        <w:t xml:space="preserve">עֵ֣ת </w:t>
      </w:r>
      <w:r>
        <w:rPr>
          <w:color w:val="FF0000"/>
          <w:vertAlign w:val="superscript"/>
          <w:rtl/>
        </w:rPr>
        <w:t>96393</w:t>
      </w:r>
      <w:r>
        <w:rPr>
          <w:rFonts w:ascii="Times New Roman" w:hAnsi="Times New Roman"/>
          <w:color w:val="828282"/>
          <w:rtl/>
        </w:rPr>
        <w:t>הַ</w:t>
      </w:r>
      <w:r>
        <w:rPr>
          <w:color w:val="FF0000"/>
          <w:vertAlign w:val="superscript"/>
          <w:rtl/>
        </w:rPr>
        <w:t>96394</w:t>
      </w:r>
      <w:r>
        <w:rPr>
          <w:rFonts w:ascii="Times New Roman" w:hAnsi="Times New Roman"/>
          <w:color w:val="828282"/>
          <w:rtl/>
        </w:rPr>
        <w:t xml:space="preserve">הִ֔וא </w:t>
      </w:r>
    </w:p>
    <w:p>
      <w:pPr>
        <w:pStyle w:val="Hebrew"/>
      </w:pPr>
      <w:r>
        <w:rPr>
          <w:color w:val="828282"/>
        </w:rPr>
        <w:t xml:space="preserve">אָ֠נֹכִי עֹמֵ֨ד בֵּין־יְהוָ֤ה וּבֵֽינֵיכֶם֙ בָּעֵ֣ת הַהִ֔וא לְהַגִּ֥יד לָכֶ֖ם אֶת־דְּבַ֣ר יְהוָ֑ה כִּ֤י יְרֵאתֶם֙ מִפְּנֵ֣י הָאֵ֔שׁ וְלֹֽא־עֲלִיתֶ֥ם בָּהָ֖ר לֵאמֹֽר׃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320940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320940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439982</w:t>
            </w:r>
          </w:p>
        </w:tc>
        <w:tc>
          <w:tcPr>
            <w:tcW w:type="auto" w:w="1728"/>
          </w:tcPr>
          <w:p>
            <w:r>
              <w:t>time_phrase</w:t>
            </w:r>
          </w:p>
        </w:tc>
        <w:tc>
          <w:tcPr>
            <w:tcW w:type="auto" w:w="1728"/>
          </w:tcPr>
          <w:p>
            <w:r>
              <w:t xml:space="preserve">בָּעֵ֣ת הַהִ֔וא </w:t>
            </w:r>
          </w:p>
        </w:tc>
        <w:tc>
          <w:tcPr>
            <w:tcW w:type="auto" w:w="1728"/>
          </w:tcPr>
          <w:p>
            <w:r/>
          </w:p>
        </w:tc>
      </w:tr>
      <w:tr>
        <w:tc>
          <w:tcPr>
            <w:tcW w:type="auto" w:w="1728"/>
          </w:tcPr>
          <w:p>
            <w:r>
              <w:t>tense</w:t>
            </w:r>
          </w:p>
        </w:tc>
        <w:tc>
          <w:tcPr>
            <w:tcW w:type="auto" w:w="1728"/>
          </w:tcPr>
          <w:p>
            <w:r>
              <w:t>96385</w:t>
            </w:r>
          </w:p>
        </w:tc>
        <w:tc>
          <w:tcPr>
            <w:tcW w:type="auto" w:w="1728"/>
          </w:tcPr>
          <w:p>
            <w:r>
              <w:t>verb</w:t>
            </w:r>
          </w:p>
        </w:tc>
        <w:tc>
          <w:tcPr>
            <w:tcW w:type="auto" w:w="1728"/>
          </w:tcPr>
          <w:p>
            <w:r>
              <w:t xml:space="preserve">עֹמֵ֨ד </w:t>
            </w:r>
          </w:p>
        </w:tc>
        <w:tc>
          <w:tcPr>
            <w:tcW w:type="auto" w:w="1728"/>
          </w:tcPr>
          <w:p>
            <w:r/>
          </w:p>
        </w:tc>
      </w:tr>
    </w:tbl>
    <w:p>
      <w:r>
        <w:br/>
      </w:r>
    </w:p>
    <w:p>
      <w:pPr>
        <w:pStyle w:val="Reference"/>
      </w:pPr>
      <w:hyperlink r:id="rId772">
        <w:r>
          <w:rPr/>
          <w:t>320963, Deuteronomy 5:13</w:t>
        </w:r>
      </w:hyperlink>
    </w:p>
    <w:p>
      <w:pPr>
        <w:pStyle w:val="Hebrew"/>
      </w:pPr>
      <w:r>
        <w:t xml:space="preserve">שֵׁ֤֣שֶׁת יָמִ֣ים֙ תַּֽעֲבֹ֔ד֮ </w:t>
      </w:r>
    </w:p>
    <w:p>
      <w:pPr>
        <w:pStyle w:val="Hebrew"/>
      </w:pPr>
      <w:r>
        <w:rPr>
          <w:color w:val="FF0000"/>
          <w:vertAlign w:val="superscript"/>
          <w:rtl/>
        </w:rPr>
        <w:t>96531</w:t>
      </w:r>
      <w:r>
        <w:rPr>
          <w:rFonts w:ascii="Times New Roman" w:hAnsi="Times New Roman"/>
          <w:color w:val="828282"/>
          <w:rtl/>
        </w:rPr>
        <w:t xml:space="preserve">שֵׁ֤֣שֶׁת </w:t>
      </w:r>
      <w:r>
        <w:rPr>
          <w:color w:val="FF0000"/>
          <w:vertAlign w:val="superscript"/>
          <w:rtl/>
        </w:rPr>
        <w:t>96532</w:t>
      </w:r>
      <w:r>
        <w:rPr>
          <w:rFonts w:ascii="Times New Roman" w:hAnsi="Times New Roman"/>
          <w:color w:val="828282"/>
          <w:rtl/>
        </w:rPr>
        <w:t xml:space="preserve">יָמִ֣ים֙ </w:t>
      </w:r>
      <w:r>
        <w:rPr>
          <w:color w:val="FF0000"/>
          <w:vertAlign w:val="superscript"/>
          <w:rtl/>
        </w:rPr>
        <w:t>96533</w:t>
      </w:r>
      <w:r>
        <w:rPr>
          <w:rFonts w:ascii="Times New Roman" w:hAnsi="Times New Roman"/>
          <w:color w:val="828282"/>
          <w:rtl/>
        </w:rPr>
        <w:t xml:space="preserve">תַּֽעֲבֹ֔ד֮ </w:t>
      </w:r>
    </w:p>
    <w:p>
      <w:pPr>
        <w:pStyle w:val="Hebrew"/>
      </w:pPr>
      <w:r>
        <w:rPr>
          <w:color w:val="828282"/>
        </w:rPr>
        <w:t xml:space="preserve">שֵׁ֤֣שֶׁת יָמִ֣ים֙ תַּֽעֲבֹ֔ד֮ וְעָשִׂ֖֣יתָ כָּֿל־מְלַאכְתֶּֽךָ֒׃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320963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320963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440050</w:t>
            </w:r>
          </w:p>
        </w:tc>
        <w:tc>
          <w:tcPr>
            <w:tcW w:type="auto" w:w="1728"/>
          </w:tcPr>
          <w:p>
            <w:r>
              <w:t>time_phrase</w:t>
            </w:r>
          </w:p>
        </w:tc>
        <w:tc>
          <w:tcPr>
            <w:tcW w:type="auto" w:w="1728"/>
          </w:tcPr>
          <w:p>
            <w:r>
              <w:t xml:space="preserve">שֵׁ֤֣שֶׁת יָמִ֣ים֙ </w:t>
            </w:r>
          </w:p>
        </w:tc>
        <w:tc>
          <w:tcPr>
            <w:tcW w:type="auto" w:w="1728"/>
          </w:tcPr>
          <w:p>
            <w:r/>
          </w:p>
        </w:tc>
      </w:tr>
      <w:tr>
        <w:tc>
          <w:tcPr>
            <w:tcW w:type="auto" w:w="1728"/>
          </w:tcPr>
          <w:p>
            <w:r>
              <w:t>tense</w:t>
            </w:r>
          </w:p>
        </w:tc>
        <w:tc>
          <w:tcPr>
            <w:tcW w:type="auto" w:w="1728"/>
          </w:tcPr>
          <w:p>
            <w:r>
              <w:t>96533</w:t>
            </w:r>
          </w:p>
        </w:tc>
        <w:tc>
          <w:tcPr>
            <w:tcW w:type="auto" w:w="1728"/>
          </w:tcPr>
          <w:p>
            <w:r>
              <w:t>verb</w:t>
            </w:r>
          </w:p>
        </w:tc>
        <w:tc>
          <w:tcPr>
            <w:tcW w:type="auto" w:w="1728"/>
          </w:tcPr>
          <w:p>
            <w:r>
              <w:t xml:space="preserve">תַּֽעֲבֹ֔ד֮ </w:t>
            </w:r>
          </w:p>
        </w:tc>
        <w:tc>
          <w:tcPr>
            <w:tcW w:type="auto" w:w="1728"/>
          </w:tcPr>
          <w:p>
            <w:r/>
          </w:p>
        </w:tc>
      </w:tr>
    </w:tbl>
    <w:p>
      <w:r>
        <w:br/>
      </w:r>
    </w:p>
    <w:p>
      <w:pPr>
        <w:pStyle w:val="Reference"/>
      </w:pPr>
      <w:hyperlink r:id="rId773">
        <w:r>
          <w:rPr/>
          <w:t>320998, Deuteronomy 5:24</w:t>
        </w:r>
      </w:hyperlink>
    </w:p>
    <w:p>
      <w:pPr>
        <w:pStyle w:val="Hebrew"/>
      </w:pPr>
      <w:r>
        <w:t xml:space="preserve">הַיֹּ֤ום הַזֶּה֙ רָאִ֔ינוּ </w:t>
      </w:r>
    </w:p>
    <w:p>
      <w:pPr>
        <w:pStyle w:val="Hebrew"/>
      </w:pPr>
      <w:r>
        <w:rPr>
          <w:color w:val="FF0000"/>
          <w:vertAlign w:val="superscript"/>
          <w:rtl/>
        </w:rPr>
        <w:t>96754</w:t>
      </w:r>
      <w:r>
        <w:rPr>
          <w:rFonts w:ascii="Times New Roman" w:hAnsi="Times New Roman"/>
          <w:color w:val="828282"/>
          <w:rtl/>
        </w:rPr>
        <w:t>הַ</w:t>
      </w:r>
      <w:r>
        <w:rPr>
          <w:color w:val="FF0000"/>
          <w:vertAlign w:val="superscript"/>
          <w:rtl/>
        </w:rPr>
        <w:t>96755</w:t>
      </w:r>
      <w:r>
        <w:rPr>
          <w:rFonts w:ascii="Times New Roman" w:hAnsi="Times New Roman"/>
          <w:color w:val="828282"/>
          <w:rtl/>
        </w:rPr>
        <w:t xml:space="preserve">יֹּ֤ום </w:t>
      </w:r>
      <w:r>
        <w:rPr>
          <w:color w:val="FF0000"/>
          <w:vertAlign w:val="superscript"/>
          <w:rtl/>
        </w:rPr>
        <w:t>96756</w:t>
      </w:r>
      <w:r>
        <w:rPr>
          <w:rFonts w:ascii="Times New Roman" w:hAnsi="Times New Roman"/>
          <w:color w:val="828282"/>
          <w:rtl/>
        </w:rPr>
        <w:t>הַ</w:t>
      </w:r>
      <w:r>
        <w:rPr>
          <w:color w:val="FF0000"/>
          <w:vertAlign w:val="superscript"/>
          <w:rtl/>
        </w:rPr>
        <w:t>96757</w:t>
      </w:r>
      <w:r>
        <w:rPr>
          <w:rFonts w:ascii="Times New Roman" w:hAnsi="Times New Roman"/>
          <w:color w:val="828282"/>
          <w:rtl/>
        </w:rPr>
        <w:t xml:space="preserve">זֶּה֙ </w:t>
      </w:r>
      <w:r>
        <w:rPr>
          <w:color w:val="FF0000"/>
          <w:vertAlign w:val="superscript"/>
          <w:rtl/>
        </w:rPr>
        <w:t>96758</w:t>
      </w:r>
      <w:r>
        <w:rPr>
          <w:rFonts w:ascii="Times New Roman" w:hAnsi="Times New Roman"/>
          <w:color w:val="828282"/>
          <w:rtl/>
        </w:rPr>
        <w:t xml:space="preserve">רָאִ֔ינוּ </w:t>
      </w:r>
    </w:p>
    <w:p>
      <w:pPr>
        <w:pStyle w:val="Hebrew"/>
      </w:pPr>
      <w:r>
        <w:rPr>
          <w:color w:val="828282"/>
        </w:rPr>
        <w:t xml:space="preserve">וַתֹּאמְר֗וּ הֵ֣ן הֶרְאָ֜נוּ יְהוָ֤ה אֱלֹהֵ֨ינוּ֙ אֶת־כְּבֹדֹ֣ו וְאֶת־גָּדְלֹ֔ו וְאֶת־קֹלֹ֥ו שָׁמַ֖עְנוּ מִתֹּ֣וךְ הָאֵ֑שׁ הַיֹּ֤ום הַזֶּה֙ רָאִ֔ינוּ כִּֽי־יְדַבֵּ֧ר אֱלֹהִ֛ים אֶת־הָֽאָדָ֖ם וָחָֽי׃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320998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320998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440162</w:t>
            </w:r>
          </w:p>
        </w:tc>
        <w:tc>
          <w:tcPr>
            <w:tcW w:type="auto" w:w="1728"/>
          </w:tcPr>
          <w:p>
            <w:r>
              <w:t>time_phrase</w:t>
            </w:r>
          </w:p>
        </w:tc>
        <w:tc>
          <w:tcPr>
            <w:tcW w:type="auto" w:w="1728"/>
          </w:tcPr>
          <w:p>
            <w:r>
              <w:t xml:space="preserve">הַיֹּ֤ום הַזֶּה֙ </w:t>
            </w:r>
          </w:p>
        </w:tc>
        <w:tc>
          <w:tcPr>
            <w:tcW w:type="auto" w:w="1728"/>
          </w:tcPr>
          <w:p>
            <w:r/>
          </w:p>
        </w:tc>
      </w:tr>
      <w:tr>
        <w:tc>
          <w:tcPr>
            <w:tcW w:type="auto" w:w="1728"/>
          </w:tcPr>
          <w:p>
            <w:r>
              <w:t>tense</w:t>
            </w:r>
          </w:p>
        </w:tc>
        <w:tc>
          <w:tcPr>
            <w:tcW w:type="auto" w:w="1728"/>
          </w:tcPr>
          <w:p>
            <w:r>
              <w:t>96758</w:t>
            </w:r>
          </w:p>
        </w:tc>
        <w:tc>
          <w:tcPr>
            <w:tcW w:type="auto" w:w="1728"/>
          </w:tcPr>
          <w:p>
            <w:r>
              <w:t>verb</w:t>
            </w:r>
          </w:p>
        </w:tc>
        <w:tc>
          <w:tcPr>
            <w:tcW w:type="auto" w:w="1728"/>
          </w:tcPr>
          <w:p>
            <w:r>
              <w:t xml:space="preserve">רָאִ֔ינוּ </w:t>
            </w:r>
          </w:p>
        </w:tc>
        <w:tc>
          <w:tcPr>
            <w:tcW w:type="auto" w:w="1728"/>
          </w:tcPr>
          <w:p>
            <w:r/>
          </w:p>
        </w:tc>
      </w:tr>
    </w:tbl>
    <w:p>
      <w:r>
        <w:br/>
      </w:r>
    </w:p>
    <w:p>
      <w:pPr>
        <w:pStyle w:val="Reference"/>
      </w:pPr>
      <w:hyperlink r:id="rId774">
        <w:r>
          <w:rPr/>
          <w:t>321001, Deuteronomy 5:25</w:t>
        </w:r>
      </w:hyperlink>
    </w:p>
    <w:p>
      <w:pPr>
        <w:pStyle w:val="Hebrew"/>
      </w:pPr>
      <w:r>
        <w:t xml:space="preserve">וְעַתָּה֙ </w:t>
      </w:r>
    </w:p>
    <w:p>
      <w:pPr>
        <w:pStyle w:val="Hebrew"/>
      </w:pPr>
      <w:r>
        <w:rPr>
          <w:color w:val="FF0000"/>
          <w:vertAlign w:val="superscript"/>
          <w:rtl/>
        </w:rPr>
        <w:t>96767</w:t>
      </w:r>
      <w:r>
        <w:rPr>
          <w:rFonts w:ascii="Times New Roman" w:hAnsi="Times New Roman"/>
          <w:color w:val="828282"/>
          <w:rtl/>
        </w:rPr>
        <w:t>וְ</w:t>
      </w:r>
      <w:r>
        <w:rPr>
          <w:color w:val="FF0000"/>
          <w:vertAlign w:val="superscript"/>
          <w:rtl/>
        </w:rPr>
        <w:t>96768</w:t>
      </w:r>
      <w:r>
        <w:rPr>
          <w:rFonts w:ascii="Times New Roman" w:hAnsi="Times New Roman"/>
          <w:color w:val="828282"/>
          <w:rtl/>
        </w:rPr>
        <w:t xml:space="preserve">עַתָּה֙ </w:t>
      </w:r>
    </w:p>
    <w:p>
      <w:pPr>
        <w:pStyle w:val="Hebrew"/>
      </w:pPr>
      <w:r>
        <w:rPr>
          <w:color w:val="828282"/>
        </w:rPr>
        <w:t xml:space="preserve">וְעַתָּה֙ לָ֣מָּה נָמ֔וּת כִּ֣י תֹֽאכְלֵ֔נוּ הָאֵ֥שׁ הַגְּדֹלָ֖ה הַזֹּ֑את אִם־יֹסְפִ֣ים׀ אֲנַ֗חְנוּ לִ֠שְׁמֹעַ אֶת־קֹ֨ול יְהוָ֧ה אֱלֹהֵ֛ינוּ עֹ֖וד וָמָֽתְנוּ׃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321001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321001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440171</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775">
        <w:r>
          <w:rPr/>
          <w:t>321028, Deuteronomy 5:29</w:t>
        </w:r>
      </w:hyperlink>
    </w:p>
    <w:p>
      <w:pPr>
        <w:pStyle w:val="Hebrew"/>
      </w:pPr>
      <w:r>
        <w:t xml:space="preserve">וְלִשְׁמֹ֥ר אֶת־כָּל־מִצְוֹתַ֖י כָּל־הַיָּמִ֑ים </w:t>
      </w:r>
    </w:p>
    <w:p>
      <w:pPr>
        <w:pStyle w:val="Hebrew"/>
      </w:pPr>
      <w:r>
        <w:rPr>
          <w:color w:val="FF0000"/>
          <w:vertAlign w:val="superscript"/>
          <w:rtl/>
        </w:rPr>
        <w:t>96871</w:t>
      </w:r>
      <w:r>
        <w:rPr>
          <w:rFonts w:ascii="Times New Roman" w:hAnsi="Times New Roman"/>
          <w:color w:val="828282"/>
          <w:rtl/>
        </w:rPr>
        <w:t>וְ</w:t>
      </w:r>
      <w:r>
        <w:rPr>
          <w:color w:val="FF0000"/>
          <w:vertAlign w:val="superscript"/>
          <w:rtl/>
        </w:rPr>
        <w:t>96872</w:t>
      </w:r>
      <w:r>
        <w:rPr>
          <w:rFonts w:ascii="Times New Roman" w:hAnsi="Times New Roman"/>
          <w:color w:val="828282"/>
          <w:rtl/>
        </w:rPr>
        <w:t>לִ</w:t>
      </w:r>
      <w:r>
        <w:rPr>
          <w:color w:val="FF0000"/>
          <w:vertAlign w:val="superscript"/>
          <w:rtl/>
        </w:rPr>
        <w:t>96873</w:t>
      </w:r>
      <w:r>
        <w:rPr>
          <w:rFonts w:ascii="Times New Roman" w:hAnsi="Times New Roman"/>
          <w:color w:val="828282"/>
          <w:rtl/>
        </w:rPr>
        <w:t xml:space="preserve">שְׁמֹ֥ר </w:t>
      </w:r>
      <w:r>
        <w:rPr>
          <w:color w:val="FF0000"/>
          <w:vertAlign w:val="superscript"/>
          <w:rtl/>
        </w:rPr>
        <w:t>96874</w:t>
      </w:r>
      <w:r>
        <w:rPr>
          <w:rFonts w:ascii="Times New Roman" w:hAnsi="Times New Roman"/>
          <w:color w:val="828282"/>
          <w:rtl/>
        </w:rPr>
        <w:t>אֶת־</w:t>
      </w:r>
      <w:r>
        <w:rPr>
          <w:color w:val="FF0000"/>
          <w:vertAlign w:val="superscript"/>
          <w:rtl/>
        </w:rPr>
        <w:t>96875</w:t>
      </w:r>
      <w:r>
        <w:rPr>
          <w:rFonts w:ascii="Times New Roman" w:hAnsi="Times New Roman"/>
          <w:color w:val="828282"/>
          <w:rtl/>
        </w:rPr>
        <w:t>כָּל־</w:t>
      </w:r>
      <w:r>
        <w:rPr>
          <w:color w:val="FF0000"/>
          <w:vertAlign w:val="superscript"/>
          <w:rtl/>
        </w:rPr>
        <w:t>96876</w:t>
      </w:r>
      <w:r>
        <w:rPr>
          <w:rFonts w:ascii="Times New Roman" w:hAnsi="Times New Roman"/>
          <w:color w:val="828282"/>
          <w:rtl/>
        </w:rPr>
        <w:t xml:space="preserve">מִצְוֹתַ֖י </w:t>
      </w:r>
      <w:r>
        <w:rPr>
          <w:color w:val="FF0000"/>
          <w:vertAlign w:val="superscript"/>
          <w:rtl/>
        </w:rPr>
        <w:t>96877</w:t>
      </w:r>
      <w:r>
        <w:rPr>
          <w:rFonts w:ascii="Times New Roman" w:hAnsi="Times New Roman"/>
          <w:color w:val="828282"/>
          <w:rtl/>
        </w:rPr>
        <w:t>כָּל־</w:t>
      </w:r>
      <w:r>
        <w:rPr>
          <w:color w:val="FF0000"/>
          <w:vertAlign w:val="superscript"/>
          <w:rtl/>
        </w:rPr>
        <w:t>96878</w:t>
      </w:r>
      <w:r>
        <w:rPr>
          <w:rFonts w:ascii="Times New Roman" w:hAnsi="Times New Roman"/>
          <w:color w:val="828282"/>
          <w:rtl/>
        </w:rPr>
        <w:t>הַ</w:t>
      </w:r>
      <w:r>
        <w:rPr>
          <w:color w:val="FF0000"/>
          <w:vertAlign w:val="superscript"/>
          <w:rtl/>
        </w:rPr>
        <w:t>96879</w:t>
      </w:r>
      <w:r>
        <w:rPr>
          <w:rFonts w:ascii="Times New Roman" w:hAnsi="Times New Roman"/>
          <w:color w:val="828282"/>
          <w:rtl/>
        </w:rPr>
        <w:t xml:space="preserve">יָּמִ֑ים </w:t>
      </w:r>
    </w:p>
    <w:p>
      <w:pPr>
        <w:pStyle w:val="Hebrew"/>
      </w:pPr>
      <w:r>
        <w:rPr>
          <w:color w:val="828282"/>
        </w:rPr>
        <w:t xml:space="preserve">מִֽי־יִתֵּ֡ן וְהָיָה֩ לְבָבָ֨ם זֶ֜ה לָהֶ֗ם לְיִרְאָ֥ה אֹתִ֛י וְלִשְׁמֹ֥ר אֶת־כָּל־מִצְוֹתַ֖י כָּל־הַיָּמִ֑ים לְמַ֨עַן יִיטַ֥ב לָהֶ֛ם וְלִבְנֵיהֶ֖ם לְעֹלָֽם׃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321028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321028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440248</w:t>
            </w:r>
          </w:p>
        </w:tc>
        <w:tc>
          <w:tcPr>
            <w:tcW w:type="auto" w:w="1728"/>
          </w:tcPr>
          <w:p>
            <w:r>
              <w:t>time_phrase</w:t>
            </w:r>
          </w:p>
        </w:tc>
        <w:tc>
          <w:tcPr>
            <w:tcW w:type="auto" w:w="1728"/>
          </w:tcPr>
          <w:p>
            <w:r>
              <w:t xml:space="preserve">כָּל־הַיָּמִ֑ים </w:t>
            </w:r>
          </w:p>
        </w:tc>
        <w:tc>
          <w:tcPr>
            <w:tcW w:type="auto" w:w="1728"/>
          </w:tcPr>
          <w:p>
            <w:r/>
          </w:p>
        </w:tc>
      </w:tr>
      <w:tr>
        <w:tc>
          <w:tcPr>
            <w:tcW w:type="auto" w:w="1728"/>
          </w:tcPr>
          <w:p>
            <w:r>
              <w:t>tense</w:t>
            </w:r>
          </w:p>
        </w:tc>
        <w:tc>
          <w:tcPr>
            <w:tcW w:type="auto" w:w="1728"/>
          </w:tcPr>
          <w:p>
            <w:r>
              <w:t>96873</w:t>
            </w:r>
          </w:p>
        </w:tc>
        <w:tc>
          <w:tcPr>
            <w:tcW w:type="auto" w:w="1728"/>
          </w:tcPr>
          <w:p>
            <w:r>
              <w:t>verb</w:t>
            </w:r>
          </w:p>
        </w:tc>
        <w:tc>
          <w:tcPr>
            <w:tcW w:type="auto" w:w="1728"/>
          </w:tcPr>
          <w:p>
            <w:r>
              <w:t xml:space="preserve">שְׁמֹ֥ר </w:t>
            </w:r>
          </w:p>
        </w:tc>
        <w:tc>
          <w:tcPr>
            <w:tcW w:type="auto" w:w="1728"/>
          </w:tcPr>
          <w:p>
            <w:r/>
          </w:p>
        </w:tc>
      </w:tr>
    </w:tbl>
    <w:p>
      <w:r>
        <w:br/>
      </w:r>
    </w:p>
    <w:p>
      <w:pPr>
        <w:pStyle w:val="Reference"/>
      </w:pPr>
      <w:hyperlink r:id="rId775">
        <w:r>
          <w:rPr/>
          <w:t>321029, Deuteronomy 5:29</w:t>
        </w:r>
      </w:hyperlink>
    </w:p>
    <w:p>
      <w:pPr>
        <w:pStyle w:val="Hebrew"/>
      </w:pPr>
      <w:r>
        <w:t xml:space="preserve">לְמַ֨עַן יִיטַ֥ב לָהֶ֛ם וְלִבְנֵיהֶ֖ם לְעֹלָֽם׃ </w:t>
      </w:r>
    </w:p>
    <w:p>
      <w:pPr>
        <w:pStyle w:val="Hebrew"/>
      </w:pPr>
      <w:r>
        <w:rPr>
          <w:color w:val="FF0000"/>
          <w:vertAlign w:val="superscript"/>
          <w:rtl/>
        </w:rPr>
        <w:t>96880</w:t>
      </w:r>
      <w:r>
        <w:rPr>
          <w:rFonts w:ascii="Times New Roman" w:hAnsi="Times New Roman"/>
          <w:color w:val="828282"/>
          <w:rtl/>
        </w:rPr>
        <w:t xml:space="preserve">לְמַ֨עַן </w:t>
      </w:r>
      <w:r>
        <w:rPr>
          <w:color w:val="FF0000"/>
          <w:vertAlign w:val="superscript"/>
          <w:rtl/>
        </w:rPr>
        <w:t>96881</w:t>
      </w:r>
      <w:r>
        <w:rPr>
          <w:rFonts w:ascii="Times New Roman" w:hAnsi="Times New Roman"/>
          <w:color w:val="828282"/>
          <w:rtl/>
        </w:rPr>
        <w:t xml:space="preserve">יִיטַ֥ב </w:t>
      </w:r>
      <w:r>
        <w:rPr>
          <w:color w:val="FF0000"/>
          <w:vertAlign w:val="superscript"/>
          <w:rtl/>
        </w:rPr>
        <w:t>96882</w:t>
      </w:r>
      <w:r>
        <w:rPr>
          <w:rFonts w:ascii="Times New Roman" w:hAnsi="Times New Roman"/>
          <w:color w:val="828282"/>
          <w:rtl/>
        </w:rPr>
        <w:t xml:space="preserve">לָהֶ֛ם </w:t>
      </w:r>
      <w:r>
        <w:rPr>
          <w:color w:val="FF0000"/>
          <w:vertAlign w:val="superscript"/>
          <w:rtl/>
        </w:rPr>
        <w:t>96883</w:t>
      </w:r>
      <w:r>
        <w:rPr>
          <w:rFonts w:ascii="Times New Roman" w:hAnsi="Times New Roman"/>
          <w:color w:val="828282"/>
          <w:rtl/>
        </w:rPr>
        <w:t>וְ</w:t>
      </w:r>
      <w:r>
        <w:rPr>
          <w:color w:val="FF0000"/>
          <w:vertAlign w:val="superscript"/>
          <w:rtl/>
        </w:rPr>
        <w:t>96884</w:t>
      </w:r>
      <w:r>
        <w:rPr>
          <w:rFonts w:ascii="Times New Roman" w:hAnsi="Times New Roman"/>
          <w:color w:val="828282"/>
          <w:rtl/>
        </w:rPr>
        <w:t>לִ</w:t>
      </w:r>
      <w:r>
        <w:rPr>
          <w:color w:val="FF0000"/>
          <w:vertAlign w:val="superscript"/>
          <w:rtl/>
        </w:rPr>
        <w:t>96885</w:t>
      </w:r>
      <w:r>
        <w:rPr>
          <w:rFonts w:ascii="Times New Roman" w:hAnsi="Times New Roman"/>
          <w:color w:val="828282"/>
          <w:rtl/>
        </w:rPr>
        <w:t xml:space="preserve">בְנֵיהֶ֖ם </w:t>
      </w:r>
      <w:r>
        <w:rPr>
          <w:color w:val="FF0000"/>
          <w:vertAlign w:val="superscript"/>
          <w:rtl/>
        </w:rPr>
        <w:t>96886</w:t>
      </w:r>
      <w:r>
        <w:rPr>
          <w:rFonts w:ascii="Times New Roman" w:hAnsi="Times New Roman"/>
          <w:color w:val="828282"/>
          <w:rtl/>
        </w:rPr>
        <w:t>לְ</w:t>
      </w:r>
      <w:r>
        <w:rPr>
          <w:color w:val="FF0000"/>
          <w:vertAlign w:val="superscript"/>
          <w:rtl/>
        </w:rPr>
        <w:t>96887</w:t>
      </w:r>
      <w:r>
        <w:rPr>
          <w:rFonts w:ascii="Times New Roman" w:hAnsi="Times New Roman"/>
          <w:color w:val="828282"/>
          <w:rtl/>
        </w:rPr>
        <w:t xml:space="preserve">עֹלָֽם׃ </w:t>
      </w:r>
    </w:p>
    <w:p>
      <w:pPr>
        <w:pStyle w:val="Hebrew"/>
      </w:pPr>
      <w:r>
        <w:rPr>
          <w:color w:val="828282"/>
        </w:rPr>
        <w:t xml:space="preserve">מִֽי־יִתֵּ֡ן וְהָיָה֩ לְבָבָ֨ם זֶ֜ה לָהֶ֗ם לְיִרְאָ֥ה אֹתִ֛י וְלִשְׁמֹ֥ר אֶת־כָּל־מִצְוֹתַ֖י כָּל־הַיָּמִ֑ים לְמַ֨עַן יִיטַ֥ב לָהֶ֛ם וְלִבְנֵיהֶ֖ם לְעֹלָֽם׃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321029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321029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440252</w:t>
            </w:r>
          </w:p>
        </w:tc>
        <w:tc>
          <w:tcPr>
            <w:tcW w:type="auto" w:w="1728"/>
          </w:tcPr>
          <w:p>
            <w:r>
              <w:t>time_phrase</w:t>
            </w:r>
          </w:p>
        </w:tc>
        <w:tc>
          <w:tcPr>
            <w:tcW w:type="auto" w:w="1728"/>
          </w:tcPr>
          <w:p>
            <w:r>
              <w:t xml:space="preserve">לְעֹלָֽם׃ </w:t>
            </w:r>
          </w:p>
        </w:tc>
        <w:tc>
          <w:tcPr>
            <w:tcW w:type="auto" w:w="1728"/>
          </w:tcPr>
          <w:p>
            <w:r/>
          </w:p>
        </w:tc>
      </w:tr>
      <w:tr>
        <w:tc>
          <w:tcPr>
            <w:tcW w:type="auto" w:w="1728"/>
          </w:tcPr>
          <w:p>
            <w:r>
              <w:t>tense</w:t>
            </w:r>
          </w:p>
        </w:tc>
        <w:tc>
          <w:tcPr>
            <w:tcW w:type="auto" w:w="1728"/>
          </w:tcPr>
          <w:p>
            <w:r>
              <w:t>96881</w:t>
            </w:r>
          </w:p>
        </w:tc>
        <w:tc>
          <w:tcPr>
            <w:tcW w:type="auto" w:w="1728"/>
          </w:tcPr>
          <w:p>
            <w:r>
              <w:t>verb</w:t>
            </w:r>
          </w:p>
        </w:tc>
        <w:tc>
          <w:tcPr>
            <w:tcW w:type="auto" w:w="1728"/>
          </w:tcPr>
          <w:p>
            <w:r>
              <w:t xml:space="preserve">יִיטַ֥ב </w:t>
            </w:r>
          </w:p>
        </w:tc>
        <w:tc>
          <w:tcPr>
            <w:tcW w:type="auto" w:w="1728"/>
          </w:tcPr>
          <w:p>
            <w:r/>
          </w:p>
        </w:tc>
      </w:tr>
    </w:tbl>
    <w:p>
      <w:r>
        <w:br/>
      </w:r>
    </w:p>
    <w:p>
      <w:pPr>
        <w:pStyle w:val="Reference"/>
      </w:pPr>
      <w:hyperlink r:id="rId776">
        <w:r>
          <w:rPr/>
          <w:t>321056, Deuteronomy 6:2</w:t>
        </w:r>
      </w:hyperlink>
    </w:p>
    <w:p>
      <w:pPr>
        <w:pStyle w:val="Hebrew"/>
      </w:pPr>
      <w:r>
        <w:t xml:space="preserve">לְמַ֨עַן תִּירָ֜א אֶת־יְהוָ֣ה אֱלֹהֶ֗יךָ אַתָּה֙ וּבִנְךָ֣ וּבֶן־בִּנְךָ֔ כֹּ֖ל יְמֵ֣י חַיֶּ֑יךָ </w:t>
      </w:r>
    </w:p>
    <w:p>
      <w:pPr>
        <w:pStyle w:val="Hebrew"/>
      </w:pPr>
      <w:r>
        <w:rPr>
          <w:color w:val="FF0000"/>
          <w:vertAlign w:val="superscript"/>
          <w:rtl/>
        </w:rPr>
        <w:t>96991</w:t>
      </w:r>
      <w:r>
        <w:rPr>
          <w:rFonts w:ascii="Times New Roman" w:hAnsi="Times New Roman"/>
          <w:color w:val="828282"/>
          <w:rtl/>
        </w:rPr>
        <w:t xml:space="preserve">לְמַ֨עַן </w:t>
      </w:r>
      <w:r>
        <w:rPr>
          <w:color w:val="FF0000"/>
          <w:vertAlign w:val="superscript"/>
          <w:rtl/>
        </w:rPr>
        <w:t>96992</w:t>
      </w:r>
      <w:r>
        <w:rPr>
          <w:rFonts w:ascii="Times New Roman" w:hAnsi="Times New Roman"/>
          <w:color w:val="828282"/>
          <w:rtl/>
        </w:rPr>
        <w:t xml:space="preserve">תִּירָ֜א </w:t>
      </w:r>
      <w:r>
        <w:rPr>
          <w:color w:val="FF0000"/>
          <w:vertAlign w:val="superscript"/>
          <w:rtl/>
        </w:rPr>
        <w:t>96993</w:t>
      </w:r>
      <w:r>
        <w:rPr>
          <w:rFonts w:ascii="Times New Roman" w:hAnsi="Times New Roman"/>
          <w:color w:val="828282"/>
          <w:rtl/>
        </w:rPr>
        <w:t>אֶת־</w:t>
      </w:r>
      <w:r>
        <w:rPr>
          <w:color w:val="FF0000"/>
          <w:vertAlign w:val="superscript"/>
          <w:rtl/>
        </w:rPr>
        <w:t>96994</w:t>
      </w:r>
      <w:r>
        <w:rPr>
          <w:rFonts w:ascii="Times New Roman" w:hAnsi="Times New Roman"/>
          <w:color w:val="828282"/>
          <w:rtl/>
        </w:rPr>
        <w:t xml:space="preserve">יְהוָ֣ה </w:t>
      </w:r>
      <w:r>
        <w:rPr>
          <w:color w:val="FF0000"/>
          <w:vertAlign w:val="superscript"/>
          <w:rtl/>
        </w:rPr>
        <w:t>96995</w:t>
      </w:r>
      <w:r>
        <w:rPr>
          <w:rFonts w:ascii="Times New Roman" w:hAnsi="Times New Roman"/>
          <w:color w:val="828282"/>
          <w:rtl/>
        </w:rPr>
        <w:t xml:space="preserve">אֱלֹהֶ֗יךָ </w:t>
      </w:r>
      <w:r>
        <w:rPr>
          <w:color w:val="FF0000"/>
          <w:vertAlign w:val="superscript"/>
          <w:rtl/>
        </w:rPr>
        <w:t>97006</w:t>
      </w:r>
      <w:r>
        <w:rPr>
          <w:rFonts w:ascii="Times New Roman" w:hAnsi="Times New Roman"/>
          <w:color w:val="828282"/>
          <w:rtl/>
        </w:rPr>
        <w:t xml:space="preserve">אַתָּה֙ </w:t>
      </w:r>
      <w:r>
        <w:rPr>
          <w:color w:val="FF0000"/>
          <w:vertAlign w:val="superscript"/>
          <w:rtl/>
        </w:rPr>
        <w:t>97007</w:t>
      </w:r>
      <w:r>
        <w:rPr>
          <w:rFonts w:ascii="Times New Roman" w:hAnsi="Times New Roman"/>
          <w:color w:val="828282"/>
          <w:rtl/>
        </w:rPr>
        <w:t>וּ</w:t>
      </w:r>
      <w:r>
        <w:rPr>
          <w:color w:val="FF0000"/>
          <w:vertAlign w:val="superscript"/>
          <w:rtl/>
        </w:rPr>
        <w:t>97008</w:t>
      </w:r>
      <w:r>
        <w:rPr>
          <w:rFonts w:ascii="Times New Roman" w:hAnsi="Times New Roman"/>
          <w:color w:val="828282"/>
          <w:rtl/>
        </w:rPr>
        <w:t xml:space="preserve">בִנְךָ֣ </w:t>
      </w:r>
      <w:r>
        <w:rPr>
          <w:color w:val="FF0000"/>
          <w:vertAlign w:val="superscript"/>
          <w:rtl/>
        </w:rPr>
        <w:t>97009</w:t>
      </w:r>
      <w:r>
        <w:rPr>
          <w:rFonts w:ascii="Times New Roman" w:hAnsi="Times New Roman"/>
          <w:color w:val="828282"/>
          <w:rtl/>
        </w:rPr>
        <w:t>וּ</w:t>
      </w:r>
      <w:r>
        <w:rPr>
          <w:color w:val="FF0000"/>
          <w:vertAlign w:val="superscript"/>
          <w:rtl/>
        </w:rPr>
        <w:t>97010</w:t>
      </w:r>
      <w:r>
        <w:rPr>
          <w:rFonts w:ascii="Times New Roman" w:hAnsi="Times New Roman"/>
          <w:color w:val="828282"/>
          <w:rtl/>
        </w:rPr>
        <w:t>בֶן־</w:t>
      </w:r>
      <w:r>
        <w:rPr>
          <w:color w:val="FF0000"/>
          <w:vertAlign w:val="superscript"/>
          <w:rtl/>
        </w:rPr>
        <w:t>97011</w:t>
      </w:r>
      <w:r>
        <w:rPr>
          <w:rFonts w:ascii="Times New Roman" w:hAnsi="Times New Roman"/>
          <w:color w:val="828282"/>
          <w:rtl/>
        </w:rPr>
        <w:t xml:space="preserve">בִּנְךָ֔ </w:t>
      </w:r>
      <w:r>
        <w:rPr>
          <w:color w:val="FF0000"/>
          <w:vertAlign w:val="superscript"/>
          <w:rtl/>
        </w:rPr>
        <w:t>97012</w:t>
      </w:r>
      <w:r>
        <w:rPr>
          <w:rFonts w:ascii="Times New Roman" w:hAnsi="Times New Roman"/>
          <w:color w:val="828282"/>
          <w:rtl/>
        </w:rPr>
        <w:t xml:space="preserve">כֹּ֖ל </w:t>
      </w:r>
      <w:r>
        <w:rPr>
          <w:color w:val="FF0000"/>
          <w:vertAlign w:val="superscript"/>
          <w:rtl/>
        </w:rPr>
        <w:t>97013</w:t>
      </w:r>
      <w:r>
        <w:rPr>
          <w:rFonts w:ascii="Times New Roman" w:hAnsi="Times New Roman"/>
          <w:color w:val="828282"/>
          <w:rtl/>
        </w:rPr>
        <w:t xml:space="preserve">יְמֵ֣י </w:t>
      </w:r>
      <w:r>
        <w:rPr>
          <w:color w:val="FF0000"/>
          <w:vertAlign w:val="superscript"/>
          <w:rtl/>
        </w:rPr>
        <w:t>97014</w:t>
      </w:r>
      <w:r>
        <w:rPr>
          <w:rFonts w:ascii="Times New Roman" w:hAnsi="Times New Roman"/>
          <w:color w:val="828282"/>
          <w:rtl/>
        </w:rPr>
        <w:t xml:space="preserve">חַיֶּ֑יךָ </w:t>
      </w:r>
    </w:p>
    <w:p>
      <w:pPr>
        <w:pStyle w:val="Hebrew"/>
      </w:pPr>
      <w:r>
        <w:rPr>
          <w:color w:val="828282"/>
        </w:rPr>
        <w:t xml:space="preserve">לְמַ֨עַן תִּירָ֜א אֶת־יְהוָ֣ה אֱלֹהֶ֗יךָ לִ֠שְׁמֹר אֶת־כָּל־חֻקֹּתָ֣יו וּמִצְוֹתָיו֮ אֲשֶׁ֣ר אָנֹכִ֣י מְצַוֶּךָ֒ אַתָּה֙ וּבִנְךָ֣ וּבֶן־בִּנְךָ֔ כֹּ֖ל יְמֵ֣י חַיֶּ֑יךָ וּלְמַ֖עַן יַאֲרִכֻ֥ן יָמֶֽיךָ׃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321056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321056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440329</w:t>
            </w:r>
          </w:p>
        </w:tc>
        <w:tc>
          <w:tcPr>
            <w:tcW w:type="auto" w:w="1728"/>
          </w:tcPr>
          <w:p>
            <w:r>
              <w:t>time_phrase</w:t>
            </w:r>
          </w:p>
        </w:tc>
        <w:tc>
          <w:tcPr>
            <w:tcW w:type="auto" w:w="1728"/>
          </w:tcPr>
          <w:p>
            <w:r>
              <w:t xml:space="preserve">כֹּ֖ל יְמֵ֣י חַיֶּ֑יךָ </w:t>
            </w:r>
          </w:p>
        </w:tc>
        <w:tc>
          <w:tcPr>
            <w:tcW w:type="auto" w:w="1728"/>
          </w:tcPr>
          <w:p>
            <w:r/>
          </w:p>
        </w:tc>
      </w:tr>
      <w:tr>
        <w:tc>
          <w:tcPr>
            <w:tcW w:type="auto" w:w="1728"/>
          </w:tcPr>
          <w:p>
            <w:r>
              <w:t>tense</w:t>
            </w:r>
          </w:p>
        </w:tc>
        <w:tc>
          <w:tcPr>
            <w:tcW w:type="auto" w:w="1728"/>
          </w:tcPr>
          <w:p>
            <w:r>
              <w:t>96992</w:t>
            </w:r>
          </w:p>
        </w:tc>
        <w:tc>
          <w:tcPr>
            <w:tcW w:type="auto" w:w="1728"/>
          </w:tcPr>
          <w:p>
            <w:r>
              <w:t>verb</w:t>
            </w:r>
          </w:p>
        </w:tc>
        <w:tc>
          <w:tcPr>
            <w:tcW w:type="auto" w:w="1728"/>
          </w:tcPr>
          <w:p>
            <w:r>
              <w:t xml:space="preserve">תִּירָ֜א </w:t>
            </w:r>
          </w:p>
        </w:tc>
        <w:tc>
          <w:tcPr>
            <w:tcW w:type="auto" w:w="1728"/>
          </w:tcPr>
          <w:p>
            <w:r/>
          </w:p>
        </w:tc>
      </w:tr>
    </w:tbl>
    <w:p>
      <w:r>
        <w:br/>
      </w:r>
    </w:p>
    <w:p>
      <w:pPr>
        <w:pStyle w:val="Reference"/>
      </w:pPr>
      <w:hyperlink r:id="rId777">
        <w:r>
          <w:rPr/>
          <w:t>321073, Deuteronomy 6:6</w:t>
        </w:r>
      </w:hyperlink>
    </w:p>
    <w:p>
      <w:pPr>
        <w:pStyle w:val="Hebrew"/>
      </w:pPr>
      <w:r>
        <w:t xml:space="preserve">אֲשֶׁ֨ר אָנֹכִ֧י מְצַוְּךָ֛ הַיֹּ֖ום </w:t>
      </w:r>
    </w:p>
    <w:p>
      <w:pPr>
        <w:pStyle w:val="Hebrew"/>
      </w:pPr>
      <w:r>
        <w:rPr>
          <w:color w:val="FF0000"/>
          <w:vertAlign w:val="superscript"/>
          <w:rtl/>
        </w:rPr>
        <w:t>97073</w:t>
      </w:r>
      <w:r>
        <w:rPr>
          <w:rFonts w:ascii="Times New Roman" w:hAnsi="Times New Roman"/>
          <w:color w:val="828282"/>
          <w:rtl/>
        </w:rPr>
        <w:t xml:space="preserve">אֲשֶׁ֨ר </w:t>
      </w:r>
      <w:r>
        <w:rPr>
          <w:color w:val="FF0000"/>
          <w:vertAlign w:val="superscript"/>
          <w:rtl/>
        </w:rPr>
        <w:t>97074</w:t>
      </w:r>
      <w:r>
        <w:rPr>
          <w:rFonts w:ascii="Times New Roman" w:hAnsi="Times New Roman"/>
          <w:color w:val="828282"/>
          <w:rtl/>
        </w:rPr>
        <w:t xml:space="preserve">אָנֹכִ֧י </w:t>
      </w:r>
      <w:r>
        <w:rPr>
          <w:color w:val="FF0000"/>
          <w:vertAlign w:val="superscript"/>
          <w:rtl/>
        </w:rPr>
        <w:t>97075</w:t>
      </w:r>
      <w:r>
        <w:rPr>
          <w:rFonts w:ascii="Times New Roman" w:hAnsi="Times New Roman"/>
          <w:color w:val="828282"/>
          <w:rtl/>
        </w:rPr>
        <w:t xml:space="preserve">מְצַוְּךָ֛ </w:t>
      </w:r>
      <w:r>
        <w:rPr>
          <w:color w:val="FF0000"/>
          <w:vertAlign w:val="superscript"/>
          <w:rtl/>
        </w:rPr>
        <w:t>97076</w:t>
      </w:r>
      <w:r>
        <w:rPr>
          <w:rFonts w:ascii="Times New Roman" w:hAnsi="Times New Roman"/>
          <w:color w:val="828282"/>
          <w:rtl/>
        </w:rPr>
        <w:t>הַ</w:t>
      </w:r>
      <w:r>
        <w:rPr>
          <w:color w:val="FF0000"/>
          <w:vertAlign w:val="superscript"/>
          <w:rtl/>
        </w:rPr>
        <w:t>97077</w:t>
      </w:r>
      <w:r>
        <w:rPr>
          <w:rFonts w:ascii="Times New Roman" w:hAnsi="Times New Roman"/>
          <w:color w:val="828282"/>
          <w:rtl/>
        </w:rPr>
        <w:t xml:space="preserve">יֹּ֖ום </w:t>
      </w:r>
    </w:p>
    <w:p>
      <w:pPr>
        <w:pStyle w:val="Hebrew"/>
      </w:pPr>
      <w:r>
        <w:rPr>
          <w:color w:val="828282"/>
        </w:rPr>
        <w:t xml:space="preserve">וְהָי֞וּ הַדְּבָרִ֣ים הָאֵ֗לֶּה אֲשֶׁ֨ר אָנֹכִ֧י מְצַוְּךָ֛ הַיֹּ֖ום עַל־לְבָבֶֽךָ׃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321073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321073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440367</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97075</w:t>
            </w:r>
          </w:p>
        </w:tc>
        <w:tc>
          <w:tcPr>
            <w:tcW w:type="auto" w:w="1728"/>
          </w:tcPr>
          <w:p>
            <w:r>
              <w:t>verb</w:t>
            </w:r>
          </w:p>
        </w:tc>
        <w:tc>
          <w:tcPr>
            <w:tcW w:type="auto" w:w="1728"/>
          </w:tcPr>
          <w:p>
            <w:r>
              <w:t xml:space="preserve">מְצַוְּךָ֛ </w:t>
            </w:r>
          </w:p>
        </w:tc>
        <w:tc>
          <w:tcPr>
            <w:tcW w:type="auto" w:w="1728"/>
          </w:tcPr>
          <w:p>
            <w:r/>
          </w:p>
        </w:tc>
      </w:tr>
    </w:tbl>
    <w:p>
      <w:r>
        <w:br/>
      </w:r>
    </w:p>
    <w:p>
      <w:pPr>
        <w:pStyle w:val="Reference"/>
      </w:pPr>
      <w:hyperlink r:id="rId778">
        <w:r>
          <w:rPr/>
          <w:t>321117, Deuteronomy 6:20</w:t>
        </w:r>
      </w:hyperlink>
    </w:p>
    <w:p>
      <w:pPr>
        <w:pStyle w:val="Hebrew"/>
      </w:pPr>
      <w:r>
        <w:t xml:space="preserve">כִּֽי־יִשְׁאָלְךָ֥ בִנְךָ֛ מָחָ֖ר </w:t>
      </w:r>
    </w:p>
    <w:p>
      <w:pPr>
        <w:pStyle w:val="Hebrew"/>
      </w:pPr>
      <w:r>
        <w:rPr>
          <w:color w:val="FF0000"/>
          <w:vertAlign w:val="superscript"/>
          <w:rtl/>
        </w:rPr>
        <w:t>97294</w:t>
      </w:r>
      <w:r>
        <w:rPr>
          <w:rFonts w:ascii="Times New Roman" w:hAnsi="Times New Roman"/>
          <w:color w:val="828282"/>
          <w:rtl/>
        </w:rPr>
        <w:t>כִּֽי־</w:t>
      </w:r>
      <w:r>
        <w:rPr>
          <w:color w:val="FF0000"/>
          <w:vertAlign w:val="superscript"/>
          <w:rtl/>
        </w:rPr>
        <w:t>97295</w:t>
      </w:r>
      <w:r>
        <w:rPr>
          <w:rFonts w:ascii="Times New Roman" w:hAnsi="Times New Roman"/>
          <w:color w:val="828282"/>
          <w:rtl/>
        </w:rPr>
        <w:t xml:space="preserve">יִשְׁאָלְךָ֥ </w:t>
      </w:r>
      <w:r>
        <w:rPr>
          <w:color w:val="FF0000"/>
          <w:vertAlign w:val="superscript"/>
          <w:rtl/>
        </w:rPr>
        <w:t>97296</w:t>
      </w:r>
      <w:r>
        <w:rPr>
          <w:rFonts w:ascii="Times New Roman" w:hAnsi="Times New Roman"/>
          <w:color w:val="828282"/>
          <w:rtl/>
        </w:rPr>
        <w:t xml:space="preserve">בִנְךָ֛ </w:t>
      </w:r>
      <w:r>
        <w:rPr>
          <w:color w:val="FF0000"/>
          <w:vertAlign w:val="superscript"/>
          <w:rtl/>
        </w:rPr>
        <w:t>97297</w:t>
      </w:r>
      <w:r>
        <w:rPr>
          <w:rFonts w:ascii="Times New Roman" w:hAnsi="Times New Roman"/>
          <w:color w:val="828282"/>
          <w:rtl/>
        </w:rPr>
        <w:t xml:space="preserve">מָחָ֖ר </w:t>
      </w:r>
    </w:p>
    <w:p>
      <w:pPr>
        <w:pStyle w:val="Hebrew"/>
      </w:pPr>
      <w:r>
        <w:rPr>
          <w:color w:val="828282"/>
        </w:rPr>
        <w:t xml:space="preserve">כִּֽי־יִשְׁאָלְךָ֥ בִנְךָ֛ מָחָ֖ר לֵאמֹ֑ר מָ֣ה הָעֵדֹ֗ת וְהַֽחֻקִּים֙ וְהַמִּשְׁפָּטִ֔ים אֲשֶׁ֥ר צִוָּ֛ה יְהוָ֥ה אֱלֹהֵ֖ינוּ אֶתְכֶֽם׃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321117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321117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440493</w:t>
            </w:r>
          </w:p>
        </w:tc>
        <w:tc>
          <w:tcPr>
            <w:tcW w:type="auto" w:w="1728"/>
          </w:tcPr>
          <w:p>
            <w:r>
              <w:t>time_phrase</w:t>
            </w:r>
          </w:p>
        </w:tc>
        <w:tc>
          <w:tcPr>
            <w:tcW w:type="auto" w:w="1728"/>
          </w:tcPr>
          <w:p>
            <w:r>
              <w:t xml:space="preserve">מָחָ֖ר </w:t>
            </w:r>
          </w:p>
        </w:tc>
        <w:tc>
          <w:tcPr>
            <w:tcW w:type="auto" w:w="1728"/>
          </w:tcPr>
          <w:p>
            <w:r/>
          </w:p>
        </w:tc>
      </w:tr>
      <w:tr>
        <w:tc>
          <w:tcPr>
            <w:tcW w:type="auto" w:w="1728"/>
          </w:tcPr>
          <w:p>
            <w:r>
              <w:t>tense</w:t>
            </w:r>
          </w:p>
        </w:tc>
        <w:tc>
          <w:tcPr>
            <w:tcW w:type="auto" w:w="1728"/>
          </w:tcPr>
          <w:p>
            <w:r>
              <w:t>97295</w:t>
            </w:r>
          </w:p>
        </w:tc>
        <w:tc>
          <w:tcPr>
            <w:tcW w:type="auto" w:w="1728"/>
          </w:tcPr>
          <w:p>
            <w:r>
              <w:t>verb</w:t>
            </w:r>
          </w:p>
        </w:tc>
        <w:tc>
          <w:tcPr>
            <w:tcW w:type="auto" w:w="1728"/>
          </w:tcPr>
          <w:p>
            <w:r>
              <w:t xml:space="preserve">יִשְׁאָלְךָ֥ </w:t>
            </w:r>
          </w:p>
        </w:tc>
        <w:tc>
          <w:tcPr>
            <w:tcW w:type="auto" w:w="1728"/>
          </w:tcPr>
          <w:p>
            <w:r/>
          </w:p>
        </w:tc>
      </w:tr>
    </w:tbl>
    <w:p>
      <w:r>
        <w:br/>
      </w:r>
    </w:p>
    <w:p>
      <w:pPr>
        <w:pStyle w:val="Reference"/>
      </w:pPr>
      <w:hyperlink r:id="rId779">
        <w:r>
          <w:rPr/>
          <w:t>321132, Deuteronomy 6:24</w:t>
        </w:r>
      </w:hyperlink>
    </w:p>
    <w:p>
      <w:pPr>
        <w:pStyle w:val="Hebrew"/>
      </w:pPr>
      <w:r>
        <w:t xml:space="preserve">לְטֹ֥וב לָ֨נוּ֙ כָּל־הַיָּמִ֔ים </w:t>
      </w:r>
    </w:p>
    <w:p>
      <w:pPr>
        <w:pStyle w:val="Hebrew"/>
      </w:pPr>
      <w:r>
        <w:rPr>
          <w:color w:val="FF0000"/>
          <w:vertAlign w:val="superscript"/>
          <w:rtl/>
        </w:rPr>
        <w:t>97385</w:t>
      </w:r>
      <w:r>
        <w:rPr>
          <w:rFonts w:ascii="Times New Roman" w:hAnsi="Times New Roman"/>
          <w:color w:val="828282"/>
          <w:rtl/>
        </w:rPr>
        <w:t>לְ</w:t>
      </w:r>
      <w:r>
        <w:rPr>
          <w:color w:val="FF0000"/>
          <w:vertAlign w:val="superscript"/>
          <w:rtl/>
        </w:rPr>
        <w:t>97386</w:t>
      </w:r>
      <w:r>
        <w:rPr>
          <w:rFonts w:ascii="Times New Roman" w:hAnsi="Times New Roman"/>
          <w:color w:val="828282"/>
          <w:rtl/>
        </w:rPr>
        <w:t xml:space="preserve">טֹ֥וב </w:t>
      </w:r>
      <w:r>
        <w:rPr>
          <w:color w:val="FF0000"/>
          <w:vertAlign w:val="superscript"/>
          <w:rtl/>
        </w:rPr>
        <w:t>97387</w:t>
      </w:r>
      <w:r>
        <w:rPr>
          <w:rFonts w:ascii="Times New Roman" w:hAnsi="Times New Roman"/>
          <w:color w:val="828282"/>
          <w:rtl/>
        </w:rPr>
        <w:t xml:space="preserve">לָ֨נוּ֙ </w:t>
      </w:r>
      <w:r>
        <w:rPr>
          <w:color w:val="FF0000"/>
          <w:vertAlign w:val="superscript"/>
          <w:rtl/>
        </w:rPr>
        <w:t>97388</w:t>
      </w:r>
      <w:r>
        <w:rPr>
          <w:rFonts w:ascii="Times New Roman" w:hAnsi="Times New Roman"/>
          <w:color w:val="828282"/>
          <w:rtl/>
        </w:rPr>
        <w:t>כָּל־</w:t>
      </w:r>
      <w:r>
        <w:rPr>
          <w:color w:val="FF0000"/>
          <w:vertAlign w:val="superscript"/>
          <w:rtl/>
        </w:rPr>
        <w:t>97389</w:t>
      </w:r>
      <w:r>
        <w:rPr>
          <w:rFonts w:ascii="Times New Roman" w:hAnsi="Times New Roman"/>
          <w:color w:val="828282"/>
          <w:rtl/>
        </w:rPr>
        <w:t>הַ</w:t>
      </w:r>
      <w:r>
        <w:rPr>
          <w:color w:val="FF0000"/>
          <w:vertAlign w:val="superscript"/>
          <w:rtl/>
        </w:rPr>
        <w:t>97390</w:t>
      </w:r>
      <w:r>
        <w:rPr>
          <w:rFonts w:ascii="Times New Roman" w:hAnsi="Times New Roman"/>
          <w:color w:val="828282"/>
          <w:rtl/>
        </w:rPr>
        <w:t xml:space="preserve">יָּמִ֔ים </w:t>
      </w:r>
    </w:p>
    <w:p>
      <w:pPr>
        <w:pStyle w:val="Hebrew"/>
      </w:pPr>
      <w:r>
        <w:rPr>
          <w:color w:val="828282"/>
        </w:rPr>
        <w:t xml:space="preserve">וַיְצַוֵּ֣נוּ יְהוָ֗ה לַעֲשֹׂות֙ אֶת־כָּל־הַחֻקִּ֣ים הָאֵ֔לֶּה לְיִרְאָ֖ה אֶת־יְהוָ֣ה אֱלֹהֵ֑ינוּ לְטֹ֥וב לָ֨נוּ֙ כָּל־הַיָּמִ֔ים לְחַיֹּתֵ֖נוּ כְּהַיֹּ֥ום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321132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321132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440540</w:t>
            </w:r>
          </w:p>
        </w:tc>
        <w:tc>
          <w:tcPr>
            <w:tcW w:type="auto" w:w="1728"/>
          </w:tcPr>
          <w:p>
            <w:r>
              <w:t>time_phrase</w:t>
            </w:r>
          </w:p>
        </w:tc>
        <w:tc>
          <w:tcPr>
            <w:tcW w:type="auto" w:w="1728"/>
          </w:tcPr>
          <w:p>
            <w:r>
              <w:t xml:space="preserve">כָּל־הַיָּמִ֔ים </w:t>
            </w:r>
          </w:p>
        </w:tc>
        <w:tc>
          <w:tcPr>
            <w:tcW w:type="auto" w:w="1728"/>
          </w:tcPr>
          <w:p>
            <w:r/>
          </w:p>
        </w:tc>
      </w:tr>
      <w:tr>
        <w:tc>
          <w:tcPr>
            <w:tcW w:type="auto" w:w="1728"/>
          </w:tcPr>
          <w:p>
            <w:r>
              <w:t>tense</w:t>
            </w:r>
          </w:p>
        </w:tc>
        <w:tc>
          <w:tcPr>
            <w:tcW w:type="auto" w:w="1728"/>
          </w:tcPr>
          <w:p>
            <w:r>
              <w:t>97386</w:t>
            </w:r>
          </w:p>
        </w:tc>
        <w:tc>
          <w:tcPr>
            <w:tcW w:type="auto" w:w="1728"/>
          </w:tcPr>
          <w:p>
            <w:r>
              <w:t>verb</w:t>
            </w:r>
          </w:p>
        </w:tc>
        <w:tc>
          <w:tcPr>
            <w:tcW w:type="auto" w:w="1728"/>
          </w:tcPr>
          <w:p>
            <w:r>
              <w:t xml:space="preserve">טֹ֥וב </w:t>
            </w:r>
          </w:p>
        </w:tc>
        <w:tc>
          <w:tcPr>
            <w:tcW w:type="auto" w:w="1728"/>
          </w:tcPr>
          <w:p>
            <w:r/>
          </w:p>
        </w:tc>
      </w:tr>
    </w:tbl>
    <w:p>
      <w:r>
        <w:br/>
      </w:r>
    </w:p>
    <w:p>
      <w:pPr>
        <w:pStyle w:val="Reference"/>
      </w:pPr>
      <w:hyperlink r:id="rId780">
        <w:r>
          <w:rPr/>
          <w:t>321183, Deuteronomy 7:11</w:t>
        </w:r>
      </w:hyperlink>
    </w:p>
    <w:p>
      <w:pPr>
        <w:pStyle w:val="Hebrew"/>
      </w:pPr>
      <w:r>
        <w:t xml:space="preserve">אֲשֶׁ֨ר אָנֹכִ֧י מְצַוְּךָ֛ הַיֹּ֖ום </w:t>
      </w:r>
    </w:p>
    <w:p>
      <w:pPr>
        <w:pStyle w:val="Hebrew"/>
      </w:pPr>
      <w:r>
        <w:rPr>
          <w:color w:val="FF0000"/>
          <w:vertAlign w:val="superscript"/>
          <w:rtl/>
        </w:rPr>
        <w:t>97668</w:t>
      </w:r>
      <w:r>
        <w:rPr>
          <w:rFonts w:ascii="Times New Roman" w:hAnsi="Times New Roman"/>
          <w:color w:val="828282"/>
          <w:rtl/>
        </w:rPr>
        <w:t xml:space="preserve">אֲשֶׁ֨ר </w:t>
      </w:r>
      <w:r>
        <w:rPr>
          <w:color w:val="FF0000"/>
          <w:vertAlign w:val="superscript"/>
          <w:rtl/>
        </w:rPr>
        <w:t>97669</w:t>
      </w:r>
      <w:r>
        <w:rPr>
          <w:rFonts w:ascii="Times New Roman" w:hAnsi="Times New Roman"/>
          <w:color w:val="828282"/>
          <w:rtl/>
        </w:rPr>
        <w:t xml:space="preserve">אָנֹכִ֧י </w:t>
      </w:r>
      <w:r>
        <w:rPr>
          <w:color w:val="FF0000"/>
          <w:vertAlign w:val="superscript"/>
          <w:rtl/>
        </w:rPr>
        <w:t>97670</w:t>
      </w:r>
      <w:r>
        <w:rPr>
          <w:rFonts w:ascii="Times New Roman" w:hAnsi="Times New Roman"/>
          <w:color w:val="828282"/>
          <w:rtl/>
        </w:rPr>
        <w:t xml:space="preserve">מְצַוְּךָ֛ </w:t>
      </w:r>
      <w:r>
        <w:rPr>
          <w:color w:val="FF0000"/>
          <w:vertAlign w:val="superscript"/>
          <w:rtl/>
        </w:rPr>
        <w:t>97671</w:t>
      </w:r>
      <w:r>
        <w:rPr>
          <w:rFonts w:ascii="Times New Roman" w:hAnsi="Times New Roman"/>
          <w:color w:val="828282"/>
          <w:rtl/>
        </w:rPr>
        <w:t>הַ</w:t>
      </w:r>
      <w:r>
        <w:rPr>
          <w:color w:val="FF0000"/>
          <w:vertAlign w:val="superscript"/>
          <w:rtl/>
        </w:rPr>
        <w:t>97672</w:t>
      </w:r>
      <w:r>
        <w:rPr>
          <w:rFonts w:ascii="Times New Roman" w:hAnsi="Times New Roman"/>
          <w:color w:val="828282"/>
          <w:rtl/>
        </w:rPr>
        <w:t xml:space="preserve">יֹּ֖ום </w:t>
      </w:r>
    </w:p>
    <w:p>
      <w:pPr>
        <w:pStyle w:val="Hebrew"/>
      </w:pPr>
      <w:r>
        <w:rPr>
          <w:color w:val="828282"/>
        </w:rPr>
        <w:t xml:space="preserve">וְשָׁמַרְתָּ֨ אֶת־הַמִּצְוָ֜ה וְאֶת־הַֽחֻקִּ֣ים וְאֶת־הַמִּשְׁפָּטִ֗ים אֲשֶׁ֨ר אָנֹכִ֧י מְצַוְּךָ֛ הַיֹּ֖ום לַעֲשֹׂותָֽם׃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321183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321183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440697</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97670</w:t>
            </w:r>
          </w:p>
        </w:tc>
        <w:tc>
          <w:tcPr>
            <w:tcW w:type="auto" w:w="1728"/>
          </w:tcPr>
          <w:p>
            <w:r>
              <w:t>verb</w:t>
            </w:r>
          </w:p>
        </w:tc>
        <w:tc>
          <w:tcPr>
            <w:tcW w:type="auto" w:w="1728"/>
          </w:tcPr>
          <w:p>
            <w:r>
              <w:t xml:space="preserve">מְצַוְּךָ֛ </w:t>
            </w:r>
          </w:p>
        </w:tc>
        <w:tc>
          <w:tcPr>
            <w:tcW w:type="auto" w:w="1728"/>
          </w:tcPr>
          <w:p>
            <w:r/>
          </w:p>
        </w:tc>
      </w:tr>
    </w:tbl>
    <w:p>
      <w:r>
        <w:br/>
      </w:r>
    </w:p>
    <w:p>
      <w:pPr>
        <w:pStyle w:val="Reference"/>
      </w:pPr>
      <w:hyperlink r:id="rId781">
        <w:r>
          <w:rPr/>
          <w:t>321249, Deuteronomy 8:1</w:t>
        </w:r>
      </w:hyperlink>
    </w:p>
    <w:p>
      <w:pPr>
        <w:pStyle w:val="Hebrew"/>
      </w:pPr>
      <w:r>
        <w:t xml:space="preserve">אֲשֶׁ֨ר אָנֹכִ֧י מְצַוְּךָ֛ הַיֹּ֖ום </w:t>
      </w:r>
    </w:p>
    <w:p>
      <w:pPr>
        <w:pStyle w:val="Hebrew"/>
      </w:pPr>
      <w:r>
        <w:rPr>
          <w:color w:val="FF0000"/>
          <w:vertAlign w:val="superscript"/>
          <w:rtl/>
        </w:rPr>
        <w:t>98000</w:t>
      </w:r>
      <w:r>
        <w:rPr>
          <w:rFonts w:ascii="Times New Roman" w:hAnsi="Times New Roman"/>
          <w:color w:val="828282"/>
          <w:rtl/>
        </w:rPr>
        <w:t xml:space="preserve">אֲשֶׁ֨ר </w:t>
      </w:r>
      <w:r>
        <w:rPr>
          <w:color w:val="FF0000"/>
          <w:vertAlign w:val="superscript"/>
          <w:rtl/>
        </w:rPr>
        <w:t>98001</w:t>
      </w:r>
      <w:r>
        <w:rPr>
          <w:rFonts w:ascii="Times New Roman" w:hAnsi="Times New Roman"/>
          <w:color w:val="828282"/>
          <w:rtl/>
        </w:rPr>
        <w:t xml:space="preserve">אָנֹכִ֧י </w:t>
      </w:r>
      <w:r>
        <w:rPr>
          <w:color w:val="FF0000"/>
          <w:vertAlign w:val="superscript"/>
          <w:rtl/>
        </w:rPr>
        <w:t>98002</w:t>
      </w:r>
      <w:r>
        <w:rPr>
          <w:rFonts w:ascii="Times New Roman" w:hAnsi="Times New Roman"/>
          <w:color w:val="828282"/>
          <w:rtl/>
        </w:rPr>
        <w:t xml:space="preserve">מְצַוְּךָ֛ </w:t>
      </w:r>
      <w:r>
        <w:rPr>
          <w:color w:val="FF0000"/>
          <w:vertAlign w:val="superscript"/>
          <w:rtl/>
        </w:rPr>
        <w:t>98003</w:t>
      </w:r>
      <w:r>
        <w:rPr>
          <w:rFonts w:ascii="Times New Roman" w:hAnsi="Times New Roman"/>
          <w:color w:val="828282"/>
          <w:rtl/>
        </w:rPr>
        <w:t>הַ</w:t>
      </w:r>
      <w:r>
        <w:rPr>
          <w:color w:val="FF0000"/>
          <w:vertAlign w:val="superscript"/>
          <w:rtl/>
        </w:rPr>
        <w:t>98004</w:t>
      </w:r>
      <w:r>
        <w:rPr>
          <w:rFonts w:ascii="Times New Roman" w:hAnsi="Times New Roman"/>
          <w:color w:val="828282"/>
          <w:rtl/>
        </w:rPr>
        <w:t xml:space="preserve">יֹּ֖ום </w:t>
      </w:r>
    </w:p>
    <w:p>
      <w:pPr>
        <w:pStyle w:val="Hebrew"/>
      </w:pPr>
      <w:r>
        <w:rPr>
          <w:color w:val="828282"/>
        </w:rPr>
        <w:t xml:space="preserve">כָּל־הַמִּצְוָ֗ה אֲשֶׁ֨ר אָנֹכִ֧י מְצַוְּךָ֛ הַיֹּ֖ום תִּשְׁמְר֣וּן לַעֲשֹׂ֑ות לְמַ֨עַן תִּֽחְי֜וּן וּרְבִיתֶ֗ם וּבָאתֶם֙ וִֽירִשְׁתֶּ֣ם אֶת־הָאָ֔רֶץ אֲשֶׁר־נִשְׁבַּ֥ע יְהוָ֖ה לַאֲבֹתֵיכֶֽם׃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321249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321249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440895</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98002</w:t>
            </w:r>
          </w:p>
        </w:tc>
        <w:tc>
          <w:tcPr>
            <w:tcW w:type="auto" w:w="1728"/>
          </w:tcPr>
          <w:p>
            <w:r>
              <w:t>verb</w:t>
            </w:r>
          </w:p>
        </w:tc>
        <w:tc>
          <w:tcPr>
            <w:tcW w:type="auto" w:w="1728"/>
          </w:tcPr>
          <w:p>
            <w:r>
              <w:t xml:space="preserve">מְצַוְּךָ֛ </w:t>
            </w:r>
          </w:p>
        </w:tc>
        <w:tc>
          <w:tcPr>
            <w:tcW w:type="auto" w:w="1728"/>
          </w:tcPr>
          <w:p>
            <w:r/>
          </w:p>
        </w:tc>
      </w:tr>
    </w:tbl>
    <w:p>
      <w:r>
        <w:br/>
      </w:r>
    </w:p>
    <w:p>
      <w:pPr>
        <w:pStyle w:val="Reference"/>
      </w:pPr>
      <w:hyperlink r:id="rId782">
        <w:r>
          <w:rPr/>
          <w:t>321257, Deuteronomy 8:2</w:t>
        </w:r>
      </w:hyperlink>
    </w:p>
    <w:p>
      <w:pPr>
        <w:pStyle w:val="Hebrew"/>
      </w:pPr>
      <w:r>
        <w:t xml:space="preserve">אֲשֶׁ֨ר הֹלִֽיכֲךָ֜ יְהוָ֧ה אֱלֹהֶ֛יךָ זֶ֛ה אַרְבָּעִ֥ים שָׁנָ֖ה בַּמִּדְבָּ֑ר </w:t>
      </w:r>
    </w:p>
    <w:p>
      <w:pPr>
        <w:pStyle w:val="Hebrew"/>
      </w:pPr>
      <w:r>
        <w:rPr>
          <w:color w:val="FF0000"/>
          <w:vertAlign w:val="superscript"/>
          <w:rtl/>
        </w:rPr>
        <w:t>98030</w:t>
      </w:r>
      <w:r>
        <w:rPr>
          <w:rFonts w:ascii="Times New Roman" w:hAnsi="Times New Roman"/>
          <w:color w:val="828282"/>
          <w:rtl/>
        </w:rPr>
        <w:t xml:space="preserve">אֲשֶׁ֨ר </w:t>
      </w:r>
      <w:r>
        <w:rPr>
          <w:color w:val="FF0000"/>
          <w:vertAlign w:val="superscript"/>
          <w:rtl/>
        </w:rPr>
        <w:t>98031</w:t>
      </w:r>
      <w:r>
        <w:rPr>
          <w:rFonts w:ascii="Times New Roman" w:hAnsi="Times New Roman"/>
          <w:color w:val="828282"/>
          <w:rtl/>
        </w:rPr>
        <w:t xml:space="preserve">הֹלִֽיכֲךָ֜ </w:t>
      </w:r>
      <w:r>
        <w:rPr>
          <w:color w:val="FF0000"/>
          <w:vertAlign w:val="superscript"/>
          <w:rtl/>
        </w:rPr>
        <w:t>98032</w:t>
      </w:r>
      <w:r>
        <w:rPr>
          <w:rFonts w:ascii="Times New Roman" w:hAnsi="Times New Roman"/>
          <w:color w:val="828282"/>
          <w:rtl/>
        </w:rPr>
        <w:t xml:space="preserve">יְהוָ֧ה </w:t>
      </w:r>
      <w:r>
        <w:rPr>
          <w:color w:val="FF0000"/>
          <w:vertAlign w:val="superscript"/>
          <w:rtl/>
        </w:rPr>
        <w:t>98033</w:t>
      </w:r>
      <w:r>
        <w:rPr>
          <w:rFonts w:ascii="Times New Roman" w:hAnsi="Times New Roman"/>
          <w:color w:val="828282"/>
          <w:rtl/>
        </w:rPr>
        <w:t xml:space="preserve">אֱלֹהֶ֛יךָ </w:t>
      </w:r>
      <w:r>
        <w:rPr>
          <w:color w:val="FF0000"/>
          <w:vertAlign w:val="superscript"/>
          <w:rtl/>
        </w:rPr>
        <w:t>98034</w:t>
      </w:r>
      <w:r>
        <w:rPr>
          <w:rFonts w:ascii="Times New Roman" w:hAnsi="Times New Roman"/>
          <w:color w:val="828282"/>
          <w:rtl/>
        </w:rPr>
        <w:t xml:space="preserve">זֶ֛ה </w:t>
      </w:r>
      <w:r>
        <w:rPr>
          <w:color w:val="FF0000"/>
          <w:vertAlign w:val="superscript"/>
          <w:rtl/>
        </w:rPr>
        <w:t>98035</w:t>
      </w:r>
      <w:r>
        <w:rPr>
          <w:rFonts w:ascii="Times New Roman" w:hAnsi="Times New Roman"/>
          <w:color w:val="828282"/>
          <w:rtl/>
        </w:rPr>
        <w:t xml:space="preserve">אַרְבָּעִ֥ים </w:t>
      </w:r>
      <w:r>
        <w:rPr>
          <w:color w:val="FF0000"/>
          <w:vertAlign w:val="superscript"/>
          <w:rtl/>
        </w:rPr>
        <w:t>98036</w:t>
      </w:r>
      <w:r>
        <w:rPr>
          <w:rFonts w:ascii="Times New Roman" w:hAnsi="Times New Roman"/>
          <w:color w:val="828282"/>
          <w:rtl/>
        </w:rPr>
        <w:t xml:space="preserve">שָׁנָ֖ה </w:t>
      </w:r>
      <w:r>
        <w:rPr>
          <w:color w:val="FF0000"/>
          <w:vertAlign w:val="superscript"/>
          <w:rtl/>
        </w:rPr>
        <w:t>98037</w:t>
      </w:r>
      <w:r>
        <w:rPr>
          <w:rFonts w:ascii="Times New Roman" w:hAnsi="Times New Roman"/>
          <w:color w:val="828282"/>
          <w:rtl/>
        </w:rPr>
        <w:t>בַּ</w:t>
      </w:r>
      <w:r>
        <w:rPr>
          <w:color w:val="FF0000"/>
          <w:vertAlign w:val="superscript"/>
          <w:rtl/>
        </w:rPr>
        <w:t>98038</w:t>
      </w:r>
      <w:r>
        <w:rPr>
          <w:rFonts w:ascii="Times New Roman" w:hAnsi="Times New Roman"/>
          <w:color w:val="828282"/>
          <w:rtl/>
        </w:rPr>
      </w:r>
      <w:r>
        <w:rPr>
          <w:color w:val="FF0000"/>
          <w:vertAlign w:val="superscript"/>
          <w:rtl/>
        </w:rPr>
        <w:t>98039</w:t>
      </w:r>
      <w:r>
        <w:rPr>
          <w:rFonts w:ascii="Times New Roman" w:hAnsi="Times New Roman"/>
          <w:color w:val="828282"/>
          <w:rtl/>
        </w:rPr>
        <w:t xml:space="preserve">מִּדְבָּ֑ר </w:t>
      </w:r>
    </w:p>
    <w:p>
      <w:pPr>
        <w:pStyle w:val="Hebrew"/>
      </w:pPr>
      <w:r>
        <w:rPr>
          <w:color w:val="828282"/>
        </w:rPr>
        <w:t xml:space="preserve">וְזָכַרְתָּ֣ אֶת־כָּל־הַדֶּ֗רֶךְ אֲשֶׁ֨ר הֹלִֽיכֲךָ֜ יְהוָ֧ה אֱלֹהֶ֛יךָ זֶ֛ה אַרְבָּעִ֥ים שָׁנָ֖ה בַּמִּדְבָּ֑ר לְמַ֨עַן עַנֹּֽתְךָ֜ לְנַסֹּֽתְךָ֗ לָדַ֜עַת אֶת־אֲשֶׁ֧ר בִּֽלְבָבְךָ֛ הֲתִשְׁמֹ֥ר מִצְוֹתָ֖יו אִם־לֹֽא׃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321257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321257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440918</w:t>
            </w:r>
          </w:p>
        </w:tc>
        <w:tc>
          <w:tcPr>
            <w:tcW w:type="auto" w:w="1728"/>
          </w:tcPr>
          <w:p>
            <w:r>
              <w:t>time_phrase</w:t>
            </w:r>
          </w:p>
        </w:tc>
        <w:tc>
          <w:tcPr>
            <w:tcW w:type="auto" w:w="1728"/>
          </w:tcPr>
          <w:p>
            <w:r>
              <w:t xml:space="preserve">אַרְבָּעִ֥ים שָׁנָ֖ה </w:t>
            </w:r>
          </w:p>
        </w:tc>
        <w:tc>
          <w:tcPr>
            <w:tcW w:type="auto" w:w="1728"/>
          </w:tcPr>
          <w:p>
            <w:r/>
          </w:p>
        </w:tc>
      </w:tr>
      <w:tr>
        <w:tc>
          <w:tcPr>
            <w:tcW w:type="auto" w:w="1728"/>
          </w:tcPr>
          <w:p>
            <w:r>
              <w:t>tense</w:t>
            </w:r>
          </w:p>
        </w:tc>
        <w:tc>
          <w:tcPr>
            <w:tcW w:type="auto" w:w="1728"/>
          </w:tcPr>
          <w:p>
            <w:r>
              <w:t>98031</w:t>
            </w:r>
          </w:p>
        </w:tc>
        <w:tc>
          <w:tcPr>
            <w:tcW w:type="auto" w:w="1728"/>
          </w:tcPr>
          <w:p>
            <w:r>
              <w:t>verb</w:t>
            </w:r>
          </w:p>
        </w:tc>
        <w:tc>
          <w:tcPr>
            <w:tcW w:type="auto" w:w="1728"/>
          </w:tcPr>
          <w:p>
            <w:r>
              <w:t xml:space="preserve">הֹלִֽיכֲךָ֜ </w:t>
            </w:r>
          </w:p>
        </w:tc>
        <w:tc>
          <w:tcPr>
            <w:tcW w:type="auto" w:w="1728"/>
          </w:tcPr>
          <w:p>
            <w:r/>
          </w:p>
        </w:tc>
      </w:tr>
    </w:tbl>
    <w:p>
      <w:r>
        <w:br/>
      </w:r>
    </w:p>
    <w:p>
      <w:pPr>
        <w:pStyle w:val="Reference"/>
      </w:pPr>
      <w:hyperlink r:id="rId783">
        <w:r>
          <w:rPr/>
          <w:t>321273, Deuteronomy 8:4</w:t>
        </w:r>
      </w:hyperlink>
    </w:p>
    <w:p>
      <w:pPr>
        <w:pStyle w:val="Hebrew"/>
      </w:pPr>
      <w:r>
        <w:t xml:space="preserve">וְרַגְלְךָ֖ לֹ֣א בָצֵ֑קָה זֶ֖ה אַרְבָּעִ֥ים שָׁנָֽה׃ </w:t>
      </w:r>
    </w:p>
    <w:p>
      <w:pPr>
        <w:pStyle w:val="Hebrew"/>
      </w:pPr>
      <w:r>
        <w:rPr>
          <w:color w:val="FF0000"/>
          <w:vertAlign w:val="superscript"/>
          <w:rtl/>
        </w:rPr>
        <w:t>98097</w:t>
      </w:r>
      <w:r>
        <w:rPr>
          <w:rFonts w:ascii="Times New Roman" w:hAnsi="Times New Roman"/>
          <w:color w:val="828282"/>
          <w:rtl/>
        </w:rPr>
        <w:t>וְ</w:t>
      </w:r>
      <w:r>
        <w:rPr>
          <w:color w:val="FF0000"/>
          <w:vertAlign w:val="superscript"/>
          <w:rtl/>
        </w:rPr>
        <w:t>98098</w:t>
      </w:r>
      <w:r>
        <w:rPr>
          <w:rFonts w:ascii="Times New Roman" w:hAnsi="Times New Roman"/>
          <w:color w:val="828282"/>
          <w:rtl/>
        </w:rPr>
        <w:t xml:space="preserve">רַגְלְךָ֖ </w:t>
      </w:r>
      <w:r>
        <w:rPr>
          <w:color w:val="FF0000"/>
          <w:vertAlign w:val="superscript"/>
          <w:rtl/>
        </w:rPr>
        <w:t>98099</w:t>
      </w:r>
      <w:r>
        <w:rPr>
          <w:rFonts w:ascii="Times New Roman" w:hAnsi="Times New Roman"/>
          <w:color w:val="828282"/>
          <w:rtl/>
        </w:rPr>
        <w:t xml:space="preserve">לֹ֣א </w:t>
      </w:r>
      <w:r>
        <w:rPr>
          <w:color w:val="FF0000"/>
          <w:vertAlign w:val="superscript"/>
          <w:rtl/>
        </w:rPr>
        <w:t>98100</w:t>
      </w:r>
      <w:r>
        <w:rPr>
          <w:rFonts w:ascii="Times New Roman" w:hAnsi="Times New Roman"/>
          <w:color w:val="828282"/>
          <w:rtl/>
        </w:rPr>
        <w:t xml:space="preserve">בָצֵ֑קָה </w:t>
      </w:r>
      <w:r>
        <w:rPr>
          <w:color w:val="FF0000"/>
          <w:vertAlign w:val="superscript"/>
          <w:rtl/>
        </w:rPr>
        <w:t>98101</w:t>
      </w:r>
      <w:r>
        <w:rPr>
          <w:rFonts w:ascii="Times New Roman" w:hAnsi="Times New Roman"/>
          <w:color w:val="828282"/>
          <w:rtl/>
        </w:rPr>
        <w:t xml:space="preserve">זֶ֖ה </w:t>
      </w:r>
      <w:r>
        <w:rPr>
          <w:color w:val="FF0000"/>
          <w:vertAlign w:val="superscript"/>
          <w:rtl/>
        </w:rPr>
        <w:t>98102</w:t>
      </w:r>
      <w:r>
        <w:rPr>
          <w:rFonts w:ascii="Times New Roman" w:hAnsi="Times New Roman"/>
          <w:color w:val="828282"/>
          <w:rtl/>
        </w:rPr>
        <w:t xml:space="preserve">אַרְבָּעִ֥ים </w:t>
      </w:r>
      <w:r>
        <w:rPr>
          <w:color w:val="FF0000"/>
          <w:vertAlign w:val="superscript"/>
          <w:rtl/>
        </w:rPr>
        <w:t>98103</w:t>
      </w:r>
      <w:r>
        <w:rPr>
          <w:rFonts w:ascii="Times New Roman" w:hAnsi="Times New Roman"/>
          <w:color w:val="828282"/>
          <w:rtl/>
        </w:rPr>
        <w:t xml:space="preserve">שָׁנָֽה׃ </w:t>
      </w:r>
    </w:p>
    <w:p>
      <w:pPr>
        <w:pStyle w:val="Hebrew"/>
      </w:pPr>
      <w:r>
        <w:rPr>
          <w:color w:val="828282"/>
        </w:rPr>
        <w:t xml:space="preserve">שִׂמְלָ֨תְךָ֜ לֹ֤א בָֽלְתָה֙ מֵֽעָלֶ֔יךָ וְרַגְלְךָ֖ לֹ֣א בָצֵ֑קָה זֶ֖ה אַרְבָּעִ֥ים 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321273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321273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440964</w:t>
            </w:r>
          </w:p>
        </w:tc>
        <w:tc>
          <w:tcPr>
            <w:tcW w:type="auto" w:w="1728"/>
          </w:tcPr>
          <w:p>
            <w:r>
              <w:t>time_phrase</w:t>
            </w:r>
          </w:p>
        </w:tc>
        <w:tc>
          <w:tcPr>
            <w:tcW w:type="auto" w:w="1728"/>
          </w:tcPr>
          <w:p>
            <w:r>
              <w:t xml:space="preserve">אַרְבָּעִ֥ים שָׁנָֽה׃ </w:t>
            </w:r>
          </w:p>
        </w:tc>
        <w:tc>
          <w:tcPr>
            <w:tcW w:type="auto" w:w="1728"/>
          </w:tcPr>
          <w:p>
            <w:r/>
          </w:p>
        </w:tc>
      </w:tr>
      <w:tr>
        <w:tc>
          <w:tcPr>
            <w:tcW w:type="auto" w:w="1728"/>
          </w:tcPr>
          <w:p>
            <w:r>
              <w:t>tense</w:t>
            </w:r>
          </w:p>
        </w:tc>
        <w:tc>
          <w:tcPr>
            <w:tcW w:type="auto" w:w="1728"/>
          </w:tcPr>
          <w:p>
            <w:r>
              <w:t>98100</w:t>
            </w:r>
          </w:p>
        </w:tc>
        <w:tc>
          <w:tcPr>
            <w:tcW w:type="auto" w:w="1728"/>
          </w:tcPr>
          <w:p>
            <w:r>
              <w:t>verb</w:t>
            </w:r>
          </w:p>
        </w:tc>
        <w:tc>
          <w:tcPr>
            <w:tcW w:type="auto" w:w="1728"/>
          </w:tcPr>
          <w:p>
            <w:r>
              <w:t xml:space="preserve">בָצֵ֑קָה </w:t>
            </w:r>
          </w:p>
        </w:tc>
        <w:tc>
          <w:tcPr>
            <w:tcW w:type="auto" w:w="1728"/>
          </w:tcPr>
          <w:p>
            <w:r/>
          </w:p>
        </w:tc>
      </w:tr>
    </w:tbl>
    <w:p>
      <w:r>
        <w:br/>
      </w:r>
    </w:p>
    <w:p>
      <w:pPr>
        <w:pStyle w:val="Reference"/>
      </w:pPr>
      <w:hyperlink r:id="rId784">
        <w:r>
          <w:rPr/>
          <w:t>321296, Deuteronomy 8:11</w:t>
        </w:r>
      </w:hyperlink>
    </w:p>
    <w:p>
      <w:pPr>
        <w:pStyle w:val="Hebrew"/>
      </w:pPr>
      <w:r>
        <w:t xml:space="preserve">אֲשֶׁ֛ר אָנֹכִ֥י מְצַוְּךָ֖ הַיֹּֽום׃ </w:t>
      </w:r>
    </w:p>
    <w:p>
      <w:pPr>
        <w:pStyle w:val="Hebrew"/>
      </w:pPr>
      <w:r>
        <w:rPr>
          <w:color w:val="FF0000"/>
          <w:vertAlign w:val="superscript"/>
          <w:rtl/>
        </w:rPr>
        <w:t>98221</w:t>
      </w:r>
      <w:r>
        <w:rPr>
          <w:rFonts w:ascii="Times New Roman" w:hAnsi="Times New Roman"/>
          <w:color w:val="828282"/>
          <w:rtl/>
        </w:rPr>
        <w:t xml:space="preserve">אֲשֶׁ֛ר </w:t>
      </w:r>
      <w:r>
        <w:rPr>
          <w:color w:val="FF0000"/>
          <w:vertAlign w:val="superscript"/>
          <w:rtl/>
        </w:rPr>
        <w:t>98222</w:t>
      </w:r>
      <w:r>
        <w:rPr>
          <w:rFonts w:ascii="Times New Roman" w:hAnsi="Times New Roman"/>
          <w:color w:val="828282"/>
          <w:rtl/>
        </w:rPr>
        <w:t xml:space="preserve">אָנֹכִ֥י </w:t>
      </w:r>
      <w:r>
        <w:rPr>
          <w:color w:val="FF0000"/>
          <w:vertAlign w:val="superscript"/>
          <w:rtl/>
        </w:rPr>
        <w:t>98223</w:t>
      </w:r>
      <w:r>
        <w:rPr>
          <w:rFonts w:ascii="Times New Roman" w:hAnsi="Times New Roman"/>
          <w:color w:val="828282"/>
          <w:rtl/>
        </w:rPr>
        <w:t xml:space="preserve">מְצַוְּךָ֖ </w:t>
      </w:r>
      <w:r>
        <w:rPr>
          <w:color w:val="FF0000"/>
          <w:vertAlign w:val="superscript"/>
          <w:rtl/>
        </w:rPr>
        <w:t>98224</w:t>
      </w:r>
      <w:r>
        <w:rPr>
          <w:rFonts w:ascii="Times New Roman" w:hAnsi="Times New Roman"/>
          <w:color w:val="828282"/>
          <w:rtl/>
        </w:rPr>
        <w:t>הַ</w:t>
      </w:r>
      <w:r>
        <w:rPr>
          <w:color w:val="FF0000"/>
          <w:vertAlign w:val="superscript"/>
          <w:rtl/>
        </w:rPr>
        <w:t>98225</w:t>
      </w:r>
      <w:r>
        <w:rPr>
          <w:rFonts w:ascii="Times New Roman" w:hAnsi="Times New Roman"/>
          <w:color w:val="828282"/>
          <w:rtl/>
        </w:rPr>
        <w:t xml:space="preserve">יֹּֽום׃ </w:t>
      </w:r>
    </w:p>
    <w:p>
      <w:pPr>
        <w:pStyle w:val="Hebrew"/>
      </w:pPr>
      <w:r>
        <w:rPr>
          <w:color w:val="828282"/>
        </w:rPr>
        <w:t xml:space="preserve">הִשָּׁ֣מֶר לְךָ֔ פֶּן־תִּשְׁכַּ֖ח אֶת־יְהוָ֣ה אֱלֹהֶ֑יךָ לְבִלְתִּ֨י שְׁמֹ֤ר מִצְוֹתָיו֙ וּמִשְׁפָּטָ֣יו וְחֻקֹּתָ֔יו אֲשֶׁ֛ר אָנֹכִ֥י מְצַוְּךָ֖ הַיֹּֽום׃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321296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321296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441030</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98223</w:t>
            </w:r>
          </w:p>
        </w:tc>
        <w:tc>
          <w:tcPr>
            <w:tcW w:type="auto" w:w="1728"/>
          </w:tcPr>
          <w:p>
            <w:r>
              <w:t>verb</w:t>
            </w:r>
          </w:p>
        </w:tc>
        <w:tc>
          <w:tcPr>
            <w:tcW w:type="auto" w:w="1728"/>
          </w:tcPr>
          <w:p>
            <w:r>
              <w:t xml:space="preserve">מְצַוְּךָ֖ </w:t>
            </w:r>
          </w:p>
        </w:tc>
        <w:tc>
          <w:tcPr>
            <w:tcW w:type="auto" w:w="1728"/>
          </w:tcPr>
          <w:p>
            <w:r/>
          </w:p>
        </w:tc>
      </w:tr>
    </w:tbl>
    <w:p>
      <w:r>
        <w:br/>
      </w:r>
    </w:p>
    <w:p>
      <w:pPr>
        <w:pStyle w:val="Reference"/>
      </w:pPr>
      <w:hyperlink r:id="rId785">
        <w:r>
          <w:rPr/>
          <w:t>321330, Deuteronomy 8:19</w:t>
        </w:r>
      </w:hyperlink>
    </w:p>
    <w:p>
      <w:pPr>
        <w:pStyle w:val="Hebrew"/>
      </w:pPr>
      <w:r>
        <w:t xml:space="preserve">הַעִדֹ֤תִי בָכֶם֙ הַיֹּ֔ום </w:t>
      </w:r>
    </w:p>
    <w:p>
      <w:pPr>
        <w:pStyle w:val="Hebrew"/>
      </w:pPr>
      <w:r>
        <w:rPr>
          <w:color w:val="FF0000"/>
          <w:vertAlign w:val="superscript"/>
          <w:rtl/>
        </w:rPr>
        <w:t>98374</w:t>
      </w:r>
      <w:r>
        <w:rPr>
          <w:rFonts w:ascii="Times New Roman" w:hAnsi="Times New Roman"/>
          <w:color w:val="828282"/>
          <w:rtl/>
        </w:rPr>
        <w:t xml:space="preserve">הַעִדֹ֤תִי </w:t>
      </w:r>
      <w:r>
        <w:rPr>
          <w:color w:val="FF0000"/>
          <w:vertAlign w:val="superscript"/>
          <w:rtl/>
        </w:rPr>
        <w:t>98375</w:t>
      </w:r>
      <w:r>
        <w:rPr>
          <w:rFonts w:ascii="Times New Roman" w:hAnsi="Times New Roman"/>
          <w:color w:val="828282"/>
          <w:rtl/>
        </w:rPr>
        <w:t xml:space="preserve">בָכֶם֙ </w:t>
      </w:r>
      <w:r>
        <w:rPr>
          <w:color w:val="FF0000"/>
          <w:vertAlign w:val="superscript"/>
          <w:rtl/>
        </w:rPr>
        <w:t>98376</w:t>
      </w:r>
      <w:r>
        <w:rPr>
          <w:rFonts w:ascii="Times New Roman" w:hAnsi="Times New Roman"/>
          <w:color w:val="828282"/>
          <w:rtl/>
        </w:rPr>
        <w:t>הַ</w:t>
      </w:r>
      <w:r>
        <w:rPr>
          <w:color w:val="FF0000"/>
          <w:vertAlign w:val="superscript"/>
          <w:rtl/>
        </w:rPr>
        <w:t>98377</w:t>
      </w:r>
      <w:r>
        <w:rPr>
          <w:rFonts w:ascii="Times New Roman" w:hAnsi="Times New Roman"/>
          <w:color w:val="828282"/>
          <w:rtl/>
        </w:rPr>
        <w:t xml:space="preserve">יֹּ֔ום </w:t>
      </w:r>
    </w:p>
    <w:p>
      <w:pPr>
        <w:pStyle w:val="Hebrew"/>
      </w:pPr>
      <w:r>
        <w:rPr>
          <w:color w:val="828282"/>
        </w:rPr>
        <w:t xml:space="preserve">וְהָיָ֗ה אִם־שָׁכֹ֤חַ תִּשְׁכַּח֙ אֶת־יְהוָ֣ה אֱלֹהֶ֔יךָ וְהָֽלַכְתָּ֗ אַחֲרֵי֙ אֱלֹהִ֣ים אֲחֵרִ֔ים וַעֲבַדְתָּ֖ם וְהִשְׁתַּחֲוִ֣יתָ לָהֶ֑ם הַעִדֹ֤תִי בָכֶם֙ הַיֹּ֔ום כִּ֥י אָבֹ֖ד תֹּאבֵדֽוּן׃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321330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321330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441125</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98374</w:t>
            </w:r>
          </w:p>
        </w:tc>
        <w:tc>
          <w:tcPr>
            <w:tcW w:type="auto" w:w="1728"/>
          </w:tcPr>
          <w:p>
            <w:r>
              <w:t>verb</w:t>
            </w:r>
          </w:p>
        </w:tc>
        <w:tc>
          <w:tcPr>
            <w:tcW w:type="auto" w:w="1728"/>
          </w:tcPr>
          <w:p>
            <w:r>
              <w:t xml:space="preserve">הַעִדֹ֤תִי </w:t>
            </w:r>
          </w:p>
        </w:tc>
        <w:tc>
          <w:tcPr>
            <w:tcW w:type="auto" w:w="1728"/>
          </w:tcPr>
          <w:p>
            <w:r/>
          </w:p>
        </w:tc>
      </w:tr>
    </w:tbl>
    <w:p>
      <w:r>
        <w:br/>
      </w:r>
    </w:p>
    <w:p>
      <w:pPr>
        <w:pStyle w:val="Reference"/>
      </w:pPr>
      <w:hyperlink r:id="rId786">
        <w:r>
          <w:rPr/>
          <w:t>321338, Deuteronomy 9:1</w:t>
        </w:r>
      </w:hyperlink>
    </w:p>
    <w:p>
      <w:pPr>
        <w:pStyle w:val="Hebrew"/>
      </w:pPr>
      <w:r>
        <w:t xml:space="preserve">אַתָּ֨ה עֹבֵ֤ר הַיֹּום֙ אֶת־הַיַּרְדֵּ֔ן </w:t>
      </w:r>
    </w:p>
    <w:p>
      <w:pPr>
        <w:pStyle w:val="Hebrew"/>
      </w:pPr>
      <w:r>
        <w:rPr>
          <w:color w:val="FF0000"/>
          <w:vertAlign w:val="superscript"/>
          <w:rtl/>
        </w:rPr>
        <w:t>98400</w:t>
      </w:r>
      <w:r>
        <w:rPr>
          <w:rFonts w:ascii="Times New Roman" w:hAnsi="Times New Roman"/>
          <w:color w:val="828282"/>
          <w:rtl/>
        </w:rPr>
        <w:t xml:space="preserve">אַתָּ֨ה </w:t>
      </w:r>
      <w:r>
        <w:rPr>
          <w:color w:val="FF0000"/>
          <w:vertAlign w:val="superscript"/>
          <w:rtl/>
        </w:rPr>
        <w:t>98401</w:t>
      </w:r>
      <w:r>
        <w:rPr>
          <w:rFonts w:ascii="Times New Roman" w:hAnsi="Times New Roman"/>
          <w:color w:val="828282"/>
          <w:rtl/>
        </w:rPr>
        <w:t xml:space="preserve">עֹבֵ֤ר </w:t>
      </w:r>
      <w:r>
        <w:rPr>
          <w:color w:val="FF0000"/>
          <w:vertAlign w:val="superscript"/>
          <w:rtl/>
        </w:rPr>
        <w:t>98402</w:t>
      </w:r>
      <w:r>
        <w:rPr>
          <w:rFonts w:ascii="Times New Roman" w:hAnsi="Times New Roman"/>
          <w:color w:val="828282"/>
          <w:rtl/>
        </w:rPr>
        <w:t>הַ</w:t>
      </w:r>
      <w:r>
        <w:rPr>
          <w:color w:val="FF0000"/>
          <w:vertAlign w:val="superscript"/>
          <w:rtl/>
        </w:rPr>
        <w:t>98403</w:t>
      </w:r>
      <w:r>
        <w:rPr>
          <w:rFonts w:ascii="Times New Roman" w:hAnsi="Times New Roman"/>
          <w:color w:val="828282"/>
          <w:rtl/>
        </w:rPr>
        <w:t xml:space="preserve">יֹּום֙ </w:t>
      </w:r>
      <w:r>
        <w:rPr>
          <w:color w:val="FF0000"/>
          <w:vertAlign w:val="superscript"/>
          <w:rtl/>
        </w:rPr>
        <w:t>98404</w:t>
      </w:r>
      <w:r>
        <w:rPr>
          <w:rFonts w:ascii="Times New Roman" w:hAnsi="Times New Roman"/>
          <w:color w:val="828282"/>
          <w:rtl/>
        </w:rPr>
        <w:t>אֶת־</w:t>
      </w:r>
      <w:r>
        <w:rPr>
          <w:color w:val="FF0000"/>
          <w:vertAlign w:val="superscript"/>
          <w:rtl/>
        </w:rPr>
        <w:t>98405</w:t>
      </w:r>
      <w:r>
        <w:rPr>
          <w:rFonts w:ascii="Times New Roman" w:hAnsi="Times New Roman"/>
          <w:color w:val="828282"/>
          <w:rtl/>
        </w:rPr>
        <w:t>הַ</w:t>
      </w:r>
      <w:r>
        <w:rPr>
          <w:color w:val="FF0000"/>
          <w:vertAlign w:val="superscript"/>
          <w:rtl/>
        </w:rPr>
        <w:t>98406</w:t>
      </w:r>
      <w:r>
        <w:rPr>
          <w:rFonts w:ascii="Times New Roman" w:hAnsi="Times New Roman"/>
          <w:color w:val="828282"/>
          <w:rtl/>
        </w:rPr>
        <w:t xml:space="preserve">יַּרְדֵּ֔ן </w:t>
      </w:r>
    </w:p>
    <w:p>
      <w:pPr>
        <w:pStyle w:val="Hebrew"/>
      </w:pPr>
      <w:r>
        <w:rPr>
          <w:color w:val="828282"/>
        </w:rPr>
        <w:t xml:space="preserve">שְׁמַ֣ע יִשְׂרָאֵ֗ל אַתָּ֨ה עֹבֵ֤ר הַיֹּום֙ אֶת־הַיַּרְדֵּ֔ן לָבֹא֙ לָרֶ֣שֶׁת גֹּויִ֔ם גְּדֹלִ֥ים וַעֲצֻמִ֖ים מִמֶּ֑ךָּ עָרִ֛ים גְּדֹלֹ֥ת וּבְצֻרֹ֖ת בַּשָּׁמָֽיִם׃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321338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321338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441144</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98401</w:t>
            </w:r>
          </w:p>
        </w:tc>
        <w:tc>
          <w:tcPr>
            <w:tcW w:type="auto" w:w="1728"/>
          </w:tcPr>
          <w:p>
            <w:r>
              <w:t>verb</w:t>
            </w:r>
          </w:p>
        </w:tc>
        <w:tc>
          <w:tcPr>
            <w:tcW w:type="auto" w:w="1728"/>
          </w:tcPr>
          <w:p>
            <w:r>
              <w:t xml:space="preserve">עֹבֵ֤ר </w:t>
            </w:r>
          </w:p>
        </w:tc>
        <w:tc>
          <w:tcPr>
            <w:tcW w:type="auto" w:w="1728"/>
          </w:tcPr>
          <w:p>
            <w:r/>
          </w:p>
        </w:tc>
      </w:tr>
    </w:tbl>
    <w:p>
      <w:r>
        <w:br/>
      </w:r>
    </w:p>
    <w:p>
      <w:pPr>
        <w:pStyle w:val="Reference"/>
      </w:pPr>
      <w:hyperlink r:id="rId787">
        <w:r>
          <w:rPr/>
          <w:t>321346, Deuteronomy 9:3</w:t>
        </w:r>
      </w:hyperlink>
    </w:p>
    <w:p>
      <w:pPr>
        <w:pStyle w:val="Hebrew"/>
      </w:pPr>
      <w:r>
        <w:t xml:space="preserve">וְיָדַעְתָּ֣ הַיֹּ֗ום </w:t>
      </w:r>
    </w:p>
    <w:p>
      <w:pPr>
        <w:pStyle w:val="Hebrew"/>
      </w:pPr>
      <w:r>
        <w:rPr>
          <w:color w:val="FF0000"/>
          <w:vertAlign w:val="superscript"/>
          <w:rtl/>
        </w:rPr>
        <w:t>98441</w:t>
      </w:r>
      <w:r>
        <w:rPr>
          <w:rFonts w:ascii="Times New Roman" w:hAnsi="Times New Roman"/>
          <w:color w:val="828282"/>
          <w:rtl/>
        </w:rPr>
        <w:t>וְ</w:t>
      </w:r>
      <w:r>
        <w:rPr>
          <w:color w:val="FF0000"/>
          <w:vertAlign w:val="superscript"/>
          <w:rtl/>
        </w:rPr>
        <w:t>98442</w:t>
      </w:r>
      <w:r>
        <w:rPr>
          <w:rFonts w:ascii="Times New Roman" w:hAnsi="Times New Roman"/>
          <w:color w:val="828282"/>
          <w:rtl/>
        </w:rPr>
        <w:t xml:space="preserve">יָדַעְתָּ֣ </w:t>
      </w:r>
      <w:r>
        <w:rPr>
          <w:color w:val="FF0000"/>
          <w:vertAlign w:val="superscript"/>
          <w:rtl/>
        </w:rPr>
        <w:t>98443</w:t>
      </w:r>
      <w:r>
        <w:rPr>
          <w:rFonts w:ascii="Times New Roman" w:hAnsi="Times New Roman"/>
          <w:color w:val="828282"/>
          <w:rtl/>
        </w:rPr>
        <w:t>הַ</w:t>
      </w:r>
      <w:r>
        <w:rPr>
          <w:color w:val="FF0000"/>
          <w:vertAlign w:val="superscript"/>
          <w:rtl/>
        </w:rPr>
        <w:t>98444</w:t>
      </w:r>
      <w:r>
        <w:rPr>
          <w:rFonts w:ascii="Times New Roman" w:hAnsi="Times New Roman"/>
          <w:color w:val="828282"/>
          <w:rtl/>
        </w:rPr>
        <w:t xml:space="preserve">יֹּ֗ום </w:t>
      </w:r>
    </w:p>
    <w:p>
      <w:pPr>
        <w:pStyle w:val="Hebrew"/>
      </w:pPr>
      <w:r>
        <w:rPr>
          <w:color w:val="828282"/>
        </w:rPr>
        <w:t xml:space="preserve">וְיָדַעְתָּ֣ הַיֹּ֗ום כִּי֩ יְהוָ֨ה אֱלֹהֶ֜יךָ הֽוּא־הָעֹבֵ֤ר לְפָנֶ֨יךָ֙ אֵ֣שׁ אֹֽכְלָ֔ה ה֧וּא יַשְׁמִידֵ֛ם וְה֥וּא יַכְנִיעֵ֖ם לְפָנֶ֑יךָ וְהֹֽורַשְׁתָּ֤ם וְהַֽאַבַדְתָּם֙ מַהֵ֔ר כַּאֲשֶׁ֛ר דִּבֶּ֥ר יְהוָ֖ה 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321346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321346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441164</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98442</w:t>
            </w:r>
          </w:p>
        </w:tc>
        <w:tc>
          <w:tcPr>
            <w:tcW w:type="auto" w:w="1728"/>
          </w:tcPr>
          <w:p>
            <w:r>
              <w:t>verb</w:t>
            </w:r>
          </w:p>
        </w:tc>
        <w:tc>
          <w:tcPr>
            <w:tcW w:type="auto" w:w="1728"/>
          </w:tcPr>
          <w:p>
            <w:r>
              <w:t xml:space="preserve">יָדַעְתָּ֣ </w:t>
            </w:r>
          </w:p>
        </w:tc>
        <w:tc>
          <w:tcPr>
            <w:tcW w:type="auto" w:w="1728"/>
          </w:tcPr>
          <w:p>
            <w:r/>
          </w:p>
        </w:tc>
      </w:tr>
    </w:tbl>
    <w:p>
      <w:r>
        <w:br/>
      </w:r>
    </w:p>
    <w:p>
      <w:pPr>
        <w:pStyle w:val="Reference"/>
      </w:pPr>
      <w:hyperlink r:id="rId788">
        <w:r>
          <w:rPr/>
          <w:t>321373, Deuteronomy 9:7</w:t>
        </w:r>
      </w:hyperlink>
    </w:p>
    <w:p>
      <w:pPr>
        <w:pStyle w:val="Hebrew"/>
      </w:pPr>
      <w:r>
        <w:t xml:space="preserve">לְמִן־הַיֹּ֞ום מַמְרִ֥ים הֱיִיתֶ֖ם עִם־יְהוָֽה׃ </w:t>
      </w:r>
    </w:p>
    <w:p>
      <w:pPr>
        <w:pStyle w:val="Hebrew"/>
      </w:pPr>
      <w:r>
        <w:rPr>
          <w:color w:val="FF0000"/>
          <w:vertAlign w:val="superscript"/>
          <w:rtl/>
        </w:rPr>
        <w:t>98587</w:t>
      </w:r>
      <w:r>
        <w:rPr>
          <w:rFonts w:ascii="Times New Roman" w:hAnsi="Times New Roman"/>
          <w:color w:val="828282"/>
          <w:rtl/>
        </w:rPr>
        <w:t>לְ</w:t>
      </w:r>
      <w:r>
        <w:rPr>
          <w:color w:val="FF0000"/>
          <w:vertAlign w:val="superscript"/>
          <w:rtl/>
        </w:rPr>
        <w:t>98588</w:t>
      </w:r>
      <w:r>
        <w:rPr>
          <w:rFonts w:ascii="Times New Roman" w:hAnsi="Times New Roman"/>
          <w:color w:val="828282"/>
          <w:rtl/>
        </w:rPr>
        <w:t>מִן־</w:t>
      </w:r>
      <w:r>
        <w:rPr>
          <w:color w:val="FF0000"/>
          <w:vertAlign w:val="superscript"/>
          <w:rtl/>
        </w:rPr>
        <w:t>98589</w:t>
      </w:r>
      <w:r>
        <w:rPr>
          <w:rFonts w:ascii="Times New Roman" w:hAnsi="Times New Roman"/>
          <w:color w:val="828282"/>
          <w:rtl/>
        </w:rPr>
        <w:t>הַ</w:t>
      </w:r>
      <w:r>
        <w:rPr>
          <w:color w:val="FF0000"/>
          <w:vertAlign w:val="superscript"/>
          <w:rtl/>
        </w:rPr>
        <w:t>98590</w:t>
      </w:r>
      <w:r>
        <w:rPr>
          <w:rFonts w:ascii="Times New Roman" w:hAnsi="Times New Roman"/>
          <w:color w:val="828282"/>
          <w:rtl/>
        </w:rPr>
        <w:t xml:space="preserve">יֹּ֞ום </w:t>
      </w:r>
      <w:r>
        <w:rPr>
          <w:color w:val="FF0000"/>
          <w:vertAlign w:val="superscript"/>
          <w:rtl/>
        </w:rPr>
        <w:t>98603</w:t>
      </w:r>
      <w:r>
        <w:rPr>
          <w:rFonts w:ascii="Times New Roman" w:hAnsi="Times New Roman"/>
          <w:color w:val="828282"/>
          <w:rtl/>
        </w:rPr>
        <w:t xml:space="preserve">מַמְרִ֥ים </w:t>
      </w:r>
      <w:r>
        <w:rPr>
          <w:color w:val="FF0000"/>
          <w:vertAlign w:val="superscript"/>
          <w:rtl/>
        </w:rPr>
        <w:t>98604</w:t>
      </w:r>
      <w:r>
        <w:rPr>
          <w:rFonts w:ascii="Times New Roman" w:hAnsi="Times New Roman"/>
          <w:color w:val="828282"/>
          <w:rtl/>
        </w:rPr>
        <w:t xml:space="preserve">הֱיִיתֶ֖ם </w:t>
      </w:r>
      <w:r>
        <w:rPr>
          <w:color w:val="FF0000"/>
          <w:vertAlign w:val="superscript"/>
          <w:rtl/>
        </w:rPr>
        <w:t>98605</w:t>
      </w:r>
      <w:r>
        <w:rPr>
          <w:rFonts w:ascii="Times New Roman" w:hAnsi="Times New Roman"/>
          <w:color w:val="828282"/>
          <w:rtl/>
        </w:rPr>
        <w:t>עִם־</w:t>
      </w:r>
      <w:r>
        <w:rPr>
          <w:color w:val="FF0000"/>
          <w:vertAlign w:val="superscript"/>
          <w:rtl/>
        </w:rPr>
        <w:t>98606</w:t>
      </w:r>
      <w:r>
        <w:rPr>
          <w:rFonts w:ascii="Times New Roman" w:hAnsi="Times New Roman"/>
          <w:color w:val="828282"/>
          <w:rtl/>
        </w:rPr>
        <w:t xml:space="preserve">יְהוָֽה׃ </w:t>
      </w:r>
    </w:p>
    <w:p>
      <w:pPr>
        <w:pStyle w:val="Hebrew"/>
      </w:pPr>
      <w:r>
        <w:rPr>
          <w:color w:val="828282"/>
        </w:rPr>
        <w:t xml:space="preserve">זְכֹר֙ אַל־תִּשְׁכַּ֔ח אֵ֧ת אֲשֶׁר־הִקְצַ֛פְתָּ אֶת־יְהוָ֥ה אֱלֹהֶ֖יךָ בַּמִּדְבָּ֑ר לְמִן־הַיֹּ֞ום אֲשֶׁר־יָצָ֣אתָ׀ מֵאֶ֣רֶץ מִצְרַ֗יִם עַד־בֹּֽאֲכֶם֙ עַד־הַמָּקֹ֣ום הַזֶּ֔ה מַמְרִ֥ים הֱיִיתֶ֖ם עִם־יְהוָֽה׃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321373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321373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441243</w:t>
            </w:r>
          </w:p>
        </w:tc>
        <w:tc>
          <w:tcPr>
            <w:tcW w:type="auto" w:w="1728"/>
          </w:tcPr>
          <w:p>
            <w:r>
              <w:t>time_phrase</w:t>
            </w:r>
          </w:p>
        </w:tc>
        <w:tc>
          <w:tcPr>
            <w:tcW w:type="auto" w:w="1728"/>
          </w:tcPr>
          <w:p>
            <w:r>
              <w:t xml:space="preserve">לְמִן־הַיֹּ֞ום </w:t>
            </w:r>
          </w:p>
        </w:tc>
        <w:tc>
          <w:tcPr>
            <w:tcW w:type="auto" w:w="1728"/>
          </w:tcPr>
          <w:p>
            <w:r/>
          </w:p>
        </w:tc>
      </w:tr>
      <w:tr>
        <w:tc>
          <w:tcPr>
            <w:tcW w:type="auto" w:w="1728"/>
          </w:tcPr>
          <w:p>
            <w:r>
              <w:t>tense</w:t>
            </w:r>
          </w:p>
        </w:tc>
        <w:tc>
          <w:tcPr>
            <w:tcW w:type="auto" w:w="1728"/>
          </w:tcPr>
          <w:p>
            <w:r>
              <w:t>98603</w:t>
            </w:r>
          </w:p>
        </w:tc>
        <w:tc>
          <w:tcPr>
            <w:tcW w:type="auto" w:w="1728"/>
          </w:tcPr>
          <w:p>
            <w:r>
              <w:t>verb</w:t>
            </w:r>
          </w:p>
        </w:tc>
        <w:tc>
          <w:tcPr>
            <w:tcW w:type="auto" w:w="1728"/>
          </w:tcPr>
          <w:p>
            <w:r>
              <w:t xml:space="preserve">מַמְרִ֥ים </w:t>
            </w:r>
          </w:p>
        </w:tc>
        <w:tc>
          <w:tcPr>
            <w:tcW w:type="auto" w:w="1728"/>
          </w:tcPr>
          <w:p>
            <w:r/>
          </w:p>
        </w:tc>
      </w:tr>
      <w:tr>
        <w:tc>
          <w:tcPr>
            <w:tcW w:type="auto" w:w="1728"/>
          </w:tcPr>
          <w:p>
            <w:r>
              <w:t>tense</w:t>
            </w:r>
          </w:p>
        </w:tc>
        <w:tc>
          <w:tcPr>
            <w:tcW w:type="auto" w:w="1728"/>
          </w:tcPr>
          <w:p>
            <w:r>
              <w:t>98604</w:t>
            </w:r>
          </w:p>
        </w:tc>
        <w:tc>
          <w:tcPr>
            <w:tcW w:type="auto" w:w="1728"/>
          </w:tcPr>
          <w:p>
            <w:r>
              <w:t>verb</w:t>
            </w:r>
          </w:p>
        </w:tc>
        <w:tc>
          <w:tcPr>
            <w:tcW w:type="auto" w:w="1728"/>
          </w:tcPr>
          <w:p>
            <w:r>
              <w:t xml:space="preserve">הֱיִיתֶ֖ם </w:t>
            </w:r>
          </w:p>
        </w:tc>
        <w:tc>
          <w:tcPr>
            <w:tcW w:type="auto" w:w="1728"/>
          </w:tcPr>
          <w:p>
            <w:r/>
          </w:p>
        </w:tc>
      </w:tr>
    </w:tbl>
    <w:p>
      <w:r>
        <w:br/>
      </w:r>
    </w:p>
    <w:p>
      <w:pPr>
        <w:pStyle w:val="Reference"/>
      </w:pPr>
      <w:hyperlink r:id="rId789">
        <w:r>
          <w:rPr/>
          <w:t>321382, Deuteronomy 9:9</w:t>
        </w:r>
      </w:hyperlink>
    </w:p>
    <w:p>
      <w:pPr>
        <w:pStyle w:val="Hebrew"/>
      </w:pPr>
      <w:r>
        <w:t xml:space="preserve">וָאֵשֵׁ֣ב בָּהָ֗ר אַרְבָּעִ֥ים יֹום֙ וְאַרְבָּעִ֣ים לַ֔יְלָה </w:t>
      </w:r>
    </w:p>
    <w:p>
      <w:pPr>
        <w:pStyle w:val="Hebrew"/>
      </w:pPr>
      <w:r>
        <w:rPr>
          <w:color w:val="FF0000"/>
          <w:vertAlign w:val="superscript"/>
          <w:rtl/>
        </w:rPr>
        <w:t>98636</w:t>
      </w:r>
      <w:r>
        <w:rPr>
          <w:rFonts w:ascii="Times New Roman" w:hAnsi="Times New Roman"/>
          <w:color w:val="828282"/>
          <w:rtl/>
        </w:rPr>
        <w:t>וָ</w:t>
      </w:r>
      <w:r>
        <w:rPr>
          <w:color w:val="FF0000"/>
          <w:vertAlign w:val="superscript"/>
          <w:rtl/>
        </w:rPr>
        <w:t>98637</w:t>
      </w:r>
      <w:r>
        <w:rPr>
          <w:rFonts w:ascii="Times New Roman" w:hAnsi="Times New Roman"/>
          <w:color w:val="828282"/>
          <w:rtl/>
        </w:rPr>
        <w:t xml:space="preserve">אֵשֵׁ֣ב </w:t>
      </w:r>
      <w:r>
        <w:rPr>
          <w:color w:val="FF0000"/>
          <w:vertAlign w:val="superscript"/>
          <w:rtl/>
        </w:rPr>
        <w:t>98638</w:t>
      </w:r>
      <w:r>
        <w:rPr>
          <w:rFonts w:ascii="Times New Roman" w:hAnsi="Times New Roman"/>
          <w:color w:val="828282"/>
          <w:rtl/>
        </w:rPr>
        <w:t>בָּ</w:t>
      </w:r>
      <w:r>
        <w:rPr>
          <w:color w:val="FF0000"/>
          <w:vertAlign w:val="superscript"/>
          <w:rtl/>
        </w:rPr>
        <w:t>98639</w:t>
      </w:r>
      <w:r>
        <w:rPr>
          <w:rFonts w:ascii="Times New Roman" w:hAnsi="Times New Roman"/>
          <w:color w:val="828282"/>
          <w:rtl/>
        </w:rPr>
      </w:r>
      <w:r>
        <w:rPr>
          <w:color w:val="FF0000"/>
          <w:vertAlign w:val="superscript"/>
          <w:rtl/>
        </w:rPr>
        <w:t>98640</w:t>
      </w:r>
      <w:r>
        <w:rPr>
          <w:rFonts w:ascii="Times New Roman" w:hAnsi="Times New Roman"/>
          <w:color w:val="828282"/>
          <w:rtl/>
        </w:rPr>
        <w:t xml:space="preserve">הָ֗ר </w:t>
      </w:r>
      <w:r>
        <w:rPr>
          <w:color w:val="FF0000"/>
          <w:vertAlign w:val="superscript"/>
          <w:rtl/>
        </w:rPr>
        <w:t>98641</w:t>
      </w:r>
      <w:r>
        <w:rPr>
          <w:rFonts w:ascii="Times New Roman" w:hAnsi="Times New Roman"/>
          <w:color w:val="828282"/>
          <w:rtl/>
        </w:rPr>
        <w:t xml:space="preserve">אַרְבָּעִ֥ים </w:t>
      </w:r>
      <w:r>
        <w:rPr>
          <w:color w:val="FF0000"/>
          <w:vertAlign w:val="superscript"/>
          <w:rtl/>
        </w:rPr>
        <w:t>98642</w:t>
      </w:r>
      <w:r>
        <w:rPr>
          <w:rFonts w:ascii="Times New Roman" w:hAnsi="Times New Roman"/>
          <w:color w:val="828282"/>
          <w:rtl/>
        </w:rPr>
        <w:t xml:space="preserve">יֹום֙ </w:t>
      </w:r>
      <w:r>
        <w:rPr>
          <w:color w:val="FF0000"/>
          <w:vertAlign w:val="superscript"/>
          <w:rtl/>
        </w:rPr>
        <w:t>98643</w:t>
      </w:r>
      <w:r>
        <w:rPr>
          <w:rFonts w:ascii="Times New Roman" w:hAnsi="Times New Roman"/>
          <w:color w:val="828282"/>
          <w:rtl/>
        </w:rPr>
        <w:t>וְ</w:t>
      </w:r>
      <w:r>
        <w:rPr>
          <w:color w:val="FF0000"/>
          <w:vertAlign w:val="superscript"/>
          <w:rtl/>
        </w:rPr>
        <w:t>98644</w:t>
      </w:r>
      <w:r>
        <w:rPr>
          <w:rFonts w:ascii="Times New Roman" w:hAnsi="Times New Roman"/>
          <w:color w:val="828282"/>
          <w:rtl/>
        </w:rPr>
        <w:t xml:space="preserve">אַרְבָּעִ֣ים </w:t>
      </w:r>
      <w:r>
        <w:rPr>
          <w:color w:val="FF0000"/>
          <w:vertAlign w:val="superscript"/>
          <w:rtl/>
        </w:rPr>
        <w:t>98645</w:t>
      </w:r>
      <w:r>
        <w:rPr>
          <w:rFonts w:ascii="Times New Roman" w:hAnsi="Times New Roman"/>
          <w:color w:val="828282"/>
          <w:rtl/>
        </w:rPr>
        <w:t xml:space="preserve">לַ֔יְלָה </w:t>
      </w:r>
    </w:p>
    <w:p>
      <w:pPr>
        <w:pStyle w:val="Hebrew"/>
      </w:pPr>
      <w:r>
        <w:rPr>
          <w:color w:val="828282"/>
        </w:rPr>
        <w:t xml:space="preserve">בַּעֲלֹתִ֣י הָהָ֗רָה לָקַ֜חַת לוּחֹ֤ת הָֽאֲבָנִים֙ לוּחֹ֣ת הַבְּרִ֔ית אֲשֶׁר־כָּרַ֥ת יְהוָ֖ה עִמָּכֶ֑ם וָאֵשֵׁ֣ב בָּהָ֗ר אַרְבָּעִ֥ים יֹום֙ וְאַרְבָּעִ֣ים לַ֔יְלָה לֶ֚חֶם לֹ֣א אָכַ֔לְתִּי וּמַ֖יִם לֹ֥א שָׁתִֽיתִי׃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321382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321382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441273</w:t>
            </w:r>
          </w:p>
        </w:tc>
        <w:tc>
          <w:tcPr>
            <w:tcW w:type="auto" w:w="1728"/>
          </w:tcPr>
          <w:p>
            <w:r>
              <w:t>time_phrase</w:t>
            </w:r>
          </w:p>
        </w:tc>
        <w:tc>
          <w:tcPr>
            <w:tcW w:type="auto" w:w="1728"/>
          </w:tcPr>
          <w:p>
            <w:r>
              <w:t xml:space="preserve">אַרְבָּעִ֥ים יֹום֙ וְאַרְבָּעִ֣ים לַ֔יְלָה </w:t>
            </w:r>
          </w:p>
        </w:tc>
        <w:tc>
          <w:tcPr>
            <w:tcW w:type="auto" w:w="1728"/>
          </w:tcPr>
          <w:p>
            <w:r/>
          </w:p>
        </w:tc>
      </w:tr>
      <w:tr>
        <w:tc>
          <w:tcPr>
            <w:tcW w:type="auto" w:w="1728"/>
          </w:tcPr>
          <w:p>
            <w:r>
              <w:t>tense</w:t>
            </w:r>
          </w:p>
        </w:tc>
        <w:tc>
          <w:tcPr>
            <w:tcW w:type="auto" w:w="1728"/>
          </w:tcPr>
          <w:p>
            <w:r>
              <w:t>98637</w:t>
            </w:r>
          </w:p>
        </w:tc>
        <w:tc>
          <w:tcPr>
            <w:tcW w:type="auto" w:w="1728"/>
          </w:tcPr>
          <w:p>
            <w:r>
              <w:t>verb</w:t>
            </w:r>
          </w:p>
        </w:tc>
        <w:tc>
          <w:tcPr>
            <w:tcW w:type="auto" w:w="1728"/>
          </w:tcPr>
          <w:p>
            <w:r>
              <w:t xml:space="preserve">אֵשֵׁ֣ב </w:t>
            </w:r>
          </w:p>
        </w:tc>
        <w:tc>
          <w:tcPr>
            <w:tcW w:type="auto" w:w="1728"/>
          </w:tcPr>
          <w:p>
            <w:r/>
          </w:p>
        </w:tc>
      </w:tr>
    </w:tbl>
    <w:p>
      <w:r>
        <w:br/>
      </w:r>
    </w:p>
    <w:p>
      <w:pPr>
        <w:pStyle w:val="Reference"/>
      </w:pPr>
      <w:hyperlink r:id="rId790">
        <w:r>
          <w:rPr/>
          <w:t>321388, Deuteronomy 9:10</w:t>
        </w:r>
      </w:hyperlink>
    </w:p>
    <w:p>
      <w:pPr>
        <w:pStyle w:val="Hebrew"/>
      </w:pPr>
      <w:r>
        <w:t xml:space="preserve">אֲשֶׁ֣ר דִּבֶּר֩ יְהוָ֨ה עִמָּכֶ֥ם בָּהָ֛ר מִתֹּ֥וךְ הָאֵ֖שׁ בְּיֹ֥ום הַקָּהָֽל׃ </w:t>
      </w:r>
    </w:p>
    <w:p>
      <w:pPr>
        <w:pStyle w:val="Hebrew"/>
      </w:pPr>
      <w:r>
        <w:rPr>
          <w:color w:val="FF0000"/>
          <w:vertAlign w:val="superscript"/>
          <w:rtl/>
        </w:rPr>
        <w:t>98672</w:t>
      </w:r>
      <w:r>
        <w:rPr>
          <w:rFonts w:ascii="Times New Roman" w:hAnsi="Times New Roman"/>
          <w:color w:val="828282"/>
          <w:rtl/>
        </w:rPr>
        <w:t xml:space="preserve">אֲשֶׁ֣ר </w:t>
      </w:r>
      <w:r>
        <w:rPr>
          <w:color w:val="FF0000"/>
          <w:vertAlign w:val="superscript"/>
          <w:rtl/>
        </w:rPr>
        <w:t>98673</w:t>
      </w:r>
      <w:r>
        <w:rPr>
          <w:rFonts w:ascii="Times New Roman" w:hAnsi="Times New Roman"/>
          <w:color w:val="828282"/>
          <w:rtl/>
        </w:rPr>
        <w:t xml:space="preserve">דִּבֶּר֩ </w:t>
      </w:r>
      <w:r>
        <w:rPr>
          <w:color w:val="FF0000"/>
          <w:vertAlign w:val="superscript"/>
          <w:rtl/>
        </w:rPr>
        <w:t>98674</w:t>
      </w:r>
      <w:r>
        <w:rPr>
          <w:rFonts w:ascii="Times New Roman" w:hAnsi="Times New Roman"/>
          <w:color w:val="828282"/>
          <w:rtl/>
        </w:rPr>
        <w:t xml:space="preserve">יְהוָ֨ה </w:t>
      </w:r>
      <w:r>
        <w:rPr>
          <w:color w:val="FF0000"/>
          <w:vertAlign w:val="superscript"/>
          <w:rtl/>
        </w:rPr>
        <w:t>98675</w:t>
      </w:r>
      <w:r>
        <w:rPr>
          <w:rFonts w:ascii="Times New Roman" w:hAnsi="Times New Roman"/>
          <w:color w:val="828282"/>
          <w:rtl/>
        </w:rPr>
        <w:t xml:space="preserve">עִמָּכֶ֥ם </w:t>
      </w:r>
      <w:r>
        <w:rPr>
          <w:color w:val="FF0000"/>
          <w:vertAlign w:val="superscript"/>
          <w:rtl/>
        </w:rPr>
        <w:t>98676</w:t>
      </w:r>
      <w:r>
        <w:rPr>
          <w:rFonts w:ascii="Times New Roman" w:hAnsi="Times New Roman"/>
          <w:color w:val="828282"/>
          <w:rtl/>
        </w:rPr>
        <w:t>בָּ</w:t>
      </w:r>
      <w:r>
        <w:rPr>
          <w:color w:val="FF0000"/>
          <w:vertAlign w:val="superscript"/>
          <w:rtl/>
        </w:rPr>
        <w:t>98677</w:t>
      </w:r>
      <w:r>
        <w:rPr>
          <w:rFonts w:ascii="Times New Roman" w:hAnsi="Times New Roman"/>
          <w:color w:val="828282"/>
          <w:rtl/>
        </w:rPr>
      </w:r>
      <w:r>
        <w:rPr>
          <w:color w:val="FF0000"/>
          <w:vertAlign w:val="superscript"/>
          <w:rtl/>
        </w:rPr>
        <w:t>98678</w:t>
      </w:r>
      <w:r>
        <w:rPr>
          <w:rFonts w:ascii="Times New Roman" w:hAnsi="Times New Roman"/>
          <w:color w:val="828282"/>
          <w:rtl/>
        </w:rPr>
        <w:t xml:space="preserve">הָ֛ר </w:t>
      </w:r>
      <w:r>
        <w:rPr>
          <w:color w:val="FF0000"/>
          <w:vertAlign w:val="superscript"/>
          <w:rtl/>
        </w:rPr>
        <w:t>98679</w:t>
      </w:r>
      <w:r>
        <w:rPr>
          <w:rFonts w:ascii="Times New Roman" w:hAnsi="Times New Roman"/>
          <w:color w:val="828282"/>
          <w:rtl/>
        </w:rPr>
        <w:t>מִ</w:t>
      </w:r>
      <w:r>
        <w:rPr>
          <w:color w:val="FF0000"/>
          <w:vertAlign w:val="superscript"/>
          <w:rtl/>
        </w:rPr>
        <w:t>98680</w:t>
      </w:r>
      <w:r>
        <w:rPr>
          <w:rFonts w:ascii="Times New Roman" w:hAnsi="Times New Roman"/>
          <w:color w:val="828282"/>
          <w:rtl/>
        </w:rPr>
        <w:t xml:space="preserve">תֹּ֥וךְ </w:t>
      </w:r>
      <w:r>
        <w:rPr>
          <w:color w:val="FF0000"/>
          <w:vertAlign w:val="superscript"/>
          <w:rtl/>
        </w:rPr>
        <w:t>98681</w:t>
      </w:r>
      <w:r>
        <w:rPr>
          <w:rFonts w:ascii="Times New Roman" w:hAnsi="Times New Roman"/>
          <w:color w:val="828282"/>
          <w:rtl/>
        </w:rPr>
        <w:t>הָ</w:t>
      </w:r>
      <w:r>
        <w:rPr>
          <w:color w:val="FF0000"/>
          <w:vertAlign w:val="superscript"/>
          <w:rtl/>
        </w:rPr>
        <w:t>98682</w:t>
      </w:r>
      <w:r>
        <w:rPr>
          <w:rFonts w:ascii="Times New Roman" w:hAnsi="Times New Roman"/>
          <w:color w:val="828282"/>
          <w:rtl/>
        </w:rPr>
        <w:t xml:space="preserve">אֵ֖שׁ </w:t>
      </w:r>
      <w:r>
        <w:rPr>
          <w:color w:val="FF0000"/>
          <w:vertAlign w:val="superscript"/>
          <w:rtl/>
        </w:rPr>
        <w:t>98683</w:t>
      </w:r>
      <w:r>
        <w:rPr>
          <w:rFonts w:ascii="Times New Roman" w:hAnsi="Times New Roman"/>
          <w:color w:val="828282"/>
          <w:rtl/>
        </w:rPr>
        <w:t>בְּ</w:t>
      </w:r>
      <w:r>
        <w:rPr>
          <w:color w:val="FF0000"/>
          <w:vertAlign w:val="superscript"/>
          <w:rtl/>
        </w:rPr>
        <w:t>98684</w:t>
      </w:r>
      <w:r>
        <w:rPr>
          <w:rFonts w:ascii="Times New Roman" w:hAnsi="Times New Roman"/>
          <w:color w:val="828282"/>
          <w:rtl/>
        </w:rPr>
        <w:t xml:space="preserve">יֹ֥ום </w:t>
      </w:r>
      <w:r>
        <w:rPr>
          <w:color w:val="FF0000"/>
          <w:vertAlign w:val="superscript"/>
          <w:rtl/>
        </w:rPr>
        <w:t>98685</w:t>
      </w:r>
      <w:r>
        <w:rPr>
          <w:rFonts w:ascii="Times New Roman" w:hAnsi="Times New Roman"/>
          <w:color w:val="828282"/>
          <w:rtl/>
        </w:rPr>
        <w:t>הַ</w:t>
      </w:r>
      <w:r>
        <w:rPr>
          <w:color w:val="FF0000"/>
          <w:vertAlign w:val="superscript"/>
          <w:rtl/>
        </w:rPr>
        <w:t>98686</w:t>
      </w:r>
      <w:r>
        <w:rPr>
          <w:rFonts w:ascii="Times New Roman" w:hAnsi="Times New Roman"/>
          <w:color w:val="828282"/>
          <w:rtl/>
        </w:rPr>
        <w:t xml:space="preserve">קָּהָֽל׃ </w:t>
      </w:r>
    </w:p>
    <w:p>
      <w:pPr>
        <w:pStyle w:val="Hebrew"/>
      </w:pPr>
      <w:r>
        <w:rPr>
          <w:color w:val="828282"/>
        </w:rPr>
        <w:t xml:space="preserve">וַיִּתֵּ֨ן יְהוָ֜ה אֵלַ֗י אֶת־שְׁנֵי֙ לוּחֹ֣ת הָֽאֲבָנִ֔ים כְּתֻבִ֖ים בְּאֶצְבַּ֣ע אֱלֹהִ֑ים וַעֲלֵיהֶ֗ם כְּֽכָל־הַדְּבָרִ֡ים אֲשֶׁ֣ר דִּבֶּר֩ יְהוָ֨ה עִמָּכֶ֥ם בָּהָ֛ר מִתֹּ֥וךְ הָאֵ֖שׁ בְּיֹ֥ום הַקָּהָֽל׃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321388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321388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441296</w:t>
            </w:r>
          </w:p>
        </w:tc>
        <w:tc>
          <w:tcPr>
            <w:tcW w:type="auto" w:w="1728"/>
          </w:tcPr>
          <w:p>
            <w:r>
              <w:t>time_phrase</w:t>
            </w:r>
          </w:p>
        </w:tc>
        <w:tc>
          <w:tcPr>
            <w:tcW w:type="auto" w:w="1728"/>
          </w:tcPr>
          <w:p>
            <w:r>
              <w:t xml:space="preserve">בְּיֹ֥ום הַקָּהָֽל׃ </w:t>
            </w:r>
          </w:p>
        </w:tc>
        <w:tc>
          <w:tcPr>
            <w:tcW w:type="auto" w:w="1728"/>
          </w:tcPr>
          <w:p>
            <w:r/>
          </w:p>
        </w:tc>
      </w:tr>
      <w:tr>
        <w:tc>
          <w:tcPr>
            <w:tcW w:type="auto" w:w="1728"/>
          </w:tcPr>
          <w:p>
            <w:r>
              <w:t>tense</w:t>
            </w:r>
          </w:p>
        </w:tc>
        <w:tc>
          <w:tcPr>
            <w:tcW w:type="auto" w:w="1728"/>
          </w:tcPr>
          <w:p>
            <w:r>
              <w:t>98673</w:t>
            </w:r>
          </w:p>
        </w:tc>
        <w:tc>
          <w:tcPr>
            <w:tcW w:type="auto" w:w="1728"/>
          </w:tcPr>
          <w:p>
            <w:r>
              <w:t>verb</w:t>
            </w:r>
          </w:p>
        </w:tc>
        <w:tc>
          <w:tcPr>
            <w:tcW w:type="auto" w:w="1728"/>
          </w:tcPr>
          <w:p>
            <w:r>
              <w:t xml:space="preserve">דִּבֶּר֩ </w:t>
            </w:r>
          </w:p>
        </w:tc>
        <w:tc>
          <w:tcPr>
            <w:tcW w:type="auto" w:w="1728"/>
          </w:tcPr>
          <w:p>
            <w:r/>
          </w:p>
        </w:tc>
      </w:tr>
    </w:tbl>
    <w:p>
      <w:r>
        <w:br/>
      </w:r>
    </w:p>
    <w:p>
      <w:pPr>
        <w:pStyle w:val="Reference"/>
      </w:pPr>
      <w:hyperlink r:id="rId791">
        <w:r>
          <w:rPr/>
          <w:t>321390, Deuteronomy 9:11</w:t>
        </w:r>
      </w:hyperlink>
    </w:p>
    <w:p>
      <w:pPr>
        <w:pStyle w:val="Hebrew"/>
      </w:pPr>
      <w:r>
        <w:t xml:space="preserve">מִקֵּץ֙ אַרְבָּעִ֣ים יֹ֔ום וְאַרְבָּעִ֖ים לָ֑יְלָה נָתַ֨ן יְהוָ֜ה אֵלַ֗י אֶת־שְׁנֵ֛י לֻחֹ֥ת הָאֲבָנִ֖ים לֻחֹ֥ות הַבְּרִֽית׃ </w:t>
      </w:r>
    </w:p>
    <w:p>
      <w:pPr>
        <w:pStyle w:val="Hebrew"/>
      </w:pPr>
      <w:r>
        <w:rPr>
          <w:color w:val="FF0000"/>
          <w:vertAlign w:val="superscript"/>
          <w:rtl/>
        </w:rPr>
        <w:t>98689</w:t>
      </w:r>
      <w:r>
        <w:rPr>
          <w:rFonts w:ascii="Times New Roman" w:hAnsi="Times New Roman"/>
          <w:color w:val="828282"/>
          <w:rtl/>
        </w:rPr>
        <w:t>מִ</w:t>
      </w:r>
      <w:r>
        <w:rPr>
          <w:color w:val="FF0000"/>
          <w:vertAlign w:val="superscript"/>
          <w:rtl/>
        </w:rPr>
        <w:t>98690</w:t>
      </w:r>
      <w:r>
        <w:rPr>
          <w:rFonts w:ascii="Times New Roman" w:hAnsi="Times New Roman"/>
          <w:color w:val="828282"/>
          <w:rtl/>
        </w:rPr>
        <w:t xml:space="preserve">קֵּץ֙ </w:t>
      </w:r>
      <w:r>
        <w:rPr>
          <w:color w:val="FF0000"/>
          <w:vertAlign w:val="superscript"/>
          <w:rtl/>
        </w:rPr>
        <w:t>98691</w:t>
      </w:r>
      <w:r>
        <w:rPr>
          <w:rFonts w:ascii="Times New Roman" w:hAnsi="Times New Roman"/>
          <w:color w:val="828282"/>
          <w:rtl/>
        </w:rPr>
        <w:t xml:space="preserve">אַרְבָּעִ֣ים </w:t>
      </w:r>
      <w:r>
        <w:rPr>
          <w:color w:val="FF0000"/>
          <w:vertAlign w:val="superscript"/>
          <w:rtl/>
        </w:rPr>
        <w:t>98692</w:t>
      </w:r>
      <w:r>
        <w:rPr>
          <w:rFonts w:ascii="Times New Roman" w:hAnsi="Times New Roman"/>
          <w:color w:val="828282"/>
          <w:rtl/>
        </w:rPr>
        <w:t xml:space="preserve">יֹ֔ום </w:t>
      </w:r>
      <w:r>
        <w:rPr>
          <w:color w:val="FF0000"/>
          <w:vertAlign w:val="superscript"/>
          <w:rtl/>
        </w:rPr>
        <w:t>98693</w:t>
      </w:r>
      <w:r>
        <w:rPr>
          <w:rFonts w:ascii="Times New Roman" w:hAnsi="Times New Roman"/>
          <w:color w:val="828282"/>
          <w:rtl/>
        </w:rPr>
        <w:t>וְ</w:t>
      </w:r>
      <w:r>
        <w:rPr>
          <w:color w:val="FF0000"/>
          <w:vertAlign w:val="superscript"/>
          <w:rtl/>
        </w:rPr>
        <w:t>98694</w:t>
      </w:r>
      <w:r>
        <w:rPr>
          <w:rFonts w:ascii="Times New Roman" w:hAnsi="Times New Roman"/>
          <w:color w:val="828282"/>
          <w:rtl/>
        </w:rPr>
        <w:t xml:space="preserve">אַרְבָּעִ֖ים </w:t>
      </w:r>
      <w:r>
        <w:rPr>
          <w:color w:val="FF0000"/>
          <w:vertAlign w:val="superscript"/>
          <w:rtl/>
        </w:rPr>
        <w:t>98695</w:t>
      </w:r>
      <w:r>
        <w:rPr>
          <w:rFonts w:ascii="Times New Roman" w:hAnsi="Times New Roman"/>
          <w:color w:val="828282"/>
          <w:rtl/>
        </w:rPr>
        <w:t xml:space="preserve">לָ֑יְלָה </w:t>
      </w:r>
      <w:r>
        <w:rPr>
          <w:color w:val="FF0000"/>
          <w:vertAlign w:val="superscript"/>
          <w:rtl/>
        </w:rPr>
        <w:t>98696</w:t>
      </w:r>
      <w:r>
        <w:rPr>
          <w:rFonts w:ascii="Times New Roman" w:hAnsi="Times New Roman"/>
          <w:color w:val="828282"/>
          <w:rtl/>
        </w:rPr>
        <w:t xml:space="preserve">נָתַ֨ן </w:t>
      </w:r>
      <w:r>
        <w:rPr>
          <w:color w:val="FF0000"/>
          <w:vertAlign w:val="superscript"/>
          <w:rtl/>
        </w:rPr>
        <w:t>98697</w:t>
      </w:r>
      <w:r>
        <w:rPr>
          <w:rFonts w:ascii="Times New Roman" w:hAnsi="Times New Roman"/>
          <w:color w:val="828282"/>
          <w:rtl/>
        </w:rPr>
        <w:t xml:space="preserve">יְהוָ֜ה </w:t>
      </w:r>
      <w:r>
        <w:rPr>
          <w:color w:val="FF0000"/>
          <w:vertAlign w:val="superscript"/>
          <w:rtl/>
        </w:rPr>
        <w:t>98698</w:t>
      </w:r>
      <w:r>
        <w:rPr>
          <w:rFonts w:ascii="Times New Roman" w:hAnsi="Times New Roman"/>
          <w:color w:val="828282"/>
          <w:rtl/>
        </w:rPr>
        <w:t xml:space="preserve">אֵלַ֗י </w:t>
      </w:r>
      <w:r>
        <w:rPr>
          <w:color w:val="FF0000"/>
          <w:vertAlign w:val="superscript"/>
          <w:rtl/>
        </w:rPr>
        <w:t>98699</w:t>
      </w:r>
      <w:r>
        <w:rPr>
          <w:rFonts w:ascii="Times New Roman" w:hAnsi="Times New Roman"/>
          <w:color w:val="828282"/>
          <w:rtl/>
        </w:rPr>
        <w:t>אֶת־</w:t>
      </w:r>
      <w:r>
        <w:rPr>
          <w:color w:val="FF0000"/>
          <w:vertAlign w:val="superscript"/>
          <w:rtl/>
        </w:rPr>
        <w:t>98700</w:t>
      </w:r>
      <w:r>
        <w:rPr>
          <w:rFonts w:ascii="Times New Roman" w:hAnsi="Times New Roman"/>
          <w:color w:val="828282"/>
          <w:rtl/>
        </w:rPr>
        <w:t xml:space="preserve">שְׁנֵ֛י </w:t>
      </w:r>
      <w:r>
        <w:rPr>
          <w:color w:val="FF0000"/>
          <w:vertAlign w:val="superscript"/>
          <w:rtl/>
        </w:rPr>
        <w:t>98701</w:t>
      </w:r>
      <w:r>
        <w:rPr>
          <w:rFonts w:ascii="Times New Roman" w:hAnsi="Times New Roman"/>
          <w:color w:val="828282"/>
          <w:rtl/>
        </w:rPr>
        <w:t xml:space="preserve">לֻחֹ֥ת </w:t>
      </w:r>
      <w:r>
        <w:rPr>
          <w:color w:val="FF0000"/>
          <w:vertAlign w:val="superscript"/>
          <w:rtl/>
        </w:rPr>
        <w:t>98702</w:t>
      </w:r>
      <w:r>
        <w:rPr>
          <w:rFonts w:ascii="Times New Roman" w:hAnsi="Times New Roman"/>
          <w:color w:val="828282"/>
          <w:rtl/>
        </w:rPr>
        <w:t>הָ</w:t>
      </w:r>
      <w:r>
        <w:rPr>
          <w:color w:val="FF0000"/>
          <w:vertAlign w:val="superscript"/>
          <w:rtl/>
        </w:rPr>
        <w:t>98703</w:t>
      </w:r>
      <w:r>
        <w:rPr>
          <w:rFonts w:ascii="Times New Roman" w:hAnsi="Times New Roman"/>
          <w:color w:val="828282"/>
          <w:rtl/>
        </w:rPr>
        <w:t xml:space="preserve">אֲבָנִ֖ים </w:t>
      </w:r>
      <w:r>
        <w:rPr>
          <w:color w:val="FF0000"/>
          <w:vertAlign w:val="superscript"/>
          <w:rtl/>
        </w:rPr>
        <w:t>98704</w:t>
      </w:r>
      <w:r>
        <w:rPr>
          <w:rFonts w:ascii="Times New Roman" w:hAnsi="Times New Roman"/>
          <w:color w:val="828282"/>
          <w:rtl/>
        </w:rPr>
        <w:t xml:space="preserve">לֻחֹ֥ות </w:t>
      </w:r>
      <w:r>
        <w:rPr>
          <w:color w:val="FF0000"/>
          <w:vertAlign w:val="superscript"/>
          <w:rtl/>
        </w:rPr>
        <w:t>98705</w:t>
      </w:r>
      <w:r>
        <w:rPr>
          <w:rFonts w:ascii="Times New Roman" w:hAnsi="Times New Roman"/>
          <w:color w:val="828282"/>
          <w:rtl/>
        </w:rPr>
        <w:t>הַ</w:t>
      </w:r>
      <w:r>
        <w:rPr>
          <w:color w:val="FF0000"/>
          <w:vertAlign w:val="superscript"/>
          <w:rtl/>
        </w:rPr>
        <w:t>98706</w:t>
      </w:r>
      <w:r>
        <w:rPr>
          <w:rFonts w:ascii="Times New Roman" w:hAnsi="Times New Roman"/>
          <w:color w:val="828282"/>
          <w:rtl/>
        </w:rPr>
        <w:t xml:space="preserve">בְּרִֽית׃ </w:t>
      </w:r>
    </w:p>
    <w:p>
      <w:pPr>
        <w:pStyle w:val="Hebrew"/>
      </w:pPr>
      <w:r>
        <w:rPr>
          <w:color w:val="828282"/>
        </w:rPr>
        <w:t xml:space="preserve">וַיְהִ֗י מִקֵּץ֙ אַרְבָּעִ֣ים יֹ֔ום וְאַרְבָּעִ֖ים לָ֑יְלָה נָתַ֨ן יְהוָ֜ה אֵלַ֗י אֶת־שְׁנֵ֛י לֻחֹ֥ת הָאֲבָנִ֖ים לֻחֹ֥ות הַבְּרִֽית׃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321390</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321390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441299</w:t>
            </w:r>
          </w:p>
        </w:tc>
        <w:tc>
          <w:tcPr>
            <w:tcW w:type="auto" w:w="1728"/>
          </w:tcPr>
          <w:p>
            <w:r>
              <w:t>time_phrase</w:t>
            </w:r>
          </w:p>
        </w:tc>
        <w:tc>
          <w:tcPr>
            <w:tcW w:type="auto" w:w="1728"/>
          </w:tcPr>
          <w:p>
            <w:r>
              <w:t xml:space="preserve">מִקֵּץ֙ אַרְבָּעִ֣ים יֹ֔ום וְאַרְבָּעִ֖ים לָ֑יְלָה </w:t>
            </w:r>
          </w:p>
        </w:tc>
        <w:tc>
          <w:tcPr>
            <w:tcW w:type="auto" w:w="1728"/>
          </w:tcPr>
          <w:p>
            <w:r/>
          </w:p>
        </w:tc>
      </w:tr>
      <w:tr>
        <w:tc>
          <w:tcPr>
            <w:tcW w:type="auto" w:w="1728"/>
          </w:tcPr>
          <w:p>
            <w:r>
              <w:t>tense</w:t>
            </w:r>
          </w:p>
        </w:tc>
        <w:tc>
          <w:tcPr>
            <w:tcW w:type="auto" w:w="1728"/>
          </w:tcPr>
          <w:p>
            <w:r>
              <w:t>98696</w:t>
            </w:r>
          </w:p>
        </w:tc>
        <w:tc>
          <w:tcPr>
            <w:tcW w:type="auto" w:w="1728"/>
          </w:tcPr>
          <w:p>
            <w:r>
              <w:t>verb</w:t>
            </w:r>
          </w:p>
        </w:tc>
        <w:tc>
          <w:tcPr>
            <w:tcW w:type="auto" w:w="1728"/>
          </w:tcPr>
          <w:p>
            <w:r>
              <w:t xml:space="preserve">נָתַ֨ן </w:t>
            </w:r>
          </w:p>
        </w:tc>
        <w:tc>
          <w:tcPr>
            <w:tcW w:type="auto" w:w="1728"/>
          </w:tcPr>
          <w:p>
            <w:r/>
          </w:p>
        </w:tc>
      </w:tr>
    </w:tbl>
    <w:p>
      <w:r>
        <w:br/>
      </w:r>
    </w:p>
    <w:p>
      <w:pPr>
        <w:pStyle w:val="Reference"/>
      </w:pPr>
      <w:hyperlink r:id="rId792">
        <w:r>
          <w:rPr/>
          <w:t>321421, Deuteronomy 9:18</w:t>
        </w:r>
      </w:hyperlink>
    </w:p>
    <w:p>
      <w:pPr>
        <w:pStyle w:val="Hebrew"/>
      </w:pPr>
      <w:r>
        <w:t xml:space="preserve">וָֽאֶתְנַפַּל֩ לִפְנֵ֨י יְהוָ֜ה כָּרִאשֹׁנָ֗ה אַרְבָּעִ֥ים יֹום֙ וְאַרְבָּעִ֣ים לַ֔יְלָה </w:t>
      </w:r>
    </w:p>
    <w:p>
      <w:pPr>
        <w:pStyle w:val="Hebrew"/>
      </w:pPr>
      <w:r>
        <w:rPr>
          <w:color w:val="FF0000"/>
          <w:vertAlign w:val="superscript"/>
          <w:rtl/>
        </w:rPr>
        <w:t>98831</w:t>
      </w:r>
      <w:r>
        <w:rPr>
          <w:rFonts w:ascii="Times New Roman" w:hAnsi="Times New Roman"/>
          <w:color w:val="828282"/>
          <w:rtl/>
        </w:rPr>
        <w:t>וָֽ</w:t>
      </w:r>
      <w:r>
        <w:rPr>
          <w:color w:val="FF0000"/>
          <w:vertAlign w:val="superscript"/>
          <w:rtl/>
        </w:rPr>
        <w:t>98832</w:t>
      </w:r>
      <w:r>
        <w:rPr>
          <w:rFonts w:ascii="Times New Roman" w:hAnsi="Times New Roman"/>
          <w:color w:val="828282"/>
          <w:rtl/>
        </w:rPr>
        <w:t xml:space="preserve">אֶתְנַפַּל֩ </w:t>
      </w:r>
      <w:r>
        <w:rPr>
          <w:color w:val="FF0000"/>
          <w:vertAlign w:val="superscript"/>
          <w:rtl/>
        </w:rPr>
        <w:t>98833</w:t>
      </w:r>
      <w:r>
        <w:rPr>
          <w:rFonts w:ascii="Times New Roman" w:hAnsi="Times New Roman"/>
          <w:color w:val="828282"/>
          <w:rtl/>
        </w:rPr>
        <w:t>לִ</w:t>
      </w:r>
      <w:r>
        <w:rPr>
          <w:color w:val="FF0000"/>
          <w:vertAlign w:val="superscript"/>
          <w:rtl/>
        </w:rPr>
        <w:t>98834</w:t>
      </w:r>
      <w:r>
        <w:rPr>
          <w:rFonts w:ascii="Times New Roman" w:hAnsi="Times New Roman"/>
          <w:color w:val="828282"/>
          <w:rtl/>
        </w:rPr>
        <w:t xml:space="preserve">פְנֵ֨י </w:t>
      </w:r>
      <w:r>
        <w:rPr>
          <w:color w:val="FF0000"/>
          <w:vertAlign w:val="superscript"/>
          <w:rtl/>
        </w:rPr>
        <w:t>98835</w:t>
      </w:r>
      <w:r>
        <w:rPr>
          <w:rFonts w:ascii="Times New Roman" w:hAnsi="Times New Roman"/>
          <w:color w:val="828282"/>
          <w:rtl/>
        </w:rPr>
        <w:t xml:space="preserve">יְהוָ֜ה </w:t>
      </w:r>
      <w:r>
        <w:rPr>
          <w:color w:val="FF0000"/>
          <w:vertAlign w:val="superscript"/>
          <w:rtl/>
        </w:rPr>
        <w:t>98836</w:t>
      </w:r>
      <w:r>
        <w:rPr>
          <w:rFonts w:ascii="Times New Roman" w:hAnsi="Times New Roman"/>
          <w:color w:val="828282"/>
          <w:rtl/>
        </w:rPr>
        <w:t>כָּ</w:t>
      </w:r>
      <w:r>
        <w:rPr>
          <w:color w:val="FF0000"/>
          <w:vertAlign w:val="superscript"/>
          <w:rtl/>
        </w:rPr>
        <w:t>98837</w:t>
      </w:r>
      <w:r>
        <w:rPr>
          <w:rFonts w:ascii="Times New Roman" w:hAnsi="Times New Roman"/>
          <w:color w:val="828282"/>
          <w:rtl/>
        </w:rPr>
      </w:r>
      <w:r>
        <w:rPr>
          <w:color w:val="FF0000"/>
          <w:vertAlign w:val="superscript"/>
          <w:rtl/>
        </w:rPr>
        <w:t>98838</w:t>
      </w:r>
      <w:r>
        <w:rPr>
          <w:rFonts w:ascii="Times New Roman" w:hAnsi="Times New Roman"/>
          <w:color w:val="828282"/>
          <w:rtl/>
        </w:rPr>
        <w:t xml:space="preserve">רִאשֹׁנָ֗ה </w:t>
      </w:r>
      <w:r>
        <w:rPr>
          <w:color w:val="FF0000"/>
          <w:vertAlign w:val="superscript"/>
          <w:rtl/>
        </w:rPr>
        <w:t>98839</w:t>
      </w:r>
      <w:r>
        <w:rPr>
          <w:rFonts w:ascii="Times New Roman" w:hAnsi="Times New Roman"/>
          <w:color w:val="828282"/>
          <w:rtl/>
        </w:rPr>
        <w:t xml:space="preserve">אַרְבָּעִ֥ים </w:t>
      </w:r>
      <w:r>
        <w:rPr>
          <w:color w:val="FF0000"/>
          <w:vertAlign w:val="superscript"/>
          <w:rtl/>
        </w:rPr>
        <w:t>98840</w:t>
      </w:r>
      <w:r>
        <w:rPr>
          <w:rFonts w:ascii="Times New Roman" w:hAnsi="Times New Roman"/>
          <w:color w:val="828282"/>
          <w:rtl/>
        </w:rPr>
        <w:t xml:space="preserve">יֹום֙ </w:t>
      </w:r>
      <w:r>
        <w:rPr>
          <w:color w:val="FF0000"/>
          <w:vertAlign w:val="superscript"/>
          <w:rtl/>
        </w:rPr>
        <w:t>98841</w:t>
      </w:r>
      <w:r>
        <w:rPr>
          <w:rFonts w:ascii="Times New Roman" w:hAnsi="Times New Roman"/>
          <w:color w:val="828282"/>
          <w:rtl/>
        </w:rPr>
        <w:t>וְ</w:t>
      </w:r>
      <w:r>
        <w:rPr>
          <w:color w:val="FF0000"/>
          <w:vertAlign w:val="superscript"/>
          <w:rtl/>
        </w:rPr>
        <w:t>98842</w:t>
      </w:r>
      <w:r>
        <w:rPr>
          <w:rFonts w:ascii="Times New Roman" w:hAnsi="Times New Roman"/>
          <w:color w:val="828282"/>
          <w:rtl/>
        </w:rPr>
        <w:t xml:space="preserve">אַרְבָּעִ֣ים </w:t>
      </w:r>
      <w:r>
        <w:rPr>
          <w:color w:val="FF0000"/>
          <w:vertAlign w:val="superscript"/>
          <w:rtl/>
        </w:rPr>
        <w:t>98843</w:t>
      </w:r>
      <w:r>
        <w:rPr>
          <w:rFonts w:ascii="Times New Roman" w:hAnsi="Times New Roman"/>
          <w:color w:val="828282"/>
          <w:rtl/>
        </w:rPr>
        <w:t xml:space="preserve">לַ֔יְלָה </w:t>
      </w:r>
    </w:p>
    <w:p>
      <w:pPr>
        <w:pStyle w:val="Hebrew"/>
      </w:pPr>
      <w:r>
        <w:rPr>
          <w:color w:val="828282"/>
        </w:rPr>
        <w:t xml:space="preserve">וָֽאֶתְנַפַּל֩ לִפְנֵ֨י יְהוָ֜ה כָּרִאשֹׁנָ֗ה אַרְבָּעִ֥ים יֹום֙ וְאַרְבָּעִ֣ים לַ֔יְלָה לֶ֚חֶם לֹ֣א אָכַ֔לְתִּי וּמַ֖יִם לֹ֣א שָׁתִ֑יתִי עַ֤ל כָּל־חַטַּאתְכֶם֙ אֲשֶׁ֣ר חֲטָאתֶ֔ם לַעֲשֹׂ֥ות הָרַ֛ע בְּעֵינֵ֥י יְהוָ֖ה לְהַכְעִיסֹֽו׃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321421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321421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441392</w:t>
            </w:r>
          </w:p>
        </w:tc>
        <w:tc>
          <w:tcPr>
            <w:tcW w:type="auto" w:w="1728"/>
          </w:tcPr>
          <w:p>
            <w:r>
              <w:t>time_phrase</w:t>
            </w:r>
          </w:p>
        </w:tc>
        <w:tc>
          <w:tcPr>
            <w:tcW w:type="auto" w:w="1728"/>
          </w:tcPr>
          <w:p>
            <w:r>
              <w:t xml:space="preserve">אַרְבָּעִ֥ים יֹום֙ וְאַרְבָּעִ֣ים לַ֔יְלָה </w:t>
            </w:r>
          </w:p>
        </w:tc>
        <w:tc>
          <w:tcPr>
            <w:tcW w:type="auto" w:w="1728"/>
          </w:tcPr>
          <w:p>
            <w:r/>
          </w:p>
        </w:tc>
      </w:tr>
      <w:tr>
        <w:tc>
          <w:tcPr>
            <w:tcW w:type="auto" w:w="1728"/>
          </w:tcPr>
          <w:p>
            <w:r>
              <w:t>tense</w:t>
            </w:r>
          </w:p>
        </w:tc>
        <w:tc>
          <w:tcPr>
            <w:tcW w:type="auto" w:w="1728"/>
          </w:tcPr>
          <w:p>
            <w:r>
              <w:t>98832</w:t>
            </w:r>
          </w:p>
        </w:tc>
        <w:tc>
          <w:tcPr>
            <w:tcW w:type="auto" w:w="1728"/>
          </w:tcPr>
          <w:p>
            <w:r>
              <w:t>verb</w:t>
            </w:r>
          </w:p>
        </w:tc>
        <w:tc>
          <w:tcPr>
            <w:tcW w:type="auto" w:w="1728"/>
          </w:tcPr>
          <w:p>
            <w:r>
              <w:t xml:space="preserve">אֶתְנַפַּל֩ </w:t>
            </w:r>
          </w:p>
        </w:tc>
        <w:tc>
          <w:tcPr>
            <w:tcW w:type="auto" w:w="1728"/>
          </w:tcPr>
          <w:p>
            <w:r/>
          </w:p>
        </w:tc>
      </w:tr>
    </w:tbl>
    <w:p>
      <w:r>
        <w:br/>
      </w:r>
    </w:p>
    <w:p>
      <w:pPr>
        <w:pStyle w:val="Reference"/>
      </w:pPr>
      <w:hyperlink r:id="rId793">
        <w:r>
          <w:rPr/>
          <w:t>321434, Deuteronomy 9:20</w:t>
        </w:r>
      </w:hyperlink>
    </w:p>
    <w:p>
      <w:pPr>
        <w:pStyle w:val="Hebrew"/>
      </w:pPr>
      <w:r>
        <w:t xml:space="preserve">וָֽאֶתְפַּלֵּ֛ל גַּם־בְּעַ֥ד אַהֲרֹ֖ן בָּעֵ֥ת הַהִֽוא׃ </w:t>
      </w:r>
    </w:p>
    <w:p>
      <w:pPr>
        <w:pStyle w:val="Hebrew"/>
      </w:pPr>
      <w:r>
        <w:rPr>
          <w:color w:val="FF0000"/>
          <w:vertAlign w:val="superscript"/>
          <w:rtl/>
        </w:rPr>
        <w:t>98899</w:t>
      </w:r>
      <w:r>
        <w:rPr>
          <w:rFonts w:ascii="Times New Roman" w:hAnsi="Times New Roman"/>
          <w:color w:val="828282"/>
          <w:rtl/>
        </w:rPr>
        <w:t>וָֽ</w:t>
      </w:r>
      <w:r>
        <w:rPr>
          <w:color w:val="FF0000"/>
          <w:vertAlign w:val="superscript"/>
          <w:rtl/>
        </w:rPr>
        <w:t>98900</w:t>
      </w:r>
      <w:r>
        <w:rPr>
          <w:rFonts w:ascii="Times New Roman" w:hAnsi="Times New Roman"/>
          <w:color w:val="828282"/>
          <w:rtl/>
        </w:rPr>
        <w:t xml:space="preserve">אֶתְפַּלֵּ֛ל </w:t>
      </w:r>
      <w:r>
        <w:rPr>
          <w:color w:val="FF0000"/>
          <w:vertAlign w:val="superscript"/>
          <w:rtl/>
        </w:rPr>
        <w:t>98901</w:t>
      </w:r>
      <w:r>
        <w:rPr>
          <w:rFonts w:ascii="Times New Roman" w:hAnsi="Times New Roman"/>
          <w:color w:val="828282"/>
          <w:rtl/>
        </w:rPr>
        <w:t>גַּם־</w:t>
      </w:r>
      <w:r>
        <w:rPr>
          <w:color w:val="FF0000"/>
          <w:vertAlign w:val="superscript"/>
          <w:rtl/>
        </w:rPr>
        <w:t>98902</w:t>
      </w:r>
      <w:r>
        <w:rPr>
          <w:rFonts w:ascii="Times New Roman" w:hAnsi="Times New Roman"/>
          <w:color w:val="828282"/>
          <w:rtl/>
        </w:rPr>
        <w:t xml:space="preserve">בְּעַ֥ד </w:t>
      </w:r>
      <w:r>
        <w:rPr>
          <w:color w:val="FF0000"/>
          <w:vertAlign w:val="superscript"/>
          <w:rtl/>
        </w:rPr>
        <w:t>98903</w:t>
      </w:r>
      <w:r>
        <w:rPr>
          <w:rFonts w:ascii="Times New Roman" w:hAnsi="Times New Roman"/>
          <w:color w:val="828282"/>
          <w:rtl/>
        </w:rPr>
        <w:t xml:space="preserve">אַהֲרֹ֖ן </w:t>
      </w:r>
      <w:r>
        <w:rPr>
          <w:color w:val="FF0000"/>
          <w:vertAlign w:val="superscript"/>
          <w:rtl/>
        </w:rPr>
        <w:t>98904</w:t>
      </w:r>
      <w:r>
        <w:rPr>
          <w:rFonts w:ascii="Times New Roman" w:hAnsi="Times New Roman"/>
          <w:color w:val="828282"/>
          <w:rtl/>
        </w:rPr>
        <w:t>בָּ</w:t>
      </w:r>
      <w:r>
        <w:rPr>
          <w:color w:val="FF0000"/>
          <w:vertAlign w:val="superscript"/>
          <w:rtl/>
        </w:rPr>
        <w:t>98905</w:t>
      </w:r>
      <w:r>
        <w:rPr>
          <w:rFonts w:ascii="Times New Roman" w:hAnsi="Times New Roman"/>
          <w:color w:val="828282"/>
          <w:rtl/>
        </w:rPr>
      </w:r>
      <w:r>
        <w:rPr>
          <w:color w:val="FF0000"/>
          <w:vertAlign w:val="superscript"/>
          <w:rtl/>
        </w:rPr>
        <w:t>98906</w:t>
      </w:r>
      <w:r>
        <w:rPr>
          <w:rFonts w:ascii="Times New Roman" w:hAnsi="Times New Roman"/>
          <w:color w:val="828282"/>
          <w:rtl/>
        </w:rPr>
        <w:t xml:space="preserve">עֵ֥ת </w:t>
      </w:r>
      <w:r>
        <w:rPr>
          <w:color w:val="FF0000"/>
          <w:vertAlign w:val="superscript"/>
          <w:rtl/>
        </w:rPr>
        <w:t>98907</w:t>
      </w:r>
      <w:r>
        <w:rPr>
          <w:rFonts w:ascii="Times New Roman" w:hAnsi="Times New Roman"/>
          <w:color w:val="828282"/>
          <w:rtl/>
        </w:rPr>
        <w:t>הַ</w:t>
      </w:r>
      <w:r>
        <w:rPr>
          <w:color w:val="FF0000"/>
          <w:vertAlign w:val="superscript"/>
          <w:rtl/>
        </w:rPr>
        <w:t>98908</w:t>
      </w:r>
      <w:r>
        <w:rPr>
          <w:rFonts w:ascii="Times New Roman" w:hAnsi="Times New Roman"/>
          <w:color w:val="828282"/>
          <w:rtl/>
        </w:rPr>
        <w:t xml:space="preserve">הִֽוא׃ </w:t>
      </w:r>
    </w:p>
    <w:p>
      <w:pPr>
        <w:pStyle w:val="Hebrew"/>
      </w:pPr>
      <w:r>
        <w:rPr>
          <w:color w:val="828282"/>
        </w:rPr>
        <w:t xml:space="preserve">וּֽבְאַהֲרֹ֗ן הִתְאַנַּ֧ף יְהוָ֛ה מְאֹ֖ד לְהַשְׁמִידֹ֑ו וָֽאֶתְפַּלֵּ֛ל גַּם־בְּעַ֥ד אַהֲרֹ֖ן בָּעֵ֥ת הַהִֽוא׃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321434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321434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441431</w:t>
            </w:r>
          </w:p>
        </w:tc>
        <w:tc>
          <w:tcPr>
            <w:tcW w:type="auto" w:w="1728"/>
          </w:tcPr>
          <w:p>
            <w:r>
              <w:t>time_phrase</w:t>
            </w:r>
          </w:p>
        </w:tc>
        <w:tc>
          <w:tcPr>
            <w:tcW w:type="auto" w:w="1728"/>
          </w:tcPr>
          <w:p>
            <w:r>
              <w:t xml:space="preserve">בָּעֵ֥ת הַהִֽוא׃ </w:t>
            </w:r>
          </w:p>
        </w:tc>
        <w:tc>
          <w:tcPr>
            <w:tcW w:type="auto" w:w="1728"/>
          </w:tcPr>
          <w:p>
            <w:r/>
          </w:p>
        </w:tc>
      </w:tr>
      <w:tr>
        <w:tc>
          <w:tcPr>
            <w:tcW w:type="auto" w:w="1728"/>
          </w:tcPr>
          <w:p>
            <w:r>
              <w:t>tense</w:t>
            </w:r>
          </w:p>
        </w:tc>
        <w:tc>
          <w:tcPr>
            <w:tcW w:type="auto" w:w="1728"/>
          </w:tcPr>
          <w:p>
            <w:r>
              <w:t>98900</w:t>
            </w:r>
          </w:p>
        </w:tc>
        <w:tc>
          <w:tcPr>
            <w:tcW w:type="auto" w:w="1728"/>
          </w:tcPr>
          <w:p>
            <w:r>
              <w:t>verb</w:t>
            </w:r>
          </w:p>
        </w:tc>
        <w:tc>
          <w:tcPr>
            <w:tcW w:type="auto" w:w="1728"/>
          </w:tcPr>
          <w:p>
            <w:r>
              <w:t xml:space="preserve">אֶתְפַּלֵּ֛ל </w:t>
            </w:r>
          </w:p>
        </w:tc>
        <w:tc>
          <w:tcPr>
            <w:tcW w:type="auto" w:w="1728"/>
          </w:tcPr>
          <w:p>
            <w:r/>
          </w:p>
        </w:tc>
      </w:tr>
    </w:tbl>
    <w:p>
      <w:r>
        <w:br/>
      </w:r>
    </w:p>
    <w:p>
      <w:pPr>
        <w:pStyle w:val="Reference"/>
      </w:pPr>
      <w:hyperlink r:id="rId794">
        <w:r>
          <w:rPr/>
          <w:t>321452, Deuteronomy 9:24</w:t>
        </w:r>
      </w:hyperlink>
    </w:p>
    <w:p>
      <w:pPr>
        <w:pStyle w:val="Hebrew"/>
      </w:pPr>
      <w:r>
        <w:t xml:space="preserve">מַמְרִ֥ים הֱיִיתֶ֖ם עִם־יְהוָ֑ה מִיֹּ֖ום </w:t>
      </w:r>
    </w:p>
    <w:p>
      <w:pPr>
        <w:pStyle w:val="Hebrew"/>
      </w:pPr>
      <w:r>
        <w:rPr>
          <w:color w:val="FF0000"/>
          <w:vertAlign w:val="superscript"/>
          <w:rtl/>
        </w:rPr>
        <w:t>98992</w:t>
      </w:r>
      <w:r>
        <w:rPr>
          <w:rFonts w:ascii="Times New Roman" w:hAnsi="Times New Roman"/>
          <w:color w:val="828282"/>
          <w:rtl/>
        </w:rPr>
        <w:t xml:space="preserve">מַמְרִ֥ים </w:t>
      </w:r>
      <w:r>
        <w:rPr>
          <w:color w:val="FF0000"/>
          <w:vertAlign w:val="superscript"/>
          <w:rtl/>
        </w:rPr>
        <w:t>98993</w:t>
      </w:r>
      <w:r>
        <w:rPr>
          <w:rFonts w:ascii="Times New Roman" w:hAnsi="Times New Roman"/>
          <w:color w:val="828282"/>
          <w:rtl/>
        </w:rPr>
        <w:t xml:space="preserve">הֱיִיתֶ֖ם </w:t>
      </w:r>
      <w:r>
        <w:rPr>
          <w:color w:val="FF0000"/>
          <w:vertAlign w:val="superscript"/>
          <w:rtl/>
        </w:rPr>
        <w:t>98994</w:t>
      </w:r>
      <w:r>
        <w:rPr>
          <w:rFonts w:ascii="Times New Roman" w:hAnsi="Times New Roman"/>
          <w:color w:val="828282"/>
          <w:rtl/>
        </w:rPr>
        <w:t>עִם־</w:t>
      </w:r>
      <w:r>
        <w:rPr>
          <w:color w:val="FF0000"/>
          <w:vertAlign w:val="superscript"/>
          <w:rtl/>
        </w:rPr>
        <w:t>98995</w:t>
      </w:r>
      <w:r>
        <w:rPr>
          <w:rFonts w:ascii="Times New Roman" w:hAnsi="Times New Roman"/>
          <w:color w:val="828282"/>
          <w:rtl/>
        </w:rPr>
        <w:t xml:space="preserve">יְהוָ֑ה </w:t>
      </w:r>
      <w:r>
        <w:rPr>
          <w:color w:val="FF0000"/>
          <w:vertAlign w:val="superscript"/>
          <w:rtl/>
        </w:rPr>
        <w:t>98996</w:t>
      </w:r>
      <w:r>
        <w:rPr>
          <w:rFonts w:ascii="Times New Roman" w:hAnsi="Times New Roman"/>
          <w:color w:val="828282"/>
          <w:rtl/>
        </w:rPr>
        <w:t>מִ</w:t>
      </w:r>
      <w:r>
        <w:rPr>
          <w:color w:val="FF0000"/>
          <w:vertAlign w:val="superscript"/>
          <w:rtl/>
        </w:rPr>
        <w:t>98997</w:t>
      </w:r>
      <w:r>
        <w:rPr>
          <w:rFonts w:ascii="Times New Roman" w:hAnsi="Times New Roman"/>
          <w:color w:val="828282"/>
          <w:rtl/>
        </w:rPr>
        <w:t xml:space="preserve">יֹּ֖ום </w:t>
      </w:r>
    </w:p>
    <w:p>
      <w:pPr>
        <w:pStyle w:val="Hebrew"/>
      </w:pPr>
      <w:r>
        <w:rPr>
          <w:color w:val="828282"/>
        </w:rPr>
        <w:t xml:space="preserve">מַמְרִ֥ים הֱיִיתֶ֖ם עִם־יְהוָ֑ה מִיֹּ֖ום דַּעְתִּ֥י אֶתְכֶֽם׃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321452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321452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441488</w:t>
            </w:r>
          </w:p>
        </w:tc>
        <w:tc>
          <w:tcPr>
            <w:tcW w:type="auto" w:w="1728"/>
          </w:tcPr>
          <w:p>
            <w:r>
              <w:t>time_phrase</w:t>
            </w:r>
          </w:p>
        </w:tc>
        <w:tc>
          <w:tcPr>
            <w:tcW w:type="auto" w:w="1728"/>
          </w:tcPr>
          <w:p>
            <w:r>
              <w:t xml:space="preserve">מִיֹּ֖ום </w:t>
            </w:r>
          </w:p>
        </w:tc>
        <w:tc>
          <w:tcPr>
            <w:tcW w:type="auto" w:w="1728"/>
          </w:tcPr>
          <w:p>
            <w:r/>
          </w:p>
        </w:tc>
      </w:tr>
      <w:tr>
        <w:tc>
          <w:tcPr>
            <w:tcW w:type="auto" w:w="1728"/>
          </w:tcPr>
          <w:p>
            <w:r>
              <w:t>tense</w:t>
            </w:r>
          </w:p>
        </w:tc>
        <w:tc>
          <w:tcPr>
            <w:tcW w:type="auto" w:w="1728"/>
          </w:tcPr>
          <w:p>
            <w:r>
              <w:t>98992</w:t>
            </w:r>
          </w:p>
        </w:tc>
        <w:tc>
          <w:tcPr>
            <w:tcW w:type="auto" w:w="1728"/>
          </w:tcPr>
          <w:p>
            <w:r>
              <w:t>verb</w:t>
            </w:r>
          </w:p>
        </w:tc>
        <w:tc>
          <w:tcPr>
            <w:tcW w:type="auto" w:w="1728"/>
          </w:tcPr>
          <w:p>
            <w:r>
              <w:t xml:space="preserve">מַמְרִ֥ים </w:t>
            </w:r>
          </w:p>
        </w:tc>
        <w:tc>
          <w:tcPr>
            <w:tcW w:type="auto" w:w="1728"/>
          </w:tcPr>
          <w:p>
            <w:r/>
          </w:p>
        </w:tc>
      </w:tr>
      <w:tr>
        <w:tc>
          <w:tcPr>
            <w:tcW w:type="auto" w:w="1728"/>
          </w:tcPr>
          <w:p>
            <w:r>
              <w:t>tense</w:t>
            </w:r>
          </w:p>
        </w:tc>
        <w:tc>
          <w:tcPr>
            <w:tcW w:type="auto" w:w="1728"/>
          </w:tcPr>
          <w:p>
            <w:r>
              <w:t>98993</w:t>
            </w:r>
          </w:p>
        </w:tc>
        <w:tc>
          <w:tcPr>
            <w:tcW w:type="auto" w:w="1728"/>
          </w:tcPr>
          <w:p>
            <w:r>
              <w:t>verb</w:t>
            </w:r>
          </w:p>
        </w:tc>
        <w:tc>
          <w:tcPr>
            <w:tcW w:type="auto" w:w="1728"/>
          </w:tcPr>
          <w:p>
            <w:r>
              <w:t xml:space="preserve">הֱיִיתֶ֖ם </w:t>
            </w:r>
          </w:p>
        </w:tc>
        <w:tc>
          <w:tcPr>
            <w:tcW w:type="auto" w:w="1728"/>
          </w:tcPr>
          <w:p>
            <w:r/>
          </w:p>
        </w:tc>
      </w:tr>
    </w:tbl>
    <w:p>
      <w:r>
        <w:br/>
      </w:r>
    </w:p>
    <w:p>
      <w:pPr>
        <w:pStyle w:val="Reference"/>
      </w:pPr>
      <w:hyperlink r:id="rId795">
        <w:r>
          <w:rPr/>
          <w:t>321454, Deuteronomy 9:25</w:t>
        </w:r>
      </w:hyperlink>
    </w:p>
    <w:p>
      <w:pPr>
        <w:pStyle w:val="Hebrew"/>
      </w:pPr>
      <w:r>
        <w:t xml:space="preserve">וָֽאֶתְנַפַּ֞ל לִפְנֵ֣י יְהוָ֗ה אֵ֣ת אַרְבָּעִ֥ים הַיֹּ֛ום וְאֶת־אַרְבָּעִ֥ים הַלַּ֖יְלָה </w:t>
      </w:r>
    </w:p>
    <w:p>
      <w:pPr>
        <w:pStyle w:val="Hebrew"/>
      </w:pPr>
      <w:r>
        <w:rPr>
          <w:color w:val="FF0000"/>
          <w:vertAlign w:val="superscript"/>
          <w:rtl/>
        </w:rPr>
        <w:t>99000</w:t>
      </w:r>
      <w:r>
        <w:rPr>
          <w:rFonts w:ascii="Times New Roman" w:hAnsi="Times New Roman"/>
          <w:color w:val="828282"/>
          <w:rtl/>
        </w:rPr>
        <w:t>וָֽ</w:t>
      </w:r>
      <w:r>
        <w:rPr>
          <w:color w:val="FF0000"/>
          <w:vertAlign w:val="superscript"/>
          <w:rtl/>
        </w:rPr>
        <w:t>99001</w:t>
      </w:r>
      <w:r>
        <w:rPr>
          <w:rFonts w:ascii="Times New Roman" w:hAnsi="Times New Roman"/>
          <w:color w:val="828282"/>
          <w:rtl/>
        </w:rPr>
        <w:t xml:space="preserve">אֶתְנַפַּ֞ל </w:t>
      </w:r>
      <w:r>
        <w:rPr>
          <w:color w:val="FF0000"/>
          <w:vertAlign w:val="superscript"/>
          <w:rtl/>
        </w:rPr>
        <w:t>99002</w:t>
      </w:r>
      <w:r>
        <w:rPr>
          <w:rFonts w:ascii="Times New Roman" w:hAnsi="Times New Roman"/>
          <w:color w:val="828282"/>
          <w:rtl/>
        </w:rPr>
        <w:t>לִ</w:t>
      </w:r>
      <w:r>
        <w:rPr>
          <w:color w:val="FF0000"/>
          <w:vertAlign w:val="superscript"/>
          <w:rtl/>
        </w:rPr>
        <w:t>99003</w:t>
      </w:r>
      <w:r>
        <w:rPr>
          <w:rFonts w:ascii="Times New Roman" w:hAnsi="Times New Roman"/>
          <w:color w:val="828282"/>
          <w:rtl/>
        </w:rPr>
        <w:t xml:space="preserve">פְנֵ֣י </w:t>
      </w:r>
      <w:r>
        <w:rPr>
          <w:color w:val="FF0000"/>
          <w:vertAlign w:val="superscript"/>
          <w:rtl/>
        </w:rPr>
        <w:t>99004</w:t>
      </w:r>
      <w:r>
        <w:rPr>
          <w:rFonts w:ascii="Times New Roman" w:hAnsi="Times New Roman"/>
          <w:color w:val="828282"/>
          <w:rtl/>
        </w:rPr>
        <w:t xml:space="preserve">יְהוָ֗ה </w:t>
      </w:r>
      <w:r>
        <w:rPr>
          <w:color w:val="FF0000"/>
          <w:vertAlign w:val="superscript"/>
          <w:rtl/>
        </w:rPr>
        <w:t>99005</w:t>
      </w:r>
      <w:r>
        <w:rPr>
          <w:rFonts w:ascii="Times New Roman" w:hAnsi="Times New Roman"/>
          <w:color w:val="828282"/>
          <w:rtl/>
        </w:rPr>
        <w:t xml:space="preserve">אֵ֣ת </w:t>
      </w:r>
      <w:r>
        <w:rPr>
          <w:color w:val="FF0000"/>
          <w:vertAlign w:val="superscript"/>
          <w:rtl/>
        </w:rPr>
        <w:t>99006</w:t>
      </w:r>
      <w:r>
        <w:rPr>
          <w:rFonts w:ascii="Times New Roman" w:hAnsi="Times New Roman"/>
          <w:color w:val="828282"/>
          <w:rtl/>
        </w:rPr>
        <w:t xml:space="preserve">אַרְבָּעִ֥ים </w:t>
      </w:r>
      <w:r>
        <w:rPr>
          <w:color w:val="FF0000"/>
          <w:vertAlign w:val="superscript"/>
          <w:rtl/>
        </w:rPr>
        <w:t>99007</w:t>
      </w:r>
      <w:r>
        <w:rPr>
          <w:rFonts w:ascii="Times New Roman" w:hAnsi="Times New Roman"/>
          <w:color w:val="828282"/>
          <w:rtl/>
        </w:rPr>
        <w:t>הַ</w:t>
      </w:r>
      <w:r>
        <w:rPr>
          <w:color w:val="FF0000"/>
          <w:vertAlign w:val="superscript"/>
          <w:rtl/>
        </w:rPr>
        <w:t>99008</w:t>
      </w:r>
      <w:r>
        <w:rPr>
          <w:rFonts w:ascii="Times New Roman" w:hAnsi="Times New Roman"/>
          <w:color w:val="828282"/>
          <w:rtl/>
        </w:rPr>
        <w:t xml:space="preserve">יֹּ֛ום </w:t>
      </w:r>
      <w:r>
        <w:rPr>
          <w:color w:val="FF0000"/>
          <w:vertAlign w:val="superscript"/>
          <w:rtl/>
        </w:rPr>
        <w:t>99009</w:t>
      </w:r>
      <w:r>
        <w:rPr>
          <w:rFonts w:ascii="Times New Roman" w:hAnsi="Times New Roman"/>
          <w:color w:val="828282"/>
          <w:rtl/>
        </w:rPr>
        <w:t>וְ</w:t>
      </w:r>
      <w:r>
        <w:rPr>
          <w:color w:val="FF0000"/>
          <w:vertAlign w:val="superscript"/>
          <w:rtl/>
        </w:rPr>
        <w:t>99010</w:t>
      </w:r>
      <w:r>
        <w:rPr>
          <w:rFonts w:ascii="Times New Roman" w:hAnsi="Times New Roman"/>
          <w:color w:val="828282"/>
          <w:rtl/>
        </w:rPr>
        <w:t>אֶת־</w:t>
      </w:r>
      <w:r>
        <w:rPr>
          <w:color w:val="FF0000"/>
          <w:vertAlign w:val="superscript"/>
          <w:rtl/>
        </w:rPr>
        <w:t>99011</w:t>
      </w:r>
      <w:r>
        <w:rPr>
          <w:rFonts w:ascii="Times New Roman" w:hAnsi="Times New Roman"/>
          <w:color w:val="828282"/>
          <w:rtl/>
        </w:rPr>
        <w:t xml:space="preserve">אַרְבָּעִ֥ים </w:t>
      </w:r>
      <w:r>
        <w:rPr>
          <w:color w:val="FF0000"/>
          <w:vertAlign w:val="superscript"/>
          <w:rtl/>
        </w:rPr>
        <w:t>99012</w:t>
      </w:r>
      <w:r>
        <w:rPr>
          <w:rFonts w:ascii="Times New Roman" w:hAnsi="Times New Roman"/>
          <w:color w:val="828282"/>
          <w:rtl/>
        </w:rPr>
        <w:t>הַ</w:t>
      </w:r>
      <w:r>
        <w:rPr>
          <w:color w:val="FF0000"/>
          <w:vertAlign w:val="superscript"/>
          <w:rtl/>
        </w:rPr>
        <w:t>99013</w:t>
      </w:r>
      <w:r>
        <w:rPr>
          <w:rFonts w:ascii="Times New Roman" w:hAnsi="Times New Roman"/>
          <w:color w:val="828282"/>
          <w:rtl/>
        </w:rPr>
        <w:t xml:space="preserve">לַּ֖יְלָה </w:t>
      </w:r>
    </w:p>
    <w:p>
      <w:pPr>
        <w:pStyle w:val="Hebrew"/>
      </w:pPr>
      <w:r>
        <w:rPr>
          <w:color w:val="828282"/>
        </w:rPr>
        <w:t xml:space="preserve">וָֽאֶתְנַפַּ֞ל לִפְנֵ֣י יְהוָ֗ה אֵ֣ת אַרְבָּעִ֥ים הַיֹּ֛ום וְאֶת־אַרְבָּעִ֥ים הַלַּ֖יְלָה אֲשֶׁ֣ר הִתְנַפָּ֑לְתִּי כִּֽי־אָמַ֥ר יְהוָ֖ה לְהַשְׁמִ֥יד אֶתְכֶֽם׃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321454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321454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441494</w:t>
            </w:r>
          </w:p>
        </w:tc>
        <w:tc>
          <w:tcPr>
            <w:tcW w:type="auto" w:w="1728"/>
          </w:tcPr>
          <w:p>
            <w:r>
              <w:t>time_phrase</w:t>
            </w:r>
          </w:p>
        </w:tc>
        <w:tc>
          <w:tcPr>
            <w:tcW w:type="auto" w:w="1728"/>
          </w:tcPr>
          <w:p>
            <w:r>
              <w:t xml:space="preserve">אֵ֣ת אַרְבָּעִ֥ים הַיֹּ֛ום וְאֶת־אַרְבָּעִ֥ים הַלַּ֖יְלָה </w:t>
            </w:r>
          </w:p>
        </w:tc>
        <w:tc>
          <w:tcPr>
            <w:tcW w:type="auto" w:w="1728"/>
          </w:tcPr>
          <w:p>
            <w:r/>
          </w:p>
        </w:tc>
      </w:tr>
      <w:tr>
        <w:tc>
          <w:tcPr>
            <w:tcW w:type="auto" w:w="1728"/>
          </w:tcPr>
          <w:p>
            <w:r>
              <w:t>tense</w:t>
            </w:r>
          </w:p>
        </w:tc>
        <w:tc>
          <w:tcPr>
            <w:tcW w:type="auto" w:w="1728"/>
          </w:tcPr>
          <w:p>
            <w:r>
              <w:t>99001</w:t>
            </w:r>
          </w:p>
        </w:tc>
        <w:tc>
          <w:tcPr>
            <w:tcW w:type="auto" w:w="1728"/>
          </w:tcPr>
          <w:p>
            <w:r>
              <w:t>verb</w:t>
            </w:r>
          </w:p>
        </w:tc>
        <w:tc>
          <w:tcPr>
            <w:tcW w:type="auto" w:w="1728"/>
          </w:tcPr>
          <w:p>
            <w:r>
              <w:t xml:space="preserve">אֶתְנַפַּ֞ל </w:t>
            </w:r>
          </w:p>
        </w:tc>
        <w:tc>
          <w:tcPr>
            <w:tcW w:type="auto" w:w="1728"/>
          </w:tcPr>
          <w:p>
            <w:r/>
          </w:p>
        </w:tc>
      </w:tr>
    </w:tbl>
    <w:p>
      <w:r>
        <w:br/>
      </w:r>
    </w:p>
    <w:p>
      <w:pPr>
        <w:pStyle w:val="Reference"/>
      </w:pPr>
      <w:hyperlink r:id="rId796">
        <w:r>
          <w:rPr/>
          <w:t>321476, Deuteronomy 10:1</w:t>
        </w:r>
      </w:hyperlink>
    </w:p>
    <w:p>
      <w:pPr>
        <w:pStyle w:val="Hebrew"/>
      </w:pPr>
      <w:r>
        <w:t xml:space="preserve">בָּעֵ֨ת הַהִ֜וא אָמַ֧ר יְהוָ֣ה אֵלַ֗י </w:t>
      </w:r>
    </w:p>
    <w:p>
      <w:pPr>
        <w:pStyle w:val="Hebrew"/>
      </w:pPr>
      <w:r>
        <w:rPr>
          <w:color w:val="FF0000"/>
          <w:vertAlign w:val="superscript"/>
          <w:rtl/>
        </w:rPr>
        <w:t>99116</w:t>
      </w:r>
      <w:r>
        <w:rPr>
          <w:rFonts w:ascii="Times New Roman" w:hAnsi="Times New Roman"/>
          <w:color w:val="828282"/>
          <w:rtl/>
        </w:rPr>
        <w:t>בָּ</w:t>
      </w:r>
      <w:r>
        <w:rPr>
          <w:color w:val="FF0000"/>
          <w:vertAlign w:val="superscript"/>
          <w:rtl/>
        </w:rPr>
        <w:t>99117</w:t>
      </w:r>
      <w:r>
        <w:rPr>
          <w:rFonts w:ascii="Times New Roman" w:hAnsi="Times New Roman"/>
          <w:color w:val="828282"/>
          <w:rtl/>
        </w:rPr>
      </w:r>
      <w:r>
        <w:rPr>
          <w:color w:val="FF0000"/>
          <w:vertAlign w:val="superscript"/>
          <w:rtl/>
        </w:rPr>
        <w:t>99118</w:t>
      </w:r>
      <w:r>
        <w:rPr>
          <w:rFonts w:ascii="Times New Roman" w:hAnsi="Times New Roman"/>
          <w:color w:val="828282"/>
          <w:rtl/>
        </w:rPr>
        <w:t xml:space="preserve">עֵ֨ת </w:t>
      </w:r>
      <w:r>
        <w:rPr>
          <w:color w:val="FF0000"/>
          <w:vertAlign w:val="superscript"/>
          <w:rtl/>
        </w:rPr>
        <w:t>99119</w:t>
      </w:r>
      <w:r>
        <w:rPr>
          <w:rFonts w:ascii="Times New Roman" w:hAnsi="Times New Roman"/>
          <w:color w:val="828282"/>
          <w:rtl/>
        </w:rPr>
        <w:t>הַ</w:t>
      </w:r>
      <w:r>
        <w:rPr>
          <w:color w:val="FF0000"/>
          <w:vertAlign w:val="superscript"/>
          <w:rtl/>
        </w:rPr>
        <w:t>99120</w:t>
      </w:r>
      <w:r>
        <w:rPr>
          <w:rFonts w:ascii="Times New Roman" w:hAnsi="Times New Roman"/>
          <w:color w:val="828282"/>
          <w:rtl/>
        </w:rPr>
        <w:t xml:space="preserve">הִ֜וא </w:t>
      </w:r>
      <w:r>
        <w:rPr>
          <w:color w:val="FF0000"/>
          <w:vertAlign w:val="superscript"/>
          <w:rtl/>
        </w:rPr>
        <w:t>99121</w:t>
      </w:r>
      <w:r>
        <w:rPr>
          <w:rFonts w:ascii="Times New Roman" w:hAnsi="Times New Roman"/>
          <w:color w:val="828282"/>
          <w:rtl/>
        </w:rPr>
        <w:t xml:space="preserve">אָמַ֧ר </w:t>
      </w:r>
      <w:r>
        <w:rPr>
          <w:color w:val="FF0000"/>
          <w:vertAlign w:val="superscript"/>
          <w:rtl/>
        </w:rPr>
        <w:t>99122</w:t>
      </w:r>
      <w:r>
        <w:rPr>
          <w:rFonts w:ascii="Times New Roman" w:hAnsi="Times New Roman"/>
          <w:color w:val="828282"/>
          <w:rtl/>
        </w:rPr>
        <w:t xml:space="preserve">יְהוָ֣ה </w:t>
      </w:r>
      <w:r>
        <w:rPr>
          <w:color w:val="FF0000"/>
          <w:vertAlign w:val="superscript"/>
          <w:rtl/>
        </w:rPr>
        <w:t>99123</w:t>
      </w:r>
      <w:r>
        <w:rPr>
          <w:rFonts w:ascii="Times New Roman" w:hAnsi="Times New Roman"/>
          <w:color w:val="828282"/>
          <w:rtl/>
        </w:rPr>
        <w:t xml:space="preserve">אֵלַ֗י </w:t>
      </w:r>
    </w:p>
    <w:p>
      <w:pPr>
        <w:pStyle w:val="Hebrew"/>
      </w:pPr>
      <w:r>
        <w:rPr>
          <w:color w:val="828282"/>
        </w:rPr>
        <w:t xml:space="preserve">בָּעֵ֨ת הַהִ֜וא אָמַ֧ר יְהוָ֣ה אֵלַ֗י פְּסָל־לְךָ֞ שְׁנֵֽי־לוּחֹ֤ת אֲבָנִים֙ כָּרִ֣אשֹׁנִ֔ים וַעֲלֵ֥ה אֵלַ֖י הָהָ֑רָה וְעָשִׂ֥יתָ לְּךָ֖ אֲרֹ֥ון עֵֽץ׃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321476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321476</w:t>
            </w:r>
          </w:p>
        </w:tc>
        <w:tc>
          <w:tcPr>
            <w:tcW w:type="auto" w:w="1728"/>
          </w:tcPr>
          <w:p>
            <w:r>
              <w:t>time_clause</w:t>
            </w:r>
          </w:p>
        </w:tc>
        <w:tc>
          <w:tcPr>
            <w:tcW w:type="auto" w:w="1728"/>
          </w:tcPr>
          <w:p>
            <w:r>
              <w:t>[clause]</w:t>
            </w:r>
          </w:p>
        </w:tc>
        <w:tc>
          <w:tcPr>
            <w:tcW w:type="auto" w:w="1728"/>
          </w:tcPr>
          <w:p>
            <w:r>
              <w:t>ach_di</w:t>
            </w:r>
          </w:p>
        </w:tc>
      </w:tr>
      <w:tr>
        <w:tc>
          <w:tcPr>
            <w:tcW w:type="auto" w:w="1728"/>
          </w:tcPr>
          <w:p>
            <w:r>
              <w:t>tp_cluster</w:t>
            </w:r>
          </w:p>
        </w:tc>
        <w:tc>
          <w:tcPr>
            <w:tcW w:type="auto" w:w="1728"/>
          </w:tcPr>
          <w:p>
            <w:r>
              <w:t>441547</w:t>
            </w:r>
          </w:p>
        </w:tc>
        <w:tc>
          <w:tcPr>
            <w:tcW w:type="auto" w:w="1728"/>
          </w:tcPr>
          <w:p>
            <w:r>
              <w:t>time_phrase</w:t>
            </w:r>
          </w:p>
        </w:tc>
        <w:tc>
          <w:tcPr>
            <w:tcW w:type="auto" w:w="1728"/>
          </w:tcPr>
          <w:p>
            <w:r>
              <w:t xml:space="preserve">בָּעֵ֨ת הַהִ֜וא </w:t>
            </w:r>
          </w:p>
        </w:tc>
        <w:tc>
          <w:tcPr>
            <w:tcW w:type="auto" w:w="1728"/>
          </w:tcPr>
          <w:p>
            <w:r/>
          </w:p>
        </w:tc>
      </w:tr>
      <w:tr>
        <w:tc>
          <w:tcPr>
            <w:tcW w:type="auto" w:w="1728"/>
          </w:tcPr>
          <w:p>
            <w:r>
              <w:t>tense</w:t>
            </w:r>
          </w:p>
        </w:tc>
        <w:tc>
          <w:tcPr>
            <w:tcW w:type="auto" w:w="1728"/>
          </w:tcPr>
          <w:p>
            <w:r>
              <w:t>99121</w:t>
            </w:r>
          </w:p>
        </w:tc>
        <w:tc>
          <w:tcPr>
            <w:tcW w:type="auto" w:w="1728"/>
          </w:tcPr>
          <w:p>
            <w:r>
              <w:t>verb</w:t>
            </w:r>
          </w:p>
        </w:tc>
        <w:tc>
          <w:tcPr>
            <w:tcW w:type="auto" w:w="1728"/>
          </w:tcPr>
          <w:p>
            <w:r>
              <w:t xml:space="preserve">אָמַ֧ר </w:t>
            </w:r>
          </w:p>
        </w:tc>
        <w:tc>
          <w:tcPr>
            <w:tcW w:type="auto" w:w="1728"/>
          </w:tcPr>
          <w:p>
            <w:r/>
          </w:p>
        </w:tc>
      </w:tr>
    </w:tbl>
    <w:p>
      <w:r>
        <w:br/>
      </w:r>
    </w:p>
    <w:p>
      <w:pPr>
        <w:pStyle w:val="Reference"/>
      </w:pPr>
      <w:hyperlink r:id="rId797">
        <w:r>
          <w:rPr/>
          <w:t>321489, Deuteronomy 10:4</w:t>
        </w:r>
      </w:hyperlink>
    </w:p>
    <w:p>
      <w:pPr>
        <w:pStyle w:val="Hebrew"/>
      </w:pPr>
      <w:r>
        <w:t xml:space="preserve">אֲשֶׁ֣ר דִּבֶּר֩ יְהוָ֨ה אֲלֵיכֶ֥ם בָּהָ֛ר מִתֹּ֥וךְ הָאֵ֖שׁ בְּיֹ֣ום הַקָּהָ֑ל </w:t>
      </w:r>
    </w:p>
    <w:p>
      <w:pPr>
        <w:pStyle w:val="Hebrew"/>
      </w:pPr>
      <w:r>
        <w:rPr>
          <w:color w:val="FF0000"/>
          <w:vertAlign w:val="superscript"/>
          <w:rtl/>
        </w:rPr>
        <w:t>99201</w:t>
      </w:r>
      <w:r>
        <w:rPr>
          <w:rFonts w:ascii="Times New Roman" w:hAnsi="Times New Roman"/>
          <w:color w:val="828282"/>
          <w:rtl/>
        </w:rPr>
        <w:t xml:space="preserve">אֲשֶׁ֣ר </w:t>
      </w:r>
      <w:r>
        <w:rPr>
          <w:color w:val="FF0000"/>
          <w:vertAlign w:val="superscript"/>
          <w:rtl/>
        </w:rPr>
        <w:t>99202</w:t>
      </w:r>
      <w:r>
        <w:rPr>
          <w:rFonts w:ascii="Times New Roman" w:hAnsi="Times New Roman"/>
          <w:color w:val="828282"/>
          <w:rtl/>
        </w:rPr>
        <w:t xml:space="preserve">דִּבֶּר֩ </w:t>
      </w:r>
      <w:r>
        <w:rPr>
          <w:color w:val="FF0000"/>
          <w:vertAlign w:val="superscript"/>
          <w:rtl/>
        </w:rPr>
        <w:t>99203</w:t>
      </w:r>
      <w:r>
        <w:rPr>
          <w:rFonts w:ascii="Times New Roman" w:hAnsi="Times New Roman"/>
          <w:color w:val="828282"/>
          <w:rtl/>
        </w:rPr>
        <w:t xml:space="preserve">יְהוָ֨ה </w:t>
      </w:r>
      <w:r>
        <w:rPr>
          <w:color w:val="FF0000"/>
          <w:vertAlign w:val="superscript"/>
          <w:rtl/>
        </w:rPr>
        <w:t>99204</w:t>
      </w:r>
      <w:r>
        <w:rPr>
          <w:rFonts w:ascii="Times New Roman" w:hAnsi="Times New Roman"/>
          <w:color w:val="828282"/>
          <w:rtl/>
        </w:rPr>
        <w:t xml:space="preserve">אֲלֵיכֶ֥ם </w:t>
      </w:r>
      <w:r>
        <w:rPr>
          <w:color w:val="FF0000"/>
          <w:vertAlign w:val="superscript"/>
          <w:rtl/>
        </w:rPr>
        <w:t>99205</w:t>
      </w:r>
      <w:r>
        <w:rPr>
          <w:rFonts w:ascii="Times New Roman" w:hAnsi="Times New Roman"/>
          <w:color w:val="828282"/>
          <w:rtl/>
        </w:rPr>
        <w:t>בָּ</w:t>
      </w:r>
      <w:r>
        <w:rPr>
          <w:color w:val="FF0000"/>
          <w:vertAlign w:val="superscript"/>
          <w:rtl/>
        </w:rPr>
        <w:t>99206</w:t>
      </w:r>
      <w:r>
        <w:rPr>
          <w:rFonts w:ascii="Times New Roman" w:hAnsi="Times New Roman"/>
          <w:color w:val="828282"/>
          <w:rtl/>
        </w:rPr>
      </w:r>
      <w:r>
        <w:rPr>
          <w:color w:val="FF0000"/>
          <w:vertAlign w:val="superscript"/>
          <w:rtl/>
        </w:rPr>
        <w:t>99207</w:t>
      </w:r>
      <w:r>
        <w:rPr>
          <w:rFonts w:ascii="Times New Roman" w:hAnsi="Times New Roman"/>
          <w:color w:val="828282"/>
          <w:rtl/>
        </w:rPr>
        <w:t xml:space="preserve">הָ֛ר </w:t>
      </w:r>
      <w:r>
        <w:rPr>
          <w:color w:val="FF0000"/>
          <w:vertAlign w:val="superscript"/>
          <w:rtl/>
        </w:rPr>
        <w:t>99208</w:t>
      </w:r>
      <w:r>
        <w:rPr>
          <w:rFonts w:ascii="Times New Roman" w:hAnsi="Times New Roman"/>
          <w:color w:val="828282"/>
          <w:rtl/>
        </w:rPr>
        <w:t>מִ</w:t>
      </w:r>
      <w:r>
        <w:rPr>
          <w:color w:val="FF0000"/>
          <w:vertAlign w:val="superscript"/>
          <w:rtl/>
        </w:rPr>
        <w:t>99209</w:t>
      </w:r>
      <w:r>
        <w:rPr>
          <w:rFonts w:ascii="Times New Roman" w:hAnsi="Times New Roman"/>
          <w:color w:val="828282"/>
          <w:rtl/>
        </w:rPr>
        <w:t xml:space="preserve">תֹּ֥וךְ </w:t>
      </w:r>
      <w:r>
        <w:rPr>
          <w:color w:val="FF0000"/>
          <w:vertAlign w:val="superscript"/>
          <w:rtl/>
        </w:rPr>
        <w:t>99210</w:t>
      </w:r>
      <w:r>
        <w:rPr>
          <w:rFonts w:ascii="Times New Roman" w:hAnsi="Times New Roman"/>
          <w:color w:val="828282"/>
          <w:rtl/>
        </w:rPr>
        <w:t>הָ</w:t>
      </w:r>
      <w:r>
        <w:rPr>
          <w:color w:val="FF0000"/>
          <w:vertAlign w:val="superscript"/>
          <w:rtl/>
        </w:rPr>
        <w:t>99211</w:t>
      </w:r>
      <w:r>
        <w:rPr>
          <w:rFonts w:ascii="Times New Roman" w:hAnsi="Times New Roman"/>
          <w:color w:val="828282"/>
          <w:rtl/>
        </w:rPr>
        <w:t xml:space="preserve">אֵ֖שׁ </w:t>
      </w:r>
      <w:r>
        <w:rPr>
          <w:color w:val="FF0000"/>
          <w:vertAlign w:val="superscript"/>
          <w:rtl/>
        </w:rPr>
        <w:t>99212</w:t>
      </w:r>
      <w:r>
        <w:rPr>
          <w:rFonts w:ascii="Times New Roman" w:hAnsi="Times New Roman"/>
          <w:color w:val="828282"/>
          <w:rtl/>
        </w:rPr>
        <w:t>בְּ</w:t>
      </w:r>
      <w:r>
        <w:rPr>
          <w:color w:val="FF0000"/>
          <w:vertAlign w:val="superscript"/>
          <w:rtl/>
        </w:rPr>
        <w:t>99213</w:t>
      </w:r>
      <w:r>
        <w:rPr>
          <w:rFonts w:ascii="Times New Roman" w:hAnsi="Times New Roman"/>
          <w:color w:val="828282"/>
          <w:rtl/>
        </w:rPr>
        <w:t xml:space="preserve">יֹ֣ום </w:t>
      </w:r>
      <w:r>
        <w:rPr>
          <w:color w:val="FF0000"/>
          <w:vertAlign w:val="superscript"/>
          <w:rtl/>
        </w:rPr>
        <w:t>99214</w:t>
      </w:r>
      <w:r>
        <w:rPr>
          <w:rFonts w:ascii="Times New Roman" w:hAnsi="Times New Roman"/>
          <w:color w:val="828282"/>
          <w:rtl/>
        </w:rPr>
        <w:t>הַ</w:t>
      </w:r>
      <w:r>
        <w:rPr>
          <w:color w:val="FF0000"/>
          <w:vertAlign w:val="superscript"/>
          <w:rtl/>
        </w:rPr>
        <w:t>99215</w:t>
      </w:r>
      <w:r>
        <w:rPr>
          <w:rFonts w:ascii="Times New Roman" w:hAnsi="Times New Roman"/>
          <w:color w:val="828282"/>
          <w:rtl/>
        </w:rPr>
        <w:t xml:space="preserve">קָּהָ֑ל </w:t>
      </w:r>
    </w:p>
    <w:p>
      <w:pPr>
        <w:pStyle w:val="Hebrew"/>
      </w:pPr>
      <w:r>
        <w:rPr>
          <w:color w:val="828282"/>
        </w:rPr>
        <w:t xml:space="preserve">וַיִּכְתֹּ֨ב עַֽל־הַלֻּחֹ֜ת כַּמִּכְתָּ֣ב הָרִאשֹׁ֗ון אֵ֚ת עֲשֶׂ֣רֶת הַדְּבָרִ֔ים אֲשֶׁ֣ר דִּבֶּר֩ יְהוָ֨ה אֲלֵיכֶ֥ם בָּהָ֛ר מִתֹּ֥וךְ הָאֵ֖שׁ בְּיֹ֣ום הַקָּהָ֑ל וַיִּתְּנֵ֥ם יְהוָ֖ה אֵלָֽי׃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321489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321489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441598</w:t>
            </w:r>
          </w:p>
        </w:tc>
        <w:tc>
          <w:tcPr>
            <w:tcW w:type="auto" w:w="1728"/>
          </w:tcPr>
          <w:p>
            <w:r>
              <w:t>time_phrase</w:t>
            </w:r>
          </w:p>
        </w:tc>
        <w:tc>
          <w:tcPr>
            <w:tcW w:type="auto" w:w="1728"/>
          </w:tcPr>
          <w:p>
            <w:r>
              <w:t xml:space="preserve">בְּיֹ֣ום הַקָּהָ֑ל </w:t>
            </w:r>
          </w:p>
        </w:tc>
        <w:tc>
          <w:tcPr>
            <w:tcW w:type="auto" w:w="1728"/>
          </w:tcPr>
          <w:p>
            <w:r/>
          </w:p>
        </w:tc>
      </w:tr>
      <w:tr>
        <w:tc>
          <w:tcPr>
            <w:tcW w:type="auto" w:w="1728"/>
          </w:tcPr>
          <w:p>
            <w:r>
              <w:t>tense</w:t>
            </w:r>
          </w:p>
        </w:tc>
        <w:tc>
          <w:tcPr>
            <w:tcW w:type="auto" w:w="1728"/>
          </w:tcPr>
          <w:p>
            <w:r>
              <w:t>99202</w:t>
            </w:r>
          </w:p>
        </w:tc>
        <w:tc>
          <w:tcPr>
            <w:tcW w:type="auto" w:w="1728"/>
          </w:tcPr>
          <w:p>
            <w:r>
              <w:t>verb</w:t>
            </w:r>
          </w:p>
        </w:tc>
        <w:tc>
          <w:tcPr>
            <w:tcW w:type="auto" w:w="1728"/>
          </w:tcPr>
          <w:p>
            <w:r>
              <w:t xml:space="preserve">דִּבֶּר֩ </w:t>
            </w:r>
          </w:p>
        </w:tc>
        <w:tc>
          <w:tcPr>
            <w:tcW w:type="auto" w:w="1728"/>
          </w:tcPr>
          <w:p>
            <w:r/>
          </w:p>
        </w:tc>
      </w:tr>
    </w:tbl>
    <w:p>
      <w:r>
        <w:br/>
      </w:r>
    </w:p>
    <w:p>
      <w:pPr>
        <w:pStyle w:val="Reference"/>
      </w:pPr>
      <w:hyperlink r:id="rId798">
        <w:r>
          <w:rPr/>
          <w:t>321503, Deuteronomy 10:8</w:t>
        </w:r>
      </w:hyperlink>
    </w:p>
    <w:p>
      <w:pPr>
        <w:pStyle w:val="Hebrew"/>
      </w:pPr>
      <w:r>
        <w:t xml:space="preserve">בָּעֵ֣ת הַהִ֗וא הִבְדִּ֤יל יְהוָה֙ אֶת־שֵׁ֣בֶט הַלֵּוִ֔י </w:t>
      </w:r>
    </w:p>
    <w:p>
      <w:pPr>
        <w:pStyle w:val="Hebrew"/>
      </w:pPr>
      <w:r>
        <w:rPr>
          <w:color w:val="FF0000"/>
          <w:vertAlign w:val="superscript"/>
          <w:rtl/>
        </w:rPr>
        <w:t>99275</w:t>
      </w:r>
      <w:r>
        <w:rPr>
          <w:rFonts w:ascii="Times New Roman" w:hAnsi="Times New Roman"/>
          <w:color w:val="828282"/>
          <w:rtl/>
        </w:rPr>
        <w:t>בָּ</w:t>
      </w:r>
      <w:r>
        <w:rPr>
          <w:color w:val="FF0000"/>
          <w:vertAlign w:val="superscript"/>
          <w:rtl/>
        </w:rPr>
        <w:t>99276</w:t>
      </w:r>
      <w:r>
        <w:rPr>
          <w:rFonts w:ascii="Times New Roman" w:hAnsi="Times New Roman"/>
          <w:color w:val="828282"/>
          <w:rtl/>
        </w:rPr>
      </w:r>
      <w:r>
        <w:rPr>
          <w:color w:val="FF0000"/>
          <w:vertAlign w:val="superscript"/>
          <w:rtl/>
        </w:rPr>
        <w:t>99277</w:t>
      </w:r>
      <w:r>
        <w:rPr>
          <w:rFonts w:ascii="Times New Roman" w:hAnsi="Times New Roman"/>
          <w:color w:val="828282"/>
          <w:rtl/>
        </w:rPr>
        <w:t xml:space="preserve">עֵ֣ת </w:t>
      </w:r>
      <w:r>
        <w:rPr>
          <w:color w:val="FF0000"/>
          <w:vertAlign w:val="superscript"/>
          <w:rtl/>
        </w:rPr>
        <w:t>99278</w:t>
      </w:r>
      <w:r>
        <w:rPr>
          <w:rFonts w:ascii="Times New Roman" w:hAnsi="Times New Roman"/>
          <w:color w:val="828282"/>
          <w:rtl/>
        </w:rPr>
        <w:t>הַ</w:t>
      </w:r>
      <w:r>
        <w:rPr>
          <w:color w:val="FF0000"/>
          <w:vertAlign w:val="superscript"/>
          <w:rtl/>
        </w:rPr>
        <w:t>99279</w:t>
      </w:r>
      <w:r>
        <w:rPr>
          <w:rFonts w:ascii="Times New Roman" w:hAnsi="Times New Roman"/>
          <w:color w:val="828282"/>
          <w:rtl/>
        </w:rPr>
        <w:t xml:space="preserve">הִ֗וא </w:t>
      </w:r>
      <w:r>
        <w:rPr>
          <w:color w:val="FF0000"/>
          <w:vertAlign w:val="superscript"/>
          <w:rtl/>
        </w:rPr>
        <w:t>99280</w:t>
      </w:r>
      <w:r>
        <w:rPr>
          <w:rFonts w:ascii="Times New Roman" w:hAnsi="Times New Roman"/>
          <w:color w:val="828282"/>
          <w:rtl/>
        </w:rPr>
        <w:t xml:space="preserve">הִבְדִּ֤יל </w:t>
      </w:r>
      <w:r>
        <w:rPr>
          <w:color w:val="FF0000"/>
          <w:vertAlign w:val="superscript"/>
          <w:rtl/>
        </w:rPr>
        <w:t>99281</w:t>
      </w:r>
      <w:r>
        <w:rPr>
          <w:rFonts w:ascii="Times New Roman" w:hAnsi="Times New Roman"/>
          <w:color w:val="828282"/>
          <w:rtl/>
        </w:rPr>
        <w:t xml:space="preserve">יְהוָה֙ </w:t>
      </w:r>
      <w:r>
        <w:rPr>
          <w:color w:val="FF0000"/>
          <w:vertAlign w:val="superscript"/>
          <w:rtl/>
        </w:rPr>
        <w:t>99282</w:t>
      </w:r>
      <w:r>
        <w:rPr>
          <w:rFonts w:ascii="Times New Roman" w:hAnsi="Times New Roman"/>
          <w:color w:val="828282"/>
          <w:rtl/>
        </w:rPr>
        <w:t>אֶת־</w:t>
      </w:r>
      <w:r>
        <w:rPr>
          <w:color w:val="FF0000"/>
          <w:vertAlign w:val="superscript"/>
          <w:rtl/>
        </w:rPr>
        <w:t>99283</w:t>
      </w:r>
      <w:r>
        <w:rPr>
          <w:rFonts w:ascii="Times New Roman" w:hAnsi="Times New Roman"/>
          <w:color w:val="828282"/>
          <w:rtl/>
        </w:rPr>
        <w:t xml:space="preserve">שֵׁ֣בֶט </w:t>
      </w:r>
      <w:r>
        <w:rPr>
          <w:color w:val="FF0000"/>
          <w:vertAlign w:val="superscript"/>
          <w:rtl/>
        </w:rPr>
        <w:t>99284</w:t>
      </w:r>
      <w:r>
        <w:rPr>
          <w:rFonts w:ascii="Times New Roman" w:hAnsi="Times New Roman"/>
          <w:color w:val="828282"/>
          <w:rtl/>
        </w:rPr>
        <w:t>הַ</w:t>
      </w:r>
      <w:r>
        <w:rPr>
          <w:color w:val="FF0000"/>
          <w:vertAlign w:val="superscript"/>
          <w:rtl/>
        </w:rPr>
        <w:t>99285</w:t>
      </w:r>
      <w:r>
        <w:rPr>
          <w:rFonts w:ascii="Times New Roman" w:hAnsi="Times New Roman"/>
          <w:color w:val="828282"/>
          <w:rtl/>
        </w:rPr>
        <w:t xml:space="preserve">לֵּוִ֔י </w:t>
      </w:r>
    </w:p>
    <w:p>
      <w:pPr>
        <w:pStyle w:val="Hebrew"/>
      </w:pPr>
      <w:r>
        <w:rPr>
          <w:color w:val="828282"/>
        </w:rPr>
        <w:t xml:space="preserve">בָּעֵ֣ת הַהִ֗וא הִבְדִּ֤יל יְהוָה֙ אֶת־שֵׁ֣בֶט הַלֵּוִ֔י לָשֵׂ֖את אֶת־אֲרֹ֣ון בְּרִית־יְהוָ֑ה לַעֲמֹד֩ לִפְנֵ֨י יְהוָ֤ה לְשָֽׁרְתֹו֙ וּלְבָרֵ֣ךְ בִּשְׁמֹ֔ו עַ֖ד 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321503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321503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441641</w:t>
            </w:r>
          </w:p>
        </w:tc>
        <w:tc>
          <w:tcPr>
            <w:tcW w:type="auto" w:w="1728"/>
          </w:tcPr>
          <w:p>
            <w:r>
              <w:t>time_phrase</w:t>
            </w:r>
          </w:p>
        </w:tc>
        <w:tc>
          <w:tcPr>
            <w:tcW w:type="auto" w:w="1728"/>
          </w:tcPr>
          <w:p>
            <w:r>
              <w:t xml:space="preserve">בָּעֵ֣ת הַהִ֗וא </w:t>
            </w:r>
          </w:p>
        </w:tc>
        <w:tc>
          <w:tcPr>
            <w:tcW w:type="auto" w:w="1728"/>
          </w:tcPr>
          <w:p>
            <w:r/>
          </w:p>
        </w:tc>
      </w:tr>
      <w:tr>
        <w:tc>
          <w:tcPr>
            <w:tcW w:type="auto" w:w="1728"/>
          </w:tcPr>
          <w:p>
            <w:r>
              <w:t>tense</w:t>
            </w:r>
          </w:p>
        </w:tc>
        <w:tc>
          <w:tcPr>
            <w:tcW w:type="auto" w:w="1728"/>
          </w:tcPr>
          <w:p>
            <w:r>
              <w:t>99280</w:t>
            </w:r>
          </w:p>
        </w:tc>
        <w:tc>
          <w:tcPr>
            <w:tcW w:type="auto" w:w="1728"/>
          </w:tcPr>
          <w:p>
            <w:r>
              <w:t>verb</w:t>
            </w:r>
          </w:p>
        </w:tc>
        <w:tc>
          <w:tcPr>
            <w:tcW w:type="auto" w:w="1728"/>
          </w:tcPr>
          <w:p>
            <w:r>
              <w:t xml:space="preserve">הִבְדִּ֤יל </w:t>
            </w:r>
          </w:p>
        </w:tc>
        <w:tc>
          <w:tcPr>
            <w:tcW w:type="auto" w:w="1728"/>
          </w:tcPr>
          <w:p>
            <w:r/>
          </w:p>
        </w:tc>
      </w:tr>
    </w:tbl>
    <w:p>
      <w:r>
        <w:br/>
      </w:r>
    </w:p>
    <w:p>
      <w:pPr>
        <w:pStyle w:val="Reference"/>
      </w:pPr>
      <w:hyperlink r:id="rId798">
        <w:r>
          <w:rPr/>
          <w:t>321507, Deuteronomy 10:8</w:t>
        </w:r>
      </w:hyperlink>
    </w:p>
    <w:p>
      <w:pPr>
        <w:pStyle w:val="Hebrew"/>
      </w:pPr>
      <w:r>
        <w:t xml:space="preserve">וּלְבָרֵ֣ךְ בִּשְׁמֹ֔ו עַ֖ד הַיֹּ֥ום הַזֶּֽה׃ </w:t>
      </w:r>
    </w:p>
    <w:p>
      <w:pPr>
        <w:pStyle w:val="Hebrew"/>
      </w:pPr>
      <w:r>
        <w:rPr>
          <w:color w:val="FF0000"/>
          <w:vertAlign w:val="superscript"/>
          <w:rtl/>
        </w:rPr>
        <w:t>99299</w:t>
      </w:r>
      <w:r>
        <w:rPr>
          <w:rFonts w:ascii="Times New Roman" w:hAnsi="Times New Roman"/>
          <w:color w:val="828282"/>
          <w:rtl/>
        </w:rPr>
        <w:t>וּ</w:t>
      </w:r>
      <w:r>
        <w:rPr>
          <w:color w:val="FF0000"/>
          <w:vertAlign w:val="superscript"/>
          <w:rtl/>
        </w:rPr>
        <w:t>99300</w:t>
      </w:r>
      <w:r>
        <w:rPr>
          <w:rFonts w:ascii="Times New Roman" w:hAnsi="Times New Roman"/>
          <w:color w:val="828282"/>
          <w:rtl/>
        </w:rPr>
        <w:t>לְ</w:t>
      </w:r>
      <w:r>
        <w:rPr>
          <w:color w:val="FF0000"/>
          <w:vertAlign w:val="superscript"/>
          <w:rtl/>
        </w:rPr>
        <w:t>99301</w:t>
      </w:r>
      <w:r>
        <w:rPr>
          <w:rFonts w:ascii="Times New Roman" w:hAnsi="Times New Roman"/>
          <w:color w:val="828282"/>
          <w:rtl/>
        </w:rPr>
        <w:t xml:space="preserve">בָרֵ֣ךְ </w:t>
      </w:r>
      <w:r>
        <w:rPr>
          <w:color w:val="FF0000"/>
          <w:vertAlign w:val="superscript"/>
          <w:rtl/>
        </w:rPr>
        <w:t>99302</w:t>
      </w:r>
      <w:r>
        <w:rPr>
          <w:rFonts w:ascii="Times New Roman" w:hAnsi="Times New Roman"/>
          <w:color w:val="828282"/>
          <w:rtl/>
        </w:rPr>
        <w:t>בִּ</w:t>
      </w:r>
      <w:r>
        <w:rPr>
          <w:color w:val="FF0000"/>
          <w:vertAlign w:val="superscript"/>
          <w:rtl/>
        </w:rPr>
        <w:t>99303</w:t>
      </w:r>
      <w:r>
        <w:rPr>
          <w:rFonts w:ascii="Times New Roman" w:hAnsi="Times New Roman"/>
          <w:color w:val="828282"/>
          <w:rtl/>
        </w:rPr>
        <w:t xml:space="preserve">שְׁמֹ֔ו </w:t>
      </w:r>
      <w:r>
        <w:rPr>
          <w:color w:val="FF0000"/>
          <w:vertAlign w:val="superscript"/>
          <w:rtl/>
        </w:rPr>
        <w:t>99304</w:t>
      </w:r>
      <w:r>
        <w:rPr>
          <w:rFonts w:ascii="Times New Roman" w:hAnsi="Times New Roman"/>
          <w:color w:val="828282"/>
          <w:rtl/>
        </w:rPr>
        <w:t xml:space="preserve">עַ֖ד </w:t>
      </w:r>
      <w:r>
        <w:rPr>
          <w:color w:val="FF0000"/>
          <w:vertAlign w:val="superscript"/>
          <w:rtl/>
        </w:rPr>
        <w:t>99305</w:t>
      </w:r>
      <w:r>
        <w:rPr>
          <w:rFonts w:ascii="Times New Roman" w:hAnsi="Times New Roman"/>
          <w:color w:val="828282"/>
          <w:rtl/>
        </w:rPr>
        <w:t>הַ</w:t>
      </w:r>
      <w:r>
        <w:rPr>
          <w:color w:val="FF0000"/>
          <w:vertAlign w:val="superscript"/>
          <w:rtl/>
        </w:rPr>
        <w:t>99306</w:t>
      </w:r>
      <w:r>
        <w:rPr>
          <w:rFonts w:ascii="Times New Roman" w:hAnsi="Times New Roman"/>
          <w:color w:val="828282"/>
          <w:rtl/>
        </w:rPr>
        <w:t xml:space="preserve">יֹּ֥ום </w:t>
      </w:r>
      <w:r>
        <w:rPr>
          <w:color w:val="FF0000"/>
          <w:vertAlign w:val="superscript"/>
          <w:rtl/>
        </w:rPr>
        <w:t>99307</w:t>
      </w:r>
      <w:r>
        <w:rPr>
          <w:rFonts w:ascii="Times New Roman" w:hAnsi="Times New Roman"/>
          <w:color w:val="828282"/>
          <w:rtl/>
        </w:rPr>
        <w:t>הַ</w:t>
      </w:r>
      <w:r>
        <w:rPr>
          <w:color w:val="FF0000"/>
          <w:vertAlign w:val="superscript"/>
          <w:rtl/>
        </w:rPr>
        <w:t>99308</w:t>
      </w:r>
      <w:r>
        <w:rPr>
          <w:rFonts w:ascii="Times New Roman" w:hAnsi="Times New Roman"/>
          <w:color w:val="828282"/>
          <w:rtl/>
        </w:rPr>
        <w:t xml:space="preserve">זֶּֽה׃ </w:t>
      </w:r>
    </w:p>
    <w:p>
      <w:pPr>
        <w:pStyle w:val="Hebrew"/>
      </w:pPr>
      <w:r>
        <w:rPr>
          <w:color w:val="828282"/>
        </w:rPr>
        <w:t xml:space="preserve">בָּעֵ֣ת הַהִ֗וא הִבְדִּ֤יל יְהוָה֙ אֶת־שֵׁ֣בֶט הַלֵּוִ֔י לָשֵׂ֖את אֶת־אֲרֹ֣ון בְּרִית־יְהוָ֑ה לַעֲמֹד֩ לִפְנֵ֨י יְהוָ֤ה לְשָֽׁרְתֹו֙ וּלְבָרֵ֣ךְ בִּשְׁמֹ֔ו עַ֖ד 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321507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321507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441653</w:t>
            </w:r>
          </w:p>
        </w:tc>
        <w:tc>
          <w:tcPr>
            <w:tcW w:type="auto" w:w="1728"/>
          </w:tcPr>
          <w:p>
            <w:r>
              <w:t>time_phrase</w:t>
            </w:r>
          </w:p>
        </w:tc>
        <w:tc>
          <w:tcPr>
            <w:tcW w:type="auto" w:w="1728"/>
          </w:tcPr>
          <w:p>
            <w:r>
              <w:t xml:space="preserve">עַ֖ד הַיֹּ֥ום הַזֶּֽה׃ </w:t>
            </w:r>
          </w:p>
        </w:tc>
        <w:tc>
          <w:tcPr>
            <w:tcW w:type="auto" w:w="1728"/>
          </w:tcPr>
          <w:p>
            <w:r/>
          </w:p>
        </w:tc>
      </w:tr>
      <w:tr>
        <w:tc>
          <w:tcPr>
            <w:tcW w:type="auto" w:w="1728"/>
          </w:tcPr>
          <w:p>
            <w:r>
              <w:t>tense</w:t>
            </w:r>
          </w:p>
        </w:tc>
        <w:tc>
          <w:tcPr>
            <w:tcW w:type="auto" w:w="1728"/>
          </w:tcPr>
          <w:p>
            <w:r>
              <w:t>99301</w:t>
            </w:r>
          </w:p>
        </w:tc>
        <w:tc>
          <w:tcPr>
            <w:tcW w:type="auto" w:w="1728"/>
          </w:tcPr>
          <w:p>
            <w:r>
              <w:t>verb</w:t>
            </w:r>
          </w:p>
        </w:tc>
        <w:tc>
          <w:tcPr>
            <w:tcW w:type="auto" w:w="1728"/>
          </w:tcPr>
          <w:p>
            <w:r>
              <w:t xml:space="preserve">בָרֵ֣ךְ </w:t>
            </w:r>
          </w:p>
        </w:tc>
        <w:tc>
          <w:tcPr>
            <w:tcW w:type="auto" w:w="1728"/>
          </w:tcPr>
          <w:p>
            <w:r/>
          </w:p>
        </w:tc>
      </w:tr>
    </w:tbl>
    <w:p>
      <w:r>
        <w:br/>
      </w:r>
    </w:p>
    <w:p>
      <w:pPr>
        <w:pStyle w:val="Reference"/>
      </w:pPr>
      <w:hyperlink r:id="rId799">
        <w:r>
          <w:rPr/>
          <w:t>321512, Deuteronomy 10:10</w:t>
        </w:r>
      </w:hyperlink>
    </w:p>
    <w:p>
      <w:pPr>
        <w:pStyle w:val="Hebrew"/>
      </w:pPr>
      <w:r>
        <w:t xml:space="preserve">וְאָנֹכִ֞י עָמַ֣דְתִּי בָהָ֗ר כַּיָּמִים֙ הָרִ֣אשֹׁנִ֔ים אַרְבָּעִ֣ים יֹ֔ום וְאַרְבָּעִ֖ים לָ֑יְלָה </w:t>
      </w:r>
    </w:p>
    <w:p>
      <w:pPr>
        <w:pStyle w:val="Hebrew"/>
      </w:pPr>
      <w:r>
        <w:rPr>
          <w:color w:val="FF0000"/>
          <w:vertAlign w:val="superscript"/>
          <w:rtl/>
        </w:rPr>
        <w:t>99329</w:t>
      </w:r>
      <w:r>
        <w:rPr>
          <w:rFonts w:ascii="Times New Roman" w:hAnsi="Times New Roman"/>
          <w:color w:val="828282"/>
          <w:rtl/>
        </w:rPr>
        <w:t>וְ</w:t>
      </w:r>
      <w:r>
        <w:rPr>
          <w:color w:val="FF0000"/>
          <w:vertAlign w:val="superscript"/>
          <w:rtl/>
        </w:rPr>
        <w:t>99330</w:t>
      </w:r>
      <w:r>
        <w:rPr>
          <w:rFonts w:ascii="Times New Roman" w:hAnsi="Times New Roman"/>
          <w:color w:val="828282"/>
          <w:rtl/>
        </w:rPr>
        <w:t xml:space="preserve">אָנֹכִ֞י </w:t>
      </w:r>
      <w:r>
        <w:rPr>
          <w:color w:val="FF0000"/>
          <w:vertAlign w:val="superscript"/>
          <w:rtl/>
        </w:rPr>
        <w:t>99331</w:t>
      </w:r>
      <w:r>
        <w:rPr>
          <w:rFonts w:ascii="Times New Roman" w:hAnsi="Times New Roman"/>
          <w:color w:val="828282"/>
          <w:rtl/>
        </w:rPr>
        <w:t xml:space="preserve">עָמַ֣דְתִּי </w:t>
      </w:r>
      <w:r>
        <w:rPr>
          <w:color w:val="FF0000"/>
          <w:vertAlign w:val="superscript"/>
          <w:rtl/>
        </w:rPr>
        <w:t>99332</w:t>
      </w:r>
      <w:r>
        <w:rPr>
          <w:rFonts w:ascii="Times New Roman" w:hAnsi="Times New Roman"/>
          <w:color w:val="828282"/>
          <w:rtl/>
        </w:rPr>
        <w:t>בָ</w:t>
      </w:r>
      <w:r>
        <w:rPr>
          <w:color w:val="FF0000"/>
          <w:vertAlign w:val="superscript"/>
          <w:rtl/>
        </w:rPr>
        <w:t>99333</w:t>
      </w:r>
      <w:r>
        <w:rPr>
          <w:rFonts w:ascii="Times New Roman" w:hAnsi="Times New Roman"/>
          <w:color w:val="828282"/>
          <w:rtl/>
        </w:rPr>
      </w:r>
      <w:r>
        <w:rPr>
          <w:color w:val="FF0000"/>
          <w:vertAlign w:val="superscript"/>
          <w:rtl/>
        </w:rPr>
        <w:t>99334</w:t>
      </w:r>
      <w:r>
        <w:rPr>
          <w:rFonts w:ascii="Times New Roman" w:hAnsi="Times New Roman"/>
          <w:color w:val="828282"/>
          <w:rtl/>
        </w:rPr>
        <w:t xml:space="preserve">הָ֗ר </w:t>
      </w:r>
      <w:r>
        <w:rPr>
          <w:color w:val="FF0000"/>
          <w:vertAlign w:val="superscript"/>
          <w:rtl/>
        </w:rPr>
        <w:t>99335</w:t>
      </w:r>
      <w:r>
        <w:rPr>
          <w:rFonts w:ascii="Times New Roman" w:hAnsi="Times New Roman"/>
          <w:color w:val="828282"/>
          <w:rtl/>
        </w:rPr>
        <w:t>כַּ</w:t>
      </w:r>
      <w:r>
        <w:rPr>
          <w:color w:val="FF0000"/>
          <w:vertAlign w:val="superscript"/>
          <w:rtl/>
        </w:rPr>
        <w:t>99336</w:t>
      </w:r>
      <w:r>
        <w:rPr>
          <w:rFonts w:ascii="Times New Roman" w:hAnsi="Times New Roman"/>
          <w:color w:val="828282"/>
          <w:rtl/>
        </w:rPr>
      </w:r>
      <w:r>
        <w:rPr>
          <w:color w:val="FF0000"/>
          <w:vertAlign w:val="superscript"/>
          <w:rtl/>
        </w:rPr>
        <w:t>99337</w:t>
      </w:r>
      <w:r>
        <w:rPr>
          <w:rFonts w:ascii="Times New Roman" w:hAnsi="Times New Roman"/>
          <w:color w:val="828282"/>
          <w:rtl/>
        </w:rPr>
        <w:t xml:space="preserve">יָּמִים֙ </w:t>
      </w:r>
      <w:r>
        <w:rPr>
          <w:color w:val="FF0000"/>
          <w:vertAlign w:val="superscript"/>
          <w:rtl/>
        </w:rPr>
        <w:t>99338</w:t>
      </w:r>
      <w:r>
        <w:rPr>
          <w:rFonts w:ascii="Times New Roman" w:hAnsi="Times New Roman"/>
          <w:color w:val="828282"/>
          <w:rtl/>
        </w:rPr>
        <w:t>הָ</w:t>
      </w:r>
      <w:r>
        <w:rPr>
          <w:color w:val="FF0000"/>
          <w:vertAlign w:val="superscript"/>
          <w:rtl/>
        </w:rPr>
        <w:t>99339</w:t>
      </w:r>
      <w:r>
        <w:rPr>
          <w:rFonts w:ascii="Times New Roman" w:hAnsi="Times New Roman"/>
          <w:color w:val="828282"/>
          <w:rtl/>
        </w:rPr>
        <w:t xml:space="preserve">רִ֣אשֹׁנִ֔ים </w:t>
      </w:r>
      <w:r>
        <w:rPr>
          <w:color w:val="FF0000"/>
          <w:vertAlign w:val="superscript"/>
          <w:rtl/>
        </w:rPr>
        <w:t>99340</w:t>
      </w:r>
      <w:r>
        <w:rPr>
          <w:rFonts w:ascii="Times New Roman" w:hAnsi="Times New Roman"/>
          <w:color w:val="828282"/>
          <w:rtl/>
        </w:rPr>
        <w:t xml:space="preserve">אַרְבָּעִ֣ים </w:t>
      </w:r>
      <w:r>
        <w:rPr>
          <w:color w:val="FF0000"/>
          <w:vertAlign w:val="superscript"/>
          <w:rtl/>
        </w:rPr>
        <w:t>99341</w:t>
      </w:r>
      <w:r>
        <w:rPr>
          <w:rFonts w:ascii="Times New Roman" w:hAnsi="Times New Roman"/>
          <w:color w:val="828282"/>
          <w:rtl/>
        </w:rPr>
        <w:t xml:space="preserve">יֹ֔ום </w:t>
      </w:r>
      <w:r>
        <w:rPr>
          <w:color w:val="FF0000"/>
          <w:vertAlign w:val="superscript"/>
          <w:rtl/>
        </w:rPr>
        <w:t>99342</w:t>
      </w:r>
      <w:r>
        <w:rPr>
          <w:rFonts w:ascii="Times New Roman" w:hAnsi="Times New Roman"/>
          <w:color w:val="828282"/>
          <w:rtl/>
        </w:rPr>
        <w:t>וְ</w:t>
      </w:r>
      <w:r>
        <w:rPr>
          <w:color w:val="FF0000"/>
          <w:vertAlign w:val="superscript"/>
          <w:rtl/>
        </w:rPr>
        <w:t>99343</w:t>
      </w:r>
      <w:r>
        <w:rPr>
          <w:rFonts w:ascii="Times New Roman" w:hAnsi="Times New Roman"/>
          <w:color w:val="828282"/>
          <w:rtl/>
        </w:rPr>
        <w:t xml:space="preserve">אַרְבָּעִ֖ים </w:t>
      </w:r>
      <w:r>
        <w:rPr>
          <w:color w:val="FF0000"/>
          <w:vertAlign w:val="superscript"/>
          <w:rtl/>
        </w:rPr>
        <w:t>99344</w:t>
      </w:r>
      <w:r>
        <w:rPr>
          <w:rFonts w:ascii="Times New Roman" w:hAnsi="Times New Roman"/>
          <w:color w:val="828282"/>
          <w:rtl/>
        </w:rPr>
        <w:t xml:space="preserve">לָ֑יְלָה </w:t>
      </w:r>
    </w:p>
    <w:p>
      <w:pPr>
        <w:pStyle w:val="Hebrew"/>
      </w:pPr>
      <w:r>
        <w:rPr>
          <w:color w:val="828282"/>
        </w:rPr>
        <w:t xml:space="preserve">וְאָנֹכִ֞י עָמַ֣דְתִּי בָהָ֗ר כַּיָּמִים֙ הָרִ֣אשֹׁנִ֔ים אַרְבָּעִ֣ים יֹ֔ום וְאַרְבָּעִ֖ים לָ֑יְלָה וַיִּשְׁמַ֨ע יְהוָ֜ה אֵלַ֔י גַּ֚ם בַּפַּ֣עַם הַהִ֔וא לֹא־אָבָ֥ה יְהוָ֖ה הַשְׁחִיתֶֽךָ׃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321512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321512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441672</w:t>
            </w:r>
          </w:p>
        </w:tc>
        <w:tc>
          <w:tcPr>
            <w:tcW w:type="auto" w:w="1728"/>
          </w:tcPr>
          <w:p>
            <w:r>
              <w:t>time_phrase</w:t>
            </w:r>
          </w:p>
        </w:tc>
        <w:tc>
          <w:tcPr>
            <w:tcW w:type="auto" w:w="1728"/>
          </w:tcPr>
          <w:p>
            <w:r>
              <w:t xml:space="preserve">אַרְבָּעִ֣ים יֹ֔ום וְאַרְבָּעִ֖ים לָ֑יְלָה </w:t>
            </w:r>
          </w:p>
        </w:tc>
        <w:tc>
          <w:tcPr>
            <w:tcW w:type="auto" w:w="1728"/>
          </w:tcPr>
          <w:p>
            <w:r/>
          </w:p>
        </w:tc>
      </w:tr>
      <w:tr>
        <w:tc>
          <w:tcPr>
            <w:tcW w:type="auto" w:w="1728"/>
          </w:tcPr>
          <w:p>
            <w:r>
              <w:t>tense</w:t>
            </w:r>
          </w:p>
        </w:tc>
        <w:tc>
          <w:tcPr>
            <w:tcW w:type="auto" w:w="1728"/>
          </w:tcPr>
          <w:p>
            <w:r>
              <w:t>99331</w:t>
            </w:r>
          </w:p>
        </w:tc>
        <w:tc>
          <w:tcPr>
            <w:tcW w:type="auto" w:w="1728"/>
          </w:tcPr>
          <w:p>
            <w:r>
              <w:t>verb</w:t>
            </w:r>
          </w:p>
        </w:tc>
        <w:tc>
          <w:tcPr>
            <w:tcW w:type="auto" w:w="1728"/>
          </w:tcPr>
          <w:p>
            <w:r>
              <w:t xml:space="preserve">עָמַ֣דְתִּי </w:t>
            </w:r>
          </w:p>
        </w:tc>
        <w:tc>
          <w:tcPr>
            <w:tcW w:type="auto" w:w="1728"/>
          </w:tcPr>
          <w:p>
            <w:r/>
          </w:p>
        </w:tc>
      </w:tr>
    </w:tbl>
    <w:p>
      <w:r>
        <w:br/>
      </w:r>
    </w:p>
    <w:p>
      <w:pPr>
        <w:pStyle w:val="Reference"/>
      </w:pPr>
      <w:hyperlink r:id="rId800">
        <w:r>
          <w:rPr/>
          <w:t>321523, Deuteronomy 10:12</w:t>
        </w:r>
      </w:hyperlink>
    </w:p>
    <w:p>
      <w:pPr>
        <w:pStyle w:val="Hebrew"/>
      </w:pPr>
      <w:r>
        <w:t xml:space="preserve">וְעַתָּה֙ </w:t>
      </w:r>
    </w:p>
    <w:p>
      <w:pPr>
        <w:pStyle w:val="Hebrew"/>
      </w:pPr>
      <w:r>
        <w:rPr>
          <w:color w:val="FF0000"/>
          <w:vertAlign w:val="superscript"/>
          <w:rtl/>
        </w:rPr>
        <w:t>99385</w:t>
      </w:r>
      <w:r>
        <w:rPr>
          <w:rFonts w:ascii="Times New Roman" w:hAnsi="Times New Roman"/>
          <w:color w:val="828282"/>
          <w:rtl/>
        </w:rPr>
        <w:t>וְ</w:t>
      </w:r>
      <w:r>
        <w:rPr>
          <w:color w:val="FF0000"/>
          <w:vertAlign w:val="superscript"/>
          <w:rtl/>
        </w:rPr>
        <w:t>99386</w:t>
      </w:r>
      <w:r>
        <w:rPr>
          <w:rFonts w:ascii="Times New Roman" w:hAnsi="Times New Roman"/>
          <w:color w:val="828282"/>
          <w:rtl/>
        </w:rPr>
        <w:t xml:space="preserve">עַתָּה֙ </w:t>
      </w:r>
    </w:p>
    <w:p>
      <w:pPr>
        <w:pStyle w:val="Hebrew"/>
      </w:pPr>
      <w:r>
        <w:rPr>
          <w:color w:val="828282"/>
        </w:rPr>
        <w:t xml:space="preserve">וְעַתָּה֙ יִשְׂרָאֵ֔ל מָ֚ה יְהוָ֣ה אֱלֹהֶ֔יךָ שֹׁאֵ֖ל מֵעִמָּ֑ךְ כִּ֣י אִם־לְ֠יִרְאָה אֶת־יְהוָ֨ה אֱלֹהֶ֜יךָ לָלֶ֤כֶת בְּכָל־דְּרָכָיו֙ וּלְאַהֲבָ֣ה אֹתֹ֔ו וְלַֽעֲבֹד֙ אֶת־יְהוָ֣ה אֱלֹהֶ֔יךָ בְּכָל־לְבָבְךָ֖ וּבְכָל־נַפְשֶֽׁךָ׃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321523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321523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441701</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801">
        <w:r>
          <w:rPr/>
          <w:t>321532, Deuteronomy 10:13</w:t>
        </w:r>
      </w:hyperlink>
    </w:p>
    <w:p>
      <w:pPr>
        <w:pStyle w:val="Hebrew"/>
      </w:pPr>
      <w:r>
        <w:t xml:space="preserve">אֲשֶׁ֛ר אָנֹכִ֥י מְצַוְּךָ֖ הַיֹּ֑ום </w:t>
      </w:r>
    </w:p>
    <w:p>
      <w:pPr>
        <w:pStyle w:val="Hebrew"/>
      </w:pPr>
      <w:r>
        <w:rPr>
          <w:color w:val="FF0000"/>
          <w:vertAlign w:val="superscript"/>
          <w:rtl/>
        </w:rPr>
        <w:t>99431</w:t>
      </w:r>
      <w:r>
        <w:rPr>
          <w:rFonts w:ascii="Times New Roman" w:hAnsi="Times New Roman"/>
          <w:color w:val="828282"/>
          <w:rtl/>
        </w:rPr>
        <w:t xml:space="preserve">אֲשֶׁ֛ר </w:t>
      </w:r>
      <w:r>
        <w:rPr>
          <w:color w:val="FF0000"/>
          <w:vertAlign w:val="superscript"/>
          <w:rtl/>
        </w:rPr>
        <w:t>99432</w:t>
      </w:r>
      <w:r>
        <w:rPr>
          <w:rFonts w:ascii="Times New Roman" w:hAnsi="Times New Roman"/>
          <w:color w:val="828282"/>
          <w:rtl/>
        </w:rPr>
        <w:t xml:space="preserve">אָנֹכִ֥י </w:t>
      </w:r>
      <w:r>
        <w:rPr>
          <w:color w:val="FF0000"/>
          <w:vertAlign w:val="superscript"/>
          <w:rtl/>
        </w:rPr>
        <w:t>99433</w:t>
      </w:r>
      <w:r>
        <w:rPr>
          <w:rFonts w:ascii="Times New Roman" w:hAnsi="Times New Roman"/>
          <w:color w:val="828282"/>
          <w:rtl/>
        </w:rPr>
        <w:t xml:space="preserve">מְצַוְּךָ֖ </w:t>
      </w:r>
      <w:r>
        <w:rPr>
          <w:color w:val="FF0000"/>
          <w:vertAlign w:val="superscript"/>
          <w:rtl/>
        </w:rPr>
        <w:t>99434</w:t>
      </w:r>
      <w:r>
        <w:rPr>
          <w:rFonts w:ascii="Times New Roman" w:hAnsi="Times New Roman"/>
          <w:color w:val="828282"/>
          <w:rtl/>
        </w:rPr>
        <w:t>הַ</w:t>
      </w:r>
      <w:r>
        <w:rPr>
          <w:color w:val="FF0000"/>
          <w:vertAlign w:val="superscript"/>
          <w:rtl/>
        </w:rPr>
        <w:t>99435</w:t>
      </w:r>
      <w:r>
        <w:rPr>
          <w:rFonts w:ascii="Times New Roman" w:hAnsi="Times New Roman"/>
          <w:color w:val="828282"/>
          <w:rtl/>
        </w:rPr>
        <w:t xml:space="preserve">יֹּ֑ום </w:t>
      </w:r>
    </w:p>
    <w:p>
      <w:pPr>
        <w:pStyle w:val="Hebrew"/>
      </w:pPr>
      <w:r>
        <w:rPr>
          <w:color w:val="828282"/>
        </w:rPr>
        <w:t xml:space="preserve">לִשְׁמֹ֞ר אֶת־מִצְוֹ֤ת יְהוָה֙ וְאֶת־חֻקֹּתָ֔יו אֲשֶׁ֛ר אָנֹכִ֥י מְצַוְּךָ֖ הַיֹּ֑ום לְטֹ֖וב 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321532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321532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441724</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99433</w:t>
            </w:r>
          </w:p>
        </w:tc>
        <w:tc>
          <w:tcPr>
            <w:tcW w:type="auto" w:w="1728"/>
          </w:tcPr>
          <w:p>
            <w:r>
              <w:t>verb</w:t>
            </w:r>
          </w:p>
        </w:tc>
        <w:tc>
          <w:tcPr>
            <w:tcW w:type="auto" w:w="1728"/>
          </w:tcPr>
          <w:p>
            <w:r>
              <w:t xml:space="preserve">מְצַוְּךָ֖ </w:t>
            </w:r>
          </w:p>
        </w:tc>
        <w:tc>
          <w:tcPr>
            <w:tcW w:type="auto" w:w="1728"/>
          </w:tcPr>
          <w:p>
            <w:r/>
          </w:p>
        </w:tc>
      </w:tr>
    </w:tbl>
    <w:p>
      <w:r>
        <w:br/>
      </w:r>
    </w:p>
    <w:p>
      <w:pPr>
        <w:pStyle w:val="Reference"/>
      </w:pPr>
      <w:hyperlink r:id="rId802">
        <w:r>
          <w:rPr/>
          <w:t>321539, Deuteronomy 10:15</w:t>
        </w:r>
      </w:hyperlink>
    </w:p>
    <w:p>
      <w:pPr>
        <w:pStyle w:val="Hebrew"/>
      </w:pPr>
      <w:r>
        <w:t xml:space="preserve">וַיִּבְחַ֞ר בְּזַרְעָ֣ם אַחֲרֵיהֶ֗ם בָּכֶ֛ם מִכָּל־הָעַמִּ֖ים כַּיֹּ֥ום הַזֶּֽה׃ </w:t>
      </w:r>
    </w:p>
    <w:p>
      <w:pPr>
        <w:pStyle w:val="Hebrew"/>
      </w:pPr>
      <w:r>
        <w:rPr>
          <w:color w:val="FF0000"/>
          <w:vertAlign w:val="superscript"/>
          <w:rtl/>
        </w:rPr>
        <w:t>99463</w:t>
      </w:r>
      <w:r>
        <w:rPr>
          <w:rFonts w:ascii="Times New Roman" w:hAnsi="Times New Roman"/>
          <w:color w:val="828282"/>
          <w:rtl/>
        </w:rPr>
        <w:t>וַ</w:t>
      </w:r>
      <w:r>
        <w:rPr>
          <w:color w:val="FF0000"/>
          <w:vertAlign w:val="superscript"/>
          <w:rtl/>
        </w:rPr>
        <w:t>99464</w:t>
      </w:r>
      <w:r>
        <w:rPr>
          <w:rFonts w:ascii="Times New Roman" w:hAnsi="Times New Roman"/>
          <w:color w:val="828282"/>
          <w:rtl/>
        </w:rPr>
        <w:t xml:space="preserve">יִּבְחַ֞ר </w:t>
      </w:r>
      <w:r>
        <w:rPr>
          <w:color w:val="FF0000"/>
          <w:vertAlign w:val="superscript"/>
          <w:rtl/>
        </w:rPr>
        <w:t>99465</w:t>
      </w:r>
      <w:r>
        <w:rPr>
          <w:rFonts w:ascii="Times New Roman" w:hAnsi="Times New Roman"/>
          <w:color w:val="828282"/>
          <w:rtl/>
        </w:rPr>
        <w:t>בְּ</w:t>
      </w:r>
      <w:r>
        <w:rPr>
          <w:color w:val="FF0000"/>
          <w:vertAlign w:val="superscript"/>
          <w:rtl/>
        </w:rPr>
        <w:t>99466</w:t>
      </w:r>
      <w:r>
        <w:rPr>
          <w:rFonts w:ascii="Times New Roman" w:hAnsi="Times New Roman"/>
          <w:color w:val="828282"/>
          <w:rtl/>
        </w:rPr>
        <w:t xml:space="preserve">זַרְעָ֣ם </w:t>
      </w:r>
      <w:r>
        <w:rPr>
          <w:color w:val="FF0000"/>
          <w:vertAlign w:val="superscript"/>
          <w:rtl/>
        </w:rPr>
        <w:t>99467</w:t>
      </w:r>
      <w:r>
        <w:rPr>
          <w:rFonts w:ascii="Times New Roman" w:hAnsi="Times New Roman"/>
          <w:color w:val="828282"/>
          <w:rtl/>
        </w:rPr>
        <w:t xml:space="preserve">אַחֲרֵיהֶ֗ם </w:t>
      </w:r>
      <w:r>
        <w:rPr>
          <w:color w:val="FF0000"/>
          <w:vertAlign w:val="superscript"/>
          <w:rtl/>
        </w:rPr>
        <w:t>99468</w:t>
      </w:r>
      <w:r>
        <w:rPr>
          <w:rFonts w:ascii="Times New Roman" w:hAnsi="Times New Roman"/>
          <w:color w:val="828282"/>
          <w:rtl/>
        </w:rPr>
        <w:t xml:space="preserve">בָּכֶ֛ם </w:t>
      </w:r>
      <w:r>
        <w:rPr>
          <w:color w:val="FF0000"/>
          <w:vertAlign w:val="superscript"/>
          <w:rtl/>
        </w:rPr>
        <w:t>99469</w:t>
      </w:r>
      <w:r>
        <w:rPr>
          <w:rFonts w:ascii="Times New Roman" w:hAnsi="Times New Roman"/>
          <w:color w:val="828282"/>
          <w:rtl/>
        </w:rPr>
        <w:t>מִ</w:t>
      </w:r>
      <w:r>
        <w:rPr>
          <w:color w:val="FF0000"/>
          <w:vertAlign w:val="superscript"/>
          <w:rtl/>
        </w:rPr>
        <w:t>99470</w:t>
      </w:r>
      <w:r>
        <w:rPr>
          <w:rFonts w:ascii="Times New Roman" w:hAnsi="Times New Roman"/>
          <w:color w:val="828282"/>
          <w:rtl/>
        </w:rPr>
        <w:t>כָּל־</w:t>
      </w:r>
      <w:r>
        <w:rPr>
          <w:color w:val="FF0000"/>
          <w:vertAlign w:val="superscript"/>
          <w:rtl/>
        </w:rPr>
        <w:t>99471</w:t>
      </w:r>
      <w:r>
        <w:rPr>
          <w:rFonts w:ascii="Times New Roman" w:hAnsi="Times New Roman"/>
          <w:color w:val="828282"/>
          <w:rtl/>
        </w:rPr>
        <w:t>הָ</w:t>
      </w:r>
      <w:r>
        <w:rPr>
          <w:color w:val="FF0000"/>
          <w:vertAlign w:val="superscript"/>
          <w:rtl/>
        </w:rPr>
        <w:t>99472</w:t>
      </w:r>
      <w:r>
        <w:rPr>
          <w:rFonts w:ascii="Times New Roman" w:hAnsi="Times New Roman"/>
          <w:color w:val="828282"/>
          <w:rtl/>
        </w:rPr>
        <w:t xml:space="preserve">עַמִּ֖ים </w:t>
      </w:r>
      <w:r>
        <w:rPr>
          <w:color w:val="FF0000"/>
          <w:vertAlign w:val="superscript"/>
          <w:rtl/>
        </w:rPr>
        <w:t>99473</w:t>
      </w:r>
      <w:r>
        <w:rPr>
          <w:rFonts w:ascii="Times New Roman" w:hAnsi="Times New Roman"/>
          <w:color w:val="828282"/>
          <w:rtl/>
        </w:rPr>
        <w:t>כַּ</w:t>
      </w:r>
      <w:r>
        <w:rPr>
          <w:color w:val="FF0000"/>
          <w:vertAlign w:val="superscript"/>
          <w:rtl/>
        </w:rPr>
        <w:t>99474</w:t>
      </w:r>
      <w:r>
        <w:rPr>
          <w:rFonts w:ascii="Times New Roman" w:hAnsi="Times New Roman"/>
          <w:color w:val="828282"/>
          <w:rtl/>
        </w:rPr>
      </w:r>
      <w:r>
        <w:rPr>
          <w:color w:val="FF0000"/>
          <w:vertAlign w:val="superscript"/>
          <w:rtl/>
        </w:rPr>
        <w:t>99475</w:t>
      </w:r>
      <w:r>
        <w:rPr>
          <w:rFonts w:ascii="Times New Roman" w:hAnsi="Times New Roman"/>
          <w:color w:val="828282"/>
          <w:rtl/>
        </w:rPr>
        <w:t xml:space="preserve">יֹּ֥ום </w:t>
      </w:r>
      <w:r>
        <w:rPr>
          <w:color w:val="FF0000"/>
          <w:vertAlign w:val="superscript"/>
          <w:rtl/>
        </w:rPr>
        <w:t>99476</w:t>
      </w:r>
      <w:r>
        <w:rPr>
          <w:rFonts w:ascii="Times New Roman" w:hAnsi="Times New Roman"/>
          <w:color w:val="828282"/>
          <w:rtl/>
        </w:rPr>
        <w:t>הַ</w:t>
      </w:r>
      <w:r>
        <w:rPr>
          <w:color w:val="FF0000"/>
          <w:vertAlign w:val="superscript"/>
          <w:rtl/>
        </w:rPr>
        <w:t>99477</w:t>
      </w:r>
      <w:r>
        <w:rPr>
          <w:rFonts w:ascii="Times New Roman" w:hAnsi="Times New Roman"/>
          <w:color w:val="828282"/>
          <w:rtl/>
        </w:rPr>
        <w:t xml:space="preserve">זֶּֽה׃ </w:t>
      </w:r>
    </w:p>
    <w:p>
      <w:pPr>
        <w:pStyle w:val="Hebrew"/>
      </w:pPr>
      <w:r>
        <w:rPr>
          <w:color w:val="828282"/>
        </w:rPr>
        <w:t xml:space="preserve">רַ֧ק בַּאֲבֹתֶ֛יךָ חָשַׁ֥ק יְהוָ֖ה לְאַהֲבָ֣ה אֹותָ֑ם וַיִּבְחַ֞ר בְּזַרְעָ֣ם אַחֲרֵיהֶ֗ם בָּכֶ֛ם מִכָּל־הָעַמִּ֖ים כַּיֹּ֥ום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321539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321539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441741</w:t>
            </w:r>
          </w:p>
        </w:tc>
        <w:tc>
          <w:tcPr>
            <w:tcW w:type="auto" w:w="1728"/>
          </w:tcPr>
          <w:p>
            <w:r>
              <w:t>time_phrase</w:t>
            </w:r>
          </w:p>
        </w:tc>
        <w:tc>
          <w:tcPr>
            <w:tcW w:type="auto" w:w="1728"/>
          </w:tcPr>
          <w:p>
            <w:r>
              <w:t xml:space="preserve">כַּיֹּ֥ום הַזֶּֽה׃ </w:t>
            </w:r>
          </w:p>
        </w:tc>
        <w:tc>
          <w:tcPr>
            <w:tcW w:type="auto" w:w="1728"/>
          </w:tcPr>
          <w:p>
            <w:r/>
          </w:p>
        </w:tc>
      </w:tr>
      <w:tr>
        <w:tc>
          <w:tcPr>
            <w:tcW w:type="auto" w:w="1728"/>
          </w:tcPr>
          <w:p>
            <w:r>
              <w:t>tense</w:t>
            </w:r>
          </w:p>
        </w:tc>
        <w:tc>
          <w:tcPr>
            <w:tcW w:type="auto" w:w="1728"/>
          </w:tcPr>
          <w:p>
            <w:r>
              <w:t>99464</w:t>
            </w:r>
          </w:p>
        </w:tc>
        <w:tc>
          <w:tcPr>
            <w:tcW w:type="auto" w:w="1728"/>
          </w:tcPr>
          <w:p>
            <w:r>
              <w:t>verb</w:t>
            </w:r>
          </w:p>
        </w:tc>
        <w:tc>
          <w:tcPr>
            <w:tcW w:type="auto" w:w="1728"/>
          </w:tcPr>
          <w:p>
            <w:r>
              <w:t xml:space="preserve">יִּבְחַ֞ר </w:t>
            </w:r>
          </w:p>
        </w:tc>
        <w:tc>
          <w:tcPr>
            <w:tcW w:type="auto" w:w="1728"/>
          </w:tcPr>
          <w:p>
            <w:r/>
          </w:p>
        </w:tc>
      </w:tr>
    </w:tbl>
    <w:p>
      <w:r>
        <w:br/>
      </w:r>
    </w:p>
    <w:p>
      <w:pPr>
        <w:pStyle w:val="Reference"/>
      </w:pPr>
      <w:hyperlink r:id="rId803">
        <w:r>
          <w:rPr/>
          <w:t>321560, Deuteronomy 10:22</w:t>
        </w:r>
      </w:hyperlink>
    </w:p>
    <w:p>
      <w:pPr>
        <w:pStyle w:val="Hebrew"/>
      </w:pPr>
      <w:r>
        <w:t xml:space="preserve">וְעַתָּ֗ה שָֽׂמְךָ֙ יְהוָ֣ה אֱלֹהֶ֔יךָ כְּכֹוכְבֵ֥י הַשָּׁמַ֖יִם לָרֹֽב׃ </w:t>
      </w:r>
    </w:p>
    <w:p>
      <w:pPr>
        <w:pStyle w:val="Hebrew"/>
      </w:pPr>
      <w:r>
        <w:rPr>
          <w:color w:val="FF0000"/>
          <w:vertAlign w:val="superscript"/>
          <w:rtl/>
        </w:rPr>
        <w:t>99580</w:t>
      </w:r>
      <w:r>
        <w:rPr>
          <w:rFonts w:ascii="Times New Roman" w:hAnsi="Times New Roman"/>
          <w:color w:val="828282"/>
          <w:rtl/>
        </w:rPr>
        <w:t>וְ</w:t>
      </w:r>
      <w:r>
        <w:rPr>
          <w:color w:val="FF0000"/>
          <w:vertAlign w:val="superscript"/>
          <w:rtl/>
        </w:rPr>
        <w:t>99581</w:t>
      </w:r>
      <w:r>
        <w:rPr>
          <w:rFonts w:ascii="Times New Roman" w:hAnsi="Times New Roman"/>
          <w:color w:val="828282"/>
          <w:rtl/>
        </w:rPr>
        <w:t xml:space="preserve">עַתָּ֗ה </w:t>
      </w:r>
      <w:r>
        <w:rPr>
          <w:color w:val="FF0000"/>
          <w:vertAlign w:val="superscript"/>
          <w:rtl/>
        </w:rPr>
        <w:t>99582</w:t>
      </w:r>
      <w:r>
        <w:rPr>
          <w:rFonts w:ascii="Times New Roman" w:hAnsi="Times New Roman"/>
          <w:color w:val="828282"/>
          <w:rtl/>
        </w:rPr>
        <w:t xml:space="preserve">שָֽׂמְךָ֙ </w:t>
      </w:r>
      <w:r>
        <w:rPr>
          <w:color w:val="FF0000"/>
          <w:vertAlign w:val="superscript"/>
          <w:rtl/>
        </w:rPr>
        <w:t>99583</w:t>
      </w:r>
      <w:r>
        <w:rPr>
          <w:rFonts w:ascii="Times New Roman" w:hAnsi="Times New Roman"/>
          <w:color w:val="828282"/>
          <w:rtl/>
        </w:rPr>
        <w:t xml:space="preserve">יְהוָ֣ה </w:t>
      </w:r>
      <w:r>
        <w:rPr>
          <w:color w:val="FF0000"/>
          <w:vertAlign w:val="superscript"/>
          <w:rtl/>
        </w:rPr>
        <w:t>99584</w:t>
      </w:r>
      <w:r>
        <w:rPr>
          <w:rFonts w:ascii="Times New Roman" w:hAnsi="Times New Roman"/>
          <w:color w:val="828282"/>
          <w:rtl/>
        </w:rPr>
        <w:t xml:space="preserve">אֱלֹהֶ֔יךָ </w:t>
      </w:r>
      <w:r>
        <w:rPr>
          <w:color w:val="FF0000"/>
          <w:vertAlign w:val="superscript"/>
          <w:rtl/>
        </w:rPr>
        <w:t>99585</w:t>
      </w:r>
      <w:r>
        <w:rPr>
          <w:rFonts w:ascii="Times New Roman" w:hAnsi="Times New Roman"/>
          <w:color w:val="828282"/>
          <w:rtl/>
        </w:rPr>
        <w:t>כְּ</w:t>
      </w:r>
      <w:r>
        <w:rPr>
          <w:color w:val="FF0000"/>
          <w:vertAlign w:val="superscript"/>
          <w:rtl/>
        </w:rPr>
        <w:t>99586</w:t>
      </w:r>
      <w:r>
        <w:rPr>
          <w:rFonts w:ascii="Times New Roman" w:hAnsi="Times New Roman"/>
          <w:color w:val="828282"/>
          <w:rtl/>
        </w:rPr>
        <w:t xml:space="preserve">כֹוכְבֵ֥י </w:t>
      </w:r>
      <w:r>
        <w:rPr>
          <w:color w:val="FF0000"/>
          <w:vertAlign w:val="superscript"/>
          <w:rtl/>
        </w:rPr>
        <w:t>99587</w:t>
      </w:r>
      <w:r>
        <w:rPr>
          <w:rFonts w:ascii="Times New Roman" w:hAnsi="Times New Roman"/>
          <w:color w:val="828282"/>
          <w:rtl/>
        </w:rPr>
        <w:t>הַ</w:t>
      </w:r>
      <w:r>
        <w:rPr>
          <w:color w:val="FF0000"/>
          <w:vertAlign w:val="superscript"/>
          <w:rtl/>
        </w:rPr>
        <w:t>99588</w:t>
      </w:r>
      <w:r>
        <w:rPr>
          <w:rFonts w:ascii="Times New Roman" w:hAnsi="Times New Roman"/>
          <w:color w:val="828282"/>
          <w:rtl/>
        </w:rPr>
        <w:t xml:space="preserve">שָּׁמַ֖יִם </w:t>
      </w:r>
      <w:r>
        <w:rPr>
          <w:color w:val="FF0000"/>
          <w:vertAlign w:val="superscript"/>
          <w:rtl/>
        </w:rPr>
        <w:t>99589</w:t>
      </w:r>
      <w:r>
        <w:rPr>
          <w:rFonts w:ascii="Times New Roman" w:hAnsi="Times New Roman"/>
          <w:color w:val="828282"/>
          <w:rtl/>
        </w:rPr>
        <w:t>לָ</w:t>
      </w:r>
      <w:r>
        <w:rPr>
          <w:color w:val="FF0000"/>
          <w:vertAlign w:val="superscript"/>
          <w:rtl/>
        </w:rPr>
        <w:t>99590</w:t>
      </w:r>
      <w:r>
        <w:rPr>
          <w:rFonts w:ascii="Times New Roman" w:hAnsi="Times New Roman"/>
          <w:color w:val="828282"/>
          <w:rtl/>
        </w:rPr>
        <w:t xml:space="preserve">רֹֽב׃ </w:t>
      </w:r>
    </w:p>
    <w:p>
      <w:pPr>
        <w:pStyle w:val="Hebrew"/>
      </w:pPr>
      <w:r>
        <w:rPr>
          <w:color w:val="828282"/>
        </w:rPr>
        <w:t xml:space="preserve">בְּשִׁבְעִ֣ים נֶ֔פֶשׁ יָרְד֥וּ אֲבֹתֶ֖יךָ מִצְרָ֑יְמָה וְעַתָּ֗ה שָֽׂמְךָ֙ יְהוָ֣ה אֱלֹהֶ֔יךָ כְּכֹוכְבֵ֥י הַשָּׁמַ֖יִם לָרֹֽב׃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321560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321560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441804</w:t>
            </w:r>
          </w:p>
        </w:tc>
        <w:tc>
          <w:tcPr>
            <w:tcW w:type="auto" w:w="1728"/>
          </w:tcPr>
          <w:p>
            <w:r>
              <w:t>time_phrase</w:t>
            </w:r>
          </w:p>
        </w:tc>
        <w:tc>
          <w:tcPr>
            <w:tcW w:type="auto" w:w="1728"/>
          </w:tcPr>
          <w:p>
            <w:r>
              <w:t xml:space="preserve">עַתָּ֗ה </w:t>
            </w:r>
          </w:p>
        </w:tc>
        <w:tc>
          <w:tcPr>
            <w:tcW w:type="auto" w:w="1728"/>
          </w:tcPr>
          <w:p>
            <w:r/>
          </w:p>
        </w:tc>
      </w:tr>
      <w:tr>
        <w:tc>
          <w:tcPr>
            <w:tcW w:type="auto" w:w="1728"/>
          </w:tcPr>
          <w:p>
            <w:r>
              <w:t>tense</w:t>
            </w:r>
          </w:p>
        </w:tc>
        <w:tc>
          <w:tcPr>
            <w:tcW w:type="auto" w:w="1728"/>
          </w:tcPr>
          <w:p>
            <w:r>
              <w:t>99582</w:t>
            </w:r>
          </w:p>
        </w:tc>
        <w:tc>
          <w:tcPr>
            <w:tcW w:type="auto" w:w="1728"/>
          </w:tcPr>
          <w:p>
            <w:r>
              <w:t>verb</w:t>
            </w:r>
          </w:p>
        </w:tc>
        <w:tc>
          <w:tcPr>
            <w:tcW w:type="auto" w:w="1728"/>
          </w:tcPr>
          <w:p>
            <w:r>
              <w:t xml:space="preserve">שָֽׂמְךָ֙ </w:t>
            </w:r>
          </w:p>
        </w:tc>
        <w:tc>
          <w:tcPr>
            <w:tcW w:type="auto" w:w="1728"/>
          </w:tcPr>
          <w:p>
            <w:r/>
          </w:p>
        </w:tc>
      </w:tr>
    </w:tbl>
    <w:p>
      <w:r>
        <w:br/>
      </w:r>
    </w:p>
    <w:p>
      <w:pPr>
        <w:pStyle w:val="Reference"/>
      </w:pPr>
      <w:hyperlink r:id="rId804">
        <w:r>
          <w:rPr/>
          <w:t>321562, Deuteronomy 11:1</w:t>
        </w:r>
      </w:hyperlink>
    </w:p>
    <w:p>
      <w:pPr>
        <w:pStyle w:val="Hebrew"/>
      </w:pPr>
      <w:r>
        <w:t xml:space="preserve">וְשָׁמַרְתָּ֣ מִשְׁמַרְתֹּ֗ו וְחֻקֹּתָ֧יו וּמִשְׁפָּטָ֛יו וּמִצְוֹתָ֖יו כָּל־הַיָּמִֽים׃ </w:t>
      </w:r>
    </w:p>
    <w:p>
      <w:pPr>
        <w:pStyle w:val="Hebrew"/>
      </w:pPr>
      <w:r>
        <w:rPr>
          <w:color w:val="FF0000"/>
          <w:vertAlign w:val="superscript"/>
          <w:rtl/>
        </w:rPr>
        <w:t>99596</w:t>
      </w:r>
      <w:r>
        <w:rPr>
          <w:rFonts w:ascii="Times New Roman" w:hAnsi="Times New Roman"/>
          <w:color w:val="828282"/>
          <w:rtl/>
        </w:rPr>
        <w:t>וְ</w:t>
      </w:r>
      <w:r>
        <w:rPr>
          <w:color w:val="FF0000"/>
          <w:vertAlign w:val="superscript"/>
          <w:rtl/>
        </w:rPr>
        <w:t>99597</w:t>
      </w:r>
      <w:r>
        <w:rPr>
          <w:rFonts w:ascii="Times New Roman" w:hAnsi="Times New Roman"/>
          <w:color w:val="828282"/>
          <w:rtl/>
        </w:rPr>
        <w:t xml:space="preserve">שָׁמַרְתָּ֣ </w:t>
      </w:r>
      <w:r>
        <w:rPr>
          <w:color w:val="FF0000"/>
          <w:vertAlign w:val="superscript"/>
          <w:rtl/>
        </w:rPr>
        <w:t>99598</w:t>
      </w:r>
      <w:r>
        <w:rPr>
          <w:rFonts w:ascii="Times New Roman" w:hAnsi="Times New Roman"/>
          <w:color w:val="828282"/>
          <w:rtl/>
        </w:rPr>
        <w:t xml:space="preserve">מִשְׁמַרְתֹּ֗ו </w:t>
      </w:r>
      <w:r>
        <w:rPr>
          <w:color w:val="FF0000"/>
          <w:vertAlign w:val="superscript"/>
          <w:rtl/>
        </w:rPr>
        <w:t>99599</w:t>
      </w:r>
      <w:r>
        <w:rPr>
          <w:rFonts w:ascii="Times New Roman" w:hAnsi="Times New Roman"/>
          <w:color w:val="828282"/>
          <w:rtl/>
        </w:rPr>
        <w:t>וְ</w:t>
      </w:r>
      <w:r>
        <w:rPr>
          <w:color w:val="FF0000"/>
          <w:vertAlign w:val="superscript"/>
          <w:rtl/>
        </w:rPr>
        <w:t>99600</w:t>
      </w:r>
      <w:r>
        <w:rPr>
          <w:rFonts w:ascii="Times New Roman" w:hAnsi="Times New Roman"/>
          <w:color w:val="828282"/>
          <w:rtl/>
        </w:rPr>
        <w:t xml:space="preserve">חֻקֹּתָ֧יו </w:t>
      </w:r>
      <w:r>
        <w:rPr>
          <w:color w:val="FF0000"/>
          <w:vertAlign w:val="superscript"/>
          <w:rtl/>
        </w:rPr>
        <w:t>99601</w:t>
      </w:r>
      <w:r>
        <w:rPr>
          <w:rFonts w:ascii="Times New Roman" w:hAnsi="Times New Roman"/>
          <w:color w:val="828282"/>
          <w:rtl/>
        </w:rPr>
        <w:t>וּ</w:t>
      </w:r>
      <w:r>
        <w:rPr>
          <w:color w:val="FF0000"/>
          <w:vertAlign w:val="superscript"/>
          <w:rtl/>
        </w:rPr>
        <w:t>99602</w:t>
      </w:r>
      <w:r>
        <w:rPr>
          <w:rFonts w:ascii="Times New Roman" w:hAnsi="Times New Roman"/>
          <w:color w:val="828282"/>
          <w:rtl/>
        </w:rPr>
        <w:t xml:space="preserve">מִשְׁפָּטָ֛יו </w:t>
      </w:r>
      <w:r>
        <w:rPr>
          <w:color w:val="FF0000"/>
          <w:vertAlign w:val="superscript"/>
          <w:rtl/>
        </w:rPr>
        <w:t>99603</w:t>
      </w:r>
      <w:r>
        <w:rPr>
          <w:rFonts w:ascii="Times New Roman" w:hAnsi="Times New Roman"/>
          <w:color w:val="828282"/>
          <w:rtl/>
        </w:rPr>
        <w:t>וּ</w:t>
      </w:r>
      <w:r>
        <w:rPr>
          <w:color w:val="FF0000"/>
          <w:vertAlign w:val="superscript"/>
          <w:rtl/>
        </w:rPr>
        <w:t>99604</w:t>
      </w:r>
      <w:r>
        <w:rPr>
          <w:rFonts w:ascii="Times New Roman" w:hAnsi="Times New Roman"/>
          <w:color w:val="828282"/>
          <w:rtl/>
        </w:rPr>
        <w:t xml:space="preserve">מִצְוֹתָ֖יו </w:t>
      </w:r>
      <w:r>
        <w:rPr>
          <w:color w:val="FF0000"/>
          <w:vertAlign w:val="superscript"/>
          <w:rtl/>
        </w:rPr>
        <w:t>99605</w:t>
      </w:r>
      <w:r>
        <w:rPr>
          <w:rFonts w:ascii="Times New Roman" w:hAnsi="Times New Roman"/>
          <w:color w:val="828282"/>
          <w:rtl/>
        </w:rPr>
        <w:t>כָּל־</w:t>
      </w:r>
      <w:r>
        <w:rPr>
          <w:color w:val="FF0000"/>
          <w:vertAlign w:val="superscript"/>
          <w:rtl/>
        </w:rPr>
        <w:t>99606</w:t>
      </w:r>
      <w:r>
        <w:rPr>
          <w:rFonts w:ascii="Times New Roman" w:hAnsi="Times New Roman"/>
          <w:color w:val="828282"/>
          <w:rtl/>
        </w:rPr>
        <w:t>הַ</w:t>
      </w:r>
      <w:r>
        <w:rPr>
          <w:color w:val="FF0000"/>
          <w:vertAlign w:val="superscript"/>
          <w:rtl/>
        </w:rPr>
        <w:t>99607</w:t>
      </w:r>
      <w:r>
        <w:rPr>
          <w:rFonts w:ascii="Times New Roman" w:hAnsi="Times New Roman"/>
          <w:color w:val="828282"/>
          <w:rtl/>
        </w:rPr>
        <w:t xml:space="preserve">יָּמִֽים׃ </w:t>
      </w:r>
    </w:p>
    <w:p>
      <w:pPr>
        <w:pStyle w:val="Hebrew"/>
      </w:pPr>
      <w:r>
        <w:rPr>
          <w:color w:val="828282"/>
        </w:rPr>
        <w:t xml:space="preserve">וְאָ֣הַבְתָּ֔ אֵ֖ת יְהוָ֣ה אֱלֹהֶ֑יךָ וְשָׁמַרְתָּ֣ מִשְׁמַרְתֹּ֗ו וְחֻקֹּתָ֧יו וּמִשְׁפָּטָ֛יו וּמִצְוֹתָ֖יו כָּל־הַיָּמִֽים׃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321562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321562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441814</w:t>
            </w:r>
          </w:p>
        </w:tc>
        <w:tc>
          <w:tcPr>
            <w:tcW w:type="auto" w:w="1728"/>
          </w:tcPr>
          <w:p>
            <w:r>
              <w:t>time_phrase</w:t>
            </w:r>
          </w:p>
        </w:tc>
        <w:tc>
          <w:tcPr>
            <w:tcW w:type="auto" w:w="1728"/>
          </w:tcPr>
          <w:p>
            <w:r>
              <w:t xml:space="preserve">כָּל־הַיָּמִֽים׃ </w:t>
            </w:r>
          </w:p>
        </w:tc>
        <w:tc>
          <w:tcPr>
            <w:tcW w:type="auto" w:w="1728"/>
          </w:tcPr>
          <w:p>
            <w:r/>
          </w:p>
        </w:tc>
      </w:tr>
      <w:tr>
        <w:tc>
          <w:tcPr>
            <w:tcW w:type="auto" w:w="1728"/>
          </w:tcPr>
          <w:p>
            <w:r>
              <w:t>tense</w:t>
            </w:r>
          </w:p>
        </w:tc>
        <w:tc>
          <w:tcPr>
            <w:tcW w:type="auto" w:w="1728"/>
          </w:tcPr>
          <w:p>
            <w:r>
              <w:t>99597</w:t>
            </w:r>
          </w:p>
        </w:tc>
        <w:tc>
          <w:tcPr>
            <w:tcW w:type="auto" w:w="1728"/>
          </w:tcPr>
          <w:p>
            <w:r>
              <w:t>verb</w:t>
            </w:r>
          </w:p>
        </w:tc>
        <w:tc>
          <w:tcPr>
            <w:tcW w:type="auto" w:w="1728"/>
          </w:tcPr>
          <w:p>
            <w:r>
              <w:t xml:space="preserve">שָׁמַרְתָּ֣ </w:t>
            </w:r>
          </w:p>
        </w:tc>
        <w:tc>
          <w:tcPr>
            <w:tcW w:type="auto" w:w="1728"/>
          </w:tcPr>
          <w:p>
            <w:r/>
          </w:p>
        </w:tc>
      </w:tr>
    </w:tbl>
    <w:p>
      <w:r>
        <w:br/>
      </w:r>
    </w:p>
    <w:p>
      <w:pPr>
        <w:pStyle w:val="Reference"/>
      </w:pPr>
      <w:hyperlink r:id="rId805">
        <w:r>
          <w:rPr/>
          <w:t>321563, Deuteronomy 11:2</w:t>
        </w:r>
      </w:hyperlink>
    </w:p>
    <w:p>
      <w:pPr>
        <w:pStyle w:val="Hebrew"/>
      </w:pPr>
      <w:r>
        <w:t xml:space="preserve">וִֽידַעְתֶּם֮ הַיֹּום֒ </w:t>
      </w:r>
    </w:p>
    <w:p>
      <w:pPr>
        <w:pStyle w:val="Hebrew"/>
      </w:pPr>
      <w:r>
        <w:rPr>
          <w:color w:val="FF0000"/>
          <w:vertAlign w:val="superscript"/>
          <w:rtl/>
        </w:rPr>
        <w:t>99608</w:t>
      </w:r>
      <w:r>
        <w:rPr>
          <w:rFonts w:ascii="Times New Roman" w:hAnsi="Times New Roman"/>
          <w:color w:val="828282"/>
          <w:rtl/>
        </w:rPr>
        <w:t>וִֽ</w:t>
      </w:r>
      <w:r>
        <w:rPr>
          <w:color w:val="FF0000"/>
          <w:vertAlign w:val="superscript"/>
          <w:rtl/>
        </w:rPr>
        <w:t>99609</w:t>
      </w:r>
      <w:r>
        <w:rPr>
          <w:rFonts w:ascii="Times New Roman" w:hAnsi="Times New Roman"/>
          <w:color w:val="828282"/>
          <w:rtl/>
        </w:rPr>
        <w:t xml:space="preserve">ידַעְתֶּם֮ </w:t>
      </w:r>
      <w:r>
        <w:rPr>
          <w:color w:val="FF0000"/>
          <w:vertAlign w:val="superscript"/>
          <w:rtl/>
        </w:rPr>
        <w:t>99610</w:t>
      </w:r>
      <w:r>
        <w:rPr>
          <w:rFonts w:ascii="Times New Roman" w:hAnsi="Times New Roman"/>
          <w:color w:val="828282"/>
          <w:rtl/>
        </w:rPr>
        <w:t>הַ</w:t>
      </w:r>
      <w:r>
        <w:rPr>
          <w:color w:val="FF0000"/>
          <w:vertAlign w:val="superscript"/>
          <w:rtl/>
        </w:rPr>
        <w:t>99611</w:t>
      </w:r>
      <w:r>
        <w:rPr>
          <w:rFonts w:ascii="Times New Roman" w:hAnsi="Times New Roman"/>
          <w:color w:val="828282"/>
          <w:rtl/>
        </w:rPr>
        <w:t xml:space="preserve">יֹּום֒ </w:t>
      </w:r>
    </w:p>
    <w:p>
      <w:pPr>
        <w:pStyle w:val="Hebrew"/>
      </w:pPr>
      <w:r>
        <w:rPr>
          <w:color w:val="828282"/>
        </w:rPr>
        <w:t xml:space="preserve">וִֽידַעְתֶּם֮ הַיֹּום֒ כִּ֣י׀ לֹ֣א אֶת־בְּנֵיכֶ֗ם אֲשֶׁ֤ר לֹֽא־יָדְעוּ֙ וַאֲשֶׁ֣ר לֹא־רָא֔וּ אֶת־מוּסַ֖ר יְהוָ֣ה אֱלֹהֵיכֶ֑ם אֶת־גָּדְלֹ֕ו אֶת־יָדֹו֙ הַחֲזָקָ֔ה וּזְרֹעֹ֖ו הַנְּטוּיָֽה׃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321563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321563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441817</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99609</w:t>
            </w:r>
          </w:p>
        </w:tc>
        <w:tc>
          <w:tcPr>
            <w:tcW w:type="auto" w:w="1728"/>
          </w:tcPr>
          <w:p>
            <w:r>
              <w:t>verb</w:t>
            </w:r>
          </w:p>
        </w:tc>
        <w:tc>
          <w:tcPr>
            <w:tcW w:type="auto" w:w="1728"/>
          </w:tcPr>
          <w:p>
            <w:r>
              <w:t xml:space="preserve">ידַעְתֶּם֮ </w:t>
            </w:r>
          </w:p>
        </w:tc>
        <w:tc>
          <w:tcPr>
            <w:tcW w:type="auto" w:w="1728"/>
          </w:tcPr>
          <w:p>
            <w:r/>
          </w:p>
        </w:tc>
      </w:tr>
    </w:tbl>
    <w:p>
      <w:r>
        <w:br/>
      </w:r>
    </w:p>
    <w:p>
      <w:pPr>
        <w:pStyle w:val="Reference"/>
      </w:pPr>
      <w:hyperlink r:id="rId806">
        <w:r>
          <w:rPr/>
          <w:t>321572, Deuteronomy 11:4</w:t>
        </w:r>
      </w:hyperlink>
    </w:p>
    <w:p>
      <w:pPr>
        <w:pStyle w:val="Hebrew"/>
      </w:pPr>
      <w:r>
        <w:t xml:space="preserve">וַיְאַבְּדֵ֣ם יְהוָ֔ה עַ֖ד הַיֹּ֥ום הַזֶּֽה׃ </w:t>
      </w:r>
    </w:p>
    <w:p>
      <w:pPr>
        <w:pStyle w:val="Hebrew"/>
      </w:pPr>
      <w:r>
        <w:rPr>
          <w:color w:val="FF0000"/>
          <w:vertAlign w:val="superscript"/>
          <w:rtl/>
        </w:rPr>
        <w:t>99678</w:t>
      </w:r>
      <w:r>
        <w:rPr>
          <w:rFonts w:ascii="Times New Roman" w:hAnsi="Times New Roman"/>
          <w:color w:val="828282"/>
          <w:rtl/>
        </w:rPr>
        <w:t>וַ</w:t>
      </w:r>
      <w:r>
        <w:rPr>
          <w:color w:val="FF0000"/>
          <w:vertAlign w:val="superscript"/>
          <w:rtl/>
        </w:rPr>
        <w:t>99679</w:t>
      </w:r>
      <w:r>
        <w:rPr>
          <w:rFonts w:ascii="Times New Roman" w:hAnsi="Times New Roman"/>
          <w:color w:val="828282"/>
          <w:rtl/>
        </w:rPr>
        <w:t xml:space="preserve">יְאַבְּדֵ֣ם </w:t>
      </w:r>
      <w:r>
        <w:rPr>
          <w:color w:val="FF0000"/>
          <w:vertAlign w:val="superscript"/>
          <w:rtl/>
        </w:rPr>
        <w:t>99680</w:t>
      </w:r>
      <w:r>
        <w:rPr>
          <w:rFonts w:ascii="Times New Roman" w:hAnsi="Times New Roman"/>
          <w:color w:val="828282"/>
          <w:rtl/>
        </w:rPr>
        <w:t xml:space="preserve">יְהוָ֔ה </w:t>
      </w:r>
      <w:r>
        <w:rPr>
          <w:color w:val="FF0000"/>
          <w:vertAlign w:val="superscript"/>
          <w:rtl/>
        </w:rPr>
        <w:t>99681</w:t>
      </w:r>
      <w:r>
        <w:rPr>
          <w:rFonts w:ascii="Times New Roman" w:hAnsi="Times New Roman"/>
          <w:color w:val="828282"/>
          <w:rtl/>
        </w:rPr>
        <w:t xml:space="preserve">עַ֖ד </w:t>
      </w:r>
      <w:r>
        <w:rPr>
          <w:color w:val="FF0000"/>
          <w:vertAlign w:val="superscript"/>
          <w:rtl/>
        </w:rPr>
        <w:t>99682</w:t>
      </w:r>
      <w:r>
        <w:rPr>
          <w:rFonts w:ascii="Times New Roman" w:hAnsi="Times New Roman"/>
          <w:color w:val="828282"/>
          <w:rtl/>
        </w:rPr>
        <w:t>הַ</w:t>
      </w:r>
      <w:r>
        <w:rPr>
          <w:color w:val="FF0000"/>
          <w:vertAlign w:val="superscript"/>
          <w:rtl/>
        </w:rPr>
        <w:t>99683</w:t>
      </w:r>
      <w:r>
        <w:rPr>
          <w:rFonts w:ascii="Times New Roman" w:hAnsi="Times New Roman"/>
          <w:color w:val="828282"/>
          <w:rtl/>
        </w:rPr>
        <w:t xml:space="preserve">יֹּ֥ום </w:t>
      </w:r>
      <w:r>
        <w:rPr>
          <w:color w:val="FF0000"/>
          <w:vertAlign w:val="superscript"/>
          <w:rtl/>
        </w:rPr>
        <w:t>99684</w:t>
      </w:r>
      <w:r>
        <w:rPr>
          <w:rFonts w:ascii="Times New Roman" w:hAnsi="Times New Roman"/>
          <w:color w:val="828282"/>
          <w:rtl/>
        </w:rPr>
        <w:t>הַ</w:t>
      </w:r>
      <w:r>
        <w:rPr>
          <w:color w:val="FF0000"/>
          <w:vertAlign w:val="superscript"/>
          <w:rtl/>
        </w:rPr>
        <w:t>99685</w:t>
      </w:r>
      <w:r>
        <w:rPr>
          <w:rFonts w:ascii="Times New Roman" w:hAnsi="Times New Roman"/>
          <w:color w:val="828282"/>
          <w:rtl/>
        </w:rPr>
        <w:t xml:space="preserve">זֶּֽה׃ </w:t>
      </w:r>
    </w:p>
    <w:p>
      <w:pPr>
        <w:pStyle w:val="Hebrew"/>
      </w:pPr>
      <w:r>
        <w:rPr>
          <w:color w:val="828282"/>
        </w:rPr>
        <w:t xml:space="preserve">וַאֲשֶׁ֣ר עָשָׂה֩ לְחֵ֨יל מִצְרַ֜יִם לְסוּסָ֣יו וּלְרִכְבֹּ֗ו אֲשֶׁ֨ר הֵצִ֜יף אֶת־מֵ֤י יַם־סוּף֙ עַל־פְּנֵיהֶ֔ם בְּרָדְפָ֖ם אַחֲרֵיכֶ֑ם וַיְאַבְּדֵ֣ם יְהוָ֔ה עַ֖ד 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321572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321572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441848</w:t>
            </w:r>
          </w:p>
        </w:tc>
        <w:tc>
          <w:tcPr>
            <w:tcW w:type="auto" w:w="1728"/>
          </w:tcPr>
          <w:p>
            <w:r>
              <w:t>time_phrase</w:t>
            </w:r>
          </w:p>
        </w:tc>
        <w:tc>
          <w:tcPr>
            <w:tcW w:type="auto" w:w="1728"/>
          </w:tcPr>
          <w:p>
            <w:r>
              <w:t xml:space="preserve">עַ֖ד הַיֹּ֥ום הַזֶּֽה׃ </w:t>
            </w:r>
          </w:p>
        </w:tc>
        <w:tc>
          <w:tcPr>
            <w:tcW w:type="auto" w:w="1728"/>
          </w:tcPr>
          <w:p>
            <w:r/>
          </w:p>
        </w:tc>
      </w:tr>
      <w:tr>
        <w:tc>
          <w:tcPr>
            <w:tcW w:type="auto" w:w="1728"/>
          </w:tcPr>
          <w:p>
            <w:r>
              <w:t>tense</w:t>
            </w:r>
          </w:p>
        </w:tc>
        <w:tc>
          <w:tcPr>
            <w:tcW w:type="auto" w:w="1728"/>
          </w:tcPr>
          <w:p>
            <w:r>
              <w:t>99679</w:t>
            </w:r>
          </w:p>
        </w:tc>
        <w:tc>
          <w:tcPr>
            <w:tcW w:type="auto" w:w="1728"/>
          </w:tcPr>
          <w:p>
            <w:r>
              <w:t>verb</w:t>
            </w:r>
          </w:p>
        </w:tc>
        <w:tc>
          <w:tcPr>
            <w:tcW w:type="auto" w:w="1728"/>
          </w:tcPr>
          <w:p>
            <w:r>
              <w:t xml:space="preserve">יְאַבְּדֵ֣ם </w:t>
            </w:r>
          </w:p>
        </w:tc>
        <w:tc>
          <w:tcPr>
            <w:tcW w:type="auto" w:w="1728"/>
          </w:tcPr>
          <w:p>
            <w:r/>
          </w:p>
        </w:tc>
      </w:tr>
    </w:tbl>
    <w:p>
      <w:r>
        <w:br/>
      </w:r>
    </w:p>
    <w:p>
      <w:pPr>
        <w:pStyle w:val="Reference"/>
      </w:pPr>
      <w:hyperlink r:id="rId807">
        <w:r>
          <w:rPr/>
          <w:t>321584, Deuteronomy 11:8</w:t>
        </w:r>
      </w:hyperlink>
    </w:p>
    <w:p>
      <w:pPr>
        <w:pStyle w:val="Hebrew"/>
      </w:pPr>
      <w:r>
        <w:t xml:space="preserve">אֲשֶׁ֛ר אָנֹכִ֥י מְצַוְּךָ֖ הַיֹּ֑ום </w:t>
      </w:r>
    </w:p>
    <w:p>
      <w:pPr>
        <w:pStyle w:val="Hebrew"/>
      </w:pPr>
      <w:r>
        <w:rPr>
          <w:color w:val="FF0000"/>
          <w:vertAlign w:val="superscript"/>
          <w:rtl/>
        </w:rPr>
        <w:t>99756</w:t>
      </w:r>
      <w:r>
        <w:rPr>
          <w:rFonts w:ascii="Times New Roman" w:hAnsi="Times New Roman"/>
          <w:color w:val="828282"/>
          <w:rtl/>
        </w:rPr>
        <w:t xml:space="preserve">אֲשֶׁ֛ר </w:t>
      </w:r>
      <w:r>
        <w:rPr>
          <w:color w:val="FF0000"/>
          <w:vertAlign w:val="superscript"/>
          <w:rtl/>
        </w:rPr>
        <w:t>99757</w:t>
      </w:r>
      <w:r>
        <w:rPr>
          <w:rFonts w:ascii="Times New Roman" w:hAnsi="Times New Roman"/>
          <w:color w:val="828282"/>
          <w:rtl/>
        </w:rPr>
        <w:t xml:space="preserve">אָנֹכִ֥י </w:t>
      </w:r>
      <w:r>
        <w:rPr>
          <w:color w:val="FF0000"/>
          <w:vertAlign w:val="superscript"/>
          <w:rtl/>
        </w:rPr>
        <w:t>99758</w:t>
      </w:r>
      <w:r>
        <w:rPr>
          <w:rFonts w:ascii="Times New Roman" w:hAnsi="Times New Roman"/>
          <w:color w:val="828282"/>
          <w:rtl/>
        </w:rPr>
        <w:t xml:space="preserve">מְצַוְּךָ֖ </w:t>
      </w:r>
      <w:r>
        <w:rPr>
          <w:color w:val="FF0000"/>
          <w:vertAlign w:val="superscript"/>
          <w:rtl/>
        </w:rPr>
        <w:t>99759</w:t>
      </w:r>
      <w:r>
        <w:rPr>
          <w:rFonts w:ascii="Times New Roman" w:hAnsi="Times New Roman"/>
          <w:color w:val="828282"/>
          <w:rtl/>
        </w:rPr>
        <w:t>הַ</w:t>
      </w:r>
      <w:r>
        <w:rPr>
          <w:color w:val="FF0000"/>
          <w:vertAlign w:val="superscript"/>
          <w:rtl/>
        </w:rPr>
        <w:t>99760</w:t>
      </w:r>
      <w:r>
        <w:rPr>
          <w:rFonts w:ascii="Times New Roman" w:hAnsi="Times New Roman"/>
          <w:color w:val="828282"/>
          <w:rtl/>
        </w:rPr>
        <w:t xml:space="preserve">יֹּ֑ום </w:t>
      </w:r>
    </w:p>
    <w:p>
      <w:pPr>
        <w:pStyle w:val="Hebrew"/>
      </w:pPr>
      <w:r>
        <w:rPr>
          <w:color w:val="828282"/>
        </w:rPr>
        <w:t xml:space="preserve">וּשְׁמַרְתֶּם֙ אֶת־כָּל־הַמִּצְוָ֔ה אֲשֶׁ֛ר אָנֹכִ֥י מְצַוְּךָ֖ הַיֹּ֑ום לְמַ֣עַן תֶּחֶזְק֗וּ וּבָאתֶם֙ וִֽירִשְׁתֶּ֣ם אֶת־הָאָ֔רֶץ אֲשֶׁ֥ר אַתֶּ֛ם עֹבְרִ֥ים שָׁ֖מָּה לְרִשְׁתָּֽהּ׃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321584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321584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441884</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99758</w:t>
            </w:r>
          </w:p>
        </w:tc>
        <w:tc>
          <w:tcPr>
            <w:tcW w:type="auto" w:w="1728"/>
          </w:tcPr>
          <w:p>
            <w:r>
              <w:t>verb</w:t>
            </w:r>
          </w:p>
        </w:tc>
        <w:tc>
          <w:tcPr>
            <w:tcW w:type="auto" w:w="1728"/>
          </w:tcPr>
          <w:p>
            <w:r>
              <w:t xml:space="preserve">מְצַוְּךָ֖ </w:t>
            </w:r>
          </w:p>
        </w:tc>
        <w:tc>
          <w:tcPr>
            <w:tcW w:type="auto" w:w="1728"/>
          </w:tcPr>
          <w:p>
            <w:r/>
          </w:p>
        </w:tc>
      </w:tr>
    </w:tbl>
    <w:p>
      <w:r>
        <w:br/>
      </w:r>
    </w:p>
    <w:p>
      <w:pPr>
        <w:pStyle w:val="Reference"/>
      </w:pPr>
      <w:hyperlink r:id="rId808">
        <w:r>
          <w:rPr/>
          <w:t>321606, Deuteronomy 11:12</w:t>
        </w:r>
      </w:hyperlink>
    </w:p>
    <w:p>
      <w:pPr>
        <w:pStyle w:val="Hebrew"/>
      </w:pPr>
      <w:r>
        <w:t xml:space="preserve">תָּמִ֗יד עֵינֵ֨י יְהוָ֤ה אֱלֹהֶ֨יךָ֙ בָּ֔הּ מֵֽרֵשִׁית֙ הַשָּׁנָ֔ה וְעַ֖ד אַחֲרִ֥ית שָׁנָֽה׃ ס </w:t>
      </w:r>
    </w:p>
    <w:p>
      <w:pPr>
        <w:pStyle w:val="Hebrew"/>
      </w:pPr>
      <w:r>
        <w:rPr>
          <w:color w:val="FF0000"/>
          <w:vertAlign w:val="superscript"/>
          <w:rtl/>
        </w:rPr>
        <w:t>99854</w:t>
      </w:r>
      <w:r>
        <w:rPr>
          <w:rFonts w:ascii="Times New Roman" w:hAnsi="Times New Roman"/>
          <w:color w:val="828282"/>
          <w:rtl/>
        </w:rPr>
        <w:t xml:space="preserve">תָּמִ֗יד </w:t>
      </w:r>
      <w:r>
        <w:rPr>
          <w:color w:val="FF0000"/>
          <w:vertAlign w:val="superscript"/>
          <w:rtl/>
        </w:rPr>
        <w:t>99855</w:t>
      </w:r>
      <w:r>
        <w:rPr>
          <w:rFonts w:ascii="Times New Roman" w:hAnsi="Times New Roman"/>
          <w:color w:val="828282"/>
          <w:rtl/>
        </w:rPr>
        <w:t xml:space="preserve">עֵינֵ֨י </w:t>
      </w:r>
      <w:r>
        <w:rPr>
          <w:color w:val="FF0000"/>
          <w:vertAlign w:val="superscript"/>
          <w:rtl/>
        </w:rPr>
        <w:t>99856</w:t>
      </w:r>
      <w:r>
        <w:rPr>
          <w:rFonts w:ascii="Times New Roman" w:hAnsi="Times New Roman"/>
          <w:color w:val="828282"/>
          <w:rtl/>
        </w:rPr>
        <w:t xml:space="preserve">יְהוָ֤ה </w:t>
      </w:r>
      <w:r>
        <w:rPr>
          <w:color w:val="FF0000"/>
          <w:vertAlign w:val="superscript"/>
          <w:rtl/>
        </w:rPr>
        <w:t>99857</w:t>
      </w:r>
      <w:r>
        <w:rPr>
          <w:rFonts w:ascii="Times New Roman" w:hAnsi="Times New Roman"/>
          <w:color w:val="828282"/>
          <w:rtl/>
        </w:rPr>
        <w:t xml:space="preserve">אֱלֹהֶ֨יךָ֙ </w:t>
      </w:r>
      <w:r>
        <w:rPr>
          <w:color w:val="FF0000"/>
          <w:vertAlign w:val="superscript"/>
          <w:rtl/>
        </w:rPr>
        <w:t>99858</w:t>
      </w:r>
      <w:r>
        <w:rPr>
          <w:rFonts w:ascii="Times New Roman" w:hAnsi="Times New Roman"/>
          <w:color w:val="828282"/>
          <w:rtl/>
        </w:rPr>
        <w:t xml:space="preserve">בָּ֔הּ </w:t>
      </w:r>
      <w:r>
        <w:rPr>
          <w:color w:val="FF0000"/>
          <w:vertAlign w:val="superscript"/>
          <w:rtl/>
        </w:rPr>
        <w:t>99859</w:t>
      </w:r>
      <w:r>
        <w:rPr>
          <w:rFonts w:ascii="Times New Roman" w:hAnsi="Times New Roman"/>
          <w:color w:val="828282"/>
          <w:rtl/>
        </w:rPr>
        <w:t>מֵֽ</w:t>
      </w:r>
      <w:r>
        <w:rPr>
          <w:color w:val="FF0000"/>
          <w:vertAlign w:val="superscript"/>
          <w:rtl/>
        </w:rPr>
        <w:t>99860</w:t>
      </w:r>
      <w:r>
        <w:rPr>
          <w:rFonts w:ascii="Times New Roman" w:hAnsi="Times New Roman"/>
          <w:color w:val="828282"/>
          <w:rtl/>
        </w:rPr>
        <w:t xml:space="preserve">רֵשִׁית֙ </w:t>
      </w:r>
      <w:r>
        <w:rPr>
          <w:color w:val="FF0000"/>
          <w:vertAlign w:val="superscript"/>
          <w:rtl/>
        </w:rPr>
        <w:t>99861</w:t>
      </w:r>
      <w:r>
        <w:rPr>
          <w:rFonts w:ascii="Times New Roman" w:hAnsi="Times New Roman"/>
          <w:color w:val="828282"/>
          <w:rtl/>
        </w:rPr>
        <w:t>הַ</w:t>
      </w:r>
      <w:r>
        <w:rPr>
          <w:color w:val="FF0000"/>
          <w:vertAlign w:val="superscript"/>
          <w:rtl/>
        </w:rPr>
        <w:t>99862</w:t>
      </w:r>
      <w:r>
        <w:rPr>
          <w:rFonts w:ascii="Times New Roman" w:hAnsi="Times New Roman"/>
          <w:color w:val="828282"/>
          <w:rtl/>
        </w:rPr>
        <w:t xml:space="preserve">שָּׁנָ֔ה </w:t>
      </w:r>
      <w:r>
        <w:rPr>
          <w:color w:val="FF0000"/>
          <w:vertAlign w:val="superscript"/>
          <w:rtl/>
        </w:rPr>
        <w:t>99863</w:t>
      </w:r>
      <w:r>
        <w:rPr>
          <w:rFonts w:ascii="Times New Roman" w:hAnsi="Times New Roman"/>
          <w:color w:val="828282"/>
          <w:rtl/>
        </w:rPr>
        <w:t>וְ</w:t>
      </w:r>
      <w:r>
        <w:rPr>
          <w:color w:val="FF0000"/>
          <w:vertAlign w:val="superscript"/>
          <w:rtl/>
        </w:rPr>
        <w:t>99864</w:t>
      </w:r>
      <w:r>
        <w:rPr>
          <w:rFonts w:ascii="Times New Roman" w:hAnsi="Times New Roman"/>
          <w:color w:val="828282"/>
          <w:rtl/>
        </w:rPr>
        <w:t xml:space="preserve">עַ֖ד </w:t>
      </w:r>
      <w:r>
        <w:rPr>
          <w:color w:val="FF0000"/>
          <w:vertAlign w:val="superscript"/>
          <w:rtl/>
        </w:rPr>
        <w:t>99865</w:t>
      </w:r>
      <w:r>
        <w:rPr>
          <w:rFonts w:ascii="Times New Roman" w:hAnsi="Times New Roman"/>
          <w:color w:val="828282"/>
          <w:rtl/>
        </w:rPr>
        <w:t xml:space="preserve">אַחֲרִ֥ית </w:t>
      </w:r>
      <w:r>
        <w:rPr>
          <w:color w:val="FF0000"/>
          <w:vertAlign w:val="superscript"/>
          <w:rtl/>
        </w:rPr>
        <w:t>99866</w:t>
      </w:r>
      <w:r>
        <w:rPr>
          <w:rFonts w:ascii="Times New Roman" w:hAnsi="Times New Roman"/>
          <w:color w:val="828282"/>
          <w:rtl/>
        </w:rPr>
        <w:t xml:space="preserve">שָׁנָֽה׃ ס </w:t>
      </w:r>
    </w:p>
    <w:p>
      <w:pPr>
        <w:pStyle w:val="Hebrew"/>
      </w:pPr>
      <w:r>
        <w:rPr>
          <w:color w:val="828282"/>
        </w:rPr>
        <w:t xml:space="preserve">אֶ֕רֶץ אֲשֶׁר־יְהוָ֥ה אֱלֹהֶ֖יךָ דֹּרֵ֣שׁ אֹתָ֑הּ תָּמִ֗יד עֵינֵ֨י יְהוָ֤ה אֱלֹהֶ֨יךָ֙ בָּ֔הּ מֵֽרֵשִׁית֙ הַשָּׁנָ֔ה וְעַ֖ד אַחֲרִ֥ית שָׁנָֽה׃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321606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321606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441944</w:t>
            </w:r>
          </w:p>
        </w:tc>
        <w:tc>
          <w:tcPr>
            <w:tcW w:type="auto" w:w="1728"/>
          </w:tcPr>
          <w:p>
            <w:r>
              <w:t>time_phrase</w:t>
            </w:r>
          </w:p>
        </w:tc>
        <w:tc>
          <w:tcPr>
            <w:tcW w:type="auto" w:w="1728"/>
          </w:tcPr>
          <w:p>
            <w:r>
              <w:t xml:space="preserve">תָּמִ֗יד מֵֽרֵשִׁית֙ הַשָּׁנָ֔ה וְעַ֖ד אַחֲרִ֥ית שָׁנָֽה׃ ס </w:t>
            </w:r>
          </w:p>
        </w:tc>
        <w:tc>
          <w:tcPr>
            <w:tcW w:type="auto" w:w="1728"/>
          </w:tcPr>
          <w:p>
            <w:r/>
          </w:p>
        </w:tc>
      </w:tr>
    </w:tbl>
    <w:p>
      <w:r>
        <w:br/>
      </w:r>
    </w:p>
    <w:p>
      <w:pPr>
        <w:pStyle w:val="Reference"/>
      </w:pPr>
      <w:hyperlink r:id="rId809">
        <w:r>
          <w:rPr/>
          <w:t>321609, Deuteronomy 11:13</w:t>
        </w:r>
      </w:hyperlink>
    </w:p>
    <w:p>
      <w:pPr>
        <w:pStyle w:val="Hebrew"/>
      </w:pPr>
      <w:r>
        <w:t xml:space="preserve">אֲשֶׁ֧ר אָנֹכִ֛י מְצַוֶּ֥ה אֶתְכֶ֖ם הַיֹּ֑ום </w:t>
      </w:r>
    </w:p>
    <w:p>
      <w:pPr>
        <w:pStyle w:val="Hebrew"/>
      </w:pPr>
      <w:r>
        <w:rPr>
          <w:color w:val="FF0000"/>
          <w:vertAlign w:val="superscript"/>
          <w:rtl/>
        </w:rPr>
        <w:t>99874</w:t>
      </w:r>
      <w:r>
        <w:rPr>
          <w:rFonts w:ascii="Times New Roman" w:hAnsi="Times New Roman"/>
          <w:color w:val="828282"/>
          <w:rtl/>
        </w:rPr>
        <w:t xml:space="preserve">אֲשֶׁ֧ר </w:t>
      </w:r>
      <w:r>
        <w:rPr>
          <w:color w:val="FF0000"/>
          <w:vertAlign w:val="superscript"/>
          <w:rtl/>
        </w:rPr>
        <w:t>99875</w:t>
      </w:r>
      <w:r>
        <w:rPr>
          <w:rFonts w:ascii="Times New Roman" w:hAnsi="Times New Roman"/>
          <w:color w:val="828282"/>
          <w:rtl/>
        </w:rPr>
        <w:t xml:space="preserve">אָנֹכִ֛י </w:t>
      </w:r>
      <w:r>
        <w:rPr>
          <w:color w:val="FF0000"/>
          <w:vertAlign w:val="superscript"/>
          <w:rtl/>
        </w:rPr>
        <w:t>99876</w:t>
      </w:r>
      <w:r>
        <w:rPr>
          <w:rFonts w:ascii="Times New Roman" w:hAnsi="Times New Roman"/>
          <w:color w:val="828282"/>
          <w:rtl/>
        </w:rPr>
        <w:t xml:space="preserve">מְצַוֶּ֥ה </w:t>
      </w:r>
      <w:r>
        <w:rPr>
          <w:color w:val="FF0000"/>
          <w:vertAlign w:val="superscript"/>
          <w:rtl/>
        </w:rPr>
        <w:t>99877</w:t>
      </w:r>
      <w:r>
        <w:rPr>
          <w:rFonts w:ascii="Times New Roman" w:hAnsi="Times New Roman"/>
          <w:color w:val="828282"/>
          <w:rtl/>
        </w:rPr>
        <w:t xml:space="preserve">אֶתְכֶ֖ם </w:t>
      </w:r>
      <w:r>
        <w:rPr>
          <w:color w:val="FF0000"/>
          <w:vertAlign w:val="superscript"/>
          <w:rtl/>
        </w:rPr>
        <w:t>99878</w:t>
      </w:r>
      <w:r>
        <w:rPr>
          <w:rFonts w:ascii="Times New Roman" w:hAnsi="Times New Roman"/>
          <w:color w:val="828282"/>
          <w:rtl/>
        </w:rPr>
        <w:t>הַ</w:t>
      </w:r>
      <w:r>
        <w:rPr>
          <w:color w:val="FF0000"/>
          <w:vertAlign w:val="superscript"/>
          <w:rtl/>
        </w:rPr>
        <w:t>99879</w:t>
      </w:r>
      <w:r>
        <w:rPr>
          <w:rFonts w:ascii="Times New Roman" w:hAnsi="Times New Roman"/>
          <w:color w:val="828282"/>
          <w:rtl/>
        </w:rPr>
        <w:t xml:space="preserve">יֹּ֑ום </w:t>
      </w:r>
    </w:p>
    <w:p>
      <w:pPr>
        <w:pStyle w:val="Hebrew"/>
      </w:pPr>
      <w:r>
        <w:rPr>
          <w:color w:val="828282"/>
        </w:rPr>
        <w:t xml:space="preserve">וְהָיָ֗ה אִם־שָׁמֹ֤עַ תִּשְׁמְעוּ֙ אֶל־מִצְוֹתַ֔י אֲשֶׁ֧ר אָנֹכִ֛י מְצַוֶּ֥ה אֶתְכֶ֖ם הַיֹּ֑ום לְאַהֲבָ֞ה אֶת־יְהוָ֤ה אֱלֹֽהֵיכֶם֙ וּלְעָבְדֹ֔ו בְּכָל־לְבַבְכֶ֖ם וּבְכָל־נַפְשְׁכֶֽם׃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321609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321609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441957</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99876</w:t>
            </w:r>
          </w:p>
        </w:tc>
        <w:tc>
          <w:tcPr>
            <w:tcW w:type="auto" w:w="1728"/>
          </w:tcPr>
          <w:p>
            <w:r>
              <w:t>verb</w:t>
            </w:r>
          </w:p>
        </w:tc>
        <w:tc>
          <w:tcPr>
            <w:tcW w:type="auto" w:w="1728"/>
          </w:tcPr>
          <w:p>
            <w:r>
              <w:t xml:space="preserve">מְצַוֶּ֥ה </w:t>
            </w:r>
          </w:p>
        </w:tc>
        <w:tc>
          <w:tcPr>
            <w:tcW w:type="auto" w:w="1728"/>
          </w:tcPr>
          <w:p>
            <w:r/>
          </w:p>
        </w:tc>
      </w:tr>
    </w:tbl>
    <w:p>
      <w:r>
        <w:br/>
      </w:r>
    </w:p>
    <w:p>
      <w:pPr>
        <w:pStyle w:val="Reference"/>
      </w:pPr>
      <w:hyperlink r:id="rId810">
        <w:r>
          <w:rPr/>
          <w:t>321612, Deuteronomy 11:14</w:t>
        </w:r>
      </w:hyperlink>
    </w:p>
    <w:p>
      <w:pPr>
        <w:pStyle w:val="Hebrew"/>
      </w:pPr>
      <w:r>
        <w:t xml:space="preserve">וְנָתַתִּ֧י מְטַֽר־אַרְצְכֶ֛ם בְּעִתֹּ֖ו יֹורֶ֣ה וּמַלְקֹ֑ושׁ </w:t>
      </w:r>
    </w:p>
    <w:p>
      <w:pPr>
        <w:pStyle w:val="Hebrew"/>
      </w:pPr>
      <w:r>
        <w:rPr>
          <w:color w:val="FF0000"/>
          <w:vertAlign w:val="superscript"/>
          <w:rtl/>
        </w:rPr>
        <w:t>99895</w:t>
      </w:r>
      <w:r>
        <w:rPr>
          <w:rFonts w:ascii="Times New Roman" w:hAnsi="Times New Roman"/>
          <w:color w:val="828282"/>
          <w:rtl/>
        </w:rPr>
        <w:t>וְ</w:t>
      </w:r>
      <w:r>
        <w:rPr>
          <w:color w:val="FF0000"/>
          <w:vertAlign w:val="superscript"/>
          <w:rtl/>
        </w:rPr>
        <w:t>99896</w:t>
      </w:r>
      <w:r>
        <w:rPr>
          <w:rFonts w:ascii="Times New Roman" w:hAnsi="Times New Roman"/>
          <w:color w:val="828282"/>
          <w:rtl/>
        </w:rPr>
        <w:t xml:space="preserve">נָתַתִּ֧י </w:t>
      </w:r>
      <w:r>
        <w:rPr>
          <w:color w:val="FF0000"/>
          <w:vertAlign w:val="superscript"/>
          <w:rtl/>
        </w:rPr>
        <w:t>99897</w:t>
      </w:r>
      <w:r>
        <w:rPr>
          <w:rFonts w:ascii="Times New Roman" w:hAnsi="Times New Roman"/>
          <w:color w:val="828282"/>
          <w:rtl/>
        </w:rPr>
        <w:t>מְטַֽר־</w:t>
      </w:r>
      <w:r>
        <w:rPr>
          <w:color w:val="FF0000"/>
          <w:vertAlign w:val="superscript"/>
          <w:rtl/>
        </w:rPr>
        <w:t>99898</w:t>
      </w:r>
      <w:r>
        <w:rPr>
          <w:rFonts w:ascii="Times New Roman" w:hAnsi="Times New Roman"/>
          <w:color w:val="828282"/>
          <w:rtl/>
        </w:rPr>
        <w:t xml:space="preserve">אַרְצְכֶ֛ם </w:t>
      </w:r>
      <w:r>
        <w:rPr>
          <w:color w:val="FF0000"/>
          <w:vertAlign w:val="superscript"/>
          <w:rtl/>
        </w:rPr>
        <w:t>99899</w:t>
      </w:r>
      <w:r>
        <w:rPr>
          <w:rFonts w:ascii="Times New Roman" w:hAnsi="Times New Roman"/>
          <w:color w:val="828282"/>
          <w:rtl/>
        </w:rPr>
        <w:t>בְּ</w:t>
      </w:r>
      <w:r>
        <w:rPr>
          <w:color w:val="FF0000"/>
          <w:vertAlign w:val="superscript"/>
          <w:rtl/>
        </w:rPr>
        <w:t>99900</w:t>
      </w:r>
      <w:r>
        <w:rPr>
          <w:rFonts w:ascii="Times New Roman" w:hAnsi="Times New Roman"/>
          <w:color w:val="828282"/>
          <w:rtl/>
        </w:rPr>
        <w:t xml:space="preserve">עִתֹּ֖ו </w:t>
      </w:r>
      <w:r>
        <w:rPr>
          <w:color w:val="FF0000"/>
          <w:vertAlign w:val="superscript"/>
          <w:rtl/>
        </w:rPr>
        <w:t>99901</w:t>
      </w:r>
      <w:r>
        <w:rPr>
          <w:rFonts w:ascii="Times New Roman" w:hAnsi="Times New Roman"/>
          <w:color w:val="828282"/>
          <w:rtl/>
        </w:rPr>
        <w:t xml:space="preserve">יֹורֶ֣ה </w:t>
      </w:r>
      <w:r>
        <w:rPr>
          <w:color w:val="FF0000"/>
          <w:vertAlign w:val="superscript"/>
          <w:rtl/>
        </w:rPr>
        <w:t>99902</w:t>
      </w:r>
      <w:r>
        <w:rPr>
          <w:rFonts w:ascii="Times New Roman" w:hAnsi="Times New Roman"/>
          <w:color w:val="828282"/>
          <w:rtl/>
        </w:rPr>
        <w:t>וּ</w:t>
      </w:r>
      <w:r>
        <w:rPr>
          <w:color w:val="FF0000"/>
          <w:vertAlign w:val="superscript"/>
          <w:rtl/>
        </w:rPr>
        <w:t>99903</w:t>
      </w:r>
      <w:r>
        <w:rPr>
          <w:rFonts w:ascii="Times New Roman" w:hAnsi="Times New Roman"/>
          <w:color w:val="828282"/>
          <w:rtl/>
        </w:rPr>
        <w:t xml:space="preserve">מַלְקֹ֑ושׁ </w:t>
      </w:r>
    </w:p>
    <w:p>
      <w:pPr>
        <w:pStyle w:val="Hebrew"/>
      </w:pPr>
      <w:r>
        <w:rPr>
          <w:color w:val="828282"/>
        </w:rPr>
        <w:t xml:space="preserve">וְנָתַתִּ֧י מְטַֽר־אַרְצְכֶ֛ם בְּעִתֹּ֖ו יֹורֶ֣ה וּמַלְקֹ֑ושׁ וְאָסַפְתָּ֣ דְגָנֶ֔ךָ וְתִֽירֹשְׁךָ֖ וְיִצְהָרֶֽךָ׃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321612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321612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441966</w:t>
            </w:r>
          </w:p>
        </w:tc>
        <w:tc>
          <w:tcPr>
            <w:tcW w:type="auto" w:w="1728"/>
          </w:tcPr>
          <w:p>
            <w:r>
              <w:t>time_phrase</w:t>
            </w:r>
          </w:p>
        </w:tc>
        <w:tc>
          <w:tcPr>
            <w:tcW w:type="auto" w:w="1728"/>
          </w:tcPr>
          <w:p>
            <w:r>
              <w:t xml:space="preserve">בְּעִתֹּ֖ו </w:t>
            </w:r>
          </w:p>
        </w:tc>
        <w:tc>
          <w:tcPr>
            <w:tcW w:type="auto" w:w="1728"/>
          </w:tcPr>
          <w:p>
            <w:r/>
          </w:p>
        </w:tc>
      </w:tr>
      <w:tr>
        <w:tc>
          <w:tcPr>
            <w:tcW w:type="auto" w:w="1728"/>
          </w:tcPr>
          <w:p>
            <w:r>
              <w:t>tense</w:t>
            </w:r>
          </w:p>
        </w:tc>
        <w:tc>
          <w:tcPr>
            <w:tcW w:type="auto" w:w="1728"/>
          </w:tcPr>
          <w:p>
            <w:r>
              <w:t>99896</w:t>
            </w:r>
          </w:p>
        </w:tc>
        <w:tc>
          <w:tcPr>
            <w:tcW w:type="auto" w:w="1728"/>
          </w:tcPr>
          <w:p>
            <w:r>
              <w:t>verb</w:t>
            </w:r>
          </w:p>
        </w:tc>
        <w:tc>
          <w:tcPr>
            <w:tcW w:type="auto" w:w="1728"/>
          </w:tcPr>
          <w:p>
            <w:r>
              <w:t xml:space="preserve">נָתַתִּ֧י </w:t>
            </w:r>
          </w:p>
        </w:tc>
        <w:tc>
          <w:tcPr>
            <w:tcW w:type="auto" w:w="1728"/>
          </w:tcPr>
          <w:p>
            <w:r/>
          </w:p>
        </w:tc>
      </w:tr>
    </w:tbl>
    <w:p>
      <w:r>
        <w:br/>
      </w:r>
    </w:p>
    <w:p>
      <w:pPr>
        <w:pStyle w:val="Reference"/>
      </w:pPr>
      <w:hyperlink r:id="rId811">
        <w:r>
          <w:rPr/>
          <w:t>321658, Deuteronomy 11:26</w:t>
        </w:r>
      </w:hyperlink>
    </w:p>
    <w:p>
      <w:pPr>
        <w:pStyle w:val="Hebrew"/>
      </w:pPr>
      <w:r>
        <w:t xml:space="preserve">אָנֹכִ֛י נֹתֵ֥ן לִפְנֵיכֶ֖ם הַיֹּ֑ום בְּרָכָ֖ה וּקְלָלָֽה׃ </w:t>
      </w:r>
    </w:p>
    <w:p>
      <w:pPr>
        <w:pStyle w:val="Hebrew"/>
      </w:pPr>
      <w:r>
        <w:rPr>
          <w:color w:val="FF0000"/>
          <w:vertAlign w:val="superscript"/>
          <w:rtl/>
        </w:rPr>
        <w:t>100151</w:t>
      </w:r>
      <w:r>
        <w:rPr>
          <w:rFonts w:ascii="Times New Roman" w:hAnsi="Times New Roman"/>
          <w:color w:val="828282"/>
          <w:rtl/>
        </w:rPr>
        <w:t xml:space="preserve">אָנֹכִ֛י </w:t>
      </w:r>
      <w:r>
        <w:rPr>
          <w:color w:val="FF0000"/>
          <w:vertAlign w:val="superscript"/>
          <w:rtl/>
        </w:rPr>
        <w:t>100152</w:t>
      </w:r>
      <w:r>
        <w:rPr>
          <w:rFonts w:ascii="Times New Roman" w:hAnsi="Times New Roman"/>
          <w:color w:val="828282"/>
          <w:rtl/>
        </w:rPr>
        <w:t xml:space="preserve">נֹתֵ֥ן </w:t>
      </w:r>
      <w:r>
        <w:rPr>
          <w:color w:val="FF0000"/>
          <w:vertAlign w:val="superscript"/>
          <w:rtl/>
        </w:rPr>
        <w:t>100153</w:t>
      </w:r>
      <w:r>
        <w:rPr>
          <w:rFonts w:ascii="Times New Roman" w:hAnsi="Times New Roman"/>
          <w:color w:val="828282"/>
          <w:rtl/>
        </w:rPr>
        <w:t>לִ</w:t>
      </w:r>
      <w:r>
        <w:rPr>
          <w:color w:val="FF0000"/>
          <w:vertAlign w:val="superscript"/>
          <w:rtl/>
        </w:rPr>
        <w:t>100154</w:t>
      </w:r>
      <w:r>
        <w:rPr>
          <w:rFonts w:ascii="Times New Roman" w:hAnsi="Times New Roman"/>
          <w:color w:val="828282"/>
          <w:rtl/>
        </w:rPr>
        <w:t xml:space="preserve">פְנֵיכֶ֖ם </w:t>
      </w:r>
      <w:r>
        <w:rPr>
          <w:color w:val="FF0000"/>
          <w:vertAlign w:val="superscript"/>
          <w:rtl/>
        </w:rPr>
        <w:t>100155</w:t>
      </w:r>
      <w:r>
        <w:rPr>
          <w:rFonts w:ascii="Times New Roman" w:hAnsi="Times New Roman"/>
          <w:color w:val="828282"/>
          <w:rtl/>
        </w:rPr>
        <w:t>הַ</w:t>
      </w:r>
      <w:r>
        <w:rPr>
          <w:color w:val="FF0000"/>
          <w:vertAlign w:val="superscript"/>
          <w:rtl/>
        </w:rPr>
        <w:t>100156</w:t>
      </w:r>
      <w:r>
        <w:rPr>
          <w:rFonts w:ascii="Times New Roman" w:hAnsi="Times New Roman"/>
          <w:color w:val="828282"/>
          <w:rtl/>
        </w:rPr>
        <w:t xml:space="preserve">יֹּ֑ום </w:t>
      </w:r>
      <w:r>
        <w:rPr>
          <w:color w:val="FF0000"/>
          <w:vertAlign w:val="superscript"/>
          <w:rtl/>
        </w:rPr>
        <w:t>100157</w:t>
      </w:r>
      <w:r>
        <w:rPr>
          <w:rFonts w:ascii="Times New Roman" w:hAnsi="Times New Roman"/>
          <w:color w:val="828282"/>
          <w:rtl/>
        </w:rPr>
        <w:t xml:space="preserve">בְּרָכָ֖ה </w:t>
      </w:r>
      <w:r>
        <w:rPr>
          <w:color w:val="FF0000"/>
          <w:vertAlign w:val="superscript"/>
          <w:rtl/>
        </w:rPr>
        <w:t>100158</w:t>
      </w:r>
      <w:r>
        <w:rPr>
          <w:rFonts w:ascii="Times New Roman" w:hAnsi="Times New Roman"/>
          <w:color w:val="828282"/>
          <w:rtl/>
        </w:rPr>
        <w:t>וּ</w:t>
      </w:r>
      <w:r>
        <w:rPr>
          <w:color w:val="FF0000"/>
          <w:vertAlign w:val="superscript"/>
          <w:rtl/>
        </w:rPr>
        <w:t>100159</w:t>
      </w:r>
      <w:r>
        <w:rPr>
          <w:rFonts w:ascii="Times New Roman" w:hAnsi="Times New Roman"/>
          <w:color w:val="828282"/>
          <w:rtl/>
        </w:rPr>
        <w:t xml:space="preserve">קְלָלָֽה׃ </w:t>
      </w:r>
    </w:p>
    <w:p>
      <w:pPr>
        <w:pStyle w:val="Hebrew"/>
      </w:pPr>
      <w:r>
        <w:rPr>
          <w:color w:val="828282"/>
        </w:rPr>
        <w:t xml:space="preserve">רְאֵ֗ה אָנֹכִ֛י נֹתֵ֥ן לִפְנֵיכֶ֖ם הַיֹּ֑ום בְּרָכָ֖ה וּקְלָלָֽה׃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321658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321658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442112</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100152</w:t>
            </w:r>
          </w:p>
        </w:tc>
        <w:tc>
          <w:tcPr>
            <w:tcW w:type="auto" w:w="1728"/>
          </w:tcPr>
          <w:p>
            <w:r>
              <w:t>verb</w:t>
            </w:r>
          </w:p>
        </w:tc>
        <w:tc>
          <w:tcPr>
            <w:tcW w:type="auto" w:w="1728"/>
          </w:tcPr>
          <w:p>
            <w:r>
              <w:t xml:space="preserve">נֹתֵ֥ן </w:t>
            </w:r>
          </w:p>
        </w:tc>
        <w:tc>
          <w:tcPr>
            <w:tcW w:type="auto" w:w="1728"/>
          </w:tcPr>
          <w:p>
            <w:r/>
          </w:p>
        </w:tc>
      </w:tr>
    </w:tbl>
    <w:p>
      <w:r>
        <w:br/>
      </w:r>
    </w:p>
    <w:p>
      <w:pPr>
        <w:pStyle w:val="Reference"/>
      </w:pPr>
      <w:hyperlink r:id="rId812">
        <w:r>
          <w:rPr/>
          <w:t>321661, Deuteronomy 11:27</w:t>
        </w:r>
      </w:hyperlink>
    </w:p>
    <w:p>
      <w:pPr>
        <w:pStyle w:val="Hebrew"/>
      </w:pPr>
      <w:r>
        <w:t xml:space="preserve">אֲשֶׁ֧ר אָנֹכִ֛י מְצַוֶּ֥ה אֶתְכֶ֖ם הַיֹּֽום׃ </w:t>
      </w:r>
    </w:p>
    <w:p>
      <w:pPr>
        <w:pStyle w:val="Hebrew"/>
      </w:pPr>
      <w:r>
        <w:rPr>
          <w:color w:val="FF0000"/>
          <w:vertAlign w:val="superscript"/>
          <w:rtl/>
        </w:rPr>
        <w:t>100169</w:t>
      </w:r>
      <w:r>
        <w:rPr>
          <w:rFonts w:ascii="Times New Roman" w:hAnsi="Times New Roman"/>
          <w:color w:val="828282"/>
          <w:rtl/>
        </w:rPr>
        <w:t xml:space="preserve">אֲשֶׁ֧ר </w:t>
      </w:r>
      <w:r>
        <w:rPr>
          <w:color w:val="FF0000"/>
          <w:vertAlign w:val="superscript"/>
          <w:rtl/>
        </w:rPr>
        <w:t>100170</w:t>
      </w:r>
      <w:r>
        <w:rPr>
          <w:rFonts w:ascii="Times New Roman" w:hAnsi="Times New Roman"/>
          <w:color w:val="828282"/>
          <w:rtl/>
        </w:rPr>
        <w:t xml:space="preserve">אָנֹכִ֛י </w:t>
      </w:r>
      <w:r>
        <w:rPr>
          <w:color w:val="FF0000"/>
          <w:vertAlign w:val="superscript"/>
          <w:rtl/>
        </w:rPr>
        <w:t>100171</w:t>
      </w:r>
      <w:r>
        <w:rPr>
          <w:rFonts w:ascii="Times New Roman" w:hAnsi="Times New Roman"/>
          <w:color w:val="828282"/>
          <w:rtl/>
        </w:rPr>
        <w:t xml:space="preserve">מְצַוֶּ֥ה </w:t>
      </w:r>
      <w:r>
        <w:rPr>
          <w:color w:val="FF0000"/>
          <w:vertAlign w:val="superscript"/>
          <w:rtl/>
        </w:rPr>
        <w:t>100172</w:t>
      </w:r>
      <w:r>
        <w:rPr>
          <w:rFonts w:ascii="Times New Roman" w:hAnsi="Times New Roman"/>
          <w:color w:val="828282"/>
          <w:rtl/>
        </w:rPr>
        <w:t xml:space="preserve">אֶתְכֶ֖ם </w:t>
      </w:r>
      <w:r>
        <w:rPr>
          <w:color w:val="FF0000"/>
          <w:vertAlign w:val="superscript"/>
          <w:rtl/>
        </w:rPr>
        <w:t>100173</w:t>
      </w:r>
      <w:r>
        <w:rPr>
          <w:rFonts w:ascii="Times New Roman" w:hAnsi="Times New Roman"/>
          <w:color w:val="828282"/>
          <w:rtl/>
        </w:rPr>
        <w:t>הַ</w:t>
      </w:r>
      <w:r>
        <w:rPr>
          <w:color w:val="FF0000"/>
          <w:vertAlign w:val="superscript"/>
          <w:rtl/>
        </w:rPr>
        <w:t>100174</w:t>
      </w:r>
      <w:r>
        <w:rPr>
          <w:rFonts w:ascii="Times New Roman" w:hAnsi="Times New Roman"/>
          <w:color w:val="828282"/>
          <w:rtl/>
        </w:rPr>
        <w:t xml:space="preserve">יֹּֽום׃ </w:t>
      </w:r>
    </w:p>
    <w:p>
      <w:pPr>
        <w:pStyle w:val="Hebrew"/>
      </w:pPr>
      <w:r>
        <w:rPr>
          <w:color w:val="828282"/>
        </w:rPr>
        <w:t xml:space="preserve">אֶֽת־הַבְּרָכָ֑ה אֲשֶׁ֣ר תִּשְׁמְע֗וּ אֶל־מִצְוֹת֙ יְהוָ֣ה אֱלֹֽהֵיכֶ֔ם אֲשֶׁ֧ר אָנֹכִ֛י מְצַוֶּ֥ה אֶתְכֶ֖ם הַיֹּֽום׃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321661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321661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442122</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100171</w:t>
            </w:r>
          </w:p>
        </w:tc>
        <w:tc>
          <w:tcPr>
            <w:tcW w:type="auto" w:w="1728"/>
          </w:tcPr>
          <w:p>
            <w:r>
              <w:t>verb</w:t>
            </w:r>
          </w:p>
        </w:tc>
        <w:tc>
          <w:tcPr>
            <w:tcW w:type="auto" w:w="1728"/>
          </w:tcPr>
          <w:p>
            <w:r>
              <w:t xml:space="preserve">מְצַוֶּ֥ה </w:t>
            </w:r>
          </w:p>
        </w:tc>
        <w:tc>
          <w:tcPr>
            <w:tcW w:type="auto" w:w="1728"/>
          </w:tcPr>
          <w:p>
            <w:r/>
          </w:p>
        </w:tc>
      </w:tr>
    </w:tbl>
    <w:p>
      <w:r>
        <w:br/>
      </w:r>
    </w:p>
    <w:p>
      <w:pPr>
        <w:pStyle w:val="Reference"/>
      </w:pPr>
      <w:hyperlink r:id="rId813">
        <w:r>
          <w:rPr/>
          <w:t>321665, Deuteronomy 11:28</w:t>
        </w:r>
      </w:hyperlink>
    </w:p>
    <w:p>
      <w:pPr>
        <w:pStyle w:val="Hebrew"/>
      </w:pPr>
      <w:r>
        <w:t xml:space="preserve">אֲשֶׁ֧ר אָנֹכִ֛י מְצַוֶּ֥ה אֶתְכֶ֖ם הַיֹּ֑ום </w:t>
      </w:r>
    </w:p>
    <w:p>
      <w:pPr>
        <w:pStyle w:val="Hebrew"/>
      </w:pPr>
      <w:r>
        <w:rPr>
          <w:color w:val="FF0000"/>
          <w:vertAlign w:val="superscript"/>
          <w:rtl/>
        </w:rPr>
        <w:t>100190</w:t>
      </w:r>
      <w:r>
        <w:rPr>
          <w:rFonts w:ascii="Times New Roman" w:hAnsi="Times New Roman"/>
          <w:color w:val="828282"/>
          <w:rtl/>
        </w:rPr>
        <w:t xml:space="preserve">אֲשֶׁ֧ר </w:t>
      </w:r>
      <w:r>
        <w:rPr>
          <w:color w:val="FF0000"/>
          <w:vertAlign w:val="superscript"/>
          <w:rtl/>
        </w:rPr>
        <w:t>100191</w:t>
      </w:r>
      <w:r>
        <w:rPr>
          <w:rFonts w:ascii="Times New Roman" w:hAnsi="Times New Roman"/>
          <w:color w:val="828282"/>
          <w:rtl/>
        </w:rPr>
        <w:t xml:space="preserve">אָנֹכִ֛י </w:t>
      </w:r>
      <w:r>
        <w:rPr>
          <w:color w:val="FF0000"/>
          <w:vertAlign w:val="superscript"/>
          <w:rtl/>
        </w:rPr>
        <w:t>100192</w:t>
      </w:r>
      <w:r>
        <w:rPr>
          <w:rFonts w:ascii="Times New Roman" w:hAnsi="Times New Roman"/>
          <w:color w:val="828282"/>
          <w:rtl/>
        </w:rPr>
        <w:t xml:space="preserve">מְצַוֶּ֥ה </w:t>
      </w:r>
      <w:r>
        <w:rPr>
          <w:color w:val="FF0000"/>
          <w:vertAlign w:val="superscript"/>
          <w:rtl/>
        </w:rPr>
        <w:t>100193</w:t>
      </w:r>
      <w:r>
        <w:rPr>
          <w:rFonts w:ascii="Times New Roman" w:hAnsi="Times New Roman"/>
          <w:color w:val="828282"/>
          <w:rtl/>
        </w:rPr>
        <w:t xml:space="preserve">אֶתְכֶ֖ם </w:t>
      </w:r>
      <w:r>
        <w:rPr>
          <w:color w:val="FF0000"/>
          <w:vertAlign w:val="superscript"/>
          <w:rtl/>
        </w:rPr>
        <w:t>100194</w:t>
      </w:r>
      <w:r>
        <w:rPr>
          <w:rFonts w:ascii="Times New Roman" w:hAnsi="Times New Roman"/>
          <w:color w:val="828282"/>
          <w:rtl/>
        </w:rPr>
        <w:t>הַ</w:t>
      </w:r>
      <w:r>
        <w:rPr>
          <w:color w:val="FF0000"/>
          <w:vertAlign w:val="superscript"/>
          <w:rtl/>
        </w:rPr>
        <w:t>100195</w:t>
      </w:r>
      <w:r>
        <w:rPr>
          <w:rFonts w:ascii="Times New Roman" w:hAnsi="Times New Roman"/>
          <w:color w:val="828282"/>
          <w:rtl/>
        </w:rPr>
        <w:t xml:space="preserve">יֹּ֑ום </w:t>
      </w:r>
    </w:p>
    <w:p>
      <w:pPr>
        <w:pStyle w:val="Hebrew"/>
      </w:pPr>
      <w:r>
        <w:rPr>
          <w:color w:val="828282"/>
        </w:rPr>
        <w:t xml:space="preserve">וְהַקְּלָלָ֗ה אִם־לֹ֤א תִשְׁמְעוּ֙ אֶל־מִצְוֹת֙ יְהוָ֣ה אֱלֹֽהֵיכֶ֔ם וְסַרְתֶּ֣ם מִן־הַדֶּ֔רֶךְ אֲשֶׁ֧ר אָנֹכִ֛י מְצַוֶּ֥ה אֶתְכֶ֖ם הַיֹּ֑ום לָלֶ֗כֶת אַחֲרֵ֛י אֱלֹהִ֥ים אֲחֵרִ֖ים אֲשֶׁ֥ר לֹֽא־יְדַעְתֶּֽם׃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321665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321665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442136</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100192</w:t>
            </w:r>
          </w:p>
        </w:tc>
        <w:tc>
          <w:tcPr>
            <w:tcW w:type="auto" w:w="1728"/>
          </w:tcPr>
          <w:p>
            <w:r>
              <w:t>verb</w:t>
            </w:r>
          </w:p>
        </w:tc>
        <w:tc>
          <w:tcPr>
            <w:tcW w:type="auto" w:w="1728"/>
          </w:tcPr>
          <w:p>
            <w:r>
              <w:t xml:space="preserve">מְצַוֶּ֥ה </w:t>
            </w:r>
          </w:p>
        </w:tc>
        <w:tc>
          <w:tcPr>
            <w:tcW w:type="auto" w:w="1728"/>
          </w:tcPr>
          <w:p>
            <w:r/>
          </w:p>
        </w:tc>
      </w:tr>
    </w:tbl>
    <w:p>
      <w:r>
        <w:br/>
      </w:r>
    </w:p>
    <w:p>
      <w:pPr>
        <w:pStyle w:val="Reference"/>
      </w:pPr>
      <w:hyperlink r:id="rId814">
        <w:r>
          <w:rPr/>
          <w:t>321684, Deuteronomy 11:32</w:t>
        </w:r>
      </w:hyperlink>
    </w:p>
    <w:p>
      <w:pPr>
        <w:pStyle w:val="Hebrew"/>
      </w:pPr>
      <w:r>
        <w:t xml:space="preserve">אֲשֶׁ֧ר אָנֹכִ֛י נֹתֵ֥ן לִפְנֵיכֶ֖ם הַיֹּֽום׃ </w:t>
      </w:r>
    </w:p>
    <w:p>
      <w:pPr>
        <w:pStyle w:val="Hebrew"/>
      </w:pPr>
      <w:r>
        <w:rPr>
          <w:color w:val="FF0000"/>
          <w:vertAlign w:val="superscript"/>
          <w:rtl/>
        </w:rPr>
        <w:t>100297</w:t>
      </w:r>
      <w:r>
        <w:rPr>
          <w:rFonts w:ascii="Times New Roman" w:hAnsi="Times New Roman"/>
          <w:color w:val="828282"/>
          <w:rtl/>
        </w:rPr>
        <w:t xml:space="preserve">אֲשֶׁ֧ר </w:t>
      </w:r>
      <w:r>
        <w:rPr>
          <w:color w:val="FF0000"/>
          <w:vertAlign w:val="superscript"/>
          <w:rtl/>
        </w:rPr>
        <w:t>100298</w:t>
      </w:r>
      <w:r>
        <w:rPr>
          <w:rFonts w:ascii="Times New Roman" w:hAnsi="Times New Roman"/>
          <w:color w:val="828282"/>
          <w:rtl/>
        </w:rPr>
        <w:t xml:space="preserve">אָנֹכִ֛י </w:t>
      </w:r>
      <w:r>
        <w:rPr>
          <w:color w:val="FF0000"/>
          <w:vertAlign w:val="superscript"/>
          <w:rtl/>
        </w:rPr>
        <w:t>100299</w:t>
      </w:r>
      <w:r>
        <w:rPr>
          <w:rFonts w:ascii="Times New Roman" w:hAnsi="Times New Roman"/>
          <w:color w:val="828282"/>
          <w:rtl/>
        </w:rPr>
        <w:t xml:space="preserve">נֹתֵ֥ן </w:t>
      </w:r>
      <w:r>
        <w:rPr>
          <w:color w:val="FF0000"/>
          <w:vertAlign w:val="superscript"/>
          <w:rtl/>
        </w:rPr>
        <w:t>100300</w:t>
      </w:r>
      <w:r>
        <w:rPr>
          <w:rFonts w:ascii="Times New Roman" w:hAnsi="Times New Roman"/>
          <w:color w:val="828282"/>
          <w:rtl/>
        </w:rPr>
        <w:t>לִ</w:t>
      </w:r>
      <w:r>
        <w:rPr>
          <w:color w:val="FF0000"/>
          <w:vertAlign w:val="superscript"/>
          <w:rtl/>
        </w:rPr>
        <w:t>100301</w:t>
      </w:r>
      <w:r>
        <w:rPr>
          <w:rFonts w:ascii="Times New Roman" w:hAnsi="Times New Roman"/>
          <w:color w:val="828282"/>
          <w:rtl/>
        </w:rPr>
        <w:t xml:space="preserve">פְנֵיכֶ֖ם </w:t>
      </w:r>
      <w:r>
        <w:rPr>
          <w:color w:val="FF0000"/>
          <w:vertAlign w:val="superscript"/>
          <w:rtl/>
        </w:rPr>
        <w:t>100302</w:t>
      </w:r>
      <w:r>
        <w:rPr>
          <w:rFonts w:ascii="Times New Roman" w:hAnsi="Times New Roman"/>
          <w:color w:val="828282"/>
          <w:rtl/>
        </w:rPr>
        <w:t>הַ</w:t>
      </w:r>
      <w:r>
        <w:rPr>
          <w:color w:val="FF0000"/>
          <w:vertAlign w:val="superscript"/>
          <w:rtl/>
        </w:rPr>
        <w:t>100303</w:t>
      </w:r>
      <w:r>
        <w:rPr>
          <w:rFonts w:ascii="Times New Roman" w:hAnsi="Times New Roman"/>
          <w:color w:val="828282"/>
          <w:rtl/>
        </w:rPr>
        <w:t xml:space="preserve">יֹּֽום׃ </w:t>
      </w:r>
    </w:p>
    <w:p>
      <w:pPr>
        <w:pStyle w:val="Hebrew"/>
      </w:pPr>
      <w:r>
        <w:rPr>
          <w:color w:val="828282"/>
        </w:rPr>
        <w:t xml:space="preserve">וּשְׁמַרְתֶּ֣ם לַעֲשֹׂ֔ות אֵ֥ת כָּל־הַֽחֻקִּ֖ים וְאֶת־הַמִּשְׁפָּטִ֑ים אֲשֶׁ֧ר אָנֹכִ֛י נֹתֵ֥ן לִפְנֵיכֶ֖ם הַיֹּֽום׃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321684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321684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442192</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100299</w:t>
            </w:r>
          </w:p>
        </w:tc>
        <w:tc>
          <w:tcPr>
            <w:tcW w:type="auto" w:w="1728"/>
          </w:tcPr>
          <w:p>
            <w:r>
              <w:t>verb</w:t>
            </w:r>
          </w:p>
        </w:tc>
        <w:tc>
          <w:tcPr>
            <w:tcW w:type="auto" w:w="1728"/>
          </w:tcPr>
          <w:p>
            <w:r>
              <w:t xml:space="preserve">נֹתֵ֥ן </w:t>
            </w:r>
          </w:p>
        </w:tc>
        <w:tc>
          <w:tcPr>
            <w:tcW w:type="auto" w:w="1728"/>
          </w:tcPr>
          <w:p>
            <w:r/>
          </w:p>
        </w:tc>
      </w:tr>
    </w:tbl>
    <w:p>
      <w:r>
        <w:br/>
      </w:r>
    </w:p>
    <w:p>
      <w:pPr>
        <w:pStyle w:val="Reference"/>
      </w:pPr>
      <w:hyperlink r:id="rId815">
        <w:r>
          <w:rPr/>
          <w:t>321686, Deuteronomy 12:1</w:t>
        </w:r>
      </w:hyperlink>
    </w:p>
    <w:p>
      <w:pPr>
        <w:pStyle w:val="Hebrew"/>
      </w:pPr>
      <w:r>
        <w:t xml:space="preserve">אֲשֶׁ֣ר תִּשְׁמְר֣וּן כָּל־הַיָּמִ֔ים </w:t>
      </w:r>
    </w:p>
    <w:p>
      <w:pPr>
        <w:pStyle w:val="Hebrew"/>
      </w:pPr>
      <w:r>
        <w:rPr>
          <w:color w:val="FF0000"/>
          <w:vertAlign w:val="superscript"/>
          <w:rtl/>
        </w:rPr>
        <w:t>100310</w:t>
      </w:r>
      <w:r>
        <w:rPr>
          <w:rFonts w:ascii="Times New Roman" w:hAnsi="Times New Roman"/>
          <w:color w:val="828282"/>
          <w:rtl/>
        </w:rPr>
        <w:t xml:space="preserve">אֲשֶׁ֣ר </w:t>
      </w:r>
      <w:r>
        <w:rPr>
          <w:color w:val="FF0000"/>
          <w:vertAlign w:val="superscript"/>
          <w:rtl/>
        </w:rPr>
        <w:t>100311</w:t>
      </w:r>
      <w:r>
        <w:rPr>
          <w:rFonts w:ascii="Times New Roman" w:hAnsi="Times New Roman"/>
          <w:color w:val="828282"/>
          <w:rtl/>
        </w:rPr>
        <w:t xml:space="preserve">תִּשְׁמְר֣וּן </w:t>
      </w:r>
      <w:r>
        <w:rPr>
          <w:color w:val="FF0000"/>
          <w:vertAlign w:val="superscript"/>
          <w:rtl/>
        </w:rPr>
        <w:t>100325</w:t>
      </w:r>
      <w:r>
        <w:rPr>
          <w:rFonts w:ascii="Times New Roman" w:hAnsi="Times New Roman"/>
          <w:color w:val="828282"/>
          <w:rtl/>
        </w:rPr>
        <w:t>כָּל־</w:t>
      </w:r>
      <w:r>
        <w:rPr>
          <w:color w:val="FF0000"/>
          <w:vertAlign w:val="superscript"/>
          <w:rtl/>
        </w:rPr>
        <w:t>100326</w:t>
      </w:r>
      <w:r>
        <w:rPr>
          <w:rFonts w:ascii="Times New Roman" w:hAnsi="Times New Roman"/>
          <w:color w:val="828282"/>
          <w:rtl/>
        </w:rPr>
        <w:t>הַ</w:t>
      </w:r>
      <w:r>
        <w:rPr>
          <w:color w:val="FF0000"/>
          <w:vertAlign w:val="superscript"/>
          <w:rtl/>
        </w:rPr>
        <w:t>100327</w:t>
      </w:r>
      <w:r>
        <w:rPr>
          <w:rFonts w:ascii="Times New Roman" w:hAnsi="Times New Roman"/>
          <w:color w:val="828282"/>
          <w:rtl/>
        </w:rPr>
        <w:t xml:space="preserve">יָּמִ֔ים </w:t>
      </w:r>
    </w:p>
    <w:p>
      <w:pPr>
        <w:pStyle w:val="Hebrew"/>
      </w:pPr>
      <w:r>
        <w:rPr>
          <w:color w:val="828282"/>
        </w:rPr>
        <w:t xml:space="preserve">אֵ֠לֶּה הַֽחֻקִּ֣ים וְהַמִּשְׁפָּטִים֮ אֲשֶׁ֣ר תִּשְׁמְר֣וּן לַעֲשֹׂות֒ בָּאָ֕רֶץ אֲשֶׁר֩ נָתַ֨ן יְהוָ֜ה אֱלֹהֵ֧י אֲבֹתֶ֛יךָ לְךָ֖ לְרִשְׁתָּ֑הּ כָּל־הַיָּמִ֔ים אֲשֶׁר־אַתֶּ֥ם חַיִּ֖ים עַל־הָאֲדָמָֽה׃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321686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321686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442204</w:t>
            </w:r>
          </w:p>
        </w:tc>
        <w:tc>
          <w:tcPr>
            <w:tcW w:type="auto" w:w="1728"/>
          </w:tcPr>
          <w:p>
            <w:r>
              <w:t>time_phrase</w:t>
            </w:r>
          </w:p>
        </w:tc>
        <w:tc>
          <w:tcPr>
            <w:tcW w:type="auto" w:w="1728"/>
          </w:tcPr>
          <w:p>
            <w:r>
              <w:t xml:space="preserve">כָּל־הַיָּמִ֔ים </w:t>
            </w:r>
          </w:p>
        </w:tc>
        <w:tc>
          <w:tcPr>
            <w:tcW w:type="auto" w:w="1728"/>
          </w:tcPr>
          <w:p>
            <w:r/>
          </w:p>
        </w:tc>
      </w:tr>
      <w:tr>
        <w:tc>
          <w:tcPr>
            <w:tcW w:type="auto" w:w="1728"/>
          </w:tcPr>
          <w:p>
            <w:r>
              <w:t>tense</w:t>
            </w:r>
          </w:p>
        </w:tc>
        <w:tc>
          <w:tcPr>
            <w:tcW w:type="auto" w:w="1728"/>
          </w:tcPr>
          <w:p>
            <w:r>
              <w:t>100311</w:t>
            </w:r>
          </w:p>
        </w:tc>
        <w:tc>
          <w:tcPr>
            <w:tcW w:type="auto" w:w="1728"/>
          </w:tcPr>
          <w:p>
            <w:r>
              <w:t>verb</w:t>
            </w:r>
          </w:p>
        </w:tc>
        <w:tc>
          <w:tcPr>
            <w:tcW w:type="auto" w:w="1728"/>
          </w:tcPr>
          <w:p>
            <w:r>
              <w:t xml:space="preserve">תִּשְׁמְר֣וּן </w:t>
            </w:r>
          </w:p>
        </w:tc>
        <w:tc>
          <w:tcPr>
            <w:tcW w:type="auto" w:w="1728"/>
          </w:tcPr>
          <w:p>
            <w:r/>
          </w:p>
        </w:tc>
      </w:tr>
    </w:tbl>
    <w:p>
      <w:r>
        <w:br/>
      </w:r>
    </w:p>
    <w:p>
      <w:pPr>
        <w:pStyle w:val="Reference"/>
      </w:pPr>
      <w:hyperlink r:id="rId816">
        <w:r>
          <w:rPr/>
          <w:t>321710, Deuteronomy 12:8</w:t>
        </w:r>
      </w:hyperlink>
    </w:p>
    <w:p>
      <w:pPr>
        <w:pStyle w:val="Hebrew"/>
      </w:pPr>
      <w:r>
        <w:t xml:space="preserve">אֲשֶׁ֨ר אֲנַ֧חְנוּ עֹשִׂ֛ים פֹּ֖ה הַיֹּ֑ום </w:t>
      </w:r>
    </w:p>
    <w:p>
      <w:pPr>
        <w:pStyle w:val="Hebrew"/>
      </w:pPr>
      <w:r>
        <w:rPr>
          <w:color w:val="FF0000"/>
          <w:vertAlign w:val="superscript"/>
          <w:rtl/>
        </w:rPr>
        <w:t>100467</w:t>
      </w:r>
      <w:r>
        <w:rPr>
          <w:rFonts w:ascii="Times New Roman" w:hAnsi="Times New Roman"/>
          <w:color w:val="828282"/>
          <w:rtl/>
        </w:rPr>
        <w:t xml:space="preserve">אֲשֶׁ֨ר </w:t>
      </w:r>
      <w:r>
        <w:rPr>
          <w:color w:val="FF0000"/>
          <w:vertAlign w:val="superscript"/>
          <w:rtl/>
        </w:rPr>
        <w:t>100468</w:t>
      </w:r>
      <w:r>
        <w:rPr>
          <w:rFonts w:ascii="Times New Roman" w:hAnsi="Times New Roman"/>
          <w:color w:val="828282"/>
          <w:rtl/>
        </w:rPr>
        <w:t xml:space="preserve">אֲנַ֧חְנוּ </w:t>
      </w:r>
      <w:r>
        <w:rPr>
          <w:color w:val="FF0000"/>
          <w:vertAlign w:val="superscript"/>
          <w:rtl/>
        </w:rPr>
        <w:t>100469</w:t>
      </w:r>
      <w:r>
        <w:rPr>
          <w:rFonts w:ascii="Times New Roman" w:hAnsi="Times New Roman"/>
          <w:color w:val="828282"/>
          <w:rtl/>
        </w:rPr>
        <w:t xml:space="preserve">עֹשִׂ֛ים </w:t>
      </w:r>
      <w:r>
        <w:rPr>
          <w:color w:val="FF0000"/>
          <w:vertAlign w:val="superscript"/>
          <w:rtl/>
        </w:rPr>
        <w:t>100470</w:t>
      </w:r>
      <w:r>
        <w:rPr>
          <w:rFonts w:ascii="Times New Roman" w:hAnsi="Times New Roman"/>
          <w:color w:val="828282"/>
          <w:rtl/>
        </w:rPr>
        <w:t xml:space="preserve">פֹּ֖ה </w:t>
      </w:r>
      <w:r>
        <w:rPr>
          <w:color w:val="FF0000"/>
          <w:vertAlign w:val="superscript"/>
          <w:rtl/>
        </w:rPr>
        <w:t>100471</w:t>
      </w:r>
      <w:r>
        <w:rPr>
          <w:rFonts w:ascii="Times New Roman" w:hAnsi="Times New Roman"/>
          <w:color w:val="828282"/>
          <w:rtl/>
        </w:rPr>
        <w:t>הַ</w:t>
      </w:r>
      <w:r>
        <w:rPr>
          <w:color w:val="FF0000"/>
          <w:vertAlign w:val="superscript"/>
          <w:rtl/>
        </w:rPr>
        <w:t>100472</w:t>
      </w:r>
      <w:r>
        <w:rPr>
          <w:rFonts w:ascii="Times New Roman" w:hAnsi="Times New Roman"/>
          <w:color w:val="828282"/>
          <w:rtl/>
        </w:rPr>
        <w:t xml:space="preserve">יֹּ֑ום </w:t>
      </w:r>
    </w:p>
    <w:p>
      <w:pPr>
        <w:pStyle w:val="Hebrew"/>
      </w:pPr>
      <w:r>
        <w:rPr>
          <w:color w:val="828282"/>
        </w:rPr>
        <w:t xml:space="preserve">לֹ֣א תַעֲשׂ֔וּן כְּ֠כֹל אֲשֶׁ֨ר אֲנַ֧חְנוּ עֹשִׂ֛ים פֹּ֖ה הַיֹּ֑ום אִ֖ישׁ כָּל־הַיָּשָׁ֥ר בְּעֵינָֽיו׃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321710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321710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442279</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100469</w:t>
            </w:r>
          </w:p>
        </w:tc>
        <w:tc>
          <w:tcPr>
            <w:tcW w:type="auto" w:w="1728"/>
          </w:tcPr>
          <w:p>
            <w:r>
              <w:t>verb</w:t>
            </w:r>
          </w:p>
        </w:tc>
        <w:tc>
          <w:tcPr>
            <w:tcW w:type="auto" w:w="1728"/>
          </w:tcPr>
          <w:p>
            <w:r>
              <w:t xml:space="preserve">עֹשִׂ֛ים </w:t>
            </w:r>
          </w:p>
        </w:tc>
        <w:tc>
          <w:tcPr>
            <w:tcW w:type="auto" w:w="1728"/>
          </w:tcPr>
          <w:p>
            <w:r/>
          </w:p>
        </w:tc>
      </w:tr>
    </w:tbl>
    <w:p>
      <w:r>
        <w:br/>
      </w:r>
    </w:p>
    <w:p>
      <w:pPr>
        <w:pStyle w:val="Reference"/>
      </w:pPr>
      <w:hyperlink r:id="rId817">
        <w:r>
          <w:rPr/>
          <w:t>321713, Deuteronomy 12:9</w:t>
        </w:r>
      </w:hyperlink>
    </w:p>
    <w:p>
      <w:pPr>
        <w:pStyle w:val="Hebrew"/>
      </w:pPr>
      <w:r>
        <w:t xml:space="preserve">כִּ֥י לֹא־בָּאתֶ֖ם עַד־עָ֑תָּה אֶל־הַמְּנוּחָה֙ וְאֶל־הַֽנַּחֲלָ֔ה </w:t>
      </w:r>
    </w:p>
    <w:p>
      <w:pPr>
        <w:pStyle w:val="Hebrew"/>
      </w:pPr>
      <w:r>
        <w:rPr>
          <w:color w:val="FF0000"/>
          <w:vertAlign w:val="superscript"/>
          <w:rtl/>
        </w:rPr>
        <w:t>100479</w:t>
      </w:r>
      <w:r>
        <w:rPr>
          <w:rFonts w:ascii="Times New Roman" w:hAnsi="Times New Roman"/>
          <w:color w:val="828282"/>
          <w:rtl/>
        </w:rPr>
        <w:t xml:space="preserve">כִּ֥י </w:t>
      </w:r>
      <w:r>
        <w:rPr>
          <w:color w:val="FF0000"/>
          <w:vertAlign w:val="superscript"/>
          <w:rtl/>
        </w:rPr>
        <w:t>100480</w:t>
      </w:r>
      <w:r>
        <w:rPr>
          <w:rFonts w:ascii="Times New Roman" w:hAnsi="Times New Roman"/>
          <w:color w:val="828282"/>
          <w:rtl/>
        </w:rPr>
        <w:t>לֹא־</w:t>
      </w:r>
      <w:r>
        <w:rPr>
          <w:color w:val="FF0000"/>
          <w:vertAlign w:val="superscript"/>
          <w:rtl/>
        </w:rPr>
        <w:t>100481</w:t>
      </w:r>
      <w:r>
        <w:rPr>
          <w:rFonts w:ascii="Times New Roman" w:hAnsi="Times New Roman"/>
          <w:color w:val="828282"/>
          <w:rtl/>
        </w:rPr>
        <w:t xml:space="preserve">בָּאתֶ֖ם </w:t>
      </w:r>
      <w:r>
        <w:rPr>
          <w:color w:val="FF0000"/>
          <w:vertAlign w:val="superscript"/>
          <w:rtl/>
        </w:rPr>
        <w:t>100482</w:t>
      </w:r>
      <w:r>
        <w:rPr>
          <w:rFonts w:ascii="Times New Roman" w:hAnsi="Times New Roman"/>
          <w:color w:val="828282"/>
          <w:rtl/>
        </w:rPr>
        <w:t>עַד־</w:t>
      </w:r>
      <w:r>
        <w:rPr>
          <w:color w:val="FF0000"/>
          <w:vertAlign w:val="superscript"/>
          <w:rtl/>
        </w:rPr>
        <w:t>100483</w:t>
      </w:r>
      <w:r>
        <w:rPr>
          <w:rFonts w:ascii="Times New Roman" w:hAnsi="Times New Roman"/>
          <w:color w:val="828282"/>
          <w:rtl/>
        </w:rPr>
        <w:t xml:space="preserve">עָ֑תָּה </w:t>
      </w:r>
      <w:r>
        <w:rPr>
          <w:color w:val="FF0000"/>
          <w:vertAlign w:val="superscript"/>
          <w:rtl/>
        </w:rPr>
        <w:t>100484</w:t>
      </w:r>
      <w:r>
        <w:rPr>
          <w:rFonts w:ascii="Times New Roman" w:hAnsi="Times New Roman"/>
          <w:color w:val="828282"/>
          <w:rtl/>
        </w:rPr>
        <w:t>אֶל־</w:t>
      </w:r>
      <w:r>
        <w:rPr>
          <w:color w:val="FF0000"/>
          <w:vertAlign w:val="superscript"/>
          <w:rtl/>
        </w:rPr>
        <w:t>100485</w:t>
      </w:r>
      <w:r>
        <w:rPr>
          <w:rFonts w:ascii="Times New Roman" w:hAnsi="Times New Roman"/>
          <w:color w:val="828282"/>
          <w:rtl/>
        </w:rPr>
        <w:t>הַ</w:t>
      </w:r>
      <w:r>
        <w:rPr>
          <w:color w:val="FF0000"/>
          <w:vertAlign w:val="superscript"/>
          <w:rtl/>
        </w:rPr>
        <w:t>100486</w:t>
      </w:r>
      <w:r>
        <w:rPr>
          <w:rFonts w:ascii="Times New Roman" w:hAnsi="Times New Roman"/>
          <w:color w:val="828282"/>
          <w:rtl/>
        </w:rPr>
        <w:t xml:space="preserve">מְּנוּחָה֙ </w:t>
      </w:r>
      <w:r>
        <w:rPr>
          <w:color w:val="FF0000"/>
          <w:vertAlign w:val="superscript"/>
          <w:rtl/>
        </w:rPr>
        <w:t>100487</w:t>
      </w:r>
      <w:r>
        <w:rPr>
          <w:rFonts w:ascii="Times New Roman" w:hAnsi="Times New Roman"/>
          <w:color w:val="828282"/>
          <w:rtl/>
        </w:rPr>
        <w:t>וְ</w:t>
      </w:r>
      <w:r>
        <w:rPr>
          <w:color w:val="FF0000"/>
          <w:vertAlign w:val="superscript"/>
          <w:rtl/>
        </w:rPr>
        <w:t>100488</w:t>
      </w:r>
      <w:r>
        <w:rPr>
          <w:rFonts w:ascii="Times New Roman" w:hAnsi="Times New Roman"/>
          <w:color w:val="828282"/>
          <w:rtl/>
        </w:rPr>
        <w:t>אֶל־</w:t>
      </w:r>
      <w:r>
        <w:rPr>
          <w:color w:val="FF0000"/>
          <w:vertAlign w:val="superscript"/>
          <w:rtl/>
        </w:rPr>
        <w:t>100489</w:t>
      </w:r>
      <w:r>
        <w:rPr>
          <w:rFonts w:ascii="Times New Roman" w:hAnsi="Times New Roman"/>
          <w:color w:val="828282"/>
          <w:rtl/>
        </w:rPr>
        <w:t>הַֽ</w:t>
      </w:r>
      <w:r>
        <w:rPr>
          <w:color w:val="FF0000"/>
          <w:vertAlign w:val="superscript"/>
          <w:rtl/>
        </w:rPr>
        <w:t>100490</w:t>
      </w:r>
      <w:r>
        <w:rPr>
          <w:rFonts w:ascii="Times New Roman" w:hAnsi="Times New Roman"/>
          <w:color w:val="828282"/>
          <w:rtl/>
        </w:rPr>
        <w:t xml:space="preserve">נַּחֲלָ֔ה </w:t>
      </w:r>
    </w:p>
    <w:p>
      <w:pPr>
        <w:pStyle w:val="Hebrew"/>
      </w:pPr>
      <w:r>
        <w:rPr>
          <w:color w:val="828282"/>
        </w:rPr>
        <w:t xml:space="preserve">כִּ֥י לֹא־בָּאתֶ֖ם עַד־עָ֑תָּה אֶל־הַמְּנוּחָה֙ וְאֶל־הַֽנַּחֲלָ֔ה אֲשֶׁר־יְהוָ֥ה אֱלֹהֶ֖יךָ נֹתֵ֥ן 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321713</w:t>
            </w:r>
          </w:p>
        </w:tc>
        <w:tc>
          <w:tcPr>
            <w:tcW w:type="auto" w:w="1728"/>
          </w:tcPr>
          <w:p>
            <w:r>
              <w:t>time_clause</w:t>
            </w:r>
          </w:p>
        </w:tc>
        <w:tc>
          <w:tcPr>
            <w:tcW w:type="auto" w:w="1728"/>
          </w:tcPr>
          <w:p>
            <w:r>
              <w:t>[clause]</w:t>
            </w:r>
          </w:p>
        </w:tc>
        <w:tc>
          <w:tcPr>
            <w:tcW w:type="auto" w:w="1728"/>
          </w:tcPr>
          <w:p>
            <w:r>
              <w:t>ach_di</w:t>
            </w:r>
          </w:p>
        </w:tc>
      </w:tr>
      <w:tr>
        <w:tc>
          <w:tcPr>
            <w:tcW w:type="auto" w:w="1728"/>
          </w:tcPr>
          <w:p>
            <w:r>
              <w:t>cl_type</w:t>
            </w:r>
          </w:p>
        </w:tc>
        <w:tc>
          <w:tcPr>
            <w:tcW w:type="auto" w:w="1728"/>
          </w:tcPr>
          <w:p>
            <w:r>
              <w:t>321713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442288</w:t>
            </w:r>
          </w:p>
        </w:tc>
        <w:tc>
          <w:tcPr>
            <w:tcW w:type="auto" w:w="1728"/>
          </w:tcPr>
          <w:p>
            <w:r>
              <w:t>time_phrase</w:t>
            </w:r>
          </w:p>
        </w:tc>
        <w:tc>
          <w:tcPr>
            <w:tcW w:type="auto" w:w="1728"/>
          </w:tcPr>
          <w:p>
            <w:r>
              <w:t xml:space="preserve">עַד־עָ֑תָּה </w:t>
            </w:r>
          </w:p>
        </w:tc>
        <w:tc>
          <w:tcPr>
            <w:tcW w:type="auto" w:w="1728"/>
          </w:tcPr>
          <w:p>
            <w:r/>
          </w:p>
        </w:tc>
      </w:tr>
      <w:tr>
        <w:tc>
          <w:tcPr>
            <w:tcW w:type="auto" w:w="1728"/>
          </w:tcPr>
          <w:p>
            <w:r>
              <w:t>tense</w:t>
            </w:r>
          </w:p>
        </w:tc>
        <w:tc>
          <w:tcPr>
            <w:tcW w:type="auto" w:w="1728"/>
          </w:tcPr>
          <w:p>
            <w:r>
              <w:t>100481</w:t>
            </w:r>
          </w:p>
        </w:tc>
        <w:tc>
          <w:tcPr>
            <w:tcW w:type="auto" w:w="1728"/>
          </w:tcPr>
          <w:p>
            <w:r>
              <w:t>verb</w:t>
            </w:r>
          </w:p>
        </w:tc>
        <w:tc>
          <w:tcPr>
            <w:tcW w:type="auto" w:w="1728"/>
          </w:tcPr>
          <w:p>
            <w:r>
              <w:t xml:space="preserve">בָּאתֶ֖ם </w:t>
            </w:r>
          </w:p>
        </w:tc>
        <w:tc>
          <w:tcPr>
            <w:tcW w:type="auto" w:w="1728"/>
          </w:tcPr>
          <w:p>
            <w:r/>
          </w:p>
        </w:tc>
      </w:tr>
    </w:tbl>
    <w:p>
      <w:r>
        <w:br/>
      </w:r>
    </w:p>
    <w:p>
      <w:pPr>
        <w:pStyle w:val="Reference"/>
      </w:pPr>
      <w:hyperlink r:id="rId818">
        <w:r>
          <w:rPr/>
          <w:t>321752, Deuteronomy 12:19</w:t>
        </w:r>
      </w:hyperlink>
    </w:p>
    <w:p>
      <w:pPr>
        <w:pStyle w:val="Hebrew"/>
      </w:pPr>
      <w:r>
        <w:t xml:space="preserve">פֶּֽן־תַּעֲזֹ֖ב אֶת־הַלֵּוִ֑י כָּל־יָמֶ֖יךָ עַל־אַדְמָתֶֽךָ׃ ס </w:t>
      </w:r>
    </w:p>
    <w:p>
      <w:pPr>
        <w:pStyle w:val="Hebrew"/>
      </w:pPr>
      <w:r>
        <w:rPr>
          <w:color w:val="FF0000"/>
          <w:vertAlign w:val="superscript"/>
          <w:rtl/>
        </w:rPr>
        <w:t>100730</w:t>
      </w:r>
      <w:r>
        <w:rPr>
          <w:rFonts w:ascii="Times New Roman" w:hAnsi="Times New Roman"/>
          <w:color w:val="828282"/>
          <w:rtl/>
        </w:rPr>
        <w:t>פֶּֽן־</w:t>
      </w:r>
      <w:r>
        <w:rPr>
          <w:color w:val="FF0000"/>
          <w:vertAlign w:val="superscript"/>
          <w:rtl/>
        </w:rPr>
        <w:t>100731</w:t>
      </w:r>
      <w:r>
        <w:rPr>
          <w:rFonts w:ascii="Times New Roman" w:hAnsi="Times New Roman"/>
          <w:color w:val="828282"/>
          <w:rtl/>
        </w:rPr>
        <w:t xml:space="preserve">תַּעֲזֹ֖ב </w:t>
      </w:r>
      <w:r>
        <w:rPr>
          <w:color w:val="FF0000"/>
          <w:vertAlign w:val="superscript"/>
          <w:rtl/>
        </w:rPr>
        <w:t>100732</w:t>
      </w:r>
      <w:r>
        <w:rPr>
          <w:rFonts w:ascii="Times New Roman" w:hAnsi="Times New Roman"/>
          <w:color w:val="828282"/>
          <w:rtl/>
        </w:rPr>
        <w:t>אֶת־</w:t>
      </w:r>
      <w:r>
        <w:rPr>
          <w:color w:val="FF0000"/>
          <w:vertAlign w:val="superscript"/>
          <w:rtl/>
        </w:rPr>
        <w:t>100733</w:t>
      </w:r>
      <w:r>
        <w:rPr>
          <w:rFonts w:ascii="Times New Roman" w:hAnsi="Times New Roman"/>
          <w:color w:val="828282"/>
          <w:rtl/>
        </w:rPr>
        <w:t>הַ</w:t>
      </w:r>
      <w:r>
        <w:rPr>
          <w:color w:val="FF0000"/>
          <w:vertAlign w:val="superscript"/>
          <w:rtl/>
        </w:rPr>
        <w:t>100734</w:t>
      </w:r>
      <w:r>
        <w:rPr>
          <w:rFonts w:ascii="Times New Roman" w:hAnsi="Times New Roman"/>
          <w:color w:val="828282"/>
          <w:rtl/>
        </w:rPr>
        <w:t xml:space="preserve">לֵּוִ֑י </w:t>
      </w:r>
      <w:r>
        <w:rPr>
          <w:color w:val="FF0000"/>
          <w:vertAlign w:val="superscript"/>
          <w:rtl/>
        </w:rPr>
        <w:t>100735</w:t>
      </w:r>
      <w:r>
        <w:rPr>
          <w:rFonts w:ascii="Times New Roman" w:hAnsi="Times New Roman"/>
          <w:color w:val="828282"/>
          <w:rtl/>
        </w:rPr>
        <w:t>כָּל־</w:t>
      </w:r>
      <w:r>
        <w:rPr>
          <w:color w:val="FF0000"/>
          <w:vertAlign w:val="superscript"/>
          <w:rtl/>
        </w:rPr>
        <w:t>100736</w:t>
      </w:r>
      <w:r>
        <w:rPr>
          <w:rFonts w:ascii="Times New Roman" w:hAnsi="Times New Roman"/>
          <w:color w:val="828282"/>
          <w:rtl/>
        </w:rPr>
        <w:t xml:space="preserve">יָמֶ֖יךָ </w:t>
      </w:r>
      <w:r>
        <w:rPr>
          <w:color w:val="FF0000"/>
          <w:vertAlign w:val="superscript"/>
          <w:rtl/>
        </w:rPr>
        <w:t>100737</w:t>
      </w:r>
      <w:r>
        <w:rPr>
          <w:rFonts w:ascii="Times New Roman" w:hAnsi="Times New Roman"/>
          <w:color w:val="828282"/>
          <w:rtl/>
        </w:rPr>
        <w:t>עַל־</w:t>
      </w:r>
      <w:r>
        <w:rPr>
          <w:color w:val="FF0000"/>
          <w:vertAlign w:val="superscript"/>
          <w:rtl/>
        </w:rPr>
        <w:t>100738</w:t>
      </w:r>
      <w:r>
        <w:rPr>
          <w:rFonts w:ascii="Times New Roman" w:hAnsi="Times New Roman"/>
          <w:color w:val="828282"/>
          <w:rtl/>
        </w:rPr>
        <w:t xml:space="preserve">אַדְמָתֶֽךָ׃ ס </w:t>
      </w:r>
    </w:p>
    <w:p>
      <w:pPr>
        <w:pStyle w:val="Hebrew"/>
      </w:pPr>
      <w:r>
        <w:rPr>
          <w:color w:val="828282"/>
        </w:rPr>
        <w:t xml:space="preserve">הִשָּׁ֣מֶר לְךָ֔ פֶּֽן־תַּעֲזֹ֖ב אֶת־הַלֵּוִ֑י כָּל־יָמֶ֖יךָ עַל־אַדְמָתֶֽךָ׃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321752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321752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442414</w:t>
            </w:r>
          </w:p>
        </w:tc>
        <w:tc>
          <w:tcPr>
            <w:tcW w:type="auto" w:w="1728"/>
          </w:tcPr>
          <w:p>
            <w:r>
              <w:t>time_phrase</w:t>
            </w:r>
          </w:p>
        </w:tc>
        <w:tc>
          <w:tcPr>
            <w:tcW w:type="auto" w:w="1728"/>
          </w:tcPr>
          <w:p>
            <w:r>
              <w:t xml:space="preserve">כָּל־יָמֶ֖יךָ עַל־אַדְמָתֶֽךָ׃ ס </w:t>
            </w:r>
          </w:p>
        </w:tc>
        <w:tc>
          <w:tcPr>
            <w:tcW w:type="auto" w:w="1728"/>
          </w:tcPr>
          <w:p>
            <w:r/>
          </w:p>
        </w:tc>
      </w:tr>
      <w:tr>
        <w:tc>
          <w:tcPr>
            <w:tcW w:type="auto" w:w="1728"/>
          </w:tcPr>
          <w:p>
            <w:r>
              <w:t>tense</w:t>
            </w:r>
          </w:p>
        </w:tc>
        <w:tc>
          <w:tcPr>
            <w:tcW w:type="auto" w:w="1728"/>
          </w:tcPr>
          <w:p>
            <w:r>
              <w:t>100731</w:t>
            </w:r>
          </w:p>
        </w:tc>
        <w:tc>
          <w:tcPr>
            <w:tcW w:type="auto" w:w="1728"/>
          </w:tcPr>
          <w:p>
            <w:r>
              <w:t>verb</w:t>
            </w:r>
          </w:p>
        </w:tc>
        <w:tc>
          <w:tcPr>
            <w:tcW w:type="auto" w:w="1728"/>
          </w:tcPr>
          <w:p>
            <w:r>
              <w:t xml:space="preserve">תַּעֲזֹ֖ב </w:t>
            </w:r>
          </w:p>
        </w:tc>
        <w:tc>
          <w:tcPr>
            <w:tcW w:type="auto" w:w="1728"/>
          </w:tcPr>
          <w:p>
            <w:r/>
          </w:p>
        </w:tc>
      </w:tr>
    </w:tbl>
    <w:p>
      <w:r>
        <w:br/>
      </w:r>
    </w:p>
    <w:p>
      <w:pPr>
        <w:pStyle w:val="Reference"/>
      </w:pPr>
      <w:hyperlink r:id="rId819">
        <w:r>
          <w:rPr/>
          <w:t>321791, Deuteronomy 12:28</w:t>
        </w:r>
      </w:hyperlink>
    </w:p>
    <w:p>
      <w:pPr>
        <w:pStyle w:val="Hebrew"/>
      </w:pPr>
      <w:r>
        <w:t xml:space="preserve">לְמַעַן֩ יִיטַ֨ב לְךָ֜ וּלְבָנֶ֤יךָ אַחֲרֶ֨יךָ֙ עַד־עֹולָ֔ם </w:t>
      </w:r>
    </w:p>
    <w:p>
      <w:pPr>
        <w:pStyle w:val="Hebrew"/>
      </w:pPr>
      <w:r>
        <w:rPr>
          <w:color w:val="FF0000"/>
          <w:vertAlign w:val="superscript"/>
          <w:rtl/>
        </w:rPr>
        <w:t>100918</w:t>
      </w:r>
      <w:r>
        <w:rPr>
          <w:rFonts w:ascii="Times New Roman" w:hAnsi="Times New Roman"/>
          <w:color w:val="828282"/>
          <w:rtl/>
        </w:rPr>
        <w:t xml:space="preserve">לְמַעַן֩ </w:t>
      </w:r>
      <w:r>
        <w:rPr>
          <w:color w:val="FF0000"/>
          <w:vertAlign w:val="superscript"/>
          <w:rtl/>
        </w:rPr>
        <w:t>100919</w:t>
      </w:r>
      <w:r>
        <w:rPr>
          <w:rFonts w:ascii="Times New Roman" w:hAnsi="Times New Roman"/>
          <w:color w:val="828282"/>
          <w:rtl/>
        </w:rPr>
        <w:t xml:space="preserve">יִיטַ֨ב </w:t>
      </w:r>
      <w:r>
        <w:rPr>
          <w:color w:val="FF0000"/>
          <w:vertAlign w:val="superscript"/>
          <w:rtl/>
        </w:rPr>
        <w:t>100920</w:t>
      </w:r>
      <w:r>
        <w:rPr>
          <w:rFonts w:ascii="Times New Roman" w:hAnsi="Times New Roman"/>
          <w:color w:val="828282"/>
          <w:rtl/>
        </w:rPr>
        <w:t xml:space="preserve">לְךָ֜ </w:t>
      </w:r>
      <w:r>
        <w:rPr>
          <w:color w:val="FF0000"/>
          <w:vertAlign w:val="superscript"/>
          <w:rtl/>
        </w:rPr>
        <w:t>100921</w:t>
      </w:r>
      <w:r>
        <w:rPr>
          <w:rFonts w:ascii="Times New Roman" w:hAnsi="Times New Roman"/>
          <w:color w:val="828282"/>
          <w:rtl/>
        </w:rPr>
        <w:t>וּ</w:t>
      </w:r>
      <w:r>
        <w:rPr>
          <w:color w:val="FF0000"/>
          <w:vertAlign w:val="superscript"/>
          <w:rtl/>
        </w:rPr>
        <w:t>100922</w:t>
      </w:r>
      <w:r>
        <w:rPr>
          <w:rFonts w:ascii="Times New Roman" w:hAnsi="Times New Roman"/>
          <w:color w:val="828282"/>
          <w:rtl/>
        </w:rPr>
        <w:t>לְ</w:t>
      </w:r>
      <w:r>
        <w:rPr>
          <w:color w:val="FF0000"/>
          <w:vertAlign w:val="superscript"/>
          <w:rtl/>
        </w:rPr>
        <w:t>100923</w:t>
      </w:r>
      <w:r>
        <w:rPr>
          <w:rFonts w:ascii="Times New Roman" w:hAnsi="Times New Roman"/>
          <w:color w:val="828282"/>
          <w:rtl/>
        </w:rPr>
        <w:t xml:space="preserve">בָנֶ֤יךָ </w:t>
      </w:r>
      <w:r>
        <w:rPr>
          <w:color w:val="FF0000"/>
          <w:vertAlign w:val="superscript"/>
          <w:rtl/>
        </w:rPr>
        <w:t>100924</w:t>
      </w:r>
      <w:r>
        <w:rPr>
          <w:rFonts w:ascii="Times New Roman" w:hAnsi="Times New Roman"/>
          <w:color w:val="828282"/>
          <w:rtl/>
        </w:rPr>
        <w:t xml:space="preserve">אַחֲרֶ֨יךָ֙ </w:t>
      </w:r>
      <w:r>
        <w:rPr>
          <w:color w:val="FF0000"/>
          <w:vertAlign w:val="superscript"/>
          <w:rtl/>
        </w:rPr>
        <w:t>100925</w:t>
      </w:r>
      <w:r>
        <w:rPr>
          <w:rFonts w:ascii="Times New Roman" w:hAnsi="Times New Roman"/>
          <w:color w:val="828282"/>
          <w:rtl/>
        </w:rPr>
        <w:t>עַד־</w:t>
      </w:r>
      <w:r>
        <w:rPr>
          <w:color w:val="FF0000"/>
          <w:vertAlign w:val="superscript"/>
          <w:rtl/>
        </w:rPr>
        <w:t>100926</w:t>
      </w:r>
      <w:r>
        <w:rPr>
          <w:rFonts w:ascii="Times New Roman" w:hAnsi="Times New Roman"/>
          <w:color w:val="828282"/>
          <w:rtl/>
        </w:rPr>
        <w:t xml:space="preserve">עֹולָ֔ם </w:t>
      </w:r>
    </w:p>
    <w:p>
      <w:pPr>
        <w:pStyle w:val="Hebrew"/>
      </w:pPr>
      <w:r>
        <w:rPr>
          <w:color w:val="828282"/>
        </w:rPr>
        <w:t xml:space="preserve">שְׁמֹ֣ר וְשָׁמַעְתָּ֗ אֵ֚ת כָּל־הַדְּבָרִ֣ים הָאֵ֔לֶּה אֲשֶׁ֥ר אָנֹכִ֖י מְצַוֶּ֑ךָּ לְמַעַן֩ יִיטַ֨ב לְךָ֜ וּלְבָנֶ֤יךָ אַחֲרֶ֨יךָ֙ עַד־עֹולָ֔ם כִּ֤י תַעֲשֶׂה֙ הַטֹּ֣וב וְהַיָּשָׁ֔ר בְּעֵינֵ֖י יְהוָ֥ה אֱלֹהֶֽיךָ׃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321791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321791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442526</w:t>
            </w:r>
          </w:p>
        </w:tc>
        <w:tc>
          <w:tcPr>
            <w:tcW w:type="auto" w:w="1728"/>
          </w:tcPr>
          <w:p>
            <w:r>
              <w:t>time_phrase</w:t>
            </w:r>
          </w:p>
        </w:tc>
        <w:tc>
          <w:tcPr>
            <w:tcW w:type="auto" w:w="1728"/>
          </w:tcPr>
          <w:p>
            <w:r>
              <w:t xml:space="preserve">עַד־עֹולָ֔ם </w:t>
            </w:r>
          </w:p>
        </w:tc>
        <w:tc>
          <w:tcPr>
            <w:tcW w:type="auto" w:w="1728"/>
          </w:tcPr>
          <w:p>
            <w:r/>
          </w:p>
        </w:tc>
      </w:tr>
      <w:tr>
        <w:tc>
          <w:tcPr>
            <w:tcW w:type="auto" w:w="1728"/>
          </w:tcPr>
          <w:p>
            <w:r>
              <w:t>tense</w:t>
            </w:r>
          </w:p>
        </w:tc>
        <w:tc>
          <w:tcPr>
            <w:tcW w:type="auto" w:w="1728"/>
          </w:tcPr>
          <w:p>
            <w:r>
              <w:t>100919</w:t>
            </w:r>
          </w:p>
        </w:tc>
        <w:tc>
          <w:tcPr>
            <w:tcW w:type="auto" w:w="1728"/>
          </w:tcPr>
          <w:p>
            <w:r>
              <w:t>verb</w:t>
            </w:r>
          </w:p>
        </w:tc>
        <w:tc>
          <w:tcPr>
            <w:tcW w:type="auto" w:w="1728"/>
          </w:tcPr>
          <w:p>
            <w:r>
              <w:t xml:space="preserve">יִיטַ֨ב </w:t>
            </w:r>
          </w:p>
        </w:tc>
        <w:tc>
          <w:tcPr>
            <w:tcW w:type="auto" w:w="1728"/>
          </w:tcPr>
          <w:p>
            <w:r/>
          </w:p>
        </w:tc>
      </w:tr>
    </w:tbl>
    <w:p>
      <w:r>
        <w:br/>
      </w:r>
    </w:p>
    <w:p>
      <w:pPr>
        <w:pStyle w:val="Reference"/>
      </w:pPr>
      <w:hyperlink r:id="rId820">
        <w:r>
          <w:rPr/>
          <w:t>321901, Deuteronomy 13:19</w:t>
        </w:r>
      </w:hyperlink>
    </w:p>
    <w:p>
      <w:pPr>
        <w:pStyle w:val="Hebrew"/>
      </w:pPr>
      <w:r>
        <w:t xml:space="preserve">אֲשֶׁ֛ר אָנֹכִ֥י מְצַוְּךָ֖ הַיֹּ֑ום </w:t>
      </w:r>
    </w:p>
    <w:p>
      <w:pPr>
        <w:pStyle w:val="Hebrew"/>
      </w:pPr>
      <w:r>
        <w:rPr>
          <w:color w:val="FF0000"/>
          <w:vertAlign w:val="superscript"/>
          <w:rtl/>
        </w:rPr>
        <w:t>101462</w:t>
      </w:r>
      <w:r>
        <w:rPr>
          <w:rFonts w:ascii="Times New Roman" w:hAnsi="Times New Roman"/>
          <w:color w:val="828282"/>
          <w:rtl/>
        </w:rPr>
        <w:t xml:space="preserve">אֲשֶׁ֛ר </w:t>
      </w:r>
      <w:r>
        <w:rPr>
          <w:color w:val="FF0000"/>
          <w:vertAlign w:val="superscript"/>
          <w:rtl/>
        </w:rPr>
        <w:t>101463</w:t>
      </w:r>
      <w:r>
        <w:rPr>
          <w:rFonts w:ascii="Times New Roman" w:hAnsi="Times New Roman"/>
          <w:color w:val="828282"/>
          <w:rtl/>
        </w:rPr>
        <w:t xml:space="preserve">אָנֹכִ֥י </w:t>
      </w:r>
      <w:r>
        <w:rPr>
          <w:color w:val="FF0000"/>
          <w:vertAlign w:val="superscript"/>
          <w:rtl/>
        </w:rPr>
        <w:t>101464</w:t>
      </w:r>
      <w:r>
        <w:rPr>
          <w:rFonts w:ascii="Times New Roman" w:hAnsi="Times New Roman"/>
          <w:color w:val="828282"/>
          <w:rtl/>
        </w:rPr>
        <w:t xml:space="preserve">מְצַוְּךָ֖ </w:t>
      </w:r>
      <w:r>
        <w:rPr>
          <w:color w:val="FF0000"/>
          <w:vertAlign w:val="superscript"/>
          <w:rtl/>
        </w:rPr>
        <w:t>101465</w:t>
      </w:r>
      <w:r>
        <w:rPr>
          <w:rFonts w:ascii="Times New Roman" w:hAnsi="Times New Roman"/>
          <w:color w:val="828282"/>
          <w:rtl/>
        </w:rPr>
        <w:t>הַ</w:t>
      </w:r>
      <w:r>
        <w:rPr>
          <w:color w:val="FF0000"/>
          <w:vertAlign w:val="superscript"/>
          <w:rtl/>
        </w:rPr>
        <w:t>101466</w:t>
      </w:r>
      <w:r>
        <w:rPr>
          <w:rFonts w:ascii="Times New Roman" w:hAnsi="Times New Roman"/>
          <w:color w:val="828282"/>
          <w:rtl/>
        </w:rPr>
        <w:t xml:space="preserve">יֹּ֑ום </w:t>
      </w:r>
    </w:p>
    <w:p>
      <w:pPr>
        <w:pStyle w:val="Hebrew"/>
      </w:pPr>
      <w:r>
        <w:rPr>
          <w:color w:val="828282"/>
        </w:rPr>
        <w:t xml:space="preserve">כִּ֣י תִשְׁמַ֗ע בְּקֹול֙ יְהוָ֣ה אֱלֹהֶ֔יךָ לִשְׁמֹר֙ אֶת־כָּל־מִצְוֹתָ֔יו אֲשֶׁ֛ר אָנֹכִ֥י מְצַוְּךָ֖ הַיֹּ֑ום לַעֲשֹׂות֙ הַיָּשָׁ֔ר בְּעֵינֵ֖י יְהוָ֥ה אֱלֹהֶֽיךָ׃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321901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321901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442850</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101464</w:t>
            </w:r>
          </w:p>
        </w:tc>
        <w:tc>
          <w:tcPr>
            <w:tcW w:type="auto" w:w="1728"/>
          </w:tcPr>
          <w:p>
            <w:r>
              <w:t>verb</w:t>
            </w:r>
          </w:p>
        </w:tc>
        <w:tc>
          <w:tcPr>
            <w:tcW w:type="auto" w:w="1728"/>
          </w:tcPr>
          <w:p>
            <w:r>
              <w:t xml:space="preserve">מְצַוְּךָ֖ </w:t>
            </w:r>
          </w:p>
        </w:tc>
        <w:tc>
          <w:tcPr>
            <w:tcW w:type="auto" w:w="1728"/>
          </w:tcPr>
          <w:p>
            <w:r/>
          </w:p>
        </w:tc>
      </w:tr>
    </w:tbl>
    <w:p>
      <w:r>
        <w:br/>
      </w:r>
    </w:p>
    <w:p>
      <w:pPr>
        <w:pStyle w:val="Reference"/>
      </w:pPr>
      <w:hyperlink r:id="rId821">
        <w:r>
          <w:rPr/>
          <w:t>321961, Deuteronomy 14:22</w:t>
        </w:r>
      </w:hyperlink>
    </w:p>
    <w:p>
      <w:pPr>
        <w:pStyle w:val="Hebrew"/>
      </w:pPr>
      <w:r>
        <w:t xml:space="preserve">הַיֹּצֵ֥א הַשָּׂדֶ֖ה שָׁנָ֥ה שָׁנָֽה׃ </w:t>
      </w:r>
    </w:p>
    <w:p>
      <w:pPr>
        <w:pStyle w:val="Hebrew"/>
      </w:pPr>
      <w:r>
        <w:rPr>
          <w:color w:val="FF0000"/>
          <w:vertAlign w:val="superscript"/>
          <w:rtl/>
        </w:rPr>
        <w:t>101791</w:t>
      </w:r>
      <w:r>
        <w:rPr>
          <w:rFonts w:ascii="Times New Roman" w:hAnsi="Times New Roman"/>
          <w:color w:val="828282"/>
          <w:rtl/>
        </w:rPr>
        <w:t>הַ</w:t>
      </w:r>
      <w:r>
        <w:rPr>
          <w:color w:val="FF0000"/>
          <w:vertAlign w:val="superscript"/>
          <w:rtl/>
        </w:rPr>
        <w:t>101792</w:t>
      </w:r>
      <w:r>
        <w:rPr>
          <w:rFonts w:ascii="Times New Roman" w:hAnsi="Times New Roman"/>
          <w:color w:val="828282"/>
          <w:rtl/>
        </w:rPr>
        <w:t xml:space="preserve">יֹּצֵ֥א </w:t>
      </w:r>
      <w:r>
        <w:rPr>
          <w:color w:val="FF0000"/>
          <w:vertAlign w:val="superscript"/>
          <w:rtl/>
        </w:rPr>
        <w:t>101793</w:t>
      </w:r>
      <w:r>
        <w:rPr>
          <w:rFonts w:ascii="Times New Roman" w:hAnsi="Times New Roman"/>
          <w:color w:val="828282"/>
          <w:rtl/>
        </w:rPr>
        <w:t>הַ</w:t>
      </w:r>
      <w:r>
        <w:rPr>
          <w:color w:val="FF0000"/>
          <w:vertAlign w:val="superscript"/>
          <w:rtl/>
        </w:rPr>
        <w:t>101794</w:t>
      </w:r>
      <w:r>
        <w:rPr>
          <w:rFonts w:ascii="Times New Roman" w:hAnsi="Times New Roman"/>
          <w:color w:val="828282"/>
          <w:rtl/>
        </w:rPr>
        <w:t xml:space="preserve">שָּׂדֶ֖ה </w:t>
      </w:r>
      <w:r>
        <w:rPr>
          <w:color w:val="FF0000"/>
          <w:vertAlign w:val="superscript"/>
          <w:rtl/>
        </w:rPr>
        <w:t>101795</w:t>
      </w:r>
      <w:r>
        <w:rPr>
          <w:rFonts w:ascii="Times New Roman" w:hAnsi="Times New Roman"/>
          <w:color w:val="828282"/>
          <w:rtl/>
        </w:rPr>
        <w:t xml:space="preserve">שָׁנָ֥ה </w:t>
      </w:r>
      <w:r>
        <w:rPr>
          <w:color w:val="FF0000"/>
          <w:vertAlign w:val="superscript"/>
          <w:rtl/>
        </w:rPr>
        <w:t>101796</w:t>
      </w:r>
      <w:r>
        <w:rPr>
          <w:rFonts w:ascii="Times New Roman" w:hAnsi="Times New Roman"/>
          <w:color w:val="828282"/>
          <w:rtl/>
        </w:rPr>
        <w:t xml:space="preserve">שָׁנָֽה׃ </w:t>
      </w:r>
    </w:p>
    <w:p>
      <w:pPr>
        <w:pStyle w:val="Hebrew"/>
      </w:pPr>
      <w:r>
        <w:rPr>
          <w:color w:val="828282"/>
        </w:rPr>
        <w:t xml:space="preserve">עַשֵּׂ֣ר תְּעַשֵּׂ֔ר אֵ֖ת כָּל־תְּבוּאַ֣ת זַרְעֶ֑ךָ הַיֹּצֵ֥א הַשָּׂדֶ֖ה שָׁנָ֥ה 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321961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321961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443008</w:t>
            </w:r>
          </w:p>
        </w:tc>
        <w:tc>
          <w:tcPr>
            <w:tcW w:type="auto" w:w="1728"/>
          </w:tcPr>
          <w:p>
            <w:r>
              <w:t>time_phrase</w:t>
            </w:r>
          </w:p>
        </w:tc>
        <w:tc>
          <w:tcPr>
            <w:tcW w:type="auto" w:w="1728"/>
          </w:tcPr>
          <w:p>
            <w:r>
              <w:t xml:space="preserve">שָׁנָ֥ה שָׁנָֽה׃ </w:t>
            </w:r>
          </w:p>
        </w:tc>
        <w:tc>
          <w:tcPr>
            <w:tcW w:type="auto" w:w="1728"/>
          </w:tcPr>
          <w:p>
            <w:r/>
          </w:p>
        </w:tc>
      </w:tr>
      <w:tr>
        <w:tc>
          <w:tcPr>
            <w:tcW w:type="auto" w:w="1728"/>
          </w:tcPr>
          <w:p>
            <w:r>
              <w:t>tense</w:t>
            </w:r>
          </w:p>
        </w:tc>
        <w:tc>
          <w:tcPr>
            <w:tcW w:type="auto" w:w="1728"/>
          </w:tcPr>
          <w:p>
            <w:r>
              <w:t>101792</w:t>
            </w:r>
          </w:p>
        </w:tc>
        <w:tc>
          <w:tcPr>
            <w:tcW w:type="auto" w:w="1728"/>
          </w:tcPr>
          <w:p>
            <w:r>
              <w:t>verb</w:t>
            </w:r>
          </w:p>
        </w:tc>
        <w:tc>
          <w:tcPr>
            <w:tcW w:type="auto" w:w="1728"/>
          </w:tcPr>
          <w:p>
            <w:r>
              <w:t xml:space="preserve">יֹּצֵ֥א </w:t>
            </w:r>
          </w:p>
        </w:tc>
        <w:tc>
          <w:tcPr>
            <w:tcW w:type="auto" w:w="1728"/>
          </w:tcPr>
          <w:p>
            <w:r/>
          </w:p>
        </w:tc>
      </w:tr>
    </w:tbl>
    <w:p>
      <w:r>
        <w:br/>
      </w:r>
    </w:p>
    <w:p>
      <w:pPr>
        <w:pStyle w:val="Reference"/>
      </w:pPr>
      <w:hyperlink r:id="rId822">
        <w:r>
          <w:rPr/>
          <w:t>321966, Deuteronomy 14:23</w:t>
        </w:r>
      </w:hyperlink>
    </w:p>
    <w:p>
      <w:pPr>
        <w:pStyle w:val="Hebrew"/>
      </w:pPr>
      <w:r>
        <w:t xml:space="preserve">לְיִרְאָ֛ה אֶת־יְהוָ֥ה אֱלֹהֶ֖יךָ כָּל־הַיָּמִֽים׃ </w:t>
      </w:r>
    </w:p>
    <w:p>
      <w:pPr>
        <w:pStyle w:val="Hebrew"/>
      </w:pPr>
      <w:r>
        <w:rPr>
          <w:color w:val="FF0000"/>
          <w:vertAlign w:val="superscript"/>
          <w:rtl/>
        </w:rPr>
        <w:t>101824</w:t>
      </w:r>
      <w:r>
        <w:rPr>
          <w:rFonts w:ascii="Times New Roman" w:hAnsi="Times New Roman"/>
          <w:color w:val="828282"/>
          <w:rtl/>
        </w:rPr>
        <w:t>לְ</w:t>
      </w:r>
      <w:r>
        <w:rPr>
          <w:color w:val="FF0000"/>
          <w:vertAlign w:val="superscript"/>
          <w:rtl/>
        </w:rPr>
        <w:t>101825</w:t>
      </w:r>
      <w:r>
        <w:rPr>
          <w:rFonts w:ascii="Times New Roman" w:hAnsi="Times New Roman"/>
          <w:color w:val="828282"/>
          <w:rtl/>
        </w:rPr>
        <w:t xml:space="preserve">יִרְאָ֛ה </w:t>
      </w:r>
      <w:r>
        <w:rPr>
          <w:color w:val="FF0000"/>
          <w:vertAlign w:val="superscript"/>
          <w:rtl/>
        </w:rPr>
        <w:t>101826</w:t>
      </w:r>
      <w:r>
        <w:rPr>
          <w:rFonts w:ascii="Times New Roman" w:hAnsi="Times New Roman"/>
          <w:color w:val="828282"/>
          <w:rtl/>
        </w:rPr>
        <w:t>אֶת־</w:t>
      </w:r>
      <w:r>
        <w:rPr>
          <w:color w:val="FF0000"/>
          <w:vertAlign w:val="superscript"/>
          <w:rtl/>
        </w:rPr>
        <w:t>101827</w:t>
      </w:r>
      <w:r>
        <w:rPr>
          <w:rFonts w:ascii="Times New Roman" w:hAnsi="Times New Roman"/>
          <w:color w:val="828282"/>
          <w:rtl/>
        </w:rPr>
        <w:t xml:space="preserve">יְהוָ֥ה </w:t>
      </w:r>
      <w:r>
        <w:rPr>
          <w:color w:val="FF0000"/>
          <w:vertAlign w:val="superscript"/>
          <w:rtl/>
        </w:rPr>
        <w:t>101828</w:t>
      </w:r>
      <w:r>
        <w:rPr>
          <w:rFonts w:ascii="Times New Roman" w:hAnsi="Times New Roman"/>
          <w:color w:val="828282"/>
          <w:rtl/>
        </w:rPr>
        <w:t xml:space="preserve">אֱלֹהֶ֖יךָ </w:t>
      </w:r>
      <w:r>
        <w:rPr>
          <w:color w:val="FF0000"/>
          <w:vertAlign w:val="superscript"/>
          <w:rtl/>
        </w:rPr>
        <w:t>101829</w:t>
      </w:r>
      <w:r>
        <w:rPr>
          <w:rFonts w:ascii="Times New Roman" w:hAnsi="Times New Roman"/>
          <w:color w:val="828282"/>
          <w:rtl/>
        </w:rPr>
        <w:t>כָּל־</w:t>
      </w:r>
      <w:r>
        <w:rPr>
          <w:color w:val="FF0000"/>
          <w:vertAlign w:val="superscript"/>
          <w:rtl/>
        </w:rPr>
        <w:t>101830</w:t>
      </w:r>
      <w:r>
        <w:rPr>
          <w:rFonts w:ascii="Times New Roman" w:hAnsi="Times New Roman"/>
          <w:color w:val="828282"/>
          <w:rtl/>
        </w:rPr>
        <w:t>הַ</w:t>
      </w:r>
      <w:r>
        <w:rPr>
          <w:color w:val="FF0000"/>
          <w:vertAlign w:val="superscript"/>
          <w:rtl/>
        </w:rPr>
        <w:t>101831</w:t>
      </w:r>
      <w:r>
        <w:rPr>
          <w:rFonts w:ascii="Times New Roman" w:hAnsi="Times New Roman"/>
          <w:color w:val="828282"/>
          <w:rtl/>
        </w:rPr>
        <w:t xml:space="preserve">יָּמִֽים׃ </w:t>
      </w:r>
    </w:p>
    <w:p>
      <w:pPr>
        <w:pStyle w:val="Hebrew"/>
      </w:pPr>
      <w:r>
        <w:rPr>
          <w:color w:val="828282"/>
        </w:rPr>
        <w:t xml:space="preserve">וְאָכַלְתָּ֞ לִפְנֵ֣י׀ יְהוָ֣ה אֱלֹהֶ֗יךָ בַּמָּקֹ֣ום אֲשֶׁר־יִבְחַר֮ לְשַׁכֵּ֣ן שְׁמֹ֣ו שָׁם֒ מַעְשַׂ֤ר דְּגָֽנְךָ֙ תִּֽירֹשְׁךָ֣ וְיִצְהָרֶ֔ךָ וּבְכֹרֹ֥ת בְּקָרְךָ֖ וְצֹאנֶ֑ךָ לְמַ֣עַן תִּלְמַ֗ד לְיִרְאָ֛ה אֶת־יְהוָ֥ה אֱלֹהֶ֖יךָ כָּל־הַיָּמִֽים׃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321966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321966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443023</w:t>
            </w:r>
          </w:p>
        </w:tc>
        <w:tc>
          <w:tcPr>
            <w:tcW w:type="auto" w:w="1728"/>
          </w:tcPr>
          <w:p>
            <w:r>
              <w:t>time_phrase</w:t>
            </w:r>
          </w:p>
        </w:tc>
        <w:tc>
          <w:tcPr>
            <w:tcW w:type="auto" w:w="1728"/>
          </w:tcPr>
          <w:p>
            <w:r>
              <w:t xml:space="preserve">כָּל־הַיָּמִֽים׃ </w:t>
            </w:r>
          </w:p>
        </w:tc>
        <w:tc>
          <w:tcPr>
            <w:tcW w:type="auto" w:w="1728"/>
          </w:tcPr>
          <w:p>
            <w:r/>
          </w:p>
        </w:tc>
      </w:tr>
      <w:tr>
        <w:tc>
          <w:tcPr>
            <w:tcW w:type="auto" w:w="1728"/>
          </w:tcPr>
          <w:p>
            <w:r>
              <w:t>tense</w:t>
            </w:r>
          </w:p>
        </w:tc>
        <w:tc>
          <w:tcPr>
            <w:tcW w:type="auto" w:w="1728"/>
          </w:tcPr>
          <w:p>
            <w:r>
              <w:t>101825</w:t>
            </w:r>
          </w:p>
        </w:tc>
        <w:tc>
          <w:tcPr>
            <w:tcW w:type="auto" w:w="1728"/>
          </w:tcPr>
          <w:p>
            <w:r>
              <w:t>verb</w:t>
            </w:r>
          </w:p>
        </w:tc>
        <w:tc>
          <w:tcPr>
            <w:tcW w:type="auto" w:w="1728"/>
          </w:tcPr>
          <w:p>
            <w:r>
              <w:t xml:space="preserve">יִרְאָ֛ה </w:t>
            </w:r>
          </w:p>
        </w:tc>
        <w:tc>
          <w:tcPr>
            <w:tcW w:type="auto" w:w="1728"/>
          </w:tcPr>
          <w:p>
            <w:r/>
          </w:p>
        </w:tc>
      </w:tr>
    </w:tbl>
    <w:p>
      <w:r>
        <w:br/>
      </w:r>
    </w:p>
    <w:p>
      <w:pPr>
        <w:pStyle w:val="Reference"/>
      </w:pPr>
      <w:hyperlink r:id="rId823">
        <w:r>
          <w:rPr/>
          <w:t>321987, Deuteronomy 14:28</w:t>
        </w:r>
      </w:hyperlink>
    </w:p>
    <w:p>
      <w:pPr>
        <w:pStyle w:val="Hebrew"/>
      </w:pPr>
      <w:r>
        <w:t xml:space="preserve">מִקְצֵ֣ה׀ שָׁלֹ֣שׁ שָׁנִ֗ים תֹּוצִיא֙ אֶת־כָּל־מַעְשַׂר֙ תְּבוּאָ֣תְךָ֔ בַּשָּׁנָ֖ה הַהִ֑וא </w:t>
      </w:r>
    </w:p>
    <w:p>
      <w:pPr>
        <w:pStyle w:val="Hebrew"/>
      </w:pPr>
      <w:r>
        <w:rPr>
          <w:color w:val="FF0000"/>
          <w:vertAlign w:val="superscript"/>
          <w:rtl/>
        </w:rPr>
        <w:t>101937</w:t>
      </w:r>
      <w:r>
        <w:rPr>
          <w:rFonts w:ascii="Times New Roman" w:hAnsi="Times New Roman"/>
          <w:color w:val="828282"/>
          <w:rtl/>
        </w:rPr>
        <w:t>מִ</w:t>
      </w:r>
      <w:r>
        <w:rPr>
          <w:color w:val="FF0000"/>
          <w:vertAlign w:val="superscript"/>
          <w:rtl/>
        </w:rPr>
        <w:t>101938</w:t>
      </w:r>
      <w:r>
        <w:rPr>
          <w:rFonts w:ascii="Times New Roman" w:hAnsi="Times New Roman"/>
          <w:color w:val="828282"/>
          <w:rtl/>
        </w:rPr>
        <w:t xml:space="preserve">קְצֵ֣ה׀ </w:t>
      </w:r>
      <w:r>
        <w:rPr>
          <w:color w:val="FF0000"/>
          <w:vertAlign w:val="superscript"/>
          <w:rtl/>
        </w:rPr>
        <w:t>101939</w:t>
      </w:r>
      <w:r>
        <w:rPr>
          <w:rFonts w:ascii="Times New Roman" w:hAnsi="Times New Roman"/>
          <w:color w:val="828282"/>
          <w:rtl/>
        </w:rPr>
        <w:t xml:space="preserve">שָׁלֹ֣שׁ </w:t>
      </w:r>
      <w:r>
        <w:rPr>
          <w:color w:val="FF0000"/>
          <w:vertAlign w:val="superscript"/>
          <w:rtl/>
        </w:rPr>
        <w:t>101940</w:t>
      </w:r>
      <w:r>
        <w:rPr>
          <w:rFonts w:ascii="Times New Roman" w:hAnsi="Times New Roman"/>
          <w:color w:val="828282"/>
          <w:rtl/>
        </w:rPr>
        <w:t xml:space="preserve">שָׁנִ֗ים </w:t>
      </w:r>
      <w:r>
        <w:rPr>
          <w:color w:val="FF0000"/>
          <w:vertAlign w:val="superscript"/>
          <w:rtl/>
        </w:rPr>
        <w:t>101941</w:t>
      </w:r>
      <w:r>
        <w:rPr>
          <w:rFonts w:ascii="Times New Roman" w:hAnsi="Times New Roman"/>
          <w:color w:val="828282"/>
          <w:rtl/>
        </w:rPr>
        <w:t xml:space="preserve">תֹּוצִיא֙ </w:t>
      </w:r>
      <w:r>
        <w:rPr>
          <w:color w:val="FF0000"/>
          <w:vertAlign w:val="superscript"/>
          <w:rtl/>
        </w:rPr>
        <w:t>101942</w:t>
      </w:r>
      <w:r>
        <w:rPr>
          <w:rFonts w:ascii="Times New Roman" w:hAnsi="Times New Roman"/>
          <w:color w:val="828282"/>
          <w:rtl/>
        </w:rPr>
        <w:t>אֶת־</w:t>
      </w:r>
      <w:r>
        <w:rPr>
          <w:color w:val="FF0000"/>
          <w:vertAlign w:val="superscript"/>
          <w:rtl/>
        </w:rPr>
        <w:t>101943</w:t>
      </w:r>
      <w:r>
        <w:rPr>
          <w:rFonts w:ascii="Times New Roman" w:hAnsi="Times New Roman"/>
          <w:color w:val="828282"/>
          <w:rtl/>
        </w:rPr>
        <w:t>כָּל־</w:t>
      </w:r>
      <w:r>
        <w:rPr>
          <w:color w:val="FF0000"/>
          <w:vertAlign w:val="superscript"/>
          <w:rtl/>
        </w:rPr>
        <w:t>101944</w:t>
      </w:r>
      <w:r>
        <w:rPr>
          <w:rFonts w:ascii="Times New Roman" w:hAnsi="Times New Roman"/>
          <w:color w:val="828282"/>
          <w:rtl/>
        </w:rPr>
        <w:t xml:space="preserve">מַעְשַׂר֙ </w:t>
      </w:r>
      <w:r>
        <w:rPr>
          <w:color w:val="FF0000"/>
          <w:vertAlign w:val="superscript"/>
          <w:rtl/>
        </w:rPr>
        <w:t>101945</w:t>
      </w:r>
      <w:r>
        <w:rPr>
          <w:rFonts w:ascii="Times New Roman" w:hAnsi="Times New Roman"/>
          <w:color w:val="828282"/>
          <w:rtl/>
        </w:rPr>
        <w:t xml:space="preserve">תְּבוּאָ֣תְךָ֔ </w:t>
      </w:r>
      <w:r>
        <w:rPr>
          <w:color w:val="FF0000"/>
          <w:vertAlign w:val="superscript"/>
          <w:rtl/>
        </w:rPr>
        <w:t>101946</w:t>
      </w:r>
      <w:r>
        <w:rPr>
          <w:rFonts w:ascii="Times New Roman" w:hAnsi="Times New Roman"/>
          <w:color w:val="828282"/>
          <w:rtl/>
        </w:rPr>
        <w:t>בַּ</w:t>
      </w:r>
      <w:r>
        <w:rPr>
          <w:color w:val="FF0000"/>
          <w:vertAlign w:val="superscript"/>
          <w:rtl/>
        </w:rPr>
        <w:t>101947</w:t>
      </w:r>
      <w:r>
        <w:rPr>
          <w:rFonts w:ascii="Times New Roman" w:hAnsi="Times New Roman"/>
          <w:color w:val="828282"/>
          <w:rtl/>
        </w:rPr>
      </w:r>
      <w:r>
        <w:rPr>
          <w:color w:val="FF0000"/>
          <w:vertAlign w:val="superscript"/>
          <w:rtl/>
        </w:rPr>
        <w:t>101948</w:t>
      </w:r>
      <w:r>
        <w:rPr>
          <w:rFonts w:ascii="Times New Roman" w:hAnsi="Times New Roman"/>
          <w:color w:val="828282"/>
          <w:rtl/>
        </w:rPr>
        <w:t xml:space="preserve">שָּׁנָ֖ה </w:t>
      </w:r>
      <w:r>
        <w:rPr>
          <w:color w:val="FF0000"/>
          <w:vertAlign w:val="superscript"/>
          <w:rtl/>
        </w:rPr>
        <w:t>101949</w:t>
      </w:r>
      <w:r>
        <w:rPr>
          <w:rFonts w:ascii="Times New Roman" w:hAnsi="Times New Roman"/>
          <w:color w:val="828282"/>
          <w:rtl/>
        </w:rPr>
        <w:t>הַ</w:t>
      </w:r>
      <w:r>
        <w:rPr>
          <w:color w:val="FF0000"/>
          <w:vertAlign w:val="superscript"/>
          <w:rtl/>
        </w:rPr>
        <w:t>101950</w:t>
      </w:r>
      <w:r>
        <w:rPr>
          <w:rFonts w:ascii="Times New Roman" w:hAnsi="Times New Roman"/>
          <w:color w:val="828282"/>
          <w:rtl/>
        </w:rPr>
        <w:t xml:space="preserve">הִ֑וא </w:t>
      </w:r>
    </w:p>
    <w:p>
      <w:pPr>
        <w:pStyle w:val="Hebrew"/>
      </w:pPr>
      <w:r>
        <w:rPr>
          <w:color w:val="828282"/>
        </w:rPr>
        <w:t xml:space="preserve">מִקְצֵ֣ה׀ שָׁלֹ֣שׁ שָׁנִ֗ים תֹּוצִיא֙ אֶת־כָּל־מַעְשַׂר֙ תְּבוּאָ֣תְךָ֔ בַּשָּׁנָ֖ה הַהִ֑וא וְהִנַּחְתָּ֖ בִּשְׁעָרֶֽיךָ׃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321987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321987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443088</w:t>
            </w:r>
          </w:p>
        </w:tc>
        <w:tc>
          <w:tcPr>
            <w:tcW w:type="auto" w:w="1728"/>
          </w:tcPr>
          <w:p>
            <w:r>
              <w:t>time_phrase</w:t>
            </w:r>
          </w:p>
        </w:tc>
        <w:tc>
          <w:tcPr>
            <w:tcW w:type="auto" w:w="1728"/>
          </w:tcPr>
          <w:p>
            <w:r>
              <w:t xml:space="preserve">מִקְצֵ֣ה׀ שָׁלֹ֣שׁ שָׁנִ֗ים </w:t>
            </w:r>
          </w:p>
        </w:tc>
        <w:tc>
          <w:tcPr>
            <w:tcW w:type="auto" w:w="1728"/>
          </w:tcPr>
          <w:p>
            <w:r/>
          </w:p>
        </w:tc>
      </w:tr>
      <w:tr>
        <w:tc>
          <w:tcPr>
            <w:tcW w:type="auto" w:w="1728"/>
          </w:tcPr>
          <w:p>
            <w:r>
              <w:t>tense</w:t>
            </w:r>
          </w:p>
        </w:tc>
        <w:tc>
          <w:tcPr>
            <w:tcW w:type="auto" w:w="1728"/>
          </w:tcPr>
          <w:p>
            <w:r>
              <w:t>101941</w:t>
            </w:r>
          </w:p>
        </w:tc>
        <w:tc>
          <w:tcPr>
            <w:tcW w:type="auto" w:w="1728"/>
          </w:tcPr>
          <w:p>
            <w:r>
              <w:t>verb</w:t>
            </w:r>
          </w:p>
        </w:tc>
        <w:tc>
          <w:tcPr>
            <w:tcW w:type="auto" w:w="1728"/>
          </w:tcPr>
          <w:p>
            <w:r>
              <w:t xml:space="preserve">תֹּוצִיא֙ </w:t>
            </w:r>
          </w:p>
        </w:tc>
        <w:tc>
          <w:tcPr>
            <w:tcW w:type="auto" w:w="1728"/>
          </w:tcPr>
          <w:p>
            <w:r/>
          </w:p>
        </w:tc>
      </w:tr>
    </w:tbl>
    <w:p>
      <w:r>
        <w:br/>
      </w:r>
    </w:p>
    <w:p>
      <w:pPr>
        <w:pStyle w:val="Reference"/>
      </w:pPr>
      <w:hyperlink r:id="rId824">
        <w:r>
          <w:rPr/>
          <w:t>321996, Deuteronomy 15:1</w:t>
        </w:r>
      </w:hyperlink>
    </w:p>
    <w:p>
      <w:pPr>
        <w:pStyle w:val="Hebrew"/>
      </w:pPr>
      <w:r>
        <w:t xml:space="preserve">מִקֵּ֥ץ שֶֽׁבַע־שָׁנִ֖ים תַּעֲשֶׂ֥ה שְׁמִטָּֽה׃ </w:t>
      </w:r>
    </w:p>
    <w:p>
      <w:pPr>
        <w:pStyle w:val="Hebrew"/>
      </w:pPr>
      <w:r>
        <w:rPr>
          <w:color w:val="FF0000"/>
          <w:vertAlign w:val="superscript"/>
          <w:rtl/>
        </w:rPr>
        <w:t>101992</w:t>
      </w:r>
      <w:r>
        <w:rPr>
          <w:rFonts w:ascii="Times New Roman" w:hAnsi="Times New Roman"/>
          <w:color w:val="828282"/>
          <w:rtl/>
        </w:rPr>
        <w:t>מִ</w:t>
      </w:r>
      <w:r>
        <w:rPr>
          <w:color w:val="FF0000"/>
          <w:vertAlign w:val="superscript"/>
          <w:rtl/>
        </w:rPr>
        <w:t>101993</w:t>
      </w:r>
      <w:r>
        <w:rPr>
          <w:rFonts w:ascii="Times New Roman" w:hAnsi="Times New Roman"/>
          <w:color w:val="828282"/>
          <w:rtl/>
        </w:rPr>
        <w:t xml:space="preserve">קֵּ֥ץ </w:t>
      </w:r>
      <w:r>
        <w:rPr>
          <w:color w:val="FF0000"/>
          <w:vertAlign w:val="superscript"/>
          <w:rtl/>
        </w:rPr>
        <w:t>101994</w:t>
      </w:r>
      <w:r>
        <w:rPr>
          <w:rFonts w:ascii="Times New Roman" w:hAnsi="Times New Roman"/>
          <w:color w:val="828282"/>
          <w:rtl/>
        </w:rPr>
        <w:t>שֶֽׁבַע־</w:t>
      </w:r>
      <w:r>
        <w:rPr>
          <w:color w:val="FF0000"/>
          <w:vertAlign w:val="superscript"/>
          <w:rtl/>
        </w:rPr>
        <w:t>101995</w:t>
      </w:r>
      <w:r>
        <w:rPr>
          <w:rFonts w:ascii="Times New Roman" w:hAnsi="Times New Roman"/>
          <w:color w:val="828282"/>
          <w:rtl/>
        </w:rPr>
        <w:t xml:space="preserve">שָׁנִ֖ים </w:t>
      </w:r>
      <w:r>
        <w:rPr>
          <w:color w:val="FF0000"/>
          <w:vertAlign w:val="superscript"/>
          <w:rtl/>
        </w:rPr>
        <w:t>101996</w:t>
      </w:r>
      <w:r>
        <w:rPr>
          <w:rFonts w:ascii="Times New Roman" w:hAnsi="Times New Roman"/>
          <w:color w:val="828282"/>
          <w:rtl/>
        </w:rPr>
        <w:t xml:space="preserve">תַּעֲשֶׂ֥ה </w:t>
      </w:r>
      <w:r>
        <w:rPr>
          <w:color w:val="FF0000"/>
          <w:vertAlign w:val="superscript"/>
          <w:rtl/>
        </w:rPr>
        <w:t>101997</w:t>
      </w:r>
      <w:r>
        <w:rPr>
          <w:rFonts w:ascii="Times New Roman" w:hAnsi="Times New Roman"/>
          <w:color w:val="828282"/>
          <w:rtl/>
        </w:rPr>
        <w:t xml:space="preserve">שְׁמִטָּֽה׃ </w:t>
      </w:r>
    </w:p>
    <w:p>
      <w:pPr>
        <w:pStyle w:val="Hebrew"/>
      </w:pPr>
      <w:r>
        <w:rPr>
          <w:color w:val="828282"/>
        </w:rPr>
        <w:t xml:space="preserve">מִקֵּ֥ץ שֶֽׁבַע־שָׁנִ֖ים תַּעֲשֶׂ֥ה שְׁמִטָּֽה׃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321996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321996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443114</w:t>
            </w:r>
          </w:p>
        </w:tc>
        <w:tc>
          <w:tcPr>
            <w:tcW w:type="auto" w:w="1728"/>
          </w:tcPr>
          <w:p>
            <w:r>
              <w:t>time_phrase</w:t>
            </w:r>
          </w:p>
        </w:tc>
        <w:tc>
          <w:tcPr>
            <w:tcW w:type="auto" w:w="1728"/>
          </w:tcPr>
          <w:p>
            <w:r>
              <w:t xml:space="preserve">מִקֵּ֥ץ שֶֽׁבַע־שָׁנִ֖ים </w:t>
            </w:r>
          </w:p>
        </w:tc>
        <w:tc>
          <w:tcPr>
            <w:tcW w:type="auto" w:w="1728"/>
          </w:tcPr>
          <w:p>
            <w:r/>
          </w:p>
        </w:tc>
      </w:tr>
      <w:tr>
        <w:tc>
          <w:tcPr>
            <w:tcW w:type="auto" w:w="1728"/>
          </w:tcPr>
          <w:p>
            <w:r>
              <w:t>tense</w:t>
            </w:r>
          </w:p>
        </w:tc>
        <w:tc>
          <w:tcPr>
            <w:tcW w:type="auto" w:w="1728"/>
          </w:tcPr>
          <w:p>
            <w:r>
              <w:t>101996</w:t>
            </w:r>
          </w:p>
        </w:tc>
        <w:tc>
          <w:tcPr>
            <w:tcW w:type="auto" w:w="1728"/>
          </w:tcPr>
          <w:p>
            <w:r>
              <w:t>verb</w:t>
            </w:r>
          </w:p>
        </w:tc>
        <w:tc>
          <w:tcPr>
            <w:tcW w:type="auto" w:w="1728"/>
          </w:tcPr>
          <w:p>
            <w:r>
              <w:t xml:space="preserve">תַּעֲשֶׂ֥ה </w:t>
            </w:r>
          </w:p>
        </w:tc>
        <w:tc>
          <w:tcPr>
            <w:tcW w:type="auto" w:w="1728"/>
          </w:tcPr>
          <w:p>
            <w:r/>
          </w:p>
        </w:tc>
      </w:tr>
    </w:tbl>
    <w:p>
      <w:r>
        <w:br/>
      </w:r>
    </w:p>
    <w:p>
      <w:pPr>
        <w:pStyle w:val="Reference"/>
      </w:pPr>
      <w:hyperlink r:id="rId825">
        <w:r>
          <w:rPr/>
          <w:t>322013, Deuteronomy 15:5</w:t>
        </w:r>
      </w:hyperlink>
    </w:p>
    <w:p>
      <w:pPr>
        <w:pStyle w:val="Hebrew"/>
      </w:pPr>
      <w:r>
        <w:t xml:space="preserve">אֲשֶׁ֛ר אָנֹכִ֥י מְצַוְּךָ֖ הַיֹּֽום׃ </w:t>
      </w:r>
    </w:p>
    <w:p>
      <w:pPr>
        <w:pStyle w:val="Hebrew"/>
      </w:pPr>
      <w:r>
        <w:rPr>
          <w:color w:val="FF0000"/>
          <w:vertAlign w:val="superscript"/>
          <w:rtl/>
        </w:rPr>
        <w:t>102075</w:t>
      </w:r>
      <w:r>
        <w:rPr>
          <w:rFonts w:ascii="Times New Roman" w:hAnsi="Times New Roman"/>
          <w:color w:val="828282"/>
          <w:rtl/>
        </w:rPr>
        <w:t xml:space="preserve">אֲשֶׁ֛ר </w:t>
      </w:r>
      <w:r>
        <w:rPr>
          <w:color w:val="FF0000"/>
          <w:vertAlign w:val="superscript"/>
          <w:rtl/>
        </w:rPr>
        <w:t>102076</w:t>
      </w:r>
      <w:r>
        <w:rPr>
          <w:rFonts w:ascii="Times New Roman" w:hAnsi="Times New Roman"/>
          <w:color w:val="828282"/>
          <w:rtl/>
        </w:rPr>
        <w:t xml:space="preserve">אָנֹכִ֥י </w:t>
      </w:r>
      <w:r>
        <w:rPr>
          <w:color w:val="FF0000"/>
          <w:vertAlign w:val="superscript"/>
          <w:rtl/>
        </w:rPr>
        <w:t>102077</w:t>
      </w:r>
      <w:r>
        <w:rPr>
          <w:rFonts w:ascii="Times New Roman" w:hAnsi="Times New Roman"/>
          <w:color w:val="828282"/>
          <w:rtl/>
        </w:rPr>
        <w:t xml:space="preserve">מְצַוְּךָ֖ </w:t>
      </w:r>
      <w:r>
        <w:rPr>
          <w:color w:val="FF0000"/>
          <w:vertAlign w:val="superscript"/>
          <w:rtl/>
        </w:rPr>
        <w:t>102078</w:t>
      </w:r>
      <w:r>
        <w:rPr>
          <w:rFonts w:ascii="Times New Roman" w:hAnsi="Times New Roman"/>
          <w:color w:val="828282"/>
          <w:rtl/>
        </w:rPr>
        <w:t>הַ</w:t>
      </w:r>
      <w:r>
        <w:rPr>
          <w:color w:val="FF0000"/>
          <w:vertAlign w:val="superscript"/>
          <w:rtl/>
        </w:rPr>
        <w:t>102079</w:t>
      </w:r>
      <w:r>
        <w:rPr>
          <w:rFonts w:ascii="Times New Roman" w:hAnsi="Times New Roman"/>
          <w:color w:val="828282"/>
          <w:rtl/>
        </w:rPr>
        <w:t xml:space="preserve">יֹּֽום׃ </w:t>
      </w:r>
    </w:p>
    <w:p>
      <w:pPr>
        <w:pStyle w:val="Hebrew"/>
      </w:pPr>
      <w:r>
        <w:rPr>
          <w:color w:val="828282"/>
        </w:rPr>
        <w:t xml:space="preserve">רַ֚ק אִם־שָׁמֹ֣ועַ תִּשְׁמַ֔ע בְּקֹ֖ול יְהוָ֣ה אֱלֹהֶ֑יךָ לִשְׁמֹ֤ר לַעֲשֹׂות֙ אֶת־כָּל־הַמִּצְוָ֣ה הַזֹּ֔את אֲשֶׁ֛ר אָנֹכִ֥י מְצַוְּךָ֖ הַיֹּֽום׃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322013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322013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443170</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102077</w:t>
            </w:r>
          </w:p>
        </w:tc>
        <w:tc>
          <w:tcPr>
            <w:tcW w:type="auto" w:w="1728"/>
          </w:tcPr>
          <w:p>
            <w:r>
              <w:t>verb</w:t>
            </w:r>
          </w:p>
        </w:tc>
        <w:tc>
          <w:tcPr>
            <w:tcW w:type="auto" w:w="1728"/>
          </w:tcPr>
          <w:p>
            <w:r>
              <w:t xml:space="preserve">מְצַוְּךָ֖ </w:t>
            </w:r>
          </w:p>
        </w:tc>
        <w:tc>
          <w:tcPr>
            <w:tcW w:type="auto" w:w="1728"/>
          </w:tcPr>
          <w:p>
            <w:r/>
          </w:p>
        </w:tc>
      </w:tr>
    </w:tbl>
    <w:p>
      <w:r>
        <w:br/>
      </w:r>
    </w:p>
    <w:p>
      <w:pPr>
        <w:pStyle w:val="Reference"/>
      </w:pPr>
      <w:hyperlink r:id="rId826">
        <w:r>
          <w:rPr/>
          <w:t>322044, Deuteronomy 15:12</w:t>
        </w:r>
      </w:hyperlink>
    </w:p>
    <w:p>
      <w:pPr>
        <w:pStyle w:val="Hebrew"/>
      </w:pPr>
      <w:r>
        <w:t xml:space="preserve">וַעֲבָֽדְךָ֖ שֵׁ֣שׁ שָׁנִ֑ים </w:t>
      </w:r>
    </w:p>
    <w:p>
      <w:pPr>
        <w:pStyle w:val="Hebrew"/>
      </w:pPr>
      <w:r>
        <w:rPr>
          <w:color w:val="FF0000"/>
          <w:vertAlign w:val="superscript"/>
          <w:rtl/>
        </w:rPr>
        <w:t>102250</w:t>
      </w:r>
      <w:r>
        <w:rPr>
          <w:rFonts w:ascii="Times New Roman" w:hAnsi="Times New Roman"/>
          <w:color w:val="828282"/>
          <w:rtl/>
        </w:rPr>
        <w:t>וַ</w:t>
      </w:r>
      <w:r>
        <w:rPr>
          <w:color w:val="FF0000"/>
          <w:vertAlign w:val="superscript"/>
          <w:rtl/>
        </w:rPr>
        <w:t>102251</w:t>
      </w:r>
      <w:r>
        <w:rPr>
          <w:rFonts w:ascii="Times New Roman" w:hAnsi="Times New Roman"/>
          <w:color w:val="828282"/>
          <w:rtl/>
        </w:rPr>
        <w:t xml:space="preserve">עֲבָֽדְךָ֖ </w:t>
      </w:r>
      <w:r>
        <w:rPr>
          <w:color w:val="FF0000"/>
          <w:vertAlign w:val="superscript"/>
          <w:rtl/>
        </w:rPr>
        <w:t>102252</w:t>
      </w:r>
      <w:r>
        <w:rPr>
          <w:rFonts w:ascii="Times New Roman" w:hAnsi="Times New Roman"/>
          <w:color w:val="828282"/>
          <w:rtl/>
        </w:rPr>
        <w:t xml:space="preserve">שֵׁ֣שׁ </w:t>
      </w:r>
      <w:r>
        <w:rPr>
          <w:color w:val="FF0000"/>
          <w:vertAlign w:val="superscript"/>
          <w:rtl/>
        </w:rPr>
        <w:t>102253</w:t>
      </w:r>
      <w:r>
        <w:rPr>
          <w:rFonts w:ascii="Times New Roman" w:hAnsi="Times New Roman"/>
          <w:color w:val="828282"/>
          <w:rtl/>
        </w:rPr>
        <w:t xml:space="preserve">שָׁנִ֑ים </w:t>
      </w:r>
    </w:p>
    <w:p>
      <w:pPr>
        <w:pStyle w:val="Hebrew"/>
      </w:pPr>
      <w:r>
        <w:rPr>
          <w:color w:val="828282"/>
        </w:rPr>
        <w:t xml:space="preserve">כִּֽי־יִמָּכֵ֨ר לְךָ֜ אָחִ֣יךָ הָֽעִבְרִ֗י אֹ֚ו הָֽעִבְרִיָּ֔ה וַעֲבָֽדְךָ֖ שֵׁ֣שׁ שָׁנִ֑ים וּבַשָּׁנָה֙ הַשְּׁבִיעִ֔ת תְּשַׁלְּחֶ֥נּוּ חָפְשִׁ֖י מֵעִמָּֽךְ׃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322044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322044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443279</w:t>
            </w:r>
          </w:p>
        </w:tc>
        <w:tc>
          <w:tcPr>
            <w:tcW w:type="auto" w:w="1728"/>
          </w:tcPr>
          <w:p>
            <w:r>
              <w:t>time_phrase</w:t>
            </w:r>
          </w:p>
        </w:tc>
        <w:tc>
          <w:tcPr>
            <w:tcW w:type="auto" w:w="1728"/>
          </w:tcPr>
          <w:p>
            <w:r>
              <w:t xml:space="preserve">שֵׁ֣שׁ שָׁנִ֑ים </w:t>
            </w:r>
          </w:p>
        </w:tc>
        <w:tc>
          <w:tcPr>
            <w:tcW w:type="auto" w:w="1728"/>
          </w:tcPr>
          <w:p>
            <w:r/>
          </w:p>
        </w:tc>
      </w:tr>
      <w:tr>
        <w:tc>
          <w:tcPr>
            <w:tcW w:type="auto" w:w="1728"/>
          </w:tcPr>
          <w:p>
            <w:r>
              <w:t>tense</w:t>
            </w:r>
          </w:p>
        </w:tc>
        <w:tc>
          <w:tcPr>
            <w:tcW w:type="auto" w:w="1728"/>
          </w:tcPr>
          <w:p>
            <w:r>
              <w:t>102251</w:t>
            </w:r>
          </w:p>
        </w:tc>
        <w:tc>
          <w:tcPr>
            <w:tcW w:type="auto" w:w="1728"/>
          </w:tcPr>
          <w:p>
            <w:r>
              <w:t>verb</w:t>
            </w:r>
          </w:p>
        </w:tc>
        <w:tc>
          <w:tcPr>
            <w:tcW w:type="auto" w:w="1728"/>
          </w:tcPr>
          <w:p>
            <w:r>
              <w:t xml:space="preserve">עֲבָֽדְךָ֖ </w:t>
            </w:r>
          </w:p>
        </w:tc>
        <w:tc>
          <w:tcPr>
            <w:tcW w:type="auto" w:w="1728"/>
          </w:tcPr>
          <w:p>
            <w:r/>
          </w:p>
        </w:tc>
      </w:tr>
    </w:tbl>
    <w:p>
      <w:r>
        <w:br/>
      </w:r>
    </w:p>
    <w:p>
      <w:pPr>
        <w:pStyle w:val="Reference"/>
      </w:pPr>
      <w:hyperlink r:id="rId826">
        <w:r>
          <w:rPr/>
          <w:t>322045, Deuteronomy 15:12</w:t>
        </w:r>
      </w:hyperlink>
    </w:p>
    <w:p>
      <w:pPr>
        <w:pStyle w:val="Hebrew"/>
      </w:pPr>
      <w:r>
        <w:t xml:space="preserve">וּבַשָּׁנָה֙ הַשְּׁבִיעִ֔ת תְּשַׁלְּחֶ֥נּוּ חָפְשִׁ֖י מֵעִמָּֽךְ׃ </w:t>
      </w:r>
    </w:p>
    <w:p>
      <w:pPr>
        <w:pStyle w:val="Hebrew"/>
      </w:pPr>
      <w:r>
        <w:rPr>
          <w:color w:val="FF0000"/>
          <w:vertAlign w:val="superscript"/>
          <w:rtl/>
        </w:rPr>
        <w:t>102254</w:t>
      </w:r>
      <w:r>
        <w:rPr>
          <w:rFonts w:ascii="Times New Roman" w:hAnsi="Times New Roman"/>
          <w:color w:val="828282"/>
          <w:rtl/>
        </w:rPr>
        <w:t>וּ</w:t>
      </w:r>
      <w:r>
        <w:rPr>
          <w:color w:val="FF0000"/>
          <w:vertAlign w:val="superscript"/>
          <w:rtl/>
        </w:rPr>
        <w:t>102255</w:t>
      </w:r>
      <w:r>
        <w:rPr>
          <w:rFonts w:ascii="Times New Roman" w:hAnsi="Times New Roman"/>
          <w:color w:val="828282"/>
          <w:rtl/>
        </w:rPr>
        <w:t>בַ</w:t>
      </w:r>
      <w:r>
        <w:rPr>
          <w:color w:val="FF0000"/>
          <w:vertAlign w:val="superscript"/>
          <w:rtl/>
        </w:rPr>
        <w:t>102256</w:t>
      </w:r>
      <w:r>
        <w:rPr>
          <w:rFonts w:ascii="Times New Roman" w:hAnsi="Times New Roman"/>
          <w:color w:val="828282"/>
          <w:rtl/>
        </w:rPr>
      </w:r>
      <w:r>
        <w:rPr>
          <w:color w:val="FF0000"/>
          <w:vertAlign w:val="superscript"/>
          <w:rtl/>
        </w:rPr>
        <w:t>102257</w:t>
      </w:r>
      <w:r>
        <w:rPr>
          <w:rFonts w:ascii="Times New Roman" w:hAnsi="Times New Roman"/>
          <w:color w:val="828282"/>
          <w:rtl/>
        </w:rPr>
        <w:t xml:space="preserve">שָּׁנָה֙ </w:t>
      </w:r>
      <w:r>
        <w:rPr>
          <w:color w:val="FF0000"/>
          <w:vertAlign w:val="superscript"/>
          <w:rtl/>
        </w:rPr>
        <w:t>102258</w:t>
      </w:r>
      <w:r>
        <w:rPr>
          <w:rFonts w:ascii="Times New Roman" w:hAnsi="Times New Roman"/>
          <w:color w:val="828282"/>
          <w:rtl/>
        </w:rPr>
        <w:t>הַ</w:t>
      </w:r>
      <w:r>
        <w:rPr>
          <w:color w:val="FF0000"/>
          <w:vertAlign w:val="superscript"/>
          <w:rtl/>
        </w:rPr>
        <w:t>102259</w:t>
      </w:r>
      <w:r>
        <w:rPr>
          <w:rFonts w:ascii="Times New Roman" w:hAnsi="Times New Roman"/>
          <w:color w:val="828282"/>
          <w:rtl/>
        </w:rPr>
        <w:t xml:space="preserve">שְּׁבִיעִ֔ת </w:t>
      </w:r>
      <w:r>
        <w:rPr>
          <w:color w:val="FF0000"/>
          <w:vertAlign w:val="superscript"/>
          <w:rtl/>
        </w:rPr>
        <w:t>102260</w:t>
      </w:r>
      <w:r>
        <w:rPr>
          <w:rFonts w:ascii="Times New Roman" w:hAnsi="Times New Roman"/>
          <w:color w:val="828282"/>
          <w:rtl/>
        </w:rPr>
        <w:t xml:space="preserve">תְּשַׁלְּחֶ֥נּוּ </w:t>
      </w:r>
      <w:r>
        <w:rPr>
          <w:color w:val="FF0000"/>
          <w:vertAlign w:val="superscript"/>
          <w:rtl/>
        </w:rPr>
        <w:t>102261</w:t>
      </w:r>
      <w:r>
        <w:rPr>
          <w:rFonts w:ascii="Times New Roman" w:hAnsi="Times New Roman"/>
          <w:color w:val="828282"/>
          <w:rtl/>
        </w:rPr>
        <w:t xml:space="preserve">חָפְשִׁ֖י </w:t>
      </w:r>
      <w:r>
        <w:rPr>
          <w:color w:val="FF0000"/>
          <w:vertAlign w:val="superscript"/>
          <w:rtl/>
        </w:rPr>
        <w:t>102262</w:t>
      </w:r>
      <w:r>
        <w:rPr>
          <w:rFonts w:ascii="Times New Roman" w:hAnsi="Times New Roman"/>
          <w:color w:val="828282"/>
          <w:rtl/>
        </w:rPr>
        <w:t>מֵ</w:t>
      </w:r>
      <w:r>
        <w:rPr>
          <w:color w:val="FF0000"/>
          <w:vertAlign w:val="superscript"/>
          <w:rtl/>
        </w:rPr>
        <w:t>102263</w:t>
      </w:r>
      <w:r>
        <w:rPr>
          <w:rFonts w:ascii="Times New Roman" w:hAnsi="Times New Roman"/>
          <w:color w:val="828282"/>
          <w:rtl/>
        </w:rPr>
        <w:t xml:space="preserve">עִמָּֽךְ׃ </w:t>
      </w:r>
    </w:p>
    <w:p>
      <w:pPr>
        <w:pStyle w:val="Hebrew"/>
      </w:pPr>
      <w:r>
        <w:rPr>
          <w:color w:val="828282"/>
        </w:rPr>
        <w:t xml:space="preserve">כִּֽי־יִמָּכֵ֨ר לְךָ֜ אָחִ֣יךָ הָֽעִבְרִ֗י אֹ֚ו הָֽעִבְרִיָּ֔ה וַעֲבָֽדְךָ֖ שֵׁ֣שׁ שָׁנִ֑ים וּבַשָּׁנָה֙ הַשְּׁבִיעִ֔ת תְּשַׁלְּחֶ֥נּוּ חָפְשִׁ֖י מֵעִמָּֽךְ׃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322045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322045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443281</w:t>
            </w:r>
          </w:p>
        </w:tc>
        <w:tc>
          <w:tcPr>
            <w:tcW w:type="auto" w:w="1728"/>
          </w:tcPr>
          <w:p>
            <w:r>
              <w:t>time_phrase</w:t>
            </w:r>
          </w:p>
        </w:tc>
        <w:tc>
          <w:tcPr>
            <w:tcW w:type="auto" w:w="1728"/>
          </w:tcPr>
          <w:p>
            <w:r>
              <w:t xml:space="preserve">בַשָּׁנָה֙ הַשְּׁבִיעִ֔ת </w:t>
            </w:r>
          </w:p>
        </w:tc>
        <w:tc>
          <w:tcPr>
            <w:tcW w:type="auto" w:w="1728"/>
          </w:tcPr>
          <w:p>
            <w:r/>
          </w:p>
        </w:tc>
      </w:tr>
      <w:tr>
        <w:tc>
          <w:tcPr>
            <w:tcW w:type="auto" w:w="1728"/>
          </w:tcPr>
          <w:p>
            <w:r>
              <w:t>tense</w:t>
            </w:r>
          </w:p>
        </w:tc>
        <w:tc>
          <w:tcPr>
            <w:tcW w:type="auto" w:w="1728"/>
          </w:tcPr>
          <w:p>
            <w:r>
              <w:t>102260</w:t>
            </w:r>
          </w:p>
        </w:tc>
        <w:tc>
          <w:tcPr>
            <w:tcW w:type="auto" w:w="1728"/>
          </w:tcPr>
          <w:p>
            <w:r>
              <w:t>verb</w:t>
            </w:r>
          </w:p>
        </w:tc>
        <w:tc>
          <w:tcPr>
            <w:tcW w:type="auto" w:w="1728"/>
          </w:tcPr>
          <w:p>
            <w:r>
              <w:t xml:space="preserve">תְּשַׁלְּחֶ֥נּוּ </w:t>
            </w:r>
          </w:p>
        </w:tc>
        <w:tc>
          <w:tcPr>
            <w:tcW w:type="auto" w:w="1728"/>
          </w:tcPr>
          <w:p>
            <w:r/>
          </w:p>
        </w:tc>
      </w:tr>
    </w:tbl>
    <w:p>
      <w:r>
        <w:br/>
      </w:r>
    </w:p>
    <w:p>
      <w:pPr>
        <w:pStyle w:val="Reference"/>
      </w:pPr>
      <w:hyperlink r:id="rId827">
        <w:r>
          <w:rPr/>
          <w:t>322054, Deuteronomy 15:15</w:t>
        </w:r>
      </w:hyperlink>
    </w:p>
    <w:p>
      <w:pPr>
        <w:pStyle w:val="Hebrew"/>
      </w:pPr>
      <w:r>
        <w:t xml:space="preserve">עַל־כֵּ֞ן אָנֹכִ֧י מְצַוְּךָ֛ אֶת־הַדָּבָ֥ר הַזֶּ֖ה הַיֹּֽום׃ </w:t>
      </w:r>
    </w:p>
    <w:p>
      <w:pPr>
        <w:pStyle w:val="Hebrew"/>
      </w:pPr>
      <w:r>
        <w:rPr>
          <w:color w:val="FF0000"/>
          <w:vertAlign w:val="superscript"/>
          <w:rtl/>
        </w:rPr>
        <w:t>102302</w:t>
      </w:r>
      <w:r>
        <w:rPr>
          <w:rFonts w:ascii="Times New Roman" w:hAnsi="Times New Roman"/>
          <w:color w:val="828282"/>
          <w:rtl/>
        </w:rPr>
        <w:t>עַל־</w:t>
      </w:r>
      <w:r>
        <w:rPr>
          <w:color w:val="FF0000"/>
          <w:vertAlign w:val="superscript"/>
          <w:rtl/>
        </w:rPr>
        <w:t>102303</w:t>
      </w:r>
      <w:r>
        <w:rPr>
          <w:rFonts w:ascii="Times New Roman" w:hAnsi="Times New Roman"/>
          <w:color w:val="828282"/>
          <w:rtl/>
        </w:rPr>
        <w:t xml:space="preserve">כֵּ֞ן </w:t>
      </w:r>
      <w:r>
        <w:rPr>
          <w:color w:val="FF0000"/>
          <w:vertAlign w:val="superscript"/>
          <w:rtl/>
        </w:rPr>
        <w:t>102304</w:t>
      </w:r>
      <w:r>
        <w:rPr>
          <w:rFonts w:ascii="Times New Roman" w:hAnsi="Times New Roman"/>
          <w:color w:val="828282"/>
          <w:rtl/>
        </w:rPr>
        <w:t xml:space="preserve">אָנֹכִ֧י </w:t>
      </w:r>
      <w:r>
        <w:rPr>
          <w:color w:val="FF0000"/>
          <w:vertAlign w:val="superscript"/>
          <w:rtl/>
        </w:rPr>
        <w:t>102305</w:t>
      </w:r>
      <w:r>
        <w:rPr>
          <w:rFonts w:ascii="Times New Roman" w:hAnsi="Times New Roman"/>
          <w:color w:val="828282"/>
          <w:rtl/>
        </w:rPr>
        <w:t xml:space="preserve">מְצַוְּךָ֛ </w:t>
      </w:r>
      <w:r>
        <w:rPr>
          <w:color w:val="FF0000"/>
          <w:vertAlign w:val="superscript"/>
          <w:rtl/>
        </w:rPr>
        <w:t>102306</w:t>
      </w:r>
      <w:r>
        <w:rPr>
          <w:rFonts w:ascii="Times New Roman" w:hAnsi="Times New Roman"/>
          <w:color w:val="828282"/>
          <w:rtl/>
        </w:rPr>
        <w:t>אֶת־</w:t>
      </w:r>
      <w:r>
        <w:rPr>
          <w:color w:val="FF0000"/>
          <w:vertAlign w:val="superscript"/>
          <w:rtl/>
        </w:rPr>
        <w:t>102307</w:t>
      </w:r>
      <w:r>
        <w:rPr>
          <w:rFonts w:ascii="Times New Roman" w:hAnsi="Times New Roman"/>
          <w:color w:val="828282"/>
          <w:rtl/>
        </w:rPr>
        <w:t>הַ</w:t>
      </w:r>
      <w:r>
        <w:rPr>
          <w:color w:val="FF0000"/>
          <w:vertAlign w:val="superscript"/>
          <w:rtl/>
        </w:rPr>
        <w:t>102308</w:t>
      </w:r>
      <w:r>
        <w:rPr>
          <w:rFonts w:ascii="Times New Roman" w:hAnsi="Times New Roman"/>
          <w:color w:val="828282"/>
          <w:rtl/>
        </w:rPr>
        <w:t xml:space="preserve">דָּבָ֥ר </w:t>
      </w:r>
      <w:r>
        <w:rPr>
          <w:color w:val="FF0000"/>
          <w:vertAlign w:val="superscript"/>
          <w:rtl/>
        </w:rPr>
        <w:t>102309</w:t>
      </w:r>
      <w:r>
        <w:rPr>
          <w:rFonts w:ascii="Times New Roman" w:hAnsi="Times New Roman"/>
          <w:color w:val="828282"/>
          <w:rtl/>
        </w:rPr>
        <w:t>הַ</w:t>
      </w:r>
      <w:r>
        <w:rPr>
          <w:color w:val="FF0000"/>
          <w:vertAlign w:val="superscript"/>
          <w:rtl/>
        </w:rPr>
        <w:t>102310</w:t>
      </w:r>
      <w:r>
        <w:rPr>
          <w:rFonts w:ascii="Times New Roman" w:hAnsi="Times New Roman"/>
          <w:color w:val="828282"/>
          <w:rtl/>
        </w:rPr>
        <w:t xml:space="preserve">זֶּ֖ה </w:t>
      </w:r>
      <w:r>
        <w:rPr>
          <w:color w:val="FF0000"/>
          <w:vertAlign w:val="superscript"/>
          <w:rtl/>
        </w:rPr>
        <w:t>102311</w:t>
      </w:r>
      <w:r>
        <w:rPr>
          <w:rFonts w:ascii="Times New Roman" w:hAnsi="Times New Roman"/>
          <w:color w:val="828282"/>
          <w:rtl/>
        </w:rPr>
        <w:t>הַ</w:t>
      </w:r>
      <w:r>
        <w:rPr>
          <w:color w:val="FF0000"/>
          <w:vertAlign w:val="superscript"/>
          <w:rtl/>
        </w:rPr>
        <w:t>102312</w:t>
      </w:r>
      <w:r>
        <w:rPr>
          <w:rFonts w:ascii="Times New Roman" w:hAnsi="Times New Roman"/>
          <w:color w:val="828282"/>
          <w:rtl/>
        </w:rPr>
        <w:t xml:space="preserve">יֹּֽום׃ </w:t>
      </w:r>
    </w:p>
    <w:p>
      <w:pPr>
        <w:pStyle w:val="Hebrew"/>
      </w:pPr>
      <w:r>
        <w:rPr>
          <w:color w:val="828282"/>
        </w:rPr>
        <w:t xml:space="preserve">וְזָכַרְתָּ֗ כִּ֣י עֶ֤בֶד הָיִ֨יתָ֙ בְּאֶ֣רֶץ מִצְרַ֔יִם וַֽיִּפְדְּךָ֖ יְהוָ֣ה אֱלֹהֶ֑יךָ עַל־כֵּ֞ן אָנֹכִ֧י מְצַוְּךָ֛ אֶת־הַדָּבָ֥ר הַזֶּ֖ה הַיֹּֽום׃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322054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322054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443315</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102305</w:t>
            </w:r>
          </w:p>
        </w:tc>
        <w:tc>
          <w:tcPr>
            <w:tcW w:type="auto" w:w="1728"/>
          </w:tcPr>
          <w:p>
            <w:r>
              <w:t>verb</w:t>
            </w:r>
          </w:p>
        </w:tc>
        <w:tc>
          <w:tcPr>
            <w:tcW w:type="auto" w:w="1728"/>
          </w:tcPr>
          <w:p>
            <w:r>
              <w:t xml:space="preserve">מְצַוְּךָ֛ </w:t>
            </w:r>
          </w:p>
        </w:tc>
        <w:tc>
          <w:tcPr>
            <w:tcW w:type="auto" w:w="1728"/>
          </w:tcPr>
          <w:p>
            <w:r/>
          </w:p>
        </w:tc>
      </w:tr>
    </w:tbl>
    <w:p>
      <w:r>
        <w:br/>
      </w:r>
    </w:p>
    <w:p>
      <w:pPr>
        <w:pStyle w:val="Reference"/>
      </w:pPr>
      <w:hyperlink r:id="rId828">
        <w:r>
          <w:rPr/>
          <w:t>322067, Deuteronomy 15:18</w:t>
        </w:r>
      </w:hyperlink>
    </w:p>
    <w:p>
      <w:pPr>
        <w:pStyle w:val="Hebrew"/>
      </w:pPr>
      <w:r>
        <w:t xml:space="preserve">כִּ֗י מִשְׁנֶה֙ שְׂכַ֣ר שָׂכִ֔יר עֲבָֽדְךָ֖ שֵׁ֣שׁ שָׁנִ֑ים </w:t>
      </w:r>
    </w:p>
    <w:p>
      <w:pPr>
        <w:pStyle w:val="Hebrew"/>
      </w:pPr>
      <w:r>
        <w:rPr>
          <w:color w:val="FF0000"/>
          <w:vertAlign w:val="superscript"/>
          <w:rtl/>
        </w:rPr>
        <w:t>102365</w:t>
      </w:r>
      <w:r>
        <w:rPr>
          <w:rFonts w:ascii="Times New Roman" w:hAnsi="Times New Roman"/>
          <w:color w:val="828282"/>
          <w:rtl/>
        </w:rPr>
        <w:t xml:space="preserve">כִּ֗י </w:t>
      </w:r>
      <w:r>
        <w:rPr>
          <w:color w:val="FF0000"/>
          <w:vertAlign w:val="superscript"/>
          <w:rtl/>
        </w:rPr>
        <w:t>102366</w:t>
      </w:r>
      <w:r>
        <w:rPr>
          <w:rFonts w:ascii="Times New Roman" w:hAnsi="Times New Roman"/>
          <w:color w:val="828282"/>
          <w:rtl/>
        </w:rPr>
        <w:t xml:space="preserve">מִשְׁנֶה֙ </w:t>
      </w:r>
      <w:r>
        <w:rPr>
          <w:color w:val="FF0000"/>
          <w:vertAlign w:val="superscript"/>
          <w:rtl/>
        </w:rPr>
        <w:t>102367</w:t>
      </w:r>
      <w:r>
        <w:rPr>
          <w:rFonts w:ascii="Times New Roman" w:hAnsi="Times New Roman"/>
          <w:color w:val="828282"/>
          <w:rtl/>
        </w:rPr>
        <w:t xml:space="preserve">שְׂכַ֣ר </w:t>
      </w:r>
      <w:r>
        <w:rPr>
          <w:color w:val="FF0000"/>
          <w:vertAlign w:val="superscript"/>
          <w:rtl/>
        </w:rPr>
        <w:t>102368</w:t>
      </w:r>
      <w:r>
        <w:rPr>
          <w:rFonts w:ascii="Times New Roman" w:hAnsi="Times New Roman"/>
          <w:color w:val="828282"/>
          <w:rtl/>
        </w:rPr>
        <w:t xml:space="preserve">שָׂכִ֔יר </w:t>
      </w:r>
      <w:r>
        <w:rPr>
          <w:color w:val="FF0000"/>
          <w:vertAlign w:val="superscript"/>
          <w:rtl/>
        </w:rPr>
        <w:t>102369</w:t>
      </w:r>
      <w:r>
        <w:rPr>
          <w:rFonts w:ascii="Times New Roman" w:hAnsi="Times New Roman"/>
          <w:color w:val="828282"/>
          <w:rtl/>
        </w:rPr>
        <w:t xml:space="preserve">עֲבָֽדְךָ֖ </w:t>
      </w:r>
      <w:r>
        <w:rPr>
          <w:color w:val="FF0000"/>
          <w:vertAlign w:val="superscript"/>
          <w:rtl/>
        </w:rPr>
        <w:t>102370</w:t>
      </w:r>
      <w:r>
        <w:rPr>
          <w:rFonts w:ascii="Times New Roman" w:hAnsi="Times New Roman"/>
          <w:color w:val="828282"/>
          <w:rtl/>
        </w:rPr>
        <w:t xml:space="preserve">שֵׁ֣שׁ </w:t>
      </w:r>
      <w:r>
        <w:rPr>
          <w:color w:val="FF0000"/>
          <w:vertAlign w:val="superscript"/>
          <w:rtl/>
        </w:rPr>
        <w:t>102371</w:t>
      </w:r>
      <w:r>
        <w:rPr>
          <w:rFonts w:ascii="Times New Roman" w:hAnsi="Times New Roman"/>
          <w:color w:val="828282"/>
          <w:rtl/>
        </w:rPr>
        <w:t xml:space="preserve">שָׁנִ֑ים </w:t>
      </w:r>
    </w:p>
    <w:p>
      <w:pPr>
        <w:pStyle w:val="Hebrew"/>
      </w:pPr>
      <w:r>
        <w:rPr>
          <w:color w:val="828282"/>
        </w:rPr>
        <w:t xml:space="preserve">לֹא־יִקְשֶׁ֣ה בְעֵינֶ֗ךָ בְּשַׁלֵּֽחֲךָ֙ אֹתֹ֤ו חָפְשִׁי֙ מֵֽעִמָּ֔ךְ כִּ֗י מִשְׁנֶה֙ שְׂכַ֣ר שָׂכִ֔יר עֲבָֽדְךָ֖ שֵׁ֣שׁ שָׁנִ֑ים וּבֵֽרַכְךָ֙ יְהוָ֣ה אֱלֹהֶ֔יךָ בְּכֹ֖ל אֲשֶׁ֥ר תַּעֲשֶֽׂה׃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322067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322067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443356</w:t>
            </w:r>
          </w:p>
        </w:tc>
        <w:tc>
          <w:tcPr>
            <w:tcW w:type="auto" w:w="1728"/>
          </w:tcPr>
          <w:p>
            <w:r>
              <w:t>time_phrase</w:t>
            </w:r>
          </w:p>
        </w:tc>
        <w:tc>
          <w:tcPr>
            <w:tcW w:type="auto" w:w="1728"/>
          </w:tcPr>
          <w:p>
            <w:r>
              <w:t xml:space="preserve">שֵׁ֣שׁ שָׁנִ֑ים </w:t>
            </w:r>
          </w:p>
        </w:tc>
        <w:tc>
          <w:tcPr>
            <w:tcW w:type="auto" w:w="1728"/>
          </w:tcPr>
          <w:p>
            <w:r/>
          </w:p>
        </w:tc>
      </w:tr>
      <w:tr>
        <w:tc>
          <w:tcPr>
            <w:tcW w:type="auto" w:w="1728"/>
          </w:tcPr>
          <w:p>
            <w:r>
              <w:t>tense</w:t>
            </w:r>
          </w:p>
        </w:tc>
        <w:tc>
          <w:tcPr>
            <w:tcW w:type="auto" w:w="1728"/>
          </w:tcPr>
          <w:p>
            <w:r>
              <w:t>102369</w:t>
            </w:r>
          </w:p>
        </w:tc>
        <w:tc>
          <w:tcPr>
            <w:tcW w:type="auto" w:w="1728"/>
          </w:tcPr>
          <w:p>
            <w:r>
              <w:t>verb</w:t>
            </w:r>
          </w:p>
        </w:tc>
        <w:tc>
          <w:tcPr>
            <w:tcW w:type="auto" w:w="1728"/>
          </w:tcPr>
          <w:p>
            <w:r>
              <w:t xml:space="preserve">עֲבָֽדְךָ֖ </w:t>
            </w:r>
          </w:p>
        </w:tc>
        <w:tc>
          <w:tcPr>
            <w:tcW w:type="auto" w:w="1728"/>
          </w:tcPr>
          <w:p>
            <w:r/>
          </w:p>
        </w:tc>
      </w:tr>
    </w:tbl>
    <w:p>
      <w:r>
        <w:br/>
      </w:r>
    </w:p>
    <w:p>
      <w:pPr>
        <w:pStyle w:val="Reference"/>
      </w:pPr>
      <w:hyperlink r:id="rId829">
        <w:r>
          <w:rPr/>
          <w:t>322075, Deuteronomy 15:20</w:t>
        </w:r>
      </w:hyperlink>
    </w:p>
    <w:p>
      <w:pPr>
        <w:pStyle w:val="Hebrew"/>
      </w:pPr>
      <w:r>
        <w:t xml:space="preserve">לִפְנֵי֩ יְהוָ֨ה אֱלֹהֶ֤יךָ תֹאכֲלֶ֨נּוּ֙ שָׁנָ֣ה בְשָׁנָ֔ה בַּמָּקֹ֖ום אַתָּ֖ה וּבֵיתֶֽךָ׃ </w:t>
      </w:r>
    </w:p>
    <w:p>
      <w:pPr>
        <w:pStyle w:val="Hebrew"/>
      </w:pPr>
      <w:r>
        <w:rPr>
          <w:color w:val="FF0000"/>
          <w:vertAlign w:val="superscript"/>
          <w:rtl/>
        </w:rPr>
        <w:t>102406</w:t>
      </w:r>
      <w:r>
        <w:rPr>
          <w:rFonts w:ascii="Times New Roman" w:hAnsi="Times New Roman"/>
          <w:color w:val="828282"/>
          <w:rtl/>
        </w:rPr>
        <w:t>לִ</w:t>
      </w:r>
      <w:r>
        <w:rPr>
          <w:color w:val="FF0000"/>
          <w:vertAlign w:val="superscript"/>
          <w:rtl/>
        </w:rPr>
        <w:t>102407</w:t>
      </w:r>
      <w:r>
        <w:rPr>
          <w:rFonts w:ascii="Times New Roman" w:hAnsi="Times New Roman"/>
          <w:color w:val="828282"/>
          <w:rtl/>
        </w:rPr>
        <w:t xml:space="preserve">פְנֵי֩ </w:t>
      </w:r>
      <w:r>
        <w:rPr>
          <w:color w:val="FF0000"/>
          <w:vertAlign w:val="superscript"/>
          <w:rtl/>
        </w:rPr>
        <w:t>102408</w:t>
      </w:r>
      <w:r>
        <w:rPr>
          <w:rFonts w:ascii="Times New Roman" w:hAnsi="Times New Roman"/>
          <w:color w:val="828282"/>
          <w:rtl/>
        </w:rPr>
        <w:t xml:space="preserve">יְהוָ֨ה </w:t>
      </w:r>
      <w:r>
        <w:rPr>
          <w:color w:val="FF0000"/>
          <w:vertAlign w:val="superscript"/>
          <w:rtl/>
        </w:rPr>
        <w:t>102409</w:t>
      </w:r>
      <w:r>
        <w:rPr>
          <w:rFonts w:ascii="Times New Roman" w:hAnsi="Times New Roman"/>
          <w:color w:val="828282"/>
          <w:rtl/>
        </w:rPr>
        <w:t xml:space="preserve">אֱלֹהֶ֤יךָ </w:t>
      </w:r>
      <w:r>
        <w:rPr>
          <w:color w:val="FF0000"/>
          <w:vertAlign w:val="superscript"/>
          <w:rtl/>
        </w:rPr>
        <w:t>102410</w:t>
      </w:r>
      <w:r>
        <w:rPr>
          <w:rFonts w:ascii="Times New Roman" w:hAnsi="Times New Roman"/>
          <w:color w:val="828282"/>
          <w:rtl/>
        </w:rPr>
        <w:t xml:space="preserve">תֹאכֲלֶ֨נּוּ֙ </w:t>
      </w:r>
      <w:r>
        <w:rPr>
          <w:color w:val="FF0000"/>
          <w:vertAlign w:val="superscript"/>
          <w:rtl/>
        </w:rPr>
        <w:t>102411</w:t>
      </w:r>
      <w:r>
        <w:rPr>
          <w:rFonts w:ascii="Times New Roman" w:hAnsi="Times New Roman"/>
          <w:color w:val="828282"/>
          <w:rtl/>
        </w:rPr>
        <w:t xml:space="preserve">שָׁנָ֣ה </w:t>
      </w:r>
      <w:r>
        <w:rPr>
          <w:color w:val="FF0000"/>
          <w:vertAlign w:val="superscript"/>
          <w:rtl/>
        </w:rPr>
        <w:t>102412</w:t>
      </w:r>
      <w:r>
        <w:rPr>
          <w:rFonts w:ascii="Times New Roman" w:hAnsi="Times New Roman"/>
          <w:color w:val="828282"/>
          <w:rtl/>
        </w:rPr>
        <w:t>בְ</w:t>
      </w:r>
      <w:r>
        <w:rPr>
          <w:color w:val="FF0000"/>
          <w:vertAlign w:val="superscript"/>
          <w:rtl/>
        </w:rPr>
        <w:t>102413</w:t>
      </w:r>
      <w:r>
        <w:rPr>
          <w:rFonts w:ascii="Times New Roman" w:hAnsi="Times New Roman"/>
          <w:color w:val="828282"/>
          <w:rtl/>
        </w:rPr>
        <w:t xml:space="preserve">שָׁנָ֔ה </w:t>
      </w:r>
      <w:r>
        <w:rPr>
          <w:color w:val="FF0000"/>
          <w:vertAlign w:val="superscript"/>
          <w:rtl/>
        </w:rPr>
        <w:t>102414</w:t>
      </w:r>
      <w:r>
        <w:rPr>
          <w:rFonts w:ascii="Times New Roman" w:hAnsi="Times New Roman"/>
          <w:color w:val="828282"/>
          <w:rtl/>
        </w:rPr>
        <w:t>בַּ</w:t>
      </w:r>
      <w:r>
        <w:rPr>
          <w:color w:val="FF0000"/>
          <w:vertAlign w:val="superscript"/>
          <w:rtl/>
        </w:rPr>
        <w:t>102415</w:t>
      </w:r>
      <w:r>
        <w:rPr>
          <w:rFonts w:ascii="Times New Roman" w:hAnsi="Times New Roman"/>
          <w:color w:val="828282"/>
          <w:rtl/>
        </w:rPr>
      </w:r>
      <w:r>
        <w:rPr>
          <w:color w:val="FF0000"/>
          <w:vertAlign w:val="superscript"/>
          <w:rtl/>
        </w:rPr>
        <w:t>102416</w:t>
      </w:r>
      <w:r>
        <w:rPr>
          <w:rFonts w:ascii="Times New Roman" w:hAnsi="Times New Roman"/>
          <w:color w:val="828282"/>
          <w:rtl/>
        </w:rPr>
        <w:t xml:space="preserve">מָּקֹ֖ום </w:t>
      </w:r>
      <w:r>
        <w:rPr>
          <w:color w:val="FF0000"/>
          <w:vertAlign w:val="superscript"/>
          <w:rtl/>
        </w:rPr>
        <w:t>102420</w:t>
      </w:r>
      <w:r>
        <w:rPr>
          <w:rFonts w:ascii="Times New Roman" w:hAnsi="Times New Roman"/>
          <w:color w:val="828282"/>
          <w:rtl/>
        </w:rPr>
        <w:t xml:space="preserve">אַתָּ֖ה </w:t>
      </w:r>
      <w:r>
        <w:rPr>
          <w:color w:val="FF0000"/>
          <w:vertAlign w:val="superscript"/>
          <w:rtl/>
        </w:rPr>
        <w:t>102421</w:t>
      </w:r>
      <w:r>
        <w:rPr>
          <w:rFonts w:ascii="Times New Roman" w:hAnsi="Times New Roman"/>
          <w:color w:val="828282"/>
          <w:rtl/>
        </w:rPr>
        <w:t>וּ</w:t>
      </w:r>
      <w:r>
        <w:rPr>
          <w:color w:val="FF0000"/>
          <w:vertAlign w:val="superscript"/>
          <w:rtl/>
        </w:rPr>
        <w:t>102422</w:t>
      </w:r>
      <w:r>
        <w:rPr>
          <w:rFonts w:ascii="Times New Roman" w:hAnsi="Times New Roman"/>
          <w:color w:val="828282"/>
          <w:rtl/>
        </w:rPr>
        <w:t xml:space="preserve">בֵיתֶֽךָ׃ </w:t>
      </w:r>
    </w:p>
    <w:p>
      <w:pPr>
        <w:pStyle w:val="Hebrew"/>
      </w:pPr>
      <w:r>
        <w:rPr>
          <w:color w:val="828282"/>
        </w:rPr>
        <w:t xml:space="preserve">לִפְנֵי֩ יְהוָ֨ה אֱלֹהֶ֤יךָ תֹאכֲלֶ֨נּוּ֙ שָׁנָ֣ה בְשָׁנָ֔ה בַּמָּקֹ֖ום אֲשֶׁר־יִבְחַ֣ר יְהוָ֑ה אַתָּ֖ה וּבֵיתֶֽךָ׃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322075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322075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443379</w:t>
            </w:r>
          </w:p>
        </w:tc>
        <w:tc>
          <w:tcPr>
            <w:tcW w:type="auto" w:w="1728"/>
          </w:tcPr>
          <w:p>
            <w:r>
              <w:t>time_phrase</w:t>
            </w:r>
          </w:p>
        </w:tc>
        <w:tc>
          <w:tcPr>
            <w:tcW w:type="auto" w:w="1728"/>
          </w:tcPr>
          <w:p>
            <w:r>
              <w:t xml:space="preserve">שָׁנָ֣ה בְשָׁנָ֔ה </w:t>
            </w:r>
          </w:p>
        </w:tc>
        <w:tc>
          <w:tcPr>
            <w:tcW w:type="auto" w:w="1728"/>
          </w:tcPr>
          <w:p>
            <w:r/>
          </w:p>
        </w:tc>
      </w:tr>
      <w:tr>
        <w:tc>
          <w:tcPr>
            <w:tcW w:type="auto" w:w="1728"/>
          </w:tcPr>
          <w:p>
            <w:r>
              <w:t>tense</w:t>
            </w:r>
          </w:p>
        </w:tc>
        <w:tc>
          <w:tcPr>
            <w:tcW w:type="auto" w:w="1728"/>
          </w:tcPr>
          <w:p>
            <w:r>
              <w:t>102410</w:t>
            </w:r>
          </w:p>
        </w:tc>
        <w:tc>
          <w:tcPr>
            <w:tcW w:type="auto" w:w="1728"/>
          </w:tcPr>
          <w:p>
            <w:r>
              <w:t>verb</w:t>
            </w:r>
          </w:p>
        </w:tc>
        <w:tc>
          <w:tcPr>
            <w:tcW w:type="auto" w:w="1728"/>
          </w:tcPr>
          <w:p>
            <w:r>
              <w:t xml:space="preserve">תֹאכֲלֶ֨נּוּ֙ </w:t>
            </w:r>
          </w:p>
        </w:tc>
        <w:tc>
          <w:tcPr>
            <w:tcW w:type="auto" w:w="1728"/>
          </w:tcPr>
          <w:p>
            <w:r/>
          </w:p>
        </w:tc>
      </w:tr>
    </w:tbl>
    <w:p>
      <w:r>
        <w:br/>
      </w:r>
    </w:p>
    <w:p>
      <w:pPr>
        <w:pStyle w:val="Reference"/>
      </w:pPr>
      <w:hyperlink r:id="rId830">
        <w:r>
          <w:rPr/>
          <w:t>322085, Deuteronomy 16:1</w:t>
        </w:r>
      </w:hyperlink>
    </w:p>
    <w:p>
      <w:pPr>
        <w:pStyle w:val="Hebrew"/>
      </w:pPr>
      <w:r>
        <w:t xml:space="preserve">כִּ֞י בְּחֹ֣דֶשׁ הָֽאָבִ֗יב הֹוצִ֨יאֲךָ֜ יְהוָ֧ה אֱלֹהֶ֛יךָ מִמִּצְרַ֖יִם לָֽיְלָה׃ </w:t>
      </w:r>
    </w:p>
    <w:p>
      <w:pPr>
        <w:pStyle w:val="Hebrew"/>
      </w:pPr>
      <w:r>
        <w:rPr>
          <w:color w:val="FF0000"/>
          <w:vertAlign w:val="superscript"/>
          <w:rtl/>
        </w:rPr>
        <w:t>102478</w:t>
      </w:r>
      <w:r>
        <w:rPr>
          <w:rFonts w:ascii="Times New Roman" w:hAnsi="Times New Roman"/>
          <w:color w:val="828282"/>
          <w:rtl/>
        </w:rPr>
        <w:t xml:space="preserve">כִּ֞י </w:t>
      </w:r>
      <w:r>
        <w:rPr>
          <w:color w:val="FF0000"/>
          <w:vertAlign w:val="superscript"/>
          <w:rtl/>
        </w:rPr>
        <w:t>102479</w:t>
      </w:r>
      <w:r>
        <w:rPr>
          <w:rFonts w:ascii="Times New Roman" w:hAnsi="Times New Roman"/>
          <w:color w:val="828282"/>
          <w:rtl/>
        </w:rPr>
        <w:t>בְּ</w:t>
      </w:r>
      <w:r>
        <w:rPr>
          <w:color w:val="FF0000"/>
          <w:vertAlign w:val="superscript"/>
          <w:rtl/>
        </w:rPr>
        <w:t>102480</w:t>
      </w:r>
      <w:r>
        <w:rPr>
          <w:rFonts w:ascii="Times New Roman" w:hAnsi="Times New Roman"/>
          <w:color w:val="828282"/>
          <w:rtl/>
        </w:rPr>
        <w:t xml:space="preserve">חֹ֣דֶשׁ </w:t>
      </w:r>
      <w:r>
        <w:rPr>
          <w:color w:val="FF0000"/>
          <w:vertAlign w:val="superscript"/>
          <w:rtl/>
        </w:rPr>
        <w:t>102481</w:t>
      </w:r>
      <w:r>
        <w:rPr>
          <w:rFonts w:ascii="Times New Roman" w:hAnsi="Times New Roman"/>
          <w:color w:val="828282"/>
          <w:rtl/>
        </w:rPr>
        <w:t>הָֽ</w:t>
      </w:r>
      <w:r>
        <w:rPr>
          <w:color w:val="FF0000"/>
          <w:vertAlign w:val="superscript"/>
          <w:rtl/>
        </w:rPr>
        <w:t>102482</w:t>
      </w:r>
      <w:r>
        <w:rPr>
          <w:rFonts w:ascii="Times New Roman" w:hAnsi="Times New Roman"/>
          <w:color w:val="828282"/>
          <w:rtl/>
        </w:rPr>
        <w:t xml:space="preserve">אָבִ֗יב </w:t>
      </w:r>
      <w:r>
        <w:rPr>
          <w:color w:val="FF0000"/>
          <w:vertAlign w:val="superscript"/>
          <w:rtl/>
        </w:rPr>
        <w:t>102483</w:t>
      </w:r>
      <w:r>
        <w:rPr>
          <w:rFonts w:ascii="Times New Roman" w:hAnsi="Times New Roman"/>
          <w:color w:val="828282"/>
          <w:rtl/>
        </w:rPr>
        <w:t xml:space="preserve">הֹוצִ֨יאֲךָ֜ </w:t>
      </w:r>
      <w:r>
        <w:rPr>
          <w:color w:val="FF0000"/>
          <w:vertAlign w:val="superscript"/>
          <w:rtl/>
        </w:rPr>
        <w:t>102484</w:t>
      </w:r>
      <w:r>
        <w:rPr>
          <w:rFonts w:ascii="Times New Roman" w:hAnsi="Times New Roman"/>
          <w:color w:val="828282"/>
          <w:rtl/>
        </w:rPr>
        <w:t xml:space="preserve">יְהוָ֧ה </w:t>
      </w:r>
      <w:r>
        <w:rPr>
          <w:color w:val="FF0000"/>
          <w:vertAlign w:val="superscript"/>
          <w:rtl/>
        </w:rPr>
        <w:t>102485</w:t>
      </w:r>
      <w:r>
        <w:rPr>
          <w:rFonts w:ascii="Times New Roman" w:hAnsi="Times New Roman"/>
          <w:color w:val="828282"/>
          <w:rtl/>
        </w:rPr>
        <w:t xml:space="preserve">אֱלֹהֶ֛יךָ </w:t>
      </w:r>
      <w:r>
        <w:rPr>
          <w:color w:val="FF0000"/>
          <w:vertAlign w:val="superscript"/>
          <w:rtl/>
        </w:rPr>
        <w:t>102486</w:t>
      </w:r>
      <w:r>
        <w:rPr>
          <w:rFonts w:ascii="Times New Roman" w:hAnsi="Times New Roman"/>
          <w:color w:val="828282"/>
          <w:rtl/>
        </w:rPr>
        <w:t>מִ</w:t>
      </w:r>
      <w:r>
        <w:rPr>
          <w:color w:val="FF0000"/>
          <w:vertAlign w:val="superscript"/>
          <w:rtl/>
        </w:rPr>
        <w:t>102487</w:t>
      </w:r>
      <w:r>
        <w:rPr>
          <w:rFonts w:ascii="Times New Roman" w:hAnsi="Times New Roman"/>
          <w:color w:val="828282"/>
          <w:rtl/>
        </w:rPr>
        <w:t xml:space="preserve">מִּצְרַ֖יִם </w:t>
      </w:r>
      <w:r>
        <w:rPr>
          <w:color w:val="FF0000"/>
          <w:vertAlign w:val="superscript"/>
          <w:rtl/>
        </w:rPr>
        <w:t>102488</w:t>
      </w:r>
      <w:r>
        <w:rPr>
          <w:rFonts w:ascii="Times New Roman" w:hAnsi="Times New Roman"/>
          <w:color w:val="828282"/>
          <w:rtl/>
        </w:rPr>
        <w:t xml:space="preserve">לָֽיְלָה׃ </w:t>
      </w:r>
    </w:p>
    <w:p>
      <w:pPr>
        <w:pStyle w:val="Hebrew"/>
      </w:pPr>
      <w:r>
        <w:rPr>
          <w:color w:val="828282"/>
        </w:rPr>
        <w:t xml:space="preserve">שָׁמֹור֙ אֶת־חֹ֣דֶשׁ הָאָבִ֔יב וְעָשִׂ֣יתָ פֶּ֔סַח לַיהוָ֖ה אֱלֹהֶ֑יךָ כִּ֞י בְּחֹ֣דֶשׁ הָֽאָבִ֗יב הֹוצִ֨יאֲךָ֜ יְהוָ֧ה אֱלֹהֶ֛יךָ מִמִּצְרַ֖יִם לָֽיְלָה׃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322085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322085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443411</w:t>
            </w:r>
          </w:p>
        </w:tc>
        <w:tc>
          <w:tcPr>
            <w:tcW w:type="auto" w:w="1728"/>
          </w:tcPr>
          <w:p>
            <w:r>
              <w:t>time_phrase</w:t>
            </w:r>
          </w:p>
        </w:tc>
        <w:tc>
          <w:tcPr>
            <w:tcW w:type="auto" w:w="1728"/>
          </w:tcPr>
          <w:p>
            <w:r>
              <w:t xml:space="preserve">בְּחֹ֣דֶשׁ הָֽאָבִ֗יב </w:t>
            </w:r>
          </w:p>
        </w:tc>
        <w:tc>
          <w:tcPr>
            <w:tcW w:type="auto" w:w="1728"/>
          </w:tcPr>
          <w:p>
            <w:r/>
          </w:p>
        </w:tc>
      </w:tr>
      <w:tr>
        <w:tc>
          <w:tcPr>
            <w:tcW w:type="auto" w:w="1728"/>
          </w:tcPr>
          <w:p>
            <w:r>
              <w:t>tp_cluster</w:t>
            </w:r>
          </w:p>
        </w:tc>
        <w:tc>
          <w:tcPr>
            <w:tcW w:type="auto" w:w="1728"/>
          </w:tcPr>
          <w:p>
            <w:r>
              <w:t>443415</w:t>
            </w:r>
          </w:p>
        </w:tc>
        <w:tc>
          <w:tcPr>
            <w:tcW w:type="auto" w:w="1728"/>
          </w:tcPr>
          <w:p>
            <w:r>
              <w:t>time_phrase</w:t>
            </w:r>
          </w:p>
        </w:tc>
        <w:tc>
          <w:tcPr>
            <w:tcW w:type="auto" w:w="1728"/>
          </w:tcPr>
          <w:p>
            <w:r>
              <w:t xml:space="preserve">לָֽיְלָה׃ </w:t>
            </w:r>
          </w:p>
        </w:tc>
        <w:tc>
          <w:tcPr>
            <w:tcW w:type="auto" w:w="1728"/>
          </w:tcPr>
          <w:p>
            <w:r/>
          </w:p>
        </w:tc>
      </w:tr>
      <w:tr>
        <w:tc>
          <w:tcPr>
            <w:tcW w:type="auto" w:w="1728"/>
          </w:tcPr>
          <w:p>
            <w:r>
              <w:t>tense</w:t>
            </w:r>
          </w:p>
        </w:tc>
        <w:tc>
          <w:tcPr>
            <w:tcW w:type="auto" w:w="1728"/>
          </w:tcPr>
          <w:p>
            <w:r>
              <w:t>102483</w:t>
            </w:r>
          </w:p>
        </w:tc>
        <w:tc>
          <w:tcPr>
            <w:tcW w:type="auto" w:w="1728"/>
          </w:tcPr>
          <w:p>
            <w:r>
              <w:t>verb</w:t>
            </w:r>
          </w:p>
        </w:tc>
        <w:tc>
          <w:tcPr>
            <w:tcW w:type="auto" w:w="1728"/>
          </w:tcPr>
          <w:p>
            <w:r>
              <w:t xml:space="preserve">הֹוצִ֨יאֲךָ֜ </w:t>
            </w:r>
          </w:p>
        </w:tc>
        <w:tc>
          <w:tcPr>
            <w:tcW w:type="auto" w:w="1728"/>
          </w:tcPr>
          <w:p>
            <w:r/>
          </w:p>
        </w:tc>
      </w:tr>
    </w:tbl>
    <w:p>
      <w:r>
        <w:br/>
      </w:r>
    </w:p>
    <w:p>
      <w:pPr>
        <w:pStyle w:val="Reference"/>
      </w:pPr>
      <w:hyperlink r:id="rId831">
        <w:r>
          <w:rPr/>
          <w:t>322090, Deuteronomy 16:3</w:t>
        </w:r>
      </w:hyperlink>
    </w:p>
    <w:p>
      <w:pPr>
        <w:pStyle w:val="Hebrew"/>
      </w:pPr>
      <w:r>
        <w:t xml:space="preserve">שִׁבְעַ֥ת יָמִ֛ים תֹּֽאכַל־עָלָ֥יו מַצֹּ֖ות לֶ֣חֶם עֹ֑נִי </w:t>
      </w:r>
    </w:p>
    <w:p>
      <w:pPr>
        <w:pStyle w:val="Hebrew"/>
      </w:pPr>
      <w:r>
        <w:rPr>
          <w:color w:val="FF0000"/>
          <w:vertAlign w:val="superscript"/>
          <w:rtl/>
        </w:rPr>
        <w:t>102512</w:t>
      </w:r>
      <w:r>
        <w:rPr>
          <w:rFonts w:ascii="Times New Roman" w:hAnsi="Times New Roman"/>
          <w:color w:val="828282"/>
          <w:rtl/>
        </w:rPr>
        <w:t xml:space="preserve">שִׁבְעַ֥ת </w:t>
      </w:r>
      <w:r>
        <w:rPr>
          <w:color w:val="FF0000"/>
          <w:vertAlign w:val="superscript"/>
          <w:rtl/>
        </w:rPr>
        <w:t>102513</w:t>
      </w:r>
      <w:r>
        <w:rPr>
          <w:rFonts w:ascii="Times New Roman" w:hAnsi="Times New Roman"/>
          <w:color w:val="828282"/>
          <w:rtl/>
        </w:rPr>
        <w:t xml:space="preserve">יָמִ֛ים </w:t>
      </w:r>
      <w:r>
        <w:rPr>
          <w:color w:val="FF0000"/>
          <w:vertAlign w:val="superscript"/>
          <w:rtl/>
        </w:rPr>
        <w:t>102514</w:t>
      </w:r>
      <w:r>
        <w:rPr>
          <w:rFonts w:ascii="Times New Roman" w:hAnsi="Times New Roman"/>
          <w:color w:val="828282"/>
          <w:rtl/>
        </w:rPr>
        <w:t>תֹּֽאכַל־</w:t>
      </w:r>
      <w:r>
        <w:rPr>
          <w:color w:val="FF0000"/>
          <w:vertAlign w:val="superscript"/>
          <w:rtl/>
        </w:rPr>
        <w:t>102515</w:t>
      </w:r>
      <w:r>
        <w:rPr>
          <w:rFonts w:ascii="Times New Roman" w:hAnsi="Times New Roman"/>
          <w:color w:val="828282"/>
          <w:rtl/>
        </w:rPr>
        <w:t xml:space="preserve">עָלָ֥יו </w:t>
      </w:r>
      <w:r>
        <w:rPr>
          <w:color w:val="FF0000"/>
          <w:vertAlign w:val="superscript"/>
          <w:rtl/>
        </w:rPr>
        <w:t>102516</w:t>
      </w:r>
      <w:r>
        <w:rPr>
          <w:rFonts w:ascii="Times New Roman" w:hAnsi="Times New Roman"/>
          <w:color w:val="828282"/>
          <w:rtl/>
        </w:rPr>
        <w:t xml:space="preserve">מַצֹּ֖ות </w:t>
      </w:r>
      <w:r>
        <w:rPr>
          <w:color w:val="FF0000"/>
          <w:vertAlign w:val="superscript"/>
          <w:rtl/>
        </w:rPr>
        <w:t>102517</w:t>
      </w:r>
      <w:r>
        <w:rPr>
          <w:rFonts w:ascii="Times New Roman" w:hAnsi="Times New Roman"/>
          <w:color w:val="828282"/>
          <w:rtl/>
        </w:rPr>
        <w:t xml:space="preserve">לֶ֣חֶם </w:t>
      </w:r>
      <w:r>
        <w:rPr>
          <w:color w:val="FF0000"/>
          <w:vertAlign w:val="superscript"/>
          <w:rtl/>
        </w:rPr>
        <w:t>102518</w:t>
      </w:r>
      <w:r>
        <w:rPr>
          <w:rFonts w:ascii="Times New Roman" w:hAnsi="Times New Roman"/>
          <w:color w:val="828282"/>
          <w:rtl/>
        </w:rPr>
        <w:t xml:space="preserve">עֹ֑נִי </w:t>
      </w:r>
    </w:p>
    <w:p>
      <w:pPr>
        <w:pStyle w:val="Hebrew"/>
      </w:pPr>
      <w:r>
        <w:rPr>
          <w:color w:val="828282"/>
        </w:rPr>
        <w:t xml:space="preserve">לֹא־תֹאכַ֤ל עָלָיו֙ חָמֵ֔ץ שִׁבְעַ֥ת יָמִ֛ים תֹּֽאכַל־עָלָ֥יו מַצֹּ֖ות לֶ֣חֶם עֹ֑נִי כִּ֣י בְחִפָּזֹ֗ון יָצָ֨אתָ֙ מֵאֶ֣רֶץ מִצְרַ֔יִם לְמַ֣עַן תִּזְכֹּ֗ר אֶת־יֹ֤ום צֵֽאתְךָ֙ מֵאֶ֣רֶץ מִצְרַ֔יִם כֹּ֖ל יְמֵ֥י חַיֶּֽיךָ׃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322090</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322090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443432</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102514</w:t>
            </w:r>
          </w:p>
        </w:tc>
        <w:tc>
          <w:tcPr>
            <w:tcW w:type="auto" w:w="1728"/>
          </w:tcPr>
          <w:p>
            <w:r>
              <w:t>verb</w:t>
            </w:r>
          </w:p>
        </w:tc>
        <w:tc>
          <w:tcPr>
            <w:tcW w:type="auto" w:w="1728"/>
          </w:tcPr>
          <w:p>
            <w:r>
              <w:t>תֹּֽאכַל־</w:t>
            </w:r>
          </w:p>
        </w:tc>
        <w:tc>
          <w:tcPr>
            <w:tcW w:type="auto" w:w="1728"/>
          </w:tcPr>
          <w:p>
            <w:r/>
          </w:p>
        </w:tc>
      </w:tr>
    </w:tbl>
    <w:p>
      <w:r>
        <w:br/>
      </w:r>
    </w:p>
    <w:p>
      <w:pPr>
        <w:pStyle w:val="Reference"/>
      </w:pPr>
      <w:hyperlink r:id="rId831">
        <w:r>
          <w:rPr/>
          <w:t>322092, Deuteronomy 16:3</w:t>
        </w:r>
      </w:hyperlink>
    </w:p>
    <w:p>
      <w:pPr>
        <w:pStyle w:val="Hebrew"/>
      </w:pPr>
      <w:r>
        <w:t xml:space="preserve">לְמַ֣עַן תִּזְכֹּ֗ר אֶת־יֹ֤ום כֹּ֖ל יְמֵ֥י חַיֶּֽיךָ׃ </w:t>
      </w:r>
    </w:p>
    <w:p>
      <w:pPr>
        <w:pStyle w:val="Hebrew"/>
      </w:pPr>
      <w:r>
        <w:rPr>
          <w:color w:val="FF0000"/>
          <w:vertAlign w:val="superscript"/>
          <w:rtl/>
        </w:rPr>
        <w:t>102526</w:t>
      </w:r>
      <w:r>
        <w:rPr>
          <w:rFonts w:ascii="Times New Roman" w:hAnsi="Times New Roman"/>
          <w:color w:val="828282"/>
          <w:rtl/>
        </w:rPr>
        <w:t xml:space="preserve">לְמַ֣עַן </w:t>
      </w:r>
      <w:r>
        <w:rPr>
          <w:color w:val="FF0000"/>
          <w:vertAlign w:val="superscript"/>
          <w:rtl/>
        </w:rPr>
        <w:t>102527</w:t>
      </w:r>
      <w:r>
        <w:rPr>
          <w:rFonts w:ascii="Times New Roman" w:hAnsi="Times New Roman"/>
          <w:color w:val="828282"/>
          <w:rtl/>
        </w:rPr>
        <w:t xml:space="preserve">תִּזְכֹּ֗ר </w:t>
      </w:r>
      <w:r>
        <w:rPr>
          <w:color w:val="FF0000"/>
          <w:vertAlign w:val="superscript"/>
          <w:rtl/>
        </w:rPr>
        <w:t>102528</w:t>
      </w:r>
      <w:r>
        <w:rPr>
          <w:rFonts w:ascii="Times New Roman" w:hAnsi="Times New Roman"/>
          <w:color w:val="828282"/>
          <w:rtl/>
        </w:rPr>
        <w:t>אֶת־</w:t>
      </w:r>
      <w:r>
        <w:rPr>
          <w:color w:val="FF0000"/>
          <w:vertAlign w:val="superscript"/>
          <w:rtl/>
        </w:rPr>
        <w:t>102529</w:t>
      </w:r>
      <w:r>
        <w:rPr>
          <w:rFonts w:ascii="Times New Roman" w:hAnsi="Times New Roman"/>
          <w:color w:val="828282"/>
          <w:rtl/>
        </w:rPr>
        <w:t xml:space="preserve">יֹ֤ום </w:t>
      </w:r>
      <w:r>
        <w:rPr>
          <w:color w:val="FF0000"/>
          <w:vertAlign w:val="superscript"/>
          <w:rtl/>
        </w:rPr>
        <w:t>102534</w:t>
      </w:r>
      <w:r>
        <w:rPr>
          <w:rFonts w:ascii="Times New Roman" w:hAnsi="Times New Roman"/>
          <w:color w:val="828282"/>
          <w:rtl/>
        </w:rPr>
        <w:t xml:space="preserve">כֹּ֖ל </w:t>
      </w:r>
      <w:r>
        <w:rPr>
          <w:color w:val="FF0000"/>
          <w:vertAlign w:val="superscript"/>
          <w:rtl/>
        </w:rPr>
        <w:t>102535</w:t>
      </w:r>
      <w:r>
        <w:rPr>
          <w:rFonts w:ascii="Times New Roman" w:hAnsi="Times New Roman"/>
          <w:color w:val="828282"/>
          <w:rtl/>
        </w:rPr>
        <w:t xml:space="preserve">יְמֵ֥י </w:t>
      </w:r>
      <w:r>
        <w:rPr>
          <w:color w:val="FF0000"/>
          <w:vertAlign w:val="superscript"/>
          <w:rtl/>
        </w:rPr>
        <w:t>102536</w:t>
      </w:r>
      <w:r>
        <w:rPr>
          <w:rFonts w:ascii="Times New Roman" w:hAnsi="Times New Roman"/>
          <w:color w:val="828282"/>
          <w:rtl/>
        </w:rPr>
        <w:t xml:space="preserve">חַיֶּֽיךָ׃ </w:t>
      </w:r>
    </w:p>
    <w:p>
      <w:pPr>
        <w:pStyle w:val="Hebrew"/>
      </w:pPr>
      <w:r>
        <w:rPr>
          <w:color w:val="828282"/>
        </w:rPr>
        <w:t xml:space="preserve">לֹא־תֹאכַ֤ל עָלָיו֙ חָמֵ֔ץ שִׁבְעַ֥ת יָמִ֛ים תֹּֽאכַל־עָלָ֥יו מַצֹּ֖ות לֶ֣חֶם עֹ֑נִי כִּ֣י בְחִפָּזֹ֗ון יָצָ֨אתָ֙ מֵאֶ֣רֶץ מִצְרַ֔יִם לְמַ֣עַן תִּזְכֹּ֗ר אֶת־יֹ֤ום צֵֽאתְךָ֙ מֵאֶ֣רֶץ מִצְרַ֔יִם כֹּ֖ל יְמֵ֥י חַיֶּֽיךָ׃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322092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322092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443445</w:t>
            </w:r>
          </w:p>
        </w:tc>
        <w:tc>
          <w:tcPr>
            <w:tcW w:type="auto" w:w="1728"/>
          </w:tcPr>
          <w:p>
            <w:r>
              <w:t>time_phrase</w:t>
            </w:r>
          </w:p>
        </w:tc>
        <w:tc>
          <w:tcPr>
            <w:tcW w:type="auto" w:w="1728"/>
          </w:tcPr>
          <w:p>
            <w:r>
              <w:t xml:space="preserve">כֹּ֖ל יְמֵ֥י חַיֶּֽיךָ׃ </w:t>
            </w:r>
          </w:p>
        </w:tc>
        <w:tc>
          <w:tcPr>
            <w:tcW w:type="auto" w:w="1728"/>
          </w:tcPr>
          <w:p>
            <w:r/>
          </w:p>
        </w:tc>
      </w:tr>
      <w:tr>
        <w:tc>
          <w:tcPr>
            <w:tcW w:type="auto" w:w="1728"/>
          </w:tcPr>
          <w:p>
            <w:r>
              <w:t>tense</w:t>
            </w:r>
          </w:p>
        </w:tc>
        <w:tc>
          <w:tcPr>
            <w:tcW w:type="auto" w:w="1728"/>
          </w:tcPr>
          <w:p>
            <w:r>
              <w:t>102527</w:t>
            </w:r>
          </w:p>
        </w:tc>
        <w:tc>
          <w:tcPr>
            <w:tcW w:type="auto" w:w="1728"/>
          </w:tcPr>
          <w:p>
            <w:r>
              <w:t>verb</w:t>
            </w:r>
          </w:p>
        </w:tc>
        <w:tc>
          <w:tcPr>
            <w:tcW w:type="auto" w:w="1728"/>
          </w:tcPr>
          <w:p>
            <w:r>
              <w:t xml:space="preserve">תִּזְכֹּ֗ר </w:t>
            </w:r>
          </w:p>
        </w:tc>
        <w:tc>
          <w:tcPr>
            <w:tcW w:type="auto" w:w="1728"/>
          </w:tcPr>
          <w:p>
            <w:r/>
          </w:p>
        </w:tc>
      </w:tr>
    </w:tbl>
    <w:p>
      <w:r>
        <w:br/>
      </w:r>
    </w:p>
    <w:p>
      <w:pPr>
        <w:pStyle w:val="Reference"/>
      </w:pPr>
      <w:hyperlink r:id="rId832">
        <w:r>
          <w:rPr/>
          <w:t>322094, Deuteronomy 16:4</w:t>
        </w:r>
      </w:hyperlink>
    </w:p>
    <w:p>
      <w:pPr>
        <w:pStyle w:val="Hebrew"/>
      </w:pPr>
      <w:r>
        <w:t xml:space="preserve">וְלֹֽא־יֵרָאֶ֨ה לְךָ֥ שְׂאֹ֛ר בְּכָל־גְּבֻלְךָ֖ שִׁבְעַ֣ת יָמִ֑ים </w:t>
      </w:r>
    </w:p>
    <w:p>
      <w:pPr>
        <w:pStyle w:val="Hebrew"/>
      </w:pPr>
      <w:r>
        <w:rPr>
          <w:color w:val="FF0000"/>
          <w:vertAlign w:val="superscript"/>
          <w:rtl/>
        </w:rPr>
        <w:t>102537</w:t>
      </w:r>
      <w:r>
        <w:rPr>
          <w:rFonts w:ascii="Times New Roman" w:hAnsi="Times New Roman"/>
          <w:color w:val="828282"/>
          <w:rtl/>
        </w:rPr>
        <w:t>וְ</w:t>
      </w:r>
      <w:r>
        <w:rPr>
          <w:color w:val="FF0000"/>
          <w:vertAlign w:val="superscript"/>
          <w:rtl/>
        </w:rPr>
        <w:t>102538</w:t>
      </w:r>
      <w:r>
        <w:rPr>
          <w:rFonts w:ascii="Times New Roman" w:hAnsi="Times New Roman"/>
          <w:color w:val="828282"/>
          <w:rtl/>
        </w:rPr>
        <w:t>לֹֽא־</w:t>
      </w:r>
      <w:r>
        <w:rPr>
          <w:color w:val="FF0000"/>
          <w:vertAlign w:val="superscript"/>
          <w:rtl/>
        </w:rPr>
        <w:t>102539</w:t>
      </w:r>
      <w:r>
        <w:rPr>
          <w:rFonts w:ascii="Times New Roman" w:hAnsi="Times New Roman"/>
          <w:color w:val="828282"/>
          <w:rtl/>
        </w:rPr>
        <w:t xml:space="preserve">יֵרָאֶ֨ה </w:t>
      </w:r>
      <w:r>
        <w:rPr>
          <w:color w:val="FF0000"/>
          <w:vertAlign w:val="superscript"/>
          <w:rtl/>
        </w:rPr>
        <w:t>102540</w:t>
      </w:r>
      <w:r>
        <w:rPr>
          <w:rFonts w:ascii="Times New Roman" w:hAnsi="Times New Roman"/>
          <w:color w:val="828282"/>
          <w:rtl/>
        </w:rPr>
        <w:t xml:space="preserve">לְךָ֥ </w:t>
      </w:r>
      <w:r>
        <w:rPr>
          <w:color w:val="FF0000"/>
          <w:vertAlign w:val="superscript"/>
          <w:rtl/>
        </w:rPr>
        <w:t>102541</w:t>
      </w:r>
      <w:r>
        <w:rPr>
          <w:rFonts w:ascii="Times New Roman" w:hAnsi="Times New Roman"/>
          <w:color w:val="828282"/>
          <w:rtl/>
        </w:rPr>
        <w:t xml:space="preserve">שְׂאֹ֛ר </w:t>
      </w:r>
      <w:r>
        <w:rPr>
          <w:color w:val="FF0000"/>
          <w:vertAlign w:val="superscript"/>
          <w:rtl/>
        </w:rPr>
        <w:t>102542</w:t>
      </w:r>
      <w:r>
        <w:rPr>
          <w:rFonts w:ascii="Times New Roman" w:hAnsi="Times New Roman"/>
          <w:color w:val="828282"/>
          <w:rtl/>
        </w:rPr>
        <w:t>בְּ</w:t>
      </w:r>
      <w:r>
        <w:rPr>
          <w:color w:val="FF0000"/>
          <w:vertAlign w:val="superscript"/>
          <w:rtl/>
        </w:rPr>
        <w:t>102543</w:t>
      </w:r>
      <w:r>
        <w:rPr>
          <w:rFonts w:ascii="Times New Roman" w:hAnsi="Times New Roman"/>
          <w:color w:val="828282"/>
          <w:rtl/>
        </w:rPr>
        <w:t>כָל־</w:t>
      </w:r>
      <w:r>
        <w:rPr>
          <w:color w:val="FF0000"/>
          <w:vertAlign w:val="superscript"/>
          <w:rtl/>
        </w:rPr>
        <w:t>102544</w:t>
      </w:r>
      <w:r>
        <w:rPr>
          <w:rFonts w:ascii="Times New Roman" w:hAnsi="Times New Roman"/>
          <w:color w:val="828282"/>
          <w:rtl/>
        </w:rPr>
        <w:t xml:space="preserve">גְּבֻלְךָ֖ </w:t>
      </w:r>
      <w:r>
        <w:rPr>
          <w:color w:val="FF0000"/>
          <w:vertAlign w:val="superscript"/>
          <w:rtl/>
        </w:rPr>
        <w:t>102545</w:t>
      </w:r>
      <w:r>
        <w:rPr>
          <w:rFonts w:ascii="Times New Roman" w:hAnsi="Times New Roman"/>
          <w:color w:val="828282"/>
          <w:rtl/>
        </w:rPr>
        <w:t xml:space="preserve">שִׁבְעַ֣ת </w:t>
      </w:r>
      <w:r>
        <w:rPr>
          <w:color w:val="FF0000"/>
          <w:vertAlign w:val="superscript"/>
          <w:rtl/>
        </w:rPr>
        <w:t>102546</w:t>
      </w:r>
      <w:r>
        <w:rPr>
          <w:rFonts w:ascii="Times New Roman" w:hAnsi="Times New Roman"/>
          <w:color w:val="828282"/>
          <w:rtl/>
        </w:rPr>
        <w:t xml:space="preserve">יָמִ֑ים </w:t>
      </w:r>
    </w:p>
    <w:p>
      <w:pPr>
        <w:pStyle w:val="Hebrew"/>
      </w:pPr>
      <w:r>
        <w:rPr>
          <w:color w:val="828282"/>
        </w:rPr>
        <w:t xml:space="preserve">וְלֹֽא־יֵרָאֶ֨ה לְךָ֥ שְׂאֹ֛ר בְּכָל־גְּבֻלְךָ֖ שִׁבְעַ֣ת יָמִ֑ים וְלֹא־יָלִ֣ין מִן־הַבָּשָׂ֗ר אֲשֶׁ֨ר תִּזְבַּ֥ח בָּעֶ֛רֶב בַּיֹּ֥ום הָרִאשֹׁ֖ון לַבֹּֽקֶר׃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322094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322094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443452</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102539</w:t>
            </w:r>
          </w:p>
        </w:tc>
        <w:tc>
          <w:tcPr>
            <w:tcW w:type="auto" w:w="1728"/>
          </w:tcPr>
          <w:p>
            <w:r>
              <w:t>verb</w:t>
            </w:r>
          </w:p>
        </w:tc>
        <w:tc>
          <w:tcPr>
            <w:tcW w:type="auto" w:w="1728"/>
          </w:tcPr>
          <w:p>
            <w:r>
              <w:t xml:space="preserve">יֵרָאֶ֨ה </w:t>
            </w:r>
          </w:p>
        </w:tc>
        <w:tc>
          <w:tcPr>
            <w:tcW w:type="auto" w:w="1728"/>
          </w:tcPr>
          <w:p>
            <w:r/>
          </w:p>
        </w:tc>
      </w:tr>
    </w:tbl>
    <w:p>
      <w:r>
        <w:br/>
      </w:r>
    </w:p>
    <w:p>
      <w:pPr>
        <w:pStyle w:val="Reference"/>
      </w:pPr>
      <w:hyperlink r:id="rId832">
        <w:r>
          <w:rPr/>
          <w:t>322095, Deuteronomy 16:4</w:t>
        </w:r>
      </w:hyperlink>
    </w:p>
    <w:p>
      <w:pPr>
        <w:pStyle w:val="Hebrew"/>
      </w:pPr>
      <w:r>
        <w:t xml:space="preserve">וְלֹא־יָלִ֣ין מִן־הַבָּשָׂ֗ר לַבֹּֽקֶר׃ </w:t>
      </w:r>
    </w:p>
    <w:p>
      <w:pPr>
        <w:pStyle w:val="Hebrew"/>
      </w:pPr>
      <w:r>
        <w:rPr>
          <w:color w:val="FF0000"/>
          <w:vertAlign w:val="superscript"/>
          <w:rtl/>
        </w:rPr>
        <w:t>102547</w:t>
      </w:r>
      <w:r>
        <w:rPr>
          <w:rFonts w:ascii="Times New Roman" w:hAnsi="Times New Roman"/>
          <w:color w:val="828282"/>
          <w:rtl/>
        </w:rPr>
        <w:t>וְ</w:t>
      </w:r>
      <w:r>
        <w:rPr>
          <w:color w:val="FF0000"/>
          <w:vertAlign w:val="superscript"/>
          <w:rtl/>
        </w:rPr>
        <w:t>102548</w:t>
      </w:r>
      <w:r>
        <w:rPr>
          <w:rFonts w:ascii="Times New Roman" w:hAnsi="Times New Roman"/>
          <w:color w:val="828282"/>
          <w:rtl/>
        </w:rPr>
        <w:t>לֹא־</w:t>
      </w:r>
      <w:r>
        <w:rPr>
          <w:color w:val="FF0000"/>
          <w:vertAlign w:val="superscript"/>
          <w:rtl/>
        </w:rPr>
        <w:t>102549</w:t>
      </w:r>
      <w:r>
        <w:rPr>
          <w:rFonts w:ascii="Times New Roman" w:hAnsi="Times New Roman"/>
          <w:color w:val="828282"/>
          <w:rtl/>
        </w:rPr>
        <w:t xml:space="preserve">יָלִ֣ין </w:t>
      </w:r>
      <w:r>
        <w:rPr>
          <w:color w:val="FF0000"/>
          <w:vertAlign w:val="superscript"/>
          <w:rtl/>
        </w:rPr>
        <w:t>102550</w:t>
      </w:r>
      <w:r>
        <w:rPr>
          <w:rFonts w:ascii="Times New Roman" w:hAnsi="Times New Roman"/>
          <w:color w:val="828282"/>
          <w:rtl/>
        </w:rPr>
        <w:t>מִן־</w:t>
      </w:r>
      <w:r>
        <w:rPr>
          <w:color w:val="FF0000"/>
          <w:vertAlign w:val="superscript"/>
          <w:rtl/>
        </w:rPr>
        <w:t>102551</w:t>
      </w:r>
      <w:r>
        <w:rPr>
          <w:rFonts w:ascii="Times New Roman" w:hAnsi="Times New Roman"/>
          <w:color w:val="828282"/>
          <w:rtl/>
        </w:rPr>
        <w:t>הַ</w:t>
      </w:r>
      <w:r>
        <w:rPr>
          <w:color w:val="FF0000"/>
          <w:vertAlign w:val="superscript"/>
          <w:rtl/>
        </w:rPr>
        <w:t>102552</w:t>
      </w:r>
      <w:r>
        <w:rPr>
          <w:rFonts w:ascii="Times New Roman" w:hAnsi="Times New Roman"/>
          <w:color w:val="828282"/>
          <w:rtl/>
        </w:rPr>
        <w:t xml:space="preserve">בָּשָׂ֗ר </w:t>
      </w:r>
      <w:r>
        <w:rPr>
          <w:color w:val="FF0000"/>
          <w:vertAlign w:val="superscript"/>
          <w:rtl/>
        </w:rPr>
        <w:t>102563</w:t>
      </w:r>
      <w:r>
        <w:rPr>
          <w:rFonts w:ascii="Times New Roman" w:hAnsi="Times New Roman"/>
          <w:color w:val="828282"/>
          <w:rtl/>
        </w:rPr>
        <w:t>לַ</w:t>
      </w:r>
      <w:r>
        <w:rPr>
          <w:color w:val="FF0000"/>
          <w:vertAlign w:val="superscript"/>
          <w:rtl/>
        </w:rPr>
        <w:t>102564</w:t>
      </w:r>
      <w:r>
        <w:rPr>
          <w:rFonts w:ascii="Times New Roman" w:hAnsi="Times New Roman"/>
          <w:color w:val="828282"/>
          <w:rtl/>
        </w:rPr>
      </w:r>
      <w:r>
        <w:rPr>
          <w:color w:val="FF0000"/>
          <w:vertAlign w:val="superscript"/>
          <w:rtl/>
        </w:rPr>
        <w:t>102565</w:t>
      </w:r>
      <w:r>
        <w:rPr>
          <w:rFonts w:ascii="Times New Roman" w:hAnsi="Times New Roman"/>
          <w:color w:val="828282"/>
          <w:rtl/>
        </w:rPr>
        <w:t xml:space="preserve">בֹּֽקֶר׃ </w:t>
      </w:r>
    </w:p>
    <w:p>
      <w:pPr>
        <w:pStyle w:val="Hebrew"/>
      </w:pPr>
      <w:r>
        <w:rPr>
          <w:color w:val="828282"/>
        </w:rPr>
        <w:t xml:space="preserve">וְלֹֽא־יֵרָאֶ֨ה לְךָ֥ שְׂאֹ֛ר בְּכָל־גְּבֻלְךָ֖ שִׁבְעַ֣ת יָמִ֑ים וְלֹא־יָלִ֣ין מִן־הַבָּשָׂ֗ר אֲשֶׁ֨ר תִּזְבַּ֥ח בָּעֶ֛רֶב בַּיֹּ֥ום הָרִאשֹׁ֖ון לַבֹּֽקֶר׃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322095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322095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443460</w:t>
            </w:r>
          </w:p>
        </w:tc>
        <w:tc>
          <w:tcPr>
            <w:tcW w:type="auto" w:w="1728"/>
          </w:tcPr>
          <w:p>
            <w:r>
              <w:t>time_phrase</w:t>
            </w:r>
          </w:p>
        </w:tc>
        <w:tc>
          <w:tcPr>
            <w:tcW w:type="auto" w:w="1728"/>
          </w:tcPr>
          <w:p>
            <w:r>
              <w:t xml:space="preserve">לַבֹּֽקֶר׃ </w:t>
            </w:r>
          </w:p>
        </w:tc>
        <w:tc>
          <w:tcPr>
            <w:tcW w:type="auto" w:w="1728"/>
          </w:tcPr>
          <w:p>
            <w:r/>
          </w:p>
        </w:tc>
      </w:tr>
      <w:tr>
        <w:tc>
          <w:tcPr>
            <w:tcW w:type="auto" w:w="1728"/>
          </w:tcPr>
          <w:p>
            <w:r>
              <w:t>tense</w:t>
            </w:r>
          </w:p>
        </w:tc>
        <w:tc>
          <w:tcPr>
            <w:tcW w:type="auto" w:w="1728"/>
          </w:tcPr>
          <w:p>
            <w:r>
              <w:t>102549</w:t>
            </w:r>
          </w:p>
        </w:tc>
        <w:tc>
          <w:tcPr>
            <w:tcW w:type="auto" w:w="1728"/>
          </w:tcPr>
          <w:p>
            <w:r>
              <w:t>verb</w:t>
            </w:r>
          </w:p>
        </w:tc>
        <w:tc>
          <w:tcPr>
            <w:tcW w:type="auto" w:w="1728"/>
          </w:tcPr>
          <w:p>
            <w:r>
              <w:t xml:space="preserve">יָלִ֣ין </w:t>
            </w:r>
          </w:p>
        </w:tc>
        <w:tc>
          <w:tcPr>
            <w:tcW w:type="auto" w:w="1728"/>
          </w:tcPr>
          <w:p>
            <w:r/>
          </w:p>
        </w:tc>
      </w:tr>
    </w:tbl>
    <w:p>
      <w:r>
        <w:br/>
      </w:r>
    </w:p>
    <w:p>
      <w:pPr>
        <w:pStyle w:val="Reference"/>
      </w:pPr>
      <w:hyperlink r:id="rId832">
        <w:r>
          <w:rPr/>
          <w:t>322096, Deuteronomy 16:4</w:t>
        </w:r>
      </w:hyperlink>
    </w:p>
    <w:p>
      <w:pPr>
        <w:pStyle w:val="Hebrew"/>
      </w:pPr>
      <w:r>
        <w:t xml:space="preserve">אֲשֶׁ֨ר תִּזְבַּ֥ח בָּעֶ֛רֶב בַּיֹּ֥ום הָרִאשֹׁ֖ון </w:t>
      </w:r>
    </w:p>
    <w:p>
      <w:pPr>
        <w:pStyle w:val="Hebrew"/>
      </w:pPr>
      <w:r>
        <w:rPr>
          <w:color w:val="FF0000"/>
          <w:vertAlign w:val="superscript"/>
          <w:rtl/>
        </w:rPr>
        <w:t>102553</w:t>
      </w:r>
      <w:r>
        <w:rPr>
          <w:rFonts w:ascii="Times New Roman" w:hAnsi="Times New Roman"/>
          <w:color w:val="828282"/>
          <w:rtl/>
        </w:rPr>
        <w:t xml:space="preserve">אֲשֶׁ֨ר </w:t>
      </w:r>
      <w:r>
        <w:rPr>
          <w:color w:val="FF0000"/>
          <w:vertAlign w:val="superscript"/>
          <w:rtl/>
        </w:rPr>
        <w:t>102554</w:t>
      </w:r>
      <w:r>
        <w:rPr>
          <w:rFonts w:ascii="Times New Roman" w:hAnsi="Times New Roman"/>
          <w:color w:val="828282"/>
          <w:rtl/>
        </w:rPr>
        <w:t xml:space="preserve">תִּזְבַּ֥ח </w:t>
      </w:r>
      <w:r>
        <w:rPr>
          <w:color w:val="FF0000"/>
          <w:vertAlign w:val="superscript"/>
          <w:rtl/>
        </w:rPr>
        <w:t>102555</w:t>
      </w:r>
      <w:r>
        <w:rPr>
          <w:rFonts w:ascii="Times New Roman" w:hAnsi="Times New Roman"/>
          <w:color w:val="828282"/>
          <w:rtl/>
        </w:rPr>
        <w:t>בָּ</w:t>
      </w:r>
      <w:r>
        <w:rPr>
          <w:color w:val="FF0000"/>
          <w:vertAlign w:val="superscript"/>
          <w:rtl/>
        </w:rPr>
        <w:t>102556</w:t>
      </w:r>
      <w:r>
        <w:rPr>
          <w:rFonts w:ascii="Times New Roman" w:hAnsi="Times New Roman"/>
          <w:color w:val="828282"/>
          <w:rtl/>
        </w:rPr>
      </w:r>
      <w:r>
        <w:rPr>
          <w:color w:val="FF0000"/>
          <w:vertAlign w:val="superscript"/>
          <w:rtl/>
        </w:rPr>
        <w:t>102557</w:t>
      </w:r>
      <w:r>
        <w:rPr>
          <w:rFonts w:ascii="Times New Roman" w:hAnsi="Times New Roman"/>
          <w:color w:val="828282"/>
          <w:rtl/>
        </w:rPr>
        <w:t xml:space="preserve">עֶ֛רֶב </w:t>
      </w:r>
      <w:r>
        <w:rPr>
          <w:color w:val="FF0000"/>
          <w:vertAlign w:val="superscript"/>
          <w:rtl/>
        </w:rPr>
        <w:t>102558</w:t>
      </w:r>
      <w:r>
        <w:rPr>
          <w:rFonts w:ascii="Times New Roman" w:hAnsi="Times New Roman"/>
          <w:color w:val="828282"/>
          <w:rtl/>
        </w:rPr>
        <w:t>בַּ</w:t>
      </w:r>
      <w:r>
        <w:rPr>
          <w:color w:val="FF0000"/>
          <w:vertAlign w:val="superscript"/>
          <w:rtl/>
        </w:rPr>
        <w:t>102559</w:t>
      </w:r>
      <w:r>
        <w:rPr>
          <w:rFonts w:ascii="Times New Roman" w:hAnsi="Times New Roman"/>
          <w:color w:val="828282"/>
          <w:rtl/>
        </w:rPr>
      </w:r>
      <w:r>
        <w:rPr>
          <w:color w:val="FF0000"/>
          <w:vertAlign w:val="superscript"/>
          <w:rtl/>
        </w:rPr>
        <w:t>102560</w:t>
      </w:r>
      <w:r>
        <w:rPr>
          <w:rFonts w:ascii="Times New Roman" w:hAnsi="Times New Roman"/>
          <w:color w:val="828282"/>
          <w:rtl/>
        </w:rPr>
        <w:t xml:space="preserve">יֹּ֥ום </w:t>
      </w:r>
      <w:r>
        <w:rPr>
          <w:color w:val="FF0000"/>
          <w:vertAlign w:val="superscript"/>
          <w:rtl/>
        </w:rPr>
        <w:t>102561</w:t>
      </w:r>
      <w:r>
        <w:rPr>
          <w:rFonts w:ascii="Times New Roman" w:hAnsi="Times New Roman"/>
          <w:color w:val="828282"/>
          <w:rtl/>
        </w:rPr>
        <w:t>הָ</w:t>
      </w:r>
      <w:r>
        <w:rPr>
          <w:color w:val="FF0000"/>
          <w:vertAlign w:val="superscript"/>
          <w:rtl/>
        </w:rPr>
        <w:t>102562</w:t>
      </w:r>
      <w:r>
        <w:rPr>
          <w:rFonts w:ascii="Times New Roman" w:hAnsi="Times New Roman"/>
          <w:color w:val="828282"/>
          <w:rtl/>
        </w:rPr>
        <w:t xml:space="preserve">רִאשֹׁ֖ון </w:t>
      </w:r>
    </w:p>
    <w:p>
      <w:pPr>
        <w:pStyle w:val="Hebrew"/>
      </w:pPr>
      <w:r>
        <w:rPr>
          <w:color w:val="828282"/>
        </w:rPr>
        <w:t xml:space="preserve">וְלֹֽא־יֵרָאֶ֨ה לְךָ֥ שְׂאֹ֛ר בְּכָל־גְּבֻלְךָ֖ שִׁבְעַ֣ת יָמִ֑ים וְלֹא־יָלִ֣ין מִן־הַבָּשָׂ֗ר אֲשֶׁ֨ר תִּזְבַּ֥ח בָּעֶ֛רֶב בַּיֹּ֥ום הָרִאשֹׁ֖ון לַבֹּֽקֶר׃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322096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322096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443459</w:t>
            </w:r>
          </w:p>
        </w:tc>
        <w:tc>
          <w:tcPr>
            <w:tcW w:type="auto" w:w="1728"/>
          </w:tcPr>
          <w:p>
            <w:r>
              <w:t>time_phrase</w:t>
            </w:r>
          </w:p>
        </w:tc>
        <w:tc>
          <w:tcPr>
            <w:tcW w:type="auto" w:w="1728"/>
          </w:tcPr>
          <w:p>
            <w:r>
              <w:t xml:space="preserve">בָּעֶ֛רֶב בַּיֹּ֥ום הָרִאשֹׁ֖ון </w:t>
            </w:r>
          </w:p>
        </w:tc>
        <w:tc>
          <w:tcPr>
            <w:tcW w:type="auto" w:w="1728"/>
          </w:tcPr>
          <w:p>
            <w:r/>
          </w:p>
        </w:tc>
      </w:tr>
      <w:tr>
        <w:tc>
          <w:tcPr>
            <w:tcW w:type="auto" w:w="1728"/>
          </w:tcPr>
          <w:p>
            <w:r>
              <w:t>tense</w:t>
            </w:r>
          </w:p>
        </w:tc>
        <w:tc>
          <w:tcPr>
            <w:tcW w:type="auto" w:w="1728"/>
          </w:tcPr>
          <w:p>
            <w:r>
              <w:t>102554</w:t>
            </w:r>
          </w:p>
        </w:tc>
        <w:tc>
          <w:tcPr>
            <w:tcW w:type="auto" w:w="1728"/>
          </w:tcPr>
          <w:p>
            <w:r>
              <w:t>verb</w:t>
            </w:r>
          </w:p>
        </w:tc>
        <w:tc>
          <w:tcPr>
            <w:tcW w:type="auto" w:w="1728"/>
          </w:tcPr>
          <w:p>
            <w:r>
              <w:t xml:space="preserve">תִּזְבַּ֥ח </w:t>
            </w:r>
          </w:p>
        </w:tc>
        <w:tc>
          <w:tcPr>
            <w:tcW w:type="auto" w:w="1728"/>
          </w:tcPr>
          <w:p>
            <w:r/>
          </w:p>
        </w:tc>
      </w:tr>
    </w:tbl>
    <w:p>
      <w:r>
        <w:br/>
      </w:r>
    </w:p>
    <w:p>
      <w:pPr>
        <w:pStyle w:val="Reference"/>
      </w:pPr>
      <w:hyperlink r:id="rId833">
        <w:r>
          <w:rPr/>
          <w:t>322100, Deuteronomy 16:6</w:t>
        </w:r>
      </w:hyperlink>
    </w:p>
    <w:p>
      <w:pPr>
        <w:pStyle w:val="Hebrew"/>
      </w:pPr>
      <w:r>
        <w:t xml:space="preserve">כִּ֠י אִֽם־אֶל־הַמָּקֹ֞ום תִּזְבַּ֥ח אֶת־הַפֶּ֖סַח בָּעָ֑רֶב מֹועֵ֖ד </w:t>
      </w:r>
    </w:p>
    <w:p>
      <w:pPr>
        <w:pStyle w:val="Hebrew"/>
      </w:pPr>
      <w:r>
        <w:rPr>
          <w:color w:val="FF0000"/>
          <w:vertAlign w:val="superscript"/>
          <w:rtl/>
        </w:rPr>
        <w:t>102581</w:t>
      </w:r>
      <w:r>
        <w:rPr>
          <w:rFonts w:ascii="Times New Roman" w:hAnsi="Times New Roman"/>
          <w:color w:val="828282"/>
          <w:rtl/>
        </w:rPr>
        <w:t xml:space="preserve">כִּ֠י </w:t>
      </w:r>
      <w:r>
        <w:rPr>
          <w:color w:val="FF0000"/>
          <w:vertAlign w:val="superscript"/>
          <w:rtl/>
        </w:rPr>
        <w:t>102582</w:t>
      </w:r>
      <w:r>
        <w:rPr>
          <w:rFonts w:ascii="Times New Roman" w:hAnsi="Times New Roman"/>
          <w:color w:val="828282"/>
          <w:rtl/>
        </w:rPr>
        <w:t>אִֽם־</w:t>
      </w:r>
      <w:r>
        <w:rPr>
          <w:color w:val="FF0000"/>
          <w:vertAlign w:val="superscript"/>
          <w:rtl/>
        </w:rPr>
        <w:t>102583</w:t>
      </w:r>
      <w:r>
        <w:rPr>
          <w:rFonts w:ascii="Times New Roman" w:hAnsi="Times New Roman"/>
          <w:color w:val="828282"/>
          <w:rtl/>
        </w:rPr>
        <w:t>אֶל־</w:t>
      </w:r>
      <w:r>
        <w:rPr>
          <w:color w:val="FF0000"/>
          <w:vertAlign w:val="superscript"/>
          <w:rtl/>
        </w:rPr>
        <w:t>102584</w:t>
      </w:r>
      <w:r>
        <w:rPr>
          <w:rFonts w:ascii="Times New Roman" w:hAnsi="Times New Roman"/>
          <w:color w:val="828282"/>
          <w:rtl/>
        </w:rPr>
        <w:t>הַ</w:t>
      </w:r>
      <w:r>
        <w:rPr>
          <w:color w:val="FF0000"/>
          <w:vertAlign w:val="superscript"/>
          <w:rtl/>
        </w:rPr>
        <w:t>102585</w:t>
      </w:r>
      <w:r>
        <w:rPr>
          <w:rFonts w:ascii="Times New Roman" w:hAnsi="Times New Roman"/>
          <w:color w:val="828282"/>
          <w:rtl/>
        </w:rPr>
        <w:t xml:space="preserve">מָּקֹ֞ום </w:t>
      </w:r>
      <w:r>
        <w:rPr>
          <w:color w:val="FF0000"/>
          <w:vertAlign w:val="superscript"/>
          <w:rtl/>
        </w:rPr>
        <w:t>102594</w:t>
      </w:r>
      <w:r>
        <w:rPr>
          <w:rFonts w:ascii="Times New Roman" w:hAnsi="Times New Roman"/>
          <w:color w:val="828282"/>
          <w:rtl/>
        </w:rPr>
        <w:t xml:space="preserve">תִּזְבַּ֥ח </w:t>
      </w:r>
      <w:r>
        <w:rPr>
          <w:color w:val="FF0000"/>
          <w:vertAlign w:val="superscript"/>
          <w:rtl/>
        </w:rPr>
        <w:t>102595</w:t>
      </w:r>
      <w:r>
        <w:rPr>
          <w:rFonts w:ascii="Times New Roman" w:hAnsi="Times New Roman"/>
          <w:color w:val="828282"/>
          <w:rtl/>
        </w:rPr>
        <w:t>אֶת־</w:t>
      </w:r>
      <w:r>
        <w:rPr>
          <w:color w:val="FF0000"/>
          <w:vertAlign w:val="superscript"/>
          <w:rtl/>
        </w:rPr>
        <w:t>102596</w:t>
      </w:r>
      <w:r>
        <w:rPr>
          <w:rFonts w:ascii="Times New Roman" w:hAnsi="Times New Roman"/>
          <w:color w:val="828282"/>
          <w:rtl/>
        </w:rPr>
        <w:t>הַ</w:t>
      </w:r>
      <w:r>
        <w:rPr>
          <w:color w:val="FF0000"/>
          <w:vertAlign w:val="superscript"/>
          <w:rtl/>
        </w:rPr>
        <w:t>102597</w:t>
      </w:r>
      <w:r>
        <w:rPr>
          <w:rFonts w:ascii="Times New Roman" w:hAnsi="Times New Roman"/>
          <w:color w:val="828282"/>
          <w:rtl/>
        </w:rPr>
        <w:t xml:space="preserve">פֶּ֖סַח </w:t>
      </w:r>
      <w:r>
        <w:rPr>
          <w:color w:val="FF0000"/>
          <w:vertAlign w:val="superscript"/>
          <w:rtl/>
        </w:rPr>
        <w:t>102598</w:t>
      </w:r>
      <w:r>
        <w:rPr>
          <w:rFonts w:ascii="Times New Roman" w:hAnsi="Times New Roman"/>
          <w:color w:val="828282"/>
          <w:rtl/>
        </w:rPr>
        <w:t>בָּ</w:t>
      </w:r>
      <w:r>
        <w:rPr>
          <w:color w:val="FF0000"/>
          <w:vertAlign w:val="superscript"/>
          <w:rtl/>
        </w:rPr>
        <w:t>102599</w:t>
      </w:r>
      <w:r>
        <w:rPr>
          <w:rFonts w:ascii="Times New Roman" w:hAnsi="Times New Roman"/>
          <w:color w:val="828282"/>
          <w:rtl/>
        </w:rPr>
      </w:r>
      <w:r>
        <w:rPr>
          <w:color w:val="FF0000"/>
          <w:vertAlign w:val="superscript"/>
          <w:rtl/>
        </w:rPr>
        <w:t>102600</w:t>
      </w:r>
      <w:r>
        <w:rPr>
          <w:rFonts w:ascii="Times New Roman" w:hAnsi="Times New Roman"/>
          <w:color w:val="828282"/>
          <w:rtl/>
        </w:rPr>
        <w:t xml:space="preserve">עָ֑רֶב </w:t>
      </w:r>
      <w:r>
        <w:rPr>
          <w:color w:val="FF0000"/>
          <w:vertAlign w:val="superscript"/>
          <w:rtl/>
        </w:rPr>
        <w:t>102605</w:t>
      </w:r>
      <w:r>
        <w:rPr>
          <w:rFonts w:ascii="Times New Roman" w:hAnsi="Times New Roman"/>
          <w:color w:val="828282"/>
          <w:rtl/>
        </w:rPr>
        <w:t xml:space="preserve">מֹועֵ֖ד </w:t>
      </w:r>
    </w:p>
    <w:p>
      <w:pPr>
        <w:pStyle w:val="Hebrew"/>
      </w:pPr>
      <w:r>
        <w:rPr>
          <w:color w:val="828282"/>
        </w:rPr>
        <w:t xml:space="preserve">כִּ֠י אִֽם־אֶל־הַמָּקֹ֞ום אֲשֶׁר־יִבְחַ֨ר יְהוָ֤ה אֱלֹהֶ֨יךָ֙ לְשַׁכֵּ֣ן שְׁמֹ֔ו שָׁ֛ם תִּזְבַּ֥ח אֶת־הַפֶּ֖סַח בָּעָ֑רֶב כְּבֹ֣וא הַשֶּׁ֔מֶשׁ מֹועֵ֖ד צֵֽאתְךָ֥ מִמִּצְרָֽיִם׃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322100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322100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443480</w:t>
            </w:r>
          </w:p>
        </w:tc>
        <w:tc>
          <w:tcPr>
            <w:tcW w:type="auto" w:w="1728"/>
          </w:tcPr>
          <w:p>
            <w:r>
              <w:t>time_phrase</w:t>
            </w:r>
          </w:p>
        </w:tc>
        <w:tc>
          <w:tcPr>
            <w:tcW w:type="auto" w:w="1728"/>
          </w:tcPr>
          <w:p>
            <w:r>
              <w:t xml:space="preserve">בָּעָ֑רֶב </w:t>
            </w:r>
          </w:p>
        </w:tc>
        <w:tc>
          <w:tcPr>
            <w:tcW w:type="auto" w:w="1728"/>
          </w:tcPr>
          <w:p>
            <w:r/>
          </w:p>
        </w:tc>
      </w:tr>
      <w:tr>
        <w:tc>
          <w:tcPr>
            <w:tcW w:type="auto" w:w="1728"/>
          </w:tcPr>
          <w:p>
            <w:r>
              <w:t>tp_cluster</w:t>
            </w:r>
          </w:p>
        </w:tc>
        <w:tc>
          <w:tcPr>
            <w:tcW w:type="auto" w:w="1728"/>
          </w:tcPr>
          <w:p>
            <w:r>
              <w:t>443483</w:t>
            </w:r>
          </w:p>
        </w:tc>
        <w:tc>
          <w:tcPr>
            <w:tcW w:type="auto" w:w="1728"/>
          </w:tcPr>
          <w:p>
            <w:r>
              <w:t>time_phrase</w:t>
            </w:r>
          </w:p>
        </w:tc>
        <w:tc>
          <w:tcPr>
            <w:tcW w:type="auto" w:w="1728"/>
          </w:tcPr>
          <w:p>
            <w:r>
              <w:t xml:space="preserve">מֹועֵ֖ד </w:t>
            </w:r>
          </w:p>
        </w:tc>
        <w:tc>
          <w:tcPr>
            <w:tcW w:type="auto" w:w="1728"/>
          </w:tcPr>
          <w:p>
            <w:r/>
          </w:p>
        </w:tc>
      </w:tr>
      <w:tr>
        <w:tc>
          <w:tcPr>
            <w:tcW w:type="auto" w:w="1728"/>
          </w:tcPr>
          <w:p>
            <w:r>
              <w:t>tense</w:t>
            </w:r>
          </w:p>
        </w:tc>
        <w:tc>
          <w:tcPr>
            <w:tcW w:type="auto" w:w="1728"/>
          </w:tcPr>
          <w:p>
            <w:r>
              <w:t>102594</w:t>
            </w:r>
          </w:p>
        </w:tc>
        <w:tc>
          <w:tcPr>
            <w:tcW w:type="auto" w:w="1728"/>
          </w:tcPr>
          <w:p>
            <w:r>
              <w:t>verb</w:t>
            </w:r>
          </w:p>
        </w:tc>
        <w:tc>
          <w:tcPr>
            <w:tcW w:type="auto" w:w="1728"/>
          </w:tcPr>
          <w:p>
            <w:r>
              <w:t xml:space="preserve">תִּזְבַּ֥ח </w:t>
            </w:r>
          </w:p>
        </w:tc>
        <w:tc>
          <w:tcPr>
            <w:tcW w:type="auto" w:w="1728"/>
          </w:tcPr>
          <w:p>
            <w:r/>
          </w:p>
        </w:tc>
      </w:tr>
    </w:tbl>
    <w:p>
      <w:r>
        <w:br/>
      </w:r>
    </w:p>
    <w:p>
      <w:pPr>
        <w:pStyle w:val="Reference"/>
      </w:pPr>
      <w:hyperlink r:id="rId834">
        <w:r>
          <w:rPr/>
          <w:t>322108, Deuteronomy 16:7</w:t>
        </w:r>
      </w:hyperlink>
    </w:p>
    <w:p>
      <w:pPr>
        <w:pStyle w:val="Hebrew"/>
      </w:pPr>
      <w:r>
        <w:t xml:space="preserve">וּפָנִ֣יתָ בַבֹּ֔קֶר </w:t>
      </w:r>
    </w:p>
    <w:p>
      <w:pPr>
        <w:pStyle w:val="Hebrew"/>
      </w:pPr>
      <w:r>
        <w:rPr>
          <w:color w:val="FF0000"/>
          <w:vertAlign w:val="superscript"/>
          <w:rtl/>
        </w:rPr>
        <w:t>102621</w:t>
      </w:r>
      <w:r>
        <w:rPr>
          <w:rFonts w:ascii="Times New Roman" w:hAnsi="Times New Roman"/>
          <w:color w:val="828282"/>
          <w:rtl/>
        </w:rPr>
        <w:t>וּ</w:t>
      </w:r>
      <w:r>
        <w:rPr>
          <w:color w:val="FF0000"/>
          <w:vertAlign w:val="superscript"/>
          <w:rtl/>
        </w:rPr>
        <w:t>102622</w:t>
      </w:r>
      <w:r>
        <w:rPr>
          <w:rFonts w:ascii="Times New Roman" w:hAnsi="Times New Roman"/>
          <w:color w:val="828282"/>
          <w:rtl/>
        </w:rPr>
        <w:t xml:space="preserve">פָנִ֣יתָ </w:t>
      </w:r>
      <w:r>
        <w:rPr>
          <w:color w:val="FF0000"/>
          <w:vertAlign w:val="superscript"/>
          <w:rtl/>
        </w:rPr>
        <w:t>102623</w:t>
      </w:r>
      <w:r>
        <w:rPr>
          <w:rFonts w:ascii="Times New Roman" w:hAnsi="Times New Roman"/>
          <w:color w:val="828282"/>
          <w:rtl/>
        </w:rPr>
        <w:t>בַ</w:t>
      </w:r>
      <w:r>
        <w:rPr>
          <w:color w:val="FF0000"/>
          <w:vertAlign w:val="superscript"/>
          <w:rtl/>
        </w:rPr>
        <w:t>102624</w:t>
      </w:r>
      <w:r>
        <w:rPr>
          <w:rFonts w:ascii="Times New Roman" w:hAnsi="Times New Roman"/>
          <w:color w:val="828282"/>
          <w:rtl/>
        </w:rPr>
      </w:r>
      <w:r>
        <w:rPr>
          <w:color w:val="FF0000"/>
          <w:vertAlign w:val="superscript"/>
          <w:rtl/>
        </w:rPr>
        <w:t>102625</w:t>
      </w:r>
      <w:r>
        <w:rPr>
          <w:rFonts w:ascii="Times New Roman" w:hAnsi="Times New Roman"/>
          <w:color w:val="828282"/>
          <w:rtl/>
        </w:rPr>
        <w:t xml:space="preserve">בֹּ֔קֶר </w:t>
      </w:r>
    </w:p>
    <w:p>
      <w:pPr>
        <w:pStyle w:val="Hebrew"/>
      </w:pPr>
      <w:r>
        <w:rPr>
          <w:color w:val="828282"/>
        </w:rPr>
        <w:t xml:space="preserve">וּבִשַּׁלְתָּ֙ וְאָ֣כַלְתָּ֔ בַּמָּקֹ֕ום אֲשֶׁ֥ר יִבְחַ֛ר יְהוָ֥ה אֱלֹהֶ֖יךָ בֹּ֑ו וּפָנִ֣יתָ בַבֹּ֔קֶר וְהָלַכְתָּ֖ לְאֹהָלֶֽיךָ׃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322108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322108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443497</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102622</w:t>
            </w:r>
          </w:p>
        </w:tc>
        <w:tc>
          <w:tcPr>
            <w:tcW w:type="auto" w:w="1728"/>
          </w:tcPr>
          <w:p>
            <w:r>
              <w:t>verb</w:t>
            </w:r>
          </w:p>
        </w:tc>
        <w:tc>
          <w:tcPr>
            <w:tcW w:type="auto" w:w="1728"/>
          </w:tcPr>
          <w:p>
            <w:r>
              <w:t xml:space="preserve">פָנִ֣יתָ </w:t>
            </w:r>
          </w:p>
        </w:tc>
        <w:tc>
          <w:tcPr>
            <w:tcW w:type="auto" w:w="1728"/>
          </w:tcPr>
          <w:p>
            <w:r/>
          </w:p>
        </w:tc>
      </w:tr>
    </w:tbl>
    <w:p>
      <w:r>
        <w:br/>
      </w:r>
    </w:p>
    <w:p>
      <w:pPr>
        <w:pStyle w:val="Reference"/>
      </w:pPr>
      <w:hyperlink r:id="rId835">
        <w:r>
          <w:rPr/>
          <w:t>322110, Deuteronomy 16:8</w:t>
        </w:r>
      </w:hyperlink>
    </w:p>
    <w:p>
      <w:pPr>
        <w:pStyle w:val="Hebrew"/>
      </w:pPr>
      <w:r>
        <w:t xml:space="preserve">שֵׁ֥שֶׁת יָמִ֖ים תֹּאכַ֣ל מַצֹּ֑ות </w:t>
      </w:r>
    </w:p>
    <w:p>
      <w:pPr>
        <w:pStyle w:val="Hebrew"/>
      </w:pPr>
      <w:r>
        <w:rPr>
          <w:color w:val="FF0000"/>
          <w:vertAlign w:val="superscript"/>
          <w:rtl/>
        </w:rPr>
        <w:t>102630</w:t>
      </w:r>
      <w:r>
        <w:rPr>
          <w:rFonts w:ascii="Times New Roman" w:hAnsi="Times New Roman"/>
          <w:color w:val="828282"/>
          <w:rtl/>
        </w:rPr>
        <w:t xml:space="preserve">שֵׁ֥שֶׁת </w:t>
      </w:r>
      <w:r>
        <w:rPr>
          <w:color w:val="FF0000"/>
          <w:vertAlign w:val="superscript"/>
          <w:rtl/>
        </w:rPr>
        <w:t>102631</w:t>
      </w:r>
      <w:r>
        <w:rPr>
          <w:rFonts w:ascii="Times New Roman" w:hAnsi="Times New Roman"/>
          <w:color w:val="828282"/>
          <w:rtl/>
        </w:rPr>
        <w:t xml:space="preserve">יָמִ֖ים </w:t>
      </w:r>
      <w:r>
        <w:rPr>
          <w:color w:val="FF0000"/>
          <w:vertAlign w:val="superscript"/>
          <w:rtl/>
        </w:rPr>
        <w:t>102632</w:t>
      </w:r>
      <w:r>
        <w:rPr>
          <w:rFonts w:ascii="Times New Roman" w:hAnsi="Times New Roman"/>
          <w:color w:val="828282"/>
          <w:rtl/>
        </w:rPr>
        <w:t xml:space="preserve">תֹּאכַ֣ל </w:t>
      </w:r>
      <w:r>
        <w:rPr>
          <w:color w:val="FF0000"/>
          <w:vertAlign w:val="superscript"/>
          <w:rtl/>
        </w:rPr>
        <w:t>102633</w:t>
      </w:r>
      <w:r>
        <w:rPr>
          <w:rFonts w:ascii="Times New Roman" w:hAnsi="Times New Roman"/>
          <w:color w:val="828282"/>
          <w:rtl/>
        </w:rPr>
        <w:t xml:space="preserve">מַצֹּ֑ות </w:t>
      </w:r>
    </w:p>
    <w:p>
      <w:pPr>
        <w:pStyle w:val="Hebrew"/>
      </w:pPr>
      <w:r>
        <w:rPr>
          <w:color w:val="828282"/>
        </w:rPr>
        <w:t xml:space="preserve">שֵׁ֥שֶׁת יָמִ֖ים תֹּאכַ֣ל מַצֹּ֑ות וּבַיֹּ֣ום הַשְּׁבִיעִ֗י עֲצֶ֨רֶת֙ לַיהוָ֣ה אֱלֹהֶ֔יךָ לֹ֥א תַעֲשֶׂ֖ה מְלָאכָֽה׃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322110</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322110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443501</w:t>
            </w:r>
          </w:p>
        </w:tc>
        <w:tc>
          <w:tcPr>
            <w:tcW w:type="auto" w:w="1728"/>
          </w:tcPr>
          <w:p>
            <w:r>
              <w:t>time_phrase</w:t>
            </w:r>
          </w:p>
        </w:tc>
        <w:tc>
          <w:tcPr>
            <w:tcW w:type="auto" w:w="1728"/>
          </w:tcPr>
          <w:p>
            <w:r>
              <w:t xml:space="preserve">שֵׁ֥שֶׁת יָמִ֖ים </w:t>
            </w:r>
          </w:p>
        </w:tc>
        <w:tc>
          <w:tcPr>
            <w:tcW w:type="auto" w:w="1728"/>
          </w:tcPr>
          <w:p>
            <w:r/>
          </w:p>
        </w:tc>
      </w:tr>
      <w:tr>
        <w:tc>
          <w:tcPr>
            <w:tcW w:type="auto" w:w="1728"/>
          </w:tcPr>
          <w:p>
            <w:r>
              <w:t>tense</w:t>
            </w:r>
          </w:p>
        </w:tc>
        <w:tc>
          <w:tcPr>
            <w:tcW w:type="auto" w:w="1728"/>
          </w:tcPr>
          <w:p>
            <w:r>
              <w:t>102632</w:t>
            </w:r>
          </w:p>
        </w:tc>
        <w:tc>
          <w:tcPr>
            <w:tcW w:type="auto" w:w="1728"/>
          </w:tcPr>
          <w:p>
            <w:r>
              <w:t>verb</w:t>
            </w:r>
          </w:p>
        </w:tc>
        <w:tc>
          <w:tcPr>
            <w:tcW w:type="auto" w:w="1728"/>
          </w:tcPr>
          <w:p>
            <w:r>
              <w:t xml:space="preserve">תֹּאכַ֣ל </w:t>
            </w:r>
          </w:p>
        </w:tc>
        <w:tc>
          <w:tcPr>
            <w:tcW w:type="auto" w:w="1728"/>
          </w:tcPr>
          <w:p>
            <w:r/>
          </w:p>
        </w:tc>
      </w:tr>
    </w:tbl>
    <w:p>
      <w:r>
        <w:br/>
      </w:r>
    </w:p>
    <w:p>
      <w:pPr>
        <w:pStyle w:val="Reference"/>
      </w:pPr>
      <w:hyperlink r:id="rId836">
        <w:r>
          <w:rPr/>
          <w:t>322129, Deuteronomy 16:13</w:t>
        </w:r>
      </w:hyperlink>
    </w:p>
    <w:p>
      <w:pPr>
        <w:pStyle w:val="Hebrew"/>
      </w:pPr>
      <w:r>
        <w:t xml:space="preserve">חַ֧ג הַסֻּכֹּ֛ת תַּעֲשֶׂ֥ה לְךָ֖ שִׁבְעַ֣ת יָמִ֑ים </w:t>
      </w:r>
    </w:p>
    <w:p>
      <w:pPr>
        <w:pStyle w:val="Hebrew"/>
      </w:pPr>
      <w:r>
        <w:rPr>
          <w:color w:val="FF0000"/>
          <w:vertAlign w:val="superscript"/>
          <w:rtl/>
        </w:rPr>
        <w:t>102739</w:t>
      </w:r>
      <w:r>
        <w:rPr>
          <w:rFonts w:ascii="Times New Roman" w:hAnsi="Times New Roman"/>
          <w:color w:val="828282"/>
          <w:rtl/>
        </w:rPr>
        <w:t xml:space="preserve">חַ֧ג </w:t>
      </w:r>
      <w:r>
        <w:rPr>
          <w:color w:val="FF0000"/>
          <w:vertAlign w:val="superscript"/>
          <w:rtl/>
        </w:rPr>
        <w:t>102740</w:t>
      </w:r>
      <w:r>
        <w:rPr>
          <w:rFonts w:ascii="Times New Roman" w:hAnsi="Times New Roman"/>
          <w:color w:val="828282"/>
          <w:rtl/>
        </w:rPr>
        <w:t>הַ</w:t>
      </w:r>
      <w:r>
        <w:rPr>
          <w:color w:val="FF0000"/>
          <w:vertAlign w:val="superscript"/>
          <w:rtl/>
        </w:rPr>
        <w:t>102741</w:t>
      </w:r>
      <w:r>
        <w:rPr>
          <w:rFonts w:ascii="Times New Roman" w:hAnsi="Times New Roman"/>
          <w:color w:val="828282"/>
          <w:rtl/>
        </w:rPr>
        <w:t xml:space="preserve">סֻּכֹּ֛ת </w:t>
      </w:r>
      <w:r>
        <w:rPr>
          <w:color w:val="FF0000"/>
          <w:vertAlign w:val="superscript"/>
          <w:rtl/>
        </w:rPr>
        <w:t>102742</w:t>
      </w:r>
      <w:r>
        <w:rPr>
          <w:rFonts w:ascii="Times New Roman" w:hAnsi="Times New Roman"/>
          <w:color w:val="828282"/>
          <w:rtl/>
        </w:rPr>
        <w:t xml:space="preserve">תַּעֲשֶׂ֥ה </w:t>
      </w:r>
      <w:r>
        <w:rPr>
          <w:color w:val="FF0000"/>
          <w:vertAlign w:val="superscript"/>
          <w:rtl/>
        </w:rPr>
        <w:t>102743</w:t>
      </w:r>
      <w:r>
        <w:rPr>
          <w:rFonts w:ascii="Times New Roman" w:hAnsi="Times New Roman"/>
          <w:color w:val="828282"/>
          <w:rtl/>
        </w:rPr>
        <w:t xml:space="preserve">לְךָ֖ </w:t>
      </w:r>
      <w:r>
        <w:rPr>
          <w:color w:val="FF0000"/>
          <w:vertAlign w:val="superscript"/>
          <w:rtl/>
        </w:rPr>
        <w:t>102744</w:t>
      </w:r>
      <w:r>
        <w:rPr>
          <w:rFonts w:ascii="Times New Roman" w:hAnsi="Times New Roman"/>
          <w:color w:val="828282"/>
          <w:rtl/>
        </w:rPr>
        <w:t xml:space="preserve">שִׁבְעַ֣ת </w:t>
      </w:r>
      <w:r>
        <w:rPr>
          <w:color w:val="FF0000"/>
          <w:vertAlign w:val="superscript"/>
          <w:rtl/>
        </w:rPr>
        <w:t>102745</w:t>
      </w:r>
      <w:r>
        <w:rPr>
          <w:rFonts w:ascii="Times New Roman" w:hAnsi="Times New Roman"/>
          <w:color w:val="828282"/>
          <w:rtl/>
        </w:rPr>
        <w:t xml:space="preserve">יָמִ֑ים </w:t>
      </w:r>
    </w:p>
    <w:p>
      <w:pPr>
        <w:pStyle w:val="Hebrew"/>
      </w:pPr>
      <w:r>
        <w:rPr>
          <w:color w:val="828282"/>
        </w:rPr>
        <w:t xml:space="preserve">חַ֧ג הַסֻּכֹּ֛ת תַּעֲשֶׂ֥ה לְךָ֖ שִׁבְעַ֣ת יָמִ֑ים בְּאָ֨סְפְּךָ֔ מִֽגָּרְנְךָ֖ וּמִיִּקְבֶֽךָ׃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322129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322129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443557</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102742</w:t>
            </w:r>
          </w:p>
        </w:tc>
        <w:tc>
          <w:tcPr>
            <w:tcW w:type="auto" w:w="1728"/>
          </w:tcPr>
          <w:p>
            <w:r>
              <w:t>verb</w:t>
            </w:r>
          </w:p>
        </w:tc>
        <w:tc>
          <w:tcPr>
            <w:tcW w:type="auto" w:w="1728"/>
          </w:tcPr>
          <w:p>
            <w:r>
              <w:t xml:space="preserve">תַּעֲשֶׂ֥ה </w:t>
            </w:r>
          </w:p>
        </w:tc>
        <w:tc>
          <w:tcPr>
            <w:tcW w:type="auto" w:w="1728"/>
          </w:tcPr>
          <w:p>
            <w:r/>
          </w:p>
        </w:tc>
      </w:tr>
    </w:tbl>
    <w:p>
      <w:r>
        <w:br/>
      </w:r>
    </w:p>
    <w:p>
      <w:pPr>
        <w:pStyle w:val="Reference"/>
      </w:pPr>
      <w:hyperlink r:id="rId837">
        <w:r>
          <w:rPr/>
          <w:t>322133, Deuteronomy 16:15</w:t>
        </w:r>
      </w:hyperlink>
    </w:p>
    <w:p>
      <w:pPr>
        <w:pStyle w:val="Hebrew"/>
      </w:pPr>
      <w:r>
        <w:t xml:space="preserve">שִׁבְעַ֣ת יָמִ֗ים תָּחֹג֙ לַיהוָ֣ה אֱלֹהֶ֔יךָ בַּמָּקֹ֖ום </w:t>
      </w:r>
    </w:p>
    <w:p>
      <w:pPr>
        <w:pStyle w:val="Hebrew"/>
      </w:pPr>
      <w:r>
        <w:rPr>
          <w:color w:val="FF0000"/>
          <w:vertAlign w:val="superscript"/>
          <w:rtl/>
        </w:rPr>
        <w:t>102781</w:t>
      </w:r>
      <w:r>
        <w:rPr>
          <w:rFonts w:ascii="Times New Roman" w:hAnsi="Times New Roman"/>
          <w:color w:val="828282"/>
          <w:rtl/>
        </w:rPr>
        <w:t xml:space="preserve">שִׁבְעַ֣ת </w:t>
      </w:r>
      <w:r>
        <w:rPr>
          <w:color w:val="FF0000"/>
          <w:vertAlign w:val="superscript"/>
          <w:rtl/>
        </w:rPr>
        <w:t>102782</w:t>
      </w:r>
      <w:r>
        <w:rPr>
          <w:rFonts w:ascii="Times New Roman" w:hAnsi="Times New Roman"/>
          <w:color w:val="828282"/>
          <w:rtl/>
        </w:rPr>
        <w:t xml:space="preserve">יָמִ֗ים </w:t>
      </w:r>
      <w:r>
        <w:rPr>
          <w:color w:val="FF0000"/>
          <w:vertAlign w:val="superscript"/>
          <w:rtl/>
        </w:rPr>
        <w:t>102783</w:t>
      </w:r>
      <w:r>
        <w:rPr>
          <w:rFonts w:ascii="Times New Roman" w:hAnsi="Times New Roman"/>
          <w:color w:val="828282"/>
          <w:rtl/>
        </w:rPr>
        <w:t xml:space="preserve">תָּחֹג֙ </w:t>
      </w:r>
      <w:r>
        <w:rPr>
          <w:color w:val="FF0000"/>
          <w:vertAlign w:val="superscript"/>
          <w:rtl/>
        </w:rPr>
        <w:t>102784</w:t>
      </w:r>
      <w:r>
        <w:rPr>
          <w:rFonts w:ascii="Times New Roman" w:hAnsi="Times New Roman"/>
          <w:color w:val="828282"/>
          <w:rtl/>
        </w:rPr>
        <w:t>לַ</w:t>
      </w:r>
      <w:r>
        <w:rPr>
          <w:color w:val="FF0000"/>
          <w:vertAlign w:val="superscript"/>
          <w:rtl/>
        </w:rPr>
        <w:t>102785</w:t>
      </w:r>
      <w:r>
        <w:rPr>
          <w:rFonts w:ascii="Times New Roman" w:hAnsi="Times New Roman"/>
          <w:color w:val="828282"/>
          <w:rtl/>
        </w:rPr>
        <w:t xml:space="preserve">יהוָ֣ה </w:t>
      </w:r>
      <w:r>
        <w:rPr>
          <w:color w:val="FF0000"/>
          <w:vertAlign w:val="superscript"/>
          <w:rtl/>
        </w:rPr>
        <w:t>102786</w:t>
      </w:r>
      <w:r>
        <w:rPr>
          <w:rFonts w:ascii="Times New Roman" w:hAnsi="Times New Roman"/>
          <w:color w:val="828282"/>
          <w:rtl/>
        </w:rPr>
        <w:t xml:space="preserve">אֱלֹהֶ֔יךָ </w:t>
      </w:r>
      <w:r>
        <w:rPr>
          <w:color w:val="FF0000"/>
          <w:vertAlign w:val="superscript"/>
          <w:rtl/>
        </w:rPr>
        <w:t>102787</w:t>
      </w:r>
      <w:r>
        <w:rPr>
          <w:rFonts w:ascii="Times New Roman" w:hAnsi="Times New Roman"/>
          <w:color w:val="828282"/>
          <w:rtl/>
        </w:rPr>
        <w:t>בַּ</w:t>
      </w:r>
      <w:r>
        <w:rPr>
          <w:color w:val="FF0000"/>
          <w:vertAlign w:val="superscript"/>
          <w:rtl/>
        </w:rPr>
        <w:t>102788</w:t>
      </w:r>
      <w:r>
        <w:rPr>
          <w:rFonts w:ascii="Times New Roman" w:hAnsi="Times New Roman"/>
          <w:color w:val="828282"/>
          <w:rtl/>
        </w:rPr>
      </w:r>
      <w:r>
        <w:rPr>
          <w:color w:val="FF0000"/>
          <w:vertAlign w:val="superscript"/>
          <w:rtl/>
        </w:rPr>
        <w:t>102789</w:t>
      </w:r>
      <w:r>
        <w:rPr>
          <w:rFonts w:ascii="Times New Roman" w:hAnsi="Times New Roman"/>
          <w:color w:val="828282"/>
          <w:rtl/>
        </w:rPr>
        <w:t xml:space="preserve">מָּקֹ֖ום </w:t>
      </w:r>
    </w:p>
    <w:p>
      <w:pPr>
        <w:pStyle w:val="Hebrew"/>
      </w:pPr>
      <w:r>
        <w:rPr>
          <w:color w:val="828282"/>
        </w:rPr>
        <w:t xml:space="preserve">שִׁבְעַ֣ת יָמִ֗ים תָּחֹג֙ לַיהוָ֣ה אֱלֹהֶ֔יךָ בַּמָּקֹ֖ום אֲשֶׁר־יִבְחַ֣ר יְהוָ֑ה כִּ֣י יְבָרֶכְךָ֞ יְהוָ֣ה אֱלֹהֶ֗יךָ בְּכֹ֤ל תְּבוּאָֽתְךָ֙ וּבְכֹל֙ מַעֲשֵׂ֣ה יָדֶ֔יךָ וְהָיִ֖יתָ אַ֥ךְ שָׂמֵֽחַ׃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322133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322133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443566</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102783</w:t>
            </w:r>
          </w:p>
        </w:tc>
        <w:tc>
          <w:tcPr>
            <w:tcW w:type="auto" w:w="1728"/>
          </w:tcPr>
          <w:p>
            <w:r>
              <w:t>verb</w:t>
            </w:r>
          </w:p>
        </w:tc>
        <w:tc>
          <w:tcPr>
            <w:tcW w:type="auto" w:w="1728"/>
          </w:tcPr>
          <w:p>
            <w:r>
              <w:t xml:space="preserve">תָּחֹג֙ </w:t>
            </w:r>
          </w:p>
        </w:tc>
        <w:tc>
          <w:tcPr>
            <w:tcW w:type="auto" w:w="1728"/>
          </w:tcPr>
          <w:p>
            <w:r/>
          </w:p>
        </w:tc>
      </w:tr>
    </w:tbl>
    <w:p>
      <w:r>
        <w:br/>
      </w:r>
    </w:p>
    <w:p>
      <w:pPr>
        <w:pStyle w:val="Reference"/>
      </w:pPr>
      <w:hyperlink r:id="rId838">
        <w:r>
          <w:rPr/>
          <w:t>322243, Deuteronomy 17:19</w:t>
        </w:r>
      </w:hyperlink>
    </w:p>
    <w:p>
      <w:pPr>
        <w:pStyle w:val="Hebrew"/>
      </w:pPr>
      <w:r>
        <w:t xml:space="preserve">וְקָ֥רָא בֹ֖ו כָּל־יְמֵ֣י חַיָּ֑יו </w:t>
      </w:r>
    </w:p>
    <w:p>
      <w:pPr>
        <w:pStyle w:val="Hebrew"/>
      </w:pPr>
      <w:r>
        <w:rPr>
          <w:color w:val="FF0000"/>
          <w:vertAlign w:val="superscript"/>
          <w:rtl/>
        </w:rPr>
        <w:t>103396</w:t>
      </w:r>
      <w:r>
        <w:rPr>
          <w:rFonts w:ascii="Times New Roman" w:hAnsi="Times New Roman"/>
          <w:color w:val="828282"/>
          <w:rtl/>
        </w:rPr>
        <w:t>וְ</w:t>
      </w:r>
      <w:r>
        <w:rPr>
          <w:color w:val="FF0000"/>
          <w:vertAlign w:val="superscript"/>
          <w:rtl/>
        </w:rPr>
        <w:t>103397</w:t>
      </w:r>
      <w:r>
        <w:rPr>
          <w:rFonts w:ascii="Times New Roman" w:hAnsi="Times New Roman"/>
          <w:color w:val="828282"/>
          <w:rtl/>
        </w:rPr>
        <w:t xml:space="preserve">קָ֥רָא </w:t>
      </w:r>
      <w:r>
        <w:rPr>
          <w:color w:val="FF0000"/>
          <w:vertAlign w:val="superscript"/>
          <w:rtl/>
        </w:rPr>
        <w:t>103398</w:t>
      </w:r>
      <w:r>
        <w:rPr>
          <w:rFonts w:ascii="Times New Roman" w:hAnsi="Times New Roman"/>
          <w:color w:val="828282"/>
          <w:rtl/>
        </w:rPr>
        <w:t xml:space="preserve">בֹ֖ו </w:t>
      </w:r>
      <w:r>
        <w:rPr>
          <w:color w:val="FF0000"/>
          <w:vertAlign w:val="superscript"/>
          <w:rtl/>
        </w:rPr>
        <w:t>103399</w:t>
      </w:r>
      <w:r>
        <w:rPr>
          <w:rFonts w:ascii="Times New Roman" w:hAnsi="Times New Roman"/>
          <w:color w:val="828282"/>
          <w:rtl/>
        </w:rPr>
        <w:t>כָּל־</w:t>
      </w:r>
      <w:r>
        <w:rPr>
          <w:color w:val="FF0000"/>
          <w:vertAlign w:val="superscript"/>
          <w:rtl/>
        </w:rPr>
        <w:t>103400</w:t>
      </w:r>
      <w:r>
        <w:rPr>
          <w:rFonts w:ascii="Times New Roman" w:hAnsi="Times New Roman"/>
          <w:color w:val="828282"/>
          <w:rtl/>
        </w:rPr>
        <w:t xml:space="preserve">יְמֵ֣י </w:t>
      </w:r>
      <w:r>
        <w:rPr>
          <w:color w:val="FF0000"/>
          <w:vertAlign w:val="superscript"/>
          <w:rtl/>
        </w:rPr>
        <w:t>103401</w:t>
      </w:r>
      <w:r>
        <w:rPr>
          <w:rFonts w:ascii="Times New Roman" w:hAnsi="Times New Roman"/>
          <w:color w:val="828282"/>
          <w:rtl/>
        </w:rPr>
        <w:t xml:space="preserve">חַיָּ֑יו </w:t>
      </w:r>
    </w:p>
    <w:p>
      <w:pPr>
        <w:pStyle w:val="Hebrew"/>
      </w:pPr>
      <w:r>
        <w:rPr>
          <w:color w:val="828282"/>
        </w:rPr>
        <w:t xml:space="preserve">וְהָיְתָ֣ה עִמֹּ֔ו וְקָ֥רָא בֹ֖ו כָּל־יְמֵ֣י חַיָּ֑יו לְמַ֣עַן יִלְמַ֗ד לְיִרְאָה֙ אֶת־יְהוָ֣ה אֱלֹהָ֔יו לִ֠שְׁמֹר אֶֽת־כָּל־דִּבְרֵ֞י הַתֹּורָ֥ה הַזֹּ֛את וְאֶת־הַחֻקִּ֥ים הָאֵ֖לֶּה לַעֲשֹׂתָֽם׃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322243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322243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443919</w:t>
            </w:r>
          </w:p>
        </w:tc>
        <w:tc>
          <w:tcPr>
            <w:tcW w:type="auto" w:w="1728"/>
          </w:tcPr>
          <w:p>
            <w:r>
              <w:t>time_phrase</w:t>
            </w:r>
          </w:p>
        </w:tc>
        <w:tc>
          <w:tcPr>
            <w:tcW w:type="auto" w:w="1728"/>
          </w:tcPr>
          <w:p>
            <w:r>
              <w:t xml:space="preserve">כָּל־יְמֵ֣י חַיָּ֑יו </w:t>
            </w:r>
          </w:p>
        </w:tc>
        <w:tc>
          <w:tcPr>
            <w:tcW w:type="auto" w:w="1728"/>
          </w:tcPr>
          <w:p>
            <w:r/>
          </w:p>
        </w:tc>
      </w:tr>
      <w:tr>
        <w:tc>
          <w:tcPr>
            <w:tcW w:type="auto" w:w="1728"/>
          </w:tcPr>
          <w:p>
            <w:r>
              <w:t>tense</w:t>
            </w:r>
          </w:p>
        </w:tc>
        <w:tc>
          <w:tcPr>
            <w:tcW w:type="auto" w:w="1728"/>
          </w:tcPr>
          <w:p>
            <w:r>
              <w:t>103397</w:t>
            </w:r>
          </w:p>
        </w:tc>
        <w:tc>
          <w:tcPr>
            <w:tcW w:type="auto" w:w="1728"/>
          </w:tcPr>
          <w:p>
            <w:r>
              <w:t>verb</w:t>
            </w:r>
          </w:p>
        </w:tc>
        <w:tc>
          <w:tcPr>
            <w:tcW w:type="auto" w:w="1728"/>
          </w:tcPr>
          <w:p>
            <w:r>
              <w:t xml:space="preserve">קָ֥רָא </w:t>
            </w:r>
          </w:p>
        </w:tc>
        <w:tc>
          <w:tcPr>
            <w:tcW w:type="auto" w:w="1728"/>
          </w:tcPr>
          <w:p>
            <w:r/>
          </w:p>
        </w:tc>
      </w:tr>
    </w:tbl>
    <w:p>
      <w:r>
        <w:br/>
      </w:r>
    </w:p>
    <w:p>
      <w:pPr>
        <w:pStyle w:val="Reference"/>
      </w:pPr>
      <w:hyperlink r:id="rId839">
        <w:r>
          <w:rPr/>
          <w:t>322262, Deuteronomy 18:5</w:t>
        </w:r>
      </w:hyperlink>
    </w:p>
    <w:p>
      <w:pPr>
        <w:pStyle w:val="Hebrew"/>
      </w:pPr>
      <w:r>
        <w:t xml:space="preserve">כִּ֣י בֹ֗ו בָּחַ֛ר יְהוָ֥ה אֱלֹהֶ֖יךָ מִכָּל־שְׁבָטֶ֑יךָ ה֥וּא וּבָנָ֖יו כָּל־הַיָּמִֽים׃ ס </w:t>
      </w:r>
    </w:p>
    <w:p>
      <w:pPr>
        <w:pStyle w:val="Hebrew"/>
      </w:pPr>
      <w:r>
        <w:rPr>
          <w:color w:val="FF0000"/>
          <w:vertAlign w:val="superscript"/>
          <w:rtl/>
        </w:rPr>
        <w:t>103531</w:t>
      </w:r>
      <w:r>
        <w:rPr>
          <w:rFonts w:ascii="Times New Roman" w:hAnsi="Times New Roman"/>
          <w:color w:val="828282"/>
          <w:rtl/>
        </w:rPr>
        <w:t xml:space="preserve">כִּ֣י </w:t>
      </w:r>
      <w:r>
        <w:rPr>
          <w:color w:val="FF0000"/>
          <w:vertAlign w:val="superscript"/>
          <w:rtl/>
        </w:rPr>
        <w:t>103532</w:t>
      </w:r>
      <w:r>
        <w:rPr>
          <w:rFonts w:ascii="Times New Roman" w:hAnsi="Times New Roman"/>
          <w:color w:val="828282"/>
          <w:rtl/>
        </w:rPr>
        <w:t xml:space="preserve">בֹ֗ו </w:t>
      </w:r>
      <w:r>
        <w:rPr>
          <w:color w:val="FF0000"/>
          <w:vertAlign w:val="superscript"/>
          <w:rtl/>
        </w:rPr>
        <w:t>103533</w:t>
      </w:r>
      <w:r>
        <w:rPr>
          <w:rFonts w:ascii="Times New Roman" w:hAnsi="Times New Roman"/>
          <w:color w:val="828282"/>
          <w:rtl/>
        </w:rPr>
        <w:t xml:space="preserve">בָּחַ֛ר </w:t>
      </w:r>
      <w:r>
        <w:rPr>
          <w:color w:val="FF0000"/>
          <w:vertAlign w:val="superscript"/>
          <w:rtl/>
        </w:rPr>
        <w:t>103534</w:t>
      </w:r>
      <w:r>
        <w:rPr>
          <w:rFonts w:ascii="Times New Roman" w:hAnsi="Times New Roman"/>
          <w:color w:val="828282"/>
          <w:rtl/>
        </w:rPr>
        <w:t xml:space="preserve">יְהוָ֥ה </w:t>
      </w:r>
      <w:r>
        <w:rPr>
          <w:color w:val="FF0000"/>
          <w:vertAlign w:val="superscript"/>
          <w:rtl/>
        </w:rPr>
        <w:t>103535</w:t>
      </w:r>
      <w:r>
        <w:rPr>
          <w:rFonts w:ascii="Times New Roman" w:hAnsi="Times New Roman"/>
          <w:color w:val="828282"/>
          <w:rtl/>
        </w:rPr>
        <w:t xml:space="preserve">אֱלֹהֶ֖יךָ </w:t>
      </w:r>
      <w:r>
        <w:rPr>
          <w:color w:val="FF0000"/>
          <w:vertAlign w:val="superscript"/>
          <w:rtl/>
        </w:rPr>
        <w:t>103536</w:t>
      </w:r>
      <w:r>
        <w:rPr>
          <w:rFonts w:ascii="Times New Roman" w:hAnsi="Times New Roman"/>
          <w:color w:val="828282"/>
          <w:rtl/>
        </w:rPr>
        <w:t>מִ</w:t>
      </w:r>
      <w:r>
        <w:rPr>
          <w:color w:val="FF0000"/>
          <w:vertAlign w:val="superscript"/>
          <w:rtl/>
        </w:rPr>
        <w:t>103537</w:t>
      </w:r>
      <w:r>
        <w:rPr>
          <w:rFonts w:ascii="Times New Roman" w:hAnsi="Times New Roman"/>
          <w:color w:val="828282"/>
          <w:rtl/>
        </w:rPr>
        <w:t>כָּל־</w:t>
      </w:r>
      <w:r>
        <w:rPr>
          <w:color w:val="FF0000"/>
          <w:vertAlign w:val="superscript"/>
          <w:rtl/>
        </w:rPr>
        <w:t>103538</w:t>
      </w:r>
      <w:r>
        <w:rPr>
          <w:rFonts w:ascii="Times New Roman" w:hAnsi="Times New Roman"/>
          <w:color w:val="828282"/>
          <w:rtl/>
        </w:rPr>
        <w:t xml:space="preserve">שְׁבָטֶ֑יךָ </w:t>
      </w:r>
      <w:r>
        <w:rPr>
          <w:color w:val="FF0000"/>
          <w:vertAlign w:val="superscript"/>
          <w:rtl/>
        </w:rPr>
        <w:t>103546</w:t>
      </w:r>
      <w:r>
        <w:rPr>
          <w:rFonts w:ascii="Times New Roman" w:hAnsi="Times New Roman"/>
          <w:color w:val="828282"/>
          <w:rtl/>
        </w:rPr>
        <w:t xml:space="preserve">ה֥וּא </w:t>
      </w:r>
      <w:r>
        <w:rPr>
          <w:color w:val="FF0000"/>
          <w:vertAlign w:val="superscript"/>
          <w:rtl/>
        </w:rPr>
        <w:t>103547</w:t>
      </w:r>
      <w:r>
        <w:rPr>
          <w:rFonts w:ascii="Times New Roman" w:hAnsi="Times New Roman"/>
          <w:color w:val="828282"/>
          <w:rtl/>
        </w:rPr>
        <w:t>וּ</w:t>
      </w:r>
      <w:r>
        <w:rPr>
          <w:color w:val="FF0000"/>
          <w:vertAlign w:val="superscript"/>
          <w:rtl/>
        </w:rPr>
        <w:t>103548</w:t>
      </w:r>
      <w:r>
        <w:rPr>
          <w:rFonts w:ascii="Times New Roman" w:hAnsi="Times New Roman"/>
          <w:color w:val="828282"/>
          <w:rtl/>
        </w:rPr>
        <w:t xml:space="preserve">בָנָ֖יו </w:t>
      </w:r>
      <w:r>
        <w:rPr>
          <w:color w:val="FF0000"/>
          <w:vertAlign w:val="superscript"/>
          <w:rtl/>
        </w:rPr>
        <w:t>103549</w:t>
      </w:r>
      <w:r>
        <w:rPr>
          <w:rFonts w:ascii="Times New Roman" w:hAnsi="Times New Roman"/>
          <w:color w:val="828282"/>
          <w:rtl/>
        </w:rPr>
        <w:t>כָּל־</w:t>
      </w:r>
      <w:r>
        <w:rPr>
          <w:color w:val="FF0000"/>
          <w:vertAlign w:val="superscript"/>
          <w:rtl/>
        </w:rPr>
        <w:t>103550</w:t>
      </w:r>
      <w:r>
        <w:rPr>
          <w:rFonts w:ascii="Times New Roman" w:hAnsi="Times New Roman"/>
          <w:color w:val="828282"/>
          <w:rtl/>
        </w:rPr>
        <w:t>הַ</w:t>
      </w:r>
      <w:r>
        <w:rPr>
          <w:color w:val="FF0000"/>
          <w:vertAlign w:val="superscript"/>
          <w:rtl/>
        </w:rPr>
        <w:t>103551</w:t>
      </w:r>
      <w:r>
        <w:rPr>
          <w:rFonts w:ascii="Times New Roman" w:hAnsi="Times New Roman"/>
          <w:color w:val="828282"/>
          <w:rtl/>
        </w:rPr>
        <w:t xml:space="preserve">יָּמִֽים׃ ס </w:t>
      </w:r>
    </w:p>
    <w:p>
      <w:pPr>
        <w:pStyle w:val="Hebrew"/>
      </w:pPr>
      <w:r>
        <w:rPr>
          <w:color w:val="828282"/>
        </w:rPr>
        <w:t xml:space="preserve">כִּ֣י בֹ֗ו בָּחַ֛ר יְהוָ֥ה אֱלֹהֶ֖יךָ מִכָּל־שְׁבָטֶ֑יךָ לַעֲמֹ֨ד לְשָׁרֵ֧ת בְּשֵׁם־יְהוָ֛ה ה֥וּא וּבָנָ֖יו כָּל־הַיָּמִֽים׃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322262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322262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443981</w:t>
            </w:r>
          </w:p>
        </w:tc>
        <w:tc>
          <w:tcPr>
            <w:tcW w:type="auto" w:w="1728"/>
          </w:tcPr>
          <w:p>
            <w:r>
              <w:t>time_phrase</w:t>
            </w:r>
          </w:p>
        </w:tc>
        <w:tc>
          <w:tcPr>
            <w:tcW w:type="auto" w:w="1728"/>
          </w:tcPr>
          <w:p>
            <w:r>
              <w:t xml:space="preserve">כָּל־הַיָּמִֽים׃ ס </w:t>
            </w:r>
          </w:p>
        </w:tc>
        <w:tc>
          <w:tcPr>
            <w:tcW w:type="auto" w:w="1728"/>
          </w:tcPr>
          <w:p>
            <w:r/>
          </w:p>
        </w:tc>
      </w:tr>
      <w:tr>
        <w:tc>
          <w:tcPr>
            <w:tcW w:type="auto" w:w="1728"/>
          </w:tcPr>
          <w:p>
            <w:r>
              <w:t>tense</w:t>
            </w:r>
          </w:p>
        </w:tc>
        <w:tc>
          <w:tcPr>
            <w:tcW w:type="auto" w:w="1728"/>
          </w:tcPr>
          <w:p>
            <w:r>
              <w:t>103533</w:t>
            </w:r>
          </w:p>
        </w:tc>
        <w:tc>
          <w:tcPr>
            <w:tcW w:type="auto" w:w="1728"/>
          </w:tcPr>
          <w:p>
            <w:r>
              <w:t>verb</w:t>
            </w:r>
          </w:p>
        </w:tc>
        <w:tc>
          <w:tcPr>
            <w:tcW w:type="auto" w:w="1728"/>
          </w:tcPr>
          <w:p>
            <w:r>
              <w:t xml:space="preserve">בָּחַ֛ר </w:t>
            </w:r>
          </w:p>
        </w:tc>
        <w:tc>
          <w:tcPr>
            <w:tcW w:type="auto" w:w="1728"/>
          </w:tcPr>
          <w:p>
            <w:r/>
          </w:p>
        </w:tc>
      </w:tr>
    </w:tbl>
    <w:p>
      <w:r>
        <w:br/>
      </w:r>
    </w:p>
    <w:p>
      <w:pPr>
        <w:pStyle w:val="Reference"/>
      </w:pPr>
      <w:hyperlink r:id="rId840">
        <w:r>
          <w:rPr/>
          <w:t>322294, Deuteronomy 18:16</w:t>
        </w:r>
      </w:hyperlink>
    </w:p>
    <w:p>
      <w:pPr>
        <w:pStyle w:val="Hebrew"/>
      </w:pPr>
      <w:r>
        <w:t xml:space="preserve">אֲשֶׁר־שָׁאַ֜לְתָּ מֵעִ֨ם יְהוָ֤ה אֱלֹהֶ֨יךָ֙ בְּחֹרֵ֔ב בְּיֹ֥ום הַקָּהָ֖ל </w:t>
      </w:r>
    </w:p>
    <w:p>
      <w:pPr>
        <w:pStyle w:val="Hebrew"/>
      </w:pPr>
      <w:r>
        <w:rPr>
          <w:color w:val="FF0000"/>
          <w:vertAlign w:val="superscript"/>
          <w:rtl/>
        </w:rPr>
        <w:t>103718</w:t>
      </w:r>
      <w:r>
        <w:rPr>
          <w:rFonts w:ascii="Times New Roman" w:hAnsi="Times New Roman"/>
          <w:color w:val="828282"/>
          <w:rtl/>
        </w:rPr>
        <w:t>אֲשֶׁר־</w:t>
      </w:r>
      <w:r>
        <w:rPr>
          <w:color w:val="FF0000"/>
          <w:vertAlign w:val="superscript"/>
          <w:rtl/>
        </w:rPr>
        <w:t>103719</w:t>
      </w:r>
      <w:r>
        <w:rPr>
          <w:rFonts w:ascii="Times New Roman" w:hAnsi="Times New Roman"/>
          <w:color w:val="828282"/>
          <w:rtl/>
        </w:rPr>
        <w:t xml:space="preserve">שָׁאַ֜לְתָּ </w:t>
      </w:r>
      <w:r>
        <w:rPr>
          <w:color w:val="FF0000"/>
          <w:vertAlign w:val="superscript"/>
          <w:rtl/>
        </w:rPr>
        <w:t>103720</w:t>
      </w:r>
      <w:r>
        <w:rPr>
          <w:rFonts w:ascii="Times New Roman" w:hAnsi="Times New Roman"/>
          <w:color w:val="828282"/>
          <w:rtl/>
        </w:rPr>
        <w:t>מֵ</w:t>
      </w:r>
      <w:r>
        <w:rPr>
          <w:color w:val="FF0000"/>
          <w:vertAlign w:val="superscript"/>
          <w:rtl/>
        </w:rPr>
        <w:t>103721</w:t>
      </w:r>
      <w:r>
        <w:rPr>
          <w:rFonts w:ascii="Times New Roman" w:hAnsi="Times New Roman"/>
          <w:color w:val="828282"/>
          <w:rtl/>
        </w:rPr>
        <w:t xml:space="preserve">עִ֨ם </w:t>
      </w:r>
      <w:r>
        <w:rPr>
          <w:color w:val="FF0000"/>
          <w:vertAlign w:val="superscript"/>
          <w:rtl/>
        </w:rPr>
        <w:t>103722</w:t>
      </w:r>
      <w:r>
        <w:rPr>
          <w:rFonts w:ascii="Times New Roman" w:hAnsi="Times New Roman"/>
          <w:color w:val="828282"/>
          <w:rtl/>
        </w:rPr>
        <w:t xml:space="preserve">יְהוָ֤ה </w:t>
      </w:r>
      <w:r>
        <w:rPr>
          <w:color w:val="FF0000"/>
          <w:vertAlign w:val="superscript"/>
          <w:rtl/>
        </w:rPr>
        <w:t>103723</w:t>
      </w:r>
      <w:r>
        <w:rPr>
          <w:rFonts w:ascii="Times New Roman" w:hAnsi="Times New Roman"/>
          <w:color w:val="828282"/>
          <w:rtl/>
        </w:rPr>
        <w:t xml:space="preserve">אֱלֹהֶ֨יךָ֙ </w:t>
      </w:r>
      <w:r>
        <w:rPr>
          <w:color w:val="FF0000"/>
          <w:vertAlign w:val="superscript"/>
          <w:rtl/>
        </w:rPr>
        <w:t>103724</w:t>
      </w:r>
      <w:r>
        <w:rPr>
          <w:rFonts w:ascii="Times New Roman" w:hAnsi="Times New Roman"/>
          <w:color w:val="828282"/>
          <w:rtl/>
        </w:rPr>
        <w:t>בְּ</w:t>
      </w:r>
      <w:r>
        <w:rPr>
          <w:color w:val="FF0000"/>
          <w:vertAlign w:val="superscript"/>
          <w:rtl/>
        </w:rPr>
        <w:t>103725</w:t>
      </w:r>
      <w:r>
        <w:rPr>
          <w:rFonts w:ascii="Times New Roman" w:hAnsi="Times New Roman"/>
          <w:color w:val="828282"/>
          <w:rtl/>
        </w:rPr>
        <w:t xml:space="preserve">חֹרֵ֔ב </w:t>
      </w:r>
      <w:r>
        <w:rPr>
          <w:color w:val="FF0000"/>
          <w:vertAlign w:val="superscript"/>
          <w:rtl/>
        </w:rPr>
        <w:t>103726</w:t>
      </w:r>
      <w:r>
        <w:rPr>
          <w:rFonts w:ascii="Times New Roman" w:hAnsi="Times New Roman"/>
          <w:color w:val="828282"/>
          <w:rtl/>
        </w:rPr>
        <w:t>בְּ</w:t>
      </w:r>
      <w:r>
        <w:rPr>
          <w:color w:val="FF0000"/>
          <w:vertAlign w:val="superscript"/>
          <w:rtl/>
        </w:rPr>
        <w:t>103727</w:t>
      </w:r>
      <w:r>
        <w:rPr>
          <w:rFonts w:ascii="Times New Roman" w:hAnsi="Times New Roman"/>
          <w:color w:val="828282"/>
          <w:rtl/>
        </w:rPr>
        <w:t xml:space="preserve">יֹ֥ום </w:t>
      </w:r>
      <w:r>
        <w:rPr>
          <w:color w:val="FF0000"/>
          <w:vertAlign w:val="superscript"/>
          <w:rtl/>
        </w:rPr>
        <w:t>103728</w:t>
      </w:r>
      <w:r>
        <w:rPr>
          <w:rFonts w:ascii="Times New Roman" w:hAnsi="Times New Roman"/>
          <w:color w:val="828282"/>
          <w:rtl/>
        </w:rPr>
        <w:t>הַ</w:t>
      </w:r>
      <w:r>
        <w:rPr>
          <w:color w:val="FF0000"/>
          <w:vertAlign w:val="superscript"/>
          <w:rtl/>
        </w:rPr>
        <w:t>103729</w:t>
      </w:r>
      <w:r>
        <w:rPr>
          <w:rFonts w:ascii="Times New Roman" w:hAnsi="Times New Roman"/>
          <w:color w:val="828282"/>
          <w:rtl/>
        </w:rPr>
        <w:t xml:space="preserve">קָּהָ֖ל </w:t>
      </w:r>
    </w:p>
    <w:p>
      <w:pPr>
        <w:pStyle w:val="Hebrew"/>
      </w:pPr>
      <w:r>
        <w:rPr>
          <w:color w:val="828282"/>
        </w:rPr>
        <w:t xml:space="preserve">כְּכֹ֨ל אֲשֶׁר־שָׁאַ֜לְתָּ מֵעִ֨ם יְהוָ֤ה אֱלֹהֶ֨יךָ֙ בְּחֹרֵ֔ב בְּיֹ֥ום הַקָּהָ֖ל לֵאמֹ֑ר לֹ֣א אֹסֵ֗ף לִשְׁמֹ֨עַ֙ אֶת־קֹול֙ יְהוָ֣ה אֱלֹהָ֔י וְאֶת־הָאֵ֨שׁ הַגְּדֹלָ֥ה הַזֹּ֛את לֹֽא־אֶרְאֶ֥ה עֹ֖וד וְלֹ֥א אָמֽוּת׃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322294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322294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444080</w:t>
            </w:r>
          </w:p>
        </w:tc>
        <w:tc>
          <w:tcPr>
            <w:tcW w:type="auto" w:w="1728"/>
          </w:tcPr>
          <w:p>
            <w:r>
              <w:t>time_phrase</w:t>
            </w:r>
          </w:p>
        </w:tc>
        <w:tc>
          <w:tcPr>
            <w:tcW w:type="auto" w:w="1728"/>
          </w:tcPr>
          <w:p>
            <w:r>
              <w:t xml:space="preserve">בְּיֹ֥ום הַקָּהָ֖ל </w:t>
            </w:r>
          </w:p>
        </w:tc>
        <w:tc>
          <w:tcPr>
            <w:tcW w:type="auto" w:w="1728"/>
          </w:tcPr>
          <w:p>
            <w:r/>
          </w:p>
        </w:tc>
      </w:tr>
      <w:tr>
        <w:tc>
          <w:tcPr>
            <w:tcW w:type="auto" w:w="1728"/>
          </w:tcPr>
          <w:p>
            <w:r>
              <w:t>tense</w:t>
            </w:r>
          </w:p>
        </w:tc>
        <w:tc>
          <w:tcPr>
            <w:tcW w:type="auto" w:w="1728"/>
          </w:tcPr>
          <w:p>
            <w:r>
              <w:t>103719</w:t>
            </w:r>
          </w:p>
        </w:tc>
        <w:tc>
          <w:tcPr>
            <w:tcW w:type="auto" w:w="1728"/>
          </w:tcPr>
          <w:p>
            <w:r>
              <w:t>verb</w:t>
            </w:r>
          </w:p>
        </w:tc>
        <w:tc>
          <w:tcPr>
            <w:tcW w:type="auto" w:w="1728"/>
          </w:tcPr>
          <w:p>
            <w:r>
              <w:t xml:space="preserve">שָׁאַ֜לְתָּ </w:t>
            </w:r>
          </w:p>
        </w:tc>
        <w:tc>
          <w:tcPr>
            <w:tcW w:type="auto" w:w="1728"/>
          </w:tcPr>
          <w:p>
            <w:r/>
          </w:p>
        </w:tc>
      </w:tr>
    </w:tbl>
    <w:p>
      <w:r>
        <w:br/>
      </w:r>
    </w:p>
    <w:p>
      <w:pPr>
        <w:pStyle w:val="Reference"/>
      </w:pPr>
      <w:hyperlink r:id="rId841">
        <w:r>
          <w:rPr/>
          <w:t>322345, Deuteronomy 19:4</w:t>
        </w:r>
      </w:hyperlink>
    </w:p>
    <w:p>
      <w:pPr>
        <w:pStyle w:val="Hebrew"/>
      </w:pPr>
      <w:r>
        <w:t xml:space="preserve">וְה֛וּא לֹא־שֹׂנֵ֥א לֹ֖ו מִתְּמֹ֥ל שִׁלְשֹֽׁם׃ </w:t>
      </w:r>
    </w:p>
    <w:p>
      <w:pPr>
        <w:pStyle w:val="Hebrew"/>
      </w:pPr>
      <w:r>
        <w:rPr>
          <w:color w:val="FF0000"/>
          <w:vertAlign w:val="superscript"/>
          <w:rtl/>
        </w:rPr>
        <w:t>103944</w:t>
      </w:r>
      <w:r>
        <w:rPr>
          <w:rFonts w:ascii="Times New Roman" w:hAnsi="Times New Roman"/>
          <w:color w:val="828282"/>
          <w:rtl/>
        </w:rPr>
        <w:t>וְ</w:t>
      </w:r>
      <w:r>
        <w:rPr>
          <w:color w:val="FF0000"/>
          <w:vertAlign w:val="superscript"/>
          <w:rtl/>
        </w:rPr>
        <w:t>103945</w:t>
      </w:r>
      <w:r>
        <w:rPr>
          <w:rFonts w:ascii="Times New Roman" w:hAnsi="Times New Roman"/>
          <w:color w:val="828282"/>
          <w:rtl/>
        </w:rPr>
        <w:t xml:space="preserve">ה֛וּא </w:t>
      </w:r>
      <w:r>
        <w:rPr>
          <w:color w:val="FF0000"/>
          <w:vertAlign w:val="superscript"/>
          <w:rtl/>
        </w:rPr>
        <w:t>103946</w:t>
      </w:r>
      <w:r>
        <w:rPr>
          <w:rFonts w:ascii="Times New Roman" w:hAnsi="Times New Roman"/>
          <w:color w:val="828282"/>
          <w:rtl/>
        </w:rPr>
        <w:t>לֹא־</w:t>
      </w:r>
      <w:r>
        <w:rPr>
          <w:color w:val="FF0000"/>
          <w:vertAlign w:val="superscript"/>
          <w:rtl/>
        </w:rPr>
        <w:t>103947</w:t>
      </w:r>
      <w:r>
        <w:rPr>
          <w:rFonts w:ascii="Times New Roman" w:hAnsi="Times New Roman"/>
          <w:color w:val="828282"/>
          <w:rtl/>
        </w:rPr>
        <w:t xml:space="preserve">שֹׂנֵ֥א </w:t>
      </w:r>
      <w:r>
        <w:rPr>
          <w:color w:val="FF0000"/>
          <w:vertAlign w:val="superscript"/>
          <w:rtl/>
        </w:rPr>
        <w:t>103948</w:t>
      </w:r>
      <w:r>
        <w:rPr>
          <w:rFonts w:ascii="Times New Roman" w:hAnsi="Times New Roman"/>
          <w:color w:val="828282"/>
          <w:rtl/>
        </w:rPr>
        <w:t xml:space="preserve">לֹ֖ו </w:t>
      </w:r>
      <w:r>
        <w:rPr>
          <w:color w:val="FF0000"/>
          <w:vertAlign w:val="superscript"/>
          <w:rtl/>
        </w:rPr>
        <w:t>103949</w:t>
      </w:r>
      <w:r>
        <w:rPr>
          <w:rFonts w:ascii="Times New Roman" w:hAnsi="Times New Roman"/>
          <w:color w:val="828282"/>
          <w:rtl/>
        </w:rPr>
        <w:t>מִ</w:t>
      </w:r>
      <w:r>
        <w:rPr>
          <w:color w:val="FF0000"/>
          <w:vertAlign w:val="superscript"/>
          <w:rtl/>
        </w:rPr>
        <w:t>103950</w:t>
      </w:r>
      <w:r>
        <w:rPr>
          <w:rFonts w:ascii="Times New Roman" w:hAnsi="Times New Roman"/>
          <w:color w:val="828282"/>
          <w:rtl/>
        </w:rPr>
        <w:t xml:space="preserve">תְּמֹ֥ל </w:t>
      </w:r>
      <w:r>
        <w:rPr>
          <w:color w:val="FF0000"/>
          <w:vertAlign w:val="superscript"/>
          <w:rtl/>
        </w:rPr>
        <w:t>103951</w:t>
      </w:r>
      <w:r>
        <w:rPr>
          <w:rFonts w:ascii="Times New Roman" w:hAnsi="Times New Roman"/>
          <w:color w:val="828282"/>
          <w:rtl/>
        </w:rPr>
        <w:t xml:space="preserve">שִׁלְשֹֽׁם׃ </w:t>
      </w:r>
    </w:p>
    <w:p>
      <w:pPr>
        <w:pStyle w:val="Hebrew"/>
      </w:pPr>
      <w:r>
        <w:rPr>
          <w:color w:val="828282"/>
        </w:rPr>
        <w:t xml:space="preserve">וְזֶה֙ דְּבַ֣ר הָרֹצֵ֔חַ אֲשֶׁר־יָנ֥וּס שָׁ֖מָּה וָחָ֑י אֲשֶׁ֨ר יַכֶּ֤ה אֶת־רֵעֵ֨הוּ֙ בִּבְלִי־דַ֔עַת וְה֛וּא לֹא־שֹׂנֵ֥א לֹ֖ו מִתְּמֹ֥ל שִׁלְשֹֽׁם׃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322345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322345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444233</w:t>
            </w:r>
          </w:p>
        </w:tc>
        <w:tc>
          <w:tcPr>
            <w:tcW w:type="auto" w:w="1728"/>
          </w:tcPr>
          <w:p>
            <w:r>
              <w:t>time_phrase</w:t>
            </w:r>
          </w:p>
        </w:tc>
        <w:tc>
          <w:tcPr>
            <w:tcW w:type="auto" w:w="1728"/>
          </w:tcPr>
          <w:p>
            <w:r>
              <w:t xml:space="preserve">מִתְּמֹ֥ל שִׁלְשֹֽׁם׃ </w:t>
            </w:r>
          </w:p>
        </w:tc>
        <w:tc>
          <w:tcPr>
            <w:tcW w:type="auto" w:w="1728"/>
          </w:tcPr>
          <w:p>
            <w:r/>
          </w:p>
        </w:tc>
      </w:tr>
      <w:tr>
        <w:tc>
          <w:tcPr>
            <w:tcW w:type="auto" w:w="1728"/>
          </w:tcPr>
          <w:p>
            <w:r>
              <w:t>tense</w:t>
            </w:r>
          </w:p>
        </w:tc>
        <w:tc>
          <w:tcPr>
            <w:tcW w:type="auto" w:w="1728"/>
          </w:tcPr>
          <w:p>
            <w:r>
              <w:t>103947</w:t>
            </w:r>
          </w:p>
        </w:tc>
        <w:tc>
          <w:tcPr>
            <w:tcW w:type="auto" w:w="1728"/>
          </w:tcPr>
          <w:p>
            <w:r>
              <w:t>verb</w:t>
            </w:r>
          </w:p>
        </w:tc>
        <w:tc>
          <w:tcPr>
            <w:tcW w:type="auto" w:w="1728"/>
          </w:tcPr>
          <w:p>
            <w:r>
              <w:t xml:space="preserve">שֹׂנֵ֥א </w:t>
            </w:r>
          </w:p>
        </w:tc>
        <w:tc>
          <w:tcPr>
            <w:tcW w:type="auto" w:w="1728"/>
          </w:tcPr>
          <w:p>
            <w:r/>
          </w:p>
        </w:tc>
      </w:tr>
    </w:tbl>
    <w:p>
      <w:r>
        <w:br/>
      </w:r>
    </w:p>
    <w:p>
      <w:pPr>
        <w:pStyle w:val="Reference"/>
      </w:pPr>
      <w:hyperlink r:id="rId842">
        <w:r>
          <w:rPr/>
          <w:t>322361, Deuteronomy 19:6</w:t>
        </w:r>
      </w:hyperlink>
    </w:p>
    <w:p>
      <w:pPr>
        <w:pStyle w:val="Hebrew"/>
      </w:pPr>
      <w:r>
        <w:t xml:space="preserve">כִּ֠י לֹ֣א שֹׂנֵ֥א ה֛וּא לֹ֖ו מִתְּמֹ֥ול שִׁלְשֹֽׁום׃ </w:t>
      </w:r>
    </w:p>
    <w:p>
      <w:pPr>
        <w:pStyle w:val="Hebrew"/>
      </w:pPr>
      <w:r>
        <w:rPr>
          <w:color w:val="FF0000"/>
          <w:vertAlign w:val="superscript"/>
          <w:rtl/>
        </w:rPr>
        <w:t>104021</w:t>
      </w:r>
      <w:r>
        <w:rPr>
          <w:rFonts w:ascii="Times New Roman" w:hAnsi="Times New Roman"/>
          <w:color w:val="828282"/>
          <w:rtl/>
        </w:rPr>
        <w:t xml:space="preserve">כִּ֠י </w:t>
      </w:r>
      <w:r>
        <w:rPr>
          <w:color w:val="FF0000"/>
          <w:vertAlign w:val="superscript"/>
          <w:rtl/>
        </w:rPr>
        <w:t>104022</w:t>
      </w:r>
      <w:r>
        <w:rPr>
          <w:rFonts w:ascii="Times New Roman" w:hAnsi="Times New Roman"/>
          <w:color w:val="828282"/>
          <w:rtl/>
        </w:rPr>
        <w:t xml:space="preserve">לֹ֣א </w:t>
      </w:r>
      <w:r>
        <w:rPr>
          <w:color w:val="FF0000"/>
          <w:vertAlign w:val="superscript"/>
          <w:rtl/>
        </w:rPr>
        <w:t>104023</w:t>
      </w:r>
      <w:r>
        <w:rPr>
          <w:rFonts w:ascii="Times New Roman" w:hAnsi="Times New Roman"/>
          <w:color w:val="828282"/>
          <w:rtl/>
        </w:rPr>
        <w:t xml:space="preserve">שֹׂנֵ֥א </w:t>
      </w:r>
      <w:r>
        <w:rPr>
          <w:color w:val="FF0000"/>
          <w:vertAlign w:val="superscript"/>
          <w:rtl/>
        </w:rPr>
        <w:t>104024</w:t>
      </w:r>
      <w:r>
        <w:rPr>
          <w:rFonts w:ascii="Times New Roman" w:hAnsi="Times New Roman"/>
          <w:color w:val="828282"/>
          <w:rtl/>
        </w:rPr>
        <w:t xml:space="preserve">ה֛וּא </w:t>
      </w:r>
      <w:r>
        <w:rPr>
          <w:color w:val="FF0000"/>
          <w:vertAlign w:val="superscript"/>
          <w:rtl/>
        </w:rPr>
        <w:t>104025</w:t>
      </w:r>
      <w:r>
        <w:rPr>
          <w:rFonts w:ascii="Times New Roman" w:hAnsi="Times New Roman"/>
          <w:color w:val="828282"/>
          <w:rtl/>
        </w:rPr>
        <w:t xml:space="preserve">לֹ֖ו </w:t>
      </w:r>
      <w:r>
        <w:rPr>
          <w:color w:val="FF0000"/>
          <w:vertAlign w:val="superscript"/>
          <w:rtl/>
        </w:rPr>
        <w:t>104026</w:t>
      </w:r>
      <w:r>
        <w:rPr>
          <w:rFonts w:ascii="Times New Roman" w:hAnsi="Times New Roman"/>
          <w:color w:val="828282"/>
          <w:rtl/>
        </w:rPr>
        <w:t>מִ</w:t>
      </w:r>
      <w:r>
        <w:rPr>
          <w:color w:val="FF0000"/>
          <w:vertAlign w:val="superscript"/>
          <w:rtl/>
        </w:rPr>
        <w:t>104027</w:t>
      </w:r>
      <w:r>
        <w:rPr>
          <w:rFonts w:ascii="Times New Roman" w:hAnsi="Times New Roman"/>
          <w:color w:val="828282"/>
          <w:rtl/>
        </w:rPr>
        <w:t xml:space="preserve">תְּמֹ֥ול </w:t>
      </w:r>
      <w:r>
        <w:rPr>
          <w:color w:val="FF0000"/>
          <w:vertAlign w:val="superscript"/>
          <w:rtl/>
        </w:rPr>
        <w:t>104028</w:t>
      </w:r>
      <w:r>
        <w:rPr>
          <w:rFonts w:ascii="Times New Roman" w:hAnsi="Times New Roman"/>
          <w:color w:val="828282"/>
          <w:rtl/>
        </w:rPr>
        <w:t xml:space="preserve">שִׁלְשֹֽׁום׃ </w:t>
      </w:r>
    </w:p>
    <w:p>
      <w:pPr>
        <w:pStyle w:val="Hebrew"/>
      </w:pPr>
      <w:r>
        <w:rPr>
          <w:color w:val="828282"/>
        </w:rPr>
        <w:t xml:space="preserve">פֶּן־יִרְדֹּף֩ גֹּאֵ֨ל הַדָּ֜ם אַחֲרֵ֣י הָרֹצֵ֗חַ כִּי־יֵחַם֮ לְבָבֹו֒ וְהִשִּׂיגֹ֛ו כִּֽי־יִרְבֶּ֥ה הַדֶּ֖רֶךְ וְהִכָּ֣הוּ נָ֑פֶשׁ וְלֹו֙ אֵ֣ין מִשְׁפַּט־מָ֔וֶת כִּ֠י לֹ֣א שֹׂנֵ֥א ה֛וּא לֹ֖ו מִתְּמֹ֥ול שִׁלְשֹֽׁום׃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322361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322361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444284</w:t>
            </w:r>
          </w:p>
        </w:tc>
        <w:tc>
          <w:tcPr>
            <w:tcW w:type="auto" w:w="1728"/>
          </w:tcPr>
          <w:p>
            <w:r>
              <w:t>time_phrase</w:t>
            </w:r>
          </w:p>
        </w:tc>
        <w:tc>
          <w:tcPr>
            <w:tcW w:type="auto" w:w="1728"/>
          </w:tcPr>
          <w:p>
            <w:r>
              <w:t xml:space="preserve">מִתְּמֹ֥ול שִׁלְשֹֽׁום׃ </w:t>
            </w:r>
          </w:p>
        </w:tc>
        <w:tc>
          <w:tcPr>
            <w:tcW w:type="auto" w:w="1728"/>
          </w:tcPr>
          <w:p>
            <w:r/>
          </w:p>
        </w:tc>
      </w:tr>
      <w:tr>
        <w:tc>
          <w:tcPr>
            <w:tcW w:type="auto" w:w="1728"/>
          </w:tcPr>
          <w:p>
            <w:r>
              <w:t>tense</w:t>
            </w:r>
          </w:p>
        </w:tc>
        <w:tc>
          <w:tcPr>
            <w:tcW w:type="auto" w:w="1728"/>
          </w:tcPr>
          <w:p>
            <w:r>
              <w:t>104023</w:t>
            </w:r>
          </w:p>
        </w:tc>
        <w:tc>
          <w:tcPr>
            <w:tcW w:type="auto" w:w="1728"/>
          </w:tcPr>
          <w:p>
            <w:r>
              <w:t>verb</w:t>
            </w:r>
          </w:p>
        </w:tc>
        <w:tc>
          <w:tcPr>
            <w:tcW w:type="auto" w:w="1728"/>
          </w:tcPr>
          <w:p>
            <w:r>
              <w:t xml:space="preserve">שֹׂנֵ֥א </w:t>
            </w:r>
          </w:p>
        </w:tc>
        <w:tc>
          <w:tcPr>
            <w:tcW w:type="auto" w:w="1728"/>
          </w:tcPr>
          <w:p>
            <w:r/>
          </w:p>
        </w:tc>
      </w:tr>
    </w:tbl>
    <w:p>
      <w:r>
        <w:br/>
      </w:r>
    </w:p>
    <w:p>
      <w:pPr>
        <w:pStyle w:val="Reference"/>
      </w:pPr>
      <w:hyperlink r:id="rId843">
        <w:r>
          <w:rPr/>
          <w:t>322372, Deuteronomy 19:9</w:t>
        </w:r>
      </w:hyperlink>
    </w:p>
    <w:p>
      <w:pPr>
        <w:pStyle w:val="Hebrew"/>
      </w:pPr>
      <w:r>
        <w:t xml:space="preserve">אֲשֶׁ֨ר אָנֹכִ֣י מְצַוְּךָ֮ הַיֹּום֒ </w:t>
      </w:r>
    </w:p>
    <w:p>
      <w:pPr>
        <w:pStyle w:val="Hebrew"/>
      </w:pPr>
      <w:r>
        <w:rPr>
          <w:color w:val="FF0000"/>
          <w:vertAlign w:val="superscript"/>
          <w:rtl/>
        </w:rPr>
        <w:t>104074</w:t>
      </w:r>
      <w:r>
        <w:rPr>
          <w:rFonts w:ascii="Times New Roman" w:hAnsi="Times New Roman"/>
          <w:color w:val="828282"/>
          <w:rtl/>
        </w:rPr>
        <w:t xml:space="preserve">אֲשֶׁ֨ר </w:t>
      </w:r>
      <w:r>
        <w:rPr>
          <w:color w:val="FF0000"/>
          <w:vertAlign w:val="superscript"/>
          <w:rtl/>
        </w:rPr>
        <w:t>104075</w:t>
      </w:r>
      <w:r>
        <w:rPr>
          <w:rFonts w:ascii="Times New Roman" w:hAnsi="Times New Roman"/>
          <w:color w:val="828282"/>
          <w:rtl/>
        </w:rPr>
        <w:t xml:space="preserve">אָנֹכִ֣י </w:t>
      </w:r>
      <w:r>
        <w:rPr>
          <w:color w:val="FF0000"/>
          <w:vertAlign w:val="superscript"/>
          <w:rtl/>
        </w:rPr>
        <w:t>104076</w:t>
      </w:r>
      <w:r>
        <w:rPr>
          <w:rFonts w:ascii="Times New Roman" w:hAnsi="Times New Roman"/>
          <w:color w:val="828282"/>
          <w:rtl/>
        </w:rPr>
        <w:t xml:space="preserve">מְצַוְּךָ֮ </w:t>
      </w:r>
      <w:r>
        <w:rPr>
          <w:color w:val="FF0000"/>
          <w:vertAlign w:val="superscript"/>
          <w:rtl/>
        </w:rPr>
        <w:t>104077</w:t>
      </w:r>
      <w:r>
        <w:rPr>
          <w:rFonts w:ascii="Times New Roman" w:hAnsi="Times New Roman"/>
          <w:color w:val="828282"/>
          <w:rtl/>
        </w:rPr>
        <w:t>הַ</w:t>
      </w:r>
      <w:r>
        <w:rPr>
          <w:color w:val="FF0000"/>
          <w:vertAlign w:val="superscript"/>
          <w:rtl/>
        </w:rPr>
        <w:t>104078</w:t>
      </w:r>
      <w:r>
        <w:rPr>
          <w:rFonts w:ascii="Times New Roman" w:hAnsi="Times New Roman"/>
          <w:color w:val="828282"/>
          <w:rtl/>
        </w:rPr>
        <w:t xml:space="preserve">יֹּום֒ </w:t>
      </w:r>
    </w:p>
    <w:p>
      <w:pPr>
        <w:pStyle w:val="Hebrew"/>
      </w:pPr>
      <w:r>
        <w:rPr>
          <w:color w:val="828282"/>
        </w:rPr>
        <w:t xml:space="preserve">כִּֽי־תִשְׁמֹר֩ אֶת־כָּל־הַמִּצְוָ֨ה הַזֹּ֜את לַעֲשֹׂתָ֗הּ אֲשֶׁ֨ר אָנֹכִ֣י מְצַוְּךָ֮ הַיֹּום֒ לְאַהֲבָ֞ה אֶת־יְהוָ֧ה אֱלֹהֶ֛יךָ וְלָלֶ֥כֶת בִּדְרָכָ֖יו כָּל־הַיָּמִ֑ים וְיָסַפְתָּ֙ לְךָ֥ עֹוד֙ שָׁלֹ֣שׁ עָרִ֔ים עַ֖ל הַשָּׁלֹ֥שׁ הָאֵֽלֶּה׃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322372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322372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444315</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104076</w:t>
            </w:r>
          </w:p>
        </w:tc>
        <w:tc>
          <w:tcPr>
            <w:tcW w:type="auto" w:w="1728"/>
          </w:tcPr>
          <w:p>
            <w:r>
              <w:t>verb</w:t>
            </w:r>
          </w:p>
        </w:tc>
        <w:tc>
          <w:tcPr>
            <w:tcW w:type="auto" w:w="1728"/>
          </w:tcPr>
          <w:p>
            <w:r>
              <w:t xml:space="preserve">מְצַוְּךָ֮ </w:t>
            </w:r>
          </w:p>
        </w:tc>
        <w:tc>
          <w:tcPr>
            <w:tcW w:type="auto" w:w="1728"/>
          </w:tcPr>
          <w:p>
            <w:r/>
          </w:p>
        </w:tc>
      </w:tr>
    </w:tbl>
    <w:p>
      <w:r>
        <w:br/>
      </w:r>
    </w:p>
    <w:p>
      <w:pPr>
        <w:pStyle w:val="Reference"/>
      </w:pPr>
      <w:hyperlink r:id="rId843">
        <w:r>
          <w:rPr/>
          <w:t>322374, Deuteronomy 19:9</w:t>
        </w:r>
      </w:hyperlink>
    </w:p>
    <w:p>
      <w:pPr>
        <w:pStyle w:val="Hebrew"/>
      </w:pPr>
      <w:r>
        <w:t xml:space="preserve">וְלָלֶ֥כֶת בִּדְרָכָ֖יו כָּל־הַיָּמִ֑ים </w:t>
      </w:r>
    </w:p>
    <w:p>
      <w:pPr>
        <w:pStyle w:val="Hebrew"/>
      </w:pPr>
      <w:r>
        <w:rPr>
          <w:color w:val="FF0000"/>
          <w:vertAlign w:val="superscript"/>
          <w:rtl/>
        </w:rPr>
        <w:t>104084</w:t>
      </w:r>
      <w:r>
        <w:rPr>
          <w:rFonts w:ascii="Times New Roman" w:hAnsi="Times New Roman"/>
          <w:color w:val="828282"/>
          <w:rtl/>
        </w:rPr>
        <w:t>וְ</w:t>
      </w:r>
      <w:r>
        <w:rPr>
          <w:color w:val="FF0000"/>
          <w:vertAlign w:val="superscript"/>
          <w:rtl/>
        </w:rPr>
        <w:t>104085</w:t>
      </w:r>
      <w:r>
        <w:rPr>
          <w:rFonts w:ascii="Times New Roman" w:hAnsi="Times New Roman"/>
          <w:color w:val="828282"/>
          <w:rtl/>
        </w:rPr>
        <w:t>לָ</w:t>
      </w:r>
      <w:r>
        <w:rPr>
          <w:color w:val="FF0000"/>
          <w:vertAlign w:val="superscript"/>
          <w:rtl/>
        </w:rPr>
        <w:t>104086</w:t>
      </w:r>
      <w:r>
        <w:rPr>
          <w:rFonts w:ascii="Times New Roman" w:hAnsi="Times New Roman"/>
          <w:color w:val="828282"/>
          <w:rtl/>
        </w:rPr>
        <w:t xml:space="preserve">לֶ֥כֶת </w:t>
      </w:r>
      <w:r>
        <w:rPr>
          <w:color w:val="FF0000"/>
          <w:vertAlign w:val="superscript"/>
          <w:rtl/>
        </w:rPr>
        <w:t>104087</w:t>
      </w:r>
      <w:r>
        <w:rPr>
          <w:rFonts w:ascii="Times New Roman" w:hAnsi="Times New Roman"/>
          <w:color w:val="828282"/>
          <w:rtl/>
        </w:rPr>
        <w:t>בִּ</w:t>
      </w:r>
      <w:r>
        <w:rPr>
          <w:color w:val="FF0000"/>
          <w:vertAlign w:val="superscript"/>
          <w:rtl/>
        </w:rPr>
        <w:t>104088</w:t>
      </w:r>
      <w:r>
        <w:rPr>
          <w:rFonts w:ascii="Times New Roman" w:hAnsi="Times New Roman"/>
          <w:color w:val="828282"/>
          <w:rtl/>
        </w:rPr>
        <w:t xml:space="preserve">דְרָכָ֖יו </w:t>
      </w:r>
      <w:r>
        <w:rPr>
          <w:color w:val="FF0000"/>
          <w:vertAlign w:val="superscript"/>
          <w:rtl/>
        </w:rPr>
        <w:t>104089</w:t>
      </w:r>
      <w:r>
        <w:rPr>
          <w:rFonts w:ascii="Times New Roman" w:hAnsi="Times New Roman"/>
          <w:color w:val="828282"/>
          <w:rtl/>
        </w:rPr>
        <w:t>כָּל־</w:t>
      </w:r>
      <w:r>
        <w:rPr>
          <w:color w:val="FF0000"/>
          <w:vertAlign w:val="superscript"/>
          <w:rtl/>
        </w:rPr>
        <w:t>104090</w:t>
      </w:r>
      <w:r>
        <w:rPr>
          <w:rFonts w:ascii="Times New Roman" w:hAnsi="Times New Roman"/>
          <w:color w:val="828282"/>
          <w:rtl/>
        </w:rPr>
        <w:t>הַ</w:t>
      </w:r>
      <w:r>
        <w:rPr>
          <w:color w:val="FF0000"/>
          <w:vertAlign w:val="superscript"/>
          <w:rtl/>
        </w:rPr>
        <w:t>104091</w:t>
      </w:r>
      <w:r>
        <w:rPr>
          <w:rFonts w:ascii="Times New Roman" w:hAnsi="Times New Roman"/>
          <w:color w:val="828282"/>
          <w:rtl/>
        </w:rPr>
        <w:t xml:space="preserve">יָּמִ֑ים </w:t>
      </w:r>
    </w:p>
    <w:p>
      <w:pPr>
        <w:pStyle w:val="Hebrew"/>
      </w:pPr>
      <w:r>
        <w:rPr>
          <w:color w:val="828282"/>
        </w:rPr>
        <w:t xml:space="preserve">כִּֽי־תִשְׁמֹר֩ אֶת־כָּל־הַמִּצְוָ֨ה הַזֹּ֜את לַעֲשֹׂתָ֗הּ אֲשֶׁ֨ר אָנֹכִ֣י מְצַוְּךָ֮ הַיֹּום֒ לְאַהֲבָ֞ה אֶת־יְהוָ֧ה אֱלֹהֶ֛יךָ וְלָלֶ֥כֶת בִּדְרָכָ֖יו כָּל־הַיָּמִ֑ים וְיָסַפְתָּ֙ לְךָ֥ עֹוד֙ שָׁלֹ֣שׁ עָרִ֔ים עַ֖ל הַשָּׁלֹ֥שׁ הָאֵֽלֶּה׃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322374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322374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444321</w:t>
            </w:r>
          </w:p>
        </w:tc>
        <w:tc>
          <w:tcPr>
            <w:tcW w:type="auto" w:w="1728"/>
          </w:tcPr>
          <w:p>
            <w:r>
              <w:t>time_phrase</w:t>
            </w:r>
          </w:p>
        </w:tc>
        <w:tc>
          <w:tcPr>
            <w:tcW w:type="auto" w:w="1728"/>
          </w:tcPr>
          <w:p>
            <w:r>
              <w:t xml:space="preserve">כָּל־הַיָּמִ֑ים </w:t>
            </w:r>
          </w:p>
        </w:tc>
        <w:tc>
          <w:tcPr>
            <w:tcW w:type="auto" w:w="1728"/>
          </w:tcPr>
          <w:p>
            <w:r/>
          </w:p>
        </w:tc>
      </w:tr>
      <w:tr>
        <w:tc>
          <w:tcPr>
            <w:tcW w:type="auto" w:w="1728"/>
          </w:tcPr>
          <w:p>
            <w:r>
              <w:t>tense</w:t>
            </w:r>
          </w:p>
        </w:tc>
        <w:tc>
          <w:tcPr>
            <w:tcW w:type="auto" w:w="1728"/>
          </w:tcPr>
          <w:p>
            <w:r>
              <w:t>104086</w:t>
            </w:r>
          </w:p>
        </w:tc>
        <w:tc>
          <w:tcPr>
            <w:tcW w:type="auto" w:w="1728"/>
          </w:tcPr>
          <w:p>
            <w:r>
              <w:t>verb</w:t>
            </w:r>
          </w:p>
        </w:tc>
        <w:tc>
          <w:tcPr>
            <w:tcW w:type="auto" w:w="1728"/>
          </w:tcPr>
          <w:p>
            <w:r>
              <w:t xml:space="preserve">לֶ֥כֶת </w:t>
            </w:r>
          </w:p>
        </w:tc>
        <w:tc>
          <w:tcPr>
            <w:tcW w:type="auto" w:w="1728"/>
          </w:tcPr>
          <w:p>
            <w:r/>
          </w:p>
        </w:tc>
      </w:tr>
    </w:tbl>
    <w:p>
      <w:r>
        <w:br/>
      </w:r>
    </w:p>
    <w:p>
      <w:pPr>
        <w:pStyle w:val="Reference"/>
      </w:pPr>
      <w:hyperlink r:id="rId844">
        <w:r>
          <w:rPr/>
          <w:t>322437, Deuteronomy 20:3</w:t>
        </w:r>
      </w:hyperlink>
    </w:p>
    <w:p>
      <w:pPr>
        <w:pStyle w:val="Hebrew"/>
      </w:pPr>
      <w:r>
        <w:t xml:space="preserve">אַתֶּ֨ם קְרֵבִ֥ים הַיֹּ֛ום לַמִּלְחָמָ֖ה עַל־אֹיְבֵיכֶ֑ם </w:t>
      </w:r>
    </w:p>
    <w:p>
      <w:pPr>
        <w:pStyle w:val="Hebrew"/>
      </w:pPr>
      <w:r>
        <w:rPr>
          <w:color w:val="FF0000"/>
          <w:vertAlign w:val="superscript"/>
          <w:rtl/>
        </w:rPr>
        <w:t>104385</w:t>
      </w:r>
      <w:r>
        <w:rPr>
          <w:rFonts w:ascii="Times New Roman" w:hAnsi="Times New Roman"/>
          <w:color w:val="828282"/>
          <w:rtl/>
        </w:rPr>
        <w:t xml:space="preserve">אַתֶּ֨ם </w:t>
      </w:r>
      <w:r>
        <w:rPr>
          <w:color w:val="FF0000"/>
          <w:vertAlign w:val="superscript"/>
          <w:rtl/>
        </w:rPr>
        <w:t>104386</w:t>
      </w:r>
      <w:r>
        <w:rPr>
          <w:rFonts w:ascii="Times New Roman" w:hAnsi="Times New Roman"/>
          <w:color w:val="828282"/>
          <w:rtl/>
        </w:rPr>
        <w:t xml:space="preserve">קְרֵבִ֥ים </w:t>
      </w:r>
      <w:r>
        <w:rPr>
          <w:color w:val="FF0000"/>
          <w:vertAlign w:val="superscript"/>
          <w:rtl/>
        </w:rPr>
        <w:t>104387</w:t>
      </w:r>
      <w:r>
        <w:rPr>
          <w:rFonts w:ascii="Times New Roman" w:hAnsi="Times New Roman"/>
          <w:color w:val="828282"/>
          <w:rtl/>
        </w:rPr>
        <w:t>הַ</w:t>
      </w:r>
      <w:r>
        <w:rPr>
          <w:color w:val="FF0000"/>
          <w:vertAlign w:val="superscript"/>
          <w:rtl/>
        </w:rPr>
        <w:t>104388</w:t>
      </w:r>
      <w:r>
        <w:rPr>
          <w:rFonts w:ascii="Times New Roman" w:hAnsi="Times New Roman"/>
          <w:color w:val="828282"/>
          <w:rtl/>
        </w:rPr>
        <w:t xml:space="preserve">יֹּ֛ום </w:t>
      </w:r>
      <w:r>
        <w:rPr>
          <w:color w:val="FF0000"/>
          <w:vertAlign w:val="superscript"/>
          <w:rtl/>
        </w:rPr>
        <w:t>104389</w:t>
      </w:r>
      <w:r>
        <w:rPr>
          <w:rFonts w:ascii="Times New Roman" w:hAnsi="Times New Roman"/>
          <w:color w:val="828282"/>
          <w:rtl/>
        </w:rPr>
        <w:t>לַ</w:t>
      </w:r>
      <w:r>
        <w:rPr>
          <w:color w:val="FF0000"/>
          <w:vertAlign w:val="superscript"/>
          <w:rtl/>
        </w:rPr>
        <w:t>104390</w:t>
      </w:r>
      <w:r>
        <w:rPr>
          <w:rFonts w:ascii="Times New Roman" w:hAnsi="Times New Roman"/>
          <w:color w:val="828282"/>
          <w:rtl/>
        </w:rPr>
      </w:r>
      <w:r>
        <w:rPr>
          <w:color w:val="FF0000"/>
          <w:vertAlign w:val="superscript"/>
          <w:rtl/>
        </w:rPr>
        <w:t>104391</w:t>
      </w:r>
      <w:r>
        <w:rPr>
          <w:rFonts w:ascii="Times New Roman" w:hAnsi="Times New Roman"/>
          <w:color w:val="828282"/>
          <w:rtl/>
        </w:rPr>
        <w:t xml:space="preserve">מִּלְחָמָ֖ה </w:t>
      </w:r>
      <w:r>
        <w:rPr>
          <w:color w:val="FF0000"/>
          <w:vertAlign w:val="superscript"/>
          <w:rtl/>
        </w:rPr>
        <w:t>104392</w:t>
      </w:r>
      <w:r>
        <w:rPr>
          <w:rFonts w:ascii="Times New Roman" w:hAnsi="Times New Roman"/>
          <w:color w:val="828282"/>
          <w:rtl/>
        </w:rPr>
        <w:t>עַל־</w:t>
      </w:r>
      <w:r>
        <w:rPr>
          <w:color w:val="FF0000"/>
          <w:vertAlign w:val="superscript"/>
          <w:rtl/>
        </w:rPr>
        <w:t>104393</w:t>
      </w:r>
      <w:r>
        <w:rPr>
          <w:rFonts w:ascii="Times New Roman" w:hAnsi="Times New Roman"/>
          <w:color w:val="828282"/>
          <w:rtl/>
        </w:rPr>
        <w:t xml:space="preserve">אֹיְבֵיכֶ֑ם </w:t>
      </w:r>
    </w:p>
    <w:p>
      <w:pPr>
        <w:pStyle w:val="Hebrew"/>
      </w:pPr>
      <w:r>
        <w:rPr>
          <w:color w:val="828282"/>
        </w:rPr>
        <w:t xml:space="preserve">וְאָמַ֤ר אֲלֵהֶם֙ שְׁמַ֣ע יִשְׂרָאֵ֔ל אַתֶּ֨ם קְרֵבִ֥ים הַיֹּ֛ום לַמִּלְחָמָ֖ה עַל־אֹיְבֵיכֶ֑ם אַל־יֵרַ֣ךְ לְבַבְכֶ֗ם אַל־תִּֽירְא֧וּ וְאַֽל־תַּחְפְּז֛וּ וְאַל־תַּֽעַרְצ֖וּ מִפְּנֵיהֶֽם׃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322437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322437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444511</w:t>
            </w:r>
          </w:p>
        </w:tc>
        <w:tc>
          <w:tcPr>
            <w:tcW w:type="auto" w:w="1728"/>
          </w:tcPr>
          <w:p>
            <w:r>
              <w:t>time_phrase</w:t>
            </w:r>
          </w:p>
        </w:tc>
        <w:tc>
          <w:tcPr>
            <w:tcW w:type="auto" w:w="1728"/>
          </w:tcPr>
          <w:p>
            <w:r>
              <w:t xml:space="preserve">הַיֹּ֛ום </w:t>
            </w:r>
          </w:p>
        </w:tc>
        <w:tc>
          <w:tcPr>
            <w:tcW w:type="auto" w:w="1728"/>
          </w:tcPr>
          <w:p>
            <w:r/>
          </w:p>
        </w:tc>
      </w:tr>
    </w:tbl>
    <w:p>
      <w:r>
        <w:br/>
      </w:r>
    </w:p>
    <w:p>
      <w:pPr>
        <w:pStyle w:val="Reference"/>
      </w:pPr>
      <w:hyperlink r:id="rId845">
        <w:r>
          <w:rPr/>
          <w:t>322510, Deuteronomy 20:19</w:t>
        </w:r>
      </w:hyperlink>
    </w:p>
    <w:p>
      <w:pPr>
        <w:pStyle w:val="Hebrew"/>
      </w:pPr>
      <w:r>
        <w:t xml:space="preserve">כִּֽי־תָצ֣וּר אֶל־עִיר֩ יָמִ֨ים רַבִּ֜ים </w:t>
      </w:r>
    </w:p>
    <w:p>
      <w:pPr>
        <w:pStyle w:val="Hebrew"/>
      </w:pPr>
      <w:r>
        <w:rPr>
          <w:color w:val="FF0000"/>
          <w:vertAlign w:val="superscript"/>
          <w:rtl/>
        </w:rPr>
        <w:t>104722</w:t>
      </w:r>
      <w:r>
        <w:rPr>
          <w:rFonts w:ascii="Times New Roman" w:hAnsi="Times New Roman"/>
          <w:color w:val="828282"/>
          <w:rtl/>
        </w:rPr>
        <w:t>כִּֽי־</w:t>
      </w:r>
      <w:r>
        <w:rPr>
          <w:color w:val="FF0000"/>
          <w:vertAlign w:val="superscript"/>
          <w:rtl/>
        </w:rPr>
        <w:t>104723</w:t>
      </w:r>
      <w:r>
        <w:rPr>
          <w:rFonts w:ascii="Times New Roman" w:hAnsi="Times New Roman"/>
          <w:color w:val="828282"/>
          <w:rtl/>
        </w:rPr>
        <w:t xml:space="preserve">תָצ֣וּר </w:t>
      </w:r>
      <w:r>
        <w:rPr>
          <w:color w:val="FF0000"/>
          <w:vertAlign w:val="superscript"/>
          <w:rtl/>
        </w:rPr>
        <w:t>104724</w:t>
      </w:r>
      <w:r>
        <w:rPr>
          <w:rFonts w:ascii="Times New Roman" w:hAnsi="Times New Roman"/>
          <w:color w:val="828282"/>
          <w:rtl/>
        </w:rPr>
        <w:t>אֶל־</w:t>
      </w:r>
      <w:r>
        <w:rPr>
          <w:color w:val="FF0000"/>
          <w:vertAlign w:val="superscript"/>
          <w:rtl/>
        </w:rPr>
        <w:t>104725</w:t>
      </w:r>
      <w:r>
        <w:rPr>
          <w:rFonts w:ascii="Times New Roman" w:hAnsi="Times New Roman"/>
          <w:color w:val="828282"/>
          <w:rtl/>
        </w:rPr>
        <w:t xml:space="preserve">עִיר֩ </w:t>
      </w:r>
      <w:r>
        <w:rPr>
          <w:color w:val="FF0000"/>
          <w:vertAlign w:val="superscript"/>
          <w:rtl/>
        </w:rPr>
        <w:t>104726</w:t>
      </w:r>
      <w:r>
        <w:rPr>
          <w:rFonts w:ascii="Times New Roman" w:hAnsi="Times New Roman"/>
          <w:color w:val="828282"/>
          <w:rtl/>
        </w:rPr>
        <w:t xml:space="preserve">יָמִ֨ים </w:t>
      </w:r>
      <w:r>
        <w:rPr>
          <w:color w:val="FF0000"/>
          <w:vertAlign w:val="superscript"/>
          <w:rtl/>
        </w:rPr>
        <w:t>104727</w:t>
      </w:r>
      <w:r>
        <w:rPr>
          <w:rFonts w:ascii="Times New Roman" w:hAnsi="Times New Roman"/>
          <w:color w:val="828282"/>
          <w:rtl/>
        </w:rPr>
        <w:t xml:space="preserve">רַבִּ֜ים </w:t>
      </w:r>
    </w:p>
    <w:p>
      <w:pPr>
        <w:pStyle w:val="Hebrew"/>
      </w:pPr>
      <w:r>
        <w:rPr>
          <w:color w:val="828282"/>
        </w:rPr>
        <w:t xml:space="preserve">כִּֽי־תָצ֣וּר אֶל־עִיר֩ יָמִ֨ים רַבִּ֜ים לְֽהִלָּחֵ֧ם עָלֶ֣יהָ לְתָפְשָׂ֗הּ לֹֽא־תַשְׁחִ֤ית אֶת־עֵצָהּ֙ לִנְדֹּ֤חַ עָלָיו֙ גַּרְזֶ֔ן כִּ֚י מִמֶּ֣נּוּ תֹאכֵ֔ל וְאֹתֹ֖ו לֹ֣א תִכְרֹ֑ת כִּ֤י הָֽאָדָם֙ עֵ֣ץ הַשָּׂדֶ֔ה לָבֹ֥א מִפָּנֶ֖יךָ בַּמָּצֹֽור׃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322510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322510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444726</w:t>
            </w:r>
          </w:p>
        </w:tc>
        <w:tc>
          <w:tcPr>
            <w:tcW w:type="auto" w:w="1728"/>
          </w:tcPr>
          <w:p>
            <w:r>
              <w:t>time_phrase</w:t>
            </w:r>
          </w:p>
        </w:tc>
        <w:tc>
          <w:tcPr>
            <w:tcW w:type="auto" w:w="1728"/>
          </w:tcPr>
          <w:p>
            <w:r>
              <w:t xml:space="preserve">יָמִ֨ים רַבִּ֜ים </w:t>
            </w:r>
          </w:p>
        </w:tc>
        <w:tc>
          <w:tcPr>
            <w:tcW w:type="auto" w:w="1728"/>
          </w:tcPr>
          <w:p>
            <w:r/>
          </w:p>
        </w:tc>
      </w:tr>
      <w:tr>
        <w:tc>
          <w:tcPr>
            <w:tcW w:type="auto" w:w="1728"/>
          </w:tcPr>
          <w:p>
            <w:r>
              <w:t>tense</w:t>
            </w:r>
          </w:p>
        </w:tc>
        <w:tc>
          <w:tcPr>
            <w:tcW w:type="auto" w:w="1728"/>
          </w:tcPr>
          <w:p>
            <w:r>
              <w:t>104723</w:t>
            </w:r>
          </w:p>
        </w:tc>
        <w:tc>
          <w:tcPr>
            <w:tcW w:type="auto" w:w="1728"/>
          </w:tcPr>
          <w:p>
            <w:r>
              <w:t>verb</w:t>
            </w:r>
          </w:p>
        </w:tc>
        <w:tc>
          <w:tcPr>
            <w:tcW w:type="auto" w:w="1728"/>
          </w:tcPr>
          <w:p>
            <w:r>
              <w:t xml:space="preserve">תָצ֣וּר </w:t>
            </w:r>
          </w:p>
        </w:tc>
        <w:tc>
          <w:tcPr>
            <w:tcW w:type="auto" w:w="1728"/>
          </w:tcPr>
          <w:p>
            <w:r/>
          </w:p>
        </w:tc>
      </w:tr>
    </w:tbl>
    <w:p>
      <w:r>
        <w:br/>
      </w:r>
    </w:p>
    <w:p>
      <w:pPr>
        <w:pStyle w:val="Reference"/>
      </w:pPr>
      <w:hyperlink r:id="rId846">
        <w:r>
          <w:rPr/>
          <w:t>322577, Deuteronomy 21:13</w:t>
        </w:r>
      </w:hyperlink>
    </w:p>
    <w:p>
      <w:pPr>
        <w:pStyle w:val="Hebrew"/>
      </w:pPr>
      <w:r>
        <w:t xml:space="preserve">וּבָֽכְתָ֛ה אֶת־אָבִ֥יהָ וְאֶת־אִמָּ֖הּ יֶ֣רַח יָמִ֑ים </w:t>
      </w:r>
    </w:p>
    <w:p>
      <w:pPr>
        <w:pStyle w:val="Hebrew"/>
      </w:pPr>
      <w:r>
        <w:rPr>
          <w:color w:val="FF0000"/>
          <w:vertAlign w:val="superscript"/>
          <w:rtl/>
        </w:rPr>
        <w:t>105038</w:t>
      </w:r>
      <w:r>
        <w:rPr>
          <w:rFonts w:ascii="Times New Roman" w:hAnsi="Times New Roman"/>
          <w:color w:val="828282"/>
          <w:rtl/>
        </w:rPr>
        <w:t>וּ</w:t>
      </w:r>
      <w:r>
        <w:rPr>
          <w:color w:val="FF0000"/>
          <w:vertAlign w:val="superscript"/>
          <w:rtl/>
        </w:rPr>
        <w:t>105039</w:t>
      </w:r>
      <w:r>
        <w:rPr>
          <w:rFonts w:ascii="Times New Roman" w:hAnsi="Times New Roman"/>
          <w:color w:val="828282"/>
          <w:rtl/>
        </w:rPr>
        <w:t xml:space="preserve">בָֽכְתָ֛ה </w:t>
      </w:r>
      <w:r>
        <w:rPr>
          <w:color w:val="FF0000"/>
          <w:vertAlign w:val="superscript"/>
          <w:rtl/>
        </w:rPr>
        <w:t>105040</w:t>
      </w:r>
      <w:r>
        <w:rPr>
          <w:rFonts w:ascii="Times New Roman" w:hAnsi="Times New Roman"/>
          <w:color w:val="828282"/>
          <w:rtl/>
        </w:rPr>
        <w:t>אֶת־</w:t>
      </w:r>
      <w:r>
        <w:rPr>
          <w:color w:val="FF0000"/>
          <w:vertAlign w:val="superscript"/>
          <w:rtl/>
        </w:rPr>
        <w:t>105041</w:t>
      </w:r>
      <w:r>
        <w:rPr>
          <w:rFonts w:ascii="Times New Roman" w:hAnsi="Times New Roman"/>
          <w:color w:val="828282"/>
          <w:rtl/>
        </w:rPr>
        <w:t xml:space="preserve">אָבִ֥יהָ </w:t>
      </w:r>
      <w:r>
        <w:rPr>
          <w:color w:val="FF0000"/>
          <w:vertAlign w:val="superscript"/>
          <w:rtl/>
        </w:rPr>
        <w:t>105042</w:t>
      </w:r>
      <w:r>
        <w:rPr>
          <w:rFonts w:ascii="Times New Roman" w:hAnsi="Times New Roman"/>
          <w:color w:val="828282"/>
          <w:rtl/>
        </w:rPr>
        <w:t>וְ</w:t>
      </w:r>
      <w:r>
        <w:rPr>
          <w:color w:val="FF0000"/>
          <w:vertAlign w:val="superscript"/>
          <w:rtl/>
        </w:rPr>
        <w:t>105043</w:t>
      </w:r>
      <w:r>
        <w:rPr>
          <w:rFonts w:ascii="Times New Roman" w:hAnsi="Times New Roman"/>
          <w:color w:val="828282"/>
          <w:rtl/>
        </w:rPr>
        <w:t>אֶת־</w:t>
      </w:r>
      <w:r>
        <w:rPr>
          <w:color w:val="FF0000"/>
          <w:vertAlign w:val="superscript"/>
          <w:rtl/>
        </w:rPr>
        <w:t>105044</w:t>
      </w:r>
      <w:r>
        <w:rPr>
          <w:rFonts w:ascii="Times New Roman" w:hAnsi="Times New Roman"/>
          <w:color w:val="828282"/>
          <w:rtl/>
        </w:rPr>
        <w:t xml:space="preserve">אִמָּ֖הּ </w:t>
      </w:r>
      <w:r>
        <w:rPr>
          <w:color w:val="FF0000"/>
          <w:vertAlign w:val="superscript"/>
          <w:rtl/>
        </w:rPr>
        <w:t>105045</w:t>
      </w:r>
      <w:r>
        <w:rPr>
          <w:rFonts w:ascii="Times New Roman" w:hAnsi="Times New Roman"/>
          <w:color w:val="828282"/>
          <w:rtl/>
        </w:rPr>
        <w:t xml:space="preserve">יֶ֣רַח </w:t>
      </w:r>
      <w:r>
        <w:rPr>
          <w:color w:val="FF0000"/>
          <w:vertAlign w:val="superscript"/>
          <w:rtl/>
        </w:rPr>
        <w:t>105046</w:t>
      </w:r>
      <w:r>
        <w:rPr>
          <w:rFonts w:ascii="Times New Roman" w:hAnsi="Times New Roman"/>
          <w:color w:val="828282"/>
          <w:rtl/>
        </w:rPr>
        <w:t xml:space="preserve">יָמִ֑ים </w:t>
      </w:r>
    </w:p>
    <w:p>
      <w:pPr>
        <w:pStyle w:val="Hebrew"/>
      </w:pPr>
      <w:r>
        <w:rPr>
          <w:color w:val="828282"/>
        </w:rPr>
        <w:t xml:space="preserve">וְהֵסִ֩ירָה֩ אֶת־שִׂמְלַ֨ת שִׁבְיָ֜הּ מֵעָלֶ֗יהָ וְיָֽשְׁבָה֙ בְּבֵיתֶ֔ךָ וּבָֽכְתָ֛ה אֶת־אָבִ֥יהָ וְאֶת־אִמָּ֖הּ יֶ֣רַח יָמִ֑ים וְאַ֨חַר כֵּ֜ן תָּבֹ֤וא אֵלֶ֨יהָ֙ וּבְעַלְתָּ֔הּ וְהָיְתָ֥ה לְךָ֖ לְאִשָּֽׁה׃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322577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322577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444930</w:t>
            </w:r>
          </w:p>
        </w:tc>
        <w:tc>
          <w:tcPr>
            <w:tcW w:type="auto" w:w="1728"/>
          </w:tcPr>
          <w:p>
            <w:r>
              <w:t>time_phrase</w:t>
            </w:r>
          </w:p>
        </w:tc>
        <w:tc>
          <w:tcPr>
            <w:tcW w:type="auto" w:w="1728"/>
          </w:tcPr>
          <w:p>
            <w:r>
              <w:t xml:space="preserve">יֶ֣רַח יָמִ֑ים </w:t>
            </w:r>
          </w:p>
        </w:tc>
        <w:tc>
          <w:tcPr>
            <w:tcW w:type="auto" w:w="1728"/>
          </w:tcPr>
          <w:p>
            <w:r/>
          </w:p>
        </w:tc>
      </w:tr>
      <w:tr>
        <w:tc>
          <w:tcPr>
            <w:tcW w:type="auto" w:w="1728"/>
          </w:tcPr>
          <w:p>
            <w:r>
              <w:t>tense</w:t>
            </w:r>
          </w:p>
        </w:tc>
        <w:tc>
          <w:tcPr>
            <w:tcW w:type="auto" w:w="1728"/>
          </w:tcPr>
          <w:p>
            <w:r>
              <w:t>105039</w:t>
            </w:r>
          </w:p>
        </w:tc>
        <w:tc>
          <w:tcPr>
            <w:tcW w:type="auto" w:w="1728"/>
          </w:tcPr>
          <w:p>
            <w:r>
              <w:t>verb</w:t>
            </w:r>
          </w:p>
        </w:tc>
        <w:tc>
          <w:tcPr>
            <w:tcW w:type="auto" w:w="1728"/>
          </w:tcPr>
          <w:p>
            <w:r>
              <w:t xml:space="preserve">בָֽכְתָ֛ה </w:t>
            </w:r>
          </w:p>
        </w:tc>
        <w:tc>
          <w:tcPr>
            <w:tcW w:type="auto" w:w="1728"/>
          </w:tcPr>
          <w:p>
            <w:r/>
          </w:p>
        </w:tc>
      </w:tr>
    </w:tbl>
    <w:p>
      <w:r>
        <w:br/>
      </w:r>
    </w:p>
    <w:p>
      <w:pPr>
        <w:pStyle w:val="Reference"/>
      </w:pPr>
      <w:hyperlink r:id="rId847">
        <w:r>
          <w:rPr/>
          <w:t>322593, Deuteronomy 21:16</w:t>
        </w:r>
      </w:hyperlink>
    </w:p>
    <w:p>
      <w:pPr>
        <w:pStyle w:val="Hebrew"/>
      </w:pPr>
      <w:r>
        <w:t xml:space="preserve">בְּיֹום֙ לֹ֣א יוּכַ֗ל </w:t>
      </w:r>
    </w:p>
    <w:p>
      <w:pPr>
        <w:pStyle w:val="Hebrew"/>
      </w:pPr>
      <w:r>
        <w:rPr>
          <w:color w:val="FF0000"/>
          <w:vertAlign w:val="superscript"/>
          <w:rtl/>
        </w:rPr>
        <w:t>105115</w:t>
      </w:r>
      <w:r>
        <w:rPr>
          <w:rFonts w:ascii="Times New Roman" w:hAnsi="Times New Roman"/>
          <w:color w:val="828282"/>
          <w:rtl/>
        </w:rPr>
        <w:t>בְּ</w:t>
      </w:r>
      <w:r>
        <w:rPr>
          <w:color w:val="FF0000"/>
          <w:vertAlign w:val="superscript"/>
          <w:rtl/>
        </w:rPr>
        <w:t>105116</w:t>
      </w:r>
      <w:r>
        <w:rPr>
          <w:rFonts w:ascii="Times New Roman" w:hAnsi="Times New Roman"/>
          <w:color w:val="828282"/>
          <w:rtl/>
        </w:rPr>
        <w:t xml:space="preserve">יֹום֙ </w:t>
      </w:r>
      <w:r>
        <w:rPr>
          <w:color w:val="FF0000"/>
          <w:vertAlign w:val="superscript"/>
          <w:rtl/>
        </w:rPr>
        <w:t>105124</w:t>
      </w:r>
      <w:r>
        <w:rPr>
          <w:rFonts w:ascii="Times New Roman" w:hAnsi="Times New Roman"/>
          <w:color w:val="828282"/>
          <w:rtl/>
        </w:rPr>
        <w:t xml:space="preserve">לֹ֣א </w:t>
      </w:r>
      <w:r>
        <w:rPr>
          <w:color w:val="FF0000"/>
          <w:vertAlign w:val="superscript"/>
          <w:rtl/>
        </w:rPr>
        <w:t>105125</w:t>
      </w:r>
      <w:r>
        <w:rPr>
          <w:rFonts w:ascii="Times New Roman" w:hAnsi="Times New Roman"/>
          <w:color w:val="828282"/>
          <w:rtl/>
        </w:rPr>
        <w:t xml:space="preserve">יוּכַ֗ל </w:t>
      </w:r>
    </w:p>
    <w:p>
      <w:pPr>
        <w:pStyle w:val="Hebrew"/>
      </w:pPr>
      <w:r>
        <w:rPr>
          <w:color w:val="828282"/>
        </w:rPr>
        <w:t xml:space="preserve">וְהָיָ֗ה בְּיֹום֙ הַנְחִילֹ֣ו אֶת־בָּנָ֔יו אֵ֥ת אֲשֶׁר־יִהְיֶ֖ה לֹ֑ו לֹ֣א יוּכַ֗ל לְבַכֵּר֙ אֶת־בֶּן־הָ֣אֲהוּבָ֔ה עַל־פְּנֵ֥י בֶן־הַשְּׂנוּאָ֖ה הַבְּכֹֽר׃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322593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322593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444980</w:t>
            </w:r>
          </w:p>
        </w:tc>
        <w:tc>
          <w:tcPr>
            <w:tcW w:type="auto" w:w="1728"/>
          </w:tcPr>
          <w:p>
            <w:r>
              <w:t>time_phrase</w:t>
            </w:r>
          </w:p>
        </w:tc>
        <w:tc>
          <w:tcPr>
            <w:tcW w:type="auto" w:w="1728"/>
          </w:tcPr>
          <w:p>
            <w:r>
              <w:t xml:space="preserve">בְּיֹום֙ </w:t>
            </w:r>
          </w:p>
        </w:tc>
        <w:tc>
          <w:tcPr>
            <w:tcW w:type="auto" w:w="1728"/>
          </w:tcPr>
          <w:p>
            <w:r/>
          </w:p>
        </w:tc>
      </w:tr>
      <w:tr>
        <w:tc>
          <w:tcPr>
            <w:tcW w:type="auto" w:w="1728"/>
          </w:tcPr>
          <w:p>
            <w:r>
              <w:t>tense</w:t>
            </w:r>
          </w:p>
        </w:tc>
        <w:tc>
          <w:tcPr>
            <w:tcW w:type="auto" w:w="1728"/>
          </w:tcPr>
          <w:p>
            <w:r>
              <w:t>105125</w:t>
            </w:r>
          </w:p>
        </w:tc>
        <w:tc>
          <w:tcPr>
            <w:tcW w:type="auto" w:w="1728"/>
          </w:tcPr>
          <w:p>
            <w:r>
              <w:t>verb</w:t>
            </w:r>
          </w:p>
        </w:tc>
        <w:tc>
          <w:tcPr>
            <w:tcW w:type="auto" w:w="1728"/>
          </w:tcPr>
          <w:p>
            <w:r>
              <w:t xml:space="preserve">יוּכַ֗ל </w:t>
            </w:r>
          </w:p>
        </w:tc>
        <w:tc>
          <w:tcPr>
            <w:tcW w:type="auto" w:w="1728"/>
          </w:tcPr>
          <w:p>
            <w:r/>
          </w:p>
        </w:tc>
      </w:tr>
    </w:tbl>
    <w:p>
      <w:r>
        <w:br/>
      </w:r>
    </w:p>
    <w:p>
      <w:pPr>
        <w:pStyle w:val="Reference"/>
      </w:pPr>
      <w:hyperlink r:id="rId848">
        <w:r>
          <w:rPr/>
          <w:t>322621, Deuteronomy 21:23</w:t>
        </w:r>
      </w:hyperlink>
    </w:p>
    <w:p>
      <w:pPr>
        <w:pStyle w:val="Hebrew"/>
      </w:pPr>
      <w:r>
        <w:t xml:space="preserve">כִּֽי־קָבֹ֤ור תִּקְבְּרֶ֨נּוּ֙ בַּיֹּ֣ום הַה֔וּא </w:t>
      </w:r>
    </w:p>
    <w:p>
      <w:pPr>
        <w:pStyle w:val="Hebrew"/>
      </w:pPr>
      <w:r>
        <w:rPr>
          <w:color w:val="FF0000"/>
          <w:vertAlign w:val="superscript"/>
          <w:rtl/>
        </w:rPr>
        <w:t>105265</w:t>
      </w:r>
      <w:r>
        <w:rPr>
          <w:rFonts w:ascii="Times New Roman" w:hAnsi="Times New Roman"/>
          <w:color w:val="828282"/>
          <w:rtl/>
        </w:rPr>
        <w:t>כִּֽי־</w:t>
      </w:r>
      <w:r>
        <w:rPr>
          <w:color w:val="FF0000"/>
          <w:vertAlign w:val="superscript"/>
          <w:rtl/>
        </w:rPr>
        <w:t>105266</w:t>
      </w:r>
      <w:r>
        <w:rPr>
          <w:rFonts w:ascii="Times New Roman" w:hAnsi="Times New Roman"/>
          <w:color w:val="828282"/>
          <w:rtl/>
        </w:rPr>
        <w:t xml:space="preserve">קָבֹ֤ור </w:t>
      </w:r>
      <w:r>
        <w:rPr>
          <w:color w:val="FF0000"/>
          <w:vertAlign w:val="superscript"/>
          <w:rtl/>
        </w:rPr>
        <w:t>105267</w:t>
      </w:r>
      <w:r>
        <w:rPr>
          <w:rFonts w:ascii="Times New Roman" w:hAnsi="Times New Roman"/>
          <w:color w:val="828282"/>
          <w:rtl/>
        </w:rPr>
        <w:t xml:space="preserve">תִּקְבְּרֶ֨נּוּ֙ </w:t>
      </w:r>
      <w:r>
        <w:rPr>
          <w:color w:val="FF0000"/>
          <w:vertAlign w:val="superscript"/>
          <w:rtl/>
        </w:rPr>
        <w:t>105268</w:t>
      </w:r>
      <w:r>
        <w:rPr>
          <w:rFonts w:ascii="Times New Roman" w:hAnsi="Times New Roman"/>
          <w:color w:val="828282"/>
          <w:rtl/>
        </w:rPr>
        <w:t>בַּ</w:t>
      </w:r>
      <w:r>
        <w:rPr>
          <w:color w:val="FF0000"/>
          <w:vertAlign w:val="superscript"/>
          <w:rtl/>
        </w:rPr>
        <w:t>105269</w:t>
      </w:r>
      <w:r>
        <w:rPr>
          <w:rFonts w:ascii="Times New Roman" w:hAnsi="Times New Roman"/>
          <w:color w:val="828282"/>
          <w:rtl/>
        </w:rPr>
      </w:r>
      <w:r>
        <w:rPr>
          <w:color w:val="FF0000"/>
          <w:vertAlign w:val="superscript"/>
          <w:rtl/>
        </w:rPr>
        <w:t>105270</w:t>
      </w:r>
      <w:r>
        <w:rPr>
          <w:rFonts w:ascii="Times New Roman" w:hAnsi="Times New Roman"/>
          <w:color w:val="828282"/>
          <w:rtl/>
        </w:rPr>
        <w:t xml:space="preserve">יֹּ֣ום </w:t>
      </w:r>
      <w:r>
        <w:rPr>
          <w:color w:val="FF0000"/>
          <w:vertAlign w:val="superscript"/>
          <w:rtl/>
        </w:rPr>
        <w:t>105271</w:t>
      </w:r>
      <w:r>
        <w:rPr>
          <w:rFonts w:ascii="Times New Roman" w:hAnsi="Times New Roman"/>
          <w:color w:val="828282"/>
          <w:rtl/>
        </w:rPr>
        <w:t>הַ</w:t>
      </w:r>
      <w:r>
        <w:rPr>
          <w:color w:val="FF0000"/>
          <w:vertAlign w:val="superscript"/>
          <w:rtl/>
        </w:rPr>
        <w:t>105272</w:t>
      </w:r>
      <w:r>
        <w:rPr>
          <w:rFonts w:ascii="Times New Roman" w:hAnsi="Times New Roman"/>
          <w:color w:val="828282"/>
          <w:rtl/>
        </w:rPr>
        <w:t xml:space="preserve">ה֔וּא </w:t>
      </w:r>
    </w:p>
    <w:p>
      <w:pPr>
        <w:pStyle w:val="Hebrew"/>
      </w:pPr>
      <w:r>
        <w:rPr>
          <w:color w:val="828282"/>
        </w:rPr>
        <w:t xml:space="preserve">לֹא־תָלִ֨ין נִבְלָתֹ֜ו עַל־הָעֵ֗ץ כִּֽי־קָבֹ֤ור תִּקְבְּרֶ֨נּוּ֙ בַּיֹּ֣ום הַה֔וּא כִּֽי־קִלְלַ֥ת אֱלֹהִ֖ים תָּל֑וּי וְלֹ֤א תְטַמֵּא֙ אֶת־אַדְמָ֣תְךָ֔ אֲשֶׁר֙ יְהוָ֣ה אֱלֹהֶ֔יךָ נֹתֵ֥ן לְךָ֖ נַחֲלָֽה׃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322621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322621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445069</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105267</w:t>
            </w:r>
          </w:p>
        </w:tc>
        <w:tc>
          <w:tcPr>
            <w:tcW w:type="auto" w:w="1728"/>
          </w:tcPr>
          <w:p>
            <w:r>
              <w:t>verb</w:t>
            </w:r>
          </w:p>
        </w:tc>
        <w:tc>
          <w:tcPr>
            <w:tcW w:type="auto" w:w="1728"/>
          </w:tcPr>
          <w:p>
            <w:r>
              <w:t xml:space="preserve">תִּקְבְּרֶ֨נּוּ֙ </w:t>
            </w:r>
          </w:p>
        </w:tc>
        <w:tc>
          <w:tcPr>
            <w:tcW w:type="auto" w:w="1728"/>
          </w:tcPr>
          <w:p>
            <w:r/>
          </w:p>
        </w:tc>
      </w:tr>
    </w:tbl>
    <w:p>
      <w:r>
        <w:br/>
      </w:r>
    </w:p>
    <w:p>
      <w:pPr>
        <w:pStyle w:val="Reference"/>
      </w:pPr>
      <w:hyperlink r:id="rId849">
        <w:r>
          <w:rPr/>
          <w:t>322697, Deuteronomy 22:19</w:t>
        </w:r>
      </w:hyperlink>
    </w:p>
    <w:p>
      <w:pPr>
        <w:pStyle w:val="Hebrew"/>
      </w:pPr>
      <w:r>
        <w:t xml:space="preserve">לְשַׁלְּחָ֖הּ כָּל־יָמָֽיו׃ ס </w:t>
      </w:r>
    </w:p>
    <w:p>
      <w:pPr>
        <w:pStyle w:val="Hebrew"/>
      </w:pPr>
      <w:r>
        <w:rPr>
          <w:color w:val="FF0000"/>
          <w:vertAlign w:val="superscript"/>
          <w:rtl/>
        </w:rPr>
        <w:t>105643</w:t>
      </w:r>
      <w:r>
        <w:rPr>
          <w:rFonts w:ascii="Times New Roman" w:hAnsi="Times New Roman"/>
          <w:color w:val="828282"/>
          <w:rtl/>
        </w:rPr>
        <w:t>לְ</w:t>
      </w:r>
      <w:r>
        <w:rPr>
          <w:color w:val="FF0000"/>
          <w:vertAlign w:val="superscript"/>
          <w:rtl/>
        </w:rPr>
        <w:t>105644</w:t>
      </w:r>
      <w:r>
        <w:rPr>
          <w:rFonts w:ascii="Times New Roman" w:hAnsi="Times New Roman"/>
          <w:color w:val="828282"/>
          <w:rtl/>
        </w:rPr>
        <w:t xml:space="preserve">שַׁלְּחָ֖הּ </w:t>
      </w:r>
      <w:r>
        <w:rPr>
          <w:color w:val="FF0000"/>
          <w:vertAlign w:val="superscript"/>
          <w:rtl/>
        </w:rPr>
        <w:t>105645</w:t>
      </w:r>
      <w:r>
        <w:rPr>
          <w:rFonts w:ascii="Times New Roman" w:hAnsi="Times New Roman"/>
          <w:color w:val="828282"/>
          <w:rtl/>
        </w:rPr>
        <w:t>כָּל־</w:t>
      </w:r>
      <w:r>
        <w:rPr>
          <w:color w:val="FF0000"/>
          <w:vertAlign w:val="superscript"/>
          <w:rtl/>
        </w:rPr>
        <w:t>105646</w:t>
      </w:r>
      <w:r>
        <w:rPr>
          <w:rFonts w:ascii="Times New Roman" w:hAnsi="Times New Roman"/>
          <w:color w:val="828282"/>
          <w:rtl/>
        </w:rPr>
        <w:t xml:space="preserve">יָמָֽיו׃ ס </w:t>
      </w:r>
    </w:p>
    <w:p>
      <w:pPr>
        <w:pStyle w:val="Hebrew"/>
      </w:pPr>
      <w:r>
        <w:rPr>
          <w:color w:val="828282"/>
        </w:rPr>
        <w:t xml:space="preserve">וְעָנְשׁ֨וּ אֹתֹ֜ו מֵ֣אָה כֶ֗סֶף וְנָתְנוּ֙ לַאֲבִ֣י הַֽנַּעֲרָ֔ה כִּ֤י הֹוצִיא֙ שֵׁ֣ם רָ֔ע עַ֖ל בְּתוּלַ֣ת יִשְׂרָאֵ֑ל וְלֹֽו־תִהְיֶ֣ה לְאִשָּׁ֔ה לֹא־יוּכַ֥ל לְשַׁלְּחָ֖הּ כָּל־יָמָֽיו׃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322697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322697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445316</w:t>
            </w:r>
          </w:p>
        </w:tc>
        <w:tc>
          <w:tcPr>
            <w:tcW w:type="auto" w:w="1728"/>
          </w:tcPr>
          <w:p>
            <w:r>
              <w:t>time_phrase</w:t>
            </w:r>
          </w:p>
        </w:tc>
        <w:tc>
          <w:tcPr>
            <w:tcW w:type="auto" w:w="1728"/>
          </w:tcPr>
          <w:p>
            <w:r>
              <w:t xml:space="preserve">כָּל־יָמָֽיו׃ ס </w:t>
            </w:r>
          </w:p>
        </w:tc>
        <w:tc>
          <w:tcPr>
            <w:tcW w:type="auto" w:w="1728"/>
          </w:tcPr>
          <w:p>
            <w:r/>
          </w:p>
        </w:tc>
      </w:tr>
      <w:tr>
        <w:tc>
          <w:tcPr>
            <w:tcW w:type="auto" w:w="1728"/>
          </w:tcPr>
          <w:p>
            <w:r>
              <w:t>tense</w:t>
            </w:r>
          </w:p>
        </w:tc>
        <w:tc>
          <w:tcPr>
            <w:tcW w:type="auto" w:w="1728"/>
          </w:tcPr>
          <w:p>
            <w:r>
              <w:t>105644</w:t>
            </w:r>
          </w:p>
        </w:tc>
        <w:tc>
          <w:tcPr>
            <w:tcW w:type="auto" w:w="1728"/>
          </w:tcPr>
          <w:p>
            <w:r>
              <w:t>verb</w:t>
            </w:r>
          </w:p>
        </w:tc>
        <w:tc>
          <w:tcPr>
            <w:tcW w:type="auto" w:w="1728"/>
          </w:tcPr>
          <w:p>
            <w:r>
              <w:t xml:space="preserve">שַׁלְּחָ֖הּ </w:t>
            </w:r>
          </w:p>
        </w:tc>
        <w:tc>
          <w:tcPr>
            <w:tcW w:type="auto" w:w="1728"/>
          </w:tcPr>
          <w:p>
            <w:r/>
          </w:p>
        </w:tc>
      </w:tr>
    </w:tbl>
    <w:p>
      <w:r>
        <w:br/>
      </w:r>
    </w:p>
    <w:p>
      <w:pPr>
        <w:pStyle w:val="Reference"/>
      </w:pPr>
      <w:hyperlink r:id="rId850">
        <w:r>
          <w:rPr/>
          <w:t>322749, Deuteronomy 22:29</w:t>
        </w:r>
      </w:hyperlink>
    </w:p>
    <w:p>
      <w:pPr>
        <w:pStyle w:val="Hebrew"/>
      </w:pPr>
      <w:r>
        <w:t xml:space="preserve">שַׁלְּחָ֖הּ כָּל־יָמָֽיו׃ ס </w:t>
      </w:r>
    </w:p>
    <w:p>
      <w:pPr>
        <w:pStyle w:val="Hebrew"/>
      </w:pPr>
      <w:r>
        <w:rPr>
          <w:color w:val="FF0000"/>
          <w:vertAlign w:val="superscript"/>
          <w:rtl/>
        </w:rPr>
        <w:t>105894</w:t>
      </w:r>
      <w:r>
        <w:rPr>
          <w:rFonts w:ascii="Times New Roman" w:hAnsi="Times New Roman"/>
          <w:color w:val="828282"/>
          <w:rtl/>
        </w:rPr>
        <w:t xml:space="preserve">שַׁלְּחָ֖הּ </w:t>
      </w:r>
      <w:r>
        <w:rPr>
          <w:color w:val="FF0000"/>
          <w:vertAlign w:val="superscript"/>
          <w:rtl/>
        </w:rPr>
        <w:t>105895</w:t>
      </w:r>
      <w:r>
        <w:rPr>
          <w:rFonts w:ascii="Times New Roman" w:hAnsi="Times New Roman"/>
          <w:color w:val="828282"/>
          <w:rtl/>
        </w:rPr>
        <w:t>כָּל־</w:t>
      </w:r>
      <w:r>
        <w:rPr>
          <w:color w:val="FF0000"/>
          <w:vertAlign w:val="superscript"/>
          <w:rtl/>
        </w:rPr>
        <w:t>105896</w:t>
      </w:r>
      <w:r>
        <w:rPr>
          <w:rFonts w:ascii="Times New Roman" w:hAnsi="Times New Roman"/>
          <w:color w:val="828282"/>
          <w:rtl/>
        </w:rPr>
        <w:t xml:space="preserve">יָמָֽיו׃ ס </w:t>
      </w:r>
    </w:p>
    <w:p>
      <w:pPr>
        <w:pStyle w:val="Hebrew"/>
      </w:pPr>
      <w:r>
        <w:rPr>
          <w:color w:val="828282"/>
        </w:rPr>
        <w:t xml:space="preserve">וְ֠נָתַן הָאִ֨ישׁ הַשֹּׁכֵ֥ב עִמָּ֛הּ לַאֲבִ֥י הַֽנַּעֲרָ֖ה חֲמִשִּׁ֣ים כָּ֑סֶף וְלֹֽו־תִהְיֶ֣ה לְאִשָּׁ֗ה תַּ֚חַת אֲשֶׁ֣ר עִנָּ֔הּ לֹא־יוּכַ֥ל שַׁלְּחָ֖הּ כָּל־יָמָֽיו׃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322749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322749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445477</w:t>
            </w:r>
          </w:p>
        </w:tc>
        <w:tc>
          <w:tcPr>
            <w:tcW w:type="auto" w:w="1728"/>
          </w:tcPr>
          <w:p>
            <w:r>
              <w:t>time_phrase</w:t>
            </w:r>
          </w:p>
        </w:tc>
        <w:tc>
          <w:tcPr>
            <w:tcW w:type="auto" w:w="1728"/>
          </w:tcPr>
          <w:p>
            <w:r>
              <w:t xml:space="preserve">כָּל־יָמָֽיו׃ ס </w:t>
            </w:r>
          </w:p>
        </w:tc>
        <w:tc>
          <w:tcPr>
            <w:tcW w:type="auto" w:w="1728"/>
          </w:tcPr>
          <w:p>
            <w:r/>
          </w:p>
        </w:tc>
      </w:tr>
      <w:tr>
        <w:tc>
          <w:tcPr>
            <w:tcW w:type="auto" w:w="1728"/>
          </w:tcPr>
          <w:p>
            <w:r>
              <w:t>tense</w:t>
            </w:r>
          </w:p>
        </w:tc>
        <w:tc>
          <w:tcPr>
            <w:tcW w:type="auto" w:w="1728"/>
          </w:tcPr>
          <w:p>
            <w:r>
              <w:t>105894</w:t>
            </w:r>
          </w:p>
        </w:tc>
        <w:tc>
          <w:tcPr>
            <w:tcW w:type="auto" w:w="1728"/>
          </w:tcPr>
          <w:p>
            <w:r>
              <w:t>verb</w:t>
            </w:r>
          </w:p>
        </w:tc>
        <w:tc>
          <w:tcPr>
            <w:tcW w:type="auto" w:w="1728"/>
          </w:tcPr>
          <w:p>
            <w:r>
              <w:t xml:space="preserve">שַׁלְּחָ֖הּ </w:t>
            </w:r>
          </w:p>
        </w:tc>
        <w:tc>
          <w:tcPr>
            <w:tcW w:type="auto" w:w="1728"/>
          </w:tcPr>
          <w:p>
            <w:r/>
          </w:p>
        </w:tc>
      </w:tr>
    </w:tbl>
    <w:p>
      <w:r>
        <w:br/>
      </w:r>
    </w:p>
    <w:p>
      <w:pPr>
        <w:pStyle w:val="Reference"/>
      </w:pPr>
      <w:hyperlink r:id="rId851">
        <w:r>
          <w:rPr/>
          <w:t>322756, Deuteronomy 23:4</w:t>
        </w:r>
      </w:hyperlink>
    </w:p>
    <w:p>
      <w:pPr>
        <w:pStyle w:val="Hebrew"/>
      </w:pPr>
      <w:r>
        <w:t xml:space="preserve">גַּ֚ם דֹּ֣ור עֲשִׂירִ֔י לֹא־יָבֹ֥א לָהֶ֛ם בִּקְהַ֥ל יְהוָ֖ה עַד־עֹולָֽם׃ </w:t>
      </w:r>
    </w:p>
    <w:p>
      <w:pPr>
        <w:pStyle w:val="Hebrew"/>
      </w:pPr>
      <w:r>
        <w:rPr>
          <w:color w:val="FF0000"/>
          <w:vertAlign w:val="superscript"/>
          <w:rtl/>
        </w:rPr>
        <w:t>105941</w:t>
      </w:r>
      <w:r>
        <w:rPr>
          <w:rFonts w:ascii="Times New Roman" w:hAnsi="Times New Roman"/>
          <w:color w:val="828282"/>
          <w:rtl/>
        </w:rPr>
        <w:t xml:space="preserve">גַּ֚ם </w:t>
      </w:r>
      <w:r>
        <w:rPr>
          <w:color w:val="FF0000"/>
          <w:vertAlign w:val="superscript"/>
          <w:rtl/>
        </w:rPr>
        <w:t>105942</w:t>
      </w:r>
      <w:r>
        <w:rPr>
          <w:rFonts w:ascii="Times New Roman" w:hAnsi="Times New Roman"/>
          <w:color w:val="828282"/>
          <w:rtl/>
        </w:rPr>
        <w:t xml:space="preserve">דֹּ֣ור </w:t>
      </w:r>
      <w:r>
        <w:rPr>
          <w:color w:val="FF0000"/>
          <w:vertAlign w:val="superscript"/>
          <w:rtl/>
        </w:rPr>
        <w:t>105943</w:t>
      </w:r>
      <w:r>
        <w:rPr>
          <w:rFonts w:ascii="Times New Roman" w:hAnsi="Times New Roman"/>
          <w:color w:val="828282"/>
          <w:rtl/>
        </w:rPr>
        <w:t xml:space="preserve">עֲשִׂירִ֔י </w:t>
      </w:r>
      <w:r>
        <w:rPr>
          <w:color w:val="FF0000"/>
          <w:vertAlign w:val="superscript"/>
          <w:rtl/>
        </w:rPr>
        <w:t>105944</w:t>
      </w:r>
      <w:r>
        <w:rPr>
          <w:rFonts w:ascii="Times New Roman" w:hAnsi="Times New Roman"/>
          <w:color w:val="828282"/>
          <w:rtl/>
        </w:rPr>
        <w:t>לֹא־</w:t>
      </w:r>
      <w:r>
        <w:rPr>
          <w:color w:val="FF0000"/>
          <w:vertAlign w:val="superscript"/>
          <w:rtl/>
        </w:rPr>
        <w:t>105945</w:t>
      </w:r>
      <w:r>
        <w:rPr>
          <w:rFonts w:ascii="Times New Roman" w:hAnsi="Times New Roman"/>
          <w:color w:val="828282"/>
          <w:rtl/>
        </w:rPr>
        <w:t xml:space="preserve">יָבֹ֥א </w:t>
      </w:r>
      <w:r>
        <w:rPr>
          <w:color w:val="FF0000"/>
          <w:vertAlign w:val="superscript"/>
          <w:rtl/>
        </w:rPr>
        <w:t>105946</w:t>
      </w:r>
      <w:r>
        <w:rPr>
          <w:rFonts w:ascii="Times New Roman" w:hAnsi="Times New Roman"/>
          <w:color w:val="828282"/>
          <w:rtl/>
        </w:rPr>
        <w:t xml:space="preserve">לָהֶ֛ם </w:t>
      </w:r>
      <w:r>
        <w:rPr>
          <w:color w:val="FF0000"/>
          <w:vertAlign w:val="superscript"/>
          <w:rtl/>
        </w:rPr>
        <w:t>105947</w:t>
      </w:r>
      <w:r>
        <w:rPr>
          <w:rFonts w:ascii="Times New Roman" w:hAnsi="Times New Roman"/>
          <w:color w:val="828282"/>
          <w:rtl/>
        </w:rPr>
        <w:t>בִּ</w:t>
      </w:r>
      <w:r>
        <w:rPr>
          <w:color w:val="FF0000"/>
          <w:vertAlign w:val="superscript"/>
          <w:rtl/>
        </w:rPr>
        <w:t>105948</w:t>
      </w:r>
      <w:r>
        <w:rPr>
          <w:rFonts w:ascii="Times New Roman" w:hAnsi="Times New Roman"/>
          <w:color w:val="828282"/>
          <w:rtl/>
        </w:rPr>
        <w:t xml:space="preserve">קְהַ֥ל </w:t>
      </w:r>
      <w:r>
        <w:rPr>
          <w:color w:val="FF0000"/>
          <w:vertAlign w:val="superscript"/>
          <w:rtl/>
        </w:rPr>
        <w:t>105949</w:t>
      </w:r>
      <w:r>
        <w:rPr>
          <w:rFonts w:ascii="Times New Roman" w:hAnsi="Times New Roman"/>
          <w:color w:val="828282"/>
          <w:rtl/>
        </w:rPr>
        <w:t xml:space="preserve">יְהוָ֖ה </w:t>
      </w:r>
      <w:r>
        <w:rPr>
          <w:color w:val="FF0000"/>
          <w:vertAlign w:val="superscript"/>
          <w:rtl/>
        </w:rPr>
        <w:t>105950</w:t>
      </w:r>
      <w:r>
        <w:rPr>
          <w:rFonts w:ascii="Times New Roman" w:hAnsi="Times New Roman"/>
          <w:color w:val="828282"/>
          <w:rtl/>
        </w:rPr>
        <w:t>עַד־</w:t>
      </w:r>
      <w:r>
        <w:rPr>
          <w:color w:val="FF0000"/>
          <w:vertAlign w:val="superscript"/>
          <w:rtl/>
        </w:rPr>
        <w:t>105951</w:t>
      </w:r>
      <w:r>
        <w:rPr>
          <w:rFonts w:ascii="Times New Roman" w:hAnsi="Times New Roman"/>
          <w:color w:val="828282"/>
          <w:rtl/>
        </w:rPr>
        <w:t xml:space="preserve">עֹולָֽם׃ </w:t>
      </w:r>
    </w:p>
    <w:p>
      <w:pPr>
        <w:pStyle w:val="Hebrew"/>
      </w:pPr>
      <w:r>
        <w:rPr>
          <w:color w:val="828282"/>
        </w:rPr>
        <w:t xml:space="preserve">לֹֽא־יָבֹ֧א עַמֹּונִ֛י וּמֹואָבִ֖י בִּקְהַ֣ל יְהוָ֑ה גַּ֚ם דֹּ֣ור עֲשִׂירִ֔י לֹא־יָבֹ֥א לָהֶ֛ם בִּקְהַ֥ל יְהוָ֖ה עַד־עֹולָֽם׃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322756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322756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445506</w:t>
            </w:r>
          </w:p>
        </w:tc>
        <w:tc>
          <w:tcPr>
            <w:tcW w:type="auto" w:w="1728"/>
          </w:tcPr>
          <w:p>
            <w:r>
              <w:t>time_phrase</w:t>
            </w:r>
          </w:p>
        </w:tc>
        <w:tc>
          <w:tcPr>
            <w:tcW w:type="auto" w:w="1728"/>
          </w:tcPr>
          <w:p>
            <w:r>
              <w:t xml:space="preserve">עַד־עֹולָֽם׃ </w:t>
            </w:r>
          </w:p>
        </w:tc>
        <w:tc>
          <w:tcPr>
            <w:tcW w:type="auto" w:w="1728"/>
          </w:tcPr>
          <w:p>
            <w:r/>
          </w:p>
        </w:tc>
      </w:tr>
      <w:tr>
        <w:tc>
          <w:tcPr>
            <w:tcW w:type="auto" w:w="1728"/>
          </w:tcPr>
          <w:p>
            <w:r>
              <w:t>tense</w:t>
            </w:r>
          </w:p>
        </w:tc>
        <w:tc>
          <w:tcPr>
            <w:tcW w:type="auto" w:w="1728"/>
          </w:tcPr>
          <w:p>
            <w:r>
              <w:t>105945</w:t>
            </w:r>
          </w:p>
        </w:tc>
        <w:tc>
          <w:tcPr>
            <w:tcW w:type="auto" w:w="1728"/>
          </w:tcPr>
          <w:p>
            <w:r>
              <w:t>verb</w:t>
            </w:r>
          </w:p>
        </w:tc>
        <w:tc>
          <w:tcPr>
            <w:tcW w:type="auto" w:w="1728"/>
          </w:tcPr>
          <w:p>
            <w:r>
              <w:t xml:space="preserve">יָבֹ֥א </w:t>
            </w:r>
          </w:p>
        </w:tc>
        <w:tc>
          <w:tcPr>
            <w:tcW w:type="auto" w:w="1728"/>
          </w:tcPr>
          <w:p>
            <w:r/>
          </w:p>
        </w:tc>
      </w:tr>
    </w:tbl>
    <w:p>
      <w:r>
        <w:br/>
      </w:r>
    </w:p>
    <w:p>
      <w:pPr>
        <w:pStyle w:val="Reference"/>
      </w:pPr>
      <w:hyperlink r:id="rId852">
        <w:r>
          <w:rPr/>
          <w:t>322765, Deuteronomy 23:7</w:t>
        </w:r>
      </w:hyperlink>
    </w:p>
    <w:p>
      <w:pPr>
        <w:pStyle w:val="Hebrew"/>
      </w:pPr>
      <w:r>
        <w:t xml:space="preserve">לֹא־תִדְרֹ֥שׁ שְׁלֹמָ֖ם וְטֹבָתָ֑ם כָּל־יָמֶ֖יךָ לְעֹולָֽם׃ ס </w:t>
      </w:r>
    </w:p>
    <w:p>
      <w:pPr>
        <w:pStyle w:val="Hebrew"/>
      </w:pPr>
      <w:r>
        <w:rPr>
          <w:color w:val="FF0000"/>
          <w:vertAlign w:val="superscript"/>
          <w:rtl/>
        </w:rPr>
        <w:t>106009</w:t>
      </w:r>
      <w:r>
        <w:rPr>
          <w:rFonts w:ascii="Times New Roman" w:hAnsi="Times New Roman"/>
          <w:color w:val="828282"/>
          <w:rtl/>
        </w:rPr>
        <w:t>לֹא־</w:t>
      </w:r>
      <w:r>
        <w:rPr>
          <w:color w:val="FF0000"/>
          <w:vertAlign w:val="superscript"/>
          <w:rtl/>
        </w:rPr>
        <w:t>106010</w:t>
      </w:r>
      <w:r>
        <w:rPr>
          <w:rFonts w:ascii="Times New Roman" w:hAnsi="Times New Roman"/>
          <w:color w:val="828282"/>
          <w:rtl/>
        </w:rPr>
        <w:t xml:space="preserve">תִדְרֹ֥שׁ </w:t>
      </w:r>
      <w:r>
        <w:rPr>
          <w:color w:val="FF0000"/>
          <w:vertAlign w:val="superscript"/>
          <w:rtl/>
        </w:rPr>
        <w:t>106011</w:t>
      </w:r>
      <w:r>
        <w:rPr>
          <w:rFonts w:ascii="Times New Roman" w:hAnsi="Times New Roman"/>
          <w:color w:val="828282"/>
          <w:rtl/>
        </w:rPr>
        <w:t xml:space="preserve">שְׁלֹמָ֖ם </w:t>
      </w:r>
      <w:r>
        <w:rPr>
          <w:color w:val="FF0000"/>
          <w:vertAlign w:val="superscript"/>
          <w:rtl/>
        </w:rPr>
        <w:t>106012</w:t>
      </w:r>
      <w:r>
        <w:rPr>
          <w:rFonts w:ascii="Times New Roman" w:hAnsi="Times New Roman"/>
          <w:color w:val="828282"/>
          <w:rtl/>
        </w:rPr>
        <w:t>וְ</w:t>
      </w:r>
      <w:r>
        <w:rPr>
          <w:color w:val="FF0000"/>
          <w:vertAlign w:val="superscript"/>
          <w:rtl/>
        </w:rPr>
        <w:t>106013</w:t>
      </w:r>
      <w:r>
        <w:rPr>
          <w:rFonts w:ascii="Times New Roman" w:hAnsi="Times New Roman"/>
          <w:color w:val="828282"/>
          <w:rtl/>
        </w:rPr>
        <w:t xml:space="preserve">טֹבָתָ֑ם </w:t>
      </w:r>
      <w:r>
        <w:rPr>
          <w:color w:val="FF0000"/>
          <w:vertAlign w:val="superscript"/>
          <w:rtl/>
        </w:rPr>
        <w:t>106014</w:t>
      </w:r>
      <w:r>
        <w:rPr>
          <w:rFonts w:ascii="Times New Roman" w:hAnsi="Times New Roman"/>
          <w:color w:val="828282"/>
          <w:rtl/>
        </w:rPr>
        <w:t>כָּל־</w:t>
      </w:r>
      <w:r>
        <w:rPr>
          <w:color w:val="FF0000"/>
          <w:vertAlign w:val="superscript"/>
          <w:rtl/>
        </w:rPr>
        <w:t>106015</w:t>
      </w:r>
      <w:r>
        <w:rPr>
          <w:rFonts w:ascii="Times New Roman" w:hAnsi="Times New Roman"/>
          <w:color w:val="828282"/>
          <w:rtl/>
        </w:rPr>
        <w:t xml:space="preserve">יָמֶ֖יךָ </w:t>
      </w:r>
      <w:r>
        <w:rPr>
          <w:color w:val="FF0000"/>
          <w:vertAlign w:val="superscript"/>
          <w:rtl/>
        </w:rPr>
        <w:t>106016</w:t>
      </w:r>
      <w:r>
        <w:rPr>
          <w:rFonts w:ascii="Times New Roman" w:hAnsi="Times New Roman"/>
          <w:color w:val="828282"/>
          <w:rtl/>
        </w:rPr>
        <w:t>לְ</w:t>
      </w:r>
      <w:r>
        <w:rPr>
          <w:color w:val="FF0000"/>
          <w:vertAlign w:val="superscript"/>
          <w:rtl/>
        </w:rPr>
        <w:t>106017</w:t>
      </w:r>
      <w:r>
        <w:rPr>
          <w:rFonts w:ascii="Times New Roman" w:hAnsi="Times New Roman"/>
          <w:color w:val="828282"/>
          <w:rtl/>
        </w:rPr>
        <w:t xml:space="preserve">עֹולָֽם׃ ס </w:t>
      </w:r>
    </w:p>
    <w:p>
      <w:pPr>
        <w:pStyle w:val="Hebrew"/>
      </w:pPr>
      <w:r>
        <w:rPr>
          <w:color w:val="828282"/>
        </w:rPr>
        <w:t xml:space="preserve">לֹא־תִדְרֹ֥שׁ שְׁלֹמָ֖ם וְטֹבָתָ֑ם כָּל־יָמֶ֖יךָ לְעֹולָֽם׃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322765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322765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445539</w:t>
            </w:r>
          </w:p>
        </w:tc>
        <w:tc>
          <w:tcPr>
            <w:tcW w:type="auto" w:w="1728"/>
          </w:tcPr>
          <w:p>
            <w:r>
              <w:t>time_phrase</w:t>
            </w:r>
          </w:p>
        </w:tc>
        <w:tc>
          <w:tcPr>
            <w:tcW w:type="auto" w:w="1728"/>
          </w:tcPr>
          <w:p>
            <w:r>
              <w:t xml:space="preserve">כָּל־יָמֶ֖יךָ </w:t>
            </w:r>
          </w:p>
        </w:tc>
        <w:tc>
          <w:tcPr>
            <w:tcW w:type="auto" w:w="1728"/>
          </w:tcPr>
          <w:p>
            <w:r/>
          </w:p>
        </w:tc>
      </w:tr>
      <w:tr>
        <w:tc>
          <w:tcPr>
            <w:tcW w:type="auto" w:w="1728"/>
          </w:tcPr>
          <w:p>
            <w:r>
              <w:t>tp_cluster</w:t>
            </w:r>
          </w:p>
        </w:tc>
        <w:tc>
          <w:tcPr>
            <w:tcW w:type="auto" w:w="1728"/>
          </w:tcPr>
          <w:p>
            <w:r>
              <w:t>445540</w:t>
            </w:r>
          </w:p>
        </w:tc>
        <w:tc>
          <w:tcPr>
            <w:tcW w:type="auto" w:w="1728"/>
          </w:tcPr>
          <w:p>
            <w:r>
              <w:t>time_phrase</w:t>
            </w:r>
          </w:p>
        </w:tc>
        <w:tc>
          <w:tcPr>
            <w:tcW w:type="auto" w:w="1728"/>
          </w:tcPr>
          <w:p>
            <w:r>
              <w:t xml:space="preserve">לְעֹולָֽם׃ ס </w:t>
            </w:r>
          </w:p>
        </w:tc>
        <w:tc>
          <w:tcPr>
            <w:tcW w:type="auto" w:w="1728"/>
          </w:tcPr>
          <w:p>
            <w:r/>
          </w:p>
        </w:tc>
      </w:tr>
      <w:tr>
        <w:tc>
          <w:tcPr>
            <w:tcW w:type="auto" w:w="1728"/>
          </w:tcPr>
          <w:p>
            <w:r>
              <w:t>tense</w:t>
            </w:r>
          </w:p>
        </w:tc>
        <w:tc>
          <w:tcPr>
            <w:tcW w:type="auto" w:w="1728"/>
          </w:tcPr>
          <w:p>
            <w:r>
              <w:t>106010</w:t>
            </w:r>
          </w:p>
        </w:tc>
        <w:tc>
          <w:tcPr>
            <w:tcW w:type="auto" w:w="1728"/>
          </w:tcPr>
          <w:p>
            <w:r>
              <w:t>verb</w:t>
            </w:r>
          </w:p>
        </w:tc>
        <w:tc>
          <w:tcPr>
            <w:tcW w:type="auto" w:w="1728"/>
          </w:tcPr>
          <w:p>
            <w:r>
              <w:t xml:space="preserve">תִדְרֹ֥שׁ </w:t>
            </w:r>
          </w:p>
        </w:tc>
        <w:tc>
          <w:tcPr>
            <w:tcW w:type="auto" w:w="1728"/>
          </w:tcPr>
          <w:p>
            <w:r/>
          </w:p>
        </w:tc>
      </w:tr>
    </w:tbl>
    <w:p>
      <w:r>
        <w:br/>
      </w:r>
    </w:p>
    <w:p>
      <w:pPr>
        <w:pStyle w:val="Reference"/>
      </w:pPr>
      <w:hyperlink r:id="rId853">
        <w:r>
          <w:rPr/>
          <w:t>322863, Deuteronomy 24:5</w:t>
        </w:r>
      </w:hyperlink>
    </w:p>
    <w:p>
      <w:pPr>
        <w:pStyle w:val="Hebrew"/>
      </w:pPr>
      <w:r>
        <w:t xml:space="preserve">נָקִ֞י יִהְיֶ֤ה לְבֵיתֹו֙ שָׁנָ֣ה אֶחָ֔ת </w:t>
      </w:r>
    </w:p>
    <w:p>
      <w:pPr>
        <w:pStyle w:val="Hebrew"/>
      </w:pPr>
      <w:r>
        <w:rPr>
          <w:color w:val="FF0000"/>
          <w:vertAlign w:val="superscript"/>
          <w:rtl/>
        </w:rPr>
        <w:t>106467</w:t>
      </w:r>
      <w:r>
        <w:rPr>
          <w:rFonts w:ascii="Times New Roman" w:hAnsi="Times New Roman"/>
          <w:color w:val="828282"/>
          <w:rtl/>
        </w:rPr>
        <w:t xml:space="preserve">נָקִ֞י </w:t>
      </w:r>
      <w:r>
        <w:rPr>
          <w:color w:val="FF0000"/>
          <w:vertAlign w:val="superscript"/>
          <w:rtl/>
        </w:rPr>
        <w:t>106468</w:t>
      </w:r>
      <w:r>
        <w:rPr>
          <w:rFonts w:ascii="Times New Roman" w:hAnsi="Times New Roman"/>
          <w:color w:val="828282"/>
          <w:rtl/>
        </w:rPr>
        <w:t xml:space="preserve">יִהְיֶ֤ה </w:t>
      </w:r>
      <w:r>
        <w:rPr>
          <w:color w:val="FF0000"/>
          <w:vertAlign w:val="superscript"/>
          <w:rtl/>
        </w:rPr>
        <w:t>106469</w:t>
      </w:r>
      <w:r>
        <w:rPr>
          <w:rFonts w:ascii="Times New Roman" w:hAnsi="Times New Roman"/>
          <w:color w:val="828282"/>
          <w:rtl/>
        </w:rPr>
        <w:t>לְ</w:t>
      </w:r>
      <w:r>
        <w:rPr>
          <w:color w:val="FF0000"/>
          <w:vertAlign w:val="superscript"/>
          <w:rtl/>
        </w:rPr>
        <w:t>106470</w:t>
      </w:r>
      <w:r>
        <w:rPr>
          <w:rFonts w:ascii="Times New Roman" w:hAnsi="Times New Roman"/>
          <w:color w:val="828282"/>
          <w:rtl/>
        </w:rPr>
        <w:t xml:space="preserve">בֵיתֹו֙ </w:t>
      </w:r>
      <w:r>
        <w:rPr>
          <w:color w:val="FF0000"/>
          <w:vertAlign w:val="superscript"/>
          <w:rtl/>
        </w:rPr>
        <w:t>106471</w:t>
      </w:r>
      <w:r>
        <w:rPr>
          <w:rFonts w:ascii="Times New Roman" w:hAnsi="Times New Roman"/>
          <w:color w:val="828282"/>
          <w:rtl/>
        </w:rPr>
        <w:t xml:space="preserve">שָׁנָ֣ה </w:t>
      </w:r>
      <w:r>
        <w:rPr>
          <w:color w:val="FF0000"/>
          <w:vertAlign w:val="superscript"/>
          <w:rtl/>
        </w:rPr>
        <w:t>106472</w:t>
      </w:r>
      <w:r>
        <w:rPr>
          <w:rFonts w:ascii="Times New Roman" w:hAnsi="Times New Roman"/>
          <w:color w:val="828282"/>
          <w:rtl/>
        </w:rPr>
        <w:t xml:space="preserve">אֶחָ֔ת </w:t>
      </w:r>
    </w:p>
    <w:p>
      <w:pPr>
        <w:pStyle w:val="Hebrew"/>
      </w:pPr>
      <w:r>
        <w:rPr>
          <w:color w:val="828282"/>
        </w:rPr>
        <w:t xml:space="preserve">כִּֽי־יִקַּ֥ח אִישׁ֙ אִשָּׁ֣ה חֲדָשָׁ֔ה לֹ֤א יֵצֵא֙ בַּצָּבָ֔א וְלֹא־יַעֲבֹ֥ר עָלָ֖יו לְכָל־דָּבָ֑ר נָקִ֞י יִהְיֶ֤ה לְבֵיתֹו֙ שָׁנָ֣ה אֶחָ֔ת וְשִׂמַּ֖ח אֶת־אִשְׁתֹּ֥ו אֲשֶׁר־לָקָֽח׃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322863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322863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445851</w:t>
            </w:r>
          </w:p>
        </w:tc>
        <w:tc>
          <w:tcPr>
            <w:tcW w:type="auto" w:w="1728"/>
          </w:tcPr>
          <w:p>
            <w:r>
              <w:t>time_phrase</w:t>
            </w:r>
          </w:p>
        </w:tc>
        <w:tc>
          <w:tcPr>
            <w:tcW w:type="auto" w:w="1728"/>
          </w:tcPr>
          <w:p>
            <w:r>
              <w:t xml:space="preserve">שָׁנָ֣ה אֶחָ֔ת </w:t>
            </w:r>
          </w:p>
        </w:tc>
        <w:tc>
          <w:tcPr>
            <w:tcW w:type="auto" w:w="1728"/>
          </w:tcPr>
          <w:p>
            <w:r/>
          </w:p>
        </w:tc>
      </w:tr>
      <w:tr>
        <w:tc>
          <w:tcPr>
            <w:tcW w:type="auto" w:w="1728"/>
          </w:tcPr>
          <w:p>
            <w:r>
              <w:t>tense</w:t>
            </w:r>
          </w:p>
        </w:tc>
        <w:tc>
          <w:tcPr>
            <w:tcW w:type="auto" w:w="1728"/>
          </w:tcPr>
          <w:p>
            <w:r>
              <w:t>106468</w:t>
            </w:r>
          </w:p>
        </w:tc>
        <w:tc>
          <w:tcPr>
            <w:tcW w:type="auto" w:w="1728"/>
          </w:tcPr>
          <w:p>
            <w:r>
              <w:t>verb</w:t>
            </w:r>
          </w:p>
        </w:tc>
        <w:tc>
          <w:tcPr>
            <w:tcW w:type="auto" w:w="1728"/>
          </w:tcPr>
          <w:p>
            <w:r>
              <w:t xml:space="preserve">יִהְיֶ֤ה </w:t>
            </w:r>
          </w:p>
        </w:tc>
        <w:tc>
          <w:tcPr>
            <w:tcW w:type="auto" w:w="1728"/>
          </w:tcPr>
          <w:p>
            <w:r/>
          </w:p>
        </w:tc>
      </w:tr>
    </w:tbl>
    <w:p>
      <w:r>
        <w:br/>
      </w:r>
    </w:p>
    <w:p>
      <w:pPr>
        <w:pStyle w:val="Reference"/>
      </w:pPr>
      <w:hyperlink r:id="rId854">
        <w:r>
          <w:rPr/>
          <w:t>322899, Deuteronomy 24:15</w:t>
        </w:r>
      </w:hyperlink>
    </w:p>
    <w:p>
      <w:pPr>
        <w:pStyle w:val="Hebrew"/>
      </w:pPr>
      <w:r>
        <w:t xml:space="preserve">בְּיֹומֹו֩ תִתֵּ֨ן שְׂכָרֹ֜ו </w:t>
      </w:r>
    </w:p>
    <w:p>
      <w:pPr>
        <w:pStyle w:val="Hebrew"/>
      </w:pPr>
      <w:r>
        <w:rPr>
          <w:color w:val="FF0000"/>
          <w:vertAlign w:val="superscript"/>
          <w:rtl/>
        </w:rPr>
        <w:t>106636</w:t>
      </w:r>
      <w:r>
        <w:rPr>
          <w:rFonts w:ascii="Times New Roman" w:hAnsi="Times New Roman"/>
          <w:color w:val="828282"/>
          <w:rtl/>
        </w:rPr>
        <w:t>בְּ</w:t>
      </w:r>
      <w:r>
        <w:rPr>
          <w:color w:val="FF0000"/>
          <w:vertAlign w:val="superscript"/>
          <w:rtl/>
        </w:rPr>
        <w:t>106637</w:t>
      </w:r>
      <w:r>
        <w:rPr>
          <w:rFonts w:ascii="Times New Roman" w:hAnsi="Times New Roman"/>
          <w:color w:val="828282"/>
          <w:rtl/>
        </w:rPr>
        <w:t xml:space="preserve">יֹומֹו֩ </w:t>
      </w:r>
      <w:r>
        <w:rPr>
          <w:color w:val="FF0000"/>
          <w:vertAlign w:val="superscript"/>
          <w:rtl/>
        </w:rPr>
        <w:t>106638</w:t>
      </w:r>
      <w:r>
        <w:rPr>
          <w:rFonts w:ascii="Times New Roman" w:hAnsi="Times New Roman"/>
          <w:color w:val="828282"/>
          <w:rtl/>
        </w:rPr>
        <w:t xml:space="preserve">תִתֵּ֨ן </w:t>
      </w:r>
      <w:r>
        <w:rPr>
          <w:color w:val="FF0000"/>
          <w:vertAlign w:val="superscript"/>
          <w:rtl/>
        </w:rPr>
        <w:t>106639</w:t>
      </w:r>
      <w:r>
        <w:rPr>
          <w:rFonts w:ascii="Times New Roman" w:hAnsi="Times New Roman"/>
          <w:color w:val="828282"/>
          <w:rtl/>
        </w:rPr>
        <w:t xml:space="preserve">שְׂכָרֹ֜ו </w:t>
      </w:r>
    </w:p>
    <w:p>
      <w:pPr>
        <w:pStyle w:val="Hebrew"/>
      </w:pPr>
      <w:r>
        <w:rPr>
          <w:color w:val="828282"/>
        </w:rPr>
        <w:t xml:space="preserve">בְּיֹומֹו֩ תִתֵּ֨ן שְׂכָרֹ֜ו וְֽלֹא־תָבֹ֧וא עָלָ֣יו הַשֶּׁ֗מֶשׁ כִּ֤י עָנִי֙ ה֔וּא וְאֵלָ֕יו ה֥וּא נֹשֵׂ֖א אֶת־נַפְשֹׁ֑ו וְלֹֽא־יִקְרָ֤א עָלֶ֨יךָ֙ אֶל־יְהוָ֔ה וְהָיָ֥ה בְךָ֖ חֵֽטְא׃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322899</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322899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445954</w:t>
            </w:r>
          </w:p>
        </w:tc>
        <w:tc>
          <w:tcPr>
            <w:tcW w:type="auto" w:w="1728"/>
          </w:tcPr>
          <w:p>
            <w:r>
              <w:t>time_phrase</w:t>
            </w:r>
          </w:p>
        </w:tc>
        <w:tc>
          <w:tcPr>
            <w:tcW w:type="auto" w:w="1728"/>
          </w:tcPr>
          <w:p>
            <w:r>
              <w:t xml:space="preserve">בְּיֹומֹו֩ </w:t>
            </w:r>
          </w:p>
        </w:tc>
        <w:tc>
          <w:tcPr>
            <w:tcW w:type="auto" w:w="1728"/>
          </w:tcPr>
          <w:p>
            <w:r/>
          </w:p>
        </w:tc>
      </w:tr>
      <w:tr>
        <w:tc>
          <w:tcPr>
            <w:tcW w:type="auto" w:w="1728"/>
          </w:tcPr>
          <w:p>
            <w:r>
              <w:t>tense</w:t>
            </w:r>
          </w:p>
        </w:tc>
        <w:tc>
          <w:tcPr>
            <w:tcW w:type="auto" w:w="1728"/>
          </w:tcPr>
          <w:p>
            <w:r>
              <w:t>106638</w:t>
            </w:r>
          </w:p>
        </w:tc>
        <w:tc>
          <w:tcPr>
            <w:tcW w:type="auto" w:w="1728"/>
          </w:tcPr>
          <w:p>
            <w:r>
              <w:t>verb</w:t>
            </w:r>
          </w:p>
        </w:tc>
        <w:tc>
          <w:tcPr>
            <w:tcW w:type="auto" w:w="1728"/>
          </w:tcPr>
          <w:p>
            <w:r>
              <w:t xml:space="preserve">תִתֵּ֨ן </w:t>
            </w:r>
          </w:p>
        </w:tc>
        <w:tc>
          <w:tcPr>
            <w:tcW w:type="auto" w:w="1728"/>
          </w:tcPr>
          <w:p>
            <w:r/>
          </w:p>
        </w:tc>
      </w:tr>
    </w:tbl>
    <w:p>
      <w:r>
        <w:br/>
      </w:r>
    </w:p>
    <w:p>
      <w:pPr>
        <w:pStyle w:val="Reference"/>
      </w:pPr>
      <w:hyperlink r:id="rId855">
        <w:r>
          <w:rPr/>
          <w:t>323025, Deuteronomy 26:3</w:t>
        </w:r>
      </w:hyperlink>
    </w:p>
    <w:p>
      <w:pPr>
        <w:pStyle w:val="Hebrew"/>
      </w:pPr>
      <w:r>
        <w:t xml:space="preserve">הִגַּ֤דְתִּי הַיֹּום֙ לַיהוָ֣ה אֱלֹהֶ֔יךָ </w:t>
      </w:r>
    </w:p>
    <w:p>
      <w:pPr>
        <w:pStyle w:val="Hebrew"/>
      </w:pPr>
      <w:r>
        <w:rPr>
          <w:color w:val="FF0000"/>
          <w:vertAlign w:val="superscript"/>
          <w:rtl/>
        </w:rPr>
        <w:t>107228</w:t>
      </w:r>
      <w:r>
        <w:rPr>
          <w:rFonts w:ascii="Times New Roman" w:hAnsi="Times New Roman"/>
          <w:color w:val="828282"/>
          <w:rtl/>
        </w:rPr>
        <w:t xml:space="preserve">הִגַּ֤דְתִּי </w:t>
      </w:r>
      <w:r>
        <w:rPr>
          <w:color w:val="FF0000"/>
          <w:vertAlign w:val="superscript"/>
          <w:rtl/>
        </w:rPr>
        <w:t>107229</w:t>
      </w:r>
      <w:r>
        <w:rPr>
          <w:rFonts w:ascii="Times New Roman" w:hAnsi="Times New Roman"/>
          <w:color w:val="828282"/>
          <w:rtl/>
        </w:rPr>
        <w:t>הַ</w:t>
      </w:r>
      <w:r>
        <w:rPr>
          <w:color w:val="FF0000"/>
          <w:vertAlign w:val="superscript"/>
          <w:rtl/>
        </w:rPr>
        <w:t>107230</w:t>
      </w:r>
      <w:r>
        <w:rPr>
          <w:rFonts w:ascii="Times New Roman" w:hAnsi="Times New Roman"/>
          <w:color w:val="828282"/>
          <w:rtl/>
        </w:rPr>
        <w:t xml:space="preserve">יֹּום֙ </w:t>
      </w:r>
      <w:r>
        <w:rPr>
          <w:color w:val="FF0000"/>
          <w:vertAlign w:val="superscript"/>
          <w:rtl/>
        </w:rPr>
        <w:t>107231</w:t>
      </w:r>
      <w:r>
        <w:rPr>
          <w:rFonts w:ascii="Times New Roman" w:hAnsi="Times New Roman"/>
          <w:color w:val="828282"/>
          <w:rtl/>
        </w:rPr>
        <w:t>לַ</w:t>
      </w:r>
      <w:r>
        <w:rPr>
          <w:color w:val="FF0000"/>
          <w:vertAlign w:val="superscript"/>
          <w:rtl/>
        </w:rPr>
        <w:t>107232</w:t>
      </w:r>
      <w:r>
        <w:rPr>
          <w:rFonts w:ascii="Times New Roman" w:hAnsi="Times New Roman"/>
          <w:color w:val="828282"/>
          <w:rtl/>
        </w:rPr>
        <w:t xml:space="preserve">יהוָ֣ה </w:t>
      </w:r>
      <w:r>
        <w:rPr>
          <w:color w:val="FF0000"/>
          <w:vertAlign w:val="superscript"/>
          <w:rtl/>
        </w:rPr>
        <w:t>107233</w:t>
      </w:r>
      <w:r>
        <w:rPr>
          <w:rFonts w:ascii="Times New Roman" w:hAnsi="Times New Roman"/>
          <w:color w:val="828282"/>
          <w:rtl/>
        </w:rPr>
        <w:t xml:space="preserve">אֱלֹהֶ֔יךָ </w:t>
      </w:r>
    </w:p>
    <w:p>
      <w:pPr>
        <w:pStyle w:val="Hebrew"/>
      </w:pPr>
      <w:r>
        <w:rPr>
          <w:color w:val="828282"/>
        </w:rPr>
        <w:t xml:space="preserve">וּבָאתָ֙ אֶל־הַכֹּהֵ֔ן אֲשֶׁ֥ר יִהְיֶ֖ה בַּיָּמִ֣ים הָהֵ֑ם וְאָמַרְתָּ֣ אֵלָ֗יו הִגַּ֤דְתִּי הַיֹּום֙ לַיהוָ֣ה אֱלֹהֶ֔יךָ כִּי־בָ֨אתִי֙ אֶל־הָאָ֔רֶץ אֲשֶׁ֨ר נִשְׁבַּ֧ע יְהוָ֛ה לַאֲבֹתֵ֖ינוּ לָ֥תֶת לָֽנוּ׃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323025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323025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446342</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107228</w:t>
            </w:r>
          </w:p>
        </w:tc>
        <w:tc>
          <w:tcPr>
            <w:tcW w:type="auto" w:w="1728"/>
          </w:tcPr>
          <w:p>
            <w:r>
              <w:t>verb</w:t>
            </w:r>
          </w:p>
        </w:tc>
        <w:tc>
          <w:tcPr>
            <w:tcW w:type="auto" w:w="1728"/>
          </w:tcPr>
          <w:p>
            <w:r>
              <w:t xml:space="preserve">הִגַּ֤דְתִּי </w:t>
            </w:r>
          </w:p>
        </w:tc>
        <w:tc>
          <w:tcPr>
            <w:tcW w:type="auto" w:w="1728"/>
          </w:tcPr>
          <w:p>
            <w:r/>
          </w:p>
        </w:tc>
      </w:tr>
    </w:tbl>
    <w:p>
      <w:r>
        <w:br/>
      </w:r>
    </w:p>
    <w:p>
      <w:pPr>
        <w:pStyle w:val="Reference"/>
      </w:pPr>
      <w:hyperlink r:id="rId856">
        <w:r>
          <w:rPr/>
          <w:t>323046, Deuteronomy 26:10</w:t>
        </w:r>
      </w:hyperlink>
    </w:p>
    <w:p>
      <w:pPr>
        <w:pStyle w:val="Hebrew"/>
      </w:pPr>
      <w:r>
        <w:t xml:space="preserve">וְעַתָּ֗ה </w:t>
      </w:r>
    </w:p>
    <w:p>
      <w:pPr>
        <w:pStyle w:val="Hebrew"/>
      </w:pPr>
      <w:r>
        <w:rPr>
          <w:color w:val="FF0000"/>
          <w:vertAlign w:val="superscript"/>
          <w:rtl/>
        </w:rPr>
        <w:t>107366</w:t>
      </w:r>
      <w:r>
        <w:rPr>
          <w:rFonts w:ascii="Times New Roman" w:hAnsi="Times New Roman"/>
          <w:color w:val="828282"/>
          <w:rtl/>
        </w:rPr>
        <w:t>וְ</w:t>
      </w:r>
      <w:r>
        <w:rPr>
          <w:color w:val="FF0000"/>
          <w:vertAlign w:val="superscript"/>
          <w:rtl/>
        </w:rPr>
        <w:t>107367</w:t>
      </w:r>
      <w:r>
        <w:rPr>
          <w:rFonts w:ascii="Times New Roman" w:hAnsi="Times New Roman"/>
          <w:color w:val="828282"/>
          <w:rtl/>
        </w:rPr>
        <w:t xml:space="preserve">עַתָּ֗ה </w:t>
      </w:r>
    </w:p>
    <w:p>
      <w:pPr>
        <w:pStyle w:val="Hebrew"/>
      </w:pPr>
      <w:r>
        <w:rPr>
          <w:color w:val="828282"/>
        </w:rPr>
        <w:t xml:space="preserve">וְעַתָּ֗ה הִנֵּ֤ה הֵבֵ֨אתִי֙ אֶת־רֵאשִׁית֙ פְּרִ֣י הָאֲדָמָ֔ה אֲשֶׁר־נָתַ֥תָּה לִּ֖י יְהוָ֑ה וְהִנַּחְתֹּ֗ו לִפְנֵי֙ יְהוָ֣ה אֱלֹהֶ֔יךָ וְהִֽשְׁתַּחֲוִ֔יתָ לִפְנֵ֖י יְהוָ֥ה אֱלֹהֶֽיךָ׃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323046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323046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446412</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857">
        <w:r>
          <w:rPr/>
          <w:t>323056, Deuteronomy 26:12</w:t>
        </w:r>
      </w:hyperlink>
    </w:p>
    <w:p>
      <w:pPr>
        <w:pStyle w:val="Hebrew"/>
      </w:pPr>
      <w:r>
        <w:t xml:space="preserve">לַ֠עְשֵׂר אֶת־כָּל־מַעְשַׂ֧ר תְּבוּאָתְךָ֛ בַּשָּׁנָ֥ה הַשְּׁלִישִׁ֖ת שְׁנַ֣ת הַֽמַּעֲשֵׂ֑ר </w:t>
      </w:r>
    </w:p>
    <w:p>
      <w:pPr>
        <w:pStyle w:val="Hebrew"/>
      </w:pPr>
      <w:r>
        <w:rPr>
          <w:color w:val="FF0000"/>
          <w:vertAlign w:val="superscript"/>
          <w:rtl/>
        </w:rPr>
        <w:t>107417</w:t>
      </w:r>
      <w:r>
        <w:rPr>
          <w:rFonts w:ascii="Times New Roman" w:hAnsi="Times New Roman"/>
          <w:color w:val="828282"/>
          <w:rtl/>
        </w:rPr>
        <w:t>לַ֠</w:t>
      </w:r>
      <w:r>
        <w:rPr>
          <w:color w:val="FF0000"/>
          <w:vertAlign w:val="superscript"/>
          <w:rtl/>
        </w:rPr>
        <w:t>107418</w:t>
      </w:r>
      <w:r>
        <w:rPr>
          <w:rFonts w:ascii="Times New Roman" w:hAnsi="Times New Roman"/>
          <w:color w:val="828282"/>
          <w:rtl/>
        </w:rPr>
        <w:t xml:space="preserve">עְשֵׂר </w:t>
      </w:r>
      <w:r>
        <w:rPr>
          <w:color w:val="FF0000"/>
          <w:vertAlign w:val="superscript"/>
          <w:rtl/>
        </w:rPr>
        <w:t>107419</w:t>
      </w:r>
      <w:r>
        <w:rPr>
          <w:rFonts w:ascii="Times New Roman" w:hAnsi="Times New Roman"/>
          <w:color w:val="828282"/>
          <w:rtl/>
        </w:rPr>
        <w:t>אֶת־</w:t>
      </w:r>
      <w:r>
        <w:rPr>
          <w:color w:val="FF0000"/>
          <w:vertAlign w:val="superscript"/>
          <w:rtl/>
        </w:rPr>
        <w:t>107420</w:t>
      </w:r>
      <w:r>
        <w:rPr>
          <w:rFonts w:ascii="Times New Roman" w:hAnsi="Times New Roman"/>
          <w:color w:val="828282"/>
          <w:rtl/>
        </w:rPr>
        <w:t>כָּל־</w:t>
      </w:r>
      <w:r>
        <w:rPr>
          <w:color w:val="FF0000"/>
          <w:vertAlign w:val="superscript"/>
          <w:rtl/>
        </w:rPr>
        <w:t>107421</w:t>
      </w:r>
      <w:r>
        <w:rPr>
          <w:rFonts w:ascii="Times New Roman" w:hAnsi="Times New Roman"/>
          <w:color w:val="828282"/>
          <w:rtl/>
        </w:rPr>
        <w:t xml:space="preserve">מַעְשַׂ֧ר </w:t>
      </w:r>
      <w:r>
        <w:rPr>
          <w:color w:val="FF0000"/>
          <w:vertAlign w:val="superscript"/>
          <w:rtl/>
        </w:rPr>
        <w:t>107422</w:t>
      </w:r>
      <w:r>
        <w:rPr>
          <w:rFonts w:ascii="Times New Roman" w:hAnsi="Times New Roman"/>
          <w:color w:val="828282"/>
          <w:rtl/>
        </w:rPr>
        <w:t xml:space="preserve">תְּבוּאָתְךָ֛ </w:t>
      </w:r>
      <w:r>
        <w:rPr>
          <w:color w:val="FF0000"/>
          <w:vertAlign w:val="superscript"/>
          <w:rtl/>
        </w:rPr>
        <w:t>107423</w:t>
      </w:r>
      <w:r>
        <w:rPr>
          <w:rFonts w:ascii="Times New Roman" w:hAnsi="Times New Roman"/>
          <w:color w:val="828282"/>
          <w:rtl/>
        </w:rPr>
        <w:t>בַּ</w:t>
      </w:r>
      <w:r>
        <w:rPr>
          <w:color w:val="FF0000"/>
          <w:vertAlign w:val="superscript"/>
          <w:rtl/>
        </w:rPr>
        <w:t>107424</w:t>
      </w:r>
      <w:r>
        <w:rPr>
          <w:rFonts w:ascii="Times New Roman" w:hAnsi="Times New Roman"/>
          <w:color w:val="828282"/>
          <w:rtl/>
        </w:rPr>
      </w:r>
      <w:r>
        <w:rPr>
          <w:color w:val="FF0000"/>
          <w:vertAlign w:val="superscript"/>
          <w:rtl/>
        </w:rPr>
        <w:t>107425</w:t>
      </w:r>
      <w:r>
        <w:rPr>
          <w:rFonts w:ascii="Times New Roman" w:hAnsi="Times New Roman"/>
          <w:color w:val="828282"/>
          <w:rtl/>
        </w:rPr>
        <w:t xml:space="preserve">שָּׁנָ֥ה </w:t>
      </w:r>
      <w:r>
        <w:rPr>
          <w:color w:val="FF0000"/>
          <w:vertAlign w:val="superscript"/>
          <w:rtl/>
        </w:rPr>
        <w:t>107426</w:t>
      </w:r>
      <w:r>
        <w:rPr>
          <w:rFonts w:ascii="Times New Roman" w:hAnsi="Times New Roman"/>
          <w:color w:val="828282"/>
          <w:rtl/>
        </w:rPr>
        <w:t>הַ</w:t>
      </w:r>
      <w:r>
        <w:rPr>
          <w:color w:val="FF0000"/>
          <w:vertAlign w:val="superscript"/>
          <w:rtl/>
        </w:rPr>
        <w:t>107427</w:t>
      </w:r>
      <w:r>
        <w:rPr>
          <w:rFonts w:ascii="Times New Roman" w:hAnsi="Times New Roman"/>
          <w:color w:val="828282"/>
          <w:rtl/>
        </w:rPr>
        <w:t xml:space="preserve">שְּׁלִישִׁ֖ת </w:t>
      </w:r>
      <w:r>
        <w:rPr>
          <w:color w:val="FF0000"/>
          <w:vertAlign w:val="superscript"/>
          <w:rtl/>
        </w:rPr>
        <w:t>107428</w:t>
      </w:r>
      <w:r>
        <w:rPr>
          <w:rFonts w:ascii="Times New Roman" w:hAnsi="Times New Roman"/>
          <w:color w:val="828282"/>
          <w:rtl/>
        </w:rPr>
        <w:t xml:space="preserve">שְׁנַ֣ת </w:t>
      </w:r>
      <w:r>
        <w:rPr>
          <w:color w:val="FF0000"/>
          <w:vertAlign w:val="superscript"/>
          <w:rtl/>
        </w:rPr>
        <w:t>107429</w:t>
      </w:r>
      <w:r>
        <w:rPr>
          <w:rFonts w:ascii="Times New Roman" w:hAnsi="Times New Roman"/>
          <w:color w:val="828282"/>
          <w:rtl/>
        </w:rPr>
        <w:t>הַֽ</w:t>
      </w:r>
      <w:r>
        <w:rPr>
          <w:color w:val="FF0000"/>
          <w:vertAlign w:val="superscript"/>
          <w:rtl/>
        </w:rPr>
        <w:t>107430</w:t>
      </w:r>
      <w:r>
        <w:rPr>
          <w:rFonts w:ascii="Times New Roman" w:hAnsi="Times New Roman"/>
          <w:color w:val="828282"/>
          <w:rtl/>
        </w:rPr>
        <w:t xml:space="preserve">מַּעֲשֵׂ֑ר </w:t>
      </w:r>
    </w:p>
    <w:p>
      <w:pPr>
        <w:pStyle w:val="Hebrew"/>
      </w:pPr>
      <w:r>
        <w:rPr>
          <w:color w:val="828282"/>
        </w:rPr>
        <w:t xml:space="preserve">כִּ֣י תְכַלֶּ֞ה לַ֠עְשֵׂר אֶת־כָּל־מַעְשַׂ֧ר תְּבוּאָתְךָ֛ בַּשָּׁנָ֥ה הַשְּׁלִישִׁ֖ת שְׁנַ֣ת הַֽמַּעֲשֵׂ֑ר וְנָתַתָּ֣ה לַלֵּוִ֗י לַגֵּר֙ לַיָּתֹ֣ום וְלָֽאַלְמָנָ֔ה וְאָכְל֥וּ בִשְׁעָרֶ֖יךָ וְשָׂבֵֽעוּ׃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323056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323056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446440</w:t>
            </w:r>
          </w:p>
        </w:tc>
        <w:tc>
          <w:tcPr>
            <w:tcW w:type="auto" w:w="1728"/>
          </w:tcPr>
          <w:p>
            <w:r>
              <w:t>time_phrase</w:t>
            </w:r>
          </w:p>
        </w:tc>
        <w:tc>
          <w:tcPr>
            <w:tcW w:type="auto" w:w="1728"/>
          </w:tcPr>
          <w:p>
            <w:r>
              <w:t xml:space="preserve">בַּשָּׁנָ֥ה הַשְּׁלִישִׁ֖ת שְׁנַ֣ת הַֽמַּעֲשֵׂ֑ר </w:t>
            </w:r>
          </w:p>
        </w:tc>
        <w:tc>
          <w:tcPr>
            <w:tcW w:type="auto" w:w="1728"/>
          </w:tcPr>
          <w:p>
            <w:r/>
          </w:p>
        </w:tc>
      </w:tr>
      <w:tr>
        <w:tc>
          <w:tcPr>
            <w:tcW w:type="auto" w:w="1728"/>
          </w:tcPr>
          <w:p>
            <w:r>
              <w:t>tense</w:t>
            </w:r>
          </w:p>
        </w:tc>
        <w:tc>
          <w:tcPr>
            <w:tcW w:type="auto" w:w="1728"/>
          </w:tcPr>
          <w:p>
            <w:r>
              <w:t>107418</w:t>
            </w:r>
          </w:p>
        </w:tc>
        <w:tc>
          <w:tcPr>
            <w:tcW w:type="auto" w:w="1728"/>
          </w:tcPr>
          <w:p>
            <w:r>
              <w:t>verb</w:t>
            </w:r>
          </w:p>
        </w:tc>
        <w:tc>
          <w:tcPr>
            <w:tcW w:type="auto" w:w="1728"/>
          </w:tcPr>
          <w:p>
            <w:r>
              <w:t xml:space="preserve">עְשֵׂר </w:t>
            </w:r>
          </w:p>
        </w:tc>
        <w:tc>
          <w:tcPr>
            <w:tcW w:type="auto" w:w="1728"/>
          </w:tcPr>
          <w:p>
            <w:r/>
          </w:p>
        </w:tc>
      </w:tr>
    </w:tbl>
    <w:p>
      <w:r>
        <w:br/>
      </w:r>
    </w:p>
    <w:p>
      <w:pPr>
        <w:pStyle w:val="Reference"/>
      </w:pPr>
      <w:hyperlink r:id="rId858">
        <w:r>
          <w:rPr/>
          <w:t>323076, Deuteronomy 26:16</w:t>
        </w:r>
      </w:hyperlink>
    </w:p>
    <w:p>
      <w:pPr>
        <w:pStyle w:val="Hebrew"/>
      </w:pPr>
      <w:r>
        <w:t xml:space="preserve">הַיֹּ֣ום הַזֶּ֗ה יְהוָ֨ה אֱלֹהֶ֜יךָ מְצַוְּךָ֧ </w:t>
      </w:r>
    </w:p>
    <w:p>
      <w:pPr>
        <w:pStyle w:val="Hebrew"/>
      </w:pPr>
      <w:r>
        <w:rPr>
          <w:color w:val="FF0000"/>
          <w:vertAlign w:val="superscript"/>
          <w:rtl/>
        </w:rPr>
        <w:t>107550</w:t>
      </w:r>
      <w:r>
        <w:rPr>
          <w:rFonts w:ascii="Times New Roman" w:hAnsi="Times New Roman"/>
          <w:color w:val="828282"/>
          <w:rtl/>
        </w:rPr>
        <w:t>הַ</w:t>
      </w:r>
      <w:r>
        <w:rPr>
          <w:color w:val="FF0000"/>
          <w:vertAlign w:val="superscript"/>
          <w:rtl/>
        </w:rPr>
        <w:t>107551</w:t>
      </w:r>
      <w:r>
        <w:rPr>
          <w:rFonts w:ascii="Times New Roman" w:hAnsi="Times New Roman"/>
          <w:color w:val="828282"/>
          <w:rtl/>
        </w:rPr>
        <w:t xml:space="preserve">יֹּ֣ום </w:t>
      </w:r>
      <w:r>
        <w:rPr>
          <w:color w:val="FF0000"/>
          <w:vertAlign w:val="superscript"/>
          <w:rtl/>
        </w:rPr>
        <w:t>107552</w:t>
      </w:r>
      <w:r>
        <w:rPr>
          <w:rFonts w:ascii="Times New Roman" w:hAnsi="Times New Roman"/>
          <w:color w:val="828282"/>
          <w:rtl/>
        </w:rPr>
        <w:t>הַ</w:t>
      </w:r>
      <w:r>
        <w:rPr>
          <w:color w:val="FF0000"/>
          <w:vertAlign w:val="superscript"/>
          <w:rtl/>
        </w:rPr>
        <w:t>107553</w:t>
      </w:r>
      <w:r>
        <w:rPr>
          <w:rFonts w:ascii="Times New Roman" w:hAnsi="Times New Roman"/>
          <w:color w:val="828282"/>
          <w:rtl/>
        </w:rPr>
        <w:t xml:space="preserve">זֶּ֗ה </w:t>
      </w:r>
      <w:r>
        <w:rPr>
          <w:color w:val="FF0000"/>
          <w:vertAlign w:val="superscript"/>
          <w:rtl/>
        </w:rPr>
        <w:t>107554</w:t>
      </w:r>
      <w:r>
        <w:rPr>
          <w:rFonts w:ascii="Times New Roman" w:hAnsi="Times New Roman"/>
          <w:color w:val="828282"/>
          <w:rtl/>
        </w:rPr>
        <w:t xml:space="preserve">יְהוָ֨ה </w:t>
      </w:r>
      <w:r>
        <w:rPr>
          <w:color w:val="FF0000"/>
          <w:vertAlign w:val="superscript"/>
          <w:rtl/>
        </w:rPr>
        <w:t>107555</w:t>
      </w:r>
      <w:r>
        <w:rPr>
          <w:rFonts w:ascii="Times New Roman" w:hAnsi="Times New Roman"/>
          <w:color w:val="828282"/>
          <w:rtl/>
        </w:rPr>
        <w:t xml:space="preserve">אֱלֹהֶ֜יךָ </w:t>
      </w:r>
      <w:r>
        <w:rPr>
          <w:color w:val="FF0000"/>
          <w:vertAlign w:val="superscript"/>
          <w:rtl/>
        </w:rPr>
        <w:t>107556</w:t>
      </w:r>
      <w:r>
        <w:rPr>
          <w:rFonts w:ascii="Times New Roman" w:hAnsi="Times New Roman"/>
          <w:color w:val="828282"/>
          <w:rtl/>
        </w:rPr>
        <w:t xml:space="preserve">מְצַוְּךָ֧ </w:t>
      </w:r>
    </w:p>
    <w:p>
      <w:pPr>
        <w:pStyle w:val="Hebrew"/>
      </w:pPr>
      <w:r>
        <w:rPr>
          <w:color w:val="828282"/>
        </w:rPr>
        <w:t xml:space="preserve">הַיֹּ֣ום הַזֶּ֗ה יְהוָ֨ה אֱלֹהֶ֜יךָ מְצַוְּךָ֧ לַעֲשֹׂ֛ות אֶת־הַחֻקִּ֥ים הָאֵ֖לֶּה וְאֶת־הַמִּשְׁפָּטִ֑ים וְשָׁמַרְתָּ֤ וְעָשִׂ֨יתָ֙ אֹותָ֔ם בְּכָל־לְבָבְךָ֖ וּבְכָל־נַפְשֶֽׁךָ׃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323076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323076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446499</w:t>
            </w:r>
          </w:p>
        </w:tc>
        <w:tc>
          <w:tcPr>
            <w:tcW w:type="auto" w:w="1728"/>
          </w:tcPr>
          <w:p>
            <w:r>
              <w:t>time_phrase</w:t>
            </w:r>
          </w:p>
        </w:tc>
        <w:tc>
          <w:tcPr>
            <w:tcW w:type="auto" w:w="1728"/>
          </w:tcPr>
          <w:p>
            <w:r>
              <w:t xml:space="preserve">הַיֹּ֣ום הַזֶּ֗ה </w:t>
            </w:r>
          </w:p>
        </w:tc>
        <w:tc>
          <w:tcPr>
            <w:tcW w:type="auto" w:w="1728"/>
          </w:tcPr>
          <w:p>
            <w:r/>
          </w:p>
        </w:tc>
      </w:tr>
      <w:tr>
        <w:tc>
          <w:tcPr>
            <w:tcW w:type="auto" w:w="1728"/>
          </w:tcPr>
          <w:p>
            <w:r>
              <w:t>tense</w:t>
            </w:r>
          </w:p>
        </w:tc>
        <w:tc>
          <w:tcPr>
            <w:tcW w:type="auto" w:w="1728"/>
          </w:tcPr>
          <w:p>
            <w:r>
              <w:t>107556</w:t>
            </w:r>
          </w:p>
        </w:tc>
        <w:tc>
          <w:tcPr>
            <w:tcW w:type="auto" w:w="1728"/>
          </w:tcPr>
          <w:p>
            <w:r>
              <w:t>verb</w:t>
            </w:r>
          </w:p>
        </w:tc>
        <w:tc>
          <w:tcPr>
            <w:tcW w:type="auto" w:w="1728"/>
          </w:tcPr>
          <w:p>
            <w:r>
              <w:t xml:space="preserve">מְצַוְּךָ֧ </w:t>
            </w:r>
          </w:p>
        </w:tc>
        <w:tc>
          <w:tcPr>
            <w:tcW w:type="auto" w:w="1728"/>
          </w:tcPr>
          <w:p>
            <w:r/>
          </w:p>
        </w:tc>
      </w:tr>
    </w:tbl>
    <w:p>
      <w:r>
        <w:br/>
      </w:r>
    </w:p>
    <w:p>
      <w:pPr>
        <w:pStyle w:val="Reference"/>
      </w:pPr>
      <w:hyperlink r:id="rId859">
        <w:r>
          <w:rPr/>
          <w:t>323080, Deuteronomy 26:17</w:t>
        </w:r>
      </w:hyperlink>
    </w:p>
    <w:p>
      <w:pPr>
        <w:pStyle w:val="Hebrew"/>
      </w:pPr>
      <w:r>
        <w:t xml:space="preserve">אֶת־יְהוָ֥ה הֶאֱמַ֖רְתָּ הַיֹּ֑ום </w:t>
      </w:r>
    </w:p>
    <w:p>
      <w:pPr>
        <w:pStyle w:val="Hebrew"/>
      </w:pPr>
      <w:r>
        <w:rPr>
          <w:color w:val="FF0000"/>
          <w:vertAlign w:val="superscript"/>
          <w:rtl/>
        </w:rPr>
        <w:t>107580</w:t>
      </w:r>
      <w:r>
        <w:rPr>
          <w:rFonts w:ascii="Times New Roman" w:hAnsi="Times New Roman"/>
          <w:color w:val="828282"/>
          <w:rtl/>
        </w:rPr>
        <w:t>אֶת־</w:t>
      </w:r>
      <w:r>
        <w:rPr>
          <w:color w:val="FF0000"/>
          <w:vertAlign w:val="superscript"/>
          <w:rtl/>
        </w:rPr>
        <w:t>107581</w:t>
      </w:r>
      <w:r>
        <w:rPr>
          <w:rFonts w:ascii="Times New Roman" w:hAnsi="Times New Roman"/>
          <w:color w:val="828282"/>
          <w:rtl/>
        </w:rPr>
        <w:t xml:space="preserve">יְהוָ֥ה </w:t>
      </w:r>
      <w:r>
        <w:rPr>
          <w:color w:val="FF0000"/>
          <w:vertAlign w:val="superscript"/>
          <w:rtl/>
        </w:rPr>
        <w:t>107582</w:t>
      </w:r>
      <w:r>
        <w:rPr>
          <w:rFonts w:ascii="Times New Roman" w:hAnsi="Times New Roman"/>
          <w:color w:val="828282"/>
          <w:rtl/>
        </w:rPr>
        <w:t xml:space="preserve">הֶאֱמַ֖רְתָּ </w:t>
      </w:r>
      <w:r>
        <w:rPr>
          <w:color w:val="FF0000"/>
          <w:vertAlign w:val="superscript"/>
          <w:rtl/>
        </w:rPr>
        <w:t>107583</w:t>
      </w:r>
      <w:r>
        <w:rPr>
          <w:rFonts w:ascii="Times New Roman" w:hAnsi="Times New Roman"/>
          <w:color w:val="828282"/>
          <w:rtl/>
        </w:rPr>
        <w:t>הַ</w:t>
      </w:r>
      <w:r>
        <w:rPr>
          <w:color w:val="FF0000"/>
          <w:vertAlign w:val="superscript"/>
          <w:rtl/>
        </w:rPr>
        <w:t>107584</w:t>
      </w:r>
      <w:r>
        <w:rPr>
          <w:rFonts w:ascii="Times New Roman" w:hAnsi="Times New Roman"/>
          <w:color w:val="828282"/>
          <w:rtl/>
        </w:rPr>
        <w:t xml:space="preserve">יֹּ֑ום </w:t>
      </w:r>
    </w:p>
    <w:p>
      <w:pPr>
        <w:pStyle w:val="Hebrew"/>
      </w:pPr>
      <w:r>
        <w:rPr>
          <w:color w:val="828282"/>
        </w:rPr>
        <w:t xml:space="preserve">אֶת־יְהוָ֥ה הֶאֱמַ֖רְתָּ הַיֹּ֑ום לִהְיֹות֩ לְךָ֨ לֵֽאלֹהִ֜ים וְלָלֶ֣כֶת בִּדְרָכָ֗יו וְלִשְׁמֹ֨ר חֻקָּ֧יו וּמִצְוֹתָ֛יו וּמִשְׁפָּטָ֖יו וְלִשְׁמֹ֥עַ בְּקֹלֹֽו׃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323080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323080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446512</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107582</w:t>
            </w:r>
          </w:p>
        </w:tc>
        <w:tc>
          <w:tcPr>
            <w:tcW w:type="auto" w:w="1728"/>
          </w:tcPr>
          <w:p>
            <w:r>
              <w:t>verb</w:t>
            </w:r>
          </w:p>
        </w:tc>
        <w:tc>
          <w:tcPr>
            <w:tcW w:type="auto" w:w="1728"/>
          </w:tcPr>
          <w:p>
            <w:r>
              <w:t xml:space="preserve">הֶאֱמַ֖רְתָּ </w:t>
            </w:r>
          </w:p>
        </w:tc>
        <w:tc>
          <w:tcPr>
            <w:tcW w:type="auto" w:w="1728"/>
          </w:tcPr>
          <w:p>
            <w:r/>
          </w:p>
        </w:tc>
      </w:tr>
    </w:tbl>
    <w:p>
      <w:r>
        <w:br/>
      </w:r>
    </w:p>
    <w:p>
      <w:pPr>
        <w:pStyle w:val="Reference"/>
      </w:pPr>
      <w:hyperlink r:id="rId860">
        <w:r>
          <w:rPr/>
          <w:t>323085, Deuteronomy 26:18</w:t>
        </w:r>
      </w:hyperlink>
    </w:p>
    <w:p>
      <w:pPr>
        <w:pStyle w:val="Hebrew"/>
      </w:pPr>
      <w:r>
        <w:t xml:space="preserve">וַֽיהוָ֞ה הֶאֱמִֽירְךָ֣ הַיֹּ֗ום </w:t>
      </w:r>
    </w:p>
    <w:p>
      <w:pPr>
        <w:pStyle w:val="Hebrew"/>
      </w:pPr>
      <w:r>
        <w:rPr>
          <w:color w:val="FF0000"/>
          <w:vertAlign w:val="superscript"/>
          <w:rtl/>
        </w:rPr>
        <w:t>107608</w:t>
      </w:r>
      <w:r>
        <w:rPr>
          <w:rFonts w:ascii="Times New Roman" w:hAnsi="Times New Roman"/>
          <w:color w:val="828282"/>
          <w:rtl/>
        </w:rPr>
        <w:t>וַֽ</w:t>
      </w:r>
      <w:r>
        <w:rPr>
          <w:color w:val="FF0000"/>
          <w:vertAlign w:val="superscript"/>
          <w:rtl/>
        </w:rPr>
        <w:t>107609</w:t>
      </w:r>
      <w:r>
        <w:rPr>
          <w:rFonts w:ascii="Times New Roman" w:hAnsi="Times New Roman"/>
          <w:color w:val="828282"/>
          <w:rtl/>
        </w:rPr>
        <w:t xml:space="preserve">יהוָ֞ה </w:t>
      </w:r>
      <w:r>
        <w:rPr>
          <w:color w:val="FF0000"/>
          <w:vertAlign w:val="superscript"/>
          <w:rtl/>
        </w:rPr>
        <w:t>107610</w:t>
      </w:r>
      <w:r>
        <w:rPr>
          <w:rFonts w:ascii="Times New Roman" w:hAnsi="Times New Roman"/>
          <w:color w:val="828282"/>
          <w:rtl/>
        </w:rPr>
        <w:t xml:space="preserve">הֶאֱמִֽירְךָ֣ </w:t>
      </w:r>
      <w:r>
        <w:rPr>
          <w:color w:val="FF0000"/>
          <w:vertAlign w:val="superscript"/>
          <w:rtl/>
        </w:rPr>
        <w:t>107611</w:t>
      </w:r>
      <w:r>
        <w:rPr>
          <w:rFonts w:ascii="Times New Roman" w:hAnsi="Times New Roman"/>
          <w:color w:val="828282"/>
          <w:rtl/>
        </w:rPr>
        <w:t>הַ</w:t>
      </w:r>
      <w:r>
        <w:rPr>
          <w:color w:val="FF0000"/>
          <w:vertAlign w:val="superscript"/>
          <w:rtl/>
        </w:rPr>
        <w:t>107612</w:t>
      </w:r>
      <w:r>
        <w:rPr>
          <w:rFonts w:ascii="Times New Roman" w:hAnsi="Times New Roman"/>
          <w:color w:val="828282"/>
          <w:rtl/>
        </w:rPr>
        <w:t xml:space="preserve">יֹּ֗ום </w:t>
      </w:r>
    </w:p>
    <w:p>
      <w:pPr>
        <w:pStyle w:val="Hebrew"/>
      </w:pPr>
      <w:r>
        <w:rPr>
          <w:color w:val="828282"/>
        </w:rPr>
        <w:t xml:space="preserve">וַֽיהוָ֞ה הֶאֱמִֽירְךָ֣ הַיֹּ֗ום לִהְיֹ֥ות לֹו֙ לְעַ֣ם סְגֻלָּ֔ה כַּאֲשֶׁ֖ר דִּבֶּר־לָ֑ךְ וְלִשְׁמֹ֖ר כָּל־מִצְוֹתָֽיו׃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323085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323085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446528</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107610</w:t>
            </w:r>
          </w:p>
        </w:tc>
        <w:tc>
          <w:tcPr>
            <w:tcW w:type="auto" w:w="1728"/>
          </w:tcPr>
          <w:p>
            <w:r>
              <w:t>verb</w:t>
            </w:r>
          </w:p>
        </w:tc>
        <w:tc>
          <w:tcPr>
            <w:tcW w:type="auto" w:w="1728"/>
          </w:tcPr>
          <w:p>
            <w:r>
              <w:t xml:space="preserve">הֶאֱמִֽירְךָ֣ </w:t>
            </w:r>
          </w:p>
        </w:tc>
        <w:tc>
          <w:tcPr>
            <w:tcW w:type="auto" w:w="1728"/>
          </w:tcPr>
          <w:p>
            <w:r/>
          </w:p>
        </w:tc>
      </w:tr>
    </w:tbl>
    <w:p>
      <w:r>
        <w:br/>
      </w:r>
    </w:p>
    <w:p>
      <w:pPr>
        <w:pStyle w:val="Reference"/>
      </w:pPr>
      <w:hyperlink r:id="rId861">
        <w:r>
          <w:rPr/>
          <w:t>323097, Deuteronomy 27:1</w:t>
        </w:r>
      </w:hyperlink>
    </w:p>
    <w:p>
      <w:pPr>
        <w:pStyle w:val="Hebrew"/>
      </w:pPr>
      <w:r>
        <w:t xml:space="preserve">אֲשֶׁ֧ר אָנֹכִ֛י מְצַוֶּ֥ה אֶתְכֶ֖ם הַיֹּֽום׃ </w:t>
      </w:r>
    </w:p>
    <w:p>
      <w:pPr>
        <w:pStyle w:val="Hebrew"/>
      </w:pPr>
      <w:r>
        <w:rPr>
          <w:color w:val="FF0000"/>
          <w:vertAlign w:val="superscript"/>
          <w:rtl/>
        </w:rPr>
        <w:t>107673</w:t>
      </w:r>
      <w:r>
        <w:rPr>
          <w:rFonts w:ascii="Times New Roman" w:hAnsi="Times New Roman"/>
          <w:color w:val="828282"/>
          <w:rtl/>
        </w:rPr>
        <w:t xml:space="preserve">אֲשֶׁ֧ר </w:t>
      </w:r>
      <w:r>
        <w:rPr>
          <w:color w:val="FF0000"/>
          <w:vertAlign w:val="superscript"/>
          <w:rtl/>
        </w:rPr>
        <w:t>107674</w:t>
      </w:r>
      <w:r>
        <w:rPr>
          <w:rFonts w:ascii="Times New Roman" w:hAnsi="Times New Roman"/>
          <w:color w:val="828282"/>
          <w:rtl/>
        </w:rPr>
        <w:t xml:space="preserve">אָנֹכִ֛י </w:t>
      </w:r>
      <w:r>
        <w:rPr>
          <w:color w:val="FF0000"/>
          <w:vertAlign w:val="superscript"/>
          <w:rtl/>
        </w:rPr>
        <w:t>107675</w:t>
      </w:r>
      <w:r>
        <w:rPr>
          <w:rFonts w:ascii="Times New Roman" w:hAnsi="Times New Roman"/>
          <w:color w:val="828282"/>
          <w:rtl/>
        </w:rPr>
        <w:t xml:space="preserve">מְצַוֶּ֥ה </w:t>
      </w:r>
      <w:r>
        <w:rPr>
          <w:color w:val="FF0000"/>
          <w:vertAlign w:val="superscript"/>
          <w:rtl/>
        </w:rPr>
        <w:t>107676</w:t>
      </w:r>
      <w:r>
        <w:rPr>
          <w:rFonts w:ascii="Times New Roman" w:hAnsi="Times New Roman"/>
          <w:color w:val="828282"/>
          <w:rtl/>
        </w:rPr>
        <w:t xml:space="preserve">אֶתְכֶ֖ם </w:t>
      </w:r>
      <w:r>
        <w:rPr>
          <w:color w:val="FF0000"/>
          <w:vertAlign w:val="superscript"/>
          <w:rtl/>
        </w:rPr>
        <w:t>107677</w:t>
      </w:r>
      <w:r>
        <w:rPr>
          <w:rFonts w:ascii="Times New Roman" w:hAnsi="Times New Roman"/>
          <w:color w:val="828282"/>
          <w:rtl/>
        </w:rPr>
        <w:t>הַ</w:t>
      </w:r>
      <w:r>
        <w:rPr>
          <w:color w:val="FF0000"/>
          <w:vertAlign w:val="superscript"/>
          <w:rtl/>
        </w:rPr>
        <w:t>107678</w:t>
      </w:r>
      <w:r>
        <w:rPr>
          <w:rFonts w:ascii="Times New Roman" w:hAnsi="Times New Roman"/>
          <w:color w:val="828282"/>
          <w:rtl/>
        </w:rPr>
        <w:t xml:space="preserve">יֹּֽום׃ </w:t>
      </w:r>
    </w:p>
    <w:p>
      <w:pPr>
        <w:pStyle w:val="Hebrew"/>
      </w:pPr>
      <w:r>
        <w:rPr>
          <w:color w:val="828282"/>
        </w:rPr>
        <w:t xml:space="preserve">וַיְצַ֤ו מֹשֶׁה֙ וְזִקְנֵ֣י יִשְׂרָאֵ֔ל אֶת־הָעָ֖ם לֵאמֹ֑ר שָׁמֹר֙ אֶת־כָּל־הַמִּצְוָ֔ה אֲשֶׁ֧ר אָנֹכִ֛י מְצַוֶּ֥ה אֶתְכֶ֖ם הַיֹּֽום׃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323097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323097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446561</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107675</w:t>
            </w:r>
          </w:p>
        </w:tc>
        <w:tc>
          <w:tcPr>
            <w:tcW w:type="auto" w:w="1728"/>
          </w:tcPr>
          <w:p>
            <w:r>
              <w:t>verb</w:t>
            </w:r>
          </w:p>
        </w:tc>
        <w:tc>
          <w:tcPr>
            <w:tcW w:type="auto" w:w="1728"/>
          </w:tcPr>
          <w:p>
            <w:r>
              <w:t xml:space="preserve">מְצַוֶּ֥ה </w:t>
            </w:r>
          </w:p>
        </w:tc>
        <w:tc>
          <w:tcPr>
            <w:tcW w:type="auto" w:w="1728"/>
          </w:tcPr>
          <w:p>
            <w:r/>
          </w:p>
        </w:tc>
      </w:tr>
    </w:tbl>
    <w:p>
      <w:r>
        <w:br/>
      </w:r>
    </w:p>
    <w:p>
      <w:pPr>
        <w:pStyle w:val="Reference"/>
      </w:pPr>
      <w:hyperlink r:id="rId862">
        <w:r>
          <w:rPr/>
          <w:t>323098, Deuteronomy 27:2</w:t>
        </w:r>
      </w:hyperlink>
    </w:p>
    <w:p>
      <w:pPr>
        <w:pStyle w:val="Hebrew"/>
      </w:pPr>
      <w:r>
        <w:t xml:space="preserve">וְהָיָ֗ה בַּיֹּום֮ </w:t>
      </w:r>
    </w:p>
    <w:p>
      <w:pPr>
        <w:pStyle w:val="Hebrew"/>
      </w:pPr>
      <w:r>
        <w:rPr>
          <w:color w:val="FF0000"/>
          <w:vertAlign w:val="superscript"/>
          <w:rtl/>
        </w:rPr>
        <w:t>107679</w:t>
      </w:r>
      <w:r>
        <w:rPr>
          <w:rFonts w:ascii="Times New Roman" w:hAnsi="Times New Roman"/>
          <w:color w:val="828282"/>
          <w:rtl/>
        </w:rPr>
        <w:t>וְ</w:t>
      </w:r>
      <w:r>
        <w:rPr>
          <w:color w:val="FF0000"/>
          <w:vertAlign w:val="superscript"/>
          <w:rtl/>
        </w:rPr>
        <w:t>107680</w:t>
      </w:r>
      <w:r>
        <w:rPr>
          <w:rFonts w:ascii="Times New Roman" w:hAnsi="Times New Roman"/>
          <w:color w:val="828282"/>
          <w:rtl/>
        </w:rPr>
        <w:t xml:space="preserve">הָיָ֗ה </w:t>
      </w:r>
      <w:r>
        <w:rPr>
          <w:color w:val="FF0000"/>
          <w:vertAlign w:val="superscript"/>
          <w:rtl/>
        </w:rPr>
        <w:t>107681</w:t>
      </w:r>
      <w:r>
        <w:rPr>
          <w:rFonts w:ascii="Times New Roman" w:hAnsi="Times New Roman"/>
          <w:color w:val="828282"/>
          <w:rtl/>
        </w:rPr>
        <w:t>בַּ</w:t>
      </w:r>
      <w:r>
        <w:rPr>
          <w:color w:val="FF0000"/>
          <w:vertAlign w:val="superscript"/>
          <w:rtl/>
        </w:rPr>
        <w:t>107682</w:t>
      </w:r>
      <w:r>
        <w:rPr>
          <w:rFonts w:ascii="Times New Roman" w:hAnsi="Times New Roman"/>
          <w:color w:val="828282"/>
          <w:rtl/>
        </w:rPr>
      </w:r>
      <w:r>
        <w:rPr>
          <w:color w:val="FF0000"/>
          <w:vertAlign w:val="superscript"/>
          <w:rtl/>
        </w:rPr>
        <w:t>107683</w:t>
      </w:r>
      <w:r>
        <w:rPr>
          <w:rFonts w:ascii="Times New Roman" w:hAnsi="Times New Roman"/>
          <w:color w:val="828282"/>
          <w:rtl/>
        </w:rPr>
        <w:t xml:space="preserve">יֹּום֮ </w:t>
      </w:r>
    </w:p>
    <w:p>
      <w:pPr>
        <w:pStyle w:val="Hebrew"/>
      </w:pPr>
      <w:r>
        <w:rPr>
          <w:color w:val="828282"/>
        </w:rPr>
        <w:t xml:space="preserve">וְהָיָ֗ה בַּיֹּום֮ אֲשֶׁ֣ר תַּעַבְר֣וּ אֶת־הַיַּרְדֵּן֒ אֶל־הָאָ֕רֶץ אֲשֶׁר־יְהוָ֥ה אֱלֹהֶ֖יךָ נֹתֵ֣ן לָ֑ךְ וַהֲקֵמֹתָ֤ לְךָ֙ אֲבָנִ֣ים גְּדֹלֹ֔ות וְשַׂדְתָּ֥ אֹתָ֖ם בַּשִּֽׂיד׃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323098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323098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446564</w:t>
            </w:r>
          </w:p>
        </w:tc>
        <w:tc>
          <w:tcPr>
            <w:tcW w:type="auto" w:w="1728"/>
          </w:tcPr>
          <w:p>
            <w:r>
              <w:t>time_phrase</w:t>
            </w:r>
          </w:p>
        </w:tc>
        <w:tc>
          <w:tcPr>
            <w:tcW w:type="auto" w:w="1728"/>
          </w:tcPr>
          <w:p>
            <w:r>
              <w:t xml:space="preserve">בַּיֹּום֮ </w:t>
            </w:r>
          </w:p>
        </w:tc>
        <w:tc>
          <w:tcPr>
            <w:tcW w:type="auto" w:w="1728"/>
          </w:tcPr>
          <w:p>
            <w:r/>
          </w:p>
        </w:tc>
      </w:tr>
      <w:tr>
        <w:tc>
          <w:tcPr>
            <w:tcW w:type="auto" w:w="1728"/>
          </w:tcPr>
          <w:p>
            <w:r>
              <w:t>tense</w:t>
            </w:r>
          </w:p>
        </w:tc>
        <w:tc>
          <w:tcPr>
            <w:tcW w:type="auto" w:w="1728"/>
          </w:tcPr>
          <w:p>
            <w:r>
              <w:t>107680</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863">
        <w:r>
          <w:rPr/>
          <w:t>323111, Deuteronomy 27:4</w:t>
        </w:r>
      </w:hyperlink>
    </w:p>
    <w:p>
      <w:pPr>
        <w:pStyle w:val="Hebrew"/>
      </w:pPr>
      <w:r>
        <w:t xml:space="preserve">אֲשֶׁ֨ר אָנֹכִ֜י מְצַוֶּ֥ה אֶתְכֶ֛ם הַיֹּ֖ום </w:t>
      </w:r>
    </w:p>
    <w:p>
      <w:pPr>
        <w:pStyle w:val="Hebrew"/>
      </w:pPr>
      <w:r>
        <w:rPr>
          <w:color w:val="FF0000"/>
          <w:vertAlign w:val="superscript"/>
          <w:rtl/>
        </w:rPr>
        <w:t>107756</w:t>
      </w:r>
      <w:r>
        <w:rPr>
          <w:rFonts w:ascii="Times New Roman" w:hAnsi="Times New Roman"/>
          <w:color w:val="828282"/>
          <w:rtl/>
        </w:rPr>
        <w:t xml:space="preserve">אֲשֶׁ֨ר </w:t>
      </w:r>
      <w:r>
        <w:rPr>
          <w:color w:val="FF0000"/>
          <w:vertAlign w:val="superscript"/>
          <w:rtl/>
        </w:rPr>
        <w:t>107757</w:t>
      </w:r>
      <w:r>
        <w:rPr>
          <w:rFonts w:ascii="Times New Roman" w:hAnsi="Times New Roman"/>
          <w:color w:val="828282"/>
          <w:rtl/>
        </w:rPr>
        <w:t xml:space="preserve">אָנֹכִ֜י </w:t>
      </w:r>
      <w:r>
        <w:rPr>
          <w:color w:val="FF0000"/>
          <w:vertAlign w:val="superscript"/>
          <w:rtl/>
        </w:rPr>
        <w:t>107758</w:t>
      </w:r>
      <w:r>
        <w:rPr>
          <w:rFonts w:ascii="Times New Roman" w:hAnsi="Times New Roman"/>
          <w:color w:val="828282"/>
          <w:rtl/>
        </w:rPr>
        <w:t xml:space="preserve">מְצַוֶּ֥ה </w:t>
      </w:r>
      <w:r>
        <w:rPr>
          <w:color w:val="FF0000"/>
          <w:vertAlign w:val="superscript"/>
          <w:rtl/>
        </w:rPr>
        <w:t>107759</w:t>
      </w:r>
      <w:r>
        <w:rPr>
          <w:rFonts w:ascii="Times New Roman" w:hAnsi="Times New Roman"/>
          <w:color w:val="828282"/>
          <w:rtl/>
        </w:rPr>
        <w:t xml:space="preserve">אֶתְכֶ֛ם </w:t>
      </w:r>
      <w:r>
        <w:rPr>
          <w:color w:val="FF0000"/>
          <w:vertAlign w:val="superscript"/>
          <w:rtl/>
        </w:rPr>
        <w:t>107760</w:t>
      </w:r>
      <w:r>
        <w:rPr>
          <w:rFonts w:ascii="Times New Roman" w:hAnsi="Times New Roman"/>
          <w:color w:val="828282"/>
          <w:rtl/>
        </w:rPr>
        <w:t>הַ</w:t>
      </w:r>
      <w:r>
        <w:rPr>
          <w:color w:val="FF0000"/>
          <w:vertAlign w:val="superscript"/>
          <w:rtl/>
        </w:rPr>
        <w:t>107761</w:t>
      </w:r>
      <w:r>
        <w:rPr>
          <w:rFonts w:ascii="Times New Roman" w:hAnsi="Times New Roman"/>
          <w:color w:val="828282"/>
          <w:rtl/>
        </w:rPr>
        <w:t xml:space="preserve">יֹּ֖ום </w:t>
      </w:r>
    </w:p>
    <w:p>
      <w:pPr>
        <w:pStyle w:val="Hebrew"/>
      </w:pPr>
      <w:r>
        <w:rPr>
          <w:color w:val="828282"/>
        </w:rPr>
        <w:t xml:space="preserve">וְהָיָה֮ בְּעָבְרְכֶ֣ם אֶת־הַיַּרְדֵּן֒ תָּקִ֜ימוּ אֶת־הָאֲבָנִ֣ים הָאֵ֗לֶּה אֲשֶׁ֨ר אָנֹכִ֜י מְצַוֶּ֥ה אֶתְכֶ֛ם הַיֹּ֖ום בְּהַ֣ר עֵיבָ֑ל וְשַׂדְתָּ֥ אֹותָ֖ם בַּשִּֽׂיד׃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323111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323111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446607</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107758</w:t>
            </w:r>
          </w:p>
        </w:tc>
        <w:tc>
          <w:tcPr>
            <w:tcW w:type="auto" w:w="1728"/>
          </w:tcPr>
          <w:p>
            <w:r>
              <w:t>verb</w:t>
            </w:r>
          </w:p>
        </w:tc>
        <w:tc>
          <w:tcPr>
            <w:tcW w:type="auto" w:w="1728"/>
          </w:tcPr>
          <w:p>
            <w:r>
              <w:t xml:space="preserve">מְצַוֶּ֥ה </w:t>
            </w:r>
          </w:p>
        </w:tc>
        <w:tc>
          <w:tcPr>
            <w:tcW w:type="auto" w:w="1728"/>
          </w:tcPr>
          <w:p>
            <w:r/>
          </w:p>
        </w:tc>
      </w:tr>
    </w:tbl>
    <w:p>
      <w:r>
        <w:br/>
      </w:r>
    </w:p>
    <w:p>
      <w:pPr>
        <w:pStyle w:val="Reference"/>
      </w:pPr>
      <w:hyperlink r:id="rId864">
        <w:r>
          <w:rPr/>
          <w:t>323128, Deuteronomy 27:9</w:t>
        </w:r>
      </w:hyperlink>
    </w:p>
    <w:p>
      <w:pPr>
        <w:pStyle w:val="Hebrew"/>
      </w:pPr>
      <w:r>
        <w:t xml:space="preserve">הַיֹּ֤ום הַזֶּה֙ נִהְיֵ֣יתָֽ לְעָ֔ם לַיהוָ֖ה אֱלֹהֶֽיךָ׃ </w:t>
      </w:r>
    </w:p>
    <w:p>
      <w:pPr>
        <w:pStyle w:val="Hebrew"/>
      </w:pPr>
      <w:r>
        <w:rPr>
          <w:color w:val="FF0000"/>
          <w:vertAlign w:val="superscript"/>
          <w:rtl/>
        </w:rPr>
        <w:t>107841</w:t>
      </w:r>
      <w:r>
        <w:rPr>
          <w:rFonts w:ascii="Times New Roman" w:hAnsi="Times New Roman"/>
          <w:color w:val="828282"/>
          <w:rtl/>
        </w:rPr>
        <w:t>הַ</w:t>
      </w:r>
      <w:r>
        <w:rPr>
          <w:color w:val="FF0000"/>
          <w:vertAlign w:val="superscript"/>
          <w:rtl/>
        </w:rPr>
        <w:t>107842</w:t>
      </w:r>
      <w:r>
        <w:rPr>
          <w:rFonts w:ascii="Times New Roman" w:hAnsi="Times New Roman"/>
          <w:color w:val="828282"/>
          <w:rtl/>
        </w:rPr>
        <w:t xml:space="preserve">יֹּ֤ום </w:t>
      </w:r>
      <w:r>
        <w:rPr>
          <w:color w:val="FF0000"/>
          <w:vertAlign w:val="superscript"/>
          <w:rtl/>
        </w:rPr>
        <w:t>107843</w:t>
      </w:r>
      <w:r>
        <w:rPr>
          <w:rFonts w:ascii="Times New Roman" w:hAnsi="Times New Roman"/>
          <w:color w:val="828282"/>
          <w:rtl/>
        </w:rPr>
        <w:t>הַ</w:t>
      </w:r>
      <w:r>
        <w:rPr>
          <w:color w:val="FF0000"/>
          <w:vertAlign w:val="superscript"/>
          <w:rtl/>
        </w:rPr>
        <w:t>107844</w:t>
      </w:r>
      <w:r>
        <w:rPr>
          <w:rFonts w:ascii="Times New Roman" w:hAnsi="Times New Roman"/>
          <w:color w:val="828282"/>
          <w:rtl/>
        </w:rPr>
        <w:t xml:space="preserve">זֶּה֙ </w:t>
      </w:r>
      <w:r>
        <w:rPr>
          <w:color w:val="FF0000"/>
          <w:vertAlign w:val="superscript"/>
          <w:rtl/>
        </w:rPr>
        <w:t>107845</w:t>
      </w:r>
      <w:r>
        <w:rPr>
          <w:rFonts w:ascii="Times New Roman" w:hAnsi="Times New Roman"/>
          <w:color w:val="828282"/>
          <w:rtl/>
        </w:rPr>
        <w:t xml:space="preserve">נִהְיֵ֣יתָֽ </w:t>
      </w:r>
      <w:r>
        <w:rPr>
          <w:color w:val="FF0000"/>
          <w:vertAlign w:val="superscript"/>
          <w:rtl/>
        </w:rPr>
        <w:t>107846</w:t>
      </w:r>
      <w:r>
        <w:rPr>
          <w:rFonts w:ascii="Times New Roman" w:hAnsi="Times New Roman"/>
          <w:color w:val="828282"/>
          <w:rtl/>
        </w:rPr>
        <w:t>לְ</w:t>
      </w:r>
      <w:r>
        <w:rPr>
          <w:color w:val="FF0000"/>
          <w:vertAlign w:val="superscript"/>
          <w:rtl/>
        </w:rPr>
        <w:t>107847</w:t>
      </w:r>
      <w:r>
        <w:rPr>
          <w:rFonts w:ascii="Times New Roman" w:hAnsi="Times New Roman"/>
          <w:color w:val="828282"/>
          <w:rtl/>
        </w:rPr>
        <w:t xml:space="preserve">עָ֔ם </w:t>
      </w:r>
      <w:r>
        <w:rPr>
          <w:color w:val="FF0000"/>
          <w:vertAlign w:val="superscript"/>
          <w:rtl/>
        </w:rPr>
        <w:t>107848</w:t>
      </w:r>
      <w:r>
        <w:rPr>
          <w:rFonts w:ascii="Times New Roman" w:hAnsi="Times New Roman"/>
          <w:color w:val="828282"/>
          <w:rtl/>
        </w:rPr>
        <w:t>לַ</w:t>
      </w:r>
      <w:r>
        <w:rPr>
          <w:color w:val="FF0000"/>
          <w:vertAlign w:val="superscript"/>
          <w:rtl/>
        </w:rPr>
        <w:t>107849</w:t>
      </w:r>
      <w:r>
        <w:rPr>
          <w:rFonts w:ascii="Times New Roman" w:hAnsi="Times New Roman"/>
          <w:color w:val="828282"/>
          <w:rtl/>
        </w:rPr>
        <w:t xml:space="preserve">יהוָ֖ה </w:t>
      </w:r>
      <w:r>
        <w:rPr>
          <w:color w:val="FF0000"/>
          <w:vertAlign w:val="superscript"/>
          <w:rtl/>
        </w:rPr>
        <w:t>107850</w:t>
      </w:r>
      <w:r>
        <w:rPr>
          <w:rFonts w:ascii="Times New Roman" w:hAnsi="Times New Roman"/>
          <w:color w:val="828282"/>
          <w:rtl/>
        </w:rPr>
        <w:t xml:space="preserve">אֱלֹהֶֽיךָ׃ </w:t>
      </w:r>
    </w:p>
    <w:p>
      <w:pPr>
        <w:pStyle w:val="Hebrew"/>
      </w:pPr>
      <w:r>
        <w:rPr>
          <w:color w:val="828282"/>
        </w:rPr>
        <w:t xml:space="preserve">וַיְדַבֵּ֤ר מֹשֶׁה֙ וְהַכֹּהֲנִ֣ים הַלְוִיִּ֔ם אֶ֥ל כָּל־יִשְׂרָאֵ֖ל לֵאמֹ֑ר הַסְכֵּ֤ת׀ וּשְׁמַע֙ יִשְׂרָאֵ֔ל הַיֹּ֤ום הַזֶּה֙ נִהְיֵ֣יתָֽ לְעָ֔ם לַיהוָ֖ה אֱלֹהֶֽיךָ׃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323128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323128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446655</w:t>
            </w:r>
          </w:p>
        </w:tc>
        <w:tc>
          <w:tcPr>
            <w:tcW w:type="auto" w:w="1728"/>
          </w:tcPr>
          <w:p>
            <w:r>
              <w:t>time_phrase</w:t>
            </w:r>
          </w:p>
        </w:tc>
        <w:tc>
          <w:tcPr>
            <w:tcW w:type="auto" w:w="1728"/>
          </w:tcPr>
          <w:p>
            <w:r>
              <w:t xml:space="preserve">הַיֹּ֤ום הַזֶּה֙ </w:t>
            </w:r>
          </w:p>
        </w:tc>
        <w:tc>
          <w:tcPr>
            <w:tcW w:type="auto" w:w="1728"/>
          </w:tcPr>
          <w:p>
            <w:r/>
          </w:p>
        </w:tc>
      </w:tr>
      <w:tr>
        <w:tc>
          <w:tcPr>
            <w:tcW w:type="auto" w:w="1728"/>
          </w:tcPr>
          <w:p>
            <w:r>
              <w:t>tense</w:t>
            </w:r>
          </w:p>
        </w:tc>
        <w:tc>
          <w:tcPr>
            <w:tcW w:type="auto" w:w="1728"/>
          </w:tcPr>
          <w:p>
            <w:r>
              <w:t>107845</w:t>
            </w:r>
          </w:p>
        </w:tc>
        <w:tc>
          <w:tcPr>
            <w:tcW w:type="auto" w:w="1728"/>
          </w:tcPr>
          <w:p>
            <w:r>
              <w:t>verb</w:t>
            </w:r>
          </w:p>
        </w:tc>
        <w:tc>
          <w:tcPr>
            <w:tcW w:type="auto" w:w="1728"/>
          </w:tcPr>
          <w:p>
            <w:r>
              <w:t xml:space="preserve">נִהְיֵ֣יתָֽ </w:t>
            </w:r>
          </w:p>
        </w:tc>
        <w:tc>
          <w:tcPr>
            <w:tcW w:type="auto" w:w="1728"/>
          </w:tcPr>
          <w:p>
            <w:r/>
          </w:p>
        </w:tc>
      </w:tr>
    </w:tbl>
    <w:p>
      <w:r>
        <w:br/>
      </w:r>
    </w:p>
    <w:p>
      <w:pPr>
        <w:pStyle w:val="Reference"/>
      </w:pPr>
      <w:hyperlink r:id="rId865">
        <w:r>
          <w:rPr/>
          <w:t>323131, Deuteronomy 27:10</w:t>
        </w:r>
      </w:hyperlink>
    </w:p>
    <w:p>
      <w:pPr>
        <w:pStyle w:val="Hebrew"/>
      </w:pPr>
      <w:r>
        <w:t xml:space="preserve">אֲשֶׁ֛ר אָנֹכִ֥י מְצַוְּךָ֖ הַיֹּֽום׃ ס </w:t>
      </w:r>
    </w:p>
    <w:p>
      <w:pPr>
        <w:pStyle w:val="Hebrew"/>
      </w:pPr>
      <w:r>
        <w:rPr>
          <w:color w:val="FF0000"/>
          <w:vertAlign w:val="superscript"/>
          <w:rtl/>
        </w:rPr>
        <w:t>107864</w:t>
      </w:r>
      <w:r>
        <w:rPr>
          <w:rFonts w:ascii="Times New Roman" w:hAnsi="Times New Roman"/>
          <w:color w:val="828282"/>
          <w:rtl/>
        </w:rPr>
        <w:t xml:space="preserve">אֲשֶׁ֛ר </w:t>
      </w:r>
      <w:r>
        <w:rPr>
          <w:color w:val="FF0000"/>
          <w:vertAlign w:val="superscript"/>
          <w:rtl/>
        </w:rPr>
        <w:t>107865</w:t>
      </w:r>
      <w:r>
        <w:rPr>
          <w:rFonts w:ascii="Times New Roman" w:hAnsi="Times New Roman"/>
          <w:color w:val="828282"/>
          <w:rtl/>
        </w:rPr>
        <w:t xml:space="preserve">אָנֹכִ֥י </w:t>
      </w:r>
      <w:r>
        <w:rPr>
          <w:color w:val="FF0000"/>
          <w:vertAlign w:val="superscript"/>
          <w:rtl/>
        </w:rPr>
        <w:t>107866</w:t>
      </w:r>
      <w:r>
        <w:rPr>
          <w:rFonts w:ascii="Times New Roman" w:hAnsi="Times New Roman"/>
          <w:color w:val="828282"/>
          <w:rtl/>
        </w:rPr>
        <w:t xml:space="preserve">מְצַוְּךָ֖ </w:t>
      </w:r>
      <w:r>
        <w:rPr>
          <w:color w:val="FF0000"/>
          <w:vertAlign w:val="superscript"/>
          <w:rtl/>
        </w:rPr>
        <w:t>107867</w:t>
      </w:r>
      <w:r>
        <w:rPr>
          <w:rFonts w:ascii="Times New Roman" w:hAnsi="Times New Roman"/>
          <w:color w:val="828282"/>
          <w:rtl/>
        </w:rPr>
        <w:t>הַ</w:t>
      </w:r>
      <w:r>
        <w:rPr>
          <w:color w:val="FF0000"/>
          <w:vertAlign w:val="superscript"/>
          <w:rtl/>
        </w:rPr>
        <w:t>107868</w:t>
      </w:r>
      <w:r>
        <w:rPr>
          <w:rFonts w:ascii="Times New Roman" w:hAnsi="Times New Roman"/>
          <w:color w:val="828282"/>
          <w:rtl/>
        </w:rPr>
        <w:t xml:space="preserve">יֹּֽום׃ ס </w:t>
      </w:r>
    </w:p>
    <w:p>
      <w:pPr>
        <w:pStyle w:val="Hebrew"/>
      </w:pPr>
      <w:r>
        <w:rPr>
          <w:color w:val="828282"/>
        </w:rPr>
        <w:t xml:space="preserve">וְשָׁ֣מַעְתָּ֔ בְּקֹ֖ול יְהוָ֣ה אֱלֹהֶ֑יךָ וְעָשִׂ֤יתָ אֶת־מִצְוֹתָיו֙ וְאֶת־חֻקָּ֔יו אֲשֶׁ֛ר אָנֹכִ֥י מְצַוְּךָ֖ הַיֹּֽום׃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323131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323131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446668</w:t>
            </w:r>
          </w:p>
        </w:tc>
        <w:tc>
          <w:tcPr>
            <w:tcW w:type="auto" w:w="1728"/>
          </w:tcPr>
          <w:p>
            <w:r>
              <w:t>time_phrase</w:t>
            </w:r>
          </w:p>
        </w:tc>
        <w:tc>
          <w:tcPr>
            <w:tcW w:type="auto" w:w="1728"/>
          </w:tcPr>
          <w:p>
            <w:r>
              <w:t xml:space="preserve">הַיֹּֽום׃ ס </w:t>
            </w:r>
          </w:p>
        </w:tc>
        <w:tc>
          <w:tcPr>
            <w:tcW w:type="auto" w:w="1728"/>
          </w:tcPr>
          <w:p>
            <w:r/>
          </w:p>
        </w:tc>
      </w:tr>
      <w:tr>
        <w:tc>
          <w:tcPr>
            <w:tcW w:type="auto" w:w="1728"/>
          </w:tcPr>
          <w:p>
            <w:r>
              <w:t>tense</w:t>
            </w:r>
          </w:p>
        </w:tc>
        <w:tc>
          <w:tcPr>
            <w:tcW w:type="auto" w:w="1728"/>
          </w:tcPr>
          <w:p>
            <w:r>
              <w:t>107866</w:t>
            </w:r>
          </w:p>
        </w:tc>
        <w:tc>
          <w:tcPr>
            <w:tcW w:type="auto" w:w="1728"/>
          </w:tcPr>
          <w:p>
            <w:r>
              <w:t>verb</w:t>
            </w:r>
          </w:p>
        </w:tc>
        <w:tc>
          <w:tcPr>
            <w:tcW w:type="auto" w:w="1728"/>
          </w:tcPr>
          <w:p>
            <w:r>
              <w:t xml:space="preserve">מְצַוְּךָ֖ </w:t>
            </w:r>
          </w:p>
        </w:tc>
        <w:tc>
          <w:tcPr>
            <w:tcW w:type="auto" w:w="1728"/>
          </w:tcPr>
          <w:p>
            <w:r/>
          </w:p>
        </w:tc>
      </w:tr>
    </w:tbl>
    <w:p>
      <w:r>
        <w:br/>
      </w:r>
    </w:p>
    <w:p>
      <w:pPr>
        <w:pStyle w:val="Reference"/>
      </w:pPr>
      <w:hyperlink r:id="rId866">
        <w:r>
          <w:rPr/>
          <w:t>323132, Deuteronomy 27:11</w:t>
        </w:r>
      </w:hyperlink>
    </w:p>
    <w:p>
      <w:pPr>
        <w:pStyle w:val="Hebrew"/>
      </w:pPr>
      <w:r>
        <w:t xml:space="preserve">וַיְצַ֤ו מֹשֶׁה֙ אֶת־הָעָ֔ם בַּיֹּ֥ום הַה֖וּא </w:t>
      </w:r>
    </w:p>
    <w:p>
      <w:pPr>
        <w:pStyle w:val="Hebrew"/>
      </w:pPr>
      <w:r>
        <w:rPr>
          <w:color w:val="FF0000"/>
          <w:vertAlign w:val="superscript"/>
          <w:rtl/>
        </w:rPr>
        <w:t>107869</w:t>
      </w:r>
      <w:r>
        <w:rPr>
          <w:rFonts w:ascii="Times New Roman" w:hAnsi="Times New Roman"/>
          <w:color w:val="828282"/>
          <w:rtl/>
        </w:rPr>
        <w:t>וַ</w:t>
      </w:r>
      <w:r>
        <w:rPr>
          <w:color w:val="FF0000"/>
          <w:vertAlign w:val="superscript"/>
          <w:rtl/>
        </w:rPr>
        <w:t>107870</w:t>
      </w:r>
      <w:r>
        <w:rPr>
          <w:rFonts w:ascii="Times New Roman" w:hAnsi="Times New Roman"/>
          <w:color w:val="828282"/>
          <w:rtl/>
        </w:rPr>
        <w:t xml:space="preserve">יְצַ֤ו </w:t>
      </w:r>
      <w:r>
        <w:rPr>
          <w:color w:val="FF0000"/>
          <w:vertAlign w:val="superscript"/>
          <w:rtl/>
        </w:rPr>
        <w:t>107871</w:t>
      </w:r>
      <w:r>
        <w:rPr>
          <w:rFonts w:ascii="Times New Roman" w:hAnsi="Times New Roman"/>
          <w:color w:val="828282"/>
          <w:rtl/>
        </w:rPr>
        <w:t xml:space="preserve">מֹשֶׁה֙ </w:t>
      </w:r>
      <w:r>
        <w:rPr>
          <w:color w:val="FF0000"/>
          <w:vertAlign w:val="superscript"/>
          <w:rtl/>
        </w:rPr>
        <w:t>107872</w:t>
      </w:r>
      <w:r>
        <w:rPr>
          <w:rFonts w:ascii="Times New Roman" w:hAnsi="Times New Roman"/>
          <w:color w:val="828282"/>
          <w:rtl/>
        </w:rPr>
        <w:t>אֶת־</w:t>
      </w:r>
      <w:r>
        <w:rPr>
          <w:color w:val="FF0000"/>
          <w:vertAlign w:val="superscript"/>
          <w:rtl/>
        </w:rPr>
        <w:t>107873</w:t>
      </w:r>
      <w:r>
        <w:rPr>
          <w:rFonts w:ascii="Times New Roman" w:hAnsi="Times New Roman"/>
          <w:color w:val="828282"/>
          <w:rtl/>
        </w:rPr>
        <w:t>הָ</w:t>
      </w:r>
      <w:r>
        <w:rPr>
          <w:color w:val="FF0000"/>
          <w:vertAlign w:val="superscript"/>
          <w:rtl/>
        </w:rPr>
        <w:t>107874</w:t>
      </w:r>
      <w:r>
        <w:rPr>
          <w:rFonts w:ascii="Times New Roman" w:hAnsi="Times New Roman"/>
          <w:color w:val="828282"/>
          <w:rtl/>
        </w:rPr>
        <w:t xml:space="preserve">עָ֔ם </w:t>
      </w:r>
      <w:r>
        <w:rPr>
          <w:color w:val="FF0000"/>
          <w:vertAlign w:val="superscript"/>
          <w:rtl/>
        </w:rPr>
        <w:t>107875</w:t>
      </w:r>
      <w:r>
        <w:rPr>
          <w:rFonts w:ascii="Times New Roman" w:hAnsi="Times New Roman"/>
          <w:color w:val="828282"/>
          <w:rtl/>
        </w:rPr>
        <w:t>בַּ</w:t>
      </w:r>
      <w:r>
        <w:rPr>
          <w:color w:val="FF0000"/>
          <w:vertAlign w:val="superscript"/>
          <w:rtl/>
        </w:rPr>
        <w:t>107876</w:t>
      </w:r>
      <w:r>
        <w:rPr>
          <w:rFonts w:ascii="Times New Roman" w:hAnsi="Times New Roman"/>
          <w:color w:val="828282"/>
          <w:rtl/>
        </w:rPr>
      </w:r>
      <w:r>
        <w:rPr>
          <w:color w:val="FF0000"/>
          <w:vertAlign w:val="superscript"/>
          <w:rtl/>
        </w:rPr>
        <w:t>107877</w:t>
      </w:r>
      <w:r>
        <w:rPr>
          <w:rFonts w:ascii="Times New Roman" w:hAnsi="Times New Roman"/>
          <w:color w:val="828282"/>
          <w:rtl/>
        </w:rPr>
        <w:t xml:space="preserve">יֹּ֥ום </w:t>
      </w:r>
      <w:r>
        <w:rPr>
          <w:color w:val="FF0000"/>
          <w:vertAlign w:val="superscript"/>
          <w:rtl/>
        </w:rPr>
        <w:t>107878</w:t>
      </w:r>
      <w:r>
        <w:rPr>
          <w:rFonts w:ascii="Times New Roman" w:hAnsi="Times New Roman"/>
          <w:color w:val="828282"/>
          <w:rtl/>
        </w:rPr>
        <w:t>הַ</w:t>
      </w:r>
      <w:r>
        <w:rPr>
          <w:color w:val="FF0000"/>
          <w:vertAlign w:val="superscript"/>
          <w:rtl/>
        </w:rPr>
        <w:t>107879</w:t>
      </w:r>
      <w:r>
        <w:rPr>
          <w:rFonts w:ascii="Times New Roman" w:hAnsi="Times New Roman"/>
          <w:color w:val="828282"/>
          <w:rtl/>
        </w:rPr>
        <w:t xml:space="preserve">ה֖וּא </w:t>
      </w:r>
    </w:p>
    <w:p>
      <w:pPr>
        <w:pStyle w:val="Hebrew"/>
      </w:pPr>
      <w:r>
        <w:rPr>
          <w:color w:val="828282"/>
        </w:rPr>
        <w:t xml:space="preserve">וַיְצַ֤ו מֹשֶׁה֙ אֶת־הָעָ֔ם בַּיֹּ֥ום הַה֖וּא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323132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323132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446673</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107870</w:t>
            </w:r>
          </w:p>
        </w:tc>
        <w:tc>
          <w:tcPr>
            <w:tcW w:type="auto" w:w="1728"/>
          </w:tcPr>
          <w:p>
            <w:r>
              <w:t>verb</w:t>
            </w:r>
          </w:p>
        </w:tc>
        <w:tc>
          <w:tcPr>
            <w:tcW w:type="auto" w:w="1728"/>
          </w:tcPr>
          <w:p>
            <w:r>
              <w:t xml:space="preserve">יְצַ֤ו </w:t>
            </w:r>
          </w:p>
        </w:tc>
        <w:tc>
          <w:tcPr>
            <w:tcW w:type="auto" w:w="1728"/>
          </w:tcPr>
          <w:p>
            <w:r/>
          </w:p>
        </w:tc>
      </w:tr>
    </w:tbl>
    <w:p>
      <w:r>
        <w:br/>
      </w:r>
    </w:p>
    <w:p>
      <w:pPr>
        <w:pStyle w:val="Reference"/>
      </w:pPr>
      <w:hyperlink r:id="rId867">
        <w:r>
          <w:rPr/>
          <w:t>323199, Deuteronomy 28:1</w:t>
        </w:r>
      </w:hyperlink>
    </w:p>
    <w:p>
      <w:pPr>
        <w:pStyle w:val="Hebrew"/>
      </w:pPr>
      <w:r>
        <w:t xml:space="preserve">אֲשֶׁ֛ר אָנֹכִ֥י מְצַוְּךָ֖ הַיֹּ֑ום </w:t>
      </w:r>
    </w:p>
    <w:p>
      <w:pPr>
        <w:pStyle w:val="Hebrew"/>
      </w:pPr>
      <w:r>
        <w:rPr>
          <w:color w:val="FF0000"/>
          <w:vertAlign w:val="superscript"/>
          <w:rtl/>
        </w:rPr>
        <w:t>108122</w:t>
      </w:r>
      <w:r>
        <w:rPr>
          <w:rFonts w:ascii="Times New Roman" w:hAnsi="Times New Roman"/>
          <w:color w:val="828282"/>
          <w:rtl/>
        </w:rPr>
        <w:t xml:space="preserve">אֲשֶׁ֛ר </w:t>
      </w:r>
      <w:r>
        <w:rPr>
          <w:color w:val="FF0000"/>
          <w:vertAlign w:val="superscript"/>
          <w:rtl/>
        </w:rPr>
        <w:t>108123</w:t>
      </w:r>
      <w:r>
        <w:rPr>
          <w:rFonts w:ascii="Times New Roman" w:hAnsi="Times New Roman"/>
          <w:color w:val="828282"/>
          <w:rtl/>
        </w:rPr>
        <w:t xml:space="preserve">אָנֹכִ֥י </w:t>
      </w:r>
      <w:r>
        <w:rPr>
          <w:color w:val="FF0000"/>
          <w:vertAlign w:val="superscript"/>
          <w:rtl/>
        </w:rPr>
        <w:t>108124</w:t>
      </w:r>
      <w:r>
        <w:rPr>
          <w:rFonts w:ascii="Times New Roman" w:hAnsi="Times New Roman"/>
          <w:color w:val="828282"/>
          <w:rtl/>
        </w:rPr>
        <w:t xml:space="preserve">מְצַוְּךָ֖ </w:t>
      </w:r>
      <w:r>
        <w:rPr>
          <w:color w:val="FF0000"/>
          <w:vertAlign w:val="superscript"/>
          <w:rtl/>
        </w:rPr>
        <w:t>108125</w:t>
      </w:r>
      <w:r>
        <w:rPr>
          <w:rFonts w:ascii="Times New Roman" w:hAnsi="Times New Roman"/>
          <w:color w:val="828282"/>
          <w:rtl/>
        </w:rPr>
        <w:t>הַ</w:t>
      </w:r>
      <w:r>
        <w:rPr>
          <w:color w:val="FF0000"/>
          <w:vertAlign w:val="superscript"/>
          <w:rtl/>
        </w:rPr>
        <w:t>108126</w:t>
      </w:r>
      <w:r>
        <w:rPr>
          <w:rFonts w:ascii="Times New Roman" w:hAnsi="Times New Roman"/>
          <w:color w:val="828282"/>
          <w:rtl/>
        </w:rPr>
        <w:t xml:space="preserve">יֹּ֑ום </w:t>
      </w:r>
    </w:p>
    <w:p>
      <w:pPr>
        <w:pStyle w:val="Hebrew"/>
      </w:pPr>
      <w:r>
        <w:rPr>
          <w:color w:val="828282"/>
        </w:rPr>
        <w:t xml:space="preserve">וְהָיָ֗ה אִם־שָׁמֹ֤ועַ תִּשְׁמַע֙ בְּקֹול֙ יְהוָ֣ה אֱלֹהֶ֔יךָ לִשְׁמֹ֤ר לַעֲשֹׂות֙ אֶת־כָּל־מִצְוֹתָ֔יו אֲשֶׁ֛ר אָנֹכִ֥י מְצַוְּךָ֖ הַיֹּ֑ום וּנְתָ֨נְךָ֜ יְהוָ֤ה אֱלֹהֶ֨יךָ֙ עֶלְיֹ֔ון עַ֖ל כָּל־גֹּויֵ֥י 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323199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323199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446810</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108124</w:t>
            </w:r>
          </w:p>
        </w:tc>
        <w:tc>
          <w:tcPr>
            <w:tcW w:type="auto" w:w="1728"/>
          </w:tcPr>
          <w:p>
            <w:r>
              <w:t>verb</w:t>
            </w:r>
          </w:p>
        </w:tc>
        <w:tc>
          <w:tcPr>
            <w:tcW w:type="auto" w:w="1728"/>
          </w:tcPr>
          <w:p>
            <w:r>
              <w:t xml:space="preserve">מְצַוְּךָ֖ </w:t>
            </w:r>
          </w:p>
        </w:tc>
        <w:tc>
          <w:tcPr>
            <w:tcW w:type="auto" w:w="1728"/>
          </w:tcPr>
          <w:p>
            <w:r/>
          </w:p>
        </w:tc>
      </w:tr>
    </w:tbl>
    <w:p>
      <w:r>
        <w:br/>
      </w:r>
    </w:p>
    <w:p>
      <w:pPr>
        <w:pStyle w:val="Reference"/>
      </w:pPr>
      <w:hyperlink r:id="rId868">
        <w:r>
          <w:rPr/>
          <w:t>323231, Deuteronomy 28:12</w:t>
        </w:r>
      </w:hyperlink>
    </w:p>
    <w:p>
      <w:pPr>
        <w:pStyle w:val="Hebrew"/>
      </w:pPr>
      <w:r>
        <w:t xml:space="preserve">לָתֵ֤ת מְטַֽר־אַרְצְךָ֙ בְּעִתֹּ֔ו </w:t>
      </w:r>
    </w:p>
    <w:p>
      <w:pPr>
        <w:pStyle w:val="Hebrew"/>
      </w:pPr>
      <w:r>
        <w:rPr>
          <w:color w:val="FF0000"/>
          <w:vertAlign w:val="superscript"/>
          <w:rtl/>
        </w:rPr>
        <w:t>108307</w:t>
      </w:r>
      <w:r>
        <w:rPr>
          <w:rFonts w:ascii="Times New Roman" w:hAnsi="Times New Roman"/>
          <w:color w:val="828282"/>
          <w:rtl/>
        </w:rPr>
        <w:t>לָ</w:t>
      </w:r>
      <w:r>
        <w:rPr>
          <w:color w:val="FF0000"/>
          <w:vertAlign w:val="superscript"/>
          <w:rtl/>
        </w:rPr>
        <w:t>108308</w:t>
      </w:r>
      <w:r>
        <w:rPr>
          <w:rFonts w:ascii="Times New Roman" w:hAnsi="Times New Roman"/>
          <w:color w:val="828282"/>
          <w:rtl/>
        </w:rPr>
        <w:t xml:space="preserve">תֵ֤ת </w:t>
      </w:r>
      <w:r>
        <w:rPr>
          <w:color w:val="FF0000"/>
          <w:vertAlign w:val="superscript"/>
          <w:rtl/>
        </w:rPr>
        <w:t>108309</w:t>
      </w:r>
      <w:r>
        <w:rPr>
          <w:rFonts w:ascii="Times New Roman" w:hAnsi="Times New Roman"/>
          <w:color w:val="828282"/>
          <w:rtl/>
        </w:rPr>
        <w:t>מְטַֽר־</w:t>
      </w:r>
      <w:r>
        <w:rPr>
          <w:color w:val="FF0000"/>
          <w:vertAlign w:val="superscript"/>
          <w:rtl/>
        </w:rPr>
        <w:t>108310</w:t>
      </w:r>
      <w:r>
        <w:rPr>
          <w:rFonts w:ascii="Times New Roman" w:hAnsi="Times New Roman"/>
          <w:color w:val="828282"/>
          <w:rtl/>
        </w:rPr>
        <w:t xml:space="preserve">אַרְצְךָ֙ </w:t>
      </w:r>
      <w:r>
        <w:rPr>
          <w:color w:val="FF0000"/>
          <w:vertAlign w:val="superscript"/>
          <w:rtl/>
        </w:rPr>
        <w:t>108311</w:t>
      </w:r>
      <w:r>
        <w:rPr>
          <w:rFonts w:ascii="Times New Roman" w:hAnsi="Times New Roman"/>
          <w:color w:val="828282"/>
          <w:rtl/>
        </w:rPr>
        <w:t>בְּ</w:t>
      </w:r>
      <w:r>
        <w:rPr>
          <w:color w:val="FF0000"/>
          <w:vertAlign w:val="superscript"/>
          <w:rtl/>
        </w:rPr>
        <w:t>108312</w:t>
      </w:r>
      <w:r>
        <w:rPr>
          <w:rFonts w:ascii="Times New Roman" w:hAnsi="Times New Roman"/>
          <w:color w:val="828282"/>
          <w:rtl/>
        </w:rPr>
        <w:t xml:space="preserve">עִתֹּ֔ו </w:t>
      </w:r>
    </w:p>
    <w:p>
      <w:pPr>
        <w:pStyle w:val="Hebrew"/>
      </w:pPr>
      <w:r>
        <w:rPr>
          <w:color w:val="828282"/>
        </w:rPr>
        <w:t xml:space="preserve">יִפְתַּ֣ח יְהוָ֣ה׀ לְ֠ךָ אֶת־אֹוצָרֹ֨ו הַטֹּ֜וב אֶת־הַשָּׁמַ֗יִם לָתֵ֤ת מְטַֽר־אַרְצְךָ֙ בְּעִתֹּ֔ו וּלְבָרֵ֕ךְ אֵ֖ת כָּל־מַעֲשֵׂ֣ה יָדֶ֑ךָ וְהִלְוִ֨יתָ֙ גֹּויִ֣ם רַבִּ֔ים וְאַתָּ֖ה לֹ֥א תִלְוֶֽה׃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323231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323231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446909</w:t>
            </w:r>
          </w:p>
        </w:tc>
        <w:tc>
          <w:tcPr>
            <w:tcW w:type="auto" w:w="1728"/>
          </w:tcPr>
          <w:p>
            <w:r>
              <w:t>time_phrase</w:t>
            </w:r>
          </w:p>
        </w:tc>
        <w:tc>
          <w:tcPr>
            <w:tcW w:type="auto" w:w="1728"/>
          </w:tcPr>
          <w:p>
            <w:r>
              <w:t xml:space="preserve">בְּעִתֹּ֔ו </w:t>
            </w:r>
          </w:p>
        </w:tc>
        <w:tc>
          <w:tcPr>
            <w:tcW w:type="auto" w:w="1728"/>
          </w:tcPr>
          <w:p>
            <w:r/>
          </w:p>
        </w:tc>
      </w:tr>
      <w:tr>
        <w:tc>
          <w:tcPr>
            <w:tcW w:type="auto" w:w="1728"/>
          </w:tcPr>
          <w:p>
            <w:r>
              <w:t>tense</w:t>
            </w:r>
          </w:p>
        </w:tc>
        <w:tc>
          <w:tcPr>
            <w:tcW w:type="auto" w:w="1728"/>
          </w:tcPr>
          <w:p>
            <w:r>
              <w:t>108308</w:t>
            </w:r>
          </w:p>
        </w:tc>
        <w:tc>
          <w:tcPr>
            <w:tcW w:type="auto" w:w="1728"/>
          </w:tcPr>
          <w:p>
            <w:r>
              <w:t>verb</w:t>
            </w:r>
          </w:p>
        </w:tc>
        <w:tc>
          <w:tcPr>
            <w:tcW w:type="auto" w:w="1728"/>
          </w:tcPr>
          <w:p>
            <w:r>
              <w:t xml:space="preserve">תֵ֤ת </w:t>
            </w:r>
          </w:p>
        </w:tc>
        <w:tc>
          <w:tcPr>
            <w:tcW w:type="auto" w:w="1728"/>
          </w:tcPr>
          <w:p>
            <w:r/>
          </w:p>
        </w:tc>
      </w:tr>
    </w:tbl>
    <w:p>
      <w:r>
        <w:br/>
      </w:r>
    </w:p>
    <w:p>
      <w:pPr>
        <w:pStyle w:val="Reference"/>
      </w:pPr>
      <w:hyperlink r:id="rId869">
        <w:r>
          <w:rPr/>
          <w:t>323240, Deuteronomy 28:13</w:t>
        </w:r>
      </w:hyperlink>
    </w:p>
    <w:p>
      <w:pPr>
        <w:pStyle w:val="Hebrew"/>
      </w:pPr>
      <w:r>
        <w:t xml:space="preserve">אֲשֶׁ֨ר אָנֹכִ֧י מְצַוְּךָ֛ הַיֹּ֖ום </w:t>
      </w:r>
    </w:p>
    <w:p>
      <w:pPr>
        <w:pStyle w:val="Hebrew"/>
      </w:pPr>
      <w:r>
        <w:rPr>
          <w:color w:val="FF0000"/>
          <w:vertAlign w:val="superscript"/>
          <w:rtl/>
        </w:rPr>
        <w:t>108353</w:t>
      </w:r>
      <w:r>
        <w:rPr>
          <w:rFonts w:ascii="Times New Roman" w:hAnsi="Times New Roman"/>
          <w:color w:val="828282"/>
          <w:rtl/>
        </w:rPr>
        <w:t xml:space="preserve">אֲשֶׁ֨ר </w:t>
      </w:r>
      <w:r>
        <w:rPr>
          <w:color w:val="FF0000"/>
          <w:vertAlign w:val="superscript"/>
          <w:rtl/>
        </w:rPr>
        <w:t>108354</w:t>
      </w:r>
      <w:r>
        <w:rPr>
          <w:rFonts w:ascii="Times New Roman" w:hAnsi="Times New Roman"/>
          <w:color w:val="828282"/>
          <w:rtl/>
        </w:rPr>
        <w:t xml:space="preserve">אָנֹכִ֧י </w:t>
      </w:r>
      <w:r>
        <w:rPr>
          <w:color w:val="FF0000"/>
          <w:vertAlign w:val="superscript"/>
          <w:rtl/>
        </w:rPr>
        <w:t>108355</w:t>
      </w:r>
      <w:r>
        <w:rPr>
          <w:rFonts w:ascii="Times New Roman" w:hAnsi="Times New Roman"/>
          <w:color w:val="828282"/>
          <w:rtl/>
        </w:rPr>
        <w:t xml:space="preserve">מְצַוְּךָ֛ </w:t>
      </w:r>
      <w:r>
        <w:rPr>
          <w:color w:val="FF0000"/>
          <w:vertAlign w:val="superscript"/>
          <w:rtl/>
        </w:rPr>
        <w:t>108356</w:t>
      </w:r>
      <w:r>
        <w:rPr>
          <w:rFonts w:ascii="Times New Roman" w:hAnsi="Times New Roman"/>
          <w:color w:val="828282"/>
          <w:rtl/>
        </w:rPr>
        <w:t>הַ</w:t>
      </w:r>
      <w:r>
        <w:rPr>
          <w:color w:val="FF0000"/>
          <w:vertAlign w:val="superscript"/>
          <w:rtl/>
        </w:rPr>
        <w:t>108357</w:t>
      </w:r>
      <w:r>
        <w:rPr>
          <w:rFonts w:ascii="Times New Roman" w:hAnsi="Times New Roman"/>
          <w:color w:val="828282"/>
          <w:rtl/>
        </w:rPr>
        <w:t xml:space="preserve">יֹּ֖ום </w:t>
      </w:r>
    </w:p>
    <w:p>
      <w:pPr>
        <w:pStyle w:val="Hebrew"/>
      </w:pPr>
      <w:r>
        <w:rPr>
          <w:color w:val="828282"/>
        </w:rPr>
        <w:t xml:space="preserve">וּנְתָֽנְךָ֙ יְהוָ֤ה לְרֹאשׁ֙ וְלֹ֣א לְזָנָ֔ב וְהָיִ֨יתָ֙ רַ֣ק לְמַ֔עְלָה וְלֹ֥א תִהְיֶ֖ה לְמָ֑טָּה כִּֽי־תִשְׁמַ֞ע אֶל־מִצְוֹ֣ת׀ יְהוָ֣ה אֱלֹהֶ֗יךָ אֲשֶׁ֨ר אָנֹכִ֧י מְצַוְּךָ֛ הַיֹּ֖ום לִשְׁמֹ֥ר וְלַעֲשֹֽׂות׃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323240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323240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446941</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108355</w:t>
            </w:r>
          </w:p>
        </w:tc>
        <w:tc>
          <w:tcPr>
            <w:tcW w:type="auto" w:w="1728"/>
          </w:tcPr>
          <w:p>
            <w:r>
              <w:t>verb</w:t>
            </w:r>
          </w:p>
        </w:tc>
        <w:tc>
          <w:tcPr>
            <w:tcW w:type="auto" w:w="1728"/>
          </w:tcPr>
          <w:p>
            <w:r>
              <w:t xml:space="preserve">מְצַוְּךָ֛ </w:t>
            </w:r>
          </w:p>
        </w:tc>
        <w:tc>
          <w:tcPr>
            <w:tcW w:type="auto" w:w="1728"/>
          </w:tcPr>
          <w:p>
            <w:r/>
          </w:p>
        </w:tc>
      </w:tr>
    </w:tbl>
    <w:p>
      <w:r>
        <w:br/>
      </w:r>
    </w:p>
    <w:p>
      <w:pPr>
        <w:pStyle w:val="Reference"/>
      </w:pPr>
      <w:hyperlink r:id="rId870">
        <w:r>
          <w:rPr/>
          <w:t>323244, Deuteronomy 28:14</w:t>
        </w:r>
      </w:hyperlink>
    </w:p>
    <w:p>
      <w:pPr>
        <w:pStyle w:val="Hebrew"/>
      </w:pPr>
      <w:r>
        <w:t xml:space="preserve">אֲשֶׁ֨ר אָנֹכִ֜י מְצַוֶּ֥ה אֶתְכֶ֛ם הַיֹּ֖ום </w:t>
      </w:r>
    </w:p>
    <w:p>
      <w:pPr>
        <w:pStyle w:val="Hebrew"/>
      </w:pPr>
      <w:r>
        <w:rPr>
          <w:color w:val="FF0000"/>
          <w:vertAlign w:val="superscript"/>
          <w:rtl/>
        </w:rPr>
        <w:t>108370</w:t>
      </w:r>
      <w:r>
        <w:rPr>
          <w:rFonts w:ascii="Times New Roman" w:hAnsi="Times New Roman"/>
          <w:color w:val="828282"/>
          <w:rtl/>
        </w:rPr>
        <w:t xml:space="preserve">אֲשֶׁ֨ר </w:t>
      </w:r>
      <w:r>
        <w:rPr>
          <w:color w:val="FF0000"/>
          <w:vertAlign w:val="superscript"/>
          <w:rtl/>
        </w:rPr>
        <w:t>108371</w:t>
      </w:r>
      <w:r>
        <w:rPr>
          <w:rFonts w:ascii="Times New Roman" w:hAnsi="Times New Roman"/>
          <w:color w:val="828282"/>
          <w:rtl/>
        </w:rPr>
        <w:t xml:space="preserve">אָנֹכִ֜י </w:t>
      </w:r>
      <w:r>
        <w:rPr>
          <w:color w:val="FF0000"/>
          <w:vertAlign w:val="superscript"/>
          <w:rtl/>
        </w:rPr>
        <w:t>108372</w:t>
      </w:r>
      <w:r>
        <w:rPr>
          <w:rFonts w:ascii="Times New Roman" w:hAnsi="Times New Roman"/>
          <w:color w:val="828282"/>
          <w:rtl/>
        </w:rPr>
        <w:t xml:space="preserve">מְצַוֶּ֥ה </w:t>
      </w:r>
      <w:r>
        <w:rPr>
          <w:color w:val="FF0000"/>
          <w:vertAlign w:val="superscript"/>
          <w:rtl/>
        </w:rPr>
        <w:t>108373</w:t>
      </w:r>
      <w:r>
        <w:rPr>
          <w:rFonts w:ascii="Times New Roman" w:hAnsi="Times New Roman"/>
          <w:color w:val="828282"/>
          <w:rtl/>
        </w:rPr>
        <w:t xml:space="preserve">אֶתְכֶ֛ם </w:t>
      </w:r>
      <w:r>
        <w:rPr>
          <w:color w:val="FF0000"/>
          <w:vertAlign w:val="superscript"/>
          <w:rtl/>
        </w:rPr>
        <w:t>108374</w:t>
      </w:r>
      <w:r>
        <w:rPr>
          <w:rFonts w:ascii="Times New Roman" w:hAnsi="Times New Roman"/>
          <w:color w:val="828282"/>
          <w:rtl/>
        </w:rPr>
        <w:t>הַ</w:t>
      </w:r>
      <w:r>
        <w:rPr>
          <w:color w:val="FF0000"/>
          <w:vertAlign w:val="superscript"/>
          <w:rtl/>
        </w:rPr>
        <w:t>108375</w:t>
      </w:r>
      <w:r>
        <w:rPr>
          <w:rFonts w:ascii="Times New Roman" w:hAnsi="Times New Roman"/>
          <w:color w:val="828282"/>
          <w:rtl/>
        </w:rPr>
        <w:t xml:space="preserve">יֹּ֖ום </w:t>
      </w:r>
    </w:p>
    <w:p>
      <w:pPr>
        <w:pStyle w:val="Hebrew"/>
      </w:pPr>
      <w:r>
        <w:rPr>
          <w:color w:val="828282"/>
        </w:rPr>
        <w:t xml:space="preserve">וְלֹ֣א תָס֗וּר מִכָּל־הַדְּבָרִים֙ אֲשֶׁ֨ר אָנֹכִ֜י מְצַוֶּ֥ה אֶתְכֶ֛ם הַיֹּ֖ום יָמִ֣ין וּשְׂמֹ֑אול לָלֶ֗כֶת אַחֲרֵ֛י אֱלֹהִ֥ים אֲחֵרִ֖ים לְעָבְדָֽם׃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323244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323244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446953</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108372</w:t>
            </w:r>
          </w:p>
        </w:tc>
        <w:tc>
          <w:tcPr>
            <w:tcW w:type="auto" w:w="1728"/>
          </w:tcPr>
          <w:p>
            <w:r>
              <w:t>verb</w:t>
            </w:r>
          </w:p>
        </w:tc>
        <w:tc>
          <w:tcPr>
            <w:tcW w:type="auto" w:w="1728"/>
          </w:tcPr>
          <w:p>
            <w:r>
              <w:t xml:space="preserve">מְצַוֶּ֥ה </w:t>
            </w:r>
          </w:p>
        </w:tc>
        <w:tc>
          <w:tcPr>
            <w:tcW w:type="auto" w:w="1728"/>
          </w:tcPr>
          <w:p>
            <w:r/>
          </w:p>
        </w:tc>
      </w:tr>
    </w:tbl>
    <w:p>
      <w:r>
        <w:br/>
      </w:r>
    </w:p>
    <w:p>
      <w:pPr>
        <w:pStyle w:val="Reference"/>
      </w:pPr>
      <w:hyperlink r:id="rId871">
        <w:r>
          <w:rPr/>
          <w:t>323251, Deuteronomy 28:15</w:t>
        </w:r>
      </w:hyperlink>
    </w:p>
    <w:p>
      <w:pPr>
        <w:pStyle w:val="Hebrew"/>
      </w:pPr>
      <w:r>
        <w:t xml:space="preserve">אֲשֶׁ֛ר אָנֹכִ֥י מְצַוְּךָ֖ הַיֹּ֑ום </w:t>
      </w:r>
    </w:p>
    <w:p>
      <w:pPr>
        <w:pStyle w:val="Hebrew"/>
      </w:pPr>
      <w:r>
        <w:rPr>
          <w:color w:val="FF0000"/>
          <w:vertAlign w:val="superscript"/>
          <w:rtl/>
        </w:rPr>
        <w:t>108404</w:t>
      </w:r>
      <w:r>
        <w:rPr>
          <w:rFonts w:ascii="Times New Roman" w:hAnsi="Times New Roman"/>
          <w:color w:val="828282"/>
          <w:rtl/>
        </w:rPr>
        <w:t xml:space="preserve">אֲשֶׁ֛ר </w:t>
      </w:r>
      <w:r>
        <w:rPr>
          <w:color w:val="FF0000"/>
          <w:vertAlign w:val="superscript"/>
          <w:rtl/>
        </w:rPr>
        <w:t>108405</w:t>
      </w:r>
      <w:r>
        <w:rPr>
          <w:rFonts w:ascii="Times New Roman" w:hAnsi="Times New Roman"/>
          <w:color w:val="828282"/>
          <w:rtl/>
        </w:rPr>
        <w:t xml:space="preserve">אָנֹכִ֥י </w:t>
      </w:r>
      <w:r>
        <w:rPr>
          <w:color w:val="FF0000"/>
          <w:vertAlign w:val="superscript"/>
          <w:rtl/>
        </w:rPr>
        <w:t>108406</w:t>
      </w:r>
      <w:r>
        <w:rPr>
          <w:rFonts w:ascii="Times New Roman" w:hAnsi="Times New Roman"/>
          <w:color w:val="828282"/>
          <w:rtl/>
        </w:rPr>
        <w:t xml:space="preserve">מְצַוְּךָ֖ </w:t>
      </w:r>
      <w:r>
        <w:rPr>
          <w:color w:val="FF0000"/>
          <w:vertAlign w:val="superscript"/>
          <w:rtl/>
        </w:rPr>
        <w:t>108407</w:t>
      </w:r>
      <w:r>
        <w:rPr>
          <w:rFonts w:ascii="Times New Roman" w:hAnsi="Times New Roman"/>
          <w:color w:val="828282"/>
          <w:rtl/>
        </w:rPr>
        <w:t>הַ</w:t>
      </w:r>
      <w:r>
        <w:rPr>
          <w:color w:val="FF0000"/>
          <w:vertAlign w:val="superscript"/>
          <w:rtl/>
        </w:rPr>
        <w:t>108408</w:t>
      </w:r>
      <w:r>
        <w:rPr>
          <w:rFonts w:ascii="Times New Roman" w:hAnsi="Times New Roman"/>
          <w:color w:val="828282"/>
          <w:rtl/>
        </w:rPr>
        <w:t xml:space="preserve">יֹּ֑ום </w:t>
      </w:r>
    </w:p>
    <w:p>
      <w:pPr>
        <w:pStyle w:val="Hebrew"/>
      </w:pPr>
      <w:r>
        <w:rPr>
          <w:color w:val="828282"/>
        </w:rPr>
        <w:t xml:space="preserve">וְהָיָ֗ה אִם־לֹ֤א תִשְׁמַע֙ בְּקֹול֙ יְהוָ֣ה אֱלֹהֶ֔יךָ לִשְׁמֹ֤ר לַעֲשֹׂות֙ אֶת־כָּל־מִצְוֹתָ֣יו וְחֻקֹּתָ֔יו אֲשֶׁ֛ר אָנֹכִ֥י מְצַוְּךָ֖ הַיֹּ֑ום וּבָ֧אוּ עָלֶ֛יךָ כָּל־הַקְּלָלֹ֥ות הָאֵ֖לֶּה וְהִשִּׂיגֽוּךָ׃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323251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323251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446970</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108406</w:t>
            </w:r>
          </w:p>
        </w:tc>
        <w:tc>
          <w:tcPr>
            <w:tcW w:type="auto" w:w="1728"/>
          </w:tcPr>
          <w:p>
            <w:r>
              <w:t>verb</w:t>
            </w:r>
          </w:p>
        </w:tc>
        <w:tc>
          <w:tcPr>
            <w:tcW w:type="auto" w:w="1728"/>
          </w:tcPr>
          <w:p>
            <w:r>
              <w:t xml:space="preserve">מְצַוְּךָ֖ </w:t>
            </w:r>
          </w:p>
        </w:tc>
        <w:tc>
          <w:tcPr>
            <w:tcW w:type="auto" w:w="1728"/>
          </w:tcPr>
          <w:p>
            <w:r/>
          </w:p>
        </w:tc>
      </w:tr>
    </w:tbl>
    <w:p>
      <w:r>
        <w:br/>
      </w:r>
    </w:p>
    <w:p>
      <w:pPr>
        <w:pStyle w:val="Reference"/>
      </w:pPr>
      <w:hyperlink r:id="rId872">
        <w:r>
          <w:rPr/>
          <w:t>323292, Deuteronomy 28:29</w:t>
        </w:r>
      </w:hyperlink>
    </w:p>
    <w:p>
      <w:pPr>
        <w:pStyle w:val="Hebrew"/>
      </w:pPr>
      <w:r>
        <w:t xml:space="preserve">וְהָיִ֜יתָ מְמַשֵּׁ֣שׁ בַּֽצָּהֳרַ֗יִם </w:t>
      </w:r>
    </w:p>
    <w:p>
      <w:pPr>
        <w:pStyle w:val="Hebrew"/>
      </w:pPr>
      <w:r>
        <w:rPr>
          <w:color w:val="FF0000"/>
          <w:vertAlign w:val="superscript"/>
          <w:rtl/>
        </w:rPr>
        <w:t>108643</w:t>
      </w:r>
      <w:r>
        <w:rPr>
          <w:rFonts w:ascii="Times New Roman" w:hAnsi="Times New Roman"/>
          <w:color w:val="828282"/>
          <w:rtl/>
        </w:rPr>
        <w:t>וְ</w:t>
      </w:r>
      <w:r>
        <w:rPr>
          <w:color w:val="FF0000"/>
          <w:vertAlign w:val="superscript"/>
          <w:rtl/>
        </w:rPr>
        <w:t>108644</w:t>
      </w:r>
      <w:r>
        <w:rPr>
          <w:rFonts w:ascii="Times New Roman" w:hAnsi="Times New Roman"/>
          <w:color w:val="828282"/>
          <w:rtl/>
        </w:rPr>
        <w:t xml:space="preserve">הָיִ֜יתָ </w:t>
      </w:r>
      <w:r>
        <w:rPr>
          <w:color w:val="FF0000"/>
          <w:vertAlign w:val="superscript"/>
          <w:rtl/>
        </w:rPr>
        <w:t>108645</w:t>
      </w:r>
      <w:r>
        <w:rPr>
          <w:rFonts w:ascii="Times New Roman" w:hAnsi="Times New Roman"/>
          <w:color w:val="828282"/>
          <w:rtl/>
        </w:rPr>
        <w:t xml:space="preserve">מְמַשֵּׁ֣שׁ </w:t>
      </w:r>
      <w:r>
        <w:rPr>
          <w:color w:val="FF0000"/>
          <w:vertAlign w:val="superscript"/>
          <w:rtl/>
        </w:rPr>
        <w:t>108646</w:t>
      </w:r>
      <w:r>
        <w:rPr>
          <w:rFonts w:ascii="Times New Roman" w:hAnsi="Times New Roman"/>
          <w:color w:val="828282"/>
          <w:rtl/>
        </w:rPr>
        <w:t>בַּֽ</w:t>
      </w:r>
      <w:r>
        <w:rPr>
          <w:color w:val="FF0000"/>
          <w:vertAlign w:val="superscript"/>
          <w:rtl/>
        </w:rPr>
        <w:t>108647</w:t>
      </w:r>
      <w:r>
        <w:rPr>
          <w:rFonts w:ascii="Times New Roman" w:hAnsi="Times New Roman"/>
          <w:color w:val="828282"/>
          <w:rtl/>
        </w:rPr>
      </w:r>
      <w:r>
        <w:rPr>
          <w:color w:val="FF0000"/>
          <w:vertAlign w:val="superscript"/>
          <w:rtl/>
        </w:rPr>
        <w:t>108648</w:t>
      </w:r>
      <w:r>
        <w:rPr>
          <w:rFonts w:ascii="Times New Roman" w:hAnsi="Times New Roman"/>
          <w:color w:val="828282"/>
          <w:rtl/>
        </w:rPr>
        <w:t xml:space="preserve">צָּהֳרַ֗יִם </w:t>
      </w:r>
    </w:p>
    <w:p>
      <w:pPr>
        <w:pStyle w:val="Hebrew"/>
      </w:pPr>
      <w:r>
        <w:rPr>
          <w:color w:val="828282"/>
        </w:rPr>
        <w:t xml:space="preserve">וְהָיִ֜יתָ מְמַשֵּׁ֣שׁ בַּֽצָּהֳרַ֗יִם כַּאֲשֶׁ֨ר יְמַשֵּׁ֤שׁ הָעִוֵּר֙ בָּאֲפֵלָ֔ה וְלֹ֥א תַצְלִ֖יחַ אֶת־דְּרָכֶ֑יךָ וְהָיִ֜יתָ אַ֣ךְ עָשׁ֧וּק וְגָז֛וּל כָּל־הַיָּמִ֖ים וְאֵ֥ין מֹושִֽׁיעַ׃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323292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323292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447082</w:t>
            </w:r>
          </w:p>
        </w:tc>
        <w:tc>
          <w:tcPr>
            <w:tcW w:type="auto" w:w="1728"/>
          </w:tcPr>
          <w:p>
            <w:r>
              <w:t>time_phrase</w:t>
            </w:r>
          </w:p>
        </w:tc>
        <w:tc>
          <w:tcPr>
            <w:tcW w:type="auto" w:w="1728"/>
          </w:tcPr>
          <w:p>
            <w:r>
              <w:t xml:space="preserve">בַּֽצָּהֳרַ֗יִם </w:t>
            </w:r>
          </w:p>
        </w:tc>
        <w:tc>
          <w:tcPr>
            <w:tcW w:type="auto" w:w="1728"/>
          </w:tcPr>
          <w:p>
            <w:r/>
          </w:p>
        </w:tc>
      </w:tr>
      <w:tr>
        <w:tc>
          <w:tcPr>
            <w:tcW w:type="auto" w:w="1728"/>
          </w:tcPr>
          <w:p>
            <w:r>
              <w:t>tense</w:t>
            </w:r>
          </w:p>
        </w:tc>
        <w:tc>
          <w:tcPr>
            <w:tcW w:type="auto" w:w="1728"/>
          </w:tcPr>
          <w:p>
            <w:r>
              <w:t>108645</w:t>
            </w:r>
          </w:p>
        </w:tc>
        <w:tc>
          <w:tcPr>
            <w:tcW w:type="auto" w:w="1728"/>
          </w:tcPr>
          <w:p>
            <w:r>
              <w:t>verb</w:t>
            </w:r>
          </w:p>
        </w:tc>
        <w:tc>
          <w:tcPr>
            <w:tcW w:type="auto" w:w="1728"/>
          </w:tcPr>
          <w:p>
            <w:r>
              <w:t xml:space="preserve">מְמַשֵּׁ֣שׁ </w:t>
            </w:r>
          </w:p>
        </w:tc>
        <w:tc>
          <w:tcPr>
            <w:tcW w:type="auto" w:w="1728"/>
          </w:tcPr>
          <w:p>
            <w:r/>
          </w:p>
        </w:tc>
      </w:tr>
      <w:tr>
        <w:tc>
          <w:tcPr>
            <w:tcW w:type="auto" w:w="1728"/>
          </w:tcPr>
          <w:p>
            <w:r>
              <w:t>tense</w:t>
            </w:r>
          </w:p>
        </w:tc>
        <w:tc>
          <w:tcPr>
            <w:tcW w:type="auto" w:w="1728"/>
          </w:tcPr>
          <w:p>
            <w:r>
              <w:t>108644</w:t>
            </w:r>
          </w:p>
        </w:tc>
        <w:tc>
          <w:tcPr>
            <w:tcW w:type="auto" w:w="1728"/>
          </w:tcPr>
          <w:p>
            <w:r>
              <w:t>verb</w:t>
            </w:r>
          </w:p>
        </w:tc>
        <w:tc>
          <w:tcPr>
            <w:tcW w:type="auto" w:w="1728"/>
          </w:tcPr>
          <w:p>
            <w:r>
              <w:t xml:space="preserve">הָיִ֜יתָ </w:t>
            </w:r>
          </w:p>
        </w:tc>
        <w:tc>
          <w:tcPr>
            <w:tcW w:type="auto" w:w="1728"/>
          </w:tcPr>
          <w:p>
            <w:r/>
          </w:p>
        </w:tc>
      </w:tr>
    </w:tbl>
    <w:p>
      <w:r>
        <w:br/>
      </w:r>
    </w:p>
    <w:p>
      <w:pPr>
        <w:pStyle w:val="Reference"/>
      </w:pPr>
      <w:hyperlink r:id="rId872">
        <w:r>
          <w:rPr/>
          <w:t>323295, Deuteronomy 28:29</w:t>
        </w:r>
      </w:hyperlink>
    </w:p>
    <w:p>
      <w:pPr>
        <w:pStyle w:val="Hebrew"/>
      </w:pPr>
      <w:r>
        <w:t xml:space="preserve">וְהָיִ֜יתָ אַ֣ךְ עָשׁ֧וּק וְגָז֛וּל כָּל־הַיָּמִ֖ים </w:t>
      </w:r>
    </w:p>
    <w:p>
      <w:pPr>
        <w:pStyle w:val="Hebrew"/>
      </w:pPr>
      <w:r>
        <w:rPr>
          <w:color w:val="FF0000"/>
          <w:vertAlign w:val="superscript"/>
          <w:rtl/>
        </w:rPr>
        <w:t>108662</w:t>
      </w:r>
      <w:r>
        <w:rPr>
          <w:rFonts w:ascii="Times New Roman" w:hAnsi="Times New Roman"/>
          <w:color w:val="828282"/>
          <w:rtl/>
        </w:rPr>
        <w:t>וְ</w:t>
      </w:r>
      <w:r>
        <w:rPr>
          <w:color w:val="FF0000"/>
          <w:vertAlign w:val="superscript"/>
          <w:rtl/>
        </w:rPr>
        <w:t>108663</w:t>
      </w:r>
      <w:r>
        <w:rPr>
          <w:rFonts w:ascii="Times New Roman" w:hAnsi="Times New Roman"/>
          <w:color w:val="828282"/>
          <w:rtl/>
        </w:rPr>
        <w:t xml:space="preserve">הָיִ֜יתָ </w:t>
      </w:r>
      <w:r>
        <w:rPr>
          <w:color w:val="FF0000"/>
          <w:vertAlign w:val="superscript"/>
          <w:rtl/>
        </w:rPr>
        <w:t>108664</w:t>
      </w:r>
      <w:r>
        <w:rPr>
          <w:rFonts w:ascii="Times New Roman" w:hAnsi="Times New Roman"/>
          <w:color w:val="828282"/>
          <w:rtl/>
        </w:rPr>
        <w:t xml:space="preserve">אַ֣ךְ </w:t>
      </w:r>
      <w:r>
        <w:rPr>
          <w:color w:val="FF0000"/>
          <w:vertAlign w:val="superscript"/>
          <w:rtl/>
        </w:rPr>
        <w:t>108665</w:t>
      </w:r>
      <w:r>
        <w:rPr>
          <w:rFonts w:ascii="Times New Roman" w:hAnsi="Times New Roman"/>
          <w:color w:val="828282"/>
          <w:rtl/>
        </w:rPr>
        <w:t xml:space="preserve">עָשׁ֧וּק </w:t>
      </w:r>
      <w:r>
        <w:rPr>
          <w:color w:val="FF0000"/>
          <w:vertAlign w:val="superscript"/>
          <w:rtl/>
        </w:rPr>
        <w:t>108666</w:t>
      </w:r>
      <w:r>
        <w:rPr>
          <w:rFonts w:ascii="Times New Roman" w:hAnsi="Times New Roman"/>
          <w:color w:val="828282"/>
          <w:rtl/>
        </w:rPr>
        <w:t>וְ</w:t>
      </w:r>
      <w:r>
        <w:rPr>
          <w:color w:val="FF0000"/>
          <w:vertAlign w:val="superscript"/>
          <w:rtl/>
        </w:rPr>
        <w:t>108667</w:t>
      </w:r>
      <w:r>
        <w:rPr>
          <w:rFonts w:ascii="Times New Roman" w:hAnsi="Times New Roman"/>
          <w:color w:val="828282"/>
          <w:rtl/>
        </w:rPr>
        <w:t xml:space="preserve">גָז֛וּל </w:t>
      </w:r>
      <w:r>
        <w:rPr>
          <w:color w:val="FF0000"/>
          <w:vertAlign w:val="superscript"/>
          <w:rtl/>
        </w:rPr>
        <w:t>108668</w:t>
      </w:r>
      <w:r>
        <w:rPr>
          <w:rFonts w:ascii="Times New Roman" w:hAnsi="Times New Roman"/>
          <w:color w:val="828282"/>
          <w:rtl/>
        </w:rPr>
        <w:t>כָּל־</w:t>
      </w:r>
      <w:r>
        <w:rPr>
          <w:color w:val="FF0000"/>
          <w:vertAlign w:val="superscript"/>
          <w:rtl/>
        </w:rPr>
        <w:t>108669</w:t>
      </w:r>
      <w:r>
        <w:rPr>
          <w:rFonts w:ascii="Times New Roman" w:hAnsi="Times New Roman"/>
          <w:color w:val="828282"/>
          <w:rtl/>
        </w:rPr>
        <w:t>הַ</w:t>
      </w:r>
      <w:r>
        <w:rPr>
          <w:color w:val="FF0000"/>
          <w:vertAlign w:val="superscript"/>
          <w:rtl/>
        </w:rPr>
        <w:t>108670</w:t>
      </w:r>
      <w:r>
        <w:rPr>
          <w:rFonts w:ascii="Times New Roman" w:hAnsi="Times New Roman"/>
          <w:color w:val="828282"/>
          <w:rtl/>
        </w:rPr>
        <w:t xml:space="preserve">יָּמִ֖ים </w:t>
      </w:r>
    </w:p>
    <w:p>
      <w:pPr>
        <w:pStyle w:val="Hebrew"/>
      </w:pPr>
      <w:r>
        <w:rPr>
          <w:color w:val="828282"/>
        </w:rPr>
        <w:t xml:space="preserve">וְהָיִ֜יתָ מְמַשֵּׁ֣שׁ בַּֽצָּהֳרַ֗יִם כַּאֲשֶׁ֨ר יְמַשֵּׁ֤שׁ הָעִוֵּר֙ בָּאֲפֵלָ֔ה וְלֹ֥א תַצְלִ֖יחַ אֶת־דְּרָכֶ֑יךָ וְהָיִ֜יתָ אַ֣ךְ עָשׁ֧וּק וְגָז֛וּל כָּל־הַיָּמִ֖ים וְאֵ֥ין מֹושִֽׁיעַ׃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323295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323295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447095</w:t>
            </w:r>
          </w:p>
        </w:tc>
        <w:tc>
          <w:tcPr>
            <w:tcW w:type="auto" w:w="1728"/>
          </w:tcPr>
          <w:p>
            <w:r>
              <w:t>time_phrase</w:t>
            </w:r>
          </w:p>
        </w:tc>
        <w:tc>
          <w:tcPr>
            <w:tcW w:type="auto" w:w="1728"/>
          </w:tcPr>
          <w:p>
            <w:r>
              <w:t xml:space="preserve">כָּל־הַיָּמִ֖ים </w:t>
            </w:r>
          </w:p>
        </w:tc>
        <w:tc>
          <w:tcPr>
            <w:tcW w:type="auto" w:w="1728"/>
          </w:tcPr>
          <w:p>
            <w:r/>
          </w:p>
        </w:tc>
      </w:tr>
      <w:tr>
        <w:tc>
          <w:tcPr>
            <w:tcW w:type="auto" w:w="1728"/>
          </w:tcPr>
          <w:p>
            <w:r>
              <w:t>tense</w:t>
            </w:r>
          </w:p>
        </w:tc>
        <w:tc>
          <w:tcPr>
            <w:tcW w:type="auto" w:w="1728"/>
          </w:tcPr>
          <w:p>
            <w:r>
              <w:t>108663</w:t>
            </w:r>
          </w:p>
        </w:tc>
        <w:tc>
          <w:tcPr>
            <w:tcW w:type="auto" w:w="1728"/>
          </w:tcPr>
          <w:p>
            <w:r>
              <w:t>verb</w:t>
            </w:r>
          </w:p>
        </w:tc>
        <w:tc>
          <w:tcPr>
            <w:tcW w:type="auto" w:w="1728"/>
          </w:tcPr>
          <w:p>
            <w:r>
              <w:t xml:space="preserve">הָיִ֜יתָ </w:t>
            </w:r>
          </w:p>
        </w:tc>
        <w:tc>
          <w:tcPr>
            <w:tcW w:type="auto" w:w="1728"/>
          </w:tcPr>
          <w:p>
            <w:r/>
          </w:p>
        </w:tc>
      </w:tr>
    </w:tbl>
    <w:p>
      <w:r>
        <w:br/>
      </w:r>
    </w:p>
    <w:p>
      <w:pPr>
        <w:pStyle w:val="Reference"/>
      </w:pPr>
      <w:hyperlink r:id="rId873">
        <w:r>
          <w:rPr/>
          <w:t>323311, Deuteronomy 28:32</w:t>
        </w:r>
      </w:hyperlink>
    </w:p>
    <w:p>
      <w:pPr>
        <w:pStyle w:val="Hebrew"/>
      </w:pPr>
      <w:r>
        <w:t xml:space="preserve">וְכָלֹ֥ות אֲלֵיהֶ֖ם כָּל־הַיֹּ֑ום </w:t>
      </w:r>
    </w:p>
    <w:p>
      <w:pPr>
        <w:pStyle w:val="Hebrew"/>
      </w:pPr>
      <w:r>
        <w:rPr>
          <w:color w:val="FF0000"/>
          <w:vertAlign w:val="superscript"/>
          <w:rtl/>
        </w:rPr>
        <w:t>108726</w:t>
      </w:r>
      <w:r>
        <w:rPr>
          <w:rFonts w:ascii="Times New Roman" w:hAnsi="Times New Roman"/>
          <w:color w:val="828282"/>
          <w:rtl/>
        </w:rPr>
        <w:t>וְ</w:t>
      </w:r>
      <w:r>
        <w:rPr>
          <w:color w:val="FF0000"/>
          <w:vertAlign w:val="superscript"/>
          <w:rtl/>
        </w:rPr>
        <w:t>108727</w:t>
      </w:r>
      <w:r>
        <w:rPr>
          <w:rFonts w:ascii="Times New Roman" w:hAnsi="Times New Roman"/>
          <w:color w:val="828282"/>
          <w:rtl/>
        </w:rPr>
        <w:t xml:space="preserve">כָלֹ֥ות </w:t>
      </w:r>
      <w:r>
        <w:rPr>
          <w:color w:val="FF0000"/>
          <w:vertAlign w:val="superscript"/>
          <w:rtl/>
        </w:rPr>
        <w:t>108728</w:t>
      </w:r>
      <w:r>
        <w:rPr>
          <w:rFonts w:ascii="Times New Roman" w:hAnsi="Times New Roman"/>
          <w:color w:val="828282"/>
          <w:rtl/>
        </w:rPr>
        <w:t xml:space="preserve">אֲלֵיהֶ֖ם </w:t>
      </w:r>
      <w:r>
        <w:rPr>
          <w:color w:val="FF0000"/>
          <w:vertAlign w:val="superscript"/>
          <w:rtl/>
        </w:rPr>
        <w:t>108729</w:t>
      </w:r>
      <w:r>
        <w:rPr>
          <w:rFonts w:ascii="Times New Roman" w:hAnsi="Times New Roman"/>
          <w:color w:val="828282"/>
          <w:rtl/>
        </w:rPr>
        <w:t>כָּל־</w:t>
      </w:r>
      <w:r>
        <w:rPr>
          <w:color w:val="FF0000"/>
          <w:vertAlign w:val="superscript"/>
          <w:rtl/>
        </w:rPr>
        <w:t>108730</w:t>
      </w:r>
      <w:r>
        <w:rPr>
          <w:rFonts w:ascii="Times New Roman" w:hAnsi="Times New Roman"/>
          <w:color w:val="828282"/>
          <w:rtl/>
        </w:rPr>
        <w:t>הַ</w:t>
      </w:r>
      <w:r>
        <w:rPr>
          <w:color w:val="FF0000"/>
          <w:vertAlign w:val="superscript"/>
          <w:rtl/>
        </w:rPr>
        <w:t>108731</w:t>
      </w:r>
      <w:r>
        <w:rPr>
          <w:rFonts w:ascii="Times New Roman" w:hAnsi="Times New Roman"/>
          <w:color w:val="828282"/>
          <w:rtl/>
        </w:rPr>
        <w:t xml:space="preserve">יֹּ֑ום </w:t>
      </w:r>
    </w:p>
    <w:p>
      <w:pPr>
        <w:pStyle w:val="Hebrew"/>
      </w:pPr>
      <w:r>
        <w:rPr>
          <w:color w:val="828282"/>
        </w:rPr>
        <w:t xml:space="preserve">בָּנֶ֨יךָ וּבְנֹתֶ֜יךָ נְתֻנִ֨ים לְעַ֤ם אַחֵר֙ וְעֵינֶ֣יךָ רֹאֹ֔ות וְכָלֹ֥ות אֲלֵיהֶ֖ם כָּל־הַיֹּ֑ום וְאֵ֥ין לְאֵ֖ל יָדֶֽךָ׃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323311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323311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447145</w:t>
            </w:r>
          </w:p>
        </w:tc>
        <w:tc>
          <w:tcPr>
            <w:tcW w:type="auto" w:w="1728"/>
          </w:tcPr>
          <w:p>
            <w:r>
              <w:t>time_phrase</w:t>
            </w:r>
          </w:p>
        </w:tc>
        <w:tc>
          <w:tcPr>
            <w:tcW w:type="auto" w:w="1728"/>
          </w:tcPr>
          <w:p>
            <w:r>
              <w:t xml:space="preserve">כָּל־הַיֹּ֑ום </w:t>
            </w:r>
          </w:p>
        </w:tc>
        <w:tc>
          <w:tcPr>
            <w:tcW w:type="auto" w:w="1728"/>
          </w:tcPr>
          <w:p>
            <w:r/>
          </w:p>
        </w:tc>
      </w:tr>
    </w:tbl>
    <w:p>
      <w:r>
        <w:br/>
      </w:r>
    </w:p>
    <w:p>
      <w:pPr>
        <w:pStyle w:val="Reference"/>
      </w:pPr>
      <w:hyperlink r:id="rId874">
        <w:r>
          <w:rPr/>
          <w:t>323315, Deuteronomy 28:33</w:t>
        </w:r>
      </w:hyperlink>
    </w:p>
    <w:p>
      <w:pPr>
        <w:pStyle w:val="Hebrew"/>
      </w:pPr>
      <w:r>
        <w:t xml:space="preserve">וְהָיִ֗יתָ רַ֛ק עָשׁ֥וּק וְרָצ֖וּץ כָּל־הַיָּמִֽים׃ </w:t>
      </w:r>
    </w:p>
    <w:p>
      <w:pPr>
        <w:pStyle w:val="Hebrew"/>
      </w:pPr>
      <w:r>
        <w:rPr>
          <w:color w:val="FF0000"/>
          <w:vertAlign w:val="superscript"/>
          <w:rtl/>
        </w:rPr>
        <w:t>108747</w:t>
      </w:r>
      <w:r>
        <w:rPr>
          <w:rFonts w:ascii="Times New Roman" w:hAnsi="Times New Roman"/>
          <w:color w:val="828282"/>
          <w:rtl/>
        </w:rPr>
        <w:t>וְ</w:t>
      </w:r>
      <w:r>
        <w:rPr>
          <w:color w:val="FF0000"/>
          <w:vertAlign w:val="superscript"/>
          <w:rtl/>
        </w:rPr>
        <w:t>108748</w:t>
      </w:r>
      <w:r>
        <w:rPr>
          <w:rFonts w:ascii="Times New Roman" w:hAnsi="Times New Roman"/>
          <w:color w:val="828282"/>
          <w:rtl/>
        </w:rPr>
        <w:t xml:space="preserve">הָיִ֗יתָ </w:t>
      </w:r>
      <w:r>
        <w:rPr>
          <w:color w:val="FF0000"/>
          <w:vertAlign w:val="superscript"/>
          <w:rtl/>
        </w:rPr>
        <w:t>108749</w:t>
      </w:r>
      <w:r>
        <w:rPr>
          <w:rFonts w:ascii="Times New Roman" w:hAnsi="Times New Roman"/>
          <w:color w:val="828282"/>
          <w:rtl/>
        </w:rPr>
        <w:t xml:space="preserve">רַ֛ק </w:t>
      </w:r>
      <w:r>
        <w:rPr>
          <w:color w:val="FF0000"/>
          <w:vertAlign w:val="superscript"/>
          <w:rtl/>
        </w:rPr>
        <w:t>108750</w:t>
      </w:r>
      <w:r>
        <w:rPr>
          <w:rFonts w:ascii="Times New Roman" w:hAnsi="Times New Roman"/>
          <w:color w:val="828282"/>
          <w:rtl/>
        </w:rPr>
        <w:t xml:space="preserve">עָשׁ֥וּק </w:t>
      </w:r>
      <w:r>
        <w:rPr>
          <w:color w:val="FF0000"/>
          <w:vertAlign w:val="superscript"/>
          <w:rtl/>
        </w:rPr>
        <w:t>108751</w:t>
      </w:r>
      <w:r>
        <w:rPr>
          <w:rFonts w:ascii="Times New Roman" w:hAnsi="Times New Roman"/>
          <w:color w:val="828282"/>
          <w:rtl/>
        </w:rPr>
        <w:t>וְ</w:t>
      </w:r>
      <w:r>
        <w:rPr>
          <w:color w:val="FF0000"/>
          <w:vertAlign w:val="superscript"/>
          <w:rtl/>
        </w:rPr>
        <w:t>108752</w:t>
      </w:r>
      <w:r>
        <w:rPr>
          <w:rFonts w:ascii="Times New Roman" w:hAnsi="Times New Roman"/>
          <w:color w:val="828282"/>
          <w:rtl/>
        </w:rPr>
        <w:t xml:space="preserve">רָצ֖וּץ </w:t>
      </w:r>
      <w:r>
        <w:rPr>
          <w:color w:val="FF0000"/>
          <w:vertAlign w:val="superscript"/>
          <w:rtl/>
        </w:rPr>
        <w:t>108753</w:t>
      </w:r>
      <w:r>
        <w:rPr>
          <w:rFonts w:ascii="Times New Roman" w:hAnsi="Times New Roman"/>
          <w:color w:val="828282"/>
          <w:rtl/>
        </w:rPr>
        <w:t>כָּל־</w:t>
      </w:r>
      <w:r>
        <w:rPr>
          <w:color w:val="FF0000"/>
          <w:vertAlign w:val="superscript"/>
          <w:rtl/>
        </w:rPr>
        <w:t>108754</w:t>
      </w:r>
      <w:r>
        <w:rPr>
          <w:rFonts w:ascii="Times New Roman" w:hAnsi="Times New Roman"/>
          <w:color w:val="828282"/>
          <w:rtl/>
        </w:rPr>
        <w:t>הַ</w:t>
      </w:r>
      <w:r>
        <w:rPr>
          <w:color w:val="FF0000"/>
          <w:vertAlign w:val="superscript"/>
          <w:rtl/>
        </w:rPr>
        <w:t>108755</w:t>
      </w:r>
      <w:r>
        <w:rPr>
          <w:rFonts w:ascii="Times New Roman" w:hAnsi="Times New Roman"/>
          <w:color w:val="828282"/>
          <w:rtl/>
        </w:rPr>
        <w:t xml:space="preserve">יָּמִֽים׃ </w:t>
      </w:r>
    </w:p>
    <w:p>
      <w:pPr>
        <w:pStyle w:val="Hebrew"/>
      </w:pPr>
      <w:r>
        <w:rPr>
          <w:color w:val="828282"/>
        </w:rPr>
        <w:t xml:space="preserve">פְּרִ֤י אַדְמָֽתְךָ֙ וְכָל־יְגִ֣יעֲךָ֔ יֹאכַ֥ל עַ֖ם אֲשֶׁ֣ר לֹא־יָדָ֑עְתָּ וְהָיִ֗יתָ רַ֛ק עָשׁ֥וּק וְרָצ֖וּץ כָּל־הַיָּמִֽים׃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323315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323315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447159</w:t>
            </w:r>
          </w:p>
        </w:tc>
        <w:tc>
          <w:tcPr>
            <w:tcW w:type="auto" w:w="1728"/>
          </w:tcPr>
          <w:p>
            <w:r>
              <w:t>time_phrase</w:t>
            </w:r>
          </w:p>
        </w:tc>
        <w:tc>
          <w:tcPr>
            <w:tcW w:type="auto" w:w="1728"/>
          </w:tcPr>
          <w:p>
            <w:r>
              <w:t xml:space="preserve">כָּל־הַיָּמִֽים׃ </w:t>
            </w:r>
          </w:p>
        </w:tc>
        <w:tc>
          <w:tcPr>
            <w:tcW w:type="auto" w:w="1728"/>
          </w:tcPr>
          <w:p>
            <w:r/>
          </w:p>
        </w:tc>
      </w:tr>
      <w:tr>
        <w:tc>
          <w:tcPr>
            <w:tcW w:type="auto" w:w="1728"/>
          </w:tcPr>
          <w:p>
            <w:r>
              <w:t>tense</w:t>
            </w:r>
          </w:p>
        </w:tc>
        <w:tc>
          <w:tcPr>
            <w:tcW w:type="auto" w:w="1728"/>
          </w:tcPr>
          <w:p>
            <w:r>
              <w:t>108748</w:t>
            </w:r>
          </w:p>
        </w:tc>
        <w:tc>
          <w:tcPr>
            <w:tcW w:type="auto" w:w="1728"/>
          </w:tcPr>
          <w:p>
            <w:r>
              <w:t>verb</w:t>
            </w:r>
          </w:p>
        </w:tc>
        <w:tc>
          <w:tcPr>
            <w:tcW w:type="auto" w:w="1728"/>
          </w:tcPr>
          <w:p>
            <w:r>
              <w:t xml:space="preserve">הָיִ֗יתָ </w:t>
            </w:r>
          </w:p>
        </w:tc>
        <w:tc>
          <w:tcPr>
            <w:tcW w:type="auto" w:w="1728"/>
          </w:tcPr>
          <w:p>
            <w:r/>
          </w:p>
        </w:tc>
      </w:tr>
    </w:tbl>
    <w:p>
      <w:r>
        <w:br/>
      </w:r>
    </w:p>
    <w:p>
      <w:pPr>
        <w:pStyle w:val="Reference"/>
      </w:pPr>
      <w:hyperlink r:id="rId875">
        <w:r>
          <w:rPr/>
          <w:t>323357, Deuteronomy 28:46</w:t>
        </w:r>
      </w:hyperlink>
    </w:p>
    <w:p>
      <w:pPr>
        <w:pStyle w:val="Hebrew"/>
      </w:pPr>
      <w:r>
        <w:t xml:space="preserve">וּֽבְזַרְעֲךָ֖ עַד־עֹולָֽם׃ </w:t>
      </w:r>
    </w:p>
    <w:p>
      <w:pPr>
        <w:pStyle w:val="Hebrew"/>
      </w:pPr>
      <w:r>
        <w:rPr>
          <w:color w:val="FF0000"/>
          <w:vertAlign w:val="superscript"/>
          <w:rtl/>
        </w:rPr>
        <w:t>108955</w:t>
      </w:r>
      <w:r>
        <w:rPr>
          <w:rFonts w:ascii="Times New Roman" w:hAnsi="Times New Roman"/>
          <w:color w:val="828282"/>
          <w:rtl/>
        </w:rPr>
        <w:t>וּֽ</w:t>
      </w:r>
      <w:r>
        <w:rPr>
          <w:color w:val="FF0000"/>
          <w:vertAlign w:val="superscript"/>
          <w:rtl/>
        </w:rPr>
        <w:t>108956</w:t>
      </w:r>
      <w:r>
        <w:rPr>
          <w:rFonts w:ascii="Times New Roman" w:hAnsi="Times New Roman"/>
          <w:color w:val="828282"/>
          <w:rtl/>
        </w:rPr>
        <w:t>בְ</w:t>
      </w:r>
      <w:r>
        <w:rPr>
          <w:color w:val="FF0000"/>
          <w:vertAlign w:val="superscript"/>
          <w:rtl/>
        </w:rPr>
        <w:t>108957</w:t>
      </w:r>
      <w:r>
        <w:rPr>
          <w:rFonts w:ascii="Times New Roman" w:hAnsi="Times New Roman"/>
          <w:color w:val="828282"/>
          <w:rtl/>
        </w:rPr>
        <w:t xml:space="preserve">זַרְעֲךָ֖ </w:t>
      </w:r>
      <w:r>
        <w:rPr>
          <w:color w:val="FF0000"/>
          <w:vertAlign w:val="superscript"/>
          <w:rtl/>
        </w:rPr>
        <w:t>108958</w:t>
      </w:r>
      <w:r>
        <w:rPr>
          <w:rFonts w:ascii="Times New Roman" w:hAnsi="Times New Roman"/>
          <w:color w:val="828282"/>
          <w:rtl/>
        </w:rPr>
        <w:t>עַד־</w:t>
      </w:r>
      <w:r>
        <w:rPr>
          <w:color w:val="FF0000"/>
          <w:vertAlign w:val="superscript"/>
          <w:rtl/>
        </w:rPr>
        <w:t>108959</w:t>
      </w:r>
      <w:r>
        <w:rPr>
          <w:rFonts w:ascii="Times New Roman" w:hAnsi="Times New Roman"/>
          <w:color w:val="828282"/>
          <w:rtl/>
        </w:rPr>
        <w:t xml:space="preserve">עֹולָֽם׃ </w:t>
      </w:r>
    </w:p>
    <w:p>
      <w:pPr>
        <w:pStyle w:val="Hebrew"/>
      </w:pPr>
      <w:r>
        <w:rPr>
          <w:color w:val="828282"/>
        </w:rPr>
        <w:t xml:space="preserve">וְהָי֣וּ בְךָ֔ לְאֹ֖ות וּלְמֹופֵ֑ת וּֽבְזַרְעֲךָ֖ עַד־עֹולָֽם׃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323357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323357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447290</w:t>
            </w:r>
          </w:p>
        </w:tc>
        <w:tc>
          <w:tcPr>
            <w:tcW w:type="auto" w:w="1728"/>
          </w:tcPr>
          <w:p>
            <w:r>
              <w:t>time_phrase</w:t>
            </w:r>
          </w:p>
        </w:tc>
        <w:tc>
          <w:tcPr>
            <w:tcW w:type="auto" w:w="1728"/>
          </w:tcPr>
          <w:p>
            <w:r>
              <w:t xml:space="preserve">עַד־עֹולָֽם׃ </w:t>
            </w:r>
          </w:p>
        </w:tc>
        <w:tc>
          <w:tcPr>
            <w:tcW w:type="auto" w:w="1728"/>
          </w:tcPr>
          <w:p>
            <w:r/>
          </w:p>
        </w:tc>
      </w:tr>
    </w:tbl>
    <w:p>
      <w:r>
        <w:br/>
      </w:r>
    </w:p>
    <w:p>
      <w:pPr>
        <w:pStyle w:val="Reference"/>
      </w:pPr>
      <w:hyperlink r:id="rId876">
        <w:r>
          <w:rPr/>
          <w:t>323432, Deuteronomy 28:66</w:t>
        </w:r>
      </w:hyperlink>
    </w:p>
    <w:p>
      <w:pPr>
        <w:pStyle w:val="Hebrew"/>
      </w:pPr>
      <w:r>
        <w:t xml:space="preserve">וּפָֽחַדְתָּ֙ לַ֣יְלָה וְיֹומָ֔ם </w:t>
      </w:r>
    </w:p>
    <w:p>
      <w:pPr>
        <w:pStyle w:val="Hebrew"/>
      </w:pPr>
      <w:r>
        <w:rPr>
          <w:color w:val="FF0000"/>
          <w:vertAlign w:val="superscript"/>
          <w:rtl/>
        </w:rPr>
        <w:t>109442</w:t>
      </w:r>
      <w:r>
        <w:rPr>
          <w:rFonts w:ascii="Times New Roman" w:hAnsi="Times New Roman"/>
          <w:color w:val="828282"/>
          <w:rtl/>
        </w:rPr>
        <w:t>וּ</w:t>
      </w:r>
      <w:r>
        <w:rPr>
          <w:color w:val="FF0000"/>
          <w:vertAlign w:val="superscript"/>
          <w:rtl/>
        </w:rPr>
        <w:t>109443</w:t>
      </w:r>
      <w:r>
        <w:rPr>
          <w:rFonts w:ascii="Times New Roman" w:hAnsi="Times New Roman"/>
          <w:color w:val="828282"/>
          <w:rtl/>
        </w:rPr>
        <w:t xml:space="preserve">פָֽחַדְתָּ֙ </w:t>
      </w:r>
      <w:r>
        <w:rPr>
          <w:color w:val="FF0000"/>
          <w:vertAlign w:val="superscript"/>
          <w:rtl/>
        </w:rPr>
        <w:t>109444</w:t>
      </w:r>
      <w:r>
        <w:rPr>
          <w:rFonts w:ascii="Times New Roman" w:hAnsi="Times New Roman"/>
          <w:color w:val="828282"/>
          <w:rtl/>
        </w:rPr>
        <w:t xml:space="preserve">לַ֣יְלָה </w:t>
      </w:r>
      <w:r>
        <w:rPr>
          <w:color w:val="FF0000"/>
          <w:vertAlign w:val="superscript"/>
          <w:rtl/>
        </w:rPr>
        <w:t>109445</w:t>
      </w:r>
      <w:r>
        <w:rPr>
          <w:rFonts w:ascii="Times New Roman" w:hAnsi="Times New Roman"/>
          <w:color w:val="828282"/>
          <w:rtl/>
        </w:rPr>
        <w:t>וְ</w:t>
      </w:r>
      <w:r>
        <w:rPr>
          <w:color w:val="FF0000"/>
          <w:vertAlign w:val="superscript"/>
          <w:rtl/>
        </w:rPr>
        <w:t>109446</w:t>
      </w:r>
      <w:r>
        <w:rPr>
          <w:rFonts w:ascii="Times New Roman" w:hAnsi="Times New Roman"/>
          <w:color w:val="828282"/>
          <w:rtl/>
        </w:rPr>
        <w:t xml:space="preserve">יֹומָ֔ם </w:t>
      </w:r>
    </w:p>
    <w:p>
      <w:pPr>
        <w:pStyle w:val="Hebrew"/>
      </w:pPr>
      <w:r>
        <w:rPr>
          <w:color w:val="828282"/>
        </w:rPr>
        <w:t xml:space="preserve">וְהָי֣וּ חַיֶּ֔יךָ תְּלֻאִ֥ים לְךָ֖ מִנֶּ֑גֶד וּפָֽחַדְתָּ֙ לַ֣יְלָה וְיֹומָ֔ם וְלֹ֥א תַאֲמִ֖ין בְּחַיֶּֽיךָ׃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323432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323432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447541</w:t>
            </w:r>
          </w:p>
        </w:tc>
        <w:tc>
          <w:tcPr>
            <w:tcW w:type="auto" w:w="1728"/>
          </w:tcPr>
          <w:p>
            <w:r>
              <w:t>time_phrase</w:t>
            </w:r>
          </w:p>
        </w:tc>
        <w:tc>
          <w:tcPr>
            <w:tcW w:type="auto" w:w="1728"/>
          </w:tcPr>
          <w:p>
            <w:r>
              <w:t xml:space="preserve">לַ֣יְלָה וְיֹומָ֔ם </w:t>
            </w:r>
          </w:p>
        </w:tc>
        <w:tc>
          <w:tcPr>
            <w:tcW w:type="auto" w:w="1728"/>
          </w:tcPr>
          <w:p>
            <w:r/>
          </w:p>
        </w:tc>
      </w:tr>
      <w:tr>
        <w:tc>
          <w:tcPr>
            <w:tcW w:type="auto" w:w="1728"/>
          </w:tcPr>
          <w:p>
            <w:r>
              <w:t>tense</w:t>
            </w:r>
          </w:p>
        </w:tc>
        <w:tc>
          <w:tcPr>
            <w:tcW w:type="auto" w:w="1728"/>
          </w:tcPr>
          <w:p>
            <w:r>
              <w:t>109443</w:t>
            </w:r>
          </w:p>
        </w:tc>
        <w:tc>
          <w:tcPr>
            <w:tcW w:type="auto" w:w="1728"/>
          </w:tcPr>
          <w:p>
            <w:r>
              <w:t>verb</w:t>
            </w:r>
          </w:p>
        </w:tc>
        <w:tc>
          <w:tcPr>
            <w:tcW w:type="auto" w:w="1728"/>
          </w:tcPr>
          <w:p>
            <w:r>
              <w:t xml:space="preserve">פָֽחַדְתָּ֙ </w:t>
            </w:r>
          </w:p>
        </w:tc>
        <w:tc>
          <w:tcPr>
            <w:tcW w:type="auto" w:w="1728"/>
          </w:tcPr>
          <w:p>
            <w:r/>
          </w:p>
        </w:tc>
      </w:tr>
    </w:tbl>
    <w:p>
      <w:r>
        <w:br/>
      </w:r>
    </w:p>
    <w:p>
      <w:pPr>
        <w:pStyle w:val="Reference"/>
      </w:pPr>
      <w:hyperlink r:id="rId877">
        <w:r>
          <w:rPr/>
          <w:t>323434, Deuteronomy 28:67</w:t>
        </w:r>
      </w:hyperlink>
    </w:p>
    <w:p>
      <w:pPr>
        <w:pStyle w:val="Hebrew"/>
      </w:pPr>
      <w:r>
        <w:t xml:space="preserve">בַּבֹּ֤קֶר תֹּאמַר֙ </w:t>
      </w:r>
    </w:p>
    <w:p>
      <w:pPr>
        <w:pStyle w:val="Hebrew"/>
      </w:pPr>
      <w:r>
        <w:rPr>
          <w:color w:val="FF0000"/>
          <w:vertAlign w:val="superscript"/>
          <w:rtl/>
        </w:rPr>
        <w:t>109452</w:t>
      </w:r>
      <w:r>
        <w:rPr>
          <w:rFonts w:ascii="Times New Roman" w:hAnsi="Times New Roman"/>
          <w:color w:val="828282"/>
          <w:rtl/>
        </w:rPr>
        <w:t>בַּ</w:t>
      </w:r>
      <w:r>
        <w:rPr>
          <w:color w:val="FF0000"/>
          <w:vertAlign w:val="superscript"/>
          <w:rtl/>
        </w:rPr>
        <w:t>109453</w:t>
      </w:r>
      <w:r>
        <w:rPr>
          <w:rFonts w:ascii="Times New Roman" w:hAnsi="Times New Roman"/>
          <w:color w:val="828282"/>
          <w:rtl/>
        </w:rPr>
      </w:r>
      <w:r>
        <w:rPr>
          <w:color w:val="FF0000"/>
          <w:vertAlign w:val="superscript"/>
          <w:rtl/>
        </w:rPr>
        <w:t>109454</w:t>
      </w:r>
      <w:r>
        <w:rPr>
          <w:rFonts w:ascii="Times New Roman" w:hAnsi="Times New Roman"/>
          <w:color w:val="828282"/>
          <w:rtl/>
        </w:rPr>
        <w:t xml:space="preserve">בֹּ֤קֶר </w:t>
      </w:r>
      <w:r>
        <w:rPr>
          <w:color w:val="FF0000"/>
          <w:vertAlign w:val="superscript"/>
          <w:rtl/>
        </w:rPr>
        <w:t>109455</w:t>
      </w:r>
      <w:r>
        <w:rPr>
          <w:rFonts w:ascii="Times New Roman" w:hAnsi="Times New Roman"/>
          <w:color w:val="828282"/>
          <w:rtl/>
        </w:rPr>
        <w:t xml:space="preserve">תֹּאמַר֙ </w:t>
      </w:r>
    </w:p>
    <w:p>
      <w:pPr>
        <w:pStyle w:val="Hebrew"/>
      </w:pPr>
      <w:r>
        <w:rPr>
          <w:color w:val="828282"/>
        </w:rPr>
        <w:t xml:space="preserve">בַּבֹּ֤קֶר תֹּאמַר֙ מִֽי־יִתֵּ֣ן עֶ֔רֶב וּבָעֶ֥רֶב תֹּאמַ֖ר מִֽי־יִתֵּ֣ן בֹּ֑קֶר מִפַּ֤חַד לְבָֽבְךָ֙ אֲשֶׁ֣ר תִּפְחָ֔ד וּמִמַּרְאֵ֥ה עֵינֶ֖יךָ אֲשֶׁ֥ר תִּרְאֶֽה׃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323434</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323434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447546</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109455</w:t>
            </w:r>
          </w:p>
        </w:tc>
        <w:tc>
          <w:tcPr>
            <w:tcW w:type="auto" w:w="1728"/>
          </w:tcPr>
          <w:p>
            <w:r>
              <w:t>verb</w:t>
            </w:r>
          </w:p>
        </w:tc>
        <w:tc>
          <w:tcPr>
            <w:tcW w:type="auto" w:w="1728"/>
          </w:tcPr>
          <w:p>
            <w:r>
              <w:t xml:space="preserve">תֹּאמַר֙ </w:t>
            </w:r>
          </w:p>
        </w:tc>
        <w:tc>
          <w:tcPr>
            <w:tcW w:type="auto" w:w="1728"/>
          </w:tcPr>
          <w:p>
            <w:r/>
          </w:p>
        </w:tc>
      </w:tr>
    </w:tbl>
    <w:p>
      <w:r>
        <w:br/>
      </w:r>
    </w:p>
    <w:p>
      <w:pPr>
        <w:pStyle w:val="Reference"/>
      </w:pPr>
      <w:hyperlink r:id="rId877">
        <w:r>
          <w:rPr/>
          <w:t>323436, Deuteronomy 28:67</w:t>
        </w:r>
      </w:hyperlink>
    </w:p>
    <w:p>
      <w:pPr>
        <w:pStyle w:val="Hebrew"/>
      </w:pPr>
      <w:r>
        <w:t xml:space="preserve">וּבָעֶ֥רֶב תֹּאמַ֖ר </w:t>
      </w:r>
    </w:p>
    <w:p>
      <w:pPr>
        <w:pStyle w:val="Hebrew"/>
      </w:pPr>
      <w:r>
        <w:rPr>
          <w:color w:val="FF0000"/>
          <w:vertAlign w:val="superscript"/>
          <w:rtl/>
        </w:rPr>
        <w:t>109459</w:t>
      </w:r>
      <w:r>
        <w:rPr>
          <w:rFonts w:ascii="Times New Roman" w:hAnsi="Times New Roman"/>
          <w:color w:val="828282"/>
          <w:rtl/>
        </w:rPr>
        <w:t>וּ</w:t>
      </w:r>
      <w:r>
        <w:rPr>
          <w:color w:val="FF0000"/>
          <w:vertAlign w:val="superscript"/>
          <w:rtl/>
        </w:rPr>
        <w:t>109460</w:t>
      </w:r>
      <w:r>
        <w:rPr>
          <w:rFonts w:ascii="Times New Roman" w:hAnsi="Times New Roman"/>
          <w:color w:val="828282"/>
          <w:rtl/>
        </w:rPr>
        <w:t>בָ</w:t>
      </w:r>
      <w:r>
        <w:rPr>
          <w:color w:val="FF0000"/>
          <w:vertAlign w:val="superscript"/>
          <w:rtl/>
        </w:rPr>
        <w:t>109461</w:t>
      </w:r>
      <w:r>
        <w:rPr>
          <w:rFonts w:ascii="Times New Roman" w:hAnsi="Times New Roman"/>
          <w:color w:val="828282"/>
          <w:rtl/>
        </w:rPr>
      </w:r>
      <w:r>
        <w:rPr>
          <w:color w:val="FF0000"/>
          <w:vertAlign w:val="superscript"/>
          <w:rtl/>
        </w:rPr>
        <w:t>109462</w:t>
      </w:r>
      <w:r>
        <w:rPr>
          <w:rFonts w:ascii="Times New Roman" w:hAnsi="Times New Roman"/>
          <w:color w:val="828282"/>
          <w:rtl/>
        </w:rPr>
        <w:t xml:space="preserve">עֶ֥רֶב </w:t>
      </w:r>
      <w:r>
        <w:rPr>
          <w:color w:val="FF0000"/>
          <w:vertAlign w:val="superscript"/>
          <w:rtl/>
        </w:rPr>
        <w:t>109463</w:t>
      </w:r>
      <w:r>
        <w:rPr>
          <w:rFonts w:ascii="Times New Roman" w:hAnsi="Times New Roman"/>
          <w:color w:val="828282"/>
          <w:rtl/>
        </w:rPr>
        <w:t xml:space="preserve">תֹּאמַ֖ר </w:t>
      </w:r>
    </w:p>
    <w:p>
      <w:pPr>
        <w:pStyle w:val="Hebrew"/>
      </w:pPr>
      <w:r>
        <w:rPr>
          <w:color w:val="828282"/>
        </w:rPr>
        <w:t xml:space="preserve">בַּבֹּ֤קֶר תֹּאמַר֙ מִֽי־יִתֵּ֣ן עֶ֔רֶב וּבָעֶ֥רֶב תֹּאמַ֖ר מִֽי־יִתֵּ֣ן בֹּ֑קֶר מִפַּ֤חַד לְבָֽבְךָ֙ אֲשֶׁ֣ר תִּפְחָ֔ד וּמִמַּרְאֵ֥ה עֵינֶ֖יךָ אֲשֶׁ֥ר תִּרְאֶֽה׃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323436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323436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447552</w:t>
            </w:r>
          </w:p>
        </w:tc>
        <w:tc>
          <w:tcPr>
            <w:tcW w:type="auto" w:w="1728"/>
          </w:tcPr>
          <w:p>
            <w:r>
              <w:t>time_phrase</w:t>
            </w:r>
          </w:p>
        </w:tc>
        <w:tc>
          <w:tcPr>
            <w:tcW w:type="auto" w:w="1728"/>
          </w:tcPr>
          <w:p>
            <w:r>
              <w:t xml:space="preserve">בָעֶ֥רֶב </w:t>
            </w:r>
          </w:p>
        </w:tc>
        <w:tc>
          <w:tcPr>
            <w:tcW w:type="auto" w:w="1728"/>
          </w:tcPr>
          <w:p>
            <w:r/>
          </w:p>
        </w:tc>
      </w:tr>
      <w:tr>
        <w:tc>
          <w:tcPr>
            <w:tcW w:type="auto" w:w="1728"/>
          </w:tcPr>
          <w:p>
            <w:r>
              <w:t>tense</w:t>
            </w:r>
          </w:p>
        </w:tc>
        <w:tc>
          <w:tcPr>
            <w:tcW w:type="auto" w:w="1728"/>
          </w:tcPr>
          <w:p>
            <w:r>
              <w:t>109463</w:t>
            </w:r>
          </w:p>
        </w:tc>
        <w:tc>
          <w:tcPr>
            <w:tcW w:type="auto" w:w="1728"/>
          </w:tcPr>
          <w:p>
            <w:r>
              <w:t>verb</w:t>
            </w:r>
          </w:p>
        </w:tc>
        <w:tc>
          <w:tcPr>
            <w:tcW w:type="auto" w:w="1728"/>
          </w:tcPr>
          <w:p>
            <w:r>
              <w:t xml:space="preserve">תֹּאמַ֖ר </w:t>
            </w:r>
          </w:p>
        </w:tc>
        <w:tc>
          <w:tcPr>
            <w:tcW w:type="auto" w:w="1728"/>
          </w:tcPr>
          <w:p>
            <w:r/>
          </w:p>
        </w:tc>
      </w:tr>
    </w:tbl>
    <w:p>
      <w:r>
        <w:br/>
      </w:r>
    </w:p>
    <w:p>
      <w:pPr>
        <w:pStyle w:val="Reference"/>
      </w:pPr>
      <w:hyperlink r:id="rId878">
        <w:r>
          <w:rPr/>
          <w:t>323457, Deuteronomy 29:3</w:t>
        </w:r>
      </w:hyperlink>
    </w:p>
    <w:p>
      <w:pPr>
        <w:pStyle w:val="Hebrew"/>
      </w:pPr>
      <w:r>
        <w:t xml:space="preserve">וְלֹֽא־נָתַן֩ יְהוָ֨ה לָכֶ֥ם לֵב֙ וְעֵינַ֥יִם וְאָזְנַ֣יִם עַ֖ד הַיֹּ֥ום הַזֶּֽה׃ </w:t>
      </w:r>
    </w:p>
    <w:p>
      <w:pPr>
        <w:pStyle w:val="Hebrew"/>
      </w:pPr>
      <w:r>
        <w:rPr>
          <w:color w:val="FF0000"/>
          <w:vertAlign w:val="superscript"/>
          <w:rtl/>
        </w:rPr>
        <w:t>109582</w:t>
      </w:r>
      <w:r>
        <w:rPr>
          <w:rFonts w:ascii="Times New Roman" w:hAnsi="Times New Roman"/>
          <w:color w:val="828282"/>
          <w:rtl/>
        </w:rPr>
        <w:t>וְ</w:t>
      </w:r>
      <w:r>
        <w:rPr>
          <w:color w:val="FF0000"/>
          <w:vertAlign w:val="superscript"/>
          <w:rtl/>
        </w:rPr>
        <w:t>109583</w:t>
      </w:r>
      <w:r>
        <w:rPr>
          <w:rFonts w:ascii="Times New Roman" w:hAnsi="Times New Roman"/>
          <w:color w:val="828282"/>
          <w:rtl/>
        </w:rPr>
        <w:t>לֹֽא־</w:t>
      </w:r>
      <w:r>
        <w:rPr>
          <w:color w:val="FF0000"/>
          <w:vertAlign w:val="superscript"/>
          <w:rtl/>
        </w:rPr>
        <w:t>109584</w:t>
      </w:r>
      <w:r>
        <w:rPr>
          <w:rFonts w:ascii="Times New Roman" w:hAnsi="Times New Roman"/>
          <w:color w:val="828282"/>
          <w:rtl/>
        </w:rPr>
        <w:t xml:space="preserve">נָתַן֩ </w:t>
      </w:r>
      <w:r>
        <w:rPr>
          <w:color w:val="FF0000"/>
          <w:vertAlign w:val="superscript"/>
          <w:rtl/>
        </w:rPr>
        <w:t>109585</w:t>
      </w:r>
      <w:r>
        <w:rPr>
          <w:rFonts w:ascii="Times New Roman" w:hAnsi="Times New Roman"/>
          <w:color w:val="828282"/>
          <w:rtl/>
        </w:rPr>
        <w:t xml:space="preserve">יְהוָ֨ה </w:t>
      </w:r>
      <w:r>
        <w:rPr>
          <w:color w:val="FF0000"/>
          <w:vertAlign w:val="superscript"/>
          <w:rtl/>
        </w:rPr>
        <w:t>109586</w:t>
      </w:r>
      <w:r>
        <w:rPr>
          <w:rFonts w:ascii="Times New Roman" w:hAnsi="Times New Roman"/>
          <w:color w:val="828282"/>
          <w:rtl/>
        </w:rPr>
        <w:t xml:space="preserve">לָכֶ֥ם </w:t>
      </w:r>
      <w:r>
        <w:rPr>
          <w:color w:val="FF0000"/>
          <w:vertAlign w:val="superscript"/>
          <w:rtl/>
        </w:rPr>
        <w:t>109587</w:t>
      </w:r>
      <w:r>
        <w:rPr>
          <w:rFonts w:ascii="Times New Roman" w:hAnsi="Times New Roman"/>
          <w:color w:val="828282"/>
          <w:rtl/>
        </w:rPr>
        <w:t xml:space="preserve">לֵב֙ </w:t>
      </w:r>
      <w:r>
        <w:rPr>
          <w:color w:val="FF0000"/>
          <w:vertAlign w:val="superscript"/>
          <w:rtl/>
        </w:rPr>
        <w:t>109590</w:t>
      </w:r>
      <w:r>
        <w:rPr>
          <w:rFonts w:ascii="Times New Roman" w:hAnsi="Times New Roman"/>
          <w:color w:val="828282"/>
          <w:rtl/>
        </w:rPr>
        <w:t>וְ</w:t>
      </w:r>
      <w:r>
        <w:rPr>
          <w:color w:val="FF0000"/>
          <w:vertAlign w:val="superscript"/>
          <w:rtl/>
        </w:rPr>
        <w:t>109591</w:t>
      </w:r>
      <w:r>
        <w:rPr>
          <w:rFonts w:ascii="Times New Roman" w:hAnsi="Times New Roman"/>
          <w:color w:val="828282"/>
          <w:rtl/>
        </w:rPr>
        <w:t xml:space="preserve">עֵינַ֥יִם </w:t>
      </w:r>
      <w:r>
        <w:rPr>
          <w:color w:val="FF0000"/>
          <w:vertAlign w:val="superscript"/>
          <w:rtl/>
        </w:rPr>
        <w:t>109594</w:t>
      </w:r>
      <w:r>
        <w:rPr>
          <w:rFonts w:ascii="Times New Roman" w:hAnsi="Times New Roman"/>
          <w:color w:val="828282"/>
          <w:rtl/>
        </w:rPr>
        <w:t>וְ</w:t>
      </w:r>
      <w:r>
        <w:rPr>
          <w:color w:val="FF0000"/>
          <w:vertAlign w:val="superscript"/>
          <w:rtl/>
        </w:rPr>
        <w:t>109595</w:t>
      </w:r>
      <w:r>
        <w:rPr>
          <w:rFonts w:ascii="Times New Roman" w:hAnsi="Times New Roman"/>
          <w:color w:val="828282"/>
          <w:rtl/>
        </w:rPr>
        <w:t xml:space="preserve">אָזְנַ֣יִם </w:t>
      </w:r>
      <w:r>
        <w:rPr>
          <w:color w:val="FF0000"/>
          <w:vertAlign w:val="superscript"/>
          <w:rtl/>
        </w:rPr>
        <w:t>109598</w:t>
      </w:r>
      <w:r>
        <w:rPr>
          <w:rFonts w:ascii="Times New Roman" w:hAnsi="Times New Roman"/>
          <w:color w:val="828282"/>
          <w:rtl/>
        </w:rPr>
        <w:t xml:space="preserve">עַ֖ד </w:t>
      </w:r>
      <w:r>
        <w:rPr>
          <w:color w:val="FF0000"/>
          <w:vertAlign w:val="superscript"/>
          <w:rtl/>
        </w:rPr>
        <w:t>109599</w:t>
      </w:r>
      <w:r>
        <w:rPr>
          <w:rFonts w:ascii="Times New Roman" w:hAnsi="Times New Roman"/>
          <w:color w:val="828282"/>
          <w:rtl/>
        </w:rPr>
        <w:t>הַ</w:t>
      </w:r>
      <w:r>
        <w:rPr>
          <w:color w:val="FF0000"/>
          <w:vertAlign w:val="superscript"/>
          <w:rtl/>
        </w:rPr>
        <w:t>109600</w:t>
      </w:r>
      <w:r>
        <w:rPr>
          <w:rFonts w:ascii="Times New Roman" w:hAnsi="Times New Roman"/>
          <w:color w:val="828282"/>
          <w:rtl/>
        </w:rPr>
        <w:t xml:space="preserve">יֹּ֥ום </w:t>
      </w:r>
      <w:r>
        <w:rPr>
          <w:color w:val="FF0000"/>
          <w:vertAlign w:val="superscript"/>
          <w:rtl/>
        </w:rPr>
        <w:t>109601</w:t>
      </w:r>
      <w:r>
        <w:rPr>
          <w:rFonts w:ascii="Times New Roman" w:hAnsi="Times New Roman"/>
          <w:color w:val="828282"/>
          <w:rtl/>
        </w:rPr>
        <w:t>הַ</w:t>
      </w:r>
      <w:r>
        <w:rPr>
          <w:color w:val="FF0000"/>
          <w:vertAlign w:val="superscript"/>
          <w:rtl/>
        </w:rPr>
        <w:t>109602</w:t>
      </w:r>
      <w:r>
        <w:rPr>
          <w:rFonts w:ascii="Times New Roman" w:hAnsi="Times New Roman"/>
          <w:color w:val="828282"/>
          <w:rtl/>
        </w:rPr>
        <w:t xml:space="preserve">זֶּֽה׃ </w:t>
      </w:r>
    </w:p>
    <w:p>
      <w:pPr>
        <w:pStyle w:val="Hebrew"/>
      </w:pPr>
      <w:r>
        <w:rPr>
          <w:color w:val="828282"/>
        </w:rPr>
        <w:t xml:space="preserve">וְלֹֽא־נָתַן֩ יְהוָ֨ה לָכֶ֥ם לֵב֙ לָדַ֔עַת וְעֵינַ֥יִם לִרְאֹ֖ות וְאָזְנַ֣יִם לִשְׁמֹ֑עַ עַ֖ד 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323457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323457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447626</w:t>
            </w:r>
          </w:p>
        </w:tc>
        <w:tc>
          <w:tcPr>
            <w:tcW w:type="auto" w:w="1728"/>
          </w:tcPr>
          <w:p>
            <w:r>
              <w:t>time_phrase</w:t>
            </w:r>
          </w:p>
        </w:tc>
        <w:tc>
          <w:tcPr>
            <w:tcW w:type="auto" w:w="1728"/>
          </w:tcPr>
          <w:p>
            <w:r>
              <w:t xml:space="preserve">עַ֖ד הַיֹּ֥ום הַזֶּֽה׃ </w:t>
            </w:r>
          </w:p>
        </w:tc>
        <w:tc>
          <w:tcPr>
            <w:tcW w:type="auto" w:w="1728"/>
          </w:tcPr>
          <w:p>
            <w:r/>
          </w:p>
        </w:tc>
      </w:tr>
      <w:tr>
        <w:tc>
          <w:tcPr>
            <w:tcW w:type="auto" w:w="1728"/>
          </w:tcPr>
          <w:p>
            <w:r>
              <w:t>tense</w:t>
            </w:r>
          </w:p>
        </w:tc>
        <w:tc>
          <w:tcPr>
            <w:tcW w:type="auto" w:w="1728"/>
          </w:tcPr>
          <w:p>
            <w:r>
              <w:t>109584</w:t>
            </w:r>
          </w:p>
        </w:tc>
        <w:tc>
          <w:tcPr>
            <w:tcW w:type="auto" w:w="1728"/>
          </w:tcPr>
          <w:p>
            <w:r>
              <w:t>verb</w:t>
            </w:r>
          </w:p>
        </w:tc>
        <w:tc>
          <w:tcPr>
            <w:tcW w:type="auto" w:w="1728"/>
          </w:tcPr>
          <w:p>
            <w:r>
              <w:t xml:space="preserve">נָתַן֩ </w:t>
            </w:r>
          </w:p>
        </w:tc>
        <w:tc>
          <w:tcPr>
            <w:tcW w:type="auto" w:w="1728"/>
          </w:tcPr>
          <w:p>
            <w:r/>
          </w:p>
        </w:tc>
      </w:tr>
    </w:tbl>
    <w:p>
      <w:r>
        <w:br/>
      </w:r>
    </w:p>
    <w:p>
      <w:pPr>
        <w:pStyle w:val="Reference"/>
      </w:pPr>
      <w:hyperlink r:id="rId879">
        <w:r>
          <w:rPr/>
          <w:t>323461, Deuteronomy 29:4</w:t>
        </w:r>
      </w:hyperlink>
    </w:p>
    <w:p>
      <w:pPr>
        <w:pStyle w:val="Hebrew"/>
      </w:pPr>
      <w:r>
        <w:t xml:space="preserve">וָאֹולֵ֥ךְ אֶתְכֶ֛ם אַרְבָּעִ֥ים שָׁנָ֖ה בַּמִּדְבָּ֑ר </w:t>
      </w:r>
    </w:p>
    <w:p>
      <w:pPr>
        <w:pStyle w:val="Hebrew"/>
      </w:pPr>
      <w:r>
        <w:rPr>
          <w:color w:val="FF0000"/>
          <w:vertAlign w:val="superscript"/>
          <w:rtl/>
        </w:rPr>
        <w:t>109603</w:t>
      </w:r>
      <w:r>
        <w:rPr>
          <w:rFonts w:ascii="Times New Roman" w:hAnsi="Times New Roman"/>
          <w:color w:val="828282"/>
          <w:rtl/>
        </w:rPr>
        <w:t>וָ</w:t>
      </w:r>
      <w:r>
        <w:rPr>
          <w:color w:val="FF0000"/>
          <w:vertAlign w:val="superscript"/>
          <w:rtl/>
        </w:rPr>
        <w:t>109604</w:t>
      </w:r>
      <w:r>
        <w:rPr>
          <w:rFonts w:ascii="Times New Roman" w:hAnsi="Times New Roman"/>
          <w:color w:val="828282"/>
          <w:rtl/>
        </w:rPr>
        <w:t xml:space="preserve">אֹולֵ֥ךְ </w:t>
      </w:r>
      <w:r>
        <w:rPr>
          <w:color w:val="FF0000"/>
          <w:vertAlign w:val="superscript"/>
          <w:rtl/>
        </w:rPr>
        <w:t>109605</w:t>
      </w:r>
      <w:r>
        <w:rPr>
          <w:rFonts w:ascii="Times New Roman" w:hAnsi="Times New Roman"/>
          <w:color w:val="828282"/>
          <w:rtl/>
        </w:rPr>
        <w:t xml:space="preserve">אֶתְכֶ֛ם </w:t>
      </w:r>
      <w:r>
        <w:rPr>
          <w:color w:val="FF0000"/>
          <w:vertAlign w:val="superscript"/>
          <w:rtl/>
        </w:rPr>
        <w:t>109606</w:t>
      </w:r>
      <w:r>
        <w:rPr>
          <w:rFonts w:ascii="Times New Roman" w:hAnsi="Times New Roman"/>
          <w:color w:val="828282"/>
          <w:rtl/>
        </w:rPr>
        <w:t xml:space="preserve">אַרְבָּעִ֥ים </w:t>
      </w:r>
      <w:r>
        <w:rPr>
          <w:color w:val="FF0000"/>
          <w:vertAlign w:val="superscript"/>
          <w:rtl/>
        </w:rPr>
        <w:t>109607</w:t>
      </w:r>
      <w:r>
        <w:rPr>
          <w:rFonts w:ascii="Times New Roman" w:hAnsi="Times New Roman"/>
          <w:color w:val="828282"/>
          <w:rtl/>
        </w:rPr>
        <w:t xml:space="preserve">שָׁנָ֖ה </w:t>
      </w:r>
      <w:r>
        <w:rPr>
          <w:color w:val="FF0000"/>
          <w:vertAlign w:val="superscript"/>
          <w:rtl/>
        </w:rPr>
        <w:t>109608</w:t>
      </w:r>
      <w:r>
        <w:rPr>
          <w:rFonts w:ascii="Times New Roman" w:hAnsi="Times New Roman"/>
          <w:color w:val="828282"/>
          <w:rtl/>
        </w:rPr>
        <w:t>בַּ</w:t>
      </w:r>
      <w:r>
        <w:rPr>
          <w:color w:val="FF0000"/>
          <w:vertAlign w:val="superscript"/>
          <w:rtl/>
        </w:rPr>
        <w:t>109609</w:t>
      </w:r>
      <w:r>
        <w:rPr>
          <w:rFonts w:ascii="Times New Roman" w:hAnsi="Times New Roman"/>
          <w:color w:val="828282"/>
          <w:rtl/>
        </w:rPr>
      </w:r>
      <w:r>
        <w:rPr>
          <w:color w:val="FF0000"/>
          <w:vertAlign w:val="superscript"/>
          <w:rtl/>
        </w:rPr>
        <w:t>109610</w:t>
      </w:r>
      <w:r>
        <w:rPr>
          <w:rFonts w:ascii="Times New Roman" w:hAnsi="Times New Roman"/>
          <w:color w:val="828282"/>
          <w:rtl/>
        </w:rPr>
        <w:t xml:space="preserve">מִּדְבָּ֑ר </w:t>
      </w:r>
    </w:p>
    <w:p>
      <w:pPr>
        <w:pStyle w:val="Hebrew"/>
      </w:pPr>
      <w:r>
        <w:rPr>
          <w:color w:val="828282"/>
        </w:rPr>
        <w:t xml:space="preserve">וָאֹולֵ֥ךְ אֶתְכֶ֛ם אַרְבָּעִ֥ים שָׁנָ֖ה בַּמִּדְבָּ֑ר לֹֽא־בָל֤וּ שַׂלְמֹֽתֵיכֶם֙ מֵעֲלֵיכֶ֔ם וְנַֽעַלְךָ֥ לֹֽא־בָלְתָ֖ה מֵעַ֥ל רַגְלֶֽךָ׃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323461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323461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447630</w:t>
            </w:r>
          </w:p>
        </w:tc>
        <w:tc>
          <w:tcPr>
            <w:tcW w:type="auto" w:w="1728"/>
          </w:tcPr>
          <w:p>
            <w:r>
              <w:t>time_phrase</w:t>
            </w:r>
          </w:p>
        </w:tc>
        <w:tc>
          <w:tcPr>
            <w:tcW w:type="auto" w:w="1728"/>
          </w:tcPr>
          <w:p>
            <w:r>
              <w:t xml:space="preserve">אַרְבָּעִ֥ים שָׁנָ֖ה </w:t>
            </w:r>
          </w:p>
        </w:tc>
        <w:tc>
          <w:tcPr>
            <w:tcW w:type="auto" w:w="1728"/>
          </w:tcPr>
          <w:p>
            <w:r/>
          </w:p>
        </w:tc>
      </w:tr>
      <w:tr>
        <w:tc>
          <w:tcPr>
            <w:tcW w:type="auto" w:w="1728"/>
          </w:tcPr>
          <w:p>
            <w:r>
              <w:t>tense</w:t>
            </w:r>
          </w:p>
        </w:tc>
        <w:tc>
          <w:tcPr>
            <w:tcW w:type="auto" w:w="1728"/>
          </w:tcPr>
          <w:p>
            <w:r>
              <w:t>109604</w:t>
            </w:r>
          </w:p>
        </w:tc>
        <w:tc>
          <w:tcPr>
            <w:tcW w:type="auto" w:w="1728"/>
          </w:tcPr>
          <w:p>
            <w:r>
              <w:t>verb</w:t>
            </w:r>
          </w:p>
        </w:tc>
        <w:tc>
          <w:tcPr>
            <w:tcW w:type="auto" w:w="1728"/>
          </w:tcPr>
          <w:p>
            <w:r>
              <w:t xml:space="preserve">אֹולֵ֥ךְ </w:t>
            </w:r>
          </w:p>
        </w:tc>
        <w:tc>
          <w:tcPr>
            <w:tcW w:type="auto" w:w="1728"/>
          </w:tcPr>
          <w:p>
            <w:r/>
          </w:p>
        </w:tc>
      </w:tr>
    </w:tbl>
    <w:p>
      <w:r>
        <w:br/>
      </w:r>
    </w:p>
    <w:p>
      <w:pPr>
        <w:pStyle w:val="Reference"/>
      </w:pPr>
      <w:hyperlink r:id="rId880">
        <w:r>
          <w:rPr/>
          <w:t>323478, Deuteronomy 29:9</w:t>
        </w:r>
      </w:hyperlink>
    </w:p>
    <w:p>
      <w:pPr>
        <w:pStyle w:val="Hebrew"/>
      </w:pPr>
      <w:r>
        <w:t xml:space="preserve">אַתֶּ֨ם נִצָּבִ֤ים הַיֹּום֙ כֻּלְּכֶ֔ם לִפְנֵ֖י יְהוָ֣ה אֱלֹהֵיכֶ֑ם רָאשֵׁיכֶ֣ם שִׁבְטֵיכֶ֗ם זִקְנֵיכֶם֙ וְשֹׁ֣טְרֵיכֶ֔ם כֹּ֖ל אִ֥ישׁ יִשְׂרָאֵֽל׃ </w:t>
      </w:r>
    </w:p>
    <w:p>
      <w:pPr>
        <w:pStyle w:val="Hebrew"/>
      </w:pPr>
      <w:r>
        <w:rPr>
          <w:color w:val="FF0000"/>
          <w:vertAlign w:val="superscript"/>
          <w:rtl/>
        </w:rPr>
        <w:t>109700</w:t>
      </w:r>
      <w:r>
        <w:rPr>
          <w:rFonts w:ascii="Times New Roman" w:hAnsi="Times New Roman"/>
          <w:color w:val="828282"/>
          <w:rtl/>
        </w:rPr>
        <w:t xml:space="preserve">אַתֶּ֨ם </w:t>
      </w:r>
      <w:r>
        <w:rPr>
          <w:color w:val="FF0000"/>
          <w:vertAlign w:val="superscript"/>
          <w:rtl/>
        </w:rPr>
        <w:t>109701</w:t>
      </w:r>
      <w:r>
        <w:rPr>
          <w:rFonts w:ascii="Times New Roman" w:hAnsi="Times New Roman"/>
          <w:color w:val="828282"/>
          <w:rtl/>
        </w:rPr>
        <w:t xml:space="preserve">נִצָּבִ֤ים </w:t>
      </w:r>
      <w:r>
        <w:rPr>
          <w:color w:val="FF0000"/>
          <w:vertAlign w:val="superscript"/>
          <w:rtl/>
        </w:rPr>
        <w:t>109702</w:t>
      </w:r>
      <w:r>
        <w:rPr>
          <w:rFonts w:ascii="Times New Roman" w:hAnsi="Times New Roman"/>
          <w:color w:val="828282"/>
          <w:rtl/>
        </w:rPr>
        <w:t>הַ</w:t>
      </w:r>
      <w:r>
        <w:rPr>
          <w:color w:val="FF0000"/>
          <w:vertAlign w:val="superscript"/>
          <w:rtl/>
        </w:rPr>
        <w:t>109703</w:t>
      </w:r>
      <w:r>
        <w:rPr>
          <w:rFonts w:ascii="Times New Roman" w:hAnsi="Times New Roman"/>
          <w:color w:val="828282"/>
          <w:rtl/>
        </w:rPr>
        <w:t xml:space="preserve">יֹּום֙ </w:t>
      </w:r>
      <w:r>
        <w:rPr>
          <w:color w:val="FF0000"/>
          <w:vertAlign w:val="superscript"/>
          <w:rtl/>
        </w:rPr>
        <w:t>109704</w:t>
      </w:r>
      <w:r>
        <w:rPr>
          <w:rFonts w:ascii="Times New Roman" w:hAnsi="Times New Roman"/>
          <w:color w:val="828282"/>
          <w:rtl/>
        </w:rPr>
        <w:t xml:space="preserve">כֻּלְּכֶ֔ם </w:t>
      </w:r>
      <w:r>
        <w:rPr>
          <w:color w:val="FF0000"/>
          <w:vertAlign w:val="superscript"/>
          <w:rtl/>
        </w:rPr>
        <w:t>109705</w:t>
      </w:r>
      <w:r>
        <w:rPr>
          <w:rFonts w:ascii="Times New Roman" w:hAnsi="Times New Roman"/>
          <w:color w:val="828282"/>
          <w:rtl/>
        </w:rPr>
        <w:t>לִ</w:t>
      </w:r>
      <w:r>
        <w:rPr>
          <w:color w:val="FF0000"/>
          <w:vertAlign w:val="superscript"/>
          <w:rtl/>
        </w:rPr>
        <w:t>109706</w:t>
      </w:r>
      <w:r>
        <w:rPr>
          <w:rFonts w:ascii="Times New Roman" w:hAnsi="Times New Roman"/>
          <w:color w:val="828282"/>
          <w:rtl/>
        </w:rPr>
        <w:t xml:space="preserve">פְנֵ֖י </w:t>
      </w:r>
      <w:r>
        <w:rPr>
          <w:color w:val="FF0000"/>
          <w:vertAlign w:val="superscript"/>
          <w:rtl/>
        </w:rPr>
        <w:t>109707</w:t>
      </w:r>
      <w:r>
        <w:rPr>
          <w:rFonts w:ascii="Times New Roman" w:hAnsi="Times New Roman"/>
          <w:color w:val="828282"/>
          <w:rtl/>
        </w:rPr>
        <w:t xml:space="preserve">יְהוָ֣ה </w:t>
      </w:r>
      <w:r>
        <w:rPr>
          <w:color w:val="FF0000"/>
          <w:vertAlign w:val="superscript"/>
          <w:rtl/>
        </w:rPr>
        <w:t>109708</w:t>
      </w:r>
      <w:r>
        <w:rPr>
          <w:rFonts w:ascii="Times New Roman" w:hAnsi="Times New Roman"/>
          <w:color w:val="828282"/>
          <w:rtl/>
        </w:rPr>
        <w:t xml:space="preserve">אֱלֹהֵיכֶ֑ם </w:t>
      </w:r>
      <w:r>
        <w:rPr>
          <w:color w:val="FF0000"/>
          <w:vertAlign w:val="superscript"/>
          <w:rtl/>
        </w:rPr>
        <w:t>109709</w:t>
      </w:r>
      <w:r>
        <w:rPr>
          <w:rFonts w:ascii="Times New Roman" w:hAnsi="Times New Roman"/>
          <w:color w:val="828282"/>
          <w:rtl/>
        </w:rPr>
        <w:t xml:space="preserve">רָאשֵׁיכֶ֣ם </w:t>
      </w:r>
      <w:r>
        <w:rPr>
          <w:color w:val="FF0000"/>
          <w:vertAlign w:val="superscript"/>
          <w:rtl/>
        </w:rPr>
        <w:t>109710</w:t>
      </w:r>
      <w:r>
        <w:rPr>
          <w:rFonts w:ascii="Times New Roman" w:hAnsi="Times New Roman"/>
          <w:color w:val="828282"/>
          <w:rtl/>
        </w:rPr>
        <w:t xml:space="preserve">שִׁבְטֵיכֶ֗ם </w:t>
      </w:r>
      <w:r>
        <w:rPr>
          <w:color w:val="FF0000"/>
          <w:vertAlign w:val="superscript"/>
          <w:rtl/>
        </w:rPr>
        <w:t>109711</w:t>
      </w:r>
      <w:r>
        <w:rPr>
          <w:rFonts w:ascii="Times New Roman" w:hAnsi="Times New Roman"/>
          <w:color w:val="828282"/>
          <w:rtl/>
        </w:rPr>
        <w:t xml:space="preserve">זִקְנֵיכֶם֙ </w:t>
      </w:r>
      <w:r>
        <w:rPr>
          <w:color w:val="FF0000"/>
          <w:vertAlign w:val="superscript"/>
          <w:rtl/>
        </w:rPr>
        <w:t>109712</w:t>
      </w:r>
      <w:r>
        <w:rPr>
          <w:rFonts w:ascii="Times New Roman" w:hAnsi="Times New Roman"/>
          <w:color w:val="828282"/>
          <w:rtl/>
        </w:rPr>
        <w:t>וְ</w:t>
      </w:r>
      <w:r>
        <w:rPr>
          <w:color w:val="FF0000"/>
          <w:vertAlign w:val="superscript"/>
          <w:rtl/>
        </w:rPr>
        <w:t>109713</w:t>
      </w:r>
      <w:r>
        <w:rPr>
          <w:rFonts w:ascii="Times New Roman" w:hAnsi="Times New Roman"/>
          <w:color w:val="828282"/>
          <w:rtl/>
        </w:rPr>
        <w:t xml:space="preserve">שֹׁ֣טְרֵיכֶ֔ם </w:t>
      </w:r>
      <w:r>
        <w:rPr>
          <w:color w:val="FF0000"/>
          <w:vertAlign w:val="superscript"/>
          <w:rtl/>
        </w:rPr>
        <w:t>109714</w:t>
      </w:r>
      <w:r>
        <w:rPr>
          <w:rFonts w:ascii="Times New Roman" w:hAnsi="Times New Roman"/>
          <w:color w:val="828282"/>
          <w:rtl/>
        </w:rPr>
        <w:t xml:space="preserve">כֹּ֖ל </w:t>
      </w:r>
      <w:r>
        <w:rPr>
          <w:color w:val="FF0000"/>
          <w:vertAlign w:val="superscript"/>
          <w:rtl/>
        </w:rPr>
        <w:t>109715</w:t>
      </w:r>
      <w:r>
        <w:rPr>
          <w:rFonts w:ascii="Times New Roman" w:hAnsi="Times New Roman"/>
          <w:color w:val="828282"/>
          <w:rtl/>
        </w:rPr>
        <w:t xml:space="preserve">אִ֥ישׁ </w:t>
      </w:r>
      <w:r>
        <w:rPr>
          <w:color w:val="FF0000"/>
          <w:vertAlign w:val="superscript"/>
          <w:rtl/>
        </w:rPr>
        <w:t>109716</w:t>
      </w:r>
      <w:r>
        <w:rPr>
          <w:rFonts w:ascii="Times New Roman" w:hAnsi="Times New Roman"/>
          <w:color w:val="828282"/>
          <w:rtl/>
        </w:rPr>
        <w:t xml:space="preserve">יִשְׂרָאֵֽל׃ </w:t>
      </w:r>
    </w:p>
    <w:p>
      <w:pPr>
        <w:pStyle w:val="Hebrew"/>
      </w:pPr>
      <w:r>
        <w:rPr>
          <w:color w:val="828282"/>
        </w:rPr>
        <w:t xml:space="preserve">אַתֶּ֨ם נִצָּבִ֤ים הַיֹּום֙ כֻּלְּכֶ֔ם לִפְנֵ֖י יְהוָ֣ה אֱלֹהֵיכֶ֑ם רָאשֵׁיכֶ֣ם שִׁבְטֵיכֶ֗ם זִקְנֵיכֶם֙ וְשֹׁ֣טְרֵיכֶ֔ם כֹּ֖ל אִ֥ישׁ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323478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323478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447683</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109701</w:t>
            </w:r>
          </w:p>
        </w:tc>
        <w:tc>
          <w:tcPr>
            <w:tcW w:type="auto" w:w="1728"/>
          </w:tcPr>
          <w:p>
            <w:r>
              <w:t>verb</w:t>
            </w:r>
          </w:p>
        </w:tc>
        <w:tc>
          <w:tcPr>
            <w:tcW w:type="auto" w:w="1728"/>
          </w:tcPr>
          <w:p>
            <w:r>
              <w:t xml:space="preserve">נִצָּבִ֤ים </w:t>
            </w:r>
          </w:p>
        </w:tc>
        <w:tc>
          <w:tcPr>
            <w:tcW w:type="auto" w:w="1728"/>
          </w:tcPr>
          <w:p>
            <w:r/>
          </w:p>
        </w:tc>
      </w:tr>
    </w:tbl>
    <w:p>
      <w:r>
        <w:br/>
      </w:r>
    </w:p>
    <w:p>
      <w:pPr>
        <w:pStyle w:val="Reference"/>
      </w:pPr>
      <w:hyperlink r:id="rId881">
        <w:r>
          <w:rPr/>
          <w:t>323482, Deuteronomy 29:11</w:t>
        </w:r>
      </w:hyperlink>
    </w:p>
    <w:p>
      <w:pPr>
        <w:pStyle w:val="Hebrew"/>
      </w:pPr>
      <w:r>
        <w:t xml:space="preserve">אֲשֶׁר֙ יְהוָ֣ה אֱלֹהֶ֔יךָ כֹּרֵ֥ת עִמְּךָ֖ הַיֹּֽום׃ </w:t>
      </w:r>
    </w:p>
    <w:p>
      <w:pPr>
        <w:pStyle w:val="Hebrew"/>
      </w:pPr>
      <w:r>
        <w:rPr>
          <w:color w:val="FF0000"/>
          <w:vertAlign w:val="superscript"/>
          <w:rtl/>
        </w:rPr>
        <w:t>109740</w:t>
      </w:r>
      <w:r>
        <w:rPr>
          <w:rFonts w:ascii="Times New Roman" w:hAnsi="Times New Roman"/>
          <w:color w:val="828282"/>
          <w:rtl/>
        </w:rPr>
        <w:t xml:space="preserve">אֲשֶׁר֙ </w:t>
      </w:r>
      <w:r>
        <w:rPr>
          <w:color w:val="FF0000"/>
          <w:vertAlign w:val="superscript"/>
          <w:rtl/>
        </w:rPr>
        <w:t>109741</w:t>
      </w:r>
      <w:r>
        <w:rPr>
          <w:rFonts w:ascii="Times New Roman" w:hAnsi="Times New Roman"/>
          <w:color w:val="828282"/>
          <w:rtl/>
        </w:rPr>
        <w:t xml:space="preserve">יְהוָ֣ה </w:t>
      </w:r>
      <w:r>
        <w:rPr>
          <w:color w:val="FF0000"/>
          <w:vertAlign w:val="superscript"/>
          <w:rtl/>
        </w:rPr>
        <w:t>109742</w:t>
      </w:r>
      <w:r>
        <w:rPr>
          <w:rFonts w:ascii="Times New Roman" w:hAnsi="Times New Roman"/>
          <w:color w:val="828282"/>
          <w:rtl/>
        </w:rPr>
        <w:t xml:space="preserve">אֱלֹהֶ֔יךָ </w:t>
      </w:r>
      <w:r>
        <w:rPr>
          <w:color w:val="FF0000"/>
          <w:vertAlign w:val="superscript"/>
          <w:rtl/>
        </w:rPr>
        <w:t>109743</w:t>
      </w:r>
      <w:r>
        <w:rPr>
          <w:rFonts w:ascii="Times New Roman" w:hAnsi="Times New Roman"/>
          <w:color w:val="828282"/>
          <w:rtl/>
        </w:rPr>
        <w:t xml:space="preserve">כֹּרֵ֥ת </w:t>
      </w:r>
      <w:r>
        <w:rPr>
          <w:color w:val="FF0000"/>
          <w:vertAlign w:val="superscript"/>
          <w:rtl/>
        </w:rPr>
        <w:t>109744</w:t>
      </w:r>
      <w:r>
        <w:rPr>
          <w:rFonts w:ascii="Times New Roman" w:hAnsi="Times New Roman"/>
          <w:color w:val="828282"/>
          <w:rtl/>
        </w:rPr>
        <w:t xml:space="preserve">עִמְּךָ֖ </w:t>
      </w:r>
      <w:r>
        <w:rPr>
          <w:color w:val="FF0000"/>
          <w:vertAlign w:val="superscript"/>
          <w:rtl/>
        </w:rPr>
        <w:t>109745</w:t>
      </w:r>
      <w:r>
        <w:rPr>
          <w:rFonts w:ascii="Times New Roman" w:hAnsi="Times New Roman"/>
          <w:color w:val="828282"/>
          <w:rtl/>
        </w:rPr>
        <w:t>הַ</w:t>
      </w:r>
      <w:r>
        <w:rPr>
          <w:color w:val="FF0000"/>
          <w:vertAlign w:val="superscript"/>
          <w:rtl/>
        </w:rPr>
        <w:t>109746</w:t>
      </w:r>
      <w:r>
        <w:rPr>
          <w:rFonts w:ascii="Times New Roman" w:hAnsi="Times New Roman"/>
          <w:color w:val="828282"/>
          <w:rtl/>
        </w:rPr>
        <w:t xml:space="preserve">יֹּֽום׃ </w:t>
      </w:r>
    </w:p>
    <w:p>
      <w:pPr>
        <w:pStyle w:val="Hebrew"/>
      </w:pPr>
      <w:r>
        <w:rPr>
          <w:color w:val="828282"/>
        </w:rPr>
        <w:t xml:space="preserve">לְעָבְרְךָ֗ בִּבְרִ֛ית יְהוָ֥ה אֱלֹהֶ֖יךָ וּבְאָלָתֹ֑ו אֲשֶׁר֙ יְהוָ֣ה אֱלֹהֶ֔יךָ כֹּרֵ֥ת עִמְּךָ֖ הַיֹּֽום׃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323482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323482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447695</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109743</w:t>
            </w:r>
          </w:p>
        </w:tc>
        <w:tc>
          <w:tcPr>
            <w:tcW w:type="auto" w:w="1728"/>
          </w:tcPr>
          <w:p>
            <w:r>
              <w:t>verb</w:t>
            </w:r>
          </w:p>
        </w:tc>
        <w:tc>
          <w:tcPr>
            <w:tcW w:type="auto" w:w="1728"/>
          </w:tcPr>
          <w:p>
            <w:r>
              <w:t xml:space="preserve">כֹּרֵ֥ת </w:t>
            </w:r>
          </w:p>
        </w:tc>
        <w:tc>
          <w:tcPr>
            <w:tcW w:type="auto" w:w="1728"/>
          </w:tcPr>
          <w:p>
            <w:r/>
          </w:p>
        </w:tc>
      </w:tr>
    </w:tbl>
    <w:p>
      <w:r>
        <w:br/>
      </w:r>
    </w:p>
    <w:p>
      <w:pPr>
        <w:pStyle w:val="Reference"/>
      </w:pPr>
      <w:hyperlink r:id="rId882">
        <w:r>
          <w:rPr/>
          <w:t>323483, Deuteronomy 29:12</w:t>
        </w:r>
      </w:hyperlink>
    </w:p>
    <w:p>
      <w:pPr>
        <w:pStyle w:val="Hebrew"/>
      </w:pPr>
      <w:r>
        <w:t xml:space="preserve">לְמַ֣עַן הָקִֽים־אֹתְךָ֩ הַיֹּ֨ום׀ לֹ֜ו לְעָ֗ם </w:t>
      </w:r>
    </w:p>
    <w:p>
      <w:pPr>
        <w:pStyle w:val="Hebrew"/>
      </w:pPr>
      <w:r>
        <w:rPr>
          <w:color w:val="FF0000"/>
          <w:vertAlign w:val="superscript"/>
          <w:rtl/>
        </w:rPr>
        <w:t>109747</w:t>
      </w:r>
      <w:r>
        <w:rPr>
          <w:rFonts w:ascii="Times New Roman" w:hAnsi="Times New Roman"/>
          <w:color w:val="828282"/>
          <w:rtl/>
        </w:rPr>
        <w:t xml:space="preserve">לְמַ֣עַן </w:t>
      </w:r>
      <w:r>
        <w:rPr>
          <w:color w:val="FF0000"/>
          <w:vertAlign w:val="superscript"/>
          <w:rtl/>
        </w:rPr>
        <w:t>109748</w:t>
      </w:r>
      <w:r>
        <w:rPr>
          <w:rFonts w:ascii="Times New Roman" w:hAnsi="Times New Roman"/>
          <w:color w:val="828282"/>
          <w:rtl/>
        </w:rPr>
        <w:t>הָקִֽים־</w:t>
      </w:r>
      <w:r>
        <w:rPr>
          <w:color w:val="FF0000"/>
          <w:vertAlign w:val="superscript"/>
          <w:rtl/>
        </w:rPr>
        <w:t>109749</w:t>
      </w:r>
      <w:r>
        <w:rPr>
          <w:rFonts w:ascii="Times New Roman" w:hAnsi="Times New Roman"/>
          <w:color w:val="828282"/>
          <w:rtl/>
        </w:rPr>
        <w:t xml:space="preserve">אֹתְךָ֩ </w:t>
      </w:r>
      <w:r>
        <w:rPr>
          <w:color w:val="FF0000"/>
          <w:vertAlign w:val="superscript"/>
          <w:rtl/>
        </w:rPr>
        <w:t>109750</w:t>
      </w:r>
      <w:r>
        <w:rPr>
          <w:rFonts w:ascii="Times New Roman" w:hAnsi="Times New Roman"/>
          <w:color w:val="828282"/>
          <w:rtl/>
        </w:rPr>
        <w:t>הַ</w:t>
      </w:r>
      <w:r>
        <w:rPr>
          <w:color w:val="FF0000"/>
          <w:vertAlign w:val="superscript"/>
          <w:rtl/>
        </w:rPr>
        <w:t>109751</w:t>
      </w:r>
      <w:r>
        <w:rPr>
          <w:rFonts w:ascii="Times New Roman" w:hAnsi="Times New Roman"/>
          <w:color w:val="828282"/>
          <w:rtl/>
        </w:rPr>
        <w:t xml:space="preserve">יֹּ֨ום׀ </w:t>
      </w:r>
      <w:r>
        <w:rPr>
          <w:color w:val="FF0000"/>
          <w:vertAlign w:val="superscript"/>
          <w:rtl/>
        </w:rPr>
        <w:t>109752</w:t>
      </w:r>
      <w:r>
        <w:rPr>
          <w:rFonts w:ascii="Times New Roman" w:hAnsi="Times New Roman"/>
          <w:color w:val="828282"/>
          <w:rtl/>
        </w:rPr>
        <w:t xml:space="preserve">לֹ֜ו </w:t>
      </w:r>
      <w:r>
        <w:rPr>
          <w:color w:val="FF0000"/>
          <w:vertAlign w:val="superscript"/>
          <w:rtl/>
        </w:rPr>
        <w:t>109753</w:t>
      </w:r>
      <w:r>
        <w:rPr>
          <w:rFonts w:ascii="Times New Roman" w:hAnsi="Times New Roman"/>
          <w:color w:val="828282"/>
          <w:rtl/>
        </w:rPr>
        <w:t>לְ</w:t>
      </w:r>
      <w:r>
        <w:rPr>
          <w:color w:val="FF0000"/>
          <w:vertAlign w:val="superscript"/>
          <w:rtl/>
        </w:rPr>
        <w:t>109754</w:t>
      </w:r>
      <w:r>
        <w:rPr>
          <w:rFonts w:ascii="Times New Roman" w:hAnsi="Times New Roman"/>
          <w:color w:val="828282"/>
          <w:rtl/>
        </w:rPr>
        <w:t xml:space="preserve">עָ֗ם </w:t>
      </w:r>
    </w:p>
    <w:p>
      <w:pPr>
        <w:pStyle w:val="Hebrew"/>
      </w:pPr>
      <w:r>
        <w:rPr>
          <w:color w:val="828282"/>
        </w:rPr>
        <w:t xml:space="preserve">לְמַ֣עַן הָקִֽים־אֹתְךָ֩ הַיֹּ֨ום׀ לֹ֜ו לְעָ֗ם וְה֤וּא יִֽהְיֶה־לְּךָ֙ לֵֽאלֹהִ֔ים כַּאֲשֶׁ֖ר דִּבֶּר־לָ֑ךְ וְכַאֲשֶׁ֤ר נִשְׁבַּע֙ לַאֲבֹתֶ֔יךָ לְאַבְרָהָ֥ם לְיִצְחָ֖ק וּֽלְיַעֲקֹֽב׃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323483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323483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447698</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109748</w:t>
            </w:r>
          </w:p>
        </w:tc>
        <w:tc>
          <w:tcPr>
            <w:tcW w:type="auto" w:w="1728"/>
          </w:tcPr>
          <w:p>
            <w:r>
              <w:t>verb</w:t>
            </w:r>
          </w:p>
        </w:tc>
        <w:tc>
          <w:tcPr>
            <w:tcW w:type="auto" w:w="1728"/>
          </w:tcPr>
          <w:p>
            <w:r>
              <w:t>הָקִֽים־</w:t>
            </w:r>
          </w:p>
        </w:tc>
        <w:tc>
          <w:tcPr>
            <w:tcW w:type="auto" w:w="1728"/>
          </w:tcPr>
          <w:p>
            <w:r/>
          </w:p>
        </w:tc>
      </w:tr>
    </w:tbl>
    <w:p>
      <w:r>
        <w:br/>
      </w:r>
    </w:p>
    <w:p>
      <w:pPr>
        <w:pStyle w:val="Reference"/>
      </w:pPr>
      <w:hyperlink r:id="rId883">
        <w:r>
          <w:rPr/>
          <w:t>323490, Deuteronomy 29:14</w:t>
        </w:r>
      </w:hyperlink>
    </w:p>
    <w:p>
      <w:pPr>
        <w:pStyle w:val="Hebrew"/>
      </w:pPr>
      <w:r>
        <w:t xml:space="preserve">עֹמֵ֣ד הַיֹּ֔ום לִפְנֵ֖י יְהוָ֣ה אֱלֹהֵ֑ינוּ </w:t>
      </w:r>
    </w:p>
    <w:p>
      <w:pPr>
        <w:pStyle w:val="Hebrew"/>
      </w:pPr>
      <w:r>
        <w:rPr>
          <w:color w:val="FF0000"/>
          <w:vertAlign w:val="superscript"/>
          <w:rtl/>
        </w:rPr>
        <w:t>109802</w:t>
      </w:r>
      <w:r>
        <w:rPr>
          <w:rFonts w:ascii="Times New Roman" w:hAnsi="Times New Roman"/>
          <w:color w:val="828282"/>
          <w:rtl/>
        </w:rPr>
        <w:t xml:space="preserve">עֹמֵ֣ד </w:t>
      </w:r>
      <w:r>
        <w:rPr>
          <w:color w:val="FF0000"/>
          <w:vertAlign w:val="superscript"/>
          <w:rtl/>
        </w:rPr>
        <w:t>109803</w:t>
      </w:r>
      <w:r>
        <w:rPr>
          <w:rFonts w:ascii="Times New Roman" w:hAnsi="Times New Roman"/>
          <w:color w:val="828282"/>
          <w:rtl/>
        </w:rPr>
        <w:t>הַ</w:t>
      </w:r>
      <w:r>
        <w:rPr>
          <w:color w:val="FF0000"/>
          <w:vertAlign w:val="superscript"/>
          <w:rtl/>
        </w:rPr>
        <w:t>109804</w:t>
      </w:r>
      <w:r>
        <w:rPr>
          <w:rFonts w:ascii="Times New Roman" w:hAnsi="Times New Roman"/>
          <w:color w:val="828282"/>
          <w:rtl/>
        </w:rPr>
        <w:t xml:space="preserve">יֹּ֔ום </w:t>
      </w:r>
      <w:r>
        <w:rPr>
          <w:color w:val="FF0000"/>
          <w:vertAlign w:val="superscript"/>
          <w:rtl/>
        </w:rPr>
        <w:t>109805</w:t>
      </w:r>
      <w:r>
        <w:rPr>
          <w:rFonts w:ascii="Times New Roman" w:hAnsi="Times New Roman"/>
          <w:color w:val="828282"/>
          <w:rtl/>
        </w:rPr>
        <w:t>לִ</w:t>
      </w:r>
      <w:r>
        <w:rPr>
          <w:color w:val="FF0000"/>
          <w:vertAlign w:val="superscript"/>
          <w:rtl/>
        </w:rPr>
        <w:t>109806</w:t>
      </w:r>
      <w:r>
        <w:rPr>
          <w:rFonts w:ascii="Times New Roman" w:hAnsi="Times New Roman"/>
          <w:color w:val="828282"/>
          <w:rtl/>
        </w:rPr>
        <w:t xml:space="preserve">פְנֵ֖י </w:t>
      </w:r>
      <w:r>
        <w:rPr>
          <w:color w:val="FF0000"/>
          <w:vertAlign w:val="superscript"/>
          <w:rtl/>
        </w:rPr>
        <w:t>109807</w:t>
      </w:r>
      <w:r>
        <w:rPr>
          <w:rFonts w:ascii="Times New Roman" w:hAnsi="Times New Roman"/>
          <w:color w:val="828282"/>
          <w:rtl/>
        </w:rPr>
        <w:t xml:space="preserve">יְהוָ֣ה </w:t>
      </w:r>
      <w:r>
        <w:rPr>
          <w:color w:val="FF0000"/>
          <w:vertAlign w:val="superscript"/>
          <w:rtl/>
        </w:rPr>
        <w:t>109808</w:t>
      </w:r>
      <w:r>
        <w:rPr>
          <w:rFonts w:ascii="Times New Roman" w:hAnsi="Times New Roman"/>
          <w:color w:val="828282"/>
          <w:rtl/>
        </w:rPr>
        <w:t xml:space="preserve">אֱלֹהֵ֑ינוּ </w:t>
      </w:r>
    </w:p>
    <w:p>
      <w:pPr>
        <w:pStyle w:val="Hebrew"/>
      </w:pPr>
      <w:r>
        <w:rPr>
          <w:color w:val="828282"/>
        </w:rPr>
        <w:t xml:space="preserve">כִּי֩ אֶת־אֲשֶׁ֨ר יֶשְׁנֹ֜ו פֹּ֗ה עִמָּ֨נוּ֙ עֹמֵ֣ד הַיֹּ֔ום לִפְנֵ֖י יְהוָ֣ה אֱלֹהֵ֑ינוּ וְאֵ֨ת אֲשֶׁ֥ר אֵינֶ֛נּוּ פֹּ֖ה עִמָּ֥נוּ הַיֹּֽום׃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323490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323490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447725</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109802</w:t>
            </w:r>
          </w:p>
        </w:tc>
        <w:tc>
          <w:tcPr>
            <w:tcW w:type="auto" w:w="1728"/>
          </w:tcPr>
          <w:p>
            <w:r>
              <w:t>verb</w:t>
            </w:r>
          </w:p>
        </w:tc>
        <w:tc>
          <w:tcPr>
            <w:tcW w:type="auto" w:w="1728"/>
          </w:tcPr>
          <w:p>
            <w:r>
              <w:t xml:space="preserve">עֹמֵ֣ד </w:t>
            </w:r>
          </w:p>
        </w:tc>
        <w:tc>
          <w:tcPr>
            <w:tcW w:type="auto" w:w="1728"/>
          </w:tcPr>
          <w:p>
            <w:r/>
          </w:p>
        </w:tc>
      </w:tr>
    </w:tbl>
    <w:p>
      <w:r>
        <w:br/>
      </w:r>
    </w:p>
    <w:p>
      <w:pPr>
        <w:pStyle w:val="Reference"/>
      </w:pPr>
      <w:hyperlink r:id="rId883">
        <w:r>
          <w:rPr/>
          <w:t>323491, Deuteronomy 29:14</w:t>
        </w:r>
      </w:hyperlink>
    </w:p>
    <w:p>
      <w:pPr>
        <w:pStyle w:val="Hebrew"/>
      </w:pPr>
      <w:r>
        <w:t xml:space="preserve">וְאֵ֨ת אֲשֶׁ֥ר אֵינֶ֛נּוּ פֹּ֖ה עִמָּ֥נוּ הַיֹּֽום׃ </w:t>
      </w:r>
    </w:p>
    <w:p>
      <w:pPr>
        <w:pStyle w:val="Hebrew"/>
      </w:pPr>
      <w:r>
        <w:rPr>
          <w:color w:val="FF0000"/>
          <w:vertAlign w:val="superscript"/>
          <w:rtl/>
        </w:rPr>
        <w:t>109809</w:t>
      </w:r>
      <w:r>
        <w:rPr>
          <w:rFonts w:ascii="Times New Roman" w:hAnsi="Times New Roman"/>
          <w:color w:val="828282"/>
          <w:rtl/>
        </w:rPr>
        <w:t>וְ</w:t>
      </w:r>
      <w:r>
        <w:rPr>
          <w:color w:val="FF0000"/>
          <w:vertAlign w:val="superscript"/>
          <w:rtl/>
        </w:rPr>
        <w:t>109810</w:t>
      </w:r>
      <w:r>
        <w:rPr>
          <w:rFonts w:ascii="Times New Roman" w:hAnsi="Times New Roman"/>
          <w:color w:val="828282"/>
          <w:rtl/>
        </w:rPr>
        <w:t xml:space="preserve">אֵ֨ת </w:t>
      </w:r>
      <w:r>
        <w:rPr>
          <w:color w:val="FF0000"/>
          <w:vertAlign w:val="superscript"/>
          <w:rtl/>
        </w:rPr>
        <w:t>109811</w:t>
      </w:r>
      <w:r>
        <w:rPr>
          <w:rFonts w:ascii="Times New Roman" w:hAnsi="Times New Roman"/>
          <w:color w:val="828282"/>
          <w:rtl/>
        </w:rPr>
        <w:t xml:space="preserve">אֲשֶׁ֥ר </w:t>
      </w:r>
      <w:r>
        <w:rPr>
          <w:color w:val="FF0000"/>
          <w:vertAlign w:val="superscript"/>
          <w:rtl/>
        </w:rPr>
        <w:t>109812</w:t>
      </w:r>
      <w:r>
        <w:rPr>
          <w:rFonts w:ascii="Times New Roman" w:hAnsi="Times New Roman"/>
          <w:color w:val="828282"/>
          <w:rtl/>
        </w:rPr>
        <w:t xml:space="preserve">אֵינֶ֛נּוּ </w:t>
      </w:r>
      <w:r>
        <w:rPr>
          <w:color w:val="FF0000"/>
          <w:vertAlign w:val="superscript"/>
          <w:rtl/>
        </w:rPr>
        <w:t>109813</w:t>
      </w:r>
      <w:r>
        <w:rPr>
          <w:rFonts w:ascii="Times New Roman" w:hAnsi="Times New Roman"/>
          <w:color w:val="828282"/>
          <w:rtl/>
        </w:rPr>
        <w:t xml:space="preserve">פֹּ֖ה </w:t>
      </w:r>
      <w:r>
        <w:rPr>
          <w:color w:val="FF0000"/>
          <w:vertAlign w:val="superscript"/>
          <w:rtl/>
        </w:rPr>
        <w:t>109814</w:t>
      </w:r>
      <w:r>
        <w:rPr>
          <w:rFonts w:ascii="Times New Roman" w:hAnsi="Times New Roman"/>
          <w:color w:val="828282"/>
          <w:rtl/>
        </w:rPr>
        <w:t xml:space="preserve">עִמָּ֥נוּ </w:t>
      </w:r>
      <w:r>
        <w:rPr>
          <w:color w:val="FF0000"/>
          <w:vertAlign w:val="superscript"/>
          <w:rtl/>
        </w:rPr>
        <w:t>109815</w:t>
      </w:r>
      <w:r>
        <w:rPr>
          <w:rFonts w:ascii="Times New Roman" w:hAnsi="Times New Roman"/>
          <w:color w:val="828282"/>
          <w:rtl/>
        </w:rPr>
        <w:t>הַ</w:t>
      </w:r>
      <w:r>
        <w:rPr>
          <w:color w:val="FF0000"/>
          <w:vertAlign w:val="superscript"/>
          <w:rtl/>
        </w:rPr>
        <w:t>109816</w:t>
      </w:r>
      <w:r>
        <w:rPr>
          <w:rFonts w:ascii="Times New Roman" w:hAnsi="Times New Roman"/>
          <w:color w:val="828282"/>
          <w:rtl/>
        </w:rPr>
        <w:t xml:space="preserve">יֹּֽום׃ </w:t>
      </w:r>
    </w:p>
    <w:p>
      <w:pPr>
        <w:pStyle w:val="Hebrew"/>
      </w:pPr>
      <w:r>
        <w:rPr>
          <w:color w:val="828282"/>
        </w:rPr>
        <w:t xml:space="preserve">כִּי֩ אֶת־אֲשֶׁ֨ר יֶשְׁנֹ֜ו פֹּ֗ה עִמָּ֨נוּ֙ עֹמֵ֣ד הַיֹּ֔ום לִפְנֵ֖י יְהוָ֣ה אֱלֹהֵ֑ינוּ וְאֵ֨ת אֲשֶׁ֥ר אֵינֶ֛נּוּ פֹּ֖ה עִמָּ֥נוּ הַיֹּֽום׃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323491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323491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447732</w:t>
            </w:r>
          </w:p>
        </w:tc>
        <w:tc>
          <w:tcPr>
            <w:tcW w:type="auto" w:w="1728"/>
          </w:tcPr>
          <w:p>
            <w:r>
              <w:t>time_phrase</w:t>
            </w:r>
          </w:p>
        </w:tc>
        <w:tc>
          <w:tcPr>
            <w:tcW w:type="auto" w:w="1728"/>
          </w:tcPr>
          <w:p>
            <w:r>
              <w:t xml:space="preserve">הַיֹּֽום׃ </w:t>
            </w:r>
          </w:p>
        </w:tc>
        <w:tc>
          <w:tcPr>
            <w:tcW w:type="auto" w:w="1728"/>
          </w:tcPr>
          <w:p>
            <w:r/>
          </w:p>
        </w:tc>
      </w:tr>
    </w:tbl>
    <w:p>
      <w:r>
        <w:br/>
      </w:r>
    </w:p>
    <w:p>
      <w:pPr>
        <w:pStyle w:val="Reference"/>
      </w:pPr>
      <w:hyperlink r:id="rId884">
        <w:r>
          <w:rPr/>
          <w:t>323499, Deuteronomy 29:17</w:t>
        </w:r>
      </w:hyperlink>
    </w:p>
    <w:p>
      <w:pPr>
        <w:pStyle w:val="Hebrew"/>
      </w:pPr>
      <w:r>
        <w:t xml:space="preserve">אֲשֶׁר֩ לְבָבֹ֨ו פֹנֶ֤ה הַיֹּום֙ מֵעִם֙ יְהוָ֣ה אֱלֹהֵ֔ינוּ </w:t>
      </w:r>
    </w:p>
    <w:p>
      <w:pPr>
        <w:pStyle w:val="Hebrew"/>
      </w:pPr>
      <w:r>
        <w:rPr>
          <w:color w:val="FF0000"/>
          <w:vertAlign w:val="superscript"/>
          <w:rtl/>
        </w:rPr>
        <w:t>109861</w:t>
      </w:r>
      <w:r>
        <w:rPr>
          <w:rFonts w:ascii="Times New Roman" w:hAnsi="Times New Roman"/>
          <w:color w:val="828282"/>
          <w:rtl/>
        </w:rPr>
        <w:t xml:space="preserve">אֲשֶׁר֩ </w:t>
      </w:r>
      <w:r>
        <w:rPr>
          <w:color w:val="FF0000"/>
          <w:vertAlign w:val="superscript"/>
          <w:rtl/>
        </w:rPr>
        <w:t>109862</w:t>
      </w:r>
      <w:r>
        <w:rPr>
          <w:rFonts w:ascii="Times New Roman" w:hAnsi="Times New Roman"/>
          <w:color w:val="828282"/>
          <w:rtl/>
        </w:rPr>
        <w:t xml:space="preserve">לְבָבֹ֨ו </w:t>
      </w:r>
      <w:r>
        <w:rPr>
          <w:color w:val="FF0000"/>
          <w:vertAlign w:val="superscript"/>
          <w:rtl/>
        </w:rPr>
        <w:t>109863</w:t>
      </w:r>
      <w:r>
        <w:rPr>
          <w:rFonts w:ascii="Times New Roman" w:hAnsi="Times New Roman"/>
          <w:color w:val="828282"/>
          <w:rtl/>
        </w:rPr>
        <w:t xml:space="preserve">פֹנֶ֤ה </w:t>
      </w:r>
      <w:r>
        <w:rPr>
          <w:color w:val="FF0000"/>
          <w:vertAlign w:val="superscript"/>
          <w:rtl/>
        </w:rPr>
        <w:t>109864</w:t>
      </w:r>
      <w:r>
        <w:rPr>
          <w:rFonts w:ascii="Times New Roman" w:hAnsi="Times New Roman"/>
          <w:color w:val="828282"/>
          <w:rtl/>
        </w:rPr>
        <w:t>הַ</w:t>
      </w:r>
      <w:r>
        <w:rPr>
          <w:color w:val="FF0000"/>
          <w:vertAlign w:val="superscript"/>
          <w:rtl/>
        </w:rPr>
        <w:t>109865</w:t>
      </w:r>
      <w:r>
        <w:rPr>
          <w:rFonts w:ascii="Times New Roman" w:hAnsi="Times New Roman"/>
          <w:color w:val="828282"/>
          <w:rtl/>
        </w:rPr>
        <w:t xml:space="preserve">יֹּום֙ </w:t>
      </w:r>
      <w:r>
        <w:rPr>
          <w:color w:val="FF0000"/>
          <w:vertAlign w:val="superscript"/>
          <w:rtl/>
        </w:rPr>
        <w:t>109866</w:t>
      </w:r>
      <w:r>
        <w:rPr>
          <w:rFonts w:ascii="Times New Roman" w:hAnsi="Times New Roman"/>
          <w:color w:val="828282"/>
          <w:rtl/>
        </w:rPr>
        <w:t>מֵ</w:t>
      </w:r>
      <w:r>
        <w:rPr>
          <w:color w:val="FF0000"/>
          <w:vertAlign w:val="superscript"/>
          <w:rtl/>
        </w:rPr>
        <w:t>109867</w:t>
      </w:r>
      <w:r>
        <w:rPr>
          <w:rFonts w:ascii="Times New Roman" w:hAnsi="Times New Roman"/>
          <w:color w:val="828282"/>
          <w:rtl/>
        </w:rPr>
        <w:t xml:space="preserve">עִם֙ </w:t>
      </w:r>
      <w:r>
        <w:rPr>
          <w:color w:val="FF0000"/>
          <w:vertAlign w:val="superscript"/>
          <w:rtl/>
        </w:rPr>
        <w:t>109868</w:t>
      </w:r>
      <w:r>
        <w:rPr>
          <w:rFonts w:ascii="Times New Roman" w:hAnsi="Times New Roman"/>
          <w:color w:val="828282"/>
          <w:rtl/>
        </w:rPr>
        <w:t xml:space="preserve">יְהוָ֣ה </w:t>
      </w:r>
      <w:r>
        <w:rPr>
          <w:color w:val="FF0000"/>
          <w:vertAlign w:val="superscript"/>
          <w:rtl/>
        </w:rPr>
        <w:t>109869</w:t>
      </w:r>
      <w:r>
        <w:rPr>
          <w:rFonts w:ascii="Times New Roman" w:hAnsi="Times New Roman"/>
          <w:color w:val="828282"/>
          <w:rtl/>
        </w:rPr>
        <w:t xml:space="preserve">אֱלֹהֵ֔ינוּ </w:t>
      </w:r>
    </w:p>
    <w:p>
      <w:pPr>
        <w:pStyle w:val="Hebrew"/>
      </w:pPr>
      <w:r>
        <w:rPr>
          <w:color w:val="828282"/>
        </w:rPr>
        <w:t xml:space="preserve">פֶּן־יֵ֣שׁ בָּ֠כֶם אִ֣ישׁ אֹו־אִשָּׁ֞ה אֹ֧ו מִשְׁפָּחָ֣ה אֹו־שֵׁ֗בֶט אֲשֶׁר֩ לְבָבֹ֨ו פֹנֶ֤ה הַיֹּום֙ מֵעִם֙ יְהוָ֣ה אֱלֹהֵ֔ינוּ לָלֶ֣כֶת לַעֲבֹ֔ד אֶת־אֱלֹהֵ֖י הַגֹּויִ֣ם הָהֵ֑ם פֶּן־יֵ֣שׁ בָּכֶ֗ם שֹׁ֛רֶשׁ פֹּרֶ֥ה רֹ֖אשׁ וְלַעֲנָֽה׃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323499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323499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447757</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109863</w:t>
            </w:r>
          </w:p>
        </w:tc>
        <w:tc>
          <w:tcPr>
            <w:tcW w:type="auto" w:w="1728"/>
          </w:tcPr>
          <w:p>
            <w:r>
              <w:t>verb</w:t>
            </w:r>
          </w:p>
        </w:tc>
        <w:tc>
          <w:tcPr>
            <w:tcW w:type="auto" w:w="1728"/>
          </w:tcPr>
          <w:p>
            <w:r>
              <w:t xml:space="preserve">פֹנֶ֤ה </w:t>
            </w:r>
          </w:p>
        </w:tc>
        <w:tc>
          <w:tcPr>
            <w:tcW w:type="auto" w:w="1728"/>
          </w:tcPr>
          <w:p>
            <w:r/>
          </w:p>
        </w:tc>
      </w:tr>
    </w:tbl>
    <w:p>
      <w:r>
        <w:br/>
      </w:r>
    </w:p>
    <w:p>
      <w:pPr>
        <w:pStyle w:val="Reference"/>
      </w:pPr>
      <w:hyperlink r:id="rId885">
        <w:r>
          <w:rPr/>
          <w:t>323513, Deuteronomy 29:19</w:t>
        </w:r>
      </w:hyperlink>
    </w:p>
    <w:p>
      <w:pPr>
        <w:pStyle w:val="Hebrew"/>
      </w:pPr>
      <w:r>
        <w:t xml:space="preserve">כִּ֣י אָ֠ז יֶעְשַׁ֨ן אַף־יְהוָ֤ה וְקִנְאָתֹו֙ בָּאִ֣ישׁ הַה֔וּא </w:t>
      </w:r>
    </w:p>
    <w:p>
      <w:pPr>
        <w:pStyle w:val="Hebrew"/>
      </w:pPr>
      <w:r>
        <w:rPr>
          <w:color w:val="FF0000"/>
          <w:vertAlign w:val="superscript"/>
          <w:rtl/>
        </w:rPr>
        <w:t>109924</w:t>
      </w:r>
      <w:r>
        <w:rPr>
          <w:rFonts w:ascii="Times New Roman" w:hAnsi="Times New Roman"/>
          <w:color w:val="828282"/>
          <w:rtl/>
        </w:rPr>
        <w:t xml:space="preserve">כִּ֣י </w:t>
      </w:r>
      <w:r>
        <w:rPr>
          <w:color w:val="FF0000"/>
          <w:vertAlign w:val="superscript"/>
          <w:rtl/>
        </w:rPr>
        <w:t>109925</w:t>
      </w:r>
      <w:r>
        <w:rPr>
          <w:rFonts w:ascii="Times New Roman" w:hAnsi="Times New Roman"/>
          <w:color w:val="828282"/>
          <w:rtl/>
        </w:rPr>
        <w:t xml:space="preserve">אָ֠ז </w:t>
      </w:r>
      <w:r>
        <w:rPr>
          <w:color w:val="FF0000"/>
          <w:vertAlign w:val="superscript"/>
          <w:rtl/>
        </w:rPr>
        <w:t>109926</w:t>
      </w:r>
      <w:r>
        <w:rPr>
          <w:rFonts w:ascii="Times New Roman" w:hAnsi="Times New Roman"/>
          <w:color w:val="828282"/>
          <w:rtl/>
        </w:rPr>
        <w:t xml:space="preserve">יֶעְשַׁ֨ן </w:t>
      </w:r>
      <w:r>
        <w:rPr>
          <w:color w:val="FF0000"/>
          <w:vertAlign w:val="superscript"/>
          <w:rtl/>
        </w:rPr>
        <w:t>109927</w:t>
      </w:r>
      <w:r>
        <w:rPr>
          <w:rFonts w:ascii="Times New Roman" w:hAnsi="Times New Roman"/>
          <w:color w:val="828282"/>
          <w:rtl/>
        </w:rPr>
        <w:t>אַף־</w:t>
      </w:r>
      <w:r>
        <w:rPr>
          <w:color w:val="FF0000"/>
          <w:vertAlign w:val="superscript"/>
          <w:rtl/>
        </w:rPr>
        <w:t>109928</w:t>
      </w:r>
      <w:r>
        <w:rPr>
          <w:rFonts w:ascii="Times New Roman" w:hAnsi="Times New Roman"/>
          <w:color w:val="828282"/>
          <w:rtl/>
        </w:rPr>
        <w:t xml:space="preserve">יְהוָ֤ה </w:t>
      </w:r>
      <w:r>
        <w:rPr>
          <w:color w:val="FF0000"/>
          <w:vertAlign w:val="superscript"/>
          <w:rtl/>
        </w:rPr>
        <w:t>109929</w:t>
      </w:r>
      <w:r>
        <w:rPr>
          <w:rFonts w:ascii="Times New Roman" w:hAnsi="Times New Roman"/>
          <w:color w:val="828282"/>
          <w:rtl/>
        </w:rPr>
        <w:t>וְ</w:t>
      </w:r>
      <w:r>
        <w:rPr>
          <w:color w:val="FF0000"/>
          <w:vertAlign w:val="superscript"/>
          <w:rtl/>
        </w:rPr>
        <w:t>109930</w:t>
      </w:r>
      <w:r>
        <w:rPr>
          <w:rFonts w:ascii="Times New Roman" w:hAnsi="Times New Roman"/>
          <w:color w:val="828282"/>
          <w:rtl/>
        </w:rPr>
        <w:t xml:space="preserve">קִנְאָתֹו֙ </w:t>
      </w:r>
      <w:r>
        <w:rPr>
          <w:color w:val="FF0000"/>
          <w:vertAlign w:val="superscript"/>
          <w:rtl/>
        </w:rPr>
        <w:t>109931</w:t>
      </w:r>
      <w:r>
        <w:rPr>
          <w:rFonts w:ascii="Times New Roman" w:hAnsi="Times New Roman"/>
          <w:color w:val="828282"/>
          <w:rtl/>
        </w:rPr>
        <w:t>בָּ</w:t>
      </w:r>
      <w:r>
        <w:rPr>
          <w:color w:val="FF0000"/>
          <w:vertAlign w:val="superscript"/>
          <w:rtl/>
        </w:rPr>
        <w:t>109932</w:t>
      </w:r>
      <w:r>
        <w:rPr>
          <w:rFonts w:ascii="Times New Roman" w:hAnsi="Times New Roman"/>
          <w:color w:val="828282"/>
          <w:rtl/>
        </w:rPr>
      </w:r>
      <w:r>
        <w:rPr>
          <w:color w:val="FF0000"/>
          <w:vertAlign w:val="superscript"/>
          <w:rtl/>
        </w:rPr>
        <w:t>109933</w:t>
      </w:r>
      <w:r>
        <w:rPr>
          <w:rFonts w:ascii="Times New Roman" w:hAnsi="Times New Roman"/>
          <w:color w:val="828282"/>
          <w:rtl/>
        </w:rPr>
        <w:t xml:space="preserve">אִ֣ישׁ </w:t>
      </w:r>
      <w:r>
        <w:rPr>
          <w:color w:val="FF0000"/>
          <w:vertAlign w:val="superscript"/>
          <w:rtl/>
        </w:rPr>
        <w:t>109934</w:t>
      </w:r>
      <w:r>
        <w:rPr>
          <w:rFonts w:ascii="Times New Roman" w:hAnsi="Times New Roman"/>
          <w:color w:val="828282"/>
          <w:rtl/>
        </w:rPr>
        <w:t>הַ</w:t>
      </w:r>
      <w:r>
        <w:rPr>
          <w:color w:val="FF0000"/>
          <w:vertAlign w:val="superscript"/>
          <w:rtl/>
        </w:rPr>
        <w:t>109935</w:t>
      </w:r>
      <w:r>
        <w:rPr>
          <w:rFonts w:ascii="Times New Roman" w:hAnsi="Times New Roman"/>
          <w:color w:val="828282"/>
          <w:rtl/>
        </w:rPr>
        <w:t xml:space="preserve">ה֔וּא </w:t>
      </w:r>
    </w:p>
    <w:p>
      <w:pPr>
        <w:pStyle w:val="Hebrew"/>
      </w:pPr>
      <w:r>
        <w:rPr>
          <w:color w:val="828282"/>
        </w:rPr>
        <w:t xml:space="preserve">לֹא־יֹאבֶ֣ה יְהוָה֮ סְלֹ֣חַֽ לֹו֒ כִּ֣י אָ֠ז יֶעְשַׁ֨ן אַף־יְהוָ֤ה וְקִנְאָתֹו֙ בָּאִ֣ישׁ הַה֔וּא וְרָ֤בְצָה בֹּו֙ כָּל־הָ֣אָלָ֔ה הַכְּתוּבָ֖ה בַּסֵּ֣פֶר הַזֶּ֑ה וּמָחָ֤ה יְהוָה֙ אֶת־שְׁמֹ֔ו מִתַּ֖חַת הַשָּׁמָֽיִם׃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323513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323513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447791</w:t>
            </w:r>
          </w:p>
        </w:tc>
        <w:tc>
          <w:tcPr>
            <w:tcW w:type="auto" w:w="1728"/>
          </w:tcPr>
          <w:p>
            <w:r>
              <w:t>time_phrase</w:t>
            </w:r>
          </w:p>
        </w:tc>
        <w:tc>
          <w:tcPr>
            <w:tcW w:type="auto" w:w="1728"/>
          </w:tcPr>
          <w:p>
            <w:r>
              <w:t xml:space="preserve">אָ֠ז </w:t>
            </w:r>
          </w:p>
        </w:tc>
        <w:tc>
          <w:tcPr>
            <w:tcW w:type="auto" w:w="1728"/>
          </w:tcPr>
          <w:p>
            <w:r/>
          </w:p>
        </w:tc>
      </w:tr>
      <w:tr>
        <w:tc>
          <w:tcPr>
            <w:tcW w:type="auto" w:w="1728"/>
          </w:tcPr>
          <w:p>
            <w:r>
              <w:t>tense</w:t>
            </w:r>
          </w:p>
        </w:tc>
        <w:tc>
          <w:tcPr>
            <w:tcW w:type="auto" w:w="1728"/>
          </w:tcPr>
          <w:p>
            <w:r>
              <w:t>109926</w:t>
            </w:r>
          </w:p>
        </w:tc>
        <w:tc>
          <w:tcPr>
            <w:tcW w:type="auto" w:w="1728"/>
          </w:tcPr>
          <w:p>
            <w:r>
              <w:t>verb</w:t>
            </w:r>
          </w:p>
        </w:tc>
        <w:tc>
          <w:tcPr>
            <w:tcW w:type="auto" w:w="1728"/>
          </w:tcPr>
          <w:p>
            <w:r>
              <w:t xml:space="preserve">יֶעְשַׁ֨ן </w:t>
            </w:r>
          </w:p>
        </w:tc>
        <w:tc>
          <w:tcPr>
            <w:tcW w:type="auto" w:w="1728"/>
          </w:tcPr>
          <w:p>
            <w:r/>
          </w:p>
        </w:tc>
      </w:tr>
    </w:tbl>
    <w:p>
      <w:r>
        <w:br/>
      </w:r>
    </w:p>
    <w:p>
      <w:pPr>
        <w:pStyle w:val="Reference"/>
      </w:pPr>
      <w:hyperlink r:id="rId886">
        <w:r>
          <w:rPr/>
          <w:t>323550, Deuteronomy 29:28</w:t>
        </w:r>
      </w:hyperlink>
    </w:p>
    <w:p>
      <w:pPr>
        <w:pStyle w:val="Hebrew"/>
      </w:pPr>
      <w:r>
        <w:t xml:space="preserve">וְהַנִּגְלֹ֞ת לָ֤ׄנׄוּׄ וּׄלְׄבָׄנֵ֨ׄיׄנׄוּ֙ׄ עַד־עֹולָ֔ם </w:t>
      </w:r>
    </w:p>
    <w:p>
      <w:pPr>
        <w:pStyle w:val="Hebrew"/>
      </w:pPr>
      <w:r>
        <w:rPr>
          <w:color w:val="FF0000"/>
          <w:vertAlign w:val="superscript"/>
          <w:rtl/>
        </w:rPr>
        <w:t>110159</w:t>
      </w:r>
      <w:r>
        <w:rPr>
          <w:rFonts w:ascii="Times New Roman" w:hAnsi="Times New Roman"/>
          <w:color w:val="828282"/>
          <w:rtl/>
        </w:rPr>
        <w:t>וְ</w:t>
      </w:r>
      <w:r>
        <w:rPr>
          <w:color w:val="FF0000"/>
          <w:vertAlign w:val="superscript"/>
          <w:rtl/>
        </w:rPr>
        <w:t>110160</w:t>
      </w:r>
      <w:r>
        <w:rPr>
          <w:rFonts w:ascii="Times New Roman" w:hAnsi="Times New Roman"/>
          <w:color w:val="828282"/>
          <w:rtl/>
        </w:rPr>
        <w:t>הַ</w:t>
      </w:r>
      <w:r>
        <w:rPr>
          <w:color w:val="FF0000"/>
          <w:vertAlign w:val="superscript"/>
          <w:rtl/>
        </w:rPr>
        <w:t>110161</w:t>
      </w:r>
      <w:r>
        <w:rPr>
          <w:rFonts w:ascii="Times New Roman" w:hAnsi="Times New Roman"/>
          <w:color w:val="828282"/>
          <w:rtl/>
        </w:rPr>
        <w:t xml:space="preserve">נִּגְלֹ֞ת </w:t>
      </w:r>
      <w:r>
        <w:rPr>
          <w:color w:val="FF0000"/>
          <w:vertAlign w:val="superscript"/>
          <w:rtl/>
        </w:rPr>
        <w:t>110162</w:t>
      </w:r>
      <w:r>
        <w:rPr>
          <w:rFonts w:ascii="Times New Roman" w:hAnsi="Times New Roman"/>
          <w:color w:val="828282"/>
          <w:rtl/>
        </w:rPr>
        <w:t xml:space="preserve">לָ֤ׄנׄוּׄ </w:t>
      </w:r>
      <w:r>
        <w:rPr>
          <w:color w:val="FF0000"/>
          <w:vertAlign w:val="superscript"/>
          <w:rtl/>
        </w:rPr>
        <w:t>110163</w:t>
      </w:r>
      <w:r>
        <w:rPr>
          <w:rFonts w:ascii="Times New Roman" w:hAnsi="Times New Roman"/>
          <w:color w:val="828282"/>
          <w:rtl/>
        </w:rPr>
        <w:t>וּׄ</w:t>
      </w:r>
      <w:r>
        <w:rPr>
          <w:color w:val="FF0000"/>
          <w:vertAlign w:val="superscript"/>
          <w:rtl/>
        </w:rPr>
        <w:t>110164</w:t>
      </w:r>
      <w:r>
        <w:rPr>
          <w:rFonts w:ascii="Times New Roman" w:hAnsi="Times New Roman"/>
          <w:color w:val="828282"/>
          <w:rtl/>
        </w:rPr>
        <w:t>לְׄ</w:t>
      </w:r>
      <w:r>
        <w:rPr>
          <w:color w:val="FF0000"/>
          <w:vertAlign w:val="superscript"/>
          <w:rtl/>
        </w:rPr>
        <w:t>110165</w:t>
      </w:r>
      <w:r>
        <w:rPr>
          <w:rFonts w:ascii="Times New Roman" w:hAnsi="Times New Roman"/>
          <w:color w:val="828282"/>
          <w:rtl/>
        </w:rPr>
        <w:t xml:space="preserve">בָׄנֵ֨ׄיׄנׄוּ֙ׄ </w:t>
      </w:r>
      <w:r>
        <w:rPr>
          <w:color w:val="FF0000"/>
          <w:vertAlign w:val="superscript"/>
          <w:rtl/>
        </w:rPr>
        <w:t>110166</w:t>
      </w:r>
      <w:r>
        <w:rPr>
          <w:rFonts w:ascii="Times New Roman" w:hAnsi="Times New Roman"/>
          <w:color w:val="828282"/>
          <w:rtl/>
        </w:rPr>
        <w:t>עַד־</w:t>
      </w:r>
      <w:r>
        <w:rPr>
          <w:color w:val="FF0000"/>
          <w:vertAlign w:val="superscript"/>
          <w:rtl/>
        </w:rPr>
        <w:t>110167</w:t>
      </w:r>
      <w:r>
        <w:rPr>
          <w:rFonts w:ascii="Times New Roman" w:hAnsi="Times New Roman"/>
          <w:color w:val="828282"/>
          <w:rtl/>
        </w:rPr>
        <w:t xml:space="preserve">עֹולָ֔ם </w:t>
      </w:r>
    </w:p>
    <w:p>
      <w:pPr>
        <w:pStyle w:val="Hebrew"/>
      </w:pPr>
      <w:r>
        <w:rPr>
          <w:color w:val="828282"/>
        </w:rPr>
        <w:t xml:space="preserve">הַ֨נִּסְתָּרֹ֔ת לַיהוָ֖ה אֱלֹהֵ֑ינוּ וְהַנִּגְלֹ֞ת לָ֤ׄנׄוּׄ וּׄלְׄבָׄנֵ֨ׄיׄנׄוּ֙ׄ עַד־עֹולָ֔ם לַעֲשֹׂ֕ות אֶת־כָּל־דִּבְרֵ֖י הַתֹּורָ֥ה הַזֹּֽאת׃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323550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323550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447910</w:t>
            </w:r>
          </w:p>
        </w:tc>
        <w:tc>
          <w:tcPr>
            <w:tcW w:type="auto" w:w="1728"/>
          </w:tcPr>
          <w:p>
            <w:r>
              <w:t>time_phrase</w:t>
            </w:r>
          </w:p>
        </w:tc>
        <w:tc>
          <w:tcPr>
            <w:tcW w:type="auto" w:w="1728"/>
          </w:tcPr>
          <w:p>
            <w:r>
              <w:t xml:space="preserve">עַד־עֹולָ֔ם </w:t>
            </w:r>
          </w:p>
        </w:tc>
        <w:tc>
          <w:tcPr>
            <w:tcW w:type="auto" w:w="1728"/>
          </w:tcPr>
          <w:p>
            <w:r/>
          </w:p>
        </w:tc>
      </w:tr>
    </w:tbl>
    <w:p>
      <w:r>
        <w:br/>
      </w:r>
    </w:p>
    <w:p>
      <w:pPr>
        <w:pStyle w:val="Reference"/>
      </w:pPr>
      <w:hyperlink r:id="rId887">
        <w:r>
          <w:rPr/>
          <w:t>323559, Deuteronomy 30:2</w:t>
        </w:r>
      </w:hyperlink>
    </w:p>
    <w:p>
      <w:pPr>
        <w:pStyle w:val="Hebrew"/>
      </w:pPr>
      <w:r>
        <w:t xml:space="preserve">אֲשֶׁר־אָנֹכִ֥י מְצַוְּךָ֖ הַיֹּ֑ום </w:t>
      </w:r>
    </w:p>
    <w:p>
      <w:pPr>
        <w:pStyle w:val="Hebrew"/>
      </w:pPr>
      <w:r>
        <w:rPr>
          <w:color w:val="FF0000"/>
          <w:vertAlign w:val="superscript"/>
          <w:rtl/>
        </w:rPr>
        <w:t>110220</w:t>
      </w:r>
      <w:r>
        <w:rPr>
          <w:rFonts w:ascii="Times New Roman" w:hAnsi="Times New Roman"/>
          <w:color w:val="828282"/>
          <w:rtl/>
        </w:rPr>
        <w:t>אֲשֶׁר־</w:t>
      </w:r>
      <w:r>
        <w:rPr>
          <w:color w:val="FF0000"/>
          <w:vertAlign w:val="superscript"/>
          <w:rtl/>
        </w:rPr>
        <w:t>110221</w:t>
      </w:r>
      <w:r>
        <w:rPr>
          <w:rFonts w:ascii="Times New Roman" w:hAnsi="Times New Roman"/>
          <w:color w:val="828282"/>
          <w:rtl/>
        </w:rPr>
        <w:t xml:space="preserve">אָנֹכִ֥י </w:t>
      </w:r>
      <w:r>
        <w:rPr>
          <w:color w:val="FF0000"/>
          <w:vertAlign w:val="superscript"/>
          <w:rtl/>
        </w:rPr>
        <w:t>110222</w:t>
      </w:r>
      <w:r>
        <w:rPr>
          <w:rFonts w:ascii="Times New Roman" w:hAnsi="Times New Roman"/>
          <w:color w:val="828282"/>
          <w:rtl/>
        </w:rPr>
        <w:t xml:space="preserve">מְצַוְּךָ֖ </w:t>
      </w:r>
      <w:r>
        <w:rPr>
          <w:color w:val="FF0000"/>
          <w:vertAlign w:val="superscript"/>
          <w:rtl/>
        </w:rPr>
        <w:t>110223</w:t>
      </w:r>
      <w:r>
        <w:rPr>
          <w:rFonts w:ascii="Times New Roman" w:hAnsi="Times New Roman"/>
          <w:color w:val="828282"/>
          <w:rtl/>
        </w:rPr>
        <w:t>הַ</w:t>
      </w:r>
      <w:r>
        <w:rPr>
          <w:color w:val="FF0000"/>
          <w:vertAlign w:val="superscript"/>
          <w:rtl/>
        </w:rPr>
        <w:t>110224</w:t>
      </w:r>
      <w:r>
        <w:rPr>
          <w:rFonts w:ascii="Times New Roman" w:hAnsi="Times New Roman"/>
          <w:color w:val="828282"/>
          <w:rtl/>
        </w:rPr>
        <w:t xml:space="preserve">יֹּ֑ום </w:t>
      </w:r>
    </w:p>
    <w:p>
      <w:pPr>
        <w:pStyle w:val="Hebrew"/>
      </w:pPr>
      <w:r>
        <w:rPr>
          <w:color w:val="828282"/>
        </w:rPr>
        <w:t xml:space="preserve">וְשַׁבְתָּ֞ עַד־יְהוָ֤ה אֱלֹהֶ֨יךָ֙ וְשָׁמַעְתָּ֣ בְקֹלֹ֔ו כְּכֹ֛ל אֲשֶׁר־אָנֹכִ֥י מְצַוְּךָ֖ הַיֹּ֑ום אַתָּ֣ה וּבָנֶ֔יךָ בְּכָל־לְבָבְךָ֖ וּבְכָל־נַפְשֶֽׁךָ׃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323559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323559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447940</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110222</w:t>
            </w:r>
          </w:p>
        </w:tc>
        <w:tc>
          <w:tcPr>
            <w:tcW w:type="auto" w:w="1728"/>
          </w:tcPr>
          <w:p>
            <w:r>
              <w:t>verb</w:t>
            </w:r>
          </w:p>
        </w:tc>
        <w:tc>
          <w:tcPr>
            <w:tcW w:type="auto" w:w="1728"/>
          </w:tcPr>
          <w:p>
            <w:r>
              <w:t xml:space="preserve">מְצַוְּךָ֖ </w:t>
            </w:r>
          </w:p>
        </w:tc>
        <w:tc>
          <w:tcPr>
            <w:tcW w:type="auto" w:w="1728"/>
          </w:tcPr>
          <w:p>
            <w:r/>
          </w:p>
        </w:tc>
      </w:tr>
    </w:tbl>
    <w:p>
      <w:r>
        <w:br/>
      </w:r>
    </w:p>
    <w:p>
      <w:pPr>
        <w:pStyle w:val="Reference"/>
      </w:pPr>
      <w:hyperlink r:id="rId888">
        <w:r>
          <w:rPr/>
          <w:t>323581, Deuteronomy 30:8</w:t>
        </w:r>
      </w:hyperlink>
    </w:p>
    <w:p>
      <w:pPr>
        <w:pStyle w:val="Hebrew"/>
      </w:pPr>
      <w:r>
        <w:t xml:space="preserve">אֲשֶׁ֛ר אָנֹכִ֥י מְצַוְּךָ֖ הַיֹּֽום׃ </w:t>
      </w:r>
    </w:p>
    <w:p>
      <w:pPr>
        <w:pStyle w:val="Hebrew"/>
      </w:pPr>
      <w:r>
        <w:rPr>
          <w:color w:val="FF0000"/>
          <w:vertAlign w:val="superscript"/>
          <w:rtl/>
        </w:rPr>
        <w:t>110344</w:t>
      </w:r>
      <w:r>
        <w:rPr>
          <w:rFonts w:ascii="Times New Roman" w:hAnsi="Times New Roman"/>
          <w:color w:val="828282"/>
          <w:rtl/>
        </w:rPr>
        <w:t xml:space="preserve">אֲשֶׁ֛ר </w:t>
      </w:r>
      <w:r>
        <w:rPr>
          <w:color w:val="FF0000"/>
          <w:vertAlign w:val="superscript"/>
          <w:rtl/>
        </w:rPr>
        <w:t>110345</w:t>
      </w:r>
      <w:r>
        <w:rPr>
          <w:rFonts w:ascii="Times New Roman" w:hAnsi="Times New Roman"/>
          <w:color w:val="828282"/>
          <w:rtl/>
        </w:rPr>
        <w:t xml:space="preserve">אָנֹכִ֥י </w:t>
      </w:r>
      <w:r>
        <w:rPr>
          <w:color w:val="FF0000"/>
          <w:vertAlign w:val="superscript"/>
          <w:rtl/>
        </w:rPr>
        <w:t>110346</w:t>
      </w:r>
      <w:r>
        <w:rPr>
          <w:rFonts w:ascii="Times New Roman" w:hAnsi="Times New Roman"/>
          <w:color w:val="828282"/>
          <w:rtl/>
        </w:rPr>
        <w:t xml:space="preserve">מְצַוְּךָ֖ </w:t>
      </w:r>
      <w:r>
        <w:rPr>
          <w:color w:val="FF0000"/>
          <w:vertAlign w:val="superscript"/>
          <w:rtl/>
        </w:rPr>
        <w:t>110347</w:t>
      </w:r>
      <w:r>
        <w:rPr>
          <w:rFonts w:ascii="Times New Roman" w:hAnsi="Times New Roman"/>
          <w:color w:val="828282"/>
          <w:rtl/>
        </w:rPr>
        <w:t>הַ</w:t>
      </w:r>
      <w:r>
        <w:rPr>
          <w:color w:val="FF0000"/>
          <w:vertAlign w:val="superscript"/>
          <w:rtl/>
        </w:rPr>
        <w:t>110348</w:t>
      </w:r>
      <w:r>
        <w:rPr>
          <w:rFonts w:ascii="Times New Roman" w:hAnsi="Times New Roman"/>
          <w:color w:val="828282"/>
          <w:rtl/>
        </w:rPr>
        <w:t xml:space="preserve">יֹּֽום׃ </w:t>
      </w:r>
    </w:p>
    <w:p>
      <w:pPr>
        <w:pStyle w:val="Hebrew"/>
      </w:pPr>
      <w:r>
        <w:rPr>
          <w:color w:val="828282"/>
        </w:rPr>
        <w:t xml:space="preserve">וְאַתָּ֣ה תָשׁ֔וּב וְשָׁמַעְתָּ֖ בְּקֹ֣ול יְהוָ֑ה וְעָשִׂ֨יתָ֙ אֶת־כָּל־מִצְוֹתָ֔יו אֲשֶׁ֛ר אָנֹכִ֥י מְצַוְּךָ֖ הַיֹּֽום׃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323581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323581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448009</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110346</w:t>
            </w:r>
          </w:p>
        </w:tc>
        <w:tc>
          <w:tcPr>
            <w:tcW w:type="auto" w:w="1728"/>
          </w:tcPr>
          <w:p>
            <w:r>
              <w:t>verb</w:t>
            </w:r>
          </w:p>
        </w:tc>
        <w:tc>
          <w:tcPr>
            <w:tcW w:type="auto" w:w="1728"/>
          </w:tcPr>
          <w:p>
            <w:r>
              <w:t xml:space="preserve">מְצַוְּךָ֖ </w:t>
            </w:r>
          </w:p>
        </w:tc>
        <w:tc>
          <w:tcPr>
            <w:tcW w:type="auto" w:w="1728"/>
          </w:tcPr>
          <w:p>
            <w:r/>
          </w:p>
        </w:tc>
      </w:tr>
    </w:tbl>
    <w:p>
      <w:r>
        <w:br/>
      </w:r>
    </w:p>
    <w:p>
      <w:pPr>
        <w:pStyle w:val="Reference"/>
      </w:pPr>
      <w:hyperlink r:id="rId889">
        <w:r>
          <w:rPr/>
          <w:t>323591, Deuteronomy 30:11</w:t>
        </w:r>
      </w:hyperlink>
    </w:p>
    <w:p>
      <w:pPr>
        <w:pStyle w:val="Hebrew"/>
      </w:pPr>
      <w:r>
        <w:t xml:space="preserve">אֲשֶׁ֛ר אָנֹכִ֥י מְצַוְּךָ֖ הַיֹּ֑ום </w:t>
      </w:r>
    </w:p>
    <w:p>
      <w:pPr>
        <w:pStyle w:val="Hebrew"/>
      </w:pPr>
      <w:r>
        <w:rPr>
          <w:color w:val="FF0000"/>
          <w:vertAlign w:val="superscript"/>
          <w:rtl/>
        </w:rPr>
        <w:t>110419</w:t>
      </w:r>
      <w:r>
        <w:rPr>
          <w:rFonts w:ascii="Times New Roman" w:hAnsi="Times New Roman"/>
          <w:color w:val="828282"/>
          <w:rtl/>
        </w:rPr>
        <w:t xml:space="preserve">אֲשֶׁ֛ר </w:t>
      </w:r>
      <w:r>
        <w:rPr>
          <w:color w:val="FF0000"/>
          <w:vertAlign w:val="superscript"/>
          <w:rtl/>
        </w:rPr>
        <w:t>110420</w:t>
      </w:r>
      <w:r>
        <w:rPr>
          <w:rFonts w:ascii="Times New Roman" w:hAnsi="Times New Roman"/>
          <w:color w:val="828282"/>
          <w:rtl/>
        </w:rPr>
        <w:t xml:space="preserve">אָנֹכִ֥י </w:t>
      </w:r>
      <w:r>
        <w:rPr>
          <w:color w:val="FF0000"/>
          <w:vertAlign w:val="superscript"/>
          <w:rtl/>
        </w:rPr>
        <w:t>110421</w:t>
      </w:r>
      <w:r>
        <w:rPr>
          <w:rFonts w:ascii="Times New Roman" w:hAnsi="Times New Roman"/>
          <w:color w:val="828282"/>
          <w:rtl/>
        </w:rPr>
        <w:t xml:space="preserve">מְצַוְּךָ֖ </w:t>
      </w:r>
      <w:r>
        <w:rPr>
          <w:color w:val="FF0000"/>
          <w:vertAlign w:val="superscript"/>
          <w:rtl/>
        </w:rPr>
        <w:t>110422</w:t>
      </w:r>
      <w:r>
        <w:rPr>
          <w:rFonts w:ascii="Times New Roman" w:hAnsi="Times New Roman"/>
          <w:color w:val="828282"/>
          <w:rtl/>
        </w:rPr>
        <w:t>הַ</w:t>
      </w:r>
      <w:r>
        <w:rPr>
          <w:color w:val="FF0000"/>
          <w:vertAlign w:val="superscript"/>
          <w:rtl/>
        </w:rPr>
        <w:t>110423</w:t>
      </w:r>
      <w:r>
        <w:rPr>
          <w:rFonts w:ascii="Times New Roman" w:hAnsi="Times New Roman"/>
          <w:color w:val="828282"/>
          <w:rtl/>
        </w:rPr>
        <w:t xml:space="preserve">יֹּ֑ום </w:t>
      </w:r>
    </w:p>
    <w:p>
      <w:pPr>
        <w:pStyle w:val="Hebrew"/>
      </w:pPr>
      <w:r>
        <w:rPr>
          <w:color w:val="828282"/>
        </w:rPr>
        <w:t xml:space="preserve">כִּ֚י הַמִּצְוָ֣ה הַזֹּ֔את אֲשֶׁ֛ר אָנֹכִ֥י מְצַוְּךָ֖ הַיֹּ֑ום לֹֽא־נִפְלֵ֥את הִוא֙ מִמְּךָ֔ וְלֹ֥א רְחֹקָ֖ה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323591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323591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448041</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110421</w:t>
            </w:r>
          </w:p>
        </w:tc>
        <w:tc>
          <w:tcPr>
            <w:tcW w:type="auto" w:w="1728"/>
          </w:tcPr>
          <w:p>
            <w:r>
              <w:t>verb</w:t>
            </w:r>
          </w:p>
        </w:tc>
        <w:tc>
          <w:tcPr>
            <w:tcW w:type="auto" w:w="1728"/>
          </w:tcPr>
          <w:p>
            <w:r>
              <w:t xml:space="preserve">מְצַוְּךָ֖ </w:t>
            </w:r>
          </w:p>
        </w:tc>
        <w:tc>
          <w:tcPr>
            <w:tcW w:type="auto" w:w="1728"/>
          </w:tcPr>
          <w:p>
            <w:r/>
          </w:p>
        </w:tc>
      </w:tr>
    </w:tbl>
    <w:p>
      <w:r>
        <w:br/>
      </w:r>
    </w:p>
    <w:p>
      <w:pPr>
        <w:pStyle w:val="Reference"/>
      </w:pPr>
      <w:hyperlink r:id="rId890">
        <w:r>
          <w:rPr/>
          <w:t>323610, Deuteronomy 30:15</w:t>
        </w:r>
      </w:hyperlink>
    </w:p>
    <w:p>
      <w:pPr>
        <w:pStyle w:val="Hebrew"/>
      </w:pPr>
      <w:r>
        <w:t xml:space="preserve">נָתַ֤תִּי לְפָנֶ֨יךָ֙ הַיֹּ֔ום אֶת־הַֽחַיִּ֖ים וְאֶת־הַטֹּ֑וב וְאֶת־הַמָּ֖וֶת וְאֶת־הָרָֽע׃ </w:t>
      </w:r>
    </w:p>
    <w:p>
      <w:pPr>
        <w:pStyle w:val="Hebrew"/>
      </w:pPr>
      <w:r>
        <w:rPr>
          <w:color w:val="FF0000"/>
          <w:vertAlign w:val="superscript"/>
          <w:rtl/>
        </w:rPr>
        <w:t>110491</w:t>
      </w:r>
      <w:r>
        <w:rPr>
          <w:rFonts w:ascii="Times New Roman" w:hAnsi="Times New Roman"/>
          <w:color w:val="828282"/>
          <w:rtl/>
        </w:rPr>
        <w:t xml:space="preserve">נָתַ֤תִּי </w:t>
      </w:r>
      <w:r>
        <w:rPr>
          <w:color w:val="FF0000"/>
          <w:vertAlign w:val="superscript"/>
          <w:rtl/>
        </w:rPr>
        <w:t>110492</w:t>
      </w:r>
      <w:r>
        <w:rPr>
          <w:rFonts w:ascii="Times New Roman" w:hAnsi="Times New Roman"/>
          <w:color w:val="828282"/>
          <w:rtl/>
        </w:rPr>
        <w:t>לְ</w:t>
      </w:r>
      <w:r>
        <w:rPr>
          <w:color w:val="FF0000"/>
          <w:vertAlign w:val="superscript"/>
          <w:rtl/>
        </w:rPr>
        <w:t>110493</w:t>
      </w:r>
      <w:r>
        <w:rPr>
          <w:rFonts w:ascii="Times New Roman" w:hAnsi="Times New Roman"/>
          <w:color w:val="828282"/>
          <w:rtl/>
        </w:rPr>
        <w:t xml:space="preserve">פָנֶ֨יךָ֙ </w:t>
      </w:r>
      <w:r>
        <w:rPr>
          <w:color w:val="FF0000"/>
          <w:vertAlign w:val="superscript"/>
          <w:rtl/>
        </w:rPr>
        <w:t>110494</w:t>
      </w:r>
      <w:r>
        <w:rPr>
          <w:rFonts w:ascii="Times New Roman" w:hAnsi="Times New Roman"/>
          <w:color w:val="828282"/>
          <w:rtl/>
        </w:rPr>
        <w:t>הַ</w:t>
      </w:r>
      <w:r>
        <w:rPr>
          <w:color w:val="FF0000"/>
          <w:vertAlign w:val="superscript"/>
          <w:rtl/>
        </w:rPr>
        <w:t>110495</w:t>
      </w:r>
      <w:r>
        <w:rPr>
          <w:rFonts w:ascii="Times New Roman" w:hAnsi="Times New Roman"/>
          <w:color w:val="828282"/>
          <w:rtl/>
        </w:rPr>
        <w:t xml:space="preserve">יֹּ֔ום </w:t>
      </w:r>
      <w:r>
        <w:rPr>
          <w:color w:val="FF0000"/>
          <w:vertAlign w:val="superscript"/>
          <w:rtl/>
        </w:rPr>
        <w:t>110496</w:t>
      </w:r>
      <w:r>
        <w:rPr>
          <w:rFonts w:ascii="Times New Roman" w:hAnsi="Times New Roman"/>
          <w:color w:val="828282"/>
          <w:rtl/>
        </w:rPr>
        <w:t>אֶת־</w:t>
      </w:r>
      <w:r>
        <w:rPr>
          <w:color w:val="FF0000"/>
          <w:vertAlign w:val="superscript"/>
          <w:rtl/>
        </w:rPr>
        <w:t>110497</w:t>
      </w:r>
      <w:r>
        <w:rPr>
          <w:rFonts w:ascii="Times New Roman" w:hAnsi="Times New Roman"/>
          <w:color w:val="828282"/>
          <w:rtl/>
        </w:rPr>
        <w:t>הַֽ</w:t>
      </w:r>
      <w:r>
        <w:rPr>
          <w:color w:val="FF0000"/>
          <w:vertAlign w:val="superscript"/>
          <w:rtl/>
        </w:rPr>
        <w:t>110498</w:t>
      </w:r>
      <w:r>
        <w:rPr>
          <w:rFonts w:ascii="Times New Roman" w:hAnsi="Times New Roman"/>
          <w:color w:val="828282"/>
          <w:rtl/>
        </w:rPr>
        <w:t xml:space="preserve">חַיִּ֖ים </w:t>
      </w:r>
      <w:r>
        <w:rPr>
          <w:color w:val="FF0000"/>
          <w:vertAlign w:val="superscript"/>
          <w:rtl/>
        </w:rPr>
        <w:t>110499</w:t>
      </w:r>
      <w:r>
        <w:rPr>
          <w:rFonts w:ascii="Times New Roman" w:hAnsi="Times New Roman"/>
          <w:color w:val="828282"/>
          <w:rtl/>
        </w:rPr>
        <w:t>וְ</w:t>
      </w:r>
      <w:r>
        <w:rPr>
          <w:color w:val="FF0000"/>
          <w:vertAlign w:val="superscript"/>
          <w:rtl/>
        </w:rPr>
        <w:t>110500</w:t>
      </w:r>
      <w:r>
        <w:rPr>
          <w:rFonts w:ascii="Times New Roman" w:hAnsi="Times New Roman"/>
          <w:color w:val="828282"/>
          <w:rtl/>
        </w:rPr>
        <w:t>אֶת־</w:t>
      </w:r>
      <w:r>
        <w:rPr>
          <w:color w:val="FF0000"/>
          <w:vertAlign w:val="superscript"/>
          <w:rtl/>
        </w:rPr>
        <w:t>110501</w:t>
      </w:r>
      <w:r>
        <w:rPr>
          <w:rFonts w:ascii="Times New Roman" w:hAnsi="Times New Roman"/>
          <w:color w:val="828282"/>
          <w:rtl/>
        </w:rPr>
        <w:t>הַ</w:t>
      </w:r>
      <w:r>
        <w:rPr>
          <w:color w:val="FF0000"/>
          <w:vertAlign w:val="superscript"/>
          <w:rtl/>
        </w:rPr>
        <w:t>110502</w:t>
      </w:r>
      <w:r>
        <w:rPr>
          <w:rFonts w:ascii="Times New Roman" w:hAnsi="Times New Roman"/>
          <w:color w:val="828282"/>
          <w:rtl/>
        </w:rPr>
        <w:t xml:space="preserve">טֹּ֑וב </w:t>
      </w:r>
      <w:r>
        <w:rPr>
          <w:color w:val="FF0000"/>
          <w:vertAlign w:val="superscript"/>
          <w:rtl/>
        </w:rPr>
        <w:t>110503</w:t>
      </w:r>
      <w:r>
        <w:rPr>
          <w:rFonts w:ascii="Times New Roman" w:hAnsi="Times New Roman"/>
          <w:color w:val="828282"/>
          <w:rtl/>
        </w:rPr>
        <w:t>וְ</w:t>
      </w:r>
      <w:r>
        <w:rPr>
          <w:color w:val="FF0000"/>
          <w:vertAlign w:val="superscript"/>
          <w:rtl/>
        </w:rPr>
        <w:t>110504</w:t>
      </w:r>
      <w:r>
        <w:rPr>
          <w:rFonts w:ascii="Times New Roman" w:hAnsi="Times New Roman"/>
          <w:color w:val="828282"/>
          <w:rtl/>
        </w:rPr>
        <w:t>אֶת־</w:t>
      </w:r>
      <w:r>
        <w:rPr>
          <w:color w:val="FF0000"/>
          <w:vertAlign w:val="superscript"/>
          <w:rtl/>
        </w:rPr>
        <w:t>110505</w:t>
      </w:r>
      <w:r>
        <w:rPr>
          <w:rFonts w:ascii="Times New Roman" w:hAnsi="Times New Roman"/>
          <w:color w:val="828282"/>
          <w:rtl/>
        </w:rPr>
        <w:t>הַ</w:t>
      </w:r>
      <w:r>
        <w:rPr>
          <w:color w:val="FF0000"/>
          <w:vertAlign w:val="superscript"/>
          <w:rtl/>
        </w:rPr>
        <w:t>110506</w:t>
      </w:r>
      <w:r>
        <w:rPr>
          <w:rFonts w:ascii="Times New Roman" w:hAnsi="Times New Roman"/>
          <w:color w:val="828282"/>
          <w:rtl/>
        </w:rPr>
        <w:t xml:space="preserve">מָּ֖וֶת </w:t>
      </w:r>
      <w:r>
        <w:rPr>
          <w:color w:val="FF0000"/>
          <w:vertAlign w:val="superscript"/>
          <w:rtl/>
        </w:rPr>
        <w:t>110507</w:t>
      </w:r>
      <w:r>
        <w:rPr>
          <w:rFonts w:ascii="Times New Roman" w:hAnsi="Times New Roman"/>
          <w:color w:val="828282"/>
          <w:rtl/>
        </w:rPr>
        <w:t>וְ</w:t>
      </w:r>
      <w:r>
        <w:rPr>
          <w:color w:val="FF0000"/>
          <w:vertAlign w:val="superscript"/>
          <w:rtl/>
        </w:rPr>
        <w:t>110508</w:t>
      </w:r>
      <w:r>
        <w:rPr>
          <w:rFonts w:ascii="Times New Roman" w:hAnsi="Times New Roman"/>
          <w:color w:val="828282"/>
          <w:rtl/>
        </w:rPr>
        <w:t>אֶת־</w:t>
      </w:r>
      <w:r>
        <w:rPr>
          <w:color w:val="FF0000"/>
          <w:vertAlign w:val="superscript"/>
          <w:rtl/>
        </w:rPr>
        <w:t>110509</w:t>
      </w:r>
      <w:r>
        <w:rPr>
          <w:rFonts w:ascii="Times New Roman" w:hAnsi="Times New Roman"/>
          <w:color w:val="828282"/>
          <w:rtl/>
        </w:rPr>
        <w:t>הָ</w:t>
      </w:r>
      <w:r>
        <w:rPr>
          <w:color w:val="FF0000"/>
          <w:vertAlign w:val="superscript"/>
          <w:rtl/>
        </w:rPr>
        <w:t>110510</w:t>
      </w:r>
      <w:r>
        <w:rPr>
          <w:rFonts w:ascii="Times New Roman" w:hAnsi="Times New Roman"/>
          <w:color w:val="828282"/>
          <w:rtl/>
        </w:rPr>
        <w:t xml:space="preserve">רָֽע׃ </w:t>
      </w:r>
    </w:p>
    <w:p>
      <w:pPr>
        <w:pStyle w:val="Hebrew"/>
      </w:pPr>
      <w:r>
        <w:rPr>
          <w:color w:val="828282"/>
        </w:rPr>
        <w:t xml:space="preserve">רְאֵ֨ה נָתַ֤תִּי לְפָנֶ֨יךָ֙ הַיֹּ֔ום אֶת־הַֽחַיִּ֖ים וְאֶת־הַטֹּ֑וב וְאֶת־הַמָּ֖וֶת וְאֶת־הָרָֽע׃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323610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323610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448093</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110491</w:t>
            </w:r>
          </w:p>
        </w:tc>
        <w:tc>
          <w:tcPr>
            <w:tcW w:type="auto" w:w="1728"/>
          </w:tcPr>
          <w:p>
            <w:r>
              <w:t>verb</w:t>
            </w:r>
          </w:p>
        </w:tc>
        <w:tc>
          <w:tcPr>
            <w:tcW w:type="auto" w:w="1728"/>
          </w:tcPr>
          <w:p>
            <w:r>
              <w:t xml:space="preserve">נָתַ֤תִּי </w:t>
            </w:r>
          </w:p>
        </w:tc>
        <w:tc>
          <w:tcPr>
            <w:tcW w:type="auto" w:w="1728"/>
          </w:tcPr>
          <w:p>
            <w:r/>
          </w:p>
        </w:tc>
      </w:tr>
    </w:tbl>
    <w:p>
      <w:r>
        <w:br/>
      </w:r>
    </w:p>
    <w:p>
      <w:pPr>
        <w:pStyle w:val="Reference"/>
      </w:pPr>
      <w:hyperlink r:id="rId891">
        <w:r>
          <w:rPr/>
          <w:t>323611, Deuteronomy 30:16</w:t>
        </w:r>
      </w:hyperlink>
    </w:p>
    <w:p>
      <w:pPr>
        <w:pStyle w:val="Hebrew"/>
      </w:pPr>
      <w:r>
        <w:t xml:space="preserve">אֲשֶׁ֨ר אָנֹכִ֣י מְצַוְּךָ֮ הַיֹּום֒ </w:t>
      </w:r>
    </w:p>
    <w:p>
      <w:pPr>
        <w:pStyle w:val="Hebrew"/>
      </w:pPr>
      <w:r>
        <w:rPr>
          <w:color w:val="FF0000"/>
          <w:vertAlign w:val="superscript"/>
          <w:rtl/>
        </w:rPr>
        <w:t>110511</w:t>
      </w:r>
      <w:r>
        <w:rPr>
          <w:rFonts w:ascii="Times New Roman" w:hAnsi="Times New Roman"/>
          <w:color w:val="828282"/>
          <w:rtl/>
        </w:rPr>
        <w:t xml:space="preserve">אֲשֶׁ֨ר </w:t>
      </w:r>
      <w:r>
        <w:rPr>
          <w:color w:val="FF0000"/>
          <w:vertAlign w:val="superscript"/>
          <w:rtl/>
        </w:rPr>
        <w:t>110512</w:t>
      </w:r>
      <w:r>
        <w:rPr>
          <w:rFonts w:ascii="Times New Roman" w:hAnsi="Times New Roman"/>
          <w:color w:val="828282"/>
          <w:rtl/>
        </w:rPr>
        <w:t xml:space="preserve">אָנֹכִ֣י </w:t>
      </w:r>
      <w:r>
        <w:rPr>
          <w:color w:val="FF0000"/>
          <w:vertAlign w:val="superscript"/>
          <w:rtl/>
        </w:rPr>
        <w:t>110513</w:t>
      </w:r>
      <w:r>
        <w:rPr>
          <w:rFonts w:ascii="Times New Roman" w:hAnsi="Times New Roman"/>
          <w:color w:val="828282"/>
          <w:rtl/>
        </w:rPr>
        <w:t xml:space="preserve">מְצַוְּךָ֮ </w:t>
      </w:r>
      <w:r>
        <w:rPr>
          <w:color w:val="FF0000"/>
          <w:vertAlign w:val="superscript"/>
          <w:rtl/>
        </w:rPr>
        <w:t>110514</w:t>
      </w:r>
      <w:r>
        <w:rPr>
          <w:rFonts w:ascii="Times New Roman" w:hAnsi="Times New Roman"/>
          <w:color w:val="828282"/>
          <w:rtl/>
        </w:rPr>
        <w:t>הַ</w:t>
      </w:r>
      <w:r>
        <w:rPr>
          <w:color w:val="FF0000"/>
          <w:vertAlign w:val="superscript"/>
          <w:rtl/>
        </w:rPr>
        <w:t>110515</w:t>
      </w:r>
      <w:r>
        <w:rPr>
          <w:rFonts w:ascii="Times New Roman" w:hAnsi="Times New Roman"/>
          <w:color w:val="828282"/>
          <w:rtl/>
        </w:rPr>
        <w:t xml:space="preserve">יֹּום֒ </w:t>
      </w:r>
    </w:p>
    <w:p>
      <w:pPr>
        <w:pStyle w:val="Hebrew"/>
      </w:pPr>
      <w:r>
        <w:rPr>
          <w:color w:val="828282"/>
        </w:rPr>
        <w:t xml:space="preserve">אֲשֶׁ֨ר אָנֹכִ֣י מְצַוְּךָ֮ הַיֹּום֒ לְאַהֲבָ֞ה אֶת־יְהוָ֤ה אֱלֹהֶ֨יךָ֙ לָלֶ֣כֶת בִּדְרָכָ֔יו וְלִשְׁמֹ֛ר מִצְוֹתָ֥יו וְחֻקֹּתָ֖יו וּמִשְׁפָּטָ֑יו וְחָיִ֣יתָ וְרָבִ֔יתָ וּבֵֽרַכְךָ֙ יְהוָ֣ה אֱלֹהֶ֔יךָ בָּאָ֕רֶץ אֲשֶׁר־אַתָּ֥ה בָא־שָׁ֖מָּה לְרִשְׁתָּֽהּ׃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323611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323611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448098</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110513</w:t>
            </w:r>
          </w:p>
        </w:tc>
        <w:tc>
          <w:tcPr>
            <w:tcW w:type="auto" w:w="1728"/>
          </w:tcPr>
          <w:p>
            <w:r>
              <w:t>verb</w:t>
            </w:r>
          </w:p>
        </w:tc>
        <w:tc>
          <w:tcPr>
            <w:tcW w:type="auto" w:w="1728"/>
          </w:tcPr>
          <w:p>
            <w:r>
              <w:t xml:space="preserve">מְצַוְּךָ֮ </w:t>
            </w:r>
          </w:p>
        </w:tc>
        <w:tc>
          <w:tcPr>
            <w:tcW w:type="auto" w:w="1728"/>
          </w:tcPr>
          <w:p>
            <w:r/>
          </w:p>
        </w:tc>
      </w:tr>
    </w:tbl>
    <w:p>
      <w:r>
        <w:br/>
      </w:r>
    </w:p>
    <w:p>
      <w:pPr>
        <w:pStyle w:val="Reference"/>
      </w:pPr>
      <w:hyperlink r:id="rId892">
        <w:r>
          <w:rPr/>
          <w:t>323625, Deuteronomy 30:18</w:t>
        </w:r>
      </w:hyperlink>
    </w:p>
    <w:p>
      <w:pPr>
        <w:pStyle w:val="Hebrew"/>
      </w:pPr>
      <w:r>
        <w:t xml:space="preserve">הִגַּ֤דְתִּי לָכֶם֙ הַיֹּ֔ום </w:t>
      </w:r>
    </w:p>
    <w:p>
      <w:pPr>
        <w:pStyle w:val="Hebrew"/>
      </w:pPr>
      <w:r>
        <w:rPr>
          <w:color w:val="FF0000"/>
          <w:vertAlign w:val="superscript"/>
          <w:rtl/>
        </w:rPr>
        <w:t>110566</w:t>
      </w:r>
      <w:r>
        <w:rPr>
          <w:rFonts w:ascii="Times New Roman" w:hAnsi="Times New Roman"/>
          <w:color w:val="828282"/>
          <w:rtl/>
        </w:rPr>
        <w:t xml:space="preserve">הִגַּ֤דְתִּי </w:t>
      </w:r>
      <w:r>
        <w:rPr>
          <w:color w:val="FF0000"/>
          <w:vertAlign w:val="superscript"/>
          <w:rtl/>
        </w:rPr>
        <w:t>110567</w:t>
      </w:r>
      <w:r>
        <w:rPr>
          <w:rFonts w:ascii="Times New Roman" w:hAnsi="Times New Roman"/>
          <w:color w:val="828282"/>
          <w:rtl/>
        </w:rPr>
        <w:t xml:space="preserve">לָכֶם֙ </w:t>
      </w:r>
      <w:r>
        <w:rPr>
          <w:color w:val="FF0000"/>
          <w:vertAlign w:val="superscript"/>
          <w:rtl/>
        </w:rPr>
        <w:t>110568</w:t>
      </w:r>
      <w:r>
        <w:rPr>
          <w:rFonts w:ascii="Times New Roman" w:hAnsi="Times New Roman"/>
          <w:color w:val="828282"/>
          <w:rtl/>
        </w:rPr>
        <w:t>הַ</w:t>
      </w:r>
      <w:r>
        <w:rPr>
          <w:color w:val="FF0000"/>
          <w:vertAlign w:val="superscript"/>
          <w:rtl/>
        </w:rPr>
        <w:t>110569</w:t>
      </w:r>
      <w:r>
        <w:rPr>
          <w:rFonts w:ascii="Times New Roman" w:hAnsi="Times New Roman"/>
          <w:color w:val="828282"/>
          <w:rtl/>
        </w:rPr>
        <w:t xml:space="preserve">יֹּ֔ום </w:t>
      </w:r>
    </w:p>
    <w:p>
      <w:pPr>
        <w:pStyle w:val="Hebrew"/>
      </w:pPr>
      <w:r>
        <w:rPr>
          <w:color w:val="828282"/>
        </w:rPr>
        <w:t xml:space="preserve">הִגַּ֤דְתִּי לָכֶם֙ הַיֹּ֔ום כִּ֥י אָבֹ֖ד תֹּאבֵד֑וּן לֹא־תַאֲרִיכֻ֤ן יָמִים֙ עַל־הָ֣אֲדָמָ֔ה אֲשֶׁ֨ר אַתָּ֤ה עֹבֵר֙ אֶת־הַיַּרְדֵּ֔ן לָבֹ֥א שָׁ֖מָּה לְרִשְׁתָּֽהּ׃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323625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323625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448135</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110566</w:t>
            </w:r>
          </w:p>
        </w:tc>
        <w:tc>
          <w:tcPr>
            <w:tcW w:type="auto" w:w="1728"/>
          </w:tcPr>
          <w:p>
            <w:r>
              <w:t>verb</w:t>
            </w:r>
          </w:p>
        </w:tc>
        <w:tc>
          <w:tcPr>
            <w:tcW w:type="auto" w:w="1728"/>
          </w:tcPr>
          <w:p>
            <w:r>
              <w:t xml:space="preserve">הִגַּ֤דְתִּי </w:t>
            </w:r>
          </w:p>
        </w:tc>
        <w:tc>
          <w:tcPr>
            <w:tcW w:type="auto" w:w="1728"/>
          </w:tcPr>
          <w:p>
            <w:r/>
          </w:p>
        </w:tc>
      </w:tr>
    </w:tbl>
    <w:p>
      <w:r>
        <w:br/>
      </w:r>
    </w:p>
    <w:p>
      <w:pPr>
        <w:pStyle w:val="Reference"/>
      </w:pPr>
      <w:hyperlink r:id="rId893">
        <w:r>
          <w:rPr/>
          <w:t>323631, Deuteronomy 30:19</w:t>
        </w:r>
      </w:hyperlink>
    </w:p>
    <w:p>
      <w:pPr>
        <w:pStyle w:val="Hebrew"/>
      </w:pPr>
      <w:r>
        <w:t xml:space="preserve">הַעִידֹ֨תִי בָכֶ֣ם הַיֹּום֮ אֶת־הַשָּׁמַ֣יִם וְאֶת־הָאָרֶץ֒ </w:t>
      </w:r>
    </w:p>
    <w:p>
      <w:pPr>
        <w:pStyle w:val="Hebrew"/>
      </w:pPr>
      <w:r>
        <w:rPr>
          <w:color w:val="FF0000"/>
          <w:vertAlign w:val="superscript"/>
          <w:rtl/>
        </w:rPr>
        <w:t>110590</w:t>
      </w:r>
      <w:r>
        <w:rPr>
          <w:rFonts w:ascii="Times New Roman" w:hAnsi="Times New Roman"/>
          <w:color w:val="828282"/>
          <w:rtl/>
        </w:rPr>
        <w:t xml:space="preserve">הַעִידֹ֨תִי </w:t>
      </w:r>
      <w:r>
        <w:rPr>
          <w:color w:val="FF0000"/>
          <w:vertAlign w:val="superscript"/>
          <w:rtl/>
        </w:rPr>
        <w:t>110591</w:t>
      </w:r>
      <w:r>
        <w:rPr>
          <w:rFonts w:ascii="Times New Roman" w:hAnsi="Times New Roman"/>
          <w:color w:val="828282"/>
          <w:rtl/>
        </w:rPr>
        <w:t xml:space="preserve">בָכֶ֣ם </w:t>
      </w:r>
      <w:r>
        <w:rPr>
          <w:color w:val="FF0000"/>
          <w:vertAlign w:val="superscript"/>
          <w:rtl/>
        </w:rPr>
        <w:t>110592</w:t>
      </w:r>
      <w:r>
        <w:rPr>
          <w:rFonts w:ascii="Times New Roman" w:hAnsi="Times New Roman"/>
          <w:color w:val="828282"/>
          <w:rtl/>
        </w:rPr>
        <w:t>הַ</w:t>
      </w:r>
      <w:r>
        <w:rPr>
          <w:color w:val="FF0000"/>
          <w:vertAlign w:val="superscript"/>
          <w:rtl/>
        </w:rPr>
        <w:t>110593</w:t>
      </w:r>
      <w:r>
        <w:rPr>
          <w:rFonts w:ascii="Times New Roman" w:hAnsi="Times New Roman"/>
          <w:color w:val="828282"/>
          <w:rtl/>
        </w:rPr>
        <w:t xml:space="preserve">יֹּום֮ </w:t>
      </w:r>
      <w:r>
        <w:rPr>
          <w:color w:val="FF0000"/>
          <w:vertAlign w:val="superscript"/>
          <w:rtl/>
        </w:rPr>
        <w:t>110594</w:t>
      </w:r>
      <w:r>
        <w:rPr>
          <w:rFonts w:ascii="Times New Roman" w:hAnsi="Times New Roman"/>
          <w:color w:val="828282"/>
          <w:rtl/>
        </w:rPr>
        <w:t>אֶת־</w:t>
      </w:r>
      <w:r>
        <w:rPr>
          <w:color w:val="FF0000"/>
          <w:vertAlign w:val="superscript"/>
          <w:rtl/>
        </w:rPr>
        <w:t>110595</w:t>
      </w:r>
      <w:r>
        <w:rPr>
          <w:rFonts w:ascii="Times New Roman" w:hAnsi="Times New Roman"/>
          <w:color w:val="828282"/>
          <w:rtl/>
        </w:rPr>
        <w:t>הַ</w:t>
      </w:r>
      <w:r>
        <w:rPr>
          <w:color w:val="FF0000"/>
          <w:vertAlign w:val="superscript"/>
          <w:rtl/>
        </w:rPr>
        <w:t>110596</w:t>
      </w:r>
      <w:r>
        <w:rPr>
          <w:rFonts w:ascii="Times New Roman" w:hAnsi="Times New Roman"/>
          <w:color w:val="828282"/>
          <w:rtl/>
        </w:rPr>
        <w:t xml:space="preserve">שָּׁמַ֣יִם </w:t>
      </w:r>
      <w:r>
        <w:rPr>
          <w:color w:val="FF0000"/>
          <w:vertAlign w:val="superscript"/>
          <w:rtl/>
        </w:rPr>
        <w:t>110597</w:t>
      </w:r>
      <w:r>
        <w:rPr>
          <w:rFonts w:ascii="Times New Roman" w:hAnsi="Times New Roman"/>
          <w:color w:val="828282"/>
          <w:rtl/>
        </w:rPr>
        <w:t>וְ</w:t>
      </w:r>
      <w:r>
        <w:rPr>
          <w:color w:val="FF0000"/>
          <w:vertAlign w:val="superscript"/>
          <w:rtl/>
        </w:rPr>
        <w:t>110598</w:t>
      </w:r>
      <w:r>
        <w:rPr>
          <w:rFonts w:ascii="Times New Roman" w:hAnsi="Times New Roman"/>
          <w:color w:val="828282"/>
          <w:rtl/>
        </w:rPr>
        <w:t>אֶת־</w:t>
      </w:r>
      <w:r>
        <w:rPr>
          <w:color w:val="FF0000"/>
          <w:vertAlign w:val="superscript"/>
          <w:rtl/>
        </w:rPr>
        <w:t>110599</w:t>
      </w:r>
      <w:r>
        <w:rPr>
          <w:rFonts w:ascii="Times New Roman" w:hAnsi="Times New Roman"/>
          <w:color w:val="828282"/>
          <w:rtl/>
        </w:rPr>
        <w:t>הָ</w:t>
      </w:r>
      <w:r>
        <w:rPr>
          <w:color w:val="FF0000"/>
          <w:vertAlign w:val="superscript"/>
          <w:rtl/>
        </w:rPr>
        <w:t>110600</w:t>
      </w:r>
      <w:r>
        <w:rPr>
          <w:rFonts w:ascii="Times New Roman" w:hAnsi="Times New Roman"/>
          <w:color w:val="828282"/>
          <w:rtl/>
        </w:rPr>
        <w:t xml:space="preserve">אָרֶץ֒ </w:t>
      </w:r>
    </w:p>
    <w:p>
      <w:pPr>
        <w:pStyle w:val="Hebrew"/>
      </w:pPr>
      <w:r>
        <w:rPr>
          <w:color w:val="828282"/>
        </w:rPr>
        <w:t xml:space="preserve">הַעִידֹ֨תִי בָכֶ֣ם הַיֹּום֮ אֶת־הַשָּׁמַ֣יִם וְאֶת־הָאָרֶץ֒ הַחַיִּ֤ים וְהַמָּ֨וֶת֙ נָתַ֣תִּי לְפָנֶ֔יךָ הַבְּרָכָ֖ה וְהַקְּלָלָ֑ה וּבָֽחַרְתָּ֙ בַּֽחַיִּ֔ים לְמַ֥עַן תִּחְיֶ֖ה אַתָּ֥ה וְזַרְעֶֽךָ׃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323631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323631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448152</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110590</w:t>
            </w:r>
          </w:p>
        </w:tc>
        <w:tc>
          <w:tcPr>
            <w:tcW w:type="auto" w:w="1728"/>
          </w:tcPr>
          <w:p>
            <w:r>
              <w:t>verb</w:t>
            </w:r>
          </w:p>
        </w:tc>
        <w:tc>
          <w:tcPr>
            <w:tcW w:type="auto" w:w="1728"/>
          </w:tcPr>
          <w:p>
            <w:r>
              <w:t xml:space="preserve">הַעִידֹ֨תִי </w:t>
            </w:r>
          </w:p>
        </w:tc>
        <w:tc>
          <w:tcPr>
            <w:tcW w:type="auto" w:w="1728"/>
          </w:tcPr>
          <w:p>
            <w:r/>
          </w:p>
        </w:tc>
      </w:tr>
    </w:tbl>
    <w:p>
      <w:r>
        <w:br/>
      </w:r>
    </w:p>
    <w:p>
      <w:pPr>
        <w:pStyle w:val="Reference"/>
      </w:pPr>
      <w:hyperlink r:id="rId894">
        <w:r>
          <w:rPr/>
          <w:t>323646, Deuteronomy 31:2</w:t>
        </w:r>
      </w:hyperlink>
    </w:p>
    <w:p>
      <w:pPr>
        <w:pStyle w:val="Hebrew"/>
      </w:pPr>
      <w:r>
        <w:t xml:space="preserve">בֶּן־מֵאָה֩ וְעֶשְׂרִ֨ים שָׁנָ֤ה אָנֹכִי֙ הַיֹּ֔ום </w:t>
      </w:r>
    </w:p>
    <w:p>
      <w:pPr>
        <w:pStyle w:val="Hebrew"/>
      </w:pPr>
      <w:r>
        <w:rPr>
          <w:color w:val="FF0000"/>
          <w:vertAlign w:val="superscript"/>
          <w:rtl/>
        </w:rPr>
        <w:t>110679</w:t>
      </w:r>
      <w:r>
        <w:rPr>
          <w:rFonts w:ascii="Times New Roman" w:hAnsi="Times New Roman"/>
          <w:color w:val="828282"/>
          <w:rtl/>
        </w:rPr>
        <w:t>בֶּן־</w:t>
      </w:r>
      <w:r>
        <w:rPr>
          <w:color w:val="FF0000"/>
          <w:vertAlign w:val="superscript"/>
          <w:rtl/>
        </w:rPr>
        <w:t>110680</w:t>
      </w:r>
      <w:r>
        <w:rPr>
          <w:rFonts w:ascii="Times New Roman" w:hAnsi="Times New Roman"/>
          <w:color w:val="828282"/>
          <w:rtl/>
        </w:rPr>
        <w:t xml:space="preserve">מֵאָה֩ </w:t>
      </w:r>
      <w:r>
        <w:rPr>
          <w:color w:val="FF0000"/>
          <w:vertAlign w:val="superscript"/>
          <w:rtl/>
        </w:rPr>
        <w:t>110681</w:t>
      </w:r>
      <w:r>
        <w:rPr>
          <w:rFonts w:ascii="Times New Roman" w:hAnsi="Times New Roman"/>
          <w:color w:val="828282"/>
          <w:rtl/>
        </w:rPr>
        <w:t>וְ</w:t>
      </w:r>
      <w:r>
        <w:rPr>
          <w:color w:val="FF0000"/>
          <w:vertAlign w:val="superscript"/>
          <w:rtl/>
        </w:rPr>
        <w:t>110682</w:t>
      </w:r>
      <w:r>
        <w:rPr>
          <w:rFonts w:ascii="Times New Roman" w:hAnsi="Times New Roman"/>
          <w:color w:val="828282"/>
          <w:rtl/>
        </w:rPr>
        <w:t xml:space="preserve">עֶשְׂרִ֨ים </w:t>
      </w:r>
      <w:r>
        <w:rPr>
          <w:color w:val="FF0000"/>
          <w:vertAlign w:val="superscript"/>
          <w:rtl/>
        </w:rPr>
        <w:t>110683</w:t>
      </w:r>
      <w:r>
        <w:rPr>
          <w:rFonts w:ascii="Times New Roman" w:hAnsi="Times New Roman"/>
          <w:color w:val="828282"/>
          <w:rtl/>
        </w:rPr>
        <w:t xml:space="preserve">שָׁנָ֤ה </w:t>
      </w:r>
      <w:r>
        <w:rPr>
          <w:color w:val="FF0000"/>
          <w:vertAlign w:val="superscript"/>
          <w:rtl/>
        </w:rPr>
        <w:t>110684</w:t>
      </w:r>
      <w:r>
        <w:rPr>
          <w:rFonts w:ascii="Times New Roman" w:hAnsi="Times New Roman"/>
          <w:color w:val="828282"/>
          <w:rtl/>
        </w:rPr>
        <w:t xml:space="preserve">אָנֹכִי֙ </w:t>
      </w:r>
      <w:r>
        <w:rPr>
          <w:color w:val="FF0000"/>
          <w:vertAlign w:val="superscript"/>
          <w:rtl/>
        </w:rPr>
        <w:t>110685</w:t>
      </w:r>
      <w:r>
        <w:rPr>
          <w:rFonts w:ascii="Times New Roman" w:hAnsi="Times New Roman"/>
          <w:color w:val="828282"/>
          <w:rtl/>
        </w:rPr>
        <w:t>הַ</w:t>
      </w:r>
      <w:r>
        <w:rPr>
          <w:color w:val="FF0000"/>
          <w:vertAlign w:val="superscript"/>
          <w:rtl/>
        </w:rPr>
        <w:t>110686</w:t>
      </w:r>
      <w:r>
        <w:rPr>
          <w:rFonts w:ascii="Times New Roman" w:hAnsi="Times New Roman"/>
          <w:color w:val="828282"/>
          <w:rtl/>
        </w:rPr>
        <w:t xml:space="preserve">יֹּ֔ום </w:t>
      </w:r>
    </w:p>
    <w:p>
      <w:pPr>
        <w:pStyle w:val="Hebrew"/>
      </w:pPr>
      <w:r>
        <w:rPr>
          <w:color w:val="828282"/>
        </w:rPr>
        <w:t xml:space="preserve">וַיֹּ֣אמֶר אֲלֵהֶ֗ם בֶּן־מֵאָה֩ וְעֶשְׂרִ֨ים שָׁנָ֤ה אָנֹכִי֙ הַיֹּ֔ום לֹא־אוּכַ֥ל עֹ֖וד לָצֵ֣את וְלָבֹ֑וא וַֽיהוָה֙ אָמַ֣ר אֵלַ֔י לֹ֥א תַעֲבֹ֖ר אֶת־הַיַּרְדֵּ֥ן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323646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323646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448194</w:t>
            </w:r>
          </w:p>
        </w:tc>
        <w:tc>
          <w:tcPr>
            <w:tcW w:type="auto" w:w="1728"/>
          </w:tcPr>
          <w:p>
            <w:r>
              <w:t>time_phrase</w:t>
            </w:r>
          </w:p>
        </w:tc>
        <w:tc>
          <w:tcPr>
            <w:tcW w:type="auto" w:w="1728"/>
          </w:tcPr>
          <w:p>
            <w:r>
              <w:t xml:space="preserve">הַיֹּ֔ום </w:t>
            </w:r>
          </w:p>
        </w:tc>
        <w:tc>
          <w:tcPr>
            <w:tcW w:type="auto" w:w="1728"/>
          </w:tcPr>
          <w:p>
            <w:r/>
          </w:p>
        </w:tc>
      </w:tr>
    </w:tbl>
    <w:p>
      <w:r>
        <w:br/>
      </w:r>
    </w:p>
    <w:p>
      <w:pPr>
        <w:pStyle w:val="Reference"/>
      </w:pPr>
      <w:hyperlink r:id="rId895">
        <w:r>
          <w:rPr/>
          <w:t>323695, Deuteronomy 31:10</w:t>
        </w:r>
      </w:hyperlink>
    </w:p>
    <w:p>
      <w:pPr>
        <w:pStyle w:val="Hebrew"/>
      </w:pPr>
      <w:r>
        <w:t xml:space="preserve">מִקֵּ֣ץ׀ שֶׁ֣בַע שָׁנִ֗ים בְּמֹעֵ֛ד שְׁנַ֥ת הַשְּׁמִטָּ֖ה בְּחַ֥ג הַסֻּכֹּֽות׃ תִּקְרָ֞א אֶת־הַתֹּורָ֥ה הַזֹּ֛את נֶ֥גֶד כָּל־יִשְׂרָאֵ֖ל בְּאָזְנֵיהֶֽם׃ </w:t>
      </w:r>
    </w:p>
    <w:p>
      <w:pPr>
        <w:pStyle w:val="Hebrew"/>
      </w:pPr>
      <w:r>
        <w:rPr>
          <w:color w:val="FF0000"/>
          <w:vertAlign w:val="superscript"/>
          <w:rtl/>
        </w:rPr>
        <w:t>110881</w:t>
      </w:r>
      <w:r>
        <w:rPr>
          <w:rFonts w:ascii="Times New Roman" w:hAnsi="Times New Roman"/>
          <w:color w:val="828282"/>
          <w:rtl/>
        </w:rPr>
        <w:t>מִ</w:t>
      </w:r>
      <w:r>
        <w:rPr>
          <w:color w:val="FF0000"/>
          <w:vertAlign w:val="superscript"/>
          <w:rtl/>
        </w:rPr>
        <w:t>110882</w:t>
      </w:r>
      <w:r>
        <w:rPr>
          <w:rFonts w:ascii="Times New Roman" w:hAnsi="Times New Roman"/>
          <w:color w:val="828282"/>
          <w:rtl/>
        </w:rPr>
        <w:t xml:space="preserve">קֵּ֣ץ׀ </w:t>
      </w:r>
      <w:r>
        <w:rPr>
          <w:color w:val="FF0000"/>
          <w:vertAlign w:val="superscript"/>
          <w:rtl/>
        </w:rPr>
        <w:t>110883</w:t>
      </w:r>
      <w:r>
        <w:rPr>
          <w:rFonts w:ascii="Times New Roman" w:hAnsi="Times New Roman"/>
          <w:color w:val="828282"/>
          <w:rtl/>
        </w:rPr>
        <w:t xml:space="preserve">שֶׁ֣בַע </w:t>
      </w:r>
      <w:r>
        <w:rPr>
          <w:color w:val="FF0000"/>
          <w:vertAlign w:val="superscript"/>
          <w:rtl/>
        </w:rPr>
        <w:t>110884</w:t>
      </w:r>
      <w:r>
        <w:rPr>
          <w:rFonts w:ascii="Times New Roman" w:hAnsi="Times New Roman"/>
          <w:color w:val="828282"/>
          <w:rtl/>
        </w:rPr>
        <w:t xml:space="preserve">שָׁנִ֗ים </w:t>
      </w:r>
      <w:r>
        <w:rPr>
          <w:color w:val="FF0000"/>
          <w:vertAlign w:val="superscript"/>
          <w:rtl/>
        </w:rPr>
        <w:t>110885</w:t>
      </w:r>
      <w:r>
        <w:rPr>
          <w:rFonts w:ascii="Times New Roman" w:hAnsi="Times New Roman"/>
          <w:color w:val="828282"/>
          <w:rtl/>
        </w:rPr>
        <w:t>בְּ</w:t>
      </w:r>
      <w:r>
        <w:rPr>
          <w:color w:val="FF0000"/>
          <w:vertAlign w:val="superscript"/>
          <w:rtl/>
        </w:rPr>
        <w:t>110886</w:t>
      </w:r>
      <w:r>
        <w:rPr>
          <w:rFonts w:ascii="Times New Roman" w:hAnsi="Times New Roman"/>
          <w:color w:val="828282"/>
          <w:rtl/>
        </w:rPr>
        <w:t xml:space="preserve">מֹעֵ֛ד </w:t>
      </w:r>
      <w:r>
        <w:rPr>
          <w:color w:val="FF0000"/>
          <w:vertAlign w:val="superscript"/>
          <w:rtl/>
        </w:rPr>
        <w:t>110887</w:t>
      </w:r>
      <w:r>
        <w:rPr>
          <w:rFonts w:ascii="Times New Roman" w:hAnsi="Times New Roman"/>
          <w:color w:val="828282"/>
          <w:rtl/>
        </w:rPr>
        <w:t xml:space="preserve">שְׁנַ֥ת </w:t>
      </w:r>
      <w:r>
        <w:rPr>
          <w:color w:val="FF0000"/>
          <w:vertAlign w:val="superscript"/>
          <w:rtl/>
        </w:rPr>
        <w:t>110888</w:t>
      </w:r>
      <w:r>
        <w:rPr>
          <w:rFonts w:ascii="Times New Roman" w:hAnsi="Times New Roman"/>
          <w:color w:val="828282"/>
          <w:rtl/>
        </w:rPr>
        <w:t>הַ</w:t>
      </w:r>
      <w:r>
        <w:rPr>
          <w:color w:val="FF0000"/>
          <w:vertAlign w:val="superscript"/>
          <w:rtl/>
        </w:rPr>
        <w:t>110889</w:t>
      </w:r>
      <w:r>
        <w:rPr>
          <w:rFonts w:ascii="Times New Roman" w:hAnsi="Times New Roman"/>
          <w:color w:val="828282"/>
          <w:rtl/>
        </w:rPr>
        <w:t xml:space="preserve">שְּׁמִטָּ֖ה </w:t>
      </w:r>
      <w:r>
        <w:rPr>
          <w:color w:val="FF0000"/>
          <w:vertAlign w:val="superscript"/>
          <w:rtl/>
        </w:rPr>
        <w:t>110890</w:t>
      </w:r>
      <w:r>
        <w:rPr>
          <w:rFonts w:ascii="Times New Roman" w:hAnsi="Times New Roman"/>
          <w:color w:val="828282"/>
          <w:rtl/>
        </w:rPr>
        <w:t>בְּ</w:t>
      </w:r>
      <w:r>
        <w:rPr>
          <w:color w:val="FF0000"/>
          <w:vertAlign w:val="superscript"/>
          <w:rtl/>
        </w:rPr>
        <w:t>110891</w:t>
      </w:r>
      <w:r>
        <w:rPr>
          <w:rFonts w:ascii="Times New Roman" w:hAnsi="Times New Roman"/>
          <w:color w:val="828282"/>
          <w:rtl/>
        </w:rPr>
        <w:t xml:space="preserve">חַ֥ג </w:t>
      </w:r>
      <w:r>
        <w:rPr>
          <w:color w:val="FF0000"/>
          <w:vertAlign w:val="superscript"/>
          <w:rtl/>
        </w:rPr>
        <w:t>110892</w:t>
      </w:r>
      <w:r>
        <w:rPr>
          <w:rFonts w:ascii="Times New Roman" w:hAnsi="Times New Roman"/>
          <w:color w:val="828282"/>
          <w:rtl/>
        </w:rPr>
        <w:t>הַ</w:t>
      </w:r>
      <w:r>
        <w:rPr>
          <w:color w:val="FF0000"/>
          <w:vertAlign w:val="superscript"/>
          <w:rtl/>
        </w:rPr>
        <w:t>110893</w:t>
      </w:r>
      <w:r>
        <w:rPr>
          <w:rFonts w:ascii="Times New Roman" w:hAnsi="Times New Roman"/>
          <w:color w:val="828282"/>
          <w:rtl/>
        </w:rPr>
        <w:t xml:space="preserve">סֻּכֹּֽות׃ </w:t>
      </w:r>
      <w:r>
        <w:rPr>
          <w:color w:val="FF0000"/>
          <w:vertAlign w:val="superscript"/>
          <w:rtl/>
        </w:rPr>
        <w:t>110909</w:t>
      </w:r>
      <w:r>
        <w:rPr>
          <w:rFonts w:ascii="Times New Roman" w:hAnsi="Times New Roman"/>
          <w:color w:val="828282"/>
          <w:rtl/>
        </w:rPr>
        <w:t xml:space="preserve">תִּקְרָ֞א </w:t>
      </w:r>
      <w:r>
        <w:rPr>
          <w:color w:val="FF0000"/>
          <w:vertAlign w:val="superscript"/>
          <w:rtl/>
        </w:rPr>
        <w:t>110910</w:t>
      </w:r>
      <w:r>
        <w:rPr>
          <w:rFonts w:ascii="Times New Roman" w:hAnsi="Times New Roman"/>
          <w:color w:val="828282"/>
          <w:rtl/>
        </w:rPr>
        <w:t>אֶת־</w:t>
      </w:r>
      <w:r>
        <w:rPr>
          <w:color w:val="FF0000"/>
          <w:vertAlign w:val="superscript"/>
          <w:rtl/>
        </w:rPr>
        <w:t>110911</w:t>
      </w:r>
      <w:r>
        <w:rPr>
          <w:rFonts w:ascii="Times New Roman" w:hAnsi="Times New Roman"/>
          <w:color w:val="828282"/>
          <w:rtl/>
        </w:rPr>
        <w:t>הַ</w:t>
      </w:r>
      <w:r>
        <w:rPr>
          <w:color w:val="FF0000"/>
          <w:vertAlign w:val="superscript"/>
          <w:rtl/>
        </w:rPr>
        <w:t>110912</w:t>
      </w:r>
      <w:r>
        <w:rPr>
          <w:rFonts w:ascii="Times New Roman" w:hAnsi="Times New Roman"/>
          <w:color w:val="828282"/>
          <w:rtl/>
        </w:rPr>
        <w:t xml:space="preserve">תֹּורָ֥ה </w:t>
      </w:r>
      <w:r>
        <w:rPr>
          <w:color w:val="FF0000"/>
          <w:vertAlign w:val="superscript"/>
          <w:rtl/>
        </w:rPr>
        <w:t>110913</w:t>
      </w:r>
      <w:r>
        <w:rPr>
          <w:rFonts w:ascii="Times New Roman" w:hAnsi="Times New Roman"/>
          <w:color w:val="828282"/>
          <w:rtl/>
        </w:rPr>
        <w:t>הַ</w:t>
      </w:r>
      <w:r>
        <w:rPr>
          <w:color w:val="FF0000"/>
          <w:vertAlign w:val="superscript"/>
          <w:rtl/>
        </w:rPr>
        <w:t>110914</w:t>
      </w:r>
      <w:r>
        <w:rPr>
          <w:rFonts w:ascii="Times New Roman" w:hAnsi="Times New Roman"/>
          <w:color w:val="828282"/>
          <w:rtl/>
        </w:rPr>
        <w:t xml:space="preserve">זֹּ֛את </w:t>
      </w:r>
      <w:r>
        <w:rPr>
          <w:color w:val="FF0000"/>
          <w:vertAlign w:val="superscript"/>
          <w:rtl/>
        </w:rPr>
        <w:t>110915</w:t>
      </w:r>
      <w:r>
        <w:rPr>
          <w:rFonts w:ascii="Times New Roman" w:hAnsi="Times New Roman"/>
          <w:color w:val="828282"/>
          <w:rtl/>
        </w:rPr>
        <w:t xml:space="preserve">נֶ֥גֶד </w:t>
      </w:r>
      <w:r>
        <w:rPr>
          <w:color w:val="FF0000"/>
          <w:vertAlign w:val="superscript"/>
          <w:rtl/>
        </w:rPr>
        <w:t>110916</w:t>
      </w:r>
      <w:r>
        <w:rPr>
          <w:rFonts w:ascii="Times New Roman" w:hAnsi="Times New Roman"/>
          <w:color w:val="828282"/>
          <w:rtl/>
        </w:rPr>
        <w:t>כָּל־</w:t>
      </w:r>
      <w:r>
        <w:rPr>
          <w:color w:val="FF0000"/>
          <w:vertAlign w:val="superscript"/>
          <w:rtl/>
        </w:rPr>
        <w:t>110917</w:t>
      </w:r>
      <w:r>
        <w:rPr>
          <w:rFonts w:ascii="Times New Roman" w:hAnsi="Times New Roman"/>
          <w:color w:val="828282"/>
          <w:rtl/>
        </w:rPr>
        <w:t xml:space="preserve">יִשְׂרָאֵ֖ל </w:t>
      </w:r>
      <w:r>
        <w:rPr>
          <w:color w:val="FF0000"/>
          <w:vertAlign w:val="superscript"/>
          <w:rtl/>
        </w:rPr>
        <w:t>110918</w:t>
      </w:r>
      <w:r>
        <w:rPr>
          <w:rFonts w:ascii="Times New Roman" w:hAnsi="Times New Roman"/>
          <w:color w:val="828282"/>
          <w:rtl/>
        </w:rPr>
        <w:t>בְּ</w:t>
      </w:r>
      <w:r>
        <w:rPr>
          <w:color w:val="FF0000"/>
          <w:vertAlign w:val="superscript"/>
          <w:rtl/>
        </w:rPr>
        <w:t>110919</w:t>
      </w:r>
      <w:r>
        <w:rPr>
          <w:rFonts w:ascii="Times New Roman" w:hAnsi="Times New Roman"/>
          <w:color w:val="828282"/>
          <w:rtl/>
        </w:rPr>
        <w:t xml:space="preserve">אָזְנֵיהֶֽם׃ </w:t>
      </w:r>
    </w:p>
    <w:p>
      <w:pPr>
        <w:pStyle w:val="Hebrew"/>
      </w:pPr>
      <w:r>
        <w:rPr>
          <w:color w:val="828282"/>
        </w:rPr>
        <w:t xml:space="preserve">וַיְצַ֥ו מֹשֶׁ֖ה אֹותָ֣ם לֵאמֹ֑ר מִקֵּ֣ץ׀ שֶׁ֣בַע שָׁנִ֗ים בְּמֹעֵ֛ד שְׁנַ֥ת הַשְּׁמִטָּ֖ה בְּחַ֥ג הַסֻּכֹּֽות׃ בְּבֹ֣וא כָל־יִשְׂרָאֵ֗ל לֵרָאֹות֙ אֶת־פְּנֵי֙ יְהוָ֣ה אֱלֹהֶ֔יךָ בַּמָּקֹ֖ום אֲשֶׁ֣ר יִבְחָ֑ר תִּקְרָ֞א אֶת־הַתֹּורָ֥ה הַזֹּ֛את נֶ֥גֶד כָּל־יִשְׂרָאֵ֖ל בְּאָזְנֵיהֶֽם׃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323695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323695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448327</w:t>
            </w:r>
          </w:p>
        </w:tc>
        <w:tc>
          <w:tcPr>
            <w:tcW w:type="auto" w:w="1728"/>
          </w:tcPr>
          <w:p>
            <w:r>
              <w:t>time_phrase</w:t>
            </w:r>
          </w:p>
        </w:tc>
        <w:tc>
          <w:tcPr>
            <w:tcW w:type="auto" w:w="1728"/>
          </w:tcPr>
          <w:p>
            <w:r>
              <w:t xml:space="preserve">בְּמֹעֵ֛ד שְׁנַ֥ת הַשְּׁמִטָּ֖ה </w:t>
            </w:r>
          </w:p>
        </w:tc>
        <w:tc>
          <w:tcPr>
            <w:tcW w:type="auto" w:w="1728"/>
          </w:tcPr>
          <w:p>
            <w:r/>
          </w:p>
        </w:tc>
      </w:tr>
      <w:tr>
        <w:tc>
          <w:tcPr>
            <w:tcW w:type="auto" w:w="1728"/>
          </w:tcPr>
          <w:p>
            <w:r>
              <w:t>tp_cluster</w:t>
            </w:r>
          </w:p>
        </w:tc>
        <w:tc>
          <w:tcPr>
            <w:tcW w:type="auto" w:w="1728"/>
          </w:tcPr>
          <w:p>
            <w:r>
              <w:t>448328</w:t>
            </w:r>
          </w:p>
        </w:tc>
        <w:tc>
          <w:tcPr>
            <w:tcW w:type="auto" w:w="1728"/>
          </w:tcPr>
          <w:p>
            <w:r>
              <w:t>time_phrase</w:t>
            </w:r>
          </w:p>
        </w:tc>
        <w:tc>
          <w:tcPr>
            <w:tcW w:type="auto" w:w="1728"/>
          </w:tcPr>
          <w:p>
            <w:r>
              <w:t xml:space="preserve">בְּחַ֥ג הַסֻּכֹּֽות׃ </w:t>
            </w:r>
          </w:p>
        </w:tc>
        <w:tc>
          <w:tcPr>
            <w:tcW w:type="auto" w:w="1728"/>
          </w:tcPr>
          <w:p>
            <w:r/>
          </w:p>
        </w:tc>
      </w:tr>
      <w:tr>
        <w:tc>
          <w:tcPr>
            <w:tcW w:type="auto" w:w="1728"/>
          </w:tcPr>
          <w:p>
            <w:r>
              <w:t>tp_cluster</w:t>
            </w:r>
          </w:p>
        </w:tc>
        <w:tc>
          <w:tcPr>
            <w:tcW w:type="auto" w:w="1728"/>
          </w:tcPr>
          <w:p>
            <w:r>
              <w:t>448326</w:t>
            </w:r>
          </w:p>
        </w:tc>
        <w:tc>
          <w:tcPr>
            <w:tcW w:type="auto" w:w="1728"/>
          </w:tcPr>
          <w:p>
            <w:r>
              <w:t>time_phrase</w:t>
            </w:r>
          </w:p>
        </w:tc>
        <w:tc>
          <w:tcPr>
            <w:tcW w:type="auto" w:w="1728"/>
          </w:tcPr>
          <w:p>
            <w:r>
              <w:t xml:space="preserve">מִקֵּ֣ץ׀ שֶׁ֣בַע שָׁנִ֗ים </w:t>
            </w:r>
          </w:p>
        </w:tc>
        <w:tc>
          <w:tcPr>
            <w:tcW w:type="auto" w:w="1728"/>
          </w:tcPr>
          <w:p>
            <w:r/>
          </w:p>
        </w:tc>
      </w:tr>
      <w:tr>
        <w:tc>
          <w:tcPr>
            <w:tcW w:type="auto" w:w="1728"/>
          </w:tcPr>
          <w:p>
            <w:r>
              <w:t>tense</w:t>
            </w:r>
          </w:p>
        </w:tc>
        <w:tc>
          <w:tcPr>
            <w:tcW w:type="auto" w:w="1728"/>
          </w:tcPr>
          <w:p>
            <w:r>
              <w:t>110909</w:t>
            </w:r>
          </w:p>
        </w:tc>
        <w:tc>
          <w:tcPr>
            <w:tcW w:type="auto" w:w="1728"/>
          </w:tcPr>
          <w:p>
            <w:r>
              <w:t>verb</w:t>
            </w:r>
          </w:p>
        </w:tc>
        <w:tc>
          <w:tcPr>
            <w:tcW w:type="auto" w:w="1728"/>
          </w:tcPr>
          <w:p>
            <w:r>
              <w:t xml:space="preserve">תִּקְרָ֞א </w:t>
            </w:r>
          </w:p>
        </w:tc>
        <w:tc>
          <w:tcPr>
            <w:tcW w:type="auto" w:w="1728"/>
          </w:tcPr>
          <w:p>
            <w:r/>
          </w:p>
        </w:tc>
      </w:tr>
    </w:tbl>
    <w:p>
      <w:r>
        <w:br/>
      </w:r>
    </w:p>
    <w:p>
      <w:pPr>
        <w:pStyle w:val="Reference"/>
      </w:pPr>
      <w:hyperlink r:id="rId896">
        <w:r>
          <w:rPr/>
          <w:t>323709, Deuteronomy 31:13</w:t>
        </w:r>
      </w:hyperlink>
    </w:p>
    <w:p>
      <w:pPr>
        <w:pStyle w:val="Hebrew"/>
      </w:pPr>
      <w:r>
        <w:t xml:space="preserve">לְיִרְאָ֖ה אֶת־יְהוָ֣ה אֱלֹהֵיכֶ֑ם כָּל־הַיָּמִ֗ים </w:t>
      </w:r>
    </w:p>
    <w:p>
      <w:pPr>
        <w:pStyle w:val="Hebrew"/>
      </w:pPr>
      <w:r>
        <w:rPr>
          <w:color w:val="FF0000"/>
          <w:vertAlign w:val="superscript"/>
          <w:rtl/>
        </w:rPr>
        <w:t>110966</w:t>
      </w:r>
      <w:r>
        <w:rPr>
          <w:rFonts w:ascii="Times New Roman" w:hAnsi="Times New Roman"/>
          <w:color w:val="828282"/>
          <w:rtl/>
        </w:rPr>
        <w:t>לְ</w:t>
      </w:r>
      <w:r>
        <w:rPr>
          <w:color w:val="FF0000"/>
          <w:vertAlign w:val="superscript"/>
          <w:rtl/>
        </w:rPr>
        <w:t>110967</w:t>
      </w:r>
      <w:r>
        <w:rPr>
          <w:rFonts w:ascii="Times New Roman" w:hAnsi="Times New Roman"/>
          <w:color w:val="828282"/>
          <w:rtl/>
        </w:rPr>
        <w:t xml:space="preserve">יִרְאָ֖ה </w:t>
      </w:r>
      <w:r>
        <w:rPr>
          <w:color w:val="FF0000"/>
          <w:vertAlign w:val="superscript"/>
          <w:rtl/>
        </w:rPr>
        <w:t>110968</w:t>
      </w:r>
      <w:r>
        <w:rPr>
          <w:rFonts w:ascii="Times New Roman" w:hAnsi="Times New Roman"/>
          <w:color w:val="828282"/>
          <w:rtl/>
        </w:rPr>
        <w:t>אֶת־</w:t>
      </w:r>
      <w:r>
        <w:rPr>
          <w:color w:val="FF0000"/>
          <w:vertAlign w:val="superscript"/>
          <w:rtl/>
        </w:rPr>
        <w:t>110969</w:t>
      </w:r>
      <w:r>
        <w:rPr>
          <w:rFonts w:ascii="Times New Roman" w:hAnsi="Times New Roman"/>
          <w:color w:val="828282"/>
          <w:rtl/>
        </w:rPr>
        <w:t xml:space="preserve">יְהוָ֣ה </w:t>
      </w:r>
      <w:r>
        <w:rPr>
          <w:color w:val="FF0000"/>
          <w:vertAlign w:val="superscript"/>
          <w:rtl/>
        </w:rPr>
        <w:t>110970</w:t>
      </w:r>
      <w:r>
        <w:rPr>
          <w:rFonts w:ascii="Times New Roman" w:hAnsi="Times New Roman"/>
          <w:color w:val="828282"/>
          <w:rtl/>
        </w:rPr>
        <w:t xml:space="preserve">אֱלֹהֵיכֶ֑ם </w:t>
      </w:r>
      <w:r>
        <w:rPr>
          <w:color w:val="FF0000"/>
          <w:vertAlign w:val="superscript"/>
          <w:rtl/>
        </w:rPr>
        <w:t>110971</w:t>
      </w:r>
      <w:r>
        <w:rPr>
          <w:rFonts w:ascii="Times New Roman" w:hAnsi="Times New Roman"/>
          <w:color w:val="828282"/>
          <w:rtl/>
        </w:rPr>
        <w:t>כָּל־</w:t>
      </w:r>
      <w:r>
        <w:rPr>
          <w:color w:val="FF0000"/>
          <w:vertAlign w:val="superscript"/>
          <w:rtl/>
        </w:rPr>
        <w:t>110972</w:t>
      </w:r>
      <w:r>
        <w:rPr>
          <w:rFonts w:ascii="Times New Roman" w:hAnsi="Times New Roman"/>
          <w:color w:val="828282"/>
          <w:rtl/>
        </w:rPr>
        <w:t>הַ</w:t>
      </w:r>
      <w:r>
        <w:rPr>
          <w:color w:val="FF0000"/>
          <w:vertAlign w:val="superscript"/>
          <w:rtl/>
        </w:rPr>
        <w:t>110973</w:t>
      </w:r>
      <w:r>
        <w:rPr>
          <w:rFonts w:ascii="Times New Roman" w:hAnsi="Times New Roman"/>
          <w:color w:val="828282"/>
          <w:rtl/>
        </w:rPr>
        <w:t xml:space="preserve">יָּמִ֗ים </w:t>
      </w:r>
    </w:p>
    <w:p>
      <w:pPr>
        <w:pStyle w:val="Hebrew"/>
      </w:pPr>
      <w:r>
        <w:rPr>
          <w:color w:val="828282"/>
        </w:rPr>
        <w:t xml:space="preserve">וּבְנֵיהֶ֞ם אֲשֶׁ֣ר לֹֽא־יָדְע֗וּ יִשְׁמְעוּ֙ וְלָ֣מְד֔וּ לְיִרְאָ֖ה אֶת־יְהוָ֣ה אֱלֹהֵיכֶ֑ם כָּל־הַיָּמִ֗ים אֲשֶׁ֨ר אַתֶּ֤ם חַיִּים֙ עַל־הָ֣אֲדָמָ֔ה אֲשֶׁ֨ר אַתֶּ֜ם עֹבְרִ֧ים אֶת־הַיַּרְדֵּ֛ן שָׁ֖מָּה לְרִשְׁתָּֽהּ׃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323709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323709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448366</w:t>
            </w:r>
          </w:p>
        </w:tc>
        <w:tc>
          <w:tcPr>
            <w:tcW w:type="auto" w:w="1728"/>
          </w:tcPr>
          <w:p>
            <w:r>
              <w:t>time_phrase</w:t>
            </w:r>
          </w:p>
        </w:tc>
        <w:tc>
          <w:tcPr>
            <w:tcW w:type="auto" w:w="1728"/>
          </w:tcPr>
          <w:p>
            <w:r>
              <w:t xml:space="preserve">כָּל־הַיָּמִ֗ים </w:t>
            </w:r>
          </w:p>
        </w:tc>
        <w:tc>
          <w:tcPr>
            <w:tcW w:type="auto" w:w="1728"/>
          </w:tcPr>
          <w:p>
            <w:r/>
          </w:p>
        </w:tc>
      </w:tr>
      <w:tr>
        <w:tc>
          <w:tcPr>
            <w:tcW w:type="auto" w:w="1728"/>
          </w:tcPr>
          <w:p>
            <w:r>
              <w:t>tense</w:t>
            </w:r>
          </w:p>
        </w:tc>
        <w:tc>
          <w:tcPr>
            <w:tcW w:type="auto" w:w="1728"/>
          </w:tcPr>
          <w:p>
            <w:r>
              <w:t>110967</w:t>
            </w:r>
          </w:p>
        </w:tc>
        <w:tc>
          <w:tcPr>
            <w:tcW w:type="auto" w:w="1728"/>
          </w:tcPr>
          <w:p>
            <w:r>
              <w:t>verb</w:t>
            </w:r>
          </w:p>
        </w:tc>
        <w:tc>
          <w:tcPr>
            <w:tcW w:type="auto" w:w="1728"/>
          </w:tcPr>
          <w:p>
            <w:r>
              <w:t xml:space="preserve">יִרְאָ֖ה </w:t>
            </w:r>
          </w:p>
        </w:tc>
        <w:tc>
          <w:tcPr>
            <w:tcW w:type="auto" w:w="1728"/>
          </w:tcPr>
          <w:p>
            <w:r/>
          </w:p>
        </w:tc>
      </w:tr>
    </w:tbl>
    <w:p>
      <w:r>
        <w:br/>
      </w:r>
    </w:p>
    <w:p>
      <w:pPr>
        <w:pStyle w:val="Reference"/>
      </w:pPr>
      <w:hyperlink r:id="rId897">
        <w:r>
          <w:rPr/>
          <w:t>323731, Deuteronomy 31:17</w:t>
        </w:r>
      </w:hyperlink>
    </w:p>
    <w:p>
      <w:pPr>
        <w:pStyle w:val="Hebrew"/>
      </w:pPr>
      <w:r>
        <w:t xml:space="preserve">וְחָרָ֣ה אַפִּ֣י בֹ֣ו בַיֹּום־הַ֠הוּא </w:t>
      </w:r>
    </w:p>
    <w:p>
      <w:pPr>
        <w:pStyle w:val="Hebrew"/>
      </w:pPr>
      <w:r>
        <w:rPr>
          <w:color w:val="FF0000"/>
          <w:vertAlign w:val="superscript"/>
          <w:rtl/>
        </w:rPr>
        <w:t>111074</w:t>
      </w:r>
      <w:r>
        <w:rPr>
          <w:rFonts w:ascii="Times New Roman" w:hAnsi="Times New Roman"/>
          <w:color w:val="828282"/>
          <w:rtl/>
        </w:rPr>
        <w:t>וְ</w:t>
      </w:r>
      <w:r>
        <w:rPr>
          <w:color w:val="FF0000"/>
          <w:vertAlign w:val="superscript"/>
          <w:rtl/>
        </w:rPr>
        <w:t>111075</w:t>
      </w:r>
      <w:r>
        <w:rPr>
          <w:rFonts w:ascii="Times New Roman" w:hAnsi="Times New Roman"/>
          <w:color w:val="828282"/>
          <w:rtl/>
        </w:rPr>
        <w:t xml:space="preserve">חָרָ֣ה </w:t>
      </w:r>
      <w:r>
        <w:rPr>
          <w:color w:val="FF0000"/>
          <w:vertAlign w:val="superscript"/>
          <w:rtl/>
        </w:rPr>
        <w:t>111076</w:t>
      </w:r>
      <w:r>
        <w:rPr>
          <w:rFonts w:ascii="Times New Roman" w:hAnsi="Times New Roman"/>
          <w:color w:val="828282"/>
          <w:rtl/>
        </w:rPr>
        <w:t xml:space="preserve">אַפִּ֣י </w:t>
      </w:r>
      <w:r>
        <w:rPr>
          <w:color w:val="FF0000"/>
          <w:vertAlign w:val="superscript"/>
          <w:rtl/>
        </w:rPr>
        <w:t>111077</w:t>
      </w:r>
      <w:r>
        <w:rPr>
          <w:rFonts w:ascii="Times New Roman" w:hAnsi="Times New Roman"/>
          <w:color w:val="828282"/>
          <w:rtl/>
        </w:rPr>
        <w:t xml:space="preserve">בֹ֣ו </w:t>
      </w:r>
      <w:r>
        <w:rPr>
          <w:color w:val="FF0000"/>
          <w:vertAlign w:val="superscript"/>
          <w:rtl/>
        </w:rPr>
        <w:t>111078</w:t>
      </w:r>
      <w:r>
        <w:rPr>
          <w:rFonts w:ascii="Times New Roman" w:hAnsi="Times New Roman"/>
          <w:color w:val="828282"/>
          <w:rtl/>
        </w:rPr>
        <w:t>בַ</w:t>
      </w:r>
      <w:r>
        <w:rPr>
          <w:color w:val="FF0000"/>
          <w:vertAlign w:val="superscript"/>
          <w:rtl/>
        </w:rPr>
        <w:t>111079</w:t>
      </w:r>
      <w:r>
        <w:rPr>
          <w:rFonts w:ascii="Times New Roman" w:hAnsi="Times New Roman"/>
          <w:color w:val="828282"/>
          <w:rtl/>
        </w:rPr>
      </w:r>
      <w:r>
        <w:rPr>
          <w:color w:val="FF0000"/>
          <w:vertAlign w:val="superscript"/>
          <w:rtl/>
        </w:rPr>
        <w:t>111080</w:t>
      </w:r>
      <w:r>
        <w:rPr>
          <w:rFonts w:ascii="Times New Roman" w:hAnsi="Times New Roman"/>
          <w:color w:val="828282"/>
          <w:rtl/>
        </w:rPr>
        <w:t>יֹּום־</w:t>
      </w:r>
      <w:r>
        <w:rPr>
          <w:color w:val="FF0000"/>
          <w:vertAlign w:val="superscript"/>
          <w:rtl/>
        </w:rPr>
        <w:t>111081</w:t>
      </w:r>
      <w:r>
        <w:rPr>
          <w:rFonts w:ascii="Times New Roman" w:hAnsi="Times New Roman"/>
          <w:color w:val="828282"/>
          <w:rtl/>
        </w:rPr>
        <w:t>הַ֠</w:t>
      </w:r>
      <w:r>
        <w:rPr>
          <w:color w:val="FF0000"/>
          <w:vertAlign w:val="superscript"/>
          <w:rtl/>
        </w:rPr>
        <w:t>111082</w:t>
      </w:r>
      <w:r>
        <w:rPr>
          <w:rFonts w:ascii="Times New Roman" w:hAnsi="Times New Roman"/>
          <w:color w:val="828282"/>
          <w:rtl/>
        </w:rPr>
        <w:t xml:space="preserve">הוּא </w:t>
      </w:r>
    </w:p>
    <w:p>
      <w:pPr>
        <w:pStyle w:val="Hebrew"/>
      </w:pPr>
      <w:r>
        <w:rPr>
          <w:color w:val="828282"/>
        </w:rPr>
        <w:t xml:space="preserve">וְחָרָ֣ה אַפִּ֣י בֹ֣ו בַיֹּום־הַ֠הוּא וַעֲזַבְתִּ֞ים וְהִסְתַּרְתִּ֨י פָנַ֤י מֵהֶם֙ וְהָיָ֣ה לֶֽאֱכֹ֔ל וּמְצָאֻ֛הוּ רָעֹ֥ות רַבֹּ֖ות וְצָרֹ֑ות וְאָמַר֙ בַּיֹּ֣ום הַה֔וּא הֲלֹ֗א עַ֣ל כִּֽי־אֵ֤ין אֱלֹהַי֙ בְּקִרְבִּ֔י מְצָא֖וּנִי הָרָעֹ֥ות הָאֵֽלֶּה׃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323731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323731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448437</w:t>
            </w:r>
          </w:p>
        </w:tc>
        <w:tc>
          <w:tcPr>
            <w:tcW w:type="auto" w:w="1728"/>
          </w:tcPr>
          <w:p>
            <w:r>
              <w:t>time_phrase</w:t>
            </w:r>
          </w:p>
        </w:tc>
        <w:tc>
          <w:tcPr>
            <w:tcW w:type="auto" w:w="1728"/>
          </w:tcPr>
          <w:p>
            <w:r>
              <w:t xml:space="preserve">בַיֹּום־הַ֠הוּא </w:t>
            </w:r>
          </w:p>
        </w:tc>
        <w:tc>
          <w:tcPr>
            <w:tcW w:type="auto" w:w="1728"/>
          </w:tcPr>
          <w:p>
            <w:r/>
          </w:p>
        </w:tc>
      </w:tr>
      <w:tr>
        <w:tc>
          <w:tcPr>
            <w:tcW w:type="auto" w:w="1728"/>
          </w:tcPr>
          <w:p>
            <w:r>
              <w:t>tense</w:t>
            </w:r>
          </w:p>
        </w:tc>
        <w:tc>
          <w:tcPr>
            <w:tcW w:type="auto" w:w="1728"/>
          </w:tcPr>
          <w:p>
            <w:r>
              <w:t>111075</w:t>
            </w:r>
          </w:p>
        </w:tc>
        <w:tc>
          <w:tcPr>
            <w:tcW w:type="auto" w:w="1728"/>
          </w:tcPr>
          <w:p>
            <w:r>
              <w:t>verb</w:t>
            </w:r>
          </w:p>
        </w:tc>
        <w:tc>
          <w:tcPr>
            <w:tcW w:type="auto" w:w="1728"/>
          </w:tcPr>
          <w:p>
            <w:r>
              <w:t xml:space="preserve">חָרָ֣ה </w:t>
            </w:r>
          </w:p>
        </w:tc>
        <w:tc>
          <w:tcPr>
            <w:tcW w:type="auto" w:w="1728"/>
          </w:tcPr>
          <w:p>
            <w:r/>
          </w:p>
        </w:tc>
      </w:tr>
    </w:tbl>
    <w:p>
      <w:r>
        <w:br/>
      </w:r>
    </w:p>
    <w:p>
      <w:pPr>
        <w:pStyle w:val="Reference"/>
      </w:pPr>
      <w:hyperlink r:id="rId897">
        <w:r>
          <w:rPr/>
          <w:t>323737, Deuteronomy 31:17</w:t>
        </w:r>
      </w:hyperlink>
    </w:p>
    <w:p>
      <w:pPr>
        <w:pStyle w:val="Hebrew"/>
      </w:pPr>
      <w:r>
        <w:t xml:space="preserve">וְאָמַר֙ בַּיֹּ֣ום הַה֔וּא </w:t>
      </w:r>
    </w:p>
    <w:p>
      <w:pPr>
        <w:pStyle w:val="Hebrew"/>
      </w:pPr>
      <w:r>
        <w:rPr>
          <w:color w:val="FF0000"/>
          <w:vertAlign w:val="superscript"/>
          <w:rtl/>
        </w:rPr>
        <w:t>111099</w:t>
      </w:r>
      <w:r>
        <w:rPr>
          <w:rFonts w:ascii="Times New Roman" w:hAnsi="Times New Roman"/>
          <w:color w:val="828282"/>
          <w:rtl/>
        </w:rPr>
        <w:t>וְ</w:t>
      </w:r>
      <w:r>
        <w:rPr>
          <w:color w:val="FF0000"/>
          <w:vertAlign w:val="superscript"/>
          <w:rtl/>
        </w:rPr>
        <w:t>111100</w:t>
      </w:r>
      <w:r>
        <w:rPr>
          <w:rFonts w:ascii="Times New Roman" w:hAnsi="Times New Roman"/>
          <w:color w:val="828282"/>
          <w:rtl/>
        </w:rPr>
        <w:t xml:space="preserve">אָמַר֙ </w:t>
      </w:r>
      <w:r>
        <w:rPr>
          <w:color w:val="FF0000"/>
          <w:vertAlign w:val="superscript"/>
          <w:rtl/>
        </w:rPr>
        <w:t>111101</w:t>
      </w:r>
      <w:r>
        <w:rPr>
          <w:rFonts w:ascii="Times New Roman" w:hAnsi="Times New Roman"/>
          <w:color w:val="828282"/>
          <w:rtl/>
        </w:rPr>
        <w:t>בַּ</w:t>
      </w:r>
      <w:r>
        <w:rPr>
          <w:color w:val="FF0000"/>
          <w:vertAlign w:val="superscript"/>
          <w:rtl/>
        </w:rPr>
        <w:t>111102</w:t>
      </w:r>
      <w:r>
        <w:rPr>
          <w:rFonts w:ascii="Times New Roman" w:hAnsi="Times New Roman"/>
          <w:color w:val="828282"/>
          <w:rtl/>
        </w:rPr>
      </w:r>
      <w:r>
        <w:rPr>
          <w:color w:val="FF0000"/>
          <w:vertAlign w:val="superscript"/>
          <w:rtl/>
        </w:rPr>
        <w:t>111103</w:t>
      </w:r>
      <w:r>
        <w:rPr>
          <w:rFonts w:ascii="Times New Roman" w:hAnsi="Times New Roman"/>
          <w:color w:val="828282"/>
          <w:rtl/>
        </w:rPr>
        <w:t xml:space="preserve">יֹּ֣ום </w:t>
      </w:r>
      <w:r>
        <w:rPr>
          <w:color w:val="FF0000"/>
          <w:vertAlign w:val="superscript"/>
          <w:rtl/>
        </w:rPr>
        <w:t>111104</w:t>
      </w:r>
      <w:r>
        <w:rPr>
          <w:rFonts w:ascii="Times New Roman" w:hAnsi="Times New Roman"/>
          <w:color w:val="828282"/>
          <w:rtl/>
        </w:rPr>
        <w:t>הַ</w:t>
      </w:r>
      <w:r>
        <w:rPr>
          <w:color w:val="FF0000"/>
          <w:vertAlign w:val="superscript"/>
          <w:rtl/>
        </w:rPr>
        <w:t>111105</w:t>
      </w:r>
      <w:r>
        <w:rPr>
          <w:rFonts w:ascii="Times New Roman" w:hAnsi="Times New Roman"/>
          <w:color w:val="828282"/>
          <w:rtl/>
        </w:rPr>
        <w:t xml:space="preserve">ה֔וּא </w:t>
      </w:r>
    </w:p>
    <w:p>
      <w:pPr>
        <w:pStyle w:val="Hebrew"/>
      </w:pPr>
      <w:r>
        <w:rPr>
          <w:color w:val="828282"/>
        </w:rPr>
        <w:t xml:space="preserve">וְחָרָ֣ה אַפִּ֣י בֹ֣ו בַיֹּום־הַ֠הוּא וַעֲזַבְתִּ֞ים וְהִסְתַּרְתִּ֨י פָנַ֤י מֵהֶם֙ וְהָיָ֣ה לֶֽאֱכֹ֔ל וּמְצָאֻ֛הוּ רָעֹ֥ות רַבֹּ֖ות וְצָרֹ֑ות וְאָמַר֙ בַּיֹּ֣ום הַה֔וּא הֲלֹ֗א עַ֣ל כִּֽי־אֵ֤ין אֱלֹהַי֙ בְּקִרְבִּ֔י מְצָא֖וּנִי הָרָעֹ֥ות הָאֵֽלֶּה׃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323737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323737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448452</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111100</w:t>
            </w:r>
          </w:p>
        </w:tc>
        <w:tc>
          <w:tcPr>
            <w:tcW w:type="auto" w:w="1728"/>
          </w:tcPr>
          <w:p>
            <w:r>
              <w:t>verb</w:t>
            </w:r>
          </w:p>
        </w:tc>
        <w:tc>
          <w:tcPr>
            <w:tcW w:type="auto" w:w="1728"/>
          </w:tcPr>
          <w:p>
            <w:r>
              <w:t xml:space="preserve">אָמַר֙ </w:t>
            </w:r>
          </w:p>
        </w:tc>
        <w:tc>
          <w:tcPr>
            <w:tcW w:type="auto" w:w="1728"/>
          </w:tcPr>
          <w:p>
            <w:r/>
          </w:p>
        </w:tc>
      </w:tr>
    </w:tbl>
    <w:p>
      <w:r>
        <w:br/>
      </w:r>
    </w:p>
    <w:p>
      <w:pPr>
        <w:pStyle w:val="Reference"/>
      </w:pPr>
      <w:hyperlink r:id="rId898">
        <w:r>
          <w:rPr/>
          <w:t>323740, Deuteronomy 31:18</w:t>
        </w:r>
      </w:hyperlink>
    </w:p>
    <w:p>
      <w:pPr>
        <w:pStyle w:val="Hebrew"/>
      </w:pPr>
      <w:r>
        <w:t xml:space="preserve">וְאָנֹכִ֗י הַסְתֵּ֨ר אַסְתִּ֤יר פָּנַי֙ בַּיֹּ֣ום הַה֔וּא עַ֥ל כָּל־הָרָעָ֖ה </w:t>
      </w:r>
    </w:p>
    <w:p>
      <w:pPr>
        <w:pStyle w:val="Hebrew"/>
      </w:pPr>
      <w:r>
        <w:rPr>
          <w:color w:val="FF0000"/>
          <w:vertAlign w:val="superscript"/>
          <w:rtl/>
        </w:rPr>
        <w:t>111119</w:t>
      </w:r>
      <w:r>
        <w:rPr>
          <w:rFonts w:ascii="Times New Roman" w:hAnsi="Times New Roman"/>
          <w:color w:val="828282"/>
          <w:rtl/>
        </w:rPr>
        <w:t>וְ</w:t>
      </w:r>
      <w:r>
        <w:rPr>
          <w:color w:val="FF0000"/>
          <w:vertAlign w:val="superscript"/>
          <w:rtl/>
        </w:rPr>
        <w:t>111120</w:t>
      </w:r>
      <w:r>
        <w:rPr>
          <w:rFonts w:ascii="Times New Roman" w:hAnsi="Times New Roman"/>
          <w:color w:val="828282"/>
          <w:rtl/>
        </w:rPr>
        <w:t xml:space="preserve">אָנֹכִ֗י </w:t>
      </w:r>
      <w:r>
        <w:rPr>
          <w:color w:val="FF0000"/>
          <w:vertAlign w:val="superscript"/>
          <w:rtl/>
        </w:rPr>
        <w:t>111121</w:t>
      </w:r>
      <w:r>
        <w:rPr>
          <w:rFonts w:ascii="Times New Roman" w:hAnsi="Times New Roman"/>
          <w:color w:val="828282"/>
          <w:rtl/>
        </w:rPr>
        <w:t xml:space="preserve">הַסְתֵּ֨ר </w:t>
      </w:r>
      <w:r>
        <w:rPr>
          <w:color w:val="FF0000"/>
          <w:vertAlign w:val="superscript"/>
          <w:rtl/>
        </w:rPr>
        <w:t>111122</w:t>
      </w:r>
      <w:r>
        <w:rPr>
          <w:rFonts w:ascii="Times New Roman" w:hAnsi="Times New Roman"/>
          <w:color w:val="828282"/>
          <w:rtl/>
        </w:rPr>
        <w:t xml:space="preserve">אַסְתִּ֤יר </w:t>
      </w:r>
      <w:r>
        <w:rPr>
          <w:color w:val="FF0000"/>
          <w:vertAlign w:val="superscript"/>
          <w:rtl/>
        </w:rPr>
        <w:t>111123</w:t>
      </w:r>
      <w:r>
        <w:rPr>
          <w:rFonts w:ascii="Times New Roman" w:hAnsi="Times New Roman"/>
          <w:color w:val="828282"/>
          <w:rtl/>
        </w:rPr>
        <w:t xml:space="preserve">פָּנַי֙ </w:t>
      </w:r>
      <w:r>
        <w:rPr>
          <w:color w:val="FF0000"/>
          <w:vertAlign w:val="superscript"/>
          <w:rtl/>
        </w:rPr>
        <w:t>111124</w:t>
      </w:r>
      <w:r>
        <w:rPr>
          <w:rFonts w:ascii="Times New Roman" w:hAnsi="Times New Roman"/>
          <w:color w:val="828282"/>
          <w:rtl/>
        </w:rPr>
        <w:t>בַּ</w:t>
      </w:r>
      <w:r>
        <w:rPr>
          <w:color w:val="FF0000"/>
          <w:vertAlign w:val="superscript"/>
          <w:rtl/>
        </w:rPr>
        <w:t>111125</w:t>
      </w:r>
      <w:r>
        <w:rPr>
          <w:rFonts w:ascii="Times New Roman" w:hAnsi="Times New Roman"/>
          <w:color w:val="828282"/>
          <w:rtl/>
        </w:rPr>
      </w:r>
      <w:r>
        <w:rPr>
          <w:color w:val="FF0000"/>
          <w:vertAlign w:val="superscript"/>
          <w:rtl/>
        </w:rPr>
        <w:t>111126</w:t>
      </w:r>
      <w:r>
        <w:rPr>
          <w:rFonts w:ascii="Times New Roman" w:hAnsi="Times New Roman"/>
          <w:color w:val="828282"/>
          <w:rtl/>
        </w:rPr>
        <w:t xml:space="preserve">יֹּ֣ום </w:t>
      </w:r>
      <w:r>
        <w:rPr>
          <w:color w:val="FF0000"/>
          <w:vertAlign w:val="superscript"/>
          <w:rtl/>
        </w:rPr>
        <w:t>111127</w:t>
      </w:r>
      <w:r>
        <w:rPr>
          <w:rFonts w:ascii="Times New Roman" w:hAnsi="Times New Roman"/>
          <w:color w:val="828282"/>
          <w:rtl/>
        </w:rPr>
        <w:t>הַ</w:t>
      </w:r>
      <w:r>
        <w:rPr>
          <w:color w:val="FF0000"/>
          <w:vertAlign w:val="superscript"/>
          <w:rtl/>
        </w:rPr>
        <w:t>111128</w:t>
      </w:r>
      <w:r>
        <w:rPr>
          <w:rFonts w:ascii="Times New Roman" w:hAnsi="Times New Roman"/>
          <w:color w:val="828282"/>
          <w:rtl/>
        </w:rPr>
        <w:t xml:space="preserve">ה֔וּא </w:t>
      </w:r>
      <w:r>
        <w:rPr>
          <w:color w:val="FF0000"/>
          <w:vertAlign w:val="superscript"/>
          <w:rtl/>
        </w:rPr>
        <w:t>111129</w:t>
      </w:r>
      <w:r>
        <w:rPr>
          <w:rFonts w:ascii="Times New Roman" w:hAnsi="Times New Roman"/>
          <w:color w:val="828282"/>
          <w:rtl/>
        </w:rPr>
        <w:t xml:space="preserve">עַ֥ל </w:t>
      </w:r>
      <w:r>
        <w:rPr>
          <w:color w:val="FF0000"/>
          <w:vertAlign w:val="superscript"/>
          <w:rtl/>
        </w:rPr>
        <w:t>111130</w:t>
      </w:r>
      <w:r>
        <w:rPr>
          <w:rFonts w:ascii="Times New Roman" w:hAnsi="Times New Roman"/>
          <w:color w:val="828282"/>
          <w:rtl/>
        </w:rPr>
        <w:t>כָּל־</w:t>
      </w:r>
      <w:r>
        <w:rPr>
          <w:color w:val="FF0000"/>
          <w:vertAlign w:val="superscript"/>
          <w:rtl/>
        </w:rPr>
        <w:t>111131</w:t>
      </w:r>
      <w:r>
        <w:rPr>
          <w:rFonts w:ascii="Times New Roman" w:hAnsi="Times New Roman"/>
          <w:color w:val="828282"/>
          <w:rtl/>
        </w:rPr>
        <w:t>הָ</w:t>
      </w:r>
      <w:r>
        <w:rPr>
          <w:color w:val="FF0000"/>
          <w:vertAlign w:val="superscript"/>
          <w:rtl/>
        </w:rPr>
        <w:t>111132</w:t>
      </w:r>
      <w:r>
        <w:rPr>
          <w:rFonts w:ascii="Times New Roman" w:hAnsi="Times New Roman"/>
          <w:color w:val="828282"/>
          <w:rtl/>
        </w:rPr>
        <w:t xml:space="preserve">רָעָ֖ה </w:t>
      </w:r>
    </w:p>
    <w:p>
      <w:pPr>
        <w:pStyle w:val="Hebrew"/>
      </w:pPr>
      <w:r>
        <w:rPr>
          <w:color w:val="828282"/>
        </w:rPr>
        <w:t xml:space="preserve">וְאָנֹכִ֗י הַסְתֵּ֨ר אַסְתִּ֤יר פָּנַי֙ בַּיֹּ֣ום הַה֔וּא עַ֥ל כָּל־הָרָעָ֖ה אֲשֶׁ֣ר עָשָׂ֑ה כִּ֣י פָנָ֔ה אֶל־אֱלֹהִ֖ים אֲחֵרִֽים׃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323740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323740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448466</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111122</w:t>
            </w:r>
          </w:p>
        </w:tc>
        <w:tc>
          <w:tcPr>
            <w:tcW w:type="auto" w:w="1728"/>
          </w:tcPr>
          <w:p>
            <w:r>
              <w:t>verb</w:t>
            </w:r>
          </w:p>
        </w:tc>
        <w:tc>
          <w:tcPr>
            <w:tcW w:type="auto" w:w="1728"/>
          </w:tcPr>
          <w:p>
            <w:r>
              <w:t xml:space="preserve">אַסְתִּ֤יר </w:t>
            </w:r>
          </w:p>
        </w:tc>
        <w:tc>
          <w:tcPr>
            <w:tcW w:type="auto" w:w="1728"/>
          </w:tcPr>
          <w:p>
            <w:r/>
          </w:p>
        </w:tc>
      </w:tr>
    </w:tbl>
    <w:p>
      <w:r>
        <w:br/>
      </w:r>
    </w:p>
    <w:p>
      <w:pPr>
        <w:pStyle w:val="Reference"/>
      </w:pPr>
      <w:hyperlink r:id="rId899">
        <w:r>
          <w:rPr/>
          <w:t>323743, Deuteronomy 31:19</w:t>
        </w:r>
      </w:hyperlink>
    </w:p>
    <w:p>
      <w:pPr>
        <w:pStyle w:val="Hebrew"/>
      </w:pPr>
      <w:r>
        <w:t xml:space="preserve">וְעַתָּ֗ה </w:t>
      </w:r>
    </w:p>
    <w:p>
      <w:pPr>
        <w:pStyle w:val="Hebrew"/>
      </w:pPr>
      <w:r>
        <w:rPr>
          <w:color w:val="FF0000"/>
          <w:vertAlign w:val="superscript"/>
          <w:rtl/>
        </w:rPr>
        <w:t>111140</w:t>
      </w:r>
      <w:r>
        <w:rPr>
          <w:rFonts w:ascii="Times New Roman" w:hAnsi="Times New Roman"/>
          <w:color w:val="828282"/>
          <w:rtl/>
        </w:rPr>
        <w:t>וְ</w:t>
      </w:r>
      <w:r>
        <w:rPr>
          <w:color w:val="FF0000"/>
          <w:vertAlign w:val="superscript"/>
          <w:rtl/>
        </w:rPr>
        <w:t>111141</w:t>
      </w:r>
      <w:r>
        <w:rPr>
          <w:rFonts w:ascii="Times New Roman" w:hAnsi="Times New Roman"/>
          <w:color w:val="828282"/>
          <w:rtl/>
        </w:rPr>
        <w:t xml:space="preserve">עַתָּ֗ה </w:t>
      </w:r>
    </w:p>
    <w:p>
      <w:pPr>
        <w:pStyle w:val="Hebrew"/>
      </w:pPr>
      <w:r>
        <w:rPr>
          <w:color w:val="828282"/>
        </w:rPr>
        <w:t xml:space="preserve">וְעַתָּ֗ה כִּתְב֤וּ לָכֶם֙ אֶת־הַשִּׁירָ֣ה הַזֹּ֔את וְלַמְּדָ֥הּ אֶת־בְּנֵי־יִשְׂרָאֵ֖ל שִׂימָ֣הּ בְּפִיהֶ֑ם לְמַ֨עַן תִּהְיֶה־לִּ֜י הַשִּׁירָ֥ה הַזֹּ֛את לְעֵ֖ד בִּבְנֵ֥י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323743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323743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448474</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900">
        <w:r>
          <w:rPr/>
          <w:t>323763, Deuteronomy 31:21</w:t>
        </w:r>
      </w:hyperlink>
    </w:p>
    <w:p>
      <w:pPr>
        <w:pStyle w:val="Hebrew"/>
      </w:pPr>
      <w:r>
        <w:t xml:space="preserve">אֲשֶׁ֨ר ה֤וּא עֹשֶׂה֙ הַיֹּ֔ום </w:t>
      </w:r>
    </w:p>
    <w:p>
      <w:pPr>
        <w:pStyle w:val="Hebrew"/>
      </w:pPr>
      <w:r>
        <w:rPr>
          <w:color w:val="FF0000"/>
          <w:vertAlign w:val="superscript"/>
          <w:rtl/>
        </w:rPr>
        <w:t>111230</w:t>
      </w:r>
      <w:r>
        <w:rPr>
          <w:rFonts w:ascii="Times New Roman" w:hAnsi="Times New Roman"/>
          <w:color w:val="828282"/>
          <w:rtl/>
        </w:rPr>
        <w:t xml:space="preserve">אֲשֶׁ֨ר </w:t>
      </w:r>
      <w:r>
        <w:rPr>
          <w:color w:val="FF0000"/>
          <w:vertAlign w:val="superscript"/>
          <w:rtl/>
        </w:rPr>
        <w:t>111231</w:t>
      </w:r>
      <w:r>
        <w:rPr>
          <w:rFonts w:ascii="Times New Roman" w:hAnsi="Times New Roman"/>
          <w:color w:val="828282"/>
          <w:rtl/>
        </w:rPr>
        <w:t xml:space="preserve">ה֤וּא </w:t>
      </w:r>
      <w:r>
        <w:rPr>
          <w:color w:val="FF0000"/>
          <w:vertAlign w:val="superscript"/>
          <w:rtl/>
        </w:rPr>
        <w:t>111232</w:t>
      </w:r>
      <w:r>
        <w:rPr>
          <w:rFonts w:ascii="Times New Roman" w:hAnsi="Times New Roman"/>
          <w:color w:val="828282"/>
          <w:rtl/>
        </w:rPr>
        <w:t xml:space="preserve">עֹשֶׂה֙ </w:t>
      </w:r>
      <w:r>
        <w:rPr>
          <w:color w:val="FF0000"/>
          <w:vertAlign w:val="superscript"/>
          <w:rtl/>
        </w:rPr>
        <w:t>111233</w:t>
      </w:r>
      <w:r>
        <w:rPr>
          <w:rFonts w:ascii="Times New Roman" w:hAnsi="Times New Roman"/>
          <w:color w:val="828282"/>
          <w:rtl/>
        </w:rPr>
        <w:t>הַ</w:t>
      </w:r>
      <w:r>
        <w:rPr>
          <w:color w:val="FF0000"/>
          <w:vertAlign w:val="superscript"/>
          <w:rtl/>
        </w:rPr>
        <w:t>111234</w:t>
      </w:r>
      <w:r>
        <w:rPr>
          <w:rFonts w:ascii="Times New Roman" w:hAnsi="Times New Roman"/>
          <w:color w:val="828282"/>
          <w:rtl/>
        </w:rPr>
        <w:t xml:space="preserve">יֹּ֔ום </w:t>
      </w:r>
    </w:p>
    <w:p>
      <w:pPr>
        <w:pStyle w:val="Hebrew"/>
      </w:pPr>
      <w:r>
        <w:rPr>
          <w:color w:val="828282"/>
        </w:rPr>
        <w:t xml:space="preserve">וְ֠הָיָה כִּֽי־תִמְצֶ֨אןָ אֹתֹ֜ו רָעֹ֣ות רַבֹּות֮ וְצָרֹות֒ וְ֠עָנְתָה הַשִּׁירָ֨ה הַזֹּ֤את לְפָנָיו֙ לְעֵ֔ד כִּ֛י לֹ֥א תִשָּׁכַ֖ח מִפִּ֣י זַרְעֹ֑ו כִּ֧י יָדַ֣עְתִּי אֶת־יִצְרֹ֗ו אֲשֶׁ֨ר ה֤וּא עֹשֶׂה֙ הַיֹּ֔ום בְּטֶ֣רֶם אֲבִיאֶ֔נּוּ אֶל־הָאָ֖רֶץ אֲשֶׁ֥ר נִשְׁבָּֽעְתִּי׃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323763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323763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448532</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111232</w:t>
            </w:r>
          </w:p>
        </w:tc>
        <w:tc>
          <w:tcPr>
            <w:tcW w:type="auto" w:w="1728"/>
          </w:tcPr>
          <w:p>
            <w:r>
              <w:t>verb</w:t>
            </w:r>
          </w:p>
        </w:tc>
        <w:tc>
          <w:tcPr>
            <w:tcW w:type="auto" w:w="1728"/>
          </w:tcPr>
          <w:p>
            <w:r>
              <w:t xml:space="preserve">עֹשֶׂה֙ </w:t>
            </w:r>
          </w:p>
        </w:tc>
        <w:tc>
          <w:tcPr>
            <w:tcW w:type="auto" w:w="1728"/>
          </w:tcPr>
          <w:p>
            <w:r/>
          </w:p>
        </w:tc>
      </w:tr>
    </w:tbl>
    <w:p>
      <w:r>
        <w:br/>
      </w:r>
    </w:p>
    <w:p>
      <w:pPr>
        <w:pStyle w:val="Reference"/>
      </w:pPr>
      <w:hyperlink r:id="rId901">
        <w:r>
          <w:rPr/>
          <w:t>323766, Deuteronomy 31:22</w:t>
        </w:r>
      </w:hyperlink>
    </w:p>
    <w:p>
      <w:pPr>
        <w:pStyle w:val="Hebrew"/>
      </w:pPr>
      <w:r>
        <w:t xml:space="preserve">וַיִּכְתֹּ֥ב מֹשֶׁ֛ה אֶת־הַשִּׁירָ֥ה הַזֹּ֖את בַּיֹּ֣ום הַה֑וּא </w:t>
      </w:r>
    </w:p>
    <w:p>
      <w:pPr>
        <w:pStyle w:val="Hebrew"/>
      </w:pPr>
      <w:r>
        <w:rPr>
          <w:color w:val="FF0000"/>
          <w:vertAlign w:val="superscript"/>
          <w:rtl/>
        </w:rPr>
        <w:t>111243</w:t>
      </w:r>
      <w:r>
        <w:rPr>
          <w:rFonts w:ascii="Times New Roman" w:hAnsi="Times New Roman"/>
          <w:color w:val="828282"/>
          <w:rtl/>
        </w:rPr>
        <w:t>וַ</w:t>
      </w:r>
      <w:r>
        <w:rPr>
          <w:color w:val="FF0000"/>
          <w:vertAlign w:val="superscript"/>
          <w:rtl/>
        </w:rPr>
        <w:t>111244</w:t>
      </w:r>
      <w:r>
        <w:rPr>
          <w:rFonts w:ascii="Times New Roman" w:hAnsi="Times New Roman"/>
          <w:color w:val="828282"/>
          <w:rtl/>
        </w:rPr>
        <w:t xml:space="preserve">יִּכְתֹּ֥ב </w:t>
      </w:r>
      <w:r>
        <w:rPr>
          <w:color w:val="FF0000"/>
          <w:vertAlign w:val="superscript"/>
          <w:rtl/>
        </w:rPr>
        <w:t>111245</w:t>
      </w:r>
      <w:r>
        <w:rPr>
          <w:rFonts w:ascii="Times New Roman" w:hAnsi="Times New Roman"/>
          <w:color w:val="828282"/>
          <w:rtl/>
        </w:rPr>
        <w:t xml:space="preserve">מֹשֶׁ֛ה </w:t>
      </w:r>
      <w:r>
        <w:rPr>
          <w:color w:val="FF0000"/>
          <w:vertAlign w:val="superscript"/>
          <w:rtl/>
        </w:rPr>
        <w:t>111246</w:t>
      </w:r>
      <w:r>
        <w:rPr>
          <w:rFonts w:ascii="Times New Roman" w:hAnsi="Times New Roman"/>
          <w:color w:val="828282"/>
          <w:rtl/>
        </w:rPr>
        <w:t>אֶת־</w:t>
      </w:r>
      <w:r>
        <w:rPr>
          <w:color w:val="FF0000"/>
          <w:vertAlign w:val="superscript"/>
          <w:rtl/>
        </w:rPr>
        <w:t>111247</w:t>
      </w:r>
      <w:r>
        <w:rPr>
          <w:rFonts w:ascii="Times New Roman" w:hAnsi="Times New Roman"/>
          <w:color w:val="828282"/>
          <w:rtl/>
        </w:rPr>
        <w:t>הַ</w:t>
      </w:r>
      <w:r>
        <w:rPr>
          <w:color w:val="FF0000"/>
          <w:vertAlign w:val="superscript"/>
          <w:rtl/>
        </w:rPr>
        <w:t>111248</w:t>
      </w:r>
      <w:r>
        <w:rPr>
          <w:rFonts w:ascii="Times New Roman" w:hAnsi="Times New Roman"/>
          <w:color w:val="828282"/>
          <w:rtl/>
        </w:rPr>
        <w:t xml:space="preserve">שִּׁירָ֥ה </w:t>
      </w:r>
      <w:r>
        <w:rPr>
          <w:color w:val="FF0000"/>
          <w:vertAlign w:val="superscript"/>
          <w:rtl/>
        </w:rPr>
        <w:t>111249</w:t>
      </w:r>
      <w:r>
        <w:rPr>
          <w:rFonts w:ascii="Times New Roman" w:hAnsi="Times New Roman"/>
          <w:color w:val="828282"/>
          <w:rtl/>
        </w:rPr>
        <w:t>הַ</w:t>
      </w:r>
      <w:r>
        <w:rPr>
          <w:color w:val="FF0000"/>
          <w:vertAlign w:val="superscript"/>
          <w:rtl/>
        </w:rPr>
        <w:t>111250</w:t>
      </w:r>
      <w:r>
        <w:rPr>
          <w:rFonts w:ascii="Times New Roman" w:hAnsi="Times New Roman"/>
          <w:color w:val="828282"/>
          <w:rtl/>
        </w:rPr>
        <w:t xml:space="preserve">זֹּ֖את </w:t>
      </w:r>
      <w:r>
        <w:rPr>
          <w:color w:val="FF0000"/>
          <w:vertAlign w:val="superscript"/>
          <w:rtl/>
        </w:rPr>
        <w:t>111251</w:t>
      </w:r>
      <w:r>
        <w:rPr>
          <w:rFonts w:ascii="Times New Roman" w:hAnsi="Times New Roman"/>
          <w:color w:val="828282"/>
          <w:rtl/>
        </w:rPr>
        <w:t>בַּ</w:t>
      </w:r>
      <w:r>
        <w:rPr>
          <w:color w:val="FF0000"/>
          <w:vertAlign w:val="superscript"/>
          <w:rtl/>
        </w:rPr>
        <w:t>111252</w:t>
      </w:r>
      <w:r>
        <w:rPr>
          <w:rFonts w:ascii="Times New Roman" w:hAnsi="Times New Roman"/>
          <w:color w:val="828282"/>
          <w:rtl/>
        </w:rPr>
      </w:r>
      <w:r>
        <w:rPr>
          <w:color w:val="FF0000"/>
          <w:vertAlign w:val="superscript"/>
          <w:rtl/>
        </w:rPr>
        <w:t>111253</w:t>
      </w:r>
      <w:r>
        <w:rPr>
          <w:rFonts w:ascii="Times New Roman" w:hAnsi="Times New Roman"/>
          <w:color w:val="828282"/>
          <w:rtl/>
        </w:rPr>
        <w:t xml:space="preserve">יֹּ֣ום </w:t>
      </w:r>
      <w:r>
        <w:rPr>
          <w:color w:val="FF0000"/>
          <w:vertAlign w:val="superscript"/>
          <w:rtl/>
        </w:rPr>
        <w:t>111254</w:t>
      </w:r>
      <w:r>
        <w:rPr>
          <w:rFonts w:ascii="Times New Roman" w:hAnsi="Times New Roman"/>
          <w:color w:val="828282"/>
          <w:rtl/>
        </w:rPr>
        <w:t>הַ</w:t>
      </w:r>
      <w:r>
        <w:rPr>
          <w:color w:val="FF0000"/>
          <w:vertAlign w:val="superscript"/>
          <w:rtl/>
        </w:rPr>
        <w:t>111255</w:t>
      </w:r>
      <w:r>
        <w:rPr>
          <w:rFonts w:ascii="Times New Roman" w:hAnsi="Times New Roman"/>
          <w:color w:val="828282"/>
          <w:rtl/>
        </w:rPr>
        <w:t xml:space="preserve">ה֑וּא </w:t>
      </w:r>
    </w:p>
    <w:p>
      <w:pPr>
        <w:pStyle w:val="Hebrew"/>
      </w:pPr>
      <w:r>
        <w:rPr>
          <w:color w:val="828282"/>
        </w:rPr>
        <w:t xml:space="preserve">וַיִּכְתֹּ֥ב מֹשֶׁ֛ה אֶת־הַשִּׁירָ֥ה הַזֹּ֖את בַּיֹּ֣ום הַה֑וּא וַֽיְלַמְּדָ֖הּ אֶת־בְּנֵ֥י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323766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323766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448542</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111244</w:t>
            </w:r>
          </w:p>
        </w:tc>
        <w:tc>
          <w:tcPr>
            <w:tcW w:type="auto" w:w="1728"/>
          </w:tcPr>
          <w:p>
            <w:r>
              <w:t>verb</w:t>
            </w:r>
          </w:p>
        </w:tc>
        <w:tc>
          <w:tcPr>
            <w:tcW w:type="auto" w:w="1728"/>
          </w:tcPr>
          <w:p>
            <w:r>
              <w:t xml:space="preserve">יִּכְתֹּ֥ב </w:t>
            </w:r>
          </w:p>
        </w:tc>
        <w:tc>
          <w:tcPr>
            <w:tcW w:type="auto" w:w="1728"/>
          </w:tcPr>
          <w:p>
            <w:r/>
          </w:p>
        </w:tc>
      </w:tr>
    </w:tbl>
    <w:p>
      <w:r>
        <w:br/>
      </w:r>
    </w:p>
    <w:p>
      <w:pPr>
        <w:pStyle w:val="Reference"/>
      </w:pPr>
      <w:hyperlink r:id="rId902">
        <w:r>
          <w:rPr/>
          <w:t>323786, Deuteronomy 31:27</w:t>
        </w:r>
      </w:hyperlink>
    </w:p>
    <w:p>
      <w:pPr>
        <w:pStyle w:val="Hebrew"/>
      </w:pPr>
      <w:r>
        <w:t xml:space="preserve">בְּעֹודֶנִּי֩ חַ֨י עִמָּכֶ֜ם הַיֹּ֗ום </w:t>
      </w:r>
    </w:p>
    <w:p>
      <w:pPr>
        <w:pStyle w:val="Hebrew"/>
      </w:pPr>
      <w:r>
        <w:rPr>
          <w:color w:val="FF0000"/>
          <w:vertAlign w:val="superscript"/>
          <w:rtl/>
        </w:rPr>
        <w:t>111350</w:t>
      </w:r>
      <w:r>
        <w:rPr>
          <w:rFonts w:ascii="Times New Roman" w:hAnsi="Times New Roman"/>
          <w:color w:val="828282"/>
          <w:rtl/>
        </w:rPr>
        <w:t>בְּ</w:t>
      </w:r>
      <w:r>
        <w:rPr>
          <w:color w:val="FF0000"/>
          <w:vertAlign w:val="superscript"/>
          <w:rtl/>
        </w:rPr>
        <w:t>111351</w:t>
      </w:r>
      <w:r>
        <w:rPr>
          <w:rFonts w:ascii="Times New Roman" w:hAnsi="Times New Roman"/>
          <w:color w:val="828282"/>
          <w:rtl/>
        </w:rPr>
        <w:t xml:space="preserve">עֹודֶנִּי֩ </w:t>
      </w:r>
      <w:r>
        <w:rPr>
          <w:color w:val="FF0000"/>
          <w:vertAlign w:val="superscript"/>
          <w:rtl/>
        </w:rPr>
        <w:t>111352</w:t>
      </w:r>
      <w:r>
        <w:rPr>
          <w:rFonts w:ascii="Times New Roman" w:hAnsi="Times New Roman"/>
          <w:color w:val="828282"/>
          <w:rtl/>
        </w:rPr>
        <w:t xml:space="preserve">חַ֨י </w:t>
      </w:r>
      <w:r>
        <w:rPr>
          <w:color w:val="FF0000"/>
          <w:vertAlign w:val="superscript"/>
          <w:rtl/>
        </w:rPr>
        <w:t>111353</w:t>
      </w:r>
      <w:r>
        <w:rPr>
          <w:rFonts w:ascii="Times New Roman" w:hAnsi="Times New Roman"/>
          <w:color w:val="828282"/>
          <w:rtl/>
        </w:rPr>
        <w:t xml:space="preserve">עִמָּכֶ֜ם </w:t>
      </w:r>
      <w:r>
        <w:rPr>
          <w:color w:val="FF0000"/>
          <w:vertAlign w:val="superscript"/>
          <w:rtl/>
        </w:rPr>
        <w:t>111354</w:t>
      </w:r>
      <w:r>
        <w:rPr>
          <w:rFonts w:ascii="Times New Roman" w:hAnsi="Times New Roman"/>
          <w:color w:val="828282"/>
          <w:rtl/>
        </w:rPr>
        <w:t>הַ</w:t>
      </w:r>
      <w:r>
        <w:rPr>
          <w:color w:val="FF0000"/>
          <w:vertAlign w:val="superscript"/>
          <w:rtl/>
        </w:rPr>
        <w:t>111355</w:t>
      </w:r>
      <w:r>
        <w:rPr>
          <w:rFonts w:ascii="Times New Roman" w:hAnsi="Times New Roman"/>
          <w:color w:val="828282"/>
          <w:rtl/>
        </w:rPr>
        <w:t xml:space="preserve">יֹּ֗ום </w:t>
      </w:r>
    </w:p>
    <w:p>
      <w:pPr>
        <w:pStyle w:val="Hebrew"/>
      </w:pPr>
      <w:r>
        <w:rPr>
          <w:color w:val="828282"/>
        </w:rPr>
        <w:t xml:space="preserve">כִּ֣י אָנֹכִ֤י יָדַ֨עְתִּי֙ אֶֽת־מֶרְיְךָ֔ וְאֶֽת־עָרְפְּךָ֖ הַקָּשֶׁ֑ה הֵ֣ן בְּעֹודֶנִּי֩ חַ֨י עִמָּכֶ֜ם הַיֹּ֗ום מַמְרִ֤ים הֱיִתֶם֙ עִם־יְהֹוָ֔ה וְאַ֖ף כִּי־אַחֲרֵ֥י מֹותִֽי׃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323786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323786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448598</w:t>
            </w:r>
          </w:p>
        </w:tc>
        <w:tc>
          <w:tcPr>
            <w:tcW w:type="auto" w:w="1728"/>
          </w:tcPr>
          <w:p>
            <w:r>
              <w:t>time_phrase</w:t>
            </w:r>
          </w:p>
        </w:tc>
        <w:tc>
          <w:tcPr>
            <w:tcW w:type="auto" w:w="1728"/>
          </w:tcPr>
          <w:p>
            <w:r>
              <w:t xml:space="preserve">הַיֹּ֗ום </w:t>
            </w:r>
          </w:p>
        </w:tc>
        <w:tc>
          <w:tcPr>
            <w:tcW w:type="auto" w:w="1728"/>
          </w:tcPr>
          <w:p>
            <w:r/>
          </w:p>
        </w:tc>
      </w:tr>
    </w:tbl>
    <w:p>
      <w:r>
        <w:br/>
      </w:r>
    </w:p>
    <w:p>
      <w:pPr>
        <w:pStyle w:val="Reference"/>
      </w:pPr>
      <w:hyperlink r:id="rId902">
        <w:r>
          <w:rPr/>
          <w:t>323788, Deuteronomy 31:27</w:t>
        </w:r>
      </w:hyperlink>
    </w:p>
    <w:p>
      <w:pPr>
        <w:pStyle w:val="Hebrew"/>
      </w:pPr>
      <w:r>
        <w:t xml:space="preserve">וְאַ֖ף כִּי־אַחֲרֵ֥י מֹותִֽי׃ </w:t>
      </w:r>
    </w:p>
    <w:p>
      <w:pPr>
        <w:pStyle w:val="Hebrew"/>
      </w:pPr>
      <w:r>
        <w:rPr>
          <w:color w:val="FF0000"/>
          <w:vertAlign w:val="superscript"/>
          <w:rtl/>
        </w:rPr>
        <w:t>111360</w:t>
      </w:r>
      <w:r>
        <w:rPr>
          <w:rFonts w:ascii="Times New Roman" w:hAnsi="Times New Roman"/>
          <w:color w:val="828282"/>
          <w:rtl/>
        </w:rPr>
        <w:t>וְ</w:t>
      </w:r>
      <w:r>
        <w:rPr>
          <w:color w:val="FF0000"/>
          <w:vertAlign w:val="superscript"/>
          <w:rtl/>
        </w:rPr>
        <w:t>111361</w:t>
      </w:r>
      <w:r>
        <w:rPr>
          <w:rFonts w:ascii="Times New Roman" w:hAnsi="Times New Roman"/>
          <w:color w:val="828282"/>
          <w:rtl/>
        </w:rPr>
        <w:t xml:space="preserve">אַ֖ף </w:t>
      </w:r>
      <w:r>
        <w:rPr>
          <w:color w:val="FF0000"/>
          <w:vertAlign w:val="superscript"/>
          <w:rtl/>
        </w:rPr>
        <w:t>111362</w:t>
      </w:r>
      <w:r>
        <w:rPr>
          <w:rFonts w:ascii="Times New Roman" w:hAnsi="Times New Roman"/>
          <w:color w:val="828282"/>
          <w:rtl/>
        </w:rPr>
        <w:t>כִּי־</w:t>
      </w:r>
      <w:r>
        <w:rPr>
          <w:color w:val="FF0000"/>
          <w:vertAlign w:val="superscript"/>
          <w:rtl/>
        </w:rPr>
        <w:t>111363</w:t>
      </w:r>
      <w:r>
        <w:rPr>
          <w:rFonts w:ascii="Times New Roman" w:hAnsi="Times New Roman"/>
          <w:color w:val="828282"/>
          <w:rtl/>
        </w:rPr>
        <w:t xml:space="preserve">אַחֲרֵ֥י </w:t>
      </w:r>
      <w:r>
        <w:rPr>
          <w:color w:val="FF0000"/>
          <w:vertAlign w:val="superscript"/>
          <w:rtl/>
        </w:rPr>
        <w:t>111364</w:t>
      </w:r>
      <w:r>
        <w:rPr>
          <w:rFonts w:ascii="Times New Roman" w:hAnsi="Times New Roman"/>
          <w:color w:val="828282"/>
          <w:rtl/>
        </w:rPr>
        <w:t xml:space="preserve">מֹותִֽי׃ </w:t>
      </w:r>
    </w:p>
    <w:p>
      <w:pPr>
        <w:pStyle w:val="Hebrew"/>
      </w:pPr>
      <w:r>
        <w:rPr>
          <w:color w:val="828282"/>
        </w:rPr>
        <w:t xml:space="preserve">כִּ֣י אָנֹכִ֤י יָדַ֨עְתִּי֙ אֶֽת־מֶרְיְךָ֔ וְאֶֽת־עָרְפְּךָ֖ הַקָּשֶׁ֑ה הֵ֣ן בְּעֹודֶנִּי֩ חַ֨י עִמָּכֶ֜ם הַיֹּ֗ום מַמְרִ֤ים הֱיִתֶם֙ עִם־יְהֹוָ֔ה וְאַ֖ף כִּי־אַחֲרֵ֥י מֹותִֽי׃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323788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323788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448605</w:t>
            </w:r>
          </w:p>
        </w:tc>
        <w:tc>
          <w:tcPr>
            <w:tcW w:type="auto" w:w="1728"/>
          </w:tcPr>
          <w:p>
            <w:r>
              <w:t>time_phrase</w:t>
            </w:r>
          </w:p>
        </w:tc>
        <w:tc>
          <w:tcPr>
            <w:tcW w:type="auto" w:w="1728"/>
          </w:tcPr>
          <w:p>
            <w:r>
              <w:t xml:space="preserve">אַחֲרֵ֥י מֹותִֽי׃ </w:t>
            </w:r>
          </w:p>
        </w:tc>
        <w:tc>
          <w:tcPr>
            <w:tcW w:type="auto" w:w="1728"/>
          </w:tcPr>
          <w:p>
            <w:r/>
          </w:p>
        </w:tc>
      </w:tr>
    </w:tbl>
    <w:p>
      <w:r>
        <w:br/>
      </w:r>
    </w:p>
    <w:p>
      <w:pPr>
        <w:pStyle w:val="Reference"/>
      </w:pPr>
      <w:hyperlink r:id="rId903">
        <w:r>
          <w:rPr/>
          <w:t>323792, Deuteronomy 31:29</w:t>
        </w:r>
      </w:hyperlink>
    </w:p>
    <w:p>
      <w:pPr>
        <w:pStyle w:val="Hebrew"/>
      </w:pPr>
      <w:r>
        <w:t xml:space="preserve">כִּ֣י יָדַ֗עְתִּי אַחֲרֵ֤י מֹותִי֙ </w:t>
      </w:r>
    </w:p>
    <w:p>
      <w:pPr>
        <w:pStyle w:val="Hebrew"/>
      </w:pPr>
      <w:r>
        <w:rPr>
          <w:color w:val="FF0000"/>
          <w:vertAlign w:val="superscript"/>
          <w:rtl/>
        </w:rPr>
        <w:t>111392</w:t>
      </w:r>
      <w:r>
        <w:rPr>
          <w:rFonts w:ascii="Times New Roman" w:hAnsi="Times New Roman"/>
          <w:color w:val="828282"/>
          <w:rtl/>
        </w:rPr>
        <w:t xml:space="preserve">כִּ֣י </w:t>
      </w:r>
      <w:r>
        <w:rPr>
          <w:color w:val="FF0000"/>
          <w:vertAlign w:val="superscript"/>
          <w:rtl/>
        </w:rPr>
        <w:t>111393</w:t>
      </w:r>
      <w:r>
        <w:rPr>
          <w:rFonts w:ascii="Times New Roman" w:hAnsi="Times New Roman"/>
          <w:color w:val="828282"/>
          <w:rtl/>
        </w:rPr>
        <w:t xml:space="preserve">יָדַ֗עְתִּי </w:t>
      </w:r>
      <w:r>
        <w:rPr>
          <w:color w:val="FF0000"/>
          <w:vertAlign w:val="superscript"/>
          <w:rtl/>
        </w:rPr>
        <w:t>111394</w:t>
      </w:r>
      <w:r>
        <w:rPr>
          <w:rFonts w:ascii="Times New Roman" w:hAnsi="Times New Roman"/>
          <w:color w:val="828282"/>
          <w:rtl/>
        </w:rPr>
        <w:t xml:space="preserve">אַחֲרֵ֤י </w:t>
      </w:r>
      <w:r>
        <w:rPr>
          <w:color w:val="FF0000"/>
          <w:vertAlign w:val="superscript"/>
          <w:rtl/>
        </w:rPr>
        <w:t>111395</w:t>
      </w:r>
      <w:r>
        <w:rPr>
          <w:rFonts w:ascii="Times New Roman" w:hAnsi="Times New Roman"/>
          <w:color w:val="828282"/>
          <w:rtl/>
        </w:rPr>
        <w:t xml:space="preserve">מֹותִי֙ </w:t>
      </w:r>
    </w:p>
    <w:p>
      <w:pPr>
        <w:pStyle w:val="Hebrew"/>
      </w:pPr>
      <w:r>
        <w:rPr>
          <w:color w:val="828282"/>
        </w:rPr>
        <w:t xml:space="preserve">כִּ֣י יָדַ֗עְתִּי אַחֲרֵ֤י מֹותִי֙ כִּֽי־הַשְׁחֵ֣ת תַּשְׁחִת֔וּן וְסַרְתֶּ֣ם מִן־הַדֶּ֔רֶךְ אֲשֶׁ֥ר צִוִּ֖יתִי אֶתְכֶ֑ם וְקָרָ֨את אֶתְכֶ֤ם הָֽרָעָה֙ בְּאַחֲרִ֣ית הַיָּמִ֔ים כִּֽי־תַעֲשׂ֤וּ אֶת־הָרַע֙ בְּעֵינֵ֣י יְהוָ֔ה לְהַכְעִיסֹ֖ו בְּמַעֲשֵׂ֥ה יְדֵיכֶֽם׃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323792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323792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448619</w:t>
            </w:r>
          </w:p>
        </w:tc>
        <w:tc>
          <w:tcPr>
            <w:tcW w:type="auto" w:w="1728"/>
          </w:tcPr>
          <w:p>
            <w:r>
              <w:t>time_phrase</w:t>
            </w:r>
          </w:p>
        </w:tc>
        <w:tc>
          <w:tcPr>
            <w:tcW w:type="auto" w:w="1728"/>
          </w:tcPr>
          <w:p>
            <w:r>
              <w:t xml:space="preserve">אַחֲרֵ֤י מֹותִי֙ </w:t>
            </w:r>
          </w:p>
        </w:tc>
        <w:tc>
          <w:tcPr>
            <w:tcW w:type="auto" w:w="1728"/>
          </w:tcPr>
          <w:p>
            <w:r/>
          </w:p>
        </w:tc>
      </w:tr>
      <w:tr>
        <w:tc>
          <w:tcPr>
            <w:tcW w:type="auto" w:w="1728"/>
          </w:tcPr>
          <w:p>
            <w:r>
              <w:t>tense</w:t>
            </w:r>
          </w:p>
        </w:tc>
        <w:tc>
          <w:tcPr>
            <w:tcW w:type="auto" w:w="1728"/>
          </w:tcPr>
          <w:p>
            <w:r>
              <w:t>111393</w:t>
            </w:r>
          </w:p>
        </w:tc>
        <w:tc>
          <w:tcPr>
            <w:tcW w:type="auto" w:w="1728"/>
          </w:tcPr>
          <w:p>
            <w:r>
              <w:t>verb</w:t>
            </w:r>
          </w:p>
        </w:tc>
        <w:tc>
          <w:tcPr>
            <w:tcW w:type="auto" w:w="1728"/>
          </w:tcPr>
          <w:p>
            <w:r>
              <w:t xml:space="preserve">יָדַ֗עְתִּי </w:t>
            </w:r>
          </w:p>
        </w:tc>
        <w:tc>
          <w:tcPr>
            <w:tcW w:type="auto" w:w="1728"/>
          </w:tcPr>
          <w:p>
            <w:r/>
          </w:p>
        </w:tc>
      </w:tr>
    </w:tbl>
    <w:p>
      <w:r>
        <w:br/>
      </w:r>
    </w:p>
    <w:p>
      <w:pPr>
        <w:pStyle w:val="Reference"/>
      </w:pPr>
      <w:hyperlink r:id="rId903">
        <w:r>
          <w:rPr/>
          <w:t>323796, Deuteronomy 31:29</w:t>
        </w:r>
      </w:hyperlink>
    </w:p>
    <w:p>
      <w:pPr>
        <w:pStyle w:val="Hebrew"/>
      </w:pPr>
      <w:r>
        <w:t xml:space="preserve">וְקָרָ֨את אֶתְכֶ֤ם הָֽרָעָה֙ בְּאַחֲרִ֣ית הַיָּמִ֔ים </w:t>
      </w:r>
    </w:p>
    <w:p>
      <w:pPr>
        <w:pStyle w:val="Hebrew"/>
      </w:pPr>
      <w:r>
        <w:rPr>
          <w:color w:val="FF0000"/>
          <w:vertAlign w:val="superscript"/>
          <w:rtl/>
        </w:rPr>
        <w:t>111407</w:t>
      </w:r>
      <w:r>
        <w:rPr>
          <w:rFonts w:ascii="Times New Roman" w:hAnsi="Times New Roman"/>
          <w:color w:val="828282"/>
          <w:rtl/>
        </w:rPr>
        <w:t>וְ</w:t>
      </w:r>
      <w:r>
        <w:rPr>
          <w:color w:val="FF0000"/>
          <w:vertAlign w:val="superscript"/>
          <w:rtl/>
        </w:rPr>
        <w:t>111408</w:t>
      </w:r>
      <w:r>
        <w:rPr>
          <w:rFonts w:ascii="Times New Roman" w:hAnsi="Times New Roman"/>
          <w:color w:val="828282"/>
          <w:rtl/>
        </w:rPr>
        <w:t xml:space="preserve">קָרָ֨את </w:t>
      </w:r>
      <w:r>
        <w:rPr>
          <w:color w:val="FF0000"/>
          <w:vertAlign w:val="superscript"/>
          <w:rtl/>
        </w:rPr>
        <w:t>111409</w:t>
      </w:r>
      <w:r>
        <w:rPr>
          <w:rFonts w:ascii="Times New Roman" w:hAnsi="Times New Roman"/>
          <w:color w:val="828282"/>
          <w:rtl/>
        </w:rPr>
        <w:t xml:space="preserve">אֶתְכֶ֤ם </w:t>
      </w:r>
      <w:r>
        <w:rPr>
          <w:color w:val="FF0000"/>
          <w:vertAlign w:val="superscript"/>
          <w:rtl/>
        </w:rPr>
        <w:t>111410</w:t>
      </w:r>
      <w:r>
        <w:rPr>
          <w:rFonts w:ascii="Times New Roman" w:hAnsi="Times New Roman"/>
          <w:color w:val="828282"/>
          <w:rtl/>
        </w:rPr>
        <w:t>הָֽ</w:t>
      </w:r>
      <w:r>
        <w:rPr>
          <w:color w:val="FF0000"/>
          <w:vertAlign w:val="superscript"/>
          <w:rtl/>
        </w:rPr>
        <w:t>111411</w:t>
      </w:r>
      <w:r>
        <w:rPr>
          <w:rFonts w:ascii="Times New Roman" w:hAnsi="Times New Roman"/>
          <w:color w:val="828282"/>
          <w:rtl/>
        </w:rPr>
        <w:t xml:space="preserve">רָעָה֙ </w:t>
      </w:r>
      <w:r>
        <w:rPr>
          <w:color w:val="FF0000"/>
          <w:vertAlign w:val="superscript"/>
          <w:rtl/>
        </w:rPr>
        <w:t>111412</w:t>
      </w:r>
      <w:r>
        <w:rPr>
          <w:rFonts w:ascii="Times New Roman" w:hAnsi="Times New Roman"/>
          <w:color w:val="828282"/>
          <w:rtl/>
        </w:rPr>
        <w:t>בְּ</w:t>
      </w:r>
      <w:r>
        <w:rPr>
          <w:color w:val="FF0000"/>
          <w:vertAlign w:val="superscript"/>
          <w:rtl/>
        </w:rPr>
        <w:t>111413</w:t>
      </w:r>
      <w:r>
        <w:rPr>
          <w:rFonts w:ascii="Times New Roman" w:hAnsi="Times New Roman"/>
          <w:color w:val="828282"/>
          <w:rtl/>
        </w:rPr>
        <w:t xml:space="preserve">אַחֲרִ֣ית </w:t>
      </w:r>
      <w:r>
        <w:rPr>
          <w:color w:val="FF0000"/>
          <w:vertAlign w:val="superscript"/>
          <w:rtl/>
        </w:rPr>
        <w:t>111414</w:t>
      </w:r>
      <w:r>
        <w:rPr>
          <w:rFonts w:ascii="Times New Roman" w:hAnsi="Times New Roman"/>
          <w:color w:val="828282"/>
          <w:rtl/>
        </w:rPr>
        <w:t>הַ</w:t>
      </w:r>
      <w:r>
        <w:rPr>
          <w:color w:val="FF0000"/>
          <w:vertAlign w:val="superscript"/>
          <w:rtl/>
        </w:rPr>
        <w:t>111415</w:t>
      </w:r>
      <w:r>
        <w:rPr>
          <w:rFonts w:ascii="Times New Roman" w:hAnsi="Times New Roman"/>
          <w:color w:val="828282"/>
          <w:rtl/>
        </w:rPr>
        <w:t xml:space="preserve">יָּמִ֔ים </w:t>
      </w:r>
    </w:p>
    <w:p>
      <w:pPr>
        <w:pStyle w:val="Hebrew"/>
      </w:pPr>
      <w:r>
        <w:rPr>
          <w:color w:val="828282"/>
        </w:rPr>
        <w:t xml:space="preserve">כִּ֣י יָדַ֗עְתִּי אַחֲרֵ֤י מֹותִי֙ כִּֽי־הַשְׁחֵ֣ת תַּשְׁחִת֔וּן וְסַרְתֶּ֣ם מִן־הַדֶּ֔רֶךְ אֲשֶׁ֥ר צִוִּ֖יתִי אֶתְכֶ֑ם וְקָרָ֨את אֶתְכֶ֤ם הָֽרָעָה֙ בְּאַחֲרִ֣ית הַיָּמִ֔ים כִּֽי־תַעֲשׂ֤וּ אֶת־הָרַע֙ בְּעֵינֵ֣י יְהוָ֔ה לְהַכְעִיסֹ֖ו בְּמַעֲשֵׂ֥ה יְדֵיכֶֽם׃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323796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323796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448633</w:t>
            </w:r>
          </w:p>
        </w:tc>
        <w:tc>
          <w:tcPr>
            <w:tcW w:type="auto" w:w="1728"/>
          </w:tcPr>
          <w:p>
            <w:r>
              <w:t>time_phrase</w:t>
            </w:r>
          </w:p>
        </w:tc>
        <w:tc>
          <w:tcPr>
            <w:tcW w:type="auto" w:w="1728"/>
          </w:tcPr>
          <w:p>
            <w:r>
              <w:t xml:space="preserve">בְּאַחֲרִ֣ית הַיָּמִ֔ים </w:t>
            </w:r>
          </w:p>
        </w:tc>
        <w:tc>
          <w:tcPr>
            <w:tcW w:type="auto" w:w="1728"/>
          </w:tcPr>
          <w:p>
            <w:r/>
          </w:p>
        </w:tc>
      </w:tr>
      <w:tr>
        <w:tc>
          <w:tcPr>
            <w:tcW w:type="auto" w:w="1728"/>
          </w:tcPr>
          <w:p>
            <w:r>
              <w:t>tense</w:t>
            </w:r>
          </w:p>
        </w:tc>
        <w:tc>
          <w:tcPr>
            <w:tcW w:type="auto" w:w="1728"/>
          </w:tcPr>
          <w:p>
            <w:r>
              <w:t>111408</w:t>
            </w:r>
          </w:p>
        </w:tc>
        <w:tc>
          <w:tcPr>
            <w:tcW w:type="auto" w:w="1728"/>
          </w:tcPr>
          <w:p>
            <w:r>
              <w:t>verb</w:t>
            </w:r>
          </w:p>
        </w:tc>
        <w:tc>
          <w:tcPr>
            <w:tcW w:type="auto" w:w="1728"/>
          </w:tcPr>
          <w:p>
            <w:r>
              <w:t xml:space="preserve">קָרָ֨את </w:t>
            </w:r>
          </w:p>
        </w:tc>
        <w:tc>
          <w:tcPr>
            <w:tcW w:type="auto" w:w="1728"/>
          </w:tcPr>
          <w:p>
            <w:r/>
          </w:p>
        </w:tc>
      </w:tr>
    </w:tbl>
    <w:p>
      <w:r>
        <w:br/>
      </w:r>
    </w:p>
    <w:p>
      <w:pPr>
        <w:pStyle w:val="Reference"/>
      </w:pPr>
      <w:hyperlink r:id="rId904">
        <w:r>
          <w:rPr/>
          <w:t>323928, Deuteronomy 32:35</w:t>
        </w:r>
      </w:hyperlink>
    </w:p>
    <w:p>
      <w:pPr>
        <w:pStyle w:val="Hebrew"/>
      </w:pPr>
      <w:r>
        <w:t xml:space="preserve">לִ֤י נָקָם֙ וְשִׁלֵּ֔ם לְעֵ֖ת </w:t>
      </w:r>
    </w:p>
    <w:p>
      <w:pPr>
        <w:pStyle w:val="Hebrew"/>
      </w:pPr>
      <w:r>
        <w:rPr>
          <w:color w:val="FF0000"/>
          <w:vertAlign w:val="superscript"/>
          <w:rtl/>
        </w:rPr>
        <w:t>111883</w:t>
      </w:r>
      <w:r>
        <w:rPr>
          <w:rFonts w:ascii="Times New Roman" w:hAnsi="Times New Roman"/>
          <w:color w:val="828282"/>
          <w:rtl/>
        </w:rPr>
        <w:t xml:space="preserve">לִ֤י </w:t>
      </w:r>
      <w:r>
        <w:rPr>
          <w:color w:val="FF0000"/>
          <w:vertAlign w:val="superscript"/>
          <w:rtl/>
        </w:rPr>
        <w:t>111884</w:t>
      </w:r>
      <w:r>
        <w:rPr>
          <w:rFonts w:ascii="Times New Roman" w:hAnsi="Times New Roman"/>
          <w:color w:val="828282"/>
          <w:rtl/>
        </w:rPr>
        <w:t xml:space="preserve">נָקָם֙ </w:t>
      </w:r>
      <w:r>
        <w:rPr>
          <w:color w:val="FF0000"/>
          <w:vertAlign w:val="superscript"/>
          <w:rtl/>
        </w:rPr>
        <w:t>111885</w:t>
      </w:r>
      <w:r>
        <w:rPr>
          <w:rFonts w:ascii="Times New Roman" w:hAnsi="Times New Roman"/>
          <w:color w:val="828282"/>
          <w:rtl/>
        </w:rPr>
        <w:t>וְ</w:t>
      </w:r>
      <w:r>
        <w:rPr>
          <w:color w:val="FF0000"/>
          <w:vertAlign w:val="superscript"/>
          <w:rtl/>
        </w:rPr>
        <w:t>111886</w:t>
      </w:r>
      <w:r>
        <w:rPr>
          <w:rFonts w:ascii="Times New Roman" w:hAnsi="Times New Roman"/>
          <w:color w:val="828282"/>
          <w:rtl/>
        </w:rPr>
        <w:t xml:space="preserve">שִׁלֵּ֔ם </w:t>
      </w:r>
      <w:r>
        <w:rPr>
          <w:color w:val="FF0000"/>
          <w:vertAlign w:val="superscript"/>
          <w:rtl/>
        </w:rPr>
        <w:t>111887</w:t>
      </w:r>
      <w:r>
        <w:rPr>
          <w:rFonts w:ascii="Times New Roman" w:hAnsi="Times New Roman"/>
          <w:color w:val="828282"/>
          <w:rtl/>
        </w:rPr>
        <w:t>לְ</w:t>
      </w:r>
      <w:r>
        <w:rPr>
          <w:color w:val="FF0000"/>
          <w:vertAlign w:val="superscript"/>
          <w:rtl/>
        </w:rPr>
        <w:t>111888</w:t>
      </w:r>
      <w:r>
        <w:rPr>
          <w:rFonts w:ascii="Times New Roman" w:hAnsi="Times New Roman"/>
          <w:color w:val="828282"/>
          <w:rtl/>
        </w:rPr>
        <w:t xml:space="preserve">עֵ֖ת </w:t>
      </w:r>
    </w:p>
    <w:p>
      <w:pPr>
        <w:pStyle w:val="Hebrew"/>
      </w:pPr>
      <w:r>
        <w:rPr>
          <w:color w:val="828282"/>
        </w:rPr>
        <w:t xml:space="preserve">לִ֤י נָקָם֙ וְשִׁלֵּ֔ם לְעֵ֖ת תָּמ֣וּט רַגְלָ֑ם כִּ֤י קָרֹוב֙ יֹ֣ום אֵידָ֔ם וְחָ֖שׁ עֲתִדֹ֥ת לָֽמֹו׃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323928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323928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448953</w:t>
            </w:r>
          </w:p>
        </w:tc>
        <w:tc>
          <w:tcPr>
            <w:tcW w:type="auto" w:w="1728"/>
          </w:tcPr>
          <w:p>
            <w:r>
              <w:t>time_phrase</w:t>
            </w:r>
          </w:p>
        </w:tc>
        <w:tc>
          <w:tcPr>
            <w:tcW w:type="auto" w:w="1728"/>
          </w:tcPr>
          <w:p>
            <w:r>
              <w:t xml:space="preserve">לְעֵ֖ת </w:t>
            </w:r>
          </w:p>
        </w:tc>
        <w:tc>
          <w:tcPr>
            <w:tcW w:type="auto" w:w="1728"/>
          </w:tcPr>
          <w:p>
            <w:r/>
          </w:p>
        </w:tc>
      </w:tr>
    </w:tbl>
    <w:p>
      <w:r>
        <w:br/>
      </w:r>
    </w:p>
    <w:p>
      <w:pPr>
        <w:pStyle w:val="Reference"/>
      </w:pPr>
      <w:hyperlink r:id="rId905">
        <w:r>
          <w:rPr/>
          <w:t>323958, Deuteronomy 32:40</w:t>
        </w:r>
      </w:hyperlink>
    </w:p>
    <w:p>
      <w:pPr>
        <w:pStyle w:val="Hebrew"/>
      </w:pPr>
      <w:r>
        <w:t xml:space="preserve">חַ֥י אָנֹכִ֖י לְעֹלָֽם׃ </w:t>
      </w:r>
    </w:p>
    <w:p>
      <w:pPr>
        <w:pStyle w:val="Hebrew"/>
      </w:pPr>
      <w:r>
        <w:rPr>
          <w:color w:val="FF0000"/>
          <w:vertAlign w:val="superscript"/>
          <w:rtl/>
        </w:rPr>
        <w:t>111967</w:t>
      </w:r>
      <w:r>
        <w:rPr>
          <w:rFonts w:ascii="Times New Roman" w:hAnsi="Times New Roman"/>
          <w:color w:val="828282"/>
          <w:rtl/>
        </w:rPr>
        <w:t xml:space="preserve">חַ֥י </w:t>
      </w:r>
      <w:r>
        <w:rPr>
          <w:color w:val="FF0000"/>
          <w:vertAlign w:val="superscript"/>
          <w:rtl/>
        </w:rPr>
        <w:t>111968</w:t>
      </w:r>
      <w:r>
        <w:rPr>
          <w:rFonts w:ascii="Times New Roman" w:hAnsi="Times New Roman"/>
          <w:color w:val="828282"/>
          <w:rtl/>
        </w:rPr>
        <w:t xml:space="preserve">אָנֹכִ֖י </w:t>
      </w:r>
      <w:r>
        <w:rPr>
          <w:color w:val="FF0000"/>
          <w:vertAlign w:val="superscript"/>
          <w:rtl/>
        </w:rPr>
        <w:t>111969</w:t>
      </w:r>
      <w:r>
        <w:rPr>
          <w:rFonts w:ascii="Times New Roman" w:hAnsi="Times New Roman"/>
          <w:color w:val="828282"/>
          <w:rtl/>
        </w:rPr>
        <w:t>לְ</w:t>
      </w:r>
      <w:r>
        <w:rPr>
          <w:color w:val="FF0000"/>
          <w:vertAlign w:val="superscript"/>
          <w:rtl/>
        </w:rPr>
        <w:t>111970</w:t>
      </w:r>
      <w:r>
        <w:rPr>
          <w:rFonts w:ascii="Times New Roman" w:hAnsi="Times New Roman"/>
          <w:color w:val="828282"/>
          <w:rtl/>
        </w:rPr>
        <w:t xml:space="preserve">עֹלָֽם׃ </w:t>
      </w:r>
    </w:p>
    <w:p>
      <w:pPr>
        <w:pStyle w:val="Hebrew"/>
      </w:pPr>
      <w:r>
        <w:rPr>
          <w:color w:val="828282"/>
        </w:rPr>
        <w:t xml:space="preserve">כִּֽי־אֶשָּׂ֥א אֶל־שָׁמַ֖יִם יָדִ֑י וְאָמַ֕רְתִּי חַ֥י אָנֹכִ֖י לְעֹלָֽם׃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323958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323958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449025</w:t>
            </w:r>
          </w:p>
        </w:tc>
        <w:tc>
          <w:tcPr>
            <w:tcW w:type="auto" w:w="1728"/>
          </w:tcPr>
          <w:p>
            <w:r>
              <w:t>time_phrase</w:t>
            </w:r>
          </w:p>
        </w:tc>
        <w:tc>
          <w:tcPr>
            <w:tcW w:type="auto" w:w="1728"/>
          </w:tcPr>
          <w:p>
            <w:r>
              <w:t xml:space="preserve">לְעֹלָֽם׃ </w:t>
            </w:r>
          </w:p>
        </w:tc>
        <w:tc>
          <w:tcPr>
            <w:tcW w:type="auto" w:w="1728"/>
          </w:tcPr>
          <w:p>
            <w:r/>
          </w:p>
        </w:tc>
      </w:tr>
    </w:tbl>
    <w:p>
      <w:r>
        <w:br/>
      </w:r>
    </w:p>
    <w:p>
      <w:pPr>
        <w:pStyle w:val="Reference"/>
      </w:pPr>
      <w:hyperlink r:id="rId906">
        <w:r>
          <w:rPr/>
          <w:t>323976, Deuteronomy 32:46</w:t>
        </w:r>
      </w:hyperlink>
    </w:p>
    <w:p>
      <w:pPr>
        <w:pStyle w:val="Hebrew"/>
      </w:pPr>
      <w:r>
        <w:t xml:space="preserve">אֲשֶׁ֧ר אָנֹכִ֛י מֵעִ֥יד בָּכֶ֖ם הַיֹּ֑ום </w:t>
      </w:r>
    </w:p>
    <w:p>
      <w:pPr>
        <w:pStyle w:val="Hebrew"/>
      </w:pPr>
      <w:r>
        <w:rPr>
          <w:color w:val="FF0000"/>
          <w:vertAlign w:val="superscript"/>
          <w:rtl/>
        </w:rPr>
        <w:t>112065</w:t>
      </w:r>
      <w:r>
        <w:rPr>
          <w:rFonts w:ascii="Times New Roman" w:hAnsi="Times New Roman"/>
          <w:color w:val="828282"/>
          <w:rtl/>
        </w:rPr>
        <w:t xml:space="preserve">אֲשֶׁ֧ר </w:t>
      </w:r>
      <w:r>
        <w:rPr>
          <w:color w:val="FF0000"/>
          <w:vertAlign w:val="superscript"/>
          <w:rtl/>
        </w:rPr>
        <w:t>112066</w:t>
      </w:r>
      <w:r>
        <w:rPr>
          <w:rFonts w:ascii="Times New Roman" w:hAnsi="Times New Roman"/>
          <w:color w:val="828282"/>
          <w:rtl/>
        </w:rPr>
        <w:t xml:space="preserve">אָנֹכִ֛י </w:t>
      </w:r>
      <w:r>
        <w:rPr>
          <w:color w:val="FF0000"/>
          <w:vertAlign w:val="superscript"/>
          <w:rtl/>
        </w:rPr>
        <w:t>112067</w:t>
      </w:r>
      <w:r>
        <w:rPr>
          <w:rFonts w:ascii="Times New Roman" w:hAnsi="Times New Roman"/>
          <w:color w:val="828282"/>
          <w:rtl/>
        </w:rPr>
        <w:t xml:space="preserve">מֵעִ֥יד </w:t>
      </w:r>
      <w:r>
        <w:rPr>
          <w:color w:val="FF0000"/>
          <w:vertAlign w:val="superscript"/>
          <w:rtl/>
        </w:rPr>
        <w:t>112068</w:t>
      </w:r>
      <w:r>
        <w:rPr>
          <w:rFonts w:ascii="Times New Roman" w:hAnsi="Times New Roman"/>
          <w:color w:val="828282"/>
          <w:rtl/>
        </w:rPr>
        <w:t xml:space="preserve">בָּכֶ֖ם </w:t>
      </w:r>
      <w:r>
        <w:rPr>
          <w:color w:val="FF0000"/>
          <w:vertAlign w:val="superscript"/>
          <w:rtl/>
        </w:rPr>
        <w:t>112069</w:t>
      </w:r>
      <w:r>
        <w:rPr>
          <w:rFonts w:ascii="Times New Roman" w:hAnsi="Times New Roman"/>
          <w:color w:val="828282"/>
          <w:rtl/>
        </w:rPr>
        <w:t>הַ</w:t>
      </w:r>
      <w:r>
        <w:rPr>
          <w:color w:val="FF0000"/>
          <w:vertAlign w:val="superscript"/>
          <w:rtl/>
        </w:rPr>
        <w:t>112070</w:t>
      </w:r>
      <w:r>
        <w:rPr>
          <w:rFonts w:ascii="Times New Roman" w:hAnsi="Times New Roman"/>
          <w:color w:val="828282"/>
          <w:rtl/>
        </w:rPr>
        <w:t xml:space="preserve">יֹּ֑ום </w:t>
      </w:r>
    </w:p>
    <w:p>
      <w:pPr>
        <w:pStyle w:val="Hebrew"/>
      </w:pPr>
      <w:r>
        <w:rPr>
          <w:color w:val="828282"/>
        </w:rPr>
        <w:t xml:space="preserve">וַיֹּ֤אמֶר אֲלֵהֶם֙ שִׂ֣ימוּ לְבַבְכֶ֔ם לְכָל־הַדְּבָרִ֔ים אֲשֶׁ֧ר אָנֹכִ֛י מֵעִ֥יד בָּכֶ֖ם הַיֹּ֑ום אֲשֶׁ֤ר תְּצַוֻּם֙ אֶת־בְּנֵיכֶ֔ם לִשְׁמֹ֣ר לַעֲשֹׂ֔ות אֶת־כָּל־דִּבְרֵ֖י הַתֹּורָ֥ה הַזֹּֽאת׃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323976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323976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449085</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112067</w:t>
            </w:r>
          </w:p>
        </w:tc>
        <w:tc>
          <w:tcPr>
            <w:tcW w:type="auto" w:w="1728"/>
          </w:tcPr>
          <w:p>
            <w:r>
              <w:t>verb</w:t>
            </w:r>
          </w:p>
        </w:tc>
        <w:tc>
          <w:tcPr>
            <w:tcW w:type="auto" w:w="1728"/>
          </w:tcPr>
          <w:p>
            <w:r>
              <w:t xml:space="preserve">מֵעִ֥יד </w:t>
            </w:r>
          </w:p>
        </w:tc>
        <w:tc>
          <w:tcPr>
            <w:tcW w:type="auto" w:w="1728"/>
          </w:tcPr>
          <w:p>
            <w:r/>
          </w:p>
        </w:tc>
      </w:tr>
    </w:tbl>
    <w:p>
      <w:r>
        <w:br/>
      </w:r>
    </w:p>
    <w:p>
      <w:pPr>
        <w:pStyle w:val="Reference"/>
      </w:pPr>
      <w:hyperlink r:id="rId907">
        <w:r>
          <w:rPr/>
          <w:t>323985, Deuteronomy 32:48</w:t>
        </w:r>
      </w:hyperlink>
    </w:p>
    <w:p>
      <w:pPr>
        <w:pStyle w:val="Hebrew"/>
      </w:pPr>
      <w:r>
        <w:t xml:space="preserve">וַיְדַבֵּ֤ר יְהוָה֙ אֶל־מֹשֶׁ֔ה בְּעֶ֛צֶם הַיֹּ֥ום הַזֶּ֖ה </w:t>
      </w:r>
    </w:p>
    <w:p>
      <w:pPr>
        <w:pStyle w:val="Hebrew"/>
      </w:pPr>
      <w:r>
        <w:rPr>
          <w:color w:val="FF0000"/>
          <w:vertAlign w:val="superscript"/>
          <w:rtl/>
        </w:rPr>
        <w:t>112115</w:t>
      </w:r>
      <w:r>
        <w:rPr>
          <w:rFonts w:ascii="Times New Roman" w:hAnsi="Times New Roman"/>
          <w:color w:val="828282"/>
          <w:rtl/>
        </w:rPr>
        <w:t>וַ</w:t>
      </w:r>
      <w:r>
        <w:rPr>
          <w:color w:val="FF0000"/>
          <w:vertAlign w:val="superscript"/>
          <w:rtl/>
        </w:rPr>
        <w:t>112116</w:t>
      </w:r>
      <w:r>
        <w:rPr>
          <w:rFonts w:ascii="Times New Roman" w:hAnsi="Times New Roman"/>
          <w:color w:val="828282"/>
          <w:rtl/>
        </w:rPr>
        <w:t xml:space="preserve">יְדַבֵּ֤ר </w:t>
      </w:r>
      <w:r>
        <w:rPr>
          <w:color w:val="FF0000"/>
          <w:vertAlign w:val="superscript"/>
          <w:rtl/>
        </w:rPr>
        <w:t>112117</w:t>
      </w:r>
      <w:r>
        <w:rPr>
          <w:rFonts w:ascii="Times New Roman" w:hAnsi="Times New Roman"/>
          <w:color w:val="828282"/>
          <w:rtl/>
        </w:rPr>
        <w:t xml:space="preserve">יְהוָה֙ </w:t>
      </w:r>
      <w:r>
        <w:rPr>
          <w:color w:val="FF0000"/>
          <w:vertAlign w:val="superscript"/>
          <w:rtl/>
        </w:rPr>
        <w:t>112118</w:t>
      </w:r>
      <w:r>
        <w:rPr>
          <w:rFonts w:ascii="Times New Roman" w:hAnsi="Times New Roman"/>
          <w:color w:val="828282"/>
          <w:rtl/>
        </w:rPr>
        <w:t>אֶל־</w:t>
      </w:r>
      <w:r>
        <w:rPr>
          <w:color w:val="FF0000"/>
          <w:vertAlign w:val="superscript"/>
          <w:rtl/>
        </w:rPr>
        <w:t>112119</w:t>
      </w:r>
      <w:r>
        <w:rPr>
          <w:rFonts w:ascii="Times New Roman" w:hAnsi="Times New Roman"/>
          <w:color w:val="828282"/>
          <w:rtl/>
        </w:rPr>
        <w:t xml:space="preserve">מֹשֶׁ֔ה </w:t>
      </w:r>
      <w:r>
        <w:rPr>
          <w:color w:val="FF0000"/>
          <w:vertAlign w:val="superscript"/>
          <w:rtl/>
        </w:rPr>
        <w:t>112120</w:t>
      </w:r>
      <w:r>
        <w:rPr>
          <w:rFonts w:ascii="Times New Roman" w:hAnsi="Times New Roman"/>
          <w:color w:val="828282"/>
          <w:rtl/>
        </w:rPr>
        <w:t>בְּ</w:t>
      </w:r>
      <w:r>
        <w:rPr>
          <w:color w:val="FF0000"/>
          <w:vertAlign w:val="superscript"/>
          <w:rtl/>
        </w:rPr>
        <w:t>112121</w:t>
      </w:r>
      <w:r>
        <w:rPr>
          <w:rFonts w:ascii="Times New Roman" w:hAnsi="Times New Roman"/>
          <w:color w:val="828282"/>
          <w:rtl/>
        </w:rPr>
        <w:t xml:space="preserve">עֶ֛צֶם </w:t>
      </w:r>
      <w:r>
        <w:rPr>
          <w:color w:val="FF0000"/>
          <w:vertAlign w:val="superscript"/>
          <w:rtl/>
        </w:rPr>
        <w:t>112122</w:t>
      </w:r>
      <w:r>
        <w:rPr>
          <w:rFonts w:ascii="Times New Roman" w:hAnsi="Times New Roman"/>
          <w:color w:val="828282"/>
          <w:rtl/>
        </w:rPr>
        <w:t>הַ</w:t>
      </w:r>
      <w:r>
        <w:rPr>
          <w:color w:val="FF0000"/>
          <w:vertAlign w:val="superscript"/>
          <w:rtl/>
        </w:rPr>
        <w:t>112123</w:t>
      </w:r>
      <w:r>
        <w:rPr>
          <w:rFonts w:ascii="Times New Roman" w:hAnsi="Times New Roman"/>
          <w:color w:val="828282"/>
          <w:rtl/>
        </w:rPr>
        <w:t xml:space="preserve">יֹּ֥ום </w:t>
      </w:r>
      <w:r>
        <w:rPr>
          <w:color w:val="FF0000"/>
          <w:vertAlign w:val="superscript"/>
          <w:rtl/>
        </w:rPr>
        <w:t>112124</w:t>
      </w:r>
      <w:r>
        <w:rPr>
          <w:rFonts w:ascii="Times New Roman" w:hAnsi="Times New Roman"/>
          <w:color w:val="828282"/>
          <w:rtl/>
        </w:rPr>
        <w:t>הַ</w:t>
      </w:r>
      <w:r>
        <w:rPr>
          <w:color w:val="FF0000"/>
          <w:vertAlign w:val="superscript"/>
          <w:rtl/>
        </w:rPr>
        <w:t>112125</w:t>
      </w:r>
      <w:r>
        <w:rPr>
          <w:rFonts w:ascii="Times New Roman" w:hAnsi="Times New Roman"/>
          <w:color w:val="828282"/>
          <w:rtl/>
        </w:rPr>
        <w:t xml:space="preserve">זֶּ֖ה </w:t>
      </w:r>
    </w:p>
    <w:p>
      <w:pPr>
        <w:pStyle w:val="Hebrew"/>
      </w:pPr>
      <w:r>
        <w:rPr>
          <w:color w:val="828282"/>
        </w:rPr>
        <w:t xml:space="preserve">וַיְדַבֵּ֤ר יְהוָה֙ אֶל־מֹשֶׁ֔ה בְּעֶ֛צֶם הַיֹּ֥ום הַזֶּ֖ה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323985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323985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449115</w:t>
            </w:r>
          </w:p>
        </w:tc>
        <w:tc>
          <w:tcPr>
            <w:tcW w:type="auto" w:w="1728"/>
          </w:tcPr>
          <w:p>
            <w:r>
              <w:t>time_phrase</w:t>
            </w:r>
          </w:p>
        </w:tc>
        <w:tc>
          <w:tcPr>
            <w:tcW w:type="auto" w:w="1728"/>
          </w:tcPr>
          <w:p>
            <w:r>
              <w:t xml:space="preserve">בְּעֶ֛צֶם הַיֹּ֥ום הַזֶּ֖ה </w:t>
            </w:r>
          </w:p>
        </w:tc>
        <w:tc>
          <w:tcPr>
            <w:tcW w:type="auto" w:w="1728"/>
          </w:tcPr>
          <w:p>
            <w:r/>
          </w:p>
        </w:tc>
      </w:tr>
      <w:tr>
        <w:tc>
          <w:tcPr>
            <w:tcW w:type="auto" w:w="1728"/>
          </w:tcPr>
          <w:p>
            <w:r>
              <w:t>tense</w:t>
            </w:r>
          </w:p>
        </w:tc>
        <w:tc>
          <w:tcPr>
            <w:tcW w:type="auto" w:w="1728"/>
          </w:tcPr>
          <w:p>
            <w:r>
              <w:t>112116</w:t>
            </w:r>
          </w:p>
        </w:tc>
        <w:tc>
          <w:tcPr>
            <w:tcW w:type="auto" w:w="1728"/>
          </w:tcPr>
          <w:p>
            <w:r>
              <w:t>verb</w:t>
            </w:r>
          </w:p>
        </w:tc>
        <w:tc>
          <w:tcPr>
            <w:tcW w:type="auto" w:w="1728"/>
          </w:tcPr>
          <w:p>
            <w:r>
              <w:t xml:space="preserve">יְדַבֵּ֤ר </w:t>
            </w:r>
          </w:p>
        </w:tc>
        <w:tc>
          <w:tcPr>
            <w:tcW w:type="auto" w:w="1728"/>
          </w:tcPr>
          <w:p>
            <w:r/>
          </w:p>
        </w:tc>
      </w:tr>
    </w:tbl>
    <w:p>
      <w:r>
        <w:br/>
      </w:r>
    </w:p>
    <w:p>
      <w:pPr>
        <w:pStyle w:val="Reference"/>
      </w:pPr>
      <w:hyperlink r:id="rId908">
        <w:r>
          <w:rPr/>
          <w:t>324049, Deuteronomy 33:12</w:t>
        </w:r>
      </w:hyperlink>
    </w:p>
    <w:p>
      <w:pPr>
        <w:pStyle w:val="Hebrew"/>
      </w:pPr>
      <w:r>
        <w:t xml:space="preserve">חֹפֵ֤ף עָלָיו֙ כָּל־הַיֹּ֔ום </w:t>
      </w:r>
    </w:p>
    <w:p>
      <w:pPr>
        <w:pStyle w:val="Hebrew"/>
      </w:pPr>
      <w:r>
        <w:rPr>
          <w:color w:val="FF0000"/>
          <w:vertAlign w:val="superscript"/>
          <w:rtl/>
        </w:rPr>
        <w:t>112415</w:t>
      </w:r>
      <w:r>
        <w:rPr>
          <w:rFonts w:ascii="Times New Roman" w:hAnsi="Times New Roman"/>
          <w:color w:val="828282"/>
          <w:rtl/>
        </w:rPr>
        <w:t xml:space="preserve">חֹפֵ֤ף </w:t>
      </w:r>
      <w:r>
        <w:rPr>
          <w:color w:val="FF0000"/>
          <w:vertAlign w:val="superscript"/>
          <w:rtl/>
        </w:rPr>
        <w:t>112416</w:t>
      </w:r>
      <w:r>
        <w:rPr>
          <w:rFonts w:ascii="Times New Roman" w:hAnsi="Times New Roman"/>
          <w:color w:val="828282"/>
          <w:rtl/>
        </w:rPr>
        <w:t xml:space="preserve">עָלָיו֙ </w:t>
      </w:r>
      <w:r>
        <w:rPr>
          <w:color w:val="FF0000"/>
          <w:vertAlign w:val="superscript"/>
          <w:rtl/>
        </w:rPr>
        <w:t>112417</w:t>
      </w:r>
      <w:r>
        <w:rPr>
          <w:rFonts w:ascii="Times New Roman" w:hAnsi="Times New Roman"/>
          <w:color w:val="828282"/>
          <w:rtl/>
        </w:rPr>
        <w:t>כָּל־</w:t>
      </w:r>
      <w:r>
        <w:rPr>
          <w:color w:val="FF0000"/>
          <w:vertAlign w:val="superscript"/>
          <w:rtl/>
        </w:rPr>
        <w:t>112418</w:t>
      </w:r>
      <w:r>
        <w:rPr>
          <w:rFonts w:ascii="Times New Roman" w:hAnsi="Times New Roman"/>
          <w:color w:val="828282"/>
          <w:rtl/>
        </w:rPr>
        <w:t>הַ</w:t>
      </w:r>
      <w:r>
        <w:rPr>
          <w:color w:val="FF0000"/>
          <w:vertAlign w:val="superscript"/>
          <w:rtl/>
        </w:rPr>
        <w:t>112419</w:t>
      </w:r>
      <w:r>
        <w:rPr>
          <w:rFonts w:ascii="Times New Roman" w:hAnsi="Times New Roman"/>
          <w:color w:val="828282"/>
          <w:rtl/>
        </w:rPr>
        <w:t xml:space="preserve">יֹּ֔ום </w:t>
      </w:r>
    </w:p>
    <w:p>
      <w:pPr>
        <w:pStyle w:val="Hebrew"/>
      </w:pPr>
      <w:r>
        <w:rPr>
          <w:color w:val="828282"/>
        </w:rPr>
        <w:t xml:space="preserve">לְבִנְיָמִ֣ן אָמַ֔ר יְדִ֣יד יְהֹוָ֔ה יִשְׁכֹּ֥ן לָבֶ֖טַח עָלָ֑יו חֹפֵ֤ף עָלָיו֙ כָּל־הַיֹּ֔ום וּבֵ֥ין כְּתֵיפָ֖יו שָׁכֵֽן׃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324049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324049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449307</w:t>
            </w:r>
          </w:p>
        </w:tc>
        <w:tc>
          <w:tcPr>
            <w:tcW w:type="auto" w:w="1728"/>
          </w:tcPr>
          <w:p>
            <w:r>
              <w:t>time_phrase</w:t>
            </w:r>
          </w:p>
        </w:tc>
        <w:tc>
          <w:tcPr>
            <w:tcW w:type="auto" w:w="1728"/>
          </w:tcPr>
          <w:p>
            <w:r>
              <w:t xml:space="preserve">כָּל־הַיֹּ֔ום </w:t>
            </w:r>
          </w:p>
        </w:tc>
        <w:tc>
          <w:tcPr>
            <w:tcW w:type="auto" w:w="1728"/>
          </w:tcPr>
          <w:p>
            <w:r/>
          </w:p>
        </w:tc>
      </w:tr>
      <w:tr>
        <w:tc>
          <w:tcPr>
            <w:tcW w:type="auto" w:w="1728"/>
          </w:tcPr>
          <w:p>
            <w:r>
              <w:t>tense</w:t>
            </w:r>
          </w:p>
        </w:tc>
        <w:tc>
          <w:tcPr>
            <w:tcW w:type="auto" w:w="1728"/>
          </w:tcPr>
          <w:p>
            <w:r>
              <w:t>112415</w:t>
            </w:r>
          </w:p>
        </w:tc>
        <w:tc>
          <w:tcPr>
            <w:tcW w:type="auto" w:w="1728"/>
          </w:tcPr>
          <w:p>
            <w:r>
              <w:t>verb</w:t>
            </w:r>
          </w:p>
        </w:tc>
        <w:tc>
          <w:tcPr>
            <w:tcW w:type="auto" w:w="1728"/>
          </w:tcPr>
          <w:p>
            <w:r>
              <w:t xml:space="preserve">חֹפֵ֤ף </w:t>
            </w:r>
          </w:p>
        </w:tc>
        <w:tc>
          <w:tcPr>
            <w:tcW w:type="auto" w:w="1728"/>
          </w:tcPr>
          <w:p>
            <w:r/>
          </w:p>
        </w:tc>
      </w:tr>
    </w:tbl>
    <w:p>
      <w:r>
        <w:br/>
      </w:r>
    </w:p>
    <w:p>
      <w:pPr>
        <w:pStyle w:val="Reference"/>
      </w:pPr>
      <w:hyperlink r:id="rId909">
        <w:r>
          <w:rPr/>
          <w:t>324133, Deuteronomy 34:6</w:t>
        </w:r>
      </w:hyperlink>
    </w:p>
    <w:p>
      <w:pPr>
        <w:pStyle w:val="Hebrew"/>
      </w:pPr>
      <w:r>
        <w:t xml:space="preserve">וְלֹֽא־יָדַ֥ע אִישׁ֙ אֶת־קְבֻ֣רָתֹ֔ו עַ֖ד הַיֹּ֥ום הַזֶּֽה׃ </w:t>
      </w:r>
    </w:p>
    <w:p>
      <w:pPr>
        <w:pStyle w:val="Hebrew"/>
      </w:pPr>
      <w:r>
        <w:rPr>
          <w:color w:val="FF0000"/>
          <w:vertAlign w:val="superscript"/>
          <w:rtl/>
        </w:rPr>
        <w:t>112797</w:t>
      </w:r>
      <w:r>
        <w:rPr>
          <w:rFonts w:ascii="Times New Roman" w:hAnsi="Times New Roman"/>
          <w:color w:val="828282"/>
          <w:rtl/>
        </w:rPr>
        <w:t>וְ</w:t>
      </w:r>
      <w:r>
        <w:rPr>
          <w:color w:val="FF0000"/>
          <w:vertAlign w:val="superscript"/>
          <w:rtl/>
        </w:rPr>
        <w:t>112798</w:t>
      </w:r>
      <w:r>
        <w:rPr>
          <w:rFonts w:ascii="Times New Roman" w:hAnsi="Times New Roman"/>
          <w:color w:val="828282"/>
          <w:rtl/>
        </w:rPr>
        <w:t>לֹֽא־</w:t>
      </w:r>
      <w:r>
        <w:rPr>
          <w:color w:val="FF0000"/>
          <w:vertAlign w:val="superscript"/>
          <w:rtl/>
        </w:rPr>
        <w:t>112799</w:t>
      </w:r>
      <w:r>
        <w:rPr>
          <w:rFonts w:ascii="Times New Roman" w:hAnsi="Times New Roman"/>
          <w:color w:val="828282"/>
          <w:rtl/>
        </w:rPr>
        <w:t xml:space="preserve">יָדַ֥ע </w:t>
      </w:r>
      <w:r>
        <w:rPr>
          <w:color w:val="FF0000"/>
          <w:vertAlign w:val="superscript"/>
          <w:rtl/>
        </w:rPr>
        <w:t>112800</w:t>
      </w:r>
      <w:r>
        <w:rPr>
          <w:rFonts w:ascii="Times New Roman" w:hAnsi="Times New Roman"/>
          <w:color w:val="828282"/>
          <w:rtl/>
        </w:rPr>
        <w:t xml:space="preserve">אִישׁ֙ </w:t>
      </w:r>
      <w:r>
        <w:rPr>
          <w:color w:val="FF0000"/>
          <w:vertAlign w:val="superscript"/>
          <w:rtl/>
        </w:rPr>
        <w:t>112801</w:t>
      </w:r>
      <w:r>
        <w:rPr>
          <w:rFonts w:ascii="Times New Roman" w:hAnsi="Times New Roman"/>
          <w:color w:val="828282"/>
          <w:rtl/>
        </w:rPr>
        <w:t>אֶת־</w:t>
      </w:r>
      <w:r>
        <w:rPr>
          <w:color w:val="FF0000"/>
          <w:vertAlign w:val="superscript"/>
          <w:rtl/>
        </w:rPr>
        <w:t>112802</w:t>
      </w:r>
      <w:r>
        <w:rPr>
          <w:rFonts w:ascii="Times New Roman" w:hAnsi="Times New Roman"/>
          <w:color w:val="828282"/>
          <w:rtl/>
        </w:rPr>
        <w:t xml:space="preserve">קְבֻ֣רָתֹ֔ו </w:t>
      </w:r>
      <w:r>
        <w:rPr>
          <w:color w:val="FF0000"/>
          <w:vertAlign w:val="superscript"/>
          <w:rtl/>
        </w:rPr>
        <w:t>112803</w:t>
      </w:r>
      <w:r>
        <w:rPr>
          <w:rFonts w:ascii="Times New Roman" w:hAnsi="Times New Roman"/>
          <w:color w:val="828282"/>
          <w:rtl/>
        </w:rPr>
        <w:t xml:space="preserve">עַ֖ד </w:t>
      </w:r>
      <w:r>
        <w:rPr>
          <w:color w:val="FF0000"/>
          <w:vertAlign w:val="superscript"/>
          <w:rtl/>
        </w:rPr>
        <w:t>112804</w:t>
      </w:r>
      <w:r>
        <w:rPr>
          <w:rFonts w:ascii="Times New Roman" w:hAnsi="Times New Roman"/>
          <w:color w:val="828282"/>
          <w:rtl/>
        </w:rPr>
        <w:t>הַ</w:t>
      </w:r>
      <w:r>
        <w:rPr>
          <w:color w:val="FF0000"/>
          <w:vertAlign w:val="superscript"/>
          <w:rtl/>
        </w:rPr>
        <w:t>112805</w:t>
      </w:r>
      <w:r>
        <w:rPr>
          <w:rFonts w:ascii="Times New Roman" w:hAnsi="Times New Roman"/>
          <w:color w:val="828282"/>
          <w:rtl/>
        </w:rPr>
        <w:t xml:space="preserve">יֹּ֥ום </w:t>
      </w:r>
      <w:r>
        <w:rPr>
          <w:color w:val="FF0000"/>
          <w:vertAlign w:val="superscript"/>
          <w:rtl/>
        </w:rPr>
        <w:t>112806</w:t>
      </w:r>
      <w:r>
        <w:rPr>
          <w:rFonts w:ascii="Times New Roman" w:hAnsi="Times New Roman"/>
          <w:color w:val="828282"/>
          <w:rtl/>
        </w:rPr>
        <w:t>הַ</w:t>
      </w:r>
      <w:r>
        <w:rPr>
          <w:color w:val="FF0000"/>
          <w:vertAlign w:val="superscript"/>
          <w:rtl/>
        </w:rPr>
        <w:t>112807</w:t>
      </w:r>
      <w:r>
        <w:rPr>
          <w:rFonts w:ascii="Times New Roman" w:hAnsi="Times New Roman"/>
          <w:color w:val="828282"/>
          <w:rtl/>
        </w:rPr>
        <w:t xml:space="preserve">זֶּֽה׃ </w:t>
      </w:r>
    </w:p>
    <w:p>
      <w:pPr>
        <w:pStyle w:val="Hebrew"/>
      </w:pPr>
      <w:r>
        <w:rPr>
          <w:color w:val="828282"/>
        </w:rPr>
        <w:t xml:space="preserve">וַיִּקְבֹּ֨ר אֹתֹ֤ו בַגַּיְ֙ בְּאֶ֣רֶץ מֹואָ֔ב מ֖וּל בֵּ֣ית פְּעֹ֑ור וְלֹֽא־יָדַ֥ע אִישׁ֙ אֶת־קְבֻ֣רָתֹ֔ו עַ֖ד 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324133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324133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449527</w:t>
            </w:r>
          </w:p>
        </w:tc>
        <w:tc>
          <w:tcPr>
            <w:tcW w:type="auto" w:w="1728"/>
          </w:tcPr>
          <w:p>
            <w:r>
              <w:t>time_phrase</w:t>
            </w:r>
          </w:p>
        </w:tc>
        <w:tc>
          <w:tcPr>
            <w:tcW w:type="auto" w:w="1728"/>
          </w:tcPr>
          <w:p>
            <w:r>
              <w:t xml:space="preserve">עַ֖ד הַיֹּ֥ום הַזֶּֽה׃ </w:t>
            </w:r>
          </w:p>
        </w:tc>
        <w:tc>
          <w:tcPr>
            <w:tcW w:type="auto" w:w="1728"/>
          </w:tcPr>
          <w:p>
            <w:r/>
          </w:p>
        </w:tc>
      </w:tr>
      <w:tr>
        <w:tc>
          <w:tcPr>
            <w:tcW w:type="auto" w:w="1728"/>
          </w:tcPr>
          <w:p>
            <w:r>
              <w:t>tense</w:t>
            </w:r>
          </w:p>
        </w:tc>
        <w:tc>
          <w:tcPr>
            <w:tcW w:type="auto" w:w="1728"/>
          </w:tcPr>
          <w:p>
            <w:r>
              <w:t>112799</w:t>
            </w:r>
          </w:p>
        </w:tc>
        <w:tc>
          <w:tcPr>
            <w:tcW w:type="auto" w:w="1728"/>
          </w:tcPr>
          <w:p>
            <w:r>
              <w:t>verb</w:t>
            </w:r>
          </w:p>
        </w:tc>
        <w:tc>
          <w:tcPr>
            <w:tcW w:type="auto" w:w="1728"/>
          </w:tcPr>
          <w:p>
            <w:r>
              <w:t xml:space="preserve">יָדַ֥ע </w:t>
            </w:r>
          </w:p>
        </w:tc>
        <w:tc>
          <w:tcPr>
            <w:tcW w:type="auto" w:w="1728"/>
          </w:tcPr>
          <w:p>
            <w:r/>
          </w:p>
        </w:tc>
      </w:tr>
    </w:tbl>
    <w:p>
      <w:r>
        <w:br/>
      </w:r>
    </w:p>
    <w:p>
      <w:pPr>
        <w:pStyle w:val="Reference"/>
      </w:pPr>
      <w:hyperlink r:id="rId910">
        <w:r>
          <w:rPr/>
          <w:t>324134, Deuteronomy 34:7</w:t>
        </w:r>
      </w:hyperlink>
    </w:p>
    <w:p>
      <w:pPr>
        <w:pStyle w:val="Hebrew"/>
      </w:pPr>
      <w:r>
        <w:t xml:space="preserve">וּמֹשֶׁ֗ה בֶּן־מֵאָ֧ה וְעֶשְׂרִ֛ים שָׁנָ֖ה בְּמֹתֹ֑ו </w:t>
      </w:r>
    </w:p>
    <w:p>
      <w:pPr>
        <w:pStyle w:val="Hebrew"/>
      </w:pPr>
      <w:r>
        <w:rPr>
          <w:color w:val="FF0000"/>
          <w:vertAlign w:val="superscript"/>
          <w:rtl/>
        </w:rPr>
        <w:t>112808</w:t>
      </w:r>
      <w:r>
        <w:rPr>
          <w:rFonts w:ascii="Times New Roman" w:hAnsi="Times New Roman"/>
          <w:color w:val="828282"/>
          <w:rtl/>
        </w:rPr>
        <w:t>וּ</w:t>
      </w:r>
      <w:r>
        <w:rPr>
          <w:color w:val="FF0000"/>
          <w:vertAlign w:val="superscript"/>
          <w:rtl/>
        </w:rPr>
        <w:t>112809</w:t>
      </w:r>
      <w:r>
        <w:rPr>
          <w:rFonts w:ascii="Times New Roman" w:hAnsi="Times New Roman"/>
          <w:color w:val="828282"/>
          <w:rtl/>
        </w:rPr>
        <w:t xml:space="preserve">מֹשֶׁ֗ה </w:t>
      </w:r>
      <w:r>
        <w:rPr>
          <w:color w:val="FF0000"/>
          <w:vertAlign w:val="superscript"/>
          <w:rtl/>
        </w:rPr>
        <w:t>112810</w:t>
      </w:r>
      <w:r>
        <w:rPr>
          <w:rFonts w:ascii="Times New Roman" w:hAnsi="Times New Roman"/>
          <w:color w:val="828282"/>
          <w:rtl/>
        </w:rPr>
        <w:t>בֶּן־</w:t>
      </w:r>
      <w:r>
        <w:rPr>
          <w:color w:val="FF0000"/>
          <w:vertAlign w:val="superscript"/>
          <w:rtl/>
        </w:rPr>
        <w:t>112811</w:t>
      </w:r>
      <w:r>
        <w:rPr>
          <w:rFonts w:ascii="Times New Roman" w:hAnsi="Times New Roman"/>
          <w:color w:val="828282"/>
          <w:rtl/>
        </w:rPr>
        <w:t xml:space="preserve">מֵאָ֧ה </w:t>
      </w:r>
      <w:r>
        <w:rPr>
          <w:color w:val="FF0000"/>
          <w:vertAlign w:val="superscript"/>
          <w:rtl/>
        </w:rPr>
        <w:t>112812</w:t>
      </w:r>
      <w:r>
        <w:rPr>
          <w:rFonts w:ascii="Times New Roman" w:hAnsi="Times New Roman"/>
          <w:color w:val="828282"/>
          <w:rtl/>
        </w:rPr>
        <w:t>וְ</w:t>
      </w:r>
      <w:r>
        <w:rPr>
          <w:color w:val="FF0000"/>
          <w:vertAlign w:val="superscript"/>
          <w:rtl/>
        </w:rPr>
        <w:t>112813</w:t>
      </w:r>
      <w:r>
        <w:rPr>
          <w:rFonts w:ascii="Times New Roman" w:hAnsi="Times New Roman"/>
          <w:color w:val="828282"/>
          <w:rtl/>
        </w:rPr>
        <w:t xml:space="preserve">עֶשְׂרִ֛ים </w:t>
      </w:r>
      <w:r>
        <w:rPr>
          <w:color w:val="FF0000"/>
          <w:vertAlign w:val="superscript"/>
          <w:rtl/>
        </w:rPr>
        <w:t>112814</w:t>
      </w:r>
      <w:r>
        <w:rPr>
          <w:rFonts w:ascii="Times New Roman" w:hAnsi="Times New Roman"/>
          <w:color w:val="828282"/>
          <w:rtl/>
        </w:rPr>
        <w:t xml:space="preserve">שָׁנָ֖ה </w:t>
      </w:r>
      <w:r>
        <w:rPr>
          <w:color w:val="FF0000"/>
          <w:vertAlign w:val="superscript"/>
          <w:rtl/>
        </w:rPr>
        <w:t>112815</w:t>
      </w:r>
      <w:r>
        <w:rPr>
          <w:rFonts w:ascii="Times New Roman" w:hAnsi="Times New Roman"/>
          <w:color w:val="828282"/>
          <w:rtl/>
        </w:rPr>
        <w:t>בְּ</w:t>
      </w:r>
      <w:r>
        <w:rPr>
          <w:color w:val="FF0000"/>
          <w:vertAlign w:val="superscript"/>
          <w:rtl/>
        </w:rPr>
        <w:t>112816</w:t>
      </w:r>
      <w:r>
        <w:rPr>
          <w:rFonts w:ascii="Times New Roman" w:hAnsi="Times New Roman"/>
          <w:color w:val="828282"/>
          <w:rtl/>
        </w:rPr>
        <w:t xml:space="preserve">מֹתֹ֑ו </w:t>
      </w:r>
    </w:p>
    <w:p>
      <w:pPr>
        <w:pStyle w:val="Hebrew"/>
      </w:pPr>
      <w:r>
        <w:rPr>
          <w:color w:val="828282"/>
        </w:rPr>
        <w:t xml:space="preserve">וּמֹשֶׁ֗ה בֶּן־מֵאָ֧ה וְעֶשְׂרִ֛ים שָׁנָ֖ה בְּמֹתֹ֑ו לֹֽא־כָהֲתָ֥ה עֵינֹ֖ו וְלֹא־נָ֥ס לֵחֹֽה׃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324134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324134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449531</w:t>
            </w:r>
          </w:p>
        </w:tc>
        <w:tc>
          <w:tcPr>
            <w:tcW w:type="auto" w:w="1728"/>
          </w:tcPr>
          <w:p>
            <w:r>
              <w:t>time_phrase</w:t>
            </w:r>
          </w:p>
        </w:tc>
        <w:tc>
          <w:tcPr>
            <w:tcW w:type="auto" w:w="1728"/>
          </w:tcPr>
          <w:p>
            <w:r>
              <w:t xml:space="preserve">בְּמֹתֹ֑ו </w:t>
            </w:r>
          </w:p>
        </w:tc>
        <w:tc>
          <w:tcPr>
            <w:tcW w:type="auto" w:w="1728"/>
          </w:tcPr>
          <w:p>
            <w:r/>
          </w:p>
        </w:tc>
      </w:tr>
    </w:tbl>
    <w:p>
      <w:r>
        <w:br/>
      </w:r>
    </w:p>
    <w:p>
      <w:pPr>
        <w:pStyle w:val="Reference"/>
      </w:pPr>
      <w:hyperlink r:id="rId911">
        <w:r>
          <w:rPr/>
          <w:t>324137, Deuteronomy 34:8</w:t>
        </w:r>
      </w:hyperlink>
    </w:p>
    <w:p>
      <w:pPr>
        <w:pStyle w:val="Hebrew"/>
      </w:pPr>
      <w:r>
        <w:t xml:space="preserve">וַיִּבְכּוּ֩ בְנֵ֨י יִשְׂרָאֵ֧ל אֶת־מֹשֶׁ֛ה בְּעַֽרְבֹ֥ת מֹואָ֖ב שְׁלֹשִׁ֣ים יֹ֑ום </w:t>
      </w:r>
    </w:p>
    <w:p>
      <w:pPr>
        <w:pStyle w:val="Hebrew"/>
      </w:pPr>
      <w:r>
        <w:rPr>
          <w:color w:val="FF0000"/>
          <w:vertAlign w:val="superscript"/>
          <w:rtl/>
        </w:rPr>
        <w:t>112824</w:t>
      </w:r>
      <w:r>
        <w:rPr>
          <w:rFonts w:ascii="Times New Roman" w:hAnsi="Times New Roman"/>
          <w:color w:val="828282"/>
          <w:rtl/>
        </w:rPr>
        <w:t>וַ</w:t>
      </w:r>
      <w:r>
        <w:rPr>
          <w:color w:val="FF0000"/>
          <w:vertAlign w:val="superscript"/>
          <w:rtl/>
        </w:rPr>
        <w:t>112825</w:t>
      </w:r>
      <w:r>
        <w:rPr>
          <w:rFonts w:ascii="Times New Roman" w:hAnsi="Times New Roman"/>
          <w:color w:val="828282"/>
          <w:rtl/>
        </w:rPr>
        <w:t xml:space="preserve">יִּבְכּוּ֩ </w:t>
      </w:r>
      <w:r>
        <w:rPr>
          <w:color w:val="FF0000"/>
          <w:vertAlign w:val="superscript"/>
          <w:rtl/>
        </w:rPr>
        <w:t>112826</w:t>
      </w:r>
      <w:r>
        <w:rPr>
          <w:rFonts w:ascii="Times New Roman" w:hAnsi="Times New Roman"/>
          <w:color w:val="828282"/>
          <w:rtl/>
        </w:rPr>
        <w:t xml:space="preserve">בְנֵ֨י </w:t>
      </w:r>
      <w:r>
        <w:rPr>
          <w:color w:val="FF0000"/>
          <w:vertAlign w:val="superscript"/>
          <w:rtl/>
        </w:rPr>
        <w:t>112827</w:t>
      </w:r>
      <w:r>
        <w:rPr>
          <w:rFonts w:ascii="Times New Roman" w:hAnsi="Times New Roman"/>
          <w:color w:val="828282"/>
          <w:rtl/>
        </w:rPr>
        <w:t xml:space="preserve">יִשְׂרָאֵ֧ל </w:t>
      </w:r>
      <w:r>
        <w:rPr>
          <w:color w:val="FF0000"/>
          <w:vertAlign w:val="superscript"/>
          <w:rtl/>
        </w:rPr>
        <w:t>112828</w:t>
      </w:r>
      <w:r>
        <w:rPr>
          <w:rFonts w:ascii="Times New Roman" w:hAnsi="Times New Roman"/>
          <w:color w:val="828282"/>
          <w:rtl/>
        </w:rPr>
        <w:t>אֶת־</w:t>
      </w:r>
      <w:r>
        <w:rPr>
          <w:color w:val="FF0000"/>
          <w:vertAlign w:val="superscript"/>
          <w:rtl/>
        </w:rPr>
        <w:t>112829</w:t>
      </w:r>
      <w:r>
        <w:rPr>
          <w:rFonts w:ascii="Times New Roman" w:hAnsi="Times New Roman"/>
          <w:color w:val="828282"/>
          <w:rtl/>
        </w:rPr>
        <w:t xml:space="preserve">מֹשֶׁ֛ה </w:t>
      </w:r>
      <w:r>
        <w:rPr>
          <w:color w:val="FF0000"/>
          <w:vertAlign w:val="superscript"/>
          <w:rtl/>
        </w:rPr>
        <w:t>112830</w:t>
      </w:r>
      <w:r>
        <w:rPr>
          <w:rFonts w:ascii="Times New Roman" w:hAnsi="Times New Roman"/>
          <w:color w:val="828282"/>
          <w:rtl/>
        </w:rPr>
        <w:t>בְּ</w:t>
      </w:r>
      <w:r>
        <w:rPr>
          <w:color w:val="FF0000"/>
          <w:vertAlign w:val="superscript"/>
          <w:rtl/>
        </w:rPr>
        <w:t>112831</w:t>
      </w:r>
      <w:r>
        <w:rPr>
          <w:rFonts w:ascii="Times New Roman" w:hAnsi="Times New Roman"/>
          <w:color w:val="828282"/>
          <w:rtl/>
        </w:rPr>
        <w:t xml:space="preserve">עַֽרְבֹ֥ת </w:t>
      </w:r>
      <w:r>
        <w:rPr>
          <w:color w:val="FF0000"/>
          <w:vertAlign w:val="superscript"/>
          <w:rtl/>
        </w:rPr>
        <w:t>112832</w:t>
      </w:r>
      <w:r>
        <w:rPr>
          <w:rFonts w:ascii="Times New Roman" w:hAnsi="Times New Roman"/>
          <w:color w:val="828282"/>
          <w:rtl/>
        </w:rPr>
        <w:t xml:space="preserve">מֹואָ֖ב </w:t>
      </w:r>
      <w:r>
        <w:rPr>
          <w:color w:val="FF0000"/>
          <w:vertAlign w:val="superscript"/>
          <w:rtl/>
        </w:rPr>
        <w:t>112833</w:t>
      </w:r>
      <w:r>
        <w:rPr>
          <w:rFonts w:ascii="Times New Roman" w:hAnsi="Times New Roman"/>
          <w:color w:val="828282"/>
          <w:rtl/>
        </w:rPr>
        <w:t xml:space="preserve">שְׁלֹשִׁ֣ים </w:t>
      </w:r>
      <w:r>
        <w:rPr>
          <w:color w:val="FF0000"/>
          <w:vertAlign w:val="superscript"/>
          <w:rtl/>
        </w:rPr>
        <w:t>112834</w:t>
      </w:r>
      <w:r>
        <w:rPr>
          <w:rFonts w:ascii="Times New Roman" w:hAnsi="Times New Roman"/>
          <w:color w:val="828282"/>
          <w:rtl/>
        </w:rPr>
        <w:t xml:space="preserve">יֹ֑ום </w:t>
      </w:r>
    </w:p>
    <w:p>
      <w:pPr>
        <w:pStyle w:val="Hebrew"/>
      </w:pPr>
      <w:r>
        <w:rPr>
          <w:color w:val="828282"/>
        </w:rPr>
        <w:t xml:space="preserve">וַיִּבְכּוּ֩ בְנֵ֨י יִשְׂרָאֵ֧ל אֶת־מֹשֶׁ֛ה בְּעַֽרְבֹ֥ת מֹואָ֖ב שְׁלֹשִׁ֣ים יֹ֑ום וַֽיִּתְּמ֔וּ יְמֵ֥י בְכִ֖י אֵ֥בֶל מֹשֶֽׁה׃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324137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324137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449544</w:t>
            </w:r>
          </w:p>
        </w:tc>
        <w:tc>
          <w:tcPr>
            <w:tcW w:type="auto" w:w="1728"/>
          </w:tcPr>
          <w:p>
            <w:r>
              <w:t>time_phrase</w:t>
            </w:r>
          </w:p>
        </w:tc>
        <w:tc>
          <w:tcPr>
            <w:tcW w:type="auto" w:w="1728"/>
          </w:tcPr>
          <w:p>
            <w:r>
              <w:t xml:space="preserve">שְׁלֹשִׁ֣ים יֹ֑ום </w:t>
            </w:r>
          </w:p>
        </w:tc>
        <w:tc>
          <w:tcPr>
            <w:tcW w:type="auto" w:w="1728"/>
          </w:tcPr>
          <w:p>
            <w:r/>
          </w:p>
        </w:tc>
      </w:tr>
      <w:tr>
        <w:tc>
          <w:tcPr>
            <w:tcW w:type="auto" w:w="1728"/>
          </w:tcPr>
          <w:p>
            <w:r>
              <w:t>tense</w:t>
            </w:r>
          </w:p>
        </w:tc>
        <w:tc>
          <w:tcPr>
            <w:tcW w:type="auto" w:w="1728"/>
          </w:tcPr>
          <w:p>
            <w:r>
              <w:t>112825</w:t>
            </w:r>
          </w:p>
        </w:tc>
        <w:tc>
          <w:tcPr>
            <w:tcW w:type="auto" w:w="1728"/>
          </w:tcPr>
          <w:p>
            <w:r>
              <w:t>verb</w:t>
            </w:r>
          </w:p>
        </w:tc>
        <w:tc>
          <w:tcPr>
            <w:tcW w:type="auto" w:w="1728"/>
          </w:tcPr>
          <w:p>
            <w:r>
              <w:t xml:space="preserve">יִּבְכּוּ֩ </w:t>
            </w:r>
          </w:p>
        </w:tc>
        <w:tc>
          <w:tcPr>
            <w:tcW w:type="auto" w:w="1728"/>
          </w:tcPr>
          <w:p>
            <w:r/>
          </w:p>
        </w:tc>
      </w:tr>
    </w:tbl>
    <w:p>
      <w:r>
        <w:br/>
      </w:r>
    </w:p>
    <w:p>
      <w:pPr>
        <w:pStyle w:val="Reference"/>
      </w:pPr>
      <w:hyperlink r:id="rId912">
        <w:r>
          <w:rPr/>
          <w:t>324149, Joshua 1:1</w:t>
        </w:r>
      </w:hyperlink>
    </w:p>
    <w:p>
      <w:pPr>
        <w:pStyle w:val="Hebrew"/>
      </w:pPr>
      <w:r>
        <w:t xml:space="preserve">וַיְהִ֗י אַחֲרֵ֛י מֹ֥ות מֹשֶׁ֖ה עֶ֣בֶד יְהוָ֑ה </w:t>
      </w:r>
    </w:p>
    <w:p>
      <w:pPr>
        <w:pStyle w:val="Hebrew"/>
      </w:pPr>
      <w:r>
        <w:rPr>
          <w:color w:val="FF0000"/>
          <w:vertAlign w:val="superscript"/>
          <w:rtl/>
        </w:rPr>
        <w:t>112928</w:t>
      </w:r>
      <w:r>
        <w:rPr>
          <w:rFonts w:ascii="Times New Roman" w:hAnsi="Times New Roman"/>
          <w:color w:val="828282"/>
          <w:rtl/>
        </w:rPr>
        <w:t>וַ</w:t>
      </w:r>
      <w:r>
        <w:rPr>
          <w:color w:val="FF0000"/>
          <w:vertAlign w:val="superscript"/>
          <w:rtl/>
        </w:rPr>
        <w:t>112929</w:t>
      </w:r>
      <w:r>
        <w:rPr>
          <w:rFonts w:ascii="Times New Roman" w:hAnsi="Times New Roman"/>
          <w:color w:val="828282"/>
          <w:rtl/>
        </w:rPr>
        <w:t xml:space="preserve">יְהִ֗י </w:t>
      </w:r>
      <w:r>
        <w:rPr>
          <w:color w:val="FF0000"/>
          <w:vertAlign w:val="superscript"/>
          <w:rtl/>
        </w:rPr>
        <w:t>112930</w:t>
      </w:r>
      <w:r>
        <w:rPr>
          <w:rFonts w:ascii="Times New Roman" w:hAnsi="Times New Roman"/>
          <w:color w:val="828282"/>
          <w:rtl/>
        </w:rPr>
        <w:t xml:space="preserve">אַחֲרֵ֛י </w:t>
      </w:r>
      <w:r>
        <w:rPr>
          <w:color w:val="FF0000"/>
          <w:vertAlign w:val="superscript"/>
          <w:rtl/>
        </w:rPr>
        <w:t>112931</w:t>
      </w:r>
      <w:r>
        <w:rPr>
          <w:rFonts w:ascii="Times New Roman" w:hAnsi="Times New Roman"/>
          <w:color w:val="828282"/>
          <w:rtl/>
        </w:rPr>
        <w:t xml:space="preserve">מֹ֥ות </w:t>
      </w:r>
      <w:r>
        <w:rPr>
          <w:color w:val="FF0000"/>
          <w:vertAlign w:val="superscript"/>
          <w:rtl/>
        </w:rPr>
        <w:t>112932</w:t>
      </w:r>
      <w:r>
        <w:rPr>
          <w:rFonts w:ascii="Times New Roman" w:hAnsi="Times New Roman"/>
          <w:color w:val="828282"/>
          <w:rtl/>
        </w:rPr>
        <w:t xml:space="preserve">מֹשֶׁ֖ה </w:t>
      </w:r>
      <w:r>
        <w:rPr>
          <w:color w:val="FF0000"/>
          <w:vertAlign w:val="superscript"/>
          <w:rtl/>
        </w:rPr>
        <w:t>112933</w:t>
      </w:r>
      <w:r>
        <w:rPr>
          <w:rFonts w:ascii="Times New Roman" w:hAnsi="Times New Roman"/>
          <w:color w:val="828282"/>
          <w:rtl/>
        </w:rPr>
        <w:t xml:space="preserve">עֶ֣בֶד </w:t>
      </w:r>
      <w:r>
        <w:rPr>
          <w:color w:val="FF0000"/>
          <w:vertAlign w:val="superscript"/>
          <w:rtl/>
        </w:rPr>
        <w:t>112934</w:t>
      </w:r>
      <w:r>
        <w:rPr>
          <w:rFonts w:ascii="Times New Roman" w:hAnsi="Times New Roman"/>
          <w:color w:val="828282"/>
          <w:rtl/>
        </w:rPr>
        <w:t xml:space="preserve">יְהוָ֑ה </w:t>
      </w:r>
    </w:p>
    <w:p>
      <w:pPr>
        <w:pStyle w:val="Hebrew"/>
      </w:pPr>
      <w:r>
        <w:rPr>
          <w:color w:val="828282"/>
        </w:rPr>
        <w:t xml:space="preserve">וַיְהִ֗י אַחֲרֵ֛י מֹ֥ות מֹשֶׁ֖ה עֶ֣בֶד יְהוָ֑ה וַיֹּ֤אמֶר יְהוָה֙ אֶל־יְהֹושֻׁ֣עַ בִּן־נ֔וּן מְשָׁרֵ֥ת מֹשֶׁ֖ה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324149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324149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449591</w:t>
            </w:r>
          </w:p>
        </w:tc>
        <w:tc>
          <w:tcPr>
            <w:tcW w:type="auto" w:w="1728"/>
          </w:tcPr>
          <w:p>
            <w:r>
              <w:t>time_phrase</w:t>
            </w:r>
          </w:p>
        </w:tc>
        <w:tc>
          <w:tcPr>
            <w:tcW w:type="auto" w:w="1728"/>
          </w:tcPr>
          <w:p>
            <w:r>
              <w:t xml:space="preserve">אַחֲרֵ֛י מֹ֥ות מֹשֶׁ֖ה עֶ֣בֶד יְהוָ֑ה </w:t>
            </w:r>
          </w:p>
        </w:tc>
        <w:tc>
          <w:tcPr>
            <w:tcW w:type="auto" w:w="1728"/>
          </w:tcPr>
          <w:p>
            <w:r/>
          </w:p>
        </w:tc>
      </w:tr>
      <w:tr>
        <w:tc>
          <w:tcPr>
            <w:tcW w:type="auto" w:w="1728"/>
          </w:tcPr>
          <w:p>
            <w:r>
              <w:t>tense</w:t>
            </w:r>
          </w:p>
        </w:tc>
        <w:tc>
          <w:tcPr>
            <w:tcW w:type="auto" w:w="1728"/>
          </w:tcPr>
          <w:p>
            <w:r>
              <w:t>112929</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913">
        <w:r>
          <w:rPr/>
          <w:t>324153, Joshua 1:2</w:t>
        </w:r>
      </w:hyperlink>
    </w:p>
    <w:p>
      <w:pPr>
        <w:pStyle w:val="Hebrew"/>
      </w:pPr>
      <w:r>
        <w:t xml:space="preserve">וְעַתָּה֩ </w:t>
      </w:r>
    </w:p>
    <w:p>
      <w:pPr>
        <w:pStyle w:val="Hebrew"/>
      </w:pPr>
      <w:r>
        <w:rPr>
          <w:color w:val="FF0000"/>
          <w:vertAlign w:val="superscript"/>
          <w:rtl/>
        </w:rPr>
        <w:t>112949</w:t>
      </w:r>
      <w:r>
        <w:rPr>
          <w:rFonts w:ascii="Times New Roman" w:hAnsi="Times New Roman"/>
          <w:color w:val="828282"/>
          <w:rtl/>
        </w:rPr>
        <w:t>וְ</w:t>
      </w:r>
      <w:r>
        <w:rPr>
          <w:color w:val="FF0000"/>
          <w:vertAlign w:val="superscript"/>
          <w:rtl/>
        </w:rPr>
        <w:t>112950</w:t>
      </w:r>
      <w:r>
        <w:rPr>
          <w:rFonts w:ascii="Times New Roman" w:hAnsi="Times New Roman"/>
          <w:color w:val="828282"/>
          <w:rtl/>
        </w:rPr>
        <w:t xml:space="preserve">עַתָּה֩ </w:t>
      </w:r>
    </w:p>
    <w:p>
      <w:pPr>
        <w:pStyle w:val="Hebrew"/>
      </w:pPr>
      <w:r>
        <w:rPr>
          <w:color w:val="828282"/>
        </w:rPr>
        <w:t xml:space="preserve">מֹשֶׁ֥ה עַבְדִּ֖י מֵ֑ת וְעַתָּה֩ ק֨וּם עֲבֹ֜ר אֶת־הַיַּרְדֵּ֣ן הַזֶּ֗ה אַתָּה֙ וְכָל־הָעָ֣ם הַזֶּ֔ה אֶל־הָאָ֕רֶץ אֲשֶׁ֧ר אָנֹכִ֛י נֹתֵ֥ן לָהֶ֖ם לִבְנֵ֥י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324153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324153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449600</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914">
        <w:r>
          <w:rPr/>
          <w:t>324162, Joshua 1:5</w:t>
        </w:r>
      </w:hyperlink>
    </w:p>
    <w:p>
      <w:pPr>
        <w:pStyle w:val="Hebrew"/>
      </w:pPr>
      <w:r>
        <w:t xml:space="preserve">לֹֽא־יִתְיַצֵּ֥ב אִישׁ֙ לְפָנֶ֔יךָ כֹּ֖ל יְמֵ֣י חַיֶּ֑יךָ </w:t>
      </w:r>
    </w:p>
    <w:p>
      <w:pPr>
        <w:pStyle w:val="Hebrew"/>
      </w:pPr>
      <w:r>
        <w:rPr>
          <w:color w:val="FF0000"/>
          <w:vertAlign w:val="superscript"/>
          <w:rtl/>
        </w:rPr>
        <w:t>113020</w:t>
      </w:r>
      <w:r>
        <w:rPr>
          <w:rFonts w:ascii="Times New Roman" w:hAnsi="Times New Roman"/>
          <w:color w:val="828282"/>
          <w:rtl/>
        </w:rPr>
        <w:t>לֹֽא־</w:t>
      </w:r>
      <w:r>
        <w:rPr>
          <w:color w:val="FF0000"/>
          <w:vertAlign w:val="superscript"/>
          <w:rtl/>
        </w:rPr>
        <w:t>113021</w:t>
      </w:r>
      <w:r>
        <w:rPr>
          <w:rFonts w:ascii="Times New Roman" w:hAnsi="Times New Roman"/>
          <w:color w:val="828282"/>
          <w:rtl/>
        </w:rPr>
        <w:t xml:space="preserve">יִתְיַצֵּ֥ב </w:t>
      </w:r>
      <w:r>
        <w:rPr>
          <w:color w:val="FF0000"/>
          <w:vertAlign w:val="superscript"/>
          <w:rtl/>
        </w:rPr>
        <w:t>113022</w:t>
      </w:r>
      <w:r>
        <w:rPr>
          <w:rFonts w:ascii="Times New Roman" w:hAnsi="Times New Roman"/>
          <w:color w:val="828282"/>
          <w:rtl/>
        </w:rPr>
        <w:t xml:space="preserve">אִישׁ֙ </w:t>
      </w:r>
      <w:r>
        <w:rPr>
          <w:color w:val="FF0000"/>
          <w:vertAlign w:val="superscript"/>
          <w:rtl/>
        </w:rPr>
        <w:t>113023</w:t>
      </w:r>
      <w:r>
        <w:rPr>
          <w:rFonts w:ascii="Times New Roman" w:hAnsi="Times New Roman"/>
          <w:color w:val="828282"/>
          <w:rtl/>
        </w:rPr>
        <w:t>לְ</w:t>
      </w:r>
      <w:r>
        <w:rPr>
          <w:color w:val="FF0000"/>
          <w:vertAlign w:val="superscript"/>
          <w:rtl/>
        </w:rPr>
        <w:t>113024</w:t>
      </w:r>
      <w:r>
        <w:rPr>
          <w:rFonts w:ascii="Times New Roman" w:hAnsi="Times New Roman"/>
          <w:color w:val="828282"/>
          <w:rtl/>
        </w:rPr>
        <w:t xml:space="preserve">פָנֶ֔יךָ </w:t>
      </w:r>
      <w:r>
        <w:rPr>
          <w:color w:val="FF0000"/>
          <w:vertAlign w:val="superscript"/>
          <w:rtl/>
        </w:rPr>
        <w:t>113025</w:t>
      </w:r>
      <w:r>
        <w:rPr>
          <w:rFonts w:ascii="Times New Roman" w:hAnsi="Times New Roman"/>
          <w:color w:val="828282"/>
          <w:rtl/>
        </w:rPr>
        <w:t xml:space="preserve">כֹּ֖ל </w:t>
      </w:r>
      <w:r>
        <w:rPr>
          <w:color w:val="FF0000"/>
          <w:vertAlign w:val="superscript"/>
          <w:rtl/>
        </w:rPr>
        <w:t>113026</w:t>
      </w:r>
      <w:r>
        <w:rPr>
          <w:rFonts w:ascii="Times New Roman" w:hAnsi="Times New Roman"/>
          <w:color w:val="828282"/>
          <w:rtl/>
        </w:rPr>
        <w:t xml:space="preserve">יְמֵ֣י </w:t>
      </w:r>
      <w:r>
        <w:rPr>
          <w:color w:val="FF0000"/>
          <w:vertAlign w:val="superscript"/>
          <w:rtl/>
        </w:rPr>
        <w:t>113027</w:t>
      </w:r>
      <w:r>
        <w:rPr>
          <w:rFonts w:ascii="Times New Roman" w:hAnsi="Times New Roman"/>
          <w:color w:val="828282"/>
          <w:rtl/>
        </w:rPr>
        <w:t xml:space="preserve">חַיֶּ֑יךָ </w:t>
      </w:r>
    </w:p>
    <w:p>
      <w:pPr>
        <w:pStyle w:val="Hebrew"/>
      </w:pPr>
      <w:r>
        <w:rPr>
          <w:color w:val="828282"/>
        </w:rPr>
        <w:t xml:space="preserve">לֹֽא־יִתְיַצֵּ֥ב אִישׁ֙ לְפָנֶ֔יךָ כֹּ֖ל יְמֵ֣י חַיֶּ֑יךָ כַּֽאֲשֶׁ֨ר הָיִ֤יתִי עִם־מֹשֶׁה֙ אֶהְיֶ֣ה עִמָּ֔ךְ לֹ֥א אַרְפְּךָ֖ וְלֹ֥א אֶעֶזְבֶֽךָּ׃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324162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324162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449627</w:t>
            </w:r>
          </w:p>
        </w:tc>
        <w:tc>
          <w:tcPr>
            <w:tcW w:type="auto" w:w="1728"/>
          </w:tcPr>
          <w:p>
            <w:r>
              <w:t>time_phrase</w:t>
            </w:r>
          </w:p>
        </w:tc>
        <w:tc>
          <w:tcPr>
            <w:tcW w:type="auto" w:w="1728"/>
          </w:tcPr>
          <w:p>
            <w:r>
              <w:t xml:space="preserve">כֹּ֖ל יְמֵ֣י חַיֶּ֑יךָ </w:t>
            </w:r>
          </w:p>
        </w:tc>
        <w:tc>
          <w:tcPr>
            <w:tcW w:type="auto" w:w="1728"/>
          </w:tcPr>
          <w:p>
            <w:r/>
          </w:p>
        </w:tc>
      </w:tr>
      <w:tr>
        <w:tc>
          <w:tcPr>
            <w:tcW w:type="auto" w:w="1728"/>
          </w:tcPr>
          <w:p>
            <w:r>
              <w:t>tense</w:t>
            </w:r>
          </w:p>
        </w:tc>
        <w:tc>
          <w:tcPr>
            <w:tcW w:type="auto" w:w="1728"/>
          </w:tcPr>
          <w:p>
            <w:r>
              <w:t>113021</w:t>
            </w:r>
          </w:p>
        </w:tc>
        <w:tc>
          <w:tcPr>
            <w:tcW w:type="auto" w:w="1728"/>
          </w:tcPr>
          <w:p>
            <w:r>
              <w:t>verb</w:t>
            </w:r>
          </w:p>
        </w:tc>
        <w:tc>
          <w:tcPr>
            <w:tcW w:type="auto" w:w="1728"/>
          </w:tcPr>
          <w:p>
            <w:r>
              <w:t xml:space="preserve">יִתְיַצֵּ֥ב </w:t>
            </w:r>
          </w:p>
        </w:tc>
        <w:tc>
          <w:tcPr>
            <w:tcW w:type="auto" w:w="1728"/>
          </w:tcPr>
          <w:p>
            <w:r/>
          </w:p>
        </w:tc>
      </w:tr>
    </w:tbl>
    <w:p>
      <w:r>
        <w:br/>
      </w:r>
    </w:p>
    <w:p>
      <w:pPr>
        <w:pStyle w:val="Reference"/>
      </w:pPr>
      <w:hyperlink r:id="rId915">
        <w:r>
          <w:rPr/>
          <w:t>324181, Joshua 1:8</w:t>
        </w:r>
      </w:hyperlink>
    </w:p>
    <w:p>
      <w:pPr>
        <w:pStyle w:val="Hebrew"/>
      </w:pPr>
      <w:r>
        <w:t xml:space="preserve">וְהָגִ֤יתָ בֹּו֙ יֹומָ֣ם וָלַ֔יְלָה </w:t>
      </w:r>
    </w:p>
    <w:p>
      <w:pPr>
        <w:pStyle w:val="Hebrew"/>
      </w:pPr>
      <w:r>
        <w:rPr>
          <w:color w:val="FF0000"/>
          <w:vertAlign w:val="superscript"/>
          <w:rtl/>
        </w:rPr>
        <w:t>113099</w:t>
      </w:r>
      <w:r>
        <w:rPr>
          <w:rFonts w:ascii="Times New Roman" w:hAnsi="Times New Roman"/>
          <w:color w:val="828282"/>
          <w:rtl/>
        </w:rPr>
        <w:t>וְ</w:t>
      </w:r>
      <w:r>
        <w:rPr>
          <w:color w:val="FF0000"/>
          <w:vertAlign w:val="superscript"/>
          <w:rtl/>
        </w:rPr>
        <w:t>113100</w:t>
      </w:r>
      <w:r>
        <w:rPr>
          <w:rFonts w:ascii="Times New Roman" w:hAnsi="Times New Roman"/>
          <w:color w:val="828282"/>
          <w:rtl/>
        </w:rPr>
        <w:t xml:space="preserve">הָגִ֤יתָ </w:t>
      </w:r>
      <w:r>
        <w:rPr>
          <w:color w:val="FF0000"/>
          <w:vertAlign w:val="superscript"/>
          <w:rtl/>
        </w:rPr>
        <w:t>113101</w:t>
      </w:r>
      <w:r>
        <w:rPr>
          <w:rFonts w:ascii="Times New Roman" w:hAnsi="Times New Roman"/>
          <w:color w:val="828282"/>
          <w:rtl/>
        </w:rPr>
        <w:t xml:space="preserve">בֹּו֙ </w:t>
      </w:r>
      <w:r>
        <w:rPr>
          <w:color w:val="FF0000"/>
          <w:vertAlign w:val="superscript"/>
          <w:rtl/>
        </w:rPr>
        <w:t>113102</w:t>
      </w:r>
      <w:r>
        <w:rPr>
          <w:rFonts w:ascii="Times New Roman" w:hAnsi="Times New Roman"/>
          <w:color w:val="828282"/>
          <w:rtl/>
        </w:rPr>
        <w:t xml:space="preserve">יֹומָ֣ם </w:t>
      </w:r>
      <w:r>
        <w:rPr>
          <w:color w:val="FF0000"/>
          <w:vertAlign w:val="superscript"/>
          <w:rtl/>
        </w:rPr>
        <w:t>113103</w:t>
      </w:r>
      <w:r>
        <w:rPr>
          <w:rFonts w:ascii="Times New Roman" w:hAnsi="Times New Roman"/>
          <w:color w:val="828282"/>
          <w:rtl/>
        </w:rPr>
        <w:t>וָ</w:t>
      </w:r>
      <w:r>
        <w:rPr>
          <w:color w:val="FF0000"/>
          <w:vertAlign w:val="superscript"/>
          <w:rtl/>
        </w:rPr>
        <w:t>113104</w:t>
      </w:r>
      <w:r>
        <w:rPr>
          <w:rFonts w:ascii="Times New Roman" w:hAnsi="Times New Roman"/>
          <w:color w:val="828282"/>
          <w:rtl/>
        </w:rPr>
        <w:t xml:space="preserve">לַ֔יְלָה </w:t>
      </w:r>
    </w:p>
    <w:p>
      <w:pPr>
        <w:pStyle w:val="Hebrew"/>
      </w:pPr>
      <w:r>
        <w:rPr>
          <w:color w:val="828282"/>
        </w:rPr>
        <w:t xml:space="preserve">לֹֽא־יָמ֡וּשׁ סֵפֶר֩ הַתֹּורָ֨ה הַזֶּ֜ה מִפִּ֗יךָ וְהָגִ֤יתָ בֹּו֙ יֹומָ֣ם וָלַ֔יְלָה לְמַ֨עַן֙ תִּשְׁמֹ֣ר לַעֲשֹׂ֔ות כְּכָל־הַכָּת֖וּב בֹּ֑ו כִּי־אָ֛ז תַּצְלִ֥יחַ אֶת־דְּרָכֶ֖ךָ וְאָ֥ז תַּשְׂכִּֽיל׃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324181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324181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449678</w:t>
            </w:r>
          </w:p>
        </w:tc>
        <w:tc>
          <w:tcPr>
            <w:tcW w:type="auto" w:w="1728"/>
          </w:tcPr>
          <w:p>
            <w:r>
              <w:t>time_phrase</w:t>
            </w:r>
          </w:p>
        </w:tc>
        <w:tc>
          <w:tcPr>
            <w:tcW w:type="auto" w:w="1728"/>
          </w:tcPr>
          <w:p>
            <w:r>
              <w:t xml:space="preserve">יֹומָ֣ם וָלַ֔יְלָה </w:t>
            </w:r>
          </w:p>
        </w:tc>
        <w:tc>
          <w:tcPr>
            <w:tcW w:type="auto" w:w="1728"/>
          </w:tcPr>
          <w:p>
            <w:r/>
          </w:p>
        </w:tc>
      </w:tr>
      <w:tr>
        <w:tc>
          <w:tcPr>
            <w:tcW w:type="auto" w:w="1728"/>
          </w:tcPr>
          <w:p>
            <w:r>
              <w:t>tense</w:t>
            </w:r>
          </w:p>
        </w:tc>
        <w:tc>
          <w:tcPr>
            <w:tcW w:type="auto" w:w="1728"/>
          </w:tcPr>
          <w:p>
            <w:r>
              <w:t>113100</w:t>
            </w:r>
          </w:p>
        </w:tc>
        <w:tc>
          <w:tcPr>
            <w:tcW w:type="auto" w:w="1728"/>
          </w:tcPr>
          <w:p>
            <w:r>
              <w:t>verb</w:t>
            </w:r>
          </w:p>
        </w:tc>
        <w:tc>
          <w:tcPr>
            <w:tcW w:type="auto" w:w="1728"/>
          </w:tcPr>
          <w:p>
            <w:r>
              <w:t xml:space="preserve">הָגִ֤יתָ </w:t>
            </w:r>
          </w:p>
        </w:tc>
        <w:tc>
          <w:tcPr>
            <w:tcW w:type="auto" w:w="1728"/>
          </w:tcPr>
          <w:p>
            <w:r/>
          </w:p>
        </w:tc>
      </w:tr>
    </w:tbl>
    <w:p>
      <w:r>
        <w:br/>
      </w:r>
    </w:p>
    <w:p>
      <w:pPr>
        <w:pStyle w:val="Reference"/>
      </w:pPr>
      <w:hyperlink r:id="rId915">
        <w:r>
          <w:rPr/>
          <w:t>324185, Joshua 1:8</w:t>
        </w:r>
      </w:hyperlink>
    </w:p>
    <w:p>
      <w:pPr>
        <w:pStyle w:val="Hebrew"/>
      </w:pPr>
      <w:r>
        <w:t xml:space="preserve">כִּי־אָ֛ז תַּצְלִ֥יחַ אֶת־דְּרָכֶ֖ךָ </w:t>
      </w:r>
    </w:p>
    <w:p>
      <w:pPr>
        <w:pStyle w:val="Hebrew"/>
      </w:pPr>
      <w:r>
        <w:rPr>
          <w:color w:val="FF0000"/>
          <w:vertAlign w:val="superscript"/>
          <w:rtl/>
        </w:rPr>
        <w:t>113114</w:t>
      </w:r>
      <w:r>
        <w:rPr>
          <w:rFonts w:ascii="Times New Roman" w:hAnsi="Times New Roman"/>
          <w:color w:val="828282"/>
          <w:rtl/>
        </w:rPr>
        <w:t>כִּי־</w:t>
      </w:r>
      <w:r>
        <w:rPr>
          <w:color w:val="FF0000"/>
          <w:vertAlign w:val="superscript"/>
          <w:rtl/>
        </w:rPr>
        <w:t>113115</w:t>
      </w:r>
      <w:r>
        <w:rPr>
          <w:rFonts w:ascii="Times New Roman" w:hAnsi="Times New Roman"/>
          <w:color w:val="828282"/>
          <w:rtl/>
        </w:rPr>
        <w:t xml:space="preserve">אָ֛ז </w:t>
      </w:r>
      <w:r>
        <w:rPr>
          <w:color w:val="FF0000"/>
          <w:vertAlign w:val="superscript"/>
          <w:rtl/>
        </w:rPr>
        <w:t>113116</w:t>
      </w:r>
      <w:r>
        <w:rPr>
          <w:rFonts w:ascii="Times New Roman" w:hAnsi="Times New Roman"/>
          <w:color w:val="828282"/>
          <w:rtl/>
        </w:rPr>
        <w:t xml:space="preserve">תַּצְלִ֥יחַ </w:t>
      </w:r>
      <w:r>
        <w:rPr>
          <w:color w:val="FF0000"/>
          <w:vertAlign w:val="superscript"/>
          <w:rtl/>
        </w:rPr>
        <w:t>113117</w:t>
      </w:r>
      <w:r>
        <w:rPr>
          <w:rFonts w:ascii="Times New Roman" w:hAnsi="Times New Roman"/>
          <w:color w:val="828282"/>
          <w:rtl/>
        </w:rPr>
        <w:t>אֶת־</w:t>
      </w:r>
      <w:r>
        <w:rPr>
          <w:color w:val="FF0000"/>
          <w:vertAlign w:val="superscript"/>
          <w:rtl/>
        </w:rPr>
        <w:t>113118</w:t>
      </w:r>
      <w:r>
        <w:rPr>
          <w:rFonts w:ascii="Times New Roman" w:hAnsi="Times New Roman"/>
          <w:color w:val="828282"/>
          <w:rtl/>
        </w:rPr>
        <w:t xml:space="preserve">דְּרָכֶ֖ךָ </w:t>
      </w:r>
    </w:p>
    <w:p>
      <w:pPr>
        <w:pStyle w:val="Hebrew"/>
      </w:pPr>
      <w:r>
        <w:rPr>
          <w:color w:val="828282"/>
        </w:rPr>
        <w:t xml:space="preserve">לֹֽא־יָמ֡וּשׁ סֵפֶר֩ הַתֹּורָ֨ה הַזֶּ֜ה מִפִּ֗יךָ וְהָגִ֤יתָ בֹּו֙ יֹומָ֣ם וָלַ֔יְלָה לְמַ֨עַן֙ תִּשְׁמֹ֣ר לַעֲשֹׂ֔ות כְּכָל־הַכָּת֖וּב בֹּ֑ו כִּי־אָ֛ז תַּצְלִ֥יחַ אֶת־דְּרָכֶ֖ךָ וְאָ֥ז תַּשְׂכִּֽיל׃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324185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324185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449687</w:t>
            </w:r>
          </w:p>
        </w:tc>
        <w:tc>
          <w:tcPr>
            <w:tcW w:type="auto" w:w="1728"/>
          </w:tcPr>
          <w:p>
            <w:r>
              <w:t>time_phrase</w:t>
            </w:r>
          </w:p>
        </w:tc>
        <w:tc>
          <w:tcPr>
            <w:tcW w:type="auto" w:w="1728"/>
          </w:tcPr>
          <w:p>
            <w:r>
              <w:t xml:space="preserve">אָ֛ז </w:t>
            </w:r>
          </w:p>
        </w:tc>
        <w:tc>
          <w:tcPr>
            <w:tcW w:type="auto" w:w="1728"/>
          </w:tcPr>
          <w:p>
            <w:r/>
          </w:p>
        </w:tc>
      </w:tr>
      <w:tr>
        <w:tc>
          <w:tcPr>
            <w:tcW w:type="auto" w:w="1728"/>
          </w:tcPr>
          <w:p>
            <w:r>
              <w:t>tense</w:t>
            </w:r>
          </w:p>
        </w:tc>
        <w:tc>
          <w:tcPr>
            <w:tcW w:type="auto" w:w="1728"/>
          </w:tcPr>
          <w:p>
            <w:r>
              <w:t>113116</w:t>
            </w:r>
          </w:p>
        </w:tc>
        <w:tc>
          <w:tcPr>
            <w:tcW w:type="auto" w:w="1728"/>
          </w:tcPr>
          <w:p>
            <w:r>
              <w:t>verb</w:t>
            </w:r>
          </w:p>
        </w:tc>
        <w:tc>
          <w:tcPr>
            <w:tcW w:type="auto" w:w="1728"/>
          </w:tcPr>
          <w:p>
            <w:r>
              <w:t xml:space="preserve">תַּצְלִ֥יחַ </w:t>
            </w:r>
          </w:p>
        </w:tc>
        <w:tc>
          <w:tcPr>
            <w:tcW w:type="auto" w:w="1728"/>
          </w:tcPr>
          <w:p>
            <w:r/>
          </w:p>
        </w:tc>
      </w:tr>
    </w:tbl>
    <w:p>
      <w:r>
        <w:br/>
      </w:r>
    </w:p>
    <w:p>
      <w:pPr>
        <w:pStyle w:val="Reference"/>
      </w:pPr>
      <w:hyperlink r:id="rId915">
        <w:r>
          <w:rPr/>
          <w:t>324186, Joshua 1:8</w:t>
        </w:r>
      </w:hyperlink>
    </w:p>
    <w:p>
      <w:pPr>
        <w:pStyle w:val="Hebrew"/>
      </w:pPr>
      <w:r>
        <w:t xml:space="preserve">וְאָ֥ז תַּשְׂכִּֽיל׃ </w:t>
      </w:r>
    </w:p>
    <w:p>
      <w:pPr>
        <w:pStyle w:val="Hebrew"/>
      </w:pPr>
      <w:r>
        <w:rPr>
          <w:color w:val="FF0000"/>
          <w:vertAlign w:val="superscript"/>
          <w:rtl/>
        </w:rPr>
        <w:t>113119</w:t>
      </w:r>
      <w:r>
        <w:rPr>
          <w:rFonts w:ascii="Times New Roman" w:hAnsi="Times New Roman"/>
          <w:color w:val="828282"/>
          <w:rtl/>
        </w:rPr>
        <w:t>וְ</w:t>
      </w:r>
      <w:r>
        <w:rPr>
          <w:color w:val="FF0000"/>
          <w:vertAlign w:val="superscript"/>
          <w:rtl/>
        </w:rPr>
        <w:t>113120</w:t>
      </w:r>
      <w:r>
        <w:rPr>
          <w:rFonts w:ascii="Times New Roman" w:hAnsi="Times New Roman"/>
          <w:color w:val="828282"/>
          <w:rtl/>
        </w:rPr>
        <w:t xml:space="preserve">אָ֥ז </w:t>
      </w:r>
      <w:r>
        <w:rPr>
          <w:color w:val="FF0000"/>
          <w:vertAlign w:val="superscript"/>
          <w:rtl/>
        </w:rPr>
        <w:t>113121</w:t>
      </w:r>
      <w:r>
        <w:rPr>
          <w:rFonts w:ascii="Times New Roman" w:hAnsi="Times New Roman"/>
          <w:color w:val="828282"/>
          <w:rtl/>
        </w:rPr>
        <w:t xml:space="preserve">תַּשְׂכִּֽיל׃ </w:t>
      </w:r>
    </w:p>
    <w:p>
      <w:pPr>
        <w:pStyle w:val="Hebrew"/>
      </w:pPr>
      <w:r>
        <w:rPr>
          <w:color w:val="828282"/>
        </w:rPr>
        <w:t xml:space="preserve">לֹֽא־יָמ֡וּשׁ סֵפֶר֩ הַתֹּורָ֨ה הַזֶּ֜ה מִפִּ֗יךָ וְהָגִ֤יתָ בֹּו֙ יֹומָ֣ם וָלַ֔יְלָה לְמַ֨עַן֙ תִּשְׁמֹ֣ר לַעֲשֹׂ֔ות כְּכָל־הַכָּת֖וּב בֹּ֑ו כִּי־אָ֛ז תַּצְלִ֥יחַ אֶת־דְּרָכֶ֖ךָ וְאָ֥ז תַּשְׂכִּֽיל׃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324186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324186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449691</w:t>
            </w:r>
          </w:p>
        </w:tc>
        <w:tc>
          <w:tcPr>
            <w:tcW w:type="auto" w:w="1728"/>
          </w:tcPr>
          <w:p>
            <w:r>
              <w:t>time_phrase</w:t>
            </w:r>
          </w:p>
        </w:tc>
        <w:tc>
          <w:tcPr>
            <w:tcW w:type="auto" w:w="1728"/>
          </w:tcPr>
          <w:p>
            <w:r>
              <w:t xml:space="preserve">אָ֥ז </w:t>
            </w:r>
          </w:p>
        </w:tc>
        <w:tc>
          <w:tcPr>
            <w:tcW w:type="auto" w:w="1728"/>
          </w:tcPr>
          <w:p>
            <w:r/>
          </w:p>
        </w:tc>
      </w:tr>
      <w:tr>
        <w:tc>
          <w:tcPr>
            <w:tcW w:type="auto" w:w="1728"/>
          </w:tcPr>
          <w:p>
            <w:r>
              <w:t>tense</w:t>
            </w:r>
          </w:p>
        </w:tc>
        <w:tc>
          <w:tcPr>
            <w:tcW w:type="auto" w:w="1728"/>
          </w:tcPr>
          <w:p>
            <w:r>
              <w:t>113121</w:t>
            </w:r>
          </w:p>
        </w:tc>
        <w:tc>
          <w:tcPr>
            <w:tcW w:type="auto" w:w="1728"/>
          </w:tcPr>
          <w:p>
            <w:r>
              <w:t>verb</w:t>
            </w:r>
          </w:p>
        </w:tc>
        <w:tc>
          <w:tcPr>
            <w:tcW w:type="auto" w:w="1728"/>
          </w:tcPr>
          <w:p>
            <w:r>
              <w:t xml:space="preserve">תַּשְׂכִּֽיל׃ </w:t>
            </w:r>
          </w:p>
        </w:tc>
        <w:tc>
          <w:tcPr>
            <w:tcW w:type="auto" w:w="1728"/>
          </w:tcPr>
          <w:p>
            <w:r/>
          </w:p>
        </w:tc>
      </w:tr>
    </w:tbl>
    <w:p>
      <w:r>
        <w:br/>
      </w:r>
    </w:p>
    <w:p>
      <w:pPr>
        <w:pStyle w:val="Reference"/>
      </w:pPr>
      <w:hyperlink r:id="rId916">
        <w:r>
          <w:rPr/>
          <w:t>324200, Joshua 1:11</w:t>
        </w:r>
      </w:hyperlink>
    </w:p>
    <w:p>
      <w:pPr>
        <w:pStyle w:val="Hebrew"/>
      </w:pPr>
      <w:r>
        <w:t xml:space="preserve">כִּ֞י בְּעֹ֣וד׀ שְׁלֹ֣שֶׁת יָמִ֗ים אַתֶּם֙ עֹֽבְרִים֙ אֶת־הַיַּרְדֵּ֣ן הַזֶּ֔ה </w:t>
      </w:r>
    </w:p>
    <w:p>
      <w:pPr>
        <w:pStyle w:val="Hebrew"/>
      </w:pPr>
      <w:r>
        <w:rPr>
          <w:color w:val="FF0000"/>
          <w:vertAlign w:val="superscript"/>
          <w:rtl/>
        </w:rPr>
        <w:t>113165</w:t>
      </w:r>
      <w:r>
        <w:rPr>
          <w:rFonts w:ascii="Times New Roman" w:hAnsi="Times New Roman"/>
          <w:color w:val="828282"/>
          <w:rtl/>
        </w:rPr>
        <w:t xml:space="preserve">כִּ֞י </w:t>
      </w:r>
      <w:r>
        <w:rPr>
          <w:color w:val="FF0000"/>
          <w:vertAlign w:val="superscript"/>
          <w:rtl/>
        </w:rPr>
        <w:t>113166</w:t>
      </w:r>
      <w:r>
        <w:rPr>
          <w:rFonts w:ascii="Times New Roman" w:hAnsi="Times New Roman"/>
          <w:color w:val="828282"/>
          <w:rtl/>
        </w:rPr>
        <w:t>בְּ</w:t>
      </w:r>
      <w:r>
        <w:rPr>
          <w:color w:val="FF0000"/>
          <w:vertAlign w:val="superscript"/>
          <w:rtl/>
        </w:rPr>
        <w:t>113167</w:t>
      </w:r>
      <w:r>
        <w:rPr>
          <w:rFonts w:ascii="Times New Roman" w:hAnsi="Times New Roman"/>
          <w:color w:val="828282"/>
          <w:rtl/>
        </w:rPr>
        <w:t xml:space="preserve">עֹ֣וד׀ </w:t>
      </w:r>
      <w:r>
        <w:rPr>
          <w:color w:val="FF0000"/>
          <w:vertAlign w:val="superscript"/>
          <w:rtl/>
        </w:rPr>
        <w:t>113168</w:t>
      </w:r>
      <w:r>
        <w:rPr>
          <w:rFonts w:ascii="Times New Roman" w:hAnsi="Times New Roman"/>
          <w:color w:val="828282"/>
          <w:rtl/>
        </w:rPr>
        <w:t xml:space="preserve">שְׁלֹ֣שֶׁת </w:t>
      </w:r>
      <w:r>
        <w:rPr>
          <w:color w:val="FF0000"/>
          <w:vertAlign w:val="superscript"/>
          <w:rtl/>
        </w:rPr>
        <w:t>113169</w:t>
      </w:r>
      <w:r>
        <w:rPr>
          <w:rFonts w:ascii="Times New Roman" w:hAnsi="Times New Roman"/>
          <w:color w:val="828282"/>
          <w:rtl/>
        </w:rPr>
        <w:t xml:space="preserve">יָמִ֗ים </w:t>
      </w:r>
      <w:r>
        <w:rPr>
          <w:color w:val="FF0000"/>
          <w:vertAlign w:val="superscript"/>
          <w:rtl/>
        </w:rPr>
        <w:t>113170</w:t>
      </w:r>
      <w:r>
        <w:rPr>
          <w:rFonts w:ascii="Times New Roman" w:hAnsi="Times New Roman"/>
          <w:color w:val="828282"/>
          <w:rtl/>
        </w:rPr>
        <w:t xml:space="preserve">אַתֶּם֙ </w:t>
      </w:r>
      <w:r>
        <w:rPr>
          <w:color w:val="FF0000"/>
          <w:vertAlign w:val="superscript"/>
          <w:rtl/>
        </w:rPr>
        <w:t>113171</w:t>
      </w:r>
      <w:r>
        <w:rPr>
          <w:rFonts w:ascii="Times New Roman" w:hAnsi="Times New Roman"/>
          <w:color w:val="828282"/>
          <w:rtl/>
        </w:rPr>
        <w:t xml:space="preserve">עֹֽבְרִים֙ </w:t>
      </w:r>
      <w:r>
        <w:rPr>
          <w:color w:val="FF0000"/>
          <w:vertAlign w:val="superscript"/>
          <w:rtl/>
        </w:rPr>
        <w:t>113172</w:t>
      </w:r>
      <w:r>
        <w:rPr>
          <w:rFonts w:ascii="Times New Roman" w:hAnsi="Times New Roman"/>
          <w:color w:val="828282"/>
          <w:rtl/>
        </w:rPr>
        <w:t>אֶת־</w:t>
      </w:r>
      <w:r>
        <w:rPr>
          <w:color w:val="FF0000"/>
          <w:vertAlign w:val="superscript"/>
          <w:rtl/>
        </w:rPr>
        <w:t>113173</w:t>
      </w:r>
      <w:r>
        <w:rPr>
          <w:rFonts w:ascii="Times New Roman" w:hAnsi="Times New Roman"/>
          <w:color w:val="828282"/>
          <w:rtl/>
        </w:rPr>
        <w:t>הַ</w:t>
      </w:r>
      <w:r>
        <w:rPr>
          <w:color w:val="FF0000"/>
          <w:vertAlign w:val="superscript"/>
          <w:rtl/>
        </w:rPr>
        <w:t>113174</w:t>
      </w:r>
      <w:r>
        <w:rPr>
          <w:rFonts w:ascii="Times New Roman" w:hAnsi="Times New Roman"/>
          <w:color w:val="828282"/>
          <w:rtl/>
        </w:rPr>
        <w:t xml:space="preserve">יַּרְדֵּ֣ן </w:t>
      </w:r>
      <w:r>
        <w:rPr>
          <w:color w:val="FF0000"/>
          <w:vertAlign w:val="superscript"/>
          <w:rtl/>
        </w:rPr>
        <w:t>113175</w:t>
      </w:r>
      <w:r>
        <w:rPr>
          <w:rFonts w:ascii="Times New Roman" w:hAnsi="Times New Roman"/>
          <w:color w:val="828282"/>
          <w:rtl/>
        </w:rPr>
        <w:t>הַ</w:t>
      </w:r>
      <w:r>
        <w:rPr>
          <w:color w:val="FF0000"/>
          <w:vertAlign w:val="superscript"/>
          <w:rtl/>
        </w:rPr>
        <w:t>113176</w:t>
      </w:r>
      <w:r>
        <w:rPr>
          <w:rFonts w:ascii="Times New Roman" w:hAnsi="Times New Roman"/>
          <w:color w:val="828282"/>
          <w:rtl/>
        </w:rPr>
        <w:t xml:space="preserve">זֶּ֔ה </w:t>
      </w:r>
    </w:p>
    <w:p>
      <w:pPr>
        <w:pStyle w:val="Hebrew"/>
      </w:pPr>
      <w:r>
        <w:rPr>
          <w:color w:val="828282"/>
        </w:rPr>
        <w:t xml:space="preserve">עִבְר֣וּ׀ בְּקֶ֣רֶב הַֽמַּחֲנֶ֗ה וְצַוּ֤וּ אֶת־הָעָם֙ לֵאמֹ֔ר הָכִ֥ינוּ לָכֶ֖ם צֵידָ֑ה כִּ֞י בְּעֹ֣וד׀ שְׁלֹ֣שֶׁת יָמִ֗ים אַתֶּם֙ עֹֽבְרִים֙ אֶת־הַיַּרְדֵּ֣ן הַזֶּ֔ה לָבֹוא֙ לָרֶ֣שֶׁת אֶת־הָאָ֔רֶץ אֲשֶׁר֙ יְהוָ֣ה אֱלֹֽהֵיכֶ֔ם נֹתֵ֥ן לָכֶ֖ם לְרִשְׁתָּֽהּ׃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324200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324200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449725</w:t>
            </w:r>
          </w:p>
        </w:tc>
        <w:tc>
          <w:tcPr>
            <w:tcW w:type="auto" w:w="1728"/>
          </w:tcPr>
          <w:p>
            <w:r>
              <w:t>time_phrase</w:t>
            </w:r>
          </w:p>
        </w:tc>
        <w:tc>
          <w:tcPr>
            <w:tcW w:type="auto" w:w="1728"/>
          </w:tcPr>
          <w:p>
            <w:r>
              <w:t xml:space="preserve">בְּעֹ֣וד׀ שְׁלֹ֣שֶׁת יָמִ֗ים </w:t>
            </w:r>
          </w:p>
        </w:tc>
        <w:tc>
          <w:tcPr>
            <w:tcW w:type="auto" w:w="1728"/>
          </w:tcPr>
          <w:p>
            <w:r/>
          </w:p>
        </w:tc>
      </w:tr>
      <w:tr>
        <w:tc>
          <w:tcPr>
            <w:tcW w:type="auto" w:w="1728"/>
          </w:tcPr>
          <w:p>
            <w:r>
              <w:t>tense</w:t>
            </w:r>
          </w:p>
        </w:tc>
        <w:tc>
          <w:tcPr>
            <w:tcW w:type="auto" w:w="1728"/>
          </w:tcPr>
          <w:p>
            <w:r>
              <w:t>113171</w:t>
            </w:r>
          </w:p>
        </w:tc>
        <w:tc>
          <w:tcPr>
            <w:tcW w:type="auto" w:w="1728"/>
          </w:tcPr>
          <w:p>
            <w:r>
              <w:t>verb</w:t>
            </w:r>
          </w:p>
        </w:tc>
        <w:tc>
          <w:tcPr>
            <w:tcW w:type="auto" w:w="1728"/>
          </w:tcPr>
          <w:p>
            <w:r>
              <w:t xml:space="preserve">עֹֽבְרִים֙ </w:t>
            </w:r>
          </w:p>
        </w:tc>
        <w:tc>
          <w:tcPr>
            <w:tcW w:type="auto" w:w="1728"/>
          </w:tcPr>
          <w:p>
            <w:r/>
          </w:p>
        </w:tc>
      </w:tr>
    </w:tbl>
    <w:p>
      <w:r>
        <w:br/>
      </w:r>
    </w:p>
    <w:p>
      <w:pPr>
        <w:pStyle w:val="Reference"/>
      </w:pPr>
      <w:hyperlink r:id="rId917">
        <w:r>
          <w:rPr/>
          <w:t>324251, Joshua 2:2</w:t>
        </w:r>
      </w:hyperlink>
    </w:p>
    <w:p>
      <w:pPr>
        <w:pStyle w:val="Hebrew"/>
      </w:pPr>
      <w:r>
        <w:t xml:space="preserve">אֲ֠נָשִׁים בָּ֣אוּ הֵ֧נָּה הַלַּ֛יְלָה מִבְּנֵ֥י יִשְׂרָאֵ֖ל </w:t>
      </w:r>
    </w:p>
    <w:p>
      <w:pPr>
        <w:pStyle w:val="Hebrew"/>
      </w:pPr>
      <w:r>
        <w:rPr>
          <w:color w:val="FF0000"/>
          <w:vertAlign w:val="superscript"/>
          <w:rtl/>
        </w:rPr>
        <w:t>113401</w:t>
      </w:r>
      <w:r>
        <w:rPr>
          <w:rFonts w:ascii="Times New Roman" w:hAnsi="Times New Roman"/>
          <w:color w:val="828282"/>
          <w:rtl/>
        </w:rPr>
        <w:t xml:space="preserve">אֲ֠נָשִׁים </w:t>
      </w:r>
      <w:r>
        <w:rPr>
          <w:color w:val="FF0000"/>
          <w:vertAlign w:val="superscript"/>
          <w:rtl/>
        </w:rPr>
        <w:t>113402</w:t>
      </w:r>
      <w:r>
        <w:rPr>
          <w:rFonts w:ascii="Times New Roman" w:hAnsi="Times New Roman"/>
          <w:color w:val="828282"/>
          <w:rtl/>
        </w:rPr>
        <w:t xml:space="preserve">בָּ֣אוּ </w:t>
      </w:r>
      <w:r>
        <w:rPr>
          <w:color w:val="FF0000"/>
          <w:vertAlign w:val="superscript"/>
          <w:rtl/>
        </w:rPr>
        <w:t>113403</w:t>
      </w:r>
      <w:r>
        <w:rPr>
          <w:rFonts w:ascii="Times New Roman" w:hAnsi="Times New Roman"/>
          <w:color w:val="828282"/>
          <w:rtl/>
        </w:rPr>
        <w:t xml:space="preserve">הֵ֧נָּה </w:t>
      </w:r>
      <w:r>
        <w:rPr>
          <w:color w:val="FF0000"/>
          <w:vertAlign w:val="superscript"/>
          <w:rtl/>
        </w:rPr>
        <w:t>113404</w:t>
      </w:r>
      <w:r>
        <w:rPr>
          <w:rFonts w:ascii="Times New Roman" w:hAnsi="Times New Roman"/>
          <w:color w:val="828282"/>
          <w:rtl/>
        </w:rPr>
        <w:t>הַ</w:t>
      </w:r>
      <w:r>
        <w:rPr>
          <w:color w:val="FF0000"/>
          <w:vertAlign w:val="superscript"/>
          <w:rtl/>
        </w:rPr>
        <w:t>113405</w:t>
      </w:r>
      <w:r>
        <w:rPr>
          <w:rFonts w:ascii="Times New Roman" w:hAnsi="Times New Roman"/>
          <w:color w:val="828282"/>
          <w:rtl/>
        </w:rPr>
        <w:t xml:space="preserve">לַּ֛יְלָה </w:t>
      </w:r>
      <w:r>
        <w:rPr>
          <w:color w:val="FF0000"/>
          <w:vertAlign w:val="superscript"/>
          <w:rtl/>
        </w:rPr>
        <w:t>113406</w:t>
      </w:r>
      <w:r>
        <w:rPr>
          <w:rFonts w:ascii="Times New Roman" w:hAnsi="Times New Roman"/>
          <w:color w:val="828282"/>
          <w:rtl/>
        </w:rPr>
        <w:t>מִ</w:t>
      </w:r>
      <w:r>
        <w:rPr>
          <w:color w:val="FF0000"/>
          <w:vertAlign w:val="superscript"/>
          <w:rtl/>
        </w:rPr>
        <w:t>113407</w:t>
      </w:r>
      <w:r>
        <w:rPr>
          <w:rFonts w:ascii="Times New Roman" w:hAnsi="Times New Roman"/>
          <w:color w:val="828282"/>
          <w:rtl/>
        </w:rPr>
        <w:t xml:space="preserve">בְּנֵ֥י </w:t>
      </w:r>
      <w:r>
        <w:rPr>
          <w:color w:val="FF0000"/>
          <w:vertAlign w:val="superscript"/>
          <w:rtl/>
        </w:rPr>
        <w:t>113408</w:t>
      </w:r>
      <w:r>
        <w:rPr>
          <w:rFonts w:ascii="Times New Roman" w:hAnsi="Times New Roman"/>
          <w:color w:val="828282"/>
          <w:rtl/>
        </w:rPr>
        <w:t xml:space="preserve">יִשְׂרָאֵ֖ל </w:t>
      </w:r>
    </w:p>
    <w:p>
      <w:pPr>
        <w:pStyle w:val="Hebrew"/>
      </w:pPr>
      <w:r>
        <w:rPr>
          <w:color w:val="828282"/>
        </w:rPr>
        <w:t xml:space="preserve">וַיֵּ֣אָמַ֔ר לְמֶ֥לֶךְ יְרִיחֹ֖ו לֵאמֹ֑ר הִנֵּ֣ה אֲ֠נָשִׁים בָּ֣אוּ הֵ֧נָּה הַלַּ֛יְלָה מִבְּנֵ֥י יִשְׂרָאֵ֖ל לַחְפֹּ֥ר אֶת־הָאָֽרֶץ׃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324251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324251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449869</w:t>
            </w:r>
          </w:p>
        </w:tc>
        <w:tc>
          <w:tcPr>
            <w:tcW w:type="auto" w:w="1728"/>
          </w:tcPr>
          <w:p>
            <w:r>
              <w:t>time_phrase</w:t>
            </w:r>
          </w:p>
        </w:tc>
        <w:tc>
          <w:tcPr>
            <w:tcW w:type="auto" w:w="1728"/>
          </w:tcPr>
          <w:p>
            <w:r>
              <w:t xml:space="preserve">הַלַּ֛יְלָה </w:t>
            </w:r>
          </w:p>
        </w:tc>
        <w:tc>
          <w:tcPr>
            <w:tcW w:type="auto" w:w="1728"/>
          </w:tcPr>
          <w:p>
            <w:r/>
          </w:p>
        </w:tc>
      </w:tr>
      <w:tr>
        <w:tc>
          <w:tcPr>
            <w:tcW w:type="auto" w:w="1728"/>
          </w:tcPr>
          <w:p>
            <w:r>
              <w:t>tense</w:t>
            </w:r>
          </w:p>
        </w:tc>
        <w:tc>
          <w:tcPr>
            <w:tcW w:type="auto" w:w="1728"/>
          </w:tcPr>
          <w:p>
            <w:r>
              <w:t>113402</w:t>
            </w:r>
          </w:p>
        </w:tc>
        <w:tc>
          <w:tcPr>
            <w:tcW w:type="auto" w:w="1728"/>
          </w:tcPr>
          <w:p>
            <w:r>
              <w:t>verb</w:t>
            </w:r>
          </w:p>
        </w:tc>
        <w:tc>
          <w:tcPr>
            <w:tcW w:type="auto" w:w="1728"/>
          </w:tcPr>
          <w:p>
            <w:r>
              <w:t xml:space="preserve">בָּ֣אוּ </w:t>
            </w:r>
          </w:p>
        </w:tc>
        <w:tc>
          <w:tcPr>
            <w:tcW w:type="auto" w:w="1728"/>
          </w:tcPr>
          <w:p>
            <w:r/>
          </w:p>
        </w:tc>
      </w:tr>
    </w:tbl>
    <w:p>
      <w:r>
        <w:br/>
      </w:r>
    </w:p>
    <w:p>
      <w:pPr>
        <w:pStyle w:val="Reference"/>
      </w:pPr>
      <w:hyperlink r:id="rId918">
        <w:r>
          <w:rPr/>
          <w:t>324268, Joshua 2:5</w:t>
        </w:r>
      </w:hyperlink>
    </w:p>
    <w:p>
      <w:pPr>
        <w:pStyle w:val="Hebrew"/>
      </w:pPr>
      <w:r>
        <w:t xml:space="preserve">לִסְגֹּ֗ור בַּחֹ֨שֶׁךְ֙ </w:t>
      </w:r>
    </w:p>
    <w:p>
      <w:pPr>
        <w:pStyle w:val="Hebrew"/>
      </w:pPr>
      <w:r>
        <w:rPr>
          <w:color w:val="FF0000"/>
          <w:vertAlign w:val="superscript"/>
          <w:rtl/>
        </w:rPr>
        <w:t>113467</w:t>
      </w:r>
      <w:r>
        <w:rPr>
          <w:rFonts w:ascii="Times New Roman" w:hAnsi="Times New Roman"/>
          <w:color w:val="828282"/>
          <w:rtl/>
        </w:rPr>
        <w:t>לִ</w:t>
      </w:r>
      <w:r>
        <w:rPr>
          <w:color w:val="FF0000"/>
          <w:vertAlign w:val="superscript"/>
          <w:rtl/>
        </w:rPr>
        <w:t>113468</w:t>
      </w:r>
      <w:r>
        <w:rPr>
          <w:rFonts w:ascii="Times New Roman" w:hAnsi="Times New Roman"/>
          <w:color w:val="828282"/>
          <w:rtl/>
        </w:rPr>
        <w:t xml:space="preserve">סְגֹּ֗ור </w:t>
      </w:r>
      <w:r>
        <w:rPr>
          <w:color w:val="FF0000"/>
          <w:vertAlign w:val="superscript"/>
          <w:rtl/>
        </w:rPr>
        <w:t>113469</w:t>
      </w:r>
      <w:r>
        <w:rPr>
          <w:rFonts w:ascii="Times New Roman" w:hAnsi="Times New Roman"/>
          <w:color w:val="828282"/>
          <w:rtl/>
        </w:rPr>
        <w:t>בַּ</w:t>
      </w:r>
      <w:r>
        <w:rPr>
          <w:color w:val="FF0000"/>
          <w:vertAlign w:val="superscript"/>
          <w:rtl/>
        </w:rPr>
        <w:t>113470</w:t>
      </w:r>
      <w:r>
        <w:rPr>
          <w:rFonts w:ascii="Times New Roman" w:hAnsi="Times New Roman"/>
          <w:color w:val="828282"/>
          <w:rtl/>
        </w:rPr>
      </w:r>
      <w:r>
        <w:rPr>
          <w:color w:val="FF0000"/>
          <w:vertAlign w:val="superscript"/>
          <w:rtl/>
        </w:rPr>
        <w:t>113471</w:t>
      </w:r>
      <w:r>
        <w:rPr>
          <w:rFonts w:ascii="Times New Roman" w:hAnsi="Times New Roman"/>
          <w:color w:val="828282"/>
          <w:rtl/>
        </w:rPr>
        <w:t xml:space="preserve">חֹ֨שֶׁךְ֙ </w:t>
      </w:r>
    </w:p>
    <w:p>
      <w:pPr>
        <w:pStyle w:val="Hebrew"/>
      </w:pPr>
      <w:r>
        <w:rPr>
          <w:color w:val="828282"/>
        </w:rPr>
        <w:t xml:space="preserve">וַיְהִ֨י הַשַּׁ֜עַר לִסְגֹּ֗ור בַּחֹ֨שֶׁךְ֙ וְהָאֲנָשִׁ֣ים יָצָ֔אוּ לֹ֣א יָדַ֔עְתִּי אָ֥נָה הָלְכ֖וּ הָֽאֲנָשִׁ֑ים רִדְפ֥וּ מַהֵ֛ר אַחֲרֵיהֶ֖ם כִּ֥י תַשִּׂיגֽוּם׃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324268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324268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449910</w:t>
            </w:r>
          </w:p>
        </w:tc>
        <w:tc>
          <w:tcPr>
            <w:tcW w:type="auto" w:w="1728"/>
          </w:tcPr>
          <w:p>
            <w:r>
              <w:t>time_phrase</w:t>
            </w:r>
          </w:p>
        </w:tc>
        <w:tc>
          <w:tcPr>
            <w:tcW w:type="auto" w:w="1728"/>
          </w:tcPr>
          <w:p>
            <w:r>
              <w:t xml:space="preserve">בַּחֹ֨שֶׁךְ֙ </w:t>
            </w:r>
          </w:p>
        </w:tc>
        <w:tc>
          <w:tcPr>
            <w:tcW w:type="auto" w:w="1728"/>
          </w:tcPr>
          <w:p>
            <w:r/>
          </w:p>
        </w:tc>
      </w:tr>
      <w:tr>
        <w:tc>
          <w:tcPr>
            <w:tcW w:type="auto" w:w="1728"/>
          </w:tcPr>
          <w:p>
            <w:r>
              <w:t>tense</w:t>
            </w:r>
          </w:p>
        </w:tc>
        <w:tc>
          <w:tcPr>
            <w:tcW w:type="auto" w:w="1728"/>
          </w:tcPr>
          <w:p>
            <w:r>
              <w:t>113468</w:t>
            </w:r>
          </w:p>
        </w:tc>
        <w:tc>
          <w:tcPr>
            <w:tcW w:type="auto" w:w="1728"/>
          </w:tcPr>
          <w:p>
            <w:r>
              <w:t>verb</w:t>
            </w:r>
          </w:p>
        </w:tc>
        <w:tc>
          <w:tcPr>
            <w:tcW w:type="auto" w:w="1728"/>
          </w:tcPr>
          <w:p>
            <w:r>
              <w:t xml:space="preserve">סְגֹּ֗ור </w:t>
            </w:r>
          </w:p>
        </w:tc>
        <w:tc>
          <w:tcPr>
            <w:tcW w:type="auto" w:w="1728"/>
          </w:tcPr>
          <w:p>
            <w:r/>
          </w:p>
        </w:tc>
      </w:tr>
    </w:tbl>
    <w:p>
      <w:r>
        <w:br/>
      </w:r>
    </w:p>
    <w:p>
      <w:pPr>
        <w:pStyle w:val="Reference"/>
      </w:pPr>
      <w:hyperlink r:id="rId919">
        <w:r>
          <w:rPr/>
          <w:t>324282, Joshua 2:8</w:t>
        </w:r>
      </w:hyperlink>
    </w:p>
    <w:p>
      <w:pPr>
        <w:pStyle w:val="Hebrew"/>
      </w:pPr>
      <w:r>
        <w:t xml:space="preserve">טֶ֣רֶם יִשְׁכָּב֑וּן </w:t>
      </w:r>
    </w:p>
    <w:p>
      <w:pPr>
        <w:pStyle w:val="Hebrew"/>
      </w:pPr>
      <w:r>
        <w:rPr>
          <w:color w:val="FF0000"/>
          <w:vertAlign w:val="superscript"/>
          <w:rtl/>
        </w:rPr>
        <w:t>113528</w:t>
      </w:r>
      <w:r>
        <w:rPr>
          <w:rFonts w:ascii="Times New Roman" w:hAnsi="Times New Roman"/>
          <w:color w:val="828282"/>
          <w:rtl/>
        </w:rPr>
        <w:t xml:space="preserve">טֶ֣רֶם </w:t>
      </w:r>
      <w:r>
        <w:rPr>
          <w:color w:val="FF0000"/>
          <w:vertAlign w:val="superscript"/>
          <w:rtl/>
        </w:rPr>
        <w:t>113529</w:t>
      </w:r>
      <w:r>
        <w:rPr>
          <w:rFonts w:ascii="Times New Roman" w:hAnsi="Times New Roman"/>
          <w:color w:val="828282"/>
          <w:rtl/>
        </w:rPr>
        <w:t xml:space="preserve">יִשְׁכָּב֑וּן </w:t>
      </w:r>
    </w:p>
    <w:p>
      <w:pPr>
        <w:pStyle w:val="Hebrew"/>
      </w:pPr>
      <w:r>
        <w:rPr>
          <w:color w:val="828282"/>
        </w:rPr>
        <w:t xml:space="preserve">וְהֵ֖מָּה טֶ֣רֶם יִשְׁכָּב֑וּן וְהִ֛יא עָלְתָ֥ה עֲלֵיהֶ֖ם עַל־הַגָּֽג׃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324282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324282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449950</w:t>
            </w:r>
          </w:p>
        </w:tc>
        <w:tc>
          <w:tcPr>
            <w:tcW w:type="auto" w:w="1728"/>
          </w:tcPr>
          <w:p>
            <w:r>
              <w:t>time_phrase</w:t>
            </w:r>
          </w:p>
        </w:tc>
        <w:tc>
          <w:tcPr>
            <w:tcW w:type="auto" w:w="1728"/>
          </w:tcPr>
          <w:p>
            <w:r>
              <w:t xml:space="preserve">טֶ֣רֶם </w:t>
            </w:r>
          </w:p>
        </w:tc>
        <w:tc>
          <w:tcPr>
            <w:tcW w:type="auto" w:w="1728"/>
          </w:tcPr>
          <w:p>
            <w:r/>
          </w:p>
        </w:tc>
      </w:tr>
      <w:tr>
        <w:tc>
          <w:tcPr>
            <w:tcW w:type="auto" w:w="1728"/>
          </w:tcPr>
          <w:p>
            <w:r>
              <w:t>tense</w:t>
            </w:r>
          </w:p>
        </w:tc>
        <w:tc>
          <w:tcPr>
            <w:tcW w:type="auto" w:w="1728"/>
          </w:tcPr>
          <w:p>
            <w:r>
              <w:t>113529</w:t>
            </w:r>
          </w:p>
        </w:tc>
        <w:tc>
          <w:tcPr>
            <w:tcW w:type="auto" w:w="1728"/>
          </w:tcPr>
          <w:p>
            <w:r>
              <w:t>verb</w:t>
            </w:r>
          </w:p>
        </w:tc>
        <w:tc>
          <w:tcPr>
            <w:tcW w:type="auto" w:w="1728"/>
          </w:tcPr>
          <w:p>
            <w:r>
              <w:t xml:space="preserve">יִשְׁכָּב֑וּן </w:t>
            </w:r>
          </w:p>
        </w:tc>
        <w:tc>
          <w:tcPr>
            <w:tcW w:type="auto" w:w="1728"/>
          </w:tcPr>
          <w:p>
            <w:r/>
          </w:p>
        </w:tc>
      </w:tr>
    </w:tbl>
    <w:p>
      <w:r>
        <w:br/>
      </w:r>
    </w:p>
    <w:p>
      <w:pPr>
        <w:pStyle w:val="Reference"/>
      </w:pPr>
      <w:hyperlink r:id="rId920">
        <w:r>
          <w:rPr/>
          <w:t>324300, Joshua 2:12</w:t>
        </w:r>
      </w:hyperlink>
    </w:p>
    <w:p>
      <w:pPr>
        <w:pStyle w:val="Hebrew"/>
      </w:pPr>
      <w:r>
        <w:t xml:space="preserve">וְעַתָּ֗ה </w:t>
      </w:r>
    </w:p>
    <w:p>
      <w:pPr>
        <w:pStyle w:val="Hebrew"/>
      </w:pPr>
      <w:r>
        <w:rPr>
          <w:color w:val="FF0000"/>
          <w:vertAlign w:val="superscript"/>
          <w:rtl/>
        </w:rPr>
        <w:t>113631</w:t>
      </w:r>
      <w:r>
        <w:rPr>
          <w:rFonts w:ascii="Times New Roman" w:hAnsi="Times New Roman"/>
          <w:color w:val="828282"/>
          <w:rtl/>
        </w:rPr>
        <w:t>וְ</w:t>
      </w:r>
      <w:r>
        <w:rPr>
          <w:color w:val="FF0000"/>
          <w:vertAlign w:val="superscript"/>
          <w:rtl/>
        </w:rPr>
        <w:t>113632</w:t>
      </w:r>
      <w:r>
        <w:rPr>
          <w:rFonts w:ascii="Times New Roman" w:hAnsi="Times New Roman"/>
          <w:color w:val="828282"/>
          <w:rtl/>
        </w:rPr>
        <w:t xml:space="preserve">עַתָּ֗ה </w:t>
      </w:r>
    </w:p>
    <w:p>
      <w:pPr>
        <w:pStyle w:val="Hebrew"/>
      </w:pPr>
      <w:r>
        <w:rPr>
          <w:color w:val="828282"/>
        </w:rPr>
        <w:t xml:space="preserve">וְעַתָּ֗ה הִשָּֽׁבְעוּ־נָ֥א לִי֙ בַּֽיהוָ֔ה כִּי־עָשִׂ֥יתִי עִמָּכֶ֖ם חָ֑סֶד וַעֲשִׂיתֶ֨ם גַּם־אַתֶּ֜ם עִם־בֵּ֤ית אָבִי֙ חֶ֔סֶד וּנְתַתֶּ֥ם לִ֖י אֹ֥ות אֱמֶֽת׃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324300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324300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450012</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921">
        <w:r>
          <w:rPr/>
          <w:t>324321, Joshua 2:16</w:t>
        </w:r>
      </w:hyperlink>
    </w:p>
    <w:p>
      <w:pPr>
        <w:pStyle w:val="Hebrew"/>
      </w:pPr>
      <w:r>
        <w:t xml:space="preserve">וְנַחְבֵּתֶ֨ם שָׁ֜מָּה שְׁלֹ֣שֶׁת יָמִ֗ים </w:t>
      </w:r>
    </w:p>
    <w:p>
      <w:pPr>
        <w:pStyle w:val="Hebrew"/>
      </w:pPr>
      <w:r>
        <w:rPr>
          <w:color w:val="FF0000"/>
          <w:vertAlign w:val="superscript"/>
          <w:rtl/>
        </w:rPr>
        <w:t>113740</w:t>
      </w:r>
      <w:r>
        <w:rPr>
          <w:rFonts w:ascii="Times New Roman" w:hAnsi="Times New Roman"/>
          <w:color w:val="828282"/>
          <w:rtl/>
        </w:rPr>
        <w:t>וְ</w:t>
      </w:r>
      <w:r>
        <w:rPr>
          <w:color w:val="FF0000"/>
          <w:vertAlign w:val="superscript"/>
          <w:rtl/>
        </w:rPr>
        <w:t>113741</w:t>
      </w:r>
      <w:r>
        <w:rPr>
          <w:rFonts w:ascii="Times New Roman" w:hAnsi="Times New Roman"/>
          <w:color w:val="828282"/>
          <w:rtl/>
        </w:rPr>
        <w:t xml:space="preserve">נַחְבֵּתֶ֨ם </w:t>
      </w:r>
      <w:r>
        <w:rPr>
          <w:color w:val="FF0000"/>
          <w:vertAlign w:val="superscript"/>
          <w:rtl/>
        </w:rPr>
        <w:t>113742</w:t>
      </w:r>
      <w:r>
        <w:rPr>
          <w:rFonts w:ascii="Times New Roman" w:hAnsi="Times New Roman"/>
          <w:color w:val="828282"/>
          <w:rtl/>
        </w:rPr>
        <w:t xml:space="preserve">שָׁ֜מָּה </w:t>
      </w:r>
      <w:r>
        <w:rPr>
          <w:color w:val="FF0000"/>
          <w:vertAlign w:val="superscript"/>
          <w:rtl/>
        </w:rPr>
        <w:t>113743</w:t>
      </w:r>
      <w:r>
        <w:rPr>
          <w:rFonts w:ascii="Times New Roman" w:hAnsi="Times New Roman"/>
          <w:color w:val="828282"/>
          <w:rtl/>
        </w:rPr>
        <w:t xml:space="preserve">שְׁלֹ֣שֶׁת </w:t>
      </w:r>
      <w:r>
        <w:rPr>
          <w:color w:val="FF0000"/>
          <w:vertAlign w:val="superscript"/>
          <w:rtl/>
        </w:rPr>
        <w:t>113744</w:t>
      </w:r>
      <w:r>
        <w:rPr>
          <w:rFonts w:ascii="Times New Roman" w:hAnsi="Times New Roman"/>
          <w:color w:val="828282"/>
          <w:rtl/>
        </w:rPr>
        <w:t xml:space="preserve">יָמִ֗ים </w:t>
      </w:r>
    </w:p>
    <w:p>
      <w:pPr>
        <w:pStyle w:val="Hebrew"/>
      </w:pPr>
      <w:r>
        <w:rPr>
          <w:color w:val="828282"/>
        </w:rPr>
        <w:t xml:space="preserve">וַתֹּ֤אמֶר לָהֶם֙ הָהָ֣רָה לֵּ֔כוּ פֶּֽן־יִפְגְּע֥וּ בָכֶ֖ם הָרֹדְפִ֑ים וְנַחְבֵּתֶ֨ם שָׁ֜מָּה שְׁלֹ֣שֶׁת יָמִ֗ים עַ֚ד שֹׁ֣וב הָרֹֽדְפִ֔ים וְאַחַ֖ר תֵּלְכ֥וּ לְדַרְכְּכֶֽם׃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324321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324321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450083</w:t>
            </w:r>
          </w:p>
        </w:tc>
        <w:tc>
          <w:tcPr>
            <w:tcW w:type="auto" w:w="1728"/>
          </w:tcPr>
          <w:p>
            <w:r>
              <w:t>time_phrase</w:t>
            </w:r>
          </w:p>
        </w:tc>
        <w:tc>
          <w:tcPr>
            <w:tcW w:type="auto" w:w="1728"/>
          </w:tcPr>
          <w:p>
            <w:r>
              <w:t xml:space="preserve">שְׁלֹ֣שֶׁת יָמִ֗ים </w:t>
            </w:r>
          </w:p>
        </w:tc>
        <w:tc>
          <w:tcPr>
            <w:tcW w:type="auto" w:w="1728"/>
          </w:tcPr>
          <w:p>
            <w:r/>
          </w:p>
        </w:tc>
      </w:tr>
      <w:tr>
        <w:tc>
          <w:tcPr>
            <w:tcW w:type="auto" w:w="1728"/>
          </w:tcPr>
          <w:p>
            <w:r>
              <w:t>tense</w:t>
            </w:r>
          </w:p>
        </w:tc>
        <w:tc>
          <w:tcPr>
            <w:tcW w:type="auto" w:w="1728"/>
          </w:tcPr>
          <w:p>
            <w:r>
              <w:t>113741</w:t>
            </w:r>
          </w:p>
        </w:tc>
        <w:tc>
          <w:tcPr>
            <w:tcW w:type="auto" w:w="1728"/>
          </w:tcPr>
          <w:p>
            <w:r>
              <w:t>verb</w:t>
            </w:r>
          </w:p>
        </w:tc>
        <w:tc>
          <w:tcPr>
            <w:tcW w:type="auto" w:w="1728"/>
          </w:tcPr>
          <w:p>
            <w:r>
              <w:t xml:space="preserve">נַחְבֵּתֶ֨ם </w:t>
            </w:r>
          </w:p>
        </w:tc>
        <w:tc>
          <w:tcPr>
            <w:tcW w:type="auto" w:w="1728"/>
          </w:tcPr>
          <w:p>
            <w:r/>
          </w:p>
        </w:tc>
      </w:tr>
    </w:tbl>
    <w:p>
      <w:r>
        <w:br/>
      </w:r>
    </w:p>
    <w:p>
      <w:pPr>
        <w:pStyle w:val="Reference"/>
      </w:pPr>
      <w:hyperlink r:id="rId921">
        <w:r>
          <w:rPr/>
          <w:t>324323, Joshua 2:16</w:t>
        </w:r>
      </w:hyperlink>
    </w:p>
    <w:p>
      <w:pPr>
        <w:pStyle w:val="Hebrew"/>
      </w:pPr>
      <w:r>
        <w:t xml:space="preserve">וְאַחַ֖ר תֵּלְכ֥וּ לְדַרְכְּכֶֽם׃ </w:t>
      </w:r>
    </w:p>
    <w:p>
      <w:pPr>
        <w:pStyle w:val="Hebrew"/>
      </w:pPr>
      <w:r>
        <w:rPr>
          <w:color w:val="FF0000"/>
          <w:vertAlign w:val="superscript"/>
          <w:rtl/>
        </w:rPr>
        <w:t>113749</w:t>
      </w:r>
      <w:r>
        <w:rPr>
          <w:rFonts w:ascii="Times New Roman" w:hAnsi="Times New Roman"/>
          <w:color w:val="828282"/>
          <w:rtl/>
        </w:rPr>
        <w:t>וְ</w:t>
      </w:r>
      <w:r>
        <w:rPr>
          <w:color w:val="FF0000"/>
          <w:vertAlign w:val="superscript"/>
          <w:rtl/>
        </w:rPr>
        <w:t>113750</w:t>
      </w:r>
      <w:r>
        <w:rPr>
          <w:rFonts w:ascii="Times New Roman" w:hAnsi="Times New Roman"/>
          <w:color w:val="828282"/>
          <w:rtl/>
        </w:rPr>
        <w:t xml:space="preserve">אַחַ֖ר </w:t>
      </w:r>
      <w:r>
        <w:rPr>
          <w:color w:val="FF0000"/>
          <w:vertAlign w:val="superscript"/>
          <w:rtl/>
        </w:rPr>
        <w:t>113751</w:t>
      </w:r>
      <w:r>
        <w:rPr>
          <w:rFonts w:ascii="Times New Roman" w:hAnsi="Times New Roman"/>
          <w:color w:val="828282"/>
          <w:rtl/>
        </w:rPr>
        <w:t xml:space="preserve">תֵּלְכ֥וּ </w:t>
      </w:r>
      <w:r>
        <w:rPr>
          <w:color w:val="FF0000"/>
          <w:vertAlign w:val="superscript"/>
          <w:rtl/>
        </w:rPr>
        <w:t>113752</w:t>
      </w:r>
      <w:r>
        <w:rPr>
          <w:rFonts w:ascii="Times New Roman" w:hAnsi="Times New Roman"/>
          <w:color w:val="828282"/>
          <w:rtl/>
        </w:rPr>
        <w:t>לְ</w:t>
      </w:r>
      <w:r>
        <w:rPr>
          <w:color w:val="FF0000"/>
          <w:vertAlign w:val="superscript"/>
          <w:rtl/>
        </w:rPr>
        <w:t>113753</w:t>
      </w:r>
      <w:r>
        <w:rPr>
          <w:rFonts w:ascii="Times New Roman" w:hAnsi="Times New Roman"/>
          <w:color w:val="828282"/>
          <w:rtl/>
        </w:rPr>
        <w:t xml:space="preserve">דַרְכְּכֶֽם׃ </w:t>
      </w:r>
    </w:p>
    <w:p>
      <w:pPr>
        <w:pStyle w:val="Hebrew"/>
      </w:pPr>
      <w:r>
        <w:rPr>
          <w:color w:val="828282"/>
        </w:rPr>
        <w:t xml:space="preserve">וַתֹּ֤אמֶר לָהֶם֙ הָהָ֣רָה לֵּ֔כוּ פֶּֽן־יִפְגְּע֥וּ בָכֶ֖ם הָרֹדְפִ֑ים וְנַחְבֵּתֶ֨ם שָׁ֜מָּה שְׁלֹ֣שֶׁת יָמִ֗ים עַ֚ד שֹׁ֣וב הָרֹֽדְפִ֔ים וְאַחַ֖ר תֵּלְכ֥וּ לְדַרְכְּכֶֽם׃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324323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324323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450087</w:t>
            </w:r>
          </w:p>
        </w:tc>
        <w:tc>
          <w:tcPr>
            <w:tcW w:type="auto" w:w="1728"/>
          </w:tcPr>
          <w:p>
            <w:r>
              <w:t>time_phrase</w:t>
            </w:r>
          </w:p>
        </w:tc>
        <w:tc>
          <w:tcPr>
            <w:tcW w:type="auto" w:w="1728"/>
          </w:tcPr>
          <w:p>
            <w:r>
              <w:t xml:space="preserve">אַחַ֖ר </w:t>
            </w:r>
          </w:p>
        </w:tc>
        <w:tc>
          <w:tcPr>
            <w:tcW w:type="auto" w:w="1728"/>
          </w:tcPr>
          <w:p>
            <w:r/>
          </w:p>
        </w:tc>
      </w:tr>
      <w:tr>
        <w:tc>
          <w:tcPr>
            <w:tcW w:type="auto" w:w="1728"/>
          </w:tcPr>
          <w:p>
            <w:r>
              <w:t>tense</w:t>
            </w:r>
          </w:p>
        </w:tc>
        <w:tc>
          <w:tcPr>
            <w:tcW w:type="auto" w:w="1728"/>
          </w:tcPr>
          <w:p>
            <w:r>
              <w:t>113751</w:t>
            </w:r>
          </w:p>
        </w:tc>
        <w:tc>
          <w:tcPr>
            <w:tcW w:type="auto" w:w="1728"/>
          </w:tcPr>
          <w:p>
            <w:r>
              <w:t>verb</w:t>
            </w:r>
          </w:p>
        </w:tc>
        <w:tc>
          <w:tcPr>
            <w:tcW w:type="auto" w:w="1728"/>
          </w:tcPr>
          <w:p>
            <w:r>
              <w:t xml:space="preserve">תֵּלְכ֥וּ </w:t>
            </w:r>
          </w:p>
        </w:tc>
        <w:tc>
          <w:tcPr>
            <w:tcW w:type="auto" w:w="1728"/>
          </w:tcPr>
          <w:p>
            <w:r/>
          </w:p>
        </w:tc>
      </w:tr>
    </w:tbl>
    <w:p>
      <w:r>
        <w:br/>
      </w:r>
    </w:p>
    <w:p>
      <w:pPr>
        <w:pStyle w:val="Reference"/>
      </w:pPr>
      <w:hyperlink r:id="rId922">
        <w:r>
          <w:rPr/>
          <w:t>324351, Joshua 2:22</w:t>
        </w:r>
      </w:hyperlink>
    </w:p>
    <w:p>
      <w:pPr>
        <w:pStyle w:val="Hebrew"/>
      </w:pPr>
      <w:r>
        <w:t xml:space="preserve">וַיֵּ֤שְׁבוּ שָׁם֙ שְׁלֹ֣שֶׁת יָמִ֔ים </w:t>
      </w:r>
    </w:p>
    <w:p>
      <w:pPr>
        <w:pStyle w:val="Hebrew"/>
      </w:pPr>
      <w:r>
        <w:rPr>
          <w:color w:val="FF0000"/>
          <w:vertAlign w:val="superscript"/>
          <w:rtl/>
        </w:rPr>
        <w:t>113874</w:t>
      </w:r>
      <w:r>
        <w:rPr>
          <w:rFonts w:ascii="Times New Roman" w:hAnsi="Times New Roman"/>
          <w:color w:val="828282"/>
          <w:rtl/>
        </w:rPr>
        <w:t>וַ</w:t>
      </w:r>
      <w:r>
        <w:rPr>
          <w:color w:val="FF0000"/>
          <w:vertAlign w:val="superscript"/>
          <w:rtl/>
        </w:rPr>
        <w:t>113875</w:t>
      </w:r>
      <w:r>
        <w:rPr>
          <w:rFonts w:ascii="Times New Roman" w:hAnsi="Times New Roman"/>
          <w:color w:val="828282"/>
          <w:rtl/>
        </w:rPr>
        <w:t xml:space="preserve">יֵּ֤שְׁבוּ </w:t>
      </w:r>
      <w:r>
        <w:rPr>
          <w:color w:val="FF0000"/>
          <w:vertAlign w:val="superscript"/>
          <w:rtl/>
        </w:rPr>
        <w:t>113876</w:t>
      </w:r>
      <w:r>
        <w:rPr>
          <w:rFonts w:ascii="Times New Roman" w:hAnsi="Times New Roman"/>
          <w:color w:val="828282"/>
          <w:rtl/>
        </w:rPr>
        <w:t xml:space="preserve">שָׁם֙ </w:t>
      </w:r>
      <w:r>
        <w:rPr>
          <w:color w:val="FF0000"/>
          <w:vertAlign w:val="superscript"/>
          <w:rtl/>
        </w:rPr>
        <w:t>113877</w:t>
      </w:r>
      <w:r>
        <w:rPr>
          <w:rFonts w:ascii="Times New Roman" w:hAnsi="Times New Roman"/>
          <w:color w:val="828282"/>
          <w:rtl/>
        </w:rPr>
        <w:t xml:space="preserve">שְׁלֹ֣שֶׁת </w:t>
      </w:r>
      <w:r>
        <w:rPr>
          <w:color w:val="FF0000"/>
          <w:vertAlign w:val="superscript"/>
          <w:rtl/>
        </w:rPr>
        <w:t>113878</w:t>
      </w:r>
      <w:r>
        <w:rPr>
          <w:rFonts w:ascii="Times New Roman" w:hAnsi="Times New Roman"/>
          <w:color w:val="828282"/>
          <w:rtl/>
        </w:rPr>
        <w:t xml:space="preserve">יָמִ֔ים </w:t>
      </w:r>
    </w:p>
    <w:p>
      <w:pPr>
        <w:pStyle w:val="Hebrew"/>
      </w:pPr>
      <w:r>
        <w:rPr>
          <w:color w:val="828282"/>
        </w:rPr>
        <w:t xml:space="preserve">וַיֵּלְכוּ֙ וַיָּבֹ֣אוּ הָהָ֔רָה וַיֵּ֤שְׁבוּ שָׁם֙ שְׁלֹ֣שֶׁת יָמִ֔ים עַד־שָׁ֖בוּ הָרֹדְפִ֑ים וַיְבַקְשׁ֧וּ הָרֹדְפִ֛ים בְּכָל־הַדֶּ֖רֶךְ וְלֹ֥א מָצָֽאוּ׃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324351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324351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450169</w:t>
            </w:r>
          </w:p>
        </w:tc>
        <w:tc>
          <w:tcPr>
            <w:tcW w:type="auto" w:w="1728"/>
          </w:tcPr>
          <w:p>
            <w:r>
              <w:t>time_phrase</w:t>
            </w:r>
          </w:p>
        </w:tc>
        <w:tc>
          <w:tcPr>
            <w:tcW w:type="auto" w:w="1728"/>
          </w:tcPr>
          <w:p>
            <w:r>
              <w:t xml:space="preserve">שְׁלֹ֣שֶׁת יָמִ֔ים </w:t>
            </w:r>
          </w:p>
        </w:tc>
        <w:tc>
          <w:tcPr>
            <w:tcW w:type="auto" w:w="1728"/>
          </w:tcPr>
          <w:p>
            <w:r/>
          </w:p>
        </w:tc>
      </w:tr>
      <w:tr>
        <w:tc>
          <w:tcPr>
            <w:tcW w:type="auto" w:w="1728"/>
          </w:tcPr>
          <w:p>
            <w:r>
              <w:t>tense</w:t>
            </w:r>
          </w:p>
        </w:tc>
        <w:tc>
          <w:tcPr>
            <w:tcW w:type="auto" w:w="1728"/>
          </w:tcPr>
          <w:p>
            <w:r>
              <w:t>113875</w:t>
            </w:r>
          </w:p>
        </w:tc>
        <w:tc>
          <w:tcPr>
            <w:tcW w:type="auto" w:w="1728"/>
          </w:tcPr>
          <w:p>
            <w:r>
              <w:t>verb</w:t>
            </w:r>
          </w:p>
        </w:tc>
        <w:tc>
          <w:tcPr>
            <w:tcW w:type="auto" w:w="1728"/>
          </w:tcPr>
          <w:p>
            <w:r>
              <w:t xml:space="preserve">יֵּ֤שְׁבוּ </w:t>
            </w:r>
          </w:p>
        </w:tc>
        <w:tc>
          <w:tcPr>
            <w:tcW w:type="auto" w:w="1728"/>
          </w:tcPr>
          <w:p>
            <w:r/>
          </w:p>
        </w:tc>
      </w:tr>
    </w:tbl>
    <w:p>
      <w:r>
        <w:br/>
      </w:r>
    </w:p>
    <w:p>
      <w:pPr>
        <w:pStyle w:val="Reference"/>
      </w:pPr>
      <w:hyperlink r:id="rId923">
        <w:r>
          <w:rPr/>
          <w:t>324364, Joshua 3:1</w:t>
        </w:r>
      </w:hyperlink>
    </w:p>
    <w:p>
      <w:pPr>
        <w:pStyle w:val="Hebrew"/>
      </w:pPr>
      <w:r>
        <w:t xml:space="preserve">וַיַּשְׁכֵּם֩ יְהֹושֻׁ֨עַ בַּבֹּ֜קֶר </w:t>
      </w:r>
    </w:p>
    <w:p>
      <w:pPr>
        <w:pStyle w:val="Hebrew"/>
      </w:pPr>
      <w:r>
        <w:rPr>
          <w:color w:val="FF0000"/>
          <w:vertAlign w:val="superscript"/>
          <w:rtl/>
        </w:rPr>
        <w:t>113942</w:t>
      </w:r>
      <w:r>
        <w:rPr>
          <w:rFonts w:ascii="Times New Roman" w:hAnsi="Times New Roman"/>
          <w:color w:val="828282"/>
          <w:rtl/>
        </w:rPr>
        <w:t>וַ</w:t>
      </w:r>
      <w:r>
        <w:rPr>
          <w:color w:val="FF0000"/>
          <w:vertAlign w:val="superscript"/>
          <w:rtl/>
        </w:rPr>
        <w:t>113943</w:t>
      </w:r>
      <w:r>
        <w:rPr>
          <w:rFonts w:ascii="Times New Roman" w:hAnsi="Times New Roman"/>
          <w:color w:val="828282"/>
          <w:rtl/>
        </w:rPr>
        <w:t xml:space="preserve">יַּשְׁכֵּם֩ </w:t>
      </w:r>
      <w:r>
        <w:rPr>
          <w:color w:val="FF0000"/>
          <w:vertAlign w:val="superscript"/>
          <w:rtl/>
        </w:rPr>
        <w:t>113944</w:t>
      </w:r>
      <w:r>
        <w:rPr>
          <w:rFonts w:ascii="Times New Roman" w:hAnsi="Times New Roman"/>
          <w:color w:val="828282"/>
          <w:rtl/>
        </w:rPr>
        <w:t xml:space="preserve">יְהֹושֻׁ֨עַ </w:t>
      </w:r>
      <w:r>
        <w:rPr>
          <w:color w:val="FF0000"/>
          <w:vertAlign w:val="superscript"/>
          <w:rtl/>
        </w:rPr>
        <w:t>113945</w:t>
      </w:r>
      <w:r>
        <w:rPr>
          <w:rFonts w:ascii="Times New Roman" w:hAnsi="Times New Roman"/>
          <w:color w:val="828282"/>
          <w:rtl/>
        </w:rPr>
        <w:t>בַּ</w:t>
      </w:r>
      <w:r>
        <w:rPr>
          <w:color w:val="FF0000"/>
          <w:vertAlign w:val="superscript"/>
          <w:rtl/>
        </w:rPr>
        <w:t>113946</w:t>
      </w:r>
      <w:r>
        <w:rPr>
          <w:rFonts w:ascii="Times New Roman" w:hAnsi="Times New Roman"/>
          <w:color w:val="828282"/>
          <w:rtl/>
        </w:rPr>
      </w:r>
      <w:r>
        <w:rPr>
          <w:color w:val="FF0000"/>
          <w:vertAlign w:val="superscript"/>
          <w:rtl/>
        </w:rPr>
        <w:t>113947</w:t>
      </w:r>
      <w:r>
        <w:rPr>
          <w:rFonts w:ascii="Times New Roman" w:hAnsi="Times New Roman"/>
          <w:color w:val="828282"/>
          <w:rtl/>
        </w:rPr>
        <w:t xml:space="preserve">בֹּ֜קֶר </w:t>
      </w:r>
    </w:p>
    <w:p>
      <w:pPr>
        <w:pStyle w:val="Hebrew"/>
      </w:pPr>
      <w:r>
        <w:rPr>
          <w:color w:val="828282"/>
        </w:rPr>
        <w:t xml:space="preserve">וַיַּשְׁכֵּם֩ יְהֹושֻׁ֨עַ בַּבֹּ֜קֶר וַיִּסְע֣וּ מֵֽהַשִּׁטִּ֗ים וַיָּבֹ֨אוּ֙ עַד־הַיַּרְדֵּ֔ן ה֖וּא וְכָל־בְּנֵ֣י יִשְׂרָאֵ֑ל וַיָּלִ֥נוּ שָׁ֖ם טֶ֥רֶם יַעֲבֹֽרוּ׃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324364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324364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450214</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113943</w:t>
            </w:r>
          </w:p>
        </w:tc>
        <w:tc>
          <w:tcPr>
            <w:tcW w:type="auto" w:w="1728"/>
          </w:tcPr>
          <w:p>
            <w:r>
              <w:t>verb</w:t>
            </w:r>
          </w:p>
        </w:tc>
        <w:tc>
          <w:tcPr>
            <w:tcW w:type="auto" w:w="1728"/>
          </w:tcPr>
          <w:p>
            <w:r>
              <w:t xml:space="preserve">יַּשְׁכֵּם֩ </w:t>
            </w:r>
          </w:p>
        </w:tc>
        <w:tc>
          <w:tcPr>
            <w:tcW w:type="auto" w:w="1728"/>
          </w:tcPr>
          <w:p>
            <w:r/>
          </w:p>
        </w:tc>
      </w:tr>
    </w:tbl>
    <w:p>
      <w:r>
        <w:br/>
      </w:r>
    </w:p>
    <w:p>
      <w:pPr>
        <w:pStyle w:val="Reference"/>
      </w:pPr>
      <w:hyperlink r:id="rId924">
        <w:r>
          <w:rPr/>
          <w:t>324369, Joshua 3:2</w:t>
        </w:r>
      </w:hyperlink>
    </w:p>
    <w:p>
      <w:pPr>
        <w:pStyle w:val="Hebrew"/>
      </w:pPr>
      <w:r>
        <w:t xml:space="preserve">וַיְהִ֕י מִקְצֵ֖ה שְׁלֹ֣שֶׁת יָמִ֑ים </w:t>
      </w:r>
    </w:p>
    <w:p>
      <w:pPr>
        <w:pStyle w:val="Hebrew"/>
      </w:pPr>
      <w:r>
        <w:rPr>
          <w:color w:val="FF0000"/>
          <w:vertAlign w:val="superscript"/>
          <w:rtl/>
        </w:rPr>
        <w:t>113968</w:t>
      </w:r>
      <w:r>
        <w:rPr>
          <w:rFonts w:ascii="Times New Roman" w:hAnsi="Times New Roman"/>
          <w:color w:val="828282"/>
          <w:rtl/>
        </w:rPr>
        <w:t>וַ</w:t>
      </w:r>
      <w:r>
        <w:rPr>
          <w:color w:val="FF0000"/>
          <w:vertAlign w:val="superscript"/>
          <w:rtl/>
        </w:rPr>
        <w:t>113969</w:t>
      </w:r>
      <w:r>
        <w:rPr>
          <w:rFonts w:ascii="Times New Roman" w:hAnsi="Times New Roman"/>
          <w:color w:val="828282"/>
          <w:rtl/>
        </w:rPr>
        <w:t xml:space="preserve">יְהִ֕י </w:t>
      </w:r>
      <w:r>
        <w:rPr>
          <w:color w:val="FF0000"/>
          <w:vertAlign w:val="superscript"/>
          <w:rtl/>
        </w:rPr>
        <w:t>113970</w:t>
      </w:r>
      <w:r>
        <w:rPr>
          <w:rFonts w:ascii="Times New Roman" w:hAnsi="Times New Roman"/>
          <w:color w:val="828282"/>
          <w:rtl/>
        </w:rPr>
        <w:t>מִ</w:t>
      </w:r>
      <w:r>
        <w:rPr>
          <w:color w:val="FF0000"/>
          <w:vertAlign w:val="superscript"/>
          <w:rtl/>
        </w:rPr>
        <w:t>113971</w:t>
      </w:r>
      <w:r>
        <w:rPr>
          <w:rFonts w:ascii="Times New Roman" w:hAnsi="Times New Roman"/>
          <w:color w:val="828282"/>
          <w:rtl/>
        </w:rPr>
        <w:t xml:space="preserve">קְצֵ֖ה </w:t>
      </w:r>
      <w:r>
        <w:rPr>
          <w:color w:val="FF0000"/>
          <w:vertAlign w:val="superscript"/>
          <w:rtl/>
        </w:rPr>
        <w:t>113972</w:t>
      </w:r>
      <w:r>
        <w:rPr>
          <w:rFonts w:ascii="Times New Roman" w:hAnsi="Times New Roman"/>
          <w:color w:val="828282"/>
          <w:rtl/>
        </w:rPr>
        <w:t xml:space="preserve">שְׁלֹ֣שֶׁת </w:t>
      </w:r>
      <w:r>
        <w:rPr>
          <w:color w:val="FF0000"/>
          <w:vertAlign w:val="superscript"/>
          <w:rtl/>
        </w:rPr>
        <w:t>113973</w:t>
      </w:r>
      <w:r>
        <w:rPr>
          <w:rFonts w:ascii="Times New Roman" w:hAnsi="Times New Roman"/>
          <w:color w:val="828282"/>
          <w:rtl/>
        </w:rPr>
        <w:t xml:space="preserve">יָמִ֑ים </w:t>
      </w:r>
    </w:p>
    <w:p>
      <w:pPr>
        <w:pStyle w:val="Hebrew"/>
      </w:pPr>
      <w:r>
        <w:rPr>
          <w:color w:val="828282"/>
        </w:rPr>
        <w:t xml:space="preserve">וַיְהִ֕י מִקְצֵ֖ה שְׁלֹ֣שֶׁת יָמִ֑ים וַיַּעַבְר֥וּ הַשֹּׁטְרִ֖ים בְּקֶ֥רֶב הַֽמַּחֲנֶֽה׃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324369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324369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450229</w:t>
            </w:r>
          </w:p>
        </w:tc>
        <w:tc>
          <w:tcPr>
            <w:tcW w:type="auto" w:w="1728"/>
          </w:tcPr>
          <w:p>
            <w:r>
              <w:t>time_phrase</w:t>
            </w:r>
          </w:p>
        </w:tc>
        <w:tc>
          <w:tcPr>
            <w:tcW w:type="auto" w:w="1728"/>
          </w:tcPr>
          <w:p>
            <w:r>
              <w:t xml:space="preserve">מִקְצֵ֖ה שְׁלֹ֣שֶׁת יָמִ֑ים </w:t>
            </w:r>
          </w:p>
        </w:tc>
        <w:tc>
          <w:tcPr>
            <w:tcW w:type="auto" w:w="1728"/>
          </w:tcPr>
          <w:p>
            <w:r/>
          </w:p>
        </w:tc>
      </w:tr>
      <w:tr>
        <w:tc>
          <w:tcPr>
            <w:tcW w:type="auto" w:w="1728"/>
          </w:tcPr>
          <w:p>
            <w:r>
              <w:t>tense</w:t>
            </w:r>
          </w:p>
        </w:tc>
        <w:tc>
          <w:tcPr>
            <w:tcW w:type="auto" w:w="1728"/>
          </w:tcPr>
          <w:p>
            <w:r>
              <w:t>113969</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925">
        <w:r>
          <w:rPr/>
          <w:t>324381, Joshua 3:4</w:t>
        </w:r>
      </w:hyperlink>
    </w:p>
    <w:p>
      <w:pPr>
        <w:pStyle w:val="Hebrew"/>
      </w:pPr>
      <w:r>
        <w:t xml:space="preserve">כִּ֣י לֹ֧א עֲבַרְתֶּ֛ם בַּדֶּ֖רֶךְ מִתְּמֹ֥ול שִׁלְשֹֽׁום׃ ס </w:t>
      </w:r>
    </w:p>
    <w:p>
      <w:pPr>
        <w:pStyle w:val="Hebrew"/>
      </w:pPr>
      <w:r>
        <w:rPr>
          <w:color w:val="FF0000"/>
          <w:vertAlign w:val="superscript"/>
          <w:rtl/>
        </w:rPr>
        <w:t>114035</w:t>
      </w:r>
      <w:r>
        <w:rPr>
          <w:rFonts w:ascii="Times New Roman" w:hAnsi="Times New Roman"/>
          <w:color w:val="828282"/>
          <w:rtl/>
        </w:rPr>
        <w:t xml:space="preserve">כִּ֣י </w:t>
      </w:r>
      <w:r>
        <w:rPr>
          <w:color w:val="FF0000"/>
          <w:vertAlign w:val="superscript"/>
          <w:rtl/>
        </w:rPr>
        <w:t>114036</w:t>
      </w:r>
      <w:r>
        <w:rPr>
          <w:rFonts w:ascii="Times New Roman" w:hAnsi="Times New Roman"/>
          <w:color w:val="828282"/>
          <w:rtl/>
        </w:rPr>
        <w:t xml:space="preserve">לֹ֧א </w:t>
      </w:r>
      <w:r>
        <w:rPr>
          <w:color w:val="FF0000"/>
          <w:vertAlign w:val="superscript"/>
          <w:rtl/>
        </w:rPr>
        <w:t>114037</w:t>
      </w:r>
      <w:r>
        <w:rPr>
          <w:rFonts w:ascii="Times New Roman" w:hAnsi="Times New Roman"/>
          <w:color w:val="828282"/>
          <w:rtl/>
        </w:rPr>
        <w:t xml:space="preserve">עֲבַרְתֶּ֛ם </w:t>
      </w:r>
      <w:r>
        <w:rPr>
          <w:color w:val="FF0000"/>
          <w:vertAlign w:val="superscript"/>
          <w:rtl/>
        </w:rPr>
        <w:t>114038</w:t>
      </w:r>
      <w:r>
        <w:rPr>
          <w:rFonts w:ascii="Times New Roman" w:hAnsi="Times New Roman"/>
          <w:color w:val="828282"/>
          <w:rtl/>
        </w:rPr>
        <w:t>בַּ</w:t>
      </w:r>
      <w:r>
        <w:rPr>
          <w:color w:val="FF0000"/>
          <w:vertAlign w:val="superscript"/>
          <w:rtl/>
        </w:rPr>
        <w:t>114039</w:t>
      </w:r>
      <w:r>
        <w:rPr>
          <w:rFonts w:ascii="Times New Roman" w:hAnsi="Times New Roman"/>
          <w:color w:val="828282"/>
          <w:rtl/>
        </w:rPr>
      </w:r>
      <w:r>
        <w:rPr>
          <w:color w:val="FF0000"/>
          <w:vertAlign w:val="superscript"/>
          <w:rtl/>
        </w:rPr>
        <w:t>114040</w:t>
      </w:r>
      <w:r>
        <w:rPr>
          <w:rFonts w:ascii="Times New Roman" w:hAnsi="Times New Roman"/>
          <w:color w:val="828282"/>
          <w:rtl/>
        </w:rPr>
        <w:t xml:space="preserve">דֶּ֖רֶךְ </w:t>
      </w:r>
      <w:r>
        <w:rPr>
          <w:color w:val="FF0000"/>
          <w:vertAlign w:val="superscript"/>
          <w:rtl/>
        </w:rPr>
        <w:t>114041</w:t>
      </w:r>
      <w:r>
        <w:rPr>
          <w:rFonts w:ascii="Times New Roman" w:hAnsi="Times New Roman"/>
          <w:color w:val="828282"/>
          <w:rtl/>
        </w:rPr>
        <w:t>מִ</w:t>
      </w:r>
      <w:r>
        <w:rPr>
          <w:color w:val="FF0000"/>
          <w:vertAlign w:val="superscript"/>
          <w:rtl/>
        </w:rPr>
        <w:t>114042</w:t>
      </w:r>
      <w:r>
        <w:rPr>
          <w:rFonts w:ascii="Times New Roman" w:hAnsi="Times New Roman"/>
          <w:color w:val="828282"/>
          <w:rtl/>
        </w:rPr>
        <w:t xml:space="preserve">תְּמֹ֥ול </w:t>
      </w:r>
      <w:r>
        <w:rPr>
          <w:color w:val="FF0000"/>
          <w:vertAlign w:val="superscript"/>
          <w:rtl/>
        </w:rPr>
        <w:t>114043</w:t>
      </w:r>
      <w:r>
        <w:rPr>
          <w:rFonts w:ascii="Times New Roman" w:hAnsi="Times New Roman"/>
          <w:color w:val="828282"/>
          <w:rtl/>
        </w:rPr>
        <w:t xml:space="preserve">שִׁלְשֹֽׁום׃ ס </w:t>
      </w:r>
    </w:p>
    <w:p>
      <w:pPr>
        <w:pStyle w:val="Hebrew"/>
      </w:pPr>
      <w:r>
        <w:rPr>
          <w:color w:val="828282"/>
        </w:rPr>
        <w:t xml:space="preserve">אַ֣ךְ׀ רָחֹ֣וק יִהְיֶ֗ה בֵּֽינֵיכֶם֙ וּבֵינָ֔יו כְּאַלְפַּ֥יִם אַמָּ֖ה בַּמִּדָּ֑ה אַֽל־תִּקְרְב֣וּ אֵלָ֗יו לְמַ֤עַן אֲשֶׁר־תֵּֽדְעוּ֙ אֶת־הַדֶּ֨רֶךְ֙ אֲשֶׁ֣ר תֵּֽלְכוּ־בָ֔הּ כִּ֣י לֹ֧א עֲבַרְתֶּ֛ם בַּדֶּ֖רֶךְ מִתְּמֹ֥ול שִׁלְשֹֽׁום׃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324381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324381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450267</w:t>
            </w:r>
          </w:p>
        </w:tc>
        <w:tc>
          <w:tcPr>
            <w:tcW w:type="auto" w:w="1728"/>
          </w:tcPr>
          <w:p>
            <w:r>
              <w:t>time_phrase</w:t>
            </w:r>
          </w:p>
        </w:tc>
        <w:tc>
          <w:tcPr>
            <w:tcW w:type="auto" w:w="1728"/>
          </w:tcPr>
          <w:p>
            <w:r>
              <w:t xml:space="preserve">מִתְּמֹ֥ול שִׁלְשֹֽׁום׃ ס </w:t>
            </w:r>
          </w:p>
        </w:tc>
        <w:tc>
          <w:tcPr>
            <w:tcW w:type="auto" w:w="1728"/>
          </w:tcPr>
          <w:p>
            <w:r/>
          </w:p>
        </w:tc>
      </w:tr>
      <w:tr>
        <w:tc>
          <w:tcPr>
            <w:tcW w:type="auto" w:w="1728"/>
          </w:tcPr>
          <w:p>
            <w:r>
              <w:t>tense</w:t>
            </w:r>
          </w:p>
        </w:tc>
        <w:tc>
          <w:tcPr>
            <w:tcW w:type="auto" w:w="1728"/>
          </w:tcPr>
          <w:p>
            <w:r>
              <w:t>114037</w:t>
            </w:r>
          </w:p>
        </w:tc>
        <w:tc>
          <w:tcPr>
            <w:tcW w:type="auto" w:w="1728"/>
          </w:tcPr>
          <w:p>
            <w:r>
              <w:t>verb</w:t>
            </w:r>
          </w:p>
        </w:tc>
        <w:tc>
          <w:tcPr>
            <w:tcW w:type="auto" w:w="1728"/>
          </w:tcPr>
          <w:p>
            <w:r>
              <w:t xml:space="preserve">עֲבַרְתֶּ֛ם </w:t>
            </w:r>
          </w:p>
        </w:tc>
        <w:tc>
          <w:tcPr>
            <w:tcW w:type="auto" w:w="1728"/>
          </w:tcPr>
          <w:p>
            <w:r/>
          </w:p>
        </w:tc>
      </w:tr>
    </w:tbl>
    <w:p>
      <w:r>
        <w:br/>
      </w:r>
    </w:p>
    <w:p>
      <w:pPr>
        <w:pStyle w:val="Reference"/>
      </w:pPr>
      <w:hyperlink r:id="rId926">
        <w:r>
          <w:rPr/>
          <w:t>324384, Joshua 3:5</w:t>
        </w:r>
      </w:hyperlink>
    </w:p>
    <w:p>
      <w:pPr>
        <w:pStyle w:val="Hebrew"/>
      </w:pPr>
      <w:r>
        <w:t xml:space="preserve">כִּ֣י מָחָ֗ר יַעֲשֶׂ֧ה יְהוָ֛ה בְּקִרְבְּכֶ֖ם נִפְלָאֹֽות׃ </w:t>
      </w:r>
    </w:p>
    <w:p>
      <w:pPr>
        <w:pStyle w:val="Hebrew"/>
      </w:pPr>
      <w:r>
        <w:rPr>
          <w:color w:val="FF0000"/>
          <w:vertAlign w:val="superscript"/>
          <w:rtl/>
        </w:rPr>
        <w:t>114051</w:t>
      </w:r>
      <w:r>
        <w:rPr>
          <w:rFonts w:ascii="Times New Roman" w:hAnsi="Times New Roman"/>
          <w:color w:val="828282"/>
          <w:rtl/>
        </w:rPr>
        <w:t xml:space="preserve">כִּ֣י </w:t>
      </w:r>
      <w:r>
        <w:rPr>
          <w:color w:val="FF0000"/>
          <w:vertAlign w:val="superscript"/>
          <w:rtl/>
        </w:rPr>
        <w:t>114052</w:t>
      </w:r>
      <w:r>
        <w:rPr>
          <w:rFonts w:ascii="Times New Roman" w:hAnsi="Times New Roman"/>
          <w:color w:val="828282"/>
          <w:rtl/>
        </w:rPr>
        <w:t xml:space="preserve">מָחָ֗ר </w:t>
      </w:r>
      <w:r>
        <w:rPr>
          <w:color w:val="FF0000"/>
          <w:vertAlign w:val="superscript"/>
          <w:rtl/>
        </w:rPr>
        <w:t>114053</w:t>
      </w:r>
      <w:r>
        <w:rPr>
          <w:rFonts w:ascii="Times New Roman" w:hAnsi="Times New Roman"/>
          <w:color w:val="828282"/>
          <w:rtl/>
        </w:rPr>
        <w:t xml:space="preserve">יַעֲשֶׂ֧ה </w:t>
      </w:r>
      <w:r>
        <w:rPr>
          <w:color w:val="FF0000"/>
          <w:vertAlign w:val="superscript"/>
          <w:rtl/>
        </w:rPr>
        <w:t>114054</w:t>
      </w:r>
      <w:r>
        <w:rPr>
          <w:rFonts w:ascii="Times New Roman" w:hAnsi="Times New Roman"/>
          <w:color w:val="828282"/>
          <w:rtl/>
        </w:rPr>
        <w:t xml:space="preserve">יְהוָ֛ה </w:t>
      </w:r>
      <w:r>
        <w:rPr>
          <w:color w:val="FF0000"/>
          <w:vertAlign w:val="superscript"/>
          <w:rtl/>
        </w:rPr>
        <w:t>114055</w:t>
      </w:r>
      <w:r>
        <w:rPr>
          <w:rFonts w:ascii="Times New Roman" w:hAnsi="Times New Roman"/>
          <w:color w:val="828282"/>
          <w:rtl/>
        </w:rPr>
        <w:t>בְּ</w:t>
      </w:r>
      <w:r>
        <w:rPr>
          <w:color w:val="FF0000"/>
          <w:vertAlign w:val="superscript"/>
          <w:rtl/>
        </w:rPr>
        <w:t>114056</w:t>
      </w:r>
      <w:r>
        <w:rPr>
          <w:rFonts w:ascii="Times New Roman" w:hAnsi="Times New Roman"/>
          <w:color w:val="828282"/>
          <w:rtl/>
        </w:rPr>
        <w:t xml:space="preserve">קִרְבְּכֶ֖ם </w:t>
      </w:r>
      <w:r>
        <w:rPr>
          <w:color w:val="FF0000"/>
          <w:vertAlign w:val="superscript"/>
          <w:rtl/>
        </w:rPr>
        <w:t>114057</w:t>
      </w:r>
      <w:r>
        <w:rPr>
          <w:rFonts w:ascii="Times New Roman" w:hAnsi="Times New Roman"/>
          <w:color w:val="828282"/>
          <w:rtl/>
        </w:rPr>
        <w:t xml:space="preserve">נִפְלָאֹֽות׃ </w:t>
      </w:r>
    </w:p>
    <w:p>
      <w:pPr>
        <w:pStyle w:val="Hebrew"/>
      </w:pPr>
      <w:r>
        <w:rPr>
          <w:color w:val="828282"/>
        </w:rPr>
        <w:t xml:space="preserve">וַיֹּ֧אמֶר יְהֹושֻׁ֛עַ אֶל־הָעָ֖ם הִתְקַדָּ֑שׁוּ כִּ֣י מָחָ֗ר יַעֲשֶׂ֧ה יְהוָ֛ה בְּקִרְבְּכֶ֖ם נִפְלָאֹֽות׃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324384</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324384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450274</w:t>
            </w:r>
          </w:p>
        </w:tc>
        <w:tc>
          <w:tcPr>
            <w:tcW w:type="auto" w:w="1728"/>
          </w:tcPr>
          <w:p>
            <w:r>
              <w:t>time_phrase</w:t>
            </w:r>
          </w:p>
        </w:tc>
        <w:tc>
          <w:tcPr>
            <w:tcW w:type="auto" w:w="1728"/>
          </w:tcPr>
          <w:p>
            <w:r>
              <w:t xml:space="preserve">מָחָ֗ר </w:t>
            </w:r>
          </w:p>
        </w:tc>
        <w:tc>
          <w:tcPr>
            <w:tcW w:type="auto" w:w="1728"/>
          </w:tcPr>
          <w:p>
            <w:r/>
          </w:p>
        </w:tc>
      </w:tr>
      <w:tr>
        <w:tc>
          <w:tcPr>
            <w:tcW w:type="auto" w:w="1728"/>
          </w:tcPr>
          <w:p>
            <w:r>
              <w:t>tense</w:t>
            </w:r>
          </w:p>
        </w:tc>
        <w:tc>
          <w:tcPr>
            <w:tcW w:type="auto" w:w="1728"/>
          </w:tcPr>
          <w:p>
            <w:r>
              <w:t>114053</w:t>
            </w:r>
          </w:p>
        </w:tc>
        <w:tc>
          <w:tcPr>
            <w:tcW w:type="auto" w:w="1728"/>
          </w:tcPr>
          <w:p>
            <w:r>
              <w:t>verb</w:t>
            </w:r>
          </w:p>
        </w:tc>
        <w:tc>
          <w:tcPr>
            <w:tcW w:type="auto" w:w="1728"/>
          </w:tcPr>
          <w:p>
            <w:r>
              <w:t xml:space="preserve">יַעֲשֶׂ֧ה </w:t>
            </w:r>
          </w:p>
        </w:tc>
        <w:tc>
          <w:tcPr>
            <w:tcW w:type="auto" w:w="1728"/>
          </w:tcPr>
          <w:p>
            <w:r/>
          </w:p>
        </w:tc>
      </w:tr>
    </w:tbl>
    <w:p>
      <w:r>
        <w:br/>
      </w:r>
    </w:p>
    <w:p>
      <w:pPr>
        <w:pStyle w:val="Reference"/>
      </w:pPr>
      <w:hyperlink r:id="rId927">
        <w:r>
          <w:rPr/>
          <w:t>324392, Joshua 3:7</w:t>
        </w:r>
      </w:hyperlink>
    </w:p>
    <w:p>
      <w:pPr>
        <w:pStyle w:val="Hebrew"/>
      </w:pPr>
      <w:r>
        <w:t xml:space="preserve">הַיֹּ֣ום הַזֶּ֗ה אָחֵל֙ </w:t>
      </w:r>
    </w:p>
    <w:p>
      <w:pPr>
        <w:pStyle w:val="Hebrew"/>
      </w:pPr>
      <w:r>
        <w:rPr>
          <w:color w:val="FF0000"/>
          <w:vertAlign w:val="superscript"/>
          <w:rtl/>
        </w:rPr>
        <w:t>114094</w:t>
      </w:r>
      <w:r>
        <w:rPr>
          <w:rFonts w:ascii="Times New Roman" w:hAnsi="Times New Roman"/>
          <w:color w:val="828282"/>
          <w:rtl/>
        </w:rPr>
        <w:t>הַ</w:t>
      </w:r>
      <w:r>
        <w:rPr>
          <w:color w:val="FF0000"/>
          <w:vertAlign w:val="superscript"/>
          <w:rtl/>
        </w:rPr>
        <w:t>114095</w:t>
      </w:r>
      <w:r>
        <w:rPr>
          <w:rFonts w:ascii="Times New Roman" w:hAnsi="Times New Roman"/>
          <w:color w:val="828282"/>
          <w:rtl/>
        </w:rPr>
        <w:t xml:space="preserve">יֹּ֣ום </w:t>
      </w:r>
      <w:r>
        <w:rPr>
          <w:color w:val="FF0000"/>
          <w:vertAlign w:val="superscript"/>
          <w:rtl/>
        </w:rPr>
        <w:t>114096</w:t>
      </w:r>
      <w:r>
        <w:rPr>
          <w:rFonts w:ascii="Times New Roman" w:hAnsi="Times New Roman"/>
          <w:color w:val="828282"/>
          <w:rtl/>
        </w:rPr>
        <w:t>הַ</w:t>
      </w:r>
      <w:r>
        <w:rPr>
          <w:color w:val="FF0000"/>
          <w:vertAlign w:val="superscript"/>
          <w:rtl/>
        </w:rPr>
        <w:t>114097</w:t>
      </w:r>
      <w:r>
        <w:rPr>
          <w:rFonts w:ascii="Times New Roman" w:hAnsi="Times New Roman"/>
          <w:color w:val="828282"/>
          <w:rtl/>
        </w:rPr>
        <w:t xml:space="preserve">זֶּ֗ה </w:t>
      </w:r>
      <w:r>
        <w:rPr>
          <w:color w:val="FF0000"/>
          <w:vertAlign w:val="superscript"/>
          <w:rtl/>
        </w:rPr>
        <w:t>114098</w:t>
      </w:r>
      <w:r>
        <w:rPr>
          <w:rFonts w:ascii="Times New Roman" w:hAnsi="Times New Roman"/>
          <w:color w:val="828282"/>
          <w:rtl/>
        </w:rPr>
        <w:t xml:space="preserve">אָחֵל֙ </w:t>
      </w:r>
    </w:p>
    <w:p>
      <w:pPr>
        <w:pStyle w:val="Hebrew"/>
      </w:pPr>
      <w:r>
        <w:rPr>
          <w:color w:val="828282"/>
        </w:rPr>
        <w:t xml:space="preserve">וַיֹּ֤אמֶר יְהוָה֙ אֶל־יְהֹושֻׁ֔עַ הַיֹּ֣ום הַזֶּ֗ה אָחֵל֙ גַּדֶּלְךָ֔ בְּעֵינֵ֖י כָּל־יִשְׂרָאֵ֑ל אֲשֶׁר֙ יֵֽדְע֔וּן כִּ֗י כַּאֲשֶׁ֥ר הָיִ֛יתִי עִם־מֹשֶׁ֖ה אֶהְיֶ֥ה עִמָּֽךְ׃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324392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324392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450299</w:t>
            </w:r>
          </w:p>
        </w:tc>
        <w:tc>
          <w:tcPr>
            <w:tcW w:type="auto" w:w="1728"/>
          </w:tcPr>
          <w:p>
            <w:r>
              <w:t>time_phrase</w:t>
            </w:r>
          </w:p>
        </w:tc>
        <w:tc>
          <w:tcPr>
            <w:tcW w:type="auto" w:w="1728"/>
          </w:tcPr>
          <w:p>
            <w:r>
              <w:t xml:space="preserve">הַיֹּ֣ום הַזֶּ֗ה </w:t>
            </w:r>
          </w:p>
        </w:tc>
        <w:tc>
          <w:tcPr>
            <w:tcW w:type="auto" w:w="1728"/>
          </w:tcPr>
          <w:p>
            <w:r/>
          </w:p>
        </w:tc>
      </w:tr>
      <w:tr>
        <w:tc>
          <w:tcPr>
            <w:tcW w:type="auto" w:w="1728"/>
          </w:tcPr>
          <w:p>
            <w:r>
              <w:t>tense</w:t>
            </w:r>
          </w:p>
        </w:tc>
        <w:tc>
          <w:tcPr>
            <w:tcW w:type="auto" w:w="1728"/>
          </w:tcPr>
          <w:p>
            <w:r>
              <w:t>114098</w:t>
            </w:r>
          </w:p>
        </w:tc>
        <w:tc>
          <w:tcPr>
            <w:tcW w:type="auto" w:w="1728"/>
          </w:tcPr>
          <w:p>
            <w:r>
              <w:t>verb</w:t>
            </w:r>
          </w:p>
        </w:tc>
        <w:tc>
          <w:tcPr>
            <w:tcW w:type="auto" w:w="1728"/>
          </w:tcPr>
          <w:p>
            <w:r>
              <w:t xml:space="preserve">אָחֵל֙ </w:t>
            </w:r>
          </w:p>
        </w:tc>
        <w:tc>
          <w:tcPr>
            <w:tcW w:type="auto" w:w="1728"/>
          </w:tcPr>
          <w:p>
            <w:r/>
          </w:p>
        </w:tc>
      </w:tr>
    </w:tbl>
    <w:p>
      <w:r>
        <w:br/>
      </w:r>
    </w:p>
    <w:p>
      <w:pPr>
        <w:pStyle w:val="Reference"/>
      </w:pPr>
      <w:hyperlink r:id="rId928">
        <w:r>
          <w:rPr/>
          <w:t>324409, Joshua 3:12</w:t>
        </w:r>
      </w:hyperlink>
    </w:p>
    <w:p>
      <w:pPr>
        <w:pStyle w:val="Hebrew"/>
      </w:pPr>
      <w:r>
        <w:t xml:space="preserve">וְעַתָּ֗ה </w:t>
      </w:r>
    </w:p>
    <w:p>
      <w:pPr>
        <w:pStyle w:val="Hebrew"/>
      </w:pPr>
      <w:r>
        <w:rPr>
          <w:color w:val="FF0000"/>
          <w:vertAlign w:val="superscript"/>
          <w:rtl/>
        </w:rPr>
        <w:t>114206</w:t>
      </w:r>
      <w:r>
        <w:rPr>
          <w:rFonts w:ascii="Times New Roman" w:hAnsi="Times New Roman"/>
          <w:color w:val="828282"/>
          <w:rtl/>
        </w:rPr>
        <w:t>וְ</w:t>
      </w:r>
      <w:r>
        <w:rPr>
          <w:color w:val="FF0000"/>
          <w:vertAlign w:val="superscript"/>
          <w:rtl/>
        </w:rPr>
        <w:t>114207</w:t>
      </w:r>
      <w:r>
        <w:rPr>
          <w:rFonts w:ascii="Times New Roman" w:hAnsi="Times New Roman"/>
          <w:color w:val="828282"/>
          <w:rtl/>
        </w:rPr>
        <w:t xml:space="preserve">עַתָּ֗ה </w:t>
      </w:r>
    </w:p>
    <w:p>
      <w:pPr>
        <w:pStyle w:val="Hebrew"/>
      </w:pPr>
      <w:r>
        <w:rPr>
          <w:color w:val="828282"/>
        </w:rPr>
        <w:t xml:space="preserve">וְעַתָּ֗ה קְח֤וּ לָכֶם֙ שְׁנֵ֣י עָשָׂ֣ר אִ֔ישׁ מִשִּׁבְטֵ֖י יִשְׂרָאֵ֑ל אִישׁ־אֶחָ֥ד אִישׁ־אֶחָ֖ד לַשָּֽׁבֶט׃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324409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324409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450348</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929">
        <w:r>
          <w:rPr/>
          <w:t>324450, Joshua 4:3</w:t>
        </w:r>
      </w:hyperlink>
    </w:p>
    <w:p>
      <w:pPr>
        <w:pStyle w:val="Hebrew"/>
      </w:pPr>
      <w:r>
        <w:t xml:space="preserve">אֲשֶׁר־תָּלִ֥ינוּ בֹ֖ו הַלָּֽיְלָה׃ ס </w:t>
      </w:r>
    </w:p>
    <w:p>
      <w:pPr>
        <w:pStyle w:val="Hebrew"/>
      </w:pPr>
      <w:r>
        <w:rPr>
          <w:color w:val="FF0000"/>
          <w:vertAlign w:val="superscript"/>
          <w:rtl/>
        </w:rPr>
        <w:t>114454</w:t>
      </w:r>
      <w:r>
        <w:rPr>
          <w:rFonts w:ascii="Times New Roman" w:hAnsi="Times New Roman"/>
          <w:color w:val="828282"/>
          <w:rtl/>
        </w:rPr>
        <w:t>אֲשֶׁר־</w:t>
      </w:r>
      <w:r>
        <w:rPr>
          <w:color w:val="FF0000"/>
          <w:vertAlign w:val="superscript"/>
          <w:rtl/>
        </w:rPr>
        <w:t>114455</w:t>
      </w:r>
      <w:r>
        <w:rPr>
          <w:rFonts w:ascii="Times New Roman" w:hAnsi="Times New Roman"/>
          <w:color w:val="828282"/>
          <w:rtl/>
        </w:rPr>
        <w:t xml:space="preserve">תָּלִ֥ינוּ </w:t>
      </w:r>
      <w:r>
        <w:rPr>
          <w:color w:val="FF0000"/>
          <w:vertAlign w:val="superscript"/>
          <w:rtl/>
        </w:rPr>
        <w:t>114456</w:t>
      </w:r>
      <w:r>
        <w:rPr>
          <w:rFonts w:ascii="Times New Roman" w:hAnsi="Times New Roman"/>
          <w:color w:val="828282"/>
          <w:rtl/>
        </w:rPr>
        <w:t xml:space="preserve">בֹ֖ו </w:t>
      </w:r>
      <w:r>
        <w:rPr>
          <w:color w:val="FF0000"/>
          <w:vertAlign w:val="superscript"/>
          <w:rtl/>
        </w:rPr>
        <w:t>114457</w:t>
      </w:r>
      <w:r>
        <w:rPr>
          <w:rFonts w:ascii="Times New Roman" w:hAnsi="Times New Roman"/>
          <w:color w:val="828282"/>
          <w:rtl/>
        </w:rPr>
        <w:t>הַ</w:t>
      </w:r>
      <w:r>
        <w:rPr>
          <w:color w:val="FF0000"/>
          <w:vertAlign w:val="superscript"/>
          <w:rtl/>
        </w:rPr>
        <w:t>114458</w:t>
      </w:r>
      <w:r>
        <w:rPr>
          <w:rFonts w:ascii="Times New Roman" w:hAnsi="Times New Roman"/>
          <w:color w:val="828282"/>
          <w:rtl/>
        </w:rPr>
        <w:t xml:space="preserve">לָּֽיְלָה׃ ס </w:t>
      </w:r>
    </w:p>
    <w:p>
      <w:pPr>
        <w:pStyle w:val="Hebrew"/>
      </w:pPr>
      <w:r>
        <w:rPr>
          <w:color w:val="828282"/>
        </w:rPr>
        <w:t xml:space="preserve">וְצַוּ֣וּ אֹותָם֮ לֵאמֹר֒ שְׂאֽוּ־לָכֶ֨ם מִזֶּ֜ה מִתֹּ֣וךְ הַיַּרְדֵּ֗ן מִמַּצַּב֙ רַגְלֵ֣י הַכֹּהֲנִ֔ים הָכִ֖ין שְׁתֵּים־עֶשְׂרֵ֣ה אֲבָנִ֑ים וְהַעֲבַרְתֶּ֤ם אֹותָם֙ עִמָּכֶ֔ם וְהִנַּחְתֶּ֣ם אֹותָ֔ם בַּמָּלֹ֕ון אֲשֶׁר־תָּלִ֥ינוּ בֹ֖ו הַלָּֽיְלָה׃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324450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324450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450466</w:t>
            </w:r>
          </w:p>
        </w:tc>
        <w:tc>
          <w:tcPr>
            <w:tcW w:type="auto" w:w="1728"/>
          </w:tcPr>
          <w:p>
            <w:r>
              <w:t>time_phrase</w:t>
            </w:r>
          </w:p>
        </w:tc>
        <w:tc>
          <w:tcPr>
            <w:tcW w:type="auto" w:w="1728"/>
          </w:tcPr>
          <w:p>
            <w:r>
              <w:t xml:space="preserve">הַלָּֽיְלָה׃ ס </w:t>
            </w:r>
          </w:p>
        </w:tc>
        <w:tc>
          <w:tcPr>
            <w:tcW w:type="auto" w:w="1728"/>
          </w:tcPr>
          <w:p>
            <w:r/>
          </w:p>
        </w:tc>
      </w:tr>
      <w:tr>
        <w:tc>
          <w:tcPr>
            <w:tcW w:type="auto" w:w="1728"/>
          </w:tcPr>
          <w:p>
            <w:r>
              <w:t>tense</w:t>
            </w:r>
          </w:p>
        </w:tc>
        <w:tc>
          <w:tcPr>
            <w:tcW w:type="auto" w:w="1728"/>
          </w:tcPr>
          <w:p>
            <w:r>
              <w:t>114455</w:t>
            </w:r>
          </w:p>
        </w:tc>
        <w:tc>
          <w:tcPr>
            <w:tcW w:type="auto" w:w="1728"/>
          </w:tcPr>
          <w:p>
            <w:r>
              <w:t>verb</w:t>
            </w:r>
          </w:p>
        </w:tc>
        <w:tc>
          <w:tcPr>
            <w:tcW w:type="auto" w:w="1728"/>
          </w:tcPr>
          <w:p>
            <w:r>
              <w:t xml:space="preserve">תָּלִ֥ינוּ </w:t>
            </w:r>
          </w:p>
        </w:tc>
        <w:tc>
          <w:tcPr>
            <w:tcW w:type="auto" w:w="1728"/>
          </w:tcPr>
          <w:p>
            <w:r/>
          </w:p>
        </w:tc>
      </w:tr>
    </w:tbl>
    <w:p>
      <w:r>
        <w:br/>
      </w:r>
    </w:p>
    <w:p>
      <w:pPr>
        <w:pStyle w:val="Reference"/>
      </w:pPr>
      <w:hyperlink r:id="rId930">
        <w:r>
          <w:rPr/>
          <w:t>324458, Joshua 4:6</w:t>
        </w:r>
      </w:hyperlink>
    </w:p>
    <w:p>
      <w:pPr>
        <w:pStyle w:val="Hebrew"/>
      </w:pPr>
      <w:r>
        <w:t xml:space="preserve">כִּֽי־יִשְׁאָל֨וּן בְּנֵיכֶ֤ם מָחָר֙ </w:t>
      </w:r>
    </w:p>
    <w:p>
      <w:pPr>
        <w:pStyle w:val="Hebrew"/>
      </w:pPr>
      <w:r>
        <w:rPr>
          <w:color w:val="FF0000"/>
          <w:vertAlign w:val="superscript"/>
          <w:rtl/>
        </w:rPr>
        <w:t>114511</w:t>
      </w:r>
      <w:r>
        <w:rPr>
          <w:rFonts w:ascii="Times New Roman" w:hAnsi="Times New Roman"/>
          <w:color w:val="828282"/>
          <w:rtl/>
        </w:rPr>
        <w:t>כִּֽי־</w:t>
      </w:r>
      <w:r>
        <w:rPr>
          <w:color w:val="FF0000"/>
          <w:vertAlign w:val="superscript"/>
          <w:rtl/>
        </w:rPr>
        <w:t>114512</w:t>
      </w:r>
      <w:r>
        <w:rPr>
          <w:rFonts w:ascii="Times New Roman" w:hAnsi="Times New Roman"/>
          <w:color w:val="828282"/>
          <w:rtl/>
        </w:rPr>
        <w:t xml:space="preserve">יִשְׁאָל֨וּן </w:t>
      </w:r>
      <w:r>
        <w:rPr>
          <w:color w:val="FF0000"/>
          <w:vertAlign w:val="superscript"/>
          <w:rtl/>
        </w:rPr>
        <w:t>114513</w:t>
      </w:r>
      <w:r>
        <w:rPr>
          <w:rFonts w:ascii="Times New Roman" w:hAnsi="Times New Roman"/>
          <w:color w:val="828282"/>
          <w:rtl/>
        </w:rPr>
        <w:t xml:space="preserve">בְּנֵיכֶ֤ם </w:t>
      </w:r>
      <w:r>
        <w:rPr>
          <w:color w:val="FF0000"/>
          <w:vertAlign w:val="superscript"/>
          <w:rtl/>
        </w:rPr>
        <w:t>114514</w:t>
      </w:r>
      <w:r>
        <w:rPr>
          <w:rFonts w:ascii="Times New Roman" w:hAnsi="Times New Roman"/>
          <w:color w:val="828282"/>
          <w:rtl/>
        </w:rPr>
        <w:t xml:space="preserve">מָחָר֙ </w:t>
      </w:r>
    </w:p>
    <w:p>
      <w:pPr>
        <w:pStyle w:val="Hebrew"/>
      </w:pPr>
      <w:r>
        <w:rPr>
          <w:color w:val="828282"/>
        </w:rPr>
        <w:t xml:space="preserve">לְמַ֗עַן תִּֽהְיֶ֛ה זֹ֥את אֹ֖ות בְּקִרְבְּכֶ֑ם כִּֽי־יִשְׁאָל֨וּן בְּנֵיכֶ֤ם מָחָר֙ לֵאמֹ֔ר מָ֛ה הָאֲבָנִ֥ים הָאֵ֖לֶּה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324458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324458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450495</w:t>
            </w:r>
          </w:p>
        </w:tc>
        <w:tc>
          <w:tcPr>
            <w:tcW w:type="auto" w:w="1728"/>
          </w:tcPr>
          <w:p>
            <w:r>
              <w:t>time_phrase</w:t>
            </w:r>
          </w:p>
        </w:tc>
        <w:tc>
          <w:tcPr>
            <w:tcW w:type="auto" w:w="1728"/>
          </w:tcPr>
          <w:p>
            <w:r>
              <w:t xml:space="preserve">מָחָר֙ </w:t>
            </w:r>
          </w:p>
        </w:tc>
        <w:tc>
          <w:tcPr>
            <w:tcW w:type="auto" w:w="1728"/>
          </w:tcPr>
          <w:p>
            <w:r/>
          </w:p>
        </w:tc>
      </w:tr>
      <w:tr>
        <w:tc>
          <w:tcPr>
            <w:tcW w:type="auto" w:w="1728"/>
          </w:tcPr>
          <w:p>
            <w:r>
              <w:t>tense</w:t>
            </w:r>
          </w:p>
        </w:tc>
        <w:tc>
          <w:tcPr>
            <w:tcW w:type="auto" w:w="1728"/>
          </w:tcPr>
          <w:p>
            <w:r>
              <w:t>114512</w:t>
            </w:r>
          </w:p>
        </w:tc>
        <w:tc>
          <w:tcPr>
            <w:tcW w:type="auto" w:w="1728"/>
          </w:tcPr>
          <w:p>
            <w:r>
              <w:t>verb</w:t>
            </w:r>
          </w:p>
        </w:tc>
        <w:tc>
          <w:tcPr>
            <w:tcW w:type="auto" w:w="1728"/>
          </w:tcPr>
          <w:p>
            <w:r>
              <w:t xml:space="preserve">יִשְׁאָל֨וּן </w:t>
            </w:r>
          </w:p>
        </w:tc>
        <w:tc>
          <w:tcPr>
            <w:tcW w:type="auto" w:w="1728"/>
          </w:tcPr>
          <w:p>
            <w:r/>
          </w:p>
        </w:tc>
      </w:tr>
    </w:tbl>
    <w:p>
      <w:r>
        <w:br/>
      </w:r>
    </w:p>
    <w:p>
      <w:pPr>
        <w:pStyle w:val="Reference"/>
      </w:pPr>
      <w:hyperlink r:id="rId931">
        <w:r>
          <w:rPr/>
          <w:t>324465, Joshua 4:7</w:t>
        </w:r>
      </w:hyperlink>
    </w:p>
    <w:p>
      <w:pPr>
        <w:pStyle w:val="Hebrew"/>
      </w:pPr>
      <w:r>
        <w:t xml:space="preserve">וְ֠הָיוּ הָאֲבָנִ֨ים הָאֵ֧לֶּה לְזִכָּרֹ֛ון לִבְנֵ֥י יִשְׂרָאֵ֖ל עַד־עֹולָֽם׃ </w:t>
      </w:r>
    </w:p>
    <w:p>
      <w:pPr>
        <w:pStyle w:val="Hebrew"/>
      </w:pPr>
      <w:r>
        <w:rPr>
          <w:color w:val="FF0000"/>
          <w:vertAlign w:val="superscript"/>
          <w:rtl/>
        </w:rPr>
        <w:t>114545</w:t>
      </w:r>
      <w:r>
        <w:rPr>
          <w:rFonts w:ascii="Times New Roman" w:hAnsi="Times New Roman"/>
          <w:color w:val="828282"/>
          <w:rtl/>
        </w:rPr>
        <w:t>וְ֠</w:t>
      </w:r>
      <w:r>
        <w:rPr>
          <w:color w:val="FF0000"/>
          <w:vertAlign w:val="superscript"/>
          <w:rtl/>
        </w:rPr>
        <w:t>114546</w:t>
      </w:r>
      <w:r>
        <w:rPr>
          <w:rFonts w:ascii="Times New Roman" w:hAnsi="Times New Roman"/>
          <w:color w:val="828282"/>
          <w:rtl/>
        </w:rPr>
        <w:t xml:space="preserve">הָיוּ </w:t>
      </w:r>
      <w:r>
        <w:rPr>
          <w:color w:val="FF0000"/>
          <w:vertAlign w:val="superscript"/>
          <w:rtl/>
        </w:rPr>
        <w:t>114547</w:t>
      </w:r>
      <w:r>
        <w:rPr>
          <w:rFonts w:ascii="Times New Roman" w:hAnsi="Times New Roman"/>
          <w:color w:val="828282"/>
          <w:rtl/>
        </w:rPr>
        <w:t>הָ</w:t>
      </w:r>
      <w:r>
        <w:rPr>
          <w:color w:val="FF0000"/>
          <w:vertAlign w:val="superscript"/>
          <w:rtl/>
        </w:rPr>
        <w:t>114548</w:t>
      </w:r>
      <w:r>
        <w:rPr>
          <w:rFonts w:ascii="Times New Roman" w:hAnsi="Times New Roman"/>
          <w:color w:val="828282"/>
          <w:rtl/>
        </w:rPr>
        <w:t xml:space="preserve">אֲבָנִ֨ים </w:t>
      </w:r>
      <w:r>
        <w:rPr>
          <w:color w:val="FF0000"/>
          <w:vertAlign w:val="superscript"/>
          <w:rtl/>
        </w:rPr>
        <w:t>114549</w:t>
      </w:r>
      <w:r>
        <w:rPr>
          <w:rFonts w:ascii="Times New Roman" w:hAnsi="Times New Roman"/>
          <w:color w:val="828282"/>
          <w:rtl/>
        </w:rPr>
        <w:t>הָ</w:t>
      </w:r>
      <w:r>
        <w:rPr>
          <w:color w:val="FF0000"/>
          <w:vertAlign w:val="superscript"/>
          <w:rtl/>
        </w:rPr>
        <w:t>114550</w:t>
      </w:r>
      <w:r>
        <w:rPr>
          <w:rFonts w:ascii="Times New Roman" w:hAnsi="Times New Roman"/>
          <w:color w:val="828282"/>
          <w:rtl/>
        </w:rPr>
        <w:t xml:space="preserve">אֵ֧לֶּה </w:t>
      </w:r>
      <w:r>
        <w:rPr>
          <w:color w:val="FF0000"/>
          <w:vertAlign w:val="superscript"/>
          <w:rtl/>
        </w:rPr>
        <w:t>114551</w:t>
      </w:r>
      <w:r>
        <w:rPr>
          <w:rFonts w:ascii="Times New Roman" w:hAnsi="Times New Roman"/>
          <w:color w:val="828282"/>
          <w:rtl/>
        </w:rPr>
        <w:t>לְ</w:t>
      </w:r>
      <w:r>
        <w:rPr>
          <w:color w:val="FF0000"/>
          <w:vertAlign w:val="superscript"/>
          <w:rtl/>
        </w:rPr>
        <w:t>114552</w:t>
      </w:r>
      <w:r>
        <w:rPr>
          <w:rFonts w:ascii="Times New Roman" w:hAnsi="Times New Roman"/>
          <w:color w:val="828282"/>
          <w:rtl/>
        </w:rPr>
        <w:t xml:space="preserve">זִכָּרֹ֛ון </w:t>
      </w:r>
      <w:r>
        <w:rPr>
          <w:color w:val="FF0000"/>
          <w:vertAlign w:val="superscript"/>
          <w:rtl/>
        </w:rPr>
        <w:t>114553</w:t>
      </w:r>
      <w:r>
        <w:rPr>
          <w:rFonts w:ascii="Times New Roman" w:hAnsi="Times New Roman"/>
          <w:color w:val="828282"/>
          <w:rtl/>
        </w:rPr>
        <w:t>לִ</w:t>
      </w:r>
      <w:r>
        <w:rPr>
          <w:color w:val="FF0000"/>
          <w:vertAlign w:val="superscript"/>
          <w:rtl/>
        </w:rPr>
        <w:t>114554</w:t>
      </w:r>
      <w:r>
        <w:rPr>
          <w:rFonts w:ascii="Times New Roman" w:hAnsi="Times New Roman"/>
          <w:color w:val="828282"/>
          <w:rtl/>
        </w:rPr>
        <w:t xml:space="preserve">בְנֵ֥י </w:t>
      </w:r>
      <w:r>
        <w:rPr>
          <w:color w:val="FF0000"/>
          <w:vertAlign w:val="superscript"/>
          <w:rtl/>
        </w:rPr>
        <w:t>114555</w:t>
      </w:r>
      <w:r>
        <w:rPr>
          <w:rFonts w:ascii="Times New Roman" w:hAnsi="Times New Roman"/>
          <w:color w:val="828282"/>
          <w:rtl/>
        </w:rPr>
        <w:t xml:space="preserve">יִשְׂרָאֵ֖ל </w:t>
      </w:r>
      <w:r>
        <w:rPr>
          <w:color w:val="FF0000"/>
          <w:vertAlign w:val="superscript"/>
          <w:rtl/>
        </w:rPr>
        <w:t>114556</w:t>
      </w:r>
      <w:r>
        <w:rPr>
          <w:rFonts w:ascii="Times New Roman" w:hAnsi="Times New Roman"/>
          <w:color w:val="828282"/>
          <w:rtl/>
        </w:rPr>
        <w:t>עַד־</w:t>
      </w:r>
      <w:r>
        <w:rPr>
          <w:color w:val="FF0000"/>
          <w:vertAlign w:val="superscript"/>
          <w:rtl/>
        </w:rPr>
        <w:t>114557</w:t>
      </w:r>
      <w:r>
        <w:rPr>
          <w:rFonts w:ascii="Times New Roman" w:hAnsi="Times New Roman"/>
          <w:color w:val="828282"/>
          <w:rtl/>
        </w:rPr>
        <w:t xml:space="preserve">עֹולָֽם׃ </w:t>
      </w:r>
    </w:p>
    <w:p>
      <w:pPr>
        <w:pStyle w:val="Hebrew"/>
      </w:pPr>
      <w:r>
        <w:rPr>
          <w:color w:val="828282"/>
        </w:rPr>
        <w:t xml:space="preserve">וַאֲמַרְתֶּ֣ם לָהֶ֗ם אֲשֶׁ֨ר נִכְרְת֜וּ מֵימֵ֤י הַיַּרְדֵּן֙ מִפְּנֵי֙ אֲרֹ֣ון בְּרִית־יְהוָ֔ה בְּעָבְרֹו֙ בַּיַּרְדֵּ֔ן נִכְרְת֖וּ מֵ֣י הַיַּרְדֵּ֑ן וְ֠הָיוּ הָאֲבָנִ֨ים הָאֵ֧לֶּה לְזִכָּרֹ֛ון לִבְנֵ֥י יִשְׂרָאֵ֖ל עַד־עֹולָֽם׃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324465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324465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450516</w:t>
            </w:r>
          </w:p>
        </w:tc>
        <w:tc>
          <w:tcPr>
            <w:tcW w:type="auto" w:w="1728"/>
          </w:tcPr>
          <w:p>
            <w:r>
              <w:t>time_phrase</w:t>
            </w:r>
          </w:p>
        </w:tc>
        <w:tc>
          <w:tcPr>
            <w:tcW w:type="auto" w:w="1728"/>
          </w:tcPr>
          <w:p>
            <w:r>
              <w:t xml:space="preserve">עַד־עֹולָֽם׃ </w:t>
            </w:r>
          </w:p>
        </w:tc>
        <w:tc>
          <w:tcPr>
            <w:tcW w:type="auto" w:w="1728"/>
          </w:tcPr>
          <w:p>
            <w:r/>
          </w:p>
        </w:tc>
      </w:tr>
      <w:tr>
        <w:tc>
          <w:tcPr>
            <w:tcW w:type="auto" w:w="1728"/>
          </w:tcPr>
          <w:p>
            <w:r>
              <w:t>tense</w:t>
            </w:r>
          </w:p>
        </w:tc>
        <w:tc>
          <w:tcPr>
            <w:tcW w:type="auto" w:w="1728"/>
          </w:tcPr>
          <w:p>
            <w:r>
              <w:t>114546</w:t>
            </w:r>
          </w:p>
        </w:tc>
        <w:tc>
          <w:tcPr>
            <w:tcW w:type="auto" w:w="1728"/>
          </w:tcPr>
          <w:p>
            <w:r>
              <w:t>verb</w:t>
            </w:r>
          </w:p>
        </w:tc>
        <w:tc>
          <w:tcPr>
            <w:tcW w:type="auto" w:w="1728"/>
          </w:tcPr>
          <w:p>
            <w:r>
              <w:t xml:space="preserve">הָיוּ </w:t>
            </w:r>
          </w:p>
        </w:tc>
        <w:tc>
          <w:tcPr>
            <w:tcW w:type="auto" w:w="1728"/>
          </w:tcPr>
          <w:p>
            <w:r/>
          </w:p>
        </w:tc>
      </w:tr>
    </w:tbl>
    <w:p>
      <w:r>
        <w:br/>
      </w:r>
    </w:p>
    <w:p>
      <w:pPr>
        <w:pStyle w:val="Reference"/>
      </w:pPr>
      <w:hyperlink r:id="rId932">
        <w:r>
          <w:rPr/>
          <w:t>324473, Joshua 4:9</w:t>
        </w:r>
      </w:hyperlink>
    </w:p>
    <w:p>
      <w:pPr>
        <w:pStyle w:val="Hebrew"/>
      </w:pPr>
      <w:r>
        <w:t xml:space="preserve">וַיִּ֣הְיוּ שָׁ֔ם עַ֖ד הַיֹּ֥ום הַזֶּֽה׃ </w:t>
      </w:r>
    </w:p>
    <w:p>
      <w:pPr>
        <w:pStyle w:val="Hebrew"/>
      </w:pPr>
      <w:r>
        <w:rPr>
          <w:color w:val="FF0000"/>
          <w:vertAlign w:val="superscript"/>
          <w:rtl/>
        </w:rPr>
        <w:t>114615</w:t>
      </w:r>
      <w:r>
        <w:rPr>
          <w:rFonts w:ascii="Times New Roman" w:hAnsi="Times New Roman"/>
          <w:color w:val="828282"/>
          <w:rtl/>
        </w:rPr>
        <w:t>וַ</w:t>
      </w:r>
      <w:r>
        <w:rPr>
          <w:color w:val="FF0000"/>
          <w:vertAlign w:val="superscript"/>
          <w:rtl/>
        </w:rPr>
        <w:t>114616</w:t>
      </w:r>
      <w:r>
        <w:rPr>
          <w:rFonts w:ascii="Times New Roman" w:hAnsi="Times New Roman"/>
          <w:color w:val="828282"/>
          <w:rtl/>
        </w:rPr>
        <w:t xml:space="preserve">יִּ֣הְיוּ </w:t>
      </w:r>
      <w:r>
        <w:rPr>
          <w:color w:val="FF0000"/>
          <w:vertAlign w:val="superscript"/>
          <w:rtl/>
        </w:rPr>
        <w:t>114617</w:t>
      </w:r>
      <w:r>
        <w:rPr>
          <w:rFonts w:ascii="Times New Roman" w:hAnsi="Times New Roman"/>
          <w:color w:val="828282"/>
          <w:rtl/>
        </w:rPr>
        <w:t xml:space="preserve">שָׁ֔ם </w:t>
      </w:r>
      <w:r>
        <w:rPr>
          <w:color w:val="FF0000"/>
          <w:vertAlign w:val="superscript"/>
          <w:rtl/>
        </w:rPr>
        <w:t>114618</w:t>
      </w:r>
      <w:r>
        <w:rPr>
          <w:rFonts w:ascii="Times New Roman" w:hAnsi="Times New Roman"/>
          <w:color w:val="828282"/>
          <w:rtl/>
        </w:rPr>
        <w:t xml:space="preserve">עַ֖ד </w:t>
      </w:r>
      <w:r>
        <w:rPr>
          <w:color w:val="FF0000"/>
          <w:vertAlign w:val="superscript"/>
          <w:rtl/>
        </w:rPr>
        <w:t>114619</w:t>
      </w:r>
      <w:r>
        <w:rPr>
          <w:rFonts w:ascii="Times New Roman" w:hAnsi="Times New Roman"/>
          <w:color w:val="828282"/>
          <w:rtl/>
        </w:rPr>
        <w:t>הַ</w:t>
      </w:r>
      <w:r>
        <w:rPr>
          <w:color w:val="FF0000"/>
          <w:vertAlign w:val="superscript"/>
          <w:rtl/>
        </w:rPr>
        <w:t>114620</w:t>
      </w:r>
      <w:r>
        <w:rPr>
          <w:rFonts w:ascii="Times New Roman" w:hAnsi="Times New Roman"/>
          <w:color w:val="828282"/>
          <w:rtl/>
        </w:rPr>
        <w:t xml:space="preserve">יֹּ֥ום </w:t>
      </w:r>
      <w:r>
        <w:rPr>
          <w:color w:val="FF0000"/>
          <w:vertAlign w:val="superscript"/>
          <w:rtl/>
        </w:rPr>
        <w:t>114621</w:t>
      </w:r>
      <w:r>
        <w:rPr>
          <w:rFonts w:ascii="Times New Roman" w:hAnsi="Times New Roman"/>
          <w:color w:val="828282"/>
          <w:rtl/>
        </w:rPr>
        <w:t>הַ</w:t>
      </w:r>
      <w:r>
        <w:rPr>
          <w:color w:val="FF0000"/>
          <w:vertAlign w:val="superscript"/>
          <w:rtl/>
        </w:rPr>
        <w:t>114622</w:t>
      </w:r>
      <w:r>
        <w:rPr>
          <w:rFonts w:ascii="Times New Roman" w:hAnsi="Times New Roman"/>
          <w:color w:val="828282"/>
          <w:rtl/>
        </w:rPr>
        <w:t xml:space="preserve">זֶּֽה׃ </w:t>
      </w:r>
    </w:p>
    <w:p>
      <w:pPr>
        <w:pStyle w:val="Hebrew"/>
      </w:pPr>
      <w:r>
        <w:rPr>
          <w:color w:val="828282"/>
        </w:rPr>
        <w:t xml:space="preserve">וּשְׁתֵּ֧ים עֶשְׂרֵ֣ה אֲבָנִ֗ים הֵקִ֣ים יְהֹושֻׁעַ֮ בְּתֹ֣וךְ הַיַּרְדֵּן֒ תַּ֗חַת מַצַּב֙ רַגְלֵ֣י הַכֹּהֲנִ֔ים נֹשְׂאֵ֖י אֲרֹ֣ון הַבְּרִ֑ית וַיִּ֣הְיוּ שָׁ֔ם עַ֖ד 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324473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324473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450548</w:t>
            </w:r>
          </w:p>
        </w:tc>
        <w:tc>
          <w:tcPr>
            <w:tcW w:type="auto" w:w="1728"/>
          </w:tcPr>
          <w:p>
            <w:r>
              <w:t>time_phrase</w:t>
            </w:r>
          </w:p>
        </w:tc>
        <w:tc>
          <w:tcPr>
            <w:tcW w:type="auto" w:w="1728"/>
          </w:tcPr>
          <w:p>
            <w:r>
              <w:t xml:space="preserve">עַ֖ד הַיֹּ֥ום הַזֶּֽה׃ </w:t>
            </w:r>
          </w:p>
        </w:tc>
        <w:tc>
          <w:tcPr>
            <w:tcW w:type="auto" w:w="1728"/>
          </w:tcPr>
          <w:p>
            <w:r/>
          </w:p>
        </w:tc>
      </w:tr>
      <w:tr>
        <w:tc>
          <w:tcPr>
            <w:tcW w:type="auto" w:w="1728"/>
          </w:tcPr>
          <w:p>
            <w:r>
              <w:t>tense</w:t>
            </w:r>
          </w:p>
        </w:tc>
        <w:tc>
          <w:tcPr>
            <w:tcW w:type="auto" w:w="1728"/>
          </w:tcPr>
          <w:p>
            <w:r>
              <w:t>114616</w:t>
            </w:r>
          </w:p>
        </w:tc>
        <w:tc>
          <w:tcPr>
            <w:tcW w:type="auto" w:w="1728"/>
          </w:tcPr>
          <w:p>
            <w:r>
              <w:t>verb</w:t>
            </w:r>
          </w:p>
        </w:tc>
        <w:tc>
          <w:tcPr>
            <w:tcW w:type="auto" w:w="1728"/>
          </w:tcPr>
          <w:p>
            <w:r>
              <w:t xml:space="preserve">יִּ֣הְיוּ </w:t>
            </w:r>
          </w:p>
        </w:tc>
        <w:tc>
          <w:tcPr>
            <w:tcW w:type="auto" w:w="1728"/>
          </w:tcPr>
          <w:p>
            <w:r/>
          </w:p>
        </w:tc>
      </w:tr>
    </w:tbl>
    <w:p>
      <w:r>
        <w:br/>
      </w:r>
    </w:p>
    <w:p>
      <w:pPr>
        <w:pStyle w:val="Reference"/>
      </w:pPr>
      <w:hyperlink r:id="rId933">
        <w:r>
          <w:rPr/>
          <w:t>324488, Joshua 4:14</w:t>
        </w:r>
      </w:hyperlink>
    </w:p>
    <w:p>
      <w:pPr>
        <w:pStyle w:val="Hebrew"/>
      </w:pPr>
      <w:r>
        <w:t xml:space="preserve">בַּיֹּ֣ום הַה֗וּא גִּדַּ֤ל יְהוָה֙ אֶת־יְהֹושֻׁ֔עַ בְּעֵינֵ֖י כָּל־יִשְׂרָאֵ֑ל </w:t>
      </w:r>
    </w:p>
    <w:p>
      <w:pPr>
        <w:pStyle w:val="Hebrew"/>
      </w:pPr>
      <w:r>
        <w:rPr>
          <w:color w:val="FF0000"/>
          <w:vertAlign w:val="superscript"/>
          <w:rtl/>
        </w:rPr>
        <w:t>114721</w:t>
      </w:r>
      <w:r>
        <w:rPr>
          <w:rFonts w:ascii="Times New Roman" w:hAnsi="Times New Roman"/>
          <w:color w:val="828282"/>
          <w:rtl/>
        </w:rPr>
        <w:t>בַּ</w:t>
      </w:r>
      <w:r>
        <w:rPr>
          <w:color w:val="FF0000"/>
          <w:vertAlign w:val="superscript"/>
          <w:rtl/>
        </w:rPr>
        <w:t>114722</w:t>
      </w:r>
      <w:r>
        <w:rPr>
          <w:rFonts w:ascii="Times New Roman" w:hAnsi="Times New Roman"/>
          <w:color w:val="828282"/>
          <w:rtl/>
        </w:rPr>
      </w:r>
      <w:r>
        <w:rPr>
          <w:color w:val="FF0000"/>
          <w:vertAlign w:val="superscript"/>
          <w:rtl/>
        </w:rPr>
        <w:t>114723</w:t>
      </w:r>
      <w:r>
        <w:rPr>
          <w:rFonts w:ascii="Times New Roman" w:hAnsi="Times New Roman"/>
          <w:color w:val="828282"/>
          <w:rtl/>
        </w:rPr>
        <w:t xml:space="preserve">יֹּ֣ום </w:t>
      </w:r>
      <w:r>
        <w:rPr>
          <w:color w:val="FF0000"/>
          <w:vertAlign w:val="superscript"/>
          <w:rtl/>
        </w:rPr>
        <w:t>114724</w:t>
      </w:r>
      <w:r>
        <w:rPr>
          <w:rFonts w:ascii="Times New Roman" w:hAnsi="Times New Roman"/>
          <w:color w:val="828282"/>
          <w:rtl/>
        </w:rPr>
        <w:t>הַ</w:t>
      </w:r>
      <w:r>
        <w:rPr>
          <w:color w:val="FF0000"/>
          <w:vertAlign w:val="superscript"/>
          <w:rtl/>
        </w:rPr>
        <w:t>114725</w:t>
      </w:r>
      <w:r>
        <w:rPr>
          <w:rFonts w:ascii="Times New Roman" w:hAnsi="Times New Roman"/>
          <w:color w:val="828282"/>
          <w:rtl/>
        </w:rPr>
        <w:t xml:space="preserve">ה֗וּא </w:t>
      </w:r>
      <w:r>
        <w:rPr>
          <w:color w:val="FF0000"/>
          <w:vertAlign w:val="superscript"/>
          <w:rtl/>
        </w:rPr>
        <w:t>114726</w:t>
      </w:r>
      <w:r>
        <w:rPr>
          <w:rFonts w:ascii="Times New Roman" w:hAnsi="Times New Roman"/>
          <w:color w:val="828282"/>
          <w:rtl/>
        </w:rPr>
        <w:t xml:space="preserve">גִּדַּ֤ל </w:t>
      </w:r>
      <w:r>
        <w:rPr>
          <w:color w:val="FF0000"/>
          <w:vertAlign w:val="superscript"/>
          <w:rtl/>
        </w:rPr>
        <w:t>114727</w:t>
      </w:r>
      <w:r>
        <w:rPr>
          <w:rFonts w:ascii="Times New Roman" w:hAnsi="Times New Roman"/>
          <w:color w:val="828282"/>
          <w:rtl/>
        </w:rPr>
        <w:t xml:space="preserve">יְהוָה֙ </w:t>
      </w:r>
      <w:r>
        <w:rPr>
          <w:color w:val="FF0000"/>
          <w:vertAlign w:val="superscript"/>
          <w:rtl/>
        </w:rPr>
        <w:t>114728</w:t>
      </w:r>
      <w:r>
        <w:rPr>
          <w:rFonts w:ascii="Times New Roman" w:hAnsi="Times New Roman"/>
          <w:color w:val="828282"/>
          <w:rtl/>
        </w:rPr>
        <w:t>אֶת־</w:t>
      </w:r>
      <w:r>
        <w:rPr>
          <w:color w:val="FF0000"/>
          <w:vertAlign w:val="superscript"/>
          <w:rtl/>
        </w:rPr>
        <w:t>114729</w:t>
      </w:r>
      <w:r>
        <w:rPr>
          <w:rFonts w:ascii="Times New Roman" w:hAnsi="Times New Roman"/>
          <w:color w:val="828282"/>
          <w:rtl/>
        </w:rPr>
        <w:t xml:space="preserve">יְהֹושֻׁ֔עַ </w:t>
      </w:r>
      <w:r>
        <w:rPr>
          <w:color w:val="FF0000"/>
          <w:vertAlign w:val="superscript"/>
          <w:rtl/>
        </w:rPr>
        <w:t>114730</w:t>
      </w:r>
      <w:r>
        <w:rPr>
          <w:rFonts w:ascii="Times New Roman" w:hAnsi="Times New Roman"/>
          <w:color w:val="828282"/>
          <w:rtl/>
        </w:rPr>
        <w:t>בְּ</w:t>
      </w:r>
      <w:r>
        <w:rPr>
          <w:color w:val="FF0000"/>
          <w:vertAlign w:val="superscript"/>
          <w:rtl/>
        </w:rPr>
        <w:t>114731</w:t>
      </w:r>
      <w:r>
        <w:rPr>
          <w:rFonts w:ascii="Times New Roman" w:hAnsi="Times New Roman"/>
          <w:color w:val="828282"/>
          <w:rtl/>
        </w:rPr>
        <w:t xml:space="preserve">עֵינֵ֖י </w:t>
      </w:r>
      <w:r>
        <w:rPr>
          <w:color w:val="FF0000"/>
          <w:vertAlign w:val="superscript"/>
          <w:rtl/>
        </w:rPr>
        <w:t>114732</w:t>
      </w:r>
      <w:r>
        <w:rPr>
          <w:rFonts w:ascii="Times New Roman" w:hAnsi="Times New Roman"/>
          <w:color w:val="828282"/>
          <w:rtl/>
        </w:rPr>
        <w:t>כָּל־</w:t>
      </w:r>
      <w:r>
        <w:rPr>
          <w:color w:val="FF0000"/>
          <w:vertAlign w:val="superscript"/>
          <w:rtl/>
        </w:rPr>
        <w:t>114733</w:t>
      </w:r>
      <w:r>
        <w:rPr>
          <w:rFonts w:ascii="Times New Roman" w:hAnsi="Times New Roman"/>
          <w:color w:val="828282"/>
          <w:rtl/>
        </w:rPr>
        <w:t xml:space="preserve">יִשְׂרָאֵ֑ל </w:t>
      </w:r>
    </w:p>
    <w:p>
      <w:pPr>
        <w:pStyle w:val="Hebrew"/>
      </w:pPr>
      <w:r>
        <w:rPr>
          <w:color w:val="828282"/>
        </w:rPr>
        <w:t xml:space="preserve">בַּיֹּ֣ום הַה֗וּא גִּדַּ֤ל יְהוָה֙ אֶת־יְהֹושֻׁ֔עַ בְּעֵינֵ֖י כָּל־יִשְׂרָאֵ֑ל וַיִּֽרְא֣וּ אֹתֹ֔ו כַּאֲשֶׁ֛ר יָרְא֥וּ אֶת־מֹשֶׁ֖ה כָּל־יְמֵ֥י חַיָּֽיו׃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324488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324488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450595</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114726</w:t>
            </w:r>
          </w:p>
        </w:tc>
        <w:tc>
          <w:tcPr>
            <w:tcW w:type="auto" w:w="1728"/>
          </w:tcPr>
          <w:p>
            <w:r>
              <w:t>verb</w:t>
            </w:r>
          </w:p>
        </w:tc>
        <w:tc>
          <w:tcPr>
            <w:tcW w:type="auto" w:w="1728"/>
          </w:tcPr>
          <w:p>
            <w:r>
              <w:t xml:space="preserve">גִּדַּ֤ל </w:t>
            </w:r>
          </w:p>
        </w:tc>
        <w:tc>
          <w:tcPr>
            <w:tcW w:type="auto" w:w="1728"/>
          </w:tcPr>
          <w:p>
            <w:r/>
          </w:p>
        </w:tc>
      </w:tr>
    </w:tbl>
    <w:p>
      <w:r>
        <w:br/>
      </w:r>
    </w:p>
    <w:p>
      <w:pPr>
        <w:pStyle w:val="Reference"/>
      </w:pPr>
      <w:hyperlink r:id="rId933">
        <w:r>
          <w:rPr/>
          <w:t>324490, Joshua 4:14</w:t>
        </w:r>
      </w:hyperlink>
    </w:p>
    <w:p>
      <w:pPr>
        <w:pStyle w:val="Hebrew"/>
      </w:pPr>
      <w:r>
        <w:t xml:space="preserve">כַּאֲשֶׁ֛ר יָרְא֥וּ אֶת־מֹשֶׁ֖ה כָּל־יְמֵ֥י חַיָּֽיו׃ פ </w:t>
      </w:r>
    </w:p>
    <w:p>
      <w:pPr>
        <w:pStyle w:val="Hebrew"/>
      </w:pPr>
      <w:r>
        <w:rPr>
          <w:color w:val="FF0000"/>
          <w:vertAlign w:val="superscript"/>
          <w:rtl/>
        </w:rPr>
        <w:t>114737</w:t>
      </w:r>
      <w:r>
        <w:rPr>
          <w:rFonts w:ascii="Times New Roman" w:hAnsi="Times New Roman"/>
          <w:color w:val="828282"/>
          <w:rtl/>
        </w:rPr>
        <w:t>כַּ</w:t>
      </w:r>
      <w:r>
        <w:rPr>
          <w:color w:val="FF0000"/>
          <w:vertAlign w:val="superscript"/>
          <w:rtl/>
        </w:rPr>
        <w:t>114738</w:t>
      </w:r>
      <w:r>
        <w:rPr>
          <w:rFonts w:ascii="Times New Roman" w:hAnsi="Times New Roman"/>
          <w:color w:val="828282"/>
          <w:rtl/>
        </w:rPr>
        <w:t xml:space="preserve">אֲשֶׁ֛ר </w:t>
      </w:r>
      <w:r>
        <w:rPr>
          <w:color w:val="FF0000"/>
          <w:vertAlign w:val="superscript"/>
          <w:rtl/>
        </w:rPr>
        <w:t>114739</w:t>
      </w:r>
      <w:r>
        <w:rPr>
          <w:rFonts w:ascii="Times New Roman" w:hAnsi="Times New Roman"/>
          <w:color w:val="828282"/>
          <w:rtl/>
        </w:rPr>
        <w:t xml:space="preserve">יָרְא֥וּ </w:t>
      </w:r>
      <w:r>
        <w:rPr>
          <w:color w:val="FF0000"/>
          <w:vertAlign w:val="superscript"/>
          <w:rtl/>
        </w:rPr>
        <w:t>114740</w:t>
      </w:r>
      <w:r>
        <w:rPr>
          <w:rFonts w:ascii="Times New Roman" w:hAnsi="Times New Roman"/>
          <w:color w:val="828282"/>
          <w:rtl/>
        </w:rPr>
        <w:t>אֶת־</w:t>
      </w:r>
      <w:r>
        <w:rPr>
          <w:color w:val="FF0000"/>
          <w:vertAlign w:val="superscript"/>
          <w:rtl/>
        </w:rPr>
        <w:t>114741</w:t>
      </w:r>
      <w:r>
        <w:rPr>
          <w:rFonts w:ascii="Times New Roman" w:hAnsi="Times New Roman"/>
          <w:color w:val="828282"/>
          <w:rtl/>
        </w:rPr>
        <w:t xml:space="preserve">מֹשֶׁ֖ה </w:t>
      </w:r>
      <w:r>
        <w:rPr>
          <w:color w:val="FF0000"/>
          <w:vertAlign w:val="superscript"/>
          <w:rtl/>
        </w:rPr>
        <w:t>114742</w:t>
      </w:r>
      <w:r>
        <w:rPr>
          <w:rFonts w:ascii="Times New Roman" w:hAnsi="Times New Roman"/>
          <w:color w:val="828282"/>
          <w:rtl/>
        </w:rPr>
        <w:t>כָּל־</w:t>
      </w:r>
      <w:r>
        <w:rPr>
          <w:color w:val="FF0000"/>
          <w:vertAlign w:val="superscript"/>
          <w:rtl/>
        </w:rPr>
        <w:t>114743</w:t>
      </w:r>
      <w:r>
        <w:rPr>
          <w:rFonts w:ascii="Times New Roman" w:hAnsi="Times New Roman"/>
          <w:color w:val="828282"/>
          <w:rtl/>
        </w:rPr>
        <w:t xml:space="preserve">יְמֵ֥י </w:t>
      </w:r>
      <w:r>
        <w:rPr>
          <w:color w:val="FF0000"/>
          <w:vertAlign w:val="superscript"/>
          <w:rtl/>
        </w:rPr>
        <w:t>114744</w:t>
      </w:r>
      <w:r>
        <w:rPr>
          <w:rFonts w:ascii="Times New Roman" w:hAnsi="Times New Roman"/>
          <w:color w:val="828282"/>
          <w:rtl/>
        </w:rPr>
        <w:t xml:space="preserve">חַיָּֽיו׃ פ </w:t>
      </w:r>
    </w:p>
    <w:p>
      <w:pPr>
        <w:pStyle w:val="Hebrew"/>
      </w:pPr>
      <w:r>
        <w:rPr>
          <w:color w:val="828282"/>
        </w:rPr>
        <w:t xml:space="preserve">בַּיֹּ֣ום הַה֗וּא גִּדַּ֤ל יְהוָה֙ אֶת־יְהֹושֻׁ֔עַ בְּעֵינֵ֖י כָּל־יִשְׂרָאֵ֑ל וַיִּֽרְא֣וּ אֹתֹ֔ו כַּאֲשֶׁ֛ר יָרְא֥וּ אֶת־מֹשֶׁ֖ה כָּל־יְמֵ֥י חַיָּֽיו׃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324490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324490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450606</w:t>
            </w:r>
          </w:p>
        </w:tc>
        <w:tc>
          <w:tcPr>
            <w:tcW w:type="auto" w:w="1728"/>
          </w:tcPr>
          <w:p>
            <w:r>
              <w:t>time_phrase</w:t>
            </w:r>
          </w:p>
        </w:tc>
        <w:tc>
          <w:tcPr>
            <w:tcW w:type="auto" w:w="1728"/>
          </w:tcPr>
          <w:p>
            <w:r>
              <w:t xml:space="preserve">כָּל־יְמֵ֥י חַיָּֽיו׃ פ </w:t>
            </w:r>
          </w:p>
        </w:tc>
        <w:tc>
          <w:tcPr>
            <w:tcW w:type="auto" w:w="1728"/>
          </w:tcPr>
          <w:p>
            <w:r/>
          </w:p>
        </w:tc>
      </w:tr>
      <w:tr>
        <w:tc>
          <w:tcPr>
            <w:tcW w:type="auto" w:w="1728"/>
          </w:tcPr>
          <w:p>
            <w:r>
              <w:t>tense</w:t>
            </w:r>
          </w:p>
        </w:tc>
        <w:tc>
          <w:tcPr>
            <w:tcW w:type="auto" w:w="1728"/>
          </w:tcPr>
          <w:p>
            <w:r>
              <w:t>114739</w:t>
            </w:r>
          </w:p>
        </w:tc>
        <w:tc>
          <w:tcPr>
            <w:tcW w:type="auto" w:w="1728"/>
          </w:tcPr>
          <w:p>
            <w:r>
              <w:t>verb</w:t>
            </w:r>
          </w:p>
        </w:tc>
        <w:tc>
          <w:tcPr>
            <w:tcW w:type="auto" w:w="1728"/>
          </w:tcPr>
          <w:p>
            <w:r>
              <w:t xml:space="preserve">יָרְא֥וּ </w:t>
            </w:r>
          </w:p>
        </w:tc>
        <w:tc>
          <w:tcPr>
            <w:tcW w:type="auto" w:w="1728"/>
          </w:tcPr>
          <w:p>
            <w:r/>
          </w:p>
        </w:tc>
      </w:tr>
    </w:tbl>
    <w:p>
      <w:r>
        <w:br/>
      </w:r>
    </w:p>
    <w:p>
      <w:pPr>
        <w:pStyle w:val="Reference"/>
      </w:pPr>
      <w:hyperlink r:id="rId934">
        <w:r>
          <w:rPr/>
          <w:t>324503, Joshua 4:19</w:t>
        </w:r>
      </w:hyperlink>
    </w:p>
    <w:p>
      <w:pPr>
        <w:pStyle w:val="Hebrew"/>
      </w:pPr>
      <w:r>
        <w:t xml:space="preserve">וְהָעָ֗ם עָלוּ֙ מִן־הַיַּרְדֵּ֔ן בֶּעָשֹׂ֖ור לַחֹ֣דֶשׁ הָרִאשֹׁ֑ון </w:t>
      </w:r>
    </w:p>
    <w:p>
      <w:pPr>
        <w:pStyle w:val="Hebrew"/>
      </w:pPr>
      <w:r>
        <w:rPr>
          <w:color w:val="FF0000"/>
          <w:vertAlign w:val="superscript"/>
          <w:rtl/>
        </w:rPr>
        <w:t>114814</w:t>
      </w:r>
      <w:r>
        <w:rPr>
          <w:rFonts w:ascii="Times New Roman" w:hAnsi="Times New Roman"/>
          <w:color w:val="828282"/>
          <w:rtl/>
        </w:rPr>
        <w:t>וְ</w:t>
      </w:r>
      <w:r>
        <w:rPr>
          <w:color w:val="FF0000"/>
          <w:vertAlign w:val="superscript"/>
          <w:rtl/>
        </w:rPr>
        <w:t>114815</w:t>
      </w:r>
      <w:r>
        <w:rPr>
          <w:rFonts w:ascii="Times New Roman" w:hAnsi="Times New Roman"/>
          <w:color w:val="828282"/>
          <w:rtl/>
        </w:rPr>
        <w:t>הָ</w:t>
      </w:r>
      <w:r>
        <w:rPr>
          <w:color w:val="FF0000"/>
          <w:vertAlign w:val="superscript"/>
          <w:rtl/>
        </w:rPr>
        <w:t>114816</w:t>
      </w:r>
      <w:r>
        <w:rPr>
          <w:rFonts w:ascii="Times New Roman" w:hAnsi="Times New Roman"/>
          <w:color w:val="828282"/>
          <w:rtl/>
        </w:rPr>
        <w:t xml:space="preserve">עָ֗ם </w:t>
      </w:r>
      <w:r>
        <w:rPr>
          <w:color w:val="FF0000"/>
          <w:vertAlign w:val="superscript"/>
          <w:rtl/>
        </w:rPr>
        <w:t>114817</w:t>
      </w:r>
      <w:r>
        <w:rPr>
          <w:rFonts w:ascii="Times New Roman" w:hAnsi="Times New Roman"/>
          <w:color w:val="828282"/>
          <w:rtl/>
        </w:rPr>
        <w:t xml:space="preserve">עָלוּ֙ </w:t>
      </w:r>
      <w:r>
        <w:rPr>
          <w:color w:val="FF0000"/>
          <w:vertAlign w:val="superscript"/>
          <w:rtl/>
        </w:rPr>
        <w:t>114818</w:t>
      </w:r>
      <w:r>
        <w:rPr>
          <w:rFonts w:ascii="Times New Roman" w:hAnsi="Times New Roman"/>
          <w:color w:val="828282"/>
          <w:rtl/>
        </w:rPr>
        <w:t>מִן־</w:t>
      </w:r>
      <w:r>
        <w:rPr>
          <w:color w:val="FF0000"/>
          <w:vertAlign w:val="superscript"/>
          <w:rtl/>
        </w:rPr>
        <w:t>114819</w:t>
      </w:r>
      <w:r>
        <w:rPr>
          <w:rFonts w:ascii="Times New Roman" w:hAnsi="Times New Roman"/>
          <w:color w:val="828282"/>
          <w:rtl/>
        </w:rPr>
        <w:t>הַ</w:t>
      </w:r>
      <w:r>
        <w:rPr>
          <w:color w:val="FF0000"/>
          <w:vertAlign w:val="superscript"/>
          <w:rtl/>
        </w:rPr>
        <w:t>114820</w:t>
      </w:r>
      <w:r>
        <w:rPr>
          <w:rFonts w:ascii="Times New Roman" w:hAnsi="Times New Roman"/>
          <w:color w:val="828282"/>
          <w:rtl/>
        </w:rPr>
        <w:t xml:space="preserve">יַּרְדֵּ֔ן </w:t>
      </w:r>
      <w:r>
        <w:rPr>
          <w:color w:val="FF0000"/>
          <w:vertAlign w:val="superscript"/>
          <w:rtl/>
        </w:rPr>
        <w:t>114821</w:t>
      </w:r>
      <w:r>
        <w:rPr>
          <w:rFonts w:ascii="Times New Roman" w:hAnsi="Times New Roman"/>
          <w:color w:val="828282"/>
          <w:rtl/>
        </w:rPr>
        <w:t>בֶּ</w:t>
      </w:r>
      <w:r>
        <w:rPr>
          <w:color w:val="FF0000"/>
          <w:vertAlign w:val="superscript"/>
          <w:rtl/>
        </w:rPr>
        <w:t>114822</w:t>
      </w:r>
      <w:r>
        <w:rPr>
          <w:rFonts w:ascii="Times New Roman" w:hAnsi="Times New Roman"/>
          <w:color w:val="828282"/>
          <w:rtl/>
        </w:rPr>
      </w:r>
      <w:r>
        <w:rPr>
          <w:color w:val="FF0000"/>
          <w:vertAlign w:val="superscript"/>
          <w:rtl/>
        </w:rPr>
        <w:t>114823</w:t>
      </w:r>
      <w:r>
        <w:rPr>
          <w:rFonts w:ascii="Times New Roman" w:hAnsi="Times New Roman"/>
          <w:color w:val="828282"/>
          <w:rtl/>
        </w:rPr>
        <w:t xml:space="preserve">עָשֹׂ֖ור </w:t>
      </w:r>
      <w:r>
        <w:rPr>
          <w:color w:val="FF0000"/>
          <w:vertAlign w:val="superscript"/>
          <w:rtl/>
        </w:rPr>
        <w:t>114824</w:t>
      </w:r>
      <w:r>
        <w:rPr>
          <w:rFonts w:ascii="Times New Roman" w:hAnsi="Times New Roman"/>
          <w:color w:val="828282"/>
          <w:rtl/>
        </w:rPr>
        <w:t>לַ</w:t>
      </w:r>
      <w:r>
        <w:rPr>
          <w:color w:val="FF0000"/>
          <w:vertAlign w:val="superscript"/>
          <w:rtl/>
        </w:rPr>
        <w:t>114825</w:t>
      </w:r>
      <w:r>
        <w:rPr>
          <w:rFonts w:ascii="Times New Roman" w:hAnsi="Times New Roman"/>
          <w:color w:val="828282"/>
          <w:rtl/>
        </w:rPr>
      </w:r>
      <w:r>
        <w:rPr>
          <w:color w:val="FF0000"/>
          <w:vertAlign w:val="superscript"/>
          <w:rtl/>
        </w:rPr>
        <w:t>114826</w:t>
      </w:r>
      <w:r>
        <w:rPr>
          <w:rFonts w:ascii="Times New Roman" w:hAnsi="Times New Roman"/>
          <w:color w:val="828282"/>
          <w:rtl/>
        </w:rPr>
        <w:t xml:space="preserve">חֹ֣דֶשׁ </w:t>
      </w:r>
      <w:r>
        <w:rPr>
          <w:color w:val="FF0000"/>
          <w:vertAlign w:val="superscript"/>
          <w:rtl/>
        </w:rPr>
        <w:t>114827</w:t>
      </w:r>
      <w:r>
        <w:rPr>
          <w:rFonts w:ascii="Times New Roman" w:hAnsi="Times New Roman"/>
          <w:color w:val="828282"/>
          <w:rtl/>
        </w:rPr>
        <w:t>הָ</w:t>
      </w:r>
      <w:r>
        <w:rPr>
          <w:color w:val="FF0000"/>
          <w:vertAlign w:val="superscript"/>
          <w:rtl/>
        </w:rPr>
        <w:t>114828</w:t>
      </w:r>
      <w:r>
        <w:rPr>
          <w:rFonts w:ascii="Times New Roman" w:hAnsi="Times New Roman"/>
          <w:color w:val="828282"/>
          <w:rtl/>
        </w:rPr>
        <w:t xml:space="preserve">רִאשֹׁ֑ון </w:t>
      </w:r>
    </w:p>
    <w:p>
      <w:pPr>
        <w:pStyle w:val="Hebrew"/>
      </w:pPr>
      <w:r>
        <w:rPr>
          <w:color w:val="828282"/>
        </w:rPr>
        <w:t xml:space="preserve">וְהָעָ֗ם עָלוּ֙ מִן־הַיַּרְדֵּ֔ן בֶּעָשֹׂ֖ור לַחֹ֣דֶשׁ הָרִאשֹׁ֑ון וַֽיַּחֲנוּ֙ בַּגִּלְגָּ֔ל בִּקְצֵ֖ה מִזְרַ֥ח יְרִיחֹֽו׃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324503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324503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450644</w:t>
            </w:r>
          </w:p>
        </w:tc>
        <w:tc>
          <w:tcPr>
            <w:tcW w:type="auto" w:w="1728"/>
          </w:tcPr>
          <w:p>
            <w:r>
              <w:t>time_phrase</w:t>
            </w:r>
          </w:p>
        </w:tc>
        <w:tc>
          <w:tcPr>
            <w:tcW w:type="auto" w:w="1728"/>
          </w:tcPr>
          <w:p>
            <w:r>
              <w:t xml:space="preserve">בֶּעָשֹׂ֖ור לַחֹ֣דֶשׁ הָרִאשֹׁ֑ון </w:t>
            </w:r>
          </w:p>
        </w:tc>
        <w:tc>
          <w:tcPr>
            <w:tcW w:type="auto" w:w="1728"/>
          </w:tcPr>
          <w:p>
            <w:r/>
          </w:p>
        </w:tc>
      </w:tr>
      <w:tr>
        <w:tc>
          <w:tcPr>
            <w:tcW w:type="auto" w:w="1728"/>
          </w:tcPr>
          <w:p>
            <w:r>
              <w:t>tense</w:t>
            </w:r>
          </w:p>
        </w:tc>
        <w:tc>
          <w:tcPr>
            <w:tcW w:type="auto" w:w="1728"/>
          </w:tcPr>
          <w:p>
            <w:r>
              <w:t>114817</w:t>
            </w:r>
          </w:p>
        </w:tc>
        <w:tc>
          <w:tcPr>
            <w:tcW w:type="auto" w:w="1728"/>
          </w:tcPr>
          <w:p>
            <w:r>
              <w:t>verb</w:t>
            </w:r>
          </w:p>
        </w:tc>
        <w:tc>
          <w:tcPr>
            <w:tcW w:type="auto" w:w="1728"/>
          </w:tcPr>
          <w:p>
            <w:r>
              <w:t xml:space="preserve">עָלוּ֙ </w:t>
            </w:r>
          </w:p>
        </w:tc>
        <w:tc>
          <w:tcPr>
            <w:tcW w:type="auto" w:w="1728"/>
          </w:tcPr>
          <w:p>
            <w:r/>
          </w:p>
        </w:tc>
      </w:tr>
    </w:tbl>
    <w:p>
      <w:r>
        <w:br/>
      </w:r>
    </w:p>
    <w:p>
      <w:pPr>
        <w:pStyle w:val="Reference"/>
      </w:pPr>
      <w:hyperlink r:id="rId935">
        <w:r>
          <w:rPr/>
          <w:t>324509, Joshua 4:21</w:t>
        </w:r>
      </w:hyperlink>
    </w:p>
    <w:p>
      <w:pPr>
        <w:pStyle w:val="Hebrew"/>
      </w:pPr>
      <w:r>
        <w:t xml:space="preserve">אֲשֶׁר֩ יִשְׁאָל֨וּן בְּנֵיכֶ֤ם מָחָר֙ אֶת־אֲבֹותָ֣ם </w:t>
      </w:r>
    </w:p>
    <w:p>
      <w:pPr>
        <w:pStyle w:val="Hebrew"/>
      </w:pPr>
      <w:r>
        <w:rPr>
          <w:color w:val="FF0000"/>
          <w:vertAlign w:val="superscript"/>
          <w:rtl/>
        </w:rPr>
        <w:t>114863</w:t>
      </w:r>
      <w:r>
        <w:rPr>
          <w:rFonts w:ascii="Times New Roman" w:hAnsi="Times New Roman"/>
          <w:color w:val="828282"/>
          <w:rtl/>
        </w:rPr>
        <w:t xml:space="preserve">אֲשֶׁר֩ </w:t>
      </w:r>
      <w:r>
        <w:rPr>
          <w:color w:val="FF0000"/>
          <w:vertAlign w:val="superscript"/>
          <w:rtl/>
        </w:rPr>
        <w:t>114864</w:t>
      </w:r>
      <w:r>
        <w:rPr>
          <w:rFonts w:ascii="Times New Roman" w:hAnsi="Times New Roman"/>
          <w:color w:val="828282"/>
          <w:rtl/>
        </w:rPr>
        <w:t xml:space="preserve">יִשְׁאָל֨וּן </w:t>
      </w:r>
      <w:r>
        <w:rPr>
          <w:color w:val="FF0000"/>
          <w:vertAlign w:val="superscript"/>
          <w:rtl/>
        </w:rPr>
        <w:t>114865</w:t>
      </w:r>
      <w:r>
        <w:rPr>
          <w:rFonts w:ascii="Times New Roman" w:hAnsi="Times New Roman"/>
          <w:color w:val="828282"/>
          <w:rtl/>
        </w:rPr>
        <w:t xml:space="preserve">בְּנֵיכֶ֤ם </w:t>
      </w:r>
      <w:r>
        <w:rPr>
          <w:color w:val="FF0000"/>
          <w:vertAlign w:val="superscript"/>
          <w:rtl/>
        </w:rPr>
        <w:t>114866</w:t>
      </w:r>
      <w:r>
        <w:rPr>
          <w:rFonts w:ascii="Times New Roman" w:hAnsi="Times New Roman"/>
          <w:color w:val="828282"/>
          <w:rtl/>
        </w:rPr>
        <w:t xml:space="preserve">מָחָר֙ </w:t>
      </w:r>
      <w:r>
        <w:rPr>
          <w:color w:val="FF0000"/>
          <w:vertAlign w:val="superscript"/>
          <w:rtl/>
        </w:rPr>
        <w:t>114867</w:t>
      </w:r>
      <w:r>
        <w:rPr>
          <w:rFonts w:ascii="Times New Roman" w:hAnsi="Times New Roman"/>
          <w:color w:val="828282"/>
          <w:rtl/>
        </w:rPr>
        <w:t>אֶת־</w:t>
      </w:r>
      <w:r>
        <w:rPr>
          <w:color w:val="FF0000"/>
          <w:vertAlign w:val="superscript"/>
          <w:rtl/>
        </w:rPr>
        <w:t>114868</w:t>
      </w:r>
      <w:r>
        <w:rPr>
          <w:rFonts w:ascii="Times New Roman" w:hAnsi="Times New Roman"/>
          <w:color w:val="828282"/>
          <w:rtl/>
        </w:rPr>
        <w:t xml:space="preserve">אֲבֹותָ֣ם </w:t>
      </w:r>
    </w:p>
    <w:p>
      <w:pPr>
        <w:pStyle w:val="Hebrew"/>
      </w:pPr>
      <w:r>
        <w:rPr>
          <w:color w:val="828282"/>
        </w:rPr>
        <w:t xml:space="preserve">וַיֹּ֛אמֶר אֶל־בְּנֵ֥י יִשְׂרָאֵ֖ל לֵאמֹ֑ר אֲשֶׁר֩ יִשְׁאָל֨וּן בְּנֵיכֶ֤ם מָחָר֙ אֶת־אֲבֹותָ֣ם לֵאמֹ֔ר מָ֖ה הָאֲבָנִ֥ים הָאֵֽלֶּה׃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324509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324509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450663</w:t>
            </w:r>
          </w:p>
        </w:tc>
        <w:tc>
          <w:tcPr>
            <w:tcW w:type="auto" w:w="1728"/>
          </w:tcPr>
          <w:p>
            <w:r>
              <w:t>time_phrase</w:t>
            </w:r>
          </w:p>
        </w:tc>
        <w:tc>
          <w:tcPr>
            <w:tcW w:type="auto" w:w="1728"/>
          </w:tcPr>
          <w:p>
            <w:r>
              <w:t xml:space="preserve">מָחָר֙ </w:t>
            </w:r>
          </w:p>
        </w:tc>
        <w:tc>
          <w:tcPr>
            <w:tcW w:type="auto" w:w="1728"/>
          </w:tcPr>
          <w:p>
            <w:r/>
          </w:p>
        </w:tc>
      </w:tr>
      <w:tr>
        <w:tc>
          <w:tcPr>
            <w:tcW w:type="auto" w:w="1728"/>
          </w:tcPr>
          <w:p>
            <w:r>
              <w:t>tense</w:t>
            </w:r>
          </w:p>
        </w:tc>
        <w:tc>
          <w:tcPr>
            <w:tcW w:type="auto" w:w="1728"/>
          </w:tcPr>
          <w:p>
            <w:r>
              <w:t>114864</w:t>
            </w:r>
          </w:p>
        </w:tc>
        <w:tc>
          <w:tcPr>
            <w:tcW w:type="auto" w:w="1728"/>
          </w:tcPr>
          <w:p>
            <w:r>
              <w:t>verb</w:t>
            </w:r>
          </w:p>
        </w:tc>
        <w:tc>
          <w:tcPr>
            <w:tcW w:type="auto" w:w="1728"/>
          </w:tcPr>
          <w:p>
            <w:r>
              <w:t xml:space="preserve">יִשְׁאָל֨וּן </w:t>
            </w:r>
          </w:p>
        </w:tc>
        <w:tc>
          <w:tcPr>
            <w:tcW w:type="auto" w:w="1728"/>
          </w:tcPr>
          <w:p>
            <w:r/>
          </w:p>
        </w:tc>
      </w:tr>
    </w:tbl>
    <w:p>
      <w:r>
        <w:br/>
      </w:r>
    </w:p>
    <w:p>
      <w:pPr>
        <w:pStyle w:val="Reference"/>
      </w:pPr>
      <w:hyperlink r:id="rId936">
        <w:r>
          <w:rPr/>
          <w:t>324522, Joshua 4:24</w:t>
        </w:r>
      </w:hyperlink>
    </w:p>
    <w:p>
      <w:pPr>
        <w:pStyle w:val="Hebrew"/>
      </w:pPr>
      <w:r>
        <w:t xml:space="preserve">לְמַ֧עַן יְרָאתֶ֛ם אֶת־יְהוָ֥ה אֱלֹהֵיכֶ֖ם כָּל־הַיָּמִֽים׃ ס </w:t>
      </w:r>
    </w:p>
    <w:p>
      <w:pPr>
        <w:pStyle w:val="Hebrew"/>
      </w:pPr>
      <w:r>
        <w:rPr>
          <w:color w:val="FF0000"/>
          <w:vertAlign w:val="superscript"/>
          <w:rtl/>
        </w:rPr>
        <w:t>114930</w:t>
      </w:r>
      <w:r>
        <w:rPr>
          <w:rFonts w:ascii="Times New Roman" w:hAnsi="Times New Roman"/>
          <w:color w:val="828282"/>
          <w:rtl/>
        </w:rPr>
        <w:t xml:space="preserve">לְמַ֧עַן </w:t>
      </w:r>
      <w:r>
        <w:rPr>
          <w:color w:val="FF0000"/>
          <w:vertAlign w:val="superscript"/>
          <w:rtl/>
        </w:rPr>
        <w:t>114931</w:t>
      </w:r>
      <w:r>
        <w:rPr>
          <w:rFonts w:ascii="Times New Roman" w:hAnsi="Times New Roman"/>
          <w:color w:val="828282"/>
          <w:rtl/>
        </w:rPr>
        <w:t xml:space="preserve">יְרָאתֶ֛ם </w:t>
      </w:r>
      <w:r>
        <w:rPr>
          <w:color w:val="FF0000"/>
          <w:vertAlign w:val="superscript"/>
          <w:rtl/>
        </w:rPr>
        <w:t>114932</w:t>
      </w:r>
      <w:r>
        <w:rPr>
          <w:rFonts w:ascii="Times New Roman" w:hAnsi="Times New Roman"/>
          <w:color w:val="828282"/>
          <w:rtl/>
        </w:rPr>
        <w:t>אֶת־</w:t>
      </w:r>
      <w:r>
        <w:rPr>
          <w:color w:val="FF0000"/>
          <w:vertAlign w:val="superscript"/>
          <w:rtl/>
        </w:rPr>
        <w:t>114933</w:t>
      </w:r>
      <w:r>
        <w:rPr>
          <w:rFonts w:ascii="Times New Roman" w:hAnsi="Times New Roman"/>
          <w:color w:val="828282"/>
          <w:rtl/>
        </w:rPr>
        <w:t xml:space="preserve">יְהוָ֥ה </w:t>
      </w:r>
      <w:r>
        <w:rPr>
          <w:color w:val="FF0000"/>
          <w:vertAlign w:val="superscript"/>
          <w:rtl/>
        </w:rPr>
        <w:t>114934</w:t>
      </w:r>
      <w:r>
        <w:rPr>
          <w:rFonts w:ascii="Times New Roman" w:hAnsi="Times New Roman"/>
          <w:color w:val="828282"/>
          <w:rtl/>
        </w:rPr>
        <w:t xml:space="preserve">אֱלֹהֵיכֶ֖ם </w:t>
      </w:r>
      <w:r>
        <w:rPr>
          <w:color w:val="FF0000"/>
          <w:vertAlign w:val="superscript"/>
          <w:rtl/>
        </w:rPr>
        <w:t>114935</w:t>
      </w:r>
      <w:r>
        <w:rPr>
          <w:rFonts w:ascii="Times New Roman" w:hAnsi="Times New Roman"/>
          <w:color w:val="828282"/>
          <w:rtl/>
        </w:rPr>
        <w:t>כָּל־</w:t>
      </w:r>
      <w:r>
        <w:rPr>
          <w:color w:val="FF0000"/>
          <w:vertAlign w:val="superscript"/>
          <w:rtl/>
        </w:rPr>
        <w:t>114936</w:t>
      </w:r>
      <w:r>
        <w:rPr>
          <w:rFonts w:ascii="Times New Roman" w:hAnsi="Times New Roman"/>
          <w:color w:val="828282"/>
          <w:rtl/>
        </w:rPr>
        <w:t>הַ</w:t>
      </w:r>
      <w:r>
        <w:rPr>
          <w:color w:val="FF0000"/>
          <w:vertAlign w:val="superscript"/>
          <w:rtl/>
        </w:rPr>
        <w:t>114937</w:t>
      </w:r>
      <w:r>
        <w:rPr>
          <w:rFonts w:ascii="Times New Roman" w:hAnsi="Times New Roman"/>
          <w:color w:val="828282"/>
          <w:rtl/>
        </w:rPr>
        <w:t xml:space="preserve">יָּמִֽים׃ ס </w:t>
      </w:r>
    </w:p>
    <w:p>
      <w:pPr>
        <w:pStyle w:val="Hebrew"/>
      </w:pPr>
      <w:r>
        <w:rPr>
          <w:color w:val="828282"/>
        </w:rPr>
        <w:t xml:space="preserve">לְ֠מַעַן דַּ֜עַת כָּל־עַמֵּ֤י הָאָ֨רֶץ֙ אֶת־יַ֣ד יְהוָ֔ה כִּ֥י חֲזָקָ֖ה הִ֑יא לְמַ֧עַן יְרָאתֶ֛ם אֶת־יְהוָ֥ה אֱלֹהֵיכֶ֖ם כָּל־הַיָּמִֽים׃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324522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324522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450699</w:t>
            </w:r>
          </w:p>
        </w:tc>
        <w:tc>
          <w:tcPr>
            <w:tcW w:type="auto" w:w="1728"/>
          </w:tcPr>
          <w:p>
            <w:r>
              <w:t>time_phrase</w:t>
            </w:r>
          </w:p>
        </w:tc>
        <w:tc>
          <w:tcPr>
            <w:tcW w:type="auto" w:w="1728"/>
          </w:tcPr>
          <w:p>
            <w:r>
              <w:t xml:space="preserve">כָּל־הַיָּמִֽים׃ ס </w:t>
            </w:r>
          </w:p>
        </w:tc>
        <w:tc>
          <w:tcPr>
            <w:tcW w:type="auto" w:w="1728"/>
          </w:tcPr>
          <w:p>
            <w:r/>
          </w:p>
        </w:tc>
      </w:tr>
      <w:tr>
        <w:tc>
          <w:tcPr>
            <w:tcW w:type="auto" w:w="1728"/>
          </w:tcPr>
          <w:p>
            <w:r>
              <w:t>tense</w:t>
            </w:r>
          </w:p>
        </w:tc>
        <w:tc>
          <w:tcPr>
            <w:tcW w:type="auto" w:w="1728"/>
          </w:tcPr>
          <w:p>
            <w:r>
              <w:t>114931</w:t>
            </w:r>
          </w:p>
        </w:tc>
        <w:tc>
          <w:tcPr>
            <w:tcW w:type="auto" w:w="1728"/>
          </w:tcPr>
          <w:p>
            <w:r>
              <w:t>verb</w:t>
            </w:r>
          </w:p>
        </w:tc>
        <w:tc>
          <w:tcPr>
            <w:tcW w:type="auto" w:w="1728"/>
          </w:tcPr>
          <w:p>
            <w:r>
              <w:t xml:space="preserve">יְרָאתֶ֛ם </w:t>
            </w:r>
          </w:p>
        </w:tc>
        <w:tc>
          <w:tcPr>
            <w:tcW w:type="auto" w:w="1728"/>
          </w:tcPr>
          <w:p>
            <w:r/>
          </w:p>
        </w:tc>
      </w:tr>
    </w:tbl>
    <w:p>
      <w:r>
        <w:br/>
      </w:r>
    </w:p>
    <w:p>
      <w:pPr>
        <w:pStyle w:val="Reference"/>
      </w:pPr>
      <w:hyperlink r:id="rId937">
        <w:r>
          <w:rPr/>
          <w:t>324531, Joshua 5:2</w:t>
        </w:r>
      </w:hyperlink>
    </w:p>
    <w:p>
      <w:pPr>
        <w:pStyle w:val="Hebrew"/>
      </w:pPr>
      <w:r>
        <w:t xml:space="preserve">בָּעֵ֣ת הַהִ֗יא אָמַ֤ר יְהוָה֙ אֶל־יְהֹושֻׁ֔עַ </w:t>
      </w:r>
    </w:p>
    <w:p>
      <w:pPr>
        <w:pStyle w:val="Hebrew"/>
      </w:pPr>
      <w:r>
        <w:rPr>
          <w:color w:val="FF0000"/>
          <w:vertAlign w:val="superscript"/>
          <w:rtl/>
        </w:rPr>
        <w:t>114988</w:t>
      </w:r>
      <w:r>
        <w:rPr>
          <w:rFonts w:ascii="Times New Roman" w:hAnsi="Times New Roman"/>
          <w:color w:val="828282"/>
          <w:rtl/>
        </w:rPr>
        <w:t>בָּ</w:t>
      </w:r>
      <w:r>
        <w:rPr>
          <w:color w:val="FF0000"/>
          <w:vertAlign w:val="superscript"/>
          <w:rtl/>
        </w:rPr>
        <w:t>114989</w:t>
      </w:r>
      <w:r>
        <w:rPr>
          <w:rFonts w:ascii="Times New Roman" w:hAnsi="Times New Roman"/>
          <w:color w:val="828282"/>
          <w:rtl/>
        </w:rPr>
      </w:r>
      <w:r>
        <w:rPr>
          <w:color w:val="FF0000"/>
          <w:vertAlign w:val="superscript"/>
          <w:rtl/>
        </w:rPr>
        <w:t>114990</w:t>
      </w:r>
      <w:r>
        <w:rPr>
          <w:rFonts w:ascii="Times New Roman" w:hAnsi="Times New Roman"/>
          <w:color w:val="828282"/>
          <w:rtl/>
        </w:rPr>
        <w:t xml:space="preserve">עֵ֣ת </w:t>
      </w:r>
      <w:r>
        <w:rPr>
          <w:color w:val="FF0000"/>
          <w:vertAlign w:val="superscript"/>
          <w:rtl/>
        </w:rPr>
        <w:t>114991</w:t>
      </w:r>
      <w:r>
        <w:rPr>
          <w:rFonts w:ascii="Times New Roman" w:hAnsi="Times New Roman"/>
          <w:color w:val="828282"/>
          <w:rtl/>
        </w:rPr>
        <w:t>הַ</w:t>
      </w:r>
      <w:r>
        <w:rPr>
          <w:color w:val="FF0000"/>
          <w:vertAlign w:val="superscript"/>
          <w:rtl/>
        </w:rPr>
        <w:t>114992</w:t>
      </w:r>
      <w:r>
        <w:rPr>
          <w:rFonts w:ascii="Times New Roman" w:hAnsi="Times New Roman"/>
          <w:color w:val="828282"/>
          <w:rtl/>
        </w:rPr>
        <w:t xml:space="preserve">הִ֗יא </w:t>
      </w:r>
      <w:r>
        <w:rPr>
          <w:color w:val="FF0000"/>
          <w:vertAlign w:val="superscript"/>
          <w:rtl/>
        </w:rPr>
        <w:t>114993</w:t>
      </w:r>
      <w:r>
        <w:rPr>
          <w:rFonts w:ascii="Times New Roman" w:hAnsi="Times New Roman"/>
          <w:color w:val="828282"/>
          <w:rtl/>
        </w:rPr>
        <w:t xml:space="preserve">אָמַ֤ר </w:t>
      </w:r>
      <w:r>
        <w:rPr>
          <w:color w:val="FF0000"/>
          <w:vertAlign w:val="superscript"/>
          <w:rtl/>
        </w:rPr>
        <w:t>114994</w:t>
      </w:r>
      <w:r>
        <w:rPr>
          <w:rFonts w:ascii="Times New Roman" w:hAnsi="Times New Roman"/>
          <w:color w:val="828282"/>
          <w:rtl/>
        </w:rPr>
        <w:t xml:space="preserve">יְהוָה֙ </w:t>
      </w:r>
      <w:r>
        <w:rPr>
          <w:color w:val="FF0000"/>
          <w:vertAlign w:val="superscript"/>
          <w:rtl/>
        </w:rPr>
        <w:t>114995</w:t>
      </w:r>
      <w:r>
        <w:rPr>
          <w:rFonts w:ascii="Times New Roman" w:hAnsi="Times New Roman"/>
          <w:color w:val="828282"/>
          <w:rtl/>
        </w:rPr>
        <w:t>אֶל־</w:t>
      </w:r>
      <w:r>
        <w:rPr>
          <w:color w:val="FF0000"/>
          <w:vertAlign w:val="superscript"/>
          <w:rtl/>
        </w:rPr>
        <w:t>114996</w:t>
      </w:r>
      <w:r>
        <w:rPr>
          <w:rFonts w:ascii="Times New Roman" w:hAnsi="Times New Roman"/>
          <w:color w:val="828282"/>
          <w:rtl/>
        </w:rPr>
        <w:t xml:space="preserve">יְהֹושֻׁ֔עַ </w:t>
      </w:r>
    </w:p>
    <w:p>
      <w:pPr>
        <w:pStyle w:val="Hebrew"/>
      </w:pPr>
      <w:r>
        <w:rPr>
          <w:color w:val="828282"/>
        </w:rPr>
        <w:t xml:space="preserve">בָּעֵ֣ת הַהִ֗יא אָמַ֤ר יְהוָה֙ אֶל־יְהֹושֻׁ֔עַ עֲשֵׂ֥ה לְךָ֖ חַֽרְבֹ֣ות צֻרִ֑ים וְשׁ֛וּב מֹ֥ל אֶת־בְּנֵֽי־יִשְׂרָאֵ֖ל שֵׁנִֽית׃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324531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324531</w:t>
            </w:r>
          </w:p>
        </w:tc>
        <w:tc>
          <w:tcPr>
            <w:tcW w:type="auto" w:w="1728"/>
          </w:tcPr>
          <w:p>
            <w:r>
              <w:t>time_clause</w:t>
            </w:r>
          </w:p>
        </w:tc>
        <w:tc>
          <w:tcPr>
            <w:tcW w:type="auto" w:w="1728"/>
          </w:tcPr>
          <w:p>
            <w:r>
              <w:t>[clause]</w:t>
            </w:r>
          </w:p>
        </w:tc>
        <w:tc>
          <w:tcPr>
            <w:tcW w:type="auto" w:w="1728"/>
          </w:tcPr>
          <w:p>
            <w:r>
              <w:t>ach_di</w:t>
            </w:r>
          </w:p>
        </w:tc>
      </w:tr>
      <w:tr>
        <w:tc>
          <w:tcPr>
            <w:tcW w:type="auto" w:w="1728"/>
          </w:tcPr>
          <w:p>
            <w:r>
              <w:t>tp_cluster</w:t>
            </w:r>
          </w:p>
        </w:tc>
        <w:tc>
          <w:tcPr>
            <w:tcW w:type="auto" w:w="1728"/>
          </w:tcPr>
          <w:p>
            <w:r>
              <w:t>450725</w:t>
            </w:r>
          </w:p>
        </w:tc>
        <w:tc>
          <w:tcPr>
            <w:tcW w:type="auto" w:w="1728"/>
          </w:tcPr>
          <w:p>
            <w:r>
              <w:t>time_phrase</w:t>
            </w:r>
          </w:p>
        </w:tc>
        <w:tc>
          <w:tcPr>
            <w:tcW w:type="auto" w:w="1728"/>
          </w:tcPr>
          <w:p>
            <w:r>
              <w:t xml:space="preserve">בָּעֵ֣ת הַהִ֗יא </w:t>
            </w:r>
          </w:p>
        </w:tc>
        <w:tc>
          <w:tcPr>
            <w:tcW w:type="auto" w:w="1728"/>
          </w:tcPr>
          <w:p>
            <w:r/>
          </w:p>
        </w:tc>
      </w:tr>
      <w:tr>
        <w:tc>
          <w:tcPr>
            <w:tcW w:type="auto" w:w="1728"/>
          </w:tcPr>
          <w:p>
            <w:r>
              <w:t>tense</w:t>
            </w:r>
          </w:p>
        </w:tc>
        <w:tc>
          <w:tcPr>
            <w:tcW w:type="auto" w:w="1728"/>
          </w:tcPr>
          <w:p>
            <w:r>
              <w:t>114993</w:t>
            </w:r>
          </w:p>
        </w:tc>
        <w:tc>
          <w:tcPr>
            <w:tcW w:type="auto" w:w="1728"/>
          </w:tcPr>
          <w:p>
            <w:r>
              <w:t>verb</w:t>
            </w:r>
          </w:p>
        </w:tc>
        <w:tc>
          <w:tcPr>
            <w:tcW w:type="auto" w:w="1728"/>
          </w:tcPr>
          <w:p>
            <w:r>
              <w:t xml:space="preserve">אָמַ֤ר </w:t>
            </w:r>
          </w:p>
        </w:tc>
        <w:tc>
          <w:tcPr>
            <w:tcW w:type="auto" w:w="1728"/>
          </w:tcPr>
          <w:p>
            <w:r/>
          </w:p>
        </w:tc>
      </w:tr>
    </w:tbl>
    <w:p>
      <w:r>
        <w:br/>
      </w:r>
    </w:p>
    <w:p>
      <w:pPr>
        <w:pStyle w:val="Reference"/>
      </w:pPr>
      <w:hyperlink r:id="rId938">
        <w:r>
          <w:rPr/>
          <w:t>324548, Joshua 5:6</w:t>
        </w:r>
      </w:hyperlink>
    </w:p>
    <w:p>
      <w:pPr>
        <w:pStyle w:val="Hebrew"/>
      </w:pPr>
      <w:r>
        <w:t xml:space="preserve">כִּ֣י׀ אַרְבָּעִ֣ים שָׁנָ֗ה הָלְכ֣וּ בְנֵֽי־יִשְׂרָאֵל֮ בַּמִּדְבָּר֒ </w:t>
      </w:r>
    </w:p>
    <w:p>
      <w:pPr>
        <w:pStyle w:val="Hebrew"/>
      </w:pPr>
      <w:r>
        <w:rPr>
          <w:color w:val="FF0000"/>
          <w:vertAlign w:val="superscript"/>
          <w:rtl/>
        </w:rPr>
        <w:t>115080</w:t>
      </w:r>
      <w:r>
        <w:rPr>
          <w:rFonts w:ascii="Times New Roman" w:hAnsi="Times New Roman"/>
          <w:color w:val="828282"/>
          <w:rtl/>
        </w:rPr>
        <w:t xml:space="preserve">כִּ֣י׀ </w:t>
      </w:r>
      <w:r>
        <w:rPr>
          <w:color w:val="FF0000"/>
          <w:vertAlign w:val="superscript"/>
          <w:rtl/>
        </w:rPr>
        <w:t>115081</w:t>
      </w:r>
      <w:r>
        <w:rPr>
          <w:rFonts w:ascii="Times New Roman" w:hAnsi="Times New Roman"/>
          <w:color w:val="828282"/>
          <w:rtl/>
        </w:rPr>
        <w:t xml:space="preserve">אַרְבָּעִ֣ים </w:t>
      </w:r>
      <w:r>
        <w:rPr>
          <w:color w:val="FF0000"/>
          <w:vertAlign w:val="superscript"/>
          <w:rtl/>
        </w:rPr>
        <w:t>115082</w:t>
      </w:r>
      <w:r>
        <w:rPr>
          <w:rFonts w:ascii="Times New Roman" w:hAnsi="Times New Roman"/>
          <w:color w:val="828282"/>
          <w:rtl/>
        </w:rPr>
        <w:t xml:space="preserve">שָׁנָ֗ה </w:t>
      </w:r>
      <w:r>
        <w:rPr>
          <w:color w:val="FF0000"/>
          <w:vertAlign w:val="superscript"/>
          <w:rtl/>
        </w:rPr>
        <w:t>115083</w:t>
      </w:r>
      <w:r>
        <w:rPr>
          <w:rFonts w:ascii="Times New Roman" w:hAnsi="Times New Roman"/>
          <w:color w:val="828282"/>
          <w:rtl/>
        </w:rPr>
        <w:t xml:space="preserve">הָלְכ֣וּ </w:t>
      </w:r>
      <w:r>
        <w:rPr>
          <w:color w:val="FF0000"/>
          <w:vertAlign w:val="superscript"/>
          <w:rtl/>
        </w:rPr>
        <w:t>115084</w:t>
      </w:r>
      <w:r>
        <w:rPr>
          <w:rFonts w:ascii="Times New Roman" w:hAnsi="Times New Roman"/>
          <w:color w:val="828282"/>
          <w:rtl/>
        </w:rPr>
        <w:t>בְנֵֽי־</w:t>
      </w:r>
      <w:r>
        <w:rPr>
          <w:color w:val="FF0000"/>
          <w:vertAlign w:val="superscript"/>
          <w:rtl/>
        </w:rPr>
        <w:t>115085</w:t>
      </w:r>
      <w:r>
        <w:rPr>
          <w:rFonts w:ascii="Times New Roman" w:hAnsi="Times New Roman"/>
          <w:color w:val="828282"/>
          <w:rtl/>
        </w:rPr>
        <w:t xml:space="preserve">יִשְׂרָאֵל֮ </w:t>
      </w:r>
      <w:r>
        <w:rPr>
          <w:color w:val="FF0000"/>
          <w:vertAlign w:val="superscript"/>
          <w:rtl/>
        </w:rPr>
        <w:t>115086</w:t>
      </w:r>
      <w:r>
        <w:rPr>
          <w:rFonts w:ascii="Times New Roman" w:hAnsi="Times New Roman"/>
          <w:color w:val="828282"/>
          <w:rtl/>
        </w:rPr>
        <w:t>בַּ</w:t>
      </w:r>
      <w:r>
        <w:rPr>
          <w:color w:val="FF0000"/>
          <w:vertAlign w:val="superscript"/>
          <w:rtl/>
        </w:rPr>
        <w:t>115087</w:t>
      </w:r>
      <w:r>
        <w:rPr>
          <w:rFonts w:ascii="Times New Roman" w:hAnsi="Times New Roman"/>
          <w:color w:val="828282"/>
          <w:rtl/>
        </w:rPr>
      </w:r>
      <w:r>
        <w:rPr>
          <w:color w:val="FF0000"/>
          <w:vertAlign w:val="superscript"/>
          <w:rtl/>
        </w:rPr>
        <w:t>115088</w:t>
      </w:r>
      <w:r>
        <w:rPr>
          <w:rFonts w:ascii="Times New Roman" w:hAnsi="Times New Roman"/>
          <w:color w:val="828282"/>
          <w:rtl/>
        </w:rPr>
        <w:t xml:space="preserve">מִּדְבָּר֒ </w:t>
      </w:r>
    </w:p>
    <w:p>
      <w:pPr>
        <w:pStyle w:val="Hebrew"/>
      </w:pPr>
      <w:r>
        <w:rPr>
          <w:color w:val="828282"/>
        </w:rPr>
        <w:t xml:space="preserve">כִּ֣י׀ אַרְבָּעִ֣ים שָׁנָ֗ה הָלְכ֣וּ בְנֵֽי־יִשְׂרָאֵל֮ בַּמִּדְבָּר֒ עַד־תֹּ֨ם כָּל־הַגֹּ֜וי אַנְשֵׁ֤י הַמִּלְחָמָה֙ הַיֹּצְאִ֣ים מִמִּצְרַ֔יִם אֲשֶׁ֥ר לֹֽא־שָׁמְע֖וּ בְּקֹ֣ול יְהוָ֑ה אֲשֶׁ֨ר נִשְׁבַּ֤ע יְהוָה֙ לָהֶ֔ם לְבִלְתִּ֞י הַרְאֹותָ֣ם אֶת־הָאָ֗רֶץ אֲשֶׁר֩ נִשְׁבַּ֨ע יְהוָ֤ה לַֽאֲבֹותָם֙ לָ֣תֶת לָ֔נוּ אֶ֛רֶץ זָבַ֥ת חָלָ֖ב וּדְבָֽשׁ׃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324548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324548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450777</w:t>
            </w:r>
          </w:p>
        </w:tc>
        <w:tc>
          <w:tcPr>
            <w:tcW w:type="auto" w:w="1728"/>
          </w:tcPr>
          <w:p>
            <w:r>
              <w:t>time_phrase</w:t>
            </w:r>
          </w:p>
        </w:tc>
        <w:tc>
          <w:tcPr>
            <w:tcW w:type="auto" w:w="1728"/>
          </w:tcPr>
          <w:p>
            <w:r>
              <w:t xml:space="preserve">אַרְבָּעִ֣ים שָׁנָ֗ה </w:t>
            </w:r>
          </w:p>
        </w:tc>
        <w:tc>
          <w:tcPr>
            <w:tcW w:type="auto" w:w="1728"/>
          </w:tcPr>
          <w:p>
            <w:r/>
          </w:p>
        </w:tc>
      </w:tr>
      <w:tr>
        <w:tc>
          <w:tcPr>
            <w:tcW w:type="auto" w:w="1728"/>
          </w:tcPr>
          <w:p>
            <w:r>
              <w:t>tense</w:t>
            </w:r>
          </w:p>
        </w:tc>
        <w:tc>
          <w:tcPr>
            <w:tcW w:type="auto" w:w="1728"/>
          </w:tcPr>
          <w:p>
            <w:r>
              <w:t>115083</w:t>
            </w:r>
          </w:p>
        </w:tc>
        <w:tc>
          <w:tcPr>
            <w:tcW w:type="auto" w:w="1728"/>
          </w:tcPr>
          <w:p>
            <w:r>
              <w:t>verb</w:t>
            </w:r>
          </w:p>
        </w:tc>
        <w:tc>
          <w:tcPr>
            <w:tcW w:type="auto" w:w="1728"/>
          </w:tcPr>
          <w:p>
            <w:r>
              <w:t xml:space="preserve">הָלְכ֣וּ </w:t>
            </w:r>
          </w:p>
        </w:tc>
        <w:tc>
          <w:tcPr>
            <w:tcW w:type="auto" w:w="1728"/>
          </w:tcPr>
          <w:p>
            <w:r/>
          </w:p>
        </w:tc>
      </w:tr>
    </w:tbl>
    <w:p>
      <w:r>
        <w:br/>
      </w:r>
    </w:p>
    <w:p>
      <w:pPr>
        <w:pStyle w:val="Reference"/>
      </w:pPr>
      <w:hyperlink r:id="rId939">
        <w:r>
          <w:rPr/>
          <w:t>324566, Joshua 5:9</w:t>
        </w:r>
      </w:hyperlink>
    </w:p>
    <w:p>
      <w:pPr>
        <w:pStyle w:val="Hebrew"/>
      </w:pPr>
      <w:r>
        <w:t xml:space="preserve">הַיֹּ֗ום גַּלֹּ֛ותִי אֶת־חֶרְפַּ֥ת מִצְרַ֖יִם מֵעֲלֵיכֶ֑ם </w:t>
      </w:r>
    </w:p>
    <w:p>
      <w:pPr>
        <w:pStyle w:val="Hebrew"/>
      </w:pPr>
      <w:r>
        <w:rPr>
          <w:color w:val="FF0000"/>
          <w:vertAlign w:val="superscript"/>
          <w:rtl/>
        </w:rPr>
        <w:t>115171</w:t>
      </w:r>
      <w:r>
        <w:rPr>
          <w:rFonts w:ascii="Times New Roman" w:hAnsi="Times New Roman"/>
          <w:color w:val="828282"/>
          <w:rtl/>
        </w:rPr>
        <w:t>הַ</w:t>
      </w:r>
      <w:r>
        <w:rPr>
          <w:color w:val="FF0000"/>
          <w:vertAlign w:val="superscript"/>
          <w:rtl/>
        </w:rPr>
        <w:t>115172</w:t>
      </w:r>
      <w:r>
        <w:rPr>
          <w:rFonts w:ascii="Times New Roman" w:hAnsi="Times New Roman"/>
          <w:color w:val="828282"/>
          <w:rtl/>
        </w:rPr>
        <w:t xml:space="preserve">יֹּ֗ום </w:t>
      </w:r>
      <w:r>
        <w:rPr>
          <w:color w:val="FF0000"/>
          <w:vertAlign w:val="superscript"/>
          <w:rtl/>
        </w:rPr>
        <w:t>115173</w:t>
      </w:r>
      <w:r>
        <w:rPr>
          <w:rFonts w:ascii="Times New Roman" w:hAnsi="Times New Roman"/>
          <w:color w:val="828282"/>
          <w:rtl/>
        </w:rPr>
        <w:t xml:space="preserve">גַּלֹּ֛ותִי </w:t>
      </w:r>
      <w:r>
        <w:rPr>
          <w:color w:val="FF0000"/>
          <w:vertAlign w:val="superscript"/>
          <w:rtl/>
        </w:rPr>
        <w:t>115174</w:t>
      </w:r>
      <w:r>
        <w:rPr>
          <w:rFonts w:ascii="Times New Roman" w:hAnsi="Times New Roman"/>
          <w:color w:val="828282"/>
          <w:rtl/>
        </w:rPr>
        <w:t>אֶת־</w:t>
      </w:r>
      <w:r>
        <w:rPr>
          <w:color w:val="FF0000"/>
          <w:vertAlign w:val="superscript"/>
          <w:rtl/>
        </w:rPr>
        <w:t>115175</w:t>
      </w:r>
      <w:r>
        <w:rPr>
          <w:rFonts w:ascii="Times New Roman" w:hAnsi="Times New Roman"/>
          <w:color w:val="828282"/>
          <w:rtl/>
        </w:rPr>
        <w:t xml:space="preserve">חֶרְפַּ֥ת </w:t>
      </w:r>
      <w:r>
        <w:rPr>
          <w:color w:val="FF0000"/>
          <w:vertAlign w:val="superscript"/>
          <w:rtl/>
        </w:rPr>
        <w:t>115176</w:t>
      </w:r>
      <w:r>
        <w:rPr>
          <w:rFonts w:ascii="Times New Roman" w:hAnsi="Times New Roman"/>
          <w:color w:val="828282"/>
          <w:rtl/>
        </w:rPr>
        <w:t xml:space="preserve">מִצְרַ֖יִם </w:t>
      </w:r>
      <w:r>
        <w:rPr>
          <w:color w:val="FF0000"/>
          <w:vertAlign w:val="superscript"/>
          <w:rtl/>
        </w:rPr>
        <w:t>115177</w:t>
      </w:r>
      <w:r>
        <w:rPr>
          <w:rFonts w:ascii="Times New Roman" w:hAnsi="Times New Roman"/>
          <w:color w:val="828282"/>
          <w:rtl/>
        </w:rPr>
        <w:t>מֵ</w:t>
      </w:r>
      <w:r>
        <w:rPr>
          <w:color w:val="FF0000"/>
          <w:vertAlign w:val="superscript"/>
          <w:rtl/>
        </w:rPr>
        <w:t>115178</w:t>
      </w:r>
      <w:r>
        <w:rPr>
          <w:rFonts w:ascii="Times New Roman" w:hAnsi="Times New Roman"/>
          <w:color w:val="828282"/>
          <w:rtl/>
        </w:rPr>
        <w:t xml:space="preserve">עֲלֵיכֶ֑ם </w:t>
      </w:r>
    </w:p>
    <w:p>
      <w:pPr>
        <w:pStyle w:val="Hebrew"/>
      </w:pPr>
      <w:r>
        <w:rPr>
          <w:color w:val="828282"/>
        </w:rPr>
        <w:t xml:space="preserve">וַיֹּ֤אמֶר יְהוָה֙ אֶל־יְהֹושֻׁ֔עַ הַיֹּ֗ום גַּלֹּ֛ותִי אֶת־חֶרְפַּ֥ת מִצְרַ֖יִם מֵעֲלֵיכֶ֑ם וַיִּקְרָ֞א שֵׁ֣ם הַמָּקֹ֤ום הַהוּא֙ גִּלְגָּ֔ל עַ֖ד 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324566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324566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450832</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115173</w:t>
            </w:r>
          </w:p>
        </w:tc>
        <w:tc>
          <w:tcPr>
            <w:tcW w:type="auto" w:w="1728"/>
          </w:tcPr>
          <w:p>
            <w:r>
              <w:t>verb</w:t>
            </w:r>
          </w:p>
        </w:tc>
        <w:tc>
          <w:tcPr>
            <w:tcW w:type="auto" w:w="1728"/>
          </w:tcPr>
          <w:p>
            <w:r>
              <w:t xml:space="preserve">גַּלֹּ֛ותִי </w:t>
            </w:r>
          </w:p>
        </w:tc>
        <w:tc>
          <w:tcPr>
            <w:tcW w:type="auto" w:w="1728"/>
          </w:tcPr>
          <w:p>
            <w:r/>
          </w:p>
        </w:tc>
      </w:tr>
    </w:tbl>
    <w:p>
      <w:r>
        <w:br/>
      </w:r>
    </w:p>
    <w:p>
      <w:pPr>
        <w:pStyle w:val="Reference"/>
      </w:pPr>
      <w:hyperlink r:id="rId939">
        <w:r>
          <w:rPr/>
          <w:t>324567, Joshua 5:9</w:t>
        </w:r>
      </w:hyperlink>
    </w:p>
    <w:p>
      <w:pPr>
        <w:pStyle w:val="Hebrew"/>
      </w:pPr>
      <w:r>
        <w:t xml:space="preserve">וַיִּקְרָ֞א שֵׁ֣ם הַמָּקֹ֤ום הַהוּא֙ גִּלְגָּ֔ל עַ֖ד הַיֹּ֥ום הַזֶּֽה׃ </w:t>
      </w:r>
    </w:p>
    <w:p>
      <w:pPr>
        <w:pStyle w:val="Hebrew"/>
      </w:pPr>
      <w:r>
        <w:rPr>
          <w:color w:val="FF0000"/>
          <w:vertAlign w:val="superscript"/>
          <w:rtl/>
        </w:rPr>
        <w:t>115179</w:t>
      </w:r>
      <w:r>
        <w:rPr>
          <w:rFonts w:ascii="Times New Roman" w:hAnsi="Times New Roman"/>
          <w:color w:val="828282"/>
          <w:rtl/>
        </w:rPr>
        <w:t>וַ</w:t>
      </w:r>
      <w:r>
        <w:rPr>
          <w:color w:val="FF0000"/>
          <w:vertAlign w:val="superscript"/>
          <w:rtl/>
        </w:rPr>
        <w:t>115180</w:t>
      </w:r>
      <w:r>
        <w:rPr>
          <w:rFonts w:ascii="Times New Roman" w:hAnsi="Times New Roman"/>
          <w:color w:val="828282"/>
          <w:rtl/>
        </w:rPr>
        <w:t xml:space="preserve">יִּקְרָ֞א </w:t>
      </w:r>
      <w:r>
        <w:rPr>
          <w:color w:val="FF0000"/>
          <w:vertAlign w:val="superscript"/>
          <w:rtl/>
        </w:rPr>
        <w:t>115181</w:t>
      </w:r>
      <w:r>
        <w:rPr>
          <w:rFonts w:ascii="Times New Roman" w:hAnsi="Times New Roman"/>
          <w:color w:val="828282"/>
          <w:rtl/>
        </w:rPr>
        <w:t xml:space="preserve">שֵׁ֣ם </w:t>
      </w:r>
      <w:r>
        <w:rPr>
          <w:color w:val="FF0000"/>
          <w:vertAlign w:val="superscript"/>
          <w:rtl/>
        </w:rPr>
        <w:t>115182</w:t>
      </w:r>
      <w:r>
        <w:rPr>
          <w:rFonts w:ascii="Times New Roman" w:hAnsi="Times New Roman"/>
          <w:color w:val="828282"/>
          <w:rtl/>
        </w:rPr>
        <w:t>הַ</w:t>
      </w:r>
      <w:r>
        <w:rPr>
          <w:color w:val="FF0000"/>
          <w:vertAlign w:val="superscript"/>
          <w:rtl/>
        </w:rPr>
        <w:t>115183</w:t>
      </w:r>
      <w:r>
        <w:rPr>
          <w:rFonts w:ascii="Times New Roman" w:hAnsi="Times New Roman"/>
          <w:color w:val="828282"/>
          <w:rtl/>
        </w:rPr>
        <w:t xml:space="preserve">מָּקֹ֤ום </w:t>
      </w:r>
      <w:r>
        <w:rPr>
          <w:color w:val="FF0000"/>
          <w:vertAlign w:val="superscript"/>
          <w:rtl/>
        </w:rPr>
        <w:t>115184</w:t>
      </w:r>
      <w:r>
        <w:rPr>
          <w:rFonts w:ascii="Times New Roman" w:hAnsi="Times New Roman"/>
          <w:color w:val="828282"/>
          <w:rtl/>
        </w:rPr>
        <w:t>הַ</w:t>
      </w:r>
      <w:r>
        <w:rPr>
          <w:color w:val="FF0000"/>
          <w:vertAlign w:val="superscript"/>
          <w:rtl/>
        </w:rPr>
        <w:t>115185</w:t>
      </w:r>
      <w:r>
        <w:rPr>
          <w:rFonts w:ascii="Times New Roman" w:hAnsi="Times New Roman"/>
          <w:color w:val="828282"/>
          <w:rtl/>
        </w:rPr>
        <w:t xml:space="preserve">הוּא֙ </w:t>
      </w:r>
      <w:r>
        <w:rPr>
          <w:color w:val="FF0000"/>
          <w:vertAlign w:val="superscript"/>
          <w:rtl/>
        </w:rPr>
        <w:t>115186</w:t>
      </w:r>
      <w:r>
        <w:rPr>
          <w:rFonts w:ascii="Times New Roman" w:hAnsi="Times New Roman"/>
          <w:color w:val="828282"/>
          <w:rtl/>
        </w:rPr>
        <w:t xml:space="preserve">גִּלְגָּ֔ל </w:t>
      </w:r>
      <w:r>
        <w:rPr>
          <w:color w:val="FF0000"/>
          <w:vertAlign w:val="superscript"/>
          <w:rtl/>
        </w:rPr>
        <w:t>115187</w:t>
      </w:r>
      <w:r>
        <w:rPr>
          <w:rFonts w:ascii="Times New Roman" w:hAnsi="Times New Roman"/>
          <w:color w:val="828282"/>
          <w:rtl/>
        </w:rPr>
        <w:t xml:space="preserve">עַ֖ד </w:t>
      </w:r>
      <w:r>
        <w:rPr>
          <w:color w:val="FF0000"/>
          <w:vertAlign w:val="superscript"/>
          <w:rtl/>
        </w:rPr>
        <w:t>115188</w:t>
      </w:r>
      <w:r>
        <w:rPr>
          <w:rFonts w:ascii="Times New Roman" w:hAnsi="Times New Roman"/>
          <w:color w:val="828282"/>
          <w:rtl/>
        </w:rPr>
        <w:t>הַ</w:t>
      </w:r>
      <w:r>
        <w:rPr>
          <w:color w:val="FF0000"/>
          <w:vertAlign w:val="superscript"/>
          <w:rtl/>
        </w:rPr>
        <w:t>115189</w:t>
      </w:r>
      <w:r>
        <w:rPr>
          <w:rFonts w:ascii="Times New Roman" w:hAnsi="Times New Roman"/>
          <w:color w:val="828282"/>
          <w:rtl/>
        </w:rPr>
        <w:t xml:space="preserve">יֹּ֥ום </w:t>
      </w:r>
      <w:r>
        <w:rPr>
          <w:color w:val="FF0000"/>
          <w:vertAlign w:val="superscript"/>
          <w:rtl/>
        </w:rPr>
        <w:t>115190</w:t>
      </w:r>
      <w:r>
        <w:rPr>
          <w:rFonts w:ascii="Times New Roman" w:hAnsi="Times New Roman"/>
          <w:color w:val="828282"/>
          <w:rtl/>
        </w:rPr>
        <w:t>הַ</w:t>
      </w:r>
      <w:r>
        <w:rPr>
          <w:color w:val="FF0000"/>
          <w:vertAlign w:val="superscript"/>
          <w:rtl/>
        </w:rPr>
        <w:t>115191</w:t>
      </w:r>
      <w:r>
        <w:rPr>
          <w:rFonts w:ascii="Times New Roman" w:hAnsi="Times New Roman"/>
          <w:color w:val="828282"/>
          <w:rtl/>
        </w:rPr>
        <w:t xml:space="preserve">זֶּֽה׃ </w:t>
      </w:r>
    </w:p>
    <w:p>
      <w:pPr>
        <w:pStyle w:val="Hebrew"/>
      </w:pPr>
      <w:r>
        <w:rPr>
          <w:color w:val="828282"/>
        </w:rPr>
        <w:t xml:space="preserve">וַיֹּ֤אמֶר יְהוָה֙ אֶל־יְהֹושֻׁ֔עַ הַיֹּ֗ום גַּלֹּ֛ותִי אֶת־חֶרְפַּ֥ת מִצְרַ֖יִם מֵעֲלֵיכֶ֑ם וַיִּקְרָ֞א שֵׁ֣ם הַמָּקֹ֤ום הַהוּא֙ גִּלְגָּ֔ל עַ֖ד 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324567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324567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450840</w:t>
            </w:r>
          </w:p>
        </w:tc>
        <w:tc>
          <w:tcPr>
            <w:tcW w:type="auto" w:w="1728"/>
          </w:tcPr>
          <w:p>
            <w:r>
              <w:t>time_phrase</w:t>
            </w:r>
          </w:p>
        </w:tc>
        <w:tc>
          <w:tcPr>
            <w:tcW w:type="auto" w:w="1728"/>
          </w:tcPr>
          <w:p>
            <w:r>
              <w:t xml:space="preserve">עַ֖ד הַיֹּ֥ום הַזֶּֽה׃ </w:t>
            </w:r>
          </w:p>
        </w:tc>
        <w:tc>
          <w:tcPr>
            <w:tcW w:type="auto" w:w="1728"/>
          </w:tcPr>
          <w:p>
            <w:r/>
          </w:p>
        </w:tc>
      </w:tr>
      <w:tr>
        <w:tc>
          <w:tcPr>
            <w:tcW w:type="auto" w:w="1728"/>
          </w:tcPr>
          <w:p>
            <w:r>
              <w:t>tense</w:t>
            </w:r>
          </w:p>
        </w:tc>
        <w:tc>
          <w:tcPr>
            <w:tcW w:type="auto" w:w="1728"/>
          </w:tcPr>
          <w:p>
            <w:r>
              <w:t>115180</w:t>
            </w:r>
          </w:p>
        </w:tc>
        <w:tc>
          <w:tcPr>
            <w:tcW w:type="auto" w:w="1728"/>
          </w:tcPr>
          <w:p>
            <w:r>
              <w:t>verb</w:t>
            </w:r>
          </w:p>
        </w:tc>
        <w:tc>
          <w:tcPr>
            <w:tcW w:type="auto" w:w="1728"/>
          </w:tcPr>
          <w:p>
            <w:r>
              <w:t xml:space="preserve">יִּקְרָ֞א </w:t>
            </w:r>
          </w:p>
        </w:tc>
        <w:tc>
          <w:tcPr>
            <w:tcW w:type="auto" w:w="1728"/>
          </w:tcPr>
          <w:p>
            <w:r/>
          </w:p>
        </w:tc>
      </w:tr>
    </w:tbl>
    <w:p>
      <w:r>
        <w:br/>
      </w:r>
    </w:p>
    <w:p>
      <w:pPr>
        <w:pStyle w:val="Reference"/>
      </w:pPr>
      <w:hyperlink r:id="rId940">
        <w:r>
          <w:rPr/>
          <w:t>324569, Joshua 5:10</w:t>
        </w:r>
      </w:hyperlink>
    </w:p>
    <w:p>
      <w:pPr>
        <w:pStyle w:val="Hebrew"/>
      </w:pPr>
      <w:r>
        <w:t xml:space="preserve">וַיַּעֲשׂ֣וּ אֶת־הַפֶּ֡סַח בְּאַרְבָּעָה֩ עָשָׂ֨ר יֹ֥ום לַחֹ֛דֶשׁ בָּעֶ֖רֶב בְּעַֽרְבֹ֥ות יְרִיחֹֽו׃ </w:t>
      </w:r>
    </w:p>
    <w:p>
      <w:pPr>
        <w:pStyle w:val="Hebrew"/>
      </w:pPr>
      <w:r>
        <w:rPr>
          <w:color w:val="FF0000"/>
          <w:vertAlign w:val="superscript"/>
          <w:rtl/>
        </w:rPr>
        <w:t>115199</w:t>
      </w:r>
      <w:r>
        <w:rPr>
          <w:rFonts w:ascii="Times New Roman" w:hAnsi="Times New Roman"/>
          <w:color w:val="828282"/>
          <w:rtl/>
        </w:rPr>
        <w:t>וַ</w:t>
      </w:r>
      <w:r>
        <w:rPr>
          <w:color w:val="FF0000"/>
          <w:vertAlign w:val="superscript"/>
          <w:rtl/>
        </w:rPr>
        <w:t>115200</w:t>
      </w:r>
      <w:r>
        <w:rPr>
          <w:rFonts w:ascii="Times New Roman" w:hAnsi="Times New Roman"/>
          <w:color w:val="828282"/>
          <w:rtl/>
        </w:rPr>
        <w:t xml:space="preserve">יַּעֲשׂ֣וּ </w:t>
      </w:r>
      <w:r>
        <w:rPr>
          <w:color w:val="FF0000"/>
          <w:vertAlign w:val="superscript"/>
          <w:rtl/>
        </w:rPr>
        <w:t>115201</w:t>
      </w:r>
      <w:r>
        <w:rPr>
          <w:rFonts w:ascii="Times New Roman" w:hAnsi="Times New Roman"/>
          <w:color w:val="828282"/>
          <w:rtl/>
        </w:rPr>
        <w:t>אֶת־</w:t>
      </w:r>
      <w:r>
        <w:rPr>
          <w:color w:val="FF0000"/>
          <w:vertAlign w:val="superscript"/>
          <w:rtl/>
        </w:rPr>
        <w:t>115202</w:t>
      </w:r>
      <w:r>
        <w:rPr>
          <w:rFonts w:ascii="Times New Roman" w:hAnsi="Times New Roman"/>
          <w:color w:val="828282"/>
          <w:rtl/>
        </w:rPr>
        <w:t>הַ</w:t>
      </w:r>
      <w:r>
        <w:rPr>
          <w:color w:val="FF0000"/>
          <w:vertAlign w:val="superscript"/>
          <w:rtl/>
        </w:rPr>
        <w:t>115203</w:t>
      </w:r>
      <w:r>
        <w:rPr>
          <w:rFonts w:ascii="Times New Roman" w:hAnsi="Times New Roman"/>
          <w:color w:val="828282"/>
          <w:rtl/>
        </w:rPr>
        <w:t xml:space="preserve">פֶּ֡סַח </w:t>
      </w:r>
      <w:r>
        <w:rPr>
          <w:color w:val="FF0000"/>
          <w:vertAlign w:val="superscript"/>
          <w:rtl/>
        </w:rPr>
        <w:t>115204</w:t>
      </w:r>
      <w:r>
        <w:rPr>
          <w:rFonts w:ascii="Times New Roman" w:hAnsi="Times New Roman"/>
          <w:color w:val="828282"/>
          <w:rtl/>
        </w:rPr>
        <w:t>בְּ</w:t>
      </w:r>
      <w:r>
        <w:rPr>
          <w:color w:val="FF0000"/>
          <w:vertAlign w:val="superscript"/>
          <w:rtl/>
        </w:rPr>
        <w:t>115205</w:t>
      </w:r>
      <w:r>
        <w:rPr>
          <w:rFonts w:ascii="Times New Roman" w:hAnsi="Times New Roman"/>
          <w:color w:val="828282"/>
          <w:rtl/>
        </w:rPr>
        <w:t xml:space="preserve">אַרְבָּעָה֩ </w:t>
      </w:r>
      <w:r>
        <w:rPr>
          <w:color w:val="FF0000"/>
          <w:vertAlign w:val="superscript"/>
          <w:rtl/>
        </w:rPr>
        <w:t>115206</w:t>
      </w:r>
      <w:r>
        <w:rPr>
          <w:rFonts w:ascii="Times New Roman" w:hAnsi="Times New Roman"/>
          <w:color w:val="828282"/>
          <w:rtl/>
        </w:rPr>
        <w:t xml:space="preserve">עָשָׂ֨ר </w:t>
      </w:r>
      <w:r>
        <w:rPr>
          <w:color w:val="FF0000"/>
          <w:vertAlign w:val="superscript"/>
          <w:rtl/>
        </w:rPr>
        <w:t>115207</w:t>
      </w:r>
      <w:r>
        <w:rPr>
          <w:rFonts w:ascii="Times New Roman" w:hAnsi="Times New Roman"/>
          <w:color w:val="828282"/>
          <w:rtl/>
        </w:rPr>
        <w:t xml:space="preserve">יֹ֥ום </w:t>
      </w:r>
      <w:r>
        <w:rPr>
          <w:color w:val="FF0000"/>
          <w:vertAlign w:val="superscript"/>
          <w:rtl/>
        </w:rPr>
        <w:t>115208</w:t>
      </w:r>
      <w:r>
        <w:rPr>
          <w:rFonts w:ascii="Times New Roman" w:hAnsi="Times New Roman"/>
          <w:color w:val="828282"/>
          <w:rtl/>
        </w:rPr>
        <w:t>לַ</w:t>
      </w:r>
      <w:r>
        <w:rPr>
          <w:color w:val="FF0000"/>
          <w:vertAlign w:val="superscript"/>
          <w:rtl/>
        </w:rPr>
        <w:t>115209</w:t>
      </w:r>
      <w:r>
        <w:rPr>
          <w:rFonts w:ascii="Times New Roman" w:hAnsi="Times New Roman"/>
          <w:color w:val="828282"/>
          <w:rtl/>
        </w:rPr>
      </w:r>
      <w:r>
        <w:rPr>
          <w:color w:val="FF0000"/>
          <w:vertAlign w:val="superscript"/>
          <w:rtl/>
        </w:rPr>
        <w:t>115210</w:t>
      </w:r>
      <w:r>
        <w:rPr>
          <w:rFonts w:ascii="Times New Roman" w:hAnsi="Times New Roman"/>
          <w:color w:val="828282"/>
          <w:rtl/>
        </w:rPr>
        <w:t xml:space="preserve">חֹ֛דֶשׁ </w:t>
      </w:r>
      <w:r>
        <w:rPr>
          <w:color w:val="FF0000"/>
          <w:vertAlign w:val="superscript"/>
          <w:rtl/>
        </w:rPr>
        <w:t>115211</w:t>
      </w:r>
      <w:r>
        <w:rPr>
          <w:rFonts w:ascii="Times New Roman" w:hAnsi="Times New Roman"/>
          <w:color w:val="828282"/>
          <w:rtl/>
        </w:rPr>
        <w:t>בָּ</w:t>
      </w:r>
      <w:r>
        <w:rPr>
          <w:color w:val="FF0000"/>
          <w:vertAlign w:val="superscript"/>
          <w:rtl/>
        </w:rPr>
        <w:t>115212</w:t>
      </w:r>
      <w:r>
        <w:rPr>
          <w:rFonts w:ascii="Times New Roman" w:hAnsi="Times New Roman"/>
          <w:color w:val="828282"/>
          <w:rtl/>
        </w:rPr>
      </w:r>
      <w:r>
        <w:rPr>
          <w:color w:val="FF0000"/>
          <w:vertAlign w:val="superscript"/>
          <w:rtl/>
        </w:rPr>
        <w:t>115213</w:t>
      </w:r>
      <w:r>
        <w:rPr>
          <w:rFonts w:ascii="Times New Roman" w:hAnsi="Times New Roman"/>
          <w:color w:val="828282"/>
          <w:rtl/>
        </w:rPr>
        <w:t xml:space="preserve">עֶ֖רֶב </w:t>
      </w:r>
      <w:r>
        <w:rPr>
          <w:color w:val="FF0000"/>
          <w:vertAlign w:val="superscript"/>
          <w:rtl/>
        </w:rPr>
        <w:t>115214</w:t>
      </w:r>
      <w:r>
        <w:rPr>
          <w:rFonts w:ascii="Times New Roman" w:hAnsi="Times New Roman"/>
          <w:color w:val="828282"/>
          <w:rtl/>
        </w:rPr>
        <w:t>בְּ</w:t>
      </w:r>
      <w:r>
        <w:rPr>
          <w:color w:val="FF0000"/>
          <w:vertAlign w:val="superscript"/>
          <w:rtl/>
        </w:rPr>
        <w:t>115215</w:t>
      </w:r>
      <w:r>
        <w:rPr>
          <w:rFonts w:ascii="Times New Roman" w:hAnsi="Times New Roman"/>
          <w:color w:val="828282"/>
          <w:rtl/>
        </w:rPr>
        <w:t xml:space="preserve">עַֽרְבֹ֥ות </w:t>
      </w:r>
      <w:r>
        <w:rPr>
          <w:color w:val="FF0000"/>
          <w:vertAlign w:val="superscript"/>
          <w:rtl/>
        </w:rPr>
        <w:t>115216</w:t>
      </w:r>
      <w:r>
        <w:rPr>
          <w:rFonts w:ascii="Times New Roman" w:hAnsi="Times New Roman"/>
          <w:color w:val="828282"/>
          <w:rtl/>
        </w:rPr>
        <w:t xml:space="preserve">יְרִיחֹֽו׃ </w:t>
      </w:r>
    </w:p>
    <w:p>
      <w:pPr>
        <w:pStyle w:val="Hebrew"/>
      </w:pPr>
      <w:r>
        <w:rPr>
          <w:color w:val="828282"/>
        </w:rPr>
        <w:t xml:space="preserve">וַיַּחֲנ֥וּ בְנֵֽי־יִשְׂרָאֵ֖ל בַּגִּלְגָּ֑ל וַיַּעֲשׂ֣וּ אֶת־הַפֶּ֡סַח בְּאַרְבָּעָה֩ עָשָׂ֨ר יֹ֥ום לַחֹ֛דֶשׁ בָּעֶ֖רֶב בְּעַֽרְבֹ֥ות יְרִיחֹֽו׃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324569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324569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450848</w:t>
            </w:r>
          </w:p>
        </w:tc>
        <w:tc>
          <w:tcPr>
            <w:tcW w:type="auto" w:w="1728"/>
          </w:tcPr>
          <w:p>
            <w:r>
              <w:t>time_phrase</w:t>
            </w:r>
          </w:p>
        </w:tc>
        <w:tc>
          <w:tcPr>
            <w:tcW w:type="auto" w:w="1728"/>
          </w:tcPr>
          <w:p>
            <w:r>
              <w:t xml:space="preserve">בְּאַרְבָּעָה֩ עָשָׂ֨ר יֹ֥ום לַחֹ֛דֶשׁ בָּעֶ֖רֶב </w:t>
            </w:r>
          </w:p>
        </w:tc>
        <w:tc>
          <w:tcPr>
            <w:tcW w:type="auto" w:w="1728"/>
          </w:tcPr>
          <w:p>
            <w:r/>
          </w:p>
        </w:tc>
      </w:tr>
      <w:tr>
        <w:tc>
          <w:tcPr>
            <w:tcW w:type="auto" w:w="1728"/>
          </w:tcPr>
          <w:p>
            <w:r>
              <w:t>tense</w:t>
            </w:r>
          </w:p>
        </w:tc>
        <w:tc>
          <w:tcPr>
            <w:tcW w:type="auto" w:w="1728"/>
          </w:tcPr>
          <w:p>
            <w:r>
              <w:t>115200</w:t>
            </w:r>
          </w:p>
        </w:tc>
        <w:tc>
          <w:tcPr>
            <w:tcW w:type="auto" w:w="1728"/>
          </w:tcPr>
          <w:p>
            <w:r>
              <w:t>verb</w:t>
            </w:r>
          </w:p>
        </w:tc>
        <w:tc>
          <w:tcPr>
            <w:tcW w:type="auto" w:w="1728"/>
          </w:tcPr>
          <w:p>
            <w:r>
              <w:t xml:space="preserve">יַּעֲשׂ֣וּ </w:t>
            </w:r>
          </w:p>
        </w:tc>
        <w:tc>
          <w:tcPr>
            <w:tcW w:type="auto" w:w="1728"/>
          </w:tcPr>
          <w:p>
            <w:r/>
          </w:p>
        </w:tc>
      </w:tr>
    </w:tbl>
    <w:p>
      <w:r>
        <w:br/>
      </w:r>
    </w:p>
    <w:p>
      <w:pPr>
        <w:pStyle w:val="Reference"/>
      </w:pPr>
      <w:hyperlink r:id="rId941">
        <w:r>
          <w:rPr/>
          <w:t>324570, Joshua 5:11</w:t>
        </w:r>
      </w:hyperlink>
    </w:p>
    <w:p>
      <w:pPr>
        <w:pStyle w:val="Hebrew"/>
      </w:pPr>
      <w:r>
        <w:t xml:space="preserve">וַיֹּ֨אכְל֜וּ מֵעֲב֥וּר הָאָ֛רֶץ מִמָּֽחֳרַ֥ת הַפֶּ֖סַח מַצֹּ֣ות וְקָל֑וּי בְּעֶ֖צֶם הַיֹּ֥ום הַזֶּֽה׃ </w:t>
      </w:r>
    </w:p>
    <w:p>
      <w:pPr>
        <w:pStyle w:val="Hebrew"/>
      </w:pPr>
      <w:r>
        <w:rPr>
          <w:color w:val="FF0000"/>
          <w:vertAlign w:val="superscript"/>
          <w:rtl/>
        </w:rPr>
        <w:t>115217</w:t>
      </w:r>
      <w:r>
        <w:rPr>
          <w:rFonts w:ascii="Times New Roman" w:hAnsi="Times New Roman"/>
          <w:color w:val="828282"/>
          <w:rtl/>
        </w:rPr>
        <w:t>וַ</w:t>
      </w:r>
      <w:r>
        <w:rPr>
          <w:color w:val="FF0000"/>
          <w:vertAlign w:val="superscript"/>
          <w:rtl/>
        </w:rPr>
        <w:t>115218</w:t>
      </w:r>
      <w:r>
        <w:rPr>
          <w:rFonts w:ascii="Times New Roman" w:hAnsi="Times New Roman"/>
          <w:color w:val="828282"/>
          <w:rtl/>
        </w:rPr>
        <w:t xml:space="preserve">יֹּ֨אכְל֜וּ </w:t>
      </w:r>
      <w:r>
        <w:rPr>
          <w:color w:val="FF0000"/>
          <w:vertAlign w:val="superscript"/>
          <w:rtl/>
        </w:rPr>
        <w:t>115219</w:t>
      </w:r>
      <w:r>
        <w:rPr>
          <w:rFonts w:ascii="Times New Roman" w:hAnsi="Times New Roman"/>
          <w:color w:val="828282"/>
          <w:rtl/>
        </w:rPr>
        <w:t>מֵ</w:t>
      </w:r>
      <w:r>
        <w:rPr>
          <w:color w:val="FF0000"/>
          <w:vertAlign w:val="superscript"/>
          <w:rtl/>
        </w:rPr>
        <w:t>115220</w:t>
      </w:r>
      <w:r>
        <w:rPr>
          <w:rFonts w:ascii="Times New Roman" w:hAnsi="Times New Roman"/>
          <w:color w:val="828282"/>
          <w:rtl/>
        </w:rPr>
        <w:t xml:space="preserve">עֲב֥וּר </w:t>
      </w:r>
      <w:r>
        <w:rPr>
          <w:color w:val="FF0000"/>
          <w:vertAlign w:val="superscript"/>
          <w:rtl/>
        </w:rPr>
        <w:t>115221</w:t>
      </w:r>
      <w:r>
        <w:rPr>
          <w:rFonts w:ascii="Times New Roman" w:hAnsi="Times New Roman"/>
          <w:color w:val="828282"/>
          <w:rtl/>
        </w:rPr>
        <w:t>הָ</w:t>
      </w:r>
      <w:r>
        <w:rPr>
          <w:color w:val="FF0000"/>
          <w:vertAlign w:val="superscript"/>
          <w:rtl/>
        </w:rPr>
        <w:t>115222</w:t>
      </w:r>
      <w:r>
        <w:rPr>
          <w:rFonts w:ascii="Times New Roman" w:hAnsi="Times New Roman"/>
          <w:color w:val="828282"/>
          <w:rtl/>
        </w:rPr>
        <w:t xml:space="preserve">אָ֛רֶץ </w:t>
      </w:r>
      <w:r>
        <w:rPr>
          <w:color w:val="FF0000"/>
          <w:vertAlign w:val="superscript"/>
          <w:rtl/>
        </w:rPr>
        <w:t>115223</w:t>
      </w:r>
      <w:r>
        <w:rPr>
          <w:rFonts w:ascii="Times New Roman" w:hAnsi="Times New Roman"/>
          <w:color w:val="828282"/>
          <w:rtl/>
        </w:rPr>
        <w:t>מִ</w:t>
      </w:r>
      <w:r>
        <w:rPr>
          <w:color w:val="FF0000"/>
          <w:vertAlign w:val="superscript"/>
          <w:rtl/>
        </w:rPr>
        <w:t>115224</w:t>
      </w:r>
      <w:r>
        <w:rPr>
          <w:rFonts w:ascii="Times New Roman" w:hAnsi="Times New Roman"/>
          <w:color w:val="828282"/>
          <w:rtl/>
        </w:rPr>
        <w:t xml:space="preserve">מָּֽחֳרַ֥ת </w:t>
      </w:r>
      <w:r>
        <w:rPr>
          <w:color w:val="FF0000"/>
          <w:vertAlign w:val="superscript"/>
          <w:rtl/>
        </w:rPr>
        <w:t>115225</w:t>
      </w:r>
      <w:r>
        <w:rPr>
          <w:rFonts w:ascii="Times New Roman" w:hAnsi="Times New Roman"/>
          <w:color w:val="828282"/>
          <w:rtl/>
        </w:rPr>
        <w:t>הַ</w:t>
      </w:r>
      <w:r>
        <w:rPr>
          <w:color w:val="FF0000"/>
          <w:vertAlign w:val="superscript"/>
          <w:rtl/>
        </w:rPr>
        <w:t>115226</w:t>
      </w:r>
      <w:r>
        <w:rPr>
          <w:rFonts w:ascii="Times New Roman" w:hAnsi="Times New Roman"/>
          <w:color w:val="828282"/>
          <w:rtl/>
        </w:rPr>
        <w:t xml:space="preserve">פֶּ֖סַח </w:t>
      </w:r>
      <w:r>
        <w:rPr>
          <w:color w:val="FF0000"/>
          <w:vertAlign w:val="superscript"/>
          <w:rtl/>
        </w:rPr>
        <w:t>115227</w:t>
      </w:r>
      <w:r>
        <w:rPr>
          <w:rFonts w:ascii="Times New Roman" w:hAnsi="Times New Roman"/>
          <w:color w:val="828282"/>
          <w:rtl/>
        </w:rPr>
        <w:t xml:space="preserve">מַצֹּ֣ות </w:t>
      </w:r>
      <w:r>
        <w:rPr>
          <w:color w:val="FF0000"/>
          <w:vertAlign w:val="superscript"/>
          <w:rtl/>
        </w:rPr>
        <w:t>115228</w:t>
      </w:r>
      <w:r>
        <w:rPr>
          <w:rFonts w:ascii="Times New Roman" w:hAnsi="Times New Roman"/>
          <w:color w:val="828282"/>
          <w:rtl/>
        </w:rPr>
        <w:t>וְ</w:t>
      </w:r>
      <w:r>
        <w:rPr>
          <w:color w:val="FF0000"/>
          <w:vertAlign w:val="superscript"/>
          <w:rtl/>
        </w:rPr>
        <w:t>115229</w:t>
      </w:r>
      <w:r>
        <w:rPr>
          <w:rFonts w:ascii="Times New Roman" w:hAnsi="Times New Roman"/>
          <w:color w:val="828282"/>
          <w:rtl/>
        </w:rPr>
        <w:t xml:space="preserve">קָל֑וּי </w:t>
      </w:r>
      <w:r>
        <w:rPr>
          <w:color w:val="FF0000"/>
          <w:vertAlign w:val="superscript"/>
          <w:rtl/>
        </w:rPr>
        <w:t>115230</w:t>
      </w:r>
      <w:r>
        <w:rPr>
          <w:rFonts w:ascii="Times New Roman" w:hAnsi="Times New Roman"/>
          <w:color w:val="828282"/>
          <w:rtl/>
        </w:rPr>
        <w:t>בְּ</w:t>
      </w:r>
      <w:r>
        <w:rPr>
          <w:color w:val="FF0000"/>
          <w:vertAlign w:val="superscript"/>
          <w:rtl/>
        </w:rPr>
        <w:t>115231</w:t>
      </w:r>
      <w:r>
        <w:rPr>
          <w:rFonts w:ascii="Times New Roman" w:hAnsi="Times New Roman"/>
          <w:color w:val="828282"/>
          <w:rtl/>
        </w:rPr>
        <w:t xml:space="preserve">עֶ֖צֶם </w:t>
      </w:r>
      <w:r>
        <w:rPr>
          <w:color w:val="FF0000"/>
          <w:vertAlign w:val="superscript"/>
          <w:rtl/>
        </w:rPr>
        <w:t>115232</w:t>
      </w:r>
      <w:r>
        <w:rPr>
          <w:rFonts w:ascii="Times New Roman" w:hAnsi="Times New Roman"/>
          <w:color w:val="828282"/>
          <w:rtl/>
        </w:rPr>
        <w:t>הַ</w:t>
      </w:r>
      <w:r>
        <w:rPr>
          <w:color w:val="FF0000"/>
          <w:vertAlign w:val="superscript"/>
          <w:rtl/>
        </w:rPr>
        <w:t>115233</w:t>
      </w:r>
      <w:r>
        <w:rPr>
          <w:rFonts w:ascii="Times New Roman" w:hAnsi="Times New Roman"/>
          <w:color w:val="828282"/>
          <w:rtl/>
        </w:rPr>
        <w:t xml:space="preserve">יֹּ֥ום </w:t>
      </w:r>
      <w:r>
        <w:rPr>
          <w:color w:val="FF0000"/>
          <w:vertAlign w:val="superscript"/>
          <w:rtl/>
        </w:rPr>
        <w:t>115234</w:t>
      </w:r>
      <w:r>
        <w:rPr>
          <w:rFonts w:ascii="Times New Roman" w:hAnsi="Times New Roman"/>
          <w:color w:val="828282"/>
          <w:rtl/>
        </w:rPr>
        <w:t>הַ</w:t>
      </w:r>
      <w:r>
        <w:rPr>
          <w:color w:val="FF0000"/>
          <w:vertAlign w:val="superscript"/>
          <w:rtl/>
        </w:rPr>
        <w:t>115235</w:t>
      </w:r>
      <w:r>
        <w:rPr>
          <w:rFonts w:ascii="Times New Roman" w:hAnsi="Times New Roman"/>
          <w:color w:val="828282"/>
          <w:rtl/>
        </w:rPr>
        <w:t xml:space="preserve">זֶּֽה׃ </w:t>
      </w:r>
    </w:p>
    <w:p>
      <w:pPr>
        <w:pStyle w:val="Hebrew"/>
      </w:pPr>
      <w:r>
        <w:rPr>
          <w:color w:val="828282"/>
        </w:rPr>
        <w:t xml:space="preserve">וַיֹּ֨אכְל֜וּ מֵעֲב֥וּר הָאָ֛רֶץ מִמָּֽחֳרַ֥ת הַפֶּ֖סַח מַצֹּ֣ות וְקָל֑וּי בְּעֶ֖צֶם 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324570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324570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450853</w:t>
            </w:r>
          </w:p>
        </w:tc>
        <w:tc>
          <w:tcPr>
            <w:tcW w:type="auto" w:w="1728"/>
          </w:tcPr>
          <w:p>
            <w:r>
              <w:t>time_phrase</w:t>
            </w:r>
          </w:p>
        </w:tc>
        <w:tc>
          <w:tcPr>
            <w:tcW w:type="auto" w:w="1728"/>
          </w:tcPr>
          <w:p>
            <w:r>
              <w:t xml:space="preserve">מִמָּֽחֳרַ֥ת הַפֶּ֖סַח </w:t>
            </w:r>
          </w:p>
        </w:tc>
        <w:tc>
          <w:tcPr>
            <w:tcW w:type="auto" w:w="1728"/>
          </w:tcPr>
          <w:p>
            <w:r/>
          </w:p>
        </w:tc>
      </w:tr>
      <w:tr>
        <w:tc>
          <w:tcPr>
            <w:tcW w:type="auto" w:w="1728"/>
          </w:tcPr>
          <w:p>
            <w:r>
              <w:t>tp_cluster</w:t>
            </w:r>
          </w:p>
        </w:tc>
        <w:tc>
          <w:tcPr>
            <w:tcW w:type="auto" w:w="1728"/>
          </w:tcPr>
          <w:p>
            <w:r>
              <w:t>450855</w:t>
            </w:r>
          </w:p>
        </w:tc>
        <w:tc>
          <w:tcPr>
            <w:tcW w:type="auto" w:w="1728"/>
          </w:tcPr>
          <w:p>
            <w:r>
              <w:t>time_phrase</w:t>
            </w:r>
          </w:p>
        </w:tc>
        <w:tc>
          <w:tcPr>
            <w:tcW w:type="auto" w:w="1728"/>
          </w:tcPr>
          <w:p>
            <w:r>
              <w:t xml:space="preserve">בְּעֶ֖צֶם הַיֹּ֥ום הַזֶּֽה׃ </w:t>
            </w:r>
          </w:p>
        </w:tc>
        <w:tc>
          <w:tcPr>
            <w:tcW w:type="auto" w:w="1728"/>
          </w:tcPr>
          <w:p>
            <w:r/>
          </w:p>
        </w:tc>
      </w:tr>
      <w:tr>
        <w:tc>
          <w:tcPr>
            <w:tcW w:type="auto" w:w="1728"/>
          </w:tcPr>
          <w:p>
            <w:r>
              <w:t>tense</w:t>
            </w:r>
          </w:p>
        </w:tc>
        <w:tc>
          <w:tcPr>
            <w:tcW w:type="auto" w:w="1728"/>
          </w:tcPr>
          <w:p>
            <w:r>
              <w:t>115218</w:t>
            </w:r>
          </w:p>
        </w:tc>
        <w:tc>
          <w:tcPr>
            <w:tcW w:type="auto" w:w="1728"/>
          </w:tcPr>
          <w:p>
            <w:r>
              <w:t>verb</w:t>
            </w:r>
          </w:p>
        </w:tc>
        <w:tc>
          <w:tcPr>
            <w:tcW w:type="auto" w:w="1728"/>
          </w:tcPr>
          <w:p>
            <w:r>
              <w:t xml:space="preserve">יֹּ֨אכְל֜וּ </w:t>
            </w:r>
          </w:p>
        </w:tc>
        <w:tc>
          <w:tcPr>
            <w:tcW w:type="auto" w:w="1728"/>
          </w:tcPr>
          <w:p>
            <w:r/>
          </w:p>
        </w:tc>
      </w:tr>
    </w:tbl>
    <w:p>
      <w:r>
        <w:br/>
      </w:r>
    </w:p>
    <w:p>
      <w:pPr>
        <w:pStyle w:val="Reference"/>
      </w:pPr>
      <w:hyperlink r:id="rId942">
        <w:r>
          <w:rPr/>
          <w:t>324571, Joshua 5:12</w:t>
        </w:r>
      </w:hyperlink>
    </w:p>
    <w:p>
      <w:pPr>
        <w:pStyle w:val="Hebrew"/>
      </w:pPr>
      <w:r>
        <w:t xml:space="preserve">וַיִּשְׁבֹּ֨ת הַמָּ֜ן מִֽמָּחֳרָ֗ת </w:t>
      </w:r>
    </w:p>
    <w:p>
      <w:pPr>
        <w:pStyle w:val="Hebrew"/>
      </w:pPr>
      <w:r>
        <w:rPr>
          <w:color w:val="FF0000"/>
          <w:vertAlign w:val="superscript"/>
          <w:rtl/>
        </w:rPr>
        <w:t>115236</w:t>
      </w:r>
      <w:r>
        <w:rPr>
          <w:rFonts w:ascii="Times New Roman" w:hAnsi="Times New Roman"/>
          <w:color w:val="828282"/>
          <w:rtl/>
        </w:rPr>
        <w:t>וַ</w:t>
      </w:r>
      <w:r>
        <w:rPr>
          <w:color w:val="FF0000"/>
          <w:vertAlign w:val="superscript"/>
          <w:rtl/>
        </w:rPr>
        <w:t>115237</w:t>
      </w:r>
      <w:r>
        <w:rPr>
          <w:rFonts w:ascii="Times New Roman" w:hAnsi="Times New Roman"/>
          <w:color w:val="828282"/>
          <w:rtl/>
        </w:rPr>
        <w:t xml:space="preserve">יִּשְׁבֹּ֨ת </w:t>
      </w:r>
      <w:r>
        <w:rPr>
          <w:color w:val="FF0000"/>
          <w:vertAlign w:val="superscript"/>
          <w:rtl/>
        </w:rPr>
        <w:t>115238</w:t>
      </w:r>
      <w:r>
        <w:rPr>
          <w:rFonts w:ascii="Times New Roman" w:hAnsi="Times New Roman"/>
          <w:color w:val="828282"/>
          <w:rtl/>
        </w:rPr>
        <w:t>הַ</w:t>
      </w:r>
      <w:r>
        <w:rPr>
          <w:color w:val="FF0000"/>
          <w:vertAlign w:val="superscript"/>
          <w:rtl/>
        </w:rPr>
        <w:t>115239</w:t>
      </w:r>
      <w:r>
        <w:rPr>
          <w:rFonts w:ascii="Times New Roman" w:hAnsi="Times New Roman"/>
          <w:color w:val="828282"/>
          <w:rtl/>
        </w:rPr>
        <w:t xml:space="preserve">מָּ֜ן </w:t>
      </w:r>
      <w:r>
        <w:rPr>
          <w:color w:val="FF0000"/>
          <w:vertAlign w:val="superscript"/>
          <w:rtl/>
        </w:rPr>
        <w:t>115240</w:t>
      </w:r>
      <w:r>
        <w:rPr>
          <w:rFonts w:ascii="Times New Roman" w:hAnsi="Times New Roman"/>
          <w:color w:val="828282"/>
          <w:rtl/>
        </w:rPr>
        <w:t>מִֽ</w:t>
      </w:r>
      <w:r>
        <w:rPr>
          <w:color w:val="FF0000"/>
          <w:vertAlign w:val="superscript"/>
          <w:rtl/>
        </w:rPr>
        <w:t>115241</w:t>
      </w:r>
      <w:r>
        <w:rPr>
          <w:rFonts w:ascii="Times New Roman" w:hAnsi="Times New Roman"/>
          <w:color w:val="828282"/>
          <w:rtl/>
        </w:rPr>
        <w:t xml:space="preserve">מָּחֳרָ֗ת </w:t>
      </w:r>
    </w:p>
    <w:p>
      <w:pPr>
        <w:pStyle w:val="Hebrew"/>
      </w:pPr>
      <w:r>
        <w:rPr>
          <w:color w:val="828282"/>
        </w:rPr>
        <w:t xml:space="preserve">וַיִּשְׁבֹּ֨ת הַמָּ֜ן מִֽמָּחֳרָ֗ת בְּאָכְלָם֙ מֵעֲב֣וּר הָאָ֔רֶץ וְלֹא־הָ֥יָה עֹ֛וד לִבְנֵ֥י יִשְׂרָאֵ֖ל מָ֑ן וַיֹּאכְל֗וּ מִתְּבוּאַת֙ אֶ֣רֶץ כְּנַ֔עַן בַּשָּׁנָ֖ה הַהִֽיא׃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324571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324571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450859</w:t>
            </w:r>
          </w:p>
        </w:tc>
        <w:tc>
          <w:tcPr>
            <w:tcW w:type="auto" w:w="1728"/>
          </w:tcPr>
          <w:p>
            <w:r>
              <w:t>time_phrase</w:t>
            </w:r>
          </w:p>
        </w:tc>
        <w:tc>
          <w:tcPr>
            <w:tcW w:type="auto" w:w="1728"/>
          </w:tcPr>
          <w:p>
            <w:r>
              <w:t xml:space="preserve">מִֽמָּחֳרָ֗ת </w:t>
            </w:r>
          </w:p>
        </w:tc>
        <w:tc>
          <w:tcPr>
            <w:tcW w:type="auto" w:w="1728"/>
          </w:tcPr>
          <w:p>
            <w:r/>
          </w:p>
        </w:tc>
      </w:tr>
      <w:tr>
        <w:tc>
          <w:tcPr>
            <w:tcW w:type="auto" w:w="1728"/>
          </w:tcPr>
          <w:p>
            <w:r>
              <w:t>tense</w:t>
            </w:r>
          </w:p>
        </w:tc>
        <w:tc>
          <w:tcPr>
            <w:tcW w:type="auto" w:w="1728"/>
          </w:tcPr>
          <w:p>
            <w:r>
              <w:t>115237</w:t>
            </w:r>
          </w:p>
        </w:tc>
        <w:tc>
          <w:tcPr>
            <w:tcW w:type="auto" w:w="1728"/>
          </w:tcPr>
          <w:p>
            <w:r>
              <w:t>verb</w:t>
            </w:r>
          </w:p>
        </w:tc>
        <w:tc>
          <w:tcPr>
            <w:tcW w:type="auto" w:w="1728"/>
          </w:tcPr>
          <w:p>
            <w:r>
              <w:t xml:space="preserve">יִּשְׁבֹּ֨ת </w:t>
            </w:r>
          </w:p>
        </w:tc>
        <w:tc>
          <w:tcPr>
            <w:tcW w:type="auto" w:w="1728"/>
          </w:tcPr>
          <w:p>
            <w:r/>
          </w:p>
        </w:tc>
      </w:tr>
    </w:tbl>
    <w:p>
      <w:r>
        <w:br/>
      </w:r>
    </w:p>
    <w:p>
      <w:pPr>
        <w:pStyle w:val="Reference"/>
      </w:pPr>
      <w:hyperlink r:id="rId942">
        <w:r>
          <w:rPr/>
          <w:t>324574, Joshua 5:12</w:t>
        </w:r>
      </w:hyperlink>
    </w:p>
    <w:p>
      <w:pPr>
        <w:pStyle w:val="Hebrew"/>
      </w:pPr>
      <w:r>
        <w:t xml:space="preserve">וַיֹּאכְל֗וּ מִתְּבוּאַת֙ אֶ֣רֶץ כְּנַ֔עַן בַּשָּׁנָ֖ה הַהִֽיא׃ ס </w:t>
      </w:r>
    </w:p>
    <w:p>
      <w:pPr>
        <w:pStyle w:val="Hebrew"/>
      </w:pPr>
      <w:r>
        <w:rPr>
          <w:color w:val="FF0000"/>
          <w:vertAlign w:val="superscript"/>
          <w:rtl/>
        </w:rPr>
        <w:t>115256</w:t>
      </w:r>
      <w:r>
        <w:rPr>
          <w:rFonts w:ascii="Times New Roman" w:hAnsi="Times New Roman"/>
          <w:color w:val="828282"/>
          <w:rtl/>
        </w:rPr>
        <w:t>וַ</w:t>
      </w:r>
      <w:r>
        <w:rPr>
          <w:color w:val="FF0000"/>
          <w:vertAlign w:val="superscript"/>
          <w:rtl/>
        </w:rPr>
        <w:t>115257</w:t>
      </w:r>
      <w:r>
        <w:rPr>
          <w:rFonts w:ascii="Times New Roman" w:hAnsi="Times New Roman"/>
          <w:color w:val="828282"/>
          <w:rtl/>
        </w:rPr>
        <w:t xml:space="preserve">יֹּאכְל֗וּ </w:t>
      </w:r>
      <w:r>
        <w:rPr>
          <w:color w:val="FF0000"/>
          <w:vertAlign w:val="superscript"/>
          <w:rtl/>
        </w:rPr>
        <w:t>115258</w:t>
      </w:r>
      <w:r>
        <w:rPr>
          <w:rFonts w:ascii="Times New Roman" w:hAnsi="Times New Roman"/>
          <w:color w:val="828282"/>
          <w:rtl/>
        </w:rPr>
        <w:t>מִ</w:t>
      </w:r>
      <w:r>
        <w:rPr>
          <w:color w:val="FF0000"/>
          <w:vertAlign w:val="superscript"/>
          <w:rtl/>
        </w:rPr>
        <w:t>115259</w:t>
      </w:r>
      <w:r>
        <w:rPr>
          <w:rFonts w:ascii="Times New Roman" w:hAnsi="Times New Roman"/>
          <w:color w:val="828282"/>
          <w:rtl/>
        </w:rPr>
        <w:t xml:space="preserve">תְּבוּאַת֙ </w:t>
      </w:r>
      <w:r>
        <w:rPr>
          <w:color w:val="FF0000"/>
          <w:vertAlign w:val="superscript"/>
          <w:rtl/>
        </w:rPr>
        <w:t>115260</w:t>
      </w:r>
      <w:r>
        <w:rPr>
          <w:rFonts w:ascii="Times New Roman" w:hAnsi="Times New Roman"/>
          <w:color w:val="828282"/>
          <w:rtl/>
        </w:rPr>
        <w:t xml:space="preserve">אֶ֣רֶץ </w:t>
      </w:r>
      <w:r>
        <w:rPr>
          <w:color w:val="FF0000"/>
          <w:vertAlign w:val="superscript"/>
          <w:rtl/>
        </w:rPr>
        <w:t>115261</w:t>
      </w:r>
      <w:r>
        <w:rPr>
          <w:rFonts w:ascii="Times New Roman" w:hAnsi="Times New Roman"/>
          <w:color w:val="828282"/>
          <w:rtl/>
        </w:rPr>
        <w:t xml:space="preserve">כְּנַ֔עַן </w:t>
      </w:r>
      <w:r>
        <w:rPr>
          <w:color w:val="FF0000"/>
          <w:vertAlign w:val="superscript"/>
          <w:rtl/>
        </w:rPr>
        <w:t>115262</w:t>
      </w:r>
      <w:r>
        <w:rPr>
          <w:rFonts w:ascii="Times New Roman" w:hAnsi="Times New Roman"/>
          <w:color w:val="828282"/>
          <w:rtl/>
        </w:rPr>
        <w:t>בַּ</w:t>
      </w:r>
      <w:r>
        <w:rPr>
          <w:color w:val="FF0000"/>
          <w:vertAlign w:val="superscript"/>
          <w:rtl/>
        </w:rPr>
        <w:t>115263</w:t>
      </w:r>
      <w:r>
        <w:rPr>
          <w:rFonts w:ascii="Times New Roman" w:hAnsi="Times New Roman"/>
          <w:color w:val="828282"/>
          <w:rtl/>
        </w:rPr>
      </w:r>
      <w:r>
        <w:rPr>
          <w:color w:val="FF0000"/>
          <w:vertAlign w:val="superscript"/>
          <w:rtl/>
        </w:rPr>
        <w:t>115264</w:t>
      </w:r>
      <w:r>
        <w:rPr>
          <w:rFonts w:ascii="Times New Roman" w:hAnsi="Times New Roman"/>
          <w:color w:val="828282"/>
          <w:rtl/>
        </w:rPr>
        <w:t xml:space="preserve">שָּׁנָ֖ה </w:t>
      </w:r>
      <w:r>
        <w:rPr>
          <w:color w:val="FF0000"/>
          <w:vertAlign w:val="superscript"/>
          <w:rtl/>
        </w:rPr>
        <w:t>115265</w:t>
      </w:r>
      <w:r>
        <w:rPr>
          <w:rFonts w:ascii="Times New Roman" w:hAnsi="Times New Roman"/>
          <w:color w:val="828282"/>
          <w:rtl/>
        </w:rPr>
        <w:t>הַ</w:t>
      </w:r>
      <w:r>
        <w:rPr>
          <w:color w:val="FF0000"/>
          <w:vertAlign w:val="superscript"/>
          <w:rtl/>
        </w:rPr>
        <w:t>115266</w:t>
      </w:r>
      <w:r>
        <w:rPr>
          <w:rFonts w:ascii="Times New Roman" w:hAnsi="Times New Roman"/>
          <w:color w:val="828282"/>
          <w:rtl/>
        </w:rPr>
        <w:t xml:space="preserve">הִֽיא׃ ס </w:t>
      </w:r>
    </w:p>
    <w:p>
      <w:pPr>
        <w:pStyle w:val="Hebrew"/>
      </w:pPr>
      <w:r>
        <w:rPr>
          <w:color w:val="828282"/>
        </w:rPr>
        <w:t xml:space="preserve">וַיִּשְׁבֹּ֨ת הַמָּ֜ן מִֽמָּחֳרָ֗ת בְּאָכְלָם֙ מֵעֲב֣וּר הָאָ֔רֶץ וְלֹא־הָ֥יָה עֹ֛וד לִבְנֵ֥י יִשְׂרָאֵ֖ל מָ֑ן וַיֹּאכְל֗וּ מִתְּבוּאַת֙ אֶ֣רֶץ כְּנַ֔עַן בַּשָּׁנָ֖ה הַהִֽיא׃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324574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324574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450871</w:t>
            </w:r>
          </w:p>
        </w:tc>
        <w:tc>
          <w:tcPr>
            <w:tcW w:type="auto" w:w="1728"/>
          </w:tcPr>
          <w:p>
            <w:r>
              <w:t>time_phrase</w:t>
            </w:r>
          </w:p>
        </w:tc>
        <w:tc>
          <w:tcPr>
            <w:tcW w:type="auto" w:w="1728"/>
          </w:tcPr>
          <w:p>
            <w:r>
              <w:t xml:space="preserve">בַּשָּׁנָ֖ה הַהִֽיא׃ ס </w:t>
            </w:r>
          </w:p>
        </w:tc>
        <w:tc>
          <w:tcPr>
            <w:tcW w:type="auto" w:w="1728"/>
          </w:tcPr>
          <w:p>
            <w:r/>
          </w:p>
        </w:tc>
      </w:tr>
      <w:tr>
        <w:tc>
          <w:tcPr>
            <w:tcW w:type="auto" w:w="1728"/>
          </w:tcPr>
          <w:p>
            <w:r>
              <w:t>tense</w:t>
            </w:r>
          </w:p>
        </w:tc>
        <w:tc>
          <w:tcPr>
            <w:tcW w:type="auto" w:w="1728"/>
          </w:tcPr>
          <w:p>
            <w:r>
              <w:t>115257</w:t>
            </w:r>
          </w:p>
        </w:tc>
        <w:tc>
          <w:tcPr>
            <w:tcW w:type="auto" w:w="1728"/>
          </w:tcPr>
          <w:p>
            <w:r>
              <w:t>verb</w:t>
            </w:r>
          </w:p>
        </w:tc>
        <w:tc>
          <w:tcPr>
            <w:tcW w:type="auto" w:w="1728"/>
          </w:tcPr>
          <w:p>
            <w:r>
              <w:t xml:space="preserve">יֹּאכְל֗וּ </w:t>
            </w:r>
          </w:p>
        </w:tc>
        <w:tc>
          <w:tcPr>
            <w:tcW w:type="auto" w:w="1728"/>
          </w:tcPr>
          <w:p>
            <w:r/>
          </w:p>
        </w:tc>
      </w:tr>
    </w:tbl>
    <w:p>
      <w:r>
        <w:br/>
      </w:r>
    </w:p>
    <w:p>
      <w:pPr>
        <w:pStyle w:val="Reference"/>
      </w:pPr>
      <w:hyperlink r:id="rId943">
        <w:r>
          <w:rPr/>
          <w:t>324608, Joshua 6:3</w:t>
        </w:r>
      </w:hyperlink>
    </w:p>
    <w:p>
      <w:pPr>
        <w:pStyle w:val="Hebrew"/>
      </w:pPr>
      <w:r>
        <w:t xml:space="preserve">כֹּ֥ה תַעֲשֶׂ֖ה שֵׁ֥שֶׁת יָמִֽים׃ </w:t>
      </w:r>
    </w:p>
    <w:p>
      <w:pPr>
        <w:pStyle w:val="Hebrew"/>
      </w:pPr>
      <w:r>
        <w:rPr>
          <w:color w:val="FF0000"/>
          <w:vertAlign w:val="superscript"/>
          <w:rtl/>
        </w:rPr>
        <w:t>115400</w:t>
      </w:r>
      <w:r>
        <w:rPr>
          <w:rFonts w:ascii="Times New Roman" w:hAnsi="Times New Roman"/>
          <w:color w:val="828282"/>
          <w:rtl/>
        </w:rPr>
        <w:t xml:space="preserve">כֹּ֥ה </w:t>
      </w:r>
      <w:r>
        <w:rPr>
          <w:color w:val="FF0000"/>
          <w:vertAlign w:val="superscript"/>
          <w:rtl/>
        </w:rPr>
        <w:t>115401</w:t>
      </w:r>
      <w:r>
        <w:rPr>
          <w:rFonts w:ascii="Times New Roman" w:hAnsi="Times New Roman"/>
          <w:color w:val="828282"/>
          <w:rtl/>
        </w:rPr>
        <w:t xml:space="preserve">תַעֲשֶׂ֖ה </w:t>
      </w:r>
      <w:r>
        <w:rPr>
          <w:color w:val="FF0000"/>
          <w:vertAlign w:val="superscript"/>
          <w:rtl/>
        </w:rPr>
        <w:t>115402</w:t>
      </w:r>
      <w:r>
        <w:rPr>
          <w:rFonts w:ascii="Times New Roman" w:hAnsi="Times New Roman"/>
          <w:color w:val="828282"/>
          <w:rtl/>
        </w:rPr>
        <w:t xml:space="preserve">שֵׁ֥שֶׁת </w:t>
      </w:r>
      <w:r>
        <w:rPr>
          <w:color w:val="FF0000"/>
          <w:vertAlign w:val="superscript"/>
          <w:rtl/>
        </w:rPr>
        <w:t>115403</w:t>
      </w:r>
      <w:r>
        <w:rPr>
          <w:rFonts w:ascii="Times New Roman" w:hAnsi="Times New Roman"/>
          <w:color w:val="828282"/>
          <w:rtl/>
        </w:rPr>
        <w:t xml:space="preserve">יָמִֽים׃ </w:t>
      </w:r>
    </w:p>
    <w:p>
      <w:pPr>
        <w:pStyle w:val="Hebrew"/>
      </w:pPr>
      <w:r>
        <w:rPr>
          <w:color w:val="828282"/>
        </w:rPr>
        <w:t xml:space="preserve">וְסַבֹּתֶ֣ם אֶת־הָעִ֗יר כֹּ֚ל אַנְשֵׁ֣י הַמִּלְחָמָ֔ה הַקֵּ֥יף אֶת־הָעִ֖יר פַּ֣עַם אֶחָ֑ת כֹּ֥ה תַעֲשֶׂ֖ה שֵׁ֥שֶׁת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324608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324608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450972</w:t>
            </w:r>
          </w:p>
        </w:tc>
        <w:tc>
          <w:tcPr>
            <w:tcW w:type="auto" w:w="1728"/>
          </w:tcPr>
          <w:p>
            <w:r>
              <w:t>time_phrase</w:t>
            </w:r>
          </w:p>
        </w:tc>
        <w:tc>
          <w:tcPr>
            <w:tcW w:type="auto" w:w="1728"/>
          </w:tcPr>
          <w:p>
            <w:r>
              <w:t xml:space="preserve">שֵׁ֥שֶׁת יָמִֽים׃ </w:t>
            </w:r>
          </w:p>
        </w:tc>
        <w:tc>
          <w:tcPr>
            <w:tcW w:type="auto" w:w="1728"/>
          </w:tcPr>
          <w:p>
            <w:r/>
          </w:p>
        </w:tc>
      </w:tr>
      <w:tr>
        <w:tc>
          <w:tcPr>
            <w:tcW w:type="auto" w:w="1728"/>
          </w:tcPr>
          <w:p>
            <w:r>
              <w:t>tense</w:t>
            </w:r>
          </w:p>
        </w:tc>
        <w:tc>
          <w:tcPr>
            <w:tcW w:type="auto" w:w="1728"/>
          </w:tcPr>
          <w:p>
            <w:r>
              <w:t>115401</w:t>
            </w:r>
          </w:p>
        </w:tc>
        <w:tc>
          <w:tcPr>
            <w:tcW w:type="auto" w:w="1728"/>
          </w:tcPr>
          <w:p>
            <w:r>
              <w:t>verb</w:t>
            </w:r>
          </w:p>
        </w:tc>
        <w:tc>
          <w:tcPr>
            <w:tcW w:type="auto" w:w="1728"/>
          </w:tcPr>
          <w:p>
            <w:r>
              <w:t xml:space="preserve">תַעֲשֶׂ֖ה </w:t>
            </w:r>
          </w:p>
        </w:tc>
        <w:tc>
          <w:tcPr>
            <w:tcW w:type="auto" w:w="1728"/>
          </w:tcPr>
          <w:p>
            <w:r/>
          </w:p>
        </w:tc>
      </w:tr>
    </w:tbl>
    <w:p>
      <w:r>
        <w:br/>
      </w:r>
    </w:p>
    <w:p>
      <w:pPr>
        <w:pStyle w:val="Reference"/>
      </w:pPr>
      <w:hyperlink r:id="rId944">
        <w:r>
          <w:rPr/>
          <w:t>324610, Joshua 6:4</w:t>
        </w:r>
      </w:hyperlink>
    </w:p>
    <w:p>
      <w:pPr>
        <w:pStyle w:val="Hebrew"/>
      </w:pPr>
      <w:r>
        <w:t xml:space="preserve">וּבַיֹּום֙ הַשְּׁבִיעִ֔י תָּסֹ֥בּוּ אֶת־הָעִ֖יר שֶׁ֣בַע פְּעָמִ֑ים </w:t>
      </w:r>
    </w:p>
    <w:p>
      <w:pPr>
        <w:pStyle w:val="Hebrew"/>
      </w:pPr>
      <w:r>
        <w:rPr>
          <w:color w:val="FF0000"/>
          <w:vertAlign w:val="superscript"/>
          <w:rtl/>
        </w:rPr>
        <w:t>115416</w:t>
      </w:r>
      <w:r>
        <w:rPr>
          <w:rFonts w:ascii="Times New Roman" w:hAnsi="Times New Roman"/>
          <w:color w:val="828282"/>
          <w:rtl/>
        </w:rPr>
        <w:t>וּ</w:t>
      </w:r>
      <w:r>
        <w:rPr>
          <w:color w:val="FF0000"/>
          <w:vertAlign w:val="superscript"/>
          <w:rtl/>
        </w:rPr>
        <w:t>115417</w:t>
      </w:r>
      <w:r>
        <w:rPr>
          <w:rFonts w:ascii="Times New Roman" w:hAnsi="Times New Roman"/>
          <w:color w:val="828282"/>
          <w:rtl/>
        </w:rPr>
        <w:t>בַ</w:t>
      </w:r>
      <w:r>
        <w:rPr>
          <w:color w:val="FF0000"/>
          <w:vertAlign w:val="superscript"/>
          <w:rtl/>
        </w:rPr>
        <w:t>115418</w:t>
      </w:r>
      <w:r>
        <w:rPr>
          <w:rFonts w:ascii="Times New Roman" w:hAnsi="Times New Roman"/>
          <w:color w:val="828282"/>
          <w:rtl/>
        </w:rPr>
      </w:r>
      <w:r>
        <w:rPr>
          <w:color w:val="FF0000"/>
          <w:vertAlign w:val="superscript"/>
          <w:rtl/>
        </w:rPr>
        <w:t>115419</w:t>
      </w:r>
      <w:r>
        <w:rPr>
          <w:rFonts w:ascii="Times New Roman" w:hAnsi="Times New Roman"/>
          <w:color w:val="828282"/>
          <w:rtl/>
        </w:rPr>
        <w:t xml:space="preserve">יֹּום֙ </w:t>
      </w:r>
      <w:r>
        <w:rPr>
          <w:color w:val="FF0000"/>
          <w:vertAlign w:val="superscript"/>
          <w:rtl/>
        </w:rPr>
        <w:t>115420</w:t>
      </w:r>
      <w:r>
        <w:rPr>
          <w:rFonts w:ascii="Times New Roman" w:hAnsi="Times New Roman"/>
          <w:color w:val="828282"/>
          <w:rtl/>
        </w:rPr>
        <w:t>הַ</w:t>
      </w:r>
      <w:r>
        <w:rPr>
          <w:color w:val="FF0000"/>
          <w:vertAlign w:val="superscript"/>
          <w:rtl/>
        </w:rPr>
        <w:t>115421</w:t>
      </w:r>
      <w:r>
        <w:rPr>
          <w:rFonts w:ascii="Times New Roman" w:hAnsi="Times New Roman"/>
          <w:color w:val="828282"/>
          <w:rtl/>
        </w:rPr>
        <w:t xml:space="preserve">שְּׁבִיעִ֔י </w:t>
      </w:r>
      <w:r>
        <w:rPr>
          <w:color w:val="FF0000"/>
          <w:vertAlign w:val="superscript"/>
          <w:rtl/>
        </w:rPr>
        <w:t>115422</w:t>
      </w:r>
      <w:r>
        <w:rPr>
          <w:rFonts w:ascii="Times New Roman" w:hAnsi="Times New Roman"/>
          <w:color w:val="828282"/>
          <w:rtl/>
        </w:rPr>
        <w:t xml:space="preserve">תָּסֹ֥בּוּ </w:t>
      </w:r>
      <w:r>
        <w:rPr>
          <w:color w:val="FF0000"/>
          <w:vertAlign w:val="superscript"/>
          <w:rtl/>
        </w:rPr>
        <w:t>115423</w:t>
      </w:r>
      <w:r>
        <w:rPr>
          <w:rFonts w:ascii="Times New Roman" w:hAnsi="Times New Roman"/>
          <w:color w:val="828282"/>
          <w:rtl/>
        </w:rPr>
        <w:t>אֶת־</w:t>
      </w:r>
      <w:r>
        <w:rPr>
          <w:color w:val="FF0000"/>
          <w:vertAlign w:val="superscript"/>
          <w:rtl/>
        </w:rPr>
        <w:t>115424</w:t>
      </w:r>
      <w:r>
        <w:rPr>
          <w:rFonts w:ascii="Times New Roman" w:hAnsi="Times New Roman"/>
          <w:color w:val="828282"/>
          <w:rtl/>
        </w:rPr>
        <w:t>הָ</w:t>
      </w:r>
      <w:r>
        <w:rPr>
          <w:color w:val="FF0000"/>
          <w:vertAlign w:val="superscript"/>
          <w:rtl/>
        </w:rPr>
        <w:t>115425</w:t>
      </w:r>
      <w:r>
        <w:rPr>
          <w:rFonts w:ascii="Times New Roman" w:hAnsi="Times New Roman"/>
          <w:color w:val="828282"/>
          <w:rtl/>
        </w:rPr>
        <w:t xml:space="preserve">עִ֖יר </w:t>
      </w:r>
      <w:r>
        <w:rPr>
          <w:color w:val="FF0000"/>
          <w:vertAlign w:val="superscript"/>
          <w:rtl/>
        </w:rPr>
        <w:t>115426</w:t>
      </w:r>
      <w:r>
        <w:rPr>
          <w:rFonts w:ascii="Times New Roman" w:hAnsi="Times New Roman"/>
          <w:color w:val="828282"/>
          <w:rtl/>
        </w:rPr>
        <w:t xml:space="preserve">שֶׁ֣בַע </w:t>
      </w:r>
      <w:r>
        <w:rPr>
          <w:color w:val="FF0000"/>
          <w:vertAlign w:val="superscript"/>
          <w:rtl/>
        </w:rPr>
        <w:t>115427</w:t>
      </w:r>
      <w:r>
        <w:rPr>
          <w:rFonts w:ascii="Times New Roman" w:hAnsi="Times New Roman"/>
          <w:color w:val="828282"/>
          <w:rtl/>
        </w:rPr>
        <w:t xml:space="preserve">פְּעָמִ֑ים </w:t>
      </w:r>
    </w:p>
    <w:p>
      <w:pPr>
        <w:pStyle w:val="Hebrew"/>
      </w:pPr>
      <w:r>
        <w:rPr>
          <w:color w:val="828282"/>
        </w:rPr>
        <w:t xml:space="preserve">וְשִׁבְעָ֣ה כֹהֲנִ֡ים יִשְׂאוּ֩ שִׁבְעָ֨ה שֹׁופְרֹ֤ות הַיֹּֽובְלִים֙ לִפְנֵ֣י הָאָרֹ֔ון וּבַיֹּום֙ הַשְּׁבִיעִ֔י תָּסֹ֥בּוּ אֶת־הָעִ֖יר שֶׁ֣בַע פְּעָמִ֑ים וְהַכֹּ֣הֲנִ֔ים יִתְקְע֖וּ בַּשֹּׁופָרֹֽות׃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324610</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324610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450979</w:t>
            </w:r>
          </w:p>
        </w:tc>
        <w:tc>
          <w:tcPr>
            <w:tcW w:type="auto" w:w="1728"/>
          </w:tcPr>
          <w:p>
            <w:r>
              <w:t>time_phrase</w:t>
            </w:r>
          </w:p>
        </w:tc>
        <w:tc>
          <w:tcPr>
            <w:tcW w:type="auto" w:w="1728"/>
          </w:tcPr>
          <w:p>
            <w:r>
              <w:t xml:space="preserve">בַיֹּום֙ הַשְּׁבִיעִ֔י </w:t>
            </w:r>
          </w:p>
        </w:tc>
        <w:tc>
          <w:tcPr>
            <w:tcW w:type="auto" w:w="1728"/>
          </w:tcPr>
          <w:p>
            <w:r/>
          </w:p>
        </w:tc>
      </w:tr>
      <w:tr>
        <w:tc>
          <w:tcPr>
            <w:tcW w:type="auto" w:w="1728"/>
          </w:tcPr>
          <w:p>
            <w:r>
              <w:t>tense</w:t>
            </w:r>
          </w:p>
        </w:tc>
        <w:tc>
          <w:tcPr>
            <w:tcW w:type="auto" w:w="1728"/>
          </w:tcPr>
          <w:p>
            <w:r>
              <w:t>115422</w:t>
            </w:r>
          </w:p>
        </w:tc>
        <w:tc>
          <w:tcPr>
            <w:tcW w:type="auto" w:w="1728"/>
          </w:tcPr>
          <w:p>
            <w:r>
              <w:t>verb</w:t>
            </w:r>
          </w:p>
        </w:tc>
        <w:tc>
          <w:tcPr>
            <w:tcW w:type="auto" w:w="1728"/>
          </w:tcPr>
          <w:p>
            <w:r>
              <w:t xml:space="preserve">תָּסֹ֥בּוּ </w:t>
            </w:r>
          </w:p>
        </w:tc>
        <w:tc>
          <w:tcPr>
            <w:tcW w:type="auto" w:w="1728"/>
          </w:tcPr>
          <w:p>
            <w:r/>
          </w:p>
        </w:tc>
      </w:tr>
    </w:tbl>
    <w:p>
      <w:r>
        <w:br/>
      </w:r>
    </w:p>
    <w:p>
      <w:pPr>
        <w:pStyle w:val="Reference"/>
      </w:pPr>
      <w:hyperlink r:id="rId945">
        <w:r>
          <w:rPr/>
          <w:t>324642, Joshua 6:10</w:t>
        </w:r>
      </w:hyperlink>
    </w:p>
    <w:p>
      <w:pPr>
        <w:pStyle w:val="Hebrew"/>
      </w:pPr>
      <w:r>
        <w:t xml:space="preserve">וְלֹא־יֵצֵ֥א מִפִּיכֶ֖ם דָּבָ֑ר עַ֠ד יֹ֣ום </w:t>
      </w:r>
    </w:p>
    <w:p>
      <w:pPr>
        <w:pStyle w:val="Hebrew"/>
      </w:pPr>
      <w:r>
        <w:rPr>
          <w:color w:val="FF0000"/>
          <w:vertAlign w:val="superscript"/>
          <w:rtl/>
        </w:rPr>
        <w:t>115584</w:t>
      </w:r>
      <w:r>
        <w:rPr>
          <w:rFonts w:ascii="Times New Roman" w:hAnsi="Times New Roman"/>
          <w:color w:val="828282"/>
          <w:rtl/>
        </w:rPr>
        <w:t>וְ</w:t>
      </w:r>
      <w:r>
        <w:rPr>
          <w:color w:val="FF0000"/>
          <w:vertAlign w:val="superscript"/>
          <w:rtl/>
        </w:rPr>
        <w:t>115585</w:t>
      </w:r>
      <w:r>
        <w:rPr>
          <w:rFonts w:ascii="Times New Roman" w:hAnsi="Times New Roman"/>
          <w:color w:val="828282"/>
          <w:rtl/>
        </w:rPr>
        <w:t>לֹא־</w:t>
      </w:r>
      <w:r>
        <w:rPr>
          <w:color w:val="FF0000"/>
          <w:vertAlign w:val="superscript"/>
          <w:rtl/>
        </w:rPr>
        <w:t>115586</w:t>
      </w:r>
      <w:r>
        <w:rPr>
          <w:rFonts w:ascii="Times New Roman" w:hAnsi="Times New Roman"/>
          <w:color w:val="828282"/>
          <w:rtl/>
        </w:rPr>
        <w:t xml:space="preserve">יֵצֵ֥א </w:t>
      </w:r>
      <w:r>
        <w:rPr>
          <w:color w:val="FF0000"/>
          <w:vertAlign w:val="superscript"/>
          <w:rtl/>
        </w:rPr>
        <w:t>115587</w:t>
      </w:r>
      <w:r>
        <w:rPr>
          <w:rFonts w:ascii="Times New Roman" w:hAnsi="Times New Roman"/>
          <w:color w:val="828282"/>
          <w:rtl/>
        </w:rPr>
        <w:t>מִ</w:t>
      </w:r>
      <w:r>
        <w:rPr>
          <w:color w:val="FF0000"/>
          <w:vertAlign w:val="superscript"/>
          <w:rtl/>
        </w:rPr>
        <w:t>115588</w:t>
      </w:r>
      <w:r>
        <w:rPr>
          <w:rFonts w:ascii="Times New Roman" w:hAnsi="Times New Roman"/>
          <w:color w:val="828282"/>
          <w:rtl/>
        </w:rPr>
        <w:t xml:space="preserve">פִּיכֶ֖ם </w:t>
      </w:r>
      <w:r>
        <w:rPr>
          <w:color w:val="FF0000"/>
          <w:vertAlign w:val="superscript"/>
          <w:rtl/>
        </w:rPr>
        <w:t>115589</w:t>
      </w:r>
      <w:r>
        <w:rPr>
          <w:rFonts w:ascii="Times New Roman" w:hAnsi="Times New Roman"/>
          <w:color w:val="828282"/>
          <w:rtl/>
        </w:rPr>
        <w:t xml:space="preserve">דָּבָ֑ר </w:t>
      </w:r>
      <w:r>
        <w:rPr>
          <w:color w:val="FF0000"/>
          <w:vertAlign w:val="superscript"/>
          <w:rtl/>
        </w:rPr>
        <w:t>115590</w:t>
      </w:r>
      <w:r>
        <w:rPr>
          <w:rFonts w:ascii="Times New Roman" w:hAnsi="Times New Roman"/>
          <w:color w:val="828282"/>
          <w:rtl/>
        </w:rPr>
        <w:t xml:space="preserve">עַ֠ד </w:t>
      </w:r>
      <w:r>
        <w:rPr>
          <w:color w:val="FF0000"/>
          <w:vertAlign w:val="superscript"/>
          <w:rtl/>
        </w:rPr>
        <w:t>115591</w:t>
      </w:r>
      <w:r>
        <w:rPr>
          <w:rFonts w:ascii="Times New Roman" w:hAnsi="Times New Roman"/>
          <w:color w:val="828282"/>
          <w:rtl/>
        </w:rPr>
        <w:t xml:space="preserve">יֹ֣ום </w:t>
      </w:r>
    </w:p>
    <w:p>
      <w:pPr>
        <w:pStyle w:val="Hebrew"/>
      </w:pPr>
      <w:r>
        <w:rPr>
          <w:color w:val="828282"/>
        </w:rPr>
        <w:t xml:space="preserve">וְאֶת־הָעָם֩ צִוָּ֨ה יְהֹושֻׁ֜עַ לֵאמֹ֗ר לֹ֤א תָרִ֨יעוּ֙ וְלֹֽא־תַשְׁמִ֣יעוּ אֶת־קֹולְכֶ֔ם וְלֹא־יֵצֵ֥א מִפִּיכֶ֖ם דָּבָ֑ר עַ֠ד יֹ֣ום אָמְרִ֧י אֲלֵיכֶ֛ם הָרִ֖יעוּ וַהֲרִיעֹתֶֽם׃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324642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324642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451076</w:t>
            </w:r>
          </w:p>
        </w:tc>
        <w:tc>
          <w:tcPr>
            <w:tcW w:type="auto" w:w="1728"/>
          </w:tcPr>
          <w:p>
            <w:r>
              <w:t>time_phrase</w:t>
            </w:r>
          </w:p>
        </w:tc>
        <w:tc>
          <w:tcPr>
            <w:tcW w:type="auto" w:w="1728"/>
          </w:tcPr>
          <w:p>
            <w:r>
              <w:t xml:space="preserve">עַ֠ד יֹ֣ום </w:t>
            </w:r>
          </w:p>
        </w:tc>
        <w:tc>
          <w:tcPr>
            <w:tcW w:type="auto" w:w="1728"/>
          </w:tcPr>
          <w:p>
            <w:r/>
          </w:p>
        </w:tc>
      </w:tr>
      <w:tr>
        <w:tc>
          <w:tcPr>
            <w:tcW w:type="auto" w:w="1728"/>
          </w:tcPr>
          <w:p>
            <w:r>
              <w:t>tense</w:t>
            </w:r>
          </w:p>
        </w:tc>
        <w:tc>
          <w:tcPr>
            <w:tcW w:type="auto" w:w="1728"/>
          </w:tcPr>
          <w:p>
            <w:r>
              <w:t>115586</w:t>
            </w:r>
          </w:p>
        </w:tc>
        <w:tc>
          <w:tcPr>
            <w:tcW w:type="auto" w:w="1728"/>
          </w:tcPr>
          <w:p>
            <w:r>
              <w:t>verb</w:t>
            </w:r>
          </w:p>
        </w:tc>
        <w:tc>
          <w:tcPr>
            <w:tcW w:type="auto" w:w="1728"/>
          </w:tcPr>
          <w:p>
            <w:r>
              <w:t xml:space="preserve">יֵצֵ֥א </w:t>
            </w:r>
          </w:p>
        </w:tc>
        <w:tc>
          <w:tcPr>
            <w:tcW w:type="auto" w:w="1728"/>
          </w:tcPr>
          <w:p>
            <w:r/>
          </w:p>
        </w:tc>
      </w:tr>
    </w:tbl>
    <w:p>
      <w:r>
        <w:br/>
      </w:r>
    </w:p>
    <w:p>
      <w:pPr>
        <w:pStyle w:val="Reference"/>
      </w:pPr>
      <w:hyperlink r:id="rId946">
        <w:r>
          <w:rPr/>
          <w:t>324650, Joshua 6:12</w:t>
        </w:r>
      </w:hyperlink>
    </w:p>
    <w:p>
      <w:pPr>
        <w:pStyle w:val="Hebrew"/>
      </w:pPr>
      <w:r>
        <w:t xml:space="preserve">וַיַּשְׁכֵּ֥ם יְהֹושֻׁ֖עַ בַּבֹּ֑קֶר </w:t>
      </w:r>
    </w:p>
    <w:p>
      <w:pPr>
        <w:pStyle w:val="Hebrew"/>
      </w:pPr>
      <w:r>
        <w:rPr>
          <w:color w:val="FF0000"/>
          <w:vertAlign w:val="superscript"/>
          <w:rtl/>
        </w:rPr>
        <w:t>115616</w:t>
      </w:r>
      <w:r>
        <w:rPr>
          <w:rFonts w:ascii="Times New Roman" w:hAnsi="Times New Roman"/>
          <w:color w:val="828282"/>
          <w:rtl/>
        </w:rPr>
        <w:t>וַ</w:t>
      </w:r>
      <w:r>
        <w:rPr>
          <w:color w:val="FF0000"/>
          <w:vertAlign w:val="superscript"/>
          <w:rtl/>
        </w:rPr>
        <w:t>115617</w:t>
      </w:r>
      <w:r>
        <w:rPr>
          <w:rFonts w:ascii="Times New Roman" w:hAnsi="Times New Roman"/>
          <w:color w:val="828282"/>
          <w:rtl/>
        </w:rPr>
        <w:t xml:space="preserve">יַּשְׁכֵּ֥ם </w:t>
      </w:r>
      <w:r>
        <w:rPr>
          <w:color w:val="FF0000"/>
          <w:vertAlign w:val="superscript"/>
          <w:rtl/>
        </w:rPr>
        <w:t>115618</w:t>
      </w:r>
      <w:r>
        <w:rPr>
          <w:rFonts w:ascii="Times New Roman" w:hAnsi="Times New Roman"/>
          <w:color w:val="828282"/>
          <w:rtl/>
        </w:rPr>
        <w:t xml:space="preserve">יְהֹושֻׁ֖עַ </w:t>
      </w:r>
      <w:r>
        <w:rPr>
          <w:color w:val="FF0000"/>
          <w:vertAlign w:val="superscript"/>
          <w:rtl/>
        </w:rPr>
        <w:t>115619</w:t>
      </w:r>
      <w:r>
        <w:rPr>
          <w:rFonts w:ascii="Times New Roman" w:hAnsi="Times New Roman"/>
          <w:color w:val="828282"/>
          <w:rtl/>
        </w:rPr>
        <w:t>בַּ</w:t>
      </w:r>
      <w:r>
        <w:rPr>
          <w:color w:val="FF0000"/>
          <w:vertAlign w:val="superscript"/>
          <w:rtl/>
        </w:rPr>
        <w:t>115620</w:t>
      </w:r>
      <w:r>
        <w:rPr>
          <w:rFonts w:ascii="Times New Roman" w:hAnsi="Times New Roman"/>
          <w:color w:val="828282"/>
          <w:rtl/>
        </w:rPr>
      </w:r>
      <w:r>
        <w:rPr>
          <w:color w:val="FF0000"/>
          <w:vertAlign w:val="superscript"/>
          <w:rtl/>
        </w:rPr>
        <w:t>115621</w:t>
      </w:r>
      <w:r>
        <w:rPr>
          <w:rFonts w:ascii="Times New Roman" w:hAnsi="Times New Roman"/>
          <w:color w:val="828282"/>
          <w:rtl/>
        </w:rPr>
        <w:t xml:space="preserve">בֹּ֑קֶר </w:t>
      </w:r>
    </w:p>
    <w:p>
      <w:pPr>
        <w:pStyle w:val="Hebrew"/>
      </w:pPr>
      <w:r>
        <w:rPr>
          <w:color w:val="828282"/>
        </w:rPr>
        <w:t xml:space="preserve">וַיַּשְׁכֵּ֥ם יְהֹושֻׁ֖עַ בַּבֹּ֑קֶר וַיִּשְׂא֥וּ הַכֹּהֲנִ֖ים אֶת־אֲרֹ֥ון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324650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324650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451097</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115617</w:t>
            </w:r>
          </w:p>
        </w:tc>
        <w:tc>
          <w:tcPr>
            <w:tcW w:type="auto" w:w="1728"/>
          </w:tcPr>
          <w:p>
            <w:r>
              <w:t>verb</w:t>
            </w:r>
          </w:p>
        </w:tc>
        <w:tc>
          <w:tcPr>
            <w:tcW w:type="auto" w:w="1728"/>
          </w:tcPr>
          <w:p>
            <w:r>
              <w:t xml:space="preserve">יַּשְׁכֵּ֥ם </w:t>
            </w:r>
          </w:p>
        </w:tc>
        <w:tc>
          <w:tcPr>
            <w:tcW w:type="auto" w:w="1728"/>
          </w:tcPr>
          <w:p>
            <w:r/>
          </w:p>
        </w:tc>
      </w:tr>
    </w:tbl>
    <w:p>
      <w:r>
        <w:br/>
      </w:r>
    </w:p>
    <w:p>
      <w:pPr>
        <w:pStyle w:val="Reference"/>
      </w:pPr>
      <w:hyperlink r:id="rId947">
        <w:r>
          <w:rPr/>
          <w:t>324660, Joshua 6:14</w:t>
        </w:r>
      </w:hyperlink>
    </w:p>
    <w:p>
      <w:pPr>
        <w:pStyle w:val="Hebrew"/>
      </w:pPr>
      <w:r>
        <w:t xml:space="preserve">וַיָּסֹ֨בּוּ אֶת־הָעִ֜יר בַּיֹּ֤ום הַשֵּׁנִי֙ פַּ֣עַם אַחַ֔ת </w:t>
      </w:r>
    </w:p>
    <w:p>
      <w:pPr>
        <w:pStyle w:val="Hebrew"/>
      </w:pPr>
      <w:r>
        <w:rPr>
          <w:color w:val="FF0000"/>
          <w:vertAlign w:val="superscript"/>
          <w:rtl/>
        </w:rPr>
        <w:t>115668</w:t>
      </w:r>
      <w:r>
        <w:rPr>
          <w:rFonts w:ascii="Times New Roman" w:hAnsi="Times New Roman"/>
          <w:color w:val="828282"/>
          <w:rtl/>
        </w:rPr>
        <w:t>וַ</w:t>
      </w:r>
      <w:r>
        <w:rPr>
          <w:color w:val="FF0000"/>
          <w:vertAlign w:val="superscript"/>
          <w:rtl/>
        </w:rPr>
        <w:t>115669</w:t>
      </w:r>
      <w:r>
        <w:rPr>
          <w:rFonts w:ascii="Times New Roman" w:hAnsi="Times New Roman"/>
          <w:color w:val="828282"/>
          <w:rtl/>
        </w:rPr>
        <w:t xml:space="preserve">יָּסֹ֨בּוּ </w:t>
      </w:r>
      <w:r>
        <w:rPr>
          <w:color w:val="FF0000"/>
          <w:vertAlign w:val="superscript"/>
          <w:rtl/>
        </w:rPr>
        <w:t>115670</w:t>
      </w:r>
      <w:r>
        <w:rPr>
          <w:rFonts w:ascii="Times New Roman" w:hAnsi="Times New Roman"/>
          <w:color w:val="828282"/>
          <w:rtl/>
        </w:rPr>
        <w:t>אֶת־</w:t>
      </w:r>
      <w:r>
        <w:rPr>
          <w:color w:val="FF0000"/>
          <w:vertAlign w:val="superscript"/>
          <w:rtl/>
        </w:rPr>
        <w:t>115671</w:t>
      </w:r>
      <w:r>
        <w:rPr>
          <w:rFonts w:ascii="Times New Roman" w:hAnsi="Times New Roman"/>
          <w:color w:val="828282"/>
          <w:rtl/>
        </w:rPr>
        <w:t>הָ</w:t>
      </w:r>
      <w:r>
        <w:rPr>
          <w:color w:val="FF0000"/>
          <w:vertAlign w:val="superscript"/>
          <w:rtl/>
        </w:rPr>
        <w:t>115672</w:t>
      </w:r>
      <w:r>
        <w:rPr>
          <w:rFonts w:ascii="Times New Roman" w:hAnsi="Times New Roman"/>
          <w:color w:val="828282"/>
          <w:rtl/>
        </w:rPr>
        <w:t xml:space="preserve">עִ֜יר </w:t>
      </w:r>
      <w:r>
        <w:rPr>
          <w:color w:val="FF0000"/>
          <w:vertAlign w:val="superscript"/>
          <w:rtl/>
        </w:rPr>
        <w:t>115673</w:t>
      </w:r>
      <w:r>
        <w:rPr>
          <w:rFonts w:ascii="Times New Roman" w:hAnsi="Times New Roman"/>
          <w:color w:val="828282"/>
          <w:rtl/>
        </w:rPr>
        <w:t>בַּ</w:t>
      </w:r>
      <w:r>
        <w:rPr>
          <w:color w:val="FF0000"/>
          <w:vertAlign w:val="superscript"/>
          <w:rtl/>
        </w:rPr>
        <w:t>115674</w:t>
      </w:r>
      <w:r>
        <w:rPr>
          <w:rFonts w:ascii="Times New Roman" w:hAnsi="Times New Roman"/>
          <w:color w:val="828282"/>
          <w:rtl/>
        </w:rPr>
      </w:r>
      <w:r>
        <w:rPr>
          <w:color w:val="FF0000"/>
          <w:vertAlign w:val="superscript"/>
          <w:rtl/>
        </w:rPr>
        <w:t>115675</w:t>
      </w:r>
      <w:r>
        <w:rPr>
          <w:rFonts w:ascii="Times New Roman" w:hAnsi="Times New Roman"/>
          <w:color w:val="828282"/>
          <w:rtl/>
        </w:rPr>
        <w:t xml:space="preserve">יֹּ֤ום </w:t>
      </w:r>
      <w:r>
        <w:rPr>
          <w:color w:val="FF0000"/>
          <w:vertAlign w:val="superscript"/>
          <w:rtl/>
        </w:rPr>
        <w:t>115676</w:t>
      </w:r>
      <w:r>
        <w:rPr>
          <w:rFonts w:ascii="Times New Roman" w:hAnsi="Times New Roman"/>
          <w:color w:val="828282"/>
          <w:rtl/>
        </w:rPr>
        <w:t>הַ</w:t>
      </w:r>
      <w:r>
        <w:rPr>
          <w:color w:val="FF0000"/>
          <w:vertAlign w:val="superscript"/>
          <w:rtl/>
        </w:rPr>
        <w:t>115677</w:t>
      </w:r>
      <w:r>
        <w:rPr>
          <w:rFonts w:ascii="Times New Roman" w:hAnsi="Times New Roman"/>
          <w:color w:val="828282"/>
          <w:rtl/>
        </w:rPr>
        <w:t xml:space="preserve">שֵּׁנִי֙ </w:t>
      </w:r>
      <w:r>
        <w:rPr>
          <w:color w:val="FF0000"/>
          <w:vertAlign w:val="superscript"/>
          <w:rtl/>
        </w:rPr>
        <w:t>115678</w:t>
      </w:r>
      <w:r>
        <w:rPr>
          <w:rFonts w:ascii="Times New Roman" w:hAnsi="Times New Roman"/>
          <w:color w:val="828282"/>
          <w:rtl/>
        </w:rPr>
        <w:t xml:space="preserve">פַּ֣עַם </w:t>
      </w:r>
      <w:r>
        <w:rPr>
          <w:color w:val="FF0000"/>
          <w:vertAlign w:val="superscript"/>
          <w:rtl/>
        </w:rPr>
        <w:t>115679</w:t>
      </w:r>
      <w:r>
        <w:rPr>
          <w:rFonts w:ascii="Times New Roman" w:hAnsi="Times New Roman"/>
          <w:color w:val="828282"/>
          <w:rtl/>
        </w:rPr>
        <w:t xml:space="preserve">אַחַ֔ת </w:t>
      </w:r>
    </w:p>
    <w:p>
      <w:pPr>
        <w:pStyle w:val="Hebrew"/>
      </w:pPr>
      <w:r>
        <w:rPr>
          <w:color w:val="828282"/>
        </w:rPr>
        <w:t xml:space="preserve">וַיָּסֹ֨בּוּ אֶת־הָעִ֜יר בַּיֹּ֤ום הַשֵּׁנִי֙ פַּ֣עַם אַחַ֔ת וַיָּשֻׁ֖בוּ הַֽמַּחֲנֶ֑ה כֹּ֥ה עָשׂ֖וּ שֵׁ֥שֶׁת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324660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324660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451127</w:t>
            </w:r>
          </w:p>
        </w:tc>
        <w:tc>
          <w:tcPr>
            <w:tcW w:type="auto" w:w="1728"/>
          </w:tcPr>
          <w:p>
            <w:r>
              <w:t>time_phrase</w:t>
            </w:r>
          </w:p>
        </w:tc>
        <w:tc>
          <w:tcPr>
            <w:tcW w:type="auto" w:w="1728"/>
          </w:tcPr>
          <w:p>
            <w:r>
              <w:t xml:space="preserve">בַּיֹּ֤ום הַשֵּׁנִי֙ </w:t>
            </w:r>
          </w:p>
        </w:tc>
        <w:tc>
          <w:tcPr>
            <w:tcW w:type="auto" w:w="1728"/>
          </w:tcPr>
          <w:p>
            <w:r/>
          </w:p>
        </w:tc>
      </w:tr>
      <w:tr>
        <w:tc>
          <w:tcPr>
            <w:tcW w:type="auto" w:w="1728"/>
          </w:tcPr>
          <w:p>
            <w:r>
              <w:t>tense</w:t>
            </w:r>
          </w:p>
        </w:tc>
        <w:tc>
          <w:tcPr>
            <w:tcW w:type="auto" w:w="1728"/>
          </w:tcPr>
          <w:p>
            <w:r>
              <w:t>115669</w:t>
            </w:r>
          </w:p>
        </w:tc>
        <w:tc>
          <w:tcPr>
            <w:tcW w:type="auto" w:w="1728"/>
          </w:tcPr>
          <w:p>
            <w:r>
              <w:t>verb</w:t>
            </w:r>
          </w:p>
        </w:tc>
        <w:tc>
          <w:tcPr>
            <w:tcW w:type="auto" w:w="1728"/>
          </w:tcPr>
          <w:p>
            <w:r>
              <w:t xml:space="preserve">יָּסֹ֨בּוּ </w:t>
            </w:r>
          </w:p>
        </w:tc>
        <w:tc>
          <w:tcPr>
            <w:tcW w:type="auto" w:w="1728"/>
          </w:tcPr>
          <w:p>
            <w:r/>
          </w:p>
        </w:tc>
      </w:tr>
    </w:tbl>
    <w:p>
      <w:r>
        <w:br/>
      </w:r>
    </w:p>
    <w:p>
      <w:pPr>
        <w:pStyle w:val="Reference"/>
      </w:pPr>
      <w:hyperlink r:id="rId947">
        <w:r>
          <w:rPr/>
          <w:t>324662, Joshua 6:14</w:t>
        </w:r>
      </w:hyperlink>
    </w:p>
    <w:p>
      <w:pPr>
        <w:pStyle w:val="Hebrew"/>
      </w:pPr>
      <w:r>
        <w:t xml:space="preserve">כֹּ֥ה עָשׂ֖וּ שֵׁ֥שֶׁת יָמִֽים׃ </w:t>
      </w:r>
    </w:p>
    <w:p>
      <w:pPr>
        <w:pStyle w:val="Hebrew"/>
      </w:pPr>
      <w:r>
        <w:rPr>
          <w:color w:val="FF0000"/>
          <w:vertAlign w:val="superscript"/>
          <w:rtl/>
        </w:rPr>
        <w:t>115684</w:t>
      </w:r>
      <w:r>
        <w:rPr>
          <w:rFonts w:ascii="Times New Roman" w:hAnsi="Times New Roman"/>
          <w:color w:val="828282"/>
          <w:rtl/>
        </w:rPr>
        <w:t xml:space="preserve">כֹּ֥ה </w:t>
      </w:r>
      <w:r>
        <w:rPr>
          <w:color w:val="FF0000"/>
          <w:vertAlign w:val="superscript"/>
          <w:rtl/>
        </w:rPr>
        <w:t>115685</w:t>
      </w:r>
      <w:r>
        <w:rPr>
          <w:rFonts w:ascii="Times New Roman" w:hAnsi="Times New Roman"/>
          <w:color w:val="828282"/>
          <w:rtl/>
        </w:rPr>
        <w:t xml:space="preserve">עָשׂ֖וּ </w:t>
      </w:r>
      <w:r>
        <w:rPr>
          <w:color w:val="FF0000"/>
          <w:vertAlign w:val="superscript"/>
          <w:rtl/>
        </w:rPr>
        <w:t>115686</w:t>
      </w:r>
      <w:r>
        <w:rPr>
          <w:rFonts w:ascii="Times New Roman" w:hAnsi="Times New Roman"/>
          <w:color w:val="828282"/>
          <w:rtl/>
        </w:rPr>
        <w:t xml:space="preserve">שֵׁ֥שֶׁת </w:t>
      </w:r>
      <w:r>
        <w:rPr>
          <w:color w:val="FF0000"/>
          <w:vertAlign w:val="superscript"/>
          <w:rtl/>
        </w:rPr>
        <w:t>115687</w:t>
      </w:r>
      <w:r>
        <w:rPr>
          <w:rFonts w:ascii="Times New Roman" w:hAnsi="Times New Roman"/>
          <w:color w:val="828282"/>
          <w:rtl/>
        </w:rPr>
        <w:t xml:space="preserve">יָמִֽים׃ </w:t>
      </w:r>
    </w:p>
    <w:p>
      <w:pPr>
        <w:pStyle w:val="Hebrew"/>
      </w:pPr>
      <w:r>
        <w:rPr>
          <w:color w:val="828282"/>
        </w:rPr>
        <w:t xml:space="preserve">וַיָּסֹ֨בּוּ אֶת־הָעִ֜יר בַּיֹּ֤ום הַשֵּׁנִי֙ פַּ֣עַם אַחַ֔ת וַיָּשֻׁ֖בוּ הַֽמַּחֲנֶ֑ה כֹּ֥ה עָשׂ֖וּ שֵׁ֥שֶׁת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324662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324662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451134</w:t>
            </w:r>
          </w:p>
        </w:tc>
        <w:tc>
          <w:tcPr>
            <w:tcW w:type="auto" w:w="1728"/>
          </w:tcPr>
          <w:p>
            <w:r>
              <w:t>time_phrase</w:t>
            </w:r>
          </w:p>
        </w:tc>
        <w:tc>
          <w:tcPr>
            <w:tcW w:type="auto" w:w="1728"/>
          </w:tcPr>
          <w:p>
            <w:r>
              <w:t xml:space="preserve">שֵׁ֥שֶׁת יָמִֽים׃ </w:t>
            </w:r>
          </w:p>
        </w:tc>
        <w:tc>
          <w:tcPr>
            <w:tcW w:type="auto" w:w="1728"/>
          </w:tcPr>
          <w:p>
            <w:r/>
          </w:p>
        </w:tc>
      </w:tr>
      <w:tr>
        <w:tc>
          <w:tcPr>
            <w:tcW w:type="auto" w:w="1728"/>
          </w:tcPr>
          <w:p>
            <w:r>
              <w:t>tense</w:t>
            </w:r>
          </w:p>
        </w:tc>
        <w:tc>
          <w:tcPr>
            <w:tcW w:type="auto" w:w="1728"/>
          </w:tcPr>
          <w:p>
            <w:r>
              <w:t>115685</w:t>
            </w:r>
          </w:p>
        </w:tc>
        <w:tc>
          <w:tcPr>
            <w:tcW w:type="auto" w:w="1728"/>
          </w:tcPr>
          <w:p>
            <w:r>
              <w:t>verb</w:t>
            </w:r>
          </w:p>
        </w:tc>
        <w:tc>
          <w:tcPr>
            <w:tcW w:type="auto" w:w="1728"/>
          </w:tcPr>
          <w:p>
            <w:r>
              <w:t xml:space="preserve">עָשׂ֖וּ </w:t>
            </w:r>
          </w:p>
        </w:tc>
        <w:tc>
          <w:tcPr>
            <w:tcW w:type="auto" w:w="1728"/>
          </w:tcPr>
          <w:p>
            <w:r/>
          </w:p>
        </w:tc>
      </w:tr>
    </w:tbl>
    <w:p>
      <w:r>
        <w:br/>
      </w:r>
    </w:p>
    <w:p>
      <w:pPr>
        <w:pStyle w:val="Reference"/>
      </w:pPr>
      <w:hyperlink r:id="rId948">
        <w:r>
          <w:rPr/>
          <w:t>324663, Joshua 6:15</w:t>
        </w:r>
      </w:hyperlink>
    </w:p>
    <w:p>
      <w:pPr>
        <w:pStyle w:val="Hebrew"/>
      </w:pPr>
      <w:r>
        <w:t xml:space="preserve">וַיְהִ֣י׀ בַּיֹּ֣ום הַשְּׁבִיעִ֗י </w:t>
      </w:r>
    </w:p>
    <w:p>
      <w:pPr>
        <w:pStyle w:val="Hebrew"/>
      </w:pPr>
      <w:r>
        <w:rPr>
          <w:color w:val="FF0000"/>
          <w:vertAlign w:val="superscript"/>
          <w:rtl/>
        </w:rPr>
        <w:t>115688</w:t>
      </w:r>
      <w:r>
        <w:rPr>
          <w:rFonts w:ascii="Times New Roman" w:hAnsi="Times New Roman"/>
          <w:color w:val="828282"/>
          <w:rtl/>
        </w:rPr>
        <w:t>וַ</w:t>
      </w:r>
      <w:r>
        <w:rPr>
          <w:color w:val="FF0000"/>
          <w:vertAlign w:val="superscript"/>
          <w:rtl/>
        </w:rPr>
        <w:t>115689</w:t>
      </w:r>
      <w:r>
        <w:rPr>
          <w:rFonts w:ascii="Times New Roman" w:hAnsi="Times New Roman"/>
          <w:color w:val="828282"/>
          <w:rtl/>
        </w:rPr>
        <w:t xml:space="preserve">יְהִ֣י׀ </w:t>
      </w:r>
      <w:r>
        <w:rPr>
          <w:color w:val="FF0000"/>
          <w:vertAlign w:val="superscript"/>
          <w:rtl/>
        </w:rPr>
        <w:t>115690</w:t>
      </w:r>
      <w:r>
        <w:rPr>
          <w:rFonts w:ascii="Times New Roman" w:hAnsi="Times New Roman"/>
          <w:color w:val="828282"/>
          <w:rtl/>
        </w:rPr>
        <w:t>בַּ</w:t>
      </w:r>
      <w:r>
        <w:rPr>
          <w:color w:val="FF0000"/>
          <w:vertAlign w:val="superscript"/>
          <w:rtl/>
        </w:rPr>
        <w:t>115691</w:t>
      </w:r>
      <w:r>
        <w:rPr>
          <w:rFonts w:ascii="Times New Roman" w:hAnsi="Times New Roman"/>
          <w:color w:val="828282"/>
          <w:rtl/>
        </w:rPr>
      </w:r>
      <w:r>
        <w:rPr>
          <w:color w:val="FF0000"/>
          <w:vertAlign w:val="superscript"/>
          <w:rtl/>
        </w:rPr>
        <w:t>115692</w:t>
      </w:r>
      <w:r>
        <w:rPr>
          <w:rFonts w:ascii="Times New Roman" w:hAnsi="Times New Roman"/>
          <w:color w:val="828282"/>
          <w:rtl/>
        </w:rPr>
        <w:t xml:space="preserve">יֹּ֣ום </w:t>
      </w:r>
      <w:r>
        <w:rPr>
          <w:color w:val="FF0000"/>
          <w:vertAlign w:val="superscript"/>
          <w:rtl/>
        </w:rPr>
        <w:t>115693</w:t>
      </w:r>
      <w:r>
        <w:rPr>
          <w:rFonts w:ascii="Times New Roman" w:hAnsi="Times New Roman"/>
          <w:color w:val="828282"/>
          <w:rtl/>
        </w:rPr>
        <w:t>הַ</w:t>
      </w:r>
      <w:r>
        <w:rPr>
          <w:color w:val="FF0000"/>
          <w:vertAlign w:val="superscript"/>
          <w:rtl/>
        </w:rPr>
        <w:t>115694</w:t>
      </w:r>
      <w:r>
        <w:rPr>
          <w:rFonts w:ascii="Times New Roman" w:hAnsi="Times New Roman"/>
          <w:color w:val="828282"/>
          <w:rtl/>
        </w:rPr>
        <w:t xml:space="preserve">שְּׁבִיעִ֗י </w:t>
      </w:r>
    </w:p>
    <w:p>
      <w:pPr>
        <w:pStyle w:val="Hebrew"/>
      </w:pPr>
      <w:r>
        <w:rPr>
          <w:color w:val="828282"/>
        </w:rPr>
        <w:t xml:space="preserve">וַיְהִ֣י׀ בַּיֹּ֣ום הַשְּׁבִיעִ֗י וַיַּשְׁכִּ֨מוּ֙ כַּעֲלֹ֣ות הַשַּׁ֔חַר וַיָּסֹ֧בּוּ אֶת־הָעִ֛יר כַּמִּשְׁפָּ֥ט הַזֶּ֖ה שֶׁ֣בַע פְּעָמִ֑ים רַ֚ק בַּיֹּ֣ום הַה֔וּא סָבְב֥וּ אֶת־הָעִ֖יר שֶׁ֥בַע פְּעָמִֽים׃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324663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324663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451137</w:t>
            </w:r>
          </w:p>
        </w:tc>
        <w:tc>
          <w:tcPr>
            <w:tcW w:type="auto" w:w="1728"/>
          </w:tcPr>
          <w:p>
            <w:r>
              <w:t>time_phrase</w:t>
            </w:r>
          </w:p>
        </w:tc>
        <w:tc>
          <w:tcPr>
            <w:tcW w:type="auto" w:w="1728"/>
          </w:tcPr>
          <w:p>
            <w:r>
              <w:t xml:space="preserve">בַּיֹּ֣ום הַשְּׁבִיעִ֗י </w:t>
            </w:r>
          </w:p>
        </w:tc>
        <w:tc>
          <w:tcPr>
            <w:tcW w:type="auto" w:w="1728"/>
          </w:tcPr>
          <w:p>
            <w:r/>
          </w:p>
        </w:tc>
      </w:tr>
      <w:tr>
        <w:tc>
          <w:tcPr>
            <w:tcW w:type="auto" w:w="1728"/>
          </w:tcPr>
          <w:p>
            <w:r>
              <w:t>tense</w:t>
            </w:r>
          </w:p>
        </w:tc>
        <w:tc>
          <w:tcPr>
            <w:tcW w:type="auto" w:w="1728"/>
          </w:tcPr>
          <w:p>
            <w:r>
              <w:t>115689</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948">
        <w:r>
          <w:rPr/>
          <w:t>324667, Joshua 6:15</w:t>
        </w:r>
      </w:hyperlink>
    </w:p>
    <w:p>
      <w:pPr>
        <w:pStyle w:val="Hebrew"/>
      </w:pPr>
      <w:r>
        <w:t xml:space="preserve">רַ֚ק בַּיֹּ֣ום הַה֔וּא סָבְב֥וּ אֶת־הָעִ֖יר שֶׁ֥בַע פְּעָמִֽים׃ </w:t>
      </w:r>
    </w:p>
    <w:p>
      <w:pPr>
        <w:pStyle w:val="Hebrew"/>
      </w:pPr>
      <w:r>
        <w:rPr>
          <w:color w:val="FF0000"/>
          <w:vertAlign w:val="superscript"/>
          <w:rtl/>
        </w:rPr>
        <w:t>115713</w:t>
      </w:r>
      <w:r>
        <w:rPr>
          <w:rFonts w:ascii="Times New Roman" w:hAnsi="Times New Roman"/>
          <w:color w:val="828282"/>
          <w:rtl/>
        </w:rPr>
        <w:t xml:space="preserve">רַ֚ק </w:t>
      </w:r>
      <w:r>
        <w:rPr>
          <w:color w:val="FF0000"/>
          <w:vertAlign w:val="superscript"/>
          <w:rtl/>
        </w:rPr>
        <w:t>115714</w:t>
      </w:r>
      <w:r>
        <w:rPr>
          <w:rFonts w:ascii="Times New Roman" w:hAnsi="Times New Roman"/>
          <w:color w:val="828282"/>
          <w:rtl/>
        </w:rPr>
        <w:t>בַּ</w:t>
      </w:r>
      <w:r>
        <w:rPr>
          <w:color w:val="FF0000"/>
          <w:vertAlign w:val="superscript"/>
          <w:rtl/>
        </w:rPr>
        <w:t>115715</w:t>
      </w:r>
      <w:r>
        <w:rPr>
          <w:rFonts w:ascii="Times New Roman" w:hAnsi="Times New Roman"/>
          <w:color w:val="828282"/>
          <w:rtl/>
        </w:rPr>
      </w:r>
      <w:r>
        <w:rPr>
          <w:color w:val="FF0000"/>
          <w:vertAlign w:val="superscript"/>
          <w:rtl/>
        </w:rPr>
        <w:t>115716</w:t>
      </w:r>
      <w:r>
        <w:rPr>
          <w:rFonts w:ascii="Times New Roman" w:hAnsi="Times New Roman"/>
          <w:color w:val="828282"/>
          <w:rtl/>
        </w:rPr>
        <w:t xml:space="preserve">יֹּ֣ום </w:t>
      </w:r>
      <w:r>
        <w:rPr>
          <w:color w:val="FF0000"/>
          <w:vertAlign w:val="superscript"/>
          <w:rtl/>
        </w:rPr>
        <w:t>115717</w:t>
      </w:r>
      <w:r>
        <w:rPr>
          <w:rFonts w:ascii="Times New Roman" w:hAnsi="Times New Roman"/>
          <w:color w:val="828282"/>
          <w:rtl/>
        </w:rPr>
        <w:t>הַ</w:t>
      </w:r>
      <w:r>
        <w:rPr>
          <w:color w:val="FF0000"/>
          <w:vertAlign w:val="superscript"/>
          <w:rtl/>
        </w:rPr>
        <w:t>115718</w:t>
      </w:r>
      <w:r>
        <w:rPr>
          <w:rFonts w:ascii="Times New Roman" w:hAnsi="Times New Roman"/>
          <w:color w:val="828282"/>
          <w:rtl/>
        </w:rPr>
        <w:t xml:space="preserve">ה֔וּא </w:t>
      </w:r>
      <w:r>
        <w:rPr>
          <w:color w:val="FF0000"/>
          <w:vertAlign w:val="superscript"/>
          <w:rtl/>
        </w:rPr>
        <w:t>115719</w:t>
      </w:r>
      <w:r>
        <w:rPr>
          <w:rFonts w:ascii="Times New Roman" w:hAnsi="Times New Roman"/>
          <w:color w:val="828282"/>
          <w:rtl/>
        </w:rPr>
        <w:t xml:space="preserve">סָבְב֥וּ </w:t>
      </w:r>
      <w:r>
        <w:rPr>
          <w:color w:val="FF0000"/>
          <w:vertAlign w:val="superscript"/>
          <w:rtl/>
        </w:rPr>
        <w:t>115720</w:t>
      </w:r>
      <w:r>
        <w:rPr>
          <w:rFonts w:ascii="Times New Roman" w:hAnsi="Times New Roman"/>
          <w:color w:val="828282"/>
          <w:rtl/>
        </w:rPr>
        <w:t>אֶת־</w:t>
      </w:r>
      <w:r>
        <w:rPr>
          <w:color w:val="FF0000"/>
          <w:vertAlign w:val="superscript"/>
          <w:rtl/>
        </w:rPr>
        <w:t>115721</w:t>
      </w:r>
      <w:r>
        <w:rPr>
          <w:rFonts w:ascii="Times New Roman" w:hAnsi="Times New Roman"/>
          <w:color w:val="828282"/>
          <w:rtl/>
        </w:rPr>
        <w:t>הָ</w:t>
      </w:r>
      <w:r>
        <w:rPr>
          <w:color w:val="FF0000"/>
          <w:vertAlign w:val="superscript"/>
          <w:rtl/>
        </w:rPr>
        <w:t>115722</w:t>
      </w:r>
      <w:r>
        <w:rPr>
          <w:rFonts w:ascii="Times New Roman" w:hAnsi="Times New Roman"/>
          <w:color w:val="828282"/>
          <w:rtl/>
        </w:rPr>
        <w:t xml:space="preserve">עִ֖יר </w:t>
      </w:r>
      <w:r>
        <w:rPr>
          <w:color w:val="FF0000"/>
          <w:vertAlign w:val="superscript"/>
          <w:rtl/>
        </w:rPr>
        <w:t>115723</w:t>
      </w:r>
      <w:r>
        <w:rPr>
          <w:rFonts w:ascii="Times New Roman" w:hAnsi="Times New Roman"/>
          <w:color w:val="828282"/>
          <w:rtl/>
        </w:rPr>
        <w:t xml:space="preserve">שֶׁ֥בַע </w:t>
      </w:r>
      <w:r>
        <w:rPr>
          <w:color w:val="FF0000"/>
          <w:vertAlign w:val="superscript"/>
          <w:rtl/>
        </w:rPr>
        <w:t>115724</w:t>
      </w:r>
      <w:r>
        <w:rPr>
          <w:rFonts w:ascii="Times New Roman" w:hAnsi="Times New Roman"/>
          <w:color w:val="828282"/>
          <w:rtl/>
        </w:rPr>
        <w:t xml:space="preserve">פְּעָמִֽים׃ </w:t>
      </w:r>
    </w:p>
    <w:p>
      <w:pPr>
        <w:pStyle w:val="Hebrew"/>
      </w:pPr>
      <w:r>
        <w:rPr>
          <w:color w:val="828282"/>
        </w:rPr>
        <w:t xml:space="preserve">וַיְהִ֣י׀ בַּיֹּ֣ום הַשְּׁבִיעִ֗י וַיַּשְׁכִּ֨מוּ֙ כַּעֲלֹ֣ות הַשַּׁ֔חַר וַיָּסֹ֧בּוּ אֶת־הָעִ֛יר כַּמִּשְׁפָּ֥ט הַזֶּ֖ה שֶׁ֣בַע פְּעָמִ֑ים רַ֚ק בַּיֹּ֣ום הַה֔וּא סָבְב֥וּ אֶת־הָעִ֖יר שֶׁ֥בַע פְּעָמִֽים׃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324667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324667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451147</w:t>
            </w:r>
          </w:p>
        </w:tc>
        <w:tc>
          <w:tcPr>
            <w:tcW w:type="auto" w:w="1728"/>
          </w:tcPr>
          <w:p>
            <w:r>
              <w:t>time_phrase</w:t>
            </w:r>
          </w:p>
        </w:tc>
        <w:tc>
          <w:tcPr>
            <w:tcW w:type="auto" w:w="1728"/>
          </w:tcPr>
          <w:p>
            <w:r>
              <w:t xml:space="preserve">רַ֚ק בַּיֹּ֣ום הַה֔וּא </w:t>
            </w:r>
          </w:p>
        </w:tc>
        <w:tc>
          <w:tcPr>
            <w:tcW w:type="auto" w:w="1728"/>
          </w:tcPr>
          <w:p>
            <w:r/>
          </w:p>
        </w:tc>
      </w:tr>
      <w:tr>
        <w:tc>
          <w:tcPr>
            <w:tcW w:type="auto" w:w="1728"/>
          </w:tcPr>
          <w:p>
            <w:r>
              <w:t>tense</w:t>
            </w:r>
          </w:p>
        </w:tc>
        <w:tc>
          <w:tcPr>
            <w:tcW w:type="auto" w:w="1728"/>
          </w:tcPr>
          <w:p>
            <w:r>
              <w:t>115719</w:t>
            </w:r>
          </w:p>
        </w:tc>
        <w:tc>
          <w:tcPr>
            <w:tcW w:type="auto" w:w="1728"/>
          </w:tcPr>
          <w:p>
            <w:r>
              <w:t>verb</w:t>
            </w:r>
          </w:p>
        </w:tc>
        <w:tc>
          <w:tcPr>
            <w:tcW w:type="auto" w:w="1728"/>
          </w:tcPr>
          <w:p>
            <w:r>
              <w:t xml:space="preserve">סָבְב֥וּ </w:t>
            </w:r>
          </w:p>
        </w:tc>
        <w:tc>
          <w:tcPr>
            <w:tcW w:type="auto" w:w="1728"/>
          </w:tcPr>
          <w:p>
            <w:r/>
          </w:p>
        </w:tc>
      </w:tr>
    </w:tbl>
    <w:p>
      <w:r>
        <w:br/>
      </w:r>
    </w:p>
    <w:p>
      <w:pPr>
        <w:pStyle w:val="Reference"/>
      </w:pPr>
      <w:hyperlink r:id="rId949">
        <w:r>
          <w:rPr/>
          <w:t>324668, Joshua 6:16</w:t>
        </w:r>
      </w:hyperlink>
    </w:p>
    <w:p>
      <w:pPr>
        <w:pStyle w:val="Hebrew"/>
      </w:pPr>
      <w:r>
        <w:t xml:space="preserve">וַיְהִי֙ בַּפַּ֣עַם הַשְּׁבִיעִ֔ית </w:t>
      </w:r>
    </w:p>
    <w:p>
      <w:pPr>
        <w:pStyle w:val="Hebrew"/>
      </w:pPr>
      <w:r>
        <w:rPr>
          <w:color w:val="FF0000"/>
          <w:vertAlign w:val="superscript"/>
          <w:rtl/>
        </w:rPr>
        <w:t>115725</w:t>
      </w:r>
      <w:r>
        <w:rPr>
          <w:rFonts w:ascii="Times New Roman" w:hAnsi="Times New Roman"/>
          <w:color w:val="828282"/>
          <w:rtl/>
        </w:rPr>
        <w:t>וַ</w:t>
      </w:r>
      <w:r>
        <w:rPr>
          <w:color w:val="FF0000"/>
          <w:vertAlign w:val="superscript"/>
          <w:rtl/>
        </w:rPr>
        <w:t>115726</w:t>
      </w:r>
      <w:r>
        <w:rPr>
          <w:rFonts w:ascii="Times New Roman" w:hAnsi="Times New Roman"/>
          <w:color w:val="828282"/>
          <w:rtl/>
        </w:rPr>
        <w:t xml:space="preserve">יְהִי֙ </w:t>
      </w:r>
      <w:r>
        <w:rPr>
          <w:color w:val="FF0000"/>
          <w:vertAlign w:val="superscript"/>
          <w:rtl/>
        </w:rPr>
        <w:t>115727</w:t>
      </w:r>
      <w:r>
        <w:rPr>
          <w:rFonts w:ascii="Times New Roman" w:hAnsi="Times New Roman"/>
          <w:color w:val="828282"/>
          <w:rtl/>
        </w:rPr>
        <w:t>בַּ</w:t>
      </w:r>
      <w:r>
        <w:rPr>
          <w:color w:val="FF0000"/>
          <w:vertAlign w:val="superscript"/>
          <w:rtl/>
        </w:rPr>
        <w:t>115728</w:t>
      </w:r>
      <w:r>
        <w:rPr>
          <w:rFonts w:ascii="Times New Roman" w:hAnsi="Times New Roman"/>
          <w:color w:val="828282"/>
          <w:rtl/>
        </w:rPr>
      </w:r>
      <w:r>
        <w:rPr>
          <w:color w:val="FF0000"/>
          <w:vertAlign w:val="superscript"/>
          <w:rtl/>
        </w:rPr>
        <w:t>115729</w:t>
      </w:r>
      <w:r>
        <w:rPr>
          <w:rFonts w:ascii="Times New Roman" w:hAnsi="Times New Roman"/>
          <w:color w:val="828282"/>
          <w:rtl/>
        </w:rPr>
        <w:t xml:space="preserve">פַּ֣עַם </w:t>
      </w:r>
      <w:r>
        <w:rPr>
          <w:color w:val="FF0000"/>
          <w:vertAlign w:val="superscript"/>
          <w:rtl/>
        </w:rPr>
        <w:t>115730</w:t>
      </w:r>
      <w:r>
        <w:rPr>
          <w:rFonts w:ascii="Times New Roman" w:hAnsi="Times New Roman"/>
          <w:color w:val="828282"/>
          <w:rtl/>
        </w:rPr>
        <w:t>הַ</w:t>
      </w:r>
      <w:r>
        <w:rPr>
          <w:color w:val="FF0000"/>
          <w:vertAlign w:val="superscript"/>
          <w:rtl/>
        </w:rPr>
        <w:t>115731</w:t>
      </w:r>
      <w:r>
        <w:rPr>
          <w:rFonts w:ascii="Times New Roman" w:hAnsi="Times New Roman"/>
          <w:color w:val="828282"/>
          <w:rtl/>
        </w:rPr>
        <w:t xml:space="preserve">שְּׁבִיעִ֔ית </w:t>
      </w:r>
    </w:p>
    <w:p>
      <w:pPr>
        <w:pStyle w:val="Hebrew"/>
      </w:pPr>
      <w:r>
        <w:rPr>
          <w:color w:val="828282"/>
        </w:rPr>
        <w:t xml:space="preserve">וַיְהִי֙ בַּפַּ֣עַם הַשְּׁבִיעִ֔ית תָּקְע֥וּ הַכֹּהֲנִ֖ים בַּשֹּׁופָרֹ֑ות וַיֹּ֨אמֶר יְהֹושֻׁ֤עַ אֶל־הָעָם֙ הָרִ֔יעוּ כִּֽי־נָתַ֧ן יְהוָ֛ה לָכֶ֖ם אֶת־הָעִֽיר׃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324668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324668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451153</w:t>
            </w:r>
          </w:p>
        </w:tc>
        <w:tc>
          <w:tcPr>
            <w:tcW w:type="auto" w:w="1728"/>
          </w:tcPr>
          <w:p>
            <w:r>
              <w:t>time_phrase</w:t>
            </w:r>
          </w:p>
        </w:tc>
        <w:tc>
          <w:tcPr>
            <w:tcW w:type="auto" w:w="1728"/>
          </w:tcPr>
          <w:p>
            <w:r>
              <w:t xml:space="preserve">בַּפַּ֣עַם הַשְּׁבִיעִ֔ית </w:t>
            </w:r>
          </w:p>
        </w:tc>
        <w:tc>
          <w:tcPr>
            <w:tcW w:type="auto" w:w="1728"/>
          </w:tcPr>
          <w:p>
            <w:r/>
          </w:p>
        </w:tc>
      </w:tr>
      <w:tr>
        <w:tc>
          <w:tcPr>
            <w:tcW w:type="auto" w:w="1728"/>
          </w:tcPr>
          <w:p>
            <w:r>
              <w:t>tense</w:t>
            </w:r>
          </w:p>
        </w:tc>
        <w:tc>
          <w:tcPr>
            <w:tcW w:type="auto" w:w="1728"/>
          </w:tcPr>
          <w:p>
            <w:r>
              <w:t>115726</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950">
        <w:r>
          <w:rPr/>
          <w:t>324714, Joshua 6:25</w:t>
        </w:r>
      </w:hyperlink>
    </w:p>
    <w:p>
      <w:pPr>
        <w:pStyle w:val="Hebrew"/>
      </w:pPr>
      <w:r>
        <w:t xml:space="preserve">וַתֵּ֨שֶׁב֙ בְּקֶ֣רֶב יִשְׂרָאֵ֔ל עַ֖ד הַיֹּ֣ום הַזֶּ֑ה </w:t>
      </w:r>
    </w:p>
    <w:p>
      <w:pPr>
        <w:pStyle w:val="Hebrew"/>
      </w:pPr>
      <w:r>
        <w:rPr>
          <w:color w:val="FF0000"/>
          <w:vertAlign w:val="superscript"/>
          <w:rtl/>
        </w:rPr>
        <w:t>116010</w:t>
      </w:r>
      <w:r>
        <w:rPr>
          <w:rFonts w:ascii="Times New Roman" w:hAnsi="Times New Roman"/>
          <w:color w:val="828282"/>
          <w:rtl/>
        </w:rPr>
        <w:t>וַ</w:t>
      </w:r>
      <w:r>
        <w:rPr>
          <w:color w:val="FF0000"/>
          <w:vertAlign w:val="superscript"/>
          <w:rtl/>
        </w:rPr>
        <w:t>116011</w:t>
      </w:r>
      <w:r>
        <w:rPr>
          <w:rFonts w:ascii="Times New Roman" w:hAnsi="Times New Roman"/>
          <w:color w:val="828282"/>
          <w:rtl/>
        </w:rPr>
        <w:t xml:space="preserve">תֵּ֨שֶׁב֙ </w:t>
      </w:r>
      <w:r>
        <w:rPr>
          <w:color w:val="FF0000"/>
          <w:vertAlign w:val="superscript"/>
          <w:rtl/>
        </w:rPr>
        <w:t>116012</w:t>
      </w:r>
      <w:r>
        <w:rPr>
          <w:rFonts w:ascii="Times New Roman" w:hAnsi="Times New Roman"/>
          <w:color w:val="828282"/>
          <w:rtl/>
        </w:rPr>
        <w:t>בְּ</w:t>
      </w:r>
      <w:r>
        <w:rPr>
          <w:color w:val="FF0000"/>
          <w:vertAlign w:val="superscript"/>
          <w:rtl/>
        </w:rPr>
        <w:t>116013</w:t>
      </w:r>
      <w:r>
        <w:rPr>
          <w:rFonts w:ascii="Times New Roman" w:hAnsi="Times New Roman"/>
          <w:color w:val="828282"/>
          <w:rtl/>
        </w:rPr>
        <w:t xml:space="preserve">קֶ֣רֶב </w:t>
      </w:r>
      <w:r>
        <w:rPr>
          <w:color w:val="FF0000"/>
          <w:vertAlign w:val="superscript"/>
          <w:rtl/>
        </w:rPr>
        <w:t>116014</w:t>
      </w:r>
      <w:r>
        <w:rPr>
          <w:rFonts w:ascii="Times New Roman" w:hAnsi="Times New Roman"/>
          <w:color w:val="828282"/>
          <w:rtl/>
        </w:rPr>
        <w:t xml:space="preserve">יִשְׂרָאֵ֔ל </w:t>
      </w:r>
      <w:r>
        <w:rPr>
          <w:color w:val="FF0000"/>
          <w:vertAlign w:val="superscript"/>
          <w:rtl/>
        </w:rPr>
        <w:t>116015</w:t>
      </w:r>
      <w:r>
        <w:rPr>
          <w:rFonts w:ascii="Times New Roman" w:hAnsi="Times New Roman"/>
          <w:color w:val="828282"/>
          <w:rtl/>
        </w:rPr>
        <w:t xml:space="preserve">עַ֖ד </w:t>
      </w:r>
      <w:r>
        <w:rPr>
          <w:color w:val="FF0000"/>
          <w:vertAlign w:val="superscript"/>
          <w:rtl/>
        </w:rPr>
        <w:t>116016</w:t>
      </w:r>
      <w:r>
        <w:rPr>
          <w:rFonts w:ascii="Times New Roman" w:hAnsi="Times New Roman"/>
          <w:color w:val="828282"/>
          <w:rtl/>
        </w:rPr>
        <w:t>הַ</w:t>
      </w:r>
      <w:r>
        <w:rPr>
          <w:color w:val="FF0000"/>
          <w:vertAlign w:val="superscript"/>
          <w:rtl/>
        </w:rPr>
        <w:t>116017</w:t>
      </w:r>
      <w:r>
        <w:rPr>
          <w:rFonts w:ascii="Times New Roman" w:hAnsi="Times New Roman"/>
          <w:color w:val="828282"/>
          <w:rtl/>
        </w:rPr>
        <w:t xml:space="preserve">יֹּ֣ום </w:t>
      </w:r>
      <w:r>
        <w:rPr>
          <w:color w:val="FF0000"/>
          <w:vertAlign w:val="superscript"/>
          <w:rtl/>
        </w:rPr>
        <w:t>116018</w:t>
      </w:r>
      <w:r>
        <w:rPr>
          <w:rFonts w:ascii="Times New Roman" w:hAnsi="Times New Roman"/>
          <w:color w:val="828282"/>
          <w:rtl/>
        </w:rPr>
        <w:t>הַ</w:t>
      </w:r>
      <w:r>
        <w:rPr>
          <w:color w:val="FF0000"/>
          <w:vertAlign w:val="superscript"/>
          <w:rtl/>
        </w:rPr>
        <w:t>116019</w:t>
      </w:r>
      <w:r>
        <w:rPr>
          <w:rFonts w:ascii="Times New Roman" w:hAnsi="Times New Roman"/>
          <w:color w:val="828282"/>
          <w:rtl/>
        </w:rPr>
        <w:t xml:space="preserve">זֶּ֑ה </w:t>
      </w:r>
    </w:p>
    <w:p>
      <w:pPr>
        <w:pStyle w:val="Hebrew"/>
      </w:pPr>
      <w:r>
        <w:rPr>
          <w:color w:val="828282"/>
        </w:rPr>
        <w:t xml:space="preserve">וְֽאֶת־רָחָ֣ב הַ֠זֹּונָה וְאֶת־בֵּ֨ית אָבִ֤יהָ וְאֶת־כָּל־אֲשֶׁר־לָהּ֙ הֶחֱיָ֣ה יְהֹושֻׁ֔עַ וַתֵּ֨שֶׁב֙ בְּקֶ֣רֶב יִשְׂרָאֵ֔ל עַ֖ד הַיֹּ֣ום הַזֶּ֑ה כִּ֤י הֶחְבִּ֨יאָה֙ אֶת־הַמַּלְאָכִ֔ים אֲשֶׁר־שָׁלַ֥ח יְהֹושֻׁ֖עַ לְרַגֵּ֥ל אֶת־יְרִיחֹֽו׃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324714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324714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451294</w:t>
            </w:r>
          </w:p>
        </w:tc>
        <w:tc>
          <w:tcPr>
            <w:tcW w:type="auto" w:w="1728"/>
          </w:tcPr>
          <w:p>
            <w:r>
              <w:t>time_phrase</w:t>
            </w:r>
          </w:p>
        </w:tc>
        <w:tc>
          <w:tcPr>
            <w:tcW w:type="auto" w:w="1728"/>
          </w:tcPr>
          <w:p>
            <w:r>
              <w:t xml:space="preserve">עַ֖ד הַיֹּ֣ום הַזֶּ֑ה </w:t>
            </w:r>
          </w:p>
        </w:tc>
        <w:tc>
          <w:tcPr>
            <w:tcW w:type="auto" w:w="1728"/>
          </w:tcPr>
          <w:p>
            <w:r/>
          </w:p>
        </w:tc>
      </w:tr>
      <w:tr>
        <w:tc>
          <w:tcPr>
            <w:tcW w:type="auto" w:w="1728"/>
          </w:tcPr>
          <w:p>
            <w:r>
              <w:t>tense</w:t>
            </w:r>
          </w:p>
        </w:tc>
        <w:tc>
          <w:tcPr>
            <w:tcW w:type="auto" w:w="1728"/>
          </w:tcPr>
          <w:p>
            <w:r>
              <w:t>116011</w:t>
            </w:r>
          </w:p>
        </w:tc>
        <w:tc>
          <w:tcPr>
            <w:tcW w:type="auto" w:w="1728"/>
          </w:tcPr>
          <w:p>
            <w:r>
              <w:t>verb</w:t>
            </w:r>
          </w:p>
        </w:tc>
        <w:tc>
          <w:tcPr>
            <w:tcW w:type="auto" w:w="1728"/>
          </w:tcPr>
          <w:p>
            <w:r>
              <w:t xml:space="preserve">תֵּ֨שֶׁב֙ </w:t>
            </w:r>
          </w:p>
        </w:tc>
        <w:tc>
          <w:tcPr>
            <w:tcW w:type="auto" w:w="1728"/>
          </w:tcPr>
          <w:p>
            <w:r/>
          </w:p>
        </w:tc>
      </w:tr>
    </w:tbl>
    <w:p>
      <w:r>
        <w:br/>
      </w:r>
    </w:p>
    <w:p>
      <w:pPr>
        <w:pStyle w:val="Reference"/>
      </w:pPr>
      <w:hyperlink r:id="rId951">
        <w:r>
          <w:rPr/>
          <w:t>324718, Joshua 6:26</w:t>
        </w:r>
      </w:hyperlink>
    </w:p>
    <w:p>
      <w:pPr>
        <w:pStyle w:val="Hebrew"/>
      </w:pPr>
      <w:r>
        <w:t xml:space="preserve">וַיַּשְׁבַּ֣ע יְהֹושֻׁ֔עַ בָּעֵ֥ת הַהִ֖יא </w:t>
      </w:r>
    </w:p>
    <w:p>
      <w:pPr>
        <w:pStyle w:val="Hebrew"/>
      </w:pPr>
      <w:r>
        <w:rPr>
          <w:color w:val="FF0000"/>
          <w:vertAlign w:val="superscript"/>
          <w:rtl/>
        </w:rPr>
        <w:t>116032</w:t>
      </w:r>
      <w:r>
        <w:rPr>
          <w:rFonts w:ascii="Times New Roman" w:hAnsi="Times New Roman"/>
          <w:color w:val="828282"/>
          <w:rtl/>
        </w:rPr>
        <w:t>וַ</w:t>
      </w:r>
      <w:r>
        <w:rPr>
          <w:color w:val="FF0000"/>
          <w:vertAlign w:val="superscript"/>
          <w:rtl/>
        </w:rPr>
        <w:t>116033</w:t>
      </w:r>
      <w:r>
        <w:rPr>
          <w:rFonts w:ascii="Times New Roman" w:hAnsi="Times New Roman"/>
          <w:color w:val="828282"/>
          <w:rtl/>
        </w:rPr>
        <w:t xml:space="preserve">יַּשְׁבַּ֣ע </w:t>
      </w:r>
      <w:r>
        <w:rPr>
          <w:color w:val="FF0000"/>
          <w:vertAlign w:val="superscript"/>
          <w:rtl/>
        </w:rPr>
        <w:t>116034</w:t>
      </w:r>
      <w:r>
        <w:rPr>
          <w:rFonts w:ascii="Times New Roman" w:hAnsi="Times New Roman"/>
          <w:color w:val="828282"/>
          <w:rtl/>
        </w:rPr>
        <w:t xml:space="preserve">יְהֹושֻׁ֔עַ </w:t>
      </w:r>
      <w:r>
        <w:rPr>
          <w:color w:val="FF0000"/>
          <w:vertAlign w:val="superscript"/>
          <w:rtl/>
        </w:rPr>
        <w:t>116035</w:t>
      </w:r>
      <w:r>
        <w:rPr>
          <w:rFonts w:ascii="Times New Roman" w:hAnsi="Times New Roman"/>
          <w:color w:val="828282"/>
          <w:rtl/>
        </w:rPr>
        <w:t>בָּ</w:t>
      </w:r>
      <w:r>
        <w:rPr>
          <w:color w:val="FF0000"/>
          <w:vertAlign w:val="superscript"/>
          <w:rtl/>
        </w:rPr>
        <w:t>116036</w:t>
      </w:r>
      <w:r>
        <w:rPr>
          <w:rFonts w:ascii="Times New Roman" w:hAnsi="Times New Roman"/>
          <w:color w:val="828282"/>
          <w:rtl/>
        </w:rPr>
      </w:r>
      <w:r>
        <w:rPr>
          <w:color w:val="FF0000"/>
          <w:vertAlign w:val="superscript"/>
          <w:rtl/>
        </w:rPr>
        <w:t>116037</w:t>
      </w:r>
      <w:r>
        <w:rPr>
          <w:rFonts w:ascii="Times New Roman" w:hAnsi="Times New Roman"/>
          <w:color w:val="828282"/>
          <w:rtl/>
        </w:rPr>
        <w:t xml:space="preserve">עֵ֥ת </w:t>
      </w:r>
      <w:r>
        <w:rPr>
          <w:color w:val="FF0000"/>
          <w:vertAlign w:val="superscript"/>
          <w:rtl/>
        </w:rPr>
        <w:t>116038</w:t>
      </w:r>
      <w:r>
        <w:rPr>
          <w:rFonts w:ascii="Times New Roman" w:hAnsi="Times New Roman"/>
          <w:color w:val="828282"/>
          <w:rtl/>
        </w:rPr>
        <w:t>הַ</w:t>
      </w:r>
      <w:r>
        <w:rPr>
          <w:color w:val="FF0000"/>
          <w:vertAlign w:val="superscript"/>
          <w:rtl/>
        </w:rPr>
        <w:t>116039</w:t>
      </w:r>
      <w:r>
        <w:rPr>
          <w:rFonts w:ascii="Times New Roman" w:hAnsi="Times New Roman"/>
          <w:color w:val="828282"/>
          <w:rtl/>
        </w:rPr>
        <w:t xml:space="preserve">הִ֖יא </w:t>
      </w:r>
    </w:p>
    <w:p>
      <w:pPr>
        <w:pStyle w:val="Hebrew"/>
      </w:pPr>
      <w:r>
        <w:rPr>
          <w:color w:val="828282"/>
        </w:rPr>
        <w:t xml:space="preserve">וַיַּשְׁבַּ֣ע יְהֹושֻׁ֔עַ בָּעֵ֥ת הַהִ֖יא לֵאמֹ֑ר אָר֨וּר הָאִ֜ישׁ לִפְנֵ֣י יְהוָ֗ה אֲשֶׁ֤ר יָקוּם֙ וּבָנָ֞ה אֶת־הָעִ֤יר הַזֹּאת֙ אֶת־יְרִיחֹ֔ו בִּבְכֹרֹ֣ו יְיַסְּדֶ֔נָּה וּבִצְעִירֹ֖ו יַצִּ֥יב דְּלָתֶֽיהָ׃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324718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324718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451306</w:t>
            </w:r>
          </w:p>
        </w:tc>
        <w:tc>
          <w:tcPr>
            <w:tcW w:type="auto" w:w="1728"/>
          </w:tcPr>
          <w:p>
            <w:r>
              <w:t>time_phrase</w:t>
            </w:r>
          </w:p>
        </w:tc>
        <w:tc>
          <w:tcPr>
            <w:tcW w:type="auto" w:w="1728"/>
          </w:tcPr>
          <w:p>
            <w:r>
              <w:t xml:space="preserve">בָּעֵ֥ת הַהִ֖יא </w:t>
            </w:r>
          </w:p>
        </w:tc>
        <w:tc>
          <w:tcPr>
            <w:tcW w:type="auto" w:w="1728"/>
          </w:tcPr>
          <w:p>
            <w:r/>
          </w:p>
        </w:tc>
      </w:tr>
      <w:tr>
        <w:tc>
          <w:tcPr>
            <w:tcW w:type="auto" w:w="1728"/>
          </w:tcPr>
          <w:p>
            <w:r>
              <w:t>tense</w:t>
            </w:r>
          </w:p>
        </w:tc>
        <w:tc>
          <w:tcPr>
            <w:tcW w:type="auto" w:w="1728"/>
          </w:tcPr>
          <w:p>
            <w:r>
              <w:t>116033</w:t>
            </w:r>
          </w:p>
        </w:tc>
        <w:tc>
          <w:tcPr>
            <w:tcW w:type="auto" w:w="1728"/>
          </w:tcPr>
          <w:p>
            <w:r>
              <w:t>verb</w:t>
            </w:r>
          </w:p>
        </w:tc>
        <w:tc>
          <w:tcPr>
            <w:tcW w:type="auto" w:w="1728"/>
          </w:tcPr>
          <w:p>
            <w:r>
              <w:t xml:space="preserve">יַּשְׁבַּ֣ע </w:t>
            </w:r>
          </w:p>
        </w:tc>
        <w:tc>
          <w:tcPr>
            <w:tcW w:type="auto" w:w="1728"/>
          </w:tcPr>
          <w:p>
            <w:r/>
          </w:p>
        </w:tc>
      </w:tr>
    </w:tbl>
    <w:p>
      <w:r>
        <w:br/>
      </w:r>
    </w:p>
    <w:p>
      <w:pPr>
        <w:pStyle w:val="Reference"/>
      </w:pPr>
      <w:hyperlink r:id="rId952">
        <w:r>
          <w:rPr/>
          <w:t>324753, Joshua 7:6</w:t>
        </w:r>
      </w:hyperlink>
    </w:p>
    <w:p>
      <w:pPr>
        <w:pStyle w:val="Hebrew"/>
      </w:pPr>
      <w:r>
        <w:t xml:space="preserve">וַיִּפֹּל֩ עַל־פָּנָ֨יו אַ֜רְצָה לִפְנֵ֨י אֲרֹ֤ון יְהוָה֙ עַד־הָעֶ֔רֶב ה֖וּא וְזִקְנֵ֣י יִשְׂרָאֵ֑ל </w:t>
      </w:r>
    </w:p>
    <w:p>
      <w:pPr>
        <w:pStyle w:val="Hebrew"/>
      </w:pPr>
      <w:r>
        <w:rPr>
          <w:color w:val="FF0000"/>
          <w:vertAlign w:val="superscript"/>
          <w:rtl/>
        </w:rPr>
        <w:t>116235</w:t>
      </w:r>
      <w:r>
        <w:rPr>
          <w:rFonts w:ascii="Times New Roman" w:hAnsi="Times New Roman"/>
          <w:color w:val="828282"/>
          <w:rtl/>
        </w:rPr>
        <w:t>וַ</w:t>
      </w:r>
      <w:r>
        <w:rPr>
          <w:color w:val="FF0000"/>
          <w:vertAlign w:val="superscript"/>
          <w:rtl/>
        </w:rPr>
        <w:t>116236</w:t>
      </w:r>
      <w:r>
        <w:rPr>
          <w:rFonts w:ascii="Times New Roman" w:hAnsi="Times New Roman"/>
          <w:color w:val="828282"/>
          <w:rtl/>
        </w:rPr>
        <w:t xml:space="preserve">יִּפֹּל֩ </w:t>
      </w:r>
      <w:r>
        <w:rPr>
          <w:color w:val="FF0000"/>
          <w:vertAlign w:val="superscript"/>
          <w:rtl/>
        </w:rPr>
        <w:t>116237</w:t>
      </w:r>
      <w:r>
        <w:rPr>
          <w:rFonts w:ascii="Times New Roman" w:hAnsi="Times New Roman"/>
          <w:color w:val="828282"/>
          <w:rtl/>
        </w:rPr>
        <w:t>עַל־</w:t>
      </w:r>
      <w:r>
        <w:rPr>
          <w:color w:val="FF0000"/>
          <w:vertAlign w:val="superscript"/>
          <w:rtl/>
        </w:rPr>
        <w:t>116238</w:t>
      </w:r>
      <w:r>
        <w:rPr>
          <w:rFonts w:ascii="Times New Roman" w:hAnsi="Times New Roman"/>
          <w:color w:val="828282"/>
          <w:rtl/>
        </w:rPr>
        <w:t xml:space="preserve">פָּנָ֨יו </w:t>
      </w:r>
      <w:r>
        <w:rPr>
          <w:color w:val="FF0000"/>
          <w:vertAlign w:val="superscript"/>
          <w:rtl/>
        </w:rPr>
        <w:t>116239</w:t>
      </w:r>
      <w:r>
        <w:rPr>
          <w:rFonts w:ascii="Times New Roman" w:hAnsi="Times New Roman"/>
          <w:color w:val="828282"/>
          <w:rtl/>
        </w:rPr>
        <w:t xml:space="preserve">אַ֜רְצָה </w:t>
      </w:r>
      <w:r>
        <w:rPr>
          <w:color w:val="FF0000"/>
          <w:vertAlign w:val="superscript"/>
          <w:rtl/>
        </w:rPr>
        <w:t>116240</w:t>
      </w:r>
      <w:r>
        <w:rPr>
          <w:rFonts w:ascii="Times New Roman" w:hAnsi="Times New Roman"/>
          <w:color w:val="828282"/>
          <w:rtl/>
        </w:rPr>
        <w:t>לִ</w:t>
      </w:r>
      <w:r>
        <w:rPr>
          <w:color w:val="FF0000"/>
          <w:vertAlign w:val="superscript"/>
          <w:rtl/>
        </w:rPr>
        <w:t>116241</w:t>
      </w:r>
      <w:r>
        <w:rPr>
          <w:rFonts w:ascii="Times New Roman" w:hAnsi="Times New Roman"/>
          <w:color w:val="828282"/>
          <w:rtl/>
        </w:rPr>
        <w:t xml:space="preserve">פְנֵ֨י </w:t>
      </w:r>
      <w:r>
        <w:rPr>
          <w:color w:val="FF0000"/>
          <w:vertAlign w:val="superscript"/>
          <w:rtl/>
        </w:rPr>
        <w:t>116242</w:t>
      </w:r>
      <w:r>
        <w:rPr>
          <w:rFonts w:ascii="Times New Roman" w:hAnsi="Times New Roman"/>
          <w:color w:val="828282"/>
          <w:rtl/>
        </w:rPr>
        <w:t xml:space="preserve">אֲרֹ֤ון </w:t>
      </w:r>
      <w:r>
        <w:rPr>
          <w:color w:val="FF0000"/>
          <w:vertAlign w:val="superscript"/>
          <w:rtl/>
        </w:rPr>
        <w:t>116243</w:t>
      </w:r>
      <w:r>
        <w:rPr>
          <w:rFonts w:ascii="Times New Roman" w:hAnsi="Times New Roman"/>
          <w:color w:val="828282"/>
          <w:rtl/>
        </w:rPr>
        <w:t xml:space="preserve">יְהוָה֙ </w:t>
      </w:r>
      <w:r>
        <w:rPr>
          <w:color w:val="FF0000"/>
          <w:vertAlign w:val="superscript"/>
          <w:rtl/>
        </w:rPr>
        <w:t>116244</w:t>
      </w:r>
      <w:r>
        <w:rPr>
          <w:rFonts w:ascii="Times New Roman" w:hAnsi="Times New Roman"/>
          <w:color w:val="828282"/>
          <w:rtl/>
        </w:rPr>
        <w:t>עַד־</w:t>
      </w:r>
      <w:r>
        <w:rPr>
          <w:color w:val="FF0000"/>
          <w:vertAlign w:val="superscript"/>
          <w:rtl/>
        </w:rPr>
        <w:t>116245</w:t>
      </w:r>
      <w:r>
        <w:rPr>
          <w:rFonts w:ascii="Times New Roman" w:hAnsi="Times New Roman"/>
          <w:color w:val="828282"/>
          <w:rtl/>
        </w:rPr>
        <w:t>הָ</w:t>
      </w:r>
      <w:r>
        <w:rPr>
          <w:color w:val="FF0000"/>
          <w:vertAlign w:val="superscript"/>
          <w:rtl/>
        </w:rPr>
        <w:t>116246</w:t>
      </w:r>
      <w:r>
        <w:rPr>
          <w:rFonts w:ascii="Times New Roman" w:hAnsi="Times New Roman"/>
          <w:color w:val="828282"/>
          <w:rtl/>
        </w:rPr>
        <w:t xml:space="preserve">עֶ֔רֶב </w:t>
      </w:r>
      <w:r>
        <w:rPr>
          <w:color w:val="FF0000"/>
          <w:vertAlign w:val="superscript"/>
          <w:rtl/>
        </w:rPr>
        <w:t>116247</w:t>
      </w:r>
      <w:r>
        <w:rPr>
          <w:rFonts w:ascii="Times New Roman" w:hAnsi="Times New Roman"/>
          <w:color w:val="828282"/>
          <w:rtl/>
        </w:rPr>
        <w:t xml:space="preserve">ה֖וּא </w:t>
      </w:r>
      <w:r>
        <w:rPr>
          <w:color w:val="FF0000"/>
          <w:vertAlign w:val="superscript"/>
          <w:rtl/>
        </w:rPr>
        <w:t>116248</w:t>
      </w:r>
      <w:r>
        <w:rPr>
          <w:rFonts w:ascii="Times New Roman" w:hAnsi="Times New Roman"/>
          <w:color w:val="828282"/>
          <w:rtl/>
        </w:rPr>
        <w:t>וְ</w:t>
      </w:r>
      <w:r>
        <w:rPr>
          <w:color w:val="FF0000"/>
          <w:vertAlign w:val="superscript"/>
          <w:rtl/>
        </w:rPr>
        <w:t>116249</w:t>
      </w:r>
      <w:r>
        <w:rPr>
          <w:rFonts w:ascii="Times New Roman" w:hAnsi="Times New Roman"/>
          <w:color w:val="828282"/>
          <w:rtl/>
        </w:rPr>
        <w:t xml:space="preserve">זִקְנֵ֣י </w:t>
      </w:r>
      <w:r>
        <w:rPr>
          <w:color w:val="FF0000"/>
          <w:vertAlign w:val="superscript"/>
          <w:rtl/>
        </w:rPr>
        <w:t>116250</w:t>
      </w:r>
      <w:r>
        <w:rPr>
          <w:rFonts w:ascii="Times New Roman" w:hAnsi="Times New Roman"/>
          <w:color w:val="828282"/>
          <w:rtl/>
        </w:rPr>
        <w:t xml:space="preserve">יִשְׂרָאֵ֑ל </w:t>
      </w:r>
    </w:p>
    <w:p>
      <w:pPr>
        <w:pStyle w:val="Hebrew"/>
      </w:pPr>
      <w:r>
        <w:rPr>
          <w:color w:val="828282"/>
        </w:rPr>
        <w:t xml:space="preserve">וַיִּקְרַ֨ע יְהֹושֻׁ֜עַ שִׂמְלֹתָ֗יו וַיִּפֹּל֩ עַל־פָּנָ֨יו אַ֜רְצָה לִפְנֵ֨י אֲרֹ֤ון יְהוָה֙ עַד־הָעֶ֔רֶב ה֖וּא וְזִקְנֵ֣י יִשְׂרָאֵ֑ל וַיַּעֲל֥וּ עָפָ֖ר עַל־רֹאשָֽׁם׃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324753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324753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451418</w:t>
            </w:r>
          </w:p>
        </w:tc>
        <w:tc>
          <w:tcPr>
            <w:tcW w:type="auto" w:w="1728"/>
          </w:tcPr>
          <w:p>
            <w:r>
              <w:t>time_phrase</w:t>
            </w:r>
          </w:p>
        </w:tc>
        <w:tc>
          <w:tcPr>
            <w:tcW w:type="auto" w:w="1728"/>
          </w:tcPr>
          <w:p>
            <w:r>
              <w:t xml:space="preserve">עַד־הָעֶ֔רֶב </w:t>
            </w:r>
          </w:p>
        </w:tc>
        <w:tc>
          <w:tcPr>
            <w:tcW w:type="auto" w:w="1728"/>
          </w:tcPr>
          <w:p>
            <w:r/>
          </w:p>
        </w:tc>
      </w:tr>
      <w:tr>
        <w:tc>
          <w:tcPr>
            <w:tcW w:type="auto" w:w="1728"/>
          </w:tcPr>
          <w:p>
            <w:r>
              <w:t>tense</w:t>
            </w:r>
          </w:p>
        </w:tc>
        <w:tc>
          <w:tcPr>
            <w:tcW w:type="auto" w:w="1728"/>
          </w:tcPr>
          <w:p>
            <w:r>
              <w:t>116236</w:t>
            </w:r>
          </w:p>
        </w:tc>
        <w:tc>
          <w:tcPr>
            <w:tcW w:type="auto" w:w="1728"/>
          </w:tcPr>
          <w:p>
            <w:r>
              <w:t>verb</w:t>
            </w:r>
          </w:p>
        </w:tc>
        <w:tc>
          <w:tcPr>
            <w:tcW w:type="auto" w:w="1728"/>
          </w:tcPr>
          <w:p>
            <w:r>
              <w:t xml:space="preserve">יִּפֹּל֩ </w:t>
            </w:r>
          </w:p>
        </w:tc>
        <w:tc>
          <w:tcPr>
            <w:tcW w:type="auto" w:w="1728"/>
          </w:tcPr>
          <w:p>
            <w:r/>
          </w:p>
        </w:tc>
      </w:tr>
    </w:tbl>
    <w:p>
      <w:r>
        <w:br/>
      </w:r>
    </w:p>
    <w:p>
      <w:pPr>
        <w:pStyle w:val="Reference"/>
      </w:pPr>
      <w:hyperlink r:id="rId953">
        <w:r>
          <w:rPr/>
          <w:t>324789, Joshua 7:13</w:t>
        </w:r>
      </w:hyperlink>
    </w:p>
    <w:p>
      <w:pPr>
        <w:pStyle w:val="Hebrew"/>
      </w:pPr>
      <w:r>
        <w:t xml:space="preserve">הִתְקַדְּשׁ֣וּ לְמָחָ֑ר </w:t>
      </w:r>
    </w:p>
    <w:p>
      <w:pPr>
        <w:pStyle w:val="Hebrew"/>
      </w:pPr>
      <w:r>
        <w:rPr>
          <w:color w:val="FF0000"/>
          <w:vertAlign w:val="superscript"/>
          <w:rtl/>
        </w:rPr>
        <w:t>116407</w:t>
      </w:r>
      <w:r>
        <w:rPr>
          <w:rFonts w:ascii="Times New Roman" w:hAnsi="Times New Roman"/>
          <w:color w:val="828282"/>
          <w:rtl/>
        </w:rPr>
        <w:t xml:space="preserve">הִתְקַדְּשׁ֣וּ </w:t>
      </w:r>
      <w:r>
        <w:rPr>
          <w:color w:val="FF0000"/>
          <w:vertAlign w:val="superscript"/>
          <w:rtl/>
        </w:rPr>
        <w:t>116408</w:t>
      </w:r>
      <w:r>
        <w:rPr>
          <w:rFonts w:ascii="Times New Roman" w:hAnsi="Times New Roman"/>
          <w:color w:val="828282"/>
          <w:rtl/>
        </w:rPr>
        <w:t>לְ</w:t>
      </w:r>
      <w:r>
        <w:rPr>
          <w:color w:val="FF0000"/>
          <w:vertAlign w:val="superscript"/>
          <w:rtl/>
        </w:rPr>
        <w:t>116409</w:t>
      </w:r>
      <w:r>
        <w:rPr>
          <w:rFonts w:ascii="Times New Roman" w:hAnsi="Times New Roman"/>
          <w:color w:val="828282"/>
          <w:rtl/>
        </w:rPr>
        <w:t xml:space="preserve">מָחָ֑ר </w:t>
      </w:r>
    </w:p>
    <w:p>
      <w:pPr>
        <w:pStyle w:val="Hebrew"/>
      </w:pPr>
      <w:r>
        <w:rPr>
          <w:color w:val="828282"/>
        </w:rPr>
        <w:t xml:space="preserve">קֻ֚ם קַדֵּ֣שׁ אֶת־הָעָ֔ם וְאָמַרְתָּ֖ הִתְקַדְּשׁ֣וּ לְמָחָ֑ר כִּ֣י כֹה֩ אָמַ֨ר יְהוָ֜ה אֱלֹהֵ֣י יִשְׂרָאֵ֗ל חֵ֤רֶם בְּקִרְבְּךָ֙ יִשְׂרָאֵ֔ל לֹ֣א תוּכַ֗ל לָקוּם֙ לִפְנֵ֣י אֹיְבֶ֔יךָ עַד־הֲסִירְכֶ֥ם הַחֵ֖רֶם מִֽקִּרְבְּכֶֽם׃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324789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324789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451527</w:t>
            </w:r>
          </w:p>
        </w:tc>
        <w:tc>
          <w:tcPr>
            <w:tcW w:type="auto" w:w="1728"/>
          </w:tcPr>
          <w:p>
            <w:r>
              <w:t>time_phrase</w:t>
            </w:r>
          </w:p>
        </w:tc>
        <w:tc>
          <w:tcPr>
            <w:tcW w:type="auto" w:w="1728"/>
          </w:tcPr>
          <w:p>
            <w:r>
              <w:t xml:space="preserve">לְמָחָ֑ר </w:t>
            </w:r>
          </w:p>
        </w:tc>
        <w:tc>
          <w:tcPr>
            <w:tcW w:type="auto" w:w="1728"/>
          </w:tcPr>
          <w:p>
            <w:r/>
          </w:p>
        </w:tc>
      </w:tr>
      <w:tr>
        <w:tc>
          <w:tcPr>
            <w:tcW w:type="auto" w:w="1728"/>
          </w:tcPr>
          <w:p>
            <w:r>
              <w:t>tense</w:t>
            </w:r>
          </w:p>
        </w:tc>
        <w:tc>
          <w:tcPr>
            <w:tcW w:type="auto" w:w="1728"/>
          </w:tcPr>
          <w:p>
            <w:r>
              <w:t>116407</w:t>
            </w:r>
          </w:p>
        </w:tc>
        <w:tc>
          <w:tcPr>
            <w:tcW w:type="auto" w:w="1728"/>
          </w:tcPr>
          <w:p>
            <w:r>
              <w:t>verb</w:t>
            </w:r>
          </w:p>
        </w:tc>
        <w:tc>
          <w:tcPr>
            <w:tcW w:type="auto" w:w="1728"/>
          </w:tcPr>
          <w:p>
            <w:r>
              <w:t xml:space="preserve">הִתְקַדְּשׁ֣וּ </w:t>
            </w:r>
          </w:p>
        </w:tc>
        <w:tc>
          <w:tcPr>
            <w:tcW w:type="auto" w:w="1728"/>
          </w:tcPr>
          <w:p>
            <w:r/>
          </w:p>
        </w:tc>
      </w:tr>
    </w:tbl>
    <w:p>
      <w:r>
        <w:br/>
      </w:r>
    </w:p>
    <w:p>
      <w:pPr>
        <w:pStyle w:val="Reference"/>
      </w:pPr>
      <w:hyperlink r:id="rId954">
        <w:r>
          <w:rPr/>
          <w:t>324796, Joshua 7:14</w:t>
        </w:r>
      </w:hyperlink>
    </w:p>
    <w:p>
      <w:pPr>
        <w:pStyle w:val="Hebrew"/>
      </w:pPr>
      <w:r>
        <w:t xml:space="preserve">וְנִקְרַבְתֶּ֥ם בַּבֹּ֖קֶר לְשִׁבְטֵיכֶ֑ם </w:t>
      </w:r>
    </w:p>
    <w:p>
      <w:pPr>
        <w:pStyle w:val="Hebrew"/>
      </w:pPr>
      <w:r>
        <w:rPr>
          <w:color w:val="FF0000"/>
          <w:vertAlign w:val="superscript"/>
          <w:rtl/>
        </w:rPr>
        <w:t>116433</w:t>
      </w:r>
      <w:r>
        <w:rPr>
          <w:rFonts w:ascii="Times New Roman" w:hAnsi="Times New Roman"/>
          <w:color w:val="828282"/>
          <w:rtl/>
        </w:rPr>
        <w:t>וְ</w:t>
      </w:r>
      <w:r>
        <w:rPr>
          <w:color w:val="FF0000"/>
          <w:vertAlign w:val="superscript"/>
          <w:rtl/>
        </w:rPr>
        <w:t>116434</w:t>
      </w:r>
      <w:r>
        <w:rPr>
          <w:rFonts w:ascii="Times New Roman" w:hAnsi="Times New Roman"/>
          <w:color w:val="828282"/>
          <w:rtl/>
        </w:rPr>
        <w:t xml:space="preserve">נִקְרַבְתֶּ֥ם </w:t>
      </w:r>
      <w:r>
        <w:rPr>
          <w:color w:val="FF0000"/>
          <w:vertAlign w:val="superscript"/>
          <w:rtl/>
        </w:rPr>
        <w:t>116435</w:t>
      </w:r>
      <w:r>
        <w:rPr>
          <w:rFonts w:ascii="Times New Roman" w:hAnsi="Times New Roman"/>
          <w:color w:val="828282"/>
          <w:rtl/>
        </w:rPr>
        <w:t>בַּ</w:t>
      </w:r>
      <w:r>
        <w:rPr>
          <w:color w:val="FF0000"/>
          <w:vertAlign w:val="superscript"/>
          <w:rtl/>
        </w:rPr>
        <w:t>116436</w:t>
      </w:r>
      <w:r>
        <w:rPr>
          <w:rFonts w:ascii="Times New Roman" w:hAnsi="Times New Roman"/>
          <w:color w:val="828282"/>
          <w:rtl/>
        </w:rPr>
      </w:r>
      <w:r>
        <w:rPr>
          <w:color w:val="FF0000"/>
          <w:vertAlign w:val="superscript"/>
          <w:rtl/>
        </w:rPr>
        <w:t>116437</w:t>
      </w:r>
      <w:r>
        <w:rPr>
          <w:rFonts w:ascii="Times New Roman" w:hAnsi="Times New Roman"/>
          <w:color w:val="828282"/>
          <w:rtl/>
        </w:rPr>
        <w:t xml:space="preserve">בֹּ֖קֶר </w:t>
      </w:r>
      <w:r>
        <w:rPr>
          <w:color w:val="FF0000"/>
          <w:vertAlign w:val="superscript"/>
          <w:rtl/>
        </w:rPr>
        <w:t>116438</w:t>
      </w:r>
      <w:r>
        <w:rPr>
          <w:rFonts w:ascii="Times New Roman" w:hAnsi="Times New Roman"/>
          <w:color w:val="828282"/>
          <w:rtl/>
        </w:rPr>
        <w:t>לְ</w:t>
      </w:r>
      <w:r>
        <w:rPr>
          <w:color w:val="FF0000"/>
          <w:vertAlign w:val="superscript"/>
          <w:rtl/>
        </w:rPr>
        <w:t>116439</w:t>
      </w:r>
      <w:r>
        <w:rPr>
          <w:rFonts w:ascii="Times New Roman" w:hAnsi="Times New Roman"/>
          <w:color w:val="828282"/>
          <w:rtl/>
        </w:rPr>
        <w:t xml:space="preserve">שִׁבְטֵיכֶ֑ם </w:t>
      </w:r>
    </w:p>
    <w:p>
      <w:pPr>
        <w:pStyle w:val="Hebrew"/>
      </w:pPr>
      <w:r>
        <w:rPr>
          <w:color w:val="828282"/>
        </w:rPr>
        <w:t xml:space="preserve">וְנִקְרַבְתֶּ֥ם בַּבֹּ֖קֶר לְשִׁבְטֵיכֶ֑ם וְהָיָ֡ה הַשֵּׁבֶט֩ אֲשֶׁר־יִלְכְּדֶ֨נּוּ יְהוָ֜ה יִקְרַ֣ב לַמִּשְׁפָּחֹ֗ות וְהַמִּשְׁפָּחָ֞ה אֲשֶֽׁר־יִלְכְּדֶ֤נָּה יְהוָה֙ תִּקְרַ֣ב לַבָּתִּ֔ים וְהַבַּ֨יִת֙ אֲשֶׁ֣ר יִלְכְּדֶ֣נּוּ יְהוָ֔ה יִקְרַ֖ב לַגְּבָרִֽים׃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324796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324796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451544</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116434</w:t>
            </w:r>
          </w:p>
        </w:tc>
        <w:tc>
          <w:tcPr>
            <w:tcW w:type="auto" w:w="1728"/>
          </w:tcPr>
          <w:p>
            <w:r>
              <w:t>verb</w:t>
            </w:r>
          </w:p>
        </w:tc>
        <w:tc>
          <w:tcPr>
            <w:tcW w:type="auto" w:w="1728"/>
          </w:tcPr>
          <w:p>
            <w:r>
              <w:t xml:space="preserve">נִקְרַבְתֶּ֥ם </w:t>
            </w:r>
          </w:p>
        </w:tc>
        <w:tc>
          <w:tcPr>
            <w:tcW w:type="auto" w:w="1728"/>
          </w:tcPr>
          <w:p>
            <w:r/>
          </w:p>
        </w:tc>
      </w:tr>
    </w:tbl>
    <w:p>
      <w:r>
        <w:br/>
      </w:r>
    </w:p>
    <w:p>
      <w:pPr>
        <w:pStyle w:val="Reference"/>
      </w:pPr>
      <w:hyperlink r:id="rId955">
        <w:r>
          <w:rPr/>
          <w:t>324811, Joshua 7:16</w:t>
        </w:r>
      </w:hyperlink>
    </w:p>
    <w:p>
      <w:pPr>
        <w:pStyle w:val="Hebrew"/>
      </w:pPr>
      <w:r>
        <w:t xml:space="preserve">וַיַּשְׁכֵּ֤ם יְהֹושֻׁ֨עַ֙ בַּבֹּ֔קֶר </w:t>
      </w:r>
    </w:p>
    <w:p>
      <w:pPr>
        <w:pStyle w:val="Hebrew"/>
      </w:pPr>
      <w:r>
        <w:rPr>
          <w:color w:val="FF0000"/>
          <w:vertAlign w:val="superscript"/>
          <w:rtl/>
        </w:rPr>
        <w:t>116499</w:t>
      </w:r>
      <w:r>
        <w:rPr>
          <w:rFonts w:ascii="Times New Roman" w:hAnsi="Times New Roman"/>
          <w:color w:val="828282"/>
          <w:rtl/>
        </w:rPr>
        <w:t>וַ</w:t>
      </w:r>
      <w:r>
        <w:rPr>
          <w:color w:val="FF0000"/>
          <w:vertAlign w:val="superscript"/>
          <w:rtl/>
        </w:rPr>
        <w:t>116500</w:t>
      </w:r>
      <w:r>
        <w:rPr>
          <w:rFonts w:ascii="Times New Roman" w:hAnsi="Times New Roman"/>
          <w:color w:val="828282"/>
          <w:rtl/>
        </w:rPr>
        <w:t xml:space="preserve">יַּשְׁכֵּ֤ם </w:t>
      </w:r>
      <w:r>
        <w:rPr>
          <w:color w:val="FF0000"/>
          <w:vertAlign w:val="superscript"/>
          <w:rtl/>
        </w:rPr>
        <w:t>116501</w:t>
      </w:r>
      <w:r>
        <w:rPr>
          <w:rFonts w:ascii="Times New Roman" w:hAnsi="Times New Roman"/>
          <w:color w:val="828282"/>
          <w:rtl/>
        </w:rPr>
        <w:t xml:space="preserve">יְהֹושֻׁ֨עַ֙ </w:t>
      </w:r>
      <w:r>
        <w:rPr>
          <w:color w:val="FF0000"/>
          <w:vertAlign w:val="superscript"/>
          <w:rtl/>
        </w:rPr>
        <w:t>116502</w:t>
      </w:r>
      <w:r>
        <w:rPr>
          <w:rFonts w:ascii="Times New Roman" w:hAnsi="Times New Roman"/>
          <w:color w:val="828282"/>
          <w:rtl/>
        </w:rPr>
        <w:t>בַּ</w:t>
      </w:r>
      <w:r>
        <w:rPr>
          <w:color w:val="FF0000"/>
          <w:vertAlign w:val="superscript"/>
          <w:rtl/>
        </w:rPr>
        <w:t>116503</w:t>
      </w:r>
      <w:r>
        <w:rPr>
          <w:rFonts w:ascii="Times New Roman" w:hAnsi="Times New Roman"/>
          <w:color w:val="828282"/>
          <w:rtl/>
        </w:rPr>
      </w:r>
      <w:r>
        <w:rPr>
          <w:color w:val="FF0000"/>
          <w:vertAlign w:val="superscript"/>
          <w:rtl/>
        </w:rPr>
        <w:t>116504</w:t>
      </w:r>
      <w:r>
        <w:rPr>
          <w:rFonts w:ascii="Times New Roman" w:hAnsi="Times New Roman"/>
          <w:color w:val="828282"/>
          <w:rtl/>
        </w:rPr>
        <w:t xml:space="preserve">בֹּ֔קֶר </w:t>
      </w:r>
    </w:p>
    <w:p>
      <w:pPr>
        <w:pStyle w:val="Hebrew"/>
      </w:pPr>
      <w:r>
        <w:rPr>
          <w:color w:val="828282"/>
        </w:rPr>
        <w:t xml:space="preserve">וַיַּשְׁכֵּ֤ם יְהֹושֻׁ֨עַ֙ בַּבֹּ֔קֶר וַיַּקְרֵ֥ב אֶת־יִשְׂרָאֵ֖ל לִשְׁבָטָ֑יו וַיִּלָּכֵ֖ד שֵׁ֥בֶט יְהוּדָֽה׃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324811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324811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451589</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116500</w:t>
            </w:r>
          </w:p>
        </w:tc>
        <w:tc>
          <w:tcPr>
            <w:tcW w:type="auto" w:w="1728"/>
          </w:tcPr>
          <w:p>
            <w:r>
              <w:t>verb</w:t>
            </w:r>
          </w:p>
        </w:tc>
        <w:tc>
          <w:tcPr>
            <w:tcW w:type="auto" w:w="1728"/>
          </w:tcPr>
          <w:p>
            <w:r>
              <w:t xml:space="preserve">יַּשְׁכֵּ֤ם </w:t>
            </w:r>
          </w:p>
        </w:tc>
        <w:tc>
          <w:tcPr>
            <w:tcW w:type="auto" w:w="1728"/>
          </w:tcPr>
          <w:p>
            <w:r/>
          </w:p>
        </w:tc>
      </w:tr>
    </w:tbl>
    <w:p>
      <w:r>
        <w:br/>
      </w:r>
    </w:p>
    <w:p>
      <w:pPr>
        <w:pStyle w:val="Reference"/>
      </w:pPr>
      <w:hyperlink r:id="rId956">
        <w:r>
          <w:rPr/>
          <w:t>324849, Joshua 7:25</w:t>
        </w:r>
      </w:hyperlink>
    </w:p>
    <w:p>
      <w:pPr>
        <w:pStyle w:val="Hebrew"/>
      </w:pPr>
      <w:r>
        <w:t xml:space="preserve">יַעְכֳּרְךָ֥ יְהוָ֖ה בַּיֹּ֣ום הַזֶּ֑ה </w:t>
      </w:r>
    </w:p>
    <w:p>
      <w:pPr>
        <w:pStyle w:val="Hebrew"/>
      </w:pPr>
      <w:r>
        <w:rPr>
          <w:color w:val="FF0000"/>
          <w:vertAlign w:val="superscript"/>
          <w:rtl/>
        </w:rPr>
        <w:t>116736</w:t>
      </w:r>
      <w:r>
        <w:rPr>
          <w:rFonts w:ascii="Times New Roman" w:hAnsi="Times New Roman"/>
          <w:color w:val="828282"/>
          <w:rtl/>
        </w:rPr>
        <w:t xml:space="preserve">יַעְכֳּרְךָ֥ </w:t>
      </w:r>
      <w:r>
        <w:rPr>
          <w:color w:val="FF0000"/>
          <w:vertAlign w:val="superscript"/>
          <w:rtl/>
        </w:rPr>
        <w:t>116737</w:t>
      </w:r>
      <w:r>
        <w:rPr>
          <w:rFonts w:ascii="Times New Roman" w:hAnsi="Times New Roman"/>
          <w:color w:val="828282"/>
          <w:rtl/>
        </w:rPr>
        <w:t xml:space="preserve">יְהוָ֖ה </w:t>
      </w:r>
      <w:r>
        <w:rPr>
          <w:color w:val="FF0000"/>
          <w:vertAlign w:val="superscript"/>
          <w:rtl/>
        </w:rPr>
        <w:t>116738</w:t>
      </w:r>
      <w:r>
        <w:rPr>
          <w:rFonts w:ascii="Times New Roman" w:hAnsi="Times New Roman"/>
          <w:color w:val="828282"/>
          <w:rtl/>
        </w:rPr>
        <w:t>בַּ</w:t>
      </w:r>
      <w:r>
        <w:rPr>
          <w:color w:val="FF0000"/>
          <w:vertAlign w:val="superscript"/>
          <w:rtl/>
        </w:rPr>
        <w:t>116739</w:t>
      </w:r>
      <w:r>
        <w:rPr>
          <w:rFonts w:ascii="Times New Roman" w:hAnsi="Times New Roman"/>
          <w:color w:val="828282"/>
          <w:rtl/>
        </w:rPr>
      </w:r>
      <w:r>
        <w:rPr>
          <w:color w:val="FF0000"/>
          <w:vertAlign w:val="superscript"/>
          <w:rtl/>
        </w:rPr>
        <w:t>116740</w:t>
      </w:r>
      <w:r>
        <w:rPr>
          <w:rFonts w:ascii="Times New Roman" w:hAnsi="Times New Roman"/>
          <w:color w:val="828282"/>
          <w:rtl/>
        </w:rPr>
        <w:t xml:space="preserve">יֹּ֣ום </w:t>
      </w:r>
      <w:r>
        <w:rPr>
          <w:color w:val="FF0000"/>
          <w:vertAlign w:val="superscript"/>
          <w:rtl/>
        </w:rPr>
        <w:t>116741</w:t>
      </w:r>
      <w:r>
        <w:rPr>
          <w:rFonts w:ascii="Times New Roman" w:hAnsi="Times New Roman"/>
          <w:color w:val="828282"/>
          <w:rtl/>
        </w:rPr>
        <w:t>הַ</w:t>
      </w:r>
      <w:r>
        <w:rPr>
          <w:color w:val="FF0000"/>
          <w:vertAlign w:val="superscript"/>
          <w:rtl/>
        </w:rPr>
        <w:t>116742</w:t>
      </w:r>
      <w:r>
        <w:rPr>
          <w:rFonts w:ascii="Times New Roman" w:hAnsi="Times New Roman"/>
          <w:color w:val="828282"/>
          <w:rtl/>
        </w:rPr>
        <w:t xml:space="preserve">זֶּ֑ה </w:t>
      </w:r>
    </w:p>
    <w:p>
      <w:pPr>
        <w:pStyle w:val="Hebrew"/>
      </w:pPr>
      <w:r>
        <w:rPr>
          <w:color w:val="828282"/>
        </w:rPr>
        <w:t xml:space="preserve">וַיֹּ֤אמֶר יְהֹושֻׁ֨עַ֙ מֶ֣ה עֲכַרְתָּ֔נוּ יַעְכֳּרְךָ֥ יְהוָ֖ה בַּיֹּ֣ום הַזֶּ֑ה וַיִּרְגְּמ֨וּ אֹתֹ֤ו כָל־יִשְׂרָאֵל֙ אֶ֔בֶן וַיִּשְׂרְפ֤וּ אֹתָם֙ בָּאֵ֔שׁ וַיִּסְקְל֥וּ אֹתָ֖ם בָּאֲבָנִֽים׃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324849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324849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451709</w:t>
            </w:r>
          </w:p>
        </w:tc>
        <w:tc>
          <w:tcPr>
            <w:tcW w:type="auto" w:w="1728"/>
          </w:tcPr>
          <w:p>
            <w:r>
              <w:t>time_phrase</w:t>
            </w:r>
          </w:p>
        </w:tc>
        <w:tc>
          <w:tcPr>
            <w:tcW w:type="auto" w:w="1728"/>
          </w:tcPr>
          <w:p>
            <w:r>
              <w:t xml:space="preserve">בַּיֹּ֣ום הַזֶּ֑ה </w:t>
            </w:r>
          </w:p>
        </w:tc>
        <w:tc>
          <w:tcPr>
            <w:tcW w:type="auto" w:w="1728"/>
          </w:tcPr>
          <w:p>
            <w:r/>
          </w:p>
        </w:tc>
      </w:tr>
      <w:tr>
        <w:tc>
          <w:tcPr>
            <w:tcW w:type="auto" w:w="1728"/>
          </w:tcPr>
          <w:p>
            <w:r>
              <w:t>tense</w:t>
            </w:r>
          </w:p>
        </w:tc>
        <w:tc>
          <w:tcPr>
            <w:tcW w:type="auto" w:w="1728"/>
          </w:tcPr>
          <w:p>
            <w:r>
              <w:t>116736</w:t>
            </w:r>
          </w:p>
        </w:tc>
        <w:tc>
          <w:tcPr>
            <w:tcW w:type="auto" w:w="1728"/>
          </w:tcPr>
          <w:p>
            <w:r>
              <w:t>verb</w:t>
            </w:r>
          </w:p>
        </w:tc>
        <w:tc>
          <w:tcPr>
            <w:tcW w:type="auto" w:w="1728"/>
          </w:tcPr>
          <w:p>
            <w:r>
              <w:t xml:space="preserve">יַעְכֳּרְךָ֥ </w:t>
            </w:r>
          </w:p>
        </w:tc>
        <w:tc>
          <w:tcPr>
            <w:tcW w:type="auto" w:w="1728"/>
          </w:tcPr>
          <w:p>
            <w:r/>
          </w:p>
        </w:tc>
      </w:tr>
    </w:tbl>
    <w:p>
      <w:r>
        <w:br/>
      </w:r>
    </w:p>
    <w:p>
      <w:pPr>
        <w:pStyle w:val="Reference"/>
      </w:pPr>
      <w:hyperlink r:id="rId957">
        <w:r>
          <w:rPr/>
          <w:t>324853, Joshua 7:26</w:t>
        </w:r>
      </w:hyperlink>
    </w:p>
    <w:p>
      <w:pPr>
        <w:pStyle w:val="Hebrew"/>
      </w:pPr>
      <w:r>
        <w:t xml:space="preserve">וַיָּקִ֨ימוּ עָלָ֜יו גַּל־אֲבָנִ֣ים גָּדֹ֗ול עַ֚ד הַיֹּ֣ום הַזֶּ֔ה </w:t>
      </w:r>
    </w:p>
    <w:p>
      <w:pPr>
        <w:pStyle w:val="Hebrew"/>
      </w:pPr>
      <w:r>
        <w:rPr>
          <w:color w:val="FF0000"/>
          <w:vertAlign w:val="superscript"/>
          <w:rtl/>
        </w:rPr>
        <w:t>116761</w:t>
      </w:r>
      <w:r>
        <w:rPr>
          <w:rFonts w:ascii="Times New Roman" w:hAnsi="Times New Roman"/>
          <w:color w:val="828282"/>
          <w:rtl/>
        </w:rPr>
        <w:t>וַ</w:t>
      </w:r>
      <w:r>
        <w:rPr>
          <w:color w:val="FF0000"/>
          <w:vertAlign w:val="superscript"/>
          <w:rtl/>
        </w:rPr>
        <w:t>116762</w:t>
      </w:r>
      <w:r>
        <w:rPr>
          <w:rFonts w:ascii="Times New Roman" w:hAnsi="Times New Roman"/>
          <w:color w:val="828282"/>
          <w:rtl/>
        </w:rPr>
        <w:t xml:space="preserve">יָּקִ֨ימוּ </w:t>
      </w:r>
      <w:r>
        <w:rPr>
          <w:color w:val="FF0000"/>
          <w:vertAlign w:val="superscript"/>
          <w:rtl/>
        </w:rPr>
        <w:t>116763</w:t>
      </w:r>
      <w:r>
        <w:rPr>
          <w:rFonts w:ascii="Times New Roman" w:hAnsi="Times New Roman"/>
          <w:color w:val="828282"/>
          <w:rtl/>
        </w:rPr>
        <w:t xml:space="preserve">עָלָ֜יו </w:t>
      </w:r>
      <w:r>
        <w:rPr>
          <w:color w:val="FF0000"/>
          <w:vertAlign w:val="superscript"/>
          <w:rtl/>
        </w:rPr>
        <w:t>116764</w:t>
      </w:r>
      <w:r>
        <w:rPr>
          <w:rFonts w:ascii="Times New Roman" w:hAnsi="Times New Roman"/>
          <w:color w:val="828282"/>
          <w:rtl/>
        </w:rPr>
        <w:t>גַּל־</w:t>
      </w:r>
      <w:r>
        <w:rPr>
          <w:color w:val="FF0000"/>
          <w:vertAlign w:val="superscript"/>
          <w:rtl/>
        </w:rPr>
        <w:t>116765</w:t>
      </w:r>
      <w:r>
        <w:rPr>
          <w:rFonts w:ascii="Times New Roman" w:hAnsi="Times New Roman"/>
          <w:color w:val="828282"/>
          <w:rtl/>
        </w:rPr>
        <w:t xml:space="preserve">אֲבָנִ֣ים </w:t>
      </w:r>
      <w:r>
        <w:rPr>
          <w:color w:val="FF0000"/>
          <w:vertAlign w:val="superscript"/>
          <w:rtl/>
        </w:rPr>
        <w:t>116766</w:t>
      </w:r>
      <w:r>
        <w:rPr>
          <w:rFonts w:ascii="Times New Roman" w:hAnsi="Times New Roman"/>
          <w:color w:val="828282"/>
          <w:rtl/>
        </w:rPr>
        <w:t xml:space="preserve">גָּדֹ֗ול </w:t>
      </w:r>
      <w:r>
        <w:rPr>
          <w:color w:val="FF0000"/>
          <w:vertAlign w:val="superscript"/>
          <w:rtl/>
        </w:rPr>
        <w:t>116767</w:t>
      </w:r>
      <w:r>
        <w:rPr>
          <w:rFonts w:ascii="Times New Roman" w:hAnsi="Times New Roman"/>
          <w:color w:val="828282"/>
          <w:rtl/>
        </w:rPr>
        <w:t xml:space="preserve">עַ֚ד </w:t>
      </w:r>
      <w:r>
        <w:rPr>
          <w:color w:val="FF0000"/>
          <w:vertAlign w:val="superscript"/>
          <w:rtl/>
        </w:rPr>
        <w:t>116768</w:t>
      </w:r>
      <w:r>
        <w:rPr>
          <w:rFonts w:ascii="Times New Roman" w:hAnsi="Times New Roman"/>
          <w:color w:val="828282"/>
          <w:rtl/>
        </w:rPr>
        <w:t>הַ</w:t>
      </w:r>
      <w:r>
        <w:rPr>
          <w:color w:val="FF0000"/>
          <w:vertAlign w:val="superscript"/>
          <w:rtl/>
        </w:rPr>
        <w:t>116769</w:t>
      </w:r>
      <w:r>
        <w:rPr>
          <w:rFonts w:ascii="Times New Roman" w:hAnsi="Times New Roman"/>
          <w:color w:val="828282"/>
          <w:rtl/>
        </w:rPr>
        <w:t xml:space="preserve">יֹּ֣ום </w:t>
      </w:r>
      <w:r>
        <w:rPr>
          <w:color w:val="FF0000"/>
          <w:vertAlign w:val="superscript"/>
          <w:rtl/>
        </w:rPr>
        <w:t>116770</w:t>
      </w:r>
      <w:r>
        <w:rPr>
          <w:rFonts w:ascii="Times New Roman" w:hAnsi="Times New Roman"/>
          <w:color w:val="828282"/>
          <w:rtl/>
        </w:rPr>
        <w:t>הַ</w:t>
      </w:r>
      <w:r>
        <w:rPr>
          <w:color w:val="FF0000"/>
          <w:vertAlign w:val="superscript"/>
          <w:rtl/>
        </w:rPr>
        <w:t>116771</w:t>
      </w:r>
      <w:r>
        <w:rPr>
          <w:rFonts w:ascii="Times New Roman" w:hAnsi="Times New Roman"/>
          <w:color w:val="828282"/>
          <w:rtl/>
        </w:rPr>
        <w:t xml:space="preserve">זֶּ֔ה </w:t>
      </w:r>
    </w:p>
    <w:p>
      <w:pPr>
        <w:pStyle w:val="Hebrew"/>
      </w:pPr>
      <w:r>
        <w:rPr>
          <w:color w:val="828282"/>
        </w:rPr>
        <w:t xml:space="preserve">וַיָּקִ֨ימוּ עָלָ֜יו גַּל־אֲבָנִ֣ים גָּדֹ֗ול עַ֚ד הַיֹּ֣ום הַזֶּ֔ה וַיָּ֥שָׁב יְהוָ֖ה מֵחֲרֹ֣ון אַפֹּ֑ו עַל־כֵּ֠ן קָרָ֞א שֵׁ֣ם הַמָּקֹ֤ום הַהוּא֙ עֵ֣מֶק עָכֹ֔ור עַ֖ד הַיֹּ֥ום הַזֶּֽה׃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324853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324853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451727</w:t>
            </w:r>
          </w:p>
        </w:tc>
        <w:tc>
          <w:tcPr>
            <w:tcW w:type="auto" w:w="1728"/>
          </w:tcPr>
          <w:p>
            <w:r>
              <w:t>time_phrase</w:t>
            </w:r>
          </w:p>
        </w:tc>
        <w:tc>
          <w:tcPr>
            <w:tcW w:type="auto" w:w="1728"/>
          </w:tcPr>
          <w:p>
            <w:r>
              <w:t xml:space="preserve">עַ֚ד הַיֹּ֣ום הַזֶּ֔ה </w:t>
            </w:r>
          </w:p>
        </w:tc>
        <w:tc>
          <w:tcPr>
            <w:tcW w:type="auto" w:w="1728"/>
          </w:tcPr>
          <w:p>
            <w:r/>
          </w:p>
        </w:tc>
      </w:tr>
      <w:tr>
        <w:tc>
          <w:tcPr>
            <w:tcW w:type="auto" w:w="1728"/>
          </w:tcPr>
          <w:p>
            <w:r>
              <w:t>tense</w:t>
            </w:r>
          </w:p>
        </w:tc>
        <w:tc>
          <w:tcPr>
            <w:tcW w:type="auto" w:w="1728"/>
          </w:tcPr>
          <w:p>
            <w:r>
              <w:t>116762</w:t>
            </w:r>
          </w:p>
        </w:tc>
        <w:tc>
          <w:tcPr>
            <w:tcW w:type="auto" w:w="1728"/>
          </w:tcPr>
          <w:p>
            <w:r>
              <w:t>verb</w:t>
            </w:r>
          </w:p>
        </w:tc>
        <w:tc>
          <w:tcPr>
            <w:tcW w:type="auto" w:w="1728"/>
          </w:tcPr>
          <w:p>
            <w:r>
              <w:t xml:space="preserve">יָּקִ֨ימוּ </w:t>
            </w:r>
          </w:p>
        </w:tc>
        <w:tc>
          <w:tcPr>
            <w:tcW w:type="auto" w:w="1728"/>
          </w:tcPr>
          <w:p>
            <w:r/>
          </w:p>
        </w:tc>
      </w:tr>
    </w:tbl>
    <w:p>
      <w:r>
        <w:br/>
      </w:r>
    </w:p>
    <w:p>
      <w:pPr>
        <w:pStyle w:val="Reference"/>
      </w:pPr>
      <w:hyperlink r:id="rId957">
        <w:r>
          <w:rPr/>
          <w:t>324855, Joshua 7:26</w:t>
        </w:r>
      </w:hyperlink>
    </w:p>
    <w:p>
      <w:pPr>
        <w:pStyle w:val="Hebrew"/>
      </w:pPr>
      <w:r>
        <w:t xml:space="preserve">עַל־כֵּ֠ן קָרָ֞א שֵׁ֣ם הַמָּקֹ֤ום הַהוּא֙ עֵ֣מֶק עָכֹ֔ור עַ֖ד הַיֹּ֥ום הַזֶּֽה׃ פ </w:t>
      </w:r>
    </w:p>
    <w:p>
      <w:pPr>
        <w:pStyle w:val="Hebrew"/>
      </w:pPr>
      <w:r>
        <w:rPr>
          <w:color w:val="FF0000"/>
          <w:vertAlign w:val="superscript"/>
          <w:rtl/>
        </w:rPr>
        <w:t>116778</w:t>
      </w:r>
      <w:r>
        <w:rPr>
          <w:rFonts w:ascii="Times New Roman" w:hAnsi="Times New Roman"/>
          <w:color w:val="828282"/>
          <w:rtl/>
        </w:rPr>
        <w:t>עַל־</w:t>
      </w:r>
      <w:r>
        <w:rPr>
          <w:color w:val="FF0000"/>
          <w:vertAlign w:val="superscript"/>
          <w:rtl/>
        </w:rPr>
        <w:t>116779</w:t>
      </w:r>
      <w:r>
        <w:rPr>
          <w:rFonts w:ascii="Times New Roman" w:hAnsi="Times New Roman"/>
          <w:color w:val="828282"/>
          <w:rtl/>
        </w:rPr>
        <w:t xml:space="preserve">כֵּ֠ן </w:t>
      </w:r>
      <w:r>
        <w:rPr>
          <w:color w:val="FF0000"/>
          <w:vertAlign w:val="superscript"/>
          <w:rtl/>
        </w:rPr>
        <w:t>116780</w:t>
      </w:r>
      <w:r>
        <w:rPr>
          <w:rFonts w:ascii="Times New Roman" w:hAnsi="Times New Roman"/>
          <w:color w:val="828282"/>
          <w:rtl/>
        </w:rPr>
        <w:t xml:space="preserve">קָרָ֞א </w:t>
      </w:r>
      <w:r>
        <w:rPr>
          <w:color w:val="FF0000"/>
          <w:vertAlign w:val="superscript"/>
          <w:rtl/>
        </w:rPr>
        <w:t>116781</w:t>
      </w:r>
      <w:r>
        <w:rPr>
          <w:rFonts w:ascii="Times New Roman" w:hAnsi="Times New Roman"/>
          <w:color w:val="828282"/>
          <w:rtl/>
        </w:rPr>
        <w:t xml:space="preserve">שֵׁ֣ם </w:t>
      </w:r>
      <w:r>
        <w:rPr>
          <w:color w:val="FF0000"/>
          <w:vertAlign w:val="superscript"/>
          <w:rtl/>
        </w:rPr>
        <w:t>116782</w:t>
      </w:r>
      <w:r>
        <w:rPr>
          <w:rFonts w:ascii="Times New Roman" w:hAnsi="Times New Roman"/>
          <w:color w:val="828282"/>
          <w:rtl/>
        </w:rPr>
        <w:t>הַ</w:t>
      </w:r>
      <w:r>
        <w:rPr>
          <w:color w:val="FF0000"/>
          <w:vertAlign w:val="superscript"/>
          <w:rtl/>
        </w:rPr>
        <w:t>116783</w:t>
      </w:r>
      <w:r>
        <w:rPr>
          <w:rFonts w:ascii="Times New Roman" w:hAnsi="Times New Roman"/>
          <w:color w:val="828282"/>
          <w:rtl/>
        </w:rPr>
        <w:t xml:space="preserve">מָּקֹ֤ום </w:t>
      </w:r>
      <w:r>
        <w:rPr>
          <w:color w:val="FF0000"/>
          <w:vertAlign w:val="superscript"/>
          <w:rtl/>
        </w:rPr>
        <w:t>116784</w:t>
      </w:r>
      <w:r>
        <w:rPr>
          <w:rFonts w:ascii="Times New Roman" w:hAnsi="Times New Roman"/>
          <w:color w:val="828282"/>
          <w:rtl/>
        </w:rPr>
        <w:t>הַ</w:t>
      </w:r>
      <w:r>
        <w:rPr>
          <w:color w:val="FF0000"/>
          <w:vertAlign w:val="superscript"/>
          <w:rtl/>
        </w:rPr>
        <w:t>116785</w:t>
      </w:r>
      <w:r>
        <w:rPr>
          <w:rFonts w:ascii="Times New Roman" w:hAnsi="Times New Roman"/>
          <w:color w:val="828282"/>
          <w:rtl/>
        </w:rPr>
        <w:t xml:space="preserve">הוּא֙ </w:t>
      </w:r>
      <w:r>
        <w:rPr>
          <w:color w:val="FF0000"/>
          <w:vertAlign w:val="superscript"/>
          <w:rtl/>
        </w:rPr>
        <w:t>116786</w:t>
      </w:r>
      <w:r>
        <w:rPr>
          <w:rFonts w:ascii="Times New Roman" w:hAnsi="Times New Roman"/>
          <w:color w:val="828282"/>
          <w:rtl/>
        </w:rPr>
        <w:t xml:space="preserve">עֵ֣מֶק </w:t>
      </w:r>
      <w:r>
        <w:rPr>
          <w:color w:val="FF0000"/>
          <w:vertAlign w:val="superscript"/>
          <w:rtl/>
        </w:rPr>
        <w:t>116787</w:t>
      </w:r>
      <w:r>
        <w:rPr>
          <w:rFonts w:ascii="Times New Roman" w:hAnsi="Times New Roman"/>
          <w:color w:val="828282"/>
          <w:rtl/>
        </w:rPr>
        <w:t xml:space="preserve">עָכֹ֔ור </w:t>
      </w:r>
      <w:r>
        <w:rPr>
          <w:color w:val="FF0000"/>
          <w:vertAlign w:val="superscript"/>
          <w:rtl/>
        </w:rPr>
        <w:t>116788</w:t>
      </w:r>
      <w:r>
        <w:rPr>
          <w:rFonts w:ascii="Times New Roman" w:hAnsi="Times New Roman"/>
          <w:color w:val="828282"/>
          <w:rtl/>
        </w:rPr>
        <w:t xml:space="preserve">עַ֖ד </w:t>
      </w:r>
      <w:r>
        <w:rPr>
          <w:color w:val="FF0000"/>
          <w:vertAlign w:val="superscript"/>
          <w:rtl/>
        </w:rPr>
        <w:t>116789</w:t>
      </w:r>
      <w:r>
        <w:rPr>
          <w:rFonts w:ascii="Times New Roman" w:hAnsi="Times New Roman"/>
          <w:color w:val="828282"/>
          <w:rtl/>
        </w:rPr>
        <w:t>הַ</w:t>
      </w:r>
      <w:r>
        <w:rPr>
          <w:color w:val="FF0000"/>
          <w:vertAlign w:val="superscript"/>
          <w:rtl/>
        </w:rPr>
        <w:t>116790</w:t>
      </w:r>
      <w:r>
        <w:rPr>
          <w:rFonts w:ascii="Times New Roman" w:hAnsi="Times New Roman"/>
          <w:color w:val="828282"/>
          <w:rtl/>
        </w:rPr>
        <w:t xml:space="preserve">יֹּ֥ום </w:t>
      </w:r>
      <w:r>
        <w:rPr>
          <w:color w:val="FF0000"/>
          <w:vertAlign w:val="superscript"/>
          <w:rtl/>
        </w:rPr>
        <w:t>116791</w:t>
      </w:r>
      <w:r>
        <w:rPr>
          <w:rFonts w:ascii="Times New Roman" w:hAnsi="Times New Roman"/>
          <w:color w:val="828282"/>
          <w:rtl/>
        </w:rPr>
        <w:t>הַ</w:t>
      </w:r>
      <w:r>
        <w:rPr>
          <w:color w:val="FF0000"/>
          <w:vertAlign w:val="superscript"/>
          <w:rtl/>
        </w:rPr>
        <w:t>116792</w:t>
      </w:r>
      <w:r>
        <w:rPr>
          <w:rFonts w:ascii="Times New Roman" w:hAnsi="Times New Roman"/>
          <w:color w:val="828282"/>
          <w:rtl/>
        </w:rPr>
        <w:t xml:space="preserve">זֶּֽה׃ פ </w:t>
      </w:r>
    </w:p>
    <w:p>
      <w:pPr>
        <w:pStyle w:val="Hebrew"/>
      </w:pPr>
      <w:r>
        <w:rPr>
          <w:color w:val="828282"/>
        </w:rPr>
        <w:t xml:space="preserve">וַיָּקִ֨ימוּ עָלָ֜יו גַּל־אֲבָנִ֣ים גָּדֹ֗ול עַ֚ד הַיֹּ֣ום הַזֶּ֔ה וַיָּ֥שָׁב יְהוָ֖ה מֵחֲרֹ֣ון אַפֹּ֑ו עַל־כֵּ֠ן קָרָ֞א שֵׁ֣ם הַמָּקֹ֤ום הַהוּא֙ עֵ֣מֶק עָכֹ֔ור עַ֖ד הַיֹּ֥ום הַזֶּֽה׃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324855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324855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451736</w:t>
            </w:r>
          </w:p>
        </w:tc>
        <w:tc>
          <w:tcPr>
            <w:tcW w:type="auto" w:w="1728"/>
          </w:tcPr>
          <w:p>
            <w:r>
              <w:t>time_phrase</w:t>
            </w:r>
          </w:p>
        </w:tc>
        <w:tc>
          <w:tcPr>
            <w:tcW w:type="auto" w:w="1728"/>
          </w:tcPr>
          <w:p>
            <w:r>
              <w:t xml:space="preserve">עַ֖ד הַיֹּ֥ום הַזֶּֽה׃ פ </w:t>
            </w:r>
          </w:p>
        </w:tc>
        <w:tc>
          <w:tcPr>
            <w:tcW w:type="auto" w:w="1728"/>
          </w:tcPr>
          <w:p>
            <w:r/>
          </w:p>
        </w:tc>
      </w:tr>
      <w:tr>
        <w:tc>
          <w:tcPr>
            <w:tcW w:type="auto" w:w="1728"/>
          </w:tcPr>
          <w:p>
            <w:r>
              <w:t>tense</w:t>
            </w:r>
          </w:p>
        </w:tc>
        <w:tc>
          <w:tcPr>
            <w:tcW w:type="auto" w:w="1728"/>
          </w:tcPr>
          <w:p>
            <w:r>
              <w:t>116780</w:t>
            </w:r>
          </w:p>
        </w:tc>
        <w:tc>
          <w:tcPr>
            <w:tcW w:type="auto" w:w="1728"/>
          </w:tcPr>
          <w:p>
            <w:r>
              <w:t>verb</w:t>
            </w:r>
          </w:p>
        </w:tc>
        <w:tc>
          <w:tcPr>
            <w:tcW w:type="auto" w:w="1728"/>
          </w:tcPr>
          <w:p>
            <w:r>
              <w:t xml:space="preserve">קָרָ֞א </w:t>
            </w:r>
          </w:p>
        </w:tc>
        <w:tc>
          <w:tcPr>
            <w:tcW w:type="auto" w:w="1728"/>
          </w:tcPr>
          <w:p>
            <w:r/>
          </w:p>
        </w:tc>
      </w:tr>
    </w:tbl>
    <w:p>
      <w:r>
        <w:br/>
      </w:r>
    </w:p>
    <w:p>
      <w:pPr>
        <w:pStyle w:val="Reference"/>
      </w:pPr>
      <w:hyperlink r:id="rId958">
        <w:r>
          <w:rPr/>
          <w:t>324872, Joshua 8:3</w:t>
        </w:r>
      </w:hyperlink>
    </w:p>
    <w:p>
      <w:pPr>
        <w:pStyle w:val="Hebrew"/>
      </w:pPr>
      <w:r>
        <w:t xml:space="preserve">וַיִּשְׁלָחֵ֖ם לָֽיְלָה׃ </w:t>
      </w:r>
    </w:p>
    <w:p>
      <w:pPr>
        <w:pStyle w:val="Hebrew"/>
      </w:pPr>
      <w:r>
        <w:rPr>
          <w:color w:val="FF0000"/>
          <w:vertAlign w:val="superscript"/>
          <w:rtl/>
        </w:rPr>
        <w:t>116883</w:t>
      </w:r>
      <w:r>
        <w:rPr>
          <w:rFonts w:ascii="Times New Roman" w:hAnsi="Times New Roman"/>
          <w:color w:val="828282"/>
          <w:rtl/>
        </w:rPr>
        <w:t>וַ</w:t>
      </w:r>
      <w:r>
        <w:rPr>
          <w:color w:val="FF0000"/>
          <w:vertAlign w:val="superscript"/>
          <w:rtl/>
        </w:rPr>
        <w:t>116884</w:t>
      </w:r>
      <w:r>
        <w:rPr>
          <w:rFonts w:ascii="Times New Roman" w:hAnsi="Times New Roman"/>
          <w:color w:val="828282"/>
          <w:rtl/>
        </w:rPr>
        <w:t xml:space="preserve">יִּשְׁלָחֵ֖ם </w:t>
      </w:r>
      <w:r>
        <w:rPr>
          <w:color w:val="FF0000"/>
          <w:vertAlign w:val="superscript"/>
          <w:rtl/>
        </w:rPr>
        <w:t>116885</w:t>
      </w:r>
      <w:r>
        <w:rPr>
          <w:rFonts w:ascii="Times New Roman" w:hAnsi="Times New Roman"/>
          <w:color w:val="828282"/>
          <w:rtl/>
        </w:rPr>
        <w:t xml:space="preserve">לָֽיְלָה׃ </w:t>
      </w:r>
    </w:p>
    <w:p>
      <w:pPr>
        <w:pStyle w:val="Hebrew"/>
      </w:pPr>
      <w:r>
        <w:rPr>
          <w:color w:val="828282"/>
        </w:rPr>
        <w:t xml:space="preserve">וַיָּ֧קָם יְהֹושֻׁ֛עַ וְכָל־עַ֥ם הַמִּלְחָמָ֖ה לַעֲלֹ֣ות הָעָ֑י וַיִּבְחַ֣ר יְ֠הֹושֻׁעַ שְׁלֹשִׁ֨ים אֶ֤לֶף אִישׁ֙ גִּבֹּורֵ֣י הַחַ֔יִל וַיִּשְׁלָחֵ֖ם לָֽיְלָה׃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324872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324872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451782</w:t>
            </w:r>
          </w:p>
        </w:tc>
        <w:tc>
          <w:tcPr>
            <w:tcW w:type="auto" w:w="1728"/>
          </w:tcPr>
          <w:p>
            <w:r>
              <w:t>time_phrase</w:t>
            </w:r>
          </w:p>
        </w:tc>
        <w:tc>
          <w:tcPr>
            <w:tcW w:type="auto" w:w="1728"/>
          </w:tcPr>
          <w:p>
            <w:r>
              <w:t xml:space="preserve">לָֽיְלָה׃ </w:t>
            </w:r>
          </w:p>
        </w:tc>
        <w:tc>
          <w:tcPr>
            <w:tcW w:type="auto" w:w="1728"/>
          </w:tcPr>
          <w:p>
            <w:r/>
          </w:p>
        </w:tc>
      </w:tr>
      <w:tr>
        <w:tc>
          <w:tcPr>
            <w:tcW w:type="auto" w:w="1728"/>
          </w:tcPr>
          <w:p>
            <w:r>
              <w:t>tense</w:t>
            </w:r>
          </w:p>
        </w:tc>
        <w:tc>
          <w:tcPr>
            <w:tcW w:type="auto" w:w="1728"/>
          </w:tcPr>
          <w:p>
            <w:r>
              <w:t>116884</w:t>
            </w:r>
          </w:p>
        </w:tc>
        <w:tc>
          <w:tcPr>
            <w:tcW w:type="auto" w:w="1728"/>
          </w:tcPr>
          <w:p>
            <w:r>
              <w:t>verb</w:t>
            </w:r>
          </w:p>
        </w:tc>
        <w:tc>
          <w:tcPr>
            <w:tcW w:type="auto" w:w="1728"/>
          </w:tcPr>
          <w:p>
            <w:r>
              <w:t xml:space="preserve">יִּשְׁלָחֵ֖ם </w:t>
            </w:r>
          </w:p>
        </w:tc>
        <w:tc>
          <w:tcPr>
            <w:tcW w:type="auto" w:w="1728"/>
          </w:tcPr>
          <w:p>
            <w:r/>
          </w:p>
        </w:tc>
      </w:tr>
    </w:tbl>
    <w:p>
      <w:r>
        <w:br/>
      </w:r>
    </w:p>
    <w:p>
      <w:pPr>
        <w:pStyle w:val="Reference"/>
      </w:pPr>
      <w:hyperlink r:id="rId959">
        <w:r>
          <w:rPr/>
          <w:t>324884, Joshua 8:5</w:t>
        </w:r>
      </w:hyperlink>
    </w:p>
    <w:p>
      <w:pPr>
        <w:pStyle w:val="Hebrew"/>
      </w:pPr>
      <w:r>
        <w:t xml:space="preserve">כַּאֲשֶׁ֣ר בָּרִֽאשֹׁנָ֔ה </w:t>
      </w:r>
    </w:p>
    <w:p>
      <w:pPr>
        <w:pStyle w:val="Hebrew"/>
      </w:pPr>
      <w:r>
        <w:rPr>
          <w:color w:val="FF0000"/>
          <w:vertAlign w:val="superscript"/>
          <w:rtl/>
        </w:rPr>
        <w:t>116929</w:t>
      </w:r>
      <w:r>
        <w:rPr>
          <w:rFonts w:ascii="Times New Roman" w:hAnsi="Times New Roman"/>
          <w:color w:val="828282"/>
          <w:rtl/>
        </w:rPr>
        <w:t>כַּ</w:t>
      </w:r>
      <w:r>
        <w:rPr>
          <w:color w:val="FF0000"/>
          <w:vertAlign w:val="superscript"/>
          <w:rtl/>
        </w:rPr>
        <w:t>116930</w:t>
      </w:r>
      <w:r>
        <w:rPr>
          <w:rFonts w:ascii="Times New Roman" w:hAnsi="Times New Roman"/>
          <w:color w:val="828282"/>
          <w:rtl/>
        </w:rPr>
        <w:t xml:space="preserve">אֲשֶׁ֣ר </w:t>
      </w:r>
      <w:r>
        <w:rPr>
          <w:color w:val="FF0000"/>
          <w:vertAlign w:val="superscript"/>
          <w:rtl/>
        </w:rPr>
        <w:t>116931</w:t>
      </w:r>
      <w:r>
        <w:rPr>
          <w:rFonts w:ascii="Times New Roman" w:hAnsi="Times New Roman"/>
          <w:color w:val="828282"/>
          <w:rtl/>
        </w:rPr>
        <w:t>בָּ</w:t>
      </w:r>
      <w:r>
        <w:rPr>
          <w:color w:val="FF0000"/>
          <w:vertAlign w:val="superscript"/>
          <w:rtl/>
        </w:rPr>
        <w:t>116932</w:t>
      </w:r>
      <w:r>
        <w:rPr>
          <w:rFonts w:ascii="Times New Roman" w:hAnsi="Times New Roman"/>
          <w:color w:val="828282"/>
          <w:rtl/>
        </w:rPr>
      </w:r>
      <w:r>
        <w:rPr>
          <w:color w:val="FF0000"/>
          <w:vertAlign w:val="superscript"/>
          <w:rtl/>
        </w:rPr>
        <w:t>116933</w:t>
      </w:r>
      <w:r>
        <w:rPr>
          <w:rFonts w:ascii="Times New Roman" w:hAnsi="Times New Roman"/>
          <w:color w:val="828282"/>
          <w:rtl/>
        </w:rPr>
        <w:t xml:space="preserve">רִֽאשֹׁנָ֔ה </w:t>
      </w:r>
    </w:p>
    <w:p>
      <w:pPr>
        <w:pStyle w:val="Hebrew"/>
      </w:pPr>
      <w:r>
        <w:rPr>
          <w:color w:val="828282"/>
        </w:rPr>
        <w:t xml:space="preserve">וַאֲנִ֗י וְכָל־הָעָם֙ אֲשֶׁ֣ר אִתִּ֔י נִקְרַ֖ב אֶל־הָעִ֑יר וְהָיָ֗ה כִּֽי־יֵצְא֤וּ לִקְרָאתֵ֨נוּ֙ כַּאֲשֶׁ֣ר בָּרִֽאשֹׁנָ֔ה וְנַ֖סְנוּ לִפְנֵיהֶֽם׃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324884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324884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451812</w:t>
            </w:r>
          </w:p>
        </w:tc>
        <w:tc>
          <w:tcPr>
            <w:tcW w:type="auto" w:w="1728"/>
          </w:tcPr>
          <w:p>
            <w:r>
              <w:t>time_phrase</w:t>
            </w:r>
          </w:p>
        </w:tc>
        <w:tc>
          <w:tcPr>
            <w:tcW w:type="auto" w:w="1728"/>
          </w:tcPr>
          <w:p>
            <w:r>
              <w:t xml:space="preserve">בָּרִֽאשֹׁנָ֔ה </w:t>
            </w:r>
          </w:p>
        </w:tc>
        <w:tc>
          <w:tcPr>
            <w:tcW w:type="auto" w:w="1728"/>
          </w:tcPr>
          <w:p>
            <w:r/>
          </w:p>
        </w:tc>
      </w:tr>
    </w:tbl>
    <w:p>
      <w:r>
        <w:br/>
      </w:r>
    </w:p>
    <w:p>
      <w:pPr>
        <w:pStyle w:val="Reference"/>
      </w:pPr>
      <w:hyperlink r:id="rId960">
        <w:r>
          <w:rPr/>
          <w:t>324890, Joshua 8:6</w:t>
        </w:r>
      </w:hyperlink>
    </w:p>
    <w:p>
      <w:pPr>
        <w:pStyle w:val="Hebrew"/>
      </w:pPr>
      <w:r>
        <w:t xml:space="preserve">כַּאֲשֶׁ֖ר בָּרִֽאשֹׁנָ֑ה </w:t>
      </w:r>
    </w:p>
    <w:p>
      <w:pPr>
        <w:pStyle w:val="Hebrew"/>
      </w:pPr>
      <w:r>
        <w:rPr>
          <w:color w:val="FF0000"/>
          <w:vertAlign w:val="superscript"/>
          <w:rtl/>
        </w:rPr>
        <w:t>116952</w:t>
      </w:r>
      <w:r>
        <w:rPr>
          <w:rFonts w:ascii="Times New Roman" w:hAnsi="Times New Roman"/>
          <w:color w:val="828282"/>
          <w:rtl/>
        </w:rPr>
        <w:t>כַּ</w:t>
      </w:r>
      <w:r>
        <w:rPr>
          <w:color w:val="FF0000"/>
          <w:vertAlign w:val="superscript"/>
          <w:rtl/>
        </w:rPr>
        <w:t>116953</w:t>
      </w:r>
      <w:r>
        <w:rPr>
          <w:rFonts w:ascii="Times New Roman" w:hAnsi="Times New Roman"/>
          <w:color w:val="828282"/>
          <w:rtl/>
        </w:rPr>
        <w:t xml:space="preserve">אֲשֶׁ֖ר </w:t>
      </w:r>
      <w:r>
        <w:rPr>
          <w:color w:val="FF0000"/>
          <w:vertAlign w:val="superscript"/>
          <w:rtl/>
        </w:rPr>
        <w:t>116954</w:t>
      </w:r>
      <w:r>
        <w:rPr>
          <w:rFonts w:ascii="Times New Roman" w:hAnsi="Times New Roman"/>
          <w:color w:val="828282"/>
          <w:rtl/>
        </w:rPr>
        <w:t>בָּ</w:t>
      </w:r>
      <w:r>
        <w:rPr>
          <w:color w:val="FF0000"/>
          <w:vertAlign w:val="superscript"/>
          <w:rtl/>
        </w:rPr>
        <w:t>116955</w:t>
      </w:r>
      <w:r>
        <w:rPr>
          <w:rFonts w:ascii="Times New Roman" w:hAnsi="Times New Roman"/>
          <w:color w:val="828282"/>
          <w:rtl/>
        </w:rPr>
      </w:r>
      <w:r>
        <w:rPr>
          <w:color w:val="FF0000"/>
          <w:vertAlign w:val="superscript"/>
          <w:rtl/>
        </w:rPr>
        <w:t>116956</w:t>
      </w:r>
      <w:r>
        <w:rPr>
          <w:rFonts w:ascii="Times New Roman" w:hAnsi="Times New Roman"/>
          <w:color w:val="828282"/>
          <w:rtl/>
        </w:rPr>
        <w:t xml:space="preserve">רִֽאשֹׁנָ֑ה </w:t>
      </w:r>
    </w:p>
    <w:p>
      <w:pPr>
        <w:pStyle w:val="Hebrew"/>
      </w:pPr>
      <w:r>
        <w:rPr>
          <w:color w:val="828282"/>
        </w:rPr>
        <w:t xml:space="preserve">וְיָצְא֣וּ אַחֲרֵ֗ינוּ עַ֣ד הַתִּיקֵ֤נוּ אֹותָם֙ מִן־הָעִ֔יר כִּ֣י יֹֽאמְר֔וּ נָסִ֣ים לְפָנֵ֔ינוּ כַּאֲשֶׁ֖ר בָּרִֽאשֹׁנָ֑ה וְנַ֖סְנוּ לִפְנֵיהֶֽם׃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324890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324890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451827</w:t>
            </w:r>
          </w:p>
        </w:tc>
        <w:tc>
          <w:tcPr>
            <w:tcW w:type="auto" w:w="1728"/>
          </w:tcPr>
          <w:p>
            <w:r>
              <w:t>time_phrase</w:t>
            </w:r>
          </w:p>
        </w:tc>
        <w:tc>
          <w:tcPr>
            <w:tcW w:type="auto" w:w="1728"/>
          </w:tcPr>
          <w:p>
            <w:r>
              <w:t xml:space="preserve">בָּרִֽאשֹׁנָ֑ה </w:t>
            </w:r>
          </w:p>
        </w:tc>
        <w:tc>
          <w:tcPr>
            <w:tcW w:type="auto" w:w="1728"/>
          </w:tcPr>
          <w:p>
            <w:r/>
          </w:p>
        </w:tc>
      </w:tr>
    </w:tbl>
    <w:p>
      <w:r>
        <w:br/>
      </w:r>
    </w:p>
    <w:p>
      <w:pPr>
        <w:pStyle w:val="Reference"/>
      </w:pPr>
      <w:hyperlink r:id="rId961">
        <w:r>
          <w:rPr/>
          <w:t>324904, Joshua 8:9</w:t>
        </w:r>
      </w:hyperlink>
    </w:p>
    <w:p>
      <w:pPr>
        <w:pStyle w:val="Hebrew"/>
      </w:pPr>
      <w:r>
        <w:t xml:space="preserve">וַיָּ֧לֶן יְהֹושֻׁ֛עַ בַּלַּ֥יְלָה הַה֖וּא בְּתֹ֥וךְ הָעָֽם׃ </w:t>
      </w:r>
    </w:p>
    <w:p>
      <w:pPr>
        <w:pStyle w:val="Hebrew"/>
      </w:pPr>
      <w:r>
        <w:rPr>
          <w:color w:val="FF0000"/>
          <w:vertAlign w:val="superscript"/>
          <w:rtl/>
        </w:rPr>
        <w:t>117020</w:t>
      </w:r>
      <w:r>
        <w:rPr>
          <w:rFonts w:ascii="Times New Roman" w:hAnsi="Times New Roman"/>
          <w:color w:val="828282"/>
          <w:rtl/>
        </w:rPr>
        <w:t>וַ</w:t>
      </w:r>
      <w:r>
        <w:rPr>
          <w:color w:val="FF0000"/>
          <w:vertAlign w:val="superscript"/>
          <w:rtl/>
        </w:rPr>
        <w:t>117021</w:t>
      </w:r>
      <w:r>
        <w:rPr>
          <w:rFonts w:ascii="Times New Roman" w:hAnsi="Times New Roman"/>
          <w:color w:val="828282"/>
          <w:rtl/>
        </w:rPr>
        <w:t xml:space="preserve">יָּ֧לֶן </w:t>
      </w:r>
      <w:r>
        <w:rPr>
          <w:color w:val="FF0000"/>
          <w:vertAlign w:val="superscript"/>
          <w:rtl/>
        </w:rPr>
        <w:t>117022</w:t>
      </w:r>
      <w:r>
        <w:rPr>
          <w:rFonts w:ascii="Times New Roman" w:hAnsi="Times New Roman"/>
          <w:color w:val="828282"/>
          <w:rtl/>
        </w:rPr>
        <w:t xml:space="preserve">יְהֹושֻׁ֛עַ </w:t>
      </w:r>
      <w:r>
        <w:rPr>
          <w:color w:val="FF0000"/>
          <w:vertAlign w:val="superscript"/>
          <w:rtl/>
        </w:rPr>
        <w:t>117023</w:t>
      </w:r>
      <w:r>
        <w:rPr>
          <w:rFonts w:ascii="Times New Roman" w:hAnsi="Times New Roman"/>
          <w:color w:val="828282"/>
          <w:rtl/>
        </w:rPr>
        <w:t>בַּ</w:t>
      </w:r>
      <w:r>
        <w:rPr>
          <w:color w:val="FF0000"/>
          <w:vertAlign w:val="superscript"/>
          <w:rtl/>
        </w:rPr>
        <w:t>117024</w:t>
      </w:r>
      <w:r>
        <w:rPr>
          <w:rFonts w:ascii="Times New Roman" w:hAnsi="Times New Roman"/>
          <w:color w:val="828282"/>
          <w:rtl/>
        </w:rPr>
      </w:r>
      <w:r>
        <w:rPr>
          <w:color w:val="FF0000"/>
          <w:vertAlign w:val="superscript"/>
          <w:rtl/>
        </w:rPr>
        <w:t>117025</w:t>
      </w:r>
      <w:r>
        <w:rPr>
          <w:rFonts w:ascii="Times New Roman" w:hAnsi="Times New Roman"/>
          <w:color w:val="828282"/>
          <w:rtl/>
        </w:rPr>
        <w:t xml:space="preserve">לַּ֥יְלָה </w:t>
      </w:r>
      <w:r>
        <w:rPr>
          <w:color w:val="FF0000"/>
          <w:vertAlign w:val="superscript"/>
          <w:rtl/>
        </w:rPr>
        <w:t>117026</w:t>
      </w:r>
      <w:r>
        <w:rPr>
          <w:rFonts w:ascii="Times New Roman" w:hAnsi="Times New Roman"/>
          <w:color w:val="828282"/>
          <w:rtl/>
        </w:rPr>
        <w:t>הַ</w:t>
      </w:r>
      <w:r>
        <w:rPr>
          <w:color w:val="FF0000"/>
          <w:vertAlign w:val="superscript"/>
          <w:rtl/>
        </w:rPr>
        <w:t>117027</w:t>
      </w:r>
      <w:r>
        <w:rPr>
          <w:rFonts w:ascii="Times New Roman" w:hAnsi="Times New Roman"/>
          <w:color w:val="828282"/>
          <w:rtl/>
        </w:rPr>
        <w:t xml:space="preserve">ה֖וּא </w:t>
      </w:r>
      <w:r>
        <w:rPr>
          <w:color w:val="FF0000"/>
          <w:vertAlign w:val="superscript"/>
          <w:rtl/>
        </w:rPr>
        <w:t>117028</w:t>
      </w:r>
      <w:r>
        <w:rPr>
          <w:rFonts w:ascii="Times New Roman" w:hAnsi="Times New Roman"/>
          <w:color w:val="828282"/>
          <w:rtl/>
        </w:rPr>
        <w:t>בְּ</w:t>
      </w:r>
      <w:r>
        <w:rPr>
          <w:color w:val="FF0000"/>
          <w:vertAlign w:val="superscript"/>
          <w:rtl/>
        </w:rPr>
        <w:t>117029</w:t>
      </w:r>
      <w:r>
        <w:rPr>
          <w:rFonts w:ascii="Times New Roman" w:hAnsi="Times New Roman"/>
          <w:color w:val="828282"/>
          <w:rtl/>
        </w:rPr>
        <w:t xml:space="preserve">תֹ֥וךְ </w:t>
      </w:r>
      <w:r>
        <w:rPr>
          <w:color w:val="FF0000"/>
          <w:vertAlign w:val="superscript"/>
          <w:rtl/>
        </w:rPr>
        <w:t>117030</w:t>
      </w:r>
      <w:r>
        <w:rPr>
          <w:rFonts w:ascii="Times New Roman" w:hAnsi="Times New Roman"/>
          <w:color w:val="828282"/>
          <w:rtl/>
        </w:rPr>
        <w:t>הָ</w:t>
      </w:r>
      <w:r>
        <w:rPr>
          <w:color w:val="FF0000"/>
          <w:vertAlign w:val="superscript"/>
          <w:rtl/>
        </w:rPr>
        <w:t>117031</w:t>
      </w:r>
      <w:r>
        <w:rPr>
          <w:rFonts w:ascii="Times New Roman" w:hAnsi="Times New Roman"/>
          <w:color w:val="828282"/>
          <w:rtl/>
        </w:rPr>
        <w:t xml:space="preserve">עָֽם׃ </w:t>
      </w:r>
    </w:p>
    <w:p>
      <w:pPr>
        <w:pStyle w:val="Hebrew"/>
      </w:pPr>
      <w:r>
        <w:rPr>
          <w:color w:val="828282"/>
        </w:rPr>
        <w:t xml:space="preserve">וַיִּשְׁלָחֵ֣ם יְהֹושֻׁ֗עַ וַיֵּֽלְכוּ֙ אֶל־הַמַּאְרָ֔ב וַיֵּשְׁב֗וּ בֵּ֧ין בֵּֽית־אֵ֛ל וּבֵ֥ין הָעַ֖י מִיָּ֣ם לָעָ֑י וַיָּ֧לֶן יְהֹושֻׁ֛עַ בַּלַּ֥יְלָה הַה֖וּא בְּתֹ֥וךְ הָעָֽם׃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324904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324904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451866</w:t>
            </w:r>
          </w:p>
        </w:tc>
        <w:tc>
          <w:tcPr>
            <w:tcW w:type="auto" w:w="1728"/>
          </w:tcPr>
          <w:p>
            <w:r>
              <w:t>time_phrase</w:t>
            </w:r>
          </w:p>
        </w:tc>
        <w:tc>
          <w:tcPr>
            <w:tcW w:type="auto" w:w="1728"/>
          </w:tcPr>
          <w:p>
            <w:r>
              <w:t xml:space="preserve">בַּלַּ֥יְלָה הַה֖וּא </w:t>
            </w:r>
          </w:p>
        </w:tc>
        <w:tc>
          <w:tcPr>
            <w:tcW w:type="auto" w:w="1728"/>
          </w:tcPr>
          <w:p>
            <w:r/>
          </w:p>
        </w:tc>
      </w:tr>
      <w:tr>
        <w:tc>
          <w:tcPr>
            <w:tcW w:type="auto" w:w="1728"/>
          </w:tcPr>
          <w:p>
            <w:r>
              <w:t>tense</w:t>
            </w:r>
          </w:p>
        </w:tc>
        <w:tc>
          <w:tcPr>
            <w:tcW w:type="auto" w:w="1728"/>
          </w:tcPr>
          <w:p>
            <w:r>
              <w:t>117021</w:t>
            </w:r>
          </w:p>
        </w:tc>
        <w:tc>
          <w:tcPr>
            <w:tcW w:type="auto" w:w="1728"/>
          </w:tcPr>
          <w:p>
            <w:r>
              <w:t>verb</w:t>
            </w:r>
          </w:p>
        </w:tc>
        <w:tc>
          <w:tcPr>
            <w:tcW w:type="auto" w:w="1728"/>
          </w:tcPr>
          <w:p>
            <w:r>
              <w:t xml:space="preserve">יָּ֧לֶן </w:t>
            </w:r>
          </w:p>
        </w:tc>
        <w:tc>
          <w:tcPr>
            <w:tcW w:type="auto" w:w="1728"/>
          </w:tcPr>
          <w:p>
            <w:r/>
          </w:p>
        </w:tc>
      </w:tr>
    </w:tbl>
    <w:p>
      <w:r>
        <w:br/>
      </w:r>
    </w:p>
    <w:p>
      <w:pPr>
        <w:pStyle w:val="Reference"/>
      </w:pPr>
      <w:hyperlink r:id="rId962">
        <w:r>
          <w:rPr/>
          <w:t>324905, Joshua 8:10</w:t>
        </w:r>
      </w:hyperlink>
    </w:p>
    <w:p>
      <w:pPr>
        <w:pStyle w:val="Hebrew"/>
      </w:pPr>
      <w:r>
        <w:t xml:space="preserve">וַיַּשְׁכֵּ֤ם יְהֹושֻׁ֨עַ֙ בַּבֹּ֔קֶר </w:t>
      </w:r>
    </w:p>
    <w:p>
      <w:pPr>
        <w:pStyle w:val="Hebrew"/>
      </w:pPr>
      <w:r>
        <w:rPr>
          <w:color w:val="FF0000"/>
          <w:vertAlign w:val="superscript"/>
          <w:rtl/>
        </w:rPr>
        <w:t>117032</w:t>
      </w:r>
      <w:r>
        <w:rPr>
          <w:rFonts w:ascii="Times New Roman" w:hAnsi="Times New Roman"/>
          <w:color w:val="828282"/>
          <w:rtl/>
        </w:rPr>
        <w:t>וַ</w:t>
      </w:r>
      <w:r>
        <w:rPr>
          <w:color w:val="FF0000"/>
          <w:vertAlign w:val="superscript"/>
          <w:rtl/>
        </w:rPr>
        <w:t>117033</w:t>
      </w:r>
      <w:r>
        <w:rPr>
          <w:rFonts w:ascii="Times New Roman" w:hAnsi="Times New Roman"/>
          <w:color w:val="828282"/>
          <w:rtl/>
        </w:rPr>
        <w:t xml:space="preserve">יַּשְׁכֵּ֤ם </w:t>
      </w:r>
      <w:r>
        <w:rPr>
          <w:color w:val="FF0000"/>
          <w:vertAlign w:val="superscript"/>
          <w:rtl/>
        </w:rPr>
        <w:t>117034</w:t>
      </w:r>
      <w:r>
        <w:rPr>
          <w:rFonts w:ascii="Times New Roman" w:hAnsi="Times New Roman"/>
          <w:color w:val="828282"/>
          <w:rtl/>
        </w:rPr>
        <w:t xml:space="preserve">יְהֹושֻׁ֨עַ֙ </w:t>
      </w:r>
      <w:r>
        <w:rPr>
          <w:color w:val="FF0000"/>
          <w:vertAlign w:val="superscript"/>
          <w:rtl/>
        </w:rPr>
        <w:t>117035</w:t>
      </w:r>
      <w:r>
        <w:rPr>
          <w:rFonts w:ascii="Times New Roman" w:hAnsi="Times New Roman"/>
          <w:color w:val="828282"/>
          <w:rtl/>
        </w:rPr>
        <w:t>בַּ</w:t>
      </w:r>
      <w:r>
        <w:rPr>
          <w:color w:val="FF0000"/>
          <w:vertAlign w:val="superscript"/>
          <w:rtl/>
        </w:rPr>
        <w:t>117036</w:t>
      </w:r>
      <w:r>
        <w:rPr>
          <w:rFonts w:ascii="Times New Roman" w:hAnsi="Times New Roman"/>
          <w:color w:val="828282"/>
          <w:rtl/>
        </w:rPr>
      </w:r>
      <w:r>
        <w:rPr>
          <w:color w:val="FF0000"/>
          <w:vertAlign w:val="superscript"/>
          <w:rtl/>
        </w:rPr>
        <w:t>117037</w:t>
      </w:r>
      <w:r>
        <w:rPr>
          <w:rFonts w:ascii="Times New Roman" w:hAnsi="Times New Roman"/>
          <w:color w:val="828282"/>
          <w:rtl/>
        </w:rPr>
        <w:t xml:space="preserve">בֹּ֔קֶר </w:t>
      </w:r>
    </w:p>
    <w:p>
      <w:pPr>
        <w:pStyle w:val="Hebrew"/>
      </w:pPr>
      <w:r>
        <w:rPr>
          <w:color w:val="828282"/>
        </w:rPr>
        <w:t xml:space="preserve">וַיַּשְׁכֵּ֤ם יְהֹושֻׁ֨עַ֙ בַּבֹּ֔קֶר וַיִּפְקֹ֖ד אֶת־הָעָ֑ם וַיַּ֨עַל ה֜וּא וְזִקְנֵ֧י יִשְׂרָאֵ֛ל לִפְנֵ֥י הָעָ֖ם הָעָֽי׃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324905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324905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451871</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117033</w:t>
            </w:r>
          </w:p>
        </w:tc>
        <w:tc>
          <w:tcPr>
            <w:tcW w:type="auto" w:w="1728"/>
          </w:tcPr>
          <w:p>
            <w:r>
              <w:t>verb</w:t>
            </w:r>
          </w:p>
        </w:tc>
        <w:tc>
          <w:tcPr>
            <w:tcW w:type="auto" w:w="1728"/>
          </w:tcPr>
          <w:p>
            <w:r>
              <w:t xml:space="preserve">יַּשְׁכֵּ֤ם </w:t>
            </w:r>
          </w:p>
        </w:tc>
        <w:tc>
          <w:tcPr>
            <w:tcW w:type="auto" w:w="1728"/>
          </w:tcPr>
          <w:p>
            <w:r/>
          </w:p>
        </w:tc>
      </w:tr>
    </w:tbl>
    <w:p>
      <w:r>
        <w:br/>
      </w:r>
    </w:p>
    <w:p>
      <w:pPr>
        <w:pStyle w:val="Reference"/>
      </w:pPr>
      <w:hyperlink r:id="rId963">
        <w:r>
          <w:rPr/>
          <w:t>324919, Joshua 8:13</w:t>
        </w:r>
      </w:hyperlink>
    </w:p>
    <w:p>
      <w:pPr>
        <w:pStyle w:val="Hebrew"/>
      </w:pPr>
      <w:r>
        <w:t xml:space="preserve">וַיֵּ֧לֶךְ יְהֹושֻׁ֛עַ בַּלַּ֥יְלָה הַה֖וּא בְּתֹ֥וךְ הָעֵֽמֶק׃ </w:t>
      </w:r>
    </w:p>
    <w:p>
      <w:pPr>
        <w:pStyle w:val="Hebrew"/>
      </w:pPr>
      <w:r>
        <w:rPr>
          <w:color w:val="FF0000"/>
          <w:vertAlign w:val="superscript"/>
          <w:rtl/>
        </w:rPr>
        <w:t>117129</w:t>
      </w:r>
      <w:r>
        <w:rPr>
          <w:rFonts w:ascii="Times New Roman" w:hAnsi="Times New Roman"/>
          <w:color w:val="828282"/>
          <w:rtl/>
        </w:rPr>
        <w:t>וַ</w:t>
      </w:r>
      <w:r>
        <w:rPr>
          <w:color w:val="FF0000"/>
          <w:vertAlign w:val="superscript"/>
          <w:rtl/>
        </w:rPr>
        <w:t>117130</w:t>
      </w:r>
      <w:r>
        <w:rPr>
          <w:rFonts w:ascii="Times New Roman" w:hAnsi="Times New Roman"/>
          <w:color w:val="828282"/>
          <w:rtl/>
        </w:rPr>
        <w:t xml:space="preserve">יֵּ֧לֶךְ </w:t>
      </w:r>
      <w:r>
        <w:rPr>
          <w:color w:val="FF0000"/>
          <w:vertAlign w:val="superscript"/>
          <w:rtl/>
        </w:rPr>
        <w:t>117131</w:t>
      </w:r>
      <w:r>
        <w:rPr>
          <w:rFonts w:ascii="Times New Roman" w:hAnsi="Times New Roman"/>
          <w:color w:val="828282"/>
          <w:rtl/>
        </w:rPr>
        <w:t xml:space="preserve">יְהֹושֻׁ֛עַ </w:t>
      </w:r>
      <w:r>
        <w:rPr>
          <w:color w:val="FF0000"/>
          <w:vertAlign w:val="superscript"/>
          <w:rtl/>
        </w:rPr>
        <w:t>117132</w:t>
      </w:r>
      <w:r>
        <w:rPr>
          <w:rFonts w:ascii="Times New Roman" w:hAnsi="Times New Roman"/>
          <w:color w:val="828282"/>
          <w:rtl/>
        </w:rPr>
        <w:t>בַּ</w:t>
      </w:r>
      <w:r>
        <w:rPr>
          <w:color w:val="FF0000"/>
          <w:vertAlign w:val="superscript"/>
          <w:rtl/>
        </w:rPr>
        <w:t>117133</w:t>
      </w:r>
      <w:r>
        <w:rPr>
          <w:rFonts w:ascii="Times New Roman" w:hAnsi="Times New Roman"/>
          <w:color w:val="828282"/>
          <w:rtl/>
        </w:rPr>
      </w:r>
      <w:r>
        <w:rPr>
          <w:color w:val="FF0000"/>
          <w:vertAlign w:val="superscript"/>
          <w:rtl/>
        </w:rPr>
        <w:t>117134</w:t>
      </w:r>
      <w:r>
        <w:rPr>
          <w:rFonts w:ascii="Times New Roman" w:hAnsi="Times New Roman"/>
          <w:color w:val="828282"/>
          <w:rtl/>
        </w:rPr>
        <w:t xml:space="preserve">לַּ֥יְלָה </w:t>
      </w:r>
      <w:r>
        <w:rPr>
          <w:color w:val="FF0000"/>
          <w:vertAlign w:val="superscript"/>
          <w:rtl/>
        </w:rPr>
        <w:t>117135</w:t>
      </w:r>
      <w:r>
        <w:rPr>
          <w:rFonts w:ascii="Times New Roman" w:hAnsi="Times New Roman"/>
          <w:color w:val="828282"/>
          <w:rtl/>
        </w:rPr>
        <w:t>הַ</w:t>
      </w:r>
      <w:r>
        <w:rPr>
          <w:color w:val="FF0000"/>
          <w:vertAlign w:val="superscript"/>
          <w:rtl/>
        </w:rPr>
        <w:t>117136</w:t>
      </w:r>
      <w:r>
        <w:rPr>
          <w:rFonts w:ascii="Times New Roman" w:hAnsi="Times New Roman"/>
          <w:color w:val="828282"/>
          <w:rtl/>
        </w:rPr>
        <w:t xml:space="preserve">ה֖וּא </w:t>
      </w:r>
      <w:r>
        <w:rPr>
          <w:color w:val="FF0000"/>
          <w:vertAlign w:val="superscript"/>
          <w:rtl/>
        </w:rPr>
        <w:t>117137</w:t>
      </w:r>
      <w:r>
        <w:rPr>
          <w:rFonts w:ascii="Times New Roman" w:hAnsi="Times New Roman"/>
          <w:color w:val="828282"/>
          <w:rtl/>
        </w:rPr>
        <w:t>בְּ</w:t>
      </w:r>
      <w:r>
        <w:rPr>
          <w:color w:val="FF0000"/>
          <w:vertAlign w:val="superscript"/>
          <w:rtl/>
        </w:rPr>
        <w:t>117138</w:t>
      </w:r>
      <w:r>
        <w:rPr>
          <w:rFonts w:ascii="Times New Roman" w:hAnsi="Times New Roman"/>
          <w:color w:val="828282"/>
          <w:rtl/>
        </w:rPr>
        <w:t xml:space="preserve">תֹ֥וךְ </w:t>
      </w:r>
      <w:r>
        <w:rPr>
          <w:color w:val="FF0000"/>
          <w:vertAlign w:val="superscript"/>
          <w:rtl/>
        </w:rPr>
        <w:t>117139</w:t>
      </w:r>
      <w:r>
        <w:rPr>
          <w:rFonts w:ascii="Times New Roman" w:hAnsi="Times New Roman"/>
          <w:color w:val="828282"/>
          <w:rtl/>
        </w:rPr>
        <w:t>הָ</w:t>
      </w:r>
      <w:r>
        <w:rPr>
          <w:color w:val="FF0000"/>
          <w:vertAlign w:val="superscript"/>
          <w:rtl/>
        </w:rPr>
        <w:t>117140</w:t>
      </w:r>
      <w:r>
        <w:rPr>
          <w:rFonts w:ascii="Times New Roman" w:hAnsi="Times New Roman"/>
          <w:color w:val="828282"/>
          <w:rtl/>
        </w:rPr>
        <w:t xml:space="preserve">עֵֽמֶק׃ </w:t>
      </w:r>
    </w:p>
    <w:p>
      <w:pPr>
        <w:pStyle w:val="Hebrew"/>
      </w:pPr>
      <w:r>
        <w:rPr>
          <w:color w:val="828282"/>
        </w:rPr>
        <w:t xml:space="preserve">וַיָּשִׂ֨ימוּ הָעָ֜ם אֶת־כָּל־הַֽמַּחֲנֶ֗ה אֲשֶׁר֙ מִצְּפֹ֣ון לָעִ֔יר וְאֶת־עֲקֵבֹ֖ו מִיָּ֣ם לָעִ֑יר וַיֵּ֧לֶךְ יְהֹושֻׁ֛עַ בַּלַּ֥יְלָה הַה֖וּא בְּתֹ֥וךְ הָעֵֽמֶק׃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324919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324919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451915</w:t>
            </w:r>
          </w:p>
        </w:tc>
        <w:tc>
          <w:tcPr>
            <w:tcW w:type="auto" w:w="1728"/>
          </w:tcPr>
          <w:p>
            <w:r>
              <w:t>time_phrase</w:t>
            </w:r>
          </w:p>
        </w:tc>
        <w:tc>
          <w:tcPr>
            <w:tcW w:type="auto" w:w="1728"/>
          </w:tcPr>
          <w:p>
            <w:r>
              <w:t xml:space="preserve">בַּלַּ֥יְלָה הַה֖וּא </w:t>
            </w:r>
          </w:p>
        </w:tc>
        <w:tc>
          <w:tcPr>
            <w:tcW w:type="auto" w:w="1728"/>
          </w:tcPr>
          <w:p>
            <w:r/>
          </w:p>
        </w:tc>
      </w:tr>
      <w:tr>
        <w:tc>
          <w:tcPr>
            <w:tcW w:type="auto" w:w="1728"/>
          </w:tcPr>
          <w:p>
            <w:r>
              <w:t>tense</w:t>
            </w:r>
          </w:p>
        </w:tc>
        <w:tc>
          <w:tcPr>
            <w:tcW w:type="auto" w:w="1728"/>
          </w:tcPr>
          <w:p>
            <w:r>
              <w:t>117130</w:t>
            </w:r>
          </w:p>
        </w:tc>
        <w:tc>
          <w:tcPr>
            <w:tcW w:type="auto" w:w="1728"/>
          </w:tcPr>
          <w:p>
            <w:r>
              <w:t>verb</w:t>
            </w:r>
          </w:p>
        </w:tc>
        <w:tc>
          <w:tcPr>
            <w:tcW w:type="auto" w:w="1728"/>
          </w:tcPr>
          <w:p>
            <w:r>
              <w:t xml:space="preserve">יֵּ֧לֶךְ </w:t>
            </w:r>
          </w:p>
        </w:tc>
        <w:tc>
          <w:tcPr>
            <w:tcW w:type="auto" w:w="1728"/>
          </w:tcPr>
          <w:p>
            <w:r/>
          </w:p>
        </w:tc>
      </w:tr>
    </w:tbl>
    <w:p>
      <w:r>
        <w:br/>
      </w:r>
    </w:p>
    <w:p>
      <w:pPr>
        <w:pStyle w:val="Reference"/>
      </w:pPr>
      <w:hyperlink r:id="rId964">
        <w:r>
          <w:rPr/>
          <w:t>324983, Joshua 8:25</w:t>
        </w:r>
      </w:hyperlink>
    </w:p>
    <w:p>
      <w:pPr>
        <w:pStyle w:val="Hebrew"/>
      </w:pPr>
      <w:r>
        <w:t xml:space="preserve">הַנֹּ֨פְלִ֜ים בַּיֹּ֤ום הַהוּא֙ </w:t>
      </w:r>
    </w:p>
    <w:p>
      <w:pPr>
        <w:pStyle w:val="Hebrew"/>
      </w:pPr>
      <w:r>
        <w:rPr>
          <w:color w:val="FF0000"/>
          <w:vertAlign w:val="superscript"/>
          <w:rtl/>
        </w:rPr>
        <w:t>117454</w:t>
      </w:r>
      <w:r>
        <w:rPr>
          <w:rFonts w:ascii="Times New Roman" w:hAnsi="Times New Roman"/>
          <w:color w:val="828282"/>
          <w:rtl/>
        </w:rPr>
        <w:t>הַ</w:t>
      </w:r>
      <w:r>
        <w:rPr>
          <w:color w:val="FF0000"/>
          <w:vertAlign w:val="superscript"/>
          <w:rtl/>
        </w:rPr>
        <w:t>117455</w:t>
      </w:r>
      <w:r>
        <w:rPr>
          <w:rFonts w:ascii="Times New Roman" w:hAnsi="Times New Roman"/>
          <w:color w:val="828282"/>
          <w:rtl/>
        </w:rPr>
        <w:t xml:space="preserve">נֹּ֨פְלִ֜ים </w:t>
      </w:r>
      <w:r>
        <w:rPr>
          <w:color w:val="FF0000"/>
          <w:vertAlign w:val="superscript"/>
          <w:rtl/>
        </w:rPr>
        <w:t>117456</w:t>
      </w:r>
      <w:r>
        <w:rPr>
          <w:rFonts w:ascii="Times New Roman" w:hAnsi="Times New Roman"/>
          <w:color w:val="828282"/>
          <w:rtl/>
        </w:rPr>
        <w:t>בַּ</w:t>
      </w:r>
      <w:r>
        <w:rPr>
          <w:color w:val="FF0000"/>
          <w:vertAlign w:val="superscript"/>
          <w:rtl/>
        </w:rPr>
        <w:t>117457</w:t>
      </w:r>
      <w:r>
        <w:rPr>
          <w:rFonts w:ascii="Times New Roman" w:hAnsi="Times New Roman"/>
          <w:color w:val="828282"/>
          <w:rtl/>
        </w:rPr>
      </w:r>
      <w:r>
        <w:rPr>
          <w:color w:val="FF0000"/>
          <w:vertAlign w:val="superscript"/>
          <w:rtl/>
        </w:rPr>
        <w:t>117458</w:t>
      </w:r>
      <w:r>
        <w:rPr>
          <w:rFonts w:ascii="Times New Roman" w:hAnsi="Times New Roman"/>
          <w:color w:val="828282"/>
          <w:rtl/>
        </w:rPr>
        <w:t xml:space="preserve">יֹּ֤ום </w:t>
      </w:r>
      <w:r>
        <w:rPr>
          <w:color w:val="FF0000"/>
          <w:vertAlign w:val="superscript"/>
          <w:rtl/>
        </w:rPr>
        <w:t>117459</w:t>
      </w:r>
      <w:r>
        <w:rPr>
          <w:rFonts w:ascii="Times New Roman" w:hAnsi="Times New Roman"/>
          <w:color w:val="828282"/>
          <w:rtl/>
        </w:rPr>
        <w:t>הַ</w:t>
      </w:r>
      <w:r>
        <w:rPr>
          <w:color w:val="FF0000"/>
          <w:vertAlign w:val="superscript"/>
          <w:rtl/>
        </w:rPr>
        <w:t>117460</w:t>
      </w:r>
      <w:r>
        <w:rPr>
          <w:rFonts w:ascii="Times New Roman" w:hAnsi="Times New Roman"/>
          <w:color w:val="828282"/>
          <w:rtl/>
        </w:rPr>
        <w:t xml:space="preserve">הוּא֙ </w:t>
      </w:r>
    </w:p>
    <w:p>
      <w:pPr>
        <w:pStyle w:val="Hebrew"/>
      </w:pPr>
      <w:r>
        <w:rPr>
          <w:color w:val="828282"/>
        </w:rPr>
        <w:t xml:space="preserve">וַיְהִי֩ כָל־הַנֹּ֨פְלִ֜ים בַּיֹּ֤ום הַהוּא֙ מֵאִ֣ישׁ וְעַד־אִשָּׁ֔ה שְׁנֵ֥ים עָשָׂ֖ר אָ֑לֶף כֹּ֖ל אַנְשֵׁ֥י הָעָֽי׃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324983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324983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452116</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117455</w:t>
            </w:r>
          </w:p>
        </w:tc>
        <w:tc>
          <w:tcPr>
            <w:tcW w:type="auto" w:w="1728"/>
          </w:tcPr>
          <w:p>
            <w:r>
              <w:t>verb</w:t>
            </w:r>
          </w:p>
        </w:tc>
        <w:tc>
          <w:tcPr>
            <w:tcW w:type="auto" w:w="1728"/>
          </w:tcPr>
          <w:p>
            <w:r>
              <w:t xml:space="preserve">נֹּ֨פְלִ֜ים </w:t>
            </w:r>
          </w:p>
        </w:tc>
        <w:tc>
          <w:tcPr>
            <w:tcW w:type="auto" w:w="1728"/>
          </w:tcPr>
          <w:p>
            <w:r/>
          </w:p>
        </w:tc>
      </w:tr>
    </w:tbl>
    <w:p>
      <w:r>
        <w:br/>
      </w:r>
    </w:p>
    <w:p>
      <w:pPr>
        <w:pStyle w:val="Reference"/>
      </w:pPr>
      <w:hyperlink r:id="rId965">
        <w:r>
          <w:rPr/>
          <w:t>324990, Joshua 8:28</w:t>
        </w:r>
      </w:hyperlink>
    </w:p>
    <w:p>
      <w:pPr>
        <w:pStyle w:val="Hebrew"/>
      </w:pPr>
      <w:r>
        <w:t xml:space="preserve">וַיְשִׂימֶ֤הָ תֵּל־עֹולָם֙ שְׁמָמָ֔ה עַ֖ד הַיֹּ֥ום הַזֶּֽה׃ </w:t>
      </w:r>
    </w:p>
    <w:p>
      <w:pPr>
        <w:pStyle w:val="Hebrew"/>
      </w:pPr>
      <w:r>
        <w:rPr>
          <w:color w:val="FF0000"/>
          <w:vertAlign w:val="superscript"/>
          <w:rtl/>
        </w:rPr>
        <w:t>117516</w:t>
      </w:r>
      <w:r>
        <w:rPr>
          <w:rFonts w:ascii="Times New Roman" w:hAnsi="Times New Roman"/>
          <w:color w:val="828282"/>
          <w:rtl/>
        </w:rPr>
        <w:t>וַ</w:t>
      </w:r>
      <w:r>
        <w:rPr>
          <w:color w:val="FF0000"/>
          <w:vertAlign w:val="superscript"/>
          <w:rtl/>
        </w:rPr>
        <w:t>117517</w:t>
      </w:r>
      <w:r>
        <w:rPr>
          <w:rFonts w:ascii="Times New Roman" w:hAnsi="Times New Roman"/>
          <w:color w:val="828282"/>
          <w:rtl/>
        </w:rPr>
        <w:t xml:space="preserve">יְשִׂימֶ֤הָ </w:t>
      </w:r>
      <w:r>
        <w:rPr>
          <w:color w:val="FF0000"/>
          <w:vertAlign w:val="superscript"/>
          <w:rtl/>
        </w:rPr>
        <w:t>117518</w:t>
      </w:r>
      <w:r>
        <w:rPr>
          <w:rFonts w:ascii="Times New Roman" w:hAnsi="Times New Roman"/>
          <w:color w:val="828282"/>
          <w:rtl/>
        </w:rPr>
        <w:t>תֵּל־</w:t>
      </w:r>
      <w:r>
        <w:rPr>
          <w:color w:val="FF0000"/>
          <w:vertAlign w:val="superscript"/>
          <w:rtl/>
        </w:rPr>
        <w:t>117519</w:t>
      </w:r>
      <w:r>
        <w:rPr>
          <w:rFonts w:ascii="Times New Roman" w:hAnsi="Times New Roman"/>
          <w:color w:val="828282"/>
          <w:rtl/>
        </w:rPr>
        <w:t xml:space="preserve">עֹולָם֙ </w:t>
      </w:r>
      <w:r>
        <w:rPr>
          <w:color w:val="FF0000"/>
          <w:vertAlign w:val="superscript"/>
          <w:rtl/>
        </w:rPr>
        <w:t>117520</w:t>
      </w:r>
      <w:r>
        <w:rPr>
          <w:rFonts w:ascii="Times New Roman" w:hAnsi="Times New Roman"/>
          <w:color w:val="828282"/>
          <w:rtl/>
        </w:rPr>
        <w:t xml:space="preserve">שְׁמָמָ֔ה </w:t>
      </w:r>
      <w:r>
        <w:rPr>
          <w:color w:val="FF0000"/>
          <w:vertAlign w:val="superscript"/>
          <w:rtl/>
        </w:rPr>
        <w:t>117521</w:t>
      </w:r>
      <w:r>
        <w:rPr>
          <w:rFonts w:ascii="Times New Roman" w:hAnsi="Times New Roman"/>
          <w:color w:val="828282"/>
          <w:rtl/>
        </w:rPr>
        <w:t xml:space="preserve">עַ֖ד </w:t>
      </w:r>
      <w:r>
        <w:rPr>
          <w:color w:val="FF0000"/>
          <w:vertAlign w:val="superscript"/>
          <w:rtl/>
        </w:rPr>
        <w:t>117522</w:t>
      </w:r>
      <w:r>
        <w:rPr>
          <w:rFonts w:ascii="Times New Roman" w:hAnsi="Times New Roman"/>
          <w:color w:val="828282"/>
          <w:rtl/>
        </w:rPr>
        <w:t>הַ</w:t>
      </w:r>
      <w:r>
        <w:rPr>
          <w:color w:val="FF0000"/>
          <w:vertAlign w:val="superscript"/>
          <w:rtl/>
        </w:rPr>
        <w:t>117523</w:t>
      </w:r>
      <w:r>
        <w:rPr>
          <w:rFonts w:ascii="Times New Roman" w:hAnsi="Times New Roman"/>
          <w:color w:val="828282"/>
          <w:rtl/>
        </w:rPr>
        <w:t xml:space="preserve">יֹּ֥ום </w:t>
      </w:r>
      <w:r>
        <w:rPr>
          <w:color w:val="FF0000"/>
          <w:vertAlign w:val="superscript"/>
          <w:rtl/>
        </w:rPr>
        <w:t>117524</w:t>
      </w:r>
      <w:r>
        <w:rPr>
          <w:rFonts w:ascii="Times New Roman" w:hAnsi="Times New Roman"/>
          <w:color w:val="828282"/>
          <w:rtl/>
        </w:rPr>
        <w:t>הַ</w:t>
      </w:r>
      <w:r>
        <w:rPr>
          <w:color w:val="FF0000"/>
          <w:vertAlign w:val="superscript"/>
          <w:rtl/>
        </w:rPr>
        <w:t>117525</w:t>
      </w:r>
      <w:r>
        <w:rPr>
          <w:rFonts w:ascii="Times New Roman" w:hAnsi="Times New Roman"/>
          <w:color w:val="828282"/>
          <w:rtl/>
        </w:rPr>
        <w:t xml:space="preserve">זֶּֽה׃ </w:t>
      </w:r>
    </w:p>
    <w:p>
      <w:pPr>
        <w:pStyle w:val="Hebrew"/>
      </w:pPr>
      <w:r>
        <w:rPr>
          <w:color w:val="828282"/>
        </w:rPr>
        <w:t xml:space="preserve">וַיִּשְׂרֹ֥ף יְהֹושֻׁ֖עַ אֶת־הָעָ֑י וַיְשִׂימֶ֤הָ תֵּל־עֹולָם֙ שְׁמָמָ֔ה עַ֖ד 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324990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324990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452144</w:t>
            </w:r>
          </w:p>
        </w:tc>
        <w:tc>
          <w:tcPr>
            <w:tcW w:type="auto" w:w="1728"/>
          </w:tcPr>
          <w:p>
            <w:r>
              <w:t>time_phrase</w:t>
            </w:r>
          </w:p>
        </w:tc>
        <w:tc>
          <w:tcPr>
            <w:tcW w:type="auto" w:w="1728"/>
          </w:tcPr>
          <w:p>
            <w:r>
              <w:t xml:space="preserve">עַ֖ד הַיֹּ֥ום הַזֶּֽה׃ </w:t>
            </w:r>
          </w:p>
        </w:tc>
        <w:tc>
          <w:tcPr>
            <w:tcW w:type="auto" w:w="1728"/>
          </w:tcPr>
          <w:p>
            <w:r/>
          </w:p>
        </w:tc>
      </w:tr>
      <w:tr>
        <w:tc>
          <w:tcPr>
            <w:tcW w:type="auto" w:w="1728"/>
          </w:tcPr>
          <w:p>
            <w:r>
              <w:t>tense</w:t>
            </w:r>
          </w:p>
        </w:tc>
        <w:tc>
          <w:tcPr>
            <w:tcW w:type="auto" w:w="1728"/>
          </w:tcPr>
          <w:p>
            <w:r>
              <w:t>117517</w:t>
            </w:r>
          </w:p>
        </w:tc>
        <w:tc>
          <w:tcPr>
            <w:tcW w:type="auto" w:w="1728"/>
          </w:tcPr>
          <w:p>
            <w:r>
              <w:t>verb</w:t>
            </w:r>
          </w:p>
        </w:tc>
        <w:tc>
          <w:tcPr>
            <w:tcW w:type="auto" w:w="1728"/>
          </w:tcPr>
          <w:p>
            <w:r>
              <w:t xml:space="preserve">יְשִׂימֶ֤הָ </w:t>
            </w:r>
          </w:p>
        </w:tc>
        <w:tc>
          <w:tcPr>
            <w:tcW w:type="auto" w:w="1728"/>
          </w:tcPr>
          <w:p>
            <w:r/>
          </w:p>
        </w:tc>
      </w:tr>
    </w:tbl>
    <w:p>
      <w:r>
        <w:br/>
      </w:r>
    </w:p>
    <w:p>
      <w:pPr>
        <w:pStyle w:val="Reference"/>
      </w:pPr>
      <w:hyperlink r:id="rId966">
        <w:r>
          <w:rPr/>
          <w:t>324991, Joshua 8:29</w:t>
        </w:r>
      </w:hyperlink>
    </w:p>
    <w:p>
      <w:pPr>
        <w:pStyle w:val="Hebrew"/>
      </w:pPr>
      <w:r>
        <w:t xml:space="preserve">וְאֶת־מֶ֧לֶךְ הָעַ֛י תָּלָ֥ה עַל־הָעֵ֖ץ עַד־עֵ֣ת הָעָ֑רֶב </w:t>
      </w:r>
    </w:p>
    <w:p>
      <w:pPr>
        <w:pStyle w:val="Hebrew"/>
      </w:pPr>
      <w:r>
        <w:rPr>
          <w:color w:val="FF0000"/>
          <w:vertAlign w:val="superscript"/>
          <w:rtl/>
        </w:rPr>
        <w:t>117526</w:t>
      </w:r>
      <w:r>
        <w:rPr>
          <w:rFonts w:ascii="Times New Roman" w:hAnsi="Times New Roman"/>
          <w:color w:val="828282"/>
          <w:rtl/>
        </w:rPr>
        <w:t>וְ</w:t>
      </w:r>
      <w:r>
        <w:rPr>
          <w:color w:val="FF0000"/>
          <w:vertAlign w:val="superscript"/>
          <w:rtl/>
        </w:rPr>
        <w:t>117527</w:t>
      </w:r>
      <w:r>
        <w:rPr>
          <w:rFonts w:ascii="Times New Roman" w:hAnsi="Times New Roman"/>
          <w:color w:val="828282"/>
          <w:rtl/>
        </w:rPr>
        <w:t>אֶת־</w:t>
      </w:r>
      <w:r>
        <w:rPr>
          <w:color w:val="FF0000"/>
          <w:vertAlign w:val="superscript"/>
          <w:rtl/>
        </w:rPr>
        <w:t>117528</w:t>
      </w:r>
      <w:r>
        <w:rPr>
          <w:rFonts w:ascii="Times New Roman" w:hAnsi="Times New Roman"/>
          <w:color w:val="828282"/>
          <w:rtl/>
        </w:rPr>
        <w:t xml:space="preserve">מֶ֧לֶךְ </w:t>
      </w:r>
      <w:r>
        <w:rPr>
          <w:color w:val="FF0000"/>
          <w:vertAlign w:val="superscript"/>
          <w:rtl/>
        </w:rPr>
        <w:t>117529</w:t>
      </w:r>
      <w:r>
        <w:rPr>
          <w:rFonts w:ascii="Times New Roman" w:hAnsi="Times New Roman"/>
          <w:color w:val="828282"/>
          <w:rtl/>
        </w:rPr>
        <w:t>הָ</w:t>
      </w:r>
      <w:r>
        <w:rPr>
          <w:color w:val="FF0000"/>
          <w:vertAlign w:val="superscript"/>
          <w:rtl/>
        </w:rPr>
        <w:t>117530</w:t>
      </w:r>
      <w:r>
        <w:rPr>
          <w:rFonts w:ascii="Times New Roman" w:hAnsi="Times New Roman"/>
          <w:color w:val="828282"/>
          <w:rtl/>
        </w:rPr>
        <w:t xml:space="preserve">עַ֛י </w:t>
      </w:r>
      <w:r>
        <w:rPr>
          <w:color w:val="FF0000"/>
          <w:vertAlign w:val="superscript"/>
          <w:rtl/>
        </w:rPr>
        <w:t>117531</w:t>
      </w:r>
      <w:r>
        <w:rPr>
          <w:rFonts w:ascii="Times New Roman" w:hAnsi="Times New Roman"/>
          <w:color w:val="828282"/>
          <w:rtl/>
        </w:rPr>
        <w:t xml:space="preserve">תָּלָ֥ה </w:t>
      </w:r>
      <w:r>
        <w:rPr>
          <w:color w:val="FF0000"/>
          <w:vertAlign w:val="superscript"/>
          <w:rtl/>
        </w:rPr>
        <w:t>117532</w:t>
      </w:r>
      <w:r>
        <w:rPr>
          <w:rFonts w:ascii="Times New Roman" w:hAnsi="Times New Roman"/>
          <w:color w:val="828282"/>
          <w:rtl/>
        </w:rPr>
        <w:t>עַל־</w:t>
      </w:r>
      <w:r>
        <w:rPr>
          <w:color w:val="FF0000"/>
          <w:vertAlign w:val="superscript"/>
          <w:rtl/>
        </w:rPr>
        <w:t>117533</w:t>
      </w:r>
      <w:r>
        <w:rPr>
          <w:rFonts w:ascii="Times New Roman" w:hAnsi="Times New Roman"/>
          <w:color w:val="828282"/>
          <w:rtl/>
        </w:rPr>
        <w:t>הָ</w:t>
      </w:r>
      <w:r>
        <w:rPr>
          <w:color w:val="FF0000"/>
          <w:vertAlign w:val="superscript"/>
          <w:rtl/>
        </w:rPr>
        <w:t>117534</w:t>
      </w:r>
      <w:r>
        <w:rPr>
          <w:rFonts w:ascii="Times New Roman" w:hAnsi="Times New Roman"/>
          <w:color w:val="828282"/>
          <w:rtl/>
        </w:rPr>
        <w:t xml:space="preserve">עֵ֖ץ </w:t>
      </w:r>
      <w:r>
        <w:rPr>
          <w:color w:val="FF0000"/>
          <w:vertAlign w:val="superscript"/>
          <w:rtl/>
        </w:rPr>
        <w:t>117535</w:t>
      </w:r>
      <w:r>
        <w:rPr>
          <w:rFonts w:ascii="Times New Roman" w:hAnsi="Times New Roman"/>
          <w:color w:val="828282"/>
          <w:rtl/>
        </w:rPr>
        <w:t>עַד־</w:t>
      </w:r>
      <w:r>
        <w:rPr>
          <w:color w:val="FF0000"/>
          <w:vertAlign w:val="superscript"/>
          <w:rtl/>
        </w:rPr>
        <w:t>117536</w:t>
      </w:r>
      <w:r>
        <w:rPr>
          <w:rFonts w:ascii="Times New Roman" w:hAnsi="Times New Roman"/>
          <w:color w:val="828282"/>
          <w:rtl/>
        </w:rPr>
        <w:t xml:space="preserve">עֵ֣ת </w:t>
      </w:r>
      <w:r>
        <w:rPr>
          <w:color w:val="FF0000"/>
          <w:vertAlign w:val="superscript"/>
          <w:rtl/>
        </w:rPr>
        <w:t>117537</w:t>
      </w:r>
      <w:r>
        <w:rPr>
          <w:rFonts w:ascii="Times New Roman" w:hAnsi="Times New Roman"/>
          <w:color w:val="828282"/>
          <w:rtl/>
        </w:rPr>
        <w:t>הָ</w:t>
      </w:r>
      <w:r>
        <w:rPr>
          <w:color w:val="FF0000"/>
          <w:vertAlign w:val="superscript"/>
          <w:rtl/>
        </w:rPr>
        <w:t>117538</w:t>
      </w:r>
      <w:r>
        <w:rPr>
          <w:rFonts w:ascii="Times New Roman" w:hAnsi="Times New Roman"/>
          <w:color w:val="828282"/>
          <w:rtl/>
        </w:rPr>
        <w:t xml:space="preserve">עָ֑רֶב </w:t>
      </w:r>
    </w:p>
    <w:p>
      <w:pPr>
        <w:pStyle w:val="Hebrew"/>
      </w:pPr>
      <w:r>
        <w:rPr>
          <w:color w:val="828282"/>
        </w:rPr>
        <w:t xml:space="preserve">וְאֶת־מֶ֧לֶךְ הָעַ֛י תָּלָ֥ה עַל־הָעֵ֖ץ עַד־עֵ֣ת הָעָ֑רֶב וּכְבֹ֣וא הַשֶּׁמֶשׁ֩ צִוָּ֨ה יְהֹושֻׁ֜עַ וַיֹּרִ֧ידוּ אֶת־נִבְלָתֹ֣ו מִן־הָעֵ֗ץ וַיַּשְׁלִ֤יכוּ אֹותָהּ֙ אֶל־פֶּ֨תַח֙ שַׁ֣עַר הָעִ֔יר וַיָּקִ֤ימוּ עָלָיו֙ גַּל־אֲבָנִ֣ים גָּדֹ֔ול עַ֖ד הַיֹּ֥ום הַזֶּֽה׃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324991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324991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452149</w:t>
            </w:r>
          </w:p>
        </w:tc>
        <w:tc>
          <w:tcPr>
            <w:tcW w:type="auto" w:w="1728"/>
          </w:tcPr>
          <w:p>
            <w:r>
              <w:t>time_phrase</w:t>
            </w:r>
          </w:p>
        </w:tc>
        <w:tc>
          <w:tcPr>
            <w:tcW w:type="auto" w:w="1728"/>
          </w:tcPr>
          <w:p>
            <w:r>
              <w:t xml:space="preserve">עַד־עֵ֣ת הָעָ֑רֶב </w:t>
            </w:r>
          </w:p>
        </w:tc>
        <w:tc>
          <w:tcPr>
            <w:tcW w:type="auto" w:w="1728"/>
          </w:tcPr>
          <w:p>
            <w:r/>
          </w:p>
        </w:tc>
      </w:tr>
      <w:tr>
        <w:tc>
          <w:tcPr>
            <w:tcW w:type="auto" w:w="1728"/>
          </w:tcPr>
          <w:p>
            <w:r>
              <w:t>tense</w:t>
            </w:r>
          </w:p>
        </w:tc>
        <w:tc>
          <w:tcPr>
            <w:tcW w:type="auto" w:w="1728"/>
          </w:tcPr>
          <w:p>
            <w:r>
              <w:t>117531</w:t>
            </w:r>
          </w:p>
        </w:tc>
        <w:tc>
          <w:tcPr>
            <w:tcW w:type="auto" w:w="1728"/>
          </w:tcPr>
          <w:p>
            <w:r>
              <w:t>verb</w:t>
            </w:r>
          </w:p>
        </w:tc>
        <w:tc>
          <w:tcPr>
            <w:tcW w:type="auto" w:w="1728"/>
          </w:tcPr>
          <w:p>
            <w:r>
              <w:t xml:space="preserve">תָּלָ֥ה </w:t>
            </w:r>
          </w:p>
        </w:tc>
        <w:tc>
          <w:tcPr>
            <w:tcW w:type="auto" w:w="1728"/>
          </w:tcPr>
          <w:p>
            <w:r/>
          </w:p>
        </w:tc>
      </w:tr>
    </w:tbl>
    <w:p>
      <w:r>
        <w:br/>
      </w:r>
    </w:p>
    <w:p>
      <w:pPr>
        <w:pStyle w:val="Reference"/>
      </w:pPr>
      <w:hyperlink r:id="rId966">
        <w:r>
          <w:rPr/>
          <w:t>324996, Joshua 8:29</w:t>
        </w:r>
      </w:hyperlink>
    </w:p>
    <w:p>
      <w:pPr>
        <w:pStyle w:val="Hebrew"/>
      </w:pPr>
      <w:r>
        <w:t xml:space="preserve">וַיָּקִ֤ימוּ עָלָיו֙ גַּל־אֲבָנִ֣ים גָּדֹ֔ול עַ֖ד הַיֹּ֥ום הַזֶּֽה׃ פ </w:t>
      </w:r>
    </w:p>
    <w:p>
      <w:pPr>
        <w:pStyle w:val="Hebrew"/>
      </w:pPr>
      <w:r>
        <w:rPr>
          <w:color w:val="FF0000"/>
          <w:vertAlign w:val="superscript"/>
          <w:rtl/>
        </w:rPr>
        <w:t>117561</w:t>
      </w:r>
      <w:r>
        <w:rPr>
          <w:rFonts w:ascii="Times New Roman" w:hAnsi="Times New Roman"/>
          <w:color w:val="828282"/>
          <w:rtl/>
        </w:rPr>
        <w:t>וַ</w:t>
      </w:r>
      <w:r>
        <w:rPr>
          <w:color w:val="FF0000"/>
          <w:vertAlign w:val="superscript"/>
          <w:rtl/>
        </w:rPr>
        <w:t>117562</w:t>
      </w:r>
      <w:r>
        <w:rPr>
          <w:rFonts w:ascii="Times New Roman" w:hAnsi="Times New Roman"/>
          <w:color w:val="828282"/>
          <w:rtl/>
        </w:rPr>
        <w:t xml:space="preserve">יָּקִ֤ימוּ </w:t>
      </w:r>
      <w:r>
        <w:rPr>
          <w:color w:val="FF0000"/>
          <w:vertAlign w:val="superscript"/>
          <w:rtl/>
        </w:rPr>
        <w:t>117563</w:t>
      </w:r>
      <w:r>
        <w:rPr>
          <w:rFonts w:ascii="Times New Roman" w:hAnsi="Times New Roman"/>
          <w:color w:val="828282"/>
          <w:rtl/>
        </w:rPr>
        <w:t xml:space="preserve">עָלָיו֙ </w:t>
      </w:r>
      <w:r>
        <w:rPr>
          <w:color w:val="FF0000"/>
          <w:vertAlign w:val="superscript"/>
          <w:rtl/>
        </w:rPr>
        <w:t>117564</w:t>
      </w:r>
      <w:r>
        <w:rPr>
          <w:rFonts w:ascii="Times New Roman" w:hAnsi="Times New Roman"/>
          <w:color w:val="828282"/>
          <w:rtl/>
        </w:rPr>
        <w:t>גַּל־</w:t>
      </w:r>
      <w:r>
        <w:rPr>
          <w:color w:val="FF0000"/>
          <w:vertAlign w:val="superscript"/>
          <w:rtl/>
        </w:rPr>
        <w:t>117565</w:t>
      </w:r>
      <w:r>
        <w:rPr>
          <w:rFonts w:ascii="Times New Roman" w:hAnsi="Times New Roman"/>
          <w:color w:val="828282"/>
          <w:rtl/>
        </w:rPr>
        <w:t xml:space="preserve">אֲבָנִ֣ים </w:t>
      </w:r>
      <w:r>
        <w:rPr>
          <w:color w:val="FF0000"/>
          <w:vertAlign w:val="superscript"/>
          <w:rtl/>
        </w:rPr>
        <w:t>117566</w:t>
      </w:r>
      <w:r>
        <w:rPr>
          <w:rFonts w:ascii="Times New Roman" w:hAnsi="Times New Roman"/>
          <w:color w:val="828282"/>
          <w:rtl/>
        </w:rPr>
        <w:t xml:space="preserve">גָּדֹ֔ול </w:t>
      </w:r>
      <w:r>
        <w:rPr>
          <w:color w:val="FF0000"/>
          <w:vertAlign w:val="superscript"/>
          <w:rtl/>
        </w:rPr>
        <w:t>117567</w:t>
      </w:r>
      <w:r>
        <w:rPr>
          <w:rFonts w:ascii="Times New Roman" w:hAnsi="Times New Roman"/>
          <w:color w:val="828282"/>
          <w:rtl/>
        </w:rPr>
        <w:t xml:space="preserve">עַ֖ד </w:t>
      </w:r>
      <w:r>
        <w:rPr>
          <w:color w:val="FF0000"/>
          <w:vertAlign w:val="superscript"/>
          <w:rtl/>
        </w:rPr>
        <w:t>117568</w:t>
      </w:r>
      <w:r>
        <w:rPr>
          <w:rFonts w:ascii="Times New Roman" w:hAnsi="Times New Roman"/>
          <w:color w:val="828282"/>
          <w:rtl/>
        </w:rPr>
        <w:t>הַ</w:t>
      </w:r>
      <w:r>
        <w:rPr>
          <w:color w:val="FF0000"/>
          <w:vertAlign w:val="superscript"/>
          <w:rtl/>
        </w:rPr>
        <w:t>117569</w:t>
      </w:r>
      <w:r>
        <w:rPr>
          <w:rFonts w:ascii="Times New Roman" w:hAnsi="Times New Roman"/>
          <w:color w:val="828282"/>
          <w:rtl/>
        </w:rPr>
        <w:t xml:space="preserve">יֹּ֥ום </w:t>
      </w:r>
      <w:r>
        <w:rPr>
          <w:color w:val="FF0000"/>
          <w:vertAlign w:val="superscript"/>
          <w:rtl/>
        </w:rPr>
        <w:t>117570</w:t>
      </w:r>
      <w:r>
        <w:rPr>
          <w:rFonts w:ascii="Times New Roman" w:hAnsi="Times New Roman"/>
          <w:color w:val="828282"/>
          <w:rtl/>
        </w:rPr>
        <w:t>הַ</w:t>
      </w:r>
      <w:r>
        <w:rPr>
          <w:color w:val="FF0000"/>
          <w:vertAlign w:val="superscript"/>
          <w:rtl/>
        </w:rPr>
        <w:t>117571</w:t>
      </w:r>
      <w:r>
        <w:rPr>
          <w:rFonts w:ascii="Times New Roman" w:hAnsi="Times New Roman"/>
          <w:color w:val="828282"/>
          <w:rtl/>
        </w:rPr>
        <w:t xml:space="preserve">זֶּֽה׃ פ </w:t>
      </w:r>
    </w:p>
    <w:p>
      <w:pPr>
        <w:pStyle w:val="Hebrew"/>
      </w:pPr>
      <w:r>
        <w:rPr>
          <w:color w:val="828282"/>
        </w:rPr>
        <w:t xml:space="preserve">וְאֶת־מֶ֧לֶךְ הָעַ֛י תָּלָ֥ה עַל־הָעֵ֖ץ עַד־עֵ֣ת הָעָ֑רֶב וּכְבֹ֣וא הַשֶּׁמֶשׁ֩ צִוָּ֨ה יְהֹושֻׁ֜עַ וַיֹּרִ֧ידוּ אֶת־נִבְלָתֹ֣ו מִן־הָעֵ֗ץ וַיַּשְׁלִ֤יכוּ אֹותָהּ֙ אֶל־פֶּ֨תַח֙ שַׁ֣עַר הָעִ֔יר וַיָּקִ֤ימוּ עָלָיו֙ גַּל־אֲבָנִ֣ים גָּדֹ֔ול עַ֖ד הַיֹּ֥ום הַזֶּֽה׃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324996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324996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452167</w:t>
            </w:r>
          </w:p>
        </w:tc>
        <w:tc>
          <w:tcPr>
            <w:tcW w:type="auto" w:w="1728"/>
          </w:tcPr>
          <w:p>
            <w:r>
              <w:t>time_phrase</w:t>
            </w:r>
          </w:p>
        </w:tc>
        <w:tc>
          <w:tcPr>
            <w:tcW w:type="auto" w:w="1728"/>
          </w:tcPr>
          <w:p>
            <w:r>
              <w:t xml:space="preserve">עַ֖ד הַיֹּ֥ום הַזֶּֽה׃ פ </w:t>
            </w:r>
          </w:p>
        </w:tc>
        <w:tc>
          <w:tcPr>
            <w:tcW w:type="auto" w:w="1728"/>
          </w:tcPr>
          <w:p>
            <w:r/>
          </w:p>
        </w:tc>
      </w:tr>
      <w:tr>
        <w:tc>
          <w:tcPr>
            <w:tcW w:type="auto" w:w="1728"/>
          </w:tcPr>
          <w:p>
            <w:r>
              <w:t>tense</w:t>
            </w:r>
          </w:p>
        </w:tc>
        <w:tc>
          <w:tcPr>
            <w:tcW w:type="auto" w:w="1728"/>
          </w:tcPr>
          <w:p>
            <w:r>
              <w:t>117562</w:t>
            </w:r>
          </w:p>
        </w:tc>
        <w:tc>
          <w:tcPr>
            <w:tcW w:type="auto" w:w="1728"/>
          </w:tcPr>
          <w:p>
            <w:r>
              <w:t>verb</w:t>
            </w:r>
          </w:p>
        </w:tc>
        <w:tc>
          <w:tcPr>
            <w:tcW w:type="auto" w:w="1728"/>
          </w:tcPr>
          <w:p>
            <w:r>
              <w:t xml:space="preserve">יָּקִ֤ימוּ </w:t>
            </w:r>
          </w:p>
        </w:tc>
        <w:tc>
          <w:tcPr>
            <w:tcW w:type="auto" w:w="1728"/>
          </w:tcPr>
          <w:p>
            <w:r/>
          </w:p>
        </w:tc>
      </w:tr>
    </w:tbl>
    <w:p>
      <w:r>
        <w:br/>
      </w:r>
    </w:p>
    <w:p>
      <w:pPr>
        <w:pStyle w:val="Reference"/>
      </w:pPr>
      <w:hyperlink r:id="rId967">
        <w:r>
          <w:rPr/>
          <w:t>324997, Joshua 8:30</w:t>
        </w:r>
      </w:hyperlink>
    </w:p>
    <w:p>
      <w:pPr>
        <w:pStyle w:val="Hebrew"/>
      </w:pPr>
      <w:r>
        <w:t xml:space="preserve">אָ֣ז יִבְנֶ֤ה יְהֹושֻׁ֨עַ֙ מִזְבֵּ֔חַ לַֽיהוָ֖ה אֱלֹהֵ֣י יִשְׂרָאֵ֑ל בְּהַ֖ר עֵיבָֽל׃ </w:t>
      </w:r>
    </w:p>
    <w:p>
      <w:pPr>
        <w:pStyle w:val="Hebrew"/>
      </w:pPr>
      <w:r>
        <w:rPr>
          <w:color w:val="FF0000"/>
          <w:vertAlign w:val="superscript"/>
          <w:rtl/>
        </w:rPr>
        <w:t>117572</w:t>
      </w:r>
      <w:r>
        <w:rPr>
          <w:rFonts w:ascii="Times New Roman" w:hAnsi="Times New Roman"/>
          <w:color w:val="828282"/>
          <w:rtl/>
        </w:rPr>
        <w:t xml:space="preserve">אָ֣ז </w:t>
      </w:r>
      <w:r>
        <w:rPr>
          <w:color w:val="FF0000"/>
          <w:vertAlign w:val="superscript"/>
          <w:rtl/>
        </w:rPr>
        <w:t>117573</w:t>
      </w:r>
      <w:r>
        <w:rPr>
          <w:rFonts w:ascii="Times New Roman" w:hAnsi="Times New Roman"/>
          <w:color w:val="828282"/>
          <w:rtl/>
        </w:rPr>
        <w:t xml:space="preserve">יִבְנֶ֤ה </w:t>
      </w:r>
      <w:r>
        <w:rPr>
          <w:color w:val="FF0000"/>
          <w:vertAlign w:val="superscript"/>
          <w:rtl/>
        </w:rPr>
        <w:t>117574</w:t>
      </w:r>
      <w:r>
        <w:rPr>
          <w:rFonts w:ascii="Times New Roman" w:hAnsi="Times New Roman"/>
          <w:color w:val="828282"/>
          <w:rtl/>
        </w:rPr>
        <w:t xml:space="preserve">יְהֹושֻׁ֨עַ֙ </w:t>
      </w:r>
      <w:r>
        <w:rPr>
          <w:color w:val="FF0000"/>
          <w:vertAlign w:val="superscript"/>
          <w:rtl/>
        </w:rPr>
        <w:t>117575</w:t>
      </w:r>
      <w:r>
        <w:rPr>
          <w:rFonts w:ascii="Times New Roman" w:hAnsi="Times New Roman"/>
          <w:color w:val="828282"/>
          <w:rtl/>
        </w:rPr>
        <w:t xml:space="preserve">מִזְבֵּ֔חַ </w:t>
      </w:r>
      <w:r>
        <w:rPr>
          <w:color w:val="FF0000"/>
          <w:vertAlign w:val="superscript"/>
          <w:rtl/>
        </w:rPr>
        <w:t>117576</w:t>
      </w:r>
      <w:r>
        <w:rPr>
          <w:rFonts w:ascii="Times New Roman" w:hAnsi="Times New Roman"/>
          <w:color w:val="828282"/>
          <w:rtl/>
        </w:rPr>
        <w:t>לַֽ</w:t>
      </w:r>
      <w:r>
        <w:rPr>
          <w:color w:val="FF0000"/>
          <w:vertAlign w:val="superscript"/>
          <w:rtl/>
        </w:rPr>
        <w:t>117577</w:t>
      </w:r>
      <w:r>
        <w:rPr>
          <w:rFonts w:ascii="Times New Roman" w:hAnsi="Times New Roman"/>
          <w:color w:val="828282"/>
          <w:rtl/>
        </w:rPr>
        <w:t xml:space="preserve">יהוָ֖ה </w:t>
      </w:r>
      <w:r>
        <w:rPr>
          <w:color w:val="FF0000"/>
          <w:vertAlign w:val="superscript"/>
          <w:rtl/>
        </w:rPr>
        <w:t>117578</w:t>
      </w:r>
      <w:r>
        <w:rPr>
          <w:rFonts w:ascii="Times New Roman" w:hAnsi="Times New Roman"/>
          <w:color w:val="828282"/>
          <w:rtl/>
        </w:rPr>
        <w:t xml:space="preserve">אֱלֹהֵ֣י </w:t>
      </w:r>
      <w:r>
        <w:rPr>
          <w:color w:val="FF0000"/>
          <w:vertAlign w:val="superscript"/>
          <w:rtl/>
        </w:rPr>
        <w:t>117579</w:t>
      </w:r>
      <w:r>
        <w:rPr>
          <w:rFonts w:ascii="Times New Roman" w:hAnsi="Times New Roman"/>
          <w:color w:val="828282"/>
          <w:rtl/>
        </w:rPr>
        <w:t xml:space="preserve">יִשְׂרָאֵ֑ל </w:t>
      </w:r>
      <w:r>
        <w:rPr>
          <w:color w:val="FF0000"/>
          <w:vertAlign w:val="superscript"/>
          <w:rtl/>
        </w:rPr>
        <w:t>117580</w:t>
      </w:r>
      <w:r>
        <w:rPr>
          <w:rFonts w:ascii="Times New Roman" w:hAnsi="Times New Roman"/>
          <w:color w:val="828282"/>
          <w:rtl/>
        </w:rPr>
        <w:t>בְּ</w:t>
      </w:r>
      <w:r>
        <w:rPr>
          <w:color w:val="FF0000"/>
          <w:vertAlign w:val="superscript"/>
          <w:rtl/>
        </w:rPr>
        <w:t>117581</w:t>
      </w:r>
      <w:r>
        <w:rPr>
          <w:rFonts w:ascii="Times New Roman" w:hAnsi="Times New Roman"/>
          <w:color w:val="828282"/>
          <w:rtl/>
        </w:rPr>
        <w:t xml:space="preserve">הַ֖ר </w:t>
      </w:r>
      <w:r>
        <w:rPr>
          <w:color w:val="FF0000"/>
          <w:vertAlign w:val="superscript"/>
          <w:rtl/>
        </w:rPr>
        <w:t>117582</w:t>
      </w:r>
      <w:r>
        <w:rPr>
          <w:rFonts w:ascii="Times New Roman" w:hAnsi="Times New Roman"/>
          <w:color w:val="828282"/>
          <w:rtl/>
        </w:rPr>
        <w:t xml:space="preserve">עֵיבָֽל׃ </w:t>
      </w:r>
    </w:p>
    <w:p>
      <w:pPr>
        <w:pStyle w:val="Hebrew"/>
      </w:pPr>
      <w:r>
        <w:rPr>
          <w:color w:val="828282"/>
        </w:rPr>
        <w:t xml:space="preserve">אָ֣ז יִבְנֶ֤ה יְהֹושֻׁ֨עַ֙ מִזְבֵּ֔חַ לַֽיהוָ֖ה אֱלֹהֵ֣י יִשְׂרָאֵ֑ל בְּהַ֖ר עֵיבָֽל׃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324997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324997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452168</w:t>
            </w:r>
          </w:p>
        </w:tc>
        <w:tc>
          <w:tcPr>
            <w:tcW w:type="auto" w:w="1728"/>
          </w:tcPr>
          <w:p>
            <w:r>
              <w:t>time_phrase</w:t>
            </w:r>
          </w:p>
        </w:tc>
        <w:tc>
          <w:tcPr>
            <w:tcW w:type="auto" w:w="1728"/>
          </w:tcPr>
          <w:p>
            <w:r>
              <w:t xml:space="preserve">אָ֣ז </w:t>
            </w:r>
          </w:p>
        </w:tc>
        <w:tc>
          <w:tcPr>
            <w:tcW w:type="auto" w:w="1728"/>
          </w:tcPr>
          <w:p>
            <w:r/>
          </w:p>
        </w:tc>
      </w:tr>
      <w:tr>
        <w:tc>
          <w:tcPr>
            <w:tcW w:type="auto" w:w="1728"/>
          </w:tcPr>
          <w:p>
            <w:r>
              <w:t>tense</w:t>
            </w:r>
          </w:p>
        </w:tc>
        <w:tc>
          <w:tcPr>
            <w:tcW w:type="auto" w:w="1728"/>
          </w:tcPr>
          <w:p>
            <w:r>
              <w:t>117573</w:t>
            </w:r>
          </w:p>
        </w:tc>
        <w:tc>
          <w:tcPr>
            <w:tcW w:type="auto" w:w="1728"/>
          </w:tcPr>
          <w:p>
            <w:r>
              <w:t>verb</w:t>
            </w:r>
          </w:p>
        </w:tc>
        <w:tc>
          <w:tcPr>
            <w:tcW w:type="auto" w:w="1728"/>
          </w:tcPr>
          <w:p>
            <w:r>
              <w:t xml:space="preserve">יִבְנֶ֤ה </w:t>
            </w:r>
          </w:p>
        </w:tc>
        <w:tc>
          <w:tcPr>
            <w:tcW w:type="auto" w:w="1728"/>
          </w:tcPr>
          <w:p>
            <w:r/>
          </w:p>
        </w:tc>
      </w:tr>
    </w:tbl>
    <w:p>
      <w:r>
        <w:br/>
      </w:r>
    </w:p>
    <w:p>
      <w:pPr>
        <w:pStyle w:val="Reference"/>
      </w:pPr>
      <w:hyperlink r:id="rId968">
        <w:r>
          <w:rPr/>
          <w:t>325009, Joshua 8:33</w:t>
        </w:r>
      </w:hyperlink>
    </w:p>
    <w:p>
      <w:pPr>
        <w:pStyle w:val="Hebrew"/>
      </w:pPr>
      <w:r>
        <w:t xml:space="preserve">כַּאֲשֶׁ֨ר צִוָּ֜ה מֹשֶׁ֣ה עֶֽבֶד־יְהוָ֗ה בָּרִאשֹׁנָֽה׃ </w:t>
      </w:r>
    </w:p>
    <w:p>
      <w:pPr>
        <w:pStyle w:val="Hebrew"/>
      </w:pPr>
      <w:r>
        <w:rPr>
          <w:color w:val="FF0000"/>
          <w:vertAlign w:val="superscript"/>
          <w:rtl/>
        </w:rPr>
        <w:t>117677</w:t>
      </w:r>
      <w:r>
        <w:rPr>
          <w:rFonts w:ascii="Times New Roman" w:hAnsi="Times New Roman"/>
          <w:color w:val="828282"/>
          <w:rtl/>
        </w:rPr>
        <w:t>כַּ</w:t>
      </w:r>
      <w:r>
        <w:rPr>
          <w:color w:val="FF0000"/>
          <w:vertAlign w:val="superscript"/>
          <w:rtl/>
        </w:rPr>
        <w:t>117678</w:t>
      </w:r>
      <w:r>
        <w:rPr>
          <w:rFonts w:ascii="Times New Roman" w:hAnsi="Times New Roman"/>
          <w:color w:val="828282"/>
          <w:rtl/>
        </w:rPr>
        <w:t xml:space="preserve">אֲשֶׁ֨ר </w:t>
      </w:r>
      <w:r>
        <w:rPr>
          <w:color w:val="FF0000"/>
          <w:vertAlign w:val="superscript"/>
          <w:rtl/>
        </w:rPr>
        <w:t>117679</w:t>
      </w:r>
      <w:r>
        <w:rPr>
          <w:rFonts w:ascii="Times New Roman" w:hAnsi="Times New Roman"/>
          <w:color w:val="828282"/>
          <w:rtl/>
        </w:rPr>
        <w:t xml:space="preserve">צִוָּ֜ה </w:t>
      </w:r>
      <w:r>
        <w:rPr>
          <w:color w:val="FF0000"/>
          <w:vertAlign w:val="superscript"/>
          <w:rtl/>
        </w:rPr>
        <w:t>117680</w:t>
      </w:r>
      <w:r>
        <w:rPr>
          <w:rFonts w:ascii="Times New Roman" w:hAnsi="Times New Roman"/>
          <w:color w:val="828282"/>
          <w:rtl/>
        </w:rPr>
        <w:t xml:space="preserve">מֹשֶׁ֣ה </w:t>
      </w:r>
      <w:r>
        <w:rPr>
          <w:color w:val="FF0000"/>
          <w:vertAlign w:val="superscript"/>
          <w:rtl/>
        </w:rPr>
        <w:t>117681</w:t>
      </w:r>
      <w:r>
        <w:rPr>
          <w:rFonts w:ascii="Times New Roman" w:hAnsi="Times New Roman"/>
          <w:color w:val="828282"/>
          <w:rtl/>
        </w:rPr>
        <w:t>עֶֽבֶד־</w:t>
      </w:r>
      <w:r>
        <w:rPr>
          <w:color w:val="FF0000"/>
          <w:vertAlign w:val="superscript"/>
          <w:rtl/>
        </w:rPr>
        <w:t>117682</w:t>
      </w:r>
      <w:r>
        <w:rPr>
          <w:rFonts w:ascii="Times New Roman" w:hAnsi="Times New Roman"/>
          <w:color w:val="828282"/>
          <w:rtl/>
        </w:rPr>
        <w:t xml:space="preserve">יְהוָ֗ה </w:t>
      </w:r>
      <w:r>
        <w:rPr>
          <w:color w:val="FF0000"/>
          <w:vertAlign w:val="superscript"/>
          <w:rtl/>
        </w:rPr>
        <w:t>117689</w:t>
      </w:r>
      <w:r>
        <w:rPr>
          <w:rFonts w:ascii="Times New Roman" w:hAnsi="Times New Roman"/>
          <w:color w:val="828282"/>
          <w:rtl/>
        </w:rPr>
        <w:t>בָּ</w:t>
      </w:r>
      <w:r>
        <w:rPr>
          <w:color w:val="FF0000"/>
          <w:vertAlign w:val="superscript"/>
          <w:rtl/>
        </w:rPr>
        <w:t>117690</w:t>
      </w:r>
      <w:r>
        <w:rPr>
          <w:rFonts w:ascii="Times New Roman" w:hAnsi="Times New Roman"/>
          <w:color w:val="828282"/>
          <w:rtl/>
        </w:rPr>
      </w:r>
      <w:r>
        <w:rPr>
          <w:color w:val="FF0000"/>
          <w:vertAlign w:val="superscript"/>
          <w:rtl/>
        </w:rPr>
        <w:t>117691</w:t>
      </w:r>
      <w:r>
        <w:rPr>
          <w:rFonts w:ascii="Times New Roman" w:hAnsi="Times New Roman"/>
          <w:color w:val="828282"/>
          <w:rtl/>
        </w:rPr>
        <w:t xml:space="preserve">רִאשֹׁנָֽה׃ </w:t>
      </w:r>
    </w:p>
    <w:p>
      <w:pPr>
        <w:pStyle w:val="Hebrew"/>
      </w:pPr>
      <w:r>
        <w:rPr>
          <w:color w:val="828282"/>
        </w:rPr>
        <w:t xml:space="preserve">וְכָל־יִשְׂרָאֵ֡ל וּזְקֵנָ֡יו וְשֹׁטְרִ֣ים׀ וְשֹׁפְטָ֡יו עֹמְדִ֣ים מִזֶּ֣ה׀ וּמִזֶּ֣ה׀ לָאָרֹ֡ון נֶגֶד֩ הַכֹּהֲנִ֨ים הַלְוִיִּ֜ם נֹשְׂאֵ֣י׀ אֲרֹ֣ון בְּרִית־יְהוָ֗ה כַּגֵּר֙ כָּֽאֶזְרָ֔ח חֶצְיֹו֙ אֶל־מ֣וּל הַר־גְּרִזִ֔ים וְהַֽחֶצְיֹ֖ו אֶל־מ֣וּל הַר־עֵיבָ֑ל כַּאֲשֶׁ֨ר צִוָּ֜ה מֹשֶׁ֣ה עֶֽבֶד־יְהוָ֗ה לְבָרֵ֛ךְ אֶת־הָעָ֥ם יִשְׂרָאֵ֖ל בָּרִאשֹׁנָֽה׃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325009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325009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452219</w:t>
            </w:r>
          </w:p>
        </w:tc>
        <w:tc>
          <w:tcPr>
            <w:tcW w:type="auto" w:w="1728"/>
          </w:tcPr>
          <w:p>
            <w:r>
              <w:t>time_phrase</w:t>
            </w:r>
          </w:p>
        </w:tc>
        <w:tc>
          <w:tcPr>
            <w:tcW w:type="auto" w:w="1728"/>
          </w:tcPr>
          <w:p>
            <w:r>
              <w:t xml:space="preserve">בָּרִאשֹׁנָֽה׃ </w:t>
            </w:r>
          </w:p>
        </w:tc>
        <w:tc>
          <w:tcPr>
            <w:tcW w:type="auto" w:w="1728"/>
          </w:tcPr>
          <w:p>
            <w:r/>
          </w:p>
        </w:tc>
      </w:tr>
      <w:tr>
        <w:tc>
          <w:tcPr>
            <w:tcW w:type="auto" w:w="1728"/>
          </w:tcPr>
          <w:p>
            <w:r>
              <w:t>tense</w:t>
            </w:r>
          </w:p>
        </w:tc>
        <w:tc>
          <w:tcPr>
            <w:tcW w:type="auto" w:w="1728"/>
          </w:tcPr>
          <w:p>
            <w:r>
              <w:t>117679</w:t>
            </w:r>
          </w:p>
        </w:tc>
        <w:tc>
          <w:tcPr>
            <w:tcW w:type="auto" w:w="1728"/>
          </w:tcPr>
          <w:p>
            <w:r>
              <w:t>verb</w:t>
            </w:r>
          </w:p>
        </w:tc>
        <w:tc>
          <w:tcPr>
            <w:tcW w:type="auto" w:w="1728"/>
          </w:tcPr>
          <w:p>
            <w:r>
              <w:t xml:space="preserve">צִוָּ֜ה </w:t>
            </w:r>
          </w:p>
        </w:tc>
        <w:tc>
          <w:tcPr>
            <w:tcW w:type="auto" w:w="1728"/>
          </w:tcPr>
          <w:p>
            <w:r/>
          </w:p>
        </w:tc>
      </w:tr>
    </w:tbl>
    <w:p>
      <w:r>
        <w:br/>
      </w:r>
    </w:p>
    <w:p>
      <w:pPr>
        <w:pStyle w:val="Reference"/>
      </w:pPr>
      <w:hyperlink r:id="rId969">
        <w:r>
          <w:rPr/>
          <w:t>325011, Joshua 8:34</w:t>
        </w:r>
      </w:hyperlink>
    </w:p>
    <w:p>
      <w:pPr>
        <w:pStyle w:val="Hebrew"/>
      </w:pPr>
      <w:r>
        <w:t>וְאַֽחֲרֵי־כֵ֗ן קָרָא֙ אֶת־כָּל־דִּבְרֵ֣י הַתֹּורָ֔ה הַבְּרָכָ֖ה וְהַקְּלָלָ֑ה כְּכָל־</w:t>
      </w:r>
    </w:p>
    <w:p>
      <w:pPr>
        <w:pStyle w:val="Hebrew"/>
      </w:pPr>
      <w:r>
        <w:rPr>
          <w:color w:val="FF0000"/>
          <w:vertAlign w:val="superscript"/>
          <w:rtl/>
        </w:rPr>
        <w:t>117692</w:t>
      </w:r>
      <w:r>
        <w:rPr>
          <w:rFonts w:ascii="Times New Roman" w:hAnsi="Times New Roman"/>
          <w:color w:val="828282"/>
          <w:rtl/>
        </w:rPr>
        <w:t>וְ</w:t>
      </w:r>
      <w:r>
        <w:rPr>
          <w:color w:val="FF0000"/>
          <w:vertAlign w:val="superscript"/>
          <w:rtl/>
        </w:rPr>
        <w:t>117693</w:t>
      </w:r>
      <w:r>
        <w:rPr>
          <w:rFonts w:ascii="Times New Roman" w:hAnsi="Times New Roman"/>
          <w:color w:val="828282"/>
          <w:rtl/>
        </w:rPr>
        <w:t>אַֽחֲרֵי־</w:t>
      </w:r>
      <w:r>
        <w:rPr>
          <w:color w:val="FF0000"/>
          <w:vertAlign w:val="superscript"/>
          <w:rtl/>
        </w:rPr>
        <w:t>117694</w:t>
      </w:r>
      <w:r>
        <w:rPr>
          <w:rFonts w:ascii="Times New Roman" w:hAnsi="Times New Roman"/>
          <w:color w:val="828282"/>
          <w:rtl/>
        </w:rPr>
        <w:t xml:space="preserve">כֵ֗ן </w:t>
      </w:r>
      <w:r>
        <w:rPr>
          <w:color w:val="FF0000"/>
          <w:vertAlign w:val="superscript"/>
          <w:rtl/>
        </w:rPr>
        <w:t>117695</w:t>
      </w:r>
      <w:r>
        <w:rPr>
          <w:rFonts w:ascii="Times New Roman" w:hAnsi="Times New Roman"/>
          <w:color w:val="828282"/>
          <w:rtl/>
        </w:rPr>
        <w:t xml:space="preserve">קָרָא֙ </w:t>
      </w:r>
      <w:r>
        <w:rPr>
          <w:color w:val="FF0000"/>
          <w:vertAlign w:val="superscript"/>
          <w:rtl/>
        </w:rPr>
        <w:t>117696</w:t>
      </w:r>
      <w:r>
        <w:rPr>
          <w:rFonts w:ascii="Times New Roman" w:hAnsi="Times New Roman"/>
          <w:color w:val="828282"/>
          <w:rtl/>
        </w:rPr>
        <w:t>אֶת־</w:t>
      </w:r>
      <w:r>
        <w:rPr>
          <w:color w:val="FF0000"/>
          <w:vertAlign w:val="superscript"/>
          <w:rtl/>
        </w:rPr>
        <w:t>117697</w:t>
      </w:r>
      <w:r>
        <w:rPr>
          <w:rFonts w:ascii="Times New Roman" w:hAnsi="Times New Roman"/>
          <w:color w:val="828282"/>
          <w:rtl/>
        </w:rPr>
        <w:t>כָּל־</w:t>
      </w:r>
      <w:r>
        <w:rPr>
          <w:color w:val="FF0000"/>
          <w:vertAlign w:val="superscript"/>
          <w:rtl/>
        </w:rPr>
        <w:t>117698</w:t>
      </w:r>
      <w:r>
        <w:rPr>
          <w:rFonts w:ascii="Times New Roman" w:hAnsi="Times New Roman"/>
          <w:color w:val="828282"/>
          <w:rtl/>
        </w:rPr>
        <w:t xml:space="preserve">דִּבְרֵ֣י </w:t>
      </w:r>
      <w:r>
        <w:rPr>
          <w:color w:val="FF0000"/>
          <w:vertAlign w:val="superscript"/>
          <w:rtl/>
        </w:rPr>
        <w:t>117699</w:t>
      </w:r>
      <w:r>
        <w:rPr>
          <w:rFonts w:ascii="Times New Roman" w:hAnsi="Times New Roman"/>
          <w:color w:val="828282"/>
          <w:rtl/>
        </w:rPr>
        <w:t>הַ</w:t>
      </w:r>
      <w:r>
        <w:rPr>
          <w:color w:val="FF0000"/>
          <w:vertAlign w:val="superscript"/>
          <w:rtl/>
        </w:rPr>
        <w:t>117700</w:t>
      </w:r>
      <w:r>
        <w:rPr>
          <w:rFonts w:ascii="Times New Roman" w:hAnsi="Times New Roman"/>
          <w:color w:val="828282"/>
          <w:rtl/>
        </w:rPr>
        <w:t xml:space="preserve">תֹּורָ֔ה </w:t>
      </w:r>
      <w:r>
        <w:rPr>
          <w:color w:val="FF0000"/>
          <w:vertAlign w:val="superscript"/>
          <w:rtl/>
        </w:rPr>
        <w:t>117701</w:t>
      </w:r>
      <w:r>
        <w:rPr>
          <w:rFonts w:ascii="Times New Roman" w:hAnsi="Times New Roman"/>
          <w:color w:val="828282"/>
          <w:rtl/>
        </w:rPr>
        <w:t>הַ</w:t>
      </w:r>
      <w:r>
        <w:rPr>
          <w:color w:val="FF0000"/>
          <w:vertAlign w:val="superscript"/>
          <w:rtl/>
        </w:rPr>
        <w:t>117702</w:t>
      </w:r>
      <w:r>
        <w:rPr>
          <w:rFonts w:ascii="Times New Roman" w:hAnsi="Times New Roman"/>
          <w:color w:val="828282"/>
          <w:rtl/>
        </w:rPr>
        <w:t xml:space="preserve">בְּרָכָ֖ה </w:t>
      </w:r>
      <w:r>
        <w:rPr>
          <w:color w:val="FF0000"/>
          <w:vertAlign w:val="superscript"/>
          <w:rtl/>
        </w:rPr>
        <w:t>117703</w:t>
      </w:r>
      <w:r>
        <w:rPr>
          <w:rFonts w:ascii="Times New Roman" w:hAnsi="Times New Roman"/>
          <w:color w:val="828282"/>
          <w:rtl/>
        </w:rPr>
        <w:t>וְ</w:t>
      </w:r>
      <w:r>
        <w:rPr>
          <w:color w:val="FF0000"/>
          <w:vertAlign w:val="superscript"/>
          <w:rtl/>
        </w:rPr>
        <w:t>117704</w:t>
      </w:r>
      <w:r>
        <w:rPr>
          <w:rFonts w:ascii="Times New Roman" w:hAnsi="Times New Roman"/>
          <w:color w:val="828282"/>
          <w:rtl/>
        </w:rPr>
        <w:t>הַ</w:t>
      </w:r>
      <w:r>
        <w:rPr>
          <w:color w:val="FF0000"/>
          <w:vertAlign w:val="superscript"/>
          <w:rtl/>
        </w:rPr>
        <w:t>117705</w:t>
      </w:r>
      <w:r>
        <w:rPr>
          <w:rFonts w:ascii="Times New Roman" w:hAnsi="Times New Roman"/>
          <w:color w:val="828282"/>
          <w:rtl/>
        </w:rPr>
        <w:t xml:space="preserve">קְּלָלָ֑ה </w:t>
      </w:r>
      <w:r>
        <w:rPr>
          <w:color w:val="FF0000"/>
          <w:vertAlign w:val="superscript"/>
          <w:rtl/>
        </w:rPr>
        <w:t>117706</w:t>
      </w:r>
      <w:r>
        <w:rPr>
          <w:rFonts w:ascii="Times New Roman" w:hAnsi="Times New Roman"/>
          <w:color w:val="828282"/>
          <w:rtl/>
        </w:rPr>
        <w:t>כְּ</w:t>
      </w:r>
      <w:r>
        <w:rPr>
          <w:color w:val="FF0000"/>
          <w:vertAlign w:val="superscript"/>
          <w:rtl/>
        </w:rPr>
        <w:t>117707</w:t>
      </w:r>
      <w:r>
        <w:rPr>
          <w:rFonts w:ascii="Times New Roman" w:hAnsi="Times New Roman"/>
          <w:color w:val="828282"/>
          <w:rtl/>
        </w:rPr>
        <w:t>כָל־</w:t>
      </w:r>
    </w:p>
    <w:p>
      <w:pPr>
        <w:pStyle w:val="Hebrew"/>
      </w:pPr>
      <w:r>
        <w:rPr>
          <w:color w:val="828282"/>
        </w:rPr>
        <w:t xml:space="preserve">וְאַֽחֲרֵי־כֵ֗ן קָרָא֙ אֶת־כָּל־דִּבְרֵ֣י הַתֹּורָ֔ה הַבְּרָכָ֖ה וְהַקְּלָלָ֑ה כְּכָל־הַכָּת֖וּב בְּסֵ֥פֶר הַתֹּורָֽה׃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325011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325011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452221</w:t>
            </w:r>
          </w:p>
        </w:tc>
        <w:tc>
          <w:tcPr>
            <w:tcW w:type="auto" w:w="1728"/>
          </w:tcPr>
          <w:p>
            <w:r>
              <w:t>time_phrase</w:t>
            </w:r>
          </w:p>
        </w:tc>
        <w:tc>
          <w:tcPr>
            <w:tcW w:type="auto" w:w="1728"/>
          </w:tcPr>
          <w:p>
            <w:r>
              <w:t xml:space="preserve">אַֽחֲרֵי־כֵ֗ן </w:t>
            </w:r>
          </w:p>
        </w:tc>
        <w:tc>
          <w:tcPr>
            <w:tcW w:type="auto" w:w="1728"/>
          </w:tcPr>
          <w:p>
            <w:r/>
          </w:p>
        </w:tc>
      </w:tr>
      <w:tr>
        <w:tc>
          <w:tcPr>
            <w:tcW w:type="auto" w:w="1728"/>
          </w:tcPr>
          <w:p>
            <w:r>
              <w:t>tense</w:t>
            </w:r>
          </w:p>
        </w:tc>
        <w:tc>
          <w:tcPr>
            <w:tcW w:type="auto" w:w="1728"/>
          </w:tcPr>
          <w:p>
            <w:r>
              <w:t>117695</w:t>
            </w:r>
          </w:p>
        </w:tc>
        <w:tc>
          <w:tcPr>
            <w:tcW w:type="auto" w:w="1728"/>
          </w:tcPr>
          <w:p>
            <w:r>
              <w:t>verb</w:t>
            </w:r>
          </w:p>
        </w:tc>
        <w:tc>
          <w:tcPr>
            <w:tcW w:type="auto" w:w="1728"/>
          </w:tcPr>
          <w:p>
            <w:r>
              <w:t xml:space="preserve">קָרָא֙ </w:t>
            </w:r>
          </w:p>
        </w:tc>
        <w:tc>
          <w:tcPr>
            <w:tcW w:type="auto" w:w="1728"/>
          </w:tcPr>
          <w:p>
            <w:r/>
          </w:p>
        </w:tc>
      </w:tr>
    </w:tbl>
    <w:p>
      <w:r>
        <w:br/>
      </w:r>
    </w:p>
    <w:p>
      <w:pPr>
        <w:pStyle w:val="Reference"/>
      </w:pPr>
      <w:hyperlink r:id="rId970">
        <w:r>
          <w:rPr/>
          <w:t>325035, Joshua 9:6</w:t>
        </w:r>
      </w:hyperlink>
    </w:p>
    <w:p>
      <w:pPr>
        <w:pStyle w:val="Hebrew"/>
      </w:pPr>
      <w:r>
        <w:t xml:space="preserve">וְעַתָּ֖ה </w:t>
      </w:r>
    </w:p>
    <w:p>
      <w:pPr>
        <w:pStyle w:val="Hebrew"/>
      </w:pPr>
      <w:r>
        <w:rPr>
          <w:color w:val="FF0000"/>
          <w:vertAlign w:val="superscript"/>
          <w:rtl/>
        </w:rPr>
        <w:t>117876</w:t>
      </w:r>
      <w:r>
        <w:rPr>
          <w:rFonts w:ascii="Times New Roman" w:hAnsi="Times New Roman"/>
          <w:color w:val="828282"/>
          <w:rtl/>
        </w:rPr>
        <w:t>וְ</w:t>
      </w:r>
      <w:r>
        <w:rPr>
          <w:color w:val="FF0000"/>
          <w:vertAlign w:val="superscript"/>
          <w:rtl/>
        </w:rPr>
        <w:t>117877</w:t>
      </w:r>
      <w:r>
        <w:rPr>
          <w:rFonts w:ascii="Times New Roman" w:hAnsi="Times New Roman"/>
          <w:color w:val="828282"/>
          <w:rtl/>
        </w:rPr>
        <w:t xml:space="preserve">עַתָּ֖ה </w:t>
      </w:r>
    </w:p>
    <w:p>
      <w:pPr>
        <w:pStyle w:val="Hebrew"/>
      </w:pPr>
      <w:r>
        <w:rPr>
          <w:color w:val="828282"/>
        </w:rPr>
        <w:t xml:space="preserve">וַיֵּלְכ֧וּ אֶל־יְהֹושֻׁ֛עַ אֶל־הַֽמַּחֲנֶ֖ה הַגִּלְגָּ֑ל וַיֹּאמְר֨וּ אֵלָ֜יו וְאֶל־אִ֣ישׁ יִשְׂרָאֵ֗ל מֵאֶ֤רֶץ רְחֹוקָה֙ בָּ֔אנוּ וְעַתָּ֖ה כִּרְתוּ־לָ֥נוּ בְרִֽית׃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325035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325035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452294</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971">
        <w:r>
          <w:rPr/>
          <w:t>325060, Joshua 9:11</w:t>
        </w:r>
      </w:hyperlink>
    </w:p>
    <w:p>
      <w:pPr>
        <w:pStyle w:val="Hebrew"/>
      </w:pPr>
      <w:r>
        <w:t xml:space="preserve">וְעַתָּ֖ה </w:t>
      </w:r>
    </w:p>
    <w:p>
      <w:pPr>
        <w:pStyle w:val="Hebrew"/>
      </w:pPr>
      <w:r>
        <w:rPr>
          <w:color w:val="FF0000"/>
          <w:vertAlign w:val="superscript"/>
          <w:rtl/>
        </w:rPr>
        <w:t>117991</w:t>
      </w:r>
      <w:r>
        <w:rPr>
          <w:rFonts w:ascii="Times New Roman" w:hAnsi="Times New Roman"/>
          <w:color w:val="828282"/>
          <w:rtl/>
        </w:rPr>
        <w:t>וְ</w:t>
      </w:r>
      <w:r>
        <w:rPr>
          <w:color w:val="FF0000"/>
          <w:vertAlign w:val="superscript"/>
          <w:rtl/>
        </w:rPr>
        <w:t>117992</w:t>
      </w:r>
      <w:r>
        <w:rPr>
          <w:rFonts w:ascii="Times New Roman" w:hAnsi="Times New Roman"/>
          <w:color w:val="828282"/>
          <w:rtl/>
        </w:rPr>
        <w:t xml:space="preserve">עַתָּ֖ה </w:t>
      </w:r>
    </w:p>
    <w:p>
      <w:pPr>
        <w:pStyle w:val="Hebrew"/>
      </w:pPr>
      <w:r>
        <w:rPr>
          <w:color w:val="828282"/>
        </w:rPr>
        <w:t xml:space="preserve">וַיֹּאמְר֣וּ אֵלֵ֡ינוּ זְֽקֵינֵינוּ֩ וְכָל־יֹשְׁבֵ֨י אַרְצֵ֜נוּ לֵאמֹ֗ר קְח֨וּ בְיֶדְכֶ֤ם צֵידָה֙ לַדֶּ֔רֶךְ וּלְכ֖וּ לִקְרָאתָ֑ם וַאֲמַרְתֶּ֤ם אֲלֵיהֶם֙ עַבְדֵיכֶ֣ם אֲנַ֔חְנוּ וְעַתָּ֖ה כִּרְתוּ־לָ֥נוּ בְרִֽית׃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325060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325060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452365</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972">
        <w:r>
          <w:rPr/>
          <w:t>325063, Joshua 9:12</w:t>
        </w:r>
      </w:hyperlink>
    </w:p>
    <w:p>
      <w:pPr>
        <w:pStyle w:val="Hebrew"/>
      </w:pPr>
      <w:r>
        <w:t xml:space="preserve">חָ֞ם הִצְטַיַּ֤דְנוּ אֹתֹו֙ מִבָּ֣תֵּ֔ינוּ בְּיֹ֥ום </w:t>
      </w:r>
    </w:p>
    <w:p>
      <w:pPr>
        <w:pStyle w:val="Hebrew"/>
      </w:pPr>
      <w:r>
        <w:rPr>
          <w:color w:val="FF0000"/>
          <w:vertAlign w:val="superscript"/>
          <w:rtl/>
        </w:rPr>
        <w:t>117998</w:t>
      </w:r>
      <w:r>
        <w:rPr>
          <w:rFonts w:ascii="Times New Roman" w:hAnsi="Times New Roman"/>
          <w:color w:val="828282"/>
          <w:rtl/>
        </w:rPr>
        <w:t xml:space="preserve">חָ֞ם </w:t>
      </w:r>
      <w:r>
        <w:rPr>
          <w:color w:val="FF0000"/>
          <w:vertAlign w:val="superscript"/>
          <w:rtl/>
        </w:rPr>
        <w:t>117999</w:t>
      </w:r>
      <w:r>
        <w:rPr>
          <w:rFonts w:ascii="Times New Roman" w:hAnsi="Times New Roman"/>
          <w:color w:val="828282"/>
          <w:rtl/>
        </w:rPr>
        <w:t xml:space="preserve">הִצְטַיַּ֤דְנוּ </w:t>
      </w:r>
      <w:r>
        <w:rPr>
          <w:color w:val="FF0000"/>
          <w:vertAlign w:val="superscript"/>
          <w:rtl/>
        </w:rPr>
        <w:t>118000</w:t>
      </w:r>
      <w:r>
        <w:rPr>
          <w:rFonts w:ascii="Times New Roman" w:hAnsi="Times New Roman"/>
          <w:color w:val="828282"/>
          <w:rtl/>
        </w:rPr>
        <w:t xml:space="preserve">אֹתֹו֙ </w:t>
      </w:r>
      <w:r>
        <w:rPr>
          <w:color w:val="FF0000"/>
          <w:vertAlign w:val="superscript"/>
          <w:rtl/>
        </w:rPr>
        <w:t>118001</w:t>
      </w:r>
      <w:r>
        <w:rPr>
          <w:rFonts w:ascii="Times New Roman" w:hAnsi="Times New Roman"/>
          <w:color w:val="828282"/>
          <w:rtl/>
        </w:rPr>
        <w:t>מִ</w:t>
      </w:r>
      <w:r>
        <w:rPr>
          <w:color w:val="FF0000"/>
          <w:vertAlign w:val="superscript"/>
          <w:rtl/>
        </w:rPr>
        <w:t>118002</w:t>
      </w:r>
      <w:r>
        <w:rPr>
          <w:rFonts w:ascii="Times New Roman" w:hAnsi="Times New Roman"/>
          <w:color w:val="828282"/>
          <w:rtl/>
        </w:rPr>
        <w:t xml:space="preserve">בָּ֣תֵּ֔ינוּ </w:t>
      </w:r>
      <w:r>
        <w:rPr>
          <w:color w:val="FF0000"/>
          <w:vertAlign w:val="superscript"/>
          <w:rtl/>
        </w:rPr>
        <w:t>118003</w:t>
      </w:r>
      <w:r>
        <w:rPr>
          <w:rFonts w:ascii="Times New Roman" w:hAnsi="Times New Roman"/>
          <w:color w:val="828282"/>
          <w:rtl/>
        </w:rPr>
        <w:t>בְּ</w:t>
      </w:r>
      <w:r>
        <w:rPr>
          <w:color w:val="FF0000"/>
          <w:vertAlign w:val="superscript"/>
          <w:rtl/>
        </w:rPr>
        <w:t>118004</w:t>
      </w:r>
      <w:r>
        <w:rPr>
          <w:rFonts w:ascii="Times New Roman" w:hAnsi="Times New Roman"/>
          <w:color w:val="828282"/>
          <w:rtl/>
        </w:rPr>
        <w:t xml:space="preserve">יֹ֥ום </w:t>
      </w:r>
    </w:p>
    <w:p>
      <w:pPr>
        <w:pStyle w:val="Hebrew"/>
      </w:pPr>
      <w:r>
        <w:rPr>
          <w:color w:val="828282"/>
        </w:rPr>
        <w:t xml:space="preserve">זֶ֣ה׀ לַחְמֵ֗נוּ חָ֞ם הִצְטַיַּ֤דְנוּ אֹתֹו֙ מִבָּ֣תֵּ֔ינוּ בְּיֹ֥ום צֵאתֵ֖נוּ לָלֶ֣כֶת אֲלֵיכֶ֑ם וְעַתָּה֙ הִנֵּ֣ה יָבֵ֔שׁ וְהָיָ֖ה נִקֻּדִֽים׃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325063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325063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452375</w:t>
            </w:r>
          </w:p>
        </w:tc>
        <w:tc>
          <w:tcPr>
            <w:tcW w:type="auto" w:w="1728"/>
          </w:tcPr>
          <w:p>
            <w:r>
              <w:t>time_phrase</w:t>
            </w:r>
          </w:p>
        </w:tc>
        <w:tc>
          <w:tcPr>
            <w:tcW w:type="auto" w:w="1728"/>
          </w:tcPr>
          <w:p>
            <w:r>
              <w:t xml:space="preserve">בְּיֹ֥ום </w:t>
            </w:r>
          </w:p>
        </w:tc>
        <w:tc>
          <w:tcPr>
            <w:tcW w:type="auto" w:w="1728"/>
          </w:tcPr>
          <w:p>
            <w:r/>
          </w:p>
        </w:tc>
      </w:tr>
      <w:tr>
        <w:tc>
          <w:tcPr>
            <w:tcW w:type="auto" w:w="1728"/>
          </w:tcPr>
          <w:p>
            <w:r>
              <w:t>tense</w:t>
            </w:r>
          </w:p>
        </w:tc>
        <w:tc>
          <w:tcPr>
            <w:tcW w:type="auto" w:w="1728"/>
          </w:tcPr>
          <w:p>
            <w:r>
              <w:t>117999</w:t>
            </w:r>
          </w:p>
        </w:tc>
        <w:tc>
          <w:tcPr>
            <w:tcW w:type="auto" w:w="1728"/>
          </w:tcPr>
          <w:p>
            <w:r>
              <w:t>verb</w:t>
            </w:r>
          </w:p>
        </w:tc>
        <w:tc>
          <w:tcPr>
            <w:tcW w:type="auto" w:w="1728"/>
          </w:tcPr>
          <w:p>
            <w:r>
              <w:t xml:space="preserve">הִצְטַיַּ֤דְנוּ </w:t>
            </w:r>
          </w:p>
        </w:tc>
        <w:tc>
          <w:tcPr>
            <w:tcW w:type="auto" w:w="1728"/>
          </w:tcPr>
          <w:p>
            <w:r/>
          </w:p>
        </w:tc>
      </w:tr>
    </w:tbl>
    <w:p>
      <w:r>
        <w:br/>
      </w:r>
    </w:p>
    <w:p>
      <w:pPr>
        <w:pStyle w:val="Reference"/>
      </w:pPr>
      <w:hyperlink r:id="rId972">
        <w:r>
          <w:rPr/>
          <w:t>325066, Joshua 9:12</w:t>
        </w:r>
      </w:hyperlink>
    </w:p>
    <w:p>
      <w:pPr>
        <w:pStyle w:val="Hebrew"/>
      </w:pPr>
      <w:r>
        <w:t xml:space="preserve">וְעַתָּה֙ הִנֵּ֣ה יָבֵ֔שׁ </w:t>
      </w:r>
    </w:p>
    <w:p>
      <w:pPr>
        <w:pStyle w:val="Hebrew"/>
      </w:pPr>
      <w:r>
        <w:rPr>
          <w:color w:val="FF0000"/>
          <w:vertAlign w:val="superscript"/>
          <w:rtl/>
        </w:rPr>
        <w:t>118009</w:t>
      </w:r>
      <w:r>
        <w:rPr>
          <w:rFonts w:ascii="Times New Roman" w:hAnsi="Times New Roman"/>
          <w:color w:val="828282"/>
          <w:rtl/>
        </w:rPr>
        <w:t>וְ</w:t>
      </w:r>
      <w:r>
        <w:rPr>
          <w:color w:val="FF0000"/>
          <w:vertAlign w:val="superscript"/>
          <w:rtl/>
        </w:rPr>
        <w:t>118010</w:t>
      </w:r>
      <w:r>
        <w:rPr>
          <w:rFonts w:ascii="Times New Roman" w:hAnsi="Times New Roman"/>
          <w:color w:val="828282"/>
          <w:rtl/>
        </w:rPr>
        <w:t xml:space="preserve">עַתָּה֙ </w:t>
      </w:r>
      <w:r>
        <w:rPr>
          <w:color w:val="FF0000"/>
          <w:vertAlign w:val="superscript"/>
          <w:rtl/>
        </w:rPr>
        <w:t>118011</w:t>
      </w:r>
      <w:r>
        <w:rPr>
          <w:rFonts w:ascii="Times New Roman" w:hAnsi="Times New Roman"/>
          <w:color w:val="828282"/>
          <w:rtl/>
        </w:rPr>
        <w:t xml:space="preserve">הִנֵּ֣ה </w:t>
      </w:r>
      <w:r>
        <w:rPr>
          <w:color w:val="FF0000"/>
          <w:vertAlign w:val="superscript"/>
          <w:rtl/>
        </w:rPr>
        <w:t>118012</w:t>
      </w:r>
      <w:r>
        <w:rPr>
          <w:rFonts w:ascii="Times New Roman" w:hAnsi="Times New Roman"/>
          <w:color w:val="828282"/>
          <w:rtl/>
        </w:rPr>
        <w:t xml:space="preserve">יָבֵ֔שׁ </w:t>
      </w:r>
    </w:p>
    <w:p>
      <w:pPr>
        <w:pStyle w:val="Hebrew"/>
      </w:pPr>
      <w:r>
        <w:rPr>
          <w:color w:val="828282"/>
        </w:rPr>
        <w:t xml:space="preserve">זֶ֣ה׀ לַחְמֵ֗נוּ חָ֞ם הִצְטַיַּ֤דְנוּ אֹתֹו֙ מִבָּ֣תֵּ֔ינוּ בְּיֹ֥ום צֵאתֵ֖נוּ לָלֶ֣כֶת אֲלֵיכֶ֑ם וְעַתָּה֙ הִנֵּ֣ה יָבֵ֔שׁ וְהָיָ֖ה נִקֻּדִֽים׃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325066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325066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452380</w:t>
            </w:r>
          </w:p>
        </w:tc>
        <w:tc>
          <w:tcPr>
            <w:tcW w:type="auto" w:w="1728"/>
          </w:tcPr>
          <w:p>
            <w:r>
              <w:t>time_phrase</w:t>
            </w:r>
          </w:p>
        </w:tc>
        <w:tc>
          <w:tcPr>
            <w:tcW w:type="auto" w:w="1728"/>
          </w:tcPr>
          <w:p>
            <w:r>
              <w:t xml:space="preserve">עַתָּה֙ </w:t>
            </w:r>
          </w:p>
        </w:tc>
        <w:tc>
          <w:tcPr>
            <w:tcW w:type="auto" w:w="1728"/>
          </w:tcPr>
          <w:p>
            <w:r/>
          </w:p>
        </w:tc>
      </w:tr>
      <w:tr>
        <w:tc>
          <w:tcPr>
            <w:tcW w:type="auto" w:w="1728"/>
          </w:tcPr>
          <w:p>
            <w:r>
              <w:t>tense</w:t>
            </w:r>
          </w:p>
        </w:tc>
        <w:tc>
          <w:tcPr>
            <w:tcW w:type="auto" w:w="1728"/>
          </w:tcPr>
          <w:p>
            <w:r>
              <w:t>118012</w:t>
            </w:r>
          </w:p>
        </w:tc>
        <w:tc>
          <w:tcPr>
            <w:tcW w:type="auto" w:w="1728"/>
          </w:tcPr>
          <w:p>
            <w:r>
              <w:t>verb</w:t>
            </w:r>
          </w:p>
        </w:tc>
        <w:tc>
          <w:tcPr>
            <w:tcW w:type="auto" w:w="1728"/>
          </w:tcPr>
          <w:p>
            <w:r>
              <w:t xml:space="preserve">יָבֵ֔שׁ </w:t>
            </w:r>
          </w:p>
        </w:tc>
        <w:tc>
          <w:tcPr>
            <w:tcW w:type="auto" w:w="1728"/>
          </w:tcPr>
          <w:p>
            <w:r/>
          </w:p>
        </w:tc>
      </w:tr>
    </w:tbl>
    <w:p>
      <w:r>
        <w:br/>
      </w:r>
    </w:p>
    <w:p>
      <w:pPr>
        <w:pStyle w:val="Reference"/>
      </w:pPr>
      <w:hyperlink r:id="rId973">
        <w:r>
          <w:rPr/>
          <w:t>325080, Joshua 9:16</w:t>
        </w:r>
      </w:hyperlink>
    </w:p>
    <w:p>
      <w:pPr>
        <w:pStyle w:val="Hebrew"/>
      </w:pPr>
      <w:r>
        <w:t xml:space="preserve">וַיְהִ֗י מִקְצֵה֙ שְׁלֹ֣שֶׁת יָמִ֔ים </w:t>
      </w:r>
    </w:p>
    <w:p>
      <w:pPr>
        <w:pStyle w:val="Hebrew"/>
      </w:pPr>
      <w:r>
        <w:rPr>
          <w:color w:val="FF0000"/>
          <w:vertAlign w:val="superscript"/>
          <w:rtl/>
        </w:rPr>
        <w:t>118067</w:t>
      </w:r>
      <w:r>
        <w:rPr>
          <w:rFonts w:ascii="Times New Roman" w:hAnsi="Times New Roman"/>
          <w:color w:val="828282"/>
          <w:rtl/>
        </w:rPr>
        <w:t>וַ</w:t>
      </w:r>
      <w:r>
        <w:rPr>
          <w:color w:val="FF0000"/>
          <w:vertAlign w:val="superscript"/>
          <w:rtl/>
        </w:rPr>
        <w:t>118068</w:t>
      </w:r>
      <w:r>
        <w:rPr>
          <w:rFonts w:ascii="Times New Roman" w:hAnsi="Times New Roman"/>
          <w:color w:val="828282"/>
          <w:rtl/>
        </w:rPr>
        <w:t xml:space="preserve">יְהִ֗י </w:t>
      </w:r>
      <w:r>
        <w:rPr>
          <w:color w:val="FF0000"/>
          <w:vertAlign w:val="superscript"/>
          <w:rtl/>
        </w:rPr>
        <w:t>118069</w:t>
      </w:r>
      <w:r>
        <w:rPr>
          <w:rFonts w:ascii="Times New Roman" w:hAnsi="Times New Roman"/>
          <w:color w:val="828282"/>
          <w:rtl/>
        </w:rPr>
        <w:t>מִ</w:t>
      </w:r>
      <w:r>
        <w:rPr>
          <w:color w:val="FF0000"/>
          <w:vertAlign w:val="superscript"/>
          <w:rtl/>
        </w:rPr>
        <w:t>118070</w:t>
      </w:r>
      <w:r>
        <w:rPr>
          <w:rFonts w:ascii="Times New Roman" w:hAnsi="Times New Roman"/>
          <w:color w:val="828282"/>
          <w:rtl/>
        </w:rPr>
        <w:t xml:space="preserve">קְצֵה֙ </w:t>
      </w:r>
      <w:r>
        <w:rPr>
          <w:color w:val="FF0000"/>
          <w:vertAlign w:val="superscript"/>
          <w:rtl/>
        </w:rPr>
        <w:t>118071</w:t>
      </w:r>
      <w:r>
        <w:rPr>
          <w:rFonts w:ascii="Times New Roman" w:hAnsi="Times New Roman"/>
          <w:color w:val="828282"/>
          <w:rtl/>
        </w:rPr>
        <w:t xml:space="preserve">שְׁלֹ֣שֶׁת </w:t>
      </w:r>
      <w:r>
        <w:rPr>
          <w:color w:val="FF0000"/>
          <w:vertAlign w:val="superscript"/>
          <w:rtl/>
        </w:rPr>
        <w:t>118072</w:t>
      </w:r>
      <w:r>
        <w:rPr>
          <w:rFonts w:ascii="Times New Roman" w:hAnsi="Times New Roman"/>
          <w:color w:val="828282"/>
          <w:rtl/>
        </w:rPr>
        <w:t xml:space="preserve">יָמִ֔ים </w:t>
      </w:r>
    </w:p>
    <w:p>
      <w:pPr>
        <w:pStyle w:val="Hebrew"/>
      </w:pPr>
      <w:r>
        <w:rPr>
          <w:color w:val="828282"/>
        </w:rPr>
        <w:t xml:space="preserve">וַיְהִ֗י מִקְצֵה֙ שְׁלֹ֣שֶׁת יָמִ֔ים אַחֲרֵ֕י אֲשֶׁר־כָּרְת֥וּ לָהֶ֖ם בְּרִ֑ית וַֽיִּשְׁמְע֗וּ כִּי־קְרֹבִ֥ים הֵם֙ אֵלָ֔יו וּבְקִרְבֹּ֖ו הֵ֥ם יֹשְׁבִֽים׃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325080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325080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452425</w:t>
            </w:r>
          </w:p>
        </w:tc>
        <w:tc>
          <w:tcPr>
            <w:tcW w:type="auto" w:w="1728"/>
          </w:tcPr>
          <w:p>
            <w:r>
              <w:t>time_phrase</w:t>
            </w:r>
          </w:p>
        </w:tc>
        <w:tc>
          <w:tcPr>
            <w:tcW w:type="auto" w:w="1728"/>
          </w:tcPr>
          <w:p>
            <w:r>
              <w:t xml:space="preserve">מִקְצֵה֙ שְׁלֹ֣שֶׁת יָמִ֔ים </w:t>
            </w:r>
          </w:p>
        </w:tc>
        <w:tc>
          <w:tcPr>
            <w:tcW w:type="auto" w:w="1728"/>
          </w:tcPr>
          <w:p>
            <w:r/>
          </w:p>
        </w:tc>
      </w:tr>
      <w:tr>
        <w:tc>
          <w:tcPr>
            <w:tcW w:type="auto" w:w="1728"/>
          </w:tcPr>
          <w:p>
            <w:r>
              <w:t>tense</w:t>
            </w:r>
          </w:p>
        </w:tc>
        <w:tc>
          <w:tcPr>
            <w:tcW w:type="auto" w:w="1728"/>
          </w:tcPr>
          <w:p>
            <w:r>
              <w:t>118068</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974">
        <w:r>
          <w:rPr/>
          <w:t>325086, Joshua 9:17</w:t>
        </w:r>
      </w:hyperlink>
    </w:p>
    <w:p>
      <w:pPr>
        <w:pStyle w:val="Hebrew"/>
      </w:pPr>
      <w:r>
        <w:t xml:space="preserve">וַיָּבֹ֛אוּ אֶל־עָרֵיהֶ֖ם בַּיֹּ֣ום הַשְּׁלִישִׁ֑י </w:t>
      </w:r>
    </w:p>
    <w:p>
      <w:pPr>
        <w:pStyle w:val="Hebrew"/>
      </w:pPr>
      <w:r>
        <w:rPr>
          <w:color w:val="FF0000"/>
          <w:vertAlign w:val="superscript"/>
          <w:rtl/>
        </w:rPr>
        <w:t>118093</w:t>
      </w:r>
      <w:r>
        <w:rPr>
          <w:rFonts w:ascii="Times New Roman" w:hAnsi="Times New Roman"/>
          <w:color w:val="828282"/>
          <w:rtl/>
        </w:rPr>
        <w:t>וַ</w:t>
      </w:r>
      <w:r>
        <w:rPr>
          <w:color w:val="FF0000"/>
          <w:vertAlign w:val="superscript"/>
          <w:rtl/>
        </w:rPr>
        <w:t>118094</w:t>
      </w:r>
      <w:r>
        <w:rPr>
          <w:rFonts w:ascii="Times New Roman" w:hAnsi="Times New Roman"/>
          <w:color w:val="828282"/>
          <w:rtl/>
        </w:rPr>
        <w:t xml:space="preserve">יָּבֹ֛אוּ </w:t>
      </w:r>
      <w:r>
        <w:rPr>
          <w:color w:val="FF0000"/>
          <w:vertAlign w:val="superscript"/>
          <w:rtl/>
        </w:rPr>
        <w:t>118095</w:t>
      </w:r>
      <w:r>
        <w:rPr>
          <w:rFonts w:ascii="Times New Roman" w:hAnsi="Times New Roman"/>
          <w:color w:val="828282"/>
          <w:rtl/>
        </w:rPr>
        <w:t>אֶל־</w:t>
      </w:r>
      <w:r>
        <w:rPr>
          <w:color w:val="FF0000"/>
          <w:vertAlign w:val="superscript"/>
          <w:rtl/>
        </w:rPr>
        <w:t>118096</w:t>
      </w:r>
      <w:r>
        <w:rPr>
          <w:rFonts w:ascii="Times New Roman" w:hAnsi="Times New Roman"/>
          <w:color w:val="828282"/>
          <w:rtl/>
        </w:rPr>
        <w:t xml:space="preserve">עָרֵיהֶ֖ם </w:t>
      </w:r>
      <w:r>
        <w:rPr>
          <w:color w:val="FF0000"/>
          <w:vertAlign w:val="superscript"/>
          <w:rtl/>
        </w:rPr>
        <w:t>118097</w:t>
      </w:r>
      <w:r>
        <w:rPr>
          <w:rFonts w:ascii="Times New Roman" w:hAnsi="Times New Roman"/>
          <w:color w:val="828282"/>
          <w:rtl/>
        </w:rPr>
        <w:t>בַּ</w:t>
      </w:r>
      <w:r>
        <w:rPr>
          <w:color w:val="FF0000"/>
          <w:vertAlign w:val="superscript"/>
          <w:rtl/>
        </w:rPr>
        <w:t>118098</w:t>
      </w:r>
      <w:r>
        <w:rPr>
          <w:rFonts w:ascii="Times New Roman" w:hAnsi="Times New Roman"/>
          <w:color w:val="828282"/>
          <w:rtl/>
        </w:rPr>
      </w:r>
      <w:r>
        <w:rPr>
          <w:color w:val="FF0000"/>
          <w:vertAlign w:val="superscript"/>
          <w:rtl/>
        </w:rPr>
        <w:t>118099</w:t>
      </w:r>
      <w:r>
        <w:rPr>
          <w:rFonts w:ascii="Times New Roman" w:hAnsi="Times New Roman"/>
          <w:color w:val="828282"/>
          <w:rtl/>
        </w:rPr>
        <w:t xml:space="preserve">יֹּ֣ום </w:t>
      </w:r>
      <w:r>
        <w:rPr>
          <w:color w:val="FF0000"/>
          <w:vertAlign w:val="superscript"/>
          <w:rtl/>
        </w:rPr>
        <w:t>118100</w:t>
      </w:r>
      <w:r>
        <w:rPr>
          <w:rFonts w:ascii="Times New Roman" w:hAnsi="Times New Roman"/>
          <w:color w:val="828282"/>
          <w:rtl/>
        </w:rPr>
        <w:t>הַ</w:t>
      </w:r>
      <w:r>
        <w:rPr>
          <w:color w:val="FF0000"/>
          <w:vertAlign w:val="superscript"/>
          <w:rtl/>
        </w:rPr>
        <w:t>118101</w:t>
      </w:r>
      <w:r>
        <w:rPr>
          <w:rFonts w:ascii="Times New Roman" w:hAnsi="Times New Roman"/>
          <w:color w:val="828282"/>
          <w:rtl/>
        </w:rPr>
        <w:t xml:space="preserve">שְּׁלִישִׁ֑י </w:t>
      </w:r>
    </w:p>
    <w:p>
      <w:pPr>
        <w:pStyle w:val="Hebrew"/>
      </w:pPr>
      <w:r>
        <w:rPr>
          <w:color w:val="828282"/>
        </w:rPr>
        <w:t xml:space="preserve">וַיִּסְע֣וּ בְנֵֽי־יִשְׂרָאֵ֗ל וַיָּבֹ֛אוּ אֶל־עָרֵיהֶ֖ם בַּיֹּ֣ום הַשְּׁלִישִׁ֑י וְעָרֵיהֶם֙ גִּבְעֹ֣ון וְהַכְּפִירָ֔ה וּבְאֵרֹ֖ות וְקִרְיַ֥ת יְעָרִֽים׃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325086</w:t>
            </w:r>
          </w:p>
        </w:tc>
        <w:tc>
          <w:tcPr>
            <w:tcW w:type="auto" w:w="1728"/>
          </w:tcPr>
          <w:p>
            <w:r>
              <w:t>time_clause</w:t>
            </w:r>
          </w:p>
        </w:tc>
        <w:tc>
          <w:tcPr>
            <w:tcW w:type="auto" w:w="1728"/>
          </w:tcPr>
          <w:p>
            <w:r>
              <w:t>[clause]</w:t>
            </w:r>
          </w:p>
        </w:tc>
        <w:tc>
          <w:tcPr>
            <w:tcW w:type="auto" w:w="1728"/>
          </w:tcPr>
          <w:p>
            <w:r>
              <w:t>ach_di</w:t>
            </w:r>
          </w:p>
        </w:tc>
      </w:tr>
      <w:tr>
        <w:tc>
          <w:tcPr>
            <w:tcW w:type="auto" w:w="1728"/>
          </w:tcPr>
          <w:p>
            <w:r>
              <w:t>cl_type</w:t>
            </w:r>
          </w:p>
        </w:tc>
        <w:tc>
          <w:tcPr>
            <w:tcW w:type="auto" w:w="1728"/>
          </w:tcPr>
          <w:p>
            <w:r>
              <w:t>325086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452446</w:t>
            </w:r>
          </w:p>
        </w:tc>
        <w:tc>
          <w:tcPr>
            <w:tcW w:type="auto" w:w="1728"/>
          </w:tcPr>
          <w:p>
            <w:r>
              <w:t>time_phrase</w:t>
            </w:r>
          </w:p>
        </w:tc>
        <w:tc>
          <w:tcPr>
            <w:tcW w:type="auto" w:w="1728"/>
          </w:tcPr>
          <w:p>
            <w:r>
              <w:t xml:space="preserve">בַּיֹּ֣ום הַשְּׁלִישִׁ֑י </w:t>
            </w:r>
          </w:p>
        </w:tc>
        <w:tc>
          <w:tcPr>
            <w:tcW w:type="auto" w:w="1728"/>
          </w:tcPr>
          <w:p>
            <w:r/>
          </w:p>
        </w:tc>
      </w:tr>
      <w:tr>
        <w:tc>
          <w:tcPr>
            <w:tcW w:type="auto" w:w="1728"/>
          </w:tcPr>
          <w:p>
            <w:r>
              <w:t>tense</w:t>
            </w:r>
          </w:p>
        </w:tc>
        <w:tc>
          <w:tcPr>
            <w:tcW w:type="auto" w:w="1728"/>
          </w:tcPr>
          <w:p>
            <w:r>
              <w:t>118094</w:t>
            </w:r>
          </w:p>
        </w:tc>
        <w:tc>
          <w:tcPr>
            <w:tcW w:type="auto" w:w="1728"/>
          </w:tcPr>
          <w:p>
            <w:r>
              <w:t>verb</w:t>
            </w:r>
          </w:p>
        </w:tc>
        <w:tc>
          <w:tcPr>
            <w:tcW w:type="auto" w:w="1728"/>
          </w:tcPr>
          <w:p>
            <w:r>
              <w:t xml:space="preserve">יָּבֹ֛אוּ </w:t>
            </w:r>
          </w:p>
        </w:tc>
        <w:tc>
          <w:tcPr>
            <w:tcW w:type="auto" w:w="1728"/>
          </w:tcPr>
          <w:p>
            <w:r/>
          </w:p>
        </w:tc>
      </w:tr>
    </w:tbl>
    <w:p>
      <w:r>
        <w:br/>
      </w:r>
    </w:p>
    <w:p>
      <w:pPr>
        <w:pStyle w:val="Reference"/>
      </w:pPr>
      <w:hyperlink r:id="rId975">
        <w:r>
          <w:rPr/>
          <w:t>325093, Joshua 9:19</w:t>
        </w:r>
      </w:hyperlink>
    </w:p>
    <w:p>
      <w:pPr>
        <w:pStyle w:val="Hebrew"/>
      </w:pPr>
      <w:r>
        <w:t xml:space="preserve">וְעַתָּ֕ה לֹ֥א נוּכַ֖ל </w:t>
      </w:r>
    </w:p>
    <w:p>
      <w:pPr>
        <w:pStyle w:val="Hebrew"/>
      </w:pPr>
      <w:r>
        <w:rPr>
          <w:color w:val="FF0000"/>
          <w:vertAlign w:val="superscript"/>
          <w:rtl/>
        </w:rPr>
        <w:t>118151</w:t>
      </w:r>
      <w:r>
        <w:rPr>
          <w:rFonts w:ascii="Times New Roman" w:hAnsi="Times New Roman"/>
          <w:color w:val="828282"/>
          <w:rtl/>
        </w:rPr>
        <w:t>וְ</w:t>
      </w:r>
      <w:r>
        <w:rPr>
          <w:color w:val="FF0000"/>
          <w:vertAlign w:val="superscript"/>
          <w:rtl/>
        </w:rPr>
        <w:t>118152</w:t>
      </w:r>
      <w:r>
        <w:rPr>
          <w:rFonts w:ascii="Times New Roman" w:hAnsi="Times New Roman"/>
          <w:color w:val="828282"/>
          <w:rtl/>
        </w:rPr>
        <w:t xml:space="preserve">עַתָּ֕ה </w:t>
      </w:r>
      <w:r>
        <w:rPr>
          <w:color w:val="FF0000"/>
          <w:vertAlign w:val="superscript"/>
          <w:rtl/>
        </w:rPr>
        <w:t>118153</w:t>
      </w:r>
      <w:r>
        <w:rPr>
          <w:rFonts w:ascii="Times New Roman" w:hAnsi="Times New Roman"/>
          <w:color w:val="828282"/>
          <w:rtl/>
        </w:rPr>
        <w:t xml:space="preserve">לֹ֥א </w:t>
      </w:r>
      <w:r>
        <w:rPr>
          <w:color w:val="FF0000"/>
          <w:vertAlign w:val="superscript"/>
          <w:rtl/>
        </w:rPr>
        <w:t>118154</w:t>
      </w:r>
      <w:r>
        <w:rPr>
          <w:rFonts w:ascii="Times New Roman" w:hAnsi="Times New Roman"/>
          <w:color w:val="828282"/>
          <w:rtl/>
        </w:rPr>
        <w:t xml:space="preserve">נוּכַ֖ל </w:t>
      </w:r>
    </w:p>
    <w:p>
      <w:pPr>
        <w:pStyle w:val="Hebrew"/>
      </w:pPr>
      <w:r>
        <w:rPr>
          <w:color w:val="828282"/>
        </w:rPr>
        <w:t xml:space="preserve">וַיֹּאמְר֤וּ כָל־הַנְּשִׂיאִים֙ אֶל־כָּל־הָ֣עֵדָ֔ה אֲנַ֨חְנוּ֙ נִשְׁבַּ֣עְנוּ לָהֶ֔ם בַּֽיהוָ֖ה אֱלֹהֵ֣י יִשְׂרָאֵ֑ל וְעַתָּ֕ה לֹ֥א נוּכַ֖ל לִנְגֹּ֥עַ בָּהֶֽם׃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325093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325093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452472</w:t>
            </w:r>
          </w:p>
        </w:tc>
        <w:tc>
          <w:tcPr>
            <w:tcW w:type="auto" w:w="1728"/>
          </w:tcPr>
          <w:p>
            <w:r>
              <w:t>time_phrase</w:t>
            </w:r>
          </w:p>
        </w:tc>
        <w:tc>
          <w:tcPr>
            <w:tcW w:type="auto" w:w="1728"/>
          </w:tcPr>
          <w:p>
            <w:r>
              <w:t xml:space="preserve">עַתָּ֕ה </w:t>
            </w:r>
          </w:p>
        </w:tc>
        <w:tc>
          <w:tcPr>
            <w:tcW w:type="auto" w:w="1728"/>
          </w:tcPr>
          <w:p>
            <w:r/>
          </w:p>
        </w:tc>
      </w:tr>
      <w:tr>
        <w:tc>
          <w:tcPr>
            <w:tcW w:type="auto" w:w="1728"/>
          </w:tcPr>
          <w:p>
            <w:r>
              <w:t>tense</w:t>
            </w:r>
          </w:p>
        </w:tc>
        <w:tc>
          <w:tcPr>
            <w:tcW w:type="auto" w:w="1728"/>
          </w:tcPr>
          <w:p>
            <w:r>
              <w:t>118154</w:t>
            </w:r>
          </w:p>
        </w:tc>
        <w:tc>
          <w:tcPr>
            <w:tcW w:type="auto" w:w="1728"/>
          </w:tcPr>
          <w:p>
            <w:r>
              <w:t>verb</w:t>
            </w:r>
          </w:p>
        </w:tc>
        <w:tc>
          <w:tcPr>
            <w:tcW w:type="auto" w:w="1728"/>
          </w:tcPr>
          <w:p>
            <w:r>
              <w:t xml:space="preserve">נוּכַ֖ל </w:t>
            </w:r>
          </w:p>
        </w:tc>
        <w:tc>
          <w:tcPr>
            <w:tcW w:type="auto" w:w="1728"/>
          </w:tcPr>
          <w:p>
            <w:r/>
          </w:p>
        </w:tc>
      </w:tr>
    </w:tbl>
    <w:p>
      <w:r>
        <w:br/>
      </w:r>
    </w:p>
    <w:p>
      <w:pPr>
        <w:pStyle w:val="Reference"/>
      </w:pPr>
      <w:hyperlink r:id="rId976">
        <w:r>
          <w:rPr/>
          <w:t>325110, Joshua 9:23</w:t>
        </w:r>
      </w:hyperlink>
    </w:p>
    <w:p>
      <w:pPr>
        <w:pStyle w:val="Hebrew"/>
      </w:pPr>
      <w:r>
        <w:t xml:space="preserve">וְעַתָּ֖ה </w:t>
      </w:r>
    </w:p>
    <w:p>
      <w:pPr>
        <w:pStyle w:val="Hebrew"/>
      </w:pPr>
      <w:r>
        <w:rPr>
          <w:color w:val="FF0000"/>
          <w:vertAlign w:val="superscript"/>
          <w:rtl/>
        </w:rPr>
        <w:t>118221</w:t>
      </w:r>
      <w:r>
        <w:rPr>
          <w:rFonts w:ascii="Times New Roman" w:hAnsi="Times New Roman"/>
          <w:color w:val="828282"/>
          <w:rtl/>
        </w:rPr>
        <w:t>וְ</w:t>
      </w:r>
      <w:r>
        <w:rPr>
          <w:color w:val="FF0000"/>
          <w:vertAlign w:val="superscript"/>
          <w:rtl/>
        </w:rPr>
        <w:t>118222</w:t>
      </w:r>
      <w:r>
        <w:rPr>
          <w:rFonts w:ascii="Times New Roman" w:hAnsi="Times New Roman"/>
          <w:color w:val="828282"/>
          <w:rtl/>
        </w:rPr>
        <w:t xml:space="preserve">עַתָּ֖ה </w:t>
      </w:r>
    </w:p>
    <w:p>
      <w:pPr>
        <w:pStyle w:val="Hebrew"/>
      </w:pPr>
      <w:r>
        <w:rPr>
          <w:color w:val="828282"/>
        </w:rPr>
        <w:t xml:space="preserve">וְעַתָּ֖ה אֲרוּרִ֣ים אַתֶּ֑ם וְלֹֽא־יִכָּרֵ֨ת מִכֶּ֜ם עֶ֗בֶד וְחֹטְבֵ֥י עֵצִ֛ים וְשֹֽׁאֲבֵי־מַ֖יִם לְבֵ֥ית אֱלֹהָֽי׃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325110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325110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452526</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977">
        <w:r>
          <w:rPr/>
          <w:t>325121, Joshua 9:25</w:t>
        </w:r>
      </w:hyperlink>
    </w:p>
    <w:p>
      <w:pPr>
        <w:pStyle w:val="Hebrew"/>
      </w:pPr>
      <w:r>
        <w:t xml:space="preserve">וְעַתָּ֖ה </w:t>
      </w:r>
    </w:p>
    <w:p>
      <w:pPr>
        <w:pStyle w:val="Hebrew"/>
      </w:pPr>
      <w:r>
        <w:rPr>
          <w:color w:val="FF0000"/>
          <w:vertAlign w:val="superscript"/>
          <w:rtl/>
        </w:rPr>
        <w:t>118289</w:t>
      </w:r>
      <w:r>
        <w:rPr>
          <w:rFonts w:ascii="Times New Roman" w:hAnsi="Times New Roman"/>
          <w:color w:val="828282"/>
          <w:rtl/>
        </w:rPr>
        <w:t>וְ</w:t>
      </w:r>
      <w:r>
        <w:rPr>
          <w:color w:val="FF0000"/>
          <w:vertAlign w:val="superscript"/>
          <w:rtl/>
        </w:rPr>
        <w:t>118290</w:t>
      </w:r>
      <w:r>
        <w:rPr>
          <w:rFonts w:ascii="Times New Roman" w:hAnsi="Times New Roman"/>
          <w:color w:val="828282"/>
          <w:rtl/>
        </w:rPr>
        <w:t xml:space="preserve">עַתָּ֖ה </w:t>
      </w:r>
    </w:p>
    <w:p>
      <w:pPr>
        <w:pStyle w:val="Hebrew"/>
      </w:pPr>
      <w:r>
        <w:rPr>
          <w:color w:val="828282"/>
        </w:rPr>
        <w:t xml:space="preserve">וְעַתָּ֖ה הִנְנ֣וּ בְיָדֶ֑ךָ כַּטֹּ֨וב וְכַיָּשָׁ֧ר בְּעֵינֶ֛יךָ לַעֲשֹׂ֥ות לָ֖נוּ עֲשֵֽׂה׃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325121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325121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452563</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978">
        <w:r>
          <w:rPr/>
          <w:t>325128, Joshua 9:27</w:t>
        </w:r>
      </w:hyperlink>
    </w:p>
    <w:p>
      <w:pPr>
        <w:pStyle w:val="Hebrew"/>
      </w:pPr>
      <w:r>
        <w:t xml:space="preserve">וַיִּתְּנֵ֨ם יְהֹושֻׁ֜עַ בַּיֹּ֣ום הַה֗וּא חֹטְבֵ֥י עֵצִ֛ים וְשֹׁ֥אֲבֵי מַ֖יִם לָֽעֵדָ֑ה וּלְמִזְבַּ֤ח יְהוָה֙ עַד־הַיֹּ֣ום הַזֶּ֔ה אֶל־הַמָּקֹ֖ום </w:t>
      </w:r>
    </w:p>
    <w:p>
      <w:pPr>
        <w:pStyle w:val="Hebrew"/>
      </w:pPr>
      <w:r>
        <w:rPr>
          <w:color w:val="FF0000"/>
          <w:vertAlign w:val="superscript"/>
          <w:rtl/>
        </w:rPr>
        <w:t>118321</w:t>
      </w:r>
      <w:r>
        <w:rPr>
          <w:rFonts w:ascii="Times New Roman" w:hAnsi="Times New Roman"/>
          <w:color w:val="828282"/>
          <w:rtl/>
        </w:rPr>
        <w:t>וַ</w:t>
      </w:r>
      <w:r>
        <w:rPr>
          <w:color w:val="FF0000"/>
          <w:vertAlign w:val="superscript"/>
          <w:rtl/>
        </w:rPr>
        <w:t>118322</w:t>
      </w:r>
      <w:r>
        <w:rPr>
          <w:rFonts w:ascii="Times New Roman" w:hAnsi="Times New Roman"/>
          <w:color w:val="828282"/>
          <w:rtl/>
        </w:rPr>
        <w:t xml:space="preserve">יִּתְּנֵ֨ם </w:t>
      </w:r>
      <w:r>
        <w:rPr>
          <w:color w:val="FF0000"/>
          <w:vertAlign w:val="superscript"/>
          <w:rtl/>
        </w:rPr>
        <w:t>118323</w:t>
      </w:r>
      <w:r>
        <w:rPr>
          <w:rFonts w:ascii="Times New Roman" w:hAnsi="Times New Roman"/>
          <w:color w:val="828282"/>
          <w:rtl/>
        </w:rPr>
        <w:t xml:space="preserve">יְהֹושֻׁ֜עַ </w:t>
      </w:r>
      <w:r>
        <w:rPr>
          <w:color w:val="FF0000"/>
          <w:vertAlign w:val="superscript"/>
          <w:rtl/>
        </w:rPr>
        <w:t>118324</w:t>
      </w:r>
      <w:r>
        <w:rPr>
          <w:rFonts w:ascii="Times New Roman" w:hAnsi="Times New Roman"/>
          <w:color w:val="828282"/>
          <w:rtl/>
        </w:rPr>
        <w:t>בַּ</w:t>
      </w:r>
      <w:r>
        <w:rPr>
          <w:color w:val="FF0000"/>
          <w:vertAlign w:val="superscript"/>
          <w:rtl/>
        </w:rPr>
        <w:t>118325</w:t>
      </w:r>
      <w:r>
        <w:rPr>
          <w:rFonts w:ascii="Times New Roman" w:hAnsi="Times New Roman"/>
          <w:color w:val="828282"/>
          <w:rtl/>
        </w:rPr>
      </w:r>
      <w:r>
        <w:rPr>
          <w:color w:val="FF0000"/>
          <w:vertAlign w:val="superscript"/>
          <w:rtl/>
        </w:rPr>
        <w:t>118326</w:t>
      </w:r>
      <w:r>
        <w:rPr>
          <w:rFonts w:ascii="Times New Roman" w:hAnsi="Times New Roman"/>
          <w:color w:val="828282"/>
          <w:rtl/>
        </w:rPr>
        <w:t xml:space="preserve">יֹּ֣ום </w:t>
      </w:r>
      <w:r>
        <w:rPr>
          <w:color w:val="FF0000"/>
          <w:vertAlign w:val="superscript"/>
          <w:rtl/>
        </w:rPr>
        <w:t>118327</w:t>
      </w:r>
      <w:r>
        <w:rPr>
          <w:rFonts w:ascii="Times New Roman" w:hAnsi="Times New Roman"/>
          <w:color w:val="828282"/>
          <w:rtl/>
        </w:rPr>
        <w:t>הַ</w:t>
      </w:r>
      <w:r>
        <w:rPr>
          <w:color w:val="FF0000"/>
          <w:vertAlign w:val="superscript"/>
          <w:rtl/>
        </w:rPr>
        <w:t>118328</w:t>
      </w:r>
      <w:r>
        <w:rPr>
          <w:rFonts w:ascii="Times New Roman" w:hAnsi="Times New Roman"/>
          <w:color w:val="828282"/>
          <w:rtl/>
        </w:rPr>
        <w:t xml:space="preserve">ה֗וּא </w:t>
      </w:r>
      <w:r>
        <w:rPr>
          <w:color w:val="FF0000"/>
          <w:vertAlign w:val="superscript"/>
          <w:rtl/>
        </w:rPr>
        <w:t>118329</w:t>
      </w:r>
      <w:r>
        <w:rPr>
          <w:rFonts w:ascii="Times New Roman" w:hAnsi="Times New Roman"/>
          <w:color w:val="828282"/>
          <w:rtl/>
        </w:rPr>
        <w:t xml:space="preserve">חֹטְבֵ֥י </w:t>
      </w:r>
      <w:r>
        <w:rPr>
          <w:color w:val="FF0000"/>
          <w:vertAlign w:val="superscript"/>
          <w:rtl/>
        </w:rPr>
        <w:t>118330</w:t>
      </w:r>
      <w:r>
        <w:rPr>
          <w:rFonts w:ascii="Times New Roman" w:hAnsi="Times New Roman"/>
          <w:color w:val="828282"/>
          <w:rtl/>
        </w:rPr>
        <w:t xml:space="preserve">עֵצִ֛ים </w:t>
      </w:r>
      <w:r>
        <w:rPr>
          <w:color w:val="FF0000"/>
          <w:vertAlign w:val="superscript"/>
          <w:rtl/>
        </w:rPr>
        <w:t>118331</w:t>
      </w:r>
      <w:r>
        <w:rPr>
          <w:rFonts w:ascii="Times New Roman" w:hAnsi="Times New Roman"/>
          <w:color w:val="828282"/>
          <w:rtl/>
        </w:rPr>
        <w:t>וְ</w:t>
      </w:r>
      <w:r>
        <w:rPr>
          <w:color w:val="FF0000"/>
          <w:vertAlign w:val="superscript"/>
          <w:rtl/>
        </w:rPr>
        <w:t>118332</w:t>
      </w:r>
      <w:r>
        <w:rPr>
          <w:rFonts w:ascii="Times New Roman" w:hAnsi="Times New Roman"/>
          <w:color w:val="828282"/>
          <w:rtl/>
        </w:rPr>
        <w:t xml:space="preserve">שֹׁ֥אֲבֵי </w:t>
      </w:r>
      <w:r>
        <w:rPr>
          <w:color w:val="FF0000"/>
          <w:vertAlign w:val="superscript"/>
          <w:rtl/>
        </w:rPr>
        <w:t>118333</w:t>
      </w:r>
      <w:r>
        <w:rPr>
          <w:rFonts w:ascii="Times New Roman" w:hAnsi="Times New Roman"/>
          <w:color w:val="828282"/>
          <w:rtl/>
        </w:rPr>
        <w:t xml:space="preserve">מַ֖יִם </w:t>
      </w:r>
      <w:r>
        <w:rPr>
          <w:color w:val="FF0000"/>
          <w:vertAlign w:val="superscript"/>
          <w:rtl/>
        </w:rPr>
        <w:t>118334</w:t>
      </w:r>
      <w:r>
        <w:rPr>
          <w:rFonts w:ascii="Times New Roman" w:hAnsi="Times New Roman"/>
          <w:color w:val="828282"/>
          <w:rtl/>
        </w:rPr>
        <w:t>לָֽ</w:t>
      </w:r>
      <w:r>
        <w:rPr>
          <w:color w:val="FF0000"/>
          <w:vertAlign w:val="superscript"/>
          <w:rtl/>
        </w:rPr>
        <w:t>118335</w:t>
      </w:r>
      <w:r>
        <w:rPr>
          <w:rFonts w:ascii="Times New Roman" w:hAnsi="Times New Roman"/>
          <w:color w:val="828282"/>
          <w:rtl/>
        </w:rPr>
      </w:r>
      <w:r>
        <w:rPr>
          <w:color w:val="FF0000"/>
          <w:vertAlign w:val="superscript"/>
          <w:rtl/>
        </w:rPr>
        <w:t>118336</w:t>
      </w:r>
      <w:r>
        <w:rPr>
          <w:rFonts w:ascii="Times New Roman" w:hAnsi="Times New Roman"/>
          <w:color w:val="828282"/>
          <w:rtl/>
        </w:rPr>
        <w:t xml:space="preserve">עֵדָ֑ה </w:t>
      </w:r>
      <w:r>
        <w:rPr>
          <w:color w:val="FF0000"/>
          <w:vertAlign w:val="superscript"/>
          <w:rtl/>
        </w:rPr>
        <w:t>118337</w:t>
      </w:r>
      <w:r>
        <w:rPr>
          <w:rFonts w:ascii="Times New Roman" w:hAnsi="Times New Roman"/>
          <w:color w:val="828282"/>
          <w:rtl/>
        </w:rPr>
        <w:t>וּ</w:t>
      </w:r>
      <w:r>
        <w:rPr>
          <w:color w:val="FF0000"/>
          <w:vertAlign w:val="superscript"/>
          <w:rtl/>
        </w:rPr>
        <w:t>118338</w:t>
      </w:r>
      <w:r>
        <w:rPr>
          <w:rFonts w:ascii="Times New Roman" w:hAnsi="Times New Roman"/>
          <w:color w:val="828282"/>
          <w:rtl/>
        </w:rPr>
        <w:t>לְ</w:t>
      </w:r>
      <w:r>
        <w:rPr>
          <w:color w:val="FF0000"/>
          <w:vertAlign w:val="superscript"/>
          <w:rtl/>
        </w:rPr>
        <w:t>118339</w:t>
      </w:r>
      <w:r>
        <w:rPr>
          <w:rFonts w:ascii="Times New Roman" w:hAnsi="Times New Roman"/>
          <w:color w:val="828282"/>
          <w:rtl/>
        </w:rPr>
        <w:t xml:space="preserve">מִזְבַּ֤ח </w:t>
      </w:r>
      <w:r>
        <w:rPr>
          <w:color w:val="FF0000"/>
          <w:vertAlign w:val="superscript"/>
          <w:rtl/>
        </w:rPr>
        <w:t>118340</w:t>
      </w:r>
      <w:r>
        <w:rPr>
          <w:rFonts w:ascii="Times New Roman" w:hAnsi="Times New Roman"/>
          <w:color w:val="828282"/>
          <w:rtl/>
        </w:rPr>
        <w:t xml:space="preserve">יְהוָה֙ </w:t>
      </w:r>
      <w:r>
        <w:rPr>
          <w:color w:val="FF0000"/>
          <w:vertAlign w:val="superscript"/>
          <w:rtl/>
        </w:rPr>
        <w:t>118341</w:t>
      </w:r>
      <w:r>
        <w:rPr>
          <w:rFonts w:ascii="Times New Roman" w:hAnsi="Times New Roman"/>
          <w:color w:val="828282"/>
          <w:rtl/>
        </w:rPr>
        <w:t>עַד־</w:t>
      </w:r>
      <w:r>
        <w:rPr>
          <w:color w:val="FF0000"/>
          <w:vertAlign w:val="superscript"/>
          <w:rtl/>
        </w:rPr>
        <w:t>118342</w:t>
      </w:r>
      <w:r>
        <w:rPr>
          <w:rFonts w:ascii="Times New Roman" w:hAnsi="Times New Roman"/>
          <w:color w:val="828282"/>
          <w:rtl/>
        </w:rPr>
        <w:t>הַ</w:t>
      </w:r>
      <w:r>
        <w:rPr>
          <w:color w:val="FF0000"/>
          <w:vertAlign w:val="superscript"/>
          <w:rtl/>
        </w:rPr>
        <w:t>118343</w:t>
      </w:r>
      <w:r>
        <w:rPr>
          <w:rFonts w:ascii="Times New Roman" w:hAnsi="Times New Roman"/>
          <w:color w:val="828282"/>
          <w:rtl/>
        </w:rPr>
        <w:t xml:space="preserve">יֹּ֣ום </w:t>
      </w:r>
      <w:r>
        <w:rPr>
          <w:color w:val="FF0000"/>
          <w:vertAlign w:val="superscript"/>
          <w:rtl/>
        </w:rPr>
        <w:t>118344</w:t>
      </w:r>
      <w:r>
        <w:rPr>
          <w:rFonts w:ascii="Times New Roman" w:hAnsi="Times New Roman"/>
          <w:color w:val="828282"/>
          <w:rtl/>
        </w:rPr>
        <w:t>הַ</w:t>
      </w:r>
      <w:r>
        <w:rPr>
          <w:color w:val="FF0000"/>
          <w:vertAlign w:val="superscript"/>
          <w:rtl/>
        </w:rPr>
        <w:t>118345</w:t>
      </w:r>
      <w:r>
        <w:rPr>
          <w:rFonts w:ascii="Times New Roman" w:hAnsi="Times New Roman"/>
          <w:color w:val="828282"/>
          <w:rtl/>
        </w:rPr>
        <w:t xml:space="preserve">זֶּ֔ה </w:t>
      </w:r>
      <w:r>
        <w:rPr>
          <w:color w:val="FF0000"/>
          <w:vertAlign w:val="superscript"/>
          <w:rtl/>
        </w:rPr>
        <w:t>118346</w:t>
      </w:r>
      <w:r>
        <w:rPr>
          <w:rFonts w:ascii="Times New Roman" w:hAnsi="Times New Roman"/>
          <w:color w:val="828282"/>
          <w:rtl/>
        </w:rPr>
        <w:t>אֶל־</w:t>
      </w:r>
      <w:r>
        <w:rPr>
          <w:color w:val="FF0000"/>
          <w:vertAlign w:val="superscript"/>
          <w:rtl/>
        </w:rPr>
        <w:t>118347</w:t>
      </w:r>
      <w:r>
        <w:rPr>
          <w:rFonts w:ascii="Times New Roman" w:hAnsi="Times New Roman"/>
          <w:color w:val="828282"/>
          <w:rtl/>
        </w:rPr>
        <w:t>הַ</w:t>
      </w:r>
      <w:r>
        <w:rPr>
          <w:color w:val="FF0000"/>
          <w:vertAlign w:val="superscript"/>
          <w:rtl/>
        </w:rPr>
        <w:t>118348</w:t>
      </w:r>
      <w:r>
        <w:rPr>
          <w:rFonts w:ascii="Times New Roman" w:hAnsi="Times New Roman"/>
          <w:color w:val="828282"/>
          <w:rtl/>
        </w:rPr>
        <w:t xml:space="preserve">מָּקֹ֖ום </w:t>
      </w:r>
    </w:p>
    <w:p>
      <w:pPr>
        <w:pStyle w:val="Hebrew"/>
      </w:pPr>
      <w:r>
        <w:rPr>
          <w:color w:val="828282"/>
        </w:rPr>
        <w:t xml:space="preserve">וַיִּתְּנֵ֨ם יְהֹושֻׁ֜עַ בַּיֹּ֣ום הַה֗וּא חֹטְבֵ֥י עֵצִ֛ים וְשֹׁ֥אֲבֵי מַ֖יִם לָֽעֵדָ֑ה וּלְמִזְבַּ֤ח יְהוָה֙ עַד־הַיֹּ֣ום הַזֶּ֔ה אֶל־הַמָּקֹ֖ום אֲשֶׁ֥ר יִבְחָֽר׃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325128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325128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452584</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tp_cluster</w:t>
            </w:r>
          </w:p>
        </w:tc>
        <w:tc>
          <w:tcPr>
            <w:tcW w:type="auto" w:w="1728"/>
          </w:tcPr>
          <w:p>
            <w:r>
              <w:t>452586</w:t>
            </w:r>
          </w:p>
        </w:tc>
        <w:tc>
          <w:tcPr>
            <w:tcW w:type="auto" w:w="1728"/>
          </w:tcPr>
          <w:p>
            <w:r>
              <w:t>time_phrase</w:t>
            </w:r>
          </w:p>
        </w:tc>
        <w:tc>
          <w:tcPr>
            <w:tcW w:type="auto" w:w="1728"/>
          </w:tcPr>
          <w:p>
            <w:r>
              <w:t xml:space="preserve">עַד־הַיֹּ֣ום הַזֶּ֔ה </w:t>
            </w:r>
          </w:p>
        </w:tc>
        <w:tc>
          <w:tcPr>
            <w:tcW w:type="auto" w:w="1728"/>
          </w:tcPr>
          <w:p>
            <w:r/>
          </w:p>
        </w:tc>
      </w:tr>
      <w:tr>
        <w:tc>
          <w:tcPr>
            <w:tcW w:type="auto" w:w="1728"/>
          </w:tcPr>
          <w:p>
            <w:r>
              <w:t>tense</w:t>
            </w:r>
          </w:p>
        </w:tc>
        <w:tc>
          <w:tcPr>
            <w:tcW w:type="auto" w:w="1728"/>
          </w:tcPr>
          <w:p>
            <w:r>
              <w:t>118322</w:t>
            </w:r>
          </w:p>
        </w:tc>
        <w:tc>
          <w:tcPr>
            <w:tcW w:type="auto" w:w="1728"/>
          </w:tcPr>
          <w:p>
            <w:r>
              <w:t>verb</w:t>
            </w:r>
          </w:p>
        </w:tc>
        <w:tc>
          <w:tcPr>
            <w:tcW w:type="auto" w:w="1728"/>
          </w:tcPr>
          <w:p>
            <w:r>
              <w:t xml:space="preserve">יִּתְּנֵ֨ם </w:t>
            </w:r>
          </w:p>
        </w:tc>
        <w:tc>
          <w:tcPr>
            <w:tcW w:type="auto" w:w="1728"/>
          </w:tcPr>
          <w:p>
            <w:r/>
          </w:p>
        </w:tc>
      </w:tr>
    </w:tbl>
    <w:p>
      <w:r>
        <w:br/>
      </w:r>
    </w:p>
    <w:p>
      <w:pPr>
        <w:pStyle w:val="Reference"/>
      </w:pPr>
      <w:hyperlink r:id="rId979">
        <w:r>
          <w:rPr/>
          <w:t>325165, Joshua 10:9</w:t>
        </w:r>
      </w:hyperlink>
    </w:p>
    <w:p>
      <w:pPr>
        <w:pStyle w:val="Hebrew"/>
      </w:pPr>
      <w:r>
        <w:t xml:space="preserve">כָּל־הַלַּ֕יְלָה עָלָ֖ה מִן־הַגִּלְגָּֽל׃ </w:t>
      </w:r>
    </w:p>
    <w:p>
      <w:pPr>
        <w:pStyle w:val="Hebrew"/>
      </w:pPr>
      <w:r>
        <w:rPr>
          <w:color w:val="FF0000"/>
          <w:vertAlign w:val="superscript"/>
          <w:rtl/>
        </w:rPr>
        <w:t>118564</w:t>
      </w:r>
      <w:r>
        <w:rPr>
          <w:rFonts w:ascii="Times New Roman" w:hAnsi="Times New Roman"/>
          <w:color w:val="828282"/>
          <w:rtl/>
        </w:rPr>
        <w:t>כָּל־</w:t>
      </w:r>
      <w:r>
        <w:rPr>
          <w:color w:val="FF0000"/>
          <w:vertAlign w:val="superscript"/>
          <w:rtl/>
        </w:rPr>
        <w:t>118565</w:t>
      </w:r>
      <w:r>
        <w:rPr>
          <w:rFonts w:ascii="Times New Roman" w:hAnsi="Times New Roman"/>
          <w:color w:val="828282"/>
          <w:rtl/>
        </w:rPr>
        <w:t>הַ</w:t>
      </w:r>
      <w:r>
        <w:rPr>
          <w:color w:val="FF0000"/>
          <w:vertAlign w:val="superscript"/>
          <w:rtl/>
        </w:rPr>
        <w:t>118566</w:t>
      </w:r>
      <w:r>
        <w:rPr>
          <w:rFonts w:ascii="Times New Roman" w:hAnsi="Times New Roman"/>
          <w:color w:val="828282"/>
          <w:rtl/>
        </w:rPr>
        <w:t xml:space="preserve">לַּ֕יְלָה </w:t>
      </w:r>
      <w:r>
        <w:rPr>
          <w:color w:val="FF0000"/>
          <w:vertAlign w:val="superscript"/>
          <w:rtl/>
        </w:rPr>
        <w:t>118567</w:t>
      </w:r>
      <w:r>
        <w:rPr>
          <w:rFonts w:ascii="Times New Roman" w:hAnsi="Times New Roman"/>
          <w:color w:val="828282"/>
          <w:rtl/>
        </w:rPr>
        <w:t xml:space="preserve">עָלָ֖ה </w:t>
      </w:r>
      <w:r>
        <w:rPr>
          <w:color w:val="FF0000"/>
          <w:vertAlign w:val="superscript"/>
          <w:rtl/>
        </w:rPr>
        <w:t>118568</w:t>
      </w:r>
      <w:r>
        <w:rPr>
          <w:rFonts w:ascii="Times New Roman" w:hAnsi="Times New Roman"/>
          <w:color w:val="828282"/>
          <w:rtl/>
        </w:rPr>
        <w:t>מִן־</w:t>
      </w:r>
      <w:r>
        <w:rPr>
          <w:color w:val="FF0000"/>
          <w:vertAlign w:val="superscript"/>
          <w:rtl/>
        </w:rPr>
        <w:t>118569</w:t>
      </w:r>
      <w:r>
        <w:rPr>
          <w:rFonts w:ascii="Times New Roman" w:hAnsi="Times New Roman"/>
          <w:color w:val="828282"/>
          <w:rtl/>
        </w:rPr>
        <w:t>הַ</w:t>
      </w:r>
      <w:r>
        <w:rPr>
          <w:color w:val="FF0000"/>
          <w:vertAlign w:val="superscript"/>
          <w:rtl/>
        </w:rPr>
        <w:t>118570</w:t>
      </w:r>
      <w:r>
        <w:rPr>
          <w:rFonts w:ascii="Times New Roman" w:hAnsi="Times New Roman"/>
          <w:color w:val="828282"/>
          <w:rtl/>
        </w:rPr>
        <w:t xml:space="preserve">גִּלְגָּֽל׃ </w:t>
      </w:r>
    </w:p>
    <w:p>
      <w:pPr>
        <w:pStyle w:val="Hebrew"/>
      </w:pPr>
      <w:r>
        <w:rPr>
          <w:color w:val="828282"/>
        </w:rPr>
        <w:t xml:space="preserve">וַיָּבֹ֧א אֲלֵיהֶ֛ם יְהֹושֻׁ֖עַ פִּתְאֹ֑ם כָּל־הַלַּ֕יְלָה עָלָ֖ה מִן־הַגִּלְגָּֽל׃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325165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325165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452699</w:t>
            </w:r>
          </w:p>
        </w:tc>
        <w:tc>
          <w:tcPr>
            <w:tcW w:type="auto" w:w="1728"/>
          </w:tcPr>
          <w:p>
            <w:r>
              <w:t>time_phrase</w:t>
            </w:r>
          </w:p>
        </w:tc>
        <w:tc>
          <w:tcPr>
            <w:tcW w:type="auto" w:w="1728"/>
          </w:tcPr>
          <w:p>
            <w:r>
              <w:t xml:space="preserve">כָּל־הַלַּ֕יְלָה </w:t>
            </w:r>
          </w:p>
        </w:tc>
        <w:tc>
          <w:tcPr>
            <w:tcW w:type="auto" w:w="1728"/>
          </w:tcPr>
          <w:p>
            <w:r/>
          </w:p>
        </w:tc>
      </w:tr>
      <w:tr>
        <w:tc>
          <w:tcPr>
            <w:tcW w:type="auto" w:w="1728"/>
          </w:tcPr>
          <w:p>
            <w:r>
              <w:t>tense</w:t>
            </w:r>
          </w:p>
        </w:tc>
        <w:tc>
          <w:tcPr>
            <w:tcW w:type="auto" w:w="1728"/>
          </w:tcPr>
          <w:p>
            <w:r>
              <w:t>118567</w:t>
            </w:r>
          </w:p>
        </w:tc>
        <w:tc>
          <w:tcPr>
            <w:tcW w:type="auto" w:w="1728"/>
          </w:tcPr>
          <w:p>
            <w:r>
              <w:t>verb</w:t>
            </w:r>
          </w:p>
        </w:tc>
        <w:tc>
          <w:tcPr>
            <w:tcW w:type="auto" w:w="1728"/>
          </w:tcPr>
          <w:p>
            <w:r>
              <w:t xml:space="preserve">עָלָ֖ה </w:t>
            </w:r>
          </w:p>
        </w:tc>
        <w:tc>
          <w:tcPr>
            <w:tcW w:type="auto" w:w="1728"/>
          </w:tcPr>
          <w:p>
            <w:r/>
          </w:p>
        </w:tc>
      </w:tr>
    </w:tbl>
    <w:p>
      <w:r>
        <w:br/>
      </w:r>
    </w:p>
    <w:p>
      <w:pPr>
        <w:pStyle w:val="Reference"/>
      </w:pPr>
      <w:hyperlink r:id="rId980">
        <w:r>
          <w:rPr/>
          <w:t>325178, Joshua 10:12</w:t>
        </w:r>
      </w:hyperlink>
    </w:p>
    <w:p>
      <w:pPr>
        <w:pStyle w:val="Hebrew"/>
      </w:pPr>
      <w:r>
        <w:t xml:space="preserve">אָ֣ז יְדַבֵּ֤ר יְהֹושֻׁעַ֙ לַֽיהוָ֔ה בְּיֹ֗ום </w:t>
      </w:r>
    </w:p>
    <w:p>
      <w:pPr>
        <w:pStyle w:val="Hebrew"/>
      </w:pPr>
      <w:r>
        <w:rPr>
          <w:color w:val="FF0000"/>
          <w:vertAlign w:val="superscript"/>
          <w:rtl/>
        </w:rPr>
        <w:t>118634</w:t>
      </w:r>
      <w:r>
        <w:rPr>
          <w:rFonts w:ascii="Times New Roman" w:hAnsi="Times New Roman"/>
          <w:color w:val="828282"/>
          <w:rtl/>
        </w:rPr>
        <w:t xml:space="preserve">אָ֣ז </w:t>
      </w:r>
      <w:r>
        <w:rPr>
          <w:color w:val="FF0000"/>
          <w:vertAlign w:val="superscript"/>
          <w:rtl/>
        </w:rPr>
        <w:t>118635</w:t>
      </w:r>
      <w:r>
        <w:rPr>
          <w:rFonts w:ascii="Times New Roman" w:hAnsi="Times New Roman"/>
          <w:color w:val="828282"/>
          <w:rtl/>
        </w:rPr>
        <w:t xml:space="preserve">יְדַבֵּ֤ר </w:t>
      </w:r>
      <w:r>
        <w:rPr>
          <w:color w:val="FF0000"/>
          <w:vertAlign w:val="superscript"/>
          <w:rtl/>
        </w:rPr>
        <w:t>118636</w:t>
      </w:r>
      <w:r>
        <w:rPr>
          <w:rFonts w:ascii="Times New Roman" w:hAnsi="Times New Roman"/>
          <w:color w:val="828282"/>
          <w:rtl/>
        </w:rPr>
        <w:t xml:space="preserve">יְהֹושֻׁעַ֙ </w:t>
      </w:r>
      <w:r>
        <w:rPr>
          <w:color w:val="FF0000"/>
          <w:vertAlign w:val="superscript"/>
          <w:rtl/>
        </w:rPr>
        <w:t>118637</w:t>
      </w:r>
      <w:r>
        <w:rPr>
          <w:rFonts w:ascii="Times New Roman" w:hAnsi="Times New Roman"/>
          <w:color w:val="828282"/>
          <w:rtl/>
        </w:rPr>
        <w:t>לַֽ</w:t>
      </w:r>
      <w:r>
        <w:rPr>
          <w:color w:val="FF0000"/>
          <w:vertAlign w:val="superscript"/>
          <w:rtl/>
        </w:rPr>
        <w:t>118638</w:t>
      </w:r>
      <w:r>
        <w:rPr>
          <w:rFonts w:ascii="Times New Roman" w:hAnsi="Times New Roman"/>
          <w:color w:val="828282"/>
          <w:rtl/>
        </w:rPr>
        <w:t xml:space="preserve">יהוָ֔ה </w:t>
      </w:r>
      <w:r>
        <w:rPr>
          <w:color w:val="FF0000"/>
          <w:vertAlign w:val="superscript"/>
          <w:rtl/>
        </w:rPr>
        <w:t>118639</w:t>
      </w:r>
      <w:r>
        <w:rPr>
          <w:rFonts w:ascii="Times New Roman" w:hAnsi="Times New Roman"/>
          <w:color w:val="828282"/>
          <w:rtl/>
        </w:rPr>
        <w:t>בְּ</w:t>
      </w:r>
      <w:r>
        <w:rPr>
          <w:color w:val="FF0000"/>
          <w:vertAlign w:val="superscript"/>
          <w:rtl/>
        </w:rPr>
        <w:t>118640</w:t>
      </w:r>
      <w:r>
        <w:rPr>
          <w:rFonts w:ascii="Times New Roman" w:hAnsi="Times New Roman"/>
          <w:color w:val="828282"/>
          <w:rtl/>
        </w:rPr>
        <w:t xml:space="preserve">יֹ֗ום </w:t>
      </w:r>
    </w:p>
    <w:p>
      <w:pPr>
        <w:pStyle w:val="Hebrew"/>
      </w:pPr>
      <w:r>
        <w:rPr>
          <w:color w:val="828282"/>
        </w:rPr>
        <w:t xml:space="preserve">אָ֣ז יְדַבֵּ֤ר יְהֹושֻׁעַ֙ לַֽיהוָ֔ה בְּיֹ֗ום תֵּ֤ת יְהוָה֙ אֶת־הָ֣אֱמֹרִ֔י לִפְנֵ֖י בְּנֵ֣י יִשְׂרָאֵ֑ל וַיֹּ֣אמֶר׀ לְעֵינֵ֣י יִשְׂרָאֵ֗ל שֶׁ֚מֶשׁ בְּגִבְעֹ֣ון דֹּ֔ום וְיָרֵ֖חַ בְּעֵ֥מֶק אַיָּלֹֽון׃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325178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325178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452739</w:t>
            </w:r>
          </w:p>
        </w:tc>
        <w:tc>
          <w:tcPr>
            <w:tcW w:type="auto" w:w="1728"/>
          </w:tcPr>
          <w:p>
            <w:r>
              <w:t>time_phrase</w:t>
            </w:r>
          </w:p>
        </w:tc>
        <w:tc>
          <w:tcPr>
            <w:tcW w:type="auto" w:w="1728"/>
          </w:tcPr>
          <w:p>
            <w:r>
              <w:t xml:space="preserve">אָ֣ז </w:t>
            </w:r>
          </w:p>
        </w:tc>
        <w:tc>
          <w:tcPr>
            <w:tcW w:type="auto" w:w="1728"/>
          </w:tcPr>
          <w:p>
            <w:r/>
          </w:p>
        </w:tc>
      </w:tr>
      <w:tr>
        <w:tc>
          <w:tcPr>
            <w:tcW w:type="auto" w:w="1728"/>
          </w:tcPr>
          <w:p>
            <w:r>
              <w:t>tp_cluster</w:t>
            </w:r>
          </w:p>
        </w:tc>
        <w:tc>
          <w:tcPr>
            <w:tcW w:type="auto" w:w="1728"/>
          </w:tcPr>
          <w:p>
            <w:r>
              <w:t>452743</w:t>
            </w:r>
          </w:p>
        </w:tc>
        <w:tc>
          <w:tcPr>
            <w:tcW w:type="auto" w:w="1728"/>
          </w:tcPr>
          <w:p>
            <w:r>
              <w:t>time_phrase</w:t>
            </w:r>
          </w:p>
        </w:tc>
        <w:tc>
          <w:tcPr>
            <w:tcW w:type="auto" w:w="1728"/>
          </w:tcPr>
          <w:p>
            <w:r>
              <w:t xml:space="preserve">בְּיֹ֗ום </w:t>
            </w:r>
          </w:p>
        </w:tc>
        <w:tc>
          <w:tcPr>
            <w:tcW w:type="auto" w:w="1728"/>
          </w:tcPr>
          <w:p>
            <w:r/>
          </w:p>
        </w:tc>
      </w:tr>
      <w:tr>
        <w:tc>
          <w:tcPr>
            <w:tcW w:type="auto" w:w="1728"/>
          </w:tcPr>
          <w:p>
            <w:r>
              <w:t>tense</w:t>
            </w:r>
          </w:p>
        </w:tc>
        <w:tc>
          <w:tcPr>
            <w:tcW w:type="auto" w:w="1728"/>
          </w:tcPr>
          <w:p>
            <w:r>
              <w:t>118635</w:t>
            </w:r>
          </w:p>
        </w:tc>
        <w:tc>
          <w:tcPr>
            <w:tcW w:type="auto" w:w="1728"/>
          </w:tcPr>
          <w:p>
            <w:r>
              <w:t>verb</w:t>
            </w:r>
          </w:p>
        </w:tc>
        <w:tc>
          <w:tcPr>
            <w:tcW w:type="auto" w:w="1728"/>
          </w:tcPr>
          <w:p>
            <w:r>
              <w:t xml:space="preserve">יְדַבֵּ֤ר </w:t>
            </w:r>
          </w:p>
        </w:tc>
        <w:tc>
          <w:tcPr>
            <w:tcW w:type="auto" w:w="1728"/>
          </w:tcPr>
          <w:p>
            <w:r/>
          </w:p>
        </w:tc>
      </w:tr>
    </w:tbl>
    <w:p>
      <w:r>
        <w:br/>
      </w:r>
    </w:p>
    <w:p>
      <w:pPr>
        <w:pStyle w:val="Reference"/>
      </w:pPr>
      <w:hyperlink r:id="rId981">
        <w:r>
          <w:rPr/>
          <w:t>325191, Joshua 10:13</w:t>
        </w:r>
      </w:hyperlink>
    </w:p>
    <w:p>
      <w:pPr>
        <w:pStyle w:val="Hebrew"/>
      </w:pPr>
      <w:r>
        <w:t xml:space="preserve">לָבֹ֖וא כְּיֹ֥ום תָּמִֽים׃ </w:t>
      </w:r>
    </w:p>
    <w:p>
      <w:pPr>
        <w:pStyle w:val="Hebrew"/>
      </w:pPr>
      <w:r>
        <w:rPr>
          <w:color w:val="FF0000"/>
          <w:vertAlign w:val="superscript"/>
          <w:rtl/>
        </w:rPr>
        <w:t>118694</w:t>
      </w:r>
      <w:r>
        <w:rPr>
          <w:rFonts w:ascii="Times New Roman" w:hAnsi="Times New Roman"/>
          <w:color w:val="828282"/>
          <w:rtl/>
        </w:rPr>
        <w:t>לָ</w:t>
      </w:r>
      <w:r>
        <w:rPr>
          <w:color w:val="FF0000"/>
          <w:vertAlign w:val="superscript"/>
          <w:rtl/>
        </w:rPr>
        <w:t>118695</w:t>
      </w:r>
      <w:r>
        <w:rPr>
          <w:rFonts w:ascii="Times New Roman" w:hAnsi="Times New Roman"/>
          <w:color w:val="828282"/>
          <w:rtl/>
        </w:rPr>
        <w:t xml:space="preserve">בֹ֖וא </w:t>
      </w:r>
      <w:r>
        <w:rPr>
          <w:color w:val="FF0000"/>
          <w:vertAlign w:val="superscript"/>
          <w:rtl/>
        </w:rPr>
        <w:t>118696</w:t>
      </w:r>
      <w:r>
        <w:rPr>
          <w:rFonts w:ascii="Times New Roman" w:hAnsi="Times New Roman"/>
          <w:color w:val="828282"/>
          <w:rtl/>
        </w:rPr>
        <w:t>כְּ</w:t>
      </w:r>
      <w:r>
        <w:rPr>
          <w:color w:val="FF0000"/>
          <w:vertAlign w:val="superscript"/>
          <w:rtl/>
        </w:rPr>
        <w:t>118697</w:t>
      </w:r>
      <w:r>
        <w:rPr>
          <w:rFonts w:ascii="Times New Roman" w:hAnsi="Times New Roman"/>
          <w:color w:val="828282"/>
          <w:rtl/>
        </w:rPr>
        <w:t xml:space="preserve">יֹ֥ום </w:t>
      </w:r>
      <w:r>
        <w:rPr>
          <w:color w:val="FF0000"/>
          <w:vertAlign w:val="superscript"/>
          <w:rtl/>
        </w:rPr>
        <w:t>118698</w:t>
      </w:r>
      <w:r>
        <w:rPr>
          <w:rFonts w:ascii="Times New Roman" w:hAnsi="Times New Roman"/>
          <w:color w:val="828282"/>
          <w:rtl/>
        </w:rPr>
        <w:t xml:space="preserve">תָּמִֽים׃ </w:t>
      </w:r>
    </w:p>
    <w:p>
      <w:pPr>
        <w:pStyle w:val="Hebrew"/>
      </w:pPr>
      <w:r>
        <w:rPr>
          <w:color w:val="828282"/>
        </w:rPr>
        <w:t xml:space="preserve">וַיִּדֹּ֨ם הַשֶּׁ֜מֶשׁ וְיָרֵ֣חַ עָמָ֗ד עַד־יִקֹּ֥ם גֹּוי֙ אֹֽיְבָ֔יו הֲלֹא־הִ֥יא כְתוּבָ֖ה עַל־סֵ֣פֶר הַיָּשָׁ֑ר וַיַּעֲמֹ֤ד הַשֶּׁ֨מֶשׁ֙ בַּחֲצִ֣י הַשָּׁמַ֔יִם וְלֹא־אָ֥ץ לָבֹ֖וא כְּיֹ֥ום תָּמִֽים׃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325191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325191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452780</w:t>
            </w:r>
          </w:p>
        </w:tc>
        <w:tc>
          <w:tcPr>
            <w:tcW w:type="auto" w:w="1728"/>
          </w:tcPr>
          <w:p>
            <w:r>
              <w:t>time_phrase</w:t>
            </w:r>
          </w:p>
        </w:tc>
        <w:tc>
          <w:tcPr>
            <w:tcW w:type="auto" w:w="1728"/>
          </w:tcPr>
          <w:p>
            <w:r>
              <w:t xml:space="preserve">כְּיֹ֥ום תָּמִֽים׃ </w:t>
            </w:r>
          </w:p>
        </w:tc>
        <w:tc>
          <w:tcPr>
            <w:tcW w:type="auto" w:w="1728"/>
          </w:tcPr>
          <w:p>
            <w:r/>
          </w:p>
        </w:tc>
      </w:tr>
      <w:tr>
        <w:tc>
          <w:tcPr>
            <w:tcW w:type="auto" w:w="1728"/>
          </w:tcPr>
          <w:p>
            <w:r>
              <w:t>tense</w:t>
            </w:r>
          </w:p>
        </w:tc>
        <w:tc>
          <w:tcPr>
            <w:tcW w:type="auto" w:w="1728"/>
          </w:tcPr>
          <w:p>
            <w:r>
              <w:t>118695</w:t>
            </w:r>
          </w:p>
        </w:tc>
        <w:tc>
          <w:tcPr>
            <w:tcW w:type="auto" w:w="1728"/>
          </w:tcPr>
          <w:p>
            <w:r>
              <w:t>verb</w:t>
            </w:r>
          </w:p>
        </w:tc>
        <w:tc>
          <w:tcPr>
            <w:tcW w:type="auto" w:w="1728"/>
          </w:tcPr>
          <w:p>
            <w:r>
              <w:t xml:space="preserve">בֹ֖וא </w:t>
            </w:r>
          </w:p>
        </w:tc>
        <w:tc>
          <w:tcPr>
            <w:tcW w:type="auto" w:w="1728"/>
          </w:tcPr>
          <w:p>
            <w:r/>
          </w:p>
        </w:tc>
      </w:tr>
    </w:tbl>
    <w:p>
      <w:r>
        <w:br/>
      </w:r>
    </w:p>
    <w:p>
      <w:pPr>
        <w:pStyle w:val="Reference"/>
      </w:pPr>
      <w:hyperlink r:id="rId982">
        <w:r>
          <w:rPr/>
          <w:t>325192, Joshua 10:14</w:t>
        </w:r>
      </w:hyperlink>
    </w:p>
    <w:p>
      <w:pPr>
        <w:pStyle w:val="Hebrew"/>
      </w:pPr>
      <w:r>
        <w:t xml:space="preserve">וְלֹ֨א הָיָ֜ה כַּיֹּ֤ום הַהוּא֙ לְפָנָ֣יו וְאַחֲרָ֔יו </w:t>
      </w:r>
    </w:p>
    <w:p>
      <w:pPr>
        <w:pStyle w:val="Hebrew"/>
      </w:pPr>
      <w:r>
        <w:rPr>
          <w:color w:val="FF0000"/>
          <w:vertAlign w:val="superscript"/>
          <w:rtl/>
        </w:rPr>
        <w:t>118699</w:t>
      </w:r>
      <w:r>
        <w:rPr>
          <w:rFonts w:ascii="Times New Roman" w:hAnsi="Times New Roman"/>
          <w:color w:val="828282"/>
          <w:rtl/>
        </w:rPr>
        <w:t>וְ</w:t>
      </w:r>
      <w:r>
        <w:rPr>
          <w:color w:val="FF0000"/>
          <w:vertAlign w:val="superscript"/>
          <w:rtl/>
        </w:rPr>
        <w:t>118700</w:t>
      </w:r>
      <w:r>
        <w:rPr>
          <w:rFonts w:ascii="Times New Roman" w:hAnsi="Times New Roman"/>
          <w:color w:val="828282"/>
          <w:rtl/>
        </w:rPr>
        <w:t xml:space="preserve">לֹ֨א </w:t>
      </w:r>
      <w:r>
        <w:rPr>
          <w:color w:val="FF0000"/>
          <w:vertAlign w:val="superscript"/>
          <w:rtl/>
        </w:rPr>
        <w:t>118701</w:t>
      </w:r>
      <w:r>
        <w:rPr>
          <w:rFonts w:ascii="Times New Roman" w:hAnsi="Times New Roman"/>
          <w:color w:val="828282"/>
          <w:rtl/>
        </w:rPr>
        <w:t xml:space="preserve">הָיָ֜ה </w:t>
      </w:r>
      <w:r>
        <w:rPr>
          <w:color w:val="FF0000"/>
          <w:vertAlign w:val="superscript"/>
          <w:rtl/>
        </w:rPr>
        <w:t>118702</w:t>
      </w:r>
      <w:r>
        <w:rPr>
          <w:rFonts w:ascii="Times New Roman" w:hAnsi="Times New Roman"/>
          <w:color w:val="828282"/>
          <w:rtl/>
        </w:rPr>
        <w:t>כַּ</w:t>
      </w:r>
      <w:r>
        <w:rPr>
          <w:color w:val="FF0000"/>
          <w:vertAlign w:val="superscript"/>
          <w:rtl/>
        </w:rPr>
        <w:t>118703</w:t>
      </w:r>
      <w:r>
        <w:rPr>
          <w:rFonts w:ascii="Times New Roman" w:hAnsi="Times New Roman"/>
          <w:color w:val="828282"/>
          <w:rtl/>
        </w:rPr>
      </w:r>
      <w:r>
        <w:rPr>
          <w:color w:val="FF0000"/>
          <w:vertAlign w:val="superscript"/>
          <w:rtl/>
        </w:rPr>
        <w:t>118704</w:t>
      </w:r>
      <w:r>
        <w:rPr>
          <w:rFonts w:ascii="Times New Roman" w:hAnsi="Times New Roman"/>
          <w:color w:val="828282"/>
          <w:rtl/>
        </w:rPr>
        <w:t xml:space="preserve">יֹּ֤ום </w:t>
      </w:r>
      <w:r>
        <w:rPr>
          <w:color w:val="FF0000"/>
          <w:vertAlign w:val="superscript"/>
          <w:rtl/>
        </w:rPr>
        <w:t>118705</w:t>
      </w:r>
      <w:r>
        <w:rPr>
          <w:rFonts w:ascii="Times New Roman" w:hAnsi="Times New Roman"/>
          <w:color w:val="828282"/>
          <w:rtl/>
        </w:rPr>
        <w:t>הַ</w:t>
      </w:r>
      <w:r>
        <w:rPr>
          <w:color w:val="FF0000"/>
          <w:vertAlign w:val="superscript"/>
          <w:rtl/>
        </w:rPr>
        <w:t>118706</w:t>
      </w:r>
      <w:r>
        <w:rPr>
          <w:rFonts w:ascii="Times New Roman" w:hAnsi="Times New Roman"/>
          <w:color w:val="828282"/>
          <w:rtl/>
        </w:rPr>
        <w:t xml:space="preserve">הוּא֙ </w:t>
      </w:r>
      <w:r>
        <w:rPr>
          <w:color w:val="FF0000"/>
          <w:vertAlign w:val="superscript"/>
          <w:rtl/>
        </w:rPr>
        <w:t>118707</w:t>
      </w:r>
      <w:r>
        <w:rPr>
          <w:rFonts w:ascii="Times New Roman" w:hAnsi="Times New Roman"/>
          <w:color w:val="828282"/>
          <w:rtl/>
        </w:rPr>
        <w:t>לְ</w:t>
      </w:r>
      <w:r>
        <w:rPr>
          <w:color w:val="FF0000"/>
          <w:vertAlign w:val="superscript"/>
          <w:rtl/>
        </w:rPr>
        <w:t>118708</w:t>
      </w:r>
      <w:r>
        <w:rPr>
          <w:rFonts w:ascii="Times New Roman" w:hAnsi="Times New Roman"/>
          <w:color w:val="828282"/>
          <w:rtl/>
        </w:rPr>
        <w:t xml:space="preserve">פָנָ֣יו </w:t>
      </w:r>
      <w:r>
        <w:rPr>
          <w:color w:val="FF0000"/>
          <w:vertAlign w:val="superscript"/>
          <w:rtl/>
        </w:rPr>
        <w:t>118709</w:t>
      </w:r>
      <w:r>
        <w:rPr>
          <w:rFonts w:ascii="Times New Roman" w:hAnsi="Times New Roman"/>
          <w:color w:val="828282"/>
          <w:rtl/>
        </w:rPr>
        <w:t>וְ</w:t>
      </w:r>
      <w:r>
        <w:rPr>
          <w:color w:val="FF0000"/>
          <w:vertAlign w:val="superscript"/>
          <w:rtl/>
        </w:rPr>
        <w:t>118710</w:t>
      </w:r>
      <w:r>
        <w:rPr>
          <w:rFonts w:ascii="Times New Roman" w:hAnsi="Times New Roman"/>
          <w:color w:val="828282"/>
          <w:rtl/>
        </w:rPr>
        <w:t xml:space="preserve">אַחֲרָ֔יו </w:t>
      </w:r>
    </w:p>
    <w:p>
      <w:pPr>
        <w:pStyle w:val="Hebrew"/>
      </w:pPr>
      <w:r>
        <w:rPr>
          <w:color w:val="828282"/>
        </w:rPr>
        <w:t xml:space="preserve">וְלֹ֨א הָיָ֜ה כַּיֹּ֤ום הַהוּא֙ לְפָנָ֣יו וְאַחֲרָ֔יו לִשְׁמֹ֥עַ יְהוָ֖ה בְּקֹ֣ול אִ֑ישׁ כִּ֣י יְהוָ֔ה נִלְחָ֖ם לְיִשְׂרָאֵֽל׃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325192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325192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452785</w:t>
            </w:r>
          </w:p>
        </w:tc>
        <w:tc>
          <w:tcPr>
            <w:tcW w:type="auto" w:w="1728"/>
          </w:tcPr>
          <w:p>
            <w:r>
              <w:t>time_phrase</w:t>
            </w:r>
          </w:p>
        </w:tc>
        <w:tc>
          <w:tcPr>
            <w:tcW w:type="auto" w:w="1728"/>
          </w:tcPr>
          <w:p>
            <w:r>
              <w:t xml:space="preserve">לְפָנָ֣יו וְאַחֲרָ֔יו </w:t>
            </w:r>
          </w:p>
        </w:tc>
        <w:tc>
          <w:tcPr>
            <w:tcW w:type="auto" w:w="1728"/>
          </w:tcPr>
          <w:p>
            <w:r/>
          </w:p>
        </w:tc>
      </w:tr>
      <w:tr>
        <w:tc>
          <w:tcPr>
            <w:tcW w:type="auto" w:w="1728"/>
          </w:tcPr>
          <w:p>
            <w:r>
              <w:t>tense</w:t>
            </w:r>
          </w:p>
        </w:tc>
        <w:tc>
          <w:tcPr>
            <w:tcW w:type="auto" w:w="1728"/>
          </w:tcPr>
          <w:p>
            <w:r>
              <w:t>118701</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983">
        <w:r>
          <w:rPr/>
          <w:t>325241, Joshua 10:26</w:t>
        </w:r>
      </w:hyperlink>
    </w:p>
    <w:p>
      <w:pPr>
        <w:pStyle w:val="Hebrew"/>
      </w:pPr>
      <w:r>
        <w:t xml:space="preserve">וַיַּכֵּ֨ם יְהֹושֻׁ֤עַ אַֽחֲרֵי־כֵן֙ </w:t>
      </w:r>
    </w:p>
    <w:p>
      <w:pPr>
        <w:pStyle w:val="Hebrew"/>
      </w:pPr>
      <w:r>
        <w:rPr>
          <w:color w:val="FF0000"/>
          <w:vertAlign w:val="superscript"/>
          <w:rtl/>
        </w:rPr>
        <w:t>118969</w:t>
      </w:r>
      <w:r>
        <w:rPr>
          <w:rFonts w:ascii="Times New Roman" w:hAnsi="Times New Roman"/>
          <w:color w:val="828282"/>
          <w:rtl/>
        </w:rPr>
        <w:t>וַ</w:t>
      </w:r>
      <w:r>
        <w:rPr>
          <w:color w:val="FF0000"/>
          <w:vertAlign w:val="superscript"/>
          <w:rtl/>
        </w:rPr>
        <w:t>118970</w:t>
      </w:r>
      <w:r>
        <w:rPr>
          <w:rFonts w:ascii="Times New Roman" w:hAnsi="Times New Roman"/>
          <w:color w:val="828282"/>
          <w:rtl/>
        </w:rPr>
        <w:t xml:space="preserve">יַּכֵּ֨ם </w:t>
      </w:r>
      <w:r>
        <w:rPr>
          <w:color w:val="FF0000"/>
          <w:vertAlign w:val="superscript"/>
          <w:rtl/>
        </w:rPr>
        <w:t>118971</w:t>
      </w:r>
      <w:r>
        <w:rPr>
          <w:rFonts w:ascii="Times New Roman" w:hAnsi="Times New Roman"/>
          <w:color w:val="828282"/>
          <w:rtl/>
        </w:rPr>
        <w:t xml:space="preserve">יְהֹושֻׁ֤עַ </w:t>
      </w:r>
      <w:r>
        <w:rPr>
          <w:color w:val="FF0000"/>
          <w:vertAlign w:val="superscript"/>
          <w:rtl/>
        </w:rPr>
        <w:t>118972</w:t>
      </w:r>
      <w:r>
        <w:rPr>
          <w:rFonts w:ascii="Times New Roman" w:hAnsi="Times New Roman"/>
          <w:color w:val="828282"/>
          <w:rtl/>
        </w:rPr>
        <w:t>אַֽחֲרֵי־</w:t>
      </w:r>
      <w:r>
        <w:rPr>
          <w:color w:val="FF0000"/>
          <w:vertAlign w:val="superscript"/>
          <w:rtl/>
        </w:rPr>
        <w:t>118973</w:t>
      </w:r>
      <w:r>
        <w:rPr>
          <w:rFonts w:ascii="Times New Roman" w:hAnsi="Times New Roman"/>
          <w:color w:val="828282"/>
          <w:rtl/>
        </w:rPr>
        <w:t xml:space="preserve">כֵן֙ </w:t>
      </w:r>
    </w:p>
    <w:p>
      <w:pPr>
        <w:pStyle w:val="Hebrew"/>
      </w:pPr>
      <w:r>
        <w:rPr>
          <w:color w:val="828282"/>
        </w:rPr>
        <w:t xml:space="preserve">וַיַּכֵּ֨ם יְהֹושֻׁ֤עַ אַֽחֲרֵי־כֵן֙ וַיְמִיתֵ֔ם וַיִּתְלֵ֕ם עַ֖ל חֲמִשָּׁ֣ה עֵצִ֑ים וַיִּֽהְי֛וּ תְּלוּיִ֥ם עַל־הָעֵצִ֖ים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325241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325241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452933</w:t>
            </w:r>
          </w:p>
        </w:tc>
        <w:tc>
          <w:tcPr>
            <w:tcW w:type="auto" w:w="1728"/>
          </w:tcPr>
          <w:p>
            <w:r>
              <w:t>time_phrase</w:t>
            </w:r>
          </w:p>
        </w:tc>
        <w:tc>
          <w:tcPr>
            <w:tcW w:type="auto" w:w="1728"/>
          </w:tcPr>
          <w:p>
            <w:r>
              <w:t xml:space="preserve">אַֽחֲרֵי־כֵן֙ </w:t>
            </w:r>
          </w:p>
        </w:tc>
        <w:tc>
          <w:tcPr>
            <w:tcW w:type="auto" w:w="1728"/>
          </w:tcPr>
          <w:p>
            <w:r/>
          </w:p>
        </w:tc>
      </w:tr>
      <w:tr>
        <w:tc>
          <w:tcPr>
            <w:tcW w:type="auto" w:w="1728"/>
          </w:tcPr>
          <w:p>
            <w:r>
              <w:t>tense</w:t>
            </w:r>
          </w:p>
        </w:tc>
        <w:tc>
          <w:tcPr>
            <w:tcW w:type="auto" w:w="1728"/>
          </w:tcPr>
          <w:p>
            <w:r>
              <w:t>118970</w:t>
            </w:r>
          </w:p>
        </w:tc>
        <w:tc>
          <w:tcPr>
            <w:tcW w:type="auto" w:w="1728"/>
          </w:tcPr>
          <w:p>
            <w:r>
              <w:t>verb</w:t>
            </w:r>
          </w:p>
        </w:tc>
        <w:tc>
          <w:tcPr>
            <w:tcW w:type="auto" w:w="1728"/>
          </w:tcPr>
          <w:p>
            <w:r>
              <w:t xml:space="preserve">יַּכֵּ֨ם </w:t>
            </w:r>
          </w:p>
        </w:tc>
        <w:tc>
          <w:tcPr>
            <w:tcW w:type="auto" w:w="1728"/>
          </w:tcPr>
          <w:p>
            <w:r/>
          </w:p>
        </w:tc>
      </w:tr>
    </w:tbl>
    <w:p>
      <w:r>
        <w:br/>
      </w:r>
    </w:p>
    <w:p>
      <w:pPr>
        <w:pStyle w:val="Reference"/>
      </w:pPr>
      <w:hyperlink r:id="rId983">
        <w:r>
          <w:rPr/>
          <w:t>325244, Joshua 10:26</w:t>
        </w:r>
      </w:hyperlink>
    </w:p>
    <w:p>
      <w:pPr>
        <w:pStyle w:val="Hebrew"/>
      </w:pPr>
      <w:r>
        <w:t xml:space="preserve">וַיִּֽהְי֛וּ עַד־הָעָֽרֶב׃ </w:t>
      </w:r>
    </w:p>
    <w:p>
      <w:pPr>
        <w:pStyle w:val="Hebrew"/>
      </w:pPr>
      <w:r>
        <w:rPr>
          <w:color w:val="FF0000"/>
          <w:vertAlign w:val="superscript"/>
          <w:rtl/>
        </w:rPr>
        <w:t>118981</w:t>
      </w:r>
      <w:r>
        <w:rPr>
          <w:rFonts w:ascii="Times New Roman" w:hAnsi="Times New Roman"/>
          <w:color w:val="828282"/>
          <w:rtl/>
        </w:rPr>
        <w:t>וַ</w:t>
      </w:r>
      <w:r>
        <w:rPr>
          <w:color w:val="FF0000"/>
          <w:vertAlign w:val="superscript"/>
          <w:rtl/>
        </w:rPr>
        <w:t>118982</w:t>
      </w:r>
      <w:r>
        <w:rPr>
          <w:rFonts w:ascii="Times New Roman" w:hAnsi="Times New Roman"/>
          <w:color w:val="828282"/>
          <w:rtl/>
        </w:rPr>
        <w:t xml:space="preserve">יִּֽהְי֛וּ </w:t>
      </w:r>
      <w:r>
        <w:rPr>
          <w:color w:val="FF0000"/>
          <w:vertAlign w:val="superscript"/>
          <w:rtl/>
        </w:rPr>
        <w:t>118987</w:t>
      </w:r>
      <w:r>
        <w:rPr>
          <w:rFonts w:ascii="Times New Roman" w:hAnsi="Times New Roman"/>
          <w:color w:val="828282"/>
          <w:rtl/>
        </w:rPr>
        <w:t>עַד־</w:t>
      </w:r>
      <w:r>
        <w:rPr>
          <w:color w:val="FF0000"/>
          <w:vertAlign w:val="superscript"/>
          <w:rtl/>
        </w:rPr>
        <w:t>118988</w:t>
      </w:r>
      <w:r>
        <w:rPr>
          <w:rFonts w:ascii="Times New Roman" w:hAnsi="Times New Roman"/>
          <w:color w:val="828282"/>
          <w:rtl/>
        </w:rPr>
        <w:t>הָ</w:t>
      </w:r>
      <w:r>
        <w:rPr>
          <w:color w:val="FF0000"/>
          <w:vertAlign w:val="superscript"/>
          <w:rtl/>
        </w:rPr>
        <w:t>118989</w:t>
      </w:r>
      <w:r>
        <w:rPr>
          <w:rFonts w:ascii="Times New Roman" w:hAnsi="Times New Roman"/>
          <w:color w:val="828282"/>
          <w:rtl/>
        </w:rPr>
        <w:t xml:space="preserve">עָֽרֶב׃ </w:t>
      </w:r>
    </w:p>
    <w:p>
      <w:pPr>
        <w:pStyle w:val="Hebrew"/>
      </w:pPr>
      <w:r>
        <w:rPr>
          <w:color w:val="828282"/>
        </w:rPr>
        <w:t xml:space="preserve">וַיַּכֵּ֨ם יְהֹושֻׁ֤עַ אַֽחֲרֵי־כֵן֙ וַיְמִיתֵ֔ם וַיִּתְלֵ֕ם עַ֖ל חֲמִשָּׁ֣ה עֵצִ֑ים וַיִּֽהְי֛וּ תְּלוּיִ֥ם עַל־הָעֵצִ֖ים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325244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325244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452943</w:t>
            </w:r>
          </w:p>
        </w:tc>
        <w:tc>
          <w:tcPr>
            <w:tcW w:type="auto" w:w="1728"/>
          </w:tcPr>
          <w:p>
            <w:r>
              <w:t>time_phrase</w:t>
            </w:r>
          </w:p>
        </w:tc>
        <w:tc>
          <w:tcPr>
            <w:tcW w:type="auto" w:w="1728"/>
          </w:tcPr>
          <w:p>
            <w:r>
              <w:t xml:space="preserve">עַד־הָעָֽרֶב׃ </w:t>
            </w:r>
          </w:p>
        </w:tc>
        <w:tc>
          <w:tcPr>
            <w:tcW w:type="auto" w:w="1728"/>
          </w:tcPr>
          <w:p>
            <w:r/>
          </w:p>
        </w:tc>
      </w:tr>
      <w:tr>
        <w:tc>
          <w:tcPr>
            <w:tcW w:type="auto" w:w="1728"/>
          </w:tcPr>
          <w:p>
            <w:r>
              <w:t>tense</w:t>
            </w:r>
          </w:p>
        </w:tc>
        <w:tc>
          <w:tcPr>
            <w:tcW w:type="auto" w:w="1728"/>
          </w:tcPr>
          <w:p>
            <w:r>
              <w:t>118982</w:t>
            </w:r>
          </w:p>
        </w:tc>
        <w:tc>
          <w:tcPr>
            <w:tcW w:type="auto" w:w="1728"/>
          </w:tcPr>
          <w:p>
            <w:r>
              <w:t>verb</w:t>
            </w:r>
          </w:p>
        </w:tc>
        <w:tc>
          <w:tcPr>
            <w:tcW w:type="auto" w:w="1728"/>
          </w:tcPr>
          <w:p>
            <w:r>
              <w:t xml:space="preserve">יִּֽהְי֛וּ </w:t>
            </w:r>
          </w:p>
        </w:tc>
        <w:tc>
          <w:tcPr>
            <w:tcW w:type="auto" w:w="1728"/>
          </w:tcPr>
          <w:p>
            <w:r/>
          </w:p>
        </w:tc>
      </w:tr>
    </w:tbl>
    <w:p>
      <w:r>
        <w:br/>
      </w:r>
    </w:p>
    <w:p>
      <w:pPr>
        <w:pStyle w:val="Reference"/>
      </w:pPr>
      <w:hyperlink r:id="rId984">
        <w:r>
          <w:rPr/>
          <w:t>325246, Joshua 10:27</w:t>
        </w:r>
      </w:hyperlink>
    </w:p>
    <w:p>
      <w:pPr>
        <w:pStyle w:val="Hebrew"/>
      </w:pPr>
      <w:r>
        <w:t xml:space="preserve">וַיְהִ֞י לְעֵ֣ת׀ </w:t>
      </w:r>
    </w:p>
    <w:p>
      <w:pPr>
        <w:pStyle w:val="Hebrew"/>
      </w:pPr>
      <w:r>
        <w:rPr>
          <w:color w:val="FF0000"/>
          <w:vertAlign w:val="superscript"/>
          <w:rtl/>
        </w:rPr>
        <w:t>118990</w:t>
      </w:r>
      <w:r>
        <w:rPr>
          <w:rFonts w:ascii="Times New Roman" w:hAnsi="Times New Roman"/>
          <w:color w:val="828282"/>
          <w:rtl/>
        </w:rPr>
        <w:t>וַ</w:t>
      </w:r>
      <w:r>
        <w:rPr>
          <w:color w:val="FF0000"/>
          <w:vertAlign w:val="superscript"/>
          <w:rtl/>
        </w:rPr>
        <w:t>118991</w:t>
      </w:r>
      <w:r>
        <w:rPr>
          <w:rFonts w:ascii="Times New Roman" w:hAnsi="Times New Roman"/>
          <w:color w:val="828282"/>
          <w:rtl/>
        </w:rPr>
        <w:t xml:space="preserve">יְהִ֞י </w:t>
      </w:r>
      <w:r>
        <w:rPr>
          <w:color w:val="FF0000"/>
          <w:vertAlign w:val="superscript"/>
          <w:rtl/>
        </w:rPr>
        <w:t>118992</w:t>
      </w:r>
      <w:r>
        <w:rPr>
          <w:rFonts w:ascii="Times New Roman" w:hAnsi="Times New Roman"/>
          <w:color w:val="828282"/>
          <w:rtl/>
        </w:rPr>
        <w:t>לְ</w:t>
      </w:r>
      <w:r>
        <w:rPr>
          <w:color w:val="FF0000"/>
          <w:vertAlign w:val="superscript"/>
          <w:rtl/>
        </w:rPr>
        <w:t>118993</w:t>
      </w:r>
      <w:r>
        <w:rPr>
          <w:rFonts w:ascii="Times New Roman" w:hAnsi="Times New Roman"/>
          <w:color w:val="828282"/>
          <w:rtl/>
        </w:rPr>
        <w:t xml:space="preserve">עֵ֣ת׀ </w:t>
      </w:r>
    </w:p>
    <w:p>
      <w:pPr>
        <w:pStyle w:val="Hebrew"/>
      </w:pPr>
      <w:r>
        <w:rPr>
          <w:color w:val="828282"/>
        </w:rPr>
        <w:t xml:space="preserve">וַיְהִ֞י לְעֵ֣ת׀ בֹּ֣וא הַשֶּׁ֗מֶשׁ צִוָּ֤ה יְהֹושֻׁ֨עַ֙ וַיֹּֽרִידוּם֙ מֵעַ֣ל הָעֵצִ֔ים וַיַּ֨שְׁלִכֻ֔ם אֶל־הַמְּעָרָ֖ה אֲשֶׁ֣ר נֶחְבְּאוּ־שָׁ֑ם וַיָּשִׂ֜מוּ אֲבָנִ֤ים גְּדֹלֹות֙ עַל־פִּ֣י הַמְּעָרָ֔ה עַד־עֶ֖צֶם הַיֹּ֥ום הַזֶּֽה׃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325246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325246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452946</w:t>
            </w:r>
          </w:p>
        </w:tc>
        <w:tc>
          <w:tcPr>
            <w:tcW w:type="auto" w:w="1728"/>
          </w:tcPr>
          <w:p>
            <w:r>
              <w:t>time_phrase</w:t>
            </w:r>
          </w:p>
        </w:tc>
        <w:tc>
          <w:tcPr>
            <w:tcW w:type="auto" w:w="1728"/>
          </w:tcPr>
          <w:p>
            <w:r>
              <w:t xml:space="preserve">לְעֵ֣ת׀ </w:t>
            </w:r>
          </w:p>
        </w:tc>
        <w:tc>
          <w:tcPr>
            <w:tcW w:type="auto" w:w="1728"/>
          </w:tcPr>
          <w:p>
            <w:r/>
          </w:p>
        </w:tc>
      </w:tr>
      <w:tr>
        <w:tc>
          <w:tcPr>
            <w:tcW w:type="auto" w:w="1728"/>
          </w:tcPr>
          <w:p>
            <w:r>
              <w:t>tense</w:t>
            </w:r>
          </w:p>
        </w:tc>
        <w:tc>
          <w:tcPr>
            <w:tcW w:type="auto" w:w="1728"/>
          </w:tcPr>
          <w:p>
            <w:r>
              <w:t>118991</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984">
        <w:r>
          <w:rPr/>
          <w:t>325252, Joshua 10:27</w:t>
        </w:r>
      </w:hyperlink>
    </w:p>
    <w:p>
      <w:pPr>
        <w:pStyle w:val="Hebrew"/>
      </w:pPr>
      <w:r>
        <w:t xml:space="preserve">וַיָּשִׂ֜מוּ אֲבָנִ֤ים גְּדֹלֹות֙ עַל־פִּ֣י הַמְּעָרָ֔ה עַד־עֶ֖צֶם הַיֹּ֥ום הַזֶּֽה׃ פ </w:t>
      </w:r>
    </w:p>
    <w:p>
      <w:pPr>
        <w:pStyle w:val="Hebrew"/>
      </w:pPr>
      <w:r>
        <w:rPr>
          <w:color w:val="FF0000"/>
          <w:vertAlign w:val="superscript"/>
          <w:rtl/>
        </w:rPr>
        <w:t>119013</w:t>
      </w:r>
      <w:r>
        <w:rPr>
          <w:rFonts w:ascii="Times New Roman" w:hAnsi="Times New Roman"/>
          <w:color w:val="828282"/>
          <w:rtl/>
        </w:rPr>
        <w:t>וַ</w:t>
      </w:r>
      <w:r>
        <w:rPr>
          <w:color w:val="FF0000"/>
          <w:vertAlign w:val="superscript"/>
          <w:rtl/>
        </w:rPr>
        <w:t>119014</w:t>
      </w:r>
      <w:r>
        <w:rPr>
          <w:rFonts w:ascii="Times New Roman" w:hAnsi="Times New Roman"/>
          <w:color w:val="828282"/>
          <w:rtl/>
        </w:rPr>
        <w:t xml:space="preserve">יָּשִׂ֜מוּ </w:t>
      </w:r>
      <w:r>
        <w:rPr>
          <w:color w:val="FF0000"/>
          <w:vertAlign w:val="superscript"/>
          <w:rtl/>
        </w:rPr>
        <w:t>119015</w:t>
      </w:r>
      <w:r>
        <w:rPr>
          <w:rFonts w:ascii="Times New Roman" w:hAnsi="Times New Roman"/>
          <w:color w:val="828282"/>
          <w:rtl/>
        </w:rPr>
        <w:t xml:space="preserve">אֲבָנִ֤ים </w:t>
      </w:r>
      <w:r>
        <w:rPr>
          <w:color w:val="FF0000"/>
          <w:vertAlign w:val="superscript"/>
          <w:rtl/>
        </w:rPr>
        <w:t>119016</w:t>
      </w:r>
      <w:r>
        <w:rPr>
          <w:rFonts w:ascii="Times New Roman" w:hAnsi="Times New Roman"/>
          <w:color w:val="828282"/>
          <w:rtl/>
        </w:rPr>
        <w:t xml:space="preserve">גְּדֹלֹות֙ </w:t>
      </w:r>
      <w:r>
        <w:rPr>
          <w:color w:val="FF0000"/>
          <w:vertAlign w:val="superscript"/>
          <w:rtl/>
        </w:rPr>
        <w:t>119017</w:t>
      </w:r>
      <w:r>
        <w:rPr>
          <w:rFonts w:ascii="Times New Roman" w:hAnsi="Times New Roman"/>
          <w:color w:val="828282"/>
          <w:rtl/>
        </w:rPr>
        <w:t>עַל־</w:t>
      </w:r>
      <w:r>
        <w:rPr>
          <w:color w:val="FF0000"/>
          <w:vertAlign w:val="superscript"/>
          <w:rtl/>
        </w:rPr>
        <w:t>119018</w:t>
      </w:r>
      <w:r>
        <w:rPr>
          <w:rFonts w:ascii="Times New Roman" w:hAnsi="Times New Roman"/>
          <w:color w:val="828282"/>
          <w:rtl/>
        </w:rPr>
        <w:t xml:space="preserve">פִּ֣י </w:t>
      </w:r>
      <w:r>
        <w:rPr>
          <w:color w:val="FF0000"/>
          <w:vertAlign w:val="superscript"/>
          <w:rtl/>
        </w:rPr>
        <w:t>119019</w:t>
      </w:r>
      <w:r>
        <w:rPr>
          <w:rFonts w:ascii="Times New Roman" w:hAnsi="Times New Roman"/>
          <w:color w:val="828282"/>
          <w:rtl/>
        </w:rPr>
        <w:t>הַ</w:t>
      </w:r>
      <w:r>
        <w:rPr>
          <w:color w:val="FF0000"/>
          <w:vertAlign w:val="superscript"/>
          <w:rtl/>
        </w:rPr>
        <w:t>119020</w:t>
      </w:r>
      <w:r>
        <w:rPr>
          <w:rFonts w:ascii="Times New Roman" w:hAnsi="Times New Roman"/>
          <w:color w:val="828282"/>
          <w:rtl/>
        </w:rPr>
        <w:t xml:space="preserve">מְּעָרָ֔ה </w:t>
      </w:r>
      <w:r>
        <w:rPr>
          <w:color w:val="FF0000"/>
          <w:vertAlign w:val="superscript"/>
          <w:rtl/>
        </w:rPr>
        <w:t>119021</w:t>
      </w:r>
      <w:r>
        <w:rPr>
          <w:rFonts w:ascii="Times New Roman" w:hAnsi="Times New Roman"/>
          <w:color w:val="828282"/>
          <w:rtl/>
        </w:rPr>
        <w:t>עַד־</w:t>
      </w:r>
      <w:r>
        <w:rPr>
          <w:color w:val="FF0000"/>
          <w:vertAlign w:val="superscript"/>
          <w:rtl/>
        </w:rPr>
        <w:t>119022</w:t>
      </w:r>
      <w:r>
        <w:rPr>
          <w:rFonts w:ascii="Times New Roman" w:hAnsi="Times New Roman"/>
          <w:color w:val="828282"/>
          <w:rtl/>
        </w:rPr>
        <w:t xml:space="preserve">עֶ֖צֶם </w:t>
      </w:r>
      <w:r>
        <w:rPr>
          <w:color w:val="FF0000"/>
          <w:vertAlign w:val="superscript"/>
          <w:rtl/>
        </w:rPr>
        <w:t>119023</w:t>
      </w:r>
      <w:r>
        <w:rPr>
          <w:rFonts w:ascii="Times New Roman" w:hAnsi="Times New Roman"/>
          <w:color w:val="828282"/>
          <w:rtl/>
        </w:rPr>
        <w:t>הַ</w:t>
      </w:r>
      <w:r>
        <w:rPr>
          <w:color w:val="FF0000"/>
          <w:vertAlign w:val="superscript"/>
          <w:rtl/>
        </w:rPr>
        <w:t>119024</w:t>
      </w:r>
      <w:r>
        <w:rPr>
          <w:rFonts w:ascii="Times New Roman" w:hAnsi="Times New Roman"/>
          <w:color w:val="828282"/>
          <w:rtl/>
        </w:rPr>
        <w:t xml:space="preserve">יֹּ֥ום </w:t>
      </w:r>
      <w:r>
        <w:rPr>
          <w:color w:val="FF0000"/>
          <w:vertAlign w:val="superscript"/>
          <w:rtl/>
        </w:rPr>
        <w:t>119025</w:t>
      </w:r>
      <w:r>
        <w:rPr>
          <w:rFonts w:ascii="Times New Roman" w:hAnsi="Times New Roman"/>
          <w:color w:val="828282"/>
          <w:rtl/>
        </w:rPr>
        <w:t>הַ</w:t>
      </w:r>
      <w:r>
        <w:rPr>
          <w:color w:val="FF0000"/>
          <w:vertAlign w:val="superscript"/>
          <w:rtl/>
        </w:rPr>
        <w:t>119026</w:t>
      </w:r>
      <w:r>
        <w:rPr>
          <w:rFonts w:ascii="Times New Roman" w:hAnsi="Times New Roman"/>
          <w:color w:val="828282"/>
          <w:rtl/>
        </w:rPr>
        <w:t xml:space="preserve">זֶּֽה׃ פ </w:t>
      </w:r>
    </w:p>
    <w:p>
      <w:pPr>
        <w:pStyle w:val="Hebrew"/>
      </w:pPr>
      <w:r>
        <w:rPr>
          <w:color w:val="828282"/>
        </w:rPr>
        <w:t xml:space="preserve">וַיְהִ֞י לְעֵ֣ת׀ בֹּ֣וא הַשֶּׁ֗מֶשׁ צִוָּ֤ה יְהֹושֻׁ֨עַ֙ וַיֹּֽרִידוּם֙ מֵעַ֣ל הָעֵצִ֔ים וַיַּ֨שְׁלִכֻ֔ם אֶל־הַמְּעָרָ֖ה אֲשֶׁ֣ר נֶחְבְּאוּ־שָׁ֑ם וַיָּשִׂ֜מוּ אֲבָנִ֤ים גְּדֹלֹות֙ עַל־פִּ֣י הַמְּעָרָ֔ה עַד־עֶ֖צֶם הַיֹּ֥ום הַזֶּֽה׃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325252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325252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452964</w:t>
            </w:r>
          </w:p>
        </w:tc>
        <w:tc>
          <w:tcPr>
            <w:tcW w:type="auto" w:w="1728"/>
          </w:tcPr>
          <w:p>
            <w:r>
              <w:t>time_phrase</w:t>
            </w:r>
          </w:p>
        </w:tc>
        <w:tc>
          <w:tcPr>
            <w:tcW w:type="auto" w:w="1728"/>
          </w:tcPr>
          <w:p>
            <w:r>
              <w:t xml:space="preserve">עַד־עֶ֖צֶם הַיֹּ֥ום הַזֶּֽה׃ פ </w:t>
            </w:r>
          </w:p>
        </w:tc>
        <w:tc>
          <w:tcPr>
            <w:tcW w:type="auto" w:w="1728"/>
          </w:tcPr>
          <w:p>
            <w:r/>
          </w:p>
        </w:tc>
      </w:tr>
      <w:tr>
        <w:tc>
          <w:tcPr>
            <w:tcW w:type="auto" w:w="1728"/>
          </w:tcPr>
          <w:p>
            <w:r>
              <w:t>tense</w:t>
            </w:r>
          </w:p>
        </w:tc>
        <w:tc>
          <w:tcPr>
            <w:tcW w:type="auto" w:w="1728"/>
          </w:tcPr>
          <w:p>
            <w:r>
              <w:t>119014</w:t>
            </w:r>
          </w:p>
        </w:tc>
        <w:tc>
          <w:tcPr>
            <w:tcW w:type="auto" w:w="1728"/>
          </w:tcPr>
          <w:p>
            <w:r>
              <w:t>verb</w:t>
            </w:r>
          </w:p>
        </w:tc>
        <w:tc>
          <w:tcPr>
            <w:tcW w:type="auto" w:w="1728"/>
          </w:tcPr>
          <w:p>
            <w:r>
              <w:t xml:space="preserve">יָּשִׂ֜מוּ </w:t>
            </w:r>
          </w:p>
        </w:tc>
        <w:tc>
          <w:tcPr>
            <w:tcW w:type="auto" w:w="1728"/>
          </w:tcPr>
          <w:p>
            <w:r/>
          </w:p>
        </w:tc>
      </w:tr>
    </w:tbl>
    <w:p>
      <w:r>
        <w:br/>
      </w:r>
    </w:p>
    <w:p>
      <w:pPr>
        <w:pStyle w:val="Reference"/>
      </w:pPr>
      <w:hyperlink r:id="rId985">
        <w:r>
          <w:rPr/>
          <w:t>325253, Joshua 10:28</w:t>
        </w:r>
      </w:hyperlink>
    </w:p>
    <w:p>
      <w:pPr>
        <w:pStyle w:val="Hebrew"/>
      </w:pPr>
      <w:r>
        <w:t xml:space="preserve">וְאֶת־מַקֵּדָה֩ לָכַ֨ד יְהֹושֻׁ֜עַ בַּיֹּ֣ום הַה֗וּא </w:t>
      </w:r>
    </w:p>
    <w:p>
      <w:pPr>
        <w:pStyle w:val="Hebrew"/>
      </w:pPr>
      <w:r>
        <w:rPr>
          <w:color w:val="FF0000"/>
          <w:vertAlign w:val="superscript"/>
          <w:rtl/>
        </w:rPr>
        <w:t>119027</w:t>
      </w:r>
      <w:r>
        <w:rPr>
          <w:rFonts w:ascii="Times New Roman" w:hAnsi="Times New Roman"/>
          <w:color w:val="828282"/>
          <w:rtl/>
        </w:rPr>
        <w:t>וְ</w:t>
      </w:r>
      <w:r>
        <w:rPr>
          <w:color w:val="FF0000"/>
          <w:vertAlign w:val="superscript"/>
          <w:rtl/>
        </w:rPr>
        <w:t>119028</w:t>
      </w:r>
      <w:r>
        <w:rPr>
          <w:rFonts w:ascii="Times New Roman" w:hAnsi="Times New Roman"/>
          <w:color w:val="828282"/>
          <w:rtl/>
        </w:rPr>
        <w:t>אֶת־</w:t>
      </w:r>
      <w:r>
        <w:rPr>
          <w:color w:val="FF0000"/>
          <w:vertAlign w:val="superscript"/>
          <w:rtl/>
        </w:rPr>
        <w:t>119029</w:t>
      </w:r>
      <w:r>
        <w:rPr>
          <w:rFonts w:ascii="Times New Roman" w:hAnsi="Times New Roman"/>
          <w:color w:val="828282"/>
          <w:rtl/>
        </w:rPr>
        <w:t xml:space="preserve">מַקֵּדָה֩ </w:t>
      </w:r>
      <w:r>
        <w:rPr>
          <w:color w:val="FF0000"/>
          <w:vertAlign w:val="superscript"/>
          <w:rtl/>
        </w:rPr>
        <w:t>119030</w:t>
      </w:r>
      <w:r>
        <w:rPr>
          <w:rFonts w:ascii="Times New Roman" w:hAnsi="Times New Roman"/>
          <w:color w:val="828282"/>
          <w:rtl/>
        </w:rPr>
        <w:t xml:space="preserve">לָכַ֨ד </w:t>
      </w:r>
      <w:r>
        <w:rPr>
          <w:color w:val="FF0000"/>
          <w:vertAlign w:val="superscript"/>
          <w:rtl/>
        </w:rPr>
        <w:t>119031</w:t>
      </w:r>
      <w:r>
        <w:rPr>
          <w:rFonts w:ascii="Times New Roman" w:hAnsi="Times New Roman"/>
          <w:color w:val="828282"/>
          <w:rtl/>
        </w:rPr>
        <w:t xml:space="preserve">יְהֹושֻׁ֜עַ </w:t>
      </w:r>
      <w:r>
        <w:rPr>
          <w:color w:val="FF0000"/>
          <w:vertAlign w:val="superscript"/>
          <w:rtl/>
        </w:rPr>
        <w:t>119032</w:t>
      </w:r>
      <w:r>
        <w:rPr>
          <w:rFonts w:ascii="Times New Roman" w:hAnsi="Times New Roman"/>
          <w:color w:val="828282"/>
          <w:rtl/>
        </w:rPr>
        <w:t>בַּ</w:t>
      </w:r>
      <w:r>
        <w:rPr>
          <w:color w:val="FF0000"/>
          <w:vertAlign w:val="superscript"/>
          <w:rtl/>
        </w:rPr>
        <w:t>119033</w:t>
      </w:r>
      <w:r>
        <w:rPr>
          <w:rFonts w:ascii="Times New Roman" w:hAnsi="Times New Roman"/>
          <w:color w:val="828282"/>
          <w:rtl/>
        </w:rPr>
      </w:r>
      <w:r>
        <w:rPr>
          <w:color w:val="FF0000"/>
          <w:vertAlign w:val="superscript"/>
          <w:rtl/>
        </w:rPr>
        <w:t>119034</w:t>
      </w:r>
      <w:r>
        <w:rPr>
          <w:rFonts w:ascii="Times New Roman" w:hAnsi="Times New Roman"/>
          <w:color w:val="828282"/>
          <w:rtl/>
        </w:rPr>
        <w:t xml:space="preserve">יֹּ֣ום </w:t>
      </w:r>
      <w:r>
        <w:rPr>
          <w:color w:val="FF0000"/>
          <w:vertAlign w:val="superscript"/>
          <w:rtl/>
        </w:rPr>
        <w:t>119035</w:t>
      </w:r>
      <w:r>
        <w:rPr>
          <w:rFonts w:ascii="Times New Roman" w:hAnsi="Times New Roman"/>
          <w:color w:val="828282"/>
          <w:rtl/>
        </w:rPr>
        <w:t>הַ</w:t>
      </w:r>
      <w:r>
        <w:rPr>
          <w:color w:val="FF0000"/>
          <w:vertAlign w:val="superscript"/>
          <w:rtl/>
        </w:rPr>
        <w:t>119036</w:t>
      </w:r>
      <w:r>
        <w:rPr>
          <w:rFonts w:ascii="Times New Roman" w:hAnsi="Times New Roman"/>
          <w:color w:val="828282"/>
          <w:rtl/>
        </w:rPr>
        <w:t xml:space="preserve">ה֗וּא </w:t>
      </w:r>
    </w:p>
    <w:p>
      <w:pPr>
        <w:pStyle w:val="Hebrew"/>
      </w:pPr>
      <w:r>
        <w:rPr>
          <w:color w:val="828282"/>
        </w:rPr>
        <w:t xml:space="preserve">וְאֶת־מַקֵּדָה֩ לָכַ֨ד יְהֹושֻׁ֜עַ בַּיֹּ֣ום הַה֗וּא וַיַּכֶּ֣הָ לְפִי־חֶרֶב֮ וְאֶת־מַלְכָּהּ֒ הֶחֱרִ֣ם אֹותָ֗ם וְאֶת־כָּל־הַנֶּ֨פֶשׁ֙ אֲשֶׁר־בָּ֔הּ לֹ֥א הִשְׁאִ֖יר שָׂרִ֑יד וַיַּ֨עַשׂ֙ לְמֶ֣לֶךְ מַקֵּדָ֔ה כַּאֲשֶׁ֥ר עָשָׂ֖ה לְמֶ֥לֶךְ יְרִיחֹֽו׃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325253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325253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452969</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119030</w:t>
            </w:r>
          </w:p>
        </w:tc>
        <w:tc>
          <w:tcPr>
            <w:tcW w:type="auto" w:w="1728"/>
          </w:tcPr>
          <w:p>
            <w:r>
              <w:t>verb</w:t>
            </w:r>
          </w:p>
        </w:tc>
        <w:tc>
          <w:tcPr>
            <w:tcW w:type="auto" w:w="1728"/>
          </w:tcPr>
          <w:p>
            <w:r>
              <w:t xml:space="preserve">לָכַ֨ד </w:t>
            </w:r>
          </w:p>
        </w:tc>
        <w:tc>
          <w:tcPr>
            <w:tcW w:type="auto" w:w="1728"/>
          </w:tcPr>
          <w:p>
            <w:r/>
          </w:p>
        </w:tc>
      </w:tr>
    </w:tbl>
    <w:p>
      <w:r>
        <w:br/>
      </w:r>
    </w:p>
    <w:p>
      <w:pPr>
        <w:pStyle w:val="Reference"/>
      </w:pPr>
      <w:hyperlink r:id="rId986">
        <w:r>
          <w:rPr/>
          <w:t>325273, Joshua 10:32</w:t>
        </w:r>
      </w:hyperlink>
    </w:p>
    <w:p>
      <w:pPr>
        <w:pStyle w:val="Hebrew"/>
      </w:pPr>
      <w:r>
        <w:t xml:space="preserve">וַֽיִּלְכְּדָהּ֙ בַּיֹּ֣ום הַשֵּׁנִ֔י </w:t>
      </w:r>
    </w:p>
    <w:p>
      <w:pPr>
        <w:pStyle w:val="Hebrew"/>
      </w:pPr>
      <w:r>
        <w:rPr>
          <w:color w:val="FF0000"/>
          <w:vertAlign w:val="superscript"/>
          <w:rtl/>
        </w:rPr>
        <w:t>119143</w:t>
      </w:r>
      <w:r>
        <w:rPr>
          <w:rFonts w:ascii="Times New Roman" w:hAnsi="Times New Roman"/>
          <w:color w:val="828282"/>
          <w:rtl/>
        </w:rPr>
        <w:t>וַֽ</w:t>
      </w:r>
      <w:r>
        <w:rPr>
          <w:color w:val="FF0000"/>
          <w:vertAlign w:val="superscript"/>
          <w:rtl/>
        </w:rPr>
        <w:t>119144</w:t>
      </w:r>
      <w:r>
        <w:rPr>
          <w:rFonts w:ascii="Times New Roman" w:hAnsi="Times New Roman"/>
          <w:color w:val="828282"/>
          <w:rtl/>
        </w:rPr>
        <w:t xml:space="preserve">יִּלְכְּדָהּ֙ </w:t>
      </w:r>
      <w:r>
        <w:rPr>
          <w:color w:val="FF0000"/>
          <w:vertAlign w:val="superscript"/>
          <w:rtl/>
        </w:rPr>
        <w:t>119145</w:t>
      </w:r>
      <w:r>
        <w:rPr>
          <w:rFonts w:ascii="Times New Roman" w:hAnsi="Times New Roman"/>
          <w:color w:val="828282"/>
          <w:rtl/>
        </w:rPr>
        <w:t>בַּ</w:t>
      </w:r>
      <w:r>
        <w:rPr>
          <w:color w:val="FF0000"/>
          <w:vertAlign w:val="superscript"/>
          <w:rtl/>
        </w:rPr>
        <w:t>119146</w:t>
      </w:r>
      <w:r>
        <w:rPr>
          <w:rFonts w:ascii="Times New Roman" w:hAnsi="Times New Roman"/>
          <w:color w:val="828282"/>
          <w:rtl/>
        </w:rPr>
      </w:r>
      <w:r>
        <w:rPr>
          <w:color w:val="FF0000"/>
          <w:vertAlign w:val="superscript"/>
          <w:rtl/>
        </w:rPr>
        <w:t>119147</w:t>
      </w:r>
      <w:r>
        <w:rPr>
          <w:rFonts w:ascii="Times New Roman" w:hAnsi="Times New Roman"/>
          <w:color w:val="828282"/>
          <w:rtl/>
        </w:rPr>
        <w:t xml:space="preserve">יֹּ֣ום </w:t>
      </w:r>
      <w:r>
        <w:rPr>
          <w:color w:val="FF0000"/>
          <w:vertAlign w:val="superscript"/>
          <w:rtl/>
        </w:rPr>
        <w:t>119148</w:t>
      </w:r>
      <w:r>
        <w:rPr>
          <w:rFonts w:ascii="Times New Roman" w:hAnsi="Times New Roman"/>
          <w:color w:val="828282"/>
          <w:rtl/>
        </w:rPr>
        <w:t>הַ</w:t>
      </w:r>
      <w:r>
        <w:rPr>
          <w:color w:val="FF0000"/>
          <w:vertAlign w:val="superscript"/>
          <w:rtl/>
        </w:rPr>
        <w:t>119149</w:t>
      </w:r>
      <w:r>
        <w:rPr>
          <w:rFonts w:ascii="Times New Roman" w:hAnsi="Times New Roman"/>
          <w:color w:val="828282"/>
          <w:rtl/>
        </w:rPr>
        <w:t xml:space="preserve">שֵּׁנִ֔י </w:t>
      </w:r>
    </w:p>
    <w:p>
      <w:pPr>
        <w:pStyle w:val="Hebrew"/>
      </w:pPr>
      <w:r>
        <w:rPr>
          <w:color w:val="828282"/>
        </w:rPr>
        <w:t xml:space="preserve">וַיִּתֵּן֩ יְהוָ֨ה אֶת־לָכִ֜ישׁ בְּיַ֣ד יִשְׂרָאֵ֗ל וַֽיִּלְכְּדָהּ֙ בַּיֹּ֣ום הַשֵּׁנִ֔י וַיַּכֶּ֣הָ לְפִי־חֶ֔רֶב וְאֶת־כָּל־הַנֶּ֖פֶשׁ אֲשֶׁר־בָּ֑הּ כְּכֹ֥ל אֲשֶׁר־עָשָׂ֖ה לְלִבְנָֽה׃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325273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325273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453035</w:t>
            </w:r>
          </w:p>
        </w:tc>
        <w:tc>
          <w:tcPr>
            <w:tcW w:type="auto" w:w="1728"/>
          </w:tcPr>
          <w:p>
            <w:r>
              <w:t>time_phrase</w:t>
            </w:r>
          </w:p>
        </w:tc>
        <w:tc>
          <w:tcPr>
            <w:tcW w:type="auto" w:w="1728"/>
          </w:tcPr>
          <w:p>
            <w:r>
              <w:t xml:space="preserve">בַּיֹּ֣ום הַשֵּׁנִ֔י </w:t>
            </w:r>
          </w:p>
        </w:tc>
        <w:tc>
          <w:tcPr>
            <w:tcW w:type="auto" w:w="1728"/>
          </w:tcPr>
          <w:p>
            <w:r/>
          </w:p>
        </w:tc>
      </w:tr>
      <w:tr>
        <w:tc>
          <w:tcPr>
            <w:tcW w:type="auto" w:w="1728"/>
          </w:tcPr>
          <w:p>
            <w:r>
              <w:t>tense</w:t>
            </w:r>
          </w:p>
        </w:tc>
        <w:tc>
          <w:tcPr>
            <w:tcW w:type="auto" w:w="1728"/>
          </w:tcPr>
          <w:p>
            <w:r>
              <w:t>119144</w:t>
            </w:r>
          </w:p>
        </w:tc>
        <w:tc>
          <w:tcPr>
            <w:tcW w:type="auto" w:w="1728"/>
          </w:tcPr>
          <w:p>
            <w:r>
              <w:t>verb</w:t>
            </w:r>
          </w:p>
        </w:tc>
        <w:tc>
          <w:tcPr>
            <w:tcW w:type="auto" w:w="1728"/>
          </w:tcPr>
          <w:p>
            <w:r>
              <w:t xml:space="preserve">יִּלְכְּדָהּ֙ </w:t>
            </w:r>
          </w:p>
        </w:tc>
        <w:tc>
          <w:tcPr>
            <w:tcW w:type="auto" w:w="1728"/>
          </w:tcPr>
          <w:p>
            <w:r/>
          </w:p>
        </w:tc>
      </w:tr>
    </w:tbl>
    <w:p>
      <w:r>
        <w:br/>
      </w:r>
    </w:p>
    <w:p>
      <w:pPr>
        <w:pStyle w:val="Reference"/>
      </w:pPr>
      <w:hyperlink r:id="rId987">
        <w:r>
          <w:rPr/>
          <w:t>325278, Joshua 10:33</w:t>
        </w:r>
      </w:hyperlink>
    </w:p>
    <w:p>
      <w:pPr>
        <w:pStyle w:val="Hebrew"/>
      </w:pPr>
      <w:r>
        <w:t xml:space="preserve">אָ֣ז עָלָ֗ה הֹרָם֙ מֶ֣לֶךְ גֶּ֔זֶר </w:t>
      </w:r>
    </w:p>
    <w:p>
      <w:pPr>
        <w:pStyle w:val="Hebrew"/>
      </w:pPr>
      <w:r>
        <w:rPr>
          <w:color w:val="FF0000"/>
          <w:vertAlign w:val="superscript"/>
          <w:rtl/>
        </w:rPr>
        <w:t>119168</w:t>
      </w:r>
      <w:r>
        <w:rPr>
          <w:rFonts w:ascii="Times New Roman" w:hAnsi="Times New Roman"/>
          <w:color w:val="828282"/>
          <w:rtl/>
        </w:rPr>
        <w:t xml:space="preserve">אָ֣ז </w:t>
      </w:r>
      <w:r>
        <w:rPr>
          <w:color w:val="FF0000"/>
          <w:vertAlign w:val="superscript"/>
          <w:rtl/>
        </w:rPr>
        <w:t>119169</w:t>
      </w:r>
      <w:r>
        <w:rPr>
          <w:rFonts w:ascii="Times New Roman" w:hAnsi="Times New Roman"/>
          <w:color w:val="828282"/>
          <w:rtl/>
        </w:rPr>
        <w:t xml:space="preserve">עָלָ֗ה </w:t>
      </w:r>
      <w:r>
        <w:rPr>
          <w:color w:val="FF0000"/>
          <w:vertAlign w:val="superscript"/>
          <w:rtl/>
        </w:rPr>
        <w:t>119170</w:t>
      </w:r>
      <w:r>
        <w:rPr>
          <w:rFonts w:ascii="Times New Roman" w:hAnsi="Times New Roman"/>
          <w:color w:val="828282"/>
          <w:rtl/>
        </w:rPr>
        <w:t xml:space="preserve">הֹרָם֙ </w:t>
      </w:r>
      <w:r>
        <w:rPr>
          <w:color w:val="FF0000"/>
          <w:vertAlign w:val="superscript"/>
          <w:rtl/>
        </w:rPr>
        <w:t>119171</w:t>
      </w:r>
      <w:r>
        <w:rPr>
          <w:rFonts w:ascii="Times New Roman" w:hAnsi="Times New Roman"/>
          <w:color w:val="828282"/>
          <w:rtl/>
        </w:rPr>
        <w:t xml:space="preserve">מֶ֣לֶךְ </w:t>
      </w:r>
      <w:r>
        <w:rPr>
          <w:color w:val="FF0000"/>
          <w:vertAlign w:val="superscript"/>
          <w:rtl/>
        </w:rPr>
        <w:t>119172</w:t>
      </w:r>
      <w:r>
        <w:rPr>
          <w:rFonts w:ascii="Times New Roman" w:hAnsi="Times New Roman"/>
          <w:color w:val="828282"/>
          <w:rtl/>
        </w:rPr>
        <w:t xml:space="preserve">גֶּ֔זֶר </w:t>
      </w:r>
    </w:p>
    <w:p>
      <w:pPr>
        <w:pStyle w:val="Hebrew"/>
      </w:pPr>
      <w:r>
        <w:rPr>
          <w:color w:val="828282"/>
        </w:rPr>
        <w:t xml:space="preserve">אָ֣ז עָלָ֗ה הֹרָם֙ מֶ֣לֶךְ גֶּ֔זֶר לַעְזֹ֖ר אֶת־לָכִ֑ישׁ וַיַּכֵּ֤הוּ יְהֹושֻׁ֨עַ֙ וְאֶת־עַמֹּ֔ו עַד־בִּלְתִּ֥י הִשְׁאִֽיר־לֹ֖ו שָׂרִֽיד׃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325278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325278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453047</w:t>
            </w:r>
          </w:p>
        </w:tc>
        <w:tc>
          <w:tcPr>
            <w:tcW w:type="auto" w:w="1728"/>
          </w:tcPr>
          <w:p>
            <w:r>
              <w:t>time_phrase</w:t>
            </w:r>
          </w:p>
        </w:tc>
        <w:tc>
          <w:tcPr>
            <w:tcW w:type="auto" w:w="1728"/>
          </w:tcPr>
          <w:p>
            <w:r>
              <w:t xml:space="preserve">אָ֣ז </w:t>
            </w:r>
          </w:p>
        </w:tc>
        <w:tc>
          <w:tcPr>
            <w:tcW w:type="auto" w:w="1728"/>
          </w:tcPr>
          <w:p>
            <w:r/>
          </w:p>
        </w:tc>
      </w:tr>
      <w:tr>
        <w:tc>
          <w:tcPr>
            <w:tcW w:type="auto" w:w="1728"/>
          </w:tcPr>
          <w:p>
            <w:r>
              <w:t>tense</w:t>
            </w:r>
          </w:p>
        </w:tc>
        <w:tc>
          <w:tcPr>
            <w:tcW w:type="auto" w:w="1728"/>
          </w:tcPr>
          <w:p>
            <w:r>
              <w:t>119169</w:t>
            </w:r>
          </w:p>
        </w:tc>
        <w:tc>
          <w:tcPr>
            <w:tcW w:type="auto" w:w="1728"/>
          </w:tcPr>
          <w:p>
            <w:r>
              <w:t>verb</w:t>
            </w:r>
          </w:p>
        </w:tc>
        <w:tc>
          <w:tcPr>
            <w:tcW w:type="auto" w:w="1728"/>
          </w:tcPr>
          <w:p>
            <w:r>
              <w:t xml:space="preserve">עָלָ֗ה </w:t>
            </w:r>
          </w:p>
        </w:tc>
        <w:tc>
          <w:tcPr>
            <w:tcW w:type="auto" w:w="1728"/>
          </w:tcPr>
          <w:p>
            <w:r/>
          </w:p>
        </w:tc>
      </w:tr>
    </w:tbl>
    <w:p>
      <w:r>
        <w:br/>
      </w:r>
    </w:p>
    <w:p>
      <w:pPr>
        <w:pStyle w:val="Reference"/>
      </w:pPr>
      <w:hyperlink r:id="rId988">
        <w:r>
          <w:rPr/>
          <w:t>325286, Joshua 10:35</w:t>
        </w:r>
      </w:hyperlink>
    </w:p>
    <w:p>
      <w:pPr>
        <w:pStyle w:val="Hebrew"/>
      </w:pPr>
      <w:r>
        <w:t xml:space="preserve">וַֽיִּלְכְּד֜וּהָ בַּיֹּ֤ום הַהוּא֙ </w:t>
      </w:r>
    </w:p>
    <w:p>
      <w:pPr>
        <w:pStyle w:val="Hebrew"/>
      </w:pPr>
      <w:r>
        <w:rPr>
          <w:color w:val="FF0000"/>
          <w:vertAlign w:val="superscript"/>
          <w:rtl/>
        </w:rPr>
        <w:t>119204</w:t>
      </w:r>
      <w:r>
        <w:rPr>
          <w:rFonts w:ascii="Times New Roman" w:hAnsi="Times New Roman"/>
          <w:color w:val="828282"/>
          <w:rtl/>
        </w:rPr>
        <w:t>וַֽ</w:t>
      </w:r>
      <w:r>
        <w:rPr>
          <w:color w:val="FF0000"/>
          <w:vertAlign w:val="superscript"/>
          <w:rtl/>
        </w:rPr>
        <w:t>119205</w:t>
      </w:r>
      <w:r>
        <w:rPr>
          <w:rFonts w:ascii="Times New Roman" w:hAnsi="Times New Roman"/>
          <w:color w:val="828282"/>
          <w:rtl/>
        </w:rPr>
        <w:t xml:space="preserve">יִּלְכְּד֜וּהָ </w:t>
      </w:r>
      <w:r>
        <w:rPr>
          <w:color w:val="FF0000"/>
          <w:vertAlign w:val="superscript"/>
          <w:rtl/>
        </w:rPr>
        <w:t>119206</w:t>
      </w:r>
      <w:r>
        <w:rPr>
          <w:rFonts w:ascii="Times New Roman" w:hAnsi="Times New Roman"/>
          <w:color w:val="828282"/>
          <w:rtl/>
        </w:rPr>
        <w:t>בַּ</w:t>
      </w:r>
      <w:r>
        <w:rPr>
          <w:color w:val="FF0000"/>
          <w:vertAlign w:val="superscript"/>
          <w:rtl/>
        </w:rPr>
        <w:t>119207</w:t>
      </w:r>
      <w:r>
        <w:rPr>
          <w:rFonts w:ascii="Times New Roman" w:hAnsi="Times New Roman"/>
          <w:color w:val="828282"/>
          <w:rtl/>
        </w:rPr>
      </w:r>
      <w:r>
        <w:rPr>
          <w:color w:val="FF0000"/>
          <w:vertAlign w:val="superscript"/>
          <w:rtl/>
        </w:rPr>
        <w:t>119208</w:t>
      </w:r>
      <w:r>
        <w:rPr>
          <w:rFonts w:ascii="Times New Roman" w:hAnsi="Times New Roman"/>
          <w:color w:val="828282"/>
          <w:rtl/>
        </w:rPr>
        <w:t xml:space="preserve">יֹּ֤ום </w:t>
      </w:r>
      <w:r>
        <w:rPr>
          <w:color w:val="FF0000"/>
          <w:vertAlign w:val="superscript"/>
          <w:rtl/>
        </w:rPr>
        <w:t>119209</w:t>
      </w:r>
      <w:r>
        <w:rPr>
          <w:rFonts w:ascii="Times New Roman" w:hAnsi="Times New Roman"/>
          <w:color w:val="828282"/>
          <w:rtl/>
        </w:rPr>
        <w:t>הַ</w:t>
      </w:r>
      <w:r>
        <w:rPr>
          <w:color w:val="FF0000"/>
          <w:vertAlign w:val="superscript"/>
          <w:rtl/>
        </w:rPr>
        <w:t>119210</w:t>
      </w:r>
      <w:r>
        <w:rPr>
          <w:rFonts w:ascii="Times New Roman" w:hAnsi="Times New Roman"/>
          <w:color w:val="828282"/>
          <w:rtl/>
        </w:rPr>
        <w:t xml:space="preserve">הוּא֙ </w:t>
      </w:r>
    </w:p>
    <w:p>
      <w:pPr>
        <w:pStyle w:val="Hebrew"/>
      </w:pPr>
      <w:r>
        <w:rPr>
          <w:color w:val="828282"/>
        </w:rPr>
        <w:t xml:space="preserve">וַֽיִּלְכְּד֜וּהָ בַּיֹּ֤ום הַהוּא֙ וַיַּכּ֣וּהָ לְפִי־חֶ֔רֶב וְאֵת֙ כָּל־הַנֶּ֣פֶשׁ אֲשֶׁר־בָּ֔הּ בַּיֹּ֥ום הַה֖וּא הֶחֱרִ֑ים כְּכֹ֥ל אֲשֶׁר־עָשָׂ֖ה לְלָכִֽישׁ׃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325286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325286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453074</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119205</w:t>
            </w:r>
          </w:p>
        </w:tc>
        <w:tc>
          <w:tcPr>
            <w:tcW w:type="auto" w:w="1728"/>
          </w:tcPr>
          <w:p>
            <w:r>
              <w:t>verb</w:t>
            </w:r>
          </w:p>
        </w:tc>
        <w:tc>
          <w:tcPr>
            <w:tcW w:type="auto" w:w="1728"/>
          </w:tcPr>
          <w:p>
            <w:r>
              <w:t xml:space="preserve">יִּלְכְּד֜וּהָ </w:t>
            </w:r>
          </w:p>
        </w:tc>
        <w:tc>
          <w:tcPr>
            <w:tcW w:type="auto" w:w="1728"/>
          </w:tcPr>
          <w:p>
            <w:r/>
          </w:p>
        </w:tc>
      </w:tr>
    </w:tbl>
    <w:p>
      <w:r>
        <w:br/>
      </w:r>
    </w:p>
    <w:p>
      <w:pPr>
        <w:pStyle w:val="Reference"/>
      </w:pPr>
      <w:hyperlink r:id="rId988">
        <w:r>
          <w:rPr/>
          <w:t>325288, Joshua 10:35</w:t>
        </w:r>
      </w:hyperlink>
    </w:p>
    <w:p>
      <w:pPr>
        <w:pStyle w:val="Hebrew"/>
      </w:pPr>
      <w:r>
        <w:t xml:space="preserve">וְאֵת֙ כָּל־הַנֶּ֣פֶשׁ בַּיֹּ֥ום הַה֖וּא הֶחֱרִ֑ים כְּכֹ֥ל </w:t>
      </w:r>
    </w:p>
    <w:p>
      <w:pPr>
        <w:pStyle w:val="Hebrew"/>
      </w:pPr>
      <w:r>
        <w:rPr>
          <w:color w:val="FF0000"/>
          <w:vertAlign w:val="superscript"/>
          <w:rtl/>
        </w:rPr>
        <w:t>119216</w:t>
      </w:r>
      <w:r>
        <w:rPr>
          <w:rFonts w:ascii="Times New Roman" w:hAnsi="Times New Roman"/>
          <w:color w:val="828282"/>
          <w:rtl/>
        </w:rPr>
        <w:t>וְ</w:t>
      </w:r>
      <w:r>
        <w:rPr>
          <w:color w:val="FF0000"/>
          <w:vertAlign w:val="superscript"/>
          <w:rtl/>
        </w:rPr>
        <w:t>119217</w:t>
      </w:r>
      <w:r>
        <w:rPr>
          <w:rFonts w:ascii="Times New Roman" w:hAnsi="Times New Roman"/>
          <w:color w:val="828282"/>
          <w:rtl/>
        </w:rPr>
        <w:t xml:space="preserve">אֵת֙ </w:t>
      </w:r>
      <w:r>
        <w:rPr>
          <w:color w:val="FF0000"/>
          <w:vertAlign w:val="superscript"/>
          <w:rtl/>
        </w:rPr>
        <w:t>119218</w:t>
      </w:r>
      <w:r>
        <w:rPr>
          <w:rFonts w:ascii="Times New Roman" w:hAnsi="Times New Roman"/>
          <w:color w:val="828282"/>
          <w:rtl/>
        </w:rPr>
        <w:t>כָּל־</w:t>
      </w:r>
      <w:r>
        <w:rPr>
          <w:color w:val="FF0000"/>
          <w:vertAlign w:val="superscript"/>
          <w:rtl/>
        </w:rPr>
        <w:t>119219</w:t>
      </w:r>
      <w:r>
        <w:rPr>
          <w:rFonts w:ascii="Times New Roman" w:hAnsi="Times New Roman"/>
          <w:color w:val="828282"/>
          <w:rtl/>
        </w:rPr>
        <w:t>הַ</w:t>
      </w:r>
      <w:r>
        <w:rPr>
          <w:color w:val="FF0000"/>
          <w:vertAlign w:val="superscript"/>
          <w:rtl/>
        </w:rPr>
        <w:t>119220</w:t>
      </w:r>
      <w:r>
        <w:rPr>
          <w:rFonts w:ascii="Times New Roman" w:hAnsi="Times New Roman"/>
          <w:color w:val="828282"/>
          <w:rtl/>
        </w:rPr>
        <w:t xml:space="preserve">נֶּ֣פֶשׁ </w:t>
      </w:r>
      <w:r>
        <w:rPr>
          <w:color w:val="FF0000"/>
          <w:vertAlign w:val="superscript"/>
          <w:rtl/>
        </w:rPr>
        <w:t>119223</w:t>
      </w:r>
      <w:r>
        <w:rPr>
          <w:rFonts w:ascii="Times New Roman" w:hAnsi="Times New Roman"/>
          <w:color w:val="828282"/>
          <w:rtl/>
        </w:rPr>
        <w:t>בַּ</w:t>
      </w:r>
      <w:r>
        <w:rPr>
          <w:color w:val="FF0000"/>
          <w:vertAlign w:val="superscript"/>
          <w:rtl/>
        </w:rPr>
        <w:t>119224</w:t>
      </w:r>
      <w:r>
        <w:rPr>
          <w:rFonts w:ascii="Times New Roman" w:hAnsi="Times New Roman"/>
          <w:color w:val="828282"/>
          <w:rtl/>
        </w:rPr>
      </w:r>
      <w:r>
        <w:rPr>
          <w:color w:val="FF0000"/>
          <w:vertAlign w:val="superscript"/>
          <w:rtl/>
        </w:rPr>
        <w:t>119225</w:t>
      </w:r>
      <w:r>
        <w:rPr>
          <w:rFonts w:ascii="Times New Roman" w:hAnsi="Times New Roman"/>
          <w:color w:val="828282"/>
          <w:rtl/>
        </w:rPr>
        <w:t xml:space="preserve">יֹּ֥ום </w:t>
      </w:r>
      <w:r>
        <w:rPr>
          <w:color w:val="FF0000"/>
          <w:vertAlign w:val="superscript"/>
          <w:rtl/>
        </w:rPr>
        <w:t>119226</w:t>
      </w:r>
      <w:r>
        <w:rPr>
          <w:rFonts w:ascii="Times New Roman" w:hAnsi="Times New Roman"/>
          <w:color w:val="828282"/>
          <w:rtl/>
        </w:rPr>
        <w:t>הַ</w:t>
      </w:r>
      <w:r>
        <w:rPr>
          <w:color w:val="FF0000"/>
          <w:vertAlign w:val="superscript"/>
          <w:rtl/>
        </w:rPr>
        <w:t>119227</w:t>
      </w:r>
      <w:r>
        <w:rPr>
          <w:rFonts w:ascii="Times New Roman" w:hAnsi="Times New Roman"/>
          <w:color w:val="828282"/>
          <w:rtl/>
        </w:rPr>
        <w:t xml:space="preserve">ה֖וּא </w:t>
      </w:r>
      <w:r>
        <w:rPr>
          <w:color w:val="FF0000"/>
          <w:vertAlign w:val="superscript"/>
          <w:rtl/>
        </w:rPr>
        <w:t>119228</w:t>
      </w:r>
      <w:r>
        <w:rPr>
          <w:rFonts w:ascii="Times New Roman" w:hAnsi="Times New Roman"/>
          <w:color w:val="828282"/>
          <w:rtl/>
        </w:rPr>
        <w:t xml:space="preserve">הֶחֱרִ֑ים </w:t>
      </w:r>
      <w:r>
        <w:rPr>
          <w:color w:val="FF0000"/>
          <w:vertAlign w:val="superscript"/>
          <w:rtl/>
        </w:rPr>
        <w:t>119229</w:t>
      </w:r>
      <w:r>
        <w:rPr>
          <w:rFonts w:ascii="Times New Roman" w:hAnsi="Times New Roman"/>
          <w:color w:val="828282"/>
          <w:rtl/>
        </w:rPr>
        <w:t>כְּ</w:t>
      </w:r>
      <w:r>
        <w:rPr>
          <w:color w:val="FF0000"/>
          <w:vertAlign w:val="superscript"/>
          <w:rtl/>
        </w:rPr>
        <w:t>119230</w:t>
      </w:r>
      <w:r>
        <w:rPr>
          <w:rFonts w:ascii="Times New Roman" w:hAnsi="Times New Roman"/>
          <w:color w:val="828282"/>
          <w:rtl/>
        </w:rPr>
        <w:t xml:space="preserve">כֹ֥ל </w:t>
      </w:r>
    </w:p>
    <w:p>
      <w:pPr>
        <w:pStyle w:val="Hebrew"/>
      </w:pPr>
      <w:r>
        <w:rPr>
          <w:color w:val="828282"/>
        </w:rPr>
        <w:t xml:space="preserve">וַֽיִּלְכְּד֜וּהָ בַּיֹּ֤ום הַהוּא֙ וַיַּכּ֣וּהָ לְפִי־חֶ֔רֶב וְאֵת֙ כָּל־הַנֶּ֣פֶשׁ אֲשֶׁר־בָּ֔הּ בַּיֹּ֥ום הַה֖וּא הֶחֱרִ֑ים כְּכֹ֥ל אֲשֶׁר־עָשָׂ֖ה לְלָכִֽישׁ׃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325288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325288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453082</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119228</w:t>
            </w:r>
          </w:p>
        </w:tc>
        <w:tc>
          <w:tcPr>
            <w:tcW w:type="auto" w:w="1728"/>
          </w:tcPr>
          <w:p>
            <w:r>
              <w:t>verb</w:t>
            </w:r>
          </w:p>
        </w:tc>
        <w:tc>
          <w:tcPr>
            <w:tcW w:type="auto" w:w="1728"/>
          </w:tcPr>
          <w:p>
            <w:r>
              <w:t xml:space="preserve">הֶחֱרִ֑ים </w:t>
            </w:r>
          </w:p>
        </w:tc>
        <w:tc>
          <w:tcPr>
            <w:tcW w:type="auto" w:w="1728"/>
          </w:tcPr>
          <w:p>
            <w:r/>
          </w:p>
        </w:tc>
      </w:tr>
    </w:tbl>
    <w:p>
      <w:r>
        <w:br/>
      </w:r>
    </w:p>
    <w:p>
      <w:pPr>
        <w:pStyle w:val="Reference"/>
      </w:pPr>
      <w:hyperlink r:id="rId989">
        <w:r>
          <w:rPr/>
          <w:t>325341, Joshua 11:6</w:t>
        </w:r>
      </w:hyperlink>
    </w:p>
    <w:p>
      <w:pPr>
        <w:pStyle w:val="Hebrew"/>
      </w:pPr>
      <w:r>
        <w:t xml:space="preserve">כִּֽי־מָחָ֞ר כָּעֵ֣ת הַזֹּ֗את אָנֹכִ֞י נֹתֵ֧ן אֶת־כֻּלָּ֛ם חֲלָלִ֖ים לִפְנֵ֣י יִשְׂרָאֵ֑ל </w:t>
      </w:r>
    </w:p>
    <w:p>
      <w:pPr>
        <w:pStyle w:val="Hebrew"/>
      </w:pPr>
      <w:r>
        <w:rPr>
          <w:color w:val="FF0000"/>
          <w:vertAlign w:val="superscript"/>
          <w:rtl/>
        </w:rPr>
        <w:t>119561</w:t>
      </w:r>
      <w:r>
        <w:rPr>
          <w:rFonts w:ascii="Times New Roman" w:hAnsi="Times New Roman"/>
          <w:color w:val="828282"/>
          <w:rtl/>
        </w:rPr>
        <w:t>כִּֽי־</w:t>
      </w:r>
      <w:r>
        <w:rPr>
          <w:color w:val="FF0000"/>
          <w:vertAlign w:val="superscript"/>
          <w:rtl/>
        </w:rPr>
        <w:t>119562</w:t>
      </w:r>
      <w:r>
        <w:rPr>
          <w:rFonts w:ascii="Times New Roman" w:hAnsi="Times New Roman"/>
          <w:color w:val="828282"/>
          <w:rtl/>
        </w:rPr>
        <w:t xml:space="preserve">מָחָ֞ר </w:t>
      </w:r>
      <w:r>
        <w:rPr>
          <w:color w:val="FF0000"/>
          <w:vertAlign w:val="superscript"/>
          <w:rtl/>
        </w:rPr>
        <w:t>119563</w:t>
      </w:r>
      <w:r>
        <w:rPr>
          <w:rFonts w:ascii="Times New Roman" w:hAnsi="Times New Roman"/>
          <w:color w:val="828282"/>
          <w:rtl/>
        </w:rPr>
        <w:t>כָּ</w:t>
      </w:r>
      <w:r>
        <w:rPr>
          <w:color w:val="FF0000"/>
          <w:vertAlign w:val="superscript"/>
          <w:rtl/>
        </w:rPr>
        <w:t>119564</w:t>
      </w:r>
      <w:r>
        <w:rPr>
          <w:rFonts w:ascii="Times New Roman" w:hAnsi="Times New Roman"/>
          <w:color w:val="828282"/>
          <w:rtl/>
        </w:rPr>
      </w:r>
      <w:r>
        <w:rPr>
          <w:color w:val="FF0000"/>
          <w:vertAlign w:val="superscript"/>
          <w:rtl/>
        </w:rPr>
        <w:t>119565</w:t>
      </w:r>
      <w:r>
        <w:rPr>
          <w:rFonts w:ascii="Times New Roman" w:hAnsi="Times New Roman"/>
          <w:color w:val="828282"/>
          <w:rtl/>
        </w:rPr>
        <w:t xml:space="preserve">עֵ֣ת </w:t>
      </w:r>
      <w:r>
        <w:rPr>
          <w:color w:val="FF0000"/>
          <w:vertAlign w:val="superscript"/>
          <w:rtl/>
        </w:rPr>
        <w:t>119566</w:t>
      </w:r>
      <w:r>
        <w:rPr>
          <w:rFonts w:ascii="Times New Roman" w:hAnsi="Times New Roman"/>
          <w:color w:val="828282"/>
          <w:rtl/>
        </w:rPr>
        <w:t>הַ</w:t>
      </w:r>
      <w:r>
        <w:rPr>
          <w:color w:val="FF0000"/>
          <w:vertAlign w:val="superscript"/>
          <w:rtl/>
        </w:rPr>
        <w:t>119567</w:t>
      </w:r>
      <w:r>
        <w:rPr>
          <w:rFonts w:ascii="Times New Roman" w:hAnsi="Times New Roman"/>
          <w:color w:val="828282"/>
          <w:rtl/>
        </w:rPr>
        <w:t xml:space="preserve">זֹּ֗את </w:t>
      </w:r>
      <w:r>
        <w:rPr>
          <w:color w:val="FF0000"/>
          <w:vertAlign w:val="superscript"/>
          <w:rtl/>
        </w:rPr>
        <w:t>119568</w:t>
      </w:r>
      <w:r>
        <w:rPr>
          <w:rFonts w:ascii="Times New Roman" w:hAnsi="Times New Roman"/>
          <w:color w:val="828282"/>
          <w:rtl/>
        </w:rPr>
        <w:t xml:space="preserve">אָנֹכִ֞י </w:t>
      </w:r>
      <w:r>
        <w:rPr>
          <w:color w:val="FF0000"/>
          <w:vertAlign w:val="superscript"/>
          <w:rtl/>
        </w:rPr>
        <w:t>119569</w:t>
      </w:r>
      <w:r>
        <w:rPr>
          <w:rFonts w:ascii="Times New Roman" w:hAnsi="Times New Roman"/>
          <w:color w:val="828282"/>
          <w:rtl/>
        </w:rPr>
        <w:t xml:space="preserve">נֹתֵ֧ן </w:t>
      </w:r>
      <w:r>
        <w:rPr>
          <w:color w:val="FF0000"/>
          <w:vertAlign w:val="superscript"/>
          <w:rtl/>
        </w:rPr>
        <w:t>119570</w:t>
      </w:r>
      <w:r>
        <w:rPr>
          <w:rFonts w:ascii="Times New Roman" w:hAnsi="Times New Roman"/>
          <w:color w:val="828282"/>
          <w:rtl/>
        </w:rPr>
        <w:t>אֶת־</w:t>
      </w:r>
      <w:r>
        <w:rPr>
          <w:color w:val="FF0000"/>
          <w:vertAlign w:val="superscript"/>
          <w:rtl/>
        </w:rPr>
        <w:t>119571</w:t>
      </w:r>
      <w:r>
        <w:rPr>
          <w:rFonts w:ascii="Times New Roman" w:hAnsi="Times New Roman"/>
          <w:color w:val="828282"/>
          <w:rtl/>
        </w:rPr>
        <w:t xml:space="preserve">כֻּלָּ֛ם </w:t>
      </w:r>
      <w:r>
        <w:rPr>
          <w:color w:val="FF0000"/>
          <w:vertAlign w:val="superscript"/>
          <w:rtl/>
        </w:rPr>
        <w:t>119572</w:t>
      </w:r>
      <w:r>
        <w:rPr>
          <w:rFonts w:ascii="Times New Roman" w:hAnsi="Times New Roman"/>
          <w:color w:val="828282"/>
          <w:rtl/>
        </w:rPr>
        <w:t xml:space="preserve">חֲלָלִ֖ים </w:t>
      </w:r>
      <w:r>
        <w:rPr>
          <w:color w:val="FF0000"/>
          <w:vertAlign w:val="superscript"/>
          <w:rtl/>
        </w:rPr>
        <w:t>119573</w:t>
      </w:r>
      <w:r>
        <w:rPr>
          <w:rFonts w:ascii="Times New Roman" w:hAnsi="Times New Roman"/>
          <w:color w:val="828282"/>
          <w:rtl/>
        </w:rPr>
        <w:t>לִ</w:t>
      </w:r>
      <w:r>
        <w:rPr>
          <w:color w:val="FF0000"/>
          <w:vertAlign w:val="superscript"/>
          <w:rtl/>
        </w:rPr>
        <w:t>119574</w:t>
      </w:r>
      <w:r>
        <w:rPr>
          <w:rFonts w:ascii="Times New Roman" w:hAnsi="Times New Roman"/>
          <w:color w:val="828282"/>
          <w:rtl/>
        </w:rPr>
        <w:t xml:space="preserve">פְנֵ֣י </w:t>
      </w:r>
      <w:r>
        <w:rPr>
          <w:color w:val="FF0000"/>
          <w:vertAlign w:val="superscript"/>
          <w:rtl/>
        </w:rPr>
        <w:t>119575</w:t>
      </w:r>
      <w:r>
        <w:rPr>
          <w:rFonts w:ascii="Times New Roman" w:hAnsi="Times New Roman"/>
          <w:color w:val="828282"/>
          <w:rtl/>
        </w:rPr>
        <w:t xml:space="preserve">יִשְׂרָאֵ֑ל </w:t>
      </w:r>
    </w:p>
    <w:p>
      <w:pPr>
        <w:pStyle w:val="Hebrew"/>
      </w:pPr>
      <w:r>
        <w:rPr>
          <w:color w:val="828282"/>
        </w:rPr>
        <w:t xml:space="preserve">וַיֹּ֨אמֶר יְהוָ֣ה אֶל־יְהֹושֻׁעַ֮ אַל־תִּירָ֣א מִפְּנֵיהֶם֒ כִּֽי־מָחָ֞ר כָּעֵ֣ת הַזֹּ֗את אָנֹכִ֞י נֹתֵ֧ן אֶת־כֻּלָּ֛ם חֲלָלִ֖ים לִפְנֵ֣י יִשְׂרָאֵ֑ל אֶת־סוּסֵיהֶ֣ם תְּעַקֵּ֔ר וְאֶת־מַרְכְּבֹתֵיהֶ֖ם תִּשְׂרֹ֥ף בָּאֵֽשׁ׃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325341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325341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453230</w:t>
            </w:r>
          </w:p>
        </w:tc>
        <w:tc>
          <w:tcPr>
            <w:tcW w:type="auto" w:w="1728"/>
          </w:tcPr>
          <w:p>
            <w:r>
              <w:t>time_phrase</w:t>
            </w:r>
          </w:p>
        </w:tc>
        <w:tc>
          <w:tcPr>
            <w:tcW w:type="auto" w:w="1728"/>
          </w:tcPr>
          <w:p>
            <w:r>
              <w:t xml:space="preserve">מָחָ֞ר כָּעֵ֣ת הַזֹּ֗את </w:t>
            </w:r>
          </w:p>
        </w:tc>
        <w:tc>
          <w:tcPr>
            <w:tcW w:type="auto" w:w="1728"/>
          </w:tcPr>
          <w:p>
            <w:r/>
          </w:p>
        </w:tc>
      </w:tr>
      <w:tr>
        <w:tc>
          <w:tcPr>
            <w:tcW w:type="auto" w:w="1728"/>
          </w:tcPr>
          <w:p>
            <w:r>
              <w:t>tense</w:t>
            </w:r>
          </w:p>
        </w:tc>
        <w:tc>
          <w:tcPr>
            <w:tcW w:type="auto" w:w="1728"/>
          </w:tcPr>
          <w:p>
            <w:r>
              <w:t>119569</w:t>
            </w:r>
          </w:p>
        </w:tc>
        <w:tc>
          <w:tcPr>
            <w:tcW w:type="auto" w:w="1728"/>
          </w:tcPr>
          <w:p>
            <w:r>
              <w:t>verb</w:t>
            </w:r>
          </w:p>
        </w:tc>
        <w:tc>
          <w:tcPr>
            <w:tcW w:type="auto" w:w="1728"/>
          </w:tcPr>
          <w:p>
            <w:r>
              <w:t xml:space="preserve">נֹתֵ֧ן </w:t>
            </w:r>
          </w:p>
        </w:tc>
        <w:tc>
          <w:tcPr>
            <w:tcW w:type="auto" w:w="1728"/>
          </w:tcPr>
          <w:p>
            <w:r/>
          </w:p>
        </w:tc>
      </w:tr>
    </w:tbl>
    <w:p>
      <w:r>
        <w:br/>
      </w:r>
    </w:p>
    <w:p>
      <w:pPr>
        <w:pStyle w:val="Reference"/>
      </w:pPr>
      <w:hyperlink r:id="rId990">
        <w:r>
          <w:rPr/>
          <w:t>325355, Joshua 11:10</w:t>
        </w:r>
      </w:hyperlink>
    </w:p>
    <w:p>
      <w:pPr>
        <w:pStyle w:val="Hebrew"/>
      </w:pPr>
      <w:r>
        <w:t xml:space="preserve">וַיָּ֨שָׁב יְהֹושֻׁ֜עַ בָּעֵ֤ת הַהִיא֙ </w:t>
      </w:r>
    </w:p>
    <w:p>
      <w:pPr>
        <w:pStyle w:val="Hebrew"/>
      </w:pPr>
      <w:r>
        <w:rPr>
          <w:color w:val="FF0000"/>
          <w:vertAlign w:val="superscript"/>
          <w:rtl/>
        </w:rPr>
        <w:t>119650</w:t>
      </w:r>
      <w:r>
        <w:rPr>
          <w:rFonts w:ascii="Times New Roman" w:hAnsi="Times New Roman"/>
          <w:color w:val="828282"/>
          <w:rtl/>
        </w:rPr>
        <w:t>וַ</w:t>
      </w:r>
      <w:r>
        <w:rPr>
          <w:color w:val="FF0000"/>
          <w:vertAlign w:val="superscript"/>
          <w:rtl/>
        </w:rPr>
        <w:t>119651</w:t>
      </w:r>
      <w:r>
        <w:rPr>
          <w:rFonts w:ascii="Times New Roman" w:hAnsi="Times New Roman"/>
          <w:color w:val="828282"/>
          <w:rtl/>
        </w:rPr>
        <w:t xml:space="preserve">יָּ֨שָׁב </w:t>
      </w:r>
      <w:r>
        <w:rPr>
          <w:color w:val="FF0000"/>
          <w:vertAlign w:val="superscript"/>
          <w:rtl/>
        </w:rPr>
        <w:t>119652</w:t>
      </w:r>
      <w:r>
        <w:rPr>
          <w:rFonts w:ascii="Times New Roman" w:hAnsi="Times New Roman"/>
          <w:color w:val="828282"/>
          <w:rtl/>
        </w:rPr>
        <w:t xml:space="preserve">יְהֹושֻׁ֜עַ </w:t>
      </w:r>
      <w:r>
        <w:rPr>
          <w:color w:val="FF0000"/>
          <w:vertAlign w:val="superscript"/>
          <w:rtl/>
        </w:rPr>
        <w:t>119653</w:t>
      </w:r>
      <w:r>
        <w:rPr>
          <w:rFonts w:ascii="Times New Roman" w:hAnsi="Times New Roman"/>
          <w:color w:val="828282"/>
          <w:rtl/>
        </w:rPr>
        <w:t>בָּ</w:t>
      </w:r>
      <w:r>
        <w:rPr>
          <w:color w:val="FF0000"/>
          <w:vertAlign w:val="superscript"/>
          <w:rtl/>
        </w:rPr>
        <w:t>119654</w:t>
      </w:r>
      <w:r>
        <w:rPr>
          <w:rFonts w:ascii="Times New Roman" w:hAnsi="Times New Roman"/>
          <w:color w:val="828282"/>
          <w:rtl/>
        </w:rPr>
      </w:r>
      <w:r>
        <w:rPr>
          <w:color w:val="FF0000"/>
          <w:vertAlign w:val="superscript"/>
          <w:rtl/>
        </w:rPr>
        <w:t>119655</w:t>
      </w:r>
      <w:r>
        <w:rPr>
          <w:rFonts w:ascii="Times New Roman" w:hAnsi="Times New Roman"/>
          <w:color w:val="828282"/>
          <w:rtl/>
        </w:rPr>
        <w:t xml:space="preserve">עֵ֤ת </w:t>
      </w:r>
      <w:r>
        <w:rPr>
          <w:color w:val="FF0000"/>
          <w:vertAlign w:val="superscript"/>
          <w:rtl/>
        </w:rPr>
        <w:t>119656</w:t>
      </w:r>
      <w:r>
        <w:rPr>
          <w:rFonts w:ascii="Times New Roman" w:hAnsi="Times New Roman"/>
          <w:color w:val="828282"/>
          <w:rtl/>
        </w:rPr>
        <w:t>הַ</w:t>
      </w:r>
      <w:r>
        <w:rPr>
          <w:color w:val="FF0000"/>
          <w:vertAlign w:val="superscript"/>
          <w:rtl/>
        </w:rPr>
        <w:t>119657</w:t>
      </w:r>
      <w:r>
        <w:rPr>
          <w:rFonts w:ascii="Times New Roman" w:hAnsi="Times New Roman"/>
          <w:color w:val="828282"/>
          <w:rtl/>
        </w:rPr>
        <w:t xml:space="preserve">הִיא֙ </w:t>
      </w:r>
    </w:p>
    <w:p>
      <w:pPr>
        <w:pStyle w:val="Hebrew"/>
      </w:pPr>
      <w:r>
        <w:rPr>
          <w:color w:val="828282"/>
        </w:rPr>
        <w:t xml:space="preserve">וַיָּ֨שָׁב יְהֹושֻׁ֜עַ בָּעֵ֤ת הַהִיא֙ וַיִּלְכֹּ֣ד אֶת־חָצֹ֔ור וְאֶת־מַלְכָּ֖הּ הִכָּ֣ה בֶחָ֑רֶב כִּֽי־חָצֹ֣ור לְפָנִ֔ים הִ֕יא רֹ֖אשׁ כָּל־הַמַּמְלָכֹ֥ות הָאֵֽלֶּה׃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325355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325355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453283</w:t>
            </w:r>
          </w:p>
        </w:tc>
        <w:tc>
          <w:tcPr>
            <w:tcW w:type="auto" w:w="1728"/>
          </w:tcPr>
          <w:p>
            <w:r>
              <w:t>time_phrase</w:t>
            </w:r>
          </w:p>
        </w:tc>
        <w:tc>
          <w:tcPr>
            <w:tcW w:type="auto" w:w="1728"/>
          </w:tcPr>
          <w:p>
            <w:r>
              <w:t xml:space="preserve">בָּעֵ֤ת הַהִיא֙ </w:t>
            </w:r>
          </w:p>
        </w:tc>
        <w:tc>
          <w:tcPr>
            <w:tcW w:type="auto" w:w="1728"/>
          </w:tcPr>
          <w:p>
            <w:r/>
          </w:p>
        </w:tc>
      </w:tr>
      <w:tr>
        <w:tc>
          <w:tcPr>
            <w:tcW w:type="auto" w:w="1728"/>
          </w:tcPr>
          <w:p>
            <w:r>
              <w:t>tense</w:t>
            </w:r>
          </w:p>
        </w:tc>
        <w:tc>
          <w:tcPr>
            <w:tcW w:type="auto" w:w="1728"/>
          </w:tcPr>
          <w:p>
            <w:r>
              <w:t>119651</w:t>
            </w:r>
          </w:p>
        </w:tc>
        <w:tc>
          <w:tcPr>
            <w:tcW w:type="auto" w:w="1728"/>
          </w:tcPr>
          <w:p>
            <w:r>
              <w:t>verb</w:t>
            </w:r>
          </w:p>
        </w:tc>
        <w:tc>
          <w:tcPr>
            <w:tcW w:type="auto" w:w="1728"/>
          </w:tcPr>
          <w:p>
            <w:r>
              <w:t xml:space="preserve">יָּ֨שָׁב </w:t>
            </w:r>
          </w:p>
        </w:tc>
        <w:tc>
          <w:tcPr>
            <w:tcW w:type="auto" w:w="1728"/>
          </w:tcPr>
          <w:p>
            <w:r/>
          </w:p>
        </w:tc>
      </w:tr>
    </w:tbl>
    <w:p>
      <w:r>
        <w:br/>
      </w:r>
    </w:p>
    <w:p>
      <w:pPr>
        <w:pStyle w:val="Reference"/>
      </w:pPr>
      <w:hyperlink r:id="rId990">
        <w:r>
          <w:rPr/>
          <w:t>325359, Joshua 11:10</w:t>
        </w:r>
      </w:hyperlink>
    </w:p>
    <w:p>
      <w:pPr>
        <w:pStyle w:val="Hebrew"/>
      </w:pPr>
      <w:r>
        <w:t xml:space="preserve">לְפָנִ֔ים הִ֕יא רֹ֖אשׁ כָּל־הַמַּמְלָכֹ֥ות הָאֵֽלֶּה׃ </w:t>
      </w:r>
    </w:p>
    <w:p>
      <w:pPr>
        <w:pStyle w:val="Hebrew"/>
      </w:pPr>
      <w:r>
        <w:rPr>
          <w:color w:val="FF0000"/>
          <w:vertAlign w:val="superscript"/>
          <w:rtl/>
        </w:rPr>
        <w:t>119671</w:t>
      </w:r>
      <w:r>
        <w:rPr>
          <w:rFonts w:ascii="Times New Roman" w:hAnsi="Times New Roman"/>
          <w:color w:val="828282"/>
          <w:rtl/>
        </w:rPr>
        <w:t>לְ</w:t>
      </w:r>
      <w:r>
        <w:rPr>
          <w:color w:val="FF0000"/>
          <w:vertAlign w:val="superscript"/>
          <w:rtl/>
        </w:rPr>
        <w:t>119672</w:t>
      </w:r>
      <w:r>
        <w:rPr>
          <w:rFonts w:ascii="Times New Roman" w:hAnsi="Times New Roman"/>
          <w:color w:val="828282"/>
          <w:rtl/>
        </w:rPr>
        <w:t xml:space="preserve">פָנִ֔ים </w:t>
      </w:r>
      <w:r>
        <w:rPr>
          <w:color w:val="FF0000"/>
          <w:vertAlign w:val="superscript"/>
          <w:rtl/>
        </w:rPr>
        <w:t>119673</w:t>
      </w:r>
      <w:r>
        <w:rPr>
          <w:rFonts w:ascii="Times New Roman" w:hAnsi="Times New Roman"/>
          <w:color w:val="828282"/>
          <w:rtl/>
        </w:rPr>
        <w:t xml:space="preserve">הִ֕יא </w:t>
      </w:r>
      <w:r>
        <w:rPr>
          <w:color w:val="FF0000"/>
          <w:vertAlign w:val="superscript"/>
          <w:rtl/>
        </w:rPr>
        <w:t>119674</w:t>
      </w:r>
      <w:r>
        <w:rPr>
          <w:rFonts w:ascii="Times New Roman" w:hAnsi="Times New Roman"/>
          <w:color w:val="828282"/>
          <w:rtl/>
        </w:rPr>
        <w:t xml:space="preserve">רֹ֖אשׁ </w:t>
      </w:r>
      <w:r>
        <w:rPr>
          <w:color w:val="FF0000"/>
          <w:vertAlign w:val="superscript"/>
          <w:rtl/>
        </w:rPr>
        <w:t>119675</w:t>
      </w:r>
      <w:r>
        <w:rPr>
          <w:rFonts w:ascii="Times New Roman" w:hAnsi="Times New Roman"/>
          <w:color w:val="828282"/>
          <w:rtl/>
        </w:rPr>
        <w:t>כָּל־</w:t>
      </w:r>
      <w:r>
        <w:rPr>
          <w:color w:val="FF0000"/>
          <w:vertAlign w:val="superscript"/>
          <w:rtl/>
        </w:rPr>
        <w:t>119676</w:t>
      </w:r>
      <w:r>
        <w:rPr>
          <w:rFonts w:ascii="Times New Roman" w:hAnsi="Times New Roman"/>
          <w:color w:val="828282"/>
          <w:rtl/>
        </w:rPr>
        <w:t>הַ</w:t>
      </w:r>
      <w:r>
        <w:rPr>
          <w:color w:val="FF0000"/>
          <w:vertAlign w:val="superscript"/>
          <w:rtl/>
        </w:rPr>
        <w:t>119677</w:t>
      </w:r>
      <w:r>
        <w:rPr>
          <w:rFonts w:ascii="Times New Roman" w:hAnsi="Times New Roman"/>
          <w:color w:val="828282"/>
          <w:rtl/>
        </w:rPr>
        <w:t xml:space="preserve">מַּמְלָכֹ֥ות </w:t>
      </w:r>
      <w:r>
        <w:rPr>
          <w:color w:val="FF0000"/>
          <w:vertAlign w:val="superscript"/>
          <w:rtl/>
        </w:rPr>
        <w:t>119678</w:t>
      </w:r>
      <w:r>
        <w:rPr>
          <w:rFonts w:ascii="Times New Roman" w:hAnsi="Times New Roman"/>
          <w:color w:val="828282"/>
          <w:rtl/>
        </w:rPr>
        <w:t>הָ</w:t>
      </w:r>
      <w:r>
        <w:rPr>
          <w:color w:val="FF0000"/>
          <w:vertAlign w:val="superscript"/>
          <w:rtl/>
        </w:rPr>
        <w:t>119679</w:t>
      </w:r>
      <w:r>
        <w:rPr>
          <w:rFonts w:ascii="Times New Roman" w:hAnsi="Times New Roman"/>
          <w:color w:val="828282"/>
          <w:rtl/>
        </w:rPr>
        <w:t xml:space="preserve">אֵֽלֶּה׃ </w:t>
      </w:r>
    </w:p>
    <w:p>
      <w:pPr>
        <w:pStyle w:val="Hebrew"/>
      </w:pPr>
      <w:r>
        <w:rPr>
          <w:color w:val="828282"/>
        </w:rPr>
        <w:t xml:space="preserve">וַיָּ֨שָׁב יְהֹושֻׁ֜עַ בָּעֵ֤ת הַהִיא֙ וַיִּלְכֹּ֣ד אֶת־חָצֹ֔ור וְאֶת־מַלְכָּ֖הּ הִכָּ֣ה בֶחָ֑רֶב כִּֽי־חָצֹ֣ור לְפָנִ֔ים הִ֕יא רֹ֖אשׁ כָּל־הַמַּמְלָכֹ֥ות הָאֵֽלֶּה׃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325359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325359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453293</w:t>
            </w:r>
          </w:p>
        </w:tc>
        <w:tc>
          <w:tcPr>
            <w:tcW w:type="auto" w:w="1728"/>
          </w:tcPr>
          <w:p>
            <w:r>
              <w:t>time_phrase</w:t>
            </w:r>
          </w:p>
        </w:tc>
        <w:tc>
          <w:tcPr>
            <w:tcW w:type="auto" w:w="1728"/>
          </w:tcPr>
          <w:p>
            <w:r>
              <w:t xml:space="preserve">לְפָנִ֔ים </w:t>
            </w:r>
          </w:p>
        </w:tc>
        <w:tc>
          <w:tcPr>
            <w:tcW w:type="auto" w:w="1728"/>
          </w:tcPr>
          <w:p>
            <w:r/>
          </w:p>
        </w:tc>
      </w:tr>
    </w:tbl>
    <w:p>
      <w:r>
        <w:br/>
      </w:r>
    </w:p>
    <w:p>
      <w:pPr>
        <w:pStyle w:val="Reference"/>
      </w:pPr>
      <w:hyperlink r:id="rId991">
        <w:r>
          <w:rPr/>
          <w:t>325388, Joshua 11:18</w:t>
        </w:r>
      </w:hyperlink>
    </w:p>
    <w:p>
      <w:pPr>
        <w:pStyle w:val="Hebrew"/>
      </w:pPr>
      <w:r>
        <w:t xml:space="preserve">יָמִ֣ים רַבִּ֗ים עָשָׂ֧ה יְהֹושֻׁ֛עַ אֶת־כָּל־הַמְּלָכִ֥ים הָאֵ֖לֶּה מִלְחָמָֽה׃ </w:t>
      </w:r>
    </w:p>
    <w:p>
      <w:pPr>
        <w:pStyle w:val="Hebrew"/>
      </w:pPr>
      <w:r>
        <w:rPr>
          <w:color w:val="FF0000"/>
          <w:vertAlign w:val="superscript"/>
          <w:rtl/>
        </w:rPr>
        <w:t>119867</w:t>
      </w:r>
      <w:r>
        <w:rPr>
          <w:rFonts w:ascii="Times New Roman" w:hAnsi="Times New Roman"/>
          <w:color w:val="828282"/>
          <w:rtl/>
        </w:rPr>
        <w:t xml:space="preserve">יָמִ֣ים </w:t>
      </w:r>
      <w:r>
        <w:rPr>
          <w:color w:val="FF0000"/>
          <w:vertAlign w:val="superscript"/>
          <w:rtl/>
        </w:rPr>
        <w:t>119868</w:t>
      </w:r>
      <w:r>
        <w:rPr>
          <w:rFonts w:ascii="Times New Roman" w:hAnsi="Times New Roman"/>
          <w:color w:val="828282"/>
          <w:rtl/>
        </w:rPr>
        <w:t xml:space="preserve">רַבִּ֗ים </w:t>
      </w:r>
      <w:r>
        <w:rPr>
          <w:color w:val="FF0000"/>
          <w:vertAlign w:val="superscript"/>
          <w:rtl/>
        </w:rPr>
        <w:t>119869</w:t>
      </w:r>
      <w:r>
        <w:rPr>
          <w:rFonts w:ascii="Times New Roman" w:hAnsi="Times New Roman"/>
          <w:color w:val="828282"/>
          <w:rtl/>
        </w:rPr>
        <w:t xml:space="preserve">עָשָׂ֧ה </w:t>
      </w:r>
      <w:r>
        <w:rPr>
          <w:color w:val="FF0000"/>
          <w:vertAlign w:val="superscript"/>
          <w:rtl/>
        </w:rPr>
        <w:t>119870</w:t>
      </w:r>
      <w:r>
        <w:rPr>
          <w:rFonts w:ascii="Times New Roman" w:hAnsi="Times New Roman"/>
          <w:color w:val="828282"/>
          <w:rtl/>
        </w:rPr>
        <w:t xml:space="preserve">יְהֹושֻׁ֛עַ </w:t>
      </w:r>
      <w:r>
        <w:rPr>
          <w:color w:val="FF0000"/>
          <w:vertAlign w:val="superscript"/>
          <w:rtl/>
        </w:rPr>
        <w:t>119871</w:t>
      </w:r>
      <w:r>
        <w:rPr>
          <w:rFonts w:ascii="Times New Roman" w:hAnsi="Times New Roman"/>
          <w:color w:val="828282"/>
          <w:rtl/>
        </w:rPr>
        <w:t>אֶת־</w:t>
      </w:r>
      <w:r>
        <w:rPr>
          <w:color w:val="FF0000"/>
          <w:vertAlign w:val="superscript"/>
          <w:rtl/>
        </w:rPr>
        <w:t>119872</w:t>
      </w:r>
      <w:r>
        <w:rPr>
          <w:rFonts w:ascii="Times New Roman" w:hAnsi="Times New Roman"/>
          <w:color w:val="828282"/>
          <w:rtl/>
        </w:rPr>
        <w:t>כָּל־</w:t>
      </w:r>
      <w:r>
        <w:rPr>
          <w:color w:val="FF0000"/>
          <w:vertAlign w:val="superscript"/>
          <w:rtl/>
        </w:rPr>
        <w:t>119873</w:t>
      </w:r>
      <w:r>
        <w:rPr>
          <w:rFonts w:ascii="Times New Roman" w:hAnsi="Times New Roman"/>
          <w:color w:val="828282"/>
          <w:rtl/>
        </w:rPr>
        <w:t>הַ</w:t>
      </w:r>
      <w:r>
        <w:rPr>
          <w:color w:val="FF0000"/>
          <w:vertAlign w:val="superscript"/>
          <w:rtl/>
        </w:rPr>
        <w:t>119874</w:t>
      </w:r>
      <w:r>
        <w:rPr>
          <w:rFonts w:ascii="Times New Roman" w:hAnsi="Times New Roman"/>
          <w:color w:val="828282"/>
          <w:rtl/>
        </w:rPr>
        <w:t xml:space="preserve">מְּלָכִ֥ים </w:t>
      </w:r>
      <w:r>
        <w:rPr>
          <w:color w:val="FF0000"/>
          <w:vertAlign w:val="superscript"/>
          <w:rtl/>
        </w:rPr>
        <w:t>119875</w:t>
      </w:r>
      <w:r>
        <w:rPr>
          <w:rFonts w:ascii="Times New Roman" w:hAnsi="Times New Roman"/>
          <w:color w:val="828282"/>
          <w:rtl/>
        </w:rPr>
        <w:t>הָ</w:t>
      </w:r>
      <w:r>
        <w:rPr>
          <w:color w:val="FF0000"/>
          <w:vertAlign w:val="superscript"/>
          <w:rtl/>
        </w:rPr>
        <w:t>119876</w:t>
      </w:r>
      <w:r>
        <w:rPr>
          <w:rFonts w:ascii="Times New Roman" w:hAnsi="Times New Roman"/>
          <w:color w:val="828282"/>
          <w:rtl/>
        </w:rPr>
        <w:t xml:space="preserve">אֵ֖לֶּה </w:t>
      </w:r>
      <w:r>
        <w:rPr>
          <w:color w:val="FF0000"/>
          <w:vertAlign w:val="superscript"/>
          <w:rtl/>
        </w:rPr>
        <w:t>119877</w:t>
      </w:r>
      <w:r>
        <w:rPr>
          <w:rFonts w:ascii="Times New Roman" w:hAnsi="Times New Roman"/>
          <w:color w:val="828282"/>
          <w:rtl/>
        </w:rPr>
        <w:t xml:space="preserve">מִלְחָמָֽה׃ </w:t>
      </w:r>
    </w:p>
    <w:p>
      <w:pPr>
        <w:pStyle w:val="Hebrew"/>
      </w:pPr>
      <w:r>
        <w:rPr>
          <w:color w:val="828282"/>
        </w:rPr>
        <w:t xml:space="preserve">יָמִ֣ים רַבִּ֗ים עָשָׂ֧ה יְהֹושֻׁ֛עַ אֶת־כָּל־הַמְּלָכִ֥ים הָאֵ֖לֶּה מִלְחָמָֽה׃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325388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325388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453381</w:t>
            </w:r>
          </w:p>
        </w:tc>
        <w:tc>
          <w:tcPr>
            <w:tcW w:type="auto" w:w="1728"/>
          </w:tcPr>
          <w:p>
            <w:r>
              <w:t>time_phrase</w:t>
            </w:r>
          </w:p>
        </w:tc>
        <w:tc>
          <w:tcPr>
            <w:tcW w:type="auto" w:w="1728"/>
          </w:tcPr>
          <w:p>
            <w:r>
              <w:t xml:space="preserve">יָמִ֣ים רַבִּ֗ים </w:t>
            </w:r>
          </w:p>
        </w:tc>
        <w:tc>
          <w:tcPr>
            <w:tcW w:type="auto" w:w="1728"/>
          </w:tcPr>
          <w:p>
            <w:r/>
          </w:p>
        </w:tc>
      </w:tr>
      <w:tr>
        <w:tc>
          <w:tcPr>
            <w:tcW w:type="auto" w:w="1728"/>
          </w:tcPr>
          <w:p>
            <w:r>
              <w:t>tense</w:t>
            </w:r>
          </w:p>
        </w:tc>
        <w:tc>
          <w:tcPr>
            <w:tcW w:type="auto" w:w="1728"/>
          </w:tcPr>
          <w:p>
            <w:r>
              <w:t>119869</w:t>
            </w:r>
          </w:p>
        </w:tc>
        <w:tc>
          <w:tcPr>
            <w:tcW w:type="auto" w:w="1728"/>
          </w:tcPr>
          <w:p>
            <w:r>
              <w:t>verb</w:t>
            </w:r>
          </w:p>
        </w:tc>
        <w:tc>
          <w:tcPr>
            <w:tcW w:type="auto" w:w="1728"/>
          </w:tcPr>
          <w:p>
            <w:r>
              <w:t xml:space="preserve">עָשָׂ֧ה </w:t>
            </w:r>
          </w:p>
        </w:tc>
        <w:tc>
          <w:tcPr>
            <w:tcW w:type="auto" w:w="1728"/>
          </w:tcPr>
          <w:p>
            <w:r/>
          </w:p>
        </w:tc>
      </w:tr>
    </w:tbl>
    <w:p>
      <w:r>
        <w:br/>
      </w:r>
    </w:p>
    <w:p>
      <w:pPr>
        <w:pStyle w:val="Reference"/>
      </w:pPr>
      <w:hyperlink r:id="rId992">
        <w:r>
          <w:rPr/>
          <w:t>325399, Joshua 11:21</w:t>
        </w:r>
      </w:hyperlink>
    </w:p>
    <w:p>
      <w:pPr>
        <w:pStyle w:val="Hebrew"/>
      </w:pPr>
      <w:r>
        <w:t xml:space="preserve">וַיָּבֹ֨א יְהֹושֻׁ֜עַ בָּעֵ֣ת הַהִ֗יא </w:t>
      </w:r>
    </w:p>
    <w:p>
      <w:pPr>
        <w:pStyle w:val="Hebrew"/>
      </w:pPr>
      <w:r>
        <w:rPr>
          <w:color w:val="FF0000"/>
          <w:vertAlign w:val="superscript"/>
          <w:rtl/>
        </w:rPr>
        <w:t>119929</w:t>
      </w:r>
      <w:r>
        <w:rPr>
          <w:rFonts w:ascii="Times New Roman" w:hAnsi="Times New Roman"/>
          <w:color w:val="828282"/>
          <w:rtl/>
        </w:rPr>
        <w:t>וַ</w:t>
      </w:r>
      <w:r>
        <w:rPr>
          <w:color w:val="FF0000"/>
          <w:vertAlign w:val="superscript"/>
          <w:rtl/>
        </w:rPr>
        <w:t>119930</w:t>
      </w:r>
      <w:r>
        <w:rPr>
          <w:rFonts w:ascii="Times New Roman" w:hAnsi="Times New Roman"/>
          <w:color w:val="828282"/>
          <w:rtl/>
        </w:rPr>
        <w:t xml:space="preserve">יָּבֹ֨א </w:t>
      </w:r>
      <w:r>
        <w:rPr>
          <w:color w:val="FF0000"/>
          <w:vertAlign w:val="superscript"/>
          <w:rtl/>
        </w:rPr>
        <w:t>119931</w:t>
      </w:r>
      <w:r>
        <w:rPr>
          <w:rFonts w:ascii="Times New Roman" w:hAnsi="Times New Roman"/>
          <w:color w:val="828282"/>
          <w:rtl/>
        </w:rPr>
        <w:t xml:space="preserve">יְהֹושֻׁ֜עַ </w:t>
      </w:r>
      <w:r>
        <w:rPr>
          <w:color w:val="FF0000"/>
          <w:vertAlign w:val="superscript"/>
          <w:rtl/>
        </w:rPr>
        <w:t>119932</w:t>
      </w:r>
      <w:r>
        <w:rPr>
          <w:rFonts w:ascii="Times New Roman" w:hAnsi="Times New Roman"/>
          <w:color w:val="828282"/>
          <w:rtl/>
        </w:rPr>
        <w:t>בָּ</w:t>
      </w:r>
      <w:r>
        <w:rPr>
          <w:color w:val="FF0000"/>
          <w:vertAlign w:val="superscript"/>
          <w:rtl/>
        </w:rPr>
        <w:t>119933</w:t>
      </w:r>
      <w:r>
        <w:rPr>
          <w:rFonts w:ascii="Times New Roman" w:hAnsi="Times New Roman"/>
          <w:color w:val="828282"/>
          <w:rtl/>
        </w:rPr>
      </w:r>
      <w:r>
        <w:rPr>
          <w:color w:val="FF0000"/>
          <w:vertAlign w:val="superscript"/>
          <w:rtl/>
        </w:rPr>
        <w:t>119934</w:t>
      </w:r>
      <w:r>
        <w:rPr>
          <w:rFonts w:ascii="Times New Roman" w:hAnsi="Times New Roman"/>
          <w:color w:val="828282"/>
          <w:rtl/>
        </w:rPr>
        <w:t xml:space="preserve">עֵ֣ת </w:t>
      </w:r>
      <w:r>
        <w:rPr>
          <w:color w:val="FF0000"/>
          <w:vertAlign w:val="superscript"/>
          <w:rtl/>
        </w:rPr>
        <w:t>119935</w:t>
      </w:r>
      <w:r>
        <w:rPr>
          <w:rFonts w:ascii="Times New Roman" w:hAnsi="Times New Roman"/>
          <w:color w:val="828282"/>
          <w:rtl/>
        </w:rPr>
        <w:t>הַ</w:t>
      </w:r>
      <w:r>
        <w:rPr>
          <w:color w:val="FF0000"/>
          <w:vertAlign w:val="superscript"/>
          <w:rtl/>
        </w:rPr>
        <w:t>119936</w:t>
      </w:r>
      <w:r>
        <w:rPr>
          <w:rFonts w:ascii="Times New Roman" w:hAnsi="Times New Roman"/>
          <w:color w:val="828282"/>
          <w:rtl/>
        </w:rPr>
        <w:t xml:space="preserve">הִ֗יא </w:t>
      </w:r>
    </w:p>
    <w:p>
      <w:pPr>
        <w:pStyle w:val="Hebrew"/>
      </w:pPr>
      <w:r>
        <w:rPr>
          <w:color w:val="828282"/>
        </w:rPr>
        <w:t xml:space="preserve">וַיָּבֹ֨א יְהֹושֻׁ֜עַ בָּעֵ֣ת הַהִ֗יא וַיַּכְרֵ֤ת אֶת־הָֽעֲנָקִים֙ מִן־הָהָ֤ר מִן־חֶבְרֹון֙ מִן־דְּבִ֣ר מִן־עֲנָ֔ב וּמִכֹּל֙ הַ֣ר יְהוּדָ֔ה וּמִכֹּ֖ל הַ֣ר יִשְׂרָאֵ֑ל עִם־עָרֵיהֶ֖ם הֶחֱרִימָ֥ם יְהֹושֻֽׁעַ׃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325399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325399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453416</w:t>
            </w:r>
          </w:p>
        </w:tc>
        <w:tc>
          <w:tcPr>
            <w:tcW w:type="auto" w:w="1728"/>
          </w:tcPr>
          <w:p>
            <w:r>
              <w:t>time_phrase</w:t>
            </w:r>
          </w:p>
        </w:tc>
        <w:tc>
          <w:tcPr>
            <w:tcW w:type="auto" w:w="1728"/>
          </w:tcPr>
          <w:p>
            <w:r>
              <w:t xml:space="preserve">בָּעֵ֣ת הַהִ֗יא </w:t>
            </w:r>
          </w:p>
        </w:tc>
        <w:tc>
          <w:tcPr>
            <w:tcW w:type="auto" w:w="1728"/>
          </w:tcPr>
          <w:p>
            <w:r/>
          </w:p>
        </w:tc>
      </w:tr>
      <w:tr>
        <w:tc>
          <w:tcPr>
            <w:tcW w:type="auto" w:w="1728"/>
          </w:tcPr>
          <w:p>
            <w:r>
              <w:t>tense</w:t>
            </w:r>
          </w:p>
        </w:tc>
        <w:tc>
          <w:tcPr>
            <w:tcW w:type="auto" w:w="1728"/>
          </w:tcPr>
          <w:p>
            <w:r>
              <w:t>119930</w:t>
            </w:r>
          </w:p>
        </w:tc>
        <w:tc>
          <w:tcPr>
            <w:tcW w:type="auto" w:w="1728"/>
          </w:tcPr>
          <w:p>
            <w:r>
              <w:t>verb</w:t>
            </w:r>
          </w:p>
        </w:tc>
        <w:tc>
          <w:tcPr>
            <w:tcW w:type="auto" w:w="1728"/>
          </w:tcPr>
          <w:p>
            <w:r>
              <w:t xml:space="preserve">יָּבֹ֨א </w:t>
            </w:r>
          </w:p>
        </w:tc>
        <w:tc>
          <w:tcPr>
            <w:tcW w:type="auto" w:w="1728"/>
          </w:tcPr>
          <w:p>
            <w:r/>
          </w:p>
        </w:tc>
      </w:tr>
    </w:tbl>
    <w:p>
      <w:r>
        <w:br/>
      </w:r>
    </w:p>
    <w:p>
      <w:pPr>
        <w:pStyle w:val="Reference"/>
      </w:pPr>
      <w:hyperlink r:id="rId993">
        <w:r>
          <w:rPr/>
          <w:t>325479, Joshua 13:7</w:t>
        </w:r>
      </w:hyperlink>
    </w:p>
    <w:p>
      <w:pPr>
        <w:pStyle w:val="Hebrew"/>
      </w:pPr>
      <w:r>
        <w:t xml:space="preserve">וְעַתָּ֗ה </w:t>
      </w:r>
    </w:p>
    <w:p>
      <w:pPr>
        <w:pStyle w:val="Hebrew"/>
      </w:pPr>
      <w:r>
        <w:rPr>
          <w:color w:val="FF0000"/>
          <w:vertAlign w:val="superscript"/>
          <w:rtl/>
        </w:rPr>
        <w:t>120498</w:t>
      </w:r>
      <w:r>
        <w:rPr>
          <w:rFonts w:ascii="Times New Roman" w:hAnsi="Times New Roman"/>
          <w:color w:val="828282"/>
          <w:rtl/>
        </w:rPr>
        <w:t>וְ</w:t>
      </w:r>
      <w:r>
        <w:rPr>
          <w:color w:val="FF0000"/>
          <w:vertAlign w:val="superscript"/>
          <w:rtl/>
        </w:rPr>
        <w:t>120499</w:t>
      </w:r>
      <w:r>
        <w:rPr>
          <w:rFonts w:ascii="Times New Roman" w:hAnsi="Times New Roman"/>
          <w:color w:val="828282"/>
          <w:rtl/>
        </w:rPr>
        <w:t xml:space="preserve">עַתָּ֗ה </w:t>
      </w:r>
    </w:p>
    <w:p>
      <w:pPr>
        <w:pStyle w:val="Hebrew"/>
      </w:pPr>
      <w:r>
        <w:rPr>
          <w:color w:val="828282"/>
        </w:rPr>
        <w:t xml:space="preserve">וְעַתָּ֗ה חַלֵּ֞ק אֶת־הָאָ֧רֶץ הַזֹּ֛את בְּנַחֲלָ֖ה לְתִשְׁעַ֣ת הַשְּׁבָטִ֑ים וַחֲצִ֖י הַשֵּׁ֥בֶט הַֽמְנַשֶּֽׁה׃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325479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325479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453586</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994">
        <w:r>
          <w:rPr/>
          <w:t>325496, Joshua 13:13</w:t>
        </w:r>
      </w:hyperlink>
    </w:p>
    <w:p>
      <w:pPr>
        <w:pStyle w:val="Hebrew"/>
      </w:pPr>
      <w:r>
        <w:t xml:space="preserve">וַיֵּ֨שֶׁב גְּשׁ֤וּר וּמַֽעֲכָת֙ בְּקֶ֣רֶב יִשְׂרָאֵ֔ל עַ֖ד הַיֹּ֥ום הַזֶּֽה׃ </w:t>
      </w:r>
    </w:p>
    <w:p>
      <w:pPr>
        <w:pStyle w:val="Hebrew"/>
      </w:pPr>
      <w:r>
        <w:rPr>
          <w:color w:val="FF0000"/>
          <w:vertAlign w:val="superscript"/>
          <w:rtl/>
        </w:rPr>
        <w:t>120635</w:t>
      </w:r>
      <w:r>
        <w:rPr>
          <w:rFonts w:ascii="Times New Roman" w:hAnsi="Times New Roman"/>
          <w:color w:val="828282"/>
          <w:rtl/>
        </w:rPr>
        <w:t>וַ</w:t>
      </w:r>
      <w:r>
        <w:rPr>
          <w:color w:val="FF0000"/>
          <w:vertAlign w:val="superscript"/>
          <w:rtl/>
        </w:rPr>
        <w:t>120636</w:t>
      </w:r>
      <w:r>
        <w:rPr>
          <w:rFonts w:ascii="Times New Roman" w:hAnsi="Times New Roman"/>
          <w:color w:val="828282"/>
          <w:rtl/>
        </w:rPr>
        <w:t xml:space="preserve">יֵּ֨שֶׁב </w:t>
      </w:r>
      <w:r>
        <w:rPr>
          <w:color w:val="FF0000"/>
          <w:vertAlign w:val="superscript"/>
          <w:rtl/>
        </w:rPr>
        <w:t>120637</w:t>
      </w:r>
      <w:r>
        <w:rPr>
          <w:rFonts w:ascii="Times New Roman" w:hAnsi="Times New Roman"/>
          <w:color w:val="828282"/>
          <w:rtl/>
        </w:rPr>
        <w:t xml:space="preserve">גְּשׁ֤וּר </w:t>
      </w:r>
      <w:r>
        <w:rPr>
          <w:color w:val="FF0000"/>
          <w:vertAlign w:val="superscript"/>
          <w:rtl/>
        </w:rPr>
        <w:t>120638</w:t>
      </w:r>
      <w:r>
        <w:rPr>
          <w:rFonts w:ascii="Times New Roman" w:hAnsi="Times New Roman"/>
          <w:color w:val="828282"/>
          <w:rtl/>
        </w:rPr>
        <w:t>וּ</w:t>
      </w:r>
      <w:r>
        <w:rPr>
          <w:color w:val="FF0000"/>
          <w:vertAlign w:val="superscript"/>
          <w:rtl/>
        </w:rPr>
        <w:t>120639</w:t>
      </w:r>
      <w:r>
        <w:rPr>
          <w:rFonts w:ascii="Times New Roman" w:hAnsi="Times New Roman"/>
          <w:color w:val="828282"/>
          <w:rtl/>
        </w:rPr>
        <w:t xml:space="preserve">מַֽעֲכָת֙ </w:t>
      </w:r>
      <w:r>
        <w:rPr>
          <w:color w:val="FF0000"/>
          <w:vertAlign w:val="superscript"/>
          <w:rtl/>
        </w:rPr>
        <w:t>120640</w:t>
      </w:r>
      <w:r>
        <w:rPr>
          <w:rFonts w:ascii="Times New Roman" w:hAnsi="Times New Roman"/>
          <w:color w:val="828282"/>
          <w:rtl/>
        </w:rPr>
        <w:t>בְּ</w:t>
      </w:r>
      <w:r>
        <w:rPr>
          <w:color w:val="FF0000"/>
          <w:vertAlign w:val="superscript"/>
          <w:rtl/>
        </w:rPr>
        <w:t>120641</w:t>
      </w:r>
      <w:r>
        <w:rPr>
          <w:rFonts w:ascii="Times New Roman" w:hAnsi="Times New Roman"/>
          <w:color w:val="828282"/>
          <w:rtl/>
        </w:rPr>
        <w:t xml:space="preserve">קֶ֣רֶב </w:t>
      </w:r>
      <w:r>
        <w:rPr>
          <w:color w:val="FF0000"/>
          <w:vertAlign w:val="superscript"/>
          <w:rtl/>
        </w:rPr>
        <w:t>120642</w:t>
      </w:r>
      <w:r>
        <w:rPr>
          <w:rFonts w:ascii="Times New Roman" w:hAnsi="Times New Roman"/>
          <w:color w:val="828282"/>
          <w:rtl/>
        </w:rPr>
        <w:t xml:space="preserve">יִשְׂרָאֵ֔ל </w:t>
      </w:r>
      <w:r>
        <w:rPr>
          <w:color w:val="FF0000"/>
          <w:vertAlign w:val="superscript"/>
          <w:rtl/>
        </w:rPr>
        <w:t>120643</w:t>
      </w:r>
      <w:r>
        <w:rPr>
          <w:rFonts w:ascii="Times New Roman" w:hAnsi="Times New Roman"/>
          <w:color w:val="828282"/>
          <w:rtl/>
        </w:rPr>
        <w:t xml:space="preserve">עַ֖ד </w:t>
      </w:r>
      <w:r>
        <w:rPr>
          <w:color w:val="FF0000"/>
          <w:vertAlign w:val="superscript"/>
          <w:rtl/>
        </w:rPr>
        <w:t>120644</w:t>
      </w:r>
      <w:r>
        <w:rPr>
          <w:rFonts w:ascii="Times New Roman" w:hAnsi="Times New Roman"/>
          <w:color w:val="828282"/>
          <w:rtl/>
        </w:rPr>
        <w:t>הַ</w:t>
      </w:r>
      <w:r>
        <w:rPr>
          <w:color w:val="FF0000"/>
          <w:vertAlign w:val="superscript"/>
          <w:rtl/>
        </w:rPr>
        <w:t>120645</w:t>
      </w:r>
      <w:r>
        <w:rPr>
          <w:rFonts w:ascii="Times New Roman" w:hAnsi="Times New Roman"/>
          <w:color w:val="828282"/>
          <w:rtl/>
        </w:rPr>
        <w:t xml:space="preserve">יֹּ֥ום </w:t>
      </w:r>
      <w:r>
        <w:rPr>
          <w:color w:val="FF0000"/>
          <w:vertAlign w:val="superscript"/>
          <w:rtl/>
        </w:rPr>
        <w:t>120646</w:t>
      </w:r>
      <w:r>
        <w:rPr>
          <w:rFonts w:ascii="Times New Roman" w:hAnsi="Times New Roman"/>
          <w:color w:val="828282"/>
          <w:rtl/>
        </w:rPr>
        <w:t>הַ</w:t>
      </w:r>
      <w:r>
        <w:rPr>
          <w:color w:val="FF0000"/>
          <w:vertAlign w:val="superscript"/>
          <w:rtl/>
        </w:rPr>
        <w:t>120647</w:t>
      </w:r>
      <w:r>
        <w:rPr>
          <w:rFonts w:ascii="Times New Roman" w:hAnsi="Times New Roman"/>
          <w:color w:val="828282"/>
          <w:rtl/>
        </w:rPr>
        <w:t xml:space="preserve">זֶּֽה׃ </w:t>
      </w:r>
    </w:p>
    <w:p>
      <w:pPr>
        <w:pStyle w:val="Hebrew"/>
      </w:pPr>
      <w:r>
        <w:rPr>
          <w:color w:val="828282"/>
        </w:rPr>
        <w:t xml:space="preserve">וְלֹ֤א הֹורִ֨ישׁוּ֙ בְּנֵ֣י יִשְׂרָאֵ֔ל אֶת־הַגְּשׁוּרִ֖י וְאֶת־הַמַּעֲכָתִ֑י וַיֵּ֨שֶׁב גְּשׁ֤וּר וּמַֽעֲכָת֙ בְּקֶ֣רֶב יִשְׂרָאֵ֔ל עַ֖ד 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325496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325496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453639</w:t>
            </w:r>
          </w:p>
        </w:tc>
        <w:tc>
          <w:tcPr>
            <w:tcW w:type="auto" w:w="1728"/>
          </w:tcPr>
          <w:p>
            <w:r>
              <w:t>time_phrase</w:t>
            </w:r>
          </w:p>
        </w:tc>
        <w:tc>
          <w:tcPr>
            <w:tcW w:type="auto" w:w="1728"/>
          </w:tcPr>
          <w:p>
            <w:r>
              <w:t xml:space="preserve">עַ֖ד הַיֹּ֥ום הַזֶּֽה׃ </w:t>
            </w:r>
          </w:p>
        </w:tc>
        <w:tc>
          <w:tcPr>
            <w:tcW w:type="auto" w:w="1728"/>
          </w:tcPr>
          <w:p>
            <w:r/>
          </w:p>
        </w:tc>
      </w:tr>
      <w:tr>
        <w:tc>
          <w:tcPr>
            <w:tcW w:type="auto" w:w="1728"/>
          </w:tcPr>
          <w:p>
            <w:r>
              <w:t>tense</w:t>
            </w:r>
          </w:p>
        </w:tc>
        <w:tc>
          <w:tcPr>
            <w:tcW w:type="auto" w:w="1728"/>
          </w:tcPr>
          <w:p>
            <w:r>
              <w:t>120636</w:t>
            </w:r>
          </w:p>
        </w:tc>
        <w:tc>
          <w:tcPr>
            <w:tcW w:type="auto" w:w="1728"/>
          </w:tcPr>
          <w:p>
            <w:r>
              <w:t>verb</w:t>
            </w:r>
          </w:p>
        </w:tc>
        <w:tc>
          <w:tcPr>
            <w:tcW w:type="auto" w:w="1728"/>
          </w:tcPr>
          <w:p>
            <w:r>
              <w:t xml:space="preserve">יֵּ֨שֶׁב </w:t>
            </w:r>
          </w:p>
        </w:tc>
        <w:tc>
          <w:tcPr>
            <w:tcW w:type="auto" w:w="1728"/>
          </w:tcPr>
          <w:p>
            <w:r/>
          </w:p>
        </w:tc>
      </w:tr>
    </w:tbl>
    <w:p>
      <w:r>
        <w:br/>
      </w:r>
    </w:p>
    <w:p>
      <w:pPr>
        <w:pStyle w:val="Reference"/>
      </w:pPr>
      <w:hyperlink r:id="rId995">
        <w:r>
          <w:rPr/>
          <w:t>325563, Joshua 14:9</w:t>
        </w:r>
      </w:hyperlink>
    </w:p>
    <w:p>
      <w:pPr>
        <w:pStyle w:val="Hebrew"/>
      </w:pPr>
      <w:r>
        <w:t xml:space="preserve">וַיִּשָּׁבַ֣ע מֹשֶׁ֗ה בַּיֹּ֣ום הַהוּא֮ </w:t>
      </w:r>
    </w:p>
    <w:p>
      <w:pPr>
        <w:pStyle w:val="Hebrew"/>
      </w:pPr>
      <w:r>
        <w:rPr>
          <w:color w:val="FF0000"/>
          <w:vertAlign w:val="superscript"/>
          <w:rtl/>
        </w:rPr>
        <w:t>121191</w:t>
      </w:r>
      <w:r>
        <w:rPr>
          <w:rFonts w:ascii="Times New Roman" w:hAnsi="Times New Roman"/>
          <w:color w:val="828282"/>
          <w:rtl/>
        </w:rPr>
        <w:t>וַ</w:t>
      </w:r>
      <w:r>
        <w:rPr>
          <w:color w:val="FF0000"/>
          <w:vertAlign w:val="superscript"/>
          <w:rtl/>
        </w:rPr>
        <w:t>121192</w:t>
      </w:r>
      <w:r>
        <w:rPr>
          <w:rFonts w:ascii="Times New Roman" w:hAnsi="Times New Roman"/>
          <w:color w:val="828282"/>
          <w:rtl/>
        </w:rPr>
        <w:t xml:space="preserve">יִּשָּׁבַ֣ע </w:t>
      </w:r>
      <w:r>
        <w:rPr>
          <w:color w:val="FF0000"/>
          <w:vertAlign w:val="superscript"/>
          <w:rtl/>
        </w:rPr>
        <w:t>121193</w:t>
      </w:r>
      <w:r>
        <w:rPr>
          <w:rFonts w:ascii="Times New Roman" w:hAnsi="Times New Roman"/>
          <w:color w:val="828282"/>
          <w:rtl/>
        </w:rPr>
        <w:t xml:space="preserve">מֹשֶׁ֗ה </w:t>
      </w:r>
      <w:r>
        <w:rPr>
          <w:color w:val="FF0000"/>
          <w:vertAlign w:val="superscript"/>
          <w:rtl/>
        </w:rPr>
        <w:t>121194</w:t>
      </w:r>
      <w:r>
        <w:rPr>
          <w:rFonts w:ascii="Times New Roman" w:hAnsi="Times New Roman"/>
          <w:color w:val="828282"/>
          <w:rtl/>
        </w:rPr>
        <w:t>בַּ</w:t>
      </w:r>
      <w:r>
        <w:rPr>
          <w:color w:val="FF0000"/>
          <w:vertAlign w:val="superscript"/>
          <w:rtl/>
        </w:rPr>
        <w:t>121195</w:t>
      </w:r>
      <w:r>
        <w:rPr>
          <w:rFonts w:ascii="Times New Roman" w:hAnsi="Times New Roman"/>
          <w:color w:val="828282"/>
          <w:rtl/>
        </w:rPr>
      </w:r>
      <w:r>
        <w:rPr>
          <w:color w:val="FF0000"/>
          <w:vertAlign w:val="superscript"/>
          <w:rtl/>
        </w:rPr>
        <w:t>121196</w:t>
      </w:r>
      <w:r>
        <w:rPr>
          <w:rFonts w:ascii="Times New Roman" w:hAnsi="Times New Roman"/>
          <w:color w:val="828282"/>
          <w:rtl/>
        </w:rPr>
        <w:t xml:space="preserve">יֹּ֣ום </w:t>
      </w:r>
      <w:r>
        <w:rPr>
          <w:color w:val="FF0000"/>
          <w:vertAlign w:val="superscript"/>
          <w:rtl/>
        </w:rPr>
        <w:t>121197</w:t>
      </w:r>
      <w:r>
        <w:rPr>
          <w:rFonts w:ascii="Times New Roman" w:hAnsi="Times New Roman"/>
          <w:color w:val="828282"/>
          <w:rtl/>
        </w:rPr>
        <w:t>הַ</w:t>
      </w:r>
      <w:r>
        <w:rPr>
          <w:color w:val="FF0000"/>
          <w:vertAlign w:val="superscript"/>
          <w:rtl/>
        </w:rPr>
        <w:t>121198</w:t>
      </w:r>
      <w:r>
        <w:rPr>
          <w:rFonts w:ascii="Times New Roman" w:hAnsi="Times New Roman"/>
          <w:color w:val="828282"/>
          <w:rtl/>
        </w:rPr>
        <w:t xml:space="preserve">הוּא֮ </w:t>
      </w:r>
    </w:p>
    <w:p>
      <w:pPr>
        <w:pStyle w:val="Hebrew"/>
      </w:pPr>
      <w:r>
        <w:rPr>
          <w:color w:val="828282"/>
        </w:rPr>
        <w:t xml:space="preserve">וַיִּשָּׁבַ֣ע מֹשֶׁ֗ה בַּיֹּ֣ום הַהוּא֮ לֵאמֹר֒ אִם־לֹ֗א הָאָ֨רֶץ֙ אֲשֶׁ֨ר דָּרְכָ֤ה רַגְלְךָ֙ בָּ֔הּ לְךָ֨ תִֽהְיֶ֧ה לְנַחֲלָ֛ה וּלְבָנֶ֖יךָ עַד־עֹולָ֑ם כִּ֣י מִלֵּ֔אתָ אַחֲרֵ֖י יְהוָ֥ה אֱלֹהָֽי׃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325563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325563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453855</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121192</w:t>
            </w:r>
          </w:p>
        </w:tc>
        <w:tc>
          <w:tcPr>
            <w:tcW w:type="auto" w:w="1728"/>
          </w:tcPr>
          <w:p>
            <w:r>
              <w:t>verb</w:t>
            </w:r>
          </w:p>
        </w:tc>
        <w:tc>
          <w:tcPr>
            <w:tcW w:type="auto" w:w="1728"/>
          </w:tcPr>
          <w:p>
            <w:r>
              <w:t xml:space="preserve">יִּשָּׁבַ֣ע </w:t>
            </w:r>
          </w:p>
        </w:tc>
        <w:tc>
          <w:tcPr>
            <w:tcW w:type="auto" w:w="1728"/>
          </w:tcPr>
          <w:p>
            <w:r/>
          </w:p>
        </w:tc>
      </w:tr>
    </w:tbl>
    <w:p>
      <w:r>
        <w:br/>
      </w:r>
    </w:p>
    <w:p>
      <w:pPr>
        <w:pStyle w:val="Reference"/>
      </w:pPr>
      <w:hyperlink r:id="rId995">
        <w:r>
          <w:rPr/>
          <w:t>325567, Joshua 14:9</w:t>
        </w:r>
      </w:hyperlink>
    </w:p>
    <w:p>
      <w:pPr>
        <w:pStyle w:val="Hebrew"/>
      </w:pPr>
      <w:r>
        <w:t xml:space="preserve">וּלְבָנֶ֖יךָ עַד־עֹולָ֑ם </w:t>
      </w:r>
    </w:p>
    <w:p>
      <w:pPr>
        <w:pStyle w:val="Hebrew"/>
      </w:pPr>
      <w:r>
        <w:rPr>
          <w:color w:val="FF0000"/>
          <w:vertAlign w:val="superscript"/>
          <w:rtl/>
        </w:rPr>
        <w:t>121213</w:t>
      </w:r>
      <w:r>
        <w:rPr>
          <w:rFonts w:ascii="Times New Roman" w:hAnsi="Times New Roman"/>
          <w:color w:val="828282"/>
          <w:rtl/>
        </w:rPr>
        <w:t>וּ</w:t>
      </w:r>
      <w:r>
        <w:rPr>
          <w:color w:val="FF0000"/>
          <w:vertAlign w:val="superscript"/>
          <w:rtl/>
        </w:rPr>
        <w:t>121214</w:t>
      </w:r>
      <w:r>
        <w:rPr>
          <w:rFonts w:ascii="Times New Roman" w:hAnsi="Times New Roman"/>
          <w:color w:val="828282"/>
          <w:rtl/>
        </w:rPr>
        <w:t>לְ</w:t>
      </w:r>
      <w:r>
        <w:rPr>
          <w:color w:val="FF0000"/>
          <w:vertAlign w:val="superscript"/>
          <w:rtl/>
        </w:rPr>
        <w:t>121215</w:t>
      </w:r>
      <w:r>
        <w:rPr>
          <w:rFonts w:ascii="Times New Roman" w:hAnsi="Times New Roman"/>
          <w:color w:val="828282"/>
          <w:rtl/>
        </w:rPr>
        <w:t xml:space="preserve">בָנֶ֖יךָ </w:t>
      </w:r>
      <w:r>
        <w:rPr>
          <w:color w:val="FF0000"/>
          <w:vertAlign w:val="superscript"/>
          <w:rtl/>
        </w:rPr>
        <w:t>121216</w:t>
      </w:r>
      <w:r>
        <w:rPr>
          <w:rFonts w:ascii="Times New Roman" w:hAnsi="Times New Roman"/>
          <w:color w:val="828282"/>
          <w:rtl/>
        </w:rPr>
        <w:t>עַד־</w:t>
      </w:r>
      <w:r>
        <w:rPr>
          <w:color w:val="FF0000"/>
          <w:vertAlign w:val="superscript"/>
          <w:rtl/>
        </w:rPr>
        <w:t>121217</w:t>
      </w:r>
      <w:r>
        <w:rPr>
          <w:rFonts w:ascii="Times New Roman" w:hAnsi="Times New Roman"/>
          <w:color w:val="828282"/>
          <w:rtl/>
        </w:rPr>
        <w:t xml:space="preserve">עֹולָ֑ם </w:t>
      </w:r>
    </w:p>
    <w:p>
      <w:pPr>
        <w:pStyle w:val="Hebrew"/>
      </w:pPr>
      <w:r>
        <w:rPr>
          <w:color w:val="828282"/>
        </w:rPr>
        <w:t xml:space="preserve">וַיִּשָּׁבַ֣ע מֹשֶׁ֗ה בַּיֹּ֣ום הַהוּא֮ לֵאמֹר֒ אִם־לֹ֗א הָאָ֨רֶץ֙ אֲשֶׁ֨ר דָּרְכָ֤ה רַגְלְךָ֙ בָּ֔הּ לְךָ֨ תִֽהְיֶ֧ה לְנַחֲלָ֛ה וּלְבָנֶ֖יךָ עַד־עֹולָ֑ם כִּ֣י מִלֵּ֔אתָ אַחֲרֵ֖י יְהוָ֥ה אֱלֹהָֽי׃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325567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325567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453869</w:t>
            </w:r>
          </w:p>
        </w:tc>
        <w:tc>
          <w:tcPr>
            <w:tcW w:type="auto" w:w="1728"/>
          </w:tcPr>
          <w:p>
            <w:r>
              <w:t>time_phrase</w:t>
            </w:r>
          </w:p>
        </w:tc>
        <w:tc>
          <w:tcPr>
            <w:tcW w:type="auto" w:w="1728"/>
          </w:tcPr>
          <w:p>
            <w:r>
              <w:t xml:space="preserve">עַד־עֹולָ֑ם </w:t>
            </w:r>
          </w:p>
        </w:tc>
        <w:tc>
          <w:tcPr>
            <w:tcW w:type="auto" w:w="1728"/>
          </w:tcPr>
          <w:p>
            <w:r/>
          </w:p>
        </w:tc>
      </w:tr>
    </w:tbl>
    <w:p>
      <w:r>
        <w:br/>
      </w:r>
    </w:p>
    <w:p>
      <w:pPr>
        <w:pStyle w:val="Reference"/>
      </w:pPr>
      <w:hyperlink r:id="rId996">
        <w:r>
          <w:rPr/>
          <w:t>325569, Joshua 14:10</w:t>
        </w:r>
      </w:hyperlink>
    </w:p>
    <w:p>
      <w:pPr>
        <w:pStyle w:val="Hebrew"/>
      </w:pPr>
      <w:r>
        <w:t xml:space="preserve">וְעַתָּ֗ה </w:t>
      </w:r>
    </w:p>
    <w:p>
      <w:pPr>
        <w:pStyle w:val="Hebrew"/>
      </w:pPr>
      <w:r>
        <w:rPr>
          <w:color w:val="FF0000"/>
          <w:vertAlign w:val="superscript"/>
          <w:rtl/>
        </w:rPr>
        <w:t>121223</w:t>
      </w:r>
      <w:r>
        <w:rPr>
          <w:rFonts w:ascii="Times New Roman" w:hAnsi="Times New Roman"/>
          <w:color w:val="828282"/>
          <w:rtl/>
        </w:rPr>
        <w:t>וְ</w:t>
      </w:r>
      <w:r>
        <w:rPr>
          <w:color w:val="FF0000"/>
          <w:vertAlign w:val="superscript"/>
          <w:rtl/>
        </w:rPr>
        <w:t>121224</w:t>
      </w:r>
      <w:r>
        <w:rPr>
          <w:rFonts w:ascii="Times New Roman" w:hAnsi="Times New Roman"/>
          <w:color w:val="828282"/>
          <w:rtl/>
        </w:rPr>
        <w:t xml:space="preserve">עַתָּ֗ה </w:t>
      </w:r>
    </w:p>
    <w:p>
      <w:pPr>
        <w:pStyle w:val="Hebrew"/>
      </w:pPr>
      <w:r>
        <w:rPr>
          <w:color w:val="828282"/>
        </w:rPr>
        <w:t xml:space="preserve">וְעַתָּ֗ה הִנֵּה֩ הֶחֱיָ֨ה יְהוָ֣ה׀ אֹותִי֮ כַּאֲשֶׁ֣ר דִּבֵּר֒ זֶה֩ אַרְבָּעִ֨ים וְחָמֵ֜שׁ שָׁנָ֗ה מֵ֠אָז דִּבֶּ֨ר יְהוָ֜ה אֶת־הַדָּבָ֤ר הַזֶּה֙ אֶל־מֹשֶׁ֔ה אֲשֶׁר־הָלַ֥ךְ יִשְׂרָאֵ֖ל בַּמִּדְבָּ֑ר וְעַתָּה֙ הִנֵּ֣ה אָנֹכִ֣י הַיֹּ֔ום בֶּן־חָמֵ֥שׁ וּשְׁמֹונִ֖ים 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325569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325569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453874</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996">
        <w:r>
          <w:rPr/>
          <w:t>325570, Joshua 14:10</w:t>
        </w:r>
      </w:hyperlink>
    </w:p>
    <w:p>
      <w:pPr>
        <w:pStyle w:val="Hebrew"/>
      </w:pPr>
      <w:r>
        <w:t xml:space="preserve">הִנֵּה֩ הֶחֱיָ֨ה יְהוָ֣ה׀ אֹותִי֮ זֶה֩ אַרְבָּעִ֨ים וְחָמֵ֜שׁ שָׁנָ֗ה </w:t>
      </w:r>
    </w:p>
    <w:p>
      <w:pPr>
        <w:pStyle w:val="Hebrew"/>
      </w:pPr>
      <w:r>
        <w:rPr>
          <w:color w:val="FF0000"/>
          <w:vertAlign w:val="superscript"/>
          <w:rtl/>
        </w:rPr>
        <w:t>121225</w:t>
      </w:r>
      <w:r>
        <w:rPr>
          <w:rFonts w:ascii="Times New Roman" w:hAnsi="Times New Roman"/>
          <w:color w:val="828282"/>
          <w:rtl/>
        </w:rPr>
        <w:t xml:space="preserve">הִנֵּה֩ </w:t>
      </w:r>
      <w:r>
        <w:rPr>
          <w:color w:val="FF0000"/>
          <w:vertAlign w:val="superscript"/>
          <w:rtl/>
        </w:rPr>
        <w:t>121226</w:t>
      </w:r>
      <w:r>
        <w:rPr>
          <w:rFonts w:ascii="Times New Roman" w:hAnsi="Times New Roman"/>
          <w:color w:val="828282"/>
          <w:rtl/>
        </w:rPr>
        <w:t xml:space="preserve">הֶחֱיָ֨ה </w:t>
      </w:r>
      <w:r>
        <w:rPr>
          <w:color w:val="FF0000"/>
          <w:vertAlign w:val="superscript"/>
          <w:rtl/>
        </w:rPr>
        <w:t>121227</w:t>
      </w:r>
      <w:r>
        <w:rPr>
          <w:rFonts w:ascii="Times New Roman" w:hAnsi="Times New Roman"/>
          <w:color w:val="828282"/>
          <w:rtl/>
        </w:rPr>
        <w:t xml:space="preserve">יְהוָ֣ה׀ </w:t>
      </w:r>
      <w:r>
        <w:rPr>
          <w:color w:val="FF0000"/>
          <w:vertAlign w:val="superscript"/>
          <w:rtl/>
        </w:rPr>
        <w:t>121228</w:t>
      </w:r>
      <w:r>
        <w:rPr>
          <w:rFonts w:ascii="Times New Roman" w:hAnsi="Times New Roman"/>
          <w:color w:val="828282"/>
          <w:rtl/>
        </w:rPr>
        <w:t xml:space="preserve">אֹותִי֮ </w:t>
      </w:r>
      <w:r>
        <w:rPr>
          <w:color w:val="FF0000"/>
          <w:vertAlign w:val="superscript"/>
          <w:rtl/>
        </w:rPr>
        <w:t>121232</w:t>
      </w:r>
      <w:r>
        <w:rPr>
          <w:rFonts w:ascii="Times New Roman" w:hAnsi="Times New Roman"/>
          <w:color w:val="828282"/>
          <w:rtl/>
        </w:rPr>
        <w:t xml:space="preserve">זֶה֩ </w:t>
      </w:r>
      <w:r>
        <w:rPr>
          <w:color w:val="FF0000"/>
          <w:vertAlign w:val="superscript"/>
          <w:rtl/>
        </w:rPr>
        <w:t>121233</w:t>
      </w:r>
      <w:r>
        <w:rPr>
          <w:rFonts w:ascii="Times New Roman" w:hAnsi="Times New Roman"/>
          <w:color w:val="828282"/>
          <w:rtl/>
        </w:rPr>
        <w:t xml:space="preserve">אַרְבָּעִ֨ים </w:t>
      </w:r>
      <w:r>
        <w:rPr>
          <w:color w:val="FF0000"/>
          <w:vertAlign w:val="superscript"/>
          <w:rtl/>
        </w:rPr>
        <w:t>121234</w:t>
      </w:r>
      <w:r>
        <w:rPr>
          <w:rFonts w:ascii="Times New Roman" w:hAnsi="Times New Roman"/>
          <w:color w:val="828282"/>
          <w:rtl/>
        </w:rPr>
        <w:t>וְ</w:t>
      </w:r>
      <w:r>
        <w:rPr>
          <w:color w:val="FF0000"/>
          <w:vertAlign w:val="superscript"/>
          <w:rtl/>
        </w:rPr>
        <w:t>121235</w:t>
      </w:r>
      <w:r>
        <w:rPr>
          <w:rFonts w:ascii="Times New Roman" w:hAnsi="Times New Roman"/>
          <w:color w:val="828282"/>
          <w:rtl/>
        </w:rPr>
        <w:t xml:space="preserve">חָמֵ֜שׁ </w:t>
      </w:r>
      <w:r>
        <w:rPr>
          <w:color w:val="FF0000"/>
          <w:vertAlign w:val="superscript"/>
          <w:rtl/>
        </w:rPr>
        <w:t>121236</w:t>
      </w:r>
      <w:r>
        <w:rPr>
          <w:rFonts w:ascii="Times New Roman" w:hAnsi="Times New Roman"/>
          <w:color w:val="828282"/>
          <w:rtl/>
        </w:rPr>
        <w:t xml:space="preserve">שָׁנָ֗ה </w:t>
      </w:r>
    </w:p>
    <w:p>
      <w:pPr>
        <w:pStyle w:val="Hebrew"/>
      </w:pPr>
      <w:r>
        <w:rPr>
          <w:color w:val="828282"/>
        </w:rPr>
        <w:t xml:space="preserve">וְעַתָּ֗ה הִנֵּה֩ הֶחֱיָ֨ה יְהוָ֣ה׀ אֹותִי֮ כַּאֲשֶׁ֣ר דִּבֵּר֒ זֶה֩ אַרְבָּעִ֨ים וְחָמֵ֜שׁ שָׁנָ֗ה מֵ֠אָז דִּבֶּ֨ר יְהוָ֜ה אֶת־הַדָּבָ֤ר הַזֶּה֙ אֶל־מֹשֶׁ֔ה אֲשֶׁר־הָלַ֥ךְ יִשְׂרָאֵ֖ל בַּמִּדְבָּ֑ר וְעַתָּה֙ הִנֵּ֣ה אָנֹכִ֣י הַיֹּ֔ום בֶּן־חָמֵ֥שׁ וּשְׁמֹונִ֖ים 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325570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325570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453882</w:t>
            </w:r>
          </w:p>
        </w:tc>
        <w:tc>
          <w:tcPr>
            <w:tcW w:type="auto" w:w="1728"/>
          </w:tcPr>
          <w:p>
            <w:r>
              <w:t>time_phrase</w:t>
            </w:r>
          </w:p>
        </w:tc>
        <w:tc>
          <w:tcPr>
            <w:tcW w:type="auto" w:w="1728"/>
          </w:tcPr>
          <w:p>
            <w:r>
              <w:t xml:space="preserve">אַרְבָּעִ֨ים וְחָמֵ֜שׁ שָׁנָ֗ה </w:t>
            </w:r>
          </w:p>
        </w:tc>
        <w:tc>
          <w:tcPr>
            <w:tcW w:type="auto" w:w="1728"/>
          </w:tcPr>
          <w:p>
            <w:r/>
          </w:p>
        </w:tc>
      </w:tr>
      <w:tr>
        <w:tc>
          <w:tcPr>
            <w:tcW w:type="auto" w:w="1728"/>
          </w:tcPr>
          <w:p>
            <w:r>
              <w:t>tense</w:t>
            </w:r>
          </w:p>
        </w:tc>
        <w:tc>
          <w:tcPr>
            <w:tcW w:type="auto" w:w="1728"/>
          </w:tcPr>
          <w:p>
            <w:r>
              <w:t>121226</w:t>
            </w:r>
          </w:p>
        </w:tc>
        <w:tc>
          <w:tcPr>
            <w:tcW w:type="auto" w:w="1728"/>
          </w:tcPr>
          <w:p>
            <w:r>
              <w:t>verb</w:t>
            </w:r>
          </w:p>
        </w:tc>
        <w:tc>
          <w:tcPr>
            <w:tcW w:type="auto" w:w="1728"/>
          </w:tcPr>
          <w:p>
            <w:r>
              <w:t xml:space="preserve">הֶחֱיָ֨ה </w:t>
            </w:r>
          </w:p>
        </w:tc>
        <w:tc>
          <w:tcPr>
            <w:tcW w:type="auto" w:w="1728"/>
          </w:tcPr>
          <w:p>
            <w:r/>
          </w:p>
        </w:tc>
      </w:tr>
    </w:tbl>
    <w:p>
      <w:r>
        <w:br/>
      </w:r>
    </w:p>
    <w:p>
      <w:pPr>
        <w:pStyle w:val="Reference"/>
      </w:pPr>
      <w:hyperlink r:id="rId996">
        <w:r>
          <w:rPr/>
          <w:t>325574, Joshua 14:10</w:t>
        </w:r>
      </w:hyperlink>
    </w:p>
    <w:p>
      <w:pPr>
        <w:pStyle w:val="Hebrew"/>
      </w:pPr>
      <w:r>
        <w:t xml:space="preserve">וְעַתָּה֙ </w:t>
      </w:r>
    </w:p>
    <w:p>
      <w:pPr>
        <w:pStyle w:val="Hebrew"/>
      </w:pPr>
      <w:r>
        <w:rPr>
          <w:color w:val="FF0000"/>
          <w:vertAlign w:val="superscript"/>
          <w:rtl/>
        </w:rPr>
        <w:t>121254</w:t>
      </w:r>
      <w:r>
        <w:rPr>
          <w:rFonts w:ascii="Times New Roman" w:hAnsi="Times New Roman"/>
          <w:color w:val="828282"/>
          <w:rtl/>
        </w:rPr>
        <w:t>וְ</w:t>
      </w:r>
      <w:r>
        <w:rPr>
          <w:color w:val="FF0000"/>
          <w:vertAlign w:val="superscript"/>
          <w:rtl/>
        </w:rPr>
        <w:t>121255</w:t>
      </w:r>
      <w:r>
        <w:rPr>
          <w:rFonts w:ascii="Times New Roman" w:hAnsi="Times New Roman"/>
          <w:color w:val="828282"/>
          <w:rtl/>
        </w:rPr>
        <w:t xml:space="preserve">עַתָּה֙ </w:t>
      </w:r>
    </w:p>
    <w:p>
      <w:pPr>
        <w:pStyle w:val="Hebrew"/>
      </w:pPr>
      <w:r>
        <w:rPr>
          <w:color w:val="828282"/>
        </w:rPr>
        <w:t xml:space="preserve">וְעַתָּ֗ה הִנֵּה֩ הֶחֱיָ֨ה יְהוָ֣ה׀ אֹותִי֮ כַּאֲשֶׁ֣ר דִּבֵּר֒ זֶה֩ אַרְבָּעִ֨ים וְחָמֵ֜שׁ שָׁנָ֗ה מֵ֠אָז דִּבֶּ֨ר יְהוָ֜ה אֶת־הַדָּבָ֤ר הַזֶּה֙ אֶל־מֹשֶׁ֔ה אֲשֶׁר־הָלַ֥ךְ יִשְׂרָאֵ֖ל בַּמִּדְבָּ֑ר וְעַתָּה֙ הִנֵּ֣ה אָנֹכִ֣י הַיֹּ֔ום בֶּן־חָמֵ֥שׁ וּשְׁמֹונִ֖ים 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325574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325574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453893</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996">
        <w:r>
          <w:rPr/>
          <w:t>325575, Joshua 14:10</w:t>
        </w:r>
      </w:hyperlink>
    </w:p>
    <w:p>
      <w:pPr>
        <w:pStyle w:val="Hebrew"/>
      </w:pPr>
      <w:r>
        <w:t xml:space="preserve">הִנֵּ֣ה אָנֹכִ֣י הַיֹּ֔ום בֶּן־חָמֵ֥שׁ וּשְׁמֹונִ֖ים שָׁנָֽה׃ </w:t>
      </w:r>
    </w:p>
    <w:p>
      <w:pPr>
        <w:pStyle w:val="Hebrew"/>
      </w:pPr>
      <w:r>
        <w:rPr>
          <w:color w:val="FF0000"/>
          <w:vertAlign w:val="superscript"/>
          <w:rtl/>
        </w:rPr>
        <w:t>121256</w:t>
      </w:r>
      <w:r>
        <w:rPr>
          <w:rFonts w:ascii="Times New Roman" w:hAnsi="Times New Roman"/>
          <w:color w:val="828282"/>
          <w:rtl/>
        </w:rPr>
        <w:t xml:space="preserve">הִנֵּ֣ה </w:t>
      </w:r>
      <w:r>
        <w:rPr>
          <w:color w:val="FF0000"/>
          <w:vertAlign w:val="superscript"/>
          <w:rtl/>
        </w:rPr>
        <w:t>121257</w:t>
      </w:r>
      <w:r>
        <w:rPr>
          <w:rFonts w:ascii="Times New Roman" w:hAnsi="Times New Roman"/>
          <w:color w:val="828282"/>
          <w:rtl/>
        </w:rPr>
        <w:t xml:space="preserve">אָנֹכִ֣י </w:t>
      </w:r>
      <w:r>
        <w:rPr>
          <w:color w:val="FF0000"/>
          <w:vertAlign w:val="superscript"/>
          <w:rtl/>
        </w:rPr>
        <w:t>121258</w:t>
      </w:r>
      <w:r>
        <w:rPr>
          <w:rFonts w:ascii="Times New Roman" w:hAnsi="Times New Roman"/>
          <w:color w:val="828282"/>
          <w:rtl/>
        </w:rPr>
        <w:t>הַ</w:t>
      </w:r>
      <w:r>
        <w:rPr>
          <w:color w:val="FF0000"/>
          <w:vertAlign w:val="superscript"/>
          <w:rtl/>
        </w:rPr>
        <w:t>121259</w:t>
      </w:r>
      <w:r>
        <w:rPr>
          <w:rFonts w:ascii="Times New Roman" w:hAnsi="Times New Roman"/>
          <w:color w:val="828282"/>
          <w:rtl/>
        </w:rPr>
        <w:t xml:space="preserve">יֹּ֔ום </w:t>
      </w:r>
      <w:r>
        <w:rPr>
          <w:color w:val="FF0000"/>
          <w:vertAlign w:val="superscript"/>
          <w:rtl/>
        </w:rPr>
        <w:t>121260</w:t>
      </w:r>
      <w:r>
        <w:rPr>
          <w:rFonts w:ascii="Times New Roman" w:hAnsi="Times New Roman"/>
          <w:color w:val="828282"/>
          <w:rtl/>
        </w:rPr>
        <w:t>בֶּן־</w:t>
      </w:r>
      <w:r>
        <w:rPr>
          <w:color w:val="FF0000"/>
          <w:vertAlign w:val="superscript"/>
          <w:rtl/>
        </w:rPr>
        <w:t>121261</w:t>
      </w:r>
      <w:r>
        <w:rPr>
          <w:rFonts w:ascii="Times New Roman" w:hAnsi="Times New Roman"/>
          <w:color w:val="828282"/>
          <w:rtl/>
        </w:rPr>
        <w:t xml:space="preserve">חָמֵ֥שׁ </w:t>
      </w:r>
      <w:r>
        <w:rPr>
          <w:color w:val="FF0000"/>
          <w:vertAlign w:val="superscript"/>
          <w:rtl/>
        </w:rPr>
        <w:t>121262</w:t>
      </w:r>
      <w:r>
        <w:rPr>
          <w:rFonts w:ascii="Times New Roman" w:hAnsi="Times New Roman"/>
          <w:color w:val="828282"/>
          <w:rtl/>
        </w:rPr>
        <w:t>וּ</w:t>
      </w:r>
      <w:r>
        <w:rPr>
          <w:color w:val="FF0000"/>
          <w:vertAlign w:val="superscript"/>
          <w:rtl/>
        </w:rPr>
        <w:t>121263</w:t>
      </w:r>
      <w:r>
        <w:rPr>
          <w:rFonts w:ascii="Times New Roman" w:hAnsi="Times New Roman"/>
          <w:color w:val="828282"/>
          <w:rtl/>
        </w:rPr>
        <w:t xml:space="preserve">שְׁמֹונִ֖ים </w:t>
      </w:r>
      <w:r>
        <w:rPr>
          <w:color w:val="FF0000"/>
          <w:vertAlign w:val="superscript"/>
          <w:rtl/>
        </w:rPr>
        <w:t>121264</w:t>
      </w:r>
      <w:r>
        <w:rPr>
          <w:rFonts w:ascii="Times New Roman" w:hAnsi="Times New Roman"/>
          <w:color w:val="828282"/>
          <w:rtl/>
        </w:rPr>
        <w:t xml:space="preserve">שָׁנָֽה׃ </w:t>
      </w:r>
    </w:p>
    <w:p>
      <w:pPr>
        <w:pStyle w:val="Hebrew"/>
      </w:pPr>
      <w:r>
        <w:rPr>
          <w:color w:val="828282"/>
        </w:rPr>
        <w:t xml:space="preserve">וְעַתָּ֗ה הִנֵּה֩ הֶחֱיָ֨ה יְהוָ֣ה׀ אֹותִי֮ כַּאֲשֶׁ֣ר דִּבֵּר֒ זֶה֩ אַרְבָּעִ֨ים וְחָמֵ֜שׁ שָׁנָ֗ה מֵ֠אָז דִּבֶּ֨ר יְהוָ֜ה אֶת־הַדָּבָ֤ר הַזֶּה֙ אֶל־מֹשֶׁ֔ה אֲשֶׁר־הָלַ֥ךְ יִשְׂרָאֵ֖ל בַּמִּדְבָּ֑ר וְעַתָּה֙ הִנֵּ֣ה אָנֹכִ֣י הַיֹּ֔ום בֶּן־חָמֵ֥שׁ וּשְׁמֹונִ֖ים 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325575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325575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453896</w:t>
            </w:r>
          </w:p>
        </w:tc>
        <w:tc>
          <w:tcPr>
            <w:tcW w:type="auto" w:w="1728"/>
          </w:tcPr>
          <w:p>
            <w:r>
              <w:t>time_phrase</w:t>
            </w:r>
          </w:p>
        </w:tc>
        <w:tc>
          <w:tcPr>
            <w:tcW w:type="auto" w:w="1728"/>
          </w:tcPr>
          <w:p>
            <w:r>
              <w:t xml:space="preserve">הַיֹּ֔ום </w:t>
            </w:r>
          </w:p>
        </w:tc>
        <w:tc>
          <w:tcPr>
            <w:tcW w:type="auto" w:w="1728"/>
          </w:tcPr>
          <w:p>
            <w:r/>
          </w:p>
        </w:tc>
      </w:tr>
    </w:tbl>
    <w:p>
      <w:r>
        <w:br/>
      </w:r>
    </w:p>
    <w:p>
      <w:pPr>
        <w:pStyle w:val="Reference"/>
      </w:pPr>
      <w:hyperlink r:id="rId997">
        <w:r>
          <w:rPr/>
          <w:t>325576, Joshua 14:11</w:t>
        </w:r>
      </w:hyperlink>
    </w:p>
    <w:p>
      <w:pPr>
        <w:pStyle w:val="Hebrew"/>
      </w:pPr>
      <w:r>
        <w:t xml:space="preserve">עֹודֶ֨נִּי הַיֹּ֜ום חָזָ֗ק </w:t>
      </w:r>
    </w:p>
    <w:p>
      <w:pPr>
        <w:pStyle w:val="Hebrew"/>
      </w:pPr>
      <w:r>
        <w:rPr>
          <w:color w:val="FF0000"/>
          <w:vertAlign w:val="superscript"/>
          <w:rtl/>
        </w:rPr>
        <w:t>121265</w:t>
      </w:r>
      <w:r>
        <w:rPr>
          <w:rFonts w:ascii="Times New Roman" w:hAnsi="Times New Roman"/>
          <w:color w:val="828282"/>
          <w:rtl/>
        </w:rPr>
        <w:t xml:space="preserve">עֹודֶ֨נִּי </w:t>
      </w:r>
      <w:r>
        <w:rPr>
          <w:color w:val="FF0000"/>
          <w:vertAlign w:val="superscript"/>
          <w:rtl/>
        </w:rPr>
        <w:t>121266</w:t>
      </w:r>
      <w:r>
        <w:rPr>
          <w:rFonts w:ascii="Times New Roman" w:hAnsi="Times New Roman"/>
          <w:color w:val="828282"/>
          <w:rtl/>
        </w:rPr>
        <w:t>הַ</w:t>
      </w:r>
      <w:r>
        <w:rPr>
          <w:color w:val="FF0000"/>
          <w:vertAlign w:val="superscript"/>
          <w:rtl/>
        </w:rPr>
        <w:t>121267</w:t>
      </w:r>
      <w:r>
        <w:rPr>
          <w:rFonts w:ascii="Times New Roman" w:hAnsi="Times New Roman"/>
          <w:color w:val="828282"/>
          <w:rtl/>
        </w:rPr>
        <w:t xml:space="preserve">יֹּ֜ום </w:t>
      </w:r>
      <w:r>
        <w:rPr>
          <w:color w:val="FF0000"/>
          <w:vertAlign w:val="superscript"/>
          <w:rtl/>
        </w:rPr>
        <w:t>121268</w:t>
      </w:r>
      <w:r>
        <w:rPr>
          <w:rFonts w:ascii="Times New Roman" w:hAnsi="Times New Roman"/>
          <w:color w:val="828282"/>
          <w:rtl/>
        </w:rPr>
        <w:t xml:space="preserve">חָזָ֗ק </w:t>
      </w:r>
    </w:p>
    <w:p>
      <w:pPr>
        <w:pStyle w:val="Hebrew"/>
      </w:pPr>
      <w:r>
        <w:rPr>
          <w:color w:val="828282"/>
        </w:rPr>
        <w:t xml:space="preserve">עֹודֶ֨נִּי הַיֹּ֜ום חָזָ֗ק כַּֽאֲשֶׁר֙ בְּיֹ֨ום שְׁלֹ֤חַ אֹותִי֙ מֹשֶׁ֔ה כְּכֹ֥חִי אָ֖ז וּכְכֹ֣חִי עָ֑תָּה לַמִּלְחָמָ֖ה וְלָצֵ֥את וְלָבֹֽוא׃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325576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325576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453899</w:t>
            </w:r>
          </w:p>
        </w:tc>
        <w:tc>
          <w:tcPr>
            <w:tcW w:type="auto" w:w="1728"/>
          </w:tcPr>
          <w:p>
            <w:r>
              <w:t>time_phrase</w:t>
            </w:r>
          </w:p>
        </w:tc>
        <w:tc>
          <w:tcPr>
            <w:tcW w:type="auto" w:w="1728"/>
          </w:tcPr>
          <w:p>
            <w:r>
              <w:t xml:space="preserve">הַיֹּ֜ום </w:t>
            </w:r>
          </w:p>
        </w:tc>
        <w:tc>
          <w:tcPr>
            <w:tcW w:type="auto" w:w="1728"/>
          </w:tcPr>
          <w:p>
            <w:r/>
          </w:p>
        </w:tc>
      </w:tr>
    </w:tbl>
    <w:p>
      <w:r>
        <w:br/>
      </w:r>
    </w:p>
    <w:p>
      <w:pPr>
        <w:pStyle w:val="Reference"/>
      </w:pPr>
      <w:hyperlink r:id="rId997">
        <w:r>
          <w:rPr/>
          <w:t>325577, Joshua 14:11</w:t>
        </w:r>
      </w:hyperlink>
    </w:p>
    <w:p>
      <w:pPr>
        <w:pStyle w:val="Hebrew"/>
      </w:pPr>
      <w:r>
        <w:t xml:space="preserve">כַּֽאֲשֶׁר֙ בְּיֹ֨ום </w:t>
      </w:r>
    </w:p>
    <w:p>
      <w:pPr>
        <w:pStyle w:val="Hebrew"/>
      </w:pPr>
      <w:r>
        <w:rPr>
          <w:color w:val="FF0000"/>
          <w:vertAlign w:val="superscript"/>
          <w:rtl/>
        </w:rPr>
        <w:t>121269</w:t>
      </w:r>
      <w:r>
        <w:rPr>
          <w:rFonts w:ascii="Times New Roman" w:hAnsi="Times New Roman"/>
          <w:color w:val="828282"/>
          <w:rtl/>
        </w:rPr>
        <w:t>כַּֽ</w:t>
      </w:r>
      <w:r>
        <w:rPr>
          <w:color w:val="FF0000"/>
          <w:vertAlign w:val="superscript"/>
          <w:rtl/>
        </w:rPr>
        <w:t>121270</w:t>
      </w:r>
      <w:r>
        <w:rPr>
          <w:rFonts w:ascii="Times New Roman" w:hAnsi="Times New Roman"/>
          <w:color w:val="828282"/>
          <w:rtl/>
        </w:rPr>
        <w:t xml:space="preserve">אֲשֶׁר֙ </w:t>
      </w:r>
      <w:r>
        <w:rPr>
          <w:color w:val="FF0000"/>
          <w:vertAlign w:val="superscript"/>
          <w:rtl/>
        </w:rPr>
        <w:t>121271</w:t>
      </w:r>
      <w:r>
        <w:rPr>
          <w:rFonts w:ascii="Times New Roman" w:hAnsi="Times New Roman"/>
          <w:color w:val="828282"/>
          <w:rtl/>
        </w:rPr>
        <w:t>בְּ</w:t>
      </w:r>
      <w:r>
        <w:rPr>
          <w:color w:val="FF0000"/>
          <w:vertAlign w:val="superscript"/>
          <w:rtl/>
        </w:rPr>
        <w:t>121272</w:t>
      </w:r>
      <w:r>
        <w:rPr>
          <w:rFonts w:ascii="Times New Roman" w:hAnsi="Times New Roman"/>
          <w:color w:val="828282"/>
          <w:rtl/>
        </w:rPr>
        <w:t xml:space="preserve">יֹ֨ום </w:t>
      </w:r>
    </w:p>
    <w:p>
      <w:pPr>
        <w:pStyle w:val="Hebrew"/>
      </w:pPr>
      <w:r>
        <w:rPr>
          <w:color w:val="828282"/>
        </w:rPr>
        <w:t xml:space="preserve">עֹודֶ֨נִּי הַיֹּ֜ום חָזָ֗ק כַּֽאֲשֶׁר֙ בְּיֹ֨ום שְׁלֹ֤חַ אֹותִי֙ מֹשֶׁ֔ה כְּכֹ֥חִי אָ֖ז וּכְכֹ֣חִי עָ֑תָּה לַמִּלְחָמָ֖ה וְלָצֵ֥את וְלָבֹֽוא׃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325577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325577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453902</w:t>
            </w:r>
          </w:p>
        </w:tc>
        <w:tc>
          <w:tcPr>
            <w:tcW w:type="auto" w:w="1728"/>
          </w:tcPr>
          <w:p>
            <w:r>
              <w:t>time_phrase</w:t>
            </w:r>
          </w:p>
        </w:tc>
        <w:tc>
          <w:tcPr>
            <w:tcW w:type="auto" w:w="1728"/>
          </w:tcPr>
          <w:p>
            <w:r>
              <w:t xml:space="preserve">בְּיֹ֨ום </w:t>
            </w:r>
          </w:p>
        </w:tc>
        <w:tc>
          <w:tcPr>
            <w:tcW w:type="auto" w:w="1728"/>
          </w:tcPr>
          <w:p>
            <w:r/>
          </w:p>
        </w:tc>
      </w:tr>
    </w:tbl>
    <w:p>
      <w:r>
        <w:br/>
      </w:r>
    </w:p>
    <w:p>
      <w:pPr>
        <w:pStyle w:val="Reference"/>
      </w:pPr>
      <w:hyperlink r:id="rId997">
        <w:r>
          <w:rPr/>
          <w:t>325579, Joshua 14:11</w:t>
        </w:r>
      </w:hyperlink>
    </w:p>
    <w:p>
      <w:pPr>
        <w:pStyle w:val="Hebrew"/>
      </w:pPr>
      <w:r>
        <w:t xml:space="preserve">כְּכֹ֥חִי אָ֖ז </w:t>
      </w:r>
    </w:p>
    <w:p>
      <w:pPr>
        <w:pStyle w:val="Hebrew"/>
      </w:pPr>
      <w:r>
        <w:rPr>
          <w:color w:val="FF0000"/>
          <w:vertAlign w:val="superscript"/>
          <w:rtl/>
        </w:rPr>
        <w:t>121276</w:t>
      </w:r>
      <w:r>
        <w:rPr>
          <w:rFonts w:ascii="Times New Roman" w:hAnsi="Times New Roman"/>
          <w:color w:val="828282"/>
          <w:rtl/>
        </w:rPr>
        <w:t>כְּ</w:t>
      </w:r>
      <w:r>
        <w:rPr>
          <w:color w:val="FF0000"/>
          <w:vertAlign w:val="superscript"/>
          <w:rtl/>
        </w:rPr>
        <w:t>121277</w:t>
      </w:r>
      <w:r>
        <w:rPr>
          <w:rFonts w:ascii="Times New Roman" w:hAnsi="Times New Roman"/>
          <w:color w:val="828282"/>
          <w:rtl/>
        </w:rPr>
        <w:t xml:space="preserve">כֹ֥חִי </w:t>
      </w:r>
      <w:r>
        <w:rPr>
          <w:color w:val="FF0000"/>
          <w:vertAlign w:val="superscript"/>
          <w:rtl/>
        </w:rPr>
        <w:t>121278</w:t>
      </w:r>
      <w:r>
        <w:rPr>
          <w:rFonts w:ascii="Times New Roman" w:hAnsi="Times New Roman"/>
          <w:color w:val="828282"/>
          <w:rtl/>
        </w:rPr>
        <w:t xml:space="preserve">אָ֖ז </w:t>
      </w:r>
    </w:p>
    <w:p>
      <w:pPr>
        <w:pStyle w:val="Hebrew"/>
      </w:pPr>
      <w:r>
        <w:rPr>
          <w:color w:val="828282"/>
        </w:rPr>
        <w:t xml:space="preserve">עֹודֶ֨נִּי הַיֹּ֜ום חָזָ֗ק כַּֽאֲשֶׁר֙ בְּיֹ֨ום שְׁלֹ֤חַ אֹותִי֙ מֹשֶׁ֔ה כְּכֹ֥חִי אָ֖ז וּכְכֹ֣חִי עָ֑תָּה לַמִּלְחָמָ֖ה וְלָצֵ֥את וְלָבֹֽוא׃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325579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325579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453907</w:t>
            </w:r>
          </w:p>
        </w:tc>
        <w:tc>
          <w:tcPr>
            <w:tcW w:type="auto" w:w="1728"/>
          </w:tcPr>
          <w:p>
            <w:r>
              <w:t>time_phrase</w:t>
            </w:r>
          </w:p>
        </w:tc>
        <w:tc>
          <w:tcPr>
            <w:tcW w:type="auto" w:w="1728"/>
          </w:tcPr>
          <w:p>
            <w:r>
              <w:t xml:space="preserve">אָ֖ז </w:t>
            </w:r>
          </w:p>
        </w:tc>
        <w:tc>
          <w:tcPr>
            <w:tcW w:type="auto" w:w="1728"/>
          </w:tcPr>
          <w:p>
            <w:r/>
          </w:p>
        </w:tc>
      </w:tr>
    </w:tbl>
    <w:p>
      <w:r>
        <w:br/>
      </w:r>
    </w:p>
    <w:p>
      <w:pPr>
        <w:pStyle w:val="Reference"/>
      </w:pPr>
      <w:hyperlink r:id="rId997">
        <w:r>
          <w:rPr/>
          <w:t>325580, Joshua 14:11</w:t>
        </w:r>
      </w:hyperlink>
    </w:p>
    <w:p>
      <w:pPr>
        <w:pStyle w:val="Hebrew"/>
      </w:pPr>
      <w:r>
        <w:t xml:space="preserve">וּכְכֹ֣חִי עָ֑תָּה לַמִּלְחָמָ֖ה </w:t>
      </w:r>
    </w:p>
    <w:p>
      <w:pPr>
        <w:pStyle w:val="Hebrew"/>
      </w:pPr>
      <w:r>
        <w:rPr>
          <w:color w:val="FF0000"/>
          <w:vertAlign w:val="superscript"/>
          <w:rtl/>
        </w:rPr>
        <w:t>121279</w:t>
      </w:r>
      <w:r>
        <w:rPr>
          <w:rFonts w:ascii="Times New Roman" w:hAnsi="Times New Roman"/>
          <w:color w:val="828282"/>
          <w:rtl/>
        </w:rPr>
        <w:t>וּ</w:t>
      </w:r>
      <w:r>
        <w:rPr>
          <w:color w:val="FF0000"/>
          <w:vertAlign w:val="superscript"/>
          <w:rtl/>
        </w:rPr>
        <w:t>121280</w:t>
      </w:r>
      <w:r>
        <w:rPr>
          <w:rFonts w:ascii="Times New Roman" w:hAnsi="Times New Roman"/>
          <w:color w:val="828282"/>
          <w:rtl/>
        </w:rPr>
        <w:t>כְ</w:t>
      </w:r>
      <w:r>
        <w:rPr>
          <w:color w:val="FF0000"/>
          <w:vertAlign w:val="superscript"/>
          <w:rtl/>
        </w:rPr>
        <w:t>121281</w:t>
      </w:r>
      <w:r>
        <w:rPr>
          <w:rFonts w:ascii="Times New Roman" w:hAnsi="Times New Roman"/>
          <w:color w:val="828282"/>
          <w:rtl/>
        </w:rPr>
        <w:t xml:space="preserve">כֹ֣חִי </w:t>
      </w:r>
      <w:r>
        <w:rPr>
          <w:color w:val="FF0000"/>
          <w:vertAlign w:val="superscript"/>
          <w:rtl/>
        </w:rPr>
        <w:t>121282</w:t>
      </w:r>
      <w:r>
        <w:rPr>
          <w:rFonts w:ascii="Times New Roman" w:hAnsi="Times New Roman"/>
          <w:color w:val="828282"/>
          <w:rtl/>
        </w:rPr>
        <w:t xml:space="preserve">עָ֑תָּה </w:t>
      </w:r>
      <w:r>
        <w:rPr>
          <w:color w:val="FF0000"/>
          <w:vertAlign w:val="superscript"/>
          <w:rtl/>
        </w:rPr>
        <w:t>121283</w:t>
      </w:r>
      <w:r>
        <w:rPr>
          <w:rFonts w:ascii="Times New Roman" w:hAnsi="Times New Roman"/>
          <w:color w:val="828282"/>
          <w:rtl/>
        </w:rPr>
        <w:t>לַ</w:t>
      </w:r>
      <w:r>
        <w:rPr>
          <w:color w:val="FF0000"/>
          <w:vertAlign w:val="superscript"/>
          <w:rtl/>
        </w:rPr>
        <w:t>121284</w:t>
      </w:r>
      <w:r>
        <w:rPr>
          <w:rFonts w:ascii="Times New Roman" w:hAnsi="Times New Roman"/>
          <w:color w:val="828282"/>
          <w:rtl/>
        </w:rPr>
      </w:r>
      <w:r>
        <w:rPr>
          <w:color w:val="FF0000"/>
          <w:vertAlign w:val="superscript"/>
          <w:rtl/>
        </w:rPr>
        <w:t>121285</w:t>
      </w:r>
      <w:r>
        <w:rPr>
          <w:rFonts w:ascii="Times New Roman" w:hAnsi="Times New Roman"/>
          <w:color w:val="828282"/>
          <w:rtl/>
        </w:rPr>
        <w:t xml:space="preserve">מִּלְחָמָ֖ה </w:t>
      </w:r>
    </w:p>
    <w:p>
      <w:pPr>
        <w:pStyle w:val="Hebrew"/>
      </w:pPr>
      <w:r>
        <w:rPr>
          <w:color w:val="828282"/>
        </w:rPr>
        <w:t xml:space="preserve">עֹודֶ֨נִּי הַיֹּ֜ום חָזָ֗ק כַּֽאֲשֶׁר֙ בְּיֹ֨ום שְׁלֹ֤חַ אֹותִי֙ מֹשֶׁ֔ה כְּכֹ֥חִי אָ֖ז וּכְכֹ֣חִי עָ֑תָּה לַמִּלְחָמָ֖ה וְלָצֵ֥את וְלָבֹֽוא׃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325580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325580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453910</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998">
        <w:r>
          <w:rPr/>
          <w:t>325583, Joshua 14:12</w:t>
        </w:r>
      </w:hyperlink>
    </w:p>
    <w:p>
      <w:pPr>
        <w:pStyle w:val="Hebrew"/>
      </w:pPr>
      <w:r>
        <w:t xml:space="preserve">וְעַתָּ֗ה </w:t>
      </w:r>
    </w:p>
    <w:p>
      <w:pPr>
        <w:pStyle w:val="Hebrew"/>
      </w:pPr>
      <w:r>
        <w:rPr>
          <w:color w:val="FF0000"/>
          <w:vertAlign w:val="superscript"/>
          <w:rtl/>
        </w:rPr>
        <w:t>121292</w:t>
      </w:r>
      <w:r>
        <w:rPr>
          <w:rFonts w:ascii="Times New Roman" w:hAnsi="Times New Roman"/>
          <w:color w:val="828282"/>
          <w:rtl/>
        </w:rPr>
        <w:t>וְ</w:t>
      </w:r>
      <w:r>
        <w:rPr>
          <w:color w:val="FF0000"/>
          <w:vertAlign w:val="superscript"/>
          <w:rtl/>
        </w:rPr>
        <w:t>121293</w:t>
      </w:r>
      <w:r>
        <w:rPr>
          <w:rFonts w:ascii="Times New Roman" w:hAnsi="Times New Roman"/>
          <w:color w:val="828282"/>
          <w:rtl/>
        </w:rPr>
        <w:t xml:space="preserve">עַתָּ֗ה </w:t>
      </w:r>
    </w:p>
    <w:p>
      <w:pPr>
        <w:pStyle w:val="Hebrew"/>
      </w:pPr>
      <w:r>
        <w:rPr>
          <w:color w:val="828282"/>
        </w:rPr>
        <w:t xml:space="preserve">וְעַתָּ֗ה תְּנָה־לִּי֙ אֶת־הָהָ֣ר הַזֶּ֔ה אֲשֶׁר־דִּבֶּ֥ר יְהוָ֖ה בַּיֹּ֣ום הַה֑וּא כִּ֣י אַתָּֽה־שָׁמַעְתָּ֩ בַיֹּ֨ום הַה֜וּא כִּֽי־עֲנָקִ֣ים שָׁ֗ם וְעָרִים֙ גְּדֹלֹ֣ות בְּצֻרֹ֔ות אוּלַ֨י יְהוָ֤ה אֹותִי֙ וְהֹ֣ורַשְׁתִּ֔ים כַּאֲשֶׁ֖ר דִּבֶּ֥ר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325583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325583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453917</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998">
        <w:r>
          <w:rPr/>
          <w:t>325585, Joshua 14:12</w:t>
        </w:r>
      </w:hyperlink>
    </w:p>
    <w:p>
      <w:pPr>
        <w:pStyle w:val="Hebrew"/>
      </w:pPr>
      <w:r>
        <w:t xml:space="preserve">אֲשֶׁר־דִּבֶּ֥ר יְהוָ֖ה בַּיֹּ֣ום הַה֑וּא </w:t>
      </w:r>
    </w:p>
    <w:p>
      <w:pPr>
        <w:pStyle w:val="Hebrew"/>
      </w:pPr>
      <w:r>
        <w:rPr>
          <w:color w:val="FF0000"/>
          <w:vertAlign w:val="superscript"/>
          <w:rtl/>
        </w:rPr>
        <w:t>121301</w:t>
      </w:r>
      <w:r>
        <w:rPr>
          <w:rFonts w:ascii="Times New Roman" w:hAnsi="Times New Roman"/>
          <w:color w:val="828282"/>
          <w:rtl/>
        </w:rPr>
        <w:t>אֲשֶׁר־</w:t>
      </w:r>
      <w:r>
        <w:rPr>
          <w:color w:val="FF0000"/>
          <w:vertAlign w:val="superscript"/>
          <w:rtl/>
        </w:rPr>
        <w:t>121302</w:t>
      </w:r>
      <w:r>
        <w:rPr>
          <w:rFonts w:ascii="Times New Roman" w:hAnsi="Times New Roman"/>
          <w:color w:val="828282"/>
          <w:rtl/>
        </w:rPr>
        <w:t xml:space="preserve">דִּבֶּ֥ר </w:t>
      </w:r>
      <w:r>
        <w:rPr>
          <w:color w:val="FF0000"/>
          <w:vertAlign w:val="superscript"/>
          <w:rtl/>
        </w:rPr>
        <w:t>121303</w:t>
      </w:r>
      <w:r>
        <w:rPr>
          <w:rFonts w:ascii="Times New Roman" w:hAnsi="Times New Roman"/>
          <w:color w:val="828282"/>
          <w:rtl/>
        </w:rPr>
        <w:t xml:space="preserve">יְהוָ֖ה </w:t>
      </w:r>
      <w:r>
        <w:rPr>
          <w:color w:val="FF0000"/>
          <w:vertAlign w:val="superscript"/>
          <w:rtl/>
        </w:rPr>
        <w:t>121304</w:t>
      </w:r>
      <w:r>
        <w:rPr>
          <w:rFonts w:ascii="Times New Roman" w:hAnsi="Times New Roman"/>
          <w:color w:val="828282"/>
          <w:rtl/>
        </w:rPr>
        <w:t>בַּ</w:t>
      </w:r>
      <w:r>
        <w:rPr>
          <w:color w:val="FF0000"/>
          <w:vertAlign w:val="superscript"/>
          <w:rtl/>
        </w:rPr>
        <w:t>121305</w:t>
      </w:r>
      <w:r>
        <w:rPr>
          <w:rFonts w:ascii="Times New Roman" w:hAnsi="Times New Roman"/>
          <w:color w:val="828282"/>
          <w:rtl/>
        </w:rPr>
      </w:r>
      <w:r>
        <w:rPr>
          <w:color w:val="FF0000"/>
          <w:vertAlign w:val="superscript"/>
          <w:rtl/>
        </w:rPr>
        <w:t>121306</w:t>
      </w:r>
      <w:r>
        <w:rPr>
          <w:rFonts w:ascii="Times New Roman" w:hAnsi="Times New Roman"/>
          <w:color w:val="828282"/>
          <w:rtl/>
        </w:rPr>
        <w:t xml:space="preserve">יֹּ֣ום </w:t>
      </w:r>
      <w:r>
        <w:rPr>
          <w:color w:val="FF0000"/>
          <w:vertAlign w:val="superscript"/>
          <w:rtl/>
        </w:rPr>
        <w:t>121307</w:t>
      </w:r>
      <w:r>
        <w:rPr>
          <w:rFonts w:ascii="Times New Roman" w:hAnsi="Times New Roman"/>
          <w:color w:val="828282"/>
          <w:rtl/>
        </w:rPr>
        <w:t>הַ</w:t>
      </w:r>
      <w:r>
        <w:rPr>
          <w:color w:val="FF0000"/>
          <w:vertAlign w:val="superscript"/>
          <w:rtl/>
        </w:rPr>
        <w:t>121308</w:t>
      </w:r>
      <w:r>
        <w:rPr>
          <w:rFonts w:ascii="Times New Roman" w:hAnsi="Times New Roman"/>
          <w:color w:val="828282"/>
          <w:rtl/>
        </w:rPr>
        <w:t xml:space="preserve">ה֑וּא </w:t>
      </w:r>
    </w:p>
    <w:p>
      <w:pPr>
        <w:pStyle w:val="Hebrew"/>
      </w:pPr>
      <w:r>
        <w:rPr>
          <w:color w:val="828282"/>
        </w:rPr>
        <w:t xml:space="preserve">וְעַתָּ֗ה תְּנָה־לִּי֙ אֶת־הָהָ֣ר הַזֶּ֔ה אֲשֶׁר־דִּבֶּ֥ר יְהוָ֖ה בַּיֹּ֣ום הַה֑וּא כִּ֣י אַתָּֽה־שָׁמַעְתָּ֩ בַיֹּ֨ום הַה֜וּא כִּֽי־עֲנָקִ֣ים שָׁ֗ם וְעָרִים֙ גְּדֹלֹ֣ות בְּצֻרֹ֔ות אוּלַ֨י יְהוָ֤ה אֹותִי֙ וְהֹ֣ורַשְׁתִּ֔ים כַּאֲשֶׁ֖ר דִּבֶּ֥ר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325585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325585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453924</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121302</w:t>
            </w:r>
          </w:p>
        </w:tc>
        <w:tc>
          <w:tcPr>
            <w:tcW w:type="auto" w:w="1728"/>
          </w:tcPr>
          <w:p>
            <w:r>
              <w:t>verb</w:t>
            </w:r>
          </w:p>
        </w:tc>
        <w:tc>
          <w:tcPr>
            <w:tcW w:type="auto" w:w="1728"/>
          </w:tcPr>
          <w:p>
            <w:r>
              <w:t xml:space="preserve">דִּבֶּ֥ר </w:t>
            </w:r>
          </w:p>
        </w:tc>
        <w:tc>
          <w:tcPr>
            <w:tcW w:type="auto" w:w="1728"/>
          </w:tcPr>
          <w:p>
            <w:r/>
          </w:p>
        </w:tc>
      </w:tr>
    </w:tbl>
    <w:p>
      <w:r>
        <w:br/>
      </w:r>
    </w:p>
    <w:p>
      <w:pPr>
        <w:pStyle w:val="Reference"/>
      </w:pPr>
      <w:hyperlink r:id="rId998">
        <w:r>
          <w:rPr/>
          <w:t>325586, Joshua 14:12</w:t>
        </w:r>
      </w:hyperlink>
    </w:p>
    <w:p>
      <w:pPr>
        <w:pStyle w:val="Hebrew"/>
      </w:pPr>
      <w:r>
        <w:t xml:space="preserve">כִּ֣י אַתָּֽה־שָׁמַעְתָּ֩ בַיֹּ֨ום הַה֜וּא </w:t>
      </w:r>
    </w:p>
    <w:p>
      <w:pPr>
        <w:pStyle w:val="Hebrew"/>
      </w:pPr>
      <w:r>
        <w:rPr>
          <w:color w:val="FF0000"/>
          <w:vertAlign w:val="superscript"/>
          <w:rtl/>
        </w:rPr>
        <w:t>121309</w:t>
      </w:r>
      <w:r>
        <w:rPr>
          <w:rFonts w:ascii="Times New Roman" w:hAnsi="Times New Roman"/>
          <w:color w:val="828282"/>
          <w:rtl/>
        </w:rPr>
        <w:t xml:space="preserve">כִּ֣י </w:t>
      </w:r>
      <w:r>
        <w:rPr>
          <w:color w:val="FF0000"/>
          <w:vertAlign w:val="superscript"/>
          <w:rtl/>
        </w:rPr>
        <w:t>121310</w:t>
      </w:r>
      <w:r>
        <w:rPr>
          <w:rFonts w:ascii="Times New Roman" w:hAnsi="Times New Roman"/>
          <w:color w:val="828282"/>
          <w:rtl/>
        </w:rPr>
        <w:t>אַתָּֽה־</w:t>
      </w:r>
      <w:r>
        <w:rPr>
          <w:color w:val="FF0000"/>
          <w:vertAlign w:val="superscript"/>
          <w:rtl/>
        </w:rPr>
        <w:t>121311</w:t>
      </w:r>
      <w:r>
        <w:rPr>
          <w:rFonts w:ascii="Times New Roman" w:hAnsi="Times New Roman"/>
          <w:color w:val="828282"/>
          <w:rtl/>
        </w:rPr>
        <w:t xml:space="preserve">שָׁמַעְתָּ֩ </w:t>
      </w:r>
      <w:r>
        <w:rPr>
          <w:color w:val="FF0000"/>
          <w:vertAlign w:val="superscript"/>
          <w:rtl/>
        </w:rPr>
        <w:t>121312</w:t>
      </w:r>
      <w:r>
        <w:rPr>
          <w:rFonts w:ascii="Times New Roman" w:hAnsi="Times New Roman"/>
          <w:color w:val="828282"/>
          <w:rtl/>
        </w:rPr>
        <w:t>בַ</w:t>
      </w:r>
      <w:r>
        <w:rPr>
          <w:color w:val="FF0000"/>
          <w:vertAlign w:val="superscript"/>
          <w:rtl/>
        </w:rPr>
        <w:t>121313</w:t>
      </w:r>
      <w:r>
        <w:rPr>
          <w:rFonts w:ascii="Times New Roman" w:hAnsi="Times New Roman"/>
          <w:color w:val="828282"/>
          <w:rtl/>
        </w:rPr>
      </w:r>
      <w:r>
        <w:rPr>
          <w:color w:val="FF0000"/>
          <w:vertAlign w:val="superscript"/>
          <w:rtl/>
        </w:rPr>
        <w:t>121314</w:t>
      </w:r>
      <w:r>
        <w:rPr>
          <w:rFonts w:ascii="Times New Roman" w:hAnsi="Times New Roman"/>
          <w:color w:val="828282"/>
          <w:rtl/>
        </w:rPr>
        <w:t xml:space="preserve">יֹּ֨ום </w:t>
      </w:r>
      <w:r>
        <w:rPr>
          <w:color w:val="FF0000"/>
          <w:vertAlign w:val="superscript"/>
          <w:rtl/>
        </w:rPr>
        <w:t>121315</w:t>
      </w:r>
      <w:r>
        <w:rPr>
          <w:rFonts w:ascii="Times New Roman" w:hAnsi="Times New Roman"/>
          <w:color w:val="828282"/>
          <w:rtl/>
        </w:rPr>
        <w:t>הַ</w:t>
      </w:r>
      <w:r>
        <w:rPr>
          <w:color w:val="FF0000"/>
          <w:vertAlign w:val="superscript"/>
          <w:rtl/>
        </w:rPr>
        <w:t>121316</w:t>
      </w:r>
      <w:r>
        <w:rPr>
          <w:rFonts w:ascii="Times New Roman" w:hAnsi="Times New Roman"/>
          <w:color w:val="828282"/>
          <w:rtl/>
        </w:rPr>
        <w:t xml:space="preserve">ה֜וּא </w:t>
      </w:r>
    </w:p>
    <w:p>
      <w:pPr>
        <w:pStyle w:val="Hebrew"/>
      </w:pPr>
      <w:r>
        <w:rPr>
          <w:color w:val="828282"/>
        </w:rPr>
        <w:t xml:space="preserve">וְעַתָּ֗ה תְּנָה־לִּי֙ אֶת־הָהָ֣ר הַזֶּ֔ה אֲשֶׁר־דִּבֶּ֥ר יְהוָ֖ה בַּיֹּ֣ום הַה֑וּא כִּ֣י אַתָּֽה־שָׁמַעְתָּ֩ בַיֹּ֨ום הַה֜וּא כִּֽי־עֲנָקִ֣ים שָׁ֗ם וְעָרִים֙ גְּדֹלֹ֣ות בְּצֻרֹ֔ות אוּלַ֨י יְהוָ֤ה אֹותִי֙ וְהֹ֣ורַשְׁתִּ֔ים כַּאֲשֶׁ֖ר דִּבֶּ֥ר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325586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325586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453928</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121311</w:t>
            </w:r>
          </w:p>
        </w:tc>
        <w:tc>
          <w:tcPr>
            <w:tcW w:type="auto" w:w="1728"/>
          </w:tcPr>
          <w:p>
            <w:r>
              <w:t>verb</w:t>
            </w:r>
          </w:p>
        </w:tc>
        <w:tc>
          <w:tcPr>
            <w:tcW w:type="auto" w:w="1728"/>
          </w:tcPr>
          <w:p>
            <w:r>
              <w:t xml:space="preserve">שָׁמַעְתָּ֩ </w:t>
            </w:r>
          </w:p>
        </w:tc>
        <w:tc>
          <w:tcPr>
            <w:tcW w:type="auto" w:w="1728"/>
          </w:tcPr>
          <w:p>
            <w:r/>
          </w:p>
        </w:tc>
      </w:tr>
    </w:tbl>
    <w:p>
      <w:r>
        <w:br/>
      </w:r>
    </w:p>
    <w:p>
      <w:pPr>
        <w:pStyle w:val="Reference"/>
      </w:pPr>
      <w:hyperlink r:id="rId999">
        <w:r>
          <w:rPr/>
          <w:t>325594, Joshua 14:14</w:t>
        </w:r>
      </w:hyperlink>
    </w:p>
    <w:p>
      <w:pPr>
        <w:pStyle w:val="Hebrew"/>
      </w:pPr>
      <w:r>
        <w:t xml:space="preserve">עַל־כֵּ֣ן הָיְתָֽה־חֶ֠בְרֹון לְכָלֵ֨ב בֶּן־יְפֻנֶּ֤ה הַקְּנִזִּי֙ לְֽנַחֲלָ֔ה עַ֖ד הַיֹּ֣ום הַזֶּ֑ה </w:t>
      </w:r>
    </w:p>
    <w:p>
      <w:pPr>
        <w:pStyle w:val="Hebrew"/>
      </w:pPr>
      <w:r>
        <w:rPr>
          <w:color w:val="FF0000"/>
          <w:vertAlign w:val="superscript"/>
          <w:rtl/>
        </w:rPr>
        <w:t>121346</w:t>
      </w:r>
      <w:r>
        <w:rPr>
          <w:rFonts w:ascii="Times New Roman" w:hAnsi="Times New Roman"/>
          <w:color w:val="828282"/>
          <w:rtl/>
        </w:rPr>
        <w:t>עַל־</w:t>
      </w:r>
      <w:r>
        <w:rPr>
          <w:color w:val="FF0000"/>
          <w:vertAlign w:val="superscript"/>
          <w:rtl/>
        </w:rPr>
        <w:t>121347</w:t>
      </w:r>
      <w:r>
        <w:rPr>
          <w:rFonts w:ascii="Times New Roman" w:hAnsi="Times New Roman"/>
          <w:color w:val="828282"/>
          <w:rtl/>
        </w:rPr>
        <w:t xml:space="preserve">כֵּ֣ן </w:t>
      </w:r>
      <w:r>
        <w:rPr>
          <w:color w:val="FF0000"/>
          <w:vertAlign w:val="superscript"/>
          <w:rtl/>
        </w:rPr>
        <w:t>121348</w:t>
      </w:r>
      <w:r>
        <w:rPr>
          <w:rFonts w:ascii="Times New Roman" w:hAnsi="Times New Roman"/>
          <w:color w:val="828282"/>
          <w:rtl/>
        </w:rPr>
        <w:t>הָיְתָֽה־</w:t>
      </w:r>
      <w:r>
        <w:rPr>
          <w:color w:val="FF0000"/>
          <w:vertAlign w:val="superscript"/>
          <w:rtl/>
        </w:rPr>
        <w:t>121349</w:t>
      </w:r>
      <w:r>
        <w:rPr>
          <w:rFonts w:ascii="Times New Roman" w:hAnsi="Times New Roman"/>
          <w:color w:val="828282"/>
          <w:rtl/>
        </w:rPr>
        <w:t xml:space="preserve">חֶ֠בְרֹון </w:t>
      </w:r>
      <w:r>
        <w:rPr>
          <w:color w:val="FF0000"/>
          <w:vertAlign w:val="superscript"/>
          <w:rtl/>
        </w:rPr>
        <w:t>121350</w:t>
      </w:r>
      <w:r>
        <w:rPr>
          <w:rFonts w:ascii="Times New Roman" w:hAnsi="Times New Roman"/>
          <w:color w:val="828282"/>
          <w:rtl/>
        </w:rPr>
        <w:t>לְ</w:t>
      </w:r>
      <w:r>
        <w:rPr>
          <w:color w:val="FF0000"/>
          <w:vertAlign w:val="superscript"/>
          <w:rtl/>
        </w:rPr>
        <w:t>121351</w:t>
      </w:r>
      <w:r>
        <w:rPr>
          <w:rFonts w:ascii="Times New Roman" w:hAnsi="Times New Roman"/>
          <w:color w:val="828282"/>
          <w:rtl/>
        </w:rPr>
        <w:t xml:space="preserve">כָלֵ֨ב </w:t>
      </w:r>
      <w:r>
        <w:rPr>
          <w:color w:val="FF0000"/>
          <w:vertAlign w:val="superscript"/>
          <w:rtl/>
        </w:rPr>
        <w:t>121352</w:t>
      </w:r>
      <w:r>
        <w:rPr>
          <w:rFonts w:ascii="Times New Roman" w:hAnsi="Times New Roman"/>
          <w:color w:val="828282"/>
          <w:rtl/>
        </w:rPr>
        <w:t>בֶּן־</w:t>
      </w:r>
      <w:r>
        <w:rPr>
          <w:color w:val="FF0000"/>
          <w:vertAlign w:val="superscript"/>
          <w:rtl/>
        </w:rPr>
        <w:t>121353</w:t>
      </w:r>
      <w:r>
        <w:rPr>
          <w:rFonts w:ascii="Times New Roman" w:hAnsi="Times New Roman"/>
          <w:color w:val="828282"/>
          <w:rtl/>
        </w:rPr>
        <w:t xml:space="preserve">יְפֻנֶּ֤ה </w:t>
      </w:r>
      <w:r>
        <w:rPr>
          <w:color w:val="FF0000"/>
          <w:vertAlign w:val="superscript"/>
          <w:rtl/>
        </w:rPr>
        <w:t>121354</w:t>
      </w:r>
      <w:r>
        <w:rPr>
          <w:rFonts w:ascii="Times New Roman" w:hAnsi="Times New Roman"/>
          <w:color w:val="828282"/>
          <w:rtl/>
        </w:rPr>
        <w:t>הַ</w:t>
      </w:r>
      <w:r>
        <w:rPr>
          <w:color w:val="FF0000"/>
          <w:vertAlign w:val="superscript"/>
          <w:rtl/>
        </w:rPr>
        <w:t>121355</w:t>
      </w:r>
      <w:r>
        <w:rPr>
          <w:rFonts w:ascii="Times New Roman" w:hAnsi="Times New Roman"/>
          <w:color w:val="828282"/>
          <w:rtl/>
        </w:rPr>
        <w:t xml:space="preserve">קְּנִזִּי֙ </w:t>
      </w:r>
      <w:r>
        <w:rPr>
          <w:color w:val="FF0000"/>
          <w:vertAlign w:val="superscript"/>
          <w:rtl/>
        </w:rPr>
        <w:t>121356</w:t>
      </w:r>
      <w:r>
        <w:rPr>
          <w:rFonts w:ascii="Times New Roman" w:hAnsi="Times New Roman"/>
          <w:color w:val="828282"/>
          <w:rtl/>
        </w:rPr>
        <w:t>לְֽ</w:t>
      </w:r>
      <w:r>
        <w:rPr>
          <w:color w:val="FF0000"/>
          <w:vertAlign w:val="superscript"/>
          <w:rtl/>
        </w:rPr>
        <w:t>121357</w:t>
      </w:r>
      <w:r>
        <w:rPr>
          <w:rFonts w:ascii="Times New Roman" w:hAnsi="Times New Roman"/>
          <w:color w:val="828282"/>
          <w:rtl/>
        </w:rPr>
        <w:t xml:space="preserve">נַחֲלָ֔ה </w:t>
      </w:r>
      <w:r>
        <w:rPr>
          <w:color w:val="FF0000"/>
          <w:vertAlign w:val="superscript"/>
          <w:rtl/>
        </w:rPr>
        <w:t>121358</w:t>
      </w:r>
      <w:r>
        <w:rPr>
          <w:rFonts w:ascii="Times New Roman" w:hAnsi="Times New Roman"/>
          <w:color w:val="828282"/>
          <w:rtl/>
        </w:rPr>
        <w:t xml:space="preserve">עַ֖ד </w:t>
      </w:r>
      <w:r>
        <w:rPr>
          <w:color w:val="FF0000"/>
          <w:vertAlign w:val="superscript"/>
          <w:rtl/>
        </w:rPr>
        <w:t>121359</w:t>
      </w:r>
      <w:r>
        <w:rPr>
          <w:rFonts w:ascii="Times New Roman" w:hAnsi="Times New Roman"/>
          <w:color w:val="828282"/>
          <w:rtl/>
        </w:rPr>
        <w:t>הַ</w:t>
      </w:r>
      <w:r>
        <w:rPr>
          <w:color w:val="FF0000"/>
          <w:vertAlign w:val="superscript"/>
          <w:rtl/>
        </w:rPr>
        <w:t>121360</w:t>
      </w:r>
      <w:r>
        <w:rPr>
          <w:rFonts w:ascii="Times New Roman" w:hAnsi="Times New Roman"/>
          <w:color w:val="828282"/>
          <w:rtl/>
        </w:rPr>
        <w:t xml:space="preserve">יֹּ֣ום </w:t>
      </w:r>
      <w:r>
        <w:rPr>
          <w:color w:val="FF0000"/>
          <w:vertAlign w:val="superscript"/>
          <w:rtl/>
        </w:rPr>
        <w:t>121361</w:t>
      </w:r>
      <w:r>
        <w:rPr>
          <w:rFonts w:ascii="Times New Roman" w:hAnsi="Times New Roman"/>
          <w:color w:val="828282"/>
          <w:rtl/>
        </w:rPr>
        <w:t>הַ</w:t>
      </w:r>
      <w:r>
        <w:rPr>
          <w:color w:val="FF0000"/>
          <w:vertAlign w:val="superscript"/>
          <w:rtl/>
        </w:rPr>
        <w:t>121362</w:t>
      </w:r>
      <w:r>
        <w:rPr>
          <w:rFonts w:ascii="Times New Roman" w:hAnsi="Times New Roman"/>
          <w:color w:val="828282"/>
          <w:rtl/>
        </w:rPr>
        <w:t xml:space="preserve">זֶּ֑ה </w:t>
      </w:r>
    </w:p>
    <w:p>
      <w:pPr>
        <w:pStyle w:val="Hebrew"/>
      </w:pPr>
      <w:r>
        <w:rPr>
          <w:color w:val="828282"/>
        </w:rPr>
        <w:t xml:space="preserve">עַל־כֵּ֣ן הָיְתָֽה־חֶ֠בְרֹון לְכָלֵ֨ב בֶּן־יְפֻנֶּ֤ה הַקְּנִזִּי֙ לְֽנַחֲלָ֔ה עַ֖ד הַיֹּ֣ום הַזֶּ֑ה יַ֚עַן אֲשֶׁ֣ר מִלֵּ֔א אַחֲרֵ֕י יְהוָ֖ה אֱלֹהֵ֥י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325594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325594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453955</w:t>
            </w:r>
          </w:p>
        </w:tc>
        <w:tc>
          <w:tcPr>
            <w:tcW w:type="auto" w:w="1728"/>
          </w:tcPr>
          <w:p>
            <w:r>
              <w:t>time_phrase</w:t>
            </w:r>
          </w:p>
        </w:tc>
        <w:tc>
          <w:tcPr>
            <w:tcW w:type="auto" w:w="1728"/>
          </w:tcPr>
          <w:p>
            <w:r>
              <w:t xml:space="preserve">עַ֖ד הַיֹּ֣ום הַזֶּ֑ה </w:t>
            </w:r>
          </w:p>
        </w:tc>
        <w:tc>
          <w:tcPr>
            <w:tcW w:type="auto" w:w="1728"/>
          </w:tcPr>
          <w:p>
            <w:r/>
          </w:p>
        </w:tc>
      </w:tr>
      <w:tr>
        <w:tc>
          <w:tcPr>
            <w:tcW w:type="auto" w:w="1728"/>
          </w:tcPr>
          <w:p>
            <w:r>
              <w:t>tense</w:t>
            </w:r>
          </w:p>
        </w:tc>
        <w:tc>
          <w:tcPr>
            <w:tcW w:type="auto" w:w="1728"/>
          </w:tcPr>
          <w:p>
            <w:r>
              <w:t>121348</w:t>
            </w:r>
          </w:p>
        </w:tc>
        <w:tc>
          <w:tcPr>
            <w:tcW w:type="auto" w:w="1728"/>
          </w:tcPr>
          <w:p>
            <w:r>
              <w:t>verb</w:t>
            </w:r>
          </w:p>
        </w:tc>
        <w:tc>
          <w:tcPr>
            <w:tcW w:type="auto" w:w="1728"/>
          </w:tcPr>
          <w:p>
            <w:r>
              <w:t>הָיְתָֽה־</w:t>
            </w:r>
          </w:p>
        </w:tc>
        <w:tc>
          <w:tcPr>
            <w:tcW w:type="auto" w:w="1728"/>
          </w:tcPr>
          <w:p>
            <w:r/>
          </w:p>
        </w:tc>
      </w:tr>
    </w:tbl>
    <w:p>
      <w:r>
        <w:br/>
      </w:r>
    </w:p>
    <w:p>
      <w:pPr>
        <w:pStyle w:val="Reference"/>
      </w:pPr>
      <w:hyperlink r:id="rId1000">
        <w:r>
          <w:rPr/>
          <w:t>325596, Joshua 14:15</w:t>
        </w:r>
      </w:hyperlink>
    </w:p>
    <w:p>
      <w:pPr>
        <w:pStyle w:val="Hebrew"/>
      </w:pPr>
      <w:r>
        <w:t xml:space="preserve">וְשֵׁ֨ם חֶבְרֹ֤ון לְפָנִים֙ קִרְיַ֣ת אַרְבַּ֔ע </w:t>
      </w:r>
    </w:p>
    <w:p>
      <w:pPr>
        <w:pStyle w:val="Hebrew"/>
      </w:pPr>
      <w:r>
        <w:rPr>
          <w:color w:val="FF0000"/>
          <w:vertAlign w:val="superscript"/>
          <w:rtl/>
        </w:rPr>
        <w:t>121370</w:t>
      </w:r>
      <w:r>
        <w:rPr>
          <w:rFonts w:ascii="Times New Roman" w:hAnsi="Times New Roman"/>
          <w:color w:val="828282"/>
          <w:rtl/>
        </w:rPr>
        <w:t>וְ</w:t>
      </w:r>
      <w:r>
        <w:rPr>
          <w:color w:val="FF0000"/>
          <w:vertAlign w:val="superscript"/>
          <w:rtl/>
        </w:rPr>
        <w:t>121371</w:t>
      </w:r>
      <w:r>
        <w:rPr>
          <w:rFonts w:ascii="Times New Roman" w:hAnsi="Times New Roman"/>
          <w:color w:val="828282"/>
          <w:rtl/>
        </w:rPr>
        <w:t xml:space="preserve">שֵׁ֨ם </w:t>
      </w:r>
      <w:r>
        <w:rPr>
          <w:color w:val="FF0000"/>
          <w:vertAlign w:val="superscript"/>
          <w:rtl/>
        </w:rPr>
        <w:t>121372</w:t>
      </w:r>
      <w:r>
        <w:rPr>
          <w:rFonts w:ascii="Times New Roman" w:hAnsi="Times New Roman"/>
          <w:color w:val="828282"/>
          <w:rtl/>
        </w:rPr>
        <w:t xml:space="preserve">חֶבְרֹ֤ון </w:t>
      </w:r>
      <w:r>
        <w:rPr>
          <w:color w:val="FF0000"/>
          <w:vertAlign w:val="superscript"/>
          <w:rtl/>
        </w:rPr>
        <w:t>121373</w:t>
      </w:r>
      <w:r>
        <w:rPr>
          <w:rFonts w:ascii="Times New Roman" w:hAnsi="Times New Roman"/>
          <w:color w:val="828282"/>
          <w:rtl/>
        </w:rPr>
        <w:t>לְ</w:t>
      </w:r>
      <w:r>
        <w:rPr>
          <w:color w:val="FF0000"/>
          <w:vertAlign w:val="superscript"/>
          <w:rtl/>
        </w:rPr>
        <w:t>121374</w:t>
      </w:r>
      <w:r>
        <w:rPr>
          <w:rFonts w:ascii="Times New Roman" w:hAnsi="Times New Roman"/>
          <w:color w:val="828282"/>
          <w:rtl/>
        </w:rPr>
        <w:t xml:space="preserve">פָנִים֙ </w:t>
      </w:r>
      <w:r>
        <w:rPr>
          <w:color w:val="FF0000"/>
          <w:vertAlign w:val="superscript"/>
          <w:rtl/>
        </w:rPr>
        <w:t>121375</w:t>
      </w:r>
      <w:r>
        <w:rPr>
          <w:rFonts w:ascii="Times New Roman" w:hAnsi="Times New Roman"/>
          <w:color w:val="828282"/>
          <w:rtl/>
        </w:rPr>
        <w:t xml:space="preserve">קִרְיַ֣ת אַרְבַּ֔ע </w:t>
      </w:r>
    </w:p>
    <w:p>
      <w:pPr>
        <w:pStyle w:val="Hebrew"/>
      </w:pPr>
      <w:r>
        <w:rPr>
          <w:color w:val="828282"/>
        </w:rPr>
        <w:t xml:space="preserve">וְשֵׁ֨ם חֶבְרֹ֤ון לְפָנִים֙ קִרְיַ֣ת אַרְבַּ֔ע הָאָדָ֧ם הַגָּדֹ֛ול בָּעֲנָקִ֖ים ה֑וּא וְהָאָ֥רֶץ שָׁקְטָ֖ה מִמִּלְחָמָֽה׃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325596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325596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453961</w:t>
            </w:r>
          </w:p>
        </w:tc>
        <w:tc>
          <w:tcPr>
            <w:tcW w:type="auto" w:w="1728"/>
          </w:tcPr>
          <w:p>
            <w:r>
              <w:t>time_phrase</w:t>
            </w:r>
          </w:p>
        </w:tc>
        <w:tc>
          <w:tcPr>
            <w:tcW w:type="auto" w:w="1728"/>
          </w:tcPr>
          <w:p>
            <w:r>
              <w:t xml:space="preserve">לְפָנִים֙ </w:t>
            </w:r>
          </w:p>
        </w:tc>
        <w:tc>
          <w:tcPr>
            <w:tcW w:type="auto" w:w="1728"/>
          </w:tcPr>
          <w:p>
            <w:r/>
          </w:p>
        </w:tc>
      </w:tr>
    </w:tbl>
    <w:p>
      <w:r>
        <w:br/>
      </w:r>
    </w:p>
    <w:p>
      <w:pPr>
        <w:pStyle w:val="Reference"/>
      </w:pPr>
      <w:hyperlink r:id="rId1001">
        <w:r>
          <w:rPr/>
          <w:t>325649, Joshua 15:15</w:t>
        </w:r>
      </w:hyperlink>
    </w:p>
    <w:p>
      <w:pPr>
        <w:pStyle w:val="Hebrew"/>
      </w:pPr>
      <w:r>
        <w:t xml:space="preserve">וְשֵׁם־דְּבִ֥ר לְפָנִ֖ים קִרְיַת־סֵֽפֶר׃ </w:t>
      </w:r>
    </w:p>
    <w:p>
      <w:pPr>
        <w:pStyle w:val="Hebrew"/>
      </w:pPr>
      <w:r>
        <w:rPr>
          <w:color w:val="FF0000"/>
          <w:vertAlign w:val="superscript"/>
          <w:rtl/>
        </w:rPr>
        <w:t>121726</w:t>
      </w:r>
      <w:r>
        <w:rPr>
          <w:rFonts w:ascii="Times New Roman" w:hAnsi="Times New Roman"/>
          <w:color w:val="828282"/>
          <w:rtl/>
        </w:rPr>
        <w:t>וְ</w:t>
      </w:r>
      <w:r>
        <w:rPr>
          <w:color w:val="FF0000"/>
          <w:vertAlign w:val="superscript"/>
          <w:rtl/>
        </w:rPr>
        <w:t>121727</w:t>
      </w:r>
      <w:r>
        <w:rPr>
          <w:rFonts w:ascii="Times New Roman" w:hAnsi="Times New Roman"/>
          <w:color w:val="828282"/>
          <w:rtl/>
        </w:rPr>
        <w:t>שֵׁם־</w:t>
      </w:r>
      <w:r>
        <w:rPr>
          <w:color w:val="FF0000"/>
          <w:vertAlign w:val="superscript"/>
          <w:rtl/>
        </w:rPr>
        <w:t>121728</w:t>
      </w:r>
      <w:r>
        <w:rPr>
          <w:rFonts w:ascii="Times New Roman" w:hAnsi="Times New Roman"/>
          <w:color w:val="828282"/>
          <w:rtl/>
        </w:rPr>
        <w:t xml:space="preserve">דְּבִ֥ר </w:t>
      </w:r>
      <w:r>
        <w:rPr>
          <w:color w:val="FF0000"/>
          <w:vertAlign w:val="superscript"/>
          <w:rtl/>
        </w:rPr>
        <w:t>121729</w:t>
      </w:r>
      <w:r>
        <w:rPr>
          <w:rFonts w:ascii="Times New Roman" w:hAnsi="Times New Roman"/>
          <w:color w:val="828282"/>
          <w:rtl/>
        </w:rPr>
        <w:t>לְ</w:t>
      </w:r>
      <w:r>
        <w:rPr>
          <w:color w:val="FF0000"/>
          <w:vertAlign w:val="superscript"/>
          <w:rtl/>
        </w:rPr>
        <w:t>121730</w:t>
      </w:r>
      <w:r>
        <w:rPr>
          <w:rFonts w:ascii="Times New Roman" w:hAnsi="Times New Roman"/>
          <w:color w:val="828282"/>
          <w:rtl/>
        </w:rPr>
        <w:t xml:space="preserve">פָנִ֖ים </w:t>
      </w:r>
      <w:r>
        <w:rPr>
          <w:color w:val="FF0000"/>
          <w:vertAlign w:val="superscript"/>
          <w:rtl/>
        </w:rPr>
        <w:t>121731</w:t>
      </w:r>
      <w:r>
        <w:rPr>
          <w:rFonts w:ascii="Times New Roman" w:hAnsi="Times New Roman"/>
          <w:color w:val="828282"/>
          <w:rtl/>
        </w:rPr>
        <w:t xml:space="preserve">קִרְיַת־סֵֽפֶר׃ </w:t>
      </w:r>
    </w:p>
    <w:p>
      <w:pPr>
        <w:pStyle w:val="Hebrew"/>
      </w:pPr>
      <w:r>
        <w:rPr>
          <w:color w:val="828282"/>
        </w:rPr>
        <w:t xml:space="preserve">וַיַּ֣עַל מִשָּׁ֔ם אֶל־יֹשְׁבֵ֖י דְּבִ֑ר וְשֵׁם־דְּבִ֥ר לְפָנִ֖ים קִרְיַת־סֵֽפֶר׃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325649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325649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454145</w:t>
            </w:r>
          </w:p>
        </w:tc>
        <w:tc>
          <w:tcPr>
            <w:tcW w:type="auto" w:w="1728"/>
          </w:tcPr>
          <w:p>
            <w:r>
              <w:t>time_phrase</w:t>
            </w:r>
          </w:p>
        </w:tc>
        <w:tc>
          <w:tcPr>
            <w:tcW w:type="auto" w:w="1728"/>
          </w:tcPr>
          <w:p>
            <w:r>
              <w:t xml:space="preserve">לְפָנִ֖ים </w:t>
            </w:r>
          </w:p>
        </w:tc>
        <w:tc>
          <w:tcPr>
            <w:tcW w:type="auto" w:w="1728"/>
          </w:tcPr>
          <w:p>
            <w:r/>
          </w:p>
        </w:tc>
      </w:tr>
    </w:tbl>
    <w:p>
      <w:r>
        <w:br/>
      </w:r>
    </w:p>
    <w:p>
      <w:pPr>
        <w:pStyle w:val="Reference"/>
      </w:pPr>
      <w:hyperlink r:id="rId1002">
        <w:r>
          <w:rPr/>
          <w:t>325729, Joshua 15:63</w:t>
        </w:r>
      </w:hyperlink>
    </w:p>
    <w:p>
      <w:pPr>
        <w:pStyle w:val="Hebrew"/>
      </w:pPr>
      <w:r>
        <w:t xml:space="preserve">וַיֵּ֨שֶׁב הַיְבוּסִ֜י אֶת־בְּנֵ֤י יְהוּדָה֙ בִּיר֣וּשָׁלִַ֔ם עַ֖ד הַיֹּ֥ום הַזֶּֽה׃ פ </w:t>
      </w:r>
    </w:p>
    <w:p>
      <w:pPr>
        <w:pStyle w:val="Hebrew"/>
      </w:pPr>
      <w:r>
        <w:rPr>
          <w:color w:val="FF0000"/>
          <w:vertAlign w:val="superscript"/>
          <w:rtl/>
        </w:rPr>
        <w:t>122169</w:t>
      </w:r>
      <w:r>
        <w:rPr>
          <w:rFonts w:ascii="Times New Roman" w:hAnsi="Times New Roman"/>
          <w:color w:val="828282"/>
          <w:rtl/>
        </w:rPr>
        <w:t>וַ</w:t>
      </w:r>
      <w:r>
        <w:rPr>
          <w:color w:val="FF0000"/>
          <w:vertAlign w:val="superscript"/>
          <w:rtl/>
        </w:rPr>
        <w:t>122170</w:t>
      </w:r>
      <w:r>
        <w:rPr>
          <w:rFonts w:ascii="Times New Roman" w:hAnsi="Times New Roman"/>
          <w:color w:val="828282"/>
          <w:rtl/>
        </w:rPr>
        <w:t xml:space="preserve">יֵּ֨שֶׁב </w:t>
      </w:r>
      <w:r>
        <w:rPr>
          <w:color w:val="FF0000"/>
          <w:vertAlign w:val="superscript"/>
          <w:rtl/>
        </w:rPr>
        <w:t>122171</w:t>
      </w:r>
      <w:r>
        <w:rPr>
          <w:rFonts w:ascii="Times New Roman" w:hAnsi="Times New Roman"/>
          <w:color w:val="828282"/>
          <w:rtl/>
        </w:rPr>
        <w:t>הַ</w:t>
      </w:r>
      <w:r>
        <w:rPr>
          <w:color w:val="FF0000"/>
          <w:vertAlign w:val="superscript"/>
          <w:rtl/>
        </w:rPr>
        <w:t>122172</w:t>
      </w:r>
      <w:r>
        <w:rPr>
          <w:rFonts w:ascii="Times New Roman" w:hAnsi="Times New Roman"/>
          <w:color w:val="828282"/>
          <w:rtl/>
        </w:rPr>
        <w:t xml:space="preserve">יְבוּסִ֜י </w:t>
      </w:r>
      <w:r>
        <w:rPr>
          <w:color w:val="FF0000"/>
          <w:vertAlign w:val="superscript"/>
          <w:rtl/>
        </w:rPr>
        <w:t>122173</w:t>
      </w:r>
      <w:r>
        <w:rPr>
          <w:rFonts w:ascii="Times New Roman" w:hAnsi="Times New Roman"/>
          <w:color w:val="828282"/>
          <w:rtl/>
        </w:rPr>
        <w:t>אֶת־</w:t>
      </w:r>
      <w:r>
        <w:rPr>
          <w:color w:val="FF0000"/>
          <w:vertAlign w:val="superscript"/>
          <w:rtl/>
        </w:rPr>
        <w:t>122174</w:t>
      </w:r>
      <w:r>
        <w:rPr>
          <w:rFonts w:ascii="Times New Roman" w:hAnsi="Times New Roman"/>
          <w:color w:val="828282"/>
          <w:rtl/>
        </w:rPr>
        <w:t xml:space="preserve">בְּנֵ֤י </w:t>
      </w:r>
      <w:r>
        <w:rPr>
          <w:color w:val="FF0000"/>
          <w:vertAlign w:val="superscript"/>
          <w:rtl/>
        </w:rPr>
        <w:t>122175</w:t>
      </w:r>
      <w:r>
        <w:rPr>
          <w:rFonts w:ascii="Times New Roman" w:hAnsi="Times New Roman"/>
          <w:color w:val="828282"/>
          <w:rtl/>
        </w:rPr>
        <w:t xml:space="preserve">יְהוּדָה֙ </w:t>
      </w:r>
      <w:r>
        <w:rPr>
          <w:color w:val="FF0000"/>
          <w:vertAlign w:val="superscript"/>
          <w:rtl/>
        </w:rPr>
        <w:t>122176</w:t>
      </w:r>
      <w:r>
        <w:rPr>
          <w:rFonts w:ascii="Times New Roman" w:hAnsi="Times New Roman"/>
          <w:color w:val="828282"/>
          <w:rtl/>
        </w:rPr>
        <w:t>בִּ</w:t>
      </w:r>
      <w:r>
        <w:rPr>
          <w:color w:val="FF0000"/>
          <w:vertAlign w:val="superscript"/>
          <w:rtl/>
        </w:rPr>
        <w:t>122177</w:t>
      </w:r>
      <w:r>
        <w:rPr>
          <w:rFonts w:ascii="Times New Roman" w:hAnsi="Times New Roman"/>
          <w:color w:val="828282"/>
          <w:rtl/>
        </w:rPr>
        <w:t xml:space="preserve">יר֣וּשָׁלִַ֔ם </w:t>
      </w:r>
      <w:r>
        <w:rPr>
          <w:color w:val="FF0000"/>
          <w:vertAlign w:val="superscript"/>
          <w:rtl/>
        </w:rPr>
        <w:t>122178</w:t>
      </w:r>
      <w:r>
        <w:rPr>
          <w:rFonts w:ascii="Times New Roman" w:hAnsi="Times New Roman"/>
          <w:color w:val="828282"/>
          <w:rtl/>
        </w:rPr>
        <w:t xml:space="preserve">עַ֖ד </w:t>
      </w:r>
      <w:r>
        <w:rPr>
          <w:color w:val="FF0000"/>
          <w:vertAlign w:val="superscript"/>
          <w:rtl/>
        </w:rPr>
        <w:t>122179</w:t>
      </w:r>
      <w:r>
        <w:rPr>
          <w:rFonts w:ascii="Times New Roman" w:hAnsi="Times New Roman"/>
          <w:color w:val="828282"/>
          <w:rtl/>
        </w:rPr>
        <w:t>הַ</w:t>
      </w:r>
      <w:r>
        <w:rPr>
          <w:color w:val="FF0000"/>
          <w:vertAlign w:val="superscript"/>
          <w:rtl/>
        </w:rPr>
        <w:t>122180</w:t>
      </w:r>
      <w:r>
        <w:rPr>
          <w:rFonts w:ascii="Times New Roman" w:hAnsi="Times New Roman"/>
          <w:color w:val="828282"/>
          <w:rtl/>
        </w:rPr>
        <w:t xml:space="preserve">יֹּ֥ום </w:t>
      </w:r>
      <w:r>
        <w:rPr>
          <w:color w:val="FF0000"/>
          <w:vertAlign w:val="superscript"/>
          <w:rtl/>
        </w:rPr>
        <w:t>122181</w:t>
      </w:r>
      <w:r>
        <w:rPr>
          <w:rFonts w:ascii="Times New Roman" w:hAnsi="Times New Roman"/>
          <w:color w:val="828282"/>
          <w:rtl/>
        </w:rPr>
        <w:t>הַ</w:t>
      </w:r>
      <w:r>
        <w:rPr>
          <w:color w:val="FF0000"/>
          <w:vertAlign w:val="superscript"/>
          <w:rtl/>
        </w:rPr>
        <w:t>122182</w:t>
      </w:r>
      <w:r>
        <w:rPr>
          <w:rFonts w:ascii="Times New Roman" w:hAnsi="Times New Roman"/>
          <w:color w:val="828282"/>
          <w:rtl/>
        </w:rPr>
        <w:t xml:space="preserve">זֶּֽה׃ פ </w:t>
      </w:r>
    </w:p>
    <w:p>
      <w:pPr>
        <w:pStyle w:val="Hebrew"/>
      </w:pPr>
      <w:r>
        <w:rPr>
          <w:color w:val="828282"/>
        </w:rPr>
        <w:t xml:space="preserve">וְאֶת־הַיְבוּסִי֙ יֹושְׁבֵ֣י יְרֽוּשָׁלִַ֔ם לֹֽא־יָכְל֥וּ בְנֵֽי־יְהוּדָ֖ה לְהֹֽורִישָׁ֑ם וַיֵּ֨שֶׁב הַיְבוּסִ֜י אֶת־בְּנֵ֤י יְהוּדָה֙ בִּיר֣וּשָׁלִַ֔ם עַ֖ד הַיֹּ֥ום הַזֶּֽה׃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325729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325729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454310</w:t>
            </w:r>
          </w:p>
        </w:tc>
        <w:tc>
          <w:tcPr>
            <w:tcW w:type="auto" w:w="1728"/>
          </w:tcPr>
          <w:p>
            <w:r>
              <w:t>time_phrase</w:t>
            </w:r>
          </w:p>
        </w:tc>
        <w:tc>
          <w:tcPr>
            <w:tcW w:type="auto" w:w="1728"/>
          </w:tcPr>
          <w:p>
            <w:r>
              <w:t xml:space="preserve">עַ֖ד הַיֹּ֥ום הַזֶּֽה׃ פ </w:t>
            </w:r>
          </w:p>
        </w:tc>
        <w:tc>
          <w:tcPr>
            <w:tcW w:type="auto" w:w="1728"/>
          </w:tcPr>
          <w:p>
            <w:r/>
          </w:p>
        </w:tc>
      </w:tr>
      <w:tr>
        <w:tc>
          <w:tcPr>
            <w:tcW w:type="auto" w:w="1728"/>
          </w:tcPr>
          <w:p>
            <w:r>
              <w:t>tense</w:t>
            </w:r>
          </w:p>
        </w:tc>
        <w:tc>
          <w:tcPr>
            <w:tcW w:type="auto" w:w="1728"/>
          </w:tcPr>
          <w:p>
            <w:r>
              <w:t>122170</w:t>
            </w:r>
          </w:p>
        </w:tc>
        <w:tc>
          <w:tcPr>
            <w:tcW w:type="auto" w:w="1728"/>
          </w:tcPr>
          <w:p>
            <w:r>
              <w:t>verb</w:t>
            </w:r>
          </w:p>
        </w:tc>
        <w:tc>
          <w:tcPr>
            <w:tcW w:type="auto" w:w="1728"/>
          </w:tcPr>
          <w:p>
            <w:r>
              <w:t xml:space="preserve">יֵּ֨שֶׁב </w:t>
            </w:r>
          </w:p>
        </w:tc>
        <w:tc>
          <w:tcPr>
            <w:tcW w:type="auto" w:w="1728"/>
          </w:tcPr>
          <w:p>
            <w:r/>
          </w:p>
        </w:tc>
      </w:tr>
    </w:tbl>
    <w:p>
      <w:r>
        <w:br/>
      </w:r>
    </w:p>
    <w:p>
      <w:pPr>
        <w:pStyle w:val="Reference"/>
      </w:pPr>
      <w:hyperlink r:id="rId1003">
        <w:r>
          <w:rPr/>
          <w:t>325752, Joshua 16:10</w:t>
        </w:r>
      </w:hyperlink>
    </w:p>
    <w:p>
      <w:pPr>
        <w:pStyle w:val="Hebrew"/>
      </w:pPr>
      <w:r>
        <w:t xml:space="preserve">וַיֵּ֨שֶׁב הַֽכְּנַעֲנִ֜י בְּקֶ֤רֶב אֶפְרַ֨יִם֙ עַד־הַיֹּ֣ום הַזֶּ֔ה </w:t>
      </w:r>
    </w:p>
    <w:p>
      <w:pPr>
        <w:pStyle w:val="Hebrew"/>
      </w:pPr>
      <w:r>
        <w:rPr>
          <w:color w:val="FF0000"/>
          <w:vertAlign w:val="superscript"/>
          <w:rtl/>
        </w:rPr>
        <w:t>122344</w:t>
      </w:r>
      <w:r>
        <w:rPr>
          <w:rFonts w:ascii="Times New Roman" w:hAnsi="Times New Roman"/>
          <w:color w:val="828282"/>
          <w:rtl/>
        </w:rPr>
        <w:t>וַ</w:t>
      </w:r>
      <w:r>
        <w:rPr>
          <w:color w:val="FF0000"/>
          <w:vertAlign w:val="superscript"/>
          <w:rtl/>
        </w:rPr>
        <w:t>122345</w:t>
      </w:r>
      <w:r>
        <w:rPr>
          <w:rFonts w:ascii="Times New Roman" w:hAnsi="Times New Roman"/>
          <w:color w:val="828282"/>
          <w:rtl/>
        </w:rPr>
        <w:t xml:space="preserve">יֵּ֨שֶׁב </w:t>
      </w:r>
      <w:r>
        <w:rPr>
          <w:color w:val="FF0000"/>
          <w:vertAlign w:val="superscript"/>
          <w:rtl/>
        </w:rPr>
        <w:t>122346</w:t>
      </w:r>
      <w:r>
        <w:rPr>
          <w:rFonts w:ascii="Times New Roman" w:hAnsi="Times New Roman"/>
          <w:color w:val="828282"/>
          <w:rtl/>
        </w:rPr>
        <w:t>הַֽ</w:t>
      </w:r>
      <w:r>
        <w:rPr>
          <w:color w:val="FF0000"/>
          <w:vertAlign w:val="superscript"/>
          <w:rtl/>
        </w:rPr>
        <w:t>122347</w:t>
      </w:r>
      <w:r>
        <w:rPr>
          <w:rFonts w:ascii="Times New Roman" w:hAnsi="Times New Roman"/>
          <w:color w:val="828282"/>
          <w:rtl/>
        </w:rPr>
        <w:t xml:space="preserve">כְּנַעֲנִ֜י </w:t>
      </w:r>
      <w:r>
        <w:rPr>
          <w:color w:val="FF0000"/>
          <w:vertAlign w:val="superscript"/>
          <w:rtl/>
        </w:rPr>
        <w:t>122348</w:t>
      </w:r>
      <w:r>
        <w:rPr>
          <w:rFonts w:ascii="Times New Roman" w:hAnsi="Times New Roman"/>
          <w:color w:val="828282"/>
          <w:rtl/>
        </w:rPr>
        <w:t>בְּ</w:t>
      </w:r>
      <w:r>
        <w:rPr>
          <w:color w:val="FF0000"/>
          <w:vertAlign w:val="superscript"/>
          <w:rtl/>
        </w:rPr>
        <w:t>122349</w:t>
      </w:r>
      <w:r>
        <w:rPr>
          <w:rFonts w:ascii="Times New Roman" w:hAnsi="Times New Roman"/>
          <w:color w:val="828282"/>
          <w:rtl/>
        </w:rPr>
        <w:t xml:space="preserve">קֶ֤רֶב </w:t>
      </w:r>
      <w:r>
        <w:rPr>
          <w:color w:val="FF0000"/>
          <w:vertAlign w:val="superscript"/>
          <w:rtl/>
        </w:rPr>
        <w:t>122350</w:t>
      </w:r>
      <w:r>
        <w:rPr>
          <w:rFonts w:ascii="Times New Roman" w:hAnsi="Times New Roman"/>
          <w:color w:val="828282"/>
          <w:rtl/>
        </w:rPr>
        <w:t xml:space="preserve">אֶפְרַ֨יִם֙ </w:t>
      </w:r>
      <w:r>
        <w:rPr>
          <w:color w:val="FF0000"/>
          <w:vertAlign w:val="superscript"/>
          <w:rtl/>
        </w:rPr>
        <w:t>122351</w:t>
      </w:r>
      <w:r>
        <w:rPr>
          <w:rFonts w:ascii="Times New Roman" w:hAnsi="Times New Roman"/>
          <w:color w:val="828282"/>
          <w:rtl/>
        </w:rPr>
        <w:t>עַד־</w:t>
      </w:r>
      <w:r>
        <w:rPr>
          <w:color w:val="FF0000"/>
          <w:vertAlign w:val="superscript"/>
          <w:rtl/>
        </w:rPr>
        <w:t>122352</w:t>
      </w:r>
      <w:r>
        <w:rPr>
          <w:rFonts w:ascii="Times New Roman" w:hAnsi="Times New Roman"/>
          <w:color w:val="828282"/>
          <w:rtl/>
        </w:rPr>
        <w:t>הַ</w:t>
      </w:r>
      <w:r>
        <w:rPr>
          <w:color w:val="FF0000"/>
          <w:vertAlign w:val="superscript"/>
          <w:rtl/>
        </w:rPr>
        <w:t>122353</w:t>
      </w:r>
      <w:r>
        <w:rPr>
          <w:rFonts w:ascii="Times New Roman" w:hAnsi="Times New Roman"/>
          <w:color w:val="828282"/>
          <w:rtl/>
        </w:rPr>
        <w:t xml:space="preserve">יֹּ֣ום </w:t>
      </w:r>
      <w:r>
        <w:rPr>
          <w:color w:val="FF0000"/>
          <w:vertAlign w:val="superscript"/>
          <w:rtl/>
        </w:rPr>
        <w:t>122354</w:t>
      </w:r>
      <w:r>
        <w:rPr>
          <w:rFonts w:ascii="Times New Roman" w:hAnsi="Times New Roman"/>
          <w:color w:val="828282"/>
          <w:rtl/>
        </w:rPr>
        <w:t>הַ</w:t>
      </w:r>
      <w:r>
        <w:rPr>
          <w:color w:val="FF0000"/>
          <w:vertAlign w:val="superscript"/>
          <w:rtl/>
        </w:rPr>
        <w:t>122355</w:t>
      </w:r>
      <w:r>
        <w:rPr>
          <w:rFonts w:ascii="Times New Roman" w:hAnsi="Times New Roman"/>
          <w:color w:val="828282"/>
          <w:rtl/>
        </w:rPr>
        <w:t xml:space="preserve">זֶּ֔ה </w:t>
      </w:r>
    </w:p>
    <w:p>
      <w:pPr>
        <w:pStyle w:val="Hebrew"/>
      </w:pPr>
      <w:r>
        <w:rPr>
          <w:color w:val="828282"/>
        </w:rPr>
        <w:t xml:space="preserve">וְלֹ֣א הֹורִ֔ישׁוּ אֶת־הַֽכְּנַעֲנִ֖י הַיֹּושֵׁ֣ב בְּגָ֑זֶר וַיֵּ֨שֶׁב הַֽכְּנַעֲנִ֜י בְּקֶ֤רֶב אֶפְרַ֨יִם֙ עַד־הַיֹּ֣ום הַזֶּ֔ה וַיְהִ֖י לְמַס־עֹבֵֽד׃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325752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325752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454393</w:t>
            </w:r>
          </w:p>
        </w:tc>
        <w:tc>
          <w:tcPr>
            <w:tcW w:type="auto" w:w="1728"/>
          </w:tcPr>
          <w:p>
            <w:r>
              <w:t>time_phrase</w:t>
            </w:r>
          </w:p>
        </w:tc>
        <w:tc>
          <w:tcPr>
            <w:tcW w:type="auto" w:w="1728"/>
          </w:tcPr>
          <w:p>
            <w:r>
              <w:t xml:space="preserve">עַד־הַיֹּ֣ום הַזֶּ֔ה </w:t>
            </w:r>
          </w:p>
        </w:tc>
        <w:tc>
          <w:tcPr>
            <w:tcW w:type="auto" w:w="1728"/>
          </w:tcPr>
          <w:p>
            <w:r/>
          </w:p>
        </w:tc>
      </w:tr>
      <w:tr>
        <w:tc>
          <w:tcPr>
            <w:tcW w:type="auto" w:w="1728"/>
          </w:tcPr>
          <w:p>
            <w:r>
              <w:t>tense</w:t>
            </w:r>
          </w:p>
        </w:tc>
        <w:tc>
          <w:tcPr>
            <w:tcW w:type="auto" w:w="1728"/>
          </w:tcPr>
          <w:p>
            <w:r>
              <w:t>122345</w:t>
            </w:r>
          </w:p>
        </w:tc>
        <w:tc>
          <w:tcPr>
            <w:tcW w:type="auto" w:w="1728"/>
          </w:tcPr>
          <w:p>
            <w:r>
              <w:t>verb</w:t>
            </w:r>
          </w:p>
        </w:tc>
        <w:tc>
          <w:tcPr>
            <w:tcW w:type="auto" w:w="1728"/>
          </w:tcPr>
          <w:p>
            <w:r>
              <w:t xml:space="preserve">יֵּ֨שֶׁב </w:t>
            </w:r>
          </w:p>
        </w:tc>
        <w:tc>
          <w:tcPr>
            <w:tcW w:type="auto" w:w="1728"/>
          </w:tcPr>
          <w:p>
            <w:r/>
          </w:p>
        </w:tc>
      </w:tr>
    </w:tbl>
    <w:p>
      <w:r>
        <w:br/>
      </w:r>
    </w:p>
    <w:p>
      <w:pPr>
        <w:pStyle w:val="Reference"/>
      </w:pPr>
      <w:hyperlink r:id="rId1004">
        <w:r>
          <w:rPr/>
          <w:t>325802, Joshua 17:14</w:t>
        </w:r>
      </w:hyperlink>
    </w:p>
    <w:p>
      <w:pPr>
        <w:pStyle w:val="Hebrew"/>
      </w:pPr>
      <w:r>
        <w:t xml:space="preserve">עַ֥ד אֲשֶׁר־עַד־כֹּ֖ה בֵּֽרְכַ֥נִי יְהוָֽה׃ </w:t>
      </w:r>
    </w:p>
    <w:p>
      <w:pPr>
        <w:pStyle w:val="Hebrew"/>
      </w:pPr>
      <w:r>
        <w:rPr>
          <w:color w:val="FF0000"/>
          <w:vertAlign w:val="superscript"/>
          <w:rtl/>
        </w:rPr>
        <w:t>122733</w:t>
      </w:r>
      <w:r>
        <w:rPr>
          <w:rFonts w:ascii="Times New Roman" w:hAnsi="Times New Roman"/>
          <w:color w:val="828282"/>
          <w:rtl/>
        </w:rPr>
        <w:t xml:space="preserve">עַ֥ד </w:t>
      </w:r>
      <w:r>
        <w:rPr>
          <w:color w:val="FF0000"/>
          <w:vertAlign w:val="superscript"/>
          <w:rtl/>
        </w:rPr>
        <w:t>122734</w:t>
      </w:r>
      <w:r>
        <w:rPr>
          <w:rFonts w:ascii="Times New Roman" w:hAnsi="Times New Roman"/>
          <w:color w:val="828282"/>
          <w:rtl/>
        </w:rPr>
        <w:t>אֲשֶׁר־</w:t>
      </w:r>
      <w:r>
        <w:rPr>
          <w:color w:val="FF0000"/>
          <w:vertAlign w:val="superscript"/>
          <w:rtl/>
        </w:rPr>
        <w:t>122735</w:t>
      </w:r>
      <w:r>
        <w:rPr>
          <w:rFonts w:ascii="Times New Roman" w:hAnsi="Times New Roman"/>
          <w:color w:val="828282"/>
          <w:rtl/>
        </w:rPr>
        <w:t>עַד־</w:t>
      </w:r>
      <w:r>
        <w:rPr>
          <w:color w:val="FF0000"/>
          <w:vertAlign w:val="superscript"/>
          <w:rtl/>
        </w:rPr>
        <w:t>122736</w:t>
      </w:r>
      <w:r>
        <w:rPr>
          <w:rFonts w:ascii="Times New Roman" w:hAnsi="Times New Roman"/>
          <w:color w:val="828282"/>
          <w:rtl/>
        </w:rPr>
        <w:t xml:space="preserve">כֹּ֖ה </w:t>
      </w:r>
      <w:r>
        <w:rPr>
          <w:color w:val="FF0000"/>
          <w:vertAlign w:val="superscript"/>
          <w:rtl/>
        </w:rPr>
        <w:t>122737</w:t>
      </w:r>
      <w:r>
        <w:rPr>
          <w:rFonts w:ascii="Times New Roman" w:hAnsi="Times New Roman"/>
          <w:color w:val="828282"/>
          <w:rtl/>
        </w:rPr>
        <w:t xml:space="preserve">בֵּֽרְכַ֥נִי </w:t>
      </w:r>
      <w:r>
        <w:rPr>
          <w:color w:val="FF0000"/>
          <w:vertAlign w:val="superscript"/>
          <w:rtl/>
        </w:rPr>
        <w:t>122738</w:t>
      </w:r>
      <w:r>
        <w:rPr>
          <w:rFonts w:ascii="Times New Roman" w:hAnsi="Times New Roman"/>
          <w:color w:val="828282"/>
          <w:rtl/>
        </w:rPr>
        <w:t xml:space="preserve">יְהוָֽה׃ </w:t>
      </w:r>
    </w:p>
    <w:p>
      <w:pPr>
        <w:pStyle w:val="Hebrew"/>
      </w:pPr>
      <w:r>
        <w:rPr>
          <w:color w:val="828282"/>
        </w:rPr>
        <w:t xml:space="preserve">וַֽיְדַבְּרוּ֙ בְּנֵ֣י יֹוסֵ֔ף אֶת־יְהֹושֻׁ֖עַ לֵאמֹ֑ר מַדּוּעַ֩ נָתַ֨תָּה לִּ֜י נַחֲלָ֗ה גֹּורָ֤ל אֶחָד֙ וְחֶ֣בֶל אֶחָ֔ד וַֽאֲנִ֣י עַם־רָ֔ב עַ֥ד אֲשֶׁר־עַד־כֹּ֖ה בֵּֽרְכַ֥נִי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325802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325802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454550</w:t>
            </w:r>
          </w:p>
        </w:tc>
        <w:tc>
          <w:tcPr>
            <w:tcW w:type="auto" w:w="1728"/>
          </w:tcPr>
          <w:p>
            <w:r>
              <w:t>time_phrase</w:t>
            </w:r>
          </w:p>
        </w:tc>
        <w:tc>
          <w:tcPr>
            <w:tcW w:type="auto" w:w="1728"/>
          </w:tcPr>
          <w:p>
            <w:r>
              <w:t xml:space="preserve">עַד־כֹּ֖ה </w:t>
            </w:r>
          </w:p>
        </w:tc>
        <w:tc>
          <w:tcPr>
            <w:tcW w:type="auto" w:w="1728"/>
          </w:tcPr>
          <w:p>
            <w:r/>
          </w:p>
        </w:tc>
      </w:tr>
      <w:tr>
        <w:tc>
          <w:tcPr>
            <w:tcW w:type="auto" w:w="1728"/>
          </w:tcPr>
          <w:p>
            <w:r>
              <w:t>tense</w:t>
            </w:r>
          </w:p>
        </w:tc>
        <w:tc>
          <w:tcPr>
            <w:tcW w:type="auto" w:w="1728"/>
          </w:tcPr>
          <w:p>
            <w:r>
              <w:t>122737</w:t>
            </w:r>
          </w:p>
        </w:tc>
        <w:tc>
          <w:tcPr>
            <w:tcW w:type="auto" w:w="1728"/>
          </w:tcPr>
          <w:p>
            <w:r>
              <w:t>verb</w:t>
            </w:r>
          </w:p>
        </w:tc>
        <w:tc>
          <w:tcPr>
            <w:tcW w:type="auto" w:w="1728"/>
          </w:tcPr>
          <w:p>
            <w:r>
              <w:t xml:space="preserve">בֵּֽרְכַ֥נִי </w:t>
            </w:r>
          </w:p>
        </w:tc>
        <w:tc>
          <w:tcPr>
            <w:tcW w:type="auto" w:w="1728"/>
          </w:tcPr>
          <w:p>
            <w:r/>
          </w:p>
        </w:tc>
      </w:tr>
    </w:tbl>
    <w:p>
      <w:r>
        <w:br/>
      </w:r>
    </w:p>
    <w:p>
      <w:pPr>
        <w:pStyle w:val="Reference"/>
      </w:pPr>
      <w:hyperlink r:id="rId1005">
        <w:r>
          <w:rPr/>
          <w:t>325832, Joshua 18:3</w:t>
        </w:r>
      </w:hyperlink>
    </w:p>
    <w:p>
      <w:pPr>
        <w:pStyle w:val="Hebrew"/>
      </w:pPr>
      <w:r>
        <w:t xml:space="preserve">עַד־אָ֨נָה֙ אַתֶּ֣ם מִתְרַפִּ֔ים </w:t>
      </w:r>
    </w:p>
    <w:p>
      <w:pPr>
        <w:pStyle w:val="Hebrew"/>
      </w:pPr>
      <w:r>
        <w:rPr>
          <w:color w:val="FF0000"/>
          <w:vertAlign w:val="superscript"/>
          <w:rtl/>
        </w:rPr>
        <w:t>122888</w:t>
      </w:r>
      <w:r>
        <w:rPr>
          <w:rFonts w:ascii="Times New Roman" w:hAnsi="Times New Roman"/>
          <w:color w:val="828282"/>
          <w:rtl/>
        </w:rPr>
        <w:t>עַד־</w:t>
      </w:r>
      <w:r>
        <w:rPr>
          <w:color w:val="FF0000"/>
          <w:vertAlign w:val="superscript"/>
          <w:rtl/>
        </w:rPr>
        <w:t>122889</w:t>
      </w:r>
      <w:r>
        <w:rPr>
          <w:rFonts w:ascii="Times New Roman" w:hAnsi="Times New Roman"/>
          <w:color w:val="828282"/>
          <w:rtl/>
        </w:rPr>
        <w:t xml:space="preserve">אָ֨נָה֙ </w:t>
      </w:r>
      <w:r>
        <w:rPr>
          <w:color w:val="FF0000"/>
          <w:vertAlign w:val="superscript"/>
          <w:rtl/>
        </w:rPr>
        <w:t>122890</w:t>
      </w:r>
      <w:r>
        <w:rPr>
          <w:rFonts w:ascii="Times New Roman" w:hAnsi="Times New Roman"/>
          <w:color w:val="828282"/>
          <w:rtl/>
        </w:rPr>
        <w:t xml:space="preserve">אַתֶּ֣ם </w:t>
      </w:r>
      <w:r>
        <w:rPr>
          <w:color w:val="FF0000"/>
          <w:vertAlign w:val="superscript"/>
          <w:rtl/>
        </w:rPr>
        <w:t>122891</w:t>
      </w:r>
      <w:r>
        <w:rPr>
          <w:rFonts w:ascii="Times New Roman" w:hAnsi="Times New Roman"/>
          <w:color w:val="828282"/>
          <w:rtl/>
        </w:rPr>
        <w:t xml:space="preserve">מִתְרַפִּ֔ים </w:t>
      </w:r>
    </w:p>
    <w:p>
      <w:pPr>
        <w:pStyle w:val="Hebrew"/>
      </w:pPr>
      <w:r>
        <w:rPr>
          <w:color w:val="828282"/>
        </w:rPr>
        <w:t xml:space="preserve">וַיֹּ֥אמֶר יְהֹושֻׁ֖עַ אֶל־בְּנֵ֣י יִשְׂרָאֵ֑ל עַד־אָ֨נָה֙ אַתֶּ֣ם מִתְרַפִּ֔ים לָבֹוא֙ לָרֶ֣שֶׁת אֶת־הָאָ֔רֶץ אֲשֶׁר֙ נָתַ֣ן לָכֶ֔ם יְהוָ֖ה אֱלֹהֵ֥י אֲבֹֽותֵיכֶֽם׃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325832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325832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454649</w:t>
            </w:r>
          </w:p>
        </w:tc>
        <w:tc>
          <w:tcPr>
            <w:tcW w:type="auto" w:w="1728"/>
          </w:tcPr>
          <w:p>
            <w:r>
              <w:t>time_phrase</w:t>
            </w:r>
          </w:p>
        </w:tc>
        <w:tc>
          <w:tcPr>
            <w:tcW w:type="auto" w:w="1728"/>
          </w:tcPr>
          <w:p>
            <w:r>
              <w:t xml:space="preserve">עַד־אָ֨נָה֙ </w:t>
            </w:r>
          </w:p>
        </w:tc>
        <w:tc>
          <w:tcPr>
            <w:tcW w:type="auto" w:w="1728"/>
          </w:tcPr>
          <w:p>
            <w:r/>
          </w:p>
        </w:tc>
      </w:tr>
      <w:tr>
        <w:tc>
          <w:tcPr>
            <w:tcW w:type="auto" w:w="1728"/>
          </w:tcPr>
          <w:p>
            <w:r>
              <w:t>tense</w:t>
            </w:r>
          </w:p>
        </w:tc>
        <w:tc>
          <w:tcPr>
            <w:tcW w:type="auto" w:w="1728"/>
          </w:tcPr>
          <w:p>
            <w:r>
              <w:t>122891</w:t>
            </w:r>
          </w:p>
        </w:tc>
        <w:tc>
          <w:tcPr>
            <w:tcW w:type="auto" w:w="1728"/>
          </w:tcPr>
          <w:p>
            <w:r>
              <w:t>verb</w:t>
            </w:r>
          </w:p>
        </w:tc>
        <w:tc>
          <w:tcPr>
            <w:tcW w:type="auto" w:w="1728"/>
          </w:tcPr>
          <w:p>
            <w:r>
              <w:t xml:space="preserve">מִתְרַפִּ֔ים </w:t>
            </w:r>
          </w:p>
        </w:tc>
        <w:tc>
          <w:tcPr>
            <w:tcW w:type="auto" w:w="1728"/>
          </w:tcPr>
          <w:p>
            <w:r/>
          </w:p>
        </w:tc>
      </w:tr>
    </w:tbl>
    <w:p>
      <w:r>
        <w:br/>
      </w:r>
    </w:p>
    <w:p>
      <w:pPr>
        <w:pStyle w:val="Reference"/>
      </w:pPr>
      <w:hyperlink r:id="rId1006">
        <w:r>
          <w:rPr/>
          <w:t>326024, Joshua 20:5</w:t>
        </w:r>
      </w:hyperlink>
    </w:p>
    <w:p>
      <w:pPr>
        <w:pStyle w:val="Hebrew"/>
      </w:pPr>
      <w:r>
        <w:t xml:space="preserve">וְלֹֽא־שֹׂנֵ֥א ה֛וּא לֹ֖ו מִתְּמֹ֥ול שִׁלְשֹֽׁום׃ </w:t>
      </w:r>
    </w:p>
    <w:p>
      <w:pPr>
        <w:pStyle w:val="Hebrew"/>
      </w:pPr>
      <w:r>
        <w:rPr>
          <w:color w:val="FF0000"/>
          <w:vertAlign w:val="superscript"/>
          <w:rtl/>
        </w:rPr>
        <w:t>124241</w:t>
      </w:r>
      <w:r>
        <w:rPr>
          <w:rFonts w:ascii="Times New Roman" w:hAnsi="Times New Roman"/>
          <w:color w:val="828282"/>
          <w:rtl/>
        </w:rPr>
        <w:t>וְ</w:t>
      </w:r>
      <w:r>
        <w:rPr>
          <w:color w:val="FF0000"/>
          <w:vertAlign w:val="superscript"/>
          <w:rtl/>
        </w:rPr>
        <w:t>124242</w:t>
      </w:r>
      <w:r>
        <w:rPr>
          <w:rFonts w:ascii="Times New Roman" w:hAnsi="Times New Roman"/>
          <w:color w:val="828282"/>
          <w:rtl/>
        </w:rPr>
        <w:t>לֹֽא־</w:t>
      </w:r>
      <w:r>
        <w:rPr>
          <w:color w:val="FF0000"/>
          <w:vertAlign w:val="superscript"/>
          <w:rtl/>
        </w:rPr>
        <w:t>124243</w:t>
      </w:r>
      <w:r>
        <w:rPr>
          <w:rFonts w:ascii="Times New Roman" w:hAnsi="Times New Roman"/>
          <w:color w:val="828282"/>
          <w:rtl/>
        </w:rPr>
        <w:t xml:space="preserve">שֹׂנֵ֥א </w:t>
      </w:r>
      <w:r>
        <w:rPr>
          <w:color w:val="FF0000"/>
          <w:vertAlign w:val="superscript"/>
          <w:rtl/>
        </w:rPr>
        <w:t>124244</w:t>
      </w:r>
      <w:r>
        <w:rPr>
          <w:rFonts w:ascii="Times New Roman" w:hAnsi="Times New Roman"/>
          <w:color w:val="828282"/>
          <w:rtl/>
        </w:rPr>
        <w:t xml:space="preserve">ה֛וּא </w:t>
      </w:r>
      <w:r>
        <w:rPr>
          <w:color w:val="FF0000"/>
          <w:vertAlign w:val="superscript"/>
          <w:rtl/>
        </w:rPr>
        <w:t>124245</w:t>
      </w:r>
      <w:r>
        <w:rPr>
          <w:rFonts w:ascii="Times New Roman" w:hAnsi="Times New Roman"/>
          <w:color w:val="828282"/>
          <w:rtl/>
        </w:rPr>
        <w:t xml:space="preserve">לֹ֖ו </w:t>
      </w:r>
      <w:r>
        <w:rPr>
          <w:color w:val="FF0000"/>
          <w:vertAlign w:val="superscript"/>
          <w:rtl/>
        </w:rPr>
        <w:t>124246</w:t>
      </w:r>
      <w:r>
        <w:rPr>
          <w:rFonts w:ascii="Times New Roman" w:hAnsi="Times New Roman"/>
          <w:color w:val="828282"/>
          <w:rtl/>
        </w:rPr>
        <w:t>מִ</w:t>
      </w:r>
      <w:r>
        <w:rPr>
          <w:color w:val="FF0000"/>
          <w:vertAlign w:val="superscript"/>
          <w:rtl/>
        </w:rPr>
        <w:t>124247</w:t>
      </w:r>
      <w:r>
        <w:rPr>
          <w:rFonts w:ascii="Times New Roman" w:hAnsi="Times New Roman"/>
          <w:color w:val="828282"/>
          <w:rtl/>
        </w:rPr>
        <w:t xml:space="preserve">תְּמֹ֥ול </w:t>
      </w:r>
      <w:r>
        <w:rPr>
          <w:color w:val="FF0000"/>
          <w:vertAlign w:val="superscript"/>
          <w:rtl/>
        </w:rPr>
        <w:t>124248</w:t>
      </w:r>
      <w:r>
        <w:rPr>
          <w:rFonts w:ascii="Times New Roman" w:hAnsi="Times New Roman"/>
          <w:color w:val="828282"/>
          <w:rtl/>
        </w:rPr>
        <w:t xml:space="preserve">שִׁלְשֹֽׁום׃ </w:t>
      </w:r>
    </w:p>
    <w:p>
      <w:pPr>
        <w:pStyle w:val="Hebrew"/>
      </w:pPr>
      <w:r>
        <w:rPr>
          <w:color w:val="828282"/>
        </w:rPr>
        <w:t xml:space="preserve">וְכִ֨י יִרְדֹּ֜ף גֹּאֵ֤ל הַדָּם֙ אַֽחֲרָ֔יו וְלֹֽא־יַסְגִּ֥רוּ אֶת־הָרֹצֵ֖חַ בְּיָדֹ֑ו כִּ֤י בִבְלִי־דַ֨עַת֙ הִכָּ֣ה אֶת־רֵעֵ֔הוּ וְלֹֽא־שֹׂנֵ֥א ה֛וּא לֹ֖ו מִתְּמֹ֥ול שִׁלְשֹֽׁום׃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326024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326024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455272</w:t>
            </w:r>
          </w:p>
        </w:tc>
        <w:tc>
          <w:tcPr>
            <w:tcW w:type="auto" w:w="1728"/>
          </w:tcPr>
          <w:p>
            <w:r>
              <w:t>time_phrase</w:t>
            </w:r>
          </w:p>
        </w:tc>
        <w:tc>
          <w:tcPr>
            <w:tcW w:type="auto" w:w="1728"/>
          </w:tcPr>
          <w:p>
            <w:r>
              <w:t xml:space="preserve">מִתְּמֹ֥ול שִׁלְשֹֽׁום׃ </w:t>
            </w:r>
          </w:p>
        </w:tc>
        <w:tc>
          <w:tcPr>
            <w:tcW w:type="auto" w:w="1728"/>
          </w:tcPr>
          <w:p>
            <w:r/>
          </w:p>
        </w:tc>
      </w:tr>
      <w:tr>
        <w:tc>
          <w:tcPr>
            <w:tcW w:type="auto" w:w="1728"/>
          </w:tcPr>
          <w:p>
            <w:r>
              <w:t>tense</w:t>
            </w:r>
          </w:p>
        </w:tc>
        <w:tc>
          <w:tcPr>
            <w:tcW w:type="auto" w:w="1728"/>
          </w:tcPr>
          <w:p>
            <w:r>
              <w:t>124243</w:t>
            </w:r>
          </w:p>
        </w:tc>
        <w:tc>
          <w:tcPr>
            <w:tcW w:type="auto" w:w="1728"/>
          </w:tcPr>
          <w:p>
            <w:r>
              <w:t>verb</w:t>
            </w:r>
          </w:p>
        </w:tc>
        <w:tc>
          <w:tcPr>
            <w:tcW w:type="auto" w:w="1728"/>
          </w:tcPr>
          <w:p>
            <w:r>
              <w:t xml:space="preserve">שֹׂנֵ֥א </w:t>
            </w:r>
          </w:p>
        </w:tc>
        <w:tc>
          <w:tcPr>
            <w:tcW w:type="auto" w:w="1728"/>
          </w:tcPr>
          <w:p>
            <w:r/>
          </w:p>
        </w:tc>
      </w:tr>
    </w:tbl>
    <w:p>
      <w:r>
        <w:br/>
      </w:r>
    </w:p>
    <w:p>
      <w:pPr>
        <w:pStyle w:val="Reference"/>
      </w:pPr>
      <w:hyperlink r:id="rId1007">
        <w:r>
          <w:rPr/>
          <w:t>326027, Joshua 20:6</w:t>
        </w:r>
      </w:hyperlink>
    </w:p>
    <w:p>
      <w:pPr>
        <w:pStyle w:val="Hebrew"/>
      </w:pPr>
      <w:r>
        <w:t xml:space="preserve">עַד־מֹות֙ הַכֹּהֵ֣ן הַגָּדֹ֔ול </w:t>
      </w:r>
    </w:p>
    <w:p>
      <w:pPr>
        <w:pStyle w:val="Hebrew"/>
      </w:pPr>
      <w:r>
        <w:rPr>
          <w:color w:val="FF0000"/>
          <w:vertAlign w:val="superscript"/>
          <w:rtl/>
        </w:rPr>
        <w:t>124265</w:t>
      </w:r>
      <w:r>
        <w:rPr>
          <w:rFonts w:ascii="Times New Roman" w:hAnsi="Times New Roman"/>
          <w:color w:val="828282"/>
          <w:rtl/>
        </w:rPr>
        <w:t>עַד־</w:t>
      </w:r>
      <w:r>
        <w:rPr>
          <w:color w:val="FF0000"/>
          <w:vertAlign w:val="superscript"/>
          <w:rtl/>
        </w:rPr>
        <w:t>124266</w:t>
      </w:r>
      <w:r>
        <w:rPr>
          <w:rFonts w:ascii="Times New Roman" w:hAnsi="Times New Roman"/>
          <w:color w:val="828282"/>
          <w:rtl/>
        </w:rPr>
        <w:t xml:space="preserve">מֹות֙ </w:t>
      </w:r>
      <w:r>
        <w:rPr>
          <w:color w:val="FF0000"/>
          <w:vertAlign w:val="superscript"/>
          <w:rtl/>
        </w:rPr>
        <w:t>124267</w:t>
      </w:r>
      <w:r>
        <w:rPr>
          <w:rFonts w:ascii="Times New Roman" w:hAnsi="Times New Roman"/>
          <w:color w:val="828282"/>
          <w:rtl/>
        </w:rPr>
        <w:t>הַ</w:t>
      </w:r>
      <w:r>
        <w:rPr>
          <w:color w:val="FF0000"/>
          <w:vertAlign w:val="superscript"/>
          <w:rtl/>
        </w:rPr>
        <w:t>124268</w:t>
      </w:r>
      <w:r>
        <w:rPr>
          <w:rFonts w:ascii="Times New Roman" w:hAnsi="Times New Roman"/>
          <w:color w:val="828282"/>
          <w:rtl/>
        </w:rPr>
        <w:t xml:space="preserve">כֹּהֵ֣ן </w:t>
      </w:r>
      <w:r>
        <w:rPr>
          <w:color w:val="FF0000"/>
          <w:vertAlign w:val="superscript"/>
          <w:rtl/>
        </w:rPr>
        <w:t>124269</w:t>
      </w:r>
      <w:r>
        <w:rPr>
          <w:rFonts w:ascii="Times New Roman" w:hAnsi="Times New Roman"/>
          <w:color w:val="828282"/>
          <w:rtl/>
        </w:rPr>
        <w:t>הַ</w:t>
      </w:r>
      <w:r>
        <w:rPr>
          <w:color w:val="FF0000"/>
          <w:vertAlign w:val="superscript"/>
          <w:rtl/>
        </w:rPr>
        <w:t>124270</w:t>
      </w:r>
      <w:r>
        <w:rPr>
          <w:rFonts w:ascii="Times New Roman" w:hAnsi="Times New Roman"/>
          <w:color w:val="828282"/>
          <w:rtl/>
        </w:rPr>
        <w:t xml:space="preserve">גָּדֹ֔ול </w:t>
      </w:r>
    </w:p>
    <w:p>
      <w:pPr>
        <w:pStyle w:val="Hebrew"/>
      </w:pPr>
      <w:r>
        <w:rPr>
          <w:color w:val="828282"/>
        </w:rPr>
        <w:t xml:space="preserve">וְיָשַׁ֣ב׀ בָּעִ֣יר הַהִ֗יא עַד־עָמְדֹ֞ו לִפְנֵ֤י הָֽעֵדָה֙ לַמִּשְׁפָּ֔ט עַד־מֹות֙ הַכֹּהֵ֣ן הַגָּדֹ֔ול אֲשֶׁ֥ר יִהְיֶ֖ה בַּיָּמִ֣ים הָהֵ֑ם אָ֣ז׀ יָשׁ֣וּב הָרֹוצֵ֗חַ וּבָ֤א אֶל־עִירֹו֙ וְאֶל־בֵּיתֹ֔ו אֶל־הָעִ֖יר אֲשֶׁר־נָ֥ס מִשָּֽׁם׃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326027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326027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455279</w:t>
            </w:r>
          </w:p>
        </w:tc>
        <w:tc>
          <w:tcPr>
            <w:tcW w:type="auto" w:w="1728"/>
          </w:tcPr>
          <w:p>
            <w:r>
              <w:t>time_phrase</w:t>
            </w:r>
          </w:p>
        </w:tc>
        <w:tc>
          <w:tcPr>
            <w:tcW w:type="auto" w:w="1728"/>
          </w:tcPr>
          <w:p>
            <w:r>
              <w:t xml:space="preserve">עַד־מֹות֙ הַכֹּהֵ֣ן הַגָּדֹ֔ול </w:t>
            </w:r>
          </w:p>
        </w:tc>
        <w:tc>
          <w:tcPr>
            <w:tcW w:type="auto" w:w="1728"/>
          </w:tcPr>
          <w:p>
            <w:r/>
          </w:p>
        </w:tc>
      </w:tr>
    </w:tbl>
    <w:p>
      <w:r>
        <w:br/>
      </w:r>
    </w:p>
    <w:p>
      <w:pPr>
        <w:pStyle w:val="Reference"/>
      </w:pPr>
      <w:hyperlink r:id="rId1007">
        <w:r>
          <w:rPr/>
          <w:t>326028, Joshua 20:6</w:t>
        </w:r>
      </w:hyperlink>
    </w:p>
    <w:p>
      <w:pPr>
        <w:pStyle w:val="Hebrew"/>
      </w:pPr>
      <w:r>
        <w:t xml:space="preserve">אֲשֶׁ֥ר יִהְיֶ֖ה בַּיָּמִ֣ים הָהֵ֑ם </w:t>
      </w:r>
    </w:p>
    <w:p>
      <w:pPr>
        <w:pStyle w:val="Hebrew"/>
      </w:pPr>
      <w:r>
        <w:rPr>
          <w:color w:val="FF0000"/>
          <w:vertAlign w:val="superscript"/>
          <w:rtl/>
        </w:rPr>
        <w:t>124271</w:t>
      </w:r>
      <w:r>
        <w:rPr>
          <w:rFonts w:ascii="Times New Roman" w:hAnsi="Times New Roman"/>
          <w:color w:val="828282"/>
          <w:rtl/>
        </w:rPr>
        <w:t xml:space="preserve">אֲשֶׁ֥ר </w:t>
      </w:r>
      <w:r>
        <w:rPr>
          <w:color w:val="FF0000"/>
          <w:vertAlign w:val="superscript"/>
          <w:rtl/>
        </w:rPr>
        <w:t>124272</w:t>
      </w:r>
      <w:r>
        <w:rPr>
          <w:rFonts w:ascii="Times New Roman" w:hAnsi="Times New Roman"/>
          <w:color w:val="828282"/>
          <w:rtl/>
        </w:rPr>
        <w:t xml:space="preserve">יִהְיֶ֖ה </w:t>
      </w:r>
      <w:r>
        <w:rPr>
          <w:color w:val="FF0000"/>
          <w:vertAlign w:val="superscript"/>
          <w:rtl/>
        </w:rPr>
        <w:t>124273</w:t>
      </w:r>
      <w:r>
        <w:rPr>
          <w:rFonts w:ascii="Times New Roman" w:hAnsi="Times New Roman"/>
          <w:color w:val="828282"/>
          <w:rtl/>
        </w:rPr>
        <w:t>בַּ</w:t>
      </w:r>
      <w:r>
        <w:rPr>
          <w:color w:val="FF0000"/>
          <w:vertAlign w:val="superscript"/>
          <w:rtl/>
        </w:rPr>
        <w:t>124274</w:t>
      </w:r>
      <w:r>
        <w:rPr>
          <w:rFonts w:ascii="Times New Roman" w:hAnsi="Times New Roman"/>
          <w:color w:val="828282"/>
          <w:rtl/>
        </w:rPr>
      </w:r>
      <w:r>
        <w:rPr>
          <w:color w:val="FF0000"/>
          <w:vertAlign w:val="superscript"/>
          <w:rtl/>
        </w:rPr>
        <w:t>124275</w:t>
      </w:r>
      <w:r>
        <w:rPr>
          <w:rFonts w:ascii="Times New Roman" w:hAnsi="Times New Roman"/>
          <w:color w:val="828282"/>
          <w:rtl/>
        </w:rPr>
        <w:t xml:space="preserve">יָּמִ֣ים </w:t>
      </w:r>
      <w:r>
        <w:rPr>
          <w:color w:val="FF0000"/>
          <w:vertAlign w:val="superscript"/>
          <w:rtl/>
        </w:rPr>
        <w:t>124276</w:t>
      </w:r>
      <w:r>
        <w:rPr>
          <w:rFonts w:ascii="Times New Roman" w:hAnsi="Times New Roman"/>
          <w:color w:val="828282"/>
          <w:rtl/>
        </w:rPr>
        <w:t>הָ</w:t>
      </w:r>
      <w:r>
        <w:rPr>
          <w:color w:val="FF0000"/>
          <w:vertAlign w:val="superscript"/>
          <w:rtl/>
        </w:rPr>
        <w:t>124277</w:t>
      </w:r>
      <w:r>
        <w:rPr>
          <w:rFonts w:ascii="Times New Roman" w:hAnsi="Times New Roman"/>
          <w:color w:val="828282"/>
          <w:rtl/>
        </w:rPr>
        <w:t xml:space="preserve">הֵ֑ם </w:t>
      </w:r>
    </w:p>
    <w:p>
      <w:pPr>
        <w:pStyle w:val="Hebrew"/>
      </w:pPr>
      <w:r>
        <w:rPr>
          <w:color w:val="828282"/>
        </w:rPr>
        <w:t xml:space="preserve">וְיָשַׁ֣ב׀ בָּעִ֣יר הַהִ֗יא עַד־עָמְדֹ֞ו לִפְנֵ֤י הָֽעֵדָה֙ לַמִּשְׁפָּ֔ט עַד־מֹות֙ הַכֹּהֵ֣ן הַגָּדֹ֔ול אֲשֶׁ֥ר יִהְיֶ֖ה בַּיָּמִ֣ים הָהֵ֑ם אָ֣ז׀ יָשׁ֣וּב הָרֹוצֵ֗חַ וּבָ֤א אֶל־עִירֹו֙ וְאֶל־בֵּיתֹ֔ו אֶל־הָעִ֖יר אֲשֶׁר־נָ֥ס מִשָּֽׁם׃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326028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326028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455282</w:t>
            </w:r>
          </w:p>
        </w:tc>
        <w:tc>
          <w:tcPr>
            <w:tcW w:type="auto" w:w="1728"/>
          </w:tcPr>
          <w:p>
            <w:r>
              <w:t>time_phrase</w:t>
            </w:r>
          </w:p>
        </w:tc>
        <w:tc>
          <w:tcPr>
            <w:tcW w:type="auto" w:w="1728"/>
          </w:tcPr>
          <w:p>
            <w:r>
              <w:t xml:space="preserve">בַּיָּמִ֣ים הָהֵ֑ם </w:t>
            </w:r>
          </w:p>
        </w:tc>
        <w:tc>
          <w:tcPr>
            <w:tcW w:type="auto" w:w="1728"/>
          </w:tcPr>
          <w:p>
            <w:r/>
          </w:p>
        </w:tc>
      </w:tr>
      <w:tr>
        <w:tc>
          <w:tcPr>
            <w:tcW w:type="auto" w:w="1728"/>
          </w:tcPr>
          <w:p>
            <w:r>
              <w:t>tense</w:t>
            </w:r>
          </w:p>
        </w:tc>
        <w:tc>
          <w:tcPr>
            <w:tcW w:type="auto" w:w="1728"/>
          </w:tcPr>
          <w:p>
            <w:r>
              <w:t>124272</w:t>
            </w:r>
          </w:p>
        </w:tc>
        <w:tc>
          <w:tcPr>
            <w:tcW w:type="auto" w:w="1728"/>
          </w:tcPr>
          <w:p>
            <w:r>
              <w:t>verb</w:t>
            </w:r>
          </w:p>
        </w:tc>
        <w:tc>
          <w:tcPr>
            <w:tcW w:type="auto" w:w="1728"/>
          </w:tcPr>
          <w:p>
            <w:r>
              <w:t xml:space="preserve">יִהְיֶ֖ה </w:t>
            </w:r>
          </w:p>
        </w:tc>
        <w:tc>
          <w:tcPr>
            <w:tcW w:type="auto" w:w="1728"/>
          </w:tcPr>
          <w:p>
            <w:r/>
          </w:p>
        </w:tc>
      </w:tr>
    </w:tbl>
    <w:p>
      <w:r>
        <w:br/>
      </w:r>
    </w:p>
    <w:p>
      <w:pPr>
        <w:pStyle w:val="Reference"/>
      </w:pPr>
      <w:hyperlink r:id="rId1008">
        <w:r>
          <w:rPr/>
          <w:t>326148, Joshua 22:1</w:t>
        </w:r>
      </w:hyperlink>
    </w:p>
    <w:p>
      <w:pPr>
        <w:pStyle w:val="Hebrew"/>
      </w:pPr>
      <w:r>
        <w:t xml:space="preserve">אָ֚ז יִקְרָ֣א יְהֹושֻׁ֔עַ לָרֽאוּבֵנִ֖י וְלַגָּדִ֑י וְלַחֲצִ֖י מַטֵּ֥ה מְנַשֶּֽׁה׃ </w:t>
      </w:r>
    </w:p>
    <w:p>
      <w:pPr>
        <w:pStyle w:val="Hebrew"/>
      </w:pPr>
      <w:r>
        <w:rPr>
          <w:color w:val="FF0000"/>
          <w:vertAlign w:val="superscript"/>
          <w:rtl/>
        </w:rPr>
        <w:t>125236</w:t>
      </w:r>
      <w:r>
        <w:rPr>
          <w:rFonts w:ascii="Times New Roman" w:hAnsi="Times New Roman"/>
          <w:color w:val="828282"/>
          <w:rtl/>
        </w:rPr>
        <w:t xml:space="preserve">אָ֚ז </w:t>
      </w:r>
      <w:r>
        <w:rPr>
          <w:color w:val="FF0000"/>
          <w:vertAlign w:val="superscript"/>
          <w:rtl/>
        </w:rPr>
        <w:t>125237</w:t>
      </w:r>
      <w:r>
        <w:rPr>
          <w:rFonts w:ascii="Times New Roman" w:hAnsi="Times New Roman"/>
          <w:color w:val="828282"/>
          <w:rtl/>
        </w:rPr>
        <w:t xml:space="preserve">יִקְרָ֣א </w:t>
      </w:r>
      <w:r>
        <w:rPr>
          <w:color w:val="FF0000"/>
          <w:vertAlign w:val="superscript"/>
          <w:rtl/>
        </w:rPr>
        <w:t>125238</w:t>
      </w:r>
      <w:r>
        <w:rPr>
          <w:rFonts w:ascii="Times New Roman" w:hAnsi="Times New Roman"/>
          <w:color w:val="828282"/>
          <w:rtl/>
        </w:rPr>
        <w:t xml:space="preserve">יְהֹושֻׁ֔עַ </w:t>
      </w:r>
      <w:r>
        <w:rPr>
          <w:color w:val="FF0000"/>
          <w:vertAlign w:val="superscript"/>
          <w:rtl/>
        </w:rPr>
        <w:t>125239</w:t>
      </w:r>
      <w:r>
        <w:rPr>
          <w:rFonts w:ascii="Times New Roman" w:hAnsi="Times New Roman"/>
          <w:color w:val="828282"/>
          <w:rtl/>
        </w:rPr>
        <w:t>לָ</w:t>
      </w:r>
      <w:r>
        <w:rPr>
          <w:color w:val="FF0000"/>
          <w:vertAlign w:val="superscript"/>
          <w:rtl/>
        </w:rPr>
        <w:t>125240</w:t>
      </w:r>
      <w:r>
        <w:rPr>
          <w:rFonts w:ascii="Times New Roman" w:hAnsi="Times New Roman"/>
          <w:color w:val="828282"/>
          <w:rtl/>
        </w:rPr>
      </w:r>
      <w:r>
        <w:rPr>
          <w:color w:val="FF0000"/>
          <w:vertAlign w:val="superscript"/>
          <w:rtl/>
        </w:rPr>
        <w:t>125241</w:t>
      </w:r>
      <w:r>
        <w:rPr>
          <w:rFonts w:ascii="Times New Roman" w:hAnsi="Times New Roman"/>
          <w:color w:val="828282"/>
          <w:rtl/>
        </w:rPr>
        <w:t xml:space="preserve">רֽאוּבֵנִ֖י </w:t>
      </w:r>
      <w:r>
        <w:rPr>
          <w:color w:val="FF0000"/>
          <w:vertAlign w:val="superscript"/>
          <w:rtl/>
        </w:rPr>
        <w:t>125242</w:t>
      </w:r>
      <w:r>
        <w:rPr>
          <w:rFonts w:ascii="Times New Roman" w:hAnsi="Times New Roman"/>
          <w:color w:val="828282"/>
          <w:rtl/>
        </w:rPr>
        <w:t>וְ</w:t>
      </w:r>
      <w:r>
        <w:rPr>
          <w:color w:val="FF0000"/>
          <w:vertAlign w:val="superscript"/>
          <w:rtl/>
        </w:rPr>
        <w:t>125243</w:t>
      </w:r>
      <w:r>
        <w:rPr>
          <w:rFonts w:ascii="Times New Roman" w:hAnsi="Times New Roman"/>
          <w:color w:val="828282"/>
          <w:rtl/>
        </w:rPr>
        <w:t>לַ</w:t>
      </w:r>
      <w:r>
        <w:rPr>
          <w:color w:val="FF0000"/>
          <w:vertAlign w:val="superscript"/>
          <w:rtl/>
        </w:rPr>
        <w:t>125244</w:t>
      </w:r>
      <w:r>
        <w:rPr>
          <w:rFonts w:ascii="Times New Roman" w:hAnsi="Times New Roman"/>
          <w:color w:val="828282"/>
          <w:rtl/>
        </w:rPr>
      </w:r>
      <w:r>
        <w:rPr>
          <w:color w:val="FF0000"/>
          <w:vertAlign w:val="superscript"/>
          <w:rtl/>
        </w:rPr>
        <w:t>125245</w:t>
      </w:r>
      <w:r>
        <w:rPr>
          <w:rFonts w:ascii="Times New Roman" w:hAnsi="Times New Roman"/>
          <w:color w:val="828282"/>
          <w:rtl/>
        </w:rPr>
        <w:t xml:space="preserve">גָּדִ֑י </w:t>
      </w:r>
      <w:r>
        <w:rPr>
          <w:color w:val="FF0000"/>
          <w:vertAlign w:val="superscript"/>
          <w:rtl/>
        </w:rPr>
        <w:t>125246</w:t>
      </w:r>
      <w:r>
        <w:rPr>
          <w:rFonts w:ascii="Times New Roman" w:hAnsi="Times New Roman"/>
          <w:color w:val="828282"/>
          <w:rtl/>
        </w:rPr>
        <w:t>וְ</w:t>
      </w:r>
      <w:r>
        <w:rPr>
          <w:color w:val="FF0000"/>
          <w:vertAlign w:val="superscript"/>
          <w:rtl/>
        </w:rPr>
        <w:t>125247</w:t>
      </w:r>
      <w:r>
        <w:rPr>
          <w:rFonts w:ascii="Times New Roman" w:hAnsi="Times New Roman"/>
          <w:color w:val="828282"/>
          <w:rtl/>
        </w:rPr>
        <w:t>לַ</w:t>
      </w:r>
      <w:r>
        <w:rPr>
          <w:color w:val="FF0000"/>
          <w:vertAlign w:val="superscript"/>
          <w:rtl/>
        </w:rPr>
        <w:t>125248</w:t>
      </w:r>
      <w:r>
        <w:rPr>
          <w:rFonts w:ascii="Times New Roman" w:hAnsi="Times New Roman"/>
          <w:color w:val="828282"/>
          <w:rtl/>
        </w:rPr>
        <w:t xml:space="preserve">חֲצִ֖י </w:t>
      </w:r>
      <w:r>
        <w:rPr>
          <w:color w:val="FF0000"/>
          <w:vertAlign w:val="superscript"/>
          <w:rtl/>
        </w:rPr>
        <w:t>125249</w:t>
      </w:r>
      <w:r>
        <w:rPr>
          <w:rFonts w:ascii="Times New Roman" w:hAnsi="Times New Roman"/>
          <w:color w:val="828282"/>
          <w:rtl/>
        </w:rPr>
        <w:t xml:space="preserve">מַטֵּ֥ה </w:t>
      </w:r>
      <w:r>
        <w:rPr>
          <w:color w:val="FF0000"/>
          <w:vertAlign w:val="superscript"/>
          <w:rtl/>
        </w:rPr>
        <w:t>125250</w:t>
      </w:r>
      <w:r>
        <w:rPr>
          <w:rFonts w:ascii="Times New Roman" w:hAnsi="Times New Roman"/>
          <w:color w:val="828282"/>
          <w:rtl/>
        </w:rPr>
        <w:t xml:space="preserve">מְנַשֶּֽׁה׃ </w:t>
      </w:r>
    </w:p>
    <w:p>
      <w:pPr>
        <w:pStyle w:val="Hebrew"/>
      </w:pPr>
      <w:r>
        <w:rPr>
          <w:color w:val="828282"/>
        </w:rPr>
        <w:t xml:space="preserve">אָ֚ז יִקְרָ֣א יְהֹושֻׁ֔עַ לָרֽאוּבֵנִ֖י וְלַגָּדִ֑י וְלַחֲצִ֖י מַטֵּ֥ה מְנַשֶּֽׁה׃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326148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326148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455583</w:t>
            </w:r>
          </w:p>
        </w:tc>
        <w:tc>
          <w:tcPr>
            <w:tcW w:type="auto" w:w="1728"/>
          </w:tcPr>
          <w:p>
            <w:r>
              <w:t>time_phrase</w:t>
            </w:r>
          </w:p>
        </w:tc>
        <w:tc>
          <w:tcPr>
            <w:tcW w:type="auto" w:w="1728"/>
          </w:tcPr>
          <w:p>
            <w:r>
              <w:t xml:space="preserve">אָ֚ז </w:t>
            </w:r>
          </w:p>
        </w:tc>
        <w:tc>
          <w:tcPr>
            <w:tcW w:type="auto" w:w="1728"/>
          </w:tcPr>
          <w:p>
            <w:r/>
          </w:p>
        </w:tc>
      </w:tr>
      <w:tr>
        <w:tc>
          <w:tcPr>
            <w:tcW w:type="auto" w:w="1728"/>
          </w:tcPr>
          <w:p>
            <w:r>
              <w:t>tense</w:t>
            </w:r>
          </w:p>
        </w:tc>
        <w:tc>
          <w:tcPr>
            <w:tcW w:type="auto" w:w="1728"/>
          </w:tcPr>
          <w:p>
            <w:r>
              <w:t>125237</w:t>
            </w:r>
          </w:p>
        </w:tc>
        <w:tc>
          <w:tcPr>
            <w:tcW w:type="auto" w:w="1728"/>
          </w:tcPr>
          <w:p>
            <w:r>
              <w:t>verb</w:t>
            </w:r>
          </w:p>
        </w:tc>
        <w:tc>
          <w:tcPr>
            <w:tcW w:type="auto" w:w="1728"/>
          </w:tcPr>
          <w:p>
            <w:r>
              <w:t xml:space="preserve">יִקְרָ֣א </w:t>
            </w:r>
          </w:p>
        </w:tc>
        <w:tc>
          <w:tcPr>
            <w:tcW w:type="auto" w:w="1728"/>
          </w:tcPr>
          <w:p>
            <w:r/>
          </w:p>
        </w:tc>
      </w:tr>
    </w:tbl>
    <w:p>
      <w:r>
        <w:br/>
      </w:r>
    </w:p>
    <w:p>
      <w:pPr>
        <w:pStyle w:val="Reference"/>
      </w:pPr>
      <w:hyperlink r:id="rId1009">
        <w:r>
          <w:rPr/>
          <w:t>326154, Joshua 22:3</w:t>
        </w:r>
      </w:hyperlink>
    </w:p>
    <w:p>
      <w:pPr>
        <w:pStyle w:val="Hebrew"/>
      </w:pPr>
      <w:r>
        <w:t xml:space="preserve">לֹֽא־עֲזַבְתֶּ֣ם אֶת־אֲחֵיכֶ֗ם זֶ֚ה יָמִ֣ים רַבִּ֔ים עַ֖ד הַיֹּ֣ום הַזֶּ֑ה </w:t>
      </w:r>
    </w:p>
    <w:p>
      <w:pPr>
        <w:pStyle w:val="Hebrew"/>
      </w:pPr>
      <w:r>
        <w:rPr>
          <w:color w:val="FF0000"/>
          <w:vertAlign w:val="superscript"/>
          <w:rtl/>
        </w:rPr>
        <w:t>125273</w:t>
      </w:r>
      <w:r>
        <w:rPr>
          <w:rFonts w:ascii="Times New Roman" w:hAnsi="Times New Roman"/>
          <w:color w:val="828282"/>
          <w:rtl/>
        </w:rPr>
        <w:t>לֹֽא־</w:t>
      </w:r>
      <w:r>
        <w:rPr>
          <w:color w:val="FF0000"/>
          <w:vertAlign w:val="superscript"/>
          <w:rtl/>
        </w:rPr>
        <w:t>125274</w:t>
      </w:r>
      <w:r>
        <w:rPr>
          <w:rFonts w:ascii="Times New Roman" w:hAnsi="Times New Roman"/>
          <w:color w:val="828282"/>
          <w:rtl/>
        </w:rPr>
        <w:t xml:space="preserve">עֲזַבְתֶּ֣ם </w:t>
      </w:r>
      <w:r>
        <w:rPr>
          <w:color w:val="FF0000"/>
          <w:vertAlign w:val="superscript"/>
          <w:rtl/>
        </w:rPr>
        <w:t>125275</w:t>
      </w:r>
      <w:r>
        <w:rPr>
          <w:rFonts w:ascii="Times New Roman" w:hAnsi="Times New Roman"/>
          <w:color w:val="828282"/>
          <w:rtl/>
        </w:rPr>
        <w:t>אֶת־</w:t>
      </w:r>
      <w:r>
        <w:rPr>
          <w:color w:val="FF0000"/>
          <w:vertAlign w:val="superscript"/>
          <w:rtl/>
        </w:rPr>
        <w:t>125276</w:t>
      </w:r>
      <w:r>
        <w:rPr>
          <w:rFonts w:ascii="Times New Roman" w:hAnsi="Times New Roman"/>
          <w:color w:val="828282"/>
          <w:rtl/>
        </w:rPr>
        <w:t xml:space="preserve">אֲחֵיכֶ֗ם </w:t>
      </w:r>
      <w:r>
        <w:rPr>
          <w:color w:val="FF0000"/>
          <w:vertAlign w:val="superscript"/>
          <w:rtl/>
        </w:rPr>
        <w:t>125277</w:t>
      </w:r>
      <w:r>
        <w:rPr>
          <w:rFonts w:ascii="Times New Roman" w:hAnsi="Times New Roman"/>
          <w:color w:val="828282"/>
          <w:rtl/>
        </w:rPr>
        <w:t xml:space="preserve">זֶ֚ה </w:t>
      </w:r>
      <w:r>
        <w:rPr>
          <w:color w:val="FF0000"/>
          <w:vertAlign w:val="superscript"/>
          <w:rtl/>
        </w:rPr>
        <w:t>125278</w:t>
      </w:r>
      <w:r>
        <w:rPr>
          <w:rFonts w:ascii="Times New Roman" w:hAnsi="Times New Roman"/>
          <w:color w:val="828282"/>
          <w:rtl/>
        </w:rPr>
        <w:t xml:space="preserve">יָמִ֣ים </w:t>
      </w:r>
      <w:r>
        <w:rPr>
          <w:color w:val="FF0000"/>
          <w:vertAlign w:val="superscript"/>
          <w:rtl/>
        </w:rPr>
        <w:t>125279</w:t>
      </w:r>
      <w:r>
        <w:rPr>
          <w:rFonts w:ascii="Times New Roman" w:hAnsi="Times New Roman"/>
          <w:color w:val="828282"/>
          <w:rtl/>
        </w:rPr>
        <w:t xml:space="preserve">רַבִּ֔ים </w:t>
      </w:r>
      <w:r>
        <w:rPr>
          <w:color w:val="FF0000"/>
          <w:vertAlign w:val="superscript"/>
          <w:rtl/>
        </w:rPr>
        <w:t>125280</w:t>
      </w:r>
      <w:r>
        <w:rPr>
          <w:rFonts w:ascii="Times New Roman" w:hAnsi="Times New Roman"/>
          <w:color w:val="828282"/>
          <w:rtl/>
        </w:rPr>
        <w:t xml:space="preserve">עַ֖ד </w:t>
      </w:r>
      <w:r>
        <w:rPr>
          <w:color w:val="FF0000"/>
          <w:vertAlign w:val="superscript"/>
          <w:rtl/>
        </w:rPr>
        <w:t>125281</w:t>
      </w:r>
      <w:r>
        <w:rPr>
          <w:rFonts w:ascii="Times New Roman" w:hAnsi="Times New Roman"/>
          <w:color w:val="828282"/>
          <w:rtl/>
        </w:rPr>
        <w:t>הַ</w:t>
      </w:r>
      <w:r>
        <w:rPr>
          <w:color w:val="FF0000"/>
          <w:vertAlign w:val="superscript"/>
          <w:rtl/>
        </w:rPr>
        <w:t>125282</w:t>
      </w:r>
      <w:r>
        <w:rPr>
          <w:rFonts w:ascii="Times New Roman" w:hAnsi="Times New Roman"/>
          <w:color w:val="828282"/>
          <w:rtl/>
        </w:rPr>
        <w:t xml:space="preserve">יֹּ֣ום </w:t>
      </w:r>
      <w:r>
        <w:rPr>
          <w:color w:val="FF0000"/>
          <w:vertAlign w:val="superscript"/>
          <w:rtl/>
        </w:rPr>
        <w:t>125283</w:t>
      </w:r>
      <w:r>
        <w:rPr>
          <w:rFonts w:ascii="Times New Roman" w:hAnsi="Times New Roman"/>
          <w:color w:val="828282"/>
          <w:rtl/>
        </w:rPr>
        <w:t>הַ</w:t>
      </w:r>
      <w:r>
        <w:rPr>
          <w:color w:val="FF0000"/>
          <w:vertAlign w:val="superscript"/>
          <w:rtl/>
        </w:rPr>
        <w:t>125284</w:t>
      </w:r>
      <w:r>
        <w:rPr>
          <w:rFonts w:ascii="Times New Roman" w:hAnsi="Times New Roman"/>
          <w:color w:val="828282"/>
          <w:rtl/>
        </w:rPr>
        <w:t xml:space="preserve">זֶּ֑ה </w:t>
      </w:r>
    </w:p>
    <w:p>
      <w:pPr>
        <w:pStyle w:val="Hebrew"/>
      </w:pPr>
      <w:r>
        <w:rPr>
          <w:color w:val="828282"/>
        </w:rPr>
        <w:t xml:space="preserve">לֹֽא־עֲזַבְתֶּ֣ם אֶת־אֲחֵיכֶ֗ם זֶ֚ה יָמִ֣ים רַבִּ֔ים עַ֖ד הַיֹּ֣ום הַזֶּ֑ה וּשְׁמַרְתֶּ֕ם אֶת־מִשְׁמֶ֕רֶת מִצְוַ֖ת יְהוָ֥ה אֱלֹהֵיכֶֽם׃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326154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326154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455608</w:t>
            </w:r>
          </w:p>
        </w:tc>
        <w:tc>
          <w:tcPr>
            <w:tcW w:type="auto" w:w="1728"/>
          </w:tcPr>
          <w:p>
            <w:r>
              <w:t>time_phrase</w:t>
            </w:r>
          </w:p>
        </w:tc>
        <w:tc>
          <w:tcPr>
            <w:tcW w:type="auto" w:w="1728"/>
          </w:tcPr>
          <w:p>
            <w:r>
              <w:t xml:space="preserve">יָמִ֣ים רַבִּ֔ים עַ֖ד הַיֹּ֣ום הַזֶּ֑ה </w:t>
            </w:r>
          </w:p>
        </w:tc>
        <w:tc>
          <w:tcPr>
            <w:tcW w:type="auto" w:w="1728"/>
          </w:tcPr>
          <w:p>
            <w:r/>
          </w:p>
        </w:tc>
      </w:tr>
      <w:tr>
        <w:tc>
          <w:tcPr>
            <w:tcW w:type="auto" w:w="1728"/>
          </w:tcPr>
          <w:p>
            <w:r>
              <w:t>tense</w:t>
            </w:r>
          </w:p>
        </w:tc>
        <w:tc>
          <w:tcPr>
            <w:tcW w:type="auto" w:w="1728"/>
          </w:tcPr>
          <w:p>
            <w:r>
              <w:t>125274</w:t>
            </w:r>
          </w:p>
        </w:tc>
        <w:tc>
          <w:tcPr>
            <w:tcW w:type="auto" w:w="1728"/>
          </w:tcPr>
          <w:p>
            <w:r>
              <w:t>verb</w:t>
            </w:r>
          </w:p>
        </w:tc>
        <w:tc>
          <w:tcPr>
            <w:tcW w:type="auto" w:w="1728"/>
          </w:tcPr>
          <w:p>
            <w:r>
              <w:t xml:space="preserve">עֲזַבְתֶּ֣ם </w:t>
            </w:r>
          </w:p>
        </w:tc>
        <w:tc>
          <w:tcPr>
            <w:tcW w:type="auto" w:w="1728"/>
          </w:tcPr>
          <w:p>
            <w:r/>
          </w:p>
        </w:tc>
      </w:tr>
    </w:tbl>
    <w:p>
      <w:r>
        <w:br/>
      </w:r>
    </w:p>
    <w:p>
      <w:pPr>
        <w:pStyle w:val="Reference"/>
      </w:pPr>
      <w:hyperlink r:id="rId1010">
        <w:r>
          <w:rPr/>
          <w:t>326156, Joshua 22:4</w:t>
        </w:r>
      </w:hyperlink>
    </w:p>
    <w:p>
      <w:pPr>
        <w:pStyle w:val="Hebrew"/>
      </w:pPr>
      <w:r>
        <w:t xml:space="preserve">וְעַתָּ֗ה הֵנִ֨יחַ יְהוָ֤ה אֱלֹֽהֵיכֶם֙ לַֽאֲחֵיכֶ֔ם </w:t>
      </w:r>
    </w:p>
    <w:p>
      <w:pPr>
        <w:pStyle w:val="Hebrew"/>
      </w:pPr>
      <w:r>
        <w:rPr>
          <w:color w:val="FF0000"/>
          <w:vertAlign w:val="superscript"/>
          <w:rtl/>
        </w:rPr>
        <w:t>125292</w:t>
      </w:r>
      <w:r>
        <w:rPr>
          <w:rFonts w:ascii="Times New Roman" w:hAnsi="Times New Roman"/>
          <w:color w:val="828282"/>
          <w:rtl/>
        </w:rPr>
        <w:t>וְ</w:t>
      </w:r>
      <w:r>
        <w:rPr>
          <w:color w:val="FF0000"/>
          <w:vertAlign w:val="superscript"/>
          <w:rtl/>
        </w:rPr>
        <w:t>125293</w:t>
      </w:r>
      <w:r>
        <w:rPr>
          <w:rFonts w:ascii="Times New Roman" w:hAnsi="Times New Roman"/>
          <w:color w:val="828282"/>
          <w:rtl/>
        </w:rPr>
        <w:t xml:space="preserve">עַתָּ֗ה </w:t>
      </w:r>
      <w:r>
        <w:rPr>
          <w:color w:val="FF0000"/>
          <w:vertAlign w:val="superscript"/>
          <w:rtl/>
        </w:rPr>
        <w:t>125294</w:t>
      </w:r>
      <w:r>
        <w:rPr>
          <w:rFonts w:ascii="Times New Roman" w:hAnsi="Times New Roman"/>
          <w:color w:val="828282"/>
          <w:rtl/>
        </w:rPr>
        <w:t xml:space="preserve">הֵנִ֨יחַ </w:t>
      </w:r>
      <w:r>
        <w:rPr>
          <w:color w:val="FF0000"/>
          <w:vertAlign w:val="superscript"/>
          <w:rtl/>
        </w:rPr>
        <w:t>125295</w:t>
      </w:r>
      <w:r>
        <w:rPr>
          <w:rFonts w:ascii="Times New Roman" w:hAnsi="Times New Roman"/>
          <w:color w:val="828282"/>
          <w:rtl/>
        </w:rPr>
        <w:t xml:space="preserve">יְהוָ֤ה </w:t>
      </w:r>
      <w:r>
        <w:rPr>
          <w:color w:val="FF0000"/>
          <w:vertAlign w:val="superscript"/>
          <w:rtl/>
        </w:rPr>
        <w:t>125296</w:t>
      </w:r>
      <w:r>
        <w:rPr>
          <w:rFonts w:ascii="Times New Roman" w:hAnsi="Times New Roman"/>
          <w:color w:val="828282"/>
          <w:rtl/>
        </w:rPr>
        <w:t xml:space="preserve">אֱלֹֽהֵיכֶם֙ </w:t>
      </w:r>
      <w:r>
        <w:rPr>
          <w:color w:val="FF0000"/>
          <w:vertAlign w:val="superscript"/>
          <w:rtl/>
        </w:rPr>
        <w:t>125297</w:t>
      </w:r>
      <w:r>
        <w:rPr>
          <w:rFonts w:ascii="Times New Roman" w:hAnsi="Times New Roman"/>
          <w:color w:val="828282"/>
          <w:rtl/>
        </w:rPr>
        <w:t>לַֽ</w:t>
      </w:r>
      <w:r>
        <w:rPr>
          <w:color w:val="FF0000"/>
          <w:vertAlign w:val="superscript"/>
          <w:rtl/>
        </w:rPr>
        <w:t>125298</w:t>
      </w:r>
      <w:r>
        <w:rPr>
          <w:rFonts w:ascii="Times New Roman" w:hAnsi="Times New Roman"/>
          <w:color w:val="828282"/>
          <w:rtl/>
        </w:rPr>
        <w:t xml:space="preserve">אֲחֵיכֶ֔ם </w:t>
      </w:r>
    </w:p>
    <w:p>
      <w:pPr>
        <w:pStyle w:val="Hebrew"/>
      </w:pPr>
      <w:r>
        <w:rPr>
          <w:color w:val="828282"/>
        </w:rPr>
        <w:t xml:space="preserve">וְעַתָּ֗ה הֵנִ֨יחַ יְהוָ֤ה אֱלֹֽהֵיכֶם֙ לַֽאֲחֵיכֶ֔ם כַּאֲשֶׁ֖ר דִּבֶּ֣ר לָהֶ֑ם וְעַתָּ֡ה פְּנוּ֩ וּלְכ֨וּ לָכֶ֜ם לְאָהֳלֵיכֶ֗ם אֶל־אֶ֨רֶץ֙ אֲחֻזַּתְכֶ֔ם אֲשֶׁ֣ר׀ נָתַ֣ן לָכֶ֗ם מֹשֶׁה֙ עֶ֣בֶד יְהוָ֔ה בְּעֵ֖בֶר הַיַּרְדֵּֽן׃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326156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326156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455613</w:t>
            </w:r>
          </w:p>
        </w:tc>
        <w:tc>
          <w:tcPr>
            <w:tcW w:type="auto" w:w="1728"/>
          </w:tcPr>
          <w:p>
            <w:r>
              <w:t>time_phrase</w:t>
            </w:r>
          </w:p>
        </w:tc>
        <w:tc>
          <w:tcPr>
            <w:tcW w:type="auto" w:w="1728"/>
          </w:tcPr>
          <w:p>
            <w:r>
              <w:t xml:space="preserve">עַתָּ֗ה </w:t>
            </w:r>
          </w:p>
        </w:tc>
        <w:tc>
          <w:tcPr>
            <w:tcW w:type="auto" w:w="1728"/>
          </w:tcPr>
          <w:p>
            <w:r/>
          </w:p>
        </w:tc>
      </w:tr>
      <w:tr>
        <w:tc>
          <w:tcPr>
            <w:tcW w:type="auto" w:w="1728"/>
          </w:tcPr>
          <w:p>
            <w:r>
              <w:t>tense</w:t>
            </w:r>
          </w:p>
        </w:tc>
        <w:tc>
          <w:tcPr>
            <w:tcW w:type="auto" w:w="1728"/>
          </w:tcPr>
          <w:p>
            <w:r>
              <w:t>125294</w:t>
            </w:r>
          </w:p>
        </w:tc>
        <w:tc>
          <w:tcPr>
            <w:tcW w:type="auto" w:w="1728"/>
          </w:tcPr>
          <w:p>
            <w:r>
              <w:t>verb</w:t>
            </w:r>
          </w:p>
        </w:tc>
        <w:tc>
          <w:tcPr>
            <w:tcW w:type="auto" w:w="1728"/>
          </w:tcPr>
          <w:p>
            <w:r>
              <w:t xml:space="preserve">הֵנִ֨יחַ </w:t>
            </w:r>
          </w:p>
        </w:tc>
        <w:tc>
          <w:tcPr>
            <w:tcW w:type="auto" w:w="1728"/>
          </w:tcPr>
          <w:p>
            <w:r/>
          </w:p>
        </w:tc>
      </w:tr>
    </w:tbl>
    <w:p>
      <w:r>
        <w:br/>
      </w:r>
    </w:p>
    <w:p>
      <w:pPr>
        <w:pStyle w:val="Reference"/>
      </w:pPr>
      <w:hyperlink r:id="rId1010">
        <w:r>
          <w:rPr/>
          <w:t>326158, Joshua 22:4</w:t>
        </w:r>
      </w:hyperlink>
    </w:p>
    <w:p>
      <w:pPr>
        <w:pStyle w:val="Hebrew"/>
      </w:pPr>
      <w:r>
        <w:t xml:space="preserve">וְעַתָּ֡ה </w:t>
      </w:r>
    </w:p>
    <w:p>
      <w:pPr>
        <w:pStyle w:val="Hebrew"/>
      </w:pPr>
      <w:r>
        <w:rPr>
          <w:color w:val="FF0000"/>
          <w:vertAlign w:val="superscript"/>
          <w:rtl/>
        </w:rPr>
        <w:t>125303</w:t>
      </w:r>
      <w:r>
        <w:rPr>
          <w:rFonts w:ascii="Times New Roman" w:hAnsi="Times New Roman"/>
          <w:color w:val="828282"/>
          <w:rtl/>
        </w:rPr>
        <w:t>וְ</w:t>
      </w:r>
      <w:r>
        <w:rPr>
          <w:color w:val="FF0000"/>
          <w:vertAlign w:val="superscript"/>
          <w:rtl/>
        </w:rPr>
        <w:t>125304</w:t>
      </w:r>
      <w:r>
        <w:rPr>
          <w:rFonts w:ascii="Times New Roman" w:hAnsi="Times New Roman"/>
          <w:color w:val="828282"/>
          <w:rtl/>
        </w:rPr>
        <w:t xml:space="preserve">עַתָּ֡ה </w:t>
      </w:r>
    </w:p>
    <w:p>
      <w:pPr>
        <w:pStyle w:val="Hebrew"/>
      </w:pPr>
      <w:r>
        <w:rPr>
          <w:color w:val="828282"/>
        </w:rPr>
        <w:t xml:space="preserve">וְעַתָּ֗ה הֵנִ֨יחַ יְהוָ֤ה אֱלֹֽהֵיכֶם֙ לַֽאֲחֵיכֶ֔ם כַּאֲשֶׁ֖ר דִּבֶּ֣ר לָהֶ֑ם וְעַתָּ֡ה פְּנוּ֩ וּלְכ֨וּ לָכֶ֜ם לְאָהֳלֵיכֶ֗ם אֶל־אֶ֨רֶץ֙ אֲחֻזַּתְכֶ֔ם אֲשֶׁ֣ר׀ נָתַ֣ן לָכֶ֗ם מֹשֶׁה֙ עֶ֣בֶד יְהוָ֔ה בְּעֵ֖בֶר הַיַּרְדֵּֽן׃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326158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326158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455621</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011">
        <w:r>
          <w:rPr/>
          <w:t>326207, Joshua 22:16</w:t>
        </w:r>
      </w:hyperlink>
    </w:p>
    <w:p>
      <w:pPr>
        <w:pStyle w:val="Hebrew"/>
      </w:pPr>
      <w:r>
        <w:t xml:space="preserve">לָשׁ֣וּב הַיֹּ֔ום מֵאַחֲרֵ֖י יְהוָ֑ה </w:t>
      </w:r>
    </w:p>
    <w:p>
      <w:pPr>
        <w:pStyle w:val="Hebrew"/>
      </w:pPr>
      <w:r>
        <w:rPr>
          <w:color w:val="FF0000"/>
          <w:vertAlign w:val="superscript"/>
          <w:rtl/>
        </w:rPr>
        <w:t>125660</w:t>
      </w:r>
      <w:r>
        <w:rPr>
          <w:rFonts w:ascii="Times New Roman" w:hAnsi="Times New Roman"/>
          <w:color w:val="828282"/>
          <w:rtl/>
        </w:rPr>
        <w:t>לָ</w:t>
      </w:r>
      <w:r>
        <w:rPr>
          <w:color w:val="FF0000"/>
          <w:vertAlign w:val="superscript"/>
          <w:rtl/>
        </w:rPr>
        <w:t>125661</w:t>
      </w:r>
      <w:r>
        <w:rPr>
          <w:rFonts w:ascii="Times New Roman" w:hAnsi="Times New Roman"/>
          <w:color w:val="828282"/>
          <w:rtl/>
        </w:rPr>
        <w:t xml:space="preserve">שׁ֣וּב </w:t>
      </w:r>
      <w:r>
        <w:rPr>
          <w:color w:val="FF0000"/>
          <w:vertAlign w:val="superscript"/>
          <w:rtl/>
        </w:rPr>
        <w:t>125662</w:t>
      </w:r>
      <w:r>
        <w:rPr>
          <w:rFonts w:ascii="Times New Roman" w:hAnsi="Times New Roman"/>
          <w:color w:val="828282"/>
          <w:rtl/>
        </w:rPr>
        <w:t>הַ</w:t>
      </w:r>
      <w:r>
        <w:rPr>
          <w:color w:val="FF0000"/>
          <w:vertAlign w:val="superscript"/>
          <w:rtl/>
        </w:rPr>
        <w:t>125663</w:t>
      </w:r>
      <w:r>
        <w:rPr>
          <w:rFonts w:ascii="Times New Roman" w:hAnsi="Times New Roman"/>
          <w:color w:val="828282"/>
          <w:rtl/>
        </w:rPr>
        <w:t xml:space="preserve">יֹּ֔ום </w:t>
      </w:r>
      <w:r>
        <w:rPr>
          <w:color w:val="FF0000"/>
          <w:vertAlign w:val="superscript"/>
          <w:rtl/>
        </w:rPr>
        <w:t>125664</w:t>
      </w:r>
      <w:r>
        <w:rPr>
          <w:rFonts w:ascii="Times New Roman" w:hAnsi="Times New Roman"/>
          <w:color w:val="828282"/>
          <w:rtl/>
        </w:rPr>
        <w:t>מֵ</w:t>
      </w:r>
      <w:r>
        <w:rPr>
          <w:color w:val="FF0000"/>
          <w:vertAlign w:val="superscript"/>
          <w:rtl/>
        </w:rPr>
        <w:t>125665</w:t>
      </w:r>
      <w:r>
        <w:rPr>
          <w:rFonts w:ascii="Times New Roman" w:hAnsi="Times New Roman"/>
          <w:color w:val="828282"/>
          <w:rtl/>
        </w:rPr>
        <w:t xml:space="preserve">אַחֲרֵ֖י </w:t>
      </w:r>
      <w:r>
        <w:rPr>
          <w:color w:val="FF0000"/>
          <w:vertAlign w:val="superscript"/>
          <w:rtl/>
        </w:rPr>
        <w:t>125666</w:t>
      </w:r>
      <w:r>
        <w:rPr>
          <w:rFonts w:ascii="Times New Roman" w:hAnsi="Times New Roman"/>
          <w:color w:val="828282"/>
          <w:rtl/>
        </w:rPr>
        <w:t xml:space="preserve">יְהוָ֑ה </w:t>
      </w:r>
    </w:p>
    <w:p>
      <w:pPr>
        <w:pStyle w:val="Hebrew"/>
      </w:pPr>
      <w:r>
        <w:rPr>
          <w:color w:val="828282"/>
        </w:rPr>
        <w:t xml:space="preserve">כֹּ֣ה אָמְר֞וּ כֹּ֣ל׀ עֲדַ֣ת יְהוָ֗ה מָֽה־הַמַּ֤עַל הַזֶּה֙ אֲשֶׁ֤ר מְעַלְתֶּם֙ בֵּאלֹהֵ֣י יִשְׂרָאֵ֔ל לָשׁ֣וּב הַיֹּ֔ום מֵאַחֲרֵ֖י יְהוָ֑ה בִּבְנֹֽותְכֶ֤ם לָכֶם֙ מִזְבֵּ֔חַ לִמְרָדְכֶ֥ם הַיֹּ֖ום בַּיהוָֽה׃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326207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326207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455770</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125661</w:t>
            </w:r>
          </w:p>
        </w:tc>
        <w:tc>
          <w:tcPr>
            <w:tcW w:type="auto" w:w="1728"/>
          </w:tcPr>
          <w:p>
            <w:r>
              <w:t>verb</w:t>
            </w:r>
          </w:p>
        </w:tc>
        <w:tc>
          <w:tcPr>
            <w:tcW w:type="auto" w:w="1728"/>
          </w:tcPr>
          <w:p>
            <w:r>
              <w:t xml:space="preserve">שׁ֣וּב </w:t>
            </w:r>
          </w:p>
        </w:tc>
        <w:tc>
          <w:tcPr>
            <w:tcW w:type="auto" w:w="1728"/>
          </w:tcPr>
          <w:p>
            <w:r/>
          </w:p>
        </w:tc>
      </w:tr>
    </w:tbl>
    <w:p>
      <w:r>
        <w:br/>
      </w:r>
    </w:p>
    <w:p>
      <w:pPr>
        <w:pStyle w:val="Reference"/>
      </w:pPr>
      <w:hyperlink r:id="rId1011">
        <w:r>
          <w:rPr/>
          <w:t>326209, Joshua 22:16</w:t>
        </w:r>
      </w:hyperlink>
    </w:p>
    <w:p>
      <w:pPr>
        <w:pStyle w:val="Hebrew"/>
      </w:pPr>
      <w:r>
        <w:t xml:space="preserve">לִמְרָדְכֶ֥ם הַיֹּ֖ום בַּיהוָֽה׃ </w:t>
      </w:r>
    </w:p>
    <w:p>
      <w:pPr>
        <w:pStyle w:val="Hebrew"/>
      </w:pPr>
      <w:r>
        <w:rPr>
          <w:color w:val="FF0000"/>
          <w:vertAlign w:val="superscript"/>
          <w:rtl/>
        </w:rPr>
        <w:t>125671</w:t>
      </w:r>
      <w:r>
        <w:rPr>
          <w:rFonts w:ascii="Times New Roman" w:hAnsi="Times New Roman"/>
          <w:color w:val="828282"/>
          <w:rtl/>
        </w:rPr>
        <w:t>לִ</w:t>
      </w:r>
      <w:r>
        <w:rPr>
          <w:color w:val="FF0000"/>
          <w:vertAlign w:val="superscript"/>
          <w:rtl/>
        </w:rPr>
        <w:t>125672</w:t>
      </w:r>
      <w:r>
        <w:rPr>
          <w:rFonts w:ascii="Times New Roman" w:hAnsi="Times New Roman"/>
          <w:color w:val="828282"/>
          <w:rtl/>
        </w:rPr>
        <w:t xml:space="preserve">מְרָדְכֶ֥ם </w:t>
      </w:r>
      <w:r>
        <w:rPr>
          <w:color w:val="FF0000"/>
          <w:vertAlign w:val="superscript"/>
          <w:rtl/>
        </w:rPr>
        <w:t>125673</w:t>
      </w:r>
      <w:r>
        <w:rPr>
          <w:rFonts w:ascii="Times New Roman" w:hAnsi="Times New Roman"/>
          <w:color w:val="828282"/>
          <w:rtl/>
        </w:rPr>
        <w:t>הַ</w:t>
      </w:r>
      <w:r>
        <w:rPr>
          <w:color w:val="FF0000"/>
          <w:vertAlign w:val="superscript"/>
          <w:rtl/>
        </w:rPr>
        <w:t>125674</w:t>
      </w:r>
      <w:r>
        <w:rPr>
          <w:rFonts w:ascii="Times New Roman" w:hAnsi="Times New Roman"/>
          <w:color w:val="828282"/>
          <w:rtl/>
        </w:rPr>
        <w:t xml:space="preserve">יֹּ֖ום </w:t>
      </w:r>
      <w:r>
        <w:rPr>
          <w:color w:val="FF0000"/>
          <w:vertAlign w:val="superscript"/>
          <w:rtl/>
        </w:rPr>
        <w:t>125675</w:t>
      </w:r>
      <w:r>
        <w:rPr>
          <w:rFonts w:ascii="Times New Roman" w:hAnsi="Times New Roman"/>
          <w:color w:val="828282"/>
          <w:rtl/>
        </w:rPr>
        <w:t>בַּ</w:t>
      </w:r>
      <w:r>
        <w:rPr>
          <w:color w:val="FF0000"/>
          <w:vertAlign w:val="superscript"/>
          <w:rtl/>
        </w:rPr>
        <w:t>125676</w:t>
      </w:r>
      <w:r>
        <w:rPr>
          <w:rFonts w:ascii="Times New Roman" w:hAnsi="Times New Roman"/>
          <w:color w:val="828282"/>
          <w:rtl/>
        </w:rPr>
        <w:t xml:space="preserve">יהוָֽה׃ </w:t>
      </w:r>
    </w:p>
    <w:p>
      <w:pPr>
        <w:pStyle w:val="Hebrew"/>
      </w:pPr>
      <w:r>
        <w:rPr>
          <w:color w:val="828282"/>
        </w:rPr>
        <w:t xml:space="preserve">כֹּ֣ה אָמְר֞וּ כֹּ֣ל׀ עֲדַ֣ת יְהוָ֗ה מָֽה־הַמַּ֤עַל הַזֶּה֙ אֲשֶׁ֤ר מְעַלְתֶּם֙ בֵּאלֹהֵ֣י יִשְׂרָאֵ֔ל לָשׁ֣וּב הַיֹּ֔ום מֵאַחֲרֵ֖י יְהוָ֑ה בִּבְנֹֽותְכֶ֤ם לָכֶם֙ מִזְבֵּ֔חַ לִמְרָדְכֶ֥ם הַיֹּ֖ום בַּיהוָֽה׃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326209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326209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455776</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125672</w:t>
            </w:r>
          </w:p>
        </w:tc>
        <w:tc>
          <w:tcPr>
            <w:tcW w:type="auto" w:w="1728"/>
          </w:tcPr>
          <w:p>
            <w:r>
              <w:t>verb</w:t>
            </w:r>
          </w:p>
        </w:tc>
        <w:tc>
          <w:tcPr>
            <w:tcW w:type="auto" w:w="1728"/>
          </w:tcPr>
          <w:p>
            <w:r>
              <w:t xml:space="preserve">מְרָדְכֶ֥ם </w:t>
            </w:r>
          </w:p>
        </w:tc>
        <w:tc>
          <w:tcPr>
            <w:tcW w:type="auto" w:w="1728"/>
          </w:tcPr>
          <w:p>
            <w:r/>
          </w:p>
        </w:tc>
      </w:tr>
    </w:tbl>
    <w:p>
      <w:r>
        <w:br/>
      </w:r>
    </w:p>
    <w:p>
      <w:pPr>
        <w:pStyle w:val="Reference"/>
      </w:pPr>
      <w:hyperlink r:id="rId1012">
        <w:r>
          <w:rPr/>
          <w:t>326211, Joshua 22:17</w:t>
        </w:r>
      </w:hyperlink>
    </w:p>
    <w:p>
      <w:pPr>
        <w:pStyle w:val="Hebrew"/>
      </w:pPr>
      <w:r>
        <w:t xml:space="preserve">אֲשֶׁ֤ר לֹֽא־הִטַּהַ֨רְנוּ֙ מִמֶּ֔נּוּ עַ֖ד הַיֹּ֣ום הַזֶּ֑ה </w:t>
      </w:r>
    </w:p>
    <w:p>
      <w:pPr>
        <w:pStyle w:val="Hebrew"/>
      </w:pPr>
      <w:r>
        <w:rPr>
          <w:color w:val="FF0000"/>
          <w:vertAlign w:val="superscript"/>
          <w:rtl/>
        </w:rPr>
        <w:t>125683</w:t>
      </w:r>
      <w:r>
        <w:rPr>
          <w:rFonts w:ascii="Times New Roman" w:hAnsi="Times New Roman"/>
          <w:color w:val="828282"/>
          <w:rtl/>
        </w:rPr>
        <w:t xml:space="preserve">אֲשֶׁ֤ר </w:t>
      </w:r>
      <w:r>
        <w:rPr>
          <w:color w:val="FF0000"/>
          <w:vertAlign w:val="superscript"/>
          <w:rtl/>
        </w:rPr>
        <w:t>125684</w:t>
      </w:r>
      <w:r>
        <w:rPr>
          <w:rFonts w:ascii="Times New Roman" w:hAnsi="Times New Roman"/>
          <w:color w:val="828282"/>
          <w:rtl/>
        </w:rPr>
        <w:t>לֹֽא־</w:t>
      </w:r>
      <w:r>
        <w:rPr>
          <w:color w:val="FF0000"/>
          <w:vertAlign w:val="superscript"/>
          <w:rtl/>
        </w:rPr>
        <w:t>125685</w:t>
      </w:r>
      <w:r>
        <w:rPr>
          <w:rFonts w:ascii="Times New Roman" w:hAnsi="Times New Roman"/>
          <w:color w:val="828282"/>
          <w:rtl/>
        </w:rPr>
        <w:t xml:space="preserve">הִטַּהַ֨רְנוּ֙ </w:t>
      </w:r>
      <w:r>
        <w:rPr>
          <w:color w:val="FF0000"/>
          <w:vertAlign w:val="superscript"/>
          <w:rtl/>
        </w:rPr>
        <w:t>125686</w:t>
      </w:r>
      <w:r>
        <w:rPr>
          <w:rFonts w:ascii="Times New Roman" w:hAnsi="Times New Roman"/>
          <w:color w:val="828282"/>
          <w:rtl/>
        </w:rPr>
        <w:t xml:space="preserve">מִמֶּ֔נּוּ </w:t>
      </w:r>
      <w:r>
        <w:rPr>
          <w:color w:val="FF0000"/>
          <w:vertAlign w:val="superscript"/>
          <w:rtl/>
        </w:rPr>
        <w:t>125687</w:t>
      </w:r>
      <w:r>
        <w:rPr>
          <w:rFonts w:ascii="Times New Roman" w:hAnsi="Times New Roman"/>
          <w:color w:val="828282"/>
          <w:rtl/>
        </w:rPr>
        <w:t xml:space="preserve">עַ֖ד </w:t>
      </w:r>
      <w:r>
        <w:rPr>
          <w:color w:val="FF0000"/>
          <w:vertAlign w:val="superscript"/>
          <w:rtl/>
        </w:rPr>
        <w:t>125688</w:t>
      </w:r>
      <w:r>
        <w:rPr>
          <w:rFonts w:ascii="Times New Roman" w:hAnsi="Times New Roman"/>
          <w:color w:val="828282"/>
          <w:rtl/>
        </w:rPr>
        <w:t>הַ</w:t>
      </w:r>
      <w:r>
        <w:rPr>
          <w:color w:val="FF0000"/>
          <w:vertAlign w:val="superscript"/>
          <w:rtl/>
        </w:rPr>
        <w:t>125689</w:t>
      </w:r>
      <w:r>
        <w:rPr>
          <w:rFonts w:ascii="Times New Roman" w:hAnsi="Times New Roman"/>
          <w:color w:val="828282"/>
          <w:rtl/>
        </w:rPr>
        <w:t xml:space="preserve">יֹּ֣ום </w:t>
      </w:r>
      <w:r>
        <w:rPr>
          <w:color w:val="FF0000"/>
          <w:vertAlign w:val="superscript"/>
          <w:rtl/>
        </w:rPr>
        <w:t>125690</w:t>
      </w:r>
      <w:r>
        <w:rPr>
          <w:rFonts w:ascii="Times New Roman" w:hAnsi="Times New Roman"/>
          <w:color w:val="828282"/>
          <w:rtl/>
        </w:rPr>
        <w:t>הַ</w:t>
      </w:r>
      <w:r>
        <w:rPr>
          <w:color w:val="FF0000"/>
          <w:vertAlign w:val="superscript"/>
          <w:rtl/>
        </w:rPr>
        <w:t>125691</w:t>
      </w:r>
      <w:r>
        <w:rPr>
          <w:rFonts w:ascii="Times New Roman" w:hAnsi="Times New Roman"/>
          <w:color w:val="828282"/>
          <w:rtl/>
        </w:rPr>
        <w:t xml:space="preserve">זֶּ֑ה </w:t>
      </w:r>
    </w:p>
    <w:p>
      <w:pPr>
        <w:pStyle w:val="Hebrew"/>
      </w:pPr>
      <w:r>
        <w:rPr>
          <w:color w:val="828282"/>
        </w:rPr>
        <w:t xml:space="preserve">הַמְעַט־לָ֨נוּ֙ אֶת־עֲוֹ֣ן פְּעֹ֔ור אֲשֶׁ֤ר לֹֽא־הִטַּהַ֨רְנוּ֙ מִמֶּ֔נּוּ עַ֖ד הַיֹּ֣ום הַזֶּ֑ה וַיְהִ֥י הַנֶּ֖גֶף בַּעֲדַ֥ת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326211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326211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455786</w:t>
            </w:r>
          </w:p>
        </w:tc>
        <w:tc>
          <w:tcPr>
            <w:tcW w:type="auto" w:w="1728"/>
          </w:tcPr>
          <w:p>
            <w:r>
              <w:t>time_phrase</w:t>
            </w:r>
          </w:p>
        </w:tc>
        <w:tc>
          <w:tcPr>
            <w:tcW w:type="auto" w:w="1728"/>
          </w:tcPr>
          <w:p>
            <w:r>
              <w:t xml:space="preserve">עַ֖ד הַיֹּ֣ום הַזֶּ֑ה </w:t>
            </w:r>
          </w:p>
        </w:tc>
        <w:tc>
          <w:tcPr>
            <w:tcW w:type="auto" w:w="1728"/>
          </w:tcPr>
          <w:p>
            <w:r/>
          </w:p>
        </w:tc>
      </w:tr>
      <w:tr>
        <w:tc>
          <w:tcPr>
            <w:tcW w:type="auto" w:w="1728"/>
          </w:tcPr>
          <w:p>
            <w:r>
              <w:t>tense</w:t>
            </w:r>
          </w:p>
        </w:tc>
        <w:tc>
          <w:tcPr>
            <w:tcW w:type="auto" w:w="1728"/>
          </w:tcPr>
          <w:p>
            <w:r>
              <w:t>125685</w:t>
            </w:r>
          </w:p>
        </w:tc>
        <w:tc>
          <w:tcPr>
            <w:tcW w:type="auto" w:w="1728"/>
          </w:tcPr>
          <w:p>
            <w:r>
              <w:t>verb</w:t>
            </w:r>
          </w:p>
        </w:tc>
        <w:tc>
          <w:tcPr>
            <w:tcW w:type="auto" w:w="1728"/>
          </w:tcPr>
          <w:p>
            <w:r>
              <w:t xml:space="preserve">הִטַּהַ֨רְנוּ֙ </w:t>
            </w:r>
          </w:p>
        </w:tc>
        <w:tc>
          <w:tcPr>
            <w:tcW w:type="auto" w:w="1728"/>
          </w:tcPr>
          <w:p>
            <w:r/>
          </w:p>
        </w:tc>
      </w:tr>
    </w:tbl>
    <w:p>
      <w:r>
        <w:br/>
      </w:r>
    </w:p>
    <w:p>
      <w:pPr>
        <w:pStyle w:val="Reference"/>
      </w:pPr>
      <w:hyperlink r:id="rId1013">
        <w:r>
          <w:rPr/>
          <w:t>326213, Joshua 22:18</w:t>
        </w:r>
      </w:hyperlink>
    </w:p>
    <w:p>
      <w:pPr>
        <w:pStyle w:val="Hebrew"/>
      </w:pPr>
      <w:r>
        <w:t xml:space="preserve">וְאַתֶּם֙ תָּשֻׁ֣בוּ הַיֹּ֔ום מֵאַחֲרֵ֖י יְהוָ֑ה </w:t>
      </w:r>
    </w:p>
    <w:p>
      <w:pPr>
        <w:pStyle w:val="Hebrew"/>
      </w:pPr>
      <w:r>
        <w:rPr>
          <w:color w:val="FF0000"/>
          <w:vertAlign w:val="superscript"/>
          <w:rtl/>
        </w:rPr>
        <w:t>125699</w:t>
      </w:r>
      <w:r>
        <w:rPr>
          <w:rFonts w:ascii="Times New Roman" w:hAnsi="Times New Roman"/>
          <w:color w:val="828282"/>
          <w:rtl/>
        </w:rPr>
        <w:t>וְ</w:t>
      </w:r>
      <w:r>
        <w:rPr>
          <w:color w:val="FF0000"/>
          <w:vertAlign w:val="superscript"/>
          <w:rtl/>
        </w:rPr>
        <w:t>125700</w:t>
      </w:r>
      <w:r>
        <w:rPr>
          <w:rFonts w:ascii="Times New Roman" w:hAnsi="Times New Roman"/>
          <w:color w:val="828282"/>
          <w:rtl/>
        </w:rPr>
        <w:t xml:space="preserve">אַתֶּם֙ </w:t>
      </w:r>
      <w:r>
        <w:rPr>
          <w:color w:val="FF0000"/>
          <w:vertAlign w:val="superscript"/>
          <w:rtl/>
        </w:rPr>
        <w:t>125701</w:t>
      </w:r>
      <w:r>
        <w:rPr>
          <w:rFonts w:ascii="Times New Roman" w:hAnsi="Times New Roman"/>
          <w:color w:val="828282"/>
          <w:rtl/>
        </w:rPr>
        <w:t xml:space="preserve">תָּשֻׁ֣בוּ </w:t>
      </w:r>
      <w:r>
        <w:rPr>
          <w:color w:val="FF0000"/>
          <w:vertAlign w:val="superscript"/>
          <w:rtl/>
        </w:rPr>
        <w:t>125702</w:t>
      </w:r>
      <w:r>
        <w:rPr>
          <w:rFonts w:ascii="Times New Roman" w:hAnsi="Times New Roman"/>
          <w:color w:val="828282"/>
          <w:rtl/>
        </w:rPr>
        <w:t>הַ</w:t>
      </w:r>
      <w:r>
        <w:rPr>
          <w:color w:val="FF0000"/>
          <w:vertAlign w:val="superscript"/>
          <w:rtl/>
        </w:rPr>
        <w:t>125703</w:t>
      </w:r>
      <w:r>
        <w:rPr>
          <w:rFonts w:ascii="Times New Roman" w:hAnsi="Times New Roman"/>
          <w:color w:val="828282"/>
          <w:rtl/>
        </w:rPr>
        <w:t xml:space="preserve">יֹּ֔ום </w:t>
      </w:r>
      <w:r>
        <w:rPr>
          <w:color w:val="FF0000"/>
          <w:vertAlign w:val="superscript"/>
          <w:rtl/>
        </w:rPr>
        <w:t>125704</w:t>
      </w:r>
      <w:r>
        <w:rPr>
          <w:rFonts w:ascii="Times New Roman" w:hAnsi="Times New Roman"/>
          <w:color w:val="828282"/>
          <w:rtl/>
        </w:rPr>
        <w:t>מֵ</w:t>
      </w:r>
      <w:r>
        <w:rPr>
          <w:color w:val="FF0000"/>
          <w:vertAlign w:val="superscript"/>
          <w:rtl/>
        </w:rPr>
        <w:t>125705</w:t>
      </w:r>
      <w:r>
        <w:rPr>
          <w:rFonts w:ascii="Times New Roman" w:hAnsi="Times New Roman"/>
          <w:color w:val="828282"/>
          <w:rtl/>
        </w:rPr>
        <w:t xml:space="preserve">אַחֲרֵ֖י </w:t>
      </w:r>
      <w:r>
        <w:rPr>
          <w:color w:val="FF0000"/>
          <w:vertAlign w:val="superscript"/>
          <w:rtl/>
        </w:rPr>
        <w:t>125706</w:t>
      </w:r>
      <w:r>
        <w:rPr>
          <w:rFonts w:ascii="Times New Roman" w:hAnsi="Times New Roman"/>
          <w:color w:val="828282"/>
          <w:rtl/>
        </w:rPr>
        <w:t xml:space="preserve">יְהוָ֑ה </w:t>
      </w:r>
    </w:p>
    <w:p>
      <w:pPr>
        <w:pStyle w:val="Hebrew"/>
      </w:pPr>
      <w:r>
        <w:rPr>
          <w:color w:val="828282"/>
        </w:rPr>
        <w:t xml:space="preserve">וְאַתֶּם֙ תָּשֻׁ֣בוּ הַיֹּ֔ום מֵאַחֲרֵ֖י יְהוָ֑ה וְהָיָ֗ה אַתֶּ֞ם תִּמְרְד֤וּ הַיֹּום֙ בַּֽיהוָ֔ה וּמָחָ֕ר אֶֽל־כָּל־עֲדַ֥ת יִשְׂרָאֵ֖ל יִקְצֹֽף׃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326213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326213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455794</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125701</w:t>
            </w:r>
          </w:p>
        </w:tc>
        <w:tc>
          <w:tcPr>
            <w:tcW w:type="auto" w:w="1728"/>
          </w:tcPr>
          <w:p>
            <w:r>
              <w:t>verb</w:t>
            </w:r>
          </w:p>
        </w:tc>
        <w:tc>
          <w:tcPr>
            <w:tcW w:type="auto" w:w="1728"/>
          </w:tcPr>
          <w:p>
            <w:r>
              <w:t xml:space="preserve">תָּשֻׁ֣בוּ </w:t>
            </w:r>
          </w:p>
        </w:tc>
        <w:tc>
          <w:tcPr>
            <w:tcW w:type="auto" w:w="1728"/>
          </w:tcPr>
          <w:p>
            <w:r/>
          </w:p>
        </w:tc>
      </w:tr>
    </w:tbl>
    <w:p>
      <w:r>
        <w:br/>
      </w:r>
    </w:p>
    <w:p>
      <w:pPr>
        <w:pStyle w:val="Reference"/>
      </w:pPr>
      <w:hyperlink r:id="rId1013">
        <w:r>
          <w:rPr/>
          <w:t>326215, Joshua 22:18</w:t>
        </w:r>
      </w:hyperlink>
    </w:p>
    <w:p>
      <w:pPr>
        <w:pStyle w:val="Hebrew"/>
      </w:pPr>
      <w:r>
        <w:t xml:space="preserve">אַתֶּ֞ם תִּמְרְד֤וּ הַיֹּום֙ בַּֽיהוָ֔ה </w:t>
      </w:r>
    </w:p>
    <w:p>
      <w:pPr>
        <w:pStyle w:val="Hebrew"/>
      </w:pPr>
      <w:r>
        <w:rPr>
          <w:color w:val="FF0000"/>
          <w:vertAlign w:val="superscript"/>
          <w:rtl/>
        </w:rPr>
        <w:t>125709</w:t>
      </w:r>
      <w:r>
        <w:rPr>
          <w:rFonts w:ascii="Times New Roman" w:hAnsi="Times New Roman"/>
          <w:color w:val="828282"/>
          <w:rtl/>
        </w:rPr>
        <w:t xml:space="preserve">אַתֶּ֞ם </w:t>
      </w:r>
      <w:r>
        <w:rPr>
          <w:color w:val="FF0000"/>
          <w:vertAlign w:val="superscript"/>
          <w:rtl/>
        </w:rPr>
        <w:t>125710</w:t>
      </w:r>
      <w:r>
        <w:rPr>
          <w:rFonts w:ascii="Times New Roman" w:hAnsi="Times New Roman"/>
          <w:color w:val="828282"/>
          <w:rtl/>
        </w:rPr>
        <w:t xml:space="preserve">תִּמְרְד֤וּ </w:t>
      </w:r>
      <w:r>
        <w:rPr>
          <w:color w:val="FF0000"/>
          <w:vertAlign w:val="superscript"/>
          <w:rtl/>
        </w:rPr>
        <w:t>125711</w:t>
      </w:r>
      <w:r>
        <w:rPr>
          <w:rFonts w:ascii="Times New Roman" w:hAnsi="Times New Roman"/>
          <w:color w:val="828282"/>
          <w:rtl/>
        </w:rPr>
        <w:t>הַ</w:t>
      </w:r>
      <w:r>
        <w:rPr>
          <w:color w:val="FF0000"/>
          <w:vertAlign w:val="superscript"/>
          <w:rtl/>
        </w:rPr>
        <w:t>125712</w:t>
      </w:r>
      <w:r>
        <w:rPr>
          <w:rFonts w:ascii="Times New Roman" w:hAnsi="Times New Roman"/>
          <w:color w:val="828282"/>
          <w:rtl/>
        </w:rPr>
        <w:t xml:space="preserve">יֹּום֙ </w:t>
      </w:r>
      <w:r>
        <w:rPr>
          <w:color w:val="FF0000"/>
          <w:vertAlign w:val="superscript"/>
          <w:rtl/>
        </w:rPr>
        <w:t>125713</w:t>
      </w:r>
      <w:r>
        <w:rPr>
          <w:rFonts w:ascii="Times New Roman" w:hAnsi="Times New Roman"/>
          <w:color w:val="828282"/>
          <w:rtl/>
        </w:rPr>
        <w:t>בַּֽ</w:t>
      </w:r>
      <w:r>
        <w:rPr>
          <w:color w:val="FF0000"/>
          <w:vertAlign w:val="superscript"/>
          <w:rtl/>
        </w:rPr>
        <w:t>125714</w:t>
      </w:r>
      <w:r>
        <w:rPr>
          <w:rFonts w:ascii="Times New Roman" w:hAnsi="Times New Roman"/>
          <w:color w:val="828282"/>
          <w:rtl/>
        </w:rPr>
        <w:t xml:space="preserve">יהוָ֔ה </w:t>
      </w:r>
    </w:p>
    <w:p>
      <w:pPr>
        <w:pStyle w:val="Hebrew"/>
      </w:pPr>
      <w:r>
        <w:rPr>
          <w:color w:val="828282"/>
        </w:rPr>
        <w:t xml:space="preserve">וְאַתֶּם֙ תָּשֻׁ֣בוּ הַיֹּ֔ום מֵאַחֲרֵ֖י יְהוָ֑ה וְהָיָ֗ה אַתֶּ֞ם תִּמְרְד֤וּ הַיֹּום֙ בַּֽיהוָ֔ה וּמָחָ֕ר אֶֽל־כָּל־עֲדַ֥ת יִשְׂרָאֵ֖ל יִקְצֹֽף׃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326215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326215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455800</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125710</w:t>
            </w:r>
          </w:p>
        </w:tc>
        <w:tc>
          <w:tcPr>
            <w:tcW w:type="auto" w:w="1728"/>
          </w:tcPr>
          <w:p>
            <w:r>
              <w:t>verb</w:t>
            </w:r>
          </w:p>
        </w:tc>
        <w:tc>
          <w:tcPr>
            <w:tcW w:type="auto" w:w="1728"/>
          </w:tcPr>
          <w:p>
            <w:r>
              <w:t xml:space="preserve">תִּמְרְד֤וּ </w:t>
            </w:r>
          </w:p>
        </w:tc>
        <w:tc>
          <w:tcPr>
            <w:tcW w:type="auto" w:w="1728"/>
          </w:tcPr>
          <w:p>
            <w:r/>
          </w:p>
        </w:tc>
      </w:tr>
    </w:tbl>
    <w:p>
      <w:r>
        <w:br/>
      </w:r>
    </w:p>
    <w:p>
      <w:pPr>
        <w:pStyle w:val="Reference"/>
      </w:pPr>
      <w:hyperlink r:id="rId1013">
        <w:r>
          <w:rPr/>
          <w:t>326216, Joshua 22:18</w:t>
        </w:r>
      </w:hyperlink>
    </w:p>
    <w:p>
      <w:pPr>
        <w:pStyle w:val="Hebrew"/>
      </w:pPr>
      <w:r>
        <w:t xml:space="preserve">וּמָחָ֕ר אֶֽל־כָּל־עֲדַ֥ת יִשְׂרָאֵ֖ל יִקְצֹֽף׃ </w:t>
      </w:r>
    </w:p>
    <w:p>
      <w:pPr>
        <w:pStyle w:val="Hebrew"/>
      </w:pPr>
      <w:r>
        <w:rPr>
          <w:color w:val="FF0000"/>
          <w:vertAlign w:val="superscript"/>
          <w:rtl/>
        </w:rPr>
        <w:t>125715</w:t>
      </w:r>
      <w:r>
        <w:rPr>
          <w:rFonts w:ascii="Times New Roman" w:hAnsi="Times New Roman"/>
          <w:color w:val="828282"/>
          <w:rtl/>
        </w:rPr>
        <w:t>וּ</w:t>
      </w:r>
      <w:r>
        <w:rPr>
          <w:color w:val="FF0000"/>
          <w:vertAlign w:val="superscript"/>
          <w:rtl/>
        </w:rPr>
        <w:t>125716</w:t>
      </w:r>
      <w:r>
        <w:rPr>
          <w:rFonts w:ascii="Times New Roman" w:hAnsi="Times New Roman"/>
          <w:color w:val="828282"/>
          <w:rtl/>
        </w:rPr>
        <w:t xml:space="preserve">מָחָ֕ר </w:t>
      </w:r>
      <w:r>
        <w:rPr>
          <w:color w:val="FF0000"/>
          <w:vertAlign w:val="superscript"/>
          <w:rtl/>
        </w:rPr>
        <w:t>125717</w:t>
      </w:r>
      <w:r>
        <w:rPr>
          <w:rFonts w:ascii="Times New Roman" w:hAnsi="Times New Roman"/>
          <w:color w:val="828282"/>
          <w:rtl/>
        </w:rPr>
        <w:t>אֶֽל־</w:t>
      </w:r>
      <w:r>
        <w:rPr>
          <w:color w:val="FF0000"/>
          <w:vertAlign w:val="superscript"/>
          <w:rtl/>
        </w:rPr>
        <w:t>125718</w:t>
      </w:r>
      <w:r>
        <w:rPr>
          <w:rFonts w:ascii="Times New Roman" w:hAnsi="Times New Roman"/>
          <w:color w:val="828282"/>
          <w:rtl/>
        </w:rPr>
        <w:t>כָּל־</w:t>
      </w:r>
      <w:r>
        <w:rPr>
          <w:color w:val="FF0000"/>
          <w:vertAlign w:val="superscript"/>
          <w:rtl/>
        </w:rPr>
        <w:t>125719</w:t>
      </w:r>
      <w:r>
        <w:rPr>
          <w:rFonts w:ascii="Times New Roman" w:hAnsi="Times New Roman"/>
          <w:color w:val="828282"/>
          <w:rtl/>
        </w:rPr>
        <w:t xml:space="preserve">עֲדַ֥ת </w:t>
      </w:r>
      <w:r>
        <w:rPr>
          <w:color w:val="FF0000"/>
          <w:vertAlign w:val="superscript"/>
          <w:rtl/>
        </w:rPr>
        <w:t>125720</w:t>
      </w:r>
      <w:r>
        <w:rPr>
          <w:rFonts w:ascii="Times New Roman" w:hAnsi="Times New Roman"/>
          <w:color w:val="828282"/>
          <w:rtl/>
        </w:rPr>
        <w:t xml:space="preserve">יִשְׂרָאֵ֖ל </w:t>
      </w:r>
      <w:r>
        <w:rPr>
          <w:color w:val="FF0000"/>
          <w:vertAlign w:val="superscript"/>
          <w:rtl/>
        </w:rPr>
        <w:t>125721</w:t>
      </w:r>
      <w:r>
        <w:rPr>
          <w:rFonts w:ascii="Times New Roman" w:hAnsi="Times New Roman"/>
          <w:color w:val="828282"/>
          <w:rtl/>
        </w:rPr>
        <w:t xml:space="preserve">יִקְצֹֽף׃ </w:t>
      </w:r>
    </w:p>
    <w:p>
      <w:pPr>
        <w:pStyle w:val="Hebrew"/>
      </w:pPr>
      <w:r>
        <w:rPr>
          <w:color w:val="828282"/>
        </w:rPr>
        <w:t xml:space="preserve">וְאַתֶּם֙ תָּשֻׁ֣בוּ הַיֹּ֔ום מֵאַחֲרֵ֖י יְהוָ֑ה וְהָיָ֗ה אַתֶּ֞ם תִּמְרְד֤וּ הַיֹּום֙ בַּֽיהוָ֔ה וּמָחָ֕ר אֶֽל־כָּל־עֲדַ֥ת יִשְׂרָאֵ֖ל יִקְצֹֽף׃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326216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326216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455803</w:t>
            </w:r>
          </w:p>
        </w:tc>
        <w:tc>
          <w:tcPr>
            <w:tcW w:type="auto" w:w="1728"/>
          </w:tcPr>
          <w:p>
            <w:r>
              <w:t>time_phrase</w:t>
            </w:r>
          </w:p>
        </w:tc>
        <w:tc>
          <w:tcPr>
            <w:tcW w:type="auto" w:w="1728"/>
          </w:tcPr>
          <w:p>
            <w:r>
              <w:t xml:space="preserve">מָחָ֕ר </w:t>
            </w:r>
          </w:p>
        </w:tc>
        <w:tc>
          <w:tcPr>
            <w:tcW w:type="auto" w:w="1728"/>
          </w:tcPr>
          <w:p>
            <w:r/>
          </w:p>
        </w:tc>
      </w:tr>
      <w:tr>
        <w:tc>
          <w:tcPr>
            <w:tcW w:type="auto" w:w="1728"/>
          </w:tcPr>
          <w:p>
            <w:r>
              <w:t>tense</w:t>
            </w:r>
          </w:p>
        </w:tc>
        <w:tc>
          <w:tcPr>
            <w:tcW w:type="auto" w:w="1728"/>
          </w:tcPr>
          <w:p>
            <w:r>
              <w:t>125721</w:t>
            </w:r>
          </w:p>
        </w:tc>
        <w:tc>
          <w:tcPr>
            <w:tcW w:type="auto" w:w="1728"/>
          </w:tcPr>
          <w:p>
            <w:r>
              <w:t>verb</w:t>
            </w:r>
          </w:p>
        </w:tc>
        <w:tc>
          <w:tcPr>
            <w:tcW w:type="auto" w:w="1728"/>
          </w:tcPr>
          <w:p>
            <w:r>
              <w:t xml:space="preserve">יִקְצֹֽף׃ </w:t>
            </w:r>
          </w:p>
        </w:tc>
        <w:tc>
          <w:tcPr>
            <w:tcW w:type="auto" w:w="1728"/>
          </w:tcPr>
          <w:p>
            <w:r/>
          </w:p>
        </w:tc>
      </w:tr>
    </w:tbl>
    <w:p>
      <w:r>
        <w:br/>
      </w:r>
    </w:p>
    <w:p>
      <w:pPr>
        <w:pStyle w:val="Reference"/>
      </w:pPr>
      <w:hyperlink r:id="rId1014">
        <w:r>
          <w:rPr/>
          <w:t>326236, Joshua 22:22</w:t>
        </w:r>
      </w:hyperlink>
    </w:p>
    <w:p>
      <w:pPr>
        <w:pStyle w:val="Hebrew"/>
      </w:pPr>
      <w:r>
        <w:t xml:space="preserve">אַל־תֹּושִׁיעֵ֖נוּ הַיֹּ֥ום הַזֶּֽה׃ </w:t>
      </w:r>
    </w:p>
    <w:p>
      <w:pPr>
        <w:pStyle w:val="Hebrew"/>
      </w:pPr>
      <w:r>
        <w:rPr>
          <w:color w:val="FF0000"/>
          <w:vertAlign w:val="superscript"/>
          <w:rtl/>
        </w:rPr>
        <w:t>125825</w:t>
      </w:r>
      <w:r>
        <w:rPr>
          <w:rFonts w:ascii="Times New Roman" w:hAnsi="Times New Roman"/>
          <w:color w:val="828282"/>
          <w:rtl/>
        </w:rPr>
        <w:t>אַל־</w:t>
      </w:r>
      <w:r>
        <w:rPr>
          <w:color w:val="FF0000"/>
          <w:vertAlign w:val="superscript"/>
          <w:rtl/>
        </w:rPr>
        <w:t>125826</w:t>
      </w:r>
      <w:r>
        <w:rPr>
          <w:rFonts w:ascii="Times New Roman" w:hAnsi="Times New Roman"/>
          <w:color w:val="828282"/>
          <w:rtl/>
        </w:rPr>
        <w:t xml:space="preserve">תֹּושִׁיעֵ֖נוּ </w:t>
      </w:r>
      <w:r>
        <w:rPr>
          <w:color w:val="FF0000"/>
          <w:vertAlign w:val="superscript"/>
          <w:rtl/>
        </w:rPr>
        <w:t>125827</w:t>
      </w:r>
      <w:r>
        <w:rPr>
          <w:rFonts w:ascii="Times New Roman" w:hAnsi="Times New Roman"/>
          <w:color w:val="828282"/>
          <w:rtl/>
        </w:rPr>
        <w:t>הַ</w:t>
      </w:r>
      <w:r>
        <w:rPr>
          <w:color w:val="FF0000"/>
          <w:vertAlign w:val="superscript"/>
          <w:rtl/>
        </w:rPr>
        <w:t>125828</w:t>
      </w:r>
      <w:r>
        <w:rPr>
          <w:rFonts w:ascii="Times New Roman" w:hAnsi="Times New Roman"/>
          <w:color w:val="828282"/>
          <w:rtl/>
        </w:rPr>
        <w:t xml:space="preserve">יֹּ֥ום </w:t>
      </w:r>
      <w:r>
        <w:rPr>
          <w:color w:val="FF0000"/>
          <w:vertAlign w:val="superscript"/>
          <w:rtl/>
        </w:rPr>
        <w:t>125829</w:t>
      </w:r>
      <w:r>
        <w:rPr>
          <w:rFonts w:ascii="Times New Roman" w:hAnsi="Times New Roman"/>
          <w:color w:val="828282"/>
          <w:rtl/>
        </w:rPr>
        <w:t>הַ</w:t>
      </w:r>
      <w:r>
        <w:rPr>
          <w:color w:val="FF0000"/>
          <w:vertAlign w:val="superscript"/>
          <w:rtl/>
        </w:rPr>
        <w:t>125830</w:t>
      </w:r>
      <w:r>
        <w:rPr>
          <w:rFonts w:ascii="Times New Roman" w:hAnsi="Times New Roman"/>
          <w:color w:val="828282"/>
          <w:rtl/>
        </w:rPr>
        <w:t xml:space="preserve">זֶּֽה׃ </w:t>
      </w:r>
    </w:p>
    <w:p>
      <w:pPr>
        <w:pStyle w:val="Hebrew"/>
      </w:pPr>
      <w:r>
        <w:rPr>
          <w:color w:val="828282"/>
        </w:rPr>
        <w:t xml:space="preserve">אֵל֩׀ אֱלֹהִ֨ים׀ יְהוָ֜ה אֵ֣ל׀ אֱלֹהִ֤ים׀ יְהוָה֙ ה֣וּא יֹדֵ֔עַ וְיִשְׂרָאֵ֖ל ה֣וּא יֵדָ֑ע אִם־בְּמֶ֤רֶד וְאִם־בְּמַ֨עַל֙ בַּֽיהוָ֔ה אַל־תֹּושִׁיעֵ֖נוּ 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326236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326236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455868</w:t>
            </w:r>
          </w:p>
        </w:tc>
        <w:tc>
          <w:tcPr>
            <w:tcW w:type="auto" w:w="1728"/>
          </w:tcPr>
          <w:p>
            <w:r>
              <w:t>time_phrase</w:t>
            </w:r>
          </w:p>
        </w:tc>
        <w:tc>
          <w:tcPr>
            <w:tcW w:type="auto" w:w="1728"/>
          </w:tcPr>
          <w:p>
            <w:r>
              <w:t xml:space="preserve">הַיֹּ֥ום הַזֶּֽה׃ </w:t>
            </w:r>
          </w:p>
        </w:tc>
        <w:tc>
          <w:tcPr>
            <w:tcW w:type="auto" w:w="1728"/>
          </w:tcPr>
          <w:p>
            <w:r/>
          </w:p>
        </w:tc>
      </w:tr>
      <w:tr>
        <w:tc>
          <w:tcPr>
            <w:tcW w:type="auto" w:w="1728"/>
          </w:tcPr>
          <w:p>
            <w:r>
              <w:t>tense</w:t>
            </w:r>
          </w:p>
        </w:tc>
        <w:tc>
          <w:tcPr>
            <w:tcW w:type="auto" w:w="1728"/>
          </w:tcPr>
          <w:p>
            <w:r>
              <w:t>125826</w:t>
            </w:r>
          </w:p>
        </w:tc>
        <w:tc>
          <w:tcPr>
            <w:tcW w:type="auto" w:w="1728"/>
          </w:tcPr>
          <w:p>
            <w:r>
              <w:t>verb</w:t>
            </w:r>
          </w:p>
        </w:tc>
        <w:tc>
          <w:tcPr>
            <w:tcW w:type="auto" w:w="1728"/>
          </w:tcPr>
          <w:p>
            <w:r>
              <w:t xml:space="preserve">תֹּושִׁיעֵ֖נוּ </w:t>
            </w:r>
          </w:p>
        </w:tc>
        <w:tc>
          <w:tcPr>
            <w:tcW w:type="auto" w:w="1728"/>
          </w:tcPr>
          <w:p>
            <w:r/>
          </w:p>
        </w:tc>
      </w:tr>
    </w:tbl>
    <w:p>
      <w:r>
        <w:br/>
      </w:r>
    </w:p>
    <w:p>
      <w:pPr>
        <w:pStyle w:val="Reference"/>
      </w:pPr>
      <w:hyperlink r:id="rId1015">
        <w:r>
          <w:rPr/>
          <w:t>326245, Joshua 22:24</w:t>
        </w:r>
      </w:hyperlink>
    </w:p>
    <w:p>
      <w:pPr>
        <w:pStyle w:val="Hebrew"/>
      </w:pPr>
      <w:r>
        <w:t xml:space="preserve">מָחָ֗ר יֹאמְר֨וּ בְנֵיכֶ֤ם לְבָנֵ֨ינוּ֙ </w:t>
      </w:r>
    </w:p>
    <w:p>
      <w:pPr>
        <w:pStyle w:val="Hebrew"/>
      </w:pPr>
      <w:r>
        <w:rPr>
          <w:color w:val="FF0000"/>
          <w:vertAlign w:val="superscript"/>
          <w:rtl/>
        </w:rPr>
        <w:t>125870</w:t>
      </w:r>
      <w:r>
        <w:rPr>
          <w:rFonts w:ascii="Times New Roman" w:hAnsi="Times New Roman"/>
          <w:color w:val="828282"/>
          <w:rtl/>
        </w:rPr>
        <w:t xml:space="preserve">מָחָ֗ר </w:t>
      </w:r>
      <w:r>
        <w:rPr>
          <w:color w:val="FF0000"/>
          <w:vertAlign w:val="superscript"/>
          <w:rtl/>
        </w:rPr>
        <w:t>125871</w:t>
      </w:r>
      <w:r>
        <w:rPr>
          <w:rFonts w:ascii="Times New Roman" w:hAnsi="Times New Roman"/>
          <w:color w:val="828282"/>
          <w:rtl/>
        </w:rPr>
        <w:t xml:space="preserve">יֹאמְר֨וּ </w:t>
      </w:r>
      <w:r>
        <w:rPr>
          <w:color w:val="FF0000"/>
          <w:vertAlign w:val="superscript"/>
          <w:rtl/>
        </w:rPr>
        <w:t>125872</w:t>
      </w:r>
      <w:r>
        <w:rPr>
          <w:rFonts w:ascii="Times New Roman" w:hAnsi="Times New Roman"/>
          <w:color w:val="828282"/>
          <w:rtl/>
        </w:rPr>
        <w:t xml:space="preserve">בְנֵיכֶ֤ם </w:t>
      </w:r>
      <w:r>
        <w:rPr>
          <w:color w:val="FF0000"/>
          <w:vertAlign w:val="superscript"/>
          <w:rtl/>
        </w:rPr>
        <w:t>125873</w:t>
      </w:r>
      <w:r>
        <w:rPr>
          <w:rFonts w:ascii="Times New Roman" w:hAnsi="Times New Roman"/>
          <w:color w:val="828282"/>
          <w:rtl/>
        </w:rPr>
        <w:t>לְ</w:t>
      </w:r>
      <w:r>
        <w:rPr>
          <w:color w:val="FF0000"/>
          <w:vertAlign w:val="superscript"/>
          <w:rtl/>
        </w:rPr>
        <w:t>125874</w:t>
      </w:r>
      <w:r>
        <w:rPr>
          <w:rFonts w:ascii="Times New Roman" w:hAnsi="Times New Roman"/>
          <w:color w:val="828282"/>
          <w:rtl/>
        </w:rPr>
        <w:t xml:space="preserve">בָנֵ֨ינוּ֙ </w:t>
      </w:r>
    </w:p>
    <w:p>
      <w:pPr>
        <w:pStyle w:val="Hebrew"/>
      </w:pPr>
      <w:r>
        <w:rPr>
          <w:color w:val="828282"/>
        </w:rPr>
        <w:t xml:space="preserve">וְאִם־לֹ֤א מִדְּאָגָה֙ מִדָּבָ֔ר עָשִׂ֥ינוּ אֶת־זֹ֖את לֵאמֹ֑ר מָחָ֗ר יֹאמְר֨וּ בְנֵיכֶ֤ם לְבָנֵ֨ינוּ֙ לֵאמֹ֔ר מַה־לָּכֶ֕ם וְלַֽיהוָ֖ה אֱלֹהֵ֥י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326245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326245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455894</w:t>
            </w:r>
          </w:p>
        </w:tc>
        <w:tc>
          <w:tcPr>
            <w:tcW w:type="auto" w:w="1728"/>
          </w:tcPr>
          <w:p>
            <w:r>
              <w:t>time_phrase</w:t>
            </w:r>
          </w:p>
        </w:tc>
        <w:tc>
          <w:tcPr>
            <w:tcW w:type="auto" w:w="1728"/>
          </w:tcPr>
          <w:p>
            <w:r>
              <w:t xml:space="preserve">מָחָ֗ר </w:t>
            </w:r>
          </w:p>
        </w:tc>
        <w:tc>
          <w:tcPr>
            <w:tcW w:type="auto" w:w="1728"/>
          </w:tcPr>
          <w:p>
            <w:r/>
          </w:p>
        </w:tc>
      </w:tr>
      <w:tr>
        <w:tc>
          <w:tcPr>
            <w:tcW w:type="auto" w:w="1728"/>
          </w:tcPr>
          <w:p>
            <w:r>
              <w:t>tense</w:t>
            </w:r>
          </w:p>
        </w:tc>
        <w:tc>
          <w:tcPr>
            <w:tcW w:type="auto" w:w="1728"/>
          </w:tcPr>
          <w:p>
            <w:r>
              <w:t>125871</w:t>
            </w:r>
          </w:p>
        </w:tc>
        <w:tc>
          <w:tcPr>
            <w:tcW w:type="auto" w:w="1728"/>
          </w:tcPr>
          <w:p>
            <w:r>
              <w:t>verb</w:t>
            </w:r>
          </w:p>
        </w:tc>
        <w:tc>
          <w:tcPr>
            <w:tcW w:type="auto" w:w="1728"/>
          </w:tcPr>
          <w:p>
            <w:r>
              <w:t xml:space="preserve">יֹאמְר֨וּ </w:t>
            </w:r>
          </w:p>
        </w:tc>
        <w:tc>
          <w:tcPr>
            <w:tcW w:type="auto" w:w="1728"/>
          </w:tcPr>
          <w:p>
            <w:r/>
          </w:p>
        </w:tc>
      </w:tr>
    </w:tbl>
    <w:p>
      <w:r>
        <w:br/>
      </w:r>
    </w:p>
    <w:p>
      <w:pPr>
        <w:pStyle w:val="Reference"/>
      </w:pPr>
      <w:hyperlink r:id="rId1016">
        <w:r>
          <w:rPr/>
          <w:t>326260, Joshua 22:27</w:t>
        </w:r>
      </w:hyperlink>
    </w:p>
    <w:p>
      <w:pPr>
        <w:pStyle w:val="Hebrew"/>
      </w:pPr>
      <w:r>
        <w:t xml:space="preserve">וְלֹא־יֹאמְר֨וּ בְנֵיכֶ֤ם מָחָר֙ לְבָנֵ֔ינוּ </w:t>
      </w:r>
    </w:p>
    <w:p>
      <w:pPr>
        <w:pStyle w:val="Hebrew"/>
      </w:pPr>
      <w:r>
        <w:rPr>
          <w:color w:val="FF0000"/>
          <w:vertAlign w:val="superscript"/>
          <w:rtl/>
        </w:rPr>
        <w:t>125956</w:t>
      </w:r>
      <w:r>
        <w:rPr>
          <w:rFonts w:ascii="Times New Roman" w:hAnsi="Times New Roman"/>
          <w:color w:val="828282"/>
          <w:rtl/>
        </w:rPr>
        <w:t>וְ</w:t>
      </w:r>
      <w:r>
        <w:rPr>
          <w:color w:val="FF0000"/>
          <w:vertAlign w:val="superscript"/>
          <w:rtl/>
        </w:rPr>
        <w:t>125957</w:t>
      </w:r>
      <w:r>
        <w:rPr>
          <w:rFonts w:ascii="Times New Roman" w:hAnsi="Times New Roman"/>
          <w:color w:val="828282"/>
          <w:rtl/>
        </w:rPr>
        <w:t>לֹא־</w:t>
      </w:r>
      <w:r>
        <w:rPr>
          <w:color w:val="FF0000"/>
          <w:vertAlign w:val="superscript"/>
          <w:rtl/>
        </w:rPr>
        <w:t>125958</w:t>
      </w:r>
      <w:r>
        <w:rPr>
          <w:rFonts w:ascii="Times New Roman" w:hAnsi="Times New Roman"/>
          <w:color w:val="828282"/>
          <w:rtl/>
        </w:rPr>
        <w:t xml:space="preserve">יֹאמְר֨וּ </w:t>
      </w:r>
      <w:r>
        <w:rPr>
          <w:color w:val="FF0000"/>
          <w:vertAlign w:val="superscript"/>
          <w:rtl/>
        </w:rPr>
        <w:t>125959</w:t>
      </w:r>
      <w:r>
        <w:rPr>
          <w:rFonts w:ascii="Times New Roman" w:hAnsi="Times New Roman"/>
          <w:color w:val="828282"/>
          <w:rtl/>
        </w:rPr>
        <w:t xml:space="preserve">בְנֵיכֶ֤ם </w:t>
      </w:r>
      <w:r>
        <w:rPr>
          <w:color w:val="FF0000"/>
          <w:vertAlign w:val="superscript"/>
          <w:rtl/>
        </w:rPr>
        <w:t>125960</w:t>
      </w:r>
      <w:r>
        <w:rPr>
          <w:rFonts w:ascii="Times New Roman" w:hAnsi="Times New Roman"/>
          <w:color w:val="828282"/>
          <w:rtl/>
        </w:rPr>
        <w:t xml:space="preserve">מָחָר֙ </w:t>
      </w:r>
      <w:r>
        <w:rPr>
          <w:color w:val="FF0000"/>
          <w:vertAlign w:val="superscript"/>
          <w:rtl/>
        </w:rPr>
        <w:t>125961</w:t>
      </w:r>
      <w:r>
        <w:rPr>
          <w:rFonts w:ascii="Times New Roman" w:hAnsi="Times New Roman"/>
          <w:color w:val="828282"/>
          <w:rtl/>
        </w:rPr>
        <w:t>לְ</w:t>
      </w:r>
      <w:r>
        <w:rPr>
          <w:color w:val="FF0000"/>
          <w:vertAlign w:val="superscript"/>
          <w:rtl/>
        </w:rPr>
        <w:t>125962</w:t>
      </w:r>
      <w:r>
        <w:rPr>
          <w:rFonts w:ascii="Times New Roman" w:hAnsi="Times New Roman"/>
          <w:color w:val="828282"/>
          <w:rtl/>
        </w:rPr>
        <w:t xml:space="preserve">בָנֵ֔ינוּ </w:t>
      </w:r>
    </w:p>
    <w:p>
      <w:pPr>
        <w:pStyle w:val="Hebrew"/>
      </w:pPr>
      <w:r>
        <w:rPr>
          <w:color w:val="828282"/>
        </w:rPr>
        <w:t xml:space="preserve">כִּי֩ עֵ֨ד ה֜וּא בֵּינֵ֣ינוּ וּבֵינֵיכֶ֗ם וּבֵ֣ין דֹּרֹותֵינוּ֮ אַחֲרֵינוּ֒ לַעֲבֹ֞ד אֶת־עֲבֹדַ֤ת יְהוָה֙ לְפָנָ֔יו בְּעֹלֹותֵ֥ינוּ וּבִזְבָחֵ֖ינוּ וּבִשְׁלָמֵ֑ינוּ וְלֹא־יֹאמְר֨וּ בְנֵיכֶ֤ם מָחָר֙ לְבָנֵ֔ינוּ אֵין־לָכֶ֥ם חֵ֖לֶק בַּיהוָֽה׃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326260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326260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455941</w:t>
            </w:r>
          </w:p>
        </w:tc>
        <w:tc>
          <w:tcPr>
            <w:tcW w:type="auto" w:w="1728"/>
          </w:tcPr>
          <w:p>
            <w:r>
              <w:t>time_phrase</w:t>
            </w:r>
          </w:p>
        </w:tc>
        <w:tc>
          <w:tcPr>
            <w:tcW w:type="auto" w:w="1728"/>
          </w:tcPr>
          <w:p>
            <w:r>
              <w:t xml:space="preserve">מָחָר֙ </w:t>
            </w:r>
          </w:p>
        </w:tc>
        <w:tc>
          <w:tcPr>
            <w:tcW w:type="auto" w:w="1728"/>
          </w:tcPr>
          <w:p>
            <w:r/>
          </w:p>
        </w:tc>
      </w:tr>
      <w:tr>
        <w:tc>
          <w:tcPr>
            <w:tcW w:type="auto" w:w="1728"/>
          </w:tcPr>
          <w:p>
            <w:r>
              <w:t>tense</w:t>
            </w:r>
          </w:p>
        </w:tc>
        <w:tc>
          <w:tcPr>
            <w:tcW w:type="auto" w:w="1728"/>
          </w:tcPr>
          <w:p>
            <w:r>
              <w:t>125958</w:t>
            </w:r>
          </w:p>
        </w:tc>
        <w:tc>
          <w:tcPr>
            <w:tcW w:type="auto" w:w="1728"/>
          </w:tcPr>
          <w:p>
            <w:r>
              <w:t>verb</w:t>
            </w:r>
          </w:p>
        </w:tc>
        <w:tc>
          <w:tcPr>
            <w:tcW w:type="auto" w:w="1728"/>
          </w:tcPr>
          <w:p>
            <w:r>
              <w:t xml:space="preserve">יֹאמְר֨וּ </w:t>
            </w:r>
          </w:p>
        </w:tc>
        <w:tc>
          <w:tcPr>
            <w:tcW w:type="auto" w:w="1728"/>
          </w:tcPr>
          <w:p>
            <w:r/>
          </w:p>
        </w:tc>
      </w:tr>
    </w:tbl>
    <w:p>
      <w:r>
        <w:br/>
      </w:r>
    </w:p>
    <w:p>
      <w:pPr>
        <w:pStyle w:val="Reference"/>
      </w:pPr>
      <w:hyperlink r:id="rId1017">
        <w:r>
          <w:rPr/>
          <w:t>326264, Joshua 22:28</w:t>
        </w:r>
      </w:hyperlink>
    </w:p>
    <w:p>
      <w:pPr>
        <w:pStyle w:val="Hebrew"/>
      </w:pPr>
      <w:r>
        <w:t xml:space="preserve">כִּֽי־יֹאמְר֥וּ אֵלֵ֛ינוּ וְאֶל־דֹּרֹתֵ֖ינוּ מָחָ֑ר </w:t>
      </w:r>
    </w:p>
    <w:p>
      <w:pPr>
        <w:pStyle w:val="Hebrew"/>
      </w:pPr>
      <w:r>
        <w:rPr>
          <w:color w:val="FF0000"/>
          <w:vertAlign w:val="superscript"/>
          <w:rtl/>
        </w:rPr>
        <w:t>125972</w:t>
      </w:r>
      <w:r>
        <w:rPr>
          <w:rFonts w:ascii="Times New Roman" w:hAnsi="Times New Roman"/>
          <w:color w:val="828282"/>
          <w:rtl/>
        </w:rPr>
        <w:t>כִּֽי־</w:t>
      </w:r>
      <w:r>
        <w:rPr>
          <w:color w:val="FF0000"/>
          <w:vertAlign w:val="superscript"/>
          <w:rtl/>
        </w:rPr>
        <w:t>125973</w:t>
      </w:r>
      <w:r>
        <w:rPr>
          <w:rFonts w:ascii="Times New Roman" w:hAnsi="Times New Roman"/>
          <w:color w:val="828282"/>
          <w:rtl/>
        </w:rPr>
        <w:t xml:space="preserve">יֹאמְר֥וּ </w:t>
      </w:r>
      <w:r>
        <w:rPr>
          <w:color w:val="FF0000"/>
          <w:vertAlign w:val="superscript"/>
          <w:rtl/>
        </w:rPr>
        <w:t>125974</w:t>
      </w:r>
      <w:r>
        <w:rPr>
          <w:rFonts w:ascii="Times New Roman" w:hAnsi="Times New Roman"/>
          <w:color w:val="828282"/>
          <w:rtl/>
        </w:rPr>
        <w:t xml:space="preserve">אֵלֵ֛ינוּ </w:t>
      </w:r>
      <w:r>
        <w:rPr>
          <w:color w:val="FF0000"/>
          <w:vertAlign w:val="superscript"/>
          <w:rtl/>
        </w:rPr>
        <w:t>125975</w:t>
      </w:r>
      <w:r>
        <w:rPr>
          <w:rFonts w:ascii="Times New Roman" w:hAnsi="Times New Roman"/>
          <w:color w:val="828282"/>
          <w:rtl/>
        </w:rPr>
        <w:t>וְ</w:t>
      </w:r>
      <w:r>
        <w:rPr>
          <w:color w:val="FF0000"/>
          <w:vertAlign w:val="superscript"/>
          <w:rtl/>
        </w:rPr>
        <w:t>125976</w:t>
      </w:r>
      <w:r>
        <w:rPr>
          <w:rFonts w:ascii="Times New Roman" w:hAnsi="Times New Roman"/>
          <w:color w:val="828282"/>
          <w:rtl/>
        </w:rPr>
        <w:t>אֶל־</w:t>
      </w:r>
      <w:r>
        <w:rPr>
          <w:color w:val="FF0000"/>
          <w:vertAlign w:val="superscript"/>
          <w:rtl/>
        </w:rPr>
        <w:t>125977</w:t>
      </w:r>
      <w:r>
        <w:rPr>
          <w:rFonts w:ascii="Times New Roman" w:hAnsi="Times New Roman"/>
          <w:color w:val="828282"/>
          <w:rtl/>
        </w:rPr>
        <w:t xml:space="preserve">דֹּרֹתֵ֖ינוּ </w:t>
      </w:r>
      <w:r>
        <w:rPr>
          <w:color w:val="FF0000"/>
          <w:vertAlign w:val="superscript"/>
          <w:rtl/>
        </w:rPr>
        <w:t>125978</w:t>
      </w:r>
      <w:r>
        <w:rPr>
          <w:rFonts w:ascii="Times New Roman" w:hAnsi="Times New Roman"/>
          <w:color w:val="828282"/>
          <w:rtl/>
        </w:rPr>
        <w:t xml:space="preserve">מָחָ֑ר </w:t>
      </w:r>
    </w:p>
    <w:p>
      <w:pPr>
        <w:pStyle w:val="Hebrew"/>
      </w:pPr>
      <w:r>
        <w:rPr>
          <w:color w:val="828282"/>
        </w:rPr>
        <w:t xml:space="preserve">וַנֹּ֕אמֶר וְהָיָ֗ה כִּֽי־יֹאמְר֥וּ אֵלֵ֛ינוּ וְאֶל־דֹּרֹתֵ֖ינוּ מָחָ֑ר וְאָמַ֡רְנוּ רְא֣וּ אֶת־תַּבְנִית֩ מִזְבַּ֨ח יְהוָ֜ה אֲשֶׁר־עָשׂ֣וּ אֲבֹותֵ֗ינוּ לֹ֤א לְעֹולָה֙ וְלֹ֣א לְזֶ֔בַח כִּי־עֵ֣ד ה֔וּא בֵּינֵ֖ינוּ וּבֵינֵיכֶֽם׃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326264</w:t>
            </w:r>
          </w:p>
        </w:tc>
        <w:tc>
          <w:tcPr>
            <w:tcW w:type="auto" w:w="1728"/>
          </w:tcPr>
          <w:p>
            <w:r>
              <w:t>time_clause</w:t>
            </w:r>
          </w:p>
        </w:tc>
        <w:tc>
          <w:tcPr>
            <w:tcW w:type="auto" w:w="1728"/>
          </w:tcPr>
          <w:p>
            <w:r>
              <w:t>[clause]</w:t>
            </w:r>
          </w:p>
        </w:tc>
        <w:tc>
          <w:tcPr>
            <w:tcW w:type="auto" w:w="1728"/>
          </w:tcPr>
          <w:p>
            <w:r>
              <w:t>ach_di</w:t>
            </w:r>
          </w:p>
        </w:tc>
      </w:tr>
      <w:tr>
        <w:tc>
          <w:tcPr>
            <w:tcW w:type="auto" w:w="1728"/>
          </w:tcPr>
          <w:p>
            <w:r>
              <w:t>cl_type</w:t>
            </w:r>
          </w:p>
        </w:tc>
        <w:tc>
          <w:tcPr>
            <w:tcW w:type="auto" w:w="1728"/>
          </w:tcPr>
          <w:p>
            <w:r>
              <w:t>326264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455953</w:t>
            </w:r>
          </w:p>
        </w:tc>
        <w:tc>
          <w:tcPr>
            <w:tcW w:type="auto" w:w="1728"/>
          </w:tcPr>
          <w:p>
            <w:r>
              <w:t>time_phrase</w:t>
            </w:r>
          </w:p>
        </w:tc>
        <w:tc>
          <w:tcPr>
            <w:tcW w:type="auto" w:w="1728"/>
          </w:tcPr>
          <w:p>
            <w:r>
              <w:t xml:space="preserve">מָחָ֑ר </w:t>
            </w:r>
          </w:p>
        </w:tc>
        <w:tc>
          <w:tcPr>
            <w:tcW w:type="auto" w:w="1728"/>
          </w:tcPr>
          <w:p>
            <w:r/>
          </w:p>
        </w:tc>
      </w:tr>
      <w:tr>
        <w:tc>
          <w:tcPr>
            <w:tcW w:type="auto" w:w="1728"/>
          </w:tcPr>
          <w:p>
            <w:r>
              <w:t>tense</w:t>
            </w:r>
          </w:p>
        </w:tc>
        <w:tc>
          <w:tcPr>
            <w:tcW w:type="auto" w:w="1728"/>
          </w:tcPr>
          <w:p>
            <w:r>
              <w:t>125973</w:t>
            </w:r>
          </w:p>
        </w:tc>
        <w:tc>
          <w:tcPr>
            <w:tcW w:type="auto" w:w="1728"/>
          </w:tcPr>
          <w:p>
            <w:r>
              <w:t>verb</w:t>
            </w:r>
          </w:p>
        </w:tc>
        <w:tc>
          <w:tcPr>
            <w:tcW w:type="auto" w:w="1728"/>
          </w:tcPr>
          <w:p>
            <w:r>
              <w:t xml:space="preserve">יֹאמְר֥וּ </w:t>
            </w:r>
          </w:p>
        </w:tc>
        <w:tc>
          <w:tcPr>
            <w:tcW w:type="auto" w:w="1728"/>
          </w:tcPr>
          <w:p>
            <w:r/>
          </w:p>
        </w:tc>
      </w:tr>
    </w:tbl>
    <w:p>
      <w:r>
        <w:br/>
      </w:r>
    </w:p>
    <w:p>
      <w:pPr>
        <w:pStyle w:val="Reference"/>
      </w:pPr>
      <w:hyperlink r:id="rId1018">
        <w:r>
          <w:rPr/>
          <w:t>326273, Joshua 22:29</w:t>
        </w:r>
      </w:hyperlink>
    </w:p>
    <w:p>
      <w:pPr>
        <w:pStyle w:val="Hebrew"/>
      </w:pPr>
      <w:r>
        <w:t xml:space="preserve">וְלָשׁ֤וּב הַיֹּום֙ מֵאַחֲרֵ֣י יְהוָ֔ה </w:t>
      </w:r>
    </w:p>
    <w:p>
      <w:pPr>
        <w:pStyle w:val="Hebrew"/>
      </w:pPr>
      <w:r>
        <w:rPr>
          <w:color w:val="FF0000"/>
          <w:vertAlign w:val="superscript"/>
          <w:rtl/>
        </w:rPr>
        <w:t>126009</w:t>
      </w:r>
      <w:r>
        <w:rPr>
          <w:rFonts w:ascii="Times New Roman" w:hAnsi="Times New Roman"/>
          <w:color w:val="828282"/>
          <w:rtl/>
        </w:rPr>
        <w:t>וְ</w:t>
      </w:r>
      <w:r>
        <w:rPr>
          <w:color w:val="FF0000"/>
          <w:vertAlign w:val="superscript"/>
          <w:rtl/>
        </w:rPr>
        <w:t>126010</w:t>
      </w:r>
      <w:r>
        <w:rPr>
          <w:rFonts w:ascii="Times New Roman" w:hAnsi="Times New Roman"/>
          <w:color w:val="828282"/>
          <w:rtl/>
        </w:rPr>
        <w:t>לָ</w:t>
      </w:r>
      <w:r>
        <w:rPr>
          <w:color w:val="FF0000"/>
          <w:vertAlign w:val="superscript"/>
          <w:rtl/>
        </w:rPr>
        <w:t>126011</w:t>
      </w:r>
      <w:r>
        <w:rPr>
          <w:rFonts w:ascii="Times New Roman" w:hAnsi="Times New Roman"/>
          <w:color w:val="828282"/>
          <w:rtl/>
        </w:rPr>
        <w:t xml:space="preserve">שׁ֤וּב </w:t>
      </w:r>
      <w:r>
        <w:rPr>
          <w:color w:val="FF0000"/>
          <w:vertAlign w:val="superscript"/>
          <w:rtl/>
        </w:rPr>
        <w:t>126012</w:t>
      </w:r>
      <w:r>
        <w:rPr>
          <w:rFonts w:ascii="Times New Roman" w:hAnsi="Times New Roman"/>
          <w:color w:val="828282"/>
          <w:rtl/>
        </w:rPr>
        <w:t>הַ</w:t>
      </w:r>
      <w:r>
        <w:rPr>
          <w:color w:val="FF0000"/>
          <w:vertAlign w:val="superscript"/>
          <w:rtl/>
        </w:rPr>
        <w:t>126013</w:t>
      </w:r>
      <w:r>
        <w:rPr>
          <w:rFonts w:ascii="Times New Roman" w:hAnsi="Times New Roman"/>
          <w:color w:val="828282"/>
          <w:rtl/>
        </w:rPr>
        <w:t xml:space="preserve">יֹּום֙ </w:t>
      </w:r>
      <w:r>
        <w:rPr>
          <w:color w:val="FF0000"/>
          <w:vertAlign w:val="superscript"/>
          <w:rtl/>
        </w:rPr>
        <w:t>126014</w:t>
      </w:r>
      <w:r>
        <w:rPr>
          <w:rFonts w:ascii="Times New Roman" w:hAnsi="Times New Roman"/>
          <w:color w:val="828282"/>
          <w:rtl/>
        </w:rPr>
        <w:t>מֵ</w:t>
      </w:r>
      <w:r>
        <w:rPr>
          <w:color w:val="FF0000"/>
          <w:vertAlign w:val="superscript"/>
          <w:rtl/>
        </w:rPr>
        <w:t>126015</w:t>
      </w:r>
      <w:r>
        <w:rPr>
          <w:rFonts w:ascii="Times New Roman" w:hAnsi="Times New Roman"/>
          <w:color w:val="828282"/>
          <w:rtl/>
        </w:rPr>
        <w:t xml:space="preserve">אַחֲרֵ֣י </w:t>
      </w:r>
      <w:r>
        <w:rPr>
          <w:color w:val="FF0000"/>
          <w:vertAlign w:val="superscript"/>
          <w:rtl/>
        </w:rPr>
        <w:t>126016</w:t>
      </w:r>
      <w:r>
        <w:rPr>
          <w:rFonts w:ascii="Times New Roman" w:hAnsi="Times New Roman"/>
          <w:color w:val="828282"/>
          <w:rtl/>
        </w:rPr>
        <w:t xml:space="preserve">יְהוָ֔ה </w:t>
      </w:r>
    </w:p>
    <w:p>
      <w:pPr>
        <w:pStyle w:val="Hebrew"/>
      </w:pPr>
      <w:r>
        <w:rPr>
          <w:color w:val="828282"/>
        </w:rPr>
        <w:t xml:space="preserve">חָלִילָה֩ לָּ֨נוּ מִמֶּ֜נּוּ לִמְרֹ֣ד בַּֽיהוָ֗ה וְלָשׁ֤וּב הַיֹּום֙ מֵאַחֲרֵ֣י יְהוָ֔ה לִבְנֹ֣ות מִזְבֵּ֔חַ לְעֹלָ֖ה לְמִנְחָ֣ה וּלְזָ֑בַח מִלְּבַ֗ד מִזְבַּח֙ יְהוָ֣ה אֱלֹהֵ֔ינוּ אֲשֶׁ֖ר לִפְנֵ֥י מִשְׁכָּנֹֽו׃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326273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326273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455977</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126011</w:t>
            </w:r>
          </w:p>
        </w:tc>
        <w:tc>
          <w:tcPr>
            <w:tcW w:type="auto" w:w="1728"/>
          </w:tcPr>
          <w:p>
            <w:r>
              <w:t>verb</w:t>
            </w:r>
          </w:p>
        </w:tc>
        <w:tc>
          <w:tcPr>
            <w:tcW w:type="auto" w:w="1728"/>
          </w:tcPr>
          <w:p>
            <w:r>
              <w:t xml:space="preserve">שׁ֤וּב </w:t>
            </w:r>
          </w:p>
        </w:tc>
        <w:tc>
          <w:tcPr>
            <w:tcW w:type="auto" w:w="1728"/>
          </w:tcPr>
          <w:p>
            <w:r/>
          </w:p>
        </w:tc>
      </w:tr>
    </w:tbl>
    <w:p>
      <w:r>
        <w:br/>
      </w:r>
    </w:p>
    <w:p>
      <w:pPr>
        <w:pStyle w:val="Reference"/>
      </w:pPr>
      <w:hyperlink r:id="rId1019">
        <w:r>
          <w:rPr/>
          <w:t>326281, Joshua 22:31</w:t>
        </w:r>
      </w:hyperlink>
    </w:p>
    <w:p>
      <w:pPr>
        <w:pStyle w:val="Hebrew"/>
      </w:pPr>
      <w:r>
        <w:t xml:space="preserve">הַיֹּ֤ום׀ יָדַ֨עְנוּ֙ </w:t>
      </w:r>
    </w:p>
    <w:p>
      <w:pPr>
        <w:pStyle w:val="Hebrew"/>
      </w:pPr>
      <w:r>
        <w:rPr>
          <w:color w:val="FF0000"/>
          <w:vertAlign w:val="superscript"/>
          <w:rtl/>
        </w:rPr>
        <w:t>126087</w:t>
      </w:r>
      <w:r>
        <w:rPr>
          <w:rFonts w:ascii="Times New Roman" w:hAnsi="Times New Roman"/>
          <w:color w:val="828282"/>
          <w:rtl/>
        </w:rPr>
        <w:t>הַ</w:t>
      </w:r>
      <w:r>
        <w:rPr>
          <w:color w:val="FF0000"/>
          <w:vertAlign w:val="superscript"/>
          <w:rtl/>
        </w:rPr>
        <w:t>126088</w:t>
      </w:r>
      <w:r>
        <w:rPr>
          <w:rFonts w:ascii="Times New Roman" w:hAnsi="Times New Roman"/>
          <w:color w:val="828282"/>
          <w:rtl/>
        </w:rPr>
        <w:t xml:space="preserve">יֹּ֤ום׀ </w:t>
      </w:r>
      <w:r>
        <w:rPr>
          <w:color w:val="FF0000"/>
          <w:vertAlign w:val="superscript"/>
          <w:rtl/>
        </w:rPr>
        <w:t>126089</w:t>
      </w:r>
      <w:r>
        <w:rPr>
          <w:rFonts w:ascii="Times New Roman" w:hAnsi="Times New Roman"/>
          <w:color w:val="828282"/>
          <w:rtl/>
        </w:rPr>
        <w:t xml:space="preserve">יָדַ֨עְנוּ֙ </w:t>
      </w:r>
    </w:p>
    <w:p>
      <w:pPr>
        <w:pStyle w:val="Hebrew"/>
      </w:pPr>
      <w:r>
        <w:rPr>
          <w:color w:val="828282"/>
        </w:rPr>
        <w:t xml:space="preserve">וַיֹּ֣אמֶר פִּֽינְחָ֣ס בֶּן־אֶלְעָזָ֣ר הַכֹּהֵ֡ן אֶל־בְּנֵי־רְאוּבֵ֨ן וְאֶל־בְּנֵי־גָ֜ד וְאֶל־בְּנֵ֣י מְנַשֶּׁ֗ה הַיֹּ֤ום׀ יָדַ֨עְנוּ֙ כִּֽי־בְתֹוכֵ֣נוּ יְהוָ֔ה אֲשֶׁ֛ר לֹֽא־מְעַלְתֶּ֥ם בַּֽיהוָ֖ה הַמַּ֣עַל הַזֶּ֑ה אָ֗ז הִצַּלְתֶּ֛ם אֶת־בְּנֵ֥י יִשְׂרָאֵ֖ל מִיַּ֥ד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326281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326281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456001</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126089</w:t>
            </w:r>
          </w:p>
        </w:tc>
        <w:tc>
          <w:tcPr>
            <w:tcW w:type="auto" w:w="1728"/>
          </w:tcPr>
          <w:p>
            <w:r>
              <w:t>verb</w:t>
            </w:r>
          </w:p>
        </w:tc>
        <w:tc>
          <w:tcPr>
            <w:tcW w:type="auto" w:w="1728"/>
          </w:tcPr>
          <w:p>
            <w:r>
              <w:t xml:space="preserve">יָדַ֨עְנוּ֙ </w:t>
            </w:r>
          </w:p>
        </w:tc>
        <w:tc>
          <w:tcPr>
            <w:tcW w:type="auto" w:w="1728"/>
          </w:tcPr>
          <w:p>
            <w:r/>
          </w:p>
        </w:tc>
      </w:tr>
    </w:tbl>
    <w:p>
      <w:r>
        <w:br/>
      </w:r>
    </w:p>
    <w:p>
      <w:pPr>
        <w:pStyle w:val="Reference"/>
      </w:pPr>
      <w:hyperlink r:id="rId1019">
        <w:r>
          <w:rPr/>
          <w:t>326284, Joshua 22:31</w:t>
        </w:r>
      </w:hyperlink>
    </w:p>
    <w:p>
      <w:pPr>
        <w:pStyle w:val="Hebrew"/>
      </w:pPr>
      <w:r>
        <w:t xml:space="preserve">אָ֗ז הִצַּלְתֶּ֛ם אֶת־בְּנֵ֥י יִשְׂרָאֵ֖ל מִיַּ֥ד יְהוָֽה׃ </w:t>
      </w:r>
    </w:p>
    <w:p>
      <w:pPr>
        <w:pStyle w:val="Hebrew"/>
      </w:pPr>
      <w:r>
        <w:rPr>
          <w:color w:val="FF0000"/>
          <w:vertAlign w:val="superscript"/>
          <w:rtl/>
        </w:rPr>
        <w:t>126103</w:t>
      </w:r>
      <w:r>
        <w:rPr>
          <w:rFonts w:ascii="Times New Roman" w:hAnsi="Times New Roman"/>
          <w:color w:val="828282"/>
          <w:rtl/>
        </w:rPr>
        <w:t xml:space="preserve">אָ֗ז </w:t>
      </w:r>
      <w:r>
        <w:rPr>
          <w:color w:val="FF0000"/>
          <w:vertAlign w:val="superscript"/>
          <w:rtl/>
        </w:rPr>
        <w:t>126104</w:t>
      </w:r>
      <w:r>
        <w:rPr>
          <w:rFonts w:ascii="Times New Roman" w:hAnsi="Times New Roman"/>
          <w:color w:val="828282"/>
          <w:rtl/>
        </w:rPr>
        <w:t xml:space="preserve">הִצַּלְתֶּ֛ם </w:t>
      </w:r>
      <w:r>
        <w:rPr>
          <w:color w:val="FF0000"/>
          <w:vertAlign w:val="superscript"/>
          <w:rtl/>
        </w:rPr>
        <w:t>126105</w:t>
      </w:r>
      <w:r>
        <w:rPr>
          <w:rFonts w:ascii="Times New Roman" w:hAnsi="Times New Roman"/>
          <w:color w:val="828282"/>
          <w:rtl/>
        </w:rPr>
        <w:t>אֶת־</w:t>
      </w:r>
      <w:r>
        <w:rPr>
          <w:color w:val="FF0000"/>
          <w:vertAlign w:val="superscript"/>
          <w:rtl/>
        </w:rPr>
        <w:t>126106</w:t>
      </w:r>
      <w:r>
        <w:rPr>
          <w:rFonts w:ascii="Times New Roman" w:hAnsi="Times New Roman"/>
          <w:color w:val="828282"/>
          <w:rtl/>
        </w:rPr>
        <w:t xml:space="preserve">בְּנֵ֥י </w:t>
      </w:r>
      <w:r>
        <w:rPr>
          <w:color w:val="FF0000"/>
          <w:vertAlign w:val="superscript"/>
          <w:rtl/>
        </w:rPr>
        <w:t>126107</w:t>
      </w:r>
      <w:r>
        <w:rPr>
          <w:rFonts w:ascii="Times New Roman" w:hAnsi="Times New Roman"/>
          <w:color w:val="828282"/>
          <w:rtl/>
        </w:rPr>
        <w:t xml:space="preserve">יִשְׂרָאֵ֖ל </w:t>
      </w:r>
      <w:r>
        <w:rPr>
          <w:color w:val="FF0000"/>
          <w:vertAlign w:val="superscript"/>
          <w:rtl/>
        </w:rPr>
        <w:t>126108</w:t>
      </w:r>
      <w:r>
        <w:rPr>
          <w:rFonts w:ascii="Times New Roman" w:hAnsi="Times New Roman"/>
          <w:color w:val="828282"/>
          <w:rtl/>
        </w:rPr>
        <w:t>מִ</w:t>
      </w:r>
      <w:r>
        <w:rPr>
          <w:color w:val="FF0000"/>
          <w:vertAlign w:val="superscript"/>
          <w:rtl/>
        </w:rPr>
        <w:t>126109</w:t>
      </w:r>
      <w:r>
        <w:rPr>
          <w:rFonts w:ascii="Times New Roman" w:hAnsi="Times New Roman"/>
          <w:color w:val="828282"/>
          <w:rtl/>
        </w:rPr>
        <w:t xml:space="preserve">יַּ֥ד </w:t>
      </w:r>
      <w:r>
        <w:rPr>
          <w:color w:val="FF0000"/>
          <w:vertAlign w:val="superscript"/>
          <w:rtl/>
        </w:rPr>
        <w:t>126110</w:t>
      </w:r>
      <w:r>
        <w:rPr>
          <w:rFonts w:ascii="Times New Roman" w:hAnsi="Times New Roman"/>
          <w:color w:val="828282"/>
          <w:rtl/>
        </w:rPr>
        <w:t xml:space="preserve">יְהוָֽה׃ </w:t>
      </w:r>
    </w:p>
    <w:p>
      <w:pPr>
        <w:pStyle w:val="Hebrew"/>
      </w:pPr>
      <w:r>
        <w:rPr>
          <w:color w:val="828282"/>
        </w:rPr>
        <w:t xml:space="preserve">וַיֹּ֣אמֶר פִּֽינְחָ֣ס בֶּן־אֶלְעָזָ֣ר הַכֹּהֵ֡ן אֶל־בְּנֵי־רְאוּבֵ֨ן וְאֶל־בְּנֵי־גָ֜ד וְאֶל־בְּנֵ֣י מְנַשֶּׁ֗ה הַיֹּ֤ום׀ יָדַ֨עְנוּ֙ כִּֽי־בְתֹוכֵ֣נוּ יְהוָ֔ה אֲשֶׁ֛ר לֹֽא־מְעַלְתֶּ֥ם בַּֽיהוָ֖ה הַמַּ֣עַל הַזֶּ֑ה אָ֗ז הִצַּלְתֶּ֛ם אֶת־בְּנֵ֥י יִשְׂרָאֵ֖ל מִיַּ֥ד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326284</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326284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456011</w:t>
            </w:r>
          </w:p>
        </w:tc>
        <w:tc>
          <w:tcPr>
            <w:tcW w:type="auto" w:w="1728"/>
          </w:tcPr>
          <w:p>
            <w:r>
              <w:t>time_phrase</w:t>
            </w:r>
          </w:p>
        </w:tc>
        <w:tc>
          <w:tcPr>
            <w:tcW w:type="auto" w:w="1728"/>
          </w:tcPr>
          <w:p>
            <w:r>
              <w:t xml:space="preserve">אָ֗ז </w:t>
            </w:r>
          </w:p>
        </w:tc>
        <w:tc>
          <w:tcPr>
            <w:tcW w:type="auto" w:w="1728"/>
          </w:tcPr>
          <w:p>
            <w:r/>
          </w:p>
        </w:tc>
      </w:tr>
      <w:tr>
        <w:tc>
          <w:tcPr>
            <w:tcW w:type="auto" w:w="1728"/>
          </w:tcPr>
          <w:p>
            <w:r>
              <w:t>tense</w:t>
            </w:r>
          </w:p>
        </w:tc>
        <w:tc>
          <w:tcPr>
            <w:tcW w:type="auto" w:w="1728"/>
          </w:tcPr>
          <w:p>
            <w:r>
              <w:t>126104</w:t>
            </w:r>
          </w:p>
        </w:tc>
        <w:tc>
          <w:tcPr>
            <w:tcW w:type="auto" w:w="1728"/>
          </w:tcPr>
          <w:p>
            <w:r>
              <w:t>verb</w:t>
            </w:r>
          </w:p>
        </w:tc>
        <w:tc>
          <w:tcPr>
            <w:tcW w:type="auto" w:w="1728"/>
          </w:tcPr>
          <w:p>
            <w:r>
              <w:t xml:space="preserve">הִצַּלְתֶּ֛ם </w:t>
            </w:r>
          </w:p>
        </w:tc>
        <w:tc>
          <w:tcPr>
            <w:tcW w:type="auto" w:w="1728"/>
          </w:tcPr>
          <w:p>
            <w:r/>
          </w:p>
        </w:tc>
      </w:tr>
    </w:tbl>
    <w:p>
      <w:r>
        <w:br/>
      </w:r>
    </w:p>
    <w:p>
      <w:pPr>
        <w:pStyle w:val="Reference"/>
      </w:pPr>
      <w:hyperlink r:id="rId1020">
        <w:r>
          <w:rPr/>
          <w:t>326296, Joshua 23:1</w:t>
        </w:r>
      </w:hyperlink>
    </w:p>
    <w:p>
      <w:pPr>
        <w:pStyle w:val="Hebrew"/>
      </w:pPr>
      <w:r>
        <w:t xml:space="preserve">וַֽיְהִי֙ מִיָּמִ֣ים רַבִּ֔ים </w:t>
      </w:r>
    </w:p>
    <w:p>
      <w:pPr>
        <w:pStyle w:val="Hebrew"/>
      </w:pPr>
      <w:r>
        <w:rPr>
          <w:color w:val="FF0000"/>
          <w:vertAlign w:val="superscript"/>
          <w:rtl/>
        </w:rPr>
        <w:t>126197</w:t>
      </w:r>
      <w:r>
        <w:rPr>
          <w:rFonts w:ascii="Times New Roman" w:hAnsi="Times New Roman"/>
          <w:color w:val="828282"/>
          <w:rtl/>
        </w:rPr>
        <w:t>וַֽ</w:t>
      </w:r>
      <w:r>
        <w:rPr>
          <w:color w:val="FF0000"/>
          <w:vertAlign w:val="superscript"/>
          <w:rtl/>
        </w:rPr>
        <w:t>126198</w:t>
      </w:r>
      <w:r>
        <w:rPr>
          <w:rFonts w:ascii="Times New Roman" w:hAnsi="Times New Roman"/>
          <w:color w:val="828282"/>
          <w:rtl/>
        </w:rPr>
        <w:t xml:space="preserve">יְהִי֙ </w:t>
      </w:r>
      <w:r>
        <w:rPr>
          <w:color w:val="FF0000"/>
          <w:vertAlign w:val="superscript"/>
          <w:rtl/>
        </w:rPr>
        <w:t>126199</w:t>
      </w:r>
      <w:r>
        <w:rPr>
          <w:rFonts w:ascii="Times New Roman" w:hAnsi="Times New Roman"/>
          <w:color w:val="828282"/>
          <w:rtl/>
        </w:rPr>
        <w:t>מִ</w:t>
      </w:r>
      <w:r>
        <w:rPr>
          <w:color w:val="FF0000"/>
          <w:vertAlign w:val="superscript"/>
          <w:rtl/>
        </w:rPr>
        <w:t>126200</w:t>
      </w:r>
      <w:r>
        <w:rPr>
          <w:rFonts w:ascii="Times New Roman" w:hAnsi="Times New Roman"/>
          <w:color w:val="828282"/>
          <w:rtl/>
        </w:rPr>
        <w:t xml:space="preserve">יָּמִ֣ים </w:t>
      </w:r>
      <w:r>
        <w:rPr>
          <w:color w:val="FF0000"/>
          <w:vertAlign w:val="superscript"/>
          <w:rtl/>
        </w:rPr>
        <w:t>126201</w:t>
      </w:r>
      <w:r>
        <w:rPr>
          <w:rFonts w:ascii="Times New Roman" w:hAnsi="Times New Roman"/>
          <w:color w:val="828282"/>
          <w:rtl/>
        </w:rPr>
        <w:t xml:space="preserve">רַבִּ֔ים </w:t>
      </w:r>
    </w:p>
    <w:p>
      <w:pPr>
        <w:pStyle w:val="Hebrew"/>
      </w:pPr>
      <w:r>
        <w:rPr>
          <w:color w:val="828282"/>
        </w:rPr>
        <w:t xml:space="preserve">וַֽיְהִי֙ מִיָּמִ֣ים רַבִּ֔ים אַ֠חֲרֵי אֲשֶׁר־הֵנִ֨יחַ יְהוָ֧ה לְיִשְׂרָאֵ֛ל מִכָּל־אֹיְבֵיהֶ֖ם מִסָּבִ֑יב וִיהֹושֻׁ֣עַ זָקֵ֔ן בָּ֖א בַּיָּמִֽים׃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326296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326296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456057</w:t>
            </w:r>
          </w:p>
        </w:tc>
        <w:tc>
          <w:tcPr>
            <w:tcW w:type="auto" w:w="1728"/>
          </w:tcPr>
          <w:p>
            <w:r>
              <w:t>time_phrase</w:t>
            </w:r>
          </w:p>
        </w:tc>
        <w:tc>
          <w:tcPr>
            <w:tcW w:type="auto" w:w="1728"/>
          </w:tcPr>
          <w:p>
            <w:r>
              <w:t xml:space="preserve">מִיָּמִ֣ים רַבִּ֔ים </w:t>
            </w:r>
          </w:p>
        </w:tc>
        <w:tc>
          <w:tcPr>
            <w:tcW w:type="auto" w:w="1728"/>
          </w:tcPr>
          <w:p>
            <w:r/>
          </w:p>
        </w:tc>
      </w:tr>
      <w:tr>
        <w:tc>
          <w:tcPr>
            <w:tcW w:type="auto" w:w="1728"/>
          </w:tcPr>
          <w:p>
            <w:r>
              <w:t>tense</w:t>
            </w:r>
          </w:p>
        </w:tc>
        <w:tc>
          <w:tcPr>
            <w:tcW w:type="auto" w:w="1728"/>
          </w:tcPr>
          <w:p>
            <w:r>
              <w:t>126198</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021">
        <w:r>
          <w:rPr/>
          <w:t>326329, Joshua 23:8</w:t>
        </w:r>
      </w:hyperlink>
    </w:p>
    <w:p>
      <w:pPr>
        <w:pStyle w:val="Hebrew"/>
      </w:pPr>
      <w:r>
        <w:t xml:space="preserve">כַּאֲשֶׁ֣ר עֲשִׂיתֶ֔ם עַ֖ד הַיֹּ֥ום הַזֶּֽה׃ </w:t>
      </w:r>
    </w:p>
    <w:p>
      <w:pPr>
        <w:pStyle w:val="Hebrew"/>
      </w:pPr>
      <w:r>
        <w:rPr>
          <w:color w:val="FF0000"/>
          <w:vertAlign w:val="superscript"/>
          <w:rtl/>
        </w:rPr>
        <w:t>126382</w:t>
      </w:r>
      <w:r>
        <w:rPr>
          <w:rFonts w:ascii="Times New Roman" w:hAnsi="Times New Roman"/>
          <w:color w:val="828282"/>
          <w:rtl/>
        </w:rPr>
        <w:t>כַּ</w:t>
      </w:r>
      <w:r>
        <w:rPr>
          <w:color w:val="FF0000"/>
          <w:vertAlign w:val="superscript"/>
          <w:rtl/>
        </w:rPr>
        <w:t>126383</w:t>
      </w:r>
      <w:r>
        <w:rPr>
          <w:rFonts w:ascii="Times New Roman" w:hAnsi="Times New Roman"/>
          <w:color w:val="828282"/>
          <w:rtl/>
        </w:rPr>
        <w:t xml:space="preserve">אֲשֶׁ֣ר </w:t>
      </w:r>
      <w:r>
        <w:rPr>
          <w:color w:val="FF0000"/>
          <w:vertAlign w:val="superscript"/>
          <w:rtl/>
        </w:rPr>
        <w:t>126384</w:t>
      </w:r>
      <w:r>
        <w:rPr>
          <w:rFonts w:ascii="Times New Roman" w:hAnsi="Times New Roman"/>
          <w:color w:val="828282"/>
          <w:rtl/>
        </w:rPr>
        <w:t xml:space="preserve">עֲשִׂיתֶ֔ם </w:t>
      </w:r>
      <w:r>
        <w:rPr>
          <w:color w:val="FF0000"/>
          <w:vertAlign w:val="superscript"/>
          <w:rtl/>
        </w:rPr>
        <w:t>126385</w:t>
      </w:r>
      <w:r>
        <w:rPr>
          <w:rFonts w:ascii="Times New Roman" w:hAnsi="Times New Roman"/>
          <w:color w:val="828282"/>
          <w:rtl/>
        </w:rPr>
        <w:t xml:space="preserve">עַ֖ד </w:t>
      </w:r>
      <w:r>
        <w:rPr>
          <w:color w:val="FF0000"/>
          <w:vertAlign w:val="superscript"/>
          <w:rtl/>
        </w:rPr>
        <w:t>126386</w:t>
      </w:r>
      <w:r>
        <w:rPr>
          <w:rFonts w:ascii="Times New Roman" w:hAnsi="Times New Roman"/>
          <w:color w:val="828282"/>
          <w:rtl/>
        </w:rPr>
        <w:t>הַ</w:t>
      </w:r>
      <w:r>
        <w:rPr>
          <w:color w:val="FF0000"/>
          <w:vertAlign w:val="superscript"/>
          <w:rtl/>
        </w:rPr>
        <w:t>126387</w:t>
      </w:r>
      <w:r>
        <w:rPr>
          <w:rFonts w:ascii="Times New Roman" w:hAnsi="Times New Roman"/>
          <w:color w:val="828282"/>
          <w:rtl/>
        </w:rPr>
        <w:t xml:space="preserve">יֹּ֥ום </w:t>
      </w:r>
      <w:r>
        <w:rPr>
          <w:color w:val="FF0000"/>
          <w:vertAlign w:val="superscript"/>
          <w:rtl/>
        </w:rPr>
        <w:t>126388</w:t>
      </w:r>
      <w:r>
        <w:rPr>
          <w:rFonts w:ascii="Times New Roman" w:hAnsi="Times New Roman"/>
          <w:color w:val="828282"/>
          <w:rtl/>
        </w:rPr>
        <w:t>הַ</w:t>
      </w:r>
      <w:r>
        <w:rPr>
          <w:color w:val="FF0000"/>
          <w:vertAlign w:val="superscript"/>
          <w:rtl/>
        </w:rPr>
        <w:t>126389</w:t>
      </w:r>
      <w:r>
        <w:rPr>
          <w:rFonts w:ascii="Times New Roman" w:hAnsi="Times New Roman"/>
          <w:color w:val="828282"/>
          <w:rtl/>
        </w:rPr>
        <w:t xml:space="preserve">זֶּֽה׃ </w:t>
      </w:r>
    </w:p>
    <w:p>
      <w:pPr>
        <w:pStyle w:val="Hebrew"/>
      </w:pPr>
      <w:r>
        <w:rPr>
          <w:color w:val="828282"/>
        </w:rPr>
        <w:t xml:space="preserve">כִּ֛י אִם־בַּיהוָ֥ה אֱלֹהֵיכֶ֖ם תִּדְבָּ֑קוּ כַּאֲשֶׁ֣ר עֲשִׂיתֶ֔ם עַ֖ד 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326329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326329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456155</w:t>
            </w:r>
          </w:p>
        </w:tc>
        <w:tc>
          <w:tcPr>
            <w:tcW w:type="auto" w:w="1728"/>
          </w:tcPr>
          <w:p>
            <w:r>
              <w:t>time_phrase</w:t>
            </w:r>
          </w:p>
        </w:tc>
        <w:tc>
          <w:tcPr>
            <w:tcW w:type="auto" w:w="1728"/>
          </w:tcPr>
          <w:p>
            <w:r>
              <w:t xml:space="preserve">עַ֖ד הַיֹּ֥ום הַזֶּֽה׃ </w:t>
            </w:r>
          </w:p>
        </w:tc>
        <w:tc>
          <w:tcPr>
            <w:tcW w:type="auto" w:w="1728"/>
          </w:tcPr>
          <w:p>
            <w:r/>
          </w:p>
        </w:tc>
      </w:tr>
      <w:tr>
        <w:tc>
          <w:tcPr>
            <w:tcW w:type="auto" w:w="1728"/>
          </w:tcPr>
          <w:p>
            <w:r>
              <w:t>tense</w:t>
            </w:r>
          </w:p>
        </w:tc>
        <w:tc>
          <w:tcPr>
            <w:tcW w:type="auto" w:w="1728"/>
          </w:tcPr>
          <w:p>
            <w:r>
              <w:t>126384</w:t>
            </w:r>
          </w:p>
        </w:tc>
        <w:tc>
          <w:tcPr>
            <w:tcW w:type="auto" w:w="1728"/>
          </w:tcPr>
          <w:p>
            <w:r>
              <w:t>verb</w:t>
            </w:r>
          </w:p>
        </w:tc>
        <w:tc>
          <w:tcPr>
            <w:tcW w:type="auto" w:w="1728"/>
          </w:tcPr>
          <w:p>
            <w:r>
              <w:t xml:space="preserve">עֲשִׂיתֶ֔ם </w:t>
            </w:r>
          </w:p>
        </w:tc>
        <w:tc>
          <w:tcPr>
            <w:tcW w:type="auto" w:w="1728"/>
          </w:tcPr>
          <w:p>
            <w:r/>
          </w:p>
        </w:tc>
      </w:tr>
    </w:tbl>
    <w:p>
      <w:r>
        <w:br/>
      </w:r>
    </w:p>
    <w:p>
      <w:pPr>
        <w:pStyle w:val="Reference"/>
      </w:pPr>
      <w:hyperlink r:id="rId1022">
        <w:r>
          <w:rPr/>
          <w:t>326332, Joshua 23:9</w:t>
        </w:r>
      </w:hyperlink>
    </w:p>
    <w:p>
      <w:pPr>
        <w:pStyle w:val="Hebrew"/>
      </w:pPr>
      <w:r>
        <w:t xml:space="preserve">לֹא־עָ֤מַד אִישׁ֙ בִּפְנֵיכֶ֔ם עַ֖ד הַיֹּ֥ום הַזֶּֽה׃ </w:t>
      </w:r>
    </w:p>
    <w:p>
      <w:pPr>
        <w:pStyle w:val="Hebrew"/>
      </w:pPr>
      <w:r>
        <w:rPr>
          <w:color w:val="FF0000"/>
          <w:vertAlign w:val="superscript"/>
          <w:rtl/>
        </w:rPr>
        <w:t>126401</w:t>
      </w:r>
      <w:r>
        <w:rPr>
          <w:rFonts w:ascii="Times New Roman" w:hAnsi="Times New Roman"/>
          <w:color w:val="828282"/>
          <w:rtl/>
        </w:rPr>
        <w:t>לֹא־</w:t>
      </w:r>
      <w:r>
        <w:rPr>
          <w:color w:val="FF0000"/>
          <w:vertAlign w:val="superscript"/>
          <w:rtl/>
        </w:rPr>
        <w:t>126402</w:t>
      </w:r>
      <w:r>
        <w:rPr>
          <w:rFonts w:ascii="Times New Roman" w:hAnsi="Times New Roman"/>
          <w:color w:val="828282"/>
          <w:rtl/>
        </w:rPr>
        <w:t xml:space="preserve">עָ֤מַד </w:t>
      </w:r>
      <w:r>
        <w:rPr>
          <w:color w:val="FF0000"/>
          <w:vertAlign w:val="superscript"/>
          <w:rtl/>
        </w:rPr>
        <w:t>126403</w:t>
      </w:r>
      <w:r>
        <w:rPr>
          <w:rFonts w:ascii="Times New Roman" w:hAnsi="Times New Roman"/>
          <w:color w:val="828282"/>
          <w:rtl/>
        </w:rPr>
        <w:t xml:space="preserve">אִישׁ֙ </w:t>
      </w:r>
      <w:r>
        <w:rPr>
          <w:color w:val="FF0000"/>
          <w:vertAlign w:val="superscript"/>
          <w:rtl/>
        </w:rPr>
        <w:t>126404</w:t>
      </w:r>
      <w:r>
        <w:rPr>
          <w:rFonts w:ascii="Times New Roman" w:hAnsi="Times New Roman"/>
          <w:color w:val="828282"/>
          <w:rtl/>
        </w:rPr>
        <w:t>בִּ</w:t>
      </w:r>
      <w:r>
        <w:rPr>
          <w:color w:val="FF0000"/>
          <w:vertAlign w:val="superscript"/>
          <w:rtl/>
        </w:rPr>
        <w:t>126405</w:t>
      </w:r>
      <w:r>
        <w:rPr>
          <w:rFonts w:ascii="Times New Roman" w:hAnsi="Times New Roman"/>
          <w:color w:val="828282"/>
          <w:rtl/>
        </w:rPr>
        <w:t xml:space="preserve">פְנֵיכֶ֔ם </w:t>
      </w:r>
      <w:r>
        <w:rPr>
          <w:color w:val="FF0000"/>
          <w:vertAlign w:val="superscript"/>
          <w:rtl/>
        </w:rPr>
        <w:t>126406</w:t>
      </w:r>
      <w:r>
        <w:rPr>
          <w:rFonts w:ascii="Times New Roman" w:hAnsi="Times New Roman"/>
          <w:color w:val="828282"/>
          <w:rtl/>
        </w:rPr>
        <w:t xml:space="preserve">עַ֖ד </w:t>
      </w:r>
      <w:r>
        <w:rPr>
          <w:color w:val="FF0000"/>
          <w:vertAlign w:val="superscript"/>
          <w:rtl/>
        </w:rPr>
        <w:t>126407</w:t>
      </w:r>
      <w:r>
        <w:rPr>
          <w:rFonts w:ascii="Times New Roman" w:hAnsi="Times New Roman"/>
          <w:color w:val="828282"/>
          <w:rtl/>
        </w:rPr>
        <w:t>הַ</w:t>
      </w:r>
      <w:r>
        <w:rPr>
          <w:color w:val="FF0000"/>
          <w:vertAlign w:val="superscript"/>
          <w:rtl/>
        </w:rPr>
        <w:t>126408</w:t>
      </w:r>
      <w:r>
        <w:rPr>
          <w:rFonts w:ascii="Times New Roman" w:hAnsi="Times New Roman"/>
          <w:color w:val="828282"/>
          <w:rtl/>
        </w:rPr>
        <w:t xml:space="preserve">יֹּ֥ום </w:t>
      </w:r>
      <w:r>
        <w:rPr>
          <w:color w:val="FF0000"/>
          <w:vertAlign w:val="superscript"/>
          <w:rtl/>
        </w:rPr>
        <w:t>126409</w:t>
      </w:r>
      <w:r>
        <w:rPr>
          <w:rFonts w:ascii="Times New Roman" w:hAnsi="Times New Roman"/>
          <w:color w:val="828282"/>
          <w:rtl/>
        </w:rPr>
        <w:t>הַ</w:t>
      </w:r>
      <w:r>
        <w:rPr>
          <w:color w:val="FF0000"/>
          <w:vertAlign w:val="superscript"/>
          <w:rtl/>
        </w:rPr>
        <w:t>126410</w:t>
      </w:r>
      <w:r>
        <w:rPr>
          <w:rFonts w:ascii="Times New Roman" w:hAnsi="Times New Roman"/>
          <w:color w:val="828282"/>
          <w:rtl/>
        </w:rPr>
        <w:t xml:space="preserve">זֶּֽה׃ </w:t>
      </w:r>
    </w:p>
    <w:p>
      <w:pPr>
        <w:pStyle w:val="Hebrew"/>
      </w:pPr>
      <w:r>
        <w:rPr>
          <w:color w:val="828282"/>
        </w:rPr>
        <w:t xml:space="preserve">וַיֹּ֤ורֶשׁ יְהוָה֙ מִפְּנֵיכֶ֔ם גֹּויִ֖ם גְּדֹלִ֣ים וַעֲצוּמִ֑ים וְאַתֶּ֗ם לֹא־עָ֤מַד אִישׁ֙ בִּפְנֵיכֶ֔ם עַ֖ד 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326332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326332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456167</w:t>
            </w:r>
          </w:p>
        </w:tc>
        <w:tc>
          <w:tcPr>
            <w:tcW w:type="auto" w:w="1728"/>
          </w:tcPr>
          <w:p>
            <w:r>
              <w:t>time_phrase</w:t>
            </w:r>
          </w:p>
        </w:tc>
        <w:tc>
          <w:tcPr>
            <w:tcW w:type="auto" w:w="1728"/>
          </w:tcPr>
          <w:p>
            <w:r>
              <w:t xml:space="preserve">עַ֖ד הַיֹּ֥ום הַזֶּֽה׃ </w:t>
            </w:r>
          </w:p>
        </w:tc>
        <w:tc>
          <w:tcPr>
            <w:tcW w:type="auto" w:w="1728"/>
          </w:tcPr>
          <w:p>
            <w:r/>
          </w:p>
        </w:tc>
      </w:tr>
      <w:tr>
        <w:tc>
          <w:tcPr>
            <w:tcW w:type="auto" w:w="1728"/>
          </w:tcPr>
          <w:p>
            <w:r>
              <w:t>tense</w:t>
            </w:r>
          </w:p>
        </w:tc>
        <w:tc>
          <w:tcPr>
            <w:tcW w:type="auto" w:w="1728"/>
          </w:tcPr>
          <w:p>
            <w:r>
              <w:t>126402</w:t>
            </w:r>
          </w:p>
        </w:tc>
        <w:tc>
          <w:tcPr>
            <w:tcW w:type="auto" w:w="1728"/>
          </w:tcPr>
          <w:p>
            <w:r>
              <w:t>verb</w:t>
            </w:r>
          </w:p>
        </w:tc>
        <w:tc>
          <w:tcPr>
            <w:tcW w:type="auto" w:w="1728"/>
          </w:tcPr>
          <w:p>
            <w:r>
              <w:t xml:space="preserve">עָ֤מַד </w:t>
            </w:r>
          </w:p>
        </w:tc>
        <w:tc>
          <w:tcPr>
            <w:tcW w:type="auto" w:w="1728"/>
          </w:tcPr>
          <w:p>
            <w:r/>
          </w:p>
        </w:tc>
      </w:tr>
    </w:tbl>
    <w:p>
      <w:r>
        <w:br/>
      </w:r>
    </w:p>
    <w:p>
      <w:pPr>
        <w:pStyle w:val="Reference"/>
      </w:pPr>
      <w:hyperlink r:id="rId1023">
        <w:r>
          <w:rPr/>
          <w:t>326352, Joshua 23:14</w:t>
        </w:r>
      </w:hyperlink>
    </w:p>
    <w:p>
      <w:pPr>
        <w:pStyle w:val="Hebrew"/>
      </w:pPr>
      <w:r>
        <w:t xml:space="preserve">אָנֹכִ֤י הֹולֵךְ֙ הַיֹּ֔ום בְּדֶ֖רֶךְ כָּל־הָאָ֑רֶץ </w:t>
      </w:r>
    </w:p>
    <w:p>
      <w:pPr>
        <w:pStyle w:val="Hebrew"/>
      </w:pPr>
      <w:r>
        <w:rPr>
          <w:color w:val="FF0000"/>
          <w:vertAlign w:val="superscript"/>
          <w:rtl/>
        </w:rPr>
        <w:t>126515</w:t>
      </w:r>
      <w:r>
        <w:rPr>
          <w:rFonts w:ascii="Times New Roman" w:hAnsi="Times New Roman"/>
          <w:color w:val="828282"/>
          <w:rtl/>
        </w:rPr>
        <w:t xml:space="preserve">אָנֹכִ֤י </w:t>
      </w:r>
      <w:r>
        <w:rPr>
          <w:color w:val="FF0000"/>
          <w:vertAlign w:val="superscript"/>
          <w:rtl/>
        </w:rPr>
        <w:t>126516</w:t>
      </w:r>
      <w:r>
        <w:rPr>
          <w:rFonts w:ascii="Times New Roman" w:hAnsi="Times New Roman"/>
          <w:color w:val="828282"/>
          <w:rtl/>
        </w:rPr>
        <w:t xml:space="preserve">הֹולֵךְ֙ </w:t>
      </w:r>
      <w:r>
        <w:rPr>
          <w:color w:val="FF0000"/>
          <w:vertAlign w:val="superscript"/>
          <w:rtl/>
        </w:rPr>
        <w:t>126517</w:t>
      </w:r>
      <w:r>
        <w:rPr>
          <w:rFonts w:ascii="Times New Roman" w:hAnsi="Times New Roman"/>
          <w:color w:val="828282"/>
          <w:rtl/>
        </w:rPr>
        <w:t>הַ</w:t>
      </w:r>
      <w:r>
        <w:rPr>
          <w:color w:val="FF0000"/>
          <w:vertAlign w:val="superscript"/>
          <w:rtl/>
        </w:rPr>
        <w:t>126518</w:t>
      </w:r>
      <w:r>
        <w:rPr>
          <w:rFonts w:ascii="Times New Roman" w:hAnsi="Times New Roman"/>
          <w:color w:val="828282"/>
          <w:rtl/>
        </w:rPr>
        <w:t xml:space="preserve">יֹּ֔ום </w:t>
      </w:r>
      <w:r>
        <w:rPr>
          <w:color w:val="FF0000"/>
          <w:vertAlign w:val="superscript"/>
          <w:rtl/>
        </w:rPr>
        <w:t>126519</w:t>
      </w:r>
      <w:r>
        <w:rPr>
          <w:rFonts w:ascii="Times New Roman" w:hAnsi="Times New Roman"/>
          <w:color w:val="828282"/>
          <w:rtl/>
        </w:rPr>
        <w:t>בְּ</w:t>
      </w:r>
      <w:r>
        <w:rPr>
          <w:color w:val="FF0000"/>
          <w:vertAlign w:val="superscript"/>
          <w:rtl/>
        </w:rPr>
        <w:t>126520</w:t>
      </w:r>
      <w:r>
        <w:rPr>
          <w:rFonts w:ascii="Times New Roman" w:hAnsi="Times New Roman"/>
          <w:color w:val="828282"/>
          <w:rtl/>
        </w:rPr>
        <w:t xml:space="preserve">דֶ֖רֶךְ </w:t>
      </w:r>
      <w:r>
        <w:rPr>
          <w:color w:val="FF0000"/>
          <w:vertAlign w:val="superscript"/>
          <w:rtl/>
        </w:rPr>
        <w:t>126521</w:t>
      </w:r>
      <w:r>
        <w:rPr>
          <w:rFonts w:ascii="Times New Roman" w:hAnsi="Times New Roman"/>
          <w:color w:val="828282"/>
          <w:rtl/>
        </w:rPr>
        <w:t>כָּל־</w:t>
      </w:r>
      <w:r>
        <w:rPr>
          <w:color w:val="FF0000"/>
          <w:vertAlign w:val="superscript"/>
          <w:rtl/>
        </w:rPr>
        <w:t>126522</w:t>
      </w:r>
      <w:r>
        <w:rPr>
          <w:rFonts w:ascii="Times New Roman" w:hAnsi="Times New Roman"/>
          <w:color w:val="828282"/>
          <w:rtl/>
        </w:rPr>
        <w:t>הָ</w:t>
      </w:r>
      <w:r>
        <w:rPr>
          <w:color w:val="FF0000"/>
          <w:vertAlign w:val="superscript"/>
          <w:rtl/>
        </w:rPr>
        <w:t>126523</w:t>
      </w:r>
      <w:r>
        <w:rPr>
          <w:rFonts w:ascii="Times New Roman" w:hAnsi="Times New Roman"/>
          <w:color w:val="828282"/>
          <w:rtl/>
        </w:rPr>
        <w:t xml:space="preserve">אָ֑רֶץ </w:t>
      </w:r>
    </w:p>
    <w:p>
      <w:pPr>
        <w:pStyle w:val="Hebrew"/>
      </w:pPr>
      <w:r>
        <w:rPr>
          <w:color w:val="828282"/>
        </w:rPr>
        <w:t xml:space="preserve">וְהִנֵּ֨ה אָנֹכִ֤י הֹולֵךְ֙ הַיֹּ֔ום בְּדֶ֖רֶךְ כָּל־הָאָ֑רֶץ וִידַעְתֶּ֞ם בְּכָל־לְבַבְכֶ֣ם וּבְכָל־נַפְשְׁכֶ֗ם כִּ֣י לֹֽא־נָפַל֩ דָּבָ֨ר אֶחָ֜ד מִכֹּ֣ל׀ הַדְּבָרִ֣ים הַטֹּובִ֗ים אֲשֶׁ֨ר דִּבֶּ֜ר יְהוָ֤ה אֱלֹהֵיכֶם֙ עֲלֵיכֶ֔ם הַכֹּל֙ בָּ֣אוּ לָכֶ֔ם לֹֽא־נָפַ֥ל מִמֶּ֖נּוּ דָּבָ֥ר אֶחָֽד׃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326352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326352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456225</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126516</w:t>
            </w:r>
          </w:p>
        </w:tc>
        <w:tc>
          <w:tcPr>
            <w:tcW w:type="auto" w:w="1728"/>
          </w:tcPr>
          <w:p>
            <w:r>
              <w:t>verb</w:t>
            </w:r>
          </w:p>
        </w:tc>
        <w:tc>
          <w:tcPr>
            <w:tcW w:type="auto" w:w="1728"/>
          </w:tcPr>
          <w:p>
            <w:r>
              <w:t xml:space="preserve">הֹולֵךְ֙ </w:t>
            </w:r>
          </w:p>
        </w:tc>
        <w:tc>
          <w:tcPr>
            <w:tcW w:type="auto" w:w="1728"/>
          </w:tcPr>
          <w:p>
            <w:r/>
          </w:p>
        </w:tc>
      </w:tr>
    </w:tbl>
    <w:p>
      <w:r>
        <w:br/>
      </w:r>
    </w:p>
    <w:p>
      <w:pPr>
        <w:pStyle w:val="Reference"/>
      </w:pPr>
      <w:hyperlink r:id="rId1024">
        <w:r>
          <w:rPr/>
          <w:t>326377, Joshua 24:2</w:t>
        </w:r>
      </w:hyperlink>
    </w:p>
    <w:p>
      <w:pPr>
        <w:pStyle w:val="Hebrew"/>
      </w:pPr>
      <w:r>
        <w:t xml:space="preserve">בְּעֵ֣בֶר הַנָּהָ֗ר יָשְׁב֤וּ אֲבֹֽותֵיכֶם֙ מֵֽעֹולָ֔ם תֶּ֛רַח אֲבִ֥י אַבְרָהָ֖ם וַאֲבִ֣י נָחֹ֑ור </w:t>
      </w:r>
    </w:p>
    <w:p>
      <w:pPr>
        <w:pStyle w:val="Hebrew"/>
      </w:pPr>
      <w:r>
        <w:rPr>
          <w:color w:val="FF0000"/>
          <w:vertAlign w:val="superscript"/>
          <w:rtl/>
        </w:rPr>
        <w:t>126675</w:t>
      </w:r>
      <w:r>
        <w:rPr>
          <w:rFonts w:ascii="Times New Roman" w:hAnsi="Times New Roman"/>
          <w:color w:val="828282"/>
          <w:rtl/>
        </w:rPr>
        <w:t>בְּ</w:t>
      </w:r>
      <w:r>
        <w:rPr>
          <w:color w:val="FF0000"/>
          <w:vertAlign w:val="superscript"/>
          <w:rtl/>
        </w:rPr>
        <w:t>126676</w:t>
      </w:r>
      <w:r>
        <w:rPr>
          <w:rFonts w:ascii="Times New Roman" w:hAnsi="Times New Roman"/>
          <w:color w:val="828282"/>
          <w:rtl/>
        </w:rPr>
        <w:t xml:space="preserve">עֵ֣בֶר </w:t>
      </w:r>
      <w:r>
        <w:rPr>
          <w:color w:val="FF0000"/>
          <w:vertAlign w:val="superscript"/>
          <w:rtl/>
        </w:rPr>
        <w:t>126677</w:t>
      </w:r>
      <w:r>
        <w:rPr>
          <w:rFonts w:ascii="Times New Roman" w:hAnsi="Times New Roman"/>
          <w:color w:val="828282"/>
          <w:rtl/>
        </w:rPr>
        <w:t>הַ</w:t>
      </w:r>
      <w:r>
        <w:rPr>
          <w:color w:val="FF0000"/>
          <w:vertAlign w:val="superscript"/>
          <w:rtl/>
        </w:rPr>
        <w:t>126678</w:t>
      </w:r>
      <w:r>
        <w:rPr>
          <w:rFonts w:ascii="Times New Roman" w:hAnsi="Times New Roman"/>
          <w:color w:val="828282"/>
          <w:rtl/>
        </w:rPr>
        <w:t xml:space="preserve">נָּהָ֗ר </w:t>
      </w:r>
      <w:r>
        <w:rPr>
          <w:color w:val="FF0000"/>
          <w:vertAlign w:val="superscript"/>
          <w:rtl/>
        </w:rPr>
        <w:t>126679</w:t>
      </w:r>
      <w:r>
        <w:rPr>
          <w:rFonts w:ascii="Times New Roman" w:hAnsi="Times New Roman"/>
          <w:color w:val="828282"/>
          <w:rtl/>
        </w:rPr>
        <w:t xml:space="preserve">יָשְׁב֤וּ </w:t>
      </w:r>
      <w:r>
        <w:rPr>
          <w:color w:val="FF0000"/>
          <w:vertAlign w:val="superscript"/>
          <w:rtl/>
        </w:rPr>
        <w:t>126680</w:t>
      </w:r>
      <w:r>
        <w:rPr>
          <w:rFonts w:ascii="Times New Roman" w:hAnsi="Times New Roman"/>
          <w:color w:val="828282"/>
          <w:rtl/>
        </w:rPr>
        <w:t xml:space="preserve">אֲבֹֽותֵיכֶם֙ </w:t>
      </w:r>
      <w:r>
        <w:rPr>
          <w:color w:val="FF0000"/>
          <w:vertAlign w:val="superscript"/>
          <w:rtl/>
        </w:rPr>
        <w:t>126681</w:t>
      </w:r>
      <w:r>
        <w:rPr>
          <w:rFonts w:ascii="Times New Roman" w:hAnsi="Times New Roman"/>
          <w:color w:val="828282"/>
          <w:rtl/>
        </w:rPr>
        <w:t>מֵֽ</w:t>
      </w:r>
      <w:r>
        <w:rPr>
          <w:color w:val="FF0000"/>
          <w:vertAlign w:val="superscript"/>
          <w:rtl/>
        </w:rPr>
        <w:t>126682</w:t>
      </w:r>
      <w:r>
        <w:rPr>
          <w:rFonts w:ascii="Times New Roman" w:hAnsi="Times New Roman"/>
          <w:color w:val="828282"/>
          <w:rtl/>
        </w:rPr>
        <w:t xml:space="preserve">עֹולָ֔ם </w:t>
      </w:r>
      <w:r>
        <w:rPr>
          <w:color w:val="FF0000"/>
          <w:vertAlign w:val="superscript"/>
          <w:rtl/>
        </w:rPr>
        <w:t>126683</w:t>
      </w:r>
      <w:r>
        <w:rPr>
          <w:rFonts w:ascii="Times New Roman" w:hAnsi="Times New Roman"/>
          <w:color w:val="828282"/>
          <w:rtl/>
        </w:rPr>
        <w:t xml:space="preserve">תֶּ֛רַח </w:t>
      </w:r>
      <w:r>
        <w:rPr>
          <w:color w:val="FF0000"/>
          <w:vertAlign w:val="superscript"/>
          <w:rtl/>
        </w:rPr>
        <w:t>126684</w:t>
      </w:r>
      <w:r>
        <w:rPr>
          <w:rFonts w:ascii="Times New Roman" w:hAnsi="Times New Roman"/>
          <w:color w:val="828282"/>
          <w:rtl/>
        </w:rPr>
        <w:t xml:space="preserve">אֲבִ֥י </w:t>
      </w:r>
      <w:r>
        <w:rPr>
          <w:color w:val="FF0000"/>
          <w:vertAlign w:val="superscript"/>
          <w:rtl/>
        </w:rPr>
        <w:t>126685</w:t>
      </w:r>
      <w:r>
        <w:rPr>
          <w:rFonts w:ascii="Times New Roman" w:hAnsi="Times New Roman"/>
          <w:color w:val="828282"/>
          <w:rtl/>
        </w:rPr>
        <w:t xml:space="preserve">אַבְרָהָ֖ם </w:t>
      </w:r>
      <w:r>
        <w:rPr>
          <w:color w:val="FF0000"/>
          <w:vertAlign w:val="superscript"/>
          <w:rtl/>
        </w:rPr>
        <w:t>126686</w:t>
      </w:r>
      <w:r>
        <w:rPr>
          <w:rFonts w:ascii="Times New Roman" w:hAnsi="Times New Roman"/>
          <w:color w:val="828282"/>
          <w:rtl/>
        </w:rPr>
        <w:t>וַ</w:t>
      </w:r>
      <w:r>
        <w:rPr>
          <w:color w:val="FF0000"/>
          <w:vertAlign w:val="superscript"/>
          <w:rtl/>
        </w:rPr>
        <w:t>126687</w:t>
      </w:r>
      <w:r>
        <w:rPr>
          <w:rFonts w:ascii="Times New Roman" w:hAnsi="Times New Roman"/>
          <w:color w:val="828282"/>
          <w:rtl/>
        </w:rPr>
        <w:t xml:space="preserve">אֲבִ֣י </w:t>
      </w:r>
      <w:r>
        <w:rPr>
          <w:color w:val="FF0000"/>
          <w:vertAlign w:val="superscript"/>
          <w:rtl/>
        </w:rPr>
        <w:t>126688</w:t>
      </w:r>
      <w:r>
        <w:rPr>
          <w:rFonts w:ascii="Times New Roman" w:hAnsi="Times New Roman"/>
          <w:color w:val="828282"/>
          <w:rtl/>
        </w:rPr>
        <w:t xml:space="preserve">נָחֹ֑ור </w:t>
      </w:r>
    </w:p>
    <w:p>
      <w:pPr>
        <w:pStyle w:val="Hebrew"/>
      </w:pPr>
      <w:r>
        <w:rPr>
          <w:color w:val="828282"/>
        </w:rPr>
        <w:t xml:space="preserve">וַיֹּ֨אמֶר יְהֹושֻׁ֜עַ אֶל־כָּל־הָעָ֗ם כֹּֽה־אָמַ֣ר יְהוָה֮ אֱלֹהֵ֣י יִשְׂרָאֵל֒ בְּעֵ֣בֶר הַנָּהָ֗ר יָשְׁב֤וּ אֲבֹֽותֵיכֶם֙ מֵֽעֹולָ֔ם תֶּ֛רַח אֲבִ֥י אַבְרָהָ֖ם וַאֲבִ֣י נָחֹ֑ור וַיַּעַבְד֖וּ אֱלֹהִ֥ים אֲחֵרִֽים׃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326377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326377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456312</w:t>
            </w:r>
          </w:p>
        </w:tc>
        <w:tc>
          <w:tcPr>
            <w:tcW w:type="auto" w:w="1728"/>
          </w:tcPr>
          <w:p>
            <w:r>
              <w:t>time_phrase</w:t>
            </w:r>
          </w:p>
        </w:tc>
        <w:tc>
          <w:tcPr>
            <w:tcW w:type="auto" w:w="1728"/>
          </w:tcPr>
          <w:p>
            <w:r>
              <w:t xml:space="preserve">מֵֽעֹולָ֔ם </w:t>
            </w:r>
          </w:p>
        </w:tc>
        <w:tc>
          <w:tcPr>
            <w:tcW w:type="auto" w:w="1728"/>
          </w:tcPr>
          <w:p>
            <w:r/>
          </w:p>
        </w:tc>
      </w:tr>
      <w:tr>
        <w:tc>
          <w:tcPr>
            <w:tcW w:type="auto" w:w="1728"/>
          </w:tcPr>
          <w:p>
            <w:r>
              <w:t>tense</w:t>
            </w:r>
          </w:p>
        </w:tc>
        <w:tc>
          <w:tcPr>
            <w:tcW w:type="auto" w:w="1728"/>
          </w:tcPr>
          <w:p>
            <w:r>
              <w:t>126679</w:t>
            </w:r>
          </w:p>
        </w:tc>
        <w:tc>
          <w:tcPr>
            <w:tcW w:type="auto" w:w="1728"/>
          </w:tcPr>
          <w:p>
            <w:r>
              <w:t>verb</w:t>
            </w:r>
          </w:p>
        </w:tc>
        <w:tc>
          <w:tcPr>
            <w:tcW w:type="auto" w:w="1728"/>
          </w:tcPr>
          <w:p>
            <w:r>
              <w:t xml:space="preserve">יָשְׁב֤וּ </w:t>
            </w:r>
          </w:p>
        </w:tc>
        <w:tc>
          <w:tcPr>
            <w:tcW w:type="auto" w:w="1728"/>
          </w:tcPr>
          <w:p>
            <w:r/>
          </w:p>
        </w:tc>
      </w:tr>
    </w:tbl>
    <w:p>
      <w:r>
        <w:br/>
      </w:r>
    </w:p>
    <w:p>
      <w:pPr>
        <w:pStyle w:val="Reference"/>
      </w:pPr>
      <w:hyperlink r:id="rId1025">
        <w:r>
          <w:rPr/>
          <w:t>326390, Joshua 24:5</w:t>
        </w:r>
      </w:hyperlink>
    </w:p>
    <w:p>
      <w:pPr>
        <w:pStyle w:val="Hebrew"/>
      </w:pPr>
      <w:r>
        <w:t xml:space="preserve">וְאַחַ֖ר הֹוצֵ֥אתִי אֶתְכֶֽם׃ </w:t>
      </w:r>
    </w:p>
    <w:p>
      <w:pPr>
        <w:pStyle w:val="Hebrew"/>
      </w:pPr>
      <w:r>
        <w:rPr>
          <w:color w:val="FF0000"/>
          <w:vertAlign w:val="superscript"/>
          <w:rtl/>
        </w:rPr>
        <w:t>126760</w:t>
      </w:r>
      <w:r>
        <w:rPr>
          <w:rFonts w:ascii="Times New Roman" w:hAnsi="Times New Roman"/>
          <w:color w:val="828282"/>
          <w:rtl/>
        </w:rPr>
        <w:t>וְ</w:t>
      </w:r>
      <w:r>
        <w:rPr>
          <w:color w:val="FF0000"/>
          <w:vertAlign w:val="superscript"/>
          <w:rtl/>
        </w:rPr>
        <w:t>126761</w:t>
      </w:r>
      <w:r>
        <w:rPr>
          <w:rFonts w:ascii="Times New Roman" w:hAnsi="Times New Roman"/>
          <w:color w:val="828282"/>
          <w:rtl/>
        </w:rPr>
        <w:t xml:space="preserve">אַחַ֖ר </w:t>
      </w:r>
      <w:r>
        <w:rPr>
          <w:color w:val="FF0000"/>
          <w:vertAlign w:val="superscript"/>
          <w:rtl/>
        </w:rPr>
        <w:t>126762</w:t>
      </w:r>
      <w:r>
        <w:rPr>
          <w:rFonts w:ascii="Times New Roman" w:hAnsi="Times New Roman"/>
          <w:color w:val="828282"/>
          <w:rtl/>
        </w:rPr>
        <w:t xml:space="preserve">הֹוצֵ֥אתִי </w:t>
      </w:r>
      <w:r>
        <w:rPr>
          <w:color w:val="FF0000"/>
          <w:vertAlign w:val="superscript"/>
          <w:rtl/>
        </w:rPr>
        <w:t>126763</w:t>
      </w:r>
      <w:r>
        <w:rPr>
          <w:rFonts w:ascii="Times New Roman" w:hAnsi="Times New Roman"/>
          <w:color w:val="828282"/>
          <w:rtl/>
        </w:rPr>
        <w:t xml:space="preserve">אֶתְכֶֽם׃ </w:t>
      </w:r>
    </w:p>
    <w:p>
      <w:pPr>
        <w:pStyle w:val="Hebrew"/>
      </w:pPr>
      <w:r>
        <w:rPr>
          <w:color w:val="828282"/>
        </w:rPr>
        <w:t xml:space="preserve">וָאֶשְׁלַ֞ח אֶת־מֹשֶׁ֤ה וְאֶֽת־אַהֲרֹן֙ וָאֶגֹּ֣ף אֶת־מִצְרַ֔יִם כַּאֲשֶׁ֥ר עָשִׂ֖יתִי בְּקִרְבֹּ֑ו וְאַחַ֖ר הֹוצֵ֥אתִי אֶתְכֶֽם׃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326390</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326390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456355</w:t>
            </w:r>
          </w:p>
        </w:tc>
        <w:tc>
          <w:tcPr>
            <w:tcW w:type="auto" w:w="1728"/>
          </w:tcPr>
          <w:p>
            <w:r>
              <w:t>time_phrase</w:t>
            </w:r>
          </w:p>
        </w:tc>
        <w:tc>
          <w:tcPr>
            <w:tcW w:type="auto" w:w="1728"/>
          </w:tcPr>
          <w:p>
            <w:r>
              <w:t xml:space="preserve">אַחַ֖ר </w:t>
            </w:r>
          </w:p>
        </w:tc>
        <w:tc>
          <w:tcPr>
            <w:tcW w:type="auto" w:w="1728"/>
          </w:tcPr>
          <w:p>
            <w:r/>
          </w:p>
        </w:tc>
      </w:tr>
      <w:tr>
        <w:tc>
          <w:tcPr>
            <w:tcW w:type="auto" w:w="1728"/>
          </w:tcPr>
          <w:p>
            <w:r>
              <w:t>tense</w:t>
            </w:r>
          </w:p>
        </w:tc>
        <w:tc>
          <w:tcPr>
            <w:tcW w:type="auto" w:w="1728"/>
          </w:tcPr>
          <w:p>
            <w:r>
              <w:t>126762</w:t>
            </w:r>
          </w:p>
        </w:tc>
        <w:tc>
          <w:tcPr>
            <w:tcW w:type="auto" w:w="1728"/>
          </w:tcPr>
          <w:p>
            <w:r>
              <w:t>verb</w:t>
            </w:r>
          </w:p>
        </w:tc>
        <w:tc>
          <w:tcPr>
            <w:tcW w:type="auto" w:w="1728"/>
          </w:tcPr>
          <w:p>
            <w:r>
              <w:t xml:space="preserve">הֹוצֵ֥אתִי </w:t>
            </w:r>
          </w:p>
        </w:tc>
        <w:tc>
          <w:tcPr>
            <w:tcW w:type="auto" w:w="1728"/>
          </w:tcPr>
          <w:p>
            <w:r/>
          </w:p>
        </w:tc>
      </w:tr>
    </w:tbl>
    <w:p>
      <w:r>
        <w:br/>
      </w:r>
    </w:p>
    <w:p>
      <w:pPr>
        <w:pStyle w:val="Reference"/>
      </w:pPr>
      <w:hyperlink r:id="rId1026">
        <w:r>
          <w:rPr/>
          <w:t>326400, Joshua 24:7</w:t>
        </w:r>
      </w:hyperlink>
    </w:p>
    <w:p>
      <w:pPr>
        <w:pStyle w:val="Hebrew"/>
      </w:pPr>
      <w:r>
        <w:t xml:space="preserve">וַתֵּשְׁב֥וּ בַמִּדְבָּ֖ר יָמִ֥ים רַבִּֽים׃ </w:t>
      </w:r>
    </w:p>
    <w:p>
      <w:pPr>
        <w:pStyle w:val="Hebrew"/>
      </w:pPr>
      <w:r>
        <w:rPr>
          <w:color w:val="FF0000"/>
          <w:vertAlign w:val="superscript"/>
          <w:rtl/>
        </w:rPr>
        <w:t>126814</w:t>
      </w:r>
      <w:r>
        <w:rPr>
          <w:rFonts w:ascii="Times New Roman" w:hAnsi="Times New Roman"/>
          <w:color w:val="828282"/>
          <w:rtl/>
        </w:rPr>
        <w:t>וַ</w:t>
      </w:r>
      <w:r>
        <w:rPr>
          <w:color w:val="FF0000"/>
          <w:vertAlign w:val="superscript"/>
          <w:rtl/>
        </w:rPr>
        <w:t>126815</w:t>
      </w:r>
      <w:r>
        <w:rPr>
          <w:rFonts w:ascii="Times New Roman" w:hAnsi="Times New Roman"/>
          <w:color w:val="828282"/>
          <w:rtl/>
        </w:rPr>
        <w:t xml:space="preserve">תֵּשְׁב֥וּ </w:t>
      </w:r>
      <w:r>
        <w:rPr>
          <w:color w:val="FF0000"/>
          <w:vertAlign w:val="superscript"/>
          <w:rtl/>
        </w:rPr>
        <w:t>126816</w:t>
      </w:r>
      <w:r>
        <w:rPr>
          <w:rFonts w:ascii="Times New Roman" w:hAnsi="Times New Roman"/>
          <w:color w:val="828282"/>
          <w:rtl/>
        </w:rPr>
        <w:t>בַ</w:t>
      </w:r>
      <w:r>
        <w:rPr>
          <w:color w:val="FF0000"/>
          <w:vertAlign w:val="superscript"/>
          <w:rtl/>
        </w:rPr>
        <w:t>126817</w:t>
      </w:r>
      <w:r>
        <w:rPr>
          <w:rFonts w:ascii="Times New Roman" w:hAnsi="Times New Roman"/>
          <w:color w:val="828282"/>
          <w:rtl/>
        </w:rPr>
      </w:r>
      <w:r>
        <w:rPr>
          <w:color w:val="FF0000"/>
          <w:vertAlign w:val="superscript"/>
          <w:rtl/>
        </w:rPr>
        <w:t>126818</w:t>
      </w:r>
      <w:r>
        <w:rPr>
          <w:rFonts w:ascii="Times New Roman" w:hAnsi="Times New Roman"/>
          <w:color w:val="828282"/>
          <w:rtl/>
        </w:rPr>
        <w:t xml:space="preserve">מִּדְבָּ֖ר </w:t>
      </w:r>
      <w:r>
        <w:rPr>
          <w:color w:val="FF0000"/>
          <w:vertAlign w:val="superscript"/>
          <w:rtl/>
        </w:rPr>
        <w:t>126819</w:t>
      </w:r>
      <w:r>
        <w:rPr>
          <w:rFonts w:ascii="Times New Roman" w:hAnsi="Times New Roman"/>
          <w:color w:val="828282"/>
          <w:rtl/>
        </w:rPr>
        <w:t xml:space="preserve">יָמִ֥ים </w:t>
      </w:r>
      <w:r>
        <w:rPr>
          <w:color w:val="FF0000"/>
          <w:vertAlign w:val="superscript"/>
          <w:rtl/>
        </w:rPr>
        <w:t>126820</w:t>
      </w:r>
      <w:r>
        <w:rPr>
          <w:rFonts w:ascii="Times New Roman" w:hAnsi="Times New Roman"/>
          <w:color w:val="828282"/>
          <w:rtl/>
        </w:rPr>
        <w:t xml:space="preserve">רַבִּֽים׃ </w:t>
      </w:r>
    </w:p>
    <w:p>
      <w:pPr>
        <w:pStyle w:val="Hebrew"/>
      </w:pPr>
      <w:r>
        <w:rPr>
          <w:color w:val="828282"/>
        </w:rPr>
        <w:t xml:space="preserve">וַיִּצְעֲק֣וּ אֶל־יְהוָ֗ה וַיָּ֨שֶׂם מַֽאֲפֵ֜ל בֵּינֵיכֶ֣ם׀ וּבֵ֣ין הַמִּצְרִ֗ים וַיָּבֵ֨א עָלָ֤יו אֶת־הַיָּם֙ וַיְכַסֵּ֔הוּ וַתִּרְאֶ֨ינָה֙ עֵינֵיכֶ֔ם אֵ֥ת אֲשֶׁר־עָשִׂ֖יתִי בְּמִצְרָ֑יִם וַתֵּשְׁב֥וּ בַמִּדְבָּ֖ר יָמִ֥ים רַבִּֽים׃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326400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326400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456393</w:t>
            </w:r>
          </w:p>
        </w:tc>
        <w:tc>
          <w:tcPr>
            <w:tcW w:type="auto" w:w="1728"/>
          </w:tcPr>
          <w:p>
            <w:r>
              <w:t>time_phrase</w:t>
            </w:r>
          </w:p>
        </w:tc>
        <w:tc>
          <w:tcPr>
            <w:tcW w:type="auto" w:w="1728"/>
          </w:tcPr>
          <w:p>
            <w:r>
              <w:t xml:space="preserve">יָמִ֥ים רַבִּֽים׃ </w:t>
            </w:r>
          </w:p>
        </w:tc>
        <w:tc>
          <w:tcPr>
            <w:tcW w:type="auto" w:w="1728"/>
          </w:tcPr>
          <w:p>
            <w:r/>
          </w:p>
        </w:tc>
      </w:tr>
      <w:tr>
        <w:tc>
          <w:tcPr>
            <w:tcW w:type="auto" w:w="1728"/>
          </w:tcPr>
          <w:p>
            <w:r>
              <w:t>tense</w:t>
            </w:r>
          </w:p>
        </w:tc>
        <w:tc>
          <w:tcPr>
            <w:tcW w:type="auto" w:w="1728"/>
          </w:tcPr>
          <w:p>
            <w:r>
              <w:t>126815</w:t>
            </w:r>
          </w:p>
        </w:tc>
        <w:tc>
          <w:tcPr>
            <w:tcW w:type="auto" w:w="1728"/>
          </w:tcPr>
          <w:p>
            <w:r>
              <w:t>verb</w:t>
            </w:r>
          </w:p>
        </w:tc>
        <w:tc>
          <w:tcPr>
            <w:tcW w:type="auto" w:w="1728"/>
          </w:tcPr>
          <w:p>
            <w:r>
              <w:t xml:space="preserve">תֵּשְׁב֥וּ </w:t>
            </w:r>
          </w:p>
        </w:tc>
        <w:tc>
          <w:tcPr>
            <w:tcW w:type="auto" w:w="1728"/>
          </w:tcPr>
          <w:p>
            <w:r/>
          </w:p>
        </w:tc>
      </w:tr>
    </w:tbl>
    <w:p>
      <w:r>
        <w:br/>
      </w:r>
    </w:p>
    <w:p>
      <w:pPr>
        <w:pStyle w:val="Reference"/>
      </w:pPr>
      <w:hyperlink r:id="rId1027">
        <w:r>
          <w:rPr/>
          <w:t>326430, Joshua 24:14</w:t>
        </w:r>
      </w:hyperlink>
    </w:p>
    <w:p>
      <w:pPr>
        <w:pStyle w:val="Hebrew"/>
      </w:pPr>
      <w:r>
        <w:t xml:space="preserve">וְעַתָּ֞ה </w:t>
      </w:r>
    </w:p>
    <w:p>
      <w:pPr>
        <w:pStyle w:val="Hebrew"/>
      </w:pPr>
      <w:r>
        <w:rPr>
          <w:color w:val="FF0000"/>
          <w:vertAlign w:val="superscript"/>
          <w:rtl/>
        </w:rPr>
        <w:t>126973</w:t>
      </w:r>
      <w:r>
        <w:rPr>
          <w:rFonts w:ascii="Times New Roman" w:hAnsi="Times New Roman"/>
          <w:color w:val="828282"/>
          <w:rtl/>
        </w:rPr>
        <w:t>וְ</w:t>
      </w:r>
      <w:r>
        <w:rPr>
          <w:color w:val="FF0000"/>
          <w:vertAlign w:val="superscript"/>
          <w:rtl/>
        </w:rPr>
        <w:t>126974</w:t>
      </w:r>
      <w:r>
        <w:rPr>
          <w:rFonts w:ascii="Times New Roman" w:hAnsi="Times New Roman"/>
          <w:color w:val="828282"/>
          <w:rtl/>
        </w:rPr>
        <w:t xml:space="preserve">עַתָּ֞ה </w:t>
      </w:r>
    </w:p>
    <w:p>
      <w:pPr>
        <w:pStyle w:val="Hebrew"/>
      </w:pPr>
      <w:r>
        <w:rPr>
          <w:color w:val="828282"/>
        </w:rPr>
        <w:t xml:space="preserve">וְעַתָּ֞ה יְר֧אוּ אֶת־יְהוָ֛ה וְעִבְד֥וּ אֹתֹ֖ו בְּתָמִ֣ים וּבֶֽאֱמֶ֑ת וְהָסִ֣ירוּ אֶת־אֱלֹהִ֗ים אֲשֶׁר֩ עָבְד֨וּ אֲבֹותֵיכֶ֜ם בְּעֵ֤בֶר הַנָּהָר֙ וּבְמִצְרַ֔יִם וְעִבְד֖וּ אֶת־יְהוָֽה׃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326430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326430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456488</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028">
        <w:r>
          <w:rPr/>
          <w:t>326438, Joshua 24:15</w:t>
        </w:r>
      </w:hyperlink>
    </w:p>
    <w:p>
      <w:pPr>
        <w:pStyle w:val="Hebrew"/>
      </w:pPr>
      <w:r>
        <w:t xml:space="preserve">בַּחֲר֨וּ לָכֶ֣ם הַיֹּום֮ </w:t>
      </w:r>
    </w:p>
    <w:p>
      <w:pPr>
        <w:pStyle w:val="Hebrew"/>
      </w:pPr>
      <w:r>
        <w:rPr>
          <w:color w:val="FF0000"/>
          <w:vertAlign w:val="superscript"/>
          <w:rtl/>
        </w:rPr>
        <w:t>127013</w:t>
      </w:r>
      <w:r>
        <w:rPr>
          <w:rFonts w:ascii="Times New Roman" w:hAnsi="Times New Roman"/>
          <w:color w:val="828282"/>
          <w:rtl/>
        </w:rPr>
        <w:t xml:space="preserve">בַּחֲר֨וּ </w:t>
      </w:r>
      <w:r>
        <w:rPr>
          <w:color w:val="FF0000"/>
          <w:vertAlign w:val="superscript"/>
          <w:rtl/>
        </w:rPr>
        <w:t>127014</w:t>
      </w:r>
      <w:r>
        <w:rPr>
          <w:rFonts w:ascii="Times New Roman" w:hAnsi="Times New Roman"/>
          <w:color w:val="828282"/>
          <w:rtl/>
        </w:rPr>
        <w:t xml:space="preserve">לָכֶ֣ם </w:t>
      </w:r>
      <w:r>
        <w:rPr>
          <w:color w:val="FF0000"/>
          <w:vertAlign w:val="superscript"/>
          <w:rtl/>
        </w:rPr>
        <w:t>127015</w:t>
      </w:r>
      <w:r>
        <w:rPr>
          <w:rFonts w:ascii="Times New Roman" w:hAnsi="Times New Roman"/>
          <w:color w:val="828282"/>
          <w:rtl/>
        </w:rPr>
        <w:t>הַ</w:t>
      </w:r>
      <w:r>
        <w:rPr>
          <w:color w:val="FF0000"/>
          <w:vertAlign w:val="superscript"/>
          <w:rtl/>
        </w:rPr>
        <w:t>127016</w:t>
      </w:r>
      <w:r>
        <w:rPr>
          <w:rFonts w:ascii="Times New Roman" w:hAnsi="Times New Roman"/>
          <w:color w:val="828282"/>
          <w:rtl/>
        </w:rPr>
        <w:t xml:space="preserve">יֹּום֮ </w:t>
      </w:r>
    </w:p>
    <w:p>
      <w:pPr>
        <w:pStyle w:val="Hebrew"/>
      </w:pPr>
      <w:r>
        <w:rPr>
          <w:color w:val="828282"/>
        </w:rPr>
        <w:t xml:space="preserve">וְאִם֩ רַ֨ע בְּֽעֵינֵיכֶ֜ם לַעֲבֹ֣ד אֶת־יְהוָ֗ה בַּחֲר֨וּ לָכֶ֣ם הַיֹּום֮ אֶת־מִ֣י תַעֲבֹדוּן֒ אִ֣ם אֶת־אֱלֹהִ֞ים אֲשֶׁר־עָבְד֣וּ אֲבֹותֵיכֶ֗ם אֲשֶׁר֙ מֵעֵ֣בֶר הַנָּהָ֔ר וְאִם֙ אֶת־אֱלֹהֵ֣י הָאֱמֹרִ֔י אֲשֶׁ֥ר אַתֶּ֖ם יֹשְׁבִ֣ים בְּאַרְצָ֑ם וְאָנֹכִ֣י וּבֵיתִ֔י נַעֲבֹ֖ד אֶת־יְהוָֽה׃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326438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326438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456513</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127013</w:t>
            </w:r>
          </w:p>
        </w:tc>
        <w:tc>
          <w:tcPr>
            <w:tcW w:type="auto" w:w="1728"/>
          </w:tcPr>
          <w:p>
            <w:r>
              <w:t>verb</w:t>
            </w:r>
          </w:p>
        </w:tc>
        <w:tc>
          <w:tcPr>
            <w:tcW w:type="auto" w:w="1728"/>
          </w:tcPr>
          <w:p>
            <w:r>
              <w:t xml:space="preserve">בַּחֲר֨וּ </w:t>
            </w:r>
          </w:p>
        </w:tc>
        <w:tc>
          <w:tcPr>
            <w:tcW w:type="auto" w:w="1728"/>
          </w:tcPr>
          <w:p>
            <w:r/>
          </w:p>
        </w:tc>
      </w:tr>
    </w:tbl>
    <w:p>
      <w:r>
        <w:br/>
      </w:r>
    </w:p>
    <w:p>
      <w:pPr>
        <w:pStyle w:val="Reference"/>
      </w:pPr>
      <w:hyperlink r:id="rId1029">
        <w:r>
          <w:rPr/>
          <w:t>326483, Joshua 24:23</w:t>
        </w:r>
      </w:hyperlink>
    </w:p>
    <w:p>
      <w:pPr>
        <w:pStyle w:val="Hebrew"/>
      </w:pPr>
      <w:r>
        <w:t xml:space="preserve">וְעַתָּ֕ה </w:t>
      </w:r>
    </w:p>
    <w:p>
      <w:pPr>
        <w:pStyle w:val="Hebrew"/>
      </w:pPr>
      <w:r>
        <w:rPr>
          <w:color w:val="FF0000"/>
          <w:vertAlign w:val="superscript"/>
          <w:rtl/>
        </w:rPr>
        <w:t>127213</w:t>
      </w:r>
      <w:r>
        <w:rPr>
          <w:rFonts w:ascii="Times New Roman" w:hAnsi="Times New Roman"/>
          <w:color w:val="828282"/>
          <w:rtl/>
        </w:rPr>
        <w:t>וְ</w:t>
      </w:r>
      <w:r>
        <w:rPr>
          <w:color w:val="FF0000"/>
          <w:vertAlign w:val="superscript"/>
          <w:rtl/>
        </w:rPr>
        <w:t>127214</w:t>
      </w:r>
      <w:r>
        <w:rPr>
          <w:rFonts w:ascii="Times New Roman" w:hAnsi="Times New Roman"/>
          <w:color w:val="828282"/>
          <w:rtl/>
        </w:rPr>
        <w:t xml:space="preserve">עַתָּ֕ה </w:t>
      </w:r>
    </w:p>
    <w:p>
      <w:pPr>
        <w:pStyle w:val="Hebrew"/>
      </w:pPr>
      <w:r>
        <w:rPr>
          <w:color w:val="828282"/>
        </w:rPr>
        <w:t xml:space="preserve">וְעַתָּ֕ה הָסִ֛ירוּ אֶת־אֱלֹהֵ֥י הַנֵּכָ֖ר אֲשֶׁ֣ר בְּקִרְבְּכֶ֑ם וְהַטּוּ֙ אֶת־לְבַבְכֶ֔ם אֶל־יְהוָ֖ה אֱלֹהֵ֥י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326483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326483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456638</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030">
        <w:r>
          <w:rPr/>
          <w:t>326490, Joshua 24:25</w:t>
        </w:r>
      </w:hyperlink>
    </w:p>
    <w:p>
      <w:pPr>
        <w:pStyle w:val="Hebrew"/>
      </w:pPr>
      <w:r>
        <w:t xml:space="preserve">וַיִּכְרֹ֨ת יְהֹושֻׁ֧עַ בְּרִ֛ית לָעָ֖ם בַּיֹּ֣ום הַה֑וּא </w:t>
      </w:r>
    </w:p>
    <w:p>
      <w:pPr>
        <w:pStyle w:val="Hebrew"/>
      </w:pPr>
      <w:r>
        <w:rPr>
          <w:color w:val="FF0000"/>
          <w:vertAlign w:val="superscript"/>
          <w:rtl/>
        </w:rPr>
        <w:t>127245</w:t>
      </w:r>
      <w:r>
        <w:rPr>
          <w:rFonts w:ascii="Times New Roman" w:hAnsi="Times New Roman"/>
          <w:color w:val="828282"/>
          <w:rtl/>
        </w:rPr>
        <w:t>וַ</w:t>
      </w:r>
      <w:r>
        <w:rPr>
          <w:color w:val="FF0000"/>
          <w:vertAlign w:val="superscript"/>
          <w:rtl/>
        </w:rPr>
        <w:t>127246</w:t>
      </w:r>
      <w:r>
        <w:rPr>
          <w:rFonts w:ascii="Times New Roman" w:hAnsi="Times New Roman"/>
          <w:color w:val="828282"/>
          <w:rtl/>
        </w:rPr>
        <w:t xml:space="preserve">יִּכְרֹ֨ת </w:t>
      </w:r>
      <w:r>
        <w:rPr>
          <w:color w:val="FF0000"/>
          <w:vertAlign w:val="superscript"/>
          <w:rtl/>
        </w:rPr>
        <w:t>127247</w:t>
      </w:r>
      <w:r>
        <w:rPr>
          <w:rFonts w:ascii="Times New Roman" w:hAnsi="Times New Roman"/>
          <w:color w:val="828282"/>
          <w:rtl/>
        </w:rPr>
        <w:t xml:space="preserve">יְהֹושֻׁ֧עַ </w:t>
      </w:r>
      <w:r>
        <w:rPr>
          <w:color w:val="FF0000"/>
          <w:vertAlign w:val="superscript"/>
          <w:rtl/>
        </w:rPr>
        <w:t>127248</w:t>
      </w:r>
      <w:r>
        <w:rPr>
          <w:rFonts w:ascii="Times New Roman" w:hAnsi="Times New Roman"/>
          <w:color w:val="828282"/>
          <w:rtl/>
        </w:rPr>
        <w:t xml:space="preserve">בְּרִ֛ית </w:t>
      </w:r>
      <w:r>
        <w:rPr>
          <w:color w:val="FF0000"/>
          <w:vertAlign w:val="superscript"/>
          <w:rtl/>
        </w:rPr>
        <w:t>127249</w:t>
      </w:r>
      <w:r>
        <w:rPr>
          <w:rFonts w:ascii="Times New Roman" w:hAnsi="Times New Roman"/>
          <w:color w:val="828282"/>
          <w:rtl/>
        </w:rPr>
        <w:t>לָ</w:t>
      </w:r>
      <w:r>
        <w:rPr>
          <w:color w:val="FF0000"/>
          <w:vertAlign w:val="superscript"/>
          <w:rtl/>
        </w:rPr>
        <w:t>127250</w:t>
      </w:r>
      <w:r>
        <w:rPr>
          <w:rFonts w:ascii="Times New Roman" w:hAnsi="Times New Roman"/>
          <w:color w:val="828282"/>
          <w:rtl/>
        </w:rPr>
      </w:r>
      <w:r>
        <w:rPr>
          <w:color w:val="FF0000"/>
          <w:vertAlign w:val="superscript"/>
          <w:rtl/>
        </w:rPr>
        <w:t>127251</w:t>
      </w:r>
      <w:r>
        <w:rPr>
          <w:rFonts w:ascii="Times New Roman" w:hAnsi="Times New Roman"/>
          <w:color w:val="828282"/>
          <w:rtl/>
        </w:rPr>
        <w:t xml:space="preserve">עָ֖ם </w:t>
      </w:r>
      <w:r>
        <w:rPr>
          <w:color w:val="FF0000"/>
          <w:vertAlign w:val="superscript"/>
          <w:rtl/>
        </w:rPr>
        <w:t>127252</w:t>
      </w:r>
      <w:r>
        <w:rPr>
          <w:rFonts w:ascii="Times New Roman" w:hAnsi="Times New Roman"/>
          <w:color w:val="828282"/>
          <w:rtl/>
        </w:rPr>
        <w:t>בַּ</w:t>
      </w:r>
      <w:r>
        <w:rPr>
          <w:color w:val="FF0000"/>
          <w:vertAlign w:val="superscript"/>
          <w:rtl/>
        </w:rPr>
        <w:t>127253</w:t>
      </w:r>
      <w:r>
        <w:rPr>
          <w:rFonts w:ascii="Times New Roman" w:hAnsi="Times New Roman"/>
          <w:color w:val="828282"/>
          <w:rtl/>
        </w:rPr>
      </w:r>
      <w:r>
        <w:rPr>
          <w:color w:val="FF0000"/>
          <w:vertAlign w:val="superscript"/>
          <w:rtl/>
        </w:rPr>
        <w:t>127254</w:t>
      </w:r>
      <w:r>
        <w:rPr>
          <w:rFonts w:ascii="Times New Roman" w:hAnsi="Times New Roman"/>
          <w:color w:val="828282"/>
          <w:rtl/>
        </w:rPr>
        <w:t xml:space="preserve">יֹּ֣ום </w:t>
      </w:r>
      <w:r>
        <w:rPr>
          <w:color w:val="FF0000"/>
          <w:vertAlign w:val="superscript"/>
          <w:rtl/>
        </w:rPr>
        <w:t>127255</w:t>
      </w:r>
      <w:r>
        <w:rPr>
          <w:rFonts w:ascii="Times New Roman" w:hAnsi="Times New Roman"/>
          <w:color w:val="828282"/>
          <w:rtl/>
        </w:rPr>
        <w:t>הַ</w:t>
      </w:r>
      <w:r>
        <w:rPr>
          <w:color w:val="FF0000"/>
          <w:vertAlign w:val="superscript"/>
          <w:rtl/>
        </w:rPr>
        <w:t>127256</w:t>
      </w:r>
      <w:r>
        <w:rPr>
          <w:rFonts w:ascii="Times New Roman" w:hAnsi="Times New Roman"/>
          <w:color w:val="828282"/>
          <w:rtl/>
        </w:rPr>
        <w:t xml:space="preserve">ה֑וּא </w:t>
      </w:r>
    </w:p>
    <w:p>
      <w:pPr>
        <w:pStyle w:val="Hebrew"/>
      </w:pPr>
      <w:r>
        <w:rPr>
          <w:color w:val="828282"/>
        </w:rPr>
        <w:t xml:space="preserve">וַיִּכְרֹ֨ת יְהֹושֻׁ֧עַ בְּרִ֛ית לָעָ֖ם בַּיֹּ֣ום הַה֑וּא וַיָּ֥שֶׂם לֹ֛ו חֹ֥ק וּמִשְׁפָּ֖ט בִּשְׁכֶֽם׃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326490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326490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456661</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127246</w:t>
            </w:r>
          </w:p>
        </w:tc>
        <w:tc>
          <w:tcPr>
            <w:tcW w:type="auto" w:w="1728"/>
          </w:tcPr>
          <w:p>
            <w:r>
              <w:t>verb</w:t>
            </w:r>
          </w:p>
        </w:tc>
        <w:tc>
          <w:tcPr>
            <w:tcW w:type="auto" w:w="1728"/>
          </w:tcPr>
          <w:p>
            <w:r>
              <w:t xml:space="preserve">יִּכְרֹ֨ת </w:t>
            </w:r>
          </w:p>
        </w:tc>
        <w:tc>
          <w:tcPr>
            <w:tcW w:type="auto" w:w="1728"/>
          </w:tcPr>
          <w:p>
            <w:r/>
          </w:p>
        </w:tc>
      </w:tr>
    </w:tbl>
    <w:p>
      <w:r>
        <w:br/>
      </w:r>
    </w:p>
    <w:p>
      <w:pPr>
        <w:pStyle w:val="Reference"/>
      </w:pPr>
      <w:hyperlink r:id="rId1031">
        <w:r>
          <w:rPr/>
          <w:t>326503, Joshua 24:29</w:t>
        </w:r>
      </w:hyperlink>
    </w:p>
    <w:p>
      <w:pPr>
        <w:pStyle w:val="Hebrew"/>
      </w:pPr>
      <w:r>
        <w:t xml:space="preserve">וַיְהִ֗י אַֽחֲרֵי֙ הַדְּבָרִ֣ים הָאֵ֔לֶּה </w:t>
      </w:r>
    </w:p>
    <w:p>
      <w:pPr>
        <w:pStyle w:val="Hebrew"/>
      </w:pPr>
      <w:r>
        <w:rPr>
          <w:color w:val="FF0000"/>
          <w:vertAlign w:val="superscript"/>
          <w:rtl/>
        </w:rPr>
        <w:t>127335</w:t>
      </w:r>
      <w:r>
        <w:rPr>
          <w:rFonts w:ascii="Times New Roman" w:hAnsi="Times New Roman"/>
          <w:color w:val="828282"/>
          <w:rtl/>
        </w:rPr>
        <w:t>וַ</w:t>
      </w:r>
      <w:r>
        <w:rPr>
          <w:color w:val="FF0000"/>
          <w:vertAlign w:val="superscript"/>
          <w:rtl/>
        </w:rPr>
        <w:t>127336</w:t>
      </w:r>
      <w:r>
        <w:rPr>
          <w:rFonts w:ascii="Times New Roman" w:hAnsi="Times New Roman"/>
          <w:color w:val="828282"/>
          <w:rtl/>
        </w:rPr>
        <w:t xml:space="preserve">יְהִ֗י </w:t>
      </w:r>
      <w:r>
        <w:rPr>
          <w:color w:val="FF0000"/>
          <w:vertAlign w:val="superscript"/>
          <w:rtl/>
        </w:rPr>
        <w:t>127337</w:t>
      </w:r>
      <w:r>
        <w:rPr>
          <w:rFonts w:ascii="Times New Roman" w:hAnsi="Times New Roman"/>
          <w:color w:val="828282"/>
          <w:rtl/>
        </w:rPr>
        <w:t xml:space="preserve">אַֽחֲרֵי֙ </w:t>
      </w:r>
      <w:r>
        <w:rPr>
          <w:color w:val="FF0000"/>
          <w:vertAlign w:val="superscript"/>
          <w:rtl/>
        </w:rPr>
        <w:t>127338</w:t>
      </w:r>
      <w:r>
        <w:rPr>
          <w:rFonts w:ascii="Times New Roman" w:hAnsi="Times New Roman"/>
          <w:color w:val="828282"/>
          <w:rtl/>
        </w:rPr>
        <w:t>הַ</w:t>
      </w:r>
      <w:r>
        <w:rPr>
          <w:color w:val="FF0000"/>
          <w:vertAlign w:val="superscript"/>
          <w:rtl/>
        </w:rPr>
        <w:t>127339</w:t>
      </w:r>
      <w:r>
        <w:rPr>
          <w:rFonts w:ascii="Times New Roman" w:hAnsi="Times New Roman"/>
          <w:color w:val="828282"/>
          <w:rtl/>
        </w:rPr>
        <w:t xml:space="preserve">דְּבָרִ֣ים </w:t>
      </w:r>
      <w:r>
        <w:rPr>
          <w:color w:val="FF0000"/>
          <w:vertAlign w:val="superscript"/>
          <w:rtl/>
        </w:rPr>
        <w:t>127340</w:t>
      </w:r>
      <w:r>
        <w:rPr>
          <w:rFonts w:ascii="Times New Roman" w:hAnsi="Times New Roman"/>
          <w:color w:val="828282"/>
          <w:rtl/>
        </w:rPr>
        <w:t>הָ</w:t>
      </w:r>
      <w:r>
        <w:rPr>
          <w:color w:val="FF0000"/>
          <w:vertAlign w:val="superscript"/>
          <w:rtl/>
        </w:rPr>
        <w:t>127341</w:t>
      </w:r>
      <w:r>
        <w:rPr>
          <w:rFonts w:ascii="Times New Roman" w:hAnsi="Times New Roman"/>
          <w:color w:val="828282"/>
          <w:rtl/>
        </w:rPr>
        <w:t xml:space="preserve">אֵ֔לֶּה </w:t>
      </w:r>
    </w:p>
    <w:p>
      <w:pPr>
        <w:pStyle w:val="Hebrew"/>
      </w:pPr>
      <w:r>
        <w:rPr>
          <w:color w:val="828282"/>
        </w:rPr>
        <w:t xml:space="preserve">וַיְהִ֗י אַֽחֲרֵי֙ הַדְּבָרִ֣ים הָאֵ֔לֶּה וַיָּ֛מָת יְהֹושֻׁ֥עַ בִּן־נ֖וּן עֶ֣בֶד יְהוָ֑ה בֶּן־מֵאָ֥ה וָעֶ֖שֶׂר שָׁנִֽים׃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326503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326503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456710</w:t>
            </w:r>
          </w:p>
        </w:tc>
        <w:tc>
          <w:tcPr>
            <w:tcW w:type="auto" w:w="1728"/>
          </w:tcPr>
          <w:p>
            <w:r>
              <w:t>time_phrase</w:t>
            </w:r>
          </w:p>
        </w:tc>
        <w:tc>
          <w:tcPr>
            <w:tcW w:type="auto" w:w="1728"/>
          </w:tcPr>
          <w:p>
            <w:r>
              <w:t xml:space="preserve">אַֽחֲרֵי֙ הַדְּבָרִ֣ים הָאֵ֔לֶּה </w:t>
            </w:r>
          </w:p>
        </w:tc>
        <w:tc>
          <w:tcPr>
            <w:tcW w:type="auto" w:w="1728"/>
          </w:tcPr>
          <w:p>
            <w:r/>
          </w:p>
        </w:tc>
      </w:tr>
      <w:tr>
        <w:tc>
          <w:tcPr>
            <w:tcW w:type="auto" w:w="1728"/>
          </w:tcPr>
          <w:p>
            <w:r>
              <w:t>tense</w:t>
            </w:r>
          </w:p>
        </w:tc>
        <w:tc>
          <w:tcPr>
            <w:tcW w:type="auto" w:w="1728"/>
          </w:tcPr>
          <w:p>
            <w:r>
              <w:t>127336</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032">
        <w:r>
          <w:rPr/>
          <w:t>326507, Joshua 24:31</w:t>
        </w:r>
      </w:hyperlink>
    </w:p>
    <w:p>
      <w:pPr>
        <w:pStyle w:val="Hebrew"/>
      </w:pPr>
      <w:r>
        <w:t xml:space="preserve">וַיַּעֲבֹ֤ד יִשְׂרָאֵל֙ אֶת־יְהוָ֔ה כֹּ֖ל יְמֵ֣י יְהֹושֻׁ֑עַ וְכֹ֣ל׀ יְמֵ֣י הַזְּקֵנִ֗ים </w:t>
      </w:r>
    </w:p>
    <w:p>
      <w:pPr>
        <w:pStyle w:val="Hebrew"/>
      </w:pPr>
      <w:r>
        <w:rPr>
          <w:color w:val="FF0000"/>
          <w:vertAlign w:val="superscript"/>
          <w:rtl/>
        </w:rPr>
        <w:t>127371</w:t>
      </w:r>
      <w:r>
        <w:rPr>
          <w:rFonts w:ascii="Times New Roman" w:hAnsi="Times New Roman"/>
          <w:color w:val="828282"/>
          <w:rtl/>
        </w:rPr>
        <w:t>וַ</w:t>
      </w:r>
      <w:r>
        <w:rPr>
          <w:color w:val="FF0000"/>
          <w:vertAlign w:val="superscript"/>
          <w:rtl/>
        </w:rPr>
        <w:t>127372</w:t>
      </w:r>
      <w:r>
        <w:rPr>
          <w:rFonts w:ascii="Times New Roman" w:hAnsi="Times New Roman"/>
          <w:color w:val="828282"/>
          <w:rtl/>
        </w:rPr>
        <w:t xml:space="preserve">יַּעֲבֹ֤ד </w:t>
      </w:r>
      <w:r>
        <w:rPr>
          <w:color w:val="FF0000"/>
          <w:vertAlign w:val="superscript"/>
          <w:rtl/>
        </w:rPr>
        <w:t>127373</w:t>
      </w:r>
      <w:r>
        <w:rPr>
          <w:rFonts w:ascii="Times New Roman" w:hAnsi="Times New Roman"/>
          <w:color w:val="828282"/>
          <w:rtl/>
        </w:rPr>
        <w:t xml:space="preserve">יִשְׂרָאֵל֙ </w:t>
      </w:r>
      <w:r>
        <w:rPr>
          <w:color w:val="FF0000"/>
          <w:vertAlign w:val="superscript"/>
          <w:rtl/>
        </w:rPr>
        <w:t>127374</w:t>
      </w:r>
      <w:r>
        <w:rPr>
          <w:rFonts w:ascii="Times New Roman" w:hAnsi="Times New Roman"/>
          <w:color w:val="828282"/>
          <w:rtl/>
        </w:rPr>
        <w:t>אֶת־</w:t>
      </w:r>
      <w:r>
        <w:rPr>
          <w:color w:val="FF0000"/>
          <w:vertAlign w:val="superscript"/>
          <w:rtl/>
        </w:rPr>
        <w:t>127375</w:t>
      </w:r>
      <w:r>
        <w:rPr>
          <w:rFonts w:ascii="Times New Roman" w:hAnsi="Times New Roman"/>
          <w:color w:val="828282"/>
          <w:rtl/>
        </w:rPr>
        <w:t xml:space="preserve">יְהוָ֔ה </w:t>
      </w:r>
      <w:r>
        <w:rPr>
          <w:color w:val="FF0000"/>
          <w:vertAlign w:val="superscript"/>
          <w:rtl/>
        </w:rPr>
        <w:t>127376</w:t>
      </w:r>
      <w:r>
        <w:rPr>
          <w:rFonts w:ascii="Times New Roman" w:hAnsi="Times New Roman"/>
          <w:color w:val="828282"/>
          <w:rtl/>
        </w:rPr>
        <w:t xml:space="preserve">כֹּ֖ל </w:t>
      </w:r>
      <w:r>
        <w:rPr>
          <w:color w:val="FF0000"/>
          <w:vertAlign w:val="superscript"/>
          <w:rtl/>
        </w:rPr>
        <w:t>127377</w:t>
      </w:r>
      <w:r>
        <w:rPr>
          <w:rFonts w:ascii="Times New Roman" w:hAnsi="Times New Roman"/>
          <w:color w:val="828282"/>
          <w:rtl/>
        </w:rPr>
        <w:t xml:space="preserve">יְמֵ֣י </w:t>
      </w:r>
      <w:r>
        <w:rPr>
          <w:color w:val="FF0000"/>
          <w:vertAlign w:val="superscript"/>
          <w:rtl/>
        </w:rPr>
        <w:t>127378</w:t>
      </w:r>
      <w:r>
        <w:rPr>
          <w:rFonts w:ascii="Times New Roman" w:hAnsi="Times New Roman"/>
          <w:color w:val="828282"/>
          <w:rtl/>
        </w:rPr>
        <w:t xml:space="preserve">יְהֹושֻׁ֑עַ </w:t>
      </w:r>
      <w:r>
        <w:rPr>
          <w:color w:val="FF0000"/>
          <w:vertAlign w:val="superscript"/>
          <w:rtl/>
        </w:rPr>
        <w:t>127379</w:t>
      </w:r>
      <w:r>
        <w:rPr>
          <w:rFonts w:ascii="Times New Roman" w:hAnsi="Times New Roman"/>
          <w:color w:val="828282"/>
          <w:rtl/>
        </w:rPr>
        <w:t>וְ</w:t>
      </w:r>
      <w:r>
        <w:rPr>
          <w:color w:val="FF0000"/>
          <w:vertAlign w:val="superscript"/>
          <w:rtl/>
        </w:rPr>
        <w:t>127380</w:t>
      </w:r>
      <w:r>
        <w:rPr>
          <w:rFonts w:ascii="Times New Roman" w:hAnsi="Times New Roman"/>
          <w:color w:val="828282"/>
          <w:rtl/>
        </w:rPr>
        <w:t xml:space="preserve">כֹ֣ל׀ </w:t>
      </w:r>
      <w:r>
        <w:rPr>
          <w:color w:val="FF0000"/>
          <w:vertAlign w:val="superscript"/>
          <w:rtl/>
        </w:rPr>
        <w:t>127381</w:t>
      </w:r>
      <w:r>
        <w:rPr>
          <w:rFonts w:ascii="Times New Roman" w:hAnsi="Times New Roman"/>
          <w:color w:val="828282"/>
          <w:rtl/>
        </w:rPr>
        <w:t xml:space="preserve">יְמֵ֣י </w:t>
      </w:r>
      <w:r>
        <w:rPr>
          <w:color w:val="FF0000"/>
          <w:vertAlign w:val="superscript"/>
          <w:rtl/>
        </w:rPr>
        <w:t>127382</w:t>
      </w:r>
      <w:r>
        <w:rPr>
          <w:rFonts w:ascii="Times New Roman" w:hAnsi="Times New Roman"/>
          <w:color w:val="828282"/>
          <w:rtl/>
        </w:rPr>
        <w:t>הַ</w:t>
      </w:r>
      <w:r>
        <w:rPr>
          <w:color w:val="FF0000"/>
          <w:vertAlign w:val="superscript"/>
          <w:rtl/>
        </w:rPr>
        <w:t>127383</w:t>
      </w:r>
      <w:r>
        <w:rPr>
          <w:rFonts w:ascii="Times New Roman" w:hAnsi="Times New Roman"/>
          <w:color w:val="828282"/>
          <w:rtl/>
        </w:rPr>
        <w:t xml:space="preserve">זְּקֵנִ֗ים </w:t>
      </w:r>
    </w:p>
    <w:p>
      <w:pPr>
        <w:pStyle w:val="Hebrew"/>
      </w:pPr>
      <w:r>
        <w:rPr>
          <w:color w:val="828282"/>
        </w:rPr>
        <w:t xml:space="preserve">וַיַּעֲבֹ֤ד יִשְׂרָאֵל֙ אֶת־יְהוָ֔ה כֹּ֖ל יְמֵ֣י יְהֹושֻׁ֑עַ וְכֹ֣ל׀ יְמֵ֣י הַזְּקֵנִ֗ים אֲשֶׁ֨ר הֶאֱרִ֤יכוּ יָמִים֙ אַחֲרֵ֣י יְהֹושֻׁ֔עַ וַאֲשֶׁ֣ר יָדְע֗וּ אֵ֚ת כָּל־מַעֲשֵׂ֣ה יְהוָ֔ה אֲשֶׁ֥ר עָשָׂ֖ה לְיִשְׂרָאֵֽל׃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326507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326507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456725</w:t>
            </w:r>
          </w:p>
        </w:tc>
        <w:tc>
          <w:tcPr>
            <w:tcW w:type="auto" w:w="1728"/>
          </w:tcPr>
          <w:p>
            <w:r>
              <w:t>time_phrase</w:t>
            </w:r>
          </w:p>
        </w:tc>
        <w:tc>
          <w:tcPr>
            <w:tcW w:type="auto" w:w="1728"/>
          </w:tcPr>
          <w:p>
            <w:r>
              <w:t xml:space="preserve">כֹּ֖ל יְמֵ֣י יְהֹושֻׁ֑עַ וְכֹ֣ל׀ יְמֵ֣י הַזְּקֵנִ֗ים </w:t>
            </w:r>
          </w:p>
        </w:tc>
        <w:tc>
          <w:tcPr>
            <w:tcW w:type="auto" w:w="1728"/>
          </w:tcPr>
          <w:p>
            <w:r/>
          </w:p>
        </w:tc>
      </w:tr>
      <w:tr>
        <w:tc>
          <w:tcPr>
            <w:tcW w:type="auto" w:w="1728"/>
          </w:tcPr>
          <w:p>
            <w:r>
              <w:t>tense</w:t>
            </w:r>
          </w:p>
        </w:tc>
        <w:tc>
          <w:tcPr>
            <w:tcW w:type="auto" w:w="1728"/>
          </w:tcPr>
          <w:p>
            <w:r>
              <w:t>127372</w:t>
            </w:r>
          </w:p>
        </w:tc>
        <w:tc>
          <w:tcPr>
            <w:tcW w:type="auto" w:w="1728"/>
          </w:tcPr>
          <w:p>
            <w:r>
              <w:t>verb</w:t>
            </w:r>
          </w:p>
        </w:tc>
        <w:tc>
          <w:tcPr>
            <w:tcW w:type="auto" w:w="1728"/>
          </w:tcPr>
          <w:p>
            <w:r>
              <w:t xml:space="preserve">יַּעֲבֹ֤ד </w:t>
            </w:r>
          </w:p>
        </w:tc>
        <w:tc>
          <w:tcPr>
            <w:tcW w:type="auto" w:w="1728"/>
          </w:tcPr>
          <w:p>
            <w:r/>
          </w:p>
        </w:tc>
      </w:tr>
    </w:tbl>
    <w:p>
      <w:r>
        <w:br/>
      </w:r>
    </w:p>
    <w:p>
      <w:pPr>
        <w:pStyle w:val="Reference"/>
      </w:pPr>
      <w:hyperlink r:id="rId1032">
        <w:r>
          <w:rPr/>
          <w:t>326508, Joshua 24:31</w:t>
        </w:r>
      </w:hyperlink>
    </w:p>
    <w:p>
      <w:pPr>
        <w:pStyle w:val="Hebrew"/>
      </w:pPr>
      <w:r>
        <w:t xml:space="preserve">אֲשֶׁ֨ר הֶאֱרִ֤יכוּ יָמִים֙ אַחֲרֵ֣י יְהֹושֻׁ֔עַ </w:t>
      </w:r>
    </w:p>
    <w:p>
      <w:pPr>
        <w:pStyle w:val="Hebrew"/>
      </w:pPr>
      <w:r>
        <w:rPr>
          <w:color w:val="FF0000"/>
          <w:vertAlign w:val="superscript"/>
          <w:rtl/>
        </w:rPr>
        <w:t>127384</w:t>
      </w:r>
      <w:r>
        <w:rPr>
          <w:rFonts w:ascii="Times New Roman" w:hAnsi="Times New Roman"/>
          <w:color w:val="828282"/>
          <w:rtl/>
        </w:rPr>
        <w:t xml:space="preserve">אֲשֶׁ֨ר </w:t>
      </w:r>
      <w:r>
        <w:rPr>
          <w:color w:val="FF0000"/>
          <w:vertAlign w:val="superscript"/>
          <w:rtl/>
        </w:rPr>
        <w:t>127385</w:t>
      </w:r>
      <w:r>
        <w:rPr>
          <w:rFonts w:ascii="Times New Roman" w:hAnsi="Times New Roman"/>
          <w:color w:val="828282"/>
          <w:rtl/>
        </w:rPr>
        <w:t xml:space="preserve">הֶאֱרִ֤יכוּ </w:t>
      </w:r>
      <w:r>
        <w:rPr>
          <w:color w:val="FF0000"/>
          <w:vertAlign w:val="superscript"/>
          <w:rtl/>
        </w:rPr>
        <w:t>127386</w:t>
      </w:r>
      <w:r>
        <w:rPr>
          <w:rFonts w:ascii="Times New Roman" w:hAnsi="Times New Roman"/>
          <w:color w:val="828282"/>
          <w:rtl/>
        </w:rPr>
        <w:t xml:space="preserve">יָמִים֙ </w:t>
      </w:r>
      <w:r>
        <w:rPr>
          <w:color w:val="FF0000"/>
          <w:vertAlign w:val="superscript"/>
          <w:rtl/>
        </w:rPr>
        <w:t>127387</w:t>
      </w:r>
      <w:r>
        <w:rPr>
          <w:rFonts w:ascii="Times New Roman" w:hAnsi="Times New Roman"/>
          <w:color w:val="828282"/>
          <w:rtl/>
        </w:rPr>
        <w:t xml:space="preserve">אַחֲרֵ֣י </w:t>
      </w:r>
      <w:r>
        <w:rPr>
          <w:color w:val="FF0000"/>
          <w:vertAlign w:val="superscript"/>
          <w:rtl/>
        </w:rPr>
        <w:t>127388</w:t>
      </w:r>
      <w:r>
        <w:rPr>
          <w:rFonts w:ascii="Times New Roman" w:hAnsi="Times New Roman"/>
          <w:color w:val="828282"/>
          <w:rtl/>
        </w:rPr>
        <w:t xml:space="preserve">יְהֹושֻׁ֔עַ </w:t>
      </w:r>
    </w:p>
    <w:p>
      <w:pPr>
        <w:pStyle w:val="Hebrew"/>
      </w:pPr>
      <w:r>
        <w:rPr>
          <w:color w:val="828282"/>
        </w:rPr>
        <w:t xml:space="preserve">וַיַּעֲבֹ֤ד יִשְׂרָאֵל֙ אֶת־יְהוָ֔ה כֹּ֖ל יְמֵ֣י יְהֹושֻׁ֑עַ וְכֹ֣ל׀ יְמֵ֣י הַזְּקֵנִ֗ים אֲשֶׁ֨ר הֶאֱרִ֤יכוּ יָמִים֙ אַחֲרֵ֣י יְהֹושֻׁ֔עַ וַאֲשֶׁ֣ר יָדְע֗וּ אֵ֚ת כָּל־מַעֲשֵׂ֣ה יְהוָ֔ה אֲשֶׁ֥ר עָשָׂ֖ה לְיִשְׂרָאֵֽל׃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326508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326508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456729</w:t>
            </w:r>
          </w:p>
        </w:tc>
        <w:tc>
          <w:tcPr>
            <w:tcW w:type="auto" w:w="1728"/>
          </w:tcPr>
          <w:p>
            <w:r>
              <w:t>time_phrase</w:t>
            </w:r>
          </w:p>
        </w:tc>
        <w:tc>
          <w:tcPr>
            <w:tcW w:type="auto" w:w="1728"/>
          </w:tcPr>
          <w:p>
            <w:r>
              <w:t xml:space="preserve">אַחֲרֵ֣י יְהֹושֻׁ֔עַ </w:t>
            </w:r>
          </w:p>
        </w:tc>
        <w:tc>
          <w:tcPr>
            <w:tcW w:type="auto" w:w="1728"/>
          </w:tcPr>
          <w:p>
            <w:r/>
          </w:p>
        </w:tc>
      </w:tr>
      <w:tr>
        <w:tc>
          <w:tcPr>
            <w:tcW w:type="auto" w:w="1728"/>
          </w:tcPr>
          <w:p>
            <w:r>
              <w:t>tense</w:t>
            </w:r>
          </w:p>
        </w:tc>
        <w:tc>
          <w:tcPr>
            <w:tcW w:type="auto" w:w="1728"/>
          </w:tcPr>
          <w:p>
            <w:r>
              <w:t>127385</w:t>
            </w:r>
          </w:p>
        </w:tc>
        <w:tc>
          <w:tcPr>
            <w:tcW w:type="auto" w:w="1728"/>
          </w:tcPr>
          <w:p>
            <w:r>
              <w:t>verb</w:t>
            </w:r>
          </w:p>
        </w:tc>
        <w:tc>
          <w:tcPr>
            <w:tcW w:type="auto" w:w="1728"/>
          </w:tcPr>
          <w:p>
            <w:r>
              <w:t xml:space="preserve">הֶאֱרִ֤יכוּ </w:t>
            </w:r>
          </w:p>
        </w:tc>
        <w:tc>
          <w:tcPr>
            <w:tcW w:type="auto" w:w="1728"/>
          </w:tcPr>
          <w:p>
            <w:r/>
          </w:p>
        </w:tc>
      </w:tr>
    </w:tbl>
    <w:p>
      <w:r>
        <w:br/>
      </w:r>
    </w:p>
    <w:p>
      <w:pPr>
        <w:pStyle w:val="Reference"/>
      </w:pPr>
      <w:hyperlink r:id="rId1033">
        <w:r>
          <w:rPr/>
          <w:t>326518, Judges 1:1</w:t>
        </w:r>
      </w:hyperlink>
    </w:p>
    <w:p>
      <w:pPr>
        <w:pStyle w:val="Hebrew"/>
      </w:pPr>
      <w:r>
        <w:t xml:space="preserve">וַיְהִ֗י אַחֲרֵי֙ מֹ֣ות יְהֹושֻׁ֔עַ </w:t>
      </w:r>
    </w:p>
    <w:p>
      <w:pPr>
        <w:pStyle w:val="Hebrew"/>
      </w:pPr>
      <w:r>
        <w:rPr>
          <w:color w:val="FF0000"/>
          <w:vertAlign w:val="superscript"/>
          <w:rtl/>
        </w:rPr>
        <w:t>127454</w:t>
      </w:r>
      <w:r>
        <w:rPr>
          <w:rFonts w:ascii="Times New Roman" w:hAnsi="Times New Roman"/>
          <w:color w:val="828282"/>
          <w:rtl/>
        </w:rPr>
        <w:t>וַ</w:t>
      </w:r>
      <w:r>
        <w:rPr>
          <w:color w:val="FF0000"/>
          <w:vertAlign w:val="superscript"/>
          <w:rtl/>
        </w:rPr>
        <w:t>127455</w:t>
      </w:r>
      <w:r>
        <w:rPr>
          <w:rFonts w:ascii="Times New Roman" w:hAnsi="Times New Roman"/>
          <w:color w:val="828282"/>
          <w:rtl/>
        </w:rPr>
        <w:t xml:space="preserve">יְהִ֗י </w:t>
      </w:r>
      <w:r>
        <w:rPr>
          <w:color w:val="FF0000"/>
          <w:vertAlign w:val="superscript"/>
          <w:rtl/>
        </w:rPr>
        <w:t>127456</w:t>
      </w:r>
      <w:r>
        <w:rPr>
          <w:rFonts w:ascii="Times New Roman" w:hAnsi="Times New Roman"/>
          <w:color w:val="828282"/>
          <w:rtl/>
        </w:rPr>
        <w:t xml:space="preserve">אַחֲרֵי֙ </w:t>
      </w:r>
      <w:r>
        <w:rPr>
          <w:color w:val="FF0000"/>
          <w:vertAlign w:val="superscript"/>
          <w:rtl/>
        </w:rPr>
        <w:t>127457</w:t>
      </w:r>
      <w:r>
        <w:rPr>
          <w:rFonts w:ascii="Times New Roman" w:hAnsi="Times New Roman"/>
          <w:color w:val="828282"/>
          <w:rtl/>
        </w:rPr>
        <w:t xml:space="preserve">מֹ֣ות </w:t>
      </w:r>
      <w:r>
        <w:rPr>
          <w:color w:val="FF0000"/>
          <w:vertAlign w:val="superscript"/>
          <w:rtl/>
        </w:rPr>
        <w:t>127458</w:t>
      </w:r>
      <w:r>
        <w:rPr>
          <w:rFonts w:ascii="Times New Roman" w:hAnsi="Times New Roman"/>
          <w:color w:val="828282"/>
          <w:rtl/>
        </w:rPr>
        <w:t xml:space="preserve">יְהֹושֻׁ֔עַ </w:t>
      </w:r>
    </w:p>
    <w:p>
      <w:pPr>
        <w:pStyle w:val="Hebrew"/>
      </w:pPr>
      <w:r>
        <w:rPr>
          <w:color w:val="828282"/>
        </w:rPr>
        <w:t xml:space="preserve">וַיְהִ֗י אַחֲרֵי֙ מֹ֣ות יְהֹושֻׁ֔עַ וַֽיִּשְׁאֲלוּ֙ בְּנֵ֣י יִשְׂרָאֵ֔ל בַּיהוָ֖ה לֵאמֹ֑ר מִ֣י יַעֲלֶה־לָּ֧נוּ אֶל־הַֽכְּנַעֲנִ֛י בַּתְּחִלָּ֖ה לְהִלָּ֥חֶם 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326518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326518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456767</w:t>
            </w:r>
          </w:p>
        </w:tc>
        <w:tc>
          <w:tcPr>
            <w:tcW w:type="auto" w:w="1728"/>
          </w:tcPr>
          <w:p>
            <w:r>
              <w:t>time_phrase</w:t>
            </w:r>
          </w:p>
        </w:tc>
        <w:tc>
          <w:tcPr>
            <w:tcW w:type="auto" w:w="1728"/>
          </w:tcPr>
          <w:p>
            <w:r>
              <w:t xml:space="preserve">אַחֲרֵי֙ מֹ֣ות יְהֹושֻׁ֔עַ </w:t>
            </w:r>
          </w:p>
        </w:tc>
        <w:tc>
          <w:tcPr>
            <w:tcW w:type="auto" w:w="1728"/>
          </w:tcPr>
          <w:p>
            <w:r/>
          </w:p>
        </w:tc>
      </w:tr>
      <w:tr>
        <w:tc>
          <w:tcPr>
            <w:tcW w:type="auto" w:w="1728"/>
          </w:tcPr>
          <w:p>
            <w:r>
              <w:t>tense</w:t>
            </w:r>
          </w:p>
        </w:tc>
        <w:tc>
          <w:tcPr>
            <w:tcW w:type="auto" w:w="1728"/>
          </w:tcPr>
          <w:p>
            <w:r>
              <w:t>127455</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034">
        <w:r>
          <w:rPr/>
          <w:t>326552, Judges 1:9</w:t>
        </w:r>
      </w:hyperlink>
    </w:p>
    <w:p>
      <w:pPr>
        <w:pStyle w:val="Hebrew"/>
      </w:pPr>
      <w:r>
        <w:t xml:space="preserve">וְאַחַ֗ר יָֽרְדוּ֙ בְּנֵ֣י יְהוּדָ֔ה </w:t>
      </w:r>
    </w:p>
    <w:p>
      <w:pPr>
        <w:pStyle w:val="Hebrew"/>
      </w:pPr>
      <w:r>
        <w:rPr>
          <w:color w:val="FF0000"/>
          <w:vertAlign w:val="superscript"/>
          <w:rtl/>
        </w:rPr>
        <w:t>127621</w:t>
      </w:r>
      <w:r>
        <w:rPr>
          <w:rFonts w:ascii="Times New Roman" w:hAnsi="Times New Roman"/>
          <w:color w:val="828282"/>
          <w:rtl/>
        </w:rPr>
        <w:t>וְ</w:t>
      </w:r>
      <w:r>
        <w:rPr>
          <w:color w:val="FF0000"/>
          <w:vertAlign w:val="superscript"/>
          <w:rtl/>
        </w:rPr>
        <w:t>127622</w:t>
      </w:r>
      <w:r>
        <w:rPr>
          <w:rFonts w:ascii="Times New Roman" w:hAnsi="Times New Roman"/>
          <w:color w:val="828282"/>
          <w:rtl/>
        </w:rPr>
        <w:t xml:space="preserve">אַחַ֗ר </w:t>
      </w:r>
      <w:r>
        <w:rPr>
          <w:color w:val="FF0000"/>
          <w:vertAlign w:val="superscript"/>
          <w:rtl/>
        </w:rPr>
        <w:t>127623</w:t>
      </w:r>
      <w:r>
        <w:rPr>
          <w:rFonts w:ascii="Times New Roman" w:hAnsi="Times New Roman"/>
          <w:color w:val="828282"/>
          <w:rtl/>
        </w:rPr>
        <w:t xml:space="preserve">יָֽרְדוּ֙ </w:t>
      </w:r>
      <w:r>
        <w:rPr>
          <w:color w:val="FF0000"/>
          <w:vertAlign w:val="superscript"/>
          <w:rtl/>
        </w:rPr>
        <w:t>127624</w:t>
      </w:r>
      <w:r>
        <w:rPr>
          <w:rFonts w:ascii="Times New Roman" w:hAnsi="Times New Roman"/>
          <w:color w:val="828282"/>
          <w:rtl/>
        </w:rPr>
        <w:t xml:space="preserve">בְּנֵ֣י </w:t>
      </w:r>
      <w:r>
        <w:rPr>
          <w:color w:val="FF0000"/>
          <w:vertAlign w:val="superscript"/>
          <w:rtl/>
        </w:rPr>
        <w:t>127625</w:t>
      </w:r>
      <w:r>
        <w:rPr>
          <w:rFonts w:ascii="Times New Roman" w:hAnsi="Times New Roman"/>
          <w:color w:val="828282"/>
          <w:rtl/>
        </w:rPr>
        <w:t xml:space="preserve">יְהוּדָ֔ה </w:t>
      </w:r>
    </w:p>
    <w:p>
      <w:pPr>
        <w:pStyle w:val="Hebrew"/>
      </w:pPr>
      <w:r>
        <w:rPr>
          <w:color w:val="828282"/>
        </w:rPr>
        <w:t xml:space="preserve">וְאַחַ֗ר יָֽרְדוּ֙ בְּנֵ֣י יְהוּדָ֔ה לְהִלָּחֵ֖ם בַּֽכְּנַעֲנִ֑י יֹושֵׁ֣ב הָהָ֔ר וְהַנֶּ֖גֶב וְהַשְּׁפֵלָֽה׃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326552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326552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456877</w:t>
            </w:r>
          </w:p>
        </w:tc>
        <w:tc>
          <w:tcPr>
            <w:tcW w:type="auto" w:w="1728"/>
          </w:tcPr>
          <w:p>
            <w:r>
              <w:t>time_phrase</w:t>
            </w:r>
          </w:p>
        </w:tc>
        <w:tc>
          <w:tcPr>
            <w:tcW w:type="auto" w:w="1728"/>
          </w:tcPr>
          <w:p>
            <w:r>
              <w:t xml:space="preserve">אַחַ֗ר </w:t>
            </w:r>
          </w:p>
        </w:tc>
        <w:tc>
          <w:tcPr>
            <w:tcW w:type="auto" w:w="1728"/>
          </w:tcPr>
          <w:p>
            <w:r/>
          </w:p>
        </w:tc>
      </w:tr>
      <w:tr>
        <w:tc>
          <w:tcPr>
            <w:tcW w:type="auto" w:w="1728"/>
          </w:tcPr>
          <w:p>
            <w:r>
              <w:t>tense</w:t>
            </w:r>
          </w:p>
        </w:tc>
        <w:tc>
          <w:tcPr>
            <w:tcW w:type="auto" w:w="1728"/>
          </w:tcPr>
          <w:p>
            <w:r>
              <w:t>127623</w:t>
            </w:r>
          </w:p>
        </w:tc>
        <w:tc>
          <w:tcPr>
            <w:tcW w:type="auto" w:w="1728"/>
          </w:tcPr>
          <w:p>
            <w:r>
              <w:t>verb</w:t>
            </w:r>
          </w:p>
        </w:tc>
        <w:tc>
          <w:tcPr>
            <w:tcW w:type="auto" w:w="1728"/>
          </w:tcPr>
          <w:p>
            <w:r>
              <w:t xml:space="preserve">יָֽרְדוּ֙ </w:t>
            </w:r>
          </w:p>
        </w:tc>
        <w:tc>
          <w:tcPr>
            <w:tcW w:type="auto" w:w="1728"/>
          </w:tcPr>
          <w:p>
            <w:r/>
          </w:p>
        </w:tc>
      </w:tr>
    </w:tbl>
    <w:p>
      <w:r>
        <w:br/>
      </w:r>
    </w:p>
    <w:p>
      <w:pPr>
        <w:pStyle w:val="Reference"/>
      </w:pPr>
      <w:hyperlink r:id="rId1035">
        <w:r>
          <w:rPr/>
          <w:t>326557, Judges 1:10</w:t>
        </w:r>
      </w:hyperlink>
    </w:p>
    <w:p>
      <w:pPr>
        <w:pStyle w:val="Hebrew"/>
      </w:pPr>
      <w:r>
        <w:t xml:space="preserve">וְשֵׁם־חֶבְרֹ֥ון לְפָנִ֖ים קִרְיַ֣ת אַרְבַּ֑ע </w:t>
      </w:r>
    </w:p>
    <w:p>
      <w:pPr>
        <w:pStyle w:val="Hebrew"/>
      </w:pPr>
      <w:r>
        <w:rPr>
          <w:color w:val="FF0000"/>
          <w:vertAlign w:val="superscript"/>
          <w:rtl/>
        </w:rPr>
        <w:t>127650</w:t>
      </w:r>
      <w:r>
        <w:rPr>
          <w:rFonts w:ascii="Times New Roman" w:hAnsi="Times New Roman"/>
          <w:color w:val="828282"/>
          <w:rtl/>
        </w:rPr>
        <w:t>וְ</w:t>
      </w:r>
      <w:r>
        <w:rPr>
          <w:color w:val="FF0000"/>
          <w:vertAlign w:val="superscript"/>
          <w:rtl/>
        </w:rPr>
        <w:t>127651</w:t>
      </w:r>
      <w:r>
        <w:rPr>
          <w:rFonts w:ascii="Times New Roman" w:hAnsi="Times New Roman"/>
          <w:color w:val="828282"/>
          <w:rtl/>
        </w:rPr>
        <w:t>שֵׁם־</w:t>
      </w:r>
      <w:r>
        <w:rPr>
          <w:color w:val="FF0000"/>
          <w:vertAlign w:val="superscript"/>
          <w:rtl/>
        </w:rPr>
        <w:t>127652</w:t>
      </w:r>
      <w:r>
        <w:rPr>
          <w:rFonts w:ascii="Times New Roman" w:hAnsi="Times New Roman"/>
          <w:color w:val="828282"/>
          <w:rtl/>
        </w:rPr>
        <w:t xml:space="preserve">חֶבְרֹ֥ון </w:t>
      </w:r>
      <w:r>
        <w:rPr>
          <w:color w:val="FF0000"/>
          <w:vertAlign w:val="superscript"/>
          <w:rtl/>
        </w:rPr>
        <w:t>127653</w:t>
      </w:r>
      <w:r>
        <w:rPr>
          <w:rFonts w:ascii="Times New Roman" w:hAnsi="Times New Roman"/>
          <w:color w:val="828282"/>
          <w:rtl/>
        </w:rPr>
        <w:t>לְ</w:t>
      </w:r>
      <w:r>
        <w:rPr>
          <w:color w:val="FF0000"/>
          <w:vertAlign w:val="superscript"/>
          <w:rtl/>
        </w:rPr>
        <w:t>127654</w:t>
      </w:r>
      <w:r>
        <w:rPr>
          <w:rFonts w:ascii="Times New Roman" w:hAnsi="Times New Roman"/>
          <w:color w:val="828282"/>
          <w:rtl/>
        </w:rPr>
        <w:t xml:space="preserve">פָנִ֖ים </w:t>
      </w:r>
      <w:r>
        <w:rPr>
          <w:color w:val="FF0000"/>
          <w:vertAlign w:val="superscript"/>
          <w:rtl/>
        </w:rPr>
        <w:t>127655</w:t>
      </w:r>
      <w:r>
        <w:rPr>
          <w:rFonts w:ascii="Times New Roman" w:hAnsi="Times New Roman"/>
          <w:color w:val="828282"/>
          <w:rtl/>
        </w:rPr>
        <w:t xml:space="preserve">קִרְיַ֣ת אַרְבַּ֑ע </w:t>
      </w:r>
    </w:p>
    <w:p>
      <w:pPr>
        <w:pStyle w:val="Hebrew"/>
      </w:pPr>
      <w:r>
        <w:rPr>
          <w:color w:val="828282"/>
        </w:rPr>
        <w:t xml:space="preserve">וַיֵּ֣לֶךְ יְהוּדָ֗ה אֶל־הַֽכְּנַעֲנִי֙ הַיֹּושֵׁ֣ב בְּחֶבְרֹ֔ון וְשֵׁם־חֶבְרֹ֥ון לְפָנִ֖ים קִרְיַ֣ת אַרְבַּ֑ע וַיַּכּ֛וּ אֶת־שֵׁשַׁ֥י וְאֶת־אֲחִימַ֖ן וְאֶת־תַּלְמָֽי׃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326557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326557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456893</w:t>
            </w:r>
          </w:p>
        </w:tc>
        <w:tc>
          <w:tcPr>
            <w:tcW w:type="auto" w:w="1728"/>
          </w:tcPr>
          <w:p>
            <w:r>
              <w:t>time_phrase</w:t>
            </w:r>
          </w:p>
        </w:tc>
        <w:tc>
          <w:tcPr>
            <w:tcW w:type="auto" w:w="1728"/>
          </w:tcPr>
          <w:p>
            <w:r>
              <w:t xml:space="preserve">לְפָנִ֖ים </w:t>
            </w:r>
          </w:p>
        </w:tc>
        <w:tc>
          <w:tcPr>
            <w:tcW w:type="auto" w:w="1728"/>
          </w:tcPr>
          <w:p>
            <w:r/>
          </w:p>
        </w:tc>
      </w:tr>
    </w:tbl>
    <w:p>
      <w:r>
        <w:br/>
      </w:r>
    </w:p>
    <w:p>
      <w:pPr>
        <w:pStyle w:val="Reference"/>
      </w:pPr>
      <w:hyperlink r:id="rId1036">
        <w:r>
          <w:rPr/>
          <w:t>326560, Judges 1:11</w:t>
        </w:r>
      </w:hyperlink>
    </w:p>
    <w:p>
      <w:pPr>
        <w:pStyle w:val="Hebrew"/>
      </w:pPr>
      <w:r>
        <w:t xml:space="preserve">וְשֵׁם־דְּבִ֥יר לְפָנִ֖ים קִרְיַת־סֵֽפֶר׃ </w:t>
      </w:r>
    </w:p>
    <w:p>
      <w:pPr>
        <w:pStyle w:val="Hebrew"/>
      </w:pPr>
      <w:r>
        <w:rPr>
          <w:color w:val="FF0000"/>
          <w:vertAlign w:val="superscript"/>
          <w:rtl/>
        </w:rPr>
        <w:t>127673</w:t>
      </w:r>
      <w:r>
        <w:rPr>
          <w:rFonts w:ascii="Times New Roman" w:hAnsi="Times New Roman"/>
          <w:color w:val="828282"/>
          <w:rtl/>
        </w:rPr>
        <w:t>וְ</w:t>
      </w:r>
      <w:r>
        <w:rPr>
          <w:color w:val="FF0000"/>
          <w:vertAlign w:val="superscript"/>
          <w:rtl/>
        </w:rPr>
        <w:t>127674</w:t>
      </w:r>
      <w:r>
        <w:rPr>
          <w:rFonts w:ascii="Times New Roman" w:hAnsi="Times New Roman"/>
          <w:color w:val="828282"/>
          <w:rtl/>
        </w:rPr>
        <w:t>שֵׁם־</w:t>
      </w:r>
      <w:r>
        <w:rPr>
          <w:color w:val="FF0000"/>
          <w:vertAlign w:val="superscript"/>
          <w:rtl/>
        </w:rPr>
        <w:t>127675</w:t>
      </w:r>
      <w:r>
        <w:rPr>
          <w:rFonts w:ascii="Times New Roman" w:hAnsi="Times New Roman"/>
          <w:color w:val="828282"/>
          <w:rtl/>
        </w:rPr>
        <w:t xml:space="preserve">דְּבִ֥יר </w:t>
      </w:r>
      <w:r>
        <w:rPr>
          <w:color w:val="FF0000"/>
          <w:vertAlign w:val="superscript"/>
          <w:rtl/>
        </w:rPr>
        <w:t>127676</w:t>
      </w:r>
      <w:r>
        <w:rPr>
          <w:rFonts w:ascii="Times New Roman" w:hAnsi="Times New Roman"/>
          <w:color w:val="828282"/>
          <w:rtl/>
        </w:rPr>
        <w:t>לְ</w:t>
      </w:r>
      <w:r>
        <w:rPr>
          <w:color w:val="FF0000"/>
          <w:vertAlign w:val="superscript"/>
          <w:rtl/>
        </w:rPr>
        <w:t>127677</w:t>
      </w:r>
      <w:r>
        <w:rPr>
          <w:rFonts w:ascii="Times New Roman" w:hAnsi="Times New Roman"/>
          <w:color w:val="828282"/>
          <w:rtl/>
        </w:rPr>
        <w:t xml:space="preserve">פָנִ֖ים </w:t>
      </w:r>
      <w:r>
        <w:rPr>
          <w:color w:val="FF0000"/>
          <w:vertAlign w:val="superscript"/>
          <w:rtl/>
        </w:rPr>
        <w:t>127678</w:t>
      </w:r>
      <w:r>
        <w:rPr>
          <w:rFonts w:ascii="Times New Roman" w:hAnsi="Times New Roman"/>
          <w:color w:val="828282"/>
          <w:rtl/>
        </w:rPr>
        <w:t xml:space="preserve">קִרְיַת־סֵֽפֶר׃ </w:t>
      </w:r>
    </w:p>
    <w:p>
      <w:pPr>
        <w:pStyle w:val="Hebrew"/>
      </w:pPr>
      <w:r>
        <w:rPr>
          <w:color w:val="828282"/>
        </w:rPr>
        <w:t xml:space="preserve">וַיֵּ֣לֶךְ מִשָּׁ֔ם אֶל־יֹושְׁבֵ֖י דְּבִ֑יר וְשֵׁם־דְּבִ֥יר לְפָנִ֖ים קִרְיַת־סֵֽפֶר׃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326560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326560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456904</w:t>
            </w:r>
          </w:p>
        </w:tc>
        <w:tc>
          <w:tcPr>
            <w:tcW w:type="auto" w:w="1728"/>
          </w:tcPr>
          <w:p>
            <w:r>
              <w:t>time_phrase</w:t>
            </w:r>
          </w:p>
        </w:tc>
        <w:tc>
          <w:tcPr>
            <w:tcW w:type="auto" w:w="1728"/>
          </w:tcPr>
          <w:p>
            <w:r>
              <w:t xml:space="preserve">לְפָנִ֖ים </w:t>
            </w:r>
          </w:p>
        </w:tc>
        <w:tc>
          <w:tcPr>
            <w:tcW w:type="auto" w:w="1728"/>
          </w:tcPr>
          <w:p>
            <w:r/>
          </w:p>
        </w:tc>
      </w:tr>
    </w:tbl>
    <w:p>
      <w:r>
        <w:br/>
      </w:r>
    </w:p>
    <w:p>
      <w:pPr>
        <w:pStyle w:val="Reference"/>
      </w:pPr>
      <w:hyperlink r:id="rId1037">
        <w:r>
          <w:rPr/>
          <w:t>326600, Judges 1:21</w:t>
        </w:r>
      </w:hyperlink>
    </w:p>
    <w:p>
      <w:pPr>
        <w:pStyle w:val="Hebrew"/>
      </w:pPr>
      <w:r>
        <w:t xml:space="preserve">וַיֵּ֨שֶׁב הַיְבוּסִ֜י אֶת־בְּנֵ֤י בִנְיָמִן֙ בִּיר֣וּשָׁלִַ֔ם עַ֖ד הַיֹּ֥ום הַזֶּֽה׃ ס </w:t>
      </w:r>
    </w:p>
    <w:p>
      <w:pPr>
        <w:pStyle w:val="Hebrew"/>
      </w:pPr>
      <w:r>
        <w:rPr>
          <w:color w:val="FF0000"/>
          <w:vertAlign w:val="superscript"/>
          <w:rtl/>
        </w:rPr>
        <w:t>127886</w:t>
      </w:r>
      <w:r>
        <w:rPr>
          <w:rFonts w:ascii="Times New Roman" w:hAnsi="Times New Roman"/>
          <w:color w:val="828282"/>
          <w:rtl/>
        </w:rPr>
        <w:t>וַ</w:t>
      </w:r>
      <w:r>
        <w:rPr>
          <w:color w:val="FF0000"/>
          <w:vertAlign w:val="superscript"/>
          <w:rtl/>
        </w:rPr>
        <w:t>127887</w:t>
      </w:r>
      <w:r>
        <w:rPr>
          <w:rFonts w:ascii="Times New Roman" w:hAnsi="Times New Roman"/>
          <w:color w:val="828282"/>
          <w:rtl/>
        </w:rPr>
        <w:t xml:space="preserve">יֵּ֨שֶׁב </w:t>
      </w:r>
      <w:r>
        <w:rPr>
          <w:color w:val="FF0000"/>
          <w:vertAlign w:val="superscript"/>
          <w:rtl/>
        </w:rPr>
        <w:t>127888</w:t>
      </w:r>
      <w:r>
        <w:rPr>
          <w:rFonts w:ascii="Times New Roman" w:hAnsi="Times New Roman"/>
          <w:color w:val="828282"/>
          <w:rtl/>
        </w:rPr>
        <w:t>הַ</w:t>
      </w:r>
      <w:r>
        <w:rPr>
          <w:color w:val="FF0000"/>
          <w:vertAlign w:val="superscript"/>
          <w:rtl/>
        </w:rPr>
        <w:t>127889</w:t>
      </w:r>
      <w:r>
        <w:rPr>
          <w:rFonts w:ascii="Times New Roman" w:hAnsi="Times New Roman"/>
          <w:color w:val="828282"/>
          <w:rtl/>
        </w:rPr>
        <w:t xml:space="preserve">יְבוּסִ֜י </w:t>
      </w:r>
      <w:r>
        <w:rPr>
          <w:color w:val="FF0000"/>
          <w:vertAlign w:val="superscript"/>
          <w:rtl/>
        </w:rPr>
        <w:t>127890</w:t>
      </w:r>
      <w:r>
        <w:rPr>
          <w:rFonts w:ascii="Times New Roman" w:hAnsi="Times New Roman"/>
          <w:color w:val="828282"/>
          <w:rtl/>
        </w:rPr>
        <w:t>אֶת־</w:t>
      </w:r>
      <w:r>
        <w:rPr>
          <w:color w:val="FF0000"/>
          <w:vertAlign w:val="superscript"/>
          <w:rtl/>
        </w:rPr>
        <w:t>127891</w:t>
      </w:r>
      <w:r>
        <w:rPr>
          <w:rFonts w:ascii="Times New Roman" w:hAnsi="Times New Roman"/>
          <w:color w:val="828282"/>
          <w:rtl/>
        </w:rPr>
        <w:t xml:space="preserve">בְּנֵ֤י </w:t>
      </w:r>
      <w:r>
        <w:rPr>
          <w:color w:val="FF0000"/>
          <w:vertAlign w:val="superscript"/>
          <w:rtl/>
        </w:rPr>
        <w:t>127892</w:t>
      </w:r>
      <w:r>
        <w:rPr>
          <w:rFonts w:ascii="Times New Roman" w:hAnsi="Times New Roman"/>
          <w:color w:val="828282"/>
          <w:rtl/>
        </w:rPr>
        <w:t xml:space="preserve">בִנְיָמִן֙ </w:t>
      </w:r>
      <w:r>
        <w:rPr>
          <w:color w:val="FF0000"/>
          <w:vertAlign w:val="superscript"/>
          <w:rtl/>
        </w:rPr>
        <w:t>127893</w:t>
      </w:r>
      <w:r>
        <w:rPr>
          <w:rFonts w:ascii="Times New Roman" w:hAnsi="Times New Roman"/>
          <w:color w:val="828282"/>
          <w:rtl/>
        </w:rPr>
        <w:t>בִּ</w:t>
      </w:r>
      <w:r>
        <w:rPr>
          <w:color w:val="FF0000"/>
          <w:vertAlign w:val="superscript"/>
          <w:rtl/>
        </w:rPr>
        <w:t>127894</w:t>
      </w:r>
      <w:r>
        <w:rPr>
          <w:rFonts w:ascii="Times New Roman" w:hAnsi="Times New Roman"/>
          <w:color w:val="828282"/>
          <w:rtl/>
        </w:rPr>
        <w:t xml:space="preserve">יר֣וּשָׁלִַ֔ם </w:t>
      </w:r>
      <w:r>
        <w:rPr>
          <w:color w:val="FF0000"/>
          <w:vertAlign w:val="superscript"/>
          <w:rtl/>
        </w:rPr>
        <w:t>127895</w:t>
      </w:r>
      <w:r>
        <w:rPr>
          <w:rFonts w:ascii="Times New Roman" w:hAnsi="Times New Roman"/>
          <w:color w:val="828282"/>
          <w:rtl/>
        </w:rPr>
        <w:t xml:space="preserve">עַ֖ד </w:t>
      </w:r>
      <w:r>
        <w:rPr>
          <w:color w:val="FF0000"/>
          <w:vertAlign w:val="superscript"/>
          <w:rtl/>
        </w:rPr>
        <w:t>127896</w:t>
      </w:r>
      <w:r>
        <w:rPr>
          <w:rFonts w:ascii="Times New Roman" w:hAnsi="Times New Roman"/>
          <w:color w:val="828282"/>
          <w:rtl/>
        </w:rPr>
        <w:t>הַ</w:t>
      </w:r>
      <w:r>
        <w:rPr>
          <w:color w:val="FF0000"/>
          <w:vertAlign w:val="superscript"/>
          <w:rtl/>
        </w:rPr>
        <w:t>127897</w:t>
      </w:r>
      <w:r>
        <w:rPr>
          <w:rFonts w:ascii="Times New Roman" w:hAnsi="Times New Roman"/>
          <w:color w:val="828282"/>
          <w:rtl/>
        </w:rPr>
        <w:t xml:space="preserve">יֹּ֥ום </w:t>
      </w:r>
      <w:r>
        <w:rPr>
          <w:color w:val="FF0000"/>
          <w:vertAlign w:val="superscript"/>
          <w:rtl/>
        </w:rPr>
        <w:t>127898</w:t>
      </w:r>
      <w:r>
        <w:rPr>
          <w:rFonts w:ascii="Times New Roman" w:hAnsi="Times New Roman"/>
          <w:color w:val="828282"/>
          <w:rtl/>
        </w:rPr>
        <w:t>הַ</w:t>
      </w:r>
      <w:r>
        <w:rPr>
          <w:color w:val="FF0000"/>
          <w:vertAlign w:val="superscript"/>
          <w:rtl/>
        </w:rPr>
        <w:t>127899</w:t>
      </w:r>
      <w:r>
        <w:rPr>
          <w:rFonts w:ascii="Times New Roman" w:hAnsi="Times New Roman"/>
          <w:color w:val="828282"/>
          <w:rtl/>
        </w:rPr>
        <w:t xml:space="preserve">זֶּֽה׃ ס </w:t>
      </w:r>
    </w:p>
    <w:p>
      <w:pPr>
        <w:pStyle w:val="Hebrew"/>
      </w:pPr>
      <w:r>
        <w:rPr>
          <w:color w:val="828282"/>
        </w:rPr>
        <w:t xml:space="preserve">וְאֶת־הַיְבוּסִי֙ יֹשֵׁ֣ב יְרֽוּשָׁלִַ֔ם לֹ֥א הֹורִ֖ישׁוּ בְּנֵ֣י בִנְיָמִ֑ן וַיֵּ֨שֶׁב הַיְבוּסִ֜י אֶת־בְּנֵ֤י בִנְיָמִן֙ בִּיר֣וּשָׁלִַ֔ם עַ֖ד הַיֹּ֥ום הַזֶּֽה׃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326600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326600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457035</w:t>
            </w:r>
          </w:p>
        </w:tc>
        <w:tc>
          <w:tcPr>
            <w:tcW w:type="auto" w:w="1728"/>
          </w:tcPr>
          <w:p>
            <w:r>
              <w:t>time_phrase</w:t>
            </w:r>
          </w:p>
        </w:tc>
        <w:tc>
          <w:tcPr>
            <w:tcW w:type="auto" w:w="1728"/>
          </w:tcPr>
          <w:p>
            <w:r>
              <w:t xml:space="preserve">עַ֖ד הַיֹּ֥ום הַזֶּֽה׃ ס </w:t>
            </w:r>
          </w:p>
        </w:tc>
        <w:tc>
          <w:tcPr>
            <w:tcW w:type="auto" w:w="1728"/>
          </w:tcPr>
          <w:p>
            <w:r/>
          </w:p>
        </w:tc>
      </w:tr>
      <w:tr>
        <w:tc>
          <w:tcPr>
            <w:tcW w:type="auto" w:w="1728"/>
          </w:tcPr>
          <w:p>
            <w:r>
              <w:t>tense</w:t>
            </w:r>
          </w:p>
        </w:tc>
        <w:tc>
          <w:tcPr>
            <w:tcW w:type="auto" w:w="1728"/>
          </w:tcPr>
          <w:p>
            <w:r>
              <w:t>127887</w:t>
            </w:r>
          </w:p>
        </w:tc>
        <w:tc>
          <w:tcPr>
            <w:tcW w:type="auto" w:w="1728"/>
          </w:tcPr>
          <w:p>
            <w:r>
              <w:t>verb</w:t>
            </w:r>
          </w:p>
        </w:tc>
        <w:tc>
          <w:tcPr>
            <w:tcW w:type="auto" w:w="1728"/>
          </w:tcPr>
          <w:p>
            <w:r>
              <w:t xml:space="preserve">יֵּ֨שֶׁב </w:t>
            </w:r>
          </w:p>
        </w:tc>
        <w:tc>
          <w:tcPr>
            <w:tcW w:type="auto" w:w="1728"/>
          </w:tcPr>
          <w:p>
            <w:r/>
          </w:p>
        </w:tc>
      </w:tr>
    </w:tbl>
    <w:p>
      <w:r>
        <w:br/>
      </w:r>
    </w:p>
    <w:p>
      <w:pPr>
        <w:pStyle w:val="Reference"/>
      </w:pPr>
      <w:hyperlink r:id="rId1038">
        <w:r>
          <w:rPr/>
          <w:t>326604, Judges 1:23</w:t>
        </w:r>
      </w:hyperlink>
    </w:p>
    <w:p>
      <w:pPr>
        <w:pStyle w:val="Hebrew"/>
      </w:pPr>
      <w:r>
        <w:t xml:space="preserve">וְשֵׁם־הָעִ֥יר לְפָנִ֖ים לֽוּז׃ </w:t>
      </w:r>
    </w:p>
    <w:p>
      <w:pPr>
        <w:pStyle w:val="Hebrew"/>
      </w:pPr>
      <w:r>
        <w:rPr>
          <w:color w:val="FF0000"/>
          <w:vertAlign w:val="superscript"/>
          <w:rtl/>
        </w:rPr>
        <w:t>127916</w:t>
      </w:r>
      <w:r>
        <w:rPr>
          <w:rFonts w:ascii="Times New Roman" w:hAnsi="Times New Roman"/>
          <w:color w:val="828282"/>
          <w:rtl/>
        </w:rPr>
        <w:t>וְ</w:t>
      </w:r>
      <w:r>
        <w:rPr>
          <w:color w:val="FF0000"/>
          <w:vertAlign w:val="superscript"/>
          <w:rtl/>
        </w:rPr>
        <w:t>127917</w:t>
      </w:r>
      <w:r>
        <w:rPr>
          <w:rFonts w:ascii="Times New Roman" w:hAnsi="Times New Roman"/>
          <w:color w:val="828282"/>
          <w:rtl/>
        </w:rPr>
        <w:t>שֵׁם־</w:t>
      </w:r>
      <w:r>
        <w:rPr>
          <w:color w:val="FF0000"/>
          <w:vertAlign w:val="superscript"/>
          <w:rtl/>
        </w:rPr>
        <w:t>127918</w:t>
      </w:r>
      <w:r>
        <w:rPr>
          <w:rFonts w:ascii="Times New Roman" w:hAnsi="Times New Roman"/>
          <w:color w:val="828282"/>
          <w:rtl/>
        </w:rPr>
        <w:t>הָ</w:t>
      </w:r>
      <w:r>
        <w:rPr>
          <w:color w:val="FF0000"/>
          <w:vertAlign w:val="superscript"/>
          <w:rtl/>
        </w:rPr>
        <w:t>127919</w:t>
      </w:r>
      <w:r>
        <w:rPr>
          <w:rFonts w:ascii="Times New Roman" w:hAnsi="Times New Roman"/>
          <w:color w:val="828282"/>
          <w:rtl/>
        </w:rPr>
        <w:t xml:space="preserve">עִ֥יר </w:t>
      </w:r>
      <w:r>
        <w:rPr>
          <w:color w:val="FF0000"/>
          <w:vertAlign w:val="superscript"/>
          <w:rtl/>
        </w:rPr>
        <w:t>127920</w:t>
      </w:r>
      <w:r>
        <w:rPr>
          <w:rFonts w:ascii="Times New Roman" w:hAnsi="Times New Roman"/>
          <w:color w:val="828282"/>
          <w:rtl/>
        </w:rPr>
        <w:t>לְ</w:t>
      </w:r>
      <w:r>
        <w:rPr>
          <w:color w:val="FF0000"/>
          <w:vertAlign w:val="superscript"/>
          <w:rtl/>
        </w:rPr>
        <w:t>127921</w:t>
      </w:r>
      <w:r>
        <w:rPr>
          <w:rFonts w:ascii="Times New Roman" w:hAnsi="Times New Roman"/>
          <w:color w:val="828282"/>
          <w:rtl/>
        </w:rPr>
        <w:t xml:space="preserve">פָנִ֖ים </w:t>
      </w:r>
      <w:r>
        <w:rPr>
          <w:color w:val="FF0000"/>
          <w:vertAlign w:val="superscript"/>
          <w:rtl/>
        </w:rPr>
        <w:t>127922</w:t>
      </w:r>
      <w:r>
        <w:rPr>
          <w:rFonts w:ascii="Times New Roman" w:hAnsi="Times New Roman"/>
          <w:color w:val="828282"/>
          <w:rtl/>
        </w:rPr>
        <w:t xml:space="preserve">לֽוּז׃ </w:t>
      </w:r>
    </w:p>
    <w:p>
      <w:pPr>
        <w:pStyle w:val="Hebrew"/>
      </w:pPr>
      <w:r>
        <w:rPr>
          <w:color w:val="828282"/>
        </w:rPr>
        <w:t xml:space="preserve">וַיָּתִ֥ירוּ בֵית־יֹוסֵ֖ף בְּבֵֽית־אֵ֑ל וְשֵׁם־הָעִ֥יר לְפָנִ֖ים לֽוּז׃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326604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326604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457049</w:t>
            </w:r>
          </w:p>
        </w:tc>
        <w:tc>
          <w:tcPr>
            <w:tcW w:type="auto" w:w="1728"/>
          </w:tcPr>
          <w:p>
            <w:r>
              <w:t>time_phrase</w:t>
            </w:r>
          </w:p>
        </w:tc>
        <w:tc>
          <w:tcPr>
            <w:tcW w:type="auto" w:w="1728"/>
          </w:tcPr>
          <w:p>
            <w:r>
              <w:t xml:space="preserve">לְפָנִ֖ים </w:t>
            </w:r>
          </w:p>
        </w:tc>
        <w:tc>
          <w:tcPr>
            <w:tcW w:type="auto" w:w="1728"/>
          </w:tcPr>
          <w:p>
            <w:r/>
          </w:p>
        </w:tc>
      </w:tr>
    </w:tbl>
    <w:p>
      <w:r>
        <w:br/>
      </w:r>
    </w:p>
    <w:p>
      <w:pPr>
        <w:pStyle w:val="Reference"/>
      </w:pPr>
      <w:hyperlink r:id="rId1039">
        <w:r>
          <w:rPr/>
          <w:t>326616, Judges 1:26</w:t>
        </w:r>
      </w:hyperlink>
    </w:p>
    <w:p>
      <w:pPr>
        <w:pStyle w:val="Hebrew"/>
      </w:pPr>
      <w:r>
        <w:t xml:space="preserve">ה֣וּא שְׁמָ֔הּ עַ֖ד הַיֹּ֥ום הַזֶּֽה׃ פ </w:t>
      </w:r>
    </w:p>
    <w:p>
      <w:pPr>
        <w:pStyle w:val="Hebrew"/>
      </w:pPr>
      <w:r>
        <w:rPr>
          <w:color w:val="FF0000"/>
          <w:vertAlign w:val="superscript"/>
          <w:rtl/>
        </w:rPr>
        <w:t>127982</w:t>
      </w:r>
      <w:r>
        <w:rPr>
          <w:rFonts w:ascii="Times New Roman" w:hAnsi="Times New Roman"/>
          <w:color w:val="828282"/>
          <w:rtl/>
        </w:rPr>
        <w:t xml:space="preserve">ה֣וּא </w:t>
      </w:r>
      <w:r>
        <w:rPr>
          <w:color w:val="FF0000"/>
          <w:vertAlign w:val="superscript"/>
          <w:rtl/>
        </w:rPr>
        <w:t>127983</w:t>
      </w:r>
      <w:r>
        <w:rPr>
          <w:rFonts w:ascii="Times New Roman" w:hAnsi="Times New Roman"/>
          <w:color w:val="828282"/>
          <w:rtl/>
        </w:rPr>
        <w:t xml:space="preserve">שְׁמָ֔הּ </w:t>
      </w:r>
      <w:r>
        <w:rPr>
          <w:color w:val="FF0000"/>
          <w:vertAlign w:val="superscript"/>
          <w:rtl/>
        </w:rPr>
        <w:t>127984</w:t>
      </w:r>
      <w:r>
        <w:rPr>
          <w:rFonts w:ascii="Times New Roman" w:hAnsi="Times New Roman"/>
          <w:color w:val="828282"/>
          <w:rtl/>
        </w:rPr>
        <w:t xml:space="preserve">עַ֖ד </w:t>
      </w:r>
      <w:r>
        <w:rPr>
          <w:color w:val="FF0000"/>
          <w:vertAlign w:val="superscript"/>
          <w:rtl/>
        </w:rPr>
        <w:t>127985</w:t>
      </w:r>
      <w:r>
        <w:rPr>
          <w:rFonts w:ascii="Times New Roman" w:hAnsi="Times New Roman"/>
          <w:color w:val="828282"/>
          <w:rtl/>
        </w:rPr>
        <w:t>הַ</w:t>
      </w:r>
      <w:r>
        <w:rPr>
          <w:color w:val="FF0000"/>
          <w:vertAlign w:val="superscript"/>
          <w:rtl/>
        </w:rPr>
        <w:t>127986</w:t>
      </w:r>
      <w:r>
        <w:rPr>
          <w:rFonts w:ascii="Times New Roman" w:hAnsi="Times New Roman"/>
          <w:color w:val="828282"/>
          <w:rtl/>
        </w:rPr>
        <w:t xml:space="preserve">יֹּ֥ום </w:t>
      </w:r>
      <w:r>
        <w:rPr>
          <w:color w:val="FF0000"/>
          <w:vertAlign w:val="superscript"/>
          <w:rtl/>
        </w:rPr>
        <w:t>127987</w:t>
      </w:r>
      <w:r>
        <w:rPr>
          <w:rFonts w:ascii="Times New Roman" w:hAnsi="Times New Roman"/>
          <w:color w:val="828282"/>
          <w:rtl/>
        </w:rPr>
        <w:t>הַ</w:t>
      </w:r>
      <w:r>
        <w:rPr>
          <w:color w:val="FF0000"/>
          <w:vertAlign w:val="superscript"/>
          <w:rtl/>
        </w:rPr>
        <w:t>127988</w:t>
      </w:r>
      <w:r>
        <w:rPr>
          <w:rFonts w:ascii="Times New Roman" w:hAnsi="Times New Roman"/>
          <w:color w:val="828282"/>
          <w:rtl/>
        </w:rPr>
        <w:t xml:space="preserve">זֶּֽה׃ פ </w:t>
      </w:r>
    </w:p>
    <w:p>
      <w:pPr>
        <w:pStyle w:val="Hebrew"/>
      </w:pPr>
      <w:r>
        <w:rPr>
          <w:color w:val="828282"/>
        </w:rPr>
        <w:t xml:space="preserve">וַיֵּ֣לֶךְ הָאִ֔ישׁ אֶ֖רֶץ הַחִתִּ֑ים וַיִּ֣בֶן עִ֗יר וַיִּקְרָ֤א שְׁמָהּ֙ ל֔וּז ה֣וּא שְׁמָ֔הּ עַ֖ד הַיֹּ֥ום הַזֶּֽה׃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326616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326616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457090</w:t>
            </w:r>
          </w:p>
        </w:tc>
        <w:tc>
          <w:tcPr>
            <w:tcW w:type="auto" w:w="1728"/>
          </w:tcPr>
          <w:p>
            <w:r>
              <w:t>time_phrase</w:t>
            </w:r>
          </w:p>
        </w:tc>
        <w:tc>
          <w:tcPr>
            <w:tcW w:type="auto" w:w="1728"/>
          </w:tcPr>
          <w:p>
            <w:r>
              <w:t xml:space="preserve">עַ֖ד הַיֹּ֥ום הַזֶּֽה׃ פ </w:t>
            </w:r>
          </w:p>
        </w:tc>
        <w:tc>
          <w:tcPr>
            <w:tcW w:type="auto" w:w="1728"/>
          </w:tcPr>
          <w:p>
            <w:r/>
          </w:p>
        </w:tc>
      </w:tr>
    </w:tbl>
    <w:p>
      <w:r>
        <w:br/>
      </w:r>
    </w:p>
    <w:p>
      <w:pPr>
        <w:pStyle w:val="Reference"/>
      </w:pPr>
      <w:hyperlink r:id="rId1040">
        <w:r>
          <w:rPr/>
          <w:t>326650, Judges 2:1</w:t>
        </w:r>
      </w:hyperlink>
    </w:p>
    <w:p>
      <w:pPr>
        <w:pStyle w:val="Hebrew"/>
      </w:pPr>
      <w:r>
        <w:t xml:space="preserve">לֹֽא־אָפֵ֧ר בְּרִיתִ֛י אִתְּכֶ֖ם לְעֹולָֽם׃ </w:t>
      </w:r>
    </w:p>
    <w:p>
      <w:pPr>
        <w:pStyle w:val="Hebrew"/>
      </w:pPr>
      <w:r>
        <w:rPr>
          <w:color w:val="FF0000"/>
          <w:vertAlign w:val="superscript"/>
          <w:rtl/>
        </w:rPr>
        <w:t>128236</w:t>
      </w:r>
      <w:r>
        <w:rPr>
          <w:rFonts w:ascii="Times New Roman" w:hAnsi="Times New Roman"/>
          <w:color w:val="828282"/>
          <w:rtl/>
        </w:rPr>
        <w:t>לֹֽא־</w:t>
      </w:r>
      <w:r>
        <w:rPr>
          <w:color w:val="FF0000"/>
          <w:vertAlign w:val="superscript"/>
          <w:rtl/>
        </w:rPr>
        <w:t>128237</w:t>
      </w:r>
      <w:r>
        <w:rPr>
          <w:rFonts w:ascii="Times New Roman" w:hAnsi="Times New Roman"/>
          <w:color w:val="828282"/>
          <w:rtl/>
        </w:rPr>
        <w:t xml:space="preserve">אָפֵ֧ר </w:t>
      </w:r>
      <w:r>
        <w:rPr>
          <w:color w:val="FF0000"/>
          <w:vertAlign w:val="superscript"/>
          <w:rtl/>
        </w:rPr>
        <w:t>128238</w:t>
      </w:r>
      <w:r>
        <w:rPr>
          <w:rFonts w:ascii="Times New Roman" w:hAnsi="Times New Roman"/>
          <w:color w:val="828282"/>
          <w:rtl/>
        </w:rPr>
        <w:t xml:space="preserve">בְּרִיתִ֛י </w:t>
      </w:r>
      <w:r>
        <w:rPr>
          <w:color w:val="FF0000"/>
          <w:vertAlign w:val="superscript"/>
          <w:rtl/>
        </w:rPr>
        <w:t>128239</w:t>
      </w:r>
      <w:r>
        <w:rPr>
          <w:rFonts w:ascii="Times New Roman" w:hAnsi="Times New Roman"/>
          <w:color w:val="828282"/>
          <w:rtl/>
        </w:rPr>
        <w:t xml:space="preserve">אִתְּכֶ֖ם </w:t>
      </w:r>
      <w:r>
        <w:rPr>
          <w:color w:val="FF0000"/>
          <w:vertAlign w:val="superscript"/>
          <w:rtl/>
        </w:rPr>
        <w:t>128240</w:t>
      </w:r>
      <w:r>
        <w:rPr>
          <w:rFonts w:ascii="Times New Roman" w:hAnsi="Times New Roman"/>
          <w:color w:val="828282"/>
          <w:rtl/>
        </w:rPr>
        <w:t>לְ</w:t>
      </w:r>
      <w:r>
        <w:rPr>
          <w:color w:val="FF0000"/>
          <w:vertAlign w:val="superscript"/>
          <w:rtl/>
        </w:rPr>
        <w:t>128241</w:t>
      </w:r>
      <w:r>
        <w:rPr>
          <w:rFonts w:ascii="Times New Roman" w:hAnsi="Times New Roman"/>
          <w:color w:val="828282"/>
          <w:rtl/>
        </w:rPr>
        <w:t xml:space="preserve">עֹולָֽם׃ </w:t>
      </w:r>
    </w:p>
    <w:p>
      <w:pPr>
        <w:pStyle w:val="Hebrew"/>
      </w:pPr>
      <w:r>
        <w:rPr>
          <w:color w:val="828282"/>
        </w:rPr>
        <w:t xml:space="preserve">וַיַּ֧עַל מַלְאַךְ־יְהוָ֛ה מִן־הַגִּלְגָּ֖ל אֶל־הַבֹּכִ֑ים פ וַיֹּאמֶר֩ אַעֲלֶ֨ה אֶתְכֶ֜ם מִמִּצְרַ֗יִם וָאָבִ֤יא אֶתְכֶם֙ אֶל־הָאָ֗רֶץ אֲשֶׁ֤ר נִשְׁבַּ֨עְתִּי֙ לַאֲבֹ֣תֵיכֶ֔ם וָאֹמַ֕ר לֹֽא־אָפֵ֧ר בְּרִיתִ֛י אִתְּכֶ֖ם לְעֹולָֽם׃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326650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326650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457206</w:t>
            </w:r>
          </w:p>
        </w:tc>
        <w:tc>
          <w:tcPr>
            <w:tcW w:type="auto" w:w="1728"/>
          </w:tcPr>
          <w:p>
            <w:r>
              <w:t>time_phrase</w:t>
            </w:r>
          </w:p>
        </w:tc>
        <w:tc>
          <w:tcPr>
            <w:tcW w:type="auto" w:w="1728"/>
          </w:tcPr>
          <w:p>
            <w:r>
              <w:t xml:space="preserve">לְעֹולָֽם׃ </w:t>
            </w:r>
          </w:p>
        </w:tc>
        <w:tc>
          <w:tcPr>
            <w:tcW w:type="auto" w:w="1728"/>
          </w:tcPr>
          <w:p>
            <w:r/>
          </w:p>
        </w:tc>
      </w:tr>
      <w:tr>
        <w:tc>
          <w:tcPr>
            <w:tcW w:type="auto" w:w="1728"/>
          </w:tcPr>
          <w:p>
            <w:r>
              <w:t>tense</w:t>
            </w:r>
          </w:p>
        </w:tc>
        <w:tc>
          <w:tcPr>
            <w:tcW w:type="auto" w:w="1728"/>
          </w:tcPr>
          <w:p>
            <w:r>
              <w:t>128237</w:t>
            </w:r>
          </w:p>
        </w:tc>
        <w:tc>
          <w:tcPr>
            <w:tcW w:type="auto" w:w="1728"/>
          </w:tcPr>
          <w:p>
            <w:r>
              <w:t>verb</w:t>
            </w:r>
          </w:p>
        </w:tc>
        <w:tc>
          <w:tcPr>
            <w:tcW w:type="auto" w:w="1728"/>
          </w:tcPr>
          <w:p>
            <w:r>
              <w:t xml:space="preserve">אָפֵ֧ר </w:t>
            </w:r>
          </w:p>
        </w:tc>
        <w:tc>
          <w:tcPr>
            <w:tcW w:type="auto" w:w="1728"/>
          </w:tcPr>
          <w:p>
            <w:r/>
          </w:p>
        </w:tc>
      </w:tr>
    </w:tbl>
    <w:p>
      <w:r>
        <w:br/>
      </w:r>
    </w:p>
    <w:p>
      <w:pPr>
        <w:pStyle w:val="Reference"/>
      </w:pPr>
      <w:hyperlink r:id="rId1041">
        <w:r>
          <w:rPr/>
          <w:t>326670, Judges 2:7</w:t>
        </w:r>
      </w:hyperlink>
    </w:p>
    <w:p>
      <w:pPr>
        <w:pStyle w:val="Hebrew"/>
      </w:pPr>
      <w:r>
        <w:t xml:space="preserve">וַיַּעַבְד֤וּ הָעָם֙ אֶת־יְהוָ֔ה כֹּ֖ל יְמֵ֣י יְהֹושֻׁ֑עַ וְכֹ֣ל׀ יְמֵ֣י הַזְּקֵנִ֗ים </w:t>
      </w:r>
    </w:p>
    <w:p>
      <w:pPr>
        <w:pStyle w:val="Hebrew"/>
      </w:pPr>
      <w:r>
        <w:rPr>
          <w:color w:val="FF0000"/>
          <w:vertAlign w:val="superscript"/>
          <w:rtl/>
        </w:rPr>
        <w:t>128336</w:t>
      </w:r>
      <w:r>
        <w:rPr>
          <w:rFonts w:ascii="Times New Roman" w:hAnsi="Times New Roman"/>
          <w:color w:val="828282"/>
          <w:rtl/>
        </w:rPr>
        <w:t>וַ</w:t>
      </w:r>
      <w:r>
        <w:rPr>
          <w:color w:val="FF0000"/>
          <w:vertAlign w:val="superscript"/>
          <w:rtl/>
        </w:rPr>
        <w:t>128337</w:t>
      </w:r>
      <w:r>
        <w:rPr>
          <w:rFonts w:ascii="Times New Roman" w:hAnsi="Times New Roman"/>
          <w:color w:val="828282"/>
          <w:rtl/>
        </w:rPr>
        <w:t xml:space="preserve">יַּעַבְד֤וּ </w:t>
      </w:r>
      <w:r>
        <w:rPr>
          <w:color w:val="FF0000"/>
          <w:vertAlign w:val="superscript"/>
          <w:rtl/>
        </w:rPr>
        <w:t>128338</w:t>
      </w:r>
      <w:r>
        <w:rPr>
          <w:rFonts w:ascii="Times New Roman" w:hAnsi="Times New Roman"/>
          <w:color w:val="828282"/>
          <w:rtl/>
        </w:rPr>
        <w:t>הָ</w:t>
      </w:r>
      <w:r>
        <w:rPr>
          <w:color w:val="FF0000"/>
          <w:vertAlign w:val="superscript"/>
          <w:rtl/>
        </w:rPr>
        <w:t>128339</w:t>
      </w:r>
      <w:r>
        <w:rPr>
          <w:rFonts w:ascii="Times New Roman" w:hAnsi="Times New Roman"/>
          <w:color w:val="828282"/>
          <w:rtl/>
        </w:rPr>
        <w:t xml:space="preserve">עָם֙ </w:t>
      </w:r>
      <w:r>
        <w:rPr>
          <w:color w:val="FF0000"/>
          <w:vertAlign w:val="superscript"/>
          <w:rtl/>
        </w:rPr>
        <w:t>128340</w:t>
      </w:r>
      <w:r>
        <w:rPr>
          <w:rFonts w:ascii="Times New Roman" w:hAnsi="Times New Roman"/>
          <w:color w:val="828282"/>
          <w:rtl/>
        </w:rPr>
        <w:t>אֶת־</w:t>
      </w:r>
      <w:r>
        <w:rPr>
          <w:color w:val="FF0000"/>
          <w:vertAlign w:val="superscript"/>
          <w:rtl/>
        </w:rPr>
        <w:t>128341</w:t>
      </w:r>
      <w:r>
        <w:rPr>
          <w:rFonts w:ascii="Times New Roman" w:hAnsi="Times New Roman"/>
          <w:color w:val="828282"/>
          <w:rtl/>
        </w:rPr>
        <w:t xml:space="preserve">יְהוָ֔ה </w:t>
      </w:r>
      <w:r>
        <w:rPr>
          <w:color w:val="FF0000"/>
          <w:vertAlign w:val="superscript"/>
          <w:rtl/>
        </w:rPr>
        <w:t>128342</w:t>
      </w:r>
      <w:r>
        <w:rPr>
          <w:rFonts w:ascii="Times New Roman" w:hAnsi="Times New Roman"/>
          <w:color w:val="828282"/>
          <w:rtl/>
        </w:rPr>
        <w:t xml:space="preserve">כֹּ֖ל </w:t>
      </w:r>
      <w:r>
        <w:rPr>
          <w:color w:val="FF0000"/>
          <w:vertAlign w:val="superscript"/>
          <w:rtl/>
        </w:rPr>
        <w:t>128343</w:t>
      </w:r>
      <w:r>
        <w:rPr>
          <w:rFonts w:ascii="Times New Roman" w:hAnsi="Times New Roman"/>
          <w:color w:val="828282"/>
          <w:rtl/>
        </w:rPr>
        <w:t xml:space="preserve">יְמֵ֣י </w:t>
      </w:r>
      <w:r>
        <w:rPr>
          <w:color w:val="FF0000"/>
          <w:vertAlign w:val="superscript"/>
          <w:rtl/>
        </w:rPr>
        <w:t>128344</w:t>
      </w:r>
      <w:r>
        <w:rPr>
          <w:rFonts w:ascii="Times New Roman" w:hAnsi="Times New Roman"/>
          <w:color w:val="828282"/>
          <w:rtl/>
        </w:rPr>
        <w:t xml:space="preserve">יְהֹושֻׁ֑עַ </w:t>
      </w:r>
      <w:r>
        <w:rPr>
          <w:color w:val="FF0000"/>
          <w:vertAlign w:val="superscript"/>
          <w:rtl/>
        </w:rPr>
        <w:t>128345</w:t>
      </w:r>
      <w:r>
        <w:rPr>
          <w:rFonts w:ascii="Times New Roman" w:hAnsi="Times New Roman"/>
          <w:color w:val="828282"/>
          <w:rtl/>
        </w:rPr>
        <w:t>וְ</w:t>
      </w:r>
      <w:r>
        <w:rPr>
          <w:color w:val="FF0000"/>
          <w:vertAlign w:val="superscript"/>
          <w:rtl/>
        </w:rPr>
        <w:t>128346</w:t>
      </w:r>
      <w:r>
        <w:rPr>
          <w:rFonts w:ascii="Times New Roman" w:hAnsi="Times New Roman"/>
          <w:color w:val="828282"/>
          <w:rtl/>
        </w:rPr>
        <w:t xml:space="preserve">כֹ֣ל׀ </w:t>
      </w:r>
      <w:r>
        <w:rPr>
          <w:color w:val="FF0000"/>
          <w:vertAlign w:val="superscript"/>
          <w:rtl/>
        </w:rPr>
        <w:t>128347</w:t>
      </w:r>
      <w:r>
        <w:rPr>
          <w:rFonts w:ascii="Times New Roman" w:hAnsi="Times New Roman"/>
          <w:color w:val="828282"/>
          <w:rtl/>
        </w:rPr>
        <w:t xml:space="preserve">יְמֵ֣י </w:t>
      </w:r>
      <w:r>
        <w:rPr>
          <w:color w:val="FF0000"/>
          <w:vertAlign w:val="superscript"/>
          <w:rtl/>
        </w:rPr>
        <w:t>128348</w:t>
      </w:r>
      <w:r>
        <w:rPr>
          <w:rFonts w:ascii="Times New Roman" w:hAnsi="Times New Roman"/>
          <w:color w:val="828282"/>
          <w:rtl/>
        </w:rPr>
        <w:t>הַ</w:t>
      </w:r>
      <w:r>
        <w:rPr>
          <w:color w:val="FF0000"/>
          <w:vertAlign w:val="superscript"/>
          <w:rtl/>
        </w:rPr>
        <w:t>128349</w:t>
      </w:r>
      <w:r>
        <w:rPr>
          <w:rFonts w:ascii="Times New Roman" w:hAnsi="Times New Roman"/>
          <w:color w:val="828282"/>
          <w:rtl/>
        </w:rPr>
        <w:t xml:space="preserve">זְּקֵנִ֗ים </w:t>
      </w:r>
    </w:p>
    <w:p>
      <w:pPr>
        <w:pStyle w:val="Hebrew"/>
      </w:pPr>
      <w:r>
        <w:rPr>
          <w:color w:val="828282"/>
        </w:rPr>
        <w:t xml:space="preserve">וַיַּעַבְד֤וּ הָעָם֙ אֶת־יְהוָ֔ה כֹּ֖ל יְמֵ֣י יְהֹושֻׁ֑עַ וְכֹ֣ל׀ יְמֵ֣י הַזְּקֵנִ֗ים אֲשֶׁ֨ר הֶאֱרִ֤יכוּ יָמִים֙ אַחֲרֵ֣י יְהֹושׁ֔וּעַ אֲשֶׁ֣ר רָא֗וּ אֵ֣ת כָּל־מַעֲשֵׂ֤ה יְהוָה֙ הַגָּדֹ֔ול אֲשֶׁ֥ר עָשָׂ֖ה לְיִשְׂרָאֵֽל׃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326670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326670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457272</w:t>
            </w:r>
          </w:p>
        </w:tc>
        <w:tc>
          <w:tcPr>
            <w:tcW w:type="auto" w:w="1728"/>
          </w:tcPr>
          <w:p>
            <w:r>
              <w:t>time_phrase</w:t>
            </w:r>
          </w:p>
        </w:tc>
        <w:tc>
          <w:tcPr>
            <w:tcW w:type="auto" w:w="1728"/>
          </w:tcPr>
          <w:p>
            <w:r>
              <w:t xml:space="preserve">כֹּ֖ל יְמֵ֣י יְהֹושֻׁ֑עַ וְכֹ֣ל׀ יְמֵ֣י הַזְּקֵנִ֗ים </w:t>
            </w:r>
          </w:p>
        </w:tc>
        <w:tc>
          <w:tcPr>
            <w:tcW w:type="auto" w:w="1728"/>
          </w:tcPr>
          <w:p>
            <w:r/>
          </w:p>
        </w:tc>
      </w:tr>
      <w:tr>
        <w:tc>
          <w:tcPr>
            <w:tcW w:type="auto" w:w="1728"/>
          </w:tcPr>
          <w:p>
            <w:r>
              <w:t>tense</w:t>
            </w:r>
          </w:p>
        </w:tc>
        <w:tc>
          <w:tcPr>
            <w:tcW w:type="auto" w:w="1728"/>
          </w:tcPr>
          <w:p>
            <w:r>
              <w:t>128337</w:t>
            </w:r>
          </w:p>
        </w:tc>
        <w:tc>
          <w:tcPr>
            <w:tcW w:type="auto" w:w="1728"/>
          </w:tcPr>
          <w:p>
            <w:r>
              <w:t>verb</w:t>
            </w:r>
          </w:p>
        </w:tc>
        <w:tc>
          <w:tcPr>
            <w:tcW w:type="auto" w:w="1728"/>
          </w:tcPr>
          <w:p>
            <w:r>
              <w:t xml:space="preserve">יַּעַבְד֤וּ </w:t>
            </w:r>
          </w:p>
        </w:tc>
        <w:tc>
          <w:tcPr>
            <w:tcW w:type="auto" w:w="1728"/>
          </w:tcPr>
          <w:p>
            <w:r/>
          </w:p>
        </w:tc>
      </w:tr>
    </w:tbl>
    <w:p>
      <w:r>
        <w:br/>
      </w:r>
    </w:p>
    <w:p>
      <w:pPr>
        <w:pStyle w:val="Reference"/>
      </w:pPr>
      <w:hyperlink r:id="rId1042">
        <w:r>
          <w:rPr/>
          <w:t>326714, Judges 2:18</w:t>
        </w:r>
      </w:hyperlink>
    </w:p>
    <w:p>
      <w:pPr>
        <w:pStyle w:val="Hebrew"/>
      </w:pPr>
      <w:r>
        <w:t xml:space="preserve">וְהֹֽושִׁיעָם֙ מִיַּ֣ד אֹֽיְבֵיהֶ֔ם כֹּ֖ל יְמֵ֣י הַשֹּׁופֵ֑ט </w:t>
      </w:r>
    </w:p>
    <w:p>
      <w:pPr>
        <w:pStyle w:val="Hebrew"/>
      </w:pPr>
      <w:r>
        <w:rPr>
          <w:color w:val="FF0000"/>
          <w:vertAlign w:val="superscript"/>
          <w:rtl/>
        </w:rPr>
        <w:t>128586</w:t>
      </w:r>
      <w:r>
        <w:rPr>
          <w:rFonts w:ascii="Times New Roman" w:hAnsi="Times New Roman"/>
          <w:color w:val="828282"/>
          <w:rtl/>
        </w:rPr>
        <w:t>וְ</w:t>
      </w:r>
      <w:r>
        <w:rPr>
          <w:color w:val="FF0000"/>
          <w:vertAlign w:val="superscript"/>
          <w:rtl/>
        </w:rPr>
        <w:t>128587</w:t>
      </w:r>
      <w:r>
        <w:rPr>
          <w:rFonts w:ascii="Times New Roman" w:hAnsi="Times New Roman"/>
          <w:color w:val="828282"/>
          <w:rtl/>
        </w:rPr>
        <w:t xml:space="preserve">הֹֽושִׁיעָם֙ </w:t>
      </w:r>
      <w:r>
        <w:rPr>
          <w:color w:val="FF0000"/>
          <w:vertAlign w:val="superscript"/>
          <w:rtl/>
        </w:rPr>
        <w:t>128588</w:t>
      </w:r>
      <w:r>
        <w:rPr>
          <w:rFonts w:ascii="Times New Roman" w:hAnsi="Times New Roman"/>
          <w:color w:val="828282"/>
          <w:rtl/>
        </w:rPr>
        <w:t>מִ</w:t>
      </w:r>
      <w:r>
        <w:rPr>
          <w:color w:val="FF0000"/>
          <w:vertAlign w:val="superscript"/>
          <w:rtl/>
        </w:rPr>
        <w:t>128589</w:t>
      </w:r>
      <w:r>
        <w:rPr>
          <w:rFonts w:ascii="Times New Roman" w:hAnsi="Times New Roman"/>
          <w:color w:val="828282"/>
          <w:rtl/>
        </w:rPr>
        <w:t xml:space="preserve">יַּ֣ד </w:t>
      </w:r>
      <w:r>
        <w:rPr>
          <w:color w:val="FF0000"/>
          <w:vertAlign w:val="superscript"/>
          <w:rtl/>
        </w:rPr>
        <w:t>128590</w:t>
      </w:r>
      <w:r>
        <w:rPr>
          <w:rFonts w:ascii="Times New Roman" w:hAnsi="Times New Roman"/>
          <w:color w:val="828282"/>
          <w:rtl/>
        </w:rPr>
        <w:t xml:space="preserve">אֹֽיְבֵיהֶ֔ם </w:t>
      </w:r>
      <w:r>
        <w:rPr>
          <w:color w:val="FF0000"/>
          <w:vertAlign w:val="superscript"/>
          <w:rtl/>
        </w:rPr>
        <w:t>128591</w:t>
      </w:r>
      <w:r>
        <w:rPr>
          <w:rFonts w:ascii="Times New Roman" w:hAnsi="Times New Roman"/>
          <w:color w:val="828282"/>
          <w:rtl/>
        </w:rPr>
        <w:t xml:space="preserve">כֹּ֖ל </w:t>
      </w:r>
      <w:r>
        <w:rPr>
          <w:color w:val="FF0000"/>
          <w:vertAlign w:val="superscript"/>
          <w:rtl/>
        </w:rPr>
        <w:t>128592</w:t>
      </w:r>
      <w:r>
        <w:rPr>
          <w:rFonts w:ascii="Times New Roman" w:hAnsi="Times New Roman"/>
          <w:color w:val="828282"/>
          <w:rtl/>
        </w:rPr>
        <w:t xml:space="preserve">יְמֵ֣י </w:t>
      </w:r>
      <w:r>
        <w:rPr>
          <w:color w:val="FF0000"/>
          <w:vertAlign w:val="superscript"/>
          <w:rtl/>
        </w:rPr>
        <w:t>128593</w:t>
      </w:r>
      <w:r>
        <w:rPr>
          <w:rFonts w:ascii="Times New Roman" w:hAnsi="Times New Roman"/>
          <w:color w:val="828282"/>
          <w:rtl/>
        </w:rPr>
        <w:t>הַ</w:t>
      </w:r>
      <w:r>
        <w:rPr>
          <w:color w:val="FF0000"/>
          <w:vertAlign w:val="superscript"/>
          <w:rtl/>
        </w:rPr>
        <w:t>128594</w:t>
      </w:r>
      <w:r>
        <w:rPr>
          <w:rFonts w:ascii="Times New Roman" w:hAnsi="Times New Roman"/>
          <w:color w:val="828282"/>
          <w:rtl/>
        </w:rPr>
        <w:t xml:space="preserve">שֹּׁופֵ֑ט </w:t>
      </w:r>
    </w:p>
    <w:p>
      <w:pPr>
        <w:pStyle w:val="Hebrew"/>
      </w:pPr>
      <w:r>
        <w:rPr>
          <w:color w:val="828282"/>
        </w:rPr>
        <w:t xml:space="preserve">וְכִֽי־הֵקִ֨ים יְהוָ֥ה׀ לָהֶם֮ שֹֽׁפְטִים֒ וְהָיָ֤ה יְהוָה֙ עִם־הַשֹּׁפֵ֔ט וְהֹֽושִׁיעָם֙ מִיַּ֣ד אֹֽיְבֵיהֶ֔ם כֹּ֖ל יְמֵ֣י הַשֹּׁופֵ֑ט כִּֽי־יִנָּחֵ֤ם יְהוָה֙ מִנַּֽאֲקָתָ֔ם מִפְּנֵ֥י לֹחֲצֵיהֶ֖ם וְדֹחֲקֵיהֶֽם׃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326714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326714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457420</w:t>
            </w:r>
          </w:p>
        </w:tc>
        <w:tc>
          <w:tcPr>
            <w:tcW w:type="auto" w:w="1728"/>
          </w:tcPr>
          <w:p>
            <w:r>
              <w:t>time_phrase</w:t>
            </w:r>
          </w:p>
        </w:tc>
        <w:tc>
          <w:tcPr>
            <w:tcW w:type="auto" w:w="1728"/>
          </w:tcPr>
          <w:p>
            <w:r>
              <w:t xml:space="preserve">כֹּ֖ל יְמֵ֣י הַשֹּׁופֵ֑ט </w:t>
            </w:r>
          </w:p>
        </w:tc>
        <w:tc>
          <w:tcPr>
            <w:tcW w:type="auto" w:w="1728"/>
          </w:tcPr>
          <w:p>
            <w:r/>
          </w:p>
        </w:tc>
      </w:tr>
      <w:tr>
        <w:tc>
          <w:tcPr>
            <w:tcW w:type="auto" w:w="1728"/>
          </w:tcPr>
          <w:p>
            <w:r>
              <w:t>tense</w:t>
            </w:r>
          </w:p>
        </w:tc>
        <w:tc>
          <w:tcPr>
            <w:tcW w:type="auto" w:w="1728"/>
          </w:tcPr>
          <w:p>
            <w:r>
              <w:t>128587</w:t>
            </w:r>
          </w:p>
        </w:tc>
        <w:tc>
          <w:tcPr>
            <w:tcW w:type="auto" w:w="1728"/>
          </w:tcPr>
          <w:p>
            <w:r>
              <w:t>verb</w:t>
            </w:r>
          </w:p>
        </w:tc>
        <w:tc>
          <w:tcPr>
            <w:tcW w:type="auto" w:w="1728"/>
          </w:tcPr>
          <w:p>
            <w:r>
              <w:t xml:space="preserve">הֹֽושִׁיעָם֙ </w:t>
            </w:r>
          </w:p>
        </w:tc>
        <w:tc>
          <w:tcPr>
            <w:tcW w:type="auto" w:w="1728"/>
          </w:tcPr>
          <w:p>
            <w:r/>
          </w:p>
        </w:tc>
      </w:tr>
    </w:tbl>
    <w:p>
      <w:r>
        <w:br/>
      </w:r>
    </w:p>
    <w:p>
      <w:pPr>
        <w:pStyle w:val="Reference"/>
      </w:pPr>
      <w:hyperlink r:id="rId1043">
        <w:r>
          <w:rPr/>
          <w:t>326765, Judges 3:8</w:t>
        </w:r>
      </w:hyperlink>
    </w:p>
    <w:p>
      <w:pPr>
        <w:pStyle w:val="Hebrew"/>
      </w:pPr>
      <w:r>
        <w:t xml:space="preserve">וַיַּעַבְד֧וּ בְנֵֽי־יִשְׂרָאֵ֛ל אֶת־כּוּשַׁ֥ן רִשְׁעָתַ֖יִם שְׁמֹנֶ֥ה שָׁנִֽים׃ </w:t>
      </w:r>
    </w:p>
    <w:p>
      <w:pPr>
        <w:pStyle w:val="Hebrew"/>
      </w:pPr>
      <w:r>
        <w:rPr>
          <w:color w:val="FF0000"/>
          <w:vertAlign w:val="superscript"/>
          <w:rtl/>
        </w:rPr>
        <w:t>128875</w:t>
      </w:r>
      <w:r>
        <w:rPr>
          <w:rFonts w:ascii="Times New Roman" w:hAnsi="Times New Roman"/>
          <w:color w:val="828282"/>
          <w:rtl/>
        </w:rPr>
        <w:t>וַ</w:t>
      </w:r>
      <w:r>
        <w:rPr>
          <w:color w:val="FF0000"/>
          <w:vertAlign w:val="superscript"/>
          <w:rtl/>
        </w:rPr>
        <w:t>128876</w:t>
      </w:r>
      <w:r>
        <w:rPr>
          <w:rFonts w:ascii="Times New Roman" w:hAnsi="Times New Roman"/>
          <w:color w:val="828282"/>
          <w:rtl/>
        </w:rPr>
        <w:t xml:space="preserve">יַּעַבְד֧וּ </w:t>
      </w:r>
      <w:r>
        <w:rPr>
          <w:color w:val="FF0000"/>
          <w:vertAlign w:val="superscript"/>
          <w:rtl/>
        </w:rPr>
        <w:t>128877</w:t>
      </w:r>
      <w:r>
        <w:rPr>
          <w:rFonts w:ascii="Times New Roman" w:hAnsi="Times New Roman"/>
          <w:color w:val="828282"/>
          <w:rtl/>
        </w:rPr>
        <w:t>בְנֵֽי־</w:t>
      </w:r>
      <w:r>
        <w:rPr>
          <w:color w:val="FF0000"/>
          <w:vertAlign w:val="superscript"/>
          <w:rtl/>
        </w:rPr>
        <w:t>128878</w:t>
      </w:r>
      <w:r>
        <w:rPr>
          <w:rFonts w:ascii="Times New Roman" w:hAnsi="Times New Roman"/>
          <w:color w:val="828282"/>
          <w:rtl/>
        </w:rPr>
        <w:t xml:space="preserve">יִשְׂרָאֵ֛ל </w:t>
      </w:r>
      <w:r>
        <w:rPr>
          <w:color w:val="FF0000"/>
          <w:vertAlign w:val="superscript"/>
          <w:rtl/>
        </w:rPr>
        <w:t>128879</w:t>
      </w:r>
      <w:r>
        <w:rPr>
          <w:rFonts w:ascii="Times New Roman" w:hAnsi="Times New Roman"/>
          <w:color w:val="828282"/>
          <w:rtl/>
        </w:rPr>
        <w:t>אֶת־</w:t>
      </w:r>
      <w:r>
        <w:rPr>
          <w:color w:val="FF0000"/>
          <w:vertAlign w:val="superscript"/>
          <w:rtl/>
        </w:rPr>
        <w:t>128880</w:t>
      </w:r>
      <w:r>
        <w:rPr>
          <w:rFonts w:ascii="Times New Roman" w:hAnsi="Times New Roman"/>
          <w:color w:val="828282"/>
          <w:rtl/>
        </w:rPr>
        <w:t xml:space="preserve">כּוּשַׁ֥ן רִשְׁעָתַ֖יִם </w:t>
      </w:r>
      <w:r>
        <w:rPr>
          <w:color w:val="FF0000"/>
          <w:vertAlign w:val="superscript"/>
          <w:rtl/>
        </w:rPr>
        <w:t>128881</w:t>
      </w:r>
      <w:r>
        <w:rPr>
          <w:rFonts w:ascii="Times New Roman" w:hAnsi="Times New Roman"/>
          <w:color w:val="828282"/>
          <w:rtl/>
        </w:rPr>
        <w:t xml:space="preserve">שְׁמֹנֶ֥ה </w:t>
      </w:r>
      <w:r>
        <w:rPr>
          <w:color w:val="FF0000"/>
          <w:vertAlign w:val="superscript"/>
          <w:rtl/>
        </w:rPr>
        <w:t>128882</w:t>
      </w:r>
      <w:r>
        <w:rPr>
          <w:rFonts w:ascii="Times New Roman" w:hAnsi="Times New Roman"/>
          <w:color w:val="828282"/>
          <w:rtl/>
        </w:rPr>
        <w:t xml:space="preserve">שָׁנִֽים׃ </w:t>
      </w:r>
    </w:p>
    <w:p>
      <w:pPr>
        <w:pStyle w:val="Hebrew"/>
      </w:pPr>
      <w:r>
        <w:rPr>
          <w:color w:val="828282"/>
        </w:rPr>
        <w:t xml:space="preserve">וַיִּֽחַר־אַ֤ף יְהוָה֙ בְּיִשְׂרָאֵ֔ל וַֽיִּמְכְּרֵ֗ם בְּיַד֙ כּוּשַׁ֣ן רִשְׁעָתַ֔יִם מֶ֖לֶךְ אֲרַ֣ם נַהֲרָ֑יִם וַיַּעַבְד֧וּ בְנֵֽי־יִשְׂרָאֵ֛ל אֶת־כּוּשַׁ֥ן רִשְׁעָתַ֖יִם שְׁמֹנֶ֥ה שָׁנִֽים׃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326765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326765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457573</w:t>
            </w:r>
          </w:p>
        </w:tc>
        <w:tc>
          <w:tcPr>
            <w:tcW w:type="auto" w:w="1728"/>
          </w:tcPr>
          <w:p>
            <w:r>
              <w:t>time_phrase</w:t>
            </w:r>
          </w:p>
        </w:tc>
        <w:tc>
          <w:tcPr>
            <w:tcW w:type="auto" w:w="1728"/>
          </w:tcPr>
          <w:p>
            <w:r>
              <w:t xml:space="preserve">שְׁמֹנֶ֥ה שָׁנִֽים׃ </w:t>
            </w:r>
          </w:p>
        </w:tc>
        <w:tc>
          <w:tcPr>
            <w:tcW w:type="auto" w:w="1728"/>
          </w:tcPr>
          <w:p>
            <w:r/>
          </w:p>
        </w:tc>
      </w:tr>
      <w:tr>
        <w:tc>
          <w:tcPr>
            <w:tcW w:type="auto" w:w="1728"/>
          </w:tcPr>
          <w:p>
            <w:r>
              <w:t>tense</w:t>
            </w:r>
          </w:p>
        </w:tc>
        <w:tc>
          <w:tcPr>
            <w:tcW w:type="auto" w:w="1728"/>
          </w:tcPr>
          <w:p>
            <w:r>
              <w:t>128876</w:t>
            </w:r>
          </w:p>
        </w:tc>
        <w:tc>
          <w:tcPr>
            <w:tcW w:type="auto" w:w="1728"/>
          </w:tcPr>
          <w:p>
            <w:r>
              <w:t>verb</w:t>
            </w:r>
          </w:p>
        </w:tc>
        <w:tc>
          <w:tcPr>
            <w:tcW w:type="auto" w:w="1728"/>
          </w:tcPr>
          <w:p>
            <w:r>
              <w:t xml:space="preserve">יַּעַבְד֧וּ </w:t>
            </w:r>
          </w:p>
        </w:tc>
        <w:tc>
          <w:tcPr>
            <w:tcW w:type="auto" w:w="1728"/>
          </w:tcPr>
          <w:p>
            <w:r/>
          </w:p>
        </w:tc>
      </w:tr>
    </w:tbl>
    <w:p>
      <w:r>
        <w:br/>
      </w:r>
    </w:p>
    <w:p>
      <w:pPr>
        <w:pStyle w:val="Reference"/>
      </w:pPr>
      <w:hyperlink r:id="rId1044">
        <w:r>
          <w:rPr/>
          <w:t>326775, Judges 3:11</w:t>
        </w:r>
      </w:hyperlink>
    </w:p>
    <w:p>
      <w:pPr>
        <w:pStyle w:val="Hebrew"/>
      </w:pPr>
      <w:r>
        <w:t xml:space="preserve">וַתִּשְׁקֹ֥ט הָאָ֖רֶץ אַרְבָּעִ֣ים שָׁנָ֑ה </w:t>
      </w:r>
    </w:p>
    <w:p>
      <w:pPr>
        <w:pStyle w:val="Hebrew"/>
      </w:pPr>
      <w:r>
        <w:rPr>
          <w:color w:val="FF0000"/>
          <w:vertAlign w:val="superscript"/>
          <w:rtl/>
        </w:rPr>
        <w:t>128935</w:t>
      </w:r>
      <w:r>
        <w:rPr>
          <w:rFonts w:ascii="Times New Roman" w:hAnsi="Times New Roman"/>
          <w:color w:val="828282"/>
          <w:rtl/>
        </w:rPr>
        <w:t>וַ</w:t>
      </w:r>
      <w:r>
        <w:rPr>
          <w:color w:val="FF0000"/>
          <w:vertAlign w:val="superscript"/>
          <w:rtl/>
        </w:rPr>
        <w:t>128936</w:t>
      </w:r>
      <w:r>
        <w:rPr>
          <w:rFonts w:ascii="Times New Roman" w:hAnsi="Times New Roman"/>
          <w:color w:val="828282"/>
          <w:rtl/>
        </w:rPr>
        <w:t xml:space="preserve">תִּשְׁקֹ֥ט </w:t>
      </w:r>
      <w:r>
        <w:rPr>
          <w:color w:val="FF0000"/>
          <w:vertAlign w:val="superscript"/>
          <w:rtl/>
        </w:rPr>
        <w:t>128937</w:t>
      </w:r>
      <w:r>
        <w:rPr>
          <w:rFonts w:ascii="Times New Roman" w:hAnsi="Times New Roman"/>
          <w:color w:val="828282"/>
          <w:rtl/>
        </w:rPr>
        <w:t>הָ</w:t>
      </w:r>
      <w:r>
        <w:rPr>
          <w:color w:val="FF0000"/>
          <w:vertAlign w:val="superscript"/>
          <w:rtl/>
        </w:rPr>
        <w:t>128938</w:t>
      </w:r>
      <w:r>
        <w:rPr>
          <w:rFonts w:ascii="Times New Roman" w:hAnsi="Times New Roman"/>
          <w:color w:val="828282"/>
          <w:rtl/>
        </w:rPr>
        <w:t xml:space="preserve">אָ֖רֶץ </w:t>
      </w:r>
      <w:r>
        <w:rPr>
          <w:color w:val="FF0000"/>
          <w:vertAlign w:val="superscript"/>
          <w:rtl/>
        </w:rPr>
        <w:t>128939</w:t>
      </w:r>
      <w:r>
        <w:rPr>
          <w:rFonts w:ascii="Times New Roman" w:hAnsi="Times New Roman"/>
          <w:color w:val="828282"/>
          <w:rtl/>
        </w:rPr>
        <w:t xml:space="preserve">אַרְבָּעִ֣ים </w:t>
      </w:r>
      <w:r>
        <w:rPr>
          <w:color w:val="FF0000"/>
          <w:vertAlign w:val="superscript"/>
          <w:rtl/>
        </w:rPr>
        <w:t>128940</w:t>
      </w:r>
      <w:r>
        <w:rPr>
          <w:rFonts w:ascii="Times New Roman" w:hAnsi="Times New Roman"/>
          <w:color w:val="828282"/>
          <w:rtl/>
        </w:rPr>
        <w:t xml:space="preserve">שָׁנָ֑ה </w:t>
      </w:r>
    </w:p>
    <w:p>
      <w:pPr>
        <w:pStyle w:val="Hebrew"/>
      </w:pPr>
      <w:r>
        <w:rPr>
          <w:color w:val="828282"/>
        </w:rPr>
        <w:t xml:space="preserve">וַתִּשְׁקֹ֥ט הָאָ֖רֶץ אַרְבָּעִ֣ים שָׁנָ֑ה וַיָּ֖מָת עָתְנִיאֵ֥ל בֶּן־קְנַֽז׃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326775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326775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457610</w:t>
            </w:r>
          </w:p>
        </w:tc>
        <w:tc>
          <w:tcPr>
            <w:tcW w:type="auto" w:w="1728"/>
          </w:tcPr>
          <w:p>
            <w:r>
              <w:t>time_phrase</w:t>
            </w:r>
          </w:p>
        </w:tc>
        <w:tc>
          <w:tcPr>
            <w:tcW w:type="auto" w:w="1728"/>
          </w:tcPr>
          <w:p>
            <w:r>
              <w:t xml:space="preserve">אַרְבָּעִ֣ים שָׁנָ֑ה </w:t>
            </w:r>
          </w:p>
        </w:tc>
        <w:tc>
          <w:tcPr>
            <w:tcW w:type="auto" w:w="1728"/>
          </w:tcPr>
          <w:p>
            <w:r/>
          </w:p>
        </w:tc>
      </w:tr>
      <w:tr>
        <w:tc>
          <w:tcPr>
            <w:tcW w:type="auto" w:w="1728"/>
          </w:tcPr>
          <w:p>
            <w:r>
              <w:t>tense</w:t>
            </w:r>
          </w:p>
        </w:tc>
        <w:tc>
          <w:tcPr>
            <w:tcW w:type="auto" w:w="1728"/>
          </w:tcPr>
          <w:p>
            <w:r>
              <w:t>128936</w:t>
            </w:r>
          </w:p>
        </w:tc>
        <w:tc>
          <w:tcPr>
            <w:tcW w:type="auto" w:w="1728"/>
          </w:tcPr>
          <w:p>
            <w:r>
              <w:t>verb</w:t>
            </w:r>
          </w:p>
        </w:tc>
        <w:tc>
          <w:tcPr>
            <w:tcW w:type="auto" w:w="1728"/>
          </w:tcPr>
          <w:p>
            <w:r>
              <w:t xml:space="preserve">תִּשְׁקֹ֥ט </w:t>
            </w:r>
          </w:p>
        </w:tc>
        <w:tc>
          <w:tcPr>
            <w:tcW w:type="auto" w:w="1728"/>
          </w:tcPr>
          <w:p>
            <w:r/>
          </w:p>
        </w:tc>
      </w:tr>
    </w:tbl>
    <w:p>
      <w:r>
        <w:br/>
      </w:r>
    </w:p>
    <w:p>
      <w:pPr>
        <w:pStyle w:val="Reference"/>
      </w:pPr>
      <w:hyperlink r:id="rId1045">
        <w:r>
          <w:rPr/>
          <w:t>326787, Judges 3:14</w:t>
        </w:r>
      </w:hyperlink>
    </w:p>
    <w:p>
      <w:pPr>
        <w:pStyle w:val="Hebrew"/>
      </w:pPr>
      <w:r>
        <w:t xml:space="preserve">וַיַּעַבְד֤וּ בְנֵֽי־יִשְׂרָאֵל֙ אֶת־עֶגְלֹ֣ון מֶֽלֶךְ־מֹואָ֔ב שְׁמֹונֶ֥ה עֶשְׂרֵ֖ה שָׁנָֽה׃ ס </w:t>
      </w:r>
    </w:p>
    <w:p>
      <w:pPr>
        <w:pStyle w:val="Hebrew"/>
      </w:pPr>
      <w:r>
        <w:rPr>
          <w:color w:val="FF0000"/>
          <w:vertAlign w:val="superscript"/>
          <w:rtl/>
        </w:rPr>
        <w:t>128995</w:t>
      </w:r>
      <w:r>
        <w:rPr>
          <w:rFonts w:ascii="Times New Roman" w:hAnsi="Times New Roman"/>
          <w:color w:val="828282"/>
          <w:rtl/>
        </w:rPr>
        <w:t>וַ</w:t>
      </w:r>
      <w:r>
        <w:rPr>
          <w:color w:val="FF0000"/>
          <w:vertAlign w:val="superscript"/>
          <w:rtl/>
        </w:rPr>
        <w:t>128996</w:t>
      </w:r>
      <w:r>
        <w:rPr>
          <w:rFonts w:ascii="Times New Roman" w:hAnsi="Times New Roman"/>
          <w:color w:val="828282"/>
          <w:rtl/>
        </w:rPr>
        <w:t xml:space="preserve">יַּעַבְד֤וּ </w:t>
      </w:r>
      <w:r>
        <w:rPr>
          <w:color w:val="FF0000"/>
          <w:vertAlign w:val="superscript"/>
          <w:rtl/>
        </w:rPr>
        <w:t>128997</w:t>
      </w:r>
      <w:r>
        <w:rPr>
          <w:rFonts w:ascii="Times New Roman" w:hAnsi="Times New Roman"/>
          <w:color w:val="828282"/>
          <w:rtl/>
        </w:rPr>
        <w:t>בְנֵֽי־</w:t>
      </w:r>
      <w:r>
        <w:rPr>
          <w:color w:val="FF0000"/>
          <w:vertAlign w:val="superscript"/>
          <w:rtl/>
        </w:rPr>
        <w:t>128998</w:t>
      </w:r>
      <w:r>
        <w:rPr>
          <w:rFonts w:ascii="Times New Roman" w:hAnsi="Times New Roman"/>
          <w:color w:val="828282"/>
          <w:rtl/>
        </w:rPr>
        <w:t xml:space="preserve">יִשְׂרָאֵל֙ </w:t>
      </w:r>
      <w:r>
        <w:rPr>
          <w:color w:val="FF0000"/>
          <w:vertAlign w:val="superscript"/>
          <w:rtl/>
        </w:rPr>
        <w:t>128999</w:t>
      </w:r>
      <w:r>
        <w:rPr>
          <w:rFonts w:ascii="Times New Roman" w:hAnsi="Times New Roman"/>
          <w:color w:val="828282"/>
          <w:rtl/>
        </w:rPr>
        <w:t>אֶת־</w:t>
      </w:r>
      <w:r>
        <w:rPr>
          <w:color w:val="FF0000"/>
          <w:vertAlign w:val="superscript"/>
          <w:rtl/>
        </w:rPr>
        <w:t>129000</w:t>
      </w:r>
      <w:r>
        <w:rPr>
          <w:rFonts w:ascii="Times New Roman" w:hAnsi="Times New Roman"/>
          <w:color w:val="828282"/>
          <w:rtl/>
        </w:rPr>
        <w:t xml:space="preserve">עֶגְלֹ֣ון </w:t>
      </w:r>
      <w:r>
        <w:rPr>
          <w:color w:val="FF0000"/>
          <w:vertAlign w:val="superscript"/>
          <w:rtl/>
        </w:rPr>
        <w:t>129001</w:t>
      </w:r>
      <w:r>
        <w:rPr>
          <w:rFonts w:ascii="Times New Roman" w:hAnsi="Times New Roman"/>
          <w:color w:val="828282"/>
          <w:rtl/>
        </w:rPr>
        <w:t>מֶֽלֶךְ־</w:t>
      </w:r>
      <w:r>
        <w:rPr>
          <w:color w:val="FF0000"/>
          <w:vertAlign w:val="superscript"/>
          <w:rtl/>
        </w:rPr>
        <w:t>129002</w:t>
      </w:r>
      <w:r>
        <w:rPr>
          <w:rFonts w:ascii="Times New Roman" w:hAnsi="Times New Roman"/>
          <w:color w:val="828282"/>
          <w:rtl/>
        </w:rPr>
        <w:t xml:space="preserve">מֹואָ֔ב </w:t>
      </w:r>
      <w:r>
        <w:rPr>
          <w:color w:val="FF0000"/>
          <w:vertAlign w:val="superscript"/>
          <w:rtl/>
        </w:rPr>
        <w:t>129003</w:t>
      </w:r>
      <w:r>
        <w:rPr>
          <w:rFonts w:ascii="Times New Roman" w:hAnsi="Times New Roman"/>
          <w:color w:val="828282"/>
          <w:rtl/>
        </w:rPr>
        <w:t xml:space="preserve">שְׁמֹונֶ֥ה </w:t>
      </w:r>
      <w:r>
        <w:rPr>
          <w:color w:val="FF0000"/>
          <w:vertAlign w:val="superscript"/>
          <w:rtl/>
        </w:rPr>
        <w:t>129004</w:t>
      </w:r>
      <w:r>
        <w:rPr>
          <w:rFonts w:ascii="Times New Roman" w:hAnsi="Times New Roman"/>
          <w:color w:val="828282"/>
          <w:rtl/>
        </w:rPr>
        <w:t xml:space="preserve">עֶשְׂרֵ֖ה </w:t>
      </w:r>
      <w:r>
        <w:rPr>
          <w:color w:val="FF0000"/>
          <w:vertAlign w:val="superscript"/>
          <w:rtl/>
        </w:rPr>
        <w:t>129005</w:t>
      </w:r>
      <w:r>
        <w:rPr>
          <w:rFonts w:ascii="Times New Roman" w:hAnsi="Times New Roman"/>
          <w:color w:val="828282"/>
          <w:rtl/>
        </w:rPr>
        <w:t xml:space="preserve">שָׁנָֽה׃ ס </w:t>
      </w:r>
    </w:p>
    <w:p>
      <w:pPr>
        <w:pStyle w:val="Hebrew"/>
      </w:pPr>
      <w:r>
        <w:rPr>
          <w:color w:val="828282"/>
        </w:rPr>
        <w:t xml:space="preserve">וַיַּעַבְד֤וּ בְנֵֽי־יִשְׂרָאֵל֙ אֶת־עֶגְלֹ֣ון מֶֽלֶךְ־מֹואָ֔ב שְׁמֹונֶ֥ה עֶשְׂרֵ֖ה שָׁנָֽה׃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326787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326787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457647</w:t>
            </w:r>
          </w:p>
        </w:tc>
        <w:tc>
          <w:tcPr>
            <w:tcW w:type="auto" w:w="1728"/>
          </w:tcPr>
          <w:p>
            <w:r>
              <w:t>time_phrase</w:t>
            </w:r>
          </w:p>
        </w:tc>
        <w:tc>
          <w:tcPr>
            <w:tcW w:type="auto" w:w="1728"/>
          </w:tcPr>
          <w:p>
            <w:r>
              <w:t xml:space="preserve">שְׁמֹונֶ֥ה עֶשְׂרֵ֖ה שָׁנָֽה׃ ס </w:t>
            </w:r>
          </w:p>
        </w:tc>
        <w:tc>
          <w:tcPr>
            <w:tcW w:type="auto" w:w="1728"/>
          </w:tcPr>
          <w:p>
            <w:r/>
          </w:p>
        </w:tc>
      </w:tr>
      <w:tr>
        <w:tc>
          <w:tcPr>
            <w:tcW w:type="auto" w:w="1728"/>
          </w:tcPr>
          <w:p>
            <w:r>
              <w:t>tense</w:t>
            </w:r>
          </w:p>
        </w:tc>
        <w:tc>
          <w:tcPr>
            <w:tcW w:type="auto" w:w="1728"/>
          </w:tcPr>
          <w:p>
            <w:r>
              <w:t>128996</w:t>
            </w:r>
          </w:p>
        </w:tc>
        <w:tc>
          <w:tcPr>
            <w:tcW w:type="auto" w:w="1728"/>
          </w:tcPr>
          <w:p>
            <w:r>
              <w:t>verb</w:t>
            </w:r>
          </w:p>
        </w:tc>
        <w:tc>
          <w:tcPr>
            <w:tcW w:type="auto" w:w="1728"/>
          </w:tcPr>
          <w:p>
            <w:r>
              <w:t xml:space="preserve">יַּעַבְד֤וּ </w:t>
            </w:r>
          </w:p>
        </w:tc>
        <w:tc>
          <w:tcPr>
            <w:tcW w:type="auto" w:w="1728"/>
          </w:tcPr>
          <w:p>
            <w:r/>
          </w:p>
        </w:tc>
      </w:tr>
    </w:tbl>
    <w:p>
      <w:r>
        <w:br/>
      </w:r>
    </w:p>
    <w:p>
      <w:pPr>
        <w:pStyle w:val="Reference"/>
      </w:pPr>
      <w:hyperlink r:id="rId1046">
        <w:r>
          <w:rPr/>
          <w:t>326860, Judges 3:30</w:t>
        </w:r>
      </w:hyperlink>
    </w:p>
    <w:p>
      <w:pPr>
        <w:pStyle w:val="Hebrew"/>
      </w:pPr>
      <w:r>
        <w:t xml:space="preserve">וַתִּכָּנַ֤ע מֹואָב֙ בַּיֹּ֣ום הַה֔וּא תַּ֖חַת יַ֣ד יִשְׂרָאֵ֑ל </w:t>
      </w:r>
    </w:p>
    <w:p>
      <w:pPr>
        <w:pStyle w:val="Hebrew"/>
      </w:pPr>
      <w:r>
        <w:rPr>
          <w:color w:val="FF0000"/>
          <w:vertAlign w:val="superscript"/>
          <w:rtl/>
        </w:rPr>
        <w:t>129349</w:t>
      </w:r>
      <w:r>
        <w:rPr>
          <w:rFonts w:ascii="Times New Roman" w:hAnsi="Times New Roman"/>
          <w:color w:val="828282"/>
          <w:rtl/>
        </w:rPr>
        <w:t>וַ</w:t>
      </w:r>
      <w:r>
        <w:rPr>
          <w:color w:val="FF0000"/>
          <w:vertAlign w:val="superscript"/>
          <w:rtl/>
        </w:rPr>
        <w:t>129350</w:t>
      </w:r>
      <w:r>
        <w:rPr>
          <w:rFonts w:ascii="Times New Roman" w:hAnsi="Times New Roman"/>
          <w:color w:val="828282"/>
          <w:rtl/>
        </w:rPr>
        <w:t xml:space="preserve">תִּכָּנַ֤ע </w:t>
      </w:r>
      <w:r>
        <w:rPr>
          <w:color w:val="FF0000"/>
          <w:vertAlign w:val="superscript"/>
          <w:rtl/>
        </w:rPr>
        <w:t>129351</w:t>
      </w:r>
      <w:r>
        <w:rPr>
          <w:rFonts w:ascii="Times New Roman" w:hAnsi="Times New Roman"/>
          <w:color w:val="828282"/>
          <w:rtl/>
        </w:rPr>
        <w:t xml:space="preserve">מֹואָב֙ </w:t>
      </w:r>
      <w:r>
        <w:rPr>
          <w:color w:val="FF0000"/>
          <w:vertAlign w:val="superscript"/>
          <w:rtl/>
        </w:rPr>
        <w:t>129352</w:t>
      </w:r>
      <w:r>
        <w:rPr>
          <w:rFonts w:ascii="Times New Roman" w:hAnsi="Times New Roman"/>
          <w:color w:val="828282"/>
          <w:rtl/>
        </w:rPr>
        <w:t>בַּ</w:t>
      </w:r>
      <w:r>
        <w:rPr>
          <w:color w:val="FF0000"/>
          <w:vertAlign w:val="superscript"/>
          <w:rtl/>
        </w:rPr>
        <w:t>129353</w:t>
      </w:r>
      <w:r>
        <w:rPr>
          <w:rFonts w:ascii="Times New Roman" w:hAnsi="Times New Roman"/>
          <w:color w:val="828282"/>
          <w:rtl/>
        </w:rPr>
      </w:r>
      <w:r>
        <w:rPr>
          <w:color w:val="FF0000"/>
          <w:vertAlign w:val="superscript"/>
          <w:rtl/>
        </w:rPr>
        <w:t>129354</w:t>
      </w:r>
      <w:r>
        <w:rPr>
          <w:rFonts w:ascii="Times New Roman" w:hAnsi="Times New Roman"/>
          <w:color w:val="828282"/>
          <w:rtl/>
        </w:rPr>
        <w:t xml:space="preserve">יֹּ֣ום </w:t>
      </w:r>
      <w:r>
        <w:rPr>
          <w:color w:val="FF0000"/>
          <w:vertAlign w:val="superscript"/>
          <w:rtl/>
        </w:rPr>
        <w:t>129355</w:t>
      </w:r>
      <w:r>
        <w:rPr>
          <w:rFonts w:ascii="Times New Roman" w:hAnsi="Times New Roman"/>
          <w:color w:val="828282"/>
          <w:rtl/>
        </w:rPr>
        <w:t>הַ</w:t>
      </w:r>
      <w:r>
        <w:rPr>
          <w:color w:val="FF0000"/>
          <w:vertAlign w:val="superscript"/>
          <w:rtl/>
        </w:rPr>
        <w:t>129356</w:t>
      </w:r>
      <w:r>
        <w:rPr>
          <w:rFonts w:ascii="Times New Roman" w:hAnsi="Times New Roman"/>
          <w:color w:val="828282"/>
          <w:rtl/>
        </w:rPr>
        <w:t xml:space="preserve">ה֔וּא </w:t>
      </w:r>
      <w:r>
        <w:rPr>
          <w:color w:val="FF0000"/>
          <w:vertAlign w:val="superscript"/>
          <w:rtl/>
        </w:rPr>
        <w:t>129357</w:t>
      </w:r>
      <w:r>
        <w:rPr>
          <w:rFonts w:ascii="Times New Roman" w:hAnsi="Times New Roman"/>
          <w:color w:val="828282"/>
          <w:rtl/>
        </w:rPr>
        <w:t xml:space="preserve">תַּ֖חַת </w:t>
      </w:r>
      <w:r>
        <w:rPr>
          <w:color w:val="FF0000"/>
          <w:vertAlign w:val="superscript"/>
          <w:rtl/>
        </w:rPr>
        <w:t>129358</w:t>
      </w:r>
      <w:r>
        <w:rPr>
          <w:rFonts w:ascii="Times New Roman" w:hAnsi="Times New Roman"/>
          <w:color w:val="828282"/>
          <w:rtl/>
        </w:rPr>
        <w:t xml:space="preserve">יַ֣ד </w:t>
      </w:r>
      <w:r>
        <w:rPr>
          <w:color w:val="FF0000"/>
          <w:vertAlign w:val="superscript"/>
          <w:rtl/>
        </w:rPr>
        <w:t>129359</w:t>
      </w:r>
      <w:r>
        <w:rPr>
          <w:rFonts w:ascii="Times New Roman" w:hAnsi="Times New Roman"/>
          <w:color w:val="828282"/>
          <w:rtl/>
        </w:rPr>
        <w:t xml:space="preserve">יִשְׂרָאֵ֑ל </w:t>
      </w:r>
    </w:p>
    <w:p>
      <w:pPr>
        <w:pStyle w:val="Hebrew"/>
      </w:pPr>
      <w:r>
        <w:rPr>
          <w:color w:val="828282"/>
        </w:rPr>
        <w:t xml:space="preserve">וַתִּכָּנַ֤ע מֹואָב֙ בַּיֹּ֣ום הַה֔וּא תַּ֖חַת יַ֣ד יִשְׂרָאֵ֑ל וַתִּשְׁקֹ֥ט הָאָ֖רֶץ שְׁמֹונִ֥ים שָׁנָֽה׃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326860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326860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457874</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129350</w:t>
            </w:r>
          </w:p>
        </w:tc>
        <w:tc>
          <w:tcPr>
            <w:tcW w:type="auto" w:w="1728"/>
          </w:tcPr>
          <w:p>
            <w:r>
              <w:t>verb</w:t>
            </w:r>
          </w:p>
        </w:tc>
        <w:tc>
          <w:tcPr>
            <w:tcW w:type="auto" w:w="1728"/>
          </w:tcPr>
          <w:p>
            <w:r>
              <w:t xml:space="preserve">תִּכָּנַ֤ע </w:t>
            </w:r>
          </w:p>
        </w:tc>
        <w:tc>
          <w:tcPr>
            <w:tcW w:type="auto" w:w="1728"/>
          </w:tcPr>
          <w:p>
            <w:r/>
          </w:p>
        </w:tc>
      </w:tr>
    </w:tbl>
    <w:p>
      <w:r>
        <w:br/>
      </w:r>
    </w:p>
    <w:p>
      <w:pPr>
        <w:pStyle w:val="Reference"/>
      </w:pPr>
      <w:hyperlink r:id="rId1046">
        <w:r>
          <w:rPr/>
          <w:t>326861, Judges 3:30</w:t>
        </w:r>
      </w:hyperlink>
    </w:p>
    <w:p>
      <w:pPr>
        <w:pStyle w:val="Hebrew"/>
      </w:pPr>
      <w:r>
        <w:t xml:space="preserve">וַתִּשְׁקֹ֥ט הָאָ֖רֶץ שְׁמֹונִ֥ים שָׁנָֽה׃ ס </w:t>
      </w:r>
    </w:p>
    <w:p>
      <w:pPr>
        <w:pStyle w:val="Hebrew"/>
      </w:pPr>
      <w:r>
        <w:rPr>
          <w:color w:val="FF0000"/>
          <w:vertAlign w:val="superscript"/>
          <w:rtl/>
        </w:rPr>
        <w:t>129360</w:t>
      </w:r>
      <w:r>
        <w:rPr>
          <w:rFonts w:ascii="Times New Roman" w:hAnsi="Times New Roman"/>
          <w:color w:val="828282"/>
          <w:rtl/>
        </w:rPr>
        <w:t>וַ</w:t>
      </w:r>
      <w:r>
        <w:rPr>
          <w:color w:val="FF0000"/>
          <w:vertAlign w:val="superscript"/>
          <w:rtl/>
        </w:rPr>
        <w:t>129361</w:t>
      </w:r>
      <w:r>
        <w:rPr>
          <w:rFonts w:ascii="Times New Roman" w:hAnsi="Times New Roman"/>
          <w:color w:val="828282"/>
          <w:rtl/>
        </w:rPr>
        <w:t xml:space="preserve">תִּשְׁקֹ֥ט </w:t>
      </w:r>
      <w:r>
        <w:rPr>
          <w:color w:val="FF0000"/>
          <w:vertAlign w:val="superscript"/>
          <w:rtl/>
        </w:rPr>
        <w:t>129362</w:t>
      </w:r>
      <w:r>
        <w:rPr>
          <w:rFonts w:ascii="Times New Roman" w:hAnsi="Times New Roman"/>
          <w:color w:val="828282"/>
          <w:rtl/>
        </w:rPr>
        <w:t>הָ</w:t>
      </w:r>
      <w:r>
        <w:rPr>
          <w:color w:val="FF0000"/>
          <w:vertAlign w:val="superscript"/>
          <w:rtl/>
        </w:rPr>
        <w:t>129363</w:t>
      </w:r>
      <w:r>
        <w:rPr>
          <w:rFonts w:ascii="Times New Roman" w:hAnsi="Times New Roman"/>
          <w:color w:val="828282"/>
          <w:rtl/>
        </w:rPr>
        <w:t xml:space="preserve">אָ֖רֶץ </w:t>
      </w:r>
      <w:r>
        <w:rPr>
          <w:color w:val="FF0000"/>
          <w:vertAlign w:val="superscript"/>
          <w:rtl/>
        </w:rPr>
        <w:t>129364</w:t>
      </w:r>
      <w:r>
        <w:rPr>
          <w:rFonts w:ascii="Times New Roman" w:hAnsi="Times New Roman"/>
          <w:color w:val="828282"/>
          <w:rtl/>
        </w:rPr>
        <w:t xml:space="preserve">שְׁמֹונִ֥ים </w:t>
      </w:r>
      <w:r>
        <w:rPr>
          <w:color w:val="FF0000"/>
          <w:vertAlign w:val="superscript"/>
          <w:rtl/>
        </w:rPr>
        <w:t>129365</w:t>
      </w:r>
      <w:r>
        <w:rPr>
          <w:rFonts w:ascii="Times New Roman" w:hAnsi="Times New Roman"/>
          <w:color w:val="828282"/>
          <w:rtl/>
        </w:rPr>
        <w:t xml:space="preserve">שָׁנָֽה׃ ס </w:t>
      </w:r>
    </w:p>
    <w:p>
      <w:pPr>
        <w:pStyle w:val="Hebrew"/>
      </w:pPr>
      <w:r>
        <w:rPr>
          <w:color w:val="828282"/>
        </w:rPr>
        <w:t xml:space="preserve">וַתִּכָּנַ֤ע מֹואָב֙ בַּיֹּ֣ום הַה֔וּא תַּ֖חַת יַ֣ד יִשְׂרָאֵ֑ל וַתִּשְׁקֹ֥ט הָאָ֖רֶץ שְׁמֹונִ֥ים שָׁנָֽה׃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326861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326861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457879</w:t>
            </w:r>
          </w:p>
        </w:tc>
        <w:tc>
          <w:tcPr>
            <w:tcW w:type="auto" w:w="1728"/>
          </w:tcPr>
          <w:p>
            <w:r>
              <w:t>time_phrase</w:t>
            </w:r>
          </w:p>
        </w:tc>
        <w:tc>
          <w:tcPr>
            <w:tcW w:type="auto" w:w="1728"/>
          </w:tcPr>
          <w:p>
            <w:r>
              <w:t xml:space="preserve">שְׁמֹונִ֥ים שָׁנָֽה׃ ס </w:t>
            </w:r>
          </w:p>
        </w:tc>
        <w:tc>
          <w:tcPr>
            <w:tcW w:type="auto" w:w="1728"/>
          </w:tcPr>
          <w:p>
            <w:r/>
          </w:p>
        </w:tc>
      </w:tr>
      <w:tr>
        <w:tc>
          <w:tcPr>
            <w:tcW w:type="auto" w:w="1728"/>
          </w:tcPr>
          <w:p>
            <w:r>
              <w:t>tense</w:t>
            </w:r>
          </w:p>
        </w:tc>
        <w:tc>
          <w:tcPr>
            <w:tcW w:type="auto" w:w="1728"/>
          </w:tcPr>
          <w:p>
            <w:r>
              <w:t>129361</w:t>
            </w:r>
          </w:p>
        </w:tc>
        <w:tc>
          <w:tcPr>
            <w:tcW w:type="auto" w:w="1728"/>
          </w:tcPr>
          <w:p>
            <w:r>
              <w:t>verb</w:t>
            </w:r>
          </w:p>
        </w:tc>
        <w:tc>
          <w:tcPr>
            <w:tcW w:type="auto" w:w="1728"/>
          </w:tcPr>
          <w:p>
            <w:r>
              <w:t xml:space="preserve">תִּשְׁקֹ֥ט </w:t>
            </w:r>
          </w:p>
        </w:tc>
        <w:tc>
          <w:tcPr>
            <w:tcW w:type="auto" w:w="1728"/>
          </w:tcPr>
          <w:p>
            <w:r/>
          </w:p>
        </w:tc>
      </w:tr>
    </w:tbl>
    <w:p>
      <w:r>
        <w:br/>
      </w:r>
    </w:p>
    <w:p>
      <w:pPr>
        <w:pStyle w:val="Reference"/>
      </w:pPr>
      <w:hyperlink r:id="rId1047">
        <w:r>
          <w:rPr/>
          <w:t>326875, Judges 4:3</w:t>
        </w:r>
      </w:hyperlink>
    </w:p>
    <w:p>
      <w:pPr>
        <w:pStyle w:val="Hebrew"/>
      </w:pPr>
      <w:r>
        <w:t xml:space="preserve">וְ֠הוּא לָחַ֞ץ אֶת־בְּנֵ֧י יִשְׂרָאֵ֛ל בְּחָזְקָ֖ה עֶשְׂרִ֥ים שָׁנָֽה׃ ס </w:t>
      </w:r>
    </w:p>
    <w:p>
      <w:pPr>
        <w:pStyle w:val="Hebrew"/>
      </w:pPr>
      <w:r>
        <w:rPr>
          <w:color w:val="FF0000"/>
          <w:vertAlign w:val="superscript"/>
          <w:rtl/>
        </w:rPr>
        <w:t>129436</w:t>
      </w:r>
      <w:r>
        <w:rPr>
          <w:rFonts w:ascii="Times New Roman" w:hAnsi="Times New Roman"/>
          <w:color w:val="828282"/>
          <w:rtl/>
        </w:rPr>
        <w:t>וְ֠</w:t>
      </w:r>
      <w:r>
        <w:rPr>
          <w:color w:val="FF0000"/>
          <w:vertAlign w:val="superscript"/>
          <w:rtl/>
        </w:rPr>
        <w:t>129437</w:t>
      </w:r>
      <w:r>
        <w:rPr>
          <w:rFonts w:ascii="Times New Roman" w:hAnsi="Times New Roman"/>
          <w:color w:val="828282"/>
          <w:rtl/>
        </w:rPr>
        <w:t xml:space="preserve">הוּא </w:t>
      </w:r>
      <w:r>
        <w:rPr>
          <w:color w:val="FF0000"/>
          <w:vertAlign w:val="superscript"/>
          <w:rtl/>
        </w:rPr>
        <w:t>129438</w:t>
      </w:r>
      <w:r>
        <w:rPr>
          <w:rFonts w:ascii="Times New Roman" w:hAnsi="Times New Roman"/>
          <w:color w:val="828282"/>
          <w:rtl/>
        </w:rPr>
        <w:t xml:space="preserve">לָחַ֞ץ </w:t>
      </w:r>
      <w:r>
        <w:rPr>
          <w:color w:val="FF0000"/>
          <w:vertAlign w:val="superscript"/>
          <w:rtl/>
        </w:rPr>
        <w:t>129439</w:t>
      </w:r>
      <w:r>
        <w:rPr>
          <w:rFonts w:ascii="Times New Roman" w:hAnsi="Times New Roman"/>
          <w:color w:val="828282"/>
          <w:rtl/>
        </w:rPr>
        <w:t>אֶת־</w:t>
      </w:r>
      <w:r>
        <w:rPr>
          <w:color w:val="FF0000"/>
          <w:vertAlign w:val="superscript"/>
          <w:rtl/>
        </w:rPr>
        <w:t>129440</w:t>
      </w:r>
      <w:r>
        <w:rPr>
          <w:rFonts w:ascii="Times New Roman" w:hAnsi="Times New Roman"/>
          <w:color w:val="828282"/>
          <w:rtl/>
        </w:rPr>
        <w:t xml:space="preserve">בְּנֵ֧י </w:t>
      </w:r>
      <w:r>
        <w:rPr>
          <w:color w:val="FF0000"/>
          <w:vertAlign w:val="superscript"/>
          <w:rtl/>
        </w:rPr>
        <w:t>129441</w:t>
      </w:r>
      <w:r>
        <w:rPr>
          <w:rFonts w:ascii="Times New Roman" w:hAnsi="Times New Roman"/>
          <w:color w:val="828282"/>
          <w:rtl/>
        </w:rPr>
        <w:t xml:space="preserve">יִשְׂרָאֵ֛ל </w:t>
      </w:r>
      <w:r>
        <w:rPr>
          <w:color w:val="FF0000"/>
          <w:vertAlign w:val="superscript"/>
          <w:rtl/>
        </w:rPr>
        <w:t>129442</w:t>
      </w:r>
      <w:r>
        <w:rPr>
          <w:rFonts w:ascii="Times New Roman" w:hAnsi="Times New Roman"/>
          <w:color w:val="828282"/>
          <w:rtl/>
        </w:rPr>
        <w:t>בְּ</w:t>
      </w:r>
      <w:r>
        <w:rPr>
          <w:color w:val="FF0000"/>
          <w:vertAlign w:val="superscript"/>
          <w:rtl/>
        </w:rPr>
        <w:t>129443</w:t>
      </w:r>
      <w:r>
        <w:rPr>
          <w:rFonts w:ascii="Times New Roman" w:hAnsi="Times New Roman"/>
          <w:color w:val="828282"/>
          <w:rtl/>
        </w:rPr>
        <w:t xml:space="preserve">חָזְקָ֖ה </w:t>
      </w:r>
      <w:r>
        <w:rPr>
          <w:color w:val="FF0000"/>
          <w:vertAlign w:val="superscript"/>
          <w:rtl/>
        </w:rPr>
        <w:t>129444</w:t>
      </w:r>
      <w:r>
        <w:rPr>
          <w:rFonts w:ascii="Times New Roman" w:hAnsi="Times New Roman"/>
          <w:color w:val="828282"/>
          <w:rtl/>
        </w:rPr>
        <w:t xml:space="preserve">עֶשְׂרִ֥ים </w:t>
      </w:r>
      <w:r>
        <w:rPr>
          <w:color w:val="FF0000"/>
          <w:vertAlign w:val="superscript"/>
          <w:rtl/>
        </w:rPr>
        <w:t>129445</w:t>
      </w:r>
      <w:r>
        <w:rPr>
          <w:rFonts w:ascii="Times New Roman" w:hAnsi="Times New Roman"/>
          <w:color w:val="828282"/>
          <w:rtl/>
        </w:rPr>
        <w:t xml:space="preserve">שָׁנָֽה׃ ס </w:t>
      </w:r>
    </w:p>
    <w:p>
      <w:pPr>
        <w:pStyle w:val="Hebrew"/>
      </w:pPr>
      <w:r>
        <w:rPr>
          <w:color w:val="828282"/>
        </w:rPr>
        <w:t xml:space="preserve">וַיִּצְעֲק֥וּ בְנֵֽי־יִשְׂרָאֵ֖ל אֶל־יְהוָ֑ה כִּ֠י תְּשַׁ֨ע מֵאֹ֤ות רֶֽכֶב־בַּרְזֶל֙ לֹ֔ו וְ֠הוּא לָחַ֞ץ אֶת־בְּנֵ֧י יִשְׂרָאֵ֛ל בְּחָזְקָ֖ה עֶשְׂרִ֥ים שָׁנָֽה׃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326875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326875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457928</w:t>
            </w:r>
          </w:p>
        </w:tc>
        <w:tc>
          <w:tcPr>
            <w:tcW w:type="auto" w:w="1728"/>
          </w:tcPr>
          <w:p>
            <w:r>
              <w:t>time_phrase</w:t>
            </w:r>
          </w:p>
        </w:tc>
        <w:tc>
          <w:tcPr>
            <w:tcW w:type="auto" w:w="1728"/>
          </w:tcPr>
          <w:p>
            <w:r>
              <w:t xml:space="preserve">עֶשְׂרִ֥ים שָׁנָֽה׃ ס </w:t>
            </w:r>
          </w:p>
        </w:tc>
        <w:tc>
          <w:tcPr>
            <w:tcW w:type="auto" w:w="1728"/>
          </w:tcPr>
          <w:p>
            <w:r/>
          </w:p>
        </w:tc>
      </w:tr>
      <w:tr>
        <w:tc>
          <w:tcPr>
            <w:tcW w:type="auto" w:w="1728"/>
          </w:tcPr>
          <w:p>
            <w:r>
              <w:t>tense</w:t>
            </w:r>
          </w:p>
        </w:tc>
        <w:tc>
          <w:tcPr>
            <w:tcW w:type="auto" w:w="1728"/>
          </w:tcPr>
          <w:p>
            <w:r>
              <w:t>129438</w:t>
            </w:r>
          </w:p>
        </w:tc>
        <w:tc>
          <w:tcPr>
            <w:tcW w:type="auto" w:w="1728"/>
          </w:tcPr>
          <w:p>
            <w:r>
              <w:t>verb</w:t>
            </w:r>
          </w:p>
        </w:tc>
        <w:tc>
          <w:tcPr>
            <w:tcW w:type="auto" w:w="1728"/>
          </w:tcPr>
          <w:p>
            <w:r>
              <w:t xml:space="preserve">לָחַ֞ץ </w:t>
            </w:r>
          </w:p>
        </w:tc>
        <w:tc>
          <w:tcPr>
            <w:tcW w:type="auto" w:w="1728"/>
          </w:tcPr>
          <w:p>
            <w:r/>
          </w:p>
        </w:tc>
      </w:tr>
    </w:tbl>
    <w:p>
      <w:r>
        <w:br/>
      </w:r>
    </w:p>
    <w:p>
      <w:pPr>
        <w:pStyle w:val="Reference"/>
      </w:pPr>
      <w:hyperlink r:id="rId1048">
        <w:r>
          <w:rPr/>
          <w:t>326877, Judges 4:4</w:t>
        </w:r>
      </w:hyperlink>
    </w:p>
    <w:p>
      <w:pPr>
        <w:pStyle w:val="Hebrew"/>
      </w:pPr>
      <w:r>
        <w:t xml:space="preserve">הִ֛יא שֹׁפְטָ֥ה אֶת־יִשְׂרָאֵ֖ל בָּעֵ֥ת הַהִֽיא׃ </w:t>
      </w:r>
    </w:p>
    <w:p>
      <w:pPr>
        <w:pStyle w:val="Hebrew"/>
      </w:pPr>
      <w:r>
        <w:rPr>
          <w:color w:val="FF0000"/>
          <w:vertAlign w:val="superscript"/>
          <w:rtl/>
        </w:rPr>
        <w:t>129452</w:t>
      </w:r>
      <w:r>
        <w:rPr>
          <w:rFonts w:ascii="Times New Roman" w:hAnsi="Times New Roman"/>
          <w:color w:val="828282"/>
          <w:rtl/>
        </w:rPr>
        <w:t xml:space="preserve">הִ֛יא </w:t>
      </w:r>
      <w:r>
        <w:rPr>
          <w:color w:val="FF0000"/>
          <w:vertAlign w:val="superscript"/>
          <w:rtl/>
        </w:rPr>
        <w:t>129453</w:t>
      </w:r>
      <w:r>
        <w:rPr>
          <w:rFonts w:ascii="Times New Roman" w:hAnsi="Times New Roman"/>
          <w:color w:val="828282"/>
          <w:rtl/>
        </w:rPr>
        <w:t xml:space="preserve">שֹׁפְטָ֥ה </w:t>
      </w:r>
      <w:r>
        <w:rPr>
          <w:color w:val="FF0000"/>
          <w:vertAlign w:val="superscript"/>
          <w:rtl/>
        </w:rPr>
        <w:t>129454</w:t>
      </w:r>
      <w:r>
        <w:rPr>
          <w:rFonts w:ascii="Times New Roman" w:hAnsi="Times New Roman"/>
          <w:color w:val="828282"/>
          <w:rtl/>
        </w:rPr>
        <w:t>אֶת־</w:t>
      </w:r>
      <w:r>
        <w:rPr>
          <w:color w:val="FF0000"/>
          <w:vertAlign w:val="superscript"/>
          <w:rtl/>
        </w:rPr>
        <w:t>129455</w:t>
      </w:r>
      <w:r>
        <w:rPr>
          <w:rFonts w:ascii="Times New Roman" w:hAnsi="Times New Roman"/>
          <w:color w:val="828282"/>
          <w:rtl/>
        </w:rPr>
        <w:t xml:space="preserve">יִשְׂרָאֵ֖ל </w:t>
      </w:r>
      <w:r>
        <w:rPr>
          <w:color w:val="FF0000"/>
          <w:vertAlign w:val="superscript"/>
          <w:rtl/>
        </w:rPr>
        <w:t>129456</w:t>
      </w:r>
      <w:r>
        <w:rPr>
          <w:rFonts w:ascii="Times New Roman" w:hAnsi="Times New Roman"/>
          <w:color w:val="828282"/>
          <w:rtl/>
        </w:rPr>
        <w:t>בָּ</w:t>
      </w:r>
      <w:r>
        <w:rPr>
          <w:color w:val="FF0000"/>
          <w:vertAlign w:val="superscript"/>
          <w:rtl/>
        </w:rPr>
        <w:t>129457</w:t>
      </w:r>
      <w:r>
        <w:rPr>
          <w:rFonts w:ascii="Times New Roman" w:hAnsi="Times New Roman"/>
          <w:color w:val="828282"/>
          <w:rtl/>
        </w:rPr>
      </w:r>
      <w:r>
        <w:rPr>
          <w:color w:val="FF0000"/>
          <w:vertAlign w:val="superscript"/>
          <w:rtl/>
        </w:rPr>
        <w:t>129458</w:t>
      </w:r>
      <w:r>
        <w:rPr>
          <w:rFonts w:ascii="Times New Roman" w:hAnsi="Times New Roman"/>
          <w:color w:val="828282"/>
          <w:rtl/>
        </w:rPr>
        <w:t xml:space="preserve">עֵ֥ת </w:t>
      </w:r>
      <w:r>
        <w:rPr>
          <w:color w:val="FF0000"/>
          <w:vertAlign w:val="superscript"/>
          <w:rtl/>
        </w:rPr>
        <w:t>129459</w:t>
      </w:r>
      <w:r>
        <w:rPr>
          <w:rFonts w:ascii="Times New Roman" w:hAnsi="Times New Roman"/>
          <w:color w:val="828282"/>
          <w:rtl/>
        </w:rPr>
        <w:t>הַ</w:t>
      </w:r>
      <w:r>
        <w:rPr>
          <w:color w:val="FF0000"/>
          <w:vertAlign w:val="superscript"/>
          <w:rtl/>
        </w:rPr>
        <w:t>129460</w:t>
      </w:r>
      <w:r>
        <w:rPr>
          <w:rFonts w:ascii="Times New Roman" w:hAnsi="Times New Roman"/>
          <w:color w:val="828282"/>
          <w:rtl/>
        </w:rPr>
        <w:t xml:space="preserve">הִֽיא׃ </w:t>
      </w:r>
    </w:p>
    <w:p>
      <w:pPr>
        <w:pStyle w:val="Hebrew"/>
      </w:pPr>
      <w:r>
        <w:rPr>
          <w:color w:val="828282"/>
        </w:rPr>
        <w:t xml:space="preserve">וּדְבֹורָה֙ אִשָּׁ֣ה נְבִיאָ֔ה אֵ֖שֶׁת לַפִּידֹ֑ות הִ֛יא שֹׁפְטָ֥ה אֶת־יִשְׂרָאֵ֖ל בָּעֵ֥ת הַהִֽיא׃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326877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326877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457934</w:t>
            </w:r>
          </w:p>
        </w:tc>
        <w:tc>
          <w:tcPr>
            <w:tcW w:type="auto" w:w="1728"/>
          </w:tcPr>
          <w:p>
            <w:r>
              <w:t>time_phrase</w:t>
            </w:r>
          </w:p>
        </w:tc>
        <w:tc>
          <w:tcPr>
            <w:tcW w:type="auto" w:w="1728"/>
          </w:tcPr>
          <w:p>
            <w:r>
              <w:t xml:space="preserve">בָּעֵ֥ת הַהִֽיא׃ </w:t>
            </w:r>
          </w:p>
        </w:tc>
        <w:tc>
          <w:tcPr>
            <w:tcW w:type="auto" w:w="1728"/>
          </w:tcPr>
          <w:p>
            <w:r/>
          </w:p>
        </w:tc>
      </w:tr>
      <w:tr>
        <w:tc>
          <w:tcPr>
            <w:tcW w:type="auto" w:w="1728"/>
          </w:tcPr>
          <w:p>
            <w:r>
              <w:t>tense</w:t>
            </w:r>
          </w:p>
        </w:tc>
        <w:tc>
          <w:tcPr>
            <w:tcW w:type="auto" w:w="1728"/>
          </w:tcPr>
          <w:p>
            <w:r>
              <w:t>129453</w:t>
            </w:r>
          </w:p>
        </w:tc>
        <w:tc>
          <w:tcPr>
            <w:tcW w:type="auto" w:w="1728"/>
          </w:tcPr>
          <w:p>
            <w:r>
              <w:t>verb</w:t>
            </w:r>
          </w:p>
        </w:tc>
        <w:tc>
          <w:tcPr>
            <w:tcW w:type="auto" w:w="1728"/>
          </w:tcPr>
          <w:p>
            <w:r>
              <w:t xml:space="preserve">שֹׁפְטָ֥ה </w:t>
            </w:r>
          </w:p>
        </w:tc>
        <w:tc>
          <w:tcPr>
            <w:tcW w:type="auto" w:w="1728"/>
          </w:tcPr>
          <w:p>
            <w:r/>
          </w:p>
        </w:tc>
      </w:tr>
    </w:tbl>
    <w:p>
      <w:r>
        <w:br/>
      </w:r>
    </w:p>
    <w:p>
      <w:pPr>
        <w:pStyle w:val="Reference"/>
      </w:pPr>
      <w:hyperlink r:id="rId1049">
        <w:r>
          <w:rPr/>
          <w:t>326971, Judges 4:23</w:t>
        </w:r>
      </w:hyperlink>
    </w:p>
    <w:p>
      <w:pPr>
        <w:pStyle w:val="Hebrew"/>
      </w:pPr>
      <w:r>
        <w:t xml:space="preserve">וַיַּכְנַ֤ע אֱלֹהִים֙ בַּיֹּ֣ום הַה֔וּא אֵ֖ת יָבִ֣ין מֶֽלֶךְ־כְּנָ֑עַן לִפְנֵ֖י בְּנֵ֥י יִשְׂרָאֵֽל׃ </w:t>
      </w:r>
    </w:p>
    <w:p>
      <w:pPr>
        <w:pStyle w:val="Hebrew"/>
      </w:pPr>
      <w:r>
        <w:rPr>
          <w:color w:val="FF0000"/>
          <w:vertAlign w:val="superscript"/>
          <w:rtl/>
        </w:rPr>
        <w:t>129925</w:t>
      </w:r>
      <w:r>
        <w:rPr>
          <w:rFonts w:ascii="Times New Roman" w:hAnsi="Times New Roman"/>
          <w:color w:val="828282"/>
          <w:rtl/>
        </w:rPr>
        <w:t>וַ</w:t>
      </w:r>
      <w:r>
        <w:rPr>
          <w:color w:val="FF0000"/>
          <w:vertAlign w:val="superscript"/>
          <w:rtl/>
        </w:rPr>
        <w:t>129926</w:t>
      </w:r>
      <w:r>
        <w:rPr>
          <w:rFonts w:ascii="Times New Roman" w:hAnsi="Times New Roman"/>
          <w:color w:val="828282"/>
          <w:rtl/>
        </w:rPr>
        <w:t xml:space="preserve">יַּכְנַ֤ע </w:t>
      </w:r>
      <w:r>
        <w:rPr>
          <w:color w:val="FF0000"/>
          <w:vertAlign w:val="superscript"/>
          <w:rtl/>
        </w:rPr>
        <w:t>129927</w:t>
      </w:r>
      <w:r>
        <w:rPr>
          <w:rFonts w:ascii="Times New Roman" w:hAnsi="Times New Roman"/>
          <w:color w:val="828282"/>
          <w:rtl/>
        </w:rPr>
        <w:t xml:space="preserve">אֱלֹהִים֙ </w:t>
      </w:r>
      <w:r>
        <w:rPr>
          <w:color w:val="FF0000"/>
          <w:vertAlign w:val="superscript"/>
          <w:rtl/>
        </w:rPr>
        <w:t>129928</w:t>
      </w:r>
      <w:r>
        <w:rPr>
          <w:rFonts w:ascii="Times New Roman" w:hAnsi="Times New Roman"/>
          <w:color w:val="828282"/>
          <w:rtl/>
        </w:rPr>
        <w:t>בַּ</w:t>
      </w:r>
      <w:r>
        <w:rPr>
          <w:color w:val="FF0000"/>
          <w:vertAlign w:val="superscript"/>
          <w:rtl/>
        </w:rPr>
        <w:t>129929</w:t>
      </w:r>
      <w:r>
        <w:rPr>
          <w:rFonts w:ascii="Times New Roman" w:hAnsi="Times New Roman"/>
          <w:color w:val="828282"/>
          <w:rtl/>
        </w:rPr>
      </w:r>
      <w:r>
        <w:rPr>
          <w:color w:val="FF0000"/>
          <w:vertAlign w:val="superscript"/>
          <w:rtl/>
        </w:rPr>
        <w:t>129930</w:t>
      </w:r>
      <w:r>
        <w:rPr>
          <w:rFonts w:ascii="Times New Roman" w:hAnsi="Times New Roman"/>
          <w:color w:val="828282"/>
          <w:rtl/>
        </w:rPr>
        <w:t xml:space="preserve">יֹּ֣ום </w:t>
      </w:r>
      <w:r>
        <w:rPr>
          <w:color w:val="FF0000"/>
          <w:vertAlign w:val="superscript"/>
          <w:rtl/>
        </w:rPr>
        <w:t>129931</w:t>
      </w:r>
      <w:r>
        <w:rPr>
          <w:rFonts w:ascii="Times New Roman" w:hAnsi="Times New Roman"/>
          <w:color w:val="828282"/>
          <w:rtl/>
        </w:rPr>
        <w:t>הַ</w:t>
      </w:r>
      <w:r>
        <w:rPr>
          <w:color w:val="FF0000"/>
          <w:vertAlign w:val="superscript"/>
          <w:rtl/>
        </w:rPr>
        <w:t>129932</w:t>
      </w:r>
      <w:r>
        <w:rPr>
          <w:rFonts w:ascii="Times New Roman" w:hAnsi="Times New Roman"/>
          <w:color w:val="828282"/>
          <w:rtl/>
        </w:rPr>
        <w:t xml:space="preserve">ה֔וּא </w:t>
      </w:r>
      <w:r>
        <w:rPr>
          <w:color w:val="FF0000"/>
          <w:vertAlign w:val="superscript"/>
          <w:rtl/>
        </w:rPr>
        <w:t>129933</w:t>
      </w:r>
      <w:r>
        <w:rPr>
          <w:rFonts w:ascii="Times New Roman" w:hAnsi="Times New Roman"/>
          <w:color w:val="828282"/>
          <w:rtl/>
        </w:rPr>
        <w:t xml:space="preserve">אֵ֖ת </w:t>
      </w:r>
      <w:r>
        <w:rPr>
          <w:color w:val="FF0000"/>
          <w:vertAlign w:val="superscript"/>
          <w:rtl/>
        </w:rPr>
        <w:t>129934</w:t>
      </w:r>
      <w:r>
        <w:rPr>
          <w:rFonts w:ascii="Times New Roman" w:hAnsi="Times New Roman"/>
          <w:color w:val="828282"/>
          <w:rtl/>
        </w:rPr>
        <w:t xml:space="preserve">יָבִ֣ין </w:t>
      </w:r>
      <w:r>
        <w:rPr>
          <w:color w:val="FF0000"/>
          <w:vertAlign w:val="superscript"/>
          <w:rtl/>
        </w:rPr>
        <w:t>129935</w:t>
      </w:r>
      <w:r>
        <w:rPr>
          <w:rFonts w:ascii="Times New Roman" w:hAnsi="Times New Roman"/>
          <w:color w:val="828282"/>
          <w:rtl/>
        </w:rPr>
        <w:t>מֶֽלֶךְ־</w:t>
      </w:r>
      <w:r>
        <w:rPr>
          <w:color w:val="FF0000"/>
          <w:vertAlign w:val="superscript"/>
          <w:rtl/>
        </w:rPr>
        <w:t>129936</w:t>
      </w:r>
      <w:r>
        <w:rPr>
          <w:rFonts w:ascii="Times New Roman" w:hAnsi="Times New Roman"/>
          <w:color w:val="828282"/>
          <w:rtl/>
        </w:rPr>
        <w:t xml:space="preserve">כְּנָ֑עַן </w:t>
      </w:r>
      <w:r>
        <w:rPr>
          <w:color w:val="FF0000"/>
          <w:vertAlign w:val="superscript"/>
          <w:rtl/>
        </w:rPr>
        <w:t>129937</w:t>
      </w:r>
      <w:r>
        <w:rPr>
          <w:rFonts w:ascii="Times New Roman" w:hAnsi="Times New Roman"/>
          <w:color w:val="828282"/>
          <w:rtl/>
        </w:rPr>
        <w:t>לִ</w:t>
      </w:r>
      <w:r>
        <w:rPr>
          <w:color w:val="FF0000"/>
          <w:vertAlign w:val="superscript"/>
          <w:rtl/>
        </w:rPr>
        <w:t>129938</w:t>
      </w:r>
      <w:r>
        <w:rPr>
          <w:rFonts w:ascii="Times New Roman" w:hAnsi="Times New Roman"/>
          <w:color w:val="828282"/>
          <w:rtl/>
        </w:rPr>
        <w:t xml:space="preserve">פְנֵ֖י </w:t>
      </w:r>
      <w:r>
        <w:rPr>
          <w:color w:val="FF0000"/>
          <w:vertAlign w:val="superscript"/>
          <w:rtl/>
        </w:rPr>
        <w:t>129939</w:t>
      </w:r>
      <w:r>
        <w:rPr>
          <w:rFonts w:ascii="Times New Roman" w:hAnsi="Times New Roman"/>
          <w:color w:val="828282"/>
          <w:rtl/>
        </w:rPr>
        <w:t xml:space="preserve">בְּנֵ֥י </w:t>
      </w:r>
      <w:r>
        <w:rPr>
          <w:color w:val="FF0000"/>
          <w:vertAlign w:val="superscript"/>
          <w:rtl/>
        </w:rPr>
        <w:t>129940</w:t>
      </w:r>
      <w:r>
        <w:rPr>
          <w:rFonts w:ascii="Times New Roman" w:hAnsi="Times New Roman"/>
          <w:color w:val="828282"/>
          <w:rtl/>
        </w:rPr>
        <w:t xml:space="preserve">יִשְׂרָאֵֽל׃ </w:t>
      </w:r>
    </w:p>
    <w:p>
      <w:pPr>
        <w:pStyle w:val="Hebrew"/>
      </w:pPr>
      <w:r>
        <w:rPr>
          <w:color w:val="828282"/>
        </w:rPr>
        <w:t xml:space="preserve">וַיַּכְנַ֤ע אֱלֹהִים֙ בַּיֹּ֣ום הַה֔וּא אֵ֖ת יָבִ֣ין מֶֽלֶךְ־כְּנָ֑עַן לִפְנֵ֖י 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326971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326971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458227</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129926</w:t>
            </w:r>
          </w:p>
        </w:tc>
        <w:tc>
          <w:tcPr>
            <w:tcW w:type="auto" w:w="1728"/>
          </w:tcPr>
          <w:p>
            <w:r>
              <w:t>verb</w:t>
            </w:r>
          </w:p>
        </w:tc>
        <w:tc>
          <w:tcPr>
            <w:tcW w:type="auto" w:w="1728"/>
          </w:tcPr>
          <w:p>
            <w:r>
              <w:t xml:space="preserve">יַּכְנַ֤ע </w:t>
            </w:r>
          </w:p>
        </w:tc>
        <w:tc>
          <w:tcPr>
            <w:tcW w:type="auto" w:w="1728"/>
          </w:tcPr>
          <w:p>
            <w:r/>
          </w:p>
        </w:tc>
      </w:tr>
    </w:tbl>
    <w:p>
      <w:r>
        <w:br/>
      </w:r>
    </w:p>
    <w:p>
      <w:pPr>
        <w:pStyle w:val="Reference"/>
      </w:pPr>
      <w:hyperlink r:id="rId1050">
        <w:r>
          <w:rPr/>
          <w:t>326974, Judges 5:1</w:t>
        </w:r>
      </w:hyperlink>
    </w:p>
    <w:p>
      <w:pPr>
        <w:pStyle w:val="Hebrew"/>
      </w:pPr>
      <w:r>
        <w:t xml:space="preserve">וַתָּ֣שַׁר דְּבֹורָ֔ה וּבָרָ֖ק בֶּן־אֲבִינֹ֑עַם בַּיֹּ֥ום הַה֖וּא </w:t>
      </w:r>
    </w:p>
    <w:p>
      <w:pPr>
        <w:pStyle w:val="Hebrew"/>
      </w:pPr>
      <w:r>
        <w:rPr>
          <w:color w:val="FF0000"/>
          <w:vertAlign w:val="superscript"/>
          <w:rtl/>
        </w:rPr>
        <w:t>129960</w:t>
      </w:r>
      <w:r>
        <w:rPr>
          <w:rFonts w:ascii="Times New Roman" w:hAnsi="Times New Roman"/>
          <w:color w:val="828282"/>
          <w:rtl/>
        </w:rPr>
        <w:t>וַ</w:t>
      </w:r>
      <w:r>
        <w:rPr>
          <w:color w:val="FF0000"/>
          <w:vertAlign w:val="superscript"/>
          <w:rtl/>
        </w:rPr>
        <w:t>129961</w:t>
      </w:r>
      <w:r>
        <w:rPr>
          <w:rFonts w:ascii="Times New Roman" w:hAnsi="Times New Roman"/>
          <w:color w:val="828282"/>
          <w:rtl/>
        </w:rPr>
        <w:t xml:space="preserve">תָּ֣שַׁר </w:t>
      </w:r>
      <w:r>
        <w:rPr>
          <w:color w:val="FF0000"/>
          <w:vertAlign w:val="superscript"/>
          <w:rtl/>
        </w:rPr>
        <w:t>129962</w:t>
      </w:r>
      <w:r>
        <w:rPr>
          <w:rFonts w:ascii="Times New Roman" w:hAnsi="Times New Roman"/>
          <w:color w:val="828282"/>
          <w:rtl/>
        </w:rPr>
        <w:t xml:space="preserve">דְּבֹורָ֔ה </w:t>
      </w:r>
      <w:r>
        <w:rPr>
          <w:color w:val="FF0000"/>
          <w:vertAlign w:val="superscript"/>
          <w:rtl/>
        </w:rPr>
        <w:t>129963</w:t>
      </w:r>
      <w:r>
        <w:rPr>
          <w:rFonts w:ascii="Times New Roman" w:hAnsi="Times New Roman"/>
          <w:color w:val="828282"/>
          <w:rtl/>
        </w:rPr>
        <w:t>וּ</w:t>
      </w:r>
      <w:r>
        <w:rPr>
          <w:color w:val="FF0000"/>
          <w:vertAlign w:val="superscript"/>
          <w:rtl/>
        </w:rPr>
        <w:t>129964</w:t>
      </w:r>
      <w:r>
        <w:rPr>
          <w:rFonts w:ascii="Times New Roman" w:hAnsi="Times New Roman"/>
          <w:color w:val="828282"/>
          <w:rtl/>
        </w:rPr>
        <w:t xml:space="preserve">בָרָ֖ק </w:t>
      </w:r>
      <w:r>
        <w:rPr>
          <w:color w:val="FF0000"/>
          <w:vertAlign w:val="superscript"/>
          <w:rtl/>
        </w:rPr>
        <w:t>129965</w:t>
      </w:r>
      <w:r>
        <w:rPr>
          <w:rFonts w:ascii="Times New Roman" w:hAnsi="Times New Roman"/>
          <w:color w:val="828282"/>
          <w:rtl/>
        </w:rPr>
        <w:t>בֶּן־</w:t>
      </w:r>
      <w:r>
        <w:rPr>
          <w:color w:val="FF0000"/>
          <w:vertAlign w:val="superscript"/>
          <w:rtl/>
        </w:rPr>
        <w:t>129966</w:t>
      </w:r>
      <w:r>
        <w:rPr>
          <w:rFonts w:ascii="Times New Roman" w:hAnsi="Times New Roman"/>
          <w:color w:val="828282"/>
          <w:rtl/>
        </w:rPr>
        <w:t xml:space="preserve">אֲבִינֹ֑עַם </w:t>
      </w:r>
      <w:r>
        <w:rPr>
          <w:color w:val="FF0000"/>
          <w:vertAlign w:val="superscript"/>
          <w:rtl/>
        </w:rPr>
        <w:t>129967</w:t>
      </w:r>
      <w:r>
        <w:rPr>
          <w:rFonts w:ascii="Times New Roman" w:hAnsi="Times New Roman"/>
          <w:color w:val="828282"/>
          <w:rtl/>
        </w:rPr>
        <w:t>בַּ</w:t>
      </w:r>
      <w:r>
        <w:rPr>
          <w:color w:val="FF0000"/>
          <w:vertAlign w:val="superscript"/>
          <w:rtl/>
        </w:rPr>
        <w:t>129968</w:t>
      </w:r>
      <w:r>
        <w:rPr>
          <w:rFonts w:ascii="Times New Roman" w:hAnsi="Times New Roman"/>
          <w:color w:val="828282"/>
          <w:rtl/>
        </w:rPr>
      </w:r>
      <w:r>
        <w:rPr>
          <w:color w:val="FF0000"/>
          <w:vertAlign w:val="superscript"/>
          <w:rtl/>
        </w:rPr>
        <w:t>129969</w:t>
      </w:r>
      <w:r>
        <w:rPr>
          <w:rFonts w:ascii="Times New Roman" w:hAnsi="Times New Roman"/>
          <w:color w:val="828282"/>
          <w:rtl/>
        </w:rPr>
        <w:t xml:space="preserve">יֹּ֥ום </w:t>
      </w:r>
      <w:r>
        <w:rPr>
          <w:color w:val="FF0000"/>
          <w:vertAlign w:val="superscript"/>
          <w:rtl/>
        </w:rPr>
        <w:t>129970</w:t>
      </w:r>
      <w:r>
        <w:rPr>
          <w:rFonts w:ascii="Times New Roman" w:hAnsi="Times New Roman"/>
          <w:color w:val="828282"/>
          <w:rtl/>
        </w:rPr>
        <w:t>הַ</w:t>
      </w:r>
      <w:r>
        <w:rPr>
          <w:color w:val="FF0000"/>
          <w:vertAlign w:val="superscript"/>
          <w:rtl/>
        </w:rPr>
        <w:t>129971</w:t>
      </w:r>
      <w:r>
        <w:rPr>
          <w:rFonts w:ascii="Times New Roman" w:hAnsi="Times New Roman"/>
          <w:color w:val="828282"/>
          <w:rtl/>
        </w:rPr>
        <w:t xml:space="preserve">ה֖וּא </w:t>
      </w:r>
    </w:p>
    <w:p>
      <w:pPr>
        <w:pStyle w:val="Hebrew"/>
      </w:pPr>
      <w:r>
        <w:rPr>
          <w:color w:val="828282"/>
        </w:rPr>
        <w:t xml:space="preserve">וַתָּ֣שַׁר דְּבֹורָ֔ה וּבָרָ֖ק בֶּן־אֲבִינֹ֑עַם בַּיֹּ֥ום הַה֖וּא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326974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326974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458241</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129961</w:t>
            </w:r>
          </w:p>
        </w:tc>
        <w:tc>
          <w:tcPr>
            <w:tcW w:type="auto" w:w="1728"/>
          </w:tcPr>
          <w:p>
            <w:r>
              <w:t>verb</w:t>
            </w:r>
          </w:p>
        </w:tc>
        <w:tc>
          <w:tcPr>
            <w:tcW w:type="auto" w:w="1728"/>
          </w:tcPr>
          <w:p>
            <w:r>
              <w:t xml:space="preserve">תָּ֣שַׁר </w:t>
            </w:r>
          </w:p>
        </w:tc>
        <w:tc>
          <w:tcPr>
            <w:tcW w:type="auto" w:w="1728"/>
          </w:tcPr>
          <w:p>
            <w:r/>
          </w:p>
        </w:tc>
      </w:tr>
    </w:tbl>
    <w:p>
      <w:r>
        <w:br/>
      </w:r>
    </w:p>
    <w:p>
      <w:pPr>
        <w:pStyle w:val="Reference"/>
      </w:pPr>
      <w:hyperlink r:id="rId1051">
        <w:r>
          <w:rPr/>
          <w:t>326995, Judges 5:6</w:t>
        </w:r>
      </w:hyperlink>
    </w:p>
    <w:p>
      <w:pPr>
        <w:pStyle w:val="Hebrew"/>
      </w:pPr>
      <w:r>
        <w:t xml:space="preserve">בִּימֵ֞י שַׁמְגַּ֤ר בֶּן־עֲנָת֙ בִּימֵ֣י יָעֵ֔ל חָדְל֖וּ אֳרָחֹ֑ות </w:t>
      </w:r>
    </w:p>
    <w:p>
      <w:pPr>
        <w:pStyle w:val="Hebrew"/>
      </w:pPr>
      <w:r>
        <w:rPr>
          <w:color w:val="FF0000"/>
          <w:vertAlign w:val="superscript"/>
          <w:rtl/>
        </w:rPr>
        <w:t>130029</w:t>
      </w:r>
      <w:r>
        <w:rPr>
          <w:rFonts w:ascii="Times New Roman" w:hAnsi="Times New Roman"/>
          <w:color w:val="828282"/>
          <w:rtl/>
        </w:rPr>
        <w:t>בִּ</w:t>
      </w:r>
      <w:r>
        <w:rPr>
          <w:color w:val="FF0000"/>
          <w:vertAlign w:val="superscript"/>
          <w:rtl/>
        </w:rPr>
        <w:t>130030</w:t>
      </w:r>
      <w:r>
        <w:rPr>
          <w:rFonts w:ascii="Times New Roman" w:hAnsi="Times New Roman"/>
          <w:color w:val="828282"/>
          <w:rtl/>
        </w:rPr>
        <w:t xml:space="preserve">ימֵ֞י </w:t>
      </w:r>
      <w:r>
        <w:rPr>
          <w:color w:val="FF0000"/>
          <w:vertAlign w:val="superscript"/>
          <w:rtl/>
        </w:rPr>
        <w:t>130031</w:t>
      </w:r>
      <w:r>
        <w:rPr>
          <w:rFonts w:ascii="Times New Roman" w:hAnsi="Times New Roman"/>
          <w:color w:val="828282"/>
          <w:rtl/>
        </w:rPr>
        <w:t xml:space="preserve">שַׁמְגַּ֤ר </w:t>
      </w:r>
      <w:r>
        <w:rPr>
          <w:color w:val="FF0000"/>
          <w:vertAlign w:val="superscript"/>
          <w:rtl/>
        </w:rPr>
        <w:t>130032</w:t>
      </w:r>
      <w:r>
        <w:rPr>
          <w:rFonts w:ascii="Times New Roman" w:hAnsi="Times New Roman"/>
          <w:color w:val="828282"/>
          <w:rtl/>
        </w:rPr>
        <w:t>בֶּן־</w:t>
      </w:r>
      <w:r>
        <w:rPr>
          <w:color w:val="FF0000"/>
          <w:vertAlign w:val="superscript"/>
          <w:rtl/>
        </w:rPr>
        <w:t>130033</w:t>
      </w:r>
      <w:r>
        <w:rPr>
          <w:rFonts w:ascii="Times New Roman" w:hAnsi="Times New Roman"/>
          <w:color w:val="828282"/>
          <w:rtl/>
        </w:rPr>
        <w:t xml:space="preserve">עֲנָת֙ </w:t>
      </w:r>
      <w:r>
        <w:rPr>
          <w:color w:val="FF0000"/>
          <w:vertAlign w:val="superscript"/>
          <w:rtl/>
        </w:rPr>
        <w:t>130034</w:t>
      </w:r>
      <w:r>
        <w:rPr>
          <w:rFonts w:ascii="Times New Roman" w:hAnsi="Times New Roman"/>
          <w:color w:val="828282"/>
          <w:rtl/>
        </w:rPr>
        <w:t>בִּ</w:t>
      </w:r>
      <w:r>
        <w:rPr>
          <w:color w:val="FF0000"/>
          <w:vertAlign w:val="superscript"/>
          <w:rtl/>
        </w:rPr>
        <w:t>130035</w:t>
      </w:r>
      <w:r>
        <w:rPr>
          <w:rFonts w:ascii="Times New Roman" w:hAnsi="Times New Roman"/>
          <w:color w:val="828282"/>
          <w:rtl/>
        </w:rPr>
        <w:t xml:space="preserve">ימֵ֣י </w:t>
      </w:r>
      <w:r>
        <w:rPr>
          <w:color w:val="FF0000"/>
          <w:vertAlign w:val="superscript"/>
          <w:rtl/>
        </w:rPr>
        <w:t>130036</w:t>
      </w:r>
      <w:r>
        <w:rPr>
          <w:rFonts w:ascii="Times New Roman" w:hAnsi="Times New Roman"/>
          <w:color w:val="828282"/>
          <w:rtl/>
        </w:rPr>
        <w:t xml:space="preserve">יָעֵ֔ל </w:t>
      </w:r>
      <w:r>
        <w:rPr>
          <w:color w:val="FF0000"/>
          <w:vertAlign w:val="superscript"/>
          <w:rtl/>
        </w:rPr>
        <w:t>130037</w:t>
      </w:r>
      <w:r>
        <w:rPr>
          <w:rFonts w:ascii="Times New Roman" w:hAnsi="Times New Roman"/>
          <w:color w:val="828282"/>
          <w:rtl/>
        </w:rPr>
        <w:t xml:space="preserve">חָדְל֖וּ </w:t>
      </w:r>
      <w:r>
        <w:rPr>
          <w:color w:val="FF0000"/>
          <w:vertAlign w:val="superscript"/>
          <w:rtl/>
        </w:rPr>
        <w:t>130038</w:t>
      </w:r>
      <w:r>
        <w:rPr>
          <w:rFonts w:ascii="Times New Roman" w:hAnsi="Times New Roman"/>
          <w:color w:val="828282"/>
          <w:rtl/>
        </w:rPr>
        <w:t xml:space="preserve">אֳרָחֹ֑ות </w:t>
      </w:r>
    </w:p>
    <w:p>
      <w:pPr>
        <w:pStyle w:val="Hebrew"/>
      </w:pPr>
      <w:r>
        <w:rPr>
          <w:color w:val="828282"/>
        </w:rPr>
        <w:t xml:space="preserve">בִּימֵ֞י שַׁמְגַּ֤ר בֶּן־עֲנָת֙ בִּימֵ֣י יָעֵ֔ל חָדְל֖וּ אֳרָחֹ֑ות וְהֹלְכֵ֣י נְתִיבֹ֔ות יֵלְכ֕וּ אֳרָחֹ֖ות עֲקַלְקַלֹּֽות׃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326995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326995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458278</w:t>
            </w:r>
          </w:p>
        </w:tc>
        <w:tc>
          <w:tcPr>
            <w:tcW w:type="auto" w:w="1728"/>
          </w:tcPr>
          <w:p>
            <w:r>
              <w:t>time_phrase</w:t>
            </w:r>
          </w:p>
        </w:tc>
        <w:tc>
          <w:tcPr>
            <w:tcW w:type="auto" w:w="1728"/>
          </w:tcPr>
          <w:p>
            <w:r>
              <w:t xml:space="preserve">בִּימֵ֞י שַׁמְגַּ֤ר בֶּן־עֲנָת֙ </w:t>
            </w:r>
          </w:p>
        </w:tc>
        <w:tc>
          <w:tcPr>
            <w:tcW w:type="auto" w:w="1728"/>
          </w:tcPr>
          <w:p>
            <w:r/>
          </w:p>
        </w:tc>
      </w:tr>
      <w:tr>
        <w:tc>
          <w:tcPr>
            <w:tcW w:type="auto" w:w="1728"/>
          </w:tcPr>
          <w:p>
            <w:r>
              <w:t>tp_cluster</w:t>
            </w:r>
          </w:p>
        </w:tc>
        <w:tc>
          <w:tcPr>
            <w:tcW w:type="auto" w:w="1728"/>
          </w:tcPr>
          <w:p>
            <w:r>
              <w:t>458279</w:t>
            </w:r>
          </w:p>
        </w:tc>
        <w:tc>
          <w:tcPr>
            <w:tcW w:type="auto" w:w="1728"/>
          </w:tcPr>
          <w:p>
            <w:r>
              <w:t>time_phrase</w:t>
            </w:r>
          </w:p>
        </w:tc>
        <w:tc>
          <w:tcPr>
            <w:tcW w:type="auto" w:w="1728"/>
          </w:tcPr>
          <w:p>
            <w:r>
              <w:t xml:space="preserve">בִּימֵ֣י יָעֵ֔ל </w:t>
            </w:r>
          </w:p>
        </w:tc>
        <w:tc>
          <w:tcPr>
            <w:tcW w:type="auto" w:w="1728"/>
          </w:tcPr>
          <w:p>
            <w:r/>
          </w:p>
        </w:tc>
      </w:tr>
      <w:tr>
        <w:tc>
          <w:tcPr>
            <w:tcW w:type="auto" w:w="1728"/>
          </w:tcPr>
          <w:p>
            <w:r>
              <w:t>tense</w:t>
            </w:r>
          </w:p>
        </w:tc>
        <w:tc>
          <w:tcPr>
            <w:tcW w:type="auto" w:w="1728"/>
          </w:tcPr>
          <w:p>
            <w:r>
              <w:t>130037</w:t>
            </w:r>
          </w:p>
        </w:tc>
        <w:tc>
          <w:tcPr>
            <w:tcW w:type="auto" w:w="1728"/>
          </w:tcPr>
          <w:p>
            <w:r>
              <w:t>verb</w:t>
            </w:r>
          </w:p>
        </w:tc>
        <w:tc>
          <w:tcPr>
            <w:tcW w:type="auto" w:w="1728"/>
          </w:tcPr>
          <w:p>
            <w:r>
              <w:t xml:space="preserve">חָדְל֖וּ </w:t>
            </w:r>
          </w:p>
        </w:tc>
        <w:tc>
          <w:tcPr>
            <w:tcW w:type="auto" w:w="1728"/>
          </w:tcPr>
          <w:p>
            <w:r/>
          </w:p>
        </w:tc>
      </w:tr>
    </w:tbl>
    <w:p>
      <w:r>
        <w:br/>
      </w:r>
    </w:p>
    <w:p>
      <w:pPr>
        <w:pStyle w:val="Reference"/>
      </w:pPr>
      <w:hyperlink r:id="rId1052">
        <w:r>
          <w:rPr/>
          <w:t>327098, Judges 5:31</w:t>
        </w:r>
      </w:hyperlink>
    </w:p>
    <w:p>
      <w:pPr>
        <w:pStyle w:val="Hebrew"/>
      </w:pPr>
      <w:r>
        <w:t xml:space="preserve">וַתִּשְׁקֹ֥ט הָאָ֖רֶץ אַרְבָּעִ֥ים שָׁנָֽה׃ פ </w:t>
      </w:r>
    </w:p>
    <w:p>
      <w:pPr>
        <w:pStyle w:val="Hebrew"/>
      </w:pPr>
      <w:r>
        <w:rPr>
          <w:color w:val="FF0000"/>
          <w:vertAlign w:val="superscript"/>
          <w:rtl/>
        </w:rPr>
        <w:t>130416</w:t>
      </w:r>
      <w:r>
        <w:rPr>
          <w:rFonts w:ascii="Times New Roman" w:hAnsi="Times New Roman"/>
          <w:color w:val="828282"/>
          <w:rtl/>
        </w:rPr>
        <w:t>וַ</w:t>
      </w:r>
      <w:r>
        <w:rPr>
          <w:color w:val="FF0000"/>
          <w:vertAlign w:val="superscript"/>
          <w:rtl/>
        </w:rPr>
        <w:t>130417</w:t>
      </w:r>
      <w:r>
        <w:rPr>
          <w:rFonts w:ascii="Times New Roman" w:hAnsi="Times New Roman"/>
          <w:color w:val="828282"/>
          <w:rtl/>
        </w:rPr>
        <w:t xml:space="preserve">תִּשְׁקֹ֥ט </w:t>
      </w:r>
      <w:r>
        <w:rPr>
          <w:color w:val="FF0000"/>
          <w:vertAlign w:val="superscript"/>
          <w:rtl/>
        </w:rPr>
        <w:t>130418</w:t>
      </w:r>
      <w:r>
        <w:rPr>
          <w:rFonts w:ascii="Times New Roman" w:hAnsi="Times New Roman"/>
          <w:color w:val="828282"/>
          <w:rtl/>
        </w:rPr>
        <w:t>הָ</w:t>
      </w:r>
      <w:r>
        <w:rPr>
          <w:color w:val="FF0000"/>
          <w:vertAlign w:val="superscript"/>
          <w:rtl/>
        </w:rPr>
        <w:t>130419</w:t>
      </w:r>
      <w:r>
        <w:rPr>
          <w:rFonts w:ascii="Times New Roman" w:hAnsi="Times New Roman"/>
          <w:color w:val="828282"/>
          <w:rtl/>
        </w:rPr>
        <w:t xml:space="preserve">אָ֖רֶץ </w:t>
      </w:r>
      <w:r>
        <w:rPr>
          <w:color w:val="FF0000"/>
          <w:vertAlign w:val="superscript"/>
          <w:rtl/>
        </w:rPr>
        <w:t>130420</w:t>
      </w:r>
      <w:r>
        <w:rPr>
          <w:rFonts w:ascii="Times New Roman" w:hAnsi="Times New Roman"/>
          <w:color w:val="828282"/>
          <w:rtl/>
        </w:rPr>
        <w:t xml:space="preserve">אַרְבָּעִ֥ים </w:t>
      </w:r>
      <w:r>
        <w:rPr>
          <w:color w:val="FF0000"/>
          <w:vertAlign w:val="superscript"/>
          <w:rtl/>
        </w:rPr>
        <w:t>130421</w:t>
      </w:r>
      <w:r>
        <w:rPr>
          <w:rFonts w:ascii="Times New Roman" w:hAnsi="Times New Roman"/>
          <w:color w:val="828282"/>
          <w:rtl/>
        </w:rPr>
        <w:t xml:space="preserve">שָׁנָֽה׃ פ </w:t>
      </w:r>
    </w:p>
    <w:p>
      <w:pPr>
        <w:pStyle w:val="Hebrew"/>
      </w:pPr>
      <w:r>
        <w:rPr>
          <w:color w:val="828282"/>
        </w:rPr>
        <w:t xml:space="preserve">כֵּ֠ן יֹאבְד֤וּ כָל־אֹויְבֶ֨יךָ֙ יְהוָ֔ה וְאֹ֣הֲבָ֔יו כְּצֵ֥את הַשֶּׁ֖מֶשׁ בִּגְבֻרָתֹ֑ו וַתִּשְׁקֹ֥ט הָאָ֖רֶץ אַרְבָּעִ֥ים שָׁנָֽה׃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327098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327098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458525</w:t>
            </w:r>
          </w:p>
        </w:tc>
        <w:tc>
          <w:tcPr>
            <w:tcW w:type="auto" w:w="1728"/>
          </w:tcPr>
          <w:p>
            <w:r>
              <w:t>time_phrase</w:t>
            </w:r>
          </w:p>
        </w:tc>
        <w:tc>
          <w:tcPr>
            <w:tcW w:type="auto" w:w="1728"/>
          </w:tcPr>
          <w:p>
            <w:r>
              <w:t xml:space="preserve">אַרְבָּעִ֥ים שָׁנָֽה׃ פ </w:t>
            </w:r>
          </w:p>
        </w:tc>
        <w:tc>
          <w:tcPr>
            <w:tcW w:type="auto" w:w="1728"/>
          </w:tcPr>
          <w:p>
            <w:r/>
          </w:p>
        </w:tc>
      </w:tr>
      <w:tr>
        <w:tc>
          <w:tcPr>
            <w:tcW w:type="auto" w:w="1728"/>
          </w:tcPr>
          <w:p>
            <w:r>
              <w:t>tense</w:t>
            </w:r>
          </w:p>
        </w:tc>
        <w:tc>
          <w:tcPr>
            <w:tcW w:type="auto" w:w="1728"/>
          </w:tcPr>
          <w:p>
            <w:r>
              <w:t>130417</w:t>
            </w:r>
          </w:p>
        </w:tc>
        <w:tc>
          <w:tcPr>
            <w:tcW w:type="auto" w:w="1728"/>
          </w:tcPr>
          <w:p>
            <w:r>
              <w:t>verb</w:t>
            </w:r>
          </w:p>
        </w:tc>
        <w:tc>
          <w:tcPr>
            <w:tcW w:type="auto" w:w="1728"/>
          </w:tcPr>
          <w:p>
            <w:r>
              <w:t xml:space="preserve">תִּשְׁקֹ֥ט </w:t>
            </w:r>
          </w:p>
        </w:tc>
        <w:tc>
          <w:tcPr>
            <w:tcW w:type="auto" w:w="1728"/>
          </w:tcPr>
          <w:p>
            <w:r/>
          </w:p>
        </w:tc>
      </w:tr>
    </w:tbl>
    <w:p>
      <w:r>
        <w:br/>
      </w:r>
    </w:p>
    <w:p>
      <w:pPr>
        <w:pStyle w:val="Reference"/>
      </w:pPr>
      <w:hyperlink r:id="rId1053">
        <w:r>
          <w:rPr/>
          <w:t>327101, Judges 6:1</w:t>
        </w:r>
      </w:hyperlink>
    </w:p>
    <w:p>
      <w:pPr>
        <w:pStyle w:val="Hebrew"/>
      </w:pPr>
      <w:r>
        <w:t xml:space="preserve">וַיִּתְּנֵ֧ם יְהוָ֛ה בְּיַד־מִדְיָ֖ן שֶׁ֥בַע שָׁנִֽים׃ </w:t>
      </w:r>
    </w:p>
    <w:p>
      <w:pPr>
        <w:pStyle w:val="Hebrew"/>
      </w:pPr>
      <w:r>
        <w:rPr>
          <w:color w:val="FF0000"/>
          <w:vertAlign w:val="superscript"/>
          <w:rtl/>
        </w:rPr>
        <w:t>130431</w:t>
      </w:r>
      <w:r>
        <w:rPr>
          <w:rFonts w:ascii="Times New Roman" w:hAnsi="Times New Roman"/>
          <w:color w:val="828282"/>
          <w:rtl/>
        </w:rPr>
        <w:t>וַ</w:t>
      </w:r>
      <w:r>
        <w:rPr>
          <w:color w:val="FF0000"/>
          <w:vertAlign w:val="superscript"/>
          <w:rtl/>
        </w:rPr>
        <w:t>130432</w:t>
      </w:r>
      <w:r>
        <w:rPr>
          <w:rFonts w:ascii="Times New Roman" w:hAnsi="Times New Roman"/>
          <w:color w:val="828282"/>
          <w:rtl/>
        </w:rPr>
        <w:t xml:space="preserve">יִּתְּנֵ֧ם </w:t>
      </w:r>
      <w:r>
        <w:rPr>
          <w:color w:val="FF0000"/>
          <w:vertAlign w:val="superscript"/>
          <w:rtl/>
        </w:rPr>
        <w:t>130433</w:t>
      </w:r>
      <w:r>
        <w:rPr>
          <w:rFonts w:ascii="Times New Roman" w:hAnsi="Times New Roman"/>
          <w:color w:val="828282"/>
          <w:rtl/>
        </w:rPr>
        <w:t xml:space="preserve">יְהוָ֛ה </w:t>
      </w:r>
      <w:r>
        <w:rPr>
          <w:color w:val="FF0000"/>
          <w:vertAlign w:val="superscript"/>
          <w:rtl/>
        </w:rPr>
        <w:t>130434</w:t>
      </w:r>
      <w:r>
        <w:rPr>
          <w:rFonts w:ascii="Times New Roman" w:hAnsi="Times New Roman"/>
          <w:color w:val="828282"/>
          <w:rtl/>
        </w:rPr>
        <w:t>בְּ</w:t>
      </w:r>
      <w:r>
        <w:rPr>
          <w:color w:val="FF0000"/>
          <w:vertAlign w:val="superscript"/>
          <w:rtl/>
        </w:rPr>
        <w:t>130435</w:t>
      </w:r>
      <w:r>
        <w:rPr>
          <w:rFonts w:ascii="Times New Roman" w:hAnsi="Times New Roman"/>
          <w:color w:val="828282"/>
          <w:rtl/>
        </w:rPr>
        <w:t>יַד־</w:t>
      </w:r>
      <w:r>
        <w:rPr>
          <w:color w:val="FF0000"/>
          <w:vertAlign w:val="superscript"/>
          <w:rtl/>
        </w:rPr>
        <w:t>130436</w:t>
      </w:r>
      <w:r>
        <w:rPr>
          <w:rFonts w:ascii="Times New Roman" w:hAnsi="Times New Roman"/>
          <w:color w:val="828282"/>
          <w:rtl/>
        </w:rPr>
        <w:t xml:space="preserve">מִדְיָ֖ן </w:t>
      </w:r>
      <w:r>
        <w:rPr>
          <w:color w:val="FF0000"/>
          <w:vertAlign w:val="superscript"/>
          <w:rtl/>
        </w:rPr>
        <w:t>130437</w:t>
      </w:r>
      <w:r>
        <w:rPr>
          <w:rFonts w:ascii="Times New Roman" w:hAnsi="Times New Roman"/>
          <w:color w:val="828282"/>
          <w:rtl/>
        </w:rPr>
        <w:t xml:space="preserve">שֶׁ֥בַע </w:t>
      </w:r>
      <w:r>
        <w:rPr>
          <w:color w:val="FF0000"/>
          <w:vertAlign w:val="superscript"/>
          <w:rtl/>
        </w:rPr>
        <w:t>130438</w:t>
      </w:r>
      <w:r>
        <w:rPr>
          <w:rFonts w:ascii="Times New Roman" w:hAnsi="Times New Roman"/>
          <w:color w:val="828282"/>
          <w:rtl/>
        </w:rPr>
        <w:t xml:space="preserve">שָׁנִֽים׃ </w:t>
      </w:r>
    </w:p>
    <w:p>
      <w:pPr>
        <w:pStyle w:val="Hebrew"/>
      </w:pPr>
      <w:r>
        <w:rPr>
          <w:color w:val="828282"/>
        </w:rPr>
        <w:t xml:space="preserve">וַיַּעֲשׂ֧וּ בְנֵי־יִשְׂרָאֵ֛ל הָרַ֖ע בְּעֵינֵ֣י יְהוָ֑ה וַיִּתְּנֵ֧ם יְהוָ֛ה בְּיַד־מִדְיָ֖ן שֶׁ֥בַע שָׁנִֽים׃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327101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327101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458536</w:t>
            </w:r>
          </w:p>
        </w:tc>
        <w:tc>
          <w:tcPr>
            <w:tcW w:type="auto" w:w="1728"/>
          </w:tcPr>
          <w:p>
            <w:r>
              <w:t>time_phrase</w:t>
            </w:r>
          </w:p>
        </w:tc>
        <w:tc>
          <w:tcPr>
            <w:tcW w:type="auto" w:w="1728"/>
          </w:tcPr>
          <w:p>
            <w:r>
              <w:t xml:space="preserve">שֶׁ֥בַע שָׁנִֽים׃ </w:t>
            </w:r>
          </w:p>
        </w:tc>
        <w:tc>
          <w:tcPr>
            <w:tcW w:type="auto" w:w="1728"/>
          </w:tcPr>
          <w:p>
            <w:r/>
          </w:p>
        </w:tc>
      </w:tr>
      <w:tr>
        <w:tc>
          <w:tcPr>
            <w:tcW w:type="auto" w:w="1728"/>
          </w:tcPr>
          <w:p>
            <w:r>
              <w:t>tense</w:t>
            </w:r>
          </w:p>
        </w:tc>
        <w:tc>
          <w:tcPr>
            <w:tcW w:type="auto" w:w="1728"/>
          </w:tcPr>
          <w:p>
            <w:r>
              <w:t>130432</w:t>
            </w:r>
          </w:p>
        </w:tc>
        <w:tc>
          <w:tcPr>
            <w:tcW w:type="auto" w:w="1728"/>
          </w:tcPr>
          <w:p>
            <w:r>
              <w:t>verb</w:t>
            </w:r>
          </w:p>
        </w:tc>
        <w:tc>
          <w:tcPr>
            <w:tcW w:type="auto" w:w="1728"/>
          </w:tcPr>
          <w:p>
            <w:r>
              <w:t xml:space="preserve">יִּתְּנֵ֧ם </w:t>
            </w:r>
          </w:p>
        </w:tc>
        <w:tc>
          <w:tcPr>
            <w:tcW w:type="auto" w:w="1728"/>
          </w:tcPr>
          <w:p>
            <w:r/>
          </w:p>
        </w:tc>
      </w:tr>
    </w:tbl>
    <w:p>
      <w:r>
        <w:br/>
      </w:r>
    </w:p>
    <w:p>
      <w:pPr>
        <w:pStyle w:val="Reference"/>
      </w:pPr>
      <w:hyperlink r:id="rId1054">
        <w:r>
          <w:rPr/>
          <w:t>327155, Judges 6:13</w:t>
        </w:r>
      </w:hyperlink>
    </w:p>
    <w:p>
      <w:pPr>
        <w:pStyle w:val="Hebrew"/>
      </w:pPr>
      <w:r>
        <w:t xml:space="preserve">וְעַתָּה֙ נְטָשָׁ֣נוּ יְהוָ֔ה </w:t>
      </w:r>
    </w:p>
    <w:p>
      <w:pPr>
        <w:pStyle w:val="Hebrew"/>
      </w:pPr>
      <w:r>
        <w:rPr>
          <w:color w:val="FF0000"/>
          <w:vertAlign w:val="superscript"/>
          <w:rtl/>
        </w:rPr>
        <w:t>130704</w:t>
      </w:r>
      <w:r>
        <w:rPr>
          <w:rFonts w:ascii="Times New Roman" w:hAnsi="Times New Roman"/>
          <w:color w:val="828282"/>
          <w:rtl/>
        </w:rPr>
        <w:t>וְ</w:t>
      </w:r>
      <w:r>
        <w:rPr>
          <w:color w:val="FF0000"/>
          <w:vertAlign w:val="superscript"/>
          <w:rtl/>
        </w:rPr>
        <w:t>130705</w:t>
      </w:r>
      <w:r>
        <w:rPr>
          <w:rFonts w:ascii="Times New Roman" w:hAnsi="Times New Roman"/>
          <w:color w:val="828282"/>
          <w:rtl/>
        </w:rPr>
        <w:t xml:space="preserve">עַתָּה֙ </w:t>
      </w:r>
      <w:r>
        <w:rPr>
          <w:color w:val="FF0000"/>
          <w:vertAlign w:val="superscript"/>
          <w:rtl/>
        </w:rPr>
        <w:t>130706</w:t>
      </w:r>
      <w:r>
        <w:rPr>
          <w:rFonts w:ascii="Times New Roman" w:hAnsi="Times New Roman"/>
          <w:color w:val="828282"/>
          <w:rtl/>
        </w:rPr>
        <w:t xml:space="preserve">נְטָשָׁ֣נוּ </w:t>
      </w:r>
      <w:r>
        <w:rPr>
          <w:color w:val="FF0000"/>
          <w:vertAlign w:val="superscript"/>
          <w:rtl/>
        </w:rPr>
        <w:t>130707</w:t>
      </w:r>
      <w:r>
        <w:rPr>
          <w:rFonts w:ascii="Times New Roman" w:hAnsi="Times New Roman"/>
          <w:color w:val="828282"/>
          <w:rtl/>
        </w:rPr>
        <w:t xml:space="preserve">יְהוָ֔ה </w:t>
      </w:r>
    </w:p>
    <w:p>
      <w:pPr>
        <w:pStyle w:val="Hebrew"/>
      </w:pPr>
      <w:r>
        <w:rPr>
          <w:color w:val="828282"/>
        </w:rPr>
        <w:t xml:space="preserve">וַיֹּ֨אמֶר אֵלָ֤יו גִּדְעֹון֙ בִּ֣י אֲדֹנִ֔י וְיֵ֤שׁ יְהוָה֙ עִמָּ֔נוּ וְלָ֥מָּה מְצָאַ֖תְנוּ כָּל־זֹ֑את וְאַיֵּ֣ה כָֽל־נִפְלְאֹתָ֡יו אֲשֶׁר֩ סִפְּרוּ־לָ֨נוּ אֲבֹותֵ֜ינוּ לֵאמֹ֗ר הֲלֹ֤א מִמִּצְרַ֨יִם֙ הֶעֱלָ֣נוּ יְהוָ֔ה וְעַתָּה֙ נְטָשָׁ֣נוּ יְהוָ֔ה וַֽיִּתְּנֵ֖נוּ בְּכַף־מִדְיָֽן׃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327155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327155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458708</w:t>
            </w:r>
          </w:p>
        </w:tc>
        <w:tc>
          <w:tcPr>
            <w:tcW w:type="auto" w:w="1728"/>
          </w:tcPr>
          <w:p>
            <w:r>
              <w:t>time_phrase</w:t>
            </w:r>
          </w:p>
        </w:tc>
        <w:tc>
          <w:tcPr>
            <w:tcW w:type="auto" w:w="1728"/>
          </w:tcPr>
          <w:p>
            <w:r>
              <w:t xml:space="preserve">עַתָּה֙ </w:t>
            </w:r>
          </w:p>
        </w:tc>
        <w:tc>
          <w:tcPr>
            <w:tcW w:type="auto" w:w="1728"/>
          </w:tcPr>
          <w:p>
            <w:r/>
          </w:p>
        </w:tc>
      </w:tr>
      <w:tr>
        <w:tc>
          <w:tcPr>
            <w:tcW w:type="auto" w:w="1728"/>
          </w:tcPr>
          <w:p>
            <w:r>
              <w:t>tense</w:t>
            </w:r>
          </w:p>
        </w:tc>
        <w:tc>
          <w:tcPr>
            <w:tcW w:type="auto" w:w="1728"/>
          </w:tcPr>
          <w:p>
            <w:r>
              <w:t>130706</w:t>
            </w:r>
          </w:p>
        </w:tc>
        <w:tc>
          <w:tcPr>
            <w:tcW w:type="auto" w:w="1728"/>
          </w:tcPr>
          <w:p>
            <w:r>
              <w:t>verb</w:t>
            </w:r>
          </w:p>
        </w:tc>
        <w:tc>
          <w:tcPr>
            <w:tcW w:type="auto" w:w="1728"/>
          </w:tcPr>
          <w:p>
            <w:r>
              <w:t xml:space="preserve">נְטָשָׁ֣נוּ </w:t>
            </w:r>
          </w:p>
        </w:tc>
        <w:tc>
          <w:tcPr>
            <w:tcW w:type="auto" w:w="1728"/>
          </w:tcPr>
          <w:p>
            <w:r/>
          </w:p>
        </w:tc>
      </w:tr>
    </w:tbl>
    <w:p>
      <w:r>
        <w:br/>
      </w:r>
    </w:p>
    <w:p>
      <w:pPr>
        <w:pStyle w:val="Reference"/>
      </w:pPr>
      <w:hyperlink r:id="rId1055">
        <w:r>
          <w:rPr/>
          <w:t>327211, Judges 6:24</w:t>
        </w:r>
      </w:hyperlink>
    </w:p>
    <w:p>
      <w:pPr>
        <w:pStyle w:val="Hebrew"/>
      </w:pPr>
      <w:r>
        <w:t xml:space="preserve">עַ֚ד הַיֹּ֣ום הַזֶּ֔ה עֹודֶ֕נּוּ בְּעָפְרָ֖ת אֲבִ֥י הָעֶזְרִֽי׃ פ </w:t>
      </w:r>
    </w:p>
    <w:p>
      <w:pPr>
        <w:pStyle w:val="Hebrew"/>
      </w:pPr>
      <w:r>
        <w:rPr>
          <w:color w:val="FF0000"/>
          <w:vertAlign w:val="superscript"/>
          <w:rtl/>
        </w:rPr>
        <w:t>130957</w:t>
      </w:r>
      <w:r>
        <w:rPr>
          <w:rFonts w:ascii="Times New Roman" w:hAnsi="Times New Roman"/>
          <w:color w:val="828282"/>
          <w:rtl/>
        </w:rPr>
        <w:t xml:space="preserve">עַ֚ד </w:t>
      </w:r>
      <w:r>
        <w:rPr>
          <w:color w:val="FF0000"/>
          <w:vertAlign w:val="superscript"/>
          <w:rtl/>
        </w:rPr>
        <w:t>130958</w:t>
      </w:r>
      <w:r>
        <w:rPr>
          <w:rFonts w:ascii="Times New Roman" w:hAnsi="Times New Roman"/>
          <w:color w:val="828282"/>
          <w:rtl/>
        </w:rPr>
        <w:t>הַ</w:t>
      </w:r>
      <w:r>
        <w:rPr>
          <w:color w:val="FF0000"/>
          <w:vertAlign w:val="superscript"/>
          <w:rtl/>
        </w:rPr>
        <w:t>130959</w:t>
      </w:r>
      <w:r>
        <w:rPr>
          <w:rFonts w:ascii="Times New Roman" w:hAnsi="Times New Roman"/>
          <w:color w:val="828282"/>
          <w:rtl/>
        </w:rPr>
        <w:t xml:space="preserve">יֹּ֣ום </w:t>
      </w:r>
      <w:r>
        <w:rPr>
          <w:color w:val="FF0000"/>
          <w:vertAlign w:val="superscript"/>
          <w:rtl/>
        </w:rPr>
        <w:t>130960</w:t>
      </w:r>
      <w:r>
        <w:rPr>
          <w:rFonts w:ascii="Times New Roman" w:hAnsi="Times New Roman"/>
          <w:color w:val="828282"/>
          <w:rtl/>
        </w:rPr>
        <w:t>הַ</w:t>
      </w:r>
      <w:r>
        <w:rPr>
          <w:color w:val="FF0000"/>
          <w:vertAlign w:val="superscript"/>
          <w:rtl/>
        </w:rPr>
        <w:t>130961</w:t>
      </w:r>
      <w:r>
        <w:rPr>
          <w:rFonts w:ascii="Times New Roman" w:hAnsi="Times New Roman"/>
          <w:color w:val="828282"/>
          <w:rtl/>
        </w:rPr>
        <w:t xml:space="preserve">זֶּ֔ה </w:t>
      </w:r>
      <w:r>
        <w:rPr>
          <w:color w:val="FF0000"/>
          <w:vertAlign w:val="superscript"/>
          <w:rtl/>
        </w:rPr>
        <w:t>130962</w:t>
      </w:r>
      <w:r>
        <w:rPr>
          <w:rFonts w:ascii="Times New Roman" w:hAnsi="Times New Roman"/>
          <w:color w:val="828282"/>
          <w:rtl/>
        </w:rPr>
        <w:t xml:space="preserve">עֹודֶ֕נּוּ </w:t>
      </w:r>
      <w:r>
        <w:rPr>
          <w:color w:val="FF0000"/>
          <w:vertAlign w:val="superscript"/>
          <w:rtl/>
        </w:rPr>
        <w:t>130963</w:t>
      </w:r>
      <w:r>
        <w:rPr>
          <w:rFonts w:ascii="Times New Roman" w:hAnsi="Times New Roman"/>
          <w:color w:val="828282"/>
          <w:rtl/>
        </w:rPr>
        <w:t>בְּ</w:t>
      </w:r>
      <w:r>
        <w:rPr>
          <w:color w:val="FF0000"/>
          <w:vertAlign w:val="superscript"/>
          <w:rtl/>
        </w:rPr>
        <w:t>130964</w:t>
      </w:r>
      <w:r>
        <w:rPr>
          <w:rFonts w:ascii="Times New Roman" w:hAnsi="Times New Roman"/>
          <w:color w:val="828282"/>
          <w:rtl/>
        </w:rPr>
        <w:t xml:space="preserve">עָפְרָ֖ת </w:t>
      </w:r>
      <w:r>
        <w:rPr>
          <w:color w:val="FF0000"/>
          <w:vertAlign w:val="superscript"/>
          <w:rtl/>
        </w:rPr>
        <w:t>130965</w:t>
      </w:r>
      <w:r>
        <w:rPr>
          <w:rFonts w:ascii="Times New Roman" w:hAnsi="Times New Roman"/>
          <w:color w:val="828282"/>
          <w:rtl/>
        </w:rPr>
        <w:t xml:space="preserve">אֲבִ֥י </w:t>
      </w:r>
      <w:r>
        <w:rPr>
          <w:color w:val="FF0000"/>
          <w:vertAlign w:val="superscript"/>
          <w:rtl/>
        </w:rPr>
        <w:t>130966</w:t>
      </w:r>
      <w:r>
        <w:rPr>
          <w:rFonts w:ascii="Times New Roman" w:hAnsi="Times New Roman"/>
          <w:color w:val="828282"/>
          <w:rtl/>
        </w:rPr>
        <w:t>הָ</w:t>
      </w:r>
      <w:r>
        <w:rPr>
          <w:color w:val="FF0000"/>
          <w:vertAlign w:val="superscript"/>
          <w:rtl/>
        </w:rPr>
        <w:t>130967</w:t>
      </w:r>
      <w:r>
        <w:rPr>
          <w:rFonts w:ascii="Times New Roman" w:hAnsi="Times New Roman"/>
          <w:color w:val="828282"/>
          <w:rtl/>
        </w:rPr>
        <w:t xml:space="preserve">עֶזְרִֽי׃ פ </w:t>
      </w:r>
    </w:p>
    <w:p>
      <w:pPr>
        <w:pStyle w:val="Hebrew"/>
      </w:pPr>
      <w:r>
        <w:rPr>
          <w:color w:val="828282"/>
        </w:rPr>
        <w:t xml:space="preserve">וַיִּבֶן֩ שָׁ֨ם גִּדְעֹ֤ון מִזְבֵּ֨חַ֙ לַֽיהוָ֔ה וַיִּקְרָא־לֹ֥ו יְהוָ֖ה שָׁלֹ֑ום עַ֚ד הַיֹּ֣ום הַזֶּ֔ה עֹודֶ֕נּוּ בְּעָפְרָ֖ת אֲבִ֥י הָעֶזְרִֽי׃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327211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327211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458878</w:t>
            </w:r>
          </w:p>
        </w:tc>
        <w:tc>
          <w:tcPr>
            <w:tcW w:type="auto" w:w="1728"/>
          </w:tcPr>
          <w:p>
            <w:r>
              <w:t>time_phrase</w:t>
            </w:r>
          </w:p>
        </w:tc>
        <w:tc>
          <w:tcPr>
            <w:tcW w:type="auto" w:w="1728"/>
          </w:tcPr>
          <w:p>
            <w:r>
              <w:t xml:space="preserve">עַ֚ד הַיֹּ֣ום הַזֶּ֔ה </w:t>
            </w:r>
          </w:p>
        </w:tc>
        <w:tc>
          <w:tcPr>
            <w:tcW w:type="auto" w:w="1728"/>
          </w:tcPr>
          <w:p>
            <w:r/>
          </w:p>
        </w:tc>
      </w:tr>
    </w:tbl>
    <w:p>
      <w:r>
        <w:br/>
      </w:r>
    </w:p>
    <w:p>
      <w:pPr>
        <w:pStyle w:val="Reference"/>
      </w:pPr>
      <w:hyperlink r:id="rId1056">
        <w:r>
          <w:rPr/>
          <w:t>327212, Judges 6:25</w:t>
        </w:r>
      </w:hyperlink>
    </w:p>
    <w:p>
      <w:pPr>
        <w:pStyle w:val="Hebrew"/>
      </w:pPr>
      <w:r>
        <w:t xml:space="preserve">וַיְהִי֮ בַּלַּ֣יְלָה הַהוּא֒ </w:t>
      </w:r>
    </w:p>
    <w:p>
      <w:pPr>
        <w:pStyle w:val="Hebrew"/>
      </w:pPr>
      <w:r>
        <w:rPr>
          <w:color w:val="FF0000"/>
          <w:vertAlign w:val="superscript"/>
          <w:rtl/>
        </w:rPr>
        <w:t>130968</w:t>
      </w:r>
      <w:r>
        <w:rPr>
          <w:rFonts w:ascii="Times New Roman" w:hAnsi="Times New Roman"/>
          <w:color w:val="828282"/>
          <w:rtl/>
        </w:rPr>
        <w:t>וַ</w:t>
      </w:r>
      <w:r>
        <w:rPr>
          <w:color w:val="FF0000"/>
          <w:vertAlign w:val="superscript"/>
          <w:rtl/>
        </w:rPr>
        <w:t>130969</w:t>
      </w:r>
      <w:r>
        <w:rPr>
          <w:rFonts w:ascii="Times New Roman" w:hAnsi="Times New Roman"/>
          <w:color w:val="828282"/>
          <w:rtl/>
        </w:rPr>
        <w:t xml:space="preserve">יְהִי֮ </w:t>
      </w:r>
      <w:r>
        <w:rPr>
          <w:color w:val="FF0000"/>
          <w:vertAlign w:val="superscript"/>
          <w:rtl/>
        </w:rPr>
        <w:t>130970</w:t>
      </w:r>
      <w:r>
        <w:rPr>
          <w:rFonts w:ascii="Times New Roman" w:hAnsi="Times New Roman"/>
          <w:color w:val="828282"/>
          <w:rtl/>
        </w:rPr>
        <w:t>בַּ</w:t>
      </w:r>
      <w:r>
        <w:rPr>
          <w:color w:val="FF0000"/>
          <w:vertAlign w:val="superscript"/>
          <w:rtl/>
        </w:rPr>
        <w:t>130971</w:t>
      </w:r>
      <w:r>
        <w:rPr>
          <w:rFonts w:ascii="Times New Roman" w:hAnsi="Times New Roman"/>
          <w:color w:val="828282"/>
          <w:rtl/>
        </w:rPr>
      </w:r>
      <w:r>
        <w:rPr>
          <w:color w:val="FF0000"/>
          <w:vertAlign w:val="superscript"/>
          <w:rtl/>
        </w:rPr>
        <w:t>130972</w:t>
      </w:r>
      <w:r>
        <w:rPr>
          <w:rFonts w:ascii="Times New Roman" w:hAnsi="Times New Roman"/>
          <w:color w:val="828282"/>
          <w:rtl/>
        </w:rPr>
        <w:t xml:space="preserve">לַּ֣יְלָה </w:t>
      </w:r>
      <w:r>
        <w:rPr>
          <w:color w:val="FF0000"/>
          <w:vertAlign w:val="superscript"/>
          <w:rtl/>
        </w:rPr>
        <w:t>130973</w:t>
      </w:r>
      <w:r>
        <w:rPr>
          <w:rFonts w:ascii="Times New Roman" w:hAnsi="Times New Roman"/>
          <w:color w:val="828282"/>
          <w:rtl/>
        </w:rPr>
        <w:t>הַ</w:t>
      </w:r>
      <w:r>
        <w:rPr>
          <w:color w:val="FF0000"/>
          <w:vertAlign w:val="superscript"/>
          <w:rtl/>
        </w:rPr>
        <w:t>130974</w:t>
      </w:r>
      <w:r>
        <w:rPr>
          <w:rFonts w:ascii="Times New Roman" w:hAnsi="Times New Roman"/>
          <w:color w:val="828282"/>
          <w:rtl/>
        </w:rPr>
        <w:t xml:space="preserve">הוּא֒ </w:t>
      </w:r>
    </w:p>
    <w:p>
      <w:pPr>
        <w:pStyle w:val="Hebrew"/>
      </w:pPr>
      <w:r>
        <w:rPr>
          <w:color w:val="828282"/>
        </w:rPr>
        <w:t xml:space="preserve">וַיְהִי֮ בַּלַּ֣יְלָה הַהוּא֒ וַיֹּ֧אמֶר לֹ֣ו יְהוָ֗ה קַ֤ח אֶת־פַּר־הַשֹּׁור֙ אֲשֶׁ֣ר לְאָבִ֔יךָ וּפַ֥ר הַשֵּׁנִ֖י שֶׁ֣בַע שָׁנִ֑ים וְהָרַסְתָּ֗ אֶת־מִזְבַּ֤ח הַבַּ֨עַל֙ אֲשֶׁ֣ר לְאָבִ֔יךָ וְאֶת־הָאֲשֵׁרָ֥ה אֲשֶׁר־עָלָ֖יו תִּכְרֹֽת׃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327212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327212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458883</w:t>
            </w:r>
          </w:p>
        </w:tc>
        <w:tc>
          <w:tcPr>
            <w:tcW w:type="auto" w:w="1728"/>
          </w:tcPr>
          <w:p>
            <w:r>
              <w:t>time_phrase</w:t>
            </w:r>
          </w:p>
        </w:tc>
        <w:tc>
          <w:tcPr>
            <w:tcW w:type="auto" w:w="1728"/>
          </w:tcPr>
          <w:p>
            <w:r>
              <w:t xml:space="preserve">בַּלַּ֣יְלָה הַהוּא֒ </w:t>
            </w:r>
          </w:p>
        </w:tc>
        <w:tc>
          <w:tcPr>
            <w:tcW w:type="auto" w:w="1728"/>
          </w:tcPr>
          <w:p>
            <w:r/>
          </w:p>
        </w:tc>
      </w:tr>
      <w:tr>
        <w:tc>
          <w:tcPr>
            <w:tcW w:type="auto" w:w="1728"/>
          </w:tcPr>
          <w:p>
            <w:r>
              <w:t>tense</w:t>
            </w:r>
          </w:p>
        </w:tc>
        <w:tc>
          <w:tcPr>
            <w:tcW w:type="auto" w:w="1728"/>
          </w:tcPr>
          <w:p>
            <w:r>
              <w:t>130969</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057">
        <w:r>
          <w:rPr/>
          <w:t>327229, Judges 6:27</w:t>
        </w:r>
      </w:hyperlink>
    </w:p>
    <w:p>
      <w:pPr>
        <w:pStyle w:val="Hebrew"/>
      </w:pPr>
      <w:r>
        <w:t xml:space="preserve">מֵעֲשֹׂ֥ות יֹומָ֖ם </w:t>
      </w:r>
    </w:p>
    <w:p>
      <w:pPr>
        <w:pStyle w:val="Hebrew"/>
      </w:pPr>
      <w:r>
        <w:rPr>
          <w:color w:val="FF0000"/>
          <w:vertAlign w:val="superscript"/>
          <w:rtl/>
        </w:rPr>
        <w:t>131067</w:t>
      </w:r>
      <w:r>
        <w:rPr>
          <w:rFonts w:ascii="Times New Roman" w:hAnsi="Times New Roman"/>
          <w:color w:val="828282"/>
          <w:rtl/>
        </w:rPr>
        <w:t>מֵ</w:t>
      </w:r>
      <w:r>
        <w:rPr>
          <w:color w:val="FF0000"/>
          <w:vertAlign w:val="superscript"/>
          <w:rtl/>
        </w:rPr>
        <w:t>131068</w:t>
      </w:r>
      <w:r>
        <w:rPr>
          <w:rFonts w:ascii="Times New Roman" w:hAnsi="Times New Roman"/>
          <w:color w:val="828282"/>
          <w:rtl/>
        </w:rPr>
        <w:t xml:space="preserve">עֲשֹׂ֥ות </w:t>
      </w:r>
      <w:r>
        <w:rPr>
          <w:color w:val="FF0000"/>
          <w:vertAlign w:val="superscript"/>
          <w:rtl/>
        </w:rPr>
        <w:t>131069</w:t>
      </w:r>
      <w:r>
        <w:rPr>
          <w:rFonts w:ascii="Times New Roman" w:hAnsi="Times New Roman"/>
          <w:color w:val="828282"/>
          <w:rtl/>
        </w:rPr>
        <w:t xml:space="preserve">יֹומָ֖ם </w:t>
      </w:r>
    </w:p>
    <w:p>
      <w:pPr>
        <w:pStyle w:val="Hebrew"/>
      </w:pPr>
      <w:r>
        <w:rPr>
          <w:color w:val="828282"/>
        </w:rPr>
        <w:t xml:space="preserve">וַיִּקַּ֨ח גִּדְעֹ֜ון עֲשָׂרָ֤ה אֲנָשִׁים֙ מֵֽעֲבָדָ֔יו וַיַּ֕עַשׂ כַּאֲשֶׁ֛ר דִּבֶּ֥ר אֵלָ֖יו יְהוָ֑ה וַיְהִ֡י כַּאֲשֶׁ֣ר יָרֵא֩ אֶת־בֵּ֨ית אָבִ֜יו וְאֶת־אַנְשֵׁ֥י הָעִ֛יר מֵעֲשֹׂ֥ות יֹומָ֖ם וַיַּ֥עַשׂ לָֽיְלָה׃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327229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327229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458934</w:t>
            </w:r>
          </w:p>
        </w:tc>
        <w:tc>
          <w:tcPr>
            <w:tcW w:type="auto" w:w="1728"/>
          </w:tcPr>
          <w:p>
            <w:r>
              <w:t>time_phrase</w:t>
            </w:r>
          </w:p>
        </w:tc>
        <w:tc>
          <w:tcPr>
            <w:tcW w:type="auto" w:w="1728"/>
          </w:tcPr>
          <w:p>
            <w:r>
              <w:t xml:space="preserve">יֹומָ֖ם </w:t>
            </w:r>
          </w:p>
        </w:tc>
        <w:tc>
          <w:tcPr>
            <w:tcW w:type="auto" w:w="1728"/>
          </w:tcPr>
          <w:p>
            <w:r/>
          </w:p>
        </w:tc>
      </w:tr>
      <w:tr>
        <w:tc>
          <w:tcPr>
            <w:tcW w:type="auto" w:w="1728"/>
          </w:tcPr>
          <w:p>
            <w:r>
              <w:t>tense</w:t>
            </w:r>
          </w:p>
        </w:tc>
        <w:tc>
          <w:tcPr>
            <w:tcW w:type="auto" w:w="1728"/>
          </w:tcPr>
          <w:p>
            <w:r>
              <w:t>131068</w:t>
            </w:r>
          </w:p>
        </w:tc>
        <w:tc>
          <w:tcPr>
            <w:tcW w:type="auto" w:w="1728"/>
          </w:tcPr>
          <w:p>
            <w:r>
              <w:t>verb</w:t>
            </w:r>
          </w:p>
        </w:tc>
        <w:tc>
          <w:tcPr>
            <w:tcW w:type="auto" w:w="1728"/>
          </w:tcPr>
          <w:p>
            <w:r>
              <w:t xml:space="preserve">עֲשֹׂ֥ות </w:t>
            </w:r>
          </w:p>
        </w:tc>
        <w:tc>
          <w:tcPr>
            <w:tcW w:type="auto" w:w="1728"/>
          </w:tcPr>
          <w:p>
            <w:r/>
          </w:p>
        </w:tc>
      </w:tr>
    </w:tbl>
    <w:p>
      <w:r>
        <w:br/>
      </w:r>
    </w:p>
    <w:p>
      <w:pPr>
        <w:pStyle w:val="Reference"/>
      </w:pPr>
      <w:hyperlink r:id="rId1057">
        <w:r>
          <w:rPr/>
          <w:t>327230, Judges 6:27</w:t>
        </w:r>
      </w:hyperlink>
    </w:p>
    <w:p>
      <w:pPr>
        <w:pStyle w:val="Hebrew"/>
      </w:pPr>
      <w:r>
        <w:t xml:space="preserve">וַיַּ֥עַשׂ לָֽיְלָה׃ </w:t>
      </w:r>
    </w:p>
    <w:p>
      <w:pPr>
        <w:pStyle w:val="Hebrew"/>
      </w:pPr>
      <w:r>
        <w:rPr>
          <w:color w:val="FF0000"/>
          <w:vertAlign w:val="superscript"/>
          <w:rtl/>
        </w:rPr>
        <w:t>131070</w:t>
      </w:r>
      <w:r>
        <w:rPr>
          <w:rFonts w:ascii="Times New Roman" w:hAnsi="Times New Roman"/>
          <w:color w:val="828282"/>
          <w:rtl/>
        </w:rPr>
        <w:t>וַ</w:t>
      </w:r>
      <w:r>
        <w:rPr>
          <w:color w:val="FF0000"/>
          <w:vertAlign w:val="superscript"/>
          <w:rtl/>
        </w:rPr>
        <w:t>131071</w:t>
      </w:r>
      <w:r>
        <w:rPr>
          <w:rFonts w:ascii="Times New Roman" w:hAnsi="Times New Roman"/>
          <w:color w:val="828282"/>
          <w:rtl/>
        </w:rPr>
        <w:t xml:space="preserve">יַּ֥עַשׂ </w:t>
      </w:r>
      <w:r>
        <w:rPr>
          <w:color w:val="FF0000"/>
          <w:vertAlign w:val="superscript"/>
          <w:rtl/>
        </w:rPr>
        <w:t>131072</w:t>
      </w:r>
      <w:r>
        <w:rPr>
          <w:rFonts w:ascii="Times New Roman" w:hAnsi="Times New Roman"/>
          <w:color w:val="828282"/>
          <w:rtl/>
        </w:rPr>
        <w:t xml:space="preserve">לָֽיְלָה׃ </w:t>
      </w:r>
    </w:p>
    <w:p>
      <w:pPr>
        <w:pStyle w:val="Hebrew"/>
      </w:pPr>
      <w:r>
        <w:rPr>
          <w:color w:val="828282"/>
        </w:rPr>
        <w:t xml:space="preserve">וַיִּקַּ֨ח גִּדְעֹ֜ון עֲשָׂרָ֤ה אֲנָשִׁים֙ מֵֽעֲבָדָ֔יו וַיַּ֕עַשׂ כַּאֲשֶׁ֛ר דִּבֶּ֥ר אֵלָ֖יו יְהוָ֑ה וַיְהִ֡י כַּאֲשֶׁ֣ר יָרֵא֩ אֶת־בֵּ֨ית אָבִ֜יו וְאֶת־אַנְשֵׁ֥י הָעִ֛יר מֵעֲשֹׂ֥ות יֹומָ֖ם וַיַּ֥עַשׂ לָֽיְלָה׃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327230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327230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458937</w:t>
            </w:r>
          </w:p>
        </w:tc>
        <w:tc>
          <w:tcPr>
            <w:tcW w:type="auto" w:w="1728"/>
          </w:tcPr>
          <w:p>
            <w:r>
              <w:t>time_phrase</w:t>
            </w:r>
          </w:p>
        </w:tc>
        <w:tc>
          <w:tcPr>
            <w:tcW w:type="auto" w:w="1728"/>
          </w:tcPr>
          <w:p>
            <w:r>
              <w:t xml:space="preserve">לָֽיְלָה׃ </w:t>
            </w:r>
          </w:p>
        </w:tc>
        <w:tc>
          <w:tcPr>
            <w:tcW w:type="auto" w:w="1728"/>
          </w:tcPr>
          <w:p>
            <w:r/>
          </w:p>
        </w:tc>
      </w:tr>
      <w:tr>
        <w:tc>
          <w:tcPr>
            <w:tcW w:type="auto" w:w="1728"/>
          </w:tcPr>
          <w:p>
            <w:r>
              <w:t>tense</w:t>
            </w:r>
          </w:p>
        </w:tc>
        <w:tc>
          <w:tcPr>
            <w:tcW w:type="auto" w:w="1728"/>
          </w:tcPr>
          <w:p>
            <w:r>
              <w:t>131071</w:t>
            </w:r>
          </w:p>
        </w:tc>
        <w:tc>
          <w:tcPr>
            <w:tcW w:type="auto" w:w="1728"/>
          </w:tcPr>
          <w:p>
            <w:r>
              <w:t>verb</w:t>
            </w:r>
          </w:p>
        </w:tc>
        <w:tc>
          <w:tcPr>
            <w:tcW w:type="auto" w:w="1728"/>
          </w:tcPr>
          <w:p>
            <w:r>
              <w:t xml:space="preserve">יַּ֥עַשׂ </w:t>
            </w:r>
          </w:p>
        </w:tc>
        <w:tc>
          <w:tcPr>
            <w:tcW w:type="auto" w:w="1728"/>
          </w:tcPr>
          <w:p>
            <w:r/>
          </w:p>
        </w:tc>
      </w:tr>
    </w:tbl>
    <w:p>
      <w:r>
        <w:br/>
      </w:r>
    </w:p>
    <w:p>
      <w:pPr>
        <w:pStyle w:val="Reference"/>
      </w:pPr>
      <w:hyperlink r:id="rId1058">
        <w:r>
          <w:rPr/>
          <w:t>327231, Judges 6:28</w:t>
        </w:r>
      </w:hyperlink>
    </w:p>
    <w:p>
      <w:pPr>
        <w:pStyle w:val="Hebrew"/>
      </w:pPr>
      <w:r>
        <w:t xml:space="preserve">וַיַּשְׁכִּ֜ימוּ אַנְשֵׁ֤י הָעִיר֙ בַּבֹּ֔קֶר </w:t>
      </w:r>
    </w:p>
    <w:p>
      <w:pPr>
        <w:pStyle w:val="Hebrew"/>
      </w:pPr>
      <w:r>
        <w:rPr>
          <w:color w:val="FF0000"/>
          <w:vertAlign w:val="superscript"/>
          <w:rtl/>
        </w:rPr>
        <w:t>131073</w:t>
      </w:r>
      <w:r>
        <w:rPr>
          <w:rFonts w:ascii="Times New Roman" w:hAnsi="Times New Roman"/>
          <w:color w:val="828282"/>
          <w:rtl/>
        </w:rPr>
        <w:t>וַ</w:t>
      </w:r>
      <w:r>
        <w:rPr>
          <w:color w:val="FF0000"/>
          <w:vertAlign w:val="superscript"/>
          <w:rtl/>
        </w:rPr>
        <w:t>131074</w:t>
      </w:r>
      <w:r>
        <w:rPr>
          <w:rFonts w:ascii="Times New Roman" w:hAnsi="Times New Roman"/>
          <w:color w:val="828282"/>
          <w:rtl/>
        </w:rPr>
        <w:t xml:space="preserve">יַּשְׁכִּ֜ימוּ </w:t>
      </w:r>
      <w:r>
        <w:rPr>
          <w:color w:val="FF0000"/>
          <w:vertAlign w:val="superscript"/>
          <w:rtl/>
        </w:rPr>
        <w:t>131075</w:t>
      </w:r>
      <w:r>
        <w:rPr>
          <w:rFonts w:ascii="Times New Roman" w:hAnsi="Times New Roman"/>
          <w:color w:val="828282"/>
          <w:rtl/>
        </w:rPr>
        <w:t xml:space="preserve">אַנְשֵׁ֤י </w:t>
      </w:r>
      <w:r>
        <w:rPr>
          <w:color w:val="FF0000"/>
          <w:vertAlign w:val="superscript"/>
          <w:rtl/>
        </w:rPr>
        <w:t>131076</w:t>
      </w:r>
      <w:r>
        <w:rPr>
          <w:rFonts w:ascii="Times New Roman" w:hAnsi="Times New Roman"/>
          <w:color w:val="828282"/>
          <w:rtl/>
        </w:rPr>
        <w:t>הָ</w:t>
      </w:r>
      <w:r>
        <w:rPr>
          <w:color w:val="FF0000"/>
          <w:vertAlign w:val="superscript"/>
          <w:rtl/>
        </w:rPr>
        <w:t>131077</w:t>
      </w:r>
      <w:r>
        <w:rPr>
          <w:rFonts w:ascii="Times New Roman" w:hAnsi="Times New Roman"/>
          <w:color w:val="828282"/>
          <w:rtl/>
        </w:rPr>
        <w:t xml:space="preserve">עִיר֙ </w:t>
      </w:r>
      <w:r>
        <w:rPr>
          <w:color w:val="FF0000"/>
          <w:vertAlign w:val="superscript"/>
          <w:rtl/>
        </w:rPr>
        <w:t>131078</w:t>
      </w:r>
      <w:r>
        <w:rPr>
          <w:rFonts w:ascii="Times New Roman" w:hAnsi="Times New Roman"/>
          <w:color w:val="828282"/>
          <w:rtl/>
        </w:rPr>
        <w:t>בַּ</w:t>
      </w:r>
      <w:r>
        <w:rPr>
          <w:color w:val="FF0000"/>
          <w:vertAlign w:val="superscript"/>
          <w:rtl/>
        </w:rPr>
        <w:t>131079</w:t>
      </w:r>
      <w:r>
        <w:rPr>
          <w:rFonts w:ascii="Times New Roman" w:hAnsi="Times New Roman"/>
          <w:color w:val="828282"/>
          <w:rtl/>
        </w:rPr>
      </w:r>
      <w:r>
        <w:rPr>
          <w:color w:val="FF0000"/>
          <w:vertAlign w:val="superscript"/>
          <w:rtl/>
        </w:rPr>
        <w:t>131080</w:t>
      </w:r>
      <w:r>
        <w:rPr>
          <w:rFonts w:ascii="Times New Roman" w:hAnsi="Times New Roman"/>
          <w:color w:val="828282"/>
          <w:rtl/>
        </w:rPr>
        <w:t xml:space="preserve">בֹּ֔קֶר </w:t>
      </w:r>
    </w:p>
    <w:p>
      <w:pPr>
        <w:pStyle w:val="Hebrew"/>
      </w:pPr>
      <w:r>
        <w:rPr>
          <w:color w:val="828282"/>
        </w:rPr>
        <w:t xml:space="preserve">וַיַּשְׁכִּ֜ימוּ אַנְשֵׁ֤י הָעִיר֙ בַּבֹּ֔קֶר וְהִנֵּ֤ה נֻתַּץ֙ מִזְבַּ֣ח הַבַּ֔עַל וְהָאֲשֵׁרָ֥ה אֲשֶׁר־עָלָ֖יו כֹּרָ֑תָה וְאֵת֙ הַפָּ֣ר הַשֵּׁנִ֔י הֹֽעֲלָ֔ה עַל־הַמִּזְבֵּ֖חַ הַבָּנֽוּי׃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327231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327231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458941</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131074</w:t>
            </w:r>
          </w:p>
        </w:tc>
        <w:tc>
          <w:tcPr>
            <w:tcW w:type="auto" w:w="1728"/>
          </w:tcPr>
          <w:p>
            <w:r>
              <w:t>verb</w:t>
            </w:r>
          </w:p>
        </w:tc>
        <w:tc>
          <w:tcPr>
            <w:tcW w:type="auto" w:w="1728"/>
          </w:tcPr>
          <w:p>
            <w:r>
              <w:t xml:space="preserve">יַּשְׁכִּ֜ימוּ </w:t>
            </w:r>
          </w:p>
        </w:tc>
        <w:tc>
          <w:tcPr>
            <w:tcW w:type="auto" w:w="1728"/>
          </w:tcPr>
          <w:p>
            <w:r/>
          </w:p>
        </w:tc>
      </w:tr>
    </w:tbl>
    <w:p>
      <w:r>
        <w:br/>
      </w:r>
    </w:p>
    <w:p>
      <w:pPr>
        <w:pStyle w:val="Reference"/>
      </w:pPr>
      <w:hyperlink r:id="rId1059">
        <w:r>
          <w:rPr/>
          <w:t>327256, Judges 6:31</w:t>
        </w:r>
      </w:hyperlink>
    </w:p>
    <w:p>
      <w:pPr>
        <w:pStyle w:val="Hebrew"/>
      </w:pPr>
      <w:r>
        <w:t xml:space="preserve">יוּמַ֖ת עַד־הַבֹּ֑קֶר </w:t>
      </w:r>
    </w:p>
    <w:p>
      <w:pPr>
        <w:pStyle w:val="Hebrew"/>
      </w:pPr>
      <w:r>
        <w:rPr>
          <w:color w:val="FF0000"/>
          <w:vertAlign w:val="superscript"/>
          <w:rtl/>
        </w:rPr>
        <w:t>131176</w:t>
      </w:r>
      <w:r>
        <w:rPr>
          <w:rFonts w:ascii="Times New Roman" w:hAnsi="Times New Roman"/>
          <w:color w:val="828282"/>
          <w:rtl/>
        </w:rPr>
        <w:t xml:space="preserve">יוּמַ֖ת </w:t>
      </w:r>
      <w:r>
        <w:rPr>
          <w:color w:val="FF0000"/>
          <w:vertAlign w:val="superscript"/>
          <w:rtl/>
        </w:rPr>
        <w:t>131177</w:t>
      </w:r>
      <w:r>
        <w:rPr>
          <w:rFonts w:ascii="Times New Roman" w:hAnsi="Times New Roman"/>
          <w:color w:val="828282"/>
          <w:rtl/>
        </w:rPr>
        <w:t>עַד־</w:t>
      </w:r>
      <w:r>
        <w:rPr>
          <w:color w:val="FF0000"/>
          <w:vertAlign w:val="superscript"/>
          <w:rtl/>
        </w:rPr>
        <w:t>131178</w:t>
      </w:r>
      <w:r>
        <w:rPr>
          <w:rFonts w:ascii="Times New Roman" w:hAnsi="Times New Roman"/>
          <w:color w:val="828282"/>
          <w:rtl/>
        </w:rPr>
        <w:t>הַ</w:t>
      </w:r>
      <w:r>
        <w:rPr>
          <w:color w:val="FF0000"/>
          <w:vertAlign w:val="superscript"/>
          <w:rtl/>
        </w:rPr>
        <w:t>131179</w:t>
      </w:r>
      <w:r>
        <w:rPr>
          <w:rFonts w:ascii="Times New Roman" w:hAnsi="Times New Roman"/>
          <w:color w:val="828282"/>
          <w:rtl/>
        </w:rPr>
        <w:t xml:space="preserve">בֹּ֑קֶר </w:t>
      </w:r>
    </w:p>
    <w:p>
      <w:pPr>
        <w:pStyle w:val="Hebrew"/>
      </w:pPr>
      <w:r>
        <w:rPr>
          <w:color w:val="828282"/>
        </w:rPr>
        <w:t xml:space="preserve">וַיֹּ֣אמֶר יֹואָ֡שׁ לְכֹל֩ אֲשֶׁר־עָמְד֨וּ עָלָ֜יו הַאַתֶּ֣ם׀ תְּרִיב֣וּן לַבַּ֗עַל אִם־אַתֶּם֙ תֹּושִׁיע֣וּן אֹותֹ֔ו אֲשֶׁ֨ר יָרִ֥יב לֹ֛ו יוּמַ֖ת עַד־הַבֹּ֑קֶר אִם־אֱלֹהִ֥ים הוּא֙ יָ֣רֶב לֹ֔ו כִּ֥י נָתַ֖ץ אֶֽת־מִזְבְּחֹֽו׃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327256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327256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459009</w:t>
            </w:r>
          </w:p>
        </w:tc>
        <w:tc>
          <w:tcPr>
            <w:tcW w:type="auto" w:w="1728"/>
          </w:tcPr>
          <w:p>
            <w:r>
              <w:t>time_phrase</w:t>
            </w:r>
          </w:p>
        </w:tc>
        <w:tc>
          <w:tcPr>
            <w:tcW w:type="auto" w:w="1728"/>
          </w:tcPr>
          <w:p>
            <w:r>
              <w:t xml:space="preserve">עַד־הַבֹּ֑קֶר </w:t>
            </w:r>
          </w:p>
        </w:tc>
        <w:tc>
          <w:tcPr>
            <w:tcW w:type="auto" w:w="1728"/>
          </w:tcPr>
          <w:p>
            <w:r/>
          </w:p>
        </w:tc>
      </w:tr>
      <w:tr>
        <w:tc>
          <w:tcPr>
            <w:tcW w:type="auto" w:w="1728"/>
          </w:tcPr>
          <w:p>
            <w:r>
              <w:t>tense</w:t>
            </w:r>
          </w:p>
        </w:tc>
        <w:tc>
          <w:tcPr>
            <w:tcW w:type="auto" w:w="1728"/>
          </w:tcPr>
          <w:p>
            <w:r>
              <w:t>131176</w:t>
            </w:r>
          </w:p>
        </w:tc>
        <w:tc>
          <w:tcPr>
            <w:tcW w:type="auto" w:w="1728"/>
          </w:tcPr>
          <w:p>
            <w:r>
              <w:t>verb</w:t>
            </w:r>
          </w:p>
        </w:tc>
        <w:tc>
          <w:tcPr>
            <w:tcW w:type="auto" w:w="1728"/>
          </w:tcPr>
          <w:p>
            <w:r>
              <w:t xml:space="preserve">יוּמַ֖ת </w:t>
            </w:r>
          </w:p>
        </w:tc>
        <w:tc>
          <w:tcPr>
            <w:tcW w:type="auto" w:w="1728"/>
          </w:tcPr>
          <w:p>
            <w:r/>
          </w:p>
        </w:tc>
      </w:tr>
    </w:tbl>
    <w:p>
      <w:r>
        <w:br/>
      </w:r>
    </w:p>
    <w:p>
      <w:pPr>
        <w:pStyle w:val="Reference"/>
      </w:pPr>
      <w:hyperlink r:id="rId1060">
        <w:r>
          <w:rPr/>
          <w:t>327260, Judges 6:32</w:t>
        </w:r>
      </w:hyperlink>
    </w:p>
    <w:p>
      <w:pPr>
        <w:pStyle w:val="Hebrew"/>
      </w:pPr>
      <w:r>
        <w:t xml:space="preserve">וַיִּקְרָא־לֹ֥ו בַיֹּום־הַה֖וּא יְרֻבַּ֣עַל </w:t>
      </w:r>
    </w:p>
    <w:p>
      <w:pPr>
        <w:pStyle w:val="Hebrew"/>
      </w:pPr>
      <w:r>
        <w:rPr>
          <w:color w:val="FF0000"/>
          <w:vertAlign w:val="superscript"/>
          <w:rtl/>
        </w:rPr>
        <w:t>131189</w:t>
      </w:r>
      <w:r>
        <w:rPr>
          <w:rFonts w:ascii="Times New Roman" w:hAnsi="Times New Roman"/>
          <w:color w:val="828282"/>
          <w:rtl/>
        </w:rPr>
        <w:t>וַ</w:t>
      </w:r>
      <w:r>
        <w:rPr>
          <w:color w:val="FF0000"/>
          <w:vertAlign w:val="superscript"/>
          <w:rtl/>
        </w:rPr>
        <w:t>131190</w:t>
      </w:r>
      <w:r>
        <w:rPr>
          <w:rFonts w:ascii="Times New Roman" w:hAnsi="Times New Roman"/>
          <w:color w:val="828282"/>
          <w:rtl/>
        </w:rPr>
        <w:t>יִּקְרָא־</w:t>
      </w:r>
      <w:r>
        <w:rPr>
          <w:color w:val="FF0000"/>
          <w:vertAlign w:val="superscript"/>
          <w:rtl/>
        </w:rPr>
        <w:t>131191</w:t>
      </w:r>
      <w:r>
        <w:rPr>
          <w:rFonts w:ascii="Times New Roman" w:hAnsi="Times New Roman"/>
          <w:color w:val="828282"/>
          <w:rtl/>
        </w:rPr>
        <w:t xml:space="preserve">לֹ֥ו </w:t>
      </w:r>
      <w:r>
        <w:rPr>
          <w:color w:val="FF0000"/>
          <w:vertAlign w:val="superscript"/>
          <w:rtl/>
        </w:rPr>
        <w:t>131192</w:t>
      </w:r>
      <w:r>
        <w:rPr>
          <w:rFonts w:ascii="Times New Roman" w:hAnsi="Times New Roman"/>
          <w:color w:val="828282"/>
          <w:rtl/>
        </w:rPr>
        <w:t>בַ</w:t>
      </w:r>
      <w:r>
        <w:rPr>
          <w:color w:val="FF0000"/>
          <w:vertAlign w:val="superscript"/>
          <w:rtl/>
        </w:rPr>
        <w:t>131193</w:t>
      </w:r>
      <w:r>
        <w:rPr>
          <w:rFonts w:ascii="Times New Roman" w:hAnsi="Times New Roman"/>
          <w:color w:val="828282"/>
          <w:rtl/>
        </w:rPr>
      </w:r>
      <w:r>
        <w:rPr>
          <w:color w:val="FF0000"/>
          <w:vertAlign w:val="superscript"/>
          <w:rtl/>
        </w:rPr>
        <w:t>131194</w:t>
      </w:r>
      <w:r>
        <w:rPr>
          <w:rFonts w:ascii="Times New Roman" w:hAnsi="Times New Roman"/>
          <w:color w:val="828282"/>
          <w:rtl/>
        </w:rPr>
        <w:t>יֹּום־</w:t>
      </w:r>
      <w:r>
        <w:rPr>
          <w:color w:val="FF0000"/>
          <w:vertAlign w:val="superscript"/>
          <w:rtl/>
        </w:rPr>
        <w:t>131195</w:t>
      </w:r>
      <w:r>
        <w:rPr>
          <w:rFonts w:ascii="Times New Roman" w:hAnsi="Times New Roman"/>
          <w:color w:val="828282"/>
          <w:rtl/>
        </w:rPr>
        <w:t>הַ</w:t>
      </w:r>
      <w:r>
        <w:rPr>
          <w:color w:val="FF0000"/>
          <w:vertAlign w:val="superscript"/>
          <w:rtl/>
        </w:rPr>
        <w:t>131196</w:t>
      </w:r>
      <w:r>
        <w:rPr>
          <w:rFonts w:ascii="Times New Roman" w:hAnsi="Times New Roman"/>
          <w:color w:val="828282"/>
          <w:rtl/>
        </w:rPr>
        <w:t xml:space="preserve">ה֖וּא </w:t>
      </w:r>
      <w:r>
        <w:rPr>
          <w:color w:val="FF0000"/>
          <w:vertAlign w:val="superscript"/>
          <w:rtl/>
        </w:rPr>
        <w:t>131197</w:t>
      </w:r>
      <w:r>
        <w:rPr>
          <w:rFonts w:ascii="Times New Roman" w:hAnsi="Times New Roman"/>
          <w:color w:val="828282"/>
          <w:rtl/>
        </w:rPr>
        <w:t xml:space="preserve">יְרֻבַּ֣עַל </w:t>
      </w:r>
    </w:p>
    <w:p>
      <w:pPr>
        <w:pStyle w:val="Hebrew"/>
      </w:pPr>
      <w:r>
        <w:rPr>
          <w:color w:val="828282"/>
        </w:rPr>
        <w:t xml:space="preserve">וַיִּקְרָא־לֹ֥ו בַיֹּום־הַה֖וּא יְרֻבַּ֣עַל לֵאמֹ֑ר יָ֤רֶב בֹּו֙ הַבַּ֔עַל כִּ֥י נָתַ֖ץ אֶֽת־מִזְבְּחֹֽו׃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327260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327260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459021</w:t>
            </w:r>
          </w:p>
        </w:tc>
        <w:tc>
          <w:tcPr>
            <w:tcW w:type="auto" w:w="1728"/>
          </w:tcPr>
          <w:p>
            <w:r>
              <w:t>time_phrase</w:t>
            </w:r>
          </w:p>
        </w:tc>
        <w:tc>
          <w:tcPr>
            <w:tcW w:type="auto" w:w="1728"/>
          </w:tcPr>
          <w:p>
            <w:r>
              <w:t xml:space="preserve">בַיֹּום־הַה֖וּא </w:t>
            </w:r>
          </w:p>
        </w:tc>
        <w:tc>
          <w:tcPr>
            <w:tcW w:type="auto" w:w="1728"/>
          </w:tcPr>
          <w:p>
            <w:r/>
          </w:p>
        </w:tc>
      </w:tr>
      <w:tr>
        <w:tc>
          <w:tcPr>
            <w:tcW w:type="auto" w:w="1728"/>
          </w:tcPr>
          <w:p>
            <w:r>
              <w:t>tense</w:t>
            </w:r>
          </w:p>
        </w:tc>
        <w:tc>
          <w:tcPr>
            <w:tcW w:type="auto" w:w="1728"/>
          </w:tcPr>
          <w:p>
            <w:r>
              <w:t>131190</w:t>
            </w:r>
          </w:p>
        </w:tc>
        <w:tc>
          <w:tcPr>
            <w:tcW w:type="auto" w:w="1728"/>
          </w:tcPr>
          <w:p>
            <w:r>
              <w:t>verb</w:t>
            </w:r>
          </w:p>
        </w:tc>
        <w:tc>
          <w:tcPr>
            <w:tcW w:type="auto" w:w="1728"/>
          </w:tcPr>
          <w:p>
            <w:r>
              <w:t>יִּקְרָא־</w:t>
            </w:r>
          </w:p>
        </w:tc>
        <w:tc>
          <w:tcPr>
            <w:tcW w:type="auto" w:w="1728"/>
          </w:tcPr>
          <w:p>
            <w:r/>
          </w:p>
        </w:tc>
      </w:tr>
    </w:tbl>
    <w:p>
      <w:r>
        <w:br/>
      </w:r>
    </w:p>
    <w:p>
      <w:pPr>
        <w:pStyle w:val="Reference"/>
      </w:pPr>
      <w:hyperlink r:id="rId1061">
        <w:r>
          <w:rPr/>
          <w:t>327285, Judges 6:38</w:t>
        </w:r>
      </w:hyperlink>
    </w:p>
    <w:p>
      <w:pPr>
        <w:pStyle w:val="Hebrew"/>
      </w:pPr>
      <w:r>
        <w:t xml:space="preserve">וַיַּשְׁכֵּם֙ מִֽמָּחֳרָ֔ת </w:t>
      </w:r>
    </w:p>
    <w:p>
      <w:pPr>
        <w:pStyle w:val="Hebrew"/>
      </w:pPr>
      <w:r>
        <w:rPr>
          <w:color w:val="FF0000"/>
          <w:vertAlign w:val="superscript"/>
          <w:rtl/>
        </w:rPr>
        <w:t>131320</w:t>
      </w:r>
      <w:r>
        <w:rPr>
          <w:rFonts w:ascii="Times New Roman" w:hAnsi="Times New Roman"/>
          <w:color w:val="828282"/>
          <w:rtl/>
        </w:rPr>
        <w:t>וַ</w:t>
      </w:r>
      <w:r>
        <w:rPr>
          <w:color w:val="FF0000"/>
          <w:vertAlign w:val="superscript"/>
          <w:rtl/>
        </w:rPr>
        <w:t>131321</w:t>
      </w:r>
      <w:r>
        <w:rPr>
          <w:rFonts w:ascii="Times New Roman" w:hAnsi="Times New Roman"/>
          <w:color w:val="828282"/>
          <w:rtl/>
        </w:rPr>
        <w:t xml:space="preserve">יַּשְׁכֵּם֙ </w:t>
      </w:r>
      <w:r>
        <w:rPr>
          <w:color w:val="FF0000"/>
          <w:vertAlign w:val="superscript"/>
          <w:rtl/>
        </w:rPr>
        <w:t>131322</w:t>
      </w:r>
      <w:r>
        <w:rPr>
          <w:rFonts w:ascii="Times New Roman" w:hAnsi="Times New Roman"/>
          <w:color w:val="828282"/>
          <w:rtl/>
        </w:rPr>
        <w:t>מִֽ</w:t>
      </w:r>
      <w:r>
        <w:rPr>
          <w:color w:val="FF0000"/>
          <w:vertAlign w:val="superscript"/>
          <w:rtl/>
        </w:rPr>
        <w:t>131323</w:t>
      </w:r>
      <w:r>
        <w:rPr>
          <w:rFonts w:ascii="Times New Roman" w:hAnsi="Times New Roman"/>
          <w:color w:val="828282"/>
          <w:rtl/>
        </w:rPr>
        <w:t xml:space="preserve">מָּחֳרָ֔ת </w:t>
      </w:r>
    </w:p>
    <w:p>
      <w:pPr>
        <w:pStyle w:val="Hebrew"/>
      </w:pPr>
      <w:r>
        <w:rPr>
          <w:color w:val="828282"/>
        </w:rPr>
        <w:t xml:space="preserve">וַיְהִי־כֵ֕ן וַיַּשְׁכֵּם֙ מִֽמָּחֳרָ֔ת וַיָּ֖זַר אֶת־הַגִּזָּ֑ה וַיִּ֤מֶץ טַל֙ מִן־הַגִּזָּ֔ה מְלֹ֥וא הַסֵּ֖פֶל 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327285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327285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459102</w:t>
            </w:r>
          </w:p>
        </w:tc>
        <w:tc>
          <w:tcPr>
            <w:tcW w:type="auto" w:w="1728"/>
          </w:tcPr>
          <w:p>
            <w:r>
              <w:t>time_phrase</w:t>
            </w:r>
          </w:p>
        </w:tc>
        <w:tc>
          <w:tcPr>
            <w:tcW w:type="auto" w:w="1728"/>
          </w:tcPr>
          <w:p>
            <w:r>
              <w:t xml:space="preserve">מִֽמָּחֳרָ֔ת </w:t>
            </w:r>
          </w:p>
        </w:tc>
        <w:tc>
          <w:tcPr>
            <w:tcW w:type="auto" w:w="1728"/>
          </w:tcPr>
          <w:p>
            <w:r/>
          </w:p>
        </w:tc>
      </w:tr>
      <w:tr>
        <w:tc>
          <w:tcPr>
            <w:tcW w:type="auto" w:w="1728"/>
          </w:tcPr>
          <w:p>
            <w:r>
              <w:t>tense</w:t>
            </w:r>
          </w:p>
        </w:tc>
        <w:tc>
          <w:tcPr>
            <w:tcW w:type="auto" w:w="1728"/>
          </w:tcPr>
          <w:p>
            <w:r>
              <w:t>131321</w:t>
            </w:r>
          </w:p>
        </w:tc>
        <w:tc>
          <w:tcPr>
            <w:tcW w:type="auto" w:w="1728"/>
          </w:tcPr>
          <w:p>
            <w:r>
              <w:t>verb</w:t>
            </w:r>
          </w:p>
        </w:tc>
        <w:tc>
          <w:tcPr>
            <w:tcW w:type="auto" w:w="1728"/>
          </w:tcPr>
          <w:p>
            <w:r>
              <w:t xml:space="preserve">יַּשְׁכֵּם֙ </w:t>
            </w:r>
          </w:p>
        </w:tc>
        <w:tc>
          <w:tcPr>
            <w:tcW w:type="auto" w:w="1728"/>
          </w:tcPr>
          <w:p>
            <w:r/>
          </w:p>
        </w:tc>
      </w:tr>
    </w:tbl>
    <w:p>
      <w:r>
        <w:br/>
      </w:r>
    </w:p>
    <w:p>
      <w:pPr>
        <w:pStyle w:val="Reference"/>
      </w:pPr>
      <w:hyperlink r:id="rId1062">
        <w:r>
          <w:rPr/>
          <w:t>327295, Judges 6:40</w:t>
        </w:r>
      </w:hyperlink>
    </w:p>
    <w:p>
      <w:pPr>
        <w:pStyle w:val="Hebrew"/>
      </w:pPr>
      <w:r>
        <w:t xml:space="preserve">וַיַּ֧עַשׂ אֱלֹהִ֛ים כֵּ֖ן בַּלַּ֣יְלָה הַה֑וּא </w:t>
      </w:r>
    </w:p>
    <w:p>
      <w:pPr>
        <w:pStyle w:val="Hebrew"/>
      </w:pPr>
      <w:r>
        <w:rPr>
          <w:color w:val="FF0000"/>
          <w:vertAlign w:val="superscript"/>
          <w:rtl/>
        </w:rPr>
        <w:t>131377</w:t>
      </w:r>
      <w:r>
        <w:rPr>
          <w:rFonts w:ascii="Times New Roman" w:hAnsi="Times New Roman"/>
          <w:color w:val="828282"/>
          <w:rtl/>
        </w:rPr>
        <w:t>וַ</w:t>
      </w:r>
      <w:r>
        <w:rPr>
          <w:color w:val="FF0000"/>
          <w:vertAlign w:val="superscript"/>
          <w:rtl/>
        </w:rPr>
        <w:t>131378</w:t>
      </w:r>
      <w:r>
        <w:rPr>
          <w:rFonts w:ascii="Times New Roman" w:hAnsi="Times New Roman"/>
          <w:color w:val="828282"/>
          <w:rtl/>
        </w:rPr>
        <w:t xml:space="preserve">יַּ֧עַשׂ </w:t>
      </w:r>
      <w:r>
        <w:rPr>
          <w:color w:val="FF0000"/>
          <w:vertAlign w:val="superscript"/>
          <w:rtl/>
        </w:rPr>
        <w:t>131379</w:t>
      </w:r>
      <w:r>
        <w:rPr>
          <w:rFonts w:ascii="Times New Roman" w:hAnsi="Times New Roman"/>
          <w:color w:val="828282"/>
          <w:rtl/>
        </w:rPr>
        <w:t xml:space="preserve">אֱלֹהִ֛ים </w:t>
      </w:r>
      <w:r>
        <w:rPr>
          <w:color w:val="FF0000"/>
          <w:vertAlign w:val="superscript"/>
          <w:rtl/>
        </w:rPr>
        <w:t>131380</w:t>
      </w:r>
      <w:r>
        <w:rPr>
          <w:rFonts w:ascii="Times New Roman" w:hAnsi="Times New Roman"/>
          <w:color w:val="828282"/>
          <w:rtl/>
        </w:rPr>
        <w:t xml:space="preserve">כֵּ֖ן </w:t>
      </w:r>
      <w:r>
        <w:rPr>
          <w:color w:val="FF0000"/>
          <w:vertAlign w:val="superscript"/>
          <w:rtl/>
        </w:rPr>
        <w:t>131381</w:t>
      </w:r>
      <w:r>
        <w:rPr>
          <w:rFonts w:ascii="Times New Roman" w:hAnsi="Times New Roman"/>
          <w:color w:val="828282"/>
          <w:rtl/>
        </w:rPr>
        <w:t>בַּ</w:t>
      </w:r>
      <w:r>
        <w:rPr>
          <w:color w:val="FF0000"/>
          <w:vertAlign w:val="superscript"/>
          <w:rtl/>
        </w:rPr>
        <w:t>131382</w:t>
      </w:r>
      <w:r>
        <w:rPr>
          <w:rFonts w:ascii="Times New Roman" w:hAnsi="Times New Roman"/>
          <w:color w:val="828282"/>
          <w:rtl/>
        </w:rPr>
      </w:r>
      <w:r>
        <w:rPr>
          <w:color w:val="FF0000"/>
          <w:vertAlign w:val="superscript"/>
          <w:rtl/>
        </w:rPr>
        <w:t>131383</w:t>
      </w:r>
      <w:r>
        <w:rPr>
          <w:rFonts w:ascii="Times New Roman" w:hAnsi="Times New Roman"/>
          <w:color w:val="828282"/>
          <w:rtl/>
        </w:rPr>
        <w:t xml:space="preserve">לַּ֣יְלָה </w:t>
      </w:r>
      <w:r>
        <w:rPr>
          <w:color w:val="FF0000"/>
          <w:vertAlign w:val="superscript"/>
          <w:rtl/>
        </w:rPr>
        <w:t>131384</w:t>
      </w:r>
      <w:r>
        <w:rPr>
          <w:rFonts w:ascii="Times New Roman" w:hAnsi="Times New Roman"/>
          <w:color w:val="828282"/>
          <w:rtl/>
        </w:rPr>
        <w:t>הַ</w:t>
      </w:r>
      <w:r>
        <w:rPr>
          <w:color w:val="FF0000"/>
          <w:vertAlign w:val="superscript"/>
          <w:rtl/>
        </w:rPr>
        <w:t>131385</w:t>
      </w:r>
      <w:r>
        <w:rPr>
          <w:rFonts w:ascii="Times New Roman" w:hAnsi="Times New Roman"/>
          <w:color w:val="828282"/>
          <w:rtl/>
        </w:rPr>
        <w:t xml:space="preserve">ה֑וּא </w:t>
      </w:r>
    </w:p>
    <w:p>
      <w:pPr>
        <w:pStyle w:val="Hebrew"/>
      </w:pPr>
      <w:r>
        <w:rPr>
          <w:color w:val="828282"/>
        </w:rPr>
        <w:t xml:space="preserve">וַיַּ֧עַשׂ אֱלֹהִ֛ים כֵּ֖ן בַּלַּ֣יְלָה הַה֑וּא וַיְהִי־חֹ֤רֶב אֶל־הַגִּזָּה֙ לְבַדָּ֔הּ וְעַל־כָּל־הָאָ֖רֶץ הָ֥יָה טָֽל׃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327295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327295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459139</w:t>
            </w:r>
          </w:p>
        </w:tc>
        <w:tc>
          <w:tcPr>
            <w:tcW w:type="auto" w:w="1728"/>
          </w:tcPr>
          <w:p>
            <w:r>
              <w:t>time_phrase</w:t>
            </w:r>
          </w:p>
        </w:tc>
        <w:tc>
          <w:tcPr>
            <w:tcW w:type="auto" w:w="1728"/>
          </w:tcPr>
          <w:p>
            <w:r>
              <w:t xml:space="preserve">בַּלַּ֣יְלָה הַה֑וּא </w:t>
            </w:r>
          </w:p>
        </w:tc>
        <w:tc>
          <w:tcPr>
            <w:tcW w:type="auto" w:w="1728"/>
          </w:tcPr>
          <w:p>
            <w:r/>
          </w:p>
        </w:tc>
      </w:tr>
      <w:tr>
        <w:tc>
          <w:tcPr>
            <w:tcW w:type="auto" w:w="1728"/>
          </w:tcPr>
          <w:p>
            <w:r>
              <w:t>tense</w:t>
            </w:r>
          </w:p>
        </w:tc>
        <w:tc>
          <w:tcPr>
            <w:tcW w:type="auto" w:w="1728"/>
          </w:tcPr>
          <w:p>
            <w:r>
              <w:t>131378</w:t>
            </w:r>
          </w:p>
        </w:tc>
        <w:tc>
          <w:tcPr>
            <w:tcW w:type="auto" w:w="1728"/>
          </w:tcPr>
          <w:p>
            <w:r>
              <w:t>verb</w:t>
            </w:r>
          </w:p>
        </w:tc>
        <w:tc>
          <w:tcPr>
            <w:tcW w:type="auto" w:w="1728"/>
          </w:tcPr>
          <w:p>
            <w:r>
              <w:t xml:space="preserve">יַּ֧עַשׂ </w:t>
            </w:r>
          </w:p>
        </w:tc>
        <w:tc>
          <w:tcPr>
            <w:tcW w:type="auto" w:w="1728"/>
          </w:tcPr>
          <w:p>
            <w:r/>
          </w:p>
        </w:tc>
      </w:tr>
    </w:tbl>
    <w:p>
      <w:r>
        <w:br/>
      </w:r>
    </w:p>
    <w:p>
      <w:pPr>
        <w:pStyle w:val="Reference"/>
      </w:pPr>
      <w:hyperlink r:id="rId1063">
        <w:r>
          <w:rPr/>
          <w:t>327310, Judges 7:3</w:t>
        </w:r>
      </w:hyperlink>
    </w:p>
    <w:p>
      <w:pPr>
        <w:pStyle w:val="Hebrew"/>
      </w:pPr>
      <w:r>
        <w:t xml:space="preserve">וְעַתָּ֗ה </w:t>
      </w:r>
    </w:p>
    <w:p>
      <w:pPr>
        <w:pStyle w:val="Hebrew"/>
      </w:pPr>
      <w:r>
        <w:rPr>
          <w:color w:val="FF0000"/>
          <w:vertAlign w:val="superscript"/>
          <w:rtl/>
        </w:rPr>
        <w:t>131455</w:t>
      </w:r>
      <w:r>
        <w:rPr>
          <w:rFonts w:ascii="Times New Roman" w:hAnsi="Times New Roman"/>
          <w:color w:val="828282"/>
          <w:rtl/>
        </w:rPr>
        <w:t>וְ</w:t>
      </w:r>
      <w:r>
        <w:rPr>
          <w:color w:val="FF0000"/>
          <w:vertAlign w:val="superscript"/>
          <w:rtl/>
        </w:rPr>
        <w:t>131456</w:t>
      </w:r>
      <w:r>
        <w:rPr>
          <w:rFonts w:ascii="Times New Roman" w:hAnsi="Times New Roman"/>
          <w:color w:val="828282"/>
          <w:rtl/>
        </w:rPr>
        <w:t xml:space="preserve">עַתָּ֗ה </w:t>
      </w:r>
    </w:p>
    <w:p>
      <w:pPr>
        <w:pStyle w:val="Hebrew"/>
      </w:pPr>
      <w:r>
        <w:rPr>
          <w:color w:val="828282"/>
        </w:rPr>
        <w:t xml:space="preserve">וְעַתָּ֗ה קְרָ֨א נָ֜א בְּאָזְנֵ֤י הָעָם֙ לֵאמֹ֔ר מִֽי־יָרֵ֣א וְחָרֵ֔ד יָשֹׁ֥ב וְיִצְפֹּ֖ר מֵהַ֣ר הַגִּלְעָ֑ד וַיָּ֣שָׁב מִן־הָעָ֗ם עֶשְׂרִ֤ים וּשְׁנַ֨יִם֙ אֶ֔לֶף וַעֲשֶׂ֥רֶת אֲלָפִ֖ים נִשְׁאָֽרוּ׃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327310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327310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459184</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064">
        <w:r>
          <w:rPr/>
          <w:t>327354, Judges 7:9</w:t>
        </w:r>
      </w:hyperlink>
    </w:p>
    <w:p>
      <w:pPr>
        <w:pStyle w:val="Hebrew"/>
      </w:pPr>
      <w:r>
        <w:t xml:space="preserve">וַֽיְהִי֙ בַּלַּ֣יְלָה הַה֔וּא </w:t>
      </w:r>
    </w:p>
    <w:p>
      <w:pPr>
        <w:pStyle w:val="Hebrew"/>
      </w:pPr>
      <w:r>
        <w:rPr>
          <w:color w:val="FF0000"/>
          <w:vertAlign w:val="superscript"/>
          <w:rtl/>
        </w:rPr>
        <w:t>131656</w:t>
      </w:r>
      <w:r>
        <w:rPr>
          <w:rFonts w:ascii="Times New Roman" w:hAnsi="Times New Roman"/>
          <w:color w:val="828282"/>
          <w:rtl/>
        </w:rPr>
        <w:t>וַֽ</w:t>
      </w:r>
      <w:r>
        <w:rPr>
          <w:color w:val="FF0000"/>
          <w:vertAlign w:val="superscript"/>
          <w:rtl/>
        </w:rPr>
        <w:t>131657</w:t>
      </w:r>
      <w:r>
        <w:rPr>
          <w:rFonts w:ascii="Times New Roman" w:hAnsi="Times New Roman"/>
          <w:color w:val="828282"/>
          <w:rtl/>
        </w:rPr>
        <w:t xml:space="preserve">יְהִי֙ </w:t>
      </w:r>
      <w:r>
        <w:rPr>
          <w:color w:val="FF0000"/>
          <w:vertAlign w:val="superscript"/>
          <w:rtl/>
        </w:rPr>
        <w:t>131658</w:t>
      </w:r>
      <w:r>
        <w:rPr>
          <w:rFonts w:ascii="Times New Roman" w:hAnsi="Times New Roman"/>
          <w:color w:val="828282"/>
          <w:rtl/>
        </w:rPr>
        <w:t>בַּ</w:t>
      </w:r>
      <w:r>
        <w:rPr>
          <w:color w:val="FF0000"/>
          <w:vertAlign w:val="superscript"/>
          <w:rtl/>
        </w:rPr>
        <w:t>131659</w:t>
      </w:r>
      <w:r>
        <w:rPr>
          <w:rFonts w:ascii="Times New Roman" w:hAnsi="Times New Roman"/>
          <w:color w:val="828282"/>
          <w:rtl/>
        </w:rPr>
      </w:r>
      <w:r>
        <w:rPr>
          <w:color w:val="FF0000"/>
          <w:vertAlign w:val="superscript"/>
          <w:rtl/>
        </w:rPr>
        <w:t>131660</w:t>
      </w:r>
      <w:r>
        <w:rPr>
          <w:rFonts w:ascii="Times New Roman" w:hAnsi="Times New Roman"/>
          <w:color w:val="828282"/>
          <w:rtl/>
        </w:rPr>
        <w:t xml:space="preserve">לַּ֣יְלָה </w:t>
      </w:r>
      <w:r>
        <w:rPr>
          <w:color w:val="FF0000"/>
          <w:vertAlign w:val="superscript"/>
          <w:rtl/>
        </w:rPr>
        <w:t>131661</w:t>
      </w:r>
      <w:r>
        <w:rPr>
          <w:rFonts w:ascii="Times New Roman" w:hAnsi="Times New Roman"/>
          <w:color w:val="828282"/>
          <w:rtl/>
        </w:rPr>
        <w:t>הַ</w:t>
      </w:r>
      <w:r>
        <w:rPr>
          <w:color w:val="FF0000"/>
          <w:vertAlign w:val="superscript"/>
          <w:rtl/>
        </w:rPr>
        <w:t>131662</w:t>
      </w:r>
      <w:r>
        <w:rPr>
          <w:rFonts w:ascii="Times New Roman" w:hAnsi="Times New Roman"/>
          <w:color w:val="828282"/>
          <w:rtl/>
        </w:rPr>
        <w:t xml:space="preserve">ה֔וּא </w:t>
      </w:r>
    </w:p>
    <w:p>
      <w:pPr>
        <w:pStyle w:val="Hebrew"/>
      </w:pPr>
      <w:r>
        <w:rPr>
          <w:color w:val="828282"/>
        </w:rPr>
        <w:t xml:space="preserve">וַֽיְהִי֙ בַּלַּ֣יְלָה הַה֔וּא וַיֹּ֤אמֶר אֵלָיו֙ יְהוָ֔ה ק֖וּם רֵ֣ד בַּֽמַּחֲנֶ֑ה כִּ֥י נְתַתִּ֖יו בְּיָדֶֽךָ׃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327354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327354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459314</w:t>
            </w:r>
          </w:p>
        </w:tc>
        <w:tc>
          <w:tcPr>
            <w:tcW w:type="auto" w:w="1728"/>
          </w:tcPr>
          <w:p>
            <w:r>
              <w:t>time_phrase</w:t>
            </w:r>
          </w:p>
        </w:tc>
        <w:tc>
          <w:tcPr>
            <w:tcW w:type="auto" w:w="1728"/>
          </w:tcPr>
          <w:p>
            <w:r>
              <w:t xml:space="preserve">בַּלַּ֣יְלָה הַה֔וּא </w:t>
            </w:r>
          </w:p>
        </w:tc>
        <w:tc>
          <w:tcPr>
            <w:tcW w:type="auto" w:w="1728"/>
          </w:tcPr>
          <w:p>
            <w:r/>
          </w:p>
        </w:tc>
      </w:tr>
      <w:tr>
        <w:tc>
          <w:tcPr>
            <w:tcW w:type="auto" w:w="1728"/>
          </w:tcPr>
          <w:p>
            <w:r>
              <w:t>tense</w:t>
            </w:r>
          </w:p>
        </w:tc>
        <w:tc>
          <w:tcPr>
            <w:tcW w:type="auto" w:w="1728"/>
          </w:tcPr>
          <w:p>
            <w:r>
              <w:t>131657</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065">
        <w:r>
          <w:rPr/>
          <w:t>327364, Judges 7:11</w:t>
        </w:r>
      </w:hyperlink>
    </w:p>
    <w:p>
      <w:pPr>
        <w:pStyle w:val="Hebrew"/>
      </w:pPr>
      <w:r>
        <w:t xml:space="preserve">וְאַחַר֙ תֶּחֱזַ֣קְנָה יָדֶ֔יךָ </w:t>
      </w:r>
    </w:p>
    <w:p>
      <w:pPr>
        <w:pStyle w:val="Hebrew"/>
      </w:pPr>
      <w:r>
        <w:rPr>
          <w:color w:val="FF0000"/>
          <w:vertAlign w:val="superscript"/>
          <w:rtl/>
        </w:rPr>
        <w:t>131694</w:t>
      </w:r>
      <w:r>
        <w:rPr>
          <w:rFonts w:ascii="Times New Roman" w:hAnsi="Times New Roman"/>
          <w:color w:val="828282"/>
          <w:rtl/>
        </w:rPr>
        <w:t>וְ</w:t>
      </w:r>
      <w:r>
        <w:rPr>
          <w:color w:val="FF0000"/>
          <w:vertAlign w:val="superscript"/>
          <w:rtl/>
        </w:rPr>
        <w:t>131695</w:t>
      </w:r>
      <w:r>
        <w:rPr>
          <w:rFonts w:ascii="Times New Roman" w:hAnsi="Times New Roman"/>
          <w:color w:val="828282"/>
          <w:rtl/>
        </w:rPr>
        <w:t xml:space="preserve">אַחַר֙ </w:t>
      </w:r>
      <w:r>
        <w:rPr>
          <w:color w:val="FF0000"/>
          <w:vertAlign w:val="superscript"/>
          <w:rtl/>
        </w:rPr>
        <w:t>131696</w:t>
      </w:r>
      <w:r>
        <w:rPr>
          <w:rFonts w:ascii="Times New Roman" w:hAnsi="Times New Roman"/>
          <w:color w:val="828282"/>
          <w:rtl/>
        </w:rPr>
        <w:t xml:space="preserve">תֶּחֱזַ֣קְנָה </w:t>
      </w:r>
      <w:r>
        <w:rPr>
          <w:color w:val="FF0000"/>
          <w:vertAlign w:val="superscript"/>
          <w:rtl/>
        </w:rPr>
        <w:t>131697</w:t>
      </w:r>
      <w:r>
        <w:rPr>
          <w:rFonts w:ascii="Times New Roman" w:hAnsi="Times New Roman"/>
          <w:color w:val="828282"/>
          <w:rtl/>
        </w:rPr>
        <w:t xml:space="preserve">יָדֶ֔יךָ </w:t>
      </w:r>
    </w:p>
    <w:p>
      <w:pPr>
        <w:pStyle w:val="Hebrew"/>
      </w:pPr>
      <w:r>
        <w:rPr>
          <w:color w:val="828282"/>
        </w:rPr>
        <w:t xml:space="preserve">וְשָֽׁמַעְתָּ֙ מַה־יְדַבֵּ֔רוּ וְאַחַר֙ תֶּחֱזַ֣קְנָה יָדֶ֔יךָ וְיָרַדְתָּ֖ בַּֽמַּחֲנֶ֑ה וַיֵּ֤רֶד הוּא֙ וּפֻרָ֣ה נַעֲרֹ֔ו אֶל־קְצֵ֥ה הַחֲמֻשִׁ֖ים אֲשֶׁ֥ר בַּֽמַּחֲנֶֽה׃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327364</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327364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459338</w:t>
            </w:r>
          </w:p>
        </w:tc>
        <w:tc>
          <w:tcPr>
            <w:tcW w:type="auto" w:w="1728"/>
          </w:tcPr>
          <w:p>
            <w:r>
              <w:t>time_phrase</w:t>
            </w:r>
          </w:p>
        </w:tc>
        <w:tc>
          <w:tcPr>
            <w:tcW w:type="auto" w:w="1728"/>
          </w:tcPr>
          <w:p>
            <w:r>
              <w:t xml:space="preserve">אַחַר֙ </w:t>
            </w:r>
          </w:p>
        </w:tc>
        <w:tc>
          <w:tcPr>
            <w:tcW w:type="auto" w:w="1728"/>
          </w:tcPr>
          <w:p>
            <w:r/>
          </w:p>
        </w:tc>
      </w:tr>
      <w:tr>
        <w:tc>
          <w:tcPr>
            <w:tcW w:type="auto" w:w="1728"/>
          </w:tcPr>
          <w:p>
            <w:r>
              <w:t>tense</w:t>
            </w:r>
          </w:p>
        </w:tc>
        <w:tc>
          <w:tcPr>
            <w:tcW w:type="auto" w:w="1728"/>
          </w:tcPr>
          <w:p>
            <w:r>
              <w:t>131696</w:t>
            </w:r>
          </w:p>
        </w:tc>
        <w:tc>
          <w:tcPr>
            <w:tcW w:type="auto" w:w="1728"/>
          </w:tcPr>
          <w:p>
            <w:r>
              <w:t>verb</w:t>
            </w:r>
          </w:p>
        </w:tc>
        <w:tc>
          <w:tcPr>
            <w:tcW w:type="auto" w:w="1728"/>
          </w:tcPr>
          <w:p>
            <w:r>
              <w:t xml:space="preserve">תֶּחֱזַ֣קְנָה </w:t>
            </w:r>
          </w:p>
        </w:tc>
        <w:tc>
          <w:tcPr>
            <w:tcW w:type="auto" w:w="1728"/>
          </w:tcPr>
          <w:p>
            <w:r/>
          </w:p>
        </w:tc>
      </w:tr>
    </w:tbl>
    <w:p>
      <w:r>
        <w:br/>
      </w:r>
    </w:p>
    <w:p>
      <w:pPr>
        <w:pStyle w:val="Reference"/>
      </w:pPr>
      <w:hyperlink r:id="rId1066">
        <w:r>
          <w:rPr/>
          <w:t>327409, Judges 7:19</w:t>
        </w:r>
      </w:hyperlink>
    </w:p>
    <w:p>
      <w:pPr>
        <w:pStyle w:val="Hebrew"/>
      </w:pPr>
      <w:r>
        <w:t xml:space="preserve">וַיָּבֹ֣א גִ֠דְעֹון וּמֵאָה־אִ֨ישׁ בִּקְצֵ֣ה הַֽמַּחֲנֶ֗ה רֹ֚אשׁ הָאַשְׁמֹ֣רֶת הַתִּֽיכֹונָ֔ה </w:t>
      </w:r>
    </w:p>
    <w:p>
      <w:pPr>
        <w:pStyle w:val="Hebrew"/>
      </w:pPr>
      <w:r>
        <w:rPr>
          <w:color w:val="FF0000"/>
          <w:vertAlign w:val="superscript"/>
          <w:rtl/>
        </w:rPr>
        <w:t>131922</w:t>
      </w:r>
      <w:r>
        <w:rPr>
          <w:rFonts w:ascii="Times New Roman" w:hAnsi="Times New Roman"/>
          <w:color w:val="828282"/>
          <w:rtl/>
        </w:rPr>
        <w:t>וַ</w:t>
      </w:r>
      <w:r>
        <w:rPr>
          <w:color w:val="FF0000"/>
          <w:vertAlign w:val="superscript"/>
          <w:rtl/>
        </w:rPr>
        <w:t>131923</w:t>
      </w:r>
      <w:r>
        <w:rPr>
          <w:rFonts w:ascii="Times New Roman" w:hAnsi="Times New Roman"/>
          <w:color w:val="828282"/>
          <w:rtl/>
        </w:rPr>
        <w:t xml:space="preserve">יָּבֹ֣א </w:t>
      </w:r>
      <w:r>
        <w:rPr>
          <w:color w:val="FF0000"/>
          <w:vertAlign w:val="superscript"/>
          <w:rtl/>
        </w:rPr>
        <w:t>131924</w:t>
      </w:r>
      <w:r>
        <w:rPr>
          <w:rFonts w:ascii="Times New Roman" w:hAnsi="Times New Roman"/>
          <w:color w:val="828282"/>
          <w:rtl/>
        </w:rPr>
        <w:t xml:space="preserve">גִ֠דְעֹון </w:t>
      </w:r>
      <w:r>
        <w:rPr>
          <w:color w:val="FF0000"/>
          <w:vertAlign w:val="superscript"/>
          <w:rtl/>
        </w:rPr>
        <w:t>131925</w:t>
      </w:r>
      <w:r>
        <w:rPr>
          <w:rFonts w:ascii="Times New Roman" w:hAnsi="Times New Roman"/>
          <w:color w:val="828282"/>
          <w:rtl/>
        </w:rPr>
        <w:t>וּ</w:t>
      </w:r>
      <w:r>
        <w:rPr>
          <w:color w:val="FF0000"/>
          <w:vertAlign w:val="superscript"/>
          <w:rtl/>
        </w:rPr>
        <w:t>131926</w:t>
      </w:r>
      <w:r>
        <w:rPr>
          <w:rFonts w:ascii="Times New Roman" w:hAnsi="Times New Roman"/>
          <w:color w:val="828282"/>
          <w:rtl/>
        </w:rPr>
        <w:t>מֵאָה־</w:t>
      </w:r>
      <w:r>
        <w:rPr>
          <w:color w:val="FF0000"/>
          <w:vertAlign w:val="superscript"/>
          <w:rtl/>
        </w:rPr>
        <w:t>131927</w:t>
      </w:r>
      <w:r>
        <w:rPr>
          <w:rFonts w:ascii="Times New Roman" w:hAnsi="Times New Roman"/>
          <w:color w:val="828282"/>
          <w:rtl/>
        </w:rPr>
        <w:t xml:space="preserve">אִ֨ישׁ </w:t>
      </w:r>
      <w:r>
        <w:rPr>
          <w:color w:val="FF0000"/>
          <w:vertAlign w:val="superscript"/>
          <w:rtl/>
        </w:rPr>
        <w:t>131930</w:t>
      </w:r>
      <w:r>
        <w:rPr>
          <w:rFonts w:ascii="Times New Roman" w:hAnsi="Times New Roman"/>
          <w:color w:val="828282"/>
          <w:rtl/>
        </w:rPr>
        <w:t>בִּ</w:t>
      </w:r>
      <w:r>
        <w:rPr>
          <w:color w:val="FF0000"/>
          <w:vertAlign w:val="superscript"/>
          <w:rtl/>
        </w:rPr>
        <w:t>131931</w:t>
      </w:r>
      <w:r>
        <w:rPr>
          <w:rFonts w:ascii="Times New Roman" w:hAnsi="Times New Roman"/>
          <w:color w:val="828282"/>
          <w:rtl/>
        </w:rPr>
        <w:t xml:space="preserve">קְצֵ֣ה </w:t>
      </w:r>
      <w:r>
        <w:rPr>
          <w:color w:val="FF0000"/>
          <w:vertAlign w:val="superscript"/>
          <w:rtl/>
        </w:rPr>
        <w:t>131932</w:t>
      </w:r>
      <w:r>
        <w:rPr>
          <w:rFonts w:ascii="Times New Roman" w:hAnsi="Times New Roman"/>
          <w:color w:val="828282"/>
          <w:rtl/>
        </w:rPr>
        <w:t>הַֽ</w:t>
      </w:r>
      <w:r>
        <w:rPr>
          <w:color w:val="FF0000"/>
          <w:vertAlign w:val="superscript"/>
          <w:rtl/>
        </w:rPr>
        <w:t>131933</w:t>
      </w:r>
      <w:r>
        <w:rPr>
          <w:rFonts w:ascii="Times New Roman" w:hAnsi="Times New Roman"/>
          <w:color w:val="828282"/>
          <w:rtl/>
        </w:rPr>
        <w:t xml:space="preserve">מַּחֲנֶ֗ה </w:t>
      </w:r>
      <w:r>
        <w:rPr>
          <w:color w:val="FF0000"/>
          <w:vertAlign w:val="superscript"/>
          <w:rtl/>
        </w:rPr>
        <w:t>131934</w:t>
      </w:r>
      <w:r>
        <w:rPr>
          <w:rFonts w:ascii="Times New Roman" w:hAnsi="Times New Roman"/>
          <w:color w:val="828282"/>
          <w:rtl/>
        </w:rPr>
        <w:t xml:space="preserve">רֹ֚אשׁ </w:t>
      </w:r>
      <w:r>
        <w:rPr>
          <w:color w:val="FF0000"/>
          <w:vertAlign w:val="superscript"/>
          <w:rtl/>
        </w:rPr>
        <w:t>131935</w:t>
      </w:r>
      <w:r>
        <w:rPr>
          <w:rFonts w:ascii="Times New Roman" w:hAnsi="Times New Roman"/>
          <w:color w:val="828282"/>
          <w:rtl/>
        </w:rPr>
        <w:t>הָ</w:t>
      </w:r>
      <w:r>
        <w:rPr>
          <w:color w:val="FF0000"/>
          <w:vertAlign w:val="superscript"/>
          <w:rtl/>
        </w:rPr>
        <w:t>131936</w:t>
      </w:r>
      <w:r>
        <w:rPr>
          <w:rFonts w:ascii="Times New Roman" w:hAnsi="Times New Roman"/>
          <w:color w:val="828282"/>
          <w:rtl/>
        </w:rPr>
        <w:t xml:space="preserve">אַשְׁמֹ֣רֶת </w:t>
      </w:r>
      <w:r>
        <w:rPr>
          <w:color w:val="FF0000"/>
          <w:vertAlign w:val="superscript"/>
          <w:rtl/>
        </w:rPr>
        <w:t>131937</w:t>
      </w:r>
      <w:r>
        <w:rPr>
          <w:rFonts w:ascii="Times New Roman" w:hAnsi="Times New Roman"/>
          <w:color w:val="828282"/>
          <w:rtl/>
        </w:rPr>
        <w:t>הַ</w:t>
      </w:r>
      <w:r>
        <w:rPr>
          <w:color w:val="FF0000"/>
          <w:vertAlign w:val="superscript"/>
          <w:rtl/>
        </w:rPr>
        <w:t>131938</w:t>
      </w:r>
      <w:r>
        <w:rPr>
          <w:rFonts w:ascii="Times New Roman" w:hAnsi="Times New Roman"/>
          <w:color w:val="828282"/>
          <w:rtl/>
        </w:rPr>
        <w:t xml:space="preserve">תִּֽיכֹונָ֔ה </w:t>
      </w:r>
    </w:p>
    <w:p>
      <w:pPr>
        <w:pStyle w:val="Hebrew"/>
      </w:pPr>
      <w:r>
        <w:rPr>
          <w:color w:val="828282"/>
        </w:rPr>
        <w:t xml:space="preserve">וַיָּבֹ֣א גִ֠דְעֹון וּמֵאָה־אִ֨ישׁ אֲשֶׁר־אִתֹּ֜ו בִּקְצֵ֣ה הַֽמַּחֲנֶ֗ה רֹ֚אשׁ הָאַשְׁמֹ֣רֶת הַתִּֽיכֹונָ֔ה אַ֛ךְ הָקֵ֥ם הֵקִ֖ימוּ אֶת־הַשֹּֽׁמְרִ֑ים וַֽיִּתְקְעוּ֙ בַּשֹּׁ֣ופָרֹ֔ות וְנָפֹ֥וץ הַכַּדִּ֖ים אֲשֶׁ֥ר בְּיָדָֽם׃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327409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327409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459475</w:t>
            </w:r>
          </w:p>
        </w:tc>
        <w:tc>
          <w:tcPr>
            <w:tcW w:type="auto" w:w="1728"/>
          </w:tcPr>
          <w:p>
            <w:r>
              <w:t>time_phrase</w:t>
            </w:r>
          </w:p>
        </w:tc>
        <w:tc>
          <w:tcPr>
            <w:tcW w:type="auto" w:w="1728"/>
          </w:tcPr>
          <w:p>
            <w:r>
              <w:t xml:space="preserve">רֹ֚אשׁ הָאַשְׁמֹ֣רֶת הַתִּֽיכֹונָ֔ה </w:t>
            </w:r>
          </w:p>
        </w:tc>
        <w:tc>
          <w:tcPr>
            <w:tcW w:type="auto" w:w="1728"/>
          </w:tcPr>
          <w:p>
            <w:r/>
          </w:p>
        </w:tc>
      </w:tr>
      <w:tr>
        <w:tc>
          <w:tcPr>
            <w:tcW w:type="auto" w:w="1728"/>
          </w:tcPr>
          <w:p>
            <w:r>
              <w:t>tense</w:t>
            </w:r>
          </w:p>
        </w:tc>
        <w:tc>
          <w:tcPr>
            <w:tcW w:type="auto" w:w="1728"/>
          </w:tcPr>
          <w:p>
            <w:r>
              <w:t>131923</w:t>
            </w:r>
          </w:p>
        </w:tc>
        <w:tc>
          <w:tcPr>
            <w:tcW w:type="auto" w:w="1728"/>
          </w:tcPr>
          <w:p>
            <w:r>
              <w:t>verb</w:t>
            </w:r>
          </w:p>
        </w:tc>
        <w:tc>
          <w:tcPr>
            <w:tcW w:type="auto" w:w="1728"/>
          </w:tcPr>
          <w:p>
            <w:r>
              <w:t xml:space="preserve">יָּבֹ֣א </w:t>
            </w:r>
          </w:p>
        </w:tc>
        <w:tc>
          <w:tcPr>
            <w:tcW w:type="auto" w:w="1728"/>
          </w:tcPr>
          <w:p>
            <w:r/>
          </w:p>
        </w:tc>
      </w:tr>
    </w:tbl>
    <w:p>
      <w:r>
        <w:br/>
      </w:r>
    </w:p>
    <w:p>
      <w:pPr>
        <w:pStyle w:val="Reference"/>
      </w:pPr>
      <w:hyperlink r:id="rId1067">
        <w:r>
          <w:rPr/>
          <w:t>327452, Judges 8:2</w:t>
        </w:r>
      </w:hyperlink>
    </w:p>
    <w:p>
      <w:pPr>
        <w:pStyle w:val="Hebrew"/>
      </w:pPr>
      <w:r>
        <w:t xml:space="preserve">מֶה־עָשִׂ֥יתִי עַתָּ֖ה כָּכֶ֑ם </w:t>
      </w:r>
    </w:p>
    <w:p>
      <w:pPr>
        <w:pStyle w:val="Hebrew"/>
      </w:pPr>
      <w:r>
        <w:rPr>
          <w:color w:val="FF0000"/>
          <w:vertAlign w:val="superscript"/>
          <w:rtl/>
        </w:rPr>
        <w:t>132171</w:t>
      </w:r>
      <w:r>
        <w:rPr>
          <w:rFonts w:ascii="Times New Roman" w:hAnsi="Times New Roman"/>
          <w:color w:val="828282"/>
          <w:rtl/>
        </w:rPr>
        <w:t>מֶה־</w:t>
      </w:r>
      <w:r>
        <w:rPr>
          <w:color w:val="FF0000"/>
          <w:vertAlign w:val="superscript"/>
          <w:rtl/>
        </w:rPr>
        <w:t>132172</w:t>
      </w:r>
      <w:r>
        <w:rPr>
          <w:rFonts w:ascii="Times New Roman" w:hAnsi="Times New Roman"/>
          <w:color w:val="828282"/>
          <w:rtl/>
        </w:rPr>
        <w:t xml:space="preserve">עָשִׂ֥יתִי </w:t>
      </w:r>
      <w:r>
        <w:rPr>
          <w:color w:val="FF0000"/>
          <w:vertAlign w:val="superscript"/>
          <w:rtl/>
        </w:rPr>
        <w:t>132173</w:t>
      </w:r>
      <w:r>
        <w:rPr>
          <w:rFonts w:ascii="Times New Roman" w:hAnsi="Times New Roman"/>
          <w:color w:val="828282"/>
          <w:rtl/>
        </w:rPr>
        <w:t xml:space="preserve">עַתָּ֖ה </w:t>
      </w:r>
      <w:r>
        <w:rPr>
          <w:color w:val="FF0000"/>
          <w:vertAlign w:val="superscript"/>
          <w:rtl/>
        </w:rPr>
        <w:t>132174</w:t>
      </w:r>
      <w:r>
        <w:rPr>
          <w:rFonts w:ascii="Times New Roman" w:hAnsi="Times New Roman"/>
          <w:color w:val="828282"/>
          <w:rtl/>
        </w:rPr>
        <w:t xml:space="preserve">כָּכֶ֑ם </w:t>
      </w:r>
    </w:p>
    <w:p>
      <w:pPr>
        <w:pStyle w:val="Hebrew"/>
      </w:pPr>
      <w:r>
        <w:rPr>
          <w:color w:val="828282"/>
        </w:rPr>
        <w:t xml:space="preserve">וַיֹּ֣אמֶר אֲלֵיהֶ֔ם מֶה־עָשִׂ֥יתִי עַתָּ֖ה כָּכֶ֑ם הֲלֹ֗וא טֹ֛וב עֹלְלֹ֥ות אֶפְרַ֖יִם מִבְצִ֥יר אֲבִיעֶֽזֶר׃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327452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327452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459601</w:t>
            </w:r>
          </w:p>
        </w:tc>
        <w:tc>
          <w:tcPr>
            <w:tcW w:type="auto" w:w="1728"/>
          </w:tcPr>
          <w:p>
            <w:r>
              <w:t>time_phrase</w:t>
            </w:r>
          </w:p>
        </w:tc>
        <w:tc>
          <w:tcPr>
            <w:tcW w:type="auto" w:w="1728"/>
          </w:tcPr>
          <w:p>
            <w:r>
              <w:t xml:space="preserve">עַתָּ֖ה </w:t>
            </w:r>
          </w:p>
        </w:tc>
        <w:tc>
          <w:tcPr>
            <w:tcW w:type="auto" w:w="1728"/>
          </w:tcPr>
          <w:p>
            <w:r/>
          </w:p>
        </w:tc>
      </w:tr>
      <w:tr>
        <w:tc>
          <w:tcPr>
            <w:tcW w:type="auto" w:w="1728"/>
          </w:tcPr>
          <w:p>
            <w:r>
              <w:t>tense</w:t>
            </w:r>
          </w:p>
        </w:tc>
        <w:tc>
          <w:tcPr>
            <w:tcW w:type="auto" w:w="1728"/>
          </w:tcPr>
          <w:p>
            <w:r>
              <w:t>132172</w:t>
            </w:r>
          </w:p>
        </w:tc>
        <w:tc>
          <w:tcPr>
            <w:tcW w:type="auto" w:w="1728"/>
          </w:tcPr>
          <w:p>
            <w:r>
              <w:t>verb</w:t>
            </w:r>
          </w:p>
        </w:tc>
        <w:tc>
          <w:tcPr>
            <w:tcW w:type="auto" w:w="1728"/>
          </w:tcPr>
          <w:p>
            <w:r>
              <w:t xml:space="preserve">עָשִׂ֥יתִי </w:t>
            </w:r>
          </w:p>
        </w:tc>
        <w:tc>
          <w:tcPr>
            <w:tcW w:type="auto" w:w="1728"/>
          </w:tcPr>
          <w:p>
            <w:r/>
          </w:p>
        </w:tc>
      </w:tr>
    </w:tbl>
    <w:p>
      <w:r>
        <w:br/>
      </w:r>
    </w:p>
    <w:p>
      <w:pPr>
        <w:pStyle w:val="Reference"/>
      </w:pPr>
      <w:hyperlink r:id="rId1068">
        <w:r>
          <w:rPr/>
          <w:t>327457, Judges 8:3</w:t>
        </w:r>
      </w:hyperlink>
    </w:p>
    <w:p>
      <w:pPr>
        <w:pStyle w:val="Hebrew"/>
      </w:pPr>
      <w:r>
        <w:t xml:space="preserve">אָ֗ז רָפְתָ֤ה רוּחָם֙ מֵֽעָלָ֔יו </w:t>
      </w:r>
    </w:p>
    <w:p>
      <w:pPr>
        <w:pStyle w:val="Hebrew"/>
      </w:pPr>
      <w:r>
        <w:rPr>
          <w:color w:val="FF0000"/>
          <w:vertAlign w:val="superscript"/>
          <w:rtl/>
        </w:rPr>
        <w:t>132200</w:t>
      </w:r>
      <w:r>
        <w:rPr>
          <w:rFonts w:ascii="Times New Roman" w:hAnsi="Times New Roman"/>
          <w:color w:val="828282"/>
          <w:rtl/>
        </w:rPr>
        <w:t xml:space="preserve">אָ֗ז </w:t>
      </w:r>
      <w:r>
        <w:rPr>
          <w:color w:val="FF0000"/>
          <w:vertAlign w:val="superscript"/>
          <w:rtl/>
        </w:rPr>
        <w:t>132201</w:t>
      </w:r>
      <w:r>
        <w:rPr>
          <w:rFonts w:ascii="Times New Roman" w:hAnsi="Times New Roman"/>
          <w:color w:val="828282"/>
          <w:rtl/>
        </w:rPr>
        <w:t xml:space="preserve">רָפְתָ֤ה </w:t>
      </w:r>
      <w:r>
        <w:rPr>
          <w:color w:val="FF0000"/>
          <w:vertAlign w:val="superscript"/>
          <w:rtl/>
        </w:rPr>
        <w:t>132202</w:t>
      </w:r>
      <w:r>
        <w:rPr>
          <w:rFonts w:ascii="Times New Roman" w:hAnsi="Times New Roman"/>
          <w:color w:val="828282"/>
          <w:rtl/>
        </w:rPr>
        <w:t xml:space="preserve">רוּחָם֙ </w:t>
      </w:r>
      <w:r>
        <w:rPr>
          <w:color w:val="FF0000"/>
          <w:vertAlign w:val="superscript"/>
          <w:rtl/>
        </w:rPr>
        <w:t>132203</w:t>
      </w:r>
      <w:r>
        <w:rPr>
          <w:rFonts w:ascii="Times New Roman" w:hAnsi="Times New Roman"/>
          <w:color w:val="828282"/>
          <w:rtl/>
        </w:rPr>
        <w:t>מֵֽ</w:t>
      </w:r>
      <w:r>
        <w:rPr>
          <w:color w:val="FF0000"/>
          <w:vertAlign w:val="superscript"/>
          <w:rtl/>
        </w:rPr>
        <w:t>132204</w:t>
      </w:r>
      <w:r>
        <w:rPr>
          <w:rFonts w:ascii="Times New Roman" w:hAnsi="Times New Roman"/>
          <w:color w:val="828282"/>
          <w:rtl/>
        </w:rPr>
        <w:t xml:space="preserve">עָלָ֔יו </w:t>
      </w:r>
    </w:p>
    <w:p>
      <w:pPr>
        <w:pStyle w:val="Hebrew"/>
      </w:pPr>
      <w:r>
        <w:rPr>
          <w:color w:val="828282"/>
        </w:rPr>
        <w:t xml:space="preserve">בְּיֶדְכֶם֩ נָתַ֨ן אֱלֹהִ֜ים אֶת־שָׂרֵ֤י מִדְיָן֙ אֶת־עֹרֵ֣ב וְאֶת־זְאֵ֔ב וּמַה־יָּכֹ֖לְתִּי עֲשֹׂ֣ות כָּכֶ֑ם אָ֗ז רָפְתָ֤ה רוּחָם֙ מֵֽעָלָ֔יו בְּדַבְּרֹ֖ו הַדָּבָ֥ר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327457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327457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459617</w:t>
            </w:r>
          </w:p>
        </w:tc>
        <w:tc>
          <w:tcPr>
            <w:tcW w:type="auto" w:w="1728"/>
          </w:tcPr>
          <w:p>
            <w:r>
              <w:t>time_phrase</w:t>
            </w:r>
          </w:p>
        </w:tc>
        <w:tc>
          <w:tcPr>
            <w:tcW w:type="auto" w:w="1728"/>
          </w:tcPr>
          <w:p>
            <w:r>
              <w:t xml:space="preserve">אָ֗ז </w:t>
            </w:r>
          </w:p>
        </w:tc>
        <w:tc>
          <w:tcPr>
            <w:tcW w:type="auto" w:w="1728"/>
          </w:tcPr>
          <w:p>
            <w:r/>
          </w:p>
        </w:tc>
      </w:tr>
      <w:tr>
        <w:tc>
          <w:tcPr>
            <w:tcW w:type="auto" w:w="1728"/>
          </w:tcPr>
          <w:p>
            <w:r>
              <w:t>tense</w:t>
            </w:r>
          </w:p>
        </w:tc>
        <w:tc>
          <w:tcPr>
            <w:tcW w:type="auto" w:w="1728"/>
          </w:tcPr>
          <w:p>
            <w:r>
              <w:t>132201</w:t>
            </w:r>
          </w:p>
        </w:tc>
        <w:tc>
          <w:tcPr>
            <w:tcW w:type="auto" w:w="1728"/>
          </w:tcPr>
          <w:p>
            <w:r>
              <w:t>verb</w:t>
            </w:r>
          </w:p>
        </w:tc>
        <w:tc>
          <w:tcPr>
            <w:tcW w:type="auto" w:w="1728"/>
          </w:tcPr>
          <w:p>
            <w:r>
              <w:t xml:space="preserve">רָפְתָ֤ה </w:t>
            </w:r>
          </w:p>
        </w:tc>
        <w:tc>
          <w:tcPr>
            <w:tcW w:type="auto" w:w="1728"/>
          </w:tcPr>
          <w:p>
            <w:r/>
          </w:p>
        </w:tc>
      </w:tr>
    </w:tbl>
    <w:p>
      <w:r>
        <w:br/>
      </w:r>
    </w:p>
    <w:p>
      <w:pPr>
        <w:pStyle w:val="Reference"/>
      </w:pPr>
      <w:hyperlink r:id="rId1069">
        <w:r>
          <w:rPr/>
          <w:t>327469, Judges 8:6</w:t>
        </w:r>
      </w:hyperlink>
    </w:p>
    <w:p>
      <w:pPr>
        <w:pStyle w:val="Hebrew"/>
      </w:pPr>
      <w:r>
        <w:t xml:space="preserve">הֲ֠כַף זֶ֧בַח וְצַלְמֻנָּ֛ע עַתָּ֖ה בְּיָדֶ֑ךָ </w:t>
      </w:r>
    </w:p>
    <w:p>
      <w:pPr>
        <w:pStyle w:val="Hebrew"/>
      </w:pPr>
      <w:r>
        <w:rPr>
          <w:color w:val="FF0000"/>
          <w:vertAlign w:val="superscript"/>
          <w:rtl/>
        </w:rPr>
        <w:t>132259</w:t>
      </w:r>
      <w:r>
        <w:rPr>
          <w:rFonts w:ascii="Times New Roman" w:hAnsi="Times New Roman"/>
          <w:color w:val="828282"/>
          <w:rtl/>
        </w:rPr>
        <w:t>הֲ֠</w:t>
      </w:r>
      <w:r>
        <w:rPr>
          <w:color w:val="FF0000"/>
          <w:vertAlign w:val="superscript"/>
          <w:rtl/>
        </w:rPr>
        <w:t>132260</w:t>
      </w:r>
      <w:r>
        <w:rPr>
          <w:rFonts w:ascii="Times New Roman" w:hAnsi="Times New Roman"/>
          <w:color w:val="828282"/>
          <w:rtl/>
        </w:rPr>
        <w:t xml:space="preserve">כַף </w:t>
      </w:r>
      <w:r>
        <w:rPr>
          <w:color w:val="FF0000"/>
          <w:vertAlign w:val="superscript"/>
          <w:rtl/>
        </w:rPr>
        <w:t>132261</w:t>
      </w:r>
      <w:r>
        <w:rPr>
          <w:rFonts w:ascii="Times New Roman" w:hAnsi="Times New Roman"/>
          <w:color w:val="828282"/>
          <w:rtl/>
        </w:rPr>
        <w:t xml:space="preserve">זֶ֧בַח </w:t>
      </w:r>
      <w:r>
        <w:rPr>
          <w:color w:val="FF0000"/>
          <w:vertAlign w:val="superscript"/>
          <w:rtl/>
        </w:rPr>
        <w:t>132262</w:t>
      </w:r>
      <w:r>
        <w:rPr>
          <w:rFonts w:ascii="Times New Roman" w:hAnsi="Times New Roman"/>
          <w:color w:val="828282"/>
          <w:rtl/>
        </w:rPr>
        <w:t>וְ</w:t>
      </w:r>
      <w:r>
        <w:rPr>
          <w:color w:val="FF0000"/>
          <w:vertAlign w:val="superscript"/>
          <w:rtl/>
        </w:rPr>
        <w:t>132263</w:t>
      </w:r>
      <w:r>
        <w:rPr>
          <w:rFonts w:ascii="Times New Roman" w:hAnsi="Times New Roman"/>
          <w:color w:val="828282"/>
          <w:rtl/>
        </w:rPr>
        <w:t xml:space="preserve">צַלְמֻנָּ֛ע </w:t>
      </w:r>
      <w:r>
        <w:rPr>
          <w:color w:val="FF0000"/>
          <w:vertAlign w:val="superscript"/>
          <w:rtl/>
        </w:rPr>
        <w:t>132264</w:t>
      </w:r>
      <w:r>
        <w:rPr>
          <w:rFonts w:ascii="Times New Roman" w:hAnsi="Times New Roman"/>
          <w:color w:val="828282"/>
          <w:rtl/>
        </w:rPr>
        <w:t xml:space="preserve">עַתָּ֖ה </w:t>
      </w:r>
      <w:r>
        <w:rPr>
          <w:color w:val="FF0000"/>
          <w:vertAlign w:val="superscript"/>
          <w:rtl/>
        </w:rPr>
        <w:t>132265</w:t>
      </w:r>
      <w:r>
        <w:rPr>
          <w:rFonts w:ascii="Times New Roman" w:hAnsi="Times New Roman"/>
          <w:color w:val="828282"/>
          <w:rtl/>
        </w:rPr>
        <w:t>בְּ</w:t>
      </w:r>
      <w:r>
        <w:rPr>
          <w:color w:val="FF0000"/>
          <w:vertAlign w:val="superscript"/>
          <w:rtl/>
        </w:rPr>
        <w:t>132266</w:t>
      </w:r>
      <w:r>
        <w:rPr>
          <w:rFonts w:ascii="Times New Roman" w:hAnsi="Times New Roman"/>
          <w:color w:val="828282"/>
          <w:rtl/>
        </w:rPr>
        <w:t xml:space="preserve">יָדֶ֑ךָ </w:t>
      </w:r>
    </w:p>
    <w:p>
      <w:pPr>
        <w:pStyle w:val="Hebrew"/>
      </w:pPr>
      <w:r>
        <w:rPr>
          <w:color w:val="828282"/>
        </w:rPr>
        <w:t xml:space="preserve">וַיֹּ֨אמֶר֙ שָׂרֵ֣י סֻכֹּ֔ות הֲ֠כַף זֶ֧בַח וְצַלְמֻנָּ֛ע עַתָּ֖ה בְּיָדֶ֑ךָ כִּֽי־נִתֵּ֥ן לִֽצְבָאֲךָ֖ לָֽחֶם׃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327469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327469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459653</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070">
        <w:r>
          <w:rPr/>
          <w:t>327506, Judges 8:15</w:t>
        </w:r>
      </w:hyperlink>
    </w:p>
    <w:p>
      <w:pPr>
        <w:pStyle w:val="Hebrew"/>
      </w:pPr>
      <w:r>
        <w:t xml:space="preserve">הֲ֠כַף זֶ֣בַח וְצַלְמֻנָּ֤ע עַתָּה֙ בְּיָדֶ֔ךָ </w:t>
      </w:r>
    </w:p>
    <w:p>
      <w:pPr>
        <w:pStyle w:val="Hebrew"/>
      </w:pPr>
      <w:r>
        <w:rPr>
          <w:color w:val="FF0000"/>
          <w:vertAlign w:val="superscript"/>
          <w:rtl/>
        </w:rPr>
        <w:t>132465</w:t>
      </w:r>
      <w:r>
        <w:rPr>
          <w:rFonts w:ascii="Times New Roman" w:hAnsi="Times New Roman"/>
          <w:color w:val="828282"/>
          <w:rtl/>
        </w:rPr>
        <w:t>הֲ֠</w:t>
      </w:r>
      <w:r>
        <w:rPr>
          <w:color w:val="FF0000"/>
          <w:vertAlign w:val="superscript"/>
          <w:rtl/>
        </w:rPr>
        <w:t>132466</w:t>
      </w:r>
      <w:r>
        <w:rPr>
          <w:rFonts w:ascii="Times New Roman" w:hAnsi="Times New Roman"/>
          <w:color w:val="828282"/>
          <w:rtl/>
        </w:rPr>
        <w:t xml:space="preserve">כַף </w:t>
      </w:r>
      <w:r>
        <w:rPr>
          <w:color w:val="FF0000"/>
          <w:vertAlign w:val="superscript"/>
          <w:rtl/>
        </w:rPr>
        <w:t>132467</w:t>
      </w:r>
      <w:r>
        <w:rPr>
          <w:rFonts w:ascii="Times New Roman" w:hAnsi="Times New Roman"/>
          <w:color w:val="828282"/>
          <w:rtl/>
        </w:rPr>
        <w:t xml:space="preserve">זֶ֣בַח </w:t>
      </w:r>
      <w:r>
        <w:rPr>
          <w:color w:val="FF0000"/>
          <w:vertAlign w:val="superscript"/>
          <w:rtl/>
        </w:rPr>
        <w:t>132468</w:t>
      </w:r>
      <w:r>
        <w:rPr>
          <w:rFonts w:ascii="Times New Roman" w:hAnsi="Times New Roman"/>
          <w:color w:val="828282"/>
          <w:rtl/>
        </w:rPr>
        <w:t>וְ</w:t>
      </w:r>
      <w:r>
        <w:rPr>
          <w:color w:val="FF0000"/>
          <w:vertAlign w:val="superscript"/>
          <w:rtl/>
        </w:rPr>
        <w:t>132469</w:t>
      </w:r>
      <w:r>
        <w:rPr>
          <w:rFonts w:ascii="Times New Roman" w:hAnsi="Times New Roman"/>
          <w:color w:val="828282"/>
          <w:rtl/>
        </w:rPr>
        <w:t xml:space="preserve">צַלְמֻנָּ֤ע </w:t>
      </w:r>
      <w:r>
        <w:rPr>
          <w:color w:val="FF0000"/>
          <w:vertAlign w:val="superscript"/>
          <w:rtl/>
        </w:rPr>
        <w:t>132470</w:t>
      </w:r>
      <w:r>
        <w:rPr>
          <w:rFonts w:ascii="Times New Roman" w:hAnsi="Times New Roman"/>
          <w:color w:val="828282"/>
          <w:rtl/>
        </w:rPr>
        <w:t xml:space="preserve">עַתָּה֙ </w:t>
      </w:r>
      <w:r>
        <w:rPr>
          <w:color w:val="FF0000"/>
          <w:vertAlign w:val="superscript"/>
          <w:rtl/>
        </w:rPr>
        <w:t>132471</w:t>
      </w:r>
      <w:r>
        <w:rPr>
          <w:rFonts w:ascii="Times New Roman" w:hAnsi="Times New Roman"/>
          <w:color w:val="828282"/>
          <w:rtl/>
        </w:rPr>
        <w:t>בְּ</w:t>
      </w:r>
      <w:r>
        <w:rPr>
          <w:color w:val="FF0000"/>
          <w:vertAlign w:val="superscript"/>
          <w:rtl/>
        </w:rPr>
        <w:t>132472</w:t>
      </w:r>
      <w:r>
        <w:rPr>
          <w:rFonts w:ascii="Times New Roman" w:hAnsi="Times New Roman"/>
          <w:color w:val="828282"/>
          <w:rtl/>
        </w:rPr>
        <w:t xml:space="preserve">יָדֶ֔ךָ </w:t>
      </w:r>
    </w:p>
    <w:p>
      <w:pPr>
        <w:pStyle w:val="Hebrew"/>
      </w:pPr>
      <w:r>
        <w:rPr>
          <w:color w:val="828282"/>
        </w:rPr>
        <w:t xml:space="preserve">וַיָּבֹא֙ אֶל־אַנְשֵׁ֣י סֻכֹּ֔ות וַיֹּ֕אמֶר הִנֵּ֖ה זֶ֣בַח וְצַלְמֻנָּ֑ע אֲשֶׁר֩ חֵרַפְתֶּ֨ם אֹותִ֜י לֵאמֹ֗ר הֲ֠כַף זֶ֣בַח וְצַלְמֻנָּ֤ע עַתָּה֙ בְּיָדֶ֔ךָ כִּ֥י נִתֵּ֛ן לַאֲנָשֶׁ֥יךָ הַיְּעֵפִ֖ים לָֽחֶם׃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327506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327506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459763</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071">
        <w:r>
          <w:rPr/>
          <w:t>327565, Judges 8:28</w:t>
        </w:r>
      </w:hyperlink>
    </w:p>
    <w:p>
      <w:pPr>
        <w:pStyle w:val="Hebrew"/>
      </w:pPr>
      <w:r>
        <w:t xml:space="preserve">וַתִּשְׁקֹ֥ט הָאָ֛רֶץ אַרְבָּעִ֥ים שָׁנָ֖ה בִּימֵ֥י גִדְעֹֽון׃ פ </w:t>
      </w:r>
    </w:p>
    <w:p>
      <w:pPr>
        <w:pStyle w:val="Hebrew"/>
      </w:pPr>
      <w:r>
        <w:rPr>
          <w:color w:val="FF0000"/>
          <w:vertAlign w:val="superscript"/>
          <w:rtl/>
        </w:rPr>
        <w:t>132754</w:t>
      </w:r>
      <w:r>
        <w:rPr>
          <w:rFonts w:ascii="Times New Roman" w:hAnsi="Times New Roman"/>
          <w:color w:val="828282"/>
          <w:rtl/>
        </w:rPr>
        <w:t>וַ</w:t>
      </w:r>
      <w:r>
        <w:rPr>
          <w:color w:val="FF0000"/>
          <w:vertAlign w:val="superscript"/>
          <w:rtl/>
        </w:rPr>
        <w:t>132755</w:t>
      </w:r>
      <w:r>
        <w:rPr>
          <w:rFonts w:ascii="Times New Roman" w:hAnsi="Times New Roman"/>
          <w:color w:val="828282"/>
          <w:rtl/>
        </w:rPr>
        <w:t xml:space="preserve">תִּשְׁקֹ֥ט </w:t>
      </w:r>
      <w:r>
        <w:rPr>
          <w:color w:val="FF0000"/>
          <w:vertAlign w:val="superscript"/>
          <w:rtl/>
        </w:rPr>
        <w:t>132756</w:t>
      </w:r>
      <w:r>
        <w:rPr>
          <w:rFonts w:ascii="Times New Roman" w:hAnsi="Times New Roman"/>
          <w:color w:val="828282"/>
          <w:rtl/>
        </w:rPr>
        <w:t>הָ</w:t>
      </w:r>
      <w:r>
        <w:rPr>
          <w:color w:val="FF0000"/>
          <w:vertAlign w:val="superscript"/>
          <w:rtl/>
        </w:rPr>
        <w:t>132757</w:t>
      </w:r>
      <w:r>
        <w:rPr>
          <w:rFonts w:ascii="Times New Roman" w:hAnsi="Times New Roman"/>
          <w:color w:val="828282"/>
          <w:rtl/>
        </w:rPr>
        <w:t xml:space="preserve">אָ֛רֶץ </w:t>
      </w:r>
      <w:r>
        <w:rPr>
          <w:color w:val="FF0000"/>
          <w:vertAlign w:val="superscript"/>
          <w:rtl/>
        </w:rPr>
        <w:t>132758</w:t>
      </w:r>
      <w:r>
        <w:rPr>
          <w:rFonts w:ascii="Times New Roman" w:hAnsi="Times New Roman"/>
          <w:color w:val="828282"/>
          <w:rtl/>
        </w:rPr>
        <w:t xml:space="preserve">אַרְבָּעִ֥ים </w:t>
      </w:r>
      <w:r>
        <w:rPr>
          <w:color w:val="FF0000"/>
          <w:vertAlign w:val="superscript"/>
          <w:rtl/>
        </w:rPr>
        <w:t>132759</w:t>
      </w:r>
      <w:r>
        <w:rPr>
          <w:rFonts w:ascii="Times New Roman" w:hAnsi="Times New Roman"/>
          <w:color w:val="828282"/>
          <w:rtl/>
        </w:rPr>
        <w:t xml:space="preserve">שָׁנָ֖ה </w:t>
      </w:r>
      <w:r>
        <w:rPr>
          <w:color w:val="FF0000"/>
          <w:vertAlign w:val="superscript"/>
          <w:rtl/>
        </w:rPr>
        <w:t>132760</w:t>
      </w:r>
      <w:r>
        <w:rPr>
          <w:rFonts w:ascii="Times New Roman" w:hAnsi="Times New Roman"/>
          <w:color w:val="828282"/>
          <w:rtl/>
        </w:rPr>
        <w:t>בִּ</w:t>
      </w:r>
      <w:r>
        <w:rPr>
          <w:color w:val="FF0000"/>
          <w:vertAlign w:val="superscript"/>
          <w:rtl/>
        </w:rPr>
        <w:t>132761</w:t>
      </w:r>
      <w:r>
        <w:rPr>
          <w:rFonts w:ascii="Times New Roman" w:hAnsi="Times New Roman"/>
          <w:color w:val="828282"/>
          <w:rtl/>
        </w:rPr>
        <w:t xml:space="preserve">ימֵ֥י </w:t>
      </w:r>
      <w:r>
        <w:rPr>
          <w:color w:val="FF0000"/>
          <w:vertAlign w:val="superscript"/>
          <w:rtl/>
        </w:rPr>
        <w:t>132762</w:t>
      </w:r>
      <w:r>
        <w:rPr>
          <w:rFonts w:ascii="Times New Roman" w:hAnsi="Times New Roman"/>
          <w:color w:val="828282"/>
          <w:rtl/>
        </w:rPr>
        <w:t xml:space="preserve">גִדְעֹֽון׃ פ </w:t>
      </w:r>
    </w:p>
    <w:p>
      <w:pPr>
        <w:pStyle w:val="Hebrew"/>
      </w:pPr>
      <w:r>
        <w:rPr>
          <w:color w:val="828282"/>
        </w:rPr>
        <w:t xml:space="preserve">וַיִּכָּנַ֣ע מִדְיָ֗ן לִפְנֵי֙ בְּנֵ֣י יִשְׂרָאֵ֔ל וְלֹ֥א יָסְפ֖וּ לָשֵׂ֣את רֹאשָׁ֑ם וַתִּשְׁקֹ֥ט הָאָ֛רֶץ אַרְבָּעִ֥ים שָׁנָ֖ה בִּימֵ֥י גִדְעֹֽון׃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327565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327565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459943</w:t>
            </w:r>
          </w:p>
        </w:tc>
        <w:tc>
          <w:tcPr>
            <w:tcW w:type="auto" w:w="1728"/>
          </w:tcPr>
          <w:p>
            <w:r>
              <w:t>time_phrase</w:t>
            </w:r>
          </w:p>
        </w:tc>
        <w:tc>
          <w:tcPr>
            <w:tcW w:type="auto" w:w="1728"/>
          </w:tcPr>
          <w:p>
            <w:r>
              <w:t xml:space="preserve">אַרְבָּעִ֥ים שָׁנָ֖ה </w:t>
            </w:r>
          </w:p>
        </w:tc>
        <w:tc>
          <w:tcPr>
            <w:tcW w:type="auto" w:w="1728"/>
          </w:tcPr>
          <w:p>
            <w:r/>
          </w:p>
        </w:tc>
      </w:tr>
      <w:tr>
        <w:tc>
          <w:tcPr>
            <w:tcW w:type="auto" w:w="1728"/>
          </w:tcPr>
          <w:p>
            <w:r>
              <w:t>tp_cluster</w:t>
            </w:r>
          </w:p>
        </w:tc>
        <w:tc>
          <w:tcPr>
            <w:tcW w:type="auto" w:w="1728"/>
          </w:tcPr>
          <w:p>
            <w:r>
              <w:t>459944</w:t>
            </w:r>
          </w:p>
        </w:tc>
        <w:tc>
          <w:tcPr>
            <w:tcW w:type="auto" w:w="1728"/>
          </w:tcPr>
          <w:p>
            <w:r>
              <w:t>time_phrase</w:t>
            </w:r>
          </w:p>
        </w:tc>
        <w:tc>
          <w:tcPr>
            <w:tcW w:type="auto" w:w="1728"/>
          </w:tcPr>
          <w:p>
            <w:r>
              <w:t xml:space="preserve">בִּימֵ֥י גִדְעֹֽון׃ פ </w:t>
            </w:r>
          </w:p>
        </w:tc>
        <w:tc>
          <w:tcPr>
            <w:tcW w:type="auto" w:w="1728"/>
          </w:tcPr>
          <w:p>
            <w:r/>
          </w:p>
        </w:tc>
      </w:tr>
      <w:tr>
        <w:tc>
          <w:tcPr>
            <w:tcW w:type="auto" w:w="1728"/>
          </w:tcPr>
          <w:p>
            <w:r>
              <w:t>tense</w:t>
            </w:r>
          </w:p>
        </w:tc>
        <w:tc>
          <w:tcPr>
            <w:tcW w:type="auto" w:w="1728"/>
          </w:tcPr>
          <w:p>
            <w:r>
              <w:t>132755</w:t>
            </w:r>
          </w:p>
        </w:tc>
        <w:tc>
          <w:tcPr>
            <w:tcW w:type="auto" w:w="1728"/>
          </w:tcPr>
          <w:p>
            <w:r>
              <w:t>verb</w:t>
            </w:r>
          </w:p>
        </w:tc>
        <w:tc>
          <w:tcPr>
            <w:tcW w:type="auto" w:w="1728"/>
          </w:tcPr>
          <w:p>
            <w:r>
              <w:t xml:space="preserve">תִּשְׁקֹ֥ט </w:t>
            </w:r>
          </w:p>
        </w:tc>
        <w:tc>
          <w:tcPr>
            <w:tcW w:type="auto" w:w="1728"/>
          </w:tcPr>
          <w:p>
            <w:r/>
          </w:p>
        </w:tc>
      </w:tr>
    </w:tbl>
    <w:p>
      <w:r>
        <w:br/>
      </w:r>
    </w:p>
    <w:p>
      <w:pPr>
        <w:pStyle w:val="Reference"/>
      </w:pPr>
      <w:hyperlink r:id="rId1072">
        <w:r>
          <w:rPr/>
          <w:t>327653, Judges 9:16</w:t>
        </w:r>
      </w:hyperlink>
    </w:p>
    <w:p>
      <w:pPr>
        <w:pStyle w:val="Hebrew"/>
      </w:pPr>
      <w:r>
        <w:t xml:space="preserve">וְעַתָּ֗ה </w:t>
      </w:r>
    </w:p>
    <w:p>
      <w:pPr>
        <w:pStyle w:val="Hebrew"/>
      </w:pPr>
      <w:r>
        <w:rPr>
          <w:color w:val="FF0000"/>
          <w:vertAlign w:val="superscript"/>
          <w:rtl/>
        </w:rPr>
        <w:t>133191</w:t>
      </w:r>
      <w:r>
        <w:rPr>
          <w:rFonts w:ascii="Times New Roman" w:hAnsi="Times New Roman"/>
          <w:color w:val="828282"/>
          <w:rtl/>
        </w:rPr>
        <w:t>וְ</w:t>
      </w:r>
      <w:r>
        <w:rPr>
          <w:color w:val="FF0000"/>
          <w:vertAlign w:val="superscript"/>
          <w:rtl/>
        </w:rPr>
        <w:t>133192</w:t>
      </w:r>
      <w:r>
        <w:rPr>
          <w:rFonts w:ascii="Times New Roman" w:hAnsi="Times New Roman"/>
          <w:color w:val="828282"/>
          <w:rtl/>
        </w:rPr>
        <w:t xml:space="preserve">עַתָּ֗ה </w:t>
      </w:r>
    </w:p>
    <w:p>
      <w:pPr>
        <w:pStyle w:val="Hebrew"/>
      </w:pPr>
      <w:r>
        <w:rPr>
          <w:color w:val="828282"/>
        </w:rPr>
        <w:t xml:space="preserve">וְעַתָּ֗ה אִם־בֶּאֱמֶ֤ת וּבְתָמִים֙ עֲשִׂיתֶ֔ם וַתַּמְלִ֖יכוּ אֶת־אֲבִימֶ֑לֶךְ וְאִם־טֹובָ֤ה עֲשִׂיתֶם֙ עִם־יְרֻבַּ֣עַל וְעִם־בֵּיתֹ֔ו וְאִם־כִּגְמ֥וּל יָדָ֖יו עֲשִׂ֥יתֶם 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327653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327653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460214</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073">
        <w:r>
          <w:rPr/>
          <w:t>327661, Judges 9:18</w:t>
        </w:r>
      </w:hyperlink>
    </w:p>
    <w:p>
      <w:pPr>
        <w:pStyle w:val="Hebrew"/>
      </w:pPr>
      <w:r>
        <w:t xml:space="preserve">וְאַתֶּ֞ם קַמְתֶּ֨ם עַל־בֵּ֤ית אָבִי֙ הַיֹּ֔ום </w:t>
      </w:r>
    </w:p>
    <w:p>
      <w:pPr>
        <w:pStyle w:val="Hebrew"/>
      </w:pPr>
      <w:r>
        <w:rPr>
          <w:color w:val="FF0000"/>
          <w:vertAlign w:val="superscript"/>
          <w:rtl/>
        </w:rPr>
        <w:t>133236</w:t>
      </w:r>
      <w:r>
        <w:rPr>
          <w:rFonts w:ascii="Times New Roman" w:hAnsi="Times New Roman"/>
          <w:color w:val="828282"/>
          <w:rtl/>
        </w:rPr>
        <w:t>וְ</w:t>
      </w:r>
      <w:r>
        <w:rPr>
          <w:color w:val="FF0000"/>
          <w:vertAlign w:val="superscript"/>
          <w:rtl/>
        </w:rPr>
        <w:t>133237</w:t>
      </w:r>
      <w:r>
        <w:rPr>
          <w:rFonts w:ascii="Times New Roman" w:hAnsi="Times New Roman"/>
          <w:color w:val="828282"/>
          <w:rtl/>
        </w:rPr>
        <w:t xml:space="preserve">אַתֶּ֞ם </w:t>
      </w:r>
      <w:r>
        <w:rPr>
          <w:color w:val="FF0000"/>
          <w:vertAlign w:val="superscript"/>
          <w:rtl/>
        </w:rPr>
        <w:t>133238</w:t>
      </w:r>
      <w:r>
        <w:rPr>
          <w:rFonts w:ascii="Times New Roman" w:hAnsi="Times New Roman"/>
          <w:color w:val="828282"/>
          <w:rtl/>
        </w:rPr>
        <w:t xml:space="preserve">קַמְתֶּ֨ם </w:t>
      </w:r>
      <w:r>
        <w:rPr>
          <w:color w:val="FF0000"/>
          <w:vertAlign w:val="superscript"/>
          <w:rtl/>
        </w:rPr>
        <w:t>133239</w:t>
      </w:r>
      <w:r>
        <w:rPr>
          <w:rFonts w:ascii="Times New Roman" w:hAnsi="Times New Roman"/>
          <w:color w:val="828282"/>
          <w:rtl/>
        </w:rPr>
        <w:t>עַל־</w:t>
      </w:r>
      <w:r>
        <w:rPr>
          <w:color w:val="FF0000"/>
          <w:vertAlign w:val="superscript"/>
          <w:rtl/>
        </w:rPr>
        <w:t>133240</w:t>
      </w:r>
      <w:r>
        <w:rPr>
          <w:rFonts w:ascii="Times New Roman" w:hAnsi="Times New Roman"/>
          <w:color w:val="828282"/>
          <w:rtl/>
        </w:rPr>
        <w:t xml:space="preserve">בֵּ֤ית </w:t>
      </w:r>
      <w:r>
        <w:rPr>
          <w:color w:val="FF0000"/>
          <w:vertAlign w:val="superscript"/>
          <w:rtl/>
        </w:rPr>
        <w:t>133241</w:t>
      </w:r>
      <w:r>
        <w:rPr>
          <w:rFonts w:ascii="Times New Roman" w:hAnsi="Times New Roman"/>
          <w:color w:val="828282"/>
          <w:rtl/>
        </w:rPr>
        <w:t xml:space="preserve">אָבִי֙ </w:t>
      </w:r>
      <w:r>
        <w:rPr>
          <w:color w:val="FF0000"/>
          <w:vertAlign w:val="superscript"/>
          <w:rtl/>
        </w:rPr>
        <w:t>133242</w:t>
      </w:r>
      <w:r>
        <w:rPr>
          <w:rFonts w:ascii="Times New Roman" w:hAnsi="Times New Roman"/>
          <w:color w:val="828282"/>
          <w:rtl/>
        </w:rPr>
        <w:t>הַ</w:t>
      </w:r>
      <w:r>
        <w:rPr>
          <w:color w:val="FF0000"/>
          <w:vertAlign w:val="superscript"/>
          <w:rtl/>
        </w:rPr>
        <w:t>133243</w:t>
      </w:r>
      <w:r>
        <w:rPr>
          <w:rFonts w:ascii="Times New Roman" w:hAnsi="Times New Roman"/>
          <w:color w:val="828282"/>
          <w:rtl/>
        </w:rPr>
        <w:t xml:space="preserve">יֹּ֔ום </w:t>
      </w:r>
    </w:p>
    <w:p>
      <w:pPr>
        <w:pStyle w:val="Hebrew"/>
      </w:pPr>
      <w:r>
        <w:rPr>
          <w:color w:val="828282"/>
        </w:rPr>
        <w:t xml:space="preserve">וְאַתֶּ֞ם קַמְתֶּ֨ם עַל־בֵּ֤ית אָבִי֙ הַיֹּ֔ום וַתַּהַרְג֧וּ אֶת־בָּנָ֛יו שִׁבְעִ֥ים אִ֖ישׁ עַל־אֶ֣בֶן אֶחָ֑ת וַתַּמְלִ֜יכוּ אֶת־אֲבִימֶ֤לֶךְ בֶּן־אֲמָתֹו֙ עַל־בַּעֲלֵ֣י שְׁכֶ֔ם כִּ֥י אֲחִיכֶ֖ם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327661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327661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460247</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133238</w:t>
            </w:r>
          </w:p>
        </w:tc>
        <w:tc>
          <w:tcPr>
            <w:tcW w:type="auto" w:w="1728"/>
          </w:tcPr>
          <w:p>
            <w:r>
              <w:t>verb</w:t>
            </w:r>
          </w:p>
        </w:tc>
        <w:tc>
          <w:tcPr>
            <w:tcW w:type="auto" w:w="1728"/>
          </w:tcPr>
          <w:p>
            <w:r>
              <w:t xml:space="preserve">קַמְתֶּ֨ם </w:t>
            </w:r>
          </w:p>
        </w:tc>
        <w:tc>
          <w:tcPr>
            <w:tcW w:type="auto" w:w="1728"/>
          </w:tcPr>
          <w:p>
            <w:r/>
          </w:p>
        </w:tc>
      </w:tr>
    </w:tbl>
    <w:p>
      <w:r>
        <w:br/>
      </w:r>
    </w:p>
    <w:p>
      <w:pPr>
        <w:pStyle w:val="Reference"/>
      </w:pPr>
      <w:hyperlink r:id="rId1074">
        <w:r>
          <w:rPr/>
          <w:t>327665, Judges 9:19</w:t>
        </w:r>
      </w:hyperlink>
    </w:p>
    <w:p>
      <w:pPr>
        <w:pStyle w:val="Hebrew"/>
      </w:pPr>
      <w:r>
        <w:t xml:space="preserve">וְאִם־בֶּאֱמֶ֨ת וּבְתָמִ֧ים עֲשִׂיתֶ֛ם עִם־יְרֻבַּ֥עַל וְעִם־בֵּיתֹ֖ו הַיֹּ֣ום הַזֶּ֑ה </w:t>
      </w:r>
    </w:p>
    <w:p>
      <w:pPr>
        <w:pStyle w:val="Hebrew"/>
      </w:pPr>
      <w:r>
        <w:rPr>
          <w:color w:val="FF0000"/>
          <w:vertAlign w:val="superscript"/>
          <w:rtl/>
        </w:rPr>
        <w:t>133265</w:t>
      </w:r>
      <w:r>
        <w:rPr>
          <w:rFonts w:ascii="Times New Roman" w:hAnsi="Times New Roman"/>
          <w:color w:val="828282"/>
          <w:rtl/>
        </w:rPr>
        <w:t>וְ</w:t>
      </w:r>
      <w:r>
        <w:rPr>
          <w:color w:val="FF0000"/>
          <w:vertAlign w:val="superscript"/>
          <w:rtl/>
        </w:rPr>
        <w:t>133266</w:t>
      </w:r>
      <w:r>
        <w:rPr>
          <w:rFonts w:ascii="Times New Roman" w:hAnsi="Times New Roman"/>
          <w:color w:val="828282"/>
          <w:rtl/>
        </w:rPr>
        <w:t>אִם־</w:t>
      </w:r>
      <w:r>
        <w:rPr>
          <w:color w:val="FF0000"/>
          <w:vertAlign w:val="superscript"/>
          <w:rtl/>
        </w:rPr>
        <w:t>133267</w:t>
      </w:r>
      <w:r>
        <w:rPr>
          <w:rFonts w:ascii="Times New Roman" w:hAnsi="Times New Roman"/>
          <w:color w:val="828282"/>
          <w:rtl/>
        </w:rPr>
        <w:t>בֶּ</w:t>
      </w:r>
      <w:r>
        <w:rPr>
          <w:color w:val="FF0000"/>
          <w:vertAlign w:val="superscript"/>
          <w:rtl/>
        </w:rPr>
        <w:t>133268</w:t>
      </w:r>
      <w:r>
        <w:rPr>
          <w:rFonts w:ascii="Times New Roman" w:hAnsi="Times New Roman"/>
          <w:color w:val="828282"/>
          <w:rtl/>
        </w:rPr>
        <w:t xml:space="preserve">אֱמֶ֨ת </w:t>
      </w:r>
      <w:r>
        <w:rPr>
          <w:color w:val="FF0000"/>
          <w:vertAlign w:val="superscript"/>
          <w:rtl/>
        </w:rPr>
        <w:t>133269</w:t>
      </w:r>
      <w:r>
        <w:rPr>
          <w:rFonts w:ascii="Times New Roman" w:hAnsi="Times New Roman"/>
          <w:color w:val="828282"/>
          <w:rtl/>
        </w:rPr>
        <w:t>וּ</w:t>
      </w:r>
      <w:r>
        <w:rPr>
          <w:color w:val="FF0000"/>
          <w:vertAlign w:val="superscript"/>
          <w:rtl/>
        </w:rPr>
        <w:t>133270</w:t>
      </w:r>
      <w:r>
        <w:rPr>
          <w:rFonts w:ascii="Times New Roman" w:hAnsi="Times New Roman"/>
          <w:color w:val="828282"/>
          <w:rtl/>
        </w:rPr>
        <w:t>בְ</w:t>
      </w:r>
      <w:r>
        <w:rPr>
          <w:color w:val="FF0000"/>
          <w:vertAlign w:val="superscript"/>
          <w:rtl/>
        </w:rPr>
        <w:t>133271</w:t>
      </w:r>
      <w:r>
        <w:rPr>
          <w:rFonts w:ascii="Times New Roman" w:hAnsi="Times New Roman"/>
          <w:color w:val="828282"/>
          <w:rtl/>
        </w:rPr>
        <w:t xml:space="preserve">תָמִ֧ים </w:t>
      </w:r>
      <w:r>
        <w:rPr>
          <w:color w:val="FF0000"/>
          <w:vertAlign w:val="superscript"/>
          <w:rtl/>
        </w:rPr>
        <w:t>133272</w:t>
      </w:r>
      <w:r>
        <w:rPr>
          <w:rFonts w:ascii="Times New Roman" w:hAnsi="Times New Roman"/>
          <w:color w:val="828282"/>
          <w:rtl/>
        </w:rPr>
        <w:t xml:space="preserve">עֲשִׂיתֶ֛ם </w:t>
      </w:r>
      <w:r>
        <w:rPr>
          <w:color w:val="FF0000"/>
          <w:vertAlign w:val="superscript"/>
          <w:rtl/>
        </w:rPr>
        <w:t>133273</w:t>
      </w:r>
      <w:r>
        <w:rPr>
          <w:rFonts w:ascii="Times New Roman" w:hAnsi="Times New Roman"/>
          <w:color w:val="828282"/>
          <w:rtl/>
        </w:rPr>
        <w:t>עִם־</w:t>
      </w:r>
      <w:r>
        <w:rPr>
          <w:color w:val="FF0000"/>
          <w:vertAlign w:val="superscript"/>
          <w:rtl/>
        </w:rPr>
        <w:t>133274</w:t>
      </w:r>
      <w:r>
        <w:rPr>
          <w:rFonts w:ascii="Times New Roman" w:hAnsi="Times New Roman"/>
          <w:color w:val="828282"/>
          <w:rtl/>
        </w:rPr>
        <w:t xml:space="preserve">יְרֻבַּ֥עַל </w:t>
      </w:r>
      <w:r>
        <w:rPr>
          <w:color w:val="FF0000"/>
          <w:vertAlign w:val="superscript"/>
          <w:rtl/>
        </w:rPr>
        <w:t>133275</w:t>
      </w:r>
      <w:r>
        <w:rPr>
          <w:rFonts w:ascii="Times New Roman" w:hAnsi="Times New Roman"/>
          <w:color w:val="828282"/>
          <w:rtl/>
        </w:rPr>
        <w:t>וְ</w:t>
      </w:r>
      <w:r>
        <w:rPr>
          <w:color w:val="FF0000"/>
          <w:vertAlign w:val="superscript"/>
          <w:rtl/>
        </w:rPr>
        <w:t>133276</w:t>
      </w:r>
      <w:r>
        <w:rPr>
          <w:rFonts w:ascii="Times New Roman" w:hAnsi="Times New Roman"/>
          <w:color w:val="828282"/>
          <w:rtl/>
        </w:rPr>
        <w:t>עִם־</w:t>
      </w:r>
      <w:r>
        <w:rPr>
          <w:color w:val="FF0000"/>
          <w:vertAlign w:val="superscript"/>
          <w:rtl/>
        </w:rPr>
        <w:t>133277</w:t>
      </w:r>
      <w:r>
        <w:rPr>
          <w:rFonts w:ascii="Times New Roman" w:hAnsi="Times New Roman"/>
          <w:color w:val="828282"/>
          <w:rtl/>
        </w:rPr>
        <w:t xml:space="preserve">בֵּיתֹ֖ו </w:t>
      </w:r>
      <w:r>
        <w:rPr>
          <w:color w:val="FF0000"/>
          <w:vertAlign w:val="superscript"/>
          <w:rtl/>
        </w:rPr>
        <w:t>133278</w:t>
      </w:r>
      <w:r>
        <w:rPr>
          <w:rFonts w:ascii="Times New Roman" w:hAnsi="Times New Roman"/>
          <w:color w:val="828282"/>
          <w:rtl/>
        </w:rPr>
        <w:t>הַ</w:t>
      </w:r>
      <w:r>
        <w:rPr>
          <w:color w:val="FF0000"/>
          <w:vertAlign w:val="superscript"/>
          <w:rtl/>
        </w:rPr>
        <w:t>133279</w:t>
      </w:r>
      <w:r>
        <w:rPr>
          <w:rFonts w:ascii="Times New Roman" w:hAnsi="Times New Roman"/>
          <w:color w:val="828282"/>
          <w:rtl/>
        </w:rPr>
        <w:t xml:space="preserve">יֹּ֣ום </w:t>
      </w:r>
      <w:r>
        <w:rPr>
          <w:color w:val="FF0000"/>
          <w:vertAlign w:val="superscript"/>
          <w:rtl/>
        </w:rPr>
        <w:t>133280</w:t>
      </w:r>
      <w:r>
        <w:rPr>
          <w:rFonts w:ascii="Times New Roman" w:hAnsi="Times New Roman"/>
          <w:color w:val="828282"/>
          <w:rtl/>
        </w:rPr>
        <w:t>הַ</w:t>
      </w:r>
      <w:r>
        <w:rPr>
          <w:color w:val="FF0000"/>
          <w:vertAlign w:val="superscript"/>
          <w:rtl/>
        </w:rPr>
        <w:t>133281</w:t>
      </w:r>
      <w:r>
        <w:rPr>
          <w:rFonts w:ascii="Times New Roman" w:hAnsi="Times New Roman"/>
          <w:color w:val="828282"/>
          <w:rtl/>
        </w:rPr>
        <w:t xml:space="preserve">זֶּ֑ה </w:t>
      </w:r>
    </w:p>
    <w:p>
      <w:pPr>
        <w:pStyle w:val="Hebrew"/>
      </w:pPr>
      <w:r>
        <w:rPr>
          <w:color w:val="828282"/>
        </w:rPr>
        <w:t xml:space="preserve">וְאִם־בֶּאֱמֶ֨ת וּבְתָמִ֧ים עֲשִׂיתֶ֛ם עִם־יְרֻבַּ֥עַל וְעִם־בֵּיתֹ֖ו הַיֹּ֣ום הַזֶּ֑ה שִׂמְחוּ֙ בַּאֲבִימֶ֔לֶךְ וְיִשְׂמַ֥ח גַּם־ה֖וּא בָּכֶֽם׃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327665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327665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460264</w:t>
            </w:r>
          </w:p>
        </w:tc>
        <w:tc>
          <w:tcPr>
            <w:tcW w:type="auto" w:w="1728"/>
          </w:tcPr>
          <w:p>
            <w:r>
              <w:t>time_phrase</w:t>
            </w:r>
          </w:p>
        </w:tc>
        <w:tc>
          <w:tcPr>
            <w:tcW w:type="auto" w:w="1728"/>
          </w:tcPr>
          <w:p>
            <w:r>
              <w:t xml:space="preserve">הַיֹּ֣ום הַזֶּ֑ה </w:t>
            </w:r>
          </w:p>
        </w:tc>
        <w:tc>
          <w:tcPr>
            <w:tcW w:type="auto" w:w="1728"/>
          </w:tcPr>
          <w:p>
            <w:r/>
          </w:p>
        </w:tc>
      </w:tr>
      <w:tr>
        <w:tc>
          <w:tcPr>
            <w:tcW w:type="auto" w:w="1728"/>
          </w:tcPr>
          <w:p>
            <w:r>
              <w:t>tense</w:t>
            </w:r>
          </w:p>
        </w:tc>
        <w:tc>
          <w:tcPr>
            <w:tcW w:type="auto" w:w="1728"/>
          </w:tcPr>
          <w:p>
            <w:r>
              <w:t>133272</w:t>
            </w:r>
          </w:p>
        </w:tc>
        <w:tc>
          <w:tcPr>
            <w:tcW w:type="auto" w:w="1728"/>
          </w:tcPr>
          <w:p>
            <w:r>
              <w:t>verb</w:t>
            </w:r>
          </w:p>
        </w:tc>
        <w:tc>
          <w:tcPr>
            <w:tcW w:type="auto" w:w="1728"/>
          </w:tcPr>
          <w:p>
            <w:r>
              <w:t xml:space="preserve">עֲשִׂיתֶ֛ם </w:t>
            </w:r>
          </w:p>
        </w:tc>
        <w:tc>
          <w:tcPr>
            <w:tcW w:type="auto" w:w="1728"/>
          </w:tcPr>
          <w:p>
            <w:r/>
          </w:p>
        </w:tc>
      </w:tr>
    </w:tbl>
    <w:p>
      <w:r>
        <w:br/>
      </w:r>
    </w:p>
    <w:p>
      <w:pPr>
        <w:pStyle w:val="Reference"/>
      </w:pPr>
      <w:hyperlink r:id="rId1075">
        <w:r>
          <w:rPr/>
          <w:t>327677, Judges 9:22</w:t>
        </w:r>
      </w:hyperlink>
    </w:p>
    <w:p>
      <w:pPr>
        <w:pStyle w:val="Hebrew"/>
      </w:pPr>
      <w:r>
        <w:t xml:space="preserve">וַיָּ֧שַׂר אֲבִימֶ֛לֶךְ עַל־יִשְׂרָאֵ֖ל שָׁלֹ֥שׁ שָׁנִֽים׃ </w:t>
      </w:r>
    </w:p>
    <w:p>
      <w:pPr>
        <w:pStyle w:val="Hebrew"/>
      </w:pPr>
      <w:r>
        <w:rPr>
          <w:color w:val="FF0000"/>
          <w:vertAlign w:val="superscript"/>
          <w:rtl/>
        </w:rPr>
        <w:t>133335</w:t>
      </w:r>
      <w:r>
        <w:rPr>
          <w:rFonts w:ascii="Times New Roman" w:hAnsi="Times New Roman"/>
          <w:color w:val="828282"/>
          <w:rtl/>
        </w:rPr>
        <w:t>וַ</w:t>
      </w:r>
      <w:r>
        <w:rPr>
          <w:color w:val="FF0000"/>
          <w:vertAlign w:val="superscript"/>
          <w:rtl/>
        </w:rPr>
        <w:t>133336</w:t>
      </w:r>
      <w:r>
        <w:rPr>
          <w:rFonts w:ascii="Times New Roman" w:hAnsi="Times New Roman"/>
          <w:color w:val="828282"/>
          <w:rtl/>
        </w:rPr>
        <w:t xml:space="preserve">יָּ֧שַׂר </w:t>
      </w:r>
      <w:r>
        <w:rPr>
          <w:color w:val="FF0000"/>
          <w:vertAlign w:val="superscript"/>
          <w:rtl/>
        </w:rPr>
        <w:t>133337</w:t>
      </w:r>
      <w:r>
        <w:rPr>
          <w:rFonts w:ascii="Times New Roman" w:hAnsi="Times New Roman"/>
          <w:color w:val="828282"/>
          <w:rtl/>
        </w:rPr>
        <w:t xml:space="preserve">אֲבִימֶ֛לֶךְ </w:t>
      </w:r>
      <w:r>
        <w:rPr>
          <w:color w:val="FF0000"/>
          <w:vertAlign w:val="superscript"/>
          <w:rtl/>
        </w:rPr>
        <w:t>133338</w:t>
      </w:r>
      <w:r>
        <w:rPr>
          <w:rFonts w:ascii="Times New Roman" w:hAnsi="Times New Roman"/>
          <w:color w:val="828282"/>
          <w:rtl/>
        </w:rPr>
        <w:t>עַל־</w:t>
      </w:r>
      <w:r>
        <w:rPr>
          <w:color w:val="FF0000"/>
          <w:vertAlign w:val="superscript"/>
          <w:rtl/>
        </w:rPr>
        <w:t>133339</w:t>
      </w:r>
      <w:r>
        <w:rPr>
          <w:rFonts w:ascii="Times New Roman" w:hAnsi="Times New Roman"/>
          <w:color w:val="828282"/>
          <w:rtl/>
        </w:rPr>
        <w:t xml:space="preserve">יִשְׂרָאֵ֖ל </w:t>
      </w:r>
      <w:r>
        <w:rPr>
          <w:color w:val="FF0000"/>
          <w:vertAlign w:val="superscript"/>
          <w:rtl/>
        </w:rPr>
        <w:t>133340</w:t>
      </w:r>
      <w:r>
        <w:rPr>
          <w:rFonts w:ascii="Times New Roman" w:hAnsi="Times New Roman"/>
          <w:color w:val="828282"/>
          <w:rtl/>
        </w:rPr>
        <w:t xml:space="preserve">שָׁלֹ֥שׁ </w:t>
      </w:r>
      <w:r>
        <w:rPr>
          <w:color w:val="FF0000"/>
          <w:vertAlign w:val="superscript"/>
          <w:rtl/>
        </w:rPr>
        <w:t>133341</w:t>
      </w:r>
      <w:r>
        <w:rPr>
          <w:rFonts w:ascii="Times New Roman" w:hAnsi="Times New Roman"/>
          <w:color w:val="828282"/>
          <w:rtl/>
        </w:rPr>
        <w:t xml:space="preserve">שָׁנִֽים׃ </w:t>
      </w:r>
    </w:p>
    <w:p>
      <w:pPr>
        <w:pStyle w:val="Hebrew"/>
      </w:pPr>
      <w:r>
        <w:rPr>
          <w:color w:val="828282"/>
        </w:rPr>
        <w:t xml:space="preserve">וַיָּ֧שַׂר אֲבִימֶ֛לֶךְ עַל־יִשְׂרָאֵ֖ל שָׁלֹ֥שׁ שָׁנִֽים׃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327677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327677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460303</w:t>
            </w:r>
          </w:p>
        </w:tc>
        <w:tc>
          <w:tcPr>
            <w:tcW w:type="auto" w:w="1728"/>
          </w:tcPr>
          <w:p>
            <w:r>
              <w:t>time_phrase</w:t>
            </w:r>
          </w:p>
        </w:tc>
        <w:tc>
          <w:tcPr>
            <w:tcW w:type="auto" w:w="1728"/>
          </w:tcPr>
          <w:p>
            <w:r>
              <w:t xml:space="preserve">שָׁלֹ֥שׁ שָׁנִֽים׃ </w:t>
            </w:r>
          </w:p>
        </w:tc>
        <w:tc>
          <w:tcPr>
            <w:tcW w:type="auto" w:w="1728"/>
          </w:tcPr>
          <w:p>
            <w:r/>
          </w:p>
        </w:tc>
      </w:tr>
      <w:tr>
        <w:tc>
          <w:tcPr>
            <w:tcW w:type="auto" w:w="1728"/>
          </w:tcPr>
          <w:p>
            <w:r>
              <w:t>tense</w:t>
            </w:r>
          </w:p>
        </w:tc>
        <w:tc>
          <w:tcPr>
            <w:tcW w:type="auto" w:w="1728"/>
          </w:tcPr>
          <w:p>
            <w:r>
              <w:t>133336</w:t>
            </w:r>
          </w:p>
        </w:tc>
        <w:tc>
          <w:tcPr>
            <w:tcW w:type="auto" w:w="1728"/>
          </w:tcPr>
          <w:p>
            <w:r>
              <w:t>verb</w:t>
            </w:r>
          </w:p>
        </w:tc>
        <w:tc>
          <w:tcPr>
            <w:tcW w:type="auto" w:w="1728"/>
          </w:tcPr>
          <w:p>
            <w:r>
              <w:t xml:space="preserve">יָּ֧שַׂר </w:t>
            </w:r>
          </w:p>
        </w:tc>
        <w:tc>
          <w:tcPr>
            <w:tcW w:type="auto" w:w="1728"/>
          </w:tcPr>
          <w:p>
            <w:r/>
          </w:p>
        </w:tc>
      </w:tr>
    </w:tbl>
    <w:p>
      <w:r>
        <w:br/>
      </w:r>
    </w:p>
    <w:p>
      <w:pPr>
        <w:pStyle w:val="Reference"/>
      </w:pPr>
      <w:hyperlink r:id="rId1076">
        <w:r>
          <w:rPr/>
          <w:t>327720, Judges 9:32</w:t>
        </w:r>
      </w:hyperlink>
    </w:p>
    <w:p>
      <w:pPr>
        <w:pStyle w:val="Hebrew"/>
      </w:pPr>
      <w:r>
        <w:t xml:space="preserve">וְעַתָּה֙ </w:t>
      </w:r>
    </w:p>
    <w:p>
      <w:pPr>
        <w:pStyle w:val="Hebrew"/>
      </w:pPr>
      <w:r>
        <w:rPr>
          <w:color w:val="FF0000"/>
          <w:vertAlign w:val="superscript"/>
          <w:rtl/>
        </w:rPr>
        <w:t>133541</w:t>
      </w:r>
      <w:r>
        <w:rPr>
          <w:rFonts w:ascii="Times New Roman" w:hAnsi="Times New Roman"/>
          <w:color w:val="828282"/>
          <w:rtl/>
        </w:rPr>
        <w:t>וְ</w:t>
      </w:r>
      <w:r>
        <w:rPr>
          <w:color w:val="FF0000"/>
          <w:vertAlign w:val="superscript"/>
          <w:rtl/>
        </w:rPr>
        <w:t>133542</w:t>
      </w:r>
      <w:r>
        <w:rPr>
          <w:rFonts w:ascii="Times New Roman" w:hAnsi="Times New Roman"/>
          <w:color w:val="828282"/>
          <w:rtl/>
        </w:rPr>
        <w:t xml:space="preserve">עַתָּה֙ </w:t>
      </w:r>
    </w:p>
    <w:p>
      <w:pPr>
        <w:pStyle w:val="Hebrew"/>
      </w:pPr>
      <w:r>
        <w:rPr>
          <w:color w:val="828282"/>
        </w:rPr>
        <w:t xml:space="preserve">וְעַתָּה֙ ק֣וּם לַ֔יְלָה אַתָּ֖ה וְהָעָ֣ם אֲשֶׁר־אִתָּ֑ךְ וֶאֱרֹ֖ב בַּשָּׂדֶֽה׃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327720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327720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460434</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076">
        <w:r>
          <w:rPr/>
          <w:t>327721, Judges 9:32</w:t>
        </w:r>
      </w:hyperlink>
    </w:p>
    <w:p>
      <w:pPr>
        <w:pStyle w:val="Hebrew"/>
      </w:pPr>
      <w:r>
        <w:t xml:space="preserve">ק֣וּם לַ֔יְלָה אַתָּ֖ה וְהָעָ֣ם </w:t>
      </w:r>
    </w:p>
    <w:p>
      <w:pPr>
        <w:pStyle w:val="Hebrew"/>
      </w:pPr>
      <w:r>
        <w:rPr>
          <w:color w:val="FF0000"/>
          <w:vertAlign w:val="superscript"/>
          <w:rtl/>
        </w:rPr>
        <w:t>133543</w:t>
      </w:r>
      <w:r>
        <w:rPr>
          <w:rFonts w:ascii="Times New Roman" w:hAnsi="Times New Roman"/>
          <w:color w:val="828282"/>
          <w:rtl/>
        </w:rPr>
        <w:t xml:space="preserve">ק֣וּם </w:t>
      </w:r>
      <w:r>
        <w:rPr>
          <w:color w:val="FF0000"/>
          <w:vertAlign w:val="superscript"/>
          <w:rtl/>
        </w:rPr>
        <w:t>133544</w:t>
      </w:r>
      <w:r>
        <w:rPr>
          <w:rFonts w:ascii="Times New Roman" w:hAnsi="Times New Roman"/>
          <w:color w:val="828282"/>
          <w:rtl/>
        </w:rPr>
        <w:t xml:space="preserve">לַ֔יְלָה </w:t>
      </w:r>
      <w:r>
        <w:rPr>
          <w:color w:val="FF0000"/>
          <w:vertAlign w:val="superscript"/>
          <w:rtl/>
        </w:rPr>
        <w:t>133545</w:t>
      </w:r>
      <w:r>
        <w:rPr>
          <w:rFonts w:ascii="Times New Roman" w:hAnsi="Times New Roman"/>
          <w:color w:val="828282"/>
          <w:rtl/>
        </w:rPr>
        <w:t xml:space="preserve">אַתָּ֖ה </w:t>
      </w:r>
      <w:r>
        <w:rPr>
          <w:color w:val="FF0000"/>
          <w:vertAlign w:val="superscript"/>
          <w:rtl/>
        </w:rPr>
        <w:t>133546</w:t>
      </w:r>
      <w:r>
        <w:rPr>
          <w:rFonts w:ascii="Times New Roman" w:hAnsi="Times New Roman"/>
          <w:color w:val="828282"/>
          <w:rtl/>
        </w:rPr>
        <w:t>וְ</w:t>
      </w:r>
      <w:r>
        <w:rPr>
          <w:color w:val="FF0000"/>
          <w:vertAlign w:val="superscript"/>
          <w:rtl/>
        </w:rPr>
        <w:t>133547</w:t>
      </w:r>
      <w:r>
        <w:rPr>
          <w:rFonts w:ascii="Times New Roman" w:hAnsi="Times New Roman"/>
          <w:color w:val="828282"/>
          <w:rtl/>
        </w:rPr>
        <w:t>הָ</w:t>
      </w:r>
      <w:r>
        <w:rPr>
          <w:color w:val="FF0000"/>
          <w:vertAlign w:val="superscript"/>
          <w:rtl/>
        </w:rPr>
        <w:t>133548</w:t>
      </w:r>
      <w:r>
        <w:rPr>
          <w:rFonts w:ascii="Times New Roman" w:hAnsi="Times New Roman"/>
          <w:color w:val="828282"/>
          <w:rtl/>
        </w:rPr>
        <w:t xml:space="preserve">עָ֣ם </w:t>
      </w:r>
    </w:p>
    <w:p>
      <w:pPr>
        <w:pStyle w:val="Hebrew"/>
      </w:pPr>
      <w:r>
        <w:rPr>
          <w:color w:val="828282"/>
        </w:rPr>
        <w:t xml:space="preserve">וְעַתָּה֙ ק֣וּם לַ֔יְלָה אַתָּ֖ה וְהָעָ֣ם אֲשֶׁר־אִתָּ֑ךְ וֶאֱרֹ֖ב בַּשָּׂדֶֽה׃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327721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327721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460436</w:t>
            </w:r>
          </w:p>
        </w:tc>
        <w:tc>
          <w:tcPr>
            <w:tcW w:type="auto" w:w="1728"/>
          </w:tcPr>
          <w:p>
            <w:r>
              <w:t>time_phrase</w:t>
            </w:r>
          </w:p>
        </w:tc>
        <w:tc>
          <w:tcPr>
            <w:tcW w:type="auto" w:w="1728"/>
          </w:tcPr>
          <w:p>
            <w:r>
              <w:t xml:space="preserve">לַ֔יְלָה </w:t>
            </w:r>
          </w:p>
        </w:tc>
        <w:tc>
          <w:tcPr>
            <w:tcW w:type="auto" w:w="1728"/>
          </w:tcPr>
          <w:p>
            <w:r/>
          </w:p>
        </w:tc>
      </w:tr>
      <w:tr>
        <w:tc>
          <w:tcPr>
            <w:tcW w:type="auto" w:w="1728"/>
          </w:tcPr>
          <w:p>
            <w:r>
              <w:t>tense</w:t>
            </w:r>
          </w:p>
        </w:tc>
        <w:tc>
          <w:tcPr>
            <w:tcW w:type="auto" w:w="1728"/>
          </w:tcPr>
          <w:p>
            <w:r>
              <w:t>133543</w:t>
            </w:r>
          </w:p>
        </w:tc>
        <w:tc>
          <w:tcPr>
            <w:tcW w:type="auto" w:w="1728"/>
          </w:tcPr>
          <w:p>
            <w:r>
              <w:t>verb</w:t>
            </w:r>
          </w:p>
        </w:tc>
        <w:tc>
          <w:tcPr>
            <w:tcW w:type="auto" w:w="1728"/>
          </w:tcPr>
          <w:p>
            <w:r>
              <w:t xml:space="preserve">ק֣וּם </w:t>
            </w:r>
          </w:p>
        </w:tc>
        <w:tc>
          <w:tcPr>
            <w:tcW w:type="auto" w:w="1728"/>
          </w:tcPr>
          <w:p>
            <w:r/>
          </w:p>
        </w:tc>
      </w:tr>
    </w:tbl>
    <w:p>
      <w:r>
        <w:br/>
      </w:r>
    </w:p>
    <w:p>
      <w:pPr>
        <w:pStyle w:val="Reference"/>
      </w:pPr>
      <w:hyperlink r:id="rId1077">
        <w:r>
          <w:rPr/>
          <w:t>327725, Judges 9:33</w:t>
        </w:r>
      </w:hyperlink>
    </w:p>
    <w:p>
      <w:pPr>
        <w:pStyle w:val="Hebrew"/>
      </w:pPr>
      <w:r>
        <w:t xml:space="preserve">בַבֹּ֨קֶר֙ תַּשְׁכִּ֖ים </w:t>
      </w:r>
    </w:p>
    <w:p>
      <w:pPr>
        <w:pStyle w:val="Hebrew"/>
      </w:pPr>
      <w:r>
        <w:rPr>
          <w:color w:val="FF0000"/>
          <w:vertAlign w:val="superscript"/>
          <w:rtl/>
        </w:rPr>
        <w:t>133558</w:t>
      </w:r>
      <w:r>
        <w:rPr>
          <w:rFonts w:ascii="Times New Roman" w:hAnsi="Times New Roman"/>
          <w:color w:val="828282"/>
          <w:rtl/>
        </w:rPr>
        <w:t>בַ</w:t>
      </w:r>
      <w:r>
        <w:rPr>
          <w:color w:val="FF0000"/>
          <w:vertAlign w:val="superscript"/>
          <w:rtl/>
        </w:rPr>
        <w:t>133559</w:t>
      </w:r>
      <w:r>
        <w:rPr>
          <w:rFonts w:ascii="Times New Roman" w:hAnsi="Times New Roman"/>
          <w:color w:val="828282"/>
          <w:rtl/>
        </w:rPr>
      </w:r>
      <w:r>
        <w:rPr>
          <w:color w:val="FF0000"/>
          <w:vertAlign w:val="superscript"/>
          <w:rtl/>
        </w:rPr>
        <w:t>133560</w:t>
      </w:r>
      <w:r>
        <w:rPr>
          <w:rFonts w:ascii="Times New Roman" w:hAnsi="Times New Roman"/>
          <w:color w:val="828282"/>
          <w:rtl/>
        </w:rPr>
        <w:t xml:space="preserve">בֹּ֨קֶר֙ </w:t>
      </w:r>
      <w:r>
        <w:rPr>
          <w:color w:val="FF0000"/>
          <w:vertAlign w:val="superscript"/>
          <w:rtl/>
        </w:rPr>
        <w:t>133565</w:t>
      </w:r>
      <w:r>
        <w:rPr>
          <w:rFonts w:ascii="Times New Roman" w:hAnsi="Times New Roman"/>
          <w:color w:val="828282"/>
          <w:rtl/>
        </w:rPr>
        <w:t xml:space="preserve">תַּשְׁכִּ֖ים </w:t>
      </w:r>
    </w:p>
    <w:p>
      <w:pPr>
        <w:pStyle w:val="Hebrew"/>
      </w:pPr>
      <w:r>
        <w:rPr>
          <w:color w:val="828282"/>
        </w:rPr>
        <w:t xml:space="preserve">וְהָיָ֤ה בַבֹּ֨קֶר֙ כִּזְרֹ֣חַ הַשֶּׁ֔מֶשׁ תַּשְׁכִּ֖ים וּפָשַׁטְתָּ֣ עַל־הָעִ֑יר וְהִנֵּה־ה֞וּא וְהָעָ֤ם אֲשֶׁר־אִתֹּו֙ יֹצְאִ֣ים אֵלֶ֔יךָ וְעָשִׂ֣יתָ לֹּ֔ו כַּאֲשֶׁ֖ר תִּמְצָ֥א יָדֶֽךָ׃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327725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327725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460445</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133565</w:t>
            </w:r>
          </w:p>
        </w:tc>
        <w:tc>
          <w:tcPr>
            <w:tcW w:type="auto" w:w="1728"/>
          </w:tcPr>
          <w:p>
            <w:r>
              <w:t>verb</w:t>
            </w:r>
          </w:p>
        </w:tc>
        <w:tc>
          <w:tcPr>
            <w:tcW w:type="auto" w:w="1728"/>
          </w:tcPr>
          <w:p>
            <w:r>
              <w:t xml:space="preserve">תַּשְׁכִּ֖ים </w:t>
            </w:r>
          </w:p>
        </w:tc>
        <w:tc>
          <w:tcPr>
            <w:tcW w:type="auto" w:w="1728"/>
          </w:tcPr>
          <w:p>
            <w:r/>
          </w:p>
        </w:tc>
      </w:tr>
    </w:tbl>
    <w:p>
      <w:r>
        <w:br/>
      </w:r>
    </w:p>
    <w:p>
      <w:pPr>
        <w:pStyle w:val="Reference"/>
      </w:pPr>
      <w:hyperlink r:id="rId1078">
        <w:r>
          <w:rPr/>
          <w:t>327732, Judges 9:34</w:t>
        </w:r>
      </w:hyperlink>
    </w:p>
    <w:p>
      <w:pPr>
        <w:pStyle w:val="Hebrew"/>
      </w:pPr>
      <w:r>
        <w:t xml:space="preserve">וַיָּ֧קָם אֲבִימֶ֛לֶךְ וְכָל־הָעָ֥ם לָ֑יְלָה </w:t>
      </w:r>
    </w:p>
    <w:p>
      <w:pPr>
        <w:pStyle w:val="Hebrew"/>
      </w:pPr>
      <w:r>
        <w:rPr>
          <w:color w:val="FF0000"/>
          <w:vertAlign w:val="superscript"/>
          <w:rtl/>
        </w:rPr>
        <w:t>133588</w:t>
      </w:r>
      <w:r>
        <w:rPr>
          <w:rFonts w:ascii="Times New Roman" w:hAnsi="Times New Roman"/>
          <w:color w:val="828282"/>
          <w:rtl/>
        </w:rPr>
        <w:t>וַ</w:t>
      </w:r>
      <w:r>
        <w:rPr>
          <w:color w:val="FF0000"/>
          <w:vertAlign w:val="superscript"/>
          <w:rtl/>
        </w:rPr>
        <w:t>133589</w:t>
      </w:r>
      <w:r>
        <w:rPr>
          <w:rFonts w:ascii="Times New Roman" w:hAnsi="Times New Roman"/>
          <w:color w:val="828282"/>
          <w:rtl/>
        </w:rPr>
        <w:t xml:space="preserve">יָּ֧קָם </w:t>
      </w:r>
      <w:r>
        <w:rPr>
          <w:color w:val="FF0000"/>
          <w:vertAlign w:val="superscript"/>
          <w:rtl/>
        </w:rPr>
        <w:t>133590</w:t>
      </w:r>
      <w:r>
        <w:rPr>
          <w:rFonts w:ascii="Times New Roman" w:hAnsi="Times New Roman"/>
          <w:color w:val="828282"/>
          <w:rtl/>
        </w:rPr>
        <w:t xml:space="preserve">אֲבִימֶ֛לֶךְ </w:t>
      </w:r>
      <w:r>
        <w:rPr>
          <w:color w:val="FF0000"/>
          <w:vertAlign w:val="superscript"/>
          <w:rtl/>
        </w:rPr>
        <w:t>133591</w:t>
      </w:r>
      <w:r>
        <w:rPr>
          <w:rFonts w:ascii="Times New Roman" w:hAnsi="Times New Roman"/>
          <w:color w:val="828282"/>
          <w:rtl/>
        </w:rPr>
        <w:t>וְ</w:t>
      </w:r>
      <w:r>
        <w:rPr>
          <w:color w:val="FF0000"/>
          <w:vertAlign w:val="superscript"/>
          <w:rtl/>
        </w:rPr>
        <w:t>133592</w:t>
      </w:r>
      <w:r>
        <w:rPr>
          <w:rFonts w:ascii="Times New Roman" w:hAnsi="Times New Roman"/>
          <w:color w:val="828282"/>
          <w:rtl/>
        </w:rPr>
        <w:t>כָל־</w:t>
      </w:r>
      <w:r>
        <w:rPr>
          <w:color w:val="FF0000"/>
          <w:vertAlign w:val="superscript"/>
          <w:rtl/>
        </w:rPr>
        <w:t>133593</w:t>
      </w:r>
      <w:r>
        <w:rPr>
          <w:rFonts w:ascii="Times New Roman" w:hAnsi="Times New Roman"/>
          <w:color w:val="828282"/>
          <w:rtl/>
        </w:rPr>
        <w:t>הָ</w:t>
      </w:r>
      <w:r>
        <w:rPr>
          <w:color w:val="FF0000"/>
          <w:vertAlign w:val="superscript"/>
          <w:rtl/>
        </w:rPr>
        <w:t>133594</w:t>
      </w:r>
      <w:r>
        <w:rPr>
          <w:rFonts w:ascii="Times New Roman" w:hAnsi="Times New Roman"/>
          <w:color w:val="828282"/>
          <w:rtl/>
        </w:rPr>
        <w:t xml:space="preserve">עָ֥ם </w:t>
      </w:r>
      <w:r>
        <w:rPr>
          <w:color w:val="FF0000"/>
          <w:vertAlign w:val="superscript"/>
          <w:rtl/>
        </w:rPr>
        <w:t>133597</w:t>
      </w:r>
      <w:r>
        <w:rPr>
          <w:rFonts w:ascii="Times New Roman" w:hAnsi="Times New Roman"/>
          <w:color w:val="828282"/>
          <w:rtl/>
        </w:rPr>
        <w:t xml:space="preserve">לָ֑יְלָה </w:t>
      </w:r>
    </w:p>
    <w:p>
      <w:pPr>
        <w:pStyle w:val="Hebrew"/>
      </w:pPr>
      <w:r>
        <w:rPr>
          <w:color w:val="828282"/>
        </w:rPr>
        <w:t xml:space="preserve">וַיָּ֧קָם אֲבִימֶ֛לֶךְ וְכָל־הָעָ֥ם אֲשֶׁר־עִמֹּ֖ו לָ֑יְלָה וַיֶּאֶרְב֣וּ עַל־שְׁכֶ֔ם אַרְבָּעָ֖ה רָאשִֽׁים׃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327732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327732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460470</w:t>
            </w:r>
          </w:p>
        </w:tc>
        <w:tc>
          <w:tcPr>
            <w:tcW w:type="auto" w:w="1728"/>
          </w:tcPr>
          <w:p>
            <w:r>
              <w:t>time_phrase</w:t>
            </w:r>
          </w:p>
        </w:tc>
        <w:tc>
          <w:tcPr>
            <w:tcW w:type="auto" w:w="1728"/>
          </w:tcPr>
          <w:p>
            <w:r>
              <w:t xml:space="preserve">לָ֑יְלָה </w:t>
            </w:r>
          </w:p>
        </w:tc>
        <w:tc>
          <w:tcPr>
            <w:tcW w:type="auto" w:w="1728"/>
          </w:tcPr>
          <w:p>
            <w:r/>
          </w:p>
        </w:tc>
      </w:tr>
      <w:tr>
        <w:tc>
          <w:tcPr>
            <w:tcW w:type="auto" w:w="1728"/>
          </w:tcPr>
          <w:p>
            <w:r>
              <w:t>tense</w:t>
            </w:r>
          </w:p>
        </w:tc>
        <w:tc>
          <w:tcPr>
            <w:tcW w:type="auto" w:w="1728"/>
          </w:tcPr>
          <w:p>
            <w:r>
              <w:t>133589</w:t>
            </w:r>
          </w:p>
        </w:tc>
        <w:tc>
          <w:tcPr>
            <w:tcW w:type="auto" w:w="1728"/>
          </w:tcPr>
          <w:p>
            <w:r>
              <w:t>verb</w:t>
            </w:r>
          </w:p>
        </w:tc>
        <w:tc>
          <w:tcPr>
            <w:tcW w:type="auto" w:w="1728"/>
          </w:tcPr>
          <w:p>
            <w:r>
              <w:t xml:space="preserve">יָּ֧קָם </w:t>
            </w:r>
          </w:p>
        </w:tc>
        <w:tc>
          <w:tcPr>
            <w:tcW w:type="auto" w:w="1728"/>
          </w:tcPr>
          <w:p>
            <w:r/>
          </w:p>
        </w:tc>
      </w:tr>
    </w:tbl>
    <w:p>
      <w:r>
        <w:br/>
      </w:r>
    </w:p>
    <w:p>
      <w:pPr>
        <w:pStyle w:val="Reference"/>
      </w:pPr>
      <w:hyperlink r:id="rId1079">
        <w:r>
          <w:rPr/>
          <w:t>327766, Judges 9:42</w:t>
        </w:r>
      </w:hyperlink>
    </w:p>
    <w:p>
      <w:pPr>
        <w:pStyle w:val="Hebrew"/>
      </w:pPr>
      <w:r>
        <w:t xml:space="preserve">וַֽיְהִי֙ מִֽמָּחֳרָ֔ת </w:t>
      </w:r>
    </w:p>
    <w:p>
      <w:pPr>
        <w:pStyle w:val="Hebrew"/>
      </w:pPr>
      <w:r>
        <w:rPr>
          <w:color w:val="FF0000"/>
          <w:vertAlign w:val="superscript"/>
          <w:rtl/>
        </w:rPr>
        <w:t>133751</w:t>
      </w:r>
      <w:r>
        <w:rPr>
          <w:rFonts w:ascii="Times New Roman" w:hAnsi="Times New Roman"/>
          <w:color w:val="828282"/>
          <w:rtl/>
        </w:rPr>
        <w:t>וַֽ</w:t>
      </w:r>
      <w:r>
        <w:rPr>
          <w:color w:val="FF0000"/>
          <w:vertAlign w:val="superscript"/>
          <w:rtl/>
        </w:rPr>
        <w:t>133752</w:t>
      </w:r>
      <w:r>
        <w:rPr>
          <w:rFonts w:ascii="Times New Roman" w:hAnsi="Times New Roman"/>
          <w:color w:val="828282"/>
          <w:rtl/>
        </w:rPr>
        <w:t xml:space="preserve">יְהִי֙ </w:t>
      </w:r>
      <w:r>
        <w:rPr>
          <w:color w:val="FF0000"/>
          <w:vertAlign w:val="superscript"/>
          <w:rtl/>
        </w:rPr>
        <w:t>133753</w:t>
      </w:r>
      <w:r>
        <w:rPr>
          <w:rFonts w:ascii="Times New Roman" w:hAnsi="Times New Roman"/>
          <w:color w:val="828282"/>
          <w:rtl/>
        </w:rPr>
        <w:t>מִֽ</w:t>
      </w:r>
      <w:r>
        <w:rPr>
          <w:color w:val="FF0000"/>
          <w:vertAlign w:val="superscript"/>
          <w:rtl/>
        </w:rPr>
        <w:t>133754</w:t>
      </w:r>
      <w:r>
        <w:rPr>
          <w:rFonts w:ascii="Times New Roman" w:hAnsi="Times New Roman"/>
          <w:color w:val="828282"/>
          <w:rtl/>
        </w:rPr>
        <w:t xml:space="preserve">מָּחֳרָ֔ת </w:t>
      </w:r>
    </w:p>
    <w:p>
      <w:pPr>
        <w:pStyle w:val="Hebrew"/>
      </w:pPr>
      <w:r>
        <w:rPr>
          <w:color w:val="828282"/>
        </w:rPr>
        <w:t xml:space="preserve">וַֽיְהִי֙ מִֽמָּחֳרָ֔ת וַיֵּצֵ֥א הָעָ֖ם הַשָּׂדֶ֑ה וַיַּגִּ֖דוּ לַאֲבִימֶֽלֶךְ׃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327766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327766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460576</w:t>
            </w:r>
          </w:p>
        </w:tc>
        <w:tc>
          <w:tcPr>
            <w:tcW w:type="auto" w:w="1728"/>
          </w:tcPr>
          <w:p>
            <w:r>
              <w:t>time_phrase</w:t>
            </w:r>
          </w:p>
        </w:tc>
        <w:tc>
          <w:tcPr>
            <w:tcW w:type="auto" w:w="1728"/>
          </w:tcPr>
          <w:p>
            <w:r>
              <w:t xml:space="preserve">מִֽמָּחֳרָ֔ת </w:t>
            </w:r>
          </w:p>
        </w:tc>
        <w:tc>
          <w:tcPr>
            <w:tcW w:type="auto" w:w="1728"/>
          </w:tcPr>
          <w:p>
            <w:r/>
          </w:p>
        </w:tc>
      </w:tr>
      <w:tr>
        <w:tc>
          <w:tcPr>
            <w:tcW w:type="auto" w:w="1728"/>
          </w:tcPr>
          <w:p>
            <w:r>
              <w:t>tense</w:t>
            </w:r>
          </w:p>
        </w:tc>
        <w:tc>
          <w:tcPr>
            <w:tcW w:type="auto" w:w="1728"/>
          </w:tcPr>
          <w:p>
            <w:r>
              <w:t>133752</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080">
        <w:r>
          <w:rPr/>
          <w:t>327783, Judges 9:45</w:t>
        </w:r>
      </w:hyperlink>
    </w:p>
    <w:p>
      <w:pPr>
        <w:pStyle w:val="Hebrew"/>
      </w:pPr>
      <w:r>
        <w:t xml:space="preserve">וַאֲבִימֶ֜לֶךְ נִלְחָ֣ם בָּעִ֗יר כֹּ֚ל הַיֹּ֣ום הַה֔וּא </w:t>
      </w:r>
    </w:p>
    <w:p>
      <w:pPr>
        <w:pStyle w:val="Hebrew"/>
      </w:pPr>
      <w:r>
        <w:rPr>
          <w:color w:val="FF0000"/>
          <w:vertAlign w:val="superscript"/>
          <w:rtl/>
        </w:rPr>
        <w:t>133822</w:t>
      </w:r>
      <w:r>
        <w:rPr>
          <w:rFonts w:ascii="Times New Roman" w:hAnsi="Times New Roman"/>
          <w:color w:val="828282"/>
          <w:rtl/>
        </w:rPr>
        <w:t>וַ</w:t>
      </w:r>
      <w:r>
        <w:rPr>
          <w:color w:val="FF0000"/>
          <w:vertAlign w:val="superscript"/>
          <w:rtl/>
        </w:rPr>
        <w:t>133823</w:t>
      </w:r>
      <w:r>
        <w:rPr>
          <w:rFonts w:ascii="Times New Roman" w:hAnsi="Times New Roman"/>
          <w:color w:val="828282"/>
          <w:rtl/>
        </w:rPr>
        <w:t xml:space="preserve">אֲבִימֶ֜לֶךְ </w:t>
      </w:r>
      <w:r>
        <w:rPr>
          <w:color w:val="FF0000"/>
          <w:vertAlign w:val="superscript"/>
          <w:rtl/>
        </w:rPr>
        <w:t>133824</w:t>
      </w:r>
      <w:r>
        <w:rPr>
          <w:rFonts w:ascii="Times New Roman" w:hAnsi="Times New Roman"/>
          <w:color w:val="828282"/>
          <w:rtl/>
        </w:rPr>
        <w:t xml:space="preserve">נִלְחָ֣ם </w:t>
      </w:r>
      <w:r>
        <w:rPr>
          <w:color w:val="FF0000"/>
          <w:vertAlign w:val="superscript"/>
          <w:rtl/>
        </w:rPr>
        <w:t>133825</w:t>
      </w:r>
      <w:r>
        <w:rPr>
          <w:rFonts w:ascii="Times New Roman" w:hAnsi="Times New Roman"/>
          <w:color w:val="828282"/>
          <w:rtl/>
        </w:rPr>
        <w:t>בָּ</w:t>
      </w:r>
      <w:r>
        <w:rPr>
          <w:color w:val="FF0000"/>
          <w:vertAlign w:val="superscript"/>
          <w:rtl/>
        </w:rPr>
        <w:t>133826</w:t>
      </w:r>
      <w:r>
        <w:rPr>
          <w:rFonts w:ascii="Times New Roman" w:hAnsi="Times New Roman"/>
          <w:color w:val="828282"/>
          <w:rtl/>
        </w:rPr>
      </w:r>
      <w:r>
        <w:rPr>
          <w:color w:val="FF0000"/>
          <w:vertAlign w:val="superscript"/>
          <w:rtl/>
        </w:rPr>
        <w:t>133827</w:t>
      </w:r>
      <w:r>
        <w:rPr>
          <w:rFonts w:ascii="Times New Roman" w:hAnsi="Times New Roman"/>
          <w:color w:val="828282"/>
          <w:rtl/>
        </w:rPr>
        <w:t xml:space="preserve">עִ֗יר </w:t>
      </w:r>
      <w:r>
        <w:rPr>
          <w:color w:val="FF0000"/>
          <w:vertAlign w:val="superscript"/>
          <w:rtl/>
        </w:rPr>
        <w:t>133828</w:t>
      </w:r>
      <w:r>
        <w:rPr>
          <w:rFonts w:ascii="Times New Roman" w:hAnsi="Times New Roman"/>
          <w:color w:val="828282"/>
          <w:rtl/>
        </w:rPr>
        <w:t xml:space="preserve">כֹּ֚ל </w:t>
      </w:r>
      <w:r>
        <w:rPr>
          <w:color w:val="FF0000"/>
          <w:vertAlign w:val="superscript"/>
          <w:rtl/>
        </w:rPr>
        <w:t>133829</w:t>
      </w:r>
      <w:r>
        <w:rPr>
          <w:rFonts w:ascii="Times New Roman" w:hAnsi="Times New Roman"/>
          <w:color w:val="828282"/>
          <w:rtl/>
        </w:rPr>
        <w:t>הַ</w:t>
      </w:r>
      <w:r>
        <w:rPr>
          <w:color w:val="FF0000"/>
          <w:vertAlign w:val="superscript"/>
          <w:rtl/>
        </w:rPr>
        <w:t>133830</w:t>
      </w:r>
      <w:r>
        <w:rPr>
          <w:rFonts w:ascii="Times New Roman" w:hAnsi="Times New Roman"/>
          <w:color w:val="828282"/>
          <w:rtl/>
        </w:rPr>
        <w:t xml:space="preserve">יֹּ֣ום </w:t>
      </w:r>
      <w:r>
        <w:rPr>
          <w:color w:val="FF0000"/>
          <w:vertAlign w:val="superscript"/>
          <w:rtl/>
        </w:rPr>
        <w:t>133831</w:t>
      </w:r>
      <w:r>
        <w:rPr>
          <w:rFonts w:ascii="Times New Roman" w:hAnsi="Times New Roman"/>
          <w:color w:val="828282"/>
          <w:rtl/>
        </w:rPr>
        <w:t>הַ</w:t>
      </w:r>
      <w:r>
        <w:rPr>
          <w:color w:val="FF0000"/>
          <w:vertAlign w:val="superscript"/>
          <w:rtl/>
        </w:rPr>
        <w:t>133832</w:t>
      </w:r>
      <w:r>
        <w:rPr>
          <w:rFonts w:ascii="Times New Roman" w:hAnsi="Times New Roman"/>
          <w:color w:val="828282"/>
          <w:rtl/>
        </w:rPr>
        <w:t xml:space="preserve">ה֔וּא </w:t>
      </w:r>
    </w:p>
    <w:p>
      <w:pPr>
        <w:pStyle w:val="Hebrew"/>
      </w:pPr>
      <w:r>
        <w:rPr>
          <w:color w:val="828282"/>
        </w:rPr>
        <w:t xml:space="preserve">וַאֲבִימֶ֜לֶךְ נִלְחָ֣ם בָּעִ֗יר כֹּ֚ל הַיֹּ֣ום הַה֔וּא וַיִּלְכֹּד֙ אֶת־הָעִ֔יר וְאֶת־הָעָ֥ם אֲשֶׁר־בָּ֖הּ הָרָ֑ג וַיִּתֹּץ֙ אֶת־הָעִ֔יר וַיִּזְרָעֶ֖הָ מֶֽלַח׃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327783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327783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460625</w:t>
            </w:r>
          </w:p>
        </w:tc>
        <w:tc>
          <w:tcPr>
            <w:tcW w:type="auto" w:w="1728"/>
          </w:tcPr>
          <w:p>
            <w:r>
              <w:t>time_phrase</w:t>
            </w:r>
          </w:p>
        </w:tc>
        <w:tc>
          <w:tcPr>
            <w:tcW w:type="auto" w:w="1728"/>
          </w:tcPr>
          <w:p>
            <w:r>
              <w:t xml:space="preserve">כֹּ֚ל הַיֹּ֣ום הַה֔וּא </w:t>
            </w:r>
          </w:p>
        </w:tc>
        <w:tc>
          <w:tcPr>
            <w:tcW w:type="auto" w:w="1728"/>
          </w:tcPr>
          <w:p>
            <w:r/>
          </w:p>
        </w:tc>
      </w:tr>
      <w:tr>
        <w:tc>
          <w:tcPr>
            <w:tcW w:type="auto" w:w="1728"/>
          </w:tcPr>
          <w:p>
            <w:r>
              <w:t>tense</w:t>
            </w:r>
          </w:p>
        </w:tc>
        <w:tc>
          <w:tcPr>
            <w:tcW w:type="auto" w:w="1728"/>
          </w:tcPr>
          <w:p>
            <w:r>
              <w:t>133824</w:t>
            </w:r>
          </w:p>
        </w:tc>
        <w:tc>
          <w:tcPr>
            <w:tcW w:type="auto" w:w="1728"/>
          </w:tcPr>
          <w:p>
            <w:r>
              <w:t>verb</w:t>
            </w:r>
          </w:p>
        </w:tc>
        <w:tc>
          <w:tcPr>
            <w:tcW w:type="auto" w:w="1728"/>
          </w:tcPr>
          <w:p>
            <w:r>
              <w:t xml:space="preserve">נִלְחָ֣ם </w:t>
            </w:r>
          </w:p>
        </w:tc>
        <w:tc>
          <w:tcPr>
            <w:tcW w:type="auto" w:w="1728"/>
          </w:tcPr>
          <w:p>
            <w:r/>
          </w:p>
        </w:tc>
      </w:tr>
    </w:tbl>
    <w:p>
      <w:r>
        <w:br/>
      </w:r>
    </w:p>
    <w:p>
      <w:pPr>
        <w:pStyle w:val="Reference"/>
      </w:pPr>
      <w:hyperlink r:id="rId1081">
        <w:r>
          <w:rPr/>
          <w:t>327841, Judges 10:1</w:t>
        </w:r>
      </w:hyperlink>
    </w:p>
    <w:p>
      <w:pPr>
        <w:pStyle w:val="Hebrew"/>
      </w:pPr>
      <w:r>
        <w:t xml:space="preserve">וַיָּקָם֩ אַחֲרֵ֨י אֲבִימֶ֜לֶךְ תֹּולָ֧ע בֶּן־פּוּאָ֛ה בֶּן־דֹּודֹ֖ו אִ֣ישׁ יִשָּׂשכָ֑ר </w:t>
      </w:r>
    </w:p>
    <w:p>
      <w:pPr>
        <w:pStyle w:val="Hebrew"/>
      </w:pPr>
      <w:r>
        <w:rPr>
          <w:color w:val="FF0000"/>
          <w:vertAlign w:val="superscript"/>
          <w:rtl/>
        </w:rPr>
        <w:t>134100</w:t>
      </w:r>
      <w:r>
        <w:rPr>
          <w:rFonts w:ascii="Times New Roman" w:hAnsi="Times New Roman"/>
          <w:color w:val="828282"/>
          <w:rtl/>
        </w:rPr>
        <w:t>וַ</w:t>
      </w:r>
      <w:r>
        <w:rPr>
          <w:color w:val="FF0000"/>
          <w:vertAlign w:val="superscript"/>
          <w:rtl/>
        </w:rPr>
        <w:t>134101</w:t>
      </w:r>
      <w:r>
        <w:rPr>
          <w:rFonts w:ascii="Times New Roman" w:hAnsi="Times New Roman"/>
          <w:color w:val="828282"/>
          <w:rtl/>
        </w:rPr>
        <w:t xml:space="preserve">יָּקָם֩ </w:t>
      </w:r>
      <w:r>
        <w:rPr>
          <w:color w:val="FF0000"/>
          <w:vertAlign w:val="superscript"/>
          <w:rtl/>
        </w:rPr>
        <w:t>134102</w:t>
      </w:r>
      <w:r>
        <w:rPr>
          <w:rFonts w:ascii="Times New Roman" w:hAnsi="Times New Roman"/>
          <w:color w:val="828282"/>
          <w:rtl/>
        </w:rPr>
        <w:t xml:space="preserve">אַחֲרֵ֨י </w:t>
      </w:r>
      <w:r>
        <w:rPr>
          <w:color w:val="FF0000"/>
          <w:vertAlign w:val="superscript"/>
          <w:rtl/>
        </w:rPr>
        <w:t>134103</w:t>
      </w:r>
      <w:r>
        <w:rPr>
          <w:rFonts w:ascii="Times New Roman" w:hAnsi="Times New Roman"/>
          <w:color w:val="828282"/>
          <w:rtl/>
        </w:rPr>
        <w:t xml:space="preserve">אֲבִימֶ֜לֶךְ </w:t>
      </w:r>
      <w:r>
        <w:rPr>
          <w:color w:val="FF0000"/>
          <w:vertAlign w:val="superscript"/>
          <w:rtl/>
        </w:rPr>
        <w:t>134108</w:t>
      </w:r>
      <w:r>
        <w:rPr>
          <w:rFonts w:ascii="Times New Roman" w:hAnsi="Times New Roman"/>
          <w:color w:val="828282"/>
          <w:rtl/>
        </w:rPr>
        <w:t xml:space="preserve">תֹּולָ֧ע </w:t>
      </w:r>
      <w:r>
        <w:rPr>
          <w:color w:val="FF0000"/>
          <w:vertAlign w:val="superscript"/>
          <w:rtl/>
        </w:rPr>
        <w:t>134109</w:t>
      </w:r>
      <w:r>
        <w:rPr>
          <w:rFonts w:ascii="Times New Roman" w:hAnsi="Times New Roman"/>
          <w:color w:val="828282"/>
          <w:rtl/>
        </w:rPr>
        <w:t>בֶּן־</w:t>
      </w:r>
      <w:r>
        <w:rPr>
          <w:color w:val="FF0000"/>
          <w:vertAlign w:val="superscript"/>
          <w:rtl/>
        </w:rPr>
        <w:t>134110</w:t>
      </w:r>
      <w:r>
        <w:rPr>
          <w:rFonts w:ascii="Times New Roman" w:hAnsi="Times New Roman"/>
          <w:color w:val="828282"/>
          <w:rtl/>
        </w:rPr>
        <w:t xml:space="preserve">פּוּאָ֛ה </w:t>
      </w:r>
      <w:r>
        <w:rPr>
          <w:color w:val="FF0000"/>
          <w:vertAlign w:val="superscript"/>
          <w:rtl/>
        </w:rPr>
        <w:t>134111</w:t>
      </w:r>
      <w:r>
        <w:rPr>
          <w:rFonts w:ascii="Times New Roman" w:hAnsi="Times New Roman"/>
          <w:color w:val="828282"/>
          <w:rtl/>
        </w:rPr>
        <w:t>בֶּן־</w:t>
      </w:r>
      <w:r>
        <w:rPr>
          <w:color w:val="FF0000"/>
          <w:vertAlign w:val="superscript"/>
          <w:rtl/>
        </w:rPr>
        <w:t>134112</w:t>
      </w:r>
      <w:r>
        <w:rPr>
          <w:rFonts w:ascii="Times New Roman" w:hAnsi="Times New Roman"/>
          <w:color w:val="828282"/>
          <w:rtl/>
        </w:rPr>
        <w:t xml:space="preserve">דֹּודֹ֖ו </w:t>
      </w:r>
      <w:r>
        <w:rPr>
          <w:color w:val="FF0000"/>
          <w:vertAlign w:val="superscript"/>
          <w:rtl/>
        </w:rPr>
        <w:t>134113</w:t>
      </w:r>
      <w:r>
        <w:rPr>
          <w:rFonts w:ascii="Times New Roman" w:hAnsi="Times New Roman"/>
          <w:color w:val="828282"/>
          <w:rtl/>
        </w:rPr>
        <w:t xml:space="preserve">אִ֣ישׁ </w:t>
      </w:r>
      <w:r>
        <w:rPr>
          <w:color w:val="FF0000"/>
          <w:vertAlign w:val="superscript"/>
          <w:rtl/>
        </w:rPr>
        <w:t>134114</w:t>
      </w:r>
      <w:r>
        <w:rPr>
          <w:rFonts w:ascii="Times New Roman" w:hAnsi="Times New Roman"/>
          <w:color w:val="828282"/>
          <w:rtl/>
        </w:rPr>
        <w:t xml:space="preserve">יִשָּׂשכָ֑ר </w:t>
      </w:r>
    </w:p>
    <w:p>
      <w:pPr>
        <w:pStyle w:val="Hebrew"/>
      </w:pPr>
      <w:r>
        <w:rPr>
          <w:color w:val="828282"/>
        </w:rPr>
        <w:t xml:space="preserve">וַיָּקָם֩ אַחֲרֵ֨י אֲבִימֶ֜לֶךְ לְהֹושִׁ֣יעַ אֶת־יִשְׂרָאֵ֗ל תֹּולָ֧ע בֶּן־פּוּאָ֛ה בֶּן־דֹּודֹ֖ו אִ֣ישׁ יִשָּׂשכָ֑ר וְהֽוּא־יֹשֵׁ֥ב בְּשָׁמִ֖יר בְּהַ֥ר אֶפְרָֽיִם׃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327841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327841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460795</w:t>
            </w:r>
          </w:p>
        </w:tc>
        <w:tc>
          <w:tcPr>
            <w:tcW w:type="auto" w:w="1728"/>
          </w:tcPr>
          <w:p>
            <w:r>
              <w:t>time_phrase</w:t>
            </w:r>
          </w:p>
        </w:tc>
        <w:tc>
          <w:tcPr>
            <w:tcW w:type="auto" w:w="1728"/>
          </w:tcPr>
          <w:p>
            <w:r>
              <w:t xml:space="preserve">אַחֲרֵ֨י אֲבִימֶ֜לֶךְ </w:t>
            </w:r>
          </w:p>
        </w:tc>
        <w:tc>
          <w:tcPr>
            <w:tcW w:type="auto" w:w="1728"/>
          </w:tcPr>
          <w:p>
            <w:r/>
          </w:p>
        </w:tc>
      </w:tr>
      <w:tr>
        <w:tc>
          <w:tcPr>
            <w:tcW w:type="auto" w:w="1728"/>
          </w:tcPr>
          <w:p>
            <w:r>
              <w:t>tense</w:t>
            </w:r>
          </w:p>
        </w:tc>
        <w:tc>
          <w:tcPr>
            <w:tcW w:type="auto" w:w="1728"/>
          </w:tcPr>
          <w:p>
            <w:r>
              <w:t>134101</w:t>
            </w:r>
          </w:p>
        </w:tc>
        <w:tc>
          <w:tcPr>
            <w:tcW w:type="auto" w:w="1728"/>
          </w:tcPr>
          <w:p>
            <w:r>
              <w:t>verb</w:t>
            </w:r>
          </w:p>
        </w:tc>
        <w:tc>
          <w:tcPr>
            <w:tcW w:type="auto" w:w="1728"/>
          </w:tcPr>
          <w:p>
            <w:r>
              <w:t xml:space="preserve">יָּקָם֩ </w:t>
            </w:r>
          </w:p>
        </w:tc>
        <w:tc>
          <w:tcPr>
            <w:tcW w:type="auto" w:w="1728"/>
          </w:tcPr>
          <w:p>
            <w:r/>
          </w:p>
        </w:tc>
      </w:tr>
    </w:tbl>
    <w:p>
      <w:r>
        <w:br/>
      </w:r>
    </w:p>
    <w:p>
      <w:pPr>
        <w:pStyle w:val="Reference"/>
      </w:pPr>
      <w:hyperlink r:id="rId1082">
        <w:r>
          <w:rPr/>
          <w:t>327844, Judges 10:2</w:t>
        </w:r>
      </w:hyperlink>
    </w:p>
    <w:p>
      <w:pPr>
        <w:pStyle w:val="Hebrew"/>
      </w:pPr>
      <w:r>
        <w:t xml:space="preserve">וַיִּשְׁפֹּט֙ אֶת־יִשְׂרָאֵ֔ל עֶשְׂרִ֥ים וְשָׁלֹ֖שׁ שָׁנָ֑ה </w:t>
      </w:r>
    </w:p>
    <w:p>
      <w:pPr>
        <w:pStyle w:val="Hebrew"/>
      </w:pPr>
      <w:r>
        <w:rPr>
          <w:color w:val="FF0000"/>
          <w:vertAlign w:val="superscript"/>
          <w:rtl/>
        </w:rPr>
        <w:t>134123</w:t>
      </w:r>
      <w:r>
        <w:rPr>
          <w:rFonts w:ascii="Times New Roman" w:hAnsi="Times New Roman"/>
          <w:color w:val="828282"/>
          <w:rtl/>
        </w:rPr>
        <w:t>וַ</w:t>
      </w:r>
      <w:r>
        <w:rPr>
          <w:color w:val="FF0000"/>
          <w:vertAlign w:val="superscript"/>
          <w:rtl/>
        </w:rPr>
        <w:t>134124</w:t>
      </w:r>
      <w:r>
        <w:rPr>
          <w:rFonts w:ascii="Times New Roman" w:hAnsi="Times New Roman"/>
          <w:color w:val="828282"/>
          <w:rtl/>
        </w:rPr>
        <w:t xml:space="preserve">יִּשְׁפֹּט֙ </w:t>
      </w:r>
      <w:r>
        <w:rPr>
          <w:color w:val="FF0000"/>
          <w:vertAlign w:val="superscript"/>
          <w:rtl/>
        </w:rPr>
        <w:t>134125</w:t>
      </w:r>
      <w:r>
        <w:rPr>
          <w:rFonts w:ascii="Times New Roman" w:hAnsi="Times New Roman"/>
          <w:color w:val="828282"/>
          <w:rtl/>
        </w:rPr>
        <w:t>אֶת־</w:t>
      </w:r>
      <w:r>
        <w:rPr>
          <w:color w:val="FF0000"/>
          <w:vertAlign w:val="superscript"/>
          <w:rtl/>
        </w:rPr>
        <w:t>134126</w:t>
      </w:r>
      <w:r>
        <w:rPr>
          <w:rFonts w:ascii="Times New Roman" w:hAnsi="Times New Roman"/>
          <w:color w:val="828282"/>
          <w:rtl/>
        </w:rPr>
        <w:t xml:space="preserve">יִשְׂרָאֵ֔ל </w:t>
      </w:r>
      <w:r>
        <w:rPr>
          <w:color w:val="FF0000"/>
          <w:vertAlign w:val="superscript"/>
          <w:rtl/>
        </w:rPr>
        <w:t>134127</w:t>
      </w:r>
      <w:r>
        <w:rPr>
          <w:rFonts w:ascii="Times New Roman" w:hAnsi="Times New Roman"/>
          <w:color w:val="828282"/>
          <w:rtl/>
        </w:rPr>
        <w:t xml:space="preserve">עֶשְׂרִ֥ים </w:t>
      </w:r>
      <w:r>
        <w:rPr>
          <w:color w:val="FF0000"/>
          <w:vertAlign w:val="superscript"/>
          <w:rtl/>
        </w:rPr>
        <w:t>134128</w:t>
      </w:r>
      <w:r>
        <w:rPr>
          <w:rFonts w:ascii="Times New Roman" w:hAnsi="Times New Roman"/>
          <w:color w:val="828282"/>
          <w:rtl/>
        </w:rPr>
        <w:t>וְ</w:t>
      </w:r>
      <w:r>
        <w:rPr>
          <w:color w:val="FF0000"/>
          <w:vertAlign w:val="superscript"/>
          <w:rtl/>
        </w:rPr>
        <w:t>134129</w:t>
      </w:r>
      <w:r>
        <w:rPr>
          <w:rFonts w:ascii="Times New Roman" w:hAnsi="Times New Roman"/>
          <w:color w:val="828282"/>
          <w:rtl/>
        </w:rPr>
        <w:t xml:space="preserve">שָׁלֹ֖שׁ </w:t>
      </w:r>
      <w:r>
        <w:rPr>
          <w:color w:val="FF0000"/>
          <w:vertAlign w:val="superscript"/>
          <w:rtl/>
        </w:rPr>
        <w:t>134130</w:t>
      </w:r>
      <w:r>
        <w:rPr>
          <w:rFonts w:ascii="Times New Roman" w:hAnsi="Times New Roman"/>
          <w:color w:val="828282"/>
          <w:rtl/>
        </w:rPr>
        <w:t xml:space="preserve">שָׁנָ֑ה </w:t>
      </w:r>
    </w:p>
    <w:p>
      <w:pPr>
        <w:pStyle w:val="Hebrew"/>
      </w:pPr>
      <w:r>
        <w:rPr>
          <w:color w:val="828282"/>
        </w:rPr>
        <w:t xml:space="preserve">וַיִּשְׁפֹּט֙ אֶת־יִשְׂרָאֵ֔ל עֶשְׂרִ֥ים וְשָׁלֹ֖שׁ שָׁנָ֑ה וַיָּ֖מָת וַיִּקָּבֵ֥ר בְּשָׁמִֽיר׃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327844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327844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460806</w:t>
            </w:r>
          </w:p>
        </w:tc>
        <w:tc>
          <w:tcPr>
            <w:tcW w:type="auto" w:w="1728"/>
          </w:tcPr>
          <w:p>
            <w:r>
              <w:t>time_phrase</w:t>
            </w:r>
          </w:p>
        </w:tc>
        <w:tc>
          <w:tcPr>
            <w:tcW w:type="auto" w:w="1728"/>
          </w:tcPr>
          <w:p>
            <w:r>
              <w:t xml:space="preserve">עֶשְׂרִ֥ים וְשָׁלֹ֖שׁ שָׁנָ֑ה </w:t>
            </w:r>
          </w:p>
        </w:tc>
        <w:tc>
          <w:tcPr>
            <w:tcW w:type="auto" w:w="1728"/>
          </w:tcPr>
          <w:p>
            <w:r/>
          </w:p>
        </w:tc>
      </w:tr>
      <w:tr>
        <w:tc>
          <w:tcPr>
            <w:tcW w:type="auto" w:w="1728"/>
          </w:tcPr>
          <w:p>
            <w:r>
              <w:t>tense</w:t>
            </w:r>
          </w:p>
        </w:tc>
        <w:tc>
          <w:tcPr>
            <w:tcW w:type="auto" w:w="1728"/>
          </w:tcPr>
          <w:p>
            <w:r>
              <w:t>134124</w:t>
            </w:r>
          </w:p>
        </w:tc>
        <w:tc>
          <w:tcPr>
            <w:tcW w:type="auto" w:w="1728"/>
          </w:tcPr>
          <w:p>
            <w:r>
              <w:t>verb</w:t>
            </w:r>
          </w:p>
        </w:tc>
        <w:tc>
          <w:tcPr>
            <w:tcW w:type="auto" w:w="1728"/>
          </w:tcPr>
          <w:p>
            <w:r>
              <w:t xml:space="preserve">יִּשְׁפֹּט֙ </w:t>
            </w:r>
          </w:p>
        </w:tc>
        <w:tc>
          <w:tcPr>
            <w:tcW w:type="auto" w:w="1728"/>
          </w:tcPr>
          <w:p>
            <w:r/>
          </w:p>
        </w:tc>
      </w:tr>
    </w:tbl>
    <w:p>
      <w:r>
        <w:br/>
      </w:r>
    </w:p>
    <w:p>
      <w:pPr>
        <w:pStyle w:val="Reference"/>
      </w:pPr>
      <w:hyperlink r:id="rId1083">
        <w:r>
          <w:rPr/>
          <w:t>327847, Judges 10:3</w:t>
        </w:r>
      </w:hyperlink>
    </w:p>
    <w:p>
      <w:pPr>
        <w:pStyle w:val="Hebrew"/>
      </w:pPr>
      <w:r>
        <w:t xml:space="preserve">וַיָּ֣קָם אַחֲרָ֔יו יָאִ֖יר הַגִּלְעָדִ֑י </w:t>
      </w:r>
    </w:p>
    <w:p>
      <w:pPr>
        <w:pStyle w:val="Hebrew"/>
      </w:pPr>
      <w:r>
        <w:rPr>
          <w:color w:val="FF0000"/>
          <w:vertAlign w:val="superscript"/>
          <w:rtl/>
        </w:rPr>
        <w:t>134137</w:t>
      </w:r>
      <w:r>
        <w:rPr>
          <w:rFonts w:ascii="Times New Roman" w:hAnsi="Times New Roman"/>
          <w:color w:val="828282"/>
          <w:rtl/>
        </w:rPr>
        <w:t>וַ</w:t>
      </w:r>
      <w:r>
        <w:rPr>
          <w:color w:val="FF0000"/>
          <w:vertAlign w:val="superscript"/>
          <w:rtl/>
        </w:rPr>
        <w:t>134138</w:t>
      </w:r>
      <w:r>
        <w:rPr>
          <w:rFonts w:ascii="Times New Roman" w:hAnsi="Times New Roman"/>
          <w:color w:val="828282"/>
          <w:rtl/>
        </w:rPr>
        <w:t xml:space="preserve">יָּ֣קָם </w:t>
      </w:r>
      <w:r>
        <w:rPr>
          <w:color w:val="FF0000"/>
          <w:vertAlign w:val="superscript"/>
          <w:rtl/>
        </w:rPr>
        <w:t>134139</w:t>
      </w:r>
      <w:r>
        <w:rPr>
          <w:rFonts w:ascii="Times New Roman" w:hAnsi="Times New Roman"/>
          <w:color w:val="828282"/>
          <w:rtl/>
        </w:rPr>
        <w:t xml:space="preserve">אַחֲרָ֔יו </w:t>
      </w:r>
      <w:r>
        <w:rPr>
          <w:color w:val="FF0000"/>
          <w:vertAlign w:val="superscript"/>
          <w:rtl/>
        </w:rPr>
        <w:t>134140</w:t>
      </w:r>
      <w:r>
        <w:rPr>
          <w:rFonts w:ascii="Times New Roman" w:hAnsi="Times New Roman"/>
          <w:color w:val="828282"/>
          <w:rtl/>
        </w:rPr>
        <w:t xml:space="preserve">יָאִ֖יר </w:t>
      </w:r>
      <w:r>
        <w:rPr>
          <w:color w:val="FF0000"/>
          <w:vertAlign w:val="superscript"/>
          <w:rtl/>
        </w:rPr>
        <w:t>134141</w:t>
      </w:r>
      <w:r>
        <w:rPr>
          <w:rFonts w:ascii="Times New Roman" w:hAnsi="Times New Roman"/>
          <w:color w:val="828282"/>
          <w:rtl/>
        </w:rPr>
        <w:t>הַ</w:t>
      </w:r>
      <w:r>
        <w:rPr>
          <w:color w:val="FF0000"/>
          <w:vertAlign w:val="superscript"/>
          <w:rtl/>
        </w:rPr>
        <w:t>134142</w:t>
      </w:r>
      <w:r>
        <w:rPr>
          <w:rFonts w:ascii="Times New Roman" w:hAnsi="Times New Roman"/>
          <w:color w:val="828282"/>
          <w:rtl/>
        </w:rPr>
        <w:t xml:space="preserve">גִּלְעָדִ֑י </w:t>
      </w:r>
    </w:p>
    <w:p>
      <w:pPr>
        <w:pStyle w:val="Hebrew"/>
      </w:pPr>
      <w:r>
        <w:rPr>
          <w:color w:val="828282"/>
        </w:rPr>
        <w:t xml:space="preserve">וַיָּ֣קָם אַחֲרָ֔יו יָאִ֖יר הַגִּלְעָדִ֑י וַיִּשְׁפֹּט֙ אֶת־יִשְׂרָאֵ֔ל עֶשְׂרִ֥ים וּשְׁתַּ֖יִם 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327847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327847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460814</w:t>
            </w:r>
          </w:p>
        </w:tc>
        <w:tc>
          <w:tcPr>
            <w:tcW w:type="auto" w:w="1728"/>
          </w:tcPr>
          <w:p>
            <w:r>
              <w:t>time_phrase</w:t>
            </w:r>
          </w:p>
        </w:tc>
        <w:tc>
          <w:tcPr>
            <w:tcW w:type="auto" w:w="1728"/>
          </w:tcPr>
          <w:p>
            <w:r>
              <w:t xml:space="preserve">אַחֲרָ֔יו </w:t>
            </w:r>
          </w:p>
        </w:tc>
        <w:tc>
          <w:tcPr>
            <w:tcW w:type="auto" w:w="1728"/>
          </w:tcPr>
          <w:p>
            <w:r/>
          </w:p>
        </w:tc>
      </w:tr>
      <w:tr>
        <w:tc>
          <w:tcPr>
            <w:tcW w:type="auto" w:w="1728"/>
          </w:tcPr>
          <w:p>
            <w:r>
              <w:t>tense</w:t>
            </w:r>
          </w:p>
        </w:tc>
        <w:tc>
          <w:tcPr>
            <w:tcW w:type="auto" w:w="1728"/>
          </w:tcPr>
          <w:p>
            <w:r>
              <w:t>134138</w:t>
            </w:r>
          </w:p>
        </w:tc>
        <w:tc>
          <w:tcPr>
            <w:tcW w:type="auto" w:w="1728"/>
          </w:tcPr>
          <w:p>
            <w:r>
              <w:t>verb</w:t>
            </w:r>
          </w:p>
        </w:tc>
        <w:tc>
          <w:tcPr>
            <w:tcW w:type="auto" w:w="1728"/>
          </w:tcPr>
          <w:p>
            <w:r>
              <w:t xml:space="preserve">יָּ֣קָם </w:t>
            </w:r>
          </w:p>
        </w:tc>
        <w:tc>
          <w:tcPr>
            <w:tcW w:type="auto" w:w="1728"/>
          </w:tcPr>
          <w:p>
            <w:r/>
          </w:p>
        </w:tc>
      </w:tr>
    </w:tbl>
    <w:p>
      <w:r>
        <w:br/>
      </w:r>
    </w:p>
    <w:p>
      <w:pPr>
        <w:pStyle w:val="Reference"/>
      </w:pPr>
      <w:hyperlink r:id="rId1083">
        <w:r>
          <w:rPr/>
          <w:t>327848, Judges 10:3</w:t>
        </w:r>
      </w:hyperlink>
    </w:p>
    <w:p>
      <w:pPr>
        <w:pStyle w:val="Hebrew"/>
      </w:pPr>
      <w:r>
        <w:t xml:space="preserve">וַיִּשְׁפֹּט֙ אֶת־יִשְׂרָאֵ֔ל עֶשְׂרִ֥ים וּשְׁתַּ֖יִם שָׁנָֽה׃ </w:t>
      </w:r>
    </w:p>
    <w:p>
      <w:pPr>
        <w:pStyle w:val="Hebrew"/>
      </w:pPr>
      <w:r>
        <w:rPr>
          <w:color w:val="FF0000"/>
          <w:vertAlign w:val="superscript"/>
          <w:rtl/>
        </w:rPr>
        <w:t>134143</w:t>
      </w:r>
      <w:r>
        <w:rPr>
          <w:rFonts w:ascii="Times New Roman" w:hAnsi="Times New Roman"/>
          <w:color w:val="828282"/>
          <w:rtl/>
        </w:rPr>
        <w:t>וַ</w:t>
      </w:r>
      <w:r>
        <w:rPr>
          <w:color w:val="FF0000"/>
          <w:vertAlign w:val="superscript"/>
          <w:rtl/>
        </w:rPr>
        <w:t>134144</w:t>
      </w:r>
      <w:r>
        <w:rPr>
          <w:rFonts w:ascii="Times New Roman" w:hAnsi="Times New Roman"/>
          <w:color w:val="828282"/>
          <w:rtl/>
        </w:rPr>
        <w:t xml:space="preserve">יִּשְׁפֹּט֙ </w:t>
      </w:r>
      <w:r>
        <w:rPr>
          <w:color w:val="FF0000"/>
          <w:vertAlign w:val="superscript"/>
          <w:rtl/>
        </w:rPr>
        <w:t>134145</w:t>
      </w:r>
      <w:r>
        <w:rPr>
          <w:rFonts w:ascii="Times New Roman" w:hAnsi="Times New Roman"/>
          <w:color w:val="828282"/>
          <w:rtl/>
        </w:rPr>
        <w:t>אֶת־</w:t>
      </w:r>
      <w:r>
        <w:rPr>
          <w:color w:val="FF0000"/>
          <w:vertAlign w:val="superscript"/>
          <w:rtl/>
        </w:rPr>
        <w:t>134146</w:t>
      </w:r>
      <w:r>
        <w:rPr>
          <w:rFonts w:ascii="Times New Roman" w:hAnsi="Times New Roman"/>
          <w:color w:val="828282"/>
          <w:rtl/>
        </w:rPr>
        <w:t xml:space="preserve">יִשְׂרָאֵ֔ל </w:t>
      </w:r>
      <w:r>
        <w:rPr>
          <w:color w:val="FF0000"/>
          <w:vertAlign w:val="superscript"/>
          <w:rtl/>
        </w:rPr>
        <w:t>134147</w:t>
      </w:r>
      <w:r>
        <w:rPr>
          <w:rFonts w:ascii="Times New Roman" w:hAnsi="Times New Roman"/>
          <w:color w:val="828282"/>
          <w:rtl/>
        </w:rPr>
        <w:t xml:space="preserve">עֶשְׂרִ֥ים </w:t>
      </w:r>
      <w:r>
        <w:rPr>
          <w:color w:val="FF0000"/>
          <w:vertAlign w:val="superscript"/>
          <w:rtl/>
        </w:rPr>
        <w:t>134148</w:t>
      </w:r>
      <w:r>
        <w:rPr>
          <w:rFonts w:ascii="Times New Roman" w:hAnsi="Times New Roman"/>
          <w:color w:val="828282"/>
          <w:rtl/>
        </w:rPr>
        <w:t>וּ</w:t>
      </w:r>
      <w:r>
        <w:rPr>
          <w:color w:val="FF0000"/>
          <w:vertAlign w:val="superscript"/>
          <w:rtl/>
        </w:rPr>
        <w:t>134149</w:t>
      </w:r>
      <w:r>
        <w:rPr>
          <w:rFonts w:ascii="Times New Roman" w:hAnsi="Times New Roman"/>
          <w:color w:val="828282"/>
          <w:rtl/>
        </w:rPr>
        <w:t xml:space="preserve">שְׁתַּ֖יִם </w:t>
      </w:r>
      <w:r>
        <w:rPr>
          <w:color w:val="FF0000"/>
          <w:vertAlign w:val="superscript"/>
          <w:rtl/>
        </w:rPr>
        <w:t>134150</w:t>
      </w:r>
      <w:r>
        <w:rPr>
          <w:rFonts w:ascii="Times New Roman" w:hAnsi="Times New Roman"/>
          <w:color w:val="828282"/>
          <w:rtl/>
        </w:rPr>
        <w:t xml:space="preserve">שָׁנָֽה׃ </w:t>
      </w:r>
    </w:p>
    <w:p>
      <w:pPr>
        <w:pStyle w:val="Hebrew"/>
      </w:pPr>
      <w:r>
        <w:rPr>
          <w:color w:val="828282"/>
        </w:rPr>
        <w:t xml:space="preserve">וַיָּ֣קָם אַחֲרָ֔יו יָאִ֖יר הַגִּלְעָדִ֑י וַיִּשְׁפֹּט֙ אֶת־יִשְׂרָאֵ֔ל עֶשְׂרִ֥ים וּשְׁתַּ֖יִם 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327848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327848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460819</w:t>
            </w:r>
          </w:p>
        </w:tc>
        <w:tc>
          <w:tcPr>
            <w:tcW w:type="auto" w:w="1728"/>
          </w:tcPr>
          <w:p>
            <w:r>
              <w:t>time_phrase</w:t>
            </w:r>
          </w:p>
        </w:tc>
        <w:tc>
          <w:tcPr>
            <w:tcW w:type="auto" w:w="1728"/>
          </w:tcPr>
          <w:p>
            <w:r>
              <w:t xml:space="preserve">עֶשְׂרִ֥ים וּשְׁתַּ֖יִם שָׁנָֽה׃ </w:t>
            </w:r>
          </w:p>
        </w:tc>
        <w:tc>
          <w:tcPr>
            <w:tcW w:type="auto" w:w="1728"/>
          </w:tcPr>
          <w:p>
            <w:r/>
          </w:p>
        </w:tc>
      </w:tr>
      <w:tr>
        <w:tc>
          <w:tcPr>
            <w:tcW w:type="auto" w:w="1728"/>
          </w:tcPr>
          <w:p>
            <w:r>
              <w:t>tense</w:t>
            </w:r>
          </w:p>
        </w:tc>
        <w:tc>
          <w:tcPr>
            <w:tcW w:type="auto" w:w="1728"/>
          </w:tcPr>
          <w:p>
            <w:r>
              <w:t>134144</w:t>
            </w:r>
          </w:p>
        </w:tc>
        <w:tc>
          <w:tcPr>
            <w:tcW w:type="auto" w:w="1728"/>
          </w:tcPr>
          <w:p>
            <w:r>
              <w:t>verb</w:t>
            </w:r>
          </w:p>
        </w:tc>
        <w:tc>
          <w:tcPr>
            <w:tcW w:type="auto" w:w="1728"/>
          </w:tcPr>
          <w:p>
            <w:r>
              <w:t xml:space="preserve">יִּשְׁפֹּט֙ </w:t>
            </w:r>
          </w:p>
        </w:tc>
        <w:tc>
          <w:tcPr>
            <w:tcW w:type="auto" w:w="1728"/>
          </w:tcPr>
          <w:p>
            <w:r/>
          </w:p>
        </w:tc>
      </w:tr>
    </w:tbl>
    <w:p>
      <w:r>
        <w:br/>
      </w:r>
    </w:p>
    <w:p>
      <w:pPr>
        <w:pStyle w:val="Reference"/>
      </w:pPr>
      <w:hyperlink r:id="rId1084">
        <w:r>
          <w:rPr/>
          <w:t>327852, Judges 10:4</w:t>
        </w:r>
      </w:hyperlink>
    </w:p>
    <w:p>
      <w:pPr>
        <w:pStyle w:val="Hebrew"/>
      </w:pPr>
      <w:r>
        <w:t xml:space="preserve">לָהֶ֞ם יִקְרְא֣וּ׀ חַוֹּ֣ת יָאִ֗יר עַ֚ד הַיֹּ֣ום הַזֶּ֔ה </w:t>
      </w:r>
    </w:p>
    <w:p>
      <w:pPr>
        <w:pStyle w:val="Hebrew"/>
      </w:pPr>
      <w:r>
        <w:rPr>
          <w:color w:val="FF0000"/>
          <w:vertAlign w:val="superscript"/>
          <w:rtl/>
        </w:rPr>
        <w:t>134164</w:t>
      </w:r>
      <w:r>
        <w:rPr>
          <w:rFonts w:ascii="Times New Roman" w:hAnsi="Times New Roman"/>
          <w:color w:val="828282"/>
          <w:rtl/>
        </w:rPr>
        <w:t xml:space="preserve">לָהֶ֞ם </w:t>
      </w:r>
      <w:r>
        <w:rPr>
          <w:color w:val="FF0000"/>
          <w:vertAlign w:val="superscript"/>
          <w:rtl/>
        </w:rPr>
        <w:t>134165</w:t>
      </w:r>
      <w:r>
        <w:rPr>
          <w:rFonts w:ascii="Times New Roman" w:hAnsi="Times New Roman"/>
          <w:color w:val="828282"/>
          <w:rtl/>
        </w:rPr>
        <w:t xml:space="preserve">יִקְרְא֣וּ׀ </w:t>
      </w:r>
      <w:r>
        <w:rPr>
          <w:color w:val="FF0000"/>
          <w:vertAlign w:val="superscript"/>
          <w:rtl/>
        </w:rPr>
        <w:t>134166</w:t>
      </w:r>
      <w:r>
        <w:rPr>
          <w:rFonts w:ascii="Times New Roman" w:hAnsi="Times New Roman"/>
          <w:color w:val="828282"/>
          <w:rtl/>
        </w:rPr>
        <w:t xml:space="preserve">חַוֹּ֣ת </w:t>
      </w:r>
      <w:r>
        <w:rPr>
          <w:color w:val="FF0000"/>
          <w:vertAlign w:val="superscript"/>
          <w:rtl/>
        </w:rPr>
        <w:t>134167</w:t>
      </w:r>
      <w:r>
        <w:rPr>
          <w:rFonts w:ascii="Times New Roman" w:hAnsi="Times New Roman"/>
          <w:color w:val="828282"/>
          <w:rtl/>
        </w:rPr>
        <w:t xml:space="preserve">יָאִ֗יר </w:t>
      </w:r>
      <w:r>
        <w:rPr>
          <w:color w:val="FF0000"/>
          <w:vertAlign w:val="superscript"/>
          <w:rtl/>
        </w:rPr>
        <w:t>134168</w:t>
      </w:r>
      <w:r>
        <w:rPr>
          <w:rFonts w:ascii="Times New Roman" w:hAnsi="Times New Roman"/>
          <w:color w:val="828282"/>
          <w:rtl/>
        </w:rPr>
        <w:t xml:space="preserve">עַ֚ד </w:t>
      </w:r>
      <w:r>
        <w:rPr>
          <w:color w:val="FF0000"/>
          <w:vertAlign w:val="superscript"/>
          <w:rtl/>
        </w:rPr>
        <w:t>134169</w:t>
      </w:r>
      <w:r>
        <w:rPr>
          <w:rFonts w:ascii="Times New Roman" w:hAnsi="Times New Roman"/>
          <w:color w:val="828282"/>
          <w:rtl/>
        </w:rPr>
        <w:t>הַ</w:t>
      </w:r>
      <w:r>
        <w:rPr>
          <w:color w:val="FF0000"/>
          <w:vertAlign w:val="superscript"/>
          <w:rtl/>
        </w:rPr>
        <w:t>134170</w:t>
      </w:r>
      <w:r>
        <w:rPr>
          <w:rFonts w:ascii="Times New Roman" w:hAnsi="Times New Roman"/>
          <w:color w:val="828282"/>
          <w:rtl/>
        </w:rPr>
        <w:t xml:space="preserve">יֹּ֣ום </w:t>
      </w:r>
      <w:r>
        <w:rPr>
          <w:color w:val="FF0000"/>
          <w:vertAlign w:val="superscript"/>
          <w:rtl/>
        </w:rPr>
        <w:t>134171</w:t>
      </w:r>
      <w:r>
        <w:rPr>
          <w:rFonts w:ascii="Times New Roman" w:hAnsi="Times New Roman"/>
          <w:color w:val="828282"/>
          <w:rtl/>
        </w:rPr>
        <w:t>הַ</w:t>
      </w:r>
      <w:r>
        <w:rPr>
          <w:color w:val="FF0000"/>
          <w:vertAlign w:val="superscript"/>
          <w:rtl/>
        </w:rPr>
        <w:t>134172</w:t>
      </w:r>
      <w:r>
        <w:rPr>
          <w:rFonts w:ascii="Times New Roman" w:hAnsi="Times New Roman"/>
          <w:color w:val="828282"/>
          <w:rtl/>
        </w:rPr>
        <w:t xml:space="preserve">זֶּ֔ה </w:t>
      </w:r>
    </w:p>
    <w:p>
      <w:pPr>
        <w:pStyle w:val="Hebrew"/>
      </w:pPr>
      <w:r>
        <w:rPr>
          <w:color w:val="828282"/>
        </w:rPr>
        <w:t xml:space="preserve">וַֽיְהִי־לֹ֞ו שְׁלֹשִׁ֣ים בָּנִ֗ים רֹֽכְבִים֙ עַל־שְׁלֹשִׁ֣ים עֲיָרִ֔ים וּשְׁלֹשִׁ֥ים עֲיָרִ֖ים לָהֶ֑ם לָהֶ֞ם יִקְרְא֣וּ׀ חַוֹּ֣ת יָאִ֗יר עַ֚ד הַיֹּ֣ום הַזֶּ֔ה אֲשֶׁ֖ר בְּאֶ֥רֶץ הַגִּלְעָֽד׃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327852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327852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460832</w:t>
            </w:r>
          </w:p>
        </w:tc>
        <w:tc>
          <w:tcPr>
            <w:tcW w:type="auto" w:w="1728"/>
          </w:tcPr>
          <w:p>
            <w:r>
              <w:t>time_phrase</w:t>
            </w:r>
          </w:p>
        </w:tc>
        <w:tc>
          <w:tcPr>
            <w:tcW w:type="auto" w:w="1728"/>
          </w:tcPr>
          <w:p>
            <w:r>
              <w:t xml:space="preserve">עַ֚ד הַיֹּ֣ום הַזֶּ֔ה </w:t>
            </w:r>
          </w:p>
        </w:tc>
        <w:tc>
          <w:tcPr>
            <w:tcW w:type="auto" w:w="1728"/>
          </w:tcPr>
          <w:p>
            <w:r/>
          </w:p>
        </w:tc>
      </w:tr>
      <w:tr>
        <w:tc>
          <w:tcPr>
            <w:tcW w:type="auto" w:w="1728"/>
          </w:tcPr>
          <w:p>
            <w:r>
              <w:t>tense</w:t>
            </w:r>
          </w:p>
        </w:tc>
        <w:tc>
          <w:tcPr>
            <w:tcW w:type="auto" w:w="1728"/>
          </w:tcPr>
          <w:p>
            <w:r>
              <w:t>134165</w:t>
            </w:r>
          </w:p>
        </w:tc>
        <w:tc>
          <w:tcPr>
            <w:tcW w:type="auto" w:w="1728"/>
          </w:tcPr>
          <w:p>
            <w:r>
              <w:t>verb</w:t>
            </w:r>
          </w:p>
        </w:tc>
        <w:tc>
          <w:tcPr>
            <w:tcW w:type="auto" w:w="1728"/>
          </w:tcPr>
          <w:p>
            <w:r>
              <w:t xml:space="preserve">יִקְרְא֣וּ׀ </w:t>
            </w:r>
          </w:p>
        </w:tc>
        <w:tc>
          <w:tcPr>
            <w:tcW w:type="auto" w:w="1728"/>
          </w:tcPr>
          <w:p>
            <w:r/>
          </w:p>
        </w:tc>
      </w:tr>
    </w:tbl>
    <w:p>
      <w:r>
        <w:br/>
      </w:r>
    </w:p>
    <w:p>
      <w:pPr>
        <w:pStyle w:val="Reference"/>
      </w:pPr>
      <w:hyperlink r:id="rId1085">
        <w:r>
          <w:rPr/>
          <w:t>327865, Judges 10:8</w:t>
        </w:r>
      </w:hyperlink>
    </w:p>
    <w:p>
      <w:pPr>
        <w:pStyle w:val="Hebrew"/>
      </w:pPr>
      <w:r>
        <w:t xml:space="preserve">וַיְרֹֽצְצוּ֙ אֶת־בְּנֵ֣י יִשְׂרָאֵ֔ל בַּשָּׁנָ֖ה הַהִ֑יא </w:t>
      </w:r>
    </w:p>
    <w:p>
      <w:pPr>
        <w:pStyle w:val="Hebrew"/>
      </w:pPr>
      <w:r>
        <w:rPr>
          <w:color w:val="FF0000"/>
          <w:vertAlign w:val="superscript"/>
          <w:rtl/>
        </w:rPr>
        <w:t>134251</w:t>
      </w:r>
      <w:r>
        <w:rPr>
          <w:rFonts w:ascii="Times New Roman" w:hAnsi="Times New Roman"/>
          <w:color w:val="828282"/>
          <w:rtl/>
        </w:rPr>
        <w:t>וַ</w:t>
      </w:r>
      <w:r>
        <w:rPr>
          <w:color w:val="FF0000"/>
          <w:vertAlign w:val="superscript"/>
          <w:rtl/>
        </w:rPr>
        <w:t>134252</w:t>
      </w:r>
      <w:r>
        <w:rPr>
          <w:rFonts w:ascii="Times New Roman" w:hAnsi="Times New Roman"/>
          <w:color w:val="828282"/>
          <w:rtl/>
        </w:rPr>
        <w:t xml:space="preserve">יְרֹֽצְצוּ֙ </w:t>
      </w:r>
      <w:r>
        <w:rPr>
          <w:color w:val="FF0000"/>
          <w:vertAlign w:val="superscript"/>
          <w:rtl/>
        </w:rPr>
        <w:t>134253</w:t>
      </w:r>
      <w:r>
        <w:rPr>
          <w:rFonts w:ascii="Times New Roman" w:hAnsi="Times New Roman"/>
          <w:color w:val="828282"/>
          <w:rtl/>
        </w:rPr>
        <w:t>אֶת־</w:t>
      </w:r>
      <w:r>
        <w:rPr>
          <w:color w:val="FF0000"/>
          <w:vertAlign w:val="superscript"/>
          <w:rtl/>
        </w:rPr>
        <w:t>134254</w:t>
      </w:r>
      <w:r>
        <w:rPr>
          <w:rFonts w:ascii="Times New Roman" w:hAnsi="Times New Roman"/>
          <w:color w:val="828282"/>
          <w:rtl/>
        </w:rPr>
        <w:t xml:space="preserve">בְּנֵ֣י </w:t>
      </w:r>
      <w:r>
        <w:rPr>
          <w:color w:val="FF0000"/>
          <w:vertAlign w:val="superscript"/>
          <w:rtl/>
        </w:rPr>
        <w:t>134255</w:t>
      </w:r>
      <w:r>
        <w:rPr>
          <w:rFonts w:ascii="Times New Roman" w:hAnsi="Times New Roman"/>
          <w:color w:val="828282"/>
          <w:rtl/>
        </w:rPr>
        <w:t xml:space="preserve">יִשְׂרָאֵ֔ל </w:t>
      </w:r>
      <w:r>
        <w:rPr>
          <w:color w:val="FF0000"/>
          <w:vertAlign w:val="superscript"/>
          <w:rtl/>
        </w:rPr>
        <w:t>134256</w:t>
      </w:r>
      <w:r>
        <w:rPr>
          <w:rFonts w:ascii="Times New Roman" w:hAnsi="Times New Roman"/>
          <w:color w:val="828282"/>
          <w:rtl/>
        </w:rPr>
        <w:t>בַּ</w:t>
      </w:r>
      <w:r>
        <w:rPr>
          <w:color w:val="FF0000"/>
          <w:vertAlign w:val="superscript"/>
          <w:rtl/>
        </w:rPr>
        <w:t>134257</w:t>
      </w:r>
      <w:r>
        <w:rPr>
          <w:rFonts w:ascii="Times New Roman" w:hAnsi="Times New Roman"/>
          <w:color w:val="828282"/>
          <w:rtl/>
        </w:rPr>
      </w:r>
      <w:r>
        <w:rPr>
          <w:color w:val="FF0000"/>
          <w:vertAlign w:val="superscript"/>
          <w:rtl/>
        </w:rPr>
        <w:t>134258</w:t>
      </w:r>
      <w:r>
        <w:rPr>
          <w:rFonts w:ascii="Times New Roman" w:hAnsi="Times New Roman"/>
          <w:color w:val="828282"/>
          <w:rtl/>
        </w:rPr>
        <w:t xml:space="preserve">שָּׁנָ֖ה </w:t>
      </w:r>
      <w:r>
        <w:rPr>
          <w:color w:val="FF0000"/>
          <w:vertAlign w:val="superscript"/>
          <w:rtl/>
        </w:rPr>
        <w:t>134259</w:t>
      </w:r>
      <w:r>
        <w:rPr>
          <w:rFonts w:ascii="Times New Roman" w:hAnsi="Times New Roman"/>
          <w:color w:val="828282"/>
          <w:rtl/>
        </w:rPr>
        <w:t>הַ</w:t>
      </w:r>
      <w:r>
        <w:rPr>
          <w:color w:val="FF0000"/>
          <w:vertAlign w:val="superscript"/>
          <w:rtl/>
        </w:rPr>
        <w:t>134260</w:t>
      </w:r>
      <w:r>
        <w:rPr>
          <w:rFonts w:ascii="Times New Roman" w:hAnsi="Times New Roman"/>
          <w:color w:val="828282"/>
          <w:rtl/>
        </w:rPr>
        <w:t xml:space="preserve">הִ֑יא </w:t>
      </w:r>
    </w:p>
    <w:p>
      <w:pPr>
        <w:pStyle w:val="Hebrew"/>
      </w:pPr>
      <w:r>
        <w:rPr>
          <w:color w:val="828282"/>
        </w:rPr>
        <w:t xml:space="preserve">וַֽיִּרְעֲצ֤וּ וַיְרֹֽצְצוּ֙ אֶת־בְּנֵ֣י יִשְׂרָאֵ֔ל בַּשָּׁנָ֖ה הַהִ֑יא שְׁמֹנֶ֨ה עֶשְׂרֵ֜ה שָׁנָ֗ה אֶֽת־כָּל־בְּנֵ֤י יִשְׂרָאֵל֙ אֲשֶׁר֙ בְּעֵ֣בֶר הַיַּרְדֵּ֔ן בְּאֶ֥רֶץ הָאֱמֹרִ֖י אֲשֶׁ֥ר בַּגִּלְעָֽד׃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327865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327865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460869</w:t>
            </w:r>
          </w:p>
        </w:tc>
        <w:tc>
          <w:tcPr>
            <w:tcW w:type="auto" w:w="1728"/>
          </w:tcPr>
          <w:p>
            <w:r>
              <w:t>time_phrase</w:t>
            </w:r>
          </w:p>
        </w:tc>
        <w:tc>
          <w:tcPr>
            <w:tcW w:type="auto" w:w="1728"/>
          </w:tcPr>
          <w:p>
            <w:r>
              <w:t xml:space="preserve">בַּשָּׁנָ֖ה הַהִ֑יא </w:t>
            </w:r>
          </w:p>
        </w:tc>
        <w:tc>
          <w:tcPr>
            <w:tcW w:type="auto" w:w="1728"/>
          </w:tcPr>
          <w:p>
            <w:r/>
          </w:p>
        </w:tc>
      </w:tr>
      <w:tr>
        <w:tc>
          <w:tcPr>
            <w:tcW w:type="auto" w:w="1728"/>
          </w:tcPr>
          <w:p>
            <w:r>
              <w:t>tense</w:t>
            </w:r>
          </w:p>
        </w:tc>
        <w:tc>
          <w:tcPr>
            <w:tcW w:type="auto" w:w="1728"/>
          </w:tcPr>
          <w:p>
            <w:r>
              <w:t>134252</w:t>
            </w:r>
          </w:p>
        </w:tc>
        <w:tc>
          <w:tcPr>
            <w:tcW w:type="auto" w:w="1728"/>
          </w:tcPr>
          <w:p>
            <w:r>
              <w:t>verb</w:t>
            </w:r>
          </w:p>
        </w:tc>
        <w:tc>
          <w:tcPr>
            <w:tcW w:type="auto" w:w="1728"/>
          </w:tcPr>
          <w:p>
            <w:r>
              <w:t xml:space="preserve">יְרֹֽצְצוּ֙ </w:t>
            </w:r>
          </w:p>
        </w:tc>
        <w:tc>
          <w:tcPr>
            <w:tcW w:type="auto" w:w="1728"/>
          </w:tcPr>
          <w:p>
            <w:r/>
          </w:p>
        </w:tc>
      </w:tr>
    </w:tbl>
    <w:p>
      <w:r>
        <w:br/>
      </w:r>
    </w:p>
    <w:p>
      <w:pPr>
        <w:pStyle w:val="Reference"/>
      </w:pPr>
      <w:hyperlink r:id="rId1085">
        <w:r>
          <w:rPr/>
          <w:t>327866, Judges 10:8</w:t>
        </w:r>
      </w:hyperlink>
    </w:p>
    <w:p>
      <w:pPr>
        <w:pStyle w:val="Hebrew"/>
      </w:pPr>
      <w:r>
        <w:t xml:space="preserve">שְׁמֹנֶ֨ה עֶשְׂרֵ֜ה שָׁנָ֗ה אֶֽת־כָּל־בְּנֵ֤י יִשְׂרָאֵל֙ </w:t>
      </w:r>
    </w:p>
    <w:p>
      <w:pPr>
        <w:pStyle w:val="Hebrew"/>
      </w:pPr>
      <w:r>
        <w:rPr>
          <w:color w:val="FF0000"/>
          <w:vertAlign w:val="superscript"/>
          <w:rtl/>
        </w:rPr>
        <w:t>134261</w:t>
      </w:r>
      <w:r>
        <w:rPr>
          <w:rFonts w:ascii="Times New Roman" w:hAnsi="Times New Roman"/>
          <w:color w:val="828282"/>
          <w:rtl/>
        </w:rPr>
        <w:t xml:space="preserve">שְׁמֹנֶ֨ה </w:t>
      </w:r>
      <w:r>
        <w:rPr>
          <w:color w:val="FF0000"/>
          <w:vertAlign w:val="superscript"/>
          <w:rtl/>
        </w:rPr>
        <w:t>134262</w:t>
      </w:r>
      <w:r>
        <w:rPr>
          <w:rFonts w:ascii="Times New Roman" w:hAnsi="Times New Roman"/>
          <w:color w:val="828282"/>
          <w:rtl/>
        </w:rPr>
        <w:t xml:space="preserve">עֶשְׂרֵ֜ה </w:t>
      </w:r>
      <w:r>
        <w:rPr>
          <w:color w:val="FF0000"/>
          <w:vertAlign w:val="superscript"/>
          <w:rtl/>
        </w:rPr>
        <w:t>134263</w:t>
      </w:r>
      <w:r>
        <w:rPr>
          <w:rFonts w:ascii="Times New Roman" w:hAnsi="Times New Roman"/>
          <w:color w:val="828282"/>
          <w:rtl/>
        </w:rPr>
        <w:t xml:space="preserve">שָׁנָ֗ה </w:t>
      </w:r>
      <w:r>
        <w:rPr>
          <w:color w:val="FF0000"/>
          <w:vertAlign w:val="superscript"/>
          <w:rtl/>
        </w:rPr>
        <w:t>134264</w:t>
      </w:r>
      <w:r>
        <w:rPr>
          <w:rFonts w:ascii="Times New Roman" w:hAnsi="Times New Roman"/>
          <w:color w:val="828282"/>
          <w:rtl/>
        </w:rPr>
        <w:t>אֶֽת־</w:t>
      </w:r>
      <w:r>
        <w:rPr>
          <w:color w:val="FF0000"/>
          <w:vertAlign w:val="superscript"/>
          <w:rtl/>
        </w:rPr>
        <w:t>134265</w:t>
      </w:r>
      <w:r>
        <w:rPr>
          <w:rFonts w:ascii="Times New Roman" w:hAnsi="Times New Roman"/>
          <w:color w:val="828282"/>
          <w:rtl/>
        </w:rPr>
        <w:t>כָּל־</w:t>
      </w:r>
      <w:r>
        <w:rPr>
          <w:color w:val="FF0000"/>
          <w:vertAlign w:val="superscript"/>
          <w:rtl/>
        </w:rPr>
        <w:t>134266</w:t>
      </w:r>
      <w:r>
        <w:rPr>
          <w:rFonts w:ascii="Times New Roman" w:hAnsi="Times New Roman"/>
          <w:color w:val="828282"/>
          <w:rtl/>
        </w:rPr>
        <w:t xml:space="preserve">בְּנֵ֤י </w:t>
      </w:r>
      <w:r>
        <w:rPr>
          <w:color w:val="FF0000"/>
          <w:vertAlign w:val="superscript"/>
          <w:rtl/>
        </w:rPr>
        <w:t>134267</w:t>
      </w:r>
      <w:r>
        <w:rPr>
          <w:rFonts w:ascii="Times New Roman" w:hAnsi="Times New Roman"/>
          <w:color w:val="828282"/>
          <w:rtl/>
        </w:rPr>
        <w:t xml:space="preserve">יִשְׂרָאֵל֙ </w:t>
      </w:r>
    </w:p>
    <w:p>
      <w:pPr>
        <w:pStyle w:val="Hebrew"/>
      </w:pPr>
      <w:r>
        <w:rPr>
          <w:color w:val="828282"/>
        </w:rPr>
        <w:t xml:space="preserve">וַֽיִּרְעֲצ֤וּ וַיְרֹֽצְצוּ֙ אֶת־בְּנֵ֣י יִשְׂרָאֵ֔ל בַּשָּׁנָ֖ה הַהִ֑יא שְׁמֹנֶ֨ה עֶשְׂרֵ֜ה שָׁנָ֗ה אֶֽת־כָּל־בְּנֵ֤י יִשְׂרָאֵל֙ אֲשֶׁר֙ בְּעֵ֣בֶר הַיַּרְדֵּ֔ן בְּאֶ֥רֶץ הָאֱמֹרִ֖י אֲשֶׁ֥ר בַּגִּלְעָֽד׃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327866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327866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460870</w:t>
            </w:r>
          </w:p>
        </w:tc>
        <w:tc>
          <w:tcPr>
            <w:tcW w:type="auto" w:w="1728"/>
          </w:tcPr>
          <w:p>
            <w:r>
              <w:t>time_phrase</w:t>
            </w:r>
          </w:p>
        </w:tc>
        <w:tc>
          <w:tcPr>
            <w:tcW w:type="auto" w:w="1728"/>
          </w:tcPr>
          <w:p>
            <w:r>
              <w:t xml:space="preserve">שְׁמֹנֶ֨ה עֶשְׂרֵ֜ה שָׁנָ֗ה </w:t>
            </w:r>
          </w:p>
        </w:tc>
        <w:tc>
          <w:tcPr>
            <w:tcW w:type="auto" w:w="1728"/>
          </w:tcPr>
          <w:p>
            <w:r/>
          </w:p>
        </w:tc>
      </w:tr>
    </w:tbl>
    <w:p>
      <w:r>
        <w:br/>
      </w:r>
    </w:p>
    <w:p>
      <w:pPr>
        <w:pStyle w:val="Reference"/>
      </w:pPr>
      <w:hyperlink r:id="rId1086">
        <w:r>
          <w:rPr/>
          <w:t>327889, Judges 10:14</w:t>
        </w:r>
      </w:hyperlink>
    </w:p>
    <w:p>
      <w:pPr>
        <w:pStyle w:val="Hebrew"/>
      </w:pPr>
      <w:r>
        <w:t xml:space="preserve">הֵ֛מָּה יֹושִׁ֥יעוּ לָכֶ֖ם בְּעֵ֥ת צָרַתְכֶֽם׃ </w:t>
      </w:r>
    </w:p>
    <w:p>
      <w:pPr>
        <w:pStyle w:val="Hebrew"/>
      </w:pPr>
      <w:r>
        <w:rPr>
          <w:color w:val="FF0000"/>
          <w:vertAlign w:val="superscript"/>
          <w:rtl/>
        </w:rPr>
        <w:t>134385</w:t>
      </w:r>
      <w:r>
        <w:rPr>
          <w:rFonts w:ascii="Times New Roman" w:hAnsi="Times New Roman"/>
          <w:color w:val="828282"/>
          <w:rtl/>
        </w:rPr>
        <w:t xml:space="preserve">הֵ֛מָּה </w:t>
      </w:r>
      <w:r>
        <w:rPr>
          <w:color w:val="FF0000"/>
          <w:vertAlign w:val="superscript"/>
          <w:rtl/>
        </w:rPr>
        <w:t>134386</w:t>
      </w:r>
      <w:r>
        <w:rPr>
          <w:rFonts w:ascii="Times New Roman" w:hAnsi="Times New Roman"/>
          <w:color w:val="828282"/>
          <w:rtl/>
        </w:rPr>
        <w:t xml:space="preserve">יֹושִׁ֥יעוּ </w:t>
      </w:r>
      <w:r>
        <w:rPr>
          <w:color w:val="FF0000"/>
          <w:vertAlign w:val="superscript"/>
          <w:rtl/>
        </w:rPr>
        <w:t>134387</w:t>
      </w:r>
      <w:r>
        <w:rPr>
          <w:rFonts w:ascii="Times New Roman" w:hAnsi="Times New Roman"/>
          <w:color w:val="828282"/>
          <w:rtl/>
        </w:rPr>
        <w:t xml:space="preserve">לָכֶ֖ם </w:t>
      </w:r>
      <w:r>
        <w:rPr>
          <w:color w:val="FF0000"/>
          <w:vertAlign w:val="superscript"/>
          <w:rtl/>
        </w:rPr>
        <w:t>134388</w:t>
      </w:r>
      <w:r>
        <w:rPr>
          <w:rFonts w:ascii="Times New Roman" w:hAnsi="Times New Roman"/>
          <w:color w:val="828282"/>
          <w:rtl/>
        </w:rPr>
        <w:t>בְּ</w:t>
      </w:r>
      <w:r>
        <w:rPr>
          <w:color w:val="FF0000"/>
          <w:vertAlign w:val="superscript"/>
          <w:rtl/>
        </w:rPr>
        <w:t>134389</w:t>
      </w:r>
      <w:r>
        <w:rPr>
          <w:rFonts w:ascii="Times New Roman" w:hAnsi="Times New Roman"/>
          <w:color w:val="828282"/>
          <w:rtl/>
        </w:rPr>
        <w:t xml:space="preserve">עֵ֥ת </w:t>
      </w:r>
      <w:r>
        <w:rPr>
          <w:color w:val="FF0000"/>
          <w:vertAlign w:val="superscript"/>
          <w:rtl/>
        </w:rPr>
        <w:t>134390</w:t>
      </w:r>
      <w:r>
        <w:rPr>
          <w:rFonts w:ascii="Times New Roman" w:hAnsi="Times New Roman"/>
          <w:color w:val="828282"/>
          <w:rtl/>
        </w:rPr>
        <w:t xml:space="preserve">צָרַתְכֶֽם׃ </w:t>
      </w:r>
    </w:p>
    <w:p>
      <w:pPr>
        <w:pStyle w:val="Hebrew"/>
      </w:pPr>
      <w:r>
        <w:rPr>
          <w:color w:val="828282"/>
        </w:rPr>
        <w:t xml:space="preserve">לְכ֗וּ וְזַֽעֲקוּ֙ אֶל־הָ֣אֱלֹהִ֔ים אֲשֶׁ֥ר בְּחַרְתֶּ֖ם בָּ֑ם הֵ֛מָּה יֹושִׁ֥יעוּ לָכֶ֖ם בְּעֵ֥ת צָרַתְכֶֽם׃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327889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327889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460940</w:t>
            </w:r>
          </w:p>
        </w:tc>
        <w:tc>
          <w:tcPr>
            <w:tcW w:type="auto" w:w="1728"/>
          </w:tcPr>
          <w:p>
            <w:r>
              <w:t>time_phrase</w:t>
            </w:r>
          </w:p>
        </w:tc>
        <w:tc>
          <w:tcPr>
            <w:tcW w:type="auto" w:w="1728"/>
          </w:tcPr>
          <w:p>
            <w:r>
              <w:t xml:space="preserve">בְּעֵ֥ת צָרַתְכֶֽם׃ </w:t>
            </w:r>
          </w:p>
        </w:tc>
        <w:tc>
          <w:tcPr>
            <w:tcW w:type="auto" w:w="1728"/>
          </w:tcPr>
          <w:p>
            <w:r/>
          </w:p>
        </w:tc>
      </w:tr>
      <w:tr>
        <w:tc>
          <w:tcPr>
            <w:tcW w:type="auto" w:w="1728"/>
          </w:tcPr>
          <w:p>
            <w:r>
              <w:t>tense</w:t>
            </w:r>
          </w:p>
        </w:tc>
        <w:tc>
          <w:tcPr>
            <w:tcW w:type="auto" w:w="1728"/>
          </w:tcPr>
          <w:p>
            <w:r>
              <w:t>134386</w:t>
            </w:r>
          </w:p>
        </w:tc>
        <w:tc>
          <w:tcPr>
            <w:tcW w:type="auto" w:w="1728"/>
          </w:tcPr>
          <w:p>
            <w:r>
              <w:t>verb</w:t>
            </w:r>
          </w:p>
        </w:tc>
        <w:tc>
          <w:tcPr>
            <w:tcW w:type="auto" w:w="1728"/>
          </w:tcPr>
          <w:p>
            <w:r>
              <w:t xml:space="preserve">יֹושִׁ֥יעוּ </w:t>
            </w:r>
          </w:p>
        </w:tc>
        <w:tc>
          <w:tcPr>
            <w:tcW w:type="auto" w:w="1728"/>
          </w:tcPr>
          <w:p>
            <w:r/>
          </w:p>
        </w:tc>
      </w:tr>
    </w:tbl>
    <w:p>
      <w:r>
        <w:br/>
      </w:r>
    </w:p>
    <w:p>
      <w:pPr>
        <w:pStyle w:val="Reference"/>
      </w:pPr>
      <w:hyperlink r:id="rId1087">
        <w:r>
          <w:rPr/>
          <w:t>327894, Judges 10:15</w:t>
        </w:r>
      </w:hyperlink>
    </w:p>
    <w:p>
      <w:pPr>
        <w:pStyle w:val="Hebrew"/>
      </w:pPr>
      <w:r>
        <w:t xml:space="preserve">אַ֛ךְ הַצִּילֵ֥נוּ נָ֖א הַיֹּ֥ום הַזֶּֽה׃ </w:t>
      </w:r>
    </w:p>
    <w:p>
      <w:pPr>
        <w:pStyle w:val="Hebrew"/>
      </w:pPr>
      <w:r>
        <w:rPr>
          <w:color w:val="FF0000"/>
          <w:vertAlign w:val="superscript"/>
          <w:rtl/>
        </w:rPr>
        <w:t>134407</w:t>
      </w:r>
      <w:r>
        <w:rPr>
          <w:rFonts w:ascii="Times New Roman" w:hAnsi="Times New Roman"/>
          <w:color w:val="828282"/>
          <w:rtl/>
        </w:rPr>
        <w:t xml:space="preserve">אַ֛ךְ </w:t>
      </w:r>
      <w:r>
        <w:rPr>
          <w:color w:val="FF0000"/>
          <w:vertAlign w:val="superscript"/>
          <w:rtl/>
        </w:rPr>
        <w:t>134408</w:t>
      </w:r>
      <w:r>
        <w:rPr>
          <w:rFonts w:ascii="Times New Roman" w:hAnsi="Times New Roman"/>
          <w:color w:val="828282"/>
          <w:rtl/>
        </w:rPr>
        <w:t xml:space="preserve">הַצִּילֵ֥נוּ </w:t>
      </w:r>
      <w:r>
        <w:rPr>
          <w:color w:val="FF0000"/>
          <w:vertAlign w:val="superscript"/>
          <w:rtl/>
        </w:rPr>
        <w:t>134409</w:t>
      </w:r>
      <w:r>
        <w:rPr>
          <w:rFonts w:ascii="Times New Roman" w:hAnsi="Times New Roman"/>
          <w:color w:val="828282"/>
          <w:rtl/>
        </w:rPr>
        <w:t xml:space="preserve">נָ֖א </w:t>
      </w:r>
      <w:r>
        <w:rPr>
          <w:color w:val="FF0000"/>
          <w:vertAlign w:val="superscript"/>
          <w:rtl/>
        </w:rPr>
        <w:t>134410</w:t>
      </w:r>
      <w:r>
        <w:rPr>
          <w:rFonts w:ascii="Times New Roman" w:hAnsi="Times New Roman"/>
          <w:color w:val="828282"/>
          <w:rtl/>
        </w:rPr>
        <w:t>הַ</w:t>
      </w:r>
      <w:r>
        <w:rPr>
          <w:color w:val="FF0000"/>
          <w:vertAlign w:val="superscript"/>
          <w:rtl/>
        </w:rPr>
        <w:t>134411</w:t>
      </w:r>
      <w:r>
        <w:rPr>
          <w:rFonts w:ascii="Times New Roman" w:hAnsi="Times New Roman"/>
          <w:color w:val="828282"/>
          <w:rtl/>
        </w:rPr>
        <w:t xml:space="preserve">יֹּ֥ום </w:t>
      </w:r>
      <w:r>
        <w:rPr>
          <w:color w:val="FF0000"/>
          <w:vertAlign w:val="superscript"/>
          <w:rtl/>
        </w:rPr>
        <w:t>134412</w:t>
      </w:r>
      <w:r>
        <w:rPr>
          <w:rFonts w:ascii="Times New Roman" w:hAnsi="Times New Roman"/>
          <w:color w:val="828282"/>
          <w:rtl/>
        </w:rPr>
        <w:t>הַ</w:t>
      </w:r>
      <w:r>
        <w:rPr>
          <w:color w:val="FF0000"/>
          <w:vertAlign w:val="superscript"/>
          <w:rtl/>
        </w:rPr>
        <w:t>134413</w:t>
      </w:r>
      <w:r>
        <w:rPr>
          <w:rFonts w:ascii="Times New Roman" w:hAnsi="Times New Roman"/>
          <w:color w:val="828282"/>
          <w:rtl/>
        </w:rPr>
        <w:t xml:space="preserve">זֶּֽה׃ </w:t>
      </w:r>
    </w:p>
    <w:p>
      <w:pPr>
        <w:pStyle w:val="Hebrew"/>
      </w:pPr>
      <w:r>
        <w:rPr>
          <w:color w:val="828282"/>
        </w:rPr>
        <w:t xml:space="preserve">וַיֹּאמְר֨וּ בְנֵי־יִשְׂרָאֵ֤ל אֶל־יְהוָה֙ חָטָ֔אנוּ עֲשֵׂה־אַתָּ֣ה לָ֔נוּ כְּכָל־הַטֹּ֖וב בְּעֵינֶ֑יךָ אַ֛ךְ הַצִּילֵ֥נוּ נָ֖א 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327894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327894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460956</w:t>
            </w:r>
          </w:p>
        </w:tc>
        <w:tc>
          <w:tcPr>
            <w:tcW w:type="auto" w:w="1728"/>
          </w:tcPr>
          <w:p>
            <w:r>
              <w:t>time_phrase</w:t>
            </w:r>
          </w:p>
        </w:tc>
        <w:tc>
          <w:tcPr>
            <w:tcW w:type="auto" w:w="1728"/>
          </w:tcPr>
          <w:p>
            <w:r>
              <w:t xml:space="preserve">הַיֹּ֥ום הַזֶּֽה׃ </w:t>
            </w:r>
          </w:p>
        </w:tc>
        <w:tc>
          <w:tcPr>
            <w:tcW w:type="auto" w:w="1728"/>
          </w:tcPr>
          <w:p>
            <w:r/>
          </w:p>
        </w:tc>
      </w:tr>
      <w:tr>
        <w:tc>
          <w:tcPr>
            <w:tcW w:type="auto" w:w="1728"/>
          </w:tcPr>
          <w:p>
            <w:r>
              <w:t>tense</w:t>
            </w:r>
          </w:p>
        </w:tc>
        <w:tc>
          <w:tcPr>
            <w:tcW w:type="auto" w:w="1728"/>
          </w:tcPr>
          <w:p>
            <w:r>
              <w:t>134408</w:t>
            </w:r>
          </w:p>
        </w:tc>
        <w:tc>
          <w:tcPr>
            <w:tcW w:type="auto" w:w="1728"/>
          </w:tcPr>
          <w:p>
            <w:r>
              <w:t>verb</w:t>
            </w:r>
          </w:p>
        </w:tc>
        <w:tc>
          <w:tcPr>
            <w:tcW w:type="auto" w:w="1728"/>
          </w:tcPr>
          <w:p>
            <w:r>
              <w:t xml:space="preserve">הַצִּילֵ֥נוּ </w:t>
            </w:r>
          </w:p>
        </w:tc>
        <w:tc>
          <w:tcPr>
            <w:tcW w:type="auto" w:w="1728"/>
          </w:tcPr>
          <w:p>
            <w:r/>
          </w:p>
        </w:tc>
      </w:tr>
    </w:tbl>
    <w:p>
      <w:r>
        <w:br/>
      </w:r>
    </w:p>
    <w:p>
      <w:pPr>
        <w:pStyle w:val="Reference"/>
      </w:pPr>
      <w:hyperlink r:id="rId1088">
        <w:r>
          <w:rPr/>
          <w:t>327921, Judges 11:4</w:t>
        </w:r>
      </w:hyperlink>
    </w:p>
    <w:p>
      <w:pPr>
        <w:pStyle w:val="Hebrew"/>
      </w:pPr>
      <w:r>
        <w:t xml:space="preserve">וַיְהִ֖י מִיָּמִ֑ים </w:t>
      </w:r>
    </w:p>
    <w:p>
      <w:pPr>
        <w:pStyle w:val="Hebrew"/>
      </w:pPr>
      <w:r>
        <w:rPr>
          <w:color w:val="FF0000"/>
          <w:vertAlign w:val="superscript"/>
          <w:rtl/>
        </w:rPr>
        <w:t>134541</w:t>
      </w:r>
      <w:r>
        <w:rPr>
          <w:rFonts w:ascii="Times New Roman" w:hAnsi="Times New Roman"/>
          <w:color w:val="828282"/>
          <w:rtl/>
        </w:rPr>
        <w:t>וַ</w:t>
      </w:r>
      <w:r>
        <w:rPr>
          <w:color w:val="FF0000"/>
          <w:vertAlign w:val="superscript"/>
          <w:rtl/>
        </w:rPr>
        <w:t>134542</w:t>
      </w:r>
      <w:r>
        <w:rPr>
          <w:rFonts w:ascii="Times New Roman" w:hAnsi="Times New Roman"/>
          <w:color w:val="828282"/>
          <w:rtl/>
        </w:rPr>
        <w:t xml:space="preserve">יְהִ֖י </w:t>
      </w:r>
      <w:r>
        <w:rPr>
          <w:color w:val="FF0000"/>
          <w:vertAlign w:val="superscript"/>
          <w:rtl/>
        </w:rPr>
        <w:t>134543</w:t>
      </w:r>
      <w:r>
        <w:rPr>
          <w:rFonts w:ascii="Times New Roman" w:hAnsi="Times New Roman"/>
          <w:color w:val="828282"/>
          <w:rtl/>
        </w:rPr>
        <w:t>מִ</w:t>
      </w:r>
      <w:r>
        <w:rPr>
          <w:color w:val="FF0000"/>
          <w:vertAlign w:val="superscript"/>
          <w:rtl/>
        </w:rPr>
        <w:t>134544</w:t>
      </w:r>
      <w:r>
        <w:rPr>
          <w:rFonts w:ascii="Times New Roman" w:hAnsi="Times New Roman"/>
          <w:color w:val="828282"/>
          <w:rtl/>
        </w:rPr>
        <w:t xml:space="preserve">יָּמִ֑ים </w:t>
      </w:r>
    </w:p>
    <w:p>
      <w:pPr>
        <w:pStyle w:val="Hebrew"/>
      </w:pPr>
      <w:r>
        <w:rPr>
          <w:color w:val="828282"/>
        </w:rPr>
        <w:t xml:space="preserve">וַיְהִ֖י מִיָּמִ֑ים וַיִּלָּחֲמ֥וּ בְנֵֽי־עַמֹּ֖ון עִם־יִשְׂרָאֵֽל׃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327921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327921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461040</w:t>
            </w:r>
          </w:p>
        </w:tc>
        <w:tc>
          <w:tcPr>
            <w:tcW w:type="auto" w:w="1728"/>
          </w:tcPr>
          <w:p>
            <w:r>
              <w:t>time_phrase</w:t>
            </w:r>
          </w:p>
        </w:tc>
        <w:tc>
          <w:tcPr>
            <w:tcW w:type="auto" w:w="1728"/>
          </w:tcPr>
          <w:p>
            <w:r>
              <w:t xml:space="preserve">מִיָּמִ֑ים </w:t>
            </w:r>
          </w:p>
        </w:tc>
        <w:tc>
          <w:tcPr>
            <w:tcW w:type="auto" w:w="1728"/>
          </w:tcPr>
          <w:p>
            <w:r/>
          </w:p>
        </w:tc>
      </w:tr>
      <w:tr>
        <w:tc>
          <w:tcPr>
            <w:tcW w:type="auto" w:w="1728"/>
          </w:tcPr>
          <w:p>
            <w:r>
              <w:t>tense</w:t>
            </w:r>
          </w:p>
        </w:tc>
        <w:tc>
          <w:tcPr>
            <w:tcW w:type="auto" w:w="1728"/>
          </w:tcPr>
          <w:p>
            <w:r>
              <w:t>134542</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089">
        <w:r>
          <w:rPr/>
          <w:t>327934, Judges 11:7</w:t>
        </w:r>
      </w:hyperlink>
    </w:p>
    <w:p>
      <w:pPr>
        <w:pStyle w:val="Hebrew"/>
      </w:pPr>
      <w:r>
        <w:t xml:space="preserve">וּמַדּ֜וּעַ בָּאתֶ֤ם אֵלַי֙ עַ֔תָּה </w:t>
      </w:r>
    </w:p>
    <w:p>
      <w:pPr>
        <w:pStyle w:val="Hebrew"/>
      </w:pPr>
      <w:r>
        <w:rPr>
          <w:color w:val="FF0000"/>
          <w:vertAlign w:val="superscript"/>
          <w:rtl/>
        </w:rPr>
        <w:t>134602</w:t>
      </w:r>
      <w:r>
        <w:rPr>
          <w:rFonts w:ascii="Times New Roman" w:hAnsi="Times New Roman"/>
          <w:color w:val="828282"/>
          <w:rtl/>
        </w:rPr>
        <w:t>וּ</w:t>
      </w:r>
      <w:r>
        <w:rPr>
          <w:color w:val="FF0000"/>
          <w:vertAlign w:val="superscript"/>
          <w:rtl/>
        </w:rPr>
        <w:t>134603</w:t>
      </w:r>
      <w:r>
        <w:rPr>
          <w:rFonts w:ascii="Times New Roman" w:hAnsi="Times New Roman"/>
          <w:color w:val="828282"/>
          <w:rtl/>
        </w:rPr>
        <w:t xml:space="preserve">מַדּ֜וּעַ </w:t>
      </w:r>
      <w:r>
        <w:rPr>
          <w:color w:val="FF0000"/>
          <w:vertAlign w:val="superscript"/>
          <w:rtl/>
        </w:rPr>
        <w:t>134604</w:t>
      </w:r>
      <w:r>
        <w:rPr>
          <w:rFonts w:ascii="Times New Roman" w:hAnsi="Times New Roman"/>
          <w:color w:val="828282"/>
          <w:rtl/>
        </w:rPr>
        <w:t xml:space="preserve">בָּאתֶ֤ם </w:t>
      </w:r>
      <w:r>
        <w:rPr>
          <w:color w:val="FF0000"/>
          <w:vertAlign w:val="superscript"/>
          <w:rtl/>
        </w:rPr>
        <w:t>134605</w:t>
      </w:r>
      <w:r>
        <w:rPr>
          <w:rFonts w:ascii="Times New Roman" w:hAnsi="Times New Roman"/>
          <w:color w:val="828282"/>
          <w:rtl/>
        </w:rPr>
        <w:t xml:space="preserve">אֵלַי֙ </w:t>
      </w:r>
      <w:r>
        <w:rPr>
          <w:color w:val="FF0000"/>
          <w:vertAlign w:val="superscript"/>
          <w:rtl/>
        </w:rPr>
        <w:t>134606</w:t>
      </w:r>
      <w:r>
        <w:rPr>
          <w:rFonts w:ascii="Times New Roman" w:hAnsi="Times New Roman"/>
          <w:color w:val="828282"/>
          <w:rtl/>
        </w:rPr>
        <w:t xml:space="preserve">עַ֔תָּה </w:t>
      </w:r>
    </w:p>
    <w:p>
      <w:pPr>
        <w:pStyle w:val="Hebrew"/>
      </w:pPr>
      <w:r>
        <w:rPr>
          <w:color w:val="828282"/>
        </w:rPr>
        <w:t xml:space="preserve">וַיֹּ֤אמֶר יִפְתָּח֙ לְזִקְנֵ֣י גִלְעָ֔ד הֲלֹ֤א אַתֶּם֙ שְׂנֵאתֶ֣ם אֹותִ֔י וַתְּגָרְשׁ֖וּנִי מִבֵּ֣ית אָבִ֑י וּמַדּ֜וּעַ בָּאתֶ֤ם אֵלַי֙ עַ֔תָּה כַּאֲשֶׁ֖ר צַ֥ר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327934</w:t>
            </w:r>
          </w:p>
        </w:tc>
        <w:tc>
          <w:tcPr>
            <w:tcW w:type="auto" w:w="1728"/>
          </w:tcPr>
          <w:p>
            <w:r>
              <w:t>time_clause</w:t>
            </w:r>
          </w:p>
        </w:tc>
        <w:tc>
          <w:tcPr>
            <w:tcW w:type="auto" w:w="1728"/>
          </w:tcPr>
          <w:p>
            <w:r>
              <w:t>[clause]</w:t>
            </w:r>
          </w:p>
        </w:tc>
        <w:tc>
          <w:tcPr>
            <w:tcW w:type="auto" w:w="1728"/>
          </w:tcPr>
          <w:p>
            <w:r>
              <w:t>ach_di</w:t>
            </w:r>
          </w:p>
        </w:tc>
      </w:tr>
      <w:tr>
        <w:tc>
          <w:tcPr>
            <w:tcW w:type="auto" w:w="1728"/>
          </w:tcPr>
          <w:p>
            <w:r>
              <w:t>cl_type</w:t>
            </w:r>
          </w:p>
        </w:tc>
        <w:tc>
          <w:tcPr>
            <w:tcW w:type="auto" w:w="1728"/>
          </w:tcPr>
          <w:p>
            <w:r>
              <w:t>327934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461084</w:t>
            </w:r>
          </w:p>
        </w:tc>
        <w:tc>
          <w:tcPr>
            <w:tcW w:type="auto" w:w="1728"/>
          </w:tcPr>
          <w:p>
            <w:r>
              <w:t>time_phrase</w:t>
            </w:r>
          </w:p>
        </w:tc>
        <w:tc>
          <w:tcPr>
            <w:tcW w:type="auto" w:w="1728"/>
          </w:tcPr>
          <w:p>
            <w:r>
              <w:t xml:space="preserve">עַ֔תָּה </w:t>
            </w:r>
          </w:p>
        </w:tc>
        <w:tc>
          <w:tcPr>
            <w:tcW w:type="auto" w:w="1728"/>
          </w:tcPr>
          <w:p>
            <w:r/>
          </w:p>
        </w:tc>
      </w:tr>
      <w:tr>
        <w:tc>
          <w:tcPr>
            <w:tcW w:type="auto" w:w="1728"/>
          </w:tcPr>
          <w:p>
            <w:r>
              <w:t>tense</w:t>
            </w:r>
          </w:p>
        </w:tc>
        <w:tc>
          <w:tcPr>
            <w:tcW w:type="auto" w:w="1728"/>
          </w:tcPr>
          <w:p>
            <w:r>
              <w:t>134604</w:t>
            </w:r>
          </w:p>
        </w:tc>
        <w:tc>
          <w:tcPr>
            <w:tcW w:type="auto" w:w="1728"/>
          </w:tcPr>
          <w:p>
            <w:r>
              <w:t>verb</w:t>
            </w:r>
          </w:p>
        </w:tc>
        <w:tc>
          <w:tcPr>
            <w:tcW w:type="auto" w:w="1728"/>
          </w:tcPr>
          <w:p>
            <w:r>
              <w:t xml:space="preserve">בָּאתֶ֤ם </w:t>
            </w:r>
          </w:p>
        </w:tc>
        <w:tc>
          <w:tcPr>
            <w:tcW w:type="auto" w:w="1728"/>
          </w:tcPr>
          <w:p>
            <w:r/>
          </w:p>
        </w:tc>
      </w:tr>
    </w:tbl>
    <w:p>
      <w:r>
        <w:br/>
      </w:r>
    </w:p>
    <w:p>
      <w:pPr>
        <w:pStyle w:val="Reference"/>
      </w:pPr>
      <w:hyperlink r:id="rId1090">
        <w:r>
          <w:rPr/>
          <w:t>327937, Judges 11:8</w:t>
        </w:r>
      </w:hyperlink>
    </w:p>
    <w:p>
      <w:pPr>
        <w:pStyle w:val="Hebrew"/>
      </w:pPr>
      <w:r>
        <w:t xml:space="preserve">לָכֵן֙ עַתָּה֙ שַׁ֣בְנוּ אֵלֶ֔יךָ </w:t>
      </w:r>
    </w:p>
    <w:p>
      <w:pPr>
        <w:pStyle w:val="Hebrew"/>
      </w:pPr>
      <w:r>
        <w:rPr>
          <w:color w:val="FF0000"/>
          <w:vertAlign w:val="superscript"/>
          <w:rtl/>
        </w:rPr>
        <w:t>134617</w:t>
      </w:r>
      <w:r>
        <w:rPr>
          <w:rFonts w:ascii="Times New Roman" w:hAnsi="Times New Roman"/>
          <w:color w:val="828282"/>
          <w:rtl/>
        </w:rPr>
        <w:t xml:space="preserve">לָכֵן֙ </w:t>
      </w:r>
      <w:r>
        <w:rPr>
          <w:color w:val="FF0000"/>
          <w:vertAlign w:val="superscript"/>
          <w:rtl/>
        </w:rPr>
        <w:t>134618</w:t>
      </w:r>
      <w:r>
        <w:rPr>
          <w:rFonts w:ascii="Times New Roman" w:hAnsi="Times New Roman"/>
          <w:color w:val="828282"/>
          <w:rtl/>
        </w:rPr>
        <w:t xml:space="preserve">עַתָּה֙ </w:t>
      </w:r>
      <w:r>
        <w:rPr>
          <w:color w:val="FF0000"/>
          <w:vertAlign w:val="superscript"/>
          <w:rtl/>
        </w:rPr>
        <w:t>134619</w:t>
      </w:r>
      <w:r>
        <w:rPr>
          <w:rFonts w:ascii="Times New Roman" w:hAnsi="Times New Roman"/>
          <w:color w:val="828282"/>
          <w:rtl/>
        </w:rPr>
        <w:t xml:space="preserve">שַׁ֣בְנוּ </w:t>
      </w:r>
      <w:r>
        <w:rPr>
          <w:color w:val="FF0000"/>
          <w:vertAlign w:val="superscript"/>
          <w:rtl/>
        </w:rPr>
        <w:t>134620</w:t>
      </w:r>
      <w:r>
        <w:rPr>
          <w:rFonts w:ascii="Times New Roman" w:hAnsi="Times New Roman"/>
          <w:color w:val="828282"/>
          <w:rtl/>
        </w:rPr>
        <w:t xml:space="preserve">אֵלֶ֔יךָ </w:t>
      </w:r>
    </w:p>
    <w:p>
      <w:pPr>
        <w:pStyle w:val="Hebrew"/>
      </w:pPr>
      <w:r>
        <w:rPr>
          <w:color w:val="828282"/>
        </w:rPr>
        <w:t xml:space="preserve">וַיֹּאמְרוּ֩ זִקְנֵ֨י גִלְעָ֜ד אֶל־יִפְתָּ֗ח לָכֵן֙ עַתָּה֙ שַׁ֣בְנוּ אֵלֶ֔יךָ וְהָלַכְתָּ֣ עִמָּ֔נוּ וְנִלְחַמְתָּ֖ בִּבְנֵ֣י עַמֹּ֑ון וְהָיִ֤יתָ לָּ֨נוּ֙ לְרֹ֔אשׁ לְכֹ֖ל יֹשְׁבֵ֥י גִלְעָֽד׃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327937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327937</w:t>
            </w:r>
          </w:p>
        </w:tc>
        <w:tc>
          <w:tcPr>
            <w:tcW w:type="auto" w:w="1728"/>
          </w:tcPr>
          <w:p>
            <w:r>
              <w:t>time_clause</w:t>
            </w:r>
          </w:p>
        </w:tc>
        <w:tc>
          <w:tcPr>
            <w:tcW w:type="auto" w:w="1728"/>
          </w:tcPr>
          <w:p>
            <w:r>
              <w:t>[clause]</w:t>
            </w:r>
          </w:p>
        </w:tc>
        <w:tc>
          <w:tcPr>
            <w:tcW w:type="auto" w:w="1728"/>
          </w:tcPr>
          <w:p>
            <w:r>
              <w:t>ach_di</w:t>
            </w:r>
          </w:p>
        </w:tc>
      </w:tr>
      <w:tr>
        <w:tc>
          <w:tcPr>
            <w:tcW w:type="auto" w:w="1728"/>
          </w:tcPr>
          <w:p>
            <w:r>
              <w:t>tp_cluster</w:t>
            </w:r>
          </w:p>
        </w:tc>
        <w:tc>
          <w:tcPr>
            <w:tcW w:type="auto" w:w="1728"/>
          </w:tcPr>
          <w:p>
            <w:r>
              <w:t>461093</w:t>
            </w:r>
          </w:p>
        </w:tc>
        <w:tc>
          <w:tcPr>
            <w:tcW w:type="auto" w:w="1728"/>
          </w:tcPr>
          <w:p>
            <w:r>
              <w:t>time_phrase</w:t>
            </w:r>
          </w:p>
        </w:tc>
        <w:tc>
          <w:tcPr>
            <w:tcW w:type="auto" w:w="1728"/>
          </w:tcPr>
          <w:p>
            <w:r>
              <w:t xml:space="preserve">עַתָּה֙ </w:t>
            </w:r>
          </w:p>
        </w:tc>
        <w:tc>
          <w:tcPr>
            <w:tcW w:type="auto" w:w="1728"/>
          </w:tcPr>
          <w:p>
            <w:r/>
          </w:p>
        </w:tc>
      </w:tr>
      <w:tr>
        <w:tc>
          <w:tcPr>
            <w:tcW w:type="auto" w:w="1728"/>
          </w:tcPr>
          <w:p>
            <w:r>
              <w:t>tense</w:t>
            </w:r>
          </w:p>
        </w:tc>
        <w:tc>
          <w:tcPr>
            <w:tcW w:type="auto" w:w="1728"/>
          </w:tcPr>
          <w:p>
            <w:r>
              <w:t>134619</w:t>
            </w:r>
          </w:p>
        </w:tc>
        <w:tc>
          <w:tcPr>
            <w:tcW w:type="auto" w:w="1728"/>
          </w:tcPr>
          <w:p>
            <w:r>
              <w:t>verb</w:t>
            </w:r>
          </w:p>
        </w:tc>
        <w:tc>
          <w:tcPr>
            <w:tcW w:type="auto" w:w="1728"/>
          </w:tcPr>
          <w:p>
            <w:r>
              <w:t xml:space="preserve">שַׁ֣בְנוּ </w:t>
            </w:r>
          </w:p>
        </w:tc>
        <w:tc>
          <w:tcPr>
            <w:tcW w:type="auto" w:w="1728"/>
          </w:tcPr>
          <w:p>
            <w:r/>
          </w:p>
        </w:tc>
      </w:tr>
    </w:tbl>
    <w:p>
      <w:r>
        <w:br/>
      </w:r>
    </w:p>
    <w:p>
      <w:pPr>
        <w:pStyle w:val="Reference"/>
      </w:pPr>
      <w:hyperlink r:id="rId1091">
        <w:r>
          <w:rPr/>
          <w:t>327961, Judges 11:13</w:t>
        </w:r>
      </w:hyperlink>
    </w:p>
    <w:p>
      <w:pPr>
        <w:pStyle w:val="Hebrew"/>
      </w:pPr>
      <w:r>
        <w:t xml:space="preserve">וְעַתָּ֕ה </w:t>
      </w:r>
    </w:p>
    <w:p>
      <w:pPr>
        <w:pStyle w:val="Hebrew"/>
      </w:pPr>
      <w:r>
        <w:rPr>
          <w:color w:val="FF0000"/>
          <w:vertAlign w:val="superscript"/>
          <w:rtl/>
        </w:rPr>
        <w:t>134757</w:t>
      </w:r>
      <w:r>
        <w:rPr>
          <w:rFonts w:ascii="Times New Roman" w:hAnsi="Times New Roman"/>
          <w:color w:val="828282"/>
          <w:rtl/>
        </w:rPr>
        <w:t>וְ</w:t>
      </w:r>
      <w:r>
        <w:rPr>
          <w:color w:val="FF0000"/>
          <w:vertAlign w:val="superscript"/>
          <w:rtl/>
        </w:rPr>
        <w:t>134758</w:t>
      </w:r>
      <w:r>
        <w:rPr>
          <w:rFonts w:ascii="Times New Roman" w:hAnsi="Times New Roman"/>
          <w:color w:val="828282"/>
          <w:rtl/>
        </w:rPr>
        <w:t xml:space="preserve">עַתָּ֕ה </w:t>
      </w:r>
    </w:p>
    <w:p>
      <w:pPr>
        <w:pStyle w:val="Hebrew"/>
      </w:pPr>
      <w:r>
        <w:rPr>
          <w:color w:val="828282"/>
        </w:rPr>
        <w:t xml:space="preserve">וַיֹּאמֶר֩ מֶ֨לֶךְ בְּנֵי־עַמֹּ֜ון אֶל־מַלְאֲכֵ֣י יִפְתָּ֗ח כִּֽי־לָקַ֨ח יִשְׂרָאֵ֤ל אֶת־אַרְצִי֙ בַּעֲלֹותֹ֣ו מִמִּצְרַ֔יִם מֵאַרְנֹ֥ון וְעַד־הַיַּבֹּ֖ק וְעַד־הַיַּרְדֵּ֑ן וְעַתָּ֕ה הָשִׁ֥יבָה אֶתְהֶ֖ן בְּשָׁלֹֽום׃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327961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327961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461179</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092">
        <w:r>
          <w:rPr/>
          <w:t>327998, Judges 11:23</w:t>
        </w:r>
      </w:hyperlink>
    </w:p>
    <w:p>
      <w:pPr>
        <w:pStyle w:val="Hebrew"/>
      </w:pPr>
      <w:r>
        <w:t xml:space="preserve">וְעַתָּ֞ה </w:t>
      </w:r>
    </w:p>
    <w:p>
      <w:pPr>
        <w:pStyle w:val="Hebrew"/>
      </w:pPr>
      <w:r>
        <w:rPr>
          <w:color w:val="FF0000"/>
          <w:vertAlign w:val="superscript"/>
          <w:rtl/>
        </w:rPr>
        <w:t>134971</w:t>
      </w:r>
      <w:r>
        <w:rPr>
          <w:rFonts w:ascii="Times New Roman" w:hAnsi="Times New Roman"/>
          <w:color w:val="828282"/>
          <w:rtl/>
        </w:rPr>
        <w:t>וְ</w:t>
      </w:r>
      <w:r>
        <w:rPr>
          <w:color w:val="FF0000"/>
          <w:vertAlign w:val="superscript"/>
          <w:rtl/>
        </w:rPr>
        <w:t>134972</w:t>
      </w:r>
      <w:r>
        <w:rPr>
          <w:rFonts w:ascii="Times New Roman" w:hAnsi="Times New Roman"/>
          <w:color w:val="828282"/>
          <w:rtl/>
        </w:rPr>
        <w:t xml:space="preserve">עַתָּ֞ה </w:t>
      </w:r>
    </w:p>
    <w:p>
      <w:pPr>
        <w:pStyle w:val="Hebrew"/>
      </w:pPr>
      <w:r>
        <w:rPr>
          <w:color w:val="828282"/>
        </w:rPr>
        <w:t xml:space="preserve">וְעַתָּ֞ה יְהוָ֣ה׀ אֱלֹהֵ֣י יִשְׂרָאֵ֗ל הֹורִישׁ֙ אֶת־הָ֣אֱמֹרִ֔י מִפְּנֵ֖י עַמֹּ֣ו יִשְׂרָאֵ֑ל וְאַתָּ֖ה תִּירָשֶֽׁנּוּ׃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327998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327998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461301</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093">
        <w:r>
          <w:rPr/>
          <w:t>328007, Judges 11:25</w:t>
        </w:r>
      </w:hyperlink>
    </w:p>
    <w:p>
      <w:pPr>
        <w:pStyle w:val="Hebrew"/>
      </w:pPr>
      <w:r>
        <w:t xml:space="preserve">וְעַתָּ֗ה </w:t>
      </w:r>
    </w:p>
    <w:p>
      <w:pPr>
        <w:pStyle w:val="Hebrew"/>
      </w:pPr>
      <w:r>
        <w:rPr>
          <w:color w:val="FF0000"/>
          <w:vertAlign w:val="superscript"/>
          <w:rtl/>
        </w:rPr>
        <w:t>135007</w:t>
      </w:r>
      <w:r>
        <w:rPr>
          <w:rFonts w:ascii="Times New Roman" w:hAnsi="Times New Roman"/>
          <w:color w:val="828282"/>
          <w:rtl/>
        </w:rPr>
        <w:t>וְ</w:t>
      </w:r>
      <w:r>
        <w:rPr>
          <w:color w:val="FF0000"/>
          <w:vertAlign w:val="superscript"/>
          <w:rtl/>
        </w:rPr>
        <w:t>135008</w:t>
      </w:r>
      <w:r>
        <w:rPr>
          <w:rFonts w:ascii="Times New Roman" w:hAnsi="Times New Roman"/>
          <w:color w:val="828282"/>
          <w:rtl/>
        </w:rPr>
        <w:t xml:space="preserve">עַתָּ֗ה </w:t>
      </w:r>
    </w:p>
    <w:p>
      <w:pPr>
        <w:pStyle w:val="Hebrew"/>
      </w:pPr>
      <w:r>
        <w:rPr>
          <w:color w:val="828282"/>
        </w:rPr>
        <w:t xml:space="preserve">וְעַתָּ֗ה הֲטֹ֥וב טֹוב֙ אַתָּ֔ה מִבָּלָ֥ק בֶּן־צִפֹּ֖ור מֶ֣לֶךְ מֹואָ֑ב הֲרֹ֥וב רָב֙ עִם־יִשְׂרָאֵ֔ל אִם־נִלְחֹ֥ם נִלְחַ֖ם בָּֽם׃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328007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328007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461325</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094">
        <w:r>
          <w:rPr/>
          <w:t>328011, Judges 11:26</w:t>
        </w:r>
      </w:hyperlink>
    </w:p>
    <w:p>
      <w:pPr>
        <w:pStyle w:val="Hebrew"/>
      </w:pPr>
      <w:r>
        <w:t xml:space="preserve">בְּשֶׁ֣בֶת יִ֠שְׂרָאֵל בְּחֶשְׁבֹּ֨ון וּבִבְנֹותֶ֜יהָ וּבְעַרְעֹ֣ור וּבִבְנֹותֶ֗יהָ וּבְכָל־הֶֽעָרִים֙ שְׁלֹ֥שׁ מֵאֹ֖ות שָׁנָ֑ה </w:t>
      </w:r>
    </w:p>
    <w:p>
      <w:pPr>
        <w:pStyle w:val="Hebrew"/>
      </w:pPr>
      <w:r>
        <w:rPr>
          <w:color w:val="FF0000"/>
          <w:vertAlign w:val="superscript"/>
          <w:rtl/>
        </w:rPr>
        <w:t>135028</w:t>
      </w:r>
      <w:r>
        <w:rPr>
          <w:rFonts w:ascii="Times New Roman" w:hAnsi="Times New Roman"/>
          <w:color w:val="828282"/>
          <w:rtl/>
        </w:rPr>
        <w:t>בְּ</w:t>
      </w:r>
      <w:r>
        <w:rPr>
          <w:color w:val="FF0000"/>
          <w:vertAlign w:val="superscript"/>
          <w:rtl/>
        </w:rPr>
        <w:t>135029</w:t>
      </w:r>
      <w:r>
        <w:rPr>
          <w:rFonts w:ascii="Times New Roman" w:hAnsi="Times New Roman"/>
          <w:color w:val="828282"/>
          <w:rtl/>
        </w:rPr>
        <w:t xml:space="preserve">שֶׁ֣בֶת </w:t>
      </w:r>
      <w:r>
        <w:rPr>
          <w:color w:val="FF0000"/>
          <w:vertAlign w:val="superscript"/>
          <w:rtl/>
        </w:rPr>
        <w:t>135030</w:t>
      </w:r>
      <w:r>
        <w:rPr>
          <w:rFonts w:ascii="Times New Roman" w:hAnsi="Times New Roman"/>
          <w:color w:val="828282"/>
          <w:rtl/>
        </w:rPr>
        <w:t xml:space="preserve">יִ֠שְׂרָאֵל </w:t>
      </w:r>
      <w:r>
        <w:rPr>
          <w:color w:val="FF0000"/>
          <w:vertAlign w:val="superscript"/>
          <w:rtl/>
        </w:rPr>
        <w:t>135031</w:t>
      </w:r>
      <w:r>
        <w:rPr>
          <w:rFonts w:ascii="Times New Roman" w:hAnsi="Times New Roman"/>
          <w:color w:val="828282"/>
          <w:rtl/>
        </w:rPr>
        <w:t>בְּ</w:t>
      </w:r>
      <w:r>
        <w:rPr>
          <w:color w:val="FF0000"/>
          <w:vertAlign w:val="superscript"/>
          <w:rtl/>
        </w:rPr>
        <w:t>135032</w:t>
      </w:r>
      <w:r>
        <w:rPr>
          <w:rFonts w:ascii="Times New Roman" w:hAnsi="Times New Roman"/>
          <w:color w:val="828282"/>
          <w:rtl/>
        </w:rPr>
        <w:t xml:space="preserve">חֶשְׁבֹּ֨ון </w:t>
      </w:r>
      <w:r>
        <w:rPr>
          <w:color w:val="FF0000"/>
          <w:vertAlign w:val="superscript"/>
          <w:rtl/>
        </w:rPr>
        <w:t>135033</w:t>
      </w:r>
      <w:r>
        <w:rPr>
          <w:rFonts w:ascii="Times New Roman" w:hAnsi="Times New Roman"/>
          <w:color w:val="828282"/>
          <w:rtl/>
        </w:rPr>
        <w:t>וּ</w:t>
      </w:r>
      <w:r>
        <w:rPr>
          <w:color w:val="FF0000"/>
          <w:vertAlign w:val="superscript"/>
          <w:rtl/>
        </w:rPr>
        <w:t>135034</w:t>
      </w:r>
      <w:r>
        <w:rPr>
          <w:rFonts w:ascii="Times New Roman" w:hAnsi="Times New Roman"/>
          <w:color w:val="828282"/>
          <w:rtl/>
        </w:rPr>
        <w:t>בִ</w:t>
      </w:r>
      <w:r>
        <w:rPr>
          <w:color w:val="FF0000"/>
          <w:vertAlign w:val="superscript"/>
          <w:rtl/>
        </w:rPr>
        <w:t>135035</w:t>
      </w:r>
      <w:r>
        <w:rPr>
          <w:rFonts w:ascii="Times New Roman" w:hAnsi="Times New Roman"/>
          <w:color w:val="828282"/>
          <w:rtl/>
        </w:rPr>
        <w:t xml:space="preserve">בְנֹותֶ֜יהָ </w:t>
      </w:r>
      <w:r>
        <w:rPr>
          <w:color w:val="FF0000"/>
          <w:vertAlign w:val="superscript"/>
          <w:rtl/>
        </w:rPr>
        <w:t>135036</w:t>
      </w:r>
      <w:r>
        <w:rPr>
          <w:rFonts w:ascii="Times New Roman" w:hAnsi="Times New Roman"/>
          <w:color w:val="828282"/>
          <w:rtl/>
        </w:rPr>
        <w:t>וּ</w:t>
      </w:r>
      <w:r>
        <w:rPr>
          <w:color w:val="FF0000"/>
          <w:vertAlign w:val="superscript"/>
          <w:rtl/>
        </w:rPr>
        <w:t>135037</w:t>
      </w:r>
      <w:r>
        <w:rPr>
          <w:rFonts w:ascii="Times New Roman" w:hAnsi="Times New Roman"/>
          <w:color w:val="828282"/>
          <w:rtl/>
        </w:rPr>
        <w:t>בְ</w:t>
      </w:r>
      <w:r>
        <w:rPr>
          <w:color w:val="FF0000"/>
          <w:vertAlign w:val="superscript"/>
          <w:rtl/>
        </w:rPr>
        <w:t>135038</w:t>
      </w:r>
      <w:r>
        <w:rPr>
          <w:rFonts w:ascii="Times New Roman" w:hAnsi="Times New Roman"/>
          <w:color w:val="828282"/>
          <w:rtl/>
        </w:rPr>
        <w:t xml:space="preserve">עַרְעֹ֣ור </w:t>
      </w:r>
      <w:r>
        <w:rPr>
          <w:color w:val="FF0000"/>
          <w:vertAlign w:val="superscript"/>
          <w:rtl/>
        </w:rPr>
        <w:t>135039</w:t>
      </w:r>
      <w:r>
        <w:rPr>
          <w:rFonts w:ascii="Times New Roman" w:hAnsi="Times New Roman"/>
          <w:color w:val="828282"/>
          <w:rtl/>
        </w:rPr>
        <w:t>וּ</w:t>
      </w:r>
      <w:r>
        <w:rPr>
          <w:color w:val="FF0000"/>
          <w:vertAlign w:val="superscript"/>
          <w:rtl/>
        </w:rPr>
        <w:t>135040</w:t>
      </w:r>
      <w:r>
        <w:rPr>
          <w:rFonts w:ascii="Times New Roman" w:hAnsi="Times New Roman"/>
          <w:color w:val="828282"/>
          <w:rtl/>
        </w:rPr>
        <w:t>בִ</w:t>
      </w:r>
      <w:r>
        <w:rPr>
          <w:color w:val="FF0000"/>
          <w:vertAlign w:val="superscript"/>
          <w:rtl/>
        </w:rPr>
        <w:t>135041</w:t>
      </w:r>
      <w:r>
        <w:rPr>
          <w:rFonts w:ascii="Times New Roman" w:hAnsi="Times New Roman"/>
          <w:color w:val="828282"/>
          <w:rtl/>
        </w:rPr>
        <w:t xml:space="preserve">בְנֹותֶ֗יהָ </w:t>
      </w:r>
      <w:r>
        <w:rPr>
          <w:color w:val="FF0000"/>
          <w:vertAlign w:val="superscript"/>
          <w:rtl/>
        </w:rPr>
        <w:t>135042</w:t>
      </w:r>
      <w:r>
        <w:rPr>
          <w:rFonts w:ascii="Times New Roman" w:hAnsi="Times New Roman"/>
          <w:color w:val="828282"/>
          <w:rtl/>
        </w:rPr>
        <w:t>וּ</w:t>
      </w:r>
      <w:r>
        <w:rPr>
          <w:color w:val="FF0000"/>
          <w:vertAlign w:val="superscript"/>
          <w:rtl/>
        </w:rPr>
        <w:t>135043</w:t>
      </w:r>
      <w:r>
        <w:rPr>
          <w:rFonts w:ascii="Times New Roman" w:hAnsi="Times New Roman"/>
          <w:color w:val="828282"/>
          <w:rtl/>
        </w:rPr>
        <w:t>בְ</w:t>
      </w:r>
      <w:r>
        <w:rPr>
          <w:color w:val="FF0000"/>
          <w:vertAlign w:val="superscript"/>
          <w:rtl/>
        </w:rPr>
        <w:t>135044</w:t>
      </w:r>
      <w:r>
        <w:rPr>
          <w:rFonts w:ascii="Times New Roman" w:hAnsi="Times New Roman"/>
          <w:color w:val="828282"/>
          <w:rtl/>
        </w:rPr>
        <w:t>כָל־</w:t>
      </w:r>
      <w:r>
        <w:rPr>
          <w:color w:val="FF0000"/>
          <w:vertAlign w:val="superscript"/>
          <w:rtl/>
        </w:rPr>
        <w:t>135045</w:t>
      </w:r>
      <w:r>
        <w:rPr>
          <w:rFonts w:ascii="Times New Roman" w:hAnsi="Times New Roman"/>
          <w:color w:val="828282"/>
          <w:rtl/>
        </w:rPr>
        <w:t>הֶֽ</w:t>
      </w:r>
      <w:r>
        <w:rPr>
          <w:color w:val="FF0000"/>
          <w:vertAlign w:val="superscript"/>
          <w:rtl/>
        </w:rPr>
        <w:t>135046</w:t>
      </w:r>
      <w:r>
        <w:rPr>
          <w:rFonts w:ascii="Times New Roman" w:hAnsi="Times New Roman"/>
          <w:color w:val="828282"/>
          <w:rtl/>
        </w:rPr>
        <w:t xml:space="preserve">עָרִים֙ </w:t>
      </w:r>
      <w:r>
        <w:rPr>
          <w:color w:val="FF0000"/>
          <w:vertAlign w:val="superscript"/>
          <w:rtl/>
        </w:rPr>
        <w:t>135051</w:t>
      </w:r>
      <w:r>
        <w:rPr>
          <w:rFonts w:ascii="Times New Roman" w:hAnsi="Times New Roman"/>
          <w:color w:val="828282"/>
          <w:rtl/>
        </w:rPr>
        <w:t xml:space="preserve">שְׁלֹ֥שׁ </w:t>
      </w:r>
      <w:r>
        <w:rPr>
          <w:color w:val="FF0000"/>
          <w:vertAlign w:val="superscript"/>
          <w:rtl/>
        </w:rPr>
        <w:t>135052</w:t>
      </w:r>
      <w:r>
        <w:rPr>
          <w:rFonts w:ascii="Times New Roman" w:hAnsi="Times New Roman"/>
          <w:color w:val="828282"/>
          <w:rtl/>
        </w:rPr>
        <w:t xml:space="preserve">מֵאֹ֖ות </w:t>
      </w:r>
      <w:r>
        <w:rPr>
          <w:color w:val="FF0000"/>
          <w:vertAlign w:val="superscript"/>
          <w:rtl/>
        </w:rPr>
        <w:t>135053</w:t>
      </w:r>
      <w:r>
        <w:rPr>
          <w:rFonts w:ascii="Times New Roman" w:hAnsi="Times New Roman"/>
          <w:color w:val="828282"/>
          <w:rtl/>
        </w:rPr>
        <w:t xml:space="preserve">שָׁנָ֑ה </w:t>
      </w:r>
    </w:p>
    <w:p>
      <w:pPr>
        <w:pStyle w:val="Hebrew"/>
      </w:pPr>
      <w:r>
        <w:rPr>
          <w:color w:val="828282"/>
        </w:rPr>
        <w:t xml:space="preserve">בְּשֶׁ֣בֶת יִ֠שְׂרָאֵל בְּחֶשְׁבֹּ֨ון וּבִבְנֹותֶ֜יהָ וּבְעַרְעֹ֣ור וּבִבְנֹותֶ֗יהָ וּבְכָל־הֶֽעָרִים֙ אֲשֶׁר֙ עַל־יְדֵ֣י אַרְנֹ֔ון שְׁלֹ֥שׁ מֵאֹ֖ות שָׁנָ֑ה וּמַדּ֥וּעַ לֹֽא־הִצַּלְתֶּ֖ם בָּעֵ֥ת הַהִֽיא׃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328011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328011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461344</w:t>
            </w:r>
          </w:p>
        </w:tc>
        <w:tc>
          <w:tcPr>
            <w:tcW w:type="auto" w:w="1728"/>
          </w:tcPr>
          <w:p>
            <w:r>
              <w:t>time_phrase</w:t>
            </w:r>
          </w:p>
        </w:tc>
        <w:tc>
          <w:tcPr>
            <w:tcW w:type="auto" w:w="1728"/>
          </w:tcPr>
          <w:p>
            <w:r>
              <w:t xml:space="preserve">שְׁלֹ֥שׁ מֵאֹ֖ות שָׁנָ֑ה </w:t>
            </w:r>
          </w:p>
        </w:tc>
        <w:tc>
          <w:tcPr>
            <w:tcW w:type="auto" w:w="1728"/>
          </w:tcPr>
          <w:p>
            <w:r/>
          </w:p>
        </w:tc>
      </w:tr>
      <w:tr>
        <w:tc>
          <w:tcPr>
            <w:tcW w:type="auto" w:w="1728"/>
          </w:tcPr>
          <w:p>
            <w:r>
              <w:t>tense</w:t>
            </w:r>
          </w:p>
        </w:tc>
        <w:tc>
          <w:tcPr>
            <w:tcW w:type="auto" w:w="1728"/>
          </w:tcPr>
          <w:p>
            <w:r>
              <w:t>135029</w:t>
            </w:r>
          </w:p>
        </w:tc>
        <w:tc>
          <w:tcPr>
            <w:tcW w:type="auto" w:w="1728"/>
          </w:tcPr>
          <w:p>
            <w:r>
              <w:t>verb</w:t>
            </w:r>
          </w:p>
        </w:tc>
        <w:tc>
          <w:tcPr>
            <w:tcW w:type="auto" w:w="1728"/>
          </w:tcPr>
          <w:p>
            <w:r>
              <w:t xml:space="preserve">שֶׁ֣בֶת </w:t>
            </w:r>
          </w:p>
        </w:tc>
        <w:tc>
          <w:tcPr>
            <w:tcW w:type="auto" w:w="1728"/>
          </w:tcPr>
          <w:p>
            <w:r/>
          </w:p>
        </w:tc>
      </w:tr>
    </w:tbl>
    <w:p>
      <w:r>
        <w:br/>
      </w:r>
    </w:p>
    <w:p>
      <w:pPr>
        <w:pStyle w:val="Reference"/>
      </w:pPr>
      <w:hyperlink r:id="rId1094">
        <w:r>
          <w:rPr/>
          <w:t>328013, Judges 11:26</w:t>
        </w:r>
      </w:hyperlink>
    </w:p>
    <w:p>
      <w:pPr>
        <w:pStyle w:val="Hebrew"/>
      </w:pPr>
      <w:r>
        <w:t xml:space="preserve">וּמַדּ֥וּעַ לֹֽא־הִצַּלְתֶּ֖ם בָּעֵ֥ת הַהִֽיא׃ </w:t>
      </w:r>
    </w:p>
    <w:p>
      <w:pPr>
        <w:pStyle w:val="Hebrew"/>
      </w:pPr>
      <w:r>
        <w:rPr>
          <w:color w:val="FF0000"/>
          <w:vertAlign w:val="superscript"/>
          <w:rtl/>
        </w:rPr>
        <w:t>135054</w:t>
      </w:r>
      <w:r>
        <w:rPr>
          <w:rFonts w:ascii="Times New Roman" w:hAnsi="Times New Roman"/>
          <w:color w:val="828282"/>
          <w:rtl/>
        </w:rPr>
        <w:t>וּ</w:t>
      </w:r>
      <w:r>
        <w:rPr>
          <w:color w:val="FF0000"/>
          <w:vertAlign w:val="superscript"/>
          <w:rtl/>
        </w:rPr>
        <w:t>135055</w:t>
      </w:r>
      <w:r>
        <w:rPr>
          <w:rFonts w:ascii="Times New Roman" w:hAnsi="Times New Roman"/>
          <w:color w:val="828282"/>
          <w:rtl/>
        </w:rPr>
        <w:t xml:space="preserve">מַדּ֥וּעַ </w:t>
      </w:r>
      <w:r>
        <w:rPr>
          <w:color w:val="FF0000"/>
          <w:vertAlign w:val="superscript"/>
          <w:rtl/>
        </w:rPr>
        <w:t>135056</w:t>
      </w:r>
      <w:r>
        <w:rPr>
          <w:rFonts w:ascii="Times New Roman" w:hAnsi="Times New Roman"/>
          <w:color w:val="828282"/>
          <w:rtl/>
        </w:rPr>
        <w:t>לֹֽא־</w:t>
      </w:r>
      <w:r>
        <w:rPr>
          <w:color w:val="FF0000"/>
          <w:vertAlign w:val="superscript"/>
          <w:rtl/>
        </w:rPr>
        <w:t>135057</w:t>
      </w:r>
      <w:r>
        <w:rPr>
          <w:rFonts w:ascii="Times New Roman" w:hAnsi="Times New Roman"/>
          <w:color w:val="828282"/>
          <w:rtl/>
        </w:rPr>
        <w:t xml:space="preserve">הִצַּלְתֶּ֖ם </w:t>
      </w:r>
      <w:r>
        <w:rPr>
          <w:color w:val="FF0000"/>
          <w:vertAlign w:val="superscript"/>
          <w:rtl/>
        </w:rPr>
        <w:t>135058</w:t>
      </w:r>
      <w:r>
        <w:rPr>
          <w:rFonts w:ascii="Times New Roman" w:hAnsi="Times New Roman"/>
          <w:color w:val="828282"/>
          <w:rtl/>
        </w:rPr>
        <w:t>בָּ</w:t>
      </w:r>
      <w:r>
        <w:rPr>
          <w:color w:val="FF0000"/>
          <w:vertAlign w:val="superscript"/>
          <w:rtl/>
        </w:rPr>
        <w:t>135059</w:t>
      </w:r>
      <w:r>
        <w:rPr>
          <w:rFonts w:ascii="Times New Roman" w:hAnsi="Times New Roman"/>
          <w:color w:val="828282"/>
          <w:rtl/>
        </w:rPr>
      </w:r>
      <w:r>
        <w:rPr>
          <w:color w:val="FF0000"/>
          <w:vertAlign w:val="superscript"/>
          <w:rtl/>
        </w:rPr>
        <w:t>135060</w:t>
      </w:r>
      <w:r>
        <w:rPr>
          <w:rFonts w:ascii="Times New Roman" w:hAnsi="Times New Roman"/>
          <w:color w:val="828282"/>
          <w:rtl/>
        </w:rPr>
        <w:t xml:space="preserve">עֵ֥ת </w:t>
      </w:r>
      <w:r>
        <w:rPr>
          <w:color w:val="FF0000"/>
          <w:vertAlign w:val="superscript"/>
          <w:rtl/>
        </w:rPr>
        <w:t>135061</w:t>
      </w:r>
      <w:r>
        <w:rPr>
          <w:rFonts w:ascii="Times New Roman" w:hAnsi="Times New Roman"/>
          <w:color w:val="828282"/>
          <w:rtl/>
        </w:rPr>
        <w:t>הַ</w:t>
      </w:r>
      <w:r>
        <w:rPr>
          <w:color w:val="FF0000"/>
          <w:vertAlign w:val="superscript"/>
          <w:rtl/>
        </w:rPr>
        <w:t>135062</w:t>
      </w:r>
      <w:r>
        <w:rPr>
          <w:rFonts w:ascii="Times New Roman" w:hAnsi="Times New Roman"/>
          <w:color w:val="828282"/>
          <w:rtl/>
        </w:rPr>
        <w:t xml:space="preserve">הִֽיא׃ </w:t>
      </w:r>
    </w:p>
    <w:p>
      <w:pPr>
        <w:pStyle w:val="Hebrew"/>
      </w:pPr>
      <w:r>
        <w:rPr>
          <w:color w:val="828282"/>
        </w:rPr>
        <w:t xml:space="preserve">בְּשֶׁ֣בֶת יִ֠שְׂרָאֵל בְּחֶשְׁבֹּ֨ון וּבִבְנֹותֶ֜יהָ וּבְעַרְעֹ֣ור וּבִבְנֹותֶ֗יהָ וּבְכָל־הֶֽעָרִים֙ אֲשֶׁר֙ עַל־יְדֵ֣י אַרְנֹ֔ון שְׁלֹ֥שׁ מֵאֹ֖ות שָׁנָ֑ה וּמַדּ֥וּעַ לֹֽא־הִצַּלְתֶּ֖ם בָּעֵ֥ת הַהִֽיא׃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328013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328013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461349</w:t>
            </w:r>
          </w:p>
        </w:tc>
        <w:tc>
          <w:tcPr>
            <w:tcW w:type="auto" w:w="1728"/>
          </w:tcPr>
          <w:p>
            <w:r>
              <w:t>time_phrase</w:t>
            </w:r>
          </w:p>
        </w:tc>
        <w:tc>
          <w:tcPr>
            <w:tcW w:type="auto" w:w="1728"/>
          </w:tcPr>
          <w:p>
            <w:r>
              <w:t xml:space="preserve">בָּעֵ֥ת הַהִֽיא׃ </w:t>
            </w:r>
          </w:p>
        </w:tc>
        <w:tc>
          <w:tcPr>
            <w:tcW w:type="auto" w:w="1728"/>
          </w:tcPr>
          <w:p>
            <w:r/>
          </w:p>
        </w:tc>
      </w:tr>
      <w:tr>
        <w:tc>
          <w:tcPr>
            <w:tcW w:type="auto" w:w="1728"/>
          </w:tcPr>
          <w:p>
            <w:r>
              <w:t>tense</w:t>
            </w:r>
          </w:p>
        </w:tc>
        <w:tc>
          <w:tcPr>
            <w:tcW w:type="auto" w:w="1728"/>
          </w:tcPr>
          <w:p>
            <w:r>
              <w:t>135057</w:t>
            </w:r>
          </w:p>
        </w:tc>
        <w:tc>
          <w:tcPr>
            <w:tcW w:type="auto" w:w="1728"/>
          </w:tcPr>
          <w:p>
            <w:r>
              <w:t>verb</w:t>
            </w:r>
          </w:p>
        </w:tc>
        <w:tc>
          <w:tcPr>
            <w:tcW w:type="auto" w:w="1728"/>
          </w:tcPr>
          <w:p>
            <w:r>
              <w:t xml:space="preserve">הִצַּלְתֶּ֖ם </w:t>
            </w:r>
          </w:p>
        </w:tc>
        <w:tc>
          <w:tcPr>
            <w:tcW w:type="auto" w:w="1728"/>
          </w:tcPr>
          <w:p>
            <w:r/>
          </w:p>
        </w:tc>
      </w:tr>
    </w:tbl>
    <w:p>
      <w:r>
        <w:br/>
      </w:r>
    </w:p>
    <w:p>
      <w:pPr>
        <w:pStyle w:val="Reference"/>
      </w:pPr>
      <w:hyperlink r:id="rId1095">
        <w:r>
          <w:rPr/>
          <w:t>328017, Judges 11:27</w:t>
        </w:r>
      </w:hyperlink>
    </w:p>
    <w:p>
      <w:pPr>
        <w:pStyle w:val="Hebrew"/>
      </w:pPr>
      <w:r>
        <w:t xml:space="preserve">יִשְׁפֹּ֨ט יְהוָ֤ה הַשֹּׁפֵט֙ הַיֹּ֔ום בֵּ֚ין בְּנֵ֣י יִשְׂרָאֵ֔ל וּבֵ֖ין בְּנֵ֥י עַמֹּֽון׃ </w:t>
      </w:r>
    </w:p>
    <w:p>
      <w:pPr>
        <w:pStyle w:val="Hebrew"/>
      </w:pPr>
      <w:r>
        <w:rPr>
          <w:color w:val="FF0000"/>
          <w:vertAlign w:val="superscript"/>
          <w:rtl/>
        </w:rPr>
        <w:t>135076</w:t>
      </w:r>
      <w:r>
        <w:rPr>
          <w:rFonts w:ascii="Times New Roman" w:hAnsi="Times New Roman"/>
          <w:color w:val="828282"/>
          <w:rtl/>
        </w:rPr>
        <w:t xml:space="preserve">יִשְׁפֹּ֨ט </w:t>
      </w:r>
      <w:r>
        <w:rPr>
          <w:color w:val="FF0000"/>
          <w:vertAlign w:val="superscript"/>
          <w:rtl/>
        </w:rPr>
        <w:t>135077</w:t>
      </w:r>
      <w:r>
        <w:rPr>
          <w:rFonts w:ascii="Times New Roman" w:hAnsi="Times New Roman"/>
          <w:color w:val="828282"/>
          <w:rtl/>
        </w:rPr>
        <w:t xml:space="preserve">יְהוָ֤ה </w:t>
      </w:r>
      <w:r>
        <w:rPr>
          <w:color w:val="FF0000"/>
          <w:vertAlign w:val="superscript"/>
          <w:rtl/>
        </w:rPr>
        <w:t>135078</w:t>
      </w:r>
      <w:r>
        <w:rPr>
          <w:rFonts w:ascii="Times New Roman" w:hAnsi="Times New Roman"/>
          <w:color w:val="828282"/>
          <w:rtl/>
        </w:rPr>
        <w:t>הַ</w:t>
      </w:r>
      <w:r>
        <w:rPr>
          <w:color w:val="FF0000"/>
          <w:vertAlign w:val="superscript"/>
          <w:rtl/>
        </w:rPr>
        <w:t>135079</w:t>
      </w:r>
      <w:r>
        <w:rPr>
          <w:rFonts w:ascii="Times New Roman" w:hAnsi="Times New Roman"/>
          <w:color w:val="828282"/>
          <w:rtl/>
        </w:rPr>
        <w:t xml:space="preserve">שֹּׁפֵט֙ </w:t>
      </w:r>
      <w:r>
        <w:rPr>
          <w:color w:val="FF0000"/>
          <w:vertAlign w:val="superscript"/>
          <w:rtl/>
        </w:rPr>
        <w:t>135080</w:t>
      </w:r>
      <w:r>
        <w:rPr>
          <w:rFonts w:ascii="Times New Roman" w:hAnsi="Times New Roman"/>
          <w:color w:val="828282"/>
          <w:rtl/>
        </w:rPr>
        <w:t>הַ</w:t>
      </w:r>
      <w:r>
        <w:rPr>
          <w:color w:val="FF0000"/>
          <w:vertAlign w:val="superscript"/>
          <w:rtl/>
        </w:rPr>
        <w:t>135081</w:t>
      </w:r>
      <w:r>
        <w:rPr>
          <w:rFonts w:ascii="Times New Roman" w:hAnsi="Times New Roman"/>
          <w:color w:val="828282"/>
          <w:rtl/>
        </w:rPr>
        <w:t xml:space="preserve">יֹּ֔ום </w:t>
      </w:r>
      <w:r>
        <w:rPr>
          <w:color w:val="FF0000"/>
          <w:vertAlign w:val="superscript"/>
          <w:rtl/>
        </w:rPr>
        <w:t>135082</w:t>
      </w:r>
      <w:r>
        <w:rPr>
          <w:rFonts w:ascii="Times New Roman" w:hAnsi="Times New Roman"/>
          <w:color w:val="828282"/>
          <w:rtl/>
        </w:rPr>
        <w:t xml:space="preserve">בֵּ֚ין </w:t>
      </w:r>
      <w:r>
        <w:rPr>
          <w:color w:val="FF0000"/>
          <w:vertAlign w:val="superscript"/>
          <w:rtl/>
        </w:rPr>
        <w:t>135083</w:t>
      </w:r>
      <w:r>
        <w:rPr>
          <w:rFonts w:ascii="Times New Roman" w:hAnsi="Times New Roman"/>
          <w:color w:val="828282"/>
          <w:rtl/>
        </w:rPr>
        <w:t xml:space="preserve">בְּנֵ֣י </w:t>
      </w:r>
      <w:r>
        <w:rPr>
          <w:color w:val="FF0000"/>
          <w:vertAlign w:val="superscript"/>
          <w:rtl/>
        </w:rPr>
        <w:t>135084</w:t>
      </w:r>
      <w:r>
        <w:rPr>
          <w:rFonts w:ascii="Times New Roman" w:hAnsi="Times New Roman"/>
          <w:color w:val="828282"/>
          <w:rtl/>
        </w:rPr>
        <w:t xml:space="preserve">יִשְׂרָאֵ֔ל </w:t>
      </w:r>
      <w:r>
        <w:rPr>
          <w:color w:val="FF0000"/>
          <w:vertAlign w:val="superscript"/>
          <w:rtl/>
        </w:rPr>
        <w:t>135085</w:t>
      </w:r>
      <w:r>
        <w:rPr>
          <w:rFonts w:ascii="Times New Roman" w:hAnsi="Times New Roman"/>
          <w:color w:val="828282"/>
          <w:rtl/>
        </w:rPr>
        <w:t>וּ</w:t>
      </w:r>
      <w:r>
        <w:rPr>
          <w:color w:val="FF0000"/>
          <w:vertAlign w:val="superscript"/>
          <w:rtl/>
        </w:rPr>
        <w:t>135086</w:t>
      </w:r>
      <w:r>
        <w:rPr>
          <w:rFonts w:ascii="Times New Roman" w:hAnsi="Times New Roman"/>
          <w:color w:val="828282"/>
          <w:rtl/>
        </w:rPr>
        <w:t xml:space="preserve">בֵ֖ין </w:t>
      </w:r>
      <w:r>
        <w:rPr>
          <w:color w:val="FF0000"/>
          <w:vertAlign w:val="superscript"/>
          <w:rtl/>
        </w:rPr>
        <w:t>135087</w:t>
      </w:r>
      <w:r>
        <w:rPr>
          <w:rFonts w:ascii="Times New Roman" w:hAnsi="Times New Roman"/>
          <w:color w:val="828282"/>
          <w:rtl/>
        </w:rPr>
        <w:t xml:space="preserve">בְּנֵ֥י </w:t>
      </w:r>
      <w:r>
        <w:rPr>
          <w:color w:val="FF0000"/>
          <w:vertAlign w:val="superscript"/>
          <w:rtl/>
        </w:rPr>
        <w:t>135088</w:t>
      </w:r>
      <w:r>
        <w:rPr>
          <w:rFonts w:ascii="Times New Roman" w:hAnsi="Times New Roman"/>
          <w:color w:val="828282"/>
          <w:rtl/>
        </w:rPr>
        <w:t xml:space="preserve">עַמֹּֽון׃ </w:t>
      </w:r>
    </w:p>
    <w:p>
      <w:pPr>
        <w:pStyle w:val="Hebrew"/>
      </w:pPr>
      <w:r>
        <w:rPr>
          <w:color w:val="828282"/>
        </w:rPr>
        <w:t xml:space="preserve">וְאָֽנֹכִי֙ לֹֽא־חָטָ֣אתִי לָ֔ךְ וְאַתָּ֞ה עֹשֶׂ֥ה אִתִּ֛י רָעָ֖ה לְהִלָּ֣חֶם בִּ֑י יִשְׁפֹּ֨ט יְהוָ֤ה הַשֹּׁפֵט֙ הַיֹּ֔ום בֵּ֚ין בְּנֵ֣י יִשְׂרָאֵ֔ל וּבֵ֖ין בְּנֵ֥י עַמֹּֽון׃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328017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328017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461364</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135076</w:t>
            </w:r>
          </w:p>
        </w:tc>
        <w:tc>
          <w:tcPr>
            <w:tcW w:type="auto" w:w="1728"/>
          </w:tcPr>
          <w:p>
            <w:r>
              <w:t>verb</w:t>
            </w:r>
          </w:p>
        </w:tc>
        <w:tc>
          <w:tcPr>
            <w:tcW w:type="auto" w:w="1728"/>
          </w:tcPr>
          <w:p>
            <w:r>
              <w:t xml:space="preserve">יִשְׁפֹּ֨ט </w:t>
            </w:r>
          </w:p>
        </w:tc>
        <w:tc>
          <w:tcPr>
            <w:tcW w:type="auto" w:w="1728"/>
          </w:tcPr>
          <w:p>
            <w:r/>
          </w:p>
        </w:tc>
      </w:tr>
    </w:tbl>
    <w:p>
      <w:r>
        <w:br/>
      </w:r>
    </w:p>
    <w:p>
      <w:pPr>
        <w:pStyle w:val="Reference"/>
      </w:pPr>
      <w:hyperlink r:id="rId1096">
        <w:r>
          <w:rPr/>
          <w:t>328063, Judges 11:37</w:t>
        </w:r>
      </w:hyperlink>
    </w:p>
    <w:p>
      <w:pPr>
        <w:pStyle w:val="Hebrew"/>
      </w:pPr>
      <w:r>
        <w:t xml:space="preserve">הַרְפֵּ֨ה מִמֶּ֜נִּי שְׁנַ֣יִם חֳדָשִׁ֗ים </w:t>
      </w:r>
    </w:p>
    <w:p>
      <w:pPr>
        <w:pStyle w:val="Hebrew"/>
      </w:pPr>
      <w:r>
        <w:rPr>
          <w:color w:val="FF0000"/>
          <w:vertAlign w:val="superscript"/>
          <w:rtl/>
        </w:rPr>
        <w:t>135302</w:t>
      </w:r>
      <w:r>
        <w:rPr>
          <w:rFonts w:ascii="Times New Roman" w:hAnsi="Times New Roman"/>
          <w:color w:val="828282"/>
          <w:rtl/>
        </w:rPr>
        <w:t xml:space="preserve">הַרְפֵּ֨ה </w:t>
      </w:r>
      <w:r>
        <w:rPr>
          <w:color w:val="FF0000"/>
          <w:vertAlign w:val="superscript"/>
          <w:rtl/>
        </w:rPr>
        <w:t>135303</w:t>
      </w:r>
      <w:r>
        <w:rPr>
          <w:rFonts w:ascii="Times New Roman" w:hAnsi="Times New Roman"/>
          <w:color w:val="828282"/>
          <w:rtl/>
        </w:rPr>
        <w:t xml:space="preserve">מִמֶּ֜נִּי </w:t>
      </w:r>
      <w:r>
        <w:rPr>
          <w:color w:val="FF0000"/>
          <w:vertAlign w:val="superscript"/>
          <w:rtl/>
        </w:rPr>
        <w:t>135304</w:t>
      </w:r>
      <w:r>
        <w:rPr>
          <w:rFonts w:ascii="Times New Roman" w:hAnsi="Times New Roman"/>
          <w:color w:val="828282"/>
          <w:rtl/>
        </w:rPr>
        <w:t xml:space="preserve">שְׁנַ֣יִם </w:t>
      </w:r>
      <w:r>
        <w:rPr>
          <w:color w:val="FF0000"/>
          <w:vertAlign w:val="superscript"/>
          <w:rtl/>
        </w:rPr>
        <w:t>135305</w:t>
      </w:r>
      <w:r>
        <w:rPr>
          <w:rFonts w:ascii="Times New Roman" w:hAnsi="Times New Roman"/>
          <w:color w:val="828282"/>
          <w:rtl/>
        </w:rPr>
        <w:t xml:space="preserve">חֳדָשִׁ֗ים </w:t>
      </w:r>
    </w:p>
    <w:p>
      <w:pPr>
        <w:pStyle w:val="Hebrew"/>
      </w:pPr>
      <w:r>
        <w:rPr>
          <w:color w:val="828282"/>
        </w:rPr>
        <w:t>וַתֹּ֨אמֶר֙ אֶל־אָבִ֔יהָ יֵעָ֥שֶׂה לִּ֖י הַדָּבָ֣ר הַזֶּ֑ה הַרְפֵּ֨ה מִמֶּ֜נִּי שְׁנַ֣יִם חֳדָשִׁ֗ים וְאֵֽלְכָה֙ וְיָרַדְתִּ֣י עַל־הֶֽהָרִ֔ים וְאֶבְכֶּה֙ עַל־בְּתוּלַ֔י אָנֹכִ֖י וְרֵעֹותָֽי׃</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328063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328063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461505</w:t>
            </w:r>
          </w:p>
        </w:tc>
        <w:tc>
          <w:tcPr>
            <w:tcW w:type="auto" w:w="1728"/>
          </w:tcPr>
          <w:p>
            <w:r>
              <w:t>time_phrase</w:t>
            </w:r>
          </w:p>
        </w:tc>
        <w:tc>
          <w:tcPr>
            <w:tcW w:type="auto" w:w="1728"/>
          </w:tcPr>
          <w:p>
            <w:r>
              <w:t xml:space="preserve">שְׁנַ֣יִם חֳדָשִׁ֗ים </w:t>
            </w:r>
          </w:p>
        </w:tc>
        <w:tc>
          <w:tcPr>
            <w:tcW w:type="auto" w:w="1728"/>
          </w:tcPr>
          <w:p>
            <w:r/>
          </w:p>
        </w:tc>
      </w:tr>
      <w:tr>
        <w:tc>
          <w:tcPr>
            <w:tcW w:type="auto" w:w="1728"/>
          </w:tcPr>
          <w:p>
            <w:r>
              <w:t>tense</w:t>
            </w:r>
          </w:p>
        </w:tc>
        <w:tc>
          <w:tcPr>
            <w:tcW w:type="auto" w:w="1728"/>
          </w:tcPr>
          <w:p>
            <w:r>
              <w:t>135302</w:t>
            </w:r>
          </w:p>
        </w:tc>
        <w:tc>
          <w:tcPr>
            <w:tcW w:type="auto" w:w="1728"/>
          </w:tcPr>
          <w:p>
            <w:r>
              <w:t>verb</w:t>
            </w:r>
          </w:p>
        </w:tc>
        <w:tc>
          <w:tcPr>
            <w:tcW w:type="auto" w:w="1728"/>
          </w:tcPr>
          <w:p>
            <w:r>
              <w:t xml:space="preserve">הַרְפֵּ֨ה </w:t>
            </w:r>
          </w:p>
        </w:tc>
        <w:tc>
          <w:tcPr>
            <w:tcW w:type="auto" w:w="1728"/>
          </w:tcPr>
          <w:p>
            <w:r/>
          </w:p>
        </w:tc>
      </w:tr>
    </w:tbl>
    <w:p>
      <w:r>
        <w:br/>
      </w:r>
    </w:p>
    <w:p>
      <w:pPr>
        <w:pStyle w:val="Reference"/>
      </w:pPr>
      <w:hyperlink r:id="rId1097">
        <w:r>
          <w:rPr/>
          <w:t>328069, Judges 11:38</w:t>
        </w:r>
      </w:hyperlink>
    </w:p>
    <w:p>
      <w:pPr>
        <w:pStyle w:val="Hebrew"/>
      </w:pPr>
      <w:r>
        <w:t xml:space="preserve">וַיִּשְׁלַ֥ח אֹותָ֖הּ שְׁנֵ֣י חֳדָשִׁ֑ים </w:t>
      </w:r>
    </w:p>
    <w:p>
      <w:pPr>
        <w:pStyle w:val="Hebrew"/>
      </w:pPr>
      <w:r>
        <w:rPr>
          <w:color w:val="FF0000"/>
          <w:vertAlign w:val="superscript"/>
          <w:rtl/>
        </w:rPr>
        <w:t>135323</w:t>
      </w:r>
      <w:r>
        <w:rPr>
          <w:rFonts w:ascii="Times New Roman" w:hAnsi="Times New Roman"/>
          <w:color w:val="828282"/>
          <w:rtl/>
        </w:rPr>
        <w:t>וַ</w:t>
      </w:r>
      <w:r>
        <w:rPr>
          <w:color w:val="FF0000"/>
          <w:vertAlign w:val="superscript"/>
          <w:rtl/>
        </w:rPr>
        <w:t>135324</w:t>
      </w:r>
      <w:r>
        <w:rPr>
          <w:rFonts w:ascii="Times New Roman" w:hAnsi="Times New Roman"/>
          <w:color w:val="828282"/>
          <w:rtl/>
        </w:rPr>
        <w:t xml:space="preserve">יִּשְׁלַ֥ח </w:t>
      </w:r>
      <w:r>
        <w:rPr>
          <w:color w:val="FF0000"/>
          <w:vertAlign w:val="superscript"/>
          <w:rtl/>
        </w:rPr>
        <w:t>135325</w:t>
      </w:r>
      <w:r>
        <w:rPr>
          <w:rFonts w:ascii="Times New Roman" w:hAnsi="Times New Roman"/>
          <w:color w:val="828282"/>
          <w:rtl/>
        </w:rPr>
        <w:t xml:space="preserve">אֹותָ֖הּ </w:t>
      </w:r>
      <w:r>
        <w:rPr>
          <w:color w:val="FF0000"/>
          <w:vertAlign w:val="superscript"/>
          <w:rtl/>
        </w:rPr>
        <w:t>135326</w:t>
      </w:r>
      <w:r>
        <w:rPr>
          <w:rFonts w:ascii="Times New Roman" w:hAnsi="Times New Roman"/>
          <w:color w:val="828282"/>
          <w:rtl/>
        </w:rPr>
        <w:t xml:space="preserve">שְׁנֵ֣י </w:t>
      </w:r>
      <w:r>
        <w:rPr>
          <w:color w:val="FF0000"/>
          <w:vertAlign w:val="superscript"/>
          <w:rtl/>
        </w:rPr>
        <w:t>135327</w:t>
      </w:r>
      <w:r>
        <w:rPr>
          <w:rFonts w:ascii="Times New Roman" w:hAnsi="Times New Roman"/>
          <w:color w:val="828282"/>
          <w:rtl/>
        </w:rPr>
        <w:t xml:space="preserve">חֳדָשִׁ֑ים </w:t>
      </w:r>
    </w:p>
    <w:p>
      <w:pPr>
        <w:pStyle w:val="Hebrew"/>
      </w:pPr>
      <w:r>
        <w:rPr>
          <w:color w:val="828282"/>
        </w:rPr>
        <w:t xml:space="preserve">וַיֹּ֣אמֶר לֵ֔כִי וַיִּשְׁלַ֥ח אֹותָ֖הּ שְׁנֵ֣י חֳדָשִׁ֑ים וַתֵּ֤לֶךְ הִיא֙ וְרֵ֣עֹותֶ֔יהָ וַתֵּ֥בְךְּ עַל־בְּתוּלֶ֖יהָ עַל־הֶהָרִֽים׃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328069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328069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461521</w:t>
            </w:r>
          </w:p>
        </w:tc>
        <w:tc>
          <w:tcPr>
            <w:tcW w:type="auto" w:w="1728"/>
          </w:tcPr>
          <w:p>
            <w:r>
              <w:t>time_phrase</w:t>
            </w:r>
          </w:p>
        </w:tc>
        <w:tc>
          <w:tcPr>
            <w:tcW w:type="auto" w:w="1728"/>
          </w:tcPr>
          <w:p>
            <w:r>
              <w:t xml:space="preserve">שְׁנֵ֣י חֳדָשִׁ֑ים </w:t>
            </w:r>
          </w:p>
        </w:tc>
        <w:tc>
          <w:tcPr>
            <w:tcW w:type="auto" w:w="1728"/>
          </w:tcPr>
          <w:p>
            <w:r/>
          </w:p>
        </w:tc>
      </w:tr>
      <w:tr>
        <w:tc>
          <w:tcPr>
            <w:tcW w:type="auto" w:w="1728"/>
          </w:tcPr>
          <w:p>
            <w:r>
              <w:t>tense</w:t>
            </w:r>
          </w:p>
        </w:tc>
        <w:tc>
          <w:tcPr>
            <w:tcW w:type="auto" w:w="1728"/>
          </w:tcPr>
          <w:p>
            <w:r>
              <w:t>135324</w:t>
            </w:r>
          </w:p>
        </w:tc>
        <w:tc>
          <w:tcPr>
            <w:tcW w:type="auto" w:w="1728"/>
          </w:tcPr>
          <w:p>
            <w:r>
              <w:t>verb</w:t>
            </w:r>
          </w:p>
        </w:tc>
        <w:tc>
          <w:tcPr>
            <w:tcW w:type="auto" w:w="1728"/>
          </w:tcPr>
          <w:p>
            <w:r>
              <w:t xml:space="preserve">יִּשְׁלַ֥ח </w:t>
            </w:r>
          </w:p>
        </w:tc>
        <w:tc>
          <w:tcPr>
            <w:tcW w:type="auto" w:w="1728"/>
          </w:tcPr>
          <w:p>
            <w:r/>
          </w:p>
        </w:tc>
      </w:tr>
    </w:tbl>
    <w:p>
      <w:r>
        <w:br/>
      </w:r>
    </w:p>
    <w:p>
      <w:pPr>
        <w:pStyle w:val="Reference"/>
      </w:pPr>
      <w:hyperlink r:id="rId1098">
        <w:r>
          <w:rPr/>
          <w:t>328072, Judges 11:39</w:t>
        </w:r>
      </w:hyperlink>
    </w:p>
    <w:p>
      <w:pPr>
        <w:pStyle w:val="Hebrew"/>
      </w:pPr>
      <w:r>
        <w:t xml:space="preserve">וַיְהִ֞י מִקֵּ֣ץ׀ שְׁנַ֣יִם חֳדָשִׁ֗ים </w:t>
      </w:r>
    </w:p>
    <w:p>
      <w:pPr>
        <w:pStyle w:val="Hebrew"/>
      </w:pPr>
      <w:r>
        <w:rPr>
          <w:color w:val="FF0000"/>
          <w:vertAlign w:val="superscript"/>
          <w:rtl/>
        </w:rPr>
        <w:t>135340</w:t>
      </w:r>
      <w:r>
        <w:rPr>
          <w:rFonts w:ascii="Times New Roman" w:hAnsi="Times New Roman"/>
          <w:color w:val="828282"/>
          <w:rtl/>
        </w:rPr>
        <w:t>וַ</w:t>
      </w:r>
      <w:r>
        <w:rPr>
          <w:color w:val="FF0000"/>
          <w:vertAlign w:val="superscript"/>
          <w:rtl/>
        </w:rPr>
        <w:t>135341</w:t>
      </w:r>
      <w:r>
        <w:rPr>
          <w:rFonts w:ascii="Times New Roman" w:hAnsi="Times New Roman"/>
          <w:color w:val="828282"/>
          <w:rtl/>
        </w:rPr>
        <w:t xml:space="preserve">יְהִ֞י </w:t>
      </w:r>
      <w:r>
        <w:rPr>
          <w:color w:val="FF0000"/>
          <w:vertAlign w:val="superscript"/>
          <w:rtl/>
        </w:rPr>
        <w:t>135342</w:t>
      </w:r>
      <w:r>
        <w:rPr>
          <w:rFonts w:ascii="Times New Roman" w:hAnsi="Times New Roman"/>
          <w:color w:val="828282"/>
          <w:rtl/>
        </w:rPr>
        <w:t>מִ</w:t>
      </w:r>
      <w:r>
        <w:rPr>
          <w:color w:val="FF0000"/>
          <w:vertAlign w:val="superscript"/>
          <w:rtl/>
        </w:rPr>
        <w:t>135343</w:t>
      </w:r>
      <w:r>
        <w:rPr>
          <w:rFonts w:ascii="Times New Roman" w:hAnsi="Times New Roman"/>
          <w:color w:val="828282"/>
          <w:rtl/>
        </w:rPr>
        <w:t xml:space="preserve">קֵּ֣ץ׀ </w:t>
      </w:r>
      <w:r>
        <w:rPr>
          <w:color w:val="FF0000"/>
          <w:vertAlign w:val="superscript"/>
          <w:rtl/>
        </w:rPr>
        <w:t>135344</w:t>
      </w:r>
      <w:r>
        <w:rPr>
          <w:rFonts w:ascii="Times New Roman" w:hAnsi="Times New Roman"/>
          <w:color w:val="828282"/>
          <w:rtl/>
        </w:rPr>
        <w:t xml:space="preserve">שְׁנַ֣יִם </w:t>
      </w:r>
      <w:r>
        <w:rPr>
          <w:color w:val="FF0000"/>
          <w:vertAlign w:val="superscript"/>
          <w:rtl/>
        </w:rPr>
        <w:t>135345</w:t>
      </w:r>
      <w:r>
        <w:rPr>
          <w:rFonts w:ascii="Times New Roman" w:hAnsi="Times New Roman"/>
          <w:color w:val="828282"/>
          <w:rtl/>
        </w:rPr>
        <w:t xml:space="preserve">חֳדָשִׁ֗ים </w:t>
      </w:r>
    </w:p>
    <w:p>
      <w:pPr>
        <w:pStyle w:val="Hebrew"/>
      </w:pPr>
      <w:r>
        <w:rPr>
          <w:color w:val="828282"/>
        </w:rPr>
        <w:t xml:space="preserve">וַיְהִ֞י מִקֵּ֣ץ׀ שְׁנַ֣יִם חֳדָשִׁ֗ים וַתָּ֨שָׁב֙ אֶל־אָבִ֔יהָ וַיַּ֣עַשׂ לָ֔הּ אֶת־נִדְרֹ֖ו אֲשֶׁ֣ר נָדָ֑ר וְהִיא֙ לֹא־יָדְעָ֣ה אִ֔ישׁ וַתְּהִי־חֹ֖ק בְּיִשְׂרָאֵֽל׃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328072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328072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461531</w:t>
            </w:r>
          </w:p>
        </w:tc>
        <w:tc>
          <w:tcPr>
            <w:tcW w:type="auto" w:w="1728"/>
          </w:tcPr>
          <w:p>
            <w:r>
              <w:t>time_phrase</w:t>
            </w:r>
          </w:p>
        </w:tc>
        <w:tc>
          <w:tcPr>
            <w:tcW w:type="auto" w:w="1728"/>
          </w:tcPr>
          <w:p>
            <w:r>
              <w:t xml:space="preserve">מִקֵּ֣ץ׀ שְׁנַ֣יִם חֳדָשִׁ֗ים </w:t>
            </w:r>
          </w:p>
        </w:tc>
        <w:tc>
          <w:tcPr>
            <w:tcW w:type="auto" w:w="1728"/>
          </w:tcPr>
          <w:p>
            <w:r/>
          </w:p>
        </w:tc>
      </w:tr>
      <w:tr>
        <w:tc>
          <w:tcPr>
            <w:tcW w:type="auto" w:w="1728"/>
          </w:tcPr>
          <w:p>
            <w:r>
              <w:t>tense</w:t>
            </w:r>
          </w:p>
        </w:tc>
        <w:tc>
          <w:tcPr>
            <w:tcW w:type="auto" w:w="1728"/>
          </w:tcPr>
          <w:p>
            <w:r>
              <w:t>135341</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099">
        <w:r>
          <w:rPr/>
          <w:t>328078, Judges 11:40</w:t>
        </w:r>
      </w:hyperlink>
    </w:p>
    <w:p>
      <w:pPr>
        <w:pStyle w:val="Hebrew"/>
      </w:pPr>
      <w:r>
        <w:t xml:space="preserve">מִיָּמִ֣ים׀ יָמִ֗ימָה תֵּלַ֨כְנָה֙ בְּנֹ֣ות יִשְׂרָאֵ֔ל </w:t>
      </w:r>
    </w:p>
    <w:p>
      <w:pPr>
        <w:pStyle w:val="Hebrew"/>
      </w:pPr>
      <w:r>
        <w:rPr>
          <w:color w:val="FF0000"/>
          <w:vertAlign w:val="superscript"/>
          <w:rtl/>
        </w:rPr>
        <w:t>135367</w:t>
      </w:r>
      <w:r>
        <w:rPr>
          <w:rFonts w:ascii="Times New Roman" w:hAnsi="Times New Roman"/>
          <w:color w:val="828282"/>
          <w:rtl/>
        </w:rPr>
        <w:t>מִ</w:t>
      </w:r>
      <w:r>
        <w:rPr>
          <w:color w:val="FF0000"/>
          <w:vertAlign w:val="superscript"/>
          <w:rtl/>
        </w:rPr>
        <w:t>135368</w:t>
      </w:r>
      <w:r>
        <w:rPr>
          <w:rFonts w:ascii="Times New Roman" w:hAnsi="Times New Roman"/>
          <w:color w:val="828282"/>
          <w:rtl/>
        </w:rPr>
        <w:t xml:space="preserve">יָּמִ֣ים׀ </w:t>
      </w:r>
      <w:r>
        <w:rPr>
          <w:color w:val="FF0000"/>
          <w:vertAlign w:val="superscript"/>
          <w:rtl/>
        </w:rPr>
        <w:t>135369</w:t>
      </w:r>
      <w:r>
        <w:rPr>
          <w:rFonts w:ascii="Times New Roman" w:hAnsi="Times New Roman"/>
          <w:color w:val="828282"/>
          <w:rtl/>
        </w:rPr>
        <w:t xml:space="preserve">יָמִ֗ימָה </w:t>
      </w:r>
      <w:r>
        <w:rPr>
          <w:color w:val="FF0000"/>
          <w:vertAlign w:val="superscript"/>
          <w:rtl/>
        </w:rPr>
        <w:t>135370</w:t>
      </w:r>
      <w:r>
        <w:rPr>
          <w:rFonts w:ascii="Times New Roman" w:hAnsi="Times New Roman"/>
          <w:color w:val="828282"/>
          <w:rtl/>
        </w:rPr>
        <w:t xml:space="preserve">תֵּלַ֨כְנָה֙ </w:t>
      </w:r>
      <w:r>
        <w:rPr>
          <w:color w:val="FF0000"/>
          <w:vertAlign w:val="superscript"/>
          <w:rtl/>
        </w:rPr>
        <w:t>135371</w:t>
      </w:r>
      <w:r>
        <w:rPr>
          <w:rFonts w:ascii="Times New Roman" w:hAnsi="Times New Roman"/>
          <w:color w:val="828282"/>
          <w:rtl/>
        </w:rPr>
        <w:t xml:space="preserve">בְּנֹ֣ות </w:t>
      </w:r>
      <w:r>
        <w:rPr>
          <w:color w:val="FF0000"/>
          <w:vertAlign w:val="superscript"/>
          <w:rtl/>
        </w:rPr>
        <w:t>135372</w:t>
      </w:r>
      <w:r>
        <w:rPr>
          <w:rFonts w:ascii="Times New Roman" w:hAnsi="Times New Roman"/>
          <w:color w:val="828282"/>
          <w:rtl/>
        </w:rPr>
        <w:t xml:space="preserve">יִשְׂרָאֵ֔ל </w:t>
      </w:r>
    </w:p>
    <w:p>
      <w:pPr>
        <w:pStyle w:val="Hebrew"/>
      </w:pPr>
      <w:r>
        <w:rPr>
          <w:color w:val="828282"/>
        </w:rPr>
        <w:t xml:space="preserve">מִיָּמִ֣ים׀ יָמִ֗ימָה תֵּלַ֨כְנָה֙ בְּנֹ֣ות יִשְׂרָאֵ֔ל לְתַנֹּ֕ות לְבַת־יִפְתָּ֖ח הַגִּלְעָדִ֑י אַרְבַּ֥עַת יָמִ֖ים בַּשָּׁנָֽה׃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328078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328078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461550</w:t>
            </w:r>
          </w:p>
        </w:tc>
        <w:tc>
          <w:tcPr>
            <w:tcW w:type="auto" w:w="1728"/>
          </w:tcPr>
          <w:p>
            <w:r>
              <w:t>time_phrase</w:t>
            </w:r>
          </w:p>
        </w:tc>
        <w:tc>
          <w:tcPr>
            <w:tcW w:type="auto" w:w="1728"/>
          </w:tcPr>
          <w:p>
            <w:r>
              <w:t xml:space="preserve">מִיָּמִ֣ים׀ יָמִ֗ימָה </w:t>
            </w:r>
          </w:p>
        </w:tc>
        <w:tc>
          <w:tcPr>
            <w:tcW w:type="auto" w:w="1728"/>
          </w:tcPr>
          <w:p>
            <w:r/>
          </w:p>
        </w:tc>
      </w:tr>
      <w:tr>
        <w:tc>
          <w:tcPr>
            <w:tcW w:type="auto" w:w="1728"/>
          </w:tcPr>
          <w:p>
            <w:r>
              <w:t>tense</w:t>
            </w:r>
          </w:p>
        </w:tc>
        <w:tc>
          <w:tcPr>
            <w:tcW w:type="auto" w:w="1728"/>
          </w:tcPr>
          <w:p>
            <w:r>
              <w:t>135370</w:t>
            </w:r>
          </w:p>
        </w:tc>
        <w:tc>
          <w:tcPr>
            <w:tcW w:type="auto" w:w="1728"/>
          </w:tcPr>
          <w:p>
            <w:r>
              <w:t>verb</w:t>
            </w:r>
          </w:p>
        </w:tc>
        <w:tc>
          <w:tcPr>
            <w:tcW w:type="auto" w:w="1728"/>
          </w:tcPr>
          <w:p>
            <w:r>
              <w:t xml:space="preserve">תֵּלַ֨כְנָה֙ </w:t>
            </w:r>
          </w:p>
        </w:tc>
        <w:tc>
          <w:tcPr>
            <w:tcW w:type="auto" w:w="1728"/>
          </w:tcPr>
          <w:p>
            <w:r/>
          </w:p>
        </w:tc>
      </w:tr>
    </w:tbl>
    <w:p>
      <w:r>
        <w:br/>
      </w:r>
    </w:p>
    <w:p>
      <w:pPr>
        <w:pStyle w:val="Reference"/>
      </w:pPr>
      <w:hyperlink r:id="rId1099">
        <w:r>
          <w:rPr/>
          <w:t>328079, Judges 11:40</w:t>
        </w:r>
      </w:hyperlink>
    </w:p>
    <w:p>
      <w:pPr>
        <w:pStyle w:val="Hebrew"/>
      </w:pPr>
      <w:r>
        <w:t xml:space="preserve">לְתַנֹּ֕ות לְבַת־יִפְתָּ֖ח הַגִּלְעָדִ֑י אַרְבַּ֥עַת יָמִ֖ים בַּשָּׁנָֽה׃ ס </w:t>
      </w:r>
    </w:p>
    <w:p>
      <w:pPr>
        <w:pStyle w:val="Hebrew"/>
      </w:pPr>
      <w:r>
        <w:rPr>
          <w:color w:val="FF0000"/>
          <w:vertAlign w:val="superscript"/>
          <w:rtl/>
        </w:rPr>
        <w:t>135373</w:t>
      </w:r>
      <w:r>
        <w:rPr>
          <w:rFonts w:ascii="Times New Roman" w:hAnsi="Times New Roman"/>
          <w:color w:val="828282"/>
          <w:rtl/>
        </w:rPr>
        <w:t>לְ</w:t>
      </w:r>
      <w:r>
        <w:rPr>
          <w:color w:val="FF0000"/>
          <w:vertAlign w:val="superscript"/>
          <w:rtl/>
        </w:rPr>
        <w:t>135374</w:t>
      </w:r>
      <w:r>
        <w:rPr>
          <w:rFonts w:ascii="Times New Roman" w:hAnsi="Times New Roman"/>
          <w:color w:val="828282"/>
          <w:rtl/>
        </w:rPr>
        <w:t xml:space="preserve">תַנֹּ֕ות </w:t>
      </w:r>
      <w:r>
        <w:rPr>
          <w:color w:val="FF0000"/>
          <w:vertAlign w:val="superscript"/>
          <w:rtl/>
        </w:rPr>
        <w:t>135375</w:t>
      </w:r>
      <w:r>
        <w:rPr>
          <w:rFonts w:ascii="Times New Roman" w:hAnsi="Times New Roman"/>
          <w:color w:val="828282"/>
          <w:rtl/>
        </w:rPr>
        <w:t>לְ</w:t>
      </w:r>
      <w:r>
        <w:rPr>
          <w:color w:val="FF0000"/>
          <w:vertAlign w:val="superscript"/>
          <w:rtl/>
        </w:rPr>
        <w:t>135376</w:t>
      </w:r>
      <w:r>
        <w:rPr>
          <w:rFonts w:ascii="Times New Roman" w:hAnsi="Times New Roman"/>
          <w:color w:val="828282"/>
          <w:rtl/>
        </w:rPr>
        <w:t>בַת־</w:t>
      </w:r>
      <w:r>
        <w:rPr>
          <w:color w:val="FF0000"/>
          <w:vertAlign w:val="superscript"/>
          <w:rtl/>
        </w:rPr>
        <w:t>135377</w:t>
      </w:r>
      <w:r>
        <w:rPr>
          <w:rFonts w:ascii="Times New Roman" w:hAnsi="Times New Roman"/>
          <w:color w:val="828282"/>
          <w:rtl/>
        </w:rPr>
        <w:t xml:space="preserve">יִפְתָּ֖ח </w:t>
      </w:r>
      <w:r>
        <w:rPr>
          <w:color w:val="FF0000"/>
          <w:vertAlign w:val="superscript"/>
          <w:rtl/>
        </w:rPr>
        <w:t>135378</w:t>
      </w:r>
      <w:r>
        <w:rPr>
          <w:rFonts w:ascii="Times New Roman" w:hAnsi="Times New Roman"/>
          <w:color w:val="828282"/>
          <w:rtl/>
        </w:rPr>
        <w:t>הַ</w:t>
      </w:r>
      <w:r>
        <w:rPr>
          <w:color w:val="FF0000"/>
          <w:vertAlign w:val="superscript"/>
          <w:rtl/>
        </w:rPr>
        <w:t>135379</w:t>
      </w:r>
      <w:r>
        <w:rPr>
          <w:rFonts w:ascii="Times New Roman" w:hAnsi="Times New Roman"/>
          <w:color w:val="828282"/>
          <w:rtl/>
        </w:rPr>
        <w:t xml:space="preserve">גִּלְעָדִ֑י </w:t>
      </w:r>
      <w:r>
        <w:rPr>
          <w:color w:val="FF0000"/>
          <w:vertAlign w:val="superscript"/>
          <w:rtl/>
        </w:rPr>
        <w:t>135380</w:t>
      </w:r>
      <w:r>
        <w:rPr>
          <w:rFonts w:ascii="Times New Roman" w:hAnsi="Times New Roman"/>
          <w:color w:val="828282"/>
          <w:rtl/>
        </w:rPr>
        <w:t xml:space="preserve">אַרְבַּ֥עַת </w:t>
      </w:r>
      <w:r>
        <w:rPr>
          <w:color w:val="FF0000"/>
          <w:vertAlign w:val="superscript"/>
          <w:rtl/>
        </w:rPr>
        <w:t>135381</w:t>
      </w:r>
      <w:r>
        <w:rPr>
          <w:rFonts w:ascii="Times New Roman" w:hAnsi="Times New Roman"/>
          <w:color w:val="828282"/>
          <w:rtl/>
        </w:rPr>
        <w:t xml:space="preserve">יָמִ֖ים </w:t>
      </w:r>
      <w:r>
        <w:rPr>
          <w:color w:val="FF0000"/>
          <w:vertAlign w:val="superscript"/>
          <w:rtl/>
        </w:rPr>
        <w:t>135382</w:t>
      </w:r>
      <w:r>
        <w:rPr>
          <w:rFonts w:ascii="Times New Roman" w:hAnsi="Times New Roman"/>
          <w:color w:val="828282"/>
          <w:rtl/>
        </w:rPr>
        <w:t>בַּ</w:t>
      </w:r>
      <w:r>
        <w:rPr>
          <w:color w:val="FF0000"/>
          <w:vertAlign w:val="superscript"/>
          <w:rtl/>
        </w:rPr>
        <w:t>135383</w:t>
      </w:r>
      <w:r>
        <w:rPr>
          <w:rFonts w:ascii="Times New Roman" w:hAnsi="Times New Roman"/>
          <w:color w:val="828282"/>
          <w:rtl/>
        </w:rPr>
      </w:r>
      <w:r>
        <w:rPr>
          <w:color w:val="FF0000"/>
          <w:vertAlign w:val="superscript"/>
          <w:rtl/>
        </w:rPr>
        <w:t>135384</w:t>
      </w:r>
      <w:r>
        <w:rPr>
          <w:rFonts w:ascii="Times New Roman" w:hAnsi="Times New Roman"/>
          <w:color w:val="828282"/>
          <w:rtl/>
        </w:rPr>
        <w:t xml:space="preserve">שָּׁנָֽה׃ ס </w:t>
      </w:r>
    </w:p>
    <w:p>
      <w:pPr>
        <w:pStyle w:val="Hebrew"/>
      </w:pPr>
      <w:r>
        <w:rPr>
          <w:color w:val="828282"/>
        </w:rPr>
        <w:t xml:space="preserve">מִיָּמִ֣ים׀ יָמִ֗ימָה תֵּלַ֨כְנָה֙ בְּנֹ֣ות יִשְׂרָאֵ֔ל לְתַנֹּ֕ות לְבַת־יִפְתָּ֖ח הַגִּלְעָדִ֑י אַרְבַּ֥עַת יָמִ֖ים בַּשָּׁנָֽה׃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328079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328079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461555</w:t>
            </w:r>
          </w:p>
        </w:tc>
        <w:tc>
          <w:tcPr>
            <w:tcW w:type="auto" w:w="1728"/>
          </w:tcPr>
          <w:p>
            <w:r>
              <w:t>time_phrase</w:t>
            </w:r>
          </w:p>
        </w:tc>
        <w:tc>
          <w:tcPr>
            <w:tcW w:type="auto" w:w="1728"/>
          </w:tcPr>
          <w:p>
            <w:r>
              <w:t xml:space="preserve">אַרְבַּ֥עַת יָמִ֖ים בַּשָּׁנָֽה׃ ס </w:t>
            </w:r>
          </w:p>
        </w:tc>
        <w:tc>
          <w:tcPr>
            <w:tcW w:type="auto" w:w="1728"/>
          </w:tcPr>
          <w:p>
            <w:r/>
          </w:p>
        </w:tc>
      </w:tr>
      <w:tr>
        <w:tc>
          <w:tcPr>
            <w:tcW w:type="auto" w:w="1728"/>
          </w:tcPr>
          <w:p>
            <w:r>
              <w:t>tense</w:t>
            </w:r>
          </w:p>
        </w:tc>
        <w:tc>
          <w:tcPr>
            <w:tcW w:type="auto" w:w="1728"/>
          </w:tcPr>
          <w:p>
            <w:r>
              <w:t>135374</w:t>
            </w:r>
          </w:p>
        </w:tc>
        <w:tc>
          <w:tcPr>
            <w:tcW w:type="auto" w:w="1728"/>
          </w:tcPr>
          <w:p>
            <w:r>
              <w:t>verb</w:t>
            </w:r>
          </w:p>
        </w:tc>
        <w:tc>
          <w:tcPr>
            <w:tcW w:type="auto" w:w="1728"/>
          </w:tcPr>
          <w:p>
            <w:r>
              <w:t xml:space="preserve">תַנֹּ֕ות </w:t>
            </w:r>
          </w:p>
        </w:tc>
        <w:tc>
          <w:tcPr>
            <w:tcW w:type="auto" w:w="1728"/>
          </w:tcPr>
          <w:p>
            <w:r/>
          </w:p>
        </w:tc>
      </w:tr>
    </w:tbl>
    <w:p>
      <w:r>
        <w:br/>
      </w:r>
    </w:p>
    <w:p>
      <w:pPr>
        <w:pStyle w:val="Reference"/>
      </w:pPr>
      <w:hyperlink r:id="rId1100">
        <w:r>
          <w:rPr/>
          <w:t>328097, Judges 12:3</w:t>
        </w:r>
      </w:hyperlink>
    </w:p>
    <w:p>
      <w:pPr>
        <w:pStyle w:val="Hebrew"/>
      </w:pPr>
      <w:r>
        <w:t xml:space="preserve">וְלָמָ֞ה עֲלִיתֶ֥ם אֵלַ֛י הַיֹּ֥ום הַזֶּ֖ה </w:t>
      </w:r>
    </w:p>
    <w:p>
      <w:pPr>
        <w:pStyle w:val="Hebrew"/>
      </w:pPr>
      <w:r>
        <w:rPr>
          <w:color w:val="FF0000"/>
          <w:vertAlign w:val="superscript"/>
          <w:rtl/>
        </w:rPr>
        <w:t>135459</w:t>
      </w:r>
      <w:r>
        <w:rPr>
          <w:rFonts w:ascii="Times New Roman" w:hAnsi="Times New Roman"/>
          <w:color w:val="828282"/>
          <w:rtl/>
        </w:rPr>
        <w:t>וְ</w:t>
      </w:r>
      <w:r>
        <w:rPr>
          <w:color w:val="FF0000"/>
          <w:vertAlign w:val="superscript"/>
          <w:rtl/>
        </w:rPr>
        <w:t>135460</w:t>
      </w:r>
      <w:r>
        <w:rPr>
          <w:rFonts w:ascii="Times New Roman" w:hAnsi="Times New Roman"/>
          <w:color w:val="828282"/>
          <w:rtl/>
        </w:rPr>
        <w:t xml:space="preserve">לָמָ֞ה </w:t>
      </w:r>
      <w:r>
        <w:rPr>
          <w:color w:val="FF0000"/>
          <w:vertAlign w:val="superscript"/>
          <w:rtl/>
        </w:rPr>
        <w:t>135461</w:t>
      </w:r>
      <w:r>
        <w:rPr>
          <w:rFonts w:ascii="Times New Roman" w:hAnsi="Times New Roman"/>
          <w:color w:val="828282"/>
          <w:rtl/>
        </w:rPr>
        <w:t xml:space="preserve">עֲלִיתֶ֥ם </w:t>
      </w:r>
      <w:r>
        <w:rPr>
          <w:color w:val="FF0000"/>
          <w:vertAlign w:val="superscript"/>
          <w:rtl/>
        </w:rPr>
        <w:t>135462</w:t>
      </w:r>
      <w:r>
        <w:rPr>
          <w:rFonts w:ascii="Times New Roman" w:hAnsi="Times New Roman"/>
          <w:color w:val="828282"/>
          <w:rtl/>
        </w:rPr>
        <w:t xml:space="preserve">אֵלַ֛י </w:t>
      </w:r>
      <w:r>
        <w:rPr>
          <w:color w:val="FF0000"/>
          <w:vertAlign w:val="superscript"/>
          <w:rtl/>
        </w:rPr>
        <w:t>135463</w:t>
      </w:r>
      <w:r>
        <w:rPr>
          <w:rFonts w:ascii="Times New Roman" w:hAnsi="Times New Roman"/>
          <w:color w:val="828282"/>
          <w:rtl/>
        </w:rPr>
        <w:t>הַ</w:t>
      </w:r>
      <w:r>
        <w:rPr>
          <w:color w:val="FF0000"/>
          <w:vertAlign w:val="superscript"/>
          <w:rtl/>
        </w:rPr>
        <w:t>135464</w:t>
      </w:r>
      <w:r>
        <w:rPr>
          <w:rFonts w:ascii="Times New Roman" w:hAnsi="Times New Roman"/>
          <w:color w:val="828282"/>
          <w:rtl/>
        </w:rPr>
        <w:t xml:space="preserve">יֹּ֥ום </w:t>
      </w:r>
      <w:r>
        <w:rPr>
          <w:color w:val="FF0000"/>
          <w:vertAlign w:val="superscript"/>
          <w:rtl/>
        </w:rPr>
        <w:t>135465</w:t>
      </w:r>
      <w:r>
        <w:rPr>
          <w:rFonts w:ascii="Times New Roman" w:hAnsi="Times New Roman"/>
          <w:color w:val="828282"/>
          <w:rtl/>
        </w:rPr>
        <w:t>הַ</w:t>
      </w:r>
      <w:r>
        <w:rPr>
          <w:color w:val="FF0000"/>
          <w:vertAlign w:val="superscript"/>
          <w:rtl/>
        </w:rPr>
        <w:t>135466</w:t>
      </w:r>
      <w:r>
        <w:rPr>
          <w:rFonts w:ascii="Times New Roman" w:hAnsi="Times New Roman"/>
          <w:color w:val="828282"/>
          <w:rtl/>
        </w:rPr>
        <w:t xml:space="preserve">זֶּ֖ה </w:t>
      </w:r>
    </w:p>
    <w:p>
      <w:pPr>
        <w:pStyle w:val="Hebrew"/>
      </w:pPr>
      <w:r>
        <w:rPr>
          <w:color w:val="828282"/>
        </w:rPr>
        <w:t xml:space="preserve">וָֽאֶרְאֶ֞ה כִּֽי־אֵינְךָ֣ מֹושִׁ֗יעַ וָאָשִׂ֨ימָה נַפְשִׁ֤י בְכַפִּי֙ וָֽאֶעְבְּרָה֙ אֶל־בְּנֵ֣י עַמֹּ֔ון וַיִּתְּנֵ֥ם יְהוָ֖ה בְּיָדִ֑י וְלָמָ֞ה עֲלִיתֶ֥ם אֵלַ֛י הַיֹּ֥ום הַזֶּ֖ה לְהִלָּ֥חֶם בִּֽי׃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328097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328097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461615</w:t>
            </w:r>
          </w:p>
        </w:tc>
        <w:tc>
          <w:tcPr>
            <w:tcW w:type="auto" w:w="1728"/>
          </w:tcPr>
          <w:p>
            <w:r>
              <w:t>time_phrase</w:t>
            </w:r>
          </w:p>
        </w:tc>
        <w:tc>
          <w:tcPr>
            <w:tcW w:type="auto" w:w="1728"/>
          </w:tcPr>
          <w:p>
            <w:r>
              <w:t xml:space="preserve">הַיֹּ֥ום הַזֶּ֖ה </w:t>
            </w:r>
          </w:p>
        </w:tc>
        <w:tc>
          <w:tcPr>
            <w:tcW w:type="auto" w:w="1728"/>
          </w:tcPr>
          <w:p>
            <w:r/>
          </w:p>
        </w:tc>
      </w:tr>
      <w:tr>
        <w:tc>
          <w:tcPr>
            <w:tcW w:type="auto" w:w="1728"/>
          </w:tcPr>
          <w:p>
            <w:r>
              <w:t>tense</w:t>
            </w:r>
          </w:p>
        </w:tc>
        <w:tc>
          <w:tcPr>
            <w:tcW w:type="auto" w:w="1728"/>
          </w:tcPr>
          <w:p>
            <w:r>
              <w:t>135461</w:t>
            </w:r>
          </w:p>
        </w:tc>
        <w:tc>
          <w:tcPr>
            <w:tcW w:type="auto" w:w="1728"/>
          </w:tcPr>
          <w:p>
            <w:r>
              <w:t>verb</w:t>
            </w:r>
          </w:p>
        </w:tc>
        <w:tc>
          <w:tcPr>
            <w:tcW w:type="auto" w:w="1728"/>
          </w:tcPr>
          <w:p>
            <w:r>
              <w:t xml:space="preserve">עֲלִיתֶ֥ם </w:t>
            </w:r>
          </w:p>
        </w:tc>
        <w:tc>
          <w:tcPr>
            <w:tcW w:type="auto" w:w="1728"/>
          </w:tcPr>
          <w:p>
            <w:r/>
          </w:p>
        </w:tc>
      </w:tr>
    </w:tbl>
    <w:p>
      <w:r>
        <w:br/>
      </w:r>
    </w:p>
    <w:p>
      <w:pPr>
        <w:pStyle w:val="Reference"/>
      </w:pPr>
      <w:hyperlink r:id="rId1101">
        <w:r>
          <w:rPr/>
          <w:t>328124, Judges 12:7</w:t>
        </w:r>
      </w:hyperlink>
    </w:p>
    <w:p>
      <w:pPr>
        <w:pStyle w:val="Hebrew"/>
      </w:pPr>
      <w:r>
        <w:t xml:space="preserve">וַיִּשְׁפֹּ֥ט יִפְתָּ֛ח אֶת־יִשְׂרָאֵ֖ל שֵׁ֣שׁ שָׁנִ֑ים </w:t>
      </w:r>
    </w:p>
    <w:p>
      <w:pPr>
        <w:pStyle w:val="Hebrew"/>
      </w:pPr>
      <w:r>
        <w:rPr>
          <w:color w:val="FF0000"/>
          <w:vertAlign w:val="superscript"/>
          <w:rtl/>
        </w:rPr>
        <w:t>135563</w:t>
      </w:r>
      <w:r>
        <w:rPr>
          <w:rFonts w:ascii="Times New Roman" w:hAnsi="Times New Roman"/>
          <w:color w:val="828282"/>
          <w:rtl/>
        </w:rPr>
        <w:t>וַ</w:t>
      </w:r>
      <w:r>
        <w:rPr>
          <w:color w:val="FF0000"/>
          <w:vertAlign w:val="superscript"/>
          <w:rtl/>
        </w:rPr>
        <w:t>135564</w:t>
      </w:r>
      <w:r>
        <w:rPr>
          <w:rFonts w:ascii="Times New Roman" w:hAnsi="Times New Roman"/>
          <w:color w:val="828282"/>
          <w:rtl/>
        </w:rPr>
        <w:t xml:space="preserve">יִּשְׁפֹּ֥ט </w:t>
      </w:r>
      <w:r>
        <w:rPr>
          <w:color w:val="FF0000"/>
          <w:vertAlign w:val="superscript"/>
          <w:rtl/>
        </w:rPr>
        <w:t>135565</w:t>
      </w:r>
      <w:r>
        <w:rPr>
          <w:rFonts w:ascii="Times New Roman" w:hAnsi="Times New Roman"/>
          <w:color w:val="828282"/>
          <w:rtl/>
        </w:rPr>
        <w:t xml:space="preserve">יִפְתָּ֛ח </w:t>
      </w:r>
      <w:r>
        <w:rPr>
          <w:color w:val="FF0000"/>
          <w:vertAlign w:val="superscript"/>
          <w:rtl/>
        </w:rPr>
        <w:t>135566</w:t>
      </w:r>
      <w:r>
        <w:rPr>
          <w:rFonts w:ascii="Times New Roman" w:hAnsi="Times New Roman"/>
          <w:color w:val="828282"/>
          <w:rtl/>
        </w:rPr>
        <w:t>אֶת־</w:t>
      </w:r>
      <w:r>
        <w:rPr>
          <w:color w:val="FF0000"/>
          <w:vertAlign w:val="superscript"/>
          <w:rtl/>
        </w:rPr>
        <w:t>135567</w:t>
      </w:r>
      <w:r>
        <w:rPr>
          <w:rFonts w:ascii="Times New Roman" w:hAnsi="Times New Roman"/>
          <w:color w:val="828282"/>
          <w:rtl/>
        </w:rPr>
        <w:t xml:space="preserve">יִשְׂרָאֵ֖ל </w:t>
      </w:r>
      <w:r>
        <w:rPr>
          <w:color w:val="FF0000"/>
          <w:vertAlign w:val="superscript"/>
          <w:rtl/>
        </w:rPr>
        <w:t>135568</w:t>
      </w:r>
      <w:r>
        <w:rPr>
          <w:rFonts w:ascii="Times New Roman" w:hAnsi="Times New Roman"/>
          <w:color w:val="828282"/>
          <w:rtl/>
        </w:rPr>
        <w:t xml:space="preserve">שֵׁ֣שׁ </w:t>
      </w:r>
      <w:r>
        <w:rPr>
          <w:color w:val="FF0000"/>
          <w:vertAlign w:val="superscript"/>
          <w:rtl/>
        </w:rPr>
        <w:t>135569</w:t>
      </w:r>
      <w:r>
        <w:rPr>
          <w:rFonts w:ascii="Times New Roman" w:hAnsi="Times New Roman"/>
          <w:color w:val="828282"/>
          <w:rtl/>
        </w:rPr>
        <w:t xml:space="preserve">שָׁנִ֑ים </w:t>
      </w:r>
    </w:p>
    <w:p>
      <w:pPr>
        <w:pStyle w:val="Hebrew"/>
      </w:pPr>
      <w:r>
        <w:rPr>
          <w:color w:val="828282"/>
        </w:rPr>
        <w:t xml:space="preserve">וַיִּשְׁפֹּ֥ט יִפְתָּ֛ח אֶת־יִשְׂרָאֵ֖ל שֵׁ֣שׁ שָׁנִ֑ים וַיָּ֗מָת יִפְתָּח֙ הַגִּלְעָדִ֔י וַיִּקָּבֵ֖ר בְּעָרֵ֥י גִלְעָֽד׃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328124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328124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461686</w:t>
            </w:r>
          </w:p>
        </w:tc>
        <w:tc>
          <w:tcPr>
            <w:tcW w:type="auto" w:w="1728"/>
          </w:tcPr>
          <w:p>
            <w:r>
              <w:t>time_phrase</w:t>
            </w:r>
          </w:p>
        </w:tc>
        <w:tc>
          <w:tcPr>
            <w:tcW w:type="auto" w:w="1728"/>
          </w:tcPr>
          <w:p>
            <w:r>
              <w:t xml:space="preserve">שֵׁ֣שׁ שָׁנִ֑ים </w:t>
            </w:r>
          </w:p>
        </w:tc>
        <w:tc>
          <w:tcPr>
            <w:tcW w:type="auto" w:w="1728"/>
          </w:tcPr>
          <w:p>
            <w:r/>
          </w:p>
        </w:tc>
      </w:tr>
      <w:tr>
        <w:tc>
          <w:tcPr>
            <w:tcW w:type="auto" w:w="1728"/>
          </w:tcPr>
          <w:p>
            <w:r>
              <w:t>tense</w:t>
            </w:r>
          </w:p>
        </w:tc>
        <w:tc>
          <w:tcPr>
            <w:tcW w:type="auto" w:w="1728"/>
          </w:tcPr>
          <w:p>
            <w:r>
              <w:t>135564</w:t>
            </w:r>
          </w:p>
        </w:tc>
        <w:tc>
          <w:tcPr>
            <w:tcW w:type="auto" w:w="1728"/>
          </w:tcPr>
          <w:p>
            <w:r>
              <w:t>verb</w:t>
            </w:r>
          </w:p>
        </w:tc>
        <w:tc>
          <w:tcPr>
            <w:tcW w:type="auto" w:w="1728"/>
          </w:tcPr>
          <w:p>
            <w:r>
              <w:t xml:space="preserve">יִּשְׁפֹּ֥ט </w:t>
            </w:r>
          </w:p>
        </w:tc>
        <w:tc>
          <w:tcPr>
            <w:tcW w:type="auto" w:w="1728"/>
          </w:tcPr>
          <w:p>
            <w:r/>
          </w:p>
        </w:tc>
      </w:tr>
    </w:tbl>
    <w:p>
      <w:r>
        <w:br/>
      </w:r>
    </w:p>
    <w:p>
      <w:pPr>
        <w:pStyle w:val="Reference"/>
      </w:pPr>
      <w:hyperlink r:id="rId1102">
        <w:r>
          <w:rPr/>
          <w:t>328127, Judges 12:8</w:t>
        </w:r>
      </w:hyperlink>
    </w:p>
    <w:p>
      <w:pPr>
        <w:pStyle w:val="Hebrew"/>
      </w:pPr>
      <w:r>
        <w:t xml:space="preserve">וַיִּשְׁפֹּ֤ט אַֽחֲרָיו֙ אֶת־יִשְׂרָאֵ֔ל אִבְצָ֖ן מִבֵּ֥ית לָֽחֶם׃ </w:t>
      </w:r>
    </w:p>
    <w:p>
      <w:pPr>
        <w:pStyle w:val="Hebrew"/>
      </w:pPr>
      <w:r>
        <w:rPr>
          <w:color w:val="FF0000"/>
          <w:vertAlign w:val="superscript"/>
          <w:rtl/>
        </w:rPr>
        <w:t>135580</w:t>
      </w:r>
      <w:r>
        <w:rPr>
          <w:rFonts w:ascii="Times New Roman" w:hAnsi="Times New Roman"/>
          <w:color w:val="828282"/>
          <w:rtl/>
        </w:rPr>
        <w:t>וַ</w:t>
      </w:r>
      <w:r>
        <w:rPr>
          <w:color w:val="FF0000"/>
          <w:vertAlign w:val="superscript"/>
          <w:rtl/>
        </w:rPr>
        <w:t>135581</w:t>
      </w:r>
      <w:r>
        <w:rPr>
          <w:rFonts w:ascii="Times New Roman" w:hAnsi="Times New Roman"/>
          <w:color w:val="828282"/>
          <w:rtl/>
        </w:rPr>
        <w:t xml:space="preserve">יִּשְׁפֹּ֤ט </w:t>
      </w:r>
      <w:r>
        <w:rPr>
          <w:color w:val="FF0000"/>
          <w:vertAlign w:val="superscript"/>
          <w:rtl/>
        </w:rPr>
        <w:t>135582</w:t>
      </w:r>
      <w:r>
        <w:rPr>
          <w:rFonts w:ascii="Times New Roman" w:hAnsi="Times New Roman"/>
          <w:color w:val="828282"/>
          <w:rtl/>
        </w:rPr>
        <w:t xml:space="preserve">אַֽחֲרָיו֙ </w:t>
      </w:r>
      <w:r>
        <w:rPr>
          <w:color w:val="FF0000"/>
          <w:vertAlign w:val="superscript"/>
          <w:rtl/>
        </w:rPr>
        <w:t>135583</w:t>
      </w:r>
      <w:r>
        <w:rPr>
          <w:rFonts w:ascii="Times New Roman" w:hAnsi="Times New Roman"/>
          <w:color w:val="828282"/>
          <w:rtl/>
        </w:rPr>
        <w:t>אֶת־</w:t>
      </w:r>
      <w:r>
        <w:rPr>
          <w:color w:val="FF0000"/>
          <w:vertAlign w:val="superscript"/>
          <w:rtl/>
        </w:rPr>
        <w:t>135584</w:t>
      </w:r>
      <w:r>
        <w:rPr>
          <w:rFonts w:ascii="Times New Roman" w:hAnsi="Times New Roman"/>
          <w:color w:val="828282"/>
          <w:rtl/>
        </w:rPr>
        <w:t xml:space="preserve">יִשְׂרָאֵ֔ל </w:t>
      </w:r>
      <w:r>
        <w:rPr>
          <w:color w:val="FF0000"/>
          <w:vertAlign w:val="superscript"/>
          <w:rtl/>
        </w:rPr>
        <w:t>135585</w:t>
      </w:r>
      <w:r>
        <w:rPr>
          <w:rFonts w:ascii="Times New Roman" w:hAnsi="Times New Roman"/>
          <w:color w:val="828282"/>
          <w:rtl/>
        </w:rPr>
        <w:t xml:space="preserve">אִבְצָ֖ן </w:t>
      </w:r>
      <w:r>
        <w:rPr>
          <w:color w:val="FF0000"/>
          <w:vertAlign w:val="superscript"/>
          <w:rtl/>
        </w:rPr>
        <w:t>135586</w:t>
      </w:r>
      <w:r>
        <w:rPr>
          <w:rFonts w:ascii="Times New Roman" w:hAnsi="Times New Roman"/>
          <w:color w:val="828282"/>
          <w:rtl/>
        </w:rPr>
        <w:t>מִ</w:t>
      </w:r>
      <w:r>
        <w:rPr>
          <w:color w:val="FF0000"/>
          <w:vertAlign w:val="superscript"/>
          <w:rtl/>
        </w:rPr>
        <w:t>135587</w:t>
      </w:r>
      <w:r>
        <w:rPr>
          <w:rFonts w:ascii="Times New Roman" w:hAnsi="Times New Roman"/>
          <w:color w:val="828282"/>
          <w:rtl/>
        </w:rPr>
        <w:t xml:space="preserve">בֵּ֥ית לָֽחֶם׃ </w:t>
      </w:r>
    </w:p>
    <w:p>
      <w:pPr>
        <w:pStyle w:val="Hebrew"/>
      </w:pPr>
      <w:r>
        <w:rPr>
          <w:color w:val="828282"/>
        </w:rPr>
        <w:t xml:space="preserve">וַיִּשְׁפֹּ֤ט אַֽחֲרָיו֙ אֶת־יִשְׂרָאֵ֔ל אִבְצָ֖ן מִבֵּ֥ית לָֽחֶם׃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328127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328127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461695</w:t>
            </w:r>
          </w:p>
        </w:tc>
        <w:tc>
          <w:tcPr>
            <w:tcW w:type="auto" w:w="1728"/>
          </w:tcPr>
          <w:p>
            <w:r>
              <w:t>time_phrase</w:t>
            </w:r>
          </w:p>
        </w:tc>
        <w:tc>
          <w:tcPr>
            <w:tcW w:type="auto" w:w="1728"/>
          </w:tcPr>
          <w:p>
            <w:r>
              <w:t xml:space="preserve">אַֽחֲרָיו֙ </w:t>
            </w:r>
          </w:p>
        </w:tc>
        <w:tc>
          <w:tcPr>
            <w:tcW w:type="auto" w:w="1728"/>
          </w:tcPr>
          <w:p>
            <w:r/>
          </w:p>
        </w:tc>
      </w:tr>
      <w:tr>
        <w:tc>
          <w:tcPr>
            <w:tcW w:type="auto" w:w="1728"/>
          </w:tcPr>
          <w:p>
            <w:r>
              <w:t>tense</w:t>
            </w:r>
          </w:p>
        </w:tc>
        <w:tc>
          <w:tcPr>
            <w:tcW w:type="auto" w:w="1728"/>
          </w:tcPr>
          <w:p>
            <w:r>
              <w:t>135581</w:t>
            </w:r>
          </w:p>
        </w:tc>
        <w:tc>
          <w:tcPr>
            <w:tcW w:type="auto" w:w="1728"/>
          </w:tcPr>
          <w:p>
            <w:r>
              <w:t>verb</w:t>
            </w:r>
          </w:p>
        </w:tc>
        <w:tc>
          <w:tcPr>
            <w:tcW w:type="auto" w:w="1728"/>
          </w:tcPr>
          <w:p>
            <w:r>
              <w:t xml:space="preserve">יִּשְׁפֹּ֤ט </w:t>
            </w:r>
          </w:p>
        </w:tc>
        <w:tc>
          <w:tcPr>
            <w:tcW w:type="auto" w:w="1728"/>
          </w:tcPr>
          <w:p>
            <w:r/>
          </w:p>
        </w:tc>
      </w:tr>
    </w:tbl>
    <w:p>
      <w:r>
        <w:br/>
      </w:r>
    </w:p>
    <w:p>
      <w:pPr>
        <w:pStyle w:val="Reference"/>
      </w:pPr>
      <w:hyperlink r:id="rId1103">
        <w:r>
          <w:rPr/>
          <w:t>328131, Judges 12:9</w:t>
        </w:r>
      </w:hyperlink>
    </w:p>
    <w:p>
      <w:pPr>
        <w:pStyle w:val="Hebrew"/>
      </w:pPr>
      <w:r>
        <w:t xml:space="preserve">וַיִּשְׁפֹּ֥ט אֶת־יִשְׂרָאֵ֖ל שֶׁ֥בַע שָׁנִֽים׃ </w:t>
      </w:r>
    </w:p>
    <w:p>
      <w:pPr>
        <w:pStyle w:val="Hebrew"/>
      </w:pPr>
      <w:r>
        <w:rPr>
          <w:color w:val="FF0000"/>
          <w:vertAlign w:val="superscript"/>
          <w:rtl/>
        </w:rPr>
        <w:t>135608</w:t>
      </w:r>
      <w:r>
        <w:rPr>
          <w:rFonts w:ascii="Times New Roman" w:hAnsi="Times New Roman"/>
          <w:color w:val="828282"/>
          <w:rtl/>
        </w:rPr>
        <w:t>וַ</w:t>
      </w:r>
      <w:r>
        <w:rPr>
          <w:color w:val="FF0000"/>
          <w:vertAlign w:val="superscript"/>
          <w:rtl/>
        </w:rPr>
        <w:t>135609</w:t>
      </w:r>
      <w:r>
        <w:rPr>
          <w:rFonts w:ascii="Times New Roman" w:hAnsi="Times New Roman"/>
          <w:color w:val="828282"/>
          <w:rtl/>
        </w:rPr>
        <w:t xml:space="preserve">יִּשְׁפֹּ֥ט </w:t>
      </w:r>
      <w:r>
        <w:rPr>
          <w:color w:val="FF0000"/>
          <w:vertAlign w:val="superscript"/>
          <w:rtl/>
        </w:rPr>
        <w:t>135610</w:t>
      </w:r>
      <w:r>
        <w:rPr>
          <w:rFonts w:ascii="Times New Roman" w:hAnsi="Times New Roman"/>
          <w:color w:val="828282"/>
          <w:rtl/>
        </w:rPr>
        <w:t>אֶת־</w:t>
      </w:r>
      <w:r>
        <w:rPr>
          <w:color w:val="FF0000"/>
          <w:vertAlign w:val="superscript"/>
          <w:rtl/>
        </w:rPr>
        <w:t>135611</w:t>
      </w:r>
      <w:r>
        <w:rPr>
          <w:rFonts w:ascii="Times New Roman" w:hAnsi="Times New Roman"/>
          <w:color w:val="828282"/>
          <w:rtl/>
        </w:rPr>
        <w:t xml:space="preserve">יִשְׂרָאֵ֖ל </w:t>
      </w:r>
      <w:r>
        <w:rPr>
          <w:color w:val="FF0000"/>
          <w:vertAlign w:val="superscript"/>
          <w:rtl/>
        </w:rPr>
        <w:t>135612</w:t>
      </w:r>
      <w:r>
        <w:rPr>
          <w:rFonts w:ascii="Times New Roman" w:hAnsi="Times New Roman"/>
          <w:color w:val="828282"/>
          <w:rtl/>
        </w:rPr>
        <w:t xml:space="preserve">שֶׁ֥בַע </w:t>
      </w:r>
      <w:r>
        <w:rPr>
          <w:color w:val="FF0000"/>
          <w:vertAlign w:val="superscript"/>
          <w:rtl/>
        </w:rPr>
        <w:t>135613</w:t>
      </w:r>
      <w:r>
        <w:rPr>
          <w:rFonts w:ascii="Times New Roman" w:hAnsi="Times New Roman"/>
          <w:color w:val="828282"/>
          <w:rtl/>
        </w:rPr>
        <w:t xml:space="preserve">שָׁנִֽים׃ </w:t>
      </w:r>
    </w:p>
    <w:p>
      <w:pPr>
        <w:pStyle w:val="Hebrew"/>
      </w:pPr>
      <w:r>
        <w:rPr>
          <w:color w:val="828282"/>
        </w:rPr>
        <w:t xml:space="preserve">וַיְהִי־לֹ֞ו שְׁלֹשִׁ֣ים בָּנִ֗ים וּשְׁלֹשִׁ֤ים בָּנֹות֙ שִׁלַּ֣ח הַח֔וּצָה וּשְׁלֹשִׁ֣ים בָּנֹ֔ות הֵבִ֥יא לְבָנָ֖יו מִן־הַח֑וּץ וַיִּשְׁפֹּ֥ט אֶת־יִשְׂרָאֵ֖ל שֶׁ֥בַע שָׁנִֽים׃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328131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328131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461712</w:t>
            </w:r>
          </w:p>
        </w:tc>
        <w:tc>
          <w:tcPr>
            <w:tcW w:type="auto" w:w="1728"/>
          </w:tcPr>
          <w:p>
            <w:r>
              <w:t>time_phrase</w:t>
            </w:r>
          </w:p>
        </w:tc>
        <w:tc>
          <w:tcPr>
            <w:tcW w:type="auto" w:w="1728"/>
          </w:tcPr>
          <w:p>
            <w:r>
              <w:t xml:space="preserve">שֶׁ֥בַע שָׁנִֽים׃ </w:t>
            </w:r>
          </w:p>
        </w:tc>
        <w:tc>
          <w:tcPr>
            <w:tcW w:type="auto" w:w="1728"/>
          </w:tcPr>
          <w:p>
            <w:r/>
          </w:p>
        </w:tc>
      </w:tr>
      <w:tr>
        <w:tc>
          <w:tcPr>
            <w:tcW w:type="auto" w:w="1728"/>
          </w:tcPr>
          <w:p>
            <w:r>
              <w:t>tense</w:t>
            </w:r>
          </w:p>
        </w:tc>
        <w:tc>
          <w:tcPr>
            <w:tcW w:type="auto" w:w="1728"/>
          </w:tcPr>
          <w:p>
            <w:r>
              <w:t>135609</w:t>
            </w:r>
          </w:p>
        </w:tc>
        <w:tc>
          <w:tcPr>
            <w:tcW w:type="auto" w:w="1728"/>
          </w:tcPr>
          <w:p>
            <w:r>
              <w:t>verb</w:t>
            </w:r>
          </w:p>
        </w:tc>
        <w:tc>
          <w:tcPr>
            <w:tcW w:type="auto" w:w="1728"/>
          </w:tcPr>
          <w:p>
            <w:r>
              <w:t xml:space="preserve">יִּשְׁפֹּ֥ט </w:t>
            </w:r>
          </w:p>
        </w:tc>
        <w:tc>
          <w:tcPr>
            <w:tcW w:type="auto" w:w="1728"/>
          </w:tcPr>
          <w:p>
            <w:r/>
          </w:p>
        </w:tc>
      </w:tr>
    </w:tbl>
    <w:p>
      <w:r>
        <w:br/>
      </w:r>
    </w:p>
    <w:p>
      <w:pPr>
        <w:pStyle w:val="Reference"/>
      </w:pPr>
      <w:hyperlink r:id="rId1104">
        <w:r>
          <w:rPr/>
          <w:t>328134, Judges 12:11</w:t>
        </w:r>
      </w:hyperlink>
    </w:p>
    <w:p>
      <w:pPr>
        <w:pStyle w:val="Hebrew"/>
      </w:pPr>
      <w:r>
        <w:t xml:space="preserve">וַיִּשְׁפֹּ֤ט אַֽחֲרָיו֙ אֶת־יִשְׂרָאֵ֔ל אֵילֹ֖ון הַזְּבֽוּלֹנִ֑י </w:t>
      </w:r>
    </w:p>
    <w:p>
      <w:pPr>
        <w:pStyle w:val="Hebrew"/>
      </w:pPr>
      <w:r>
        <w:rPr>
          <w:color w:val="FF0000"/>
          <w:vertAlign w:val="superscript"/>
          <w:rtl/>
        </w:rPr>
        <w:t>135621</w:t>
      </w:r>
      <w:r>
        <w:rPr>
          <w:rFonts w:ascii="Times New Roman" w:hAnsi="Times New Roman"/>
          <w:color w:val="828282"/>
          <w:rtl/>
        </w:rPr>
        <w:t>וַ</w:t>
      </w:r>
      <w:r>
        <w:rPr>
          <w:color w:val="FF0000"/>
          <w:vertAlign w:val="superscript"/>
          <w:rtl/>
        </w:rPr>
        <w:t>135622</w:t>
      </w:r>
      <w:r>
        <w:rPr>
          <w:rFonts w:ascii="Times New Roman" w:hAnsi="Times New Roman"/>
          <w:color w:val="828282"/>
          <w:rtl/>
        </w:rPr>
        <w:t xml:space="preserve">יִּשְׁפֹּ֤ט </w:t>
      </w:r>
      <w:r>
        <w:rPr>
          <w:color w:val="FF0000"/>
          <w:vertAlign w:val="superscript"/>
          <w:rtl/>
        </w:rPr>
        <w:t>135623</w:t>
      </w:r>
      <w:r>
        <w:rPr>
          <w:rFonts w:ascii="Times New Roman" w:hAnsi="Times New Roman"/>
          <w:color w:val="828282"/>
          <w:rtl/>
        </w:rPr>
        <w:t xml:space="preserve">אַֽחֲרָיו֙ </w:t>
      </w:r>
      <w:r>
        <w:rPr>
          <w:color w:val="FF0000"/>
          <w:vertAlign w:val="superscript"/>
          <w:rtl/>
        </w:rPr>
        <w:t>135624</w:t>
      </w:r>
      <w:r>
        <w:rPr>
          <w:rFonts w:ascii="Times New Roman" w:hAnsi="Times New Roman"/>
          <w:color w:val="828282"/>
          <w:rtl/>
        </w:rPr>
        <w:t>אֶת־</w:t>
      </w:r>
      <w:r>
        <w:rPr>
          <w:color w:val="FF0000"/>
          <w:vertAlign w:val="superscript"/>
          <w:rtl/>
        </w:rPr>
        <w:t>135625</w:t>
      </w:r>
      <w:r>
        <w:rPr>
          <w:rFonts w:ascii="Times New Roman" w:hAnsi="Times New Roman"/>
          <w:color w:val="828282"/>
          <w:rtl/>
        </w:rPr>
        <w:t xml:space="preserve">יִשְׂרָאֵ֔ל </w:t>
      </w:r>
      <w:r>
        <w:rPr>
          <w:color w:val="FF0000"/>
          <w:vertAlign w:val="superscript"/>
          <w:rtl/>
        </w:rPr>
        <w:t>135626</w:t>
      </w:r>
      <w:r>
        <w:rPr>
          <w:rFonts w:ascii="Times New Roman" w:hAnsi="Times New Roman"/>
          <w:color w:val="828282"/>
          <w:rtl/>
        </w:rPr>
        <w:t xml:space="preserve">אֵילֹ֖ון </w:t>
      </w:r>
      <w:r>
        <w:rPr>
          <w:color w:val="FF0000"/>
          <w:vertAlign w:val="superscript"/>
          <w:rtl/>
        </w:rPr>
        <w:t>135627</w:t>
      </w:r>
      <w:r>
        <w:rPr>
          <w:rFonts w:ascii="Times New Roman" w:hAnsi="Times New Roman"/>
          <w:color w:val="828282"/>
          <w:rtl/>
        </w:rPr>
        <w:t>הַ</w:t>
      </w:r>
      <w:r>
        <w:rPr>
          <w:color w:val="FF0000"/>
          <w:vertAlign w:val="superscript"/>
          <w:rtl/>
        </w:rPr>
        <w:t>135628</w:t>
      </w:r>
      <w:r>
        <w:rPr>
          <w:rFonts w:ascii="Times New Roman" w:hAnsi="Times New Roman"/>
          <w:color w:val="828282"/>
          <w:rtl/>
        </w:rPr>
        <w:t xml:space="preserve">זְּבֽוּלֹנִ֑י </w:t>
      </w:r>
    </w:p>
    <w:p>
      <w:pPr>
        <w:pStyle w:val="Hebrew"/>
      </w:pPr>
      <w:r>
        <w:rPr>
          <w:color w:val="828282"/>
        </w:rPr>
        <w:t xml:space="preserve">וַיִּשְׁפֹּ֤ט אַֽחֲרָיו֙ אֶת־יִשְׂרָאֵ֔ל אֵילֹ֖ון הַזְּבֽוּלֹנִ֑י וַיִּשְׁפֹּ֥ט אֶת־יִשְׂרָאֵ֖ל עֶ֥שֶׂר שָׁנִֽים׃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328134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328134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461721</w:t>
            </w:r>
          </w:p>
        </w:tc>
        <w:tc>
          <w:tcPr>
            <w:tcW w:type="auto" w:w="1728"/>
          </w:tcPr>
          <w:p>
            <w:r>
              <w:t>time_phrase</w:t>
            </w:r>
          </w:p>
        </w:tc>
        <w:tc>
          <w:tcPr>
            <w:tcW w:type="auto" w:w="1728"/>
          </w:tcPr>
          <w:p>
            <w:r>
              <w:t xml:space="preserve">אַֽחֲרָיו֙ </w:t>
            </w:r>
          </w:p>
        </w:tc>
        <w:tc>
          <w:tcPr>
            <w:tcW w:type="auto" w:w="1728"/>
          </w:tcPr>
          <w:p>
            <w:r/>
          </w:p>
        </w:tc>
      </w:tr>
      <w:tr>
        <w:tc>
          <w:tcPr>
            <w:tcW w:type="auto" w:w="1728"/>
          </w:tcPr>
          <w:p>
            <w:r>
              <w:t>tense</w:t>
            </w:r>
          </w:p>
        </w:tc>
        <w:tc>
          <w:tcPr>
            <w:tcW w:type="auto" w:w="1728"/>
          </w:tcPr>
          <w:p>
            <w:r>
              <w:t>135622</w:t>
            </w:r>
          </w:p>
        </w:tc>
        <w:tc>
          <w:tcPr>
            <w:tcW w:type="auto" w:w="1728"/>
          </w:tcPr>
          <w:p>
            <w:r>
              <w:t>verb</w:t>
            </w:r>
          </w:p>
        </w:tc>
        <w:tc>
          <w:tcPr>
            <w:tcW w:type="auto" w:w="1728"/>
          </w:tcPr>
          <w:p>
            <w:r>
              <w:t xml:space="preserve">יִּשְׁפֹּ֤ט </w:t>
            </w:r>
          </w:p>
        </w:tc>
        <w:tc>
          <w:tcPr>
            <w:tcW w:type="auto" w:w="1728"/>
          </w:tcPr>
          <w:p>
            <w:r/>
          </w:p>
        </w:tc>
      </w:tr>
    </w:tbl>
    <w:p>
      <w:r>
        <w:br/>
      </w:r>
    </w:p>
    <w:p>
      <w:pPr>
        <w:pStyle w:val="Reference"/>
      </w:pPr>
      <w:hyperlink r:id="rId1104">
        <w:r>
          <w:rPr/>
          <w:t>328135, Judges 12:11</w:t>
        </w:r>
      </w:hyperlink>
    </w:p>
    <w:p>
      <w:pPr>
        <w:pStyle w:val="Hebrew"/>
      </w:pPr>
      <w:r>
        <w:t xml:space="preserve">וַיִּשְׁפֹּ֥ט אֶת־יִשְׂרָאֵ֖ל עֶ֥שֶׂר שָׁנִֽים׃ </w:t>
      </w:r>
    </w:p>
    <w:p>
      <w:pPr>
        <w:pStyle w:val="Hebrew"/>
      </w:pPr>
      <w:r>
        <w:rPr>
          <w:color w:val="FF0000"/>
          <w:vertAlign w:val="superscript"/>
          <w:rtl/>
        </w:rPr>
        <w:t>135629</w:t>
      </w:r>
      <w:r>
        <w:rPr>
          <w:rFonts w:ascii="Times New Roman" w:hAnsi="Times New Roman"/>
          <w:color w:val="828282"/>
          <w:rtl/>
        </w:rPr>
        <w:t>וַ</w:t>
      </w:r>
      <w:r>
        <w:rPr>
          <w:color w:val="FF0000"/>
          <w:vertAlign w:val="superscript"/>
          <w:rtl/>
        </w:rPr>
        <w:t>135630</w:t>
      </w:r>
      <w:r>
        <w:rPr>
          <w:rFonts w:ascii="Times New Roman" w:hAnsi="Times New Roman"/>
          <w:color w:val="828282"/>
          <w:rtl/>
        </w:rPr>
        <w:t xml:space="preserve">יִּשְׁפֹּ֥ט </w:t>
      </w:r>
      <w:r>
        <w:rPr>
          <w:color w:val="FF0000"/>
          <w:vertAlign w:val="superscript"/>
          <w:rtl/>
        </w:rPr>
        <w:t>135631</w:t>
      </w:r>
      <w:r>
        <w:rPr>
          <w:rFonts w:ascii="Times New Roman" w:hAnsi="Times New Roman"/>
          <w:color w:val="828282"/>
          <w:rtl/>
        </w:rPr>
        <w:t>אֶת־</w:t>
      </w:r>
      <w:r>
        <w:rPr>
          <w:color w:val="FF0000"/>
          <w:vertAlign w:val="superscript"/>
          <w:rtl/>
        </w:rPr>
        <w:t>135632</w:t>
      </w:r>
      <w:r>
        <w:rPr>
          <w:rFonts w:ascii="Times New Roman" w:hAnsi="Times New Roman"/>
          <w:color w:val="828282"/>
          <w:rtl/>
        </w:rPr>
        <w:t xml:space="preserve">יִשְׂרָאֵ֖ל </w:t>
      </w:r>
      <w:r>
        <w:rPr>
          <w:color w:val="FF0000"/>
          <w:vertAlign w:val="superscript"/>
          <w:rtl/>
        </w:rPr>
        <w:t>135633</w:t>
      </w:r>
      <w:r>
        <w:rPr>
          <w:rFonts w:ascii="Times New Roman" w:hAnsi="Times New Roman"/>
          <w:color w:val="828282"/>
          <w:rtl/>
        </w:rPr>
        <w:t xml:space="preserve">עֶ֥שֶׂר </w:t>
      </w:r>
      <w:r>
        <w:rPr>
          <w:color w:val="FF0000"/>
          <w:vertAlign w:val="superscript"/>
          <w:rtl/>
        </w:rPr>
        <w:t>135634</w:t>
      </w:r>
      <w:r>
        <w:rPr>
          <w:rFonts w:ascii="Times New Roman" w:hAnsi="Times New Roman"/>
          <w:color w:val="828282"/>
          <w:rtl/>
        </w:rPr>
        <w:t xml:space="preserve">שָׁנִֽים׃ </w:t>
      </w:r>
    </w:p>
    <w:p>
      <w:pPr>
        <w:pStyle w:val="Hebrew"/>
      </w:pPr>
      <w:r>
        <w:rPr>
          <w:color w:val="828282"/>
        </w:rPr>
        <w:t xml:space="preserve">וַיִּשְׁפֹּ֤ט אַֽחֲרָיו֙ אֶת־יִשְׂרָאֵ֔ל אֵילֹ֖ון הַזְּבֽוּלֹנִ֑י וַיִּשְׁפֹּ֥ט אֶת־יִשְׂרָאֵ֖ל עֶ֥שֶׂר שָׁנִֽים׃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328135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328135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461727</w:t>
            </w:r>
          </w:p>
        </w:tc>
        <w:tc>
          <w:tcPr>
            <w:tcW w:type="auto" w:w="1728"/>
          </w:tcPr>
          <w:p>
            <w:r>
              <w:t>time_phrase</w:t>
            </w:r>
          </w:p>
        </w:tc>
        <w:tc>
          <w:tcPr>
            <w:tcW w:type="auto" w:w="1728"/>
          </w:tcPr>
          <w:p>
            <w:r>
              <w:t xml:space="preserve">עֶ֥שֶׂר שָׁנִֽים׃ </w:t>
            </w:r>
          </w:p>
        </w:tc>
        <w:tc>
          <w:tcPr>
            <w:tcW w:type="auto" w:w="1728"/>
          </w:tcPr>
          <w:p>
            <w:r/>
          </w:p>
        </w:tc>
      </w:tr>
      <w:tr>
        <w:tc>
          <w:tcPr>
            <w:tcW w:type="auto" w:w="1728"/>
          </w:tcPr>
          <w:p>
            <w:r>
              <w:t>tense</w:t>
            </w:r>
          </w:p>
        </w:tc>
        <w:tc>
          <w:tcPr>
            <w:tcW w:type="auto" w:w="1728"/>
          </w:tcPr>
          <w:p>
            <w:r>
              <w:t>135630</w:t>
            </w:r>
          </w:p>
        </w:tc>
        <w:tc>
          <w:tcPr>
            <w:tcW w:type="auto" w:w="1728"/>
          </w:tcPr>
          <w:p>
            <w:r>
              <w:t>verb</w:t>
            </w:r>
          </w:p>
        </w:tc>
        <w:tc>
          <w:tcPr>
            <w:tcW w:type="auto" w:w="1728"/>
          </w:tcPr>
          <w:p>
            <w:r>
              <w:t xml:space="preserve">יִּשְׁפֹּ֥ט </w:t>
            </w:r>
          </w:p>
        </w:tc>
        <w:tc>
          <w:tcPr>
            <w:tcW w:type="auto" w:w="1728"/>
          </w:tcPr>
          <w:p>
            <w:r/>
          </w:p>
        </w:tc>
      </w:tr>
    </w:tbl>
    <w:p>
      <w:r>
        <w:br/>
      </w:r>
    </w:p>
    <w:p>
      <w:pPr>
        <w:pStyle w:val="Reference"/>
      </w:pPr>
      <w:hyperlink r:id="rId1105">
        <w:r>
          <w:rPr/>
          <w:t>328138, Judges 12:13</w:t>
        </w:r>
      </w:hyperlink>
    </w:p>
    <w:p>
      <w:pPr>
        <w:pStyle w:val="Hebrew"/>
      </w:pPr>
      <w:r>
        <w:t xml:space="preserve">וַיִּשְׁפֹּ֥ט אַחֲרָ֖יו אֶת־יִשְׂרָאֵ֑ל עַבְדֹּ֥ון בֶּן־הִלֵּ֖ל הַפִּרְעָתֹונִֽי׃ </w:t>
      </w:r>
    </w:p>
    <w:p>
      <w:pPr>
        <w:pStyle w:val="Hebrew"/>
      </w:pPr>
      <w:r>
        <w:rPr>
          <w:color w:val="FF0000"/>
          <w:vertAlign w:val="superscript"/>
          <w:rtl/>
        </w:rPr>
        <w:t>135647</w:t>
      </w:r>
      <w:r>
        <w:rPr>
          <w:rFonts w:ascii="Times New Roman" w:hAnsi="Times New Roman"/>
          <w:color w:val="828282"/>
          <w:rtl/>
        </w:rPr>
        <w:t>וַ</w:t>
      </w:r>
      <w:r>
        <w:rPr>
          <w:color w:val="FF0000"/>
          <w:vertAlign w:val="superscript"/>
          <w:rtl/>
        </w:rPr>
        <w:t>135648</w:t>
      </w:r>
      <w:r>
        <w:rPr>
          <w:rFonts w:ascii="Times New Roman" w:hAnsi="Times New Roman"/>
          <w:color w:val="828282"/>
          <w:rtl/>
        </w:rPr>
        <w:t xml:space="preserve">יִּשְׁפֹּ֥ט </w:t>
      </w:r>
      <w:r>
        <w:rPr>
          <w:color w:val="FF0000"/>
          <w:vertAlign w:val="superscript"/>
          <w:rtl/>
        </w:rPr>
        <w:t>135649</w:t>
      </w:r>
      <w:r>
        <w:rPr>
          <w:rFonts w:ascii="Times New Roman" w:hAnsi="Times New Roman"/>
          <w:color w:val="828282"/>
          <w:rtl/>
        </w:rPr>
        <w:t xml:space="preserve">אַחֲרָ֖יו </w:t>
      </w:r>
      <w:r>
        <w:rPr>
          <w:color w:val="FF0000"/>
          <w:vertAlign w:val="superscript"/>
          <w:rtl/>
        </w:rPr>
        <w:t>135650</w:t>
      </w:r>
      <w:r>
        <w:rPr>
          <w:rFonts w:ascii="Times New Roman" w:hAnsi="Times New Roman"/>
          <w:color w:val="828282"/>
          <w:rtl/>
        </w:rPr>
        <w:t>אֶת־</w:t>
      </w:r>
      <w:r>
        <w:rPr>
          <w:color w:val="FF0000"/>
          <w:vertAlign w:val="superscript"/>
          <w:rtl/>
        </w:rPr>
        <w:t>135651</w:t>
      </w:r>
      <w:r>
        <w:rPr>
          <w:rFonts w:ascii="Times New Roman" w:hAnsi="Times New Roman"/>
          <w:color w:val="828282"/>
          <w:rtl/>
        </w:rPr>
        <w:t xml:space="preserve">יִשְׂרָאֵ֑ל </w:t>
      </w:r>
      <w:r>
        <w:rPr>
          <w:color w:val="FF0000"/>
          <w:vertAlign w:val="superscript"/>
          <w:rtl/>
        </w:rPr>
        <w:t>135652</w:t>
      </w:r>
      <w:r>
        <w:rPr>
          <w:rFonts w:ascii="Times New Roman" w:hAnsi="Times New Roman"/>
          <w:color w:val="828282"/>
          <w:rtl/>
        </w:rPr>
        <w:t xml:space="preserve">עַבְדֹּ֥ון </w:t>
      </w:r>
      <w:r>
        <w:rPr>
          <w:color w:val="FF0000"/>
          <w:vertAlign w:val="superscript"/>
          <w:rtl/>
        </w:rPr>
        <w:t>135653</w:t>
      </w:r>
      <w:r>
        <w:rPr>
          <w:rFonts w:ascii="Times New Roman" w:hAnsi="Times New Roman"/>
          <w:color w:val="828282"/>
          <w:rtl/>
        </w:rPr>
        <w:t>בֶּן־</w:t>
      </w:r>
      <w:r>
        <w:rPr>
          <w:color w:val="FF0000"/>
          <w:vertAlign w:val="superscript"/>
          <w:rtl/>
        </w:rPr>
        <w:t>135654</w:t>
      </w:r>
      <w:r>
        <w:rPr>
          <w:rFonts w:ascii="Times New Roman" w:hAnsi="Times New Roman"/>
          <w:color w:val="828282"/>
          <w:rtl/>
        </w:rPr>
        <w:t xml:space="preserve">הִלֵּ֖ל </w:t>
      </w:r>
      <w:r>
        <w:rPr>
          <w:color w:val="FF0000"/>
          <w:vertAlign w:val="superscript"/>
          <w:rtl/>
        </w:rPr>
        <w:t>135655</w:t>
      </w:r>
      <w:r>
        <w:rPr>
          <w:rFonts w:ascii="Times New Roman" w:hAnsi="Times New Roman"/>
          <w:color w:val="828282"/>
          <w:rtl/>
        </w:rPr>
        <w:t>הַ</w:t>
      </w:r>
      <w:r>
        <w:rPr>
          <w:color w:val="FF0000"/>
          <w:vertAlign w:val="superscript"/>
          <w:rtl/>
        </w:rPr>
        <w:t>135656</w:t>
      </w:r>
      <w:r>
        <w:rPr>
          <w:rFonts w:ascii="Times New Roman" w:hAnsi="Times New Roman"/>
          <w:color w:val="828282"/>
          <w:rtl/>
        </w:rPr>
        <w:t xml:space="preserve">פִּרְעָתֹונִֽי׃ </w:t>
      </w:r>
    </w:p>
    <w:p>
      <w:pPr>
        <w:pStyle w:val="Hebrew"/>
      </w:pPr>
      <w:r>
        <w:rPr>
          <w:color w:val="828282"/>
        </w:rPr>
        <w:t xml:space="preserve">וַיִּשְׁפֹּ֥ט אַחֲרָ֖יו אֶת־יִשְׂרָאֵ֑ל עַבְדֹּ֥ון בֶּן־הִלֵּ֖ל הַפִּרְעָתֹונִֽי׃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328138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328138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461736</w:t>
            </w:r>
          </w:p>
        </w:tc>
        <w:tc>
          <w:tcPr>
            <w:tcW w:type="auto" w:w="1728"/>
          </w:tcPr>
          <w:p>
            <w:r>
              <w:t>time_phrase</w:t>
            </w:r>
          </w:p>
        </w:tc>
        <w:tc>
          <w:tcPr>
            <w:tcW w:type="auto" w:w="1728"/>
          </w:tcPr>
          <w:p>
            <w:r>
              <w:t xml:space="preserve">אַחֲרָ֖יו </w:t>
            </w:r>
          </w:p>
        </w:tc>
        <w:tc>
          <w:tcPr>
            <w:tcW w:type="auto" w:w="1728"/>
          </w:tcPr>
          <w:p>
            <w:r/>
          </w:p>
        </w:tc>
      </w:tr>
      <w:tr>
        <w:tc>
          <w:tcPr>
            <w:tcW w:type="auto" w:w="1728"/>
          </w:tcPr>
          <w:p>
            <w:r>
              <w:t>tense</w:t>
            </w:r>
          </w:p>
        </w:tc>
        <w:tc>
          <w:tcPr>
            <w:tcW w:type="auto" w:w="1728"/>
          </w:tcPr>
          <w:p>
            <w:r>
              <w:t>135648</w:t>
            </w:r>
          </w:p>
        </w:tc>
        <w:tc>
          <w:tcPr>
            <w:tcW w:type="auto" w:w="1728"/>
          </w:tcPr>
          <w:p>
            <w:r>
              <w:t>verb</w:t>
            </w:r>
          </w:p>
        </w:tc>
        <w:tc>
          <w:tcPr>
            <w:tcW w:type="auto" w:w="1728"/>
          </w:tcPr>
          <w:p>
            <w:r>
              <w:t xml:space="preserve">יִּשְׁפֹּ֥ט </w:t>
            </w:r>
          </w:p>
        </w:tc>
        <w:tc>
          <w:tcPr>
            <w:tcW w:type="auto" w:w="1728"/>
          </w:tcPr>
          <w:p>
            <w:r/>
          </w:p>
        </w:tc>
      </w:tr>
    </w:tbl>
    <w:p>
      <w:r>
        <w:br/>
      </w:r>
    </w:p>
    <w:p>
      <w:pPr>
        <w:pStyle w:val="Reference"/>
      </w:pPr>
      <w:hyperlink r:id="rId1106">
        <w:r>
          <w:rPr/>
          <w:t>328141, Judges 12:14</w:t>
        </w:r>
      </w:hyperlink>
    </w:p>
    <w:p>
      <w:pPr>
        <w:pStyle w:val="Hebrew"/>
      </w:pPr>
      <w:r>
        <w:t xml:space="preserve">וַיִּשְׁפֹּ֥ט אֶת־יִשְׂרָאֵ֖ל שְׁמֹנֶ֥ה שָׁנִֽים׃ </w:t>
      </w:r>
    </w:p>
    <w:p>
      <w:pPr>
        <w:pStyle w:val="Hebrew"/>
      </w:pPr>
      <w:r>
        <w:rPr>
          <w:color w:val="FF0000"/>
          <w:vertAlign w:val="superscript"/>
          <w:rtl/>
        </w:rPr>
        <w:t>135670</w:t>
      </w:r>
      <w:r>
        <w:rPr>
          <w:rFonts w:ascii="Times New Roman" w:hAnsi="Times New Roman"/>
          <w:color w:val="828282"/>
          <w:rtl/>
        </w:rPr>
        <w:t>וַ</w:t>
      </w:r>
      <w:r>
        <w:rPr>
          <w:color w:val="FF0000"/>
          <w:vertAlign w:val="superscript"/>
          <w:rtl/>
        </w:rPr>
        <w:t>135671</w:t>
      </w:r>
      <w:r>
        <w:rPr>
          <w:rFonts w:ascii="Times New Roman" w:hAnsi="Times New Roman"/>
          <w:color w:val="828282"/>
          <w:rtl/>
        </w:rPr>
        <w:t xml:space="preserve">יִּשְׁפֹּ֥ט </w:t>
      </w:r>
      <w:r>
        <w:rPr>
          <w:color w:val="FF0000"/>
          <w:vertAlign w:val="superscript"/>
          <w:rtl/>
        </w:rPr>
        <w:t>135672</w:t>
      </w:r>
      <w:r>
        <w:rPr>
          <w:rFonts w:ascii="Times New Roman" w:hAnsi="Times New Roman"/>
          <w:color w:val="828282"/>
          <w:rtl/>
        </w:rPr>
        <w:t>אֶת־</w:t>
      </w:r>
      <w:r>
        <w:rPr>
          <w:color w:val="FF0000"/>
          <w:vertAlign w:val="superscript"/>
          <w:rtl/>
        </w:rPr>
        <w:t>135673</w:t>
      </w:r>
      <w:r>
        <w:rPr>
          <w:rFonts w:ascii="Times New Roman" w:hAnsi="Times New Roman"/>
          <w:color w:val="828282"/>
          <w:rtl/>
        </w:rPr>
        <w:t xml:space="preserve">יִשְׂרָאֵ֖ל </w:t>
      </w:r>
      <w:r>
        <w:rPr>
          <w:color w:val="FF0000"/>
          <w:vertAlign w:val="superscript"/>
          <w:rtl/>
        </w:rPr>
        <w:t>135674</w:t>
      </w:r>
      <w:r>
        <w:rPr>
          <w:rFonts w:ascii="Times New Roman" w:hAnsi="Times New Roman"/>
          <w:color w:val="828282"/>
          <w:rtl/>
        </w:rPr>
        <w:t xml:space="preserve">שְׁמֹנֶ֥ה </w:t>
      </w:r>
      <w:r>
        <w:rPr>
          <w:color w:val="FF0000"/>
          <w:vertAlign w:val="superscript"/>
          <w:rtl/>
        </w:rPr>
        <w:t>135675</w:t>
      </w:r>
      <w:r>
        <w:rPr>
          <w:rFonts w:ascii="Times New Roman" w:hAnsi="Times New Roman"/>
          <w:color w:val="828282"/>
          <w:rtl/>
        </w:rPr>
        <w:t xml:space="preserve">שָׁנִֽים׃ </w:t>
      </w:r>
    </w:p>
    <w:p>
      <w:pPr>
        <w:pStyle w:val="Hebrew"/>
      </w:pPr>
      <w:r>
        <w:rPr>
          <w:color w:val="828282"/>
        </w:rPr>
        <w:t xml:space="preserve">וַיְהִי־לֹ֞ו אַרְבָּעִ֣ים בָּנִ֗ים וּשְׁלֹשִׁים֙ בְּנֵ֣י בָנִ֔ים רֹכְבִ֖ים עַל־שִׁבְעִ֣ים עֲיָרִ֑ם וַיִּשְׁפֹּ֥ט אֶת־יִשְׂרָאֵ֖ל שְׁמֹנֶ֥ה שָׁנִֽים׃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328141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328141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461748</w:t>
            </w:r>
          </w:p>
        </w:tc>
        <w:tc>
          <w:tcPr>
            <w:tcW w:type="auto" w:w="1728"/>
          </w:tcPr>
          <w:p>
            <w:r>
              <w:t>time_phrase</w:t>
            </w:r>
          </w:p>
        </w:tc>
        <w:tc>
          <w:tcPr>
            <w:tcW w:type="auto" w:w="1728"/>
          </w:tcPr>
          <w:p>
            <w:r>
              <w:t xml:space="preserve">שְׁמֹנֶ֥ה שָׁנִֽים׃ </w:t>
            </w:r>
          </w:p>
        </w:tc>
        <w:tc>
          <w:tcPr>
            <w:tcW w:type="auto" w:w="1728"/>
          </w:tcPr>
          <w:p>
            <w:r/>
          </w:p>
        </w:tc>
      </w:tr>
      <w:tr>
        <w:tc>
          <w:tcPr>
            <w:tcW w:type="auto" w:w="1728"/>
          </w:tcPr>
          <w:p>
            <w:r>
              <w:t>tense</w:t>
            </w:r>
          </w:p>
        </w:tc>
        <w:tc>
          <w:tcPr>
            <w:tcW w:type="auto" w:w="1728"/>
          </w:tcPr>
          <w:p>
            <w:r>
              <w:t>135671</w:t>
            </w:r>
          </w:p>
        </w:tc>
        <w:tc>
          <w:tcPr>
            <w:tcW w:type="auto" w:w="1728"/>
          </w:tcPr>
          <w:p>
            <w:r>
              <w:t>verb</w:t>
            </w:r>
          </w:p>
        </w:tc>
        <w:tc>
          <w:tcPr>
            <w:tcW w:type="auto" w:w="1728"/>
          </w:tcPr>
          <w:p>
            <w:r>
              <w:t xml:space="preserve">יִּשְׁפֹּ֥ט </w:t>
            </w:r>
          </w:p>
        </w:tc>
        <w:tc>
          <w:tcPr>
            <w:tcW w:type="auto" w:w="1728"/>
          </w:tcPr>
          <w:p>
            <w:r/>
          </w:p>
        </w:tc>
      </w:tr>
    </w:tbl>
    <w:p>
      <w:r>
        <w:br/>
      </w:r>
    </w:p>
    <w:p>
      <w:pPr>
        <w:pStyle w:val="Reference"/>
      </w:pPr>
      <w:hyperlink r:id="rId1107">
        <w:r>
          <w:rPr/>
          <w:t>328147, Judges 13:1</w:t>
        </w:r>
      </w:hyperlink>
    </w:p>
    <w:p>
      <w:pPr>
        <w:pStyle w:val="Hebrew"/>
      </w:pPr>
      <w:r>
        <w:t xml:space="preserve">וַיִּתְּנֵ֧ם יְהוָ֛ה בְּיַד־פְּלִשְׁתִּ֖ים אַרְבָּעִ֥ים שָׁנָֽה׃ פ </w:t>
      </w:r>
    </w:p>
    <w:p>
      <w:pPr>
        <w:pStyle w:val="Hebrew"/>
      </w:pPr>
      <w:r>
        <w:rPr>
          <w:color w:val="FF0000"/>
          <w:vertAlign w:val="superscript"/>
          <w:rtl/>
        </w:rPr>
        <w:t>135705</w:t>
      </w:r>
      <w:r>
        <w:rPr>
          <w:rFonts w:ascii="Times New Roman" w:hAnsi="Times New Roman"/>
          <w:color w:val="828282"/>
          <w:rtl/>
        </w:rPr>
        <w:t>וַ</w:t>
      </w:r>
      <w:r>
        <w:rPr>
          <w:color w:val="FF0000"/>
          <w:vertAlign w:val="superscript"/>
          <w:rtl/>
        </w:rPr>
        <w:t>135706</w:t>
      </w:r>
      <w:r>
        <w:rPr>
          <w:rFonts w:ascii="Times New Roman" w:hAnsi="Times New Roman"/>
          <w:color w:val="828282"/>
          <w:rtl/>
        </w:rPr>
        <w:t xml:space="preserve">יִּתְּנֵ֧ם </w:t>
      </w:r>
      <w:r>
        <w:rPr>
          <w:color w:val="FF0000"/>
          <w:vertAlign w:val="superscript"/>
          <w:rtl/>
        </w:rPr>
        <w:t>135707</w:t>
      </w:r>
      <w:r>
        <w:rPr>
          <w:rFonts w:ascii="Times New Roman" w:hAnsi="Times New Roman"/>
          <w:color w:val="828282"/>
          <w:rtl/>
        </w:rPr>
        <w:t xml:space="preserve">יְהוָ֛ה </w:t>
      </w:r>
      <w:r>
        <w:rPr>
          <w:color w:val="FF0000"/>
          <w:vertAlign w:val="superscript"/>
          <w:rtl/>
        </w:rPr>
        <w:t>135708</w:t>
      </w:r>
      <w:r>
        <w:rPr>
          <w:rFonts w:ascii="Times New Roman" w:hAnsi="Times New Roman"/>
          <w:color w:val="828282"/>
          <w:rtl/>
        </w:rPr>
        <w:t>בְּ</w:t>
      </w:r>
      <w:r>
        <w:rPr>
          <w:color w:val="FF0000"/>
          <w:vertAlign w:val="superscript"/>
          <w:rtl/>
        </w:rPr>
        <w:t>135709</w:t>
      </w:r>
      <w:r>
        <w:rPr>
          <w:rFonts w:ascii="Times New Roman" w:hAnsi="Times New Roman"/>
          <w:color w:val="828282"/>
          <w:rtl/>
        </w:rPr>
        <w:t>יַד־</w:t>
      </w:r>
      <w:r>
        <w:rPr>
          <w:color w:val="FF0000"/>
          <w:vertAlign w:val="superscript"/>
          <w:rtl/>
        </w:rPr>
        <w:t>135710</w:t>
      </w:r>
      <w:r>
        <w:rPr>
          <w:rFonts w:ascii="Times New Roman" w:hAnsi="Times New Roman"/>
          <w:color w:val="828282"/>
          <w:rtl/>
        </w:rPr>
        <w:t xml:space="preserve">פְּלִשְׁתִּ֖ים </w:t>
      </w:r>
      <w:r>
        <w:rPr>
          <w:color w:val="FF0000"/>
          <w:vertAlign w:val="superscript"/>
          <w:rtl/>
        </w:rPr>
        <w:t>135711</w:t>
      </w:r>
      <w:r>
        <w:rPr>
          <w:rFonts w:ascii="Times New Roman" w:hAnsi="Times New Roman"/>
          <w:color w:val="828282"/>
          <w:rtl/>
        </w:rPr>
        <w:t xml:space="preserve">אַרְבָּעִ֥ים </w:t>
      </w:r>
      <w:r>
        <w:rPr>
          <w:color w:val="FF0000"/>
          <w:vertAlign w:val="superscript"/>
          <w:rtl/>
        </w:rPr>
        <w:t>135712</w:t>
      </w:r>
      <w:r>
        <w:rPr>
          <w:rFonts w:ascii="Times New Roman" w:hAnsi="Times New Roman"/>
          <w:color w:val="828282"/>
          <w:rtl/>
        </w:rPr>
        <w:t xml:space="preserve">שָׁנָֽה׃ פ </w:t>
      </w:r>
    </w:p>
    <w:p>
      <w:pPr>
        <w:pStyle w:val="Hebrew"/>
      </w:pPr>
      <w:r>
        <w:rPr>
          <w:color w:val="828282"/>
        </w:rPr>
        <w:t xml:space="preserve">וַיֹּסִ֨פוּ֙ בְּנֵ֣י יִשְׂרָאֵ֔ל לַעֲשֹׂ֥ות הָרַ֖ע בְּעֵינֵ֣י יְהוָ֑ה וַיִּתְּנֵ֧ם יְהוָ֛ה בְּיַד־פְּלִשְׁתִּ֖ים אַרְבָּעִ֥ים שָׁנָֽה׃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328147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328147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461766</w:t>
            </w:r>
          </w:p>
        </w:tc>
        <w:tc>
          <w:tcPr>
            <w:tcW w:type="auto" w:w="1728"/>
          </w:tcPr>
          <w:p>
            <w:r>
              <w:t>time_phrase</w:t>
            </w:r>
          </w:p>
        </w:tc>
        <w:tc>
          <w:tcPr>
            <w:tcW w:type="auto" w:w="1728"/>
          </w:tcPr>
          <w:p>
            <w:r>
              <w:t xml:space="preserve">אַרְבָּעִ֥ים שָׁנָֽה׃ פ </w:t>
            </w:r>
          </w:p>
        </w:tc>
        <w:tc>
          <w:tcPr>
            <w:tcW w:type="auto" w:w="1728"/>
          </w:tcPr>
          <w:p>
            <w:r/>
          </w:p>
        </w:tc>
      </w:tr>
      <w:tr>
        <w:tc>
          <w:tcPr>
            <w:tcW w:type="auto" w:w="1728"/>
          </w:tcPr>
          <w:p>
            <w:r>
              <w:t>tense</w:t>
            </w:r>
          </w:p>
        </w:tc>
        <w:tc>
          <w:tcPr>
            <w:tcW w:type="auto" w:w="1728"/>
          </w:tcPr>
          <w:p>
            <w:r>
              <w:t>135706</w:t>
            </w:r>
          </w:p>
        </w:tc>
        <w:tc>
          <w:tcPr>
            <w:tcW w:type="auto" w:w="1728"/>
          </w:tcPr>
          <w:p>
            <w:r>
              <w:t>verb</w:t>
            </w:r>
          </w:p>
        </w:tc>
        <w:tc>
          <w:tcPr>
            <w:tcW w:type="auto" w:w="1728"/>
          </w:tcPr>
          <w:p>
            <w:r>
              <w:t xml:space="preserve">יִּתְּנֵ֧ם </w:t>
            </w:r>
          </w:p>
        </w:tc>
        <w:tc>
          <w:tcPr>
            <w:tcW w:type="auto" w:w="1728"/>
          </w:tcPr>
          <w:p>
            <w:r/>
          </w:p>
        </w:tc>
      </w:tr>
    </w:tbl>
    <w:p>
      <w:r>
        <w:br/>
      </w:r>
    </w:p>
    <w:p>
      <w:pPr>
        <w:pStyle w:val="Reference"/>
      </w:pPr>
      <w:hyperlink r:id="rId1108">
        <w:r>
          <w:rPr/>
          <w:t>328158, Judges 13:4</w:t>
        </w:r>
      </w:hyperlink>
    </w:p>
    <w:p>
      <w:pPr>
        <w:pStyle w:val="Hebrew"/>
      </w:pPr>
      <w:r>
        <w:t xml:space="preserve">וְעַתָּה֙ </w:t>
      </w:r>
    </w:p>
    <w:p>
      <w:pPr>
        <w:pStyle w:val="Hebrew"/>
      </w:pPr>
      <w:r>
        <w:rPr>
          <w:color w:val="FF0000"/>
          <w:vertAlign w:val="superscript"/>
          <w:rtl/>
        </w:rPr>
        <w:t>135754</w:t>
      </w:r>
      <w:r>
        <w:rPr>
          <w:rFonts w:ascii="Times New Roman" w:hAnsi="Times New Roman"/>
          <w:color w:val="828282"/>
          <w:rtl/>
        </w:rPr>
        <w:t>וְ</w:t>
      </w:r>
      <w:r>
        <w:rPr>
          <w:color w:val="FF0000"/>
          <w:vertAlign w:val="superscript"/>
          <w:rtl/>
        </w:rPr>
        <w:t>135755</w:t>
      </w:r>
      <w:r>
        <w:rPr>
          <w:rFonts w:ascii="Times New Roman" w:hAnsi="Times New Roman"/>
          <w:color w:val="828282"/>
          <w:rtl/>
        </w:rPr>
        <w:t xml:space="preserve">עַתָּה֙ </w:t>
      </w:r>
    </w:p>
    <w:p>
      <w:pPr>
        <w:pStyle w:val="Hebrew"/>
      </w:pPr>
      <w:r>
        <w:rPr>
          <w:color w:val="828282"/>
        </w:rPr>
        <w:t xml:space="preserve">וְעַתָּה֙ הִשָּׁ֣מְרִי נָ֔א וְאַל־תִּשְׁתִּ֖י יַ֣יִן וְשֵׁכָ֑ר וְאַל־תֹּאכְלִ֖י כָּל־טָמֵֽא׃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328158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328158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461799</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109">
        <w:r>
          <w:rPr/>
          <w:t>328180, Judges 13:7</w:t>
        </w:r>
      </w:hyperlink>
    </w:p>
    <w:p>
      <w:pPr>
        <w:pStyle w:val="Hebrew"/>
      </w:pPr>
      <w:r>
        <w:t xml:space="preserve">וְעַתָּ֞ה </w:t>
      </w:r>
    </w:p>
    <w:p>
      <w:pPr>
        <w:pStyle w:val="Hebrew"/>
      </w:pPr>
      <w:r>
        <w:rPr>
          <w:color w:val="FF0000"/>
          <w:vertAlign w:val="superscript"/>
          <w:rtl/>
        </w:rPr>
        <w:t>135845</w:t>
      </w:r>
      <w:r>
        <w:rPr>
          <w:rFonts w:ascii="Times New Roman" w:hAnsi="Times New Roman"/>
          <w:color w:val="828282"/>
          <w:rtl/>
        </w:rPr>
        <w:t>וְ</w:t>
      </w:r>
      <w:r>
        <w:rPr>
          <w:color w:val="FF0000"/>
          <w:vertAlign w:val="superscript"/>
          <w:rtl/>
        </w:rPr>
        <w:t>135846</w:t>
      </w:r>
      <w:r>
        <w:rPr>
          <w:rFonts w:ascii="Times New Roman" w:hAnsi="Times New Roman"/>
          <w:color w:val="828282"/>
          <w:rtl/>
        </w:rPr>
        <w:t xml:space="preserve">עַתָּ֞ה </w:t>
      </w:r>
    </w:p>
    <w:p>
      <w:pPr>
        <w:pStyle w:val="Hebrew"/>
      </w:pPr>
      <w:r>
        <w:rPr>
          <w:color w:val="828282"/>
        </w:rPr>
        <w:t xml:space="preserve">וַיֹּ֣אמֶר לִ֔י הִנָּ֥ךְ הָרָ֖ה וְיֹלַ֣דְתְּ בֵּ֑ן וְעַתָּ֞ה אַל־תִּשְׁתִּ֣י׀ יַ֣יִן וְשֵׁכָ֗ר וְאַל־תֹּֽאכְלִי֙ כָּל־טֻמְאָ֔ה כִּֽי־נְזִ֤יר אֱלֹהִים֙ יִהְיֶ֣ה הַנַּ֔עַר מִן־הַבֶּ֖טֶן עַד־יֹ֥ום מֹותֹֽו׃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328180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328180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461866</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109">
        <w:r>
          <w:rPr/>
          <w:t>328183, Judges 13:7</w:t>
        </w:r>
      </w:hyperlink>
    </w:p>
    <w:p>
      <w:pPr>
        <w:pStyle w:val="Hebrew"/>
      </w:pPr>
      <w:r>
        <w:t xml:space="preserve">כִּֽי־נְזִ֤יר אֱלֹהִים֙ יִהְיֶ֣ה הַנַּ֔עַר מִן־הַבֶּ֖טֶן עַד־יֹ֥ום מֹותֹֽו׃ פ </w:t>
      </w:r>
    </w:p>
    <w:p>
      <w:pPr>
        <w:pStyle w:val="Hebrew"/>
      </w:pPr>
      <w:r>
        <w:rPr>
          <w:color w:val="FF0000"/>
          <w:vertAlign w:val="superscript"/>
          <w:rtl/>
        </w:rPr>
        <w:t>135857</w:t>
      </w:r>
      <w:r>
        <w:rPr>
          <w:rFonts w:ascii="Times New Roman" w:hAnsi="Times New Roman"/>
          <w:color w:val="828282"/>
          <w:rtl/>
        </w:rPr>
        <w:t>כִּֽי־</w:t>
      </w:r>
      <w:r>
        <w:rPr>
          <w:color w:val="FF0000"/>
          <w:vertAlign w:val="superscript"/>
          <w:rtl/>
        </w:rPr>
        <w:t>135858</w:t>
      </w:r>
      <w:r>
        <w:rPr>
          <w:rFonts w:ascii="Times New Roman" w:hAnsi="Times New Roman"/>
          <w:color w:val="828282"/>
          <w:rtl/>
        </w:rPr>
        <w:t xml:space="preserve">נְזִ֤יר </w:t>
      </w:r>
      <w:r>
        <w:rPr>
          <w:color w:val="FF0000"/>
          <w:vertAlign w:val="superscript"/>
          <w:rtl/>
        </w:rPr>
        <w:t>135859</w:t>
      </w:r>
      <w:r>
        <w:rPr>
          <w:rFonts w:ascii="Times New Roman" w:hAnsi="Times New Roman"/>
          <w:color w:val="828282"/>
          <w:rtl/>
        </w:rPr>
        <w:t xml:space="preserve">אֱלֹהִים֙ </w:t>
      </w:r>
      <w:r>
        <w:rPr>
          <w:color w:val="FF0000"/>
          <w:vertAlign w:val="superscript"/>
          <w:rtl/>
        </w:rPr>
        <w:t>135860</w:t>
      </w:r>
      <w:r>
        <w:rPr>
          <w:rFonts w:ascii="Times New Roman" w:hAnsi="Times New Roman"/>
          <w:color w:val="828282"/>
          <w:rtl/>
        </w:rPr>
        <w:t xml:space="preserve">יִהְיֶ֣ה </w:t>
      </w:r>
      <w:r>
        <w:rPr>
          <w:color w:val="FF0000"/>
          <w:vertAlign w:val="superscript"/>
          <w:rtl/>
        </w:rPr>
        <w:t>135861</w:t>
      </w:r>
      <w:r>
        <w:rPr>
          <w:rFonts w:ascii="Times New Roman" w:hAnsi="Times New Roman"/>
          <w:color w:val="828282"/>
          <w:rtl/>
        </w:rPr>
        <w:t>הַ</w:t>
      </w:r>
      <w:r>
        <w:rPr>
          <w:color w:val="FF0000"/>
          <w:vertAlign w:val="superscript"/>
          <w:rtl/>
        </w:rPr>
        <w:t>135862</w:t>
      </w:r>
      <w:r>
        <w:rPr>
          <w:rFonts w:ascii="Times New Roman" w:hAnsi="Times New Roman"/>
          <w:color w:val="828282"/>
          <w:rtl/>
        </w:rPr>
        <w:t xml:space="preserve">נַּ֔עַר </w:t>
      </w:r>
      <w:r>
        <w:rPr>
          <w:color w:val="FF0000"/>
          <w:vertAlign w:val="superscript"/>
          <w:rtl/>
        </w:rPr>
        <w:t>135863</w:t>
      </w:r>
      <w:r>
        <w:rPr>
          <w:rFonts w:ascii="Times New Roman" w:hAnsi="Times New Roman"/>
          <w:color w:val="828282"/>
          <w:rtl/>
        </w:rPr>
        <w:t>מִן־</w:t>
      </w:r>
      <w:r>
        <w:rPr>
          <w:color w:val="FF0000"/>
          <w:vertAlign w:val="superscript"/>
          <w:rtl/>
        </w:rPr>
        <w:t>135864</w:t>
      </w:r>
      <w:r>
        <w:rPr>
          <w:rFonts w:ascii="Times New Roman" w:hAnsi="Times New Roman"/>
          <w:color w:val="828282"/>
          <w:rtl/>
        </w:rPr>
        <w:t>הַ</w:t>
      </w:r>
      <w:r>
        <w:rPr>
          <w:color w:val="FF0000"/>
          <w:vertAlign w:val="superscript"/>
          <w:rtl/>
        </w:rPr>
        <w:t>135865</w:t>
      </w:r>
      <w:r>
        <w:rPr>
          <w:rFonts w:ascii="Times New Roman" w:hAnsi="Times New Roman"/>
          <w:color w:val="828282"/>
          <w:rtl/>
        </w:rPr>
        <w:t xml:space="preserve">בֶּ֖טֶן </w:t>
      </w:r>
      <w:r>
        <w:rPr>
          <w:color w:val="FF0000"/>
          <w:vertAlign w:val="superscript"/>
          <w:rtl/>
        </w:rPr>
        <w:t>135866</w:t>
      </w:r>
      <w:r>
        <w:rPr>
          <w:rFonts w:ascii="Times New Roman" w:hAnsi="Times New Roman"/>
          <w:color w:val="828282"/>
          <w:rtl/>
        </w:rPr>
        <w:t>עַד־</w:t>
      </w:r>
      <w:r>
        <w:rPr>
          <w:color w:val="FF0000"/>
          <w:vertAlign w:val="superscript"/>
          <w:rtl/>
        </w:rPr>
        <w:t>135867</w:t>
      </w:r>
      <w:r>
        <w:rPr>
          <w:rFonts w:ascii="Times New Roman" w:hAnsi="Times New Roman"/>
          <w:color w:val="828282"/>
          <w:rtl/>
        </w:rPr>
        <w:t xml:space="preserve">יֹ֥ום </w:t>
      </w:r>
      <w:r>
        <w:rPr>
          <w:color w:val="FF0000"/>
          <w:vertAlign w:val="superscript"/>
          <w:rtl/>
        </w:rPr>
        <w:t>135868</w:t>
      </w:r>
      <w:r>
        <w:rPr>
          <w:rFonts w:ascii="Times New Roman" w:hAnsi="Times New Roman"/>
          <w:color w:val="828282"/>
          <w:rtl/>
        </w:rPr>
        <w:t xml:space="preserve">מֹותֹֽו׃ פ </w:t>
      </w:r>
    </w:p>
    <w:p>
      <w:pPr>
        <w:pStyle w:val="Hebrew"/>
      </w:pPr>
      <w:r>
        <w:rPr>
          <w:color w:val="828282"/>
        </w:rPr>
        <w:t xml:space="preserve">וַיֹּ֣אמֶר לִ֔י הִנָּ֥ךְ הָרָ֖ה וְיֹלַ֣דְתְּ בֵּ֑ן וְעַתָּ֞ה אַל־תִּשְׁתִּ֣י׀ יַ֣יִן וְשֵׁכָ֗ר וְאַל־תֹּֽאכְלִי֙ כָּל־טֻמְאָ֔ה כִּֽי־נְזִ֤יר אֱלֹהִים֙ יִהְיֶ֣ה הַנַּ֔עַר מִן־הַבֶּ֖טֶן עַד־יֹ֥ום מֹותֹֽו׃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328183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328183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461878</w:t>
            </w:r>
          </w:p>
        </w:tc>
        <w:tc>
          <w:tcPr>
            <w:tcW w:type="auto" w:w="1728"/>
          </w:tcPr>
          <w:p>
            <w:r>
              <w:t>time_phrase</w:t>
            </w:r>
          </w:p>
        </w:tc>
        <w:tc>
          <w:tcPr>
            <w:tcW w:type="auto" w:w="1728"/>
          </w:tcPr>
          <w:p>
            <w:r>
              <w:t xml:space="preserve">מִן־הַבֶּ֖טֶן עַד־יֹ֥ום מֹותֹֽו׃ פ </w:t>
            </w:r>
          </w:p>
        </w:tc>
        <w:tc>
          <w:tcPr>
            <w:tcW w:type="auto" w:w="1728"/>
          </w:tcPr>
          <w:p>
            <w:r/>
          </w:p>
        </w:tc>
      </w:tr>
      <w:tr>
        <w:tc>
          <w:tcPr>
            <w:tcW w:type="auto" w:w="1728"/>
          </w:tcPr>
          <w:p>
            <w:r>
              <w:t>tense</w:t>
            </w:r>
          </w:p>
        </w:tc>
        <w:tc>
          <w:tcPr>
            <w:tcW w:type="auto" w:w="1728"/>
          </w:tcPr>
          <w:p>
            <w:r>
              <w:t>135860</w:t>
            </w:r>
          </w:p>
        </w:tc>
        <w:tc>
          <w:tcPr>
            <w:tcW w:type="auto" w:w="1728"/>
          </w:tcPr>
          <w:p>
            <w:r>
              <w:t>verb</w:t>
            </w:r>
          </w:p>
        </w:tc>
        <w:tc>
          <w:tcPr>
            <w:tcW w:type="auto" w:w="1728"/>
          </w:tcPr>
          <w:p>
            <w:r>
              <w:t xml:space="preserve">יִהְיֶ֣ה </w:t>
            </w:r>
          </w:p>
        </w:tc>
        <w:tc>
          <w:tcPr>
            <w:tcW w:type="auto" w:w="1728"/>
          </w:tcPr>
          <w:p>
            <w:r/>
          </w:p>
        </w:tc>
      </w:tr>
    </w:tbl>
    <w:p>
      <w:r>
        <w:br/>
      </w:r>
    </w:p>
    <w:p>
      <w:pPr>
        <w:pStyle w:val="Reference"/>
      </w:pPr>
      <w:hyperlink r:id="rId1110">
        <w:r>
          <w:rPr/>
          <w:t>328201, Judges 13:10</w:t>
        </w:r>
      </w:hyperlink>
    </w:p>
    <w:p>
      <w:pPr>
        <w:pStyle w:val="Hebrew"/>
      </w:pPr>
      <w:r>
        <w:t xml:space="preserve">אֲשֶׁר־בָּ֥א בַיֹּ֖ום אֵלָֽי׃ </w:t>
      </w:r>
    </w:p>
    <w:p>
      <w:pPr>
        <w:pStyle w:val="Hebrew"/>
      </w:pPr>
      <w:r>
        <w:rPr>
          <w:color w:val="FF0000"/>
          <w:vertAlign w:val="superscript"/>
          <w:rtl/>
        </w:rPr>
        <w:t>135941</w:t>
      </w:r>
      <w:r>
        <w:rPr>
          <w:rFonts w:ascii="Times New Roman" w:hAnsi="Times New Roman"/>
          <w:color w:val="828282"/>
          <w:rtl/>
        </w:rPr>
        <w:t>אֲשֶׁר־</w:t>
      </w:r>
      <w:r>
        <w:rPr>
          <w:color w:val="FF0000"/>
          <w:vertAlign w:val="superscript"/>
          <w:rtl/>
        </w:rPr>
        <w:t>135942</w:t>
      </w:r>
      <w:r>
        <w:rPr>
          <w:rFonts w:ascii="Times New Roman" w:hAnsi="Times New Roman"/>
          <w:color w:val="828282"/>
          <w:rtl/>
        </w:rPr>
        <w:t xml:space="preserve">בָּ֥א </w:t>
      </w:r>
      <w:r>
        <w:rPr>
          <w:color w:val="FF0000"/>
          <w:vertAlign w:val="superscript"/>
          <w:rtl/>
        </w:rPr>
        <w:t>135943</w:t>
      </w:r>
      <w:r>
        <w:rPr>
          <w:rFonts w:ascii="Times New Roman" w:hAnsi="Times New Roman"/>
          <w:color w:val="828282"/>
          <w:rtl/>
        </w:rPr>
        <w:t>בַ</w:t>
      </w:r>
      <w:r>
        <w:rPr>
          <w:color w:val="FF0000"/>
          <w:vertAlign w:val="superscript"/>
          <w:rtl/>
        </w:rPr>
        <w:t>135944</w:t>
      </w:r>
      <w:r>
        <w:rPr>
          <w:rFonts w:ascii="Times New Roman" w:hAnsi="Times New Roman"/>
          <w:color w:val="828282"/>
          <w:rtl/>
        </w:rPr>
      </w:r>
      <w:r>
        <w:rPr>
          <w:color w:val="FF0000"/>
          <w:vertAlign w:val="superscript"/>
          <w:rtl/>
        </w:rPr>
        <w:t>135945</w:t>
      </w:r>
      <w:r>
        <w:rPr>
          <w:rFonts w:ascii="Times New Roman" w:hAnsi="Times New Roman"/>
          <w:color w:val="828282"/>
          <w:rtl/>
        </w:rPr>
        <w:t xml:space="preserve">יֹּ֖ום </w:t>
      </w:r>
      <w:r>
        <w:rPr>
          <w:color w:val="FF0000"/>
          <w:vertAlign w:val="superscript"/>
          <w:rtl/>
        </w:rPr>
        <w:t>135946</w:t>
      </w:r>
      <w:r>
        <w:rPr>
          <w:rFonts w:ascii="Times New Roman" w:hAnsi="Times New Roman"/>
          <w:color w:val="828282"/>
          <w:rtl/>
        </w:rPr>
        <w:t xml:space="preserve">אֵלָֽי׃ </w:t>
      </w:r>
    </w:p>
    <w:p>
      <w:pPr>
        <w:pStyle w:val="Hebrew"/>
      </w:pPr>
      <w:r>
        <w:rPr>
          <w:color w:val="828282"/>
        </w:rPr>
        <w:t xml:space="preserve">וַתְּמַהֵר֙ הָֽאִשָּׁ֔ה וַתָּ֖רָץ וַתַּגֵּ֣ד לְאִישָׁ֑הּ וַתֹּ֣אמֶר אֵלָ֔יו הִנֵּ֨ה נִרְאָ֤ה אֵלַי֙ הָאִ֔ישׁ אֲשֶׁר־בָּ֥א בַיֹּ֖ום אֵלָֽי׃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328201</w:t>
            </w:r>
          </w:p>
        </w:tc>
        <w:tc>
          <w:tcPr>
            <w:tcW w:type="auto" w:w="1728"/>
          </w:tcPr>
          <w:p>
            <w:r>
              <w:t>time_clause</w:t>
            </w:r>
          </w:p>
        </w:tc>
        <w:tc>
          <w:tcPr>
            <w:tcW w:type="auto" w:w="1728"/>
          </w:tcPr>
          <w:p>
            <w:r>
              <w:t>[clause]</w:t>
            </w:r>
          </w:p>
        </w:tc>
        <w:tc>
          <w:tcPr>
            <w:tcW w:type="auto" w:w="1728"/>
          </w:tcPr>
          <w:p>
            <w:r>
              <w:t>ach_di</w:t>
            </w:r>
          </w:p>
        </w:tc>
      </w:tr>
      <w:tr>
        <w:tc>
          <w:tcPr>
            <w:tcW w:type="auto" w:w="1728"/>
          </w:tcPr>
          <w:p>
            <w:r>
              <w:t>cl_type</w:t>
            </w:r>
          </w:p>
        </w:tc>
        <w:tc>
          <w:tcPr>
            <w:tcW w:type="auto" w:w="1728"/>
          </w:tcPr>
          <w:p>
            <w:r>
              <w:t>328201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461935</w:t>
            </w:r>
          </w:p>
        </w:tc>
        <w:tc>
          <w:tcPr>
            <w:tcW w:type="auto" w:w="1728"/>
          </w:tcPr>
          <w:p>
            <w:r>
              <w:t>time_phrase</w:t>
            </w:r>
          </w:p>
        </w:tc>
        <w:tc>
          <w:tcPr>
            <w:tcW w:type="auto" w:w="1728"/>
          </w:tcPr>
          <w:p>
            <w:r>
              <w:t xml:space="preserve">בַיֹּ֖ום </w:t>
            </w:r>
          </w:p>
        </w:tc>
        <w:tc>
          <w:tcPr>
            <w:tcW w:type="auto" w:w="1728"/>
          </w:tcPr>
          <w:p>
            <w:r/>
          </w:p>
        </w:tc>
      </w:tr>
      <w:tr>
        <w:tc>
          <w:tcPr>
            <w:tcW w:type="auto" w:w="1728"/>
          </w:tcPr>
          <w:p>
            <w:r>
              <w:t>tense</w:t>
            </w:r>
          </w:p>
        </w:tc>
        <w:tc>
          <w:tcPr>
            <w:tcW w:type="auto" w:w="1728"/>
          </w:tcPr>
          <w:p>
            <w:r>
              <w:t>135942</w:t>
            </w:r>
          </w:p>
        </w:tc>
        <w:tc>
          <w:tcPr>
            <w:tcW w:type="auto" w:w="1728"/>
          </w:tcPr>
          <w:p>
            <w:r>
              <w:t>verb</w:t>
            </w:r>
          </w:p>
        </w:tc>
        <w:tc>
          <w:tcPr>
            <w:tcW w:type="auto" w:w="1728"/>
          </w:tcPr>
          <w:p>
            <w:r>
              <w:t xml:space="preserve">בָּ֥א </w:t>
            </w:r>
          </w:p>
        </w:tc>
        <w:tc>
          <w:tcPr>
            <w:tcW w:type="auto" w:w="1728"/>
          </w:tcPr>
          <w:p>
            <w:r/>
          </w:p>
        </w:tc>
      </w:tr>
    </w:tbl>
    <w:p>
      <w:r>
        <w:br/>
      </w:r>
    </w:p>
    <w:p>
      <w:pPr>
        <w:pStyle w:val="Reference"/>
      </w:pPr>
      <w:hyperlink r:id="rId1111">
        <w:r>
          <w:rPr/>
          <w:t>328261, Judges 13:23</w:t>
        </w:r>
      </w:hyperlink>
    </w:p>
    <w:p>
      <w:pPr>
        <w:pStyle w:val="Hebrew"/>
      </w:pPr>
      <w:r>
        <w:t xml:space="preserve">וְכָעֵ֕ת לֹ֥א הִשְׁמִיעָ֖נוּ כָּזֹֽאת׃ </w:t>
      </w:r>
    </w:p>
    <w:p>
      <w:pPr>
        <w:pStyle w:val="Hebrew"/>
      </w:pPr>
      <w:r>
        <w:rPr>
          <w:color w:val="FF0000"/>
          <w:vertAlign w:val="superscript"/>
          <w:rtl/>
        </w:rPr>
        <w:t>136203</w:t>
      </w:r>
      <w:r>
        <w:rPr>
          <w:rFonts w:ascii="Times New Roman" w:hAnsi="Times New Roman"/>
          <w:color w:val="828282"/>
          <w:rtl/>
        </w:rPr>
        <w:t>וְ</w:t>
      </w:r>
      <w:r>
        <w:rPr>
          <w:color w:val="FF0000"/>
          <w:vertAlign w:val="superscript"/>
          <w:rtl/>
        </w:rPr>
        <w:t>136204</w:t>
      </w:r>
      <w:r>
        <w:rPr>
          <w:rFonts w:ascii="Times New Roman" w:hAnsi="Times New Roman"/>
          <w:color w:val="828282"/>
          <w:rtl/>
        </w:rPr>
        <w:t>כָ</w:t>
      </w:r>
      <w:r>
        <w:rPr>
          <w:color w:val="FF0000"/>
          <w:vertAlign w:val="superscript"/>
          <w:rtl/>
        </w:rPr>
        <w:t>136205</w:t>
      </w:r>
      <w:r>
        <w:rPr>
          <w:rFonts w:ascii="Times New Roman" w:hAnsi="Times New Roman"/>
          <w:color w:val="828282"/>
          <w:rtl/>
        </w:rPr>
      </w:r>
      <w:r>
        <w:rPr>
          <w:color w:val="FF0000"/>
          <w:vertAlign w:val="superscript"/>
          <w:rtl/>
        </w:rPr>
        <w:t>136206</w:t>
      </w:r>
      <w:r>
        <w:rPr>
          <w:rFonts w:ascii="Times New Roman" w:hAnsi="Times New Roman"/>
          <w:color w:val="828282"/>
          <w:rtl/>
        </w:rPr>
        <w:t xml:space="preserve">עֵ֕ת </w:t>
      </w:r>
      <w:r>
        <w:rPr>
          <w:color w:val="FF0000"/>
          <w:vertAlign w:val="superscript"/>
          <w:rtl/>
        </w:rPr>
        <w:t>136207</w:t>
      </w:r>
      <w:r>
        <w:rPr>
          <w:rFonts w:ascii="Times New Roman" w:hAnsi="Times New Roman"/>
          <w:color w:val="828282"/>
          <w:rtl/>
        </w:rPr>
        <w:t xml:space="preserve">לֹ֥א </w:t>
      </w:r>
      <w:r>
        <w:rPr>
          <w:color w:val="FF0000"/>
          <w:vertAlign w:val="superscript"/>
          <w:rtl/>
        </w:rPr>
        <w:t>136208</w:t>
      </w:r>
      <w:r>
        <w:rPr>
          <w:rFonts w:ascii="Times New Roman" w:hAnsi="Times New Roman"/>
          <w:color w:val="828282"/>
          <w:rtl/>
        </w:rPr>
        <w:t xml:space="preserve">הִשְׁמִיעָ֖נוּ </w:t>
      </w:r>
      <w:r>
        <w:rPr>
          <w:color w:val="FF0000"/>
          <w:vertAlign w:val="superscript"/>
          <w:rtl/>
        </w:rPr>
        <w:t>136209</w:t>
      </w:r>
      <w:r>
        <w:rPr>
          <w:rFonts w:ascii="Times New Roman" w:hAnsi="Times New Roman"/>
          <w:color w:val="828282"/>
          <w:rtl/>
        </w:rPr>
        <w:t>כָּ</w:t>
      </w:r>
      <w:r>
        <w:rPr>
          <w:color w:val="FF0000"/>
          <w:vertAlign w:val="superscript"/>
          <w:rtl/>
        </w:rPr>
        <w:t>136210</w:t>
      </w:r>
      <w:r>
        <w:rPr>
          <w:rFonts w:ascii="Times New Roman" w:hAnsi="Times New Roman"/>
          <w:color w:val="828282"/>
          <w:rtl/>
        </w:rPr>
        <w:t xml:space="preserve">זֹֽאת׃ </w:t>
      </w:r>
    </w:p>
    <w:p>
      <w:pPr>
        <w:pStyle w:val="Hebrew"/>
      </w:pPr>
      <w:r>
        <w:rPr>
          <w:color w:val="828282"/>
        </w:rPr>
        <w:t xml:space="preserve">וַתֹּ֧אמֶר לֹ֣ו אִשְׁתֹּ֗ו לוּ֩ חָפֵ֨ץ יְהוָ֤ה לַהֲמִיתֵ֨נוּ֙ לֹֽא־לָקַ֤ח מִיָּדֵ֨נוּ֙ עֹלָ֣ה וּמִנְחָ֔ה וְלֹ֥א הֶרְאָ֖נוּ אֶת־כָּל־אֵ֑לֶּה וְכָעֵ֕ת לֹ֥א הִשְׁמִיעָ֖נוּ כָּזֹֽאת׃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328261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328261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462118</w:t>
            </w:r>
          </w:p>
        </w:tc>
        <w:tc>
          <w:tcPr>
            <w:tcW w:type="auto" w:w="1728"/>
          </w:tcPr>
          <w:p>
            <w:r>
              <w:t>time_phrase</w:t>
            </w:r>
          </w:p>
        </w:tc>
        <w:tc>
          <w:tcPr>
            <w:tcW w:type="auto" w:w="1728"/>
          </w:tcPr>
          <w:p>
            <w:r>
              <w:t xml:space="preserve">כָעֵ֕ת </w:t>
            </w:r>
          </w:p>
        </w:tc>
        <w:tc>
          <w:tcPr>
            <w:tcW w:type="auto" w:w="1728"/>
          </w:tcPr>
          <w:p>
            <w:r/>
          </w:p>
        </w:tc>
      </w:tr>
      <w:tr>
        <w:tc>
          <w:tcPr>
            <w:tcW w:type="auto" w:w="1728"/>
          </w:tcPr>
          <w:p>
            <w:r>
              <w:t>tense</w:t>
            </w:r>
          </w:p>
        </w:tc>
        <w:tc>
          <w:tcPr>
            <w:tcW w:type="auto" w:w="1728"/>
          </w:tcPr>
          <w:p>
            <w:r>
              <w:t>136208</w:t>
            </w:r>
          </w:p>
        </w:tc>
        <w:tc>
          <w:tcPr>
            <w:tcW w:type="auto" w:w="1728"/>
          </w:tcPr>
          <w:p>
            <w:r>
              <w:t>verb</w:t>
            </w:r>
          </w:p>
        </w:tc>
        <w:tc>
          <w:tcPr>
            <w:tcW w:type="auto" w:w="1728"/>
          </w:tcPr>
          <w:p>
            <w:r>
              <w:t xml:space="preserve">הִשְׁמִיעָ֖נוּ </w:t>
            </w:r>
          </w:p>
        </w:tc>
        <w:tc>
          <w:tcPr>
            <w:tcW w:type="auto" w:w="1728"/>
          </w:tcPr>
          <w:p>
            <w:r/>
          </w:p>
        </w:tc>
      </w:tr>
    </w:tbl>
    <w:p>
      <w:r>
        <w:br/>
      </w:r>
    </w:p>
    <w:p>
      <w:pPr>
        <w:pStyle w:val="Reference"/>
      </w:pPr>
      <w:hyperlink r:id="rId1112">
        <w:r>
          <w:rPr/>
          <w:t>328274, Judges 14:2</w:t>
        </w:r>
      </w:hyperlink>
    </w:p>
    <w:p>
      <w:pPr>
        <w:pStyle w:val="Hebrew"/>
      </w:pPr>
      <w:r>
        <w:t xml:space="preserve">וְעַתָּ֕ה </w:t>
      </w:r>
    </w:p>
    <w:p>
      <w:pPr>
        <w:pStyle w:val="Hebrew"/>
      </w:pPr>
      <w:r>
        <w:rPr>
          <w:color w:val="FF0000"/>
          <w:vertAlign w:val="superscript"/>
          <w:rtl/>
        </w:rPr>
        <w:t>136271</w:t>
      </w:r>
      <w:r>
        <w:rPr>
          <w:rFonts w:ascii="Times New Roman" w:hAnsi="Times New Roman"/>
          <w:color w:val="828282"/>
          <w:rtl/>
        </w:rPr>
        <w:t>וְ</w:t>
      </w:r>
      <w:r>
        <w:rPr>
          <w:color w:val="FF0000"/>
          <w:vertAlign w:val="superscript"/>
          <w:rtl/>
        </w:rPr>
        <w:t>136272</w:t>
      </w:r>
      <w:r>
        <w:rPr>
          <w:rFonts w:ascii="Times New Roman" w:hAnsi="Times New Roman"/>
          <w:color w:val="828282"/>
          <w:rtl/>
        </w:rPr>
        <w:t xml:space="preserve">עַתָּ֕ה </w:t>
      </w:r>
    </w:p>
    <w:p>
      <w:pPr>
        <w:pStyle w:val="Hebrew"/>
      </w:pPr>
      <w:r>
        <w:rPr>
          <w:color w:val="828282"/>
        </w:rPr>
        <w:t xml:space="preserve">וַיַּ֗עַל וַיַּגֵּד֙ לְאָבִ֣יו וּלְאִמֹּ֔ו וַיֹּ֗אמֶר אִשָּׁ֛ה רָאִ֥יתִי בְתִמְנָ֖תָה מִבְּנֹ֣ות פְּלִשְׁתִּ֑ים וְעַתָּ֕ה קְחוּ־אֹותָ֥הּ לִּ֖י לְאִשָּֽׁה׃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328274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328274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462160</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113">
        <w:r>
          <w:rPr/>
          <w:t>328286, Judges 14:4</w:t>
        </w:r>
      </w:hyperlink>
    </w:p>
    <w:p>
      <w:pPr>
        <w:pStyle w:val="Hebrew"/>
      </w:pPr>
      <w:r>
        <w:t xml:space="preserve">וּבָעֵ֣ת הַהִ֔יא פְּלִשְׁתִּ֖ים מֹשְׁלִ֥ים בְּיִשְׂרָאֵֽל׃ פ </w:t>
      </w:r>
    </w:p>
    <w:p>
      <w:pPr>
        <w:pStyle w:val="Hebrew"/>
      </w:pPr>
      <w:r>
        <w:rPr>
          <w:color w:val="FF0000"/>
          <w:vertAlign w:val="superscript"/>
          <w:rtl/>
        </w:rPr>
        <w:t>136333</w:t>
      </w:r>
      <w:r>
        <w:rPr>
          <w:rFonts w:ascii="Times New Roman" w:hAnsi="Times New Roman"/>
          <w:color w:val="828282"/>
          <w:rtl/>
        </w:rPr>
        <w:t>וּ</w:t>
      </w:r>
      <w:r>
        <w:rPr>
          <w:color w:val="FF0000"/>
          <w:vertAlign w:val="superscript"/>
          <w:rtl/>
        </w:rPr>
        <w:t>136334</w:t>
      </w:r>
      <w:r>
        <w:rPr>
          <w:rFonts w:ascii="Times New Roman" w:hAnsi="Times New Roman"/>
          <w:color w:val="828282"/>
          <w:rtl/>
        </w:rPr>
        <w:t>בָ</w:t>
      </w:r>
      <w:r>
        <w:rPr>
          <w:color w:val="FF0000"/>
          <w:vertAlign w:val="superscript"/>
          <w:rtl/>
        </w:rPr>
        <w:t>136335</w:t>
      </w:r>
      <w:r>
        <w:rPr>
          <w:rFonts w:ascii="Times New Roman" w:hAnsi="Times New Roman"/>
          <w:color w:val="828282"/>
          <w:rtl/>
        </w:rPr>
      </w:r>
      <w:r>
        <w:rPr>
          <w:color w:val="FF0000"/>
          <w:vertAlign w:val="superscript"/>
          <w:rtl/>
        </w:rPr>
        <w:t>136336</w:t>
      </w:r>
      <w:r>
        <w:rPr>
          <w:rFonts w:ascii="Times New Roman" w:hAnsi="Times New Roman"/>
          <w:color w:val="828282"/>
          <w:rtl/>
        </w:rPr>
        <w:t xml:space="preserve">עֵ֣ת </w:t>
      </w:r>
      <w:r>
        <w:rPr>
          <w:color w:val="FF0000"/>
          <w:vertAlign w:val="superscript"/>
          <w:rtl/>
        </w:rPr>
        <w:t>136337</w:t>
      </w:r>
      <w:r>
        <w:rPr>
          <w:rFonts w:ascii="Times New Roman" w:hAnsi="Times New Roman"/>
          <w:color w:val="828282"/>
          <w:rtl/>
        </w:rPr>
        <w:t>הַ</w:t>
      </w:r>
      <w:r>
        <w:rPr>
          <w:color w:val="FF0000"/>
          <w:vertAlign w:val="superscript"/>
          <w:rtl/>
        </w:rPr>
        <w:t>136338</w:t>
      </w:r>
      <w:r>
        <w:rPr>
          <w:rFonts w:ascii="Times New Roman" w:hAnsi="Times New Roman"/>
          <w:color w:val="828282"/>
          <w:rtl/>
        </w:rPr>
        <w:t xml:space="preserve">הִ֔יא </w:t>
      </w:r>
      <w:r>
        <w:rPr>
          <w:color w:val="FF0000"/>
          <w:vertAlign w:val="superscript"/>
          <w:rtl/>
        </w:rPr>
        <w:t>136339</w:t>
      </w:r>
      <w:r>
        <w:rPr>
          <w:rFonts w:ascii="Times New Roman" w:hAnsi="Times New Roman"/>
          <w:color w:val="828282"/>
          <w:rtl/>
        </w:rPr>
        <w:t xml:space="preserve">פְּלִשְׁתִּ֖ים </w:t>
      </w:r>
      <w:r>
        <w:rPr>
          <w:color w:val="FF0000"/>
          <w:vertAlign w:val="superscript"/>
          <w:rtl/>
        </w:rPr>
        <w:t>136340</w:t>
      </w:r>
      <w:r>
        <w:rPr>
          <w:rFonts w:ascii="Times New Roman" w:hAnsi="Times New Roman"/>
          <w:color w:val="828282"/>
          <w:rtl/>
        </w:rPr>
        <w:t xml:space="preserve">מֹשְׁלִ֥ים </w:t>
      </w:r>
      <w:r>
        <w:rPr>
          <w:color w:val="FF0000"/>
          <w:vertAlign w:val="superscript"/>
          <w:rtl/>
        </w:rPr>
        <w:t>136341</w:t>
      </w:r>
      <w:r>
        <w:rPr>
          <w:rFonts w:ascii="Times New Roman" w:hAnsi="Times New Roman"/>
          <w:color w:val="828282"/>
          <w:rtl/>
        </w:rPr>
        <w:t>בְּ</w:t>
      </w:r>
      <w:r>
        <w:rPr>
          <w:color w:val="FF0000"/>
          <w:vertAlign w:val="superscript"/>
          <w:rtl/>
        </w:rPr>
        <w:t>136342</w:t>
      </w:r>
      <w:r>
        <w:rPr>
          <w:rFonts w:ascii="Times New Roman" w:hAnsi="Times New Roman"/>
          <w:color w:val="828282"/>
          <w:rtl/>
        </w:rPr>
        <w:t xml:space="preserve">יִשְׂרָאֵֽל׃ פ </w:t>
      </w:r>
    </w:p>
    <w:p>
      <w:pPr>
        <w:pStyle w:val="Hebrew"/>
      </w:pPr>
      <w:r>
        <w:rPr>
          <w:color w:val="828282"/>
        </w:rPr>
        <w:t xml:space="preserve">וְאָבִ֨יו וְאִמֹּ֜ו לֹ֣א יָדְע֗וּ כִּ֤י מֵיְהוָה֙ הִ֔יא כִּי־תֹאֲנָ֥ה הֽוּא־מְבַקֵּ֖שׁ מִפְּלִשְׁתִּ֑ים וּבָעֵ֣ת הַהִ֔יא פְּלִשְׁתִּ֖ים מֹשְׁלִ֥ים בְּיִשְׂרָאֵֽל׃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328286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328286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462203</w:t>
            </w:r>
          </w:p>
        </w:tc>
        <w:tc>
          <w:tcPr>
            <w:tcW w:type="auto" w:w="1728"/>
          </w:tcPr>
          <w:p>
            <w:r>
              <w:t>time_phrase</w:t>
            </w:r>
          </w:p>
        </w:tc>
        <w:tc>
          <w:tcPr>
            <w:tcW w:type="auto" w:w="1728"/>
          </w:tcPr>
          <w:p>
            <w:r>
              <w:t xml:space="preserve">בָעֵ֣ת הַהִ֔יא </w:t>
            </w:r>
          </w:p>
        </w:tc>
        <w:tc>
          <w:tcPr>
            <w:tcW w:type="auto" w:w="1728"/>
          </w:tcPr>
          <w:p>
            <w:r/>
          </w:p>
        </w:tc>
      </w:tr>
      <w:tr>
        <w:tc>
          <w:tcPr>
            <w:tcW w:type="auto" w:w="1728"/>
          </w:tcPr>
          <w:p>
            <w:r>
              <w:t>tense</w:t>
            </w:r>
          </w:p>
        </w:tc>
        <w:tc>
          <w:tcPr>
            <w:tcW w:type="auto" w:w="1728"/>
          </w:tcPr>
          <w:p>
            <w:r>
              <w:t>136340</w:t>
            </w:r>
          </w:p>
        </w:tc>
        <w:tc>
          <w:tcPr>
            <w:tcW w:type="auto" w:w="1728"/>
          </w:tcPr>
          <w:p>
            <w:r>
              <w:t>verb</w:t>
            </w:r>
          </w:p>
        </w:tc>
        <w:tc>
          <w:tcPr>
            <w:tcW w:type="auto" w:w="1728"/>
          </w:tcPr>
          <w:p>
            <w:r>
              <w:t xml:space="preserve">מֹשְׁלִ֥ים </w:t>
            </w:r>
          </w:p>
        </w:tc>
        <w:tc>
          <w:tcPr>
            <w:tcW w:type="auto" w:w="1728"/>
          </w:tcPr>
          <w:p>
            <w:r/>
          </w:p>
        </w:tc>
      </w:tr>
    </w:tbl>
    <w:p>
      <w:r>
        <w:br/>
      </w:r>
    </w:p>
    <w:p>
      <w:pPr>
        <w:pStyle w:val="Reference"/>
      </w:pPr>
      <w:hyperlink r:id="rId1114">
        <w:r>
          <w:rPr/>
          <w:t>328300, Judges 14:8</w:t>
        </w:r>
      </w:hyperlink>
    </w:p>
    <w:p>
      <w:pPr>
        <w:pStyle w:val="Hebrew"/>
      </w:pPr>
      <w:r>
        <w:t xml:space="preserve">וַיָּ֤שָׁב מִיָּמִים֙ </w:t>
      </w:r>
    </w:p>
    <w:p>
      <w:pPr>
        <w:pStyle w:val="Hebrew"/>
      </w:pPr>
      <w:r>
        <w:rPr>
          <w:color w:val="FF0000"/>
          <w:vertAlign w:val="superscript"/>
          <w:rtl/>
        </w:rPr>
        <w:t>136402</w:t>
      </w:r>
      <w:r>
        <w:rPr>
          <w:rFonts w:ascii="Times New Roman" w:hAnsi="Times New Roman"/>
          <w:color w:val="828282"/>
          <w:rtl/>
        </w:rPr>
        <w:t>וַ</w:t>
      </w:r>
      <w:r>
        <w:rPr>
          <w:color w:val="FF0000"/>
          <w:vertAlign w:val="superscript"/>
          <w:rtl/>
        </w:rPr>
        <w:t>136403</w:t>
      </w:r>
      <w:r>
        <w:rPr>
          <w:rFonts w:ascii="Times New Roman" w:hAnsi="Times New Roman"/>
          <w:color w:val="828282"/>
          <w:rtl/>
        </w:rPr>
        <w:t xml:space="preserve">יָּ֤שָׁב </w:t>
      </w:r>
      <w:r>
        <w:rPr>
          <w:color w:val="FF0000"/>
          <w:vertAlign w:val="superscript"/>
          <w:rtl/>
        </w:rPr>
        <w:t>136404</w:t>
      </w:r>
      <w:r>
        <w:rPr>
          <w:rFonts w:ascii="Times New Roman" w:hAnsi="Times New Roman"/>
          <w:color w:val="828282"/>
          <w:rtl/>
        </w:rPr>
        <w:t>מִ</w:t>
      </w:r>
      <w:r>
        <w:rPr>
          <w:color w:val="FF0000"/>
          <w:vertAlign w:val="superscript"/>
          <w:rtl/>
        </w:rPr>
        <w:t>136405</w:t>
      </w:r>
      <w:r>
        <w:rPr>
          <w:rFonts w:ascii="Times New Roman" w:hAnsi="Times New Roman"/>
          <w:color w:val="828282"/>
          <w:rtl/>
        </w:rPr>
        <w:t xml:space="preserve">יָּמִים֙ </w:t>
      </w:r>
    </w:p>
    <w:p>
      <w:pPr>
        <w:pStyle w:val="Hebrew"/>
      </w:pPr>
      <w:r>
        <w:rPr>
          <w:color w:val="828282"/>
        </w:rPr>
        <w:t xml:space="preserve">וַיָּ֤שָׁב מִיָּמִים֙ לְקַחְתָּ֔הּ וַיָּ֣סַר לִרְאֹ֔ות אֵ֖ת מַפֶּ֣לֶת הָאַרְיֵ֑ה וְהִנֵּ֨ה עֲדַ֧ת דְּבֹורִ֛ים בִּגְוִיַּ֥ת הָאַרְיֵ֖ה וּדְבָֽשׁ׃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328300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328300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462247</w:t>
            </w:r>
          </w:p>
        </w:tc>
        <w:tc>
          <w:tcPr>
            <w:tcW w:type="auto" w:w="1728"/>
          </w:tcPr>
          <w:p>
            <w:r>
              <w:t>time_phrase</w:t>
            </w:r>
          </w:p>
        </w:tc>
        <w:tc>
          <w:tcPr>
            <w:tcW w:type="auto" w:w="1728"/>
          </w:tcPr>
          <w:p>
            <w:r>
              <w:t xml:space="preserve">מִיָּמִים֙ </w:t>
            </w:r>
          </w:p>
        </w:tc>
        <w:tc>
          <w:tcPr>
            <w:tcW w:type="auto" w:w="1728"/>
          </w:tcPr>
          <w:p>
            <w:r/>
          </w:p>
        </w:tc>
      </w:tr>
      <w:tr>
        <w:tc>
          <w:tcPr>
            <w:tcW w:type="auto" w:w="1728"/>
          </w:tcPr>
          <w:p>
            <w:r>
              <w:t>tense</w:t>
            </w:r>
          </w:p>
        </w:tc>
        <w:tc>
          <w:tcPr>
            <w:tcW w:type="auto" w:w="1728"/>
          </w:tcPr>
          <w:p>
            <w:r>
              <w:t>136403</w:t>
            </w:r>
          </w:p>
        </w:tc>
        <w:tc>
          <w:tcPr>
            <w:tcW w:type="auto" w:w="1728"/>
          </w:tcPr>
          <w:p>
            <w:r>
              <w:t>verb</w:t>
            </w:r>
          </w:p>
        </w:tc>
        <w:tc>
          <w:tcPr>
            <w:tcW w:type="auto" w:w="1728"/>
          </w:tcPr>
          <w:p>
            <w:r>
              <w:t xml:space="preserve">יָּ֤שָׁב </w:t>
            </w:r>
          </w:p>
        </w:tc>
        <w:tc>
          <w:tcPr>
            <w:tcW w:type="auto" w:w="1728"/>
          </w:tcPr>
          <w:p>
            <w:r/>
          </w:p>
        </w:tc>
      </w:tr>
    </w:tbl>
    <w:p>
      <w:r>
        <w:br/>
      </w:r>
    </w:p>
    <w:p>
      <w:pPr>
        <w:pStyle w:val="Reference"/>
      </w:pPr>
      <w:hyperlink r:id="rId1115">
        <w:r>
          <w:rPr/>
          <w:t>328322, Judges 14:12</w:t>
        </w:r>
      </w:hyperlink>
    </w:p>
    <w:p>
      <w:pPr>
        <w:pStyle w:val="Hebrew"/>
      </w:pPr>
      <w:r>
        <w:t xml:space="preserve">אִם־הַגֵּ֣ד תַּגִּידוּ֩ אֹותָ֨הּ לִ֜י שִׁבְעַ֨ת יְמֵ֤י הַמִּשְׁתֶּה֙ </w:t>
      </w:r>
    </w:p>
    <w:p>
      <w:pPr>
        <w:pStyle w:val="Hebrew"/>
      </w:pPr>
      <w:r>
        <w:rPr>
          <w:color w:val="FF0000"/>
          <w:vertAlign w:val="superscript"/>
          <w:rtl/>
        </w:rPr>
        <w:t>136495</w:t>
      </w:r>
      <w:r>
        <w:rPr>
          <w:rFonts w:ascii="Times New Roman" w:hAnsi="Times New Roman"/>
          <w:color w:val="828282"/>
          <w:rtl/>
        </w:rPr>
        <w:t>אִם־</w:t>
      </w:r>
      <w:r>
        <w:rPr>
          <w:color w:val="FF0000"/>
          <w:vertAlign w:val="superscript"/>
          <w:rtl/>
        </w:rPr>
        <w:t>136496</w:t>
      </w:r>
      <w:r>
        <w:rPr>
          <w:rFonts w:ascii="Times New Roman" w:hAnsi="Times New Roman"/>
          <w:color w:val="828282"/>
          <w:rtl/>
        </w:rPr>
        <w:t xml:space="preserve">הַגֵּ֣ד </w:t>
      </w:r>
      <w:r>
        <w:rPr>
          <w:color w:val="FF0000"/>
          <w:vertAlign w:val="superscript"/>
          <w:rtl/>
        </w:rPr>
        <w:t>136497</w:t>
      </w:r>
      <w:r>
        <w:rPr>
          <w:rFonts w:ascii="Times New Roman" w:hAnsi="Times New Roman"/>
          <w:color w:val="828282"/>
          <w:rtl/>
        </w:rPr>
        <w:t xml:space="preserve">תַּגִּידוּ֩ </w:t>
      </w:r>
      <w:r>
        <w:rPr>
          <w:color w:val="FF0000"/>
          <w:vertAlign w:val="superscript"/>
          <w:rtl/>
        </w:rPr>
        <w:t>136498</w:t>
      </w:r>
      <w:r>
        <w:rPr>
          <w:rFonts w:ascii="Times New Roman" w:hAnsi="Times New Roman"/>
          <w:color w:val="828282"/>
          <w:rtl/>
        </w:rPr>
        <w:t xml:space="preserve">אֹותָ֨הּ </w:t>
      </w:r>
      <w:r>
        <w:rPr>
          <w:color w:val="FF0000"/>
          <w:vertAlign w:val="superscript"/>
          <w:rtl/>
        </w:rPr>
        <w:t>136499</w:t>
      </w:r>
      <w:r>
        <w:rPr>
          <w:rFonts w:ascii="Times New Roman" w:hAnsi="Times New Roman"/>
          <w:color w:val="828282"/>
          <w:rtl/>
        </w:rPr>
        <w:t xml:space="preserve">לִ֜י </w:t>
      </w:r>
      <w:r>
        <w:rPr>
          <w:color w:val="FF0000"/>
          <w:vertAlign w:val="superscript"/>
          <w:rtl/>
        </w:rPr>
        <w:t>136500</w:t>
      </w:r>
      <w:r>
        <w:rPr>
          <w:rFonts w:ascii="Times New Roman" w:hAnsi="Times New Roman"/>
          <w:color w:val="828282"/>
          <w:rtl/>
        </w:rPr>
        <w:t xml:space="preserve">שִׁבְעַ֨ת </w:t>
      </w:r>
      <w:r>
        <w:rPr>
          <w:color w:val="FF0000"/>
          <w:vertAlign w:val="superscript"/>
          <w:rtl/>
        </w:rPr>
        <w:t>136501</w:t>
      </w:r>
      <w:r>
        <w:rPr>
          <w:rFonts w:ascii="Times New Roman" w:hAnsi="Times New Roman"/>
          <w:color w:val="828282"/>
          <w:rtl/>
        </w:rPr>
        <w:t xml:space="preserve">יְמֵ֤י </w:t>
      </w:r>
      <w:r>
        <w:rPr>
          <w:color w:val="FF0000"/>
          <w:vertAlign w:val="superscript"/>
          <w:rtl/>
        </w:rPr>
        <w:t>136502</w:t>
      </w:r>
      <w:r>
        <w:rPr>
          <w:rFonts w:ascii="Times New Roman" w:hAnsi="Times New Roman"/>
          <w:color w:val="828282"/>
          <w:rtl/>
        </w:rPr>
        <w:t>הַ</w:t>
      </w:r>
      <w:r>
        <w:rPr>
          <w:color w:val="FF0000"/>
          <w:vertAlign w:val="superscript"/>
          <w:rtl/>
        </w:rPr>
        <w:t>136503</w:t>
      </w:r>
      <w:r>
        <w:rPr>
          <w:rFonts w:ascii="Times New Roman" w:hAnsi="Times New Roman"/>
          <w:color w:val="828282"/>
          <w:rtl/>
        </w:rPr>
        <w:t xml:space="preserve">מִּשְׁתֶּה֙ </w:t>
      </w:r>
    </w:p>
    <w:p>
      <w:pPr>
        <w:pStyle w:val="Hebrew"/>
      </w:pPr>
      <w:r>
        <w:rPr>
          <w:color w:val="828282"/>
        </w:rPr>
        <w:t xml:space="preserve">וַיֹּ֤אמֶר לָהֶם֙ שִׁמְשֹׁ֔ון אָחֽוּדָה־נָּ֥א לָכֶ֖ם חִידָ֑ה אִם־הַגֵּ֣ד תַּגִּידוּ֩ אֹותָ֨הּ לִ֜י שִׁבְעַ֨ת יְמֵ֤י הַמִּשְׁתֶּה֙ וּמְצָאתֶ֔ם וְנָתַתִּ֤י לָכֶם֙ שְׁלֹשִׁ֣ים סְדִינִ֔ים וּשְׁלֹשִׁ֖ים חֲלִפֹ֥ת בְּגָדִֽים׃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328322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328322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462317</w:t>
            </w:r>
          </w:p>
        </w:tc>
        <w:tc>
          <w:tcPr>
            <w:tcW w:type="auto" w:w="1728"/>
          </w:tcPr>
          <w:p>
            <w:r>
              <w:t>time_phrase</w:t>
            </w:r>
          </w:p>
        </w:tc>
        <w:tc>
          <w:tcPr>
            <w:tcW w:type="auto" w:w="1728"/>
          </w:tcPr>
          <w:p>
            <w:r>
              <w:t xml:space="preserve">שִׁבְעַ֨ת יְמֵ֤י הַמִּשְׁתֶּה֙ </w:t>
            </w:r>
          </w:p>
        </w:tc>
        <w:tc>
          <w:tcPr>
            <w:tcW w:type="auto" w:w="1728"/>
          </w:tcPr>
          <w:p>
            <w:r/>
          </w:p>
        </w:tc>
      </w:tr>
      <w:tr>
        <w:tc>
          <w:tcPr>
            <w:tcW w:type="auto" w:w="1728"/>
          </w:tcPr>
          <w:p>
            <w:r>
              <w:t>tense</w:t>
            </w:r>
          </w:p>
        </w:tc>
        <w:tc>
          <w:tcPr>
            <w:tcW w:type="auto" w:w="1728"/>
          </w:tcPr>
          <w:p>
            <w:r>
              <w:t>136497</w:t>
            </w:r>
          </w:p>
        </w:tc>
        <w:tc>
          <w:tcPr>
            <w:tcW w:type="auto" w:w="1728"/>
          </w:tcPr>
          <w:p>
            <w:r>
              <w:t>verb</w:t>
            </w:r>
          </w:p>
        </w:tc>
        <w:tc>
          <w:tcPr>
            <w:tcW w:type="auto" w:w="1728"/>
          </w:tcPr>
          <w:p>
            <w:r>
              <w:t xml:space="preserve">תַּגִּידוּ֩ </w:t>
            </w:r>
          </w:p>
        </w:tc>
        <w:tc>
          <w:tcPr>
            <w:tcW w:type="auto" w:w="1728"/>
          </w:tcPr>
          <w:p>
            <w:r/>
          </w:p>
        </w:tc>
      </w:tr>
    </w:tbl>
    <w:p>
      <w:r>
        <w:br/>
      </w:r>
    </w:p>
    <w:p>
      <w:pPr>
        <w:pStyle w:val="Reference"/>
      </w:pPr>
      <w:hyperlink r:id="rId1116">
        <w:r>
          <w:rPr/>
          <w:t>328334, Judges 14:14</w:t>
        </w:r>
      </w:hyperlink>
    </w:p>
    <w:p>
      <w:pPr>
        <w:pStyle w:val="Hebrew"/>
      </w:pPr>
      <w:r>
        <w:t xml:space="preserve">וְלֹ֥א יָכְל֛וּ שְׁלֹ֥שֶׁת יָמִֽים׃ </w:t>
      </w:r>
    </w:p>
    <w:p>
      <w:pPr>
        <w:pStyle w:val="Hebrew"/>
      </w:pPr>
      <w:r>
        <w:rPr>
          <w:color w:val="FF0000"/>
          <w:vertAlign w:val="superscript"/>
          <w:rtl/>
        </w:rPr>
        <w:t>136552</w:t>
      </w:r>
      <w:r>
        <w:rPr>
          <w:rFonts w:ascii="Times New Roman" w:hAnsi="Times New Roman"/>
          <w:color w:val="828282"/>
          <w:rtl/>
        </w:rPr>
        <w:t>וְ</w:t>
      </w:r>
      <w:r>
        <w:rPr>
          <w:color w:val="FF0000"/>
          <w:vertAlign w:val="superscript"/>
          <w:rtl/>
        </w:rPr>
        <w:t>136553</w:t>
      </w:r>
      <w:r>
        <w:rPr>
          <w:rFonts w:ascii="Times New Roman" w:hAnsi="Times New Roman"/>
          <w:color w:val="828282"/>
          <w:rtl/>
        </w:rPr>
        <w:t xml:space="preserve">לֹ֥א </w:t>
      </w:r>
      <w:r>
        <w:rPr>
          <w:color w:val="FF0000"/>
          <w:vertAlign w:val="superscript"/>
          <w:rtl/>
        </w:rPr>
        <w:t>136554</w:t>
      </w:r>
      <w:r>
        <w:rPr>
          <w:rFonts w:ascii="Times New Roman" w:hAnsi="Times New Roman"/>
          <w:color w:val="828282"/>
          <w:rtl/>
        </w:rPr>
        <w:t xml:space="preserve">יָכְל֛וּ </w:t>
      </w:r>
      <w:r>
        <w:rPr>
          <w:color w:val="FF0000"/>
          <w:vertAlign w:val="superscript"/>
          <w:rtl/>
        </w:rPr>
        <w:t>136559</w:t>
      </w:r>
      <w:r>
        <w:rPr>
          <w:rFonts w:ascii="Times New Roman" w:hAnsi="Times New Roman"/>
          <w:color w:val="828282"/>
          <w:rtl/>
        </w:rPr>
        <w:t xml:space="preserve">שְׁלֹ֥שֶׁת </w:t>
      </w:r>
      <w:r>
        <w:rPr>
          <w:color w:val="FF0000"/>
          <w:vertAlign w:val="superscript"/>
          <w:rtl/>
        </w:rPr>
        <w:t>136560</w:t>
      </w:r>
      <w:r>
        <w:rPr>
          <w:rFonts w:ascii="Times New Roman" w:hAnsi="Times New Roman"/>
          <w:color w:val="828282"/>
          <w:rtl/>
        </w:rPr>
        <w:t xml:space="preserve">יָמִֽים׃ </w:t>
      </w:r>
    </w:p>
    <w:p>
      <w:pPr>
        <w:pStyle w:val="Hebrew"/>
      </w:pPr>
      <w:r>
        <w:rPr>
          <w:color w:val="828282"/>
        </w:rPr>
        <w:t xml:space="preserve">וַיֹּ֣אמֶר לָהֶ֗ם מֵהָֽאֹכֵל֙ יָצָ֣א מַאֲכָ֔ל וּמֵעַ֖ז יָצָ֣א מָתֹ֑וק וְלֹ֥א יָכְל֛וּ לְהַגִּ֥יד הַחִידָ֖ה שְׁלֹ֥שֶׁת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328334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328334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462357</w:t>
            </w:r>
          </w:p>
        </w:tc>
        <w:tc>
          <w:tcPr>
            <w:tcW w:type="auto" w:w="1728"/>
          </w:tcPr>
          <w:p>
            <w:r>
              <w:t>time_phrase</w:t>
            </w:r>
          </w:p>
        </w:tc>
        <w:tc>
          <w:tcPr>
            <w:tcW w:type="auto" w:w="1728"/>
          </w:tcPr>
          <w:p>
            <w:r>
              <w:t xml:space="preserve">שְׁלֹ֥שֶׁת יָמִֽים׃ </w:t>
            </w:r>
          </w:p>
        </w:tc>
        <w:tc>
          <w:tcPr>
            <w:tcW w:type="auto" w:w="1728"/>
          </w:tcPr>
          <w:p>
            <w:r/>
          </w:p>
        </w:tc>
      </w:tr>
      <w:tr>
        <w:tc>
          <w:tcPr>
            <w:tcW w:type="auto" w:w="1728"/>
          </w:tcPr>
          <w:p>
            <w:r>
              <w:t>tense</w:t>
            </w:r>
          </w:p>
        </w:tc>
        <w:tc>
          <w:tcPr>
            <w:tcW w:type="auto" w:w="1728"/>
          </w:tcPr>
          <w:p>
            <w:r>
              <w:t>136554</w:t>
            </w:r>
          </w:p>
        </w:tc>
        <w:tc>
          <w:tcPr>
            <w:tcW w:type="auto" w:w="1728"/>
          </w:tcPr>
          <w:p>
            <w:r>
              <w:t>verb</w:t>
            </w:r>
          </w:p>
        </w:tc>
        <w:tc>
          <w:tcPr>
            <w:tcW w:type="auto" w:w="1728"/>
          </w:tcPr>
          <w:p>
            <w:r>
              <w:t xml:space="preserve">יָכְל֛וּ </w:t>
            </w:r>
          </w:p>
        </w:tc>
        <w:tc>
          <w:tcPr>
            <w:tcW w:type="auto" w:w="1728"/>
          </w:tcPr>
          <w:p>
            <w:r/>
          </w:p>
        </w:tc>
      </w:tr>
    </w:tbl>
    <w:p>
      <w:r>
        <w:br/>
      </w:r>
    </w:p>
    <w:p>
      <w:pPr>
        <w:pStyle w:val="Reference"/>
      </w:pPr>
      <w:hyperlink r:id="rId1117">
        <w:r>
          <w:rPr/>
          <w:t>328336, Judges 14:15</w:t>
        </w:r>
      </w:hyperlink>
    </w:p>
    <w:p>
      <w:pPr>
        <w:pStyle w:val="Hebrew"/>
      </w:pPr>
      <w:r>
        <w:t xml:space="preserve">וַיְהִ֣י׀ בַּיֹּ֣ום הַשְּׁבִיעִ֗י </w:t>
      </w:r>
    </w:p>
    <w:p>
      <w:pPr>
        <w:pStyle w:val="Hebrew"/>
      </w:pPr>
      <w:r>
        <w:rPr>
          <w:color w:val="FF0000"/>
          <w:vertAlign w:val="superscript"/>
          <w:rtl/>
        </w:rPr>
        <w:t>136561</w:t>
      </w:r>
      <w:r>
        <w:rPr>
          <w:rFonts w:ascii="Times New Roman" w:hAnsi="Times New Roman"/>
          <w:color w:val="828282"/>
          <w:rtl/>
        </w:rPr>
        <w:t>וַ</w:t>
      </w:r>
      <w:r>
        <w:rPr>
          <w:color w:val="FF0000"/>
          <w:vertAlign w:val="superscript"/>
          <w:rtl/>
        </w:rPr>
        <w:t>136562</w:t>
      </w:r>
      <w:r>
        <w:rPr>
          <w:rFonts w:ascii="Times New Roman" w:hAnsi="Times New Roman"/>
          <w:color w:val="828282"/>
          <w:rtl/>
        </w:rPr>
        <w:t xml:space="preserve">יְהִ֣י׀ </w:t>
      </w:r>
      <w:r>
        <w:rPr>
          <w:color w:val="FF0000"/>
          <w:vertAlign w:val="superscript"/>
          <w:rtl/>
        </w:rPr>
        <w:t>136563</w:t>
      </w:r>
      <w:r>
        <w:rPr>
          <w:rFonts w:ascii="Times New Roman" w:hAnsi="Times New Roman"/>
          <w:color w:val="828282"/>
          <w:rtl/>
        </w:rPr>
        <w:t>בַּ</w:t>
      </w:r>
      <w:r>
        <w:rPr>
          <w:color w:val="FF0000"/>
          <w:vertAlign w:val="superscript"/>
          <w:rtl/>
        </w:rPr>
        <w:t>136564</w:t>
      </w:r>
      <w:r>
        <w:rPr>
          <w:rFonts w:ascii="Times New Roman" w:hAnsi="Times New Roman"/>
          <w:color w:val="828282"/>
          <w:rtl/>
        </w:rPr>
      </w:r>
      <w:r>
        <w:rPr>
          <w:color w:val="FF0000"/>
          <w:vertAlign w:val="superscript"/>
          <w:rtl/>
        </w:rPr>
        <w:t>136565</w:t>
      </w:r>
      <w:r>
        <w:rPr>
          <w:rFonts w:ascii="Times New Roman" w:hAnsi="Times New Roman"/>
          <w:color w:val="828282"/>
          <w:rtl/>
        </w:rPr>
        <w:t xml:space="preserve">יֹּ֣ום </w:t>
      </w:r>
      <w:r>
        <w:rPr>
          <w:color w:val="FF0000"/>
          <w:vertAlign w:val="superscript"/>
          <w:rtl/>
        </w:rPr>
        <w:t>136566</w:t>
      </w:r>
      <w:r>
        <w:rPr>
          <w:rFonts w:ascii="Times New Roman" w:hAnsi="Times New Roman"/>
          <w:color w:val="828282"/>
          <w:rtl/>
        </w:rPr>
        <w:t>הַ</w:t>
      </w:r>
      <w:r>
        <w:rPr>
          <w:color w:val="FF0000"/>
          <w:vertAlign w:val="superscript"/>
          <w:rtl/>
        </w:rPr>
        <w:t>136567</w:t>
      </w:r>
      <w:r>
        <w:rPr>
          <w:rFonts w:ascii="Times New Roman" w:hAnsi="Times New Roman"/>
          <w:color w:val="828282"/>
          <w:rtl/>
        </w:rPr>
        <w:t xml:space="preserve">שְּׁבִיעִ֗י </w:t>
      </w:r>
    </w:p>
    <w:p>
      <w:pPr>
        <w:pStyle w:val="Hebrew"/>
      </w:pPr>
      <w:r>
        <w:rPr>
          <w:color w:val="828282"/>
        </w:rPr>
        <w:t xml:space="preserve">וַיְהִ֣י׀ בַּיֹּ֣ום הַשְּׁבִיעִ֗י וַיֹּאמְר֤וּ לְאֵֽשֶׁת־שִׁמְשֹׁון֙ פַּתִּ֣י אֶת־אִישֵׁ֗ךְ וְיַגֶּד־לָ֨נוּ֙ אֶת־הַ֣חִידָ֔ה פֶּן־נִשְׂרֹ֥ף אֹותָ֛ךְ וְאֶת־בֵּ֥ית אָבִ֖יךְ בָּאֵ֑שׁ הַלְיָרְשֵׁ֕נוּ קְרָאתֶ֥ם לָ֖נוּ הֲלֹֽא׃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328336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328336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462360</w:t>
            </w:r>
          </w:p>
        </w:tc>
        <w:tc>
          <w:tcPr>
            <w:tcW w:type="auto" w:w="1728"/>
          </w:tcPr>
          <w:p>
            <w:r>
              <w:t>time_phrase</w:t>
            </w:r>
          </w:p>
        </w:tc>
        <w:tc>
          <w:tcPr>
            <w:tcW w:type="auto" w:w="1728"/>
          </w:tcPr>
          <w:p>
            <w:r>
              <w:t xml:space="preserve">בַּיֹּ֣ום הַשְּׁבִיעִ֗י </w:t>
            </w:r>
          </w:p>
        </w:tc>
        <w:tc>
          <w:tcPr>
            <w:tcW w:type="auto" w:w="1728"/>
          </w:tcPr>
          <w:p>
            <w:r/>
          </w:p>
        </w:tc>
      </w:tr>
      <w:tr>
        <w:tc>
          <w:tcPr>
            <w:tcW w:type="auto" w:w="1728"/>
          </w:tcPr>
          <w:p>
            <w:r>
              <w:t>tense</w:t>
            </w:r>
          </w:p>
        </w:tc>
        <w:tc>
          <w:tcPr>
            <w:tcW w:type="auto" w:w="1728"/>
          </w:tcPr>
          <w:p>
            <w:r>
              <w:t>136562</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118">
        <w:r>
          <w:rPr/>
          <w:t>328353, Judges 14:17</w:t>
        </w:r>
      </w:hyperlink>
    </w:p>
    <w:p>
      <w:pPr>
        <w:pStyle w:val="Hebrew"/>
      </w:pPr>
      <w:r>
        <w:t xml:space="preserve">וַתֵּ֤בְךְּ עָלָיו֙ שִׁבְעַ֣ת הַיָּמִ֔ים </w:t>
      </w:r>
    </w:p>
    <w:p>
      <w:pPr>
        <w:pStyle w:val="Hebrew"/>
      </w:pPr>
      <w:r>
        <w:rPr>
          <w:color w:val="FF0000"/>
          <w:vertAlign w:val="superscript"/>
          <w:rtl/>
        </w:rPr>
        <w:t>136635</w:t>
      </w:r>
      <w:r>
        <w:rPr>
          <w:rFonts w:ascii="Times New Roman" w:hAnsi="Times New Roman"/>
          <w:color w:val="828282"/>
          <w:rtl/>
        </w:rPr>
        <w:t>וַ</w:t>
      </w:r>
      <w:r>
        <w:rPr>
          <w:color w:val="FF0000"/>
          <w:vertAlign w:val="superscript"/>
          <w:rtl/>
        </w:rPr>
        <w:t>136636</w:t>
      </w:r>
      <w:r>
        <w:rPr>
          <w:rFonts w:ascii="Times New Roman" w:hAnsi="Times New Roman"/>
          <w:color w:val="828282"/>
          <w:rtl/>
        </w:rPr>
        <w:t xml:space="preserve">תֵּ֤בְךְּ </w:t>
      </w:r>
      <w:r>
        <w:rPr>
          <w:color w:val="FF0000"/>
          <w:vertAlign w:val="superscript"/>
          <w:rtl/>
        </w:rPr>
        <w:t>136637</w:t>
      </w:r>
      <w:r>
        <w:rPr>
          <w:rFonts w:ascii="Times New Roman" w:hAnsi="Times New Roman"/>
          <w:color w:val="828282"/>
          <w:rtl/>
        </w:rPr>
        <w:t xml:space="preserve">עָלָיו֙ </w:t>
      </w:r>
      <w:r>
        <w:rPr>
          <w:color w:val="FF0000"/>
          <w:vertAlign w:val="superscript"/>
          <w:rtl/>
        </w:rPr>
        <w:t>136638</w:t>
      </w:r>
      <w:r>
        <w:rPr>
          <w:rFonts w:ascii="Times New Roman" w:hAnsi="Times New Roman"/>
          <w:color w:val="828282"/>
          <w:rtl/>
        </w:rPr>
        <w:t xml:space="preserve">שִׁבְעַ֣ת </w:t>
      </w:r>
      <w:r>
        <w:rPr>
          <w:color w:val="FF0000"/>
          <w:vertAlign w:val="superscript"/>
          <w:rtl/>
        </w:rPr>
        <w:t>136639</w:t>
      </w:r>
      <w:r>
        <w:rPr>
          <w:rFonts w:ascii="Times New Roman" w:hAnsi="Times New Roman"/>
          <w:color w:val="828282"/>
          <w:rtl/>
        </w:rPr>
        <w:t>הַ</w:t>
      </w:r>
      <w:r>
        <w:rPr>
          <w:color w:val="FF0000"/>
          <w:vertAlign w:val="superscript"/>
          <w:rtl/>
        </w:rPr>
        <w:t>136640</w:t>
      </w:r>
      <w:r>
        <w:rPr>
          <w:rFonts w:ascii="Times New Roman" w:hAnsi="Times New Roman"/>
          <w:color w:val="828282"/>
          <w:rtl/>
        </w:rPr>
        <w:t xml:space="preserve">יָּמִ֔ים </w:t>
      </w:r>
    </w:p>
    <w:p>
      <w:pPr>
        <w:pStyle w:val="Hebrew"/>
      </w:pPr>
      <w:r>
        <w:rPr>
          <w:color w:val="828282"/>
        </w:rPr>
        <w:t xml:space="preserve">וַתֵּ֤בְךְּ עָלָיו֙ שִׁבְעַ֣ת הַיָּמִ֔ים אֲשֶׁר־הָיָ֥ה לָהֶ֖ם הַמִּשְׁתֶּ֑ה וַיְהִ֣י׀ בַּיֹּ֣ום הַשְּׁבִיעִ֗י וַיַּגֶּד־לָהּ֙ כִּ֣י הֱצִיקַ֔תְהוּ וַתַּגֵּ֥ד הַחִידָ֖ה לִבְנֵ֥י עַמָּֽהּ׃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328353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328353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462411</w:t>
            </w:r>
          </w:p>
        </w:tc>
        <w:tc>
          <w:tcPr>
            <w:tcW w:type="auto" w:w="1728"/>
          </w:tcPr>
          <w:p>
            <w:r>
              <w:t>time_phrase</w:t>
            </w:r>
          </w:p>
        </w:tc>
        <w:tc>
          <w:tcPr>
            <w:tcW w:type="auto" w:w="1728"/>
          </w:tcPr>
          <w:p>
            <w:r>
              <w:t xml:space="preserve">שִׁבְעַ֣ת הַיָּמִ֔ים </w:t>
            </w:r>
          </w:p>
        </w:tc>
        <w:tc>
          <w:tcPr>
            <w:tcW w:type="auto" w:w="1728"/>
          </w:tcPr>
          <w:p>
            <w:r/>
          </w:p>
        </w:tc>
      </w:tr>
      <w:tr>
        <w:tc>
          <w:tcPr>
            <w:tcW w:type="auto" w:w="1728"/>
          </w:tcPr>
          <w:p>
            <w:r>
              <w:t>tense</w:t>
            </w:r>
          </w:p>
        </w:tc>
        <w:tc>
          <w:tcPr>
            <w:tcW w:type="auto" w:w="1728"/>
          </w:tcPr>
          <w:p>
            <w:r>
              <w:t>136636</w:t>
            </w:r>
          </w:p>
        </w:tc>
        <w:tc>
          <w:tcPr>
            <w:tcW w:type="auto" w:w="1728"/>
          </w:tcPr>
          <w:p>
            <w:r>
              <w:t>verb</w:t>
            </w:r>
          </w:p>
        </w:tc>
        <w:tc>
          <w:tcPr>
            <w:tcW w:type="auto" w:w="1728"/>
          </w:tcPr>
          <w:p>
            <w:r>
              <w:t xml:space="preserve">תֵּ֤בְךְּ </w:t>
            </w:r>
          </w:p>
        </w:tc>
        <w:tc>
          <w:tcPr>
            <w:tcW w:type="auto" w:w="1728"/>
          </w:tcPr>
          <w:p>
            <w:r/>
          </w:p>
        </w:tc>
      </w:tr>
    </w:tbl>
    <w:p>
      <w:r>
        <w:br/>
      </w:r>
    </w:p>
    <w:p>
      <w:pPr>
        <w:pStyle w:val="Reference"/>
      </w:pPr>
      <w:hyperlink r:id="rId1118">
        <w:r>
          <w:rPr/>
          <w:t>328355, Judges 14:17</w:t>
        </w:r>
      </w:hyperlink>
    </w:p>
    <w:p>
      <w:pPr>
        <w:pStyle w:val="Hebrew"/>
      </w:pPr>
      <w:r>
        <w:t xml:space="preserve">וַיְהִ֣י׀ בַּיֹּ֣ום הַשְּׁבִיעִ֗י </w:t>
      </w:r>
    </w:p>
    <w:p>
      <w:pPr>
        <w:pStyle w:val="Hebrew"/>
      </w:pPr>
      <w:r>
        <w:rPr>
          <w:color w:val="FF0000"/>
          <w:vertAlign w:val="superscript"/>
          <w:rtl/>
        </w:rPr>
        <w:t>136646</w:t>
      </w:r>
      <w:r>
        <w:rPr>
          <w:rFonts w:ascii="Times New Roman" w:hAnsi="Times New Roman"/>
          <w:color w:val="828282"/>
          <w:rtl/>
        </w:rPr>
        <w:t>וַ</w:t>
      </w:r>
      <w:r>
        <w:rPr>
          <w:color w:val="FF0000"/>
          <w:vertAlign w:val="superscript"/>
          <w:rtl/>
        </w:rPr>
        <w:t>136647</w:t>
      </w:r>
      <w:r>
        <w:rPr>
          <w:rFonts w:ascii="Times New Roman" w:hAnsi="Times New Roman"/>
          <w:color w:val="828282"/>
          <w:rtl/>
        </w:rPr>
        <w:t xml:space="preserve">יְהִ֣י׀ </w:t>
      </w:r>
      <w:r>
        <w:rPr>
          <w:color w:val="FF0000"/>
          <w:vertAlign w:val="superscript"/>
          <w:rtl/>
        </w:rPr>
        <w:t>136648</w:t>
      </w:r>
      <w:r>
        <w:rPr>
          <w:rFonts w:ascii="Times New Roman" w:hAnsi="Times New Roman"/>
          <w:color w:val="828282"/>
          <w:rtl/>
        </w:rPr>
        <w:t>בַּ</w:t>
      </w:r>
      <w:r>
        <w:rPr>
          <w:color w:val="FF0000"/>
          <w:vertAlign w:val="superscript"/>
          <w:rtl/>
        </w:rPr>
        <w:t>136649</w:t>
      </w:r>
      <w:r>
        <w:rPr>
          <w:rFonts w:ascii="Times New Roman" w:hAnsi="Times New Roman"/>
          <w:color w:val="828282"/>
          <w:rtl/>
        </w:rPr>
      </w:r>
      <w:r>
        <w:rPr>
          <w:color w:val="FF0000"/>
          <w:vertAlign w:val="superscript"/>
          <w:rtl/>
        </w:rPr>
        <w:t>136650</w:t>
      </w:r>
      <w:r>
        <w:rPr>
          <w:rFonts w:ascii="Times New Roman" w:hAnsi="Times New Roman"/>
          <w:color w:val="828282"/>
          <w:rtl/>
        </w:rPr>
        <w:t xml:space="preserve">יֹּ֣ום </w:t>
      </w:r>
      <w:r>
        <w:rPr>
          <w:color w:val="FF0000"/>
          <w:vertAlign w:val="superscript"/>
          <w:rtl/>
        </w:rPr>
        <w:t>136651</w:t>
      </w:r>
      <w:r>
        <w:rPr>
          <w:rFonts w:ascii="Times New Roman" w:hAnsi="Times New Roman"/>
          <w:color w:val="828282"/>
          <w:rtl/>
        </w:rPr>
        <w:t>הַ</w:t>
      </w:r>
      <w:r>
        <w:rPr>
          <w:color w:val="FF0000"/>
          <w:vertAlign w:val="superscript"/>
          <w:rtl/>
        </w:rPr>
        <w:t>136652</w:t>
      </w:r>
      <w:r>
        <w:rPr>
          <w:rFonts w:ascii="Times New Roman" w:hAnsi="Times New Roman"/>
          <w:color w:val="828282"/>
          <w:rtl/>
        </w:rPr>
        <w:t xml:space="preserve">שְּׁבִיעִ֗י </w:t>
      </w:r>
    </w:p>
    <w:p>
      <w:pPr>
        <w:pStyle w:val="Hebrew"/>
      </w:pPr>
      <w:r>
        <w:rPr>
          <w:color w:val="828282"/>
        </w:rPr>
        <w:t xml:space="preserve">וַתֵּ֤בְךְּ עָלָיו֙ שִׁבְעַ֣ת הַיָּמִ֔ים אֲשֶׁר־הָיָ֥ה לָהֶ֖ם הַמִּשְׁתֶּ֑ה וַיְהִ֣י׀ בַּיֹּ֣ום הַשְּׁבִיעִ֗י וַיַּגֶּד־לָהּ֙ כִּ֣י הֱצִיקַ֔תְהוּ וַתַּגֵּ֥ד הַחִידָ֖ה לִבְנֵ֥י עַמָּֽהּ׃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328355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328355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462418</w:t>
            </w:r>
          </w:p>
        </w:tc>
        <w:tc>
          <w:tcPr>
            <w:tcW w:type="auto" w:w="1728"/>
          </w:tcPr>
          <w:p>
            <w:r>
              <w:t>time_phrase</w:t>
            </w:r>
          </w:p>
        </w:tc>
        <w:tc>
          <w:tcPr>
            <w:tcW w:type="auto" w:w="1728"/>
          </w:tcPr>
          <w:p>
            <w:r>
              <w:t xml:space="preserve">בַּיֹּ֣ום הַשְּׁבִיעִ֗י </w:t>
            </w:r>
          </w:p>
        </w:tc>
        <w:tc>
          <w:tcPr>
            <w:tcW w:type="auto" w:w="1728"/>
          </w:tcPr>
          <w:p>
            <w:r/>
          </w:p>
        </w:tc>
      </w:tr>
      <w:tr>
        <w:tc>
          <w:tcPr>
            <w:tcW w:type="auto" w:w="1728"/>
          </w:tcPr>
          <w:p>
            <w:r>
              <w:t>tense</w:t>
            </w:r>
          </w:p>
        </w:tc>
        <w:tc>
          <w:tcPr>
            <w:tcW w:type="auto" w:w="1728"/>
          </w:tcPr>
          <w:p>
            <w:r>
              <w:t>136647</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119">
        <w:r>
          <w:rPr/>
          <w:t>328359, Judges 14:18</w:t>
        </w:r>
      </w:hyperlink>
    </w:p>
    <w:p>
      <w:pPr>
        <w:pStyle w:val="Hebrew"/>
      </w:pPr>
      <w:r>
        <w:t xml:space="preserve">וַיֹּ֣אמְרוּ לֹו֩ אַנְשֵׁ֨י הָעִ֜יר בַּיֹּ֣ום הַשְּׁבִיעִ֗י </w:t>
      </w:r>
    </w:p>
    <w:p>
      <w:pPr>
        <w:pStyle w:val="Hebrew"/>
      </w:pPr>
      <w:r>
        <w:rPr>
          <w:color w:val="FF0000"/>
          <w:vertAlign w:val="superscript"/>
          <w:rtl/>
        </w:rPr>
        <w:t>136665</w:t>
      </w:r>
      <w:r>
        <w:rPr>
          <w:rFonts w:ascii="Times New Roman" w:hAnsi="Times New Roman"/>
          <w:color w:val="828282"/>
          <w:rtl/>
        </w:rPr>
        <w:t>וַ</w:t>
      </w:r>
      <w:r>
        <w:rPr>
          <w:color w:val="FF0000"/>
          <w:vertAlign w:val="superscript"/>
          <w:rtl/>
        </w:rPr>
        <w:t>136666</w:t>
      </w:r>
      <w:r>
        <w:rPr>
          <w:rFonts w:ascii="Times New Roman" w:hAnsi="Times New Roman"/>
          <w:color w:val="828282"/>
          <w:rtl/>
        </w:rPr>
        <w:t xml:space="preserve">יֹּ֣אמְרוּ </w:t>
      </w:r>
      <w:r>
        <w:rPr>
          <w:color w:val="FF0000"/>
          <w:vertAlign w:val="superscript"/>
          <w:rtl/>
        </w:rPr>
        <w:t>136667</w:t>
      </w:r>
      <w:r>
        <w:rPr>
          <w:rFonts w:ascii="Times New Roman" w:hAnsi="Times New Roman"/>
          <w:color w:val="828282"/>
          <w:rtl/>
        </w:rPr>
        <w:t xml:space="preserve">לֹו֩ </w:t>
      </w:r>
      <w:r>
        <w:rPr>
          <w:color w:val="FF0000"/>
          <w:vertAlign w:val="superscript"/>
          <w:rtl/>
        </w:rPr>
        <w:t>136668</w:t>
      </w:r>
      <w:r>
        <w:rPr>
          <w:rFonts w:ascii="Times New Roman" w:hAnsi="Times New Roman"/>
          <w:color w:val="828282"/>
          <w:rtl/>
        </w:rPr>
        <w:t xml:space="preserve">אַנְשֵׁ֨י </w:t>
      </w:r>
      <w:r>
        <w:rPr>
          <w:color w:val="FF0000"/>
          <w:vertAlign w:val="superscript"/>
          <w:rtl/>
        </w:rPr>
        <w:t>136669</w:t>
      </w:r>
      <w:r>
        <w:rPr>
          <w:rFonts w:ascii="Times New Roman" w:hAnsi="Times New Roman"/>
          <w:color w:val="828282"/>
          <w:rtl/>
        </w:rPr>
        <w:t>הָ</w:t>
      </w:r>
      <w:r>
        <w:rPr>
          <w:color w:val="FF0000"/>
          <w:vertAlign w:val="superscript"/>
          <w:rtl/>
        </w:rPr>
        <w:t>136670</w:t>
      </w:r>
      <w:r>
        <w:rPr>
          <w:rFonts w:ascii="Times New Roman" w:hAnsi="Times New Roman"/>
          <w:color w:val="828282"/>
          <w:rtl/>
        </w:rPr>
        <w:t xml:space="preserve">עִ֜יר </w:t>
      </w:r>
      <w:r>
        <w:rPr>
          <w:color w:val="FF0000"/>
          <w:vertAlign w:val="superscript"/>
          <w:rtl/>
        </w:rPr>
        <w:t>136671</w:t>
      </w:r>
      <w:r>
        <w:rPr>
          <w:rFonts w:ascii="Times New Roman" w:hAnsi="Times New Roman"/>
          <w:color w:val="828282"/>
          <w:rtl/>
        </w:rPr>
        <w:t>בַּ</w:t>
      </w:r>
      <w:r>
        <w:rPr>
          <w:color w:val="FF0000"/>
          <w:vertAlign w:val="superscript"/>
          <w:rtl/>
        </w:rPr>
        <w:t>136672</w:t>
      </w:r>
      <w:r>
        <w:rPr>
          <w:rFonts w:ascii="Times New Roman" w:hAnsi="Times New Roman"/>
          <w:color w:val="828282"/>
          <w:rtl/>
        </w:rPr>
      </w:r>
      <w:r>
        <w:rPr>
          <w:color w:val="FF0000"/>
          <w:vertAlign w:val="superscript"/>
          <w:rtl/>
        </w:rPr>
        <w:t>136673</w:t>
      </w:r>
      <w:r>
        <w:rPr>
          <w:rFonts w:ascii="Times New Roman" w:hAnsi="Times New Roman"/>
          <w:color w:val="828282"/>
          <w:rtl/>
        </w:rPr>
        <w:t xml:space="preserve">יֹּ֣ום </w:t>
      </w:r>
      <w:r>
        <w:rPr>
          <w:color w:val="FF0000"/>
          <w:vertAlign w:val="superscript"/>
          <w:rtl/>
        </w:rPr>
        <w:t>136674</w:t>
      </w:r>
      <w:r>
        <w:rPr>
          <w:rFonts w:ascii="Times New Roman" w:hAnsi="Times New Roman"/>
          <w:color w:val="828282"/>
          <w:rtl/>
        </w:rPr>
        <w:t>הַ</w:t>
      </w:r>
      <w:r>
        <w:rPr>
          <w:color w:val="FF0000"/>
          <w:vertAlign w:val="superscript"/>
          <w:rtl/>
        </w:rPr>
        <w:t>136675</w:t>
      </w:r>
      <w:r>
        <w:rPr>
          <w:rFonts w:ascii="Times New Roman" w:hAnsi="Times New Roman"/>
          <w:color w:val="828282"/>
          <w:rtl/>
        </w:rPr>
        <w:t xml:space="preserve">שְּׁבִיעִ֗י </w:t>
      </w:r>
    </w:p>
    <w:p>
      <w:pPr>
        <w:pStyle w:val="Hebrew"/>
      </w:pPr>
      <w:r>
        <w:rPr>
          <w:color w:val="828282"/>
        </w:rPr>
        <w:t xml:space="preserve">וַיֹּ֣אמְרוּ לֹו֩ אַנְשֵׁ֨י הָעִ֜יר בַּיֹּ֣ום הַשְּׁבִיעִ֗י בְּטֶ֨רֶם֙ יָבֹ֣א הַחַ֔רְסָה מַה־מָּתֹ֣וק מִדְּבַ֔שׁ וּמֶ֥ה עַ֖ז מֵאֲרִ֑י וַיֹּ֣אמֶר לָהֶ֔ם לוּלֵא֙ חֲרַשְׁתֶּ֣ם בְּעֶגְלָתִ֔י לֹ֥א מְצָאתֶ֖ם חִידָתִֽי׃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328359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328359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462432</w:t>
            </w:r>
          </w:p>
        </w:tc>
        <w:tc>
          <w:tcPr>
            <w:tcW w:type="auto" w:w="1728"/>
          </w:tcPr>
          <w:p>
            <w:r>
              <w:t>time_phrase</w:t>
            </w:r>
          </w:p>
        </w:tc>
        <w:tc>
          <w:tcPr>
            <w:tcW w:type="auto" w:w="1728"/>
          </w:tcPr>
          <w:p>
            <w:r>
              <w:t xml:space="preserve">בַּיֹּ֣ום הַשְּׁבִיעִ֗י </w:t>
            </w:r>
          </w:p>
        </w:tc>
        <w:tc>
          <w:tcPr>
            <w:tcW w:type="auto" w:w="1728"/>
          </w:tcPr>
          <w:p>
            <w:r/>
          </w:p>
        </w:tc>
      </w:tr>
      <w:tr>
        <w:tc>
          <w:tcPr>
            <w:tcW w:type="auto" w:w="1728"/>
          </w:tcPr>
          <w:p>
            <w:r>
              <w:t>tense</w:t>
            </w:r>
          </w:p>
        </w:tc>
        <w:tc>
          <w:tcPr>
            <w:tcW w:type="auto" w:w="1728"/>
          </w:tcPr>
          <w:p>
            <w:r>
              <w:t>136666</w:t>
            </w:r>
          </w:p>
        </w:tc>
        <w:tc>
          <w:tcPr>
            <w:tcW w:type="auto" w:w="1728"/>
          </w:tcPr>
          <w:p>
            <w:r>
              <w:t>verb</w:t>
            </w:r>
          </w:p>
        </w:tc>
        <w:tc>
          <w:tcPr>
            <w:tcW w:type="auto" w:w="1728"/>
          </w:tcPr>
          <w:p>
            <w:r>
              <w:t xml:space="preserve">יֹּ֣אמְרוּ </w:t>
            </w:r>
          </w:p>
        </w:tc>
        <w:tc>
          <w:tcPr>
            <w:tcW w:type="auto" w:w="1728"/>
          </w:tcPr>
          <w:p>
            <w:r/>
          </w:p>
        </w:tc>
      </w:tr>
    </w:tbl>
    <w:p>
      <w:r>
        <w:br/>
      </w:r>
    </w:p>
    <w:p>
      <w:pPr>
        <w:pStyle w:val="Reference"/>
      </w:pPr>
      <w:hyperlink r:id="rId1120">
        <w:r>
          <w:rPr/>
          <w:t>328375, Judges 15:1</w:t>
        </w:r>
      </w:hyperlink>
    </w:p>
    <w:p>
      <w:pPr>
        <w:pStyle w:val="Hebrew"/>
      </w:pPr>
      <w:r>
        <w:t xml:space="preserve">וַיְהִ֨י מִיָּמִ֜ים בִּימֵ֣י קְצִיר־חִטִּ֗ים </w:t>
      </w:r>
    </w:p>
    <w:p>
      <w:pPr>
        <w:pStyle w:val="Hebrew"/>
      </w:pPr>
      <w:r>
        <w:rPr>
          <w:color w:val="FF0000"/>
          <w:vertAlign w:val="superscript"/>
          <w:rtl/>
        </w:rPr>
        <w:t>136741</w:t>
      </w:r>
      <w:r>
        <w:rPr>
          <w:rFonts w:ascii="Times New Roman" w:hAnsi="Times New Roman"/>
          <w:color w:val="828282"/>
          <w:rtl/>
        </w:rPr>
        <w:t>וַ</w:t>
      </w:r>
      <w:r>
        <w:rPr>
          <w:color w:val="FF0000"/>
          <w:vertAlign w:val="superscript"/>
          <w:rtl/>
        </w:rPr>
        <w:t>136742</w:t>
      </w:r>
      <w:r>
        <w:rPr>
          <w:rFonts w:ascii="Times New Roman" w:hAnsi="Times New Roman"/>
          <w:color w:val="828282"/>
          <w:rtl/>
        </w:rPr>
        <w:t xml:space="preserve">יְהִ֨י </w:t>
      </w:r>
      <w:r>
        <w:rPr>
          <w:color w:val="FF0000"/>
          <w:vertAlign w:val="superscript"/>
          <w:rtl/>
        </w:rPr>
        <w:t>136743</w:t>
      </w:r>
      <w:r>
        <w:rPr>
          <w:rFonts w:ascii="Times New Roman" w:hAnsi="Times New Roman"/>
          <w:color w:val="828282"/>
          <w:rtl/>
        </w:rPr>
        <w:t>מִ</w:t>
      </w:r>
      <w:r>
        <w:rPr>
          <w:color w:val="FF0000"/>
          <w:vertAlign w:val="superscript"/>
          <w:rtl/>
        </w:rPr>
        <w:t>136744</w:t>
      </w:r>
      <w:r>
        <w:rPr>
          <w:rFonts w:ascii="Times New Roman" w:hAnsi="Times New Roman"/>
          <w:color w:val="828282"/>
          <w:rtl/>
        </w:rPr>
        <w:t xml:space="preserve">יָּמִ֜ים </w:t>
      </w:r>
      <w:r>
        <w:rPr>
          <w:color w:val="FF0000"/>
          <w:vertAlign w:val="superscript"/>
          <w:rtl/>
        </w:rPr>
        <w:t>136745</w:t>
      </w:r>
      <w:r>
        <w:rPr>
          <w:rFonts w:ascii="Times New Roman" w:hAnsi="Times New Roman"/>
          <w:color w:val="828282"/>
          <w:rtl/>
        </w:rPr>
        <w:t>בִּ</w:t>
      </w:r>
      <w:r>
        <w:rPr>
          <w:color w:val="FF0000"/>
          <w:vertAlign w:val="superscript"/>
          <w:rtl/>
        </w:rPr>
        <w:t>136746</w:t>
      </w:r>
      <w:r>
        <w:rPr>
          <w:rFonts w:ascii="Times New Roman" w:hAnsi="Times New Roman"/>
          <w:color w:val="828282"/>
          <w:rtl/>
        </w:rPr>
        <w:t xml:space="preserve">ימֵ֣י </w:t>
      </w:r>
      <w:r>
        <w:rPr>
          <w:color w:val="FF0000"/>
          <w:vertAlign w:val="superscript"/>
          <w:rtl/>
        </w:rPr>
        <w:t>136747</w:t>
      </w:r>
      <w:r>
        <w:rPr>
          <w:rFonts w:ascii="Times New Roman" w:hAnsi="Times New Roman"/>
          <w:color w:val="828282"/>
          <w:rtl/>
        </w:rPr>
        <w:t>קְצִיר־</w:t>
      </w:r>
      <w:r>
        <w:rPr>
          <w:color w:val="FF0000"/>
          <w:vertAlign w:val="superscript"/>
          <w:rtl/>
        </w:rPr>
        <w:t>136748</w:t>
      </w:r>
      <w:r>
        <w:rPr>
          <w:rFonts w:ascii="Times New Roman" w:hAnsi="Times New Roman"/>
          <w:color w:val="828282"/>
          <w:rtl/>
        </w:rPr>
        <w:t xml:space="preserve">חִטִּ֗ים </w:t>
      </w:r>
    </w:p>
    <w:p>
      <w:pPr>
        <w:pStyle w:val="Hebrew"/>
      </w:pPr>
      <w:r>
        <w:rPr>
          <w:color w:val="828282"/>
        </w:rPr>
        <w:t xml:space="preserve">וַיְהִ֨י מִיָּמִ֜ים בִּימֵ֣י קְצִיר־חִטִּ֗ים וַיִּפְקֹ֨ד שִׁמְשֹׁ֤ון אֶת־אִשְׁתֹּו֙ בִּגְדִ֣י עִזִּ֔ים וַיֹּ֕אמֶר אָבֹ֥אָה אֶל־אִשְׁתִּ֖י הֶחָ֑דְרָה וְלֹֽא־נְתָנֹ֥ו אָבִ֖יהָ לָבֹֽוא׃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328375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328375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462483</w:t>
            </w:r>
          </w:p>
        </w:tc>
        <w:tc>
          <w:tcPr>
            <w:tcW w:type="auto" w:w="1728"/>
          </w:tcPr>
          <w:p>
            <w:r>
              <w:t>time_phrase</w:t>
            </w:r>
          </w:p>
        </w:tc>
        <w:tc>
          <w:tcPr>
            <w:tcW w:type="auto" w:w="1728"/>
          </w:tcPr>
          <w:p>
            <w:r>
              <w:t xml:space="preserve">מִיָּמִ֜ים </w:t>
            </w:r>
          </w:p>
        </w:tc>
        <w:tc>
          <w:tcPr>
            <w:tcW w:type="auto" w:w="1728"/>
          </w:tcPr>
          <w:p>
            <w:r/>
          </w:p>
        </w:tc>
      </w:tr>
      <w:tr>
        <w:tc>
          <w:tcPr>
            <w:tcW w:type="auto" w:w="1728"/>
          </w:tcPr>
          <w:p>
            <w:r>
              <w:t>tp_cluster</w:t>
            </w:r>
          </w:p>
        </w:tc>
        <w:tc>
          <w:tcPr>
            <w:tcW w:type="auto" w:w="1728"/>
          </w:tcPr>
          <w:p>
            <w:r>
              <w:t>462484</w:t>
            </w:r>
          </w:p>
        </w:tc>
        <w:tc>
          <w:tcPr>
            <w:tcW w:type="auto" w:w="1728"/>
          </w:tcPr>
          <w:p>
            <w:r>
              <w:t>time_phrase</w:t>
            </w:r>
          </w:p>
        </w:tc>
        <w:tc>
          <w:tcPr>
            <w:tcW w:type="auto" w:w="1728"/>
          </w:tcPr>
          <w:p>
            <w:r>
              <w:t xml:space="preserve">בִּימֵ֣י קְצִיר־חִטִּ֗ים </w:t>
            </w:r>
          </w:p>
        </w:tc>
        <w:tc>
          <w:tcPr>
            <w:tcW w:type="auto" w:w="1728"/>
          </w:tcPr>
          <w:p>
            <w:r/>
          </w:p>
        </w:tc>
      </w:tr>
      <w:tr>
        <w:tc>
          <w:tcPr>
            <w:tcW w:type="auto" w:w="1728"/>
          </w:tcPr>
          <w:p>
            <w:r>
              <w:t>tense</w:t>
            </w:r>
          </w:p>
        </w:tc>
        <w:tc>
          <w:tcPr>
            <w:tcW w:type="auto" w:w="1728"/>
          </w:tcPr>
          <w:p>
            <w:r>
              <w:t>136742</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121">
        <w:r>
          <w:rPr/>
          <w:t>328409, Judges 15:7</w:t>
        </w:r>
      </w:hyperlink>
    </w:p>
    <w:p>
      <w:pPr>
        <w:pStyle w:val="Hebrew"/>
      </w:pPr>
      <w:r>
        <w:t xml:space="preserve">וְאַחַ֥ר אֶחְדָּֽל׃ </w:t>
      </w:r>
    </w:p>
    <w:p>
      <w:pPr>
        <w:pStyle w:val="Hebrew"/>
      </w:pPr>
      <w:r>
        <w:rPr>
          <w:color w:val="FF0000"/>
          <w:vertAlign w:val="superscript"/>
          <w:rtl/>
        </w:rPr>
        <w:t>136900</w:t>
      </w:r>
      <w:r>
        <w:rPr>
          <w:rFonts w:ascii="Times New Roman" w:hAnsi="Times New Roman"/>
          <w:color w:val="828282"/>
          <w:rtl/>
        </w:rPr>
        <w:t>וְ</w:t>
      </w:r>
      <w:r>
        <w:rPr>
          <w:color w:val="FF0000"/>
          <w:vertAlign w:val="superscript"/>
          <w:rtl/>
        </w:rPr>
        <w:t>136901</w:t>
      </w:r>
      <w:r>
        <w:rPr>
          <w:rFonts w:ascii="Times New Roman" w:hAnsi="Times New Roman"/>
          <w:color w:val="828282"/>
          <w:rtl/>
        </w:rPr>
        <w:t xml:space="preserve">אַחַ֥ר </w:t>
      </w:r>
      <w:r>
        <w:rPr>
          <w:color w:val="FF0000"/>
          <w:vertAlign w:val="superscript"/>
          <w:rtl/>
        </w:rPr>
        <w:t>136902</w:t>
      </w:r>
      <w:r>
        <w:rPr>
          <w:rFonts w:ascii="Times New Roman" w:hAnsi="Times New Roman"/>
          <w:color w:val="828282"/>
          <w:rtl/>
        </w:rPr>
        <w:t xml:space="preserve">אֶחְדָּֽל׃ </w:t>
      </w:r>
    </w:p>
    <w:p>
      <w:pPr>
        <w:pStyle w:val="Hebrew"/>
      </w:pPr>
      <w:r>
        <w:rPr>
          <w:color w:val="828282"/>
        </w:rPr>
        <w:t xml:space="preserve">וַיֹּ֤אמֶר לָהֶם֙ שִׁמְשֹׁ֔ון אִֽם־תַּעֲשׂ֖וּן כָּזֹ֑את כִּ֛י אִם־נִקַּ֥מְתִּי בָכֶ֖ם וְאַחַ֥ר אֶחְדָּֽל׃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328409</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328409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462591</w:t>
            </w:r>
          </w:p>
        </w:tc>
        <w:tc>
          <w:tcPr>
            <w:tcW w:type="auto" w:w="1728"/>
          </w:tcPr>
          <w:p>
            <w:r>
              <w:t>time_phrase</w:t>
            </w:r>
          </w:p>
        </w:tc>
        <w:tc>
          <w:tcPr>
            <w:tcW w:type="auto" w:w="1728"/>
          </w:tcPr>
          <w:p>
            <w:r>
              <w:t xml:space="preserve">אַחַ֥ר </w:t>
            </w:r>
          </w:p>
        </w:tc>
        <w:tc>
          <w:tcPr>
            <w:tcW w:type="auto" w:w="1728"/>
          </w:tcPr>
          <w:p>
            <w:r/>
          </w:p>
        </w:tc>
      </w:tr>
      <w:tr>
        <w:tc>
          <w:tcPr>
            <w:tcW w:type="auto" w:w="1728"/>
          </w:tcPr>
          <w:p>
            <w:r>
              <w:t>tense</w:t>
            </w:r>
          </w:p>
        </w:tc>
        <w:tc>
          <w:tcPr>
            <w:tcW w:type="auto" w:w="1728"/>
          </w:tcPr>
          <w:p>
            <w:r>
              <w:t>136902</w:t>
            </w:r>
          </w:p>
        </w:tc>
        <w:tc>
          <w:tcPr>
            <w:tcW w:type="auto" w:w="1728"/>
          </w:tcPr>
          <w:p>
            <w:r>
              <w:t>verb</w:t>
            </w:r>
          </w:p>
        </w:tc>
        <w:tc>
          <w:tcPr>
            <w:tcW w:type="auto" w:w="1728"/>
          </w:tcPr>
          <w:p>
            <w:r>
              <w:t xml:space="preserve">אֶחְדָּֽל׃ </w:t>
            </w:r>
          </w:p>
        </w:tc>
        <w:tc>
          <w:tcPr>
            <w:tcW w:type="auto" w:w="1728"/>
          </w:tcPr>
          <w:p>
            <w:r/>
          </w:p>
        </w:tc>
      </w:tr>
    </w:tbl>
    <w:p>
      <w:r>
        <w:br/>
      </w:r>
    </w:p>
    <w:p>
      <w:pPr>
        <w:pStyle w:val="Reference"/>
      </w:pPr>
      <w:hyperlink r:id="rId1122">
        <w:r>
          <w:rPr/>
          <w:t>328471, Judges 15:18</w:t>
        </w:r>
      </w:hyperlink>
    </w:p>
    <w:p>
      <w:pPr>
        <w:pStyle w:val="Hebrew"/>
      </w:pPr>
      <w:r>
        <w:t xml:space="preserve">וְעַתָּה֙ אָמ֣וּת בַּצָּמָ֔א </w:t>
      </w:r>
    </w:p>
    <w:p>
      <w:pPr>
        <w:pStyle w:val="Hebrew"/>
      </w:pPr>
      <w:r>
        <w:rPr>
          <w:color w:val="FF0000"/>
          <w:vertAlign w:val="superscript"/>
          <w:rtl/>
        </w:rPr>
        <w:t>137146</w:t>
      </w:r>
      <w:r>
        <w:rPr>
          <w:rFonts w:ascii="Times New Roman" w:hAnsi="Times New Roman"/>
          <w:color w:val="828282"/>
          <w:rtl/>
        </w:rPr>
        <w:t>וְ</w:t>
      </w:r>
      <w:r>
        <w:rPr>
          <w:color w:val="FF0000"/>
          <w:vertAlign w:val="superscript"/>
          <w:rtl/>
        </w:rPr>
        <w:t>137147</w:t>
      </w:r>
      <w:r>
        <w:rPr>
          <w:rFonts w:ascii="Times New Roman" w:hAnsi="Times New Roman"/>
          <w:color w:val="828282"/>
          <w:rtl/>
        </w:rPr>
        <w:t xml:space="preserve">עַתָּה֙ </w:t>
      </w:r>
      <w:r>
        <w:rPr>
          <w:color w:val="FF0000"/>
          <w:vertAlign w:val="superscript"/>
          <w:rtl/>
        </w:rPr>
        <w:t>137148</w:t>
      </w:r>
      <w:r>
        <w:rPr>
          <w:rFonts w:ascii="Times New Roman" w:hAnsi="Times New Roman"/>
          <w:color w:val="828282"/>
          <w:rtl/>
        </w:rPr>
        <w:t xml:space="preserve">אָמ֣וּת </w:t>
      </w:r>
      <w:r>
        <w:rPr>
          <w:color w:val="FF0000"/>
          <w:vertAlign w:val="superscript"/>
          <w:rtl/>
        </w:rPr>
        <w:t>137149</w:t>
      </w:r>
      <w:r>
        <w:rPr>
          <w:rFonts w:ascii="Times New Roman" w:hAnsi="Times New Roman"/>
          <w:color w:val="828282"/>
          <w:rtl/>
        </w:rPr>
        <w:t>בַּ</w:t>
      </w:r>
      <w:r>
        <w:rPr>
          <w:color w:val="FF0000"/>
          <w:vertAlign w:val="superscript"/>
          <w:rtl/>
        </w:rPr>
        <w:t>137150</w:t>
      </w:r>
      <w:r>
        <w:rPr>
          <w:rFonts w:ascii="Times New Roman" w:hAnsi="Times New Roman"/>
          <w:color w:val="828282"/>
          <w:rtl/>
        </w:rPr>
      </w:r>
      <w:r>
        <w:rPr>
          <w:color w:val="FF0000"/>
          <w:vertAlign w:val="superscript"/>
          <w:rtl/>
        </w:rPr>
        <w:t>137151</w:t>
      </w:r>
      <w:r>
        <w:rPr>
          <w:rFonts w:ascii="Times New Roman" w:hAnsi="Times New Roman"/>
          <w:color w:val="828282"/>
          <w:rtl/>
        </w:rPr>
        <w:t xml:space="preserve">צָּמָ֔א </w:t>
      </w:r>
    </w:p>
    <w:p>
      <w:pPr>
        <w:pStyle w:val="Hebrew"/>
      </w:pPr>
      <w:r>
        <w:rPr>
          <w:color w:val="828282"/>
        </w:rPr>
        <w:t xml:space="preserve">וַיִּצְמָא֮ מְאֹד֒ וַיִּקְרָ֤א אֶל־יְהוָה֙ וַיֹּאמַ֔ר אַתָּה֙ נָתַ֣תָּ בְיַֽד־עַבְדְּךָ֔ אֶת־הַתְּשׁוּעָ֥ה הַגְּדֹלָ֖ה הַזֹּ֑את וְעַתָּה֙ אָמ֣וּת בַּצָּמָ֔א וְנָפַלְתִּ֖י בְּיַ֥ד הָעֲרֵלִֽים׃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328471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328471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462762</w:t>
            </w:r>
          </w:p>
        </w:tc>
        <w:tc>
          <w:tcPr>
            <w:tcW w:type="auto" w:w="1728"/>
          </w:tcPr>
          <w:p>
            <w:r>
              <w:t>time_phrase</w:t>
            </w:r>
          </w:p>
        </w:tc>
        <w:tc>
          <w:tcPr>
            <w:tcW w:type="auto" w:w="1728"/>
          </w:tcPr>
          <w:p>
            <w:r>
              <w:t xml:space="preserve">עַתָּה֙ </w:t>
            </w:r>
          </w:p>
        </w:tc>
        <w:tc>
          <w:tcPr>
            <w:tcW w:type="auto" w:w="1728"/>
          </w:tcPr>
          <w:p>
            <w:r/>
          </w:p>
        </w:tc>
      </w:tr>
      <w:tr>
        <w:tc>
          <w:tcPr>
            <w:tcW w:type="auto" w:w="1728"/>
          </w:tcPr>
          <w:p>
            <w:r>
              <w:t>tense</w:t>
            </w:r>
          </w:p>
        </w:tc>
        <w:tc>
          <w:tcPr>
            <w:tcW w:type="auto" w:w="1728"/>
          </w:tcPr>
          <w:p>
            <w:r>
              <w:t>137148</w:t>
            </w:r>
          </w:p>
        </w:tc>
        <w:tc>
          <w:tcPr>
            <w:tcW w:type="auto" w:w="1728"/>
          </w:tcPr>
          <w:p>
            <w:r>
              <w:t>verb</w:t>
            </w:r>
          </w:p>
        </w:tc>
        <w:tc>
          <w:tcPr>
            <w:tcW w:type="auto" w:w="1728"/>
          </w:tcPr>
          <w:p>
            <w:r>
              <w:t xml:space="preserve">אָמ֣וּת </w:t>
            </w:r>
          </w:p>
        </w:tc>
        <w:tc>
          <w:tcPr>
            <w:tcW w:type="auto" w:w="1728"/>
          </w:tcPr>
          <w:p>
            <w:r/>
          </w:p>
        </w:tc>
      </w:tr>
    </w:tbl>
    <w:p>
      <w:r>
        <w:br/>
      </w:r>
    </w:p>
    <w:p>
      <w:pPr>
        <w:pStyle w:val="Reference"/>
      </w:pPr>
      <w:hyperlink r:id="rId1123">
        <w:r>
          <w:rPr/>
          <w:t>328479, Judges 15:19</w:t>
        </w:r>
      </w:hyperlink>
    </w:p>
    <w:p>
      <w:pPr>
        <w:pStyle w:val="Hebrew"/>
      </w:pPr>
      <w:r>
        <w:t xml:space="preserve">עַל־כֵּ֣ן׀ קָרָ֣א שְׁמָ֗הּ עֵ֤ין הַקֹּורֵא֙ עַ֖ד הַיֹּ֥ום הַזֶּֽה׃ </w:t>
      </w:r>
    </w:p>
    <w:p>
      <w:pPr>
        <w:pStyle w:val="Hebrew"/>
      </w:pPr>
      <w:r>
        <w:rPr>
          <w:color w:val="FF0000"/>
          <w:vertAlign w:val="superscript"/>
          <w:rtl/>
        </w:rPr>
        <w:t>137179</w:t>
      </w:r>
      <w:r>
        <w:rPr>
          <w:rFonts w:ascii="Times New Roman" w:hAnsi="Times New Roman"/>
          <w:color w:val="828282"/>
          <w:rtl/>
        </w:rPr>
        <w:t>עַל־</w:t>
      </w:r>
      <w:r>
        <w:rPr>
          <w:color w:val="FF0000"/>
          <w:vertAlign w:val="superscript"/>
          <w:rtl/>
        </w:rPr>
        <w:t>137180</w:t>
      </w:r>
      <w:r>
        <w:rPr>
          <w:rFonts w:ascii="Times New Roman" w:hAnsi="Times New Roman"/>
          <w:color w:val="828282"/>
          <w:rtl/>
        </w:rPr>
        <w:t xml:space="preserve">כֵּ֣ן׀ </w:t>
      </w:r>
      <w:r>
        <w:rPr>
          <w:color w:val="FF0000"/>
          <w:vertAlign w:val="superscript"/>
          <w:rtl/>
        </w:rPr>
        <w:t>137181</w:t>
      </w:r>
      <w:r>
        <w:rPr>
          <w:rFonts w:ascii="Times New Roman" w:hAnsi="Times New Roman"/>
          <w:color w:val="828282"/>
          <w:rtl/>
        </w:rPr>
        <w:t xml:space="preserve">קָרָ֣א </w:t>
      </w:r>
      <w:r>
        <w:rPr>
          <w:color w:val="FF0000"/>
          <w:vertAlign w:val="superscript"/>
          <w:rtl/>
        </w:rPr>
        <w:t>137182</w:t>
      </w:r>
      <w:r>
        <w:rPr>
          <w:rFonts w:ascii="Times New Roman" w:hAnsi="Times New Roman"/>
          <w:color w:val="828282"/>
          <w:rtl/>
        </w:rPr>
        <w:t xml:space="preserve">שְׁמָ֗הּ </w:t>
      </w:r>
      <w:r>
        <w:rPr>
          <w:color w:val="FF0000"/>
          <w:vertAlign w:val="superscript"/>
          <w:rtl/>
        </w:rPr>
        <w:t>137183</w:t>
      </w:r>
      <w:r>
        <w:rPr>
          <w:rFonts w:ascii="Times New Roman" w:hAnsi="Times New Roman"/>
          <w:color w:val="828282"/>
          <w:rtl/>
        </w:rPr>
        <w:t xml:space="preserve">עֵ֤ין </w:t>
      </w:r>
      <w:r>
        <w:rPr>
          <w:color w:val="FF0000"/>
          <w:vertAlign w:val="superscript"/>
          <w:rtl/>
        </w:rPr>
        <w:t>137184</w:t>
      </w:r>
      <w:r>
        <w:rPr>
          <w:rFonts w:ascii="Times New Roman" w:hAnsi="Times New Roman"/>
          <w:color w:val="828282"/>
          <w:rtl/>
        </w:rPr>
        <w:t>הַ</w:t>
      </w:r>
      <w:r>
        <w:rPr>
          <w:color w:val="FF0000"/>
          <w:vertAlign w:val="superscript"/>
          <w:rtl/>
        </w:rPr>
        <w:t>137185</w:t>
      </w:r>
      <w:r>
        <w:rPr>
          <w:rFonts w:ascii="Times New Roman" w:hAnsi="Times New Roman"/>
          <w:color w:val="828282"/>
          <w:rtl/>
        </w:rPr>
        <w:t xml:space="preserve">קֹּורֵא֙ </w:t>
      </w:r>
      <w:r>
        <w:rPr>
          <w:color w:val="FF0000"/>
          <w:vertAlign w:val="superscript"/>
          <w:rtl/>
        </w:rPr>
        <w:t>137190</w:t>
      </w:r>
      <w:r>
        <w:rPr>
          <w:rFonts w:ascii="Times New Roman" w:hAnsi="Times New Roman"/>
          <w:color w:val="828282"/>
          <w:rtl/>
        </w:rPr>
        <w:t xml:space="preserve">עַ֖ד </w:t>
      </w:r>
      <w:r>
        <w:rPr>
          <w:color w:val="FF0000"/>
          <w:vertAlign w:val="superscript"/>
          <w:rtl/>
        </w:rPr>
        <w:t>137191</w:t>
      </w:r>
      <w:r>
        <w:rPr>
          <w:rFonts w:ascii="Times New Roman" w:hAnsi="Times New Roman"/>
          <w:color w:val="828282"/>
          <w:rtl/>
        </w:rPr>
        <w:t>הַ</w:t>
      </w:r>
      <w:r>
        <w:rPr>
          <w:color w:val="FF0000"/>
          <w:vertAlign w:val="superscript"/>
          <w:rtl/>
        </w:rPr>
        <w:t>137192</w:t>
      </w:r>
      <w:r>
        <w:rPr>
          <w:rFonts w:ascii="Times New Roman" w:hAnsi="Times New Roman"/>
          <w:color w:val="828282"/>
          <w:rtl/>
        </w:rPr>
        <w:t xml:space="preserve">יֹּ֥ום </w:t>
      </w:r>
      <w:r>
        <w:rPr>
          <w:color w:val="FF0000"/>
          <w:vertAlign w:val="superscript"/>
          <w:rtl/>
        </w:rPr>
        <w:t>137193</w:t>
      </w:r>
      <w:r>
        <w:rPr>
          <w:rFonts w:ascii="Times New Roman" w:hAnsi="Times New Roman"/>
          <w:color w:val="828282"/>
          <w:rtl/>
        </w:rPr>
        <w:t>הַ</w:t>
      </w:r>
      <w:r>
        <w:rPr>
          <w:color w:val="FF0000"/>
          <w:vertAlign w:val="superscript"/>
          <w:rtl/>
        </w:rPr>
        <w:t>137194</w:t>
      </w:r>
      <w:r>
        <w:rPr>
          <w:rFonts w:ascii="Times New Roman" w:hAnsi="Times New Roman"/>
          <w:color w:val="828282"/>
          <w:rtl/>
        </w:rPr>
        <w:t xml:space="preserve">זֶּֽה׃ </w:t>
      </w:r>
    </w:p>
    <w:p>
      <w:pPr>
        <w:pStyle w:val="Hebrew"/>
      </w:pPr>
      <w:r>
        <w:rPr>
          <w:color w:val="828282"/>
        </w:rPr>
        <w:t xml:space="preserve">וַיִּבְקַ֨ע אֱלֹהִ֜ים אֶת־הַמַּכְתֵּ֣שׁ אֲשֶׁר־בַּלֶּ֗חִי וַיֵּצְא֨וּ מִמֶּ֤נּוּ מַ֨יִם֙ וַיֵּ֔שְׁתְּ וַתָּ֥שָׁב רוּחֹ֖ו וַיֶּ֑חִי עַל־כֵּ֣ן׀ קָרָ֣א שְׁמָ֗הּ עֵ֤ין הַקֹּורֵא֙ אֲשֶׁ֣ר בַּלֶּ֔חִי עַ֖ד 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328479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328479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462791</w:t>
            </w:r>
          </w:p>
        </w:tc>
        <w:tc>
          <w:tcPr>
            <w:tcW w:type="auto" w:w="1728"/>
          </w:tcPr>
          <w:p>
            <w:r>
              <w:t>time_phrase</w:t>
            </w:r>
          </w:p>
        </w:tc>
        <w:tc>
          <w:tcPr>
            <w:tcW w:type="auto" w:w="1728"/>
          </w:tcPr>
          <w:p>
            <w:r>
              <w:t xml:space="preserve">עַ֖ד הַיֹּ֥ום הַזֶּֽה׃ </w:t>
            </w:r>
          </w:p>
        </w:tc>
        <w:tc>
          <w:tcPr>
            <w:tcW w:type="auto" w:w="1728"/>
          </w:tcPr>
          <w:p>
            <w:r/>
          </w:p>
        </w:tc>
      </w:tr>
      <w:tr>
        <w:tc>
          <w:tcPr>
            <w:tcW w:type="auto" w:w="1728"/>
          </w:tcPr>
          <w:p>
            <w:r>
              <w:t>tense</w:t>
            </w:r>
          </w:p>
        </w:tc>
        <w:tc>
          <w:tcPr>
            <w:tcW w:type="auto" w:w="1728"/>
          </w:tcPr>
          <w:p>
            <w:r>
              <w:t>137181</w:t>
            </w:r>
          </w:p>
        </w:tc>
        <w:tc>
          <w:tcPr>
            <w:tcW w:type="auto" w:w="1728"/>
          </w:tcPr>
          <w:p>
            <w:r>
              <w:t>verb</w:t>
            </w:r>
          </w:p>
        </w:tc>
        <w:tc>
          <w:tcPr>
            <w:tcW w:type="auto" w:w="1728"/>
          </w:tcPr>
          <w:p>
            <w:r>
              <w:t xml:space="preserve">קָרָ֣א </w:t>
            </w:r>
          </w:p>
        </w:tc>
        <w:tc>
          <w:tcPr>
            <w:tcW w:type="auto" w:w="1728"/>
          </w:tcPr>
          <w:p>
            <w:r/>
          </w:p>
        </w:tc>
      </w:tr>
    </w:tbl>
    <w:p>
      <w:r>
        <w:br/>
      </w:r>
    </w:p>
    <w:p>
      <w:pPr>
        <w:pStyle w:val="Reference"/>
      </w:pPr>
      <w:hyperlink r:id="rId1124">
        <w:r>
          <w:rPr/>
          <w:t>328481, Judges 15:20</w:t>
        </w:r>
      </w:hyperlink>
    </w:p>
    <w:p>
      <w:pPr>
        <w:pStyle w:val="Hebrew"/>
      </w:pPr>
      <w:r>
        <w:t xml:space="preserve">וַיִּשְׁפֹּ֧ט אֶת־יִשְׂרָאֵ֛ל בִּימֵ֥י פְלִשְׁתִּ֖ים עֶשְׂרִ֥ים שָׁנָֽה׃ פ </w:t>
      </w:r>
    </w:p>
    <w:p>
      <w:pPr>
        <w:pStyle w:val="Hebrew"/>
      </w:pPr>
      <w:r>
        <w:rPr>
          <w:color w:val="FF0000"/>
          <w:vertAlign w:val="superscript"/>
          <w:rtl/>
        </w:rPr>
        <w:t>137195</w:t>
      </w:r>
      <w:r>
        <w:rPr>
          <w:rFonts w:ascii="Times New Roman" w:hAnsi="Times New Roman"/>
          <w:color w:val="828282"/>
          <w:rtl/>
        </w:rPr>
        <w:t>וַ</w:t>
      </w:r>
      <w:r>
        <w:rPr>
          <w:color w:val="FF0000"/>
          <w:vertAlign w:val="superscript"/>
          <w:rtl/>
        </w:rPr>
        <w:t>137196</w:t>
      </w:r>
      <w:r>
        <w:rPr>
          <w:rFonts w:ascii="Times New Roman" w:hAnsi="Times New Roman"/>
          <w:color w:val="828282"/>
          <w:rtl/>
        </w:rPr>
        <w:t xml:space="preserve">יִּשְׁפֹּ֧ט </w:t>
      </w:r>
      <w:r>
        <w:rPr>
          <w:color w:val="FF0000"/>
          <w:vertAlign w:val="superscript"/>
          <w:rtl/>
        </w:rPr>
        <w:t>137197</w:t>
      </w:r>
      <w:r>
        <w:rPr>
          <w:rFonts w:ascii="Times New Roman" w:hAnsi="Times New Roman"/>
          <w:color w:val="828282"/>
          <w:rtl/>
        </w:rPr>
        <w:t>אֶת־</w:t>
      </w:r>
      <w:r>
        <w:rPr>
          <w:color w:val="FF0000"/>
          <w:vertAlign w:val="superscript"/>
          <w:rtl/>
        </w:rPr>
        <w:t>137198</w:t>
      </w:r>
      <w:r>
        <w:rPr>
          <w:rFonts w:ascii="Times New Roman" w:hAnsi="Times New Roman"/>
          <w:color w:val="828282"/>
          <w:rtl/>
        </w:rPr>
        <w:t xml:space="preserve">יִשְׂרָאֵ֛ל </w:t>
      </w:r>
      <w:r>
        <w:rPr>
          <w:color w:val="FF0000"/>
          <w:vertAlign w:val="superscript"/>
          <w:rtl/>
        </w:rPr>
        <w:t>137199</w:t>
      </w:r>
      <w:r>
        <w:rPr>
          <w:rFonts w:ascii="Times New Roman" w:hAnsi="Times New Roman"/>
          <w:color w:val="828282"/>
          <w:rtl/>
        </w:rPr>
        <w:t>בִּ</w:t>
      </w:r>
      <w:r>
        <w:rPr>
          <w:color w:val="FF0000"/>
          <w:vertAlign w:val="superscript"/>
          <w:rtl/>
        </w:rPr>
        <w:t>137200</w:t>
      </w:r>
      <w:r>
        <w:rPr>
          <w:rFonts w:ascii="Times New Roman" w:hAnsi="Times New Roman"/>
          <w:color w:val="828282"/>
          <w:rtl/>
        </w:rPr>
        <w:t xml:space="preserve">ימֵ֥י </w:t>
      </w:r>
      <w:r>
        <w:rPr>
          <w:color w:val="FF0000"/>
          <w:vertAlign w:val="superscript"/>
          <w:rtl/>
        </w:rPr>
        <w:t>137201</w:t>
      </w:r>
      <w:r>
        <w:rPr>
          <w:rFonts w:ascii="Times New Roman" w:hAnsi="Times New Roman"/>
          <w:color w:val="828282"/>
          <w:rtl/>
        </w:rPr>
        <w:t xml:space="preserve">פְלִשְׁתִּ֖ים </w:t>
      </w:r>
      <w:r>
        <w:rPr>
          <w:color w:val="FF0000"/>
          <w:vertAlign w:val="superscript"/>
          <w:rtl/>
        </w:rPr>
        <w:t>137202</w:t>
      </w:r>
      <w:r>
        <w:rPr>
          <w:rFonts w:ascii="Times New Roman" w:hAnsi="Times New Roman"/>
          <w:color w:val="828282"/>
          <w:rtl/>
        </w:rPr>
        <w:t xml:space="preserve">עֶשְׂרִ֥ים </w:t>
      </w:r>
      <w:r>
        <w:rPr>
          <w:color w:val="FF0000"/>
          <w:vertAlign w:val="superscript"/>
          <w:rtl/>
        </w:rPr>
        <w:t>137203</w:t>
      </w:r>
      <w:r>
        <w:rPr>
          <w:rFonts w:ascii="Times New Roman" w:hAnsi="Times New Roman"/>
          <w:color w:val="828282"/>
          <w:rtl/>
        </w:rPr>
        <w:t xml:space="preserve">שָׁנָֽה׃ פ </w:t>
      </w:r>
    </w:p>
    <w:p>
      <w:pPr>
        <w:pStyle w:val="Hebrew"/>
      </w:pPr>
      <w:r>
        <w:rPr>
          <w:color w:val="828282"/>
        </w:rPr>
        <w:t xml:space="preserve">וַיִּשְׁפֹּ֧ט אֶת־יִשְׂרָאֵ֛ל בִּימֵ֥י פְלִשְׁתִּ֖ים עֶשְׂרִ֥ים שָׁנָֽה׃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328481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328481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462795</w:t>
            </w:r>
          </w:p>
        </w:tc>
        <w:tc>
          <w:tcPr>
            <w:tcW w:type="auto" w:w="1728"/>
          </w:tcPr>
          <w:p>
            <w:r>
              <w:t>time_phrase</w:t>
            </w:r>
          </w:p>
        </w:tc>
        <w:tc>
          <w:tcPr>
            <w:tcW w:type="auto" w:w="1728"/>
          </w:tcPr>
          <w:p>
            <w:r>
              <w:t xml:space="preserve">בִּימֵ֥י פְלִשְׁתִּ֖ים </w:t>
            </w:r>
          </w:p>
        </w:tc>
        <w:tc>
          <w:tcPr>
            <w:tcW w:type="auto" w:w="1728"/>
          </w:tcPr>
          <w:p>
            <w:r/>
          </w:p>
        </w:tc>
      </w:tr>
      <w:tr>
        <w:tc>
          <w:tcPr>
            <w:tcW w:type="auto" w:w="1728"/>
          </w:tcPr>
          <w:p>
            <w:r>
              <w:t>tp_cluster</w:t>
            </w:r>
          </w:p>
        </w:tc>
        <w:tc>
          <w:tcPr>
            <w:tcW w:type="auto" w:w="1728"/>
          </w:tcPr>
          <w:p>
            <w:r>
              <w:t>462796</w:t>
            </w:r>
          </w:p>
        </w:tc>
        <w:tc>
          <w:tcPr>
            <w:tcW w:type="auto" w:w="1728"/>
          </w:tcPr>
          <w:p>
            <w:r>
              <w:t>time_phrase</w:t>
            </w:r>
          </w:p>
        </w:tc>
        <w:tc>
          <w:tcPr>
            <w:tcW w:type="auto" w:w="1728"/>
          </w:tcPr>
          <w:p>
            <w:r>
              <w:t xml:space="preserve">עֶשְׂרִ֥ים שָׁנָֽה׃ פ </w:t>
            </w:r>
          </w:p>
        </w:tc>
        <w:tc>
          <w:tcPr>
            <w:tcW w:type="auto" w:w="1728"/>
          </w:tcPr>
          <w:p>
            <w:r/>
          </w:p>
        </w:tc>
      </w:tr>
      <w:tr>
        <w:tc>
          <w:tcPr>
            <w:tcW w:type="auto" w:w="1728"/>
          </w:tcPr>
          <w:p>
            <w:r>
              <w:t>tense</w:t>
            </w:r>
          </w:p>
        </w:tc>
        <w:tc>
          <w:tcPr>
            <w:tcW w:type="auto" w:w="1728"/>
          </w:tcPr>
          <w:p>
            <w:r>
              <w:t>137196</w:t>
            </w:r>
          </w:p>
        </w:tc>
        <w:tc>
          <w:tcPr>
            <w:tcW w:type="auto" w:w="1728"/>
          </w:tcPr>
          <w:p>
            <w:r>
              <w:t>verb</w:t>
            </w:r>
          </w:p>
        </w:tc>
        <w:tc>
          <w:tcPr>
            <w:tcW w:type="auto" w:w="1728"/>
          </w:tcPr>
          <w:p>
            <w:r>
              <w:t xml:space="preserve">יִּשְׁפֹּ֧ט </w:t>
            </w:r>
          </w:p>
        </w:tc>
        <w:tc>
          <w:tcPr>
            <w:tcW w:type="auto" w:w="1728"/>
          </w:tcPr>
          <w:p>
            <w:r/>
          </w:p>
        </w:tc>
      </w:tr>
    </w:tbl>
    <w:p>
      <w:r>
        <w:br/>
      </w:r>
    </w:p>
    <w:p>
      <w:pPr>
        <w:pStyle w:val="Reference"/>
      </w:pPr>
      <w:hyperlink r:id="rId1125">
        <w:r>
          <w:rPr/>
          <w:t>328489, Judges 16:2</w:t>
        </w:r>
      </w:hyperlink>
    </w:p>
    <w:p>
      <w:pPr>
        <w:pStyle w:val="Hebrew"/>
      </w:pPr>
      <w:r>
        <w:t xml:space="preserve">וַיֶּאֶרְבוּ־לֹ֥ו כָל־הַלַּ֖יְלָה בְּשַׁ֣עַר הָעִ֑יר </w:t>
      </w:r>
    </w:p>
    <w:p>
      <w:pPr>
        <w:pStyle w:val="Hebrew"/>
      </w:pPr>
      <w:r>
        <w:rPr>
          <w:color w:val="FF0000"/>
          <w:vertAlign w:val="superscript"/>
          <w:rtl/>
        </w:rPr>
        <w:t>137226</w:t>
      </w:r>
      <w:r>
        <w:rPr>
          <w:rFonts w:ascii="Times New Roman" w:hAnsi="Times New Roman"/>
          <w:color w:val="828282"/>
          <w:rtl/>
        </w:rPr>
        <w:t>וַ</w:t>
      </w:r>
      <w:r>
        <w:rPr>
          <w:color w:val="FF0000"/>
          <w:vertAlign w:val="superscript"/>
          <w:rtl/>
        </w:rPr>
        <w:t>137227</w:t>
      </w:r>
      <w:r>
        <w:rPr>
          <w:rFonts w:ascii="Times New Roman" w:hAnsi="Times New Roman"/>
          <w:color w:val="828282"/>
          <w:rtl/>
        </w:rPr>
        <w:t>יֶּאֶרְבוּ־</w:t>
      </w:r>
      <w:r>
        <w:rPr>
          <w:color w:val="FF0000"/>
          <w:vertAlign w:val="superscript"/>
          <w:rtl/>
        </w:rPr>
        <w:t>137228</w:t>
      </w:r>
      <w:r>
        <w:rPr>
          <w:rFonts w:ascii="Times New Roman" w:hAnsi="Times New Roman"/>
          <w:color w:val="828282"/>
          <w:rtl/>
        </w:rPr>
        <w:t xml:space="preserve">לֹ֥ו </w:t>
      </w:r>
      <w:r>
        <w:rPr>
          <w:color w:val="FF0000"/>
          <w:vertAlign w:val="superscript"/>
          <w:rtl/>
        </w:rPr>
        <w:t>137229</w:t>
      </w:r>
      <w:r>
        <w:rPr>
          <w:rFonts w:ascii="Times New Roman" w:hAnsi="Times New Roman"/>
          <w:color w:val="828282"/>
          <w:rtl/>
        </w:rPr>
        <w:t>כָל־</w:t>
      </w:r>
      <w:r>
        <w:rPr>
          <w:color w:val="FF0000"/>
          <w:vertAlign w:val="superscript"/>
          <w:rtl/>
        </w:rPr>
        <w:t>137230</w:t>
      </w:r>
      <w:r>
        <w:rPr>
          <w:rFonts w:ascii="Times New Roman" w:hAnsi="Times New Roman"/>
          <w:color w:val="828282"/>
          <w:rtl/>
        </w:rPr>
        <w:t>הַ</w:t>
      </w:r>
      <w:r>
        <w:rPr>
          <w:color w:val="FF0000"/>
          <w:vertAlign w:val="superscript"/>
          <w:rtl/>
        </w:rPr>
        <w:t>137231</w:t>
      </w:r>
      <w:r>
        <w:rPr>
          <w:rFonts w:ascii="Times New Roman" w:hAnsi="Times New Roman"/>
          <w:color w:val="828282"/>
          <w:rtl/>
        </w:rPr>
        <w:t xml:space="preserve">לַּ֖יְלָה </w:t>
      </w:r>
      <w:r>
        <w:rPr>
          <w:color w:val="FF0000"/>
          <w:vertAlign w:val="superscript"/>
          <w:rtl/>
        </w:rPr>
        <w:t>137232</w:t>
      </w:r>
      <w:r>
        <w:rPr>
          <w:rFonts w:ascii="Times New Roman" w:hAnsi="Times New Roman"/>
          <w:color w:val="828282"/>
          <w:rtl/>
        </w:rPr>
        <w:t>בְּ</w:t>
      </w:r>
      <w:r>
        <w:rPr>
          <w:color w:val="FF0000"/>
          <w:vertAlign w:val="superscript"/>
          <w:rtl/>
        </w:rPr>
        <w:t>137233</w:t>
      </w:r>
      <w:r>
        <w:rPr>
          <w:rFonts w:ascii="Times New Roman" w:hAnsi="Times New Roman"/>
          <w:color w:val="828282"/>
          <w:rtl/>
        </w:rPr>
        <w:t xml:space="preserve">שַׁ֣עַר </w:t>
      </w:r>
      <w:r>
        <w:rPr>
          <w:color w:val="FF0000"/>
          <w:vertAlign w:val="superscript"/>
          <w:rtl/>
        </w:rPr>
        <w:t>137234</w:t>
      </w:r>
      <w:r>
        <w:rPr>
          <w:rFonts w:ascii="Times New Roman" w:hAnsi="Times New Roman"/>
          <w:color w:val="828282"/>
          <w:rtl/>
        </w:rPr>
        <w:t>הָ</w:t>
      </w:r>
      <w:r>
        <w:rPr>
          <w:color w:val="FF0000"/>
          <w:vertAlign w:val="superscript"/>
          <w:rtl/>
        </w:rPr>
        <w:t>137235</w:t>
      </w:r>
      <w:r>
        <w:rPr>
          <w:rFonts w:ascii="Times New Roman" w:hAnsi="Times New Roman"/>
          <w:color w:val="828282"/>
          <w:rtl/>
        </w:rPr>
        <w:t xml:space="preserve">עִ֑יר </w:t>
      </w:r>
    </w:p>
    <w:p>
      <w:pPr>
        <w:pStyle w:val="Hebrew"/>
      </w:pPr>
      <w:r>
        <w:rPr>
          <w:color w:val="828282"/>
        </w:rPr>
        <w:t xml:space="preserve">לַֽעַזָּתִ֣ים׀ לֵאמֹ֗ר בָּ֤א שִׁמְשֹׁון֙ הֵ֔נָּה וַיָּסֹ֛בּוּ וַיֶּאֶרְבוּ־לֹ֥ו כָל־הַלַּ֖יְלָה בְּשַׁ֣עַר הָעִ֑יר וַיִּתְחָרְשׁ֤וּ כָל־הַלַּ֨יְלָה֙ לֵאמֹ֔ר עַד־אֹ֥ור הַבֹּ֖קֶר וַהֲרְגְנֻֽהוּ׃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328489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328489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462818</w:t>
            </w:r>
          </w:p>
        </w:tc>
        <w:tc>
          <w:tcPr>
            <w:tcW w:type="auto" w:w="1728"/>
          </w:tcPr>
          <w:p>
            <w:r>
              <w:t>time_phrase</w:t>
            </w:r>
          </w:p>
        </w:tc>
        <w:tc>
          <w:tcPr>
            <w:tcW w:type="auto" w:w="1728"/>
          </w:tcPr>
          <w:p>
            <w:r>
              <w:t xml:space="preserve">כָל־הַלַּ֖יְלָה </w:t>
            </w:r>
          </w:p>
        </w:tc>
        <w:tc>
          <w:tcPr>
            <w:tcW w:type="auto" w:w="1728"/>
          </w:tcPr>
          <w:p>
            <w:r/>
          </w:p>
        </w:tc>
      </w:tr>
      <w:tr>
        <w:tc>
          <w:tcPr>
            <w:tcW w:type="auto" w:w="1728"/>
          </w:tcPr>
          <w:p>
            <w:r>
              <w:t>tense</w:t>
            </w:r>
          </w:p>
        </w:tc>
        <w:tc>
          <w:tcPr>
            <w:tcW w:type="auto" w:w="1728"/>
          </w:tcPr>
          <w:p>
            <w:r>
              <w:t>137227</w:t>
            </w:r>
          </w:p>
        </w:tc>
        <w:tc>
          <w:tcPr>
            <w:tcW w:type="auto" w:w="1728"/>
          </w:tcPr>
          <w:p>
            <w:r>
              <w:t>verb</w:t>
            </w:r>
          </w:p>
        </w:tc>
        <w:tc>
          <w:tcPr>
            <w:tcW w:type="auto" w:w="1728"/>
          </w:tcPr>
          <w:p>
            <w:r>
              <w:t>יֶּאֶרְבוּ־</w:t>
            </w:r>
          </w:p>
        </w:tc>
        <w:tc>
          <w:tcPr>
            <w:tcW w:type="auto" w:w="1728"/>
          </w:tcPr>
          <w:p>
            <w:r/>
          </w:p>
        </w:tc>
      </w:tr>
    </w:tbl>
    <w:p>
      <w:r>
        <w:br/>
      </w:r>
    </w:p>
    <w:p>
      <w:pPr>
        <w:pStyle w:val="Reference"/>
      </w:pPr>
      <w:hyperlink r:id="rId1125">
        <w:r>
          <w:rPr/>
          <w:t>328490, Judges 16:2</w:t>
        </w:r>
      </w:hyperlink>
    </w:p>
    <w:p>
      <w:pPr>
        <w:pStyle w:val="Hebrew"/>
      </w:pPr>
      <w:r>
        <w:t xml:space="preserve">וַיִּתְחָרְשׁ֤וּ כָל־הַלַּ֨יְלָה֙ </w:t>
      </w:r>
    </w:p>
    <w:p>
      <w:pPr>
        <w:pStyle w:val="Hebrew"/>
      </w:pPr>
      <w:r>
        <w:rPr>
          <w:color w:val="FF0000"/>
          <w:vertAlign w:val="superscript"/>
          <w:rtl/>
        </w:rPr>
        <w:t>137236</w:t>
      </w:r>
      <w:r>
        <w:rPr>
          <w:rFonts w:ascii="Times New Roman" w:hAnsi="Times New Roman"/>
          <w:color w:val="828282"/>
          <w:rtl/>
        </w:rPr>
        <w:t>וַ</w:t>
      </w:r>
      <w:r>
        <w:rPr>
          <w:color w:val="FF0000"/>
          <w:vertAlign w:val="superscript"/>
          <w:rtl/>
        </w:rPr>
        <w:t>137237</w:t>
      </w:r>
      <w:r>
        <w:rPr>
          <w:rFonts w:ascii="Times New Roman" w:hAnsi="Times New Roman"/>
          <w:color w:val="828282"/>
          <w:rtl/>
        </w:rPr>
        <w:t xml:space="preserve">יִּתְחָרְשׁ֤וּ </w:t>
      </w:r>
      <w:r>
        <w:rPr>
          <w:color w:val="FF0000"/>
          <w:vertAlign w:val="superscript"/>
          <w:rtl/>
        </w:rPr>
        <w:t>137238</w:t>
      </w:r>
      <w:r>
        <w:rPr>
          <w:rFonts w:ascii="Times New Roman" w:hAnsi="Times New Roman"/>
          <w:color w:val="828282"/>
          <w:rtl/>
        </w:rPr>
        <w:t>כָל־</w:t>
      </w:r>
      <w:r>
        <w:rPr>
          <w:color w:val="FF0000"/>
          <w:vertAlign w:val="superscript"/>
          <w:rtl/>
        </w:rPr>
        <w:t>137239</w:t>
      </w:r>
      <w:r>
        <w:rPr>
          <w:rFonts w:ascii="Times New Roman" w:hAnsi="Times New Roman"/>
          <w:color w:val="828282"/>
          <w:rtl/>
        </w:rPr>
        <w:t>הַ</w:t>
      </w:r>
      <w:r>
        <w:rPr>
          <w:color w:val="FF0000"/>
          <w:vertAlign w:val="superscript"/>
          <w:rtl/>
        </w:rPr>
        <w:t>137240</w:t>
      </w:r>
      <w:r>
        <w:rPr>
          <w:rFonts w:ascii="Times New Roman" w:hAnsi="Times New Roman"/>
          <w:color w:val="828282"/>
          <w:rtl/>
        </w:rPr>
        <w:t xml:space="preserve">לַּ֨יְלָה֙ </w:t>
      </w:r>
    </w:p>
    <w:p>
      <w:pPr>
        <w:pStyle w:val="Hebrew"/>
      </w:pPr>
      <w:r>
        <w:rPr>
          <w:color w:val="828282"/>
        </w:rPr>
        <w:t xml:space="preserve">לַֽעַזָּתִ֣ים׀ לֵאמֹ֗ר בָּ֤א שִׁמְשֹׁון֙ הֵ֔נָּה וַיָּסֹ֛בּוּ וַיֶּאֶרְבוּ־לֹ֥ו כָל־הַלַּ֖יְלָה בְּשַׁ֣עַר הָעִ֑יר וַיִּתְחָרְשׁ֤וּ כָל־הַלַּ֨יְלָה֙ לֵאמֹ֔ר עַד־אֹ֥ור הַבֹּ֖קֶר וַהֲרְגְנֻֽהוּ׃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328490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328490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462822</w:t>
            </w:r>
          </w:p>
        </w:tc>
        <w:tc>
          <w:tcPr>
            <w:tcW w:type="auto" w:w="1728"/>
          </w:tcPr>
          <w:p>
            <w:r>
              <w:t>time_phrase</w:t>
            </w:r>
          </w:p>
        </w:tc>
        <w:tc>
          <w:tcPr>
            <w:tcW w:type="auto" w:w="1728"/>
          </w:tcPr>
          <w:p>
            <w:r>
              <w:t xml:space="preserve">כָל־הַלַּ֨יְלָה֙ </w:t>
            </w:r>
          </w:p>
        </w:tc>
        <w:tc>
          <w:tcPr>
            <w:tcW w:type="auto" w:w="1728"/>
          </w:tcPr>
          <w:p>
            <w:r/>
          </w:p>
        </w:tc>
      </w:tr>
      <w:tr>
        <w:tc>
          <w:tcPr>
            <w:tcW w:type="auto" w:w="1728"/>
          </w:tcPr>
          <w:p>
            <w:r>
              <w:t>tense</w:t>
            </w:r>
          </w:p>
        </w:tc>
        <w:tc>
          <w:tcPr>
            <w:tcW w:type="auto" w:w="1728"/>
          </w:tcPr>
          <w:p>
            <w:r>
              <w:t>137237</w:t>
            </w:r>
          </w:p>
        </w:tc>
        <w:tc>
          <w:tcPr>
            <w:tcW w:type="auto" w:w="1728"/>
          </w:tcPr>
          <w:p>
            <w:r>
              <w:t>verb</w:t>
            </w:r>
          </w:p>
        </w:tc>
        <w:tc>
          <w:tcPr>
            <w:tcW w:type="auto" w:w="1728"/>
          </w:tcPr>
          <w:p>
            <w:r>
              <w:t xml:space="preserve">יִּתְחָרְשׁ֤וּ </w:t>
            </w:r>
          </w:p>
        </w:tc>
        <w:tc>
          <w:tcPr>
            <w:tcW w:type="auto" w:w="1728"/>
          </w:tcPr>
          <w:p>
            <w:r/>
          </w:p>
        </w:tc>
      </w:tr>
    </w:tbl>
    <w:p>
      <w:r>
        <w:br/>
      </w:r>
    </w:p>
    <w:p>
      <w:pPr>
        <w:pStyle w:val="Reference"/>
      </w:pPr>
      <w:hyperlink r:id="rId1126">
        <w:r>
          <w:rPr/>
          <w:t>328494, Judges 16:3</w:t>
        </w:r>
      </w:hyperlink>
    </w:p>
    <w:p>
      <w:pPr>
        <w:pStyle w:val="Hebrew"/>
      </w:pPr>
      <w:r>
        <w:t xml:space="preserve">וַיִּשְׁכַּ֣ב שִׁמְשֹׁון֮ עַד־חֲצִ֣י הַלַּיְלָה֒ </w:t>
      </w:r>
    </w:p>
    <w:p>
      <w:pPr>
        <w:pStyle w:val="Hebrew"/>
      </w:pPr>
      <w:r>
        <w:rPr>
          <w:color w:val="FF0000"/>
          <w:vertAlign w:val="superscript"/>
          <w:rtl/>
        </w:rPr>
        <w:t>137249</w:t>
      </w:r>
      <w:r>
        <w:rPr>
          <w:rFonts w:ascii="Times New Roman" w:hAnsi="Times New Roman"/>
          <w:color w:val="828282"/>
          <w:rtl/>
        </w:rPr>
        <w:t>וַ</w:t>
      </w:r>
      <w:r>
        <w:rPr>
          <w:color w:val="FF0000"/>
          <w:vertAlign w:val="superscript"/>
          <w:rtl/>
        </w:rPr>
        <w:t>137250</w:t>
      </w:r>
      <w:r>
        <w:rPr>
          <w:rFonts w:ascii="Times New Roman" w:hAnsi="Times New Roman"/>
          <w:color w:val="828282"/>
          <w:rtl/>
        </w:rPr>
        <w:t xml:space="preserve">יִּשְׁכַּ֣ב </w:t>
      </w:r>
      <w:r>
        <w:rPr>
          <w:color w:val="FF0000"/>
          <w:vertAlign w:val="superscript"/>
          <w:rtl/>
        </w:rPr>
        <w:t>137251</w:t>
      </w:r>
      <w:r>
        <w:rPr>
          <w:rFonts w:ascii="Times New Roman" w:hAnsi="Times New Roman"/>
          <w:color w:val="828282"/>
          <w:rtl/>
        </w:rPr>
        <w:t xml:space="preserve">שִׁמְשֹׁון֮ </w:t>
      </w:r>
      <w:r>
        <w:rPr>
          <w:color w:val="FF0000"/>
          <w:vertAlign w:val="superscript"/>
          <w:rtl/>
        </w:rPr>
        <w:t>137252</w:t>
      </w:r>
      <w:r>
        <w:rPr>
          <w:rFonts w:ascii="Times New Roman" w:hAnsi="Times New Roman"/>
          <w:color w:val="828282"/>
          <w:rtl/>
        </w:rPr>
        <w:t>עַד־</w:t>
      </w:r>
      <w:r>
        <w:rPr>
          <w:color w:val="FF0000"/>
          <w:vertAlign w:val="superscript"/>
          <w:rtl/>
        </w:rPr>
        <w:t>137253</w:t>
      </w:r>
      <w:r>
        <w:rPr>
          <w:rFonts w:ascii="Times New Roman" w:hAnsi="Times New Roman"/>
          <w:color w:val="828282"/>
          <w:rtl/>
        </w:rPr>
        <w:t xml:space="preserve">חֲצִ֣י </w:t>
      </w:r>
      <w:r>
        <w:rPr>
          <w:color w:val="FF0000"/>
          <w:vertAlign w:val="superscript"/>
          <w:rtl/>
        </w:rPr>
        <w:t>137254</w:t>
      </w:r>
      <w:r>
        <w:rPr>
          <w:rFonts w:ascii="Times New Roman" w:hAnsi="Times New Roman"/>
          <w:color w:val="828282"/>
          <w:rtl/>
        </w:rPr>
        <w:t>הַ</w:t>
      </w:r>
      <w:r>
        <w:rPr>
          <w:color w:val="FF0000"/>
          <w:vertAlign w:val="superscript"/>
          <w:rtl/>
        </w:rPr>
        <w:t>137255</w:t>
      </w:r>
      <w:r>
        <w:rPr>
          <w:rFonts w:ascii="Times New Roman" w:hAnsi="Times New Roman"/>
          <w:color w:val="828282"/>
          <w:rtl/>
        </w:rPr>
        <w:t xml:space="preserve">לַּיְלָה֒ </w:t>
      </w:r>
    </w:p>
    <w:p>
      <w:pPr>
        <w:pStyle w:val="Hebrew"/>
      </w:pPr>
      <w:r>
        <w:rPr>
          <w:color w:val="828282"/>
        </w:rPr>
        <w:t xml:space="preserve">וַיִּשְׁכַּ֣ב שִׁמְשֹׁון֮ עַד־חֲצִ֣י הַלַּיְלָה֒ וַיָּ֣קָם׀ בַּחֲצִ֣י הַלַּ֗יְלָה וַיֶּאֱחֹ֞ז בְּדַלְתֹ֤ות שַֽׁעַר־הָעִיר֙ וּבִשְׁתֵּ֣י הַמְּזוּזֹ֔ות וַיִּסָּעֵם֙ עִֽם־הַבְּרִ֔יחַ וַיָּ֖שֶׂם עַל־כְּתֵפָ֑יו וַֽיַּעֲלֵם֙ אֶל־רֹ֣אשׁ הָהָ֔ר אֲשֶׁ֖ר עַל־פְּנֵ֥י חֶבְרֹֽון׃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328494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328494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462831</w:t>
            </w:r>
          </w:p>
        </w:tc>
        <w:tc>
          <w:tcPr>
            <w:tcW w:type="auto" w:w="1728"/>
          </w:tcPr>
          <w:p>
            <w:r>
              <w:t>time_phrase</w:t>
            </w:r>
          </w:p>
        </w:tc>
        <w:tc>
          <w:tcPr>
            <w:tcW w:type="auto" w:w="1728"/>
          </w:tcPr>
          <w:p>
            <w:r>
              <w:t xml:space="preserve">עַד־חֲצִ֣י הַלַּיְלָה֒ </w:t>
            </w:r>
          </w:p>
        </w:tc>
        <w:tc>
          <w:tcPr>
            <w:tcW w:type="auto" w:w="1728"/>
          </w:tcPr>
          <w:p>
            <w:r/>
          </w:p>
        </w:tc>
      </w:tr>
      <w:tr>
        <w:tc>
          <w:tcPr>
            <w:tcW w:type="auto" w:w="1728"/>
          </w:tcPr>
          <w:p>
            <w:r>
              <w:t>tense</w:t>
            </w:r>
          </w:p>
        </w:tc>
        <w:tc>
          <w:tcPr>
            <w:tcW w:type="auto" w:w="1728"/>
          </w:tcPr>
          <w:p>
            <w:r>
              <w:t>137250</w:t>
            </w:r>
          </w:p>
        </w:tc>
        <w:tc>
          <w:tcPr>
            <w:tcW w:type="auto" w:w="1728"/>
          </w:tcPr>
          <w:p>
            <w:r>
              <w:t>verb</w:t>
            </w:r>
          </w:p>
        </w:tc>
        <w:tc>
          <w:tcPr>
            <w:tcW w:type="auto" w:w="1728"/>
          </w:tcPr>
          <w:p>
            <w:r>
              <w:t xml:space="preserve">יִּשְׁכַּ֣ב </w:t>
            </w:r>
          </w:p>
        </w:tc>
        <w:tc>
          <w:tcPr>
            <w:tcW w:type="auto" w:w="1728"/>
          </w:tcPr>
          <w:p>
            <w:r/>
          </w:p>
        </w:tc>
      </w:tr>
    </w:tbl>
    <w:p>
      <w:r>
        <w:br/>
      </w:r>
    </w:p>
    <w:p>
      <w:pPr>
        <w:pStyle w:val="Reference"/>
      </w:pPr>
      <w:hyperlink r:id="rId1126">
        <w:r>
          <w:rPr/>
          <w:t>328495, Judges 16:3</w:t>
        </w:r>
      </w:hyperlink>
    </w:p>
    <w:p>
      <w:pPr>
        <w:pStyle w:val="Hebrew"/>
      </w:pPr>
      <w:r>
        <w:t xml:space="preserve">וַיָּ֣קָם׀ בַּחֲצִ֣י הַלַּ֗יְלָה </w:t>
      </w:r>
    </w:p>
    <w:p>
      <w:pPr>
        <w:pStyle w:val="Hebrew"/>
      </w:pPr>
      <w:r>
        <w:rPr>
          <w:color w:val="FF0000"/>
          <w:vertAlign w:val="superscript"/>
          <w:rtl/>
        </w:rPr>
        <w:t>137256</w:t>
      </w:r>
      <w:r>
        <w:rPr>
          <w:rFonts w:ascii="Times New Roman" w:hAnsi="Times New Roman"/>
          <w:color w:val="828282"/>
          <w:rtl/>
        </w:rPr>
        <w:t>וַ</w:t>
      </w:r>
      <w:r>
        <w:rPr>
          <w:color w:val="FF0000"/>
          <w:vertAlign w:val="superscript"/>
          <w:rtl/>
        </w:rPr>
        <w:t>137257</w:t>
      </w:r>
      <w:r>
        <w:rPr>
          <w:rFonts w:ascii="Times New Roman" w:hAnsi="Times New Roman"/>
          <w:color w:val="828282"/>
          <w:rtl/>
        </w:rPr>
        <w:t xml:space="preserve">יָּ֣קָם׀ </w:t>
      </w:r>
      <w:r>
        <w:rPr>
          <w:color w:val="FF0000"/>
          <w:vertAlign w:val="superscript"/>
          <w:rtl/>
        </w:rPr>
        <w:t>137258</w:t>
      </w:r>
      <w:r>
        <w:rPr>
          <w:rFonts w:ascii="Times New Roman" w:hAnsi="Times New Roman"/>
          <w:color w:val="828282"/>
          <w:rtl/>
        </w:rPr>
        <w:t>בַּ</w:t>
      </w:r>
      <w:r>
        <w:rPr>
          <w:color w:val="FF0000"/>
          <w:vertAlign w:val="superscript"/>
          <w:rtl/>
        </w:rPr>
        <w:t>137259</w:t>
      </w:r>
      <w:r>
        <w:rPr>
          <w:rFonts w:ascii="Times New Roman" w:hAnsi="Times New Roman"/>
          <w:color w:val="828282"/>
          <w:rtl/>
        </w:rPr>
        <w:t xml:space="preserve">חֲצִ֣י </w:t>
      </w:r>
      <w:r>
        <w:rPr>
          <w:color w:val="FF0000"/>
          <w:vertAlign w:val="superscript"/>
          <w:rtl/>
        </w:rPr>
        <w:t>137260</w:t>
      </w:r>
      <w:r>
        <w:rPr>
          <w:rFonts w:ascii="Times New Roman" w:hAnsi="Times New Roman"/>
          <w:color w:val="828282"/>
          <w:rtl/>
        </w:rPr>
        <w:t>הַ</w:t>
      </w:r>
      <w:r>
        <w:rPr>
          <w:color w:val="FF0000"/>
          <w:vertAlign w:val="superscript"/>
          <w:rtl/>
        </w:rPr>
        <w:t>137261</w:t>
      </w:r>
      <w:r>
        <w:rPr>
          <w:rFonts w:ascii="Times New Roman" w:hAnsi="Times New Roman"/>
          <w:color w:val="828282"/>
          <w:rtl/>
        </w:rPr>
        <w:t xml:space="preserve">לַּ֗יְלָה </w:t>
      </w:r>
    </w:p>
    <w:p>
      <w:pPr>
        <w:pStyle w:val="Hebrew"/>
      </w:pPr>
      <w:r>
        <w:rPr>
          <w:color w:val="828282"/>
        </w:rPr>
        <w:t xml:space="preserve">וַיִּשְׁכַּ֣ב שִׁמְשֹׁון֮ עַד־חֲצִ֣י הַלַּיְלָה֒ וַיָּ֣קָם׀ בַּחֲצִ֣י הַלַּ֗יְלָה וַיֶּאֱחֹ֞ז בְּדַלְתֹ֤ות שַֽׁעַר־הָעִיר֙ וּבִשְׁתֵּ֣י הַמְּזוּזֹ֔ות וַיִּסָּעֵם֙ עִֽם־הַבְּרִ֔יחַ וַיָּ֖שֶׂם עַל־כְּתֵפָ֑יו וַֽיַּעֲלֵם֙ אֶל־רֹ֣אשׁ הָהָ֔ר אֲשֶׁ֖ר עַל־פְּנֵ֥י חֶבְרֹֽון׃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328495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328495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462834</w:t>
            </w:r>
          </w:p>
        </w:tc>
        <w:tc>
          <w:tcPr>
            <w:tcW w:type="auto" w:w="1728"/>
          </w:tcPr>
          <w:p>
            <w:r>
              <w:t>time_phrase</w:t>
            </w:r>
          </w:p>
        </w:tc>
        <w:tc>
          <w:tcPr>
            <w:tcW w:type="auto" w:w="1728"/>
          </w:tcPr>
          <w:p>
            <w:r>
              <w:t xml:space="preserve">בַּחֲצִ֣י הַלַּ֗יְלָה </w:t>
            </w:r>
          </w:p>
        </w:tc>
        <w:tc>
          <w:tcPr>
            <w:tcW w:type="auto" w:w="1728"/>
          </w:tcPr>
          <w:p>
            <w:r/>
          </w:p>
        </w:tc>
      </w:tr>
      <w:tr>
        <w:tc>
          <w:tcPr>
            <w:tcW w:type="auto" w:w="1728"/>
          </w:tcPr>
          <w:p>
            <w:r>
              <w:t>tense</w:t>
            </w:r>
          </w:p>
        </w:tc>
        <w:tc>
          <w:tcPr>
            <w:tcW w:type="auto" w:w="1728"/>
          </w:tcPr>
          <w:p>
            <w:r>
              <w:t>137257</w:t>
            </w:r>
          </w:p>
        </w:tc>
        <w:tc>
          <w:tcPr>
            <w:tcW w:type="auto" w:w="1728"/>
          </w:tcPr>
          <w:p>
            <w:r>
              <w:t>verb</w:t>
            </w:r>
          </w:p>
        </w:tc>
        <w:tc>
          <w:tcPr>
            <w:tcW w:type="auto" w:w="1728"/>
          </w:tcPr>
          <w:p>
            <w:r>
              <w:t xml:space="preserve">יָּ֣קָם׀ </w:t>
            </w:r>
          </w:p>
        </w:tc>
        <w:tc>
          <w:tcPr>
            <w:tcW w:type="auto" w:w="1728"/>
          </w:tcPr>
          <w:p>
            <w:r/>
          </w:p>
        </w:tc>
      </w:tr>
    </w:tbl>
    <w:p>
      <w:r>
        <w:br/>
      </w:r>
    </w:p>
    <w:p>
      <w:pPr>
        <w:pStyle w:val="Reference"/>
      </w:pPr>
      <w:hyperlink r:id="rId1127">
        <w:r>
          <w:rPr/>
          <w:t>328501, Judges 16:4</w:t>
        </w:r>
      </w:hyperlink>
    </w:p>
    <w:p>
      <w:pPr>
        <w:pStyle w:val="Hebrew"/>
      </w:pPr>
      <w:r>
        <w:t xml:space="preserve">וַֽיְהִי֙ אַחֲרֵי־כֵ֔ן </w:t>
      </w:r>
    </w:p>
    <w:p>
      <w:pPr>
        <w:pStyle w:val="Hebrew"/>
      </w:pPr>
      <w:r>
        <w:rPr>
          <w:color w:val="FF0000"/>
          <w:vertAlign w:val="superscript"/>
          <w:rtl/>
        </w:rPr>
        <w:t>137293</w:t>
      </w:r>
      <w:r>
        <w:rPr>
          <w:rFonts w:ascii="Times New Roman" w:hAnsi="Times New Roman"/>
          <w:color w:val="828282"/>
          <w:rtl/>
        </w:rPr>
        <w:t>וַֽ</w:t>
      </w:r>
      <w:r>
        <w:rPr>
          <w:color w:val="FF0000"/>
          <w:vertAlign w:val="superscript"/>
          <w:rtl/>
        </w:rPr>
        <w:t>137294</w:t>
      </w:r>
      <w:r>
        <w:rPr>
          <w:rFonts w:ascii="Times New Roman" w:hAnsi="Times New Roman"/>
          <w:color w:val="828282"/>
          <w:rtl/>
        </w:rPr>
        <w:t xml:space="preserve">יְהִי֙ </w:t>
      </w:r>
      <w:r>
        <w:rPr>
          <w:color w:val="FF0000"/>
          <w:vertAlign w:val="superscript"/>
          <w:rtl/>
        </w:rPr>
        <w:t>137295</w:t>
      </w:r>
      <w:r>
        <w:rPr>
          <w:rFonts w:ascii="Times New Roman" w:hAnsi="Times New Roman"/>
          <w:color w:val="828282"/>
          <w:rtl/>
        </w:rPr>
        <w:t>אַחֲרֵי־</w:t>
      </w:r>
      <w:r>
        <w:rPr>
          <w:color w:val="FF0000"/>
          <w:vertAlign w:val="superscript"/>
          <w:rtl/>
        </w:rPr>
        <w:t>137296</w:t>
      </w:r>
      <w:r>
        <w:rPr>
          <w:rFonts w:ascii="Times New Roman" w:hAnsi="Times New Roman"/>
          <w:color w:val="828282"/>
          <w:rtl/>
        </w:rPr>
        <w:t xml:space="preserve">כֵ֔ן </w:t>
      </w:r>
    </w:p>
    <w:p>
      <w:pPr>
        <w:pStyle w:val="Hebrew"/>
      </w:pPr>
      <w:r>
        <w:rPr>
          <w:color w:val="828282"/>
        </w:rPr>
        <w:t xml:space="preserve">וַֽיְהִי֙ אַחֲרֵי־כֵ֔ן וַיֶּאֱהַ֥ב אִשָּׁ֖ה בְּנַ֣חַל שֹׂרֵ֑ק וּשְׁמָ֖הּ דְּלִילָֽה׃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328501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328501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462851</w:t>
            </w:r>
          </w:p>
        </w:tc>
        <w:tc>
          <w:tcPr>
            <w:tcW w:type="auto" w:w="1728"/>
          </w:tcPr>
          <w:p>
            <w:r>
              <w:t>time_phrase</w:t>
            </w:r>
          </w:p>
        </w:tc>
        <w:tc>
          <w:tcPr>
            <w:tcW w:type="auto" w:w="1728"/>
          </w:tcPr>
          <w:p>
            <w:r>
              <w:t xml:space="preserve">אַחֲרֵי־כֵ֔ן </w:t>
            </w:r>
          </w:p>
        </w:tc>
        <w:tc>
          <w:tcPr>
            <w:tcW w:type="auto" w:w="1728"/>
          </w:tcPr>
          <w:p>
            <w:r/>
          </w:p>
        </w:tc>
      </w:tr>
      <w:tr>
        <w:tc>
          <w:tcPr>
            <w:tcW w:type="auto" w:w="1728"/>
          </w:tcPr>
          <w:p>
            <w:r>
              <w:t>tense</w:t>
            </w:r>
          </w:p>
        </w:tc>
        <w:tc>
          <w:tcPr>
            <w:tcW w:type="auto" w:w="1728"/>
          </w:tcPr>
          <w:p>
            <w:r>
              <w:t>137294</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128">
        <w:r>
          <w:rPr/>
          <w:t>328572, Judges 16:16</w:t>
        </w:r>
      </w:hyperlink>
    </w:p>
    <w:p>
      <w:pPr>
        <w:pStyle w:val="Hebrew"/>
      </w:pPr>
      <w:r>
        <w:t xml:space="preserve">כִּֽי־הֵצִ֨יקָה לֹּ֧ו בִדְבָרֶ֛יהָ כָּל־הַיָּמִ֖ים </w:t>
      </w:r>
    </w:p>
    <w:p>
      <w:pPr>
        <w:pStyle w:val="Hebrew"/>
      </w:pPr>
      <w:r>
        <w:rPr>
          <w:color w:val="FF0000"/>
          <w:vertAlign w:val="superscript"/>
          <w:rtl/>
        </w:rPr>
        <w:t>137576</w:t>
      </w:r>
      <w:r>
        <w:rPr>
          <w:rFonts w:ascii="Times New Roman" w:hAnsi="Times New Roman"/>
          <w:color w:val="828282"/>
          <w:rtl/>
        </w:rPr>
        <w:t>כִּֽי־</w:t>
      </w:r>
      <w:r>
        <w:rPr>
          <w:color w:val="FF0000"/>
          <w:vertAlign w:val="superscript"/>
          <w:rtl/>
        </w:rPr>
        <w:t>137577</w:t>
      </w:r>
      <w:r>
        <w:rPr>
          <w:rFonts w:ascii="Times New Roman" w:hAnsi="Times New Roman"/>
          <w:color w:val="828282"/>
          <w:rtl/>
        </w:rPr>
        <w:t xml:space="preserve">הֵצִ֨יקָה </w:t>
      </w:r>
      <w:r>
        <w:rPr>
          <w:color w:val="FF0000"/>
          <w:vertAlign w:val="superscript"/>
          <w:rtl/>
        </w:rPr>
        <w:t>137578</w:t>
      </w:r>
      <w:r>
        <w:rPr>
          <w:rFonts w:ascii="Times New Roman" w:hAnsi="Times New Roman"/>
          <w:color w:val="828282"/>
          <w:rtl/>
        </w:rPr>
        <w:t xml:space="preserve">לֹּ֧ו </w:t>
      </w:r>
      <w:r>
        <w:rPr>
          <w:color w:val="FF0000"/>
          <w:vertAlign w:val="superscript"/>
          <w:rtl/>
        </w:rPr>
        <w:t>137579</w:t>
      </w:r>
      <w:r>
        <w:rPr>
          <w:rFonts w:ascii="Times New Roman" w:hAnsi="Times New Roman"/>
          <w:color w:val="828282"/>
          <w:rtl/>
        </w:rPr>
        <w:t>בִ</w:t>
      </w:r>
      <w:r>
        <w:rPr>
          <w:color w:val="FF0000"/>
          <w:vertAlign w:val="superscript"/>
          <w:rtl/>
        </w:rPr>
        <w:t>137580</w:t>
      </w:r>
      <w:r>
        <w:rPr>
          <w:rFonts w:ascii="Times New Roman" w:hAnsi="Times New Roman"/>
          <w:color w:val="828282"/>
          <w:rtl/>
        </w:rPr>
        <w:t xml:space="preserve">דְבָרֶ֛יהָ </w:t>
      </w:r>
      <w:r>
        <w:rPr>
          <w:color w:val="FF0000"/>
          <w:vertAlign w:val="superscript"/>
          <w:rtl/>
        </w:rPr>
        <w:t>137581</w:t>
      </w:r>
      <w:r>
        <w:rPr>
          <w:rFonts w:ascii="Times New Roman" w:hAnsi="Times New Roman"/>
          <w:color w:val="828282"/>
          <w:rtl/>
        </w:rPr>
        <w:t>כָּל־</w:t>
      </w:r>
      <w:r>
        <w:rPr>
          <w:color w:val="FF0000"/>
          <w:vertAlign w:val="superscript"/>
          <w:rtl/>
        </w:rPr>
        <w:t>137582</w:t>
      </w:r>
      <w:r>
        <w:rPr>
          <w:rFonts w:ascii="Times New Roman" w:hAnsi="Times New Roman"/>
          <w:color w:val="828282"/>
          <w:rtl/>
        </w:rPr>
        <w:t>הַ</w:t>
      </w:r>
      <w:r>
        <w:rPr>
          <w:color w:val="FF0000"/>
          <w:vertAlign w:val="superscript"/>
          <w:rtl/>
        </w:rPr>
        <w:t>137583</w:t>
      </w:r>
      <w:r>
        <w:rPr>
          <w:rFonts w:ascii="Times New Roman" w:hAnsi="Times New Roman"/>
          <w:color w:val="828282"/>
          <w:rtl/>
        </w:rPr>
        <w:t xml:space="preserve">יָּמִ֖ים </w:t>
      </w:r>
    </w:p>
    <w:p>
      <w:pPr>
        <w:pStyle w:val="Hebrew"/>
      </w:pPr>
      <w:r>
        <w:rPr>
          <w:color w:val="828282"/>
        </w:rPr>
        <w:t xml:space="preserve">וַ֠יְהִי כִּֽי־הֵצִ֨יקָה לֹּ֧ו בִדְבָרֶ֛יהָ כָּל־הַיָּמִ֖ים וַתְּאַֽלֲצֵ֑הוּ וַתִּקְצַ֥ר נַפְשֹׁ֖ו לָמֽוּת׃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328572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328572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463067</w:t>
            </w:r>
          </w:p>
        </w:tc>
        <w:tc>
          <w:tcPr>
            <w:tcW w:type="auto" w:w="1728"/>
          </w:tcPr>
          <w:p>
            <w:r>
              <w:t>time_phrase</w:t>
            </w:r>
          </w:p>
        </w:tc>
        <w:tc>
          <w:tcPr>
            <w:tcW w:type="auto" w:w="1728"/>
          </w:tcPr>
          <w:p>
            <w:r>
              <w:t xml:space="preserve">כָּל־הַיָּמִ֖ים </w:t>
            </w:r>
          </w:p>
        </w:tc>
        <w:tc>
          <w:tcPr>
            <w:tcW w:type="auto" w:w="1728"/>
          </w:tcPr>
          <w:p>
            <w:r/>
          </w:p>
        </w:tc>
      </w:tr>
      <w:tr>
        <w:tc>
          <w:tcPr>
            <w:tcW w:type="auto" w:w="1728"/>
          </w:tcPr>
          <w:p>
            <w:r>
              <w:t>tense</w:t>
            </w:r>
          </w:p>
        </w:tc>
        <w:tc>
          <w:tcPr>
            <w:tcW w:type="auto" w:w="1728"/>
          </w:tcPr>
          <w:p>
            <w:r>
              <w:t>137577</w:t>
            </w:r>
          </w:p>
        </w:tc>
        <w:tc>
          <w:tcPr>
            <w:tcW w:type="auto" w:w="1728"/>
          </w:tcPr>
          <w:p>
            <w:r>
              <w:t>verb</w:t>
            </w:r>
          </w:p>
        </w:tc>
        <w:tc>
          <w:tcPr>
            <w:tcW w:type="auto" w:w="1728"/>
          </w:tcPr>
          <w:p>
            <w:r>
              <w:t xml:space="preserve">הֵצִ֨יקָה </w:t>
            </w:r>
          </w:p>
        </w:tc>
        <w:tc>
          <w:tcPr>
            <w:tcW w:type="auto" w:w="1728"/>
          </w:tcPr>
          <w:p>
            <w:r/>
          </w:p>
        </w:tc>
      </w:tr>
    </w:tbl>
    <w:p>
      <w:r>
        <w:br/>
      </w:r>
    </w:p>
    <w:p>
      <w:pPr>
        <w:pStyle w:val="Reference"/>
      </w:pPr>
      <w:hyperlink r:id="rId1129">
        <w:r>
          <w:rPr/>
          <w:t>328664, Judges 16:30</w:t>
        </w:r>
      </w:hyperlink>
    </w:p>
    <w:p>
      <w:pPr>
        <w:pStyle w:val="Hebrew"/>
      </w:pPr>
      <w:r>
        <w:t xml:space="preserve">מֵאֲשֶׁ֥ר הֵמִ֖ית בְּחַיָּֽיו׃ </w:t>
      </w:r>
    </w:p>
    <w:p>
      <w:pPr>
        <w:pStyle w:val="Hebrew"/>
      </w:pPr>
      <w:r>
        <w:rPr>
          <w:color w:val="FF0000"/>
          <w:vertAlign w:val="superscript"/>
          <w:rtl/>
        </w:rPr>
        <w:t>137968</w:t>
      </w:r>
      <w:r>
        <w:rPr>
          <w:rFonts w:ascii="Times New Roman" w:hAnsi="Times New Roman"/>
          <w:color w:val="828282"/>
          <w:rtl/>
        </w:rPr>
        <w:t>מֵ</w:t>
      </w:r>
      <w:r>
        <w:rPr>
          <w:color w:val="FF0000"/>
          <w:vertAlign w:val="superscript"/>
          <w:rtl/>
        </w:rPr>
        <w:t>137969</w:t>
      </w:r>
      <w:r>
        <w:rPr>
          <w:rFonts w:ascii="Times New Roman" w:hAnsi="Times New Roman"/>
          <w:color w:val="828282"/>
          <w:rtl/>
        </w:rPr>
        <w:t xml:space="preserve">אֲשֶׁ֥ר </w:t>
      </w:r>
      <w:r>
        <w:rPr>
          <w:color w:val="FF0000"/>
          <w:vertAlign w:val="superscript"/>
          <w:rtl/>
        </w:rPr>
        <w:t>137970</w:t>
      </w:r>
      <w:r>
        <w:rPr>
          <w:rFonts w:ascii="Times New Roman" w:hAnsi="Times New Roman"/>
          <w:color w:val="828282"/>
          <w:rtl/>
        </w:rPr>
        <w:t xml:space="preserve">הֵמִ֖ית </w:t>
      </w:r>
      <w:r>
        <w:rPr>
          <w:color w:val="FF0000"/>
          <w:vertAlign w:val="superscript"/>
          <w:rtl/>
        </w:rPr>
        <w:t>137971</w:t>
      </w:r>
      <w:r>
        <w:rPr>
          <w:rFonts w:ascii="Times New Roman" w:hAnsi="Times New Roman"/>
          <w:color w:val="828282"/>
          <w:rtl/>
        </w:rPr>
        <w:t>בְּ</w:t>
      </w:r>
      <w:r>
        <w:rPr>
          <w:color w:val="FF0000"/>
          <w:vertAlign w:val="superscript"/>
          <w:rtl/>
        </w:rPr>
        <w:t>137972</w:t>
      </w:r>
      <w:r>
        <w:rPr>
          <w:rFonts w:ascii="Times New Roman" w:hAnsi="Times New Roman"/>
          <w:color w:val="828282"/>
          <w:rtl/>
        </w:rPr>
        <w:t xml:space="preserve">חַיָּֽיו׃ </w:t>
      </w:r>
    </w:p>
    <w:p>
      <w:pPr>
        <w:pStyle w:val="Hebrew"/>
      </w:pPr>
      <w:r>
        <w:rPr>
          <w:color w:val="828282"/>
        </w:rPr>
        <w:t xml:space="preserve">וַיֹּ֣אמֶר שִׁמְשֹׁ֗ון תָּמֹ֣ות נַפְשִׁי֮ עִם־פְּלִשְׁתִּים֒ וַיֵּ֣ט בְּכֹ֔חַ וַיִּפֹּ֤ל הַבַּ֨יִת֙ עַל־הַסְּרָנִ֔ים וְעַל־כָּל־הָעָ֖ם אֲשֶׁר־בֹּ֑ו וַיִּהְי֤וּ הַמֵּתִים֙ אֲשֶׁ֣ר הֵמִ֣ית בְּמֹותֹ֔ו רַבִּ֕ים מֵאֲשֶׁ֥ר הֵמִ֖ית בְּחַיָּֽיו׃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328664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328664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463333</w:t>
            </w:r>
          </w:p>
        </w:tc>
        <w:tc>
          <w:tcPr>
            <w:tcW w:type="auto" w:w="1728"/>
          </w:tcPr>
          <w:p>
            <w:r>
              <w:t>time_phrase</w:t>
            </w:r>
          </w:p>
        </w:tc>
        <w:tc>
          <w:tcPr>
            <w:tcW w:type="auto" w:w="1728"/>
          </w:tcPr>
          <w:p>
            <w:r>
              <w:t xml:space="preserve">בְּחַיָּֽיו׃ </w:t>
            </w:r>
          </w:p>
        </w:tc>
        <w:tc>
          <w:tcPr>
            <w:tcW w:type="auto" w:w="1728"/>
          </w:tcPr>
          <w:p>
            <w:r/>
          </w:p>
        </w:tc>
      </w:tr>
      <w:tr>
        <w:tc>
          <w:tcPr>
            <w:tcW w:type="auto" w:w="1728"/>
          </w:tcPr>
          <w:p>
            <w:r>
              <w:t>tense</w:t>
            </w:r>
          </w:p>
        </w:tc>
        <w:tc>
          <w:tcPr>
            <w:tcW w:type="auto" w:w="1728"/>
          </w:tcPr>
          <w:p>
            <w:r>
              <w:t>137970</w:t>
            </w:r>
          </w:p>
        </w:tc>
        <w:tc>
          <w:tcPr>
            <w:tcW w:type="auto" w:w="1728"/>
          </w:tcPr>
          <w:p>
            <w:r>
              <w:t>verb</w:t>
            </w:r>
          </w:p>
        </w:tc>
        <w:tc>
          <w:tcPr>
            <w:tcW w:type="auto" w:w="1728"/>
          </w:tcPr>
          <w:p>
            <w:r>
              <w:t xml:space="preserve">הֵמִ֖ית </w:t>
            </w:r>
          </w:p>
        </w:tc>
        <w:tc>
          <w:tcPr>
            <w:tcW w:type="auto" w:w="1728"/>
          </w:tcPr>
          <w:p>
            <w:r/>
          </w:p>
        </w:tc>
      </w:tr>
    </w:tbl>
    <w:p>
      <w:r>
        <w:br/>
      </w:r>
    </w:p>
    <w:p>
      <w:pPr>
        <w:pStyle w:val="Reference"/>
      </w:pPr>
      <w:hyperlink r:id="rId1130">
        <w:r>
          <w:rPr/>
          <w:t>328669, Judges 16:31</w:t>
        </w:r>
      </w:hyperlink>
    </w:p>
    <w:p>
      <w:pPr>
        <w:pStyle w:val="Hebrew"/>
      </w:pPr>
      <w:r>
        <w:t xml:space="preserve">וְה֛וּא שָׁפַ֥ט אֶת־יִשְׂרָאֵ֖ל עֶשְׂרִ֥ים שָׁנָֽה׃ פ </w:t>
      </w:r>
    </w:p>
    <w:p>
      <w:pPr>
        <w:pStyle w:val="Hebrew"/>
      </w:pPr>
      <w:r>
        <w:rPr>
          <w:color w:val="FF0000"/>
          <w:vertAlign w:val="superscript"/>
          <w:rtl/>
        </w:rPr>
        <w:t>137997</w:t>
      </w:r>
      <w:r>
        <w:rPr>
          <w:rFonts w:ascii="Times New Roman" w:hAnsi="Times New Roman"/>
          <w:color w:val="828282"/>
          <w:rtl/>
        </w:rPr>
        <w:t>וְ</w:t>
      </w:r>
      <w:r>
        <w:rPr>
          <w:color w:val="FF0000"/>
          <w:vertAlign w:val="superscript"/>
          <w:rtl/>
        </w:rPr>
        <w:t>137998</w:t>
      </w:r>
      <w:r>
        <w:rPr>
          <w:rFonts w:ascii="Times New Roman" w:hAnsi="Times New Roman"/>
          <w:color w:val="828282"/>
          <w:rtl/>
        </w:rPr>
        <w:t xml:space="preserve">ה֛וּא </w:t>
      </w:r>
      <w:r>
        <w:rPr>
          <w:color w:val="FF0000"/>
          <w:vertAlign w:val="superscript"/>
          <w:rtl/>
        </w:rPr>
        <w:t>137999</w:t>
      </w:r>
      <w:r>
        <w:rPr>
          <w:rFonts w:ascii="Times New Roman" w:hAnsi="Times New Roman"/>
          <w:color w:val="828282"/>
          <w:rtl/>
        </w:rPr>
        <w:t xml:space="preserve">שָׁפַ֥ט </w:t>
      </w:r>
      <w:r>
        <w:rPr>
          <w:color w:val="FF0000"/>
          <w:vertAlign w:val="superscript"/>
          <w:rtl/>
        </w:rPr>
        <w:t>138000</w:t>
      </w:r>
      <w:r>
        <w:rPr>
          <w:rFonts w:ascii="Times New Roman" w:hAnsi="Times New Roman"/>
          <w:color w:val="828282"/>
          <w:rtl/>
        </w:rPr>
        <w:t>אֶת־</w:t>
      </w:r>
      <w:r>
        <w:rPr>
          <w:color w:val="FF0000"/>
          <w:vertAlign w:val="superscript"/>
          <w:rtl/>
        </w:rPr>
        <w:t>138001</w:t>
      </w:r>
      <w:r>
        <w:rPr>
          <w:rFonts w:ascii="Times New Roman" w:hAnsi="Times New Roman"/>
          <w:color w:val="828282"/>
          <w:rtl/>
        </w:rPr>
        <w:t xml:space="preserve">יִשְׂרָאֵ֖ל </w:t>
      </w:r>
      <w:r>
        <w:rPr>
          <w:color w:val="FF0000"/>
          <w:vertAlign w:val="superscript"/>
          <w:rtl/>
        </w:rPr>
        <w:t>138002</w:t>
      </w:r>
      <w:r>
        <w:rPr>
          <w:rFonts w:ascii="Times New Roman" w:hAnsi="Times New Roman"/>
          <w:color w:val="828282"/>
          <w:rtl/>
        </w:rPr>
        <w:t xml:space="preserve">עֶשְׂרִ֥ים </w:t>
      </w:r>
      <w:r>
        <w:rPr>
          <w:color w:val="FF0000"/>
          <w:vertAlign w:val="superscript"/>
          <w:rtl/>
        </w:rPr>
        <w:t>138003</w:t>
      </w:r>
      <w:r>
        <w:rPr>
          <w:rFonts w:ascii="Times New Roman" w:hAnsi="Times New Roman"/>
          <w:color w:val="828282"/>
          <w:rtl/>
        </w:rPr>
        <w:t xml:space="preserve">שָׁנָֽה׃ פ </w:t>
      </w:r>
    </w:p>
    <w:p>
      <w:pPr>
        <w:pStyle w:val="Hebrew"/>
      </w:pPr>
      <w:r>
        <w:rPr>
          <w:color w:val="828282"/>
        </w:rPr>
        <w:t xml:space="preserve">וַיֵּרְד֨וּ אֶחָ֜יו וְכָל־בֵּ֣ית אָבִיהוּ֮ וַיִּשְׂא֣וּ אֹתֹו֒ וַֽיַּעֲל֣וּ׀ וַיִּקְבְּר֣וּ אֹותֹ֗ו בֵּ֤ין צָרְעָה֙ וּבֵ֣ין אֶשְׁתָּאֹ֔ל בְּקֶ֖בֶר מָנֹ֣וחַ אָבִ֑יו וְה֛וּא שָׁפַ֥ט אֶת־יִשְׂרָאֵ֖ל עֶשְׂרִ֥ים שָׁנָֽה׃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328669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328669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463351</w:t>
            </w:r>
          </w:p>
        </w:tc>
        <w:tc>
          <w:tcPr>
            <w:tcW w:type="auto" w:w="1728"/>
          </w:tcPr>
          <w:p>
            <w:r>
              <w:t>time_phrase</w:t>
            </w:r>
          </w:p>
        </w:tc>
        <w:tc>
          <w:tcPr>
            <w:tcW w:type="auto" w:w="1728"/>
          </w:tcPr>
          <w:p>
            <w:r>
              <w:t xml:space="preserve">עֶשְׂרִ֥ים שָׁנָֽה׃ פ </w:t>
            </w:r>
          </w:p>
        </w:tc>
        <w:tc>
          <w:tcPr>
            <w:tcW w:type="auto" w:w="1728"/>
          </w:tcPr>
          <w:p>
            <w:r/>
          </w:p>
        </w:tc>
      </w:tr>
      <w:tr>
        <w:tc>
          <w:tcPr>
            <w:tcW w:type="auto" w:w="1728"/>
          </w:tcPr>
          <w:p>
            <w:r>
              <w:t>tense</w:t>
            </w:r>
          </w:p>
        </w:tc>
        <w:tc>
          <w:tcPr>
            <w:tcW w:type="auto" w:w="1728"/>
          </w:tcPr>
          <w:p>
            <w:r>
              <w:t>137999</w:t>
            </w:r>
          </w:p>
        </w:tc>
        <w:tc>
          <w:tcPr>
            <w:tcW w:type="auto" w:w="1728"/>
          </w:tcPr>
          <w:p>
            <w:r>
              <w:t>verb</w:t>
            </w:r>
          </w:p>
        </w:tc>
        <w:tc>
          <w:tcPr>
            <w:tcW w:type="auto" w:w="1728"/>
          </w:tcPr>
          <w:p>
            <w:r>
              <w:t xml:space="preserve">שָׁפַ֥ט </w:t>
            </w:r>
          </w:p>
        </w:tc>
        <w:tc>
          <w:tcPr>
            <w:tcW w:type="auto" w:w="1728"/>
          </w:tcPr>
          <w:p>
            <w:r/>
          </w:p>
        </w:tc>
      </w:tr>
    </w:tbl>
    <w:p>
      <w:r>
        <w:br/>
      </w:r>
    </w:p>
    <w:p>
      <w:pPr>
        <w:pStyle w:val="Reference"/>
      </w:pPr>
      <w:hyperlink r:id="rId1131">
        <w:r>
          <w:rPr/>
          <w:t>328685, Judges 17:3</w:t>
        </w:r>
      </w:hyperlink>
    </w:p>
    <w:p>
      <w:pPr>
        <w:pStyle w:val="Hebrew"/>
      </w:pPr>
      <w:r>
        <w:t xml:space="preserve">וְעַתָּ֖ה </w:t>
      </w:r>
    </w:p>
    <w:p>
      <w:pPr>
        <w:pStyle w:val="Hebrew"/>
      </w:pPr>
      <w:r>
        <w:rPr>
          <w:color w:val="FF0000"/>
          <w:vertAlign w:val="superscript"/>
          <w:rtl/>
        </w:rPr>
        <w:t>138075</w:t>
      </w:r>
      <w:r>
        <w:rPr>
          <w:rFonts w:ascii="Times New Roman" w:hAnsi="Times New Roman"/>
          <w:color w:val="828282"/>
          <w:rtl/>
        </w:rPr>
        <w:t>וְ</w:t>
      </w:r>
      <w:r>
        <w:rPr>
          <w:color w:val="FF0000"/>
          <w:vertAlign w:val="superscript"/>
          <w:rtl/>
        </w:rPr>
        <w:t>138076</w:t>
      </w:r>
      <w:r>
        <w:rPr>
          <w:rFonts w:ascii="Times New Roman" w:hAnsi="Times New Roman"/>
          <w:color w:val="828282"/>
          <w:rtl/>
        </w:rPr>
        <w:t xml:space="preserve">עַתָּ֖ה </w:t>
      </w:r>
    </w:p>
    <w:p>
      <w:pPr>
        <w:pStyle w:val="Hebrew"/>
      </w:pPr>
      <w:r>
        <w:rPr>
          <w:color w:val="828282"/>
        </w:rPr>
        <w:t xml:space="preserve">וַיָּ֛שֶׁב אֶת־אֶֽלֶף־וּמֵאָ֥ה הַכֶּ֖סֶף לְאִמֹּ֑ו וַתֹּ֣אמֶר אִמֹּ֡ו הַקְדֵּ֣שׁ הִקְדַּ֣שְׁתִּי אֶת־הַכֶּסֶף֩ לַיהוָ֨ה מִיָּדִ֜י לִבְנִ֗י לַֽעֲשֹׂות֙ פֶּ֣סֶל וּמַסֵּכָ֔ה וְעַתָּ֖ה אֲשִׁיבֶ֥נּוּ 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328685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328685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463398</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132">
        <w:r>
          <w:rPr/>
          <w:t>328697, Judges 17:6</w:t>
        </w:r>
      </w:hyperlink>
    </w:p>
    <w:p>
      <w:pPr>
        <w:pStyle w:val="Hebrew"/>
      </w:pPr>
      <w:r>
        <w:t xml:space="preserve">בַּיָּמִ֣ים הָהֵ֔ם אֵ֥ין מֶ֖לֶךְ בְּיִשְׂרָאֵ֑ל </w:t>
      </w:r>
    </w:p>
    <w:p>
      <w:pPr>
        <w:pStyle w:val="Hebrew"/>
      </w:pPr>
      <w:r>
        <w:rPr>
          <w:color w:val="FF0000"/>
          <w:vertAlign w:val="superscript"/>
          <w:rtl/>
        </w:rPr>
        <w:t>138130</w:t>
      </w:r>
      <w:r>
        <w:rPr>
          <w:rFonts w:ascii="Times New Roman" w:hAnsi="Times New Roman"/>
          <w:color w:val="828282"/>
          <w:rtl/>
        </w:rPr>
        <w:t>בַּ</w:t>
      </w:r>
      <w:r>
        <w:rPr>
          <w:color w:val="FF0000"/>
          <w:vertAlign w:val="superscript"/>
          <w:rtl/>
        </w:rPr>
        <w:t>138131</w:t>
      </w:r>
      <w:r>
        <w:rPr>
          <w:rFonts w:ascii="Times New Roman" w:hAnsi="Times New Roman"/>
          <w:color w:val="828282"/>
          <w:rtl/>
        </w:rPr>
      </w:r>
      <w:r>
        <w:rPr>
          <w:color w:val="FF0000"/>
          <w:vertAlign w:val="superscript"/>
          <w:rtl/>
        </w:rPr>
        <w:t>138132</w:t>
      </w:r>
      <w:r>
        <w:rPr>
          <w:rFonts w:ascii="Times New Roman" w:hAnsi="Times New Roman"/>
          <w:color w:val="828282"/>
          <w:rtl/>
        </w:rPr>
        <w:t xml:space="preserve">יָּמִ֣ים </w:t>
      </w:r>
      <w:r>
        <w:rPr>
          <w:color w:val="FF0000"/>
          <w:vertAlign w:val="superscript"/>
          <w:rtl/>
        </w:rPr>
        <w:t>138133</w:t>
      </w:r>
      <w:r>
        <w:rPr>
          <w:rFonts w:ascii="Times New Roman" w:hAnsi="Times New Roman"/>
          <w:color w:val="828282"/>
          <w:rtl/>
        </w:rPr>
        <w:t>הָ</w:t>
      </w:r>
      <w:r>
        <w:rPr>
          <w:color w:val="FF0000"/>
          <w:vertAlign w:val="superscript"/>
          <w:rtl/>
        </w:rPr>
        <w:t>138134</w:t>
      </w:r>
      <w:r>
        <w:rPr>
          <w:rFonts w:ascii="Times New Roman" w:hAnsi="Times New Roman"/>
          <w:color w:val="828282"/>
          <w:rtl/>
        </w:rPr>
        <w:t xml:space="preserve">הֵ֔ם </w:t>
      </w:r>
      <w:r>
        <w:rPr>
          <w:color w:val="FF0000"/>
          <w:vertAlign w:val="superscript"/>
          <w:rtl/>
        </w:rPr>
        <w:t>138135</w:t>
      </w:r>
      <w:r>
        <w:rPr>
          <w:rFonts w:ascii="Times New Roman" w:hAnsi="Times New Roman"/>
          <w:color w:val="828282"/>
          <w:rtl/>
        </w:rPr>
        <w:t xml:space="preserve">אֵ֥ין </w:t>
      </w:r>
      <w:r>
        <w:rPr>
          <w:color w:val="FF0000"/>
          <w:vertAlign w:val="superscript"/>
          <w:rtl/>
        </w:rPr>
        <w:t>138136</w:t>
      </w:r>
      <w:r>
        <w:rPr>
          <w:rFonts w:ascii="Times New Roman" w:hAnsi="Times New Roman"/>
          <w:color w:val="828282"/>
          <w:rtl/>
        </w:rPr>
        <w:t xml:space="preserve">מֶ֖לֶךְ </w:t>
      </w:r>
      <w:r>
        <w:rPr>
          <w:color w:val="FF0000"/>
          <w:vertAlign w:val="superscript"/>
          <w:rtl/>
        </w:rPr>
        <w:t>138137</w:t>
      </w:r>
      <w:r>
        <w:rPr>
          <w:rFonts w:ascii="Times New Roman" w:hAnsi="Times New Roman"/>
          <w:color w:val="828282"/>
          <w:rtl/>
        </w:rPr>
        <w:t>בְּ</w:t>
      </w:r>
      <w:r>
        <w:rPr>
          <w:color w:val="FF0000"/>
          <w:vertAlign w:val="superscript"/>
          <w:rtl/>
        </w:rPr>
        <w:t>138138</w:t>
      </w:r>
      <w:r>
        <w:rPr>
          <w:rFonts w:ascii="Times New Roman" w:hAnsi="Times New Roman"/>
          <w:color w:val="828282"/>
          <w:rtl/>
        </w:rPr>
        <w:t xml:space="preserve">יִשְׂרָאֵ֑ל </w:t>
      </w:r>
    </w:p>
    <w:p>
      <w:pPr>
        <w:pStyle w:val="Hebrew"/>
      </w:pPr>
      <w:r>
        <w:rPr>
          <w:color w:val="828282"/>
        </w:rPr>
        <w:t xml:space="preserve">בַּיָּמִ֣ים הָהֵ֔ם אֵ֥ין מֶ֖לֶךְ בְּיִשְׂרָאֵ֑ל אִ֛ישׁ הַיָּשָׁ֥ר בְּעֵינָ֖יו יַעֲשֶֽׂה׃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328697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328697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463432</w:t>
            </w:r>
          </w:p>
        </w:tc>
        <w:tc>
          <w:tcPr>
            <w:tcW w:type="auto" w:w="1728"/>
          </w:tcPr>
          <w:p>
            <w:r>
              <w:t>time_phrase</w:t>
            </w:r>
          </w:p>
        </w:tc>
        <w:tc>
          <w:tcPr>
            <w:tcW w:type="auto" w:w="1728"/>
          </w:tcPr>
          <w:p>
            <w:r>
              <w:t xml:space="preserve">בַּיָּמִ֣ים הָהֵ֔ם </w:t>
            </w:r>
          </w:p>
        </w:tc>
        <w:tc>
          <w:tcPr>
            <w:tcW w:type="auto" w:w="1728"/>
          </w:tcPr>
          <w:p>
            <w:r/>
          </w:p>
        </w:tc>
      </w:tr>
    </w:tbl>
    <w:p>
      <w:r>
        <w:br/>
      </w:r>
    </w:p>
    <w:p>
      <w:pPr>
        <w:pStyle w:val="Reference"/>
      </w:pPr>
      <w:hyperlink r:id="rId1133">
        <w:r>
          <w:rPr/>
          <w:t>328730, Judges 18:1</w:t>
        </w:r>
      </w:hyperlink>
    </w:p>
    <w:p>
      <w:pPr>
        <w:pStyle w:val="Hebrew"/>
      </w:pPr>
      <w:r>
        <w:t xml:space="preserve">בַּיָּמִ֣ים הָהֵ֔ם אֵ֥ין מֶ֖לֶךְ בְּיִשְׂרָאֵ֑ל </w:t>
      </w:r>
    </w:p>
    <w:p>
      <w:pPr>
        <w:pStyle w:val="Hebrew"/>
      </w:pPr>
      <w:r>
        <w:rPr>
          <w:color w:val="FF0000"/>
          <w:vertAlign w:val="superscript"/>
          <w:rtl/>
        </w:rPr>
        <w:t>138294</w:t>
      </w:r>
      <w:r>
        <w:rPr>
          <w:rFonts w:ascii="Times New Roman" w:hAnsi="Times New Roman"/>
          <w:color w:val="828282"/>
          <w:rtl/>
        </w:rPr>
        <w:t>בַּ</w:t>
      </w:r>
      <w:r>
        <w:rPr>
          <w:color w:val="FF0000"/>
          <w:vertAlign w:val="superscript"/>
          <w:rtl/>
        </w:rPr>
        <w:t>138295</w:t>
      </w:r>
      <w:r>
        <w:rPr>
          <w:rFonts w:ascii="Times New Roman" w:hAnsi="Times New Roman"/>
          <w:color w:val="828282"/>
          <w:rtl/>
        </w:rPr>
      </w:r>
      <w:r>
        <w:rPr>
          <w:color w:val="FF0000"/>
          <w:vertAlign w:val="superscript"/>
          <w:rtl/>
        </w:rPr>
        <w:t>138296</w:t>
      </w:r>
      <w:r>
        <w:rPr>
          <w:rFonts w:ascii="Times New Roman" w:hAnsi="Times New Roman"/>
          <w:color w:val="828282"/>
          <w:rtl/>
        </w:rPr>
        <w:t xml:space="preserve">יָּמִ֣ים </w:t>
      </w:r>
      <w:r>
        <w:rPr>
          <w:color w:val="FF0000"/>
          <w:vertAlign w:val="superscript"/>
          <w:rtl/>
        </w:rPr>
        <w:t>138297</w:t>
      </w:r>
      <w:r>
        <w:rPr>
          <w:rFonts w:ascii="Times New Roman" w:hAnsi="Times New Roman"/>
          <w:color w:val="828282"/>
          <w:rtl/>
        </w:rPr>
        <w:t>הָ</w:t>
      </w:r>
      <w:r>
        <w:rPr>
          <w:color w:val="FF0000"/>
          <w:vertAlign w:val="superscript"/>
          <w:rtl/>
        </w:rPr>
        <w:t>138298</w:t>
      </w:r>
      <w:r>
        <w:rPr>
          <w:rFonts w:ascii="Times New Roman" w:hAnsi="Times New Roman"/>
          <w:color w:val="828282"/>
          <w:rtl/>
        </w:rPr>
        <w:t xml:space="preserve">הֵ֔ם </w:t>
      </w:r>
      <w:r>
        <w:rPr>
          <w:color w:val="FF0000"/>
          <w:vertAlign w:val="superscript"/>
          <w:rtl/>
        </w:rPr>
        <w:t>138299</w:t>
      </w:r>
      <w:r>
        <w:rPr>
          <w:rFonts w:ascii="Times New Roman" w:hAnsi="Times New Roman"/>
          <w:color w:val="828282"/>
          <w:rtl/>
        </w:rPr>
        <w:t xml:space="preserve">אֵ֥ין </w:t>
      </w:r>
      <w:r>
        <w:rPr>
          <w:color w:val="FF0000"/>
          <w:vertAlign w:val="superscript"/>
          <w:rtl/>
        </w:rPr>
        <w:t>138300</w:t>
      </w:r>
      <w:r>
        <w:rPr>
          <w:rFonts w:ascii="Times New Roman" w:hAnsi="Times New Roman"/>
          <w:color w:val="828282"/>
          <w:rtl/>
        </w:rPr>
        <w:t xml:space="preserve">מֶ֖לֶךְ </w:t>
      </w:r>
      <w:r>
        <w:rPr>
          <w:color w:val="FF0000"/>
          <w:vertAlign w:val="superscript"/>
          <w:rtl/>
        </w:rPr>
        <w:t>138301</w:t>
      </w:r>
      <w:r>
        <w:rPr>
          <w:rFonts w:ascii="Times New Roman" w:hAnsi="Times New Roman"/>
          <w:color w:val="828282"/>
          <w:rtl/>
        </w:rPr>
        <w:t>בְּ</w:t>
      </w:r>
      <w:r>
        <w:rPr>
          <w:color w:val="FF0000"/>
          <w:vertAlign w:val="superscript"/>
          <w:rtl/>
        </w:rPr>
        <w:t>138302</w:t>
      </w:r>
      <w:r>
        <w:rPr>
          <w:rFonts w:ascii="Times New Roman" w:hAnsi="Times New Roman"/>
          <w:color w:val="828282"/>
          <w:rtl/>
        </w:rPr>
        <w:t xml:space="preserve">יִשְׂרָאֵ֑ל </w:t>
      </w:r>
    </w:p>
    <w:p>
      <w:pPr>
        <w:pStyle w:val="Hebrew"/>
      </w:pPr>
      <w:r>
        <w:rPr>
          <w:color w:val="828282"/>
        </w:rPr>
        <w:t xml:space="preserve">בַּיָּמִ֣ים הָהֵ֔ם אֵ֥ין מֶ֖לֶךְ בְּיִשְׂרָאֵ֑ל וּבַיָּמִ֣ים הָהֵ֗ם שֵׁ֣בֶט הַדָּנִ֞י מְבַקֶּשׁ־לֹ֤ו נַֽחֲלָה֙ לָשֶׁ֔בֶת כִּי֩ לֹֽא־נָ֨פְלָה לֹּ֜ו עַד־הַיֹּ֥ום הַה֛וּא בְּתֹוךְ־שִׁבְטֵ֥י יִשְׂרָאֵ֖ל בְּנַחֲלָֽה׃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328730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328730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463536</w:t>
            </w:r>
          </w:p>
        </w:tc>
        <w:tc>
          <w:tcPr>
            <w:tcW w:type="auto" w:w="1728"/>
          </w:tcPr>
          <w:p>
            <w:r>
              <w:t>time_phrase</w:t>
            </w:r>
          </w:p>
        </w:tc>
        <w:tc>
          <w:tcPr>
            <w:tcW w:type="auto" w:w="1728"/>
          </w:tcPr>
          <w:p>
            <w:r>
              <w:t xml:space="preserve">בַּיָּמִ֣ים הָהֵ֔ם </w:t>
            </w:r>
          </w:p>
        </w:tc>
        <w:tc>
          <w:tcPr>
            <w:tcW w:type="auto" w:w="1728"/>
          </w:tcPr>
          <w:p>
            <w:r/>
          </w:p>
        </w:tc>
      </w:tr>
    </w:tbl>
    <w:p>
      <w:r>
        <w:br/>
      </w:r>
    </w:p>
    <w:p>
      <w:pPr>
        <w:pStyle w:val="Reference"/>
      </w:pPr>
      <w:hyperlink r:id="rId1133">
        <w:r>
          <w:rPr/>
          <w:t>328731, Judges 18:1</w:t>
        </w:r>
      </w:hyperlink>
    </w:p>
    <w:p>
      <w:pPr>
        <w:pStyle w:val="Hebrew"/>
      </w:pPr>
      <w:r>
        <w:t xml:space="preserve">וּבַיָּמִ֣ים הָהֵ֗ם שֵׁ֣בֶט הַדָּנִ֞י מְבַקֶּשׁ־לֹ֤ו נַֽחֲלָה֙ </w:t>
      </w:r>
    </w:p>
    <w:p>
      <w:pPr>
        <w:pStyle w:val="Hebrew"/>
      </w:pPr>
      <w:r>
        <w:rPr>
          <w:color w:val="FF0000"/>
          <w:vertAlign w:val="superscript"/>
          <w:rtl/>
        </w:rPr>
        <w:t>138303</w:t>
      </w:r>
      <w:r>
        <w:rPr>
          <w:rFonts w:ascii="Times New Roman" w:hAnsi="Times New Roman"/>
          <w:color w:val="828282"/>
          <w:rtl/>
        </w:rPr>
        <w:t>וּ</w:t>
      </w:r>
      <w:r>
        <w:rPr>
          <w:color w:val="FF0000"/>
          <w:vertAlign w:val="superscript"/>
          <w:rtl/>
        </w:rPr>
        <w:t>138304</w:t>
      </w:r>
      <w:r>
        <w:rPr>
          <w:rFonts w:ascii="Times New Roman" w:hAnsi="Times New Roman"/>
          <w:color w:val="828282"/>
          <w:rtl/>
        </w:rPr>
        <w:t>בַ</w:t>
      </w:r>
      <w:r>
        <w:rPr>
          <w:color w:val="FF0000"/>
          <w:vertAlign w:val="superscript"/>
          <w:rtl/>
        </w:rPr>
        <w:t>138305</w:t>
      </w:r>
      <w:r>
        <w:rPr>
          <w:rFonts w:ascii="Times New Roman" w:hAnsi="Times New Roman"/>
          <w:color w:val="828282"/>
          <w:rtl/>
        </w:rPr>
      </w:r>
      <w:r>
        <w:rPr>
          <w:color w:val="FF0000"/>
          <w:vertAlign w:val="superscript"/>
          <w:rtl/>
        </w:rPr>
        <w:t>138306</w:t>
      </w:r>
      <w:r>
        <w:rPr>
          <w:rFonts w:ascii="Times New Roman" w:hAnsi="Times New Roman"/>
          <w:color w:val="828282"/>
          <w:rtl/>
        </w:rPr>
        <w:t xml:space="preserve">יָּמִ֣ים </w:t>
      </w:r>
      <w:r>
        <w:rPr>
          <w:color w:val="FF0000"/>
          <w:vertAlign w:val="superscript"/>
          <w:rtl/>
        </w:rPr>
        <w:t>138307</w:t>
      </w:r>
      <w:r>
        <w:rPr>
          <w:rFonts w:ascii="Times New Roman" w:hAnsi="Times New Roman"/>
          <w:color w:val="828282"/>
          <w:rtl/>
        </w:rPr>
        <w:t>הָ</w:t>
      </w:r>
      <w:r>
        <w:rPr>
          <w:color w:val="FF0000"/>
          <w:vertAlign w:val="superscript"/>
          <w:rtl/>
        </w:rPr>
        <w:t>138308</w:t>
      </w:r>
      <w:r>
        <w:rPr>
          <w:rFonts w:ascii="Times New Roman" w:hAnsi="Times New Roman"/>
          <w:color w:val="828282"/>
          <w:rtl/>
        </w:rPr>
        <w:t xml:space="preserve">הֵ֗ם </w:t>
      </w:r>
      <w:r>
        <w:rPr>
          <w:color w:val="FF0000"/>
          <w:vertAlign w:val="superscript"/>
          <w:rtl/>
        </w:rPr>
        <w:t>138309</w:t>
      </w:r>
      <w:r>
        <w:rPr>
          <w:rFonts w:ascii="Times New Roman" w:hAnsi="Times New Roman"/>
          <w:color w:val="828282"/>
          <w:rtl/>
        </w:rPr>
        <w:t xml:space="preserve">שֵׁ֣בֶט </w:t>
      </w:r>
      <w:r>
        <w:rPr>
          <w:color w:val="FF0000"/>
          <w:vertAlign w:val="superscript"/>
          <w:rtl/>
        </w:rPr>
        <w:t>138310</w:t>
      </w:r>
      <w:r>
        <w:rPr>
          <w:rFonts w:ascii="Times New Roman" w:hAnsi="Times New Roman"/>
          <w:color w:val="828282"/>
          <w:rtl/>
        </w:rPr>
        <w:t>הַ</w:t>
      </w:r>
      <w:r>
        <w:rPr>
          <w:color w:val="FF0000"/>
          <w:vertAlign w:val="superscript"/>
          <w:rtl/>
        </w:rPr>
        <w:t>138311</w:t>
      </w:r>
      <w:r>
        <w:rPr>
          <w:rFonts w:ascii="Times New Roman" w:hAnsi="Times New Roman"/>
          <w:color w:val="828282"/>
          <w:rtl/>
        </w:rPr>
        <w:t xml:space="preserve">דָּנִ֞י </w:t>
      </w:r>
      <w:r>
        <w:rPr>
          <w:color w:val="FF0000"/>
          <w:vertAlign w:val="superscript"/>
          <w:rtl/>
        </w:rPr>
        <w:t>138312</w:t>
      </w:r>
      <w:r>
        <w:rPr>
          <w:rFonts w:ascii="Times New Roman" w:hAnsi="Times New Roman"/>
          <w:color w:val="828282"/>
          <w:rtl/>
        </w:rPr>
        <w:t>מְבַקֶּשׁ־</w:t>
      </w:r>
      <w:r>
        <w:rPr>
          <w:color w:val="FF0000"/>
          <w:vertAlign w:val="superscript"/>
          <w:rtl/>
        </w:rPr>
        <w:t>138313</w:t>
      </w:r>
      <w:r>
        <w:rPr>
          <w:rFonts w:ascii="Times New Roman" w:hAnsi="Times New Roman"/>
          <w:color w:val="828282"/>
          <w:rtl/>
        </w:rPr>
        <w:t xml:space="preserve">לֹ֤ו </w:t>
      </w:r>
      <w:r>
        <w:rPr>
          <w:color w:val="FF0000"/>
          <w:vertAlign w:val="superscript"/>
          <w:rtl/>
        </w:rPr>
        <w:t>138314</w:t>
      </w:r>
      <w:r>
        <w:rPr>
          <w:rFonts w:ascii="Times New Roman" w:hAnsi="Times New Roman"/>
          <w:color w:val="828282"/>
          <w:rtl/>
        </w:rPr>
        <w:t xml:space="preserve">נַֽחֲלָה֙ </w:t>
      </w:r>
    </w:p>
    <w:p>
      <w:pPr>
        <w:pStyle w:val="Hebrew"/>
      </w:pPr>
      <w:r>
        <w:rPr>
          <w:color w:val="828282"/>
        </w:rPr>
        <w:t xml:space="preserve">בַּיָּמִ֣ים הָהֵ֔ם אֵ֥ין מֶ֖לֶךְ בְּיִשְׂרָאֵ֑ל וּבַיָּמִ֣ים הָהֵ֗ם שֵׁ֣בֶט הַדָּנִ֞י מְבַקֶּשׁ־לֹ֤ו נַֽחֲלָה֙ לָשֶׁ֔בֶת כִּי֩ לֹֽא־נָ֨פְלָה לֹּ֜ו עַד־הַיֹּ֥ום הַה֛וּא בְּתֹוךְ־שִׁבְטֵ֥י יִשְׂרָאֵ֖ל בְּנַחֲלָֽה׃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328731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328731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463541</w:t>
            </w:r>
          </w:p>
        </w:tc>
        <w:tc>
          <w:tcPr>
            <w:tcW w:type="auto" w:w="1728"/>
          </w:tcPr>
          <w:p>
            <w:r>
              <w:t>time_phrase</w:t>
            </w:r>
          </w:p>
        </w:tc>
        <w:tc>
          <w:tcPr>
            <w:tcW w:type="auto" w:w="1728"/>
          </w:tcPr>
          <w:p>
            <w:r>
              <w:t xml:space="preserve">בַיָּמִ֣ים הָהֵ֗ם </w:t>
            </w:r>
          </w:p>
        </w:tc>
        <w:tc>
          <w:tcPr>
            <w:tcW w:type="auto" w:w="1728"/>
          </w:tcPr>
          <w:p>
            <w:r/>
          </w:p>
        </w:tc>
      </w:tr>
      <w:tr>
        <w:tc>
          <w:tcPr>
            <w:tcW w:type="auto" w:w="1728"/>
          </w:tcPr>
          <w:p>
            <w:r>
              <w:t>tense</w:t>
            </w:r>
          </w:p>
        </w:tc>
        <w:tc>
          <w:tcPr>
            <w:tcW w:type="auto" w:w="1728"/>
          </w:tcPr>
          <w:p>
            <w:r>
              <w:t>138312</w:t>
            </w:r>
          </w:p>
        </w:tc>
        <w:tc>
          <w:tcPr>
            <w:tcW w:type="auto" w:w="1728"/>
          </w:tcPr>
          <w:p>
            <w:r>
              <w:t>verb</w:t>
            </w:r>
          </w:p>
        </w:tc>
        <w:tc>
          <w:tcPr>
            <w:tcW w:type="auto" w:w="1728"/>
          </w:tcPr>
          <w:p>
            <w:r>
              <w:t>מְבַקֶּשׁ־</w:t>
            </w:r>
          </w:p>
        </w:tc>
        <w:tc>
          <w:tcPr>
            <w:tcW w:type="auto" w:w="1728"/>
          </w:tcPr>
          <w:p>
            <w:r/>
          </w:p>
        </w:tc>
      </w:tr>
    </w:tbl>
    <w:p>
      <w:r>
        <w:br/>
      </w:r>
    </w:p>
    <w:p>
      <w:pPr>
        <w:pStyle w:val="Reference"/>
      </w:pPr>
      <w:hyperlink r:id="rId1133">
        <w:r>
          <w:rPr/>
          <w:t>328733, Judges 18:1</w:t>
        </w:r>
      </w:hyperlink>
    </w:p>
    <w:p>
      <w:pPr>
        <w:pStyle w:val="Hebrew"/>
      </w:pPr>
      <w:r>
        <w:t xml:space="preserve">כִּי֩ לֹֽא־נָ֨פְלָה לֹּ֜ו עַד־הַיֹּ֥ום הַה֛וּא בְּתֹוךְ־שִׁבְטֵ֥י יִשְׂרָאֵ֖ל בְּנַחֲלָֽה׃ ס </w:t>
      </w:r>
    </w:p>
    <w:p>
      <w:pPr>
        <w:pStyle w:val="Hebrew"/>
      </w:pPr>
      <w:r>
        <w:rPr>
          <w:color w:val="FF0000"/>
          <w:vertAlign w:val="superscript"/>
          <w:rtl/>
        </w:rPr>
        <w:t>138317</w:t>
      </w:r>
      <w:r>
        <w:rPr>
          <w:rFonts w:ascii="Times New Roman" w:hAnsi="Times New Roman"/>
          <w:color w:val="828282"/>
          <w:rtl/>
        </w:rPr>
        <w:t xml:space="preserve">כִּי֩ </w:t>
      </w:r>
      <w:r>
        <w:rPr>
          <w:color w:val="FF0000"/>
          <w:vertAlign w:val="superscript"/>
          <w:rtl/>
        </w:rPr>
        <w:t>138318</w:t>
      </w:r>
      <w:r>
        <w:rPr>
          <w:rFonts w:ascii="Times New Roman" w:hAnsi="Times New Roman"/>
          <w:color w:val="828282"/>
          <w:rtl/>
        </w:rPr>
        <w:t>לֹֽא־</w:t>
      </w:r>
      <w:r>
        <w:rPr>
          <w:color w:val="FF0000"/>
          <w:vertAlign w:val="superscript"/>
          <w:rtl/>
        </w:rPr>
        <w:t>138319</w:t>
      </w:r>
      <w:r>
        <w:rPr>
          <w:rFonts w:ascii="Times New Roman" w:hAnsi="Times New Roman"/>
          <w:color w:val="828282"/>
          <w:rtl/>
        </w:rPr>
        <w:t xml:space="preserve">נָ֨פְלָה </w:t>
      </w:r>
      <w:r>
        <w:rPr>
          <w:color w:val="FF0000"/>
          <w:vertAlign w:val="superscript"/>
          <w:rtl/>
        </w:rPr>
        <w:t>138320</w:t>
      </w:r>
      <w:r>
        <w:rPr>
          <w:rFonts w:ascii="Times New Roman" w:hAnsi="Times New Roman"/>
          <w:color w:val="828282"/>
          <w:rtl/>
        </w:rPr>
        <w:t xml:space="preserve">לֹּ֜ו </w:t>
      </w:r>
      <w:r>
        <w:rPr>
          <w:color w:val="FF0000"/>
          <w:vertAlign w:val="superscript"/>
          <w:rtl/>
        </w:rPr>
        <w:t>138321</w:t>
      </w:r>
      <w:r>
        <w:rPr>
          <w:rFonts w:ascii="Times New Roman" w:hAnsi="Times New Roman"/>
          <w:color w:val="828282"/>
          <w:rtl/>
        </w:rPr>
        <w:t>עַד־</w:t>
      </w:r>
      <w:r>
        <w:rPr>
          <w:color w:val="FF0000"/>
          <w:vertAlign w:val="superscript"/>
          <w:rtl/>
        </w:rPr>
        <w:t>138322</w:t>
      </w:r>
      <w:r>
        <w:rPr>
          <w:rFonts w:ascii="Times New Roman" w:hAnsi="Times New Roman"/>
          <w:color w:val="828282"/>
          <w:rtl/>
        </w:rPr>
        <w:t>הַ</w:t>
      </w:r>
      <w:r>
        <w:rPr>
          <w:color w:val="FF0000"/>
          <w:vertAlign w:val="superscript"/>
          <w:rtl/>
        </w:rPr>
        <w:t>138323</w:t>
      </w:r>
      <w:r>
        <w:rPr>
          <w:rFonts w:ascii="Times New Roman" w:hAnsi="Times New Roman"/>
          <w:color w:val="828282"/>
          <w:rtl/>
        </w:rPr>
        <w:t xml:space="preserve">יֹּ֥ום </w:t>
      </w:r>
      <w:r>
        <w:rPr>
          <w:color w:val="FF0000"/>
          <w:vertAlign w:val="superscript"/>
          <w:rtl/>
        </w:rPr>
        <w:t>138324</w:t>
      </w:r>
      <w:r>
        <w:rPr>
          <w:rFonts w:ascii="Times New Roman" w:hAnsi="Times New Roman"/>
          <w:color w:val="828282"/>
          <w:rtl/>
        </w:rPr>
        <w:t>הַ</w:t>
      </w:r>
      <w:r>
        <w:rPr>
          <w:color w:val="FF0000"/>
          <w:vertAlign w:val="superscript"/>
          <w:rtl/>
        </w:rPr>
        <w:t>138325</w:t>
      </w:r>
      <w:r>
        <w:rPr>
          <w:rFonts w:ascii="Times New Roman" w:hAnsi="Times New Roman"/>
          <w:color w:val="828282"/>
          <w:rtl/>
        </w:rPr>
        <w:t xml:space="preserve">ה֛וּא </w:t>
      </w:r>
      <w:r>
        <w:rPr>
          <w:color w:val="FF0000"/>
          <w:vertAlign w:val="superscript"/>
          <w:rtl/>
        </w:rPr>
        <w:t>138326</w:t>
      </w:r>
      <w:r>
        <w:rPr>
          <w:rFonts w:ascii="Times New Roman" w:hAnsi="Times New Roman"/>
          <w:color w:val="828282"/>
          <w:rtl/>
        </w:rPr>
        <w:t>בְּ</w:t>
      </w:r>
      <w:r>
        <w:rPr>
          <w:color w:val="FF0000"/>
          <w:vertAlign w:val="superscript"/>
          <w:rtl/>
        </w:rPr>
        <w:t>138327</w:t>
      </w:r>
      <w:r>
        <w:rPr>
          <w:rFonts w:ascii="Times New Roman" w:hAnsi="Times New Roman"/>
          <w:color w:val="828282"/>
          <w:rtl/>
        </w:rPr>
        <w:t>תֹוךְ־</w:t>
      </w:r>
      <w:r>
        <w:rPr>
          <w:color w:val="FF0000"/>
          <w:vertAlign w:val="superscript"/>
          <w:rtl/>
        </w:rPr>
        <w:t>138328</w:t>
      </w:r>
      <w:r>
        <w:rPr>
          <w:rFonts w:ascii="Times New Roman" w:hAnsi="Times New Roman"/>
          <w:color w:val="828282"/>
          <w:rtl/>
        </w:rPr>
        <w:t xml:space="preserve">שִׁבְטֵ֥י </w:t>
      </w:r>
      <w:r>
        <w:rPr>
          <w:color w:val="FF0000"/>
          <w:vertAlign w:val="superscript"/>
          <w:rtl/>
        </w:rPr>
        <w:t>138329</w:t>
      </w:r>
      <w:r>
        <w:rPr>
          <w:rFonts w:ascii="Times New Roman" w:hAnsi="Times New Roman"/>
          <w:color w:val="828282"/>
          <w:rtl/>
        </w:rPr>
        <w:t xml:space="preserve">יִשְׂרָאֵ֖ל </w:t>
      </w:r>
      <w:r>
        <w:rPr>
          <w:color w:val="FF0000"/>
          <w:vertAlign w:val="superscript"/>
          <w:rtl/>
        </w:rPr>
        <w:t>138330</w:t>
      </w:r>
      <w:r>
        <w:rPr>
          <w:rFonts w:ascii="Times New Roman" w:hAnsi="Times New Roman"/>
          <w:color w:val="828282"/>
          <w:rtl/>
        </w:rPr>
        <w:t>בְּ</w:t>
      </w:r>
      <w:r>
        <w:rPr>
          <w:color w:val="FF0000"/>
          <w:vertAlign w:val="superscript"/>
          <w:rtl/>
        </w:rPr>
        <w:t>138331</w:t>
      </w:r>
      <w:r>
        <w:rPr>
          <w:rFonts w:ascii="Times New Roman" w:hAnsi="Times New Roman"/>
          <w:color w:val="828282"/>
          <w:rtl/>
        </w:rPr>
        <w:t xml:space="preserve">נַחֲלָֽה׃ ס </w:t>
      </w:r>
    </w:p>
    <w:p>
      <w:pPr>
        <w:pStyle w:val="Hebrew"/>
      </w:pPr>
      <w:r>
        <w:rPr>
          <w:color w:val="828282"/>
        </w:rPr>
        <w:t xml:space="preserve">בַּיָּמִ֣ים הָהֵ֔ם אֵ֥ין מֶ֖לֶךְ בְּיִשְׂרָאֵ֑ל וּבַיָּמִ֣ים הָהֵ֗ם שֵׁ֣בֶט הַדָּנִ֞י מְבַקֶּשׁ־לֹ֤ו נַֽחֲלָה֙ לָשֶׁ֔בֶת כִּי֩ לֹֽא־נָ֨פְלָה לֹּ֜ו עַד־הַיֹּ֥ום הַה֛וּא בְּתֹוךְ־שִׁבְטֵ֥י יִשְׂרָאֵ֖ל בְּנַחֲלָֽה׃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328733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328733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463551</w:t>
            </w:r>
          </w:p>
        </w:tc>
        <w:tc>
          <w:tcPr>
            <w:tcW w:type="auto" w:w="1728"/>
          </w:tcPr>
          <w:p>
            <w:r>
              <w:t>time_phrase</w:t>
            </w:r>
          </w:p>
        </w:tc>
        <w:tc>
          <w:tcPr>
            <w:tcW w:type="auto" w:w="1728"/>
          </w:tcPr>
          <w:p>
            <w:r>
              <w:t xml:space="preserve">עַד־הַיֹּ֥ום הַה֛וּא </w:t>
            </w:r>
          </w:p>
        </w:tc>
        <w:tc>
          <w:tcPr>
            <w:tcW w:type="auto" w:w="1728"/>
          </w:tcPr>
          <w:p>
            <w:r/>
          </w:p>
        </w:tc>
      </w:tr>
      <w:tr>
        <w:tc>
          <w:tcPr>
            <w:tcW w:type="auto" w:w="1728"/>
          </w:tcPr>
          <w:p>
            <w:r>
              <w:t>tense</w:t>
            </w:r>
          </w:p>
        </w:tc>
        <w:tc>
          <w:tcPr>
            <w:tcW w:type="auto" w:w="1728"/>
          </w:tcPr>
          <w:p>
            <w:r>
              <w:t>138319</w:t>
            </w:r>
          </w:p>
        </w:tc>
        <w:tc>
          <w:tcPr>
            <w:tcW w:type="auto" w:w="1728"/>
          </w:tcPr>
          <w:p>
            <w:r>
              <w:t>verb</w:t>
            </w:r>
          </w:p>
        </w:tc>
        <w:tc>
          <w:tcPr>
            <w:tcW w:type="auto" w:w="1728"/>
          </w:tcPr>
          <w:p>
            <w:r>
              <w:t xml:space="preserve">נָ֨פְלָה </w:t>
            </w:r>
          </w:p>
        </w:tc>
        <w:tc>
          <w:tcPr>
            <w:tcW w:type="auto" w:w="1728"/>
          </w:tcPr>
          <w:p>
            <w:r/>
          </w:p>
        </w:tc>
      </w:tr>
    </w:tbl>
    <w:p>
      <w:r>
        <w:br/>
      </w:r>
    </w:p>
    <w:p>
      <w:pPr>
        <w:pStyle w:val="Reference"/>
      </w:pPr>
      <w:hyperlink r:id="rId1134">
        <w:r>
          <w:rPr/>
          <w:t>328794, Judges 18:12</w:t>
        </w:r>
      </w:hyperlink>
    </w:p>
    <w:p>
      <w:pPr>
        <w:pStyle w:val="Hebrew"/>
      </w:pPr>
      <w:r>
        <w:t xml:space="preserve">עַל־כֵּ֡ן קָרְאוּ֩ לַמָּקֹ֨ום הַה֜וּא מַחֲנֵה־דָ֗ן עַ֚ד הַיֹּ֣ום הַזֶּ֔ה </w:t>
      </w:r>
    </w:p>
    <w:p>
      <w:pPr>
        <w:pStyle w:val="Hebrew"/>
      </w:pPr>
      <w:r>
        <w:rPr>
          <w:color w:val="FF0000"/>
          <w:vertAlign w:val="superscript"/>
          <w:rtl/>
        </w:rPr>
        <w:t>138597</w:t>
      </w:r>
      <w:r>
        <w:rPr>
          <w:rFonts w:ascii="Times New Roman" w:hAnsi="Times New Roman"/>
          <w:color w:val="828282"/>
          <w:rtl/>
        </w:rPr>
        <w:t>עַל־</w:t>
      </w:r>
      <w:r>
        <w:rPr>
          <w:color w:val="FF0000"/>
          <w:vertAlign w:val="superscript"/>
          <w:rtl/>
        </w:rPr>
        <w:t>138598</w:t>
      </w:r>
      <w:r>
        <w:rPr>
          <w:rFonts w:ascii="Times New Roman" w:hAnsi="Times New Roman"/>
          <w:color w:val="828282"/>
          <w:rtl/>
        </w:rPr>
        <w:t xml:space="preserve">כֵּ֡ן </w:t>
      </w:r>
      <w:r>
        <w:rPr>
          <w:color w:val="FF0000"/>
          <w:vertAlign w:val="superscript"/>
          <w:rtl/>
        </w:rPr>
        <w:t>138599</w:t>
      </w:r>
      <w:r>
        <w:rPr>
          <w:rFonts w:ascii="Times New Roman" w:hAnsi="Times New Roman"/>
          <w:color w:val="828282"/>
          <w:rtl/>
        </w:rPr>
        <w:t xml:space="preserve">קָרְאוּ֩ </w:t>
      </w:r>
      <w:r>
        <w:rPr>
          <w:color w:val="FF0000"/>
          <w:vertAlign w:val="superscript"/>
          <w:rtl/>
        </w:rPr>
        <w:t>138600</w:t>
      </w:r>
      <w:r>
        <w:rPr>
          <w:rFonts w:ascii="Times New Roman" w:hAnsi="Times New Roman"/>
          <w:color w:val="828282"/>
          <w:rtl/>
        </w:rPr>
        <w:t>לַ</w:t>
      </w:r>
      <w:r>
        <w:rPr>
          <w:color w:val="FF0000"/>
          <w:vertAlign w:val="superscript"/>
          <w:rtl/>
        </w:rPr>
        <w:t>138601</w:t>
      </w:r>
      <w:r>
        <w:rPr>
          <w:rFonts w:ascii="Times New Roman" w:hAnsi="Times New Roman"/>
          <w:color w:val="828282"/>
          <w:rtl/>
        </w:rPr>
      </w:r>
      <w:r>
        <w:rPr>
          <w:color w:val="FF0000"/>
          <w:vertAlign w:val="superscript"/>
          <w:rtl/>
        </w:rPr>
        <w:t>138602</w:t>
      </w:r>
      <w:r>
        <w:rPr>
          <w:rFonts w:ascii="Times New Roman" w:hAnsi="Times New Roman"/>
          <w:color w:val="828282"/>
          <w:rtl/>
        </w:rPr>
        <w:t xml:space="preserve">מָּקֹ֨ום </w:t>
      </w:r>
      <w:r>
        <w:rPr>
          <w:color w:val="FF0000"/>
          <w:vertAlign w:val="superscript"/>
          <w:rtl/>
        </w:rPr>
        <w:t>138603</w:t>
      </w:r>
      <w:r>
        <w:rPr>
          <w:rFonts w:ascii="Times New Roman" w:hAnsi="Times New Roman"/>
          <w:color w:val="828282"/>
          <w:rtl/>
        </w:rPr>
        <w:t>הַ</w:t>
      </w:r>
      <w:r>
        <w:rPr>
          <w:color w:val="FF0000"/>
          <w:vertAlign w:val="superscript"/>
          <w:rtl/>
        </w:rPr>
        <w:t>138604</w:t>
      </w:r>
      <w:r>
        <w:rPr>
          <w:rFonts w:ascii="Times New Roman" w:hAnsi="Times New Roman"/>
          <w:color w:val="828282"/>
          <w:rtl/>
        </w:rPr>
        <w:t xml:space="preserve">ה֜וּא </w:t>
      </w:r>
      <w:r>
        <w:rPr>
          <w:color w:val="FF0000"/>
          <w:vertAlign w:val="superscript"/>
          <w:rtl/>
        </w:rPr>
        <w:t>138605</w:t>
      </w:r>
      <w:r>
        <w:rPr>
          <w:rFonts w:ascii="Times New Roman" w:hAnsi="Times New Roman"/>
          <w:color w:val="828282"/>
          <w:rtl/>
        </w:rPr>
        <w:t xml:space="preserve">מַחֲנֵה־דָ֗ן </w:t>
      </w:r>
      <w:r>
        <w:rPr>
          <w:color w:val="FF0000"/>
          <w:vertAlign w:val="superscript"/>
          <w:rtl/>
        </w:rPr>
        <w:t>138606</w:t>
      </w:r>
      <w:r>
        <w:rPr>
          <w:rFonts w:ascii="Times New Roman" w:hAnsi="Times New Roman"/>
          <w:color w:val="828282"/>
          <w:rtl/>
        </w:rPr>
        <w:t xml:space="preserve">עַ֚ד </w:t>
      </w:r>
      <w:r>
        <w:rPr>
          <w:color w:val="FF0000"/>
          <w:vertAlign w:val="superscript"/>
          <w:rtl/>
        </w:rPr>
        <w:t>138607</w:t>
      </w:r>
      <w:r>
        <w:rPr>
          <w:rFonts w:ascii="Times New Roman" w:hAnsi="Times New Roman"/>
          <w:color w:val="828282"/>
          <w:rtl/>
        </w:rPr>
        <w:t>הַ</w:t>
      </w:r>
      <w:r>
        <w:rPr>
          <w:color w:val="FF0000"/>
          <w:vertAlign w:val="superscript"/>
          <w:rtl/>
        </w:rPr>
        <w:t>138608</w:t>
      </w:r>
      <w:r>
        <w:rPr>
          <w:rFonts w:ascii="Times New Roman" w:hAnsi="Times New Roman"/>
          <w:color w:val="828282"/>
          <w:rtl/>
        </w:rPr>
        <w:t xml:space="preserve">יֹּ֣ום </w:t>
      </w:r>
      <w:r>
        <w:rPr>
          <w:color w:val="FF0000"/>
          <w:vertAlign w:val="superscript"/>
          <w:rtl/>
        </w:rPr>
        <w:t>138609</w:t>
      </w:r>
      <w:r>
        <w:rPr>
          <w:rFonts w:ascii="Times New Roman" w:hAnsi="Times New Roman"/>
          <w:color w:val="828282"/>
          <w:rtl/>
        </w:rPr>
        <w:t>הַ</w:t>
      </w:r>
      <w:r>
        <w:rPr>
          <w:color w:val="FF0000"/>
          <w:vertAlign w:val="superscript"/>
          <w:rtl/>
        </w:rPr>
        <w:t>138610</w:t>
      </w:r>
      <w:r>
        <w:rPr>
          <w:rFonts w:ascii="Times New Roman" w:hAnsi="Times New Roman"/>
          <w:color w:val="828282"/>
          <w:rtl/>
        </w:rPr>
        <w:t xml:space="preserve">זֶּ֔ה </w:t>
      </w:r>
    </w:p>
    <w:p>
      <w:pPr>
        <w:pStyle w:val="Hebrew"/>
      </w:pPr>
      <w:r>
        <w:rPr>
          <w:color w:val="828282"/>
        </w:rPr>
        <w:t xml:space="preserve">וַֽיַּעֲל֗וּ וַֽיַּחֲנ֛וּ בְּקִרְיַ֥ת יְעָרִ֖ים בִּֽיהוּדָ֑ה עַל־כֵּ֡ן קָרְאוּ֩ לַמָּקֹ֨ום הַה֜וּא מַחֲנֵה־דָ֗ן עַ֚ד הַיֹּ֣ום הַזֶּ֔ה הִנֵּ֕ה אַחֲרֵ֖י קִרְיַ֥ת יְעָרִֽים׃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328794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328794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463733</w:t>
            </w:r>
          </w:p>
        </w:tc>
        <w:tc>
          <w:tcPr>
            <w:tcW w:type="auto" w:w="1728"/>
          </w:tcPr>
          <w:p>
            <w:r>
              <w:t>time_phrase</w:t>
            </w:r>
          </w:p>
        </w:tc>
        <w:tc>
          <w:tcPr>
            <w:tcW w:type="auto" w:w="1728"/>
          </w:tcPr>
          <w:p>
            <w:r>
              <w:t xml:space="preserve">עַ֚ד הַיֹּ֣ום הַזֶּ֔ה </w:t>
            </w:r>
          </w:p>
        </w:tc>
        <w:tc>
          <w:tcPr>
            <w:tcW w:type="auto" w:w="1728"/>
          </w:tcPr>
          <w:p>
            <w:r/>
          </w:p>
        </w:tc>
      </w:tr>
      <w:tr>
        <w:tc>
          <w:tcPr>
            <w:tcW w:type="auto" w:w="1728"/>
          </w:tcPr>
          <w:p>
            <w:r>
              <w:t>tense</w:t>
            </w:r>
          </w:p>
        </w:tc>
        <w:tc>
          <w:tcPr>
            <w:tcW w:type="auto" w:w="1728"/>
          </w:tcPr>
          <w:p>
            <w:r>
              <w:t>138599</w:t>
            </w:r>
          </w:p>
        </w:tc>
        <w:tc>
          <w:tcPr>
            <w:tcW w:type="auto" w:w="1728"/>
          </w:tcPr>
          <w:p>
            <w:r>
              <w:t>verb</w:t>
            </w:r>
          </w:p>
        </w:tc>
        <w:tc>
          <w:tcPr>
            <w:tcW w:type="auto" w:w="1728"/>
          </w:tcPr>
          <w:p>
            <w:r>
              <w:t xml:space="preserve">קָרְאוּ֩ </w:t>
            </w:r>
          </w:p>
        </w:tc>
        <w:tc>
          <w:tcPr>
            <w:tcW w:type="auto" w:w="1728"/>
          </w:tcPr>
          <w:p>
            <w:r/>
          </w:p>
        </w:tc>
      </w:tr>
    </w:tbl>
    <w:p>
      <w:r>
        <w:br/>
      </w:r>
    </w:p>
    <w:p>
      <w:pPr>
        <w:pStyle w:val="Reference"/>
      </w:pPr>
      <w:hyperlink r:id="rId1135">
        <w:r>
          <w:rPr/>
          <w:t>328804, Judges 18:14</w:t>
        </w:r>
      </w:hyperlink>
    </w:p>
    <w:p>
      <w:pPr>
        <w:pStyle w:val="Hebrew"/>
      </w:pPr>
      <w:r>
        <w:t xml:space="preserve">וְעַתָּ֖ה </w:t>
      </w:r>
    </w:p>
    <w:p>
      <w:pPr>
        <w:pStyle w:val="Hebrew"/>
      </w:pPr>
      <w:r>
        <w:rPr>
          <w:color w:val="FF0000"/>
          <w:vertAlign w:val="superscript"/>
          <w:rtl/>
        </w:rPr>
        <w:t>138658</w:t>
      </w:r>
      <w:r>
        <w:rPr>
          <w:rFonts w:ascii="Times New Roman" w:hAnsi="Times New Roman"/>
          <w:color w:val="828282"/>
          <w:rtl/>
        </w:rPr>
        <w:t>וְ</w:t>
      </w:r>
      <w:r>
        <w:rPr>
          <w:color w:val="FF0000"/>
          <w:vertAlign w:val="superscript"/>
          <w:rtl/>
        </w:rPr>
        <w:t>138659</w:t>
      </w:r>
      <w:r>
        <w:rPr>
          <w:rFonts w:ascii="Times New Roman" w:hAnsi="Times New Roman"/>
          <w:color w:val="828282"/>
          <w:rtl/>
        </w:rPr>
        <w:t xml:space="preserve">עַתָּ֖ה </w:t>
      </w:r>
    </w:p>
    <w:p>
      <w:pPr>
        <w:pStyle w:val="Hebrew"/>
      </w:pPr>
      <w:r>
        <w:rPr>
          <w:color w:val="828282"/>
        </w:rPr>
        <w:t xml:space="preserve">וַֽיַּעֲנ֞וּ חֲמֵ֣שֶׁת הָאֲנָשִׁ֗ים הַהֹלְכִים֮ לְרַגֵּל֮ אֶת־הָאָ֣רֶץ לַיִשׁ֒ וַיֹּֽאמְרוּ֙ אֶל־אֲחֵיהֶ֔ם הַיְדַעְתֶּ֗ם כִּ֠י יֵ֣שׁ בַּבָּתִּ֤ים הָאֵ֨לֶּה֙ אֵפֹ֣וד וּתְרָפִ֔ים וּפֶ֖סֶל וּמַסֵּכָ֑ה וְעַתָּ֖ה דְּע֥וּ מַֽה־תַּעֲשֽׂוּ׃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328804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328804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463760</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136">
        <w:r>
          <w:rPr/>
          <w:t>328882, Judges 18:29</w:t>
        </w:r>
      </w:hyperlink>
    </w:p>
    <w:p>
      <w:pPr>
        <w:pStyle w:val="Hebrew"/>
      </w:pPr>
      <w:r>
        <w:t xml:space="preserve">וְאוּלָ֛ם לַ֥יִשׁ שֵׁם־הָעִ֖יר לָרִאשֹׁנָֽה׃ </w:t>
      </w:r>
    </w:p>
    <w:p>
      <w:pPr>
        <w:pStyle w:val="Hebrew"/>
      </w:pPr>
      <w:r>
        <w:rPr>
          <w:color w:val="FF0000"/>
          <w:vertAlign w:val="superscript"/>
          <w:rtl/>
        </w:rPr>
        <w:t>139033</w:t>
      </w:r>
      <w:r>
        <w:rPr>
          <w:rFonts w:ascii="Times New Roman" w:hAnsi="Times New Roman"/>
          <w:color w:val="828282"/>
          <w:rtl/>
        </w:rPr>
        <w:t>וְ</w:t>
      </w:r>
      <w:r>
        <w:rPr>
          <w:color w:val="FF0000"/>
          <w:vertAlign w:val="superscript"/>
          <w:rtl/>
        </w:rPr>
        <w:t>139034</w:t>
      </w:r>
      <w:r>
        <w:rPr>
          <w:rFonts w:ascii="Times New Roman" w:hAnsi="Times New Roman"/>
          <w:color w:val="828282"/>
          <w:rtl/>
        </w:rPr>
        <w:t xml:space="preserve">אוּלָ֛ם </w:t>
      </w:r>
      <w:r>
        <w:rPr>
          <w:color w:val="FF0000"/>
          <w:vertAlign w:val="superscript"/>
          <w:rtl/>
        </w:rPr>
        <w:t>139035</w:t>
      </w:r>
      <w:r>
        <w:rPr>
          <w:rFonts w:ascii="Times New Roman" w:hAnsi="Times New Roman"/>
          <w:color w:val="828282"/>
          <w:rtl/>
        </w:rPr>
        <w:t xml:space="preserve">לַ֥יִשׁ </w:t>
      </w:r>
      <w:r>
        <w:rPr>
          <w:color w:val="FF0000"/>
          <w:vertAlign w:val="superscript"/>
          <w:rtl/>
        </w:rPr>
        <w:t>139036</w:t>
      </w:r>
      <w:r>
        <w:rPr>
          <w:rFonts w:ascii="Times New Roman" w:hAnsi="Times New Roman"/>
          <w:color w:val="828282"/>
          <w:rtl/>
        </w:rPr>
        <w:t>שֵׁם־</w:t>
      </w:r>
      <w:r>
        <w:rPr>
          <w:color w:val="FF0000"/>
          <w:vertAlign w:val="superscript"/>
          <w:rtl/>
        </w:rPr>
        <w:t>139037</w:t>
      </w:r>
      <w:r>
        <w:rPr>
          <w:rFonts w:ascii="Times New Roman" w:hAnsi="Times New Roman"/>
          <w:color w:val="828282"/>
          <w:rtl/>
        </w:rPr>
        <w:t>הָ</w:t>
      </w:r>
      <w:r>
        <w:rPr>
          <w:color w:val="FF0000"/>
          <w:vertAlign w:val="superscript"/>
          <w:rtl/>
        </w:rPr>
        <w:t>139038</w:t>
      </w:r>
      <w:r>
        <w:rPr>
          <w:rFonts w:ascii="Times New Roman" w:hAnsi="Times New Roman"/>
          <w:color w:val="828282"/>
          <w:rtl/>
        </w:rPr>
        <w:t xml:space="preserve">עִ֖יר </w:t>
      </w:r>
      <w:r>
        <w:rPr>
          <w:color w:val="FF0000"/>
          <w:vertAlign w:val="superscript"/>
          <w:rtl/>
        </w:rPr>
        <w:t>139039</w:t>
      </w:r>
      <w:r>
        <w:rPr>
          <w:rFonts w:ascii="Times New Roman" w:hAnsi="Times New Roman"/>
          <w:color w:val="828282"/>
          <w:rtl/>
        </w:rPr>
        <w:t>לָ</w:t>
      </w:r>
      <w:r>
        <w:rPr>
          <w:color w:val="FF0000"/>
          <w:vertAlign w:val="superscript"/>
          <w:rtl/>
        </w:rPr>
        <w:t>139040</w:t>
      </w:r>
      <w:r>
        <w:rPr>
          <w:rFonts w:ascii="Times New Roman" w:hAnsi="Times New Roman"/>
          <w:color w:val="828282"/>
          <w:rtl/>
        </w:rPr>
      </w:r>
      <w:r>
        <w:rPr>
          <w:color w:val="FF0000"/>
          <w:vertAlign w:val="superscript"/>
          <w:rtl/>
        </w:rPr>
        <w:t>139041</w:t>
      </w:r>
      <w:r>
        <w:rPr>
          <w:rFonts w:ascii="Times New Roman" w:hAnsi="Times New Roman"/>
          <w:color w:val="828282"/>
          <w:rtl/>
        </w:rPr>
        <w:t xml:space="preserve">רִאשֹׁנָֽה׃ </w:t>
      </w:r>
    </w:p>
    <w:p>
      <w:pPr>
        <w:pStyle w:val="Hebrew"/>
      </w:pPr>
      <w:r>
        <w:rPr>
          <w:color w:val="828282"/>
        </w:rPr>
        <w:t xml:space="preserve">וַיִּקְרְא֤וּ שֵׁם־הָעִיר֙ דָּ֔ן בְּשֵׁם֙ דָּ֣ן אֲבִיהֶ֔ם אֲשֶׁ֥ר יוּלַּ֖ד לְיִשְׂרָאֵ֑ל וְאוּלָ֛ם לַ֥יִשׁ שֵׁם־הָעִ֖יר לָרִאשֹׁנָֽה׃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328882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328882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463991</w:t>
            </w:r>
          </w:p>
        </w:tc>
        <w:tc>
          <w:tcPr>
            <w:tcW w:type="auto" w:w="1728"/>
          </w:tcPr>
          <w:p>
            <w:r>
              <w:t>time_phrase</w:t>
            </w:r>
          </w:p>
        </w:tc>
        <w:tc>
          <w:tcPr>
            <w:tcW w:type="auto" w:w="1728"/>
          </w:tcPr>
          <w:p>
            <w:r>
              <w:t xml:space="preserve">לָרִאשֹׁנָֽה׃ </w:t>
            </w:r>
          </w:p>
        </w:tc>
        <w:tc>
          <w:tcPr>
            <w:tcW w:type="auto" w:w="1728"/>
          </w:tcPr>
          <w:p>
            <w:r/>
          </w:p>
        </w:tc>
      </w:tr>
    </w:tbl>
    <w:p>
      <w:r>
        <w:br/>
      </w:r>
    </w:p>
    <w:p>
      <w:pPr>
        <w:pStyle w:val="Reference"/>
      </w:pPr>
      <w:hyperlink r:id="rId1137">
        <w:r>
          <w:rPr/>
          <w:t>328885, Judges 18:30</w:t>
        </w:r>
      </w:hyperlink>
    </w:p>
    <w:p>
      <w:pPr>
        <w:pStyle w:val="Hebrew"/>
      </w:pPr>
      <w:r>
        <w:t xml:space="preserve">ה֣וּא וּבָנָ֗יו הָי֤וּ כֹהֲנִים֙ לְשֵׁ֣בֶט הַדָּנִ֔י עַד־יֹ֖ום </w:t>
      </w:r>
    </w:p>
    <w:p>
      <w:pPr>
        <w:pStyle w:val="Hebrew"/>
      </w:pPr>
      <w:r>
        <w:rPr>
          <w:color w:val="FF0000"/>
          <w:vertAlign w:val="superscript"/>
          <w:rtl/>
        </w:rPr>
        <w:t>139056</w:t>
      </w:r>
      <w:r>
        <w:rPr>
          <w:rFonts w:ascii="Times New Roman" w:hAnsi="Times New Roman"/>
          <w:color w:val="828282"/>
          <w:rtl/>
        </w:rPr>
        <w:t xml:space="preserve">ה֣וּא </w:t>
      </w:r>
      <w:r>
        <w:rPr>
          <w:color w:val="FF0000"/>
          <w:vertAlign w:val="superscript"/>
          <w:rtl/>
        </w:rPr>
        <w:t>139057</w:t>
      </w:r>
      <w:r>
        <w:rPr>
          <w:rFonts w:ascii="Times New Roman" w:hAnsi="Times New Roman"/>
          <w:color w:val="828282"/>
          <w:rtl/>
        </w:rPr>
        <w:t>וּ</w:t>
      </w:r>
      <w:r>
        <w:rPr>
          <w:color w:val="FF0000"/>
          <w:vertAlign w:val="superscript"/>
          <w:rtl/>
        </w:rPr>
        <w:t>139058</w:t>
      </w:r>
      <w:r>
        <w:rPr>
          <w:rFonts w:ascii="Times New Roman" w:hAnsi="Times New Roman"/>
          <w:color w:val="828282"/>
          <w:rtl/>
        </w:rPr>
        <w:t xml:space="preserve">בָנָ֗יו </w:t>
      </w:r>
      <w:r>
        <w:rPr>
          <w:color w:val="FF0000"/>
          <w:vertAlign w:val="superscript"/>
          <w:rtl/>
        </w:rPr>
        <w:t>139059</w:t>
      </w:r>
      <w:r>
        <w:rPr>
          <w:rFonts w:ascii="Times New Roman" w:hAnsi="Times New Roman"/>
          <w:color w:val="828282"/>
          <w:rtl/>
        </w:rPr>
        <w:t xml:space="preserve">הָי֤וּ </w:t>
      </w:r>
      <w:r>
        <w:rPr>
          <w:color w:val="FF0000"/>
          <w:vertAlign w:val="superscript"/>
          <w:rtl/>
        </w:rPr>
        <w:t>139060</w:t>
      </w:r>
      <w:r>
        <w:rPr>
          <w:rFonts w:ascii="Times New Roman" w:hAnsi="Times New Roman"/>
          <w:color w:val="828282"/>
          <w:rtl/>
        </w:rPr>
        <w:t xml:space="preserve">כֹהֲנִים֙ </w:t>
      </w:r>
      <w:r>
        <w:rPr>
          <w:color w:val="FF0000"/>
          <w:vertAlign w:val="superscript"/>
          <w:rtl/>
        </w:rPr>
        <w:t>139061</w:t>
      </w:r>
      <w:r>
        <w:rPr>
          <w:rFonts w:ascii="Times New Roman" w:hAnsi="Times New Roman"/>
          <w:color w:val="828282"/>
          <w:rtl/>
        </w:rPr>
        <w:t>לְ</w:t>
      </w:r>
      <w:r>
        <w:rPr>
          <w:color w:val="FF0000"/>
          <w:vertAlign w:val="superscript"/>
          <w:rtl/>
        </w:rPr>
        <w:t>139062</w:t>
      </w:r>
      <w:r>
        <w:rPr>
          <w:rFonts w:ascii="Times New Roman" w:hAnsi="Times New Roman"/>
          <w:color w:val="828282"/>
          <w:rtl/>
        </w:rPr>
        <w:t xml:space="preserve">שֵׁ֣בֶט </w:t>
      </w:r>
      <w:r>
        <w:rPr>
          <w:color w:val="FF0000"/>
          <w:vertAlign w:val="superscript"/>
          <w:rtl/>
        </w:rPr>
        <w:t>139063</w:t>
      </w:r>
      <w:r>
        <w:rPr>
          <w:rFonts w:ascii="Times New Roman" w:hAnsi="Times New Roman"/>
          <w:color w:val="828282"/>
          <w:rtl/>
        </w:rPr>
        <w:t>הַ</w:t>
      </w:r>
      <w:r>
        <w:rPr>
          <w:color w:val="FF0000"/>
          <w:vertAlign w:val="superscript"/>
          <w:rtl/>
        </w:rPr>
        <w:t>139064</w:t>
      </w:r>
      <w:r>
        <w:rPr>
          <w:rFonts w:ascii="Times New Roman" w:hAnsi="Times New Roman"/>
          <w:color w:val="828282"/>
          <w:rtl/>
        </w:rPr>
        <w:t xml:space="preserve">דָּנִ֔י </w:t>
      </w:r>
      <w:r>
        <w:rPr>
          <w:color w:val="FF0000"/>
          <w:vertAlign w:val="superscript"/>
          <w:rtl/>
        </w:rPr>
        <w:t>139065</w:t>
      </w:r>
      <w:r>
        <w:rPr>
          <w:rFonts w:ascii="Times New Roman" w:hAnsi="Times New Roman"/>
          <w:color w:val="828282"/>
          <w:rtl/>
        </w:rPr>
        <w:t>עַד־</w:t>
      </w:r>
      <w:r>
        <w:rPr>
          <w:color w:val="FF0000"/>
          <w:vertAlign w:val="superscript"/>
          <w:rtl/>
        </w:rPr>
        <w:t>139066</w:t>
      </w:r>
      <w:r>
        <w:rPr>
          <w:rFonts w:ascii="Times New Roman" w:hAnsi="Times New Roman"/>
          <w:color w:val="828282"/>
          <w:rtl/>
        </w:rPr>
        <w:t xml:space="preserve">יֹ֖ום </w:t>
      </w:r>
    </w:p>
    <w:p>
      <w:pPr>
        <w:pStyle w:val="Hebrew"/>
      </w:pPr>
      <w:r>
        <w:rPr>
          <w:color w:val="828282"/>
        </w:rPr>
        <w:t xml:space="preserve">וַיָּקִ֧ימוּ לָהֶ֛ם בְּנֵי־דָ֖ן אֶת־הַפָּ֑סֶל וִ֠יהֹונָתָן בֶּן־גֵּרְשֹׁ֨ם בֶּן־מְנַשֶּׁ֜ה ה֣וּא וּבָנָ֗יו הָי֤וּ כֹהֲנִים֙ לְשֵׁ֣בֶט הַדָּנִ֔י עַד־יֹ֖ום גְּלֹ֥ות 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328885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328885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464002</w:t>
            </w:r>
          </w:p>
        </w:tc>
        <w:tc>
          <w:tcPr>
            <w:tcW w:type="auto" w:w="1728"/>
          </w:tcPr>
          <w:p>
            <w:r>
              <w:t>time_phrase</w:t>
            </w:r>
          </w:p>
        </w:tc>
        <w:tc>
          <w:tcPr>
            <w:tcW w:type="auto" w:w="1728"/>
          </w:tcPr>
          <w:p>
            <w:r>
              <w:t xml:space="preserve">עַד־יֹ֖ום </w:t>
            </w:r>
          </w:p>
        </w:tc>
        <w:tc>
          <w:tcPr>
            <w:tcW w:type="auto" w:w="1728"/>
          </w:tcPr>
          <w:p>
            <w:r/>
          </w:p>
        </w:tc>
      </w:tr>
      <w:tr>
        <w:tc>
          <w:tcPr>
            <w:tcW w:type="auto" w:w="1728"/>
          </w:tcPr>
          <w:p>
            <w:r>
              <w:t>tense</w:t>
            </w:r>
          </w:p>
        </w:tc>
        <w:tc>
          <w:tcPr>
            <w:tcW w:type="auto" w:w="1728"/>
          </w:tcPr>
          <w:p>
            <w:r>
              <w:t>139059</w:t>
            </w:r>
          </w:p>
        </w:tc>
        <w:tc>
          <w:tcPr>
            <w:tcW w:type="auto" w:w="1728"/>
          </w:tcPr>
          <w:p>
            <w:r>
              <w:t>verb</w:t>
            </w:r>
          </w:p>
        </w:tc>
        <w:tc>
          <w:tcPr>
            <w:tcW w:type="auto" w:w="1728"/>
          </w:tcPr>
          <w:p>
            <w:r>
              <w:t xml:space="preserve">הָי֤וּ </w:t>
            </w:r>
          </w:p>
        </w:tc>
        <w:tc>
          <w:tcPr>
            <w:tcW w:type="auto" w:w="1728"/>
          </w:tcPr>
          <w:p>
            <w:r/>
          </w:p>
        </w:tc>
      </w:tr>
    </w:tbl>
    <w:p>
      <w:r>
        <w:br/>
      </w:r>
    </w:p>
    <w:p>
      <w:pPr>
        <w:pStyle w:val="Reference"/>
      </w:pPr>
      <w:hyperlink r:id="rId1138">
        <w:r>
          <w:rPr/>
          <w:t>328887, Judges 18:31</w:t>
        </w:r>
      </w:hyperlink>
    </w:p>
    <w:p>
      <w:pPr>
        <w:pStyle w:val="Hebrew"/>
      </w:pPr>
      <w:r>
        <w:t xml:space="preserve">וַיָּשִׂ֣ימוּ לָהֶ֔ם אֶת־פֶּ֥סֶל מִיכָ֖ה כָּל־יְמֵ֛י </w:t>
      </w:r>
    </w:p>
    <w:p>
      <w:pPr>
        <w:pStyle w:val="Hebrew"/>
      </w:pPr>
      <w:r>
        <w:rPr>
          <w:color w:val="FF0000"/>
          <w:vertAlign w:val="superscript"/>
          <w:rtl/>
        </w:rPr>
        <w:t>139070</w:t>
      </w:r>
      <w:r>
        <w:rPr>
          <w:rFonts w:ascii="Times New Roman" w:hAnsi="Times New Roman"/>
          <w:color w:val="828282"/>
          <w:rtl/>
        </w:rPr>
        <w:t>וַ</w:t>
      </w:r>
      <w:r>
        <w:rPr>
          <w:color w:val="FF0000"/>
          <w:vertAlign w:val="superscript"/>
          <w:rtl/>
        </w:rPr>
        <w:t>139071</w:t>
      </w:r>
      <w:r>
        <w:rPr>
          <w:rFonts w:ascii="Times New Roman" w:hAnsi="Times New Roman"/>
          <w:color w:val="828282"/>
          <w:rtl/>
        </w:rPr>
        <w:t xml:space="preserve">יָּשִׂ֣ימוּ </w:t>
      </w:r>
      <w:r>
        <w:rPr>
          <w:color w:val="FF0000"/>
          <w:vertAlign w:val="superscript"/>
          <w:rtl/>
        </w:rPr>
        <w:t>139072</w:t>
      </w:r>
      <w:r>
        <w:rPr>
          <w:rFonts w:ascii="Times New Roman" w:hAnsi="Times New Roman"/>
          <w:color w:val="828282"/>
          <w:rtl/>
        </w:rPr>
        <w:t xml:space="preserve">לָהֶ֔ם </w:t>
      </w:r>
      <w:r>
        <w:rPr>
          <w:color w:val="FF0000"/>
          <w:vertAlign w:val="superscript"/>
          <w:rtl/>
        </w:rPr>
        <w:t>139073</w:t>
      </w:r>
      <w:r>
        <w:rPr>
          <w:rFonts w:ascii="Times New Roman" w:hAnsi="Times New Roman"/>
          <w:color w:val="828282"/>
          <w:rtl/>
        </w:rPr>
        <w:t>אֶת־</w:t>
      </w:r>
      <w:r>
        <w:rPr>
          <w:color w:val="FF0000"/>
          <w:vertAlign w:val="superscript"/>
          <w:rtl/>
        </w:rPr>
        <w:t>139074</w:t>
      </w:r>
      <w:r>
        <w:rPr>
          <w:rFonts w:ascii="Times New Roman" w:hAnsi="Times New Roman"/>
          <w:color w:val="828282"/>
          <w:rtl/>
        </w:rPr>
        <w:t xml:space="preserve">פֶּ֥סֶל </w:t>
      </w:r>
      <w:r>
        <w:rPr>
          <w:color w:val="FF0000"/>
          <w:vertAlign w:val="superscript"/>
          <w:rtl/>
        </w:rPr>
        <w:t>139075</w:t>
      </w:r>
      <w:r>
        <w:rPr>
          <w:rFonts w:ascii="Times New Roman" w:hAnsi="Times New Roman"/>
          <w:color w:val="828282"/>
          <w:rtl/>
        </w:rPr>
        <w:t xml:space="preserve">מִיכָ֖ה </w:t>
      </w:r>
      <w:r>
        <w:rPr>
          <w:color w:val="FF0000"/>
          <w:vertAlign w:val="superscript"/>
          <w:rtl/>
        </w:rPr>
        <w:t>139078</w:t>
      </w:r>
      <w:r>
        <w:rPr>
          <w:rFonts w:ascii="Times New Roman" w:hAnsi="Times New Roman"/>
          <w:color w:val="828282"/>
          <w:rtl/>
        </w:rPr>
        <w:t>כָּל־</w:t>
      </w:r>
      <w:r>
        <w:rPr>
          <w:color w:val="FF0000"/>
          <w:vertAlign w:val="superscript"/>
          <w:rtl/>
        </w:rPr>
        <w:t>139079</w:t>
      </w:r>
      <w:r>
        <w:rPr>
          <w:rFonts w:ascii="Times New Roman" w:hAnsi="Times New Roman"/>
          <w:color w:val="828282"/>
          <w:rtl/>
        </w:rPr>
        <w:t xml:space="preserve">יְמֵ֛י </w:t>
      </w:r>
    </w:p>
    <w:p>
      <w:pPr>
        <w:pStyle w:val="Hebrew"/>
      </w:pPr>
      <w:r>
        <w:rPr>
          <w:color w:val="828282"/>
        </w:rPr>
        <w:t xml:space="preserve">וַיָּשִׂ֣ימוּ לָהֶ֔ם אֶת־פֶּ֥סֶל מִיכָ֖ה אֲשֶׁ֣ר עָשָׂ֑ה כָּל־יְמֵ֛י הֱיֹ֥ות בֵּית־הָאֱלֹהִ֖ים בְּשִׁלֹֽה׃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328887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328887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464011</w:t>
            </w:r>
          </w:p>
        </w:tc>
        <w:tc>
          <w:tcPr>
            <w:tcW w:type="auto" w:w="1728"/>
          </w:tcPr>
          <w:p>
            <w:r>
              <w:t>time_phrase</w:t>
            </w:r>
          </w:p>
        </w:tc>
        <w:tc>
          <w:tcPr>
            <w:tcW w:type="auto" w:w="1728"/>
          </w:tcPr>
          <w:p>
            <w:r>
              <w:t xml:space="preserve">כָּל־יְמֵ֛י </w:t>
            </w:r>
          </w:p>
        </w:tc>
        <w:tc>
          <w:tcPr>
            <w:tcW w:type="auto" w:w="1728"/>
          </w:tcPr>
          <w:p>
            <w:r/>
          </w:p>
        </w:tc>
      </w:tr>
      <w:tr>
        <w:tc>
          <w:tcPr>
            <w:tcW w:type="auto" w:w="1728"/>
          </w:tcPr>
          <w:p>
            <w:r>
              <w:t>tense</w:t>
            </w:r>
          </w:p>
        </w:tc>
        <w:tc>
          <w:tcPr>
            <w:tcW w:type="auto" w:w="1728"/>
          </w:tcPr>
          <w:p>
            <w:r>
              <w:t>139071</w:t>
            </w:r>
          </w:p>
        </w:tc>
        <w:tc>
          <w:tcPr>
            <w:tcW w:type="auto" w:w="1728"/>
          </w:tcPr>
          <w:p>
            <w:r>
              <w:t>verb</w:t>
            </w:r>
          </w:p>
        </w:tc>
        <w:tc>
          <w:tcPr>
            <w:tcW w:type="auto" w:w="1728"/>
          </w:tcPr>
          <w:p>
            <w:r>
              <w:t xml:space="preserve">יָּשִׂ֣ימוּ </w:t>
            </w:r>
          </w:p>
        </w:tc>
        <w:tc>
          <w:tcPr>
            <w:tcW w:type="auto" w:w="1728"/>
          </w:tcPr>
          <w:p>
            <w:r/>
          </w:p>
        </w:tc>
      </w:tr>
    </w:tbl>
    <w:p>
      <w:r>
        <w:br/>
      </w:r>
    </w:p>
    <w:p>
      <w:pPr>
        <w:pStyle w:val="Reference"/>
      </w:pPr>
      <w:hyperlink r:id="rId1139">
        <w:r>
          <w:rPr/>
          <w:t>328890, Judges 19:1</w:t>
        </w:r>
      </w:hyperlink>
    </w:p>
    <w:p>
      <w:pPr>
        <w:pStyle w:val="Hebrew"/>
      </w:pPr>
      <w:r>
        <w:t xml:space="preserve">וַיְהִי֙ בַּיָּמִ֣ים הָהֵ֔ם </w:t>
      </w:r>
    </w:p>
    <w:p>
      <w:pPr>
        <w:pStyle w:val="Hebrew"/>
      </w:pPr>
      <w:r>
        <w:rPr>
          <w:color w:val="FF0000"/>
          <w:vertAlign w:val="superscript"/>
          <w:rtl/>
        </w:rPr>
        <w:t>139086</w:t>
      </w:r>
      <w:r>
        <w:rPr>
          <w:rFonts w:ascii="Times New Roman" w:hAnsi="Times New Roman"/>
          <w:color w:val="828282"/>
          <w:rtl/>
        </w:rPr>
        <w:t>וַ</w:t>
      </w:r>
      <w:r>
        <w:rPr>
          <w:color w:val="FF0000"/>
          <w:vertAlign w:val="superscript"/>
          <w:rtl/>
        </w:rPr>
        <w:t>139087</w:t>
      </w:r>
      <w:r>
        <w:rPr>
          <w:rFonts w:ascii="Times New Roman" w:hAnsi="Times New Roman"/>
          <w:color w:val="828282"/>
          <w:rtl/>
        </w:rPr>
        <w:t xml:space="preserve">יְהִי֙ </w:t>
      </w:r>
      <w:r>
        <w:rPr>
          <w:color w:val="FF0000"/>
          <w:vertAlign w:val="superscript"/>
          <w:rtl/>
        </w:rPr>
        <w:t>139088</w:t>
      </w:r>
      <w:r>
        <w:rPr>
          <w:rFonts w:ascii="Times New Roman" w:hAnsi="Times New Roman"/>
          <w:color w:val="828282"/>
          <w:rtl/>
        </w:rPr>
        <w:t>בַּ</w:t>
      </w:r>
      <w:r>
        <w:rPr>
          <w:color w:val="FF0000"/>
          <w:vertAlign w:val="superscript"/>
          <w:rtl/>
        </w:rPr>
        <w:t>139089</w:t>
      </w:r>
      <w:r>
        <w:rPr>
          <w:rFonts w:ascii="Times New Roman" w:hAnsi="Times New Roman"/>
          <w:color w:val="828282"/>
          <w:rtl/>
        </w:rPr>
      </w:r>
      <w:r>
        <w:rPr>
          <w:color w:val="FF0000"/>
          <w:vertAlign w:val="superscript"/>
          <w:rtl/>
        </w:rPr>
        <w:t>139090</w:t>
      </w:r>
      <w:r>
        <w:rPr>
          <w:rFonts w:ascii="Times New Roman" w:hAnsi="Times New Roman"/>
          <w:color w:val="828282"/>
          <w:rtl/>
        </w:rPr>
        <w:t xml:space="preserve">יָּמִ֣ים </w:t>
      </w:r>
      <w:r>
        <w:rPr>
          <w:color w:val="FF0000"/>
          <w:vertAlign w:val="superscript"/>
          <w:rtl/>
        </w:rPr>
        <w:t>139091</w:t>
      </w:r>
      <w:r>
        <w:rPr>
          <w:rFonts w:ascii="Times New Roman" w:hAnsi="Times New Roman"/>
          <w:color w:val="828282"/>
          <w:rtl/>
        </w:rPr>
        <w:t>הָ</w:t>
      </w:r>
      <w:r>
        <w:rPr>
          <w:color w:val="FF0000"/>
          <w:vertAlign w:val="superscript"/>
          <w:rtl/>
        </w:rPr>
        <w:t>139092</w:t>
      </w:r>
      <w:r>
        <w:rPr>
          <w:rFonts w:ascii="Times New Roman" w:hAnsi="Times New Roman"/>
          <w:color w:val="828282"/>
          <w:rtl/>
        </w:rPr>
        <w:t xml:space="preserve">הֵ֔ם </w:t>
      </w:r>
    </w:p>
    <w:p>
      <w:pPr>
        <w:pStyle w:val="Hebrew"/>
      </w:pPr>
      <w:r>
        <w:rPr>
          <w:color w:val="828282"/>
        </w:rPr>
        <w:t xml:space="preserve">וַיְהִי֙ בַּיָּמִ֣ים הָהֵ֔ם וּמֶ֖לֶךְ אֵ֣ין בְּיִשְׂרָאֵ֑ל וַיְהִ֣י׀ אִ֣ישׁ לֵוִ֗י גָּ֚ר בְּיַרְכְּתֵ֣י הַר־אֶפְרַ֔יִם וַיִּֽקַּֽח־לֹו֙ אִשָּׁ֣ה פִילֶ֔גֶשׁ מִבֵּ֥ית לֶ֖חֶם יְהוּדָֽה׃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328890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328890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464017</w:t>
            </w:r>
          </w:p>
        </w:tc>
        <w:tc>
          <w:tcPr>
            <w:tcW w:type="auto" w:w="1728"/>
          </w:tcPr>
          <w:p>
            <w:r>
              <w:t>time_phrase</w:t>
            </w:r>
          </w:p>
        </w:tc>
        <w:tc>
          <w:tcPr>
            <w:tcW w:type="auto" w:w="1728"/>
          </w:tcPr>
          <w:p>
            <w:r>
              <w:t xml:space="preserve">בַּיָּמִ֣ים הָהֵ֔ם </w:t>
            </w:r>
          </w:p>
        </w:tc>
        <w:tc>
          <w:tcPr>
            <w:tcW w:type="auto" w:w="1728"/>
          </w:tcPr>
          <w:p>
            <w:r/>
          </w:p>
        </w:tc>
      </w:tr>
      <w:tr>
        <w:tc>
          <w:tcPr>
            <w:tcW w:type="auto" w:w="1728"/>
          </w:tcPr>
          <w:p>
            <w:r>
              <w:t>tense</w:t>
            </w:r>
          </w:p>
        </w:tc>
        <w:tc>
          <w:tcPr>
            <w:tcW w:type="auto" w:w="1728"/>
          </w:tcPr>
          <w:p>
            <w:r>
              <w:t>139087</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140">
        <w:r>
          <w:rPr/>
          <w:t>328896, Judges 19:2</w:t>
        </w:r>
      </w:hyperlink>
    </w:p>
    <w:p>
      <w:pPr>
        <w:pStyle w:val="Hebrew"/>
      </w:pPr>
      <w:r>
        <w:t xml:space="preserve">וַתְּהִי־שָׁ֕ם יָמִ֖ים אַרְבָּעָ֥ה חֳדָשִֽׁים׃ </w:t>
      </w:r>
    </w:p>
    <w:p>
      <w:pPr>
        <w:pStyle w:val="Hebrew"/>
      </w:pPr>
      <w:r>
        <w:rPr>
          <w:color w:val="FF0000"/>
          <w:vertAlign w:val="superscript"/>
          <w:rtl/>
        </w:rPr>
        <w:t>139129</w:t>
      </w:r>
      <w:r>
        <w:rPr>
          <w:rFonts w:ascii="Times New Roman" w:hAnsi="Times New Roman"/>
          <w:color w:val="828282"/>
          <w:rtl/>
        </w:rPr>
        <w:t>וַ</w:t>
      </w:r>
      <w:r>
        <w:rPr>
          <w:color w:val="FF0000"/>
          <w:vertAlign w:val="superscript"/>
          <w:rtl/>
        </w:rPr>
        <w:t>139130</w:t>
      </w:r>
      <w:r>
        <w:rPr>
          <w:rFonts w:ascii="Times New Roman" w:hAnsi="Times New Roman"/>
          <w:color w:val="828282"/>
          <w:rtl/>
        </w:rPr>
        <w:t>תְּהִי־</w:t>
      </w:r>
      <w:r>
        <w:rPr>
          <w:color w:val="FF0000"/>
          <w:vertAlign w:val="superscript"/>
          <w:rtl/>
        </w:rPr>
        <w:t>139131</w:t>
      </w:r>
      <w:r>
        <w:rPr>
          <w:rFonts w:ascii="Times New Roman" w:hAnsi="Times New Roman"/>
          <w:color w:val="828282"/>
          <w:rtl/>
        </w:rPr>
        <w:t xml:space="preserve">שָׁ֕ם </w:t>
      </w:r>
      <w:r>
        <w:rPr>
          <w:color w:val="FF0000"/>
          <w:vertAlign w:val="superscript"/>
          <w:rtl/>
        </w:rPr>
        <w:t>139132</w:t>
      </w:r>
      <w:r>
        <w:rPr>
          <w:rFonts w:ascii="Times New Roman" w:hAnsi="Times New Roman"/>
          <w:color w:val="828282"/>
          <w:rtl/>
        </w:rPr>
        <w:t xml:space="preserve">יָמִ֖ים </w:t>
      </w:r>
      <w:r>
        <w:rPr>
          <w:color w:val="FF0000"/>
          <w:vertAlign w:val="superscript"/>
          <w:rtl/>
        </w:rPr>
        <w:t>139133</w:t>
      </w:r>
      <w:r>
        <w:rPr>
          <w:rFonts w:ascii="Times New Roman" w:hAnsi="Times New Roman"/>
          <w:color w:val="828282"/>
          <w:rtl/>
        </w:rPr>
        <w:t xml:space="preserve">אַרְבָּעָ֥ה </w:t>
      </w:r>
      <w:r>
        <w:rPr>
          <w:color w:val="FF0000"/>
          <w:vertAlign w:val="superscript"/>
          <w:rtl/>
        </w:rPr>
        <w:t>139134</w:t>
      </w:r>
      <w:r>
        <w:rPr>
          <w:rFonts w:ascii="Times New Roman" w:hAnsi="Times New Roman"/>
          <w:color w:val="828282"/>
          <w:rtl/>
        </w:rPr>
        <w:t xml:space="preserve">חֳדָשִֽׁים׃ </w:t>
      </w:r>
    </w:p>
    <w:p>
      <w:pPr>
        <w:pStyle w:val="Hebrew"/>
      </w:pPr>
      <w:r>
        <w:rPr>
          <w:color w:val="828282"/>
        </w:rPr>
        <w:t xml:space="preserve">וַתִּזְנֶ֤ה עָלָיו֙ פִּֽילַגְשֹׁ֔ו וַתֵּ֤לֶךְ מֵֽאִתֹּו֙ אֶל־בֵּ֣ית אָבִ֔יהָ אֶל־בֵּ֥ית לֶ֖חֶם יְהוּדָ֑ה וַתְּהִי־שָׁ֕ם יָמִ֖ים אַרְבָּעָ֥ה חֳדָשִֽׁים׃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328896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328896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464043</w:t>
            </w:r>
          </w:p>
        </w:tc>
        <w:tc>
          <w:tcPr>
            <w:tcW w:type="auto" w:w="1728"/>
          </w:tcPr>
          <w:p>
            <w:r>
              <w:t>time_phrase</w:t>
            </w:r>
          </w:p>
        </w:tc>
        <w:tc>
          <w:tcPr>
            <w:tcW w:type="auto" w:w="1728"/>
          </w:tcPr>
          <w:p>
            <w:r>
              <w:t xml:space="preserve">יָמִ֖ים אַרְבָּעָ֥ה חֳדָשִֽׁים׃ </w:t>
            </w:r>
          </w:p>
        </w:tc>
        <w:tc>
          <w:tcPr>
            <w:tcW w:type="auto" w:w="1728"/>
          </w:tcPr>
          <w:p>
            <w:r/>
          </w:p>
        </w:tc>
      </w:tr>
      <w:tr>
        <w:tc>
          <w:tcPr>
            <w:tcW w:type="auto" w:w="1728"/>
          </w:tcPr>
          <w:p>
            <w:r>
              <w:t>tense</w:t>
            </w:r>
          </w:p>
        </w:tc>
        <w:tc>
          <w:tcPr>
            <w:tcW w:type="auto" w:w="1728"/>
          </w:tcPr>
          <w:p>
            <w:r>
              <w:t>139130</w:t>
            </w:r>
          </w:p>
        </w:tc>
        <w:tc>
          <w:tcPr>
            <w:tcW w:type="auto" w:w="1728"/>
          </w:tcPr>
          <w:p>
            <w:r>
              <w:t>verb</w:t>
            </w:r>
          </w:p>
        </w:tc>
        <w:tc>
          <w:tcPr>
            <w:tcW w:type="auto" w:w="1728"/>
          </w:tcPr>
          <w:p>
            <w:r>
              <w:t>תְּהִי־</w:t>
            </w:r>
          </w:p>
        </w:tc>
        <w:tc>
          <w:tcPr>
            <w:tcW w:type="auto" w:w="1728"/>
          </w:tcPr>
          <w:p>
            <w:r/>
          </w:p>
        </w:tc>
      </w:tr>
    </w:tbl>
    <w:p>
      <w:r>
        <w:br/>
      </w:r>
    </w:p>
    <w:p>
      <w:pPr>
        <w:pStyle w:val="Reference"/>
      </w:pPr>
      <w:hyperlink r:id="rId1141">
        <w:r>
          <w:rPr/>
          <w:t>328907, Judges 19:4</w:t>
        </w:r>
      </w:hyperlink>
    </w:p>
    <w:p>
      <w:pPr>
        <w:pStyle w:val="Hebrew"/>
      </w:pPr>
      <w:r>
        <w:t xml:space="preserve">וַיֵּ֥שֶׁב אִתֹּ֖ו שְׁלֹ֣שֶׁת יָמִ֑ים </w:t>
      </w:r>
    </w:p>
    <w:p>
      <w:pPr>
        <w:pStyle w:val="Hebrew"/>
      </w:pPr>
      <w:r>
        <w:rPr>
          <w:color w:val="FF0000"/>
          <w:vertAlign w:val="superscript"/>
          <w:rtl/>
        </w:rPr>
        <w:t>139173</w:t>
      </w:r>
      <w:r>
        <w:rPr>
          <w:rFonts w:ascii="Times New Roman" w:hAnsi="Times New Roman"/>
          <w:color w:val="828282"/>
          <w:rtl/>
        </w:rPr>
        <w:t>וַ</w:t>
      </w:r>
      <w:r>
        <w:rPr>
          <w:color w:val="FF0000"/>
          <w:vertAlign w:val="superscript"/>
          <w:rtl/>
        </w:rPr>
        <w:t>139174</w:t>
      </w:r>
      <w:r>
        <w:rPr>
          <w:rFonts w:ascii="Times New Roman" w:hAnsi="Times New Roman"/>
          <w:color w:val="828282"/>
          <w:rtl/>
        </w:rPr>
        <w:t xml:space="preserve">יֵּ֥שֶׁב </w:t>
      </w:r>
      <w:r>
        <w:rPr>
          <w:color w:val="FF0000"/>
          <w:vertAlign w:val="superscript"/>
          <w:rtl/>
        </w:rPr>
        <w:t>139175</w:t>
      </w:r>
      <w:r>
        <w:rPr>
          <w:rFonts w:ascii="Times New Roman" w:hAnsi="Times New Roman"/>
          <w:color w:val="828282"/>
          <w:rtl/>
        </w:rPr>
        <w:t xml:space="preserve">אִתֹּ֖ו </w:t>
      </w:r>
      <w:r>
        <w:rPr>
          <w:color w:val="FF0000"/>
          <w:vertAlign w:val="superscript"/>
          <w:rtl/>
        </w:rPr>
        <w:t>139176</w:t>
      </w:r>
      <w:r>
        <w:rPr>
          <w:rFonts w:ascii="Times New Roman" w:hAnsi="Times New Roman"/>
          <w:color w:val="828282"/>
          <w:rtl/>
        </w:rPr>
        <w:t xml:space="preserve">שְׁלֹ֣שֶׁת </w:t>
      </w:r>
      <w:r>
        <w:rPr>
          <w:color w:val="FF0000"/>
          <w:vertAlign w:val="superscript"/>
          <w:rtl/>
        </w:rPr>
        <w:t>139177</w:t>
      </w:r>
      <w:r>
        <w:rPr>
          <w:rFonts w:ascii="Times New Roman" w:hAnsi="Times New Roman"/>
          <w:color w:val="828282"/>
          <w:rtl/>
        </w:rPr>
        <w:t xml:space="preserve">יָמִ֑ים </w:t>
      </w:r>
    </w:p>
    <w:p>
      <w:pPr>
        <w:pStyle w:val="Hebrew"/>
      </w:pPr>
      <w:r>
        <w:rPr>
          <w:color w:val="828282"/>
        </w:rPr>
        <w:t xml:space="preserve">וַיֶּחֱזַק־בֹּ֤ו חֹֽתְנֹו֙ אֲבִ֣י הַֽנַּעֲרָ֔ה וַיֵּ֥שֶׁב אִתֹּ֖ו שְׁלֹ֣שֶׁת יָמִ֑ים וַיֹּאכְלוּ֙ וַיִּשְׁתּ֔וּ וַיָּלִ֖ינוּ 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328907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328907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464072</w:t>
            </w:r>
          </w:p>
        </w:tc>
        <w:tc>
          <w:tcPr>
            <w:tcW w:type="auto" w:w="1728"/>
          </w:tcPr>
          <w:p>
            <w:r>
              <w:t>time_phrase</w:t>
            </w:r>
          </w:p>
        </w:tc>
        <w:tc>
          <w:tcPr>
            <w:tcW w:type="auto" w:w="1728"/>
          </w:tcPr>
          <w:p>
            <w:r>
              <w:t xml:space="preserve">שְׁלֹ֣שֶׁת יָמִ֑ים </w:t>
            </w:r>
          </w:p>
        </w:tc>
        <w:tc>
          <w:tcPr>
            <w:tcW w:type="auto" w:w="1728"/>
          </w:tcPr>
          <w:p>
            <w:r/>
          </w:p>
        </w:tc>
      </w:tr>
      <w:tr>
        <w:tc>
          <w:tcPr>
            <w:tcW w:type="auto" w:w="1728"/>
          </w:tcPr>
          <w:p>
            <w:r>
              <w:t>tense</w:t>
            </w:r>
          </w:p>
        </w:tc>
        <w:tc>
          <w:tcPr>
            <w:tcW w:type="auto" w:w="1728"/>
          </w:tcPr>
          <w:p>
            <w:r>
              <w:t>139174</w:t>
            </w:r>
          </w:p>
        </w:tc>
        <w:tc>
          <w:tcPr>
            <w:tcW w:type="auto" w:w="1728"/>
          </w:tcPr>
          <w:p>
            <w:r>
              <w:t>verb</w:t>
            </w:r>
          </w:p>
        </w:tc>
        <w:tc>
          <w:tcPr>
            <w:tcW w:type="auto" w:w="1728"/>
          </w:tcPr>
          <w:p>
            <w:r>
              <w:t xml:space="preserve">יֵּ֥שֶׁב </w:t>
            </w:r>
          </w:p>
        </w:tc>
        <w:tc>
          <w:tcPr>
            <w:tcW w:type="auto" w:w="1728"/>
          </w:tcPr>
          <w:p>
            <w:r/>
          </w:p>
        </w:tc>
      </w:tr>
    </w:tbl>
    <w:p>
      <w:r>
        <w:br/>
      </w:r>
    </w:p>
    <w:p>
      <w:pPr>
        <w:pStyle w:val="Reference"/>
      </w:pPr>
      <w:hyperlink r:id="rId1142">
        <w:r>
          <w:rPr/>
          <w:t>328911, Judges 19:5</w:t>
        </w:r>
      </w:hyperlink>
    </w:p>
    <w:p>
      <w:pPr>
        <w:pStyle w:val="Hebrew"/>
      </w:pPr>
      <w:r>
        <w:t xml:space="preserve">וַֽיְהִי֙ בַּיֹּ֣ום הָרְבִיעִ֔י </w:t>
      </w:r>
    </w:p>
    <w:p>
      <w:pPr>
        <w:pStyle w:val="Hebrew"/>
      </w:pPr>
      <w:r>
        <w:rPr>
          <w:color w:val="FF0000"/>
          <w:vertAlign w:val="superscript"/>
          <w:rtl/>
        </w:rPr>
        <w:t>139185</w:t>
      </w:r>
      <w:r>
        <w:rPr>
          <w:rFonts w:ascii="Times New Roman" w:hAnsi="Times New Roman"/>
          <w:color w:val="828282"/>
          <w:rtl/>
        </w:rPr>
        <w:t>וַֽ</w:t>
      </w:r>
      <w:r>
        <w:rPr>
          <w:color w:val="FF0000"/>
          <w:vertAlign w:val="superscript"/>
          <w:rtl/>
        </w:rPr>
        <w:t>139186</w:t>
      </w:r>
      <w:r>
        <w:rPr>
          <w:rFonts w:ascii="Times New Roman" w:hAnsi="Times New Roman"/>
          <w:color w:val="828282"/>
          <w:rtl/>
        </w:rPr>
        <w:t xml:space="preserve">יְהִי֙ </w:t>
      </w:r>
      <w:r>
        <w:rPr>
          <w:color w:val="FF0000"/>
          <w:vertAlign w:val="superscript"/>
          <w:rtl/>
        </w:rPr>
        <w:t>139187</w:t>
      </w:r>
      <w:r>
        <w:rPr>
          <w:rFonts w:ascii="Times New Roman" w:hAnsi="Times New Roman"/>
          <w:color w:val="828282"/>
          <w:rtl/>
        </w:rPr>
        <w:t>בַּ</w:t>
      </w:r>
      <w:r>
        <w:rPr>
          <w:color w:val="FF0000"/>
          <w:vertAlign w:val="superscript"/>
          <w:rtl/>
        </w:rPr>
        <w:t>139188</w:t>
      </w:r>
      <w:r>
        <w:rPr>
          <w:rFonts w:ascii="Times New Roman" w:hAnsi="Times New Roman"/>
          <w:color w:val="828282"/>
          <w:rtl/>
        </w:rPr>
      </w:r>
      <w:r>
        <w:rPr>
          <w:color w:val="FF0000"/>
          <w:vertAlign w:val="superscript"/>
          <w:rtl/>
        </w:rPr>
        <w:t>139189</w:t>
      </w:r>
      <w:r>
        <w:rPr>
          <w:rFonts w:ascii="Times New Roman" w:hAnsi="Times New Roman"/>
          <w:color w:val="828282"/>
          <w:rtl/>
        </w:rPr>
        <w:t xml:space="preserve">יֹּ֣ום </w:t>
      </w:r>
      <w:r>
        <w:rPr>
          <w:color w:val="FF0000"/>
          <w:vertAlign w:val="superscript"/>
          <w:rtl/>
        </w:rPr>
        <w:t>139190</w:t>
      </w:r>
      <w:r>
        <w:rPr>
          <w:rFonts w:ascii="Times New Roman" w:hAnsi="Times New Roman"/>
          <w:color w:val="828282"/>
          <w:rtl/>
        </w:rPr>
        <w:t>הָ</w:t>
      </w:r>
      <w:r>
        <w:rPr>
          <w:color w:val="FF0000"/>
          <w:vertAlign w:val="superscript"/>
          <w:rtl/>
        </w:rPr>
        <w:t>139191</w:t>
      </w:r>
      <w:r>
        <w:rPr>
          <w:rFonts w:ascii="Times New Roman" w:hAnsi="Times New Roman"/>
          <w:color w:val="828282"/>
          <w:rtl/>
        </w:rPr>
        <w:t xml:space="preserve">רְבִיעִ֔י </w:t>
      </w:r>
    </w:p>
    <w:p>
      <w:pPr>
        <w:pStyle w:val="Hebrew"/>
      </w:pPr>
      <w:r>
        <w:rPr>
          <w:color w:val="828282"/>
        </w:rPr>
        <w:t xml:space="preserve">וַֽיְהִי֙ בַּיֹּ֣ום הָרְבִיעִ֔י וַיַּשְׁכִּ֥ימוּ בַבֹּ֖קֶר וַיָּ֣קָם לָלֶ֑כֶת וַיֹּאמֶר֩ אֲבִ֨י הַֽנַּעֲרָ֜ה אֶל־חֲתָנֹ֗ו סְעָ֧ד לִבְּךָ֛ פַּת־לֶ֖חֶם וְאַחַ֥ר תֵּלֵֽכוּ׃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328911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328911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464082</w:t>
            </w:r>
          </w:p>
        </w:tc>
        <w:tc>
          <w:tcPr>
            <w:tcW w:type="auto" w:w="1728"/>
          </w:tcPr>
          <w:p>
            <w:r>
              <w:t>time_phrase</w:t>
            </w:r>
          </w:p>
        </w:tc>
        <w:tc>
          <w:tcPr>
            <w:tcW w:type="auto" w:w="1728"/>
          </w:tcPr>
          <w:p>
            <w:r>
              <w:t xml:space="preserve">בַּיֹּ֣ום הָרְבִיעִ֔י </w:t>
            </w:r>
          </w:p>
        </w:tc>
        <w:tc>
          <w:tcPr>
            <w:tcW w:type="auto" w:w="1728"/>
          </w:tcPr>
          <w:p>
            <w:r/>
          </w:p>
        </w:tc>
      </w:tr>
      <w:tr>
        <w:tc>
          <w:tcPr>
            <w:tcW w:type="auto" w:w="1728"/>
          </w:tcPr>
          <w:p>
            <w:r>
              <w:t>tense</w:t>
            </w:r>
          </w:p>
        </w:tc>
        <w:tc>
          <w:tcPr>
            <w:tcW w:type="auto" w:w="1728"/>
          </w:tcPr>
          <w:p>
            <w:r>
              <w:t>139186</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142">
        <w:r>
          <w:rPr/>
          <w:t>328912, Judges 19:5</w:t>
        </w:r>
      </w:hyperlink>
    </w:p>
    <w:p>
      <w:pPr>
        <w:pStyle w:val="Hebrew"/>
      </w:pPr>
      <w:r>
        <w:t xml:space="preserve">וַיַּשְׁכִּ֥ימוּ בַבֹּ֖קֶר </w:t>
      </w:r>
    </w:p>
    <w:p>
      <w:pPr>
        <w:pStyle w:val="Hebrew"/>
      </w:pPr>
      <w:r>
        <w:rPr>
          <w:color w:val="FF0000"/>
          <w:vertAlign w:val="superscript"/>
          <w:rtl/>
        </w:rPr>
        <w:t>139192</w:t>
      </w:r>
      <w:r>
        <w:rPr>
          <w:rFonts w:ascii="Times New Roman" w:hAnsi="Times New Roman"/>
          <w:color w:val="828282"/>
          <w:rtl/>
        </w:rPr>
        <w:t>וַ</w:t>
      </w:r>
      <w:r>
        <w:rPr>
          <w:color w:val="FF0000"/>
          <w:vertAlign w:val="superscript"/>
          <w:rtl/>
        </w:rPr>
        <w:t>139193</w:t>
      </w:r>
      <w:r>
        <w:rPr>
          <w:rFonts w:ascii="Times New Roman" w:hAnsi="Times New Roman"/>
          <w:color w:val="828282"/>
          <w:rtl/>
        </w:rPr>
        <w:t xml:space="preserve">יַּשְׁכִּ֥ימוּ </w:t>
      </w:r>
      <w:r>
        <w:rPr>
          <w:color w:val="FF0000"/>
          <w:vertAlign w:val="superscript"/>
          <w:rtl/>
        </w:rPr>
        <w:t>139194</w:t>
      </w:r>
      <w:r>
        <w:rPr>
          <w:rFonts w:ascii="Times New Roman" w:hAnsi="Times New Roman"/>
          <w:color w:val="828282"/>
          <w:rtl/>
        </w:rPr>
        <w:t>בַ</w:t>
      </w:r>
      <w:r>
        <w:rPr>
          <w:color w:val="FF0000"/>
          <w:vertAlign w:val="superscript"/>
          <w:rtl/>
        </w:rPr>
        <w:t>139195</w:t>
      </w:r>
      <w:r>
        <w:rPr>
          <w:rFonts w:ascii="Times New Roman" w:hAnsi="Times New Roman"/>
          <w:color w:val="828282"/>
          <w:rtl/>
        </w:rPr>
      </w:r>
      <w:r>
        <w:rPr>
          <w:color w:val="FF0000"/>
          <w:vertAlign w:val="superscript"/>
          <w:rtl/>
        </w:rPr>
        <w:t>139196</w:t>
      </w:r>
      <w:r>
        <w:rPr>
          <w:rFonts w:ascii="Times New Roman" w:hAnsi="Times New Roman"/>
          <w:color w:val="828282"/>
          <w:rtl/>
        </w:rPr>
        <w:t xml:space="preserve">בֹּ֖קֶר </w:t>
      </w:r>
    </w:p>
    <w:p>
      <w:pPr>
        <w:pStyle w:val="Hebrew"/>
      </w:pPr>
      <w:r>
        <w:rPr>
          <w:color w:val="828282"/>
        </w:rPr>
        <w:t xml:space="preserve">וַֽיְהִי֙ בַּיֹּ֣ום הָרְבִיעִ֔י וַיַּשְׁכִּ֥ימוּ בַבֹּ֖קֶר וַיָּ֣קָם לָלֶ֑כֶת וַיֹּאמֶר֩ אֲבִ֨י הַֽנַּעֲרָ֜ה אֶל־חֲתָנֹ֗ו סְעָ֧ד לִבְּךָ֛ פַּת־לֶ֖חֶם וְאַחַ֥ר תֵּלֵֽכוּ׃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328912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328912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464085</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139193</w:t>
            </w:r>
          </w:p>
        </w:tc>
        <w:tc>
          <w:tcPr>
            <w:tcW w:type="auto" w:w="1728"/>
          </w:tcPr>
          <w:p>
            <w:r>
              <w:t>verb</w:t>
            </w:r>
          </w:p>
        </w:tc>
        <w:tc>
          <w:tcPr>
            <w:tcW w:type="auto" w:w="1728"/>
          </w:tcPr>
          <w:p>
            <w:r>
              <w:t xml:space="preserve">יַּשְׁכִּ֥ימוּ </w:t>
            </w:r>
          </w:p>
        </w:tc>
        <w:tc>
          <w:tcPr>
            <w:tcW w:type="auto" w:w="1728"/>
          </w:tcPr>
          <w:p>
            <w:r/>
          </w:p>
        </w:tc>
      </w:tr>
    </w:tbl>
    <w:p>
      <w:r>
        <w:br/>
      </w:r>
    </w:p>
    <w:p>
      <w:pPr>
        <w:pStyle w:val="Reference"/>
      </w:pPr>
      <w:hyperlink r:id="rId1142">
        <w:r>
          <w:rPr/>
          <w:t>328917, Judges 19:5</w:t>
        </w:r>
      </w:hyperlink>
    </w:p>
    <w:p>
      <w:pPr>
        <w:pStyle w:val="Hebrew"/>
      </w:pPr>
      <w:r>
        <w:t xml:space="preserve">וְאַחַ֥ר תֵּלֵֽכוּ׃ </w:t>
      </w:r>
    </w:p>
    <w:p>
      <w:pPr>
        <w:pStyle w:val="Hebrew"/>
      </w:pPr>
      <w:r>
        <w:rPr>
          <w:color w:val="FF0000"/>
          <w:vertAlign w:val="superscript"/>
          <w:rtl/>
        </w:rPr>
        <w:t>139212</w:t>
      </w:r>
      <w:r>
        <w:rPr>
          <w:rFonts w:ascii="Times New Roman" w:hAnsi="Times New Roman"/>
          <w:color w:val="828282"/>
          <w:rtl/>
        </w:rPr>
        <w:t>וְ</w:t>
      </w:r>
      <w:r>
        <w:rPr>
          <w:color w:val="FF0000"/>
          <w:vertAlign w:val="superscript"/>
          <w:rtl/>
        </w:rPr>
        <w:t>139213</w:t>
      </w:r>
      <w:r>
        <w:rPr>
          <w:rFonts w:ascii="Times New Roman" w:hAnsi="Times New Roman"/>
          <w:color w:val="828282"/>
          <w:rtl/>
        </w:rPr>
        <w:t xml:space="preserve">אַחַ֥ר </w:t>
      </w:r>
      <w:r>
        <w:rPr>
          <w:color w:val="FF0000"/>
          <w:vertAlign w:val="superscript"/>
          <w:rtl/>
        </w:rPr>
        <w:t>139214</w:t>
      </w:r>
      <w:r>
        <w:rPr>
          <w:rFonts w:ascii="Times New Roman" w:hAnsi="Times New Roman"/>
          <w:color w:val="828282"/>
          <w:rtl/>
        </w:rPr>
        <w:t xml:space="preserve">תֵּלֵֽכוּ׃ </w:t>
      </w:r>
    </w:p>
    <w:p>
      <w:pPr>
        <w:pStyle w:val="Hebrew"/>
      </w:pPr>
      <w:r>
        <w:rPr>
          <w:color w:val="828282"/>
        </w:rPr>
        <w:t xml:space="preserve">וַֽיְהִי֙ בַּיֹּ֣ום הָרְבִיעִ֔י וַיַּשְׁכִּ֥ימוּ בַבֹּ֖קֶר וַיָּ֣קָם לָלֶ֑כֶת וַיֹּאמֶר֩ אֲבִ֨י הַֽנַּעֲרָ֜ה אֶל־חֲתָנֹ֗ו סְעָ֧ד לִבְּךָ֛ פַּת־לֶ֖חֶם וְאַחַ֥ר תֵּלֵֽכוּ׃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328917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328917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464097</w:t>
            </w:r>
          </w:p>
        </w:tc>
        <w:tc>
          <w:tcPr>
            <w:tcW w:type="auto" w:w="1728"/>
          </w:tcPr>
          <w:p>
            <w:r>
              <w:t>time_phrase</w:t>
            </w:r>
          </w:p>
        </w:tc>
        <w:tc>
          <w:tcPr>
            <w:tcW w:type="auto" w:w="1728"/>
          </w:tcPr>
          <w:p>
            <w:r>
              <w:t xml:space="preserve">אַחַ֥ר </w:t>
            </w:r>
          </w:p>
        </w:tc>
        <w:tc>
          <w:tcPr>
            <w:tcW w:type="auto" w:w="1728"/>
          </w:tcPr>
          <w:p>
            <w:r/>
          </w:p>
        </w:tc>
      </w:tr>
      <w:tr>
        <w:tc>
          <w:tcPr>
            <w:tcW w:type="auto" w:w="1728"/>
          </w:tcPr>
          <w:p>
            <w:r>
              <w:t>tense</w:t>
            </w:r>
          </w:p>
        </w:tc>
        <w:tc>
          <w:tcPr>
            <w:tcW w:type="auto" w:w="1728"/>
          </w:tcPr>
          <w:p>
            <w:r>
              <w:t>139214</w:t>
            </w:r>
          </w:p>
        </w:tc>
        <w:tc>
          <w:tcPr>
            <w:tcW w:type="auto" w:w="1728"/>
          </w:tcPr>
          <w:p>
            <w:r>
              <w:t>verb</w:t>
            </w:r>
          </w:p>
        </w:tc>
        <w:tc>
          <w:tcPr>
            <w:tcW w:type="auto" w:w="1728"/>
          </w:tcPr>
          <w:p>
            <w:r>
              <w:t xml:space="preserve">תֵּלֵֽכוּ׃ </w:t>
            </w:r>
          </w:p>
        </w:tc>
        <w:tc>
          <w:tcPr>
            <w:tcW w:type="auto" w:w="1728"/>
          </w:tcPr>
          <w:p>
            <w:r/>
          </w:p>
        </w:tc>
      </w:tr>
    </w:tbl>
    <w:p>
      <w:r>
        <w:br/>
      </w:r>
    </w:p>
    <w:p>
      <w:pPr>
        <w:pStyle w:val="Reference"/>
      </w:pPr>
      <w:hyperlink r:id="rId1143">
        <w:r>
          <w:rPr/>
          <w:t>328930, Judges 19:8</w:t>
        </w:r>
      </w:hyperlink>
    </w:p>
    <w:p>
      <w:pPr>
        <w:pStyle w:val="Hebrew"/>
      </w:pPr>
      <w:r>
        <w:t xml:space="preserve">וַיַּשְׁכֵּ֨ם בַּבֹּ֜קֶר בַּיֹּ֣ום הַחֲמִישִׁי֮ </w:t>
      </w:r>
    </w:p>
    <w:p>
      <w:pPr>
        <w:pStyle w:val="Hebrew"/>
      </w:pPr>
      <w:r>
        <w:rPr>
          <w:color w:val="FF0000"/>
          <w:vertAlign w:val="superscript"/>
          <w:rtl/>
        </w:rPr>
        <w:t>139253</w:t>
      </w:r>
      <w:r>
        <w:rPr>
          <w:rFonts w:ascii="Times New Roman" w:hAnsi="Times New Roman"/>
          <w:color w:val="828282"/>
          <w:rtl/>
        </w:rPr>
        <w:t>וַ</w:t>
      </w:r>
      <w:r>
        <w:rPr>
          <w:color w:val="FF0000"/>
          <w:vertAlign w:val="superscript"/>
          <w:rtl/>
        </w:rPr>
        <w:t>139254</w:t>
      </w:r>
      <w:r>
        <w:rPr>
          <w:rFonts w:ascii="Times New Roman" w:hAnsi="Times New Roman"/>
          <w:color w:val="828282"/>
          <w:rtl/>
        </w:rPr>
        <w:t xml:space="preserve">יַּשְׁכֵּ֨ם </w:t>
      </w:r>
      <w:r>
        <w:rPr>
          <w:color w:val="FF0000"/>
          <w:vertAlign w:val="superscript"/>
          <w:rtl/>
        </w:rPr>
        <w:t>139255</w:t>
      </w:r>
      <w:r>
        <w:rPr>
          <w:rFonts w:ascii="Times New Roman" w:hAnsi="Times New Roman"/>
          <w:color w:val="828282"/>
          <w:rtl/>
        </w:rPr>
        <w:t>בַּ</w:t>
      </w:r>
      <w:r>
        <w:rPr>
          <w:color w:val="FF0000"/>
          <w:vertAlign w:val="superscript"/>
          <w:rtl/>
        </w:rPr>
        <w:t>139256</w:t>
      </w:r>
      <w:r>
        <w:rPr>
          <w:rFonts w:ascii="Times New Roman" w:hAnsi="Times New Roman"/>
          <w:color w:val="828282"/>
          <w:rtl/>
        </w:rPr>
      </w:r>
      <w:r>
        <w:rPr>
          <w:color w:val="FF0000"/>
          <w:vertAlign w:val="superscript"/>
          <w:rtl/>
        </w:rPr>
        <w:t>139257</w:t>
      </w:r>
      <w:r>
        <w:rPr>
          <w:rFonts w:ascii="Times New Roman" w:hAnsi="Times New Roman"/>
          <w:color w:val="828282"/>
          <w:rtl/>
        </w:rPr>
        <w:t xml:space="preserve">בֹּ֜קֶר </w:t>
      </w:r>
      <w:r>
        <w:rPr>
          <w:color w:val="FF0000"/>
          <w:vertAlign w:val="superscript"/>
          <w:rtl/>
        </w:rPr>
        <w:t>139258</w:t>
      </w:r>
      <w:r>
        <w:rPr>
          <w:rFonts w:ascii="Times New Roman" w:hAnsi="Times New Roman"/>
          <w:color w:val="828282"/>
          <w:rtl/>
        </w:rPr>
        <w:t>בַּ</w:t>
      </w:r>
      <w:r>
        <w:rPr>
          <w:color w:val="FF0000"/>
          <w:vertAlign w:val="superscript"/>
          <w:rtl/>
        </w:rPr>
        <w:t>139259</w:t>
      </w:r>
      <w:r>
        <w:rPr>
          <w:rFonts w:ascii="Times New Roman" w:hAnsi="Times New Roman"/>
          <w:color w:val="828282"/>
          <w:rtl/>
        </w:rPr>
      </w:r>
      <w:r>
        <w:rPr>
          <w:color w:val="FF0000"/>
          <w:vertAlign w:val="superscript"/>
          <w:rtl/>
        </w:rPr>
        <w:t>139260</w:t>
      </w:r>
      <w:r>
        <w:rPr>
          <w:rFonts w:ascii="Times New Roman" w:hAnsi="Times New Roman"/>
          <w:color w:val="828282"/>
          <w:rtl/>
        </w:rPr>
        <w:t xml:space="preserve">יֹּ֣ום </w:t>
      </w:r>
      <w:r>
        <w:rPr>
          <w:color w:val="FF0000"/>
          <w:vertAlign w:val="superscript"/>
          <w:rtl/>
        </w:rPr>
        <w:t>139261</w:t>
      </w:r>
      <w:r>
        <w:rPr>
          <w:rFonts w:ascii="Times New Roman" w:hAnsi="Times New Roman"/>
          <w:color w:val="828282"/>
          <w:rtl/>
        </w:rPr>
        <w:t>הַ</w:t>
      </w:r>
      <w:r>
        <w:rPr>
          <w:color w:val="FF0000"/>
          <w:vertAlign w:val="superscript"/>
          <w:rtl/>
        </w:rPr>
        <w:t>139262</w:t>
      </w:r>
      <w:r>
        <w:rPr>
          <w:rFonts w:ascii="Times New Roman" w:hAnsi="Times New Roman"/>
          <w:color w:val="828282"/>
          <w:rtl/>
        </w:rPr>
        <w:t xml:space="preserve">חֲמִישִׁי֮ </w:t>
      </w:r>
    </w:p>
    <w:p>
      <w:pPr>
        <w:pStyle w:val="Hebrew"/>
      </w:pPr>
      <w:r>
        <w:rPr>
          <w:color w:val="828282"/>
        </w:rPr>
        <w:t xml:space="preserve">וַיַּשְׁכֵּ֨ם בַּבֹּ֜קֶר בַּיֹּ֣ום הַחֲמִישִׁי֮ לָלֶכֶת֒ וַיֹּ֣אמֶר׀ אֲבִ֣י הַֽנַּעֲרָ֗ה סְעָד־נָא֙ לְבָ֣בְךָ֔ וְהִֽתְמַהְמְה֖וּ עַד־נְטֹ֣ות הַיֹּ֑ום וַיֹּאכְל֖וּ שְׁנֵיהֶֽם׃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328930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328930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464133</w:t>
            </w:r>
          </w:p>
        </w:tc>
        <w:tc>
          <w:tcPr>
            <w:tcW w:type="auto" w:w="1728"/>
          </w:tcPr>
          <w:p>
            <w:r>
              <w:t>time_phrase</w:t>
            </w:r>
          </w:p>
        </w:tc>
        <w:tc>
          <w:tcPr>
            <w:tcW w:type="auto" w:w="1728"/>
          </w:tcPr>
          <w:p>
            <w:r>
              <w:t xml:space="preserve">בַּבֹּ֜קֶר בַּיֹּ֣ום הַחֲמִישִׁי֮ </w:t>
            </w:r>
          </w:p>
        </w:tc>
        <w:tc>
          <w:tcPr>
            <w:tcW w:type="auto" w:w="1728"/>
          </w:tcPr>
          <w:p>
            <w:r/>
          </w:p>
        </w:tc>
      </w:tr>
      <w:tr>
        <w:tc>
          <w:tcPr>
            <w:tcW w:type="auto" w:w="1728"/>
          </w:tcPr>
          <w:p>
            <w:r>
              <w:t>tense</w:t>
            </w:r>
          </w:p>
        </w:tc>
        <w:tc>
          <w:tcPr>
            <w:tcW w:type="auto" w:w="1728"/>
          </w:tcPr>
          <w:p>
            <w:r>
              <w:t>139254</w:t>
            </w:r>
          </w:p>
        </w:tc>
        <w:tc>
          <w:tcPr>
            <w:tcW w:type="auto" w:w="1728"/>
          </w:tcPr>
          <w:p>
            <w:r>
              <w:t>verb</w:t>
            </w:r>
          </w:p>
        </w:tc>
        <w:tc>
          <w:tcPr>
            <w:tcW w:type="auto" w:w="1728"/>
          </w:tcPr>
          <w:p>
            <w:r>
              <w:t xml:space="preserve">יַּשְׁכֵּ֨ם </w:t>
            </w:r>
          </w:p>
        </w:tc>
        <w:tc>
          <w:tcPr>
            <w:tcW w:type="auto" w:w="1728"/>
          </w:tcPr>
          <w:p>
            <w:r/>
          </w:p>
        </w:tc>
      </w:tr>
    </w:tbl>
    <w:p>
      <w:r>
        <w:br/>
      </w:r>
    </w:p>
    <w:p>
      <w:pPr>
        <w:pStyle w:val="Reference"/>
      </w:pPr>
      <w:hyperlink r:id="rId1144">
        <w:r>
          <w:rPr/>
          <w:t>328946, Judges 19:9</w:t>
        </w:r>
      </w:hyperlink>
    </w:p>
    <w:p>
      <w:pPr>
        <w:pStyle w:val="Hebrew"/>
      </w:pPr>
      <w:r>
        <w:t xml:space="preserve">וְהִשְׁכַּמְתֶּ֤ם מָחָר֙ לְדַרְכְּכֶ֔ם </w:t>
      </w:r>
    </w:p>
    <w:p>
      <w:pPr>
        <w:pStyle w:val="Hebrew"/>
      </w:pPr>
      <w:r>
        <w:rPr>
          <w:color w:val="FF0000"/>
          <w:vertAlign w:val="superscript"/>
          <w:rtl/>
        </w:rPr>
        <w:t>139318</w:t>
      </w:r>
      <w:r>
        <w:rPr>
          <w:rFonts w:ascii="Times New Roman" w:hAnsi="Times New Roman"/>
          <w:color w:val="828282"/>
          <w:rtl/>
        </w:rPr>
        <w:t>וְ</w:t>
      </w:r>
      <w:r>
        <w:rPr>
          <w:color w:val="FF0000"/>
          <w:vertAlign w:val="superscript"/>
          <w:rtl/>
        </w:rPr>
        <w:t>139319</w:t>
      </w:r>
      <w:r>
        <w:rPr>
          <w:rFonts w:ascii="Times New Roman" w:hAnsi="Times New Roman"/>
          <w:color w:val="828282"/>
          <w:rtl/>
        </w:rPr>
        <w:t xml:space="preserve">הִשְׁכַּמְתֶּ֤ם </w:t>
      </w:r>
      <w:r>
        <w:rPr>
          <w:color w:val="FF0000"/>
          <w:vertAlign w:val="superscript"/>
          <w:rtl/>
        </w:rPr>
        <w:t>139320</w:t>
      </w:r>
      <w:r>
        <w:rPr>
          <w:rFonts w:ascii="Times New Roman" w:hAnsi="Times New Roman"/>
          <w:color w:val="828282"/>
          <w:rtl/>
        </w:rPr>
        <w:t xml:space="preserve">מָחָר֙ </w:t>
      </w:r>
      <w:r>
        <w:rPr>
          <w:color w:val="FF0000"/>
          <w:vertAlign w:val="superscript"/>
          <w:rtl/>
        </w:rPr>
        <w:t>139321</w:t>
      </w:r>
      <w:r>
        <w:rPr>
          <w:rFonts w:ascii="Times New Roman" w:hAnsi="Times New Roman"/>
          <w:color w:val="828282"/>
          <w:rtl/>
        </w:rPr>
        <w:t>לְ</w:t>
      </w:r>
      <w:r>
        <w:rPr>
          <w:color w:val="FF0000"/>
          <w:vertAlign w:val="superscript"/>
          <w:rtl/>
        </w:rPr>
        <w:t>139322</w:t>
      </w:r>
      <w:r>
        <w:rPr>
          <w:rFonts w:ascii="Times New Roman" w:hAnsi="Times New Roman"/>
          <w:color w:val="828282"/>
          <w:rtl/>
        </w:rPr>
        <w:t xml:space="preserve">דַרְכְּכֶ֔ם </w:t>
      </w:r>
    </w:p>
    <w:p>
      <w:pPr>
        <w:pStyle w:val="Hebrew"/>
      </w:pPr>
      <w:r>
        <w:rPr>
          <w:color w:val="828282"/>
        </w:rPr>
        <w:t xml:space="preserve">וַיָּ֤קָם הָאִישׁ֙ לָלֶ֔כֶת ה֥וּא וּפִילַגְשֹׁ֖ו וְנַעֲרֹ֑ו וַיֹּ֣אמֶר לֹ֣ו חֹתְנֹ֣ו אֲבִ֣י הַֽנַּעֲרָ֡ה הִנֵּ֣ה נָא֩ רָפָ֨ה הַיֹּ֜ום לַעֲרֹ֗ב לִֽינוּ־נָ֞א הִנֵּ֨ה חֲנֹ֤ות הַיֹּום֙ לִ֥ין פֹּה֙ וְיִיטַ֣ב לְבָבֶ֔ךָ וְהִשְׁכַּמְתֶּ֤ם מָחָר֙ לְדַרְכְּכֶ֔ם וְהָלַכְתָּ֖ לְאֹהָלֶֽךָ׃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328946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328946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464173</w:t>
            </w:r>
          </w:p>
        </w:tc>
        <w:tc>
          <w:tcPr>
            <w:tcW w:type="auto" w:w="1728"/>
          </w:tcPr>
          <w:p>
            <w:r>
              <w:t>time_phrase</w:t>
            </w:r>
          </w:p>
        </w:tc>
        <w:tc>
          <w:tcPr>
            <w:tcW w:type="auto" w:w="1728"/>
          </w:tcPr>
          <w:p>
            <w:r>
              <w:t xml:space="preserve">מָחָר֙ </w:t>
            </w:r>
          </w:p>
        </w:tc>
        <w:tc>
          <w:tcPr>
            <w:tcW w:type="auto" w:w="1728"/>
          </w:tcPr>
          <w:p>
            <w:r/>
          </w:p>
        </w:tc>
      </w:tr>
      <w:tr>
        <w:tc>
          <w:tcPr>
            <w:tcW w:type="auto" w:w="1728"/>
          </w:tcPr>
          <w:p>
            <w:r>
              <w:t>tense</w:t>
            </w:r>
          </w:p>
        </w:tc>
        <w:tc>
          <w:tcPr>
            <w:tcW w:type="auto" w:w="1728"/>
          </w:tcPr>
          <w:p>
            <w:r>
              <w:t>139319</w:t>
            </w:r>
          </w:p>
        </w:tc>
        <w:tc>
          <w:tcPr>
            <w:tcW w:type="auto" w:w="1728"/>
          </w:tcPr>
          <w:p>
            <w:r>
              <w:t>verb</w:t>
            </w:r>
          </w:p>
        </w:tc>
        <w:tc>
          <w:tcPr>
            <w:tcW w:type="auto" w:w="1728"/>
          </w:tcPr>
          <w:p>
            <w:r>
              <w:t xml:space="preserve">הִשְׁכַּמְתֶּ֤ם </w:t>
            </w:r>
          </w:p>
        </w:tc>
        <w:tc>
          <w:tcPr>
            <w:tcW w:type="auto" w:w="1728"/>
          </w:tcPr>
          <w:p>
            <w:r/>
          </w:p>
        </w:tc>
      </w:tr>
    </w:tbl>
    <w:p>
      <w:r>
        <w:br/>
      </w:r>
    </w:p>
    <w:p>
      <w:pPr>
        <w:pStyle w:val="Reference"/>
      </w:pPr>
      <w:hyperlink r:id="rId1145">
        <w:r>
          <w:rPr/>
          <w:t>328981, Judges 19:16</w:t>
        </w:r>
      </w:hyperlink>
    </w:p>
    <w:p>
      <w:pPr>
        <w:pStyle w:val="Hebrew"/>
      </w:pPr>
      <w:r>
        <w:t xml:space="preserve">וְהִנֵּ֣ה׀ אִ֣ישׁ זָקֵ֗ן בָּ֣א מִֽן־מַעֲשֵׂ֤הוּ מִן־הַשָּׂדֶה֙ בָּעֶ֔רֶב </w:t>
      </w:r>
    </w:p>
    <w:p>
      <w:pPr>
        <w:pStyle w:val="Hebrew"/>
      </w:pPr>
      <w:r>
        <w:rPr>
          <w:color w:val="FF0000"/>
          <w:vertAlign w:val="superscript"/>
          <w:rtl/>
        </w:rPr>
        <w:t>139461</w:t>
      </w:r>
      <w:r>
        <w:rPr>
          <w:rFonts w:ascii="Times New Roman" w:hAnsi="Times New Roman"/>
          <w:color w:val="828282"/>
          <w:rtl/>
        </w:rPr>
        <w:t>וְ</w:t>
      </w:r>
      <w:r>
        <w:rPr>
          <w:color w:val="FF0000"/>
          <w:vertAlign w:val="superscript"/>
          <w:rtl/>
        </w:rPr>
        <w:t>139462</w:t>
      </w:r>
      <w:r>
        <w:rPr>
          <w:rFonts w:ascii="Times New Roman" w:hAnsi="Times New Roman"/>
          <w:color w:val="828282"/>
          <w:rtl/>
        </w:rPr>
        <w:t xml:space="preserve">הִנֵּ֣ה׀ </w:t>
      </w:r>
      <w:r>
        <w:rPr>
          <w:color w:val="FF0000"/>
          <w:vertAlign w:val="superscript"/>
          <w:rtl/>
        </w:rPr>
        <w:t>139463</w:t>
      </w:r>
      <w:r>
        <w:rPr>
          <w:rFonts w:ascii="Times New Roman" w:hAnsi="Times New Roman"/>
          <w:color w:val="828282"/>
          <w:rtl/>
        </w:rPr>
        <w:t xml:space="preserve">אִ֣ישׁ </w:t>
      </w:r>
      <w:r>
        <w:rPr>
          <w:color w:val="FF0000"/>
          <w:vertAlign w:val="superscript"/>
          <w:rtl/>
        </w:rPr>
        <w:t>139464</w:t>
      </w:r>
      <w:r>
        <w:rPr>
          <w:rFonts w:ascii="Times New Roman" w:hAnsi="Times New Roman"/>
          <w:color w:val="828282"/>
          <w:rtl/>
        </w:rPr>
        <w:t xml:space="preserve">זָקֵ֗ן </w:t>
      </w:r>
      <w:r>
        <w:rPr>
          <w:color w:val="FF0000"/>
          <w:vertAlign w:val="superscript"/>
          <w:rtl/>
        </w:rPr>
        <w:t>139465</w:t>
      </w:r>
      <w:r>
        <w:rPr>
          <w:rFonts w:ascii="Times New Roman" w:hAnsi="Times New Roman"/>
          <w:color w:val="828282"/>
          <w:rtl/>
        </w:rPr>
        <w:t xml:space="preserve">בָּ֣א </w:t>
      </w:r>
      <w:r>
        <w:rPr>
          <w:color w:val="FF0000"/>
          <w:vertAlign w:val="superscript"/>
          <w:rtl/>
        </w:rPr>
        <w:t>139466</w:t>
      </w:r>
      <w:r>
        <w:rPr>
          <w:rFonts w:ascii="Times New Roman" w:hAnsi="Times New Roman"/>
          <w:color w:val="828282"/>
          <w:rtl/>
        </w:rPr>
        <w:t>מִֽן־</w:t>
      </w:r>
      <w:r>
        <w:rPr>
          <w:color w:val="FF0000"/>
          <w:vertAlign w:val="superscript"/>
          <w:rtl/>
        </w:rPr>
        <w:t>139467</w:t>
      </w:r>
      <w:r>
        <w:rPr>
          <w:rFonts w:ascii="Times New Roman" w:hAnsi="Times New Roman"/>
          <w:color w:val="828282"/>
          <w:rtl/>
        </w:rPr>
        <w:t xml:space="preserve">מַעֲשֵׂ֤הוּ </w:t>
      </w:r>
      <w:r>
        <w:rPr>
          <w:color w:val="FF0000"/>
          <w:vertAlign w:val="superscript"/>
          <w:rtl/>
        </w:rPr>
        <w:t>139468</w:t>
      </w:r>
      <w:r>
        <w:rPr>
          <w:rFonts w:ascii="Times New Roman" w:hAnsi="Times New Roman"/>
          <w:color w:val="828282"/>
          <w:rtl/>
        </w:rPr>
        <w:t>מִן־</w:t>
      </w:r>
      <w:r>
        <w:rPr>
          <w:color w:val="FF0000"/>
          <w:vertAlign w:val="superscript"/>
          <w:rtl/>
        </w:rPr>
        <w:t>139469</w:t>
      </w:r>
      <w:r>
        <w:rPr>
          <w:rFonts w:ascii="Times New Roman" w:hAnsi="Times New Roman"/>
          <w:color w:val="828282"/>
          <w:rtl/>
        </w:rPr>
        <w:t>הַ</w:t>
      </w:r>
      <w:r>
        <w:rPr>
          <w:color w:val="FF0000"/>
          <w:vertAlign w:val="superscript"/>
          <w:rtl/>
        </w:rPr>
        <w:t>139470</w:t>
      </w:r>
      <w:r>
        <w:rPr>
          <w:rFonts w:ascii="Times New Roman" w:hAnsi="Times New Roman"/>
          <w:color w:val="828282"/>
          <w:rtl/>
        </w:rPr>
        <w:t xml:space="preserve">שָּׂדֶה֙ </w:t>
      </w:r>
      <w:r>
        <w:rPr>
          <w:color w:val="FF0000"/>
          <w:vertAlign w:val="superscript"/>
          <w:rtl/>
        </w:rPr>
        <w:t>139471</w:t>
      </w:r>
      <w:r>
        <w:rPr>
          <w:rFonts w:ascii="Times New Roman" w:hAnsi="Times New Roman"/>
          <w:color w:val="828282"/>
          <w:rtl/>
        </w:rPr>
        <w:t>בָּ</w:t>
      </w:r>
      <w:r>
        <w:rPr>
          <w:color w:val="FF0000"/>
          <w:vertAlign w:val="superscript"/>
          <w:rtl/>
        </w:rPr>
        <w:t>139472</w:t>
      </w:r>
      <w:r>
        <w:rPr>
          <w:rFonts w:ascii="Times New Roman" w:hAnsi="Times New Roman"/>
          <w:color w:val="828282"/>
          <w:rtl/>
        </w:rPr>
      </w:r>
      <w:r>
        <w:rPr>
          <w:color w:val="FF0000"/>
          <w:vertAlign w:val="superscript"/>
          <w:rtl/>
        </w:rPr>
        <w:t>139473</w:t>
      </w:r>
      <w:r>
        <w:rPr>
          <w:rFonts w:ascii="Times New Roman" w:hAnsi="Times New Roman"/>
          <w:color w:val="828282"/>
          <w:rtl/>
        </w:rPr>
        <w:t xml:space="preserve">עֶ֔רֶב </w:t>
      </w:r>
    </w:p>
    <w:p>
      <w:pPr>
        <w:pStyle w:val="Hebrew"/>
      </w:pPr>
      <w:r>
        <w:rPr>
          <w:color w:val="828282"/>
        </w:rPr>
        <w:t xml:space="preserve">וְהִנֵּ֣ה׀ אִ֣ישׁ זָקֵ֗ן בָּ֣א מִֽן־מַעֲשֵׂ֤הוּ מִן־הַשָּׂדֶה֙ בָּעֶ֔רֶב וְהָאִישׁ֙ מֵהַ֣ר אֶפְרַ֔יִם וְהוּא־גָ֖ר בַּגִּבְעָ֑ה וְאַנְשֵׁ֥י הַמָּקֹ֖ום בְּנֵ֥י יְמִינִֽי׃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328981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328981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464274</w:t>
            </w:r>
          </w:p>
        </w:tc>
        <w:tc>
          <w:tcPr>
            <w:tcW w:type="auto" w:w="1728"/>
          </w:tcPr>
          <w:p>
            <w:r>
              <w:t>time_phrase</w:t>
            </w:r>
          </w:p>
        </w:tc>
        <w:tc>
          <w:tcPr>
            <w:tcW w:type="auto" w:w="1728"/>
          </w:tcPr>
          <w:p>
            <w:r>
              <w:t xml:space="preserve">בָּעֶ֔רֶב </w:t>
            </w:r>
          </w:p>
        </w:tc>
        <w:tc>
          <w:tcPr>
            <w:tcW w:type="auto" w:w="1728"/>
          </w:tcPr>
          <w:p>
            <w:r/>
          </w:p>
        </w:tc>
      </w:tr>
      <w:tr>
        <w:tc>
          <w:tcPr>
            <w:tcW w:type="auto" w:w="1728"/>
          </w:tcPr>
          <w:p>
            <w:r>
              <w:t>tense</w:t>
            </w:r>
          </w:p>
        </w:tc>
        <w:tc>
          <w:tcPr>
            <w:tcW w:type="auto" w:w="1728"/>
          </w:tcPr>
          <w:p>
            <w:r>
              <w:t>139465</w:t>
            </w:r>
          </w:p>
        </w:tc>
        <w:tc>
          <w:tcPr>
            <w:tcW w:type="auto" w:w="1728"/>
          </w:tcPr>
          <w:p>
            <w:r>
              <w:t>verb</w:t>
            </w:r>
          </w:p>
        </w:tc>
        <w:tc>
          <w:tcPr>
            <w:tcW w:type="auto" w:w="1728"/>
          </w:tcPr>
          <w:p>
            <w:r>
              <w:t xml:space="preserve">בָּ֣א </w:t>
            </w:r>
          </w:p>
        </w:tc>
        <w:tc>
          <w:tcPr>
            <w:tcW w:type="auto" w:w="1728"/>
          </w:tcPr>
          <w:p>
            <w:r/>
          </w:p>
        </w:tc>
      </w:tr>
    </w:tbl>
    <w:p>
      <w:r>
        <w:br/>
      </w:r>
    </w:p>
    <w:p>
      <w:pPr>
        <w:pStyle w:val="Reference"/>
      </w:pPr>
      <w:hyperlink r:id="rId1146">
        <w:r>
          <w:rPr/>
          <w:t>329034, Judges 19:25</w:t>
        </w:r>
      </w:hyperlink>
    </w:p>
    <w:p>
      <w:pPr>
        <w:pStyle w:val="Hebrew"/>
      </w:pPr>
      <w:r>
        <w:t xml:space="preserve">וַיִּֽתְעַלְּלוּ־בָ֤הּ כָּל־הַלַּ֨יְלָה֙ עַד־הַבֹּ֔קֶר </w:t>
      </w:r>
    </w:p>
    <w:p>
      <w:pPr>
        <w:pStyle w:val="Hebrew"/>
      </w:pPr>
      <w:r>
        <w:rPr>
          <w:color w:val="FF0000"/>
          <w:vertAlign w:val="superscript"/>
          <w:rtl/>
        </w:rPr>
        <w:t>139741</w:t>
      </w:r>
      <w:r>
        <w:rPr>
          <w:rFonts w:ascii="Times New Roman" w:hAnsi="Times New Roman"/>
          <w:color w:val="828282"/>
          <w:rtl/>
        </w:rPr>
        <w:t>וַ</w:t>
      </w:r>
      <w:r>
        <w:rPr>
          <w:color w:val="FF0000"/>
          <w:vertAlign w:val="superscript"/>
          <w:rtl/>
        </w:rPr>
        <w:t>139742</w:t>
      </w:r>
      <w:r>
        <w:rPr>
          <w:rFonts w:ascii="Times New Roman" w:hAnsi="Times New Roman"/>
          <w:color w:val="828282"/>
          <w:rtl/>
        </w:rPr>
        <w:t>יִּֽתְעַלְּלוּ־</w:t>
      </w:r>
      <w:r>
        <w:rPr>
          <w:color w:val="FF0000"/>
          <w:vertAlign w:val="superscript"/>
          <w:rtl/>
        </w:rPr>
        <w:t>139743</w:t>
      </w:r>
      <w:r>
        <w:rPr>
          <w:rFonts w:ascii="Times New Roman" w:hAnsi="Times New Roman"/>
          <w:color w:val="828282"/>
          <w:rtl/>
        </w:rPr>
        <w:t xml:space="preserve">בָ֤הּ </w:t>
      </w:r>
      <w:r>
        <w:rPr>
          <w:color w:val="FF0000"/>
          <w:vertAlign w:val="superscript"/>
          <w:rtl/>
        </w:rPr>
        <w:t>139744</w:t>
      </w:r>
      <w:r>
        <w:rPr>
          <w:rFonts w:ascii="Times New Roman" w:hAnsi="Times New Roman"/>
          <w:color w:val="828282"/>
          <w:rtl/>
        </w:rPr>
        <w:t>כָּל־</w:t>
      </w:r>
      <w:r>
        <w:rPr>
          <w:color w:val="FF0000"/>
          <w:vertAlign w:val="superscript"/>
          <w:rtl/>
        </w:rPr>
        <w:t>139745</w:t>
      </w:r>
      <w:r>
        <w:rPr>
          <w:rFonts w:ascii="Times New Roman" w:hAnsi="Times New Roman"/>
          <w:color w:val="828282"/>
          <w:rtl/>
        </w:rPr>
        <w:t>הַ</w:t>
      </w:r>
      <w:r>
        <w:rPr>
          <w:color w:val="FF0000"/>
          <w:vertAlign w:val="superscript"/>
          <w:rtl/>
        </w:rPr>
        <w:t>139746</w:t>
      </w:r>
      <w:r>
        <w:rPr>
          <w:rFonts w:ascii="Times New Roman" w:hAnsi="Times New Roman"/>
          <w:color w:val="828282"/>
          <w:rtl/>
        </w:rPr>
        <w:t xml:space="preserve">לַּ֨יְלָה֙ </w:t>
      </w:r>
      <w:r>
        <w:rPr>
          <w:color w:val="FF0000"/>
          <w:vertAlign w:val="superscript"/>
          <w:rtl/>
        </w:rPr>
        <w:t>139747</w:t>
      </w:r>
      <w:r>
        <w:rPr>
          <w:rFonts w:ascii="Times New Roman" w:hAnsi="Times New Roman"/>
          <w:color w:val="828282"/>
          <w:rtl/>
        </w:rPr>
        <w:t>עַד־</w:t>
      </w:r>
      <w:r>
        <w:rPr>
          <w:color w:val="FF0000"/>
          <w:vertAlign w:val="superscript"/>
          <w:rtl/>
        </w:rPr>
        <w:t>139748</w:t>
      </w:r>
      <w:r>
        <w:rPr>
          <w:rFonts w:ascii="Times New Roman" w:hAnsi="Times New Roman"/>
          <w:color w:val="828282"/>
          <w:rtl/>
        </w:rPr>
        <w:t>הַ</w:t>
      </w:r>
      <w:r>
        <w:rPr>
          <w:color w:val="FF0000"/>
          <w:vertAlign w:val="superscript"/>
          <w:rtl/>
        </w:rPr>
        <w:t>139749</w:t>
      </w:r>
      <w:r>
        <w:rPr>
          <w:rFonts w:ascii="Times New Roman" w:hAnsi="Times New Roman"/>
          <w:color w:val="828282"/>
          <w:rtl/>
        </w:rPr>
        <w:t xml:space="preserve">בֹּ֔קֶר </w:t>
      </w:r>
    </w:p>
    <w:p>
      <w:pPr>
        <w:pStyle w:val="Hebrew"/>
      </w:pPr>
      <w:r>
        <w:rPr>
          <w:color w:val="828282"/>
        </w:rPr>
        <w:t xml:space="preserve">וְלֹֽא־אָב֤וּ הָאֲנָשִׁים֙ לִשְׁמֹ֣עַֽ לֹ֔ו וַיַּחֲזֵ֤ק הָאִישׁ֙ בְּפִ֣ילַגְשֹׁ֔ו וַיֹּצֵ֥א אֲלֵיהֶ֖ם הַח֑וּץ וַיֵּדְע֣וּ אֹ֠ותָהּ וַיִּֽתְעַלְּלוּ־בָ֤הּ כָּל־הַלַּ֨יְלָה֙ עַד־הַבֹּ֔קֶר וַֽיְשַׁלְּח֖וּהָ כַּעֲלֹ֥ות הַשָּֽׁחַר׃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329034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329034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464433</w:t>
            </w:r>
          </w:p>
        </w:tc>
        <w:tc>
          <w:tcPr>
            <w:tcW w:type="auto" w:w="1728"/>
          </w:tcPr>
          <w:p>
            <w:r>
              <w:t>time_phrase</w:t>
            </w:r>
          </w:p>
        </w:tc>
        <w:tc>
          <w:tcPr>
            <w:tcW w:type="auto" w:w="1728"/>
          </w:tcPr>
          <w:p>
            <w:r>
              <w:t xml:space="preserve">כָּל־הַלַּ֨יְלָה֙ עַד־הַבֹּ֔קֶר </w:t>
            </w:r>
          </w:p>
        </w:tc>
        <w:tc>
          <w:tcPr>
            <w:tcW w:type="auto" w:w="1728"/>
          </w:tcPr>
          <w:p>
            <w:r/>
          </w:p>
        </w:tc>
      </w:tr>
      <w:tr>
        <w:tc>
          <w:tcPr>
            <w:tcW w:type="auto" w:w="1728"/>
          </w:tcPr>
          <w:p>
            <w:r>
              <w:t>tense</w:t>
            </w:r>
          </w:p>
        </w:tc>
        <w:tc>
          <w:tcPr>
            <w:tcW w:type="auto" w:w="1728"/>
          </w:tcPr>
          <w:p>
            <w:r>
              <w:t>139742</w:t>
            </w:r>
          </w:p>
        </w:tc>
        <w:tc>
          <w:tcPr>
            <w:tcW w:type="auto" w:w="1728"/>
          </w:tcPr>
          <w:p>
            <w:r>
              <w:t>verb</w:t>
            </w:r>
          </w:p>
        </w:tc>
        <w:tc>
          <w:tcPr>
            <w:tcW w:type="auto" w:w="1728"/>
          </w:tcPr>
          <w:p>
            <w:r>
              <w:t>יִּֽתְעַלְּלוּ־</w:t>
            </w:r>
          </w:p>
        </w:tc>
        <w:tc>
          <w:tcPr>
            <w:tcW w:type="auto" w:w="1728"/>
          </w:tcPr>
          <w:p>
            <w:r/>
          </w:p>
        </w:tc>
      </w:tr>
    </w:tbl>
    <w:p>
      <w:r>
        <w:br/>
      </w:r>
    </w:p>
    <w:p>
      <w:pPr>
        <w:pStyle w:val="Reference"/>
      </w:pPr>
      <w:hyperlink r:id="rId1147">
        <w:r>
          <w:rPr/>
          <w:t>329039, Judges 19:26</w:t>
        </w:r>
      </w:hyperlink>
    </w:p>
    <w:p>
      <w:pPr>
        <w:pStyle w:val="Hebrew"/>
      </w:pPr>
      <w:r>
        <w:t xml:space="preserve">וַתִּפֹּ֞ל פֶּ֧תַח בֵּית־הָאִ֛ישׁ עַד־הָאֹֽור׃ </w:t>
      </w:r>
    </w:p>
    <w:p>
      <w:pPr>
        <w:pStyle w:val="Hebrew"/>
      </w:pPr>
      <w:r>
        <w:rPr>
          <w:color w:val="FF0000"/>
          <w:vertAlign w:val="superscript"/>
          <w:rtl/>
        </w:rPr>
        <w:t>139764</w:t>
      </w:r>
      <w:r>
        <w:rPr>
          <w:rFonts w:ascii="Times New Roman" w:hAnsi="Times New Roman"/>
          <w:color w:val="828282"/>
          <w:rtl/>
        </w:rPr>
        <w:t>וַ</w:t>
      </w:r>
      <w:r>
        <w:rPr>
          <w:color w:val="FF0000"/>
          <w:vertAlign w:val="superscript"/>
          <w:rtl/>
        </w:rPr>
        <w:t>139765</w:t>
      </w:r>
      <w:r>
        <w:rPr>
          <w:rFonts w:ascii="Times New Roman" w:hAnsi="Times New Roman"/>
          <w:color w:val="828282"/>
          <w:rtl/>
        </w:rPr>
        <w:t xml:space="preserve">תִּפֹּ֞ל </w:t>
      </w:r>
      <w:r>
        <w:rPr>
          <w:color w:val="FF0000"/>
          <w:vertAlign w:val="superscript"/>
          <w:rtl/>
        </w:rPr>
        <w:t>139766</w:t>
      </w:r>
      <w:r>
        <w:rPr>
          <w:rFonts w:ascii="Times New Roman" w:hAnsi="Times New Roman"/>
          <w:color w:val="828282"/>
          <w:rtl/>
        </w:rPr>
        <w:t xml:space="preserve">פֶּ֧תַח </w:t>
      </w:r>
      <w:r>
        <w:rPr>
          <w:color w:val="FF0000"/>
          <w:vertAlign w:val="superscript"/>
          <w:rtl/>
        </w:rPr>
        <w:t>139767</w:t>
      </w:r>
      <w:r>
        <w:rPr>
          <w:rFonts w:ascii="Times New Roman" w:hAnsi="Times New Roman"/>
          <w:color w:val="828282"/>
          <w:rtl/>
        </w:rPr>
        <w:t>בֵּית־</w:t>
      </w:r>
      <w:r>
        <w:rPr>
          <w:color w:val="FF0000"/>
          <w:vertAlign w:val="superscript"/>
          <w:rtl/>
        </w:rPr>
        <w:t>139768</w:t>
      </w:r>
      <w:r>
        <w:rPr>
          <w:rFonts w:ascii="Times New Roman" w:hAnsi="Times New Roman"/>
          <w:color w:val="828282"/>
          <w:rtl/>
        </w:rPr>
        <w:t>הָ</w:t>
      </w:r>
      <w:r>
        <w:rPr>
          <w:color w:val="FF0000"/>
          <w:vertAlign w:val="superscript"/>
          <w:rtl/>
        </w:rPr>
        <w:t>139769</w:t>
      </w:r>
      <w:r>
        <w:rPr>
          <w:rFonts w:ascii="Times New Roman" w:hAnsi="Times New Roman"/>
          <w:color w:val="828282"/>
          <w:rtl/>
        </w:rPr>
        <w:t xml:space="preserve">אִ֛ישׁ </w:t>
      </w:r>
      <w:r>
        <w:rPr>
          <w:color w:val="FF0000"/>
          <w:vertAlign w:val="superscript"/>
          <w:rtl/>
        </w:rPr>
        <w:t>139773</w:t>
      </w:r>
      <w:r>
        <w:rPr>
          <w:rFonts w:ascii="Times New Roman" w:hAnsi="Times New Roman"/>
          <w:color w:val="828282"/>
          <w:rtl/>
        </w:rPr>
        <w:t>עַד־</w:t>
      </w:r>
      <w:r>
        <w:rPr>
          <w:color w:val="FF0000"/>
          <w:vertAlign w:val="superscript"/>
          <w:rtl/>
        </w:rPr>
        <w:t>139774</w:t>
      </w:r>
      <w:r>
        <w:rPr>
          <w:rFonts w:ascii="Times New Roman" w:hAnsi="Times New Roman"/>
          <w:color w:val="828282"/>
          <w:rtl/>
        </w:rPr>
        <w:t>הָ</w:t>
      </w:r>
      <w:r>
        <w:rPr>
          <w:color w:val="FF0000"/>
          <w:vertAlign w:val="superscript"/>
          <w:rtl/>
        </w:rPr>
        <w:t>139775</w:t>
      </w:r>
      <w:r>
        <w:rPr>
          <w:rFonts w:ascii="Times New Roman" w:hAnsi="Times New Roman"/>
          <w:color w:val="828282"/>
          <w:rtl/>
        </w:rPr>
        <w:t xml:space="preserve">אֹֽור׃ </w:t>
      </w:r>
    </w:p>
    <w:p>
      <w:pPr>
        <w:pStyle w:val="Hebrew"/>
      </w:pPr>
      <w:r>
        <w:rPr>
          <w:color w:val="828282"/>
        </w:rPr>
        <w:t xml:space="preserve">וַתָּבֹ֥א הָאִשָּׁ֖ה לִפְנֹ֣ות הַבֹּ֑קֶר וַתִּפֹּ֞ל פֶּ֧תַח בֵּית־הָאִ֛ישׁ אֲשֶׁר־אֲדֹונֶ֥יהָ שָּׁ֖ם עַד־הָאֹֽור׃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329039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329039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464449</w:t>
            </w:r>
          </w:p>
        </w:tc>
        <w:tc>
          <w:tcPr>
            <w:tcW w:type="auto" w:w="1728"/>
          </w:tcPr>
          <w:p>
            <w:r>
              <w:t>time_phrase</w:t>
            </w:r>
          </w:p>
        </w:tc>
        <w:tc>
          <w:tcPr>
            <w:tcW w:type="auto" w:w="1728"/>
          </w:tcPr>
          <w:p>
            <w:r>
              <w:t xml:space="preserve">עַד־הָאֹֽור׃ </w:t>
            </w:r>
          </w:p>
        </w:tc>
        <w:tc>
          <w:tcPr>
            <w:tcW w:type="auto" w:w="1728"/>
          </w:tcPr>
          <w:p>
            <w:r/>
          </w:p>
        </w:tc>
      </w:tr>
      <w:tr>
        <w:tc>
          <w:tcPr>
            <w:tcW w:type="auto" w:w="1728"/>
          </w:tcPr>
          <w:p>
            <w:r>
              <w:t>tense</w:t>
            </w:r>
          </w:p>
        </w:tc>
        <w:tc>
          <w:tcPr>
            <w:tcW w:type="auto" w:w="1728"/>
          </w:tcPr>
          <w:p>
            <w:r>
              <w:t>139765</w:t>
            </w:r>
          </w:p>
        </w:tc>
        <w:tc>
          <w:tcPr>
            <w:tcW w:type="auto" w:w="1728"/>
          </w:tcPr>
          <w:p>
            <w:r>
              <w:t>verb</w:t>
            </w:r>
          </w:p>
        </w:tc>
        <w:tc>
          <w:tcPr>
            <w:tcW w:type="auto" w:w="1728"/>
          </w:tcPr>
          <w:p>
            <w:r>
              <w:t xml:space="preserve">תִּפֹּ֞ל </w:t>
            </w:r>
          </w:p>
        </w:tc>
        <w:tc>
          <w:tcPr>
            <w:tcW w:type="auto" w:w="1728"/>
          </w:tcPr>
          <w:p>
            <w:r/>
          </w:p>
        </w:tc>
      </w:tr>
    </w:tbl>
    <w:p>
      <w:r>
        <w:br/>
      </w:r>
    </w:p>
    <w:p>
      <w:pPr>
        <w:pStyle w:val="Reference"/>
      </w:pPr>
      <w:hyperlink r:id="rId1148">
        <w:r>
          <w:rPr/>
          <w:t>329041, Judges 19:27</w:t>
        </w:r>
      </w:hyperlink>
    </w:p>
    <w:p>
      <w:pPr>
        <w:pStyle w:val="Hebrew"/>
      </w:pPr>
      <w:r>
        <w:t xml:space="preserve">וַיָּ֨קָם אֲדֹנֶ֜יהָ בַּבֹּ֗קֶר </w:t>
      </w:r>
    </w:p>
    <w:p>
      <w:pPr>
        <w:pStyle w:val="Hebrew"/>
      </w:pPr>
      <w:r>
        <w:rPr>
          <w:color w:val="FF0000"/>
          <w:vertAlign w:val="superscript"/>
          <w:rtl/>
        </w:rPr>
        <w:t>139776</w:t>
      </w:r>
      <w:r>
        <w:rPr>
          <w:rFonts w:ascii="Times New Roman" w:hAnsi="Times New Roman"/>
          <w:color w:val="828282"/>
          <w:rtl/>
        </w:rPr>
        <w:t>וַ</w:t>
      </w:r>
      <w:r>
        <w:rPr>
          <w:color w:val="FF0000"/>
          <w:vertAlign w:val="superscript"/>
          <w:rtl/>
        </w:rPr>
        <w:t>139777</w:t>
      </w:r>
      <w:r>
        <w:rPr>
          <w:rFonts w:ascii="Times New Roman" w:hAnsi="Times New Roman"/>
          <w:color w:val="828282"/>
          <w:rtl/>
        </w:rPr>
        <w:t xml:space="preserve">יָּ֨קָם </w:t>
      </w:r>
      <w:r>
        <w:rPr>
          <w:color w:val="FF0000"/>
          <w:vertAlign w:val="superscript"/>
          <w:rtl/>
        </w:rPr>
        <w:t>139778</w:t>
      </w:r>
      <w:r>
        <w:rPr>
          <w:rFonts w:ascii="Times New Roman" w:hAnsi="Times New Roman"/>
          <w:color w:val="828282"/>
          <w:rtl/>
        </w:rPr>
        <w:t xml:space="preserve">אֲדֹנֶ֜יהָ </w:t>
      </w:r>
      <w:r>
        <w:rPr>
          <w:color w:val="FF0000"/>
          <w:vertAlign w:val="superscript"/>
          <w:rtl/>
        </w:rPr>
        <w:t>139779</w:t>
      </w:r>
      <w:r>
        <w:rPr>
          <w:rFonts w:ascii="Times New Roman" w:hAnsi="Times New Roman"/>
          <w:color w:val="828282"/>
          <w:rtl/>
        </w:rPr>
        <w:t>בַּ</w:t>
      </w:r>
      <w:r>
        <w:rPr>
          <w:color w:val="FF0000"/>
          <w:vertAlign w:val="superscript"/>
          <w:rtl/>
        </w:rPr>
        <w:t>139780</w:t>
      </w:r>
      <w:r>
        <w:rPr>
          <w:rFonts w:ascii="Times New Roman" w:hAnsi="Times New Roman"/>
          <w:color w:val="828282"/>
          <w:rtl/>
        </w:rPr>
      </w:r>
      <w:r>
        <w:rPr>
          <w:color w:val="FF0000"/>
          <w:vertAlign w:val="superscript"/>
          <w:rtl/>
        </w:rPr>
        <w:t>139781</w:t>
      </w:r>
      <w:r>
        <w:rPr>
          <w:rFonts w:ascii="Times New Roman" w:hAnsi="Times New Roman"/>
          <w:color w:val="828282"/>
          <w:rtl/>
        </w:rPr>
        <w:t xml:space="preserve">בֹּ֗קֶר </w:t>
      </w:r>
    </w:p>
    <w:p>
      <w:pPr>
        <w:pStyle w:val="Hebrew"/>
      </w:pPr>
      <w:r>
        <w:rPr>
          <w:color w:val="828282"/>
        </w:rPr>
        <w:t xml:space="preserve">וַיָּ֨קָם אֲדֹנֶ֜יהָ בַּבֹּ֗קֶר וַיִּפְתַּח֙ דַּלְתֹ֣ות הַבַּ֔יִת וַיֵּצֵ֖א לָלֶ֣כֶת לְדַרְכֹּ֑ו וְהִנֵּ֧ה הָאִשָּׁ֣ה פִֽילַגְשֹׁ֗ו נֹפֶ֨לֶת֙ פֶּ֣תַח הַבַּ֔יִת וְיָדֶ֖יהָ עַל־הַסַּֽף׃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329041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329041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464453</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139777</w:t>
            </w:r>
          </w:p>
        </w:tc>
        <w:tc>
          <w:tcPr>
            <w:tcW w:type="auto" w:w="1728"/>
          </w:tcPr>
          <w:p>
            <w:r>
              <w:t>verb</w:t>
            </w:r>
          </w:p>
        </w:tc>
        <w:tc>
          <w:tcPr>
            <w:tcW w:type="auto" w:w="1728"/>
          </w:tcPr>
          <w:p>
            <w:r>
              <w:t xml:space="preserve">יָּ֨קָם </w:t>
            </w:r>
          </w:p>
        </w:tc>
        <w:tc>
          <w:tcPr>
            <w:tcW w:type="auto" w:w="1728"/>
          </w:tcPr>
          <w:p>
            <w:r/>
          </w:p>
        </w:tc>
      </w:tr>
    </w:tbl>
    <w:p>
      <w:r>
        <w:br/>
      </w:r>
    </w:p>
    <w:p>
      <w:pPr>
        <w:pStyle w:val="Reference"/>
      </w:pPr>
      <w:hyperlink r:id="rId1149">
        <w:r>
          <w:rPr/>
          <w:t>329064, Judges 19:30</w:t>
        </w:r>
      </w:hyperlink>
    </w:p>
    <w:p>
      <w:pPr>
        <w:pStyle w:val="Hebrew"/>
      </w:pPr>
      <w:r>
        <w:t xml:space="preserve">וְלֹֽא־נִרְאֲתָה֙ כָּזֹ֔את לְמִיֹּ֞ום עַ֖ד הַיֹּ֣ום הַזֶּ֑ה </w:t>
      </w:r>
    </w:p>
    <w:p>
      <w:pPr>
        <w:pStyle w:val="Hebrew"/>
      </w:pPr>
      <w:r>
        <w:rPr>
          <w:color w:val="FF0000"/>
          <w:vertAlign w:val="superscript"/>
          <w:rtl/>
        </w:rPr>
        <w:t>139865</w:t>
      </w:r>
      <w:r>
        <w:rPr>
          <w:rFonts w:ascii="Times New Roman" w:hAnsi="Times New Roman"/>
          <w:color w:val="828282"/>
          <w:rtl/>
        </w:rPr>
        <w:t>וְ</w:t>
      </w:r>
      <w:r>
        <w:rPr>
          <w:color w:val="FF0000"/>
          <w:vertAlign w:val="superscript"/>
          <w:rtl/>
        </w:rPr>
        <w:t>139866</w:t>
      </w:r>
      <w:r>
        <w:rPr>
          <w:rFonts w:ascii="Times New Roman" w:hAnsi="Times New Roman"/>
          <w:color w:val="828282"/>
          <w:rtl/>
        </w:rPr>
        <w:t>לֹֽא־</w:t>
      </w:r>
      <w:r>
        <w:rPr>
          <w:color w:val="FF0000"/>
          <w:vertAlign w:val="superscript"/>
          <w:rtl/>
        </w:rPr>
        <w:t>139867</w:t>
      </w:r>
      <w:r>
        <w:rPr>
          <w:rFonts w:ascii="Times New Roman" w:hAnsi="Times New Roman"/>
          <w:color w:val="828282"/>
          <w:rtl/>
        </w:rPr>
        <w:t xml:space="preserve">נִרְאֲתָה֙ </w:t>
      </w:r>
      <w:r>
        <w:rPr>
          <w:color w:val="FF0000"/>
          <w:vertAlign w:val="superscript"/>
          <w:rtl/>
        </w:rPr>
        <w:t>139868</w:t>
      </w:r>
      <w:r>
        <w:rPr>
          <w:rFonts w:ascii="Times New Roman" w:hAnsi="Times New Roman"/>
          <w:color w:val="828282"/>
          <w:rtl/>
        </w:rPr>
        <w:t>כָּ</w:t>
      </w:r>
      <w:r>
        <w:rPr>
          <w:color w:val="FF0000"/>
          <w:vertAlign w:val="superscript"/>
          <w:rtl/>
        </w:rPr>
        <w:t>139869</w:t>
      </w:r>
      <w:r>
        <w:rPr>
          <w:rFonts w:ascii="Times New Roman" w:hAnsi="Times New Roman"/>
          <w:color w:val="828282"/>
          <w:rtl/>
        </w:rPr>
        <w:t xml:space="preserve">זֹ֔את </w:t>
      </w:r>
      <w:r>
        <w:rPr>
          <w:color w:val="FF0000"/>
          <w:vertAlign w:val="superscript"/>
          <w:rtl/>
        </w:rPr>
        <w:t>139870</w:t>
      </w:r>
      <w:r>
        <w:rPr>
          <w:rFonts w:ascii="Times New Roman" w:hAnsi="Times New Roman"/>
          <w:color w:val="828282"/>
          <w:rtl/>
        </w:rPr>
        <w:t>לְ</w:t>
      </w:r>
      <w:r>
        <w:rPr>
          <w:color w:val="FF0000"/>
          <w:vertAlign w:val="superscript"/>
          <w:rtl/>
        </w:rPr>
        <w:t>139871</w:t>
      </w:r>
      <w:r>
        <w:rPr>
          <w:rFonts w:ascii="Times New Roman" w:hAnsi="Times New Roman"/>
          <w:color w:val="828282"/>
          <w:rtl/>
        </w:rPr>
        <w:t>מִ</w:t>
      </w:r>
      <w:r>
        <w:rPr>
          <w:color w:val="FF0000"/>
          <w:vertAlign w:val="superscript"/>
          <w:rtl/>
        </w:rPr>
        <w:t>139872</w:t>
      </w:r>
      <w:r>
        <w:rPr>
          <w:rFonts w:ascii="Times New Roman" w:hAnsi="Times New Roman"/>
          <w:color w:val="828282"/>
          <w:rtl/>
        </w:rPr>
        <w:t xml:space="preserve">יֹּ֞ום </w:t>
      </w:r>
      <w:r>
        <w:rPr>
          <w:color w:val="FF0000"/>
          <w:vertAlign w:val="superscript"/>
          <w:rtl/>
        </w:rPr>
        <w:t>139879</w:t>
      </w:r>
      <w:r>
        <w:rPr>
          <w:rFonts w:ascii="Times New Roman" w:hAnsi="Times New Roman"/>
          <w:color w:val="828282"/>
          <w:rtl/>
        </w:rPr>
        <w:t xml:space="preserve">עַ֖ד </w:t>
      </w:r>
      <w:r>
        <w:rPr>
          <w:color w:val="FF0000"/>
          <w:vertAlign w:val="superscript"/>
          <w:rtl/>
        </w:rPr>
        <w:t>139880</w:t>
      </w:r>
      <w:r>
        <w:rPr>
          <w:rFonts w:ascii="Times New Roman" w:hAnsi="Times New Roman"/>
          <w:color w:val="828282"/>
          <w:rtl/>
        </w:rPr>
        <w:t>הַ</w:t>
      </w:r>
      <w:r>
        <w:rPr>
          <w:color w:val="FF0000"/>
          <w:vertAlign w:val="superscript"/>
          <w:rtl/>
        </w:rPr>
        <w:t>139881</w:t>
      </w:r>
      <w:r>
        <w:rPr>
          <w:rFonts w:ascii="Times New Roman" w:hAnsi="Times New Roman"/>
          <w:color w:val="828282"/>
          <w:rtl/>
        </w:rPr>
        <w:t xml:space="preserve">יֹּ֣ום </w:t>
      </w:r>
      <w:r>
        <w:rPr>
          <w:color w:val="FF0000"/>
          <w:vertAlign w:val="superscript"/>
          <w:rtl/>
        </w:rPr>
        <w:t>139882</w:t>
      </w:r>
      <w:r>
        <w:rPr>
          <w:rFonts w:ascii="Times New Roman" w:hAnsi="Times New Roman"/>
          <w:color w:val="828282"/>
          <w:rtl/>
        </w:rPr>
        <w:t>הַ</w:t>
      </w:r>
      <w:r>
        <w:rPr>
          <w:color w:val="FF0000"/>
          <w:vertAlign w:val="superscript"/>
          <w:rtl/>
        </w:rPr>
        <w:t>139883</w:t>
      </w:r>
      <w:r>
        <w:rPr>
          <w:rFonts w:ascii="Times New Roman" w:hAnsi="Times New Roman"/>
          <w:color w:val="828282"/>
          <w:rtl/>
        </w:rPr>
        <w:t xml:space="preserve">זֶּ֑ה </w:t>
      </w:r>
    </w:p>
    <w:p>
      <w:pPr>
        <w:pStyle w:val="Hebrew"/>
      </w:pPr>
      <w:r>
        <w:rPr>
          <w:color w:val="828282"/>
        </w:rPr>
        <w:t xml:space="preserve">וְהָיָ֣ה כָל־הָרֹאֶ֗ה וְאָמַר֙ לֹֽא־נִהְיְתָ֤ה וְלֹֽא־נִרְאֲתָה֙ כָּזֹ֔את לְמִיֹּ֞ום עֲלֹ֤ות בְּנֵֽי־יִשְׂרָאֵל֙ מֵאֶ֣רֶץ מִצְרַ֔יִם עַ֖ד הַיֹּ֣ום הַזֶּ֑ה שִֽׂימוּ־לָכֶ֥ם עָלֶ֖יהָ עֻ֥צוּ וְדַבֵּֽרוּ׃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329064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329064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464516</w:t>
            </w:r>
          </w:p>
        </w:tc>
        <w:tc>
          <w:tcPr>
            <w:tcW w:type="auto" w:w="1728"/>
          </w:tcPr>
          <w:p>
            <w:r>
              <w:t>time_phrase</w:t>
            </w:r>
          </w:p>
        </w:tc>
        <w:tc>
          <w:tcPr>
            <w:tcW w:type="auto" w:w="1728"/>
          </w:tcPr>
          <w:p>
            <w:r>
              <w:t xml:space="preserve">לְמִיֹּ֞ום </w:t>
            </w:r>
          </w:p>
        </w:tc>
        <w:tc>
          <w:tcPr>
            <w:tcW w:type="auto" w:w="1728"/>
          </w:tcPr>
          <w:p>
            <w:r/>
          </w:p>
        </w:tc>
      </w:tr>
      <w:tr>
        <w:tc>
          <w:tcPr>
            <w:tcW w:type="auto" w:w="1728"/>
          </w:tcPr>
          <w:p>
            <w:r>
              <w:t>tp_cluster</w:t>
            </w:r>
          </w:p>
        </w:tc>
        <w:tc>
          <w:tcPr>
            <w:tcW w:type="auto" w:w="1728"/>
          </w:tcPr>
          <w:p>
            <w:r>
              <w:t>464520</w:t>
            </w:r>
          </w:p>
        </w:tc>
        <w:tc>
          <w:tcPr>
            <w:tcW w:type="auto" w:w="1728"/>
          </w:tcPr>
          <w:p>
            <w:r>
              <w:t>time_phrase</w:t>
            </w:r>
          </w:p>
        </w:tc>
        <w:tc>
          <w:tcPr>
            <w:tcW w:type="auto" w:w="1728"/>
          </w:tcPr>
          <w:p>
            <w:r>
              <w:t xml:space="preserve">עַ֖ד הַיֹּ֣ום הַזֶּ֑ה </w:t>
            </w:r>
          </w:p>
        </w:tc>
        <w:tc>
          <w:tcPr>
            <w:tcW w:type="auto" w:w="1728"/>
          </w:tcPr>
          <w:p>
            <w:r/>
          </w:p>
        </w:tc>
      </w:tr>
      <w:tr>
        <w:tc>
          <w:tcPr>
            <w:tcW w:type="auto" w:w="1728"/>
          </w:tcPr>
          <w:p>
            <w:r>
              <w:t>tense</w:t>
            </w:r>
          </w:p>
        </w:tc>
        <w:tc>
          <w:tcPr>
            <w:tcW w:type="auto" w:w="1728"/>
          </w:tcPr>
          <w:p>
            <w:r>
              <w:t>139867</w:t>
            </w:r>
          </w:p>
        </w:tc>
        <w:tc>
          <w:tcPr>
            <w:tcW w:type="auto" w:w="1728"/>
          </w:tcPr>
          <w:p>
            <w:r>
              <w:t>verb</w:t>
            </w:r>
          </w:p>
        </w:tc>
        <w:tc>
          <w:tcPr>
            <w:tcW w:type="auto" w:w="1728"/>
          </w:tcPr>
          <w:p>
            <w:r>
              <w:t xml:space="preserve">נִרְאֲתָה֙ </w:t>
            </w:r>
          </w:p>
        </w:tc>
        <w:tc>
          <w:tcPr>
            <w:tcW w:type="auto" w:w="1728"/>
          </w:tcPr>
          <w:p>
            <w:r/>
          </w:p>
        </w:tc>
      </w:tr>
    </w:tbl>
    <w:p>
      <w:r>
        <w:br/>
      </w:r>
    </w:p>
    <w:p>
      <w:pPr>
        <w:pStyle w:val="Reference"/>
      </w:pPr>
      <w:hyperlink r:id="rId1150">
        <w:r>
          <w:rPr/>
          <w:t>329085, Judges 20:5</w:t>
        </w:r>
      </w:hyperlink>
    </w:p>
    <w:p>
      <w:pPr>
        <w:pStyle w:val="Hebrew"/>
      </w:pPr>
      <w:r>
        <w:t xml:space="preserve">וַיָּסֹ֧בּוּ עָלַ֛י אֶת־הַבַּ֖יִת לָ֑יְלָה </w:t>
      </w:r>
    </w:p>
    <w:p>
      <w:pPr>
        <w:pStyle w:val="Hebrew"/>
      </w:pPr>
      <w:r>
        <w:rPr>
          <w:color w:val="FF0000"/>
          <w:vertAlign w:val="superscript"/>
          <w:rtl/>
        </w:rPr>
        <w:t>139989</w:t>
      </w:r>
      <w:r>
        <w:rPr>
          <w:rFonts w:ascii="Times New Roman" w:hAnsi="Times New Roman"/>
          <w:color w:val="828282"/>
          <w:rtl/>
        </w:rPr>
        <w:t>וַ</w:t>
      </w:r>
      <w:r>
        <w:rPr>
          <w:color w:val="FF0000"/>
          <w:vertAlign w:val="superscript"/>
          <w:rtl/>
        </w:rPr>
        <w:t>139990</w:t>
      </w:r>
      <w:r>
        <w:rPr>
          <w:rFonts w:ascii="Times New Roman" w:hAnsi="Times New Roman"/>
          <w:color w:val="828282"/>
          <w:rtl/>
        </w:rPr>
        <w:t xml:space="preserve">יָּסֹ֧בּוּ </w:t>
      </w:r>
      <w:r>
        <w:rPr>
          <w:color w:val="FF0000"/>
          <w:vertAlign w:val="superscript"/>
          <w:rtl/>
        </w:rPr>
        <w:t>139991</w:t>
      </w:r>
      <w:r>
        <w:rPr>
          <w:rFonts w:ascii="Times New Roman" w:hAnsi="Times New Roman"/>
          <w:color w:val="828282"/>
          <w:rtl/>
        </w:rPr>
        <w:t xml:space="preserve">עָלַ֛י </w:t>
      </w:r>
      <w:r>
        <w:rPr>
          <w:color w:val="FF0000"/>
          <w:vertAlign w:val="superscript"/>
          <w:rtl/>
        </w:rPr>
        <w:t>139992</w:t>
      </w:r>
      <w:r>
        <w:rPr>
          <w:rFonts w:ascii="Times New Roman" w:hAnsi="Times New Roman"/>
          <w:color w:val="828282"/>
          <w:rtl/>
        </w:rPr>
        <w:t>אֶת־</w:t>
      </w:r>
      <w:r>
        <w:rPr>
          <w:color w:val="FF0000"/>
          <w:vertAlign w:val="superscript"/>
          <w:rtl/>
        </w:rPr>
        <w:t>139993</w:t>
      </w:r>
      <w:r>
        <w:rPr>
          <w:rFonts w:ascii="Times New Roman" w:hAnsi="Times New Roman"/>
          <w:color w:val="828282"/>
          <w:rtl/>
        </w:rPr>
        <w:t>הַ</w:t>
      </w:r>
      <w:r>
        <w:rPr>
          <w:color w:val="FF0000"/>
          <w:vertAlign w:val="superscript"/>
          <w:rtl/>
        </w:rPr>
        <w:t>139994</w:t>
      </w:r>
      <w:r>
        <w:rPr>
          <w:rFonts w:ascii="Times New Roman" w:hAnsi="Times New Roman"/>
          <w:color w:val="828282"/>
          <w:rtl/>
        </w:rPr>
        <w:t xml:space="preserve">בַּ֖יִת </w:t>
      </w:r>
      <w:r>
        <w:rPr>
          <w:color w:val="FF0000"/>
          <w:vertAlign w:val="superscript"/>
          <w:rtl/>
        </w:rPr>
        <w:t>139995</w:t>
      </w:r>
      <w:r>
        <w:rPr>
          <w:rFonts w:ascii="Times New Roman" w:hAnsi="Times New Roman"/>
          <w:color w:val="828282"/>
          <w:rtl/>
        </w:rPr>
        <w:t xml:space="preserve">לָ֑יְלָה </w:t>
      </w:r>
    </w:p>
    <w:p>
      <w:pPr>
        <w:pStyle w:val="Hebrew"/>
      </w:pPr>
      <w:r>
        <w:rPr>
          <w:color w:val="828282"/>
        </w:rPr>
        <w:t xml:space="preserve">וַיָּקֻ֤מוּ עָלַי֙ בַּעֲלֵ֣י הַגִּבְעָ֔ה וַיָּסֹ֧בּוּ עָלַ֛י אֶת־הַבַּ֖יִת לָ֑יְלָה אֹותִי֙ דִּמּ֣וּ לַהֲרֹ֔ג וְאֶת־פִּילַגְשִׁ֥י עִנּ֖וּ וַתָּמֹֽת׃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329085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329085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464577</w:t>
            </w:r>
          </w:p>
        </w:tc>
        <w:tc>
          <w:tcPr>
            <w:tcW w:type="auto" w:w="1728"/>
          </w:tcPr>
          <w:p>
            <w:r>
              <w:t>time_phrase</w:t>
            </w:r>
          </w:p>
        </w:tc>
        <w:tc>
          <w:tcPr>
            <w:tcW w:type="auto" w:w="1728"/>
          </w:tcPr>
          <w:p>
            <w:r>
              <w:t xml:space="preserve">לָ֑יְלָה </w:t>
            </w:r>
          </w:p>
        </w:tc>
        <w:tc>
          <w:tcPr>
            <w:tcW w:type="auto" w:w="1728"/>
          </w:tcPr>
          <w:p>
            <w:r/>
          </w:p>
        </w:tc>
      </w:tr>
      <w:tr>
        <w:tc>
          <w:tcPr>
            <w:tcW w:type="auto" w:w="1728"/>
          </w:tcPr>
          <w:p>
            <w:r>
              <w:t>tense</w:t>
            </w:r>
          </w:p>
        </w:tc>
        <w:tc>
          <w:tcPr>
            <w:tcW w:type="auto" w:w="1728"/>
          </w:tcPr>
          <w:p>
            <w:r>
              <w:t>139990</w:t>
            </w:r>
          </w:p>
        </w:tc>
        <w:tc>
          <w:tcPr>
            <w:tcW w:type="auto" w:w="1728"/>
          </w:tcPr>
          <w:p>
            <w:r>
              <w:t>verb</w:t>
            </w:r>
          </w:p>
        </w:tc>
        <w:tc>
          <w:tcPr>
            <w:tcW w:type="auto" w:w="1728"/>
          </w:tcPr>
          <w:p>
            <w:r>
              <w:t xml:space="preserve">יָּסֹ֧בּוּ </w:t>
            </w:r>
          </w:p>
        </w:tc>
        <w:tc>
          <w:tcPr>
            <w:tcW w:type="auto" w:w="1728"/>
          </w:tcPr>
          <w:p>
            <w:r/>
          </w:p>
        </w:tc>
      </w:tr>
    </w:tbl>
    <w:p>
      <w:r>
        <w:br/>
      </w:r>
    </w:p>
    <w:p>
      <w:pPr>
        <w:pStyle w:val="Reference"/>
      </w:pPr>
      <w:hyperlink r:id="rId1151">
        <w:r>
          <w:rPr/>
          <w:t>329102, Judges 20:9</w:t>
        </w:r>
      </w:hyperlink>
    </w:p>
    <w:p>
      <w:pPr>
        <w:pStyle w:val="Hebrew"/>
      </w:pPr>
      <w:r>
        <w:t xml:space="preserve">וְעַתָּ֕ה </w:t>
      </w:r>
    </w:p>
    <w:p>
      <w:pPr>
        <w:pStyle w:val="Hebrew"/>
      </w:pPr>
      <w:r>
        <w:rPr>
          <w:color w:val="FF0000"/>
          <w:vertAlign w:val="superscript"/>
          <w:rtl/>
        </w:rPr>
        <w:t>140057</w:t>
      </w:r>
      <w:r>
        <w:rPr>
          <w:rFonts w:ascii="Times New Roman" w:hAnsi="Times New Roman"/>
          <w:color w:val="828282"/>
          <w:rtl/>
        </w:rPr>
        <w:t>וְ</w:t>
      </w:r>
      <w:r>
        <w:rPr>
          <w:color w:val="FF0000"/>
          <w:vertAlign w:val="superscript"/>
          <w:rtl/>
        </w:rPr>
        <w:t>140058</w:t>
      </w:r>
      <w:r>
        <w:rPr>
          <w:rFonts w:ascii="Times New Roman" w:hAnsi="Times New Roman"/>
          <w:color w:val="828282"/>
          <w:rtl/>
        </w:rPr>
        <w:t xml:space="preserve">עַתָּ֕ה </w:t>
      </w:r>
    </w:p>
    <w:p>
      <w:pPr>
        <w:pStyle w:val="Hebrew"/>
      </w:pPr>
      <w:r>
        <w:rPr>
          <w:color w:val="828282"/>
        </w:rPr>
        <w:t xml:space="preserve">וְעַתָּ֕ה זֶ֣ה הַדָּבָ֔ר אֲשֶׁ֥ר נַעֲשֶׂ֖ה לַגִּבְעָ֑ה עָלֶ֖יהָ בְּגֹורָֽל׃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329102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329102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464620</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152">
        <w:r>
          <w:rPr/>
          <w:t>329117, Judges 20:13</w:t>
        </w:r>
      </w:hyperlink>
    </w:p>
    <w:p>
      <w:pPr>
        <w:pStyle w:val="Hebrew"/>
      </w:pPr>
      <w:r>
        <w:t xml:space="preserve">וְעַתָּ֡ה </w:t>
      </w:r>
    </w:p>
    <w:p>
      <w:pPr>
        <w:pStyle w:val="Hebrew"/>
      </w:pPr>
      <w:r>
        <w:rPr>
          <w:color w:val="FF0000"/>
          <w:vertAlign w:val="superscript"/>
          <w:rtl/>
        </w:rPr>
        <w:t>140143</w:t>
      </w:r>
      <w:r>
        <w:rPr>
          <w:rFonts w:ascii="Times New Roman" w:hAnsi="Times New Roman"/>
          <w:color w:val="828282"/>
          <w:rtl/>
        </w:rPr>
        <w:t>וְ</w:t>
      </w:r>
      <w:r>
        <w:rPr>
          <w:color w:val="FF0000"/>
          <w:vertAlign w:val="superscript"/>
          <w:rtl/>
        </w:rPr>
        <w:t>140144</w:t>
      </w:r>
      <w:r>
        <w:rPr>
          <w:rFonts w:ascii="Times New Roman" w:hAnsi="Times New Roman"/>
          <w:color w:val="828282"/>
          <w:rtl/>
        </w:rPr>
        <w:t xml:space="preserve">עַתָּ֡ה </w:t>
      </w:r>
    </w:p>
    <w:p>
      <w:pPr>
        <w:pStyle w:val="Hebrew"/>
      </w:pPr>
      <w:r>
        <w:rPr>
          <w:color w:val="828282"/>
        </w:rPr>
        <w:t xml:space="preserve">וְעַתָּ֡ה תְּנוּ֩ אֶת־הָאֲנָשִׁ֨ים בְּנֵֽי־בְלִיַּ֜עַל אֲשֶׁ֤ר בַּגִּבְעָה֙ וּנְמִיתֵ֔ם וּנְבַעֲרָ֥ה רָעָ֖ה מִיִּשְׂרָאֵ֑ל וְלֹ֤א אָבוּ֙ בְּנֵ֣י בִנְיָמִ֔ן לִשְׁמֹ֕עַ בְּקֹ֖ול אֲחֵיהֶ֥ם בְּנֵֽי־יִשְׂרָאֵֽל׃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329117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329117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464660</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153">
        <w:r>
          <w:rPr/>
          <w:t>329126, Judges 20:15</w:t>
        </w:r>
      </w:hyperlink>
    </w:p>
    <w:p>
      <w:pPr>
        <w:pStyle w:val="Hebrew"/>
      </w:pPr>
      <w:r>
        <w:t xml:space="preserve">וַיִּתְפָּֽקְדוּ֩ בְנֵ֨י בִנְיָמִ֜ן בַּיֹּ֤ום הַהוּא֙ מֵהֶ֣עָרִ֔ים עֶשְׂרִ֨ים וְשִׁשָּׁ֥ה אֶ֛לֶף אִ֖ישׁ </w:t>
      </w:r>
    </w:p>
    <w:p>
      <w:pPr>
        <w:pStyle w:val="Hebrew"/>
      </w:pPr>
      <w:r>
        <w:rPr>
          <w:color w:val="FF0000"/>
          <w:vertAlign w:val="superscript"/>
          <w:rtl/>
        </w:rPr>
        <w:t>140191</w:t>
      </w:r>
      <w:r>
        <w:rPr>
          <w:rFonts w:ascii="Times New Roman" w:hAnsi="Times New Roman"/>
          <w:color w:val="828282"/>
          <w:rtl/>
        </w:rPr>
        <w:t>וַ</w:t>
      </w:r>
      <w:r>
        <w:rPr>
          <w:color w:val="FF0000"/>
          <w:vertAlign w:val="superscript"/>
          <w:rtl/>
        </w:rPr>
        <w:t>140192</w:t>
      </w:r>
      <w:r>
        <w:rPr>
          <w:rFonts w:ascii="Times New Roman" w:hAnsi="Times New Roman"/>
          <w:color w:val="828282"/>
          <w:rtl/>
        </w:rPr>
        <w:t xml:space="preserve">יִּתְפָּֽקְדוּ֩ </w:t>
      </w:r>
      <w:r>
        <w:rPr>
          <w:color w:val="FF0000"/>
          <w:vertAlign w:val="superscript"/>
          <w:rtl/>
        </w:rPr>
        <w:t>140193</w:t>
      </w:r>
      <w:r>
        <w:rPr>
          <w:rFonts w:ascii="Times New Roman" w:hAnsi="Times New Roman"/>
          <w:color w:val="828282"/>
          <w:rtl/>
        </w:rPr>
        <w:t xml:space="preserve">בְנֵ֨י </w:t>
      </w:r>
      <w:r>
        <w:rPr>
          <w:color w:val="FF0000"/>
          <w:vertAlign w:val="superscript"/>
          <w:rtl/>
        </w:rPr>
        <w:t>140194</w:t>
      </w:r>
      <w:r>
        <w:rPr>
          <w:rFonts w:ascii="Times New Roman" w:hAnsi="Times New Roman"/>
          <w:color w:val="828282"/>
          <w:rtl/>
        </w:rPr>
        <w:t xml:space="preserve">בִנְיָמִ֜ן </w:t>
      </w:r>
      <w:r>
        <w:rPr>
          <w:color w:val="FF0000"/>
          <w:vertAlign w:val="superscript"/>
          <w:rtl/>
        </w:rPr>
        <w:t>140195</w:t>
      </w:r>
      <w:r>
        <w:rPr>
          <w:rFonts w:ascii="Times New Roman" w:hAnsi="Times New Roman"/>
          <w:color w:val="828282"/>
          <w:rtl/>
        </w:rPr>
        <w:t>בַּ</w:t>
      </w:r>
      <w:r>
        <w:rPr>
          <w:color w:val="FF0000"/>
          <w:vertAlign w:val="superscript"/>
          <w:rtl/>
        </w:rPr>
        <w:t>140196</w:t>
      </w:r>
      <w:r>
        <w:rPr>
          <w:rFonts w:ascii="Times New Roman" w:hAnsi="Times New Roman"/>
          <w:color w:val="828282"/>
          <w:rtl/>
        </w:rPr>
      </w:r>
      <w:r>
        <w:rPr>
          <w:color w:val="FF0000"/>
          <w:vertAlign w:val="superscript"/>
          <w:rtl/>
        </w:rPr>
        <w:t>140197</w:t>
      </w:r>
      <w:r>
        <w:rPr>
          <w:rFonts w:ascii="Times New Roman" w:hAnsi="Times New Roman"/>
          <w:color w:val="828282"/>
          <w:rtl/>
        </w:rPr>
        <w:t xml:space="preserve">יֹּ֤ום </w:t>
      </w:r>
      <w:r>
        <w:rPr>
          <w:color w:val="FF0000"/>
          <w:vertAlign w:val="superscript"/>
          <w:rtl/>
        </w:rPr>
        <w:t>140198</w:t>
      </w:r>
      <w:r>
        <w:rPr>
          <w:rFonts w:ascii="Times New Roman" w:hAnsi="Times New Roman"/>
          <w:color w:val="828282"/>
          <w:rtl/>
        </w:rPr>
        <w:t>הַ</w:t>
      </w:r>
      <w:r>
        <w:rPr>
          <w:color w:val="FF0000"/>
          <w:vertAlign w:val="superscript"/>
          <w:rtl/>
        </w:rPr>
        <w:t>140199</w:t>
      </w:r>
      <w:r>
        <w:rPr>
          <w:rFonts w:ascii="Times New Roman" w:hAnsi="Times New Roman"/>
          <w:color w:val="828282"/>
          <w:rtl/>
        </w:rPr>
        <w:t xml:space="preserve">הוּא֙ </w:t>
      </w:r>
      <w:r>
        <w:rPr>
          <w:color w:val="FF0000"/>
          <w:vertAlign w:val="superscript"/>
          <w:rtl/>
        </w:rPr>
        <w:t>140200</w:t>
      </w:r>
      <w:r>
        <w:rPr>
          <w:rFonts w:ascii="Times New Roman" w:hAnsi="Times New Roman"/>
          <w:color w:val="828282"/>
          <w:rtl/>
        </w:rPr>
        <w:t>מֵ</w:t>
      </w:r>
      <w:r>
        <w:rPr>
          <w:color w:val="FF0000"/>
          <w:vertAlign w:val="superscript"/>
          <w:rtl/>
        </w:rPr>
        <w:t>140201</w:t>
      </w:r>
      <w:r>
        <w:rPr>
          <w:rFonts w:ascii="Times New Roman" w:hAnsi="Times New Roman"/>
          <w:color w:val="828282"/>
          <w:rtl/>
        </w:rPr>
        <w:t>הֶ֣</w:t>
      </w:r>
      <w:r>
        <w:rPr>
          <w:color w:val="FF0000"/>
          <w:vertAlign w:val="superscript"/>
          <w:rtl/>
        </w:rPr>
        <w:t>140202</w:t>
      </w:r>
      <w:r>
        <w:rPr>
          <w:rFonts w:ascii="Times New Roman" w:hAnsi="Times New Roman"/>
          <w:color w:val="828282"/>
          <w:rtl/>
        </w:rPr>
        <w:t xml:space="preserve">עָרִ֔ים </w:t>
      </w:r>
      <w:r>
        <w:rPr>
          <w:color w:val="FF0000"/>
          <w:vertAlign w:val="superscript"/>
          <w:rtl/>
        </w:rPr>
        <w:t>140203</w:t>
      </w:r>
      <w:r>
        <w:rPr>
          <w:rFonts w:ascii="Times New Roman" w:hAnsi="Times New Roman"/>
          <w:color w:val="828282"/>
          <w:rtl/>
        </w:rPr>
        <w:t xml:space="preserve">עֶשְׂרִ֨ים </w:t>
      </w:r>
      <w:r>
        <w:rPr>
          <w:color w:val="FF0000"/>
          <w:vertAlign w:val="superscript"/>
          <w:rtl/>
        </w:rPr>
        <w:t>140204</w:t>
      </w:r>
      <w:r>
        <w:rPr>
          <w:rFonts w:ascii="Times New Roman" w:hAnsi="Times New Roman"/>
          <w:color w:val="828282"/>
          <w:rtl/>
        </w:rPr>
        <w:t>וְ</w:t>
      </w:r>
      <w:r>
        <w:rPr>
          <w:color w:val="FF0000"/>
          <w:vertAlign w:val="superscript"/>
          <w:rtl/>
        </w:rPr>
        <w:t>140205</w:t>
      </w:r>
      <w:r>
        <w:rPr>
          <w:rFonts w:ascii="Times New Roman" w:hAnsi="Times New Roman"/>
          <w:color w:val="828282"/>
          <w:rtl/>
        </w:rPr>
        <w:t xml:space="preserve">שִׁשָּׁ֥ה </w:t>
      </w:r>
      <w:r>
        <w:rPr>
          <w:color w:val="FF0000"/>
          <w:vertAlign w:val="superscript"/>
          <w:rtl/>
        </w:rPr>
        <w:t>140206</w:t>
      </w:r>
      <w:r>
        <w:rPr>
          <w:rFonts w:ascii="Times New Roman" w:hAnsi="Times New Roman"/>
          <w:color w:val="828282"/>
          <w:rtl/>
        </w:rPr>
        <w:t xml:space="preserve">אֶ֛לֶף </w:t>
      </w:r>
      <w:r>
        <w:rPr>
          <w:color w:val="FF0000"/>
          <w:vertAlign w:val="superscript"/>
          <w:rtl/>
        </w:rPr>
        <w:t>140207</w:t>
      </w:r>
      <w:r>
        <w:rPr>
          <w:rFonts w:ascii="Times New Roman" w:hAnsi="Times New Roman"/>
          <w:color w:val="828282"/>
          <w:rtl/>
        </w:rPr>
        <w:t xml:space="preserve">אִ֖ישׁ </w:t>
      </w:r>
    </w:p>
    <w:p>
      <w:pPr>
        <w:pStyle w:val="Hebrew"/>
      </w:pPr>
      <w:r>
        <w:rPr>
          <w:color w:val="828282"/>
        </w:rPr>
        <w:t xml:space="preserve">וַיִּתְפָּֽקְדוּ֩ בְנֵ֨י בִנְיָמִ֜ן בַּיֹּ֤ום הַהוּא֙ מֵהֶ֣עָרִ֔ים עֶשְׂרִ֨ים וְשִׁשָּׁ֥ה אֶ֛לֶף אִ֖ישׁ שֹׁ֣לֵֽף חָ֑רֶב לְ֠בַד מִיֹּשְׁבֵ֤י הַגִּבְעָה֙ הִתְפָּ֣קְד֔וּ שְׁבַ֥ע מֵאֹ֖ות אִ֥ישׁ בָּחֽוּר׃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329126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329126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464687</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140192</w:t>
            </w:r>
          </w:p>
        </w:tc>
        <w:tc>
          <w:tcPr>
            <w:tcW w:type="auto" w:w="1728"/>
          </w:tcPr>
          <w:p>
            <w:r>
              <w:t>verb</w:t>
            </w:r>
          </w:p>
        </w:tc>
        <w:tc>
          <w:tcPr>
            <w:tcW w:type="auto" w:w="1728"/>
          </w:tcPr>
          <w:p>
            <w:r>
              <w:t xml:space="preserve">יִּתְפָּֽקְדוּ֩ </w:t>
            </w:r>
          </w:p>
        </w:tc>
        <w:tc>
          <w:tcPr>
            <w:tcW w:type="auto" w:w="1728"/>
          </w:tcPr>
          <w:p>
            <w:r/>
          </w:p>
        </w:tc>
      </w:tr>
    </w:tbl>
    <w:p>
      <w:r>
        <w:br/>
      </w:r>
    </w:p>
    <w:p>
      <w:pPr>
        <w:pStyle w:val="Reference"/>
      </w:pPr>
      <w:hyperlink r:id="rId1154">
        <w:r>
          <w:rPr/>
          <w:t>329142, Judges 20:19</w:t>
        </w:r>
      </w:hyperlink>
    </w:p>
    <w:p>
      <w:pPr>
        <w:pStyle w:val="Hebrew"/>
      </w:pPr>
      <w:r>
        <w:t xml:space="preserve">וַיָּק֥וּמוּ בְנֵֽי־יִשְׂרָאֵ֖ל בַּבֹּ֑קֶר </w:t>
      </w:r>
    </w:p>
    <w:p>
      <w:pPr>
        <w:pStyle w:val="Hebrew"/>
      </w:pPr>
      <w:r>
        <w:rPr>
          <w:color w:val="FF0000"/>
          <w:vertAlign w:val="superscript"/>
          <w:rtl/>
        </w:rPr>
        <w:t>140296</w:t>
      </w:r>
      <w:r>
        <w:rPr>
          <w:rFonts w:ascii="Times New Roman" w:hAnsi="Times New Roman"/>
          <w:color w:val="828282"/>
          <w:rtl/>
        </w:rPr>
        <w:t>וַ</w:t>
      </w:r>
      <w:r>
        <w:rPr>
          <w:color w:val="FF0000"/>
          <w:vertAlign w:val="superscript"/>
          <w:rtl/>
        </w:rPr>
        <w:t>140297</w:t>
      </w:r>
      <w:r>
        <w:rPr>
          <w:rFonts w:ascii="Times New Roman" w:hAnsi="Times New Roman"/>
          <w:color w:val="828282"/>
          <w:rtl/>
        </w:rPr>
        <w:t xml:space="preserve">יָּק֥וּמוּ </w:t>
      </w:r>
      <w:r>
        <w:rPr>
          <w:color w:val="FF0000"/>
          <w:vertAlign w:val="superscript"/>
          <w:rtl/>
        </w:rPr>
        <w:t>140298</w:t>
      </w:r>
      <w:r>
        <w:rPr>
          <w:rFonts w:ascii="Times New Roman" w:hAnsi="Times New Roman"/>
          <w:color w:val="828282"/>
          <w:rtl/>
        </w:rPr>
        <w:t>בְנֵֽי־</w:t>
      </w:r>
      <w:r>
        <w:rPr>
          <w:color w:val="FF0000"/>
          <w:vertAlign w:val="superscript"/>
          <w:rtl/>
        </w:rPr>
        <w:t>140299</w:t>
      </w:r>
      <w:r>
        <w:rPr>
          <w:rFonts w:ascii="Times New Roman" w:hAnsi="Times New Roman"/>
          <w:color w:val="828282"/>
          <w:rtl/>
        </w:rPr>
        <w:t xml:space="preserve">יִשְׂרָאֵ֖ל </w:t>
      </w:r>
      <w:r>
        <w:rPr>
          <w:color w:val="FF0000"/>
          <w:vertAlign w:val="superscript"/>
          <w:rtl/>
        </w:rPr>
        <w:t>140300</w:t>
      </w:r>
      <w:r>
        <w:rPr>
          <w:rFonts w:ascii="Times New Roman" w:hAnsi="Times New Roman"/>
          <w:color w:val="828282"/>
          <w:rtl/>
        </w:rPr>
        <w:t>בַּ</w:t>
      </w:r>
      <w:r>
        <w:rPr>
          <w:color w:val="FF0000"/>
          <w:vertAlign w:val="superscript"/>
          <w:rtl/>
        </w:rPr>
        <w:t>140301</w:t>
      </w:r>
      <w:r>
        <w:rPr>
          <w:rFonts w:ascii="Times New Roman" w:hAnsi="Times New Roman"/>
          <w:color w:val="828282"/>
          <w:rtl/>
        </w:rPr>
      </w:r>
      <w:r>
        <w:rPr>
          <w:color w:val="FF0000"/>
          <w:vertAlign w:val="superscript"/>
          <w:rtl/>
        </w:rPr>
        <w:t>140302</w:t>
      </w:r>
      <w:r>
        <w:rPr>
          <w:rFonts w:ascii="Times New Roman" w:hAnsi="Times New Roman"/>
          <w:color w:val="828282"/>
          <w:rtl/>
        </w:rPr>
        <w:t xml:space="preserve">בֹּ֑קֶר </w:t>
      </w:r>
    </w:p>
    <w:p>
      <w:pPr>
        <w:pStyle w:val="Hebrew"/>
      </w:pPr>
      <w:r>
        <w:rPr>
          <w:color w:val="828282"/>
        </w:rPr>
        <w:t xml:space="preserve">וַיָּק֥וּמוּ בְנֵֽי־יִשְׂרָאֵ֖ל בַּבֹּ֑קֶר וַיַּֽחֲנ֖וּ עַל־הַגִּבְעָֽה׃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329142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329142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464737</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140297</w:t>
            </w:r>
          </w:p>
        </w:tc>
        <w:tc>
          <w:tcPr>
            <w:tcW w:type="auto" w:w="1728"/>
          </w:tcPr>
          <w:p>
            <w:r>
              <w:t>verb</w:t>
            </w:r>
          </w:p>
        </w:tc>
        <w:tc>
          <w:tcPr>
            <w:tcW w:type="auto" w:w="1728"/>
          </w:tcPr>
          <w:p>
            <w:r>
              <w:t xml:space="preserve">יָּק֥וּמוּ </w:t>
            </w:r>
          </w:p>
        </w:tc>
        <w:tc>
          <w:tcPr>
            <w:tcW w:type="auto" w:w="1728"/>
          </w:tcPr>
          <w:p>
            <w:r/>
          </w:p>
        </w:tc>
      </w:tr>
    </w:tbl>
    <w:p>
      <w:r>
        <w:br/>
      </w:r>
    </w:p>
    <w:p>
      <w:pPr>
        <w:pStyle w:val="Reference"/>
      </w:pPr>
      <w:hyperlink r:id="rId1155">
        <w:r>
          <w:rPr/>
          <w:t>329147, Judges 20:21</w:t>
        </w:r>
      </w:hyperlink>
    </w:p>
    <w:p>
      <w:pPr>
        <w:pStyle w:val="Hebrew"/>
      </w:pPr>
      <w:r>
        <w:t xml:space="preserve">וַיַּשְׁחִ֨יתוּ בְיִשְׂרָאֵ֜ל בַּיֹּ֣ום הַה֗וּא שְׁנַ֨יִם וְעֶשְׂרִ֥ים אֶ֛לֶף אִ֖ישׁ אָֽרְצָה׃ </w:t>
      </w:r>
    </w:p>
    <w:p>
      <w:pPr>
        <w:pStyle w:val="Hebrew"/>
      </w:pPr>
      <w:r>
        <w:rPr>
          <w:color w:val="FF0000"/>
          <w:vertAlign w:val="superscript"/>
          <w:rtl/>
        </w:rPr>
        <w:t>140333</w:t>
      </w:r>
      <w:r>
        <w:rPr>
          <w:rFonts w:ascii="Times New Roman" w:hAnsi="Times New Roman"/>
          <w:color w:val="828282"/>
          <w:rtl/>
        </w:rPr>
        <w:t>וַ</w:t>
      </w:r>
      <w:r>
        <w:rPr>
          <w:color w:val="FF0000"/>
          <w:vertAlign w:val="superscript"/>
          <w:rtl/>
        </w:rPr>
        <w:t>140334</w:t>
      </w:r>
      <w:r>
        <w:rPr>
          <w:rFonts w:ascii="Times New Roman" w:hAnsi="Times New Roman"/>
          <w:color w:val="828282"/>
          <w:rtl/>
        </w:rPr>
        <w:t xml:space="preserve">יַּשְׁחִ֨יתוּ </w:t>
      </w:r>
      <w:r>
        <w:rPr>
          <w:color w:val="FF0000"/>
          <w:vertAlign w:val="superscript"/>
          <w:rtl/>
        </w:rPr>
        <w:t>140335</w:t>
      </w:r>
      <w:r>
        <w:rPr>
          <w:rFonts w:ascii="Times New Roman" w:hAnsi="Times New Roman"/>
          <w:color w:val="828282"/>
          <w:rtl/>
        </w:rPr>
        <w:t>בְ</w:t>
      </w:r>
      <w:r>
        <w:rPr>
          <w:color w:val="FF0000"/>
          <w:vertAlign w:val="superscript"/>
          <w:rtl/>
        </w:rPr>
        <w:t>140336</w:t>
      </w:r>
      <w:r>
        <w:rPr>
          <w:rFonts w:ascii="Times New Roman" w:hAnsi="Times New Roman"/>
          <w:color w:val="828282"/>
          <w:rtl/>
        </w:rPr>
        <w:t xml:space="preserve">יִשְׂרָאֵ֜ל </w:t>
      </w:r>
      <w:r>
        <w:rPr>
          <w:color w:val="FF0000"/>
          <w:vertAlign w:val="superscript"/>
          <w:rtl/>
        </w:rPr>
        <w:t>140337</w:t>
      </w:r>
      <w:r>
        <w:rPr>
          <w:rFonts w:ascii="Times New Roman" w:hAnsi="Times New Roman"/>
          <w:color w:val="828282"/>
          <w:rtl/>
        </w:rPr>
        <w:t>בַּ</w:t>
      </w:r>
      <w:r>
        <w:rPr>
          <w:color w:val="FF0000"/>
          <w:vertAlign w:val="superscript"/>
          <w:rtl/>
        </w:rPr>
        <w:t>140338</w:t>
      </w:r>
      <w:r>
        <w:rPr>
          <w:rFonts w:ascii="Times New Roman" w:hAnsi="Times New Roman"/>
          <w:color w:val="828282"/>
          <w:rtl/>
        </w:rPr>
      </w:r>
      <w:r>
        <w:rPr>
          <w:color w:val="FF0000"/>
          <w:vertAlign w:val="superscript"/>
          <w:rtl/>
        </w:rPr>
        <w:t>140339</w:t>
      </w:r>
      <w:r>
        <w:rPr>
          <w:rFonts w:ascii="Times New Roman" w:hAnsi="Times New Roman"/>
          <w:color w:val="828282"/>
          <w:rtl/>
        </w:rPr>
        <w:t xml:space="preserve">יֹּ֣ום </w:t>
      </w:r>
      <w:r>
        <w:rPr>
          <w:color w:val="FF0000"/>
          <w:vertAlign w:val="superscript"/>
          <w:rtl/>
        </w:rPr>
        <w:t>140340</w:t>
      </w:r>
      <w:r>
        <w:rPr>
          <w:rFonts w:ascii="Times New Roman" w:hAnsi="Times New Roman"/>
          <w:color w:val="828282"/>
          <w:rtl/>
        </w:rPr>
        <w:t>הַ</w:t>
      </w:r>
      <w:r>
        <w:rPr>
          <w:color w:val="FF0000"/>
          <w:vertAlign w:val="superscript"/>
          <w:rtl/>
        </w:rPr>
        <w:t>140341</w:t>
      </w:r>
      <w:r>
        <w:rPr>
          <w:rFonts w:ascii="Times New Roman" w:hAnsi="Times New Roman"/>
          <w:color w:val="828282"/>
          <w:rtl/>
        </w:rPr>
        <w:t xml:space="preserve">ה֗וּא </w:t>
      </w:r>
      <w:r>
        <w:rPr>
          <w:color w:val="FF0000"/>
          <w:vertAlign w:val="superscript"/>
          <w:rtl/>
        </w:rPr>
        <w:t>140342</w:t>
      </w:r>
      <w:r>
        <w:rPr>
          <w:rFonts w:ascii="Times New Roman" w:hAnsi="Times New Roman"/>
          <w:color w:val="828282"/>
          <w:rtl/>
        </w:rPr>
        <w:t xml:space="preserve">שְׁנַ֨יִם </w:t>
      </w:r>
      <w:r>
        <w:rPr>
          <w:color w:val="FF0000"/>
          <w:vertAlign w:val="superscript"/>
          <w:rtl/>
        </w:rPr>
        <w:t>140343</w:t>
      </w:r>
      <w:r>
        <w:rPr>
          <w:rFonts w:ascii="Times New Roman" w:hAnsi="Times New Roman"/>
          <w:color w:val="828282"/>
          <w:rtl/>
        </w:rPr>
        <w:t>וְ</w:t>
      </w:r>
      <w:r>
        <w:rPr>
          <w:color w:val="FF0000"/>
          <w:vertAlign w:val="superscript"/>
          <w:rtl/>
        </w:rPr>
        <w:t>140344</w:t>
      </w:r>
      <w:r>
        <w:rPr>
          <w:rFonts w:ascii="Times New Roman" w:hAnsi="Times New Roman"/>
          <w:color w:val="828282"/>
          <w:rtl/>
        </w:rPr>
        <w:t xml:space="preserve">עֶשְׂרִ֥ים </w:t>
      </w:r>
      <w:r>
        <w:rPr>
          <w:color w:val="FF0000"/>
          <w:vertAlign w:val="superscript"/>
          <w:rtl/>
        </w:rPr>
        <w:t>140345</w:t>
      </w:r>
      <w:r>
        <w:rPr>
          <w:rFonts w:ascii="Times New Roman" w:hAnsi="Times New Roman"/>
          <w:color w:val="828282"/>
          <w:rtl/>
        </w:rPr>
        <w:t xml:space="preserve">אֶ֛לֶף </w:t>
      </w:r>
      <w:r>
        <w:rPr>
          <w:color w:val="FF0000"/>
          <w:vertAlign w:val="superscript"/>
          <w:rtl/>
        </w:rPr>
        <w:t>140346</w:t>
      </w:r>
      <w:r>
        <w:rPr>
          <w:rFonts w:ascii="Times New Roman" w:hAnsi="Times New Roman"/>
          <w:color w:val="828282"/>
          <w:rtl/>
        </w:rPr>
        <w:t xml:space="preserve">אִ֖ישׁ </w:t>
      </w:r>
      <w:r>
        <w:rPr>
          <w:color w:val="FF0000"/>
          <w:vertAlign w:val="superscript"/>
          <w:rtl/>
        </w:rPr>
        <w:t>140347</w:t>
      </w:r>
      <w:r>
        <w:rPr>
          <w:rFonts w:ascii="Times New Roman" w:hAnsi="Times New Roman"/>
          <w:color w:val="828282"/>
          <w:rtl/>
        </w:rPr>
        <w:t xml:space="preserve">אָֽרְצָה׃ </w:t>
      </w:r>
    </w:p>
    <w:p>
      <w:pPr>
        <w:pStyle w:val="Hebrew"/>
      </w:pPr>
      <w:r>
        <w:rPr>
          <w:color w:val="828282"/>
        </w:rPr>
        <w:t xml:space="preserve">וַיֵּצְא֥וּ בְנֵֽי־בִנְיָמִ֖ן מִן־הַגִּבְעָ֑ה וַיַּשְׁחִ֨יתוּ בְיִשְׂרָאֵ֜ל בַּיֹּ֣ום הַה֗וּא שְׁנַ֨יִם וְעֶשְׂרִ֥ים אֶ֛לֶף אִ֖ישׁ אָֽרְצָה׃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329147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329147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464758</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140334</w:t>
            </w:r>
          </w:p>
        </w:tc>
        <w:tc>
          <w:tcPr>
            <w:tcW w:type="auto" w:w="1728"/>
          </w:tcPr>
          <w:p>
            <w:r>
              <w:t>verb</w:t>
            </w:r>
          </w:p>
        </w:tc>
        <w:tc>
          <w:tcPr>
            <w:tcW w:type="auto" w:w="1728"/>
          </w:tcPr>
          <w:p>
            <w:r>
              <w:t xml:space="preserve">יַּשְׁחִ֨יתוּ </w:t>
            </w:r>
          </w:p>
        </w:tc>
        <w:tc>
          <w:tcPr>
            <w:tcW w:type="auto" w:w="1728"/>
          </w:tcPr>
          <w:p>
            <w:r/>
          </w:p>
        </w:tc>
      </w:tr>
    </w:tbl>
    <w:p>
      <w:r>
        <w:br/>
      </w:r>
    </w:p>
    <w:p>
      <w:pPr>
        <w:pStyle w:val="Reference"/>
      </w:pPr>
      <w:hyperlink r:id="rId1156">
        <w:r>
          <w:rPr/>
          <w:t>329151, Judges 20:22</w:t>
        </w:r>
      </w:hyperlink>
    </w:p>
    <w:p>
      <w:pPr>
        <w:pStyle w:val="Hebrew"/>
      </w:pPr>
      <w:r>
        <w:t xml:space="preserve">אֲשֶׁר־עָ֥רְכוּ שָׁ֖ם בַּיֹּ֥ום הָרִאשֹֽׁון׃ </w:t>
      </w:r>
    </w:p>
    <w:p>
      <w:pPr>
        <w:pStyle w:val="Hebrew"/>
      </w:pPr>
      <w:r>
        <w:rPr>
          <w:color w:val="FF0000"/>
          <w:vertAlign w:val="superscript"/>
          <w:rtl/>
        </w:rPr>
        <w:t>140362</w:t>
      </w:r>
      <w:r>
        <w:rPr>
          <w:rFonts w:ascii="Times New Roman" w:hAnsi="Times New Roman"/>
          <w:color w:val="828282"/>
          <w:rtl/>
        </w:rPr>
        <w:t>אֲשֶׁר־</w:t>
      </w:r>
      <w:r>
        <w:rPr>
          <w:color w:val="FF0000"/>
          <w:vertAlign w:val="superscript"/>
          <w:rtl/>
        </w:rPr>
        <w:t>140363</w:t>
      </w:r>
      <w:r>
        <w:rPr>
          <w:rFonts w:ascii="Times New Roman" w:hAnsi="Times New Roman"/>
          <w:color w:val="828282"/>
          <w:rtl/>
        </w:rPr>
        <w:t xml:space="preserve">עָ֥רְכוּ </w:t>
      </w:r>
      <w:r>
        <w:rPr>
          <w:color w:val="FF0000"/>
          <w:vertAlign w:val="superscript"/>
          <w:rtl/>
        </w:rPr>
        <w:t>140364</w:t>
      </w:r>
      <w:r>
        <w:rPr>
          <w:rFonts w:ascii="Times New Roman" w:hAnsi="Times New Roman"/>
          <w:color w:val="828282"/>
          <w:rtl/>
        </w:rPr>
        <w:t xml:space="preserve">שָׁ֖ם </w:t>
      </w:r>
      <w:r>
        <w:rPr>
          <w:color w:val="FF0000"/>
          <w:vertAlign w:val="superscript"/>
          <w:rtl/>
        </w:rPr>
        <w:t>140365</w:t>
      </w:r>
      <w:r>
        <w:rPr>
          <w:rFonts w:ascii="Times New Roman" w:hAnsi="Times New Roman"/>
          <w:color w:val="828282"/>
          <w:rtl/>
        </w:rPr>
        <w:t>בַּ</w:t>
      </w:r>
      <w:r>
        <w:rPr>
          <w:color w:val="FF0000"/>
          <w:vertAlign w:val="superscript"/>
          <w:rtl/>
        </w:rPr>
        <w:t>140366</w:t>
      </w:r>
      <w:r>
        <w:rPr>
          <w:rFonts w:ascii="Times New Roman" w:hAnsi="Times New Roman"/>
          <w:color w:val="828282"/>
          <w:rtl/>
        </w:rPr>
      </w:r>
      <w:r>
        <w:rPr>
          <w:color w:val="FF0000"/>
          <w:vertAlign w:val="superscript"/>
          <w:rtl/>
        </w:rPr>
        <w:t>140367</w:t>
      </w:r>
      <w:r>
        <w:rPr>
          <w:rFonts w:ascii="Times New Roman" w:hAnsi="Times New Roman"/>
          <w:color w:val="828282"/>
          <w:rtl/>
        </w:rPr>
        <w:t xml:space="preserve">יֹּ֥ום </w:t>
      </w:r>
      <w:r>
        <w:rPr>
          <w:color w:val="FF0000"/>
          <w:vertAlign w:val="superscript"/>
          <w:rtl/>
        </w:rPr>
        <w:t>140368</w:t>
      </w:r>
      <w:r>
        <w:rPr>
          <w:rFonts w:ascii="Times New Roman" w:hAnsi="Times New Roman"/>
          <w:color w:val="828282"/>
          <w:rtl/>
        </w:rPr>
        <w:t>הָ</w:t>
      </w:r>
      <w:r>
        <w:rPr>
          <w:color w:val="FF0000"/>
          <w:vertAlign w:val="superscript"/>
          <w:rtl/>
        </w:rPr>
        <w:t>140369</w:t>
      </w:r>
      <w:r>
        <w:rPr>
          <w:rFonts w:ascii="Times New Roman" w:hAnsi="Times New Roman"/>
          <w:color w:val="828282"/>
          <w:rtl/>
        </w:rPr>
        <w:t xml:space="preserve">רִאשֹֽׁון׃ </w:t>
      </w:r>
    </w:p>
    <w:p>
      <w:pPr>
        <w:pStyle w:val="Hebrew"/>
      </w:pPr>
      <w:r>
        <w:rPr>
          <w:color w:val="828282"/>
        </w:rPr>
        <w:t xml:space="preserve">וַיִּתְחַזֵּ֥ק הָעָ֖ם אִ֣ישׁ יִשְׂרָאֵ֑ל וַיֹּסִ֨פוּ֙ לַעֲרֹ֣ךְ מִלְחָמָ֔ה בַּמָּקֹ֕ום אֲשֶׁר־עָ֥רְכוּ שָׁ֖ם בַּיֹּ֥ום הָרִאשֹֽׁון׃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329151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329151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464772</w:t>
            </w:r>
          </w:p>
        </w:tc>
        <w:tc>
          <w:tcPr>
            <w:tcW w:type="auto" w:w="1728"/>
          </w:tcPr>
          <w:p>
            <w:r>
              <w:t>time_phrase</w:t>
            </w:r>
          </w:p>
        </w:tc>
        <w:tc>
          <w:tcPr>
            <w:tcW w:type="auto" w:w="1728"/>
          </w:tcPr>
          <w:p>
            <w:r>
              <w:t xml:space="preserve">בַּיֹּ֥ום הָרִאשֹֽׁון׃ </w:t>
            </w:r>
          </w:p>
        </w:tc>
        <w:tc>
          <w:tcPr>
            <w:tcW w:type="auto" w:w="1728"/>
          </w:tcPr>
          <w:p>
            <w:r/>
          </w:p>
        </w:tc>
      </w:tr>
      <w:tr>
        <w:tc>
          <w:tcPr>
            <w:tcW w:type="auto" w:w="1728"/>
          </w:tcPr>
          <w:p>
            <w:r>
              <w:t>tense</w:t>
            </w:r>
          </w:p>
        </w:tc>
        <w:tc>
          <w:tcPr>
            <w:tcW w:type="auto" w:w="1728"/>
          </w:tcPr>
          <w:p>
            <w:r>
              <w:t>140363</w:t>
            </w:r>
          </w:p>
        </w:tc>
        <w:tc>
          <w:tcPr>
            <w:tcW w:type="auto" w:w="1728"/>
          </w:tcPr>
          <w:p>
            <w:r>
              <w:t>verb</w:t>
            </w:r>
          </w:p>
        </w:tc>
        <w:tc>
          <w:tcPr>
            <w:tcW w:type="auto" w:w="1728"/>
          </w:tcPr>
          <w:p>
            <w:r>
              <w:t xml:space="preserve">עָ֥רְכוּ </w:t>
            </w:r>
          </w:p>
        </w:tc>
        <w:tc>
          <w:tcPr>
            <w:tcW w:type="auto" w:w="1728"/>
          </w:tcPr>
          <w:p>
            <w:r/>
          </w:p>
        </w:tc>
      </w:tr>
    </w:tbl>
    <w:p>
      <w:r>
        <w:br/>
      </w:r>
    </w:p>
    <w:p>
      <w:pPr>
        <w:pStyle w:val="Reference"/>
      </w:pPr>
      <w:hyperlink r:id="rId1157">
        <w:r>
          <w:rPr/>
          <w:t>329153, Judges 20:23</w:t>
        </w:r>
      </w:hyperlink>
    </w:p>
    <w:p>
      <w:pPr>
        <w:pStyle w:val="Hebrew"/>
      </w:pPr>
      <w:r>
        <w:t xml:space="preserve">וַיִּבְכּ֣וּ לִפְנֵֽי־יְהוָה֮ עַד־הָעֶרֶב֒ </w:t>
      </w:r>
    </w:p>
    <w:p>
      <w:pPr>
        <w:pStyle w:val="Hebrew"/>
      </w:pPr>
      <w:r>
        <w:rPr>
          <w:color w:val="FF0000"/>
          <w:vertAlign w:val="superscript"/>
          <w:rtl/>
        </w:rPr>
        <w:t>140374</w:t>
      </w:r>
      <w:r>
        <w:rPr>
          <w:rFonts w:ascii="Times New Roman" w:hAnsi="Times New Roman"/>
          <w:color w:val="828282"/>
          <w:rtl/>
        </w:rPr>
        <w:t>וַ</w:t>
      </w:r>
      <w:r>
        <w:rPr>
          <w:color w:val="FF0000"/>
          <w:vertAlign w:val="superscript"/>
          <w:rtl/>
        </w:rPr>
        <w:t>140375</w:t>
      </w:r>
      <w:r>
        <w:rPr>
          <w:rFonts w:ascii="Times New Roman" w:hAnsi="Times New Roman"/>
          <w:color w:val="828282"/>
          <w:rtl/>
        </w:rPr>
        <w:t xml:space="preserve">יִּבְכּ֣וּ </w:t>
      </w:r>
      <w:r>
        <w:rPr>
          <w:color w:val="FF0000"/>
          <w:vertAlign w:val="superscript"/>
          <w:rtl/>
        </w:rPr>
        <w:t>140376</w:t>
      </w:r>
      <w:r>
        <w:rPr>
          <w:rFonts w:ascii="Times New Roman" w:hAnsi="Times New Roman"/>
          <w:color w:val="828282"/>
          <w:rtl/>
        </w:rPr>
        <w:t>לִ</w:t>
      </w:r>
      <w:r>
        <w:rPr>
          <w:color w:val="FF0000"/>
          <w:vertAlign w:val="superscript"/>
          <w:rtl/>
        </w:rPr>
        <w:t>140377</w:t>
      </w:r>
      <w:r>
        <w:rPr>
          <w:rFonts w:ascii="Times New Roman" w:hAnsi="Times New Roman"/>
          <w:color w:val="828282"/>
          <w:rtl/>
        </w:rPr>
        <w:t>פְנֵֽי־</w:t>
      </w:r>
      <w:r>
        <w:rPr>
          <w:color w:val="FF0000"/>
          <w:vertAlign w:val="superscript"/>
          <w:rtl/>
        </w:rPr>
        <w:t>140378</w:t>
      </w:r>
      <w:r>
        <w:rPr>
          <w:rFonts w:ascii="Times New Roman" w:hAnsi="Times New Roman"/>
          <w:color w:val="828282"/>
          <w:rtl/>
        </w:rPr>
        <w:t xml:space="preserve">יְהוָה֮ </w:t>
      </w:r>
      <w:r>
        <w:rPr>
          <w:color w:val="FF0000"/>
          <w:vertAlign w:val="superscript"/>
          <w:rtl/>
        </w:rPr>
        <w:t>140379</w:t>
      </w:r>
      <w:r>
        <w:rPr>
          <w:rFonts w:ascii="Times New Roman" w:hAnsi="Times New Roman"/>
          <w:color w:val="828282"/>
          <w:rtl/>
        </w:rPr>
        <w:t>עַד־</w:t>
      </w:r>
      <w:r>
        <w:rPr>
          <w:color w:val="FF0000"/>
          <w:vertAlign w:val="superscript"/>
          <w:rtl/>
        </w:rPr>
        <w:t>140380</w:t>
      </w:r>
      <w:r>
        <w:rPr>
          <w:rFonts w:ascii="Times New Roman" w:hAnsi="Times New Roman"/>
          <w:color w:val="828282"/>
          <w:rtl/>
        </w:rPr>
        <w:t>הָ</w:t>
      </w:r>
      <w:r>
        <w:rPr>
          <w:color w:val="FF0000"/>
          <w:vertAlign w:val="superscript"/>
          <w:rtl/>
        </w:rPr>
        <w:t>140381</w:t>
      </w:r>
      <w:r>
        <w:rPr>
          <w:rFonts w:ascii="Times New Roman" w:hAnsi="Times New Roman"/>
          <w:color w:val="828282"/>
          <w:rtl/>
        </w:rPr>
        <w:t xml:space="preserve">עֶרֶב֒ </w:t>
      </w:r>
    </w:p>
    <w:p>
      <w:pPr>
        <w:pStyle w:val="Hebrew"/>
      </w:pPr>
      <w:r>
        <w:rPr>
          <w:color w:val="828282"/>
        </w:rPr>
        <w:t xml:space="preserve">וַיַּעֲל֣וּ בְנֵֽי־יִשְׂרָאֵ֗ל וַיִּבְכּ֣וּ לִפְנֵֽי־יְהוָה֮ עַד־הָעֶרֶב֒ וַיִּשְׁאֲל֤וּ בַֽיהוָה֙ לֵאמֹ֔ר הַאֹוסִ֗יף לָגֶ֨שֶׁת֙ לַמִּלְחָמָ֔ה עִם־בְּנֵ֥י בִנְיָמִ֖ן אָחִ֑י וַיֹּ֥אמֶר יְהוָ֖ה עֲל֥וּ אֵלָֽיו׃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329153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329153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464779</w:t>
            </w:r>
          </w:p>
        </w:tc>
        <w:tc>
          <w:tcPr>
            <w:tcW w:type="auto" w:w="1728"/>
          </w:tcPr>
          <w:p>
            <w:r>
              <w:t>time_phrase</w:t>
            </w:r>
          </w:p>
        </w:tc>
        <w:tc>
          <w:tcPr>
            <w:tcW w:type="auto" w:w="1728"/>
          </w:tcPr>
          <w:p>
            <w:r>
              <w:t xml:space="preserve">עַד־הָעֶרֶב֒ </w:t>
            </w:r>
          </w:p>
        </w:tc>
        <w:tc>
          <w:tcPr>
            <w:tcW w:type="auto" w:w="1728"/>
          </w:tcPr>
          <w:p>
            <w:r/>
          </w:p>
        </w:tc>
      </w:tr>
      <w:tr>
        <w:tc>
          <w:tcPr>
            <w:tcW w:type="auto" w:w="1728"/>
          </w:tcPr>
          <w:p>
            <w:r>
              <w:t>tense</w:t>
            </w:r>
          </w:p>
        </w:tc>
        <w:tc>
          <w:tcPr>
            <w:tcW w:type="auto" w:w="1728"/>
          </w:tcPr>
          <w:p>
            <w:r>
              <w:t>140375</w:t>
            </w:r>
          </w:p>
        </w:tc>
        <w:tc>
          <w:tcPr>
            <w:tcW w:type="auto" w:w="1728"/>
          </w:tcPr>
          <w:p>
            <w:r>
              <w:t>verb</w:t>
            </w:r>
          </w:p>
        </w:tc>
        <w:tc>
          <w:tcPr>
            <w:tcW w:type="auto" w:w="1728"/>
          </w:tcPr>
          <w:p>
            <w:r>
              <w:t xml:space="preserve">יִּבְכּ֣וּ </w:t>
            </w:r>
          </w:p>
        </w:tc>
        <w:tc>
          <w:tcPr>
            <w:tcW w:type="auto" w:w="1728"/>
          </w:tcPr>
          <w:p>
            <w:r/>
          </w:p>
        </w:tc>
      </w:tr>
    </w:tbl>
    <w:p>
      <w:r>
        <w:br/>
      </w:r>
    </w:p>
    <w:p>
      <w:pPr>
        <w:pStyle w:val="Reference"/>
      </w:pPr>
      <w:hyperlink r:id="rId1158">
        <w:r>
          <w:rPr/>
          <w:t>329160, Judges 20:24</w:t>
        </w:r>
      </w:hyperlink>
    </w:p>
    <w:p>
      <w:pPr>
        <w:pStyle w:val="Hebrew"/>
      </w:pPr>
      <w:r>
        <w:t xml:space="preserve">וַיִּקְרְב֧וּ בְנֵֽי־יִשְׂרָאֵ֛ל אֶל־בְּנֵ֥י בִנְיָמִ֖ן בַּיֹּ֥ום הַשֵּׁנִֽי׃ </w:t>
      </w:r>
    </w:p>
    <w:p>
      <w:pPr>
        <w:pStyle w:val="Hebrew"/>
      </w:pPr>
      <w:r>
        <w:rPr>
          <w:color w:val="FF0000"/>
          <w:vertAlign w:val="superscript"/>
          <w:rtl/>
        </w:rPr>
        <w:t>140404</w:t>
      </w:r>
      <w:r>
        <w:rPr>
          <w:rFonts w:ascii="Times New Roman" w:hAnsi="Times New Roman"/>
          <w:color w:val="828282"/>
          <w:rtl/>
        </w:rPr>
        <w:t>וַ</w:t>
      </w:r>
      <w:r>
        <w:rPr>
          <w:color w:val="FF0000"/>
          <w:vertAlign w:val="superscript"/>
          <w:rtl/>
        </w:rPr>
        <w:t>140405</w:t>
      </w:r>
      <w:r>
        <w:rPr>
          <w:rFonts w:ascii="Times New Roman" w:hAnsi="Times New Roman"/>
          <w:color w:val="828282"/>
          <w:rtl/>
        </w:rPr>
        <w:t xml:space="preserve">יִּקְרְב֧וּ </w:t>
      </w:r>
      <w:r>
        <w:rPr>
          <w:color w:val="FF0000"/>
          <w:vertAlign w:val="superscript"/>
          <w:rtl/>
        </w:rPr>
        <w:t>140406</w:t>
      </w:r>
      <w:r>
        <w:rPr>
          <w:rFonts w:ascii="Times New Roman" w:hAnsi="Times New Roman"/>
          <w:color w:val="828282"/>
          <w:rtl/>
        </w:rPr>
        <w:t>בְנֵֽי־</w:t>
      </w:r>
      <w:r>
        <w:rPr>
          <w:color w:val="FF0000"/>
          <w:vertAlign w:val="superscript"/>
          <w:rtl/>
        </w:rPr>
        <w:t>140407</w:t>
      </w:r>
      <w:r>
        <w:rPr>
          <w:rFonts w:ascii="Times New Roman" w:hAnsi="Times New Roman"/>
          <w:color w:val="828282"/>
          <w:rtl/>
        </w:rPr>
        <w:t xml:space="preserve">יִשְׂרָאֵ֛ל </w:t>
      </w:r>
      <w:r>
        <w:rPr>
          <w:color w:val="FF0000"/>
          <w:vertAlign w:val="superscript"/>
          <w:rtl/>
        </w:rPr>
        <w:t>140408</w:t>
      </w:r>
      <w:r>
        <w:rPr>
          <w:rFonts w:ascii="Times New Roman" w:hAnsi="Times New Roman"/>
          <w:color w:val="828282"/>
          <w:rtl/>
        </w:rPr>
        <w:t>אֶל־</w:t>
      </w:r>
      <w:r>
        <w:rPr>
          <w:color w:val="FF0000"/>
          <w:vertAlign w:val="superscript"/>
          <w:rtl/>
        </w:rPr>
        <w:t>140409</w:t>
      </w:r>
      <w:r>
        <w:rPr>
          <w:rFonts w:ascii="Times New Roman" w:hAnsi="Times New Roman"/>
          <w:color w:val="828282"/>
          <w:rtl/>
        </w:rPr>
        <w:t xml:space="preserve">בְּנֵ֥י </w:t>
      </w:r>
      <w:r>
        <w:rPr>
          <w:color w:val="FF0000"/>
          <w:vertAlign w:val="superscript"/>
          <w:rtl/>
        </w:rPr>
        <w:t>140410</w:t>
      </w:r>
      <w:r>
        <w:rPr>
          <w:rFonts w:ascii="Times New Roman" w:hAnsi="Times New Roman"/>
          <w:color w:val="828282"/>
          <w:rtl/>
        </w:rPr>
        <w:t xml:space="preserve">בִנְיָמִ֖ן </w:t>
      </w:r>
      <w:r>
        <w:rPr>
          <w:color w:val="FF0000"/>
          <w:vertAlign w:val="superscript"/>
          <w:rtl/>
        </w:rPr>
        <w:t>140411</w:t>
      </w:r>
      <w:r>
        <w:rPr>
          <w:rFonts w:ascii="Times New Roman" w:hAnsi="Times New Roman"/>
          <w:color w:val="828282"/>
          <w:rtl/>
        </w:rPr>
        <w:t>בַּ</w:t>
      </w:r>
      <w:r>
        <w:rPr>
          <w:color w:val="FF0000"/>
          <w:vertAlign w:val="superscript"/>
          <w:rtl/>
        </w:rPr>
        <w:t>140412</w:t>
      </w:r>
      <w:r>
        <w:rPr>
          <w:rFonts w:ascii="Times New Roman" w:hAnsi="Times New Roman"/>
          <w:color w:val="828282"/>
          <w:rtl/>
        </w:rPr>
      </w:r>
      <w:r>
        <w:rPr>
          <w:color w:val="FF0000"/>
          <w:vertAlign w:val="superscript"/>
          <w:rtl/>
        </w:rPr>
        <w:t>140413</w:t>
      </w:r>
      <w:r>
        <w:rPr>
          <w:rFonts w:ascii="Times New Roman" w:hAnsi="Times New Roman"/>
          <w:color w:val="828282"/>
          <w:rtl/>
        </w:rPr>
        <w:t xml:space="preserve">יֹּ֥ום </w:t>
      </w:r>
      <w:r>
        <w:rPr>
          <w:color w:val="FF0000"/>
          <w:vertAlign w:val="superscript"/>
          <w:rtl/>
        </w:rPr>
        <w:t>140414</w:t>
      </w:r>
      <w:r>
        <w:rPr>
          <w:rFonts w:ascii="Times New Roman" w:hAnsi="Times New Roman"/>
          <w:color w:val="828282"/>
          <w:rtl/>
        </w:rPr>
        <w:t>הַ</w:t>
      </w:r>
      <w:r>
        <w:rPr>
          <w:color w:val="FF0000"/>
          <w:vertAlign w:val="superscript"/>
          <w:rtl/>
        </w:rPr>
        <w:t>140415</w:t>
      </w:r>
      <w:r>
        <w:rPr>
          <w:rFonts w:ascii="Times New Roman" w:hAnsi="Times New Roman"/>
          <w:color w:val="828282"/>
          <w:rtl/>
        </w:rPr>
        <w:t xml:space="preserve">שֵּׁנִֽי׃ </w:t>
      </w:r>
    </w:p>
    <w:p>
      <w:pPr>
        <w:pStyle w:val="Hebrew"/>
      </w:pPr>
      <w:r>
        <w:rPr>
          <w:color w:val="828282"/>
        </w:rPr>
        <w:t xml:space="preserve">וַיִּקְרְב֧וּ בְנֵֽי־יִשְׂרָאֵ֛ל אֶל־בְּנֵ֥י בִנְיָמִ֖ן בַּיֹּ֥ום הַשֵּׁנִֽי׃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329160</w:t>
            </w:r>
          </w:p>
        </w:tc>
        <w:tc>
          <w:tcPr>
            <w:tcW w:type="auto" w:w="1728"/>
          </w:tcPr>
          <w:p>
            <w:r>
              <w:t>time_clause</w:t>
            </w:r>
          </w:p>
        </w:tc>
        <w:tc>
          <w:tcPr>
            <w:tcW w:type="auto" w:w="1728"/>
          </w:tcPr>
          <w:p>
            <w:r>
              <w:t>[clause]</w:t>
            </w:r>
          </w:p>
        </w:tc>
        <w:tc>
          <w:tcPr>
            <w:tcW w:type="auto" w:w="1728"/>
          </w:tcPr>
          <w:p>
            <w:r>
              <w:t>ach_di</w:t>
            </w:r>
          </w:p>
        </w:tc>
      </w:tr>
      <w:tr>
        <w:tc>
          <w:tcPr>
            <w:tcW w:type="auto" w:w="1728"/>
          </w:tcPr>
          <w:p>
            <w:r>
              <w:t>cl_type</w:t>
            </w:r>
          </w:p>
        </w:tc>
        <w:tc>
          <w:tcPr>
            <w:tcW w:type="auto" w:w="1728"/>
          </w:tcPr>
          <w:p>
            <w:r>
              <w:t>329160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464797</w:t>
            </w:r>
          </w:p>
        </w:tc>
        <w:tc>
          <w:tcPr>
            <w:tcW w:type="auto" w:w="1728"/>
          </w:tcPr>
          <w:p>
            <w:r>
              <w:t>time_phrase</w:t>
            </w:r>
          </w:p>
        </w:tc>
        <w:tc>
          <w:tcPr>
            <w:tcW w:type="auto" w:w="1728"/>
          </w:tcPr>
          <w:p>
            <w:r>
              <w:t xml:space="preserve">בַּיֹּ֥ום הַשֵּׁנִֽי׃ </w:t>
            </w:r>
          </w:p>
        </w:tc>
        <w:tc>
          <w:tcPr>
            <w:tcW w:type="auto" w:w="1728"/>
          </w:tcPr>
          <w:p>
            <w:r/>
          </w:p>
        </w:tc>
      </w:tr>
      <w:tr>
        <w:tc>
          <w:tcPr>
            <w:tcW w:type="auto" w:w="1728"/>
          </w:tcPr>
          <w:p>
            <w:r>
              <w:t>tense</w:t>
            </w:r>
          </w:p>
        </w:tc>
        <w:tc>
          <w:tcPr>
            <w:tcW w:type="auto" w:w="1728"/>
          </w:tcPr>
          <w:p>
            <w:r>
              <w:t>140405</w:t>
            </w:r>
          </w:p>
        </w:tc>
        <w:tc>
          <w:tcPr>
            <w:tcW w:type="auto" w:w="1728"/>
          </w:tcPr>
          <w:p>
            <w:r>
              <w:t>verb</w:t>
            </w:r>
          </w:p>
        </w:tc>
        <w:tc>
          <w:tcPr>
            <w:tcW w:type="auto" w:w="1728"/>
          </w:tcPr>
          <w:p>
            <w:r>
              <w:t xml:space="preserve">יִּקְרְב֧וּ </w:t>
            </w:r>
          </w:p>
        </w:tc>
        <w:tc>
          <w:tcPr>
            <w:tcW w:type="auto" w:w="1728"/>
          </w:tcPr>
          <w:p>
            <w:r/>
          </w:p>
        </w:tc>
      </w:tr>
    </w:tbl>
    <w:p>
      <w:r>
        <w:br/>
      </w:r>
    </w:p>
    <w:p>
      <w:pPr>
        <w:pStyle w:val="Reference"/>
      </w:pPr>
      <w:hyperlink r:id="rId1159">
        <w:r>
          <w:rPr/>
          <w:t>329161, Judges 20:25</w:t>
        </w:r>
      </w:hyperlink>
    </w:p>
    <w:p>
      <w:pPr>
        <w:pStyle w:val="Hebrew"/>
      </w:pPr>
      <w:r>
        <w:t xml:space="preserve">וַיֵּצֵא֩ בִנְיָמִ֨ן׀ מִֽן־הַגִּבְעָה֮ בַּיֹּ֣ום הַשֵּׁנִי֒ </w:t>
      </w:r>
    </w:p>
    <w:p>
      <w:pPr>
        <w:pStyle w:val="Hebrew"/>
      </w:pPr>
      <w:r>
        <w:rPr>
          <w:color w:val="FF0000"/>
          <w:vertAlign w:val="superscript"/>
          <w:rtl/>
        </w:rPr>
        <w:t>140416</w:t>
      </w:r>
      <w:r>
        <w:rPr>
          <w:rFonts w:ascii="Times New Roman" w:hAnsi="Times New Roman"/>
          <w:color w:val="828282"/>
          <w:rtl/>
        </w:rPr>
        <w:t>וַ</w:t>
      </w:r>
      <w:r>
        <w:rPr>
          <w:color w:val="FF0000"/>
          <w:vertAlign w:val="superscript"/>
          <w:rtl/>
        </w:rPr>
        <w:t>140417</w:t>
      </w:r>
      <w:r>
        <w:rPr>
          <w:rFonts w:ascii="Times New Roman" w:hAnsi="Times New Roman"/>
          <w:color w:val="828282"/>
          <w:rtl/>
        </w:rPr>
        <w:t xml:space="preserve">יֵּצֵא֩ </w:t>
      </w:r>
      <w:r>
        <w:rPr>
          <w:color w:val="FF0000"/>
          <w:vertAlign w:val="superscript"/>
          <w:rtl/>
        </w:rPr>
        <w:t>140418</w:t>
      </w:r>
      <w:r>
        <w:rPr>
          <w:rFonts w:ascii="Times New Roman" w:hAnsi="Times New Roman"/>
          <w:color w:val="828282"/>
          <w:rtl/>
        </w:rPr>
        <w:t xml:space="preserve">בִנְיָמִ֨ן׀ </w:t>
      </w:r>
      <w:r>
        <w:rPr>
          <w:color w:val="FF0000"/>
          <w:vertAlign w:val="superscript"/>
          <w:rtl/>
        </w:rPr>
        <w:t>140421</w:t>
      </w:r>
      <w:r>
        <w:rPr>
          <w:rFonts w:ascii="Times New Roman" w:hAnsi="Times New Roman"/>
          <w:color w:val="828282"/>
          <w:rtl/>
        </w:rPr>
        <w:t>מִֽן־</w:t>
      </w:r>
      <w:r>
        <w:rPr>
          <w:color w:val="FF0000"/>
          <w:vertAlign w:val="superscript"/>
          <w:rtl/>
        </w:rPr>
        <w:t>140422</w:t>
      </w:r>
      <w:r>
        <w:rPr>
          <w:rFonts w:ascii="Times New Roman" w:hAnsi="Times New Roman"/>
          <w:color w:val="828282"/>
          <w:rtl/>
        </w:rPr>
        <w:t>הַ</w:t>
      </w:r>
      <w:r>
        <w:rPr>
          <w:color w:val="FF0000"/>
          <w:vertAlign w:val="superscript"/>
          <w:rtl/>
        </w:rPr>
        <w:t>140423</w:t>
      </w:r>
      <w:r>
        <w:rPr>
          <w:rFonts w:ascii="Times New Roman" w:hAnsi="Times New Roman"/>
          <w:color w:val="828282"/>
          <w:rtl/>
        </w:rPr>
        <w:t xml:space="preserve">גִּבְעָה֮ </w:t>
      </w:r>
      <w:r>
        <w:rPr>
          <w:color w:val="FF0000"/>
          <w:vertAlign w:val="superscript"/>
          <w:rtl/>
        </w:rPr>
        <w:t>140424</w:t>
      </w:r>
      <w:r>
        <w:rPr>
          <w:rFonts w:ascii="Times New Roman" w:hAnsi="Times New Roman"/>
          <w:color w:val="828282"/>
          <w:rtl/>
        </w:rPr>
        <w:t>בַּ</w:t>
      </w:r>
      <w:r>
        <w:rPr>
          <w:color w:val="FF0000"/>
          <w:vertAlign w:val="superscript"/>
          <w:rtl/>
        </w:rPr>
        <w:t>140425</w:t>
      </w:r>
      <w:r>
        <w:rPr>
          <w:rFonts w:ascii="Times New Roman" w:hAnsi="Times New Roman"/>
          <w:color w:val="828282"/>
          <w:rtl/>
        </w:rPr>
      </w:r>
      <w:r>
        <w:rPr>
          <w:color w:val="FF0000"/>
          <w:vertAlign w:val="superscript"/>
          <w:rtl/>
        </w:rPr>
        <w:t>140426</w:t>
      </w:r>
      <w:r>
        <w:rPr>
          <w:rFonts w:ascii="Times New Roman" w:hAnsi="Times New Roman"/>
          <w:color w:val="828282"/>
          <w:rtl/>
        </w:rPr>
        <w:t xml:space="preserve">יֹּ֣ום </w:t>
      </w:r>
      <w:r>
        <w:rPr>
          <w:color w:val="FF0000"/>
          <w:vertAlign w:val="superscript"/>
          <w:rtl/>
        </w:rPr>
        <w:t>140427</w:t>
      </w:r>
      <w:r>
        <w:rPr>
          <w:rFonts w:ascii="Times New Roman" w:hAnsi="Times New Roman"/>
          <w:color w:val="828282"/>
          <w:rtl/>
        </w:rPr>
        <w:t>הַ</w:t>
      </w:r>
      <w:r>
        <w:rPr>
          <w:color w:val="FF0000"/>
          <w:vertAlign w:val="superscript"/>
          <w:rtl/>
        </w:rPr>
        <w:t>140428</w:t>
      </w:r>
      <w:r>
        <w:rPr>
          <w:rFonts w:ascii="Times New Roman" w:hAnsi="Times New Roman"/>
          <w:color w:val="828282"/>
          <w:rtl/>
        </w:rPr>
        <w:t xml:space="preserve">שֵּׁנִי֒ </w:t>
      </w:r>
    </w:p>
    <w:p>
      <w:pPr>
        <w:pStyle w:val="Hebrew"/>
      </w:pPr>
      <w:r>
        <w:rPr>
          <w:color w:val="828282"/>
        </w:rPr>
        <w:t xml:space="preserve">וַיֵּצֵא֩ בִנְיָמִ֨ן׀ לִקְרָאתָ֥ם׀ מִֽן־הַגִּבְעָה֮ בַּיֹּ֣ום הַשֵּׁנִי֒ וַיַּשְׁחִיתוּ֩ בִבְנֵ֨י יִשְׂרָאֵ֜ל עֹ֗וד שְׁמֹנַ֨ת עָשָׂ֥ר אֶ֛לֶף אִ֖ישׁ אָ֑רְצָה כָּל־אֵ֖לֶּה שֹׁ֥לְפֵי חָֽרֶב׃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329161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329161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464803</w:t>
            </w:r>
          </w:p>
        </w:tc>
        <w:tc>
          <w:tcPr>
            <w:tcW w:type="auto" w:w="1728"/>
          </w:tcPr>
          <w:p>
            <w:r>
              <w:t>time_phrase</w:t>
            </w:r>
          </w:p>
        </w:tc>
        <w:tc>
          <w:tcPr>
            <w:tcW w:type="auto" w:w="1728"/>
          </w:tcPr>
          <w:p>
            <w:r>
              <w:t xml:space="preserve">בַּיֹּ֣ום הַשֵּׁנִי֒ </w:t>
            </w:r>
          </w:p>
        </w:tc>
        <w:tc>
          <w:tcPr>
            <w:tcW w:type="auto" w:w="1728"/>
          </w:tcPr>
          <w:p>
            <w:r/>
          </w:p>
        </w:tc>
      </w:tr>
      <w:tr>
        <w:tc>
          <w:tcPr>
            <w:tcW w:type="auto" w:w="1728"/>
          </w:tcPr>
          <w:p>
            <w:r>
              <w:t>tense</w:t>
            </w:r>
          </w:p>
        </w:tc>
        <w:tc>
          <w:tcPr>
            <w:tcW w:type="auto" w:w="1728"/>
          </w:tcPr>
          <w:p>
            <w:r>
              <w:t>140417</w:t>
            </w:r>
          </w:p>
        </w:tc>
        <w:tc>
          <w:tcPr>
            <w:tcW w:type="auto" w:w="1728"/>
          </w:tcPr>
          <w:p>
            <w:r>
              <w:t>verb</w:t>
            </w:r>
          </w:p>
        </w:tc>
        <w:tc>
          <w:tcPr>
            <w:tcW w:type="auto" w:w="1728"/>
          </w:tcPr>
          <w:p>
            <w:r>
              <w:t xml:space="preserve">יֵּצֵא֩ </w:t>
            </w:r>
          </w:p>
        </w:tc>
        <w:tc>
          <w:tcPr>
            <w:tcW w:type="auto" w:w="1728"/>
          </w:tcPr>
          <w:p>
            <w:r/>
          </w:p>
        </w:tc>
      </w:tr>
    </w:tbl>
    <w:p>
      <w:r>
        <w:br/>
      </w:r>
    </w:p>
    <w:p>
      <w:pPr>
        <w:pStyle w:val="Reference"/>
      </w:pPr>
      <w:hyperlink r:id="rId1160">
        <w:r>
          <w:rPr/>
          <w:t>329169, Judges 20:26</w:t>
        </w:r>
      </w:hyperlink>
    </w:p>
    <w:p>
      <w:pPr>
        <w:pStyle w:val="Hebrew"/>
      </w:pPr>
      <w:r>
        <w:t xml:space="preserve">וַיָּצ֥וּמוּ בַיֹּום־הַה֖וּא עַד־הָעָ֑רֶב </w:t>
      </w:r>
    </w:p>
    <w:p>
      <w:pPr>
        <w:pStyle w:val="Hebrew"/>
      </w:pPr>
      <w:r>
        <w:rPr>
          <w:color w:val="FF0000"/>
          <w:vertAlign w:val="superscript"/>
          <w:rtl/>
        </w:rPr>
        <w:t>140464</w:t>
      </w:r>
      <w:r>
        <w:rPr>
          <w:rFonts w:ascii="Times New Roman" w:hAnsi="Times New Roman"/>
          <w:color w:val="828282"/>
          <w:rtl/>
        </w:rPr>
        <w:t>וַ</w:t>
      </w:r>
      <w:r>
        <w:rPr>
          <w:color w:val="FF0000"/>
          <w:vertAlign w:val="superscript"/>
          <w:rtl/>
        </w:rPr>
        <w:t>140465</w:t>
      </w:r>
      <w:r>
        <w:rPr>
          <w:rFonts w:ascii="Times New Roman" w:hAnsi="Times New Roman"/>
          <w:color w:val="828282"/>
          <w:rtl/>
        </w:rPr>
        <w:t xml:space="preserve">יָּצ֥וּמוּ </w:t>
      </w:r>
      <w:r>
        <w:rPr>
          <w:color w:val="FF0000"/>
          <w:vertAlign w:val="superscript"/>
          <w:rtl/>
        </w:rPr>
        <w:t>140466</w:t>
      </w:r>
      <w:r>
        <w:rPr>
          <w:rFonts w:ascii="Times New Roman" w:hAnsi="Times New Roman"/>
          <w:color w:val="828282"/>
          <w:rtl/>
        </w:rPr>
        <w:t>בַ</w:t>
      </w:r>
      <w:r>
        <w:rPr>
          <w:color w:val="FF0000"/>
          <w:vertAlign w:val="superscript"/>
          <w:rtl/>
        </w:rPr>
        <w:t>140467</w:t>
      </w:r>
      <w:r>
        <w:rPr>
          <w:rFonts w:ascii="Times New Roman" w:hAnsi="Times New Roman"/>
          <w:color w:val="828282"/>
          <w:rtl/>
        </w:rPr>
      </w:r>
      <w:r>
        <w:rPr>
          <w:color w:val="FF0000"/>
          <w:vertAlign w:val="superscript"/>
          <w:rtl/>
        </w:rPr>
        <w:t>140468</w:t>
      </w:r>
      <w:r>
        <w:rPr>
          <w:rFonts w:ascii="Times New Roman" w:hAnsi="Times New Roman"/>
          <w:color w:val="828282"/>
          <w:rtl/>
        </w:rPr>
        <w:t>יֹּום־</w:t>
      </w:r>
      <w:r>
        <w:rPr>
          <w:color w:val="FF0000"/>
          <w:vertAlign w:val="superscript"/>
          <w:rtl/>
        </w:rPr>
        <w:t>140469</w:t>
      </w:r>
      <w:r>
        <w:rPr>
          <w:rFonts w:ascii="Times New Roman" w:hAnsi="Times New Roman"/>
          <w:color w:val="828282"/>
          <w:rtl/>
        </w:rPr>
        <w:t>הַ</w:t>
      </w:r>
      <w:r>
        <w:rPr>
          <w:color w:val="FF0000"/>
          <w:vertAlign w:val="superscript"/>
          <w:rtl/>
        </w:rPr>
        <w:t>140470</w:t>
      </w:r>
      <w:r>
        <w:rPr>
          <w:rFonts w:ascii="Times New Roman" w:hAnsi="Times New Roman"/>
          <w:color w:val="828282"/>
          <w:rtl/>
        </w:rPr>
        <w:t xml:space="preserve">ה֖וּא </w:t>
      </w:r>
      <w:r>
        <w:rPr>
          <w:color w:val="FF0000"/>
          <w:vertAlign w:val="superscript"/>
          <w:rtl/>
        </w:rPr>
        <w:t>140471</w:t>
      </w:r>
      <w:r>
        <w:rPr>
          <w:rFonts w:ascii="Times New Roman" w:hAnsi="Times New Roman"/>
          <w:color w:val="828282"/>
          <w:rtl/>
        </w:rPr>
        <w:t>עַד־</w:t>
      </w:r>
      <w:r>
        <w:rPr>
          <w:color w:val="FF0000"/>
          <w:vertAlign w:val="superscript"/>
          <w:rtl/>
        </w:rPr>
        <w:t>140472</w:t>
      </w:r>
      <w:r>
        <w:rPr>
          <w:rFonts w:ascii="Times New Roman" w:hAnsi="Times New Roman"/>
          <w:color w:val="828282"/>
          <w:rtl/>
        </w:rPr>
        <w:t>הָ</w:t>
      </w:r>
      <w:r>
        <w:rPr>
          <w:color w:val="FF0000"/>
          <w:vertAlign w:val="superscript"/>
          <w:rtl/>
        </w:rPr>
        <w:t>140473</w:t>
      </w:r>
      <w:r>
        <w:rPr>
          <w:rFonts w:ascii="Times New Roman" w:hAnsi="Times New Roman"/>
          <w:color w:val="828282"/>
          <w:rtl/>
        </w:rPr>
        <w:t xml:space="preserve">עָ֑רֶב </w:t>
      </w:r>
    </w:p>
    <w:p>
      <w:pPr>
        <w:pStyle w:val="Hebrew"/>
      </w:pPr>
      <w:r>
        <w:rPr>
          <w:color w:val="828282"/>
        </w:rPr>
        <w:t xml:space="preserve">וַיַּעֲל֣וּ כָל־בְּנֵי֩ יִשְׂרָאֵ֨ל וְכָל־הָעָ֜ם וַיָּבֹ֣אוּ בֵֽית־אֵ֗ל וַיִּבְכּוּ֙ וַיֵּ֤שְׁבוּ שָׁם֙ לִפְנֵ֣י יְהוָ֔ה וַיָּצ֥וּמוּ בַיֹּום־הַה֖וּא עַד־הָעָ֑רֶב וַֽיַּעֲל֛וּ עֹלֹ֥ות וּשְׁלָמִ֖ים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329169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329169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464825</w:t>
            </w:r>
          </w:p>
        </w:tc>
        <w:tc>
          <w:tcPr>
            <w:tcW w:type="auto" w:w="1728"/>
          </w:tcPr>
          <w:p>
            <w:r>
              <w:t>time_phrase</w:t>
            </w:r>
          </w:p>
        </w:tc>
        <w:tc>
          <w:tcPr>
            <w:tcW w:type="auto" w:w="1728"/>
          </w:tcPr>
          <w:p>
            <w:r>
              <w:t xml:space="preserve">בַיֹּום־הַה֖וּא </w:t>
            </w:r>
          </w:p>
        </w:tc>
        <w:tc>
          <w:tcPr>
            <w:tcW w:type="auto" w:w="1728"/>
          </w:tcPr>
          <w:p>
            <w:r/>
          </w:p>
        </w:tc>
      </w:tr>
      <w:tr>
        <w:tc>
          <w:tcPr>
            <w:tcW w:type="auto" w:w="1728"/>
          </w:tcPr>
          <w:p>
            <w:r>
              <w:t>tp_cluster</w:t>
            </w:r>
          </w:p>
        </w:tc>
        <w:tc>
          <w:tcPr>
            <w:tcW w:type="auto" w:w="1728"/>
          </w:tcPr>
          <w:p>
            <w:r>
              <w:t>464826</w:t>
            </w:r>
          </w:p>
        </w:tc>
        <w:tc>
          <w:tcPr>
            <w:tcW w:type="auto" w:w="1728"/>
          </w:tcPr>
          <w:p>
            <w:r>
              <w:t>time_phrase</w:t>
            </w:r>
          </w:p>
        </w:tc>
        <w:tc>
          <w:tcPr>
            <w:tcW w:type="auto" w:w="1728"/>
          </w:tcPr>
          <w:p>
            <w:r>
              <w:t xml:space="preserve">עַד־הָעָ֑רֶב </w:t>
            </w:r>
          </w:p>
        </w:tc>
        <w:tc>
          <w:tcPr>
            <w:tcW w:type="auto" w:w="1728"/>
          </w:tcPr>
          <w:p>
            <w:r/>
          </w:p>
        </w:tc>
      </w:tr>
      <w:tr>
        <w:tc>
          <w:tcPr>
            <w:tcW w:type="auto" w:w="1728"/>
          </w:tcPr>
          <w:p>
            <w:r>
              <w:t>tense</w:t>
            </w:r>
          </w:p>
        </w:tc>
        <w:tc>
          <w:tcPr>
            <w:tcW w:type="auto" w:w="1728"/>
          </w:tcPr>
          <w:p>
            <w:r>
              <w:t>140465</w:t>
            </w:r>
          </w:p>
        </w:tc>
        <w:tc>
          <w:tcPr>
            <w:tcW w:type="auto" w:w="1728"/>
          </w:tcPr>
          <w:p>
            <w:r>
              <w:t>verb</w:t>
            </w:r>
          </w:p>
        </w:tc>
        <w:tc>
          <w:tcPr>
            <w:tcW w:type="auto" w:w="1728"/>
          </w:tcPr>
          <w:p>
            <w:r>
              <w:t xml:space="preserve">יָּצ֥וּמוּ </w:t>
            </w:r>
          </w:p>
        </w:tc>
        <w:tc>
          <w:tcPr>
            <w:tcW w:type="auto" w:w="1728"/>
          </w:tcPr>
          <w:p>
            <w:r/>
          </w:p>
        </w:tc>
      </w:tr>
    </w:tbl>
    <w:p>
      <w:r>
        <w:br/>
      </w:r>
    </w:p>
    <w:p>
      <w:pPr>
        <w:pStyle w:val="Reference"/>
      </w:pPr>
      <w:hyperlink r:id="rId1161">
        <w:r>
          <w:rPr/>
          <w:t>329172, Judges 20:27</w:t>
        </w:r>
      </w:hyperlink>
    </w:p>
    <w:p>
      <w:pPr>
        <w:pStyle w:val="Hebrew"/>
      </w:pPr>
      <w:r>
        <w:t xml:space="preserve">וְשָׁ֗ם אֲרֹון֙ בְּרִ֣ית הָאֱלֹהִ֔ים בַּיָּמִ֖ים הָהֵֽם׃ </w:t>
      </w:r>
    </w:p>
    <w:p>
      <w:pPr>
        <w:pStyle w:val="Hebrew"/>
      </w:pPr>
      <w:r>
        <w:rPr>
          <w:color w:val="FF0000"/>
          <w:vertAlign w:val="superscript"/>
          <w:rtl/>
        </w:rPr>
        <w:t>140488</w:t>
      </w:r>
      <w:r>
        <w:rPr>
          <w:rFonts w:ascii="Times New Roman" w:hAnsi="Times New Roman"/>
          <w:color w:val="828282"/>
          <w:rtl/>
        </w:rPr>
        <w:t>וְ</w:t>
      </w:r>
      <w:r>
        <w:rPr>
          <w:color w:val="FF0000"/>
          <w:vertAlign w:val="superscript"/>
          <w:rtl/>
        </w:rPr>
        <w:t>140489</w:t>
      </w:r>
      <w:r>
        <w:rPr>
          <w:rFonts w:ascii="Times New Roman" w:hAnsi="Times New Roman"/>
          <w:color w:val="828282"/>
          <w:rtl/>
        </w:rPr>
        <w:t xml:space="preserve">שָׁ֗ם </w:t>
      </w:r>
      <w:r>
        <w:rPr>
          <w:color w:val="FF0000"/>
          <w:vertAlign w:val="superscript"/>
          <w:rtl/>
        </w:rPr>
        <w:t>140490</w:t>
      </w:r>
      <w:r>
        <w:rPr>
          <w:rFonts w:ascii="Times New Roman" w:hAnsi="Times New Roman"/>
          <w:color w:val="828282"/>
          <w:rtl/>
        </w:rPr>
        <w:t xml:space="preserve">אֲרֹון֙ </w:t>
      </w:r>
      <w:r>
        <w:rPr>
          <w:color w:val="FF0000"/>
          <w:vertAlign w:val="superscript"/>
          <w:rtl/>
        </w:rPr>
        <w:t>140491</w:t>
      </w:r>
      <w:r>
        <w:rPr>
          <w:rFonts w:ascii="Times New Roman" w:hAnsi="Times New Roman"/>
          <w:color w:val="828282"/>
          <w:rtl/>
        </w:rPr>
        <w:t xml:space="preserve">בְּרִ֣ית </w:t>
      </w:r>
      <w:r>
        <w:rPr>
          <w:color w:val="FF0000"/>
          <w:vertAlign w:val="superscript"/>
          <w:rtl/>
        </w:rPr>
        <w:t>140492</w:t>
      </w:r>
      <w:r>
        <w:rPr>
          <w:rFonts w:ascii="Times New Roman" w:hAnsi="Times New Roman"/>
          <w:color w:val="828282"/>
          <w:rtl/>
        </w:rPr>
        <w:t>הָ</w:t>
      </w:r>
      <w:r>
        <w:rPr>
          <w:color w:val="FF0000"/>
          <w:vertAlign w:val="superscript"/>
          <w:rtl/>
        </w:rPr>
        <w:t>140493</w:t>
      </w:r>
      <w:r>
        <w:rPr>
          <w:rFonts w:ascii="Times New Roman" w:hAnsi="Times New Roman"/>
          <w:color w:val="828282"/>
          <w:rtl/>
        </w:rPr>
        <w:t xml:space="preserve">אֱלֹהִ֔ים </w:t>
      </w:r>
      <w:r>
        <w:rPr>
          <w:color w:val="FF0000"/>
          <w:vertAlign w:val="superscript"/>
          <w:rtl/>
        </w:rPr>
        <w:t>140494</w:t>
      </w:r>
      <w:r>
        <w:rPr>
          <w:rFonts w:ascii="Times New Roman" w:hAnsi="Times New Roman"/>
          <w:color w:val="828282"/>
          <w:rtl/>
        </w:rPr>
        <w:t>בַּ</w:t>
      </w:r>
      <w:r>
        <w:rPr>
          <w:color w:val="FF0000"/>
          <w:vertAlign w:val="superscript"/>
          <w:rtl/>
        </w:rPr>
        <w:t>140495</w:t>
      </w:r>
      <w:r>
        <w:rPr>
          <w:rFonts w:ascii="Times New Roman" w:hAnsi="Times New Roman"/>
          <w:color w:val="828282"/>
          <w:rtl/>
        </w:rPr>
      </w:r>
      <w:r>
        <w:rPr>
          <w:color w:val="FF0000"/>
          <w:vertAlign w:val="superscript"/>
          <w:rtl/>
        </w:rPr>
        <w:t>140496</w:t>
      </w:r>
      <w:r>
        <w:rPr>
          <w:rFonts w:ascii="Times New Roman" w:hAnsi="Times New Roman"/>
          <w:color w:val="828282"/>
          <w:rtl/>
        </w:rPr>
        <w:t xml:space="preserve">יָּמִ֖ים </w:t>
      </w:r>
      <w:r>
        <w:rPr>
          <w:color w:val="FF0000"/>
          <w:vertAlign w:val="superscript"/>
          <w:rtl/>
        </w:rPr>
        <w:t>140497</w:t>
      </w:r>
      <w:r>
        <w:rPr>
          <w:rFonts w:ascii="Times New Roman" w:hAnsi="Times New Roman"/>
          <w:color w:val="828282"/>
          <w:rtl/>
        </w:rPr>
        <w:t>הָ</w:t>
      </w:r>
      <w:r>
        <w:rPr>
          <w:color w:val="FF0000"/>
          <w:vertAlign w:val="superscript"/>
          <w:rtl/>
        </w:rPr>
        <w:t>140498</w:t>
      </w:r>
      <w:r>
        <w:rPr>
          <w:rFonts w:ascii="Times New Roman" w:hAnsi="Times New Roman"/>
          <w:color w:val="828282"/>
          <w:rtl/>
        </w:rPr>
        <w:t xml:space="preserve">הֵֽם׃ </w:t>
      </w:r>
    </w:p>
    <w:p>
      <w:pPr>
        <w:pStyle w:val="Hebrew"/>
      </w:pPr>
      <w:r>
        <w:rPr>
          <w:color w:val="828282"/>
        </w:rPr>
        <w:t xml:space="preserve">וַיִּשְׁאֲל֥וּ בְנֵֽי־יִשְׂרָאֵ֖ל בַּֽיהוָ֑ה וְשָׁ֗ם אֲרֹון֙ בְּרִ֣ית הָאֱלֹהִ֔ים בַּיָּמִ֖ים הָהֵֽם׃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329172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329172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464838</w:t>
            </w:r>
          </w:p>
        </w:tc>
        <w:tc>
          <w:tcPr>
            <w:tcW w:type="auto" w:w="1728"/>
          </w:tcPr>
          <w:p>
            <w:r>
              <w:t>time_phrase</w:t>
            </w:r>
          </w:p>
        </w:tc>
        <w:tc>
          <w:tcPr>
            <w:tcW w:type="auto" w:w="1728"/>
          </w:tcPr>
          <w:p>
            <w:r>
              <w:t xml:space="preserve">בַּיָּמִ֖ים הָהֵֽם׃ </w:t>
            </w:r>
          </w:p>
        </w:tc>
        <w:tc>
          <w:tcPr>
            <w:tcW w:type="auto" w:w="1728"/>
          </w:tcPr>
          <w:p>
            <w:r/>
          </w:p>
        </w:tc>
      </w:tr>
    </w:tbl>
    <w:p>
      <w:r>
        <w:br/>
      </w:r>
    </w:p>
    <w:p>
      <w:pPr>
        <w:pStyle w:val="Reference"/>
      </w:pPr>
      <w:hyperlink r:id="rId1162">
        <w:r>
          <w:rPr/>
          <w:t>329173, Judges 20:28</w:t>
        </w:r>
      </w:hyperlink>
    </w:p>
    <w:p>
      <w:pPr>
        <w:pStyle w:val="Hebrew"/>
      </w:pPr>
      <w:r>
        <w:t xml:space="preserve">וּ֠פִינְחָס בֶּן־אֶלְעָזָ֨ר בֶּֽן־אַהֲרֹ֜ן עֹמֵ֣ד׀ לְפָנָ֗יו בַּיָּמִ֣ים הָהֵם֮ </w:t>
      </w:r>
    </w:p>
    <w:p>
      <w:pPr>
        <w:pStyle w:val="Hebrew"/>
      </w:pPr>
      <w:r>
        <w:rPr>
          <w:color w:val="FF0000"/>
          <w:vertAlign w:val="superscript"/>
          <w:rtl/>
        </w:rPr>
        <w:t>140499</w:t>
      </w:r>
      <w:r>
        <w:rPr>
          <w:rFonts w:ascii="Times New Roman" w:hAnsi="Times New Roman"/>
          <w:color w:val="828282"/>
          <w:rtl/>
        </w:rPr>
        <w:t>וּ֠</w:t>
      </w:r>
      <w:r>
        <w:rPr>
          <w:color w:val="FF0000"/>
          <w:vertAlign w:val="superscript"/>
          <w:rtl/>
        </w:rPr>
        <w:t>140500</w:t>
      </w:r>
      <w:r>
        <w:rPr>
          <w:rFonts w:ascii="Times New Roman" w:hAnsi="Times New Roman"/>
          <w:color w:val="828282"/>
          <w:rtl/>
        </w:rPr>
        <w:t xml:space="preserve">פִינְחָס </w:t>
      </w:r>
      <w:r>
        <w:rPr>
          <w:color w:val="FF0000"/>
          <w:vertAlign w:val="superscript"/>
          <w:rtl/>
        </w:rPr>
        <w:t>140501</w:t>
      </w:r>
      <w:r>
        <w:rPr>
          <w:rFonts w:ascii="Times New Roman" w:hAnsi="Times New Roman"/>
          <w:color w:val="828282"/>
          <w:rtl/>
        </w:rPr>
        <w:t>בֶּן־</w:t>
      </w:r>
      <w:r>
        <w:rPr>
          <w:color w:val="FF0000"/>
          <w:vertAlign w:val="superscript"/>
          <w:rtl/>
        </w:rPr>
        <w:t>140502</w:t>
      </w:r>
      <w:r>
        <w:rPr>
          <w:rFonts w:ascii="Times New Roman" w:hAnsi="Times New Roman"/>
          <w:color w:val="828282"/>
          <w:rtl/>
        </w:rPr>
        <w:t xml:space="preserve">אֶלְעָזָ֨ר </w:t>
      </w:r>
      <w:r>
        <w:rPr>
          <w:color w:val="FF0000"/>
          <w:vertAlign w:val="superscript"/>
          <w:rtl/>
        </w:rPr>
        <w:t>140503</w:t>
      </w:r>
      <w:r>
        <w:rPr>
          <w:rFonts w:ascii="Times New Roman" w:hAnsi="Times New Roman"/>
          <w:color w:val="828282"/>
          <w:rtl/>
        </w:rPr>
        <w:t>בֶּֽן־</w:t>
      </w:r>
      <w:r>
        <w:rPr>
          <w:color w:val="FF0000"/>
          <w:vertAlign w:val="superscript"/>
          <w:rtl/>
        </w:rPr>
        <w:t>140504</w:t>
      </w:r>
      <w:r>
        <w:rPr>
          <w:rFonts w:ascii="Times New Roman" w:hAnsi="Times New Roman"/>
          <w:color w:val="828282"/>
          <w:rtl/>
        </w:rPr>
        <w:t xml:space="preserve">אַהֲרֹ֜ן </w:t>
      </w:r>
      <w:r>
        <w:rPr>
          <w:color w:val="FF0000"/>
          <w:vertAlign w:val="superscript"/>
          <w:rtl/>
        </w:rPr>
        <w:t>140505</w:t>
      </w:r>
      <w:r>
        <w:rPr>
          <w:rFonts w:ascii="Times New Roman" w:hAnsi="Times New Roman"/>
          <w:color w:val="828282"/>
          <w:rtl/>
        </w:rPr>
        <w:t xml:space="preserve">עֹמֵ֣ד׀ </w:t>
      </w:r>
      <w:r>
        <w:rPr>
          <w:color w:val="FF0000"/>
          <w:vertAlign w:val="superscript"/>
          <w:rtl/>
        </w:rPr>
        <w:t>140506</w:t>
      </w:r>
      <w:r>
        <w:rPr>
          <w:rFonts w:ascii="Times New Roman" w:hAnsi="Times New Roman"/>
          <w:color w:val="828282"/>
          <w:rtl/>
        </w:rPr>
        <w:t>לְ</w:t>
      </w:r>
      <w:r>
        <w:rPr>
          <w:color w:val="FF0000"/>
          <w:vertAlign w:val="superscript"/>
          <w:rtl/>
        </w:rPr>
        <w:t>140507</w:t>
      </w:r>
      <w:r>
        <w:rPr>
          <w:rFonts w:ascii="Times New Roman" w:hAnsi="Times New Roman"/>
          <w:color w:val="828282"/>
          <w:rtl/>
        </w:rPr>
        <w:t xml:space="preserve">פָנָ֗יו </w:t>
      </w:r>
      <w:r>
        <w:rPr>
          <w:color w:val="FF0000"/>
          <w:vertAlign w:val="superscript"/>
          <w:rtl/>
        </w:rPr>
        <w:t>140508</w:t>
      </w:r>
      <w:r>
        <w:rPr>
          <w:rFonts w:ascii="Times New Roman" w:hAnsi="Times New Roman"/>
          <w:color w:val="828282"/>
          <w:rtl/>
        </w:rPr>
        <w:t>בַּ</w:t>
      </w:r>
      <w:r>
        <w:rPr>
          <w:color w:val="FF0000"/>
          <w:vertAlign w:val="superscript"/>
          <w:rtl/>
        </w:rPr>
        <w:t>140509</w:t>
      </w:r>
      <w:r>
        <w:rPr>
          <w:rFonts w:ascii="Times New Roman" w:hAnsi="Times New Roman"/>
          <w:color w:val="828282"/>
          <w:rtl/>
        </w:rPr>
      </w:r>
      <w:r>
        <w:rPr>
          <w:color w:val="FF0000"/>
          <w:vertAlign w:val="superscript"/>
          <w:rtl/>
        </w:rPr>
        <w:t>140510</w:t>
      </w:r>
      <w:r>
        <w:rPr>
          <w:rFonts w:ascii="Times New Roman" w:hAnsi="Times New Roman"/>
          <w:color w:val="828282"/>
          <w:rtl/>
        </w:rPr>
        <w:t xml:space="preserve">יָּמִ֣ים </w:t>
      </w:r>
      <w:r>
        <w:rPr>
          <w:color w:val="FF0000"/>
          <w:vertAlign w:val="superscript"/>
          <w:rtl/>
        </w:rPr>
        <w:t>140511</w:t>
      </w:r>
      <w:r>
        <w:rPr>
          <w:rFonts w:ascii="Times New Roman" w:hAnsi="Times New Roman"/>
          <w:color w:val="828282"/>
          <w:rtl/>
        </w:rPr>
        <w:t>הָ</w:t>
      </w:r>
      <w:r>
        <w:rPr>
          <w:color w:val="FF0000"/>
          <w:vertAlign w:val="superscript"/>
          <w:rtl/>
        </w:rPr>
        <w:t>140512</w:t>
      </w:r>
      <w:r>
        <w:rPr>
          <w:rFonts w:ascii="Times New Roman" w:hAnsi="Times New Roman"/>
          <w:color w:val="828282"/>
          <w:rtl/>
        </w:rPr>
        <w:t xml:space="preserve">הֵם֮ </w:t>
      </w:r>
    </w:p>
    <w:p>
      <w:pPr>
        <w:pStyle w:val="Hebrew"/>
      </w:pPr>
      <w:r>
        <w:rPr>
          <w:color w:val="828282"/>
        </w:rPr>
        <w:t xml:space="preserve">וּ֠פִינְחָס בֶּן־אֶלְעָזָ֨ר בֶּֽן־אַהֲרֹ֜ן עֹמֵ֣ד׀ לְפָנָ֗יו בַּיָּמִ֣ים הָהֵם֮ לֵאמֹר֒ הַאֹוסִ֨ף עֹ֜וד לָצֵ֧את לַמִּלְחָמָ֛ה עִם־בְּנֵֽי־בִנְיָמִ֥ן אָחִ֖י אִם־אֶחְדָּ֑ל וַיֹּ֤אמֶר יְהוָה֙ עֲל֔וּ כִּ֥י מָחָ֖ר אֶתְּנֶ֥נּוּ בְיָדֶֽךָ׃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329173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329173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464843</w:t>
            </w:r>
          </w:p>
        </w:tc>
        <w:tc>
          <w:tcPr>
            <w:tcW w:type="auto" w:w="1728"/>
          </w:tcPr>
          <w:p>
            <w:r>
              <w:t>time_phrase</w:t>
            </w:r>
          </w:p>
        </w:tc>
        <w:tc>
          <w:tcPr>
            <w:tcW w:type="auto" w:w="1728"/>
          </w:tcPr>
          <w:p>
            <w:r>
              <w:t xml:space="preserve">בַּיָּמִ֣ים הָהֵם֮ </w:t>
            </w:r>
          </w:p>
        </w:tc>
        <w:tc>
          <w:tcPr>
            <w:tcW w:type="auto" w:w="1728"/>
          </w:tcPr>
          <w:p>
            <w:r/>
          </w:p>
        </w:tc>
      </w:tr>
      <w:tr>
        <w:tc>
          <w:tcPr>
            <w:tcW w:type="auto" w:w="1728"/>
          </w:tcPr>
          <w:p>
            <w:r>
              <w:t>tense</w:t>
            </w:r>
          </w:p>
        </w:tc>
        <w:tc>
          <w:tcPr>
            <w:tcW w:type="auto" w:w="1728"/>
          </w:tcPr>
          <w:p>
            <w:r>
              <w:t>140505</w:t>
            </w:r>
          </w:p>
        </w:tc>
        <w:tc>
          <w:tcPr>
            <w:tcW w:type="auto" w:w="1728"/>
          </w:tcPr>
          <w:p>
            <w:r>
              <w:t>verb</w:t>
            </w:r>
          </w:p>
        </w:tc>
        <w:tc>
          <w:tcPr>
            <w:tcW w:type="auto" w:w="1728"/>
          </w:tcPr>
          <w:p>
            <w:r>
              <w:t xml:space="preserve">עֹמֵ֣ד׀ </w:t>
            </w:r>
          </w:p>
        </w:tc>
        <w:tc>
          <w:tcPr>
            <w:tcW w:type="auto" w:w="1728"/>
          </w:tcPr>
          <w:p>
            <w:r/>
          </w:p>
        </w:tc>
      </w:tr>
    </w:tbl>
    <w:p>
      <w:r>
        <w:br/>
      </w:r>
    </w:p>
    <w:p>
      <w:pPr>
        <w:pStyle w:val="Reference"/>
      </w:pPr>
      <w:hyperlink r:id="rId1162">
        <w:r>
          <w:rPr/>
          <w:t>329180, Judges 20:28</w:t>
        </w:r>
      </w:hyperlink>
    </w:p>
    <w:p>
      <w:pPr>
        <w:pStyle w:val="Hebrew"/>
      </w:pPr>
      <w:r>
        <w:t xml:space="preserve">כִּ֥י מָחָ֖ר אֶתְּנֶ֥נּוּ בְיָדֶֽךָ׃ </w:t>
      </w:r>
    </w:p>
    <w:p>
      <w:pPr>
        <w:pStyle w:val="Hebrew"/>
      </w:pPr>
      <w:r>
        <w:rPr>
          <w:color w:val="FF0000"/>
          <w:vertAlign w:val="superscript"/>
          <w:rtl/>
        </w:rPr>
        <w:t>140533</w:t>
      </w:r>
      <w:r>
        <w:rPr>
          <w:rFonts w:ascii="Times New Roman" w:hAnsi="Times New Roman"/>
          <w:color w:val="828282"/>
          <w:rtl/>
        </w:rPr>
        <w:t xml:space="preserve">כִּ֥י </w:t>
      </w:r>
      <w:r>
        <w:rPr>
          <w:color w:val="FF0000"/>
          <w:vertAlign w:val="superscript"/>
          <w:rtl/>
        </w:rPr>
        <w:t>140534</w:t>
      </w:r>
      <w:r>
        <w:rPr>
          <w:rFonts w:ascii="Times New Roman" w:hAnsi="Times New Roman"/>
          <w:color w:val="828282"/>
          <w:rtl/>
        </w:rPr>
        <w:t xml:space="preserve">מָחָ֖ר </w:t>
      </w:r>
      <w:r>
        <w:rPr>
          <w:color w:val="FF0000"/>
          <w:vertAlign w:val="superscript"/>
          <w:rtl/>
        </w:rPr>
        <w:t>140535</w:t>
      </w:r>
      <w:r>
        <w:rPr>
          <w:rFonts w:ascii="Times New Roman" w:hAnsi="Times New Roman"/>
          <w:color w:val="828282"/>
          <w:rtl/>
        </w:rPr>
        <w:t xml:space="preserve">אֶתְּנֶ֥נּוּ </w:t>
      </w:r>
      <w:r>
        <w:rPr>
          <w:color w:val="FF0000"/>
          <w:vertAlign w:val="superscript"/>
          <w:rtl/>
        </w:rPr>
        <w:t>140536</w:t>
      </w:r>
      <w:r>
        <w:rPr>
          <w:rFonts w:ascii="Times New Roman" w:hAnsi="Times New Roman"/>
          <w:color w:val="828282"/>
          <w:rtl/>
        </w:rPr>
        <w:t>בְ</w:t>
      </w:r>
      <w:r>
        <w:rPr>
          <w:color w:val="FF0000"/>
          <w:vertAlign w:val="superscript"/>
          <w:rtl/>
        </w:rPr>
        <w:t>140537</w:t>
      </w:r>
      <w:r>
        <w:rPr>
          <w:rFonts w:ascii="Times New Roman" w:hAnsi="Times New Roman"/>
          <w:color w:val="828282"/>
          <w:rtl/>
        </w:rPr>
        <w:t xml:space="preserve">יָדֶֽךָ׃ </w:t>
      </w:r>
    </w:p>
    <w:p>
      <w:pPr>
        <w:pStyle w:val="Hebrew"/>
      </w:pPr>
      <w:r>
        <w:rPr>
          <w:color w:val="828282"/>
        </w:rPr>
        <w:t xml:space="preserve">וּ֠פִינְחָס בֶּן־אֶלְעָזָ֨ר בֶּֽן־אַהֲרֹ֜ן עֹמֵ֣ד׀ לְפָנָ֗יו בַּיָּמִ֣ים הָהֵם֮ לֵאמֹר֒ הַאֹוסִ֨ף עֹ֜וד לָצֵ֧את לַמִּלְחָמָ֛ה עִם־בְּנֵֽי־בִנְיָמִ֥ן אָחִ֖י אִם־אֶחְדָּ֑ל וַיֹּ֤אמֶר יְהוָה֙ עֲל֔וּ כִּ֥י מָחָ֖ר אֶתְּנֶ֥נּוּ בְיָדֶֽךָ׃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329180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329180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464857</w:t>
            </w:r>
          </w:p>
        </w:tc>
        <w:tc>
          <w:tcPr>
            <w:tcW w:type="auto" w:w="1728"/>
          </w:tcPr>
          <w:p>
            <w:r>
              <w:t>time_phrase</w:t>
            </w:r>
          </w:p>
        </w:tc>
        <w:tc>
          <w:tcPr>
            <w:tcW w:type="auto" w:w="1728"/>
          </w:tcPr>
          <w:p>
            <w:r>
              <w:t xml:space="preserve">מָחָ֖ר </w:t>
            </w:r>
          </w:p>
        </w:tc>
        <w:tc>
          <w:tcPr>
            <w:tcW w:type="auto" w:w="1728"/>
          </w:tcPr>
          <w:p>
            <w:r/>
          </w:p>
        </w:tc>
      </w:tr>
      <w:tr>
        <w:tc>
          <w:tcPr>
            <w:tcW w:type="auto" w:w="1728"/>
          </w:tcPr>
          <w:p>
            <w:r>
              <w:t>tense</w:t>
            </w:r>
          </w:p>
        </w:tc>
        <w:tc>
          <w:tcPr>
            <w:tcW w:type="auto" w:w="1728"/>
          </w:tcPr>
          <w:p>
            <w:r>
              <w:t>140535</w:t>
            </w:r>
          </w:p>
        </w:tc>
        <w:tc>
          <w:tcPr>
            <w:tcW w:type="auto" w:w="1728"/>
          </w:tcPr>
          <w:p>
            <w:r>
              <w:t>verb</w:t>
            </w:r>
          </w:p>
        </w:tc>
        <w:tc>
          <w:tcPr>
            <w:tcW w:type="auto" w:w="1728"/>
          </w:tcPr>
          <w:p>
            <w:r>
              <w:t xml:space="preserve">אֶתְּנֶ֥נּוּ </w:t>
            </w:r>
          </w:p>
        </w:tc>
        <w:tc>
          <w:tcPr>
            <w:tcW w:type="auto" w:w="1728"/>
          </w:tcPr>
          <w:p>
            <w:r/>
          </w:p>
        </w:tc>
      </w:tr>
    </w:tbl>
    <w:p>
      <w:r>
        <w:br/>
      </w:r>
    </w:p>
    <w:p>
      <w:pPr>
        <w:pStyle w:val="Reference"/>
      </w:pPr>
      <w:hyperlink r:id="rId1163">
        <w:r>
          <w:rPr/>
          <w:t>329182, Judges 20:30</w:t>
        </w:r>
      </w:hyperlink>
    </w:p>
    <w:p>
      <w:pPr>
        <w:pStyle w:val="Hebrew"/>
      </w:pPr>
      <w:r>
        <w:t xml:space="preserve">וַיַּעֲל֧וּ בְנֵֽי־יִשְׂרָאֵ֛ל אֶל־בְּנֵ֥י בִנְיָמִ֖ן בַּיֹּ֣ום הַשְּׁלִישִׁ֑י </w:t>
      </w:r>
    </w:p>
    <w:p>
      <w:pPr>
        <w:pStyle w:val="Hebrew"/>
      </w:pPr>
      <w:r>
        <w:rPr>
          <w:color w:val="FF0000"/>
          <w:vertAlign w:val="superscript"/>
          <w:rtl/>
        </w:rPr>
        <w:t>140546</w:t>
      </w:r>
      <w:r>
        <w:rPr>
          <w:rFonts w:ascii="Times New Roman" w:hAnsi="Times New Roman"/>
          <w:color w:val="828282"/>
          <w:rtl/>
        </w:rPr>
        <w:t>וַ</w:t>
      </w:r>
      <w:r>
        <w:rPr>
          <w:color w:val="FF0000"/>
          <w:vertAlign w:val="superscript"/>
          <w:rtl/>
        </w:rPr>
        <w:t>140547</w:t>
      </w:r>
      <w:r>
        <w:rPr>
          <w:rFonts w:ascii="Times New Roman" w:hAnsi="Times New Roman"/>
          <w:color w:val="828282"/>
          <w:rtl/>
        </w:rPr>
        <w:t xml:space="preserve">יַּעֲל֧וּ </w:t>
      </w:r>
      <w:r>
        <w:rPr>
          <w:color w:val="FF0000"/>
          <w:vertAlign w:val="superscript"/>
          <w:rtl/>
        </w:rPr>
        <w:t>140548</w:t>
      </w:r>
      <w:r>
        <w:rPr>
          <w:rFonts w:ascii="Times New Roman" w:hAnsi="Times New Roman"/>
          <w:color w:val="828282"/>
          <w:rtl/>
        </w:rPr>
        <w:t>בְנֵֽי־</w:t>
      </w:r>
      <w:r>
        <w:rPr>
          <w:color w:val="FF0000"/>
          <w:vertAlign w:val="superscript"/>
          <w:rtl/>
        </w:rPr>
        <w:t>140549</w:t>
      </w:r>
      <w:r>
        <w:rPr>
          <w:rFonts w:ascii="Times New Roman" w:hAnsi="Times New Roman"/>
          <w:color w:val="828282"/>
          <w:rtl/>
        </w:rPr>
        <w:t xml:space="preserve">יִשְׂרָאֵ֛ל </w:t>
      </w:r>
      <w:r>
        <w:rPr>
          <w:color w:val="FF0000"/>
          <w:vertAlign w:val="superscript"/>
          <w:rtl/>
        </w:rPr>
        <w:t>140550</w:t>
      </w:r>
      <w:r>
        <w:rPr>
          <w:rFonts w:ascii="Times New Roman" w:hAnsi="Times New Roman"/>
          <w:color w:val="828282"/>
          <w:rtl/>
        </w:rPr>
        <w:t>אֶל־</w:t>
      </w:r>
      <w:r>
        <w:rPr>
          <w:color w:val="FF0000"/>
          <w:vertAlign w:val="superscript"/>
          <w:rtl/>
        </w:rPr>
        <w:t>140551</w:t>
      </w:r>
      <w:r>
        <w:rPr>
          <w:rFonts w:ascii="Times New Roman" w:hAnsi="Times New Roman"/>
          <w:color w:val="828282"/>
          <w:rtl/>
        </w:rPr>
        <w:t xml:space="preserve">בְּנֵ֥י </w:t>
      </w:r>
      <w:r>
        <w:rPr>
          <w:color w:val="FF0000"/>
          <w:vertAlign w:val="superscript"/>
          <w:rtl/>
        </w:rPr>
        <w:t>140552</w:t>
      </w:r>
      <w:r>
        <w:rPr>
          <w:rFonts w:ascii="Times New Roman" w:hAnsi="Times New Roman"/>
          <w:color w:val="828282"/>
          <w:rtl/>
        </w:rPr>
        <w:t xml:space="preserve">בִנְיָמִ֖ן </w:t>
      </w:r>
      <w:r>
        <w:rPr>
          <w:color w:val="FF0000"/>
          <w:vertAlign w:val="superscript"/>
          <w:rtl/>
        </w:rPr>
        <w:t>140553</w:t>
      </w:r>
      <w:r>
        <w:rPr>
          <w:rFonts w:ascii="Times New Roman" w:hAnsi="Times New Roman"/>
          <w:color w:val="828282"/>
          <w:rtl/>
        </w:rPr>
        <w:t>בַּ</w:t>
      </w:r>
      <w:r>
        <w:rPr>
          <w:color w:val="FF0000"/>
          <w:vertAlign w:val="superscript"/>
          <w:rtl/>
        </w:rPr>
        <w:t>140554</w:t>
      </w:r>
      <w:r>
        <w:rPr>
          <w:rFonts w:ascii="Times New Roman" w:hAnsi="Times New Roman"/>
          <w:color w:val="828282"/>
          <w:rtl/>
        </w:rPr>
      </w:r>
      <w:r>
        <w:rPr>
          <w:color w:val="FF0000"/>
          <w:vertAlign w:val="superscript"/>
          <w:rtl/>
        </w:rPr>
        <w:t>140555</w:t>
      </w:r>
      <w:r>
        <w:rPr>
          <w:rFonts w:ascii="Times New Roman" w:hAnsi="Times New Roman"/>
          <w:color w:val="828282"/>
          <w:rtl/>
        </w:rPr>
        <w:t xml:space="preserve">יֹּ֣ום </w:t>
      </w:r>
      <w:r>
        <w:rPr>
          <w:color w:val="FF0000"/>
          <w:vertAlign w:val="superscript"/>
          <w:rtl/>
        </w:rPr>
        <w:t>140556</w:t>
      </w:r>
      <w:r>
        <w:rPr>
          <w:rFonts w:ascii="Times New Roman" w:hAnsi="Times New Roman"/>
          <w:color w:val="828282"/>
          <w:rtl/>
        </w:rPr>
        <w:t>הַ</w:t>
      </w:r>
      <w:r>
        <w:rPr>
          <w:color w:val="FF0000"/>
          <w:vertAlign w:val="superscript"/>
          <w:rtl/>
        </w:rPr>
        <w:t>140557</w:t>
      </w:r>
      <w:r>
        <w:rPr>
          <w:rFonts w:ascii="Times New Roman" w:hAnsi="Times New Roman"/>
          <w:color w:val="828282"/>
          <w:rtl/>
        </w:rPr>
        <w:t xml:space="preserve">שְּׁלִישִׁ֑י </w:t>
      </w:r>
    </w:p>
    <w:p>
      <w:pPr>
        <w:pStyle w:val="Hebrew"/>
      </w:pPr>
      <w:r>
        <w:rPr>
          <w:color w:val="828282"/>
        </w:rPr>
        <w:t xml:space="preserve">וַיַּעֲל֧וּ בְנֵֽי־יִשְׂרָאֵ֛ל אֶל־בְּנֵ֥י בִנְיָמִ֖ן בַּיֹּ֣ום הַשְּׁלִישִׁ֑י וַיַּעַרְכ֥וּ אֶל־הַגִּבְעָ֖ה כְּפַ֥עַם בְּפָֽעַם׃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329182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329182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464870</w:t>
            </w:r>
          </w:p>
        </w:tc>
        <w:tc>
          <w:tcPr>
            <w:tcW w:type="auto" w:w="1728"/>
          </w:tcPr>
          <w:p>
            <w:r>
              <w:t>time_phrase</w:t>
            </w:r>
          </w:p>
        </w:tc>
        <w:tc>
          <w:tcPr>
            <w:tcW w:type="auto" w:w="1728"/>
          </w:tcPr>
          <w:p>
            <w:r>
              <w:t xml:space="preserve">בַּיֹּ֣ום הַשְּׁלִישִׁ֑י </w:t>
            </w:r>
          </w:p>
        </w:tc>
        <w:tc>
          <w:tcPr>
            <w:tcW w:type="auto" w:w="1728"/>
          </w:tcPr>
          <w:p>
            <w:r/>
          </w:p>
        </w:tc>
      </w:tr>
      <w:tr>
        <w:tc>
          <w:tcPr>
            <w:tcW w:type="auto" w:w="1728"/>
          </w:tcPr>
          <w:p>
            <w:r>
              <w:t>tense</w:t>
            </w:r>
          </w:p>
        </w:tc>
        <w:tc>
          <w:tcPr>
            <w:tcW w:type="auto" w:w="1728"/>
          </w:tcPr>
          <w:p>
            <w:r>
              <w:t>140547</w:t>
            </w:r>
          </w:p>
        </w:tc>
        <w:tc>
          <w:tcPr>
            <w:tcW w:type="auto" w:w="1728"/>
          </w:tcPr>
          <w:p>
            <w:r>
              <w:t>verb</w:t>
            </w:r>
          </w:p>
        </w:tc>
        <w:tc>
          <w:tcPr>
            <w:tcW w:type="auto" w:w="1728"/>
          </w:tcPr>
          <w:p>
            <w:r>
              <w:t xml:space="preserve">יַּעֲל֧וּ </w:t>
            </w:r>
          </w:p>
        </w:tc>
        <w:tc>
          <w:tcPr>
            <w:tcW w:type="auto" w:w="1728"/>
          </w:tcPr>
          <w:p>
            <w:r/>
          </w:p>
        </w:tc>
      </w:tr>
    </w:tbl>
    <w:p>
      <w:r>
        <w:br/>
      </w:r>
    </w:p>
    <w:p>
      <w:pPr>
        <w:pStyle w:val="Reference"/>
      </w:pPr>
      <w:hyperlink r:id="rId1164">
        <w:r>
          <w:rPr/>
          <w:t>329205, Judges 20:35</w:t>
        </w:r>
      </w:hyperlink>
    </w:p>
    <w:p>
      <w:pPr>
        <w:pStyle w:val="Hebrew"/>
      </w:pPr>
      <w:r>
        <w:t xml:space="preserve">וַיַּשְׁחִיתוּ֩ בְנֵ֨י יִשְׂרָאֵ֤ל בְּבִנְיָמִן֙ בַּיֹּ֣ום הַה֔וּא עֶשְׂרִ֨ים וַחֲמִשָּׁ֥ה אֶ֛לֶף וּמֵאָ֖ה אִ֑ישׁ </w:t>
      </w:r>
    </w:p>
    <w:p>
      <w:pPr>
        <w:pStyle w:val="Hebrew"/>
      </w:pPr>
      <w:r>
        <w:rPr>
          <w:color w:val="FF0000"/>
          <w:vertAlign w:val="superscript"/>
          <w:rtl/>
        </w:rPr>
        <w:t>140689</w:t>
      </w:r>
      <w:r>
        <w:rPr>
          <w:rFonts w:ascii="Times New Roman" w:hAnsi="Times New Roman"/>
          <w:color w:val="828282"/>
          <w:rtl/>
        </w:rPr>
        <w:t>וַ</w:t>
      </w:r>
      <w:r>
        <w:rPr>
          <w:color w:val="FF0000"/>
          <w:vertAlign w:val="superscript"/>
          <w:rtl/>
        </w:rPr>
        <w:t>140690</w:t>
      </w:r>
      <w:r>
        <w:rPr>
          <w:rFonts w:ascii="Times New Roman" w:hAnsi="Times New Roman"/>
          <w:color w:val="828282"/>
          <w:rtl/>
        </w:rPr>
        <w:t xml:space="preserve">יַּשְׁחִיתוּ֩ </w:t>
      </w:r>
      <w:r>
        <w:rPr>
          <w:color w:val="FF0000"/>
          <w:vertAlign w:val="superscript"/>
          <w:rtl/>
        </w:rPr>
        <w:t>140691</w:t>
      </w:r>
      <w:r>
        <w:rPr>
          <w:rFonts w:ascii="Times New Roman" w:hAnsi="Times New Roman"/>
          <w:color w:val="828282"/>
          <w:rtl/>
        </w:rPr>
        <w:t xml:space="preserve">בְנֵ֨י </w:t>
      </w:r>
      <w:r>
        <w:rPr>
          <w:color w:val="FF0000"/>
          <w:vertAlign w:val="superscript"/>
          <w:rtl/>
        </w:rPr>
        <w:t>140692</w:t>
      </w:r>
      <w:r>
        <w:rPr>
          <w:rFonts w:ascii="Times New Roman" w:hAnsi="Times New Roman"/>
          <w:color w:val="828282"/>
          <w:rtl/>
        </w:rPr>
        <w:t xml:space="preserve">יִשְׂרָאֵ֤ל </w:t>
      </w:r>
      <w:r>
        <w:rPr>
          <w:color w:val="FF0000"/>
          <w:vertAlign w:val="superscript"/>
          <w:rtl/>
        </w:rPr>
        <w:t>140693</w:t>
      </w:r>
      <w:r>
        <w:rPr>
          <w:rFonts w:ascii="Times New Roman" w:hAnsi="Times New Roman"/>
          <w:color w:val="828282"/>
          <w:rtl/>
        </w:rPr>
        <w:t>בְּ</w:t>
      </w:r>
      <w:r>
        <w:rPr>
          <w:color w:val="FF0000"/>
          <w:vertAlign w:val="superscript"/>
          <w:rtl/>
        </w:rPr>
        <w:t>140694</w:t>
      </w:r>
      <w:r>
        <w:rPr>
          <w:rFonts w:ascii="Times New Roman" w:hAnsi="Times New Roman"/>
          <w:color w:val="828282"/>
          <w:rtl/>
        </w:rPr>
        <w:t xml:space="preserve">בִנְיָמִן֙ </w:t>
      </w:r>
      <w:r>
        <w:rPr>
          <w:color w:val="FF0000"/>
          <w:vertAlign w:val="superscript"/>
          <w:rtl/>
        </w:rPr>
        <w:t>140695</w:t>
      </w:r>
      <w:r>
        <w:rPr>
          <w:rFonts w:ascii="Times New Roman" w:hAnsi="Times New Roman"/>
          <w:color w:val="828282"/>
          <w:rtl/>
        </w:rPr>
        <w:t>בַּ</w:t>
      </w:r>
      <w:r>
        <w:rPr>
          <w:color w:val="FF0000"/>
          <w:vertAlign w:val="superscript"/>
          <w:rtl/>
        </w:rPr>
        <w:t>140696</w:t>
      </w:r>
      <w:r>
        <w:rPr>
          <w:rFonts w:ascii="Times New Roman" w:hAnsi="Times New Roman"/>
          <w:color w:val="828282"/>
          <w:rtl/>
        </w:rPr>
      </w:r>
      <w:r>
        <w:rPr>
          <w:color w:val="FF0000"/>
          <w:vertAlign w:val="superscript"/>
          <w:rtl/>
        </w:rPr>
        <w:t>140697</w:t>
      </w:r>
      <w:r>
        <w:rPr>
          <w:rFonts w:ascii="Times New Roman" w:hAnsi="Times New Roman"/>
          <w:color w:val="828282"/>
          <w:rtl/>
        </w:rPr>
        <w:t xml:space="preserve">יֹּ֣ום </w:t>
      </w:r>
      <w:r>
        <w:rPr>
          <w:color w:val="FF0000"/>
          <w:vertAlign w:val="superscript"/>
          <w:rtl/>
        </w:rPr>
        <w:t>140698</w:t>
      </w:r>
      <w:r>
        <w:rPr>
          <w:rFonts w:ascii="Times New Roman" w:hAnsi="Times New Roman"/>
          <w:color w:val="828282"/>
          <w:rtl/>
        </w:rPr>
        <w:t>הַ</w:t>
      </w:r>
      <w:r>
        <w:rPr>
          <w:color w:val="FF0000"/>
          <w:vertAlign w:val="superscript"/>
          <w:rtl/>
        </w:rPr>
        <w:t>140699</w:t>
      </w:r>
      <w:r>
        <w:rPr>
          <w:rFonts w:ascii="Times New Roman" w:hAnsi="Times New Roman"/>
          <w:color w:val="828282"/>
          <w:rtl/>
        </w:rPr>
        <w:t xml:space="preserve">ה֔וּא </w:t>
      </w:r>
      <w:r>
        <w:rPr>
          <w:color w:val="FF0000"/>
          <w:vertAlign w:val="superscript"/>
          <w:rtl/>
        </w:rPr>
        <w:t>140700</w:t>
      </w:r>
      <w:r>
        <w:rPr>
          <w:rFonts w:ascii="Times New Roman" w:hAnsi="Times New Roman"/>
          <w:color w:val="828282"/>
          <w:rtl/>
        </w:rPr>
        <w:t xml:space="preserve">עֶשְׂרִ֨ים </w:t>
      </w:r>
      <w:r>
        <w:rPr>
          <w:color w:val="FF0000"/>
          <w:vertAlign w:val="superscript"/>
          <w:rtl/>
        </w:rPr>
        <w:t>140701</w:t>
      </w:r>
      <w:r>
        <w:rPr>
          <w:rFonts w:ascii="Times New Roman" w:hAnsi="Times New Roman"/>
          <w:color w:val="828282"/>
          <w:rtl/>
        </w:rPr>
        <w:t>וַ</w:t>
      </w:r>
      <w:r>
        <w:rPr>
          <w:color w:val="FF0000"/>
          <w:vertAlign w:val="superscript"/>
          <w:rtl/>
        </w:rPr>
        <w:t>140702</w:t>
      </w:r>
      <w:r>
        <w:rPr>
          <w:rFonts w:ascii="Times New Roman" w:hAnsi="Times New Roman"/>
          <w:color w:val="828282"/>
          <w:rtl/>
        </w:rPr>
        <w:t xml:space="preserve">חֲמִשָּׁ֥ה </w:t>
      </w:r>
      <w:r>
        <w:rPr>
          <w:color w:val="FF0000"/>
          <w:vertAlign w:val="superscript"/>
          <w:rtl/>
        </w:rPr>
        <w:t>140703</w:t>
      </w:r>
      <w:r>
        <w:rPr>
          <w:rFonts w:ascii="Times New Roman" w:hAnsi="Times New Roman"/>
          <w:color w:val="828282"/>
          <w:rtl/>
        </w:rPr>
        <w:t xml:space="preserve">אֶ֛לֶף </w:t>
      </w:r>
      <w:r>
        <w:rPr>
          <w:color w:val="FF0000"/>
          <w:vertAlign w:val="superscript"/>
          <w:rtl/>
        </w:rPr>
        <w:t>140704</w:t>
      </w:r>
      <w:r>
        <w:rPr>
          <w:rFonts w:ascii="Times New Roman" w:hAnsi="Times New Roman"/>
          <w:color w:val="828282"/>
          <w:rtl/>
        </w:rPr>
        <w:t>וּ</w:t>
      </w:r>
      <w:r>
        <w:rPr>
          <w:color w:val="FF0000"/>
          <w:vertAlign w:val="superscript"/>
          <w:rtl/>
        </w:rPr>
        <w:t>140705</w:t>
      </w:r>
      <w:r>
        <w:rPr>
          <w:rFonts w:ascii="Times New Roman" w:hAnsi="Times New Roman"/>
          <w:color w:val="828282"/>
          <w:rtl/>
        </w:rPr>
        <w:t xml:space="preserve">מֵאָ֖ה </w:t>
      </w:r>
      <w:r>
        <w:rPr>
          <w:color w:val="FF0000"/>
          <w:vertAlign w:val="superscript"/>
          <w:rtl/>
        </w:rPr>
        <w:t>140706</w:t>
      </w:r>
      <w:r>
        <w:rPr>
          <w:rFonts w:ascii="Times New Roman" w:hAnsi="Times New Roman"/>
          <w:color w:val="828282"/>
          <w:rtl/>
        </w:rPr>
        <w:t xml:space="preserve">אִ֑ישׁ </w:t>
      </w:r>
    </w:p>
    <w:p>
      <w:pPr>
        <w:pStyle w:val="Hebrew"/>
      </w:pPr>
      <w:r>
        <w:rPr>
          <w:color w:val="828282"/>
        </w:rPr>
        <w:t xml:space="preserve">וַיִּגֹּ֨ף יְהוָ֥ה׀ אֶֽת־בִּנְיָמִן֮ לִפְנֵ֣י יִשְׂרָאֵל֒ וַיַּשְׁחִיתוּ֩ בְנֵ֨י יִשְׂרָאֵ֤ל בְּבִנְיָמִן֙ בַּיֹּ֣ום הַה֔וּא עֶשְׂרִ֨ים וַחֲמִשָּׁ֥ה אֶ֛לֶף וּמֵאָ֖ה אִ֑ישׁ כָּל־אֵ֖לֶּה שֹׁ֥לֵף חָֽרֶב׃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329205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329205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464950</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140690</w:t>
            </w:r>
          </w:p>
        </w:tc>
        <w:tc>
          <w:tcPr>
            <w:tcW w:type="auto" w:w="1728"/>
          </w:tcPr>
          <w:p>
            <w:r>
              <w:t>verb</w:t>
            </w:r>
          </w:p>
        </w:tc>
        <w:tc>
          <w:tcPr>
            <w:tcW w:type="auto" w:w="1728"/>
          </w:tcPr>
          <w:p>
            <w:r>
              <w:t xml:space="preserve">יַּשְׁחִיתוּ֩ </w:t>
            </w:r>
          </w:p>
        </w:tc>
        <w:tc>
          <w:tcPr>
            <w:tcW w:type="auto" w:w="1728"/>
          </w:tcPr>
          <w:p>
            <w:r/>
          </w:p>
        </w:tc>
      </w:tr>
    </w:tbl>
    <w:p>
      <w:r>
        <w:br/>
      </w:r>
    </w:p>
    <w:p>
      <w:pPr>
        <w:pStyle w:val="Reference"/>
      </w:pPr>
      <w:hyperlink r:id="rId1165">
        <w:r>
          <w:rPr/>
          <w:t>329247, Judges 20:46</w:t>
        </w:r>
      </w:hyperlink>
    </w:p>
    <w:p>
      <w:pPr>
        <w:pStyle w:val="Hebrew"/>
      </w:pPr>
      <w:r>
        <w:t xml:space="preserve">וַיְהִי֩ כָל־עֶשְׂרִים֩ וַחֲמִשָּׁ֨ה אֶ֥לֶף אִ֛ישׁ בַּיֹּ֣ום הַה֑וּא </w:t>
      </w:r>
    </w:p>
    <w:p>
      <w:pPr>
        <w:pStyle w:val="Hebrew"/>
      </w:pPr>
      <w:r>
        <w:rPr>
          <w:color w:val="FF0000"/>
          <w:vertAlign w:val="superscript"/>
          <w:rtl/>
        </w:rPr>
        <w:t>140922</w:t>
      </w:r>
      <w:r>
        <w:rPr>
          <w:rFonts w:ascii="Times New Roman" w:hAnsi="Times New Roman"/>
          <w:color w:val="828282"/>
          <w:rtl/>
        </w:rPr>
        <w:t>וַ</w:t>
      </w:r>
      <w:r>
        <w:rPr>
          <w:color w:val="FF0000"/>
          <w:vertAlign w:val="superscript"/>
          <w:rtl/>
        </w:rPr>
        <w:t>140923</w:t>
      </w:r>
      <w:r>
        <w:rPr>
          <w:rFonts w:ascii="Times New Roman" w:hAnsi="Times New Roman"/>
          <w:color w:val="828282"/>
          <w:rtl/>
        </w:rPr>
        <w:t xml:space="preserve">יְהִי֩ </w:t>
      </w:r>
      <w:r>
        <w:rPr>
          <w:color w:val="FF0000"/>
          <w:vertAlign w:val="superscript"/>
          <w:rtl/>
        </w:rPr>
        <w:t>140924</w:t>
      </w:r>
      <w:r>
        <w:rPr>
          <w:rFonts w:ascii="Times New Roman" w:hAnsi="Times New Roman"/>
          <w:color w:val="828282"/>
          <w:rtl/>
        </w:rPr>
        <w:t>כָל־</w:t>
      </w:r>
      <w:r>
        <w:rPr>
          <w:color w:val="FF0000"/>
          <w:vertAlign w:val="superscript"/>
          <w:rtl/>
        </w:rPr>
        <w:t>140929</w:t>
      </w:r>
      <w:r>
        <w:rPr>
          <w:rFonts w:ascii="Times New Roman" w:hAnsi="Times New Roman"/>
          <w:color w:val="828282"/>
          <w:rtl/>
        </w:rPr>
        <w:t xml:space="preserve">עֶשְׂרִים֩ </w:t>
      </w:r>
      <w:r>
        <w:rPr>
          <w:color w:val="FF0000"/>
          <w:vertAlign w:val="superscript"/>
          <w:rtl/>
        </w:rPr>
        <w:t>140930</w:t>
      </w:r>
      <w:r>
        <w:rPr>
          <w:rFonts w:ascii="Times New Roman" w:hAnsi="Times New Roman"/>
          <w:color w:val="828282"/>
          <w:rtl/>
        </w:rPr>
        <w:t>וַ</w:t>
      </w:r>
      <w:r>
        <w:rPr>
          <w:color w:val="FF0000"/>
          <w:vertAlign w:val="superscript"/>
          <w:rtl/>
        </w:rPr>
        <w:t>140931</w:t>
      </w:r>
      <w:r>
        <w:rPr>
          <w:rFonts w:ascii="Times New Roman" w:hAnsi="Times New Roman"/>
          <w:color w:val="828282"/>
          <w:rtl/>
        </w:rPr>
        <w:t xml:space="preserve">חֲמִשָּׁ֨ה </w:t>
      </w:r>
      <w:r>
        <w:rPr>
          <w:color w:val="FF0000"/>
          <w:vertAlign w:val="superscript"/>
          <w:rtl/>
        </w:rPr>
        <w:t>140932</w:t>
      </w:r>
      <w:r>
        <w:rPr>
          <w:rFonts w:ascii="Times New Roman" w:hAnsi="Times New Roman"/>
          <w:color w:val="828282"/>
          <w:rtl/>
        </w:rPr>
        <w:t xml:space="preserve">אֶ֥לֶף </w:t>
      </w:r>
      <w:r>
        <w:rPr>
          <w:color w:val="FF0000"/>
          <w:vertAlign w:val="superscript"/>
          <w:rtl/>
        </w:rPr>
        <w:t>140933</w:t>
      </w:r>
      <w:r>
        <w:rPr>
          <w:rFonts w:ascii="Times New Roman" w:hAnsi="Times New Roman"/>
          <w:color w:val="828282"/>
          <w:rtl/>
        </w:rPr>
        <w:t xml:space="preserve">אִ֛ישׁ </w:t>
      </w:r>
      <w:r>
        <w:rPr>
          <w:color w:val="FF0000"/>
          <w:vertAlign w:val="superscript"/>
          <w:rtl/>
        </w:rPr>
        <w:t>140936</w:t>
      </w:r>
      <w:r>
        <w:rPr>
          <w:rFonts w:ascii="Times New Roman" w:hAnsi="Times New Roman"/>
          <w:color w:val="828282"/>
          <w:rtl/>
        </w:rPr>
        <w:t>בַּ</w:t>
      </w:r>
      <w:r>
        <w:rPr>
          <w:color w:val="FF0000"/>
          <w:vertAlign w:val="superscript"/>
          <w:rtl/>
        </w:rPr>
        <w:t>140937</w:t>
      </w:r>
      <w:r>
        <w:rPr>
          <w:rFonts w:ascii="Times New Roman" w:hAnsi="Times New Roman"/>
          <w:color w:val="828282"/>
          <w:rtl/>
        </w:rPr>
      </w:r>
      <w:r>
        <w:rPr>
          <w:color w:val="FF0000"/>
          <w:vertAlign w:val="superscript"/>
          <w:rtl/>
        </w:rPr>
        <w:t>140938</w:t>
      </w:r>
      <w:r>
        <w:rPr>
          <w:rFonts w:ascii="Times New Roman" w:hAnsi="Times New Roman"/>
          <w:color w:val="828282"/>
          <w:rtl/>
        </w:rPr>
        <w:t xml:space="preserve">יֹּ֣ום </w:t>
      </w:r>
      <w:r>
        <w:rPr>
          <w:color w:val="FF0000"/>
          <w:vertAlign w:val="superscript"/>
          <w:rtl/>
        </w:rPr>
        <w:t>140939</w:t>
      </w:r>
      <w:r>
        <w:rPr>
          <w:rFonts w:ascii="Times New Roman" w:hAnsi="Times New Roman"/>
          <w:color w:val="828282"/>
          <w:rtl/>
        </w:rPr>
        <w:t>הַ</w:t>
      </w:r>
      <w:r>
        <w:rPr>
          <w:color w:val="FF0000"/>
          <w:vertAlign w:val="superscript"/>
          <w:rtl/>
        </w:rPr>
        <w:t>140940</w:t>
      </w:r>
      <w:r>
        <w:rPr>
          <w:rFonts w:ascii="Times New Roman" w:hAnsi="Times New Roman"/>
          <w:color w:val="828282"/>
          <w:rtl/>
        </w:rPr>
        <w:t xml:space="preserve">ה֑וּא </w:t>
      </w:r>
    </w:p>
    <w:p>
      <w:pPr>
        <w:pStyle w:val="Hebrew"/>
      </w:pPr>
      <w:r>
        <w:rPr>
          <w:color w:val="828282"/>
        </w:rPr>
        <w:t xml:space="preserve">וַיְהִי֩ כָל־הַנֹּ֨פְלִ֜ים מִבִּנְיָמִ֗ן עֶשְׂרִים֩ וַחֲמִשָּׁ֨ה אֶ֥לֶף אִ֛ישׁ שֹׁ֥לֵֽף חֶ֖רֶב בַּיֹּ֣ום הַה֑וּא אֶֽת־כָּל־אֵ֖לֶּה אַנְשֵׁי־חָֽיִל׃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329247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329247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465090</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140923</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166">
        <w:r>
          <w:rPr/>
          <w:t>329253, Judges 20:47</w:t>
        </w:r>
      </w:hyperlink>
    </w:p>
    <w:p>
      <w:pPr>
        <w:pStyle w:val="Hebrew"/>
      </w:pPr>
      <w:r>
        <w:t xml:space="preserve">וַיֵּֽשְׁבוּ֙ בְּסֶ֣לַע רִמֹּ֔ון אַרְבָּעָ֖ה חֳדָשִֽׁים׃ </w:t>
      </w:r>
    </w:p>
    <w:p>
      <w:pPr>
        <w:pStyle w:val="Hebrew"/>
      </w:pPr>
      <w:r>
        <w:rPr>
          <w:color w:val="FF0000"/>
          <w:vertAlign w:val="superscript"/>
          <w:rtl/>
        </w:rPr>
        <w:t>140959</w:t>
      </w:r>
      <w:r>
        <w:rPr>
          <w:rFonts w:ascii="Times New Roman" w:hAnsi="Times New Roman"/>
          <w:color w:val="828282"/>
          <w:rtl/>
        </w:rPr>
        <w:t>וַ</w:t>
      </w:r>
      <w:r>
        <w:rPr>
          <w:color w:val="FF0000"/>
          <w:vertAlign w:val="superscript"/>
          <w:rtl/>
        </w:rPr>
        <w:t>140960</w:t>
      </w:r>
      <w:r>
        <w:rPr>
          <w:rFonts w:ascii="Times New Roman" w:hAnsi="Times New Roman"/>
          <w:color w:val="828282"/>
          <w:rtl/>
        </w:rPr>
        <w:t xml:space="preserve">יֵּֽשְׁבוּ֙ </w:t>
      </w:r>
      <w:r>
        <w:rPr>
          <w:color w:val="FF0000"/>
          <w:vertAlign w:val="superscript"/>
          <w:rtl/>
        </w:rPr>
        <w:t>140961</w:t>
      </w:r>
      <w:r>
        <w:rPr>
          <w:rFonts w:ascii="Times New Roman" w:hAnsi="Times New Roman"/>
          <w:color w:val="828282"/>
          <w:rtl/>
        </w:rPr>
        <w:t>בְּ</w:t>
      </w:r>
      <w:r>
        <w:rPr>
          <w:color w:val="FF0000"/>
          <w:vertAlign w:val="superscript"/>
          <w:rtl/>
        </w:rPr>
        <w:t>140962</w:t>
      </w:r>
      <w:r>
        <w:rPr>
          <w:rFonts w:ascii="Times New Roman" w:hAnsi="Times New Roman"/>
          <w:color w:val="828282"/>
          <w:rtl/>
        </w:rPr>
        <w:t xml:space="preserve">סֶ֣לַע </w:t>
      </w:r>
      <w:r>
        <w:rPr>
          <w:color w:val="FF0000"/>
          <w:vertAlign w:val="superscript"/>
          <w:rtl/>
        </w:rPr>
        <w:t>140963</w:t>
      </w:r>
      <w:r>
        <w:rPr>
          <w:rFonts w:ascii="Times New Roman" w:hAnsi="Times New Roman"/>
          <w:color w:val="828282"/>
          <w:rtl/>
        </w:rPr>
        <w:t xml:space="preserve">רִמֹּ֔ון </w:t>
      </w:r>
      <w:r>
        <w:rPr>
          <w:color w:val="FF0000"/>
          <w:vertAlign w:val="superscript"/>
          <w:rtl/>
        </w:rPr>
        <w:t>140964</w:t>
      </w:r>
      <w:r>
        <w:rPr>
          <w:rFonts w:ascii="Times New Roman" w:hAnsi="Times New Roman"/>
          <w:color w:val="828282"/>
          <w:rtl/>
        </w:rPr>
        <w:t xml:space="preserve">אַרְבָּעָ֖ה </w:t>
      </w:r>
      <w:r>
        <w:rPr>
          <w:color w:val="FF0000"/>
          <w:vertAlign w:val="superscript"/>
          <w:rtl/>
        </w:rPr>
        <w:t>140965</w:t>
      </w:r>
      <w:r>
        <w:rPr>
          <w:rFonts w:ascii="Times New Roman" w:hAnsi="Times New Roman"/>
          <w:color w:val="828282"/>
          <w:rtl/>
        </w:rPr>
        <w:t xml:space="preserve">חֳדָשִֽׁים׃ </w:t>
      </w:r>
    </w:p>
    <w:p>
      <w:pPr>
        <w:pStyle w:val="Hebrew"/>
      </w:pPr>
      <w:r>
        <w:rPr>
          <w:color w:val="828282"/>
        </w:rPr>
        <w:t xml:space="preserve">וַיִּפְנ֞וּ וַיָּנֻ֤סוּ הַמִּדְבָּ֨רָה֙ אֶל־סֶ֣לַע הָֽרִמֹּ֔ון שֵׁ֥שׁ מֵאֹ֖ות אִ֑ישׁ וַיֵּֽשְׁבוּ֙ בְּסֶ֣לַע רִמֹּ֔ון אַרְבָּעָ֖ה חֳדָשִֽׁים׃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329253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329253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465103</w:t>
            </w:r>
          </w:p>
        </w:tc>
        <w:tc>
          <w:tcPr>
            <w:tcW w:type="auto" w:w="1728"/>
          </w:tcPr>
          <w:p>
            <w:r>
              <w:t>time_phrase</w:t>
            </w:r>
          </w:p>
        </w:tc>
        <w:tc>
          <w:tcPr>
            <w:tcW w:type="auto" w:w="1728"/>
          </w:tcPr>
          <w:p>
            <w:r>
              <w:t xml:space="preserve">אַרְבָּעָ֖ה חֳדָשִֽׁים׃ </w:t>
            </w:r>
          </w:p>
        </w:tc>
        <w:tc>
          <w:tcPr>
            <w:tcW w:type="auto" w:w="1728"/>
          </w:tcPr>
          <w:p>
            <w:r/>
          </w:p>
        </w:tc>
      </w:tr>
      <w:tr>
        <w:tc>
          <w:tcPr>
            <w:tcW w:type="auto" w:w="1728"/>
          </w:tcPr>
          <w:p>
            <w:r>
              <w:t>tense</w:t>
            </w:r>
          </w:p>
        </w:tc>
        <w:tc>
          <w:tcPr>
            <w:tcW w:type="auto" w:w="1728"/>
          </w:tcPr>
          <w:p>
            <w:r>
              <w:t>140960</w:t>
            </w:r>
          </w:p>
        </w:tc>
        <w:tc>
          <w:tcPr>
            <w:tcW w:type="auto" w:w="1728"/>
          </w:tcPr>
          <w:p>
            <w:r>
              <w:t>verb</w:t>
            </w:r>
          </w:p>
        </w:tc>
        <w:tc>
          <w:tcPr>
            <w:tcW w:type="auto" w:w="1728"/>
          </w:tcPr>
          <w:p>
            <w:r>
              <w:t xml:space="preserve">יֵּֽשְׁבוּ֙ </w:t>
            </w:r>
          </w:p>
        </w:tc>
        <w:tc>
          <w:tcPr>
            <w:tcW w:type="auto" w:w="1728"/>
          </w:tcPr>
          <w:p>
            <w:r/>
          </w:p>
        </w:tc>
      </w:tr>
    </w:tbl>
    <w:p>
      <w:r>
        <w:br/>
      </w:r>
    </w:p>
    <w:p>
      <w:pPr>
        <w:pStyle w:val="Reference"/>
      </w:pPr>
      <w:hyperlink r:id="rId1167">
        <w:r>
          <w:rPr/>
          <w:t>329263, Judges 21:2</w:t>
        </w:r>
      </w:hyperlink>
    </w:p>
    <w:p>
      <w:pPr>
        <w:pStyle w:val="Hebrew"/>
      </w:pPr>
      <w:r>
        <w:t xml:space="preserve">וַיֵּ֤שְׁבוּ שָׁם֙ עַד־הָעֶ֔רֶב לִפְנֵ֖י הָאֱלֹהִ֑ים </w:t>
      </w:r>
    </w:p>
    <w:p>
      <w:pPr>
        <w:pStyle w:val="Hebrew"/>
      </w:pPr>
      <w:r>
        <w:rPr>
          <w:color w:val="FF0000"/>
          <w:vertAlign w:val="superscript"/>
          <w:rtl/>
        </w:rPr>
        <w:t>141020</w:t>
      </w:r>
      <w:r>
        <w:rPr>
          <w:rFonts w:ascii="Times New Roman" w:hAnsi="Times New Roman"/>
          <w:color w:val="828282"/>
          <w:rtl/>
        </w:rPr>
        <w:t>וַ</w:t>
      </w:r>
      <w:r>
        <w:rPr>
          <w:color w:val="FF0000"/>
          <w:vertAlign w:val="superscript"/>
          <w:rtl/>
        </w:rPr>
        <w:t>141021</w:t>
      </w:r>
      <w:r>
        <w:rPr>
          <w:rFonts w:ascii="Times New Roman" w:hAnsi="Times New Roman"/>
          <w:color w:val="828282"/>
          <w:rtl/>
        </w:rPr>
        <w:t xml:space="preserve">יֵּ֤שְׁבוּ </w:t>
      </w:r>
      <w:r>
        <w:rPr>
          <w:color w:val="FF0000"/>
          <w:vertAlign w:val="superscript"/>
          <w:rtl/>
        </w:rPr>
        <w:t>141022</w:t>
      </w:r>
      <w:r>
        <w:rPr>
          <w:rFonts w:ascii="Times New Roman" w:hAnsi="Times New Roman"/>
          <w:color w:val="828282"/>
          <w:rtl/>
        </w:rPr>
        <w:t xml:space="preserve">שָׁם֙ </w:t>
      </w:r>
      <w:r>
        <w:rPr>
          <w:color w:val="FF0000"/>
          <w:vertAlign w:val="superscript"/>
          <w:rtl/>
        </w:rPr>
        <w:t>141023</w:t>
      </w:r>
      <w:r>
        <w:rPr>
          <w:rFonts w:ascii="Times New Roman" w:hAnsi="Times New Roman"/>
          <w:color w:val="828282"/>
          <w:rtl/>
        </w:rPr>
        <w:t>עַד־</w:t>
      </w:r>
      <w:r>
        <w:rPr>
          <w:color w:val="FF0000"/>
          <w:vertAlign w:val="superscript"/>
          <w:rtl/>
        </w:rPr>
        <w:t>141024</w:t>
      </w:r>
      <w:r>
        <w:rPr>
          <w:rFonts w:ascii="Times New Roman" w:hAnsi="Times New Roman"/>
          <w:color w:val="828282"/>
          <w:rtl/>
        </w:rPr>
        <w:t>הָ</w:t>
      </w:r>
      <w:r>
        <w:rPr>
          <w:color w:val="FF0000"/>
          <w:vertAlign w:val="superscript"/>
          <w:rtl/>
        </w:rPr>
        <w:t>141025</w:t>
      </w:r>
      <w:r>
        <w:rPr>
          <w:rFonts w:ascii="Times New Roman" w:hAnsi="Times New Roman"/>
          <w:color w:val="828282"/>
          <w:rtl/>
        </w:rPr>
        <w:t xml:space="preserve">עֶ֔רֶב </w:t>
      </w:r>
      <w:r>
        <w:rPr>
          <w:color w:val="FF0000"/>
          <w:vertAlign w:val="superscript"/>
          <w:rtl/>
        </w:rPr>
        <w:t>141026</w:t>
      </w:r>
      <w:r>
        <w:rPr>
          <w:rFonts w:ascii="Times New Roman" w:hAnsi="Times New Roman"/>
          <w:color w:val="828282"/>
          <w:rtl/>
        </w:rPr>
        <w:t>לִ</w:t>
      </w:r>
      <w:r>
        <w:rPr>
          <w:color w:val="FF0000"/>
          <w:vertAlign w:val="superscript"/>
          <w:rtl/>
        </w:rPr>
        <w:t>141027</w:t>
      </w:r>
      <w:r>
        <w:rPr>
          <w:rFonts w:ascii="Times New Roman" w:hAnsi="Times New Roman"/>
          <w:color w:val="828282"/>
          <w:rtl/>
        </w:rPr>
        <w:t xml:space="preserve">פְנֵ֖י </w:t>
      </w:r>
      <w:r>
        <w:rPr>
          <w:color w:val="FF0000"/>
          <w:vertAlign w:val="superscript"/>
          <w:rtl/>
        </w:rPr>
        <w:t>141028</w:t>
      </w:r>
      <w:r>
        <w:rPr>
          <w:rFonts w:ascii="Times New Roman" w:hAnsi="Times New Roman"/>
          <w:color w:val="828282"/>
          <w:rtl/>
        </w:rPr>
        <w:t>הָ</w:t>
      </w:r>
      <w:r>
        <w:rPr>
          <w:color w:val="FF0000"/>
          <w:vertAlign w:val="superscript"/>
          <w:rtl/>
        </w:rPr>
        <w:t>141029</w:t>
      </w:r>
      <w:r>
        <w:rPr>
          <w:rFonts w:ascii="Times New Roman" w:hAnsi="Times New Roman"/>
          <w:color w:val="828282"/>
          <w:rtl/>
        </w:rPr>
        <w:t xml:space="preserve">אֱלֹהִ֑ים </w:t>
      </w:r>
    </w:p>
    <w:p>
      <w:pPr>
        <w:pStyle w:val="Hebrew"/>
      </w:pPr>
      <w:r>
        <w:rPr>
          <w:color w:val="828282"/>
        </w:rPr>
        <w:t xml:space="preserve">וַיָּבֹ֤א הָעָם֙ בֵּֽית־אֵ֔ל וַיֵּ֤שְׁבוּ שָׁם֙ עַד־הָעֶ֔רֶב לִפְנֵ֖י הָאֱלֹהִ֑ים וַיִּשְׂא֣וּ קֹולָ֔ם וַיִּבְכּ֖וּ בְּכִ֥י גָדֹֽול׃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329263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329263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465137</w:t>
            </w:r>
          </w:p>
        </w:tc>
        <w:tc>
          <w:tcPr>
            <w:tcW w:type="auto" w:w="1728"/>
          </w:tcPr>
          <w:p>
            <w:r>
              <w:t>time_phrase</w:t>
            </w:r>
          </w:p>
        </w:tc>
        <w:tc>
          <w:tcPr>
            <w:tcW w:type="auto" w:w="1728"/>
          </w:tcPr>
          <w:p>
            <w:r>
              <w:t xml:space="preserve">עַד־הָעֶ֔רֶב </w:t>
            </w:r>
          </w:p>
        </w:tc>
        <w:tc>
          <w:tcPr>
            <w:tcW w:type="auto" w:w="1728"/>
          </w:tcPr>
          <w:p>
            <w:r/>
          </w:p>
        </w:tc>
      </w:tr>
      <w:tr>
        <w:tc>
          <w:tcPr>
            <w:tcW w:type="auto" w:w="1728"/>
          </w:tcPr>
          <w:p>
            <w:r>
              <w:t>tense</w:t>
            </w:r>
          </w:p>
        </w:tc>
        <w:tc>
          <w:tcPr>
            <w:tcW w:type="auto" w:w="1728"/>
          </w:tcPr>
          <w:p>
            <w:r>
              <w:t>141021</w:t>
            </w:r>
          </w:p>
        </w:tc>
        <w:tc>
          <w:tcPr>
            <w:tcW w:type="auto" w:w="1728"/>
          </w:tcPr>
          <w:p>
            <w:r>
              <w:t>verb</w:t>
            </w:r>
          </w:p>
        </w:tc>
        <w:tc>
          <w:tcPr>
            <w:tcW w:type="auto" w:w="1728"/>
          </w:tcPr>
          <w:p>
            <w:r>
              <w:t xml:space="preserve">יֵּ֤שְׁבוּ </w:t>
            </w:r>
          </w:p>
        </w:tc>
        <w:tc>
          <w:tcPr>
            <w:tcW w:type="auto" w:w="1728"/>
          </w:tcPr>
          <w:p>
            <w:r/>
          </w:p>
        </w:tc>
      </w:tr>
    </w:tbl>
    <w:p>
      <w:r>
        <w:br/>
      </w:r>
    </w:p>
    <w:p>
      <w:pPr>
        <w:pStyle w:val="Reference"/>
      </w:pPr>
      <w:hyperlink r:id="rId1168">
        <w:r>
          <w:rPr/>
          <w:t>329269, Judges 21:3</w:t>
        </w:r>
      </w:hyperlink>
    </w:p>
    <w:p>
      <w:pPr>
        <w:pStyle w:val="Hebrew"/>
      </w:pPr>
      <w:r>
        <w:t xml:space="preserve">לְהִפָּקֵ֥ד הַיֹּ֛ום מִיִּשְׂרָאֵ֖ל שֵׁ֥בֶט אֶחָֽד׃ </w:t>
      </w:r>
    </w:p>
    <w:p>
      <w:pPr>
        <w:pStyle w:val="Hebrew"/>
      </w:pPr>
      <w:r>
        <w:rPr>
          <w:color w:val="FF0000"/>
          <w:vertAlign w:val="superscript"/>
          <w:rtl/>
        </w:rPr>
        <w:t>141047</w:t>
      </w:r>
      <w:r>
        <w:rPr>
          <w:rFonts w:ascii="Times New Roman" w:hAnsi="Times New Roman"/>
          <w:color w:val="828282"/>
          <w:rtl/>
        </w:rPr>
        <w:t>לְ</w:t>
      </w:r>
      <w:r>
        <w:rPr>
          <w:color w:val="FF0000"/>
          <w:vertAlign w:val="superscript"/>
          <w:rtl/>
        </w:rPr>
        <w:t>141048</w:t>
      </w:r>
      <w:r>
        <w:rPr>
          <w:rFonts w:ascii="Times New Roman" w:hAnsi="Times New Roman"/>
          <w:color w:val="828282"/>
          <w:rtl/>
        </w:rPr>
        <w:t xml:space="preserve">הִפָּקֵ֥ד </w:t>
      </w:r>
      <w:r>
        <w:rPr>
          <w:color w:val="FF0000"/>
          <w:vertAlign w:val="superscript"/>
          <w:rtl/>
        </w:rPr>
        <w:t>141049</w:t>
      </w:r>
      <w:r>
        <w:rPr>
          <w:rFonts w:ascii="Times New Roman" w:hAnsi="Times New Roman"/>
          <w:color w:val="828282"/>
          <w:rtl/>
        </w:rPr>
        <w:t>הַ</w:t>
      </w:r>
      <w:r>
        <w:rPr>
          <w:color w:val="FF0000"/>
          <w:vertAlign w:val="superscript"/>
          <w:rtl/>
        </w:rPr>
        <w:t>141050</w:t>
      </w:r>
      <w:r>
        <w:rPr>
          <w:rFonts w:ascii="Times New Roman" w:hAnsi="Times New Roman"/>
          <w:color w:val="828282"/>
          <w:rtl/>
        </w:rPr>
        <w:t xml:space="preserve">יֹּ֛ום </w:t>
      </w:r>
      <w:r>
        <w:rPr>
          <w:color w:val="FF0000"/>
          <w:vertAlign w:val="superscript"/>
          <w:rtl/>
        </w:rPr>
        <w:t>141051</w:t>
      </w:r>
      <w:r>
        <w:rPr>
          <w:rFonts w:ascii="Times New Roman" w:hAnsi="Times New Roman"/>
          <w:color w:val="828282"/>
          <w:rtl/>
        </w:rPr>
        <w:t>מִ</w:t>
      </w:r>
      <w:r>
        <w:rPr>
          <w:color w:val="FF0000"/>
          <w:vertAlign w:val="superscript"/>
          <w:rtl/>
        </w:rPr>
        <w:t>141052</w:t>
      </w:r>
      <w:r>
        <w:rPr>
          <w:rFonts w:ascii="Times New Roman" w:hAnsi="Times New Roman"/>
          <w:color w:val="828282"/>
          <w:rtl/>
        </w:rPr>
        <w:t xml:space="preserve">יִּשְׂרָאֵ֖ל </w:t>
      </w:r>
      <w:r>
        <w:rPr>
          <w:color w:val="FF0000"/>
          <w:vertAlign w:val="superscript"/>
          <w:rtl/>
        </w:rPr>
        <w:t>141053</w:t>
      </w:r>
      <w:r>
        <w:rPr>
          <w:rFonts w:ascii="Times New Roman" w:hAnsi="Times New Roman"/>
          <w:color w:val="828282"/>
          <w:rtl/>
        </w:rPr>
        <w:t xml:space="preserve">שֵׁ֥בֶט </w:t>
      </w:r>
      <w:r>
        <w:rPr>
          <w:color w:val="FF0000"/>
          <w:vertAlign w:val="superscript"/>
          <w:rtl/>
        </w:rPr>
        <w:t>141054</w:t>
      </w:r>
      <w:r>
        <w:rPr>
          <w:rFonts w:ascii="Times New Roman" w:hAnsi="Times New Roman"/>
          <w:color w:val="828282"/>
          <w:rtl/>
        </w:rPr>
        <w:t xml:space="preserve">אֶחָֽד׃ </w:t>
      </w:r>
    </w:p>
    <w:p>
      <w:pPr>
        <w:pStyle w:val="Hebrew"/>
      </w:pPr>
      <w:r>
        <w:rPr>
          <w:color w:val="828282"/>
        </w:rPr>
        <w:t xml:space="preserve">וַיֹּ֣אמְר֔וּ לָמָ֗ה יְהוָה֙ אֱלֹהֵ֣י יִשְׂרָאֵ֔ל הָ֥יְתָה זֹ֖את בְּיִשְׂרָאֵ֑ל לְהִפָּקֵ֥ד הַיֹּ֛ום מִיִּשְׂרָאֵ֖ל שֵׁ֥בֶט אֶחָֽד׃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329269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329269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465152</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141048</w:t>
            </w:r>
          </w:p>
        </w:tc>
        <w:tc>
          <w:tcPr>
            <w:tcW w:type="auto" w:w="1728"/>
          </w:tcPr>
          <w:p>
            <w:r>
              <w:t>verb</w:t>
            </w:r>
          </w:p>
        </w:tc>
        <w:tc>
          <w:tcPr>
            <w:tcW w:type="auto" w:w="1728"/>
          </w:tcPr>
          <w:p>
            <w:r>
              <w:t xml:space="preserve">הִפָּקֵ֥ד </w:t>
            </w:r>
          </w:p>
        </w:tc>
        <w:tc>
          <w:tcPr>
            <w:tcW w:type="auto" w:w="1728"/>
          </w:tcPr>
          <w:p>
            <w:r/>
          </w:p>
        </w:tc>
      </w:tr>
    </w:tbl>
    <w:p>
      <w:r>
        <w:br/>
      </w:r>
    </w:p>
    <w:p>
      <w:pPr>
        <w:pStyle w:val="Reference"/>
      </w:pPr>
      <w:hyperlink r:id="rId1169">
        <w:r>
          <w:rPr/>
          <w:t>329270, Judges 21:4</w:t>
        </w:r>
      </w:hyperlink>
    </w:p>
    <w:p>
      <w:pPr>
        <w:pStyle w:val="Hebrew"/>
      </w:pPr>
      <w:r>
        <w:t xml:space="preserve">וַֽיְהִי֙ מִֽמָּחֳרָ֔ת </w:t>
      </w:r>
    </w:p>
    <w:p>
      <w:pPr>
        <w:pStyle w:val="Hebrew"/>
      </w:pPr>
      <w:r>
        <w:rPr>
          <w:color w:val="FF0000"/>
          <w:vertAlign w:val="superscript"/>
          <w:rtl/>
        </w:rPr>
        <w:t>141055</w:t>
      </w:r>
      <w:r>
        <w:rPr>
          <w:rFonts w:ascii="Times New Roman" w:hAnsi="Times New Roman"/>
          <w:color w:val="828282"/>
          <w:rtl/>
        </w:rPr>
        <w:t>וַֽ</w:t>
      </w:r>
      <w:r>
        <w:rPr>
          <w:color w:val="FF0000"/>
          <w:vertAlign w:val="superscript"/>
          <w:rtl/>
        </w:rPr>
        <w:t>141056</w:t>
      </w:r>
      <w:r>
        <w:rPr>
          <w:rFonts w:ascii="Times New Roman" w:hAnsi="Times New Roman"/>
          <w:color w:val="828282"/>
          <w:rtl/>
        </w:rPr>
        <w:t xml:space="preserve">יְהִי֙ </w:t>
      </w:r>
      <w:r>
        <w:rPr>
          <w:color w:val="FF0000"/>
          <w:vertAlign w:val="superscript"/>
          <w:rtl/>
        </w:rPr>
        <w:t>141057</w:t>
      </w:r>
      <w:r>
        <w:rPr>
          <w:rFonts w:ascii="Times New Roman" w:hAnsi="Times New Roman"/>
          <w:color w:val="828282"/>
          <w:rtl/>
        </w:rPr>
        <w:t>מִֽ</w:t>
      </w:r>
      <w:r>
        <w:rPr>
          <w:color w:val="FF0000"/>
          <w:vertAlign w:val="superscript"/>
          <w:rtl/>
        </w:rPr>
        <w:t>141058</w:t>
      </w:r>
      <w:r>
        <w:rPr>
          <w:rFonts w:ascii="Times New Roman" w:hAnsi="Times New Roman"/>
          <w:color w:val="828282"/>
          <w:rtl/>
        </w:rPr>
        <w:t xml:space="preserve">מָּחֳרָ֔ת </w:t>
      </w:r>
    </w:p>
    <w:p>
      <w:pPr>
        <w:pStyle w:val="Hebrew"/>
      </w:pPr>
      <w:r>
        <w:rPr>
          <w:color w:val="828282"/>
        </w:rPr>
        <w:t xml:space="preserve">וַֽיְהִי֙ מִֽמָּחֳרָ֔ת וַיַּשְׁכִּ֣ימוּ הָעָ֔ם וַיִּבְנוּ־שָׁ֖ם מִזְבֵּ֑חַ וַיַּעֲל֥וּ עֹלֹ֖ות וּשְׁלָמִֽים׃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329270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329270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465157</w:t>
            </w:r>
          </w:p>
        </w:tc>
        <w:tc>
          <w:tcPr>
            <w:tcW w:type="auto" w:w="1728"/>
          </w:tcPr>
          <w:p>
            <w:r>
              <w:t>time_phrase</w:t>
            </w:r>
          </w:p>
        </w:tc>
        <w:tc>
          <w:tcPr>
            <w:tcW w:type="auto" w:w="1728"/>
          </w:tcPr>
          <w:p>
            <w:r>
              <w:t xml:space="preserve">מִֽמָּחֳרָ֔ת </w:t>
            </w:r>
          </w:p>
        </w:tc>
        <w:tc>
          <w:tcPr>
            <w:tcW w:type="auto" w:w="1728"/>
          </w:tcPr>
          <w:p>
            <w:r/>
          </w:p>
        </w:tc>
      </w:tr>
      <w:tr>
        <w:tc>
          <w:tcPr>
            <w:tcW w:type="auto" w:w="1728"/>
          </w:tcPr>
          <w:p>
            <w:r>
              <w:t>tense</w:t>
            </w:r>
          </w:p>
        </w:tc>
        <w:tc>
          <w:tcPr>
            <w:tcW w:type="auto" w:w="1728"/>
          </w:tcPr>
          <w:p>
            <w:r>
              <w:t>141056</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170">
        <w:r>
          <w:rPr/>
          <w:t>329283, Judges 21:6</w:t>
        </w:r>
      </w:hyperlink>
    </w:p>
    <w:p>
      <w:pPr>
        <w:pStyle w:val="Hebrew"/>
      </w:pPr>
      <w:r>
        <w:t xml:space="preserve">נִגְדַּ֥ע הַיֹּ֛ום שֵׁ֥בֶט אֶחָ֖ד מִיִּשְׂרָאֵֽל׃ </w:t>
      </w:r>
    </w:p>
    <w:p>
      <w:pPr>
        <w:pStyle w:val="Hebrew"/>
      </w:pPr>
      <w:r>
        <w:rPr>
          <w:color w:val="FF0000"/>
          <w:vertAlign w:val="superscript"/>
          <w:rtl/>
        </w:rPr>
        <w:t>141116</w:t>
      </w:r>
      <w:r>
        <w:rPr>
          <w:rFonts w:ascii="Times New Roman" w:hAnsi="Times New Roman"/>
          <w:color w:val="828282"/>
          <w:rtl/>
        </w:rPr>
        <w:t xml:space="preserve">נִגְדַּ֥ע </w:t>
      </w:r>
      <w:r>
        <w:rPr>
          <w:color w:val="FF0000"/>
          <w:vertAlign w:val="superscript"/>
          <w:rtl/>
        </w:rPr>
        <w:t>141117</w:t>
      </w:r>
      <w:r>
        <w:rPr>
          <w:rFonts w:ascii="Times New Roman" w:hAnsi="Times New Roman"/>
          <w:color w:val="828282"/>
          <w:rtl/>
        </w:rPr>
        <w:t>הַ</w:t>
      </w:r>
      <w:r>
        <w:rPr>
          <w:color w:val="FF0000"/>
          <w:vertAlign w:val="superscript"/>
          <w:rtl/>
        </w:rPr>
        <w:t>141118</w:t>
      </w:r>
      <w:r>
        <w:rPr>
          <w:rFonts w:ascii="Times New Roman" w:hAnsi="Times New Roman"/>
          <w:color w:val="828282"/>
          <w:rtl/>
        </w:rPr>
        <w:t xml:space="preserve">יֹּ֛ום </w:t>
      </w:r>
      <w:r>
        <w:rPr>
          <w:color w:val="FF0000"/>
          <w:vertAlign w:val="superscript"/>
          <w:rtl/>
        </w:rPr>
        <w:t>141119</w:t>
      </w:r>
      <w:r>
        <w:rPr>
          <w:rFonts w:ascii="Times New Roman" w:hAnsi="Times New Roman"/>
          <w:color w:val="828282"/>
          <w:rtl/>
        </w:rPr>
        <w:t xml:space="preserve">שֵׁ֥בֶט </w:t>
      </w:r>
      <w:r>
        <w:rPr>
          <w:color w:val="FF0000"/>
          <w:vertAlign w:val="superscript"/>
          <w:rtl/>
        </w:rPr>
        <w:t>141120</w:t>
      </w:r>
      <w:r>
        <w:rPr>
          <w:rFonts w:ascii="Times New Roman" w:hAnsi="Times New Roman"/>
          <w:color w:val="828282"/>
          <w:rtl/>
        </w:rPr>
        <w:t xml:space="preserve">אֶחָ֖ד </w:t>
      </w:r>
      <w:r>
        <w:rPr>
          <w:color w:val="FF0000"/>
          <w:vertAlign w:val="superscript"/>
          <w:rtl/>
        </w:rPr>
        <w:t>141121</w:t>
      </w:r>
      <w:r>
        <w:rPr>
          <w:rFonts w:ascii="Times New Roman" w:hAnsi="Times New Roman"/>
          <w:color w:val="828282"/>
          <w:rtl/>
        </w:rPr>
        <w:t>מִ</w:t>
      </w:r>
      <w:r>
        <w:rPr>
          <w:color w:val="FF0000"/>
          <w:vertAlign w:val="superscript"/>
          <w:rtl/>
        </w:rPr>
        <w:t>141122</w:t>
      </w:r>
      <w:r>
        <w:rPr>
          <w:rFonts w:ascii="Times New Roman" w:hAnsi="Times New Roman"/>
          <w:color w:val="828282"/>
          <w:rtl/>
        </w:rPr>
        <w:t xml:space="preserve">יִּשְׂרָאֵֽל׃ </w:t>
      </w:r>
    </w:p>
    <w:p>
      <w:pPr>
        <w:pStyle w:val="Hebrew"/>
      </w:pPr>
      <w:r>
        <w:rPr>
          <w:color w:val="828282"/>
        </w:rPr>
        <w:t xml:space="preserve">וַיִּנָּֽחֲמוּ֙ בְּנֵ֣י יִשְׂרָאֵ֔ל אֶל־בִּנְיָמִ֖ן אָחִ֑יו וַיֹּ֣אמְר֔וּ נִגְדַּ֥ע הַיֹּ֛ום שֵׁ֥בֶט אֶחָ֖ד מִיִּשְׂרָאֵֽל׃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329283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329283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465196</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141116</w:t>
            </w:r>
          </w:p>
        </w:tc>
        <w:tc>
          <w:tcPr>
            <w:tcW w:type="auto" w:w="1728"/>
          </w:tcPr>
          <w:p>
            <w:r>
              <w:t>verb</w:t>
            </w:r>
          </w:p>
        </w:tc>
        <w:tc>
          <w:tcPr>
            <w:tcW w:type="auto" w:w="1728"/>
          </w:tcPr>
          <w:p>
            <w:r>
              <w:t xml:space="preserve">נִגְדַּ֥ע </w:t>
            </w:r>
          </w:p>
        </w:tc>
        <w:tc>
          <w:tcPr>
            <w:tcW w:type="auto" w:w="1728"/>
          </w:tcPr>
          <w:p>
            <w:r/>
          </w:p>
        </w:tc>
      </w:tr>
    </w:tbl>
    <w:p>
      <w:r>
        <w:br/>
      </w:r>
    </w:p>
    <w:p>
      <w:pPr>
        <w:pStyle w:val="Reference"/>
      </w:pPr>
      <w:hyperlink r:id="rId1171">
        <w:r>
          <w:rPr/>
          <w:t>329312, Judges 21:14</w:t>
        </w:r>
      </w:hyperlink>
    </w:p>
    <w:p>
      <w:pPr>
        <w:pStyle w:val="Hebrew"/>
      </w:pPr>
      <w:r>
        <w:t xml:space="preserve">וַיָּ֤שָׁב בִּנְיָמִן֙ בָּעֵ֣ת הַהִ֔יא </w:t>
      </w:r>
    </w:p>
    <w:p>
      <w:pPr>
        <w:pStyle w:val="Hebrew"/>
      </w:pPr>
      <w:r>
        <w:rPr>
          <w:color w:val="FF0000"/>
          <w:vertAlign w:val="superscript"/>
          <w:rtl/>
        </w:rPr>
        <w:t>141280</w:t>
      </w:r>
      <w:r>
        <w:rPr>
          <w:rFonts w:ascii="Times New Roman" w:hAnsi="Times New Roman"/>
          <w:color w:val="828282"/>
          <w:rtl/>
        </w:rPr>
        <w:t>וַ</w:t>
      </w:r>
      <w:r>
        <w:rPr>
          <w:color w:val="FF0000"/>
          <w:vertAlign w:val="superscript"/>
          <w:rtl/>
        </w:rPr>
        <w:t>141281</w:t>
      </w:r>
      <w:r>
        <w:rPr>
          <w:rFonts w:ascii="Times New Roman" w:hAnsi="Times New Roman"/>
          <w:color w:val="828282"/>
          <w:rtl/>
        </w:rPr>
        <w:t xml:space="preserve">יָּ֤שָׁב </w:t>
      </w:r>
      <w:r>
        <w:rPr>
          <w:color w:val="FF0000"/>
          <w:vertAlign w:val="superscript"/>
          <w:rtl/>
        </w:rPr>
        <w:t>141282</w:t>
      </w:r>
      <w:r>
        <w:rPr>
          <w:rFonts w:ascii="Times New Roman" w:hAnsi="Times New Roman"/>
          <w:color w:val="828282"/>
          <w:rtl/>
        </w:rPr>
        <w:t xml:space="preserve">בִּנְיָמִן֙ </w:t>
      </w:r>
      <w:r>
        <w:rPr>
          <w:color w:val="FF0000"/>
          <w:vertAlign w:val="superscript"/>
          <w:rtl/>
        </w:rPr>
        <w:t>141283</w:t>
      </w:r>
      <w:r>
        <w:rPr>
          <w:rFonts w:ascii="Times New Roman" w:hAnsi="Times New Roman"/>
          <w:color w:val="828282"/>
          <w:rtl/>
        </w:rPr>
        <w:t>בָּ</w:t>
      </w:r>
      <w:r>
        <w:rPr>
          <w:color w:val="FF0000"/>
          <w:vertAlign w:val="superscript"/>
          <w:rtl/>
        </w:rPr>
        <w:t>141284</w:t>
      </w:r>
      <w:r>
        <w:rPr>
          <w:rFonts w:ascii="Times New Roman" w:hAnsi="Times New Roman"/>
          <w:color w:val="828282"/>
          <w:rtl/>
        </w:rPr>
      </w:r>
      <w:r>
        <w:rPr>
          <w:color w:val="FF0000"/>
          <w:vertAlign w:val="superscript"/>
          <w:rtl/>
        </w:rPr>
        <w:t>141285</w:t>
      </w:r>
      <w:r>
        <w:rPr>
          <w:rFonts w:ascii="Times New Roman" w:hAnsi="Times New Roman"/>
          <w:color w:val="828282"/>
          <w:rtl/>
        </w:rPr>
        <w:t xml:space="preserve">עֵ֣ת </w:t>
      </w:r>
      <w:r>
        <w:rPr>
          <w:color w:val="FF0000"/>
          <w:vertAlign w:val="superscript"/>
          <w:rtl/>
        </w:rPr>
        <w:t>141286</w:t>
      </w:r>
      <w:r>
        <w:rPr>
          <w:rFonts w:ascii="Times New Roman" w:hAnsi="Times New Roman"/>
          <w:color w:val="828282"/>
          <w:rtl/>
        </w:rPr>
        <w:t>הַ</w:t>
      </w:r>
      <w:r>
        <w:rPr>
          <w:color w:val="FF0000"/>
          <w:vertAlign w:val="superscript"/>
          <w:rtl/>
        </w:rPr>
        <w:t>141287</w:t>
      </w:r>
      <w:r>
        <w:rPr>
          <w:rFonts w:ascii="Times New Roman" w:hAnsi="Times New Roman"/>
          <w:color w:val="828282"/>
          <w:rtl/>
        </w:rPr>
        <w:t xml:space="preserve">הִ֔יא </w:t>
      </w:r>
    </w:p>
    <w:p>
      <w:pPr>
        <w:pStyle w:val="Hebrew"/>
      </w:pPr>
      <w:r>
        <w:rPr>
          <w:color w:val="828282"/>
        </w:rPr>
        <w:t xml:space="preserve">וַיָּ֤שָׁב בִּנְיָמִן֙ בָּעֵ֣ת הַהִ֔יא וַיִּתְּנ֤וּ לָהֶם֙ הַנָּשִׁ֔ים אֲשֶׁ֣ר חִיּ֔וּ מִנְּשֵׁ֖י יָבֵ֣שׁ גִּלְעָ֑ד וְלֹֽא־מָצְא֥וּ לָהֶ֖ם כֵּֽן׃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329312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329312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465288</w:t>
            </w:r>
          </w:p>
        </w:tc>
        <w:tc>
          <w:tcPr>
            <w:tcW w:type="auto" w:w="1728"/>
          </w:tcPr>
          <w:p>
            <w:r>
              <w:t>time_phrase</w:t>
            </w:r>
          </w:p>
        </w:tc>
        <w:tc>
          <w:tcPr>
            <w:tcW w:type="auto" w:w="1728"/>
          </w:tcPr>
          <w:p>
            <w:r>
              <w:t xml:space="preserve">בָּעֵ֣ת הַהִ֔יא </w:t>
            </w:r>
          </w:p>
        </w:tc>
        <w:tc>
          <w:tcPr>
            <w:tcW w:type="auto" w:w="1728"/>
          </w:tcPr>
          <w:p>
            <w:r/>
          </w:p>
        </w:tc>
      </w:tr>
      <w:tr>
        <w:tc>
          <w:tcPr>
            <w:tcW w:type="auto" w:w="1728"/>
          </w:tcPr>
          <w:p>
            <w:r>
              <w:t>tense</w:t>
            </w:r>
          </w:p>
        </w:tc>
        <w:tc>
          <w:tcPr>
            <w:tcW w:type="auto" w:w="1728"/>
          </w:tcPr>
          <w:p>
            <w:r>
              <w:t>141281</w:t>
            </w:r>
          </w:p>
        </w:tc>
        <w:tc>
          <w:tcPr>
            <w:tcW w:type="auto" w:w="1728"/>
          </w:tcPr>
          <w:p>
            <w:r>
              <w:t>verb</w:t>
            </w:r>
          </w:p>
        </w:tc>
        <w:tc>
          <w:tcPr>
            <w:tcW w:type="auto" w:w="1728"/>
          </w:tcPr>
          <w:p>
            <w:r>
              <w:t xml:space="preserve">יָּ֤שָׁב </w:t>
            </w:r>
          </w:p>
        </w:tc>
        <w:tc>
          <w:tcPr>
            <w:tcW w:type="auto" w:w="1728"/>
          </w:tcPr>
          <w:p>
            <w:r/>
          </w:p>
        </w:tc>
      </w:tr>
    </w:tbl>
    <w:p>
      <w:r>
        <w:br/>
      </w:r>
    </w:p>
    <w:p>
      <w:pPr>
        <w:pStyle w:val="Reference"/>
      </w:pPr>
      <w:hyperlink r:id="rId1172">
        <w:r>
          <w:rPr/>
          <w:t>329331, Judges 21:19</w:t>
        </w:r>
      </w:hyperlink>
    </w:p>
    <w:p>
      <w:pPr>
        <w:pStyle w:val="Hebrew"/>
      </w:pPr>
      <w:r>
        <w:t xml:space="preserve">הִנֵּה֩ חַג־יְהוָ֨ה בְּשִׁלֹ֜ו מִיָּמִ֣ים׀ יָמִ֗ימָה </w:t>
      </w:r>
    </w:p>
    <w:p>
      <w:pPr>
        <w:pStyle w:val="Hebrew"/>
      </w:pPr>
      <w:r>
        <w:rPr>
          <w:color w:val="FF0000"/>
          <w:vertAlign w:val="superscript"/>
          <w:rtl/>
        </w:rPr>
        <w:t>141369</w:t>
      </w:r>
      <w:r>
        <w:rPr>
          <w:rFonts w:ascii="Times New Roman" w:hAnsi="Times New Roman"/>
          <w:color w:val="828282"/>
          <w:rtl/>
        </w:rPr>
        <w:t xml:space="preserve">הִנֵּה֩ </w:t>
      </w:r>
      <w:r>
        <w:rPr>
          <w:color w:val="FF0000"/>
          <w:vertAlign w:val="superscript"/>
          <w:rtl/>
        </w:rPr>
        <w:t>141370</w:t>
      </w:r>
      <w:r>
        <w:rPr>
          <w:rFonts w:ascii="Times New Roman" w:hAnsi="Times New Roman"/>
          <w:color w:val="828282"/>
          <w:rtl/>
        </w:rPr>
        <w:t>חַג־</w:t>
      </w:r>
      <w:r>
        <w:rPr>
          <w:color w:val="FF0000"/>
          <w:vertAlign w:val="superscript"/>
          <w:rtl/>
        </w:rPr>
        <w:t>141371</w:t>
      </w:r>
      <w:r>
        <w:rPr>
          <w:rFonts w:ascii="Times New Roman" w:hAnsi="Times New Roman"/>
          <w:color w:val="828282"/>
          <w:rtl/>
        </w:rPr>
        <w:t xml:space="preserve">יְהוָ֨ה </w:t>
      </w:r>
      <w:r>
        <w:rPr>
          <w:color w:val="FF0000"/>
          <w:vertAlign w:val="superscript"/>
          <w:rtl/>
        </w:rPr>
        <w:t>141372</w:t>
      </w:r>
      <w:r>
        <w:rPr>
          <w:rFonts w:ascii="Times New Roman" w:hAnsi="Times New Roman"/>
          <w:color w:val="828282"/>
          <w:rtl/>
        </w:rPr>
        <w:t>בְּ</w:t>
      </w:r>
      <w:r>
        <w:rPr>
          <w:color w:val="FF0000"/>
          <w:vertAlign w:val="superscript"/>
          <w:rtl/>
        </w:rPr>
        <w:t>141373</w:t>
      </w:r>
      <w:r>
        <w:rPr>
          <w:rFonts w:ascii="Times New Roman" w:hAnsi="Times New Roman"/>
          <w:color w:val="828282"/>
          <w:rtl/>
        </w:rPr>
        <w:t xml:space="preserve">שִׁלֹ֜ו </w:t>
      </w:r>
      <w:r>
        <w:rPr>
          <w:color w:val="FF0000"/>
          <w:vertAlign w:val="superscript"/>
          <w:rtl/>
        </w:rPr>
        <w:t>141374</w:t>
      </w:r>
      <w:r>
        <w:rPr>
          <w:rFonts w:ascii="Times New Roman" w:hAnsi="Times New Roman"/>
          <w:color w:val="828282"/>
          <w:rtl/>
        </w:rPr>
        <w:t>מִ</w:t>
      </w:r>
      <w:r>
        <w:rPr>
          <w:color w:val="FF0000"/>
          <w:vertAlign w:val="superscript"/>
          <w:rtl/>
        </w:rPr>
        <w:t>141375</w:t>
      </w:r>
      <w:r>
        <w:rPr>
          <w:rFonts w:ascii="Times New Roman" w:hAnsi="Times New Roman"/>
          <w:color w:val="828282"/>
          <w:rtl/>
        </w:rPr>
        <w:t xml:space="preserve">יָּמִ֣ים׀ </w:t>
      </w:r>
      <w:r>
        <w:rPr>
          <w:color w:val="FF0000"/>
          <w:vertAlign w:val="superscript"/>
          <w:rtl/>
        </w:rPr>
        <w:t>141376</w:t>
      </w:r>
      <w:r>
        <w:rPr>
          <w:rFonts w:ascii="Times New Roman" w:hAnsi="Times New Roman"/>
          <w:color w:val="828282"/>
          <w:rtl/>
        </w:rPr>
        <w:t xml:space="preserve">יָמִ֗ימָה </w:t>
      </w:r>
    </w:p>
    <w:p>
      <w:pPr>
        <w:pStyle w:val="Hebrew"/>
      </w:pPr>
      <w:r>
        <w:rPr>
          <w:color w:val="828282"/>
        </w:rPr>
        <w:t xml:space="preserve">וַיֹּאמְר֡וּ הִנֵּה֩ חַג־יְהוָ֨ה בְּשִׁלֹ֜ו מִיָּמִ֣ים׀ יָמִ֗ימָה אֲשֶׁ֞ר מִצְּפֹ֤ונָה לְבֵֽית־אֵל֙ מִזְרְחָ֣ה הַשֶּׁ֔מֶשׁ לִמְסִלָּ֔ה הָעֹלָ֥ה מִבֵּֽית־אֵ֖ל שְׁכֶ֑מָה וּמִנֶּ֖גֶב לִלְבֹונָֽה׃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329331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329331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465351</w:t>
            </w:r>
          </w:p>
        </w:tc>
        <w:tc>
          <w:tcPr>
            <w:tcW w:type="auto" w:w="1728"/>
          </w:tcPr>
          <w:p>
            <w:r>
              <w:t>time_phrase</w:t>
            </w:r>
          </w:p>
        </w:tc>
        <w:tc>
          <w:tcPr>
            <w:tcW w:type="auto" w:w="1728"/>
          </w:tcPr>
          <w:p>
            <w:r>
              <w:t xml:space="preserve">מִיָּמִ֣ים׀ יָמִ֗ימָה </w:t>
            </w:r>
          </w:p>
        </w:tc>
        <w:tc>
          <w:tcPr>
            <w:tcW w:type="auto" w:w="1728"/>
          </w:tcPr>
          <w:p>
            <w:r/>
          </w:p>
        </w:tc>
      </w:tr>
    </w:tbl>
    <w:p>
      <w:r>
        <w:br/>
      </w:r>
    </w:p>
    <w:p>
      <w:pPr>
        <w:pStyle w:val="Reference"/>
      </w:pPr>
      <w:hyperlink r:id="rId1173">
        <w:r>
          <w:rPr/>
          <w:t>329351, Judges 21:22</w:t>
        </w:r>
      </w:hyperlink>
    </w:p>
    <w:p>
      <w:pPr>
        <w:pStyle w:val="Hebrew"/>
      </w:pPr>
      <w:r>
        <w:t xml:space="preserve">כִּ֣י לֹ֥א אַתֶּ֛ם נְתַתֶּ֥ם לָהֶ֖ם כָּעֵ֥ת </w:t>
      </w:r>
    </w:p>
    <w:p>
      <w:pPr>
        <w:pStyle w:val="Hebrew"/>
      </w:pPr>
      <w:r>
        <w:rPr>
          <w:color w:val="FF0000"/>
          <w:vertAlign w:val="superscript"/>
          <w:rtl/>
        </w:rPr>
        <w:t>141463</w:t>
      </w:r>
      <w:r>
        <w:rPr>
          <w:rFonts w:ascii="Times New Roman" w:hAnsi="Times New Roman"/>
          <w:color w:val="828282"/>
          <w:rtl/>
        </w:rPr>
        <w:t xml:space="preserve">כִּ֣י </w:t>
      </w:r>
      <w:r>
        <w:rPr>
          <w:color w:val="FF0000"/>
          <w:vertAlign w:val="superscript"/>
          <w:rtl/>
        </w:rPr>
        <w:t>141464</w:t>
      </w:r>
      <w:r>
        <w:rPr>
          <w:rFonts w:ascii="Times New Roman" w:hAnsi="Times New Roman"/>
          <w:color w:val="828282"/>
          <w:rtl/>
        </w:rPr>
        <w:t xml:space="preserve">לֹ֥א </w:t>
      </w:r>
      <w:r>
        <w:rPr>
          <w:color w:val="FF0000"/>
          <w:vertAlign w:val="superscript"/>
          <w:rtl/>
        </w:rPr>
        <w:t>141465</w:t>
      </w:r>
      <w:r>
        <w:rPr>
          <w:rFonts w:ascii="Times New Roman" w:hAnsi="Times New Roman"/>
          <w:color w:val="828282"/>
          <w:rtl/>
        </w:rPr>
        <w:t xml:space="preserve">אַתֶּ֛ם </w:t>
      </w:r>
      <w:r>
        <w:rPr>
          <w:color w:val="FF0000"/>
          <w:vertAlign w:val="superscript"/>
          <w:rtl/>
        </w:rPr>
        <w:t>141466</w:t>
      </w:r>
      <w:r>
        <w:rPr>
          <w:rFonts w:ascii="Times New Roman" w:hAnsi="Times New Roman"/>
          <w:color w:val="828282"/>
          <w:rtl/>
        </w:rPr>
        <w:t xml:space="preserve">נְתַתֶּ֥ם </w:t>
      </w:r>
      <w:r>
        <w:rPr>
          <w:color w:val="FF0000"/>
          <w:vertAlign w:val="superscript"/>
          <w:rtl/>
        </w:rPr>
        <w:t>141467</w:t>
      </w:r>
      <w:r>
        <w:rPr>
          <w:rFonts w:ascii="Times New Roman" w:hAnsi="Times New Roman"/>
          <w:color w:val="828282"/>
          <w:rtl/>
        </w:rPr>
        <w:t xml:space="preserve">לָהֶ֖ם </w:t>
      </w:r>
      <w:r>
        <w:rPr>
          <w:color w:val="FF0000"/>
          <w:vertAlign w:val="superscript"/>
          <w:rtl/>
        </w:rPr>
        <w:t>141468</w:t>
      </w:r>
      <w:r>
        <w:rPr>
          <w:rFonts w:ascii="Times New Roman" w:hAnsi="Times New Roman"/>
          <w:color w:val="828282"/>
          <w:rtl/>
        </w:rPr>
        <w:t>כָּ</w:t>
      </w:r>
      <w:r>
        <w:rPr>
          <w:color w:val="FF0000"/>
          <w:vertAlign w:val="superscript"/>
          <w:rtl/>
        </w:rPr>
        <w:t>141469</w:t>
      </w:r>
      <w:r>
        <w:rPr>
          <w:rFonts w:ascii="Times New Roman" w:hAnsi="Times New Roman"/>
          <w:color w:val="828282"/>
          <w:rtl/>
        </w:rPr>
      </w:r>
      <w:r>
        <w:rPr>
          <w:color w:val="FF0000"/>
          <w:vertAlign w:val="superscript"/>
          <w:rtl/>
        </w:rPr>
        <w:t>141470</w:t>
      </w:r>
      <w:r>
        <w:rPr>
          <w:rFonts w:ascii="Times New Roman" w:hAnsi="Times New Roman"/>
          <w:color w:val="828282"/>
          <w:rtl/>
        </w:rPr>
        <w:t xml:space="preserve">עֵ֥ת </w:t>
      </w:r>
    </w:p>
    <w:p>
      <w:pPr>
        <w:pStyle w:val="Hebrew"/>
      </w:pPr>
      <w:r>
        <w:rPr>
          <w:color w:val="828282"/>
        </w:rPr>
        <w:t xml:space="preserve">וְהָיָ֡ה כִּֽי־יָבֹ֣אוּ אֲבֹותָם֩ אֹ֨ו אֲחֵיהֶ֜ם לָרִ֣יב ׀ אֵלֵ֗ינוּ וְאָמַ֤רְנוּ אֲלֵיהֶם֙ חָנּ֣וּנוּ אֹותָ֔ם כִּ֣י לֹ֥א לָקַ֛חְנוּ אִ֥ישׁ אִשְׁתֹּ֖ו בַּמִּלְחָמָ֑ה כִּ֣י לֹ֥א אַתֶּ֛ם נְתַתֶּ֥ם לָהֶ֖ם כָּעֵ֥ת תֶּאְשָֽׁמוּ׃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329351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329351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465410</w:t>
            </w:r>
          </w:p>
        </w:tc>
        <w:tc>
          <w:tcPr>
            <w:tcW w:type="auto" w:w="1728"/>
          </w:tcPr>
          <w:p>
            <w:r>
              <w:t>time_phrase</w:t>
            </w:r>
          </w:p>
        </w:tc>
        <w:tc>
          <w:tcPr>
            <w:tcW w:type="auto" w:w="1728"/>
          </w:tcPr>
          <w:p>
            <w:r>
              <w:t xml:space="preserve">כָּעֵ֥ת </w:t>
            </w:r>
          </w:p>
        </w:tc>
        <w:tc>
          <w:tcPr>
            <w:tcW w:type="auto" w:w="1728"/>
          </w:tcPr>
          <w:p>
            <w:r/>
          </w:p>
        </w:tc>
      </w:tr>
      <w:tr>
        <w:tc>
          <w:tcPr>
            <w:tcW w:type="auto" w:w="1728"/>
          </w:tcPr>
          <w:p>
            <w:r>
              <w:t>tense</w:t>
            </w:r>
          </w:p>
        </w:tc>
        <w:tc>
          <w:tcPr>
            <w:tcW w:type="auto" w:w="1728"/>
          </w:tcPr>
          <w:p>
            <w:r>
              <w:t>141466</w:t>
            </w:r>
          </w:p>
        </w:tc>
        <w:tc>
          <w:tcPr>
            <w:tcW w:type="auto" w:w="1728"/>
          </w:tcPr>
          <w:p>
            <w:r>
              <w:t>verb</w:t>
            </w:r>
          </w:p>
        </w:tc>
        <w:tc>
          <w:tcPr>
            <w:tcW w:type="auto" w:w="1728"/>
          </w:tcPr>
          <w:p>
            <w:r>
              <w:t xml:space="preserve">נְתַתֶּ֥ם </w:t>
            </w:r>
          </w:p>
        </w:tc>
        <w:tc>
          <w:tcPr>
            <w:tcW w:type="auto" w:w="1728"/>
          </w:tcPr>
          <w:p>
            <w:r/>
          </w:p>
        </w:tc>
      </w:tr>
    </w:tbl>
    <w:p>
      <w:r>
        <w:br/>
      </w:r>
    </w:p>
    <w:p>
      <w:pPr>
        <w:pStyle w:val="Reference"/>
      </w:pPr>
      <w:hyperlink r:id="rId1174">
        <w:r>
          <w:rPr/>
          <w:t>329360, Judges 21:24</w:t>
        </w:r>
      </w:hyperlink>
    </w:p>
    <w:p>
      <w:pPr>
        <w:pStyle w:val="Hebrew"/>
      </w:pPr>
      <w:r>
        <w:t xml:space="preserve">וַיִּתְהַלְּכ֨וּ מִשָּׁ֤ם בְּנֵֽי־יִשְׂרָאֵל֙ בָּעֵ֣ת הַהִ֔יא </w:t>
      </w:r>
    </w:p>
    <w:p>
      <w:pPr>
        <w:pStyle w:val="Hebrew"/>
      </w:pPr>
      <w:r>
        <w:rPr>
          <w:color w:val="FF0000"/>
          <w:vertAlign w:val="superscript"/>
          <w:rtl/>
        </w:rPr>
        <w:t>141501</w:t>
      </w:r>
      <w:r>
        <w:rPr>
          <w:rFonts w:ascii="Times New Roman" w:hAnsi="Times New Roman"/>
          <w:color w:val="828282"/>
          <w:rtl/>
        </w:rPr>
        <w:t>וַ</w:t>
      </w:r>
      <w:r>
        <w:rPr>
          <w:color w:val="FF0000"/>
          <w:vertAlign w:val="superscript"/>
          <w:rtl/>
        </w:rPr>
        <w:t>141502</w:t>
      </w:r>
      <w:r>
        <w:rPr>
          <w:rFonts w:ascii="Times New Roman" w:hAnsi="Times New Roman"/>
          <w:color w:val="828282"/>
          <w:rtl/>
        </w:rPr>
        <w:t xml:space="preserve">יִּתְהַלְּכ֨וּ </w:t>
      </w:r>
      <w:r>
        <w:rPr>
          <w:color w:val="FF0000"/>
          <w:vertAlign w:val="superscript"/>
          <w:rtl/>
        </w:rPr>
        <w:t>141503</w:t>
      </w:r>
      <w:r>
        <w:rPr>
          <w:rFonts w:ascii="Times New Roman" w:hAnsi="Times New Roman"/>
          <w:color w:val="828282"/>
          <w:rtl/>
        </w:rPr>
        <w:t>מִ</w:t>
      </w:r>
      <w:r>
        <w:rPr>
          <w:color w:val="FF0000"/>
          <w:vertAlign w:val="superscript"/>
          <w:rtl/>
        </w:rPr>
        <w:t>141504</w:t>
      </w:r>
      <w:r>
        <w:rPr>
          <w:rFonts w:ascii="Times New Roman" w:hAnsi="Times New Roman"/>
          <w:color w:val="828282"/>
          <w:rtl/>
        </w:rPr>
        <w:t xml:space="preserve">שָּׁ֤ם </w:t>
      </w:r>
      <w:r>
        <w:rPr>
          <w:color w:val="FF0000"/>
          <w:vertAlign w:val="superscript"/>
          <w:rtl/>
        </w:rPr>
        <w:t>141505</w:t>
      </w:r>
      <w:r>
        <w:rPr>
          <w:rFonts w:ascii="Times New Roman" w:hAnsi="Times New Roman"/>
          <w:color w:val="828282"/>
          <w:rtl/>
        </w:rPr>
        <w:t>בְּנֵֽי־</w:t>
      </w:r>
      <w:r>
        <w:rPr>
          <w:color w:val="FF0000"/>
          <w:vertAlign w:val="superscript"/>
          <w:rtl/>
        </w:rPr>
        <w:t>141506</w:t>
      </w:r>
      <w:r>
        <w:rPr>
          <w:rFonts w:ascii="Times New Roman" w:hAnsi="Times New Roman"/>
          <w:color w:val="828282"/>
          <w:rtl/>
        </w:rPr>
        <w:t xml:space="preserve">יִשְׂרָאֵל֙ </w:t>
      </w:r>
      <w:r>
        <w:rPr>
          <w:color w:val="FF0000"/>
          <w:vertAlign w:val="superscript"/>
          <w:rtl/>
        </w:rPr>
        <w:t>141507</w:t>
      </w:r>
      <w:r>
        <w:rPr>
          <w:rFonts w:ascii="Times New Roman" w:hAnsi="Times New Roman"/>
          <w:color w:val="828282"/>
          <w:rtl/>
        </w:rPr>
        <w:t>בָּ</w:t>
      </w:r>
      <w:r>
        <w:rPr>
          <w:color w:val="FF0000"/>
          <w:vertAlign w:val="superscript"/>
          <w:rtl/>
        </w:rPr>
        <w:t>141508</w:t>
      </w:r>
      <w:r>
        <w:rPr>
          <w:rFonts w:ascii="Times New Roman" w:hAnsi="Times New Roman"/>
          <w:color w:val="828282"/>
          <w:rtl/>
        </w:rPr>
      </w:r>
      <w:r>
        <w:rPr>
          <w:color w:val="FF0000"/>
          <w:vertAlign w:val="superscript"/>
          <w:rtl/>
        </w:rPr>
        <w:t>141509</w:t>
      </w:r>
      <w:r>
        <w:rPr>
          <w:rFonts w:ascii="Times New Roman" w:hAnsi="Times New Roman"/>
          <w:color w:val="828282"/>
          <w:rtl/>
        </w:rPr>
        <w:t xml:space="preserve">עֵ֣ת </w:t>
      </w:r>
      <w:r>
        <w:rPr>
          <w:color w:val="FF0000"/>
          <w:vertAlign w:val="superscript"/>
          <w:rtl/>
        </w:rPr>
        <w:t>141510</w:t>
      </w:r>
      <w:r>
        <w:rPr>
          <w:rFonts w:ascii="Times New Roman" w:hAnsi="Times New Roman"/>
          <w:color w:val="828282"/>
          <w:rtl/>
        </w:rPr>
        <w:t>הַ</w:t>
      </w:r>
      <w:r>
        <w:rPr>
          <w:color w:val="FF0000"/>
          <w:vertAlign w:val="superscript"/>
          <w:rtl/>
        </w:rPr>
        <w:t>141511</w:t>
      </w:r>
      <w:r>
        <w:rPr>
          <w:rFonts w:ascii="Times New Roman" w:hAnsi="Times New Roman"/>
          <w:color w:val="828282"/>
          <w:rtl/>
        </w:rPr>
        <w:t xml:space="preserve">הִ֔יא </w:t>
      </w:r>
    </w:p>
    <w:p>
      <w:pPr>
        <w:pStyle w:val="Hebrew"/>
      </w:pPr>
      <w:r>
        <w:rPr>
          <w:color w:val="828282"/>
        </w:rPr>
        <w:t xml:space="preserve">וַיִּתְהַלְּכ֨וּ מִשָּׁ֤ם בְּנֵֽי־יִשְׂרָאֵל֙ בָּעֵ֣ת הַהִ֔יא אִ֥ישׁ לְשִׁבְטֹ֖ו וּלְמִשְׁפַּחְתֹּ֑ו וַיֵּצְא֣וּ מִשָּׁ֔ם אִ֖ישׁ לְנַחֲלָתֹֽו׃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329360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329360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465438</w:t>
            </w:r>
          </w:p>
        </w:tc>
        <w:tc>
          <w:tcPr>
            <w:tcW w:type="auto" w:w="1728"/>
          </w:tcPr>
          <w:p>
            <w:r>
              <w:t>time_phrase</w:t>
            </w:r>
          </w:p>
        </w:tc>
        <w:tc>
          <w:tcPr>
            <w:tcW w:type="auto" w:w="1728"/>
          </w:tcPr>
          <w:p>
            <w:r>
              <w:t xml:space="preserve">בָּעֵ֣ת הַהִ֔יא </w:t>
            </w:r>
          </w:p>
        </w:tc>
        <w:tc>
          <w:tcPr>
            <w:tcW w:type="auto" w:w="1728"/>
          </w:tcPr>
          <w:p>
            <w:r/>
          </w:p>
        </w:tc>
      </w:tr>
      <w:tr>
        <w:tc>
          <w:tcPr>
            <w:tcW w:type="auto" w:w="1728"/>
          </w:tcPr>
          <w:p>
            <w:r>
              <w:t>tense</w:t>
            </w:r>
          </w:p>
        </w:tc>
        <w:tc>
          <w:tcPr>
            <w:tcW w:type="auto" w:w="1728"/>
          </w:tcPr>
          <w:p>
            <w:r>
              <w:t>141502</w:t>
            </w:r>
          </w:p>
        </w:tc>
        <w:tc>
          <w:tcPr>
            <w:tcW w:type="auto" w:w="1728"/>
          </w:tcPr>
          <w:p>
            <w:r>
              <w:t>verb</w:t>
            </w:r>
          </w:p>
        </w:tc>
        <w:tc>
          <w:tcPr>
            <w:tcW w:type="auto" w:w="1728"/>
          </w:tcPr>
          <w:p>
            <w:r>
              <w:t xml:space="preserve">יִּתְהַלְּכ֨וּ </w:t>
            </w:r>
          </w:p>
        </w:tc>
        <w:tc>
          <w:tcPr>
            <w:tcW w:type="auto" w:w="1728"/>
          </w:tcPr>
          <w:p>
            <w:r/>
          </w:p>
        </w:tc>
      </w:tr>
    </w:tbl>
    <w:p>
      <w:r>
        <w:br/>
      </w:r>
    </w:p>
    <w:p>
      <w:pPr>
        <w:pStyle w:val="Reference"/>
      </w:pPr>
      <w:hyperlink r:id="rId1175">
        <w:r>
          <w:rPr/>
          <w:t>329364, Judges 21:25</w:t>
        </w:r>
      </w:hyperlink>
    </w:p>
    <w:p>
      <w:pPr>
        <w:pStyle w:val="Hebrew"/>
      </w:pPr>
      <w:r>
        <w:t xml:space="preserve">בַּיָּמִ֣ים הָהֵ֔ם אֵ֥ין מֶ֖לֶךְ בְּיִשְׂרָאֵ֑ל </w:t>
      </w:r>
    </w:p>
    <w:p>
      <w:pPr>
        <w:pStyle w:val="Hebrew"/>
      </w:pPr>
      <w:r>
        <w:rPr>
          <w:color w:val="FF0000"/>
          <w:vertAlign w:val="superscript"/>
          <w:rtl/>
        </w:rPr>
        <w:t>141525</w:t>
      </w:r>
      <w:r>
        <w:rPr>
          <w:rFonts w:ascii="Times New Roman" w:hAnsi="Times New Roman"/>
          <w:color w:val="828282"/>
          <w:rtl/>
        </w:rPr>
        <w:t>בַּ</w:t>
      </w:r>
      <w:r>
        <w:rPr>
          <w:color w:val="FF0000"/>
          <w:vertAlign w:val="superscript"/>
          <w:rtl/>
        </w:rPr>
        <w:t>141526</w:t>
      </w:r>
      <w:r>
        <w:rPr>
          <w:rFonts w:ascii="Times New Roman" w:hAnsi="Times New Roman"/>
          <w:color w:val="828282"/>
          <w:rtl/>
        </w:rPr>
      </w:r>
      <w:r>
        <w:rPr>
          <w:color w:val="FF0000"/>
          <w:vertAlign w:val="superscript"/>
          <w:rtl/>
        </w:rPr>
        <w:t>141527</w:t>
      </w:r>
      <w:r>
        <w:rPr>
          <w:rFonts w:ascii="Times New Roman" w:hAnsi="Times New Roman"/>
          <w:color w:val="828282"/>
          <w:rtl/>
        </w:rPr>
        <w:t xml:space="preserve">יָּמִ֣ים </w:t>
      </w:r>
      <w:r>
        <w:rPr>
          <w:color w:val="FF0000"/>
          <w:vertAlign w:val="superscript"/>
          <w:rtl/>
        </w:rPr>
        <w:t>141528</w:t>
      </w:r>
      <w:r>
        <w:rPr>
          <w:rFonts w:ascii="Times New Roman" w:hAnsi="Times New Roman"/>
          <w:color w:val="828282"/>
          <w:rtl/>
        </w:rPr>
        <w:t>הָ</w:t>
      </w:r>
      <w:r>
        <w:rPr>
          <w:color w:val="FF0000"/>
          <w:vertAlign w:val="superscript"/>
          <w:rtl/>
        </w:rPr>
        <w:t>141529</w:t>
      </w:r>
      <w:r>
        <w:rPr>
          <w:rFonts w:ascii="Times New Roman" w:hAnsi="Times New Roman"/>
          <w:color w:val="828282"/>
          <w:rtl/>
        </w:rPr>
        <w:t xml:space="preserve">הֵ֔ם </w:t>
      </w:r>
      <w:r>
        <w:rPr>
          <w:color w:val="FF0000"/>
          <w:vertAlign w:val="superscript"/>
          <w:rtl/>
        </w:rPr>
        <w:t>141530</w:t>
      </w:r>
      <w:r>
        <w:rPr>
          <w:rFonts w:ascii="Times New Roman" w:hAnsi="Times New Roman"/>
          <w:color w:val="828282"/>
          <w:rtl/>
        </w:rPr>
        <w:t xml:space="preserve">אֵ֥ין </w:t>
      </w:r>
      <w:r>
        <w:rPr>
          <w:color w:val="FF0000"/>
          <w:vertAlign w:val="superscript"/>
          <w:rtl/>
        </w:rPr>
        <w:t>141531</w:t>
      </w:r>
      <w:r>
        <w:rPr>
          <w:rFonts w:ascii="Times New Roman" w:hAnsi="Times New Roman"/>
          <w:color w:val="828282"/>
          <w:rtl/>
        </w:rPr>
        <w:t xml:space="preserve">מֶ֖לֶךְ </w:t>
      </w:r>
      <w:r>
        <w:rPr>
          <w:color w:val="FF0000"/>
          <w:vertAlign w:val="superscript"/>
          <w:rtl/>
        </w:rPr>
        <w:t>141532</w:t>
      </w:r>
      <w:r>
        <w:rPr>
          <w:rFonts w:ascii="Times New Roman" w:hAnsi="Times New Roman"/>
          <w:color w:val="828282"/>
          <w:rtl/>
        </w:rPr>
        <w:t>בְּ</w:t>
      </w:r>
      <w:r>
        <w:rPr>
          <w:color w:val="FF0000"/>
          <w:vertAlign w:val="superscript"/>
          <w:rtl/>
        </w:rPr>
        <w:t>141533</w:t>
      </w:r>
      <w:r>
        <w:rPr>
          <w:rFonts w:ascii="Times New Roman" w:hAnsi="Times New Roman"/>
          <w:color w:val="828282"/>
          <w:rtl/>
        </w:rPr>
        <w:t xml:space="preserve">יִשְׂרָאֵ֑ל </w:t>
      </w:r>
    </w:p>
    <w:p>
      <w:pPr>
        <w:pStyle w:val="Hebrew"/>
      </w:pPr>
      <w:r>
        <w:rPr>
          <w:color w:val="828282"/>
        </w:rPr>
        <w:t xml:space="preserve">בַּיָּמִ֣ים הָהֵ֔ם אֵ֥ין מֶ֖לֶךְ בְּיִשְׂרָאֵ֑ל אִ֛ישׁ הַיָּשָׁ֥ר בְּעֵינָ֖יו יַעֲשֶֽׂה׃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329364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329364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465446</w:t>
            </w:r>
          </w:p>
        </w:tc>
        <w:tc>
          <w:tcPr>
            <w:tcW w:type="auto" w:w="1728"/>
          </w:tcPr>
          <w:p>
            <w:r>
              <w:t>time_phrase</w:t>
            </w:r>
          </w:p>
        </w:tc>
        <w:tc>
          <w:tcPr>
            <w:tcW w:type="auto" w:w="1728"/>
          </w:tcPr>
          <w:p>
            <w:r>
              <w:t xml:space="preserve">בַּיָּמִ֣ים הָהֵ֔ם </w:t>
            </w:r>
          </w:p>
        </w:tc>
        <w:tc>
          <w:tcPr>
            <w:tcW w:type="auto" w:w="1728"/>
          </w:tcPr>
          <w:p>
            <w:r/>
          </w:p>
        </w:tc>
      </w:tr>
    </w:tbl>
    <w:p>
      <w:r>
        <w:br/>
      </w:r>
    </w:p>
    <w:p>
      <w:pPr>
        <w:pStyle w:val="Reference"/>
      </w:pPr>
      <w:hyperlink r:id="rId1176">
        <w:r>
          <w:rPr/>
          <w:t>329375, 1_Samuel 1:3</w:t>
        </w:r>
      </w:hyperlink>
    </w:p>
    <w:p>
      <w:pPr>
        <w:pStyle w:val="Hebrew"/>
      </w:pPr>
      <w:r>
        <w:t xml:space="preserve">וְעָלָה֩ הָאִ֨ישׁ הַה֤וּא מֵֽעִירֹו֙ מִיָּמִ֣ים׀ יָמִ֔ימָה </w:t>
      </w:r>
    </w:p>
    <w:p>
      <w:pPr>
        <w:pStyle w:val="Hebrew"/>
      </w:pPr>
      <w:r>
        <w:rPr>
          <w:color w:val="FF0000"/>
          <w:vertAlign w:val="superscript"/>
          <w:rtl/>
        </w:rPr>
        <w:t>141585</w:t>
      </w:r>
      <w:r>
        <w:rPr>
          <w:rFonts w:ascii="Times New Roman" w:hAnsi="Times New Roman"/>
          <w:color w:val="828282"/>
          <w:rtl/>
        </w:rPr>
        <w:t>וְ</w:t>
      </w:r>
      <w:r>
        <w:rPr>
          <w:color w:val="FF0000"/>
          <w:vertAlign w:val="superscript"/>
          <w:rtl/>
        </w:rPr>
        <w:t>141586</w:t>
      </w:r>
      <w:r>
        <w:rPr>
          <w:rFonts w:ascii="Times New Roman" w:hAnsi="Times New Roman"/>
          <w:color w:val="828282"/>
          <w:rtl/>
        </w:rPr>
        <w:t xml:space="preserve">עָלָה֩ </w:t>
      </w:r>
      <w:r>
        <w:rPr>
          <w:color w:val="FF0000"/>
          <w:vertAlign w:val="superscript"/>
          <w:rtl/>
        </w:rPr>
        <w:t>141587</w:t>
      </w:r>
      <w:r>
        <w:rPr>
          <w:rFonts w:ascii="Times New Roman" w:hAnsi="Times New Roman"/>
          <w:color w:val="828282"/>
          <w:rtl/>
        </w:rPr>
        <w:t>הָ</w:t>
      </w:r>
      <w:r>
        <w:rPr>
          <w:color w:val="FF0000"/>
          <w:vertAlign w:val="superscript"/>
          <w:rtl/>
        </w:rPr>
        <w:t>141588</w:t>
      </w:r>
      <w:r>
        <w:rPr>
          <w:rFonts w:ascii="Times New Roman" w:hAnsi="Times New Roman"/>
          <w:color w:val="828282"/>
          <w:rtl/>
        </w:rPr>
        <w:t xml:space="preserve">אִ֨ישׁ </w:t>
      </w:r>
      <w:r>
        <w:rPr>
          <w:color w:val="FF0000"/>
          <w:vertAlign w:val="superscript"/>
          <w:rtl/>
        </w:rPr>
        <w:t>141589</w:t>
      </w:r>
      <w:r>
        <w:rPr>
          <w:rFonts w:ascii="Times New Roman" w:hAnsi="Times New Roman"/>
          <w:color w:val="828282"/>
          <w:rtl/>
        </w:rPr>
        <w:t>הַ</w:t>
      </w:r>
      <w:r>
        <w:rPr>
          <w:color w:val="FF0000"/>
          <w:vertAlign w:val="superscript"/>
          <w:rtl/>
        </w:rPr>
        <w:t>141590</w:t>
      </w:r>
      <w:r>
        <w:rPr>
          <w:rFonts w:ascii="Times New Roman" w:hAnsi="Times New Roman"/>
          <w:color w:val="828282"/>
          <w:rtl/>
        </w:rPr>
        <w:t xml:space="preserve">ה֤וּא </w:t>
      </w:r>
      <w:r>
        <w:rPr>
          <w:color w:val="FF0000"/>
          <w:vertAlign w:val="superscript"/>
          <w:rtl/>
        </w:rPr>
        <w:t>141591</w:t>
      </w:r>
      <w:r>
        <w:rPr>
          <w:rFonts w:ascii="Times New Roman" w:hAnsi="Times New Roman"/>
          <w:color w:val="828282"/>
          <w:rtl/>
        </w:rPr>
        <w:t>מֵֽ</w:t>
      </w:r>
      <w:r>
        <w:rPr>
          <w:color w:val="FF0000"/>
          <w:vertAlign w:val="superscript"/>
          <w:rtl/>
        </w:rPr>
        <w:t>141592</w:t>
      </w:r>
      <w:r>
        <w:rPr>
          <w:rFonts w:ascii="Times New Roman" w:hAnsi="Times New Roman"/>
          <w:color w:val="828282"/>
          <w:rtl/>
        </w:rPr>
        <w:t xml:space="preserve">עִירֹו֙ </w:t>
      </w:r>
      <w:r>
        <w:rPr>
          <w:color w:val="FF0000"/>
          <w:vertAlign w:val="superscript"/>
          <w:rtl/>
        </w:rPr>
        <w:t>141593</w:t>
      </w:r>
      <w:r>
        <w:rPr>
          <w:rFonts w:ascii="Times New Roman" w:hAnsi="Times New Roman"/>
          <w:color w:val="828282"/>
          <w:rtl/>
        </w:rPr>
        <w:t>מִ</w:t>
      </w:r>
      <w:r>
        <w:rPr>
          <w:color w:val="FF0000"/>
          <w:vertAlign w:val="superscript"/>
          <w:rtl/>
        </w:rPr>
        <w:t>141594</w:t>
      </w:r>
      <w:r>
        <w:rPr>
          <w:rFonts w:ascii="Times New Roman" w:hAnsi="Times New Roman"/>
          <w:color w:val="828282"/>
          <w:rtl/>
        </w:rPr>
        <w:t xml:space="preserve">יָּמִ֣ים׀ </w:t>
      </w:r>
      <w:r>
        <w:rPr>
          <w:color w:val="FF0000"/>
          <w:vertAlign w:val="superscript"/>
          <w:rtl/>
        </w:rPr>
        <w:t>141595</w:t>
      </w:r>
      <w:r>
        <w:rPr>
          <w:rFonts w:ascii="Times New Roman" w:hAnsi="Times New Roman"/>
          <w:color w:val="828282"/>
          <w:rtl/>
        </w:rPr>
        <w:t xml:space="preserve">יָמִ֔ימָה </w:t>
      </w:r>
    </w:p>
    <w:p>
      <w:pPr>
        <w:pStyle w:val="Hebrew"/>
      </w:pPr>
      <w:r>
        <w:rPr>
          <w:color w:val="828282"/>
        </w:rPr>
        <w:t xml:space="preserve">וְעָלָה֩ הָאִ֨ישׁ הַה֤וּא מֵֽעִירֹו֙ מִיָּמִ֣ים׀ יָמִ֔ימָה לְהִֽשְׁתַּחֲוֹ֧ת וְלִזְבֹּ֛חַ לַיהוָ֥ה צְבָאֹ֖ות בְּשִׁלֹ֑ה וְשָׁ֞ם שְׁנֵ֣י בְנֵֽי־עֵלִ֗י חָפְנִי֙ וּפִ֣נְחָ֔ס כֹּהֲנִ֖ים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329375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329375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465481</w:t>
            </w:r>
          </w:p>
        </w:tc>
        <w:tc>
          <w:tcPr>
            <w:tcW w:type="auto" w:w="1728"/>
          </w:tcPr>
          <w:p>
            <w:r>
              <w:t>time_phrase</w:t>
            </w:r>
          </w:p>
        </w:tc>
        <w:tc>
          <w:tcPr>
            <w:tcW w:type="auto" w:w="1728"/>
          </w:tcPr>
          <w:p>
            <w:r>
              <w:t xml:space="preserve">מִיָּמִ֣ים׀ יָמִ֔ימָה </w:t>
            </w:r>
          </w:p>
        </w:tc>
        <w:tc>
          <w:tcPr>
            <w:tcW w:type="auto" w:w="1728"/>
          </w:tcPr>
          <w:p>
            <w:r/>
          </w:p>
        </w:tc>
      </w:tr>
      <w:tr>
        <w:tc>
          <w:tcPr>
            <w:tcW w:type="auto" w:w="1728"/>
          </w:tcPr>
          <w:p>
            <w:r>
              <w:t>tense</w:t>
            </w:r>
          </w:p>
        </w:tc>
        <w:tc>
          <w:tcPr>
            <w:tcW w:type="auto" w:w="1728"/>
          </w:tcPr>
          <w:p>
            <w:r>
              <w:t>141586</w:t>
            </w:r>
          </w:p>
        </w:tc>
        <w:tc>
          <w:tcPr>
            <w:tcW w:type="auto" w:w="1728"/>
          </w:tcPr>
          <w:p>
            <w:r>
              <w:t>verb</w:t>
            </w:r>
          </w:p>
        </w:tc>
        <w:tc>
          <w:tcPr>
            <w:tcW w:type="auto" w:w="1728"/>
          </w:tcPr>
          <w:p>
            <w:r>
              <w:t xml:space="preserve">עָלָה֩ </w:t>
            </w:r>
          </w:p>
        </w:tc>
        <w:tc>
          <w:tcPr>
            <w:tcW w:type="auto" w:w="1728"/>
          </w:tcPr>
          <w:p>
            <w:r/>
          </w:p>
        </w:tc>
      </w:tr>
    </w:tbl>
    <w:p>
      <w:r>
        <w:br/>
      </w:r>
    </w:p>
    <w:p>
      <w:pPr>
        <w:pStyle w:val="Reference"/>
      </w:pPr>
      <w:hyperlink r:id="rId1177">
        <w:r>
          <w:rPr/>
          <w:t>329379, 1_Samuel 1:4</w:t>
        </w:r>
      </w:hyperlink>
    </w:p>
    <w:p>
      <w:pPr>
        <w:pStyle w:val="Hebrew"/>
      </w:pPr>
      <w:r>
        <w:t xml:space="preserve">וַיְהִ֣י הַיֹּ֔ום </w:t>
      </w:r>
    </w:p>
    <w:p>
      <w:pPr>
        <w:pStyle w:val="Hebrew"/>
      </w:pPr>
      <w:r>
        <w:rPr>
          <w:color w:val="FF0000"/>
          <w:vertAlign w:val="superscript"/>
          <w:rtl/>
        </w:rPr>
        <w:t>141617</w:t>
      </w:r>
      <w:r>
        <w:rPr>
          <w:rFonts w:ascii="Times New Roman" w:hAnsi="Times New Roman"/>
          <w:color w:val="828282"/>
          <w:rtl/>
        </w:rPr>
        <w:t>וַ</w:t>
      </w:r>
      <w:r>
        <w:rPr>
          <w:color w:val="FF0000"/>
          <w:vertAlign w:val="superscript"/>
          <w:rtl/>
        </w:rPr>
        <w:t>141618</w:t>
      </w:r>
      <w:r>
        <w:rPr>
          <w:rFonts w:ascii="Times New Roman" w:hAnsi="Times New Roman"/>
          <w:color w:val="828282"/>
          <w:rtl/>
        </w:rPr>
        <w:t xml:space="preserve">יְהִ֣י </w:t>
      </w:r>
      <w:r>
        <w:rPr>
          <w:color w:val="FF0000"/>
          <w:vertAlign w:val="superscript"/>
          <w:rtl/>
        </w:rPr>
        <w:t>141619</w:t>
      </w:r>
      <w:r>
        <w:rPr>
          <w:rFonts w:ascii="Times New Roman" w:hAnsi="Times New Roman"/>
          <w:color w:val="828282"/>
          <w:rtl/>
        </w:rPr>
        <w:t>הַ</w:t>
      </w:r>
      <w:r>
        <w:rPr>
          <w:color w:val="FF0000"/>
          <w:vertAlign w:val="superscript"/>
          <w:rtl/>
        </w:rPr>
        <w:t>141620</w:t>
      </w:r>
      <w:r>
        <w:rPr>
          <w:rFonts w:ascii="Times New Roman" w:hAnsi="Times New Roman"/>
          <w:color w:val="828282"/>
          <w:rtl/>
        </w:rPr>
        <w:t xml:space="preserve">יֹּ֔ום </w:t>
      </w:r>
    </w:p>
    <w:p>
      <w:pPr>
        <w:pStyle w:val="Hebrew"/>
      </w:pPr>
      <w:r>
        <w:rPr>
          <w:color w:val="828282"/>
        </w:rPr>
        <w:t xml:space="preserve">וַיְהִ֣י הַיֹּ֔ום וַיִּזְבַּ֖ח אֶלְקָנָ֑ה וְנָתַ֞ן לִפְנִנָּ֣ה אִשְׁתֹּ֗ו וּֽלְכָל־בָּנֶ֛יהָ וּבְנֹותֶ֖יהָ מָנֹֽות׃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329379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329379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465493</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141618</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178">
        <w:r>
          <w:rPr/>
          <w:t>329388, 1_Samuel 1:7</w:t>
        </w:r>
      </w:hyperlink>
    </w:p>
    <w:p>
      <w:pPr>
        <w:pStyle w:val="Hebrew"/>
      </w:pPr>
      <w:r>
        <w:t xml:space="preserve">וְכֵ֨ן יַעֲשֶׂ֜ה שָׁנָ֣ה בְשָׁנָ֗ה </w:t>
      </w:r>
    </w:p>
    <w:p>
      <w:pPr>
        <w:pStyle w:val="Hebrew"/>
      </w:pPr>
      <w:r>
        <w:rPr>
          <w:color w:val="FF0000"/>
          <w:vertAlign w:val="superscript"/>
          <w:rtl/>
        </w:rPr>
        <w:t>141664</w:t>
      </w:r>
      <w:r>
        <w:rPr>
          <w:rFonts w:ascii="Times New Roman" w:hAnsi="Times New Roman"/>
          <w:color w:val="828282"/>
          <w:rtl/>
        </w:rPr>
        <w:t>וְ</w:t>
      </w:r>
      <w:r>
        <w:rPr>
          <w:color w:val="FF0000"/>
          <w:vertAlign w:val="superscript"/>
          <w:rtl/>
        </w:rPr>
        <w:t>141665</w:t>
      </w:r>
      <w:r>
        <w:rPr>
          <w:rFonts w:ascii="Times New Roman" w:hAnsi="Times New Roman"/>
          <w:color w:val="828282"/>
          <w:rtl/>
        </w:rPr>
        <w:t xml:space="preserve">כֵ֨ן </w:t>
      </w:r>
      <w:r>
        <w:rPr>
          <w:color w:val="FF0000"/>
          <w:vertAlign w:val="superscript"/>
          <w:rtl/>
        </w:rPr>
        <w:t>141666</w:t>
      </w:r>
      <w:r>
        <w:rPr>
          <w:rFonts w:ascii="Times New Roman" w:hAnsi="Times New Roman"/>
          <w:color w:val="828282"/>
          <w:rtl/>
        </w:rPr>
        <w:t xml:space="preserve">יַעֲשֶׂ֜ה </w:t>
      </w:r>
      <w:r>
        <w:rPr>
          <w:color w:val="FF0000"/>
          <w:vertAlign w:val="superscript"/>
          <w:rtl/>
        </w:rPr>
        <w:t>141667</w:t>
      </w:r>
      <w:r>
        <w:rPr>
          <w:rFonts w:ascii="Times New Roman" w:hAnsi="Times New Roman"/>
          <w:color w:val="828282"/>
          <w:rtl/>
        </w:rPr>
        <w:t xml:space="preserve">שָׁנָ֣ה </w:t>
      </w:r>
      <w:r>
        <w:rPr>
          <w:color w:val="FF0000"/>
          <w:vertAlign w:val="superscript"/>
          <w:rtl/>
        </w:rPr>
        <w:t>141668</w:t>
      </w:r>
      <w:r>
        <w:rPr>
          <w:rFonts w:ascii="Times New Roman" w:hAnsi="Times New Roman"/>
          <w:color w:val="828282"/>
          <w:rtl/>
        </w:rPr>
        <w:t>בְ</w:t>
      </w:r>
      <w:r>
        <w:rPr>
          <w:color w:val="FF0000"/>
          <w:vertAlign w:val="superscript"/>
          <w:rtl/>
        </w:rPr>
        <w:t>141669</w:t>
      </w:r>
      <w:r>
        <w:rPr>
          <w:rFonts w:ascii="Times New Roman" w:hAnsi="Times New Roman"/>
          <w:color w:val="828282"/>
          <w:rtl/>
        </w:rPr>
        <w:t xml:space="preserve">שָׁנָ֗ה </w:t>
      </w:r>
    </w:p>
    <w:p>
      <w:pPr>
        <w:pStyle w:val="Hebrew"/>
      </w:pPr>
      <w:r>
        <w:rPr>
          <w:color w:val="828282"/>
        </w:rPr>
        <w:t xml:space="preserve">וְכֵ֨ן יַעֲשֶׂ֜ה שָׁנָ֣ה בְשָׁנָ֗ה מִדֵּ֤י עֲלֹתָהּ֙ בְּבֵ֣ית יְהוָ֔ה כֵּ֖ן תַּכְעִסֶ֑נָּה וַתִּבְכֶּ֖ה וְלֹ֥א תֹאכַֽל׃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329388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329388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465524</w:t>
            </w:r>
          </w:p>
        </w:tc>
        <w:tc>
          <w:tcPr>
            <w:tcW w:type="auto" w:w="1728"/>
          </w:tcPr>
          <w:p>
            <w:r>
              <w:t>time_phrase</w:t>
            </w:r>
          </w:p>
        </w:tc>
        <w:tc>
          <w:tcPr>
            <w:tcW w:type="auto" w:w="1728"/>
          </w:tcPr>
          <w:p>
            <w:r>
              <w:t xml:space="preserve">שָׁנָ֣ה בְשָׁנָ֗ה </w:t>
            </w:r>
          </w:p>
        </w:tc>
        <w:tc>
          <w:tcPr>
            <w:tcW w:type="auto" w:w="1728"/>
          </w:tcPr>
          <w:p>
            <w:r/>
          </w:p>
        </w:tc>
      </w:tr>
      <w:tr>
        <w:tc>
          <w:tcPr>
            <w:tcW w:type="auto" w:w="1728"/>
          </w:tcPr>
          <w:p>
            <w:r>
              <w:t>tense</w:t>
            </w:r>
          </w:p>
        </w:tc>
        <w:tc>
          <w:tcPr>
            <w:tcW w:type="auto" w:w="1728"/>
          </w:tcPr>
          <w:p>
            <w:r>
              <w:t>141666</w:t>
            </w:r>
          </w:p>
        </w:tc>
        <w:tc>
          <w:tcPr>
            <w:tcW w:type="auto" w:w="1728"/>
          </w:tcPr>
          <w:p>
            <w:r>
              <w:t>verb</w:t>
            </w:r>
          </w:p>
        </w:tc>
        <w:tc>
          <w:tcPr>
            <w:tcW w:type="auto" w:w="1728"/>
          </w:tcPr>
          <w:p>
            <w:r>
              <w:t xml:space="preserve">יַעֲשֶׂ֜ה </w:t>
            </w:r>
          </w:p>
        </w:tc>
        <w:tc>
          <w:tcPr>
            <w:tcW w:type="auto" w:w="1728"/>
          </w:tcPr>
          <w:p>
            <w:r/>
          </w:p>
        </w:tc>
      </w:tr>
    </w:tbl>
    <w:p>
      <w:r>
        <w:br/>
      </w:r>
    </w:p>
    <w:p>
      <w:pPr>
        <w:pStyle w:val="Reference"/>
      </w:pPr>
      <w:hyperlink r:id="rId1179">
        <w:r>
          <w:rPr/>
          <w:t>329413, 1_Samuel 1:11</w:t>
        </w:r>
      </w:hyperlink>
    </w:p>
    <w:p>
      <w:pPr>
        <w:pStyle w:val="Hebrew"/>
      </w:pPr>
      <w:r>
        <w:t xml:space="preserve">וּנְתַתִּ֤יו לַֽיהוָה֙ כָּל־יְמֵ֣י חַיָּ֔יו </w:t>
      </w:r>
    </w:p>
    <w:p>
      <w:pPr>
        <w:pStyle w:val="Hebrew"/>
      </w:pPr>
      <w:r>
        <w:rPr>
          <w:color w:val="FF0000"/>
          <w:vertAlign w:val="superscript"/>
          <w:rtl/>
        </w:rPr>
        <w:t>141766</w:t>
      </w:r>
      <w:r>
        <w:rPr>
          <w:rFonts w:ascii="Times New Roman" w:hAnsi="Times New Roman"/>
          <w:color w:val="828282"/>
          <w:rtl/>
        </w:rPr>
        <w:t>וּ</w:t>
      </w:r>
      <w:r>
        <w:rPr>
          <w:color w:val="FF0000"/>
          <w:vertAlign w:val="superscript"/>
          <w:rtl/>
        </w:rPr>
        <w:t>141767</w:t>
      </w:r>
      <w:r>
        <w:rPr>
          <w:rFonts w:ascii="Times New Roman" w:hAnsi="Times New Roman"/>
          <w:color w:val="828282"/>
          <w:rtl/>
        </w:rPr>
        <w:t xml:space="preserve">נְתַתִּ֤יו </w:t>
      </w:r>
      <w:r>
        <w:rPr>
          <w:color w:val="FF0000"/>
          <w:vertAlign w:val="superscript"/>
          <w:rtl/>
        </w:rPr>
        <w:t>141768</w:t>
      </w:r>
      <w:r>
        <w:rPr>
          <w:rFonts w:ascii="Times New Roman" w:hAnsi="Times New Roman"/>
          <w:color w:val="828282"/>
          <w:rtl/>
        </w:rPr>
        <w:t>לַֽ</w:t>
      </w:r>
      <w:r>
        <w:rPr>
          <w:color w:val="FF0000"/>
          <w:vertAlign w:val="superscript"/>
          <w:rtl/>
        </w:rPr>
        <w:t>141769</w:t>
      </w:r>
      <w:r>
        <w:rPr>
          <w:rFonts w:ascii="Times New Roman" w:hAnsi="Times New Roman"/>
          <w:color w:val="828282"/>
          <w:rtl/>
        </w:rPr>
        <w:t xml:space="preserve">יהוָה֙ </w:t>
      </w:r>
      <w:r>
        <w:rPr>
          <w:color w:val="FF0000"/>
          <w:vertAlign w:val="superscript"/>
          <w:rtl/>
        </w:rPr>
        <w:t>141770</w:t>
      </w:r>
      <w:r>
        <w:rPr>
          <w:rFonts w:ascii="Times New Roman" w:hAnsi="Times New Roman"/>
          <w:color w:val="828282"/>
          <w:rtl/>
        </w:rPr>
        <w:t>כָּל־</w:t>
      </w:r>
      <w:r>
        <w:rPr>
          <w:color w:val="FF0000"/>
          <w:vertAlign w:val="superscript"/>
          <w:rtl/>
        </w:rPr>
        <w:t>141771</w:t>
      </w:r>
      <w:r>
        <w:rPr>
          <w:rFonts w:ascii="Times New Roman" w:hAnsi="Times New Roman"/>
          <w:color w:val="828282"/>
          <w:rtl/>
        </w:rPr>
        <w:t xml:space="preserve">יְמֵ֣י </w:t>
      </w:r>
      <w:r>
        <w:rPr>
          <w:color w:val="FF0000"/>
          <w:vertAlign w:val="superscript"/>
          <w:rtl/>
        </w:rPr>
        <w:t>141772</w:t>
      </w:r>
      <w:r>
        <w:rPr>
          <w:rFonts w:ascii="Times New Roman" w:hAnsi="Times New Roman"/>
          <w:color w:val="828282"/>
          <w:rtl/>
        </w:rPr>
        <w:t xml:space="preserve">חַיָּ֔יו </w:t>
      </w:r>
    </w:p>
    <w:p>
      <w:pPr>
        <w:pStyle w:val="Hebrew"/>
      </w:pPr>
      <w:r>
        <w:rPr>
          <w:color w:val="828282"/>
        </w:rPr>
        <w:t xml:space="preserve">וַתִּדֹּ֨ר נֶ֜דֶר וַתֹּאמַ֗ר יְהוָ֨ה צְבָאֹ֜ות אִם־רָאֹ֥ה תִרְאֶ֣ה׀ בָּעֳנִ֣י אֲמָתֶ֗ךָ וּזְכַרְתַּ֨נִי֙ וְלֹֽא־תִשְׁכַּ֣ח אֶת־אֲמָתֶ֔ךָ וְנָתַתָּ֥ה לַאֲמָתְךָ֖ זֶ֣רַע אֲנָשִׁ֑ים וּנְתַתִּ֤יו לַֽיהוָה֙ כָּל־יְמֵ֣י חַיָּ֔יו וּמֹורָ֖ה לֹא־יַעֲלֶ֥ה עַל־רֹאשֹֽׁו׃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329413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329413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465599</w:t>
            </w:r>
          </w:p>
        </w:tc>
        <w:tc>
          <w:tcPr>
            <w:tcW w:type="auto" w:w="1728"/>
          </w:tcPr>
          <w:p>
            <w:r>
              <w:t>time_phrase</w:t>
            </w:r>
          </w:p>
        </w:tc>
        <w:tc>
          <w:tcPr>
            <w:tcW w:type="auto" w:w="1728"/>
          </w:tcPr>
          <w:p>
            <w:r>
              <w:t xml:space="preserve">כָּל־יְמֵ֣י חַיָּ֔יו </w:t>
            </w:r>
          </w:p>
        </w:tc>
        <w:tc>
          <w:tcPr>
            <w:tcW w:type="auto" w:w="1728"/>
          </w:tcPr>
          <w:p>
            <w:r/>
          </w:p>
        </w:tc>
      </w:tr>
      <w:tr>
        <w:tc>
          <w:tcPr>
            <w:tcW w:type="auto" w:w="1728"/>
          </w:tcPr>
          <w:p>
            <w:r>
              <w:t>tense</w:t>
            </w:r>
          </w:p>
        </w:tc>
        <w:tc>
          <w:tcPr>
            <w:tcW w:type="auto" w:w="1728"/>
          </w:tcPr>
          <w:p>
            <w:r>
              <w:t>141767</w:t>
            </w:r>
          </w:p>
        </w:tc>
        <w:tc>
          <w:tcPr>
            <w:tcW w:type="auto" w:w="1728"/>
          </w:tcPr>
          <w:p>
            <w:r>
              <w:t>verb</w:t>
            </w:r>
          </w:p>
        </w:tc>
        <w:tc>
          <w:tcPr>
            <w:tcW w:type="auto" w:w="1728"/>
          </w:tcPr>
          <w:p>
            <w:r>
              <w:t xml:space="preserve">נְתַתִּ֤יו </w:t>
            </w:r>
          </w:p>
        </w:tc>
        <w:tc>
          <w:tcPr>
            <w:tcW w:type="auto" w:w="1728"/>
          </w:tcPr>
          <w:p>
            <w:r/>
          </w:p>
        </w:tc>
      </w:tr>
    </w:tbl>
    <w:p>
      <w:r>
        <w:br/>
      </w:r>
    </w:p>
    <w:p>
      <w:pPr>
        <w:pStyle w:val="Reference"/>
      </w:pPr>
      <w:hyperlink r:id="rId1180">
        <w:r>
          <w:rPr/>
          <w:t>329425, 1_Samuel 1:14</w:t>
        </w:r>
      </w:hyperlink>
    </w:p>
    <w:p>
      <w:pPr>
        <w:pStyle w:val="Hebrew"/>
      </w:pPr>
      <w:r>
        <w:t xml:space="preserve">עַד־מָתַ֖י תִּשְׁתַּכָּרִ֑ין </w:t>
      </w:r>
    </w:p>
    <w:p>
      <w:pPr>
        <w:pStyle w:val="Hebrew"/>
      </w:pPr>
      <w:r>
        <w:rPr>
          <w:color w:val="FF0000"/>
          <w:vertAlign w:val="superscript"/>
          <w:rtl/>
        </w:rPr>
        <w:t>141815</w:t>
      </w:r>
      <w:r>
        <w:rPr>
          <w:rFonts w:ascii="Times New Roman" w:hAnsi="Times New Roman"/>
          <w:color w:val="828282"/>
          <w:rtl/>
        </w:rPr>
        <w:t>עַד־</w:t>
      </w:r>
      <w:r>
        <w:rPr>
          <w:color w:val="FF0000"/>
          <w:vertAlign w:val="superscript"/>
          <w:rtl/>
        </w:rPr>
        <w:t>141816</w:t>
      </w:r>
      <w:r>
        <w:rPr>
          <w:rFonts w:ascii="Times New Roman" w:hAnsi="Times New Roman"/>
          <w:color w:val="828282"/>
          <w:rtl/>
        </w:rPr>
        <w:t xml:space="preserve">מָתַ֖י </w:t>
      </w:r>
      <w:r>
        <w:rPr>
          <w:color w:val="FF0000"/>
          <w:vertAlign w:val="superscript"/>
          <w:rtl/>
        </w:rPr>
        <w:t>141817</w:t>
      </w:r>
      <w:r>
        <w:rPr>
          <w:rFonts w:ascii="Times New Roman" w:hAnsi="Times New Roman"/>
          <w:color w:val="828282"/>
          <w:rtl/>
        </w:rPr>
        <w:t xml:space="preserve">תִּשְׁתַּכָּרִ֑ין </w:t>
      </w:r>
    </w:p>
    <w:p>
      <w:pPr>
        <w:pStyle w:val="Hebrew"/>
      </w:pPr>
      <w:r>
        <w:rPr>
          <w:color w:val="828282"/>
        </w:rPr>
        <w:t xml:space="preserve">וַיֹּ֤אמֶר אֵלֶ֨יהָ֙ עֵלִ֔י עַד־מָתַ֖י תִּשְׁתַּכָּרִ֑ין הָסִ֥ירִי אֶת־יֵינֵ֖ךְ מֵעָלָֽיִךְ׃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329425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329425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465634</w:t>
            </w:r>
          </w:p>
        </w:tc>
        <w:tc>
          <w:tcPr>
            <w:tcW w:type="auto" w:w="1728"/>
          </w:tcPr>
          <w:p>
            <w:r>
              <w:t>time_phrase</w:t>
            </w:r>
          </w:p>
        </w:tc>
        <w:tc>
          <w:tcPr>
            <w:tcW w:type="auto" w:w="1728"/>
          </w:tcPr>
          <w:p>
            <w:r>
              <w:t xml:space="preserve">עַד־מָתַ֖י </w:t>
            </w:r>
          </w:p>
        </w:tc>
        <w:tc>
          <w:tcPr>
            <w:tcW w:type="auto" w:w="1728"/>
          </w:tcPr>
          <w:p>
            <w:r/>
          </w:p>
        </w:tc>
      </w:tr>
      <w:tr>
        <w:tc>
          <w:tcPr>
            <w:tcW w:type="auto" w:w="1728"/>
          </w:tcPr>
          <w:p>
            <w:r>
              <w:t>tense</w:t>
            </w:r>
          </w:p>
        </w:tc>
        <w:tc>
          <w:tcPr>
            <w:tcW w:type="auto" w:w="1728"/>
          </w:tcPr>
          <w:p>
            <w:r>
              <w:t>141817</w:t>
            </w:r>
          </w:p>
        </w:tc>
        <w:tc>
          <w:tcPr>
            <w:tcW w:type="auto" w:w="1728"/>
          </w:tcPr>
          <w:p>
            <w:r>
              <w:t>verb</w:t>
            </w:r>
          </w:p>
        </w:tc>
        <w:tc>
          <w:tcPr>
            <w:tcW w:type="auto" w:w="1728"/>
          </w:tcPr>
          <w:p>
            <w:r>
              <w:t xml:space="preserve">תִּשְׁתַּכָּרִ֑ין </w:t>
            </w:r>
          </w:p>
        </w:tc>
        <w:tc>
          <w:tcPr>
            <w:tcW w:type="auto" w:w="1728"/>
          </w:tcPr>
          <w:p>
            <w:r/>
          </w:p>
        </w:tc>
      </w:tr>
    </w:tbl>
    <w:p>
      <w:r>
        <w:br/>
      </w:r>
    </w:p>
    <w:p>
      <w:pPr>
        <w:pStyle w:val="Reference"/>
      </w:pPr>
      <w:hyperlink r:id="rId1181">
        <w:r>
          <w:rPr/>
          <w:t>329435, 1_Samuel 1:16</w:t>
        </w:r>
      </w:hyperlink>
    </w:p>
    <w:p>
      <w:pPr>
        <w:pStyle w:val="Hebrew"/>
      </w:pPr>
      <w:r>
        <w:t xml:space="preserve">כִּֽי־מֵרֹ֥ב שִׂיחִ֛י וְכַעְסִ֖י דִּבַּ֥רְתִּי עַד־הֵֽנָּה׃ </w:t>
      </w:r>
    </w:p>
    <w:p>
      <w:pPr>
        <w:pStyle w:val="Hebrew"/>
      </w:pPr>
      <w:r>
        <w:rPr>
          <w:color w:val="FF0000"/>
          <w:vertAlign w:val="superscript"/>
          <w:rtl/>
        </w:rPr>
        <w:t>141855</w:t>
      </w:r>
      <w:r>
        <w:rPr>
          <w:rFonts w:ascii="Times New Roman" w:hAnsi="Times New Roman"/>
          <w:color w:val="828282"/>
          <w:rtl/>
        </w:rPr>
        <w:t>כִּֽי־</w:t>
      </w:r>
      <w:r>
        <w:rPr>
          <w:color w:val="FF0000"/>
          <w:vertAlign w:val="superscript"/>
          <w:rtl/>
        </w:rPr>
        <w:t>141856</w:t>
      </w:r>
      <w:r>
        <w:rPr>
          <w:rFonts w:ascii="Times New Roman" w:hAnsi="Times New Roman"/>
          <w:color w:val="828282"/>
          <w:rtl/>
        </w:rPr>
        <w:t>מֵ</w:t>
      </w:r>
      <w:r>
        <w:rPr>
          <w:color w:val="FF0000"/>
          <w:vertAlign w:val="superscript"/>
          <w:rtl/>
        </w:rPr>
        <w:t>141857</w:t>
      </w:r>
      <w:r>
        <w:rPr>
          <w:rFonts w:ascii="Times New Roman" w:hAnsi="Times New Roman"/>
          <w:color w:val="828282"/>
          <w:rtl/>
        </w:rPr>
        <w:t xml:space="preserve">רֹ֥ב </w:t>
      </w:r>
      <w:r>
        <w:rPr>
          <w:color w:val="FF0000"/>
          <w:vertAlign w:val="superscript"/>
          <w:rtl/>
        </w:rPr>
        <w:t>141858</w:t>
      </w:r>
      <w:r>
        <w:rPr>
          <w:rFonts w:ascii="Times New Roman" w:hAnsi="Times New Roman"/>
          <w:color w:val="828282"/>
          <w:rtl/>
        </w:rPr>
        <w:t xml:space="preserve">שִׂיחִ֛י </w:t>
      </w:r>
      <w:r>
        <w:rPr>
          <w:color w:val="FF0000"/>
          <w:vertAlign w:val="superscript"/>
          <w:rtl/>
        </w:rPr>
        <w:t>141859</w:t>
      </w:r>
      <w:r>
        <w:rPr>
          <w:rFonts w:ascii="Times New Roman" w:hAnsi="Times New Roman"/>
          <w:color w:val="828282"/>
          <w:rtl/>
        </w:rPr>
        <w:t>וְ</w:t>
      </w:r>
      <w:r>
        <w:rPr>
          <w:color w:val="FF0000"/>
          <w:vertAlign w:val="superscript"/>
          <w:rtl/>
        </w:rPr>
        <w:t>141860</w:t>
      </w:r>
      <w:r>
        <w:rPr>
          <w:rFonts w:ascii="Times New Roman" w:hAnsi="Times New Roman"/>
          <w:color w:val="828282"/>
          <w:rtl/>
        </w:rPr>
        <w:t xml:space="preserve">כַעְסִ֖י </w:t>
      </w:r>
      <w:r>
        <w:rPr>
          <w:color w:val="FF0000"/>
          <w:vertAlign w:val="superscript"/>
          <w:rtl/>
        </w:rPr>
        <w:t>141861</w:t>
      </w:r>
      <w:r>
        <w:rPr>
          <w:rFonts w:ascii="Times New Roman" w:hAnsi="Times New Roman"/>
          <w:color w:val="828282"/>
          <w:rtl/>
        </w:rPr>
        <w:t xml:space="preserve">דִּבַּ֥רְתִּי </w:t>
      </w:r>
      <w:r>
        <w:rPr>
          <w:color w:val="FF0000"/>
          <w:vertAlign w:val="superscript"/>
          <w:rtl/>
        </w:rPr>
        <w:t>141862</w:t>
      </w:r>
      <w:r>
        <w:rPr>
          <w:rFonts w:ascii="Times New Roman" w:hAnsi="Times New Roman"/>
          <w:color w:val="828282"/>
          <w:rtl/>
        </w:rPr>
        <w:t>עַד־</w:t>
      </w:r>
      <w:r>
        <w:rPr>
          <w:color w:val="FF0000"/>
          <w:vertAlign w:val="superscript"/>
          <w:rtl/>
        </w:rPr>
        <w:t>141863</w:t>
      </w:r>
      <w:r>
        <w:rPr>
          <w:rFonts w:ascii="Times New Roman" w:hAnsi="Times New Roman"/>
          <w:color w:val="828282"/>
          <w:rtl/>
        </w:rPr>
        <w:t xml:space="preserve">הֵֽנָּה׃ </w:t>
      </w:r>
    </w:p>
    <w:p>
      <w:pPr>
        <w:pStyle w:val="Hebrew"/>
      </w:pPr>
      <w:r>
        <w:rPr>
          <w:color w:val="828282"/>
        </w:rPr>
        <w:t xml:space="preserve">אַל־תִּתֵּן֙ אֶת־אֲמָ֣תְךָ֔ לִפְנֵ֖י בַּת־בְּלִיָּ֑עַל כִּֽי־מֵרֹ֥ב שִׂיחִ֛י וְכַעְסִ֖י דִּבַּ֥רְתִּי עַד־הֵֽנָּה׃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329435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329435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465663</w:t>
            </w:r>
          </w:p>
        </w:tc>
        <w:tc>
          <w:tcPr>
            <w:tcW w:type="auto" w:w="1728"/>
          </w:tcPr>
          <w:p>
            <w:r>
              <w:t>time_phrase</w:t>
            </w:r>
          </w:p>
        </w:tc>
        <w:tc>
          <w:tcPr>
            <w:tcW w:type="auto" w:w="1728"/>
          </w:tcPr>
          <w:p>
            <w:r>
              <w:t xml:space="preserve">עַד־הֵֽנָּה׃ </w:t>
            </w:r>
          </w:p>
        </w:tc>
        <w:tc>
          <w:tcPr>
            <w:tcW w:type="auto" w:w="1728"/>
          </w:tcPr>
          <w:p>
            <w:r/>
          </w:p>
        </w:tc>
      </w:tr>
      <w:tr>
        <w:tc>
          <w:tcPr>
            <w:tcW w:type="auto" w:w="1728"/>
          </w:tcPr>
          <w:p>
            <w:r>
              <w:t>tense</w:t>
            </w:r>
          </w:p>
        </w:tc>
        <w:tc>
          <w:tcPr>
            <w:tcW w:type="auto" w:w="1728"/>
          </w:tcPr>
          <w:p>
            <w:r>
              <w:t>141861</w:t>
            </w:r>
          </w:p>
        </w:tc>
        <w:tc>
          <w:tcPr>
            <w:tcW w:type="auto" w:w="1728"/>
          </w:tcPr>
          <w:p>
            <w:r>
              <w:t>verb</w:t>
            </w:r>
          </w:p>
        </w:tc>
        <w:tc>
          <w:tcPr>
            <w:tcW w:type="auto" w:w="1728"/>
          </w:tcPr>
          <w:p>
            <w:r>
              <w:t xml:space="preserve">דִּבַּ֥רְתִּי </w:t>
            </w:r>
          </w:p>
        </w:tc>
        <w:tc>
          <w:tcPr>
            <w:tcW w:type="auto" w:w="1728"/>
          </w:tcPr>
          <w:p>
            <w:r/>
          </w:p>
        </w:tc>
      </w:tr>
    </w:tbl>
    <w:p>
      <w:r>
        <w:br/>
      </w:r>
    </w:p>
    <w:p>
      <w:pPr>
        <w:pStyle w:val="Reference"/>
      </w:pPr>
      <w:hyperlink r:id="rId1182">
        <w:r>
          <w:rPr/>
          <w:t>329446, 1_Samuel 1:19</w:t>
        </w:r>
      </w:hyperlink>
    </w:p>
    <w:p>
      <w:pPr>
        <w:pStyle w:val="Hebrew"/>
      </w:pPr>
      <w:r>
        <w:t xml:space="preserve">וַיַּשְׁכִּ֣מוּ בַבֹּ֗קֶר </w:t>
      </w:r>
    </w:p>
    <w:p>
      <w:pPr>
        <w:pStyle w:val="Hebrew"/>
      </w:pPr>
      <w:r>
        <w:rPr>
          <w:color w:val="FF0000"/>
          <w:vertAlign w:val="superscript"/>
          <w:rtl/>
        </w:rPr>
        <w:t>141903</w:t>
      </w:r>
      <w:r>
        <w:rPr>
          <w:rFonts w:ascii="Times New Roman" w:hAnsi="Times New Roman"/>
          <w:color w:val="828282"/>
          <w:rtl/>
        </w:rPr>
        <w:t>וַ</w:t>
      </w:r>
      <w:r>
        <w:rPr>
          <w:color w:val="FF0000"/>
          <w:vertAlign w:val="superscript"/>
          <w:rtl/>
        </w:rPr>
        <w:t>141904</w:t>
      </w:r>
      <w:r>
        <w:rPr>
          <w:rFonts w:ascii="Times New Roman" w:hAnsi="Times New Roman"/>
          <w:color w:val="828282"/>
          <w:rtl/>
        </w:rPr>
        <w:t xml:space="preserve">יַּשְׁכִּ֣מוּ </w:t>
      </w:r>
      <w:r>
        <w:rPr>
          <w:color w:val="FF0000"/>
          <w:vertAlign w:val="superscript"/>
          <w:rtl/>
        </w:rPr>
        <w:t>141905</w:t>
      </w:r>
      <w:r>
        <w:rPr>
          <w:rFonts w:ascii="Times New Roman" w:hAnsi="Times New Roman"/>
          <w:color w:val="828282"/>
          <w:rtl/>
        </w:rPr>
        <w:t>בַ</w:t>
      </w:r>
      <w:r>
        <w:rPr>
          <w:color w:val="FF0000"/>
          <w:vertAlign w:val="superscript"/>
          <w:rtl/>
        </w:rPr>
        <w:t>141906</w:t>
      </w:r>
      <w:r>
        <w:rPr>
          <w:rFonts w:ascii="Times New Roman" w:hAnsi="Times New Roman"/>
          <w:color w:val="828282"/>
          <w:rtl/>
        </w:rPr>
      </w:r>
      <w:r>
        <w:rPr>
          <w:color w:val="FF0000"/>
          <w:vertAlign w:val="superscript"/>
          <w:rtl/>
        </w:rPr>
        <w:t>141907</w:t>
      </w:r>
      <w:r>
        <w:rPr>
          <w:rFonts w:ascii="Times New Roman" w:hAnsi="Times New Roman"/>
          <w:color w:val="828282"/>
          <w:rtl/>
        </w:rPr>
        <w:t xml:space="preserve">בֹּ֗קֶר </w:t>
      </w:r>
    </w:p>
    <w:p>
      <w:pPr>
        <w:pStyle w:val="Hebrew"/>
      </w:pPr>
      <w:r>
        <w:rPr>
          <w:color w:val="828282"/>
        </w:rPr>
        <w:t xml:space="preserve">וַיַּשְׁכִּ֣מוּ בַבֹּ֗קֶר וַיִּֽשְׁתַּחֲווּ֙ לִפְנֵ֣י יְהוָ֔ה וַיָּשֻׁ֛בוּ וַיָּבֹ֥אוּ אֶל־בֵּיתָ֖ם הָרָמָ֑תָה וַיֵּ֤דַע אֶלְקָנָה֙ אֶת־חַנָּ֣ה אִשְׁתֹּ֔ו וַיִּֽזְכְּרֶ֖הָ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329446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329446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465698</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141904</w:t>
            </w:r>
          </w:p>
        </w:tc>
        <w:tc>
          <w:tcPr>
            <w:tcW w:type="auto" w:w="1728"/>
          </w:tcPr>
          <w:p>
            <w:r>
              <w:t>verb</w:t>
            </w:r>
          </w:p>
        </w:tc>
        <w:tc>
          <w:tcPr>
            <w:tcW w:type="auto" w:w="1728"/>
          </w:tcPr>
          <w:p>
            <w:r>
              <w:t xml:space="preserve">יַּשְׁכִּ֣מוּ </w:t>
            </w:r>
          </w:p>
        </w:tc>
        <w:tc>
          <w:tcPr>
            <w:tcW w:type="auto" w:w="1728"/>
          </w:tcPr>
          <w:p>
            <w:r/>
          </w:p>
        </w:tc>
      </w:tr>
    </w:tbl>
    <w:p>
      <w:r>
        <w:br/>
      </w:r>
    </w:p>
    <w:p>
      <w:pPr>
        <w:pStyle w:val="Reference"/>
      </w:pPr>
      <w:hyperlink r:id="rId1183">
        <w:r>
          <w:rPr/>
          <w:t>329452, 1_Samuel 1:20</w:t>
        </w:r>
      </w:hyperlink>
    </w:p>
    <w:p>
      <w:pPr>
        <w:pStyle w:val="Hebrew"/>
      </w:pPr>
      <w:r>
        <w:t xml:space="preserve">וַיְהִי֙ לִתְקֻפֹ֣ות הַיָּמִ֔ים </w:t>
      </w:r>
    </w:p>
    <w:p>
      <w:pPr>
        <w:pStyle w:val="Hebrew"/>
      </w:pPr>
      <w:r>
        <w:rPr>
          <w:color w:val="FF0000"/>
          <w:vertAlign w:val="superscript"/>
          <w:rtl/>
        </w:rPr>
        <w:t>141930</w:t>
      </w:r>
      <w:r>
        <w:rPr>
          <w:rFonts w:ascii="Times New Roman" w:hAnsi="Times New Roman"/>
          <w:color w:val="828282"/>
          <w:rtl/>
        </w:rPr>
        <w:t>וַ</w:t>
      </w:r>
      <w:r>
        <w:rPr>
          <w:color w:val="FF0000"/>
          <w:vertAlign w:val="superscript"/>
          <w:rtl/>
        </w:rPr>
        <w:t>141931</w:t>
      </w:r>
      <w:r>
        <w:rPr>
          <w:rFonts w:ascii="Times New Roman" w:hAnsi="Times New Roman"/>
          <w:color w:val="828282"/>
          <w:rtl/>
        </w:rPr>
        <w:t xml:space="preserve">יְהִי֙ </w:t>
      </w:r>
      <w:r>
        <w:rPr>
          <w:color w:val="FF0000"/>
          <w:vertAlign w:val="superscript"/>
          <w:rtl/>
        </w:rPr>
        <w:t>141932</w:t>
      </w:r>
      <w:r>
        <w:rPr>
          <w:rFonts w:ascii="Times New Roman" w:hAnsi="Times New Roman"/>
          <w:color w:val="828282"/>
          <w:rtl/>
        </w:rPr>
        <w:t>לִ</w:t>
      </w:r>
      <w:r>
        <w:rPr>
          <w:color w:val="FF0000"/>
          <w:vertAlign w:val="superscript"/>
          <w:rtl/>
        </w:rPr>
        <w:t>141933</w:t>
      </w:r>
      <w:r>
        <w:rPr>
          <w:rFonts w:ascii="Times New Roman" w:hAnsi="Times New Roman"/>
          <w:color w:val="828282"/>
          <w:rtl/>
        </w:rPr>
        <w:t xml:space="preserve">תְקֻפֹ֣ות </w:t>
      </w:r>
      <w:r>
        <w:rPr>
          <w:color w:val="FF0000"/>
          <w:vertAlign w:val="superscript"/>
          <w:rtl/>
        </w:rPr>
        <w:t>141934</w:t>
      </w:r>
      <w:r>
        <w:rPr>
          <w:rFonts w:ascii="Times New Roman" w:hAnsi="Times New Roman"/>
          <w:color w:val="828282"/>
          <w:rtl/>
        </w:rPr>
        <w:t>הַ</w:t>
      </w:r>
      <w:r>
        <w:rPr>
          <w:color w:val="FF0000"/>
          <w:vertAlign w:val="superscript"/>
          <w:rtl/>
        </w:rPr>
        <w:t>141935</w:t>
      </w:r>
      <w:r>
        <w:rPr>
          <w:rFonts w:ascii="Times New Roman" w:hAnsi="Times New Roman"/>
          <w:color w:val="828282"/>
          <w:rtl/>
        </w:rPr>
        <w:t xml:space="preserve">יָּמִ֔ים </w:t>
      </w:r>
    </w:p>
    <w:p>
      <w:pPr>
        <w:pStyle w:val="Hebrew"/>
      </w:pPr>
      <w:r>
        <w:rPr>
          <w:color w:val="828282"/>
        </w:rPr>
        <w:t xml:space="preserve">וַיְהִי֙ לִתְקֻפֹ֣ות הַיָּמִ֔ים וַתַּ֥הַר חַנָּ֖ה וַתֵּ֣לֶד בֵּ֑ן וַתִּקְרָ֤א אֶת־שְׁמֹו֙ שְׁמוּאֵ֔ל כִּ֥י מֵיְהוָ֖ה שְׁאִלְתִּֽיו׃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329452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329452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465717</w:t>
            </w:r>
          </w:p>
        </w:tc>
        <w:tc>
          <w:tcPr>
            <w:tcW w:type="auto" w:w="1728"/>
          </w:tcPr>
          <w:p>
            <w:r>
              <w:t>time_phrase</w:t>
            </w:r>
          </w:p>
        </w:tc>
        <w:tc>
          <w:tcPr>
            <w:tcW w:type="auto" w:w="1728"/>
          </w:tcPr>
          <w:p>
            <w:r>
              <w:t xml:space="preserve">לִתְקֻפֹ֣ות הַיָּמִ֔ים </w:t>
            </w:r>
          </w:p>
        </w:tc>
        <w:tc>
          <w:tcPr>
            <w:tcW w:type="auto" w:w="1728"/>
          </w:tcPr>
          <w:p>
            <w:r/>
          </w:p>
        </w:tc>
      </w:tr>
      <w:tr>
        <w:tc>
          <w:tcPr>
            <w:tcW w:type="auto" w:w="1728"/>
          </w:tcPr>
          <w:p>
            <w:r>
              <w:t>tense</w:t>
            </w:r>
          </w:p>
        </w:tc>
        <w:tc>
          <w:tcPr>
            <w:tcW w:type="auto" w:w="1728"/>
          </w:tcPr>
          <w:p>
            <w:r>
              <w:t>141931</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184">
        <w:r>
          <w:rPr/>
          <w:t>329464, 1_Samuel 1:22</w:t>
        </w:r>
      </w:hyperlink>
    </w:p>
    <w:p>
      <w:pPr>
        <w:pStyle w:val="Hebrew"/>
      </w:pPr>
      <w:r>
        <w:t xml:space="preserve">וְיָ֥שַׁב שָׁ֖ם עַד־עֹולָֽם׃ </w:t>
      </w:r>
    </w:p>
    <w:p>
      <w:pPr>
        <w:pStyle w:val="Hebrew"/>
      </w:pPr>
      <w:r>
        <w:rPr>
          <w:color w:val="FF0000"/>
          <w:vertAlign w:val="superscript"/>
          <w:rtl/>
        </w:rPr>
        <w:t>141989</w:t>
      </w:r>
      <w:r>
        <w:rPr>
          <w:rFonts w:ascii="Times New Roman" w:hAnsi="Times New Roman"/>
          <w:color w:val="828282"/>
          <w:rtl/>
        </w:rPr>
        <w:t>וְ</w:t>
      </w:r>
      <w:r>
        <w:rPr>
          <w:color w:val="FF0000"/>
          <w:vertAlign w:val="superscript"/>
          <w:rtl/>
        </w:rPr>
        <w:t>141990</w:t>
      </w:r>
      <w:r>
        <w:rPr>
          <w:rFonts w:ascii="Times New Roman" w:hAnsi="Times New Roman"/>
          <w:color w:val="828282"/>
          <w:rtl/>
        </w:rPr>
        <w:t xml:space="preserve">יָ֥שַׁב </w:t>
      </w:r>
      <w:r>
        <w:rPr>
          <w:color w:val="FF0000"/>
          <w:vertAlign w:val="superscript"/>
          <w:rtl/>
        </w:rPr>
        <w:t>141991</w:t>
      </w:r>
      <w:r>
        <w:rPr>
          <w:rFonts w:ascii="Times New Roman" w:hAnsi="Times New Roman"/>
          <w:color w:val="828282"/>
          <w:rtl/>
        </w:rPr>
        <w:t xml:space="preserve">שָׁ֖ם </w:t>
      </w:r>
      <w:r>
        <w:rPr>
          <w:color w:val="FF0000"/>
          <w:vertAlign w:val="superscript"/>
          <w:rtl/>
        </w:rPr>
        <w:t>141992</w:t>
      </w:r>
      <w:r>
        <w:rPr>
          <w:rFonts w:ascii="Times New Roman" w:hAnsi="Times New Roman"/>
          <w:color w:val="828282"/>
          <w:rtl/>
        </w:rPr>
        <w:t>עַד־</w:t>
      </w:r>
      <w:r>
        <w:rPr>
          <w:color w:val="FF0000"/>
          <w:vertAlign w:val="superscript"/>
          <w:rtl/>
        </w:rPr>
        <w:t>141993</w:t>
      </w:r>
      <w:r>
        <w:rPr>
          <w:rFonts w:ascii="Times New Roman" w:hAnsi="Times New Roman"/>
          <w:color w:val="828282"/>
          <w:rtl/>
        </w:rPr>
        <w:t xml:space="preserve">עֹולָֽם׃ </w:t>
      </w:r>
    </w:p>
    <w:p>
      <w:pPr>
        <w:pStyle w:val="Hebrew"/>
      </w:pPr>
      <w:r>
        <w:rPr>
          <w:color w:val="828282"/>
        </w:rPr>
        <w:t xml:space="preserve">וְחַנָּ֖ה לֹ֣א עָלָ֑תָה כִּֽי־אָמְרָ֣ה לְאִישָׁ֗הּ עַ֣ד יִגָּמֵ֤ל הַנַּ֨עַר֙ וַהֲבִאֹתִ֗יו וְנִרְאָה֙ אֶת־פְּנֵ֣י יְהוָ֔ה וְיָ֥שַׁב שָׁ֖ם עַד־עֹולָֽם׃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329464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329464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465755</w:t>
            </w:r>
          </w:p>
        </w:tc>
        <w:tc>
          <w:tcPr>
            <w:tcW w:type="auto" w:w="1728"/>
          </w:tcPr>
          <w:p>
            <w:r>
              <w:t>time_phrase</w:t>
            </w:r>
          </w:p>
        </w:tc>
        <w:tc>
          <w:tcPr>
            <w:tcW w:type="auto" w:w="1728"/>
          </w:tcPr>
          <w:p>
            <w:r>
              <w:t xml:space="preserve">עַד־עֹולָֽם׃ </w:t>
            </w:r>
          </w:p>
        </w:tc>
        <w:tc>
          <w:tcPr>
            <w:tcW w:type="auto" w:w="1728"/>
          </w:tcPr>
          <w:p>
            <w:r/>
          </w:p>
        </w:tc>
      </w:tr>
      <w:tr>
        <w:tc>
          <w:tcPr>
            <w:tcW w:type="auto" w:w="1728"/>
          </w:tcPr>
          <w:p>
            <w:r>
              <w:t>tense</w:t>
            </w:r>
          </w:p>
        </w:tc>
        <w:tc>
          <w:tcPr>
            <w:tcW w:type="auto" w:w="1728"/>
          </w:tcPr>
          <w:p>
            <w:r>
              <w:t>141990</w:t>
            </w:r>
          </w:p>
        </w:tc>
        <w:tc>
          <w:tcPr>
            <w:tcW w:type="auto" w:w="1728"/>
          </w:tcPr>
          <w:p>
            <w:r>
              <w:t>verb</w:t>
            </w:r>
          </w:p>
        </w:tc>
        <w:tc>
          <w:tcPr>
            <w:tcW w:type="auto" w:w="1728"/>
          </w:tcPr>
          <w:p>
            <w:r>
              <w:t xml:space="preserve">יָ֥שַׁב </w:t>
            </w:r>
          </w:p>
        </w:tc>
        <w:tc>
          <w:tcPr>
            <w:tcW w:type="auto" w:w="1728"/>
          </w:tcPr>
          <w:p>
            <w:r/>
          </w:p>
        </w:tc>
      </w:tr>
    </w:tbl>
    <w:p>
      <w:r>
        <w:br/>
      </w:r>
    </w:p>
    <w:p>
      <w:pPr>
        <w:pStyle w:val="Reference"/>
      </w:pPr>
      <w:hyperlink r:id="rId1185">
        <w:r>
          <w:rPr/>
          <w:t>329490, 1_Samuel 1:28</w:t>
        </w:r>
      </w:hyperlink>
    </w:p>
    <w:p>
      <w:pPr>
        <w:pStyle w:val="Hebrew"/>
      </w:pPr>
      <w:r>
        <w:t xml:space="preserve">וְגַ֣ם אָנֹכִ֗י הִשְׁאִלְתִּ֨הוּ֙ לַֽיהוָ֔ה כָּל־הַיָּמִים֙ </w:t>
      </w:r>
    </w:p>
    <w:p>
      <w:pPr>
        <w:pStyle w:val="Hebrew"/>
      </w:pPr>
      <w:r>
        <w:rPr>
          <w:color w:val="FF0000"/>
          <w:vertAlign w:val="superscript"/>
          <w:rtl/>
        </w:rPr>
        <w:t>142096</w:t>
      </w:r>
      <w:r>
        <w:rPr>
          <w:rFonts w:ascii="Times New Roman" w:hAnsi="Times New Roman"/>
          <w:color w:val="828282"/>
          <w:rtl/>
        </w:rPr>
        <w:t>וְ</w:t>
      </w:r>
      <w:r>
        <w:rPr>
          <w:color w:val="FF0000"/>
          <w:vertAlign w:val="superscript"/>
          <w:rtl/>
        </w:rPr>
        <w:t>142097</w:t>
      </w:r>
      <w:r>
        <w:rPr>
          <w:rFonts w:ascii="Times New Roman" w:hAnsi="Times New Roman"/>
          <w:color w:val="828282"/>
          <w:rtl/>
        </w:rPr>
        <w:t xml:space="preserve">גַ֣ם </w:t>
      </w:r>
      <w:r>
        <w:rPr>
          <w:color w:val="FF0000"/>
          <w:vertAlign w:val="superscript"/>
          <w:rtl/>
        </w:rPr>
        <w:t>142098</w:t>
      </w:r>
      <w:r>
        <w:rPr>
          <w:rFonts w:ascii="Times New Roman" w:hAnsi="Times New Roman"/>
          <w:color w:val="828282"/>
          <w:rtl/>
        </w:rPr>
        <w:t xml:space="preserve">אָנֹכִ֗י </w:t>
      </w:r>
      <w:r>
        <w:rPr>
          <w:color w:val="FF0000"/>
          <w:vertAlign w:val="superscript"/>
          <w:rtl/>
        </w:rPr>
        <w:t>142099</w:t>
      </w:r>
      <w:r>
        <w:rPr>
          <w:rFonts w:ascii="Times New Roman" w:hAnsi="Times New Roman"/>
          <w:color w:val="828282"/>
          <w:rtl/>
        </w:rPr>
        <w:t xml:space="preserve">הִשְׁאִלְתִּ֨הוּ֙ </w:t>
      </w:r>
      <w:r>
        <w:rPr>
          <w:color w:val="FF0000"/>
          <w:vertAlign w:val="superscript"/>
          <w:rtl/>
        </w:rPr>
        <w:t>142100</w:t>
      </w:r>
      <w:r>
        <w:rPr>
          <w:rFonts w:ascii="Times New Roman" w:hAnsi="Times New Roman"/>
          <w:color w:val="828282"/>
          <w:rtl/>
        </w:rPr>
        <w:t>לַֽ</w:t>
      </w:r>
      <w:r>
        <w:rPr>
          <w:color w:val="FF0000"/>
          <w:vertAlign w:val="superscript"/>
          <w:rtl/>
        </w:rPr>
        <w:t>142101</w:t>
      </w:r>
      <w:r>
        <w:rPr>
          <w:rFonts w:ascii="Times New Roman" w:hAnsi="Times New Roman"/>
          <w:color w:val="828282"/>
          <w:rtl/>
        </w:rPr>
        <w:t xml:space="preserve">יהוָ֔ה </w:t>
      </w:r>
      <w:r>
        <w:rPr>
          <w:color w:val="FF0000"/>
          <w:vertAlign w:val="superscript"/>
          <w:rtl/>
        </w:rPr>
        <w:t>142102</w:t>
      </w:r>
      <w:r>
        <w:rPr>
          <w:rFonts w:ascii="Times New Roman" w:hAnsi="Times New Roman"/>
          <w:color w:val="828282"/>
          <w:rtl/>
        </w:rPr>
        <w:t>כָּל־</w:t>
      </w:r>
      <w:r>
        <w:rPr>
          <w:color w:val="FF0000"/>
          <w:vertAlign w:val="superscript"/>
          <w:rtl/>
        </w:rPr>
        <w:t>142103</w:t>
      </w:r>
      <w:r>
        <w:rPr>
          <w:rFonts w:ascii="Times New Roman" w:hAnsi="Times New Roman"/>
          <w:color w:val="828282"/>
          <w:rtl/>
        </w:rPr>
        <w:t>הַ</w:t>
      </w:r>
      <w:r>
        <w:rPr>
          <w:color w:val="FF0000"/>
          <w:vertAlign w:val="superscript"/>
          <w:rtl/>
        </w:rPr>
        <w:t>142104</w:t>
      </w:r>
      <w:r>
        <w:rPr>
          <w:rFonts w:ascii="Times New Roman" w:hAnsi="Times New Roman"/>
          <w:color w:val="828282"/>
          <w:rtl/>
        </w:rPr>
        <w:t xml:space="preserve">יָּמִים֙ </w:t>
      </w:r>
    </w:p>
    <w:p>
      <w:pPr>
        <w:pStyle w:val="Hebrew"/>
      </w:pPr>
      <w:r>
        <w:rPr>
          <w:color w:val="828282"/>
        </w:rPr>
        <w:t xml:space="preserve">וְגַ֣ם אָנֹכִ֗י הִשְׁאִלְתִּ֨הוּ֙ לַֽיהוָ֔ה כָּל־הַיָּמִים֙ אֲשֶׁ֣ר הָיָ֔ה ה֥וּא שָׁא֖וּל לַֽיהוָ֑ה וַיִּשְׁתַּ֥חוּ שָׁ֖ם לַיהוָֽה׃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329490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329490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465827</w:t>
            </w:r>
          </w:p>
        </w:tc>
        <w:tc>
          <w:tcPr>
            <w:tcW w:type="auto" w:w="1728"/>
          </w:tcPr>
          <w:p>
            <w:r>
              <w:t>time_phrase</w:t>
            </w:r>
          </w:p>
        </w:tc>
        <w:tc>
          <w:tcPr>
            <w:tcW w:type="auto" w:w="1728"/>
          </w:tcPr>
          <w:p>
            <w:r>
              <w:t xml:space="preserve">כָּל־הַיָּמִים֙ </w:t>
            </w:r>
          </w:p>
        </w:tc>
        <w:tc>
          <w:tcPr>
            <w:tcW w:type="auto" w:w="1728"/>
          </w:tcPr>
          <w:p>
            <w:r/>
          </w:p>
        </w:tc>
      </w:tr>
      <w:tr>
        <w:tc>
          <w:tcPr>
            <w:tcW w:type="auto" w:w="1728"/>
          </w:tcPr>
          <w:p>
            <w:r>
              <w:t>tense</w:t>
            </w:r>
          </w:p>
        </w:tc>
        <w:tc>
          <w:tcPr>
            <w:tcW w:type="auto" w:w="1728"/>
          </w:tcPr>
          <w:p>
            <w:r>
              <w:t>142099</w:t>
            </w:r>
          </w:p>
        </w:tc>
        <w:tc>
          <w:tcPr>
            <w:tcW w:type="auto" w:w="1728"/>
          </w:tcPr>
          <w:p>
            <w:r>
              <w:t>verb</w:t>
            </w:r>
          </w:p>
        </w:tc>
        <w:tc>
          <w:tcPr>
            <w:tcW w:type="auto" w:w="1728"/>
          </w:tcPr>
          <w:p>
            <w:r>
              <w:t xml:space="preserve">הִשְׁאִלְתִּ֨הוּ֙ </w:t>
            </w:r>
          </w:p>
        </w:tc>
        <w:tc>
          <w:tcPr>
            <w:tcW w:type="auto" w:w="1728"/>
          </w:tcPr>
          <w:p>
            <w:r/>
          </w:p>
        </w:tc>
      </w:tr>
    </w:tbl>
    <w:p>
      <w:r>
        <w:br/>
      </w:r>
    </w:p>
    <w:p>
      <w:pPr>
        <w:pStyle w:val="Reference"/>
      </w:pPr>
      <w:hyperlink r:id="rId1186">
        <w:r>
          <w:rPr/>
          <w:t>329559, 1_Samuel 2:16</w:t>
        </w:r>
      </w:hyperlink>
    </w:p>
    <w:p>
      <w:pPr>
        <w:pStyle w:val="Hebrew"/>
      </w:pPr>
      <w:r>
        <w:t xml:space="preserve">קַטֵּ֨ר יַקְטִיר֤וּן כַּיֹּום֙ הַחֵ֔לֶב </w:t>
      </w:r>
    </w:p>
    <w:p>
      <w:pPr>
        <w:pStyle w:val="Hebrew"/>
      </w:pPr>
      <w:r>
        <w:rPr>
          <w:color w:val="FF0000"/>
          <w:vertAlign w:val="superscript"/>
          <w:rtl/>
        </w:rPr>
        <w:t>142397</w:t>
      </w:r>
      <w:r>
        <w:rPr>
          <w:rFonts w:ascii="Times New Roman" w:hAnsi="Times New Roman"/>
          <w:color w:val="828282"/>
          <w:rtl/>
        </w:rPr>
        <w:t xml:space="preserve">קַטֵּ֨ר </w:t>
      </w:r>
      <w:r>
        <w:rPr>
          <w:color w:val="FF0000"/>
          <w:vertAlign w:val="superscript"/>
          <w:rtl/>
        </w:rPr>
        <w:t>142398</w:t>
      </w:r>
      <w:r>
        <w:rPr>
          <w:rFonts w:ascii="Times New Roman" w:hAnsi="Times New Roman"/>
          <w:color w:val="828282"/>
          <w:rtl/>
        </w:rPr>
        <w:t xml:space="preserve">יַקְטִיר֤וּן </w:t>
      </w:r>
      <w:r>
        <w:rPr>
          <w:color w:val="FF0000"/>
          <w:vertAlign w:val="superscript"/>
          <w:rtl/>
        </w:rPr>
        <w:t>142399</w:t>
      </w:r>
      <w:r>
        <w:rPr>
          <w:rFonts w:ascii="Times New Roman" w:hAnsi="Times New Roman"/>
          <w:color w:val="828282"/>
          <w:rtl/>
        </w:rPr>
        <w:t>כַּ</w:t>
      </w:r>
      <w:r>
        <w:rPr>
          <w:color w:val="FF0000"/>
          <w:vertAlign w:val="superscript"/>
          <w:rtl/>
        </w:rPr>
        <w:t>142400</w:t>
      </w:r>
      <w:r>
        <w:rPr>
          <w:rFonts w:ascii="Times New Roman" w:hAnsi="Times New Roman"/>
          <w:color w:val="828282"/>
          <w:rtl/>
        </w:rPr>
      </w:r>
      <w:r>
        <w:rPr>
          <w:color w:val="FF0000"/>
          <w:vertAlign w:val="superscript"/>
          <w:rtl/>
        </w:rPr>
        <w:t>142401</w:t>
      </w:r>
      <w:r>
        <w:rPr>
          <w:rFonts w:ascii="Times New Roman" w:hAnsi="Times New Roman"/>
          <w:color w:val="828282"/>
          <w:rtl/>
        </w:rPr>
        <w:t xml:space="preserve">יֹּום֙ </w:t>
      </w:r>
      <w:r>
        <w:rPr>
          <w:color w:val="FF0000"/>
          <w:vertAlign w:val="superscript"/>
          <w:rtl/>
        </w:rPr>
        <w:t>142402</w:t>
      </w:r>
      <w:r>
        <w:rPr>
          <w:rFonts w:ascii="Times New Roman" w:hAnsi="Times New Roman"/>
          <w:color w:val="828282"/>
          <w:rtl/>
        </w:rPr>
        <w:t>הַ</w:t>
      </w:r>
      <w:r>
        <w:rPr>
          <w:color w:val="FF0000"/>
          <w:vertAlign w:val="superscript"/>
          <w:rtl/>
        </w:rPr>
        <w:t>142403</w:t>
      </w:r>
      <w:r>
        <w:rPr>
          <w:rFonts w:ascii="Times New Roman" w:hAnsi="Times New Roman"/>
          <w:color w:val="828282"/>
          <w:rtl/>
        </w:rPr>
        <w:t xml:space="preserve">חֵ֔לֶב </w:t>
      </w:r>
    </w:p>
    <w:p>
      <w:pPr>
        <w:pStyle w:val="Hebrew"/>
      </w:pPr>
      <w:r>
        <w:rPr>
          <w:color w:val="828282"/>
        </w:rPr>
        <w:t xml:space="preserve">וַיֹּ֨אמֶר אֵלָ֜יו הָאִ֗ישׁ קַטֵּ֨ר יַקְטִיר֤וּן כַּיֹּום֙ הַחֵ֔לֶב וְקַ֨ח־לְךָ֔ כַּאֲשֶׁ֥ר תְּאַוֶּ֖ה נַפְשֶׁ֑ךָ וְאָמַ֥ר׀ לֹא֙ כִּ֚י עַתָּ֣ה תִתֵּ֔ן וְאִם־לֹ֖א לָקַ֥חְתִּי בְחָזְקָֽה׃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329559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329559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466027</w:t>
            </w:r>
          </w:p>
        </w:tc>
        <w:tc>
          <w:tcPr>
            <w:tcW w:type="auto" w:w="1728"/>
          </w:tcPr>
          <w:p>
            <w:r>
              <w:t>time_phrase</w:t>
            </w:r>
          </w:p>
        </w:tc>
        <w:tc>
          <w:tcPr>
            <w:tcW w:type="auto" w:w="1728"/>
          </w:tcPr>
          <w:p>
            <w:r>
              <w:t xml:space="preserve">כַּיֹּום֙ </w:t>
            </w:r>
          </w:p>
        </w:tc>
        <w:tc>
          <w:tcPr>
            <w:tcW w:type="auto" w:w="1728"/>
          </w:tcPr>
          <w:p>
            <w:r/>
          </w:p>
        </w:tc>
      </w:tr>
      <w:tr>
        <w:tc>
          <w:tcPr>
            <w:tcW w:type="auto" w:w="1728"/>
          </w:tcPr>
          <w:p>
            <w:r>
              <w:t>tense</w:t>
            </w:r>
          </w:p>
        </w:tc>
        <w:tc>
          <w:tcPr>
            <w:tcW w:type="auto" w:w="1728"/>
          </w:tcPr>
          <w:p>
            <w:r>
              <w:t>142398</w:t>
            </w:r>
          </w:p>
        </w:tc>
        <w:tc>
          <w:tcPr>
            <w:tcW w:type="auto" w:w="1728"/>
          </w:tcPr>
          <w:p>
            <w:r>
              <w:t>verb</w:t>
            </w:r>
          </w:p>
        </w:tc>
        <w:tc>
          <w:tcPr>
            <w:tcW w:type="auto" w:w="1728"/>
          </w:tcPr>
          <w:p>
            <w:r>
              <w:t xml:space="preserve">יַקְטִיר֤וּן </w:t>
            </w:r>
          </w:p>
        </w:tc>
        <w:tc>
          <w:tcPr>
            <w:tcW w:type="auto" w:w="1728"/>
          </w:tcPr>
          <w:p>
            <w:r/>
          </w:p>
        </w:tc>
      </w:tr>
    </w:tbl>
    <w:p>
      <w:r>
        <w:br/>
      </w:r>
    </w:p>
    <w:p>
      <w:pPr>
        <w:pStyle w:val="Reference"/>
      </w:pPr>
      <w:hyperlink r:id="rId1186">
        <w:r>
          <w:rPr/>
          <w:t>329564, 1_Samuel 2:16</w:t>
        </w:r>
      </w:hyperlink>
    </w:p>
    <w:p>
      <w:pPr>
        <w:pStyle w:val="Hebrew"/>
      </w:pPr>
      <w:r>
        <w:t xml:space="preserve">כִּ֚י עַתָּ֣ה תִתֵּ֔ן </w:t>
      </w:r>
    </w:p>
    <w:p>
      <w:pPr>
        <w:pStyle w:val="Hebrew"/>
      </w:pPr>
      <w:r>
        <w:rPr>
          <w:color w:val="FF0000"/>
          <w:vertAlign w:val="superscript"/>
          <w:rtl/>
        </w:rPr>
        <w:t>142414</w:t>
      </w:r>
      <w:r>
        <w:rPr>
          <w:rFonts w:ascii="Times New Roman" w:hAnsi="Times New Roman"/>
          <w:color w:val="828282"/>
          <w:rtl/>
        </w:rPr>
        <w:t xml:space="preserve">כִּ֚י </w:t>
      </w:r>
      <w:r>
        <w:rPr>
          <w:color w:val="FF0000"/>
          <w:vertAlign w:val="superscript"/>
          <w:rtl/>
        </w:rPr>
        <w:t>142415</w:t>
      </w:r>
      <w:r>
        <w:rPr>
          <w:rFonts w:ascii="Times New Roman" w:hAnsi="Times New Roman"/>
          <w:color w:val="828282"/>
          <w:rtl/>
        </w:rPr>
        <w:t xml:space="preserve">עַתָּ֣ה </w:t>
      </w:r>
      <w:r>
        <w:rPr>
          <w:color w:val="FF0000"/>
          <w:vertAlign w:val="superscript"/>
          <w:rtl/>
        </w:rPr>
        <w:t>142416</w:t>
      </w:r>
      <w:r>
        <w:rPr>
          <w:rFonts w:ascii="Times New Roman" w:hAnsi="Times New Roman"/>
          <w:color w:val="828282"/>
          <w:rtl/>
        </w:rPr>
        <w:t xml:space="preserve">תִתֵּ֔ן </w:t>
      </w:r>
    </w:p>
    <w:p>
      <w:pPr>
        <w:pStyle w:val="Hebrew"/>
      </w:pPr>
      <w:r>
        <w:rPr>
          <w:color w:val="828282"/>
        </w:rPr>
        <w:t xml:space="preserve">וַיֹּ֨אמֶר אֵלָ֜יו הָאִ֗ישׁ קַטֵּ֨ר יַקְטִיר֤וּן כַּיֹּום֙ הַחֵ֔לֶב וְקַ֨ח־לְךָ֔ כַּאֲשֶׁ֥ר תְּאַוֶּ֖ה נַפְשֶׁ֑ךָ וְאָמַ֥ר׀ לֹא֙ כִּ֚י עַתָּ֣ה תִתֵּ֔ן וְאִם־לֹ֖א לָקַ֥חְתִּי בְחָזְקָֽה׃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329564</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329564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466039</w:t>
            </w:r>
          </w:p>
        </w:tc>
        <w:tc>
          <w:tcPr>
            <w:tcW w:type="auto" w:w="1728"/>
          </w:tcPr>
          <w:p>
            <w:r>
              <w:t>time_phrase</w:t>
            </w:r>
          </w:p>
        </w:tc>
        <w:tc>
          <w:tcPr>
            <w:tcW w:type="auto" w:w="1728"/>
          </w:tcPr>
          <w:p>
            <w:r>
              <w:t xml:space="preserve">עַתָּ֣ה </w:t>
            </w:r>
          </w:p>
        </w:tc>
        <w:tc>
          <w:tcPr>
            <w:tcW w:type="auto" w:w="1728"/>
          </w:tcPr>
          <w:p>
            <w:r/>
          </w:p>
        </w:tc>
      </w:tr>
      <w:tr>
        <w:tc>
          <w:tcPr>
            <w:tcW w:type="auto" w:w="1728"/>
          </w:tcPr>
          <w:p>
            <w:r>
              <w:t>tense</w:t>
            </w:r>
          </w:p>
        </w:tc>
        <w:tc>
          <w:tcPr>
            <w:tcW w:type="auto" w:w="1728"/>
          </w:tcPr>
          <w:p>
            <w:r>
              <w:t>142416</w:t>
            </w:r>
          </w:p>
        </w:tc>
        <w:tc>
          <w:tcPr>
            <w:tcW w:type="auto" w:w="1728"/>
          </w:tcPr>
          <w:p>
            <w:r>
              <w:t>verb</w:t>
            </w:r>
          </w:p>
        </w:tc>
        <w:tc>
          <w:tcPr>
            <w:tcW w:type="auto" w:w="1728"/>
          </w:tcPr>
          <w:p>
            <w:r>
              <w:t xml:space="preserve">תִתֵּ֔ן </w:t>
            </w:r>
          </w:p>
        </w:tc>
        <w:tc>
          <w:tcPr>
            <w:tcW w:type="auto" w:w="1728"/>
          </w:tcPr>
          <w:p>
            <w:r/>
          </w:p>
        </w:tc>
      </w:tr>
    </w:tbl>
    <w:p>
      <w:r>
        <w:br/>
      </w:r>
    </w:p>
    <w:p>
      <w:pPr>
        <w:pStyle w:val="Reference"/>
      </w:pPr>
      <w:hyperlink r:id="rId1187">
        <w:r>
          <w:rPr/>
          <w:t>329572, 1_Samuel 2:19</w:t>
        </w:r>
      </w:hyperlink>
    </w:p>
    <w:p>
      <w:pPr>
        <w:pStyle w:val="Hebrew"/>
      </w:pPr>
      <w:r>
        <w:t xml:space="preserve">וְהַעַלְתָ֥ה לֹ֖ו מִיָּמִ֣ים׀ יָמִ֑ימָה </w:t>
      </w:r>
    </w:p>
    <w:p>
      <w:pPr>
        <w:pStyle w:val="Hebrew"/>
      </w:pPr>
      <w:r>
        <w:rPr>
          <w:color w:val="FF0000"/>
          <w:vertAlign w:val="superscript"/>
          <w:rtl/>
        </w:rPr>
        <w:t>142456</w:t>
      </w:r>
      <w:r>
        <w:rPr>
          <w:rFonts w:ascii="Times New Roman" w:hAnsi="Times New Roman"/>
          <w:color w:val="828282"/>
          <w:rtl/>
        </w:rPr>
        <w:t>וְ</w:t>
      </w:r>
      <w:r>
        <w:rPr>
          <w:color w:val="FF0000"/>
          <w:vertAlign w:val="superscript"/>
          <w:rtl/>
        </w:rPr>
        <w:t>142457</w:t>
      </w:r>
      <w:r>
        <w:rPr>
          <w:rFonts w:ascii="Times New Roman" w:hAnsi="Times New Roman"/>
          <w:color w:val="828282"/>
          <w:rtl/>
        </w:rPr>
        <w:t xml:space="preserve">הַעַלְתָ֥ה </w:t>
      </w:r>
      <w:r>
        <w:rPr>
          <w:color w:val="FF0000"/>
          <w:vertAlign w:val="superscript"/>
          <w:rtl/>
        </w:rPr>
        <w:t>142458</w:t>
      </w:r>
      <w:r>
        <w:rPr>
          <w:rFonts w:ascii="Times New Roman" w:hAnsi="Times New Roman"/>
          <w:color w:val="828282"/>
          <w:rtl/>
        </w:rPr>
        <w:t xml:space="preserve">לֹ֖ו </w:t>
      </w:r>
      <w:r>
        <w:rPr>
          <w:color w:val="FF0000"/>
          <w:vertAlign w:val="superscript"/>
          <w:rtl/>
        </w:rPr>
        <w:t>142459</w:t>
      </w:r>
      <w:r>
        <w:rPr>
          <w:rFonts w:ascii="Times New Roman" w:hAnsi="Times New Roman"/>
          <w:color w:val="828282"/>
          <w:rtl/>
        </w:rPr>
        <w:t>מִ</w:t>
      </w:r>
      <w:r>
        <w:rPr>
          <w:color w:val="FF0000"/>
          <w:vertAlign w:val="superscript"/>
          <w:rtl/>
        </w:rPr>
        <w:t>142460</w:t>
      </w:r>
      <w:r>
        <w:rPr>
          <w:rFonts w:ascii="Times New Roman" w:hAnsi="Times New Roman"/>
          <w:color w:val="828282"/>
          <w:rtl/>
        </w:rPr>
        <w:t xml:space="preserve">יָּמִ֣ים׀ </w:t>
      </w:r>
      <w:r>
        <w:rPr>
          <w:color w:val="FF0000"/>
          <w:vertAlign w:val="superscript"/>
          <w:rtl/>
        </w:rPr>
        <w:t>142461</w:t>
      </w:r>
      <w:r>
        <w:rPr>
          <w:rFonts w:ascii="Times New Roman" w:hAnsi="Times New Roman"/>
          <w:color w:val="828282"/>
          <w:rtl/>
        </w:rPr>
        <w:t xml:space="preserve">יָמִ֑ימָה </w:t>
      </w:r>
    </w:p>
    <w:p>
      <w:pPr>
        <w:pStyle w:val="Hebrew"/>
      </w:pPr>
      <w:r>
        <w:rPr>
          <w:color w:val="828282"/>
        </w:rPr>
        <w:t xml:space="preserve">וּמְעִ֤יל קָטֹן֙ תַּעֲשֶׂה־לֹּ֣ו אִמֹּ֔ו וְהַעַלְתָ֥ה לֹ֖ו מִיָּמִ֣ים׀ יָמִ֑ימָה בַּֽעֲלֹותָהּ֙ אֶת־אִישָׁ֔הּ לִזְבֹּ֖חַ אֶת־זֶ֥בַח הַיָּמִֽים׃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329572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329572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466071</w:t>
            </w:r>
          </w:p>
        </w:tc>
        <w:tc>
          <w:tcPr>
            <w:tcW w:type="auto" w:w="1728"/>
          </w:tcPr>
          <w:p>
            <w:r>
              <w:t>time_phrase</w:t>
            </w:r>
          </w:p>
        </w:tc>
        <w:tc>
          <w:tcPr>
            <w:tcW w:type="auto" w:w="1728"/>
          </w:tcPr>
          <w:p>
            <w:r>
              <w:t xml:space="preserve">מִיָּמִ֣ים׀ יָמִ֑ימָה </w:t>
            </w:r>
          </w:p>
        </w:tc>
        <w:tc>
          <w:tcPr>
            <w:tcW w:type="auto" w:w="1728"/>
          </w:tcPr>
          <w:p>
            <w:r/>
          </w:p>
        </w:tc>
      </w:tr>
      <w:tr>
        <w:tc>
          <w:tcPr>
            <w:tcW w:type="auto" w:w="1728"/>
          </w:tcPr>
          <w:p>
            <w:r>
              <w:t>tense</w:t>
            </w:r>
          </w:p>
        </w:tc>
        <w:tc>
          <w:tcPr>
            <w:tcW w:type="auto" w:w="1728"/>
          </w:tcPr>
          <w:p>
            <w:r>
              <w:t>142457</w:t>
            </w:r>
          </w:p>
        </w:tc>
        <w:tc>
          <w:tcPr>
            <w:tcW w:type="auto" w:w="1728"/>
          </w:tcPr>
          <w:p>
            <w:r>
              <w:t>verb</w:t>
            </w:r>
          </w:p>
        </w:tc>
        <w:tc>
          <w:tcPr>
            <w:tcW w:type="auto" w:w="1728"/>
          </w:tcPr>
          <w:p>
            <w:r>
              <w:t xml:space="preserve">הַעַלְתָ֥ה </w:t>
            </w:r>
          </w:p>
        </w:tc>
        <w:tc>
          <w:tcPr>
            <w:tcW w:type="auto" w:w="1728"/>
          </w:tcPr>
          <w:p>
            <w:r/>
          </w:p>
        </w:tc>
      </w:tr>
    </w:tbl>
    <w:p>
      <w:r>
        <w:br/>
      </w:r>
    </w:p>
    <w:p>
      <w:pPr>
        <w:pStyle w:val="Reference"/>
      </w:pPr>
      <w:hyperlink r:id="rId1188">
        <w:r>
          <w:rPr/>
          <w:t>329623, 1_Samuel 2:30</w:t>
        </w:r>
      </w:hyperlink>
    </w:p>
    <w:p>
      <w:pPr>
        <w:pStyle w:val="Hebrew"/>
      </w:pPr>
      <w:r>
        <w:t xml:space="preserve">בֵּֽיתְךָ֙ וּבֵ֣ית אָבִ֔יךָ יִתְהַלְּכ֥וּ לְפָנַ֖י עַד־עֹולָ֑ם </w:t>
      </w:r>
    </w:p>
    <w:p>
      <w:pPr>
        <w:pStyle w:val="Hebrew"/>
      </w:pPr>
      <w:r>
        <w:rPr>
          <w:color w:val="FF0000"/>
          <w:vertAlign w:val="superscript"/>
          <w:rtl/>
        </w:rPr>
        <w:t>142716</w:t>
      </w:r>
      <w:r>
        <w:rPr>
          <w:rFonts w:ascii="Times New Roman" w:hAnsi="Times New Roman"/>
          <w:color w:val="828282"/>
          <w:rtl/>
        </w:rPr>
        <w:t xml:space="preserve">בֵּֽיתְךָ֙ </w:t>
      </w:r>
      <w:r>
        <w:rPr>
          <w:color w:val="FF0000"/>
          <w:vertAlign w:val="superscript"/>
          <w:rtl/>
        </w:rPr>
        <w:t>142717</w:t>
      </w:r>
      <w:r>
        <w:rPr>
          <w:rFonts w:ascii="Times New Roman" w:hAnsi="Times New Roman"/>
          <w:color w:val="828282"/>
          <w:rtl/>
        </w:rPr>
        <w:t>וּ</w:t>
      </w:r>
      <w:r>
        <w:rPr>
          <w:color w:val="FF0000"/>
          <w:vertAlign w:val="superscript"/>
          <w:rtl/>
        </w:rPr>
        <w:t>142718</w:t>
      </w:r>
      <w:r>
        <w:rPr>
          <w:rFonts w:ascii="Times New Roman" w:hAnsi="Times New Roman"/>
          <w:color w:val="828282"/>
          <w:rtl/>
        </w:rPr>
        <w:t xml:space="preserve">בֵ֣ית </w:t>
      </w:r>
      <w:r>
        <w:rPr>
          <w:color w:val="FF0000"/>
          <w:vertAlign w:val="superscript"/>
          <w:rtl/>
        </w:rPr>
        <w:t>142719</w:t>
      </w:r>
      <w:r>
        <w:rPr>
          <w:rFonts w:ascii="Times New Roman" w:hAnsi="Times New Roman"/>
          <w:color w:val="828282"/>
          <w:rtl/>
        </w:rPr>
        <w:t xml:space="preserve">אָבִ֔יךָ </w:t>
      </w:r>
      <w:r>
        <w:rPr>
          <w:color w:val="FF0000"/>
          <w:vertAlign w:val="superscript"/>
          <w:rtl/>
        </w:rPr>
        <w:t>142720</w:t>
      </w:r>
      <w:r>
        <w:rPr>
          <w:rFonts w:ascii="Times New Roman" w:hAnsi="Times New Roman"/>
          <w:color w:val="828282"/>
          <w:rtl/>
        </w:rPr>
        <w:t xml:space="preserve">יִתְהַלְּכ֥וּ </w:t>
      </w:r>
      <w:r>
        <w:rPr>
          <w:color w:val="FF0000"/>
          <w:vertAlign w:val="superscript"/>
          <w:rtl/>
        </w:rPr>
        <w:t>142721</w:t>
      </w:r>
      <w:r>
        <w:rPr>
          <w:rFonts w:ascii="Times New Roman" w:hAnsi="Times New Roman"/>
          <w:color w:val="828282"/>
          <w:rtl/>
        </w:rPr>
        <w:t>לְ</w:t>
      </w:r>
      <w:r>
        <w:rPr>
          <w:color w:val="FF0000"/>
          <w:vertAlign w:val="superscript"/>
          <w:rtl/>
        </w:rPr>
        <w:t>142722</w:t>
      </w:r>
      <w:r>
        <w:rPr>
          <w:rFonts w:ascii="Times New Roman" w:hAnsi="Times New Roman"/>
          <w:color w:val="828282"/>
          <w:rtl/>
        </w:rPr>
        <w:t xml:space="preserve">פָנַ֖י </w:t>
      </w:r>
      <w:r>
        <w:rPr>
          <w:color w:val="FF0000"/>
          <w:vertAlign w:val="superscript"/>
          <w:rtl/>
        </w:rPr>
        <w:t>142723</w:t>
      </w:r>
      <w:r>
        <w:rPr>
          <w:rFonts w:ascii="Times New Roman" w:hAnsi="Times New Roman"/>
          <w:color w:val="828282"/>
          <w:rtl/>
        </w:rPr>
        <w:t>עַד־</w:t>
      </w:r>
      <w:r>
        <w:rPr>
          <w:color w:val="FF0000"/>
          <w:vertAlign w:val="superscript"/>
          <w:rtl/>
        </w:rPr>
        <w:t>142724</w:t>
      </w:r>
      <w:r>
        <w:rPr>
          <w:rFonts w:ascii="Times New Roman" w:hAnsi="Times New Roman"/>
          <w:color w:val="828282"/>
          <w:rtl/>
        </w:rPr>
        <w:t xml:space="preserve">עֹולָ֑ם </w:t>
      </w:r>
    </w:p>
    <w:p>
      <w:pPr>
        <w:pStyle w:val="Hebrew"/>
      </w:pPr>
      <w:r>
        <w:rPr>
          <w:color w:val="828282"/>
        </w:rPr>
        <w:t xml:space="preserve">לָכֵ֗ן נְאֻם־יְהוָה֮ אֱלֹהֵ֣י יִשְׂרָאֵל֒ אָמֹ֣ור אָמַ֔רְתִּי בֵּֽיתְךָ֙ וּבֵ֣ית אָבִ֔יךָ יִתְהַלְּכ֥וּ לְפָנַ֖י עַד־עֹולָ֑ם וְעַתָּ֤ה נְאֻם־יְהוָה֙ חָלִ֣ילָה לִּ֔י כִּֽי־מְכַבְּדַ֥י אֲכַבֵּ֖ד וּבֹזַ֥י יֵקָֽלּוּ׃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329623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329623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466230</w:t>
            </w:r>
          </w:p>
        </w:tc>
        <w:tc>
          <w:tcPr>
            <w:tcW w:type="auto" w:w="1728"/>
          </w:tcPr>
          <w:p>
            <w:r>
              <w:t>time_phrase</w:t>
            </w:r>
          </w:p>
        </w:tc>
        <w:tc>
          <w:tcPr>
            <w:tcW w:type="auto" w:w="1728"/>
          </w:tcPr>
          <w:p>
            <w:r>
              <w:t xml:space="preserve">עַד־עֹולָ֑ם </w:t>
            </w:r>
          </w:p>
        </w:tc>
        <w:tc>
          <w:tcPr>
            <w:tcW w:type="auto" w:w="1728"/>
          </w:tcPr>
          <w:p>
            <w:r/>
          </w:p>
        </w:tc>
      </w:tr>
      <w:tr>
        <w:tc>
          <w:tcPr>
            <w:tcW w:type="auto" w:w="1728"/>
          </w:tcPr>
          <w:p>
            <w:r>
              <w:t>tense</w:t>
            </w:r>
          </w:p>
        </w:tc>
        <w:tc>
          <w:tcPr>
            <w:tcW w:type="auto" w:w="1728"/>
          </w:tcPr>
          <w:p>
            <w:r>
              <w:t>142720</w:t>
            </w:r>
          </w:p>
        </w:tc>
        <w:tc>
          <w:tcPr>
            <w:tcW w:type="auto" w:w="1728"/>
          </w:tcPr>
          <w:p>
            <w:r>
              <w:t>verb</w:t>
            </w:r>
          </w:p>
        </w:tc>
        <w:tc>
          <w:tcPr>
            <w:tcW w:type="auto" w:w="1728"/>
          </w:tcPr>
          <w:p>
            <w:r>
              <w:t xml:space="preserve">יִתְהַלְּכ֥וּ </w:t>
            </w:r>
          </w:p>
        </w:tc>
        <w:tc>
          <w:tcPr>
            <w:tcW w:type="auto" w:w="1728"/>
          </w:tcPr>
          <w:p>
            <w:r/>
          </w:p>
        </w:tc>
      </w:tr>
    </w:tbl>
    <w:p>
      <w:r>
        <w:br/>
      </w:r>
    </w:p>
    <w:p>
      <w:pPr>
        <w:pStyle w:val="Reference"/>
      </w:pPr>
      <w:hyperlink r:id="rId1188">
        <w:r>
          <w:rPr/>
          <w:t>329624, 1_Samuel 2:30</w:t>
        </w:r>
      </w:hyperlink>
    </w:p>
    <w:p>
      <w:pPr>
        <w:pStyle w:val="Hebrew"/>
      </w:pPr>
      <w:r>
        <w:t xml:space="preserve">וְעַתָּ֤ה נְאֻם־יְהוָה֙ </w:t>
      </w:r>
    </w:p>
    <w:p>
      <w:pPr>
        <w:pStyle w:val="Hebrew"/>
      </w:pPr>
      <w:r>
        <w:rPr>
          <w:color w:val="FF0000"/>
          <w:vertAlign w:val="superscript"/>
          <w:rtl/>
        </w:rPr>
        <w:t>142725</w:t>
      </w:r>
      <w:r>
        <w:rPr>
          <w:rFonts w:ascii="Times New Roman" w:hAnsi="Times New Roman"/>
          <w:color w:val="828282"/>
          <w:rtl/>
        </w:rPr>
        <w:t>וְ</w:t>
      </w:r>
      <w:r>
        <w:rPr>
          <w:color w:val="FF0000"/>
          <w:vertAlign w:val="superscript"/>
          <w:rtl/>
        </w:rPr>
        <w:t>142726</w:t>
      </w:r>
      <w:r>
        <w:rPr>
          <w:rFonts w:ascii="Times New Roman" w:hAnsi="Times New Roman"/>
          <w:color w:val="828282"/>
          <w:rtl/>
        </w:rPr>
        <w:t xml:space="preserve">עַתָּ֤ה </w:t>
      </w:r>
      <w:r>
        <w:rPr>
          <w:color w:val="FF0000"/>
          <w:vertAlign w:val="superscript"/>
          <w:rtl/>
        </w:rPr>
        <w:t>142727</w:t>
      </w:r>
      <w:r>
        <w:rPr>
          <w:rFonts w:ascii="Times New Roman" w:hAnsi="Times New Roman"/>
          <w:color w:val="828282"/>
          <w:rtl/>
        </w:rPr>
        <w:t>נְאֻם־</w:t>
      </w:r>
      <w:r>
        <w:rPr>
          <w:color w:val="FF0000"/>
          <w:vertAlign w:val="superscript"/>
          <w:rtl/>
        </w:rPr>
        <w:t>142728</w:t>
      </w:r>
      <w:r>
        <w:rPr>
          <w:rFonts w:ascii="Times New Roman" w:hAnsi="Times New Roman"/>
          <w:color w:val="828282"/>
          <w:rtl/>
        </w:rPr>
        <w:t xml:space="preserve">יְהוָה֙ </w:t>
      </w:r>
    </w:p>
    <w:p>
      <w:pPr>
        <w:pStyle w:val="Hebrew"/>
      </w:pPr>
      <w:r>
        <w:rPr>
          <w:color w:val="828282"/>
        </w:rPr>
        <w:t xml:space="preserve">לָכֵ֗ן נְאֻם־יְהוָה֮ אֱלֹהֵ֣י יִשְׂרָאֵל֒ אָמֹ֣ור אָמַ֔רְתִּי בֵּֽיתְךָ֙ וּבֵ֣ית אָבִ֔יךָ יִתְהַלְּכ֥וּ לְפָנַ֖י עַד־עֹולָ֑ם וְעַתָּ֤ה נְאֻם־יְהוָה֙ חָלִ֣ילָה לִּ֔י כִּֽי־מְכַבְּדַ֥י אֲכַבֵּ֖ד וּבֹזַ֥י יֵקָֽלּוּ׃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329624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329624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466232</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189">
        <w:r>
          <w:rPr/>
          <w:t>329633, 1_Samuel 2:32</w:t>
        </w:r>
      </w:hyperlink>
    </w:p>
    <w:p>
      <w:pPr>
        <w:pStyle w:val="Hebrew"/>
      </w:pPr>
      <w:r>
        <w:t xml:space="preserve">וְלֹֽא־יִהְיֶ֥ה זָקֵ֛ן בְּבֵיתְךָ֖ כָּל־הַיָּמִֽים׃ </w:t>
      </w:r>
    </w:p>
    <w:p>
      <w:pPr>
        <w:pStyle w:val="Hebrew"/>
      </w:pPr>
      <w:r>
        <w:rPr>
          <w:color w:val="FF0000"/>
          <w:vertAlign w:val="superscript"/>
          <w:rtl/>
        </w:rPr>
        <w:t>142764</w:t>
      </w:r>
      <w:r>
        <w:rPr>
          <w:rFonts w:ascii="Times New Roman" w:hAnsi="Times New Roman"/>
          <w:color w:val="828282"/>
          <w:rtl/>
        </w:rPr>
        <w:t>וְ</w:t>
      </w:r>
      <w:r>
        <w:rPr>
          <w:color w:val="FF0000"/>
          <w:vertAlign w:val="superscript"/>
          <w:rtl/>
        </w:rPr>
        <w:t>142765</w:t>
      </w:r>
      <w:r>
        <w:rPr>
          <w:rFonts w:ascii="Times New Roman" w:hAnsi="Times New Roman"/>
          <w:color w:val="828282"/>
          <w:rtl/>
        </w:rPr>
        <w:t>לֹֽא־</w:t>
      </w:r>
      <w:r>
        <w:rPr>
          <w:color w:val="FF0000"/>
          <w:vertAlign w:val="superscript"/>
          <w:rtl/>
        </w:rPr>
        <w:t>142766</w:t>
      </w:r>
      <w:r>
        <w:rPr>
          <w:rFonts w:ascii="Times New Roman" w:hAnsi="Times New Roman"/>
          <w:color w:val="828282"/>
          <w:rtl/>
        </w:rPr>
        <w:t xml:space="preserve">יִהְיֶ֥ה </w:t>
      </w:r>
      <w:r>
        <w:rPr>
          <w:color w:val="FF0000"/>
          <w:vertAlign w:val="superscript"/>
          <w:rtl/>
        </w:rPr>
        <w:t>142767</w:t>
      </w:r>
      <w:r>
        <w:rPr>
          <w:rFonts w:ascii="Times New Roman" w:hAnsi="Times New Roman"/>
          <w:color w:val="828282"/>
          <w:rtl/>
        </w:rPr>
        <w:t xml:space="preserve">זָקֵ֛ן </w:t>
      </w:r>
      <w:r>
        <w:rPr>
          <w:color w:val="FF0000"/>
          <w:vertAlign w:val="superscript"/>
          <w:rtl/>
        </w:rPr>
        <w:t>142768</w:t>
      </w:r>
      <w:r>
        <w:rPr>
          <w:rFonts w:ascii="Times New Roman" w:hAnsi="Times New Roman"/>
          <w:color w:val="828282"/>
          <w:rtl/>
        </w:rPr>
        <w:t>בְּ</w:t>
      </w:r>
      <w:r>
        <w:rPr>
          <w:color w:val="FF0000"/>
          <w:vertAlign w:val="superscript"/>
          <w:rtl/>
        </w:rPr>
        <w:t>142769</w:t>
      </w:r>
      <w:r>
        <w:rPr>
          <w:rFonts w:ascii="Times New Roman" w:hAnsi="Times New Roman"/>
          <w:color w:val="828282"/>
          <w:rtl/>
        </w:rPr>
        <w:t xml:space="preserve">בֵיתְךָ֖ </w:t>
      </w:r>
      <w:r>
        <w:rPr>
          <w:color w:val="FF0000"/>
          <w:vertAlign w:val="superscript"/>
          <w:rtl/>
        </w:rPr>
        <w:t>142770</w:t>
      </w:r>
      <w:r>
        <w:rPr>
          <w:rFonts w:ascii="Times New Roman" w:hAnsi="Times New Roman"/>
          <w:color w:val="828282"/>
          <w:rtl/>
        </w:rPr>
        <w:t>כָּל־</w:t>
      </w:r>
      <w:r>
        <w:rPr>
          <w:color w:val="FF0000"/>
          <w:vertAlign w:val="superscript"/>
          <w:rtl/>
        </w:rPr>
        <w:t>142771</w:t>
      </w:r>
      <w:r>
        <w:rPr>
          <w:rFonts w:ascii="Times New Roman" w:hAnsi="Times New Roman"/>
          <w:color w:val="828282"/>
          <w:rtl/>
        </w:rPr>
        <w:t>הַ</w:t>
      </w:r>
      <w:r>
        <w:rPr>
          <w:color w:val="FF0000"/>
          <w:vertAlign w:val="superscript"/>
          <w:rtl/>
        </w:rPr>
        <w:t>142772</w:t>
      </w:r>
      <w:r>
        <w:rPr>
          <w:rFonts w:ascii="Times New Roman" w:hAnsi="Times New Roman"/>
          <w:color w:val="828282"/>
          <w:rtl/>
        </w:rPr>
        <w:t xml:space="preserve">יָּמִֽים׃ </w:t>
      </w:r>
    </w:p>
    <w:p>
      <w:pPr>
        <w:pStyle w:val="Hebrew"/>
      </w:pPr>
      <w:r>
        <w:rPr>
          <w:color w:val="828282"/>
        </w:rPr>
        <w:t xml:space="preserve">וְהִבַּטְתָּ֙ צַ֣ר מָעֹ֔ון בְּכֹ֥ל אֲשֶׁר־יֵיטִ֖יב אֶת־יִשְׂרָאֵ֑ל וְלֹֽא־יִהְיֶ֥ה זָקֵ֛ן בְּבֵיתְךָ֖ כָּל־הַיָּמִֽים׃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329633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329633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466263</w:t>
            </w:r>
          </w:p>
        </w:tc>
        <w:tc>
          <w:tcPr>
            <w:tcW w:type="auto" w:w="1728"/>
          </w:tcPr>
          <w:p>
            <w:r>
              <w:t>time_phrase</w:t>
            </w:r>
          </w:p>
        </w:tc>
        <w:tc>
          <w:tcPr>
            <w:tcW w:type="auto" w:w="1728"/>
          </w:tcPr>
          <w:p>
            <w:r>
              <w:t xml:space="preserve">כָּל־הַיָּמִֽים׃ </w:t>
            </w:r>
          </w:p>
        </w:tc>
        <w:tc>
          <w:tcPr>
            <w:tcW w:type="auto" w:w="1728"/>
          </w:tcPr>
          <w:p>
            <w:r/>
          </w:p>
        </w:tc>
      </w:tr>
      <w:tr>
        <w:tc>
          <w:tcPr>
            <w:tcW w:type="auto" w:w="1728"/>
          </w:tcPr>
          <w:p>
            <w:r>
              <w:t>tense</w:t>
            </w:r>
          </w:p>
        </w:tc>
        <w:tc>
          <w:tcPr>
            <w:tcW w:type="auto" w:w="1728"/>
          </w:tcPr>
          <w:p>
            <w:r>
              <w:t>142766</w:t>
            </w:r>
          </w:p>
        </w:tc>
        <w:tc>
          <w:tcPr>
            <w:tcW w:type="auto" w:w="1728"/>
          </w:tcPr>
          <w:p>
            <w:r>
              <w:t>verb</w:t>
            </w:r>
          </w:p>
        </w:tc>
        <w:tc>
          <w:tcPr>
            <w:tcW w:type="auto" w:w="1728"/>
          </w:tcPr>
          <w:p>
            <w:r>
              <w:t xml:space="preserve">יִהְיֶ֥ה </w:t>
            </w:r>
          </w:p>
        </w:tc>
        <w:tc>
          <w:tcPr>
            <w:tcW w:type="auto" w:w="1728"/>
          </w:tcPr>
          <w:p>
            <w:r/>
          </w:p>
        </w:tc>
      </w:tr>
    </w:tbl>
    <w:p>
      <w:r>
        <w:br/>
      </w:r>
    </w:p>
    <w:p>
      <w:pPr>
        <w:pStyle w:val="Reference"/>
      </w:pPr>
      <w:hyperlink r:id="rId1190">
        <w:r>
          <w:rPr/>
          <w:t>329640, 1_Samuel 2:34</w:t>
        </w:r>
      </w:hyperlink>
    </w:p>
    <w:p>
      <w:pPr>
        <w:pStyle w:val="Hebrew"/>
      </w:pPr>
      <w:r>
        <w:t xml:space="preserve">בְּיֹ֥ום אֶחָ֖ד יָמ֥וּתוּ שְׁנֵיהֶֽם׃ </w:t>
      </w:r>
    </w:p>
    <w:p>
      <w:pPr>
        <w:pStyle w:val="Hebrew"/>
      </w:pPr>
      <w:r>
        <w:rPr>
          <w:color w:val="FF0000"/>
          <w:vertAlign w:val="superscript"/>
          <w:rtl/>
        </w:rPr>
        <w:t>142810</w:t>
      </w:r>
      <w:r>
        <w:rPr>
          <w:rFonts w:ascii="Times New Roman" w:hAnsi="Times New Roman"/>
          <w:color w:val="828282"/>
          <w:rtl/>
        </w:rPr>
        <w:t>בְּ</w:t>
      </w:r>
      <w:r>
        <w:rPr>
          <w:color w:val="FF0000"/>
          <w:vertAlign w:val="superscript"/>
          <w:rtl/>
        </w:rPr>
        <w:t>142811</w:t>
      </w:r>
      <w:r>
        <w:rPr>
          <w:rFonts w:ascii="Times New Roman" w:hAnsi="Times New Roman"/>
          <w:color w:val="828282"/>
          <w:rtl/>
        </w:rPr>
        <w:t xml:space="preserve">יֹ֥ום </w:t>
      </w:r>
      <w:r>
        <w:rPr>
          <w:color w:val="FF0000"/>
          <w:vertAlign w:val="superscript"/>
          <w:rtl/>
        </w:rPr>
        <w:t>142812</w:t>
      </w:r>
      <w:r>
        <w:rPr>
          <w:rFonts w:ascii="Times New Roman" w:hAnsi="Times New Roman"/>
          <w:color w:val="828282"/>
          <w:rtl/>
        </w:rPr>
        <w:t xml:space="preserve">אֶחָ֖ד </w:t>
      </w:r>
      <w:r>
        <w:rPr>
          <w:color w:val="FF0000"/>
          <w:vertAlign w:val="superscript"/>
          <w:rtl/>
        </w:rPr>
        <w:t>142813</w:t>
      </w:r>
      <w:r>
        <w:rPr>
          <w:rFonts w:ascii="Times New Roman" w:hAnsi="Times New Roman"/>
          <w:color w:val="828282"/>
          <w:rtl/>
        </w:rPr>
        <w:t xml:space="preserve">יָמ֥וּתוּ </w:t>
      </w:r>
      <w:r>
        <w:rPr>
          <w:color w:val="FF0000"/>
          <w:vertAlign w:val="superscript"/>
          <w:rtl/>
        </w:rPr>
        <w:t>142814</w:t>
      </w:r>
      <w:r>
        <w:rPr>
          <w:rFonts w:ascii="Times New Roman" w:hAnsi="Times New Roman"/>
          <w:color w:val="828282"/>
          <w:rtl/>
        </w:rPr>
        <w:t xml:space="preserve">שְׁנֵיהֶֽם׃ </w:t>
      </w:r>
    </w:p>
    <w:p>
      <w:pPr>
        <w:pStyle w:val="Hebrew"/>
      </w:pPr>
      <w:r>
        <w:rPr>
          <w:color w:val="828282"/>
        </w:rPr>
        <w:t xml:space="preserve">וְזֶה־לְּךָ֣ הָאֹ֗ות אֲשֶׁ֤ר יָבֹא֙ אֶל־שְׁנֵ֣י בָנֶ֔יךָ אֶל־חָפְנִ֖י וּפִֽינְחָ֑ס בְּיֹ֥ום אֶחָ֖ד יָמ֥וּתוּ שְׁנֵיהֶֽם׃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329640</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329640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466286</w:t>
            </w:r>
          </w:p>
        </w:tc>
        <w:tc>
          <w:tcPr>
            <w:tcW w:type="auto" w:w="1728"/>
          </w:tcPr>
          <w:p>
            <w:r>
              <w:t>time_phrase</w:t>
            </w:r>
          </w:p>
        </w:tc>
        <w:tc>
          <w:tcPr>
            <w:tcW w:type="auto" w:w="1728"/>
          </w:tcPr>
          <w:p>
            <w:r>
              <w:t xml:space="preserve">בְּיֹ֥ום אֶחָ֖ד </w:t>
            </w:r>
          </w:p>
        </w:tc>
        <w:tc>
          <w:tcPr>
            <w:tcW w:type="auto" w:w="1728"/>
          </w:tcPr>
          <w:p>
            <w:r/>
          </w:p>
        </w:tc>
      </w:tr>
      <w:tr>
        <w:tc>
          <w:tcPr>
            <w:tcW w:type="auto" w:w="1728"/>
          </w:tcPr>
          <w:p>
            <w:r>
              <w:t>tense</w:t>
            </w:r>
          </w:p>
        </w:tc>
        <w:tc>
          <w:tcPr>
            <w:tcW w:type="auto" w:w="1728"/>
          </w:tcPr>
          <w:p>
            <w:r>
              <w:t>142813</w:t>
            </w:r>
          </w:p>
        </w:tc>
        <w:tc>
          <w:tcPr>
            <w:tcW w:type="auto" w:w="1728"/>
          </w:tcPr>
          <w:p>
            <w:r>
              <w:t>verb</w:t>
            </w:r>
          </w:p>
        </w:tc>
        <w:tc>
          <w:tcPr>
            <w:tcW w:type="auto" w:w="1728"/>
          </w:tcPr>
          <w:p>
            <w:r>
              <w:t xml:space="preserve">יָמ֥וּתוּ </w:t>
            </w:r>
          </w:p>
        </w:tc>
        <w:tc>
          <w:tcPr>
            <w:tcW w:type="auto" w:w="1728"/>
          </w:tcPr>
          <w:p>
            <w:r/>
          </w:p>
        </w:tc>
      </w:tr>
    </w:tbl>
    <w:p>
      <w:r>
        <w:br/>
      </w:r>
    </w:p>
    <w:p>
      <w:pPr>
        <w:pStyle w:val="Reference"/>
      </w:pPr>
      <w:hyperlink r:id="rId1191">
        <w:r>
          <w:rPr/>
          <w:t>329645, 1_Samuel 2:35</w:t>
        </w:r>
      </w:hyperlink>
    </w:p>
    <w:p>
      <w:pPr>
        <w:pStyle w:val="Hebrew"/>
      </w:pPr>
      <w:r>
        <w:t xml:space="preserve">וְהתְהַלֵּ֥ךְ לִפְנֵֽי־מְשִׁיחִ֖י כָּל־הַיָּמִֽים׃ </w:t>
      </w:r>
    </w:p>
    <w:p>
      <w:pPr>
        <w:pStyle w:val="Hebrew"/>
      </w:pPr>
      <w:r>
        <w:rPr>
          <w:color w:val="FF0000"/>
          <w:vertAlign w:val="superscript"/>
          <w:rtl/>
        </w:rPr>
        <w:t>142833</w:t>
      </w:r>
      <w:r>
        <w:rPr>
          <w:rFonts w:ascii="Times New Roman" w:hAnsi="Times New Roman"/>
          <w:color w:val="828282"/>
          <w:rtl/>
        </w:rPr>
        <w:t>וְ</w:t>
      </w:r>
      <w:r>
        <w:rPr>
          <w:color w:val="FF0000"/>
          <w:vertAlign w:val="superscript"/>
          <w:rtl/>
        </w:rPr>
        <w:t>142834</w:t>
      </w:r>
      <w:r>
        <w:rPr>
          <w:rFonts w:ascii="Times New Roman" w:hAnsi="Times New Roman"/>
          <w:color w:val="828282"/>
          <w:rtl/>
        </w:rPr>
        <w:t xml:space="preserve">התְהַלֵּ֥ךְ </w:t>
      </w:r>
      <w:r>
        <w:rPr>
          <w:color w:val="FF0000"/>
          <w:vertAlign w:val="superscript"/>
          <w:rtl/>
        </w:rPr>
        <w:t>142835</w:t>
      </w:r>
      <w:r>
        <w:rPr>
          <w:rFonts w:ascii="Times New Roman" w:hAnsi="Times New Roman"/>
          <w:color w:val="828282"/>
          <w:rtl/>
        </w:rPr>
        <w:t>לִ</w:t>
      </w:r>
      <w:r>
        <w:rPr>
          <w:color w:val="FF0000"/>
          <w:vertAlign w:val="superscript"/>
          <w:rtl/>
        </w:rPr>
        <w:t>142836</w:t>
      </w:r>
      <w:r>
        <w:rPr>
          <w:rFonts w:ascii="Times New Roman" w:hAnsi="Times New Roman"/>
          <w:color w:val="828282"/>
          <w:rtl/>
        </w:rPr>
        <w:t>פְנֵֽי־</w:t>
      </w:r>
      <w:r>
        <w:rPr>
          <w:color w:val="FF0000"/>
          <w:vertAlign w:val="superscript"/>
          <w:rtl/>
        </w:rPr>
        <w:t>142837</w:t>
      </w:r>
      <w:r>
        <w:rPr>
          <w:rFonts w:ascii="Times New Roman" w:hAnsi="Times New Roman"/>
          <w:color w:val="828282"/>
          <w:rtl/>
        </w:rPr>
        <w:t xml:space="preserve">מְשִׁיחִ֖י </w:t>
      </w:r>
      <w:r>
        <w:rPr>
          <w:color w:val="FF0000"/>
          <w:vertAlign w:val="superscript"/>
          <w:rtl/>
        </w:rPr>
        <w:t>142838</w:t>
      </w:r>
      <w:r>
        <w:rPr>
          <w:rFonts w:ascii="Times New Roman" w:hAnsi="Times New Roman"/>
          <w:color w:val="828282"/>
          <w:rtl/>
        </w:rPr>
        <w:t>כָּל־</w:t>
      </w:r>
      <w:r>
        <w:rPr>
          <w:color w:val="FF0000"/>
          <w:vertAlign w:val="superscript"/>
          <w:rtl/>
        </w:rPr>
        <w:t>142839</w:t>
      </w:r>
      <w:r>
        <w:rPr>
          <w:rFonts w:ascii="Times New Roman" w:hAnsi="Times New Roman"/>
          <w:color w:val="828282"/>
          <w:rtl/>
        </w:rPr>
        <w:t>הַ</w:t>
      </w:r>
      <w:r>
        <w:rPr>
          <w:color w:val="FF0000"/>
          <w:vertAlign w:val="superscript"/>
          <w:rtl/>
        </w:rPr>
        <w:t>142840</w:t>
      </w:r>
      <w:r>
        <w:rPr>
          <w:rFonts w:ascii="Times New Roman" w:hAnsi="Times New Roman"/>
          <w:color w:val="828282"/>
          <w:rtl/>
        </w:rPr>
        <w:t xml:space="preserve">יָּמִֽים׃ </w:t>
      </w:r>
    </w:p>
    <w:p>
      <w:pPr>
        <w:pStyle w:val="Hebrew"/>
      </w:pPr>
      <w:r>
        <w:rPr>
          <w:color w:val="828282"/>
        </w:rPr>
        <w:t xml:space="preserve">וַהֲקִימֹתִ֥י לִי֙ כֹּהֵ֣ן נֶאֱמָ֔ן כַּאֲשֶׁ֛ר בִּלְבָבִ֥י וּבְנַפְשִׁ֖י יַעֲשֶׂ֑ה וּבָנִ֤יתִי לֹו֙ בַּ֣יִת נֶאֱמָ֔ן וְהתְהַלֵּ֥ךְ לִפְנֵֽי־מְשִׁיחִ֖י כָּל־הַיָּמִֽים׃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329645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329645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466303</w:t>
            </w:r>
          </w:p>
        </w:tc>
        <w:tc>
          <w:tcPr>
            <w:tcW w:type="auto" w:w="1728"/>
          </w:tcPr>
          <w:p>
            <w:r>
              <w:t>time_phrase</w:t>
            </w:r>
          </w:p>
        </w:tc>
        <w:tc>
          <w:tcPr>
            <w:tcW w:type="auto" w:w="1728"/>
          </w:tcPr>
          <w:p>
            <w:r>
              <w:t xml:space="preserve">כָּל־הַיָּמִֽים׃ </w:t>
            </w:r>
          </w:p>
        </w:tc>
        <w:tc>
          <w:tcPr>
            <w:tcW w:type="auto" w:w="1728"/>
          </w:tcPr>
          <w:p>
            <w:r/>
          </w:p>
        </w:tc>
      </w:tr>
      <w:tr>
        <w:tc>
          <w:tcPr>
            <w:tcW w:type="auto" w:w="1728"/>
          </w:tcPr>
          <w:p>
            <w:r>
              <w:t>tense</w:t>
            </w:r>
          </w:p>
        </w:tc>
        <w:tc>
          <w:tcPr>
            <w:tcW w:type="auto" w:w="1728"/>
          </w:tcPr>
          <w:p>
            <w:r>
              <w:t>142834</w:t>
            </w:r>
          </w:p>
        </w:tc>
        <w:tc>
          <w:tcPr>
            <w:tcW w:type="auto" w:w="1728"/>
          </w:tcPr>
          <w:p>
            <w:r>
              <w:t>verb</w:t>
            </w:r>
          </w:p>
        </w:tc>
        <w:tc>
          <w:tcPr>
            <w:tcW w:type="auto" w:w="1728"/>
          </w:tcPr>
          <w:p>
            <w:r>
              <w:t xml:space="preserve">התְהַלֵּ֥ךְ </w:t>
            </w:r>
          </w:p>
        </w:tc>
        <w:tc>
          <w:tcPr>
            <w:tcW w:type="auto" w:w="1728"/>
          </w:tcPr>
          <w:p>
            <w:r/>
          </w:p>
        </w:tc>
      </w:tr>
    </w:tbl>
    <w:p>
      <w:r>
        <w:br/>
      </w:r>
    </w:p>
    <w:p>
      <w:pPr>
        <w:pStyle w:val="Reference"/>
      </w:pPr>
      <w:hyperlink r:id="rId1192">
        <w:r>
          <w:rPr/>
          <w:t>329654, 1_Samuel 3:1</w:t>
        </w:r>
      </w:hyperlink>
    </w:p>
    <w:p>
      <w:pPr>
        <w:pStyle w:val="Hebrew"/>
      </w:pPr>
      <w:r>
        <w:t xml:space="preserve">וּדְבַר־יְהוָ֗ה הָיָ֤ה יָקָר֙ בַּיָּמִ֣ים הָהֵ֔ם </w:t>
      </w:r>
    </w:p>
    <w:p>
      <w:pPr>
        <w:pStyle w:val="Hebrew"/>
      </w:pPr>
      <w:r>
        <w:rPr>
          <w:color w:val="FF0000"/>
          <w:vertAlign w:val="superscript"/>
          <w:rtl/>
        </w:rPr>
        <w:t>142880</w:t>
      </w:r>
      <w:r>
        <w:rPr>
          <w:rFonts w:ascii="Times New Roman" w:hAnsi="Times New Roman"/>
          <w:color w:val="828282"/>
          <w:rtl/>
        </w:rPr>
        <w:t>וּ</w:t>
      </w:r>
      <w:r>
        <w:rPr>
          <w:color w:val="FF0000"/>
          <w:vertAlign w:val="superscript"/>
          <w:rtl/>
        </w:rPr>
        <w:t>142881</w:t>
      </w:r>
      <w:r>
        <w:rPr>
          <w:rFonts w:ascii="Times New Roman" w:hAnsi="Times New Roman"/>
          <w:color w:val="828282"/>
          <w:rtl/>
        </w:rPr>
        <w:t>דְבַר־</w:t>
      </w:r>
      <w:r>
        <w:rPr>
          <w:color w:val="FF0000"/>
          <w:vertAlign w:val="superscript"/>
          <w:rtl/>
        </w:rPr>
        <w:t>142882</w:t>
      </w:r>
      <w:r>
        <w:rPr>
          <w:rFonts w:ascii="Times New Roman" w:hAnsi="Times New Roman"/>
          <w:color w:val="828282"/>
          <w:rtl/>
        </w:rPr>
        <w:t xml:space="preserve">יְהוָ֗ה </w:t>
      </w:r>
      <w:r>
        <w:rPr>
          <w:color w:val="FF0000"/>
          <w:vertAlign w:val="superscript"/>
          <w:rtl/>
        </w:rPr>
        <w:t>142883</w:t>
      </w:r>
      <w:r>
        <w:rPr>
          <w:rFonts w:ascii="Times New Roman" w:hAnsi="Times New Roman"/>
          <w:color w:val="828282"/>
          <w:rtl/>
        </w:rPr>
        <w:t xml:space="preserve">הָיָ֤ה </w:t>
      </w:r>
      <w:r>
        <w:rPr>
          <w:color w:val="FF0000"/>
          <w:vertAlign w:val="superscript"/>
          <w:rtl/>
        </w:rPr>
        <w:t>142884</w:t>
      </w:r>
      <w:r>
        <w:rPr>
          <w:rFonts w:ascii="Times New Roman" w:hAnsi="Times New Roman"/>
          <w:color w:val="828282"/>
          <w:rtl/>
        </w:rPr>
        <w:t xml:space="preserve">יָקָר֙ </w:t>
      </w:r>
      <w:r>
        <w:rPr>
          <w:color w:val="FF0000"/>
          <w:vertAlign w:val="superscript"/>
          <w:rtl/>
        </w:rPr>
        <w:t>142885</w:t>
      </w:r>
      <w:r>
        <w:rPr>
          <w:rFonts w:ascii="Times New Roman" w:hAnsi="Times New Roman"/>
          <w:color w:val="828282"/>
          <w:rtl/>
        </w:rPr>
        <w:t>בַּ</w:t>
      </w:r>
      <w:r>
        <w:rPr>
          <w:color w:val="FF0000"/>
          <w:vertAlign w:val="superscript"/>
          <w:rtl/>
        </w:rPr>
        <w:t>142886</w:t>
      </w:r>
      <w:r>
        <w:rPr>
          <w:rFonts w:ascii="Times New Roman" w:hAnsi="Times New Roman"/>
          <w:color w:val="828282"/>
          <w:rtl/>
        </w:rPr>
      </w:r>
      <w:r>
        <w:rPr>
          <w:color w:val="FF0000"/>
          <w:vertAlign w:val="superscript"/>
          <w:rtl/>
        </w:rPr>
        <w:t>142887</w:t>
      </w:r>
      <w:r>
        <w:rPr>
          <w:rFonts w:ascii="Times New Roman" w:hAnsi="Times New Roman"/>
          <w:color w:val="828282"/>
          <w:rtl/>
        </w:rPr>
        <w:t xml:space="preserve">יָּמִ֣ים </w:t>
      </w:r>
      <w:r>
        <w:rPr>
          <w:color w:val="FF0000"/>
          <w:vertAlign w:val="superscript"/>
          <w:rtl/>
        </w:rPr>
        <w:t>142888</w:t>
      </w:r>
      <w:r>
        <w:rPr>
          <w:rFonts w:ascii="Times New Roman" w:hAnsi="Times New Roman"/>
          <w:color w:val="828282"/>
          <w:rtl/>
        </w:rPr>
        <w:t>הָ</w:t>
      </w:r>
      <w:r>
        <w:rPr>
          <w:color w:val="FF0000"/>
          <w:vertAlign w:val="superscript"/>
          <w:rtl/>
        </w:rPr>
        <w:t>142889</w:t>
      </w:r>
      <w:r>
        <w:rPr>
          <w:rFonts w:ascii="Times New Roman" w:hAnsi="Times New Roman"/>
          <w:color w:val="828282"/>
          <w:rtl/>
        </w:rPr>
        <w:t xml:space="preserve">הֵ֔ם </w:t>
      </w:r>
    </w:p>
    <w:p>
      <w:pPr>
        <w:pStyle w:val="Hebrew"/>
      </w:pPr>
      <w:r>
        <w:rPr>
          <w:color w:val="828282"/>
        </w:rPr>
        <w:t xml:space="preserve">וְהַנַּ֧עַר שְׁמוּאֵ֛ל מְשָׁרֵ֥ת אֶת־יְהוָ֖ה לִפְנֵ֣י עֵלִ֑י וּדְבַר־יְהוָ֗ה הָיָ֤ה יָקָר֙ בַּיָּמִ֣ים הָהֵ֔ם אֵ֥ין חָזֹ֖ון נִפְרָֽץ׃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329654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329654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466330</w:t>
            </w:r>
          </w:p>
        </w:tc>
        <w:tc>
          <w:tcPr>
            <w:tcW w:type="auto" w:w="1728"/>
          </w:tcPr>
          <w:p>
            <w:r>
              <w:t>time_phrase</w:t>
            </w:r>
          </w:p>
        </w:tc>
        <w:tc>
          <w:tcPr>
            <w:tcW w:type="auto" w:w="1728"/>
          </w:tcPr>
          <w:p>
            <w:r>
              <w:t xml:space="preserve">בַּיָּמִ֣ים הָהֵ֔ם </w:t>
            </w:r>
          </w:p>
        </w:tc>
        <w:tc>
          <w:tcPr>
            <w:tcW w:type="auto" w:w="1728"/>
          </w:tcPr>
          <w:p>
            <w:r/>
          </w:p>
        </w:tc>
      </w:tr>
      <w:tr>
        <w:tc>
          <w:tcPr>
            <w:tcW w:type="auto" w:w="1728"/>
          </w:tcPr>
          <w:p>
            <w:r>
              <w:t>tense</w:t>
            </w:r>
          </w:p>
        </w:tc>
        <w:tc>
          <w:tcPr>
            <w:tcW w:type="auto" w:w="1728"/>
          </w:tcPr>
          <w:p>
            <w:r>
              <w:t>142883</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1193">
        <w:r>
          <w:rPr/>
          <w:t>329656, 1_Samuel 3:2</w:t>
        </w:r>
      </w:hyperlink>
    </w:p>
    <w:p>
      <w:pPr>
        <w:pStyle w:val="Hebrew"/>
      </w:pPr>
      <w:r>
        <w:t xml:space="preserve">וַֽיְהִי֙ בַּיֹּ֣ום הַה֔וּא </w:t>
      </w:r>
    </w:p>
    <w:p>
      <w:pPr>
        <w:pStyle w:val="Hebrew"/>
      </w:pPr>
      <w:r>
        <w:rPr>
          <w:color w:val="FF0000"/>
          <w:vertAlign w:val="superscript"/>
          <w:rtl/>
        </w:rPr>
        <w:t>142893</w:t>
      </w:r>
      <w:r>
        <w:rPr>
          <w:rFonts w:ascii="Times New Roman" w:hAnsi="Times New Roman"/>
          <w:color w:val="828282"/>
          <w:rtl/>
        </w:rPr>
        <w:t>וַֽ</w:t>
      </w:r>
      <w:r>
        <w:rPr>
          <w:color w:val="FF0000"/>
          <w:vertAlign w:val="superscript"/>
          <w:rtl/>
        </w:rPr>
        <w:t>142894</w:t>
      </w:r>
      <w:r>
        <w:rPr>
          <w:rFonts w:ascii="Times New Roman" w:hAnsi="Times New Roman"/>
          <w:color w:val="828282"/>
          <w:rtl/>
        </w:rPr>
        <w:t xml:space="preserve">יְהִי֙ </w:t>
      </w:r>
      <w:r>
        <w:rPr>
          <w:color w:val="FF0000"/>
          <w:vertAlign w:val="superscript"/>
          <w:rtl/>
        </w:rPr>
        <w:t>142895</w:t>
      </w:r>
      <w:r>
        <w:rPr>
          <w:rFonts w:ascii="Times New Roman" w:hAnsi="Times New Roman"/>
          <w:color w:val="828282"/>
          <w:rtl/>
        </w:rPr>
        <w:t>בַּ</w:t>
      </w:r>
      <w:r>
        <w:rPr>
          <w:color w:val="FF0000"/>
          <w:vertAlign w:val="superscript"/>
          <w:rtl/>
        </w:rPr>
        <w:t>142896</w:t>
      </w:r>
      <w:r>
        <w:rPr>
          <w:rFonts w:ascii="Times New Roman" w:hAnsi="Times New Roman"/>
          <w:color w:val="828282"/>
          <w:rtl/>
        </w:rPr>
      </w:r>
      <w:r>
        <w:rPr>
          <w:color w:val="FF0000"/>
          <w:vertAlign w:val="superscript"/>
          <w:rtl/>
        </w:rPr>
        <w:t>142897</w:t>
      </w:r>
      <w:r>
        <w:rPr>
          <w:rFonts w:ascii="Times New Roman" w:hAnsi="Times New Roman"/>
          <w:color w:val="828282"/>
          <w:rtl/>
        </w:rPr>
        <w:t xml:space="preserve">יֹּ֣ום </w:t>
      </w:r>
      <w:r>
        <w:rPr>
          <w:color w:val="FF0000"/>
          <w:vertAlign w:val="superscript"/>
          <w:rtl/>
        </w:rPr>
        <w:t>142898</w:t>
      </w:r>
      <w:r>
        <w:rPr>
          <w:rFonts w:ascii="Times New Roman" w:hAnsi="Times New Roman"/>
          <w:color w:val="828282"/>
          <w:rtl/>
        </w:rPr>
        <w:t>הַ</w:t>
      </w:r>
      <w:r>
        <w:rPr>
          <w:color w:val="FF0000"/>
          <w:vertAlign w:val="superscript"/>
          <w:rtl/>
        </w:rPr>
        <w:t>142899</w:t>
      </w:r>
      <w:r>
        <w:rPr>
          <w:rFonts w:ascii="Times New Roman" w:hAnsi="Times New Roman"/>
          <w:color w:val="828282"/>
          <w:rtl/>
        </w:rPr>
        <w:t xml:space="preserve">ה֔וּא </w:t>
      </w:r>
    </w:p>
    <w:p>
      <w:pPr>
        <w:pStyle w:val="Hebrew"/>
      </w:pPr>
      <w:r>
        <w:rPr>
          <w:color w:val="828282"/>
        </w:rPr>
        <w:t xml:space="preserve">וַֽיְהִי֙ בַּיֹּ֣ום הַה֔וּא וְעֵלִ֖י שֹׁכֵ֣ב בִּמְקֹמֹ֑ו וְעֵינָיו֙ הֵחֵ֣לּוּ כֵהֹ֔ות לֹ֥א יוּכַ֖ל לִרְאֹֽות׃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329656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329656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466336</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142894</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194">
        <w:r>
          <w:rPr/>
          <w:t>329724, 1_Samuel 3:12</w:t>
        </w:r>
      </w:hyperlink>
    </w:p>
    <w:p>
      <w:pPr>
        <w:pStyle w:val="Hebrew"/>
      </w:pPr>
      <w:r>
        <w:t>בַּיֹּ֤ום הַהוּא֙ אָקִ֣ים אֶל־עֵלִ֔י אֵ֛ת כָּל־</w:t>
      </w:r>
    </w:p>
    <w:p>
      <w:pPr>
        <w:pStyle w:val="Hebrew"/>
      </w:pPr>
      <w:r>
        <w:rPr>
          <w:color w:val="FF0000"/>
          <w:vertAlign w:val="superscript"/>
          <w:rtl/>
        </w:rPr>
        <w:t>143086</w:t>
      </w:r>
      <w:r>
        <w:rPr>
          <w:rFonts w:ascii="Times New Roman" w:hAnsi="Times New Roman"/>
          <w:color w:val="828282"/>
          <w:rtl/>
        </w:rPr>
        <w:t>בַּ</w:t>
      </w:r>
      <w:r>
        <w:rPr>
          <w:color w:val="FF0000"/>
          <w:vertAlign w:val="superscript"/>
          <w:rtl/>
        </w:rPr>
        <w:t>143087</w:t>
      </w:r>
      <w:r>
        <w:rPr>
          <w:rFonts w:ascii="Times New Roman" w:hAnsi="Times New Roman"/>
          <w:color w:val="828282"/>
          <w:rtl/>
        </w:rPr>
      </w:r>
      <w:r>
        <w:rPr>
          <w:color w:val="FF0000"/>
          <w:vertAlign w:val="superscript"/>
          <w:rtl/>
        </w:rPr>
        <w:t>143088</w:t>
      </w:r>
      <w:r>
        <w:rPr>
          <w:rFonts w:ascii="Times New Roman" w:hAnsi="Times New Roman"/>
          <w:color w:val="828282"/>
          <w:rtl/>
        </w:rPr>
        <w:t xml:space="preserve">יֹּ֤ום </w:t>
      </w:r>
      <w:r>
        <w:rPr>
          <w:color w:val="FF0000"/>
          <w:vertAlign w:val="superscript"/>
          <w:rtl/>
        </w:rPr>
        <w:t>143089</w:t>
      </w:r>
      <w:r>
        <w:rPr>
          <w:rFonts w:ascii="Times New Roman" w:hAnsi="Times New Roman"/>
          <w:color w:val="828282"/>
          <w:rtl/>
        </w:rPr>
        <w:t>הַ</w:t>
      </w:r>
      <w:r>
        <w:rPr>
          <w:color w:val="FF0000"/>
          <w:vertAlign w:val="superscript"/>
          <w:rtl/>
        </w:rPr>
        <w:t>143090</w:t>
      </w:r>
      <w:r>
        <w:rPr>
          <w:rFonts w:ascii="Times New Roman" w:hAnsi="Times New Roman"/>
          <w:color w:val="828282"/>
          <w:rtl/>
        </w:rPr>
        <w:t xml:space="preserve">הוּא֙ </w:t>
      </w:r>
      <w:r>
        <w:rPr>
          <w:color w:val="FF0000"/>
          <w:vertAlign w:val="superscript"/>
          <w:rtl/>
        </w:rPr>
        <w:t>143091</w:t>
      </w:r>
      <w:r>
        <w:rPr>
          <w:rFonts w:ascii="Times New Roman" w:hAnsi="Times New Roman"/>
          <w:color w:val="828282"/>
          <w:rtl/>
        </w:rPr>
        <w:t xml:space="preserve">אָקִ֣ים </w:t>
      </w:r>
      <w:r>
        <w:rPr>
          <w:color w:val="FF0000"/>
          <w:vertAlign w:val="superscript"/>
          <w:rtl/>
        </w:rPr>
        <w:t>143092</w:t>
      </w:r>
      <w:r>
        <w:rPr>
          <w:rFonts w:ascii="Times New Roman" w:hAnsi="Times New Roman"/>
          <w:color w:val="828282"/>
          <w:rtl/>
        </w:rPr>
        <w:t>אֶל־</w:t>
      </w:r>
      <w:r>
        <w:rPr>
          <w:color w:val="FF0000"/>
          <w:vertAlign w:val="superscript"/>
          <w:rtl/>
        </w:rPr>
        <w:t>143093</w:t>
      </w:r>
      <w:r>
        <w:rPr>
          <w:rFonts w:ascii="Times New Roman" w:hAnsi="Times New Roman"/>
          <w:color w:val="828282"/>
          <w:rtl/>
        </w:rPr>
        <w:t xml:space="preserve">עֵלִ֔י </w:t>
      </w:r>
      <w:r>
        <w:rPr>
          <w:color w:val="FF0000"/>
          <w:vertAlign w:val="superscript"/>
          <w:rtl/>
        </w:rPr>
        <w:t>143094</w:t>
      </w:r>
      <w:r>
        <w:rPr>
          <w:rFonts w:ascii="Times New Roman" w:hAnsi="Times New Roman"/>
          <w:color w:val="828282"/>
          <w:rtl/>
        </w:rPr>
        <w:t xml:space="preserve">אֵ֛ת </w:t>
      </w:r>
      <w:r>
        <w:rPr>
          <w:color w:val="FF0000"/>
          <w:vertAlign w:val="superscript"/>
          <w:rtl/>
        </w:rPr>
        <w:t>143095</w:t>
      </w:r>
      <w:r>
        <w:rPr>
          <w:rFonts w:ascii="Times New Roman" w:hAnsi="Times New Roman"/>
          <w:color w:val="828282"/>
          <w:rtl/>
        </w:rPr>
        <w:t>כָּל־</w:t>
      </w:r>
    </w:p>
    <w:p>
      <w:pPr>
        <w:pStyle w:val="Hebrew"/>
      </w:pPr>
      <w:r>
        <w:rPr>
          <w:color w:val="828282"/>
        </w:rPr>
        <w:t xml:space="preserve">בַּיֹּ֤ום הַהוּא֙ אָקִ֣ים אֶל־עֵלִ֔י אֵ֛ת כָּל־אֲשֶׁ֥ר דִּבַּ֖רְתִּי אֶל־בֵּיתֹ֑ו הָחֵ֖ל וְכַלֵּֽה׃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329724</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329724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466498</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143091</w:t>
            </w:r>
          </w:p>
        </w:tc>
        <w:tc>
          <w:tcPr>
            <w:tcW w:type="auto" w:w="1728"/>
          </w:tcPr>
          <w:p>
            <w:r>
              <w:t>verb</w:t>
            </w:r>
          </w:p>
        </w:tc>
        <w:tc>
          <w:tcPr>
            <w:tcW w:type="auto" w:w="1728"/>
          </w:tcPr>
          <w:p>
            <w:r>
              <w:t xml:space="preserve">אָקִ֣ים </w:t>
            </w:r>
          </w:p>
        </w:tc>
        <w:tc>
          <w:tcPr>
            <w:tcW w:type="auto" w:w="1728"/>
          </w:tcPr>
          <w:p>
            <w:r/>
          </w:p>
        </w:tc>
      </w:tr>
    </w:tbl>
    <w:p>
      <w:r>
        <w:br/>
      </w:r>
    </w:p>
    <w:p>
      <w:pPr>
        <w:pStyle w:val="Reference"/>
      </w:pPr>
      <w:hyperlink r:id="rId1195">
        <w:r>
          <w:rPr/>
          <w:t>329729, 1_Samuel 3:13</w:t>
        </w:r>
      </w:hyperlink>
    </w:p>
    <w:p>
      <w:pPr>
        <w:pStyle w:val="Hebrew"/>
      </w:pPr>
      <w:r>
        <w:t xml:space="preserve">כִּֽי־שֹׁפֵ֥ט אֲנִ֛י אֶת־בֵּיתֹ֖ו עַד־עֹולָ֑ם בַּעֲוֹ֣ן </w:t>
      </w:r>
    </w:p>
    <w:p>
      <w:pPr>
        <w:pStyle w:val="Hebrew"/>
      </w:pPr>
      <w:r>
        <w:rPr>
          <w:color w:val="FF0000"/>
          <w:vertAlign w:val="superscript"/>
          <w:rtl/>
        </w:rPr>
        <w:t>143106</w:t>
      </w:r>
      <w:r>
        <w:rPr>
          <w:rFonts w:ascii="Times New Roman" w:hAnsi="Times New Roman"/>
          <w:color w:val="828282"/>
          <w:rtl/>
        </w:rPr>
        <w:t>כִּֽי־</w:t>
      </w:r>
      <w:r>
        <w:rPr>
          <w:color w:val="FF0000"/>
          <w:vertAlign w:val="superscript"/>
          <w:rtl/>
        </w:rPr>
        <w:t>143107</w:t>
      </w:r>
      <w:r>
        <w:rPr>
          <w:rFonts w:ascii="Times New Roman" w:hAnsi="Times New Roman"/>
          <w:color w:val="828282"/>
          <w:rtl/>
        </w:rPr>
        <w:t xml:space="preserve">שֹׁפֵ֥ט </w:t>
      </w:r>
      <w:r>
        <w:rPr>
          <w:color w:val="FF0000"/>
          <w:vertAlign w:val="superscript"/>
          <w:rtl/>
        </w:rPr>
        <w:t>143108</w:t>
      </w:r>
      <w:r>
        <w:rPr>
          <w:rFonts w:ascii="Times New Roman" w:hAnsi="Times New Roman"/>
          <w:color w:val="828282"/>
          <w:rtl/>
        </w:rPr>
        <w:t xml:space="preserve">אֲנִ֛י </w:t>
      </w:r>
      <w:r>
        <w:rPr>
          <w:color w:val="FF0000"/>
          <w:vertAlign w:val="superscript"/>
          <w:rtl/>
        </w:rPr>
        <w:t>143109</w:t>
      </w:r>
      <w:r>
        <w:rPr>
          <w:rFonts w:ascii="Times New Roman" w:hAnsi="Times New Roman"/>
          <w:color w:val="828282"/>
          <w:rtl/>
        </w:rPr>
        <w:t>אֶת־</w:t>
      </w:r>
      <w:r>
        <w:rPr>
          <w:color w:val="FF0000"/>
          <w:vertAlign w:val="superscript"/>
          <w:rtl/>
        </w:rPr>
        <w:t>143110</w:t>
      </w:r>
      <w:r>
        <w:rPr>
          <w:rFonts w:ascii="Times New Roman" w:hAnsi="Times New Roman"/>
          <w:color w:val="828282"/>
          <w:rtl/>
        </w:rPr>
        <w:t xml:space="preserve">בֵּיתֹ֖ו </w:t>
      </w:r>
      <w:r>
        <w:rPr>
          <w:color w:val="FF0000"/>
          <w:vertAlign w:val="superscript"/>
          <w:rtl/>
        </w:rPr>
        <w:t>143111</w:t>
      </w:r>
      <w:r>
        <w:rPr>
          <w:rFonts w:ascii="Times New Roman" w:hAnsi="Times New Roman"/>
          <w:color w:val="828282"/>
          <w:rtl/>
        </w:rPr>
        <w:t>עַד־</w:t>
      </w:r>
      <w:r>
        <w:rPr>
          <w:color w:val="FF0000"/>
          <w:vertAlign w:val="superscript"/>
          <w:rtl/>
        </w:rPr>
        <w:t>143112</w:t>
      </w:r>
      <w:r>
        <w:rPr>
          <w:rFonts w:ascii="Times New Roman" w:hAnsi="Times New Roman"/>
          <w:color w:val="828282"/>
          <w:rtl/>
        </w:rPr>
        <w:t xml:space="preserve">עֹולָ֑ם </w:t>
      </w:r>
      <w:r>
        <w:rPr>
          <w:color w:val="FF0000"/>
          <w:vertAlign w:val="superscript"/>
          <w:rtl/>
        </w:rPr>
        <w:t>143113</w:t>
      </w:r>
      <w:r>
        <w:rPr>
          <w:rFonts w:ascii="Times New Roman" w:hAnsi="Times New Roman"/>
          <w:color w:val="828282"/>
          <w:rtl/>
        </w:rPr>
        <w:t>בַּ</w:t>
      </w:r>
      <w:r>
        <w:rPr>
          <w:color w:val="FF0000"/>
          <w:vertAlign w:val="superscript"/>
          <w:rtl/>
        </w:rPr>
        <w:t>143114</w:t>
      </w:r>
      <w:r>
        <w:rPr>
          <w:rFonts w:ascii="Times New Roman" w:hAnsi="Times New Roman"/>
          <w:color w:val="828282"/>
          <w:rtl/>
        </w:rPr>
        <w:t xml:space="preserve">עֲוֹ֣ן </w:t>
      </w:r>
    </w:p>
    <w:p>
      <w:pPr>
        <w:pStyle w:val="Hebrew"/>
      </w:pPr>
      <w:r>
        <w:rPr>
          <w:color w:val="828282"/>
        </w:rPr>
        <w:t xml:space="preserve">וְהִגַּ֣דְתִּי לֹ֔ו כִּֽי־שֹׁפֵ֥ט אֲנִ֛י אֶת־בֵּיתֹ֖ו עַד־עֹולָ֑ם בַּעֲוֹ֣ן אֲשֶׁר־יָדַ֗ע כִּֽי־מְקַֽלְלִ֤ים לָהֶם֙ בָּנָ֔יו וְלֹ֥א כִהָ֖ה בָּֽם׃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329729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329729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466515</w:t>
            </w:r>
          </w:p>
        </w:tc>
        <w:tc>
          <w:tcPr>
            <w:tcW w:type="auto" w:w="1728"/>
          </w:tcPr>
          <w:p>
            <w:r>
              <w:t>time_phrase</w:t>
            </w:r>
          </w:p>
        </w:tc>
        <w:tc>
          <w:tcPr>
            <w:tcW w:type="auto" w:w="1728"/>
          </w:tcPr>
          <w:p>
            <w:r>
              <w:t xml:space="preserve">עַד־עֹולָ֑ם </w:t>
            </w:r>
          </w:p>
        </w:tc>
        <w:tc>
          <w:tcPr>
            <w:tcW w:type="auto" w:w="1728"/>
          </w:tcPr>
          <w:p>
            <w:r/>
          </w:p>
        </w:tc>
      </w:tr>
      <w:tr>
        <w:tc>
          <w:tcPr>
            <w:tcW w:type="auto" w:w="1728"/>
          </w:tcPr>
          <w:p>
            <w:r>
              <w:t>tense</w:t>
            </w:r>
          </w:p>
        </w:tc>
        <w:tc>
          <w:tcPr>
            <w:tcW w:type="auto" w:w="1728"/>
          </w:tcPr>
          <w:p>
            <w:r>
              <w:t>143107</w:t>
            </w:r>
          </w:p>
        </w:tc>
        <w:tc>
          <w:tcPr>
            <w:tcW w:type="auto" w:w="1728"/>
          </w:tcPr>
          <w:p>
            <w:r>
              <w:t>verb</w:t>
            </w:r>
          </w:p>
        </w:tc>
        <w:tc>
          <w:tcPr>
            <w:tcW w:type="auto" w:w="1728"/>
          </w:tcPr>
          <w:p>
            <w:r>
              <w:t xml:space="preserve">שֹׁפֵ֥ט </w:t>
            </w:r>
          </w:p>
        </w:tc>
        <w:tc>
          <w:tcPr>
            <w:tcW w:type="auto" w:w="1728"/>
          </w:tcPr>
          <w:p>
            <w:r/>
          </w:p>
        </w:tc>
      </w:tr>
    </w:tbl>
    <w:p>
      <w:r>
        <w:br/>
      </w:r>
    </w:p>
    <w:p>
      <w:pPr>
        <w:pStyle w:val="Reference"/>
      </w:pPr>
      <w:hyperlink r:id="rId1196">
        <w:r>
          <w:rPr/>
          <w:t>329734, 1_Samuel 3:14</w:t>
        </w:r>
      </w:hyperlink>
    </w:p>
    <w:p>
      <w:pPr>
        <w:pStyle w:val="Hebrew"/>
      </w:pPr>
      <w:r>
        <w:t xml:space="preserve">אִֽם־יִתְכַּפֵּ֞ר עֲוֹ֧ן בֵּית־עֵלִ֛י בְּזֶ֥בַח וּבְמִנְחָ֖ה עַד־עֹולָֽם׃ </w:t>
      </w:r>
    </w:p>
    <w:p>
      <w:pPr>
        <w:pStyle w:val="Hebrew"/>
      </w:pPr>
      <w:r>
        <w:rPr>
          <w:color w:val="FF0000"/>
          <w:vertAlign w:val="superscript"/>
          <w:rtl/>
        </w:rPr>
        <w:t>143131</w:t>
      </w:r>
      <w:r>
        <w:rPr>
          <w:rFonts w:ascii="Times New Roman" w:hAnsi="Times New Roman"/>
          <w:color w:val="828282"/>
          <w:rtl/>
        </w:rPr>
        <w:t>אִֽם־</w:t>
      </w:r>
      <w:r>
        <w:rPr>
          <w:color w:val="FF0000"/>
          <w:vertAlign w:val="superscript"/>
          <w:rtl/>
        </w:rPr>
        <w:t>143132</w:t>
      </w:r>
      <w:r>
        <w:rPr>
          <w:rFonts w:ascii="Times New Roman" w:hAnsi="Times New Roman"/>
          <w:color w:val="828282"/>
          <w:rtl/>
        </w:rPr>
        <w:t xml:space="preserve">יִתְכַּפֵּ֞ר </w:t>
      </w:r>
      <w:r>
        <w:rPr>
          <w:color w:val="FF0000"/>
          <w:vertAlign w:val="superscript"/>
          <w:rtl/>
        </w:rPr>
        <w:t>143133</w:t>
      </w:r>
      <w:r>
        <w:rPr>
          <w:rFonts w:ascii="Times New Roman" w:hAnsi="Times New Roman"/>
          <w:color w:val="828282"/>
          <w:rtl/>
        </w:rPr>
        <w:t xml:space="preserve">עֲוֹ֧ן </w:t>
      </w:r>
      <w:r>
        <w:rPr>
          <w:color w:val="FF0000"/>
          <w:vertAlign w:val="superscript"/>
          <w:rtl/>
        </w:rPr>
        <w:t>143134</w:t>
      </w:r>
      <w:r>
        <w:rPr>
          <w:rFonts w:ascii="Times New Roman" w:hAnsi="Times New Roman"/>
          <w:color w:val="828282"/>
          <w:rtl/>
        </w:rPr>
        <w:t>בֵּית־</w:t>
      </w:r>
      <w:r>
        <w:rPr>
          <w:color w:val="FF0000"/>
          <w:vertAlign w:val="superscript"/>
          <w:rtl/>
        </w:rPr>
        <w:t>143135</w:t>
      </w:r>
      <w:r>
        <w:rPr>
          <w:rFonts w:ascii="Times New Roman" w:hAnsi="Times New Roman"/>
          <w:color w:val="828282"/>
          <w:rtl/>
        </w:rPr>
        <w:t xml:space="preserve">עֵלִ֛י </w:t>
      </w:r>
      <w:r>
        <w:rPr>
          <w:color w:val="FF0000"/>
          <w:vertAlign w:val="superscript"/>
          <w:rtl/>
        </w:rPr>
        <w:t>143136</w:t>
      </w:r>
      <w:r>
        <w:rPr>
          <w:rFonts w:ascii="Times New Roman" w:hAnsi="Times New Roman"/>
          <w:color w:val="828282"/>
          <w:rtl/>
        </w:rPr>
        <w:t>בְּ</w:t>
      </w:r>
      <w:r>
        <w:rPr>
          <w:color w:val="FF0000"/>
          <w:vertAlign w:val="superscript"/>
          <w:rtl/>
        </w:rPr>
        <w:t>143137</w:t>
      </w:r>
      <w:r>
        <w:rPr>
          <w:rFonts w:ascii="Times New Roman" w:hAnsi="Times New Roman"/>
          <w:color w:val="828282"/>
          <w:rtl/>
        </w:rPr>
        <w:t xml:space="preserve">זֶ֥בַח </w:t>
      </w:r>
      <w:r>
        <w:rPr>
          <w:color w:val="FF0000"/>
          <w:vertAlign w:val="superscript"/>
          <w:rtl/>
        </w:rPr>
        <w:t>143138</w:t>
      </w:r>
      <w:r>
        <w:rPr>
          <w:rFonts w:ascii="Times New Roman" w:hAnsi="Times New Roman"/>
          <w:color w:val="828282"/>
          <w:rtl/>
        </w:rPr>
        <w:t>וּ</w:t>
      </w:r>
      <w:r>
        <w:rPr>
          <w:color w:val="FF0000"/>
          <w:vertAlign w:val="superscript"/>
          <w:rtl/>
        </w:rPr>
        <w:t>143139</w:t>
      </w:r>
      <w:r>
        <w:rPr>
          <w:rFonts w:ascii="Times New Roman" w:hAnsi="Times New Roman"/>
          <w:color w:val="828282"/>
          <w:rtl/>
        </w:rPr>
        <w:t>בְ</w:t>
      </w:r>
      <w:r>
        <w:rPr>
          <w:color w:val="FF0000"/>
          <w:vertAlign w:val="superscript"/>
          <w:rtl/>
        </w:rPr>
        <w:t>143140</w:t>
      </w:r>
      <w:r>
        <w:rPr>
          <w:rFonts w:ascii="Times New Roman" w:hAnsi="Times New Roman"/>
          <w:color w:val="828282"/>
          <w:rtl/>
        </w:rPr>
        <w:t xml:space="preserve">מִנְחָ֖ה </w:t>
      </w:r>
      <w:r>
        <w:rPr>
          <w:color w:val="FF0000"/>
          <w:vertAlign w:val="superscript"/>
          <w:rtl/>
        </w:rPr>
        <w:t>143141</w:t>
      </w:r>
      <w:r>
        <w:rPr>
          <w:rFonts w:ascii="Times New Roman" w:hAnsi="Times New Roman"/>
          <w:color w:val="828282"/>
          <w:rtl/>
        </w:rPr>
        <w:t>עַד־</w:t>
      </w:r>
      <w:r>
        <w:rPr>
          <w:color w:val="FF0000"/>
          <w:vertAlign w:val="superscript"/>
          <w:rtl/>
        </w:rPr>
        <w:t>143142</w:t>
      </w:r>
      <w:r>
        <w:rPr>
          <w:rFonts w:ascii="Times New Roman" w:hAnsi="Times New Roman"/>
          <w:color w:val="828282"/>
          <w:rtl/>
        </w:rPr>
        <w:t xml:space="preserve">עֹולָֽם׃ </w:t>
      </w:r>
    </w:p>
    <w:p>
      <w:pPr>
        <w:pStyle w:val="Hebrew"/>
      </w:pPr>
      <w:r>
        <w:rPr>
          <w:color w:val="828282"/>
        </w:rPr>
        <w:t xml:space="preserve">וְלָכֵ֥ן נִשְׁבַּ֖עְתִּי לְבֵ֣ית עֵלִ֑י אִֽם־יִתְכַּפֵּ֞ר עֲוֹ֧ן בֵּית־עֵלִ֛י בְּזֶ֥בַח וּבְמִנְחָ֖ה עַד־עֹולָֽם׃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329734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329734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466535</w:t>
            </w:r>
          </w:p>
        </w:tc>
        <w:tc>
          <w:tcPr>
            <w:tcW w:type="auto" w:w="1728"/>
          </w:tcPr>
          <w:p>
            <w:r>
              <w:t>time_phrase</w:t>
            </w:r>
          </w:p>
        </w:tc>
        <w:tc>
          <w:tcPr>
            <w:tcW w:type="auto" w:w="1728"/>
          </w:tcPr>
          <w:p>
            <w:r>
              <w:t xml:space="preserve">עַד־עֹולָֽם׃ </w:t>
            </w:r>
          </w:p>
        </w:tc>
        <w:tc>
          <w:tcPr>
            <w:tcW w:type="auto" w:w="1728"/>
          </w:tcPr>
          <w:p>
            <w:r/>
          </w:p>
        </w:tc>
      </w:tr>
      <w:tr>
        <w:tc>
          <w:tcPr>
            <w:tcW w:type="auto" w:w="1728"/>
          </w:tcPr>
          <w:p>
            <w:r>
              <w:t>tense</w:t>
            </w:r>
          </w:p>
        </w:tc>
        <w:tc>
          <w:tcPr>
            <w:tcW w:type="auto" w:w="1728"/>
          </w:tcPr>
          <w:p>
            <w:r>
              <w:t>143132</w:t>
            </w:r>
          </w:p>
        </w:tc>
        <w:tc>
          <w:tcPr>
            <w:tcW w:type="auto" w:w="1728"/>
          </w:tcPr>
          <w:p>
            <w:r>
              <w:t>verb</w:t>
            </w:r>
          </w:p>
        </w:tc>
        <w:tc>
          <w:tcPr>
            <w:tcW w:type="auto" w:w="1728"/>
          </w:tcPr>
          <w:p>
            <w:r>
              <w:t xml:space="preserve">יִתְכַּפֵּ֞ר </w:t>
            </w:r>
          </w:p>
        </w:tc>
        <w:tc>
          <w:tcPr>
            <w:tcW w:type="auto" w:w="1728"/>
          </w:tcPr>
          <w:p>
            <w:r/>
          </w:p>
        </w:tc>
      </w:tr>
    </w:tbl>
    <w:p>
      <w:r>
        <w:br/>
      </w:r>
    </w:p>
    <w:p>
      <w:pPr>
        <w:pStyle w:val="Reference"/>
      </w:pPr>
      <w:hyperlink r:id="rId1197">
        <w:r>
          <w:rPr/>
          <w:t>329735, 1_Samuel 3:15</w:t>
        </w:r>
      </w:hyperlink>
    </w:p>
    <w:p>
      <w:pPr>
        <w:pStyle w:val="Hebrew"/>
      </w:pPr>
      <w:r>
        <w:t xml:space="preserve">וַיִּשְׁכַּ֤ב שְׁמוּאֵל֙ עַד־הַבֹּ֔קֶר </w:t>
      </w:r>
    </w:p>
    <w:p>
      <w:pPr>
        <w:pStyle w:val="Hebrew"/>
      </w:pPr>
      <w:r>
        <w:rPr>
          <w:color w:val="FF0000"/>
          <w:vertAlign w:val="superscript"/>
          <w:rtl/>
        </w:rPr>
        <w:t>143143</w:t>
      </w:r>
      <w:r>
        <w:rPr>
          <w:rFonts w:ascii="Times New Roman" w:hAnsi="Times New Roman"/>
          <w:color w:val="828282"/>
          <w:rtl/>
        </w:rPr>
        <w:t>וַ</w:t>
      </w:r>
      <w:r>
        <w:rPr>
          <w:color w:val="FF0000"/>
          <w:vertAlign w:val="superscript"/>
          <w:rtl/>
        </w:rPr>
        <w:t>143144</w:t>
      </w:r>
      <w:r>
        <w:rPr>
          <w:rFonts w:ascii="Times New Roman" w:hAnsi="Times New Roman"/>
          <w:color w:val="828282"/>
          <w:rtl/>
        </w:rPr>
        <w:t xml:space="preserve">יִּשְׁכַּ֤ב </w:t>
      </w:r>
      <w:r>
        <w:rPr>
          <w:color w:val="FF0000"/>
          <w:vertAlign w:val="superscript"/>
          <w:rtl/>
        </w:rPr>
        <w:t>143145</w:t>
      </w:r>
      <w:r>
        <w:rPr>
          <w:rFonts w:ascii="Times New Roman" w:hAnsi="Times New Roman"/>
          <w:color w:val="828282"/>
          <w:rtl/>
        </w:rPr>
        <w:t xml:space="preserve">שְׁמוּאֵל֙ </w:t>
      </w:r>
      <w:r>
        <w:rPr>
          <w:color w:val="FF0000"/>
          <w:vertAlign w:val="superscript"/>
          <w:rtl/>
        </w:rPr>
        <w:t>143146</w:t>
      </w:r>
      <w:r>
        <w:rPr>
          <w:rFonts w:ascii="Times New Roman" w:hAnsi="Times New Roman"/>
          <w:color w:val="828282"/>
          <w:rtl/>
        </w:rPr>
        <w:t>עַד־</w:t>
      </w:r>
      <w:r>
        <w:rPr>
          <w:color w:val="FF0000"/>
          <w:vertAlign w:val="superscript"/>
          <w:rtl/>
        </w:rPr>
        <w:t>143147</w:t>
      </w:r>
      <w:r>
        <w:rPr>
          <w:rFonts w:ascii="Times New Roman" w:hAnsi="Times New Roman"/>
          <w:color w:val="828282"/>
          <w:rtl/>
        </w:rPr>
        <w:t>הַ</w:t>
      </w:r>
      <w:r>
        <w:rPr>
          <w:color w:val="FF0000"/>
          <w:vertAlign w:val="superscript"/>
          <w:rtl/>
        </w:rPr>
        <w:t>143148</w:t>
      </w:r>
      <w:r>
        <w:rPr>
          <w:rFonts w:ascii="Times New Roman" w:hAnsi="Times New Roman"/>
          <w:color w:val="828282"/>
          <w:rtl/>
        </w:rPr>
        <w:t xml:space="preserve">בֹּ֔קֶר </w:t>
      </w:r>
    </w:p>
    <w:p>
      <w:pPr>
        <w:pStyle w:val="Hebrew"/>
      </w:pPr>
      <w:r>
        <w:rPr>
          <w:color w:val="828282"/>
        </w:rPr>
        <w:t xml:space="preserve">וַיִּשְׁכַּ֤ב שְׁמוּאֵל֙ עַד־הַבֹּ֔קֶר וַיִּפְתַּ֖ח אֶת־דַּלְתֹ֣ות בֵּית־יְהוָ֑ה וּשְׁמוּאֵ֣ל יָרֵ֔א מֵהַגִּ֥יד אֶת־הַמַּרְאָ֖ה אֶל־עֵלִֽי׃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329735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329735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466539</w:t>
            </w:r>
          </w:p>
        </w:tc>
        <w:tc>
          <w:tcPr>
            <w:tcW w:type="auto" w:w="1728"/>
          </w:tcPr>
          <w:p>
            <w:r>
              <w:t>time_phrase</w:t>
            </w:r>
          </w:p>
        </w:tc>
        <w:tc>
          <w:tcPr>
            <w:tcW w:type="auto" w:w="1728"/>
          </w:tcPr>
          <w:p>
            <w:r>
              <w:t xml:space="preserve">עַד־הַבֹּ֔קֶר </w:t>
            </w:r>
          </w:p>
        </w:tc>
        <w:tc>
          <w:tcPr>
            <w:tcW w:type="auto" w:w="1728"/>
          </w:tcPr>
          <w:p>
            <w:r/>
          </w:p>
        </w:tc>
      </w:tr>
      <w:tr>
        <w:tc>
          <w:tcPr>
            <w:tcW w:type="auto" w:w="1728"/>
          </w:tcPr>
          <w:p>
            <w:r>
              <w:t>tense</w:t>
            </w:r>
          </w:p>
        </w:tc>
        <w:tc>
          <w:tcPr>
            <w:tcW w:type="auto" w:w="1728"/>
          </w:tcPr>
          <w:p>
            <w:r>
              <w:t>143144</w:t>
            </w:r>
          </w:p>
        </w:tc>
        <w:tc>
          <w:tcPr>
            <w:tcW w:type="auto" w:w="1728"/>
          </w:tcPr>
          <w:p>
            <w:r>
              <w:t>verb</w:t>
            </w:r>
          </w:p>
        </w:tc>
        <w:tc>
          <w:tcPr>
            <w:tcW w:type="auto" w:w="1728"/>
          </w:tcPr>
          <w:p>
            <w:r>
              <w:t xml:space="preserve">יִּשְׁכַּ֤ב </w:t>
            </w:r>
          </w:p>
        </w:tc>
        <w:tc>
          <w:tcPr>
            <w:tcW w:type="auto" w:w="1728"/>
          </w:tcPr>
          <w:p>
            <w:r/>
          </w:p>
        </w:tc>
      </w:tr>
    </w:tbl>
    <w:p>
      <w:r>
        <w:br/>
      </w:r>
    </w:p>
    <w:p>
      <w:pPr>
        <w:pStyle w:val="Reference"/>
      </w:pPr>
      <w:hyperlink r:id="rId1198">
        <w:r>
          <w:rPr/>
          <w:t>329778, 1_Samuel 4:3</w:t>
        </w:r>
      </w:hyperlink>
    </w:p>
    <w:p>
      <w:pPr>
        <w:pStyle w:val="Hebrew"/>
      </w:pPr>
      <w:r>
        <w:t xml:space="preserve">לָ֣מָּה נְגָפָ֧נוּ יְהוָ֛ה הַיֹּ֖ום לִפְנֵ֣י פְלִשְׁתִּ֑ים </w:t>
      </w:r>
    </w:p>
    <w:p>
      <w:pPr>
        <w:pStyle w:val="Hebrew"/>
      </w:pPr>
      <w:r>
        <w:rPr>
          <w:color w:val="FF0000"/>
          <w:vertAlign w:val="superscript"/>
          <w:rtl/>
        </w:rPr>
        <w:t>143340</w:t>
      </w:r>
      <w:r>
        <w:rPr>
          <w:rFonts w:ascii="Times New Roman" w:hAnsi="Times New Roman"/>
          <w:color w:val="828282"/>
          <w:rtl/>
        </w:rPr>
        <w:t xml:space="preserve">לָ֣מָּה </w:t>
      </w:r>
      <w:r>
        <w:rPr>
          <w:color w:val="FF0000"/>
          <w:vertAlign w:val="superscript"/>
          <w:rtl/>
        </w:rPr>
        <w:t>143341</w:t>
      </w:r>
      <w:r>
        <w:rPr>
          <w:rFonts w:ascii="Times New Roman" w:hAnsi="Times New Roman"/>
          <w:color w:val="828282"/>
          <w:rtl/>
        </w:rPr>
        <w:t xml:space="preserve">נְגָפָ֧נוּ </w:t>
      </w:r>
      <w:r>
        <w:rPr>
          <w:color w:val="FF0000"/>
          <w:vertAlign w:val="superscript"/>
          <w:rtl/>
        </w:rPr>
        <w:t>143342</w:t>
      </w:r>
      <w:r>
        <w:rPr>
          <w:rFonts w:ascii="Times New Roman" w:hAnsi="Times New Roman"/>
          <w:color w:val="828282"/>
          <w:rtl/>
        </w:rPr>
        <w:t xml:space="preserve">יְהוָ֛ה </w:t>
      </w:r>
      <w:r>
        <w:rPr>
          <w:color w:val="FF0000"/>
          <w:vertAlign w:val="superscript"/>
          <w:rtl/>
        </w:rPr>
        <w:t>143343</w:t>
      </w:r>
      <w:r>
        <w:rPr>
          <w:rFonts w:ascii="Times New Roman" w:hAnsi="Times New Roman"/>
          <w:color w:val="828282"/>
          <w:rtl/>
        </w:rPr>
        <w:t>הַ</w:t>
      </w:r>
      <w:r>
        <w:rPr>
          <w:color w:val="FF0000"/>
          <w:vertAlign w:val="superscript"/>
          <w:rtl/>
        </w:rPr>
        <w:t>143344</w:t>
      </w:r>
      <w:r>
        <w:rPr>
          <w:rFonts w:ascii="Times New Roman" w:hAnsi="Times New Roman"/>
          <w:color w:val="828282"/>
          <w:rtl/>
        </w:rPr>
        <w:t xml:space="preserve">יֹּ֖ום </w:t>
      </w:r>
      <w:r>
        <w:rPr>
          <w:color w:val="FF0000"/>
          <w:vertAlign w:val="superscript"/>
          <w:rtl/>
        </w:rPr>
        <w:t>143345</w:t>
      </w:r>
      <w:r>
        <w:rPr>
          <w:rFonts w:ascii="Times New Roman" w:hAnsi="Times New Roman"/>
          <w:color w:val="828282"/>
          <w:rtl/>
        </w:rPr>
        <w:t>לִ</w:t>
      </w:r>
      <w:r>
        <w:rPr>
          <w:color w:val="FF0000"/>
          <w:vertAlign w:val="superscript"/>
          <w:rtl/>
        </w:rPr>
        <w:t>143346</w:t>
      </w:r>
      <w:r>
        <w:rPr>
          <w:rFonts w:ascii="Times New Roman" w:hAnsi="Times New Roman"/>
          <w:color w:val="828282"/>
          <w:rtl/>
        </w:rPr>
        <w:t xml:space="preserve">פְנֵ֣י </w:t>
      </w:r>
      <w:r>
        <w:rPr>
          <w:color w:val="FF0000"/>
          <w:vertAlign w:val="superscript"/>
          <w:rtl/>
        </w:rPr>
        <w:t>143347</w:t>
      </w:r>
      <w:r>
        <w:rPr>
          <w:rFonts w:ascii="Times New Roman" w:hAnsi="Times New Roman"/>
          <w:color w:val="828282"/>
          <w:rtl/>
        </w:rPr>
        <w:t xml:space="preserve">פְלִשְׁתִּ֑ים </w:t>
      </w:r>
    </w:p>
    <w:p>
      <w:pPr>
        <w:pStyle w:val="Hebrew"/>
      </w:pPr>
      <w:r>
        <w:rPr>
          <w:color w:val="828282"/>
        </w:rPr>
        <w:t xml:space="preserve">וַיָּבֹ֣א הָעָם֮ אֶל־הַֽמַּחֲנֶה֒ וַיֹּֽאמְרוּ֙ זִקְנֵ֣י יִשְׂרָאֵ֔ל לָ֣מָּה נְגָפָ֧נוּ יְהוָ֛ה הַיֹּ֖ום לִפְנֵ֣י פְלִשְׁתִּ֑ים נִקְחָ֧ה אֵלֵ֣ינוּ מִשִּׁלֹ֗ה אֶת־אֲרֹון֙ בְּרִ֣ית יְהוָ֔ה וְיָבֹ֣א בְקִרְבֵּ֔נוּ וְיֹשִׁעֵ֖נוּ מִכַּ֥ף אֹיְבֵֽינוּ׃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329778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329778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466675</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143341</w:t>
            </w:r>
          </w:p>
        </w:tc>
        <w:tc>
          <w:tcPr>
            <w:tcW w:type="auto" w:w="1728"/>
          </w:tcPr>
          <w:p>
            <w:r>
              <w:t>verb</w:t>
            </w:r>
          </w:p>
        </w:tc>
        <w:tc>
          <w:tcPr>
            <w:tcW w:type="auto" w:w="1728"/>
          </w:tcPr>
          <w:p>
            <w:r>
              <w:t xml:space="preserve">נְגָפָ֧נוּ </w:t>
            </w:r>
          </w:p>
        </w:tc>
        <w:tc>
          <w:tcPr>
            <w:tcW w:type="auto" w:w="1728"/>
          </w:tcPr>
          <w:p>
            <w:r/>
          </w:p>
        </w:tc>
      </w:tr>
    </w:tbl>
    <w:p>
      <w:r>
        <w:br/>
      </w:r>
    </w:p>
    <w:p>
      <w:pPr>
        <w:pStyle w:val="Reference"/>
      </w:pPr>
      <w:hyperlink r:id="rId1199">
        <w:r>
          <w:rPr/>
          <w:t>329800, 1_Samuel 4:7</w:t>
        </w:r>
      </w:hyperlink>
    </w:p>
    <w:p>
      <w:pPr>
        <w:pStyle w:val="Hebrew"/>
      </w:pPr>
      <w:r>
        <w:t xml:space="preserve">כִּ֣י לֹ֥א הָיְתָ֛ה כָּזֹ֖את אֶתְמֹ֥ול שִׁלְשֹֽׁם׃ </w:t>
      </w:r>
    </w:p>
    <w:p>
      <w:pPr>
        <w:pStyle w:val="Hebrew"/>
      </w:pPr>
      <w:r>
        <w:rPr>
          <w:color w:val="FF0000"/>
          <w:vertAlign w:val="superscript"/>
          <w:rtl/>
        </w:rPr>
        <w:t>143460</w:t>
      </w:r>
      <w:r>
        <w:rPr>
          <w:rFonts w:ascii="Times New Roman" w:hAnsi="Times New Roman"/>
          <w:color w:val="828282"/>
          <w:rtl/>
        </w:rPr>
        <w:t xml:space="preserve">כִּ֣י </w:t>
      </w:r>
      <w:r>
        <w:rPr>
          <w:color w:val="FF0000"/>
          <w:vertAlign w:val="superscript"/>
          <w:rtl/>
        </w:rPr>
        <w:t>143461</w:t>
      </w:r>
      <w:r>
        <w:rPr>
          <w:rFonts w:ascii="Times New Roman" w:hAnsi="Times New Roman"/>
          <w:color w:val="828282"/>
          <w:rtl/>
        </w:rPr>
        <w:t xml:space="preserve">לֹ֥א </w:t>
      </w:r>
      <w:r>
        <w:rPr>
          <w:color w:val="FF0000"/>
          <w:vertAlign w:val="superscript"/>
          <w:rtl/>
        </w:rPr>
        <w:t>143462</w:t>
      </w:r>
      <w:r>
        <w:rPr>
          <w:rFonts w:ascii="Times New Roman" w:hAnsi="Times New Roman"/>
          <w:color w:val="828282"/>
          <w:rtl/>
        </w:rPr>
        <w:t xml:space="preserve">הָיְתָ֛ה </w:t>
      </w:r>
      <w:r>
        <w:rPr>
          <w:color w:val="FF0000"/>
          <w:vertAlign w:val="superscript"/>
          <w:rtl/>
        </w:rPr>
        <w:t>143463</w:t>
      </w:r>
      <w:r>
        <w:rPr>
          <w:rFonts w:ascii="Times New Roman" w:hAnsi="Times New Roman"/>
          <w:color w:val="828282"/>
          <w:rtl/>
        </w:rPr>
        <w:t>כָּ</w:t>
      </w:r>
      <w:r>
        <w:rPr>
          <w:color w:val="FF0000"/>
          <w:vertAlign w:val="superscript"/>
          <w:rtl/>
        </w:rPr>
        <w:t>143464</w:t>
      </w:r>
      <w:r>
        <w:rPr>
          <w:rFonts w:ascii="Times New Roman" w:hAnsi="Times New Roman"/>
          <w:color w:val="828282"/>
          <w:rtl/>
        </w:rPr>
        <w:t xml:space="preserve">זֹ֖את </w:t>
      </w:r>
      <w:r>
        <w:rPr>
          <w:color w:val="FF0000"/>
          <w:vertAlign w:val="superscript"/>
          <w:rtl/>
        </w:rPr>
        <w:t>143465</w:t>
      </w:r>
      <w:r>
        <w:rPr>
          <w:rFonts w:ascii="Times New Roman" w:hAnsi="Times New Roman"/>
          <w:color w:val="828282"/>
          <w:rtl/>
        </w:rPr>
        <w:t xml:space="preserve">אֶתְמֹ֥ול </w:t>
      </w:r>
      <w:r>
        <w:rPr>
          <w:color w:val="FF0000"/>
          <w:vertAlign w:val="superscript"/>
          <w:rtl/>
        </w:rPr>
        <w:t>143466</w:t>
      </w:r>
      <w:r>
        <w:rPr>
          <w:rFonts w:ascii="Times New Roman" w:hAnsi="Times New Roman"/>
          <w:color w:val="828282"/>
          <w:rtl/>
        </w:rPr>
        <w:t xml:space="preserve">שִׁלְשֹֽׁם׃ </w:t>
      </w:r>
    </w:p>
    <w:p>
      <w:pPr>
        <w:pStyle w:val="Hebrew"/>
      </w:pPr>
      <w:r>
        <w:rPr>
          <w:color w:val="828282"/>
        </w:rPr>
        <w:t xml:space="preserve">וַיִּֽרְאוּ֙ הַפְּלִשְׁתִּ֔ים כִּ֣י אָמְר֔וּ בָּ֥א אֱלֹהִ֖ים אֶל־הַֽמַּחֲנֶ֑ה וַיֹּאמְרוּ֙ אֹ֣וי לָ֔נוּ כִּ֣י לֹ֥א הָיְתָ֛ה כָּזֹ֖את אֶתְמֹ֥ול שִׁלְשֹֽׁם׃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329800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329800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466743</w:t>
            </w:r>
          </w:p>
        </w:tc>
        <w:tc>
          <w:tcPr>
            <w:tcW w:type="auto" w:w="1728"/>
          </w:tcPr>
          <w:p>
            <w:r>
              <w:t>time_phrase</w:t>
            </w:r>
          </w:p>
        </w:tc>
        <w:tc>
          <w:tcPr>
            <w:tcW w:type="auto" w:w="1728"/>
          </w:tcPr>
          <w:p>
            <w:r>
              <w:t xml:space="preserve">אֶתְמֹ֥ול שִׁלְשֹֽׁם׃ </w:t>
            </w:r>
          </w:p>
        </w:tc>
        <w:tc>
          <w:tcPr>
            <w:tcW w:type="auto" w:w="1728"/>
          </w:tcPr>
          <w:p>
            <w:r/>
          </w:p>
        </w:tc>
      </w:tr>
      <w:tr>
        <w:tc>
          <w:tcPr>
            <w:tcW w:type="auto" w:w="1728"/>
          </w:tcPr>
          <w:p>
            <w:r>
              <w:t>tense</w:t>
            </w:r>
          </w:p>
        </w:tc>
        <w:tc>
          <w:tcPr>
            <w:tcW w:type="auto" w:w="1728"/>
          </w:tcPr>
          <w:p>
            <w:r>
              <w:t>143462</w:t>
            </w:r>
          </w:p>
        </w:tc>
        <w:tc>
          <w:tcPr>
            <w:tcW w:type="auto" w:w="1728"/>
          </w:tcPr>
          <w:p>
            <w:r>
              <w:t>verb</w:t>
            </w:r>
          </w:p>
        </w:tc>
        <w:tc>
          <w:tcPr>
            <w:tcW w:type="auto" w:w="1728"/>
          </w:tcPr>
          <w:p>
            <w:r>
              <w:t xml:space="preserve">הָיְתָ֛ה </w:t>
            </w:r>
          </w:p>
        </w:tc>
        <w:tc>
          <w:tcPr>
            <w:tcW w:type="auto" w:w="1728"/>
          </w:tcPr>
          <w:p>
            <w:r/>
          </w:p>
        </w:tc>
      </w:tr>
    </w:tbl>
    <w:p>
      <w:r>
        <w:br/>
      </w:r>
    </w:p>
    <w:p>
      <w:pPr>
        <w:pStyle w:val="Reference"/>
      </w:pPr>
      <w:hyperlink r:id="rId1200">
        <w:r>
          <w:rPr/>
          <w:t>329822, 1_Samuel 4:12</w:t>
        </w:r>
      </w:hyperlink>
    </w:p>
    <w:p>
      <w:pPr>
        <w:pStyle w:val="Hebrew"/>
      </w:pPr>
      <w:r>
        <w:t xml:space="preserve">וַיָּבֹ֥א שִׁלֹ֖ה בַּיֹּ֣ום הַה֑וּא </w:t>
      </w:r>
    </w:p>
    <w:p>
      <w:pPr>
        <w:pStyle w:val="Hebrew"/>
      </w:pPr>
      <w:r>
        <w:rPr>
          <w:color w:val="FF0000"/>
          <w:vertAlign w:val="superscript"/>
          <w:rtl/>
        </w:rPr>
        <w:t>143557</w:t>
      </w:r>
      <w:r>
        <w:rPr>
          <w:rFonts w:ascii="Times New Roman" w:hAnsi="Times New Roman"/>
          <w:color w:val="828282"/>
          <w:rtl/>
        </w:rPr>
        <w:t>וַ</w:t>
      </w:r>
      <w:r>
        <w:rPr>
          <w:color w:val="FF0000"/>
          <w:vertAlign w:val="superscript"/>
          <w:rtl/>
        </w:rPr>
        <w:t>143558</w:t>
      </w:r>
      <w:r>
        <w:rPr>
          <w:rFonts w:ascii="Times New Roman" w:hAnsi="Times New Roman"/>
          <w:color w:val="828282"/>
          <w:rtl/>
        </w:rPr>
        <w:t xml:space="preserve">יָּבֹ֥א </w:t>
      </w:r>
      <w:r>
        <w:rPr>
          <w:color w:val="FF0000"/>
          <w:vertAlign w:val="superscript"/>
          <w:rtl/>
        </w:rPr>
        <w:t>143559</w:t>
      </w:r>
      <w:r>
        <w:rPr>
          <w:rFonts w:ascii="Times New Roman" w:hAnsi="Times New Roman"/>
          <w:color w:val="828282"/>
          <w:rtl/>
        </w:rPr>
        <w:t xml:space="preserve">שִׁלֹ֖ה </w:t>
      </w:r>
      <w:r>
        <w:rPr>
          <w:color w:val="FF0000"/>
          <w:vertAlign w:val="superscript"/>
          <w:rtl/>
        </w:rPr>
        <w:t>143560</w:t>
      </w:r>
      <w:r>
        <w:rPr>
          <w:rFonts w:ascii="Times New Roman" w:hAnsi="Times New Roman"/>
          <w:color w:val="828282"/>
          <w:rtl/>
        </w:rPr>
        <w:t>בַּ</w:t>
      </w:r>
      <w:r>
        <w:rPr>
          <w:color w:val="FF0000"/>
          <w:vertAlign w:val="superscript"/>
          <w:rtl/>
        </w:rPr>
        <w:t>143561</w:t>
      </w:r>
      <w:r>
        <w:rPr>
          <w:rFonts w:ascii="Times New Roman" w:hAnsi="Times New Roman"/>
          <w:color w:val="828282"/>
          <w:rtl/>
        </w:rPr>
      </w:r>
      <w:r>
        <w:rPr>
          <w:color w:val="FF0000"/>
          <w:vertAlign w:val="superscript"/>
          <w:rtl/>
        </w:rPr>
        <w:t>143562</w:t>
      </w:r>
      <w:r>
        <w:rPr>
          <w:rFonts w:ascii="Times New Roman" w:hAnsi="Times New Roman"/>
          <w:color w:val="828282"/>
          <w:rtl/>
        </w:rPr>
        <w:t xml:space="preserve">יֹּ֣ום </w:t>
      </w:r>
      <w:r>
        <w:rPr>
          <w:color w:val="FF0000"/>
          <w:vertAlign w:val="superscript"/>
          <w:rtl/>
        </w:rPr>
        <w:t>143563</w:t>
      </w:r>
      <w:r>
        <w:rPr>
          <w:rFonts w:ascii="Times New Roman" w:hAnsi="Times New Roman"/>
          <w:color w:val="828282"/>
          <w:rtl/>
        </w:rPr>
        <w:t>הַ</w:t>
      </w:r>
      <w:r>
        <w:rPr>
          <w:color w:val="FF0000"/>
          <w:vertAlign w:val="superscript"/>
          <w:rtl/>
        </w:rPr>
        <w:t>143564</w:t>
      </w:r>
      <w:r>
        <w:rPr>
          <w:rFonts w:ascii="Times New Roman" w:hAnsi="Times New Roman"/>
          <w:color w:val="828282"/>
          <w:rtl/>
        </w:rPr>
        <w:t xml:space="preserve">ה֑וּא </w:t>
      </w:r>
    </w:p>
    <w:p>
      <w:pPr>
        <w:pStyle w:val="Hebrew"/>
      </w:pPr>
      <w:r>
        <w:rPr>
          <w:color w:val="828282"/>
        </w:rPr>
        <w:t xml:space="preserve">וַיָּ֤רָץ אִישׁ־בִּנְיָמִן֙ מֵהַמַּ֣עֲרָכָ֔ה וַיָּבֹ֥א שִׁלֹ֖ה בַּיֹּ֣ום הַה֑וּא וּמַדָּ֣יו קְרֻעִ֔ים וַאֲדָמָ֖ה עַל־רֹאשֹֽׁו׃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329822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329822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466805</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143558</w:t>
            </w:r>
          </w:p>
        </w:tc>
        <w:tc>
          <w:tcPr>
            <w:tcW w:type="auto" w:w="1728"/>
          </w:tcPr>
          <w:p>
            <w:r>
              <w:t>verb</w:t>
            </w:r>
          </w:p>
        </w:tc>
        <w:tc>
          <w:tcPr>
            <w:tcW w:type="auto" w:w="1728"/>
          </w:tcPr>
          <w:p>
            <w:r>
              <w:t xml:space="preserve">יָּבֹ֥א </w:t>
            </w:r>
          </w:p>
        </w:tc>
        <w:tc>
          <w:tcPr>
            <w:tcW w:type="auto" w:w="1728"/>
          </w:tcPr>
          <w:p>
            <w:r/>
          </w:p>
        </w:tc>
      </w:tr>
    </w:tbl>
    <w:p>
      <w:r>
        <w:br/>
      </w:r>
    </w:p>
    <w:p>
      <w:pPr>
        <w:pStyle w:val="Reference"/>
      </w:pPr>
      <w:hyperlink r:id="rId1201">
        <w:r>
          <w:rPr/>
          <w:t>329846, 1_Samuel 4:16</w:t>
        </w:r>
      </w:hyperlink>
    </w:p>
    <w:p>
      <w:pPr>
        <w:pStyle w:val="Hebrew"/>
      </w:pPr>
      <w:r>
        <w:t xml:space="preserve">וַאֲנִ֕י מִן־הַמַּעֲרָכָ֖ה נַ֣סְתִּי הַיֹּ֑ום </w:t>
      </w:r>
    </w:p>
    <w:p>
      <w:pPr>
        <w:pStyle w:val="Hebrew"/>
      </w:pPr>
      <w:r>
        <w:rPr>
          <w:color w:val="FF0000"/>
          <w:vertAlign w:val="superscript"/>
          <w:rtl/>
        </w:rPr>
        <w:t>143658</w:t>
      </w:r>
      <w:r>
        <w:rPr>
          <w:rFonts w:ascii="Times New Roman" w:hAnsi="Times New Roman"/>
          <w:color w:val="828282"/>
          <w:rtl/>
        </w:rPr>
        <w:t>וַ</w:t>
      </w:r>
      <w:r>
        <w:rPr>
          <w:color w:val="FF0000"/>
          <w:vertAlign w:val="superscript"/>
          <w:rtl/>
        </w:rPr>
        <w:t>143659</w:t>
      </w:r>
      <w:r>
        <w:rPr>
          <w:rFonts w:ascii="Times New Roman" w:hAnsi="Times New Roman"/>
          <w:color w:val="828282"/>
          <w:rtl/>
        </w:rPr>
        <w:t xml:space="preserve">אֲנִ֕י </w:t>
      </w:r>
      <w:r>
        <w:rPr>
          <w:color w:val="FF0000"/>
          <w:vertAlign w:val="superscript"/>
          <w:rtl/>
        </w:rPr>
        <w:t>143660</w:t>
      </w:r>
      <w:r>
        <w:rPr>
          <w:rFonts w:ascii="Times New Roman" w:hAnsi="Times New Roman"/>
          <w:color w:val="828282"/>
          <w:rtl/>
        </w:rPr>
        <w:t>מִן־</w:t>
      </w:r>
      <w:r>
        <w:rPr>
          <w:color w:val="FF0000"/>
          <w:vertAlign w:val="superscript"/>
          <w:rtl/>
        </w:rPr>
        <w:t>143661</w:t>
      </w:r>
      <w:r>
        <w:rPr>
          <w:rFonts w:ascii="Times New Roman" w:hAnsi="Times New Roman"/>
          <w:color w:val="828282"/>
          <w:rtl/>
        </w:rPr>
        <w:t>הַ</w:t>
      </w:r>
      <w:r>
        <w:rPr>
          <w:color w:val="FF0000"/>
          <w:vertAlign w:val="superscript"/>
          <w:rtl/>
        </w:rPr>
        <w:t>143662</w:t>
      </w:r>
      <w:r>
        <w:rPr>
          <w:rFonts w:ascii="Times New Roman" w:hAnsi="Times New Roman"/>
          <w:color w:val="828282"/>
          <w:rtl/>
        </w:rPr>
        <w:t xml:space="preserve">מַּעֲרָכָ֖ה </w:t>
      </w:r>
      <w:r>
        <w:rPr>
          <w:color w:val="FF0000"/>
          <w:vertAlign w:val="superscript"/>
          <w:rtl/>
        </w:rPr>
        <w:t>143663</w:t>
      </w:r>
      <w:r>
        <w:rPr>
          <w:rFonts w:ascii="Times New Roman" w:hAnsi="Times New Roman"/>
          <w:color w:val="828282"/>
          <w:rtl/>
        </w:rPr>
        <w:t xml:space="preserve">נַ֣סְתִּי </w:t>
      </w:r>
      <w:r>
        <w:rPr>
          <w:color w:val="FF0000"/>
          <w:vertAlign w:val="superscript"/>
          <w:rtl/>
        </w:rPr>
        <w:t>143664</w:t>
      </w:r>
      <w:r>
        <w:rPr>
          <w:rFonts w:ascii="Times New Roman" w:hAnsi="Times New Roman"/>
          <w:color w:val="828282"/>
          <w:rtl/>
        </w:rPr>
        <w:t>הַ</w:t>
      </w:r>
      <w:r>
        <w:rPr>
          <w:color w:val="FF0000"/>
          <w:vertAlign w:val="superscript"/>
          <w:rtl/>
        </w:rPr>
        <w:t>143665</w:t>
      </w:r>
      <w:r>
        <w:rPr>
          <w:rFonts w:ascii="Times New Roman" w:hAnsi="Times New Roman"/>
          <w:color w:val="828282"/>
          <w:rtl/>
        </w:rPr>
        <w:t xml:space="preserve">יֹּ֑ום </w:t>
      </w:r>
    </w:p>
    <w:p>
      <w:pPr>
        <w:pStyle w:val="Hebrew"/>
      </w:pPr>
      <w:r>
        <w:rPr>
          <w:color w:val="828282"/>
        </w:rPr>
        <w:t xml:space="preserve">וַיֹּ֨אמֶר הָאִ֜ישׁ אֶל־עֵלִ֗י אָֽנֹכִי֙ הַבָּ֣א מִן־הַמַּעֲרָכָ֔ה וַאֲנִ֕י מִן־הַמַּעֲרָכָ֖ה נַ֣סְתִּי הַיֹּ֑ום וַיֹּ֛אמֶר מֶֽה־הָיָ֥ה הַדָּבָ֖ר בְּנִֽי׃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329846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329846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466872</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143663</w:t>
            </w:r>
          </w:p>
        </w:tc>
        <w:tc>
          <w:tcPr>
            <w:tcW w:type="auto" w:w="1728"/>
          </w:tcPr>
          <w:p>
            <w:r>
              <w:t>verb</w:t>
            </w:r>
          </w:p>
        </w:tc>
        <w:tc>
          <w:tcPr>
            <w:tcW w:type="auto" w:w="1728"/>
          </w:tcPr>
          <w:p>
            <w:r>
              <w:t xml:space="preserve">נַ֣סְתִּי </w:t>
            </w:r>
          </w:p>
        </w:tc>
        <w:tc>
          <w:tcPr>
            <w:tcW w:type="auto" w:w="1728"/>
          </w:tcPr>
          <w:p>
            <w:r/>
          </w:p>
        </w:tc>
      </w:tr>
    </w:tbl>
    <w:p>
      <w:r>
        <w:br/>
      </w:r>
    </w:p>
    <w:p>
      <w:pPr>
        <w:pStyle w:val="Reference"/>
      </w:pPr>
      <w:hyperlink r:id="rId1202">
        <w:r>
          <w:rPr/>
          <w:t>329863, 1_Samuel 4:18</w:t>
        </w:r>
      </w:hyperlink>
    </w:p>
    <w:p>
      <w:pPr>
        <w:pStyle w:val="Hebrew"/>
      </w:pPr>
      <w:r>
        <w:t xml:space="preserve">וְה֛וּא שָׁפַ֥ט אֶת־יִשְׂרָאֵ֖ל אַרְבָּעִ֥ים שָׁנָֽה׃ </w:t>
      </w:r>
    </w:p>
    <w:p>
      <w:pPr>
        <w:pStyle w:val="Hebrew"/>
      </w:pPr>
      <w:r>
        <w:rPr>
          <w:color w:val="FF0000"/>
          <w:vertAlign w:val="superscript"/>
          <w:rtl/>
        </w:rPr>
        <w:t>143735</w:t>
      </w:r>
      <w:r>
        <w:rPr>
          <w:rFonts w:ascii="Times New Roman" w:hAnsi="Times New Roman"/>
          <w:color w:val="828282"/>
          <w:rtl/>
        </w:rPr>
        <w:t>וְ</w:t>
      </w:r>
      <w:r>
        <w:rPr>
          <w:color w:val="FF0000"/>
          <w:vertAlign w:val="superscript"/>
          <w:rtl/>
        </w:rPr>
        <w:t>143736</w:t>
      </w:r>
      <w:r>
        <w:rPr>
          <w:rFonts w:ascii="Times New Roman" w:hAnsi="Times New Roman"/>
          <w:color w:val="828282"/>
          <w:rtl/>
        </w:rPr>
        <w:t xml:space="preserve">ה֛וּא </w:t>
      </w:r>
      <w:r>
        <w:rPr>
          <w:color w:val="FF0000"/>
          <w:vertAlign w:val="superscript"/>
          <w:rtl/>
        </w:rPr>
        <w:t>143737</w:t>
      </w:r>
      <w:r>
        <w:rPr>
          <w:rFonts w:ascii="Times New Roman" w:hAnsi="Times New Roman"/>
          <w:color w:val="828282"/>
          <w:rtl/>
        </w:rPr>
        <w:t xml:space="preserve">שָׁפַ֥ט </w:t>
      </w:r>
      <w:r>
        <w:rPr>
          <w:color w:val="FF0000"/>
          <w:vertAlign w:val="superscript"/>
          <w:rtl/>
        </w:rPr>
        <w:t>143738</w:t>
      </w:r>
      <w:r>
        <w:rPr>
          <w:rFonts w:ascii="Times New Roman" w:hAnsi="Times New Roman"/>
          <w:color w:val="828282"/>
          <w:rtl/>
        </w:rPr>
        <w:t>אֶת־</w:t>
      </w:r>
      <w:r>
        <w:rPr>
          <w:color w:val="FF0000"/>
          <w:vertAlign w:val="superscript"/>
          <w:rtl/>
        </w:rPr>
        <w:t>143739</w:t>
      </w:r>
      <w:r>
        <w:rPr>
          <w:rFonts w:ascii="Times New Roman" w:hAnsi="Times New Roman"/>
          <w:color w:val="828282"/>
          <w:rtl/>
        </w:rPr>
        <w:t xml:space="preserve">יִשְׂרָאֵ֖ל </w:t>
      </w:r>
      <w:r>
        <w:rPr>
          <w:color w:val="FF0000"/>
          <w:vertAlign w:val="superscript"/>
          <w:rtl/>
        </w:rPr>
        <w:t>143740</w:t>
      </w:r>
      <w:r>
        <w:rPr>
          <w:rFonts w:ascii="Times New Roman" w:hAnsi="Times New Roman"/>
          <w:color w:val="828282"/>
          <w:rtl/>
        </w:rPr>
        <w:t xml:space="preserve">אַרְבָּעִ֥ים </w:t>
      </w:r>
      <w:r>
        <w:rPr>
          <w:color w:val="FF0000"/>
          <w:vertAlign w:val="superscript"/>
          <w:rtl/>
        </w:rPr>
        <w:t>143741</w:t>
      </w:r>
      <w:r>
        <w:rPr>
          <w:rFonts w:ascii="Times New Roman" w:hAnsi="Times New Roman"/>
          <w:color w:val="828282"/>
          <w:rtl/>
        </w:rPr>
        <w:t xml:space="preserve">שָׁנָֽה׃ </w:t>
      </w:r>
    </w:p>
    <w:p>
      <w:pPr>
        <w:pStyle w:val="Hebrew"/>
      </w:pPr>
      <w:r>
        <w:rPr>
          <w:color w:val="828282"/>
        </w:rPr>
        <w:t xml:space="preserve">וַיְהִ֞י כְּהַזְכִּירֹ֣ו׀ אֶת־אֲרֹ֣ון הָאֱלֹהִ֗ים וַיִּפֹּ֣ל מֵֽעַל־הַ֠כִּסֵּא אֲחֹ֨רַנִּ֜ית בְּעַ֣ד׀ יַ֣ד הַשַּׁ֗עַר וַתִּשָּׁבֵ֤ר מַפְרַקְתֹּו֙ וַיָּמֹ֔ת כִּֽי־זָקֵ֥ן הָאִ֖ישׁ וְכָבֵ֑ד וְה֛וּא שָׁפַ֥ט אֶת־יִשְׂרָאֵ֖ל אַרְבָּעִ֥ים 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329863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329863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466920</w:t>
            </w:r>
          </w:p>
        </w:tc>
        <w:tc>
          <w:tcPr>
            <w:tcW w:type="auto" w:w="1728"/>
          </w:tcPr>
          <w:p>
            <w:r>
              <w:t>time_phrase</w:t>
            </w:r>
          </w:p>
        </w:tc>
        <w:tc>
          <w:tcPr>
            <w:tcW w:type="auto" w:w="1728"/>
          </w:tcPr>
          <w:p>
            <w:r>
              <w:t xml:space="preserve">אַרְבָּעִ֥ים שָׁנָֽה׃ </w:t>
            </w:r>
          </w:p>
        </w:tc>
        <w:tc>
          <w:tcPr>
            <w:tcW w:type="auto" w:w="1728"/>
          </w:tcPr>
          <w:p>
            <w:r/>
          </w:p>
        </w:tc>
      </w:tr>
      <w:tr>
        <w:tc>
          <w:tcPr>
            <w:tcW w:type="auto" w:w="1728"/>
          </w:tcPr>
          <w:p>
            <w:r>
              <w:t>tense</w:t>
            </w:r>
          </w:p>
        </w:tc>
        <w:tc>
          <w:tcPr>
            <w:tcW w:type="auto" w:w="1728"/>
          </w:tcPr>
          <w:p>
            <w:r>
              <w:t>143737</w:t>
            </w:r>
          </w:p>
        </w:tc>
        <w:tc>
          <w:tcPr>
            <w:tcW w:type="auto" w:w="1728"/>
          </w:tcPr>
          <w:p>
            <w:r>
              <w:t>verb</w:t>
            </w:r>
          </w:p>
        </w:tc>
        <w:tc>
          <w:tcPr>
            <w:tcW w:type="auto" w:w="1728"/>
          </w:tcPr>
          <w:p>
            <w:r>
              <w:t xml:space="preserve">שָׁפַ֥ט </w:t>
            </w:r>
          </w:p>
        </w:tc>
        <w:tc>
          <w:tcPr>
            <w:tcW w:type="auto" w:w="1728"/>
          </w:tcPr>
          <w:p>
            <w:r/>
          </w:p>
        </w:tc>
      </w:tr>
    </w:tbl>
    <w:p>
      <w:r>
        <w:br/>
      </w:r>
    </w:p>
    <w:p>
      <w:pPr>
        <w:pStyle w:val="Reference"/>
      </w:pPr>
      <w:hyperlink r:id="rId1203">
        <w:r>
          <w:rPr/>
          <w:t>329892, 1_Samuel 5:3</w:t>
        </w:r>
      </w:hyperlink>
    </w:p>
    <w:p>
      <w:pPr>
        <w:pStyle w:val="Hebrew"/>
      </w:pPr>
      <w:r>
        <w:t xml:space="preserve">וַיַּשְׁכִּ֤מוּ אַשְׁדֹּודִים֙ מִֽמָּחֳרָ֔ת </w:t>
      </w:r>
    </w:p>
    <w:p>
      <w:pPr>
        <w:pStyle w:val="Hebrew"/>
      </w:pPr>
      <w:r>
        <w:rPr>
          <w:color w:val="FF0000"/>
          <w:vertAlign w:val="superscript"/>
          <w:rtl/>
        </w:rPr>
        <w:t>143855</w:t>
      </w:r>
      <w:r>
        <w:rPr>
          <w:rFonts w:ascii="Times New Roman" w:hAnsi="Times New Roman"/>
          <w:color w:val="828282"/>
          <w:rtl/>
        </w:rPr>
        <w:t>וַ</w:t>
      </w:r>
      <w:r>
        <w:rPr>
          <w:color w:val="FF0000"/>
          <w:vertAlign w:val="superscript"/>
          <w:rtl/>
        </w:rPr>
        <w:t>143856</w:t>
      </w:r>
      <w:r>
        <w:rPr>
          <w:rFonts w:ascii="Times New Roman" w:hAnsi="Times New Roman"/>
          <w:color w:val="828282"/>
          <w:rtl/>
        </w:rPr>
        <w:t xml:space="preserve">יַּשְׁכִּ֤מוּ </w:t>
      </w:r>
      <w:r>
        <w:rPr>
          <w:color w:val="FF0000"/>
          <w:vertAlign w:val="superscript"/>
          <w:rtl/>
        </w:rPr>
        <w:t>143857</w:t>
      </w:r>
      <w:r>
        <w:rPr>
          <w:rFonts w:ascii="Times New Roman" w:hAnsi="Times New Roman"/>
          <w:color w:val="828282"/>
          <w:rtl/>
        </w:rPr>
        <w:t xml:space="preserve">אַשְׁדֹּודִים֙ </w:t>
      </w:r>
      <w:r>
        <w:rPr>
          <w:color w:val="FF0000"/>
          <w:vertAlign w:val="superscript"/>
          <w:rtl/>
        </w:rPr>
        <w:t>143858</w:t>
      </w:r>
      <w:r>
        <w:rPr>
          <w:rFonts w:ascii="Times New Roman" w:hAnsi="Times New Roman"/>
          <w:color w:val="828282"/>
          <w:rtl/>
        </w:rPr>
        <w:t>מִֽ</w:t>
      </w:r>
      <w:r>
        <w:rPr>
          <w:color w:val="FF0000"/>
          <w:vertAlign w:val="superscript"/>
          <w:rtl/>
        </w:rPr>
        <w:t>143859</w:t>
      </w:r>
      <w:r>
        <w:rPr>
          <w:rFonts w:ascii="Times New Roman" w:hAnsi="Times New Roman"/>
          <w:color w:val="828282"/>
          <w:rtl/>
        </w:rPr>
        <w:t xml:space="preserve">מָּחֳרָ֔ת </w:t>
      </w:r>
    </w:p>
    <w:p>
      <w:pPr>
        <w:pStyle w:val="Hebrew"/>
      </w:pPr>
      <w:r>
        <w:rPr>
          <w:color w:val="828282"/>
        </w:rPr>
        <w:t xml:space="preserve">וַיַּשְׁכִּ֤מוּ אַשְׁדֹּודִים֙ מִֽמָּחֳרָ֔ת וְהִנֵּ֣ה דָגֹ֗ון נֹפֵ֤ל לְפָנָיו֙ אַ֔רְצָה לִפְנֵ֖י אֲרֹ֣ון יְהוָ֑ה וַיִּקְחוּ֙ אֶת־דָּגֹ֔ון וַיָּשִׁ֥בוּ אֹתֹ֖ו לִמְקֹומֹֽו׃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329892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329892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467003</w:t>
            </w:r>
          </w:p>
        </w:tc>
        <w:tc>
          <w:tcPr>
            <w:tcW w:type="auto" w:w="1728"/>
          </w:tcPr>
          <w:p>
            <w:r>
              <w:t>time_phrase</w:t>
            </w:r>
          </w:p>
        </w:tc>
        <w:tc>
          <w:tcPr>
            <w:tcW w:type="auto" w:w="1728"/>
          </w:tcPr>
          <w:p>
            <w:r>
              <w:t xml:space="preserve">מִֽמָּחֳרָ֔ת </w:t>
            </w:r>
          </w:p>
        </w:tc>
        <w:tc>
          <w:tcPr>
            <w:tcW w:type="auto" w:w="1728"/>
          </w:tcPr>
          <w:p>
            <w:r/>
          </w:p>
        </w:tc>
      </w:tr>
      <w:tr>
        <w:tc>
          <w:tcPr>
            <w:tcW w:type="auto" w:w="1728"/>
          </w:tcPr>
          <w:p>
            <w:r>
              <w:t>tense</w:t>
            </w:r>
          </w:p>
        </w:tc>
        <w:tc>
          <w:tcPr>
            <w:tcW w:type="auto" w:w="1728"/>
          </w:tcPr>
          <w:p>
            <w:r>
              <w:t>143856</w:t>
            </w:r>
          </w:p>
        </w:tc>
        <w:tc>
          <w:tcPr>
            <w:tcW w:type="auto" w:w="1728"/>
          </w:tcPr>
          <w:p>
            <w:r>
              <w:t>verb</w:t>
            </w:r>
          </w:p>
        </w:tc>
        <w:tc>
          <w:tcPr>
            <w:tcW w:type="auto" w:w="1728"/>
          </w:tcPr>
          <w:p>
            <w:r>
              <w:t xml:space="preserve">יַּשְׁכִּ֤מוּ </w:t>
            </w:r>
          </w:p>
        </w:tc>
        <w:tc>
          <w:tcPr>
            <w:tcW w:type="auto" w:w="1728"/>
          </w:tcPr>
          <w:p>
            <w:r/>
          </w:p>
        </w:tc>
      </w:tr>
    </w:tbl>
    <w:p>
      <w:r>
        <w:br/>
      </w:r>
    </w:p>
    <w:p>
      <w:pPr>
        <w:pStyle w:val="Reference"/>
      </w:pPr>
      <w:hyperlink r:id="rId1204">
        <w:r>
          <w:rPr/>
          <w:t>329897, 1_Samuel 5:4</w:t>
        </w:r>
      </w:hyperlink>
    </w:p>
    <w:p>
      <w:pPr>
        <w:pStyle w:val="Hebrew"/>
      </w:pPr>
      <w:r>
        <w:t xml:space="preserve">וַיַּשְׁכִּ֣מוּ בַבֹּקֶר֮ מִֽמָּחֳרָת֒ </w:t>
      </w:r>
    </w:p>
    <w:p>
      <w:pPr>
        <w:pStyle w:val="Hebrew"/>
      </w:pPr>
      <w:r>
        <w:rPr>
          <w:color w:val="FF0000"/>
          <w:vertAlign w:val="superscript"/>
          <w:rtl/>
        </w:rPr>
        <w:t>143880</w:t>
      </w:r>
      <w:r>
        <w:rPr>
          <w:rFonts w:ascii="Times New Roman" w:hAnsi="Times New Roman"/>
          <w:color w:val="828282"/>
          <w:rtl/>
        </w:rPr>
        <w:t>וַ</w:t>
      </w:r>
      <w:r>
        <w:rPr>
          <w:color w:val="FF0000"/>
          <w:vertAlign w:val="superscript"/>
          <w:rtl/>
        </w:rPr>
        <w:t>143881</w:t>
      </w:r>
      <w:r>
        <w:rPr>
          <w:rFonts w:ascii="Times New Roman" w:hAnsi="Times New Roman"/>
          <w:color w:val="828282"/>
          <w:rtl/>
        </w:rPr>
        <w:t xml:space="preserve">יַּשְׁכִּ֣מוּ </w:t>
      </w:r>
      <w:r>
        <w:rPr>
          <w:color w:val="FF0000"/>
          <w:vertAlign w:val="superscript"/>
          <w:rtl/>
        </w:rPr>
        <w:t>143882</w:t>
      </w:r>
      <w:r>
        <w:rPr>
          <w:rFonts w:ascii="Times New Roman" w:hAnsi="Times New Roman"/>
          <w:color w:val="828282"/>
          <w:rtl/>
        </w:rPr>
        <w:t>בַ</w:t>
      </w:r>
      <w:r>
        <w:rPr>
          <w:color w:val="FF0000"/>
          <w:vertAlign w:val="superscript"/>
          <w:rtl/>
        </w:rPr>
        <w:t>143883</w:t>
      </w:r>
      <w:r>
        <w:rPr>
          <w:rFonts w:ascii="Times New Roman" w:hAnsi="Times New Roman"/>
          <w:color w:val="828282"/>
          <w:rtl/>
        </w:rPr>
      </w:r>
      <w:r>
        <w:rPr>
          <w:color w:val="FF0000"/>
          <w:vertAlign w:val="superscript"/>
          <w:rtl/>
        </w:rPr>
        <w:t>143884</w:t>
      </w:r>
      <w:r>
        <w:rPr>
          <w:rFonts w:ascii="Times New Roman" w:hAnsi="Times New Roman"/>
          <w:color w:val="828282"/>
          <w:rtl/>
        </w:rPr>
        <w:t xml:space="preserve">בֹּקֶר֮ </w:t>
      </w:r>
      <w:r>
        <w:rPr>
          <w:color w:val="FF0000"/>
          <w:vertAlign w:val="superscript"/>
          <w:rtl/>
        </w:rPr>
        <w:t>143885</w:t>
      </w:r>
      <w:r>
        <w:rPr>
          <w:rFonts w:ascii="Times New Roman" w:hAnsi="Times New Roman"/>
          <w:color w:val="828282"/>
          <w:rtl/>
        </w:rPr>
        <w:t>מִֽ</w:t>
      </w:r>
      <w:r>
        <w:rPr>
          <w:color w:val="FF0000"/>
          <w:vertAlign w:val="superscript"/>
          <w:rtl/>
        </w:rPr>
        <w:t>143886</w:t>
      </w:r>
      <w:r>
        <w:rPr>
          <w:rFonts w:ascii="Times New Roman" w:hAnsi="Times New Roman"/>
          <w:color w:val="828282"/>
          <w:rtl/>
        </w:rPr>
        <w:t xml:space="preserve">מָּחֳרָת֒ </w:t>
      </w:r>
    </w:p>
    <w:p>
      <w:pPr>
        <w:pStyle w:val="Hebrew"/>
      </w:pPr>
      <w:r>
        <w:rPr>
          <w:color w:val="828282"/>
        </w:rPr>
        <w:t xml:space="preserve">וַיַּשְׁכִּ֣מוּ בַבֹּקֶר֮ מִֽמָּחֳרָת֒ וְהִנֵּ֣ה דָגֹ֗ון נֹפֵ֤ל לְפָנָיו֙ אַ֔רְצָה לִפְנֵ֖י אֲרֹ֣ון יְהוָ֑ה וְרֹ֨אשׁ דָּגֹ֜ון וּשְׁתֵּ֣י׀ כַּפֹּ֣ות יָדָ֗יו כְּרֻתֹות֙ אֶל־הַמִּפְתָּ֔ן רַ֥ק דָּגֹ֖ון נִשְׁאַ֥ר עָלָֽיו׃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329897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329897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467020</w:t>
            </w:r>
          </w:p>
        </w:tc>
        <w:tc>
          <w:tcPr>
            <w:tcW w:type="auto" w:w="1728"/>
          </w:tcPr>
          <w:p>
            <w:r>
              <w:t>time_phrase</w:t>
            </w:r>
          </w:p>
        </w:tc>
        <w:tc>
          <w:tcPr>
            <w:tcW w:type="auto" w:w="1728"/>
          </w:tcPr>
          <w:p>
            <w:r>
              <w:t xml:space="preserve">בַבֹּקֶר֮ </w:t>
            </w:r>
          </w:p>
        </w:tc>
        <w:tc>
          <w:tcPr>
            <w:tcW w:type="auto" w:w="1728"/>
          </w:tcPr>
          <w:p>
            <w:r/>
          </w:p>
        </w:tc>
      </w:tr>
      <w:tr>
        <w:tc>
          <w:tcPr>
            <w:tcW w:type="auto" w:w="1728"/>
          </w:tcPr>
          <w:p>
            <w:r>
              <w:t>tp_cluster</w:t>
            </w:r>
          </w:p>
        </w:tc>
        <w:tc>
          <w:tcPr>
            <w:tcW w:type="auto" w:w="1728"/>
          </w:tcPr>
          <w:p>
            <w:r>
              <w:t>467021</w:t>
            </w:r>
          </w:p>
        </w:tc>
        <w:tc>
          <w:tcPr>
            <w:tcW w:type="auto" w:w="1728"/>
          </w:tcPr>
          <w:p>
            <w:r>
              <w:t>time_phrase</w:t>
            </w:r>
          </w:p>
        </w:tc>
        <w:tc>
          <w:tcPr>
            <w:tcW w:type="auto" w:w="1728"/>
          </w:tcPr>
          <w:p>
            <w:r>
              <w:t xml:space="preserve">מִֽמָּחֳרָת֒ </w:t>
            </w:r>
          </w:p>
        </w:tc>
        <w:tc>
          <w:tcPr>
            <w:tcW w:type="auto" w:w="1728"/>
          </w:tcPr>
          <w:p>
            <w:r/>
          </w:p>
        </w:tc>
      </w:tr>
      <w:tr>
        <w:tc>
          <w:tcPr>
            <w:tcW w:type="auto" w:w="1728"/>
          </w:tcPr>
          <w:p>
            <w:r>
              <w:t>tense</w:t>
            </w:r>
          </w:p>
        </w:tc>
        <w:tc>
          <w:tcPr>
            <w:tcW w:type="auto" w:w="1728"/>
          </w:tcPr>
          <w:p>
            <w:r>
              <w:t>143881</w:t>
            </w:r>
          </w:p>
        </w:tc>
        <w:tc>
          <w:tcPr>
            <w:tcW w:type="auto" w:w="1728"/>
          </w:tcPr>
          <w:p>
            <w:r>
              <w:t>verb</w:t>
            </w:r>
          </w:p>
        </w:tc>
        <w:tc>
          <w:tcPr>
            <w:tcW w:type="auto" w:w="1728"/>
          </w:tcPr>
          <w:p>
            <w:r>
              <w:t xml:space="preserve">יַּשְׁכִּ֣מוּ </w:t>
            </w:r>
          </w:p>
        </w:tc>
        <w:tc>
          <w:tcPr>
            <w:tcW w:type="auto" w:w="1728"/>
          </w:tcPr>
          <w:p>
            <w:r/>
          </w:p>
        </w:tc>
      </w:tr>
    </w:tbl>
    <w:p>
      <w:r>
        <w:br/>
      </w:r>
    </w:p>
    <w:p>
      <w:pPr>
        <w:pStyle w:val="Reference"/>
      </w:pPr>
      <w:hyperlink r:id="rId1205">
        <w:r>
          <w:rPr/>
          <w:t>329902, 1_Samuel 5:5</w:t>
        </w:r>
      </w:hyperlink>
    </w:p>
    <w:p>
      <w:pPr>
        <w:pStyle w:val="Hebrew"/>
      </w:pPr>
      <w:r>
        <w:t xml:space="preserve">עַל־כֵּ֡ן לֹֽא־יִדְרְכוּ֩ כֹהֲנֵ֨י דָגֹ֜ון וְכָֽל־עַל־מִפְתַּ֥ן דָּגֹ֖ון בְּאַשְׁדֹּ֑וד עַ֖ד הַיֹּ֥ום הַזֶּֽה׃ ס </w:t>
      </w:r>
    </w:p>
    <w:p>
      <w:pPr>
        <w:pStyle w:val="Hebrew"/>
      </w:pPr>
      <w:r>
        <w:rPr>
          <w:color w:val="FF0000"/>
          <w:vertAlign w:val="superscript"/>
          <w:rtl/>
        </w:rPr>
        <w:t>143913</w:t>
      </w:r>
      <w:r>
        <w:rPr>
          <w:rFonts w:ascii="Times New Roman" w:hAnsi="Times New Roman"/>
          <w:color w:val="828282"/>
          <w:rtl/>
        </w:rPr>
        <w:t>עַל־</w:t>
      </w:r>
      <w:r>
        <w:rPr>
          <w:color w:val="FF0000"/>
          <w:vertAlign w:val="superscript"/>
          <w:rtl/>
        </w:rPr>
        <w:t>143914</w:t>
      </w:r>
      <w:r>
        <w:rPr>
          <w:rFonts w:ascii="Times New Roman" w:hAnsi="Times New Roman"/>
          <w:color w:val="828282"/>
          <w:rtl/>
        </w:rPr>
        <w:t xml:space="preserve">כֵּ֡ן </w:t>
      </w:r>
      <w:r>
        <w:rPr>
          <w:color w:val="FF0000"/>
          <w:vertAlign w:val="superscript"/>
          <w:rtl/>
        </w:rPr>
        <w:t>143915</w:t>
      </w:r>
      <w:r>
        <w:rPr>
          <w:rFonts w:ascii="Times New Roman" w:hAnsi="Times New Roman"/>
          <w:color w:val="828282"/>
          <w:rtl/>
        </w:rPr>
        <w:t>לֹֽא־</w:t>
      </w:r>
      <w:r>
        <w:rPr>
          <w:color w:val="FF0000"/>
          <w:vertAlign w:val="superscript"/>
          <w:rtl/>
        </w:rPr>
        <w:t>143916</w:t>
      </w:r>
      <w:r>
        <w:rPr>
          <w:rFonts w:ascii="Times New Roman" w:hAnsi="Times New Roman"/>
          <w:color w:val="828282"/>
          <w:rtl/>
        </w:rPr>
        <w:t xml:space="preserve">יִדְרְכוּ֩ </w:t>
      </w:r>
      <w:r>
        <w:rPr>
          <w:color w:val="FF0000"/>
          <w:vertAlign w:val="superscript"/>
          <w:rtl/>
        </w:rPr>
        <w:t>143917</w:t>
      </w:r>
      <w:r>
        <w:rPr>
          <w:rFonts w:ascii="Times New Roman" w:hAnsi="Times New Roman"/>
          <w:color w:val="828282"/>
          <w:rtl/>
        </w:rPr>
        <w:t xml:space="preserve">כֹהֲנֵ֨י </w:t>
      </w:r>
      <w:r>
        <w:rPr>
          <w:color w:val="FF0000"/>
          <w:vertAlign w:val="superscript"/>
          <w:rtl/>
        </w:rPr>
        <w:t>143918</w:t>
      </w:r>
      <w:r>
        <w:rPr>
          <w:rFonts w:ascii="Times New Roman" w:hAnsi="Times New Roman"/>
          <w:color w:val="828282"/>
          <w:rtl/>
        </w:rPr>
        <w:t xml:space="preserve">דָגֹ֜ון </w:t>
      </w:r>
      <w:r>
        <w:rPr>
          <w:color w:val="FF0000"/>
          <w:vertAlign w:val="superscript"/>
          <w:rtl/>
        </w:rPr>
        <w:t>143919</w:t>
      </w:r>
      <w:r>
        <w:rPr>
          <w:rFonts w:ascii="Times New Roman" w:hAnsi="Times New Roman"/>
          <w:color w:val="828282"/>
          <w:rtl/>
        </w:rPr>
        <w:t>וְ</w:t>
      </w:r>
      <w:r>
        <w:rPr>
          <w:color w:val="FF0000"/>
          <w:vertAlign w:val="superscript"/>
          <w:rtl/>
        </w:rPr>
        <w:t>143920</w:t>
      </w:r>
      <w:r>
        <w:rPr>
          <w:rFonts w:ascii="Times New Roman" w:hAnsi="Times New Roman"/>
          <w:color w:val="828282"/>
          <w:rtl/>
        </w:rPr>
        <w:t>כָֽל־</w:t>
      </w:r>
      <w:r>
        <w:rPr>
          <w:color w:val="FF0000"/>
          <w:vertAlign w:val="superscript"/>
          <w:rtl/>
        </w:rPr>
        <w:t>143925</w:t>
      </w:r>
      <w:r>
        <w:rPr>
          <w:rFonts w:ascii="Times New Roman" w:hAnsi="Times New Roman"/>
          <w:color w:val="828282"/>
          <w:rtl/>
        </w:rPr>
        <w:t>עַל־</w:t>
      </w:r>
      <w:r>
        <w:rPr>
          <w:color w:val="FF0000"/>
          <w:vertAlign w:val="superscript"/>
          <w:rtl/>
        </w:rPr>
        <w:t>143926</w:t>
      </w:r>
      <w:r>
        <w:rPr>
          <w:rFonts w:ascii="Times New Roman" w:hAnsi="Times New Roman"/>
          <w:color w:val="828282"/>
          <w:rtl/>
        </w:rPr>
        <w:t xml:space="preserve">מִפְתַּ֥ן </w:t>
      </w:r>
      <w:r>
        <w:rPr>
          <w:color w:val="FF0000"/>
          <w:vertAlign w:val="superscript"/>
          <w:rtl/>
        </w:rPr>
        <w:t>143927</w:t>
      </w:r>
      <w:r>
        <w:rPr>
          <w:rFonts w:ascii="Times New Roman" w:hAnsi="Times New Roman"/>
          <w:color w:val="828282"/>
          <w:rtl/>
        </w:rPr>
        <w:t xml:space="preserve">דָּגֹ֖ון </w:t>
      </w:r>
      <w:r>
        <w:rPr>
          <w:color w:val="FF0000"/>
          <w:vertAlign w:val="superscript"/>
          <w:rtl/>
        </w:rPr>
        <w:t>143928</w:t>
      </w:r>
      <w:r>
        <w:rPr>
          <w:rFonts w:ascii="Times New Roman" w:hAnsi="Times New Roman"/>
          <w:color w:val="828282"/>
          <w:rtl/>
        </w:rPr>
        <w:t>בְּ</w:t>
      </w:r>
      <w:r>
        <w:rPr>
          <w:color w:val="FF0000"/>
          <w:vertAlign w:val="superscript"/>
          <w:rtl/>
        </w:rPr>
        <w:t>143929</w:t>
      </w:r>
      <w:r>
        <w:rPr>
          <w:rFonts w:ascii="Times New Roman" w:hAnsi="Times New Roman"/>
          <w:color w:val="828282"/>
          <w:rtl/>
        </w:rPr>
        <w:t xml:space="preserve">אַשְׁדֹּ֑וד </w:t>
      </w:r>
      <w:r>
        <w:rPr>
          <w:color w:val="FF0000"/>
          <w:vertAlign w:val="superscript"/>
          <w:rtl/>
        </w:rPr>
        <w:t>143930</w:t>
      </w:r>
      <w:r>
        <w:rPr>
          <w:rFonts w:ascii="Times New Roman" w:hAnsi="Times New Roman"/>
          <w:color w:val="828282"/>
          <w:rtl/>
        </w:rPr>
        <w:t xml:space="preserve">עַ֖ד </w:t>
      </w:r>
      <w:r>
        <w:rPr>
          <w:color w:val="FF0000"/>
          <w:vertAlign w:val="superscript"/>
          <w:rtl/>
        </w:rPr>
        <w:t>143931</w:t>
      </w:r>
      <w:r>
        <w:rPr>
          <w:rFonts w:ascii="Times New Roman" w:hAnsi="Times New Roman"/>
          <w:color w:val="828282"/>
          <w:rtl/>
        </w:rPr>
        <w:t>הַ</w:t>
      </w:r>
      <w:r>
        <w:rPr>
          <w:color w:val="FF0000"/>
          <w:vertAlign w:val="superscript"/>
          <w:rtl/>
        </w:rPr>
        <w:t>143932</w:t>
      </w:r>
      <w:r>
        <w:rPr>
          <w:rFonts w:ascii="Times New Roman" w:hAnsi="Times New Roman"/>
          <w:color w:val="828282"/>
          <w:rtl/>
        </w:rPr>
        <w:t xml:space="preserve">יֹּ֥ום </w:t>
      </w:r>
      <w:r>
        <w:rPr>
          <w:color w:val="FF0000"/>
          <w:vertAlign w:val="superscript"/>
          <w:rtl/>
        </w:rPr>
        <w:t>143933</w:t>
      </w:r>
      <w:r>
        <w:rPr>
          <w:rFonts w:ascii="Times New Roman" w:hAnsi="Times New Roman"/>
          <w:color w:val="828282"/>
          <w:rtl/>
        </w:rPr>
        <w:t>הַ</w:t>
      </w:r>
      <w:r>
        <w:rPr>
          <w:color w:val="FF0000"/>
          <w:vertAlign w:val="superscript"/>
          <w:rtl/>
        </w:rPr>
        <w:t>143934</w:t>
      </w:r>
      <w:r>
        <w:rPr>
          <w:rFonts w:ascii="Times New Roman" w:hAnsi="Times New Roman"/>
          <w:color w:val="828282"/>
          <w:rtl/>
        </w:rPr>
        <w:t xml:space="preserve">זֶּֽה׃ ס </w:t>
      </w:r>
    </w:p>
    <w:p>
      <w:pPr>
        <w:pStyle w:val="Hebrew"/>
      </w:pPr>
      <w:r>
        <w:rPr>
          <w:color w:val="828282"/>
        </w:rPr>
        <w:t xml:space="preserve">עַל־כֵּ֡ן לֹֽא־יִדְרְכוּ֩ כֹהֲנֵ֨י דָגֹ֜ון וְכָֽל־הַבָּאִ֧ים בֵּית־דָּגֹ֛ון עַל־מִפְתַּ֥ן דָּגֹ֖ון בְּאַשְׁדֹּ֑וד עַ֖ד הַיֹּ֥ום הַזֶּֽה׃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329902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329902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467045</w:t>
            </w:r>
          </w:p>
        </w:tc>
        <w:tc>
          <w:tcPr>
            <w:tcW w:type="auto" w:w="1728"/>
          </w:tcPr>
          <w:p>
            <w:r>
              <w:t>time_phrase</w:t>
            </w:r>
          </w:p>
        </w:tc>
        <w:tc>
          <w:tcPr>
            <w:tcW w:type="auto" w:w="1728"/>
          </w:tcPr>
          <w:p>
            <w:r>
              <w:t xml:space="preserve">עַ֖ד הַיֹּ֥ום הַזֶּֽה׃ ס </w:t>
            </w:r>
          </w:p>
        </w:tc>
        <w:tc>
          <w:tcPr>
            <w:tcW w:type="auto" w:w="1728"/>
          </w:tcPr>
          <w:p>
            <w:r/>
          </w:p>
        </w:tc>
      </w:tr>
      <w:tr>
        <w:tc>
          <w:tcPr>
            <w:tcW w:type="auto" w:w="1728"/>
          </w:tcPr>
          <w:p>
            <w:r>
              <w:t>tense</w:t>
            </w:r>
          </w:p>
        </w:tc>
        <w:tc>
          <w:tcPr>
            <w:tcW w:type="auto" w:w="1728"/>
          </w:tcPr>
          <w:p>
            <w:r>
              <w:t>143916</w:t>
            </w:r>
          </w:p>
        </w:tc>
        <w:tc>
          <w:tcPr>
            <w:tcW w:type="auto" w:w="1728"/>
          </w:tcPr>
          <w:p>
            <w:r>
              <w:t>verb</w:t>
            </w:r>
          </w:p>
        </w:tc>
        <w:tc>
          <w:tcPr>
            <w:tcW w:type="auto" w:w="1728"/>
          </w:tcPr>
          <w:p>
            <w:r>
              <w:t xml:space="preserve">יִדְרְכוּ֩ </w:t>
            </w:r>
          </w:p>
        </w:tc>
        <w:tc>
          <w:tcPr>
            <w:tcW w:type="auto" w:w="1728"/>
          </w:tcPr>
          <w:p>
            <w:r/>
          </w:p>
        </w:tc>
      </w:tr>
    </w:tbl>
    <w:p>
      <w:r>
        <w:br/>
      </w:r>
    </w:p>
    <w:p>
      <w:pPr>
        <w:pStyle w:val="Reference"/>
      </w:pPr>
      <w:hyperlink r:id="rId1206">
        <w:r>
          <w:rPr/>
          <w:t>329944, 1_Samuel 6:1</w:t>
        </w:r>
      </w:hyperlink>
    </w:p>
    <w:p>
      <w:pPr>
        <w:pStyle w:val="Hebrew"/>
      </w:pPr>
      <w:r>
        <w:t xml:space="preserve">וַיְהִ֧י אֲרֹון־יְהוָ֛ה בִּשְׂדֵ֥ה פְלִשְׁתִּ֖ים שִׁבְעָ֥ה חֳדָשִֽׁים׃ </w:t>
      </w:r>
    </w:p>
    <w:p>
      <w:pPr>
        <w:pStyle w:val="Hebrew"/>
      </w:pPr>
      <w:r>
        <w:rPr>
          <w:color w:val="FF0000"/>
          <w:vertAlign w:val="superscript"/>
          <w:rtl/>
        </w:rPr>
        <w:t>144126</w:t>
      </w:r>
      <w:r>
        <w:rPr>
          <w:rFonts w:ascii="Times New Roman" w:hAnsi="Times New Roman"/>
          <w:color w:val="828282"/>
          <w:rtl/>
        </w:rPr>
        <w:t>וַ</w:t>
      </w:r>
      <w:r>
        <w:rPr>
          <w:color w:val="FF0000"/>
          <w:vertAlign w:val="superscript"/>
          <w:rtl/>
        </w:rPr>
        <w:t>144127</w:t>
      </w:r>
      <w:r>
        <w:rPr>
          <w:rFonts w:ascii="Times New Roman" w:hAnsi="Times New Roman"/>
          <w:color w:val="828282"/>
          <w:rtl/>
        </w:rPr>
        <w:t xml:space="preserve">יְהִ֧י </w:t>
      </w:r>
      <w:r>
        <w:rPr>
          <w:color w:val="FF0000"/>
          <w:vertAlign w:val="superscript"/>
          <w:rtl/>
        </w:rPr>
        <w:t>144128</w:t>
      </w:r>
      <w:r>
        <w:rPr>
          <w:rFonts w:ascii="Times New Roman" w:hAnsi="Times New Roman"/>
          <w:color w:val="828282"/>
          <w:rtl/>
        </w:rPr>
        <w:t>אֲרֹון־</w:t>
      </w:r>
      <w:r>
        <w:rPr>
          <w:color w:val="FF0000"/>
          <w:vertAlign w:val="superscript"/>
          <w:rtl/>
        </w:rPr>
        <w:t>144129</w:t>
      </w:r>
      <w:r>
        <w:rPr>
          <w:rFonts w:ascii="Times New Roman" w:hAnsi="Times New Roman"/>
          <w:color w:val="828282"/>
          <w:rtl/>
        </w:rPr>
        <w:t xml:space="preserve">יְהוָ֛ה </w:t>
      </w:r>
      <w:r>
        <w:rPr>
          <w:color w:val="FF0000"/>
          <w:vertAlign w:val="superscript"/>
          <w:rtl/>
        </w:rPr>
        <w:t>144130</w:t>
      </w:r>
      <w:r>
        <w:rPr>
          <w:rFonts w:ascii="Times New Roman" w:hAnsi="Times New Roman"/>
          <w:color w:val="828282"/>
          <w:rtl/>
        </w:rPr>
        <w:t>בִּ</w:t>
      </w:r>
      <w:r>
        <w:rPr>
          <w:color w:val="FF0000"/>
          <w:vertAlign w:val="superscript"/>
          <w:rtl/>
        </w:rPr>
        <w:t>144131</w:t>
      </w:r>
      <w:r>
        <w:rPr>
          <w:rFonts w:ascii="Times New Roman" w:hAnsi="Times New Roman"/>
          <w:color w:val="828282"/>
          <w:rtl/>
        </w:rPr>
        <w:t xml:space="preserve">שְׂדֵ֥ה </w:t>
      </w:r>
      <w:r>
        <w:rPr>
          <w:color w:val="FF0000"/>
          <w:vertAlign w:val="superscript"/>
          <w:rtl/>
        </w:rPr>
        <w:t>144132</w:t>
      </w:r>
      <w:r>
        <w:rPr>
          <w:rFonts w:ascii="Times New Roman" w:hAnsi="Times New Roman"/>
          <w:color w:val="828282"/>
          <w:rtl/>
        </w:rPr>
        <w:t xml:space="preserve">פְלִשְׁתִּ֖ים </w:t>
      </w:r>
      <w:r>
        <w:rPr>
          <w:color w:val="FF0000"/>
          <w:vertAlign w:val="superscript"/>
          <w:rtl/>
        </w:rPr>
        <w:t>144133</w:t>
      </w:r>
      <w:r>
        <w:rPr>
          <w:rFonts w:ascii="Times New Roman" w:hAnsi="Times New Roman"/>
          <w:color w:val="828282"/>
          <w:rtl/>
        </w:rPr>
        <w:t xml:space="preserve">שִׁבְעָ֥ה </w:t>
      </w:r>
      <w:r>
        <w:rPr>
          <w:color w:val="FF0000"/>
          <w:vertAlign w:val="superscript"/>
          <w:rtl/>
        </w:rPr>
        <w:t>144134</w:t>
      </w:r>
      <w:r>
        <w:rPr>
          <w:rFonts w:ascii="Times New Roman" w:hAnsi="Times New Roman"/>
          <w:color w:val="828282"/>
          <w:rtl/>
        </w:rPr>
        <w:t xml:space="preserve">חֳדָשִֽׁים׃ </w:t>
      </w:r>
    </w:p>
    <w:p>
      <w:pPr>
        <w:pStyle w:val="Hebrew"/>
      </w:pPr>
      <w:r>
        <w:rPr>
          <w:color w:val="828282"/>
        </w:rPr>
        <w:t xml:space="preserve">וַיְהִ֧י אֲרֹון־יְהוָ֛ה בִּשְׂדֵ֥ה פְלִשְׁתִּ֖ים שִׁבְעָ֥ה חֳדָשִֽׁים׃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329944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329944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467165</w:t>
            </w:r>
          </w:p>
        </w:tc>
        <w:tc>
          <w:tcPr>
            <w:tcW w:type="auto" w:w="1728"/>
          </w:tcPr>
          <w:p>
            <w:r>
              <w:t>time_phrase</w:t>
            </w:r>
          </w:p>
        </w:tc>
        <w:tc>
          <w:tcPr>
            <w:tcW w:type="auto" w:w="1728"/>
          </w:tcPr>
          <w:p>
            <w:r>
              <w:t xml:space="preserve">שִׁבְעָ֥ה חֳדָשִֽׁים׃ </w:t>
            </w:r>
          </w:p>
        </w:tc>
        <w:tc>
          <w:tcPr>
            <w:tcW w:type="auto" w:w="1728"/>
          </w:tcPr>
          <w:p>
            <w:r/>
          </w:p>
        </w:tc>
      </w:tr>
      <w:tr>
        <w:tc>
          <w:tcPr>
            <w:tcW w:type="auto" w:w="1728"/>
          </w:tcPr>
          <w:p>
            <w:r>
              <w:t>tense</w:t>
            </w:r>
          </w:p>
        </w:tc>
        <w:tc>
          <w:tcPr>
            <w:tcW w:type="auto" w:w="1728"/>
          </w:tcPr>
          <w:p>
            <w:r>
              <w:t>144127</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207">
        <w:r>
          <w:rPr/>
          <w:t>329954, 1_Samuel 6:3</w:t>
        </w:r>
      </w:hyperlink>
    </w:p>
    <w:p>
      <w:pPr>
        <w:pStyle w:val="Hebrew"/>
      </w:pPr>
      <w:r>
        <w:t xml:space="preserve">אָ֤ז תֵּרָֽפְאוּ֙ </w:t>
      </w:r>
    </w:p>
    <w:p>
      <w:pPr>
        <w:pStyle w:val="Hebrew"/>
      </w:pPr>
      <w:r>
        <w:rPr>
          <w:color w:val="FF0000"/>
          <w:vertAlign w:val="superscript"/>
          <w:rtl/>
        </w:rPr>
        <w:t>144175</w:t>
      </w:r>
      <w:r>
        <w:rPr>
          <w:rFonts w:ascii="Times New Roman" w:hAnsi="Times New Roman"/>
          <w:color w:val="828282"/>
          <w:rtl/>
        </w:rPr>
        <w:t xml:space="preserve">אָ֤ז </w:t>
      </w:r>
      <w:r>
        <w:rPr>
          <w:color w:val="FF0000"/>
          <w:vertAlign w:val="superscript"/>
          <w:rtl/>
        </w:rPr>
        <w:t>144176</w:t>
      </w:r>
      <w:r>
        <w:rPr>
          <w:rFonts w:ascii="Times New Roman" w:hAnsi="Times New Roman"/>
          <w:color w:val="828282"/>
          <w:rtl/>
        </w:rPr>
        <w:t xml:space="preserve">תֵּרָֽפְאוּ֙ </w:t>
      </w:r>
    </w:p>
    <w:p>
      <w:pPr>
        <w:pStyle w:val="Hebrew"/>
      </w:pPr>
      <w:r>
        <w:rPr>
          <w:color w:val="828282"/>
        </w:rPr>
        <w:t xml:space="preserve">וַיֹּאמְר֗וּ אִֽם־מְשַׁלְּחִ֞ים אֶת־אֲרֹ֨ון אֱלֹהֵ֤י יִשְׂרָאֵל֙ אַל־תְּשַׁלְּח֤וּ אֹתֹו֙ רֵיקָ֔ם כִּֽי־הָשֵׁ֥ב תָּשִׁ֛יבוּ לֹ֖ו אָשָׁ֑ם אָ֤ז תֵּרָֽפְאוּ֙ וְנֹודַ֣ע לָכֶ֔ם לָ֛מָּה לֹא־תָס֥וּר יָדֹ֖ו מִכֶּֽם׃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329954</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329954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467192</w:t>
            </w:r>
          </w:p>
        </w:tc>
        <w:tc>
          <w:tcPr>
            <w:tcW w:type="auto" w:w="1728"/>
          </w:tcPr>
          <w:p>
            <w:r>
              <w:t>time_phrase</w:t>
            </w:r>
          </w:p>
        </w:tc>
        <w:tc>
          <w:tcPr>
            <w:tcW w:type="auto" w:w="1728"/>
          </w:tcPr>
          <w:p>
            <w:r>
              <w:t xml:space="preserve">אָ֤ז </w:t>
            </w:r>
          </w:p>
        </w:tc>
        <w:tc>
          <w:tcPr>
            <w:tcW w:type="auto" w:w="1728"/>
          </w:tcPr>
          <w:p>
            <w:r/>
          </w:p>
        </w:tc>
      </w:tr>
      <w:tr>
        <w:tc>
          <w:tcPr>
            <w:tcW w:type="auto" w:w="1728"/>
          </w:tcPr>
          <w:p>
            <w:r>
              <w:t>tense</w:t>
            </w:r>
          </w:p>
        </w:tc>
        <w:tc>
          <w:tcPr>
            <w:tcW w:type="auto" w:w="1728"/>
          </w:tcPr>
          <w:p>
            <w:r>
              <w:t>144176</w:t>
            </w:r>
          </w:p>
        </w:tc>
        <w:tc>
          <w:tcPr>
            <w:tcW w:type="auto" w:w="1728"/>
          </w:tcPr>
          <w:p>
            <w:r>
              <w:t>verb</w:t>
            </w:r>
          </w:p>
        </w:tc>
        <w:tc>
          <w:tcPr>
            <w:tcW w:type="auto" w:w="1728"/>
          </w:tcPr>
          <w:p>
            <w:r>
              <w:t xml:space="preserve">תֵּרָֽפְאוּ֙ </w:t>
            </w:r>
          </w:p>
        </w:tc>
        <w:tc>
          <w:tcPr>
            <w:tcW w:type="auto" w:w="1728"/>
          </w:tcPr>
          <w:p>
            <w:r/>
          </w:p>
        </w:tc>
      </w:tr>
    </w:tbl>
    <w:p>
      <w:r>
        <w:br/>
      </w:r>
    </w:p>
    <w:p>
      <w:pPr>
        <w:pStyle w:val="Reference"/>
      </w:pPr>
      <w:hyperlink r:id="rId1208">
        <w:r>
          <w:rPr/>
          <w:t>329973, 1_Samuel 6:7</w:t>
        </w:r>
      </w:hyperlink>
    </w:p>
    <w:p>
      <w:pPr>
        <w:pStyle w:val="Hebrew"/>
      </w:pPr>
      <w:r>
        <w:t xml:space="preserve">וְעַתָּ֗ה </w:t>
      </w:r>
    </w:p>
    <w:p>
      <w:pPr>
        <w:pStyle w:val="Hebrew"/>
      </w:pPr>
      <w:r>
        <w:rPr>
          <w:color w:val="FF0000"/>
          <w:vertAlign w:val="superscript"/>
          <w:rtl/>
        </w:rPr>
        <w:t>144268</w:t>
      </w:r>
      <w:r>
        <w:rPr>
          <w:rFonts w:ascii="Times New Roman" w:hAnsi="Times New Roman"/>
          <w:color w:val="828282"/>
          <w:rtl/>
        </w:rPr>
        <w:t>וְ</w:t>
      </w:r>
      <w:r>
        <w:rPr>
          <w:color w:val="FF0000"/>
          <w:vertAlign w:val="superscript"/>
          <w:rtl/>
        </w:rPr>
        <w:t>144269</w:t>
      </w:r>
      <w:r>
        <w:rPr>
          <w:rFonts w:ascii="Times New Roman" w:hAnsi="Times New Roman"/>
          <w:color w:val="828282"/>
          <w:rtl/>
        </w:rPr>
        <w:t xml:space="preserve">עַתָּ֗ה </w:t>
      </w:r>
    </w:p>
    <w:p>
      <w:pPr>
        <w:pStyle w:val="Hebrew"/>
      </w:pPr>
      <w:r>
        <w:rPr>
          <w:color w:val="828282"/>
        </w:rPr>
        <w:t xml:space="preserve">וְעַתָּ֗ה קְח֨וּ וַעֲשׂ֜וּ עֲגָלָ֤ה חֲדָשָׁה֙ אֶחָ֔ת וּשְׁתֵּ֤י פָרֹות֙ עָלֹ֔ות אֲשֶׁ֛ר לֹא־עָלָ֥ה עֲלֵיהֶ֖ם עֹ֑ל וַאֲסַרְתֶּ֤ם אֶת־הַפָּרֹות֙ בָּעֲגָלָ֔ה וַהֲשֵׁיבֹתֶ֧ם בְּנֵיהֶ֛ם מֵאַחֲרֵיהֶ֖ם הַבָּֽיְתָה׃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329973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329973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467248</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209">
        <w:r>
          <w:rPr/>
          <w:t>330018, 1_Samuel 6:15</w:t>
        </w:r>
      </w:hyperlink>
    </w:p>
    <w:p>
      <w:pPr>
        <w:pStyle w:val="Hebrew"/>
      </w:pPr>
      <w:r>
        <w:t xml:space="preserve">וַֽיִּזְבְּח֧וּ זְבָחִ֛ים בַּיֹּ֥ום הַה֖וּא לַֽיהוָֽה׃ </w:t>
      </w:r>
    </w:p>
    <w:p>
      <w:pPr>
        <w:pStyle w:val="Hebrew"/>
      </w:pPr>
      <w:r>
        <w:rPr>
          <w:color w:val="FF0000"/>
          <w:vertAlign w:val="superscript"/>
          <w:rtl/>
        </w:rPr>
        <w:t>144517</w:t>
      </w:r>
      <w:r>
        <w:rPr>
          <w:rFonts w:ascii="Times New Roman" w:hAnsi="Times New Roman"/>
          <w:color w:val="828282"/>
          <w:rtl/>
        </w:rPr>
        <w:t>וַֽ</w:t>
      </w:r>
      <w:r>
        <w:rPr>
          <w:color w:val="FF0000"/>
          <w:vertAlign w:val="superscript"/>
          <w:rtl/>
        </w:rPr>
        <w:t>144518</w:t>
      </w:r>
      <w:r>
        <w:rPr>
          <w:rFonts w:ascii="Times New Roman" w:hAnsi="Times New Roman"/>
          <w:color w:val="828282"/>
          <w:rtl/>
        </w:rPr>
        <w:t xml:space="preserve">יִּזְבְּח֧וּ </w:t>
      </w:r>
      <w:r>
        <w:rPr>
          <w:color w:val="FF0000"/>
          <w:vertAlign w:val="superscript"/>
          <w:rtl/>
        </w:rPr>
        <w:t>144519</w:t>
      </w:r>
      <w:r>
        <w:rPr>
          <w:rFonts w:ascii="Times New Roman" w:hAnsi="Times New Roman"/>
          <w:color w:val="828282"/>
          <w:rtl/>
        </w:rPr>
        <w:t xml:space="preserve">זְבָחִ֛ים </w:t>
      </w:r>
      <w:r>
        <w:rPr>
          <w:color w:val="FF0000"/>
          <w:vertAlign w:val="superscript"/>
          <w:rtl/>
        </w:rPr>
        <w:t>144520</w:t>
      </w:r>
      <w:r>
        <w:rPr>
          <w:rFonts w:ascii="Times New Roman" w:hAnsi="Times New Roman"/>
          <w:color w:val="828282"/>
          <w:rtl/>
        </w:rPr>
        <w:t>בַּ</w:t>
      </w:r>
      <w:r>
        <w:rPr>
          <w:color w:val="FF0000"/>
          <w:vertAlign w:val="superscript"/>
          <w:rtl/>
        </w:rPr>
        <w:t>144521</w:t>
      </w:r>
      <w:r>
        <w:rPr>
          <w:rFonts w:ascii="Times New Roman" w:hAnsi="Times New Roman"/>
          <w:color w:val="828282"/>
          <w:rtl/>
        </w:rPr>
      </w:r>
      <w:r>
        <w:rPr>
          <w:color w:val="FF0000"/>
          <w:vertAlign w:val="superscript"/>
          <w:rtl/>
        </w:rPr>
        <w:t>144522</w:t>
      </w:r>
      <w:r>
        <w:rPr>
          <w:rFonts w:ascii="Times New Roman" w:hAnsi="Times New Roman"/>
          <w:color w:val="828282"/>
          <w:rtl/>
        </w:rPr>
        <w:t xml:space="preserve">יֹּ֥ום </w:t>
      </w:r>
      <w:r>
        <w:rPr>
          <w:color w:val="FF0000"/>
          <w:vertAlign w:val="superscript"/>
          <w:rtl/>
        </w:rPr>
        <w:t>144523</w:t>
      </w:r>
      <w:r>
        <w:rPr>
          <w:rFonts w:ascii="Times New Roman" w:hAnsi="Times New Roman"/>
          <w:color w:val="828282"/>
          <w:rtl/>
        </w:rPr>
        <w:t>הַ</w:t>
      </w:r>
      <w:r>
        <w:rPr>
          <w:color w:val="FF0000"/>
          <w:vertAlign w:val="superscript"/>
          <w:rtl/>
        </w:rPr>
        <w:t>144524</w:t>
      </w:r>
      <w:r>
        <w:rPr>
          <w:rFonts w:ascii="Times New Roman" w:hAnsi="Times New Roman"/>
          <w:color w:val="828282"/>
          <w:rtl/>
        </w:rPr>
        <w:t xml:space="preserve">ה֖וּא </w:t>
      </w:r>
      <w:r>
        <w:rPr>
          <w:color w:val="FF0000"/>
          <w:vertAlign w:val="superscript"/>
          <w:rtl/>
        </w:rPr>
        <w:t>144525</w:t>
      </w:r>
      <w:r>
        <w:rPr>
          <w:rFonts w:ascii="Times New Roman" w:hAnsi="Times New Roman"/>
          <w:color w:val="828282"/>
          <w:rtl/>
        </w:rPr>
        <w:t>לַֽ</w:t>
      </w:r>
      <w:r>
        <w:rPr>
          <w:color w:val="FF0000"/>
          <w:vertAlign w:val="superscript"/>
          <w:rtl/>
        </w:rPr>
        <w:t>144526</w:t>
      </w:r>
      <w:r>
        <w:rPr>
          <w:rFonts w:ascii="Times New Roman" w:hAnsi="Times New Roman"/>
          <w:color w:val="828282"/>
          <w:rtl/>
        </w:rPr>
        <w:t xml:space="preserve">יהוָֽה׃ </w:t>
      </w:r>
    </w:p>
    <w:p>
      <w:pPr>
        <w:pStyle w:val="Hebrew"/>
      </w:pPr>
      <w:r>
        <w:rPr>
          <w:color w:val="828282"/>
        </w:rPr>
        <w:t xml:space="preserve">וְהַלְוִיִּ֞ם הֹורִ֣ידוּ׀ אֶת־אֲרֹ֣ון יְהוָ֗ה וְאֶת־הָאַרְגַּ֤ז אֲשֶׁר־אִתֹּו֙ אֲשֶׁר־בֹּ֣ו כְלֵֽי־זָהָ֔ב וַיָּשִׂ֖מוּ אֶל־הָאֶ֣בֶן הַגְּדֹולָ֑ה וְאַנְשֵׁ֣י בֵֽית־שֶׁ֗מֶשׁ הֶעֱל֨וּ עֹלֹ֜ות וַֽיִּזְבְּח֧וּ זְבָחִ֛ים בַּיֹּ֥ום הַה֖וּא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330018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330018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467400</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144518</w:t>
            </w:r>
          </w:p>
        </w:tc>
        <w:tc>
          <w:tcPr>
            <w:tcW w:type="auto" w:w="1728"/>
          </w:tcPr>
          <w:p>
            <w:r>
              <w:t>verb</w:t>
            </w:r>
          </w:p>
        </w:tc>
        <w:tc>
          <w:tcPr>
            <w:tcW w:type="auto" w:w="1728"/>
          </w:tcPr>
          <w:p>
            <w:r>
              <w:t xml:space="preserve">יִּזְבְּח֧וּ </w:t>
            </w:r>
          </w:p>
        </w:tc>
        <w:tc>
          <w:tcPr>
            <w:tcW w:type="auto" w:w="1728"/>
          </w:tcPr>
          <w:p>
            <w:r/>
          </w:p>
        </w:tc>
      </w:tr>
    </w:tbl>
    <w:p>
      <w:r>
        <w:br/>
      </w:r>
    </w:p>
    <w:p>
      <w:pPr>
        <w:pStyle w:val="Reference"/>
      </w:pPr>
      <w:hyperlink r:id="rId1210">
        <w:r>
          <w:rPr/>
          <w:t>330020, 1_Samuel 6:16</w:t>
        </w:r>
      </w:hyperlink>
    </w:p>
    <w:p>
      <w:pPr>
        <w:pStyle w:val="Hebrew"/>
      </w:pPr>
      <w:r>
        <w:t xml:space="preserve">וַיָּשֻׁ֥בוּ עֶקְרֹ֖ון בַּיֹּ֥ום הַהֽוּא׃ ס </w:t>
      </w:r>
    </w:p>
    <w:p>
      <w:pPr>
        <w:pStyle w:val="Hebrew"/>
      </w:pPr>
      <w:r>
        <w:rPr>
          <w:color w:val="FF0000"/>
          <w:vertAlign w:val="superscript"/>
          <w:rtl/>
        </w:rPr>
        <w:t>144532</w:t>
      </w:r>
      <w:r>
        <w:rPr>
          <w:rFonts w:ascii="Times New Roman" w:hAnsi="Times New Roman"/>
          <w:color w:val="828282"/>
          <w:rtl/>
        </w:rPr>
        <w:t>וַ</w:t>
      </w:r>
      <w:r>
        <w:rPr>
          <w:color w:val="FF0000"/>
          <w:vertAlign w:val="superscript"/>
          <w:rtl/>
        </w:rPr>
        <w:t>144533</w:t>
      </w:r>
      <w:r>
        <w:rPr>
          <w:rFonts w:ascii="Times New Roman" w:hAnsi="Times New Roman"/>
          <w:color w:val="828282"/>
          <w:rtl/>
        </w:rPr>
        <w:t xml:space="preserve">יָּשֻׁ֥בוּ </w:t>
      </w:r>
      <w:r>
        <w:rPr>
          <w:color w:val="FF0000"/>
          <w:vertAlign w:val="superscript"/>
          <w:rtl/>
        </w:rPr>
        <w:t>144534</w:t>
      </w:r>
      <w:r>
        <w:rPr>
          <w:rFonts w:ascii="Times New Roman" w:hAnsi="Times New Roman"/>
          <w:color w:val="828282"/>
          <w:rtl/>
        </w:rPr>
        <w:t xml:space="preserve">עֶקְרֹ֖ון </w:t>
      </w:r>
      <w:r>
        <w:rPr>
          <w:color w:val="FF0000"/>
          <w:vertAlign w:val="superscript"/>
          <w:rtl/>
        </w:rPr>
        <w:t>144535</w:t>
      </w:r>
      <w:r>
        <w:rPr>
          <w:rFonts w:ascii="Times New Roman" w:hAnsi="Times New Roman"/>
          <w:color w:val="828282"/>
          <w:rtl/>
        </w:rPr>
        <w:t>בַּ</w:t>
      </w:r>
      <w:r>
        <w:rPr>
          <w:color w:val="FF0000"/>
          <w:vertAlign w:val="superscript"/>
          <w:rtl/>
        </w:rPr>
        <w:t>144536</w:t>
      </w:r>
      <w:r>
        <w:rPr>
          <w:rFonts w:ascii="Times New Roman" w:hAnsi="Times New Roman"/>
          <w:color w:val="828282"/>
          <w:rtl/>
        </w:rPr>
      </w:r>
      <w:r>
        <w:rPr>
          <w:color w:val="FF0000"/>
          <w:vertAlign w:val="superscript"/>
          <w:rtl/>
        </w:rPr>
        <w:t>144537</w:t>
      </w:r>
      <w:r>
        <w:rPr>
          <w:rFonts w:ascii="Times New Roman" w:hAnsi="Times New Roman"/>
          <w:color w:val="828282"/>
          <w:rtl/>
        </w:rPr>
        <w:t xml:space="preserve">יֹּ֥ום </w:t>
      </w:r>
      <w:r>
        <w:rPr>
          <w:color w:val="FF0000"/>
          <w:vertAlign w:val="superscript"/>
          <w:rtl/>
        </w:rPr>
        <w:t>144538</w:t>
      </w:r>
      <w:r>
        <w:rPr>
          <w:rFonts w:ascii="Times New Roman" w:hAnsi="Times New Roman"/>
          <w:color w:val="828282"/>
          <w:rtl/>
        </w:rPr>
        <w:t>הַ</w:t>
      </w:r>
      <w:r>
        <w:rPr>
          <w:color w:val="FF0000"/>
          <w:vertAlign w:val="superscript"/>
          <w:rtl/>
        </w:rPr>
        <w:t>144539</w:t>
      </w:r>
      <w:r>
        <w:rPr>
          <w:rFonts w:ascii="Times New Roman" w:hAnsi="Times New Roman"/>
          <w:color w:val="828282"/>
          <w:rtl/>
        </w:rPr>
        <w:t xml:space="preserve">הֽוּא׃ ס </w:t>
      </w:r>
    </w:p>
    <w:p>
      <w:pPr>
        <w:pStyle w:val="Hebrew"/>
      </w:pPr>
      <w:r>
        <w:rPr>
          <w:color w:val="828282"/>
        </w:rPr>
        <w:t xml:space="preserve">וַחֲמִשָּׁ֥ה סַרְנֵֽי־פְלִשְׁתִּ֖ים רָא֑וּ וַיָּשֻׁ֥בוּ עֶקְרֹ֖ון בַּיֹּ֥ום הַהֽוּא׃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330020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330020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467408</w:t>
            </w:r>
          </w:p>
        </w:tc>
        <w:tc>
          <w:tcPr>
            <w:tcW w:type="auto" w:w="1728"/>
          </w:tcPr>
          <w:p>
            <w:r>
              <w:t>time_phrase</w:t>
            </w:r>
          </w:p>
        </w:tc>
        <w:tc>
          <w:tcPr>
            <w:tcW w:type="auto" w:w="1728"/>
          </w:tcPr>
          <w:p>
            <w:r>
              <w:t xml:space="preserve">בַּיֹּ֥ום הַהֽוּא׃ ס </w:t>
            </w:r>
          </w:p>
        </w:tc>
        <w:tc>
          <w:tcPr>
            <w:tcW w:type="auto" w:w="1728"/>
          </w:tcPr>
          <w:p>
            <w:r/>
          </w:p>
        </w:tc>
      </w:tr>
      <w:tr>
        <w:tc>
          <w:tcPr>
            <w:tcW w:type="auto" w:w="1728"/>
          </w:tcPr>
          <w:p>
            <w:r>
              <w:t>tense</w:t>
            </w:r>
          </w:p>
        </w:tc>
        <w:tc>
          <w:tcPr>
            <w:tcW w:type="auto" w:w="1728"/>
          </w:tcPr>
          <w:p>
            <w:r>
              <w:t>144533</w:t>
            </w:r>
          </w:p>
        </w:tc>
        <w:tc>
          <w:tcPr>
            <w:tcW w:type="auto" w:w="1728"/>
          </w:tcPr>
          <w:p>
            <w:r>
              <w:t>verb</w:t>
            </w:r>
          </w:p>
        </w:tc>
        <w:tc>
          <w:tcPr>
            <w:tcW w:type="auto" w:w="1728"/>
          </w:tcPr>
          <w:p>
            <w:r>
              <w:t xml:space="preserve">יָּשֻׁ֥בוּ </w:t>
            </w:r>
          </w:p>
        </w:tc>
        <w:tc>
          <w:tcPr>
            <w:tcW w:type="auto" w:w="1728"/>
          </w:tcPr>
          <w:p>
            <w:r/>
          </w:p>
        </w:tc>
      </w:tr>
    </w:tbl>
    <w:p>
      <w:r>
        <w:br/>
      </w:r>
    </w:p>
    <w:p>
      <w:pPr>
        <w:pStyle w:val="Reference"/>
      </w:pPr>
      <w:hyperlink r:id="rId1211">
        <w:r>
          <w:rPr/>
          <w:t>330029, 1_Samuel 6:18</w:t>
        </w:r>
      </w:hyperlink>
    </w:p>
    <w:p>
      <w:pPr>
        <w:pStyle w:val="Hebrew"/>
      </w:pPr>
      <w:r>
        <w:t xml:space="preserve">אֲשֶׁ֨ר הִנִּ֤יחוּ עָלֶ֨יהָ֙ אֵ֚ת אֲרֹ֣ון יְהוָ֔ה עַ֚ד הַיֹּ֣ום הַזֶּ֔ה </w:t>
      </w:r>
    </w:p>
    <w:p>
      <w:pPr>
        <w:pStyle w:val="Hebrew"/>
      </w:pPr>
      <w:r>
        <w:rPr>
          <w:color w:val="FF0000"/>
          <w:vertAlign w:val="superscript"/>
          <w:rtl/>
        </w:rPr>
        <w:t>144591</w:t>
      </w:r>
      <w:r>
        <w:rPr>
          <w:rFonts w:ascii="Times New Roman" w:hAnsi="Times New Roman"/>
          <w:color w:val="828282"/>
          <w:rtl/>
        </w:rPr>
        <w:t xml:space="preserve">אֲשֶׁ֨ר </w:t>
      </w:r>
      <w:r>
        <w:rPr>
          <w:color w:val="FF0000"/>
          <w:vertAlign w:val="superscript"/>
          <w:rtl/>
        </w:rPr>
        <w:t>144592</w:t>
      </w:r>
      <w:r>
        <w:rPr>
          <w:rFonts w:ascii="Times New Roman" w:hAnsi="Times New Roman"/>
          <w:color w:val="828282"/>
          <w:rtl/>
        </w:rPr>
        <w:t xml:space="preserve">הִנִּ֤יחוּ </w:t>
      </w:r>
      <w:r>
        <w:rPr>
          <w:color w:val="FF0000"/>
          <w:vertAlign w:val="superscript"/>
          <w:rtl/>
        </w:rPr>
        <w:t>144593</w:t>
      </w:r>
      <w:r>
        <w:rPr>
          <w:rFonts w:ascii="Times New Roman" w:hAnsi="Times New Roman"/>
          <w:color w:val="828282"/>
          <w:rtl/>
        </w:rPr>
        <w:t xml:space="preserve">עָלֶ֨יהָ֙ </w:t>
      </w:r>
      <w:r>
        <w:rPr>
          <w:color w:val="FF0000"/>
          <w:vertAlign w:val="superscript"/>
          <w:rtl/>
        </w:rPr>
        <w:t>144594</w:t>
      </w:r>
      <w:r>
        <w:rPr>
          <w:rFonts w:ascii="Times New Roman" w:hAnsi="Times New Roman"/>
          <w:color w:val="828282"/>
          <w:rtl/>
        </w:rPr>
        <w:t xml:space="preserve">אֵ֚ת </w:t>
      </w:r>
      <w:r>
        <w:rPr>
          <w:color w:val="FF0000"/>
          <w:vertAlign w:val="superscript"/>
          <w:rtl/>
        </w:rPr>
        <w:t>144595</w:t>
      </w:r>
      <w:r>
        <w:rPr>
          <w:rFonts w:ascii="Times New Roman" w:hAnsi="Times New Roman"/>
          <w:color w:val="828282"/>
          <w:rtl/>
        </w:rPr>
        <w:t xml:space="preserve">אֲרֹ֣ון </w:t>
      </w:r>
      <w:r>
        <w:rPr>
          <w:color w:val="FF0000"/>
          <w:vertAlign w:val="superscript"/>
          <w:rtl/>
        </w:rPr>
        <w:t>144596</w:t>
      </w:r>
      <w:r>
        <w:rPr>
          <w:rFonts w:ascii="Times New Roman" w:hAnsi="Times New Roman"/>
          <w:color w:val="828282"/>
          <w:rtl/>
        </w:rPr>
        <w:t xml:space="preserve">יְהוָ֔ה </w:t>
      </w:r>
      <w:r>
        <w:rPr>
          <w:color w:val="FF0000"/>
          <w:vertAlign w:val="superscript"/>
          <w:rtl/>
        </w:rPr>
        <w:t>144597</w:t>
      </w:r>
      <w:r>
        <w:rPr>
          <w:rFonts w:ascii="Times New Roman" w:hAnsi="Times New Roman"/>
          <w:color w:val="828282"/>
          <w:rtl/>
        </w:rPr>
        <w:t xml:space="preserve">עַ֚ד </w:t>
      </w:r>
      <w:r>
        <w:rPr>
          <w:color w:val="FF0000"/>
          <w:vertAlign w:val="superscript"/>
          <w:rtl/>
        </w:rPr>
        <w:t>144598</w:t>
      </w:r>
      <w:r>
        <w:rPr>
          <w:rFonts w:ascii="Times New Roman" w:hAnsi="Times New Roman"/>
          <w:color w:val="828282"/>
          <w:rtl/>
        </w:rPr>
        <w:t>הַ</w:t>
      </w:r>
      <w:r>
        <w:rPr>
          <w:color w:val="FF0000"/>
          <w:vertAlign w:val="superscript"/>
          <w:rtl/>
        </w:rPr>
        <w:t>144599</w:t>
      </w:r>
      <w:r>
        <w:rPr>
          <w:rFonts w:ascii="Times New Roman" w:hAnsi="Times New Roman"/>
          <w:color w:val="828282"/>
          <w:rtl/>
        </w:rPr>
        <w:t xml:space="preserve">יֹּ֣ום </w:t>
      </w:r>
      <w:r>
        <w:rPr>
          <w:color w:val="FF0000"/>
          <w:vertAlign w:val="superscript"/>
          <w:rtl/>
        </w:rPr>
        <w:t>144600</w:t>
      </w:r>
      <w:r>
        <w:rPr>
          <w:rFonts w:ascii="Times New Roman" w:hAnsi="Times New Roman"/>
          <w:color w:val="828282"/>
          <w:rtl/>
        </w:rPr>
        <w:t>הַ</w:t>
      </w:r>
      <w:r>
        <w:rPr>
          <w:color w:val="FF0000"/>
          <w:vertAlign w:val="superscript"/>
          <w:rtl/>
        </w:rPr>
        <w:t>144601</w:t>
      </w:r>
      <w:r>
        <w:rPr>
          <w:rFonts w:ascii="Times New Roman" w:hAnsi="Times New Roman"/>
          <w:color w:val="828282"/>
          <w:rtl/>
        </w:rPr>
        <w:t xml:space="preserve">זֶּ֔ה </w:t>
      </w:r>
    </w:p>
    <w:p>
      <w:pPr>
        <w:pStyle w:val="Hebrew"/>
      </w:pPr>
      <w:r>
        <w:rPr>
          <w:color w:val="828282"/>
        </w:rPr>
        <w:t xml:space="preserve">וְעַכְבְּרֵ֣י הַזָּהָ֗ב מִסְפַּ֞ר כָּל־עָרֵ֤י פְלִשְׁתִּים֙ לַחֲמֵ֣שֶׁת הַסְּרָנִ֔ים מֵעִ֣יר מִבְצָ֔ר וְעַ֖ד כֹּ֣פֶר הַפְּרָזִ֑י וְעַ֣ד׀ אָבֵ֣ל הַגְּדֹולָ֗ה אֲשֶׁ֨ר הִנִּ֤יחוּ עָלֶ֨יהָ֙ אֵ֚ת אֲרֹ֣ון יְהוָ֔ה עַ֚ד הַיֹּ֣ום הַזֶּ֔ה בִּשְׂדֵ֥ה יְהֹושֻׁ֖עַ בֵּֽית־הַשִּׁמְשִֽׁי׃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330029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330029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467434</w:t>
            </w:r>
          </w:p>
        </w:tc>
        <w:tc>
          <w:tcPr>
            <w:tcW w:type="auto" w:w="1728"/>
          </w:tcPr>
          <w:p>
            <w:r>
              <w:t>time_phrase</w:t>
            </w:r>
          </w:p>
        </w:tc>
        <w:tc>
          <w:tcPr>
            <w:tcW w:type="auto" w:w="1728"/>
          </w:tcPr>
          <w:p>
            <w:r>
              <w:t xml:space="preserve">עַ֚ד הַיֹּ֣ום הַזֶּ֔ה </w:t>
            </w:r>
          </w:p>
        </w:tc>
        <w:tc>
          <w:tcPr>
            <w:tcW w:type="auto" w:w="1728"/>
          </w:tcPr>
          <w:p>
            <w:r/>
          </w:p>
        </w:tc>
      </w:tr>
      <w:tr>
        <w:tc>
          <w:tcPr>
            <w:tcW w:type="auto" w:w="1728"/>
          </w:tcPr>
          <w:p>
            <w:r>
              <w:t>tense</w:t>
            </w:r>
          </w:p>
        </w:tc>
        <w:tc>
          <w:tcPr>
            <w:tcW w:type="auto" w:w="1728"/>
          </w:tcPr>
          <w:p>
            <w:r>
              <w:t>144592</w:t>
            </w:r>
          </w:p>
        </w:tc>
        <w:tc>
          <w:tcPr>
            <w:tcW w:type="auto" w:w="1728"/>
          </w:tcPr>
          <w:p>
            <w:r>
              <w:t>verb</w:t>
            </w:r>
          </w:p>
        </w:tc>
        <w:tc>
          <w:tcPr>
            <w:tcW w:type="auto" w:w="1728"/>
          </w:tcPr>
          <w:p>
            <w:r>
              <w:t xml:space="preserve">הִנִּ֤יחוּ </w:t>
            </w:r>
          </w:p>
        </w:tc>
        <w:tc>
          <w:tcPr>
            <w:tcW w:type="auto" w:w="1728"/>
          </w:tcPr>
          <w:p>
            <w:r/>
          </w:p>
        </w:tc>
      </w:tr>
    </w:tbl>
    <w:p>
      <w:r>
        <w:br/>
      </w:r>
    </w:p>
    <w:p>
      <w:pPr>
        <w:pStyle w:val="Reference"/>
      </w:pPr>
      <w:hyperlink r:id="rId1212">
        <w:r>
          <w:rPr/>
          <w:t>330050, 1_Samuel 7:2</w:t>
        </w:r>
      </w:hyperlink>
    </w:p>
    <w:p>
      <w:pPr>
        <w:pStyle w:val="Hebrew"/>
      </w:pPr>
      <w:r>
        <w:t xml:space="preserve">וַיְהִ֗י מִיֹּ֞ום </w:t>
      </w:r>
    </w:p>
    <w:p>
      <w:pPr>
        <w:pStyle w:val="Hebrew"/>
      </w:pPr>
      <w:r>
        <w:rPr>
          <w:color w:val="FF0000"/>
          <w:vertAlign w:val="superscript"/>
          <w:rtl/>
        </w:rPr>
        <w:t>144708</w:t>
      </w:r>
      <w:r>
        <w:rPr>
          <w:rFonts w:ascii="Times New Roman" w:hAnsi="Times New Roman"/>
          <w:color w:val="828282"/>
          <w:rtl/>
        </w:rPr>
        <w:t>וַ</w:t>
      </w:r>
      <w:r>
        <w:rPr>
          <w:color w:val="FF0000"/>
          <w:vertAlign w:val="superscript"/>
          <w:rtl/>
        </w:rPr>
        <w:t>144709</w:t>
      </w:r>
      <w:r>
        <w:rPr>
          <w:rFonts w:ascii="Times New Roman" w:hAnsi="Times New Roman"/>
          <w:color w:val="828282"/>
          <w:rtl/>
        </w:rPr>
        <w:t xml:space="preserve">יְהִ֗י </w:t>
      </w:r>
      <w:r>
        <w:rPr>
          <w:color w:val="FF0000"/>
          <w:vertAlign w:val="superscript"/>
          <w:rtl/>
        </w:rPr>
        <w:t>144710</w:t>
      </w:r>
      <w:r>
        <w:rPr>
          <w:rFonts w:ascii="Times New Roman" w:hAnsi="Times New Roman"/>
          <w:color w:val="828282"/>
          <w:rtl/>
        </w:rPr>
        <w:t>מִ</w:t>
      </w:r>
      <w:r>
        <w:rPr>
          <w:color w:val="FF0000"/>
          <w:vertAlign w:val="superscript"/>
          <w:rtl/>
        </w:rPr>
        <w:t>144711</w:t>
      </w:r>
      <w:r>
        <w:rPr>
          <w:rFonts w:ascii="Times New Roman" w:hAnsi="Times New Roman"/>
          <w:color w:val="828282"/>
          <w:rtl/>
        </w:rPr>
        <w:t xml:space="preserve">יֹּ֞ום </w:t>
      </w:r>
    </w:p>
    <w:p>
      <w:pPr>
        <w:pStyle w:val="Hebrew"/>
      </w:pPr>
      <w:r>
        <w:rPr>
          <w:color w:val="828282"/>
        </w:rPr>
        <w:t xml:space="preserve">וַיְהִ֗י מִיֹּ֞ום שֶׁ֤בֶת הָֽאָרֹון֙ בְּקִרְיַ֣ת יְעָרִ֔ים וַיִּרְבּוּ֙ הַיָּמִ֔ים וַיִּֽהְי֖וּ עֶשְׂרִ֣ים שָׁנָ֑ה וַיִּנָּה֛וּ כָּל־בֵּ֥ית יִשְׂרָאֵ֖ל אַחֲרֵ֥י יְהוָֽה׃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330050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330050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467495</w:t>
            </w:r>
          </w:p>
        </w:tc>
        <w:tc>
          <w:tcPr>
            <w:tcW w:type="auto" w:w="1728"/>
          </w:tcPr>
          <w:p>
            <w:r>
              <w:t>time_phrase</w:t>
            </w:r>
          </w:p>
        </w:tc>
        <w:tc>
          <w:tcPr>
            <w:tcW w:type="auto" w:w="1728"/>
          </w:tcPr>
          <w:p>
            <w:r>
              <w:t xml:space="preserve">מִיֹּ֞ום </w:t>
            </w:r>
          </w:p>
        </w:tc>
        <w:tc>
          <w:tcPr>
            <w:tcW w:type="auto" w:w="1728"/>
          </w:tcPr>
          <w:p>
            <w:r/>
          </w:p>
        </w:tc>
      </w:tr>
      <w:tr>
        <w:tc>
          <w:tcPr>
            <w:tcW w:type="auto" w:w="1728"/>
          </w:tcPr>
          <w:p>
            <w:r>
              <w:t>tense</w:t>
            </w:r>
          </w:p>
        </w:tc>
        <w:tc>
          <w:tcPr>
            <w:tcW w:type="auto" w:w="1728"/>
          </w:tcPr>
          <w:p>
            <w:r>
              <w:t>144709</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213">
        <w:r>
          <w:rPr/>
          <w:t>330070, 1_Samuel 7:6</w:t>
        </w:r>
      </w:hyperlink>
    </w:p>
    <w:p>
      <w:pPr>
        <w:pStyle w:val="Hebrew"/>
      </w:pPr>
      <w:r>
        <w:t xml:space="preserve">וַיָּצ֨וּמוּ֙ בַּיֹּ֣ום הַה֔וּא </w:t>
      </w:r>
    </w:p>
    <w:p>
      <w:pPr>
        <w:pStyle w:val="Hebrew"/>
      </w:pPr>
      <w:r>
        <w:rPr>
          <w:color w:val="FF0000"/>
          <w:vertAlign w:val="superscript"/>
          <w:rtl/>
        </w:rPr>
        <w:t>144817</w:t>
      </w:r>
      <w:r>
        <w:rPr>
          <w:rFonts w:ascii="Times New Roman" w:hAnsi="Times New Roman"/>
          <w:color w:val="828282"/>
          <w:rtl/>
        </w:rPr>
        <w:t>וַ</w:t>
      </w:r>
      <w:r>
        <w:rPr>
          <w:color w:val="FF0000"/>
          <w:vertAlign w:val="superscript"/>
          <w:rtl/>
        </w:rPr>
        <w:t>144818</w:t>
      </w:r>
      <w:r>
        <w:rPr>
          <w:rFonts w:ascii="Times New Roman" w:hAnsi="Times New Roman"/>
          <w:color w:val="828282"/>
          <w:rtl/>
        </w:rPr>
        <w:t xml:space="preserve">יָּצ֨וּמוּ֙ </w:t>
      </w:r>
      <w:r>
        <w:rPr>
          <w:color w:val="FF0000"/>
          <w:vertAlign w:val="superscript"/>
          <w:rtl/>
        </w:rPr>
        <w:t>144819</w:t>
      </w:r>
      <w:r>
        <w:rPr>
          <w:rFonts w:ascii="Times New Roman" w:hAnsi="Times New Roman"/>
          <w:color w:val="828282"/>
          <w:rtl/>
        </w:rPr>
        <w:t>בַּ</w:t>
      </w:r>
      <w:r>
        <w:rPr>
          <w:color w:val="FF0000"/>
          <w:vertAlign w:val="superscript"/>
          <w:rtl/>
        </w:rPr>
        <w:t>144820</w:t>
      </w:r>
      <w:r>
        <w:rPr>
          <w:rFonts w:ascii="Times New Roman" w:hAnsi="Times New Roman"/>
          <w:color w:val="828282"/>
          <w:rtl/>
        </w:rPr>
      </w:r>
      <w:r>
        <w:rPr>
          <w:color w:val="FF0000"/>
          <w:vertAlign w:val="superscript"/>
          <w:rtl/>
        </w:rPr>
        <w:t>144821</w:t>
      </w:r>
      <w:r>
        <w:rPr>
          <w:rFonts w:ascii="Times New Roman" w:hAnsi="Times New Roman"/>
          <w:color w:val="828282"/>
          <w:rtl/>
        </w:rPr>
        <w:t xml:space="preserve">יֹּ֣ום </w:t>
      </w:r>
      <w:r>
        <w:rPr>
          <w:color w:val="FF0000"/>
          <w:vertAlign w:val="superscript"/>
          <w:rtl/>
        </w:rPr>
        <w:t>144822</w:t>
      </w:r>
      <w:r>
        <w:rPr>
          <w:rFonts w:ascii="Times New Roman" w:hAnsi="Times New Roman"/>
          <w:color w:val="828282"/>
          <w:rtl/>
        </w:rPr>
        <w:t>הַ</w:t>
      </w:r>
      <w:r>
        <w:rPr>
          <w:color w:val="FF0000"/>
          <w:vertAlign w:val="superscript"/>
          <w:rtl/>
        </w:rPr>
        <w:t>144823</w:t>
      </w:r>
      <w:r>
        <w:rPr>
          <w:rFonts w:ascii="Times New Roman" w:hAnsi="Times New Roman"/>
          <w:color w:val="828282"/>
          <w:rtl/>
        </w:rPr>
        <w:t xml:space="preserve">ה֔וּא </w:t>
      </w:r>
    </w:p>
    <w:p>
      <w:pPr>
        <w:pStyle w:val="Hebrew"/>
      </w:pPr>
      <w:r>
        <w:rPr>
          <w:color w:val="828282"/>
        </w:rPr>
        <w:t xml:space="preserve">וַיִּקָּבְצ֣וּ הַ֠מִּצְפָּתָה וַיִּֽשְׁאֲבוּ־מַ֜יִם וַֽיִּשְׁפְּכ֣וּ׀ לִפְנֵ֣י יְהוָ֗ה וַיָּצ֨וּמוּ֙ בַּיֹּ֣ום הַה֔וּא וַיֹּ֣אמְרוּ שָׁ֔ם חָטָ֖אנוּ לַיהוָ֑ה וַיִּשְׁפֹּ֧ט שְׁמוּאֵ֛ל אֶת־בְּנֵ֥י יִשְׂרָאֵ֖ל בַּמִּצְפָּֽה׃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330070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330070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467562</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144818</w:t>
            </w:r>
          </w:p>
        </w:tc>
        <w:tc>
          <w:tcPr>
            <w:tcW w:type="auto" w:w="1728"/>
          </w:tcPr>
          <w:p>
            <w:r>
              <w:t>verb</w:t>
            </w:r>
          </w:p>
        </w:tc>
        <w:tc>
          <w:tcPr>
            <w:tcW w:type="auto" w:w="1728"/>
          </w:tcPr>
          <w:p>
            <w:r>
              <w:t xml:space="preserve">יָּצ֨וּמוּ֙ </w:t>
            </w:r>
          </w:p>
        </w:tc>
        <w:tc>
          <w:tcPr>
            <w:tcW w:type="auto" w:w="1728"/>
          </w:tcPr>
          <w:p>
            <w:r/>
          </w:p>
        </w:tc>
      </w:tr>
    </w:tbl>
    <w:p>
      <w:r>
        <w:br/>
      </w:r>
    </w:p>
    <w:p>
      <w:pPr>
        <w:pStyle w:val="Reference"/>
      </w:pPr>
      <w:hyperlink r:id="rId1214">
        <w:r>
          <w:rPr/>
          <w:t>330090, 1_Samuel 7:10</w:t>
        </w:r>
      </w:hyperlink>
    </w:p>
    <w:p>
      <w:pPr>
        <w:pStyle w:val="Hebrew"/>
      </w:pPr>
      <w:r>
        <w:t xml:space="preserve">וַיַּרְעֵ֣ם יְהוָ֣ה׀ בְּקֹול־גָּ֠דֹול בַּיֹּ֨ום הַה֤וּא עַל־פְּלִשְׁתִּים֙ </w:t>
      </w:r>
    </w:p>
    <w:p>
      <w:pPr>
        <w:pStyle w:val="Hebrew"/>
      </w:pPr>
      <w:r>
        <w:rPr>
          <w:color w:val="FF0000"/>
          <w:vertAlign w:val="superscript"/>
          <w:rtl/>
        </w:rPr>
        <w:t>144918</w:t>
      </w:r>
      <w:r>
        <w:rPr>
          <w:rFonts w:ascii="Times New Roman" w:hAnsi="Times New Roman"/>
          <w:color w:val="828282"/>
          <w:rtl/>
        </w:rPr>
        <w:t>וַ</w:t>
      </w:r>
      <w:r>
        <w:rPr>
          <w:color w:val="FF0000"/>
          <w:vertAlign w:val="superscript"/>
          <w:rtl/>
        </w:rPr>
        <w:t>144919</w:t>
      </w:r>
      <w:r>
        <w:rPr>
          <w:rFonts w:ascii="Times New Roman" w:hAnsi="Times New Roman"/>
          <w:color w:val="828282"/>
          <w:rtl/>
        </w:rPr>
        <w:t xml:space="preserve">יַּרְעֵ֣ם </w:t>
      </w:r>
      <w:r>
        <w:rPr>
          <w:color w:val="FF0000"/>
          <w:vertAlign w:val="superscript"/>
          <w:rtl/>
        </w:rPr>
        <w:t>144920</w:t>
      </w:r>
      <w:r>
        <w:rPr>
          <w:rFonts w:ascii="Times New Roman" w:hAnsi="Times New Roman"/>
          <w:color w:val="828282"/>
          <w:rtl/>
        </w:rPr>
        <w:t xml:space="preserve">יְהוָ֣ה׀ </w:t>
      </w:r>
      <w:r>
        <w:rPr>
          <w:color w:val="FF0000"/>
          <w:vertAlign w:val="superscript"/>
          <w:rtl/>
        </w:rPr>
        <w:t>144921</w:t>
      </w:r>
      <w:r>
        <w:rPr>
          <w:rFonts w:ascii="Times New Roman" w:hAnsi="Times New Roman"/>
          <w:color w:val="828282"/>
          <w:rtl/>
        </w:rPr>
        <w:t>בְּ</w:t>
      </w:r>
      <w:r>
        <w:rPr>
          <w:color w:val="FF0000"/>
          <w:vertAlign w:val="superscript"/>
          <w:rtl/>
        </w:rPr>
        <w:t>144922</w:t>
      </w:r>
      <w:r>
        <w:rPr>
          <w:rFonts w:ascii="Times New Roman" w:hAnsi="Times New Roman"/>
          <w:color w:val="828282"/>
          <w:rtl/>
        </w:rPr>
        <w:t>קֹול־</w:t>
      </w:r>
      <w:r>
        <w:rPr>
          <w:color w:val="FF0000"/>
          <w:vertAlign w:val="superscript"/>
          <w:rtl/>
        </w:rPr>
        <w:t>144923</w:t>
      </w:r>
      <w:r>
        <w:rPr>
          <w:rFonts w:ascii="Times New Roman" w:hAnsi="Times New Roman"/>
          <w:color w:val="828282"/>
          <w:rtl/>
        </w:rPr>
        <w:t xml:space="preserve">גָּ֠דֹול </w:t>
      </w:r>
      <w:r>
        <w:rPr>
          <w:color w:val="FF0000"/>
          <w:vertAlign w:val="superscript"/>
          <w:rtl/>
        </w:rPr>
        <w:t>144924</w:t>
      </w:r>
      <w:r>
        <w:rPr>
          <w:rFonts w:ascii="Times New Roman" w:hAnsi="Times New Roman"/>
          <w:color w:val="828282"/>
          <w:rtl/>
        </w:rPr>
        <w:t>בַּ</w:t>
      </w:r>
      <w:r>
        <w:rPr>
          <w:color w:val="FF0000"/>
          <w:vertAlign w:val="superscript"/>
          <w:rtl/>
        </w:rPr>
        <w:t>144925</w:t>
      </w:r>
      <w:r>
        <w:rPr>
          <w:rFonts w:ascii="Times New Roman" w:hAnsi="Times New Roman"/>
          <w:color w:val="828282"/>
          <w:rtl/>
        </w:rPr>
      </w:r>
      <w:r>
        <w:rPr>
          <w:color w:val="FF0000"/>
          <w:vertAlign w:val="superscript"/>
          <w:rtl/>
        </w:rPr>
        <w:t>144926</w:t>
      </w:r>
      <w:r>
        <w:rPr>
          <w:rFonts w:ascii="Times New Roman" w:hAnsi="Times New Roman"/>
          <w:color w:val="828282"/>
          <w:rtl/>
        </w:rPr>
        <w:t xml:space="preserve">יֹּ֨ום </w:t>
      </w:r>
      <w:r>
        <w:rPr>
          <w:color w:val="FF0000"/>
          <w:vertAlign w:val="superscript"/>
          <w:rtl/>
        </w:rPr>
        <w:t>144927</w:t>
      </w:r>
      <w:r>
        <w:rPr>
          <w:rFonts w:ascii="Times New Roman" w:hAnsi="Times New Roman"/>
          <w:color w:val="828282"/>
          <w:rtl/>
        </w:rPr>
        <w:t>הַ</w:t>
      </w:r>
      <w:r>
        <w:rPr>
          <w:color w:val="FF0000"/>
          <w:vertAlign w:val="superscript"/>
          <w:rtl/>
        </w:rPr>
        <w:t>144928</w:t>
      </w:r>
      <w:r>
        <w:rPr>
          <w:rFonts w:ascii="Times New Roman" w:hAnsi="Times New Roman"/>
          <w:color w:val="828282"/>
          <w:rtl/>
        </w:rPr>
        <w:t xml:space="preserve">ה֤וּא </w:t>
      </w:r>
      <w:r>
        <w:rPr>
          <w:color w:val="FF0000"/>
          <w:vertAlign w:val="superscript"/>
          <w:rtl/>
        </w:rPr>
        <w:t>144929</w:t>
      </w:r>
      <w:r>
        <w:rPr>
          <w:rFonts w:ascii="Times New Roman" w:hAnsi="Times New Roman"/>
          <w:color w:val="828282"/>
          <w:rtl/>
        </w:rPr>
        <w:t>עַל־</w:t>
      </w:r>
      <w:r>
        <w:rPr>
          <w:color w:val="FF0000"/>
          <w:vertAlign w:val="superscript"/>
          <w:rtl/>
        </w:rPr>
        <w:t>144930</w:t>
      </w:r>
      <w:r>
        <w:rPr>
          <w:rFonts w:ascii="Times New Roman" w:hAnsi="Times New Roman"/>
          <w:color w:val="828282"/>
          <w:rtl/>
        </w:rPr>
        <w:t xml:space="preserve">פְּלִשְׁתִּים֙ </w:t>
      </w:r>
    </w:p>
    <w:p>
      <w:pPr>
        <w:pStyle w:val="Hebrew"/>
      </w:pPr>
      <w:r>
        <w:rPr>
          <w:color w:val="828282"/>
        </w:rPr>
        <w:t xml:space="preserve">וַיְהִ֤י שְׁמוּאֵל֙ מַעֲלֶ֣ה הָעֹולָ֔ה וּפְלִשְׁתִּ֣ים נִגְּשׁ֔וּ לַמִּלְחָמָ֖ה בְּיִשְׂרָאֵ֑ל וַיַּרְעֵ֣ם יְהוָ֣ה׀ בְּקֹול־גָּ֠דֹול בַּיֹּ֨ום הַה֤וּא עַל־פְּלִשְׁתִּים֙ וַיְהֻמֵּ֔ם וַיִּנָּגְפ֖וּ לִפְנֵ֥י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330090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330090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467633</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144919</w:t>
            </w:r>
          </w:p>
        </w:tc>
        <w:tc>
          <w:tcPr>
            <w:tcW w:type="auto" w:w="1728"/>
          </w:tcPr>
          <w:p>
            <w:r>
              <w:t>verb</w:t>
            </w:r>
          </w:p>
        </w:tc>
        <w:tc>
          <w:tcPr>
            <w:tcW w:type="auto" w:w="1728"/>
          </w:tcPr>
          <w:p>
            <w:r>
              <w:t xml:space="preserve">יַּרְעֵ֣ם </w:t>
            </w:r>
          </w:p>
        </w:tc>
        <w:tc>
          <w:tcPr>
            <w:tcW w:type="auto" w:w="1728"/>
          </w:tcPr>
          <w:p>
            <w:r/>
          </w:p>
        </w:tc>
      </w:tr>
    </w:tbl>
    <w:p>
      <w:r>
        <w:br/>
      </w:r>
    </w:p>
    <w:p>
      <w:pPr>
        <w:pStyle w:val="Reference"/>
      </w:pPr>
      <w:hyperlink r:id="rId1215">
        <w:r>
          <w:rPr/>
          <w:t>330104, 1_Samuel 7:13</w:t>
        </w:r>
      </w:hyperlink>
    </w:p>
    <w:p>
      <w:pPr>
        <w:pStyle w:val="Hebrew"/>
      </w:pPr>
      <w:r>
        <w:t xml:space="preserve">וַתְּהִ֤י יַד־יְהוָה֙ בַּפְּלִשְׁתִּ֔ים כֹּ֖ל יְמֵ֥י שְׁמוּאֵֽל׃ </w:t>
      </w:r>
    </w:p>
    <w:p>
      <w:pPr>
        <w:pStyle w:val="Hebrew"/>
      </w:pPr>
      <w:r>
        <w:rPr>
          <w:color w:val="FF0000"/>
          <w:vertAlign w:val="superscript"/>
          <w:rtl/>
        </w:rPr>
        <w:t>144994</w:t>
      </w:r>
      <w:r>
        <w:rPr>
          <w:rFonts w:ascii="Times New Roman" w:hAnsi="Times New Roman"/>
          <w:color w:val="828282"/>
          <w:rtl/>
        </w:rPr>
        <w:t>וַ</w:t>
      </w:r>
      <w:r>
        <w:rPr>
          <w:color w:val="FF0000"/>
          <w:vertAlign w:val="superscript"/>
          <w:rtl/>
        </w:rPr>
        <w:t>144995</w:t>
      </w:r>
      <w:r>
        <w:rPr>
          <w:rFonts w:ascii="Times New Roman" w:hAnsi="Times New Roman"/>
          <w:color w:val="828282"/>
          <w:rtl/>
        </w:rPr>
        <w:t xml:space="preserve">תְּהִ֤י </w:t>
      </w:r>
      <w:r>
        <w:rPr>
          <w:color w:val="FF0000"/>
          <w:vertAlign w:val="superscript"/>
          <w:rtl/>
        </w:rPr>
        <w:t>144996</w:t>
      </w:r>
      <w:r>
        <w:rPr>
          <w:rFonts w:ascii="Times New Roman" w:hAnsi="Times New Roman"/>
          <w:color w:val="828282"/>
          <w:rtl/>
        </w:rPr>
        <w:t>יַד־</w:t>
      </w:r>
      <w:r>
        <w:rPr>
          <w:color w:val="FF0000"/>
          <w:vertAlign w:val="superscript"/>
          <w:rtl/>
        </w:rPr>
        <w:t>144997</w:t>
      </w:r>
      <w:r>
        <w:rPr>
          <w:rFonts w:ascii="Times New Roman" w:hAnsi="Times New Roman"/>
          <w:color w:val="828282"/>
          <w:rtl/>
        </w:rPr>
        <w:t xml:space="preserve">יְהוָה֙ </w:t>
      </w:r>
      <w:r>
        <w:rPr>
          <w:color w:val="FF0000"/>
          <w:vertAlign w:val="superscript"/>
          <w:rtl/>
        </w:rPr>
        <w:t>144998</w:t>
      </w:r>
      <w:r>
        <w:rPr>
          <w:rFonts w:ascii="Times New Roman" w:hAnsi="Times New Roman"/>
          <w:color w:val="828282"/>
          <w:rtl/>
        </w:rPr>
        <w:t>בַּ</w:t>
      </w:r>
      <w:r>
        <w:rPr>
          <w:color w:val="FF0000"/>
          <w:vertAlign w:val="superscript"/>
          <w:rtl/>
        </w:rPr>
        <w:t>144999</w:t>
      </w:r>
      <w:r>
        <w:rPr>
          <w:rFonts w:ascii="Times New Roman" w:hAnsi="Times New Roman"/>
          <w:color w:val="828282"/>
          <w:rtl/>
        </w:rPr>
      </w:r>
      <w:r>
        <w:rPr>
          <w:color w:val="FF0000"/>
          <w:vertAlign w:val="superscript"/>
          <w:rtl/>
        </w:rPr>
        <w:t>145000</w:t>
      </w:r>
      <w:r>
        <w:rPr>
          <w:rFonts w:ascii="Times New Roman" w:hAnsi="Times New Roman"/>
          <w:color w:val="828282"/>
          <w:rtl/>
        </w:rPr>
        <w:t xml:space="preserve">פְּלִשְׁתִּ֔ים </w:t>
      </w:r>
      <w:r>
        <w:rPr>
          <w:color w:val="FF0000"/>
          <w:vertAlign w:val="superscript"/>
          <w:rtl/>
        </w:rPr>
        <w:t>145001</w:t>
      </w:r>
      <w:r>
        <w:rPr>
          <w:rFonts w:ascii="Times New Roman" w:hAnsi="Times New Roman"/>
          <w:color w:val="828282"/>
          <w:rtl/>
        </w:rPr>
        <w:t xml:space="preserve">כֹּ֖ל </w:t>
      </w:r>
      <w:r>
        <w:rPr>
          <w:color w:val="FF0000"/>
          <w:vertAlign w:val="superscript"/>
          <w:rtl/>
        </w:rPr>
        <w:t>145002</w:t>
      </w:r>
      <w:r>
        <w:rPr>
          <w:rFonts w:ascii="Times New Roman" w:hAnsi="Times New Roman"/>
          <w:color w:val="828282"/>
          <w:rtl/>
        </w:rPr>
        <w:t xml:space="preserve">יְמֵ֥י </w:t>
      </w:r>
      <w:r>
        <w:rPr>
          <w:color w:val="FF0000"/>
          <w:vertAlign w:val="superscript"/>
          <w:rtl/>
        </w:rPr>
        <w:t>145003</w:t>
      </w:r>
      <w:r>
        <w:rPr>
          <w:rFonts w:ascii="Times New Roman" w:hAnsi="Times New Roman"/>
          <w:color w:val="828282"/>
          <w:rtl/>
        </w:rPr>
        <w:t xml:space="preserve">שְׁמוּאֵֽל׃ </w:t>
      </w:r>
    </w:p>
    <w:p>
      <w:pPr>
        <w:pStyle w:val="Hebrew"/>
      </w:pPr>
      <w:r>
        <w:rPr>
          <w:color w:val="828282"/>
        </w:rPr>
        <w:t xml:space="preserve">וַיִּכָּֽנְעוּ֙ הַפְּלִשְׁתִּ֔ים וְלֹא־יָסְפ֣וּ עֹ֔וד לָבֹ֖וא בִּגְב֣וּל יִשְׂרָאֵ֑ל וַתְּהִ֤י יַד־יְהוָה֙ בַּפְּלִשְׁתִּ֔ים כֹּ֖ל יְמֵ֥י שְׁמוּאֵֽל׃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330104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330104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467679</w:t>
            </w:r>
          </w:p>
        </w:tc>
        <w:tc>
          <w:tcPr>
            <w:tcW w:type="auto" w:w="1728"/>
          </w:tcPr>
          <w:p>
            <w:r>
              <w:t>time_phrase</w:t>
            </w:r>
          </w:p>
        </w:tc>
        <w:tc>
          <w:tcPr>
            <w:tcW w:type="auto" w:w="1728"/>
          </w:tcPr>
          <w:p>
            <w:r>
              <w:t xml:space="preserve">כֹּ֖ל יְמֵ֥י שְׁמוּאֵֽל׃ </w:t>
            </w:r>
          </w:p>
        </w:tc>
        <w:tc>
          <w:tcPr>
            <w:tcW w:type="auto" w:w="1728"/>
          </w:tcPr>
          <w:p>
            <w:r/>
          </w:p>
        </w:tc>
      </w:tr>
      <w:tr>
        <w:tc>
          <w:tcPr>
            <w:tcW w:type="auto" w:w="1728"/>
          </w:tcPr>
          <w:p>
            <w:r>
              <w:t>tense</w:t>
            </w:r>
          </w:p>
        </w:tc>
        <w:tc>
          <w:tcPr>
            <w:tcW w:type="auto" w:w="1728"/>
          </w:tcPr>
          <w:p>
            <w:r>
              <w:t>144995</w:t>
            </w:r>
          </w:p>
        </w:tc>
        <w:tc>
          <w:tcPr>
            <w:tcW w:type="auto" w:w="1728"/>
          </w:tcPr>
          <w:p>
            <w:r>
              <w:t>verb</w:t>
            </w:r>
          </w:p>
        </w:tc>
        <w:tc>
          <w:tcPr>
            <w:tcW w:type="auto" w:w="1728"/>
          </w:tcPr>
          <w:p>
            <w:r>
              <w:t xml:space="preserve">תְּהִ֤י </w:t>
            </w:r>
          </w:p>
        </w:tc>
        <w:tc>
          <w:tcPr>
            <w:tcW w:type="auto" w:w="1728"/>
          </w:tcPr>
          <w:p>
            <w:r/>
          </w:p>
        </w:tc>
      </w:tr>
    </w:tbl>
    <w:p>
      <w:r>
        <w:br/>
      </w:r>
    </w:p>
    <w:p>
      <w:pPr>
        <w:pStyle w:val="Reference"/>
      </w:pPr>
      <w:hyperlink r:id="rId1216">
        <w:r>
          <w:rPr/>
          <w:t>330109, 1_Samuel 7:15</w:t>
        </w:r>
      </w:hyperlink>
    </w:p>
    <w:p>
      <w:pPr>
        <w:pStyle w:val="Hebrew"/>
      </w:pPr>
      <w:r>
        <w:t xml:space="preserve">וַיִּשְׁפֹּ֤ט שְׁמוּאֵל֙ אֶת־יִשְׂרָאֵ֔ל כֹּ֖ל יְמֵ֥י חַיָּֽיו׃ </w:t>
      </w:r>
    </w:p>
    <w:p>
      <w:pPr>
        <w:pStyle w:val="Hebrew"/>
      </w:pPr>
      <w:r>
        <w:rPr>
          <w:color w:val="FF0000"/>
          <w:vertAlign w:val="superscript"/>
          <w:rtl/>
        </w:rPr>
        <w:t>145038</w:t>
      </w:r>
      <w:r>
        <w:rPr>
          <w:rFonts w:ascii="Times New Roman" w:hAnsi="Times New Roman"/>
          <w:color w:val="828282"/>
          <w:rtl/>
        </w:rPr>
        <w:t>וַ</w:t>
      </w:r>
      <w:r>
        <w:rPr>
          <w:color w:val="FF0000"/>
          <w:vertAlign w:val="superscript"/>
          <w:rtl/>
        </w:rPr>
        <w:t>145039</w:t>
      </w:r>
      <w:r>
        <w:rPr>
          <w:rFonts w:ascii="Times New Roman" w:hAnsi="Times New Roman"/>
          <w:color w:val="828282"/>
          <w:rtl/>
        </w:rPr>
        <w:t xml:space="preserve">יִּשְׁפֹּ֤ט </w:t>
      </w:r>
      <w:r>
        <w:rPr>
          <w:color w:val="FF0000"/>
          <w:vertAlign w:val="superscript"/>
          <w:rtl/>
        </w:rPr>
        <w:t>145040</w:t>
      </w:r>
      <w:r>
        <w:rPr>
          <w:rFonts w:ascii="Times New Roman" w:hAnsi="Times New Roman"/>
          <w:color w:val="828282"/>
          <w:rtl/>
        </w:rPr>
        <w:t xml:space="preserve">שְׁמוּאֵל֙ </w:t>
      </w:r>
      <w:r>
        <w:rPr>
          <w:color w:val="FF0000"/>
          <w:vertAlign w:val="superscript"/>
          <w:rtl/>
        </w:rPr>
        <w:t>145041</w:t>
      </w:r>
      <w:r>
        <w:rPr>
          <w:rFonts w:ascii="Times New Roman" w:hAnsi="Times New Roman"/>
          <w:color w:val="828282"/>
          <w:rtl/>
        </w:rPr>
        <w:t>אֶת־</w:t>
      </w:r>
      <w:r>
        <w:rPr>
          <w:color w:val="FF0000"/>
          <w:vertAlign w:val="superscript"/>
          <w:rtl/>
        </w:rPr>
        <w:t>145042</w:t>
      </w:r>
      <w:r>
        <w:rPr>
          <w:rFonts w:ascii="Times New Roman" w:hAnsi="Times New Roman"/>
          <w:color w:val="828282"/>
          <w:rtl/>
        </w:rPr>
        <w:t xml:space="preserve">יִשְׂרָאֵ֔ל </w:t>
      </w:r>
      <w:r>
        <w:rPr>
          <w:color w:val="FF0000"/>
          <w:vertAlign w:val="superscript"/>
          <w:rtl/>
        </w:rPr>
        <w:t>145043</w:t>
      </w:r>
      <w:r>
        <w:rPr>
          <w:rFonts w:ascii="Times New Roman" w:hAnsi="Times New Roman"/>
          <w:color w:val="828282"/>
          <w:rtl/>
        </w:rPr>
        <w:t xml:space="preserve">כֹּ֖ל </w:t>
      </w:r>
      <w:r>
        <w:rPr>
          <w:color w:val="FF0000"/>
          <w:vertAlign w:val="superscript"/>
          <w:rtl/>
        </w:rPr>
        <w:t>145044</w:t>
      </w:r>
      <w:r>
        <w:rPr>
          <w:rFonts w:ascii="Times New Roman" w:hAnsi="Times New Roman"/>
          <w:color w:val="828282"/>
          <w:rtl/>
        </w:rPr>
        <w:t xml:space="preserve">יְמֵ֥י </w:t>
      </w:r>
      <w:r>
        <w:rPr>
          <w:color w:val="FF0000"/>
          <w:vertAlign w:val="superscript"/>
          <w:rtl/>
        </w:rPr>
        <w:t>145045</w:t>
      </w:r>
      <w:r>
        <w:rPr>
          <w:rFonts w:ascii="Times New Roman" w:hAnsi="Times New Roman"/>
          <w:color w:val="828282"/>
          <w:rtl/>
        </w:rPr>
        <w:t xml:space="preserve">חַיָּֽיו׃ </w:t>
      </w:r>
    </w:p>
    <w:p>
      <w:pPr>
        <w:pStyle w:val="Hebrew"/>
      </w:pPr>
      <w:r>
        <w:rPr>
          <w:color w:val="828282"/>
        </w:rPr>
        <w:t xml:space="preserve">וַיִּשְׁפֹּ֤ט שְׁמוּאֵל֙ אֶת־יִשְׂרָאֵ֔ל כֹּ֖ל יְמֵ֥י חַיָּֽיו׃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330109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330109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467702</w:t>
            </w:r>
          </w:p>
        </w:tc>
        <w:tc>
          <w:tcPr>
            <w:tcW w:type="auto" w:w="1728"/>
          </w:tcPr>
          <w:p>
            <w:r>
              <w:t>time_phrase</w:t>
            </w:r>
          </w:p>
        </w:tc>
        <w:tc>
          <w:tcPr>
            <w:tcW w:type="auto" w:w="1728"/>
          </w:tcPr>
          <w:p>
            <w:r>
              <w:t xml:space="preserve">כֹּ֖ל יְמֵ֥י חַיָּֽיו׃ </w:t>
            </w:r>
          </w:p>
        </w:tc>
        <w:tc>
          <w:tcPr>
            <w:tcW w:type="auto" w:w="1728"/>
          </w:tcPr>
          <w:p>
            <w:r/>
          </w:p>
        </w:tc>
      </w:tr>
      <w:tr>
        <w:tc>
          <w:tcPr>
            <w:tcW w:type="auto" w:w="1728"/>
          </w:tcPr>
          <w:p>
            <w:r>
              <w:t>tense</w:t>
            </w:r>
          </w:p>
        </w:tc>
        <w:tc>
          <w:tcPr>
            <w:tcW w:type="auto" w:w="1728"/>
          </w:tcPr>
          <w:p>
            <w:r>
              <w:t>145039</w:t>
            </w:r>
          </w:p>
        </w:tc>
        <w:tc>
          <w:tcPr>
            <w:tcW w:type="auto" w:w="1728"/>
          </w:tcPr>
          <w:p>
            <w:r>
              <w:t>verb</w:t>
            </w:r>
          </w:p>
        </w:tc>
        <w:tc>
          <w:tcPr>
            <w:tcW w:type="auto" w:w="1728"/>
          </w:tcPr>
          <w:p>
            <w:r>
              <w:t xml:space="preserve">יִּשְׁפֹּ֤ט </w:t>
            </w:r>
          </w:p>
        </w:tc>
        <w:tc>
          <w:tcPr>
            <w:tcW w:type="auto" w:w="1728"/>
          </w:tcPr>
          <w:p>
            <w:r/>
          </w:p>
        </w:tc>
      </w:tr>
    </w:tbl>
    <w:p>
      <w:r>
        <w:br/>
      </w:r>
    </w:p>
    <w:p>
      <w:pPr>
        <w:pStyle w:val="Reference"/>
      </w:pPr>
      <w:hyperlink r:id="rId1217">
        <w:r>
          <w:rPr/>
          <w:t>330110, 1_Samuel 7:16</w:t>
        </w:r>
      </w:hyperlink>
    </w:p>
    <w:p>
      <w:pPr>
        <w:pStyle w:val="Hebrew"/>
      </w:pPr>
      <w:r>
        <w:t xml:space="preserve">וְהָלַ֗ךְ מִדֵּ֤י שָׁנָה֙ בְּשָׁנָ֔ה </w:t>
      </w:r>
    </w:p>
    <w:p>
      <w:pPr>
        <w:pStyle w:val="Hebrew"/>
      </w:pPr>
      <w:r>
        <w:rPr>
          <w:color w:val="FF0000"/>
          <w:vertAlign w:val="superscript"/>
          <w:rtl/>
        </w:rPr>
        <w:t>145046</w:t>
      </w:r>
      <w:r>
        <w:rPr>
          <w:rFonts w:ascii="Times New Roman" w:hAnsi="Times New Roman"/>
          <w:color w:val="828282"/>
          <w:rtl/>
        </w:rPr>
        <w:t>וְ</w:t>
      </w:r>
      <w:r>
        <w:rPr>
          <w:color w:val="FF0000"/>
          <w:vertAlign w:val="superscript"/>
          <w:rtl/>
        </w:rPr>
        <w:t>145047</w:t>
      </w:r>
      <w:r>
        <w:rPr>
          <w:rFonts w:ascii="Times New Roman" w:hAnsi="Times New Roman"/>
          <w:color w:val="828282"/>
          <w:rtl/>
        </w:rPr>
        <w:t xml:space="preserve">הָלַ֗ךְ </w:t>
      </w:r>
      <w:r>
        <w:rPr>
          <w:color w:val="FF0000"/>
          <w:vertAlign w:val="superscript"/>
          <w:rtl/>
        </w:rPr>
        <w:t>145048</w:t>
      </w:r>
      <w:r>
        <w:rPr>
          <w:rFonts w:ascii="Times New Roman" w:hAnsi="Times New Roman"/>
          <w:color w:val="828282"/>
          <w:rtl/>
        </w:rPr>
        <w:t>מִ</w:t>
      </w:r>
      <w:r>
        <w:rPr>
          <w:color w:val="FF0000"/>
          <w:vertAlign w:val="superscript"/>
          <w:rtl/>
        </w:rPr>
        <w:t>145049</w:t>
      </w:r>
      <w:r>
        <w:rPr>
          <w:rFonts w:ascii="Times New Roman" w:hAnsi="Times New Roman"/>
          <w:color w:val="828282"/>
          <w:rtl/>
        </w:rPr>
        <w:t xml:space="preserve">דֵּ֤י </w:t>
      </w:r>
      <w:r>
        <w:rPr>
          <w:color w:val="FF0000"/>
          <w:vertAlign w:val="superscript"/>
          <w:rtl/>
        </w:rPr>
        <w:t>145050</w:t>
      </w:r>
      <w:r>
        <w:rPr>
          <w:rFonts w:ascii="Times New Roman" w:hAnsi="Times New Roman"/>
          <w:color w:val="828282"/>
          <w:rtl/>
        </w:rPr>
        <w:t xml:space="preserve">שָׁנָה֙ </w:t>
      </w:r>
      <w:r>
        <w:rPr>
          <w:color w:val="FF0000"/>
          <w:vertAlign w:val="superscript"/>
          <w:rtl/>
        </w:rPr>
        <w:t>145051</w:t>
      </w:r>
      <w:r>
        <w:rPr>
          <w:rFonts w:ascii="Times New Roman" w:hAnsi="Times New Roman"/>
          <w:color w:val="828282"/>
          <w:rtl/>
        </w:rPr>
        <w:t>בְּ</w:t>
      </w:r>
      <w:r>
        <w:rPr>
          <w:color w:val="FF0000"/>
          <w:vertAlign w:val="superscript"/>
          <w:rtl/>
        </w:rPr>
        <w:t>145052</w:t>
      </w:r>
      <w:r>
        <w:rPr>
          <w:rFonts w:ascii="Times New Roman" w:hAnsi="Times New Roman"/>
          <w:color w:val="828282"/>
          <w:rtl/>
        </w:rPr>
        <w:t xml:space="preserve">שָׁנָ֔ה </w:t>
      </w:r>
    </w:p>
    <w:p>
      <w:pPr>
        <w:pStyle w:val="Hebrew"/>
      </w:pPr>
      <w:r>
        <w:rPr>
          <w:color w:val="828282"/>
        </w:rPr>
        <w:t xml:space="preserve">וְהָלַ֗ךְ מִדֵּ֤י שָׁנָה֙ בְּשָׁנָ֔ה וְסָבַב֙ בֵּֽית־אֵ֔ל וְהַגִּלְגָּ֖ל וְהַמִּצְפָּ֑ה וְשָׁפַט֙ אֶת־יִשְׂרָאֵ֔ל אֵ֥ת כָּל־הַמְּקֹומֹ֖ות הָאֵֽלֶּה׃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330110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330110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467705</w:t>
            </w:r>
          </w:p>
        </w:tc>
        <w:tc>
          <w:tcPr>
            <w:tcW w:type="auto" w:w="1728"/>
          </w:tcPr>
          <w:p>
            <w:r>
              <w:t>time_phrase</w:t>
            </w:r>
          </w:p>
        </w:tc>
        <w:tc>
          <w:tcPr>
            <w:tcW w:type="auto" w:w="1728"/>
          </w:tcPr>
          <w:p>
            <w:r>
              <w:t xml:space="preserve">מִדֵּ֤י שָׁנָה֙ בְּשָׁנָ֔ה </w:t>
            </w:r>
          </w:p>
        </w:tc>
        <w:tc>
          <w:tcPr>
            <w:tcW w:type="auto" w:w="1728"/>
          </w:tcPr>
          <w:p>
            <w:r/>
          </w:p>
        </w:tc>
      </w:tr>
      <w:tr>
        <w:tc>
          <w:tcPr>
            <w:tcW w:type="auto" w:w="1728"/>
          </w:tcPr>
          <w:p>
            <w:r>
              <w:t>tense</w:t>
            </w:r>
          </w:p>
        </w:tc>
        <w:tc>
          <w:tcPr>
            <w:tcW w:type="auto" w:w="1728"/>
          </w:tcPr>
          <w:p>
            <w:r>
              <w:t>145047</w:t>
            </w:r>
          </w:p>
        </w:tc>
        <w:tc>
          <w:tcPr>
            <w:tcW w:type="auto" w:w="1728"/>
          </w:tcPr>
          <w:p>
            <w:r>
              <w:t>verb</w:t>
            </w:r>
          </w:p>
        </w:tc>
        <w:tc>
          <w:tcPr>
            <w:tcW w:type="auto" w:w="1728"/>
          </w:tcPr>
          <w:p>
            <w:r>
              <w:t xml:space="preserve">הָלַ֗ךְ </w:t>
            </w:r>
          </w:p>
        </w:tc>
        <w:tc>
          <w:tcPr>
            <w:tcW w:type="auto" w:w="1728"/>
          </w:tcPr>
          <w:p>
            <w:r/>
          </w:p>
        </w:tc>
      </w:tr>
    </w:tbl>
    <w:p>
      <w:r>
        <w:br/>
      </w:r>
    </w:p>
    <w:p>
      <w:pPr>
        <w:pStyle w:val="Reference"/>
      </w:pPr>
      <w:hyperlink r:id="rId1218">
        <w:r>
          <w:rPr/>
          <w:t>330132, 1_Samuel 8:5</w:t>
        </w:r>
      </w:hyperlink>
    </w:p>
    <w:p>
      <w:pPr>
        <w:pStyle w:val="Hebrew"/>
      </w:pPr>
      <w:r>
        <w:t xml:space="preserve">עַתָּ֗ה שִֽׂימָה־לָּ֥נוּ מֶ֛לֶךְ </w:t>
      </w:r>
    </w:p>
    <w:p>
      <w:pPr>
        <w:pStyle w:val="Hebrew"/>
      </w:pPr>
      <w:r>
        <w:rPr>
          <w:color w:val="FF0000"/>
          <w:vertAlign w:val="superscript"/>
          <w:rtl/>
        </w:rPr>
        <w:t>145158</w:t>
      </w:r>
      <w:r>
        <w:rPr>
          <w:rFonts w:ascii="Times New Roman" w:hAnsi="Times New Roman"/>
          <w:color w:val="828282"/>
          <w:rtl/>
        </w:rPr>
        <w:t xml:space="preserve">עַתָּ֗ה </w:t>
      </w:r>
      <w:r>
        <w:rPr>
          <w:color w:val="FF0000"/>
          <w:vertAlign w:val="superscript"/>
          <w:rtl/>
        </w:rPr>
        <w:t>145159</w:t>
      </w:r>
      <w:r>
        <w:rPr>
          <w:rFonts w:ascii="Times New Roman" w:hAnsi="Times New Roman"/>
          <w:color w:val="828282"/>
          <w:rtl/>
        </w:rPr>
        <w:t>שִֽׂימָה־</w:t>
      </w:r>
      <w:r>
        <w:rPr>
          <w:color w:val="FF0000"/>
          <w:vertAlign w:val="superscript"/>
          <w:rtl/>
        </w:rPr>
        <w:t>145160</w:t>
      </w:r>
      <w:r>
        <w:rPr>
          <w:rFonts w:ascii="Times New Roman" w:hAnsi="Times New Roman"/>
          <w:color w:val="828282"/>
          <w:rtl/>
        </w:rPr>
        <w:t xml:space="preserve">לָּ֥נוּ </w:t>
      </w:r>
      <w:r>
        <w:rPr>
          <w:color w:val="FF0000"/>
          <w:vertAlign w:val="superscript"/>
          <w:rtl/>
        </w:rPr>
        <w:t>145161</w:t>
      </w:r>
      <w:r>
        <w:rPr>
          <w:rFonts w:ascii="Times New Roman" w:hAnsi="Times New Roman"/>
          <w:color w:val="828282"/>
          <w:rtl/>
        </w:rPr>
        <w:t xml:space="preserve">מֶ֛לֶךְ </w:t>
      </w:r>
    </w:p>
    <w:p>
      <w:pPr>
        <w:pStyle w:val="Hebrew"/>
      </w:pPr>
      <w:r>
        <w:rPr>
          <w:color w:val="828282"/>
        </w:rPr>
        <w:t xml:space="preserve">וַיֹּאמְר֣וּ אֵלָ֗יו הִנֵּה֙ אַתָּ֣ה זָקַ֔נְתָּ וּבָנֶ֕יךָ לֹ֥א הָלְכ֖וּ בִּדְרָכֶ֑יךָ עַתָּ֗ה שִֽׂימָה־לָּ֥נוּ מֶ֛לֶךְ לְשָׁפְטֵ֖נוּ כְּכָל־הַגֹּויִֽם׃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330132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330132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467778</w:t>
            </w:r>
          </w:p>
        </w:tc>
        <w:tc>
          <w:tcPr>
            <w:tcW w:type="auto" w:w="1728"/>
          </w:tcPr>
          <w:p>
            <w:r>
              <w:t>time_phrase</w:t>
            </w:r>
          </w:p>
        </w:tc>
        <w:tc>
          <w:tcPr>
            <w:tcW w:type="auto" w:w="1728"/>
          </w:tcPr>
          <w:p>
            <w:r>
              <w:t xml:space="preserve">עַתָּ֗ה </w:t>
            </w:r>
          </w:p>
        </w:tc>
        <w:tc>
          <w:tcPr>
            <w:tcW w:type="auto" w:w="1728"/>
          </w:tcPr>
          <w:p>
            <w:r/>
          </w:p>
        </w:tc>
      </w:tr>
      <w:tr>
        <w:tc>
          <w:tcPr>
            <w:tcW w:type="auto" w:w="1728"/>
          </w:tcPr>
          <w:p>
            <w:r>
              <w:t>tense</w:t>
            </w:r>
          </w:p>
        </w:tc>
        <w:tc>
          <w:tcPr>
            <w:tcW w:type="auto" w:w="1728"/>
          </w:tcPr>
          <w:p>
            <w:r>
              <w:t>145159</w:t>
            </w:r>
          </w:p>
        </w:tc>
        <w:tc>
          <w:tcPr>
            <w:tcW w:type="auto" w:w="1728"/>
          </w:tcPr>
          <w:p>
            <w:r>
              <w:t>verb</w:t>
            </w:r>
          </w:p>
        </w:tc>
        <w:tc>
          <w:tcPr>
            <w:tcW w:type="auto" w:w="1728"/>
          </w:tcPr>
          <w:p>
            <w:r>
              <w:t>שִֽׂימָה־</w:t>
            </w:r>
          </w:p>
        </w:tc>
        <w:tc>
          <w:tcPr>
            <w:tcW w:type="auto" w:w="1728"/>
          </w:tcPr>
          <w:p>
            <w:r/>
          </w:p>
        </w:tc>
      </w:tr>
    </w:tbl>
    <w:p>
      <w:r>
        <w:br/>
      </w:r>
    </w:p>
    <w:p>
      <w:pPr>
        <w:pStyle w:val="Reference"/>
      </w:pPr>
      <w:hyperlink r:id="rId1219">
        <w:r>
          <w:rPr/>
          <w:t>330146, 1_Samuel 8:8</w:t>
        </w:r>
      </w:hyperlink>
    </w:p>
    <w:p>
      <w:pPr>
        <w:pStyle w:val="Hebrew"/>
      </w:pPr>
      <w:r>
        <w:t xml:space="preserve">אֲשֶׁר־עָשׂ֗וּ מִיֹּום֩ </w:t>
      </w:r>
    </w:p>
    <w:p>
      <w:pPr>
        <w:pStyle w:val="Hebrew"/>
      </w:pPr>
      <w:r>
        <w:rPr>
          <w:color w:val="FF0000"/>
          <w:vertAlign w:val="superscript"/>
          <w:rtl/>
        </w:rPr>
        <w:t>145217</w:t>
      </w:r>
      <w:r>
        <w:rPr>
          <w:rFonts w:ascii="Times New Roman" w:hAnsi="Times New Roman"/>
          <w:color w:val="828282"/>
          <w:rtl/>
        </w:rPr>
        <w:t>אֲשֶׁר־</w:t>
      </w:r>
      <w:r>
        <w:rPr>
          <w:color w:val="FF0000"/>
          <w:vertAlign w:val="superscript"/>
          <w:rtl/>
        </w:rPr>
        <w:t>145218</w:t>
      </w:r>
      <w:r>
        <w:rPr>
          <w:rFonts w:ascii="Times New Roman" w:hAnsi="Times New Roman"/>
          <w:color w:val="828282"/>
          <w:rtl/>
        </w:rPr>
        <w:t xml:space="preserve">עָשׂ֗וּ </w:t>
      </w:r>
      <w:r>
        <w:rPr>
          <w:color w:val="FF0000"/>
          <w:vertAlign w:val="superscript"/>
          <w:rtl/>
        </w:rPr>
        <w:t>145219</w:t>
      </w:r>
      <w:r>
        <w:rPr>
          <w:rFonts w:ascii="Times New Roman" w:hAnsi="Times New Roman"/>
          <w:color w:val="828282"/>
          <w:rtl/>
        </w:rPr>
        <w:t>מִ</w:t>
      </w:r>
      <w:r>
        <w:rPr>
          <w:color w:val="FF0000"/>
          <w:vertAlign w:val="superscript"/>
          <w:rtl/>
        </w:rPr>
        <w:t>145220</w:t>
      </w:r>
      <w:r>
        <w:rPr>
          <w:rFonts w:ascii="Times New Roman" w:hAnsi="Times New Roman"/>
          <w:color w:val="828282"/>
          <w:rtl/>
        </w:rPr>
        <w:t xml:space="preserve">יֹּום֩ </w:t>
      </w:r>
    </w:p>
    <w:p>
      <w:pPr>
        <w:pStyle w:val="Hebrew"/>
      </w:pPr>
      <w:r>
        <w:rPr>
          <w:color w:val="828282"/>
        </w:rPr>
        <w:t xml:space="preserve">כְּכָֽל־הַמַּעֲשִׂ֣ים אֲשֶׁר־עָשׂ֗וּ מִיֹּום֩ הַעֲלֹתִ֨י אֹתָ֤ם מִמִּצְרַ֨יִם֙ וְעַד־הַיֹּ֣ום הַזֶּ֔ה וַיַּ֣עַזְבֻ֔נִי וַיַּעַבְד֖וּ אֱלֹהִ֣ים אֲחֵרִ֑ים כֵּ֛ן הֵ֥מָּה עֹשִׂ֖ים גַּם־לָֽךְ׃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330146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330146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467820</w:t>
            </w:r>
          </w:p>
        </w:tc>
        <w:tc>
          <w:tcPr>
            <w:tcW w:type="auto" w:w="1728"/>
          </w:tcPr>
          <w:p>
            <w:r>
              <w:t>time_phrase</w:t>
            </w:r>
          </w:p>
        </w:tc>
        <w:tc>
          <w:tcPr>
            <w:tcW w:type="auto" w:w="1728"/>
          </w:tcPr>
          <w:p>
            <w:r>
              <w:t xml:space="preserve">מִיֹּום֩ </w:t>
            </w:r>
          </w:p>
        </w:tc>
        <w:tc>
          <w:tcPr>
            <w:tcW w:type="auto" w:w="1728"/>
          </w:tcPr>
          <w:p>
            <w:r/>
          </w:p>
        </w:tc>
      </w:tr>
      <w:tr>
        <w:tc>
          <w:tcPr>
            <w:tcW w:type="auto" w:w="1728"/>
          </w:tcPr>
          <w:p>
            <w:r>
              <w:t>tense</w:t>
            </w:r>
          </w:p>
        </w:tc>
        <w:tc>
          <w:tcPr>
            <w:tcW w:type="auto" w:w="1728"/>
          </w:tcPr>
          <w:p>
            <w:r>
              <w:t>145218</w:t>
            </w:r>
          </w:p>
        </w:tc>
        <w:tc>
          <w:tcPr>
            <w:tcW w:type="auto" w:w="1728"/>
          </w:tcPr>
          <w:p>
            <w:r>
              <w:t>verb</w:t>
            </w:r>
          </w:p>
        </w:tc>
        <w:tc>
          <w:tcPr>
            <w:tcW w:type="auto" w:w="1728"/>
          </w:tcPr>
          <w:p>
            <w:r>
              <w:t xml:space="preserve">עָשׂ֗וּ </w:t>
            </w:r>
          </w:p>
        </w:tc>
        <w:tc>
          <w:tcPr>
            <w:tcW w:type="auto" w:w="1728"/>
          </w:tcPr>
          <w:p>
            <w:r/>
          </w:p>
        </w:tc>
      </w:tr>
    </w:tbl>
    <w:p>
      <w:r>
        <w:br/>
      </w:r>
    </w:p>
    <w:p>
      <w:pPr>
        <w:pStyle w:val="Reference"/>
      </w:pPr>
      <w:hyperlink r:id="rId1219">
        <w:r>
          <w:rPr/>
          <w:t>330148, 1_Samuel 8:8</w:t>
        </w:r>
      </w:hyperlink>
    </w:p>
    <w:p>
      <w:pPr>
        <w:pStyle w:val="Hebrew"/>
      </w:pPr>
      <w:r>
        <w:t xml:space="preserve">וְעַד־הַיֹּ֣ום הַזֶּ֔ה </w:t>
      </w:r>
    </w:p>
    <w:p>
      <w:pPr>
        <w:pStyle w:val="Hebrew"/>
      </w:pPr>
      <w:r>
        <w:rPr>
          <w:color w:val="FF0000"/>
          <w:vertAlign w:val="superscript"/>
          <w:rtl/>
        </w:rPr>
        <w:t>145225</w:t>
      </w:r>
      <w:r>
        <w:rPr>
          <w:rFonts w:ascii="Times New Roman" w:hAnsi="Times New Roman"/>
          <w:color w:val="828282"/>
          <w:rtl/>
        </w:rPr>
        <w:t>וְ</w:t>
      </w:r>
      <w:r>
        <w:rPr>
          <w:color w:val="FF0000"/>
          <w:vertAlign w:val="superscript"/>
          <w:rtl/>
        </w:rPr>
        <w:t>145226</w:t>
      </w:r>
      <w:r>
        <w:rPr>
          <w:rFonts w:ascii="Times New Roman" w:hAnsi="Times New Roman"/>
          <w:color w:val="828282"/>
          <w:rtl/>
        </w:rPr>
        <w:t>עַד־</w:t>
      </w:r>
      <w:r>
        <w:rPr>
          <w:color w:val="FF0000"/>
          <w:vertAlign w:val="superscript"/>
          <w:rtl/>
        </w:rPr>
        <w:t>145227</w:t>
      </w:r>
      <w:r>
        <w:rPr>
          <w:rFonts w:ascii="Times New Roman" w:hAnsi="Times New Roman"/>
          <w:color w:val="828282"/>
          <w:rtl/>
        </w:rPr>
        <w:t>הַ</w:t>
      </w:r>
      <w:r>
        <w:rPr>
          <w:color w:val="FF0000"/>
          <w:vertAlign w:val="superscript"/>
          <w:rtl/>
        </w:rPr>
        <w:t>145228</w:t>
      </w:r>
      <w:r>
        <w:rPr>
          <w:rFonts w:ascii="Times New Roman" w:hAnsi="Times New Roman"/>
          <w:color w:val="828282"/>
          <w:rtl/>
        </w:rPr>
        <w:t xml:space="preserve">יֹּ֣ום </w:t>
      </w:r>
      <w:r>
        <w:rPr>
          <w:color w:val="FF0000"/>
          <w:vertAlign w:val="superscript"/>
          <w:rtl/>
        </w:rPr>
        <w:t>145229</w:t>
      </w:r>
      <w:r>
        <w:rPr>
          <w:rFonts w:ascii="Times New Roman" w:hAnsi="Times New Roman"/>
          <w:color w:val="828282"/>
          <w:rtl/>
        </w:rPr>
        <w:t>הַ</w:t>
      </w:r>
      <w:r>
        <w:rPr>
          <w:color w:val="FF0000"/>
          <w:vertAlign w:val="superscript"/>
          <w:rtl/>
        </w:rPr>
        <w:t>145230</w:t>
      </w:r>
      <w:r>
        <w:rPr>
          <w:rFonts w:ascii="Times New Roman" w:hAnsi="Times New Roman"/>
          <w:color w:val="828282"/>
          <w:rtl/>
        </w:rPr>
        <w:t xml:space="preserve">זֶּ֔ה </w:t>
      </w:r>
    </w:p>
    <w:p>
      <w:pPr>
        <w:pStyle w:val="Hebrew"/>
      </w:pPr>
      <w:r>
        <w:rPr>
          <w:color w:val="828282"/>
        </w:rPr>
        <w:t xml:space="preserve">כְּכָֽל־הַמַּעֲשִׂ֣ים אֲשֶׁר־עָשׂ֗וּ מִיֹּום֩ הַעֲלֹתִ֨י אֹתָ֤ם מִמִּצְרַ֨יִם֙ וְעַד־הַיֹּ֣ום הַזֶּ֔ה וַיַּ֣עַזְבֻ֔נִי וַיַּעַבְד֖וּ אֱלֹהִ֣ים אֲחֵרִ֑ים כֵּ֛ן הֵ֥מָּה עֹשִׂ֖ים גַּם־לָֽךְ׃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330148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330148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467825</w:t>
            </w:r>
          </w:p>
        </w:tc>
        <w:tc>
          <w:tcPr>
            <w:tcW w:type="auto" w:w="1728"/>
          </w:tcPr>
          <w:p>
            <w:r>
              <w:t>time_phrase</w:t>
            </w:r>
          </w:p>
        </w:tc>
        <w:tc>
          <w:tcPr>
            <w:tcW w:type="auto" w:w="1728"/>
          </w:tcPr>
          <w:p>
            <w:r>
              <w:t xml:space="preserve">עַד־הַיֹּ֣ום הַזֶּ֔ה </w:t>
            </w:r>
          </w:p>
        </w:tc>
        <w:tc>
          <w:tcPr>
            <w:tcW w:type="auto" w:w="1728"/>
          </w:tcPr>
          <w:p>
            <w:r/>
          </w:p>
        </w:tc>
      </w:tr>
    </w:tbl>
    <w:p>
      <w:r>
        <w:br/>
      </w:r>
    </w:p>
    <w:p>
      <w:pPr>
        <w:pStyle w:val="Reference"/>
      </w:pPr>
      <w:hyperlink r:id="rId1220">
        <w:r>
          <w:rPr/>
          <w:t>330151, 1_Samuel 8:9</w:t>
        </w:r>
      </w:hyperlink>
    </w:p>
    <w:p>
      <w:pPr>
        <w:pStyle w:val="Hebrew"/>
      </w:pPr>
      <w:r>
        <w:t xml:space="preserve">וְעַתָּ֖ה </w:t>
      </w:r>
    </w:p>
    <w:p>
      <w:pPr>
        <w:pStyle w:val="Hebrew"/>
      </w:pPr>
      <w:r>
        <w:rPr>
          <w:color w:val="FF0000"/>
          <w:vertAlign w:val="superscript"/>
          <w:rtl/>
        </w:rPr>
        <w:t>145242</w:t>
      </w:r>
      <w:r>
        <w:rPr>
          <w:rFonts w:ascii="Times New Roman" w:hAnsi="Times New Roman"/>
          <w:color w:val="828282"/>
          <w:rtl/>
        </w:rPr>
        <w:t>וְ</w:t>
      </w:r>
      <w:r>
        <w:rPr>
          <w:color w:val="FF0000"/>
          <w:vertAlign w:val="superscript"/>
          <w:rtl/>
        </w:rPr>
        <w:t>145243</w:t>
      </w:r>
      <w:r>
        <w:rPr>
          <w:rFonts w:ascii="Times New Roman" w:hAnsi="Times New Roman"/>
          <w:color w:val="828282"/>
          <w:rtl/>
        </w:rPr>
        <w:t xml:space="preserve">עַתָּ֖ה </w:t>
      </w:r>
    </w:p>
    <w:p>
      <w:pPr>
        <w:pStyle w:val="Hebrew"/>
      </w:pPr>
      <w:r>
        <w:rPr>
          <w:color w:val="828282"/>
        </w:rPr>
        <w:t xml:space="preserve">וְעַתָּ֖ה שְׁמַ֣ע בְּקֹולָ֑ם אַ֗ךְ כִּֽי־הָעֵ֤ד תָּעִיד֙ בָּהֶ֔ם וְהִגַּדְתָּ֣ לָהֶ֔ם מִשְׁפַּ֣ט הַמֶּ֔לֶךְ אֲשֶׁ֥ר יִמְלֹ֖ךְ עֲלֵיהֶֽם׃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330151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330151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467836</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221">
        <w:r>
          <w:rPr/>
          <w:t>330177, 1_Samuel 8:18</w:t>
        </w:r>
      </w:hyperlink>
    </w:p>
    <w:p>
      <w:pPr>
        <w:pStyle w:val="Hebrew"/>
      </w:pPr>
      <w:r>
        <w:t xml:space="preserve">וּזְעַקְתֶּם֙ בַּיֹּ֣ום הַה֔וּא מִלִּפְנֵ֣י מַלְכְּכֶ֔ם </w:t>
      </w:r>
    </w:p>
    <w:p>
      <w:pPr>
        <w:pStyle w:val="Hebrew"/>
      </w:pPr>
      <w:r>
        <w:rPr>
          <w:color w:val="FF0000"/>
          <w:vertAlign w:val="superscript"/>
          <w:rtl/>
        </w:rPr>
        <w:t>145393</w:t>
      </w:r>
      <w:r>
        <w:rPr>
          <w:rFonts w:ascii="Times New Roman" w:hAnsi="Times New Roman"/>
          <w:color w:val="828282"/>
          <w:rtl/>
        </w:rPr>
        <w:t>וּ</w:t>
      </w:r>
      <w:r>
        <w:rPr>
          <w:color w:val="FF0000"/>
          <w:vertAlign w:val="superscript"/>
          <w:rtl/>
        </w:rPr>
        <w:t>145394</w:t>
      </w:r>
      <w:r>
        <w:rPr>
          <w:rFonts w:ascii="Times New Roman" w:hAnsi="Times New Roman"/>
          <w:color w:val="828282"/>
          <w:rtl/>
        </w:rPr>
        <w:t xml:space="preserve">זְעַקְתֶּם֙ </w:t>
      </w:r>
      <w:r>
        <w:rPr>
          <w:color w:val="FF0000"/>
          <w:vertAlign w:val="superscript"/>
          <w:rtl/>
        </w:rPr>
        <w:t>145395</w:t>
      </w:r>
      <w:r>
        <w:rPr>
          <w:rFonts w:ascii="Times New Roman" w:hAnsi="Times New Roman"/>
          <w:color w:val="828282"/>
          <w:rtl/>
        </w:rPr>
        <w:t>בַּ</w:t>
      </w:r>
      <w:r>
        <w:rPr>
          <w:color w:val="FF0000"/>
          <w:vertAlign w:val="superscript"/>
          <w:rtl/>
        </w:rPr>
        <w:t>145396</w:t>
      </w:r>
      <w:r>
        <w:rPr>
          <w:rFonts w:ascii="Times New Roman" w:hAnsi="Times New Roman"/>
          <w:color w:val="828282"/>
          <w:rtl/>
        </w:rPr>
      </w:r>
      <w:r>
        <w:rPr>
          <w:color w:val="FF0000"/>
          <w:vertAlign w:val="superscript"/>
          <w:rtl/>
        </w:rPr>
        <w:t>145397</w:t>
      </w:r>
      <w:r>
        <w:rPr>
          <w:rFonts w:ascii="Times New Roman" w:hAnsi="Times New Roman"/>
          <w:color w:val="828282"/>
          <w:rtl/>
        </w:rPr>
        <w:t xml:space="preserve">יֹּ֣ום </w:t>
      </w:r>
      <w:r>
        <w:rPr>
          <w:color w:val="FF0000"/>
          <w:vertAlign w:val="superscript"/>
          <w:rtl/>
        </w:rPr>
        <w:t>145398</w:t>
      </w:r>
      <w:r>
        <w:rPr>
          <w:rFonts w:ascii="Times New Roman" w:hAnsi="Times New Roman"/>
          <w:color w:val="828282"/>
          <w:rtl/>
        </w:rPr>
        <w:t>הַ</w:t>
      </w:r>
      <w:r>
        <w:rPr>
          <w:color w:val="FF0000"/>
          <w:vertAlign w:val="superscript"/>
          <w:rtl/>
        </w:rPr>
        <w:t>145399</w:t>
      </w:r>
      <w:r>
        <w:rPr>
          <w:rFonts w:ascii="Times New Roman" w:hAnsi="Times New Roman"/>
          <w:color w:val="828282"/>
          <w:rtl/>
        </w:rPr>
        <w:t xml:space="preserve">ה֔וּא </w:t>
      </w:r>
      <w:r>
        <w:rPr>
          <w:color w:val="FF0000"/>
          <w:vertAlign w:val="superscript"/>
          <w:rtl/>
        </w:rPr>
        <w:t>145400</w:t>
      </w:r>
      <w:r>
        <w:rPr>
          <w:rFonts w:ascii="Times New Roman" w:hAnsi="Times New Roman"/>
          <w:color w:val="828282"/>
          <w:rtl/>
        </w:rPr>
        <w:t>מִ</w:t>
      </w:r>
      <w:r>
        <w:rPr>
          <w:color w:val="FF0000"/>
          <w:vertAlign w:val="superscript"/>
          <w:rtl/>
        </w:rPr>
        <w:t>145401</w:t>
      </w:r>
      <w:r>
        <w:rPr>
          <w:rFonts w:ascii="Times New Roman" w:hAnsi="Times New Roman"/>
          <w:color w:val="828282"/>
          <w:rtl/>
        </w:rPr>
        <w:t>לִּ</w:t>
      </w:r>
      <w:r>
        <w:rPr>
          <w:color w:val="FF0000"/>
          <w:vertAlign w:val="superscript"/>
          <w:rtl/>
        </w:rPr>
        <w:t>145402</w:t>
      </w:r>
      <w:r>
        <w:rPr>
          <w:rFonts w:ascii="Times New Roman" w:hAnsi="Times New Roman"/>
          <w:color w:val="828282"/>
          <w:rtl/>
        </w:rPr>
        <w:t xml:space="preserve">פְנֵ֣י </w:t>
      </w:r>
      <w:r>
        <w:rPr>
          <w:color w:val="FF0000"/>
          <w:vertAlign w:val="superscript"/>
          <w:rtl/>
        </w:rPr>
        <w:t>145403</w:t>
      </w:r>
      <w:r>
        <w:rPr>
          <w:rFonts w:ascii="Times New Roman" w:hAnsi="Times New Roman"/>
          <w:color w:val="828282"/>
          <w:rtl/>
        </w:rPr>
        <w:t xml:space="preserve">מַלְכְּכֶ֔ם </w:t>
      </w:r>
    </w:p>
    <w:p>
      <w:pPr>
        <w:pStyle w:val="Hebrew"/>
      </w:pPr>
      <w:r>
        <w:rPr>
          <w:color w:val="828282"/>
        </w:rPr>
        <w:t xml:space="preserve">וּזְעַקְתֶּם֙ בַּיֹּ֣ום הַה֔וּא מִלִּפְנֵ֣י מַלְכְּכֶ֔ם אֲשֶׁ֥ר בְּחַרְתֶּ֖ם לָכֶ֑ם וְלֹֽא־יַעֲנֶ֧ה יְהוָ֛ה אֶתְכֶ֖ם בַּיֹּ֥ום הַהֽוּא׃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330177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330177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467921</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145394</w:t>
            </w:r>
          </w:p>
        </w:tc>
        <w:tc>
          <w:tcPr>
            <w:tcW w:type="auto" w:w="1728"/>
          </w:tcPr>
          <w:p>
            <w:r>
              <w:t>verb</w:t>
            </w:r>
          </w:p>
        </w:tc>
        <w:tc>
          <w:tcPr>
            <w:tcW w:type="auto" w:w="1728"/>
          </w:tcPr>
          <w:p>
            <w:r>
              <w:t xml:space="preserve">זְעַקְתֶּם֙ </w:t>
            </w:r>
          </w:p>
        </w:tc>
        <w:tc>
          <w:tcPr>
            <w:tcW w:type="auto" w:w="1728"/>
          </w:tcPr>
          <w:p>
            <w:r/>
          </w:p>
        </w:tc>
      </w:tr>
    </w:tbl>
    <w:p>
      <w:r>
        <w:br/>
      </w:r>
    </w:p>
    <w:p>
      <w:pPr>
        <w:pStyle w:val="Reference"/>
      </w:pPr>
      <w:hyperlink r:id="rId1221">
        <w:r>
          <w:rPr/>
          <w:t>330179, 1_Samuel 8:18</w:t>
        </w:r>
      </w:hyperlink>
    </w:p>
    <w:p>
      <w:pPr>
        <w:pStyle w:val="Hebrew"/>
      </w:pPr>
      <w:r>
        <w:t xml:space="preserve">וְלֹֽא־יַעֲנֶ֧ה יְהוָ֛ה אֶתְכֶ֖ם בַּיֹּ֥ום הַהֽוּא׃ </w:t>
      </w:r>
    </w:p>
    <w:p>
      <w:pPr>
        <w:pStyle w:val="Hebrew"/>
      </w:pPr>
      <w:r>
        <w:rPr>
          <w:color w:val="FF0000"/>
          <w:vertAlign w:val="superscript"/>
          <w:rtl/>
        </w:rPr>
        <w:t>145407</w:t>
      </w:r>
      <w:r>
        <w:rPr>
          <w:rFonts w:ascii="Times New Roman" w:hAnsi="Times New Roman"/>
          <w:color w:val="828282"/>
          <w:rtl/>
        </w:rPr>
        <w:t>וְ</w:t>
      </w:r>
      <w:r>
        <w:rPr>
          <w:color w:val="FF0000"/>
          <w:vertAlign w:val="superscript"/>
          <w:rtl/>
        </w:rPr>
        <w:t>145408</w:t>
      </w:r>
      <w:r>
        <w:rPr>
          <w:rFonts w:ascii="Times New Roman" w:hAnsi="Times New Roman"/>
          <w:color w:val="828282"/>
          <w:rtl/>
        </w:rPr>
        <w:t>לֹֽא־</w:t>
      </w:r>
      <w:r>
        <w:rPr>
          <w:color w:val="FF0000"/>
          <w:vertAlign w:val="superscript"/>
          <w:rtl/>
        </w:rPr>
        <w:t>145409</w:t>
      </w:r>
      <w:r>
        <w:rPr>
          <w:rFonts w:ascii="Times New Roman" w:hAnsi="Times New Roman"/>
          <w:color w:val="828282"/>
          <w:rtl/>
        </w:rPr>
        <w:t xml:space="preserve">יַעֲנֶ֧ה </w:t>
      </w:r>
      <w:r>
        <w:rPr>
          <w:color w:val="FF0000"/>
          <w:vertAlign w:val="superscript"/>
          <w:rtl/>
        </w:rPr>
        <w:t>145410</w:t>
      </w:r>
      <w:r>
        <w:rPr>
          <w:rFonts w:ascii="Times New Roman" w:hAnsi="Times New Roman"/>
          <w:color w:val="828282"/>
          <w:rtl/>
        </w:rPr>
        <w:t xml:space="preserve">יְהוָ֛ה </w:t>
      </w:r>
      <w:r>
        <w:rPr>
          <w:color w:val="FF0000"/>
          <w:vertAlign w:val="superscript"/>
          <w:rtl/>
        </w:rPr>
        <w:t>145411</w:t>
      </w:r>
      <w:r>
        <w:rPr>
          <w:rFonts w:ascii="Times New Roman" w:hAnsi="Times New Roman"/>
          <w:color w:val="828282"/>
          <w:rtl/>
        </w:rPr>
        <w:t xml:space="preserve">אֶתְכֶ֖ם </w:t>
      </w:r>
      <w:r>
        <w:rPr>
          <w:color w:val="FF0000"/>
          <w:vertAlign w:val="superscript"/>
          <w:rtl/>
        </w:rPr>
        <w:t>145412</w:t>
      </w:r>
      <w:r>
        <w:rPr>
          <w:rFonts w:ascii="Times New Roman" w:hAnsi="Times New Roman"/>
          <w:color w:val="828282"/>
          <w:rtl/>
        </w:rPr>
        <w:t>בַּ</w:t>
      </w:r>
      <w:r>
        <w:rPr>
          <w:color w:val="FF0000"/>
          <w:vertAlign w:val="superscript"/>
          <w:rtl/>
        </w:rPr>
        <w:t>145413</w:t>
      </w:r>
      <w:r>
        <w:rPr>
          <w:rFonts w:ascii="Times New Roman" w:hAnsi="Times New Roman"/>
          <w:color w:val="828282"/>
          <w:rtl/>
        </w:rPr>
      </w:r>
      <w:r>
        <w:rPr>
          <w:color w:val="FF0000"/>
          <w:vertAlign w:val="superscript"/>
          <w:rtl/>
        </w:rPr>
        <w:t>145414</w:t>
      </w:r>
      <w:r>
        <w:rPr>
          <w:rFonts w:ascii="Times New Roman" w:hAnsi="Times New Roman"/>
          <w:color w:val="828282"/>
          <w:rtl/>
        </w:rPr>
        <w:t xml:space="preserve">יֹּ֥ום </w:t>
      </w:r>
      <w:r>
        <w:rPr>
          <w:color w:val="FF0000"/>
          <w:vertAlign w:val="superscript"/>
          <w:rtl/>
        </w:rPr>
        <w:t>145415</w:t>
      </w:r>
      <w:r>
        <w:rPr>
          <w:rFonts w:ascii="Times New Roman" w:hAnsi="Times New Roman"/>
          <w:color w:val="828282"/>
          <w:rtl/>
        </w:rPr>
        <w:t>הַ</w:t>
      </w:r>
      <w:r>
        <w:rPr>
          <w:color w:val="FF0000"/>
          <w:vertAlign w:val="superscript"/>
          <w:rtl/>
        </w:rPr>
        <w:t>145416</w:t>
      </w:r>
      <w:r>
        <w:rPr>
          <w:rFonts w:ascii="Times New Roman" w:hAnsi="Times New Roman"/>
          <w:color w:val="828282"/>
          <w:rtl/>
        </w:rPr>
        <w:t xml:space="preserve">הֽוּא׃ </w:t>
      </w:r>
    </w:p>
    <w:p>
      <w:pPr>
        <w:pStyle w:val="Hebrew"/>
      </w:pPr>
      <w:r>
        <w:rPr>
          <w:color w:val="828282"/>
        </w:rPr>
        <w:t xml:space="preserve">וּזְעַקְתֶּם֙ בַּיֹּ֣ום הַה֔וּא מִלִּפְנֵ֣י מַלְכְּכֶ֔ם אֲשֶׁ֥ר בְּחַרְתֶּ֖ם לָכֶ֑ם וְלֹֽא־יַעֲנֶ֧ה יְהוָ֛ה אֶתְכֶ֖ם בַּיֹּ֥ום הַהֽוּא׃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330179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330179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467931</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145409</w:t>
            </w:r>
          </w:p>
        </w:tc>
        <w:tc>
          <w:tcPr>
            <w:tcW w:type="auto" w:w="1728"/>
          </w:tcPr>
          <w:p>
            <w:r>
              <w:t>verb</w:t>
            </w:r>
          </w:p>
        </w:tc>
        <w:tc>
          <w:tcPr>
            <w:tcW w:type="auto" w:w="1728"/>
          </w:tcPr>
          <w:p>
            <w:r>
              <w:t xml:space="preserve">יַעֲנֶ֧ה </w:t>
            </w:r>
          </w:p>
        </w:tc>
        <w:tc>
          <w:tcPr>
            <w:tcW w:type="auto" w:w="1728"/>
          </w:tcPr>
          <w:p>
            <w:r/>
          </w:p>
        </w:tc>
      </w:tr>
    </w:tbl>
    <w:p>
      <w:r>
        <w:br/>
      </w:r>
    </w:p>
    <w:p>
      <w:pPr>
        <w:pStyle w:val="Reference"/>
      </w:pPr>
      <w:hyperlink r:id="rId1222">
        <w:r>
          <w:rPr/>
          <w:t>330231, 1_Samuel 9:6</w:t>
        </w:r>
      </w:hyperlink>
    </w:p>
    <w:p>
      <w:pPr>
        <w:pStyle w:val="Hebrew"/>
      </w:pPr>
      <w:r>
        <w:t xml:space="preserve">עַתָּה֙ נֵ֣לֲכָה שָּׁ֔ם </w:t>
      </w:r>
    </w:p>
    <w:p>
      <w:pPr>
        <w:pStyle w:val="Hebrew"/>
      </w:pPr>
      <w:r>
        <w:rPr>
          <w:color w:val="FF0000"/>
          <w:vertAlign w:val="superscript"/>
          <w:rtl/>
        </w:rPr>
        <w:t>145638</w:t>
      </w:r>
      <w:r>
        <w:rPr>
          <w:rFonts w:ascii="Times New Roman" w:hAnsi="Times New Roman"/>
          <w:color w:val="828282"/>
          <w:rtl/>
        </w:rPr>
        <w:t xml:space="preserve">עַתָּה֙ </w:t>
      </w:r>
      <w:r>
        <w:rPr>
          <w:color w:val="FF0000"/>
          <w:vertAlign w:val="superscript"/>
          <w:rtl/>
        </w:rPr>
        <w:t>145639</w:t>
      </w:r>
      <w:r>
        <w:rPr>
          <w:rFonts w:ascii="Times New Roman" w:hAnsi="Times New Roman"/>
          <w:color w:val="828282"/>
          <w:rtl/>
        </w:rPr>
        <w:t xml:space="preserve">נֵ֣לֲכָה </w:t>
      </w:r>
      <w:r>
        <w:rPr>
          <w:color w:val="FF0000"/>
          <w:vertAlign w:val="superscript"/>
          <w:rtl/>
        </w:rPr>
        <w:t>145640</w:t>
      </w:r>
      <w:r>
        <w:rPr>
          <w:rFonts w:ascii="Times New Roman" w:hAnsi="Times New Roman"/>
          <w:color w:val="828282"/>
          <w:rtl/>
        </w:rPr>
        <w:t xml:space="preserve">שָּׁ֔ם </w:t>
      </w:r>
    </w:p>
    <w:p>
      <w:pPr>
        <w:pStyle w:val="Hebrew"/>
      </w:pPr>
      <w:r>
        <w:rPr>
          <w:color w:val="828282"/>
        </w:rPr>
        <w:t xml:space="preserve">וַיֹּ֣אמֶר לֹ֗ו הִנֵּה־נָ֤א אִישׁ־אֱלֹהִים֙ בָּעִ֣יר הַזֹּ֔את וְהָאִ֣ישׁ נִכְבָּ֔ד כֹּ֥ל אֲשֶׁר־יְדַבֵּ֖ר בֹּ֣וא יָבֹ֑וא עַתָּה֙ נֵ֣לֲכָה שָּׁ֔ם אוּלַי֙ יַגִּ֣יד לָ֔נוּ אֶת־דַּרְכֵּ֖נוּ אֲשֶׁר־הָלַ֥כְנוּ עָלֶֽיהָ׃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330231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330231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468075</w:t>
            </w:r>
          </w:p>
        </w:tc>
        <w:tc>
          <w:tcPr>
            <w:tcW w:type="auto" w:w="1728"/>
          </w:tcPr>
          <w:p>
            <w:r>
              <w:t>time_phrase</w:t>
            </w:r>
          </w:p>
        </w:tc>
        <w:tc>
          <w:tcPr>
            <w:tcW w:type="auto" w:w="1728"/>
          </w:tcPr>
          <w:p>
            <w:r>
              <w:t xml:space="preserve">עַתָּה֙ </w:t>
            </w:r>
          </w:p>
        </w:tc>
        <w:tc>
          <w:tcPr>
            <w:tcW w:type="auto" w:w="1728"/>
          </w:tcPr>
          <w:p>
            <w:r/>
          </w:p>
        </w:tc>
      </w:tr>
      <w:tr>
        <w:tc>
          <w:tcPr>
            <w:tcW w:type="auto" w:w="1728"/>
          </w:tcPr>
          <w:p>
            <w:r>
              <w:t>tense</w:t>
            </w:r>
          </w:p>
        </w:tc>
        <w:tc>
          <w:tcPr>
            <w:tcW w:type="auto" w:w="1728"/>
          </w:tcPr>
          <w:p>
            <w:r>
              <w:t>145639</w:t>
            </w:r>
          </w:p>
        </w:tc>
        <w:tc>
          <w:tcPr>
            <w:tcW w:type="auto" w:w="1728"/>
          </w:tcPr>
          <w:p>
            <w:r>
              <w:t>verb</w:t>
            </w:r>
          </w:p>
        </w:tc>
        <w:tc>
          <w:tcPr>
            <w:tcW w:type="auto" w:w="1728"/>
          </w:tcPr>
          <w:p>
            <w:r>
              <w:t xml:space="preserve">נֵ֣לֲכָה </w:t>
            </w:r>
          </w:p>
        </w:tc>
        <w:tc>
          <w:tcPr>
            <w:tcW w:type="auto" w:w="1728"/>
          </w:tcPr>
          <w:p>
            <w:r/>
          </w:p>
        </w:tc>
      </w:tr>
    </w:tbl>
    <w:p>
      <w:r>
        <w:br/>
      </w:r>
    </w:p>
    <w:p>
      <w:pPr>
        <w:pStyle w:val="Reference"/>
      </w:pPr>
      <w:hyperlink r:id="rId1223">
        <w:r>
          <w:rPr/>
          <w:t>330247, 1_Samuel 9:9</w:t>
        </w:r>
      </w:hyperlink>
    </w:p>
    <w:p>
      <w:pPr>
        <w:pStyle w:val="Hebrew"/>
      </w:pPr>
      <w:r>
        <w:t xml:space="preserve">לְפָנִ֣ים׀ בְּיִשְׂרָאֵ֗ל כֹּֽה־אָמַ֤ר הָאִישׁ֙ </w:t>
      </w:r>
    </w:p>
    <w:p>
      <w:pPr>
        <w:pStyle w:val="Hebrew"/>
      </w:pPr>
      <w:r>
        <w:rPr>
          <w:color w:val="FF0000"/>
          <w:vertAlign w:val="superscript"/>
          <w:rtl/>
        </w:rPr>
        <w:t>145708</w:t>
      </w:r>
      <w:r>
        <w:rPr>
          <w:rFonts w:ascii="Times New Roman" w:hAnsi="Times New Roman"/>
          <w:color w:val="828282"/>
          <w:rtl/>
        </w:rPr>
        <w:t>לְ</w:t>
      </w:r>
      <w:r>
        <w:rPr>
          <w:color w:val="FF0000"/>
          <w:vertAlign w:val="superscript"/>
          <w:rtl/>
        </w:rPr>
        <w:t>145709</w:t>
      </w:r>
      <w:r>
        <w:rPr>
          <w:rFonts w:ascii="Times New Roman" w:hAnsi="Times New Roman"/>
          <w:color w:val="828282"/>
          <w:rtl/>
        </w:rPr>
        <w:t xml:space="preserve">פָנִ֣ים׀ </w:t>
      </w:r>
      <w:r>
        <w:rPr>
          <w:color w:val="FF0000"/>
          <w:vertAlign w:val="superscript"/>
          <w:rtl/>
        </w:rPr>
        <w:t>145710</w:t>
      </w:r>
      <w:r>
        <w:rPr>
          <w:rFonts w:ascii="Times New Roman" w:hAnsi="Times New Roman"/>
          <w:color w:val="828282"/>
          <w:rtl/>
        </w:rPr>
        <w:t>בְּ</w:t>
      </w:r>
      <w:r>
        <w:rPr>
          <w:color w:val="FF0000"/>
          <w:vertAlign w:val="superscript"/>
          <w:rtl/>
        </w:rPr>
        <w:t>145711</w:t>
      </w:r>
      <w:r>
        <w:rPr>
          <w:rFonts w:ascii="Times New Roman" w:hAnsi="Times New Roman"/>
          <w:color w:val="828282"/>
          <w:rtl/>
        </w:rPr>
        <w:t xml:space="preserve">יִשְׂרָאֵ֗ל </w:t>
      </w:r>
      <w:r>
        <w:rPr>
          <w:color w:val="FF0000"/>
          <w:vertAlign w:val="superscript"/>
          <w:rtl/>
        </w:rPr>
        <w:t>145712</w:t>
      </w:r>
      <w:r>
        <w:rPr>
          <w:rFonts w:ascii="Times New Roman" w:hAnsi="Times New Roman"/>
          <w:color w:val="828282"/>
          <w:rtl/>
        </w:rPr>
        <w:t>כֹּֽה־</w:t>
      </w:r>
      <w:r>
        <w:rPr>
          <w:color w:val="FF0000"/>
          <w:vertAlign w:val="superscript"/>
          <w:rtl/>
        </w:rPr>
        <w:t>145713</w:t>
      </w:r>
      <w:r>
        <w:rPr>
          <w:rFonts w:ascii="Times New Roman" w:hAnsi="Times New Roman"/>
          <w:color w:val="828282"/>
          <w:rtl/>
        </w:rPr>
        <w:t xml:space="preserve">אָמַ֤ר </w:t>
      </w:r>
      <w:r>
        <w:rPr>
          <w:color w:val="FF0000"/>
          <w:vertAlign w:val="superscript"/>
          <w:rtl/>
        </w:rPr>
        <w:t>145714</w:t>
      </w:r>
      <w:r>
        <w:rPr>
          <w:rFonts w:ascii="Times New Roman" w:hAnsi="Times New Roman"/>
          <w:color w:val="828282"/>
          <w:rtl/>
        </w:rPr>
        <w:t>הָ</w:t>
      </w:r>
      <w:r>
        <w:rPr>
          <w:color w:val="FF0000"/>
          <w:vertAlign w:val="superscript"/>
          <w:rtl/>
        </w:rPr>
        <w:t>145715</w:t>
      </w:r>
      <w:r>
        <w:rPr>
          <w:rFonts w:ascii="Times New Roman" w:hAnsi="Times New Roman"/>
          <w:color w:val="828282"/>
          <w:rtl/>
        </w:rPr>
        <w:t xml:space="preserve">אִישׁ֙ </w:t>
      </w:r>
    </w:p>
    <w:p>
      <w:pPr>
        <w:pStyle w:val="Hebrew"/>
      </w:pPr>
      <w:r>
        <w:rPr>
          <w:color w:val="828282"/>
        </w:rPr>
        <w:t xml:space="preserve">לְפָנִ֣ים׀ בְּיִשְׂרָאֵ֗ל כֹּֽה־אָמַ֤ר הָאִישׁ֙ בְּלֶכְתֹּו֙ לִדְרֹ֣ושׁ אֱלֹהִ֔ים לְכ֥וּ וְנֵלְכָ֖ה עַד־הָרֹאֶ֑ה כִּ֤י לַנָּבִיא֙ הַיֹּ֔ום יִקָּרֵ֥א לְפָנִ֖ים הָרֹאֶֽה׃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330247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330247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468125</w:t>
            </w:r>
          </w:p>
        </w:tc>
        <w:tc>
          <w:tcPr>
            <w:tcW w:type="auto" w:w="1728"/>
          </w:tcPr>
          <w:p>
            <w:r>
              <w:t>time_phrase</w:t>
            </w:r>
          </w:p>
        </w:tc>
        <w:tc>
          <w:tcPr>
            <w:tcW w:type="auto" w:w="1728"/>
          </w:tcPr>
          <w:p>
            <w:r>
              <w:t xml:space="preserve">לְפָנִ֣ים׀ </w:t>
            </w:r>
          </w:p>
        </w:tc>
        <w:tc>
          <w:tcPr>
            <w:tcW w:type="auto" w:w="1728"/>
          </w:tcPr>
          <w:p>
            <w:r/>
          </w:p>
        </w:tc>
      </w:tr>
      <w:tr>
        <w:tc>
          <w:tcPr>
            <w:tcW w:type="auto" w:w="1728"/>
          </w:tcPr>
          <w:p>
            <w:r>
              <w:t>tense</w:t>
            </w:r>
          </w:p>
        </w:tc>
        <w:tc>
          <w:tcPr>
            <w:tcW w:type="auto" w:w="1728"/>
          </w:tcPr>
          <w:p>
            <w:r>
              <w:t>145713</w:t>
            </w:r>
          </w:p>
        </w:tc>
        <w:tc>
          <w:tcPr>
            <w:tcW w:type="auto" w:w="1728"/>
          </w:tcPr>
          <w:p>
            <w:r>
              <w:t>verb</w:t>
            </w:r>
          </w:p>
        </w:tc>
        <w:tc>
          <w:tcPr>
            <w:tcW w:type="auto" w:w="1728"/>
          </w:tcPr>
          <w:p>
            <w:r>
              <w:t xml:space="preserve">אָמַ֤ר </w:t>
            </w:r>
          </w:p>
        </w:tc>
        <w:tc>
          <w:tcPr>
            <w:tcW w:type="auto" w:w="1728"/>
          </w:tcPr>
          <w:p>
            <w:r/>
          </w:p>
        </w:tc>
      </w:tr>
    </w:tbl>
    <w:p>
      <w:r>
        <w:br/>
      </w:r>
    </w:p>
    <w:p>
      <w:pPr>
        <w:pStyle w:val="Reference"/>
      </w:pPr>
      <w:hyperlink r:id="rId1223">
        <w:r>
          <w:rPr/>
          <w:t>330252, 1_Samuel 9:9</w:t>
        </w:r>
      </w:hyperlink>
    </w:p>
    <w:p>
      <w:pPr>
        <w:pStyle w:val="Hebrew"/>
      </w:pPr>
      <w:r>
        <w:t xml:space="preserve">כִּ֤י לַנָּבִיא֙ הַיֹּ֔ום יִקָּרֵ֥א לְפָנִ֖ים הָרֹאֶֽה׃ </w:t>
      </w:r>
    </w:p>
    <w:p>
      <w:pPr>
        <w:pStyle w:val="Hebrew"/>
      </w:pPr>
      <w:r>
        <w:rPr>
          <w:color w:val="FF0000"/>
          <w:vertAlign w:val="superscript"/>
          <w:rtl/>
        </w:rPr>
        <w:t>145727</w:t>
      </w:r>
      <w:r>
        <w:rPr>
          <w:rFonts w:ascii="Times New Roman" w:hAnsi="Times New Roman"/>
          <w:color w:val="828282"/>
          <w:rtl/>
        </w:rPr>
        <w:t xml:space="preserve">כִּ֤י </w:t>
      </w:r>
      <w:r>
        <w:rPr>
          <w:color w:val="FF0000"/>
          <w:vertAlign w:val="superscript"/>
          <w:rtl/>
        </w:rPr>
        <w:t>145728</w:t>
      </w:r>
      <w:r>
        <w:rPr>
          <w:rFonts w:ascii="Times New Roman" w:hAnsi="Times New Roman"/>
          <w:color w:val="828282"/>
          <w:rtl/>
        </w:rPr>
        <w:t>לַ</w:t>
      </w:r>
      <w:r>
        <w:rPr>
          <w:color w:val="FF0000"/>
          <w:vertAlign w:val="superscript"/>
          <w:rtl/>
        </w:rPr>
        <w:t>145729</w:t>
      </w:r>
      <w:r>
        <w:rPr>
          <w:rFonts w:ascii="Times New Roman" w:hAnsi="Times New Roman"/>
          <w:color w:val="828282"/>
          <w:rtl/>
        </w:rPr>
      </w:r>
      <w:r>
        <w:rPr>
          <w:color w:val="FF0000"/>
          <w:vertAlign w:val="superscript"/>
          <w:rtl/>
        </w:rPr>
        <w:t>145730</w:t>
      </w:r>
      <w:r>
        <w:rPr>
          <w:rFonts w:ascii="Times New Roman" w:hAnsi="Times New Roman"/>
          <w:color w:val="828282"/>
          <w:rtl/>
        </w:rPr>
        <w:t xml:space="preserve">נָּבִיא֙ </w:t>
      </w:r>
      <w:r>
        <w:rPr>
          <w:color w:val="FF0000"/>
          <w:vertAlign w:val="superscript"/>
          <w:rtl/>
        </w:rPr>
        <w:t>145731</w:t>
      </w:r>
      <w:r>
        <w:rPr>
          <w:rFonts w:ascii="Times New Roman" w:hAnsi="Times New Roman"/>
          <w:color w:val="828282"/>
          <w:rtl/>
        </w:rPr>
        <w:t>הַ</w:t>
      </w:r>
      <w:r>
        <w:rPr>
          <w:color w:val="FF0000"/>
          <w:vertAlign w:val="superscript"/>
          <w:rtl/>
        </w:rPr>
        <w:t>145732</w:t>
      </w:r>
      <w:r>
        <w:rPr>
          <w:rFonts w:ascii="Times New Roman" w:hAnsi="Times New Roman"/>
          <w:color w:val="828282"/>
          <w:rtl/>
        </w:rPr>
        <w:t xml:space="preserve">יֹּ֔ום </w:t>
      </w:r>
      <w:r>
        <w:rPr>
          <w:color w:val="FF0000"/>
          <w:vertAlign w:val="superscript"/>
          <w:rtl/>
        </w:rPr>
        <w:t>145733</w:t>
      </w:r>
      <w:r>
        <w:rPr>
          <w:rFonts w:ascii="Times New Roman" w:hAnsi="Times New Roman"/>
          <w:color w:val="828282"/>
          <w:rtl/>
        </w:rPr>
        <w:t xml:space="preserve">יִקָּרֵ֥א </w:t>
      </w:r>
      <w:r>
        <w:rPr>
          <w:color w:val="FF0000"/>
          <w:vertAlign w:val="superscript"/>
          <w:rtl/>
        </w:rPr>
        <w:t>145734</w:t>
      </w:r>
      <w:r>
        <w:rPr>
          <w:rFonts w:ascii="Times New Roman" w:hAnsi="Times New Roman"/>
          <w:color w:val="828282"/>
          <w:rtl/>
        </w:rPr>
        <w:t>לְ</w:t>
      </w:r>
      <w:r>
        <w:rPr>
          <w:color w:val="FF0000"/>
          <w:vertAlign w:val="superscript"/>
          <w:rtl/>
        </w:rPr>
        <w:t>145735</w:t>
      </w:r>
      <w:r>
        <w:rPr>
          <w:rFonts w:ascii="Times New Roman" w:hAnsi="Times New Roman"/>
          <w:color w:val="828282"/>
          <w:rtl/>
        </w:rPr>
        <w:t xml:space="preserve">פָנִ֖ים </w:t>
      </w:r>
      <w:r>
        <w:rPr>
          <w:color w:val="FF0000"/>
          <w:vertAlign w:val="superscript"/>
          <w:rtl/>
        </w:rPr>
        <w:t>145736</w:t>
      </w:r>
      <w:r>
        <w:rPr>
          <w:rFonts w:ascii="Times New Roman" w:hAnsi="Times New Roman"/>
          <w:color w:val="828282"/>
          <w:rtl/>
        </w:rPr>
        <w:t>הָ</w:t>
      </w:r>
      <w:r>
        <w:rPr>
          <w:color w:val="FF0000"/>
          <w:vertAlign w:val="superscript"/>
          <w:rtl/>
        </w:rPr>
        <w:t>145737</w:t>
      </w:r>
      <w:r>
        <w:rPr>
          <w:rFonts w:ascii="Times New Roman" w:hAnsi="Times New Roman"/>
          <w:color w:val="828282"/>
          <w:rtl/>
        </w:rPr>
        <w:t xml:space="preserve">רֹאֶֽה׃ </w:t>
      </w:r>
    </w:p>
    <w:p>
      <w:pPr>
        <w:pStyle w:val="Hebrew"/>
      </w:pPr>
      <w:r>
        <w:rPr>
          <w:color w:val="828282"/>
        </w:rPr>
        <w:t xml:space="preserve">לְפָנִ֣ים׀ בְּיִשְׂרָאֵ֗ל כֹּֽה־אָמַ֤ר הָאִישׁ֙ בְּלֶכְתֹּו֙ לִדְרֹ֣ושׁ אֱלֹהִ֔ים לְכ֥וּ וְנֵלְכָ֖ה עַד־הָרֹאֶ֑ה כִּ֤י לַנָּבִיא֙ הַיֹּ֔ום יִקָּרֵ֥א לְפָנִ֖ים הָרֹאֶֽה׃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330252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330252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468139</w:t>
            </w:r>
          </w:p>
        </w:tc>
        <w:tc>
          <w:tcPr>
            <w:tcW w:type="auto" w:w="1728"/>
          </w:tcPr>
          <w:p>
            <w:r>
              <w:t>time_phrase</w:t>
            </w:r>
          </w:p>
        </w:tc>
        <w:tc>
          <w:tcPr>
            <w:tcW w:type="auto" w:w="1728"/>
          </w:tcPr>
          <w:p>
            <w:r>
              <w:t xml:space="preserve">הַיֹּ֔ום </w:t>
            </w:r>
          </w:p>
        </w:tc>
        <w:tc>
          <w:tcPr>
            <w:tcW w:type="auto" w:w="1728"/>
          </w:tcPr>
          <w:p>
            <w:r/>
          </w:p>
        </w:tc>
      </w:tr>
      <w:tr>
        <w:tc>
          <w:tcPr>
            <w:tcW w:type="auto" w:w="1728"/>
          </w:tcPr>
          <w:p>
            <w:r>
              <w:t>tp_cluster</w:t>
            </w:r>
          </w:p>
        </w:tc>
        <w:tc>
          <w:tcPr>
            <w:tcW w:type="auto" w:w="1728"/>
          </w:tcPr>
          <w:p>
            <w:r>
              <w:t>468141</w:t>
            </w:r>
          </w:p>
        </w:tc>
        <w:tc>
          <w:tcPr>
            <w:tcW w:type="auto" w:w="1728"/>
          </w:tcPr>
          <w:p>
            <w:r>
              <w:t>time_phrase</w:t>
            </w:r>
          </w:p>
        </w:tc>
        <w:tc>
          <w:tcPr>
            <w:tcW w:type="auto" w:w="1728"/>
          </w:tcPr>
          <w:p>
            <w:r>
              <w:t xml:space="preserve">לְפָנִ֖ים </w:t>
            </w:r>
          </w:p>
        </w:tc>
        <w:tc>
          <w:tcPr>
            <w:tcW w:type="auto" w:w="1728"/>
          </w:tcPr>
          <w:p>
            <w:r/>
          </w:p>
        </w:tc>
      </w:tr>
      <w:tr>
        <w:tc>
          <w:tcPr>
            <w:tcW w:type="auto" w:w="1728"/>
          </w:tcPr>
          <w:p>
            <w:r>
              <w:t>tense</w:t>
            </w:r>
          </w:p>
        </w:tc>
        <w:tc>
          <w:tcPr>
            <w:tcW w:type="auto" w:w="1728"/>
          </w:tcPr>
          <w:p>
            <w:r>
              <w:t>145733</w:t>
            </w:r>
          </w:p>
        </w:tc>
        <w:tc>
          <w:tcPr>
            <w:tcW w:type="auto" w:w="1728"/>
          </w:tcPr>
          <w:p>
            <w:r>
              <w:t>verb</w:t>
            </w:r>
          </w:p>
        </w:tc>
        <w:tc>
          <w:tcPr>
            <w:tcW w:type="auto" w:w="1728"/>
          </w:tcPr>
          <w:p>
            <w:r>
              <w:t xml:space="preserve">יִקָּרֵ֥א </w:t>
            </w:r>
          </w:p>
        </w:tc>
        <w:tc>
          <w:tcPr>
            <w:tcW w:type="auto" w:w="1728"/>
          </w:tcPr>
          <w:p>
            <w:r/>
          </w:p>
        </w:tc>
      </w:tr>
    </w:tbl>
    <w:p>
      <w:r>
        <w:br/>
      </w:r>
    </w:p>
    <w:p>
      <w:pPr>
        <w:pStyle w:val="Reference"/>
      </w:pPr>
      <w:hyperlink r:id="rId1224">
        <w:r>
          <w:rPr/>
          <w:t>330269, 1_Samuel 9:12</w:t>
        </w:r>
      </w:hyperlink>
    </w:p>
    <w:p>
      <w:pPr>
        <w:pStyle w:val="Hebrew"/>
      </w:pPr>
      <w:r>
        <w:t xml:space="preserve">מַהֵ֣ר׀ עַתָּ֗ה </w:t>
      </w:r>
    </w:p>
    <w:p>
      <w:pPr>
        <w:pStyle w:val="Hebrew"/>
      </w:pPr>
      <w:r>
        <w:rPr>
          <w:color w:val="FF0000"/>
          <w:vertAlign w:val="superscript"/>
          <w:rtl/>
        </w:rPr>
        <w:t>145789</w:t>
      </w:r>
      <w:r>
        <w:rPr>
          <w:rFonts w:ascii="Times New Roman" w:hAnsi="Times New Roman"/>
          <w:color w:val="828282"/>
          <w:rtl/>
        </w:rPr>
        <w:t xml:space="preserve">מַהֵ֣ר׀ </w:t>
      </w:r>
      <w:r>
        <w:rPr>
          <w:color w:val="FF0000"/>
          <w:vertAlign w:val="superscript"/>
          <w:rtl/>
        </w:rPr>
        <w:t>145790</w:t>
      </w:r>
      <w:r>
        <w:rPr>
          <w:rFonts w:ascii="Times New Roman" w:hAnsi="Times New Roman"/>
          <w:color w:val="828282"/>
          <w:rtl/>
        </w:rPr>
        <w:t xml:space="preserve">עַתָּ֗ה </w:t>
      </w:r>
    </w:p>
    <w:p>
      <w:pPr>
        <w:pStyle w:val="Hebrew"/>
      </w:pPr>
      <w:r>
        <w:rPr>
          <w:color w:val="828282"/>
        </w:rPr>
        <w:t xml:space="preserve">וַתַּעֲנֶ֧ינָה אֹותָ֛ם וַתֹּאמַ֥רְנָה יֵּ֖שׁ הִנֵּ֣ה לְפָנֶ֑יךָ מַהֵ֣ר׀ עַתָּ֗ה כִּ֤י הַיֹּום֙ בָּ֣א לָעִ֔יר כִּ֣י זֶ֧בַח הַיֹּ֛ום לָעָ֖ם בַּבָּמָֽה׃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330269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330269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468183</w:t>
            </w:r>
          </w:p>
        </w:tc>
        <w:tc>
          <w:tcPr>
            <w:tcW w:type="auto" w:w="1728"/>
          </w:tcPr>
          <w:p>
            <w:r>
              <w:t>time_phrase</w:t>
            </w:r>
          </w:p>
        </w:tc>
        <w:tc>
          <w:tcPr>
            <w:tcW w:type="auto" w:w="1728"/>
          </w:tcPr>
          <w:p>
            <w:r>
              <w:t xml:space="preserve">עַתָּ֗ה </w:t>
            </w:r>
          </w:p>
        </w:tc>
        <w:tc>
          <w:tcPr>
            <w:tcW w:type="auto" w:w="1728"/>
          </w:tcPr>
          <w:p>
            <w:r/>
          </w:p>
        </w:tc>
      </w:tr>
      <w:tr>
        <w:tc>
          <w:tcPr>
            <w:tcW w:type="auto" w:w="1728"/>
          </w:tcPr>
          <w:p>
            <w:r>
              <w:t>tense</w:t>
            </w:r>
          </w:p>
        </w:tc>
        <w:tc>
          <w:tcPr>
            <w:tcW w:type="auto" w:w="1728"/>
          </w:tcPr>
          <w:p>
            <w:r>
              <w:t>145789</w:t>
            </w:r>
          </w:p>
        </w:tc>
        <w:tc>
          <w:tcPr>
            <w:tcW w:type="auto" w:w="1728"/>
          </w:tcPr>
          <w:p>
            <w:r>
              <w:t>verb</w:t>
            </w:r>
          </w:p>
        </w:tc>
        <w:tc>
          <w:tcPr>
            <w:tcW w:type="auto" w:w="1728"/>
          </w:tcPr>
          <w:p>
            <w:r>
              <w:t xml:space="preserve">מַהֵ֣ר׀ </w:t>
            </w:r>
          </w:p>
        </w:tc>
        <w:tc>
          <w:tcPr>
            <w:tcW w:type="auto" w:w="1728"/>
          </w:tcPr>
          <w:p>
            <w:r/>
          </w:p>
        </w:tc>
      </w:tr>
    </w:tbl>
    <w:p>
      <w:r>
        <w:br/>
      </w:r>
    </w:p>
    <w:p>
      <w:pPr>
        <w:pStyle w:val="Reference"/>
      </w:pPr>
      <w:hyperlink r:id="rId1224">
        <w:r>
          <w:rPr/>
          <w:t>330270, 1_Samuel 9:12</w:t>
        </w:r>
      </w:hyperlink>
    </w:p>
    <w:p>
      <w:pPr>
        <w:pStyle w:val="Hebrew"/>
      </w:pPr>
      <w:r>
        <w:t xml:space="preserve">כִּ֤י הַיֹּום֙ בָּ֣א לָעִ֔יר </w:t>
      </w:r>
    </w:p>
    <w:p>
      <w:pPr>
        <w:pStyle w:val="Hebrew"/>
      </w:pPr>
      <w:r>
        <w:rPr>
          <w:color w:val="FF0000"/>
          <w:vertAlign w:val="superscript"/>
          <w:rtl/>
        </w:rPr>
        <w:t>145791</w:t>
      </w:r>
      <w:r>
        <w:rPr>
          <w:rFonts w:ascii="Times New Roman" w:hAnsi="Times New Roman"/>
          <w:color w:val="828282"/>
          <w:rtl/>
        </w:rPr>
        <w:t xml:space="preserve">כִּ֤י </w:t>
      </w:r>
      <w:r>
        <w:rPr>
          <w:color w:val="FF0000"/>
          <w:vertAlign w:val="superscript"/>
          <w:rtl/>
        </w:rPr>
        <w:t>145792</w:t>
      </w:r>
      <w:r>
        <w:rPr>
          <w:rFonts w:ascii="Times New Roman" w:hAnsi="Times New Roman"/>
          <w:color w:val="828282"/>
          <w:rtl/>
        </w:rPr>
        <w:t>הַ</w:t>
      </w:r>
      <w:r>
        <w:rPr>
          <w:color w:val="FF0000"/>
          <w:vertAlign w:val="superscript"/>
          <w:rtl/>
        </w:rPr>
        <w:t>145793</w:t>
      </w:r>
      <w:r>
        <w:rPr>
          <w:rFonts w:ascii="Times New Roman" w:hAnsi="Times New Roman"/>
          <w:color w:val="828282"/>
          <w:rtl/>
        </w:rPr>
        <w:t xml:space="preserve">יֹּום֙ </w:t>
      </w:r>
      <w:r>
        <w:rPr>
          <w:color w:val="FF0000"/>
          <w:vertAlign w:val="superscript"/>
          <w:rtl/>
        </w:rPr>
        <w:t>145794</w:t>
      </w:r>
      <w:r>
        <w:rPr>
          <w:rFonts w:ascii="Times New Roman" w:hAnsi="Times New Roman"/>
          <w:color w:val="828282"/>
          <w:rtl/>
        </w:rPr>
        <w:t xml:space="preserve">בָּ֣א </w:t>
      </w:r>
      <w:r>
        <w:rPr>
          <w:color w:val="FF0000"/>
          <w:vertAlign w:val="superscript"/>
          <w:rtl/>
        </w:rPr>
        <w:t>145795</w:t>
      </w:r>
      <w:r>
        <w:rPr>
          <w:rFonts w:ascii="Times New Roman" w:hAnsi="Times New Roman"/>
          <w:color w:val="828282"/>
          <w:rtl/>
        </w:rPr>
        <w:t>לָ</w:t>
      </w:r>
      <w:r>
        <w:rPr>
          <w:color w:val="FF0000"/>
          <w:vertAlign w:val="superscript"/>
          <w:rtl/>
        </w:rPr>
        <w:t>145796</w:t>
      </w:r>
      <w:r>
        <w:rPr>
          <w:rFonts w:ascii="Times New Roman" w:hAnsi="Times New Roman"/>
          <w:color w:val="828282"/>
          <w:rtl/>
        </w:rPr>
      </w:r>
      <w:r>
        <w:rPr>
          <w:color w:val="FF0000"/>
          <w:vertAlign w:val="superscript"/>
          <w:rtl/>
        </w:rPr>
        <w:t>145797</w:t>
      </w:r>
      <w:r>
        <w:rPr>
          <w:rFonts w:ascii="Times New Roman" w:hAnsi="Times New Roman"/>
          <w:color w:val="828282"/>
          <w:rtl/>
        </w:rPr>
        <w:t xml:space="preserve">עִ֔יר </w:t>
      </w:r>
    </w:p>
    <w:p>
      <w:pPr>
        <w:pStyle w:val="Hebrew"/>
      </w:pPr>
      <w:r>
        <w:rPr>
          <w:color w:val="828282"/>
        </w:rPr>
        <w:t xml:space="preserve">וַתַּעֲנֶ֧ינָה אֹותָ֛ם וַתֹּאמַ֥רְנָה יֵּ֖שׁ הִנֵּ֣ה לְפָנֶ֑יךָ מַהֵ֣ר׀ עַתָּ֗ה כִּ֤י הַיֹּום֙ בָּ֣א לָעִ֔יר כִּ֣י זֶ֧בַח הַיֹּ֛ום לָעָ֖ם בַּבָּמָֽה׃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330270</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330270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468185</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145794</w:t>
            </w:r>
          </w:p>
        </w:tc>
        <w:tc>
          <w:tcPr>
            <w:tcW w:type="auto" w:w="1728"/>
          </w:tcPr>
          <w:p>
            <w:r>
              <w:t>verb</w:t>
            </w:r>
          </w:p>
        </w:tc>
        <w:tc>
          <w:tcPr>
            <w:tcW w:type="auto" w:w="1728"/>
          </w:tcPr>
          <w:p>
            <w:r>
              <w:t xml:space="preserve">בָּ֣א </w:t>
            </w:r>
          </w:p>
        </w:tc>
        <w:tc>
          <w:tcPr>
            <w:tcW w:type="auto" w:w="1728"/>
          </w:tcPr>
          <w:p>
            <w:r/>
          </w:p>
        </w:tc>
      </w:tr>
    </w:tbl>
    <w:p>
      <w:r>
        <w:br/>
      </w:r>
    </w:p>
    <w:p>
      <w:pPr>
        <w:pStyle w:val="Reference"/>
      </w:pPr>
      <w:hyperlink r:id="rId1224">
        <w:r>
          <w:rPr/>
          <w:t>330271, 1_Samuel 9:12</w:t>
        </w:r>
      </w:hyperlink>
    </w:p>
    <w:p>
      <w:pPr>
        <w:pStyle w:val="Hebrew"/>
      </w:pPr>
      <w:r>
        <w:t xml:space="preserve">כִּ֣י זֶ֧בַח הַיֹּ֛ום לָעָ֖ם בַּבָּמָֽה׃ </w:t>
      </w:r>
    </w:p>
    <w:p>
      <w:pPr>
        <w:pStyle w:val="Hebrew"/>
      </w:pPr>
      <w:r>
        <w:rPr>
          <w:color w:val="FF0000"/>
          <w:vertAlign w:val="superscript"/>
          <w:rtl/>
        </w:rPr>
        <w:t>145798</w:t>
      </w:r>
      <w:r>
        <w:rPr>
          <w:rFonts w:ascii="Times New Roman" w:hAnsi="Times New Roman"/>
          <w:color w:val="828282"/>
          <w:rtl/>
        </w:rPr>
        <w:t xml:space="preserve">כִּ֣י </w:t>
      </w:r>
      <w:r>
        <w:rPr>
          <w:color w:val="FF0000"/>
          <w:vertAlign w:val="superscript"/>
          <w:rtl/>
        </w:rPr>
        <w:t>145799</w:t>
      </w:r>
      <w:r>
        <w:rPr>
          <w:rFonts w:ascii="Times New Roman" w:hAnsi="Times New Roman"/>
          <w:color w:val="828282"/>
          <w:rtl/>
        </w:rPr>
        <w:t xml:space="preserve">זֶ֧בַח </w:t>
      </w:r>
      <w:r>
        <w:rPr>
          <w:color w:val="FF0000"/>
          <w:vertAlign w:val="superscript"/>
          <w:rtl/>
        </w:rPr>
        <w:t>145800</w:t>
      </w:r>
      <w:r>
        <w:rPr>
          <w:rFonts w:ascii="Times New Roman" w:hAnsi="Times New Roman"/>
          <w:color w:val="828282"/>
          <w:rtl/>
        </w:rPr>
        <w:t>הַ</w:t>
      </w:r>
      <w:r>
        <w:rPr>
          <w:color w:val="FF0000"/>
          <w:vertAlign w:val="superscript"/>
          <w:rtl/>
        </w:rPr>
        <w:t>145801</w:t>
      </w:r>
      <w:r>
        <w:rPr>
          <w:rFonts w:ascii="Times New Roman" w:hAnsi="Times New Roman"/>
          <w:color w:val="828282"/>
          <w:rtl/>
        </w:rPr>
        <w:t xml:space="preserve">יֹּ֛ום </w:t>
      </w:r>
      <w:r>
        <w:rPr>
          <w:color w:val="FF0000"/>
          <w:vertAlign w:val="superscript"/>
          <w:rtl/>
        </w:rPr>
        <w:t>145802</w:t>
      </w:r>
      <w:r>
        <w:rPr>
          <w:rFonts w:ascii="Times New Roman" w:hAnsi="Times New Roman"/>
          <w:color w:val="828282"/>
          <w:rtl/>
        </w:rPr>
        <w:t>לָ</w:t>
      </w:r>
      <w:r>
        <w:rPr>
          <w:color w:val="FF0000"/>
          <w:vertAlign w:val="superscript"/>
          <w:rtl/>
        </w:rPr>
        <w:t>145803</w:t>
      </w:r>
      <w:r>
        <w:rPr>
          <w:rFonts w:ascii="Times New Roman" w:hAnsi="Times New Roman"/>
          <w:color w:val="828282"/>
          <w:rtl/>
        </w:rPr>
      </w:r>
      <w:r>
        <w:rPr>
          <w:color w:val="FF0000"/>
          <w:vertAlign w:val="superscript"/>
          <w:rtl/>
        </w:rPr>
        <w:t>145804</w:t>
      </w:r>
      <w:r>
        <w:rPr>
          <w:rFonts w:ascii="Times New Roman" w:hAnsi="Times New Roman"/>
          <w:color w:val="828282"/>
          <w:rtl/>
        </w:rPr>
        <w:t xml:space="preserve">עָ֖ם </w:t>
      </w:r>
      <w:r>
        <w:rPr>
          <w:color w:val="FF0000"/>
          <w:vertAlign w:val="superscript"/>
          <w:rtl/>
        </w:rPr>
        <w:t>145805</w:t>
      </w:r>
      <w:r>
        <w:rPr>
          <w:rFonts w:ascii="Times New Roman" w:hAnsi="Times New Roman"/>
          <w:color w:val="828282"/>
          <w:rtl/>
        </w:rPr>
        <w:t>בַּ</w:t>
      </w:r>
      <w:r>
        <w:rPr>
          <w:color w:val="FF0000"/>
          <w:vertAlign w:val="superscript"/>
          <w:rtl/>
        </w:rPr>
        <w:t>145806</w:t>
      </w:r>
      <w:r>
        <w:rPr>
          <w:rFonts w:ascii="Times New Roman" w:hAnsi="Times New Roman"/>
          <w:color w:val="828282"/>
          <w:rtl/>
        </w:rPr>
      </w:r>
      <w:r>
        <w:rPr>
          <w:color w:val="FF0000"/>
          <w:vertAlign w:val="superscript"/>
          <w:rtl/>
        </w:rPr>
        <w:t>145807</w:t>
      </w:r>
      <w:r>
        <w:rPr>
          <w:rFonts w:ascii="Times New Roman" w:hAnsi="Times New Roman"/>
          <w:color w:val="828282"/>
          <w:rtl/>
        </w:rPr>
        <w:t xml:space="preserve">בָּמָֽה׃ </w:t>
      </w:r>
    </w:p>
    <w:p>
      <w:pPr>
        <w:pStyle w:val="Hebrew"/>
      </w:pPr>
      <w:r>
        <w:rPr>
          <w:color w:val="828282"/>
        </w:rPr>
        <w:t xml:space="preserve">וַתַּעֲנֶ֧ינָה אֹותָ֛ם וַתֹּאמַ֥רְנָה יֵּ֖שׁ הִנֵּ֣ה לְפָנֶ֑יךָ מַהֵ֣ר׀ עַתָּ֗ה כִּ֤י הַיֹּום֙ בָּ֣א לָעִ֔יר כִּ֣י זֶ֧בַח הַיֹּ֛ום לָעָ֖ם בַּבָּמָֽה׃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330271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330271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468190</w:t>
            </w:r>
          </w:p>
        </w:tc>
        <w:tc>
          <w:tcPr>
            <w:tcW w:type="auto" w:w="1728"/>
          </w:tcPr>
          <w:p>
            <w:r>
              <w:t>time_phrase</w:t>
            </w:r>
          </w:p>
        </w:tc>
        <w:tc>
          <w:tcPr>
            <w:tcW w:type="auto" w:w="1728"/>
          </w:tcPr>
          <w:p>
            <w:r>
              <w:t xml:space="preserve">הַיֹּ֛ום </w:t>
            </w:r>
          </w:p>
        </w:tc>
        <w:tc>
          <w:tcPr>
            <w:tcW w:type="auto" w:w="1728"/>
          </w:tcPr>
          <w:p>
            <w:r/>
          </w:p>
        </w:tc>
      </w:tr>
    </w:tbl>
    <w:p>
      <w:r>
        <w:br/>
      </w:r>
    </w:p>
    <w:p>
      <w:pPr>
        <w:pStyle w:val="Reference"/>
      </w:pPr>
      <w:hyperlink r:id="rId1225">
        <w:r>
          <w:rPr/>
          <w:t>330279, 1_Samuel 9:13</w:t>
        </w:r>
      </w:hyperlink>
    </w:p>
    <w:p>
      <w:pPr>
        <w:pStyle w:val="Hebrew"/>
      </w:pPr>
      <w:r>
        <w:t xml:space="preserve">אַחֲרֵי־כֵ֖ן יֹאכְל֣וּ הַקְּרֻאִ֑ים </w:t>
      </w:r>
    </w:p>
    <w:p>
      <w:pPr>
        <w:pStyle w:val="Hebrew"/>
      </w:pPr>
      <w:r>
        <w:rPr>
          <w:color w:val="FF0000"/>
          <w:vertAlign w:val="superscript"/>
          <w:rtl/>
        </w:rPr>
        <w:t>145834</w:t>
      </w:r>
      <w:r>
        <w:rPr>
          <w:rFonts w:ascii="Times New Roman" w:hAnsi="Times New Roman"/>
          <w:color w:val="828282"/>
          <w:rtl/>
        </w:rPr>
        <w:t>אַחֲרֵי־</w:t>
      </w:r>
      <w:r>
        <w:rPr>
          <w:color w:val="FF0000"/>
          <w:vertAlign w:val="superscript"/>
          <w:rtl/>
        </w:rPr>
        <w:t>145835</w:t>
      </w:r>
      <w:r>
        <w:rPr>
          <w:rFonts w:ascii="Times New Roman" w:hAnsi="Times New Roman"/>
          <w:color w:val="828282"/>
          <w:rtl/>
        </w:rPr>
        <w:t xml:space="preserve">כֵ֖ן </w:t>
      </w:r>
      <w:r>
        <w:rPr>
          <w:color w:val="FF0000"/>
          <w:vertAlign w:val="superscript"/>
          <w:rtl/>
        </w:rPr>
        <w:t>145836</w:t>
      </w:r>
      <w:r>
        <w:rPr>
          <w:rFonts w:ascii="Times New Roman" w:hAnsi="Times New Roman"/>
          <w:color w:val="828282"/>
          <w:rtl/>
        </w:rPr>
        <w:t xml:space="preserve">יֹאכְל֣וּ </w:t>
      </w:r>
      <w:r>
        <w:rPr>
          <w:color w:val="FF0000"/>
          <w:vertAlign w:val="superscript"/>
          <w:rtl/>
        </w:rPr>
        <w:t>145837</w:t>
      </w:r>
      <w:r>
        <w:rPr>
          <w:rFonts w:ascii="Times New Roman" w:hAnsi="Times New Roman"/>
          <w:color w:val="828282"/>
          <w:rtl/>
        </w:rPr>
        <w:t>הַ</w:t>
      </w:r>
      <w:r>
        <w:rPr>
          <w:color w:val="FF0000"/>
          <w:vertAlign w:val="superscript"/>
          <w:rtl/>
        </w:rPr>
        <w:t>145838</w:t>
      </w:r>
      <w:r>
        <w:rPr>
          <w:rFonts w:ascii="Times New Roman" w:hAnsi="Times New Roman"/>
          <w:color w:val="828282"/>
          <w:rtl/>
        </w:rPr>
        <w:t xml:space="preserve">קְּרֻאִ֑ים </w:t>
      </w:r>
    </w:p>
    <w:p>
      <w:pPr>
        <w:pStyle w:val="Hebrew"/>
      </w:pPr>
      <w:r>
        <w:rPr>
          <w:color w:val="828282"/>
        </w:rPr>
        <w:t xml:space="preserve">כְּבֹאֲכֶ֣ם הָעִ֣יר כֵּ֣ן תִּמְצְא֣וּן אֹתֹ֡ו בְּטֶרֶם֩ יַעֲלֶ֨ה הַבָּמָ֜תָה לֶאֱכֹ֗ל כִּ֠י לֹֽא־יֹאכַ֤ל הָעָם֙ עַד־בֹּאֹ֔ו כִּֽי־הוּא֙ יְבָרֵ֣ךְ הַזֶּ֔בַח אַחֲרֵי־כֵ֖ן יֹאכְל֣וּ הַקְּרֻאִ֑ים וְעַתָּ֣ה עֲל֔וּ כִּֽי־אֹתֹ֥ו כְהַיֹּ֖ום תִּמְצְא֥וּן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330279</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330279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468211</w:t>
            </w:r>
          </w:p>
        </w:tc>
        <w:tc>
          <w:tcPr>
            <w:tcW w:type="auto" w:w="1728"/>
          </w:tcPr>
          <w:p>
            <w:r>
              <w:t>time_phrase</w:t>
            </w:r>
          </w:p>
        </w:tc>
        <w:tc>
          <w:tcPr>
            <w:tcW w:type="auto" w:w="1728"/>
          </w:tcPr>
          <w:p>
            <w:r>
              <w:t xml:space="preserve">אַחֲרֵי־כֵ֖ן </w:t>
            </w:r>
          </w:p>
        </w:tc>
        <w:tc>
          <w:tcPr>
            <w:tcW w:type="auto" w:w="1728"/>
          </w:tcPr>
          <w:p>
            <w:r/>
          </w:p>
        </w:tc>
      </w:tr>
      <w:tr>
        <w:tc>
          <w:tcPr>
            <w:tcW w:type="auto" w:w="1728"/>
          </w:tcPr>
          <w:p>
            <w:r>
              <w:t>tense</w:t>
            </w:r>
          </w:p>
        </w:tc>
        <w:tc>
          <w:tcPr>
            <w:tcW w:type="auto" w:w="1728"/>
          </w:tcPr>
          <w:p>
            <w:r>
              <w:t>145836</w:t>
            </w:r>
          </w:p>
        </w:tc>
        <w:tc>
          <w:tcPr>
            <w:tcW w:type="auto" w:w="1728"/>
          </w:tcPr>
          <w:p>
            <w:r>
              <w:t>verb</w:t>
            </w:r>
          </w:p>
        </w:tc>
        <w:tc>
          <w:tcPr>
            <w:tcW w:type="auto" w:w="1728"/>
          </w:tcPr>
          <w:p>
            <w:r>
              <w:t xml:space="preserve">יֹאכְל֣וּ </w:t>
            </w:r>
          </w:p>
        </w:tc>
        <w:tc>
          <w:tcPr>
            <w:tcW w:type="auto" w:w="1728"/>
          </w:tcPr>
          <w:p>
            <w:r/>
          </w:p>
        </w:tc>
      </w:tr>
    </w:tbl>
    <w:p>
      <w:r>
        <w:br/>
      </w:r>
    </w:p>
    <w:p>
      <w:pPr>
        <w:pStyle w:val="Reference"/>
      </w:pPr>
      <w:hyperlink r:id="rId1225">
        <w:r>
          <w:rPr/>
          <w:t>330280, 1_Samuel 9:13</w:t>
        </w:r>
      </w:hyperlink>
    </w:p>
    <w:p>
      <w:pPr>
        <w:pStyle w:val="Hebrew"/>
      </w:pPr>
      <w:r>
        <w:t xml:space="preserve">וְעַתָּ֣ה </w:t>
      </w:r>
    </w:p>
    <w:p>
      <w:pPr>
        <w:pStyle w:val="Hebrew"/>
      </w:pPr>
      <w:r>
        <w:rPr>
          <w:color w:val="FF0000"/>
          <w:vertAlign w:val="superscript"/>
          <w:rtl/>
        </w:rPr>
        <w:t>145839</w:t>
      </w:r>
      <w:r>
        <w:rPr>
          <w:rFonts w:ascii="Times New Roman" w:hAnsi="Times New Roman"/>
          <w:color w:val="828282"/>
          <w:rtl/>
        </w:rPr>
        <w:t>וְ</w:t>
      </w:r>
      <w:r>
        <w:rPr>
          <w:color w:val="FF0000"/>
          <w:vertAlign w:val="superscript"/>
          <w:rtl/>
        </w:rPr>
        <w:t>145840</w:t>
      </w:r>
      <w:r>
        <w:rPr>
          <w:rFonts w:ascii="Times New Roman" w:hAnsi="Times New Roman"/>
          <w:color w:val="828282"/>
          <w:rtl/>
        </w:rPr>
        <w:t xml:space="preserve">עַתָּ֣ה </w:t>
      </w:r>
    </w:p>
    <w:p>
      <w:pPr>
        <w:pStyle w:val="Hebrew"/>
      </w:pPr>
      <w:r>
        <w:rPr>
          <w:color w:val="828282"/>
        </w:rPr>
        <w:t xml:space="preserve">כְּבֹאֲכֶ֣ם הָעִ֣יר כֵּ֣ן תִּמְצְא֣וּן אֹתֹ֡ו בְּטֶרֶם֩ יַעֲלֶ֨ה הַבָּמָ֜תָה לֶאֱכֹ֗ל כִּ֠י לֹֽא־יֹאכַ֤ל הָעָם֙ עַד־בֹּאֹ֔ו כִּֽי־הוּא֙ יְבָרֵ֣ךְ הַזֶּ֔בַח אַחֲרֵי־כֵ֖ן יֹאכְל֣וּ הַקְּרֻאִ֑ים וְעַתָּ֣ה עֲל֔וּ כִּֽי־אֹתֹ֥ו כְהַיֹּ֖ום תִּמְצְא֥וּן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330280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330280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468215</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225">
        <w:r>
          <w:rPr/>
          <w:t>330283, 1_Samuel 9:13</w:t>
        </w:r>
      </w:hyperlink>
    </w:p>
    <w:p>
      <w:pPr>
        <w:pStyle w:val="Hebrew"/>
      </w:pPr>
      <w:r>
        <w:t xml:space="preserve">כְהַיֹּ֖ום תִּמְצְא֥וּן אֹתֹֽו׃ </w:t>
      </w:r>
    </w:p>
    <w:p>
      <w:pPr>
        <w:pStyle w:val="Hebrew"/>
      </w:pPr>
      <w:r>
        <w:rPr>
          <w:color w:val="FF0000"/>
          <w:vertAlign w:val="superscript"/>
          <w:rtl/>
        </w:rPr>
        <w:t>145844</w:t>
      </w:r>
      <w:r>
        <w:rPr>
          <w:rFonts w:ascii="Times New Roman" w:hAnsi="Times New Roman"/>
          <w:color w:val="828282"/>
          <w:rtl/>
        </w:rPr>
        <w:t>כְ</w:t>
      </w:r>
      <w:r>
        <w:rPr>
          <w:color w:val="FF0000"/>
          <w:vertAlign w:val="superscript"/>
          <w:rtl/>
        </w:rPr>
        <w:t>145845</w:t>
      </w:r>
      <w:r>
        <w:rPr>
          <w:rFonts w:ascii="Times New Roman" w:hAnsi="Times New Roman"/>
          <w:color w:val="828282"/>
          <w:rtl/>
        </w:rPr>
        <w:t>הַ</w:t>
      </w:r>
      <w:r>
        <w:rPr>
          <w:color w:val="FF0000"/>
          <w:vertAlign w:val="superscript"/>
          <w:rtl/>
        </w:rPr>
        <w:t>145846</w:t>
      </w:r>
      <w:r>
        <w:rPr>
          <w:rFonts w:ascii="Times New Roman" w:hAnsi="Times New Roman"/>
          <w:color w:val="828282"/>
          <w:rtl/>
        </w:rPr>
        <w:t xml:space="preserve">יֹּ֖ום </w:t>
      </w:r>
      <w:r>
        <w:rPr>
          <w:color w:val="FF0000"/>
          <w:vertAlign w:val="superscript"/>
          <w:rtl/>
        </w:rPr>
        <w:t>145847</w:t>
      </w:r>
      <w:r>
        <w:rPr>
          <w:rFonts w:ascii="Times New Roman" w:hAnsi="Times New Roman"/>
          <w:color w:val="828282"/>
          <w:rtl/>
        </w:rPr>
        <w:t xml:space="preserve">תִּמְצְא֥וּן </w:t>
      </w:r>
      <w:r>
        <w:rPr>
          <w:color w:val="FF0000"/>
          <w:vertAlign w:val="superscript"/>
          <w:rtl/>
        </w:rPr>
        <w:t>145848</w:t>
      </w:r>
      <w:r>
        <w:rPr>
          <w:rFonts w:ascii="Times New Roman" w:hAnsi="Times New Roman"/>
          <w:color w:val="828282"/>
          <w:rtl/>
        </w:rPr>
        <w:t xml:space="preserve">אֹתֹֽו׃ </w:t>
      </w:r>
    </w:p>
    <w:p>
      <w:pPr>
        <w:pStyle w:val="Hebrew"/>
      </w:pPr>
      <w:r>
        <w:rPr>
          <w:color w:val="828282"/>
        </w:rPr>
        <w:t xml:space="preserve">כְּבֹאֲכֶ֣ם הָעִ֣יר כֵּ֣ן תִּמְצְא֣וּן אֹתֹ֡ו בְּטֶרֶם֩ יַעֲלֶ֨ה הַבָּמָ֜תָה לֶאֱכֹ֗ל כִּ֠י לֹֽא־יֹאכַ֤ל הָעָם֙ עַד־בֹּאֹ֔ו כִּֽי־הוּא֙ יְבָרֵ֣ךְ הַזֶּ֔בַח אַחֲרֵי־כֵ֖ן יֹאכְל֣וּ הַקְּרֻאִ֑ים וְעַתָּ֣ה עֲל֔וּ כִּֽי־אֹתֹ֥ו כְהַיֹּ֖ום תִּמְצְא֥וּן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330283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330283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468219</w:t>
            </w:r>
          </w:p>
        </w:tc>
        <w:tc>
          <w:tcPr>
            <w:tcW w:type="auto" w:w="1728"/>
          </w:tcPr>
          <w:p>
            <w:r>
              <w:t>time_phrase</w:t>
            </w:r>
          </w:p>
        </w:tc>
        <w:tc>
          <w:tcPr>
            <w:tcW w:type="auto" w:w="1728"/>
          </w:tcPr>
          <w:p>
            <w:r>
              <w:t xml:space="preserve">כְהַיֹּ֖ום </w:t>
            </w:r>
          </w:p>
        </w:tc>
        <w:tc>
          <w:tcPr>
            <w:tcW w:type="auto" w:w="1728"/>
          </w:tcPr>
          <w:p>
            <w:r/>
          </w:p>
        </w:tc>
      </w:tr>
      <w:tr>
        <w:tc>
          <w:tcPr>
            <w:tcW w:type="auto" w:w="1728"/>
          </w:tcPr>
          <w:p>
            <w:r>
              <w:t>tense</w:t>
            </w:r>
          </w:p>
        </w:tc>
        <w:tc>
          <w:tcPr>
            <w:tcW w:type="auto" w:w="1728"/>
          </w:tcPr>
          <w:p>
            <w:r>
              <w:t>145847</w:t>
            </w:r>
          </w:p>
        </w:tc>
        <w:tc>
          <w:tcPr>
            <w:tcW w:type="auto" w:w="1728"/>
          </w:tcPr>
          <w:p>
            <w:r>
              <w:t>verb</w:t>
            </w:r>
          </w:p>
        </w:tc>
        <w:tc>
          <w:tcPr>
            <w:tcW w:type="auto" w:w="1728"/>
          </w:tcPr>
          <w:p>
            <w:r>
              <w:t xml:space="preserve">תִּמְצְא֥וּן </w:t>
            </w:r>
          </w:p>
        </w:tc>
        <w:tc>
          <w:tcPr>
            <w:tcW w:type="auto" w:w="1728"/>
          </w:tcPr>
          <w:p>
            <w:r/>
          </w:p>
        </w:tc>
      </w:tr>
    </w:tbl>
    <w:p>
      <w:r>
        <w:br/>
      </w:r>
    </w:p>
    <w:p>
      <w:pPr>
        <w:pStyle w:val="Reference"/>
      </w:pPr>
      <w:hyperlink r:id="rId1226">
        <w:r>
          <w:rPr/>
          <w:t>330290, 1_Samuel 9:15</w:t>
        </w:r>
      </w:hyperlink>
    </w:p>
    <w:p>
      <w:pPr>
        <w:pStyle w:val="Hebrew"/>
      </w:pPr>
      <w:r>
        <w:t xml:space="preserve">וַֽיהוָ֔ה גָּלָ֖ה אֶת־אֹ֣זֶן שְׁמוּאֵ֑ל יֹ֣ום אֶחָ֔ד </w:t>
      </w:r>
    </w:p>
    <w:p>
      <w:pPr>
        <w:pStyle w:val="Hebrew"/>
      </w:pPr>
      <w:r>
        <w:rPr>
          <w:color w:val="FF0000"/>
          <w:vertAlign w:val="superscript"/>
          <w:rtl/>
        </w:rPr>
        <w:t>145869</w:t>
      </w:r>
      <w:r>
        <w:rPr>
          <w:rFonts w:ascii="Times New Roman" w:hAnsi="Times New Roman"/>
          <w:color w:val="828282"/>
          <w:rtl/>
        </w:rPr>
        <w:t>וַֽ</w:t>
      </w:r>
      <w:r>
        <w:rPr>
          <w:color w:val="FF0000"/>
          <w:vertAlign w:val="superscript"/>
          <w:rtl/>
        </w:rPr>
        <w:t>145870</w:t>
      </w:r>
      <w:r>
        <w:rPr>
          <w:rFonts w:ascii="Times New Roman" w:hAnsi="Times New Roman"/>
          <w:color w:val="828282"/>
          <w:rtl/>
        </w:rPr>
        <w:t xml:space="preserve">יהוָ֔ה </w:t>
      </w:r>
      <w:r>
        <w:rPr>
          <w:color w:val="FF0000"/>
          <w:vertAlign w:val="superscript"/>
          <w:rtl/>
        </w:rPr>
        <w:t>145871</w:t>
      </w:r>
      <w:r>
        <w:rPr>
          <w:rFonts w:ascii="Times New Roman" w:hAnsi="Times New Roman"/>
          <w:color w:val="828282"/>
          <w:rtl/>
        </w:rPr>
        <w:t xml:space="preserve">גָּלָ֖ה </w:t>
      </w:r>
      <w:r>
        <w:rPr>
          <w:color w:val="FF0000"/>
          <w:vertAlign w:val="superscript"/>
          <w:rtl/>
        </w:rPr>
        <w:t>145872</w:t>
      </w:r>
      <w:r>
        <w:rPr>
          <w:rFonts w:ascii="Times New Roman" w:hAnsi="Times New Roman"/>
          <w:color w:val="828282"/>
          <w:rtl/>
        </w:rPr>
        <w:t>אֶת־</w:t>
      </w:r>
      <w:r>
        <w:rPr>
          <w:color w:val="FF0000"/>
          <w:vertAlign w:val="superscript"/>
          <w:rtl/>
        </w:rPr>
        <w:t>145873</w:t>
      </w:r>
      <w:r>
        <w:rPr>
          <w:rFonts w:ascii="Times New Roman" w:hAnsi="Times New Roman"/>
          <w:color w:val="828282"/>
          <w:rtl/>
        </w:rPr>
        <w:t xml:space="preserve">אֹ֣זֶן </w:t>
      </w:r>
      <w:r>
        <w:rPr>
          <w:color w:val="FF0000"/>
          <w:vertAlign w:val="superscript"/>
          <w:rtl/>
        </w:rPr>
        <w:t>145874</w:t>
      </w:r>
      <w:r>
        <w:rPr>
          <w:rFonts w:ascii="Times New Roman" w:hAnsi="Times New Roman"/>
          <w:color w:val="828282"/>
          <w:rtl/>
        </w:rPr>
        <w:t xml:space="preserve">שְׁמוּאֵ֑ל </w:t>
      </w:r>
      <w:r>
        <w:rPr>
          <w:color w:val="FF0000"/>
          <w:vertAlign w:val="superscript"/>
          <w:rtl/>
        </w:rPr>
        <w:t>145875</w:t>
      </w:r>
      <w:r>
        <w:rPr>
          <w:rFonts w:ascii="Times New Roman" w:hAnsi="Times New Roman"/>
          <w:color w:val="828282"/>
          <w:rtl/>
        </w:rPr>
        <w:t xml:space="preserve">יֹ֣ום </w:t>
      </w:r>
      <w:r>
        <w:rPr>
          <w:color w:val="FF0000"/>
          <w:vertAlign w:val="superscript"/>
          <w:rtl/>
        </w:rPr>
        <w:t>145876</w:t>
      </w:r>
      <w:r>
        <w:rPr>
          <w:rFonts w:ascii="Times New Roman" w:hAnsi="Times New Roman"/>
          <w:color w:val="828282"/>
          <w:rtl/>
        </w:rPr>
        <w:t xml:space="preserve">אֶחָ֔ד </w:t>
      </w:r>
    </w:p>
    <w:p>
      <w:pPr>
        <w:pStyle w:val="Hebrew"/>
      </w:pPr>
      <w:r>
        <w:rPr>
          <w:color w:val="828282"/>
        </w:rPr>
        <w:t xml:space="preserve">וַֽיהוָ֔ה גָּלָ֖ה אֶת־אֹ֣זֶן שְׁמוּאֵ֑ל יֹ֣ום אֶחָ֔ד לִפְנֵ֥י בֹֽוא־שָׁא֖וּל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330290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330290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468239</w:t>
            </w:r>
          </w:p>
        </w:tc>
        <w:tc>
          <w:tcPr>
            <w:tcW w:type="auto" w:w="1728"/>
          </w:tcPr>
          <w:p>
            <w:r>
              <w:t>time_phrase</w:t>
            </w:r>
          </w:p>
        </w:tc>
        <w:tc>
          <w:tcPr>
            <w:tcW w:type="auto" w:w="1728"/>
          </w:tcPr>
          <w:p>
            <w:r>
              <w:t xml:space="preserve">יֹ֣ום אֶחָ֔ד </w:t>
            </w:r>
          </w:p>
        </w:tc>
        <w:tc>
          <w:tcPr>
            <w:tcW w:type="auto" w:w="1728"/>
          </w:tcPr>
          <w:p>
            <w:r/>
          </w:p>
        </w:tc>
      </w:tr>
      <w:tr>
        <w:tc>
          <w:tcPr>
            <w:tcW w:type="auto" w:w="1728"/>
          </w:tcPr>
          <w:p>
            <w:r>
              <w:t>tense</w:t>
            </w:r>
          </w:p>
        </w:tc>
        <w:tc>
          <w:tcPr>
            <w:tcW w:type="auto" w:w="1728"/>
          </w:tcPr>
          <w:p>
            <w:r>
              <w:t>145871</w:t>
            </w:r>
          </w:p>
        </w:tc>
        <w:tc>
          <w:tcPr>
            <w:tcW w:type="auto" w:w="1728"/>
          </w:tcPr>
          <w:p>
            <w:r>
              <w:t>verb</w:t>
            </w:r>
          </w:p>
        </w:tc>
        <w:tc>
          <w:tcPr>
            <w:tcW w:type="auto" w:w="1728"/>
          </w:tcPr>
          <w:p>
            <w:r>
              <w:t xml:space="preserve">גָּלָ֖ה </w:t>
            </w:r>
          </w:p>
        </w:tc>
        <w:tc>
          <w:tcPr>
            <w:tcW w:type="auto" w:w="1728"/>
          </w:tcPr>
          <w:p>
            <w:r/>
          </w:p>
        </w:tc>
      </w:tr>
    </w:tbl>
    <w:p>
      <w:r>
        <w:br/>
      </w:r>
    </w:p>
    <w:p>
      <w:pPr>
        <w:pStyle w:val="Reference"/>
      </w:pPr>
      <w:hyperlink r:id="rId1227">
        <w:r>
          <w:rPr/>
          <w:t>330293, 1_Samuel 9:16</w:t>
        </w:r>
      </w:hyperlink>
    </w:p>
    <w:p>
      <w:pPr>
        <w:pStyle w:val="Hebrew"/>
      </w:pPr>
      <w:r>
        <w:t xml:space="preserve">כָּעֵ֣ת׀ מָחָ֡ר אֶשְׁלַח֩ אֵלֶ֨יךָ אִ֜ישׁ מֵאֶ֣רֶץ בִּנְיָמִ֗ן </w:t>
      </w:r>
    </w:p>
    <w:p>
      <w:pPr>
        <w:pStyle w:val="Hebrew"/>
      </w:pPr>
      <w:r>
        <w:rPr>
          <w:color w:val="FF0000"/>
          <w:vertAlign w:val="superscript"/>
          <w:rtl/>
        </w:rPr>
        <w:t>145883</w:t>
      </w:r>
      <w:r>
        <w:rPr>
          <w:rFonts w:ascii="Times New Roman" w:hAnsi="Times New Roman"/>
          <w:color w:val="828282"/>
          <w:rtl/>
        </w:rPr>
        <w:t>כָּ</w:t>
      </w:r>
      <w:r>
        <w:rPr>
          <w:color w:val="FF0000"/>
          <w:vertAlign w:val="superscript"/>
          <w:rtl/>
        </w:rPr>
        <w:t>145884</w:t>
      </w:r>
      <w:r>
        <w:rPr>
          <w:rFonts w:ascii="Times New Roman" w:hAnsi="Times New Roman"/>
          <w:color w:val="828282"/>
          <w:rtl/>
        </w:rPr>
      </w:r>
      <w:r>
        <w:rPr>
          <w:color w:val="FF0000"/>
          <w:vertAlign w:val="superscript"/>
          <w:rtl/>
        </w:rPr>
        <w:t>145885</w:t>
      </w:r>
      <w:r>
        <w:rPr>
          <w:rFonts w:ascii="Times New Roman" w:hAnsi="Times New Roman"/>
          <w:color w:val="828282"/>
          <w:rtl/>
        </w:rPr>
        <w:t xml:space="preserve">עֵ֣ת׀ </w:t>
      </w:r>
      <w:r>
        <w:rPr>
          <w:color w:val="FF0000"/>
          <w:vertAlign w:val="superscript"/>
          <w:rtl/>
        </w:rPr>
        <w:t>145886</w:t>
      </w:r>
      <w:r>
        <w:rPr>
          <w:rFonts w:ascii="Times New Roman" w:hAnsi="Times New Roman"/>
          <w:color w:val="828282"/>
          <w:rtl/>
        </w:rPr>
        <w:t xml:space="preserve">מָחָ֡ר </w:t>
      </w:r>
      <w:r>
        <w:rPr>
          <w:color w:val="FF0000"/>
          <w:vertAlign w:val="superscript"/>
          <w:rtl/>
        </w:rPr>
        <w:t>145887</w:t>
      </w:r>
      <w:r>
        <w:rPr>
          <w:rFonts w:ascii="Times New Roman" w:hAnsi="Times New Roman"/>
          <w:color w:val="828282"/>
          <w:rtl/>
        </w:rPr>
        <w:t xml:space="preserve">אֶשְׁלַח֩ </w:t>
      </w:r>
      <w:r>
        <w:rPr>
          <w:color w:val="FF0000"/>
          <w:vertAlign w:val="superscript"/>
          <w:rtl/>
        </w:rPr>
        <w:t>145888</w:t>
      </w:r>
      <w:r>
        <w:rPr>
          <w:rFonts w:ascii="Times New Roman" w:hAnsi="Times New Roman"/>
          <w:color w:val="828282"/>
          <w:rtl/>
        </w:rPr>
        <w:t xml:space="preserve">אֵלֶ֨יךָ </w:t>
      </w:r>
      <w:r>
        <w:rPr>
          <w:color w:val="FF0000"/>
          <w:vertAlign w:val="superscript"/>
          <w:rtl/>
        </w:rPr>
        <w:t>145889</w:t>
      </w:r>
      <w:r>
        <w:rPr>
          <w:rFonts w:ascii="Times New Roman" w:hAnsi="Times New Roman"/>
          <w:color w:val="828282"/>
          <w:rtl/>
        </w:rPr>
        <w:t xml:space="preserve">אִ֜ישׁ </w:t>
      </w:r>
      <w:r>
        <w:rPr>
          <w:color w:val="FF0000"/>
          <w:vertAlign w:val="superscript"/>
          <w:rtl/>
        </w:rPr>
        <w:t>145890</w:t>
      </w:r>
      <w:r>
        <w:rPr>
          <w:rFonts w:ascii="Times New Roman" w:hAnsi="Times New Roman"/>
          <w:color w:val="828282"/>
          <w:rtl/>
        </w:rPr>
        <w:t>מֵ</w:t>
      </w:r>
      <w:r>
        <w:rPr>
          <w:color w:val="FF0000"/>
          <w:vertAlign w:val="superscript"/>
          <w:rtl/>
        </w:rPr>
        <w:t>145891</w:t>
      </w:r>
      <w:r>
        <w:rPr>
          <w:rFonts w:ascii="Times New Roman" w:hAnsi="Times New Roman"/>
          <w:color w:val="828282"/>
          <w:rtl/>
        </w:rPr>
        <w:t xml:space="preserve">אֶ֣רֶץ </w:t>
      </w:r>
      <w:r>
        <w:rPr>
          <w:color w:val="FF0000"/>
          <w:vertAlign w:val="superscript"/>
          <w:rtl/>
        </w:rPr>
        <w:t>145892</w:t>
      </w:r>
      <w:r>
        <w:rPr>
          <w:rFonts w:ascii="Times New Roman" w:hAnsi="Times New Roman"/>
          <w:color w:val="828282"/>
          <w:rtl/>
        </w:rPr>
        <w:t xml:space="preserve">בִּנְיָמִ֗ן </w:t>
      </w:r>
    </w:p>
    <w:p>
      <w:pPr>
        <w:pStyle w:val="Hebrew"/>
      </w:pPr>
      <w:r>
        <w:rPr>
          <w:color w:val="828282"/>
        </w:rPr>
        <w:t xml:space="preserve">כָּעֵ֣ת׀ מָחָ֡ר אֶשְׁלַח֩ אֵלֶ֨יךָ אִ֜ישׁ מֵאֶ֣רֶץ בִּנְיָמִ֗ן וּמְשַׁחְתֹּ֤ו לְנָגִיד֙ עַל־עַמִּ֣י יִשְׂרָאֵ֔ל וְהֹושִׁ֥יעַ אֶת־עַמִּ֖י מִיַּ֣ד פְּלִשְׁתִּ֑ים כִּ֤י רָאִ֨יתִי֙ אֶת־עַמִּ֔י כִּ֛י בָּ֥אָה צַעֲקָתֹ֖ו אֵלָֽי׃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330293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330293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468243</w:t>
            </w:r>
          </w:p>
        </w:tc>
        <w:tc>
          <w:tcPr>
            <w:tcW w:type="auto" w:w="1728"/>
          </w:tcPr>
          <w:p>
            <w:r>
              <w:t>time_phrase</w:t>
            </w:r>
          </w:p>
        </w:tc>
        <w:tc>
          <w:tcPr>
            <w:tcW w:type="auto" w:w="1728"/>
          </w:tcPr>
          <w:p>
            <w:r>
              <w:t xml:space="preserve">כָּעֵ֣ת׀ מָחָ֡ר </w:t>
            </w:r>
          </w:p>
        </w:tc>
        <w:tc>
          <w:tcPr>
            <w:tcW w:type="auto" w:w="1728"/>
          </w:tcPr>
          <w:p>
            <w:r/>
          </w:p>
        </w:tc>
      </w:tr>
      <w:tr>
        <w:tc>
          <w:tcPr>
            <w:tcW w:type="auto" w:w="1728"/>
          </w:tcPr>
          <w:p>
            <w:r>
              <w:t>tense</w:t>
            </w:r>
          </w:p>
        </w:tc>
        <w:tc>
          <w:tcPr>
            <w:tcW w:type="auto" w:w="1728"/>
          </w:tcPr>
          <w:p>
            <w:r>
              <w:t>145887</w:t>
            </w:r>
          </w:p>
        </w:tc>
        <w:tc>
          <w:tcPr>
            <w:tcW w:type="auto" w:w="1728"/>
          </w:tcPr>
          <w:p>
            <w:r>
              <w:t>verb</w:t>
            </w:r>
          </w:p>
        </w:tc>
        <w:tc>
          <w:tcPr>
            <w:tcW w:type="auto" w:w="1728"/>
          </w:tcPr>
          <w:p>
            <w:r>
              <w:t xml:space="preserve">אֶשְׁלַח֩ </w:t>
            </w:r>
          </w:p>
        </w:tc>
        <w:tc>
          <w:tcPr>
            <w:tcW w:type="auto" w:w="1728"/>
          </w:tcPr>
          <w:p>
            <w:r/>
          </w:p>
        </w:tc>
      </w:tr>
    </w:tbl>
    <w:p>
      <w:r>
        <w:br/>
      </w:r>
    </w:p>
    <w:p>
      <w:pPr>
        <w:pStyle w:val="Reference"/>
      </w:pPr>
      <w:hyperlink r:id="rId1228">
        <w:r>
          <w:rPr/>
          <w:t>330311, 1_Samuel 9:19</w:t>
        </w:r>
      </w:hyperlink>
    </w:p>
    <w:p>
      <w:pPr>
        <w:pStyle w:val="Hebrew"/>
      </w:pPr>
      <w:r>
        <w:t xml:space="preserve">וַאֲכַלְתֶּ֥ם עִמִּ֖י הַיֹּ֑ום </w:t>
      </w:r>
    </w:p>
    <w:p>
      <w:pPr>
        <w:pStyle w:val="Hebrew"/>
      </w:pPr>
      <w:r>
        <w:rPr>
          <w:color w:val="FF0000"/>
          <w:vertAlign w:val="superscript"/>
          <w:rtl/>
        </w:rPr>
        <w:t>145967</w:t>
      </w:r>
      <w:r>
        <w:rPr>
          <w:rFonts w:ascii="Times New Roman" w:hAnsi="Times New Roman"/>
          <w:color w:val="828282"/>
          <w:rtl/>
        </w:rPr>
        <w:t>וַ</w:t>
      </w:r>
      <w:r>
        <w:rPr>
          <w:color w:val="FF0000"/>
          <w:vertAlign w:val="superscript"/>
          <w:rtl/>
        </w:rPr>
        <w:t>145968</w:t>
      </w:r>
      <w:r>
        <w:rPr>
          <w:rFonts w:ascii="Times New Roman" w:hAnsi="Times New Roman"/>
          <w:color w:val="828282"/>
          <w:rtl/>
        </w:rPr>
        <w:t xml:space="preserve">אֲכַלְתֶּ֥ם </w:t>
      </w:r>
      <w:r>
        <w:rPr>
          <w:color w:val="FF0000"/>
          <w:vertAlign w:val="superscript"/>
          <w:rtl/>
        </w:rPr>
        <w:t>145969</w:t>
      </w:r>
      <w:r>
        <w:rPr>
          <w:rFonts w:ascii="Times New Roman" w:hAnsi="Times New Roman"/>
          <w:color w:val="828282"/>
          <w:rtl/>
        </w:rPr>
        <w:t xml:space="preserve">עִמִּ֖י </w:t>
      </w:r>
      <w:r>
        <w:rPr>
          <w:color w:val="FF0000"/>
          <w:vertAlign w:val="superscript"/>
          <w:rtl/>
        </w:rPr>
        <w:t>145970</w:t>
      </w:r>
      <w:r>
        <w:rPr>
          <w:rFonts w:ascii="Times New Roman" w:hAnsi="Times New Roman"/>
          <w:color w:val="828282"/>
          <w:rtl/>
        </w:rPr>
        <w:t>הַ</w:t>
      </w:r>
      <w:r>
        <w:rPr>
          <w:color w:val="FF0000"/>
          <w:vertAlign w:val="superscript"/>
          <w:rtl/>
        </w:rPr>
        <w:t>145971</w:t>
      </w:r>
      <w:r>
        <w:rPr>
          <w:rFonts w:ascii="Times New Roman" w:hAnsi="Times New Roman"/>
          <w:color w:val="828282"/>
          <w:rtl/>
        </w:rPr>
        <w:t xml:space="preserve">יֹּ֑ום </w:t>
      </w:r>
    </w:p>
    <w:p>
      <w:pPr>
        <w:pStyle w:val="Hebrew"/>
      </w:pPr>
      <w:r>
        <w:rPr>
          <w:color w:val="828282"/>
        </w:rPr>
        <w:t xml:space="preserve">וַיַּ֨עַן שְׁמוּאֵ֜ל אֶת־שָׁא֗וּל וַיֹּ֨אמֶר֙ אָנֹכִ֣י הָרֹאֶ֔ה עֲלֵ֤ה לְפָנַי֙ הַבָּמָ֔ה וַאֲכַלְתֶּ֥ם עִמִּ֖י הַיֹּ֑ום וְשִׁלַּחְתִּ֣יךָ בַבֹּ֔קֶר וְכֹ֛ל אֲשֶׁ֥ר בִּֽלְבָבְךָ֖ אַגִּ֥יד 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330311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330311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468302</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145968</w:t>
            </w:r>
          </w:p>
        </w:tc>
        <w:tc>
          <w:tcPr>
            <w:tcW w:type="auto" w:w="1728"/>
          </w:tcPr>
          <w:p>
            <w:r>
              <w:t>verb</w:t>
            </w:r>
          </w:p>
        </w:tc>
        <w:tc>
          <w:tcPr>
            <w:tcW w:type="auto" w:w="1728"/>
          </w:tcPr>
          <w:p>
            <w:r>
              <w:t xml:space="preserve">אֲכַלְתֶּ֥ם </w:t>
            </w:r>
          </w:p>
        </w:tc>
        <w:tc>
          <w:tcPr>
            <w:tcW w:type="auto" w:w="1728"/>
          </w:tcPr>
          <w:p>
            <w:r/>
          </w:p>
        </w:tc>
      </w:tr>
    </w:tbl>
    <w:p>
      <w:r>
        <w:br/>
      </w:r>
    </w:p>
    <w:p>
      <w:pPr>
        <w:pStyle w:val="Reference"/>
      </w:pPr>
      <w:hyperlink r:id="rId1228">
        <w:r>
          <w:rPr/>
          <w:t>330312, 1_Samuel 9:19</w:t>
        </w:r>
      </w:hyperlink>
    </w:p>
    <w:p>
      <w:pPr>
        <w:pStyle w:val="Hebrew"/>
      </w:pPr>
      <w:r>
        <w:t xml:space="preserve">וְשִׁלַּחְתִּ֣יךָ בַבֹּ֔קֶר </w:t>
      </w:r>
    </w:p>
    <w:p>
      <w:pPr>
        <w:pStyle w:val="Hebrew"/>
      </w:pPr>
      <w:r>
        <w:rPr>
          <w:color w:val="FF0000"/>
          <w:vertAlign w:val="superscript"/>
          <w:rtl/>
        </w:rPr>
        <w:t>145972</w:t>
      </w:r>
      <w:r>
        <w:rPr>
          <w:rFonts w:ascii="Times New Roman" w:hAnsi="Times New Roman"/>
          <w:color w:val="828282"/>
          <w:rtl/>
        </w:rPr>
        <w:t>וְ</w:t>
      </w:r>
      <w:r>
        <w:rPr>
          <w:color w:val="FF0000"/>
          <w:vertAlign w:val="superscript"/>
          <w:rtl/>
        </w:rPr>
        <w:t>145973</w:t>
      </w:r>
      <w:r>
        <w:rPr>
          <w:rFonts w:ascii="Times New Roman" w:hAnsi="Times New Roman"/>
          <w:color w:val="828282"/>
          <w:rtl/>
        </w:rPr>
        <w:t xml:space="preserve">שִׁלַּחְתִּ֣יךָ </w:t>
      </w:r>
      <w:r>
        <w:rPr>
          <w:color w:val="FF0000"/>
          <w:vertAlign w:val="superscript"/>
          <w:rtl/>
        </w:rPr>
        <w:t>145974</w:t>
      </w:r>
      <w:r>
        <w:rPr>
          <w:rFonts w:ascii="Times New Roman" w:hAnsi="Times New Roman"/>
          <w:color w:val="828282"/>
          <w:rtl/>
        </w:rPr>
        <w:t>בַ</w:t>
      </w:r>
      <w:r>
        <w:rPr>
          <w:color w:val="FF0000"/>
          <w:vertAlign w:val="superscript"/>
          <w:rtl/>
        </w:rPr>
        <w:t>145975</w:t>
      </w:r>
      <w:r>
        <w:rPr>
          <w:rFonts w:ascii="Times New Roman" w:hAnsi="Times New Roman"/>
          <w:color w:val="828282"/>
          <w:rtl/>
        </w:rPr>
      </w:r>
      <w:r>
        <w:rPr>
          <w:color w:val="FF0000"/>
          <w:vertAlign w:val="superscript"/>
          <w:rtl/>
        </w:rPr>
        <w:t>145976</w:t>
      </w:r>
      <w:r>
        <w:rPr>
          <w:rFonts w:ascii="Times New Roman" w:hAnsi="Times New Roman"/>
          <w:color w:val="828282"/>
          <w:rtl/>
        </w:rPr>
        <w:t xml:space="preserve">בֹּ֔קֶר </w:t>
      </w:r>
    </w:p>
    <w:p>
      <w:pPr>
        <w:pStyle w:val="Hebrew"/>
      </w:pPr>
      <w:r>
        <w:rPr>
          <w:color w:val="828282"/>
        </w:rPr>
        <w:t xml:space="preserve">וַיַּ֨עַן שְׁמוּאֵ֜ל אֶת־שָׁא֗וּל וַיֹּ֨אמֶר֙ אָנֹכִ֣י הָרֹאֶ֔ה עֲלֵ֤ה לְפָנַי֙ הַבָּמָ֔ה וַאֲכַלְתֶּ֥ם עִמִּ֖י הַיֹּ֑ום וְשִׁלַּחְתִּ֣יךָ בַבֹּ֔קֶר וְכֹ֛ל אֲשֶׁ֥ר בִּֽלְבָבְךָ֖ אַגִּ֥יד 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330312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330312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468305</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145973</w:t>
            </w:r>
          </w:p>
        </w:tc>
        <w:tc>
          <w:tcPr>
            <w:tcW w:type="auto" w:w="1728"/>
          </w:tcPr>
          <w:p>
            <w:r>
              <w:t>verb</w:t>
            </w:r>
          </w:p>
        </w:tc>
        <w:tc>
          <w:tcPr>
            <w:tcW w:type="auto" w:w="1728"/>
          </w:tcPr>
          <w:p>
            <w:r>
              <w:t xml:space="preserve">שִׁלַּחְתִּ֣יךָ </w:t>
            </w:r>
          </w:p>
        </w:tc>
        <w:tc>
          <w:tcPr>
            <w:tcW w:type="auto" w:w="1728"/>
          </w:tcPr>
          <w:p>
            <w:r/>
          </w:p>
        </w:tc>
      </w:tr>
    </w:tbl>
    <w:p>
      <w:r>
        <w:br/>
      </w:r>
    </w:p>
    <w:p>
      <w:pPr>
        <w:pStyle w:val="Reference"/>
      </w:pPr>
      <w:hyperlink r:id="rId1229">
        <w:r>
          <w:rPr/>
          <w:t>330316, 1_Samuel 9:20</w:t>
        </w:r>
      </w:hyperlink>
    </w:p>
    <w:p>
      <w:pPr>
        <w:pStyle w:val="Hebrew"/>
      </w:pPr>
      <w:r>
        <w:t xml:space="preserve">הָאֹבְדֹ֣ות לְךָ֗ הַיֹּום֙ שְׁלֹ֣שֶׁת הַיָּמִ֔ים </w:t>
      </w:r>
    </w:p>
    <w:p>
      <w:pPr>
        <w:pStyle w:val="Hebrew"/>
      </w:pPr>
      <w:r>
        <w:rPr>
          <w:color w:val="FF0000"/>
          <w:vertAlign w:val="superscript"/>
          <w:rtl/>
        </w:rPr>
        <w:t>145988</w:t>
      </w:r>
      <w:r>
        <w:rPr>
          <w:rFonts w:ascii="Times New Roman" w:hAnsi="Times New Roman"/>
          <w:color w:val="828282"/>
          <w:rtl/>
        </w:rPr>
        <w:t>הָ</w:t>
      </w:r>
      <w:r>
        <w:rPr>
          <w:color w:val="FF0000"/>
          <w:vertAlign w:val="superscript"/>
          <w:rtl/>
        </w:rPr>
        <w:t>145989</w:t>
      </w:r>
      <w:r>
        <w:rPr>
          <w:rFonts w:ascii="Times New Roman" w:hAnsi="Times New Roman"/>
          <w:color w:val="828282"/>
          <w:rtl/>
        </w:rPr>
        <w:t xml:space="preserve">אֹבְדֹ֣ות </w:t>
      </w:r>
      <w:r>
        <w:rPr>
          <w:color w:val="FF0000"/>
          <w:vertAlign w:val="superscript"/>
          <w:rtl/>
        </w:rPr>
        <w:t>145990</w:t>
      </w:r>
      <w:r>
        <w:rPr>
          <w:rFonts w:ascii="Times New Roman" w:hAnsi="Times New Roman"/>
          <w:color w:val="828282"/>
          <w:rtl/>
        </w:rPr>
        <w:t xml:space="preserve">לְךָ֗ </w:t>
      </w:r>
      <w:r>
        <w:rPr>
          <w:color w:val="FF0000"/>
          <w:vertAlign w:val="superscript"/>
          <w:rtl/>
        </w:rPr>
        <w:t>145991</w:t>
      </w:r>
      <w:r>
        <w:rPr>
          <w:rFonts w:ascii="Times New Roman" w:hAnsi="Times New Roman"/>
          <w:color w:val="828282"/>
          <w:rtl/>
        </w:rPr>
        <w:t>הַ</w:t>
      </w:r>
      <w:r>
        <w:rPr>
          <w:color w:val="FF0000"/>
          <w:vertAlign w:val="superscript"/>
          <w:rtl/>
        </w:rPr>
        <w:t>145992</w:t>
      </w:r>
      <w:r>
        <w:rPr>
          <w:rFonts w:ascii="Times New Roman" w:hAnsi="Times New Roman"/>
          <w:color w:val="828282"/>
          <w:rtl/>
        </w:rPr>
        <w:t xml:space="preserve">יֹּום֙ </w:t>
      </w:r>
      <w:r>
        <w:rPr>
          <w:color w:val="FF0000"/>
          <w:vertAlign w:val="superscript"/>
          <w:rtl/>
        </w:rPr>
        <w:t>145993</w:t>
      </w:r>
      <w:r>
        <w:rPr>
          <w:rFonts w:ascii="Times New Roman" w:hAnsi="Times New Roman"/>
          <w:color w:val="828282"/>
          <w:rtl/>
        </w:rPr>
        <w:t xml:space="preserve">שְׁלֹ֣שֶׁת </w:t>
      </w:r>
      <w:r>
        <w:rPr>
          <w:color w:val="FF0000"/>
          <w:vertAlign w:val="superscript"/>
          <w:rtl/>
        </w:rPr>
        <w:t>145994</w:t>
      </w:r>
      <w:r>
        <w:rPr>
          <w:rFonts w:ascii="Times New Roman" w:hAnsi="Times New Roman"/>
          <w:color w:val="828282"/>
          <w:rtl/>
        </w:rPr>
        <w:t>הַ</w:t>
      </w:r>
      <w:r>
        <w:rPr>
          <w:color w:val="FF0000"/>
          <w:vertAlign w:val="superscript"/>
          <w:rtl/>
        </w:rPr>
        <w:t>145995</w:t>
      </w:r>
      <w:r>
        <w:rPr>
          <w:rFonts w:ascii="Times New Roman" w:hAnsi="Times New Roman"/>
          <w:color w:val="828282"/>
          <w:rtl/>
        </w:rPr>
        <w:t xml:space="preserve">יָּמִ֔ים </w:t>
      </w:r>
    </w:p>
    <w:p>
      <w:pPr>
        <w:pStyle w:val="Hebrew"/>
      </w:pPr>
      <w:r>
        <w:rPr>
          <w:color w:val="828282"/>
        </w:rPr>
        <w:t xml:space="preserve">וְלָאֲתֹנֹ֞ות הָאֹבְדֹ֣ות לְךָ֗ הַיֹּום֙ שְׁלֹ֣שֶׁת הַיָּמִ֔ים אַל־תָּ֧שֶׂם אֶֽת־לִבְּךָ֛ לָהֶ֖ם כִּ֣י נִמְצָ֑אוּ וּלְמִי֙ כָּל־חֶמְדַּ֣ת יִשְׂרָאֵ֔ל הֲלֹ֣וא לְךָ֔ וּלְכֹ֖ל בֵּ֥ית אָבִֽיךָ׃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330316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330316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468317</w:t>
            </w:r>
          </w:p>
        </w:tc>
        <w:tc>
          <w:tcPr>
            <w:tcW w:type="auto" w:w="1728"/>
          </w:tcPr>
          <w:p>
            <w:r>
              <w:t>time_phrase</w:t>
            </w:r>
          </w:p>
        </w:tc>
        <w:tc>
          <w:tcPr>
            <w:tcW w:type="auto" w:w="1728"/>
          </w:tcPr>
          <w:p>
            <w:r>
              <w:t xml:space="preserve">הַיֹּום֙ שְׁלֹ֣שֶׁת הַיָּמִ֔ים </w:t>
            </w:r>
          </w:p>
        </w:tc>
        <w:tc>
          <w:tcPr>
            <w:tcW w:type="auto" w:w="1728"/>
          </w:tcPr>
          <w:p>
            <w:r/>
          </w:p>
        </w:tc>
      </w:tr>
      <w:tr>
        <w:tc>
          <w:tcPr>
            <w:tcW w:type="auto" w:w="1728"/>
          </w:tcPr>
          <w:p>
            <w:r>
              <w:t>tense</w:t>
            </w:r>
          </w:p>
        </w:tc>
        <w:tc>
          <w:tcPr>
            <w:tcW w:type="auto" w:w="1728"/>
          </w:tcPr>
          <w:p>
            <w:r>
              <w:t>145989</w:t>
            </w:r>
          </w:p>
        </w:tc>
        <w:tc>
          <w:tcPr>
            <w:tcW w:type="auto" w:w="1728"/>
          </w:tcPr>
          <w:p>
            <w:r>
              <w:t>verb</w:t>
            </w:r>
          </w:p>
        </w:tc>
        <w:tc>
          <w:tcPr>
            <w:tcW w:type="auto" w:w="1728"/>
          </w:tcPr>
          <w:p>
            <w:r>
              <w:t xml:space="preserve">אֹבְדֹ֣ות </w:t>
            </w:r>
          </w:p>
        </w:tc>
        <w:tc>
          <w:tcPr>
            <w:tcW w:type="auto" w:w="1728"/>
          </w:tcPr>
          <w:p>
            <w:r/>
          </w:p>
        </w:tc>
      </w:tr>
    </w:tbl>
    <w:p>
      <w:r>
        <w:br/>
      </w:r>
    </w:p>
    <w:p>
      <w:pPr>
        <w:pStyle w:val="Reference"/>
      </w:pPr>
      <w:hyperlink r:id="rId1230">
        <w:r>
          <w:rPr/>
          <w:t>330343, 1_Samuel 9:24</w:t>
        </w:r>
      </w:hyperlink>
    </w:p>
    <w:p>
      <w:pPr>
        <w:pStyle w:val="Hebrew"/>
      </w:pPr>
      <w:r>
        <w:t xml:space="preserve">כִּ֧י לַמֹּועֵ֛ד שָֽׁמוּר־לְךָ֥ </w:t>
      </w:r>
    </w:p>
    <w:p>
      <w:pPr>
        <w:pStyle w:val="Hebrew"/>
      </w:pPr>
      <w:r>
        <w:rPr>
          <w:color w:val="FF0000"/>
          <w:vertAlign w:val="superscript"/>
          <w:rtl/>
        </w:rPr>
        <w:t>146116</w:t>
      </w:r>
      <w:r>
        <w:rPr>
          <w:rFonts w:ascii="Times New Roman" w:hAnsi="Times New Roman"/>
          <w:color w:val="828282"/>
          <w:rtl/>
        </w:rPr>
        <w:t xml:space="preserve">כִּ֧י </w:t>
      </w:r>
      <w:r>
        <w:rPr>
          <w:color w:val="FF0000"/>
          <w:vertAlign w:val="superscript"/>
          <w:rtl/>
        </w:rPr>
        <w:t>146117</w:t>
      </w:r>
      <w:r>
        <w:rPr>
          <w:rFonts w:ascii="Times New Roman" w:hAnsi="Times New Roman"/>
          <w:color w:val="828282"/>
          <w:rtl/>
        </w:rPr>
        <w:t>לַ</w:t>
      </w:r>
      <w:r>
        <w:rPr>
          <w:color w:val="FF0000"/>
          <w:vertAlign w:val="superscript"/>
          <w:rtl/>
        </w:rPr>
        <w:t>146118</w:t>
      </w:r>
      <w:r>
        <w:rPr>
          <w:rFonts w:ascii="Times New Roman" w:hAnsi="Times New Roman"/>
          <w:color w:val="828282"/>
          <w:rtl/>
        </w:rPr>
      </w:r>
      <w:r>
        <w:rPr>
          <w:color w:val="FF0000"/>
          <w:vertAlign w:val="superscript"/>
          <w:rtl/>
        </w:rPr>
        <w:t>146119</w:t>
      </w:r>
      <w:r>
        <w:rPr>
          <w:rFonts w:ascii="Times New Roman" w:hAnsi="Times New Roman"/>
          <w:color w:val="828282"/>
          <w:rtl/>
        </w:rPr>
        <w:t xml:space="preserve">מֹּועֵ֛ד </w:t>
      </w:r>
      <w:r>
        <w:rPr>
          <w:color w:val="FF0000"/>
          <w:vertAlign w:val="superscript"/>
          <w:rtl/>
        </w:rPr>
        <w:t>146120</w:t>
      </w:r>
      <w:r>
        <w:rPr>
          <w:rFonts w:ascii="Times New Roman" w:hAnsi="Times New Roman"/>
          <w:color w:val="828282"/>
          <w:rtl/>
        </w:rPr>
        <w:t>שָֽׁמוּר־</w:t>
      </w:r>
      <w:r>
        <w:rPr>
          <w:color w:val="FF0000"/>
          <w:vertAlign w:val="superscript"/>
          <w:rtl/>
        </w:rPr>
        <w:t>146121</w:t>
      </w:r>
      <w:r>
        <w:rPr>
          <w:rFonts w:ascii="Times New Roman" w:hAnsi="Times New Roman"/>
          <w:color w:val="828282"/>
          <w:rtl/>
        </w:rPr>
        <w:t xml:space="preserve">לְךָ֥ </w:t>
      </w:r>
    </w:p>
    <w:p>
      <w:pPr>
        <w:pStyle w:val="Hebrew"/>
      </w:pPr>
      <w:r>
        <w:rPr>
          <w:color w:val="828282"/>
        </w:rPr>
        <w:t xml:space="preserve">וַיָּ֣רֶם הַ֠טַּבָּח אֶת־הַשֹּׁ֨וק וְהֶעָלֶ֜יהָ וַיָּ֣שֶׂם׀ לִפְנֵ֣י שָׁא֗וּל וַיֹּ֨אמֶר֙ הִנֵּ֤ה הַנִּשְׁאָר֙ שִׂים־לְפָנֶ֣יךָ אֱכֹ֔ל כִּ֧י לַמֹּועֵ֛ד שָֽׁמוּר־לְךָ֥ לֵאמֹ֖ר הָעָ֣ם׀ קָרָ֑אתִי וַיֹּ֧אכַל שָׁא֛וּל עִם־שְׁמוּאֵ֖ל בַּיֹּ֥ום הַהֽוּא׃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330343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330343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468396</w:t>
            </w:r>
          </w:p>
        </w:tc>
        <w:tc>
          <w:tcPr>
            <w:tcW w:type="auto" w:w="1728"/>
          </w:tcPr>
          <w:p>
            <w:r>
              <w:t>time_phrase</w:t>
            </w:r>
          </w:p>
        </w:tc>
        <w:tc>
          <w:tcPr>
            <w:tcW w:type="auto" w:w="1728"/>
          </w:tcPr>
          <w:p>
            <w:r>
              <w:t xml:space="preserve">לַמֹּועֵ֛ד </w:t>
            </w:r>
          </w:p>
        </w:tc>
        <w:tc>
          <w:tcPr>
            <w:tcW w:type="auto" w:w="1728"/>
          </w:tcPr>
          <w:p>
            <w:r/>
          </w:p>
        </w:tc>
      </w:tr>
      <w:tr>
        <w:tc>
          <w:tcPr>
            <w:tcW w:type="auto" w:w="1728"/>
          </w:tcPr>
          <w:p>
            <w:r>
              <w:t>tense</w:t>
            </w:r>
          </w:p>
        </w:tc>
        <w:tc>
          <w:tcPr>
            <w:tcW w:type="auto" w:w="1728"/>
          </w:tcPr>
          <w:p>
            <w:r>
              <w:t>146120</w:t>
            </w:r>
          </w:p>
        </w:tc>
        <w:tc>
          <w:tcPr>
            <w:tcW w:type="auto" w:w="1728"/>
          </w:tcPr>
          <w:p>
            <w:r>
              <w:t>verb</w:t>
            </w:r>
          </w:p>
        </w:tc>
        <w:tc>
          <w:tcPr>
            <w:tcW w:type="auto" w:w="1728"/>
          </w:tcPr>
          <w:p>
            <w:r>
              <w:t>שָֽׁמוּר־</w:t>
            </w:r>
          </w:p>
        </w:tc>
        <w:tc>
          <w:tcPr>
            <w:tcW w:type="auto" w:w="1728"/>
          </w:tcPr>
          <w:p>
            <w:r/>
          </w:p>
        </w:tc>
      </w:tr>
    </w:tbl>
    <w:p>
      <w:r>
        <w:br/>
      </w:r>
    </w:p>
    <w:p>
      <w:pPr>
        <w:pStyle w:val="Reference"/>
      </w:pPr>
      <w:hyperlink r:id="rId1230">
        <w:r>
          <w:rPr/>
          <w:t>330346, 1_Samuel 9:24</w:t>
        </w:r>
      </w:hyperlink>
    </w:p>
    <w:p>
      <w:pPr>
        <w:pStyle w:val="Hebrew"/>
      </w:pPr>
      <w:r>
        <w:t xml:space="preserve">וַיֹּ֧אכַל שָׁא֛וּל עִם־שְׁמוּאֵ֖ל בַּיֹּ֥ום הַהֽוּא׃ </w:t>
      </w:r>
    </w:p>
    <w:p>
      <w:pPr>
        <w:pStyle w:val="Hebrew"/>
      </w:pPr>
      <w:r>
        <w:rPr>
          <w:color w:val="FF0000"/>
          <w:vertAlign w:val="superscript"/>
          <w:rtl/>
        </w:rPr>
        <w:t>146127</w:t>
      </w:r>
      <w:r>
        <w:rPr>
          <w:rFonts w:ascii="Times New Roman" w:hAnsi="Times New Roman"/>
          <w:color w:val="828282"/>
          <w:rtl/>
        </w:rPr>
        <w:t>וַ</w:t>
      </w:r>
      <w:r>
        <w:rPr>
          <w:color w:val="FF0000"/>
          <w:vertAlign w:val="superscript"/>
          <w:rtl/>
        </w:rPr>
        <w:t>146128</w:t>
      </w:r>
      <w:r>
        <w:rPr>
          <w:rFonts w:ascii="Times New Roman" w:hAnsi="Times New Roman"/>
          <w:color w:val="828282"/>
          <w:rtl/>
        </w:rPr>
        <w:t xml:space="preserve">יֹּ֧אכַל </w:t>
      </w:r>
      <w:r>
        <w:rPr>
          <w:color w:val="FF0000"/>
          <w:vertAlign w:val="superscript"/>
          <w:rtl/>
        </w:rPr>
        <w:t>146129</w:t>
      </w:r>
      <w:r>
        <w:rPr>
          <w:rFonts w:ascii="Times New Roman" w:hAnsi="Times New Roman"/>
          <w:color w:val="828282"/>
          <w:rtl/>
        </w:rPr>
        <w:t xml:space="preserve">שָׁא֛וּל </w:t>
      </w:r>
      <w:r>
        <w:rPr>
          <w:color w:val="FF0000"/>
          <w:vertAlign w:val="superscript"/>
          <w:rtl/>
        </w:rPr>
        <w:t>146130</w:t>
      </w:r>
      <w:r>
        <w:rPr>
          <w:rFonts w:ascii="Times New Roman" w:hAnsi="Times New Roman"/>
          <w:color w:val="828282"/>
          <w:rtl/>
        </w:rPr>
        <w:t>עִם־</w:t>
      </w:r>
      <w:r>
        <w:rPr>
          <w:color w:val="FF0000"/>
          <w:vertAlign w:val="superscript"/>
          <w:rtl/>
        </w:rPr>
        <w:t>146131</w:t>
      </w:r>
      <w:r>
        <w:rPr>
          <w:rFonts w:ascii="Times New Roman" w:hAnsi="Times New Roman"/>
          <w:color w:val="828282"/>
          <w:rtl/>
        </w:rPr>
        <w:t xml:space="preserve">שְׁמוּאֵ֖ל </w:t>
      </w:r>
      <w:r>
        <w:rPr>
          <w:color w:val="FF0000"/>
          <w:vertAlign w:val="superscript"/>
          <w:rtl/>
        </w:rPr>
        <w:t>146132</w:t>
      </w:r>
      <w:r>
        <w:rPr>
          <w:rFonts w:ascii="Times New Roman" w:hAnsi="Times New Roman"/>
          <w:color w:val="828282"/>
          <w:rtl/>
        </w:rPr>
        <w:t>בַּ</w:t>
      </w:r>
      <w:r>
        <w:rPr>
          <w:color w:val="FF0000"/>
          <w:vertAlign w:val="superscript"/>
          <w:rtl/>
        </w:rPr>
        <w:t>146133</w:t>
      </w:r>
      <w:r>
        <w:rPr>
          <w:rFonts w:ascii="Times New Roman" w:hAnsi="Times New Roman"/>
          <w:color w:val="828282"/>
          <w:rtl/>
        </w:rPr>
      </w:r>
      <w:r>
        <w:rPr>
          <w:color w:val="FF0000"/>
          <w:vertAlign w:val="superscript"/>
          <w:rtl/>
        </w:rPr>
        <w:t>146134</w:t>
      </w:r>
      <w:r>
        <w:rPr>
          <w:rFonts w:ascii="Times New Roman" w:hAnsi="Times New Roman"/>
          <w:color w:val="828282"/>
          <w:rtl/>
        </w:rPr>
        <w:t xml:space="preserve">יֹּ֥ום </w:t>
      </w:r>
      <w:r>
        <w:rPr>
          <w:color w:val="FF0000"/>
          <w:vertAlign w:val="superscript"/>
          <w:rtl/>
        </w:rPr>
        <w:t>146135</w:t>
      </w:r>
      <w:r>
        <w:rPr>
          <w:rFonts w:ascii="Times New Roman" w:hAnsi="Times New Roman"/>
          <w:color w:val="828282"/>
          <w:rtl/>
        </w:rPr>
        <w:t>הַ</w:t>
      </w:r>
      <w:r>
        <w:rPr>
          <w:color w:val="FF0000"/>
          <w:vertAlign w:val="superscript"/>
          <w:rtl/>
        </w:rPr>
        <w:t>146136</w:t>
      </w:r>
      <w:r>
        <w:rPr>
          <w:rFonts w:ascii="Times New Roman" w:hAnsi="Times New Roman"/>
          <w:color w:val="828282"/>
          <w:rtl/>
        </w:rPr>
        <w:t xml:space="preserve">הֽוּא׃ </w:t>
      </w:r>
    </w:p>
    <w:p>
      <w:pPr>
        <w:pStyle w:val="Hebrew"/>
      </w:pPr>
      <w:r>
        <w:rPr>
          <w:color w:val="828282"/>
        </w:rPr>
        <w:t xml:space="preserve">וַיָּ֣רֶם הַ֠טַּבָּח אֶת־הַשֹּׁ֨וק וְהֶעָלֶ֜יהָ וַיָּ֣שֶׂם׀ לִפְנֵ֣י שָׁא֗וּל וַיֹּ֨אמֶר֙ הִנֵּ֤ה הַנִּשְׁאָר֙ שִׂים־לְפָנֶ֣יךָ אֱכֹ֔ל כִּ֧י לַמֹּועֵ֛ד שָֽׁמוּר־לְךָ֥ לֵאמֹ֖ר הָעָ֣ם׀ קָרָ֑אתִי וַיֹּ֧אכַל שָׁא֛וּל עִם־שְׁמוּאֵ֖ל בַּיֹּ֥ום הַהֽוּא׃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330346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330346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468406</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146128</w:t>
            </w:r>
          </w:p>
        </w:tc>
        <w:tc>
          <w:tcPr>
            <w:tcW w:type="auto" w:w="1728"/>
          </w:tcPr>
          <w:p>
            <w:r>
              <w:t>verb</w:t>
            </w:r>
          </w:p>
        </w:tc>
        <w:tc>
          <w:tcPr>
            <w:tcW w:type="auto" w:w="1728"/>
          </w:tcPr>
          <w:p>
            <w:r>
              <w:t xml:space="preserve">יֹּ֧אכַל </w:t>
            </w:r>
          </w:p>
        </w:tc>
        <w:tc>
          <w:tcPr>
            <w:tcW w:type="auto" w:w="1728"/>
          </w:tcPr>
          <w:p>
            <w:r/>
          </w:p>
        </w:tc>
      </w:tr>
    </w:tbl>
    <w:p>
      <w:r>
        <w:br/>
      </w:r>
    </w:p>
    <w:p>
      <w:pPr>
        <w:pStyle w:val="Reference"/>
      </w:pPr>
      <w:hyperlink r:id="rId1231">
        <w:r>
          <w:rPr/>
          <w:t>330363, 1_Samuel 9:27</w:t>
        </w:r>
      </w:hyperlink>
    </w:p>
    <w:p>
      <w:pPr>
        <w:pStyle w:val="Hebrew"/>
      </w:pPr>
      <w:r>
        <w:t xml:space="preserve">וְאַתָּה֙ עֲמֹ֣ד כַּיֹּ֔ום </w:t>
      </w:r>
    </w:p>
    <w:p>
      <w:pPr>
        <w:pStyle w:val="Hebrew"/>
      </w:pPr>
      <w:r>
        <w:rPr>
          <w:color w:val="FF0000"/>
          <w:vertAlign w:val="superscript"/>
          <w:rtl/>
        </w:rPr>
        <w:t>146203</w:t>
      </w:r>
      <w:r>
        <w:rPr>
          <w:rFonts w:ascii="Times New Roman" w:hAnsi="Times New Roman"/>
          <w:color w:val="828282"/>
          <w:rtl/>
        </w:rPr>
        <w:t>וְ</w:t>
      </w:r>
      <w:r>
        <w:rPr>
          <w:color w:val="FF0000"/>
          <w:vertAlign w:val="superscript"/>
          <w:rtl/>
        </w:rPr>
        <w:t>146204</w:t>
      </w:r>
      <w:r>
        <w:rPr>
          <w:rFonts w:ascii="Times New Roman" w:hAnsi="Times New Roman"/>
          <w:color w:val="828282"/>
          <w:rtl/>
        </w:rPr>
        <w:t xml:space="preserve">אַתָּה֙ </w:t>
      </w:r>
      <w:r>
        <w:rPr>
          <w:color w:val="FF0000"/>
          <w:vertAlign w:val="superscript"/>
          <w:rtl/>
        </w:rPr>
        <w:t>146205</w:t>
      </w:r>
      <w:r>
        <w:rPr>
          <w:rFonts w:ascii="Times New Roman" w:hAnsi="Times New Roman"/>
          <w:color w:val="828282"/>
          <w:rtl/>
        </w:rPr>
        <w:t xml:space="preserve">עֲמֹ֣ד </w:t>
      </w:r>
      <w:r>
        <w:rPr>
          <w:color w:val="FF0000"/>
          <w:vertAlign w:val="superscript"/>
          <w:rtl/>
        </w:rPr>
        <w:t>146206</w:t>
      </w:r>
      <w:r>
        <w:rPr>
          <w:rFonts w:ascii="Times New Roman" w:hAnsi="Times New Roman"/>
          <w:color w:val="828282"/>
          <w:rtl/>
        </w:rPr>
        <w:t>כַּ</w:t>
      </w:r>
      <w:r>
        <w:rPr>
          <w:color w:val="FF0000"/>
          <w:vertAlign w:val="superscript"/>
          <w:rtl/>
        </w:rPr>
        <w:t>146207</w:t>
      </w:r>
      <w:r>
        <w:rPr>
          <w:rFonts w:ascii="Times New Roman" w:hAnsi="Times New Roman"/>
          <w:color w:val="828282"/>
          <w:rtl/>
        </w:rPr>
      </w:r>
      <w:r>
        <w:rPr>
          <w:color w:val="FF0000"/>
          <w:vertAlign w:val="superscript"/>
          <w:rtl/>
        </w:rPr>
        <w:t>146208</w:t>
      </w:r>
      <w:r>
        <w:rPr>
          <w:rFonts w:ascii="Times New Roman" w:hAnsi="Times New Roman"/>
          <w:color w:val="828282"/>
          <w:rtl/>
        </w:rPr>
        <w:t xml:space="preserve">יֹּ֔ום </w:t>
      </w:r>
    </w:p>
    <w:p>
      <w:pPr>
        <w:pStyle w:val="Hebrew"/>
      </w:pPr>
      <w:r>
        <w:rPr>
          <w:color w:val="828282"/>
        </w:rPr>
        <w:t xml:space="preserve">הֵ֗מָּה יֹֽורְדִים֙ בִּקְצֵ֣ה הָעִ֔יר וּשְׁמוּאֵ֞ל אָמַ֣ר אֶל־שָׁא֗וּל אֱמֹ֥ר לַנַּ֛עַר וְיַעֲבֹ֥ר לְפָנֵ֖ינוּ וַֽיַּעֲבֹ֑ר וְאַתָּה֙ עֲמֹ֣ד כַּיֹּ֔ום וְאַשְׁמִיעֲךָ֖ אֶת־דְּבַ֥ר אֱלֹהִֽים׃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330363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330363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468454</w:t>
            </w:r>
          </w:p>
        </w:tc>
        <w:tc>
          <w:tcPr>
            <w:tcW w:type="auto" w:w="1728"/>
          </w:tcPr>
          <w:p>
            <w:r>
              <w:t>time_phrase</w:t>
            </w:r>
          </w:p>
        </w:tc>
        <w:tc>
          <w:tcPr>
            <w:tcW w:type="auto" w:w="1728"/>
          </w:tcPr>
          <w:p>
            <w:r>
              <w:t xml:space="preserve">כַּיֹּ֔ום </w:t>
            </w:r>
          </w:p>
        </w:tc>
        <w:tc>
          <w:tcPr>
            <w:tcW w:type="auto" w:w="1728"/>
          </w:tcPr>
          <w:p>
            <w:r/>
          </w:p>
        </w:tc>
      </w:tr>
      <w:tr>
        <w:tc>
          <w:tcPr>
            <w:tcW w:type="auto" w:w="1728"/>
          </w:tcPr>
          <w:p>
            <w:r>
              <w:t>tense</w:t>
            </w:r>
          </w:p>
        </w:tc>
        <w:tc>
          <w:tcPr>
            <w:tcW w:type="auto" w:w="1728"/>
          </w:tcPr>
          <w:p>
            <w:r>
              <w:t>146205</w:t>
            </w:r>
          </w:p>
        </w:tc>
        <w:tc>
          <w:tcPr>
            <w:tcW w:type="auto" w:w="1728"/>
          </w:tcPr>
          <w:p>
            <w:r>
              <w:t>verb</w:t>
            </w:r>
          </w:p>
        </w:tc>
        <w:tc>
          <w:tcPr>
            <w:tcW w:type="auto" w:w="1728"/>
          </w:tcPr>
          <w:p>
            <w:r>
              <w:t xml:space="preserve">עֲמֹ֣ד </w:t>
            </w:r>
          </w:p>
        </w:tc>
        <w:tc>
          <w:tcPr>
            <w:tcW w:type="auto" w:w="1728"/>
          </w:tcPr>
          <w:p>
            <w:r/>
          </w:p>
        </w:tc>
      </w:tr>
    </w:tbl>
    <w:p>
      <w:r>
        <w:br/>
      </w:r>
    </w:p>
    <w:p>
      <w:pPr>
        <w:pStyle w:val="Reference"/>
      </w:pPr>
      <w:hyperlink r:id="rId1232">
        <w:r>
          <w:rPr/>
          <w:t>330371, 1_Samuel 10:2</w:t>
        </w:r>
      </w:hyperlink>
    </w:p>
    <w:p>
      <w:pPr>
        <w:pStyle w:val="Hebrew"/>
      </w:pPr>
      <w:r>
        <w:t xml:space="preserve">בְּלֶכְתְּךָ֤ הַיֹּום֙ מֵעִמָּדִ֔י </w:t>
      </w:r>
    </w:p>
    <w:p>
      <w:pPr>
        <w:pStyle w:val="Hebrew"/>
      </w:pPr>
      <w:r>
        <w:rPr>
          <w:color w:val="FF0000"/>
          <w:vertAlign w:val="superscript"/>
          <w:rtl/>
        </w:rPr>
        <w:t>146238</w:t>
      </w:r>
      <w:r>
        <w:rPr>
          <w:rFonts w:ascii="Times New Roman" w:hAnsi="Times New Roman"/>
          <w:color w:val="828282"/>
          <w:rtl/>
        </w:rPr>
        <w:t>בְּ</w:t>
      </w:r>
      <w:r>
        <w:rPr>
          <w:color w:val="FF0000"/>
          <w:vertAlign w:val="superscript"/>
          <w:rtl/>
        </w:rPr>
        <w:t>146239</w:t>
      </w:r>
      <w:r>
        <w:rPr>
          <w:rFonts w:ascii="Times New Roman" w:hAnsi="Times New Roman"/>
          <w:color w:val="828282"/>
          <w:rtl/>
        </w:rPr>
        <w:t xml:space="preserve">לֶכְתְּךָ֤ </w:t>
      </w:r>
      <w:r>
        <w:rPr>
          <w:color w:val="FF0000"/>
          <w:vertAlign w:val="superscript"/>
          <w:rtl/>
        </w:rPr>
        <w:t>146240</w:t>
      </w:r>
      <w:r>
        <w:rPr>
          <w:rFonts w:ascii="Times New Roman" w:hAnsi="Times New Roman"/>
          <w:color w:val="828282"/>
          <w:rtl/>
        </w:rPr>
        <w:t>הַ</w:t>
      </w:r>
      <w:r>
        <w:rPr>
          <w:color w:val="FF0000"/>
          <w:vertAlign w:val="superscript"/>
          <w:rtl/>
        </w:rPr>
        <w:t>146241</w:t>
      </w:r>
      <w:r>
        <w:rPr>
          <w:rFonts w:ascii="Times New Roman" w:hAnsi="Times New Roman"/>
          <w:color w:val="828282"/>
          <w:rtl/>
        </w:rPr>
        <w:t xml:space="preserve">יֹּום֙ </w:t>
      </w:r>
      <w:r>
        <w:rPr>
          <w:color w:val="FF0000"/>
          <w:vertAlign w:val="superscript"/>
          <w:rtl/>
        </w:rPr>
        <w:t>146242</w:t>
      </w:r>
      <w:r>
        <w:rPr>
          <w:rFonts w:ascii="Times New Roman" w:hAnsi="Times New Roman"/>
          <w:color w:val="828282"/>
          <w:rtl/>
        </w:rPr>
        <w:t>מֵ</w:t>
      </w:r>
      <w:r>
        <w:rPr>
          <w:color w:val="FF0000"/>
          <w:vertAlign w:val="superscript"/>
          <w:rtl/>
        </w:rPr>
        <w:t>146243</w:t>
      </w:r>
      <w:r>
        <w:rPr>
          <w:rFonts w:ascii="Times New Roman" w:hAnsi="Times New Roman"/>
          <w:color w:val="828282"/>
          <w:rtl/>
        </w:rPr>
        <w:t xml:space="preserve">עִמָּדִ֔י </w:t>
      </w:r>
    </w:p>
    <w:p>
      <w:pPr>
        <w:pStyle w:val="Hebrew"/>
      </w:pPr>
      <w:r>
        <w:rPr>
          <w:color w:val="828282"/>
        </w:rPr>
        <w:t xml:space="preserve">בְּלֶכְתְּךָ֤ הַיֹּום֙ מֵעִמָּדִ֔י וּמָצָאתָ֩ שְׁנֵ֨י אֲנָשִׁ֜ים עִם־קְבֻרַ֥ת רָחֵ֛ל בִּגְב֥וּל בִּנְיָמִ֖ן בְּצֶלְצַ֑ח וְאָמְר֣וּ אֵלֶ֗יךָ נִמְצְא֤וּ הָאֲתֹנֹות֙ אֲשֶׁ֣ר הָלַ֣כְתָּ לְבַקֵּ֔שׁ וְהִנֵּ֨ה נָטַ֤שׁ אָבִ֨יךָ֙ אֶת־דִּבְרֵ֣י הָאֲתֹנֹ֔ות וְדָאַ֤ג לָכֶם֙ לֵאמֹ֔ר מָ֥ה אֶעֱשֶׂ֖ה לִבְנִֽי׃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330371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330371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468477</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146239</w:t>
            </w:r>
          </w:p>
        </w:tc>
        <w:tc>
          <w:tcPr>
            <w:tcW w:type="auto" w:w="1728"/>
          </w:tcPr>
          <w:p>
            <w:r>
              <w:t>verb</w:t>
            </w:r>
          </w:p>
        </w:tc>
        <w:tc>
          <w:tcPr>
            <w:tcW w:type="auto" w:w="1728"/>
          </w:tcPr>
          <w:p>
            <w:r>
              <w:t xml:space="preserve">לֶכְתְּךָ֤ </w:t>
            </w:r>
          </w:p>
        </w:tc>
        <w:tc>
          <w:tcPr>
            <w:tcW w:type="auto" w:w="1728"/>
          </w:tcPr>
          <w:p>
            <w:r/>
          </w:p>
        </w:tc>
      </w:tr>
    </w:tbl>
    <w:p>
      <w:r>
        <w:br/>
      </w:r>
    </w:p>
    <w:p>
      <w:pPr>
        <w:pStyle w:val="Reference"/>
      </w:pPr>
      <w:hyperlink r:id="rId1233">
        <w:r>
          <w:rPr/>
          <w:t>330391, 1_Samuel 10:5</w:t>
        </w:r>
      </w:hyperlink>
    </w:p>
    <w:p>
      <w:pPr>
        <w:pStyle w:val="Hebrew"/>
      </w:pPr>
      <w:r>
        <w:t xml:space="preserve">אַ֣חַר כֵּ֗ן תָּבֹוא֙ גִּבְעַ֣ת הָאֱלֹהִ֔ים </w:t>
      </w:r>
    </w:p>
    <w:p>
      <w:pPr>
        <w:pStyle w:val="Hebrew"/>
      </w:pPr>
      <w:r>
        <w:rPr>
          <w:color w:val="FF0000"/>
          <w:vertAlign w:val="superscript"/>
          <w:rtl/>
        </w:rPr>
        <w:t>146333</w:t>
      </w:r>
      <w:r>
        <w:rPr>
          <w:rFonts w:ascii="Times New Roman" w:hAnsi="Times New Roman"/>
          <w:color w:val="828282"/>
          <w:rtl/>
        </w:rPr>
        <w:t xml:space="preserve">אַ֣חַר </w:t>
      </w:r>
      <w:r>
        <w:rPr>
          <w:color w:val="FF0000"/>
          <w:vertAlign w:val="superscript"/>
          <w:rtl/>
        </w:rPr>
        <w:t>146334</w:t>
      </w:r>
      <w:r>
        <w:rPr>
          <w:rFonts w:ascii="Times New Roman" w:hAnsi="Times New Roman"/>
          <w:color w:val="828282"/>
          <w:rtl/>
        </w:rPr>
        <w:t xml:space="preserve">כֵּ֗ן </w:t>
      </w:r>
      <w:r>
        <w:rPr>
          <w:color w:val="FF0000"/>
          <w:vertAlign w:val="superscript"/>
          <w:rtl/>
        </w:rPr>
        <w:t>146335</w:t>
      </w:r>
      <w:r>
        <w:rPr>
          <w:rFonts w:ascii="Times New Roman" w:hAnsi="Times New Roman"/>
          <w:color w:val="828282"/>
          <w:rtl/>
        </w:rPr>
        <w:t xml:space="preserve">תָּבֹוא֙ </w:t>
      </w:r>
      <w:r>
        <w:rPr>
          <w:color w:val="FF0000"/>
          <w:vertAlign w:val="superscript"/>
          <w:rtl/>
        </w:rPr>
        <w:t>146336</w:t>
      </w:r>
      <w:r>
        <w:rPr>
          <w:rFonts w:ascii="Times New Roman" w:hAnsi="Times New Roman"/>
          <w:color w:val="828282"/>
          <w:rtl/>
        </w:rPr>
        <w:t xml:space="preserve">גִּבְעַ֣ת </w:t>
      </w:r>
      <w:r>
        <w:rPr>
          <w:color w:val="FF0000"/>
          <w:vertAlign w:val="superscript"/>
          <w:rtl/>
        </w:rPr>
        <w:t>146337</w:t>
      </w:r>
      <w:r>
        <w:rPr>
          <w:rFonts w:ascii="Times New Roman" w:hAnsi="Times New Roman"/>
          <w:color w:val="828282"/>
          <w:rtl/>
        </w:rPr>
        <w:t>הָ</w:t>
      </w:r>
      <w:r>
        <w:rPr>
          <w:color w:val="FF0000"/>
          <w:vertAlign w:val="superscript"/>
          <w:rtl/>
        </w:rPr>
        <w:t>146338</w:t>
      </w:r>
      <w:r>
        <w:rPr>
          <w:rFonts w:ascii="Times New Roman" w:hAnsi="Times New Roman"/>
          <w:color w:val="828282"/>
          <w:rtl/>
        </w:rPr>
        <w:t xml:space="preserve">אֱלֹהִ֔ים </w:t>
      </w:r>
    </w:p>
    <w:p>
      <w:pPr>
        <w:pStyle w:val="Hebrew"/>
      </w:pPr>
      <w:r>
        <w:rPr>
          <w:color w:val="828282"/>
        </w:rPr>
        <w:t xml:space="preserve">אַ֣חַר כֵּ֗ן תָּבֹוא֙ גִּבְעַ֣ת הָאֱלֹהִ֔ים אֲשֶׁר־שָׁ֖ם נְצִבֵ֣י פְלִשְׁתִּ֑ים וִיהִי֩ כְבֹאֲךָ֨ שָׁ֜ם הָעִ֗יר וּפָגַעְתָּ֞ חֶ֤בֶל נְבִיאִים֙ יֹרְדִ֣ים מֵֽהַבָּמָ֔ה וְלִפְנֵיהֶ֞ם נֵ֤בֶל וְתֹף֙ וְחָלִ֣יל וְכִנֹּ֔ור וְהֵ֖מָּה מִֽתְנַבְּאִֽים׃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330391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330391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468538</w:t>
            </w:r>
          </w:p>
        </w:tc>
        <w:tc>
          <w:tcPr>
            <w:tcW w:type="auto" w:w="1728"/>
          </w:tcPr>
          <w:p>
            <w:r>
              <w:t>time_phrase</w:t>
            </w:r>
          </w:p>
        </w:tc>
        <w:tc>
          <w:tcPr>
            <w:tcW w:type="auto" w:w="1728"/>
          </w:tcPr>
          <w:p>
            <w:r>
              <w:t xml:space="preserve">אַ֣חַר כֵּ֗ן </w:t>
            </w:r>
          </w:p>
        </w:tc>
        <w:tc>
          <w:tcPr>
            <w:tcW w:type="auto" w:w="1728"/>
          </w:tcPr>
          <w:p>
            <w:r/>
          </w:p>
        </w:tc>
      </w:tr>
      <w:tr>
        <w:tc>
          <w:tcPr>
            <w:tcW w:type="auto" w:w="1728"/>
          </w:tcPr>
          <w:p>
            <w:r>
              <w:t>tense</w:t>
            </w:r>
          </w:p>
        </w:tc>
        <w:tc>
          <w:tcPr>
            <w:tcW w:type="auto" w:w="1728"/>
          </w:tcPr>
          <w:p>
            <w:r>
              <w:t>146335</w:t>
            </w:r>
          </w:p>
        </w:tc>
        <w:tc>
          <w:tcPr>
            <w:tcW w:type="auto" w:w="1728"/>
          </w:tcPr>
          <w:p>
            <w:r>
              <w:t>verb</w:t>
            </w:r>
          </w:p>
        </w:tc>
        <w:tc>
          <w:tcPr>
            <w:tcW w:type="auto" w:w="1728"/>
          </w:tcPr>
          <w:p>
            <w:r>
              <w:t xml:space="preserve">תָּבֹוא֙ </w:t>
            </w:r>
          </w:p>
        </w:tc>
        <w:tc>
          <w:tcPr>
            <w:tcW w:type="auto" w:w="1728"/>
          </w:tcPr>
          <w:p>
            <w:r/>
          </w:p>
        </w:tc>
      </w:tr>
    </w:tbl>
    <w:p>
      <w:r>
        <w:br/>
      </w:r>
    </w:p>
    <w:p>
      <w:pPr>
        <w:pStyle w:val="Reference"/>
      </w:pPr>
      <w:hyperlink r:id="rId1234">
        <w:r>
          <w:rPr/>
          <w:t>330412, 1_Samuel 10:8</w:t>
        </w:r>
      </w:hyperlink>
    </w:p>
    <w:p>
      <w:pPr>
        <w:pStyle w:val="Hebrew"/>
      </w:pPr>
      <w:r>
        <w:t xml:space="preserve">שִׁבְעַ֨ת יָמִ֤ים תֹּוחֵל֙ </w:t>
      </w:r>
    </w:p>
    <w:p>
      <w:pPr>
        <w:pStyle w:val="Hebrew"/>
      </w:pPr>
      <w:r>
        <w:rPr>
          <w:color w:val="FF0000"/>
          <w:vertAlign w:val="superscript"/>
          <w:rtl/>
        </w:rPr>
        <w:t>146420</w:t>
      </w:r>
      <w:r>
        <w:rPr>
          <w:rFonts w:ascii="Times New Roman" w:hAnsi="Times New Roman"/>
          <w:color w:val="828282"/>
          <w:rtl/>
        </w:rPr>
        <w:t xml:space="preserve">שִׁבְעַ֨ת </w:t>
      </w:r>
      <w:r>
        <w:rPr>
          <w:color w:val="FF0000"/>
          <w:vertAlign w:val="superscript"/>
          <w:rtl/>
        </w:rPr>
        <w:t>146421</w:t>
      </w:r>
      <w:r>
        <w:rPr>
          <w:rFonts w:ascii="Times New Roman" w:hAnsi="Times New Roman"/>
          <w:color w:val="828282"/>
          <w:rtl/>
        </w:rPr>
        <w:t xml:space="preserve">יָמִ֤ים </w:t>
      </w:r>
      <w:r>
        <w:rPr>
          <w:color w:val="FF0000"/>
          <w:vertAlign w:val="superscript"/>
          <w:rtl/>
        </w:rPr>
        <w:t>146422</w:t>
      </w:r>
      <w:r>
        <w:rPr>
          <w:rFonts w:ascii="Times New Roman" w:hAnsi="Times New Roman"/>
          <w:color w:val="828282"/>
          <w:rtl/>
        </w:rPr>
        <w:t xml:space="preserve">תֹּוחֵל֙ </w:t>
      </w:r>
    </w:p>
    <w:p>
      <w:pPr>
        <w:pStyle w:val="Hebrew"/>
      </w:pPr>
      <w:r>
        <w:rPr>
          <w:color w:val="828282"/>
        </w:rPr>
        <w:t xml:space="preserve">וְיָרַדְתָּ֣ לְפָנַי֮ הַגִּלְגָּל֒ וְהִנֵּ֤ה אָֽנֹכִי֙ יֹרֵ֣ד אֵלֶ֔יךָ לְהַעֲלֹ֣ות עֹלֹ֔ות לִזְבֹּ֖חַ זִבְחֵ֣י שְׁלָמִ֑ים שִׁבְעַ֨ת יָמִ֤ים תֹּוחֵל֙ עַד־בֹּואִ֣י אֵלֶ֔יךָ וְהֹודַעְתִּ֣י לְךָ֔ אֵ֖ת אֲשֶׁ֥ר תַּעֲשֶֽׂה׃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330412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330412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468596</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146422</w:t>
            </w:r>
          </w:p>
        </w:tc>
        <w:tc>
          <w:tcPr>
            <w:tcW w:type="auto" w:w="1728"/>
          </w:tcPr>
          <w:p>
            <w:r>
              <w:t>verb</w:t>
            </w:r>
          </w:p>
        </w:tc>
        <w:tc>
          <w:tcPr>
            <w:tcW w:type="auto" w:w="1728"/>
          </w:tcPr>
          <w:p>
            <w:r>
              <w:t xml:space="preserve">תֹּוחֵל֙ </w:t>
            </w:r>
          </w:p>
        </w:tc>
        <w:tc>
          <w:tcPr>
            <w:tcW w:type="auto" w:w="1728"/>
          </w:tcPr>
          <w:p>
            <w:r/>
          </w:p>
        </w:tc>
      </w:tr>
    </w:tbl>
    <w:p>
      <w:r>
        <w:br/>
      </w:r>
    </w:p>
    <w:p>
      <w:pPr>
        <w:pStyle w:val="Reference"/>
      </w:pPr>
      <w:hyperlink r:id="rId1235">
        <w:r>
          <w:rPr/>
          <w:t>330420, 1_Samuel 10:9</w:t>
        </w:r>
      </w:hyperlink>
    </w:p>
    <w:p>
      <w:pPr>
        <w:pStyle w:val="Hebrew"/>
      </w:pPr>
      <w:r>
        <w:t xml:space="preserve">וַיָּבֹ֛אוּ כָּל־הָאֹתֹ֥ות הָאֵ֖לֶּה בַּיֹּ֥ום הַהֽוּא׃ ס </w:t>
      </w:r>
    </w:p>
    <w:p>
      <w:pPr>
        <w:pStyle w:val="Hebrew"/>
      </w:pPr>
      <w:r>
        <w:rPr>
          <w:color w:val="FF0000"/>
          <w:vertAlign w:val="superscript"/>
          <w:rtl/>
        </w:rPr>
        <w:t>146448</w:t>
      </w:r>
      <w:r>
        <w:rPr>
          <w:rFonts w:ascii="Times New Roman" w:hAnsi="Times New Roman"/>
          <w:color w:val="828282"/>
          <w:rtl/>
        </w:rPr>
        <w:t>וַ</w:t>
      </w:r>
      <w:r>
        <w:rPr>
          <w:color w:val="FF0000"/>
          <w:vertAlign w:val="superscript"/>
          <w:rtl/>
        </w:rPr>
        <w:t>146449</w:t>
      </w:r>
      <w:r>
        <w:rPr>
          <w:rFonts w:ascii="Times New Roman" w:hAnsi="Times New Roman"/>
          <w:color w:val="828282"/>
          <w:rtl/>
        </w:rPr>
        <w:t xml:space="preserve">יָּבֹ֛אוּ </w:t>
      </w:r>
      <w:r>
        <w:rPr>
          <w:color w:val="FF0000"/>
          <w:vertAlign w:val="superscript"/>
          <w:rtl/>
        </w:rPr>
        <w:t>146450</w:t>
      </w:r>
      <w:r>
        <w:rPr>
          <w:rFonts w:ascii="Times New Roman" w:hAnsi="Times New Roman"/>
          <w:color w:val="828282"/>
          <w:rtl/>
        </w:rPr>
        <w:t>כָּל־</w:t>
      </w:r>
      <w:r>
        <w:rPr>
          <w:color w:val="FF0000"/>
          <w:vertAlign w:val="superscript"/>
          <w:rtl/>
        </w:rPr>
        <w:t>146451</w:t>
      </w:r>
      <w:r>
        <w:rPr>
          <w:rFonts w:ascii="Times New Roman" w:hAnsi="Times New Roman"/>
          <w:color w:val="828282"/>
          <w:rtl/>
        </w:rPr>
        <w:t>הָ</w:t>
      </w:r>
      <w:r>
        <w:rPr>
          <w:color w:val="FF0000"/>
          <w:vertAlign w:val="superscript"/>
          <w:rtl/>
        </w:rPr>
        <w:t>146452</w:t>
      </w:r>
      <w:r>
        <w:rPr>
          <w:rFonts w:ascii="Times New Roman" w:hAnsi="Times New Roman"/>
          <w:color w:val="828282"/>
          <w:rtl/>
        </w:rPr>
        <w:t xml:space="preserve">אֹתֹ֥ות </w:t>
      </w:r>
      <w:r>
        <w:rPr>
          <w:color w:val="FF0000"/>
          <w:vertAlign w:val="superscript"/>
          <w:rtl/>
        </w:rPr>
        <w:t>146453</w:t>
      </w:r>
      <w:r>
        <w:rPr>
          <w:rFonts w:ascii="Times New Roman" w:hAnsi="Times New Roman"/>
          <w:color w:val="828282"/>
          <w:rtl/>
        </w:rPr>
        <w:t>הָ</w:t>
      </w:r>
      <w:r>
        <w:rPr>
          <w:color w:val="FF0000"/>
          <w:vertAlign w:val="superscript"/>
          <w:rtl/>
        </w:rPr>
        <w:t>146454</w:t>
      </w:r>
      <w:r>
        <w:rPr>
          <w:rFonts w:ascii="Times New Roman" w:hAnsi="Times New Roman"/>
          <w:color w:val="828282"/>
          <w:rtl/>
        </w:rPr>
        <w:t xml:space="preserve">אֵ֖לֶּה </w:t>
      </w:r>
      <w:r>
        <w:rPr>
          <w:color w:val="FF0000"/>
          <w:vertAlign w:val="superscript"/>
          <w:rtl/>
        </w:rPr>
        <w:t>146455</w:t>
      </w:r>
      <w:r>
        <w:rPr>
          <w:rFonts w:ascii="Times New Roman" w:hAnsi="Times New Roman"/>
          <w:color w:val="828282"/>
          <w:rtl/>
        </w:rPr>
        <w:t>בַּ</w:t>
      </w:r>
      <w:r>
        <w:rPr>
          <w:color w:val="FF0000"/>
          <w:vertAlign w:val="superscript"/>
          <w:rtl/>
        </w:rPr>
        <w:t>146456</w:t>
      </w:r>
      <w:r>
        <w:rPr>
          <w:rFonts w:ascii="Times New Roman" w:hAnsi="Times New Roman"/>
          <w:color w:val="828282"/>
          <w:rtl/>
        </w:rPr>
      </w:r>
      <w:r>
        <w:rPr>
          <w:color w:val="FF0000"/>
          <w:vertAlign w:val="superscript"/>
          <w:rtl/>
        </w:rPr>
        <w:t>146457</w:t>
      </w:r>
      <w:r>
        <w:rPr>
          <w:rFonts w:ascii="Times New Roman" w:hAnsi="Times New Roman"/>
          <w:color w:val="828282"/>
          <w:rtl/>
        </w:rPr>
        <w:t xml:space="preserve">יֹּ֥ום </w:t>
      </w:r>
      <w:r>
        <w:rPr>
          <w:color w:val="FF0000"/>
          <w:vertAlign w:val="superscript"/>
          <w:rtl/>
        </w:rPr>
        <w:t>146458</w:t>
      </w:r>
      <w:r>
        <w:rPr>
          <w:rFonts w:ascii="Times New Roman" w:hAnsi="Times New Roman"/>
          <w:color w:val="828282"/>
          <w:rtl/>
        </w:rPr>
        <w:t>הַ</w:t>
      </w:r>
      <w:r>
        <w:rPr>
          <w:color w:val="FF0000"/>
          <w:vertAlign w:val="superscript"/>
          <w:rtl/>
        </w:rPr>
        <w:t>146459</w:t>
      </w:r>
      <w:r>
        <w:rPr>
          <w:rFonts w:ascii="Times New Roman" w:hAnsi="Times New Roman"/>
          <w:color w:val="828282"/>
          <w:rtl/>
        </w:rPr>
        <w:t xml:space="preserve">הֽוּא׃ ס </w:t>
      </w:r>
    </w:p>
    <w:p>
      <w:pPr>
        <w:pStyle w:val="Hebrew"/>
      </w:pPr>
      <w:r>
        <w:rPr>
          <w:color w:val="828282"/>
        </w:rPr>
        <w:t xml:space="preserve">וְהָיָ֗ה כְּהַפְנֹתֹ֤ו שִׁכְמֹו֙ לָלֶ֨כֶת֙ מֵעִ֣ם שְׁמוּאֵ֔ל וַיַּהֲפָךְ־לֹ֥ו אֱלֹהִ֖ים לֵ֣ב אַחֵ֑ר וַיָּבֹ֛אוּ כָּל־הָאֹתֹ֥ות הָאֵ֖לֶּה בַּיֹּ֥ום הַהֽוּא׃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330420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330420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468619</w:t>
            </w:r>
          </w:p>
        </w:tc>
        <w:tc>
          <w:tcPr>
            <w:tcW w:type="auto" w:w="1728"/>
          </w:tcPr>
          <w:p>
            <w:r>
              <w:t>time_phrase</w:t>
            </w:r>
          </w:p>
        </w:tc>
        <w:tc>
          <w:tcPr>
            <w:tcW w:type="auto" w:w="1728"/>
          </w:tcPr>
          <w:p>
            <w:r>
              <w:t xml:space="preserve">בַּיֹּ֥ום הַהֽוּא׃ ס </w:t>
            </w:r>
          </w:p>
        </w:tc>
        <w:tc>
          <w:tcPr>
            <w:tcW w:type="auto" w:w="1728"/>
          </w:tcPr>
          <w:p>
            <w:r/>
          </w:p>
        </w:tc>
      </w:tr>
      <w:tr>
        <w:tc>
          <w:tcPr>
            <w:tcW w:type="auto" w:w="1728"/>
          </w:tcPr>
          <w:p>
            <w:r>
              <w:t>tense</w:t>
            </w:r>
          </w:p>
        </w:tc>
        <w:tc>
          <w:tcPr>
            <w:tcW w:type="auto" w:w="1728"/>
          </w:tcPr>
          <w:p>
            <w:r>
              <w:t>146449</w:t>
            </w:r>
          </w:p>
        </w:tc>
        <w:tc>
          <w:tcPr>
            <w:tcW w:type="auto" w:w="1728"/>
          </w:tcPr>
          <w:p>
            <w:r>
              <w:t>verb</w:t>
            </w:r>
          </w:p>
        </w:tc>
        <w:tc>
          <w:tcPr>
            <w:tcW w:type="auto" w:w="1728"/>
          </w:tcPr>
          <w:p>
            <w:r>
              <w:t xml:space="preserve">יָּבֹ֛אוּ </w:t>
            </w:r>
          </w:p>
        </w:tc>
        <w:tc>
          <w:tcPr>
            <w:tcW w:type="auto" w:w="1728"/>
          </w:tcPr>
          <w:p>
            <w:r/>
          </w:p>
        </w:tc>
      </w:tr>
    </w:tbl>
    <w:p>
      <w:r>
        <w:br/>
      </w:r>
    </w:p>
    <w:p>
      <w:pPr>
        <w:pStyle w:val="Reference"/>
      </w:pPr>
      <w:hyperlink r:id="rId1236">
        <w:r>
          <w:rPr/>
          <w:t>330426, 1_Samuel 10:11</w:t>
        </w:r>
      </w:hyperlink>
    </w:p>
    <w:p>
      <w:pPr>
        <w:pStyle w:val="Hebrew"/>
      </w:pPr>
      <w:r>
        <w:t xml:space="preserve">וַיְהִ֗י כָּל־יֹֽודְעֹו֙ מֵאִתְּמֹ֣ול שִׁלְשֹׁ֔ום </w:t>
      </w:r>
    </w:p>
    <w:p>
      <w:pPr>
        <w:pStyle w:val="Hebrew"/>
      </w:pPr>
      <w:r>
        <w:rPr>
          <w:color w:val="FF0000"/>
          <w:vertAlign w:val="superscript"/>
          <w:rtl/>
        </w:rPr>
        <w:t>146480</w:t>
      </w:r>
      <w:r>
        <w:rPr>
          <w:rFonts w:ascii="Times New Roman" w:hAnsi="Times New Roman"/>
          <w:color w:val="828282"/>
          <w:rtl/>
        </w:rPr>
        <w:t>וַ</w:t>
      </w:r>
      <w:r>
        <w:rPr>
          <w:color w:val="FF0000"/>
          <w:vertAlign w:val="superscript"/>
          <w:rtl/>
        </w:rPr>
        <w:t>146481</w:t>
      </w:r>
      <w:r>
        <w:rPr>
          <w:rFonts w:ascii="Times New Roman" w:hAnsi="Times New Roman"/>
          <w:color w:val="828282"/>
          <w:rtl/>
        </w:rPr>
        <w:t xml:space="preserve">יְהִ֗י </w:t>
      </w:r>
      <w:r>
        <w:rPr>
          <w:color w:val="FF0000"/>
          <w:vertAlign w:val="superscript"/>
          <w:rtl/>
        </w:rPr>
        <w:t>146482</w:t>
      </w:r>
      <w:r>
        <w:rPr>
          <w:rFonts w:ascii="Times New Roman" w:hAnsi="Times New Roman"/>
          <w:color w:val="828282"/>
          <w:rtl/>
        </w:rPr>
        <w:t>כָּל־</w:t>
      </w:r>
      <w:r>
        <w:rPr>
          <w:color w:val="FF0000"/>
          <w:vertAlign w:val="superscript"/>
          <w:rtl/>
        </w:rPr>
        <w:t>146483</w:t>
      </w:r>
      <w:r>
        <w:rPr>
          <w:rFonts w:ascii="Times New Roman" w:hAnsi="Times New Roman"/>
          <w:color w:val="828282"/>
          <w:rtl/>
        </w:rPr>
        <w:t xml:space="preserve">יֹֽודְעֹו֙ </w:t>
      </w:r>
      <w:r>
        <w:rPr>
          <w:color w:val="FF0000"/>
          <w:vertAlign w:val="superscript"/>
          <w:rtl/>
        </w:rPr>
        <w:t>146484</w:t>
      </w:r>
      <w:r>
        <w:rPr>
          <w:rFonts w:ascii="Times New Roman" w:hAnsi="Times New Roman"/>
          <w:color w:val="828282"/>
          <w:rtl/>
        </w:rPr>
        <w:t>מֵ</w:t>
      </w:r>
      <w:r>
        <w:rPr>
          <w:color w:val="FF0000"/>
          <w:vertAlign w:val="superscript"/>
          <w:rtl/>
        </w:rPr>
        <w:t>146485</w:t>
      </w:r>
      <w:r>
        <w:rPr>
          <w:rFonts w:ascii="Times New Roman" w:hAnsi="Times New Roman"/>
          <w:color w:val="828282"/>
          <w:rtl/>
        </w:rPr>
        <w:t xml:space="preserve">אִתְּמֹ֣ול </w:t>
      </w:r>
      <w:r>
        <w:rPr>
          <w:color w:val="FF0000"/>
          <w:vertAlign w:val="superscript"/>
          <w:rtl/>
        </w:rPr>
        <w:t>146486</w:t>
      </w:r>
      <w:r>
        <w:rPr>
          <w:rFonts w:ascii="Times New Roman" w:hAnsi="Times New Roman"/>
          <w:color w:val="828282"/>
          <w:rtl/>
        </w:rPr>
        <w:t xml:space="preserve">שִׁלְשֹׁ֔ום </w:t>
      </w:r>
    </w:p>
    <w:p>
      <w:pPr>
        <w:pStyle w:val="Hebrew"/>
      </w:pPr>
      <w:r>
        <w:rPr>
          <w:color w:val="828282"/>
        </w:rPr>
        <w:t xml:space="preserve">וַיְהִ֗י כָּל־יֹֽודְעֹו֙ מֵאִתְּמֹ֣ול שִׁלְשֹׁ֔ום וַיִּרְא֕וּ וְהִנֵּ֥ה עִם־נְבִאִ֖ים נִבָּ֑א וַיֹּ֨אמֶר הָעָ֜ם אִ֣ישׁ אֶל־רֵעֵ֗הוּ מַה־זֶּה֙ הָיָ֣ה לְבֶן־קִ֔ישׁ הֲגַ֥ם שָׁא֖וּל בַּנְּבִיאִֽים׃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330426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330426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468637</w:t>
            </w:r>
          </w:p>
        </w:tc>
        <w:tc>
          <w:tcPr>
            <w:tcW w:type="auto" w:w="1728"/>
          </w:tcPr>
          <w:p>
            <w:r>
              <w:t>time_phrase</w:t>
            </w:r>
          </w:p>
        </w:tc>
        <w:tc>
          <w:tcPr>
            <w:tcW w:type="auto" w:w="1728"/>
          </w:tcPr>
          <w:p>
            <w:r>
              <w:t xml:space="preserve">מֵאִתְּמֹ֣ול שִׁלְשֹׁ֔ום </w:t>
            </w:r>
          </w:p>
        </w:tc>
        <w:tc>
          <w:tcPr>
            <w:tcW w:type="auto" w:w="1728"/>
          </w:tcPr>
          <w:p>
            <w:r/>
          </w:p>
        </w:tc>
      </w:tr>
      <w:tr>
        <w:tc>
          <w:tcPr>
            <w:tcW w:type="auto" w:w="1728"/>
          </w:tcPr>
          <w:p>
            <w:r>
              <w:t>tense</w:t>
            </w:r>
          </w:p>
        </w:tc>
        <w:tc>
          <w:tcPr>
            <w:tcW w:type="auto" w:w="1728"/>
          </w:tcPr>
          <w:p>
            <w:r>
              <w:t>146481</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237">
        <w:r>
          <w:rPr/>
          <w:t>330463, 1_Samuel 10:19</w:t>
        </w:r>
      </w:hyperlink>
    </w:p>
    <w:p>
      <w:pPr>
        <w:pStyle w:val="Hebrew"/>
      </w:pPr>
      <w:r>
        <w:t xml:space="preserve">וְאַתֶּ֨ם הַיֹּ֜ום מְאַסְתֶּ֣ם אֶת־אֱלֹהֵיכֶ֗ם </w:t>
      </w:r>
    </w:p>
    <w:p>
      <w:pPr>
        <w:pStyle w:val="Hebrew"/>
      </w:pPr>
      <w:r>
        <w:rPr>
          <w:color w:val="FF0000"/>
          <w:vertAlign w:val="superscript"/>
          <w:rtl/>
        </w:rPr>
        <w:t>146642</w:t>
      </w:r>
      <w:r>
        <w:rPr>
          <w:rFonts w:ascii="Times New Roman" w:hAnsi="Times New Roman"/>
          <w:color w:val="828282"/>
          <w:rtl/>
        </w:rPr>
        <w:t>וְ</w:t>
      </w:r>
      <w:r>
        <w:rPr>
          <w:color w:val="FF0000"/>
          <w:vertAlign w:val="superscript"/>
          <w:rtl/>
        </w:rPr>
        <w:t>146643</w:t>
      </w:r>
      <w:r>
        <w:rPr>
          <w:rFonts w:ascii="Times New Roman" w:hAnsi="Times New Roman"/>
          <w:color w:val="828282"/>
          <w:rtl/>
        </w:rPr>
        <w:t xml:space="preserve">אַתֶּ֨ם </w:t>
      </w:r>
      <w:r>
        <w:rPr>
          <w:color w:val="FF0000"/>
          <w:vertAlign w:val="superscript"/>
          <w:rtl/>
        </w:rPr>
        <w:t>146644</w:t>
      </w:r>
      <w:r>
        <w:rPr>
          <w:rFonts w:ascii="Times New Roman" w:hAnsi="Times New Roman"/>
          <w:color w:val="828282"/>
          <w:rtl/>
        </w:rPr>
        <w:t>הַ</w:t>
      </w:r>
      <w:r>
        <w:rPr>
          <w:color w:val="FF0000"/>
          <w:vertAlign w:val="superscript"/>
          <w:rtl/>
        </w:rPr>
        <w:t>146645</w:t>
      </w:r>
      <w:r>
        <w:rPr>
          <w:rFonts w:ascii="Times New Roman" w:hAnsi="Times New Roman"/>
          <w:color w:val="828282"/>
          <w:rtl/>
        </w:rPr>
        <w:t xml:space="preserve">יֹּ֜ום </w:t>
      </w:r>
      <w:r>
        <w:rPr>
          <w:color w:val="FF0000"/>
          <w:vertAlign w:val="superscript"/>
          <w:rtl/>
        </w:rPr>
        <w:t>146646</w:t>
      </w:r>
      <w:r>
        <w:rPr>
          <w:rFonts w:ascii="Times New Roman" w:hAnsi="Times New Roman"/>
          <w:color w:val="828282"/>
          <w:rtl/>
        </w:rPr>
        <w:t xml:space="preserve">מְאַסְתֶּ֣ם </w:t>
      </w:r>
      <w:r>
        <w:rPr>
          <w:color w:val="FF0000"/>
          <w:vertAlign w:val="superscript"/>
          <w:rtl/>
        </w:rPr>
        <w:t>146647</w:t>
      </w:r>
      <w:r>
        <w:rPr>
          <w:rFonts w:ascii="Times New Roman" w:hAnsi="Times New Roman"/>
          <w:color w:val="828282"/>
          <w:rtl/>
        </w:rPr>
        <w:t>אֶת־</w:t>
      </w:r>
      <w:r>
        <w:rPr>
          <w:color w:val="FF0000"/>
          <w:vertAlign w:val="superscript"/>
          <w:rtl/>
        </w:rPr>
        <w:t>146648</w:t>
      </w:r>
      <w:r>
        <w:rPr>
          <w:rFonts w:ascii="Times New Roman" w:hAnsi="Times New Roman"/>
          <w:color w:val="828282"/>
          <w:rtl/>
        </w:rPr>
        <w:t xml:space="preserve">אֱלֹהֵיכֶ֗ם </w:t>
      </w:r>
    </w:p>
    <w:p>
      <w:pPr>
        <w:pStyle w:val="Hebrew"/>
      </w:pPr>
      <w:r>
        <w:rPr>
          <w:color w:val="828282"/>
        </w:rPr>
        <w:t xml:space="preserve">וְאַתֶּ֨ם הַיֹּ֜ום מְאַסְתֶּ֣ם אֶת־אֱלֹהֵיכֶ֗ם אֲשֶׁר־ה֣וּא מֹושִׁ֣יעַ לָכֶם֮ מִכָּל־רָעֹותֵיכֶ֣ם וְצָרֹֽתֵיכֶם֒ וַתֹּ֣אמְרוּ לֹ֔ו כִּי־מֶ֖לֶךְ תָּשִׂ֣ים עָלֵ֑ינוּ וְעַתָּ֗ה הִֽתְיַצְּבוּ֙ לִפְנֵ֣י יְהוָ֔ה לְשִׁבְטֵיכֶ֖ם וּלְאַלְפֵיכֶֽם׃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330463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330463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468744</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146646</w:t>
            </w:r>
          </w:p>
        </w:tc>
        <w:tc>
          <w:tcPr>
            <w:tcW w:type="auto" w:w="1728"/>
          </w:tcPr>
          <w:p>
            <w:r>
              <w:t>verb</w:t>
            </w:r>
          </w:p>
        </w:tc>
        <w:tc>
          <w:tcPr>
            <w:tcW w:type="auto" w:w="1728"/>
          </w:tcPr>
          <w:p>
            <w:r>
              <w:t xml:space="preserve">מְאַסְתֶּ֣ם </w:t>
            </w:r>
          </w:p>
        </w:tc>
        <w:tc>
          <w:tcPr>
            <w:tcW w:type="auto" w:w="1728"/>
          </w:tcPr>
          <w:p>
            <w:r/>
          </w:p>
        </w:tc>
      </w:tr>
    </w:tbl>
    <w:p>
      <w:r>
        <w:br/>
      </w:r>
    </w:p>
    <w:p>
      <w:pPr>
        <w:pStyle w:val="Reference"/>
      </w:pPr>
      <w:hyperlink r:id="rId1237">
        <w:r>
          <w:rPr/>
          <w:t>330467, 1_Samuel 10:19</w:t>
        </w:r>
      </w:hyperlink>
    </w:p>
    <w:p>
      <w:pPr>
        <w:pStyle w:val="Hebrew"/>
      </w:pPr>
      <w:r>
        <w:t xml:space="preserve">וְעַתָּ֗ה </w:t>
      </w:r>
    </w:p>
    <w:p>
      <w:pPr>
        <w:pStyle w:val="Hebrew"/>
      </w:pPr>
      <w:r>
        <w:rPr>
          <w:color w:val="FF0000"/>
          <w:vertAlign w:val="superscript"/>
          <w:rtl/>
        </w:rPr>
        <w:t>146665</w:t>
      </w:r>
      <w:r>
        <w:rPr>
          <w:rFonts w:ascii="Times New Roman" w:hAnsi="Times New Roman"/>
          <w:color w:val="828282"/>
          <w:rtl/>
        </w:rPr>
        <w:t>וְ</w:t>
      </w:r>
      <w:r>
        <w:rPr>
          <w:color w:val="FF0000"/>
          <w:vertAlign w:val="superscript"/>
          <w:rtl/>
        </w:rPr>
        <w:t>146666</w:t>
      </w:r>
      <w:r>
        <w:rPr>
          <w:rFonts w:ascii="Times New Roman" w:hAnsi="Times New Roman"/>
          <w:color w:val="828282"/>
          <w:rtl/>
        </w:rPr>
        <w:t xml:space="preserve">עַתָּ֗ה </w:t>
      </w:r>
    </w:p>
    <w:p>
      <w:pPr>
        <w:pStyle w:val="Hebrew"/>
      </w:pPr>
      <w:r>
        <w:rPr>
          <w:color w:val="828282"/>
        </w:rPr>
        <w:t xml:space="preserve">וְאַתֶּ֨ם הַיֹּ֜ום מְאַסְתֶּ֣ם אֶת־אֱלֹהֵיכֶ֗ם אֲשֶׁר־ה֣וּא מֹושִׁ֣יעַ לָכֶם֮ מִכָּל־רָעֹותֵיכֶ֣ם וְצָרֹֽתֵיכֶם֒ וַתֹּ֣אמְרוּ לֹ֔ו כִּי־מֶ֖לֶךְ תָּשִׂ֣ים עָלֵ֑ינוּ וְעַתָּ֗ה הִֽתְיַצְּבוּ֙ לִפְנֵ֣י יְהוָ֔ה לְשִׁבְטֵיכֶ֖ם וּלְאַלְפֵיכֶֽם׃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330467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330467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468760</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238">
        <w:r>
          <w:rPr/>
          <w:t>330513, 1_Samuel 11:3</w:t>
        </w:r>
      </w:hyperlink>
    </w:p>
    <w:p>
      <w:pPr>
        <w:pStyle w:val="Hebrew"/>
      </w:pPr>
      <w:r>
        <w:t xml:space="preserve">הֶ֤רֶף לָ֨נוּ֙ שִׁבְעַ֣ת יָמִ֔ים </w:t>
      </w:r>
    </w:p>
    <w:p>
      <w:pPr>
        <w:pStyle w:val="Hebrew"/>
      </w:pPr>
      <w:r>
        <w:rPr>
          <w:color w:val="FF0000"/>
          <w:vertAlign w:val="superscript"/>
          <w:rtl/>
        </w:rPr>
        <w:t>146894</w:t>
      </w:r>
      <w:r>
        <w:rPr>
          <w:rFonts w:ascii="Times New Roman" w:hAnsi="Times New Roman"/>
          <w:color w:val="828282"/>
          <w:rtl/>
        </w:rPr>
        <w:t xml:space="preserve">הֶ֤רֶף </w:t>
      </w:r>
      <w:r>
        <w:rPr>
          <w:color w:val="FF0000"/>
          <w:vertAlign w:val="superscript"/>
          <w:rtl/>
        </w:rPr>
        <w:t>146895</w:t>
      </w:r>
      <w:r>
        <w:rPr>
          <w:rFonts w:ascii="Times New Roman" w:hAnsi="Times New Roman"/>
          <w:color w:val="828282"/>
          <w:rtl/>
        </w:rPr>
        <w:t xml:space="preserve">לָ֨נוּ֙ </w:t>
      </w:r>
      <w:r>
        <w:rPr>
          <w:color w:val="FF0000"/>
          <w:vertAlign w:val="superscript"/>
          <w:rtl/>
        </w:rPr>
        <w:t>146896</w:t>
      </w:r>
      <w:r>
        <w:rPr>
          <w:rFonts w:ascii="Times New Roman" w:hAnsi="Times New Roman"/>
          <w:color w:val="828282"/>
          <w:rtl/>
        </w:rPr>
        <w:t xml:space="preserve">שִׁבְעַ֣ת </w:t>
      </w:r>
      <w:r>
        <w:rPr>
          <w:color w:val="FF0000"/>
          <w:vertAlign w:val="superscript"/>
          <w:rtl/>
        </w:rPr>
        <w:t>146897</w:t>
      </w:r>
      <w:r>
        <w:rPr>
          <w:rFonts w:ascii="Times New Roman" w:hAnsi="Times New Roman"/>
          <w:color w:val="828282"/>
          <w:rtl/>
        </w:rPr>
        <w:t xml:space="preserve">יָמִ֔ים </w:t>
      </w:r>
    </w:p>
    <w:p>
      <w:pPr>
        <w:pStyle w:val="Hebrew"/>
      </w:pPr>
      <w:r>
        <w:rPr>
          <w:color w:val="828282"/>
        </w:rPr>
        <w:t xml:space="preserve">וַיֹּאמְר֨וּ אֵלָ֜יו זִקְנֵ֣י יָבֵ֗ישׁ הֶ֤רֶף לָ֨נוּ֙ שִׁבְעַ֣ת יָמִ֔ים וְנִשְׁלְחָה֙ מַלְאָכִ֔ים בְּכֹ֖ל גְּב֣וּל יִשְׂרָאֵ֑ל וְאִם־אֵ֥ין מֹושִׁ֛יעַ אֹתָ֖נוּ וְיָצָ֥אנוּ אֵלֶֽיךָ׃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330513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330513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468915</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146894</w:t>
            </w:r>
          </w:p>
        </w:tc>
        <w:tc>
          <w:tcPr>
            <w:tcW w:type="auto" w:w="1728"/>
          </w:tcPr>
          <w:p>
            <w:r>
              <w:t>verb</w:t>
            </w:r>
          </w:p>
        </w:tc>
        <w:tc>
          <w:tcPr>
            <w:tcW w:type="auto" w:w="1728"/>
          </w:tcPr>
          <w:p>
            <w:r>
              <w:t xml:space="preserve">הֶ֤רֶף </w:t>
            </w:r>
          </w:p>
        </w:tc>
        <w:tc>
          <w:tcPr>
            <w:tcW w:type="auto" w:w="1728"/>
          </w:tcPr>
          <w:p>
            <w:r/>
          </w:p>
        </w:tc>
      </w:tr>
    </w:tbl>
    <w:p>
      <w:r>
        <w:br/>
      </w:r>
    </w:p>
    <w:p>
      <w:pPr>
        <w:pStyle w:val="Reference"/>
      </w:pPr>
      <w:hyperlink r:id="rId1239">
        <w:r>
          <w:rPr/>
          <w:t>330545, 1_Samuel 11:9</w:t>
        </w:r>
      </w:hyperlink>
    </w:p>
    <w:p>
      <w:pPr>
        <w:pStyle w:val="Hebrew"/>
      </w:pPr>
      <w:r>
        <w:t xml:space="preserve">מָחָ֛ר תִּהְיֶֽה־לָכֶ֥ם תְּשׁוּעָ֖ה </w:t>
      </w:r>
    </w:p>
    <w:p>
      <w:pPr>
        <w:pStyle w:val="Hebrew"/>
      </w:pPr>
      <w:r>
        <w:rPr>
          <w:color w:val="FF0000"/>
          <w:vertAlign w:val="superscript"/>
          <w:rtl/>
        </w:rPr>
        <w:t>147050</w:t>
      </w:r>
      <w:r>
        <w:rPr>
          <w:rFonts w:ascii="Times New Roman" w:hAnsi="Times New Roman"/>
          <w:color w:val="828282"/>
          <w:rtl/>
        </w:rPr>
        <w:t xml:space="preserve">מָחָ֛ר </w:t>
      </w:r>
      <w:r>
        <w:rPr>
          <w:color w:val="FF0000"/>
          <w:vertAlign w:val="superscript"/>
          <w:rtl/>
        </w:rPr>
        <w:t>147051</w:t>
      </w:r>
      <w:r>
        <w:rPr>
          <w:rFonts w:ascii="Times New Roman" w:hAnsi="Times New Roman"/>
          <w:color w:val="828282"/>
          <w:rtl/>
        </w:rPr>
        <w:t>תִּהְיֶֽה־</w:t>
      </w:r>
      <w:r>
        <w:rPr>
          <w:color w:val="FF0000"/>
          <w:vertAlign w:val="superscript"/>
          <w:rtl/>
        </w:rPr>
        <w:t>147052</w:t>
      </w:r>
      <w:r>
        <w:rPr>
          <w:rFonts w:ascii="Times New Roman" w:hAnsi="Times New Roman"/>
          <w:color w:val="828282"/>
          <w:rtl/>
        </w:rPr>
        <w:t xml:space="preserve">לָכֶ֥ם </w:t>
      </w:r>
      <w:r>
        <w:rPr>
          <w:color w:val="FF0000"/>
          <w:vertAlign w:val="superscript"/>
          <w:rtl/>
        </w:rPr>
        <w:t>147053</w:t>
      </w:r>
      <w:r>
        <w:rPr>
          <w:rFonts w:ascii="Times New Roman" w:hAnsi="Times New Roman"/>
          <w:color w:val="828282"/>
          <w:rtl/>
        </w:rPr>
        <w:t xml:space="preserve">תְּשׁוּעָ֖ה </w:t>
      </w:r>
    </w:p>
    <w:p>
      <w:pPr>
        <w:pStyle w:val="Hebrew"/>
      </w:pPr>
      <w:r>
        <w:rPr>
          <w:color w:val="828282"/>
        </w:rPr>
        <w:t xml:space="preserve">וַיֹּאמְר֞וּ לַמַּלְאָכִ֣ים הַבָּאִ֗ים כֹּ֤ה תֹֽאמְרוּן֙ לְאִישׁ֙ יָבֵ֣ישׁ גִּלְעָ֔ד מָחָ֛ר תִּהְיֶֽה־לָכֶ֥ם תְּשׁוּעָ֖ה כְּחֹ֣ם הַשָּׁ֑מֶשׁ וַיָּבֹ֣אוּ הַמַּלְאָכִ֗ים וַיַּגִּ֛ידוּ לְאַנְשֵׁ֥י יָבֵ֖ישׁ וַיִּשְׂמָֽחוּ׃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330545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330545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469011</w:t>
            </w:r>
          </w:p>
        </w:tc>
        <w:tc>
          <w:tcPr>
            <w:tcW w:type="auto" w:w="1728"/>
          </w:tcPr>
          <w:p>
            <w:r>
              <w:t>time_phrase</w:t>
            </w:r>
          </w:p>
        </w:tc>
        <w:tc>
          <w:tcPr>
            <w:tcW w:type="auto" w:w="1728"/>
          </w:tcPr>
          <w:p>
            <w:r>
              <w:t xml:space="preserve">מָחָ֛ר </w:t>
            </w:r>
          </w:p>
        </w:tc>
        <w:tc>
          <w:tcPr>
            <w:tcW w:type="auto" w:w="1728"/>
          </w:tcPr>
          <w:p>
            <w:r/>
          </w:p>
        </w:tc>
      </w:tr>
      <w:tr>
        <w:tc>
          <w:tcPr>
            <w:tcW w:type="auto" w:w="1728"/>
          </w:tcPr>
          <w:p>
            <w:r>
              <w:t>tense</w:t>
            </w:r>
          </w:p>
        </w:tc>
        <w:tc>
          <w:tcPr>
            <w:tcW w:type="auto" w:w="1728"/>
          </w:tcPr>
          <w:p>
            <w:r>
              <w:t>147051</w:t>
            </w:r>
          </w:p>
        </w:tc>
        <w:tc>
          <w:tcPr>
            <w:tcW w:type="auto" w:w="1728"/>
          </w:tcPr>
          <w:p>
            <w:r>
              <w:t>verb</w:t>
            </w:r>
          </w:p>
        </w:tc>
        <w:tc>
          <w:tcPr>
            <w:tcW w:type="auto" w:w="1728"/>
          </w:tcPr>
          <w:p>
            <w:r>
              <w:t>תִּהְיֶֽה־</w:t>
            </w:r>
          </w:p>
        </w:tc>
        <w:tc>
          <w:tcPr>
            <w:tcW w:type="auto" w:w="1728"/>
          </w:tcPr>
          <w:p>
            <w:r/>
          </w:p>
        </w:tc>
      </w:tr>
    </w:tbl>
    <w:p>
      <w:r>
        <w:br/>
      </w:r>
    </w:p>
    <w:p>
      <w:pPr>
        <w:pStyle w:val="Reference"/>
      </w:pPr>
      <w:hyperlink r:id="rId1240">
        <w:r>
          <w:rPr/>
          <w:t>330551, 1_Samuel 11:10</w:t>
        </w:r>
      </w:hyperlink>
    </w:p>
    <w:p>
      <w:pPr>
        <w:pStyle w:val="Hebrew"/>
      </w:pPr>
      <w:r>
        <w:t xml:space="preserve">מָחָ֖ר נֵצֵ֣א אֲלֵיכֶ֑ם </w:t>
      </w:r>
    </w:p>
    <w:p>
      <w:pPr>
        <w:pStyle w:val="Hebrew"/>
      </w:pPr>
      <w:r>
        <w:rPr>
          <w:color w:val="FF0000"/>
          <w:vertAlign w:val="superscript"/>
          <w:rtl/>
        </w:rPr>
        <w:t>147073</w:t>
      </w:r>
      <w:r>
        <w:rPr>
          <w:rFonts w:ascii="Times New Roman" w:hAnsi="Times New Roman"/>
          <w:color w:val="828282"/>
          <w:rtl/>
        </w:rPr>
        <w:t xml:space="preserve">מָחָ֖ר </w:t>
      </w:r>
      <w:r>
        <w:rPr>
          <w:color w:val="FF0000"/>
          <w:vertAlign w:val="superscript"/>
          <w:rtl/>
        </w:rPr>
        <w:t>147074</w:t>
      </w:r>
      <w:r>
        <w:rPr>
          <w:rFonts w:ascii="Times New Roman" w:hAnsi="Times New Roman"/>
          <w:color w:val="828282"/>
          <w:rtl/>
        </w:rPr>
        <w:t xml:space="preserve">נֵצֵ֣א </w:t>
      </w:r>
      <w:r>
        <w:rPr>
          <w:color w:val="FF0000"/>
          <w:vertAlign w:val="superscript"/>
          <w:rtl/>
        </w:rPr>
        <w:t>147075</w:t>
      </w:r>
      <w:r>
        <w:rPr>
          <w:rFonts w:ascii="Times New Roman" w:hAnsi="Times New Roman"/>
          <w:color w:val="828282"/>
          <w:rtl/>
        </w:rPr>
        <w:t xml:space="preserve">אֲלֵיכֶ֑ם </w:t>
      </w:r>
    </w:p>
    <w:p>
      <w:pPr>
        <w:pStyle w:val="Hebrew"/>
      </w:pPr>
      <w:r>
        <w:rPr>
          <w:color w:val="828282"/>
        </w:rPr>
        <w:t xml:space="preserve">וַֽיֹּאמְרוּ֙ אַנְשֵׁ֣י יָבֵ֔ישׁ מָחָ֖ר נֵצֵ֣א אֲלֵיכֶ֑ם וַעֲשִׂיתֶ֣ם לָּ֔נוּ כְּכָל־הַטֹּ֖וב בְּעֵינֵיכֶֽם׃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330551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330551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469028</w:t>
            </w:r>
          </w:p>
        </w:tc>
        <w:tc>
          <w:tcPr>
            <w:tcW w:type="auto" w:w="1728"/>
          </w:tcPr>
          <w:p>
            <w:r>
              <w:t>time_phrase</w:t>
            </w:r>
          </w:p>
        </w:tc>
        <w:tc>
          <w:tcPr>
            <w:tcW w:type="auto" w:w="1728"/>
          </w:tcPr>
          <w:p>
            <w:r>
              <w:t xml:space="preserve">מָחָ֖ר </w:t>
            </w:r>
          </w:p>
        </w:tc>
        <w:tc>
          <w:tcPr>
            <w:tcW w:type="auto" w:w="1728"/>
          </w:tcPr>
          <w:p>
            <w:r/>
          </w:p>
        </w:tc>
      </w:tr>
      <w:tr>
        <w:tc>
          <w:tcPr>
            <w:tcW w:type="auto" w:w="1728"/>
          </w:tcPr>
          <w:p>
            <w:r>
              <w:t>tense</w:t>
            </w:r>
          </w:p>
        </w:tc>
        <w:tc>
          <w:tcPr>
            <w:tcW w:type="auto" w:w="1728"/>
          </w:tcPr>
          <w:p>
            <w:r>
              <w:t>147074</w:t>
            </w:r>
          </w:p>
        </w:tc>
        <w:tc>
          <w:tcPr>
            <w:tcW w:type="auto" w:w="1728"/>
          </w:tcPr>
          <w:p>
            <w:r>
              <w:t>verb</w:t>
            </w:r>
          </w:p>
        </w:tc>
        <w:tc>
          <w:tcPr>
            <w:tcW w:type="auto" w:w="1728"/>
          </w:tcPr>
          <w:p>
            <w:r>
              <w:t xml:space="preserve">נֵצֵ֣א </w:t>
            </w:r>
          </w:p>
        </w:tc>
        <w:tc>
          <w:tcPr>
            <w:tcW w:type="auto" w:w="1728"/>
          </w:tcPr>
          <w:p>
            <w:r/>
          </w:p>
        </w:tc>
      </w:tr>
    </w:tbl>
    <w:p>
      <w:r>
        <w:br/>
      </w:r>
    </w:p>
    <w:p>
      <w:pPr>
        <w:pStyle w:val="Reference"/>
      </w:pPr>
      <w:hyperlink r:id="rId1241">
        <w:r>
          <w:rPr/>
          <w:t>330554, 1_Samuel 11:11</w:t>
        </w:r>
      </w:hyperlink>
    </w:p>
    <w:p>
      <w:pPr>
        <w:pStyle w:val="Hebrew"/>
      </w:pPr>
      <w:r>
        <w:t xml:space="preserve">וַיְהִ֣י מִֽמָּחֳרָ֗ת </w:t>
      </w:r>
    </w:p>
    <w:p>
      <w:pPr>
        <w:pStyle w:val="Hebrew"/>
      </w:pPr>
      <w:r>
        <w:rPr>
          <w:color w:val="FF0000"/>
          <w:vertAlign w:val="superscript"/>
          <w:rtl/>
        </w:rPr>
        <w:t>147085</w:t>
      </w:r>
      <w:r>
        <w:rPr>
          <w:rFonts w:ascii="Times New Roman" w:hAnsi="Times New Roman"/>
          <w:color w:val="828282"/>
          <w:rtl/>
        </w:rPr>
        <w:t>וַ</w:t>
      </w:r>
      <w:r>
        <w:rPr>
          <w:color w:val="FF0000"/>
          <w:vertAlign w:val="superscript"/>
          <w:rtl/>
        </w:rPr>
        <w:t>147086</w:t>
      </w:r>
      <w:r>
        <w:rPr>
          <w:rFonts w:ascii="Times New Roman" w:hAnsi="Times New Roman"/>
          <w:color w:val="828282"/>
          <w:rtl/>
        </w:rPr>
        <w:t xml:space="preserve">יְהִ֣י </w:t>
      </w:r>
      <w:r>
        <w:rPr>
          <w:color w:val="FF0000"/>
          <w:vertAlign w:val="superscript"/>
          <w:rtl/>
        </w:rPr>
        <w:t>147087</w:t>
      </w:r>
      <w:r>
        <w:rPr>
          <w:rFonts w:ascii="Times New Roman" w:hAnsi="Times New Roman"/>
          <w:color w:val="828282"/>
          <w:rtl/>
        </w:rPr>
        <w:t>מִֽ</w:t>
      </w:r>
      <w:r>
        <w:rPr>
          <w:color w:val="FF0000"/>
          <w:vertAlign w:val="superscript"/>
          <w:rtl/>
        </w:rPr>
        <w:t>147088</w:t>
      </w:r>
      <w:r>
        <w:rPr>
          <w:rFonts w:ascii="Times New Roman" w:hAnsi="Times New Roman"/>
          <w:color w:val="828282"/>
          <w:rtl/>
        </w:rPr>
        <w:t xml:space="preserve">מָּחֳרָ֗ת </w:t>
      </w:r>
    </w:p>
    <w:p>
      <w:pPr>
        <w:pStyle w:val="Hebrew"/>
      </w:pPr>
      <w:r>
        <w:rPr>
          <w:color w:val="828282"/>
        </w:rPr>
        <w:t xml:space="preserve">וַיְהִ֣י מִֽמָּחֳרָ֗ת וַיָּ֨שֶׂם שָׁא֣וּל אֶת־הָעָם֮ שְׁלֹשָׁ֣ה רָאשִׁים֒ וַיָּבֹ֤אוּ בְתֹוךְ־הַֽמַּחֲנֶה֙ בְּאַשְׁמֹ֣רֶת הַבֹּ֔קֶר וַיַּכּ֥וּ אֶת־עַמֹּ֖ון עַד־חֹ֣ם הַיֹּ֑ום וַיְהִ֤י הַנִּשְׁאָרִים֙ וַיָּפֻ֔צוּ וְלֹ֥א נִשְׁאֲרוּ־בָ֖ם שְׁנַ֥יִם יָֽחַד׃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330554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330554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469040</w:t>
            </w:r>
          </w:p>
        </w:tc>
        <w:tc>
          <w:tcPr>
            <w:tcW w:type="auto" w:w="1728"/>
          </w:tcPr>
          <w:p>
            <w:r>
              <w:t>time_phrase</w:t>
            </w:r>
          </w:p>
        </w:tc>
        <w:tc>
          <w:tcPr>
            <w:tcW w:type="auto" w:w="1728"/>
          </w:tcPr>
          <w:p>
            <w:r>
              <w:t xml:space="preserve">מִֽמָּחֳרָ֗ת </w:t>
            </w:r>
          </w:p>
        </w:tc>
        <w:tc>
          <w:tcPr>
            <w:tcW w:type="auto" w:w="1728"/>
          </w:tcPr>
          <w:p>
            <w:r/>
          </w:p>
        </w:tc>
      </w:tr>
      <w:tr>
        <w:tc>
          <w:tcPr>
            <w:tcW w:type="auto" w:w="1728"/>
          </w:tcPr>
          <w:p>
            <w:r>
              <w:t>tense</w:t>
            </w:r>
          </w:p>
        </w:tc>
        <w:tc>
          <w:tcPr>
            <w:tcW w:type="auto" w:w="1728"/>
          </w:tcPr>
          <w:p>
            <w:r>
              <w:t>147086</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241">
        <w:r>
          <w:rPr/>
          <w:t>330556, 1_Samuel 11:11</w:t>
        </w:r>
      </w:hyperlink>
    </w:p>
    <w:p>
      <w:pPr>
        <w:pStyle w:val="Hebrew"/>
      </w:pPr>
      <w:r>
        <w:t xml:space="preserve">וַיָּבֹ֤אוּ בְתֹוךְ־הַֽמַּחֲנֶה֙ בְּאַשְׁמֹ֣רֶת הַבֹּ֔קֶר </w:t>
      </w:r>
    </w:p>
    <w:p>
      <w:pPr>
        <w:pStyle w:val="Hebrew"/>
      </w:pPr>
      <w:r>
        <w:rPr>
          <w:color w:val="FF0000"/>
          <w:vertAlign w:val="superscript"/>
          <w:rtl/>
        </w:rPr>
        <w:t>147097</w:t>
      </w:r>
      <w:r>
        <w:rPr>
          <w:rFonts w:ascii="Times New Roman" w:hAnsi="Times New Roman"/>
          <w:color w:val="828282"/>
          <w:rtl/>
        </w:rPr>
        <w:t>וַ</w:t>
      </w:r>
      <w:r>
        <w:rPr>
          <w:color w:val="FF0000"/>
          <w:vertAlign w:val="superscript"/>
          <w:rtl/>
        </w:rPr>
        <w:t>147098</w:t>
      </w:r>
      <w:r>
        <w:rPr>
          <w:rFonts w:ascii="Times New Roman" w:hAnsi="Times New Roman"/>
          <w:color w:val="828282"/>
          <w:rtl/>
        </w:rPr>
        <w:t xml:space="preserve">יָּבֹ֤אוּ </w:t>
      </w:r>
      <w:r>
        <w:rPr>
          <w:color w:val="FF0000"/>
          <w:vertAlign w:val="superscript"/>
          <w:rtl/>
        </w:rPr>
        <w:t>147099</w:t>
      </w:r>
      <w:r>
        <w:rPr>
          <w:rFonts w:ascii="Times New Roman" w:hAnsi="Times New Roman"/>
          <w:color w:val="828282"/>
          <w:rtl/>
        </w:rPr>
        <w:t>בְ</w:t>
      </w:r>
      <w:r>
        <w:rPr>
          <w:color w:val="FF0000"/>
          <w:vertAlign w:val="superscript"/>
          <w:rtl/>
        </w:rPr>
        <w:t>147100</w:t>
      </w:r>
      <w:r>
        <w:rPr>
          <w:rFonts w:ascii="Times New Roman" w:hAnsi="Times New Roman"/>
          <w:color w:val="828282"/>
          <w:rtl/>
        </w:rPr>
        <w:t>תֹוךְ־</w:t>
      </w:r>
      <w:r>
        <w:rPr>
          <w:color w:val="FF0000"/>
          <w:vertAlign w:val="superscript"/>
          <w:rtl/>
        </w:rPr>
        <w:t>147101</w:t>
      </w:r>
      <w:r>
        <w:rPr>
          <w:rFonts w:ascii="Times New Roman" w:hAnsi="Times New Roman"/>
          <w:color w:val="828282"/>
          <w:rtl/>
        </w:rPr>
        <w:t>הַֽ</w:t>
      </w:r>
      <w:r>
        <w:rPr>
          <w:color w:val="FF0000"/>
          <w:vertAlign w:val="superscript"/>
          <w:rtl/>
        </w:rPr>
        <w:t>147102</w:t>
      </w:r>
      <w:r>
        <w:rPr>
          <w:rFonts w:ascii="Times New Roman" w:hAnsi="Times New Roman"/>
          <w:color w:val="828282"/>
          <w:rtl/>
        </w:rPr>
        <w:t xml:space="preserve">מַּחֲנֶה֙ </w:t>
      </w:r>
      <w:r>
        <w:rPr>
          <w:color w:val="FF0000"/>
          <w:vertAlign w:val="superscript"/>
          <w:rtl/>
        </w:rPr>
        <w:t>147103</w:t>
      </w:r>
      <w:r>
        <w:rPr>
          <w:rFonts w:ascii="Times New Roman" w:hAnsi="Times New Roman"/>
          <w:color w:val="828282"/>
          <w:rtl/>
        </w:rPr>
        <w:t>בְּ</w:t>
      </w:r>
      <w:r>
        <w:rPr>
          <w:color w:val="FF0000"/>
          <w:vertAlign w:val="superscript"/>
          <w:rtl/>
        </w:rPr>
        <w:t>147104</w:t>
      </w:r>
      <w:r>
        <w:rPr>
          <w:rFonts w:ascii="Times New Roman" w:hAnsi="Times New Roman"/>
          <w:color w:val="828282"/>
          <w:rtl/>
        </w:rPr>
        <w:t xml:space="preserve">אַשְׁמֹ֣רֶת </w:t>
      </w:r>
      <w:r>
        <w:rPr>
          <w:color w:val="FF0000"/>
          <w:vertAlign w:val="superscript"/>
          <w:rtl/>
        </w:rPr>
        <w:t>147105</w:t>
      </w:r>
      <w:r>
        <w:rPr>
          <w:rFonts w:ascii="Times New Roman" w:hAnsi="Times New Roman"/>
          <w:color w:val="828282"/>
          <w:rtl/>
        </w:rPr>
        <w:t>הַ</w:t>
      </w:r>
      <w:r>
        <w:rPr>
          <w:color w:val="FF0000"/>
          <w:vertAlign w:val="superscript"/>
          <w:rtl/>
        </w:rPr>
        <w:t>147106</w:t>
      </w:r>
      <w:r>
        <w:rPr>
          <w:rFonts w:ascii="Times New Roman" w:hAnsi="Times New Roman"/>
          <w:color w:val="828282"/>
          <w:rtl/>
        </w:rPr>
        <w:t xml:space="preserve">בֹּ֔קֶר </w:t>
      </w:r>
    </w:p>
    <w:p>
      <w:pPr>
        <w:pStyle w:val="Hebrew"/>
      </w:pPr>
      <w:r>
        <w:rPr>
          <w:color w:val="828282"/>
        </w:rPr>
        <w:t xml:space="preserve">וַיְהִ֣י מִֽמָּחֳרָ֗ת וַיָּ֨שֶׂם שָׁא֣וּל אֶת־הָעָם֮ שְׁלֹשָׁ֣ה רָאשִׁים֒ וַיָּבֹ֤אוּ בְתֹוךְ־הַֽמַּחֲנֶה֙ בְּאַשְׁמֹ֣רֶת הַבֹּ֔קֶר וַיַּכּ֥וּ אֶת־עַמֹּ֖ון עַד־חֹ֣ם הַיֹּ֑ום וַיְהִ֤י הַנִּשְׁאָרִים֙ וַיָּפֻ֔צוּ וְלֹ֥א נִשְׁאֲרוּ־בָ֖ם שְׁנַ֥יִם יָֽחַד׃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330556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330556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469049</w:t>
            </w:r>
          </w:p>
        </w:tc>
        <w:tc>
          <w:tcPr>
            <w:tcW w:type="auto" w:w="1728"/>
          </w:tcPr>
          <w:p>
            <w:r>
              <w:t>time_phrase</w:t>
            </w:r>
          </w:p>
        </w:tc>
        <w:tc>
          <w:tcPr>
            <w:tcW w:type="auto" w:w="1728"/>
          </w:tcPr>
          <w:p>
            <w:r>
              <w:t xml:space="preserve">בְּאַשְׁמֹ֣רֶת הַבֹּ֔קֶר </w:t>
            </w:r>
          </w:p>
        </w:tc>
        <w:tc>
          <w:tcPr>
            <w:tcW w:type="auto" w:w="1728"/>
          </w:tcPr>
          <w:p>
            <w:r/>
          </w:p>
        </w:tc>
      </w:tr>
      <w:tr>
        <w:tc>
          <w:tcPr>
            <w:tcW w:type="auto" w:w="1728"/>
          </w:tcPr>
          <w:p>
            <w:r>
              <w:t>tense</w:t>
            </w:r>
          </w:p>
        </w:tc>
        <w:tc>
          <w:tcPr>
            <w:tcW w:type="auto" w:w="1728"/>
          </w:tcPr>
          <w:p>
            <w:r>
              <w:t>147098</w:t>
            </w:r>
          </w:p>
        </w:tc>
        <w:tc>
          <w:tcPr>
            <w:tcW w:type="auto" w:w="1728"/>
          </w:tcPr>
          <w:p>
            <w:r>
              <w:t>verb</w:t>
            </w:r>
          </w:p>
        </w:tc>
        <w:tc>
          <w:tcPr>
            <w:tcW w:type="auto" w:w="1728"/>
          </w:tcPr>
          <w:p>
            <w:r>
              <w:t xml:space="preserve">יָּבֹ֤אוּ </w:t>
            </w:r>
          </w:p>
        </w:tc>
        <w:tc>
          <w:tcPr>
            <w:tcW w:type="auto" w:w="1728"/>
          </w:tcPr>
          <w:p>
            <w:r/>
          </w:p>
        </w:tc>
      </w:tr>
    </w:tbl>
    <w:p>
      <w:r>
        <w:br/>
      </w:r>
    </w:p>
    <w:p>
      <w:pPr>
        <w:pStyle w:val="Reference"/>
      </w:pPr>
      <w:hyperlink r:id="rId1242">
        <w:r>
          <w:rPr/>
          <w:t>330570, 1_Samuel 11:13</w:t>
        </w:r>
      </w:hyperlink>
    </w:p>
    <w:p>
      <w:pPr>
        <w:pStyle w:val="Hebrew"/>
      </w:pPr>
      <w:r>
        <w:t xml:space="preserve">לֹֽא־יוּמַ֥ת אִ֖ישׁ בַּיֹּ֣ום הַזֶּ֑ה </w:t>
      </w:r>
    </w:p>
    <w:p>
      <w:pPr>
        <w:pStyle w:val="Hebrew"/>
      </w:pPr>
      <w:r>
        <w:rPr>
          <w:color w:val="FF0000"/>
          <w:vertAlign w:val="superscript"/>
          <w:rtl/>
        </w:rPr>
        <w:t>147147</w:t>
      </w:r>
      <w:r>
        <w:rPr>
          <w:rFonts w:ascii="Times New Roman" w:hAnsi="Times New Roman"/>
          <w:color w:val="828282"/>
          <w:rtl/>
        </w:rPr>
        <w:t>לֹֽא־</w:t>
      </w:r>
      <w:r>
        <w:rPr>
          <w:color w:val="FF0000"/>
          <w:vertAlign w:val="superscript"/>
          <w:rtl/>
        </w:rPr>
        <w:t>147148</w:t>
      </w:r>
      <w:r>
        <w:rPr>
          <w:rFonts w:ascii="Times New Roman" w:hAnsi="Times New Roman"/>
          <w:color w:val="828282"/>
          <w:rtl/>
        </w:rPr>
        <w:t xml:space="preserve">יוּמַ֥ת </w:t>
      </w:r>
      <w:r>
        <w:rPr>
          <w:color w:val="FF0000"/>
          <w:vertAlign w:val="superscript"/>
          <w:rtl/>
        </w:rPr>
        <w:t>147149</w:t>
      </w:r>
      <w:r>
        <w:rPr>
          <w:rFonts w:ascii="Times New Roman" w:hAnsi="Times New Roman"/>
          <w:color w:val="828282"/>
          <w:rtl/>
        </w:rPr>
        <w:t xml:space="preserve">אִ֖ישׁ </w:t>
      </w:r>
      <w:r>
        <w:rPr>
          <w:color w:val="FF0000"/>
          <w:vertAlign w:val="superscript"/>
          <w:rtl/>
        </w:rPr>
        <w:t>147150</w:t>
      </w:r>
      <w:r>
        <w:rPr>
          <w:rFonts w:ascii="Times New Roman" w:hAnsi="Times New Roman"/>
          <w:color w:val="828282"/>
          <w:rtl/>
        </w:rPr>
        <w:t>בַּ</w:t>
      </w:r>
      <w:r>
        <w:rPr>
          <w:color w:val="FF0000"/>
          <w:vertAlign w:val="superscript"/>
          <w:rtl/>
        </w:rPr>
        <w:t>147151</w:t>
      </w:r>
      <w:r>
        <w:rPr>
          <w:rFonts w:ascii="Times New Roman" w:hAnsi="Times New Roman"/>
          <w:color w:val="828282"/>
          <w:rtl/>
        </w:rPr>
      </w:r>
      <w:r>
        <w:rPr>
          <w:color w:val="FF0000"/>
          <w:vertAlign w:val="superscript"/>
          <w:rtl/>
        </w:rPr>
        <w:t>147152</w:t>
      </w:r>
      <w:r>
        <w:rPr>
          <w:rFonts w:ascii="Times New Roman" w:hAnsi="Times New Roman"/>
          <w:color w:val="828282"/>
          <w:rtl/>
        </w:rPr>
        <w:t xml:space="preserve">יֹּ֣ום </w:t>
      </w:r>
      <w:r>
        <w:rPr>
          <w:color w:val="FF0000"/>
          <w:vertAlign w:val="superscript"/>
          <w:rtl/>
        </w:rPr>
        <w:t>147153</w:t>
      </w:r>
      <w:r>
        <w:rPr>
          <w:rFonts w:ascii="Times New Roman" w:hAnsi="Times New Roman"/>
          <w:color w:val="828282"/>
          <w:rtl/>
        </w:rPr>
        <w:t>הַ</w:t>
      </w:r>
      <w:r>
        <w:rPr>
          <w:color w:val="FF0000"/>
          <w:vertAlign w:val="superscript"/>
          <w:rtl/>
        </w:rPr>
        <w:t>147154</w:t>
      </w:r>
      <w:r>
        <w:rPr>
          <w:rFonts w:ascii="Times New Roman" w:hAnsi="Times New Roman"/>
          <w:color w:val="828282"/>
          <w:rtl/>
        </w:rPr>
        <w:t xml:space="preserve">זֶּ֑ה </w:t>
      </w:r>
    </w:p>
    <w:p>
      <w:pPr>
        <w:pStyle w:val="Hebrew"/>
      </w:pPr>
      <w:r>
        <w:rPr>
          <w:color w:val="828282"/>
        </w:rPr>
        <w:t xml:space="preserve">וַיֹּ֣אמֶר שָׁא֔וּל לֹֽא־יוּמַ֥ת אִ֖ישׁ בַּיֹּ֣ום הַזֶּ֑ה כִּ֥י הַיֹּ֛ום עָשָֽׂה־יְהוָ֥ה תְּשׁוּעָ֖ה בְּיִשְׂרָאֵֽל׃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330570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330570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469087</w:t>
            </w:r>
          </w:p>
        </w:tc>
        <w:tc>
          <w:tcPr>
            <w:tcW w:type="auto" w:w="1728"/>
          </w:tcPr>
          <w:p>
            <w:r>
              <w:t>time_phrase</w:t>
            </w:r>
          </w:p>
        </w:tc>
        <w:tc>
          <w:tcPr>
            <w:tcW w:type="auto" w:w="1728"/>
          </w:tcPr>
          <w:p>
            <w:r>
              <w:t xml:space="preserve">בַּיֹּ֣ום הַזֶּ֑ה </w:t>
            </w:r>
          </w:p>
        </w:tc>
        <w:tc>
          <w:tcPr>
            <w:tcW w:type="auto" w:w="1728"/>
          </w:tcPr>
          <w:p>
            <w:r/>
          </w:p>
        </w:tc>
      </w:tr>
      <w:tr>
        <w:tc>
          <w:tcPr>
            <w:tcW w:type="auto" w:w="1728"/>
          </w:tcPr>
          <w:p>
            <w:r>
              <w:t>tense</w:t>
            </w:r>
          </w:p>
        </w:tc>
        <w:tc>
          <w:tcPr>
            <w:tcW w:type="auto" w:w="1728"/>
          </w:tcPr>
          <w:p>
            <w:r>
              <w:t>147148</w:t>
            </w:r>
          </w:p>
        </w:tc>
        <w:tc>
          <w:tcPr>
            <w:tcW w:type="auto" w:w="1728"/>
          </w:tcPr>
          <w:p>
            <w:r>
              <w:t>verb</w:t>
            </w:r>
          </w:p>
        </w:tc>
        <w:tc>
          <w:tcPr>
            <w:tcW w:type="auto" w:w="1728"/>
          </w:tcPr>
          <w:p>
            <w:r>
              <w:t xml:space="preserve">יוּמַ֥ת </w:t>
            </w:r>
          </w:p>
        </w:tc>
        <w:tc>
          <w:tcPr>
            <w:tcW w:type="auto" w:w="1728"/>
          </w:tcPr>
          <w:p>
            <w:r/>
          </w:p>
        </w:tc>
      </w:tr>
    </w:tbl>
    <w:p>
      <w:r>
        <w:br/>
      </w:r>
    </w:p>
    <w:p>
      <w:pPr>
        <w:pStyle w:val="Reference"/>
      </w:pPr>
      <w:hyperlink r:id="rId1242">
        <w:r>
          <w:rPr/>
          <w:t>330571, 1_Samuel 11:13</w:t>
        </w:r>
      </w:hyperlink>
    </w:p>
    <w:p>
      <w:pPr>
        <w:pStyle w:val="Hebrew"/>
      </w:pPr>
      <w:r>
        <w:t xml:space="preserve">כִּ֥י הַיֹּ֛ום עָשָֽׂה־יְהוָ֥ה תְּשׁוּעָ֖ה בְּיִשְׂרָאֵֽל׃ ס </w:t>
      </w:r>
    </w:p>
    <w:p>
      <w:pPr>
        <w:pStyle w:val="Hebrew"/>
      </w:pPr>
      <w:r>
        <w:rPr>
          <w:color w:val="FF0000"/>
          <w:vertAlign w:val="superscript"/>
          <w:rtl/>
        </w:rPr>
        <w:t>147155</w:t>
      </w:r>
      <w:r>
        <w:rPr>
          <w:rFonts w:ascii="Times New Roman" w:hAnsi="Times New Roman"/>
          <w:color w:val="828282"/>
          <w:rtl/>
        </w:rPr>
        <w:t xml:space="preserve">כִּ֥י </w:t>
      </w:r>
      <w:r>
        <w:rPr>
          <w:color w:val="FF0000"/>
          <w:vertAlign w:val="superscript"/>
          <w:rtl/>
        </w:rPr>
        <w:t>147156</w:t>
      </w:r>
      <w:r>
        <w:rPr>
          <w:rFonts w:ascii="Times New Roman" w:hAnsi="Times New Roman"/>
          <w:color w:val="828282"/>
          <w:rtl/>
        </w:rPr>
        <w:t>הַ</w:t>
      </w:r>
      <w:r>
        <w:rPr>
          <w:color w:val="FF0000"/>
          <w:vertAlign w:val="superscript"/>
          <w:rtl/>
        </w:rPr>
        <w:t>147157</w:t>
      </w:r>
      <w:r>
        <w:rPr>
          <w:rFonts w:ascii="Times New Roman" w:hAnsi="Times New Roman"/>
          <w:color w:val="828282"/>
          <w:rtl/>
        </w:rPr>
        <w:t xml:space="preserve">יֹּ֛ום </w:t>
      </w:r>
      <w:r>
        <w:rPr>
          <w:color w:val="FF0000"/>
          <w:vertAlign w:val="superscript"/>
          <w:rtl/>
        </w:rPr>
        <w:t>147158</w:t>
      </w:r>
      <w:r>
        <w:rPr>
          <w:rFonts w:ascii="Times New Roman" w:hAnsi="Times New Roman"/>
          <w:color w:val="828282"/>
          <w:rtl/>
        </w:rPr>
        <w:t>עָשָֽׂה־</w:t>
      </w:r>
      <w:r>
        <w:rPr>
          <w:color w:val="FF0000"/>
          <w:vertAlign w:val="superscript"/>
          <w:rtl/>
        </w:rPr>
        <w:t>147159</w:t>
      </w:r>
      <w:r>
        <w:rPr>
          <w:rFonts w:ascii="Times New Roman" w:hAnsi="Times New Roman"/>
          <w:color w:val="828282"/>
          <w:rtl/>
        </w:rPr>
        <w:t xml:space="preserve">יְהוָ֥ה </w:t>
      </w:r>
      <w:r>
        <w:rPr>
          <w:color w:val="FF0000"/>
          <w:vertAlign w:val="superscript"/>
          <w:rtl/>
        </w:rPr>
        <w:t>147160</w:t>
      </w:r>
      <w:r>
        <w:rPr>
          <w:rFonts w:ascii="Times New Roman" w:hAnsi="Times New Roman"/>
          <w:color w:val="828282"/>
          <w:rtl/>
        </w:rPr>
        <w:t xml:space="preserve">תְּשׁוּעָ֖ה </w:t>
      </w:r>
      <w:r>
        <w:rPr>
          <w:color w:val="FF0000"/>
          <w:vertAlign w:val="superscript"/>
          <w:rtl/>
        </w:rPr>
        <w:t>147161</w:t>
      </w:r>
      <w:r>
        <w:rPr>
          <w:rFonts w:ascii="Times New Roman" w:hAnsi="Times New Roman"/>
          <w:color w:val="828282"/>
          <w:rtl/>
        </w:rPr>
        <w:t>בְּ</w:t>
      </w:r>
      <w:r>
        <w:rPr>
          <w:color w:val="FF0000"/>
          <w:vertAlign w:val="superscript"/>
          <w:rtl/>
        </w:rPr>
        <w:t>147162</w:t>
      </w:r>
      <w:r>
        <w:rPr>
          <w:rFonts w:ascii="Times New Roman" w:hAnsi="Times New Roman"/>
          <w:color w:val="828282"/>
          <w:rtl/>
        </w:rPr>
        <w:t xml:space="preserve">יִשְׂרָאֵֽל׃ ס </w:t>
      </w:r>
    </w:p>
    <w:p>
      <w:pPr>
        <w:pStyle w:val="Hebrew"/>
      </w:pPr>
      <w:r>
        <w:rPr>
          <w:color w:val="828282"/>
        </w:rPr>
        <w:t xml:space="preserve">וַיֹּ֣אמֶר שָׁא֔וּל לֹֽא־יוּמַ֥ת אִ֖ישׁ בַּיֹּ֣ום הַזֶּ֑ה כִּ֥י הַיֹּ֛ום עָשָֽׂה־יְהוָ֥ה תְּשׁוּעָ֖ה בְּיִשְׂרָאֵֽל׃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330571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330571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469089</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147158</w:t>
            </w:r>
          </w:p>
        </w:tc>
        <w:tc>
          <w:tcPr>
            <w:tcW w:type="auto" w:w="1728"/>
          </w:tcPr>
          <w:p>
            <w:r>
              <w:t>verb</w:t>
            </w:r>
          </w:p>
        </w:tc>
        <w:tc>
          <w:tcPr>
            <w:tcW w:type="auto" w:w="1728"/>
          </w:tcPr>
          <w:p>
            <w:r>
              <w:t>עָשָֽׂה־</w:t>
            </w:r>
          </w:p>
        </w:tc>
        <w:tc>
          <w:tcPr>
            <w:tcW w:type="auto" w:w="1728"/>
          </w:tcPr>
          <w:p>
            <w:r/>
          </w:p>
        </w:tc>
      </w:tr>
    </w:tbl>
    <w:p>
      <w:r>
        <w:br/>
      </w:r>
    </w:p>
    <w:p>
      <w:pPr>
        <w:pStyle w:val="Reference"/>
      </w:pPr>
      <w:hyperlink r:id="rId1243">
        <w:r>
          <w:rPr/>
          <w:t>330584, 1_Samuel 12:2</w:t>
        </w:r>
      </w:hyperlink>
    </w:p>
    <w:p>
      <w:pPr>
        <w:pStyle w:val="Hebrew"/>
      </w:pPr>
      <w:r>
        <w:t xml:space="preserve">וְעַתָּ֞ה </w:t>
      </w:r>
    </w:p>
    <w:p>
      <w:pPr>
        <w:pStyle w:val="Hebrew"/>
      </w:pPr>
      <w:r>
        <w:rPr>
          <w:color w:val="FF0000"/>
          <w:vertAlign w:val="superscript"/>
          <w:rtl/>
        </w:rPr>
        <w:t>147234</w:t>
      </w:r>
      <w:r>
        <w:rPr>
          <w:rFonts w:ascii="Times New Roman" w:hAnsi="Times New Roman"/>
          <w:color w:val="828282"/>
          <w:rtl/>
        </w:rPr>
        <w:t>וְ</w:t>
      </w:r>
      <w:r>
        <w:rPr>
          <w:color w:val="FF0000"/>
          <w:vertAlign w:val="superscript"/>
          <w:rtl/>
        </w:rPr>
        <w:t>147235</w:t>
      </w:r>
      <w:r>
        <w:rPr>
          <w:rFonts w:ascii="Times New Roman" w:hAnsi="Times New Roman"/>
          <w:color w:val="828282"/>
          <w:rtl/>
        </w:rPr>
        <w:t xml:space="preserve">עַתָּ֞ה </w:t>
      </w:r>
    </w:p>
    <w:p>
      <w:pPr>
        <w:pStyle w:val="Hebrew"/>
      </w:pPr>
      <w:r>
        <w:rPr>
          <w:color w:val="828282"/>
        </w:rPr>
        <w:t xml:space="preserve">וְעַתָּ֞ה הִנֵּ֥ה הַמֶּ֣לֶךְ׀ מִתְהַלֵּ֣ךְ לִפְנֵיכֶ֗ם וַאֲנִי֙ זָקַ֣נְתִּי וָשַׂ֔בְתִּי וּבָנַ֖י הִנָּ֣ם אִתְּכֶ֑ם וַאֲנִי֙ הִתְהַלַּ֣כְתִּי לִפְנֵיכֶ֔ם מִנְּעֻרַ֖י עַד־הַיֹּ֥ום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330584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330584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469139</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243">
        <w:r>
          <w:rPr/>
          <w:t>330590, 1_Samuel 12:2</w:t>
        </w:r>
      </w:hyperlink>
    </w:p>
    <w:p>
      <w:pPr>
        <w:pStyle w:val="Hebrew"/>
      </w:pPr>
      <w:r>
        <w:t xml:space="preserve">וַאֲנִי֙ הִתְהַלַּ֣כְתִּי לִפְנֵיכֶ֔ם מִנְּעֻרַ֖י עַד־הַיֹּ֥ום הַזֶּֽה׃ </w:t>
      </w:r>
    </w:p>
    <w:p>
      <w:pPr>
        <w:pStyle w:val="Hebrew"/>
      </w:pPr>
      <w:r>
        <w:rPr>
          <w:color w:val="FF0000"/>
          <w:vertAlign w:val="superscript"/>
          <w:rtl/>
        </w:rPr>
        <w:t>147251</w:t>
      </w:r>
      <w:r>
        <w:rPr>
          <w:rFonts w:ascii="Times New Roman" w:hAnsi="Times New Roman"/>
          <w:color w:val="828282"/>
          <w:rtl/>
        </w:rPr>
        <w:t>וַ</w:t>
      </w:r>
      <w:r>
        <w:rPr>
          <w:color w:val="FF0000"/>
          <w:vertAlign w:val="superscript"/>
          <w:rtl/>
        </w:rPr>
        <w:t>147252</w:t>
      </w:r>
      <w:r>
        <w:rPr>
          <w:rFonts w:ascii="Times New Roman" w:hAnsi="Times New Roman"/>
          <w:color w:val="828282"/>
          <w:rtl/>
        </w:rPr>
        <w:t xml:space="preserve">אֲנִי֙ </w:t>
      </w:r>
      <w:r>
        <w:rPr>
          <w:color w:val="FF0000"/>
          <w:vertAlign w:val="superscript"/>
          <w:rtl/>
        </w:rPr>
        <w:t>147253</w:t>
      </w:r>
      <w:r>
        <w:rPr>
          <w:rFonts w:ascii="Times New Roman" w:hAnsi="Times New Roman"/>
          <w:color w:val="828282"/>
          <w:rtl/>
        </w:rPr>
        <w:t xml:space="preserve">הִתְהַלַּ֣כְתִּי </w:t>
      </w:r>
      <w:r>
        <w:rPr>
          <w:color w:val="FF0000"/>
          <w:vertAlign w:val="superscript"/>
          <w:rtl/>
        </w:rPr>
        <w:t>147254</w:t>
      </w:r>
      <w:r>
        <w:rPr>
          <w:rFonts w:ascii="Times New Roman" w:hAnsi="Times New Roman"/>
          <w:color w:val="828282"/>
          <w:rtl/>
        </w:rPr>
        <w:t>לִ</w:t>
      </w:r>
      <w:r>
        <w:rPr>
          <w:color w:val="FF0000"/>
          <w:vertAlign w:val="superscript"/>
          <w:rtl/>
        </w:rPr>
        <w:t>147255</w:t>
      </w:r>
      <w:r>
        <w:rPr>
          <w:rFonts w:ascii="Times New Roman" w:hAnsi="Times New Roman"/>
          <w:color w:val="828282"/>
          <w:rtl/>
        </w:rPr>
        <w:t xml:space="preserve">פְנֵיכֶ֔ם </w:t>
      </w:r>
      <w:r>
        <w:rPr>
          <w:color w:val="FF0000"/>
          <w:vertAlign w:val="superscript"/>
          <w:rtl/>
        </w:rPr>
        <w:t>147256</w:t>
      </w:r>
      <w:r>
        <w:rPr>
          <w:rFonts w:ascii="Times New Roman" w:hAnsi="Times New Roman"/>
          <w:color w:val="828282"/>
          <w:rtl/>
        </w:rPr>
        <w:t>מִ</w:t>
      </w:r>
      <w:r>
        <w:rPr>
          <w:color w:val="FF0000"/>
          <w:vertAlign w:val="superscript"/>
          <w:rtl/>
        </w:rPr>
        <w:t>147257</w:t>
      </w:r>
      <w:r>
        <w:rPr>
          <w:rFonts w:ascii="Times New Roman" w:hAnsi="Times New Roman"/>
          <w:color w:val="828282"/>
          <w:rtl/>
        </w:rPr>
        <w:t xml:space="preserve">נְּעֻרַ֖י </w:t>
      </w:r>
      <w:r>
        <w:rPr>
          <w:color w:val="FF0000"/>
          <w:vertAlign w:val="superscript"/>
          <w:rtl/>
        </w:rPr>
        <w:t>147258</w:t>
      </w:r>
      <w:r>
        <w:rPr>
          <w:rFonts w:ascii="Times New Roman" w:hAnsi="Times New Roman"/>
          <w:color w:val="828282"/>
          <w:rtl/>
        </w:rPr>
        <w:t>עַד־</w:t>
      </w:r>
      <w:r>
        <w:rPr>
          <w:color w:val="FF0000"/>
          <w:vertAlign w:val="superscript"/>
          <w:rtl/>
        </w:rPr>
        <w:t>147259</w:t>
      </w:r>
      <w:r>
        <w:rPr>
          <w:rFonts w:ascii="Times New Roman" w:hAnsi="Times New Roman"/>
          <w:color w:val="828282"/>
          <w:rtl/>
        </w:rPr>
        <w:t>הַ</w:t>
      </w:r>
      <w:r>
        <w:rPr>
          <w:color w:val="FF0000"/>
          <w:vertAlign w:val="superscript"/>
          <w:rtl/>
        </w:rPr>
        <w:t>147260</w:t>
      </w:r>
      <w:r>
        <w:rPr>
          <w:rFonts w:ascii="Times New Roman" w:hAnsi="Times New Roman"/>
          <w:color w:val="828282"/>
          <w:rtl/>
        </w:rPr>
        <w:t xml:space="preserve">יֹּ֥ום </w:t>
      </w:r>
      <w:r>
        <w:rPr>
          <w:color w:val="FF0000"/>
          <w:vertAlign w:val="superscript"/>
          <w:rtl/>
        </w:rPr>
        <w:t>147261</w:t>
      </w:r>
      <w:r>
        <w:rPr>
          <w:rFonts w:ascii="Times New Roman" w:hAnsi="Times New Roman"/>
          <w:color w:val="828282"/>
          <w:rtl/>
        </w:rPr>
        <w:t>הַ</w:t>
      </w:r>
      <w:r>
        <w:rPr>
          <w:color w:val="FF0000"/>
          <w:vertAlign w:val="superscript"/>
          <w:rtl/>
        </w:rPr>
        <w:t>147262</w:t>
      </w:r>
      <w:r>
        <w:rPr>
          <w:rFonts w:ascii="Times New Roman" w:hAnsi="Times New Roman"/>
          <w:color w:val="828282"/>
          <w:rtl/>
        </w:rPr>
        <w:t xml:space="preserve">זֶּֽה׃ </w:t>
      </w:r>
    </w:p>
    <w:p>
      <w:pPr>
        <w:pStyle w:val="Hebrew"/>
      </w:pPr>
      <w:r>
        <w:rPr>
          <w:color w:val="828282"/>
        </w:rPr>
        <w:t xml:space="preserve">וְעַתָּ֞ה הִנֵּ֥ה הַמֶּ֣לֶךְ׀ מִתְהַלֵּ֣ךְ לִפְנֵיכֶ֗ם וַאֲנִי֙ זָקַ֣נְתִּי וָשַׂ֔בְתִּי וּבָנַ֖י הִנָּ֣ם אִתְּכֶ֑ם וַאֲנִי֙ הִתְהַלַּ֣כְתִּי לִפְנֵיכֶ֔ם מִנְּעֻרַ֖י עַד־הַיֹּ֥ום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330590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330590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469157</w:t>
            </w:r>
          </w:p>
        </w:tc>
        <w:tc>
          <w:tcPr>
            <w:tcW w:type="auto" w:w="1728"/>
          </w:tcPr>
          <w:p>
            <w:r>
              <w:t>time_phrase</w:t>
            </w:r>
          </w:p>
        </w:tc>
        <w:tc>
          <w:tcPr>
            <w:tcW w:type="auto" w:w="1728"/>
          </w:tcPr>
          <w:p>
            <w:r>
              <w:t xml:space="preserve">מִנְּעֻרַ֖י עַד־הַיֹּ֥ום הַזֶּֽה׃ </w:t>
            </w:r>
          </w:p>
        </w:tc>
        <w:tc>
          <w:tcPr>
            <w:tcW w:type="auto" w:w="1728"/>
          </w:tcPr>
          <w:p>
            <w:r/>
          </w:p>
        </w:tc>
      </w:tr>
      <w:tr>
        <w:tc>
          <w:tcPr>
            <w:tcW w:type="auto" w:w="1728"/>
          </w:tcPr>
          <w:p>
            <w:r>
              <w:t>tense</w:t>
            </w:r>
          </w:p>
        </w:tc>
        <w:tc>
          <w:tcPr>
            <w:tcW w:type="auto" w:w="1728"/>
          </w:tcPr>
          <w:p>
            <w:r>
              <w:t>147253</w:t>
            </w:r>
          </w:p>
        </w:tc>
        <w:tc>
          <w:tcPr>
            <w:tcW w:type="auto" w:w="1728"/>
          </w:tcPr>
          <w:p>
            <w:r>
              <w:t>verb</w:t>
            </w:r>
          </w:p>
        </w:tc>
        <w:tc>
          <w:tcPr>
            <w:tcW w:type="auto" w:w="1728"/>
          </w:tcPr>
          <w:p>
            <w:r>
              <w:t xml:space="preserve">הִתְהַלַּ֣כְתִּי </w:t>
            </w:r>
          </w:p>
        </w:tc>
        <w:tc>
          <w:tcPr>
            <w:tcW w:type="auto" w:w="1728"/>
          </w:tcPr>
          <w:p>
            <w:r/>
          </w:p>
        </w:tc>
      </w:tr>
    </w:tbl>
    <w:p>
      <w:r>
        <w:br/>
      </w:r>
    </w:p>
    <w:p>
      <w:pPr>
        <w:pStyle w:val="Reference"/>
      </w:pPr>
      <w:hyperlink r:id="rId1244">
        <w:r>
          <w:rPr/>
          <w:t>330606, 1_Samuel 12:5</w:t>
        </w:r>
      </w:hyperlink>
    </w:p>
    <w:p>
      <w:pPr>
        <w:pStyle w:val="Hebrew"/>
      </w:pPr>
      <w:r>
        <w:t xml:space="preserve">וְעֵ֤ד מְשִׁיחֹו֙ הַיֹּ֣ום הַזֶּ֔ה </w:t>
      </w:r>
    </w:p>
    <w:p>
      <w:pPr>
        <w:pStyle w:val="Hebrew"/>
      </w:pPr>
      <w:r>
        <w:rPr>
          <w:color w:val="FF0000"/>
          <w:vertAlign w:val="superscript"/>
          <w:rtl/>
        </w:rPr>
        <w:t>147319</w:t>
      </w:r>
      <w:r>
        <w:rPr>
          <w:rFonts w:ascii="Times New Roman" w:hAnsi="Times New Roman"/>
          <w:color w:val="828282"/>
          <w:rtl/>
        </w:rPr>
        <w:t>וְ</w:t>
      </w:r>
      <w:r>
        <w:rPr>
          <w:color w:val="FF0000"/>
          <w:vertAlign w:val="superscript"/>
          <w:rtl/>
        </w:rPr>
        <w:t>147320</w:t>
      </w:r>
      <w:r>
        <w:rPr>
          <w:rFonts w:ascii="Times New Roman" w:hAnsi="Times New Roman"/>
          <w:color w:val="828282"/>
          <w:rtl/>
        </w:rPr>
        <w:t xml:space="preserve">עֵ֤ד </w:t>
      </w:r>
      <w:r>
        <w:rPr>
          <w:color w:val="FF0000"/>
          <w:vertAlign w:val="superscript"/>
          <w:rtl/>
        </w:rPr>
        <w:t>147321</w:t>
      </w:r>
      <w:r>
        <w:rPr>
          <w:rFonts w:ascii="Times New Roman" w:hAnsi="Times New Roman"/>
          <w:color w:val="828282"/>
          <w:rtl/>
        </w:rPr>
        <w:t xml:space="preserve">מְשִׁיחֹו֙ </w:t>
      </w:r>
      <w:r>
        <w:rPr>
          <w:color w:val="FF0000"/>
          <w:vertAlign w:val="superscript"/>
          <w:rtl/>
        </w:rPr>
        <w:t>147322</w:t>
      </w:r>
      <w:r>
        <w:rPr>
          <w:rFonts w:ascii="Times New Roman" w:hAnsi="Times New Roman"/>
          <w:color w:val="828282"/>
          <w:rtl/>
        </w:rPr>
        <w:t>הַ</w:t>
      </w:r>
      <w:r>
        <w:rPr>
          <w:color w:val="FF0000"/>
          <w:vertAlign w:val="superscript"/>
          <w:rtl/>
        </w:rPr>
        <w:t>147323</w:t>
      </w:r>
      <w:r>
        <w:rPr>
          <w:rFonts w:ascii="Times New Roman" w:hAnsi="Times New Roman"/>
          <w:color w:val="828282"/>
          <w:rtl/>
        </w:rPr>
        <w:t xml:space="preserve">יֹּ֣ום </w:t>
      </w:r>
      <w:r>
        <w:rPr>
          <w:color w:val="FF0000"/>
          <w:vertAlign w:val="superscript"/>
          <w:rtl/>
        </w:rPr>
        <w:t>147324</w:t>
      </w:r>
      <w:r>
        <w:rPr>
          <w:rFonts w:ascii="Times New Roman" w:hAnsi="Times New Roman"/>
          <w:color w:val="828282"/>
          <w:rtl/>
        </w:rPr>
        <w:t>הַ</w:t>
      </w:r>
      <w:r>
        <w:rPr>
          <w:color w:val="FF0000"/>
          <w:vertAlign w:val="superscript"/>
          <w:rtl/>
        </w:rPr>
        <w:t>147325</w:t>
      </w:r>
      <w:r>
        <w:rPr>
          <w:rFonts w:ascii="Times New Roman" w:hAnsi="Times New Roman"/>
          <w:color w:val="828282"/>
          <w:rtl/>
        </w:rPr>
        <w:t xml:space="preserve">זֶּ֔ה </w:t>
      </w:r>
    </w:p>
    <w:p>
      <w:pPr>
        <w:pStyle w:val="Hebrew"/>
      </w:pPr>
      <w:r>
        <w:rPr>
          <w:color w:val="828282"/>
        </w:rPr>
        <w:t xml:space="preserve">וַיֹּ֨אמֶר אֲלֵיהֶ֜ם עֵ֧ד יְהוָ֣ה בָּכֶ֗ם וְעֵ֤ד מְשִׁיחֹו֙ הַיֹּ֣ום הַזֶּ֔ה כִּ֣י לֹ֧א מְצָאתֶ֛ם בְּיָדִ֖י מְא֑וּמָה וַיֹּ֖אמֶר עֵֽד׃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330606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330606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469204</w:t>
            </w:r>
          </w:p>
        </w:tc>
        <w:tc>
          <w:tcPr>
            <w:tcW w:type="auto" w:w="1728"/>
          </w:tcPr>
          <w:p>
            <w:r>
              <w:t>time_phrase</w:t>
            </w:r>
          </w:p>
        </w:tc>
        <w:tc>
          <w:tcPr>
            <w:tcW w:type="auto" w:w="1728"/>
          </w:tcPr>
          <w:p>
            <w:r>
              <w:t xml:space="preserve">הַיֹּ֣ום הַזֶּ֔ה </w:t>
            </w:r>
          </w:p>
        </w:tc>
        <w:tc>
          <w:tcPr>
            <w:tcW w:type="auto" w:w="1728"/>
          </w:tcPr>
          <w:p>
            <w:r/>
          </w:p>
        </w:tc>
      </w:tr>
    </w:tbl>
    <w:p>
      <w:r>
        <w:br/>
      </w:r>
    </w:p>
    <w:p>
      <w:pPr>
        <w:pStyle w:val="Reference"/>
      </w:pPr>
      <w:hyperlink r:id="rId1245">
        <w:r>
          <w:rPr/>
          <w:t>330614, 1_Samuel 12:7</w:t>
        </w:r>
      </w:hyperlink>
    </w:p>
    <w:p>
      <w:pPr>
        <w:pStyle w:val="Hebrew"/>
      </w:pPr>
      <w:r>
        <w:t xml:space="preserve">וְעַתָּ֗ה </w:t>
      </w:r>
    </w:p>
    <w:p>
      <w:pPr>
        <w:pStyle w:val="Hebrew"/>
      </w:pPr>
      <w:r>
        <w:rPr>
          <w:color w:val="FF0000"/>
          <w:vertAlign w:val="superscript"/>
          <w:rtl/>
        </w:rPr>
        <w:t>147357</w:t>
      </w:r>
      <w:r>
        <w:rPr>
          <w:rFonts w:ascii="Times New Roman" w:hAnsi="Times New Roman"/>
          <w:color w:val="828282"/>
          <w:rtl/>
        </w:rPr>
        <w:t>וְ</w:t>
      </w:r>
      <w:r>
        <w:rPr>
          <w:color w:val="FF0000"/>
          <w:vertAlign w:val="superscript"/>
          <w:rtl/>
        </w:rPr>
        <w:t>147358</w:t>
      </w:r>
      <w:r>
        <w:rPr>
          <w:rFonts w:ascii="Times New Roman" w:hAnsi="Times New Roman"/>
          <w:color w:val="828282"/>
          <w:rtl/>
        </w:rPr>
        <w:t xml:space="preserve">עַתָּ֗ה </w:t>
      </w:r>
    </w:p>
    <w:p>
      <w:pPr>
        <w:pStyle w:val="Hebrew"/>
      </w:pPr>
      <w:r>
        <w:rPr>
          <w:color w:val="828282"/>
        </w:rPr>
        <w:t xml:space="preserve">וְעַתָּ֗ה הִֽתְיַצְּב֛וּ וְאִשָּׁפְטָ֥ה אִתְּכֶ֖ם לִפְנֵ֣י יְהוָ֑ה אֵ֚ת כָּל־צִדְקֹ֣ות יְהוָ֔ה אֲשֶׁר־עָשָׂ֥ה אִתְּכֶ֖ם וְאֶת־אֲבֹותֵיכֶֽם׃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330614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330614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469227</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246">
        <w:r>
          <w:rPr/>
          <w:t>330631, 1_Samuel 12:10</w:t>
        </w:r>
      </w:hyperlink>
    </w:p>
    <w:p>
      <w:pPr>
        <w:pStyle w:val="Hebrew"/>
      </w:pPr>
      <w:r>
        <w:t xml:space="preserve">וְעַתָּ֗ה </w:t>
      </w:r>
    </w:p>
    <w:p>
      <w:pPr>
        <w:pStyle w:val="Hebrew"/>
      </w:pPr>
      <w:r>
        <w:rPr>
          <w:color w:val="FF0000"/>
          <w:vertAlign w:val="superscript"/>
          <w:rtl/>
        </w:rPr>
        <w:t>147453</w:t>
      </w:r>
      <w:r>
        <w:rPr>
          <w:rFonts w:ascii="Times New Roman" w:hAnsi="Times New Roman"/>
          <w:color w:val="828282"/>
          <w:rtl/>
        </w:rPr>
        <w:t>וְ</w:t>
      </w:r>
      <w:r>
        <w:rPr>
          <w:color w:val="FF0000"/>
          <w:vertAlign w:val="superscript"/>
          <w:rtl/>
        </w:rPr>
        <w:t>147454</w:t>
      </w:r>
      <w:r>
        <w:rPr>
          <w:rFonts w:ascii="Times New Roman" w:hAnsi="Times New Roman"/>
          <w:color w:val="828282"/>
          <w:rtl/>
        </w:rPr>
        <w:t xml:space="preserve">עַתָּ֗ה </w:t>
      </w:r>
    </w:p>
    <w:p>
      <w:pPr>
        <w:pStyle w:val="Hebrew"/>
      </w:pPr>
      <w:r>
        <w:rPr>
          <w:color w:val="828282"/>
        </w:rPr>
        <w:t xml:space="preserve">וַיִּזְעֲק֤וּ אֶל־יְהוָה֙ וַיֹּאמְר֣וּ חָטָ֔אנוּ כִּ֤י עָזַ֨בְנוּ֙ אֶת־יְהוָ֔ה וַנַּעֲבֹ֥ד אֶת־הַבְּעָלִ֖ים וְאֶת־הָעַשְׁתָּרֹ֑ות וְעַתָּ֗ה הַצִּילֵ֛נוּ מִיַּ֥ד אֹיְבֵ֖ינוּ וְנַעַבְדֶֽךָּ׃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330631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330631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469279</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247">
        <w:r>
          <w:rPr/>
          <w:t>330643, 1_Samuel 12:13</w:t>
        </w:r>
      </w:hyperlink>
    </w:p>
    <w:p>
      <w:pPr>
        <w:pStyle w:val="Hebrew"/>
      </w:pPr>
      <w:r>
        <w:t xml:space="preserve">וְעַתָּ֗ה </w:t>
      </w:r>
    </w:p>
    <w:p>
      <w:pPr>
        <w:pStyle w:val="Hebrew"/>
      </w:pPr>
      <w:r>
        <w:rPr>
          <w:color w:val="FF0000"/>
          <w:vertAlign w:val="superscript"/>
          <w:rtl/>
        </w:rPr>
        <w:t>147507</w:t>
      </w:r>
      <w:r>
        <w:rPr>
          <w:rFonts w:ascii="Times New Roman" w:hAnsi="Times New Roman"/>
          <w:color w:val="828282"/>
          <w:rtl/>
        </w:rPr>
        <w:t>וְ</w:t>
      </w:r>
      <w:r>
        <w:rPr>
          <w:color w:val="FF0000"/>
          <w:vertAlign w:val="superscript"/>
          <w:rtl/>
        </w:rPr>
        <w:t>147508</w:t>
      </w:r>
      <w:r>
        <w:rPr>
          <w:rFonts w:ascii="Times New Roman" w:hAnsi="Times New Roman"/>
          <w:color w:val="828282"/>
          <w:rtl/>
        </w:rPr>
        <w:t xml:space="preserve">עַתָּ֗ה </w:t>
      </w:r>
    </w:p>
    <w:p>
      <w:pPr>
        <w:pStyle w:val="Hebrew"/>
      </w:pPr>
      <w:r>
        <w:rPr>
          <w:color w:val="828282"/>
        </w:rPr>
        <w:t xml:space="preserve">וְעַתָּ֗ה הִנֵּ֥ה הַמֶּ֛לֶךְ אֲשֶׁ֥ר בְּחַרְתֶּ֖ם אֲשֶׁ֣ר שְׁאֶלְתֶּ֑ם וְהִנֵּ֨ה נָתַ֧ן יְהוָ֛ה עֲלֵיכֶ֖ם 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330643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330643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469313</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248">
        <w:r>
          <w:rPr/>
          <w:t>330658, 1_Samuel 12:16</w:t>
        </w:r>
      </w:hyperlink>
    </w:p>
    <w:p>
      <w:pPr>
        <w:pStyle w:val="Hebrew"/>
      </w:pPr>
      <w:r>
        <w:t xml:space="preserve">גַּם־עַתָּה֙ </w:t>
      </w:r>
    </w:p>
    <w:p>
      <w:pPr>
        <w:pStyle w:val="Hebrew"/>
      </w:pPr>
      <w:r>
        <w:rPr>
          <w:color w:val="FF0000"/>
          <w:vertAlign w:val="superscript"/>
          <w:rtl/>
        </w:rPr>
        <w:t>147573</w:t>
      </w:r>
      <w:r>
        <w:rPr>
          <w:rFonts w:ascii="Times New Roman" w:hAnsi="Times New Roman"/>
          <w:color w:val="828282"/>
          <w:rtl/>
        </w:rPr>
        <w:t>גַּם־</w:t>
      </w:r>
      <w:r>
        <w:rPr>
          <w:color w:val="FF0000"/>
          <w:vertAlign w:val="superscript"/>
          <w:rtl/>
        </w:rPr>
        <w:t>147574</w:t>
      </w:r>
      <w:r>
        <w:rPr>
          <w:rFonts w:ascii="Times New Roman" w:hAnsi="Times New Roman"/>
          <w:color w:val="828282"/>
          <w:rtl/>
        </w:rPr>
        <w:t xml:space="preserve">עַתָּה֙ </w:t>
      </w:r>
    </w:p>
    <w:p>
      <w:pPr>
        <w:pStyle w:val="Hebrew"/>
      </w:pPr>
      <w:r>
        <w:rPr>
          <w:color w:val="828282"/>
        </w:rPr>
        <w:t xml:space="preserve">גַּם־עַתָּה֙ הִתְיַצְּב֣וּ וּרְא֔וּ אֶת־הַדָּבָ֥ר הַגָּדֹ֖ול הַזֶּ֑ה אֲשֶׁ֣ר יְהוָ֔ה עֹשֶׂ֖ה לְעֵינֵיכֶֽם׃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330658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330658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469358</w:t>
            </w:r>
          </w:p>
        </w:tc>
        <w:tc>
          <w:tcPr>
            <w:tcW w:type="auto" w:w="1728"/>
          </w:tcPr>
          <w:p>
            <w:r>
              <w:t>time_phrase</w:t>
            </w:r>
          </w:p>
        </w:tc>
        <w:tc>
          <w:tcPr>
            <w:tcW w:type="auto" w:w="1728"/>
          </w:tcPr>
          <w:p>
            <w:r>
              <w:t xml:space="preserve">גַּם־עַתָּה֙ </w:t>
            </w:r>
          </w:p>
        </w:tc>
        <w:tc>
          <w:tcPr>
            <w:tcW w:type="auto" w:w="1728"/>
          </w:tcPr>
          <w:p>
            <w:r/>
          </w:p>
        </w:tc>
      </w:tr>
    </w:tbl>
    <w:p>
      <w:r>
        <w:br/>
      </w:r>
    </w:p>
    <w:p>
      <w:pPr>
        <w:pStyle w:val="Reference"/>
      </w:pPr>
      <w:hyperlink r:id="rId1249">
        <w:r>
          <w:rPr/>
          <w:t>330662, 1_Samuel 12:17</w:t>
        </w:r>
      </w:hyperlink>
    </w:p>
    <w:p>
      <w:pPr>
        <w:pStyle w:val="Hebrew"/>
      </w:pPr>
      <w:r>
        <w:t xml:space="preserve">הֲלֹ֤וא קְצִיר־חִטִּים֙ הַיֹּ֔ום </w:t>
      </w:r>
    </w:p>
    <w:p>
      <w:pPr>
        <w:pStyle w:val="Hebrew"/>
      </w:pPr>
      <w:r>
        <w:rPr>
          <w:color w:val="FF0000"/>
          <w:vertAlign w:val="superscript"/>
          <w:rtl/>
        </w:rPr>
        <w:t>147590</w:t>
      </w:r>
      <w:r>
        <w:rPr>
          <w:rFonts w:ascii="Times New Roman" w:hAnsi="Times New Roman"/>
          <w:color w:val="828282"/>
          <w:rtl/>
        </w:rPr>
        <w:t>הֲ</w:t>
      </w:r>
      <w:r>
        <w:rPr>
          <w:color w:val="FF0000"/>
          <w:vertAlign w:val="superscript"/>
          <w:rtl/>
        </w:rPr>
        <w:t>147591</w:t>
      </w:r>
      <w:r>
        <w:rPr>
          <w:rFonts w:ascii="Times New Roman" w:hAnsi="Times New Roman"/>
          <w:color w:val="828282"/>
          <w:rtl/>
        </w:rPr>
        <w:t xml:space="preserve">לֹ֤וא </w:t>
      </w:r>
      <w:r>
        <w:rPr>
          <w:color w:val="FF0000"/>
          <w:vertAlign w:val="superscript"/>
          <w:rtl/>
        </w:rPr>
        <w:t>147592</w:t>
      </w:r>
      <w:r>
        <w:rPr>
          <w:rFonts w:ascii="Times New Roman" w:hAnsi="Times New Roman"/>
          <w:color w:val="828282"/>
          <w:rtl/>
        </w:rPr>
        <w:t>קְצִיר־</w:t>
      </w:r>
      <w:r>
        <w:rPr>
          <w:color w:val="FF0000"/>
          <w:vertAlign w:val="superscript"/>
          <w:rtl/>
        </w:rPr>
        <w:t>147593</w:t>
      </w:r>
      <w:r>
        <w:rPr>
          <w:rFonts w:ascii="Times New Roman" w:hAnsi="Times New Roman"/>
          <w:color w:val="828282"/>
          <w:rtl/>
        </w:rPr>
        <w:t xml:space="preserve">חִטִּים֙ </w:t>
      </w:r>
      <w:r>
        <w:rPr>
          <w:color w:val="FF0000"/>
          <w:vertAlign w:val="superscript"/>
          <w:rtl/>
        </w:rPr>
        <w:t>147594</w:t>
      </w:r>
      <w:r>
        <w:rPr>
          <w:rFonts w:ascii="Times New Roman" w:hAnsi="Times New Roman"/>
          <w:color w:val="828282"/>
          <w:rtl/>
        </w:rPr>
        <w:t>הַ</w:t>
      </w:r>
      <w:r>
        <w:rPr>
          <w:color w:val="FF0000"/>
          <w:vertAlign w:val="superscript"/>
          <w:rtl/>
        </w:rPr>
        <w:t>147595</w:t>
      </w:r>
      <w:r>
        <w:rPr>
          <w:rFonts w:ascii="Times New Roman" w:hAnsi="Times New Roman"/>
          <w:color w:val="828282"/>
          <w:rtl/>
        </w:rPr>
        <w:t xml:space="preserve">יֹּ֔ום </w:t>
      </w:r>
    </w:p>
    <w:p>
      <w:pPr>
        <w:pStyle w:val="Hebrew"/>
      </w:pPr>
      <w:r>
        <w:rPr>
          <w:color w:val="828282"/>
        </w:rPr>
        <w:t xml:space="preserve">הֲלֹ֤וא קְצִיר־חִטִּים֙ הַיֹּ֔ום אֶקְרָא֙ אֶל־יְהוָ֔ה וְיִתֵּ֥ן קֹלֹ֖ות וּמָטָ֑ר וּדְע֣וּ וּרְא֗וּ כִּֽי־רָעַתְכֶ֤ם רַבָּה֙ אֲשֶׁ֤ר עֲשִׂיתֶם֙ בְּעֵינֵ֣י יְהוָ֔ה לִשְׁאֹ֥ול לָכֶ֖ם מֶֽלֶךְ׃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330662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330662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469370</w:t>
            </w:r>
          </w:p>
        </w:tc>
        <w:tc>
          <w:tcPr>
            <w:tcW w:type="auto" w:w="1728"/>
          </w:tcPr>
          <w:p>
            <w:r>
              <w:t>time_phrase</w:t>
            </w:r>
          </w:p>
        </w:tc>
        <w:tc>
          <w:tcPr>
            <w:tcW w:type="auto" w:w="1728"/>
          </w:tcPr>
          <w:p>
            <w:r>
              <w:t xml:space="preserve">הַיֹּ֔ום </w:t>
            </w:r>
          </w:p>
        </w:tc>
        <w:tc>
          <w:tcPr>
            <w:tcW w:type="auto" w:w="1728"/>
          </w:tcPr>
          <w:p>
            <w:r/>
          </w:p>
        </w:tc>
      </w:tr>
    </w:tbl>
    <w:p>
      <w:r>
        <w:br/>
      </w:r>
    </w:p>
    <w:p>
      <w:pPr>
        <w:pStyle w:val="Reference"/>
      </w:pPr>
      <w:hyperlink r:id="rId1250">
        <w:r>
          <w:rPr/>
          <w:t>330671, 1_Samuel 12:18</w:t>
        </w:r>
      </w:hyperlink>
    </w:p>
    <w:p>
      <w:pPr>
        <w:pStyle w:val="Hebrew"/>
      </w:pPr>
      <w:r>
        <w:t xml:space="preserve">וַיִּתֵּ֧ן יְהוָ֛ה קֹלֹ֥ת וּמָטָ֖ר בַּיֹּ֣ום הַה֑וּא </w:t>
      </w:r>
    </w:p>
    <w:p>
      <w:pPr>
        <w:pStyle w:val="Hebrew"/>
      </w:pPr>
      <w:r>
        <w:rPr>
          <w:color w:val="FF0000"/>
          <w:vertAlign w:val="superscript"/>
          <w:rtl/>
        </w:rPr>
        <w:t>147625</w:t>
      </w:r>
      <w:r>
        <w:rPr>
          <w:rFonts w:ascii="Times New Roman" w:hAnsi="Times New Roman"/>
          <w:color w:val="828282"/>
          <w:rtl/>
        </w:rPr>
        <w:t>וַ</w:t>
      </w:r>
      <w:r>
        <w:rPr>
          <w:color w:val="FF0000"/>
          <w:vertAlign w:val="superscript"/>
          <w:rtl/>
        </w:rPr>
        <w:t>147626</w:t>
      </w:r>
      <w:r>
        <w:rPr>
          <w:rFonts w:ascii="Times New Roman" w:hAnsi="Times New Roman"/>
          <w:color w:val="828282"/>
          <w:rtl/>
        </w:rPr>
        <w:t xml:space="preserve">יִּתֵּ֧ן </w:t>
      </w:r>
      <w:r>
        <w:rPr>
          <w:color w:val="FF0000"/>
          <w:vertAlign w:val="superscript"/>
          <w:rtl/>
        </w:rPr>
        <w:t>147627</w:t>
      </w:r>
      <w:r>
        <w:rPr>
          <w:rFonts w:ascii="Times New Roman" w:hAnsi="Times New Roman"/>
          <w:color w:val="828282"/>
          <w:rtl/>
        </w:rPr>
        <w:t xml:space="preserve">יְהוָ֛ה </w:t>
      </w:r>
      <w:r>
        <w:rPr>
          <w:color w:val="FF0000"/>
          <w:vertAlign w:val="superscript"/>
          <w:rtl/>
        </w:rPr>
        <w:t>147628</w:t>
      </w:r>
      <w:r>
        <w:rPr>
          <w:rFonts w:ascii="Times New Roman" w:hAnsi="Times New Roman"/>
          <w:color w:val="828282"/>
          <w:rtl/>
        </w:rPr>
        <w:t xml:space="preserve">קֹלֹ֥ת </w:t>
      </w:r>
      <w:r>
        <w:rPr>
          <w:color w:val="FF0000"/>
          <w:vertAlign w:val="superscript"/>
          <w:rtl/>
        </w:rPr>
        <w:t>147629</w:t>
      </w:r>
      <w:r>
        <w:rPr>
          <w:rFonts w:ascii="Times New Roman" w:hAnsi="Times New Roman"/>
          <w:color w:val="828282"/>
          <w:rtl/>
        </w:rPr>
        <w:t>וּ</w:t>
      </w:r>
      <w:r>
        <w:rPr>
          <w:color w:val="FF0000"/>
          <w:vertAlign w:val="superscript"/>
          <w:rtl/>
        </w:rPr>
        <w:t>147630</w:t>
      </w:r>
      <w:r>
        <w:rPr>
          <w:rFonts w:ascii="Times New Roman" w:hAnsi="Times New Roman"/>
          <w:color w:val="828282"/>
          <w:rtl/>
        </w:rPr>
        <w:t xml:space="preserve">מָטָ֖ר </w:t>
      </w:r>
      <w:r>
        <w:rPr>
          <w:color w:val="FF0000"/>
          <w:vertAlign w:val="superscript"/>
          <w:rtl/>
        </w:rPr>
        <w:t>147631</w:t>
      </w:r>
      <w:r>
        <w:rPr>
          <w:rFonts w:ascii="Times New Roman" w:hAnsi="Times New Roman"/>
          <w:color w:val="828282"/>
          <w:rtl/>
        </w:rPr>
        <w:t>בַּ</w:t>
      </w:r>
      <w:r>
        <w:rPr>
          <w:color w:val="FF0000"/>
          <w:vertAlign w:val="superscript"/>
          <w:rtl/>
        </w:rPr>
        <w:t>147632</w:t>
      </w:r>
      <w:r>
        <w:rPr>
          <w:rFonts w:ascii="Times New Roman" w:hAnsi="Times New Roman"/>
          <w:color w:val="828282"/>
          <w:rtl/>
        </w:rPr>
      </w:r>
      <w:r>
        <w:rPr>
          <w:color w:val="FF0000"/>
          <w:vertAlign w:val="superscript"/>
          <w:rtl/>
        </w:rPr>
        <w:t>147633</w:t>
      </w:r>
      <w:r>
        <w:rPr>
          <w:rFonts w:ascii="Times New Roman" w:hAnsi="Times New Roman"/>
          <w:color w:val="828282"/>
          <w:rtl/>
        </w:rPr>
        <w:t xml:space="preserve">יֹּ֣ום </w:t>
      </w:r>
      <w:r>
        <w:rPr>
          <w:color w:val="FF0000"/>
          <w:vertAlign w:val="superscript"/>
          <w:rtl/>
        </w:rPr>
        <w:t>147634</w:t>
      </w:r>
      <w:r>
        <w:rPr>
          <w:rFonts w:ascii="Times New Roman" w:hAnsi="Times New Roman"/>
          <w:color w:val="828282"/>
          <w:rtl/>
        </w:rPr>
        <w:t>הַ</w:t>
      </w:r>
      <w:r>
        <w:rPr>
          <w:color w:val="FF0000"/>
          <w:vertAlign w:val="superscript"/>
          <w:rtl/>
        </w:rPr>
        <w:t>147635</w:t>
      </w:r>
      <w:r>
        <w:rPr>
          <w:rFonts w:ascii="Times New Roman" w:hAnsi="Times New Roman"/>
          <w:color w:val="828282"/>
          <w:rtl/>
        </w:rPr>
        <w:t xml:space="preserve">ה֑וּא </w:t>
      </w:r>
    </w:p>
    <w:p>
      <w:pPr>
        <w:pStyle w:val="Hebrew"/>
      </w:pPr>
      <w:r>
        <w:rPr>
          <w:color w:val="828282"/>
        </w:rPr>
        <w:t xml:space="preserve">וַיִּקְרָ֤א שְׁמוּאֵל֙ אֶל־יְהוָ֔ה וַיִּתֵּ֧ן יְהוָ֛ה קֹלֹ֥ת וּמָטָ֖ר בַּיֹּ֣ום הַה֑וּא וַיִּירָ֨א כָל־הָעָ֥ם מְאֹ֛ד אֶת־יְהוָ֖ה וְאֶת־שְׁמוּאֵֽל׃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330671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330671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469397</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147626</w:t>
            </w:r>
          </w:p>
        </w:tc>
        <w:tc>
          <w:tcPr>
            <w:tcW w:type="auto" w:w="1728"/>
          </w:tcPr>
          <w:p>
            <w:r>
              <w:t>verb</w:t>
            </w:r>
          </w:p>
        </w:tc>
        <w:tc>
          <w:tcPr>
            <w:tcW w:type="auto" w:w="1728"/>
          </w:tcPr>
          <w:p>
            <w:r>
              <w:t xml:space="preserve">יִּתֵּ֧ן </w:t>
            </w:r>
          </w:p>
        </w:tc>
        <w:tc>
          <w:tcPr>
            <w:tcW w:type="auto" w:w="1728"/>
          </w:tcPr>
          <w:p>
            <w:r/>
          </w:p>
        </w:tc>
      </w:tr>
    </w:tbl>
    <w:p>
      <w:r>
        <w:br/>
      </w:r>
    </w:p>
    <w:p>
      <w:pPr>
        <w:pStyle w:val="Reference"/>
      </w:pPr>
      <w:hyperlink r:id="rId1251">
        <w:r>
          <w:rPr/>
          <w:t>330705, 1_Samuel 13:1</w:t>
        </w:r>
      </w:hyperlink>
    </w:p>
    <w:p>
      <w:pPr>
        <w:pStyle w:val="Hebrew"/>
      </w:pPr>
      <w:r>
        <w:t xml:space="preserve">וּשְׁתֵּ֣י שָׁנִ֔ים מָלַ֖ךְ עַל־יִשְׂרָאֵֽל׃ </w:t>
      </w:r>
    </w:p>
    <w:p>
      <w:pPr>
        <w:pStyle w:val="Hebrew"/>
      </w:pPr>
      <w:r>
        <w:rPr>
          <w:color w:val="FF0000"/>
          <w:vertAlign w:val="superscript"/>
          <w:rtl/>
        </w:rPr>
        <w:t>147793</w:t>
      </w:r>
      <w:r>
        <w:rPr>
          <w:rFonts w:ascii="Times New Roman" w:hAnsi="Times New Roman"/>
          <w:color w:val="828282"/>
          <w:rtl/>
        </w:rPr>
        <w:t>וּ</w:t>
      </w:r>
      <w:r>
        <w:rPr>
          <w:color w:val="FF0000"/>
          <w:vertAlign w:val="superscript"/>
          <w:rtl/>
        </w:rPr>
        <w:t>147794</w:t>
      </w:r>
      <w:r>
        <w:rPr>
          <w:rFonts w:ascii="Times New Roman" w:hAnsi="Times New Roman"/>
          <w:color w:val="828282"/>
          <w:rtl/>
        </w:rPr>
        <w:t xml:space="preserve">שְׁתֵּ֣י </w:t>
      </w:r>
      <w:r>
        <w:rPr>
          <w:color w:val="FF0000"/>
          <w:vertAlign w:val="superscript"/>
          <w:rtl/>
        </w:rPr>
        <w:t>147795</w:t>
      </w:r>
      <w:r>
        <w:rPr>
          <w:rFonts w:ascii="Times New Roman" w:hAnsi="Times New Roman"/>
          <w:color w:val="828282"/>
          <w:rtl/>
        </w:rPr>
        <w:t xml:space="preserve">שָׁנִ֔ים </w:t>
      </w:r>
      <w:r>
        <w:rPr>
          <w:color w:val="FF0000"/>
          <w:vertAlign w:val="superscript"/>
          <w:rtl/>
        </w:rPr>
        <w:t>147796</w:t>
      </w:r>
      <w:r>
        <w:rPr>
          <w:rFonts w:ascii="Times New Roman" w:hAnsi="Times New Roman"/>
          <w:color w:val="828282"/>
          <w:rtl/>
        </w:rPr>
        <w:t xml:space="preserve">מָלַ֖ךְ </w:t>
      </w:r>
      <w:r>
        <w:rPr>
          <w:color w:val="FF0000"/>
          <w:vertAlign w:val="superscript"/>
          <w:rtl/>
        </w:rPr>
        <w:t>147797</w:t>
      </w:r>
      <w:r>
        <w:rPr>
          <w:rFonts w:ascii="Times New Roman" w:hAnsi="Times New Roman"/>
          <w:color w:val="828282"/>
          <w:rtl/>
        </w:rPr>
        <w:t>עַל־</w:t>
      </w:r>
      <w:r>
        <w:rPr>
          <w:color w:val="FF0000"/>
          <w:vertAlign w:val="superscript"/>
          <w:rtl/>
        </w:rPr>
        <w:t>147798</w:t>
      </w:r>
      <w:r>
        <w:rPr>
          <w:rFonts w:ascii="Times New Roman" w:hAnsi="Times New Roman"/>
          <w:color w:val="828282"/>
          <w:rtl/>
        </w:rPr>
        <w:t xml:space="preserve">יִשְׂרָאֵֽל׃ </w:t>
      </w:r>
    </w:p>
    <w:p>
      <w:pPr>
        <w:pStyle w:val="Hebrew"/>
      </w:pPr>
      <w:r>
        <w:rPr>
          <w:color w:val="828282"/>
        </w:rPr>
        <w:t xml:space="preserve">בֶּן־שָׁנָ֖ה שָׁא֣וּל בְּמָלְכֹ֑ו וּשְׁתֵּ֣י שָׁנִ֔ים מָלַ֖ךְ עַל־יִשְׂרָאֵֽל׃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330705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330705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469499</w:t>
            </w:r>
          </w:p>
        </w:tc>
        <w:tc>
          <w:tcPr>
            <w:tcW w:type="auto" w:w="1728"/>
          </w:tcPr>
          <w:p>
            <w:r>
              <w:t>time_phrase</w:t>
            </w:r>
          </w:p>
        </w:tc>
        <w:tc>
          <w:tcPr>
            <w:tcW w:type="auto" w:w="1728"/>
          </w:tcPr>
          <w:p>
            <w:r>
              <w:t xml:space="preserve">שְׁתֵּ֣י שָׁנִ֔ים </w:t>
            </w:r>
          </w:p>
        </w:tc>
        <w:tc>
          <w:tcPr>
            <w:tcW w:type="auto" w:w="1728"/>
          </w:tcPr>
          <w:p>
            <w:r/>
          </w:p>
        </w:tc>
      </w:tr>
      <w:tr>
        <w:tc>
          <w:tcPr>
            <w:tcW w:type="auto" w:w="1728"/>
          </w:tcPr>
          <w:p>
            <w:r>
              <w:t>tense</w:t>
            </w:r>
          </w:p>
        </w:tc>
        <w:tc>
          <w:tcPr>
            <w:tcW w:type="auto" w:w="1728"/>
          </w:tcPr>
          <w:p>
            <w:r>
              <w:t>147796</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252">
        <w:r>
          <w:rPr/>
          <w:t>330734, 1_Samuel 13:8</w:t>
        </w:r>
      </w:hyperlink>
    </w:p>
    <w:p>
      <w:pPr>
        <w:pStyle w:val="Hebrew"/>
      </w:pPr>
      <w:r>
        <w:t xml:space="preserve">וַיֹּ֣וחֶל ׀ שִׁבְעַ֣ת יָמִ֗ים לַמֹּועֵד֙ </w:t>
      </w:r>
    </w:p>
    <w:p>
      <w:pPr>
        <w:pStyle w:val="Hebrew"/>
      </w:pPr>
      <w:r>
        <w:rPr>
          <w:color w:val="FF0000"/>
          <w:vertAlign w:val="superscript"/>
          <w:rtl/>
        </w:rPr>
        <w:t>147977</w:t>
      </w:r>
      <w:r>
        <w:rPr>
          <w:rFonts w:ascii="Times New Roman" w:hAnsi="Times New Roman"/>
          <w:color w:val="828282"/>
          <w:rtl/>
        </w:rPr>
        <w:t>וַ</w:t>
      </w:r>
      <w:r>
        <w:rPr>
          <w:color w:val="FF0000"/>
          <w:vertAlign w:val="superscript"/>
          <w:rtl/>
        </w:rPr>
        <w:t>147978</w:t>
      </w:r>
      <w:r>
        <w:rPr>
          <w:rFonts w:ascii="Times New Roman" w:hAnsi="Times New Roman"/>
          <w:color w:val="828282"/>
          <w:rtl/>
        </w:rPr>
        <w:t xml:space="preserve">יֹּ֣וחֶל ׀ </w:t>
      </w:r>
      <w:r>
        <w:rPr>
          <w:color w:val="FF0000"/>
          <w:vertAlign w:val="superscript"/>
          <w:rtl/>
        </w:rPr>
        <w:t>147979</w:t>
      </w:r>
      <w:r>
        <w:rPr>
          <w:rFonts w:ascii="Times New Roman" w:hAnsi="Times New Roman"/>
          <w:color w:val="828282"/>
          <w:rtl/>
        </w:rPr>
        <w:t xml:space="preserve">שִׁבְעַ֣ת </w:t>
      </w:r>
      <w:r>
        <w:rPr>
          <w:color w:val="FF0000"/>
          <w:vertAlign w:val="superscript"/>
          <w:rtl/>
        </w:rPr>
        <w:t>147980</w:t>
      </w:r>
      <w:r>
        <w:rPr>
          <w:rFonts w:ascii="Times New Roman" w:hAnsi="Times New Roman"/>
          <w:color w:val="828282"/>
          <w:rtl/>
        </w:rPr>
        <w:t xml:space="preserve">יָמִ֗ים </w:t>
      </w:r>
      <w:r>
        <w:rPr>
          <w:color w:val="FF0000"/>
          <w:vertAlign w:val="superscript"/>
          <w:rtl/>
        </w:rPr>
        <w:t>147981</w:t>
      </w:r>
      <w:r>
        <w:rPr>
          <w:rFonts w:ascii="Times New Roman" w:hAnsi="Times New Roman"/>
          <w:color w:val="828282"/>
          <w:rtl/>
        </w:rPr>
        <w:t>לַ</w:t>
      </w:r>
      <w:r>
        <w:rPr>
          <w:color w:val="FF0000"/>
          <w:vertAlign w:val="superscript"/>
          <w:rtl/>
        </w:rPr>
        <w:t>147982</w:t>
      </w:r>
      <w:r>
        <w:rPr>
          <w:rFonts w:ascii="Times New Roman" w:hAnsi="Times New Roman"/>
          <w:color w:val="828282"/>
          <w:rtl/>
        </w:rPr>
      </w:r>
      <w:r>
        <w:rPr>
          <w:color w:val="FF0000"/>
          <w:vertAlign w:val="superscript"/>
          <w:rtl/>
        </w:rPr>
        <w:t>147983</w:t>
      </w:r>
      <w:r>
        <w:rPr>
          <w:rFonts w:ascii="Times New Roman" w:hAnsi="Times New Roman"/>
          <w:color w:val="828282"/>
          <w:rtl/>
        </w:rPr>
        <w:t xml:space="preserve">מֹּועֵד֙ </w:t>
      </w:r>
    </w:p>
    <w:p>
      <w:pPr>
        <w:pStyle w:val="Hebrew"/>
      </w:pPr>
      <w:r>
        <w:rPr>
          <w:color w:val="828282"/>
        </w:rPr>
        <w:t xml:space="preserve">וַיֹּ֣וחֶל ׀ שִׁבְעַ֣ת יָמִ֗ים לַמֹּועֵד֙ אֲשֶׁ֣ר שְׁמוּאֵ֔ל וְלֹא־בָ֥א שְׁמוּאֵ֖ל הַגִּלְגָּ֑ל וַיָּ֥פֶץ הָעָ֖ם מֵעָלָֽיו׃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330734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330734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469598</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147978</w:t>
            </w:r>
          </w:p>
        </w:tc>
        <w:tc>
          <w:tcPr>
            <w:tcW w:type="auto" w:w="1728"/>
          </w:tcPr>
          <w:p>
            <w:r>
              <w:t>verb</w:t>
            </w:r>
          </w:p>
        </w:tc>
        <w:tc>
          <w:tcPr>
            <w:tcW w:type="auto" w:w="1728"/>
          </w:tcPr>
          <w:p>
            <w:r>
              <w:t xml:space="preserve">יֹּ֣וחֶל ׀ </w:t>
            </w:r>
          </w:p>
        </w:tc>
        <w:tc>
          <w:tcPr>
            <w:tcW w:type="auto" w:w="1728"/>
          </w:tcPr>
          <w:p>
            <w:r/>
          </w:p>
        </w:tc>
      </w:tr>
    </w:tbl>
    <w:p>
      <w:r>
        <w:br/>
      </w:r>
    </w:p>
    <w:p>
      <w:pPr>
        <w:pStyle w:val="Reference"/>
      </w:pPr>
      <w:hyperlink r:id="rId1253">
        <w:r>
          <w:rPr/>
          <w:t>330757, 1_Samuel 13:12</w:t>
        </w:r>
      </w:hyperlink>
    </w:p>
    <w:p>
      <w:pPr>
        <w:pStyle w:val="Hebrew"/>
      </w:pPr>
      <w:r>
        <w:t xml:space="preserve">עַ֠תָּה יֵרְד֨וּ פְלִשְׁתִּ֤ים אֵלַי֙ הַגִּלְגָּ֔ל </w:t>
      </w:r>
    </w:p>
    <w:p>
      <w:pPr>
        <w:pStyle w:val="Hebrew"/>
      </w:pPr>
      <w:r>
        <w:rPr>
          <w:color w:val="FF0000"/>
          <w:vertAlign w:val="superscript"/>
          <w:rtl/>
        </w:rPr>
        <w:t>148061</w:t>
      </w:r>
      <w:r>
        <w:rPr>
          <w:rFonts w:ascii="Times New Roman" w:hAnsi="Times New Roman"/>
          <w:color w:val="828282"/>
          <w:rtl/>
        </w:rPr>
        <w:t xml:space="preserve">עַ֠תָּה </w:t>
      </w:r>
      <w:r>
        <w:rPr>
          <w:color w:val="FF0000"/>
          <w:vertAlign w:val="superscript"/>
          <w:rtl/>
        </w:rPr>
        <w:t>148062</w:t>
      </w:r>
      <w:r>
        <w:rPr>
          <w:rFonts w:ascii="Times New Roman" w:hAnsi="Times New Roman"/>
          <w:color w:val="828282"/>
          <w:rtl/>
        </w:rPr>
        <w:t xml:space="preserve">יֵרְד֨וּ </w:t>
      </w:r>
      <w:r>
        <w:rPr>
          <w:color w:val="FF0000"/>
          <w:vertAlign w:val="superscript"/>
          <w:rtl/>
        </w:rPr>
        <w:t>148063</w:t>
      </w:r>
      <w:r>
        <w:rPr>
          <w:rFonts w:ascii="Times New Roman" w:hAnsi="Times New Roman"/>
          <w:color w:val="828282"/>
          <w:rtl/>
        </w:rPr>
        <w:t xml:space="preserve">פְלִשְׁתִּ֤ים </w:t>
      </w:r>
      <w:r>
        <w:rPr>
          <w:color w:val="FF0000"/>
          <w:vertAlign w:val="superscript"/>
          <w:rtl/>
        </w:rPr>
        <w:t>148064</w:t>
      </w:r>
      <w:r>
        <w:rPr>
          <w:rFonts w:ascii="Times New Roman" w:hAnsi="Times New Roman"/>
          <w:color w:val="828282"/>
          <w:rtl/>
        </w:rPr>
        <w:t xml:space="preserve">אֵלַי֙ </w:t>
      </w:r>
      <w:r>
        <w:rPr>
          <w:color w:val="FF0000"/>
          <w:vertAlign w:val="superscript"/>
          <w:rtl/>
        </w:rPr>
        <w:t>148065</w:t>
      </w:r>
      <w:r>
        <w:rPr>
          <w:rFonts w:ascii="Times New Roman" w:hAnsi="Times New Roman"/>
          <w:color w:val="828282"/>
          <w:rtl/>
        </w:rPr>
        <w:t>הַ</w:t>
      </w:r>
      <w:r>
        <w:rPr>
          <w:color w:val="FF0000"/>
          <w:vertAlign w:val="superscript"/>
          <w:rtl/>
        </w:rPr>
        <w:t>148066</w:t>
      </w:r>
      <w:r>
        <w:rPr>
          <w:rFonts w:ascii="Times New Roman" w:hAnsi="Times New Roman"/>
          <w:color w:val="828282"/>
          <w:rtl/>
        </w:rPr>
        <w:t xml:space="preserve">גִּלְגָּ֔ל </w:t>
      </w:r>
    </w:p>
    <w:p>
      <w:pPr>
        <w:pStyle w:val="Hebrew"/>
      </w:pPr>
      <w:r>
        <w:rPr>
          <w:color w:val="828282"/>
        </w:rPr>
        <w:t xml:space="preserve">וָאֹמַ֗ר עַ֠תָּה יֵרְד֨וּ פְלִשְׁתִּ֤ים אֵלַי֙ הַגִּלְגָּ֔ל וּפְנֵ֥י יְהוָ֖ה לֹ֣א חִלִּ֑יתִי וָֽאֶתְאַפַּ֔ק וָאַעֲלֶ֖ה הָעֹלָֽה׃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330757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330757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469659</w:t>
            </w:r>
          </w:p>
        </w:tc>
        <w:tc>
          <w:tcPr>
            <w:tcW w:type="auto" w:w="1728"/>
          </w:tcPr>
          <w:p>
            <w:r>
              <w:t>time_phrase</w:t>
            </w:r>
          </w:p>
        </w:tc>
        <w:tc>
          <w:tcPr>
            <w:tcW w:type="auto" w:w="1728"/>
          </w:tcPr>
          <w:p>
            <w:r>
              <w:t xml:space="preserve">עַ֠תָּה </w:t>
            </w:r>
          </w:p>
        </w:tc>
        <w:tc>
          <w:tcPr>
            <w:tcW w:type="auto" w:w="1728"/>
          </w:tcPr>
          <w:p>
            <w:r/>
          </w:p>
        </w:tc>
      </w:tr>
      <w:tr>
        <w:tc>
          <w:tcPr>
            <w:tcW w:type="auto" w:w="1728"/>
          </w:tcPr>
          <w:p>
            <w:r>
              <w:t>tense</w:t>
            </w:r>
          </w:p>
        </w:tc>
        <w:tc>
          <w:tcPr>
            <w:tcW w:type="auto" w:w="1728"/>
          </w:tcPr>
          <w:p>
            <w:r>
              <w:t>148062</w:t>
            </w:r>
          </w:p>
        </w:tc>
        <w:tc>
          <w:tcPr>
            <w:tcW w:type="auto" w:w="1728"/>
          </w:tcPr>
          <w:p>
            <w:r>
              <w:t>verb</w:t>
            </w:r>
          </w:p>
        </w:tc>
        <w:tc>
          <w:tcPr>
            <w:tcW w:type="auto" w:w="1728"/>
          </w:tcPr>
          <w:p>
            <w:r>
              <w:t xml:space="preserve">יֵרְד֨וּ </w:t>
            </w:r>
          </w:p>
        </w:tc>
        <w:tc>
          <w:tcPr>
            <w:tcW w:type="auto" w:w="1728"/>
          </w:tcPr>
          <w:p>
            <w:r/>
          </w:p>
        </w:tc>
      </w:tr>
    </w:tbl>
    <w:p>
      <w:r>
        <w:br/>
      </w:r>
    </w:p>
    <w:p>
      <w:pPr>
        <w:pStyle w:val="Reference"/>
      </w:pPr>
      <w:hyperlink r:id="rId1254">
        <w:r>
          <w:rPr/>
          <w:t>330765, 1_Samuel 13:13</w:t>
        </w:r>
      </w:hyperlink>
    </w:p>
    <w:p>
      <w:pPr>
        <w:pStyle w:val="Hebrew"/>
      </w:pPr>
      <w:r>
        <w:t xml:space="preserve">כִּ֣י עַתָּ֗ה הֵכִ֨ין יְהוָ֧ה אֶת־מַֽמְלַכְתְּךָ֛ אֶל־יִשְׂרָאֵ֖ל עַד־עֹולָֽם׃ </w:t>
      </w:r>
    </w:p>
    <w:p>
      <w:pPr>
        <w:pStyle w:val="Hebrew"/>
      </w:pPr>
      <w:r>
        <w:rPr>
          <w:color w:val="FF0000"/>
          <w:vertAlign w:val="superscript"/>
          <w:rtl/>
        </w:rPr>
        <w:t>148092</w:t>
      </w:r>
      <w:r>
        <w:rPr>
          <w:rFonts w:ascii="Times New Roman" w:hAnsi="Times New Roman"/>
          <w:color w:val="828282"/>
          <w:rtl/>
        </w:rPr>
        <w:t xml:space="preserve">כִּ֣י </w:t>
      </w:r>
      <w:r>
        <w:rPr>
          <w:color w:val="FF0000"/>
          <w:vertAlign w:val="superscript"/>
          <w:rtl/>
        </w:rPr>
        <w:t>148093</w:t>
      </w:r>
      <w:r>
        <w:rPr>
          <w:rFonts w:ascii="Times New Roman" w:hAnsi="Times New Roman"/>
          <w:color w:val="828282"/>
          <w:rtl/>
        </w:rPr>
        <w:t xml:space="preserve">עַתָּ֗ה </w:t>
      </w:r>
      <w:r>
        <w:rPr>
          <w:color w:val="FF0000"/>
          <w:vertAlign w:val="superscript"/>
          <w:rtl/>
        </w:rPr>
        <w:t>148094</w:t>
      </w:r>
      <w:r>
        <w:rPr>
          <w:rFonts w:ascii="Times New Roman" w:hAnsi="Times New Roman"/>
          <w:color w:val="828282"/>
          <w:rtl/>
        </w:rPr>
        <w:t xml:space="preserve">הֵכִ֨ין </w:t>
      </w:r>
      <w:r>
        <w:rPr>
          <w:color w:val="FF0000"/>
          <w:vertAlign w:val="superscript"/>
          <w:rtl/>
        </w:rPr>
        <w:t>148095</w:t>
      </w:r>
      <w:r>
        <w:rPr>
          <w:rFonts w:ascii="Times New Roman" w:hAnsi="Times New Roman"/>
          <w:color w:val="828282"/>
          <w:rtl/>
        </w:rPr>
        <w:t xml:space="preserve">יְהוָ֧ה </w:t>
      </w:r>
      <w:r>
        <w:rPr>
          <w:color w:val="FF0000"/>
          <w:vertAlign w:val="superscript"/>
          <w:rtl/>
        </w:rPr>
        <w:t>148096</w:t>
      </w:r>
      <w:r>
        <w:rPr>
          <w:rFonts w:ascii="Times New Roman" w:hAnsi="Times New Roman"/>
          <w:color w:val="828282"/>
          <w:rtl/>
        </w:rPr>
        <w:t>אֶת־</w:t>
      </w:r>
      <w:r>
        <w:rPr>
          <w:color w:val="FF0000"/>
          <w:vertAlign w:val="superscript"/>
          <w:rtl/>
        </w:rPr>
        <w:t>148097</w:t>
      </w:r>
      <w:r>
        <w:rPr>
          <w:rFonts w:ascii="Times New Roman" w:hAnsi="Times New Roman"/>
          <w:color w:val="828282"/>
          <w:rtl/>
        </w:rPr>
        <w:t xml:space="preserve">מַֽמְלַכְתְּךָ֛ </w:t>
      </w:r>
      <w:r>
        <w:rPr>
          <w:color w:val="FF0000"/>
          <w:vertAlign w:val="superscript"/>
          <w:rtl/>
        </w:rPr>
        <w:t>148098</w:t>
      </w:r>
      <w:r>
        <w:rPr>
          <w:rFonts w:ascii="Times New Roman" w:hAnsi="Times New Roman"/>
          <w:color w:val="828282"/>
          <w:rtl/>
        </w:rPr>
        <w:t>אֶל־</w:t>
      </w:r>
      <w:r>
        <w:rPr>
          <w:color w:val="FF0000"/>
          <w:vertAlign w:val="superscript"/>
          <w:rtl/>
        </w:rPr>
        <w:t>148099</w:t>
      </w:r>
      <w:r>
        <w:rPr>
          <w:rFonts w:ascii="Times New Roman" w:hAnsi="Times New Roman"/>
          <w:color w:val="828282"/>
          <w:rtl/>
        </w:rPr>
        <w:t xml:space="preserve">יִשְׂרָאֵ֖ל </w:t>
      </w:r>
      <w:r>
        <w:rPr>
          <w:color w:val="FF0000"/>
          <w:vertAlign w:val="superscript"/>
          <w:rtl/>
        </w:rPr>
        <w:t>148100</w:t>
      </w:r>
      <w:r>
        <w:rPr>
          <w:rFonts w:ascii="Times New Roman" w:hAnsi="Times New Roman"/>
          <w:color w:val="828282"/>
          <w:rtl/>
        </w:rPr>
        <w:t>עַד־</w:t>
      </w:r>
      <w:r>
        <w:rPr>
          <w:color w:val="FF0000"/>
          <w:vertAlign w:val="superscript"/>
          <w:rtl/>
        </w:rPr>
        <w:t>148101</w:t>
      </w:r>
      <w:r>
        <w:rPr>
          <w:rFonts w:ascii="Times New Roman" w:hAnsi="Times New Roman"/>
          <w:color w:val="828282"/>
          <w:rtl/>
        </w:rPr>
        <w:t xml:space="preserve">עֹולָֽם׃ </w:t>
      </w:r>
    </w:p>
    <w:p>
      <w:pPr>
        <w:pStyle w:val="Hebrew"/>
      </w:pPr>
      <w:r>
        <w:rPr>
          <w:color w:val="828282"/>
        </w:rPr>
        <w:t xml:space="preserve">וַיֹּ֧אמֶר שְׁמוּאֵ֛ל אֶל־שָׁא֖וּל נִסְכָּ֑לְתָּ לֹ֣א שָׁמַ֗רְתָּ אֶת־מִצְוַ֞ת יְהוָ֤ה אֱלֹהֶ֨יךָ֙ אֲשֶׁ֣ר צִוָּ֔ךְ כִּ֣י עַתָּ֗ה הֵכִ֨ין יְהוָ֧ה אֶת־מַֽמְלַכְתְּךָ֛ אֶל־יִשְׂרָאֵ֖ל עַד־עֹולָֽם׃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330765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330765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469684</w:t>
            </w:r>
          </w:p>
        </w:tc>
        <w:tc>
          <w:tcPr>
            <w:tcW w:type="auto" w:w="1728"/>
          </w:tcPr>
          <w:p>
            <w:r>
              <w:t>time_phrase</w:t>
            </w:r>
          </w:p>
        </w:tc>
        <w:tc>
          <w:tcPr>
            <w:tcW w:type="auto" w:w="1728"/>
          </w:tcPr>
          <w:p>
            <w:r>
              <w:t xml:space="preserve">עַתָּ֗ה </w:t>
            </w:r>
          </w:p>
        </w:tc>
        <w:tc>
          <w:tcPr>
            <w:tcW w:type="auto" w:w="1728"/>
          </w:tcPr>
          <w:p>
            <w:r/>
          </w:p>
        </w:tc>
      </w:tr>
      <w:tr>
        <w:tc>
          <w:tcPr>
            <w:tcW w:type="auto" w:w="1728"/>
          </w:tcPr>
          <w:p>
            <w:r>
              <w:t>tp_cluster</w:t>
            </w:r>
          </w:p>
        </w:tc>
        <w:tc>
          <w:tcPr>
            <w:tcW w:type="auto" w:w="1728"/>
          </w:tcPr>
          <w:p>
            <w:r>
              <w:t>469689</w:t>
            </w:r>
          </w:p>
        </w:tc>
        <w:tc>
          <w:tcPr>
            <w:tcW w:type="auto" w:w="1728"/>
          </w:tcPr>
          <w:p>
            <w:r>
              <w:t>time_phrase</w:t>
            </w:r>
          </w:p>
        </w:tc>
        <w:tc>
          <w:tcPr>
            <w:tcW w:type="auto" w:w="1728"/>
          </w:tcPr>
          <w:p>
            <w:r>
              <w:t xml:space="preserve">עַד־עֹולָֽם׃ </w:t>
            </w:r>
          </w:p>
        </w:tc>
        <w:tc>
          <w:tcPr>
            <w:tcW w:type="auto" w:w="1728"/>
          </w:tcPr>
          <w:p>
            <w:r/>
          </w:p>
        </w:tc>
      </w:tr>
      <w:tr>
        <w:tc>
          <w:tcPr>
            <w:tcW w:type="auto" w:w="1728"/>
          </w:tcPr>
          <w:p>
            <w:r>
              <w:t>tense</w:t>
            </w:r>
          </w:p>
        </w:tc>
        <w:tc>
          <w:tcPr>
            <w:tcW w:type="auto" w:w="1728"/>
          </w:tcPr>
          <w:p>
            <w:r>
              <w:t>148094</w:t>
            </w:r>
          </w:p>
        </w:tc>
        <w:tc>
          <w:tcPr>
            <w:tcW w:type="auto" w:w="1728"/>
          </w:tcPr>
          <w:p>
            <w:r>
              <w:t>verb</w:t>
            </w:r>
          </w:p>
        </w:tc>
        <w:tc>
          <w:tcPr>
            <w:tcW w:type="auto" w:w="1728"/>
          </w:tcPr>
          <w:p>
            <w:r>
              <w:t xml:space="preserve">הֵכִ֨ין </w:t>
            </w:r>
          </w:p>
        </w:tc>
        <w:tc>
          <w:tcPr>
            <w:tcW w:type="auto" w:w="1728"/>
          </w:tcPr>
          <w:p>
            <w:r/>
          </w:p>
        </w:tc>
      </w:tr>
    </w:tbl>
    <w:p>
      <w:r>
        <w:br/>
      </w:r>
    </w:p>
    <w:p>
      <w:pPr>
        <w:pStyle w:val="Reference"/>
      </w:pPr>
      <w:hyperlink r:id="rId1255">
        <w:r>
          <w:rPr/>
          <w:t>330766, 1_Samuel 13:14</w:t>
        </w:r>
      </w:hyperlink>
    </w:p>
    <w:p>
      <w:pPr>
        <w:pStyle w:val="Hebrew"/>
      </w:pPr>
      <w:r>
        <w:t xml:space="preserve">וְעַתָּ֖ה מַמְלַכְתְּךָ֣ לֹא־תָק֑וּם </w:t>
      </w:r>
    </w:p>
    <w:p>
      <w:pPr>
        <w:pStyle w:val="Hebrew"/>
      </w:pPr>
      <w:r>
        <w:rPr>
          <w:color w:val="FF0000"/>
          <w:vertAlign w:val="superscript"/>
          <w:rtl/>
        </w:rPr>
        <w:t>148102</w:t>
      </w:r>
      <w:r>
        <w:rPr>
          <w:rFonts w:ascii="Times New Roman" w:hAnsi="Times New Roman"/>
          <w:color w:val="828282"/>
          <w:rtl/>
        </w:rPr>
        <w:t>וְ</w:t>
      </w:r>
      <w:r>
        <w:rPr>
          <w:color w:val="FF0000"/>
          <w:vertAlign w:val="superscript"/>
          <w:rtl/>
        </w:rPr>
        <w:t>148103</w:t>
      </w:r>
      <w:r>
        <w:rPr>
          <w:rFonts w:ascii="Times New Roman" w:hAnsi="Times New Roman"/>
          <w:color w:val="828282"/>
          <w:rtl/>
        </w:rPr>
        <w:t xml:space="preserve">עַתָּ֖ה </w:t>
      </w:r>
      <w:r>
        <w:rPr>
          <w:color w:val="FF0000"/>
          <w:vertAlign w:val="superscript"/>
          <w:rtl/>
        </w:rPr>
        <w:t>148104</w:t>
      </w:r>
      <w:r>
        <w:rPr>
          <w:rFonts w:ascii="Times New Roman" w:hAnsi="Times New Roman"/>
          <w:color w:val="828282"/>
          <w:rtl/>
        </w:rPr>
        <w:t xml:space="preserve">מַמְלַכְתְּךָ֣ </w:t>
      </w:r>
      <w:r>
        <w:rPr>
          <w:color w:val="FF0000"/>
          <w:vertAlign w:val="superscript"/>
          <w:rtl/>
        </w:rPr>
        <w:t>148105</w:t>
      </w:r>
      <w:r>
        <w:rPr>
          <w:rFonts w:ascii="Times New Roman" w:hAnsi="Times New Roman"/>
          <w:color w:val="828282"/>
          <w:rtl/>
        </w:rPr>
        <w:t>לֹא־</w:t>
      </w:r>
      <w:r>
        <w:rPr>
          <w:color w:val="FF0000"/>
          <w:vertAlign w:val="superscript"/>
          <w:rtl/>
        </w:rPr>
        <w:t>148106</w:t>
      </w:r>
      <w:r>
        <w:rPr>
          <w:rFonts w:ascii="Times New Roman" w:hAnsi="Times New Roman"/>
          <w:color w:val="828282"/>
          <w:rtl/>
        </w:rPr>
        <w:t xml:space="preserve">תָק֑וּם </w:t>
      </w:r>
    </w:p>
    <w:p>
      <w:pPr>
        <w:pStyle w:val="Hebrew"/>
      </w:pPr>
      <w:r>
        <w:rPr>
          <w:color w:val="828282"/>
        </w:rPr>
        <w:t xml:space="preserve">וְעַתָּ֖ה מַמְלַכְתְּךָ֣ לֹא־תָק֑וּם בִּקֵּשׁ֩ יְהוָ֨ה לֹ֜ו אִ֣ישׁ כִּלְבָבֹ֗ו וַיְצַוֵּ֨הוּ יְהוָ֤ה לְנָגִיד֙ עַל־עַמֹּ֔ו כִּ֚י לֹ֣א שָׁמַ֔רְתָּ אֵ֥ת אֲשֶֽׁר־צִוְּךָ֖ יְהוָֽה׃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330766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330766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469691</w:t>
            </w:r>
          </w:p>
        </w:tc>
        <w:tc>
          <w:tcPr>
            <w:tcW w:type="auto" w:w="1728"/>
          </w:tcPr>
          <w:p>
            <w:r>
              <w:t>time_phrase</w:t>
            </w:r>
          </w:p>
        </w:tc>
        <w:tc>
          <w:tcPr>
            <w:tcW w:type="auto" w:w="1728"/>
          </w:tcPr>
          <w:p>
            <w:r>
              <w:t xml:space="preserve">עַתָּ֖ה </w:t>
            </w:r>
          </w:p>
        </w:tc>
        <w:tc>
          <w:tcPr>
            <w:tcW w:type="auto" w:w="1728"/>
          </w:tcPr>
          <w:p>
            <w:r/>
          </w:p>
        </w:tc>
      </w:tr>
      <w:tr>
        <w:tc>
          <w:tcPr>
            <w:tcW w:type="auto" w:w="1728"/>
          </w:tcPr>
          <w:p>
            <w:r>
              <w:t>tense</w:t>
            </w:r>
          </w:p>
        </w:tc>
        <w:tc>
          <w:tcPr>
            <w:tcW w:type="auto" w:w="1728"/>
          </w:tcPr>
          <w:p>
            <w:r>
              <w:t>148106</w:t>
            </w:r>
          </w:p>
        </w:tc>
        <w:tc>
          <w:tcPr>
            <w:tcW w:type="auto" w:w="1728"/>
          </w:tcPr>
          <w:p>
            <w:r>
              <w:t>verb</w:t>
            </w:r>
          </w:p>
        </w:tc>
        <w:tc>
          <w:tcPr>
            <w:tcW w:type="auto" w:w="1728"/>
          </w:tcPr>
          <w:p>
            <w:r>
              <w:t xml:space="preserve">תָק֑וּם </w:t>
            </w:r>
          </w:p>
        </w:tc>
        <w:tc>
          <w:tcPr>
            <w:tcW w:type="auto" w:w="1728"/>
          </w:tcPr>
          <w:p>
            <w:r/>
          </w:p>
        </w:tc>
      </w:tr>
    </w:tbl>
    <w:p>
      <w:r>
        <w:br/>
      </w:r>
    </w:p>
    <w:p>
      <w:pPr>
        <w:pStyle w:val="Reference"/>
      </w:pPr>
      <w:hyperlink r:id="rId1256">
        <w:r>
          <w:rPr/>
          <w:t>330791, 1_Samuel 13:22</w:t>
        </w:r>
      </w:hyperlink>
    </w:p>
    <w:p>
      <w:pPr>
        <w:pStyle w:val="Hebrew"/>
      </w:pPr>
      <w:r>
        <w:t xml:space="preserve">וְהָיָה֙ בְּיֹ֣ום מִלְחֶ֔מֶת </w:t>
      </w:r>
    </w:p>
    <w:p>
      <w:pPr>
        <w:pStyle w:val="Hebrew"/>
      </w:pPr>
      <w:r>
        <w:rPr>
          <w:color w:val="FF0000"/>
          <w:vertAlign w:val="superscript"/>
          <w:rtl/>
        </w:rPr>
        <w:t>148275</w:t>
      </w:r>
      <w:r>
        <w:rPr>
          <w:rFonts w:ascii="Times New Roman" w:hAnsi="Times New Roman"/>
          <w:color w:val="828282"/>
          <w:rtl/>
        </w:rPr>
        <w:t>וְ</w:t>
      </w:r>
      <w:r>
        <w:rPr>
          <w:color w:val="FF0000"/>
          <w:vertAlign w:val="superscript"/>
          <w:rtl/>
        </w:rPr>
        <w:t>148276</w:t>
      </w:r>
      <w:r>
        <w:rPr>
          <w:rFonts w:ascii="Times New Roman" w:hAnsi="Times New Roman"/>
          <w:color w:val="828282"/>
          <w:rtl/>
        </w:rPr>
        <w:t xml:space="preserve">הָיָה֙ </w:t>
      </w:r>
      <w:r>
        <w:rPr>
          <w:color w:val="FF0000"/>
          <w:vertAlign w:val="superscript"/>
          <w:rtl/>
        </w:rPr>
        <w:t>148277</w:t>
      </w:r>
      <w:r>
        <w:rPr>
          <w:rFonts w:ascii="Times New Roman" w:hAnsi="Times New Roman"/>
          <w:color w:val="828282"/>
          <w:rtl/>
        </w:rPr>
        <w:t>בְּ</w:t>
      </w:r>
      <w:r>
        <w:rPr>
          <w:color w:val="FF0000"/>
          <w:vertAlign w:val="superscript"/>
          <w:rtl/>
        </w:rPr>
        <w:t>148278</w:t>
      </w:r>
      <w:r>
        <w:rPr>
          <w:rFonts w:ascii="Times New Roman" w:hAnsi="Times New Roman"/>
          <w:color w:val="828282"/>
          <w:rtl/>
        </w:rPr>
        <w:t xml:space="preserve">יֹ֣ום </w:t>
      </w:r>
      <w:r>
        <w:rPr>
          <w:color w:val="FF0000"/>
          <w:vertAlign w:val="superscript"/>
          <w:rtl/>
        </w:rPr>
        <w:t>148279</w:t>
      </w:r>
      <w:r>
        <w:rPr>
          <w:rFonts w:ascii="Times New Roman" w:hAnsi="Times New Roman"/>
          <w:color w:val="828282"/>
          <w:rtl/>
        </w:rPr>
        <w:t xml:space="preserve">מִלְחֶ֔מֶת </w:t>
      </w:r>
    </w:p>
    <w:p>
      <w:pPr>
        <w:pStyle w:val="Hebrew"/>
      </w:pPr>
      <w:r>
        <w:rPr>
          <w:color w:val="828282"/>
        </w:rPr>
        <w:t xml:space="preserve">וְהָיָה֙ בְּיֹ֣ום מִלְחֶ֔מֶת וְלֹ֨א נִמְצָ֜א חֶ֤רֶב וַחֲנִית֙ בְּיַ֣ד כָּל־הָעָ֔ם אֲשֶׁ֥ר אֶת־שָׁא֖וּל וְאֶת־יֹונָתָ֑ן וַתִּמָּצֵ֣א לְשָׁא֔וּל וּלְיֹונָתָ֖ן בְּנֹֽו׃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330791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330791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469784</w:t>
            </w:r>
          </w:p>
        </w:tc>
        <w:tc>
          <w:tcPr>
            <w:tcW w:type="auto" w:w="1728"/>
          </w:tcPr>
          <w:p>
            <w:r>
              <w:t>time_phrase</w:t>
            </w:r>
          </w:p>
        </w:tc>
        <w:tc>
          <w:tcPr>
            <w:tcW w:type="auto" w:w="1728"/>
          </w:tcPr>
          <w:p>
            <w:r>
              <w:t xml:space="preserve">בְּיֹ֣ום מִלְחֶ֔מֶת </w:t>
            </w:r>
          </w:p>
        </w:tc>
        <w:tc>
          <w:tcPr>
            <w:tcW w:type="auto" w:w="1728"/>
          </w:tcPr>
          <w:p>
            <w:r/>
          </w:p>
        </w:tc>
      </w:tr>
      <w:tr>
        <w:tc>
          <w:tcPr>
            <w:tcW w:type="auto" w:w="1728"/>
          </w:tcPr>
          <w:p>
            <w:r>
              <w:t>tense</w:t>
            </w:r>
          </w:p>
        </w:tc>
        <w:tc>
          <w:tcPr>
            <w:tcW w:type="auto" w:w="1728"/>
          </w:tcPr>
          <w:p>
            <w:r>
              <w:t>148276</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1257">
        <w:r>
          <w:rPr/>
          <w:t>330796, 1_Samuel 14:1</w:t>
        </w:r>
      </w:hyperlink>
    </w:p>
    <w:p>
      <w:pPr>
        <w:pStyle w:val="Hebrew"/>
      </w:pPr>
      <w:r>
        <w:t xml:space="preserve">וַיְהִ֣י הַיֹּ֗ום </w:t>
      </w:r>
    </w:p>
    <w:p>
      <w:pPr>
        <w:pStyle w:val="Hebrew"/>
      </w:pPr>
      <w:r>
        <w:rPr>
          <w:color w:val="FF0000"/>
          <w:vertAlign w:val="superscript"/>
          <w:rtl/>
        </w:rPr>
        <w:t>148312</w:t>
      </w:r>
      <w:r>
        <w:rPr>
          <w:rFonts w:ascii="Times New Roman" w:hAnsi="Times New Roman"/>
          <w:color w:val="828282"/>
          <w:rtl/>
        </w:rPr>
        <w:t>וַ</w:t>
      </w:r>
      <w:r>
        <w:rPr>
          <w:color w:val="FF0000"/>
          <w:vertAlign w:val="superscript"/>
          <w:rtl/>
        </w:rPr>
        <w:t>148313</w:t>
      </w:r>
      <w:r>
        <w:rPr>
          <w:rFonts w:ascii="Times New Roman" w:hAnsi="Times New Roman"/>
          <w:color w:val="828282"/>
          <w:rtl/>
        </w:rPr>
        <w:t xml:space="preserve">יְהִ֣י </w:t>
      </w:r>
      <w:r>
        <w:rPr>
          <w:color w:val="FF0000"/>
          <w:vertAlign w:val="superscript"/>
          <w:rtl/>
        </w:rPr>
        <w:t>148314</w:t>
      </w:r>
      <w:r>
        <w:rPr>
          <w:rFonts w:ascii="Times New Roman" w:hAnsi="Times New Roman"/>
          <w:color w:val="828282"/>
          <w:rtl/>
        </w:rPr>
        <w:t>הַ</w:t>
      </w:r>
      <w:r>
        <w:rPr>
          <w:color w:val="FF0000"/>
          <w:vertAlign w:val="superscript"/>
          <w:rtl/>
        </w:rPr>
        <w:t>148315</w:t>
      </w:r>
      <w:r>
        <w:rPr>
          <w:rFonts w:ascii="Times New Roman" w:hAnsi="Times New Roman"/>
          <w:color w:val="828282"/>
          <w:rtl/>
        </w:rPr>
        <w:t xml:space="preserve">יֹּ֗ום </w:t>
      </w:r>
    </w:p>
    <w:p>
      <w:pPr>
        <w:pStyle w:val="Hebrew"/>
      </w:pPr>
      <w:r>
        <w:rPr>
          <w:color w:val="828282"/>
        </w:rPr>
        <w:t xml:space="preserve">וַיְהִ֣י הַיֹּ֗ום וַיֹּ֨אמֶר יֹונָתָ֤ן בֶּן־שָׁאוּל֙ אֶל־הַנַּ֨עַר֙ נֹשֵׂ֣א כֵלָ֔יו לְכָ֗ה וְנַעְבְּרָה֙ אֶל־מַצַּ֣ב פְּלִשְׁתִּ֔ים אֲשֶׁ֖ר מֵעֵ֣בֶר הַלָּ֑ז וּלְאָבִ֖יו לֹ֥א הִגִּֽיד׃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330796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330796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469801</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148313</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258">
        <w:r>
          <w:rPr/>
          <w:t>330877, 1_Samuel 14:18</w:t>
        </w:r>
      </w:hyperlink>
    </w:p>
    <w:p>
      <w:pPr>
        <w:pStyle w:val="Hebrew"/>
      </w:pPr>
      <w:r>
        <w:t xml:space="preserve">כִּֽי־הָיָ֞ה אֲרֹ֧ון הָאֱלֹהִ֛ים בַּיֹּ֥ום הַה֖וּא </w:t>
      </w:r>
    </w:p>
    <w:p>
      <w:pPr>
        <w:pStyle w:val="Hebrew"/>
      </w:pPr>
      <w:r>
        <w:rPr>
          <w:color w:val="FF0000"/>
          <w:vertAlign w:val="superscript"/>
          <w:rtl/>
        </w:rPr>
        <w:t>148714</w:t>
      </w:r>
      <w:r>
        <w:rPr>
          <w:rFonts w:ascii="Times New Roman" w:hAnsi="Times New Roman"/>
          <w:color w:val="828282"/>
          <w:rtl/>
        </w:rPr>
        <w:t>כִּֽי־</w:t>
      </w:r>
      <w:r>
        <w:rPr>
          <w:color w:val="FF0000"/>
          <w:vertAlign w:val="superscript"/>
          <w:rtl/>
        </w:rPr>
        <w:t>148715</w:t>
      </w:r>
      <w:r>
        <w:rPr>
          <w:rFonts w:ascii="Times New Roman" w:hAnsi="Times New Roman"/>
          <w:color w:val="828282"/>
          <w:rtl/>
        </w:rPr>
        <w:t xml:space="preserve">הָיָ֞ה </w:t>
      </w:r>
      <w:r>
        <w:rPr>
          <w:color w:val="FF0000"/>
          <w:vertAlign w:val="superscript"/>
          <w:rtl/>
        </w:rPr>
        <w:t>148716</w:t>
      </w:r>
      <w:r>
        <w:rPr>
          <w:rFonts w:ascii="Times New Roman" w:hAnsi="Times New Roman"/>
          <w:color w:val="828282"/>
          <w:rtl/>
        </w:rPr>
        <w:t xml:space="preserve">אֲרֹ֧ון </w:t>
      </w:r>
      <w:r>
        <w:rPr>
          <w:color w:val="FF0000"/>
          <w:vertAlign w:val="superscript"/>
          <w:rtl/>
        </w:rPr>
        <w:t>148717</w:t>
      </w:r>
      <w:r>
        <w:rPr>
          <w:rFonts w:ascii="Times New Roman" w:hAnsi="Times New Roman"/>
          <w:color w:val="828282"/>
          <w:rtl/>
        </w:rPr>
        <w:t>הָ</w:t>
      </w:r>
      <w:r>
        <w:rPr>
          <w:color w:val="FF0000"/>
          <w:vertAlign w:val="superscript"/>
          <w:rtl/>
        </w:rPr>
        <w:t>148718</w:t>
      </w:r>
      <w:r>
        <w:rPr>
          <w:rFonts w:ascii="Times New Roman" w:hAnsi="Times New Roman"/>
          <w:color w:val="828282"/>
          <w:rtl/>
        </w:rPr>
        <w:t xml:space="preserve">אֱלֹהִ֛ים </w:t>
      </w:r>
      <w:r>
        <w:rPr>
          <w:color w:val="FF0000"/>
          <w:vertAlign w:val="superscript"/>
          <w:rtl/>
        </w:rPr>
        <w:t>148719</w:t>
      </w:r>
      <w:r>
        <w:rPr>
          <w:rFonts w:ascii="Times New Roman" w:hAnsi="Times New Roman"/>
          <w:color w:val="828282"/>
          <w:rtl/>
        </w:rPr>
        <w:t>בַּ</w:t>
      </w:r>
      <w:r>
        <w:rPr>
          <w:color w:val="FF0000"/>
          <w:vertAlign w:val="superscript"/>
          <w:rtl/>
        </w:rPr>
        <w:t>148720</w:t>
      </w:r>
      <w:r>
        <w:rPr>
          <w:rFonts w:ascii="Times New Roman" w:hAnsi="Times New Roman"/>
          <w:color w:val="828282"/>
          <w:rtl/>
        </w:rPr>
      </w:r>
      <w:r>
        <w:rPr>
          <w:color w:val="FF0000"/>
          <w:vertAlign w:val="superscript"/>
          <w:rtl/>
        </w:rPr>
        <w:t>148721</w:t>
      </w:r>
      <w:r>
        <w:rPr>
          <w:rFonts w:ascii="Times New Roman" w:hAnsi="Times New Roman"/>
          <w:color w:val="828282"/>
          <w:rtl/>
        </w:rPr>
        <w:t xml:space="preserve">יֹּ֥ום </w:t>
      </w:r>
      <w:r>
        <w:rPr>
          <w:color w:val="FF0000"/>
          <w:vertAlign w:val="superscript"/>
          <w:rtl/>
        </w:rPr>
        <w:t>148722</w:t>
      </w:r>
      <w:r>
        <w:rPr>
          <w:rFonts w:ascii="Times New Roman" w:hAnsi="Times New Roman"/>
          <w:color w:val="828282"/>
          <w:rtl/>
        </w:rPr>
        <w:t>הַ</w:t>
      </w:r>
      <w:r>
        <w:rPr>
          <w:color w:val="FF0000"/>
          <w:vertAlign w:val="superscript"/>
          <w:rtl/>
        </w:rPr>
        <w:t>148723</w:t>
      </w:r>
      <w:r>
        <w:rPr>
          <w:rFonts w:ascii="Times New Roman" w:hAnsi="Times New Roman"/>
          <w:color w:val="828282"/>
          <w:rtl/>
        </w:rPr>
        <w:t xml:space="preserve">ה֖וּא </w:t>
      </w:r>
    </w:p>
    <w:p>
      <w:pPr>
        <w:pStyle w:val="Hebrew"/>
      </w:pPr>
      <w:r>
        <w:rPr>
          <w:color w:val="828282"/>
        </w:rPr>
        <w:t xml:space="preserve">וַיֹּ֤אמֶר שָׁאוּל֙ לַֽאֲחִיָּ֔ה הַגִּ֖ישָׁה אֲרֹ֣ון הָאֱלֹהִ֑ים כִּֽי־הָיָ֞ה אֲרֹ֧ון הָאֱלֹהִ֛ים בַּיֹּ֥ום הַה֖וּא וּבְנֵ֥י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330877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330877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470040</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148715</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1259">
        <w:r>
          <w:rPr/>
          <w:t>330892, 1_Samuel 14:21</w:t>
        </w:r>
      </w:hyperlink>
    </w:p>
    <w:p>
      <w:pPr>
        <w:pStyle w:val="Hebrew"/>
      </w:pPr>
      <w:r>
        <w:t xml:space="preserve">וְהָעִבְרִ֗ים הָי֤וּ לַפְּלִשְׁתִּים֙ כְּאֶתְמֹ֣ול שִׁלְשֹׁ֔ום </w:t>
      </w:r>
    </w:p>
    <w:p>
      <w:pPr>
        <w:pStyle w:val="Hebrew"/>
      </w:pPr>
      <w:r>
        <w:rPr>
          <w:color w:val="FF0000"/>
          <w:vertAlign w:val="superscript"/>
          <w:rtl/>
        </w:rPr>
        <w:t>148779</w:t>
      </w:r>
      <w:r>
        <w:rPr>
          <w:rFonts w:ascii="Times New Roman" w:hAnsi="Times New Roman"/>
          <w:color w:val="828282"/>
          <w:rtl/>
        </w:rPr>
        <w:t>וְ</w:t>
      </w:r>
      <w:r>
        <w:rPr>
          <w:color w:val="FF0000"/>
          <w:vertAlign w:val="superscript"/>
          <w:rtl/>
        </w:rPr>
        <w:t>148780</w:t>
      </w:r>
      <w:r>
        <w:rPr>
          <w:rFonts w:ascii="Times New Roman" w:hAnsi="Times New Roman"/>
          <w:color w:val="828282"/>
          <w:rtl/>
        </w:rPr>
        <w:t>הָ</w:t>
      </w:r>
      <w:r>
        <w:rPr>
          <w:color w:val="FF0000"/>
          <w:vertAlign w:val="superscript"/>
          <w:rtl/>
        </w:rPr>
        <w:t>148781</w:t>
      </w:r>
      <w:r>
        <w:rPr>
          <w:rFonts w:ascii="Times New Roman" w:hAnsi="Times New Roman"/>
          <w:color w:val="828282"/>
          <w:rtl/>
        </w:rPr>
        <w:t xml:space="preserve">עִבְרִ֗ים </w:t>
      </w:r>
      <w:r>
        <w:rPr>
          <w:color w:val="FF0000"/>
          <w:vertAlign w:val="superscript"/>
          <w:rtl/>
        </w:rPr>
        <w:t>148782</w:t>
      </w:r>
      <w:r>
        <w:rPr>
          <w:rFonts w:ascii="Times New Roman" w:hAnsi="Times New Roman"/>
          <w:color w:val="828282"/>
          <w:rtl/>
        </w:rPr>
        <w:t xml:space="preserve">הָי֤וּ </w:t>
      </w:r>
      <w:r>
        <w:rPr>
          <w:color w:val="FF0000"/>
          <w:vertAlign w:val="superscript"/>
          <w:rtl/>
        </w:rPr>
        <w:t>148783</w:t>
      </w:r>
      <w:r>
        <w:rPr>
          <w:rFonts w:ascii="Times New Roman" w:hAnsi="Times New Roman"/>
          <w:color w:val="828282"/>
          <w:rtl/>
        </w:rPr>
        <w:t>לַ</w:t>
      </w:r>
      <w:r>
        <w:rPr>
          <w:color w:val="FF0000"/>
          <w:vertAlign w:val="superscript"/>
          <w:rtl/>
        </w:rPr>
        <w:t>148784</w:t>
      </w:r>
      <w:r>
        <w:rPr>
          <w:rFonts w:ascii="Times New Roman" w:hAnsi="Times New Roman"/>
          <w:color w:val="828282"/>
          <w:rtl/>
        </w:rPr>
      </w:r>
      <w:r>
        <w:rPr>
          <w:color w:val="FF0000"/>
          <w:vertAlign w:val="superscript"/>
          <w:rtl/>
        </w:rPr>
        <w:t>148785</w:t>
      </w:r>
      <w:r>
        <w:rPr>
          <w:rFonts w:ascii="Times New Roman" w:hAnsi="Times New Roman"/>
          <w:color w:val="828282"/>
          <w:rtl/>
        </w:rPr>
        <w:t xml:space="preserve">פְּלִשְׁתִּים֙ </w:t>
      </w:r>
      <w:r>
        <w:rPr>
          <w:color w:val="FF0000"/>
          <w:vertAlign w:val="superscript"/>
          <w:rtl/>
        </w:rPr>
        <w:t>148786</w:t>
      </w:r>
      <w:r>
        <w:rPr>
          <w:rFonts w:ascii="Times New Roman" w:hAnsi="Times New Roman"/>
          <w:color w:val="828282"/>
          <w:rtl/>
        </w:rPr>
        <w:t>כְּ</w:t>
      </w:r>
      <w:r>
        <w:rPr>
          <w:color w:val="FF0000"/>
          <w:vertAlign w:val="superscript"/>
          <w:rtl/>
        </w:rPr>
        <w:t>148787</w:t>
      </w:r>
      <w:r>
        <w:rPr>
          <w:rFonts w:ascii="Times New Roman" w:hAnsi="Times New Roman"/>
          <w:color w:val="828282"/>
          <w:rtl/>
        </w:rPr>
        <w:t xml:space="preserve">אֶתְמֹ֣ול </w:t>
      </w:r>
      <w:r>
        <w:rPr>
          <w:color w:val="FF0000"/>
          <w:vertAlign w:val="superscript"/>
          <w:rtl/>
        </w:rPr>
        <w:t>148788</w:t>
      </w:r>
      <w:r>
        <w:rPr>
          <w:rFonts w:ascii="Times New Roman" w:hAnsi="Times New Roman"/>
          <w:color w:val="828282"/>
          <w:rtl/>
        </w:rPr>
        <w:t xml:space="preserve">שִׁלְשֹׁ֔ום </w:t>
      </w:r>
    </w:p>
    <w:p>
      <w:pPr>
        <w:pStyle w:val="Hebrew"/>
      </w:pPr>
      <w:r>
        <w:rPr>
          <w:color w:val="828282"/>
        </w:rPr>
        <w:t xml:space="preserve">וְהָעִבְרִ֗ים הָי֤וּ לַפְּלִשְׁתִּים֙ כְּאֶתְמֹ֣ול שִׁלְשֹׁ֔ום אֲשֶׁ֨ר עָל֥וּ עִמָּ֛ם בַּֽמַּחֲנֶ֖ה סָבִ֑יב וְגַם־הֵ֗מָּה לִֽהְיֹות֙ עִם־יִשְׂרָאֵ֔ל אֲשֶׁ֥ר עִם־שָׁא֖וּל וְיֹונָתָֽן׃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330892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330892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470080</w:t>
            </w:r>
          </w:p>
        </w:tc>
        <w:tc>
          <w:tcPr>
            <w:tcW w:type="auto" w:w="1728"/>
          </w:tcPr>
          <w:p>
            <w:r>
              <w:t>time_phrase</w:t>
            </w:r>
          </w:p>
        </w:tc>
        <w:tc>
          <w:tcPr>
            <w:tcW w:type="auto" w:w="1728"/>
          </w:tcPr>
          <w:p>
            <w:r>
              <w:t xml:space="preserve">כְּאֶתְמֹ֣ול שִׁלְשֹׁ֔ום </w:t>
            </w:r>
          </w:p>
        </w:tc>
        <w:tc>
          <w:tcPr>
            <w:tcW w:type="auto" w:w="1728"/>
          </w:tcPr>
          <w:p>
            <w:r/>
          </w:p>
        </w:tc>
      </w:tr>
      <w:tr>
        <w:tc>
          <w:tcPr>
            <w:tcW w:type="auto" w:w="1728"/>
          </w:tcPr>
          <w:p>
            <w:r>
              <w:t>tense</w:t>
            </w:r>
          </w:p>
        </w:tc>
        <w:tc>
          <w:tcPr>
            <w:tcW w:type="auto" w:w="1728"/>
          </w:tcPr>
          <w:p>
            <w:r>
              <w:t>148782</w:t>
            </w:r>
          </w:p>
        </w:tc>
        <w:tc>
          <w:tcPr>
            <w:tcW w:type="auto" w:w="1728"/>
          </w:tcPr>
          <w:p>
            <w:r>
              <w:t>verb</w:t>
            </w:r>
          </w:p>
        </w:tc>
        <w:tc>
          <w:tcPr>
            <w:tcW w:type="auto" w:w="1728"/>
          </w:tcPr>
          <w:p>
            <w:r>
              <w:t xml:space="preserve">הָי֤וּ </w:t>
            </w:r>
          </w:p>
        </w:tc>
        <w:tc>
          <w:tcPr>
            <w:tcW w:type="auto" w:w="1728"/>
          </w:tcPr>
          <w:p>
            <w:r/>
          </w:p>
        </w:tc>
      </w:tr>
    </w:tbl>
    <w:p>
      <w:r>
        <w:br/>
      </w:r>
    </w:p>
    <w:p>
      <w:pPr>
        <w:pStyle w:val="Reference"/>
      </w:pPr>
      <w:hyperlink r:id="rId1260">
        <w:r>
          <w:rPr/>
          <w:t>330901, 1_Samuel 14:23</w:t>
        </w:r>
      </w:hyperlink>
    </w:p>
    <w:p>
      <w:pPr>
        <w:pStyle w:val="Hebrew"/>
      </w:pPr>
      <w:r>
        <w:t xml:space="preserve">וַיֹּ֧ושַׁע יְהוָ֛ה בַּיֹּ֥ום הַה֖וּא אֶת־יִשְׂרָאֵ֑ל </w:t>
      </w:r>
    </w:p>
    <w:p>
      <w:pPr>
        <w:pStyle w:val="Hebrew"/>
      </w:pPr>
      <w:r>
        <w:rPr>
          <w:color w:val="FF0000"/>
          <w:vertAlign w:val="superscript"/>
          <w:rtl/>
        </w:rPr>
        <w:t>148829</w:t>
      </w:r>
      <w:r>
        <w:rPr>
          <w:rFonts w:ascii="Times New Roman" w:hAnsi="Times New Roman"/>
          <w:color w:val="828282"/>
          <w:rtl/>
        </w:rPr>
        <w:t>וַ</w:t>
      </w:r>
      <w:r>
        <w:rPr>
          <w:color w:val="FF0000"/>
          <w:vertAlign w:val="superscript"/>
          <w:rtl/>
        </w:rPr>
        <w:t>148830</w:t>
      </w:r>
      <w:r>
        <w:rPr>
          <w:rFonts w:ascii="Times New Roman" w:hAnsi="Times New Roman"/>
          <w:color w:val="828282"/>
          <w:rtl/>
        </w:rPr>
        <w:t xml:space="preserve">יֹּ֧ושַׁע </w:t>
      </w:r>
      <w:r>
        <w:rPr>
          <w:color w:val="FF0000"/>
          <w:vertAlign w:val="superscript"/>
          <w:rtl/>
        </w:rPr>
        <w:t>148831</w:t>
      </w:r>
      <w:r>
        <w:rPr>
          <w:rFonts w:ascii="Times New Roman" w:hAnsi="Times New Roman"/>
          <w:color w:val="828282"/>
          <w:rtl/>
        </w:rPr>
        <w:t xml:space="preserve">יְהוָ֛ה </w:t>
      </w:r>
      <w:r>
        <w:rPr>
          <w:color w:val="FF0000"/>
          <w:vertAlign w:val="superscript"/>
          <w:rtl/>
        </w:rPr>
        <w:t>148832</w:t>
      </w:r>
      <w:r>
        <w:rPr>
          <w:rFonts w:ascii="Times New Roman" w:hAnsi="Times New Roman"/>
          <w:color w:val="828282"/>
          <w:rtl/>
        </w:rPr>
        <w:t>בַּ</w:t>
      </w:r>
      <w:r>
        <w:rPr>
          <w:color w:val="FF0000"/>
          <w:vertAlign w:val="superscript"/>
          <w:rtl/>
        </w:rPr>
        <w:t>148833</w:t>
      </w:r>
      <w:r>
        <w:rPr>
          <w:rFonts w:ascii="Times New Roman" w:hAnsi="Times New Roman"/>
          <w:color w:val="828282"/>
          <w:rtl/>
        </w:rPr>
      </w:r>
      <w:r>
        <w:rPr>
          <w:color w:val="FF0000"/>
          <w:vertAlign w:val="superscript"/>
          <w:rtl/>
        </w:rPr>
        <w:t>148834</w:t>
      </w:r>
      <w:r>
        <w:rPr>
          <w:rFonts w:ascii="Times New Roman" w:hAnsi="Times New Roman"/>
          <w:color w:val="828282"/>
          <w:rtl/>
        </w:rPr>
        <w:t xml:space="preserve">יֹּ֥ום </w:t>
      </w:r>
      <w:r>
        <w:rPr>
          <w:color w:val="FF0000"/>
          <w:vertAlign w:val="superscript"/>
          <w:rtl/>
        </w:rPr>
        <w:t>148835</w:t>
      </w:r>
      <w:r>
        <w:rPr>
          <w:rFonts w:ascii="Times New Roman" w:hAnsi="Times New Roman"/>
          <w:color w:val="828282"/>
          <w:rtl/>
        </w:rPr>
        <w:t>הַ</w:t>
      </w:r>
      <w:r>
        <w:rPr>
          <w:color w:val="FF0000"/>
          <w:vertAlign w:val="superscript"/>
          <w:rtl/>
        </w:rPr>
        <w:t>148836</w:t>
      </w:r>
      <w:r>
        <w:rPr>
          <w:rFonts w:ascii="Times New Roman" w:hAnsi="Times New Roman"/>
          <w:color w:val="828282"/>
          <w:rtl/>
        </w:rPr>
        <w:t xml:space="preserve">ה֖וּא </w:t>
      </w:r>
      <w:r>
        <w:rPr>
          <w:color w:val="FF0000"/>
          <w:vertAlign w:val="superscript"/>
          <w:rtl/>
        </w:rPr>
        <w:t>148837</w:t>
      </w:r>
      <w:r>
        <w:rPr>
          <w:rFonts w:ascii="Times New Roman" w:hAnsi="Times New Roman"/>
          <w:color w:val="828282"/>
          <w:rtl/>
        </w:rPr>
        <w:t>אֶת־</w:t>
      </w:r>
      <w:r>
        <w:rPr>
          <w:color w:val="FF0000"/>
          <w:vertAlign w:val="superscript"/>
          <w:rtl/>
        </w:rPr>
        <w:t>148838</w:t>
      </w:r>
      <w:r>
        <w:rPr>
          <w:rFonts w:ascii="Times New Roman" w:hAnsi="Times New Roman"/>
          <w:color w:val="828282"/>
          <w:rtl/>
        </w:rPr>
        <w:t xml:space="preserve">יִשְׂרָאֵ֑ל </w:t>
      </w:r>
    </w:p>
    <w:p>
      <w:pPr>
        <w:pStyle w:val="Hebrew"/>
      </w:pPr>
      <w:r>
        <w:rPr>
          <w:color w:val="828282"/>
        </w:rPr>
        <w:t xml:space="preserve">וַיֹּ֧ושַׁע יְהוָ֛ה בַּיֹּ֥ום הַה֖וּא אֶת־יִשְׂרָאֵ֑ל וְהַ֨מִּלְחָמָ֔ה עָבְרָ֖ה אֶת־בֵּ֥ית אָֽוֶן׃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330901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330901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470108</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148830</w:t>
            </w:r>
          </w:p>
        </w:tc>
        <w:tc>
          <w:tcPr>
            <w:tcW w:type="auto" w:w="1728"/>
          </w:tcPr>
          <w:p>
            <w:r>
              <w:t>verb</w:t>
            </w:r>
          </w:p>
        </w:tc>
        <w:tc>
          <w:tcPr>
            <w:tcW w:type="auto" w:w="1728"/>
          </w:tcPr>
          <w:p>
            <w:r>
              <w:t xml:space="preserve">יֹּ֧ושַׁע </w:t>
            </w:r>
          </w:p>
        </w:tc>
        <w:tc>
          <w:tcPr>
            <w:tcW w:type="auto" w:w="1728"/>
          </w:tcPr>
          <w:p>
            <w:r/>
          </w:p>
        </w:tc>
      </w:tr>
    </w:tbl>
    <w:p>
      <w:r>
        <w:br/>
      </w:r>
    </w:p>
    <w:p>
      <w:pPr>
        <w:pStyle w:val="Reference"/>
      </w:pPr>
      <w:hyperlink r:id="rId1261">
        <w:r>
          <w:rPr/>
          <w:t>330903, 1_Samuel 14:24</w:t>
        </w:r>
      </w:hyperlink>
    </w:p>
    <w:p>
      <w:pPr>
        <w:pStyle w:val="Hebrew"/>
      </w:pPr>
      <w:r>
        <w:t xml:space="preserve">וְאִֽישׁ־יִשְׂרָאֵ֥ל נִגַּ֖שׂ בַּיֹּ֣ום הַה֑וּא </w:t>
      </w:r>
    </w:p>
    <w:p>
      <w:pPr>
        <w:pStyle w:val="Hebrew"/>
      </w:pPr>
      <w:r>
        <w:rPr>
          <w:color w:val="FF0000"/>
          <w:vertAlign w:val="superscript"/>
          <w:rtl/>
        </w:rPr>
        <w:t>148845</w:t>
      </w:r>
      <w:r>
        <w:rPr>
          <w:rFonts w:ascii="Times New Roman" w:hAnsi="Times New Roman"/>
          <w:color w:val="828282"/>
          <w:rtl/>
        </w:rPr>
        <w:t>וְ</w:t>
      </w:r>
      <w:r>
        <w:rPr>
          <w:color w:val="FF0000"/>
          <w:vertAlign w:val="superscript"/>
          <w:rtl/>
        </w:rPr>
        <w:t>148846</w:t>
      </w:r>
      <w:r>
        <w:rPr>
          <w:rFonts w:ascii="Times New Roman" w:hAnsi="Times New Roman"/>
          <w:color w:val="828282"/>
          <w:rtl/>
        </w:rPr>
        <w:t>אִֽישׁ־</w:t>
      </w:r>
      <w:r>
        <w:rPr>
          <w:color w:val="FF0000"/>
          <w:vertAlign w:val="superscript"/>
          <w:rtl/>
        </w:rPr>
        <w:t>148847</w:t>
      </w:r>
      <w:r>
        <w:rPr>
          <w:rFonts w:ascii="Times New Roman" w:hAnsi="Times New Roman"/>
          <w:color w:val="828282"/>
          <w:rtl/>
        </w:rPr>
        <w:t xml:space="preserve">יִשְׂרָאֵ֥ל </w:t>
      </w:r>
      <w:r>
        <w:rPr>
          <w:color w:val="FF0000"/>
          <w:vertAlign w:val="superscript"/>
          <w:rtl/>
        </w:rPr>
        <w:t>148848</w:t>
      </w:r>
      <w:r>
        <w:rPr>
          <w:rFonts w:ascii="Times New Roman" w:hAnsi="Times New Roman"/>
          <w:color w:val="828282"/>
          <w:rtl/>
        </w:rPr>
        <w:t xml:space="preserve">נִגַּ֖שׂ </w:t>
      </w:r>
      <w:r>
        <w:rPr>
          <w:color w:val="FF0000"/>
          <w:vertAlign w:val="superscript"/>
          <w:rtl/>
        </w:rPr>
        <w:t>148849</w:t>
      </w:r>
      <w:r>
        <w:rPr>
          <w:rFonts w:ascii="Times New Roman" w:hAnsi="Times New Roman"/>
          <w:color w:val="828282"/>
          <w:rtl/>
        </w:rPr>
        <w:t>בַּ</w:t>
      </w:r>
      <w:r>
        <w:rPr>
          <w:color w:val="FF0000"/>
          <w:vertAlign w:val="superscript"/>
          <w:rtl/>
        </w:rPr>
        <w:t>148850</w:t>
      </w:r>
      <w:r>
        <w:rPr>
          <w:rFonts w:ascii="Times New Roman" w:hAnsi="Times New Roman"/>
          <w:color w:val="828282"/>
          <w:rtl/>
        </w:rPr>
      </w:r>
      <w:r>
        <w:rPr>
          <w:color w:val="FF0000"/>
          <w:vertAlign w:val="superscript"/>
          <w:rtl/>
        </w:rPr>
        <w:t>148851</w:t>
      </w:r>
      <w:r>
        <w:rPr>
          <w:rFonts w:ascii="Times New Roman" w:hAnsi="Times New Roman"/>
          <w:color w:val="828282"/>
          <w:rtl/>
        </w:rPr>
        <w:t xml:space="preserve">יֹּ֣ום </w:t>
      </w:r>
      <w:r>
        <w:rPr>
          <w:color w:val="FF0000"/>
          <w:vertAlign w:val="superscript"/>
          <w:rtl/>
        </w:rPr>
        <w:t>148852</w:t>
      </w:r>
      <w:r>
        <w:rPr>
          <w:rFonts w:ascii="Times New Roman" w:hAnsi="Times New Roman"/>
          <w:color w:val="828282"/>
          <w:rtl/>
        </w:rPr>
        <w:t>הַ</w:t>
      </w:r>
      <w:r>
        <w:rPr>
          <w:color w:val="FF0000"/>
          <w:vertAlign w:val="superscript"/>
          <w:rtl/>
        </w:rPr>
        <w:t>148853</w:t>
      </w:r>
      <w:r>
        <w:rPr>
          <w:rFonts w:ascii="Times New Roman" w:hAnsi="Times New Roman"/>
          <w:color w:val="828282"/>
          <w:rtl/>
        </w:rPr>
        <w:t xml:space="preserve">ה֑וּא </w:t>
      </w:r>
    </w:p>
    <w:p>
      <w:pPr>
        <w:pStyle w:val="Hebrew"/>
      </w:pPr>
      <w:r>
        <w:rPr>
          <w:color w:val="828282"/>
        </w:rPr>
        <w:t xml:space="preserve">וְאִֽישׁ־יִשְׂרָאֵ֥ל נִגַּ֖שׂ בַּיֹּ֣ום הַה֑וּא וַיֹּאֶל֩ שָׁא֨וּל אֶת־הָעָ֜ם לֵאמֹ֗ר אָר֣וּר הָ֠אִישׁ אֲשֶׁר־יֹ֨אכַל לֶ֜חֶם עַד־הָעֶ֗רֶב וְנִקַּמְתִּי֙ מֵאֹ֣יְבַ֔י וְלֹֽא טָעַ֥ם כָּל־הָעָ֖ם לָֽחֶם׃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330903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330903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470117</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148848</w:t>
            </w:r>
          </w:p>
        </w:tc>
        <w:tc>
          <w:tcPr>
            <w:tcW w:type="auto" w:w="1728"/>
          </w:tcPr>
          <w:p>
            <w:r>
              <w:t>verb</w:t>
            </w:r>
          </w:p>
        </w:tc>
        <w:tc>
          <w:tcPr>
            <w:tcW w:type="auto" w:w="1728"/>
          </w:tcPr>
          <w:p>
            <w:r>
              <w:t xml:space="preserve">נִגַּ֖שׂ </w:t>
            </w:r>
          </w:p>
        </w:tc>
        <w:tc>
          <w:tcPr>
            <w:tcW w:type="auto" w:w="1728"/>
          </w:tcPr>
          <w:p>
            <w:r/>
          </w:p>
        </w:tc>
      </w:tr>
    </w:tbl>
    <w:p>
      <w:r>
        <w:br/>
      </w:r>
    </w:p>
    <w:p>
      <w:pPr>
        <w:pStyle w:val="Reference"/>
      </w:pPr>
      <w:hyperlink r:id="rId1261">
        <w:r>
          <w:rPr/>
          <w:t>330907, 1_Samuel 14:24</w:t>
        </w:r>
      </w:hyperlink>
    </w:p>
    <w:p>
      <w:pPr>
        <w:pStyle w:val="Hebrew"/>
      </w:pPr>
      <w:r>
        <w:t xml:space="preserve">אֲשֶׁר־יֹ֨אכַל לֶ֜חֶם עַד־הָעֶ֗רֶב </w:t>
      </w:r>
    </w:p>
    <w:p>
      <w:pPr>
        <w:pStyle w:val="Hebrew"/>
      </w:pPr>
      <w:r>
        <w:rPr>
          <w:color w:val="FF0000"/>
          <w:vertAlign w:val="superscript"/>
          <w:rtl/>
        </w:rPr>
        <w:t>148865</w:t>
      </w:r>
      <w:r>
        <w:rPr>
          <w:rFonts w:ascii="Times New Roman" w:hAnsi="Times New Roman"/>
          <w:color w:val="828282"/>
          <w:rtl/>
        </w:rPr>
        <w:t>אֲשֶׁר־</w:t>
      </w:r>
      <w:r>
        <w:rPr>
          <w:color w:val="FF0000"/>
          <w:vertAlign w:val="superscript"/>
          <w:rtl/>
        </w:rPr>
        <w:t>148866</w:t>
      </w:r>
      <w:r>
        <w:rPr>
          <w:rFonts w:ascii="Times New Roman" w:hAnsi="Times New Roman"/>
          <w:color w:val="828282"/>
          <w:rtl/>
        </w:rPr>
        <w:t xml:space="preserve">יֹ֨אכַל </w:t>
      </w:r>
      <w:r>
        <w:rPr>
          <w:color w:val="FF0000"/>
          <w:vertAlign w:val="superscript"/>
          <w:rtl/>
        </w:rPr>
        <w:t>148867</w:t>
      </w:r>
      <w:r>
        <w:rPr>
          <w:rFonts w:ascii="Times New Roman" w:hAnsi="Times New Roman"/>
          <w:color w:val="828282"/>
          <w:rtl/>
        </w:rPr>
        <w:t xml:space="preserve">לֶ֜חֶם </w:t>
      </w:r>
      <w:r>
        <w:rPr>
          <w:color w:val="FF0000"/>
          <w:vertAlign w:val="superscript"/>
          <w:rtl/>
        </w:rPr>
        <w:t>148868</w:t>
      </w:r>
      <w:r>
        <w:rPr>
          <w:rFonts w:ascii="Times New Roman" w:hAnsi="Times New Roman"/>
          <w:color w:val="828282"/>
          <w:rtl/>
        </w:rPr>
        <w:t>עַד־</w:t>
      </w:r>
      <w:r>
        <w:rPr>
          <w:color w:val="FF0000"/>
          <w:vertAlign w:val="superscript"/>
          <w:rtl/>
        </w:rPr>
        <w:t>148869</w:t>
      </w:r>
      <w:r>
        <w:rPr>
          <w:rFonts w:ascii="Times New Roman" w:hAnsi="Times New Roman"/>
          <w:color w:val="828282"/>
          <w:rtl/>
        </w:rPr>
        <w:t>הָ</w:t>
      </w:r>
      <w:r>
        <w:rPr>
          <w:color w:val="FF0000"/>
          <w:vertAlign w:val="superscript"/>
          <w:rtl/>
        </w:rPr>
        <w:t>148870</w:t>
      </w:r>
      <w:r>
        <w:rPr>
          <w:rFonts w:ascii="Times New Roman" w:hAnsi="Times New Roman"/>
          <w:color w:val="828282"/>
          <w:rtl/>
        </w:rPr>
        <w:t xml:space="preserve">עֶ֗רֶב </w:t>
      </w:r>
    </w:p>
    <w:p>
      <w:pPr>
        <w:pStyle w:val="Hebrew"/>
      </w:pPr>
      <w:r>
        <w:rPr>
          <w:color w:val="828282"/>
        </w:rPr>
        <w:t xml:space="preserve">וְאִֽישׁ־יִשְׂרָאֵ֥ל נִגַּ֖שׂ בַּיֹּ֣ום הַה֑וּא וַיֹּאֶל֩ שָׁא֨וּל אֶת־הָעָ֜ם לֵאמֹ֗ר אָר֣וּר הָ֠אִישׁ אֲשֶׁר־יֹ֨אכַל לֶ֜חֶם עַד־הָעֶ֗רֶב וְנִקַּמְתִּי֙ מֵאֹ֣יְבַ֔י וְלֹֽא טָעַ֥ם כָּל־הָעָ֖ם לָֽחֶם׃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330907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330907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470128</w:t>
            </w:r>
          </w:p>
        </w:tc>
        <w:tc>
          <w:tcPr>
            <w:tcW w:type="auto" w:w="1728"/>
          </w:tcPr>
          <w:p>
            <w:r>
              <w:t>time_phrase</w:t>
            </w:r>
          </w:p>
        </w:tc>
        <w:tc>
          <w:tcPr>
            <w:tcW w:type="auto" w:w="1728"/>
          </w:tcPr>
          <w:p>
            <w:r>
              <w:t xml:space="preserve">עַד־הָעֶ֗רֶב </w:t>
            </w:r>
          </w:p>
        </w:tc>
        <w:tc>
          <w:tcPr>
            <w:tcW w:type="auto" w:w="1728"/>
          </w:tcPr>
          <w:p>
            <w:r/>
          </w:p>
        </w:tc>
      </w:tr>
      <w:tr>
        <w:tc>
          <w:tcPr>
            <w:tcW w:type="auto" w:w="1728"/>
          </w:tcPr>
          <w:p>
            <w:r>
              <w:t>tense</w:t>
            </w:r>
          </w:p>
        </w:tc>
        <w:tc>
          <w:tcPr>
            <w:tcW w:type="auto" w:w="1728"/>
          </w:tcPr>
          <w:p>
            <w:r>
              <w:t>148866</w:t>
            </w:r>
          </w:p>
        </w:tc>
        <w:tc>
          <w:tcPr>
            <w:tcW w:type="auto" w:w="1728"/>
          </w:tcPr>
          <w:p>
            <w:r>
              <w:t>verb</w:t>
            </w:r>
          </w:p>
        </w:tc>
        <w:tc>
          <w:tcPr>
            <w:tcW w:type="auto" w:w="1728"/>
          </w:tcPr>
          <w:p>
            <w:r>
              <w:t xml:space="preserve">יֹ֨אכַל </w:t>
            </w:r>
          </w:p>
        </w:tc>
        <w:tc>
          <w:tcPr>
            <w:tcW w:type="auto" w:w="1728"/>
          </w:tcPr>
          <w:p>
            <w:r/>
          </w:p>
        </w:tc>
      </w:tr>
    </w:tbl>
    <w:p>
      <w:r>
        <w:br/>
      </w:r>
    </w:p>
    <w:p>
      <w:pPr>
        <w:pStyle w:val="Reference"/>
      </w:pPr>
      <w:hyperlink r:id="rId1262">
        <w:r>
          <w:rPr/>
          <w:t>330928, 1_Samuel 14:28</w:t>
        </w:r>
      </w:hyperlink>
    </w:p>
    <w:p>
      <w:pPr>
        <w:pStyle w:val="Hebrew"/>
      </w:pPr>
      <w:r>
        <w:t xml:space="preserve">אֲשֶׁר־יֹ֥אכַל לֶ֖חֶם הַיֹּ֑ום </w:t>
      </w:r>
    </w:p>
    <w:p>
      <w:pPr>
        <w:pStyle w:val="Hebrew"/>
      </w:pPr>
      <w:r>
        <w:rPr>
          <w:color w:val="FF0000"/>
          <w:vertAlign w:val="superscript"/>
          <w:rtl/>
        </w:rPr>
        <w:t>148974</w:t>
      </w:r>
      <w:r>
        <w:rPr>
          <w:rFonts w:ascii="Times New Roman" w:hAnsi="Times New Roman"/>
          <w:color w:val="828282"/>
          <w:rtl/>
        </w:rPr>
        <w:t>אֲשֶׁר־</w:t>
      </w:r>
      <w:r>
        <w:rPr>
          <w:color w:val="FF0000"/>
          <w:vertAlign w:val="superscript"/>
          <w:rtl/>
        </w:rPr>
        <w:t>148975</w:t>
      </w:r>
      <w:r>
        <w:rPr>
          <w:rFonts w:ascii="Times New Roman" w:hAnsi="Times New Roman"/>
          <w:color w:val="828282"/>
          <w:rtl/>
        </w:rPr>
        <w:t xml:space="preserve">יֹ֥אכַל </w:t>
      </w:r>
      <w:r>
        <w:rPr>
          <w:color w:val="FF0000"/>
          <w:vertAlign w:val="superscript"/>
          <w:rtl/>
        </w:rPr>
        <w:t>148976</w:t>
      </w:r>
      <w:r>
        <w:rPr>
          <w:rFonts w:ascii="Times New Roman" w:hAnsi="Times New Roman"/>
          <w:color w:val="828282"/>
          <w:rtl/>
        </w:rPr>
        <w:t xml:space="preserve">לֶ֖חֶם </w:t>
      </w:r>
      <w:r>
        <w:rPr>
          <w:color w:val="FF0000"/>
          <w:vertAlign w:val="superscript"/>
          <w:rtl/>
        </w:rPr>
        <w:t>148977</w:t>
      </w:r>
      <w:r>
        <w:rPr>
          <w:rFonts w:ascii="Times New Roman" w:hAnsi="Times New Roman"/>
          <w:color w:val="828282"/>
          <w:rtl/>
        </w:rPr>
        <w:t>הַ</w:t>
      </w:r>
      <w:r>
        <w:rPr>
          <w:color w:val="FF0000"/>
          <w:vertAlign w:val="superscript"/>
          <w:rtl/>
        </w:rPr>
        <w:t>148978</w:t>
      </w:r>
      <w:r>
        <w:rPr>
          <w:rFonts w:ascii="Times New Roman" w:hAnsi="Times New Roman"/>
          <w:color w:val="828282"/>
          <w:rtl/>
        </w:rPr>
        <w:t xml:space="preserve">יֹּ֑ום </w:t>
      </w:r>
    </w:p>
    <w:p>
      <w:pPr>
        <w:pStyle w:val="Hebrew"/>
      </w:pPr>
      <w:r>
        <w:rPr>
          <w:color w:val="828282"/>
        </w:rPr>
        <w:t xml:space="preserve">וַיַּעַן֩ אִ֨ישׁ מֵֽהָעָ֜ם וַיֹּ֗אמֶר הַשְׁבֵּעַ֩ הִשְׁבִּ֨יעַ אָבִ֤יךָ אֶת־הָעָם֙ לֵאמֹ֔ר אָר֥וּר הָאִ֛ישׁ אֲשֶׁר־יֹ֥אכַל לֶ֖חֶם הַיֹּ֑ום וַיָּ֖עַף הָעָֽם׃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330928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330928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470199</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148975</w:t>
            </w:r>
          </w:p>
        </w:tc>
        <w:tc>
          <w:tcPr>
            <w:tcW w:type="auto" w:w="1728"/>
          </w:tcPr>
          <w:p>
            <w:r>
              <w:t>verb</w:t>
            </w:r>
          </w:p>
        </w:tc>
        <w:tc>
          <w:tcPr>
            <w:tcW w:type="auto" w:w="1728"/>
          </w:tcPr>
          <w:p>
            <w:r>
              <w:t xml:space="preserve">יֹ֥אכַל </w:t>
            </w:r>
          </w:p>
        </w:tc>
        <w:tc>
          <w:tcPr>
            <w:tcW w:type="auto" w:w="1728"/>
          </w:tcPr>
          <w:p>
            <w:r/>
          </w:p>
        </w:tc>
      </w:tr>
    </w:tbl>
    <w:p>
      <w:r>
        <w:br/>
      </w:r>
    </w:p>
    <w:p>
      <w:pPr>
        <w:pStyle w:val="Reference"/>
      </w:pPr>
      <w:hyperlink r:id="rId1263">
        <w:r>
          <w:rPr/>
          <w:t>330936, 1_Samuel 14:30</w:t>
        </w:r>
      </w:hyperlink>
    </w:p>
    <w:p>
      <w:pPr>
        <w:pStyle w:val="Hebrew"/>
      </w:pPr>
      <w:r>
        <w:t xml:space="preserve">לוּא֩ אָכֹ֨ל אָכַ֤ל הַיֹּום֙ הָעָ֔ם מִשְּׁלַ֥ל אֹיְבָ֖יו </w:t>
      </w:r>
    </w:p>
    <w:p>
      <w:pPr>
        <w:pStyle w:val="Hebrew"/>
      </w:pPr>
      <w:r>
        <w:rPr>
          <w:color w:val="FF0000"/>
          <w:vertAlign w:val="superscript"/>
          <w:rtl/>
        </w:rPr>
        <w:t>149004</w:t>
      </w:r>
      <w:r>
        <w:rPr>
          <w:rFonts w:ascii="Times New Roman" w:hAnsi="Times New Roman"/>
          <w:color w:val="828282"/>
          <w:rtl/>
        </w:rPr>
        <w:t xml:space="preserve">לוּא֩ </w:t>
      </w:r>
      <w:r>
        <w:rPr>
          <w:color w:val="FF0000"/>
          <w:vertAlign w:val="superscript"/>
          <w:rtl/>
        </w:rPr>
        <w:t>149005</w:t>
      </w:r>
      <w:r>
        <w:rPr>
          <w:rFonts w:ascii="Times New Roman" w:hAnsi="Times New Roman"/>
          <w:color w:val="828282"/>
          <w:rtl/>
        </w:rPr>
        <w:t xml:space="preserve">אָכֹ֨ל </w:t>
      </w:r>
      <w:r>
        <w:rPr>
          <w:color w:val="FF0000"/>
          <w:vertAlign w:val="superscript"/>
          <w:rtl/>
        </w:rPr>
        <w:t>149006</w:t>
      </w:r>
      <w:r>
        <w:rPr>
          <w:rFonts w:ascii="Times New Roman" w:hAnsi="Times New Roman"/>
          <w:color w:val="828282"/>
          <w:rtl/>
        </w:rPr>
        <w:t xml:space="preserve">אָכַ֤ל </w:t>
      </w:r>
      <w:r>
        <w:rPr>
          <w:color w:val="FF0000"/>
          <w:vertAlign w:val="superscript"/>
          <w:rtl/>
        </w:rPr>
        <w:t>149007</w:t>
      </w:r>
      <w:r>
        <w:rPr>
          <w:rFonts w:ascii="Times New Roman" w:hAnsi="Times New Roman"/>
          <w:color w:val="828282"/>
          <w:rtl/>
        </w:rPr>
        <w:t>הַ</w:t>
      </w:r>
      <w:r>
        <w:rPr>
          <w:color w:val="FF0000"/>
          <w:vertAlign w:val="superscript"/>
          <w:rtl/>
        </w:rPr>
        <w:t>149008</w:t>
      </w:r>
      <w:r>
        <w:rPr>
          <w:rFonts w:ascii="Times New Roman" w:hAnsi="Times New Roman"/>
          <w:color w:val="828282"/>
          <w:rtl/>
        </w:rPr>
        <w:t xml:space="preserve">יֹּום֙ </w:t>
      </w:r>
      <w:r>
        <w:rPr>
          <w:color w:val="FF0000"/>
          <w:vertAlign w:val="superscript"/>
          <w:rtl/>
        </w:rPr>
        <w:t>149009</w:t>
      </w:r>
      <w:r>
        <w:rPr>
          <w:rFonts w:ascii="Times New Roman" w:hAnsi="Times New Roman"/>
          <w:color w:val="828282"/>
          <w:rtl/>
        </w:rPr>
        <w:t>הָ</w:t>
      </w:r>
      <w:r>
        <w:rPr>
          <w:color w:val="FF0000"/>
          <w:vertAlign w:val="superscript"/>
          <w:rtl/>
        </w:rPr>
        <w:t>149010</w:t>
      </w:r>
      <w:r>
        <w:rPr>
          <w:rFonts w:ascii="Times New Roman" w:hAnsi="Times New Roman"/>
          <w:color w:val="828282"/>
          <w:rtl/>
        </w:rPr>
        <w:t xml:space="preserve">עָ֔ם </w:t>
      </w:r>
      <w:r>
        <w:rPr>
          <w:color w:val="FF0000"/>
          <w:vertAlign w:val="superscript"/>
          <w:rtl/>
        </w:rPr>
        <w:t>149011</w:t>
      </w:r>
      <w:r>
        <w:rPr>
          <w:rFonts w:ascii="Times New Roman" w:hAnsi="Times New Roman"/>
          <w:color w:val="828282"/>
          <w:rtl/>
        </w:rPr>
        <w:t>מִ</w:t>
      </w:r>
      <w:r>
        <w:rPr>
          <w:color w:val="FF0000"/>
          <w:vertAlign w:val="superscript"/>
          <w:rtl/>
        </w:rPr>
        <w:t>149012</w:t>
      </w:r>
      <w:r>
        <w:rPr>
          <w:rFonts w:ascii="Times New Roman" w:hAnsi="Times New Roman"/>
          <w:color w:val="828282"/>
          <w:rtl/>
        </w:rPr>
        <w:t xml:space="preserve">שְּׁלַ֥ל </w:t>
      </w:r>
      <w:r>
        <w:rPr>
          <w:color w:val="FF0000"/>
          <w:vertAlign w:val="superscript"/>
          <w:rtl/>
        </w:rPr>
        <w:t>149013</w:t>
      </w:r>
      <w:r>
        <w:rPr>
          <w:rFonts w:ascii="Times New Roman" w:hAnsi="Times New Roman"/>
          <w:color w:val="828282"/>
          <w:rtl/>
        </w:rPr>
        <w:t xml:space="preserve">אֹיְבָ֖יו </w:t>
      </w:r>
    </w:p>
    <w:p>
      <w:pPr>
        <w:pStyle w:val="Hebrew"/>
      </w:pPr>
      <w:r>
        <w:rPr>
          <w:color w:val="828282"/>
        </w:rPr>
        <w:t xml:space="preserve">אַ֗ף כִּ֡י לוּא֩ אָכֹ֨ל אָכַ֤ל הַיֹּום֙ הָעָ֔ם מִשְּׁלַ֥ל אֹיְבָ֖יו אֲשֶׁ֣ר מָצָ֑א כִּ֥י עַתָּ֛ה לֹֽא־רָבְתָ֥ה מַכָּ֖ה בַּפְּלִשְׁתִּֽים׃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330936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330936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470222</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149006</w:t>
            </w:r>
          </w:p>
        </w:tc>
        <w:tc>
          <w:tcPr>
            <w:tcW w:type="auto" w:w="1728"/>
          </w:tcPr>
          <w:p>
            <w:r>
              <w:t>verb</w:t>
            </w:r>
          </w:p>
        </w:tc>
        <w:tc>
          <w:tcPr>
            <w:tcW w:type="auto" w:w="1728"/>
          </w:tcPr>
          <w:p>
            <w:r>
              <w:t xml:space="preserve">אָכַ֤ל </w:t>
            </w:r>
          </w:p>
        </w:tc>
        <w:tc>
          <w:tcPr>
            <w:tcW w:type="auto" w:w="1728"/>
          </w:tcPr>
          <w:p>
            <w:r/>
          </w:p>
        </w:tc>
      </w:tr>
    </w:tbl>
    <w:p>
      <w:r>
        <w:br/>
      </w:r>
    </w:p>
    <w:p>
      <w:pPr>
        <w:pStyle w:val="Reference"/>
      </w:pPr>
      <w:hyperlink r:id="rId1263">
        <w:r>
          <w:rPr/>
          <w:t>330938, 1_Samuel 14:30</w:t>
        </w:r>
      </w:hyperlink>
    </w:p>
    <w:p>
      <w:pPr>
        <w:pStyle w:val="Hebrew"/>
      </w:pPr>
      <w:r>
        <w:t xml:space="preserve">כִּ֥י עַתָּ֛ה לֹֽא־רָבְתָ֥ה מַכָּ֖ה בַּפְּלִשְׁתִּֽים׃ </w:t>
      </w:r>
    </w:p>
    <w:p>
      <w:pPr>
        <w:pStyle w:val="Hebrew"/>
      </w:pPr>
      <w:r>
        <w:rPr>
          <w:color w:val="FF0000"/>
          <w:vertAlign w:val="superscript"/>
          <w:rtl/>
        </w:rPr>
        <w:t>149016</w:t>
      </w:r>
      <w:r>
        <w:rPr>
          <w:rFonts w:ascii="Times New Roman" w:hAnsi="Times New Roman"/>
          <w:color w:val="828282"/>
          <w:rtl/>
        </w:rPr>
        <w:t xml:space="preserve">כִּ֥י </w:t>
      </w:r>
      <w:r>
        <w:rPr>
          <w:color w:val="FF0000"/>
          <w:vertAlign w:val="superscript"/>
          <w:rtl/>
        </w:rPr>
        <w:t>149017</w:t>
      </w:r>
      <w:r>
        <w:rPr>
          <w:rFonts w:ascii="Times New Roman" w:hAnsi="Times New Roman"/>
          <w:color w:val="828282"/>
          <w:rtl/>
        </w:rPr>
        <w:t xml:space="preserve">עַתָּ֛ה </w:t>
      </w:r>
      <w:r>
        <w:rPr>
          <w:color w:val="FF0000"/>
          <w:vertAlign w:val="superscript"/>
          <w:rtl/>
        </w:rPr>
        <w:t>149018</w:t>
      </w:r>
      <w:r>
        <w:rPr>
          <w:rFonts w:ascii="Times New Roman" w:hAnsi="Times New Roman"/>
          <w:color w:val="828282"/>
          <w:rtl/>
        </w:rPr>
        <w:t>לֹֽא־</w:t>
      </w:r>
      <w:r>
        <w:rPr>
          <w:color w:val="FF0000"/>
          <w:vertAlign w:val="superscript"/>
          <w:rtl/>
        </w:rPr>
        <w:t>149019</w:t>
      </w:r>
      <w:r>
        <w:rPr>
          <w:rFonts w:ascii="Times New Roman" w:hAnsi="Times New Roman"/>
          <w:color w:val="828282"/>
          <w:rtl/>
        </w:rPr>
        <w:t xml:space="preserve">רָבְתָ֥ה </w:t>
      </w:r>
      <w:r>
        <w:rPr>
          <w:color w:val="FF0000"/>
          <w:vertAlign w:val="superscript"/>
          <w:rtl/>
        </w:rPr>
        <w:t>149020</w:t>
      </w:r>
      <w:r>
        <w:rPr>
          <w:rFonts w:ascii="Times New Roman" w:hAnsi="Times New Roman"/>
          <w:color w:val="828282"/>
          <w:rtl/>
        </w:rPr>
        <w:t xml:space="preserve">מַכָּ֖ה </w:t>
      </w:r>
      <w:r>
        <w:rPr>
          <w:color w:val="FF0000"/>
          <w:vertAlign w:val="superscript"/>
          <w:rtl/>
        </w:rPr>
        <w:t>149021</w:t>
      </w:r>
      <w:r>
        <w:rPr>
          <w:rFonts w:ascii="Times New Roman" w:hAnsi="Times New Roman"/>
          <w:color w:val="828282"/>
          <w:rtl/>
        </w:rPr>
        <w:t>בַּ</w:t>
      </w:r>
      <w:r>
        <w:rPr>
          <w:color w:val="FF0000"/>
          <w:vertAlign w:val="superscript"/>
          <w:rtl/>
        </w:rPr>
        <w:t>149022</w:t>
      </w:r>
      <w:r>
        <w:rPr>
          <w:rFonts w:ascii="Times New Roman" w:hAnsi="Times New Roman"/>
          <w:color w:val="828282"/>
          <w:rtl/>
        </w:rPr>
      </w:r>
      <w:r>
        <w:rPr>
          <w:color w:val="FF0000"/>
          <w:vertAlign w:val="superscript"/>
          <w:rtl/>
        </w:rPr>
        <w:t>149023</w:t>
      </w:r>
      <w:r>
        <w:rPr>
          <w:rFonts w:ascii="Times New Roman" w:hAnsi="Times New Roman"/>
          <w:color w:val="828282"/>
          <w:rtl/>
        </w:rPr>
        <w:t xml:space="preserve">פְּלִשְׁתִּֽים׃ </w:t>
      </w:r>
    </w:p>
    <w:p>
      <w:pPr>
        <w:pStyle w:val="Hebrew"/>
      </w:pPr>
      <w:r>
        <w:rPr>
          <w:color w:val="828282"/>
        </w:rPr>
        <w:t xml:space="preserve">אַ֗ף כִּ֡י לוּא֩ אָכֹ֨ל אָכַ֤ל הַיֹּום֙ הָעָ֔ם מִשְּׁלַ֥ל אֹיְבָ֖יו אֲשֶׁ֣ר מָצָ֑א כִּ֥י עַתָּ֛ה לֹֽא־רָבְתָ֥ה מַכָּ֖ה בַּפְּלִשְׁתִּֽים׃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330938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330938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470228</w:t>
            </w:r>
          </w:p>
        </w:tc>
        <w:tc>
          <w:tcPr>
            <w:tcW w:type="auto" w:w="1728"/>
          </w:tcPr>
          <w:p>
            <w:r>
              <w:t>time_phrase</w:t>
            </w:r>
          </w:p>
        </w:tc>
        <w:tc>
          <w:tcPr>
            <w:tcW w:type="auto" w:w="1728"/>
          </w:tcPr>
          <w:p>
            <w:r>
              <w:t xml:space="preserve">עַתָּ֛ה </w:t>
            </w:r>
          </w:p>
        </w:tc>
        <w:tc>
          <w:tcPr>
            <w:tcW w:type="auto" w:w="1728"/>
          </w:tcPr>
          <w:p>
            <w:r/>
          </w:p>
        </w:tc>
      </w:tr>
      <w:tr>
        <w:tc>
          <w:tcPr>
            <w:tcW w:type="auto" w:w="1728"/>
          </w:tcPr>
          <w:p>
            <w:r>
              <w:t>tense</w:t>
            </w:r>
          </w:p>
        </w:tc>
        <w:tc>
          <w:tcPr>
            <w:tcW w:type="auto" w:w="1728"/>
          </w:tcPr>
          <w:p>
            <w:r>
              <w:t>149019</w:t>
            </w:r>
          </w:p>
        </w:tc>
        <w:tc>
          <w:tcPr>
            <w:tcW w:type="auto" w:w="1728"/>
          </w:tcPr>
          <w:p>
            <w:r>
              <w:t>verb</w:t>
            </w:r>
          </w:p>
        </w:tc>
        <w:tc>
          <w:tcPr>
            <w:tcW w:type="auto" w:w="1728"/>
          </w:tcPr>
          <w:p>
            <w:r>
              <w:t xml:space="preserve">רָבְתָ֥ה </w:t>
            </w:r>
          </w:p>
        </w:tc>
        <w:tc>
          <w:tcPr>
            <w:tcW w:type="auto" w:w="1728"/>
          </w:tcPr>
          <w:p>
            <w:r/>
          </w:p>
        </w:tc>
      </w:tr>
    </w:tbl>
    <w:p>
      <w:r>
        <w:br/>
      </w:r>
    </w:p>
    <w:p>
      <w:pPr>
        <w:pStyle w:val="Reference"/>
      </w:pPr>
      <w:hyperlink r:id="rId1264">
        <w:r>
          <w:rPr/>
          <w:t>330939, 1_Samuel 14:31</w:t>
        </w:r>
      </w:hyperlink>
    </w:p>
    <w:p>
      <w:pPr>
        <w:pStyle w:val="Hebrew"/>
      </w:pPr>
      <w:r>
        <w:t xml:space="preserve">וַיַּכּ֞וּ בַּיֹּ֤ום הַהוּא֙ בַּפְּלִשְׁתִּ֔ים מִמִּכְמָ֖שׂ אַיָּלֹ֑נָה </w:t>
      </w:r>
    </w:p>
    <w:p>
      <w:pPr>
        <w:pStyle w:val="Hebrew"/>
      </w:pPr>
      <w:r>
        <w:rPr>
          <w:color w:val="FF0000"/>
          <w:vertAlign w:val="superscript"/>
          <w:rtl/>
        </w:rPr>
        <w:t>149024</w:t>
      </w:r>
      <w:r>
        <w:rPr>
          <w:rFonts w:ascii="Times New Roman" w:hAnsi="Times New Roman"/>
          <w:color w:val="828282"/>
          <w:rtl/>
        </w:rPr>
        <w:t>וַ</w:t>
      </w:r>
      <w:r>
        <w:rPr>
          <w:color w:val="FF0000"/>
          <w:vertAlign w:val="superscript"/>
          <w:rtl/>
        </w:rPr>
        <w:t>149025</w:t>
      </w:r>
      <w:r>
        <w:rPr>
          <w:rFonts w:ascii="Times New Roman" w:hAnsi="Times New Roman"/>
          <w:color w:val="828282"/>
          <w:rtl/>
        </w:rPr>
        <w:t xml:space="preserve">יַּכּ֞וּ </w:t>
      </w:r>
      <w:r>
        <w:rPr>
          <w:color w:val="FF0000"/>
          <w:vertAlign w:val="superscript"/>
          <w:rtl/>
        </w:rPr>
        <w:t>149026</w:t>
      </w:r>
      <w:r>
        <w:rPr>
          <w:rFonts w:ascii="Times New Roman" w:hAnsi="Times New Roman"/>
          <w:color w:val="828282"/>
          <w:rtl/>
        </w:rPr>
        <w:t>בַּ</w:t>
      </w:r>
      <w:r>
        <w:rPr>
          <w:color w:val="FF0000"/>
          <w:vertAlign w:val="superscript"/>
          <w:rtl/>
        </w:rPr>
        <w:t>149027</w:t>
      </w:r>
      <w:r>
        <w:rPr>
          <w:rFonts w:ascii="Times New Roman" w:hAnsi="Times New Roman"/>
          <w:color w:val="828282"/>
          <w:rtl/>
        </w:rPr>
      </w:r>
      <w:r>
        <w:rPr>
          <w:color w:val="FF0000"/>
          <w:vertAlign w:val="superscript"/>
          <w:rtl/>
        </w:rPr>
        <w:t>149028</w:t>
      </w:r>
      <w:r>
        <w:rPr>
          <w:rFonts w:ascii="Times New Roman" w:hAnsi="Times New Roman"/>
          <w:color w:val="828282"/>
          <w:rtl/>
        </w:rPr>
        <w:t xml:space="preserve">יֹּ֤ום </w:t>
      </w:r>
      <w:r>
        <w:rPr>
          <w:color w:val="FF0000"/>
          <w:vertAlign w:val="superscript"/>
          <w:rtl/>
        </w:rPr>
        <w:t>149029</w:t>
      </w:r>
      <w:r>
        <w:rPr>
          <w:rFonts w:ascii="Times New Roman" w:hAnsi="Times New Roman"/>
          <w:color w:val="828282"/>
          <w:rtl/>
        </w:rPr>
        <w:t>הַ</w:t>
      </w:r>
      <w:r>
        <w:rPr>
          <w:color w:val="FF0000"/>
          <w:vertAlign w:val="superscript"/>
          <w:rtl/>
        </w:rPr>
        <w:t>149030</w:t>
      </w:r>
      <w:r>
        <w:rPr>
          <w:rFonts w:ascii="Times New Roman" w:hAnsi="Times New Roman"/>
          <w:color w:val="828282"/>
          <w:rtl/>
        </w:rPr>
        <w:t xml:space="preserve">הוּא֙ </w:t>
      </w:r>
      <w:r>
        <w:rPr>
          <w:color w:val="FF0000"/>
          <w:vertAlign w:val="superscript"/>
          <w:rtl/>
        </w:rPr>
        <w:t>149031</w:t>
      </w:r>
      <w:r>
        <w:rPr>
          <w:rFonts w:ascii="Times New Roman" w:hAnsi="Times New Roman"/>
          <w:color w:val="828282"/>
          <w:rtl/>
        </w:rPr>
        <w:t>בַּ</w:t>
      </w:r>
      <w:r>
        <w:rPr>
          <w:color w:val="FF0000"/>
          <w:vertAlign w:val="superscript"/>
          <w:rtl/>
        </w:rPr>
        <w:t>149032</w:t>
      </w:r>
      <w:r>
        <w:rPr>
          <w:rFonts w:ascii="Times New Roman" w:hAnsi="Times New Roman"/>
          <w:color w:val="828282"/>
          <w:rtl/>
        </w:rPr>
      </w:r>
      <w:r>
        <w:rPr>
          <w:color w:val="FF0000"/>
          <w:vertAlign w:val="superscript"/>
          <w:rtl/>
        </w:rPr>
        <w:t>149033</w:t>
      </w:r>
      <w:r>
        <w:rPr>
          <w:rFonts w:ascii="Times New Roman" w:hAnsi="Times New Roman"/>
          <w:color w:val="828282"/>
          <w:rtl/>
        </w:rPr>
        <w:t xml:space="preserve">פְּלִשְׁתִּ֔ים </w:t>
      </w:r>
      <w:r>
        <w:rPr>
          <w:color w:val="FF0000"/>
          <w:vertAlign w:val="superscript"/>
          <w:rtl/>
        </w:rPr>
        <w:t>149034</w:t>
      </w:r>
      <w:r>
        <w:rPr>
          <w:rFonts w:ascii="Times New Roman" w:hAnsi="Times New Roman"/>
          <w:color w:val="828282"/>
          <w:rtl/>
        </w:rPr>
        <w:t>מִ</w:t>
      </w:r>
      <w:r>
        <w:rPr>
          <w:color w:val="FF0000"/>
          <w:vertAlign w:val="superscript"/>
          <w:rtl/>
        </w:rPr>
        <w:t>149035</w:t>
      </w:r>
      <w:r>
        <w:rPr>
          <w:rFonts w:ascii="Times New Roman" w:hAnsi="Times New Roman"/>
          <w:color w:val="828282"/>
          <w:rtl/>
        </w:rPr>
        <w:t xml:space="preserve">מִּכְמָ֖שׂ </w:t>
      </w:r>
      <w:r>
        <w:rPr>
          <w:color w:val="FF0000"/>
          <w:vertAlign w:val="superscript"/>
          <w:rtl/>
        </w:rPr>
        <w:t>149036</w:t>
      </w:r>
      <w:r>
        <w:rPr>
          <w:rFonts w:ascii="Times New Roman" w:hAnsi="Times New Roman"/>
          <w:color w:val="828282"/>
          <w:rtl/>
        </w:rPr>
        <w:t xml:space="preserve">אַיָּלֹ֑נָה </w:t>
      </w:r>
    </w:p>
    <w:p>
      <w:pPr>
        <w:pStyle w:val="Hebrew"/>
      </w:pPr>
      <w:r>
        <w:rPr>
          <w:color w:val="828282"/>
        </w:rPr>
        <w:t xml:space="preserve">וַיַּכּ֞וּ בַּיֹּ֤ום הַהוּא֙ בַּפְּלִשְׁתִּ֔ים מִמִּכְמָ֖שׂ אַיָּלֹ֑נָה וַיָּ֥עַף הָעָ֖ם מְאֹֽד׃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330939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330939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470234</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149025</w:t>
            </w:r>
          </w:p>
        </w:tc>
        <w:tc>
          <w:tcPr>
            <w:tcW w:type="auto" w:w="1728"/>
          </w:tcPr>
          <w:p>
            <w:r>
              <w:t>verb</w:t>
            </w:r>
          </w:p>
        </w:tc>
        <w:tc>
          <w:tcPr>
            <w:tcW w:type="auto" w:w="1728"/>
          </w:tcPr>
          <w:p>
            <w:r>
              <w:t xml:space="preserve">יַּכּ֞וּ </w:t>
            </w:r>
          </w:p>
        </w:tc>
        <w:tc>
          <w:tcPr>
            <w:tcW w:type="auto" w:w="1728"/>
          </w:tcPr>
          <w:p>
            <w:r/>
          </w:p>
        </w:tc>
      </w:tr>
    </w:tbl>
    <w:p>
      <w:r>
        <w:br/>
      </w:r>
    </w:p>
    <w:p>
      <w:pPr>
        <w:pStyle w:val="Reference"/>
      </w:pPr>
      <w:hyperlink r:id="rId1265">
        <w:r>
          <w:rPr/>
          <w:t>330951, 1_Samuel 14:33</w:t>
        </w:r>
      </w:hyperlink>
    </w:p>
    <w:p>
      <w:pPr>
        <w:pStyle w:val="Hebrew"/>
      </w:pPr>
      <w:r>
        <w:t xml:space="preserve">גֹּֽלּוּ־אֵלַ֥י הַיֹּ֖ום אֶ֥בֶן גְּדֹולָֽה׃ </w:t>
      </w:r>
    </w:p>
    <w:p>
      <w:pPr>
        <w:pStyle w:val="Hebrew"/>
      </w:pPr>
      <w:r>
        <w:rPr>
          <w:color w:val="FF0000"/>
          <w:vertAlign w:val="superscript"/>
          <w:rtl/>
        </w:rPr>
        <w:t>149087</w:t>
      </w:r>
      <w:r>
        <w:rPr>
          <w:rFonts w:ascii="Times New Roman" w:hAnsi="Times New Roman"/>
          <w:color w:val="828282"/>
          <w:rtl/>
        </w:rPr>
        <w:t>גֹּֽלּוּ־</w:t>
      </w:r>
      <w:r>
        <w:rPr>
          <w:color w:val="FF0000"/>
          <w:vertAlign w:val="superscript"/>
          <w:rtl/>
        </w:rPr>
        <w:t>149088</w:t>
      </w:r>
      <w:r>
        <w:rPr>
          <w:rFonts w:ascii="Times New Roman" w:hAnsi="Times New Roman"/>
          <w:color w:val="828282"/>
          <w:rtl/>
        </w:rPr>
        <w:t xml:space="preserve">אֵלַ֥י </w:t>
      </w:r>
      <w:r>
        <w:rPr>
          <w:color w:val="FF0000"/>
          <w:vertAlign w:val="superscript"/>
          <w:rtl/>
        </w:rPr>
        <w:t>149089</w:t>
      </w:r>
      <w:r>
        <w:rPr>
          <w:rFonts w:ascii="Times New Roman" w:hAnsi="Times New Roman"/>
          <w:color w:val="828282"/>
          <w:rtl/>
        </w:rPr>
        <w:t>הַ</w:t>
      </w:r>
      <w:r>
        <w:rPr>
          <w:color w:val="FF0000"/>
          <w:vertAlign w:val="superscript"/>
          <w:rtl/>
        </w:rPr>
        <w:t>149090</w:t>
      </w:r>
      <w:r>
        <w:rPr>
          <w:rFonts w:ascii="Times New Roman" w:hAnsi="Times New Roman"/>
          <w:color w:val="828282"/>
          <w:rtl/>
        </w:rPr>
        <w:t xml:space="preserve">יֹּ֖ום </w:t>
      </w:r>
      <w:r>
        <w:rPr>
          <w:color w:val="FF0000"/>
          <w:vertAlign w:val="superscript"/>
          <w:rtl/>
        </w:rPr>
        <w:t>149091</w:t>
      </w:r>
      <w:r>
        <w:rPr>
          <w:rFonts w:ascii="Times New Roman" w:hAnsi="Times New Roman"/>
          <w:color w:val="828282"/>
          <w:rtl/>
        </w:rPr>
        <w:t xml:space="preserve">אֶ֥בֶן </w:t>
      </w:r>
      <w:r>
        <w:rPr>
          <w:color w:val="FF0000"/>
          <w:vertAlign w:val="superscript"/>
          <w:rtl/>
        </w:rPr>
        <w:t>149092</w:t>
      </w:r>
      <w:r>
        <w:rPr>
          <w:rFonts w:ascii="Times New Roman" w:hAnsi="Times New Roman"/>
          <w:color w:val="828282"/>
          <w:rtl/>
        </w:rPr>
        <w:t xml:space="preserve">גְּדֹולָֽה׃ </w:t>
      </w:r>
    </w:p>
    <w:p>
      <w:pPr>
        <w:pStyle w:val="Hebrew"/>
      </w:pPr>
      <w:r>
        <w:rPr>
          <w:color w:val="828282"/>
        </w:rPr>
        <w:t xml:space="preserve">וַיַּגִּ֤ידוּ לְשָׁאוּל֙ לֵאמֹ֔ר הִנֵּ֥ה הָעָ֛ם חֹטִ֥אים לַֽיהוָ֖ה לֶאֱכֹ֣ל עַל־הַדָּ֑ם וַיֹּ֣אמֶר בְּגַדְתֶּ֔ם גֹּֽלּוּ־אֵלַ֥י הַיֹּ֖ום אֶ֥בֶן גְּדֹולָֽה׃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330951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330951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470270</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149087</w:t>
            </w:r>
          </w:p>
        </w:tc>
        <w:tc>
          <w:tcPr>
            <w:tcW w:type="auto" w:w="1728"/>
          </w:tcPr>
          <w:p>
            <w:r>
              <w:t>verb</w:t>
            </w:r>
          </w:p>
        </w:tc>
        <w:tc>
          <w:tcPr>
            <w:tcW w:type="auto" w:w="1728"/>
          </w:tcPr>
          <w:p>
            <w:r>
              <w:t>גֹּֽלּוּ־</w:t>
            </w:r>
          </w:p>
        </w:tc>
        <w:tc>
          <w:tcPr>
            <w:tcW w:type="auto" w:w="1728"/>
          </w:tcPr>
          <w:p>
            <w:r/>
          </w:p>
        </w:tc>
      </w:tr>
    </w:tbl>
    <w:p>
      <w:r>
        <w:br/>
      </w:r>
    </w:p>
    <w:p>
      <w:pPr>
        <w:pStyle w:val="Reference"/>
      </w:pPr>
      <w:hyperlink r:id="rId1266">
        <w:r>
          <w:rPr/>
          <w:t>330962, 1_Samuel 14:34</w:t>
        </w:r>
      </w:hyperlink>
    </w:p>
    <w:p>
      <w:pPr>
        <w:pStyle w:val="Hebrew"/>
      </w:pPr>
      <w:r>
        <w:t xml:space="preserve">וַיַּגִּ֨שׁוּ כָל־הָעָ֜ם הַלַּ֖יְלָה </w:t>
      </w:r>
    </w:p>
    <w:p>
      <w:pPr>
        <w:pStyle w:val="Hebrew"/>
      </w:pPr>
      <w:r>
        <w:rPr>
          <w:color w:val="FF0000"/>
          <w:vertAlign w:val="superscript"/>
          <w:rtl/>
        </w:rPr>
        <w:t>149126</w:t>
      </w:r>
      <w:r>
        <w:rPr>
          <w:rFonts w:ascii="Times New Roman" w:hAnsi="Times New Roman"/>
          <w:color w:val="828282"/>
          <w:rtl/>
        </w:rPr>
        <w:t>וַ</w:t>
      </w:r>
      <w:r>
        <w:rPr>
          <w:color w:val="FF0000"/>
          <w:vertAlign w:val="superscript"/>
          <w:rtl/>
        </w:rPr>
        <w:t>149127</w:t>
      </w:r>
      <w:r>
        <w:rPr>
          <w:rFonts w:ascii="Times New Roman" w:hAnsi="Times New Roman"/>
          <w:color w:val="828282"/>
          <w:rtl/>
        </w:rPr>
        <w:t xml:space="preserve">יַּגִּ֨שׁוּ </w:t>
      </w:r>
      <w:r>
        <w:rPr>
          <w:color w:val="FF0000"/>
          <w:vertAlign w:val="superscript"/>
          <w:rtl/>
        </w:rPr>
        <w:t>149128</w:t>
      </w:r>
      <w:r>
        <w:rPr>
          <w:rFonts w:ascii="Times New Roman" w:hAnsi="Times New Roman"/>
          <w:color w:val="828282"/>
          <w:rtl/>
        </w:rPr>
        <w:t>כָל־</w:t>
      </w:r>
      <w:r>
        <w:rPr>
          <w:color w:val="FF0000"/>
          <w:vertAlign w:val="superscript"/>
          <w:rtl/>
        </w:rPr>
        <w:t>149129</w:t>
      </w:r>
      <w:r>
        <w:rPr>
          <w:rFonts w:ascii="Times New Roman" w:hAnsi="Times New Roman"/>
          <w:color w:val="828282"/>
          <w:rtl/>
        </w:rPr>
        <w:t>הָ</w:t>
      </w:r>
      <w:r>
        <w:rPr>
          <w:color w:val="FF0000"/>
          <w:vertAlign w:val="superscript"/>
          <w:rtl/>
        </w:rPr>
        <w:t>149130</w:t>
      </w:r>
      <w:r>
        <w:rPr>
          <w:rFonts w:ascii="Times New Roman" w:hAnsi="Times New Roman"/>
          <w:color w:val="828282"/>
          <w:rtl/>
        </w:rPr>
        <w:t xml:space="preserve">עָ֜ם </w:t>
      </w:r>
      <w:r>
        <w:rPr>
          <w:color w:val="FF0000"/>
          <w:vertAlign w:val="superscript"/>
          <w:rtl/>
        </w:rPr>
        <w:t>149135</w:t>
      </w:r>
      <w:r>
        <w:rPr>
          <w:rFonts w:ascii="Times New Roman" w:hAnsi="Times New Roman"/>
          <w:color w:val="828282"/>
          <w:rtl/>
        </w:rPr>
        <w:t>הַ</w:t>
      </w:r>
      <w:r>
        <w:rPr>
          <w:color w:val="FF0000"/>
          <w:vertAlign w:val="superscript"/>
          <w:rtl/>
        </w:rPr>
        <w:t>149136</w:t>
      </w:r>
      <w:r>
        <w:rPr>
          <w:rFonts w:ascii="Times New Roman" w:hAnsi="Times New Roman"/>
          <w:color w:val="828282"/>
          <w:rtl/>
        </w:rPr>
        <w:t xml:space="preserve">לַּ֖יְלָה </w:t>
      </w:r>
    </w:p>
    <w:p>
      <w:pPr>
        <w:pStyle w:val="Hebrew"/>
      </w:pPr>
      <w:r>
        <w:rPr>
          <w:color w:val="828282"/>
        </w:rPr>
        <w:t xml:space="preserve">וַיֹּ֣אמֶר שָׁא֣וּל פֻּ֣צוּ בָעָ֡ם וַאֲמַרְתֶּ֣ם לָהֶ֡ם הַגִּ֣ישׁוּ אֵלַי֩ אִ֨ישׁ שֹׁורֹ֜ו וְאִ֣ישׁ שְׂיֵ֗הוּ וּשְׁחַטְתֶּ֤ם בָּזֶה֙ וַאֲכַלְתֶּ֔ם וְלֹֽא־תֶחֶטְא֥וּ לַֽיהוָ֖ה לֶאֱכֹ֣ל אֶל־הַדָּ֑ם וַיַּגִּ֨שׁוּ כָל־הָעָ֜ם אִ֣ישׁ שֹׁורֹ֧ו בְיָ֛דֹו הַלַּ֖יְלָה וַיִּשְׁחֲטוּ־שָֽׁם׃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330962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330962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470304</w:t>
            </w:r>
          </w:p>
        </w:tc>
        <w:tc>
          <w:tcPr>
            <w:tcW w:type="auto" w:w="1728"/>
          </w:tcPr>
          <w:p>
            <w:r>
              <w:t>time_phrase</w:t>
            </w:r>
          </w:p>
        </w:tc>
        <w:tc>
          <w:tcPr>
            <w:tcW w:type="auto" w:w="1728"/>
          </w:tcPr>
          <w:p>
            <w:r>
              <w:t xml:space="preserve">הַלַּ֖יְלָה </w:t>
            </w:r>
          </w:p>
        </w:tc>
        <w:tc>
          <w:tcPr>
            <w:tcW w:type="auto" w:w="1728"/>
          </w:tcPr>
          <w:p>
            <w:r/>
          </w:p>
        </w:tc>
      </w:tr>
      <w:tr>
        <w:tc>
          <w:tcPr>
            <w:tcW w:type="auto" w:w="1728"/>
          </w:tcPr>
          <w:p>
            <w:r>
              <w:t>tense</w:t>
            </w:r>
          </w:p>
        </w:tc>
        <w:tc>
          <w:tcPr>
            <w:tcW w:type="auto" w:w="1728"/>
          </w:tcPr>
          <w:p>
            <w:r>
              <w:t>149127</w:t>
            </w:r>
          </w:p>
        </w:tc>
        <w:tc>
          <w:tcPr>
            <w:tcW w:type="auto" w:w="1728"/>
          </w:tcPr>
          <w:p>
            <w:r>
              <w:t>verb</w:t>
            </w:r>
          </w:p>
        </w:tc>
        <w:tc>
          <w:tcPr>
            <w:tcW w:type="auto" w:w="1728"/>
          </w:tcPr>
          <w:p>
            <w:r>
              <w:t xml:space="preserve">יַּגִּ֨שׁוּ </w:t>
            </w:r>
          </w:p>
        </w:tc>
        <w:tc>
          <w:tcPr>
            <w:tcW w:type="auto" w:w="1728"/>
          </w:tcPr>
          <w:p>
            <w:r/>
          </w:p>
        </w:tc>
      </w:tr>
    </w:tbl>
    <w:p>
      <w:r>
        <w:br/>
      </w:r>
    </w:p>
    <w:p>
      <w:pPr>
        <w:pStyle w:val="Reference"/>
      </w:pPr>
      <w:hyperlink r:id="rId1267">
        <w:r>
          <w:rPr/>
          <w:t>330969, 1_Samuel 14:36</w:t>
        </w:r>
      </w:hyperlink>
    </w:p>
    <w:p>
      <w:pPr>
        <w:pStyle w:val="Hebrew"/>
      </w:pPr>
      <w:r>
        <w:t xml:space="preserve">נֵרְדָ֣ה אַחֲרֵי֩ פְלִשְׁתִּ֨ים׀ לַ֜יְלָה </w:t>
      </w:r>
    </w:p>
    <w:p>
      <w:pPr>
        <w:pStyle w:val="Hebrew"/>
      </w:pPr>
      <w:r>
        <w:rPr>
          <w:color w:val="FF0000"/>
          <w:vertAlign w:val="superscript"/>
          <w:rtl/>
        </w:rPr>
        <w:t>149156</w:t>
      </w:r>
      <w:r>
        <w:rPr>
          <w:rFonts w:ascii="Times New Roman" w:hAnsi="Times New Roman"/>
          <w:color w:val="828282"/>
          <w:rtl/>
        </w:rPr>
        <w:t xml:space="preserve">נֵרְדָ֣ה </w:t>
      </w:r>
      <w:r>
        <w:rPr>
          <w:color w:val="FF0000"/>
          <w:vertAlign w:val="superscript"/>
          <w:rtl/>
        </w:rPr>
        <w:t>149157</w:t>
      </w:r>
      <w:r>
        <w:rPr>
          <w:rFonts w:ascii="Times New Roman" w:hAnsi="Times New Roman"/>
          <w:color w:val="828282"/>
          <w:rtl/>
        </w:rPr>
        <w:t xml:space="preserve">אַחֲרֵי֩ </w:t>
      </w:r>
      <w:r>
        <w:rPr>
          <w:color w:val="FF0000"/>
          <w:vertAlign w:val="superscript"/>
          <w:rtl/>
        </w:rPr>
        <w:t>149158</w:t>
      </w:r>
      <w:r>
        <w:rPr>
          <w:rFonts w:ascii="Times New Roman" w:hAnsi="Times New Roman"/>
          <w:color w:val="828282"/>
          <w:rtl/>
        </w:rPr>
        <w:t xml:space="preserve">פְלִשְׁתִּ֨ים׀ </w:t>
      </w:r>
      <w:r>
        <w:rPr>
          <w:color w:val="FF0000"/>
          <w:vertAlign w:val="superscript"/>
          <w:rtl/>
        </w:rPr>
        <w:t>149159</w:t>
      </w:r>
      <w:r>
        <w:rPr>
          <w:rFonts w:ascii="Times New Roman" w:hAnsi="Times New Roman"/>
          <w:color w:val="828282"/>
          <w:rtl/>
        </w:rPr>
        <w:t xml:space="preserve">לַ֜יְלָה </w:t>
      </w:r>
    </w:p>
    <w:p>
      <w:pPr>
        <w:pStyle w:val="Hebrew"/>
      </w:pPr>
      <w:r>
        <w:rPr>
          <w:color w:val="828282"/>
        </w:rPr>
        <w:t xml:space="preserve">וַיֹּ֣אמֶר שָׁא֡וּל נֵרְדָ֣ה אַחֲרֵי֩ פְלִשְׁתִּ֨ים׀ לַ֜יְלָה וְֽנָבֹ֥זָה בָהֶ֣ם׀ עַד־אֹ֣ור הַבֹּ֗קֶר וְלֹֽא־נַשְׁאֵ֤ר בָּהֶם֙ אִ֔ישׁ וַיֹּ֣אמְר֔וּ כָּל־הַטֹּ֥וב בְּעֵינֶ֖יךָ עֲשֵׂ֑ה ס וַיֹּ֨אמֶר֙ הַכֹּהֵ֔ן נִקְרְבָ֥ה הֲלֹ֖ם אֶל־הָאֱלֹהִֽים׃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330969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330969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470323</w:t>
            </w:r>
          </w:p>
        </w:tc>
        <w:tc>
          <w:tcPr>
            <w:tcW w:type="auto" w:w="1728"/>
          </w:tcPr>
          <w:p>
            <w:r>
              <w:t>time_phrase</w:t>
            </w:r>
          </w:p>
        </w:tc>
        <w:tc>
          <w:tcPr>
            <w:tcW w:type="auto" w:w="1728"/>
          </w:tcPr>
          <w:p>
            <w:r>
              <w:t xml:space="preserve">לַ֜יְלָה </w:t>
            </w:r>
          </w:p>
        </w:tc>
        <w:tc>
          <w:tcPr>
            <w:tcW w:type="auto" w:w="1728"/>
          </w:tcPr>
          <w:p>
            <w:r/>
          </w:p>
        </w:tc>
      </w:tr>
      <w:tr>
        <w:tc>
          <w:tcPr>
            <w:tcW w:type="auto" w:w="1728"/>
          </w:tcPr>
          <w:p>
            <w:r>
              <w:t>tense</w:t>
            </w:r>
          </w:p>
        </w:tc>
        <w:tc>
          <w:tcPr>
            <w:tcW w:type="auto" w:w="1728"/>
          </w:tcPr>
          <w:p>
            <w:r>
              <w:t>149156</w:t>
            </w:r>
          </w:p>
        </w:tc>
        <w:tc>
          <w:tcPr>
            <w:tcW w:type="auto" w:w="1728"/>
          </w:tcPr>
          <w:p>
            <w:r>
              <w:t>verb</w:t>
            </w:r>
          </w:p>
        </w:tc>
        <w:tc>
          <w:tcPr>
            <w:tcW w:type="auto" w:w="1728"/>
          </w:tcPr>
          <w:p>
            <w:r>
              <w:t xml:space="preserve">נֵרְדָ֣ה </w:t>
            </w:r>
          </w:p>
        </w:tc>
        <w:tc>
          <w:tcPr>
            <w:tcW w:type="auto" w:w="1728"/>
          </w:tcPr>
          <w:p>
            <w:r/>
          </w:p>
        </w:tc>
      </w:tr>
    </w:tbl>
    <w:p>
      <w:r>
        <w:br/>
      </w:r>
    </w:p>
    <w:p>
      <w:pPr>
        <w:pStyle w:val="Reference"/>
      </w:pPr>
      <w:hyperlink r:id="rId1268">
        <w:r>
          <w:rPr/>
          <w:t>330981, 1_Samuel 14:37</w:t>
        </w:r>
      </w:hyperlink>
    </w:p>
    <w:p>
      <w:pPr>
        <w:pStyle w:val="Hebrew"/>
      </w:pPr>
      <w:r>
        <w:t xml:space="preserve">וְלֹ֥א עָנָ֖הוּ בַּיֹּ֥ום הַהֽוּא׃ </w:t>
      </w:r>
    </w:p>
    <w:p>
      <w:pPr>
        <w:pStyle w:val="Hebrew"/>
      </w:pPr>
      <w:r>
        <w:rPr>
          <w:color w:val="FF0000"/>
          <w:vertAlign w:val="superscript"/>
          <w:rtl/>
        </w:rPr>
        <w:t>149203</w:t>
      </w:r>
      <w:r>
        <w:rPr>
          <w:rFonts w:ascii="Times New Roman" w:hAnsi="Times New Roman"/>
          <w:color w:val="828282"/>
          <w:rtl/>
        </w:rPr>
        <w:t>וְ</w:t>
      </w:r>
      <w:r>
        <w:rPr>
          <w:color w:val="FF0000"/>
          <w:vertAlign w:val="superscript"/>
          <w:rtl/>
        </w:rPr>
        <w:t>149204</w:t>
      </w:r>
      <w:r>
        <w:rPr>
          <w:rFonts w:ascii="Times New Roman" w:hAnsi="Times New Roman"/>
          <w:color w:val="828282"/>
          <w:rtl/>
        </w:rPr>
        <w:t xml:space="preserve">לֹ֥א </w:t>
      </w:r>
      <w:r>
        <w:rPr>
          <w:color w:val="FF0000"/>
          <w:vertAlign w:val="superscript"/>
          <w:rtl/>
        </w:rPr>
        <w:t>149205</w:t>
      </w:r>
      <w:r>
        <w:rPr>
          <w:rFonts w:ascii="Times New Roman" w:hAnsi="Times New Roman"/>
          <w:color w:val="828282"/>
          <w:rtl/>
        </w:rPr>
        <w:t xml:space="preserve">עָנָ֖הוּ </w:t>
      </w:r>
      <w:r>
        <w:rPr>
          <w:color w:val="FF0000"/>
          <w:vertAlign w:val="superscript"/>
          <w:rtl/>
        </w:rPr>
        <w:t>149206</w:t>
      </w:r>
      <w:r>
        <w:rPr>
          <w:rFonts w:ascii="Times New Roman" w:hAnsi="Times New Roman"/>
          <w:color w:val="828282"/>
          <w:rtl/>
        </w:rPr>
        <w:t>בַּ</w:t>
      </w:r>
      <w:r>
        <w:rPr>
          <w:color w:val="FF0000"/>
          <w:vertAlign w:val="superscript"/>
          <w:rtl/>
        </w:rPr>
        <w:t>149207</w:t>
      </w:r>
      <w:r>
        <w:rPr>
          <w:rFonts w:ascii="Times New Roman" w:hAnsi="Times New Roman"/>
          <w:color w:val="828282"/>
          <w:rtl/>
        </w:rPr>
      </w:r>
      <w:r>
        <w:rPr>
          <w:color w:val="FF0000"/>
          <w:vertAlign w:val="superscript"/>
          <w:rtl/>
        </w:rPr>
        <w:t>149208</w:t>
      </w:r>
      <w:r>
        <w:rPr>
          <w:rFonts w:ascii="Times New Roman" w:hAnsi="Times New Roman"/>
          <w:color w:val="828282"/>
          <w:rtl/>
        </w:rPr>
        <w:t xml:space="preserve">יֹּ֥ום </w:t>
      </w:r>
      <w:r>
        <w:rPr>
          <w:color w:val="FF0000"/>
          <w:vertAlign w:val="superscript"/>
          <w:rtl/>
        </w:rPr>
        <w:t>149209</w:t>
      </w:r>
      <w:r>
        <w:rPr>
          <w:rFonts w:ascii="Times New Roman" w:hAnsi="Times New Roman"/>
          <w:color w:val="828282"/>
          <w:rtl/>
        </w:rPr>
        <w:t>הַ</w:t>
      </w:r>
      <w:r>
        <w:rPr>
          <w:color w:val="FF0000"/>
          <w:vertAlign w:val="superscript"/>
          <w:rtl/>
        </w:rPr>
        <w:t>149210</w:t>
      </w:r>
      <w:r>
        <w:rPr>
          <w:rFonts w:ascii="Times New Roman" w:hAnsi="Times New Roman"/>
          <w:color w:val="828282"/>
          <w:rtl/>
        </w:rPr>
        <w:t xml:space="preserve">הֽוּא׃ </w:t>
      </w:r>
    </w:p>
    <w:p>
      <w:pPr>
        <w:pStyle w:val="Hebrew"/>
      </w:pPr>
      <w:r>
        <w:rPr>
          <w:color w:val="828282"/>
        </w:rPr>
        <w:t xml:space="preserve">וַיִּשְׁאַ֤ל שָׁאוּל֙ בֵּֽאלֹהִ֔ים הַֽאֵרֵד֙ אַחֲרֵ֣י פְלִשְׁתִּ֔ים הֲתִתְּנֵ֖ם בְּיַ֣ד יִשְׂרָאֵ֑ל וְלֹ֥א עָנָ֖הוּ בַּיֹּ֥ום הַהֽוּא׃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330981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330981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470360</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149205</w:t>
            </w:r>
          </w:p>
        </w:tc>
        <w:tc>
          <w:tcPr>
            <w:tcW w:type="auto" w:w="1728"/>
          </w:tcPr>
          <w:p>
            <w:r>
              <w:t>verb</w:t>
            </w:r>
          </w:p>
        </w:tc>
        <w:tc>
          <w:tcPr>
            <w:tcW w:type="auto" w:w="1728"/>
          </w:tcPr>
          <w:p>
            <w:r>
              <w:t xml:space="preserve">עָנָ֖הוּ </w:t>
            </w:r>
          </w:p>
        </w:tc>
        <w:tc>
          <w:tcPr>
            <w:tcW w:type="auto" w:w="1728"/>
          </w:tcPr>
          <w:p>
            <w:r/>
          </w:p>
        </w:tc>
      </w:tr>
    </w:tbl>
    <w:p>
      <w:r>
        <w:br/>
      </w:r>
    </w:p>
    <w:p>
      <w:pPr>
        <w:pStyle w:val="Reference"/>
      </w:pPr>
      <w:hyperlink r:id="rId1269">
        <w:r>
          <w:rPr/>
          <w:t>330987, 1_Samuel 14:38</w:t>
        </w:r>
      </w:hyperlink>
    </w:p>
    <w:p>
      <w:pPr>
        <w:pStyle w:val="Hebrew"/>
      </w:pPr>
      <w:r>
        <w:t xml:space="preserve">בַּמָּ֗ה הָֽיְתָ֛ה הַחַטָּ֥את הַזֹּ֖את הַיֹּֽום׃ </w:t>
      </w:r>
    </w:p>
    <w:p>
      <w:pPr>
        <w:pStyle w:val="Hebrew"/>
      </w:pPr>
      <w:r>
        <w:rPr>
          <w:color w:val="FF0000"/>
          <w:vertAlign w:val="superscript"/>
          <w:rtl/>
        </w:rPr>
        <w:t>149224</w:t>
      </w:r>
      <w:r>
        <w:rPr>
          <w:rFonts w:ascii="Times New Roman" w:hAnsi="Times New Roman"/>
          <w:color w:val="828282"/>
          <w:rtl/>
        </w:rPr>
        <w:t>בַּ</w:t>
      </w:r>
      <w:r>
        <w:rPr>
          <w:color w:val="FF0000"/>
          <w:vertAlign w:val="superscript"/>
          <w:rtl/>
        </w:rPr>
        <w:t>149225</w:t>
      </w:r>
      <w:r>
        <w:rPr>
          <w:rFonts w:ascii="Times New Roman" w:hAnsi="Times New Roman"/>
          <w:color w:val="828282"/>
          <w:rtl/>
        </w:rPr>
        <w:t xml:space="preserve">מָּ֗ה </w:t>
      </w:r>
      <w:r>
        <w:rPr>
          <w:color w:val="FF0000"/>
          <w:vertAlign w:val="superscript"/>
          <w:rtl/>
        </w:rPr>
        <w:t>149226</w:t>
      </w:r>
      <w:r>
        <w:rPr>
          <w:rFonts w:ascii="Times New Roman" w:hAnsi="Times New Roman"/>
          <w:color w:val="828282"/>
          <w:rtl/>
        </w:rPr>
        <w:t xml:space="preserve">הָֽיְתָ֛ה </w:t>
      </w:r>
      <w:r>
        <w:rPr>
          <w:color w:val="FF0000"/>
          <w:vertAlign w:val="superscript"/>
          <w:rtl/>
        </w:rPr>
        <w:t>149227</w:t>
      </w:r>
      <w:r>
        <w:rPr>
          <w:rFonts w:ascii="Times New Roman" w:hAnsi="Times New Roman"/>
          <w:color w:val="828282"/>
          <w:rtl/>
        </w:rPr>
        <w:t>הַ</w:t>
      </w:r>
      <w:r>
        <w:rPr>
          <w:color w:val="FF0000"/>
          <w:vertAlign w:val="superscript"/>
          <w:rtl/>
        </w:rPr>
        <w:t>149228</w:t>
      </w:r>
      <w:r>
        <w:rPr>
          <w:rFonts w:ascii="Times New Roman" w:hAnsi="Times New Roman"/>
          <w:color w:val="828282"/>
          <w:rtl/>
        </w:rPr>
        <w:t xml:space="preserve">חַטָּ֥את </w:t>
      </w:r>
      <w:r>
        <w:rPr>
          <w:color w:val="FF0000"/>
          <w:vertAlign w:val="superscript"/>
          <w:rtl/>
        </w:rPr>
        <w:t>149229</w:t>
      </w:r>
      <w:r>
        <w:rPr>
          <w:rFonts w:ascii="Times New Roman" w:hAnsi="Times New Roman"/>
          <w:color w:val="828282"/>
          <w:rtl/>
        </w:rPr>
        <w:t>הַ</w:t>
      </w:r>
      <w:r>
        <w:rPr>
          <w:color w:val="FF0000"/>
          <w:vertAlign w:val="superscript"/>
          <w:rtl/>
        </w:rPr>
        <w:t>149230</w:t>
      </w:r>
      <w:r>
        <w:rPr>
          <w:rFonts w:ascii="Times New Roman" w:hAnsi="Times New Roman"/>
          <w:color w:val="828282"/>
          <w:rtl/>
        </w:rPr>
        <w:t xml:space="preserve">זֹּ֖את </w:t>
      </w:r>
      <w:r>
        <w:rPr>
          <w:color w:val="FF0000"/>
          <w:vertAlign w:val="superscript"/>
          <w:rtl/>
        </w:rPr>
        <w:t>149231</w:t>
      </w:r>
      <w:r>
        <w:rPr>
          <w:rFonts w:ascii="Times New Roman" w:hAnsi="Times New Roman"/>
          <w:color w:val="828282"/>
          <w:rtl/>
        </w:rPr>
        <w:t>הַ</w:t>
      </w:r>
      <w:r>
        <w:rPr>
          <w:color w:val="FF0000"/>
          <w:vertAlign w:val="superscript"/>
          <w:rtl/>
        </w:rPr>
        <w:t>149232</w:t>
      </w:r>
      <w:r>
        <w:rPr>
          <w:rFonts w:ascii="Times New Roman" w:hAnsi="Times New Roman"/>
          <w:color w:val="828282"/>
          <w:rtl/>
        </w:rPr>
        <w:t xml:space="preserve">יֹּֽום׃ </w:t>
      </w:r>
    </w:p>
    <w:p>
      <w:pPr>
        <w:pStyle w:val="Hebrew"/>
      </w:pPr>
      <w:r>
        <w:rPr>
          <w:color w:val="828282"/>
        </w:rPr>
        <w:t xml:space="preserve">וַיֹּ֣אמֶר שָׁא֔וּל גֹּ֣שֽׁוּ הֲלֹ֔ם כֹּ֖ל פִּנֹּ֣ות הָעָ֑ם וּדְע֣וּ וּרְא֔וּ בַּמָּ֗ה הָֽיְתָ֛ה הַחַטָּ֥את הַזֹּ֖את הַיֹּֽום׃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330987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330987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470374</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149226</w:t>
            </w:r>
          </w:p>
        </w:tc>
        <w:tc>
          <w:tcPr>
            <w:tcW w:type="auto" w:w="1728"/>
          </w:tcPr>
          <w:p>
            <w:r>
              <w:t>verb</w:t>
            </w:r>
          </w:p>
        </w:tc>
        <w:tc>
          <w:tcPr>
            <w:tcW w:type="auto" w:w="1728"/>
          </w:tcPr>
          <w:p>
            <w:r>
              <w:t xml:space="preserve">הָֽיְתָ֛ה </w:t>
            </w:r>
          </w:p>
        </w:tc>
        <w:tc>
          <w:tcPr>
            <w:tcW w:type="auto" w:w="1728"/>
          </w:tcPr>
          <w:p>
            <w:r/>
          </w:p>
        </w:tc>
      </w:tr>
    </w:tbl>
    <w:p>
      <w:r>
        <w:br/>
      </w:r>
    </w:p>
    <w:p>
      <w:pPr>
        <w:pStyle w:val="Reference"/>
      </w:pPr>
      <w:hyperlink r:id="rId1270">
        <w:r>
          <w:rPr/>
          <w:t>331025, 1_Samuel 14:45</w:t>
        </w:r>
      </w:hyperlink>
    </w:p>
    <w:p>
      <w:pPr>
        <w:pStyle w:val="Hebrew"/>
      </w:pPr>
      <w:r>
        <w:t xml:space="preserve">כִּֽי־עִם־אֱלֹהִ֥ים עָשָׂ֖ה הַיֹּ֣ום הַזֶּ֑ה </w:t>
      </w:r>
    </w:p>
    <w:p>
      <w:pPr>
        <w:pStyle w:val="Hebrew"/>
      </w:pPr>
      <w:r>
        <w:rPr>
          <w:color w:val="FF0000"/>
          <w:vertAlign w:val="superscript"/>
          <w:rtl/>
        </w:rPr>
        <w:t>149385</w:t>
      </w:r>
      <w:r>
        <w:rPr>
          <w:rFonts w:ascii="Times New Roman" w:hAnsi="Times New Roman"/>
          <w:color w:val="828282"/>
          <w:rtl/>
        </w:rPr>
        <w:t>כִּֽי־</w:t>
      </w:r>
      <w:r>
        <w:rPr>
          <w:color w:val="FF0000"/>
          <w:vertAlign w:val="superscript"/>
          <w:rtl/>
        </w:rPr>
        <w:t>149386</w:t>
      </w:r>
      <w:r>
        <w:rPr>
          <w:rFonts w:ascii="Times New Roman" w:hAnsi="Times New Roman"/>
          <w:color w:val="828282"/>
          <w:rtl/>
        </w:rPr>
        <w:t>עִם־</w:t>
      </w:r>
      <w:r>
        <w:rPr>
          <w:color w:val="FF0000"/>
          <w:vertAlign w:val="superscript"/>
          <w:rtl/>
        </w:rPr>
        <w:t>149387</w:t>
      </w:r>
      <w:r>
        <w:rPr>
          <w:rFonts w:ascii="Times New Roman" w:hAnsi="Times New Roman"/>
          <w:color w:val="828282"/>
          <w:rtl/>
        </w:rPr>
        <w:t xml:space="preserve">אֱלֹהִ֥ים </w:t>
      </w:r>
      <w:r>
        <w:rPr>
          <w:color w:val="FF0000"/>
          <w:vertAlign w:val="superscript"/>
          <w:rtl/>
        </w:rPr>
        <w:t>149388</w:t>
      </w:r>
      <w:r>
        <w:rPr>
          <w:rFonts w:ascii="Times New Roman" w:hAnsi="Times New Roman"/>
          <w:color w:val="828282"/>
          <w:rtl/>
        </w:rPr>
        <w:t xml:space="preserve">עָשָׂ֖ה </w:t>
      </w:r>
      <w:r>
        <w:rPr>
          <w:color w:val="FF0000"/>
          <w:vertAlign w:val="superscript"/>
          <w:rtl/>
        </w:rPr>
        <w:t>149389</w:t>
      </w:r>
      <w:r>
        <w:rPr>
          <w:rFonts w:ascii="Times New Roman" w:hAnsi="Times New Roman"/>
          <w:color w:val="828282"/>
          <w:rtl/>
        </w:rPr>
        <w:t>הַ</w:t>
      </w:r>
      <w:r>
        <w:rPr>
          <w:color w:val="FF0000"/>
          <w:vertAlign w:val="superscript"/>
          <w:rtl/>
        </w:rPr>
        <w:t>149390</w:t>
      </w:r>
      <w:r>
        <w:rPr>
          <w:rFonts w:ascii="Times New Roman" w:hAnsi="Times New Roman"/>
          <w:color w:val="828282"/>
          <w:rtl/>
        </w:rPr>
        <w:t xml:space="preserve">יֹּ֣ום </w:t>
      </w:r>
      <w:r>
        <w:rPr>
          <w:color w:val="FF0000"/>
          <w:vertAlign w:val="superscript"/>
          <w:rtl/>
        </w:rPr>
        <w:t>149391</w:t>
      </w:r>
      <w:r>
        <w:rPr>
          <w:rFonts w:ascii="Times New Roman" w:hAnsi="Times New Roman"/>
          <w:color w:val="828282"/>
          <w:rtl/>
        </w:rPr>
        <w:t>הַ</w:t>
      </w:r>
      <w:r>
        <w:rPr>
          <w:color w:val="FF0000"/>
          <w:vertAlign w:val="superscript"/>
          <w:rtl/>
        </w:rPr>
        <w:t>149392</w:t>
      </w:r>
      <w:r>
        <w:rPr>
          <w:rFonts w:ascii="Times New Roman" w:hAnsi="Times New Roman"/>
          <w:color w:val="828282"/>
          <w:rtl/>
        </w:rPr>
        <w:t xml:space="preserve">זֶּ֑ה </w:t>
      </w:r>
    </w:p>
    <w:p>
      <w:pPr>
        <w:pStyle w:val="Hebrew"/>
      </w:pPr>
      <w:r>
        <w:rPr>
          <w:color w:val="828282"/>
        </w:rPr>
        <w:t xml:space="preserve">וַיֹּ֨אמֶר הָעָ֜ם אֶל־שָׁא֗וּל הֲֽיֹונָתָ֤ן׀ יָמוּת֙ אֲשֶׁ֣ר עָ֠שָׂה הַיְשׁוּעָ֨ה הַגְּדֹולָ֣ה הַזֹּאת֮ בְּיִשְׂרָאֵל֒ חָלִ֗ילָה חַי־יְהוָה֙ אִם־יִפֹּ֞ל מִשַּׂעֲרַ֤ת רֹאשֹׁו֙ אַ֔רְצָה כִּֽי־עִם־אֱלֹהִ֥ים עָשָׂ֖ה הַיֹּ֣ום הַזֶּ֑ה וַיִּפְדּ֥וּ הָעָ֛ם אֶת־יֹונָתָ֖ן וְלֹא־מֵֽת׃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331025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331025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470485</w:t>
            </w:r>
          </w:p>
        </w:tc>
        <w:tc>
          <w:tcPr>
            <w:tcW w:type="auto" w:w="1728"/>
          </w:tcPr>
          <w:p>
            <w:r>
              <w:t>time_phrase</w:t>
            </w:r>
          </w:p>
        </w:tc>
        <w:tc>
          <w:tcPr>
            <w:tcW w:type="auto" w:w="1728"/>
          </w:tcPr>
          <w:p>
            <w:r>
              <w:t xml:space="preserve">הַיֹּ֣ום הַזֶּ֑ה </w:t>
            </w:r>
          </w:p>
        </w:tc>
        <w:tc>
          <w:tcPr>
            <w:tcW w:type="auto" w:w="1728"/>
          </w:tcPr>
          <w:p>
            <w:r/>
          </w:p>
        </w:tc>
      </w:tr>
      <w:tr>
        <w:tc>
          <w:tcPr>
            <w:tcW w:type="auto" w:w="1728"/>
          </w:tcPr>
          <w:p>
            <w:r>
              <w:t>tense</w:t>
            </w:r>
          </w:p>
        </w:tc>
        <w:tc>
          <w:tcPr>
            <w:tcW w:type="auto" w:w="1728"/>
          </w:tcPr>
          <w:p>
            <w:r>
              <w:t>149388</w:t>
            </w:r>
          </w:p>
        </w:tc>
        <w:tc>
          <w:tcPr>
            <w:tcW w:type="auto" w:w="1728"/>
          </w:tcPr>
          <w:p>
            <w:r>
              <w:t>verb</w:t>
            </w:r>
          </w:p>
        </w:tc>
        <w:tc>
          <w:tcPr>
            <w:tcW w:type="auto" w:w="1728"/>
          </w:tcPr>
          <w:p>
            <w:r>
              <w:t xml:space="preserve">עָשָׂ֖ה </w:t>
            </w:r>
          </w:p>
        </w:tc>
        <w:tc>
          <w:tcPr>
            <w:tcW w:type="auto" w:w="1728"/>
          </w:tcPr>
          <w:p>
            <w:r/>
          </w:p>
        </w:tc>
      </w:tr>
    </w:tbl>
    <w:p>
      <w:r>
        <w:br/>
      </w:r>
    </w:p>
    <w:p>
      <w:pPr>
        <w:pStyle w:val="Reference"/>
      </w:pPr>
      <w:hyperlink r:id="rId1271">
        <w:r>
          <w:rPr/>
          <w:t>331045, 1_Samuel 14:52</w:t>
        </w:r>
      </w:hyperlink>
    </w:p>
    <w:p>
      <w:pPr>
        <w:pStyle w:val="Hebrew"/>
      </w:pPr>
      <w:r>
        <w:t xml:space="preserve">וַתְּהִ֤י הַמִּלְחָמָה֙ חֲזָקָ֣ה עַל־פְּלִשְׁתִּ֔ים כֹּ֖ל יְמֵ֣י שָׁא֑וּל </w:t>
      </w:r>
    </w:p>
    <w:p>
      <w:pPr>
        <w:pStyle w:val="Hebrew"/>
      </w:pPr>
      <w:r>
        <w:rPr>
          <w:color w:val="FF0000"/>
          <w:vertAlign w:val="superscript"/>
          <w:rtl/>
        </w:rPr>
        <w:t>149511</w:t>
      </w:r>
      <w:r>
        <w:rPr>
          <w:rFonts w:ascii="Times New Roman" w:hAnsi="Times New Roman"/>
          <w:color w:val="828282"/>
          <w:rtl/>
        </w:rPr>
        <w:t>וַ</w:t>
      </w:r>
      <w:r>
        <w:rPr>
          <w:color w:val="FF0000"/>
          <w:vertAlign w:val="superscript"/>
          <w:rtl/>
        </w:rPr>
        <w:t>149512</w:t>
      </w:r>
      <w:r>
        <w:rPr>
          <w:rFonts w:ascii="Times New Roman" w:hAnsi="Times New Roman"/>
          <w:color w:val="828282"/>
          <w:rtl/>
        </w:rPr>
        <w:t xml:space="preserve">תְּהִ֤י </w:t>
      </w:r>
      <w:r>
        <w:rPr>
          <w:color w:val="FF0000"/>
          <w:vertAlign w:val="superscript"/>
          <w:rtl/>
        </w:rPr>
        <w:t>149513</w:t>
      </w:r>
      <w:r>
        <w:rPr>
          <w:rFonts w:ascii="Times New Roman" w:hAnsi="Times New Roman"/>
          <w:color w:val="828282"/>
          <w:rtl/>
        </w:rPr>
        <w:t>הַ</w:t>
      </w:r>
      <w:r>
        <w:rPr>
          <w:color w:val="FF0000"/>
          <w:vertAlign w:val="superscript"/>
          <w:rtl/>
        </w:rPr>
        <w:t>149514</w:t>
      </w:r>
      <w:r>
        <w:rPr>
          <w:rFonts w:ascii="Times New Roman" w:hAnsi="Times New Roman"/>
          <w:color w:val="828282"/>
          <w:rtl/>
        </w:rPr>
        <w:t xml:space="preserve">מִּלְחָמָה֙ </w:t>
      </w:r>
      <w:r>
        <w:rPr>
          <w:color w:val="FF0000"/>
          <w:vertAlign w:val="superscript"/>
          <w:rtl/>
        </w:rPr>
        <w:t>149515</w:t>
      </w:r>
      <w:r>
        <w:rPr>
          <w:rFonts w:ascii="Times New Roman" w:hAnsi="Times New Roman"/>
          <w:color w:val="828282"/>
          <w:rtl/>
        </w:rPr>
        <w:t xml:space="preserve">חֲזָקָ֣ה </w:t>
      </w:r>
      <w:r>
        <w:rPr>
          <w:color w:val="FF0000"/>
          <w:vertAlign w:val="superscript"/>
          <w:rtl/>
        </w:rPr>
        <w:t>149516</w:t>
      </w:r>
      <w:r>
        <w:rPr>
          <w:rFonts w:ascii="Times New Roman" w:hAnsi="Times New Roman"/>
          <w:color w:val="828282"/>
          <w:rtl/>
        </w:rPr>
        <w:t>עַל־</w:t>
      </w:r>
      <w:r>
        <w:rPr>
          <w:color w:val="FF0000"/>
          <w:vertAlign w:val="superscript"/>
          <w:rtl/>
        </w:rPr>
        <w:t>149517</w:t>
      </w:r>
      <w:r>
        <w:rPr>
          <w:rFonts w:ascii="Times New Roman" w:hAnsi="Times New Roman"/>
          <w:color w:val="828282"/>
          <w:rtl/>
        </w:rPr>
        <w:t xml:space="preserve">פְּלִשְׁתִּ֔ים </w:t>
      </w:r>
      <w:r>
        <w:rPr>
          <w:color w:val="FF0000"/>
          <w:vertAlign w:val="superscript"/>
          <w:rtl/>
        </w:rPr>
        <w:t>149518</w:t>
      </w:r>
      <w:r>
        <w:rPr>
          <w:rFonts w:ascii="Times New Roman" w:hAnsi="Times New Roman"/>
          <w:color w:val="828282"/>
          <w:rtl/>
        </w:rPr>
        <w:t xml:space="preserve">כֹּ֖ל </w:t>
      </w:r>
      <w:r>
        <w:rPr>
          <w:color w:val="FF0000"/>
          <w:vertAlign w:val="superscript"/>
          <w:rtl/>
        </w:rPr>
        <w:t>149519</w:t>
      </w:r>
      <w:r>
        <w:rPr>
          <w:rFonts w:ascii="Times New Roman" w:hAnsi="Times New Roman"/>
          <w:color w:val="828282"/>
          <w:rtl/>
        </w:rPr>
        <w:t xml:space="preserve">יְמֵ֣י </w:t>
      </w:r>
      <w:r>
        <w:rPr>
          <w:color w:val="FF0000"/>
          <w:vertAlign w:val="superscript"/>
          <w:rtl/>
        </w:rPr>
        <w:t>149520</w:t>
      </w:r>
      <w:r>
        <w:rPr>
          <w:rFonts w:ascii="Times New Roman" w:hAnsi="Times New Roman"/>
          <w:color w:val="828282"/>
          <w:rtl/>
        </w:rPr>
        <w:t xml:space="preserve">שָׁא֑וּל </w:t>
      </w:r>
    </w:p>
    <w:p>
      <w:pPr>
        <w:pStyle w:val="Hebrew"/>
      </w:pPr>
      <w:r>
        <w:rPr>
          <w:color w:val="828282"/>
        </w:rPr>
        <w:t xml:space="preserve">וַתְּהִ֤י הַמִּלְחָמָה֙ חֲזָקָ֣ה עַל־פְּלִשְׁתִּ֔ים כֹּ֖ל יְמֵ֣י שָׁא֑וּל וְרָאָ֨ה שָׁא֜וּל כָּל־אִ֤ישׁ גִּבֹּור֙ וְכָל־בֶּן־חַ֔יִל וַיַּאַסְפֵ֖הוּ אֵלָֽיו׃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331045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331045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470552</w:t>
            </w:r>
          </w:p>
        </w:tc>
        <w:tc>
          <w:tcPr>
            <w:tcW w:type="auto" w:w="1728"/>
          </w:tcPr>
          <w:p>
            <w:r>
              <w:t>time_phrase</w:t>
            </w:r>
          </w:p>
        </w:tc>
        <w:tc>
          <w:tcPr>
            <w:tcW w:type="auto" w:w="1728"/>
          </w:tcPr>
          <w:p>
            <w:r>
              <w:t xml:space="preserve">כֹּ֖ל יְמֵ֣י שָׁא֑וּל </w:t>
            </w:r>
          </w:p>
        </w:tc>
        <w:tc>
          <w:tcPr>
            <w:tcW w:type="auto" w:w="1728"/>
          </w:tcPr>
          <w:p>
            <w:r/>
          </w:p>
        </w:tc>
      </w:tr>
      <w:tr>
        <w:tc>
          <w:tcPr>
            <w:tcW w:type="auto" w:w="1728"/>
          </w:tcPr>
          <w:p>
            <w:r>
              <w:t>tense</w:t>
            </w:r>
          </w:p>
        </w:tc>
        <w:tc>
          <w:tcPr>
            <w:tcW w:type="auto" w:w="1728"/>
          </w:tcPr>
          <w:p>
            <w:r>
              <w:t>149512</w:t>
            </w:r>
          </w:p>
        </w:tc>
        <w:tc>
          <w:tcPr>
            <w:tcW w:type="auto" w:w="1728"/>
          </w:tcPr>
          <w:p>
            <w:r>
              <w:t>verb</w:t>
            </w:r>
          </w:p>
        </w:tc>
        <w:tc>
          <w:tcPr>
            <w:tcW w:type="auto" w:w="1728"/>
          </w:tcPr>
          <w:p>
            <w:r>
              <w:t xml:space="preserve">תְּהִ֤י </w:t>
            </w:r>
          </w:p>
        </w:tc>
        <w:tc>
          <w:tcPr>
            <w:tcW w:type="auto" w:w="1728"/>
          </w:tcPr>
          <w:p>
            <w:r/>
          </w:p>
        </w:tc>
      </w:tr>
    </w:tbl>
    <w:p>
      <w:r>
        <w:br/>
      </w:r>
    </w:p>
    <w:p>
      <w:pPr>
        <w:pStyle w:val="Reference"/>
      </w:pPr>
      <w:hyperlink r:id="rId1272">
        <w:r>
          <w:rPr/>
          <w:t>331051, 1_Samuel 15:1</w:t>
        </w:r>
      </w:hyperlink>
    </w:p>
    <w:p>
      <w:pPr>
        <w:pStyle w:val="Hebrew"/>
      </w:pPr>
      <w:r>
        <w:t xml:space="preserve">וְעַתָּ֣ה </w:t>
      </w:r>
    </w:p>
    <w:p>
      <w:pPr>
        <w:pStyle w:val="Hebrew"/>
      </w:pPr>
      <w:r>
        <w:rPr>
          <w:color w:val="FF0000"/>
          <w:vertAlign w:val="superscript"/>
          <w:rtl/>
        </w:rPr>
        <w:t>149550</w:t>
      </w:r>
      <w:r>
        <w:rPr>
          <w:rFonts w:ascii="Times New Roman" w:hAnsi="Times New Roman"/>
          <w:color w:val="828282"/>
          <w:rtl/>
        </w:rPr>
        <w:t>וְ</w:t>
      </w:r>
      <w:r>
        <w:rPr>
          <w:color w:val="FF0000"/>
          <w:vertAlign w:val="superscript"/>
          <w:rtl/>
        </w:rPr>
        <w:t>149551</w:t>
      </w:r>
      <w:r>
        <w:rPr>
          <w:rFonts w:ascii="Times New Roman" w:hAnsi="Times New Roman"/>
          <w:color w:val="828282"/>
          <w:rtl/>
        </w:rPr>
        <w:t xml:space="preserve">עַתָּ֣ה </w:t>
      </w:r>
    </w:p>
    <w:p>
      <w:pPr>
        <w:pStyle w:val="Hebrew"/>
      </w:pPr>
      <w:r>
        <w:rPr>
          <w:color w:val="828282"/>
        </w:rPr>
        <w:t xml:space="preserve">וַיֹּ֤אמֶר שְׁמוּאֵל֙ אֶל־שָׁא֔וּל אֹתִ֨י שָׁלַ֤ח יְהוָה֙ לִמְשָׁחֳךָ֣ לְמֶ֔לֶךְ עַל־עַמֹּ֖ו עַל־יִשְׂרָאֵ֑ל וְעַתָּ֣ה שְׁמַ֔ע לְקֹ֖ול דִּבְרֵ֥י יְהוָֽה׃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331051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331051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470571</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273">
        <w:r>
          <w:rPr/>
          <w:t>331058, 1_Samuel 15:3</w:t>
        </w:r>
      </w:hyperlink>
    </w:p>
    <w:p>
      <w:pPr>
        <w:pStyle w:val="Hebrew"/>
      </w:pPr>
      <w:r>
        <w:t xml:space="preserve">עַתָּה֩ </w:t>
      </w:r>
    </w:p>
    <w:p>
      <w:pPr>
        <w:pStyle w:val="Hebrew"/>
      </w:pPr>
      <w:r>
        <w:rPr>
          <w:color w:val="FF0000"/>
          <w:vertAlign w:val="superscript"/>
          <w:rtl/>
        </w:rPr>
        <w:t>149578</w:t>
      </w:r>
      <w:r>
        <w:rPr>
          <w:rFonts w:ascii="Times New Roman" w:hAnsi="Times New Roman"/>
          <w:color w:val="828282"/>
          <w:rtl/>
        </w:rPr>
        <w:t xml:space="preserve">עַתָּה֩ </w:t>
      </w:r>
    </w:p>
    <w:p>
      <w:pPr>
        <w:pStyle w:val="Hebrew"/>
      </w:pPr>
      <w:r>
        <w:rPr>
          <w:color w:val="828282"/>
        </w:rPr>
        <w:t xml:space="preserve">עַתָּה֩ לֵ֨ךְ וְהִכִּֽיתָ֜ה אֶת־עֲמָלֵ֗ק וְהַֽחֲרַמְתֶּם֙ אֶת־כָּל־אֲשֶׁר־לֹ֔ו וְלֹ֥א תַחְמֹ֖ל עָלָ֑יו וְהֵמַתָּ֞ה מֵאִ֣ישׁ עַד־אִשָּׁ֗ה מֵֽעֹלֵל֙ וְעַד־יֹונֵ֔ק מִשֹּׁ֣ור וְעַד־שֶׂ֔ה מִגָּמָ֖ל וְעַד־חֲמֹֽור׃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331058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331058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470588</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274">
        <w:r>
          <w:rPr/>
          <w:t>331095, 1_Samuel 15:11</w:t>
        </w:r>
      </w:hyperlink>
    </w:p>
    <w:p>
      <w:pPr>
        <w:pStyle w:val="Hebrew"/>
      </w:pPr>
      <w:r>
        <w:t xml:space="preserve">וַיִּזְעַ֥ק אֶל־יְהוָ֖ה כָּל־הַלָּֽיְלָה׃ </w:t>
      </w:r>
    </w:p>
    <w:p>
      <w:pPr>
        <w:pStyle w:val="Hebrew"/>
      </w:pPr>
      <w:r>
        <w:rPr>
          <w:color w:val="FF0000"/>
          <w:vertAlign w:val="superscript"/>
          <w:rtl/>
        </w:rPr>
        <w:t>149777</w:t>
      </w:r>
      <w:r>
        <w:rPr>
          <w:rFonts w:ascii="Times New Roman" w:hAnsi="Times New Roman"/>
          <w:color w:val="828282"/>
          <w:rtl/>
        </w:rPr>
        <w:t>וַ</w:t>
      </w:r>
      <w:r>
        <w:rPr>
          <w:color w:val="FF0000"/>
          <w:vertAlign w:val="superscript"/>
          <w:rtl/>
        </w:rPr>
        <w:t>149778</w:t>
      </w:r>
      <w:r>
        <w:rPr>
          <w:rFonts w:ascii="Times New Roman" w:hAnsi="Times New Roman"/>
          <w:color w:val="828282"/>
          <w:rtl/>
        </w:rPr>
        <w:t xml:space="preserve">יִּזְעַ֥ק </w:t>
      </w:r>
      <w:r>
        <w:rPr>
          <w:color w:val="FF0000"/>
          <w:vertAlign w:val="superscript"/>
          <w:rtl/>
        </w:rPr>
        <w:t>149779</w:t>
      </w:r>
      <w:r>
        <w:rPr>
          <w:rFonts w:ascii="Times New Roman" w:hAnsi="Times New Roman"/>
          <w:color w:val="828282"/>
          <w:rtl/>
        </w:rPr>
        <w:t>אֶל־</w:t>
      </w:r>
      <w:r>
        <w:rPr>
          <w:color w:val="FF0000"/>
          <w:vertAlign w:val="superscript"/>
          <w:rtl/>
        </w:rPr>
        <w:t>149780</w:t>
      </w:r>
      <w:r>
        <w:rPr>
          <w:rFonts w:ascii="Times New Roman" w:hAnsi="Times New Roman"/>
          <w:color w:val="828282"/>
          <w:rtl/>
        </w:rPr>
        <w:t xml:space="preserve">יְהוָ֖ה </w:t>
      </w:r>
      <w:r>
        <w:rPr>
          <w:color w:val="FF0000"/>
          <w:vertAlign w:val="superscript"/>
          <w:rtl/>
        </w:rPr>
        <w:t>149781</w:t>
      </w:r>
      <w:r>
        <w:rPr>
          <w:rFonts w:ascii="Times New Roman" w:hAnsi="Times New Roman"/>
          <w:color w:val="828282"/>
          <w:rtl/>
        </w:rPr>
        <w:t>כָּל־</w:t>
      </w:r>
      <w:r>
        <w:rPr>
          <w:color w:val="FF0000"/>
          <w:vertAlign w:val="superscript"/>
          <w:rtl/>
        </w:rPr>
        <w:t>149782</w:t>
      </w:r>
      <w:r>
        <w:rPr>
          <w:rFonts w:ascii="Times New Roman" w:hAnsi="Times New Roman"/>
          <w:color w:val="828282"/>
          <w:rtl/>
        </w:rPr>
        <w:t>הַ</w:t>
      </w:r>
      <w:r>
        <w:rPr>
          <w:color w:val="FF0000"/>
          <w:vertAlign w:val="superscript"/>
          <w:rtl/>
        </w:rPr>
        <w:t>149783</w:t>
      </w:r>
      <w:r>
        <w:rPr>
          <w:rFonts w:ascii="Times New Roman" w:hAnsi="Times New Roman"/>
          <w:color w:val="828282"/>
          <w:rtl/>
        </w:rPr>
        <w:t xml:space="preserve">לָּֽיְלָה׃ </w:t>
      </w:r>
    </w:p>
    <w:p>
      <w:pPr>
        <w:pStyle w:val="Hebrew"/>
      </w:pPr>
      <w:r>
        <w:rPr>
          <w:color w:val="828282"/>
        </w:rPr>
        <w:t xml:space="preserve">נִחַ֗מְתִּי כִּֽי־הִמְלַ֤כְתִּי אֶת־שָׁאוּל֙ לְמֶ֔לֶךְ כִּֽי־שָׁב֙ מֵאַֽחֲרַ֔י וְאֶת־דְּבָרַ֖י לֹ֣א הֵקִ֑ים וַיִּ֨חַר֙ לִשְׁמוּאֵ֔ל וַיִּזְעַ֥ק אֶל־יְהוָ֖ה כָּל־הַלָּֽיְלָה׃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331095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331095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470694</w:t>
            </w:r>
          </w:p>
        </w:tc>
        <w:tc>
          <w:tcPr>
            <w:tcW w:type="auto" w:w="1728"/>
          </w:tcPr>
          <w:p>
            <w:r>
              <w:t>time_phrase</w:t>
            </w:r>
          </w:p>
        </w:tc>
        <w:tc>
          <w:tcPr>
            <w:tcW w:type="auto" w:w="1728"/>
          </w:tcPr>
          <w:p>
            <w:r>
              <w:t xml:space="preserve">כָּל־הַלָּֽיְלָה׃ </w:t>
            </w:r>
          </w:p>
        </w:tc>
        <w:tc>
          <w:tcPr>
            <w:tcW w:type="auto" w:w="1728"/>
          </w:tcPr>
          <w:p>
            <w:r/>
          </w:p>
        </w:tc>
      </w:tr>
      <w:tr>
        <w:tc>
          <w:tcPr>
            <w:tcW w:type="auto" w:w="1728"/>
          </w:tcPr>
          <w:p>
            <w:r>
              <w:t>tense</w:t>
            </w:r>
          </w:p>
        </w:tc>
        <w:tc>
          <w:tcPr>
            <w:tcW w:type="auto" w:w="1728"/>
          </w:tcPr>
          <w:p>
            <w:r>
              <w:t>149778</w:t>
            </w:r>
          </w:p>
        </w:tc>
        <w:tc>
          <w:tcPr>
            <w:tcW w:type="auto" w:w="1728"/>
          </w:tcPr>
          <w:p>
            <w:r>
              <w:t>verb</w:t>
            </w:r>
          </w:p>
        </w:tc>
        <w:tc>
          <w:tcPr>
            <w:tcW w:type="auto" w:w="1728"/>
          </w:tcPr>
          <w:p>
            <w:r>
              <w:t xml:space="preserve">יִּזְעַ֥ק </w:t>
            </w:r>
          </w:p>
        </w:tc>
        <w:tc>
          <w:tcPr>
            <w:tcW w:type="auto" w:w="1728"/>
          </w:tcPr>
          <w:p>
            <w:r/>
          </w:p>
        </w:tc>
      </w:tr>
    </w:tbl>
    <w:p>
      <w:r>
        <w:br/>
      </w:r>
    </w:p>
    <w:p>
      <w:pPr>
        <w:pStyle w:val="Reference"/>
      </w:pPr>
      <w:hyperlink r:id="rId1275">
        <w:r>
          <w:rPr/>
          <w:t>331096, 1_Samuel 15:12</w:t>
        </w:r>
      </w:hyperlink>
    </w:p>
    <w:p>
      <w:pPr>
        <w:pStyle w:val="Hebrew"/>
      </w:pPr>
      <w:r>
        <w:t xml:space="preserve">וַיַּשְׁכֵּ֧ם שְׁמוּאֵ֛ל בַּבֹּ֑קֶר </w:t>
      </w:r>
    </w:p>
    <w:p>
      <w:pPr>
        <w:pStyle w:val="Hebrew"/>
      </w:pPr>
      <w:r>
        <w:rPr>
          <w:color w:val="FF0000"/>
          <w:vertAlign w:val="superscript"/>
          <w:rtl/>
        </w:rPr>
        <w:t>149784</w:t>
      </w:r>
      <w:r>
        <w:rPr>
          <w:rFonts w:ascii="Times New Roman" w:hAnsi="Times New Roman"/>
          <w:color w:val="828282"/>
          <w:rtl/>
        </w:rPr>
        <w:t>וַ</w:t>
      </w:r>
      <w:r>
        <w:rPr>
          <w:color w:val="FF0000"/>
          <w:vertAlign w:val="superscript"/>
          <w:rtl/>
        </w:rPr>
        <w:t>149785</w:t>
      </w:r>
      <w:r>
        <w:rPr>
          <w:rFonts w:ascii="Times New Roman" w:hAnsi="Times New Roman"/>
          <w:color w:val="828282"/>
          <w:rtl/>
        </w:rPr>
        <w:t xml:space="preserve">יַּשְׁכֵּ֧ם </w:t>
      </w:r>
      <w:r>
        <w:rPr>
          <w:color w:val="FF0000"/>
          <w:vertAlign w:val="superscript"/>
          <w:rtl/>
        </w:rPr>
        <w:t>149786</w:t>
      </w:r>
      <w:r>
        <w:rPr>
          <w:rFonts w:ascii="Times New Roman" w:hAnsi="Times New Roman"/>
          <w:color w:val="828282"/>
          <w:rtl/>
        </w:rPr>
        <w:t xml:space="preserve">שְׁמוּאֵ֛ל </w:t>
      </w:r>
      <w:r>
        <w:rPr>
          <w:color w:val="FF0000"/>
          <w:vertAlign w:val="superscript"/>
          <w:rtl/>
        </w:rPr>
        <w:t>149790</w:t>
      </w:r>
      <w:r>
        <w:rPr>
          <w:rFonts w:ascii="Times New Roman" w:hAnsi="Times New Roman"/>
          <w:color w:val="828282"/>
          <w:rtl/>
        </w:rPr>
        <w:t>בַּ</w:t>
      </w:r>
      <w:r>
        <w:rPr>
          <w:color w:val="FF0000"/>
          <w:vertAlign w:val="superscript"/>
          <w:rtl/>
        </w:rPr>
        <w:t>149791</w:t>
      </w:r>
      <w:r>
        <w:rPr>
          <w:rFonts w:ascii="Times New Roman" w:hAnsi="Times New Roman"/>
          <w:color w:val="828282"/>
          <w:rtl/>
        </w:rPr>
      </w:r>
      <w:r>
        <w:rPr>
          <w:color w:val="FF0000"/>
          <w:vertAlign w:val="superscript"/>
          <w:rtl/>
        </w:rPr>
        <w:t>149792</w:t>
      </w:r>
      <w:r>
        <w:rPr>
          <w:rFonts w:ascii="Times New Roman" w:hAnsi="Times New Roman"/>
          <w:color w:val="828282"/>
          <w:rtl/>
        </w:rPr>
        <w:t xml:space="preserve">בֹּ֑קֶר </w:t>
      </w:r>
    </w:p>
    <w:p>
      <w:pPr>
        <w:pStyle w:val="Hebrew"/>
      </w:pPr>
      <w:r>
        <w:rPr>
          <w:color w:val="828282"/>
        </w:rPr>
        <w:t xml:space="preserve">וַיַּשְׁכֵּ֧ם שְׁמוּאֵ֛ל לִקְרַ֥את שָׁא֖וּל בַּבֹּ֑קֶר וַיֻּגַּ֨ד לִשְׁמוּאֵ֜ל לֵאמֹ֗ר בָּֽא־שָׁא֤וּל הַכַּרְמֶ֨לָה֙ וְהִנֵּ֨ה מַצִּ֥יב לֹו֙ יָ֔ד וַיִּסֹּב֙ וַֽיַּעֲבֹ֔ר וַיֵּ֖רֶד הַגִּלְגָּֽל׃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331096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331096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470700</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149785</w:t>
            </w:r>
          </w:p>
        </w:tc>
        <w:tc>
          <w:tcPr>
            <w:tcW w:type="auto" w:w="1728"/>
          </w:tcPr>
          <w:p>
            <w:r>
              <w:t>verb</w:t>
            </w:r>
          </w:p>
        </w:tc>
        <w:tc>
          <w:tcPr>
            <w:tcW w:type="auto" w:w="1728"/>
          </w:tcPr>
          <w:p>
            <w:r>
              <w:t xml:space="preserve">יַּשְׁכֵּ֧ם </w:t>
            </w:r>
          </w:p>
        </w:tc>
        <w:tc>
          <w:tcPr>
            <w:tcW w:type="auto" w:w="1728"/>
          </w:tcPr>
          <w:p>
            <w:r/>
          </w:p>
        </w:tc>
      </w:tr>
    </w:tbl>
    <w:p>
      <w:r>
        <w:br/>
      </w:r>
    </w:p>
    <w:p>
      <w:pPr>
        <w:pStyle w:val="Reference"/>
      </w:pPr>
      <w:hyperlink r:id="rId1276">
        <w:r>
          <w:rPr/>
          <w:t>331121, 1_Samuel 15:16</w:t>
        </w:r>
      </w:hyperlink>
    </w:p>
    <w:p>
      <w:pPr>
        <w:pStyle w:val="Hebrew"/>
      </w:pPr>
      <w:r>
        <w:t xml:space="preserve">אֵת֩ אֲשֶׁ֨ר דִּבֶּ֧ר יְהוָ֛ה אֵלַ֖י הַלָּ֑יְלָה </w:t>
      </w:r>
    </w:p>
    <w:p>
      <w:pPr>
        <w:pStyle w:val="Hebrew"/>
      </w:pPr>
      <w:r>
        <w:rPr>
          <w:color w:val="FF0000"/>
          <w:vertAlign w:val="superscript"/>
          <w:rtl/>
        </w:rPr>
        <w:t>149888</w:t>
      </w:r>
      <w:r>
        <w:rPr>
          <w:rFonts w:ascii="Times New Roman" w:hAnsi="Times New Roman"/>
          <w:color w:val="828282"/>
          <w:rtl/>
        </w:rPr>
        <w:t xml:space="preserve">אֵת֩ </w:t>
      </w:r>
      <w:r>
        <w:rPr>
          <w:color w:val="FF0000"/>
          <w:vertAlign w:val="superscript"/>
          <w:rtl/>
        </w:rPr>
        <w:t>149889</w:t>
      </w:r>
      <w:r>
        <w:rPr>
          <w:rFonts w:ascii="Times New Roman" w:hAnsi="Times New Roman"/>
          <w:color w:val="828282"/>
          <w:rtl/>
        </w:rPr>
        <w:t xml:space="preserve">אֲשֶׁ֨ר </w:t>
      </w:r>
      <w:r>
        <w:rPr>
          <w:color w:val="FF0000"/>
          <w:vertAlign w:val="superscript"/>
          <w:rtl/>
        </w:rPr>
        <w:t>149890</w:t>
      </w:r>
      <w:r>
        <w:rPr>
          <w:rFonts w:ascii="Times New Roman" w:hAnsi="Times New Roman"/>
          <w:color w:val="828282"/>
          <w:rtl/>
        </w:rPr>
        <w:t xml:space="preserve">דִּבֶּ֧ר </w:t>
      </w:r>
      <w:r>
        <w:rPr>
          <w:color w:val="FF0000"/>
          <w:vertAlign w:val="superscript"/>
          <w:rtl/>
        </w:rPr>
        <w:t>149891</w:t>
      </w:r>
      <w:r>
        <w:rPr>
          <w:rFonts w:ascii="Times New Roman" w:hAnsi="Times New Roman"/>
          <w:color w:val="828282"/>
          <w:rtl/>
        </w:rPr>
        <w:t xml:space="preserve">יְהוָ֛ה </w:t>
      </w:r>
      <w:r>
        <w:rPr>
          <w:color w:val="FF0000"/>
          <w:vertAlign w:val="superscript"/>
          <w:rtl/>
        </w:rPr>
        <w:t>149892</w:t>
      </w:r>
      <w:r>
        <w:rPr>
          <w:rFonts w:ascii="Times New Roman" w:hAnsi="Times New Roman"/>
          <w:color w:val="828282"/>
          <w:rtl/>
        </w:rPr>
        <w:t xml:space="preserve">אֵלַ֖י </w:t>
      </w:r>
      <w:r>
        <w:rPr>
          <w:color w:val="FF0000"/>
          <w:vertAlign w:val="superscript"/>
          <w:rtl/>
        </w:rPr>
        <w:t>149893</w:t>
      </w:r>
      <w:r>
        <w:rPr>
          <w:rFonts w:ascii="Times New Roman" w:hAnsi="Times New Roman"/>
          <w:color w:val="828282"/>
          <w:rtl/>
        </w:rPr>
        <w:t>הַ</w:t>
      </w:r>
      <w:r>
        <w:rPr>
          <w:color w:val="FF0000"/>
          <w:vertAlign w:val="superscript"/>
          <w:rtl/>
        </w:rPr>
        <w:t>149894</w:t>
      </w:r>
      <w:r>
        <w:rPr>
          <w:rFonts w:ascii="Times New Roman" w:hAnsi="Times New Roman"/>
          <w:color w:val="828282"/>
          <w:rtl/>
        </w:rPr>
        <w:t xml:space="preserve">לָּ֑יְלָה </w:t>
      </w:r>
    </w:p>
    <w:p>
      <w:pPr>
        <w:pStyle w:val="Hebrew"/>
      </w:pPr>
      <w:r>
        <w:rPr>
          <w:color w:val="828282"/>
        </w:rPr>
        <w:t xml:space="preserve">וַיֹּ֤אמֶר שְׁמוּאֵל֙ אֶל־שָׁא֔וּל הֶ֚רֶף וְאַגִּ֣ידָה לְּךָ֔ אֵת֩ אֲשֶׁ֨ר דִּבֶּ֧ר יְהוָ֛ה אֵלַ֖י הַלָּ֑יְלָה וַיֹּ֥אמֶר לֹ֖ו דַּבֵּֽר׃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331121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331121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470770</w:t>
            </w:r>
          </w:p>
        </w:tc>
        <w:tc>
          <w:tcPr>
            <w:tcW w:type="auto" w:w="1728"/>
          </w:tcPr>
          <w:p>
            <w:r>
              <w:t>time_phrase</w:t>
            </w:r>
          </w:p>
        </w:tc>
        <w:tc>
          <w:tcPr>
            <w:tcW w:type="auto" w:w="1728"/>
          </w:tcPr>
          <w:p>
            <w:r>
              <w:t xml:space="preserve">הַלָּ֑יְלָה </w:t>
            </w:r>
          </w:p>
        </w:tc>
        <w:tc>
          <w:tcPr>
            <w:tcW w:type="auto" w:w="1728"/>
          </w:tcPr>
          <w:p>
            <w:r/>
          </w:p>
        </w:tc>
      </w:tr>
      <w:tr>
        <w:tc>
          <w:tcPr>
            <w:tcW w:type="auto" w:w="1728"/>
          </w:tcPr>
          <w:p>
            <w:r>
              <w:t>tense</w:t>
            </w:r>
          </w:p>
        </w:tc>
        <w:tc>
          <w:tcPr>
            <w:tcW w:type="auto" w:w="1728"/>
          </w:tcPr>
          <w:p>
            <w:r>
              <w:t>149890</w:t>
            </w:r>
          </w:p>
        </w:tc>
        <w:tc>
          <w:tcPr>
            <w:tcW w:type="auto" w:w="1728"/>
          </w:tcPr>
          <w:p>
            <w:r>
              <w:t>verb</w:t>
            </w:r>
          </w:p>
        </w:tc>
        <w:tc>
          <w:tcPr>
            <w:tcW w:type="auto" w:w="1728"/>
          </w:tcPr>
          <w:p>
            <w:r>
              <w:t xml:space="preserve">דִּבֶּ֧ר </w:t>
            </w:r>
          </w:p>
        </w:tc>
        <w:tc>
          <w:tcPr>
            <w:tcW w:type="auto" w:w="1728"/>
          </w:tcPr>
          <w:p>
            <w:r/>
          </w:p>
        </w:tc>
      </w:tr>
    </w:tbl>
    <w:p>
      <w:r>
        <w:br/>
      </w:r>
    </w:p>
    <w:p>
      <w:pPr>
        <w:pStyle w:val="Reference"/>
      </w:pPr>
      <w:hyperlink r:id="rId1277">
        <w:r>
          <w:rPr/>
          <w:t>331163, 1_Samuel 15:25</w:t>
        </w:r>
      </w:hyperlink>
    </w:p>
    <w:p>
      <w:pPr>
        <w:pStyle w:val="Hebrew"/>
      </w:pPr>
      <w:r>
        <w:t xml:space="preserve">וְעַתָּ֕ה </w:t>
      </w:r>
    </w:p>
    <w:p>
      <w:pPr>
        <w:pStyle w:val="Hebrew"/>
      </w:pPr>
      <w:r>
        <w:rPr>
          <w:color w:val="FF0000"/>
          <w:vertAlign w:val="superscript"/>
          <w:rtl/>
        </w:rPr>
        <w:t>150076</w:t>
      </w:r>
      <w:r>
        <w:rPr>
          <w:rFonts w:ascii="Times New Roman" w:hAnsi="Times New Roman"/>
          <w:color w:val="828282"/>
          <w:rtl/>
        </w:rPr>
        <w:t>וְ</w:t>
      </w:r>
      <w:r>
        <w:rPr>
          <w:color w:val="FF0000"/>
          <w:vertAlign w:val="superscript"/>
          <w:rtl/>
        </w:rPr>
        <w:t>150077</w:t>
      </w:r>
      <w:r>
        <w:rPr>
          <w:rFonts w:ascii="Times New Roman" w:hAnsi="Times New Roman"/>
          <w:color w:val="828282"/>
          <w:rtl/>
        </w:rPr>
        <w:t xml:space="preserve">עַתָּ֕ה </w:t>
      </w:r>
    </w:p>
    <w:p>
      <w:pPr>
        <w:pStyle w:val="Hebrew"/>
      </w:pPr>
      <w:r>
        <w:rPr>
          <w:color w:val="828282"/>
        </w:rPr>
        <w:t xml:space="preserve">וְעַתָּ֕ה שָׂ֥א נָ֖א אֶת־חַטָּאתִ֑י וְשׁ֣וּב עִמִּ֔י וְאֶֽשְׁתַּחֲוֶ֖ה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331163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331163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470887</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278">
        <w:r>
          <w:rPr/>
          <w:t>331177, 1_Samuel 15:28</w:t>
        </w:r>
      </w:hyperlink>
    </w:p>
    <w:p>
      <w:pPr>
        <w:pStyle w:val="Hebrew"/>
      </w:pPr>
      <w:r>
        <w:t xml:space="preserve">קָרַ֨ע יְהוָ֜ה אֶֽת־מַמְלְכ֧וּת יִשְׂרָאֵ֛ל מֵעָלֶ֖יךָ הַיֹּ֑ום </w:t>
      </w:r>
    </w:p>
    <w:p>
      <w:pPr>
        <w:pStyle w:val="Hebrew"/>
      </w:pPr>
      <w:r>
        <w:rPr>
          <w:color w:val="FF0000"/>
          <w:vertAlign w:val="superscript"/>
          <w:rtl/>
        </w:rPr>
        <w:t>150126</w:t>
      </w:r>
      <w:r>
        <w:rPr>
          <w:rFonts w:ascii="Times New Roman" w:hAnsi="Times New Roman"/>
          <w:color w:val="828282"/>
          <w:rtl/>
        </w:rPr>
        <w:t xml:space="preserve">קָרַ֨ע </w:t>
      </w:r>
      <w:r>
        <w:rPr>
          <w:color w:val="FF0000"/>
          <w:vertAlign w:val="superscript"/>
          <w:rtl/>
        </w:rPr>
        <w:t>150127</w:t>
      </w:r>
      <w:r>
        <w:rPr>
          <w:rFonts w:ascii="Times New Roman" w:hAnsi="Times New Roman"/>
          <w:color w:val="828282"/>
          <w:rtl/>
        </w:rPr>
        <w:t xml:space="preserve">יְהוָ֜ה </w:t>
      </w:r>
      <w:r>
        <w:rPr>
          <w:color w:val="FF0000"/>
          <w:vertAlign w:val="superscript"/>
          <w:rtl/>
        </w:rPr>
        <w:t>150128</w:t>
      </w:r>
      <w:r>
        <w:rPr>
          <w:rFonts w:ascii="Times New Roman" w:hAnsi="Times New Roman"/>
          <w:color w:val="828282"/>
          <w:rtl/>
        </w:rPr>
        <w:t>אֶֽת־</w:t>
      </w:r>
      <w:r>
        <w:rPr>
          <w:color w:val="FF0000"/>
          <w:vertAlign w:val="superscript"/>
          <w:rtl/>
        </w:rPr>
        <w:t>150129</w:t>
      </w:r>
      <w:r>
        <w:rPr>
          <w:rFonts w:ascii="Times New Roman" w:hAnsi="Times New Roman"/>
          <w:color w:val="828282"/>
          <w:rtl/>
        </w:rPr>
        <w:t xml:space="preserve">מַמְלְכ֧וּת </w:t>
      </w:r>
      <w:r>
        <w:rPr>
          <w:color w:val="FF0000"/>
          <w:vertAlign w:val="superscript"/>
          <w:rtl/>
        </w:rPr>
        <w:t>150130</w:t>
      </w:r>
      <w:r>
        <w:rPr>
          <w:rFonts w:ascii="Times New Roman" w:hAnsi="Times New Roman"/>
          <w:color w:val="828282"/>
          <w:rtl/>
        </w:rPr>
        <w:t xml:space="preserve">יִשְׂרָאֵ֛ל </w:t>
      </w:r>
      <w:r>
        <w:rPr>
          <w:color w:val="FF0000"/>
          <w:vertAlign w:val="superscript"/>
          <w:rtl/>
        </w:rPr>
        <w:t>150131</w:t>
      </w:r>
      <w:r>
        <w:rPr>
          <w:rFonts w:ascii="Times New Roman" w:hAnsi="Times New Roman"/>
          <w:color w:val="828282"/>
          <w:rtl/>
        </w:rPr>
        <w:t>מֵ</w:t>
      </w:r>
      <w:r>
        <w:rPr>
          <w:color w:val="FF0000"/>
          <w:vertAlign w:val="superscript"/>
          <w:rtl/>
        </w:rPr>
        <w:t>150132</w:t>
      </w:r>
      <w:r>
        <w:rPr>
          <w:rFonts w:ascii="Times New Roman" w:hAnsi="Times New Roman"/>
          <w:color w:val="828282"/>
          <w:rtl/>
        </w:rPr>
        <w:t xml:space="preserve">עָלֶ֖יךָ </w:t>
      </w:r>
      <w:r>
        <w:rPr>
          <w:color w:val="FF0000"/>
          <w:vertAlign w:val="superscript"/>
          <w:rtl/>
        </w:rPr>
        <w:t>150133</w:t>
      </w:r>
      <w:r>
        <w:rPr>
          <w:rFonts w:ascii="Times New Roman" w:hAnsi="Times New Roman"/>
          <w:color w:val="828282"/>
          <w:rtl/>
        </w:rPr>
        <w:t>הַ</w:t>
      </w:r>
      <w:r>
        <w:rPr>
          <w:color w:val="FF0000"/>
          <w:vertAlign w:val="superscript"/>
          <w:rtl/>
        </w:rPr>
        <w:t>150134</w:t>
      </w:r>
      <w:r>
        <w:rPr>
          <w:rFonts w:ascii="Times New Roman" w:hAnsi="Times New Roman"/>
          <w:color w:val="828282"/>
          <w:rtl/>
        </w:rPr>
        <w:t xml:space="preserve">יֹּ֑ום </w:t>
      </w:r>
    </w:p>
    <w:p>
      <w:pPr>
        <w:pStyle w:val="Hebrew"/>
      </w:pPr>
      <w:r>
        <w:rPr>
          <w:color w:val="828282"/>
        </w:rPr>
        <w:t xml:space="preserve">וַיֹּ֤אמֶר אֵלָיו֙ שְׁמוּאֵ֔ל קָרַ֨ע יְהוָ֜ה אֶֽת־מַמְלְכ֧וּת יִשְׂרָאֵ֛ל מֵעָלֶ֖יךָ הַיֹּ֑ום וּנְתָנָ֕הּ לְרֵעֲךָ֖ הַטֹּ֥וב מִמֶּֽךָּ׃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331177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331177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470929</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150126</w:t>
            </w:r>
          </w:p>
        </w:tc>
        <w:tc>
          <w:tcPr>
            <w:tcW w:type="auto" w:w="1728"/>
          </w:tcPr>
          <w:p>
            <w:r>
              <w:t>verb</w:t>
            </w:r>
          </w:p>
        </w:tc>
        <w:tc>
          <w:tcPr>
            <w:tcW w:type="auto" w:w="1728"/>
          </w:tcPr>
          <w:p>
            <w:r>
              <w:t xml:space="preserve">קָרַ֨ע </w:t>
            </w:r>
          </w:p>
        </w:tc>
        <w:tc>
          <w:tcPr>
            <w:tcW w:type="auto" w:w="1728"/>
          </w:tcPr>
          <w:p>
            <w:r/>
          </w:p>
        </w:tc>
      </w:tr>
    </w:tbl>
    <w:p>
      <w:r>
        <w:br/>
      </w:r>
    </w:p>
    <w:p>
      <w:pPr>
        <w:pStyle w:val="Reference"/>
      </w:pPr>
      <w:hyperlink r:id="rId1279">
        <w:r>
          <w:rPr/>
          <w:t>331186, 1_Samuel 15:30</w:t>
        </w:r>
      </w:hyperlink>
    </w:p>
    <w:p>
      <w:pPr>
        <w:pStyle w:val="Hebrew"/>
      </w:pPr>
      <w:r>
        <w:t xml:space="preserve">עַתָּ֗ה כַּבְּדֵ֥נִי נָ֛א נֶ֥גֶד זִקְנֵֽי־עַמִּ֖י וְנֶ֣גֶד יִשְׂרָאֵ֑ל </w:t>
      </w:r>
    </w:p>
    <w:p>
      <w:pPr>
        <w:pStyle w:val="Hebrew"/>
      </w:pPr>
      <w:r>
        <w:rPr>
          <w:color w:val="FF0000"/>
          <w:vertAlign w:val="superscript"/>
          <w:rtl/>
        </w:rPr>
        <w:t>150160</w:t>
      </w:r>
      <w:r>
        <w:rPr>
          <w:rFonts w:ascii="Times New Roman" w:hAnsi="Times New Roman"/>
          <w:color w:val="828282"/>
          <w:rtl/>
        </w:rPr>
        <w:t xml:space="preserve">עַתָּ֗ה </w:t>
      </w:r>
      <w:r>
        <w:rPr>
          <w:color w:val="FF0000"/>
          <w:vertAlign w:val="superscript"/>
          <w:rtl/>
        </w:rPr>
        <w:t>150161</w:t>
      </w:r>
      <w:r>
        <w:rPr>
          <w:rFonts w:ascii="Times New Roman" w:hAnsi="Times New Roman"/>
          <w:color w:val="828282"/>
          <w:rtl/>
        </w:rPr>
        <w:t xml:space="preserve">כַּבְּדֵ֥נִי </w:t>
      </w:r>
      <w:r>
        <w:rPr>
          <w:color w:val="FF0000"/>
          <w:vertAlign w:val="superscript"/>
          <w:rtl/>
        </w:rPr>
        <w:t>150162</w:t>
      </w:r>
      <w:r>
        <w:rPr>
          <w:rFonts w:ascii="Times New Roman" w:hAnsi="Times New Roman"/>
          <w:color w:val="828282"/>
          <w:rtl/>
        </w:rPr>
        <w:t xml:space="preserve">נָ֛א </w:t>
      </w:r>
      <w:r>
        <w:rPr>
          <w:color w:val="FF0000"/>
          <w:vertAlign w:val="superscript"/>
          <w:rtl/>
        </w:rPr>
        <w:t>150163</w:t>
      </w:r>
      <w:r>
        <w:rPr>
          <w:rFonts w:ascii="Times New Roman" w:hAnsi="Times New Roman"/>
          <w:color w:val="828282"/>
          <w:rtl/>
        </w:rPr>
        <w:t xml:space="preserve">נֶ֥גֶד </w:t>
      </w:r>
      <w:r>
        <w:rPr>
          <w:color w:val="FF0000"/>
          <w:vertAlign w:val="superscript"/>
          <w:rtl/>
        </w:rPr>
        <w:t>150164</w:t>
      </w:r>
      <w:r>
        <w:rPr>
          <w:rFonts w:ascii="Times New Roman" w:hAnsi="Times New Roman"/>
          <w:color w:val="828282"/>
          <w:rtl/>
        </w:rPr>
        <w:t>זִקְנֵֽי־</w:t>
      </w:r>
      <w:r>
        <w:rPr>
          <w:color w:val="FF0000"/>
          <w:vertAlign w:val="superscript"/>
          <w:rtl/>
        </w:rPr>
        <w:t>150165</w:t>
      </w:r>
      <w:r>
        <w:rPr>
          <w:rFonts w:ascii="Times New Roman" w:hAnsi="Times New Roman"/>
          <w:color w:val="828282"/>
          <w:rtl/>
        </w:rPr>
        <w:t xml:space="preserve">עַמִּ֖י </w:t>
      </w:r>
      <w:r>
        <w:rPr>
          <w:color w:val="FF0000"/>
          <w:vertAlign w:val="superscript"/>
          <w:rtl/>
        </w:rPr>
        <w:t>150166</w:t>
      </w:r>
      <w:r>
        <w:rPr>
          <w:rFonts w:ascii="Times New Roman" w:hAnsi="Times New Roman"/>
          <w:color w:val="828282"/>
          <w:rtl/>
        </w:rPr>
        <w:t>וְ</w:t>
      </w:r>
      <w:r>
        <w:rPr>
          <w:color w:val="FF0000"/>
          <w:vertAlign w:val="superscript"/>
          <w:rtl/>
        </w:rPr>
        <w:t>150167</w:t>
      </w:r>
      <w:r>
        <w:rPr>
          <w:rFonts w:ascii="Times New Roman" w:hAnsi="Times New Roman"/>
          <w:color w:val="828282"/>
          <w:rtl/>
        </w:rPr>
        <w:t xml:space="preserve">נֶ֣גֶד </w:t>
      </w:r>
      <w:r>
        <w:rPr>
          <w:color w:val="FF0000"/>
          <w:vertAlign w:val="superscript"/>
          <w:rtl/>
        </w:rPr>
        <w:t>150168</w:t>
      </w:r>
      <w:r>
        <w:rPr>
          <w:rFonts w:ascii="Times New Roman" w:hAnsi="Times New Roman"/>
          <w:color w:val="828282"/>
          <w:rtl/>
        </w:rPr>
        <w:t xml:space="preserve">יִשְׂרָאֵ֑ל </w:t>
      </w:r>
    </w:p>
    <w:p>
      <w:pPr>
        <w:pStyle w:val="Hebrew"/>
      </w:pPr>
      <w:r>
        <w:rPr>
          <w:color w:val="828282"/>
        </w:rPr>
        <w:t xml:space="preserve">וַיֹּ֣אמֶר חָטָ֔אתִי עַתָּ֗ה כַּבְּדֵ֥נִי נָ֛א נֶ֥גֶד זִקְנֵֽי־עַמִּ֖י וְנֶ֣גֶד יִשְׂרָאֵ֑ל וְשׁ֣וּב עִמִּ֔י וְהִֽשְׁתַּחֲוֵ֖יתִי לַֽיהוָ֥ה אֱלֹהֶֽיךָ׃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331186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331186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470951</w:t>
            </w:r>
          </w:p>
        </w:tc>
        <w:tc>
          <w:tcPr>
            <w:tcW w:type="auto" w:w="1728"/>
          </w:tcPr>
          <w:p>
            <w:r>
              <w:t>time_phrase</w:t>
            </w:r>
          </w:p>
        </w:tc>
        <w:tc>
          <w:tcPr>
            <w:tcW w:type="auto" w:w="1728"/>
          </w:tcPr>
          <w:p>
            <w:r>
              <w:t xml:space="preserve">עַתָּ֗ה </w:t>
            </w:r>
          </w:p>
        </w:tc>
        <w:tc>
          <w:tcPr>
            <w:tcW w:type="auto" w:w="1728"/>
          </w:tcPr>
          <w:p>
            <w:r/>
          </w:p>
        </w:tc>
      </w:tr>
      <w:tr>
        <w:tc>
          <w:tcPr>
            <w:tcW w:type="auto" w:w="1728"/>
          </w:tcPr>
          <w:p>
            <w:r>
              <w:t>tense</w:t>
            </w:r>
          </w:p>
        </w:tc>
        <w:tc>
          <w:tcPr>
            <w:tcW w:type="auto" w:w="1728"/>
          </w:tcPr>
          <w:p>
            <w:r>
              <w:t>150161</w:t>
            </w:r>
          </w:p>
        </w:tc>
        <w:tc>
          <w:tcPr>
            <w:tcW w:type="auto" w:w="1728"/>
          </w:tcPr>
          <w:p>
            <w:r>
              <w:t>verb</w:t>
            </w:r>
          </w:p>
        </w:tc>
        <w:tc>
          <w:tcPr>
            <w:tcW w:type="auto" w:w="1728"/>
          </w:tcPr>
          <w:p>
            <w:r>
              <w:t xml:space="preserve">כַּבְּדֵ֥נִי </w:t>
            </w:r>
          </w:p>
        </w:tc>
        <w:tc>
          <w:tcPr>
            <w:tcW w:type="auto" w:w="1728"/>
          </w:tcPr>
          <w:p>
            <w:r/>
          </w:p>
        </w:tc>
      </w:tr>
    </w:tbl>
    <w:p>
      <w:r>
        <w:br/>
      </w:r>
    </w:p>
    <w:p>
      <w:pPr>
        <w:pStyle w:val="Reference"/>
      </w:pPr>
      <w:hyperlink r:id="rId1280">
        <w:r>
          <w:rPr/>
          <w:t>331203, 1_Samuel 15:35</w:t>
        </w:r>
      </w:hyperlink>
    </w:p>
    <w:p>
      <w:pPr>
        <w:pStyle w:val="Hebrew"/>
      </w:pPr>
      <w:r>
        <w:t xml:space="preserve">לִרְאֹ֤ות אֶת־שָׁאוּל֙ עַד־יֹ֣ום מֹותֹ֔ו </w:t>
      </w:r>
    </w:p>
    <w:p>
      <w:pPr>
        <w:pStyle w:val="Hebrew"/>
      </w:pPr>
      <w:r>
        <w:rPr>
          <w:color w:val="FF0000"/>
          <w:vertAlign w:val="superscript"/>
          <w:rtl/>
        </w:rPr>
        <w:t>150249</w:t>
      </w:r>
      <w:r>
        <w:rPr>
          <w:rFonts w:ascii="Times New Roman" w:hAnsi="Times New Roman"/>
          <w:color w:val="828282"/>
          <w:rtl/>
        </w:rPr>
        <w:t>לִ</w:t>
      </w:r>
      <w:r>
        <w:rPr>
          <w:color w:val="FF0000"/>
          <w:vertAlign w:val="superscript"/>
          <w:rtl/>
        </w:rPr>
        <w:t>150250</w:t>
      </w:r>
      <w:r>
        <w:rPr>
          <w:rFonts w:ascii="Times New Roman" w:hAnsi="Times New Roman"/>
          <w:color w:val="828282"/>
          <w:rtl/>
        </w:rPr>
        <w:t xml:space="preserve">רְאֹ֤ות </w:t>
      </w:r>
      <w:r>
        <w:rPr>
          <w:color w:val="FF0000"/>
          <w:vertAlign w:val="superscript"/>
          <w:rtl/>
        </w:rPr>
        <w:t>150251</w:t>
      </w:r>
      <w:r>
        <w:rPr>
          <w:rFonts w:ascii="Times New Roman" w:hAnsi="Times New Roman"/>
          <w:color w:val="828282"/>
          <w:rtl/>
        </w:rPr>
        <w:t>אֶת־</w:t>
      </w:r>
      <w:r>
        <w:rPr>
          <w:color w:val="FF0000"/>
          <w:vertAlign w:val="superscript"/>
          <w:rtl/>
        </w:rPr>
        <w:t>150252</w:t>
      </w:r>
      <w:r>
        <w:rPr>
          <w:rFonts w:ascii="Times New Roman" w:hAnsi="Times New Roman"/>
          <w:color w:val="828282"/>
          <w:rtl/>
        </w:rPr>
        <w:t xml:space="preserve">שָׁאוּל֙ </w:t>
      </w:r>
      <w:r>
        <w:rPr>
          <w:color w:val="FF0000"/>
          <w:vertAlign w:val="superscript"/>
          <w:rtl/>
        </w:rPr>
        <w:t>150253</w:t>
      </w:r>
      <w:r>
        <w:rPr>
          <w:rFonts w:ascii="Times New Roman" w:hAnsi="Times New Roman"/>
          <w:color w:val="828282"/>
          <w:rtl/>
        </w:rPr>
        <w:t>עַד־</w:t>
      </w:r>
      <w:r>
        <w:rPr>
          <w:color w:val="FF0000"/>
          <w:vertAlign w:val="superscript"/>
          <w:rtl/>
        </w:rPr>
        <w:t>150254</w:t>
      </w:r>
      <w:r>
        <w:rPr>
          <w:rFonts w:ascii="Times New Roman" w:hAnsi="Times New Roman"/>
          <w:color w:val="828282"/>
          <w:rtl/>
        </w:rPr>
        <w:t xml:space="preserve">יֹ֣ום </w:t>
      </w:r>
      <w:r>
        <w:rPr>
          <w:color w:val="FF0000"/>
          <w:vertAlign w:val="superscript"/>
          <w:rtl/>
        </w:rPr>
        <w:t>150255</w:t>
      </w:r>
      <w:r>
        <w:rPr>
          <w:rFonts w:ascii="Times New Roman" w:hAnsi="Times New Roman"/>
          <w:color w:val="828282"/>
          <w:rtl/>
        </w:rPr>
        <w:t xml:space="preserve">מֹותֹ֔ו </w:t>
      </w:r>
    </w:p>
    <w:p>
      <w:pPr>
        <w:pStyle w:val="Hebrew"/>
      </w:pPr>
      <w:r>
        <w:rPr>
          <w:color w:val="828282"/>
        </w:rPr>
        <w:t xml:space="preserve">וְלֹא־יָסַ֨ף שְׁמוּאֵ֜ל לִרְאֹ֤ות אֶת־שָׁאוּל֙ עַד־יֹ֣ום מֹותֹ֔ו כִּֽי־הִתְאַבֵּ֥ל שְׁמוּאֵ֖ל אֶל־שָׁא֑וּל וַיהוָ֣ה נִחָ֔ם כִּֽי־הִמְלִ֥יךְ אֶת־שָׁא֖וּל עַל־יִשְׂרָאֵֽל׃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331203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331203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471016</w:t>
            </w:r>
          </w:p>
        </w:tc>
        <w:tc>
          <w:tcPr>
            <w:tcW w:type="auto" w:w="1728"/>
          </w:tcPr>
          <w:p>
            <w:r>
              <w:t>time_phrase</w:t>
            </w:r>
          </w:p>
        </w:tc>
        <w:tc>
          <w:tcPr>
            <w:tcW w:type="auto" w:w="1728"/>
          </w:tcPr>
          <w:p>
            <w:r>
              <w:t xml:space="preserve">עַד־יֹ֣ום מֹותֹ֔ו </w:t>
            </w:r>
          </w:p>
        </w:tc>
        <w:tc>
          <w:tcPr>
            <w:tcW w:type="auto" w:w="1728"/>
          </w:tcPr>
          <w:p>
            <w:r/>
          </w:p>
        </w:tc>
      </w:tr>
      <w:tr>
        <w:tc>
          <w:tcPr>
            <w:tcW w:type="auto" w:w="1728"/>
          </w:tcPr>
          <w:p>
            <w:r>
              <w:t>tense</w:t>
            </w:r>
          </w:p>
        </w:tc>
        <w:tc>
          <w:tcPr>
            <w:tcW w:type="auto" w:w="1728"/>
          </w:tcPr>
          <w:p>
            <w:r>
              <w:t>150250</w:t>
            </w:r>
          </w:p>
        </w:tc>
        <w:tc>
          <w:tcPr>
            <w:tcW w:type="auto" w:w="1728"/>
          </w:tcPr>
          <w:p>
            <w:r>
              <w:t>verb</w:t>
            </w:r>
          </w:p>
        </w:tc>
        <w:tc>
          <w:tcPr>
            <w:tcW w:type="auto" w:w="1728"/>
          </w:tcPr>
          <w:p>
            <w:r>
              <w:t xml:space="preserve">רְאֹ֤ות </w:t>
            </w:r>
          </w:p>
        </w:tc>
        <w:tc>
          <w:tcPr>
            <w:tcW w:type="auto" w:w="1728"/>
          </w:tcPr>
          <w:p>
            <w:r/>
          </w:p>
        </w:tc>
      </w:tr>
    </w:tbl>
    <w:p>
      <w:r>
        <w:br/>
      </w:r>
    </w:p>
    <w:p>
      <w:pPr>
        <w:pStyle w:val="Reference"/>
      </w:pPr>
      <w:hyperlink r:id="rId1281">
        <w:r>
          <w:rPr/>
          <w:t>331208, 1_Samuel 16:1</w:t>
        </w:r>
      </w:hyperlink>
    </w:p>
    <w:p>
      <w:pPr>
        <w:pStyle w:val="Hebrew"/>
      </w:pPr>
      <w:r>
        <w:t xml:space="preserve">עַד־מָתַי֙ אַתָּה֙ מִתְאַבֵּ֣ל אֶל־שָׁא֔וּל </w:t>
      </w:r>
    </w:p>
    <w:p>
      <w:pPr>
        <w:pStyle w:val="Hebrew"/>
      </w:pPr>
      <w:r>
        <w:rPr>
          <w:color w:val="FF0000"/>
          <w:vertAlign w:val="superscript"/>
          <w:rtl/>
        </w:rPr>
        <w:t>150275</w:t>
      </w:r>
      <w:r>
        <w:rPr>
          <w:rFonts w:ascii="Times New Roman" w:hAnsi="Times New Roman"/>
          <w:color w:val="828282"/>
          <w:rtl/>
        </w:rPr>
        <w:t>עַד־</w:t>
      </w:r>
      <w:r>
        <w:rPr>
          <w:color w:val="FF0000"/>
          <w:vertAlign w:val="superscript"/>
          <w:rtl/>
        </w:rPr>
        <w:t>150276</w:t>
      </w:r>
      <w:r>
        <w:rPr>
          <w:rFonts w:ascii="Times New Roman" w:hAnsi="Times New Roman"/>
          <w:color w:val="828282"/>
          <w:rtl/>
        </w:rPr>
        <w:t xml:space="preserve">מָתַי֙ </w:t>
      </w:r>
      <w:r>
        <w:rPr>
          <w:color w:val="FF0000"/>
          <w:vertAlign w:val="superscript"/>
          <w:rtl/>
        </w:rPr>
        <w:t>150277</w:t>
      </w:r>
      <w:r>
        <w:rPr>
          <w:rFonts w:ascii="Times New Roman" w:hAnsi="Times New Roman"/>
          <w:color w:val="828282"/>
          <w:rtl/>
        </w:rPr>
        <w:t xml:space="preserve">אַתָּה֙ </w:t>
      </w:r>
      <w:r>
        <w:rPr>
          <w:color w:val="FF0000"/>
          <w:vertAlign w:val="superscript"/>
          <w:rtl/>
        </w:rPr>
        <w:t>150278</w:t>
      </w:r>
      <w:r>
        <w:rPr>
          <w:rFonts w:ascii="Times New Roman" w:hAnsi="Times New Roman"/>
          <w:color w:val="828282"/>
          <w:rtl/>
        </w:rPr>
        <w:t xml:space="preserve">מִתְאַבֵּ֣ל </w:t>
      </w:r>
      <w:r>
        <w:rPr>
          <w:color w:val="FF0000"/>
          <w:vertAlign w:val="superscript"/>
          <w:rtl/>
        </w:rPr>
        <w:t>150279</w:t>
      </w:r>
      <w:r>
        <w:rPr>
          <w:rFonts w:ascii="Times New Roman" w:hAnsi="Times New Roman"/>
          <w:color w:val="828282"/>
          <w:rtl/>
        </w:rPr>
        <w:t>אֶל־</w:t>
      </w:r>
      <w:r>
        <w:rPr>
          <w:color w:val="FF0000"/>
          <w:vertAlign w:val="superscript"/>
          <w:rtl/>
        </w:rPr>
        <w:t>150280</w:t>
      </w:r>
      <w:r>
        <w:rPr>
          <w:rFonts w:ascii="Times New Roman" w:hAnsi="Times New Roman"/>
          <w:color w:val="828282"/>
          <w:rtl/>
        </w:rPr>
        <w:t xml:space="preserve">שָׁא֔וּל </w:t>
      </w:r>
    </w:p>
    <w:p>
      <w:pPr>
        <w:pStyle w:val="Hebrew"/>
      </w:pPr>
      <w:r>
        <w:rPr>
          <w:color w:val="828282"/>
        </w:rPr>
        <w:t xml:space="preserve">וַיֹּ֨אמֶר יְהוָ֜ה אֶל־שְׁמוּאֵ֗ל עַד־מָתַי֙ אַתָּה֙ מִתְאַבֵּ֣ל אֶל־שָׁא֔וּל וַאֲנִ֣י מְאַסְתִּ֔יו מִמְּלֹ֖ךְ עַל־יִשְׂרָאֵ֑ל מַלֵּ֨א קַרְנְךָ֜ שֶׁ֗מֶן וְלֵ֤ךְ אֶֽשְׁלָחֲךָ֙ אֶל־יִשַׁ֣י בֵּֽית־הַלַּחְמִ֔י כִּֽי־רָאִ֧יתִי בְּבָנָ֛יו לִ֖י 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331208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331208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471032</w:t>
            </w:r>
          </w:p>
        </w:tc>
        <w:tc>
          <w:tcPr>
            <w:tcW w:type="auto" w:w="1728"/>
          </w:tcPr>
          <w:p>
            <w:r>
              <w:t>time_phrase</w:t>
            </w:r>
          </w:p>
        </w:tc>
        <w:tc>
          <w:tcPr>
            <w:tcW w:type="auto" w:w="1728"/>
          </w:tcPr>
          <w:p>
            <w:r>
              <w:t xml:space="preserve">עַד־מָתַי֙ </w:t>
            </w:r>
          </w:p>
        </w:tc>
        <w:tc>
          <w:tcPr>
            <w:tcW w:type="auto" w:w="1728"/>
          </w:tcPr>
          <w:p>
            <w:r/>
          </w:p>
        </w:tc>
      </w:tr>
      <w:tr>
        <w:tc>
          <w:tcPr>
            <w:tcW w:type="auto" w:w="1728"/>
          </w:tcPr>
          <w:p>
            <w:r>
              <w:t>tense</w:t>
            </w:r>
          </w:p>
        </w:tc>
        <w:tc>
          <w:tcPr>
            <w:tcW w:type="auto" w:w="1728"/>
          </w:tcPr>
          <w:p>
            <w:r>
              <w:t>150278</w:t>
            </w:r>
          </w:p>
        </w:tc>
        <w:tc>
          <w:tcPr>
            <w:tcW w:type="auto" w:w="1728"/>
          </w:tcPr>
          <w:p>
            <w:r>
              <w:t>verb</w:t>
            </w:r>
          </w:p>
        </w:tc>
        <w:tc>
          <w:tcPr>
            <w:tcW w:type="auto" w:w="1728"/>
          </w:tcPr>
          <w:p>
            <w:r>
              <w:t xml:space="preserve">מִתְאַבֵּ֣ל </w:t>
            </w:r>
          </w:p>
        </w:tc>
        <w:tc>
          <w:tcPr>
            <w:tcW w:type="auto" w:w="1728"/>
          </w:tcPr>
          <w:p>
            <w:r/>
          </w:p>
        </w:tc>
      </w:tr>
    </w:tbl>
    <w:p>
      <w:r>
        <w:br/>
      </w:r>
    </w:p>
    <w:p>
      <w:pPr>
        <w:pStyle w:val="Reference"/>
      </w:pPr>
      <w:hyperlink r:id="rId1282">
        <w:r>
          <w:rPr/>
          <w:t>331286, 1_Samuel 16:13</w:t>
        </w:r>
      </w:hyperlink>
    </w:p>
    <w:p>
      <w:pPr>
        <w:pStyle w:val="Hebrew"/>
      </w:pPr>
      <w:r>
        <w:t xml:space="preserve">וַתִּצְלַ֤ח רֽוּחַ־יְהוָה֙ אֶל־דָּוִ֔ד מֵהַיֹּ֥ום הַה֖וּא וָמָ֑עְלָה </w:t>
      </w:r>
    </w:p>
    <w:p>
      <w:pPr>
        <w:pStyle w:val="Hebrew"/>
      </w:pPr>
      <w:r>
        <w:rPr>
          <w:color w:val="FF0000"/>
          <w:vertAlign w:val="superscript"/>
          <w:rtl/>
        </w:rPr>
        <w:t>150564</w:t>
      </w:r>
      <w:r>
        <w:rPr>
          <w:rFonts w:ascii="Times New Roman" w:hAnsi="Times New Roman"/>
          <w:color w:val="828282"/>
          <w:rtl/>
        </w:rPr>
        <w:t>וַ</w:t>
      </w:r>
      <w:r>
        <w:rPr>
          <w:color w:val="FF0000"/>
          <w:vertAlign w:val="superscript"/>
          <w:rtl/>
        </w:rPr>
        <w:t>150565</w:t>
      </w:r>
      <w:r>
        <w:rPr>
          <w:rFonts w:ascii="Times New Roman" w:hAnsi="Times New Roman"/>
          <w:color w:val="828282"/>
          <w:rtl/>
        </w:rPr>
        <w:t xml:space="preserve">תִּצְלַ֤ח </w:t>
      </w:r>
      <w:r>
        <w:rPr>
          <w:color w:val="FF0000"/>
          <w:vertAlign w:val="superscript"/>
          <w:rtl/>
        </w:rPr>
        <w:t>150566</w:t>
      </w:r>
      <w:r>
        <w:rPr>
          <w:rFonts w:ascii="Times New Roman" w:hAnsi="Times New Roman"/>
          <w:color w:val="828282"/>
          <w:rtl/>
        </w:rPr>
        <w:t>רֽוּחַ־</w:t>
      </w:r>
      <w:r>
        <w:rPr>
          <w:color w:val="FF0000"/>
          <w:vertAlign w:val="superscript"/>
          <w:rtl/>
        </w:rPr>
        <w:t>150567</w:t>
      </w:r>
      <w:r>
        <w:rPr>
          <w:rFonts w:ascii="Times New Roman" w:hAnsi="Times New Roman"/>
          <w:color w:val="828282"/>
          <w:rtl/>
        </w:rPr>
        <w:t xml:space="preserve">יְהוָה֙ </w:t>
      </w:r>
      <w:r>
        <w:rPr>
          <w:color w:val="FF0000"/>
          <w:vertAlign w:val="superscript"/>
          <w:rtl/>
        </w:rPr>
        <w:t>150568</w:t>
      </w:r>
      <w:r>
        <w:rPr>
          <w:rFonts w:ascii="Times New Roman" w:hAnsi="Times New Roman"/>
          <w:color w:val="828282"/>
          <w:rtl/>
        </w:rPr>
        <w:t>אֶל־</w:t>
      </w:r>
      <w:r>
        <w:rPr>
          <w:color w:val="FF0000"/>
          <w:vertAlign w:val="superscript"/>
          <w:rtl/>
        </w:rPr>
        <w:t>150569</w:t>
      </w:r>
      <w:r>
        <w:rPr>
          <w:rFonts w:ascii="Times New Roman" w:hAnsi="Times New Roman"/>
          <w:color w:val="828282"/>
          <w:rtl/>
        </w:rPr>
        <w:t xml:space="preserve">דָּוִ֔ד </w:t>
      </w:r>
      <w:r>
        <w:rPr>
          <w:color w:val="FF0000"/>
          <w:vertAlign w:val="superscript"/>
          <w:rtl/>
        </w:rPr>
        <w:t>150570</w:t>
      </w:r>
      <w:r>
        <w:rPr>
          <w:rFonts w:ascii="Times New Roman" w:hAnsi="Times New Roman"/>
          <w:color w:val="828282"/>
          <w:rtl/>
        </w:rPr>
        <w:t>מֵ</w:t>
      </w:r>
      <w:r>
        <w:rPr>
          <w:color w:val="FF0000"/>
          <w:vertAlign w:val="superscript"/>
          <w:rtl/>
        </w:rPr>
        <w:t>150571</w:t>
      </w:r>
      <w:r>
        <w:rPr>
          <w:rFonts w:ascii="Times New Roman" w:hAnsi="Times New Roman"/>
          <w:color w:val="828282"/>
          <w:rtl/>
        </w:rPr>
        <w:t>הַ</w:t>
      </w:r>
      <w:r>
        <w:rPr>
          <w:color w:val="FF0000"/>
          <w:vertAlign w:val="superscript"/>
          <w:rtl/>
        </w:rPr>
        <w:t>150572</w:t>
      </w:r>
      <w:r>
        <w:rPr>
          <w:rFonts w:ascii="Times New Roman" w:hAnsi="Times New Roman"/>
          <w:color w:val="828282"/>
          <w:rtl/>
        </w:rPr>
        <w:t xml:space="preserve">יֹּ֥ום </w:t>
      </w:r>
      <w:r>
        <w:rPr>
          <w:color w:val="FF0000"/>
          <w:vertAlign w:val="superscript"/>
          <w:rtl/>
        </w:rPr>
        <w:t>150573</w:t>
      </w:r>
      <w:r>
        <w:rPr>
          <w:rFonts w:ascii="Times New Roman" w:hAnsi="Times New Roman"/>
          <w:color w:val="828282"/>
          <w:rtl/>
        </w:rPr>
        <w:t>הַ</w:t>
      </w:r>
      <w:r>
        <w:rPr>
          <w:color w:val="FF0000"/>
          <w:vertAlign w:val="superscript"/>
          <w:rtl/>
        </w:rPr>
        <w:t>150574</w:t>
      </w:r>
      <w:r>
        <w:rPr>
          <w:rFonts w:ascii="Times New Roman" w:hAnsi="Times New Roman"/>
          <w:color w:val="828282"/>
          <w:rtl/>
        </w:rPr>
        <w:t xml:space="preserve">ה֖וּא </w:t>
      </w:r>
      <w:r>
        <w:rPr>
          <w:color w:val="FF0000"/>
          <w:vertAlign w:val="superscript"/>
          <w:rtl/>
        </w:rPr>
        <w:t>150575</w:t>
      </w:r>
      <w:r>
        <w:rPr>
          <w:rFonts w:ascii="Times New Roman" w:hAnsi="Times New Roman"/>
          <w:color w:val="828282"/>
          <w:rtl/>
        </w:rPr>
        <w:t>וָ</w:t>
      </w:r>
      <w:r>
        <w:rPr>
          <w:color w:val="FF0000"/>
          <w:vertAlign w:val="superscript"/>
          <w:rtl/>
        </w:rPr>
        <w:t>150576</w:t>
      </w:r>
      <w:r>
        <w:rPr>
          <w:rFonts w:ascii="Times New Roman" w:hAnsi="Times New Roman"/>
          <w:color w:val="828282"/>
          <w:rtl/>
        </w:rPr>
        <w:t xml:space="preserve">מָ֑עְלָה </w:t>
      </w:r>
    </w:p>
    <w:p>
      <w:pPr>
        <w:pStyle w:val="Hebrew"/>
      </w:pPr>
      <w:r>
        <w:rPr>
          <w:color w:val="828282"/>
        </w:rPr>
        <w:t xml:space="preserve">וַיִּקַּ֨ח שְׁמוּאֵ֜ל אֶת־קֶ֣רֶן הַשֶּׁ֗מֶן וַיִּמְשַׁ֣ח אֹתֹו֮ בְּקֶ֣רֶב אֶחָיו֒ וַתִּצְלַ֤ח רֽוּחַ־יְהוָה֙ אֶל־דָּוִ֔ד מֵהַיֹּ֥ום הַה֖וּא וָמָ֑עְלָה וַיָּ֣קָם שְׁמוּאֵ֔ל וַיֵּ֖לֶךְ הָרָמָֽתָה׃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331286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331286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471249</w:t>
            </w:r>
          </w:p>
        </w:tc>
        <w:tc>
          <w:tcPr>
            <w:tcW w:type="auto" w:w="1728"/>
          </w:tcPr>
          <w:p>
            <w:r>
              <w:t>time_phrase</w:t>
            </w:r>
          </w:p>
        </w:tc>
        <w:tc>
          <w:tcPr>
            <w:tcW w:type="auto" w:w="1728"/>
          </w:tcPr>
          <w:p>
            <w:r>
              <w:t xml:space="preserve">מֵהַיֹּ֥ום הַה֖וּא וָמָ֑עְלָה </w:t>
            </w:r>
          </w:p>
        </w:tc>
        <w:tc>
          <w:tcPr>
            <w:tcW w:type="auto" w:w="1728"/>
          </w:tcPr>
          <w:p>
            <w:r/>
          </w:p>
        </w:tc>
      </w:tr>
      <w:tr>
        <w:tc>
          <w:tcPr>
            <w:tcW w:type="auto" w:w="1728"/>
          </w:tcPr>
          <w:p>
            <w:r>
              <w:t>tense</w:t>
            </w:r>
          </w:p>
        </w:tc>
        <w:tc>
          <w:tcPr>
            <w:tcW w:type="auto" w:w="1728"/>
          </w:tcPr>
          <w:p>
            <w:r>
              <w:t>150565</w:t>
            </w:r>
          </w:p>
        </w:tc>
        <w:tc>
          <w:tcPr>
            <w:tcW w:type="auto" w:w="1728"/>
          </w:tcPr>
          <w:p>
            <w:r>
              <w:t>verb</w:t>
            </w:r>
          </w:p>
        </w:tc>
        <w:tc>
          <w:tcPr>
            <w:tcW w:type="auto" w:w="1728"/>
          </w:tcPr>
          <w:p>
            <w:r>
              <w:t xml:space="preserve">תִּצְלַ֤ח </w:t>
            </w:r>
          </w:p>
        </w:tc>
        <w:tc>
          <w:tcPr>
            <w:tcW w:type="auto" w:w="1728"/>
          </w:tcPr>
          <w:p>
            <w:r/>
          </w:p>
        </w:tc>
      </w:tr>
    </w:tbl>
    <w:p>
      <w:r>
        <w:br/>
      </w:r>
    </w:p>
    <w:p>
      <w:pPr>
        <w:pStyle w:val="Reference"/>
      </w:pPr>
      <w:hyperlink r:id="rId1283">
        <w:r>
          <w:rPr/>
          <w:t>331376, 1_Samuel 17:10</w:t>
        </w:r>
      </w:hyperlink>
    </w:p>
    <w:p>
      <w:pPr>
        <w:pStyle w:val="Hebrew"/>
      </w:pPr>
      <w:r>
        <w:t xml:space="preserve">אֲנִ֗י חֵרַ֛פְתִּי אֶת־מַעַרְכֹ֥ות יִשְׂרָאֵ֖ל הַיֹּ֣ום הַזֶּ֑ה </w:t>
      </w:r>
    </w:p>
    <w:p>
      <w:pPr>
        <w:pStyle w:val="Hebrew"/>
      </w:pPr>
      <w:r>
        <w:rPr>
          <w:color w:val="FF0000"/>
          <w:vertAlign w:val="superscript"/>
          <w:rtl/>
        </w:rPr>
        <w:t>150976</w:t>
      </w:r>
      <w:r>
        <w:rPr>
          <w:rFonts w:ascii="Times New Roman" w:hAnsi="Times New Roman"/>
          <w:color w:val="828282"/>
          <w:rtl/>
        </w:rPr>
        <w:t xml:space="preserve">אֲנִ֗י </w:t>
      </w:r>
      <w:r>
        <w:rPr>
          <w:color w:val="FF0000"/>
          <w:vertAlign w:val="superscript"/>
          <w:rtl/>
        </w:rPr>
        <w:t>150977</w:t>
      </w:r>
      <w:r>
        <w:rPr>
          <w:rFonts w:ascii="Times New Roman" w:hAnsi="Times New Roman"/>
          <w:color w:val="828282"/>
          <w:rtl/>
        </w:rPr>
        <w:t xml:space="preserve">חֵרַ֛פְתִּי </w:t>
      </w:r>
      <w:r>
        <w:rPr>
          <w:color w:val="FF0000"/>
          <w:vertAlign w:val="superscript"/>
          <w:rtl/>
        </w:rPr>
        <w:t>150978</w:t>
      </w:r>
      <w:r>
        <w:rPr>
          <w:rFonts w:ascii="Times New Roman" w:hAnsi="Times New Roman"/>
          <w:color w:val="828282"/>
          <w:rtl/>
        </w:rPr>
        <w:t>אֶת־</w:t>
      </w:r>
      <w:r>
        <w:rPr>
          <w:color w:val="FF0000"/>
          <w:vertAlign w:val="superscript"/>
          <w:rtl/>
        </w:rPr>
        <w:t>150979</w:t>
      </w:r>
      <w:r>
        <w:rPr>
          <w:rFonts w:ascii="Times New Roman" w:hAnsi="Times New Roman"/>
          <w:color w:val="828282"/>
          <w:rtl/>
        </w:rPr>
        <w:t xml:space="preserve">מַעַרְכֹ֥ות </w:t>
      </w:r>
      <w:r>
        <w:rPr>
          <w:color w:val="FF0000"/>
          <w:vertAlign w:val="superscript"/>
          <w:rtl/>
        </w:rPr>
        <w:t>150980</w:t>
      </w:r>
      <w:r>
        <w:rPr>
          <w:rFonts w:ascii="Times New Roman" w:hAnsi="Times New Roman"/>
          <w:color w:val="828282"/>
          <w:rtl/>
        </w:rPr>
        <w:t xml:space="preserve">יִשְׂרָאֵ֖ל </w:t>
      </w:r>
      <w:r>
        <w:rPr>
          <w:color w:val="FF0000"/>
          <w:vertAlign w:val="superscript"/>
          <w:rtl/>
        </w:rPr>
        <w:t>150981</w:t>
      </w:r>
      <w:r>
        <w:rPr>
          <w:rFonts w:ascii="Times New Roman" w:hAnsi="Times New Roman"/>
          <w:color w:val="828282"/>
          <w:rtl/>
        </w:rPr>
        <w:t>הַ</w:t>
      </w:r>
      <w:r>
        <w:rPr>
          <w:color w:val="FF0000"/>
          <w:vertAlign w:val="superscript"/>
          <w:rtl/>
        </w:rPr>
        <w:t>150982</w:t>
      </w:r>
      <w:r>
        <w:rPr>
          <w:rFonts w:ascii="Times New Roman" w:hAnsi="Times New Roman"/>
          <w:color w:val="828282"/>
          <w:rtl/>
        </w:rPr>
        <w:t xml:space="preserve">יֹּ֣ום </w:t>
      </w:r>
      <w:r>
        <w:rPr>
          <w:color w:val="FF0000"/>
          <w:vertAlign w:val="superscript"/>
          <w:rtl/>
        </w:rPr>
        <w:t>150983</w:t>
      </w:r>
      <w:r>
        <w:rPr>
          <w:rFonts w:ascii="Times New Roman" w:hAnsi="Times New Roman"/>
          <w:color w:val="828282"/>
          <w:rtl/>
        </w:rPr>
        <w:t>הַ</w:t>
      </w:r>
      <w:r>
        <w:rPr>
          <w:color w:val="FF0000"/>
          <w:vertAlign w:val="superscript"/>
          <w:rtl/>
        </w:rPr>
        <w:t>150984</w:t>
      </w:r>
      <w:r>
        <w:rPr>
          <w:rFonts w:ascii="Times New Roman" w:hAnsi="Times New Roman"/>
          <w:color w:val="828282"/>
          <w:rtl/>
        </w:rPr>
        <w:t xml:space="preserve">זֶּ֑ה </w:t>
      </w:r>
    </w:p>
    <w:p>
      <w:pPr>
        <w:pStyle w:val="Hebrew"/>
      </w:pPr>
      <w:r>
        <w:rPr>
          <w:color w:val="828282"/>
        </w:rPr>
        <w:t xml:space="preserve">וַיֹּ֨אמֶר֙ הַפְּלִשְׁתִּ֔י אֲנִ֗י חֵרַ֛פְתִּי אֶת־מַעַרְכֹ֥ות יִשְׂרָאֵ֖ל הַיֹּ֣ום הַזֶּ֑ה תְּנוּ־לִ֣י אִ֔ישׁ וְנִֽלָּחֲמָ֖ה יָֽחַד׃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331376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331376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471514</w:t>
            </w:r>
          </w:p>
        </w:tc>
        <w:tc>
          <w:tcPr>
            <w:tcW w:type="auto" w:w="1728"/>
          </w:tcPr>
          <w:p>
            <w:r>
              <w:t>time_phrase</w:t>
            </w:r>
          </w:p>
        </w:tc>
        <w:tc>
          <w:tcPr>
            <w:tcW w:type="auto" w:w="1728"/>
          </w:tcPr>
          <w:p>
            <w:r>
              <w:t xml:space="preserve">הַיֹּ֣ום הַזֶּ֑ה </w:t>
            </w:r>
          </w:p>
        </w:tc>
        <w:tc>
          <w:tcPr>
            <w:tcW w:type="auto" w:w="1728"/>
          </w:tcPr>
          <w:p>
            <w:r/>
          </w:p>
        </w:tc>
      </w:tr>
      <w:tr>
        <w:tc>
          <w:tcPr>
            <w:tcW w:type="auto" w:w="1728"/>
          </w:tcPr>
          <w:p>
            <w:r>
              <w:t>tense</w:t>
            </w:r>
          </w:p>
        </w:tc>
        <w:tc>
          <w:tcPr>
            <w:tcW w:type="auto" w:w="1728"/>
          </w:tcPr>
          <w:p>
            <w:r>
              <w:t>150977</w:t>
            </w:r>
          </w:p>
        </w:tc>
        <w:tc>
          <w:tcPr>
            <w:tcW w:type="auto" w:w="1728"/>
          </w:tcPr>
          <w:p>
            <w:r>
              <w:t>verb</w:t>
            </w:r>
          </w:p>
        </w:tc>
        <w:tc>
          <w:tcPr>
            <w:tcW w:type="auto" w:w="1728"/>
          </w:tcPr>
          <w:p>
            <w:r>
              <w:t xml:space="preserve">חֵרַ֛פְתִּי </w:t>
            </w:r>
          </w:p>
        </w:tc>
        <w:tc>
          <w:tcPr>
            <w:tcW w:type="auto" w:w="1728"/>
          </w:tcPr>
          <w:p>
            <w:r/>
          </w:p>
        </w:tc>
      </w:tr>
    </w:tbl>
    <w:p>
      <w:r>
        <w:br/>
      </w:r>
    </w:p>
    <w:p>
      <w:pPr>
        <w:pStyle w:val="Reference"/>
      </w:pPr>
      <w:hyperlink r:id="rId1284">
        <w:r>
          <w:rPr/>
          <w:t>331385, 1_Samuel 17:12</w:t>
        </w:r>
      </w:hyperlink>
    </w:p>
    <w:p>
      <w:pPr>
        <w:pStyle w:val="Hebrew"/>
      </w:pPr>
      <w:r>
        <w:t xml:space="preserve">וְהָאִישׁ֙ בִּימֵ֣י שָׁא֔וּל זָקֵ֖ן </w:t>
      </w:r>
    </w:p>
    <w:p>
      <w:pPr>
        <w:pStyle w:val="Hebrew"/>
      </w:pPr>
      <w:r>
        <w:rPr>
          <w:color w:val="FF0000"/>
          <w:vertAlign w:val="superscript"/>
          <w:rtl/>
        </w:rPr>
        <w:t>151025</w:t>
      </w:r>
      <w:r>
        <w:rPr>
          <w:rFonts w:ascii="Times New Roman" w:hAnsi="Times New Roman"/>
          <w:color w:val="828282"/>
          <w:rtl/>
        </w:rPr>
        <w:t>וְ</w:t>
      </w:r>
      <w:r>
        <w:rPr>
          <w:color w:val="FF0000"/>
          <w:vertAlign w:val="superscript"/>
          <w:rtl/>
        </w:rPr>
        <w:t>151026</w:t>
      </w:r>
      <w:r>
        <w:rPr>
          <w:rFonts w:ascii="Times New Roman" w:hAnsi="Times New Roman"/>
          <w:color w:val="828282"/>
          <w:rtl/>
        </w:rPr>
        <w:t>הָ</w:t>
      </w:r>
      <w:r>
        <w:rPr>
          <w:color w:val="FF0000"/>
          <w:vertAlign w:val="superscript"/>
          <w:rtl/>
        </w:rPr>
        <w:t>151027</w:t>
      </w:r>
      <w:r>
        <w:rPr>
          <w:rFonts w:ascii="Times New Roman" w:hAnsi="Times New Roman"/>
          <w:color w:val="828282"/>
          <w:rtl/>
        </w:rPr>
        <w:t xml:space="preserve">אִישׁ֙ </w:t>
      </w:r>
      <w:r>
        <w:rPr>
          <w:color w:val="FF0000"/>
          <w:vertAlign w:val="superscript"/>
          <w:rtl/>
        </w:rPr>
        <w:t>151028</w:t>
      </w:r>
      <w:r>
        <w:rPr>
          <w:rFonts w:ascii="Times New Roman" w:hAnsi="Times New Roman"/>
          <w:color w:val="828282"/>
          <w:rtl/>
        </w:rPr>
        <w:t>בִּ</w:t>
      </w:r>
      <w:r>
        <w:rPr>
          <w:color w:val="FF0000"/>
          <w:vertAlign w:val="superscript"/>
          <w:rtl/>
        </w:rPr>
        <w:t>151029</w:t>
      </w:r>
      <w:r>
        <w:rPr>
          <w:rFonts w:ascii="Times New Roman" w:hAnsi="Times New Roman"/>
          <w:color w:val="828282"/>
          <w:rtl/>
        </w:rPr>
        <w:t xml:space="preserve">ימֵ֣י </w:t>
      </w:r>
      <w:r>
        <w:rPr>
          <w:color w:val="FF0000"/>
          <w:vertAlign w:val="superscript"/>
          <w:rtl/>
        </w:rPr>
        <w:t>151030</w:t>
      </w:r>
      <w:r>
        <w:rPr>
          <w:rFonts w:ascii="Times New Roman" w:hAnsi="Times New Roman"/>
          <w:color w:val="828282"/>
          <w:rtl/>
        </w:rPr>
        <w:t xml:space="preserve">שָׁא֔וּל </w:t>
      </w:r>
      <w:r>
        <w:rPr>
          <w:color w:val="FF0000"/>
          <w:vertAlign w:val="superscript"/>
          <w:rtl/>
        </w:rPr>
        <w:t>151031</w:t>
      </w:r>
      <w:r>
        <w:rPr>
          <w:rFonts w:ascii="Times New Roman" w:hAnsi="Times New Roman"/>
          <w:color w:val="828282"/>
          <w:rtl/>
        </w:rPr>
        <w:t xml:space="preserve">זָקֵ֖ן </w:t>
      </w:r>
    </w:p>
    <w:p>
      <w:pPr>
        <w:pStyle w:val="Hebrew"/>
      </w:pPr>
      <w:r>
        <w:rPr>
          <w:color w:val="828282"/>
        </w:rPr>
        <w:t xml:space="preserve">וְדָוִד֩ בֶּן־אִ֨ישׁ אֶפְרָתִ֜י הַזֶּ֗ה מִבֵּ֥ית לֶ֨חֶם֙ יְהוּדָ֔ה וּשְׁמֹ֣ו יִשַׁ֔י וְלֹ֖ו שְׁמֹנָ֣ה בָנִ֑ים וְהָאִישׁ֙ בִּימֵ֣י שָׁא֔וּל זָקֵ֖ן בָּ֥א בַאֲנָשִֽׁים׃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331385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331385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471541</w:t>
            </w:r>
          </w:p>
        </w:tc>
        <w:tc>
          <w:tcPr>
            <w:tcW w:type="auto" w:w="1728"/>
          </w:tcPr>
          <w:p>
            <w:r>
              <w:t>time_phrase</w:t>
            </w:r>
          </w:p>
        </w:tc>
        <w:tc>
          <w:tcPr>
            <w:tcW w:type="auto" w:w="1728"/>
          </w:tcPr>
          <w:p>
            <w:r>
              <w:t xml:space="preserve">בִּימֵ֣י שָׁא֔וּל </w:t>
            </w:r>
          </w:p>
        </w:tc>
        <w:tc>
          <w:tcPr>
            <w:tcW w:type="auto" w:w="1728"/>
          </w:tcPr>
          <w:p>
            <w:r/>
          </w:p>
        </w:tc>
      </w:tr>
    </w:tbl>
    <w:p>
      <w:r>
        <w:br/>
      </w:r>
    </w:p>
    <w:p>
      <w:pPr>
        <w:pStyle w:val="Reference"/>
      </w:pPr>
      <w:hyperlink r:id="rId1285">
        <w:r>
          <w:rPr/>
          <w:t>331400, 1_Samuel 17:16</w:t>
        </w:r>
      </w:hyperlink>
    </w:p>
    <w:p>
      <w:pPr>
        <w:pStyle w:val="Hebrew"/>
      </w:pPr>
      <w:r>
        <w:t xml:space="preserve">וַיִּתְיַצֵּ֖ב אַרְבָּעִ֥ים יֹֽום׃ פ </w:t>
      </w:r>
    </w:p>
    <w:p>
      <w:pPr>
        <w:pStyle w:val="Hebrew"/>
      </w:pPr>
      <w:r>
        <w:rPr>
          <w:color w:val="FF0000"/>
          <w:vertAlign w:val="superscript"/>
          <w:rtl/>
        </w:rPr>
        <w:t>151100</w:t>
      </w:r>
      <w:r>
        <w:rPr>
          <w:rFonts w:ascii="Times New Roman" w:hAnsi="Times New Roman"/>
          <w:color w:val="828282"/>
          <w:rtl/>
        </w:rPr>
        <w:t>וַ</w:t>
      </w:r>
      <w:r>
        <w:rPr>
          <w:color w:val="FF0000"/>
          <w:vertAlign w:val="superscript"/>
          <w:rtl/>
        </w:rPr>
        <w:t>151101</w:t>
      </w:r>
      <w:r>
        <w:rPr>
          <w:rFonts w:ascii="Times New Roman" w:hAnsi="Times New Roman"/>
          <w:color w:val="828282"/>
          <w:rtl/>
        </w:rPr>
        <w:t xml:space="preserve">יִּתְיַצֵּ֖ב </w:t>
      </w:r>
      <w:r>
        <w:rPr>
          <w:color w:val="FF0000"/>
          <w:vertAlign w:val="superscript"/>
          <w:rtl/>
        </w:rPr>
        <w:t>151102</w:t>
      </w:r>
      <w:r>
        <w:rPr>
          <w:rFonts w:ascii="Times New Roman" w:hAnsi="Times New Roman"/>
          <w:color w:val="828282"/>
          <w:rtl/>
        </w:rPr>
        <w:t xml:space="preserve">אַרְבָּעִ֥ים </w:t>
      </w:r>
      <w:r>
        <w:rPr>
          <w:color w:val="FF0000"/>
          <w:vertAlign w:val="superscript"/>
          <w:rtl/>
        </w:rPr>
        <w:t>151103</w:t>
      </w:r>
      <w:r>
        <w:rPr>
          <w:rFonts w:ascii="Times New Roman" w:hAnsi="Times New Roman"/>
          <w:color w:val="828282"/>
          <w:rtl/>
        </w:rPr>
        <w:t xml:space="preserve">יֹֽום׃ פ </w:t>
      </w:r>
    </w:p>
    <w:p>
      <w:pPr>
        <w:pStyle w:val="Hebrew"/>
      </w:pPr>
      <w:r>
        <w:rPr>
          <w:color w:val="828282"/>
        </w:rPr>
        <w:t xml:space="preserve">וַיִּגַּ֥שׁ הַפְּלִשְׁתִּ֖י הַשְׁכֵּ֣ם וְהַעֲרֵ֑ב וַיִּתְיַצֵּ֖ב אַרְבָּעִ֥ים יֹֽום׃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331400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331400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471586</w:t>
            </w:r>
          </w:p>
        </w:tc>
        <w:tc>
          <w:tcPr>
            <w:tcW w:type="auto" w:w="1728"/>
          </w:tcPr>
          <w:p>
            <w:r>
              <w:t>time_phrase</w:t>
            </w:r>
          </w:p>
        </w:tc>
        <w:tc>
          <w:tcPr>
            <w:tcW w:type="auto" w:w="1728"/>
          </w:tcPr>
          <w:p>
            <w:r>
              <w:t xml:space="preserve">אַרְבָּעִ֥ים יֹֽום׃ פ </w:t>
            </w:r>
          </w:p>
        </w:tc>
        <w:tc>
          <w:tcPr>
            <w:tcW w:type="auto" w:w="1728"/>
          </w:tcPr>
          <w:p>
            <w:r/>
          </w:p>
        </w:tc>
      </w:tr>
      <w:tr>
        <w:tc>
          <w:tcPr>
            <w:tcW w:type="auto" w:w="1728"/>
          </w:tcPr>
          <w:p>
            <w:r>
              <w:t>tense</w:t>
            </w:r>
          </w:p>
        </w:tc>
        <w:tc>
          <w:tcPr>
            <w:tcW w:type="auto" w:w="1728"/>
          </w:tcPr>
          <w:p>
            <w:r>
              <w:t>151101</w:t>
            </w:r>
          </w:p>
        </w:tc>
        <w:tc>
          <w:tcPr>
            <w:tcW w:type="auto" w:w="1728"/>
          </w:tcPr>
          <w:p>
            <w:r>
              <w:t>verb</w:t>
            </w:r>
          </w:p>
        </w:tc>
        <w:tc>
          <w:tcPr>
            <w:tcW w:type="auto" w:w="1728"/>
          </w:tcPr>
          <w:p>
            <w:r>
              <w:t xml:space="preserve">יִּתְיַצֵּ֖ב </w:t>
            </w:r>
          </w:p>
        </w:tc>
        <w:tc>
          <w:tcPr>
            <w:tcW w:type="auto" w:w="1728"/>
          </w:tcPr>
          <w:p>
            <w:r/>
          </w:p>
        </w:tc>
      </w:tr>
    </w:tbl>
    <w:p>
      <w:r>
        <w:br/>
      </w:r>
    </w:p>
    <w:p>
      <w:pPr>
        <w:pStyle w:val="Reference"/>
      </w:pPr>
      <w:hyperlink r:id="rId1286">
        <w:r>
          <w:rPr/>
          <w:t>331409, 1_Samuel 17:20</w:t>
        </w:r>
      </w:hyperlink>
    </w:p>
    <w:p>
      <w:pPr>
        <w:pStyle w:val="Hebrew"/>
      </w:pPr>
      <w:r>
        <w:t xml:space="preserve">וַיַּשְׁכֵּ֨ם דָּוִ֜ד בַּבֹּ֗קֶר </w:t>
      </w:r>
    </w:p>
    <w:p>
      <w:pPr>
        <w:pStyle w:val="Hebrew"/>
      </w:pPr>
      <w:r>
        <w:rPr>
          <w:color w:val="FF0000"/>
          <w:vertAlign w:val="superscript"/>
          <w:rtl/>
        </w:rPr>
        <w:t>151168</w:t>
      </w:r>
      <w:r>
        <w:rPr>
          <w:rFonts w:ascii="Times New Roman" w:hAnsi="Times New Roman"/>
          <w:color w:val="828282"/>
          <w:rtl/>
        </w:rPr>
        <w:t>וַ</w:t>
      </w:r>
      <w:r>
        <w:rPr>
          <w:color w:val="FF0000"/>
          <w:vertAlign w:val="superscript"/>
          <w:rtl/>
        </w:rPr>
        <w:t>151169</w:t>
      </w:r>
      <w:r>
        <w:rPr>
          <w:rFonts w:ascii="Times New Roman" w:hAnsi="Times New Roman"/>
          <w:color w:val="828282"/>
          <w:rtl/>
        </w:rPr>
        <w:t xml:space="preserve">יַּשְׁכֵּ֨ם </w:t>
      </w:r>
      <w:r>
        <w:rPr>
          <w:color w:val="FF0000"/>
          <w:vertAlign w:val="superscript"/>
          <w:rtl/>
        </w:rPr>
        <w:t>151170</w:t>
      </w:r>
      <w:r>
        <w:rPr>
          <w:rFonts w:ascii="Times New Roman" w:hAnsi="Times New Roman"/>
          <w:color w:val="828282"/>
          <w:rtl/>
        </w:rPr>
        <w:t xml:space="preserve">דָּוִ֜ד </w:t>
      </w:r>
      <w:r>
        <w:rPr>
          <w:color w:val="FF0000"/>
          <w:vertAlign w:val="superscript"/>
          <w:rtl/>
        </w:rPr>
        <w:t>151171</w:t>
      </w:r>
      <w:r>
        <w:rPr>
          <w:rFonts w:ascii="Times New Roman" w:hAnsi="Times New Roman"/>
          <w:color w:val="828282"/>
          <w:rtl/>
        </w:rPr>
        <w:t>בַּ</w:t>
      </w:r>
      <w:r>
        <w:rPr>
          <w:color w:val="FF0000"/>
          <w:vertAlign w:val="superscript"/>
          <w:rtl/>
        </w:rPr>
        <w:t>151172</w:t>
      </w:r>
      <w:r>
        <w:rPr>
          <w:rFonts w:ascii="Times New Roman" w:hAnsi="Times New Roman"/>
          <w:color w:val="828282"/>
          <w:rtl/>
        </w:rPr>
      </w:r>
      <w:r>
        <w:rPr>
          <w:color w:val="FF0000"/>
          <w:vertAlign w:val="superscript"/>
          <w:rtl/>
        </w:rPr>
        <w:t>151173</w:t>
      </w:r>
      <w:r>
        <w:rPr>
          <w:rFonts w:ascii="Times New Roman" w:hAnsi="Times New Roman"/>
          <w:color w:val="828282"/>
          <w:rtl/>
        </w:rPr>
        <w:t xml:space="preserve">בֹּ֗קֶר </w:t>
      </w:r>
    </w:p>
    <w:p>
      <w:pPr>
        <w:pStyle w:val="Hebrew"/>
      </w:pPr>
      <w:r>
        <w:rPr>
          <w:color w:val="828282"/>
        </w:rPr>
        <w:t xml:space="preserve">וַיַּשְׁכֵּ֨ם דָּוִ֜ד בַּבֹּ֗קֶר וַיִּטֹּ֤שׁ אֶת־הַצֹּאן֙ עַל־שֹׁמֵ֔ר וַיִּשָּׂ֣א וַיֵּ֔לֶךְ כַּאֲשֶׁ֥ר צִוָּ֖הוּ יִשָׁ֑י וַיָּבֹא֙ הַמַּעְגָּ֔לָה וְהַחַ֗יִל הַיֹּצֵא֙ אֶל־הַמַּ֣עֲרָכָ֔ה וְהֵרֵ֖עוּ בַּמִּלְחָמָֽה׃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331409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331409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471617</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151169</w:t>
            </w:r>
          </w:p>
        </w:tc>
        <w:tc>
          <w:tcPr>
            <w:tcW w:type="auto" w:w="1728"/>
          </w:tcPr>
          <w:p>
            <w:r>
              <w:t>verb</w:t>
            </w:r>
          </w:p>
        </w:tc>
        <w:tc>
          <w:tcPr>
            <w:tcW w:type="auto" w:w="1728"/>
          </w:tcPr>
          <w:p>
            <w:r>
              <w:t xml:space="preserve">יַּשְׁכֵּ֨ם </w:t>
            </w:r>
          </w:p>
        </w:tc>
        <w:tc>
          <w:tcPr>
            <w:tcW w:type="auto" w:w="1728"/>
          </w:tcPr>
          <w:p>
            <w:r/>
          </w:p>
        </w:tc>
      </w:tr>
    </w:tbl>
    <w:p>
      <w:r>
        <w:br/>
      </w:r>
    </w:p>
    <w:p>
      <w:pPr>
        <w:pStyle w:val="Reference"/>
      </w:pPr>
      <w:hyperlink r:id="rId1287">
        <w:r>
          <w:rPr/>
          <w:t>331467, 1_Samuel 17:29</w:t>
        </w:r>
      </w:hyperlink>
    </w:p>
    <w:p>
      <w:pPr>
        <w:pStyle w:val="Hebrew"/>
      </w:pPr>
      <w:r>
        <w:t xml:space="preserve">מֶ֥ה עָשִׂ֖יתִי עָ֑תָּה </w:t>
      </w:r>
    </w:p>
    <w:p>
      <w:pPr>
        <w:pStyle w:val="Hebrew"/>
      </w:pPr>
      <w:r>
        <w:rPr>
          <w:color w:val="FF0000"/>
          <w:vertAlign w:val="superscript"/>
          <w:rtl/>
        </w:rPr>
        <w:t>151439</w:t>
      </w:r>
      <w:r>
        <w:rPr>
          <w:rFonts w:ascii="Times New Roman" w:hAnsi="Times New Roman"/>
          <w:color w:val="828282"/>
          <w:rtl/>
        </w:rPr>
        <w:t xml:space="preserve">מֶ֥ה </w:t>
      </w:r>
      <w:r>
        <w:rPr>
          <w:color w:val="FF0000"/>
          <w:vertAlign w:val="superscript"/>
          <w:rtl/>
        </w:rPr>
        <w:t>151440</w:t>
      </w:r>
      <w:r>
        <w:rPr>
          <w:rFonts w:ascii="Times New Roman" w:hAnsi="Times New Roman"/>
          <w:color w:val="828282"/>
          <w:rtl/>
        </w:rPr>
        <w:t xml:space="preserve">עָשִׂ֖יתִי </w:t>
      </w:r>
      <w:r>
        <w:rPr>
          <w:color w:val="FF0000"/>
          <w:vertAlign w:val="superscript"/>
          <w:rtl/>
        </w:rPr>
        <w:t>151441</w:t>
      </w:r>
      <w:r>
        <w:rPr>
          <w:rFonts w:ascii="Times New Roman" w:hAnsi="Times New Roman"/>
          <w:color w:val="828282"/>
          <w:rtl/>
        </w:rPr>
        <w:t xml:space="preserve">עָ֑תָּה </w:t>
      </w:r>
    </w:p>
    <w:p>
      <w:pPr>
        <w:pStyle w:val="Hebrew"/>
      </w:pPr>
      <w:r>
        <w:rPr>
          <w:color w:val="828282"/>
        </w:rPr>
        <w:t xml:space="preserve">וַיֹּ֣אמֶר דָּוִ֔ד מֶ֥ה עָשִׂ֖יתִי עָ֑תָּה הֲלֹ֖וא דָּבָ֥ר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331467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331467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471779</w:t>
            </w:r>
          </w:p>
        </w:tc>
        <w:tc>
          <w:tcPr>
            <w:tcW w:type="auto" w:w="1728"/>
          </w:tcPr>
          <w:p>
            <w:r>
              <w:t>time_phrase</w:t>
            </w:r>
          </w:p>
        </w:tc>
        <w:tc>
          <w:tcPr>
            <w:tcW w:type="auto" w:w="1728"/>
          </w:tcPr>
          <w:p>
            <w:r>
              <w:t xml:space="preserve">עָ֑תָּה </w:t>
            </w:r>
          </w:p>
        </w:tc>
        <w:tc>
          <w:tcPr>
            <w:tcW w:type="auto" w:w="1728"/>
          </w:tcPr>
          <w:p>
            <w:r/>
          </w:p>
        </w:tc>
      </w:tr>
      <w:tr>
        <w:tc>
          <w:tcPr>
            <w:tcW w:type="auto" w:w="1728"/>
          </w:tcPr>
          <w:p>
            <w:r>
              <w:t>tense</w:t>
            </w:r>
          </w:p>
        </w:tc>
        <w:tc>
          <w:tcPr>
            <w:tcW w:type="auto" w:w="1728"/>
          </w:tcPr>
          <w:p>
            <w:r>
              <w:t>151440</w:t>
            </w:r>
          </w:p>
        </w:tc>
        <w:tc>
          <w:tcPr>
            <w:tcW w:type="auto" w:w="1728"/>
          </w:tcPr>
          <w:p>
            <w:r>
              <w:t>verb</w:t>
            </w:r>
          </w:p>
        </w:tc>
        <w:tc>
          <w:tcPr>
            <w:tcW w:type="auto" w:w="1728"/>
          </w:tcPr>
          <w:p>
            <w:r>
              <w:t xml:space="preserve">עָשִׂ֖יתִי </w:t>
            </w:r>
          </w:p>
        </w:tc>
        <w:tc>
          <w:tcPr>
            <w:tcW w:type="auto" w:w="1728"/>
          </w:tcPr>
          <w:p>
            <w:r/>
          </w:p>
        </w:tc>
      </w:tr>
    </w:tbl>
    <w:p>
      <w:r>
        <w:br/>
      </w:r>
    </w:p>
    <w:p>
      <w:pPr>
        <w:pStyle w:val="Reference"/>
      </w:pPr>
      <w:hyperlink r:id="rId1288">
        <w:r>
          <w:rPr/>
          <w:t>331485, 1_Samuel 17:33</w:t>
        </w:r>
      </w:hyperlink>
    </w:p>
    <w:p>
      <w:pPr>
        <w:pStyle w:val="Hebrew"/>
      </w:pPr>
      <w:r>
        <w:t xml:space="preserve">וְה֛וּא אִ֥ישׁ מִלְחָמָ֖ה מִנְּעֻרָֽיו׃ ס </w:t>
      </w:r>
    </w:p>
    <w:p>
      <w:pPr>
        <w:pStyle w:val="Hebrew"/>
      </w:pPr>
      <w:r>
        <w:rPr>
          <w:color w:val="FF0000"/>
          <w:vertAlign w:val="superscript"/>
          <w:rtl/>
        </w:rPr>
        <w:t>151523</w:t>
      </w:r>
      <w:r>
        <w:rPr>
          <w:rFonts w:ascii="Times New Roman" w:hAnsi="Times New Roman"/>
          <w:color w:val="828282"/>
          <w:rtl/>
        </w:rPr>
        <w:t>וְ</w:t>
      </w:r>
      <w:r>
        <w:rPr>
          <w:color w:val="FF0000"/>
          <w:vertAlign w:val="superscript"/>
          <w:rtl/>
        </w:rPr>
        <w:t>151524</w:t>
      </w:r>
      <w:r>
        <w:rPr>
          <w:rFonts w:ascii="Times New Roman" w:hAnsi="Times New Roman"/>
          <w:color w:val="828282"/>
          <w:rtl/>
        </w:rPr>
        <w:t xml:space="preserve">ה֛וּא </w:t>
      </w:r>
      <w:r>
        <w:rPr>
          <w:color w:val="FF0000"/>
          <w:vertAlign w:val="superscript"/>
          <w:rtl/>
        </w:rPr>
        <w:t>151525</w:t>
      </w:r>
      <w:r>
        <w:rPr>
          <w:rFonts w:ascii="Times New Roman" w:hAnsi="Times New Roman"/>
          <w:color w:val="828282"/>
          <w:rtl/>
        </w:rPr>
        <w:t xml:space="preserve">אִ֥ישׁ </w:t>
      </w:r>
      <w:r>
        <w:rPr>
          <w:color w:val="FF0000"/>
          <w:vertAlign w:val="superscript"/>
          <w:rtl/>
        </w:rPr>
        <w:t>151526</w:t>
      </w:r>
      <w:r>
        <w:rPr>
          <w:rFonts w:ascii="Times New Roman" w:hAnsi="Times New Roman"/>
          <w:color w:val="828282"/>
          <w:rtl/>
        </w:rPr>
        <w:t xml:space="preserve">מִלְחָמָ֖ה </w:t>
      </w:r>
      <w:r>
        <w:rPr>
          <w:color w:val="FF0000"/>
          <w:vertAlign w:val="superscript"/>
          <w:rtl/>
        </w:rPr>
        <w:t>151527</w:t>
      </w:r>
      <w:r>
        <w:rPr>
          <w:rFonts w:ascii="Times New Roman" w:hAnsi="Times New Roman"/>
          <w:color w:val="828282"/>
          <w:rtl/>
        </w:rPr>
        <w:t>מִ</w:t>
      </w:r>
      <w:r>
        <w:rPr>
          <w:color w:val="FF0000"/>
          <w:vertAlign w:val="superscript"/>
          <w:rtl/>
        </w:rPr>
        <w:t>151528</w:t>
      </w:r>
      <w:r>
        <w:rPr>
          <w:rFonts w:ascii="Times New Roman" w:hAnsi="Times New Roman"/>
          <w:color w:val="828282"/>
          <w:rtl/>
        </w:rPr>
        <w:t xml:space="preserve">נְּעֻרָֽיו׃ ס </w:t>
      </w:r>
    </w:p>
    <w:p>
      <w:pPr>
        <w:pStyle w:val="Hebrew"/>
      </w:pPr>
      <w:r>
        <w:rPr>
          <w:color w:val="828282"/>
        </w:rPr>
        <w:t xml:space="preserve">וַיֹּ֨אמֶר שָׁא֜וּל אֶל־דָּוִ֗ד לֹ֤א תוּכַל֙ לָלֶ֨כֶת֙ אֶל־הַפְּלִשְׁתִּ֣י הַזֶּ֔ה לְהִלָּחֵ֖ם עִמֹּ֑ו כִּֽי־נַ֣עַר אַ֔תָּה וְה֛וּא אִ֥ישׁ מִלְחָמָ֖ה מִנְּעֻרָֽיו׃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331485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331485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471835</w:t>
            </w:r>
          </w:p>
        </w:tc>
        <w:tc>
          <w:tcPr>
            <w:tcW w:type="auto" w:w="1728"/>
          </w:tcPr>
          <w:p>
            <w:r>
              <w:t>time_phrase</w:t>
            </w:r>
          </w:p>
        </w:tc>
        <w:tc>
          <w:tcPr>
            <w:tcW w:type="auto" w:w="1728"/>
          </w:tcPr>
          <w:p>
            <w:r>
              <w:t xml:space="preserve">מִנְּעֻרָֽיו׃ ס </w:t>
            </w:r>
          </w:p>
        </w:tc>
        <w:tc>
          <w:tcPr>
            <w:tcW w:type="auto" w:w="1728"/>
          </w:tcPr>
          <w:p>
            <w:r/>
          </w:p>
        </w:tc>
      </w:tr>
    </w:tbl>
    <w:p>
      <w:r>
        <w:br/>
      </w:r>
    </w:p>
    <w:p>
      <w:pPr>
        <w:pStyle w:val="Reference"/>
      </w:pPr>
      <w:hyperlink r:id="rId1289">
        <w:r>
          <w:rPr/>
          <w:t>331546, 1_Samuel 17:46</w:t>
        </w:r>
      </w:hyperlink>
    </w:p>
    <w:p>
      <w:pPr>
        <w:pStyle w:val="Hebrew"/>
      </w:pPr>
      <w:r>
        <w:t xml:space="preserve">הַיֹּ֣ום הַזֶּ֡ה יְסַגֶּרְךָ֩ יְהוָ֨ה בְּיָדִ֜י </w:t>
      </w:r>
    </w:p>
    <w:p>
      <w:pPr>
        <w:pStyle w:val="Hebrew"/>
      </w:pPr>
      <w:r>
        <w:rPr>
          <w:color w:val="FF0000"/>
          <w:vertAlign w:val="superscript"/>
          <w:rtl/>
        </w:rPr>
        <w:t>151831</w:t>
      </w:r>
      <w:r>
        <w:rPr>
          <w:rFonts w:ascii="Times New Roman" w:hAnsi="Times New Roman"/>
          <w:color w:val="828282"/>
          <w:rtl/>
        </w:rPr>
        <w:t>הַ</w:t>
      </w:r>
      <w:r>
        <w:rPr>
          <w:color w:val="FF0000"/>
          <w:vertAlign w:val="superscript"/>
          <w:rtl/>
        </w:rPr>
        <w:t>151832</w:t>
      </w:r>
      <w:r>
        <w:rPr>
          <w:rFonts w:ascii="Times New Roman" w:hAnsi="Times New Roman"/>
          <w:color w:val="828282"/>
          <w:rtl/>
        </w:rPr>
        <w:t xml:space="preserve">יֹּ֣ום </w:t>
      </w:r>
      <w:r>
        <w:rPr>
          <w:color w:val="FF0000"/>
          <w:vertAlign w:val="superscript"/>
          <w:rtl/>
        </w:rPr>
        <w:t>151833</w:t>
      </w:r>
      <w:r>
        <w:rPr>
          <w:rFonts w:ascii="Times New Roman" w:hAnsi="Times New Roman"/>
          <w:color w:val="828282"/>
          <w:rtl/>
        </w:rPr>
        <w:t>הַ</w:t>
      </w:r>
      <w:r>
        <w:rPr>
          <w:color w:val="FF0000"/>
          <w:vertAlign w:val="superscript"/>
          <w:rtl/>
        </w:rPr>
        <w:t>151834</w:t>
      </w:r>
      <w:r>
        <w:rPr>
          <w:rFonts w:ascii="Times New Roman" w:hAnsi="Times New Roman"/>
          <w:color w:val="828282"/>
          <w:rtl/>
        </w:rPr>
        <w:t xml:space="preserve">זֶּ֡ה </w:t>
      </w:r>
      <w:r>
        <w:rPr>
          <w:color w:val="FF0000"/>
          <w:vertAlign w:val="superscript"/>
          <w:rtl/>
        </w:rPr>
        <w:t>151835</w:t>
      </w:r>
      <w:r>
        <w:rPr>
          <w:rFonts w:ascii="Times New Roman" w:hAnsi="Times New Roman"/>
          <w:color w:val="828282"/>
          <w:rtl/>
        </w:rPr>
        <w:t xml:space="preserve">יְסַגֶּרְךָ֩ </w:t>
      </w:r>
      <w:r>
        <w:rPr>
          <w:color w:val="FF0000"/>
          <w:vertAlign w:val="superscript"/>
          <w:rtl/>
        </w:rPr>
        <w:t>151836</w:t>
      </w:r>
      <w:r>
        <w:rPr>
          <w:rFonts w:ascii="Times New Roman" w:hAnsi="Times New Roman"/>
          <w:color w:val="828282"/>
          <w:rtl/>
        </w:rPr>
        <w:t xml:space="preserve">יְהוָ֨ה </w:t>
      </w:r>
      <w:r>
        <w:rPr>
          <w:color w:val="FF0000"/>
          <w:vertAlign w:val="superscript"/>
          <w:rtl/>
        </w:rPr>
        <w:t>151837</w:t>
      </w:r>
      <w:r>
        <w:rPr>
          <w:rFonts w:ascii="Times New Roman" w:hAnsi="Times New Roman"/>
          <w:color w:val="828282"/>
          <w:rtl/>
        </w:rPr>
        <w:t>בְּ</w:t>
      </w:r>
      <w:r>
        <w:rPr>
          <w:color w:val="FF0000"/>
          <w:vertAlign w:val="superscript"/>
          <w:rtl/>
        </w:rPr>
        <w:t>151838</w:t>
      </w:r>
      <w:r>
        <w:rPr>
          <w:rFonts w:ascii="Times New Roman" w:hAnsi="Times New Roman"/>
          <w:color w:val="828282"/>
          <w:rtl/>
        </w:rPr>
        <w:t xml:space="preserve">יָדִ֜י </w:t>
      </w:r>
    </w:p>
    <w:p>
      <w:pPr>
        <w:pStyle w:val="Hebrew"/>
      </w:pPr>
      <w:r>
        <w:rPr>
          <w:color w:val="828282"/>
        </w:rPr>
        <w:t xml:space="preserve">הַיֹּ֣ום הַזֶּ֡ה יְסַגֶּרְךָ֩ יְהוָ֨ה בְּיָדִ֜י וְהִכִּיתִ֗ךָ וַהֲסִרֹתִ֤י אֶת־רֹֽאשְׁךָ֙ מֵעָלֶ֔יךָ וְנָ֨תַתִּ֜י פֶּ֣גֶר מַחֲנֵ֤ה פְלִשְׁתִּים֙ הַיֹּ֣ום הַזֶּ֔ה לְעֹ֥וף הַשָּׁמַ֖יִם וּלְחַיַּ֣ת הָאָ֑רֶץ וְיֵֽדְעוּ֙ כָּל־הָאָ֔רֶץ כִּ֛י יֵ֥שׁ אֱלֹהִ֖ים לְיִשְׂרָאֵֽל׃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331546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331546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472027</w:t>
            </w:r>
          </w:p>
        </w:tc>
        <w:tc>
          <w:tcPr>
            <w:tcW w:type="auto" w:w="1728"/>
          </w:tcPr>
          <w:p>
            <w:r>
              <w:t>time_phrase</w:t>
            </w:r>
          </w:p>
        </w:tc>
        <w:tc>
          <w:tcPr>
            <w:tcW w:type="auto" w:w="1728"/>
          </w:tcPr>
          <w:p>
            <w:r>
              <w:t xml:space="preserve">הַיֹּ֣ום הַזֶּ֡ה </w:t>
            </w:r>
          </w:p>
        </w:tc>
        <w:tc>
          <w:tcPr>
            <w:tcW w:type="auto" w:w="1728"/>
          </w:tcPr>
          <w:p>
            <w:r/>
          </w:p>
        </w:tc>
      </w:tr>
      <w:tr>
        <w:tc>
          <w:tcPr>
            <w:tcW w:type="auto" w:w="1728"/>
          </w:tcPr>
          <w:p>
            <w:r>
              <w:t>tense</w:t>
            </w:r>
          </w:p>
        </w:tc>
        <w:tc>
          <w:tcPr>
            <w:tcW w:type="auto" w:w="1728"/>
          </w:tcPr>
          <w:p>
            <w:r>
              <w:t>151835</w:t>
            </w:r>
          </w:p>
        </w:tc>
        <w:tc>
          <w:tcPr>
            <w:tcW w:type="auto" w:w="1728"/>
          </w:tcPr>
          <w:p>
            <w:r>
              <w:t>verb</w:t>
            </w:r>
          </w:p>
        </w:tc>
        <w:tc>
          <w:tcPr>
            <w:tcW w:type="auto" w:w="1728"/>
          </w:tcPr>
          <w:p>
            <w:r>
              <w:t xml:space="preserve">יְסַגֶּרְךָ֩ </w:t>
            </w:r>
          </w:p>
        </w:tc>
        <w:tc>
          <w:tcPr>
            <w:tcW w:type="auto" w:w="1728"/>
          </w:tcPr>
          <w:p>
            <w:r/>
          </w:p>
        </w:tc>
      </w:tr>
    </w:tbl>
    <w:p>
      <w:r>
        <w:br/>
      </w:r>
    </w:p>
    <w:p>
      <w:pPr>
        <w:pStyle w:val="Reference"/>
      </w:pPr>
      <w:hyperlink r:id="rId1289">
        <w:r>
          <w:rPr/>
          <w:t>331549, 1_Samuel 17:46</w:t>
        </w:r>
      </w:hyperlink>
    </w:p>
    <w:p>
      <w:pPr>
        <w:pStyle w:val="Hebrew"/>
      </w:pPr>
      <w:r>
        <w:t xml:space="preserve">וְנָ֨תַתִּ֜י פֶּ֣גֶר מַחֲנֵ֤ה פְלִשְׁתִּים֙ הַיֹּ֣ום הַזֶּ֔ה לְעֹ֥וף הַשָּׁמַ֖יִם וּלְחַיַּ֣ת הָאָ֑רֶץ </w:t>
      </w:r>
    </w:p>
    <w:p>
      <w:pPr>
        <w:pStyle w:val="Hebrew"/>
      </w:pPr>
      <w:r>
        <w:rPr>
          <w:color w:val="FF0000"/>
          <w:vertAlign w:val="superscript"/>
          <w:rtl/>
        </w:rPr>
        <w:t>151847</w:t>
      </w:r>
      <w:r>
        <w:rPr>
          <w:rFonts w:ascii="Times New Roman" w:hAnsi="Times New Roman"/>
          <w:color w:val="828282"/>
          <w:rtl/>
        </w:rPr>
        <w:t>וְ</w:t>
      </w:r>
      <w:r>
        <w:rPr>
          <w:color w:val="FF0000"/>
          <w:vertAlign w:val="superscript"/>
          <w:rtl/>
        </w:rPr>
        <w:t>151848</w:t>
      </w:r>
      <w:r>
        <w:rPr>
          <w:rFonts w:ascii="Times New Roman" w:hAnsi="Times New Roman"/>
          <w:color w:val="828282"/>
          <w:rtl/>
        </w:rPr>
        <w:t xml:space="preserve">נָ֨תַתִּ֜י </w:t>
      </w:r>
      <w:r>
        <w:rPr>
          <w:color w:val="FF0000"/>
          <w:vertAlign w:val="superscript"/>
          <w:rtl/>
        </w:rPr>
        <w:t>151849</w:t>
      </w:r>
      <w:r>
        <w:rPr>
          <w:rFonts w:ascii="Times New Roman" w:hAnsi="Times New Roman"/>
          <w:color w:val="828282"/>
          <w:rtl/>
        </w:rPr>
        <w:t xml:space="preserve">פֶּ֣גֶר </w:t>
      </w:r>
      <w:r>
        <w:rPr>
          <w:color w:val="FF0000"/>
          <w:vertAlign w:val="superscript"/>
          <w:rtl/>
        </w:rPr>
        <w:t>151850</w:t>
      </w:r>
      <w:r>
        <w:rPr>
          <w:rFonts w:ascii="Times New Roman" w:hAnsi="Times New Roman"/>
          <w:color w:val="828282"/>
          <w:rtl/>
        </w:rPr>
        <w:t xml:space="preserve">מַחֲנֵ֤ה </w:t>
      </w:r>
      <w:r>
        <w:rPr>
          <w:color w:val="FF0000"/>
          <w:vertAlign w:val="superscript"/>
          <w:rtl/>
        </w:rPr>
        <w:t>151851</w:t>
      </w:r>
      <w:r>
        <w:rPr>
          <w:rFonts w:ascii="Times New Roman" w:hAnsi="Times New Roman"/>
          <w:color w:val="828282"/>
          <w:rtl/>
        </w:rPr>
        <w:t xml:space="preserve">פְלִשְׁתִּים֙ </w:t>
      </w:r>
      <w:r>
        <w:rPr>
          <w:color w:val="FF0000"/>
          <w:vertAlign w:val="superscript"/>
          <w:rtl/>
        </w:rPr>
        <w:t>151852</w:t>
      </w:r>
      <w:r>
        <w:rPr>
          <w:rFonts w:ascii="Times New Roman" w:hAnsi="Times New Roman"/>
          <w:color w:val="828282"/>
          <w:rtl/>
        </w:rPr>
        <w:t>הַ</w:t>
      </w:r>
      <w:r>
        <w:rPr>
          <w:color w:val="FF0000"/>
          <w:vertAlign w:val="superscript"/>
          <w:rtl/>
        </w:rPr>
        <w:t>151853</w:t>
      </w:r>
      <w:r>
        <w:rPr>
          <w:rFonts w:ascii="Times New Roman" w:hAnsi="Times New Roman"/>
          <w:color w:val="828282"/>
          <w:rtl/>
        </w:rPr>
        <w:t xml:space="preserve">יֹּ֣ום </w:t>
      </w:r>
      <w:r>
        <w:rPr>
          <w:color w:val="FF0000"/>
          <w:vertAlign w:val="superscript"/>
          <w:rtl/>
        </w:rPr>
        <w:t>151854</w:t>
      </w:r>
      <w:r>
        <w:rPr>
          <w:rFonts w:ascii="Times New Roman" w:hAnsi="Times New Roman"/>
          <w:color w:val="828282"/>
          <w:rtl/>
        </w:rPr>
        <w:t>הַ</w:t>
      </w:r>
      <w:r>
        <w:rPr>
          <w:color w:val="FF0000"/>
          <w:vertAlign w:val="superscript"/>
          <w:rtl/>
        </w:rPr>
        <w:t>151855</w:t>
      </w:r>
      <w:r>
        <w:rPr>
          <w:rFonts w:ascii="Times New Roman" w:hAnsi="Times New Roman"/>
          <w:color w:val="828282"/>
          <w:rtl/>
        </w:rPr>
        <w:t xml:space="preserve">זֶּ֔ה </w:t>
      </w:r>
      <w:r>
        <w:rPr>
          <w:color w:val="FF0000"/>
          <w:vertAlign w:val="superscript"/>
          <w:rtl/>
        </w:rPr>
        <w:t>151856</w:t>
      </w:r>
      <w:r>
        <w:rPr>
          <w:rFonts w:ascii="Times New Roman" w:hAnsi="Times New Roman"/>
          <w:color w:val="828282"/>
          <w:rtl/>
        </w:rPr>
        <w:t>לְ</w:t>
      </w:r>
      <w:r>
        <w:rPr>
          <w:color w:val="FF0000"/>
          <w:vertAlign w:val="superscript"/>
          <w:rtl/>
        </w:rPr>
        <w:t>151857</w:t>
      </w:r>
      <w:r>
        <w:rPr>
          <w:rFonts w:ascii="Times New Roman" w:hAnsi="Times New Roman"/>
          <w:color w:val="828282"/>
          <w:rtl/>
        </w:rPr>
        <w:t xml:space="preserve">עֹ֥וף </w:t>
      </w:r>
      <w:r>
        <w:rPr>
          <w:color w:val="FF0000"/>
          <w:vertAlign w:val="superscript"/>
          <w:rtl/>
        </w:rPr>
        <w:t>151858</w:t>
      </w:r>
      <w:r>
        <w:rPr>
          <w:rFonts w:ascii="Times New Roman" w:hAnsi="Times New Roman"/>
          <w:color w:val="828282"/>
          <w:rtl/>
        </w:rPr>
        <w:t>הַ</w:t>
      </w:r>
      <w:r>
        <w:rPr>
          <w:color w:val="FF0000"/>
          <w:vertAlign w:val="superscript"/>
          <w:rtl/>
        </w:rPr>
        <w:t>151859</w:t>
      </w:r>
      <w:r>
        <w:rPr>
          <w:rFonts w:ascii="Times New Roman" w:hAnsi="Times New Roman"/>
          <w:color w:val="828282"/>
          <w:rtl/>
        </w:rPr>
        <w:t xml:space="preserve">שָּׁמַ֖יִם </w:t>
      </w:r>
      <w:r>
        <w:rPr>
          <w:color w:val="FF0000"/>
          <w:vertAlign w:val="superscript"/>
          <w:rtl/>
        </w:rPr>
        <w:t>151860</w:t>
      </w:r>
      <w:r>
        <w:rPr>
          <w:rFonts w:ascii="Times New Roman" w:hAnsi="Times New Roman"/>
          <w:color w:val="828282"/>
          <w:rtl/>
        </w:rPr>
        <w:t>וּ</w:t>
      </w:r>
      <w:r>
        <w:rPr>
          <w:color w:val="FF0000"/>
          <w:vertAlign w:val="superscript"/>
          <w:rtl/>
        </w:rPr>
        <w:t>151861</w:t>
      </w:r>
      <w:r>
        <w:rPr>
          <w:rFonts w:ascii="Times New Roman" w:hAnsi="Times New Roman"/>
          <w:color w:val="828282"/>
          <w:rtl/>
        </w:rPr>
        <w:t>לְ</w:t>
      </w:r>
      <w:r>
        <w:rPr>
          <w:color w:val="FF0000"/>
          <w:vertAlign w:val="superscript"/>
          <w:rtl/>
        </w:rPr>
        <w:t>151862</w:t>
      </w:r>
      <w:r>
        <w:rPr>
          <w:rFonts w:ascii="Times New Roman" w:hAnsi="Times New Roman"/>
          <w:color w:val="828282"/>
          <w:rtl/>
        </w:rPr>
        <w:t xml:space="preserve">חַיַּ֣ת </w:t>
      </w:r>
      <w:r>
        <w:rPr>
          <w:color w:val="FF0000"/>
          <w:vertAlign w:val="superscript"/>
          <w:rtl/>
        </w:rPr>
        <w:t>151863</w:t>
      </w:r>
      <w:r>
        <w:rPr>
          <w:rFonts w:ascii="Times New Roman" w:hAnsi="Times New Roman"/>
          <w:color w:val="828282"/>
          <w:rtl/>
        </w:rPr>
        <w:t>הָ</w:t>
      </w:r>
      <w:r>
        <w:rPr>
          <w:color w:val="FF0000"/>
          <w:vertAlign w:val="superscript"/>
          <w:rtl/>
        </w:rPr>
        <w:t>151864</w:t>
      </w:r>
      <w:r>
        <w:rPr>
          <w:rFonts w:ascii="Times New Roman" w:hAnsi="Times New Roman"/>
          <w:color w:val="828282"/>
          <w:rtl/>
        </w:rPr>
        <w:t xml:space="preserve">אָ֑רֶץ </w:t>
      </w:r>
    </w:p>
    <w:p>
      <w:pPr>
        <w:pStyle w:val="Hebrew"/>
      </w:pPr>
      <w:r>
        <w:rPr>
          <w:color w:val="828282"/>
        </w:rPr>
        <w:t xml:space="preserve">הַיֹּ֣ום הַזֶּ֡ה יְסַגֶּרְךָ֩ יְהוָ֨ה בְּיָדִ֜י וְהִכִּיתִ֗ךָ וַהֲסִרֹתִ֤י אֶת־רֹֽאשְׁךָ֙ מֵעָלֶ֔יךָ וְנָ֨תַתִּ֜י פֶּ֣גֶר מַחֲנֵ֤ה פְלִשְׁתִּים֙ הַיֹּ֣ום הַזֶּ֔ה לְעֹ֥וף הַשָּׁמַ֖יִם וּלְחַיַּ֣ת הָאָ֑רֶץ וְיֵֽדְעוּ֙ כָּל־הָאָ֔רֶץ כִּ֛י יֵ֥שׁ אֱלֹהִ֖ים לְיִשְׂרָאֵֽל׃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331549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331549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472040</w:t>
            </w:r>
          </w:p>
        </w:tc>
        <w:tc>
          <w:tcPr>
            <w:tcW w:type="auto" w:w="1728"/>
          </w:tcPr>
          <w:p>
            <w:r>
              <w:t>time_phrase</w:t>
            </w:r>
          </w:p>
        </w:tc>
        <w:tc>
          <w:tcPr>
            <w:tcW w:type="auto" w:w="1728"/>
          </w:tcPr>
          <w:p>
            <w:r>
              <w:t xml:space="preserve">הַיֹּ֣ום הַזֶּ֔ה </w:t>
            </w:r>
          </w:p>
        </w:tc>
        <w:tc>
          <w:tcPr>
            <w:tcW w:type="auto" w:w="1728"/>
          </w:tcPr>
          <w:p>
            <w:r/>
          </w:p>
        </w:tc>
      </w:tr>
      <w:tr>
        <w:tc>
          <w:tcPr>
            <w:tcW w:type="auto" w:w="1728"/>
          </w:tcPr>
          <w:p>
            <w:r>
              <w:t>tense</w:t>
            </w:r>
          </w:p>
        </w:tc>
        <w:tc>
          <w:tcPr>
            <w:tcW w:type="auto" w:w="1728"/>
          </w:tcPr>
          <w:p>
            <w:r>
              <w:t>151848</w:t>
            </w:r>
          </w:p>
        </w:tc>
        <w:tc>
          <w:tcPr>
            <w:tcW w:type="auto" w:w="1728"/>
          </w:tcPr>
          <w:p>
            <w:r>
              <w:t>verb</w:t>
            </w:r>
          </w:p>
        </w:tc>
        <w:tc>
          <w:tcPr>
            <w:tcW w:type="auto" w:w="1728"/>
          </w:tcPr>
          <w:p>
            <w:r>
              <w:t xml:space="preserve">נָ֨תַתִּ֜י </w:t>
            </w:r>
          </w:p>
        </w:tc>
        <w:tc>
          <w:tcPr>
            <w:tcW w:type="auto" w:w="1728"/>
          </w:tcPr>
          <w:p>
            <w:r/>
          </w:p>
        </w:tc>
      </w:tr>
    </w:tbl>
    <w:p>
      <w:r>
        <w:br/>
      </w:r>
    </w:p>
    <w:p>
      <w:pPr>
        <w:pStyle w:val="Reference"/>
      </w:pPr>
      <w:hyperlink r:id="rId1290">
        <w:r>
          <w:rPr/>
          <w:t>331624, 1_Samuel 18:2</w:t>
        </w:r>
      </w:hyperlink>
    </w:p>
    <w:p>
      <w:pPr>
        <w:pStyle w:val="Hebrew"/>
      </w:pPr>
      <w:r>
        <w:t xml:space="preserve">וַיִּקָּחֵ֥הוּ שָׁא֖וּל בַּיֹּ֣ום הַה֑וּא </w:t>
      </w:r>
    </w:p>
    <w:p>
      <w:pPr>
        <w:pStyle w:val="Hebrew"/>
      </w:pPr>
      <w:r>
        <w:rPr>
          <w:color w:val="FF0000"/>
          <w:vertAlign w:val="superscript"/>
          <w:rtl/>
        </w:rPr>
        <w:t>152182</w:t>
      </w:r>
      <w:r>
        <w:rPr>
          <w:rFonts w:ascii="Times New Roman" w:hAnsi="Times New Roman"/>
          <w:color w:val="828282"/>
          <w:rtl/>
        </w:rPr>
        <w:t>וַ</w:t>
      </w:r>
      <w:r>
        <w:rPr>
          <w:color w:val="FF0000"/>
          <w:vertAlign w:val="superscript"/>
          <w:rtl/>
        </w:rPr>
        <w:t>152183</w:t>
      </w:r>
      <w:r>
        <w:rPr>
          <w:rFonts w:ascii="Times New Roman" w:hAnsi="Times New Roman"/>
          <w:color w:val="828282"/>
          <w:rtl/>
        </w:rPr>
        <w:t xml:space="preserve">יִּקָּחֵ֥הוּ </w:t>
      </w:r>
      <w:r>
        <w:rPr>
          <w:color w:val="FF0000"/>
          <w:vertAlign w:val="superscript"/>
          <w:rtl/>
        </w:rPr>
        <w:t>152184</w:t>
      </w:r>
      <w:r>
        <w:rPr>
          <w:rFonts w:ascii="Times New Roman" w:hAnsi="Times New Roman"/>
          <w:color w:val="828282"/>
          <w:rtl/>
        </w:rPr>
        <w:t xml:space="preserve">שָׁא֖וּל </w:t>
      </w:r>
      <w:r>
        <w:rPr>
          <w:color w:val="FF0000"/>
          <w:vertAlign w:val="superscript"/>
          <w:rtl/>
        </w:rPr>
        <w:t>152185</w:t>
      </w:r>
      <w:r>
        <w:rPr>
          <w:rFonts w:ascii="Times New Roman" w:hAnsi="Times New Roman"/>
          <w:color w:val="828282"/>
          <w:rtl/>
        </w:rPr>
        <w:t>בַּ</w:t>
      </w:r>
      <w:r>
        <w:rPr>
          <w:color w:val="FF0000"/>
          <w:vertAlign w:val="superscript"/>
          <w:rtl/>
        </w:rPr>
        <w:t>152186</w:t>
      </w:r>
      <w:r>
        <w:rPr>
          <w:rFonts w:ascii="Times New Roman" w:hAnsi="Times New Roman"/>
          <w:color w:val="828282"/>
          <w:rtl/>
        </w:rPr>
      </w:r>
      <w:r>
        <w:rPr>
          <w:color w:val="FF0000"/>
          <w:vertAlign w:val="superscript"/>
          <w:rtl/>
        </w:rPr>
        <w:t>152187</w:t>
      </w:r>
      <w:r>
        <w:rPr>
          <w:rFonts w:ascii="Times New Roman" w:hAnsi="Times New Roman"/>
          <w:color w:val="828282"/>
          <w:rtl/>
        </w:rPr>
        <w:t xml:space="preserve">יֹּ֣ום </w:t>
      </w:r>
      <w:r>
        <w:rPr>
          <w:color w:val="FF0000"/>
          <w:vertAlign w:val="superscript"/>
          <w:rtl/>
        </w:rPr>
        <w:t>152188</w:t>
      </w:r>
      <w:r>
        <w:rPr>
          <w:rFonts w:ascii="Times New Roman" w:hAnsi="Times New Roman"/>
          <w:color w:val="828282"/>
          <w:rtl/>
        </w:rPr>
        <w:t>הַ</w:t>
      </w:r>
      <w:r>
        <w:rPr>
          <w:color w:val="FF0000"/>
          <w:vertAlign w:val="superscript"/>
          <w:rtl/>
        </w:rPr>
        <w:t>152189</w:t>
      </w:r>
      <w:r>
        <w:rPr>
          <w:rFonts w:ascii="Times New Roman" w:hAnsi="Times New Roman"/>
          <w:color w:val="828282"/>
          <w:rtl/>
        </w:rPr>
        <w:t xml:space="preserve">ה֑וּא </w:t>
      </w:r>
    </w:p>
    <w:p>
      <w:pPr>
        <w:pStyle w:val="Hebrew"/>
      </w:pPr>
      <w:r>
        <w:rPr>
          <w:color w:val="828282"/>
        </w:rPr>
        <w:t xml:space="preserve">וַיִּקָּחֵ֥הוּ שָׁא֖וּל בַּיֹּ֣ום הַה֑וּא וְלֹ֣א נְתָנֹ֔ו לָשׁ֖וּב בֵּ֥ית אָבִֽיו׃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331624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331624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472252</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152183</w:t>
            </w:r>
          </w:p>
        </w:tc>
        <w:tc>
          <w:tcPr>
            <w:tcW w:type="auto" w:w="1728"/>
          </w:tcPr>
          <w:p>
            <w:r>
              <w:t>verb</w:t>
            </w:r>
          </w:p>
        </w:tc>
        <w:tc>
          <w:tcPr>
            <w:tcW w:type="auto" w:w="1728"/>
          </w:tcPr>
          <w:p>
            <w:r>
              <w:t xml:space="preserve">יִּקָּחֵ֥הוּ </w:t>
            </w:r>
          </w:p>
        </w:tc>
        <w:tc>
          <w:tcPr>
            <w:tcW w:type="auto" w:w="1728"/>
          </w:tcPr>
          <w:p>
            <w:r/>
          </w:p>
        </w:tc>
      </w:tr>
    </w:tbl>
    <w:p>
      <w:r>
        <w:br/>
      </w:r>
    </w:p>
    <w:p>
      <w:pPr>
        <w:pStyle w:val="Reference"/>
      </w:pPr>
      <w:hyperlink r:id="rId1291">
        <w:r>
          <w:rPr/>
          <w:t>331655, 1_Samuel 18:9</w:t>
        </w:r>
      </w:hyperlink>
    </w:p>
    <w:p>
      <w:pPr>
        <w:pStyle w:val="Hebrew"/>
      </w:pPr>
      <w:r>
        <w:t xml:space="preserve">וַיְהִ֥י שָׁא֖וּל עֹויֵ֣ן אֶת־דָּוִ֑ד מֵהַיֹּ֥ום הַה֖וּא וָהָֽלְאָה׃ ס </w:t>
      </w:r>
    </w:p>
    <w:p>
      <w:pPr>
        <w:pStyle w:val="Hebrew"/>
      </w:pPr>
      <w:r>
        <w:rPr>
          <w:color w:val="FF0000"/>
          <w:vertAlign w:val="superscript"/>
          <w:rtl/>
        </w:rPr>
        <w:t>152343</w:t>
      </w:r>
      <w:r>
        <w:rPr>
          <w:rFonts w:ascii="Times New Roman" w:hAnsi="Times New Roman"/>
          <w:color w:val="828282"/>
          <w:rtl/>
        </w:rPr>
        <w:t>וַ</w:t>
      </w:r>
      <w:r>
        <w:rPr>
          <w:color w:val="FF0000"/>
          <w:vertAlign w:val="superscript"/>
          <w:rtl/>
        </w:rPr>
        <w:t>152344</w:t>
      </w:r>
      <w:r>
        <w:rPr>
          <w:rFonts w:ascii="Times New Roman" w:hAnsi="Times New Roman"/>
          <w:color w:val="828282"/>
          <w:rtl/>
        </w:rPr>
        <w:t xml:space="preserve">יְהִ֥י </w:t>
      </w:r>
      <w:r>
        <w:rPr>
          <w:color w:val="FF0000"/>
          <w:vertAlign w:val="superscript"/>
          <w:rtl/>
        </w:rPr>
        <w:t>152345</w:t>
      </w:r>
      <w:r>
        <w:rPr>
          <w:rFonts w:ascii="Times New Roman" w:hAnsi="Times New Roman"/>
          <w:color w:val="828282"/>
          <w:rtl/>
        </w:rPr>
        <w:t xml:space="preserve">שָׁא֖וּל </w:t>
      </w:r>
      <w:r>
        <w:rPr>
          <w:color w:val="FF0000"/>
          <w:vertAlign w:val="superscript"/>
          <w:rtl/>
        </w:rPr>
        <w:t>152346</w:t>
      </w:r>
      <w:r>
        <w:rPr>
          <w:rFonts w:ascii="Times New Roman" w:hAnsi="Times New Roman"/>
          <w:color w:val="828282"/>
          <w:rtl/>
        </w:rPr>
        <w:t xml:space="preserve">עֹויֵ֣ן </w:t>
      </w:r>
      <w:r>
        <w:rPr>
          <w:color w:val="FF0000"/>
          <w:vertAlign w:val="superscript"/>
          <w:rtl/>
        </w:rPr>
        <w:t>152347</w:t>
      </w:r>
      <w:r>
        <w:rPr>
          <w:rFonts w:ascii="Times New Roman" w:hAnsi="Times New Roman"/>
          <w:color w:val="828282"/>
          <w:rtl/>
        </w:rPr>
        <w:t>אֶת־</w:t>
      </w:r>
      <w:r>
        <w:rPr>
          <w:color w:val="FF0000"/>
          <w:vertAlign w:val="superscript"/>
          <w:rtl/>
        </w:rPr>
        <w:t>152348</w:t>
      </w:r>
      <w:r>
        <w:rPr>
          <w:rFonts w:ascii="Times New Roman" w:hAnsi="Times New Roman"/>
          <w:color w:val="828282"/>
          <w:rtl/>
        </w:rPr>
        <w:t xml:space="preserve">דָּוִ֑ד </w:t>
      </w:r>
      <w:r>
        <w:rPr>
          <w:color w:val="FF0000"/>
          <w:vertAlign w:val="superscript"/>
          <w:rtl/>
        </w:rPr>
        <w:t>152349</w:t>
      </w:r>
      <w:r>
        <w:rPr>
          <w:rFonts w:ascii="Times New Roman" w:hAnsi="Times New Roman"/>
          <w:color w:val="828282"/>
          <w:rtl/>
        </w:rPr>
        <w:t>מֵ</w:t>
      </w:r>
      <w:r>
        <w:rPr>
          <w:color w:val="FF0000"/>
          <w:vertAlign w:val="superscript"/>
          <w:rtl/>
        </w:rPr>
        <w:t>152350</w:t>
      </w:r>
      <w:r>
        <w:rPr>
          <w:rFonts w:ascii="Times New Roman" w:hAnsi="Times New Roman"/>
          <w:color w:val="828282"/>
          <w:rtl/>
        </w:rPr>
        <w:t>הַ</w:t>
      </w:r>
      <w:r>
        <w:rPr>
          <w:color w:val="FF0000"/>
          <w:vertAlign w:val="superscript"/>
          <w:rtl/>
        </w:rPr>
        <w:t>152351</w:t>
      </w:r>
      <w:r>
        <w:rPr>
          <w:rFonts w:ascii="Times New Roman" w:hAnsi="Times New Roman"/>
          <w:color w:val="828282"/>
          <w:rtl/>
        </w:rPr>
        <w:t xml:space="preserve">יֹּ֥ום </w:t>
      </w:r>
      <w:r>
        <w:rPr>
          <w:color w:val="FF0000"/>
          <w:vertAlign w:val="superscript"/>
          <w:rtl/>
        </w:rPr>
        <w:t>152352</w:t>
      </w:r>
      <w:r>
        <w:rPr>
          <w:rFonts w:ascii="Times New Roman" w:hAnsi="Times New Roman"/>
          <w:color w:val="828282"/>
          <w:rtl/>
        </w:rPr>
        <w:t>הַ</w:t>
      </w:r>
      <w:r>
        <w:rPr>
          <w:color w:val="FF0000"/>
          <w:vertAlign w:val="superscript"/>
          <w:rtl/>
        </w:rPr>
        <w:t>152353</w:t>
      </w:r>
      <w:r>
        <w:rPr>
          <w:rFonts w:ascii="Times New Roman" w:hAnsi="Times New Roman"/>
          <w:color w:val="828282"/>
          <w:rtl/>
        </w:rPr>
        <w:t xml:space="preserve">ה֖וּא </w:t>
      </w:r>
      <w:r>
        <w:rPr>
          <w:color w:val="FF0000"/>
          <w:vertAlign w:val="superscript"/>
          <w:rtl/>
        </w:rPr>
        <w:t>152354</w:t>
      </w:r>
      <w:r>
        <w:rPr>
          <w:rFonts w:ascii="Times New Roman" w:hAnsi="Times New Roman"/>
          <w:color w:val="828282"/>
          <w:rtl/>
        </w:rPr>
        <w:t>וָ</w:t>
      </w:r>
      <w:r>
        <w:rPr>
          <w:color w:val="FF0000"/>
          <w:vertAlign w:val="superscript"/>
          <w:rtl/>
        </w:rPr>
        <w:t>152355</w:t>
      </w:r>
      <w:r>
        <w:rPr>
          <w:rFonts w:ascii="Times New Roman" w:hAnsi="Times New Roman"/>
          <w:color w:val="828282"/>
          <w:rtl/>
        </w:rPr>
        <w:t xml:space="preserve">הָֽלְאָה׃ ס </w:t>
      </w:r>
    </w:p>
    <w:p>
      <w:pPr>
        <w:pStyle w:val="Hebrew"/>
      </w:pPr>
      <w:r>
        <w:rPr>
          <w:color w:val="828282"/>
        </w:rPr>
        <w:t xml:space="preserve">וַיְהִ֥י שָׁא֖וּל עֹויֵ֣ן אֶת־דָּוִ֑ד מֵהַיֹּ֥ום הַה֖וּא וָהָֽלְאָה׃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331655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331655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472343</w:t>
            </w:r>
          </w:p>
        </w:tc>
        <w:tc>
          <w:tcPr>
            <w:tcW w:type="auto" w:w="1728"/>
          </w:tcPr>
          <w:p>
            <w:r>
              <w:t>time_phrase</w:t>
            </w:r>
          </w:p>
        </w:tc>
        <w:tc>
          <w:tcPr>
            <w:tcW w:type="auto" w:w="1728"/>
          </w:tcPr>
          <w:p>
            <w:r>
              <w:t xml:space="preserve">מֵהַיֹּ֥ום הַה֖וּא וָהָֽלְאָה׃ ס </w:t>
            </w:r>
          </w:p>
        </w:tc>
        <w:tc>
          <w:tcPr>
            <w:tcW w:type="auto" w:w="1728"/>
          </w:tcPr>
          <w:p>
            <w:r/>
          </w:p>
        </w:tc>
      </w:tr>
      <w:tr>
        <w:tc>
          <w:tcPr>
            <w:tcW w:type="auto" w:w="1728"/>
          </w:tcPr>
          <w:p>
            <w:r>
              <w:t>tense</w:t>
            </w:r>
          </w:p>
        </w:tc>
        <w:tc>
          <w:tcPr>
            <w:tcW w:type="auto" w:w="1728"/>
          </w:tcPr>
          <w:p>
            <w:r>
              <w:t>152344</w:t>
            </w:r>
          </w:p>
        </w:tc>
        <w:tc>
          <w:tcPr>
            <w:tcW w:type="auto" w:w="1728"/>
          </w:tcPr>
          <w:p>
            <w:r>
              <w:t>verb</w:t>
            </w:r>
          </w:p>
        </w:tc>
        <w:tc>
          <w:tcPr>
            <w:tcW w:type="auto" w:w="1728"/>
          </w:tcPr>
          <w:p>
            <w:r>
              <w:t xml:space="preserve">יְהִ֥י </w:t>
            </w:r>
          </w:p>
        </w:tc>
        <w:tc>
          <w:tcPr>
            <w:tcW w:type="auto" w:w="1728"/>
          </w:tcPr>
          <w:p>
            <w:r/>
          </w:p>
        </w:tc>
      </w:tr>
      <w:tr>
        <w:tc>
          <w:tcPr>
            <w:tcW w:type="auto" w:w="1728"/>
          </w:tcPr>
          <w:p>
            <w:r>
              <w:t>tense</w:t>
            </w:r>
          </w:p>
        </w:tc>
        <w:tc>
          <w:tcPr>
            <w:tcW w:type="auto" w:w="1728"/>
          </w:tcPr>
          <w:p>
            <w:r>
              <w:t>152346</w:t>
            </w:r>
          </w:p>
        </w:tc>
        <w:tc>
          <w:tcPr>
            <w:tcW w:type="auto" w:w="1728"/>
          </w:tcPr>
          <w:p>
            <w:r>
              <w:t>verb</w:t>
            </w:r>
          </w:p>
        </w:tc>
        <w:tc>
          <w:tcPr>
            <w:tcW w:type="auto" w:w="1728"/>
          </w:tcPr>
          <w:p>
            <w:r>
              <w:t xml:space="preserve">עֹויֵ֣ן </w:t>
            </w:r>
          </w:p>
        </w:tc>
        <w:tc>
          <w:tcPr>
            <w:tcW w:type="auto" w:w="1728"/>
          </w:tcPr>
          <w:p>
            <w:r/>
          </w:p>
        </w:tc>
      </w:tr>
    </w:tbl>
    <w:p>
      <w:r>
        <w:br/>
      </w:r>
    </w:p>
    <w:p>
      <w:pPr>
        <w:pStyle w:val="Reference"/>
      </w:pPr>
      <w:hyperlink r:id="rId1292">
        <w:r>
          <w:rPr/>
          <w:t>331656, 1_Samuel 18:10</w:t>
        </w:r>
      </w:hyperlink>
    </w:p>
    <w:p>
      <w:pPr>
        <w:pStyle w:val="Hebrew"/>
      </w:pPr>
      <w:r>
        <w:t xml:space="preserve">וַיְהִ֣י מִֽמָּחֳרָ֗ת </w:t>
      </w:r>
    </w:p>
    <w:p>
      <w:pPr>
        <w:pStyle w:val="Hebrew"/>
      </w:pPr>
      <w:r>
        <w:rPr>
          <w:color w:val="FF0000"/>
          <w:vertAlign w:val="superscript"/>
          <w:rtl/>
        </w:rPr>
        <w:t>152356</w:t>
      </w:r>
      <w:r>
        <w:rPr>
          <w:rFonts w:ascii="Times New Roman" w:hAnsi="Times New Roman"/>
          <w:color w:val="828282"/>
          <w:rtl/>
        </w:rPr>
        <w:t>וַ</w:t>
      </w:r>
      <w:r>
        <w:rPr>
          <w:color w:val="FF0000"/>
          <w:vertAlign w:val="superscript"/>
          <w:rtl/>
        </w:rPr>
        <w:t>152357</w:t>
      </w:r>
      <w:r>
        <w:rPr>
          <w:rFonts w:ascii="Times New Roman" w:hAnsi="Times New Roman"/>
          <w:color w:val="828282"/>
          <w:rtl/>
        </w:rPr>
        <w:t xml:space="preserve">יְהִ֣י </w:t>
      </w:r>
      <w:r>
        <w:rPr>
          <w:color w:val="FF0000"/>
          <w:vertAlign w:val="superscript"/>
          <w:rtl/>
        </w:rPr>
        <w:t>152358</w:t>
      </w:r>
      <w:r>
        <w:rPr>
          <w:rFonts w:ascii="Times New Roman" w:hAnsi="Times New Roman"/>
          <w:color w:val="828282"/>
          <w:rtl/>
        </w:rPr>
        <w:t>מִֽ</w:t>
      </w:r>
      <w:r>
        <w:rPr>
          <w:color w:val="FF0000"/>
          <w:vertAlign w:val="superscript"/>
          <w:rtl/>
        </w:rPr>
        <w:t>152359</w:t>
      </w:r>
      <w:r>
        <w:rPr>
          <w:rFonts w:ascii="Times New Roman" w:hAnsi="Times New Roman"/>
          <w:color w:val="828282"/>
          <w:rtl/>
        </w:rPr>
        <w:t xml:space="preserve">מָּחֳרָ֗ת </w:t>
      </w:r>
    </w:p>
    <w:p>
      <w:pPr>
        <w:pStyle w:val="Hebrew"/>
      </w:pPr>
      <w:r>
        <w:rPr>
          <w:color w:val="828282"/>
        </w:rPr>
        <w:t xml:space="preserve">וַיְהִ֣י מִֽמָּחֳרָ֗ת וַתִּצְלַ֣ח רוּחַ֩ אֱלֹהִ֨ים׀ רָעָ֤ה׀ אֶל־שָׁאוּל֙ וַיִּתְנַבֵּ֣א בְתֹוךְ־הַבַּ֔יִת וְדָוִ֛ד מְנַגֵּ֥ן בְּיָדֹ֖ו כְּיֹ֣ום׀ בְּיֹ֑ום וְהַחֲנִ֖ית בְּיַד־שָׁאֽוּל׃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331656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331656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472346</w:t>
            </w:r>
          </w:p>
        </w:tc>
        <w:tc>
          <w:tcPr>
            <w:tcW w:type="auto" w:w="1728"/>
          </w:tcPr>
          <w:p>
            <w:r>
              <w:t>time_phrase</w:t>
            </w:r>
          </w:p>
        </w:tc>
        <w:tc>
          <w:tcPr>
            <w:tcW w:type="auto" w:w="1728"/>
          </w:tcPr>
          <w:p>
            <w:r>
              <w:t xml:space="preserve">מִֽמָּחֳרָ֗ת </w:t>
            </w:r>
          </w:p>
        </w:tc>
        <w:tc>
          <w:tcPr>
            <w:tcW w:type="auto" w:w="1728"/>
          </w:tcPr>
          <w:p>
            <w:r/>
          </w:p>
        </w:tc>
      </w:tr>
      <w:tr>
        <w:tc>
          <w:tcPr>
            <w:tcW w:type="auto" w:w="1728"/>
          </w:tcPr>
          <w:p>
            <w:r>
              <w:t>tense</w:t>
            </w:r>
          </w:p>
        </w:tc>
        <w:tc>
          <w:tcPr>
            <w:tcW w:type="auto" w:w="1728"/>
          </w:tcPr>
          <w:p>
            <w:r>
              <w:t>152357</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293">
        <w:r>
          <w:rPr/>
          <w:t>331692, 1_Samuel 18:19</w:t>
        </w:r>
      </w:hyperlink>
    </w:p>
    <w:p>
      <w:pPr>
        <w:pStyle w:val="Hebrew"/>
      </w:pPr>
      <w:r>
        <w:t xml:space="preserve">וַיְהִ֗י בְּעֵ֥ת </w:t>
      </w:r>
    </w:p>
    <w:p>
      <w:pPr>
        <w:pStyle w:val="Hebrew"/>
      </w:pPr>
      <w:r>
        <w:rPr>
          <w:color w:val="FF0000"/>
          <w:vertAlign w:val="superscript"/>
          <w:rtl/>
        </w:rPr>
        <w:t>152536</w:t>
      </w:r>
      <w:r>
        <w:rPr>
          <w:rFonts w:ascii="Times New Roman" w:hAnsi="Times New Roman"/>
          <w:color w:val="828282"/>
          <w:rtl/>
        </w:rPr>
        <w:t>וַ</w:t>
      </w:r>
      <w:r>
        <w:rPr>
          <w:color w:val="FF0000"/>
          <w:vertAlign w:val="superscript"/>
          <w:rtl/>
        </w:rPr>
        <w:t>152537</w:t>
      </w:r>
      <w:r>
        <w:rPr>
          <w:rFonts w:ascii="Times New Roman" w:hAnsi="Times New Roman"/>
          <w:color w:val="828282"/>
          <w:rtl/>
        </w:rPr>
        <w:t xml:space="preserve">יְהִ֗י </w:t>
      </w:r>
      <w:r>
        <w:rPr>
          <w:color w:val="FF0000"/>
          <w:vertAlign w:val="superscript"/>
          <w:rtl/>
        </w:rPr>
        <w:t>152538</w:t>
      </w:r>
      <w:r>
        <w:rPr>
          <w:rFonts w:ascii="Times New Roman" w:hAnsi="Times New Roman"/>
          <w:color w:val="828282"/>
          <w:rtl/>
        </w:rPr>
        <w:t>בְּ</w:t>
      </w:r>
      <w:r>
        <w:rPr>
          <w:color w:val="FF0000"/>
          <w:vertAlign w:val="superscript"/>
          <w:rtl/>
        </w:rPr>
        <w:t>152539</w:t>
      </w:r>
      <w:r>
        <w:rPr>
          <w:rFonts w:ascii="Times New Roman" w:hAnsi="Times New Roman"/>
          <w:color w:val="828282"/>
          <w:rtl/>
        </w:rPr>
        <w:t xml:space="preserve">עֵ֥ת </w:t>
      </w:r>
    </w:p>
    <w:p>
      <w:pPr>
        <w:pStyle w:val="Hebrew"/>
      </w:pPr>
      <w:r>
        <w:rPr>
          <w:color w:val="828282"/>
        </w:rPr>
        <w:t xml:space="preserve">וַיְהִ֗י בְּעֵ֥ת תֵּ֛ת אֶת־מֵרַ֥ב בַּת־שָׁא֖וּל לְדָוִ֑ד וְהִ֧יא נִתְּנָ֛ה לְעַדְרִיאֵ֥ל הַמְּחֹלָתִ֖י לְאִשָּֽׁה׃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331692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331692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472469</w:t>
            </w:r>
          </w:p>
        </w:tc>
        <w:tc>
          <w:tcPr>
            <w:tcW w:type="auto" w:w="1728"/>
          </w:tcPr>
          <w:p>
            <w:r>
              <w:t>time_phrase</w:t>
            </w:r>
          </w:p>
        </w:tc>
        <w:tc>
          <w:tcPr>
            <w:tcW w:type="auto" w:w="1728"/>
          </w:tcPr>
          <w:p>
            <w:r>
              <w:t xml:space="preserve">בְּעֵ֥ת </w:t>
            </w:r>
          </w:p>
        </w:tc>
        <w:tc>
          <w:tcPr>
            <w:tcW w:type="auto" w:w="1728"/>
          </w:tcPr>
          <w:p>
            <w:r/>
          </w:p>
        </w:tc>
      </w:tr>
      <w:tr>
        <w:tc>
          <w:tcPr>
            <w:tcW w:type="auto" w:w="1728"/>
          </w:tcPr>
          <w:p>
            <w:r>
              <w:t>tense</w:t>
            </w:r>
          </w:p>
        </w:tc>
        <w:tc>
          <w:tcPr>
            <w:tcW w:type="auto" w:w="1728"/>
          </w:tcPr>
          <w:p>
            <w:r>
              <w:t>152537</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294">
        <w:r>
          <w:rPr/>
          <w:t>331703, 1_Samuel 18:21</w:t>
        </w:r>
      </w:hyperlink>
    </w:p>
    <w:p>
      <w:pPr>
        <w:pStyle w:val="Hebrew"/>
      </w:pPr>
      <w:r>
        <w:t xml:space="preserve">בִּשְׁתַּ֛יִם תִּתְחַתֵּ֥ן בִּ֖י הַיֹּֽום׃ </w:t>
      </w:r>
    </w:p>
    <w:p>
      <w:pPr>
        <w:pStyle w:val="Hebrew"/>
      </w:pPr>
      <w:r>
        <w:rPr>
          <w:color w:val="FF0000"/>
          <w:vertAlign w:val="superscript"/>
          <w:rtl/>
        </w:rPr>
        <w:t>152593</w:t>
      </w:r>
      <w:r>
        <w:rPr>
          <w:rFonts w:ascii="Times New Roman" w:hAnsi="Times New Roman"/>
          <w:color w:val="828282"/>
          <w:rtl/>
        </w:rPr>
        <w:t>בִּ</w:t>
      </w:r>
      <w:r>
        <w:rPr>
          <w:color w:val="FF0000"/>
          <w:vertAlign w:val="superscript"/>
          <w:rtl/>
        </w:rPr>
        <w:t>152594</w:t>
      </w:r>
      <w:r>
        <w:rPr>
          <w:rFonts w:ascii="Times New Roman" w:hAnsi="Times New Roman"/>
          <w:color w:val="828282"/>
          <w:rtl/>
        </w:rPr>
        <w:t xml:space="preserve">שְׁתַּ֛יִם </w:t>
      </w:r>
      <w:r>
        <w:rPr>
          <w:color w:val="FF0000"/>
          <w:vertAlign w:val="superscript"/>
          <w:rtl/>
        </w:rPr>
        <w:t>152595</w:t>
      </w:r>
      <w:r>
        <w:rPr>
          <w:rFonts w:ascii="Times New Roman" w:hAnsi="Times New Roman"/>
          <w:color w:val="828282"/>
          <w:rtl/>
        </w:rPr>
        <w:t xml:space="preserve">תִּתְחַתֵּ֥ן </w:t>
      </w:r>
      <w:r>
        <w:rPr>
          <w:color w:val="FF0000"/>
          <w:vertAlign w:val="superscript"/>
          <w:rtl/>
        </w:rPr>
        <w:t>152596</w:t>
      </w:r>
      <w:r>
        <w:rPr>
          <w:rFonts w:ascii="Times New Roman" w:hAnsi="Times New Roman"/>
          <w:color w:val="828282"/>
          <w:rtl/>
        </w:rPr>
        <w:t xml:space="preserve">בִּ֖י </w:t>
      </w:r>
      <w:r>
        <w:rPr>
          <w:color w:val="FF0000"/>
          <w:vertAlign w:val="superscript"/>
          <w:rtl/>
        </w:rPr>
        <w:t>152597</w:t>
      </w:r>
      <w:r>
        <w:rPr>
          <w:rFonts w:ascii="Times New Roman" w:hAnsi="Times New Roman"/>
          <w:color w:val="828282"/>
          <w:rtl/>
        </w:rPr>
        <w:t>הַ</w:t>
      </w:r>
      <w:r>
        <w:rPr>
          <w:color w:val="FF0000"/>
          <w:vertAlign w:val="superscript"/>
          <w:rtl/>
        </w:rPr>
        <w:t>152598</w:t>
      </w:r>
      <w:r>
        <w:rPr>
          <w:rFonts w:ascii="Times New Roman" w:hAnsi="Times New Roman"/>
          <w:color w:val="828282"/>
          <w:rtl/>
        </w:rPr>
        <w:t xml:space="preserve">יֹּֽום׃ </w:t>
      </w:r>
    </w:p>
    <w:p>
      <w:pPr>
        <w:pStyle w:val="Hebrew"/>
      </w:pPr>
      <w:r>
        <w:rPr>
          <w:color w:val="828282"/>
        </w:rPr>
        <w:t xml:space="preserve">וַיֹּ֨אמֶר שָׁא֜וּל אֶתְּנֶ֤נָּה לֹּו֙ וּתְהִי־לֹ֣ו לְמֹוקֵ֔שׁ וּתְהִי־בֹ֖ו יַד־פְּלִשְׁתִּ֑ים וַיֹּ֤אמֶר שָׁאוּל֙ אֶל־דָּוִ֔ד בִּשְׁתַּ֛יִם תִּתְחַתֵּ֥ן בִּ֖י הַיֹּֽום׃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331703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331703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472509</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152595</w:t>
            </w:r>
          </w:p>
        </w:tc>
        <w:tc>
          <w:tcPr>
            <w:tcW w:type="auto" w:w="1728"/>
          </w:tcPr>
          <w:p>
            <w:r>
              <w:t>verb</w:t>
            </w:r>
          </w:p>
        </w:tc>
        <w:tc>
          <w:tcPr>
            <w:tcW w:type="auto" w:w="1728"/>
          </w:tcPr>
          <w:p>
            <w:r>
              <w:t xml:space="preserve">תִּתְחַתֵּ֥ן </w:t>
            </w:r>
          </w:p>
        </w:tc>
        <w:tc>
          <w:tcPr>
            <w:tcW w:type="auto" w:w="1728"/>
          </w:tcPr>
          <w:p>
            <w:r/>
          </w:p>
        </w:tc>
      </w:tr>
    </w:tbl>
    <w:p>
      <w:r>
        <w:br/>
      </w:r>
    </w:p>
    <w:p>
      <w:pPr>
        <w:pStyle w:val="Reference"/>
      </w:pPr>
      <w:hyperlink r:id="rId1295">
        <w:r>
          <w:rPr/>
          <w:t>331709, 1_Samuel 18:22</w:t>
        </w:r>
      </w:hyperlink>
    </w:p>
    <w:p>
      <w:pPr>
        <w:pStyle w:val="Hebrew"/>
      </w:pPr>
      <w:r>
        <w:t xml:space="preserve">וְעַתָּ֖ה </w:t>
      </w:r>
    </w:p>
    <w:p>
      <w:pPr>
        <w:pStyle w:val="Hebrew"/>
      </w:pPr>
      <w:r>
        <w:rPr>
          <w:color w:val="FF0000"/>
          <w:vertAlign w:val="superscript"/>
          <w:rtl/>
        </w:rPr>
        <w:t>152621</w:t>
      </w:r>
      <w:r>
        <w:rPr>
          <w:rFonts w:ascii="Times New Roman" w:hAnsi="Times New Roman"/>
          <w:color w:val="828282"/>
          <w:rtl/>
        </w:rPr>
        <w:t>וְ</w:t>
      </w:r>
      <w:r>
        <w:rPr>
          <w:color w:val="FF0000"/>
          <w:vertAlign w:val="superscript"/>
          <w:rtl/>
        </w:rPr>
        <w:t>152622</w:t>
      </w:r>
      <w:r>
        <w:rPr>
          <w:rFonts w:ascii="Times New Roman" w:hAnsi="Times New Roman"/>
          <w:color w:val="828282"/>
          <w:rtl/>
        </w:rPr>
        <w:t xml:space="preserve">עַתָּ֖ה </w:t>
      </w:r>
    </w:p>
    <w:p>
      <w:pPr>
        <w:pStyle w:val="Hebrew"/>
      </w:pPr>
      <w:r>
        <w:rPr>
          <w:color w:val="828282"/>
        </w:rPr>
        <w:t xml:space="preserve">וַיְצַ֨ו שָׁא֜וּל אֶת־עֲבָדָ֗יו דַּבְּר֨וּ אֶל־דָּוִ֤ד בַּלָּט֙ לֵאמֹ֔ר הִנֵּ֨ה חָפֵ֤ץ בְּךָ֙ הַמֶּ֔לֶךְ וְכָל־עֲבָדָ֖יו אֲהֵב֑וּךָ וְעַתָּ֖ה הִתְחַתֵּ֥ן בַּמֶּֽלֶךְ׃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331709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331709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472526</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296">
        <w:r>
          <w:rPr/>
          <w:t>331743, 1_Samuel 18:29</w:t>
        </w:r>
      </w:hyperlink>
    </w:p>
    <w:p>
      <w:pPr>
        <w:pStyle w:val="Hebrew"/>
      </w:pPr>
      <w:r>
        <w:t xml:space="preserve">וַיְהִ֥י שָׁא֛וּל אֹיֵ֥ב אֶת־דָּוִ֖ד כָּל־הַיָּמִֽים׃ ס </w:t>
      </w:r>
    </w:p>
    <w:p>
      <w:pPr>
        <w:pStyle w:val="Hebrew"/>
      </w:pPr>
      <w:r>
        <w:rPr>
          <w:color w:val="FF0000"/>
          <w:vertAlign w:val="superscript"/>
          <w:rtl/>
        </w:rPr>
        <w:t>152794</w:t>
      </w:r>
      <w:r>
        <w:rPr>
          <w:rFonts w:ascii="Times New Roman" w:hAnsi="Times New Roman"/>
          <w:color w:val="828282"/>
          <w:rtl/>
        </w:rPr>
        <w:t>וַ</w:t>
      </w:r>
      <w:r>
        <w:rPr>
          <w:color w:val="FF0000"/>
          <w:vertAlign w:val="superscript"/>
          <w:rtl/>
        </w:rPr>
        <w:t>152795</w:t>
      </w:r>
      <w:r>
        <w:rPr>
          <w:rFonts w:ascii="Times New Roman" w:hAnsi="Times New Roman"/>
          <w:color w:val="828282"/>
          <w:rtl/>
        </w:rPr>
        <w:t xml:space="preserve">יְהִ֥י </w:t>
      </w:r>
      <w:r>
        <w:rPr>
          <w:color w:val="FF0000"/>
          <w:vertAlign w:val="superscript"/>
          <w:rtl/>
        </w:rPr>
        <w:t>152796</w:t>
      </w:r>
      <w:r>
        <w:rPr>
          <w:rFonts w:ascii="Times New Roman" w:hAnsi="Times New Roman"/>
          <w:color w:val="828282"/>
          <w:rtl/>
        </w:rPr>
        <w:t xml:space="preserve">שָׁא֛וּל </w:t>
      </w:r>
      <w:r>
        <w:rPr>
          <w:color w:val="FF0000"/>
          <w:vertAlign w:val="superscript"/>
          <w:rtl/>
        </w:rPr>
        <w:t>152797</w:t>
      </w:r>
      <w:r>
        <w:rPr>
          <w:rFonts w:ascii="Times New Roman" w:hAnsi="Times New Roman"/>
          <w:color w:val="828282"/>
          <w:rtl/>
        </w:rPr>
        <w:t xml:space="preserve">אֹיֵ֥ב </w:t>
      </w:r>
      <w:r>
        <w:rPr>
          <w:color w:val="FF0000"/>
          <w:vertAlign w:val="superscript"/>
          <w:rtl/>
        </w:rPr>
        <w:t>152798</w:t>
      </w:r>
      <w:r>
        <w:rPr>
          <w:rFonts w:ascii="Times New Roman" w:hAnsi="Times New Roman"/>
          <w:color w:val="828282"/>
          <w:rtl/>
        </w:rPr>
        <w:t>אֶת־</w:t>
      </w:r>
      <w:r>
        <w:rPr>
          <w:color w:val="FF0000"/>
          <w:vertAlign w:val="superscript"/>
          <w:rtl/>
        </w:rPr>
        <w:t>152799</w:t>
      </w:r>
      <w:r>
        <w:rPr>
          <w:rFonts w:ascii="Times New Roman" w:hAnsi="Times New Roman"/>
          <w:color w:val="828282"/>
          <w:rtl/>
        </w:rPr>
        <w:t xml:space="preserve">דָּוִ֖ד </w:t>
      </w:r>
      <w:r>
        <w:rPr>
          <w:color w:val="FF0000"/>
          <w:vertAlign w:val="superscript"/>
          <w:rtl/>
        </w:rPr>
        <w:t>152800</w:t>
      </w:r>
      <w:r>
        <w:rPr>
          <w:rFonts w:ascii="Times New Roman" w:hAnsi="Times New Roman"/>
          <w:color w:val="828282"/>
          <w:rtl/>
        </w:rPr>
        <w:t>כָּל־</w:t>
      </w:r>
      <w:r>
        <w:rPr>
          <w:color w:val="FF0000"/>
          <w:vertAlign w:val="superscript"/>
          <w:rtl/>
        </w:rPr>
        <w:t>152801</w:t>
      </w:r>
      <w:r>
        <w:rPr>
          <w:rFonts w:ascii="Times New Roman" w:hAnsi="Times New Roman"/>
          <w:color w:val="828282"/>
          <w:rtl/>
        </w:rPr>
        <w:t>הַ</w:t>
      </w:r>
      <w:r>
        <w:rPr>
          <w:color w:val="FF0000"/>
          <w:vertAlign w:val="superscript"/>
          <w:rtl/>
        </w:rPr>
        <w:t>152802</w:t>
      </w:r>
      <w:r>
        <w:rPr>
          <w:rFonts w:ascii="Times New Roman" w:hAnsi="Times New Roman"/>
          <w:color w:val="828282"/>
          <w:rtl/>
        </w:rPr>
        <w:t xml:space="preserve">יָּמִֽים׃ ס </w:t>
      </w:r>
    </w:p>
    <w:p>
      <w:pPr>
        <w:pStyle w:val="Hebrew"/>
      </w:pPr>
      <w:r>
        <w:rPr>
          <w:color w:val="828282"/>
        </w:rPr>
        <w:t xml:space="preserve">וַיֹּ֣אסֶף שָׁא֗וּל לֵרֹ֛א מִפְּנֵ֥י דָוִ֖ד עֹ֑וד וַיְהִ֥י שָׁא֛וּל אֹיֵ֥ב אֶת־דָּוִ֖ד כָּל־הַיָּמִֽים׃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331743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331743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472634</w:t>
            </w:r>
          </w:p>
        </w:tc>
        <w:tc>
          <w:tcPr>
            <w:tcW w:type="auto" w:w="1728"/>
          </w:tcPr>
          <w:p>
            <w:r>
              <w:t>time_phrase</w:t>
            </w:r>
          </w:p>
        </w:tc>
        <w:tc>
          <w:tcPr>
            <w:tcW w:type="auto" w:w="1728"/>
          </w:tcPr>
          <w:p>
            <w:r>
              <w:t xml:space="preserve">כָּל־הַיָּמִֽים׃ ס </w:t>
            </w:r>
          </w:p>
        </w:tc>
        <w:tc>
          <w:tcPr>
            <w:tcW w:type="auto" w:w="1728"/>
          </w:tcPr>
          <w:p>
            <w:r/>
          </w:p>
        </w:tc>
      </w:tr>
      <w:tr>
        <w:tc>
          <w:tcPr>
            <w:tcW w:type="auto" w:w="1728"/>
          </w:tcPr>
          <w:p>
            <w:r>
              <w:t>tense</w:t>
            </w:r>
          </w:p>
        </w:tc>
        <w:tc>
          <w:tcPr>
            <w:tcW w:type="auto" w:w="1728"/>
          </w:tcPr>
          <w:p>
            <w:r>
              <w:t>152795</w:t>
            </w:r>
          </w:p>
        </w:tc>
        <w:tc>
          <w:tcPr>
            <w:tcW w:type="auto" w:w="1728"/>
          </w:tcPr>
          <w:p>
            <w:r>
              <w:t>verb</w:t>
            </w:r>
          </w:p>
        </w:tc>
        <w:tc>
          <w:tcPr>
            <w:tcW w:type="auto" w:w="1728"/>
          </w:tcPr>
          <w:p>
            <w:r>
              <w:t xml:space="preserve">יְהִ֥י </w:t>
            </w:r>
          </w:p>
        </w:tc>
        <w:tc>
          <w:tcPr>
            <w:tcW w:type="auto" w:w="1728"/>
          </w:tcPr>
          <w:p>
            <w:r/>
          </w:p>
        </w:tc>
      </w:tr>
      <w:tr>
        <w:tc>
          <w:tcPr>
            <w:tcW w:type="auto" w:w="1728"/>
          </w:tcPr>
          <w:p>
            <w:r>
              <w:t>tense</w:t>
            </w:r>
          </w:p>
        </w:tc>
        <w:tc>
          <w:tcPr>
            <w:tcW w:type="auto" w:w="1728"/>
          </w:tcPr>
          <w:p>
            <w:r>
              <w:t>152797</w:t>
            </w:r>
          </w:p>
        </w:tc>
        <w:tc>
          <w:tcPr>
            <w:tcW w:type="auto" w:w="1728"/>
          </w:tcPr>
          <w:p>
            <w:r>
              <w:t>verb</w:t>
            </w:r>
          </w:p>
        </w:tc>
        <w:tc>
          <w:tcPr>
            <w:tcW w:type="auto" w:w="1728"/>
          </w:tcPr>
          <w:p>
            <w:r>
              <w:t xml:space="preserve">אֹיֵ֥ב </w:t>
            </w:r>
          </w:p>
        </w:tc>
        <w:tc>
          <w:tcPr>
            <w:tcW w:type="auto" w:w="1728"/>
          </w:tcPr>
          <w:p>
            <w:r/>
          </w:p>
        </w:tc>
      </w:tr>
    </w:tbl>
    <w:p>
      <w:r>
        <w:br/>
      </w:r>
    </w:p>
    <w:p>
      <w:pPr>
        <w:pStyle w:val="Reference"/>
      </w:pPr>
      <w:hyperlink r:id="rId1297">
        <w:r>
          <w:rPr/>
          <w:t>331756, 1_Samuel 19:2</w:t>
        </w:r>
      </w:hyperlink>
    </w:p>
    <w:p>
      <w:pPr>
        <w:pStyle w:val="Hebrew"/>
      </w:pPr>
      <w:r>
        <w:t xml:space="preserve">וְעַתָּה֙ </w:t>
      </w:r>
    </w:p>
    <w:p>
      <w:pPr>
        <w:pStyle w:val="Hebrew"/>
      </w:pPr>
      <w:r>
        <w:rPr>
          <w:color w:val="FF0000"/>
          <w:vertAlign w:val="superscript"/>
          <w:rtl/>
        </w:rPr>
        <w:t>152856</w:t>
      </w:r>
      <w:r>
        <w:rPr>
          <w:rFonts w:ascii="Times New Roman" w:hAnsi="Times New Roman"/>
          <w:color w:val="828282"/>
          <w:rtl/>
        </w:rPr>
        <w:t>וְ</w:t>
      </w:r>
      <w:r>
        <w:rPr>
          <w:color w:val="FF0000"/>
          <w:vertAlign w:val="superscript"/>
          <w:rtl/>
        </w:rPr>
        <w:t>152857</w:t>
      </w:r>
      <w:r>
        <w:rPr>
          <w:rFonts w:ascii="Times New Roman" w:hAnsi="Times New Roman"/>
          <w:color w:val="828282"/>
          <w:rtl/>
        </w:rPr>
        <w:t xml:space="preserve">עַתָּה֙ </w:t>
      </w:r>
    </w:p>
    <w:p>
      <w:pPr>
        <w:pStyle w:val="Hebrew"/>
      </w:pPr>
      <w:r>
        <w:rPr>
          <w:color w:val="828282"/>
        </w:rPr>
        <w:t xml:space="preserve">וַיַּגֵּ֤ד יְהֹונָתָן֙ לְדָוִ֣ד לֵאמֹ֔ר מְבַקֵּ֛שׁ שָׁא֥וּל אָבִ֖י לַהֲמִיתֶ֑ךָ וְעַתָּה֙ הִשָּֽׁמֶר־נָ֣א בַבֹּ֔קֶר וְיָשַׁבְתָּ֥ בַסֵּ֖תֶר וְנַחְבֵּֽאתָ׃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331756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331756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472668</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297">
        <w:r>
          <w:rPr/>
          <w:t>331757, 1_Samuel 19:2</w:t>
        </w:r>
      </w:hyperlink>
    </w:p>
    <w:p>
      <w:pPr>
        <w:pStyle w:val="Hebrew"/>
      </w:pPr>
      <w:r>
        <w:t xml:space="preserve">הִשָּֽׁמֶר־נָ֣א בַבֹּ֔קֶר </w:t>
      </w:r>
    </w:p>
    <w:p>
      <w:pPr>
        <w:pStyle w:val="Hebrew"/>
      </w:pPr>
      <w:r>
        <w:rPr>
          <w:color w:val="FF0000"/>
          <w:vertAlign w:val="superscript"/>
          <w:rtl/>
        </w:rPr>
        <w:t>152858</w:t>
      </w:r>
      <w:r>
        <w:rPr>
          <w:rFonts w:ascii="Times New Roman" w:hAnsi="Times New Roman"/>
          <w:color w:val="828282"/>
          <w:rtl/>
        </w:rPr>
        <w:t>הִשָּֽׁמֶר־</w:t>
      </w:r>
      <w:r>
        <w:rPr>
          <w:color w:val="FF0000"/>
          <w:vertAlign w:val="superscript"/>
          <w:rtl/>
        </w:rPr>
        <w:t>152859</w:t>
      </w:r>
      <w:r>
        <w:rPr>
          <w:rFonts w:ascii="Times New Roman" w:hAnsi="Times New Roman"/>
          <w:color w:val="828282"/>
          <w:rtl/>
        </w:rPr>
        <w:t xml:space="preserve">נָ֣א </w:t>
      </w:r>
      <w:r>
        <w:rPr>
          <w:color w:val="FF0000"/>
          <w:vertAlign w:val="superscript"/>
          <w:rtl/>
        </w:rPr>
        <w:t>152860</w:t>
      </w:r>
      <w:r>
        <w:rPr>
          <w:rFonts w:ascii="Times New Roman" w:hAnsi="Times New Roman"/>
          <w:color w:val="828282"/>
          <w:rtl/>
        </w:rPr>
        <w:t>בַ</w:t>
      </w:r>
      <w:r>
        <w:rPr>
          <w:color w:val="FF0000"/>
          <w:vertAlign w:val="superscript"/>
          <w:rtl/>
        </w:rPr>
        <w:t>152861</w:t>
      </w:r>
      <w:r>
        <w:rPr>
          <w:rFonts w:ascii="Times New Roman" w:hAnsi="Times New Roman"/>
          <w:color w:val="828282"/>
          <w:rtl/>
        </w:rPr>
      </w:r>
      <w:r>
        <w:rPr>
          <w:color w:val="FF0000"/>
          <w:vertAlign w:val="superscript"/>
          <w:rtl/>
        </w:rPr>
        <w:t>152862</w:t>
      </w:r>
      <w:r>
        <w:rPr>
          <w:rFonts w:ascii="Times New Roman" w:hAnsi="Times New Roman"/>
          <w:color w:val="828282"/>
          <w:rtl/>
        </w:rPr>
        <w:t xml:space="preserve">בֹּ֔קֶר </w:t>
      </w:r>
    </w:p>
    <w:p>
      <w:pPr>
        <w:pStyle w:val="Hebrew"/>
      </w:pPr>
      <w:r>
        <w:rPr>
          <w:color w:val="828282"/>
        </w:rPr>
        <w:t xml:space="preserve">וַיַּגֵּ֤ד יְהֹונָתָן֙ לְדָוִ֣ד לֵאמֹ֔ר מְבַקֵּ֛שׁ שָׁא֥וּל אָבִ֖י לַהֲמִיתֶ֑ךָ וְעַתָּה֙ הִשָּֽׁמֶר־נָ֣א בַבֹּ֔קֶר וְיָשַׁבְתָּ֥ בַסֵּ֖תֶר וְנַחְבֵּֽאתָ׃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331757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331757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472671</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152858</w:t>
            </w:r>
          </w:p>
        </w:tc>
        <w:tc>
          <w:tcPr>
            <w:tcW w:type="auto" w:w="1728"/>
          </w:tcPr>
          <w:p>
            <w:r>
              <w:t>verb</w:t>
            </w:r>
          </w:p>
        </w:tc>
        <w:tc>
          <w:tcPr>
            <w:tcW w:type="auto" w:w="1728"/>
          </w:tcPr>
          <w:p>
            <w:r>
              <w:t>הִשָּֽׁמֶר־</w:t>
            </w:r>
          </w:p>
        </w:tc>
        <w:tc>
          <w:tcPr>
            <w:tcW w:type="auto" w:w="1728"/>
          </w:tcPr>
          <w:p>
            <w:r/>
          </w:p>
        </w:tc>
      </w:tr>
    </w:tbl>
    <w:p>
      <w:r>
        <w:br/>
      </w:r>
    </w:p>
    <w:p>
      <w:pPr>
        <w:pStyle w:val="Reference"/>
      </w:pPr>
      <w:hyperlink r:id="rId1298">
        <w:r>
          <w:rPr/>
          <w:t>331801, 1_Samuel 19:10</w:t>
        </w:r>
      </w:hyperlink>
    </w:p>
    <w:p>
      <w:pPr>
        <w:pStyle w:val="Hebrew"/>
      </w:pPr>
      <w:r>
        <w:t xml:space="preserve">וַיִּמָּלֵ֖ט בַּלַּ֥יְלָה הֽוּא׃ פ </w:t>
      </w:r>
    </w:p>
    <w:p>
      <w:pPr>
        <w:pStyle w:val="Hebrew"/>
      </w:pPr>
      <w:r>
        <w:rPr>
          <w:color w:val="FF0000"/>
          <w:vertAlign w:val="superscript"/>
          <w:rtl/>
        </w:rPr>
        <w:t>153075</w:t>
      </w:r>
      <w:r>
        <w:rPr>
          <w:rFonts w:ascii="Times New Roman" w:hAnsi="Times New Roman"/>
          <w:color w:val="828282"/>
          <w:rtl/>
        </w:rPr>
        <w:t>וַ</w:t>
      </w:r>
      <w:r>
        <w:rPr>
          <w:color w:val="FF0000"/>
          <w:vertAlign w:val="superscript"/>
          <w:rtl/>
        </w:rPr>
        <w:t>153076</w:t>
      </w:r>
      <w:r>
        <w:rPr>
          <w:rFonts w:ascii="Times New Roman" w:hAnsi="Times New Roman"/>
          <w:color w:val="828282"/>
          <w:rtl/>
        </w:rPr>
        <w:t xml:space="preserve">יִּמָּלֵ֖ט </w:t>
      </w:r>
      <w:r>
        <w:rPr>
          <w:color w:val="FF0000"/>
          <w:vertAlign w:val="superscript"/>
          <w:rtl/>
        </w:rPr>
        <w:t>153077</w:t>
      </w:r>
      <w:r>
        <w:rPr>
          <w:rFonts w:ascii="Times New Roman" w:hAnsi="Times New Roman"/>
          <w:color w:val="828282"/>
          <w:rtl/>
        </w:rPr>
        <w:t>בַּ</w:t>
      </w:r>
      <w:r>
        <w:rPr>
          <w:color w:val="FF0000"/>
          <w:vertAlign w:val="superscript"/>
          <w:rtl/>
        </w:rPr>
        <w:t>153078</w:t>
      </w:r>
      <w:r>
        <w:rPr>
          <w:rFonts w:ascii="Times New Roman" w:hAnsi="Times New Roman"/>
          <w:color w:val="828282"/>
          <w:rtl/>
        </w:rPr>
      </w:r>
      <w:r>
        <w:rPr>
          <w:color w:val="FF0000"/>
          <w:vertAlign w:val="superscript"/>
          <w:rtl/>
        </w:rPr>
        <w:t>153079</w:t>
      </w:r>
      <w:r>
        <w:rPr>
          <w:rFonts w:ascii="Times New Roman" w:hAnsi="Times New Roman"/>
          <w:color w:val="828282"/>
          <w:rtl/>
        </w:rPr>
        <w:t xml:space="preserve">לַּ֥יְלָה </w:t>
      </w:r>
      <w:r>
        <w:rPr>
          <w:color w:val="FF0000"/>
          <w:vertAlign w:val="superscript"/>
          <w:rtl/>
        </w:rPr>
        <w:t>153080</w:t>
      </w:r>
      <w:r>
        <w:rPr>
          <w:rFonts w:ascii="Times New Roman" w:hAnsi="Times New Roman"/>
          <w:color w:val="828282"/>
          <w:rtl/>
        </w:rPr>
        <w:t xml:space="preserve">הֽוּא׃ פ </w:t>
      </w:r>
    </w:p>
    <w:p>
      <w:pPr>
        <w:pStyle w:val="Hebrew"/>
      </w:pPr>
      <w:r>
        <w:rPr>
          <w:color w:val="828282"/>
        </w:rPr>
        <w:t xml:space="preserve">וַיְבַקֵּ֨שׁ שָׁא֜וּל לְהַכֹּ֤ות בַּֽחֲנִית֙ בְּדָוִ֣ד וּבַקִּ֔יר וַיִּפְטַר֙ מִפְּנֵ֣י שָׁא֔וּל וַיַּ֥ךְ אֶֽת־הַחֲנִ֖ית בַּקִּ֑יר וְדָוִ֛ד נָ֥ס וַיִּמָּלֵ֖ט בַּלַּ֥יְלָה הֽוּא׃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331801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331801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472822</w:t>
            </w:r>
          </w:p>
        </w:tc>
        <w:tc>
          <w:tcPr>
            <w:tcW w:type="auto" w:w="1728"/>
          </w:tcPr>
          <w:p>
            <w:r>
              <w:t>time_phrase</w:t>
            </w:r>
          </w:p>
        </w:tc>
        <w:tc>
          <w:tcPr>
            <w:tcW w:type="auto" w:w="1728"/>
          </w:tcPr>
          <w:p>
            <w:r>
              <w:t xml:space="preserve">בַּלַּ֥יְלָה </w:t>
            </w:r>
          </w:p>
        </w:tc>
        <w:tc>
          <w:tcPr>
            <w:tcW w:type="auto" w:w="1728"/>
          </w:tcPr>
          <w:p>
            <w:r/>
          </w:p>
        </w:tc>
      </w:tr>
      <w:tr>
        <w:tc>
          <w:tcPr>
            <w:tcW w:type="auto" w:w="1728"/>
          </w:tcPr>
          <w:p>
            <w:r>
              <w:t>tense</w:t>
            </w:r>
          </w:p>
        </w:tc>
        <w:tc>
          <w:tcPr>
            <w:tcW w:type="auto" w:w="1728"/>
          </w:tcPr>
          <w:p>
            <w:r>
              <w:t>153076</w:t>
            </w:r>
          </w:p>
        </w:tc>
        <w:tc>
          <w:tcPr>
            <w:tcW w:type="auto" w:w="1728"/>
          </w:tcPr>
          <w:p>
            <w:r>
              <w:t>verb</w:t>
            </w:r>
          </w:p>
        </w:tc>
        <w:tc>
          <w:tcPr>
            <w:tcW w:type="auto" w:w="1728"/>
          </w:tcPr>
          <w:p>
            <w:r>
              <w:t xml:space="preserve">יִּמָּלֵ֖ט </w:t>
            </w:r>
          </w:p>
        </w:tc>
        <w:tc>
          <w:tcPr>
            <w:tcW w:type="auto" w:w="1728"/>
          </w:tcPr>
          <w:p>
            <w:r/>
          </w:p>
        </w:tc>
      </w:tr>
    </w:tbl>
    <w:p>
      <w:r>
        <w:br/>
      </w:r>
    </w:p>
    <w:p>
      <w:pPr>
        <w:pStyle w:val="Reference"/>
      </w:pPr>
      <w:hyperlink r:id="rId1299">
        <w:r>
          <w:rPr/>
          <w:t>331804, 1_Samuel 19:11</w:t>
        </w:r>
      </w:hyperlink>
    </w:p>
    <w:p>
      <w:pPr>
        <w:pStyle w:val="Hebrew"/>
      </w:pPr>
      <w:r>
        <w:t xml:space="preserve">וְלַהֲמִיתֹ֖ו בַּבֹּ֑קֶר </w:t>
      </w:r>
    </w:p>
    <w:p>
      <w:pPr>
        <w:pStyle w:val="Hebrew"/>
      </w:pPr>
      <w:r>
        <w:rPr>
          <w:color w:val="FF0000"/>
          <w:vertAlign w:val="superscript"/>
          <w:rtl/>
        </w:rPr>
        <w:t>153090</w:t>
      </w:r>
      <w:r>
        <w:rPr>
          <w:rFonts w:ascii="Times New Roman" w:hAnsi="Times New Roman"/>
          <w:color w:val="828282"/>
          <w:rtl/>
        </w:rPr>
        <w:t>וְ</w:t>
      </w:r>
      <w:r>
        <w:rPr>
          <w:color w:val="FF0000"/>
          <w:vertAlign w:val="superscript"/>
          <w:rtl/>
        </w:rPr>
        <w:t>153091</w:t>
      </w:r>
      <w:r>
        <w:rPr>
          <w:rFonts w:ascii="Times New Roman" w:hAnsi="Times New Roman"/>
          <w:color w:val="828282"/>
          <w:rtl/>
        </w:rPr>
        <w:t>לַ</w:t>
      </w:r>
      <w:r>
        <w:rPr>
          <w:color w:val="FF0000"/>
          <w:vertAlign w:val="superscript"/>
          <w:rtl/>
        </w:rPr>
        <w:t>153092</w:t>
      </w:r>
      <w:r>
        <w:rPr>
          <w:rFonts w:ascii="Times New Roman" w:hAnsi="Times New Roman"/>
          <w:color w:val="828282"/>
          <w:rtl/>
        </w:rPr>
        <w:t xml:space="preserve">הֲמִיתֹ֖ו </w:t>
      </w:r>
      <w:r>
        <w:rPr>
          <w:color w:val="FF0000"/>
          <w:vertAlign w:val="superscript"/>
          <w:rtl/>
        </w:rPr>
        <w:t>153093</w:t>
      </w:r>
      <w:r>
        <w:rPr>
          <w:rFonts w:ascii="Times New Roman" w:hAnsi="Times New Roman"/>
          <w:color w:val="828282"/>
          <w:rtl/>
        </w:rPr>
        <w:t>בַּ</w:t>
      </w:r>
      <w:r>
        <w:rPr>
          <w:color w:val="FF0000"/>
          <w:vertAlign w:val="superscript"/>
          <w:rtl/>
        </w:rPr>
        <w:t>153094</w:t>
      </w:r>
      <w:r>
        <w:rPr>
          <w:rFonts w:ascii="Times New Roman" w:hAnsi="Times New Roman"/>
          <w:color w:val="828282"/>
          <w:rtl/>
        </w:rPr>
      </w:r>
      <w:r>
        <w:rPr>
          <w:color w:val="FF0000"/>
          <w:vertAlign w:val="superscript"/>
          <w:rtl/>
        </w:rPr>
        <w:t>153095</w:t>
      </w:r>
      <w:r>
        <w:rPr>
          <w:rFonts w:ascii="Times New Roman" w:hAnsi="Times New Roman"/>
          <w:color w:val="828282"/>
          <w:rtl/>
        </w:rPr>
        <w:t xml:space="preserve">בֹּ֑קֶר </w:t>
      </w:r>
    </w:p>
    <w:p>
      <w:pPr>
        <w:pStyle w:val="Hebrew"/>
      </w:pPr>
      <w:r>
        <w:rPr>
          <w:color w:val="828282"/>
        </w:rPr>
        <w:t xml:space="preserve">וַיִּשְׁלַח֩ שָׁא֨וּל מַלְאָכִ֜ים אֶל־בֵּ֤ית דָּוִד֙ לְשָׁמְרֹ֔ו וְלַהֲמִיתֹ֖ו בַּבֹּ֑קֶר וַתַּגֵּ֣ד לְדָוִ֗ד מִיכַ֤ל אִשְׁתֹּו֙ לֵאמֹ֔ר אִם־אֵ֨ינְךָ֜ מְמַלֵּ֤ט אֶֽת־נַפְשְׁךָ֙ הַלַּ֔יְלָה מָחָ֖ר אַתָּ֥ה מוּמָֽת׃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331804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331804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472832</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153092</w:t>
            </w:r>
          </w:p>
        </w:tc>
        <w:tc>
          <w:tcPr>
            <w:tcW w:type="auto" w:w="1728"/>
          </w:tcPr>
          <w:p>
            <w:r>
              <w:t>verb</w:t>
            </w:r>
          </w:p>
        </w:tc>
        <w:tc>
          <w:tcPr>
            <w:tcW w:type="auto" w:w="1728"/>
          </w:tcPr>
          <w:p>
            <w:r>
              <w:t xml:space="preserve">הֲמִיתֹ֖ו </w:t>
            </w:r>
          </w:p>
        </w:tc>
        <w:tc>
          <w:tcPr>
            <w:tcW w:type="auto" w:w="1728"/>
          </w:tcPr>
          <w:p>
            <w:r/>
          </w:p>
        </w:tc>
      </w:tr>
    </w:tbl>
    <w:p>
      <w:r>
        <w:br/>
      </w:r>
    </w:p>
    <w:p>
      <w:pPr>
        <w:pStyle w:val="Reference"/>
      </w:pPr>
      <w:hyperlink r:id="rId1299">
        <w:r>
          <w:rPr/>
          <w:t>331807, 1_Samuel 19:11</w:t>
        </w:r>
      </w:hyperlink>
    </w:p>
    <w:p>
      <w:pPr>
        <w:pStyle w:val="Hebrew"/>
      </w:pPr>
      <w:r>
        <w:t xml:space="preserve">אִם־אֵ֨ינְךָ֜ מְמַלֵּ֤ט אֶֽת־נַפְשְׁךָ֙ הַלַּ֔יְלָה </w:t>
      </w:r>
    </w:p>
    <w:p>
      <w:pPr>
        <w:pStyle w:val="Hebrew"/>
      </w:pPr>
      <w:r>
        <w:rPr>
          <w:color w:val="FF0000"/>
          <w:vertAlign w:val="superscript"/>
          <w:rtl/>
        </w:rPr>
        <w:t>153104</w:t>
      </w:r>
      <w:r>
        <w:rPr>
          <w:rFonts w:ascii="Times New Roman" w:hAnsi="Times New Roman"/>
          <w:color w:val="828282"/>
          <w:rtl/>
        </w:rPr>
        <w:t>אִם־</w:t>
      </w:r>
      <w:r>
        <w:rPr>
          <w:color w:val="FF0000"/>
          <w:vertAlign w:val="superscript"/>
          <w:rtl/>
        </w:rPr>
        <w:t>153105</w:t>
      </w:r>
      <w:r>
        <w:rPr>
          <w:rFonts w:ascii="Times New Roman" w:hAnsi="Times New Roman"/>
          <w:color w:val="828282"/>
          <w:rtl/>
        </w:rPr>
        <w:t xml:space="preserve">אֵ֨ינְךָ֜ </w:t>
      </w:r>
      <w:r>
        <w:rPr>
          <w:color w:val="FF0000"/>
          <w:vertAlign w:val="superscript"/>
          <w:rtl/>
        </w:rPr>
        <w:t>153106</w:t>
      </w:r>
      <w:r>
        <w:rPr>
          <w:rFonts w:ascii="Times New Roman" w:hAnsi="Times New Roman"/>
          <w:color w:val="828282"/>
          <w:rtl/>
        </w:rPr>
        <w:t xml:space="preserve">מְמַלֵּ֤ט </w:t>
      </w:r>
      <w:r>
        <w:rPr>
          <w:color w:val="FF0000"/>
          <w:vertAlign w:val="superscript"/>
          <w:rtl/>
        </w:rPr>
        <w:t>153107</w:t>
      </w:r>
      <w:r>
        <w:rPr>
          <w:rFonts w:ascii="Times New Roman" w:hAnsi="Times New Roman"/>
          <w:color w:val="828282"/>
          <w:rtl/>
        </w:rPr>
        <w:t>אֶֽת־</w:t>
      </w:r>
      <w:r>
        <w:rPr>
          <w:color w:val="FF0000"/>
          <w:vertAlign w:val="superscript"/>
          <w:rtl/>
        </w:rPr>
        <w:t>153108</w:t>
      </w:r>
      <w:r>
        <w:rPr>
          <w:rFonts w:ascii="Times New Roman" w:hAnsi="Times New Roman"/>
          <w:color w:val="828282"/>
          <w:rtl/>
        </w:rPr>
        <w:t xml:space="preserve">נַפְשְׁךָ֙ </w:t>
      </w:r>
      <w:r>
        <w:rPr>
          <w:color w:val="FF0000"/>
          <w:vertAlign w:val="superscript"/>
          <w:rtl/>
        </w:rPr>
        <w:t>153109</w:t>
      </w:r>
      <w:r>
        <w:rPr>
          <w:rFonts w:ascii="Times New Roman" w:hAnsi="Times New Roman"/>
          <w:color w:val="828282"/>
          <w:rtl/>
        </w:rPr>
        <w:t>הַ</w:t>
      </w:r>
      <w:r>
        <w:rPr>
          <w:color w:val="FF0000"/>
          <w:vertAlign w:val="superscript"/>
          <w:rtl/>
        </w:rPr>
        <w:t>153110</w:t>
      </w:r>
      <w:r>
        <w:rPr>
          <w:rFonts w:ascii="Times New Roman" w:hAnsi="Times New Roman"/>
          <w:color w:val="828282"/>
          <w:rtl/>
        </w:rPr>
        <w:t xml:space="preserve">לַּ֔יְלָה </w:t>
      </w:r>
    </w:p>
    <w:p>
      <w:pPr>
        <w:pStyle w:val="Hebrew"/>
      </w:pPr>
      <w:r>
        <w:rPr>
          <w:color w:val="828282"/>
        </w:rPr>
        <w:t xml:space="preserve">וַיִּשְׁלַח֩ שָׁא֨וּל מַלְאָכִ֜ים אֶל־בֵּ֤ית דָּוִד֙ לְשָׁמְרֹ֔ו וְלַהֲמִיתֹ֖ו בַּבֹּ֑קֶר וַתַּגֵּ֣ד לְדָוִ֗ד מִיכַ֤ל אִשְׁתֹּו֙ לֵאמֹ֔ר אִם־אֵ֨ינְךָ֜ מְמַלֵּ֤ט אֶֽת־נַפְשְׁךָ֙ הַלַּ֔יְלָה מָחָ֖ר אַתָּ֥ה מוּמָֽת׃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331807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331807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472842</w:t>
            </w:r>
          </w:p>
        </w:tc>
        <w:tc>
          <w:tcPr>
            <w:tcW w:type="auto" w:w="1728"/>
          </w:tcPr>
          <w:p>
            <w:r>
              <w:t>time_phrase</w:t>
            </w:r>
          </w:p>
        </w:tc>
        <w:tc>
          <w:tcPr>
            <w:tcW w:type="auto" w:w="1728"/>
          </w:tcPr>
          <w:p>
            <w:r>
              <w:t xml:space="preserve">הַלַּ֔יְלָה </w:t>
            </w:r>
          </w:p>
        </w:tc>
        <w:tc>
          <w:tcPr>
            <w:tcW w:type="auto" w:w="1728"/>
          </w:tcPr>
          <w:p>
            <w:r/>
          </w:p>
        </w:tc>
      </w:tr>
      <w:tr>
        <w:tc>
          <w:tcPr>
            <w:tcW w:type="auto" w:w="1728"/>
          </w:tcPr>
          <w:p>
            <w:r>
              <w:t>tense</w:t>
            </w:r>
          </w:p>
        </w:tc>
        <w:tc>
          <w:tcPr>
            <w:tcW w:type="auto" w:w="1728"/>
          </w:tcPr>
          <w:p>
            <w:r>
              <w:t>153106</w:t>
            </w:r>
          </w:p>
        </w:tc>
        <w:tc>
          <w:tcPr>
            <w:tcW w:type="auto" w:w="1728"/>
          </w:tcPr>
          <w:p>
            <w:r>
              <w:t>verb</w:t>
            </w:r>
          </w:p>
        </w:tc>
        <w:tc>
          <w:tcPr>
            <w:tcW w:type="auto" w:w="1728"/>
          </w:tcPr>
          <w:p>
            <w:r>
              <w:t xml:space="preserve">מְמַלֵּ֤ט </w:t>
            </w:r>
          </w:p>
        </w:tc>
        <w:tc>
          <w:tcPr>
            <w:tcW w:type="auto" w:w="1728"/>
          </w:tcPr>
          <w:p>
            <w:r/>
          </w:p>
        </w:tc>
      </w:tr>
    </w:tbl>
    <w:p>
      <w:r>
        <w:br/>
      </w:r>
    </w:p>
    <w:p>
      <w:pPr>
        <w:pStyle w:val="Reference"/>
      </w:pPr>
      <w:hyperlink r:id="rId1299">
        <w:r>
          <w:rPr/>
          <w:t>331808, 1_Samuel 19:11</w:t>
        </w:r>
      </w:hyperlink>
    </w:p>
    <w:p>
      <w:pPr>
        <w:pStyle w:val="Hebrew"/>
      </w:pPr>
      <w:r>
        <w:t xml:space="preserve">מָחָ֖ר אַתָּ֥ה מוּמָֽת׃ </w:t>
      </w:r>
    </w:p>
    <w:p>
      <w:pPr>
        <w:pStyle w:val="Hebrew"/>
      </w:pPr>
      <w:r>
        <w:rPr>
          <w:color w:val="FF0000"/>
          <w:vertAlign w:val="superscript"/>
          <w:rtl/>
        </w:rPr>
        <w:t>153111</w:t>
      </w:r>
      <w:r>
        <w:rPr>
          <w:rFonts w:ascii="Times New Roman" w:hAnsi="Times New Roman"/>
          <w:color w:val="828282"/>
          <w:rtl/>
        </w:rPr>
        <w:t xml:space="preserve">מָחָ֖ר </w:t>
      </w:r>
      <w:r>
        <w:rPr>
          <w:color w:val="FF0000"/>
          <w:vertAlign w:val="superscript"/>
          <w:rtl/>
        </w:rPr>
        <w:t>153112</w:t>
      </w:r>
      <w:r>
        <w:rPr>
          <w:rFonts w:ascii="Times New Roman" w:hAnsi="Times New Roman"/>
          <w:color w:val="828282"/>
          <w:rtl/>
        </w:rPr>
        <w:t xml:space="preserve">אַתָּ֥ה </w:t>
      </w:r>
      <w:r>
        <w:rPr>
          <w:color w:val="FF0000"/>
          <w:vertAlign w:val="superscript"/>
          <w:rtl/>
        </w:rPr>
        <w:t>153113</w:t>
      </w:r>
      <w:r>
        <w:rPr>
          <w:rFonts w:ascii="Times New Roman" w:hAnsi="Times New Roman"/>
          <w:color w:val="828282"/>
          <w:rtl/>
        </w:rPr>
        <w:t xml:space="preserve">מוּמָֽת׃ </w:t>
      </w:r>
    </w:p>
    <w:p>
      <w:pPr>
        <w:pStyle w:val="Hebrew"/>
      </w:pPr>
      <w:r>
        <w:rPr>
          <w:color w:val="828282"/>
        </w:rPr>
        <w:t xml:space="preserve">וַיִּשְׁלַח֩ שָׁא֨וּל מַלְאָכִ֜ים אֶל־בֵּ֤ית דָּוִד֙ לְשָׁמְרֹ֔ו וְלַהֲמִיתֹ֖ו בַּבֹּ֑קֶר וַתַּגֵּ֣ד לְדָוִ֗ד מִיכַ֤ל אִשְׁתֹּו֙ לֵאמֹ֔ר אִם־אֵ֨ינְךָ֜ מְמַלֵּ֤ט אֶֽת־נַפְשְׁךָ֙ הַלַּ֔יְלָה מָחָ֖ר אַתָּ֥ה מוּמָֽת׃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331808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331808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472843</w:t>
            </w:r>
          </w:p>
        </w:tc>
        <w:tc>
          <w:tcPr>
            <w:tcW w:type="auto" w:w="1728"/>
          </w:tcPr>
          <w:p>
            <w:r>
              <w:t>time_phrase</w:t>
            </w:r>
          </w:p>
        </w:tc>
        <w:tc>
          <w:tcPr>
            <w:tcW w:type="auto" w:w="1728"/>
          </w:tcPr>
          <w:p>
            <w:r>
              <w:t xml:space="preserve">מָחָ֖ר </w:t>
            </w:r>
          </w:p>
        </w:tc>
        <w:tc>
          <w:tcPr>
            <w:tcW w:type="auto" w:w="1728"/>
          </w:tcPr>
          <w:p>
            <w:r/>
          </w:p>
        </w:tc>
      </w:tr>
      <w:tr>
        <w:tc>
          <w:tcPr>
            <w:tcW w:type="auto" w:w="1728"/>
          </w:tcPr>
          <w:p>
            <w:r>
              <w:t>tense</w:t>
            </w:r>
          </w:p>
        </w:tc>
        <w:tc>
          <w:tcPr>
            <w:tcW w:type="auto" w:w="1728"/>
          </w:tcPr>
          <w:p>
            <w:r>
              <w:t>153113</w:t>
            </w:r>
          </w:p>
        </w:tc>
        <w:tc>
          <w:tcPr>
            <w:tcW w:type="auto" w:w="1728"/>
          </w:tcPr>
          <w:p>
            <w:r>
              <w:t>verb</w:t>
            </w:r>
          </w:p>
        </w:tc>
        <w:tc>
          <w:tcPr>
            <w:tcW w:type="auto" w:w="1728"/>
          </w:tcPr>
          <w:p>
            <w:r>
              <w:t xml:space="preserve">מוּמָֽת׃ </w:t>
            </w:r>
          </w:p>
        </w:tc>
        <w:tc>
          <w:tcPr>
            <w:tcW w:type="auto" w:w="1728"/>
          </w:tcPr>
          <w:p>
            <w:r/>
          </w:p>
        </w:tc>
      </w:tr>
    </w:tbl>
    <w:p>
      <w:r>
        <w:br/>
      </w:r>
    </w:p>
    <w:p>
      <w:pPr>
        <w:pStyle w:val="Reference"/>
      </w:pPr>
      <w:hyperlink r:id="rId1300">
        <w:r>
          <w:rPr/>
          <w:t>331879, 1_Samuel 19:24</w:t>
        </w:r>
      </w:hyperlink>
    </w:p>
    <w:p>
      <w:pPr>
        <w:pStyle w:val="Hebrew"/>
      </w:pPr>
      <w:r>
        <w:t xml:space="preserve">וַיִּפֹּ֣ל עָרֹ֔ם כָּל־הַיֹּ֥ום הַה֖וּא וְכָל־הַלָּ֑יְלָה </w:t>
      </w:r>
    </w:p>
    <w:p>
      <w:pPr>
        <w:pStyle w:val="Hebrew"/>
      </w:pPr>
      <w:r>
        <w:rPr>
          <w:color w:val="FF0000"/>
          <w:vertAlign w:val="superscript"/>
          <w:rtl/>
        </w:rPr>
        <w:t>153391</w:t>
      </w:r>
      <w:r>
        <w:rPr>
          <w:rFonts w:ascii="Times New Roman" w:hAnsi="Times New Roman"/>
          <w:color w:val="828282"/>
          <w:rtl/>
        </w:rPr>
        <w:t>וַ</w:t>
      </w:r>
      <w:r>
        <w:rPr>
          <w:color w:val="FF0000"/>
          <w:vertAlign w:val="superscript"/>
          <w:rtl/>
        </w:rPr>
        <w:t>153392</w:t>
      </w:r>
      <w:r>
        <w:rPr>
          <w:rFonts w:ascii="Times New Roman" w:hAnsi="Times New Roman"/>
          <w:color w:val="828282"/>
          <w:rtl/>
        </w:rPr>
        <w:t xml:space="preserve">יִּפֹּ֣ל </w:t>
      </w:r>
      <w:r>
        <w:rPr>
          <w:color w:val="FF0000"/>
          <w:vertAlign w:val="superscript"/>
          <w:rtl/>
        </w:rPr>
        <w:t>153393</w:t>
      </w:r>
      <w:r>
        <w:rPr>
          <w:rFonts w:ascii="Times New Roman" w:hAnsi="Times New Roman"/>
          <w:color w:val="828282"/>
          <w:rtl/>
        </w:rPr>
        <w:t xml:space="preserve">עָרֹ֔ם </w:t>
      </w:r>
      <w:r>
        <w:rPr>
          <w:color w:val="FF0000"/>
          <w:vertAlign w:val="superscript"/>
          <w:rtl/>
        </w:rPr>
        <w:t>153394</w:t>
      </w:r>
      <w:r>
        <w:rPr>
          <w:rFonts w:ascii="Times New Roman" w:hAnsi="Times New Roman"/>
          <w:color w:val="828282"/>
          <w:rtl/>
        </w:rPr>
        <w:t>כָּל־</w:t>
      </w:r>
      <w:r>
        <w:rPr>
          <w:color w:val="FF0000"/>
          <w:vertAlign w:val="superscript"/>
          <w:rtl/>
        </w:rPr>
        <w:t>153395</w:t>
      </w:r>
      <w:r>
        <w:rPr>
          <w:rFonts w:ascii="Times New Roman" w:hAnsi="Times New Roman"/>
          <w:color w:val="828282"/>
          <w:rtl/>
        </w:rPr>
        <w:t>הַ</w:t>
      </w:r>
      <w:r>
        <w:rPr>
          <w:color w:val="FF0000"/>
          <w:vertAlign w:val="superscript"/>
          <w:rtl/>
        </w:rPr>
        <w:t>153396</w:t>
      </w:r>
      <w:r>
        <w:rPr>
          <w:rFonts w:ascii="Times New Roman" w:hAnsi="Times New Roman"/>
          <w:color w:val="828282"/>
          <w:rtl/>
        </w:rPr>
        <w:t xml:space="preserve">יֹּ֥ום </w:t>
      </w:r>
      <w:r>
        <w:rPr>
          <w:color w:val="FF0000"/>
          <w:vertAlign w:val="superscript"/>
          <w:rtl/>
        </w:rPr>
        <w:t>153397</w:t>
      </w:r>
      <w:r>
        <w:rPr>
          <w:rFonts w:ascii="Times New Roman" w:hAnsi="Times New Roman"/>
          <w:color w:val="828282"/>
          <w:rtl/>
        </w:rPr>
        <w:t>הַ</w:t>
      </w:r>
      <w:r>
        <w:rPr>
          <w:color w:val="FF0000"/>
          <w:vertAlign w:val="superscript"/>
          <w:rtl/>
        </w:rPr>
        <w:t>153398</w:t>
      </w:r>
      <w:r>
        <w:rPr>
          <w:rFonts w:ascii="Times New Roman" w:hAnsi="Times New Roman"/>
          <w:color w:val="828282"/>
          <w:rtl/>
        </w:rPr>
        <w:t xml:space="preserve">ה֖וּא </w:t>
      </w:r>
      <w:r>
        <w:rPr>
          <w:color w:val="FF0000"/>
          <w:vertAlign w:val="superscript"/>
          <w:rtl/>
        </w:rPr>
        <w:t>153399</w:t>
      </w:r>
      <w:r>
        <w:rPr>
          <w:rFonts w:ascii="Times New Roman" w:hAnsi="Times New Roman"/>
          <w:color w:val="828282"/>
          <w:rtl/>
        </w:rPr>
        <w:t>וְ</w:t>
      </w:r>
      <w:r>
        <w:rPr>
          <w:color w:val="FF0000"/>
          <w:vertAlign w:val="superscript"/>
          <w:rtl/>
        </w:rPr>
        <w:t>153400</w:t>
      </w:r>
      <w:r>
        <w:rPr>
          <w:rFonts w:ascii="Times New Roman" w:hAnsi="Times New Roman"/>
          <w:color w:val="828282"/>
          <w:rtl/>
        </w:rPr>
        <w:t>כָל־</w:t>
      </w:r>
      <w:r>
        <w:rPr>
          <w:color w:val="FF0000"/>
          <w:vertAlign w:val="superscript"/>
          <w:rtl/>
        </w:rPr>
        <w:t>153401</w:t>
      </w:r>
      <w:r>
        <w:rPr>
          <w:rFonts w:ascii="Times New Roman" w:hAnsi="Times New Roman"/>
          <w:color w:val="828282"/>
          <w:rtl/>
        </w:rPr>
        <w:t>הַ</w:t>
      </w:r>
      <w:r>
        <w:rPr>
          <w:color w:val="FF0000"/>
          <w:vertAlign w:val="superscript"/>
          <w:rtl/>
        </w:rPr>
        <w:t>153402</w:t>
      </w:r>
      <w:r>
        <w:rPr>
          <w:rFonts w:ascii="Times New Roman" w:hAnsi="Times New Roman"/>
          <w:color w:val="828282"/>
          <w:rtl/>
        </w:rPr>
        <w:t xml:space="preserve">לָּ֑יְלָה </w:t>
      </w:r>
    </w:p>
    <w:p>
      <w:pPr>
        <w:pStyle w:val="Hebrew"/>
      </w:pPr>
      <w:r>
        <w:rPr>
          <w:color w:val="828282"/>
        </w:rPr>
        <w:t xml:space="preserve">וַיִּפְשַׁ֨ט גַּם־ה֜וּא בְּגָדָ֗יו וַיִּתְנַבֵּ֤א גַם־הוּא֙ לִפְנֵ֣י שְׁמוּאֵ֔ל וַיִּפֹּ֣ל עָרֹ֔ם כָּל־הַיֹּ֥ום הַה֖וּא וְכָל־הַלָּ֑יְלָה עַל־כֵּן֙ יֹֽאמְר֔וּ הֲגַ֥ם שָׁא֖וּל בַּנְּבִיאִֽם׃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331879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331879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473039</w:t>
            </w:r>
          </w:p>
        </w:tc>
        <w:tc>
          <w:tcPr>
            <w:tcW w:type="auto" w:w="1728"/>
          </w:tcPr>
          <w:p>
            <w:r>
              <w:t>time_phrase</w:t>
            </w:r>
          </w:p>
        </w:tc>
        <w:tc>
          <w:tcPr>
            <w:tcW w:type="auto" w:w="1728"/>
          </w:tcPr>
          <w:p>
            <w:r>
              <w:t xml:space="preserve">כָּל־הַיֹּ֥ום הַה֖וּא וְכָל־הַלָּ֑יְלָה </w:t>
            </w:r>
          </w:p>
        </w:tc>
        <w:tc>
          <w:tcPr>
            <w:tcW w:type="auto" w:w="1728"/>
          </w:tcPr>
          <w:p>
            <w:r/>
          </w:p>
        </w:tc>
      </w:tr>
      <w:tr>
        <w:tc>
          <w:tcPr>
            <w:tcW w:type="auto" w:w="1728"/>
          </w:tcPr>
          <w:p>
            <w:r>
              <w:t>tense</w:t>
            </w:r>
          </w:p>
        </w:tc>
        <w:tc>
          <w:tcPr>
            <w:tcW w:type="auto" w:w="1728"/>
          </w:tcPr>
          <w:p>
            <w:r>
              <w:t>153392</w:t>
            </w:r>
          </w:p>
        </w:tc>
        <w:tc>
          <w:tcPr>
            <w:tcW w:type="auto" w:w="1728"/>
          </w:tcPr>
          <w:p>
            <w:r>
              <w:t>verb</w:t>
            </w:r>
          </w:p>
        </w:tc>
        <w:tc>
          <w:tcPr>
            <w:tcW w:type="auto" w:w="1728"/>
          </w:tcPr>
          <w:p>
            <w:r>
              <w:t xml:space="preserve">יִּפֹּ֣ל </w:t>
            </w:r>
          </w:p>
        </w:tc>
        <w:tc>
          <w:tcPr>
            <w:tcW w:type="auto" w:w="1728"/>
          </w:tcPr>
          <w:p>
            <w:r/>
          </w:p>
        </w:tc>
      </w:tr>
    </w:tbl>
    <w:p>
      <w:r>
        <w:br/>
      </w:r>
    </w:p>
    <w:p>
      <w:pPr>
        <w:pStyle w:val="Reference"/>
      </w:pPr>
      <w:hyperlink r:id="rId1301">
        <w:r>
          <w:rPr/>
          <w:t>331916, 1_Samuel 20:5</w:t>
        </w:r>
      </w:hyperlink>
    </w:p>
    <w:p>
      <w:pPr>
        <w:pStyle w:val="Hebrew"/>
      </w:pPr>
      <w:r>
        <w:t xml:space="preserve">וְנִסְתַּרְתִּ֣י בַשָּׂדֶ֔ה עַ֖ד הָעֶ֥רֶב הַשְּׁלִשִֽׁית׃ </w:t>
      </w:r>
    </w:p>
    <w:p>
      <w:pPr>
        <w:pStyle w:val="Hebrew"/>
      </w:pPr>
      <w:r>
        <w:rPr>
          <w:color w:val="FF0000"/>
          <w:vertAlign w:val="superscript"/>
          <w:rtl/>
        </w:rPr>
        <w:t>153540</w:t>
      </w:r>
      <w:r>
        <w:rPr>
          <w:rFonts w:ascii="Times New Roman" w:hAnsi="Times New Roman"/>
          <w:color w:val="828282"/>
          <w:rtl/>
        </w:rPr>
        <w:t>וְ</w:t>
      </w:r>
      <w:r>
        <w:rPr>
          <w:color w:val="FF0000"/>
          <w:vertAlign w:val="superscript"/>
          <w:rtl/>
        </w:rPr>
        <w:t>153541</w:t>
      </w:r>
      <w:r>
        <w:rPr>
          <w:rFonts w:ascii="Times New Roman" w:hAnsi="Times New Roman"/>
          <w:color w:val="828282"/>
          <w:rtl/>
        </w:rPr>
        <w:t xml:space="preserve">נִסְתַּרְתִּ֣י </w:t>
      </w:r>
      <w:r>
        <w:rPr>
          <w:color w:val="FF0000"/>
          <w:vertAlign w:val="superscript"/>
          <w:rtl/>
        </w:rPr>
        <w:t>153542</w:t>
      </w:r>
      <w:r>
        <w:rPr>
          <w:rFonts w:ascii="Times New Roman" w:hAnsi="Times New Roman"/>
          <w:color w:val="828282"/>
          <w:rtl/>
        </w:rPr>
        <w:t>בַ</w:t>
      </w:r>
      <w:r>
        <w:rPr>
          <w:color w:val="FF0000"/>
          <w:vertAlign w:val="superscript"/>
          <w:rtl/>
        </w:rPr>
        <w:t>153543</w:t>
      </w:r>
      <w:r>
        <w:rPr>
          <w:rFonts w:ascii="Times New Roman" w:hAnsi="Times New Roman"/>
          <w:color w:val="828282"/>
          <w:rtl/>
        </w:rPr>
      </w:r>
      <w:r>
        <w:rPr>
          <w:color w:val="FF0000"/>
          <w:vertAlign w:val="superscript"/>
          <w:rtl/>
        </w:rPr>
        <w:t>153544</w:t>
      </w:r>
      <w:r>
        <w:rPr>
          <w:rFonts w:ascii="Times New Roman" w:hAnsi="Times New Roman"/>
          <w:color w:val="828282"/>
          <w:rtl/>
        </w:rPr>
        <w:t xml:space="preserve">שָּׂדֶ֔ה </w:t>
      </w:r>
      <w:r>
        <w:rPr>
          <w:color w:val="FF0000"/>
          <w:vertAlign w:val="superscript"/>
          <w:rtl/>
        </w:rPr>
        <w:t>153545</w:t>
      </w:r>
      <w:r>
        <w:rPr>
          <w:rFonts w:ascii="Times New Roman" w:hAnsi="Times New Roman"/>
          <w:color w:val="828282"/>
          <w:rtl/>
        </w:rPr>
        <w:t xml:space="preserve">עַ֖ד </w:t>
      </w:r>
      <w:r>
        <w:rPr>
          <w:color w:val="FF0000"/>
          <w:vertAlign w:val="superscript"/>
          <w:rtl/>
        </w:rPr>
        <w:t>153546</w:t>
      </w:r>
      <w:r>
        <w:rPr>
          <w:rFonts w:ascii="Times New Roman" w:hAnsi="Times New Roman"/>
          <w:color w:val="828282"/>
          <w:rtl/>
        </w:rPr>
        <w:t>הָ</w:t>
      </w:r>
      <w:r>
        <w:rPr>
          <w:color w:val="FF0000"/>
          <w:vertAlign w:val="superscript"/>
          <w:rtl/>
        </w:rPr>
        <w:t>153547</w:t>
      </w:r>
      <w:r>
        <w:rPr>
          <w:rFonts w:ascii="Times New Roman" w:hAnsi="Times New Roman"/>
          <w:color w:val="828282"/>
          <w:rtl/>
        </w:rPr>
        <w:t xml:space="preserve">עֶ֥רֶב </w:t>
      </w:r>
      <w:r>
        <w:rPr>
          <w:color w:val="FF0000"/>
          <w:vertAlign w:val="superscript"/>
          <w:rtl/>
        </w:rPr>
        <w:t>153548</w:t>
      </w:r>
      <w:r>
        <w:rPr>
          <w:rFonts w:ascii="Times New Roman" w:hAnsi="Times New Roman"/>
          <w:color w:val="828282"/>
          <w:rtl/>
        </w:rPr>
        <w:t>הַ</w:t>
      </w:r>
      <w:r>
        <w:rPr>
          <w:color w:val="FF0000"/>
          <w:vertAlign w:val="superscript"/>
          <w:rtl/>
        </w:rPr>
        <w:t>153549</w:t>
      </w:r>
      <w:r>
        <w:rPr>
          <w:rFonts w:ascii="Times New Roman" w:hAnsi="Times New Roman"/>
          <w:color w:val="828282"/>
          <w:rtl/>
        </w:rPr>
        <w:t xml:space="preserve">שְּׁלִשִֽׁית׃ </w:t>
      </w:r>
    </w:p>
    <w:p>
      <w:pPr>
        <w:pStyle w:val="Hebrew"/>
      </w:pPr>
      <w:r>
        <w:rPr>
          <w:color w:val="828282"/>
        </w:rPr>
        <w:t xml:space="preserve">וַיֹּ֨אמֶר דָּוִ֜ד אֶל־יְהֹונָתָ֗ן הִֽנֵּה־חֹ֨דֶשׁ֙ מָחָ֔ר וְאָנֹכִ֛י יָשֹׁב־אֵשֵׁ֥ב עִם־הַמֶּ֖לֶךְ לֶאֱכֹ֑ול וְשִׁלַּחְתַּ֨נִי֙ וְנִסְתַּרְתִּ֣י בַשָּׂדֶ֔ה עַ֖ד הָעֶ֥רֶב הַשְּׁלִשִֽׁית׃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331916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331916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473146</w:t>
            </w:r>
          </w:p>
        </w:tc>
        <w:tc>
          <w:tcPr>
            <w:tcW w:type="auto" w:w="1728"/>
          </w:tcPr>
          <w:p>
            <w:r>
              <w:t>time_phrase</w:t>
            </w:r>
          </w:p>
        </w:tc>
        <w:tc>
          <w:tcPr>
            <w:tcW w:type="auto" w:w="1728"/>
          </w:tcPr>
          <w:p>
            <w:r>
              <w:t xml:space="preserve">עַ֖ד הָעֶ֥רֶב הַשְּׁלִשִֽׁית׃ </w:t>
            </w:r>
          </w:p>
        </w:tc>
        <w:tc>
          <w:tcPr>
            <w:tcW w:type="auto" w:w="1728"/>
          </w:tcPr>
          <w:p>
            <w:r/>
          </w:p>
        </w:tc>
      </w:tr>
      <w:tr>
        <w:tc>
          <w:tcPr>
            <w:tcW w:type="auto" w:w="1728"/>
          </w:tcPr>
          <w:p>
            <w:r>
              <w:t>tense</w:t>
            </w:r>
          </w:p>
        </w:tc>
        <w:tc>
          <w:tcPr>
            <w:tcW w:type="auto" w:w="1728"/>
          </w:tcPr>
          <w:p>
            <w:r>
              <w:t>153541</w:t>
            </w:r>
          </w:p>
        </w:tc>
        <w:tc>
          <w:tcPr>
            <w:tcW w:type="auto" w:w="1728"/>
          </w:tcPr>
          <w:p>
            <w:r>
              <w:t>verb</w:t>
            </w:r>
          </w:p>
        </w:tc>
        <w:tc>
          <w:tcPr>
            <w:tcW w:type="auto" w:w="1728"/>
          </w:tcPr>
          <w:p>
            <w:r>
              <w:t xml:space="preserve">נִסְתַּרְתִּ֣י </w:t>
            </w:r>
          </w:p>
        </w:tc>
        <w:tc>
          <w:tcPr>
            <w:tcW w:type="auto" w:w="1728"/>
          </w:tcPr>
          <w:p>
            <w:r/>
          </w:p>
        </w:tc>
      </w:tr>
    </w:tbl>
    <w:p>
      <w:r>
        <w:br/>
      </w:r>
    </w:p>
    <w:p>
      <w:pPr>
        <w:pStyle w:val="Reference"/>
      </w:pPr>
      <w:hyperlink r:id="rId1302">
        <w:r>
          <w:rPr/>
          <w:t>331950, 1_Samuel 20:12</w:t>
        </w:r>
      </w:hyperlink>
    </w:p>
    <w:p>
      <w:pPr>
        <w:pStyle w:val="Hebrew"/>
      </w:pPr>
      <w:r>
        <w:t xml:space="preserve">כִּֽי־אֶחְקֹ֣ר אֶת־אָבִ֗י כָּעֵ֤ת׀ מָחָר֙ הַשְּׁלִשִׁ֔ית </w:t>
      </w:r>
    </w:p>
    <w:p>
      <w:pPr>
        <w:pStyle w:val="Hebrew"/>
      </w:pPr>
      <w:r>
        <w:rPr>
          <w:color w:val="FF0000"/>
          <w:vertAlign w:val="superscript"/>
          <w:rtl/>
        </w:rPr>
        <w:t>153678</w:t>
      </w:r>
      <w:r>
        <w:rPr>
          <w:rFonts w:ascii="Times New Roman" w:hAnsi="Times New Roman"/>
          <w:color w:val="828282"/>
          <w:rtl/>
        </w:rPr>
        <w:t>כִּֽי־</w:t>
      </w:r>
      <w:r>
        <w:rPr>
          <w:color w:val="FF0000"/>
          <w:vertAlign w:val="superscript"/>
          <w:rtl/>
        </w:rPr>
        <w:t>153679</w:t>
      </w:r>
      <w:r>
        <w:rPr>
          <w:rFonts w:ascii="Times New Roman" w:hAnsi="Times New Roman"/>
          <w:color w:val="828282"/>
          <w:rtl/>
        </w:rPr>
        <w:t xml:space="preserve">אֶחְקֹ֣ר </w:t>
      </w:r>
      <w:r>
        <w:rPr>
          <w:color w:val="FF0000"/>
          <w:vertAlign w:val="superscript"/>
          <w:rtl/>
        </w:rPr>
        <w:t>153680</w:t>
      </w:r>
      <w:r>
        <w:rPr>
          <w:rFonts w:ascii="Times New Roman" w:hAnsi="Times New Roman"/>
          <w:color w:val="828282"/>
          <w:rtl/>
        </w:rPr>
        <w:t>אֶת־</w:t>
      </w:r>
      <w:r>
        <w:rPr>
          <w:color w:val="FF0000"/>
          <w:vertAlign w:val="superscript"/>
          <w:rtl/>
        </w:rPr>
        <w:t>153681</w:t>
      </w:r>
      <w:r>
        <w:rPr>
          <w:rFonts w:ascii="Times New Roman" w:hAnsi="Times New Roman"/>
          <w:color w:val="828282"/>
          <w:rtl/>
        </w:rPr>
        <w:t xml:space="preserve">אָבִ֗י </w:t>
      </w:r>
      <w:r>
        <w:rPr>
          <w:color w:val="FF0000"/>
          <w:vertAlign w:val="superscript"/>
          <w:rtl/>
        </w:rPr>
        <w:t>153682</w:t>
      </w:r>
      <w:r>
        <w:rPr>
          <w:rFonts w:ascii="Times New Roman" w:hAnsi="Times New Roman"/>
          <w:color w:val="828282"/>
          <w:rtl/>
        </w:rPr>
        <w:t>כָּ</w:t>
      </w:r>
      <w:r>
        <w:rPr>
          <w:color w:val="FF0000"/>
          <w:vertAlign w:val="superscript"/>
          <w:rtl/>
        </w:rPr>
        <w:t>153683</w:t>
      </w:r>
      <w:r>
        <w:rPr>
          <w:rFonts w:ascii="Times New Roman" w:hAnsi="Times New Roman"/>
          <w:color w:val="828282"/>
          <w:rtl/>
        </w:rPr>
      </w:r>
      <w:r>
        <w:rPr>
          <w:color w:val="FF0000"/>
          <w:vertAlign w:val="superscript"/>
          <w:rtl/>
        </w:rPr>
        <w:t>153684</w:t>
      </w:r>
      <w:r>
        <w:rPr>
          <w:rFonts w:ascii="Times New Roman" w:hAnsi="Times New Roman"/>
          <w:color w:val="828282"/>
          <w:rtl/>
        </w:rPr>
        <w:t xml:space="preserve">עֵ֤ת׀ </w:t>
      </w:r>
      <w:r>
        <w:rPr>
          <w:color w:val="FF0000"/>
          <w:vertAlign w:val="superscript"/>
          <w:rtl/>
        </w:rPr>
        <w:t>153685</w:t>
      </w:r>
      <w:r>
        <w:rPr>
          <w:rFonts w:ascii="Times New Roman" w:hAnsi="Times New Roman"/>
          <w:color w:val="828282"/>
          <w:rtl/>
        </w:rPr>
        <w:t xml:space="preserve">מָחָר֙ </w:t>
      </w:r>
      <w:r>
        <w:rPr>
          <w:color w:val="FF0000"/>
          <w:vertAlign w:val="superscript"/>
          <w:rtl/>
        </w:rPr>
        <w:t>153686</w:t>
      </w:r>
      <w:r>
        <w:rPr>
          <w:rFonts w:ascii="Times New Roman" w:hAnsi="Times New Roman"/>
          <w:color w:val="828282"/>
          <w:rtl/>
        </w:rPr>
        <w:t>הַ</w:t>
      </w:r>
      <w:r>
        <w:rPr>
          <w:color w:val="FF0000"/>
          <w:vertAlign w:val="superscript"/>
          <w:rtl/>
        </w:rPr>
        <w:t>153687</w:t>
      </w:r>
      <w:r>
        <w:rPr>
          <w:rFonts w:ascii="Times New Roman" w:hAnsi="Times New Roman"/>
          <w:color w:val="828282"/>
          <w:rtl/>
        </w:rPr>
        <w:t xml:space="preserve">שְּׁלִשִׁ֔ית </w:t>
      </w:r>
    </w:p>
    <w:p>
      <w:pPr>
        <w:pStyle w:val="Hebrew"/>
      </w:pPr>
      <w:r>
        <w:rPr>
          <w:color w:val="828282"/>
        </w:rPr>
        <w:t xml:space="preserve">וַיֹּ֨אמֶר יְהֹונָתָ֜ן אֶל־דָּוִ֗ד יְהוָ֞ה אֱלֹהֵ֤י יִשְׂרָאֵל֙ כִּֽי־אֶחְקֹ֣ר אֶת־אָבִ֗י כָּעֵ֤ת׀ מָחָר֙ הַשְּׁלִשִׁ֔ית וְהִנֵּה־טֹ֖וב אֶל־דָּוִ֑ד וְלֹֽא־אָז֙ אֶשְׁלַ֣ח אֵלֶ֔יךָ וְגָלִ֖יתִי אֶת־אָזְנֶֽךָ׃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331950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331950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473251</w:t>
            </w:r>
          </w:p>
        </w:tc>
        <w:tc>
          <w:tcPr>
            <w:tcW w:type="auto" w:w="1728"/>
          </w:tcPr>
          <w:p>
            <w:r>
              <w:t>time_phrase</w:t>
            </w:r>
          </w:p>
        </w:tc>
        <w:tc>
          <w:tcPr>
            <w:tcW w:type="auto" w:w="1728"/>
          </w:tcPr>
          <w:p>
            <w:r>
              <w:t xml:space="preserve">כָּעֵ֤ת׀ מָחָר֙ הַשְּׁלִשִׁ֔ית </w:t>
            </w:r>
          </w:p>
        </w:tc>
        <w:tc>
          <w:tcPr>
            <w:tcW w:type="auto" w:w="1728"/>
          </w:tcPr>
          <w:p>
            <w:r/>
          </w:p>
        </w:tc>
      </w:tr>
      <w:tr>
        <w:tc>
          <w:tcPr>
            <w:tcW w:type="auto" w:w="1728"/>
          </w:tcPr>
          <w:p>
            <w:r>
              <w:t>tense</w:t>
            </w:r>
          </w:p>
        </w:tc>
        <w:tc>
          <w:tcPr>
            <w:tcW w:type="auto" w:w="1728"/>
          </w:tcPr>
          <w:p>
            <w:r>
              <w:t>153679</w:t>
            </w:r>
          </w:p>
        </w:tc>
        <w:tc>
          <w:tcPr>
            <w:tcW w:type="auto" w:w="1728"/>
          </w:tcPr>
          <w:p>
            <w:r>
              <w:t>verb</w:t>
            </w:r>
          </w:p>
        </w:tc>
        <w:tc>
          <w:tcPr>
            <w:tcW w:type="auto" w:w="1728"/>
          </w:tcPr>
          <w:p>
            <w:r>
              <w:t xml:space="preserve">אֶחְקֹ֣ר </w:t>
            </w:r>
          </w:p>
        </w:tc>
        <w:tc>
          <w:tcPr>
            <w:tcW w:type="auto" w:w="1728"/>
          </w:tcPr>
          <w:p>
            <w:r/>
          </w:p>
        </w:tc>
      </w:tr>
    </w:tbl>
    <w:p>
      <w:r>
        <w:br/>
      </w:r>
    </w:p>
    <w:p>
      <w:pPr>
        <w:pStyle w:val="Reference"/>
      </w:pPr>
      <w:hyperlink r:id="rId1302">
        <w:r>
          <w:rPr/>
          <w:t>331952, 1_Samuel 20:12</w:t>
        </w:r>
      </w:hyperlink>
    </w:p>
    <w:p>
      <w:pPr>
        <w:pStyle w:val="Hebrew"/>
      </w:pPr>
      <w:r>
        <w:t xml:space="preserve">וְלֹֽא־אָז֙ אֶשְׁלַ֣ח אֵלֶ֔יךָ </w:t>
      </w:r>
    </w:p>
    <w:p>
      <w:pPr>
        <w:pStyle w:val="Hebrew"/>
      </w:pPr>
      <w:r>
        <w:rPr>
          <w:color w:val="FF0000"/>
          <w:vertAlign w:val="superscript"/>
          <w:rtl/>
        </w:rPr>
        <w:t>153693</w:t>
      </w:r>
      <w:r>
        <w:rPr>
          <w:rFonts w:ascii="Times New Roman" w:hAnsi="Times New Roman"/>
          <w:color w:val="828282"/>
          <w:rtl/>
        </w:rPr>
        <w:t>וְ</w:t>
      </w:r>
      <w:r>
        <w:rPr>
          <w:color w:val="FF0000"/>
          <w:vertAlign w:val="superscript"/>
          <w:rtl/>
        </w:rPr>
        <w:t>153694</w:t>
      </w:r>
      <w:r>
        <w:rPr>
          <w:rFonts w:ascii="Times New Roman" w:hAnsi="Times New Roman"/>
          <w:color w:val="828282"/>
          <w:rtl/>
        </w:rPr>
        <w:t>לֹֽא־</w:t>
      </w:r>
      <w:r>
        <w:rPr>
          <w:color w:val="FF0000"/>
          <w:vertAlign w:val="superscript"/>
          <w:rtl/>
        </w:rPr>
        <w:t>153695</w:t>
      </w:r>
      <w:r>
        <w:rPr>
          <w:rFonts w:ascii="Times New Roman" w:hAnsi="Times New Roman"/>
          <w:color w:val="828282"/>
          <w:rtl/>
        </w:rPr>
        <w:t xml:space="preserve">אָז֙ </w:t>
      </w:r>
      <w:r>
        <w:rPr>
          <w:color w:val="FF0000"/>
          <w:vertAlign w:val="superscript"/>
          <w:rtl/>
        </w:rPr>
        <w:t>153696</w:t>
      </w:r>
      <w:r>
        <w:rPr>
          <w:rFonts w:ascii="Times New Roman" w:hAnsi="Times New Roman"/>
          <w:color w:val="828282"/>
          <w:rtl/>
        </w:rPr>
        <w:t xml:space="preserve">אֶשְׁלַ֣ח </w:t>
      </w:r>
      <w:r>
        <w:rPr>
          <w:color w:val="FF0000"/>
          <w:vertAlign w:val="superscript"/>
          <w:rtl/>
        </w:rPr>
        <w:t>153697</w:t>
      </w:r>
      <w:r>
        <w:rPr>
          <w:rFonts w:ascii="Times New Roman" w:hAnsi="Times New Roman"/>
          <w:color w:val="828282"/>
          <w:rtl/>
        </w:rPr>
        <w:t xml:space="preserve">אֵלֶ֔יךָ </w:t>
      </w:r>
    </w:p>
    <w:p>
      <w:pPr>
        <w:pStyle w:val="Hebrew"/>
      </w:pPr>
      <w:r>
        <w:rPr>
          <w:color w:val="828282"/>
        </w:rPr>
        <w:t xml:space="preserve">וַיֹּ֨אמֶר יְהֹונָתָ֜ן אֶל־דָּוִ֗ד יְהוָ֞ה אֱלֹהֵ֤י יִשְׂרָאֵל֙ כִּֽי־אֶחְקֹ֣ר אֶת־אָבִ֗י כָּעֵ֤ת׀ מָחָר֙ הַשְּׁלִשִׁ֔ית וְהִנֵּה־טֹ֖וב אֶל־דָּוִ֑ד וְלֹֽא־אָז֙ אֶשְׁלַ֣ח אֵלֶ֔יךָ וְגָלִ֖יתִי אֶת־אָזְנֶֽךָ׃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331952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331952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473258</w:t>
            </w:r>
          </w:p>
        </w:tc>
        <w:tc>
          <w:tcPr>
            <w:tcW w:type="auto" w:w="1728"/>
          </w:tcPr>
          <w:p>
            <w:r>
              <w:t>time_phrase</w:t>
            </w:r>
          </w:p>
        </w:tc>
        <w:tc>
          <w:tcPr>
            <w:tcW w:type="auto" w:w="1728"/>
          </w:tcPr>
          <w:p>
            <w:r>
              <w:t xml:space="preserve">אָז֙ </w:t>
            </w:r>
          </w:p>
        </w:tc>
        <w:tc>
          <w:tcPr>
            <w:tcW w:type="auto" w:w="1728"/>
          </w:tcPr>
          <w:p>
            <w:r/>
          </w:p>
        </w:tc>
      </w:tr>
      <w:tr>
        <w:tc>
          <w:tcPr>
            <w:tcW w:type="auto" w:w="1728"/>
          </w:tcPr>
          <w:p>
            <w:r>
              <w:t>tense</w:t>
            </w:r>
          </w:p>
        </w:tc>
        <w:tc>
          <w:tcPr>
            <w:tcW w:type="auto" w:w="1728"/>
          </w:tcPr>
          <w:p>
            <w:r>
              <w:t>153696</w:t>
            </w:r>
          </w:p>
        </w:tc>
        <w:tc>
          <w:tcPr>
            <w:tcW w:type="auto" w:w="1728"/>
          </w:tcPr>
          <w:p>
            <w:r>
              <w:t>verb</w:t>
            </w:r>
          </w:p>
        </w:tc>
        <w:tc>
          <w:tcPr>
            <w:tcW w:type="auto" w:w="1728"/>
          </w:tcPr>
          <w:p>
            <w:r>
              <w:t xml:space="preserve">אֶשְׁלַ֣ח </w:t>
            </w:r>
          </w:p>
        </w:tc>
        <w:tc>
          <w:tcPr>
            <w:tcW w:type="auto" w:w="1728"/>
          </w:tcPr>
          <w:p>
            <w:r/>
          </w:p>
        </w:tc>
      </w:tr>
    </w:tbl>
    <w:p>
      <w:r>
        <w:br/>
      </w:r>
    </w:p>
    <w:p>
      <w:pPr>
        <w:pStyle w:val="Reference"/>
      </w:pPr>
      <w:hyperlink r:id="rId1303">
        <w:r>
          <w:rPr/>
          <w:t>331966, 1_Samuel 20:15</w:t>
        </w:r>
      </w:hyperlink>
    </w:p>
    <w:p>
      <w:pPr>
        <w:pStyle w:val="Hebrew"/>
      </w:pPr>
      <w:r>
        <w:t xml:space="preserve">וְלֹֽא־תַכְרִ֧ת אֶֽת־חַסְדְּךָ֛ מֵעִ֥ם בֵּיתִ֖י עַד־עֹולָ֑ם </w:t>
      </w:r>
    </w:p>
    <w:p>
      <w:pPr>
        <w:pStyle w:val="Hebrew"/>
      </w:pPr>
      <w:r>
        <w:rPr>
          <w:color w:val="FF0000"/>
          <w:vertAlign w:val="superscript"/>
          <w:rtl/>
        </w:rPr>
        <w:t>153751</w:t>
      </w:r>
      <w:r>
        <w:rPr>
          <w:rFonts w:ascii="Times New Roman" w:hAnsi="Times New Roman"/>
          <w:color w:val="828282"/>
          <w:rtl/>
        </w:rPr>
        <w:t>וְ</w:t>
      </w:r>
      <w:r>
        <w:rPr>
          <w:color w:val="FF0000"/>
          <w:vertAlign w:val="superscript"/>
          <w:rtl/>
        </w:rPr>
        <w:t>153752</w:t>
      </w:r>
      <w:r>
        <w:rPr>
          <w:rFonts w:ascii="Times New Roman" w:hAnsi="Times New Roman"/>
          <w:color w:val="828282"/>
          <w:rtl/>
        </w:rPr>
        <w:t>לֹֽא־</w:t>
      </w:r>
      <w:r>
        <w:rPr>
          <w:color w:val="FF0000"/>
          <w:vertAlign w:val="superscript"/>
          <w:rtl/>
        </w:rPr>
        <w:t>153753</w:t>
      </w:r>
      <w:r>
        <w:rPr>
          <w:rFonts w:ascii="Times New Roman" w:hAnsi="Times New Roman"/>
          <w:color w:val="828282"/>
          <w:rtl/>
        </w:rPr>
        <w:t xml:space="preserve">תַכְרִ֧ת </w:t>
      </w:r>
      <w:r>
        <w:rPr>
          <w:color w:val="FF0000"/>
          <w:vertAlign w:val="superscript"/>
          <w:rtl/>
        </w:rPr>
        <w:t>153754</w:t>
      </w:r>
      <w:r>
        <w:rPr>
          <w:rFonts w:ascii="Times New Roman" w:hAnsi="Times New Roman"/>
          <w:color w:val="828282"/>
          <w:rtl/>
        </w:rPr>
        <w:t>אֶֽת־</w:t>
      </w:r>
      <w:r>
        <w:rPr>
          <w:color w:val="FF0000"/>
          <w:vertAlign w:val="superscript"/>
          <w:rtl/>
        </w:rPr>
        <w:t>153755</w:t>
      </w:r>
      <w:r>
        <w:rPr>
          <w:rFonts w:ascii="Times New Roman" w:hAnsi="Times New Roman"/>
          <w:color w:val="828282"/>
          <w:rtl/>
        </w:rPr>
        <w:t xml:space="preserve">חַסְדְּךָ֛ </w:t>
      </w:r>
      <w:r>
        <w:rPr>
          <w:color w:val="FF0000"/>
          <w:vertAlign w:val="superscript"/>
          <w:rtl/>
        </w:rPr>
        <w:t>153756</w:t>
      </w:r>
      <w:r>
        <w:rPr>
          <w:rFonts w:ascii="Times New Roman" w:hAnsi="Times New Roman"/>
          <w:color w:val="828282"/>
          <w:rtl/>
        </w:rPr>
        <w:t>מֵ</w:t>
      </w:r>
      <w:r>
        <w:rPr>
          <w:color w:val="FF0000"/>
          <w:vertAlign w:val="superscript"/>
          <w:rtl/>
        </w:rPr>
        <w:t>153757</w:t>
      </w:r>
      <w:r>
        <w:rPr>
          <w:rFonts w:ascii="Times New Roman" w:hAnsi="Times New Roman"/>
          <w:color w:val="828282"/>
          <w:rtl/>
        </w:rPr>
        <w:t xml:space="preserve">עִ֥ם </w:t>
      </w:r>
      <w:r>
        <w:rPr>
          <w:color w:val="FF0000"/>
          <w:vertAlign w:val="superscript"/>
          <w:rtl/>
        </w:rPr>
        <w:t>153758</w:t>
      </w:r>
      <w:r>
        <w:rPr>
          <w:rFonts w:ascii="Times New Roman" w:hAnsi="Times New Roman"/>
          <w:color w:val="828282"/>
          <w:rtl/>
        </w:rPr>
        <w:t xml:space="preserve">בֵּיתִ֖י </w:t>
      </w:r>
      <w:r>
        <w:rPr>
          <w:color w:val="FF0000"/>
          <w:vertAlign w:val="superscript"/>
          <w:rtl/>
        </w:rPr>
        <w:t>153759</w:t>
      </w:r>
      <w:r>
        <w:rPr>
          <w:rFonts w:ascii="Times New Roman" w:hAnsi="Times New Roman"/>
          <w:color w:val="828282"/>
          <w:rtl/>
        </w:rPr>
        <w:t>עַד־</w:t>
      </w:r>
      <w:r>
        <w:rPr>
          <w:color w:val="FF0000"/>
          <w:vertAlign w:val="superscript"/>
          <w:rtl/>
        </w:rPr>
        <w:t>153760</w:t>
      </w:r>
      <w:r>
        <w:rPr>
          <w:rFonts w:ascii="Times New Roman" w:hAnsi="Times New Roman"/>
          <w:color w:val="828282"/>
          <w:rtl/>
        </w:rPr>
        <w:t xml:space="preserve">עֹולָ֑ם </w:t>
      </w:r>
    </w:p>
    <w:p>
      <w:pPr>
        <w:pStyle w:val="Hebrew"/>
      </w:pPr>
      <w:r>
        <w:rPr>
          <w:color w:val="828282"/>
        </w:rPr>
        <w:t xml:space="preserve">וְלֹֽא־תַכְרִ֧ת אֶֽת־חַסְדְּךָ֛ מֵעִ֥ם בֵּיתִ֖י עַד־עֹולָ֑ם וְלֹ֗א בְּהַכְרִ֤ת יְהוָה֙ אֶת־אֹיְבֵ֣י דָוִ֔ד אִ֕ישׁ מֵעַ֖ל פְּנֵ֥י הָאֲדָמָֽה׃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331966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331966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473308</w:t>
            </w:r>
          </w:p>
        </w:tc>
        <w:tc>
          <w:tcPr>
            <w:tcW w:type="auto" w:w="1728"/>
          </w:tcPr>
          <w:p>
            <w:r>
              <w:t>time_phrase</w:t>
            </w:r>
          </w:p>
        </w:tc>
        <w:tc>
          <w:tcPr>
            <w:tcW w:type="auto" w:w="1728"/>
          </w:tcPr>
          <w:p>
            <w:r>
              <w:t xml:space="preserve">עַד־עֹולָ֑ם </w:t>
            </w:r>
          </w:p>
        </w:tc>
        <w:tc>
          <w:tcPr>
            <w:tcW w:type="auto" w:w="1728"/>
          </w:tcPr>
          <w:p>
            <w:r/>
          </w:p>
        </w:tc>
      </w:tr>
      <w:tr>
        <w:tc>
          <w:tcPr>
            <w:tcW w:type="auto" w:w="1728"/>
          </w:tcPr>
          <w:p>
            <w:r>
              <w:t>tense</w:t>
            </w:r>
          </w:p>
        </w:tc>
        <w:tc>
          <w:tcPr>
            <w:tcW w:type="auto" w:w="1728"/>
          </w:tcPr>
          <w:p>
            <w:r>
              <w:t>153753</w:t>
            </w:r>
          </w:p>
        </w:tc>
        <w:tc>
          <w:tcPr>
            <w:tcW w:type="auto" w:w="1728"/>
          </w:tcPr>
          <w:p>
            <w:r>
              <w:t>verb</w:t>
            </w:r>
          </w:p>
        </w:tc>
        <w:tc>
          <w:tcPr>
            <w:tcW w:type="auto" w:w="1728"/>
          </w:tcPr>
          <w:p>
            <w:r>
              <w:t xml:space="preserve">תַכְרִ֧ת </w:t>
            </w:r>
          </w:p>
        </w:tc>
        <w:tc>
          <w:tcPr>
            <w:tcW w:type="auto" w:w="1728"/>
          </w:tcPr>
          <w:p>
            <w:r/>
          </w:p>
        </w:tc>
      </w:tr>
    </w:tbl>
    <w:p>
      <w:r>
        <w:br/>
      </w:r>
    </w:p>
    <w:p>
      <w:pPr>
        <w:pStyle w:val="Reference"/>
      </w:pPr>
      <w:hyperlink r:id="rId1304">
        <w:r>
          <w:rPr/>
          <w:t>331982, 1_Samuel 20:19</w:t>
        </w:r>
      </w:hyperlink>
    </w:p>
    <w:p>
      <w:pPr>
        <w:pStyle w:val="Hebrew"/>
      </w:pPr>
      <w:r>
        <w:t xml:space="preserve">אֲשֶׁר־נִסְתַּ֥רְתָּ שָּׁ֖ם בְּיֹ֣ום הַֽמַּעֲשֶׂ֑ה </w:t>
      </w:r>
    </w:p>
    <w:p>
      <w:pPr>
        <w:pStyle w:val="Hebrew"/>
      </w:pPr>
      <w:r>
        <w:rPr>
          <w:color w:val="FF0000"/>
          <w:vertAlign w:val="superscript"/>
          <w:rtl/>
        </w:rPr>
        <w:t>153822</w:t>
      </w:r>
      <w:r>
        <w:rPr>
          <w:rFonts w:ascii="Times New Roman" w:hAnsi="Times New Roman"/>
          <w:color w:val="828282"/>
          <w:rtl/>
        </w:rPr>
        <w:t>אֲשֶׁר־</w:t>
      </w:r>
      <w:r>
        <w:rPr>
          <w:color w:val="FF0000"/>
          <w:vertAlign w:val="superscript"/>
          <w:rtl/>
        </w:rPr>
        <w:t>153823</w:t>
      </w:r>
      <w:r>
        <w:rPr>
          <w:rFonts w:ascii="Times New Roman" w:hAnsi="Times New Roman"/>
          <w:color w:val="828282"/>
          <w:rtl/>
        </w:rPr>
        <w:t xml:space="preserve">נִסְתַּ֥רְתָּ </w:t>
      </w:r>
      <w:r>
        <w:rPr>
          <w:color w:val="FF0000"/>
          <w:vertAlign w:val="superscript"/>
          <w:rtl/>
        </w:rPr>
        <w:t>153824</w:t>
      </w:r>
      <w:r>
        <w:rPr>
          <w:rFonts w:ascii="Times New Roman" w:hAnsi="Times New Roman"/>
          <w:color w:val="828282"/>
          <w:rtl/>
        </w:rPr>
        <w:t xml:space="preserve">שָּׁ֖ם </w:t>
      </w:r>
      <w:r>
        <w:rPr>
          <w:color w:val="FF0000"/>
          <w:vertAlign w:val="superscript"/>
          <w:rtl/>
        </w:rPr>
        <w:t>153825</w:t>
      </w:r>
      <w:r>
        <w:rPr>
          <w:rFonts w:ascii="Times New Roman" w:hAnsi="Times New Roman"/>
          <w:color w:val="828282"/>
          <w:rtl/>
        </w:rPr>
        <w:t>בְּ</w:t>
      </w:r>
      <w:r>
        <w:rPr>
          <w:color w:val="FF0000"/>
          <w:vertAlign w:val="superscript"/>
          <w:rtl/>
        </w:rPr>
        <w:t>153826</w:t>
      </w:r>
      <w:r>
        <w:rPr>
          <w:rFonts w:ascii="Times New Roman" w:hAnsi="Times New Roman"/>
          <w:color w:val="828282"/>
          <w:rtl/>
        </w:rPr>
        <w:t xml:space="preserve">יֹ֣ום </w:t>
      </w:r>
      <w:r>
        <w:rPr>
          <w:color w:val="FF0000"/>
          <w:vertAlign w:val="superscript"/>
          <w:rtl/>
        </w:rPr>
        <w:t>153827</w:t>
      </w:r>
      <w:r>
        <w:rPr>
          <w:rFonts w:ascii="Times New Roman" w:hAnsi="Times New Roman"/>
          <w:color w:val="828282"/>
          <w:rtl/>
        </w:rPr>
        <w:t>הַֽ</w:t>
      </w:r>
      <w:r>
        <w:rPr>
          <w:color w:val="FF0000"/>
          <w:vertAlign w:val="superscript"/>
          <w:rtl/>
        </w:rPr>
        <w:t>153828</w:t>
      </w:r>
      <w:r>
        <w:rPr>
          <w:rFonts w:ascii="Times New Roman" w:hAnsi="Times New Roman"/>
          <w:color w:val="828282"/>
          <w:rtl/>
        </w:rPr>
        <w:t xml:space="preserve">מַּעֲשֶׂ֑ה </w:t>
      </w:r>
    </w:p>
    <w:p>
      <w:pPr>
        <w:pStyle w:val="Hebrew"/>
      </w:pPr>
      <w:r>
        <w:rPr>
          <w:color w:val="828282"/>
        </w:rPr>
        <w:t xml:space="preserve">וְשִׁלַּשְׁתָּ֙ תֵּרֵ֣ד מְאֹ֔ד וּבָאתָ֙ אֶל־הַמָּקֹ֔ום אֲשֶׁר־נִסְתַּ֥רְתָּ שָּׁ֖ם בְּיֹ֣ום הַֽמַּעֲשֶׂ֑ה וְיָ֣שַׁבְתָּ֔ אֵ֖צֶל הָאֶ֥בֶן הָאָֽזֶל׃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331982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331982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473354</w:t>
            </w:r>
          </w:p>
        </w:tc>
        <w:tc>
          <w:tcPr>
            <w:tcW w:type="auto" w:w="1728"/>
          </w:tcPr>
          <w:p>
            <w:r>
              <w:t>time_phrase</w:t>
            </w:r>
          </w:p>
        </w:tc>
        <w:tc>
          <w:tcPr>
            <w:tcW w:type="auto" w:w="1728"/>
          </w:tcPr>
          <w:p>
            <w:r>
              <w:t xml:space="preserve">בְּיֹ֣ום הַֽמַּעֲשֶׂ֑ה </w:t>
            </w:r>
          </w:p>
        </w:tc>
        <w:tc>
          <w:tcPr>
            <w:tcW w:type="auto" w:w="1728"/>
          </w:tcPr>
          <w:p>
            <w:r/>
          </w:p>
        </w:tc>
      </w:tr>
      <w:tr>
        <w:tc>
          <w:tcPr>
            <w:tcW w:type="auto" w:w="1728"/>
          </w:tcPr>
          <w:p>
            <w:r>
              <w:t>tense</w:t>
            </w:r>
          </w:p>
        </w:tc>
        <w:tc>
          <w:tcPr>
            <w:tcW w:type="auto" w:w="1728"/>
          </w:tcPr>
          <w:p>
            <w:r>
              <w:t>153823</w:t>
            </w:r>
          </w:p>
        </w:tc>
        <w:tc>
          <w:tcPr>
            <w:tcW w:type="auto" w:w="1728"/>
          </w:tcPr>
          <w:p>
            <w:r>
              <w:t>verb</w:t>
            </w:r>
          </w:p>
        </w:tc>
        <w:tc>
          <w:tcPr>
            <w:tcW w:type="auto" w:w="1728"/>
          </w:tcPr>
          <w:p>
            <w:r>
              <w:t xml:space="preserve">נִסְתַּ֥רְתָּ </w:t>
            </w:r>
          </w:p>
        </w:tc>
        <w:tc>
          <w:tcPr>
            <w:tcW w:type="auto" w:w="1728"/>
          </w:tcPr>
          <w:p>
            <w:r/>
          </w:p>
        </w:tc>
      </w:tr>
    </w:tbl>
    <w:p>
      <w:r>
        <w:br/>
      </w:r>
    </w:p>
    <w:p>
      <w:pPr>
        <w:pStyle w:val="Reference"/>
      </w:pPr>
      <w:hyperlink r:id="rId1305">
        <w:r>
          <w:rPr/>
          <w:t>332002, 1_Samuel 20:23</w:t>
        </w:r>
      </w:hyperlink>
    </w:p>
    <w:p>
      <w:pPr>
        <w:pStyle w:val="Hebrew"/>
      </w:pPr>
      <w:r>
        <w:t xml:space="preserve">הִנֵּ֧ה יְהוָ֛ה בֵּינִ֥י וּבֵינְךָ֖ עַד־עֹולָֽם׃ ס </w:t>
      </w:r>
    </w:p>
    <w:p>
      <w:pPr>
        <w:pStyle w:val="Hebrew"/>
      </w:pPr>
      <w:r>
        <w:rPr>
          <w:color w:val="FF0000"/>
          <w:vertAlign w:val="superscript"/>
          <w:rtl/>
        </w:rPr>
        <w:t>153907</w:t>
      </w:r>
      <w:r>
        <w:rPr>
          <w:rFonts w:ascii="Times New Roman" w:hAnsi="Times New Roman"/>
          <w:color w:val="828282"/>
          <w:rtl/>
        </w:rPr>
        <w:t xml:space="preserve">הִנֵּ֧ה </w:t>
      </w:r>
      <w:r>
        <w:rPr>
          <w:color w:val="FF0000"/>
          <w:vertAlign w:val="superscript"/>
          <w:rtl/>
        </w:rPr>
        <w:t>153908</w:t>
      </w:r>
      <w:r>
        <w:rPr>
          <w:rFonts w:ascii="Times New Roman" w:hAnsi="Times New Roman"/>
          <w:color w:val="828282"/>
          <w:rtl/>
        </w:rPr>
        <w:t xml:space="preserve">יְהוָ֛ה </w:t>
      </w:r>
      <w:r>
        <w:rPr>
          <w:color w:val="FF0000"/>
          <w:vertAlign w:val="superscript"/>
          <w:rtl/>
        </w:rPr>
        <w:t>153909</w:t>
      </w:r>
      <w:r>
        <w:rPr>
          <w:rFonts w:ascii="Times New Roman" w:hAnsi="Times New Roman"/>
          <w:color w:val="828282"/>
          <w:rtl/>
        </w:rPr>
        <w:t xml:space="preserve">בֵּינִ֥י </w:t>
      </w:r>
      <w:r>
        <w:rPr>
          <w:color w:val="FF0000"/>
          <w:vertAlign w:val="superscript"/>
          <w:rtl/>
        </w:rPr>
        <w:t>153910</w:t>
      </w:r>
      <w:r>
        <w:rPr>
          <w:rFonts w:ascii="Times New Roman" w:hAnsi="Times New Roman"/>
          <w:color w:val="828282"/>
          <w:rtl/>
        </w:rPr>
        <w:t>וּ</w:t>
      </w:r>
      <w:r>
        <w:rPr>
          <w:color w:val="FF0000"/>
          <w:vertAlign w:val="superscript"/>
          <w:rtl/>
        </w:rPr>
        <w:t>153911</w:t>
      </w:r>
      <w:r>
        <w:rPr>
          <w:rFonts w:ascii="Times New Roman" w:hAnsi="Times New Roman"/>
          <w:color w:val="828282"/>
          <w:rtl/>
        </w:rPr>
        <w:t xml:space="preserve">בֵינְךָ֖ </w:t>
      </w:r>
      <w:r>
        <w:rPr>
          <w:color w:val="FF0000"/>
          <w:vertAlign w:val="superscript"/>
          <w:rtl/>
        </w:rPr>
        <w:t>153912</w:t>
      </w:r>
      <w:r>
        <w:rPr>
          <w:rFonts w:ascii="Times New Roman" w:hAnsi="Times New Roman"/>
          <w:color w:val="828282"/>
          <w:rtl/>
        </w:rPr>
        <w:t>עַד־</w:t>
      </w:r>
      <w:r>
        <w:rPr>
          <w:color w:val="FF0000"/>
          <w:vertAlign w:val="superscript"/>
          <w:rtl/>
        </w:rPr>
        <w:t>153913</w:t>
      </w:r>
      <w:r>
        <w:rPr>
          <w:rFonts w:ascii="Times New Roman" w:hAnsi="Times New Roman"/>
          <w:color w:val="828282"/>
          <w:rtl/>
        </w:rPr>
        <w:t xml:space="preserve">עֹולָֽם׃ ס </w:t>
      </w:r>
    </w:p>
    <w:p>
      <w:pPr>
        <w:pStyle w:val="Hebrew"/>
      </w:pPr>
      <w:r>
        <w:rPr>
          <w:color w:val="828282"/>
        </w:rPr>
        <w:t xml:space="preserve">וְהַ֨דָּבָ֔ר אֲשֶׁ֥ר דִּבַּ֖רְנוּ אֲנִ֣י וָאָ֑תָּה הִנֵּ֧ה יְהוָ֛ה בֵּינִ֥י וּבֵינְךָ֖ עַד־עֹולָֽם׃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332002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332002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473411</w:t>
            </w:r>
          </w:p>
        </w:tc>
        <w:tc>
          <w:tcPr>
            <w:tcW w:type="auto" w:w="1728"/>
          </w:tcPr>
          <w:p>
            <w:r>
              <w:t>time_phrase</w:t>
            </w:r>
          </w:p>
        </w:tc>
        <w:tc>
          <w:tcPr>
            <w:tcW w:type="auto" w:w="1728"/>
          </w:tcPr>
          <w:p>
            <w:r>
              <w:t xml:space="preserve">עַד־עֹולָֽם׃ ס </w:t>
            </w:r>
          </w:p>
        </w:tc>
        <w:tc>
          <w:tcPr>
            <w:tcW w:type="auto" w:w="1728"/>
          </w:tcPr>
          <w:p>
            <w:r/>
          </w:p>
        </w:tc>
      </w:tr>
    </w:tbl>
    <w:p>
      <w:r>
        <w:br/>
      </w:r>
    </w:p>
    <w:p>
      <w:pPr>
        <w:pStyle w:val="Reference"/>
      </w:pPr>
      <w:hyperlink r:id="rId1306">
        <w:r>
          <w:rPr/>
          <w:t>332011, 1_Samuel 20:26</w:t>
        </w:r>
      </w:hyperlink>
    </w:p>
    <w:p>
      <w:pPr>
        <w:pStyle w:val="Hebrew"/>
      </w:pPr>
      <w:r>
        <w:t xml:space="preserve">וְלֹֽא־דִבֶּ֥ר שָׁא֛וּל מְא֖וּמָה בַּיֹּ֣ום הַה֑וּא </w:t>
      </w:r>
    </w:p>
    <w:p>
      <w:pPr>
        <w:pStyle w:val="Hebrew"/>
      </w:pPr>
      <w:r>
        <w:rPr>
          <w:color w:val="FF0000"/>
          <w:vertAlign w:val="superscript"/>
          <w:rtl/>
        </w:rPr>
        <w:t>153960</w:t>
      </w:r>
      <w:r>
        <w:rPr>
          <w:rFonts w:ascii="Times New Roman" w:hAnsi="Times New Roman"/>
          <w:color w:val="828282"/>
          <w:rtl/>
        </w:rPr>
        <w:t>וְ</w:t>
      </w:r>
      <w:r>
        <w:rPr>
          <w:color w:val="FF0000"/>
          <w:vertAlign w:val="superscript"/>
          <w:rtl/>
        </w:rPr>
        <w:t>153961</w:t>
      </w:r>
      <w:r>
        <w:rPr>
          <w:rFonts w:ascii="Times New Roman" w:hAnsi="Times New Roman"/>
          <w:color w:val="828282"/>
          <w:rtl/>
        </w:rPr>
        <w:t>לֹֽא־</w:t>
      </w:r>
      <w:r>
        <w:rPr>
          <w:color w:val="FF0000"/>
          <w:vertAlign w:val="superscript"/>
          <w:rtl/>
        </w:rPr>
        <w:t>153962</w:t>
      </w:r>
      <w:r>
        <w:rPr>
          <w:rFonts w:ascii="Times New Roman" w:hAnsi="Times New Roman"/>
          <w:color w:val="828282"/>
          <w:rtl/>
        </w:rPr>
        <w:t xml:space="preserve">דִבֶּ֥ר </w:t>
      </w:r>
      <w:r>
        <w:rPr>
          <w:color w:val="FF0000"/>
          <w:vertAlign w:val="superscript"/>
          <w:rtl/>
        </w:rPr>
        <w:t>153963</w:t>
      </w:r>
      <w:r>
        <w:rPr>
          <w:rFonts w:ascii="Times New Roman" w:hAnsi="Times New Roman"/>
          <w:color w:val="828282"/>
          <w:rtl/>
        </w:rPr>
        <w:t xml:space="preserve">שָׁא֛וּל </w:t>
      </w:r>
      <w:r>
        <w:rPr>
          <w:color w:val="FF0000"/>
          <w:vertAlign w:val="superscript"/>
          <w:rtl/>
        </w:rPr>
        <w:t>153964</w:t>
      </w:r>
      <w:r>
        <w:rPr>
          <w:rFonts w:ascii="Times New Roman" w:hAnsi="Times New Roman"/>
          <w:color w:val="828282"/>
          <w:rtl/>
        </w:rPr>
        <w:t xml:space="preserve">מְא֖וּמָה </w:t>
      </w:r>
      <w:r>
        <w:rPr>
          <w:color w:val="FF0000"/>
          <w:vertAlign w:val="superscript"/>
          <w:rtl/>
        </w:rPr>
        <w:t>153965</w:t>
      </w:r>
      <w:r>
        <w:rPr>
          <w:rFonts w:ascii="Times New Roman" w:hAnsi="Times New Roman"/>
          <w:color w:val="828282"/>
          <w:rtl/>
        </w:rPr>
        <w:t>בַּ</w:t>
      </w:r>
      <w:r>
        <w:rPr>
          <w:color w:val="FF0000"/>
          <w:vertAlign w:val="superscript"/>
          <w:rtl/>
        </w:rPr>
        <w:t>153966</w:t>
      </w:r>
      <w:r>
        <w:rPr>
          <w:rFonts w:ascii="Times New Roman" w:hAnsi="Times New Roman"/>
          <w:color w:val="828282"/>
          <w:rtl/>
        </w:rPr>
      </w:r>
      <w:r>
        <w:rPr>
          <w:color w:val="FF0000"/>
          <w:vertAlign w:val="superscript"/>
          <w:rtl/>
        </w:rPr>
        <w:t>153967</w:t>
      </w:r>
      <w:r>
        <w:rPr>
          <w:rFonts w:ascii="Times New Roman" w:hAnsi="Times New Roman"/>
          <w:color w:val="828282"/>
          <w:rtl/>
        </w:rPr>
        <w:t xml:space="preserve">יֹּ֣ום </w:t>
      </w:r>
      <w:r>
        <w:rPr>
          <w:color w:val="FF0000"/>
          <w:vertAlign w:val="superscript"/>
          <w:rtl/>
        </w:rPr>
        <w:t>153968</w:t>
      </w:r>
      <w:r>
        <w:rPr>
          <w:rFonts w:ascii="Times New Roman" w:hAnsi="Times New Roman"/>
          <w:color w:val="828282"/>
          <w:rtl/>
        </w:rPr>
        <w:t>הַ</w:t>
      </w:r>
      <w:r>
        <w:rPr>
          <w:color w:val="FF0000"/>
          <w:vertAlign w:val="superscript"/>
          <w:rtl/>
        </w:rPr>
        <w:t>153969</w:t>
      </w:r>
      <w:r>
        <w:rPr>
          <w:rFonts w:ascii="Times New Roman" w:hAnsi="Times New Roman"/>
          <w:color w:val="828282"/>
          <w:rtl/>
        </w:rPr>
        <w:t xml:space="preserve">ה֑וּא </w:t>
      </w:r>
    </w:p>
    <w:p>
      <w:pPr>
        <w:pStyle w:val="Hebrew"/>
      </w:pPr>
      <w:r>
        <w:rPr>
          <w:color w:val="828282"/>
        </w:rPr>
        <w:t xml:space="preserve">וְלֹֽא־דִבֶּ֥ר שָׁא֛וּל מְא֖וּמָה בַּיֹּ֣ום הַה֑וּא כִּ֤י אָמַר֙ מִקְרֶ֣ה ה֔וּא בִּלְתִּ֥י טָהֹ֛ור ה֖וּא כִּֽי־לֹ֥א טָהֹֽור׃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332011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332011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473444</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153962</w:t>
            </w:r>
          </w:p>
        </w:tc>
        <w:tc>
          <w:tcPr>
            <w:tcW w:type="auto" w:w="1728"/>
          </w:tcPr>
          <w:p>
            <w:r>
              <w:t>verb</w:t>
            </w:r>
          </w:p>
        </w:tc>
        <w:tc>
          <w:tcPr>
            <w:tcW w:type="auto" w:w="1728"/>
          </w:tcPr>
          <w:p>
            <w:r>
              <w:t xml:space="preserve">דִבֶּ֥ר </w:t>
            </w:r>
          </w:p>
        </w:tc>
        <w:tc>
          <w:tcPr>
            <w:tcW w:type="auto" w:w="1728"/>
          </w:tcPr>
          <w:p>
            <w:r/>
          </w:p>
        </w:tc>
      </w:tr>
    </w:tbl>
    <w:p>
      <w:r>
        <w:br/>
      </w:r>
    </w:p>
    <w:p>
      <w:pPr>
        <w:pStyle w:val="Reference"/>
      </w:pPr>
      <w:hyperlink r:id="rId1307">
        <w:r>
          <w:rPr/>
          <w:t>332016, 1_Samuel 20:27</w:t>
        </w:r>
      </w:hyperlink>
    </w:p>
    <w:p>
      <w:pPr>
        <w:pStyle w:val="Hebrew"/>
      </w:pPr>
      <w:r>
        <w:t xml:space="preserve">וַיְהִ֗י מִֽמָּחֳרַ֤ת הַחֹ֨דֶשׁ֙ הַשֵּׁנִ֔י </w:t>
      </w:r>
    </w:p>
    <w:p>
      <w:pPr>
        <w:pStyle w:val="Hebrew"/>
      </w:pPr>
      <w:r>
        <w:rPr>
          <w:color w:val="FF0000"/>
          <w:vertAlign w:val="superscript"/>
          <w:rtl/>
        </w:rPr>
        <w:t>153980</w:t>
      </w:r>
      <w:r>
        <w:rPr>
          <w:rFonts w:ascii="Times New Roman" w:hAnsi="Times New Roman"/>
          <w:color w:val="828282"/>
          <w:rtl/>
        </w:rPr>
        <w:t>וַ</w:t>
      </w:r>
      <w:r>
        <w:rPr>
          <w:color w:val="FF0000"/>
          <w:vertAlign w:val="superscript"/>
          <w:rtl/>
        </w:rPr>
        <w:t>153981</w:t>
      </w:r>
      <w:r>
        <w:rPr>
          <w:rFonts w:ascii="Times New Roman" w:hAnsi="Times New Roman"/>
          <w:color w:val="828282"/>
          <w:rtl/>
        </w:rPr>
        <w:t xml:space="preserve">יְהִ֗י </w:t>
      </w:r>
      <w:r>
        <w:rPr>
          <w:color w:val="FF0000"/>
          <w:vertAlign w:val="superscript"/>
          <w:rtl/>
        </w:rPr>
        <w:t>153982</w:t>
      </w:r>
      <w:r>
        <w:rPr>
          <w:rFonts w:ascii="Times New Roman" w:hAnsi="Times New Roman"/>
          <w:color w:val="828282"/>
          <w:rtl/>
        </w:rPr>
        <w:t>מִֽ</w:t>
      </w:r>
      <w:r>
        <w:rPr>
          <w:color w:val="FF0000"/>
          <w:vertAlign w:val="superscript"/>
          <w:rtl/>
        </w:rPr>
        <w:t>153983</w:t>
      </w:r>
      <w:r>
        <w:rPr>
          <w:rFonts w:ascii="Times New Roman" w:hAnsi="Times New Roman"/>
          <w:color w:val="828282"/>
          <w:rtl/>
        </w:rPr>
        <w:t xml:space="preserve">מָּחֳרַ֤ת </w:t>
      </w:r>
      <w:r>
        <w:rPr>
          <w:color w:val="FF0000"/>
          <w:vertAlign w:val="superscript"/>
          <w:rtl/>
        </w:rPr>
        <w:t>153984</w:t>
      </w:r>
      <w:r>
        <w:rPr>
          <w:rFonts w:ascii="Times New Roman" w:hAnsi="Times New Roman"/>
          <w:color w:val="828282"/>
          <w:rtl/>
        </w:rPr>
        <w:t>הַ</w:t>
      </w:r>
      <w:r>
        <w:rPr>
          <w:color w:val="FF0000"/>
          <w:vertAlign w:val="superscript"/>
          <w:rtl/>
        </w:rPr>
        <w:t>153985</w:t>
      </w:r>
      <w:r>
        <w:rPr>
          <w:rFonts w:ascii="Times New Roman" w:hAnsi="Times New Roman"/>
          <w:color w:val="828282"/>
          <w:rtl/>
        </w:rPr>
        <w:t xml:space="preserve">חֹ֨דֶשׁ֙ </w:t>
      </w:r>
      <w:r>
        <w:rPr>
          <w:color w:val="FF0000"/>
          <w:vertAlign w:val="superscript"/>
          <w:rtl/>
        </w:rPr>
        <w:t>153986</w:t>
      </w:r>
      <w:r>
        <w:rPr>
          <w:rFonts w:ascii="Times New Roman" w:hAnsi="Times New Roman"/>
          <w:color w:val="828282"/>
          <w:rtl/>
        </w:rPr>
        <w:t>הַ</w:t>
      </w:r>
      <w:r>
        <w:rPr>
          <w:color w:val="FF0000"/>
          <w:vertAlign w:val="superscript"/>
          <w:rtl/>
        </w:rPr>
        <w:t>153987</w:t>
      </w:r>
      <w:r>
        <w:rPr>
          <w:rFonts w:ascii="Times New Roman" w:hAnsi="Times New Roman"/>
          <w:color w:val="828282"/>
          <w:rtl/>
        </w:rPr>
        <w:t xml:space="preserve">שֵּׁנִ֔י </w:t>
      </w:r>
    </w:p>
    <w:p>
      <w:pPr>
        <w:pStyle w:val="Hebrew"/>
      </w:pPr>
      <w:r>
        <w:rPr>
          <w:color w:val="828282"/>
        </w:rPr>
        <w:t xml:space="preserve">וַיְהִ֗י מִֽמָּחֳרַ֤ת הַחֹ֨דֶשׁ֙ הַשֵּׁנִ֔י וַיִּפָּקֵ֖ד מְקֹ֣ום דָּוִ֑ד ס וַיֹּ֤אמֶר שָׁאוּל֙ אֶל־יְהֹונָתָ֣ן בְּנֹ֔ו מַדּ֜וּעַ לֹא־בָ֧א בֶן־יִשַׁ֛י גַּם־תְּמֹ֥ול גַּם־הַיֹּ֖ום אֶל־הַלָּֽחֶם׃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332016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332016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473457</w:t>
            </w:r>
          </w:p>
        </w:tc>
        <w:tc>
          <w:tcPr>
            <w:tcW w:type="auto" w:w="1728"/>
          </w:tcPr>
          <w:p>
            <w:r>
              <w:t>time_phrase</w:t>
            </w:r>
          </w:p>
        </w:tc>
        <w:tc>
          <w:tcPr>
            <w:tcW w:type="auto" w:w="1728"/>
          </w:tcPr>
          <w:p>
            <w:r>
              <w:t xml:space="preserve">מִֽמָּחֳרַ֤ת הַחֹ֨דֶשׁ֙ הַשֵּׁנִ֔י </w:t>
            </w:r>
          </w:p>
        </w:tc>
        <w:tc>
          <w:tcPr>
            <w:tcW w:type="auto" w:w="1728"/>
          </w:tcPr>
          <w:p>
            <w:r/>
          </w:p>
        </w:tc>
      </w:tr>
      <w:tr>
        <w:tc>
          <w:tcPr>
            <w:tcW w:type="auto" w:w="1728"/>
          </w:tcPr>
          <w:p>
            <w:r>
              <w:t>tense</w:t>
            </w:r>
          </w:p>
        </w:tc>
        <w:tc>
          <w:tcPr>
            <w:tcW w:type="auto" w:w="1728"/>
          </w:tcPr>
          <w:p>
            <w:r>
              <w:t>153981</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307">
        <w:r>
          <w:rPr/>
          <w:t>332019, 1_Samuel 20:27</w:t>
        </w:r>
      </w:hyperlink>
    </w:p>
    <w:p>
      <w:pPr>
        <w:pStyle w:val="Hebrew"/>
      </w:pPr>
      <w:r>
        <w:t xml:space="preserve">מַדּ֜וּעַ לֹא־בָ֧א בֶן־יִשַׁ֛י גַּם־תְּמֹ֥ול גַּם־הַיֹּ֖ום אֶל־הַלָּֽחֶם׃ </w:t>
      </w:r>
    </w:p>
    <w:p>
      <w:pPr>
        <w:pStyle w:val="Hebrew"/>
      </w:pPr>
      <w:r>
        <w:rPr>
          <w:color w:val="FF0000"/>
          <w:vertAlign w:val="superscript"/>
          <w:rtl/>
        </w:rPr>
        <w:t>153998</w:t>
      </w:r>
      <w:r>
        <w:rPr>
          <w:rFonts w:ascii="Times New Roman" w:hAnsi="Times New Roman"/>
          <w:color w:val="828282"/>
          <w:rtl/>
        </w:rPr>
        <w:t xml:space="preserve">מַדּ֜וּעַ </w:t>
      </w:r>
      <w:r>
        <w:rPr>
          <w:color w:val="FF0000"/>
          <w:vertAlign w:val="superscript"/>
          <w:rtl/>
        </w:rPr>
        <w:t>153999</w:t>
      </w:r>
      <w:r>
        <w:rPr>
          <w:rFonts w:ascii="Times New Roman" w:hAnsi="Times New Roman"/>
          <w:color w:val="828282"/>
          <w:rtl/>
        </w:rPr>
        <w:t>לֹא־</w:t>
      </w:r>
      <w:r>
        <w:rPr>
          <w:color w:val="FF0000"/>
          <w:vertAlign w:val="superscript"/>
          <w:rtl/>
        </w:rPr>
        <w:t>154000</w:t>
      </w:r>
      <w:r>
        <w:rPr>
          <w:rFonts w:ascii="Times New Roman" w:hAnsi="Times New Roman"/>
          <w:color w:val="828282"/>
          <w:rtl/>
        </w:rPr>
        <w:t xml:space="preserve">בָ֧א </w:t>
      </w:r>
      <w:r>
        <w:rPr>
          <w:color w:val="FF0000"/>
          <w:vertAlign w:val="superscript"/>
          <w:rtl/>
        </w:rPr>
        <w:t>154001</w:t>
      </w:r>
      <w:r>
        <w:rPr>
          <w:rFonts w:ascii="Times New Roman" w:hAnsi="Times New Roman"/>
          <w:color w:val="828282"/>
          <w:rtl/>
        </w:rPr>
        <w:t>בֶן־</w:t>
      </w:r>
      <w:r>
        <w:rPr>
          <w:color w:val="FF0000"/>
          <w:vertAlign w:val="superscript"/>
          <w:rtl/>
        </w:rPr>
        <w:t>154002</w:t>
      </w:r>
      <w:r>
        <w:rPr>
          <w:rFonts w:ascii="Times New Roman" w:hAnsi="Times New Roman"/>
          <w:color w:val="828282"/>
          <w:rtl/>
        </w:rPr>
        <w:t xml:space="preserve">יִשַׁ֛י </w:t>
      </w:r>
      <w:r>
        <w:rPr>
          <w:color w:val="FF0000"/>
          <w:vertAlign w:val="superscript"/>
          <w:rtl/>
        </w:rPr>
        <w:t>154003</w:t>
      </w:r>
      <w:r>
        <w:rPr>
          <w:rFonts w:ascii="Times New Roman" w:hAnsi="Times New Roman"/>
          <w:color w:val="828282"/>
          <w:rtl/>
        </w:rPr>
        <w:t>גַּם־</w:t>
      </w:r>
      <w:r>
        <w:rPr>
          <w:color w:val="FF0000"/>
          <w:vertAlign w:val="superscript"/>
          <w:rtl/>
        </w:rPr>
        <w:t>154004</w:t>
      </w:r>
      <w:r>
        <w:rPr>
          <w:rFonts w:ascii="Times New Roman" w:hAnsi="Times New Roman"/>
          <w:color w:val="828282"/>
          <w:rtl/>
        </w:rPr>
        <w:t xml:space="preserve">תְּמֹ֥ול </w:t>
      </w:r>
      <w:r>
        <w:rPr>
          <w:color w:val="FF0000"/>
          <w:vertAlign w:val="superscript"/>
          <w:rtl/>
        </w:rPr>
        <w:t>154005</w:t>
      </w:r>
      <w:r>
        <w:rPr>
          <w:rFonts w:ascii="Times New Roman" w:hAnsi="Times New Roman"/>
          <w:color w:val="828282"/>
          <w:rtl/>
        </w:rPr>
        <w:t>גַּם־</w:t>
      </w:r>
      <w:r>
        <w:rPr>
          <w:color w:val="FF0000"/>
          <w:vertAlign w:val="superscript"/>
          <w:rtl/>
        </w:rPr>
        <w:t>154006</w:t>
      </w:r>
      <w:r>
        <w:rPr>
          <w:rFonts w:ascii="Times New Roman" w:hAnsi="Times New Roman"/>
          <w:color w:val="828282"/>
          <w:rtl/>
        </w:rPr>
        <w:t>הַ</w:t>
      </w:r>
      <w:r>
        <w:rPr>
          <w:color w:val="FF0000"/>
          <w:vertAlign w:val="superscript"/>
          <w:rtl/>
        </w:rPr>
        <w:t>154007</w:t>
      </w:r>
      <w:r>
        <w:rPr>
          <w:rFonts w:ascii="Times New Roman" w:hAnsi="Times New Roman"/>
          <w:color w:val="828282"/>
          <w:rtl/>
        </w:rPr>
        <w:t xml:space="preserve">יֹּ֖ום </w:t>
      </w:r>
      <w:r>
        <w:rPr>
          <w:color w:val="FF0000"/>
          <w:vertAlign w:val="superscript"/>
          <w:rtl/>
        </w:rPr>
        <w:t>154008</w:t>
      </w:r>
      <w:r>
        <w:rPr>
          <w:rFonts w:ascii="Times New Roman" w:hAnsi="Times New Roman"/>
          <w:color w:val="828282"/>
          <w:rtl/>
        </w:rPr>
        <w:t>אֶל־</w:t>
      </w:r>
      <w:r>
        <w:rPr>
          <w:color w:val="FF0000"/>
          <w:vertAlign w:val="superscript"/>
          <w:rtl/>
        </w:rPr>
        <w:t>154009</w:t>
      </w:r>
      <w:r>
        <w:rPr>
          <w:rFonts w:ascii="Times New Roman" w:hAnsi="Times New Roman"/>
          <w:color w:val="828282"/>
          <w:rtl/>
        </w:rPr>
        <w:t>הַ</w:t>
      </w:r>
      <w:r>
        <w:rPr>
          <w:color w:val="FF0000"/>
          <w:vertAlign w:val="superscript"/>
          <w:rtl/>
        </w:rPr>
        <w:t>154010</w:t>
      </w:r>
      <w:r>
        <w:rPr>
          <w:rFonts w:ascii="Times New Roman" w:hAnsi="Times New Roman"/>
          <w:color w:val="828282"/>
          <w:rtl/>
        </w:rPr>
        <w:t xml:space="preserve">לָּֽחֶם׃ </w:t>
      </w:r>
    </w:p>
    <w:p>
      <w:pPr>
        <w:pStyle w:val="Hebrew"/>
      </w:pPr>
      <w:r>
        <w:rPr>
          <w:color w:val="828282"/>
        </w:rPr>
        <w:t xml:space="preserve">וַיְהִ֗י מִֽמָּחֳרַ֤ת הַחֹ֨דֶשׁ֙ הַשֵּׁנִ֔י וַיִּפָּקֵ֖ד מְקֹ֣ום דָּוִ֑ד ס וַיֹּ֤אמֶר שָׁאוּל֙ אֶל־יְהֹונָתָ֣ן בְּנֹ֔ו מַדּ֜וּעַ לֹא־בָ֧א בֶן־יִשַׁ֛י גַּם־תְּמֹ֥ול גַּם־הַיֹּ֖ום אֶל־הַלָּֽחֶם׃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332019</w:t>
            </w:r>
          </w:p>
        </w:tc>
        <w:tc>
          <w:tcPr>
            <w:tcW w:type="auto" w:w="1728"/>
          </w:tcPr>
          <w:p>
            <w:r>
              <w:t>time_clause</w:t>
            </w:r>
          </w:p>
        </w:tc>
        <w:tc>
          <w:tcPr>
            <w:tcW w:type="auto" w:w="1728"/>
          </w:tcPr>
          <w:p>
            <w:r>
              <w:t>[clause]</w:t>
            </w:r>
          </w:p>
        </w:tc>
        <w:tc>
          <w:tcPr>
            <w:tcW w:type="auto" w:w="1728"/>
          </w:tcPr>
          <w:p>
            <w:r>
              <w:t>ach_di</w:t>
            </w:r>
          </w:p>
        </w:tc>
      </w:tr>
      <w:tr>
        <w:tc>
          <w:tcPr>
            <w:tcW w:type="auto" w:w="1728"/>
          </w:tcPr>
          <w:p>
            <w:r>
              <w:t>cl_type</w:t>
            </w:r>
          </w:p>
        </w:tc>
        <w:tc>
          <w:tcPr>
            <w:tcW w:type="auto" w:w="1728"/>
          </w:tcPr>
          <w:p>
            <w:r>
              <w:t>332019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473469</w:t>
            </w:r>
          </w:p>
        </w:tc>
        <w:tc>
          <w:tcPr>
            <w:tcW w:type="auto" w:w="1728"/>
          </w:tcPr>
          <w:p>
            <w:r>
              <w:t>time_phrase</w:t>
            </w:r>
          </w:p>
        </w:tc>
        <w:tc>
          <w:tcPr>
            <w:tcW w:type="auto" w:w="1728"/>
          </w:tcPr>
          <w:p>
            <w:r>
              <w:t xml:space="preserve">גַּם־תְּמֹ֥ול גַּם־הַיֹּ֖ום </w:t>
            </w:r>
          </w:p>
        </w:tc>
        <w:tc>
          <w:tcPr>
            <w:tcW w:type="auto" w:w="1728"/>
          </w:tcPr>
          <w:p>
            <w:r/>
          </w:p>
        </w:tc>
      </w:tr>
      <w:tr>
        <w:tc>
          <w:tcPr>
            <w:tcW w:type="auto" w:w="1728"/>
          </w:tcPr>
          <w:p>
            <w:r>
              <w:t>tense</w:t>
            </w:r>
          </w:p>
        </w:tc>
        <w:tc>
          <w:tcPr>
            <w:tcW w:type="auto" w:w="1728"/>
          </w:tcPr>
          <w:p>
            <w:r>
              <w:t>154000</w:t>
            </w:r>
          </w:p>
        </w:tc>
        <w:tc>
          <w:tcPr>
            <w:tcW w:type="auto" w:w="1728"/>
          </w:tcPr>
          <w:p>
            <w:r>
              <w:t>verb</w:t>
            </w:r>
          </w:p>
        </w:tc>
        <w:tc>
          <w:tcPr>
            <w:tcW w:type="auto" w:w="1728"/>
          </w:tcPr>
          <w:p>
            <w:r>
              <w:t xml:space="preserve">בָ֧א </w:t>
            </w:r>
          </w:p>
        </w:tc>
        <w:tc>
          <w:tcPr>
            <w:tcW w:type="auto" w:w="1728"/>
          </w:tcPr>
          <w:p>
            <w:r/>
          </w:p>
        </w:tc>
      </w:tr>
    </w:tbl>
    <w:p>
      <w:r>
        <w:br/>
      </w:r>
    </w:p>
    <w:p>
      <w:pPr>
        <w:pStyle w:val="Reference"/>
      </w:pPr>
      <w:hyperlink r:id="rId1308">
        <w:r>
          <w:rPr/>
          <w:t>332027, 1_Samuel 20:29</w:t>
        </w:r>
      </w:hyperlink>
    </w:p>
    <w:p>
      <w:pPr>
        <w:pStyle w:val="Hebrew"/>
      </w:pPr>
      <w:r>
        <w:t xml:space="preserve">וְעַתָּ֗ה </w:t>
      </w:r>
    </w:p>
    <w:p>
      <w:pPr>
        <w:pStyle w:val="Hebrew"/>
      </w:pPr>
      <w:r>
        <w:rPr>
          <w:color w:val="FF0000"/>
          <w:vertAlign w:val="superscript"/>
          <w:rtl/>
        </w:rPr>
        <w:t>154039</w:t>
      </w:r>
      <w:r>
        <w:rPr>
          <w:rFonts w:ascii="Times New Roman" w:hAnsi="Times New Roman"/>
          <w:color w:val="828282"/>
          <w:rtl/>
        </w:rPr>
        <w:t>וְ</w:t>
      </w:r>
      <w:r>
        <w:rPr>
          <w:color w:val="FF0000"/>
          <w:vertAlign w:val="superscript"/>
          <w:rtl/>
        </w:rPr>
        <w:t>154040</w:t>
      </w:r>
      <w:r>
        <w:rPr>
          <w:rFonts w:ascii="Times New Roman" w:hAnsi="Times New Roman"/>
          <w:color w:val="828282"/>
          <w:rtl/>
        </w:rPr>
        <w:t xml:space="preserve">עַתָּ֗ה </w:t>
      </w:r>
    </w:p>
    <w:p>
      <w:pPr>
        <w:pStyle w:val="Hebrew"/>
      </w:pPr>
      <w:r>
        <w:rPr>
          <w:color w:val="828282"/>
        </w:rPr>
        <w:t xml:space="preserve">וַיֹּ֡אמֶר שַׁלְּחֵ֣נִי נָ֡א כִּ֣י זֶבַח֩ מִשְׁפָּחָ֨ה לָ֜נוּ בָּעִ֗יר וְה֤וּא צִוָּֽה־לִי֙ אָחִ֔י וְעַתָּ֗ה אִם־מָצָ֤אתִי חֵן֙ בְּעֵינֶ֔יךָ אִמָּ֥לְטָה נָּ֖א וְאֶרְאֶ֣ה אֶת־אֶחָ֑י עַל־כֵּ֣ן לֹא־בָ֔א אֶל־שֻׁלְחַ֖ן הַמֶּֽלֶךְ׃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332027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332027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473494</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309">
        <w:r>
          <w:rPr/>
          <w:t>332037, 1_Samuel 20:31</w:t>
        </w:r>
      </w:hyperlink>
    </w:p>
    <w:p>
      <w:pPr>
        <w:pStyle w:val="Hebrew"/>
      </w:pPr>
      <w:r>
        <w:t xml:space="preserve">כִּ֣י כָל־הַיָּמִ֗ים לֹ֥א תִכֹּ֖ון אַתָּ֣ה וּמַלְכוּתֶ֑ךָ </w:t>
      </w:r>
    </w:p>
    <w:p>
      <w:pPr>
        <w:pStyle w:val="Hebrew"/>
      </w:pPr>
      <w:r>
        <w:rPr>
          <w:color w:val="FF0000"/>
          <w:vertAlign w:val="superscript"/>
          <w:rtl/>
        </w:rPr>
        <w:t>154089</w:t>
      </w:r>
      <w:r>
        <w:rPr>
          <w:rFonts w:ascii="Times New Roman" w:hAnsi="Times New Roman"/>
          <w:color w:val="828282"/>
          <w:rtl/>
        </w:rPr>
        <w:t xml:space="preserve">כִּ֣י </w:t>
      </w:r>
      <w:r>
        <w:rPr>
          <w:color w:val="FF0000"/>
          <w:vertAlign w:val="superscript"/>
          <w:rtl/>
        </w:rPr>
        <w:t>154090</w:t>
      </w:r>
      <w:r>
        <w:rPr>
          <w:rFonts w:ascii="Times New Roman" w:hAnsi="Times New Roman"/>
          <w:color w:val="828282"/>
          <w:rtl/>
        </w:rPr>
        <w:t>כָל־</w:t>
      </w:r>
      <w:r>
        <w:rPr>
          <w:color w:val="FF0000"/>
          <w:vertAlign w:val="superscript"/>
          <w:rtl/>
        </w:rPr>
        <w:t>154091</w:t>
      </w:r>
      <w:r>
        <w:rPr>
          <w:rFonts w:ascii="Times New Roman" w:hAnsi="Times New Roman"/>
          <w:color w:val="828282"/>
          <w:rtl/>
        </w:rPr>
        <w:t>הַ</w:t>
      </w:r>
      <w:r>
        <w:rPr>
          <w:color w:val="FF0000"/>
          <w:vertAlign w:val="superscript"/>
          <w:rtl/>
        </w:rPr>
        <w:t>154092</w:t>
      </w:r>
      <w:r>
        <w:rPr>
          <w:rFonts w:ascii="Times New Roman" w:hAnsi="Times New Roman"/>
          <w:color w:val="828282"/>
          <w:rtl/>
        </w:rPr>
        <w:t xml:space="preserve">יָּמִ֗ים </w:t>
      </w:r>
      <w:r>
        <w:rPr>
          <w:color w:val="FF0000"/>
          <w:vertAlign w:val="superscript"/>
          <w:rtl/>
        </w:rPr>
        <w:t>154100</w:t>
      </w:r>
      <w:r>
        <w:rPr>
          <w:rFonts w:ascii="Times New Roman" w:hAnsi="Times New Roman"/>
          <w:color w:val="828282"/>
          <w:rtl/>
        </w:rPr>
        <w:t xml:space="preserve">לֹ֥א </w:t>
      </w:r>
      <w:r>
        <w:rPr>
          <w:color w:val="FF0000"/>
          <w:vertAlign w:val="superscript"/>
          <w:rtl/>
        </w:rPr>
        <w:t>154101</w:t>
      </w:r>
      <w:r>
        <w:rPr>
          <w:rFonts w:ascii="Times New Roman" w:hAnsi="Times New Roman"/>
          <w:color w:val="828282"/>
          <w:rtl/>
        </w:rPr>
        <w:t xml:space="preserve">תִכֹּ֖ון </w:t>
      </w:r>
      <w:r>
        <w:rPr>
          <w:color w:val="FF0000"/>
          <w:vertAlign w:val="superscript"/>
          <w:rtl/>
        </w:rPr>
        <w:t>154102</w:t>
      </w:r>
      <w:r>
        <w:rPr>
          <w:rFonts w:ascii="Times New Roman" w:hAnsi="Times New Roman"/>
          <w:color w:val="828282"/>
          <w:rtl/>
        </w:rPr>
        <w:t xml:space="preserve">אַתָּ֣ה </w:t>
      </w:r>
      <w:r>
        <w:rPr>
          <w:color w:val="FF0000"/>
          <w:vertAlign w:val="superscript"/>
          <w:rtl/>
        </w:rPr>
        <w:t>154103</w:t>
      </w:r>
      <w:r>
        <w:rPr>
          <w:rFonts w:ascii="Times New Roman" w:hAnsi="Times New Roman"/>
          <w:color w:val="828282"/>
          <w:rtl/>
        </w:rPr>
        <w:t>וּ</w:t>
      </w:r>
      <w:r>
        <w:rPr>
          <w:color w:val="FF0000"/>
          <w:vertAlign w:val="superscript"/>
          <w:rtl/>
        </w:rPr>
        <w:t>154104</w:t>
      </w:r>
      <w:r>
        <w:rPr>
          <w:rFonts w:ascii="Times New Roman" w:hAnsi="Times New Roman"/>
          <w:color w:val="828282"/>
          <w:rtl/>
        </w:rPr>
        <w:t xml:space="preserve">מַלְכוּתֶ֑ךָ </w:t>
      </w:r>
    </w:p>
    <w:p>
      <w:pPr>
        <w:pStyle w:val="Hebrew"/>
      </w:pPr>
      <w:r>
        <w:rPr>
          <w:color w:val="828282"/>
        </w:rPr>
        <w:t xml:space="preserve">כִּ֣י כָל־הַיָּמִ֗ים אֲשֶׁ֤ר בֶּן־יִשַׁי֙ חַ֣י עַל־הָאֲדָמָ֔ה לֹ֥א תִכֹּ֖ון אַתָּ֣ה וּמַלְכוּתֶ֑ךָ וְעַתָּ֗ה שְׁלַ֨ח וְקַ֤ח אֹתֹו֙ אֵלַ֔י כִּ֥י בֶן־מָ֖וֶת הֽוּא׃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332037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332037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473525</w:t>
            </w:r>
          </w:p>
        </w:tc>
        <w:tc>
          <w:tcPr>
            <w:tcW w:type="auto" w:w="1728"/>
          </w:tcPr>
          <w:p>
            <w:r>
              <w:t>time_phrase</w:t>
            </w:r>
          </w:p>
        </w:tc>
        <w:tc>
          <w:tcPr>
            <w:tcW w:type="auto" w:w="1728"/>
          </w:tcPr>
          <w:p>
            <w:r>
              <w:t xml:space="preserve">כָל־הַיָּמִ֗ים </w:t>
            </w:r>
          </w:p>
        </w:tc>
        <w:tc>
          <w:tcPr>
            <w:tcW w:type="auto" w:w="1728"/>
          </w:tcPr>
          <w:p>
            <w:r/>
          </w:p>
        </w:tc>
      </w:tr>
      <w:tr>
        <w:tc>
          <w:tcPr>
            <w:tcW w:type="auto" w:w="1728"/>
          </w:tcPr>
          <w:p>
            <w:r>
              <w:t>tense</w:t>
            </w:r>
          </w:p>
        </w:tc>
        <w:tc>
          <w:tcPr>
            <w:tcW w:type="auto" w:w="1728"/>
          </w:tcPr>
          <w:p>
            <w:r>
              <w:t>154101</w:t>
            </w:r>
          </w:p>
        </w:tc>
        <w:tc>
          <w:tcPr>
            <w:tcW w:type="auto" w:w="1728"/>
          </w:tcPr>
          <w:p>
            <w:r>
              <w:t>verb</w:t>
            </w:r>
          </w:p>
        </w:tc>
        <w:tc>
          <w:tcPr>
            <w:tcW w:type="auto" w:w="1728"/>
          </w:tcPr>
          <w:p>
            <w:r>
              <w:t xml:space="preserve">תִכֹּ֖ון </w:t>
            </w:r>
          </w:p>
        </w:tc>
        <w:tc>
          <w:tcPr>
            <w:tcW w:type="auto" w:w="1728"/>
          </w:tcPr>
          <w:p>
            <w:r/>
          </w:p>
        </w:tc>
      </w:tr>
    </w:tbl>
    <w:p>
      <w:r>
        <w:br/>
      </w:r>
    </w:p>
    <w:p>
      <w:pPr>
        <w:pStyle w:val="Reference"/>
      </w:pPr>
      <w:hyperlink r:id="rId1309">
        <w:r>
          <w:rPr/>
          <w:t>332039, 1_Samuel 20:31</w:t>
        </w:r>
      </w:hyperlink>
    </w:p>
    <w:p>
      <w:pPr>
        <w:pStyle w:val="Hebrew"/>
      </w:pPr>
      <w:r>
        <w:t xml:space="preserve">וְעַתָּ֗ה </w:t>
      </w:r>
    </w:p>
    <w:p>
      <w:pPr>
        <w:pStyle w:val="Hebrew"/>
      </w:pPr>
      <w:r>
        <w:rPr>
          <w:color w:val="FF0000"/>
          <w:vertAlign w:val="superscript"/>
          <w:rtl/>
        </w:rPr>
        <w:t>154105</w:t>
      </w:r>
      <w:r>
        <w:rPr>
          <w:rFonts w:ascii="Times New Roman" w:hAnsi="Times New Roman"/>
          <w:color w:val="828282"/>
          <w:rtl/>
        </w:rPr>
        <w:t>וְ</w:t>
      </w:r>
      <w:r>
        <w:rPr>
          <w:color w:val="FF0000"/>
          <w:vertAlign w:val="superscript"/>
          <w:rtl/>
        </w:rPr>
        <w:t>154106</w:t>
      </w:r>
      <w:r>
        <w:rPr>
          <w:rFonts w:ascii="Times New Roman" w:hAnsi="Times New Roman"/>
          <w:color w:val="828282"/>
          <w:rtl/>
        </w:rPr>
        <w:t xml:space="preserve">עַתָּ֗ה </w:t>
      </w:r>
    </w:p>
    <w:p>
      <w:pPr>
        <w:pStyle w:val="Hebrew"/>
      </w:pPr>
      <w:r>
        <w:rPr>
          <w:color w:val="828282"/>
        </w:rPr>
        <w:t xml:space="preserve">כִּ֣י כָל־הַיָּמִ֗ים אֲשֶׁ֤ר בֶּן־יִשַׁי֙ חַ֣י עַל־הָאֲדָמָ֔ה לֹ֥א תִכֹּ֖ון אַתָּ֣ה וּמַלְכוּתֶ֑ךָ וְעַתָּ֗ה שְׁלַ֨ח וְקַ֤ח אֹתֹו֙ אֵלַ֔י כִּ֥י בֶן־מָ֖וֶת הֽוּא׃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332039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332039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473534</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310">
        <w:r>
          <w:rPr/>
          <w:t>332053, 1_Samuel 20:34</w:t>
        </w:r>
      </w:hyperlink>
    </w:p>
    <w:p>
      <w:pPr>
        <w:pStyle w:val="Hebrew"/>
      </w:pPr>
      <w:r>
        <w:t xml:space="preserve">וְלֹא־אָכַ֞ל בְּיֹום־הַחֹ֤דֶשׁ הַשֵּׁנִי֙ לֶ֔חֶם </w:t>
      </w:r>
    </w:p>
    <w:p>
      <w:pPr>
        <w:pStyle w:val="Hebrew"/>
      </w:pPr>
      <w:r>
        <w:rPr>
          <w:color w:val="FF0000"/>
          <w:vertAlign w:val="superscript"/>
          <w:rtl/>
        </w:rPr>
        <w:t>154161</w:t>
      </w:r>
      <w:r>
        <w:rPr>
          <w:rFonts w:ascii="Times New Roman" w:hAnsi="Times New Roman"/>
          <w:color w:val="828282"/>
          <w:rtl/>
        </w:rPr>
        <w:t>וְ</w:t>
      </w:r>
      <w:r>
        <w:rPr>
          <w:color w:val="FF0000"/>
          <w:vertAlign w:val="superscript"/>
          <w:rtl/>
        </w:rPr>
        <w:t>154162</w:t>
      </w:r>
      <w:r>
        <w:rPr>
          <w:rFonts w:ascii="Times New Roman" w:hAnsi="Times New Roman"/>
          <w:color w:val="828282"/>
          <w:rtl/>
        </w:rPr>
        <w:t>לֹא־</w:t>
      </w:r>
      <w:r>
        <w:rPr>
          <w:color w:val="FF0000"/>
          <w:vertAlign w:val="superscript"/>
          <w:rtl/>
        </w:rPr>
        <w:t>154163</w:t>
      </w:r>
      <w:r>
        <w:rPr>
          <w:rFonts w:ascii="Times New Roman" w:hAnsi="Times New Roman"/>
          <w:color w:val="828282"/>
          <w:rtl/>
        </w:rPr>
        <w:t xml:space="preserve">אָכַ֞ל </w:t>
      </w:r>
      <w:r>
        <w:rPr>
          <w:color w:val="FF0000"/>
          <w:vertAlign w:val="superscript"/>
          <w:rtl/>
        </w:rPr>
        <w:t>154164</w:t>
      </w:r>
      <w:r>
        <w:rPr>
          <w:rFonts w:ascii="Times New Roman" w:hAnsi="Times New Roman"/>
          <w:color w:val="828282"/>
          <w:rtl/>
        </w:rPr>
        <w:t>בְּ</w:t>
      </w:r>
      <w:r>
        <w:rPr>
          <w:color w:val="FF0000"/>
          <w:vertAlign w:val="superscript"/>
          <w:rtl/>
        </w:rPr>
        <w:t>154165</w:t>
      </w:r>
      <w:r>
        <w:rPr>
          <w:rFonts w:ascii="Times New Roman" w:hAnsi="Times New Roman"/>
          <w:color w:val="828282"/>
          <w:rtl/>
        </w:rPr>
        <w:t>יֹום־</w:t>
      </w:r>
      <w:r>
        <w:rPr>
          <w:color w:val="FF0000"/>
          <w:vertAlign w:val="superscript"/>
          <w:rtl/>
        </w:rPr>
        <w:t>154166</w:t>
      </w:r>
      <w:r>
        <w:rPr>
          <w:rFonts w:ascii="Times New Roman" w:hAnsi="Times New Roman"/>
          <w:color w:val="828282"/>
          <w:rtl/>
        </w:rPr>
        <w:t>הַ</w:t>
      </w:r>
      <w:r>
        <w:rPr>
          <w:color w:val="FF0000"/>
          <w:vertAlign w:val="superscript"/>
          <w:rtl/>
        </w:rPr>
        <w:t>154167</w:t>
      </w:r>
      <w:r>
        <w:rPr>
          <w:rFonts w:ascii="Times New Roman" w:hAnsi="Times New Roman"/>
          <w:color w:val="828282"/>
          <w:rtl/>
        </w:rPr>
        <w:t xml:space="preserve">חֹ֤דֶשׁ </w:t>
      </w:r>
      <w:r>
        <w:rPr>
          <w:color w:val="FF0000"/>
          <w:vertAlign w:val="superscript"/>
          <w:rtl/>
        </w:rPr>
        <w:t>154168</w:t>
      </w:r>
      <w:r>
        <w:rPr>
          <w:rFonts w:ascii="Times New Roman" w:hAnsi="Times New Roman"/>
          <w:color w:val="828282"/>
          <w:rtl/>
        </w:rPr>
        <w:t>הַ</w:t>
      </w:r>
      <w:r>
        <w:rPr>
          <w:color w:val="FF0000"/>
          <w:vertAlign w:val="superscript"/>
          <w:rtl/>
        </w:rPr>
        <w:t>154169</w:t>
      </w:r>
      <w:r>
        <w:rPr>
          <w:rFonts w:ascii="Times New Roman" w:hAnsi="Times New Roman"/>
          <w:color w:val="828282"/>
          <w:rtl/>
        </w:rPr>
        <w:t xml:space="preserve">שֵּׁנִי֙ </w:t>
      </w:r>
      <w:r>
        <w:rPr>
          <w:color w:val="FF0000"/>
          <w:vertAlign w:val="superscript"/>
          <w:rtl/>
        </w:rPr>
        <w:t>154170</w:t>
      </w:r>
      <w:r>
        <w:rPr>
          <w:rFonts w:ascii="Times New Roman" w:hAnsi="Times New Roman"/>
          <w:color w:val="828282"/>
          <w:rtl/>
        </w:rPr>
        <w:t xml:space="preserve">לֶ֔חֶם </w:t>
      </w:r>
    </w:p>
    <w:p>
      <w:pPr>
        <w:pStyle w:val="Hebrew"/>
      </w:pPr>
      <w:r>
        <w:rPr>
          <w:color w:val="828282"/>
        </w:rPr>
        <w:t xml:space="preserve">וַיָּ֧קָם יְהֹונָתָ֛ן מֵעִ֥ם הַשֻּׁלְחָ֖ן בָּחֳרִי־אָ֑ף וְלֹא־אָכַ֞ל בְּיֹום־הַחֹ֤דֶשׁ הַשֵּׁנִי֙ לֶ֔חֶם כִּ֤י נֶעְצַב֙ אֶל־דָּוִ֔ד כִּ֥י הִכְלִמֹ֖ו אָבִֽיו׃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332053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332053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473577</w:t>
            </w:r>
          </w:p>
        </w:tc>
        <w:tc>
          <w:tcPr>
            <w:tcW w:type="auto" w:w="1728"/>
          </w:tcPr>
          <w:p>
            <w:r>
              <w:t>time_phrase</w:t>
            </w:r>
          </w:p>
        </w:tc>
        <w:tc>
          <w:tcPr>
            <w:tcW w:type="auto" w:w="1728"/>
          </w:tcPr>
          <w:p>
            <w:r>
              <w:t xml:space="preserve">בְּיֹום־הַחֹ֤דֶשׁ הַשֵּׁנִי֙ </w:t>
            </w:r>
          </w:p>
        </w:tc>
        <w:tc>
          <w:tcPr>
            <w:tcW w:type="auto" w:w="1728"/>
          </w:tcPr>
          <w:p>
            <w:r/>
          </w:p>
        </w:tc>
      </w:tr>
      <w:tr>
        <w:tc>
          <w:tcPr>
            <w:tcW w:type="auto" w:w="1728"/>
          </w:tcPr>
          <w:p>
            <w:r>
              <w:t>tense</w:t>
            </w:r>
          </w:p>
        </w:tc>
        <w:tc>
          <w:tcPr>
            <w:tcW w:type="auto" w:w="1728"/>
          </w:tcPr>
          <w:p>
            <w:r>
              <w:t>154163</w:t>
            </w:r>
          </w:p>
        </w:tc>
        <w:tc>
          <w:tcPr>
            <w:tcW w:type="auto" w:w="1728"/>
          </w:tcPr>
          <w:p>
            <w:r>
              <w:t>verb</w:t>
            </w:r>
          </w:p>
        </w:tc>
        <w:tc>
          <w:tcPr>
            <w:tcW w:type="auto" w:w="1728"/>
          </w:tcPr>
          <w:p>
            <w:r>
              <w:t xml:space="preserve">אָכַ֞ל </w:t>
            </w:r>
          </w:p>
        </w:tc>
        <w:tc>
          <w:tcPr>
            <w:tcW w:type="auto" w:w="1728"/>
          </w:tcPr>
          <w:p>
            <w:r/>
          </w:p>
        </w:tc>
      </w:tr>
    </w:tbl>
    <w:p>
      <w:r>
        <w:br/>
      </w:r>
    </w:p>
    <w:p>
      <w:pPr>
        <w:pStyle w:val="Reference"/>
      </w:pPr>
      <w:hyperlink r:id="rId1311">
        <w:r>
          <w:rPr/>
          <w:t>332056, 1_Samuel 20:35</w:t>
        </w:r>
      </w:hyperlink>
    </w:p>
    <w:p>
      <w:pPr>
        <w:pStyle w:val="Hebrew"/>
      </w:pPr>
      <w:r>
        <w:t xml:space="preserve">וַיְהִ֣י בַבֹּ֔קֶר </w:t>
      </w:r>
    </w:p>
    <w:p>
      <w:pPr>
        <w:pStyle w:val="Hebrew"/>
      </w:pPr>
      <w:r>
        <w:rPr>
          <w:color w:val="FF0000"/>
          <w:vertAlign w:val="superscript"/>
          <w:rtl/>
        </w:rPr>
        <w:t>154178</w:t>
      </w:r>
      <w:r>
        <w:rPr>
          <w:rFonts w:ascii="Times New Roman" w:hAnsi="Times New Roman"/>
          <w:color w:val="828282"/>
          <w:rtl/>
        </w:rPr>
        <w:t>וַ</w:t>
      </w:r>
      <w:r>
        <w:rPr>
          <w:color w:val="FF0000"/>
          <w:vertAlign w:val="superscript"/>
          <w:rtl/>
        </w:rPr>
        <w:t>154179</w:t>
      </w:r>
      <w:r>
        <w:rPr>
          <w:rFonts w:ascii="Times New Roman" w:hAnsi="Times New Roman"/>
          <w:color w:val="828282"/>
          <w:rtl/>
        </w:rPr>
        <w:t xml:space="preserve">יְהִ֣י </w:t>
      </w:r>
      <w:r>
        <w:rPr>
          <w:color w:val="FF0000"/>
          <w:vertAlign w:val="superscript"/>
          <w:rtl/>
        </w:rPr>
        <w:t>154180</w:t>
      </w:r>
      <w:r>
        <w:rPr>
          <w:rFonts w:ascii="Times New Roman" w:hAnsi="Times New Roman"/>
          <w:color w:val="828282"/>
          <w:rtl/>
        </w:rPr>
        <w:t>בַ</w:t>
      </w:r>
      <w:r>
        <w:rPr>
          <w:color w:val="FF0000"/>
          <w:vertAlign w:val="superscript"/>
          <w:rtl/>
        </w:rPr>
        <w:t>154181</w:t>
      </w:r>
      <w:r>
        <w:rPr>
          <w:rFonts w:ascii="Times New Roman" w:hAnsi="Times New Roman"/>
          <w:color w:val="828282"/>
          <w:rtl/>
        </w:rPr>
      </w:r>
      <w:r>
        <w:rPr>
          <w:color w:val="FF0000"/>
          <w:vertAlign w:val="superscript"/>
          <w:rtl/>
        </w:rPr>
        <w:t>154182</w:t>
      </w:r>
      <w:r>
        <w:rPr>
          <w:rFonts w:ascii="Times New Roman" w:hAnsi="Times New Roman"/>
          <w:color w:val="828282"/>
          <w:rtl/>
        </w:rPr>
        <w:t xml:space="preserve">בֹּ֔קֶר </w:t>
      </w:r>
    </w:p>
    <w:p>
      <w:pPr>
        <w:pStyle w:val="Hebrew"/>
      </w:pPr>
      <w:r>
        <w:rPr>
          <w:color w:val="828282"/>
        </w:rPr>
        <w:t xml:space="preserve">וַיְהִ֣י בַבֹּ֔קֶר וַיֵּצֵ֧א יְהֹונָתָ֛ן הַשָּׂדֶ֖ה לְמֹועֵ֣ד דָּוִ֑ד וְנַ֥עַר קָטֹ֖ן עִמֹּֽו׃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332056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332056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473587</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154179</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312">
        <w:r>
          <w:rPr/>
          <w:t>332096, 1_Samuel 20:42</w:t>
        </w:r>
      </w:hyperlink>
    </w:p>
    <w:p>
      <w:pPr>
        <w:pStyle w:val="Hebrew"/>
      </w:pPr>
      <w:r>
        <w:t xml:space="preserve">יְהוָ֞ה יִֽהְיֶ֣ה׀ בֵּינִ֣י וּבֵינֶ֗ךָ וּבֵ֥ין זַרְעִ֛י וּבֵ֥ין זַרְעֲךָ֖ עַד־עֹולָֽם׃ פ </w:t>
      </w:r>
    </w:p>
    <w:p>
      <w:pPr>
        <w:pStyle w:val="Hebrew"/>
      </w:pPr>
      <w:r>
        <w:rPr>
          <w:color w:val="FF0000"/>
          <w:vertAlign w:val="superscript"/>
          <w:rtl/>
        </w:rPr>
        <w:t>154345</w:t>
      </w:r>
      <w:r>
        <w:rPr>
          <w:rFonts w:ascii="Times New Roman" w:hAnsi="Times New Roman"/>
          <w:color w:val="828282"/>
          <w:rtl/>
        </w:rPr>
        <w:t xml:space="preserve">יְהוָ֞ה </w:t>
      </w:r>
      <w:r>
        <w:rPr>
          <w:color w:val="FF0000"/>
          <w:vertAlign w:val="superscript"/>
          <w:rtl/>
        </w:rPr>
        <w:t>154346</w:t>
      </w:r>
      <w:r>
        <w:rPr>
          <w:rFonts w:ascii="Times New Roman" w:hAnsi="Times New Roman"/>
          <w:color w:val="828282"/>
          <w:rtl/>
        </w:rPr>
        <w:t xml:space="preserve">יִֽהְיֶ֣ה׀ </w:t>
      </w:r>
      <w:r>
        <w:rPr>
          <w:color w:val="FF0000"/>
          <w:vertAlign w:val="superscript"/>
          <w:rtl/>
        </w:rPr>
        <w:t>154347</w:t>
      </w:r>
      <w:r>
        <w:rPr>
          <w:rFonts w:ascii="Times New Roman" w:hAnsi="Times New Roman"/>
          <w:color w:val="828282"/>
          <w:rtl/>
        </w:rPr>
        <w:t xml:space="preserve">בֵּינִ֣י </w:t>
      </w:r>
      <w:r>
        <w:rPr>
          <w:color w:val="FF0000"/>
          <w:vertAlign w:val="superscript"/>
          <w:rtl/>
        </w:rPr>
        <w:t>154348</w:t>
      </w:r>
      <w:r>
        <w:rPr>
          <w:rFonts w:ascii="Times New Roman" w:hAnsi="Times New Roman"/>
          <w:color w:val="828282"/>
          <w:rtl/>
        </w:rPr>
        <w:t>וּ</w:t>
      </w:r>
      <w:r>
        <w:rPr>
          <w:color w:val="FF0000"/>
          <w:vertAlign w:val="superscript"/>
          <w:rtl/>
        </w:rPr>
        <w:t>154349</w:t>
      </w:r>
      <w:r>
        <w:rPr>
          <w:rFonts w:ascii="Times New Roman" w:hAnsi="Times New Roman"/>
          <w:color w:val="828282"/>
          <w:rtl/>
        </w:rPr>
        <w:t xml:space="preserve">בֵינֶ֗ךָ </w:t>
      </w:r>
      <w:r>
        <w:rPr>
          <w:color w:val="FF0000"/>
          <w:vertAlign w:val="superscript"/>
          <w:rtl/>
        </w:rPr>
        <w:t>154350</w:t>
      </w:r>
      <w:r>
        <w:rPr>
          <w:rFonts w:ascii="Times New Roman" w:hAnsi="Times New Roman"/>
          <w:color w:val="828282"/>
          <w:rtl/>
        </w:rPr>
        <w:t>וּ</w:t>
      </w:r>
      <w:r>
        <w:rPr>
          <w:color w:val="FF0000"/>
          <w:vertAlign w:val="superscript"/>
          <w:rtl/>
        </w:rPr>
        <w:t>154351</w:t>
      </w:r>
      <w:r>
        <w:rPr>
          <w:rFonts w:ascii="Times New Roman" w:hAnsi="Times New Roman"/>
          <w:color w:val="828282"/>
          <w:rtl/>
        </w:rPr>
        <w:t xml:space="preserve">בֵ֥ין </w:t>
      </w:r>
      <w:r>
        <w:rPr>
          <w:color w:val="FF0000"/>
          <w:vertAlign w:val="superscript"/>
          <w:rtl/>
        </w:rPr>
        <w:t>154352</w:t>
      </w:r>
      <w:r>
        <w:rPr>
          <w:rFonts w:ascii="Times New Roman" w:hAnsi="Times New Roman"/>
          <w:color w:val="828282"/>
          <w:rtl/>
        </w:rPr>
        <w:t xml:space="preserve">זַרְעִ֛י </w:t>
      </w:r>
      <w:r>
        <w:rPr>
          <w:color w:val="FF0000"/>
          <w:vertAlign w:val="superscript"/>
          <w:rtl/>
        </w:rPr>
        <w:t>154353</w:t>
      </w:r>
      <w:r>
        <w:rPr>
          <w:rFonts w:ascii="Times New Roman" w:hAnsi="Times New Roman"/>
          <w:color w:val="828282"/>
          <w:rtl/>
        </w:rPr>
        <w:t>וּ</w:t>
      </w:r>
      <w:r>
        <w:rPr>
          <w:color w:val="FF0000"/>
          <w:vertAlign w:val="superscript"/>
          <w:rtl/>
        </w:rPr>
        <w:t>154354</w:t>
      </w:r>
      <w:r>
        <w:rPr>
          <w:rFonts w:ascii="Times New Roman" w:hAnsi="Times New Roman"/>
          <w:color w:val="828282"/>
          <w:rtl/>
        </w:rPr>
        <w:t xml:space="preserve">בֵ֥ין </w:t>
      </w:r>
      <w:r>
        <w:rPr>
          <w:color w:val="FF0000"/>
          <w:vertAlign w:val="superscript"/>
          <w:rtl/>
        </w:rPr>
        <w:t>154355</w:t>
      </w:r>
      <w:r>
        <w:rPr>
          <w:rFonts w:ascii="Times New Roman" w:hAnsi="Times New Roman"/>
          <w:color w:val="828282"/>
          <w:rtl/>
        </w:rPr>
        <w:t xml:space="preserve">זַרְעֲךָ֖ </w:t>
      </w:r>
      <w:r>
        <w:rPr>
          <w:color w:val="FF0000"/>
          <w:vertAlign w:val="superscript"/>
          <w:rtl/>
        </w:rPr>
        <w:t>154356</w:t>
      </w:r>
      <w:r>
        <w:rPr>
          <w:rFonts w:ascii="Times New Roman" w:hAnsi="Times New Roman"/>
          <w:color w:val="828282"/>
          <w:rtl/>
        </w:rPr>
        <w:t>עַד־</w:t>
      </w:r>
      <w:r>
        <w:rPr>
          <w:color w:val="FF0000"/>
          <w:vertAlign w:val="superscript"/>
          <w:rtl/>
        </w:rPr>
        <w:t>154357</w:t>
      </w:r>
      <w:r>
        <w:rPr>
          <w:rFonts w:ascii="Times New Roman" w:hAnsi="Times New Roman"/>
          <w:color w:val="828282"/>
          <w:rtl/>
        </w:rPr>
        <w:t xml:space="preserve">עֹולָֽם׃ פ </w:t>
      </w:r>
    </w:p>
    <w:p>
      <w:pPr>
        <w:pStyle w:val="Hebrew"/>
      </w:pPr>
      <w:r>
        <w:rPr>
          <w:color w:val="828282"/>
        </w:rPr>
        <w:t xml:space="preserve">וַיֹּ֧אמֶר יְהֹונָתָ֛ן לְדָוִ֖ד לֵ֣ךְ לְשָׁלֹ֑ום אֲשֶׁר֩ נִשְׁבַּ֨עְנוּ שְׁנֵ֜ינוּ אֲנַ֗חְנוּ בְּשֵׁ֤ם יְהוָה֙ לֵאמֹ֔ר יְהוָ֞ה יִֽהְיֶ֣ה׀ בֵּינִ֣י וּבֵינֶ֗ךָ וּבֵ֥ין זַרְעִ֛י וּבֵ֥ין זַרְעֲךָ֖ עַד־עֹולָֽם׃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332096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332096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473703</w:t>
            </w:r>
          </w:p>
        </w:tc>
        <w:tc>
          <w:tcPr>
            <w:tcW w:type="auto" w:w="1728"/>
          </w:tcPr>
          <w:p>
            <w:r>
              <w:t>time_phrase</w:t>
            </w:r>
          </w:p>
        </w:tc>
        <w:tc>
          <w:tcPr>
            <w:tcW w:type="auto" w:w="1728"/>
          </w:tcPr>
          <w:p>
            <w:r>
              <w:t xml:space="preserve">עַד־עֹולָֽם׃ פ </w:t>
            </w:r>
          </w:p>
        </w:tc>
        <w:tc>
          <w:tcPr>
            <w:tcW w:type="auto" w:w="1728"/>
          </w:tcPr>
          <w:p>
            <w:r/>
          </w:p>
        </w:tc>
      </w:tr>
      <w:tr>
        <w:tc>
          <w:tcPr>
            <w:tcW w:type="auto" w:w="1728"/>
          </w:tcPr>
          <w:p>
            <w:r>
              <w:t>tense</w:t>
            </w:r>
          </w:p>
        </w:tc>
        <w:tc>
          <w:tcPr>
            <w:tcW w:type="auto" w:w="1728"/>
          </w:tcPr>
          <w:p>
            <w:r>
              <w:t>154346</w:t>
            </w:r>
          </w:p>
        </w:tc>
        <w:tc>
          <w:tcPr>
            <w:tcW w:type="auto" w:w="1728"/>
          </w:tcPr>
          <w:p>
            <w:r>
              <w:t>verb</w:t>
            </w:r>
          </w:p>
        </w:tc>
        <w:tc>
          <w:tcPr>
            <w:tcW w:type="auto" w:w="1728"/>
          </w:tcPr>
          <w:p>
            <w:r>
              <w:t xml:space="preserve">יִֽהְיֶ֣ה׀ </w:t>
            </w:r>
          </w:p>
        </w:tc>
        <w:tc>
          <w:tcPr>
            <w:tcW w:type="auto" w:w="1728"/>
          </w:tcPr>
          <w:p>
            <w:r/>
          </w:p>
        </w:tc>
      </w:tr>
    </w:tbl>
    <w:p>
      <w:r>
        <w:br/>
      </w:r>
    </w:p>
    <w:p>
      <w:pPr>
        <w:pStyle w:val="Reference"/>
      </w:pPr>
      <w:hyperlink r:id="rId1313">
        <w:r>
          <w:rPr/>
          <w:t>332113, 1_Samuel 21:4</w:t>
        </w:r>
      </w:hyperlink>
    </w:p>
    <w:p>
      <w:pPr>
        <w:pStyle w:val="Hebrew"/>
      </w:pPr>
      <w:r>
        <w:t xml:space="preserve">וְעַתָּ֗ה </w:t>
      </w:r>
    </w:p>
    <w:p>
      <w:pPr>
        <w:pStyle w:val="Hebrew"/>
      </w:pPr>
      <w:r>
        <w:rPr>
          <w:color w:val="FF0000"/>
          <w:vertAlign w:val="superscript"/>
          <w:rtl/>
        </w:rPr>
        <w:t>154428</w:t>
      </w:r>
      <w:r>
        <w:rPr>
          <w:rFonts w:ascii="Times New Roman" w:hAnsi="Times New Roman"/>
          <w:color w:val="828282"/>
          <w:rtl/>
        </w:rPr>
        <w:t>וְ</w:t>
      </w:r>
      <w:r>
        <w:rPr>
          <w:color w:val="FF0000"/>
          <w:vertAlign w:val="superscript"/>
          <w:rtl/>
        </w:rPr>
        <w:t>154429</w:t>
      </w:r>
      <w:r>
        <w:rPr>
          <w:rFonts w:ascii="Times New Roman" w:hAnsi="Times New Roman"/>
          <w:color w:val="828282"/>
          <w:rtl/>
        </w:rPr>
        <w:t xml:space="preserve">עַתָּ֗ה </w:t>
      </w:r>
    </w:p>
    <w:p>
      <w:pPr>
        <w:pStyle w:val="Hebrew"/>
      </w:pPr>
      <w:r>
        <w:rPr>
          <w:color w:val="828282"/>
        </w:rPr>
        <w:t xml:space="preserve">וְעַתָּ֗ה מַה־יֵּ֧שׁ תַּֽחַת־יָדְךָ֛ חֲמִשָּׁה־לֶ֖חֶם תְּנָ֣ה בְיָדִ֑י אֹ֖ו הַנִּמְצָֽא׃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332113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332113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473757</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314">
        <w:r>
          <w:rPr/>
          <w:t>332129, 1_Samuel 21:6</w:t>
        </w:r>
      </w:hyperlink>
    </w:p>
    <w:p>
      <w:pPr>
        <w:pStyle w:val="Hebrew"/>
      </w:pPr>
      <w:r>
        <w:t xml:space="preserve">וְאַ֕ף כִּ֥י הַיֹּ֖ום יִקְדַּ֥שׁ בַּכֶּֽלִי׃ </w:t>
      </w:r>
    </w:p>
    <w:p>
      <w:pPr>
        <w:pStyle w:val="Hebrew"/>
      </w:pPr>
      <w:r>
        <w:rPr>
          <w:color w:val="FF0000"/>
          <w:vertAlign w:val="superscript"/>
          <w:rtl/>
        </w:rPr>
        <w:t>154497</w:t>
      </w:r>
      <w:r>
        <w:rPr>
          <w:rFonts w:ascii="Times New Roman" w:hAnsi="Times New Roman"/>
          <w:color w:val="828282"/>
          <w:rtl/>
        </w:rPr>
        <w:t>וְ</w:t>
      </w:r>
      <w:r>
        <w:rPr>
          <w:color w:val="FF0000"/>
          <w:vertAlign w:val="superscript"/>
          <w:rtl/>
        </w:rPr>
        <w:t>154498</w:t>
      </w:r>
      <w:r>
        <w:rPr>
          <w:rFonts w:ascii="Times New Roman" w:hAnsi="Times New Roman"/>
          <w:color w:val="828282"/>
          <w:rtl/>
        </w:rPr>
        <w:t xml:space="preserve">אַ֕ף </w:t>
      </w:r>
      <w:r>
        <w:rPr>
          <w:color w:val="FF0000"/>
          <w:vertAlign w:val="superscript"/>
          <w:rtl/>
        </w:rPr>
        <w:t>154499</w:t>
      </w:r>
      <w:r>
        <w:rPr>
          <w:rFonts w:ascii="Times New Roman" w:hAnsi="Times New Roman"/>
          <w:color w:val="828282"/>
          <w:rtl/>
        </w:rPr>
        <w:t xml:space="preserve">כִּ֥י </w:t>
      </w:r>
      <w:r>
        <w:rPr>
          <w:color w:val="FF0000"/>
          <w:vertAlign w:val="superscript"/>
          <w:rtl/>
        </w:rPr>
        <w:t>154500</w:t>
      </w:r>
      <w:r>
        <w:rPr>
          <w:rFonts w:ascii="Times New Roman" w:hAnsi="Times New Roman"/>
          <w:color w:val="828282"/>
          <w:rtl/>
        </w:rPr>
        <w:t>הַ</w:t>
      </w:r>
      <w:r>
        <w:rPr>
          <w:color w:val="FF0000"/>
          <w:vertAlign w:val="superscript"/>
          <w:rtl/>
        </w:rPr>
        <w:t>154501</w:t>
      </w:r>
      <w:r>
        <w:rPr>
          <w:rFonts w:ascii="Times New Roman" w:hAnsi="Times New Roman"/>
          <w:color w:val="828282"/>
          <w:rtl/>
        </w:rPr>
        <w:t xml:space="preserve">יֹּ֖ום </w:t>
      </w:r>
      <w:r>
        <w:rPr>
          <w:color w:val="FF0000"/>
          <w:vertAlign w:val="superscript"/>
          <w:rtl/>
        </w:rPr>
        <w:t>154502</w:t>
      </w:r>
      <w:r>
        <w:rPr>
          <w:rFonts w:ascii="Times New Roman" w:hAnsi="Times New Roman"/>
          <w:color w:val="828282"/>
          <w:rtl/>
        </w:rPr>
        <w:t xml:space="preserve">יִקְדַּ֥שׁ </w:t>
      </w:r>
      <w:r>
        <w:rPr>
          <w:color w:val="FF0000"/>
          <w:vertAlign w:val="superscript"/>
          <w:rtl/>
        </w:rPr>
        <w:t>154503</w:t>
      </w:r>
      <w:r>
        <w:rPr>
          <w:rFonts w:ascii="Times New Roman" w:hAnsi="Times New Roman"/>
          <w:color w:val="828282"/>
          <w:rtl/>
        </w:rPr>
        <w:t>בַּ</w:t>
      </w:r>
      <w:r>
        <w:rPr>
          <w:color w:val="FF0000"/>
          <w:vertAlign w:val="superscript"/>
          <w:rtl/>
        </w:rPr>
        <w:t>154504</w:t>
      </w:r>
      <w:r>
        <w:rPr>
          <w:rFonts w:ascii="Times New Roman" w:hAnsi="Times New Roman"/>
          <w:color w:val="828282"/>
          <w:rtl/>
        </w:rPr>
      </w:r>
      <w:r>
        <w:rPr>
          <w:color w:val="FF0000"/>
          <w:vertAlign w:val="superscript"/>
          <w:rtl/>
        </w:rPr>
        <w:t>154505</w:t>
      </w:r>
      <w:r>
        <w:rPr>
          <w:rFonts w:ascii="Times New Roman" w:hAnsi="Times New Roman"/>
          <w:color w:val="828282"/>
          <w:rtl/>
        </w:rPr>
        <w:t xml:space="preserve">כֶּֽלִי׃ </w:t>
      </w:r>
    </w:p>
    <w:p>
      <w:pPr>
        <w:pStyle w:val="Hebrew"/>
      </w:pPr>
      <w:r>
        <w:rPr>
          <w:color w:val="828282"/>
        </w:rPr>
        <w:t xml:space="preserve">וַיַּעַן֩ דָּוִ֨ד אֶת־הַכֹּהֵ֜ן וַיֹּ֣אמֶר לֹ֗ו כִּ֣י אִם־אִשָּׁ֤ה עֲצֻֽרָה־לָ֨נוּ֙ כִּתְמֹ֣ול שִׁלְשֹׁ֔ם בְּצֵאתִ֕י וַיִּהְי֥וּ כְלֵֽי־הַנְּעָרִ֖ים קֹ֑דֶשׁ וְהוּא֙ דֶּ֣רֶךְ חֹ֔ל וְאַ֕ף כִּ֥י הַיֹּ֖ום יִקְדַּ֥שׁ בַּכֶּֽלִי׃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332129</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332129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473806</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154502</w:t>
            </w:r>
          </w:p>
        </w:tc>
        <w:tc>
          <w:tcPr>
            <w:tcW w:type="auto" w:w="1728"/>
          </w:tcPr>
          <w:p>
            <w:r>
              <w:t>verb</w:t>
            </w:r>
          </w:p>
        </w:tc>
        <w:tc>
          <w:tcPr>
            <w:tcW w:type="auto" w:w="1728"/>
          </w:tcPr>
          <w:p>
            <w:r>
              <w:t xml:space="preserve">יִקְדַּ֥שׁ </w:t>
            </w:r>
          </w:p>
        </w:tc>
        <w:tc>
          <w:tcPr>
            <w:tcW w:type="auto" w:w="1728"/>
          </w:tcPr>
          <w:p>
            <w:r/>
          </w:p>
        </w:tc>
      </w:tr>
    </w:tbl>
    <w:p>
      <w:r>
        <w:br/>
      </w:r>
    </w:p>
    <w:p>
      <w:pPr>
        <w:pStyle w:val="Reference"/>
      </w:pPr>
      <w:hyperlink r:id="rId1315">
        <w:r>
          <w:rPr/>
          <w:t>332134, 1_Samuel 21:7</w:t>
        </w:r>
      </w:hyperlink>
    </w:p>
    <w:p>
      <w:pPr>
        <w:pStyle w:val="Hebrew"/>
      </w:pPr>
      <w:r>
        <w:t xml:space="preserve">לָשׂוּם֙ לֶ֣חֶם חֹ֔ם בְּיֹ֖ום </w:t>
      </w:r>
    </w:p>
    <w:p>
      <w:pPr>
        <w:pStyle w:val="Hebrew"/>
      </w:pPr>
      <w:r>
        <w:rPr>
          <w:color w:val="FF0000"/>
          <w:vertAlign w:val="superscript"/>
          <w:rtl/>
        </w:rPr>
        <w:t>154528</w:t>
      </w:r>
      <w:r>
        <w:rPr>
          <w:rFonts w:ascii="Times New Roman" w:hAnsi="Times New Roman"/>
          <w:color w:val="828282"/>
          <w:rtl/>
        </w:rPr>
        <w:t>לָ</w:t>
      </w:r>
      <w:r>
        <w:rPr>
          <w:color w:val="FF0000"/>
          <w:vertAlign w:val="superscript"/>
          <w:rtl/>
        </w:rPr>
        <w:t>154529</w:t>
      </w:r>
      <w:r>
        <w:rPr>
          <w:rFonts w:ascii="Times New Roman" w:hAnsi="Times New Roman"/>
          <w:color w:val="828282"/>
          <w:rtl/>
        </w:rPr>
        <w:t xml:space="preserve">שׂוּם֙ </w:t>
      </w:r>
      <w:r>
        <w:rPr>
          <w:color w:val="FF0000"/>
          <w:vertAlign w:val="superscript"/>
          <w:rtl/>
        </w:rPr>
        <w:t>154530</w:t>
      </w:r>
      <w:r>
        <w:rPr>
          <w:rFonts w:ascii="Times New Roman" w:hAnsi="Times New Roman"/>
          <w:color w:val="828282"/>
          <w:rtl/>
        </w:rPr>
        <w:t xml:space="preserve">לֶ֣חֶם </w:t>
      </w:r>
      <w:r>
        <w:rPr>
          <w:color w:val="FF0000"/>
          <w:vertAlign w:val="superscript"/>
          <w:rtl/>
        </w:rPr>
        <w:t>154531</w:t>
      </w:r>
      <w:r>
        <w:rPr>
          <w:rFonts w:ascii="Times New Roman" w:hAnsi="Times New Roman"/>
          <w:color w:val="828282"/>
          <w:rtl/>
        </w:rPr>
        <w:t xml:space="preserve">חֹ֔ם </w:t>
      </w:r>
      <w:r>
        <w:rPr>
          <w:color w:val="FF0000"/>
          <w:vertAlign w:val="superscript"/>
          <w:rtl/>
        </w:rPr>
        <w:t>154532</w:t>
      </w:r>
      <w:r>
        <w:rPr>
          <w:rFonts w:ascii="Times New Roman" w:hAnsi="Times New Roman"/>
          <w:color w:val="828282"/>
          <w:rtl/>
        </w:rPr>
        <w:t>בְּ</w:t>
      </w:r>
      <w:r>
        <w:rPr>
          <w:color w:val="FF0000"/>
          <w:vertAlign w:val="superscript"/>
          <w:rtl/>
        </w:rPr>
        <w:t>154533</w:t>
      </w:r>
      <w:r>
        <w:rPr>
          <w:rFonts w:ascii="Times New Roman" w:hAnsi="Times New Roman"/>
          <w:color w:val="828282"/>
          <w:rtl/>
        </w:rPr>
        <w:t xml:space="preserve">יֹ֖ום </w:t>
      </w:r>
    </w:p>
    <w:p>
      <w:pPr>
        <w:pStyle w:val="Hebrew"/>
      </w:pPr>
      <w:r>
        <w:rPr>
          <w:color w:val="828282"/>
        </w:rPr>
        <w:t xml:space="preserve">וַיִּתֶּן־לֹ֥ו הַכֹּהֵ֖ן קֹ֑דֶשׁ כִּי֩ לֹא־הָ֨יָה שָׁ֜ם לֶ֗חֶם כִּֽי־אִם־לֶ֤חֶם הַפָּנִים֙ הַמּֽוּסָרִים֙ מִלִּפְנֵ֣י יְהוָ֔ה לָשׂוּם֙ לֶ֣חֶם חֹ֔ם בְּיֹ֖ום הִלָּקְחֹֽו׃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332134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332134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473826</w:t>
            </w:r>
          </w:p>
        </w:tc>
        <w:tc>
          <w:tcPr>
            <w:tcW w:type="auto" w:w="1728"/>
          </w:tcPr>
          <w:p>
            <w:r>
              <w:t>time_phrase</w:t>
            </w:r>
          </w:p>
        </w:tc>
        <w:tc>
          <w:tcPr>
            <w:tcW w:type="auto" w:w="1728"/>
          </w:tcPr>
          <w:p>
            <w:r>
              <w:t xml:space="preserve">בְּיֹ֖ום </w:t>
            </w:r>
          </w:p>
        </w:tc>
        <w:tc>
          <w:tcPr>
            <w:tcW w:type="auto" w:w="1728"/>
          </w:tcPr>
          <w:p>
            <w:r/>
          </w:p>
        </w:tc>
      </w:tr>
      <w:tr>
        <w:tc>
          <w:tcPr>
            <w:tcW w:type="auto" w:w="1728"/>
          </w:tcPr>
          <w:p>
            <w:r>
              <w:t>tense</w:t>
            </w:r>
          </w:p>
        </w:tc>
        <w:tc>
          <w:tcPr>
            <w:tcW w:type="auto" w:w="1728"/>
          </w:tcPr>
          <w:p>
            <w:r>
              <w:t>154529</w:t>
            </w:r>
          </w:p>
        </w:tc>
        <w:tc>
          <w:tcPr>
            <w:tcW w:type="auto" w:w="1728"/>
          </w:tcPr>
          <w:p>
            <w:r>
              <w:t>verb</w:t>
            </w:r>
          </w:p>
        </w:tc>
        <w:tc>
          <w:tcPr>
            <w:tcW w:type="auto" w:w="1728"/>
          </w:tcPr>
          <w:p>
            <w:r>
              <w:t xml:space="preserve">שׂוּם֙ </w:t>
            </w:r>
          </w:p>
        </w:tc>
        <w:tc>
          <w:tcPr>
            <w:tcW w:type="auto" w:w="1728"/>
          </w:tcPr>
          <w:p>
            <w:r/>
          </w:p>
        </w:tc>
      </w:tr>
    </w:tbl>
    <w:p>
      <w:r>
        <w:br/>
      </w:r>
    </w:p>
    <w:p>
      <w:pPr>
        <w:pStyle w:val="Reference"/>
      </w:pPr>
      <w:hyperlink r:id="rId1316">
        <w:r>
          <w:rPr/>
          <w:t>332136, 1_Samuel 21:8</w:t>
        </w:r>
      </w:hyperlink>
    </w:p>
    <w:p>
      <w:pPr>
        <w:pStyle w:val="Hebrew"/>
      </w:pPr>
      <w:r>
        <w:t xml:space="preserve">וְשָׁ֡ם אִישׁ֩ מֵעַבְדֵ֨י שָׁא֜וּל בַּיֹּ֣ום הַה֗וּא </w:t>
      </w:r>
    </w:p>
    <w:p>
      <w:pPr>
        <w:pStyle w:val="Hebrew"/>
      </w:pPr>
      <w:r>
        <w:rPr>
          <w:color w:val="FF0000"/>
          <w:vertAlign w:val="superscript"/>
          <w:rtl/>
        </w:rPr>
        <w:t>154535</w:t>
      </w:r>
      <w:r>
        <w:rPr>
          <w:rFonts w:ascii="Times New Roman" w:hAnsi="Times New Roman"/>
          <w:color w:val="828282"/>
          <w:rtl/>
        </w:rPr>
        <w:t>וְ</w:t>
      </w:r>
      <w:r>
        <w:rPr>
          <w:color w:val="FF0000"/>
          <w:vertAlign w:val="superscript"/>
          <w:rtl/>
        </w:rPr>
        <w:t>154536</w:t>
      </w:r>
      <w:r>
        <w:rPr>
          <w:rFonts w:ascii="Times New Roman" w:hAnsi="Times New Roman"/>
          <w:color w:val="828282"/>
          <w:rtl/>
        </w:rPr>
        <w:t xml:space="preserve">שָׁ֡ם </w:t>
      </w:r>
      <w:r>
        <w:rPr>
          <w:color w:val="FF0000"/>
          <w:vertAlign w:val="superscript"/>
          <w:rtl/>
        </w:rPr>
        <w:t>154537</w:t>
      </w:r>
      <w:r>
        <w:rPr>
          <w:rFonts w:ascii="Times New Roman" w:hAnsi="Times New Roman"/>
          <w:color w:val="828282"/>
          <w:rtl/>
        </w:rPr>
        <w:t xml:space="preserve">אִישׁ֩ </w:t>
      </w:r>
      <w:r>
        <w:rPr>
          <w:color w:val="FF0000"/>
          <w:vertAlign w:val="superscript"/>
          <w:rtl/>
        </w:rPr>
        <w:t>154538</w:t>
      </w:r>
      <w:r>
        <w:rPr>
          <w:rFonts w:ascii="Times New Roman" w:hAnsi="Times New Roman"/>
          <w:color w:val="828282"/>
          <w:rtl/>
        </w:rPr>
        <w:t>מֵ</w:t>
      </w:r>
      <w:r>
        <w:rPr>
          <w:color w:val="FF0000"/>
          <w:vertAlign w:val="superscript"/>
          <w:rtl/>
        </w:rPr>
        <w:t>154539</w:t>
      </w:r>
      <w:r>
        <w:rPr>
          <w:rFonts w:ascii="Times New Roman" w:hAnsi="Times New Roman"/>
          <w:color w:val="828282"/>
          <w:rtl/>
        </w:rPr>
        <w:t xml:space="preserve">עַבְדֵ֨י </w:t>
      </w:r>
      <w:r>
        <w:rPr>
          <w:color w:val="FF0000"/>
          <w:vertAlign w:val="superscript"/>
          <w:rtl/>
        </w:rPr>
        <w:t>154540</w:t>
      </w:r>
      <w:r>
        <w:rPr>
          <w:rFonts w:ascii="Times New Roman" w:hAnsi="Times New Roman"/>
          <w:color w:val="828282"/>
          <w:rtl/>
        </w:rPr>
        <w:t xml:space="preserve">שָׁא֜וּל </w:t>
      </w:r>
      <w:r>
        <w:rPr>
          <w:color w:val="FF0000"/>
          <w:vertAlign w:val="superscript"/>
          <w:rtl/>
        </w:rPr>
        <w:t>154541</w:t>
      </w:r>
      <w:r>
        <w:rPr>
          <w:rFonts w:ascii="Times New Roman" w:hAnsi="Times New Roman"/>
          <w:color w:val="828282"/>
          <w:rtl/>
        </w:rPr>
        <w:t>בַּ</w:t>
      </w:r>
      <w:r>
        <w:rPr>
          <w:color w:val="FF0000"/>
          <w:vertAlign w:val="superscript"/>
          <w:rtl/>
        </w:rPr>
        <w:t>154542</w:t>
      </w:r>
      <w:r>
        <w:rPr>
          <w:rFonts w:ascii="Times New Roman" w:hAnsi="Times New Roman"/>
          <w:color w:val="828282"/>
          <w:rtl/>
        </w:rPr>
      </w:r>
      <w:r>
        <w:rPr>
          <w:color w:val="FF0000"/>
          <w:vertAlign w:val="superscript"/>
          <w:rtl/>
        </w:rPr>
        <w:t>154543</w:t>
      </w:r>
      <w:r>
        <w:rPr>
          <w:rFonts w:ascii="Times New Roman" w:hAnsi="Times New Roman"/>
          <w:color w:val="828282"/>
          <w:rtl/>
        </w:rPr>
        <w:t xml:space="preserve">יֹּ֣ום </w:t>
      </w:r>
      <w:r>
        <w:rPr>
          <w:color w:val="FF0000"/>
          <w:vertAlign w:val="superscript"/>
          <w:rtl/>
        </w:rPr>
        <w:t>154544</w:t>
      </w:r>
      <w:r>
        <w:rPr>
          <w:rFonts w:ascii="Times New Roman" w:hAnsi="Times New Roman"/>
          <w:color w:val="828282"/>
          <w:rtl/>
        </w:rPr>
        <w:t>הַ</w:t>
      </w:r>
      <w:r>
        <w:rPr>
          <w:color w:val="FF0000"/>
          <w:vertAlign w:val="superscript"/>
          <w:rtl/>
        </w:rPr>
        <w:t>154545</w:t>
      </w:r>
      <w:r>
        <w:rPr>
          <w:rFonts w:ascii="Times New Roman" w:hAnsi="Times New Roman"/>
          <w:color w:val="828282"/>
          <w:rtl/>
        </w:rPr>
        <w:t xml:space="preserve">ה֗וּא </w:t>
      </w:r>
    </w:p>
    <w:p>
      <w:pPr>
        <w:pStyle w:val="Hebrew"/>
      </w:pPr>
      <w:r>
        <w:rPr>
          <w:color w:val="828282"/>
        </w:rPr>
        <w:t xml:space="preserve">וְשָׁ֡ם אִישׁ֩ מֵעַבְדֵ֨י שָׁא֜וּל בַּיֹּ֣ום הַה֗וּא נֶעְצָר֙ לִפְנֵ֣י יְהוָ֔ה וּשְׁמֹ֖ו דֹּאֵ֣ג הָאֲדֹמִ֑י אַבִּ֥יר הָרֹעִ֖ים אֲשֶׁ֥ר לְשָׁאֽוּל׃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332136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332136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473831</w:t>
            </w:r>
          </w:p>
        </w:tc>
        <w:tc>
          <w:tcPr>
            <w:tcW w:type="auto" w:w="1728"/>
          </w:tcPr>
          <w:p>
            <w:r>
              <w:t>time_phrase</w:t>
            </w:r>
          </w:p>
        </w:tc>
        <w:tc>
          <w:tcPr>
            <w:tcW w:type="auto" w:w="1728"/>
          </w:tcPr>
          <w:p>
            <w:r>
              <w:t xml:space="preserve">בַּיֹּ֣ום הַה֗וּא </w:t>
            </w:r>
          </w:p>
        </w:tc>
        <w:tc>
          <w:tcPr>
            <w:tcW w:type="auto" w:w="1728"/>
          </w:tcPr>
          <w:p>
            <w:r/>
          </w:p>
        </w:tc>
      </w:tr>
    </w:tbl>
    <w:p>
      <w:r>
        <w:br/>
      </w:r>
    </w:p>
    <w:p>
      <w:pPr>
        <w:pStyle w:val="Reference"/>
      </w:pPr>
      <w:hyperlink r:id="rId1317">
        <w:r>
          <w:rPr/>
          <w:t>332156, 1_Samuel 21:11</w:t>
        </w:r>
      </w:hyperlink>
    </w:p>
    <w:p>
      <w:pPr>
        <w:pStyle w:val="Hebrew"/>
      </w:pPr>
      <w:r>
        <w:t xml:space="preserve">וַיִּבְרַ֥ח בַּיֹּום־הַה֖וּא מִפְּנֵ֣י שָׁא֑וּל </w:t>
      </w:r>
    </w:p>
    <w:p>
      <w:pPr>
        <w:pStyle w:val="Hebrew"/>
      </w:pPr>
      <w:r>
        <w:rPr>
          <w:color w:val="FF0000"/>
          <w:vertAlign w:val="superscript"/>
          <w:rtl/>
        </w:rPr>
        <w:t>154635</w:t>
      </w:r>
      <w:r>
        <w:rPr>
          <w:rFonts w:ascii="Times New Roman" w:hAnsi="Times New Roman"/>
          <w:color w:val="828282"/>
          <w:rtl/>
        </w:rPr>
        <w:t>וַ</w:t>
      </w:r>
      <w:r>
        <w:rPr>
          <w:color w:val="FF0000"/>
          <w:vertAlign w:val="superscript"/>
          <w:rtl/>
        </w:rPr>
        <w:t>154636</w:t>
      </w:r>
      <w:r>
        <w:rPr>
          <w:rFonts w:ascii="Times New Roman" w:hAnsi="Times New Roman"/>
          <w:color w:val="828282"/>
          <w:rtl/>
        </w:rPr>
        <w:t xml:space="preserve">יִּבְרַ֥ח </w:t>
      </w:r>
      <w:r>
        <w:rPr>
          <w:color w:val="FF0000"/>
          <w:vertAlign w:val="superscript"/>
          <w:rtl/>
        </w:rPr>
        <w:t>154637</w:t>
      </w:r>
      <w:r>
        <w:rPr>
          <w:rFonts w:ascii="Times New Roman" w:hAnsi="Times New Roman"/>
          <w:color w:val="828282"/>
          <w:rtl/>
        </w:rPr>
        <w:t>בַּ</w:t>
      </w:r>
      <w:r>
        <w:rPr>
          <w:color w:val="FF0000"/>
          <w:vertAlign w:val="superscript"/>
          <w:rtl/>
        </w:rPr>
        <w:t>154638</w:t>
      </w:r>
      <w:r>
        <w:rPr>
          <w:rFonts w:ascii="Times New Roman" w:hAnsi="Times New Roman"/>
          <w:color w:val="828282"/>
          <w:rtl/>
        </w:rPr>
      </w:r>
      <w:r>
        <w:rPr>
          <w:color w:val="FF0000"/>
          <w:vertAlign w:val="superscript"/>
          <w:rtl/>
        </w:rPr>
        <w:t>154639</w:t>
      </w:r>
      <w:r>
        <w:rPr>
          <w:rFonts w:ascii="Times New Roman" w:hAnsi="Times New Roman"/>
          <w:color w:val="828282"/>
          <w:rtl/>
        </w:rPr>
        <w:t>יֹּום־</w:t>
      </w:r>
      <w:r>
        <w:rPr>
          <w:color w:val="FF0000"/>
          <w:vertAlign w:val="superscript"/>
          <w:rtl/>
        </w:rPr>
        <w:t>154640</w:t>
      </w:r>
      <w:r>
        <w:rPr>
          <w:rFonts w:ascii="Times New Roman" w:hAnsi="Times New Roman"/>
          <w:color w:val="828282"/>
          <w:rtl/>
        </w:rPr>
        <w:t>הַ</w:t>
      </w:r>
      <w:r>
        <w:rPr>
          <w:color w:val="FF0000"/>
          <w:vertAlign w:val="superscript"/>
          <w:rtl/>
        </w:rPr>
        <w:t>154641</w:t>
      </w:r>
      <w:r>
        <w:rPr>
          <w:rFonts w:ascii="Times New Roman" w:hAnsi="Times New Roman"/>
          <w:color w:val="828282"/>
          <w:rtl/>
        </w:rPr>
        <w:t xml:space="preserve">ה֖וּא </w:t>
      </w:r>
      <w:r>
        <w:rPr>
          <w:color w:val="FF0000"/>
          <w:vertAlign w:val="superscript"/>
          <w:rtl/>
        </w:rPr>
        <w:t>154642</w:t>
      </w:r>
      <w:r>
        <w:rPr>
          <w:rFonts w:ascii="Times New Roman" w:hAnsi="Times New Roman"/>
          <w:color w:val="828282"/>
          <w:rtl/>
        </w:rPr>
        <w:t>מִ</w:t>
      </w:r>
      <w:r>
        <w:rPr>
          <w:color w:val="FF0000"/>
          <w:vertAlign w:val="superscript"/>
          <w:rtl/>
        </w:rPr>
        <w:t>154643</w:t>
      </w:r>
      <w:r>
        <w:rPr>
          <w:rFonts w:ascii="Times New Roman" w:hAnsi="Times New Roman"/>
          <w:color w:val="828282"/>
          <w:rtl/>
        </w:rPr>
        <w:t xml:space="preserve">פְּנֵ֣י </w:t>
      </w:r>
      <w:r>
        <w:rPr>
          <w:color w:val="FF0000"/>
          <w:vertAlign w:val="superscript"/>
          <w:rtl/>
        </w:rPr>
        <w:t>154644</w:t>
      </w:r>
      <w:r>
        <w:rPr>
          <w:rFonts w:ascii="Times New Roman" w:hAnsi="Times New Roman"/>
          <w:color w:val="828282"/>
          <w:rtl/>
        </w:rPr>
        <w:t xml:space="preserve">שָׁא֑וּל </w:t>
      </w:r>
    </w:p>
    <w:p>
      <w:pPr>
        <w:pStyle w:val="Hebrew"/>
      </w:pPr>
      <w:r>
        <w:rPr>
          <w:color w:val="828282"/>
        </w:rPr>
        <w:t xml:space="preserve">וַיָּ֣קָם דָּוִ֔ד וַיִּבְרַ֥ח בַּיֹּום־הַה֖וּא מִפְּנֵ֣י שָׁא֑וּל וַיָּבֹ֕א אֶל־אָכִ֖ישׁ מֶ֥לֶךְ גַּֽת׃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332156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332156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473891</w:t>
            </w:r>
          </w:p>
        </w:tc>
        <w:tc>
          <w:tcPr>
            <w:tcW w:type="auto" w:w="1728"/>
          </w:tcPr>
          <w:p>
            <w:r>
              <w:t>time_phrase</w:t>
            </w:r>
          </w:p>
        </w:tc>
        <w:tc>
          <w:tcPr>
            <w:tcW w:type="auto" w:w="1728"/>
          </w:tcPr>
          <w:p>
            <w:r>
              <w:t xml:space="preserve">בַּיֹּום־הַה֖וּא </w:t>
            </w:r>
          </w:p>
        </w:tc>
        <w:tc>
          <w:tcPr>
            <w:tcW w:type="auto" w:w="1728"/>
          </w:tcPr>
          <w:p>
            <w:r/>
          </w:p>
        </w:tc>
      </w:tr>
      <w:tr>
        <w:tc>
          <w:tcPr>
            <w:tcW w:type="auto" w:w="1728"/>
          </w:tcPr>
          <w:p>
            <w:r>
              <w:t>tense</w:t>
            </w:r>
          </w:p>
        </w:tc>
        <w:tc>
          <w:tcPr>
            <w:tcW w:type="auto" w:w="1728"/>
          </w:tcPr>
          <w:p>
            <w:r>
              <w:t>154636</w:t>
            </w:r>
          </w:p>
        </w:tc>
        <w:tc>
          <w:tcPr>
            <w:tcW w:type="auto" w:w="1728"/>
          </w:tcPr>
          <w:p>
            <w:r>
              <w:t>verb</w:t>
            </w:r>
          </w:p>
        </w:tc>
        <w:tc>
          <w:tcPr>
            <w:tcW w:type="auto" w:w="1728"/>
          </w:tcPr>
          <w:p>
            <w:r>
              <w:t xml:space="preserve">יִּבְרַ֥ח </w:t>
            </w:r>
          </w:p>
        </w:tc>
        <w:tc>
          <w:tcPr>
            <w:tcW w:type="auto" w:w="1728"/>
          </w:tcPr>
          <w:p>
            <w:r/>
          </w:p>
        </w:tc>
      </w:tr>
    </w:tbl>
    <w:p>
      <w:r>
        <w:br/>
      </w:r>
    </w:p>
    <w:p>
      <w:pPr>
        <w:pStyle w:val="Reference"/>
      </w:pPr>
      <w:hyperlink r:id="rId1318">
        <w:r>
          <w:rPr/>
          <w:t>332191, 1_Samuel 22:4</w:t>
        </w:r>
      </w:hyperlink>
    </w:p>
    <w:p>
      <w:pPr>
        <w:pStyle w:val="Hebrew"/>
      </w:pPr>
      <w:r>
        <w:t xml:space="preserve">וַיֵּשְׁב֣וּ עִמֹּ֔ו כָּל־יְמֵ֥י </w:t>
      </w:r>
    </w:p>
    <w:p>
      <w:pPr>
        <w:pStyle w:val="Hebrew"/>
      </w:pPr>
      <w:r>
        <w:rPr>
          <w:color w:val="FF0000"/>
          <w:vertAlign w:val="superscript"/>
          <w:rtl/>
        </w:rPr>
        <w:t>154829</w:t>
      </w:r>
      <w:r>
        <w:rPr>
          <w:rFonts w:ascii="Times New Roman" w:hAnsi="Times New Roman"/>
          <w:color w:val="828282"/>
          <w:rtl/>
        </w:rPr>
        <w:t>וַ</w:t>
      </w:r>
      <w:r>
        <w:rPr>
          <w:color w:val="FF0000"/>
          <w:vertAlign w:val="superscript"/>
          <w:rtl/>
        </w:rPr>
        <w:t>154830</w:t>
      </w:r>
      <w:r>
        <w:rPr>
          <w:rFonts w:ascii="Times New Roman" w:hAnsi="Times New Roman"/>
          <w:color w:val="828282"/>
          <w:rtl/>
        </w:rPr>
        <w:t xml:space="preserve">יֵּשְׁב֣וּ </w:t>
      </w:r>
      <w:r>
        <w:rPr>
          <w:color w:val="FF0000"/>
          <w:vertAlign w:val="superscript"/>
          <w:rtl/>
        </w:rPr>
        <w:t>154831</w:t>
      </w:r>
      <w:r>
        <w:rPr>
          <w:rFonts w:ascii="Times New Roman" w:hAnsi="Times New Roman"/>
          <w:color w:val="828282"/>
          <w:rtl/>
        </w:rPr>
        <w:t xml:space="preserve">עִמֹּ֔ו </w:t>
      </w:r>
      <w:r>
        <w:rPr>
          <w:color w:val="FF0000"/>
          <w:vertAlign w:val="superscript"/>
          <w:rtl/>
        </w:rPr>
        <w:t>154832</w:t>
      </w:r>
      <w:r>
        <w:rPr>
          <w:rFonts w:ascii="Times New Roman" w:hAnsi="Times New Roman"/>
          <w:color w:val="828282"/>
          <w:rtl/>
        </w:rPr>
        <w:t>כָּל־</w:t>
      </w:r>
      <w:r>
        <w:rPr>
          <w:color w:val="FF0000"/>
          <w:vertAlign w:val="superscript"/>
          <w:rtl/>
        </w:rPr>
        <w:t>154833</w:t>
      </w:r>
      <w:r>
        <w:rPr>
          <w:rFonts w:ascii="Times New Roman" w:hAnsi="Times New Roman"/>
          <w:color w:val="828282"/>
          <w:rtl/>
        </w:rPr>
        <w:t xml:space="preserve">יְמֵ֥י </w:t>
      </w:r>
    </w:p>
    <w:p>
      <w:pPr>
        <w:pStyle w:val="Hebrew"/>
      </w:pPr>
      <w:r>
        <w:rPr>
          <w:color w:val="828282"/>
        </w:rPr>
        <w:t xml:space="preserve">וַיַּנְחֵ֕ם אֶת־פְּנֵ֖י מֶ֣לֶךְ מֹואָ֑ב וַיֵּשְׁב֣וּ עִמֹּ֔ו כָּל־יְמֵ֥י הֱיֹות־דָּוִ֖ד בַּמְּצוּדָֽה׃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332191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332191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474014</w:t>
            </w:r>
          </w:p>
        </w:tc>
        <w:tc>
          <w:tcPr>
            <w:tcW w:type="auto" w:w="1728"/>
          </w:tcPr>
          <w:p>
            <w:r>
              <w:t>time_phrase</w:t>
            </w:r>
          </w:p>
        </w:tc>
        <w:tc>
          <w:tcPr>
            <w:tcW w:type="auto" w:w="1728"/>
          </w:tcPr>
          <w:p>
            <w:r>
              <w:t xml:space="preserve">כָּל־יְמֵ֥י </w:t>
            </w:r>
          </w:p>
        </w:tc>
        <w:tc>
          <w:tcPr>
            <w:tcW w:type="auto" w:w="1728"/>
          </w:tcPr>
          <w:p>
            <w:r/>
          </w:p>
        </w:tc>
      </w:tr>
      <w:tr>
        <w:tc>
          <w:tcPr>
            <w:tcW w:type="auto" w:w="1728"/>
          </w:tcPr>
          <w:p>
            <w:r>
              <w:t>tense</w:t>
            </w:r>
          </w:p>
        </w:tc>
        <w:tc>
          <w:tcPr>
            <w:tcW w:type="auto" w:w="1728"/>
          </w:tcPr>
          <w:p>
            <w:r>
              <w:t>154830</w:t>
            </w:r>
          </w:p>
        </w:tc>
        <w:tc>
          <w:tcPr>
            <w:tcW w:type="auto" w:w="1728"/>
          </w:tcPr>
          <w:p>
            <w:r>
              <w:t>verb</w:t>
            </w:r>
          </w:p>
        </w:tc>
        <w:tc>
          <w:tcPr>
            <w:tcW w:type="auto" w:w="1728"/>
          </w:tcPr>
          <w:p>
            <w:r>
              <w:t xml:space="preserve">יֵּשְׁב֣וּ </w:t>
            </w:r>
          </w:p>
        </w:tc>
        <w:tc>
          <w:tcPr>
            <w:tcW w:type="auto" w:w="1728"/>
          </w:tcPr>
          <w:p>
            <w:r/>
          </w:p>
        </w:tc>
      </w:tr>
    </w:tbl>
    <w:p>
      <w:r>
        <w:br/>
      </w:r>
    </w:p>
    <w:p>
      <w:pPr>
        <w:pStyle w:val="Reference"/>
      </w:pPr>
      <w:hyperlink r:id="rId1319">
        <w:r>
          <w:rPr/>
          <w:t>332216, 1_Samuel 22:8</w:t>
        </w:r>
      </w:hyperlink>
    </w:p>
    <w:p>
      <w:pPr>
        <w:pStyle w:val="Hebrew"/>
      </w:pPr>
      <w:r>
        <w:t xml:space="preserve">כִּ֣י הֵקִים֩ בְּנִ֨י אֶת־עַבְדִּ֥י עָלַ֛י לְאֹרֵ֖ב כַּיֹּ֥ום הַזֶּֽה׃ ס </w:t>
      </w:r>
    </w:p>
    <w:p>
      <w:pPr>
        <w:pStyle w:val="Hebrew"/>
      </w:pPr>
      <w:r>
        <w:rPr>
          <w:color w:val="FF0000"/>
          <w:vertAlign w:val="superscript"/>
          <w:rtl/>
        </w:rPr>
        <w:t>154948</w:t>
      </w:r>
      <w:r>
        <w:rPr>
          <w:rFonts w:ascii="Times New Roman" w:hAnsi="Times New Roman"/>
          <w:color w:val="828282"/>
          <w:rtl/>
        </w:rPr>
        <w:t xml:space="preserve">כִּ֣י </w:t>
      </w:r>
      <w:r>
        <w:rPr>
          <w:color w:val="FF0000"/>
          <w:vertAlign w:val="superscript"/>
          <w:rtl/>
        </w:rPr>
        <w:t>154949</w:t>
      </w:r>
      <w:r>
        <w:rPr>
          <w:rFonts w:ascii="Times New Roman" w:hAnsi="Times New Roman"/>
          <w:color w:val="828282"/>
          <w:rtl/>
        </w:rPr>
        <w:t xml:space="preserve">הֵקִים֩ </w:t>
      </w:r>
      <w:r>
        <w:rPr>
          <w:color w:val="FF0000"/>
          <w:vertAlign w:val="superscript"/>
          <w:rtl/>
        </w:rPr>
        <w:t>154950</w:t>
      </w:r>
      <w:r>
        <w:rPr>
          <w:rFonts w:ascii="Times New Roman" w:hAnsi="Times New Roman"/>
          <w:color w:val="828282"/>
          <w:rtl/>
        </w:rPr>
        <w:t xml:space="preserve">בְּנִ֨י </w:t>
      </w:r>
      <w:r>
        <w:rPr>
          <w:color w:val="FF0000"/>
          <w:vertAlign w:val="superscript"/>
          <w:rtl/>
        </w:rPr>
        <w:t>154951</w:t>
      </w:r>
      <w:r>
        <w:rPr>
          <w:rFonts w:ascii="Times New Roman" w:hAnsi="Times New Roman"/>
          <w:color w:val="828282"/>
          <w:rtl/>
        </w:rPr>
        <w:t>אֶת־</w:t>
      </w:r>
      <w:r>
        <w:rPr>
          <w:color w:val="FF0000"/>
          <w:vertAlign w:val="superscript"/>
          <w:rtl/>
        </w:rPr>
        <w:t>154952</w:t>
      </w:r>
      <w:r>
        <w:rPr>
          <w:rFonts w:ascii="Times New Roman" w:hAnsi="Times New Roman"/>
          <w:color w:val="828282"/>
          <w:rtl/>
        </w:rPr>
        <w:t xml:space="preserve">עַבְדִּ֥י </w:t>
      </w:r>
      <w:r>
        <w:rPr>
          <w:color w:val="FF0000"/>
          <w:vertAlign w:val="superscript"/>
          <w:rtl/>
        </w:rPr>
        <w:t>154953</w:t>
      </w:r>
      <w:r>
        <w:rPr>
          <w:rFonts w:ascii="Times New Roman" w:hAnsi="Times New Roman"/>
          <w:color w:val="828282"/>
          <w:rtl/>
        </w:rPr>
        <w:t xml:space="preserve">עָלַ֛י </w:t>
      </w:r>
      <w:r>
        <w:rPr>
          <w:color w:val="FF0000"/>
          <w:vertAlign w:val="superscript"/>
          <w:rtl/>
        </w:rPr>
        <w:t>154954</w:t>
      </w:r>
      <w:r>
        <w:rPr>
          <w:rFonts w:ascii="Times New Roman" w:hAnsi="Times New Roman"/>
          <w:color w:val="828282"/>
          <w:rtl/>
        </w:rPr>
        <w:t>לְ</w:t>
      </w:r>
      <w:r>
        <w:rPr>
          <w:color w:val="FF0000"/>
          <w:vertAlign w:val="superscript"/>
          <w:rtl/>
        </w:rPr>
        <w:t>154955</w:t>
      </w:r>
      <w:r>
        <w:rPr>
          <w:rFonts w:ascii="Times New Roman" w:hAnsi="Times New Roman"/>
          <w:color w:val="828282"/>
          <w:rtl/>
        </w:rPr>
        <w:t xml:space="preserve">אֹרֵ֖ב </w:t>
      </w:r>
      <w:r>
        <w:rPr>
          <w:color w:val="FF0000"/>
          <w:vertAlign w:val="superscript"/>
          <w:rtl/>
        </w:rPr>
        <w:t>154956</w:t>
      </w:r>
      <w:r>
        <w:rPr>
          <w:rFonts w:ascii="Times New Roman" w:hAnsi="Times New Roman"/>
          <w:color w:val="828282"/>
          <w:rtl/>
        </w:rPr>
        <w:t>כַּ</w:t>
      </w:r>
      <w:r>
        <w:rPr>
          <w:color w:val="FF0000"/>
          <w:vertAlign w:val="superscript"/>
          <w:rtl/>
        </w:rPr>
        <w:t>154957</w:t>
      </w:r>
      <w:r>
        <w:rPr>
          <w:rFonts w:ascii="Times New Roman" w:hAnsi="Times New Roman"/>
          <w:color w:val="828282"/>
          <w:rtl/>
        </w:rPr>
      </w:r>
      <w:r>
        <w:rPr>
          <w:color w:val="FF0000"/>
          <w:vertAlign w:val="superscript"/>
          <w:rtl/>
        </w:rPr>
        <w:t>154958</w:t>
      </w:r>
      <w:r>
        <w:rPr>
          <w:rFonts w:ascii="Times New Roman" w:hAnsi="Times New Roman"/>
          <w:color w:val="828282"/>
          <w:rtl/>
        </w:rPr>
        <w:t xml:space="preserve">יֹּ֥ום </w:t>
      </w:r>
      <w:r>
        <w:rPr>
          <w:color w:val="FF0000"/>
          <w:vertAlign w:val="superscript"/>
          <w:rtl/>
        </w:rPr>
        <w:t>154959</w:t>
      </w:r>
      <w:r>
        <w:rPr>
          <w:rFonts w:ascii="Times New Roman" w:hAnsi="Times New Roman"/>
          <w:color w:val="828282"/>
          <w:rtl/>
        </w:rPr>
        <w:t>הַ</w:t>
      </w:r>
      <w:r>
        <w:rPr>
          <w:color w:val="FF0000"/>
          <w:vertAlign w:val="superscript"/>
          <w:rtl/>
        </w:rPr>
        <w:t>154960</w:t>
      </w:r>
      <w:r>
        <w:rPr>
          <w:rFonts w:ascii="Times New Roman" w:hAnsi="Times New Roman"/>
          <w:color w:val="828282"/>
          <w:rtl/>
        </w:rPr>
        <w:t xml:space="preserve">זֶּֽה׃ ס </w:t>
      </w:r>
    </w:p>
    <w:p>
      <w:pPr>
        <w:pStyle w:val="Hebrew"/>
      </w:pPr>
      <w:r>
        <w:rPr>
          <w:color w:val="828282"/>
        </w:rPr>
        <w:t xml:space="preserve">כִּי֩ קְשַׁרְתֶּ֨ם כֻּלְּכֶ֜ם עָלַ֗י וְאֵין־גֹּלֶ֤ה אֶת־אָזְנִי֙ בִּכְרָת־בְּנִ֣י עִם־בֶּן־יִשַׁ֔י וְאֵין־חֹלֶ֥ה מִכֶּ֛ם עָלַ֖י וְגֹלֶ֣ה אֶת־אָזְנִ֑י כִּ֣י הֵקִים֩ בְּנִ֨י אֶת־עַבְדִּ֥י עָלַ֛י לְאֹרֵ֖ב כַּיֹּ֥ום הַזֶּֽה׃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332216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332216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474097</w:t>
            </w:r>
          </w:p>
        </w:tc>
        <w:tc>
          <w:tcPr>
            <w:tcW w:type="auto" w:w="1728"/>
          </w:tcPr>
          <w:p>
            <w:r>
              <w:t>time_phrase</w:t>
            </w:r>
          </w:p>
        </w:tc>
        <w:tc>
          <w:tcPr>
            <w:tcW w:type="auto" w:w="1728"/>
          </w:tcPr>
          <w:p>
            <w:r>
              <w:t xml:space="preserve">כַּיֹּ֥ום הַזֶּֽה׃ ס </w:t>
            </w:r>
          </w:p>
        </w:tc>
        <w:tc>
          <w:tcPr>
            <w:tcW w:type="auto" w:w="1728"/>
          </w:tcPr>
          <w:p>
            <w:r/>
          </w:p>
        </w:tc>
      </w:tr>
      <w:tr>
        <w:tc>
          <w:tcPr>
            <w:tcW w:type="auto" w:w="1728"/>
          </w:tcPr>
          <w:p>
            <w:r>
              <w:t>tense</w:t>
            </w:r>
          </w:p>
        </w:tc>
        <w:tc>
          <w:tcPr>
            <w:tcW w:type="auto" w:w="1728"/>
          </w:tcPr>
          <w:p>
            <w:r>
              <w:t>154949</w:t>
            </w:r>
          </w:p>
        </w:tc>
        <w:tc>
          <w:tcPr>
            <w:tcW w:type="auto" w:w="1728"/>
          </w:tcPr>
          <w:p>
            <w:r>
              <w:t>verb</w:t>
            </w:r>
          </w:p>
        </w:tc>
        <w:tc>
          <w:tcPr>
            <w:tcW w:type="auto" w:w="1728"/>
          </w:tcPr>
          <w:p>
            <w:r>
              <w:t xml:space="preserve">הֵקִים֩ </w:t>
            </w:r>
          </w:p>
        </w:tc>
        <w:tc>
          <w:tcPr>
            <w:tcW w:type="auto" w:w="1728"/>
          </w:tcPr>
          <w:p>
            <w:r/>
          </w:p>
        </w:tc>
      </w:tr>
    </w:tbl>
    <w:p>
      <w:r>
        <w:br/>
      </w:r>
    </w:p>
    <w:p>
      <w:pPr>
        <w:pStyle w:val="Reference"/>
      </w:pPr>
      <w:hyperlink r:id="rId1320">
        <w:r>
          <w:rPr/>
          <w:t>332239, 1_Samuel 22:13</w:t>
        </w:r>
      </w:hyperlink>
    </w:p>
    <w:p>
      <w:pPr>
        <w:pStyle w:val="Hebrew"/>
      </w:pPr>
      <w:r>
        <w:t xml:space="preserve">לָק֥וּם אֵלַ֛י לְאֹרֵ֖ב כַּיֹּ֥ום הַזֶּֽה׃ ס </w:t>
      </w:r>
    </w:p>
    <w:p>
      <w:pPr>
        <w:pStyle w:val="Hebrew"/>
      </w:pPr>
      <w:r>
        <w:rPr>
          <w:color w:val="FF0000"/>
          <w:vertAlign w:val="superscript"/>
          <w:rtl/>
        </w:rPr>
        <w:t>155062</w:t>
      </w:r>
      <w:r>
        <w:rPr>
          <w:rFonts w:ascii="Times New Roman" w:hAnsi="Times New Roman"/>
          <w:color w:val="828282"/>
          <w:rtl/>
        </w:rPr>
        <w:t>לָ</w:t>
      </w:r>
      <w:r>
        <w:rPr>
          <w:color w:val="FF0000"/>
          <w:vertAlign w:val="superscript"/>
          <w:rtl/>
        </w:rPr>
        <w:t>155063</w:t>
      </w:r>
      <w:r>
        <w:rPr>
          <w:rFonts w:ascii="Times New Roman" w:hAnsi="Times New Roman"/>
          <w:color w:val="828282"/>
          <w:rtl/>
        </w:rPr>
        <w:t xml:space="preserve">ק֥וּם </w:t>
      </w:r>
      <w:r>
        <w:rPr>
          <w:color w:val="FF0000"/>
          <w:vertAlign w:val="superscript"/>
          <w:rtl/>
        </w:rPr>
        <w:t>155064</w:t>
      </w:r>
      <w:r>
        <w:rPr>
          <w:rFonts w:ascii="Times New Roman" w:hAnsi="Times New Roman"/>
          <w:color w:val="828282"/>
          <w:rtl/>
        </w:rPr>
        <w:t xml:space="preserve">אֵלַ֛י </w:t>
      </w:r>
      <w:r>
        <w:rPr>
          <w:color w:val="FF0000"/>
          <w:vertAlign w:val="superscript"/>
          <w:rtl/>
        </w:rPr>
        <w:t>155065</w:t>
      </w:r>
      <w:r>
        <w:rPr>
          <w:rFonts w:ascii="Times New Roman" w:hAnsi="Times New Roman"/>
          <w:color w:val="828282"/>
          <w:rtl/>
        </w:rPr>
        <w:t>לְ</w:t>
      </w:r>
      <w:r>
        <w:rPr>
          <w:color w:val="FF0000"/>
          <w:vertAlign w:val="superscript"/>
          <w:rtl/>
        </w:rPr>
        <w:t>155066</w:t>
      </w:r>
      <w:r>
        <w:rPr>
          <w:rFonts w:ascii="Times New Roman" w:hAnsi="Times New Roman"/>
          <w:color w:val="828282"/>
          <w:rtl/>
        </w:rPr>
        <w:t xml:space="preserve">אֹרֵ֖ב </w:t>
      </w:r>
      <w:r>
        <w:rPr>
          <w:color w:val="FF0000"/>
          <w:vertAlign w:val="superscript"/>
          <w:rtl/>
        </w:rPr>
        <w:t>155067</w:t>
      </w:r>
      <w:r>
        <w:rPr>
          <w:rFonts w:ascii="Times New Roman" w:hAnsi="Times New Roman"/>
          <w:color w:val="828282"/>
          <w:rtl/>
        </w:rPr>
        <w:t>כַּ</w:t>
      </w:r>
      <w:r>
        <w:rPr>
          <w:color w:val="FF0000"/>
          <w:vertAlign w:val="superscript"/>
          <w:rtl/>
        </w:rPr>
        <w:t>155068</w:t>
      </w:r>
      <w:r>
        <w:rPr>
          <w:rFonts w:ascii="Times New Roman" w:hAnsi="Times New Roman"/>
          <w:color w:val="828282"/>
          <w:rtl/>
        </w:rPr>
      </w:r>
      <w:r>
        <w:rPr>
          <w:color w:val="FF0000"/>
          <w:vertAlign w:val="superscript"/>
          <w:rtl/>
        </w:rPr>
        <w:t>155069</w:t>
      </w:r>
      <w:r>
        <w:rPr>
          <w:rFonts w:ascii="Times New Roman" w:hAnsi="Times New Roman"/>
          <w:color w:val="828282"/>
          <w:rtl/>
        </w:rPr>
        <w:t xml:space="preserve">יֹּ֥ום </w:t>
      </w:r>
      <w:r>
        <w:rPr>
          <w:color w:val="FF0000"/>
          <w:vertAlign w:val="superscript"/>
          <w:rtl/>
        </w:rPr>
        <w:t>155070</w:t>
      </w:r>
      <w:r>
        <w:rPr>
          <w:rFonts w:ascii="Times New Roman" w:hAnsi="Times New Roman"/>
          <w:color w:val="828282"/>
          <w:rtl/>
        </w:rPr>
        <w:t>הַ</w:t>
      </w:r>
      <w:r>
        <w:rPr>
          <w:color w:val="FF0000"/>
          <w:vertAlign w:val="superscript"/>
          <w:rtl/>
        </w:rPr>
        <w:t>155071</w:t>
      </w:r>
      <w:r>
        <w:rPr>
          <w:rFonts w:ascii="Times New Roman" w:hAnsi="Times New Roman"/>
          <w:color w:val="828282"/>
          <w:rtl/>
        </w:rPr>
        <w:t xml:space="preserve">זֶּֽה׃ ס </w:t>
      </w:r>
    </w:p>
    <w:p>
      <w:pPr>
        <w:pStyle w:val="Hebrew"/>
      </w:pPr>
      <w:r>
        <w:rPr>
          <w:color w:val="828282"/>
        </w:rPr>
        <w:t xml:space="preserve">וַיֹּ֤אמֶר אֵלָיו֙ שָׁא֔וּל לָ֚מָּה קְשַׁרְתֶּ֣ם עָלַ֔י אַתָּ֖ה וּבֶן־יִשָׁ֑י בְּתִתְּךָ֙ לֹ֜ו לֶ֣חֶם וְחֶ֗רֶב וְשָׁאֹ֥ול לֹו֙ בֵּֽאלֹהִ֔ים לָק֥וּם אֵלַ֛י לְאֹרֵ֖ב כַּיֹּ֥ום הַזֶּֽה׃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332239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332239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474162</w:t>
            </w:r>
          </w:p>
        </w:tc>
        <w:tc>
          <w:tcPr>
            <w:tcW w:type="auto" w:w="1728"/>
          </w:tcPr>
          <w:p>
            <w:r>
              <w:t>time_phrase</w:t>
            </w:r>
          </w:p>
        </w:tc>
        <w:tc>
          <w:tcPr>
            <w:tcW w:type="auto" w:w="1728"/>
          </w:tcPr>
          <w:p>
            <w:r>
              <w:t xml:space="preserve">כַּיֹּ֥ום הַזֶּֽה׃ ס </w:t>
            </w:r>
          </w:p>
        </w:tc>
        <w:tc>
          <w:tcPr>
            <w:tcW w:type="auto" w:w="1728"/>
          </w:tcPr>
          <w:p>
            <w:r/>
          </w:p>
        </w:tc>
      </w:tr>
      <w:tr>
        <w:tc>
          <w:tcPr>
            <w:tcW w:type="auto" w:w="1728"/>
          </w:tcPr>
          <w:p>
            <w:r>
              <w:t>tense</w:t>
            </w:r>
          </w:p>
        </w:tc>
        <w:tc>
          <w:tcPr>
            <w:tcW w:type="auto" w:w="1728"/>
          </w:tcPr>
          <w:p>
            <w:r>
              <w:t>155063</w:t>
            </w:r>
          </w:p>
        </w:tc>
        <w:tc>
          <w:tcPr>
            <w:tcW w:type="auto" w:w="1728"/>
          </w:tcPr>
          <w:p>
            <w:r>
              <w:t>verb</w:t>
            </w:r>
          </w:p>
        </w:tc>
        <w:tc>
          <w:tcPr>
            <w:tcW w:type="auto" w:w="1728"/>
          </w:tcPr>
          <w:p>
            <w:r>
              <w:t xml:space="preserve">ק֥וּם </w:t>
            </w:r>
          </w:p>
        </w:tc>
        <w:tc>
          <w:tcPr>
            <w:tcW w:type="auto" w:w="1728"/>
          </w:tcPr>
          <w:p>
            <w:r/>
          </w:p>
        </w:tc>
      </w:tr>
    </w:tbl>
    <w:p>
      <w:r>
        <w:br/>
      </w:r>
    </w:p>
    <w:p>
      <w:pPr>
        <w:pStyle w:val="Reference"/>
      </w:pPr>
      <w:hyperlink r:id="rId1321">
        <w:r>
          <w:rPr/>
          <w:t>332247, 1_Samuel 22:15</w:t>
        </w:r>
      </w:hyperlink>
    </w:p>
    <w:p>
      <w:pPr>
        <w:pStyle w:val="Hebrew"/>
      </w:pPr>
      <w:r>
        <w:t xml:space="preserve">הַיֹּ֧ום הַחִלֹּ֛תִי </w:t>
      </w:r>
    </w:p>
    <w:p>
      <w:pPr>
        <w:pStyle w:val="Hebrew"/>
      </w:pPr>
      <w:r>
        <w:rPr>
          <w:color w:val="FF0000"/>
          <w:vertAlign w:val="superscript"/>
          <w:rtl/>
        </w:rPr>
        <w:t>155100</w:t>
      </w:r>
      <w:r>
        <w:rPr>
          <w:rFonts w:ascii="Times New Roman" w:hAnsi="Times New Roman"/>
          <w:color w:val="828282"/>
          <w:rtl/>
        </w:rPr>
        <w:t>הַ</w:t>
      </w:r>
      <w:r>
        <w:rPr>
          <w:color w:val="FF0000"/>
          <w:vertAlign w:val="superscript"/>
          <w:rtl/>
        </w:rPr>
        <w:t>155101</w:t>
      </w:r>
      <w:r>
        <w:rPr>
          <w:rFonts w:ascii="Times New Roman" w:hAnsi="Times New Roman"/>
          <w:color w:val="828282"/>
          <w:rtl/>
        </w:rPr>
        <w:t xml:space="preserve">יֹּ֧ום </w:t>
      </w:r>
      <w:r>
        <w:rPr>
          <w:color w:val="FF0000"/>
          <w:vertAlign w:val="superscript"/>
          <w:rtl/>
        </w:rPr>
        <w:t>155102</w:t>
      </w:r>
      <w:r>
        <w:rPr>
          <w:rFonts w:ascii="Times New Roman" w:hAnsi="Times New Roman"/>
          <w:color w:val="828282"/>
          <w:rtl/>
        </w:rPr>
        <w:t xml:space="preserve">הַחִלֹּ֛תִי </w:t>
      </w:r>
    </w:p>
    <w:p>
      <w:pPr>
        <w:pStyle w:val="Hebrew"/>
      </w:pPr>
      <w:r>
        <w:rPr>
          <w:color w:val="828282"/>
        </w:rPr>
        <w:t xml:space="preserve">הַיֹּ֧ום הַחִלֹּ֛תִי לִשְׁאָל־לֹ֥ו בֵאלֹהִ֖ים חָלִ֣ילָה לִּ֑י אַל־יָשֵׂם֩ הַמֶּ֨לֶךְ בְּעַבְדֹּ֤ו דָבָר֙ בְּכָל־בֵּ֣ית אָבִ֔י כִּ֠י לֹֽא־יָדַ֤ע עַבְדְּךָ֙ בְּכָל־זֹ֔את דָּבָ֥ר קָטֹ֖ן אֹ֥ו גָדֹֽול׃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332247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332247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474181</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155102</w:t>
            </w:r>
          </w:p>
        </w:tc>
        <w:tc>
          <w:tcPr>
            <w:tcW w:type="auto" w:w="1728"/>
          </w:tcPr>
          <w:p>
            <w:r>
              <w:t>verb</w:t>
            </w:r>
          </w:p>
        </w:tc>
        <w:tc>
          <w:tcPr>
            <w:tcW w:type="auto" w:w="1728"/>
          </w:tcPr>
          <w:p>
            <w:r>
              <w:t xml:space="preserve">הַחִלֹּ֛תִי </w:t>
            </w:r>
          </w:p>
        </w:tc>
        <w:tc>
          <w:tcPr>
            <w:tcW w:type="auto" w:w="1728"/>
          </w:tcPr>
          <w:p>
            <w:r/>
          </w:p>
        </w:tc>
      </w:tr>
    </w:tbl>
    <w:p>
      <w:r>
        <w:br/>
      </w:r>
    </w:p>
    <w:p>
      <w:pPr>
        <w:pStyle w:val="Reference"/>
      </w:pPr>
      <w:hyperlink r:id="rId1322">
        <w:r>
          <w:rPr/>
          <w:t>332271, 1_Samuel 22:18</w:t>
        </w:r>
      </w:hyperlink>
    </w:p>
    <w:p>
      <w:pPr>
        <w:pStyle w:val="Hebrew"/>
      </w:pPr>
      <w:r>
        <w:t xml:space="preserve">וַיָּ֣מֶת׀ בַּיֹּ֣ום הַה֗וּא שְׁמֹנִ֤ים וַחֲמִשָּׁה֙ אִ֔ישׁ </w:t>
      </w:r>
    </w:p>
    <w:p>
      <w:pPr>
        <w:pStyle w:val="Hebrew"/>
      </w:pPr>
      <w:r>
        <w:rPr>
          <w:color w:val="FF0000"/>
          <w:vertAlign w:val="superscript"/>
          <w:rtl/>
        </w:rPr>
        <w:t>155214</w:t>
      </w:r>
      <w:r>
        <w:rPr>
          <w:rFonts w:ascii="Times New Roman" w:hAnsi="Times New Roman"/>
          <w:color w:val="828282"/>
          <w:rtl/>
        </w:rPr>
        <w:t>וַ</w:t>
      </w:r>
      <w:r>
        <w:rPr>
          <w:color w:val="FF0000"/>
          <w:vertAlign w:val="superscript"/>
          <w:rtl/>
        </w:rPr>
        <w:t>155215</w:t>
      </w:r>
      <w:r>
        <w:rPr>
          <w:rFonts w:ascii="Times New Roman" w:hAnsi="Times New Roman"/>
          <w:color w:val="828282"/>
          <w:rtl/>
        </w:rPr>
        <w:t xml:space="preserve">יָּ֣מֶת׀ </w:t>
      </w:r>
      <w:r>
        <w:rPr>
          <w:color w:val="FF0000"/>
          <w:vertAlign w:val="superscript"/>
          <w:rtl/>
        </w:rPr>
        <w:t>155216</w:t>
      </w:r>
      <w:r>
        <w:rPr>
          <w:rFonts w:ascii="Times New Roman" w:hAnsi="Times New Roman"/>
          <w:color w:val="828282"/>
          <w:rtl/>
        </w:rPr>
        <w:t>בַּ</w:t>
      </w:r>
      <w:r>
        <w:rPr>
          <w:color w:val="FF0000"/>
          <w:vertAlign w:val="superscript"/>
          <w:rtl/>
        </w:rPr>
        <w:t>155217</w:t>
      </w:r>
      <w:r>
        <w:rPr>
          <w:rFonts w:ascii="Times New Roman" w:hAnsi="Times New Roman"/>
          <w:color w:val="828282"/>
          <w:rtl/>
        </w:rPr>
      </w:r>
      <w:r>
        <w:rPr>
          <w:color w:val="FF0000"/>
          <w:vertAlign w:val="superscript"/>
          <w:rtl/>
        </w:rPr>
        <w:t>155218</w:t>
      </w:r>
      <w:r>
        <w:rPr>
          <w:rFonts w:ascii="Times New Roman" w:hAnsi="Times New Roman"/>
          <w:color w:val="828282"/>
          <w:rtl/>
        </w:rPr>
        <w:t xml:space="preserve">יֹּ֣ום </w:t>
      </w:r>
      <w:r>
        <w:rPr>
          <w:color w:val="FF0000"/>
          <w:vertAlign w:val="superscript"/>
          <w:rtl/>
        </w:rPr>
        <w:t>155219</w:t>
      </w:r>
      <w:r>
        <w:rPr>
          <w:rFonts w:ascii="Times New Roman" w:hAnsi="Times New Roman"/>
          <w:color w:val="828282"/>
          <w:rtl/>
        </w:rPr>
        <w:t>הַ</w:t>
      </w:r>
      <w:r>
        <w:rPr>
          <w:color w:val="FF0000"/>
          <w:vertAlign w:val="superscript"/>
          <w:rtl/>
        </w:rPr>
        <w:t>155220</w:t>
      </w:r>
      <w:r>
        <w:rPr>
          <w:rFonts w:ascii="Times New Roman" w:hAnsi="Times New Roman"/>
          <w:color w:val="828282"/>
          <w:rtl/>
        </w:rPr>
        <w:t xml:space="preserve">ה֗וּא </w:t>
      </w:r>
      <w:r>
        <w:rPr>
          <w:color w:val="FF0000"/>
          <w:vertAlign w:val="superscript"/>
          <w:rtl/>
        </w:rPr>
        <w:t>155221</w:t>
      </w:r>
      <w:r>
        <w:rPr>
          <w:rFonts w:ascii="Times New Roman" w:hAnsi="Times New Roman"/>
          <w:color w:val="828282"/>
          <w:rtl/>
        </w:rPr>
        <w:t xml:space="preserve">שְׁמֹנִ֤ים </w:t>
      </w:r>
      <w:r>
        <w:rPr>
          <w:color w:val="FF0000"/>
          <w:vertAlign w:val="superscript"/>
          <w:rtl/>
        </w:rPr>
        <w:t>155222</w:t>
      </w:r>
      <w:r>
        <w:rPr>
          <w:rFonts w:ascii="Times New Roman" w:hAnsi="Times New Roman"/>
          <w:color w:val="828282"/>
          <w:rtl/>
        </w:rPr>
        <w:t>וַ</w:t>
      </w:r>
      <w:r>
        <w:rPr>
          <w:color w:val="FF0000"/>
          <w:vertAlign w:val="superscript"/>
          <w:rtl/>
        </w:rPr>
        <w:t>155223</w:t>
      </w:r>
      <w:r>
        <w:rPr>
          <w:rFonts w:ascii="Times New Roman" w:hAnsi="Times New Roman"/>
          <w:color w:val="828282"/>
          <w:rtl/>
        </w:rPr>
        <w:t xml:space="preserve">חֲמִשָּׁה֙ </w:t>
      </w:r>
      <w:r>
        <w:rPr>
          <w:color w:val="FF0000"/>
          <w:vertAlign w:val="superscript"/>
          <w:rtl/>
        </w:rPr>
        <w:t>155224</w:t>
      </w:r>
      <w:r>
        <w:rPr>
          <w:rFonts w:ascii="Times New Roman" w:hAnsi="Times New Roman"/>
          <w:color w:val="828282"/>
          <w:rtl/>
        </w:rPr>
        <w:t xml:space="preserve">אִ֔ישׁ </w:t>
      </w:r>
    </w:p>
    <w:p>
      <w:pPr>
        <w:pStyle w:val="Hebrew"/>
      </w:pPr>
      <w:r>
        <w:rPr>
          <w:color w:val="828282"/>
        </w:rPr>
        <w:t xml:space="preserve">וַיֹּ֤אמֶר הַמֶּ֨לֶךְ֙ לְדֹואֵ֔ג סֹ֣ב אַתָּ֔ה וּפְגַ֖ע בַּכֹּהֲנִ֑ים וַיִּסֹּ֞ב דֹּואֵ֣ג הָאֲדֹמִ֗י וַיִּפְגַּע־הוּא֙ בַּכֹּ֣הֲנִ֔ים וַיָּ֣מֶת׀ בַּיֹּ֣ום הַה֗וּא שְׁמֹנִ֤ים וַחֲמִשָּׁה֙ אִ֔ישׁ נֹשֵׂ֖א אֵפֹ֥וד בָּֽד׃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332271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332271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474256</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155215</w:t>
            </w:r>
          </w:p>
        </w:tc>
        <w:tc>
          <w:tcPr>
            <w:tcW w:type="auto" w:w="1728"/>
          </w:tcPr>
          <w:p>
            <w:r>
              <w:t>verb</w:t>
            </w:r>
          </w:p>
        </w:tc>
        <w:tc>
          <w:tcPr>
            <w:tcW w:type="auto" w:w="1728"/>
          </w:tcPr>
          <w:p>
            <w:r>
              <w:t xml:space="preserve">יָּ֣מֶת׀ </w:t>
            </w:r>
          </w:p>
        </w:tc>
        <w:tc>
          <w:tcPr>
            <w:tcW w:type="auto" w:w="1728"/>
          </w:tcPr>
          <w:p>
            <w:r/>
          </w:p>
        </w:tc>
      </w:tr>
    </w:tbl>
    <w:p>
      <w:r>
        <w:br/>
      </w:r>
    </w:p>
    <w:p>
      <w:pPr>
        <w:pStyle w:val="Reference"/>
      </w:pPr>
      <w:hyperlink r:id="rId1323">
        <w:r>
          <w:rPr/>
          <w:t>332280, 1_Samuel 22:22</w:t>
        </w:r>
      </w:hyperlink>
    </w:p>
    <w:p>
      <w:pPr>
        <w:pStyle w:val="Hebrew"/>
      </w:pPr>
      <w:r>
        <w:t xml:space="preserve">יָדַ֜עְתִּי בַּיֹּ֤ום הַהוּא֙ </w:t>
      </w:r>
    </w:p>
    <w:p>
      <w:pPr>
        <w:pStyle w:val="Hebrew"/>
      </w:pPr>
      <w:r>
        <w:rPr>
          <w:color w:val="FF0000"/>
          <w:vertAlign w:val="superscript"/>
          <w:rtl/>
        </w:rPr>
        <w:t>155288</w:t>
      </w:r>
      <w:r>
        <w:rPr>
          <w:rFonts w:ascii="Times New Roman" w:hAnsi="Times New Roman"/>
          <w:color w:val="828282"/>
          <w:rtl/>
        </w:rPr>
        <w:t xml:space="preserve">יָדַ֜עְתִּי </w:t>
      </w:r>
      <w:r>
        <w:rPr>
          <w:color w:val="FF0000"/>
          <w:vertAlign w:val="superscript"/>
          <w:rtl/>
        </w:rPr>
        <w:t>155289</w:t>
      </w:r>
      <w:r>
        <w:rPr>
          <w:rFonts w:ascii="Times New Roman" w:hAnsi="Times New Roman"/>
          <w:color w:val="828282"/>
          <w:rtl/>
        </w:rPr>
        <w:t>בַּ</w:t>
      </w:r>
      <w:r>
        <w:rPr>
          <w:color w:val="FF0000"/>
          <w:vertAlign w:val="superscript"/>
          <w:rtl/>
        </w:rPr>
        <w:t>155290</w:t>
      </w:r>
      <w:r>
        <w:rPr>
          <w:rFonts w:ascii="Times New Roman" w:hAnsi="Times New Roman"/>
          <w:color w:val="828282"/>
          <w:rtl/>
        </w:rPr>
      </w:r>
      <w:r>
        <w:rPr>
          <w:color w:val="FF0000"/>
          <w:vertAlign w:val="superscript"/>
          <w:rtl/>
        </w:rPr>
        <w:t>155291</w:t>
      </w:r>
      <w:r>
        <w:rPr>
          <w:rFonts w:ascii="Times New Roman" w:hAnsi="Times New Roman"/>
          <w:color w:val="828282"/>
          <w:rtl/>
        </w:rPr>
        <w:t xml:space="preserve">יֹּ֤ום </w:t>
      </w:r>
      <w:r>
        <w:rPr>
          <w:color w:val="FF0000"/>
          <w:vertAlign w:val="superscript"/>
          <w:rtl/>
        </w:rPr>
        <w:t>155292</w:t>
      </w:r>
      <w:r>
        <w:rPr>
          <w:rFonts w:ascii="Times New Roman" w:hAnsi="Times New Roman"/>
          <w:color w:val="828282"/>
          <w:rtl/>
        </w:rPr>
        <w:t>הַ</w:t>
      </w:r>
      <w:r>
        <w:rPr>
          <w:color w:val="FF0000"/>
          <w:vertAlign w:val="superscript"/>
          <w:rtl/>
        </w:rPr>
        <w:t>155293</w:t>
      </w:r>
      <w:r>
        <w:rPr>
          <w:rFonts w:ascii="Times New Roman" w:hAnsi="Times New Roman"/>
          <w:color w:val="828282"/>
          <w:rtl/>
        </w:rPr>
        <w:t xml:space="preserve">הוּא֙ </w:t>
      </w:r>
    </w:p>
    <w:p>
      <w:pPr>
        <w:pStyle w:val="Hebrew"/>
      </w:pPr>
      <w:r>
        <w:rPr>
          <w:color w:val="828282"/>
        </w:rPr>
        <w:t xml:space="preserve">וַיֹּ֨אמֶר דָּוִ֜ד לְאֶבְיָתָ֗ר יָדַ֜עְתִּי בַּיֹּ֤ום הַהוּא֙ כִּֽי־שָׁם֙ דֹּואֵ֣ג הָאֲדֹמִ֔י כִּֽי־הַגֵּ֥ד יַגִּ֖יד לְשָׁא֑וּל אָנֹכִ֣י סַבֹּ֔תִי בְּכָל־נֶ֖פֶשׁ בֵּ֥ית אָבִֽיךָ׃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332280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332280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474288</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155288</w:t>
            </w:r>
          </w:p>
        </w:tc>
        <w:tc>
          <w:tcPr>
            <w:tcW w:type="auto" w:w="1728"/>
          </w:tcPr>
          <w:p>
            <w:r>
              <w:t>verb</w:t>
            </w:r>
          </w:p>
        </w:tc>
        <w:tc>
          <w:tcPr>
            <w:tcW w:type="auto" w:w="1728"/>
          </w:tcPr>
          <w:p>
            <w:r>
              <w:t xml:space="preserve">יָדַ֜עְתִּי </w:t>
            </w:r>
          </w:p>
        </w:tc>
        <w:tc>
          <w:tcPr>
            <w:tcW w:type="auto" w:w="1728"/>
          </w:tcPr>
          <w:p>
            <w:r/>
          </w:p>
        </w:tc>
      </w:tr>
    </w:tbl>
    <w:p>
      <w:r>
        <w:br/>
      </w:r>
    </w:p>
    <w:p>
      <w:pPr>
        <w:pStyle w:val="Reference"/>
      </w:pPr>
      <w:hyperlink r:id="rId1324">
        <w:r>
          <w:rPr/>
          <w:t>332359, 1_Samuel 23:14</w:t>
        </w:r>
      </w:hyperlink>
    </w:p>
    <w:p>
      <w:pPr>
        <w:pStyle w:val="Hebrew"/>
      </w:pPr>
      <w:r>
        <w:t xml:space="preserve">וַיְבַקְשֵׁ֤הוּ שָׁאוּל֙ כָּל־הַיָּמִ֔ים </w:t>
      </w:r>
    </w:p>
    <w:p>
      <w:pPr>
        <w:pStyle w:val="Hebrew"/>
      </w:pPr>
      <w:r>
        <w:rPr>
          <w:color w:val="FF0000"/>
          <w:vertAlign w:val="superscript"/>
          <w:rtl/>
        </w:rPr>
        <w:t>155633</w:t>
      </w:r>
      <w:r>
        <w:rPr>
          <w:rFonts w:ascii="Times New Roman" w:hAnsi="Times New Roman"/>
          <w:color w:val="828282"/>
          <w:rtl/>
        </w:rPr>
        <w:t>וַ</w:t>
      </w:r>
      <w:r>
        <w:rPr>
          <w:color w:val="FF0000"/>
          <w:vertAlign w:val="superscript"/>
          <w:rtl/>
        </w:rPr>
        <w:t>155634</w:t>
      </w:r>
      <w:r>
        <w:rPr>
          <w:rFonts w:ascii="Times New Roman" w:hAnsi="Times New Roman"/>
          <w:color w:val="828282"/>
          <w:rtl/>
        </w:rPr>
        <w:t xml:space="preserve">יְבַקְשֵׁ֤הוּ </w:t>
      </w:r>
      <w:r>
        <w:rPr>
          <w:color w:val="FF0000"/>
          <w:vertAlign w:val="superscript"/>
          <w:rtl/>
        </w:rPr>
        <w:t>155635</w:t>
      </w:r>
      <w:r>
        <w:rPr>
          <w:rFonts w:ascii="Times New Roman" w:hAnsi="Times New Roman"/>
          <w:color w:val="828282"/>
          <w:rtl/>
        </w:rPr>
        <w:t xml:space="preserve">שָׁאוּל֙ </w:t>
      </w:r>
      <w:r>
        <w:rPr>
          <w:color w:val="FF0000"/>
          <w:vertAlign w:val="superscript"/>
          <w:rtl/>
        </w:rPr>
        <w:t>155636</w:t>
      </w:r>
      <w:r>
        <w:rPr>
          <w:rFonts w:ascii="Times New Roman" w:hAnsi="Times New Roman"/>
          <w:color w:val="828282"/>
          <w:rtl/>
        </w:rPr>
        <w:t>כָּל־</w:t>
      </w:r>
      <w:r>
        <w:rPr>
          <w:color w:val="FF0000"/>
          <w:vertAlign w:val="superscript"/>
          <w:rtl/>
        </w:rPr>
        <w:t>155637</w:t>
      </w:r>
      <w:r>
        <w:rPr>
          <w:rFonts w:ascii="Times New Roman" w:hAnsi="Times New Roman"/>
          <w:color w:val="828282"/>
          <w:rtl/>
        </w:rPr>
        <w:t>הַ</w:t>
      </w:r>
      <w:r>
        <w:rPr>
          <w:color w:val="FF0000"/>
          <w:vertAlign w:val="superscript"/>
          <w:rtl/>
        </w:rPr>
        <w:t>155638</w:t>
      </w:r>
      <w:r>
        <w:rPr>
          <w:rFonts w:ascii="Times New Roman" w:hAnsi="Times New Roman"/>
          <w:color w:val="828282"/>
          <w:rtl/>
        </w:rPr>
        <w:t xml:space="preserve">יָּמִ֔ים </w:t>
      </w:r>
    </w:p>
    <w:p>
      <w:pPr>
        <w:pStyle w:val="Hebrew"/>
      </w:pPr>
      <w:r>
        <w:rPr>
          <w:color w:val="828282"/>
        </w:rPr>
        <w:t xml:space="preserve">וַיֵּ֨שֶׁב דָּוִ֤ד בַּמִּדְבָּר֙ בַּמְּצָדֹ֔ות וַיֵּ֥שֶׁב בָּהָ֖ר בְּמִדְבַּר־זִ֑יף וַיְבַקְשֵׁ֤הוּ שָׁאוּל֙ כָּל־הַיָּמִ֔ים וְלֹֽא־נְתָנֹ֥ו אֱלֹהִ֖ים בְּיָדֹֽו׃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332359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332359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474521</w:t>
            </w:r>
          </w:p>
        </w:tc>
        <w:tc>
          <w:tcPr>
            <w:tcW w:type="auto" w:w="1728"/>
          </w:tcPr>
          <w:p>
            <w:r>
              <w:t>time_phrase</w:t>
            </w:r>
          </w:p>
        </w:tc>
        <w:tc>
          <w:tcPr>
            <w:tcW w:type="auto" w:w="1728"/>
          </w:tcPr>
          <w:p>
            <w:r>
              <w:t xml:space="preserve">כָּל־הַיָּמִ֔ים </w:t>
            </w:r>
          </w:p>
        </w:tc>
        <w:tc>
          <w:tcPr>
            <w:tcW w:type="auto" w:w="1728"/>
          </w:tcPr>
          <w:p>
            <w:r/>
          </w:p>
        </w:tc>
      </w:tr>
      <w:tr>
        <w:tc>
          <w:tcPr>
            <w:tcW w:type="auto" w:w="1728"/>
          </w:tcPr>
          <w:p>
            <w:r>
              <w:t>tense</w:t>
            </w:r>
          </w:p>
        </w:tc>
        <w:tc>
          <w:tcPr>
            <w:tcW w:type="auto" w:w="1728"/>
          </w:tcPr>
          <w:p>
            <w:r>
              <w:t>155634</w:t>
            </w:r>
          </w:p>
        </w:tc>
        <w:tc>
          <w:tcPr>
            <w:tcW w:type="auto" w:w="1728"/>
          </w:tcPr>
          <w:p>
            <w:r>
              <w:t>verb</w:t>
            </w:r>
          </w:p>
        </w:tc>
        <w:tc>
          <w:tcPr>
            <w:tcW w:type="auto" w:w="1728"/>
          </w:tcPr>
          <w:p>
            <w:r>
              <w:t xml:space="preserve">יְבַקְשֵׁ֤הוּ </w:t>
            </w:r>
          </w:p>
        </w:tc>
        <w:tc>
          <w:tcPr>
            <w:tcW w:type="auto" w:w="1728"/>
          </w:tcPr>
          <w:p>
            <w:r/>
          </w:p>
        </w:tc>
      </w:tr>
    </w:tbl>
    <w:p>
      <w:r>
        <w:br/>
      </w:r>
    </w:p>
    <w:p>
      <w:pPr>
        <w:pStyle w:val="Reference"/>
      </w:pPr>
      <w:hyperlink r:id="rId1325">
        <w:r>
          <w:rPr/>
          <w:t>332381, 1_Samuel 23:20</w:t>
        </w:r>
      </w:hyperlink>
    </w:p>
    <w:p>
      <w:pPr>
        <w:pStyle w:val="Hebrew"/>
      </w:pPr>
      <w:r>
        <w:t xml:space="preserve">וְ֠עַתָּה </w:t>
      </w:r>
    </w:p>
    <w:p>
      <w:pPr>
        <w:pStyle w:val="Hebrew"/>
      </w:pPr>
      <w:r>
        <w:rPr>
          <w:color w:val="FF0000"/>
          <w:vertAlign w:val="superscript"/>
          <w:rtl/>
        </w:rPr>
        <w:t>155754</w:t>
      </w:r>
      <w:r>
        <w:rPr>
          <w:rFonts w:ascii="Times New Roman" w:hAnsi="Times New Roman"/>
          <w:color w:val="828282"/>
          <w:rtl/>
        </w:rPr>
        <w:t>וְ֠</w:t>
      </w:r>
      <w:r>
        <w:rPr>
          <w:color w:val="FF0000"/>
          <w:vertAlign w:val="superscript"/>
          <w:rtl/>
        </w:rPr>
        <w:t>155755</w:t>
      </w:r>
      <w:r>
        <w:rPr>
          <w:rFonts w:ascii="Times New Roman" w:hAnsi="Times New Roman"/>
          <w:color w:val="828282"/>
          <w:rtl/>
        </w:rPr>
        <w:t xml:space="preserve">עַתָּה </w:t>
      </w:r>
    </w:p>
    <w:p>
      <w:pPr>
        <w:pStyle w:val="Hebrew"/>
      </w:pPr>
      <w:r>
        <w:rPr>
          <w:color w:val="828282"/>
        </w:rPr>
        <w:t xml:space="preserve">וְ֠עַתָּה לְכָל־אַוַּ֨ת נַפְשְׁךָ֥ הַמֶּ֛לֶךְ לָרֶ֖דֶת רֵ֑ד וְלָ֥נוּ הַסְגִּירֹ֖ו בְּיַ֥ד הַמֶּֽלֶךְ׃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332381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332381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474599</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326">
        <w:r>
          <w:rPr/>
          <w:t>332457, 1_Samuel 24:6</w:t>
        </w:r>
      </w:hyperlink>
    </w:p>
    <w:p>
      <w:pPr>
        <w:pStyle w:val="Hebrew"/>
      </w:pPr>
      <w:r>
        <w:t xml:space="preserve">וַֽיְהִי֙ אַֽחֲרֵי־כֵ֔ן </w:t>
      </w:r>
    </w:p>
    <w:p>
      <w:pPr>
        <w:pStyle w:val="Hebrew"/>
      </w:pPr>
      <w:r>
        <w:rPr>
          <w:color w:val="FF0000"/>
          <w:vertAlign w:val="superscript"/>
          <w:rtl/>
        </w:rPr>
        <w:t>156089</w:t>
      </w:r>
      <w:r>
        <w:rPr>
          <w:rFonts w:ascii="Times New Roman" w:hAnsi="Times New Roman"/>
          <w:color w:val="828282"/>
          <w:rtl/>
        </w:rPr>
        <w:t>וַֽ</w:t>
      </w:r>
      <w:r>
        <w:rPr>
          <w:color w:val="FF0000"/>
          <w:vertAlign w:val="superscript"/>
          <w:rtl/>
        </w:rPr>
        <w:t>156090</w:t>
      </w:r>
      <w:r>
        <w:rPr>
          <w:rFonts w:ascii="Times New Roman" w:hAnsi="Times New Roman"/>
          <w:color w:val="828282"/>
          <w:rtl/>
        </w:rPr>
        <w:t xml:space="preserve">יְהִי֙ </w:t>
      </w:r>
      <w:r>
        <w:rPr>
          <w:color w:val="FF0000"/>
          <w:vertAlign w:val="superscript"/>
          <w:rtl/>
        </w:rPr>
        <w:t>156091</w:t>
      </w:r>
      <w:r>
        <w:rPr>
          <w:rFonts w:ascii="Times New Roman" w:hAnsi="Times New Roman"/>
          <w:color w:val="828282"/>
          <w:rtl/>
        </w:rPr>
        <w:t>אַֽחֲרֵי־</w:t>
      </w:r>
      <w:r>
        <w:rPr>
          <w:color w:val="FF0000"/>
          <w:vertAlign w:val="superscript"/>
          <w:rtl/>
        </w:rPr>
        <w:t>156092</w:t>
      </w:r>
      <w:r>
        <w:rPr>
          <w:rFonts w:ascii="Times New Roman" w:hAnsi="Times New Roman"/>
          <w:color w:val="828282"/>
          <w:rtl/>
        </w:rPr>
        <w:t xml:space="preserve">כֵ֔ן </w:t>
      </w:r>
    </w:p>
    <w:p>
      <w:pPr>
        <w:pStyle w:val="Hebrew"/>
      </w:pPr>
      <w:r>
        <w:rPr>
          <w:color w:val="828282"/>
        </w:rPr>
        <w:t xml:space="preserve">וַֽיְהִי֙ אַֽחֲרֵי־כֵ֔ן וַיַּ֥ךְ לֵב־דָּוִ֖ד אֹתֹ֑ו עַ֚ל אֲשֶׁ֣ר כָּרַ֔ת אֶת־כָּנָ֖ף אֲשֶׁ֥ר לְשָׁאֽוּל׃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332457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332457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474812</w:t>
            </w:r>
          </w:p>
        </w:tc>
        <w:tc>
          <w:tcPr>
            <w:tcW w:type="auto" w:w="1728"/>
          </w:tcPr>
          <w:p>
            <w:r>
              <w:t>time_phrase</w:t>
            </w:r>
          </w:p>
        </w:tc>
        <w:tc>
          <w:tcPr>
            <w:tcW w:type="auto" w:w="1728"/>
          </w:tcPr>
          <w:p>
            <w:r>
              <w:t xml:space="preserve">אַֽחֲרֵי־כֵ֔ן </w:t>
            </w:r>
          </w:p>
        </w:tc>
        <w:tc>
          <w:tcPr>
            <w:tcW w:type="auto" w:w="1728"/>
          </w:tcPr>
          <w:p>
            <w:r/>
          </w:p>
        </w:tc>
      </w:tr>
      <w:tr>
        <w:tc>
          <w:tcPr>
            <w:tcW w:type="auto" w:w="1728"/>
          </w:tcPr>
          <w:p>
            <w:r>
              <w:t>tense</w:t>
            </w:r>
          </w:p>
        </w:tc>
        <w:tc>
          <w:tcPr>
            <w:tcW w:type="auto" w:w="1728"/>
          </w:tcPr>
          <w:p>
            <w:r>
              <w:t>156090</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327">
        <w:r>
          <w:rPr/>
          <w:t>332471, 1_Samuel 24:9</w:t>
        </w:r>
      </w:hyperlink>
    </w:p>
    <w:p>
      <w:pPr>
        <w:pStyle w:val="Hebrew"/>
      </w:pPr>
      <w:r>
        <w:t xml:space="preserve">וַיָּ֨קָם דָּוִ֜ד אַחֲרֵי־כֵ֗ן </w:t>
      </w:r>
    </w:p>
    <w:p>
      <w:pPr>
        <w:pStyle w:val="Hebrew"/>
      </w:pPr>
      <w:r>
        <w:rPr>
          <w:color w:val="FF0000"/>
          <w:vertAlign w:val="superscript"/>
          <w:rtl/>
        </w:rPr>
        <w:t>156160</w:t>
      </w:r>
      <w:r>
        <w:rPr>
          <w:rFonts w:ascii="Times New Roman" w:hAnsi="Times New Roman"/>
          <w:color w:val="828282"/>
          <w:rtl/>
        </w:rPr>
        <w:t>וַ</w:t>
      </w:r>
      <w:r>
        <w:rPr>
          <w:color w:val="FF0000"/>
          <w:vertAlign w:val="superscript"/>
          <w:rtl/>
        </w:rPr>
        <w:t>156161</w:t>
      </w:r>
      <w:r>
        <w:rPr>
          <w:rFonts w:ascii="Times New Roman" w:hAnsi="Times New Roman"/>
          <w:color w:val="828282"/>
          <w:rtl/>
        </w:rPr>
        <w:t xml:space="preserve">יָּ֨קָם </w:t>
      </w:r>
      <w:r>
        <w:rPr>
          <w:color w:val="FF0000"/>
          <w:vertAlign w:val="superscript"/>
          <w:rtl/>
        </w:rPr>
        <w:t>156162</w:t>
      </w:r>
      <w:r>
        <w:rPr>
          <w:rFonts w:ascii="Times New Roman" w:hAnsi="Times New Roman"/>
          <w:color w:val="828282"/>
          <w:rtl/>
        </w:rPr>
        <w:t xml:space="preserve">דָּוִ֜ד </w:t>
      </w:r>
      <w:r>
        <w:rPr>
          <w:color w:val="FF0000"/>
          <w:vertAlign w:val="superscript"/>
          <w:rtl/>
        </w:rPr>
        <w:t>156163</w:t>
      </w:r>
      <w:r>
        <w:rPr>
          <w:rFonts w:ascii="Times New Roman" w:hAnsi="Times New Roman"/>
          <w:color w:val="828282"/>
          <w:rtl/>
        </w:rPr>
        <w:t>אַחֲרֵי־</w:t>
      </w:r>
      <w:r>
        <w:rPr>
          <w:color w:val="FF0000"/>
          <w:vertAlign w:val="superscript"/>
          <w:rtl/>
        </w:rPr>
        <w:t>156164</w:t>
      </w:r>
      <w:r>
        <w:rPr>
          <w:rFonts w:ascii="Times New Roman" w:hAnsi="Times New Roman"/>
          <w:color w:val="828282"/>
          <w:rtl/>
        </w:rPr>
        <w:t xml:space="preserve">כֵ֗ן </w:t>
      </w:r>
    </w:p>
    <w:p>
      <w:pPr>
        <w:pStyle w:val="Hebrew"/>
      </w:pPr>
      <w:r>
        <w:rPr>
          <w:color w:val="828282"/>
        </w:rPr>
        <w:t xml:space="preserve">וַיָּ֨קָם דָּוִ֜ד אַחֲרֵי־כֵ֗ן וַיֵּצֵא֙ מֵֽהַמְּעָרָ֔ה וַיִּקְרָ֧א אַֽחֲרֵי־שָׁא֛וּל לֵאמֹ֖ר אֲדֹנִ֣י הַמֶּ֑לֶךְ וַיַּבֵּ֤ט שָׁאוּל֙ אַֽחֲרָ֔יו וַיִּקֹּ֨ד דָּוִ֥ד אַפַּ֛יִם אַ֖רְצָה וַיִּשְׁתָּֽחוּ׃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332471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332471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474858</w:t>
            </w:r>
          </w:p>
        </w:tc>
        <w:tc>
          <w:tcPr>
            <w:tcW w:type="auto" w:w="1728"/>
          </w:tcPr>
          <w:p>
            <w:r>
              <w:t>time_phrase</w:t>
            </w:r>
          </w:p>
        </w:tc>
        <w:tc>
          <w:tcPr>
            <w:tcW w:type="auto" w:w="1728"/>
          </w:tcPr>
          <w:p>
            <w:r>
              <w:t xml:space="preserve">אַחֲרֵי־כֵ֗ן </w:t>
            </w:r>
          </w:p>
        </w:tc>
        <w:tc>
          <w:tcPr>
            <w:tcW w:type="auto" w:w="1728"/>
          </w:tcPr>
          <w:p>
            <w:r/>
          </w:p>
        </w:tc>
      </w:tr>
      <w:tr>
        <w:tc>
          <w:tcPr>
            <w:tcW w:type="auto" w:w="1728"/>
          </w:tcPr>
          <w:p>
            <w:r>
              <w:t>tense</w:t>
            </w:r>
          </w:p>
        </w:tc>
        <w:tc>
          <w:tcPr>
            <w:tcW w:type="auto" w:w="1728"/>
          </w:tcPr>
          <w:p>
            <w:r>
              <w:t>156161</w:t>
            </w:r>
          </w:p>
        </w:tc>
        <w:tc>
          <w:tcPr>
            <w:tcW w:type="auto" w:w="1728"/>
          </w:tcPr>
          <w:p>
            <w:r>
              <w:t>verb</w:t>
            </w:r>
          </w:p>
        </w:tc>
        <w:tc>
          <w:tcPr>
            <w:tcW w:type="auto" w:w="1728"/>
          </w:tcPr>
          <w:p>
            <w:r>
              <w:t xml:space="preserve">יָּ֨קָם </w:t>
            </w:r>
          </w:p>
        </w:tc>
        <w:tc>
          <w:tcPr>
            <w:tcW w:type="auto" w:w="1728"/>
          </w:tcPr>
          <w:p>
            <w:r/>
          </w:p>
        </w:tc>
      </w:tr>
    </w:tbl>
    <w:p>
      <w:r>
        <w:br/>
      </w:r>
    </w:p>
    <w:p>
      <w:pPr>
        <w:pStyle w:val="Reference"/>
      </w:pPr>
      <w:hyperlink r:id="rId1328">
        <w:r>
          <w:rPr/>
          <w:t>332484, 1_Samuel 24:11</w:t>
        </w:r>
      </w:hyperlink>
    </w:p>
    <w:p>
      <w:pPr>
        <w:pStyle w:val="Hebrew"/>
      </w:pPr>
      <w:r>
        <w:t xml:space="preserve">הִנֵּה֩ הַיֹּ֨ום הַזֶּ֜ה רָא֣וּ עֵינֶ֗יךָ </w:t>
      </w:r>
    </w:p>
    <w:p>
      <w:pPr>
        <w:pStyle w:val="Hebrew"/>
      </w:pPr>
      <w:r>
        <w:rPr>
          <w:color w:val="FF0000"/>
          <w:vertAlign w:val="superscript"/>
          <w:rtl/>
        </w:rPr>
        <w:t>156206</w:t>
      </w:r>
      <w:r>
        <w:rPr>
          <w:rFonts w:ascii="Times New Roman" w:hAnsi="Times New Roman"/>
          <w:color w:val="828282"/>
          <w:rtl/>
        </w:rPr>
        <w:t xml:space="preserve">הִנֵּה֩ </w:t>
      </w:r>
      <w:r>
        <w:rPr>
          <w:color w:val="FF0000"/>
          <w:vertAlign w:val="superscript"/>
          <w:rtl/>
        </w:rPr>
        <w:t>156207</w:t>
      </w:r>
      <w:r>
        <w:rPr>
          <w:rFonts w:ascii="Times New Roman" w:hAnsi="Times New Roman"/>
          <w:color w:val="828282"/>
          <w:rtl/>
        </w:rPr>
        <w:t>הַ</w:t>
      </w:r>
      <w:r>
        <w:rPr>
          <w:color w:val="FF0000"/>
          <w:vertAlign w:val="superscript"/>
          <w:rtl/>
        </w:rPr>
        <w:t>156208</w:t>
      </w:r>
      <w:r>
        <w:rPr>
          <w:rFonts w:ascii="Times New Roman" w:hAnsi="Times New Roman"/>
          <w:color w:val="828282"/>
          <w:rtl/>
        </w:rPr>
        <w:t xml:space="preserve">יֹּ֨ום </w:t>
      </w:r>
      <w:r>
        <w:rPr>
          <w:color w:val="FF0000"/>
          <w:vertAlign w:val="superscript"/>
          <w:rtl/>
        </w:rPr>
        <w:t>156209</w:t>
      </w:r>
      <w:r>
        <w:rPr>
          <w:rFonts w:ascii="Times New Roman" w:hAnsi="Times New Roman"/>
          <w:color w:val="828282"/>
          <w:rtl/>
        </w:rPr>
        <w:t>הַ</w:t>
      </w:r>
      <w:r>
        <w:rPr>
          <w:color w:val="FF0000"/>
          <w:vertAlign w:val="superscript"/>
          <w:rtl/>
        </w:rPr>
        <w:t>156210</w:t>
      </w:r>
      <w:r>
        <w:rPr>
          <w:rFonts w:ascii="Times New Roman" w:hAnsi="Times New Roman"/>
          <w:color w:val="828282"/>
          <w:rtl/>
        </w:rPr>
        <w:t xml:space="preserve">זֶּ֜ה </w:t>
      </w:r>
      <w:r>
        <w:rPr>
          <w:color w:val="FF0000"/>
          <w:vertAlign w:val="superscript"/>
          <w:rtl/>
        </w:rPr>
        <w:t>156211</w:t>
      </w:r>
      <w:r>
        <w:rPr>
          <w:rFonts w:ascii="Times New Roman" w:hAnsi="Times New Roman"/>
          <w:color w:val="828282"/>
          <w:rtl/>
        </w:rPr>
        <w:t xml:space="preserve">רָא֣וּ </w:t>
      </w:r>
      <w:r>
        <w:rPr>
          <w:color w:val="FF0000"/>
          <w:vertAlign w:val="superscript"/>
          <w:rtl/>
        </w:rPr>
        <w:t>156212</w:t>
      </w:r>
      <w:r>
        <w:rPr>
          <w:rFonts w:ascii="Times New Roman" w:hAnsi="Times New Roman"/>
          <w:color w:val="828282"/>
          <w:rtl/>
        </w:rPr>
        <w:t xml:space="preserve">עֵינֶ֗יךָ </w:t>
      </w:r>
    </w:p>
    <w:p>
      <w:pPr>
        <w:pStyle w:val="Hebrew"/>
      </w:pPr>
      <w:r>
        <w:rPr>
          <w:color w:val="828282"/>
        </w:rPr>
        <w:t xml:space="preserve">הִנֵּה֩ הַיֹּ֨ום הַזֶּ֜ה רָא֣וּ עֵינֶ֗יךָ אֵ֣ת אֲשֶׁר־נְתָנְךָ֩ יְהוָ֨ה׀ הַיֹּ֤ום׀ בְּיָדִי֙ בַּמְּעָרָ֔ה וְאָמַ֥ר לַהֲרָגֲךָ֖ וַתָּ֣חָס עָלֶ֑יךָ וָאֹמַ֗ר לֹא־אֶשְׁלַ֤ח יָדִי֙ בַּֽאדֹנִ֔י כִּי־מְשִׁ֥יחַ יְהוָ֖ה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332484</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332484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474891</w:t>
            </w:r>
          </w:p>
        </w:tc>
        <w:tc>
          <w:tcPr>
            <w:tcW w:type="auto" w:w="1728"/>
          </w:tcPr>
          <w:p>
            <w:r>
              <w:t>time_phrase</w:t>
            </w:r>
          </w:p>
        </w:tc>
        <w:tc>
          <w:tcPr>
            <w:tcW w:type="auto" w:w="1728"/>
          </w:tcPr>
          <w:p>
            <w:r>
              <w:t xml:space="preserve">הַיֹּ֨ום הַזֶּ֜ה </w:t>
            </w:r>
          </w:p>
        </w:tc>
        <w:tc>
          <w:tcPr>
            <w:tcW w:type="auto" w:w="1728"/>
          </w:tcPr>
          <w:p>
            <w:r/>
          </w:p>
        </w:tc>
      </w:tr>
      <w:tr>
        <w:tc>
          <w:tcPr>
            <w:tcW w:type="auto" w:w="1728"/>
          </w:tcPr>
          <w:p>
            <w:r>
              <w:t>tense</w:t>
            </w:r>
          </w:p>
        </w:tc>
        <w:tc>
          <w:tcPr>
            <w:tcW w:type="auto" w:w="1728"/>
          </w:tcPr>
          <w:p>
            <w:r>
              <w:t>156211</w:t>
            </w:r>
          </w:p>
        </w:tc>
        <w:tc>
          <w:tcPr>
            <w:tcW w:type="auto" w:w="1728"/>
          </w:tcPr>
          <w:p>
            <w:r>
              <w:t>verb</w:t>
            </w:r>
          </w:p>
        </w:tc>
        <w:tc>
          <w:tcPr>
            <w:tcW w:type="auto" w:w="1728"/>
          </w:tcPr>
          <w:p>
            <w:r>
              <w:t xml:space="preserve">רָא֣וּ </w:t>
            </w:r>
          </w:p>
        </w:tc>
        <w:tc>
          <w:tcPr>
            <w:tcW w:type="auto" w:w="1728"/>
          </w:tcPr>
          <w:p>
            <w:r/>
          </w:p>
        </w:tc>
      </w:tr>
    </w:tbl>
    <w:p>
      <w:r>
        <w:br/>
      </w:r>
    </w:p>
    <w:p>
      <w:pPr>
        <w:pStyle w:val="Reference"/>
      </w:pPr>
      <w:hyperlink r:id="rId1328">
        <w:r>
          <w:rPr/>
          <w:t>332485, 1_Samuel 24:11</w:t>
        </w:r>
      </w:hyperlink>
    </w:p>
    <w:p>
      <w:pPr>
        <w:pStyle w:val="Hebrew"/>
      </w:pPr>
      <w:r>
        <w:t xml:space="preserve">אֵ֣ת אֲשֶׁר־נְתָנְךָ֩ יְהוָ֨ה׀ הַיֹּ֤ום׀ בְּיָדִי֙ בַּמְּעָרָ֔ה </w:t>
      </w:r>
    </w:p>
    <w:p>
      <w:pPr>
        <w:pStyle w:val="Hebrew"/>
      </w:pPr>
      <w:r>
        <w:rPr>
          <w:color w:val="FF0000"/>
          <w:vertAlign w:val="superscript"/>
          <w:rtl/>
        </w:rPr>
        <w:t>156213</w:t>
      </w:r>
      <w:r>
        <w:rPr>
          <w:rFonts w:ascii="Times New Roman" w:hAnsi="Times New Roman"/>
          <w:color w:val="828282"/>
          <w:rtl/>
        </w:rPr>
        <w:t xml:space="preserve">אֵ֣ת </w:t>
      </w:r>
      <w:r>
        <w:rPr>
          <w:color w:val="FF0000"/>
          <w:vertAlign w:val="superscript"/>
          <w:rtl/>
        </w:rPr>
        <w:t>156214</w:t>
      </w:r>
      <w:r>
        <w:rPr>
          <w:rFonts w:ascii="Times New Roman" w:hAnsi="Times New Roman"/>
          <w:color w:val="828282"/>
          <w:rtl/>
        </w:rPr>
        <w:t>אֲשֶׁר־</w:t>
      </w:r>
      <w:r>
        <w:rPr>
          <w:color w:val="FF0000"/>
          <w:vertAlign w:val="superscript"/>
          <w:rtl/>
        </w:rPr>
        <w:t>156215</w:t>
      </w:r>
      <w:r>
        <w:rPr>
          <w:rFonts w:ascii="Times New Roman" w:hAnsi="Times New Roman"/>
          <w:color w:val="828282"/>
          <w:rtl/>
        </w:rPr>
        <w:t xml:space="preserve">נְתָנְךָ֩ </w:t>
      </w:r>
      <w:r>
        <w:rPr>
          <w:color w:val="FF0000"/>
          <w:vertAlign w:val="superscript"/>
          <w:rtl/>
        </w:rPr>
        <w:t>156216</w:t>
      </w:r>
      <w:r>
        <w:rPr>
          <w:rFonts w:ascii="Times New Roman" w:hAnsi="Times New Roman"/>
          <w:color w:val="828282"/>
          <w:rtl/>
        </w:rPr>
        <w:t xml:space="preserve">יְהוָ֨ה׀ </w:t>
      </w:r>
      <w:r>
        <w:rPr>
          <w:color w:val="FF0000"/>
          <w:vertAlign w:val="superscript"/>
          <w:rtl/>
        </w:rPr>
        <w:t>156217</w:t>
      </w:r>
      <w:r>
        <w:rPr>
          <w:rFonts w:ascii="Times New Roman" w:hAnsi="Times New Roman"/>
          <w:color w:val="828282"/>
          <w:rtl/>
        </w:rPr>
        <w:t>הַ</w:t>
      </w:r>
      <w:r>
        <w:rPr>
          <w:color w:val="FF0000"/>
          <w:vertAlign w:val="superscript"/>
          <w:rtl/>
        </w:rPr>
        <w:t>156218</w:t>
      </w:r>
      <w:r>
        <w:rPr>
          <w:rFonts w:ascii="Times New Roman" w:hAnsi="Times New Roman"/>
          <w:color w:val="828282"/>
          <w:rtl/>
        </w:rPr>
        <w:t xml:space="preserve">יֹּ֤ום׀ </w:t>
      </w:r>
      <w:r>
        <w:rPr>
          <w:color w:val="FF0000"/>
          <w:vertAlign w:val="superscript"/>
          <w:rtl/>
        </w:rPr>
        <w:t>156219</w:t>
      </w:r>
      <w:r>
        <w:rPr>
          <w:rFonts w:ascii="Times New Roman" w:hAnsi="Times New Roman"/>
          <w:color w:val="828282"/>
          <w:rtl/>
        </w:rPr>
        <w:t>בְּ</w:t>
      </w:r>
      <w:r>
        <w:rPr>
          <w:color w:val="FF0000"/>
          <w:vertAlign w:val="superscript"/>
          <w:rtl/>
        </w:rPr>
        <w:t>156220</w:t>
      </w:r>
      <w:r>
        <w:rPr>
          <w:rFonts w:ascii="Times New Roman" w:hAnsi="Times New Roman"/>
          <w:color w:val="828282"/>
          <w:rtl/>
        </w:rPr>
        <w:t xml:space="preserve">יָדִי֙ </w:t>
      </w:r>
      <w:r>
        <w:rPr>
          <w:color w:val="FF0000"/>
          <w:vertAlign w:val="superscript"/>
          <w:rtl/>
        </w:rPr>
        <w:t>156221</w:t>
      </w:r>
      <w:r>
        <w:rPr>
          <w:rFonts w:ascii="Times New Roman" w:hAnsi="Times New Roman"/>
          <w:color w:val="828282"/>
          <w:rtl/>
        </w:rPr>
        <w:t>בַּ</w:t>
      </w:r>
      <w:r>
        <w:rPr>
          <w:color w:val="FF0000"/>
          <w:vertAlign w:val="superscript"/>
          <w:rtl/>
        </w:rPr>
        <w:t>156222</w:t>
      </w:r>
      <w:r>
        <w:rPr>
          <w:rFonts w:ascii="Times New Roman" w:hAnsi="Times New Roman"/>
          <w:color w:val="828282"/>
          <w:rtl/>
        </w:rPr>
      </w:r>
      <w:r>
        <w:rPr>
          <w:color w:val="FF0000"/>
          <w:vertAlign w:val="superscript"/>
          <w:rtl/>
        </w:rPr>
        <w:t>156223</w:t>
      </w:r>
      <w:r>
        <w:rPr>
          <w:rFonts w:ascii="Times New Roman" w:hAnsi="Times New Roman"/>
          <w:color w:val="828282"/>
          <w:rtl/>
        </w:rPr>
        <w:t xml:space="preserve">מְּעָרָ֔ה </w:t>
      </w:r>
    </w:p>
    <w:p>
      <w:pPr>
        <w:pStyle w:val="Hebrew"/>
      </w:pPr>
      <w:r>
        <w:rPr>
          <w:color w:val="828282"/>
        </w:rPr>
        <w:t xml:space="preserve">הִנֵּה֩ הַיֹּ֨ום הַזֶּ֜ה רָא֣וּ עֵינֶ֗יךָ אֵ֣ת אֲשֶׁר־נְתָנְךָ֩ יְהוָ֨ה׀ הַיֹּ֤ום׀ בְּיָדִי֙ בַּמְּעָרָ֔ה וְאָמַ֥ר לַהֲרָגֲךָ֖ וַתָּ֣חָס עָלֶ֑יךָ וָאֹמַ֗ר לֹא־אֶשְׁלַ֤ח יָדִי֙ בַּֽאדֹנִ֔י כִּי־מְשִׁ֥יחַ יְהוָ֖ה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332485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332485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474897</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156215</w:t>
            </w:r>
          </w:p>
        </w:tc>
        <w:tc>
          <w:tcPr>
            <w:tcW w:type="auto" w:w="1728"/>
          </w:tcPr>
          <w:p>
            <w:r>
              <w:t>verb</w:t>
            </w:r>
          </w:p>
        </w:tc>
        <w:tc>
          <w:tcPr>
            <w:tcW w:type="auto" w:w="1728"/>
          </w:tcPr>
          <w:p>
            <w:r>
              <w:t xml:space="preserve">נְתָנְךָ֩ </w:t>
            </w:r>
          </w:p>
        </w:tc>
        <w:tc>
          <w:tcPr>
            <w:tcW w:type="auto" w:w="1728"/>
          </w:tcPr>
          <w:p>
            <w:r/>
          </w:p>
        </w:tc>
      </w:tr>
    </w:tbl>
    <w:p>
      <w:r>
        <w:br/>
      </w:r>
    </w:p>
    <w:p>
      <w:pPr>
        <w:pStyle w:val="Reference"/>
      </w:pPr>
      <w:hyperlink r:id="rId1329">
        <w:r>
          <w:rPr/>
          <w:t>332529, 1_Samuel 24:19</w:t>
        </w:r>
      </w:hyperlink>
    </w:p>
    <w:p>
      <w:pPr>
        <w:pStyle w:val="Hebrew"/>
      </w:pPr>
      <w:r>
        <w:t xml:space="preserve">וְאַתָּה֙ הִגַּ֣דְתָּ הַיֹּ֔ום </w:t>
      </w:r>
    </w:p>
    <w:p>
      <w:pPr>
        <w:pStyle w:val="Hebrew"/>
      </w:pPr>
      <w:r>
        <w:rPr>
          <w:color w:val="FF0000"/>
          <w:vertAlign w:val="superscript"/>
          <w:rtl/>
        </w:rPr>
        <w:t>156391</w:t>
      </w:r>
      <w:r>
        <w:rPr>
          <w:rFonts w:ascii="Times New Roman" w:hAnsi="Times New Roman"/>
          <w:color w:val="828282"/>
          <w:rtl/>
        </w:rPr>
        <w:t>וְ</w:t>
      </w:r>
      <w:r>
        <w:rPr>
          <w:color w:val="FF0000"/>
          <w:vertAlign w:val="superscript"/>
          <w:rtl/>
        </w:rPr>
        <w:t>156392</w:t>
      </w:r>
      <w:r>
        <w:rPr>
          <w:rFonts w:ascii="Times New Roman" w:hAnsi="Times New Roman"/>
          <w:color w:val="828282"/>
          <w:rtl/>
        </w:rPr>
        <w:t xml:space="preserve">אַתָּה֙ </w:t>
      </w:r>
      <w:r>
        <w:rPr>
          <w:color w:val="FF0000"/>
          <w:vertAlign w:val="superscript"/>
          <w:rtl/>
        </w:rPr>
        <w:t>156393</w:t>
      </w:r>
      <w:r>
        <w:rPr>
          <w:rFonts w:ascii="Times New Roman" w:hAnsi="Times New Roman"/>
          <w:color w:val="828282"/>
          <w:rtl/>
        </w:rPr>
        <w:t xml:space="preserve">הִגַּ֣דְתָּ </w:t>
      </w:r>
      <w:r>
        <w:rPr>
          <w:color w:val="FF0000"/>
          <w:vertAlign w:val="superscript"/>
          <w:rtl/>
        </w:rPr>
        <w:t>156394</w:t>
      </w:r>
      <w:r>
        <w:rPr>
          <w:rFonts w:ascii="Times New Roman" w:hAnsi="Times New Roman"/>
          <w:color w:val="828282"/>
          <w:rtl/>
        </w:rPr>
        <w:t>הַ</w:t>
      </w:r>
      <w:r>
        <w:rPr>
          <w:color w:val="FF0000"/>
          <w:vertAlign w:val="superscript"/>
          <w:rtl/>
        </w:rPr>
        <w:t>156395</w:t>
      </w:r>
      <w:r>
        <w:rPr>
          <w:rFonts w:ascii="Times New Roman" w:hAnsi="Times New Roman"/>
          <w:color w:val="828282"/>
          <w:rtl/>
        </w:rPr>
        <w:t xml:space="preserve">יֹּ֔ום </w:t>
      </w:r>
    </w:p>
    <w:p>
      <w:pPr>
        <w:pStyle w:val="Hebrew"/>
      </w:pPr>
      <w:r>
        <w:rPr>
          <w:color w:val="828282"/>
        </w:rPr>
        <w:t xml:space="preserve">וְאַתָּה֙ הִגַּ֣דְתָּ הַיֹּ֔ום אֵ֛ת אֲשֶׁר־עָשִׂ֥יתָה אִתִּ֖י טֹובָ֑ה אֵת֩ אֲשֶׁ֨ר סִגְּרַ֧נִי יְהוָ֛ה בְּיָדְךָ֖ וְלֹ֥א הֲרַגְתָּֽנִי׃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332529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332529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475027</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156393</w:t>
            </w:r>
          </w:p>
        </w:tc>
        <w:tc>
          <w:tcPr>
            <w:tcW w:type="auto" w:w="1728"/>
          </w:tcPr>
          <w:p>
            <w:r>
              <w:t>verb</w:t>
            </w:r>
          </w:p>
        </w:tc>
        <w:tc>
          <w:tcPr>
            <w:tcW w:type="auto" w:w="1728"/>
          </w:tcPr>
          <w:p>
            <w:r>
              <w:t xml:space="preserve">הִגַּ֣דְתָּ </w:t>
            </w:r>
          </w:p>
        </w:tc>
        <w:tc>
          <w:tcPr>
            <w:tcW w:type="auto" w:w="1728"/>
          </w:tcPr>
          <w:p>
            <w:r/>
          </w:p>
        </w:tc>
      </w:tr>
    </w:tbl>
    <w:p>
      <w:r>
        <w:br/>
      </w:r>
    </w:p>
    <w:p>
      <w:pPr>
        <w:pStyle w:val="Reference"/>
      </w:pPr>
      <w:hyperlink r:id="rId1330">
        <w:r>
          <w:rPr/>
          <w:t>332537, 1_Samuel 24:21</w:t>
        </w:r>
      </w:hyperlink>
    </w:p>
    <w:p>
      <w:pPr>
        <w:pStyle w:val="Hebrew"/>
      </w:pPr>
      <w:r>
        <w:t xml:space="preserve">וְעַתָּה֙ </w:t>
      </w:r>
    </w:p>
    <w:p>
      <w:pPr>
        <w:pStyle w:val="Hebrew"/>
      </w:pPr>
      <w:r>
        <w:rPr>
          <w:color w:val="FF0000"/>
          <w:vertAlign w:val="superscript"/>
          <w:rtl/>
        </w:rPr>
        <w:t>156433</w:t>
      </w:r>
      <w:r>
        <w:rPr>
          <w:rFonts w:ascii="Times New Roman" w:hAnsi="Times New Roman"/>
          <w:color w:val="828282"/>
          <w:rtl/>
        </w:rPr>
        <w:t>וְ</w:t>
      </w:r>
      <w:r>
        <w:rPr>
          <w:color w:val="FF0000"/>
          <w:vertAlign w:val="superscript"/>
          <w:rtl/>
        </w:rPr>
        <w:t>156434</w:t>
      </w:r>
      <w:r>
        <w:rPr>
          <w:rFonts w:ascii="Times New Roman" w:hAnsi="Times New Roman"/>
          <w:color w:val="828282"/>
          <w:rtl/>
        </w:rPr>
        <w:t xml:space="preserve">עַתָּה֙ </w:t>
      </w:r>
    </w:p>
    <w:p>
      <w:pPr>
        <w:pStyle w:val="Hebrew"/>
      </w:pPr>
      <w:r>
        <w:rPr>
          <w:color w:val="828282"/>
        </w:rPr>
        <w:t xml:space="preserve">וְעַתָּה֙ הִנֵּ֣ה יָדַ֔עְתִּי כִּ֥י מָלֹ֖ךְ תִּמְלֹ֑וךְ וְקָ֨מָה֙ בְּיָ֣דְךָ֔ מַמְלֶ֖כֶת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332537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332537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475056</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331">
        <w:r>
          <w:rPr/>
          <w:t>332541, 1_Samuel 24:22</w:t>
        </w:r>
      </w:hyperlink>
    </w:p>
    <w:p>
      <w:pPr>
        <w:pStyle w:val="Hebrew"/>
      </w:pPr>
      <w:r>
        <w:t xml:space="preserve">וְעַתָּ֗ה </w:t>
      </w:r>
    </w:p>
    <w:p>
      <w:pPr>
        <w:pStyle w:val="Hebrew"/>
      </w:pPr>
      <w:r>
        <w:rPr>
          <w:color w:val="FF0000"/>
          <w:vertAlign w:val="superscript"/>
          <w:rtl/>
        </w:rPr>
        <w:t>156446</w:t>
      </w:r>
      <w:r>
        <w:rPr>
          <w:rFonts w:ascii="Times New Roman" w:hAnsi="Times New Roman"/>
          <w:color w:val="828282"/>
          <w:rtl/>
        </w:rPr>
        <w:t>וְ</w:t>
      </w:r>
      <w:r>
        <w:rPr>
          <w:color w:val="FF0000"/>
          <w:vertAlign w:val="superscript"/>
          <w:rtl/>
        </w:rPr>
        <w:t>156447</w:t>
      </w:r>
      <w:r>
        <w:rPr>
          <w:rFonts w:ascii="Times New Roman" w:hAnsi="Times New Roman"/>
          <w:color w:val="828282"/>
          <w:rtl/>
        </w:rPr>
        <w:t xml:space="preserve">עַתָּ֗ה </w:t>
      </w:r>
    </w:p>
    <w:p>
      <w:pPr>
        <w:pStyle w:val="Hebrew"/>
      </w:pPr>
      <w:r>
        <w:rPr>
          <w:color w:val="828282"/>
        </w:rPr>
        <w:t xml:space="preserve">וְעַתָּ֗ה הִשָּׁ֤בְעָה לִּי֙ בַּֽיהוָ֔ה אִם־תַּכְרִ֥ית אֶת־זַרְעִ֖י אַֽחֲרָ֑י וְאִם־תַּשְׁמִ֥יד אֶת־שְׁמִ֖י מִבֵּ֥ית אָבִֽי׃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332541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332541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475067</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331">
        <w:r>
          <w:rPr/>
          <w:t>332543, 1_Samuel 24:22</w:t>
        </w:r>
      </w:hyperlink>
    </w:p>
    <w:p>
      <w:pPr>
        <w:pStyle w:val="Hebrew"/>
      </w:pPr>
      <w:r>
        <w:t xml:space="preserve">אִם־תַּכְרִ֥ית אֶת־זַרְעִ֖י אַֽחֲרָ֑י </w:t>
      </w:r>
    </w:p>
    <w:p>
      <w:pPr>
        <w:pStyle w:val="Hebrew"/>
      </w:pPr>
      <w:r>
        <w:rPr>
          <w:color w:val="FF0000"/>
          <w:vertAlign w:val="superscript"/>
          <w:rtl/>
        </w:rPr>
        <w:t>156452</w:t>
      </w:r>
      <w:r>
        <w:rPr>
          <w:rFonts w:ascii="Times New Roman" w:hAnsi="Times New Roman"/>
          <w:color w:val="828282"/>
          <w:rtl/>
        </w:rPr>
        <w:t>אִם־</w:t>
      </w:r>
      <w:r>
        <w:rPr>
          <w:color w:val="FF0000"/>
          <w:vertAlign w:val="superscript"/>
          <w:rtl/>
        </w:rPr>
        <w:t>156453</w:t>
      </w:r>
      <w:r>
        <w:rPr>
          <w:rFonts w:ascii="Times New Roman" w:hAnsi="Times New Roman"/>
          <w:color w:val="828282"/>
          <w:rtl/>
        </w:rPr>
        <w:t xml:space="preserve">תַּכְרִ֥ית </w:t>
      </w:r>
      <w:r>
        <w:rPr>
          <w:color w:val="FF0000"/>
          <w:vertAlign w:val="superscript"/>
          <w:rtl/>
        </w:rPr>
        <w:t>156454</w:t>
      </w:r>
      <w:r>
        <w:rPr>
          <w:rFonts w:ascii="Times New Roman" w:hAnsi="Times New Roman"/>
          <w:color w:val="828282"/>
          <w:rtl/>
        </w:rPr>
        <w:t>אֶת־</w:t>
      </w:r>
      <w:r>
        <w:rPr>
          <w:color w:val="FF0000"/>
          <w:vertAlign w:val="superscript"/>
          <w:rtl/>
        </w:rPr>
        <w:t>156455</w:t>
      </w:r>
      <w:r>
        <w:rPr>
          <w:rFonts w:ascii="Times New Roman" w:hAnsi="Times New Roman"/>
          <w:color w:val="828282"/>
          <w:rtl/>
        </w:rPr>
        <w:t xml:space="preserve">זַרְעִ֖י </w:t>
      </w:r>
      <w:r>
        <w:rPr>
          <w:color w:val="FF0000"/>
          <w:vertAlign w:val="superscript"/>
          <w:rtl/>
        </w:rPr>
        <w:t>156456</w:t>
      </w:r>
      <w:r>
        <w:rPr>
          <w:rFonts w:ascii="Times New Roman" w:hAnsi="Times New Roman"/>
          <w:color w:val="828282"/>
          <w:rtl/>
        </w:rPr>
        <w:t xml:space="preserve">אַֽחֲרָ֑י </w:t>
      </w:r>
    </w:p>
    <w:p>
      <w:pPr>
        <w:pStyle w:val="Hebrew"/>
      </w:pPr>
      <w:r>
        <w:rPr>
          <w:color w:val="828282"/>
        </w:rPr>
        <w:t xml:space="preserve">וְעַתָּ֗ה הִשָּׁ֤בְעָה לִּי֙ בַּֽיהוָ֔ה אִם־תַּכְרִ֥ית אֶת־זַרְעִ֖י אַֽחֲרָ֑י וְאִם־תַּשְׁמִ֥יד אֶת־שְׁמִ֖י מִבֵּ֥ית אָבִֽי׃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332543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332543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475074</w:t>
            </w:r>
          </w:p>
        </w:tc>
        <w:tc>
          <w:tcPr>
            <w:tcW w:type="auto" w:w="1728"/>
          </w:tcPr>
          <w:p>
            <w:r>
              <w:t>time_phrase</w:t>
            </w:r>
          </w:p>
        </w:tc>
        <w:tc>
          <w:tcPr>
            <w:tcW w:type="auto" w:w="1728"/>
          </w:tcPr>
          <w:p>
            <w:r>
              <w:t xml:space="preserve">אַֽחֲרָ֑י </w:t>
            </w:r>
          </w:p>
        </w:tc>
        <w:tc>
          <w:tcPr>
            <w:tcW w:type="auto" w:w="1728"/>
          </w:tcPr>
          <w:p>
            <w:r/>
          </w:p>
        </w:tc>
      </w:tr>
      <w:tr>
        <w:tc>
          <w:tcPr>
            <w:tcW w:type="auto" w:w="1728"/>
          </w:tcPr>
          <w:p>
            <w:r>
              <w:t>tense</w:t>
            </w:r>
          </w:p>
        </w:tc>
        <w:tc>
          <w:tcPr>
            <w:tcW w:type="auto" w:w="1728"/>
          </w:tcPr>
          <w:p>
            <w:r>
              <w:t>156453</w:t>
            </w:r>
          </w:p>
        </w:tc>
        <w:tc>
          <w:tcPr>
            <w:tcW w:type="auto" w:w="1728"/>
          </w:tcPr>
          <w:p>
            <w:r>
              <w:t>verb</w:t>
            </w:r>
          </w:p>
        </w:tc>
        <w:tc>
          <w:tcPr>
            <w:tcW w:type="auto" w:w="1728"/>
          </w:tcPr>
          <w:p>
            <w:r>
              <w:t xml:space="preserve">תַּכְרִ֥ית </w:t>
            </w:r>
          </w:p>
        </w:tc>
        <w:tc>
          <w:tcPr>
            <w:tcW w:type="auto" w:w="1728"/>
          </w:tcPr>
          <w:p>
            <w:r/>
          </w:p>
        </w:tc>
      </w:tr>
    </w:tbl>
    <w:p>
      <w:r>
        <w:br/>
      </w:r>
    </w:p>
    <w:p>
      <w:pPr>
        <w:pStyle w:val="Reference"/>
      </w:pPr>
      <w:hyperlink r:id="rId1332">
        <w:r>
          <w:rPr/>
          <w:t>332578, 1_Samuel 25:7</w:t>
        </w:r>
      </w:hyperlink>
    </w:p>
    <w:p>
      <w:pPr>
        <w:pStyle w:val="Hebrew"/>
      </w:pPr>
      <w:r>
        <w:t xml:space="preserve">וְעַתָּ֣ה </w:t>
      </w:r>
    </w:p>
    <w:p>
      <w:pPr>
        <w:pStyle w:val="Hebrew"/>
      </w:pPr>
      <w:r>
        <w:rPr>
          <w:color w:val="FF0000"/>
          <w:vertAlign w:val="superscript"/>
          <w:rtl/>
        </w:rPr>
        <w:t>156618</w:t>
      </w:r>
      <w:r>
        <w:rPr>
          <w:rFonts w:ascii="Times New Roman" w:hAnsi="Times New Roman"/>
          <w:color w:val="828282"/>
          <w:rtl/>
        </w:rPr>
        <w:t>וְ</w:t>
      </w:r>
      <w:r>
        <w:rPr>
          <w:color w:val="FF0000"/>
          <w:vertAlign w:val="superscript"/>
          <w:rtl/>
        </w:rPr>
        <w:t>156619</w:t>
      </w:r>
      <w:r>
        <w:rPr>
          <w:rFonts w:ascii="Times New Roman" w:hAnsi="Times New Roman"/>
          <w:color w:val="828282"/>
          <w:rtl/>
        </w:rPr>
        <w:t xml:space="preserve">עַתָּ֣ה </w:t>
      </w:r>
    </w:p>
    <w:p>
      <w:pPr>
        <w:pStyle w:val="Hebrew"/>
      </w:pPr>
      <w:r>
        <w:rPr>
          <w:color w:val="828282"/>
        </w:rPr>
        <w:t xml:space="preserve">וְעַתָּ֣ה שָׁמַ֔עְתִּי כִּ֥י גֹזְזִ֖ים לָ֑ךְ עַתָּ֗ה הָרֹעִ֤ים אֲשֶׁר־לְךָ֙ הָי֣וּ עִמָּ֔נוּ לֹ֣א הֶכְלַמְנ֗וּם וְלֹֽא־נִפְקַ֤ד לָהֶם֙ מְא֔וּמָה כָּל־יְמֵ֖י הֱיֹותָ֥ם בַּכַּרְמֶֽל׃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332578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332578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475185</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332">
        <w:r>
          <w:rPr/>
          <w:t>332584, 1_Samuel 25:7</w:t>
        </w:r>
      </w:hyperlink>
    </w:p>
    <w:p>
      <w:pPr>
        <w:pStyle w:val="Hebrew"/>
      </w:pPr>
      <w:r>
        <w:t xml:space="preserve">וְלֹֽא־נִפְקַ֤ד לָהֶם֙ מְא֔וּמָה כָּל־יְמֵ֖י </w:t>
      </w:r>
    </w:p>
    <w:p>
      <w:pPr>
        <w:pStyle w:val="Hebrew"/>
      </w:pPr>
      <w:r>
        <w:rPr>
          <w:color w:val="FF0000"/>
          <w:vertAlign w:val="superscript"/>
          <w:rtl/>
        </w:rPr>
        <w:t>156633</w:t>
      </w:r>
      <w:r>
        <w:rPr>
          <w:rFonts w:ascii="Times New Roman" w:hAnsi="Times New Roman"/>
          <w:color w:val="828282"/>
          <w:rtl/>
        </w:rPr>
        <w:t>וְ</w:t>
      </w:r>
      <w:r>
        <w:rPr>
          <w:color w:val="FF0000"/>
          <w:vertAlign w:val="superscript"/>
          <w:rtl/>
        </w:rPr>
        <w:t>156634</w:t>
      </w:r>
      <w:r>
        <w:rPr>
          <w:rFonts w:ascii="Times New Roman" w:hAnsi="Times New Roman"/>
          <w:color w:val="828282"/>
          <w:rtl/>
        </w:rPr>
        <w:t>לֹֽא־</w:t>
      </w:r>
      <w:r>
        <w:rPr>
          <w:color w:val="FF0000"/>
          <w:vertAlign w:val="superscript"/>
          <w:rtl/>
        </w:rPr>
        <w:t>156635</w:t>
      </w:r>
      <w:r>
        <w:rPr>
          <w:rFonts w:ascii="Times New Roman" w:hAnsi="Times New Roman"/>
          <w:color w:val="828282"/>
          <w:rtl/>
        </w:rPr>
        <w:t xml:space="preserve">נִפְקַ֤ד </w:t>
      </w:r>
      <w:r>
        <w:rPr>
          <w:color w:val="FF0000"/>
          <w:vertAlign w:val="superscript"/>
          <w:rtl/>
        </w:rPr>
        <w:t>156636</w:t>
      </w:r>
      <w:r>
        <w:rPr>
          <w:rFonts w:ascii="Times New Roman" w:hAnsi="Times New Roman"/>
          <w:color w:val="828282"/>
          <w:rtl/>
        </w:rPr>
        <w:t xml:space="preserve">לָהֶם֙ </w:t>
      </w:r>
      <w:r>
        <w:rPr>
          <w:color w:val="FF0000"/>
          <w:vertAlign w:val="superscript"/>
          <w:rtl/>
        </w:rPr>
        <w:t>156637</w:t>
      </w:r>
      <w:r>
        <w:rPr>
          <w:rFonts w:ascii="Times New Roman" w:hAnsi="Times New Roman"/>
          <w:color w:val="828282"/>
          <w:rtl/>
        </w:rPr>
        <w:t xml:space="preserve">מְא֔וּמָה </w:t>
      </w:r>
      <w:r>
        <w:rPr>
          <w:color w:val="FF0000"/>
          <w:vertAlign w:val="superscript"/>
          <w:rtl/>
        </w:rPr>
        <w:t>156638</w:t>
      </w:r>
      <w:r>
        <w:rPr>
          <w:rFonts w:ascii="Times New Roman" w:hAnsi="Times New Roman"/>
          <w:color w:val="828282"/>
          <w:rtl/>
        </w:rPr>
        <w:t>כָּל־</w:t>
      </w:r>
      <w:r>
        <w:rPr>
          <w:color w:val="FF0000"/>
          <w:vertAlign w:val="superscript"/>
          <w:rtl/>
        </w:rPr>
        <w:t>156639</w:t>
      </w:r>
      <w:r>
        <w:rPr>
          <w:rFonts w:ascii="Times New Roman" w:hAnsi="Times New Roman"/>
          <w:color w:val="828282"/>
          <w:rtl/>
        </w:rPr>
        <w:t xml:space="preserve">יְמֵ֖י </w:t>
      </w:r>
    </w:p>
    <w:p>
      <w:pPr>
        <w:pStyle w:val="Hebrew"/>
      </w:pPr>
      <w:r>
        <w:rPr>
          <w:color w:val="828282"/>
        </w:rPr>
        <w:t xml:space="preserve">וְעַתָּ֣ה שָׁמַ֔עְתִּי כִּ֥י גֹזְזִ֖ים לָ֑ךְ עַתָּ֗ה הָרֹעִ֤ים אֲשֶׁר־לְךָ֙ הָי֣וּ עִמָּ֔נוּ לֹ֣א הֶכְלַמְנ֗וּם וְלֹֽא־נִפְקַ֤ד לָהֶם֙ מְא֔וּמָה כָּל־יְמֵ֖י הֱיֹותָ֥ם בַּכַּרְמֶֽל׃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332584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332584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475203</w:t>
            </w:r>
          </w:p>
        </w:tc>
        <w:tc>
          <w:tcPr>
            <w:tcW w:type="auto" w:w="1728"/>
          </w:tcPr>
          <w:p>
            <w:r>
              <w:t>time_phrase</w:t>
            </w:r>
          </w:p>
        </w:tc>
        <w:tc>
          <w:tcPr>
            <w:tcW w:type="auto" w:w="1728"/>
          </w:tcPr>
          <w:p>
            <w:r>
              <w:t xml:space="preserve">כָּל־יְמֵ֖י </w:t>
            </w:r>
          </w:p>
        </w:tc>
        <w:tc>
          <w:tcPr>
            <w:tcW w:type="auto" w:w="1728"/>
          </w:tcPr>
          <w:p>
            <w:r/>
          </w:p>
        </w:tc>
      </w:tr>
      <w:tr>
        <w:tc>
          <w:tcPr>
            <w:tcW w:type="auto" w:w="1728"/>
          </w:tcPr>
          <w:p>
            <w:r>
              <w:t>tense</w:t>
            </w:r>
          </w:p>
        </w:tc>
        <w:tc>
          <w:tcPr>
            <w:tcW w:type="auto" w:w="1728"/>
          </w:tcPr>
          <w:p>
            <w:r>
              <w:t>156635</w:t>
            </w:r>
          </w:p>
        </w:tc>
        <w:tc>
          <w:tcPr>
            <w:tcW w:type="auto" w:w="1728"/>
          </w:tcPr>
          <w:p>
            <w:r>
              <w:t>verb</w:t>
            </w:r>
          </w:p>
        </w:tc>
        <w:tc>
          <w:tcPr>
            <w:tcW w:type="auto" w:w="1728"/>
          </w:tcPr>
          <w:p>
            <w:r>
              <w:t xml:space="preserve">נִפְקַ֤ד </w:t>
            </w:r>
          </w:p>
        </w:tc>
        <w:tc>
          <w:tcPr>
            <w:tcW w:type="auto" w:w="1728"/>
          </w:tcPr>
          <w:p>
            <w:r/>
          </w:p>
        </w:tc>
      </w:tr>
    </w:tbl>
    <w:p>
      <w:r>
        <w:br/>
      </w:r>
    </w:p>
    <w:p>
      <w:pPr>
        <w:pStyle w:val="Reference"/>
      </w:pPr>
      <w:hyperlink r:id="rId1333">
        <w:r>
          <w:rPr/>
          <w:t>332589, 1_Samuel 25:8</w:t>
        </w:r>
      </w:hyperlink>
    </w:p>
    <w:p>
      <w:pPr>
        <w:pStyle w:val="Hebrew"/>
      </w:pPr>
      <w:r>
        <w:t xml:space="preserve">כִּֽי־עַל־יֹ֥ום טֹ֖וב בָּ֑נוּ </w:t>
      </w:r>
    </w:p>
    <w:p>
      <w:pPr>
        <w:pStyle w:val="Hebrew"/>
      </w:pPr>
      <w:r>
        <w:rPr>
          <w:color w:val="FF0000"/>
          <w:vertAlign w:val="superscript"/>
          <w:rtl/>
        </w:rPr>
        <w:t>156657</w:t>
      </w:r>
      <w:r>
        <w:rPr>
          <w:rFonts w:ascii="Times New Roman" w:hAnsi="Times New Roman"/>
          <w:color w:val="828282"/>
          <w:rtl/>
        </w:rPr>
        <w:t>כִּֽי־</w:t>
      </w:r>
      <w:r>
        <w:rPr>
          <w:color w:val="FF0000"/>
          <w:vertAlign w:val="superscript"/>
          <w:rtl/>
        </w:rPr>
        <w:t>156658</w:t>
      </w:r>
      <w:r>
        <w:rPr>
          <w:rFonts w:ascii="Times New Roman" w:hAnsi="Times New Roman"/>
          <w:color w:val="828282"/>
          <w:rtl/>
        </w:rPr>
        <w:t>עַל־</w:t>
      </w:r>
      <w:r>
        <w:rPr>
          <w:color w:val="FF0000"/>
          <w:vertAlign w:val="superscript"/>
          <w:rtl/>
        </w:rPr>
        <w:t>156659</w:t>
      </w:r>
      <w:r>
        <w:rPr>
          <w:rFonts w:ascii="Times New Roman" w:hAnsi="Times New Roman"/>
          <w:color w:val="828282"/>
          <w:rtl/>
        </w:rPr>
        <w:t xml:space="preserve">יֹ֥ום </w:t>
      </w:r>
      <w:r>
        <w:rPr>
          <w:color w:val="FF0000"/>
          <w:vertAlign w:val="superscript"/>
          <w:rtl/>
        </w:rPr>
        <w:t>156660</w:t>
      </w:r>
      <w:r>
        <w:rPr>
          <w:rFonts w:ascii="Times New Roman" w:hAnsi="Times New Roman"/>
          <w:color w:val="828282"/>
          <w:rtl/>
        </w:rPr>
        <w:t xml:space="preserve">טֹ֖וב </w:t>
      </w:r>
      <w:r>
        <w:rPr>
          <w:color w:val="FF0000"/>
          <w:vertAlign w:val="superscript"/>
          <w:rtl/>
        </w:rPr>
        <w:t>156661</w:t>
      </w:r>
      <w:r>
        <w:rPr>
          <w:rFonts w:ascii="Times New Roman" w:hAnsi="Times New Roman"/>
          <w:color w:val="828282"/>
          <w:rtl/>
        </w:rPr>
        <w:t xml:space="preserve">בָּ֑נוּ </w:t>
      </w:r>
    </w:p>
    <w:p>
      <w:pPr>
        <w:pStyle w:val="Hebrew"/>
      </w:pPr>
      <w:r>
        <w:rPr>
          <w:color w:val="828282"/>
        </w:rPr>
        <w:t xml:space="preserve">שְׁאַ֨ל אֶת־נְעָרֶ֜יךָ וְיַגִּ֣ידוּ לָ֗ךְ וְיִמְצְא֨וּ הַנְּעָרִ֥ים חֵן֙ בְּעֵינֶ֔יךָ כִּֽי־עַל־יֹ֥ום טֹ֖וב בָּ֑נוּ תְּנָה־נָּ֗א אֵת֩ אֲשֶׁ֨ר תִּמְצָ֤א יָֽדְךָ֙ לַעֲבָדֶ֔יךָ וּלְבִנְךָ֖ לְדָוִֽד׃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332589</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332589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475217</w:t>
            </w:r>
          </w:p>
        </w:tc>
        <w:tc>
          <w:tcPr>
            <w:tcW w:type="auto" w:w="1728"/>
          </w:tcPr>
          <w:p>
            <w:r>
              <w:t>time_phrase</w:t>
            </w:r>
          </w:p>
        </w:tc>
        <w:tc>
          <w:tcPr>
            <w:tcW w:type="auto" w:w="1728"/>
          </w:tcPr>
          <w:p>
            <w:r>
              <w:t xml:space="preserve">עַל־יֹ֥ום טֹ֖וב </w:t>
            </w:r>
          </w:p>
        </w:tc>
        <w:tc>
          <w:tcPr>
            <w:tcW w:type="auto" w:w="1728"/>
          </w:tcPr>
          <w:p>
            <w:r/>
          </w:p>
        </w:tc>
      </w:tr>
      <w:tr>
        <w:tc>
          <w:tcPr>
            <w:tcW w:type="auto" w:w="1728"/>
          </w:tcPr>
          <w:p>
            <w:r>
              <w:t>tense</w:t>
            </w:r>
          </w:p>
        </w:tc>
        <w:tc>
          <w:tcPr>
            <w:tcW w:type="auto" w:w="1728"/>
          </w:tcPr>
          <w:p>
            <w:r>
              <w:t>156661</w:t>
            </w:r>
          </w:p>
        </w:tc>
        <w:tc>
          <w:tcPr>
            <w:tcW w:type="auto" w:w="1728"/>
          </w:tcPr>
          <w:p>
            <w:r>
              <w:t>verb</w:t>
            </w:r>
          </w:p>
        </w:tc>
        <w:tc>
          <w:tcPr>
            <w:tcW w:type="auto" w:w="1728"/>
          </w:tcPr>
          <w:p>
            <w:r>
              <w:t xml:space="preserve">בָּ֑נוּ </w:t>
            </w:r>
          </w:p>
        </w:tc>
        <w:tc>
          <w:tcPr>
            <w:tcW w:type="auto" w:w="1728"/>
          </w:tcPr>
          <w:p>
            <w:r/>
          </w:p>
        </w:tc>
      </w:tr>
    </w:tbl>
    <w:p>
      <w:r>
        <w:br/>
      </w:r>
    </w:p>
    <w:p>
      <w:pPr>
        <w:pStyle w:val="Reference"/>
      </w:pPr>
      <w:hyperlink r:id="rId1334">
        <w:r>
          <w:rPr/>
          <w:t>332600, 1_Samuel 25:10</w:t>
        </w:r>
      </w:hyperlink>
    </w:p>
    <w:p>
      <w:pPr>
        <w:pStyle w:val="Hebrew"/>
      </w:pPr>
      <w:r>
        <w:t xml:space="preserve">הַיֹּום֙ רַבּ֣וּ עֲבָדִ֔ים </w:t>
      </w:r>
    </w:p>
    <w:p>
      <w:pPr>
        <w:pStyle w:val="Hebrew"/>
      </w:pPr>
      <w:r>
        <w:rPr>
          <w:color w:val="FF0000"/>
          <w:vertAlign w:val="superscript"/>
          <w:rtl/>
        </w:rPr>
        <w:t>156708</w:t>
      </w:r>
      <w:r>
        <w:rPr>
          <w:rFonts w:ascii="Times New Roman" w:hAnsi="Times New Roman"/>
          <w:color w:val="828282"/>
          <w:rtl/>
        </w:rPr>
        <w:t>הַ</w:t>
      </w:r>
      <w:r>
        <w:rPr>
          <w:color w:val="FF0000"/>
          <w:vertAlign w:val="superscript"/>
          <w:rtl/>
        </w:rPr>
        <w:t>156709</w:t>
      </w:r>
      <w:r>
        <w:rPr>
          <w:rFonts w:ascii="Times New Roman" w:hAnsi="Times New Roman"/>
          <w:color w:val="828282"/>
          <w:rtl/>
        </w:rPr>
        <w:t xml:space="preserve">יֹּום֙ </w:t>
      </w:r>
      <w:r>
        <w:rPr>
          <w:color w:val="FF0000"/>
          <w:vertAlign w:val="superscript"/>
          <w:rtl/>
        </w:rPr>
        <w:t>156710</w:t>
      </w:r>
      <w:r>
        <w:rPr>
          <w:rFonts w:ascii="Times New Roman" w:hAnsi="Times New Roman"/>
          <w:color w:val="828282"/>
          <w:rtl/>
        </w:rPr>
        <w:t xml:space="preserve">רַבּ֣וּ </w:t>
      </w:r>
      <w:r>
        <w:rPr>
          <w:color w:val="FF0000"/>
          <w:vertAlign w:val="superscript"/>
          <w:rtl/>
        </w:rPr>
        <w:t>156711</w:t>
      </w:r>
      <w:r>
        <w:rPr>
          <w:rFonts w:ascii="Times New Roman" w:hAnsi="Times New Roman"/>
          <w:color w:val="828282"/>
          <w:rtl/>
        </w:rPr>
        <w:t xml:space="preserve">עֲבָדִ֔ים </w:t>
      </w:r>
    </w:p>
    <w:p>
      <w:pPr>
        <w:pStyle w:val="Hebrew"/>
      </w:pPr>
      <w:r>
        <w:rPr>
          <w:color w:val="828282"/>
        </w:rPr>
        <w:t xml:space="preserve">וַיַּ֨עַן נָבָ֜ל אֶת־עַבְדֵ֤י דָוִד֙ וַיֹּ֔אמֶר מִ֥י דָוִ֖ד וּמִ֣י בֶן־יִשָׁ֑י הַיֹּום֙ רַבּ֣וּ עֲבָדִ֔ים הַמִּתְפָּ֣רְצִ֔ים אִ֖ישׁ מִפְּנֵ֥י אֲדֹנָֽיו׃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332600</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332600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475246</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156710</w:t>
            </w:r>
          </w:p>
        </w:tc>
        <w:tc>
          <w:tcPr>
            <w:tcW w:type="auto" w:w="1728"/>
          </w:tcPr>
          <w:p>
            <w:r>
              <w:t>verb</w:t>
            </w:r>
          </w:p>
        </w:tc>
        <w:tc>
          <w:tcPr>
            <w:tcW w:type="auto" w:w="1728"/>
          </w:tcPr>
          <w:p>
            <w:r>
              <w:t xml:space="preserve">רַבּ֣וּ </w:t>
            </w:r>
          </w:p>
        </w:tc>
        <w:tc>
          <w:tcPr>
            <w:tcW w:type="auto" w:w="1728"/>
          </w:tcPr>
          <w:p>
            <w:r/>
          </w:p>
        </w:tc>
      </w:tr>
    </w:tbl>
    <w:p>
      <w:r>
        <w:br/>
      </w:r>
    </w:p>
    <w:p>
      <w:pPr>
        <w:pStyle w:val="Reference"/>
      </w:pPr>
      <w:hyperlink r:id="rId1335">
        <w:r>
          <w:rPr/>
          <w:t>332627, 1_Samuel 25:15</w:t>
        </w:r>
      </w:hyperlink>
    </w:p>
    <w:p>
      <w:pPr>
        <w:pStyle w:val="Hebrew"/>
      </w:pPr>
      <w:r>
        <w:t xml:space="preserve">וְלֹֽא־פָקַ֣דְנוּ מְא֔וּמָה כָּל־יְמֵי֙ </w:t>
      </w:r>
    </w:p>
    <w:p>
      <w:pPr>
        <w:pStyle w:val="Hebrew"/>
      </w:pPr>
      <w:r>
        <w:rPr>
          <w:color w:val="FF0000"/>
          <w:vertAlign w:val="superscript"/>
          <w:rtl/>
        </w:rPr>
        <w:t>156832</w:t>
      </w:r>
      <w:r>
        <w:rPr>
          <w:rFonts w:ascii="Times New Roman" w:hAnsi="Times New Roman"/>
          <w:color w:val="828282"/>
          <w:rtl/>
        </w:rPr>
        <w:t>וְ</w:t>
      </w:r>
      <w:r>
        <w:rPr>
          <w:color w:val="FF0000"/>
          <w:vertAlign w:val="superscript"/>
          <w:rtl/>
        </w:rPr>
        <w:t>156833</w:t>
      </w:r>
      <w:r>
        <w:rPr>
          <w:rFonts w:ascii="Times New Roman" w:hAnsi="Times New Roman"/>
          <w:color w:val="828282"/>
          <w:rtl/>
        </w:rPr>
        <w:t>לֹֽא־</w:t>
      </w:r>
      <w:r>
        <w:rPr>
          <w:color w:val="FF0000"/>
          <w:vertAlign w:val="superscript"/>
          <w:rtl/>
        </w:rPr>
        <w:t>156834</w:t>
      </w:r>
      <w:r>
        <w:rPr>
          <w:rFonts w:ascii="Times New Roman" w:hAnsi="Times New Roman"/>
          <w:color w:val="828282"/>
          <w:rtl/>
        </w:rPr>
        <w:t xml:space="preserve">פָקַ֣דְנוּ </w:t>
      </w:r>
      <w:r>
        <w:rPr>
          <w:color w:val="FF0000"/>
          <w:vertAlign w:val="superscript"/>
          <w:rtl/>
        </w:rPr>
        <w:t>156835</w:t>
      </w:r>
      <w:r>
        <w:rPr>
          <w:rFonts w:ascii="Times New Roman" w:hAnsi="Times New Roman"/>
          <w:color w:val="828282"/>
          <w:rtl/>
        </w:rPr>
        <w:t xml:space="preserve">מְא֔וּמָה </w:t>
      </w:r>
      <w:r>
        <w:rPr>
          <w:color w:val="FF0000"/>
          <w:vertAlign w:val="superscript"/>
          <w:rtl/>
        </w:rPr>
        <w:t>156836</w:t>
      </w:r>
      <w:r>
        <w:rPr>
          <w:rFonts w:ascii="Times New Roman" w:hAnsi="Times New Roman"/>
          <w:color w:val="828282"/>
          <w:rtl/>
        </w:rPr>
        <w:t>כָּל־</w:t>
      </w:r>
      <w:r>
        <w:rPr>
          <w:color w:val="FF0000"/>
          <w:vertAlign w:val="superscript"/>
          <w:rtl/>
        </w:rPr>
        <w:t>156837</w:t>
      </w:r>
      <w:r>
        <w:rPr>
          <w:rFonts w:ascii="Times New Roman" w:hAnsi="Times New Roman"/>
          <w:color w:val="828282"/>
          <w:rtl/>
        </w:rPr>
        <w:t xml:space="preserve">יְמֵי֙ </w:t>
      </w:r>
    </w:p>
    <w:p>
      <w:pPr>
        <w:pStyle w:val="Hebrew"/>
      </w:pPr>
      <w:r>
        <w:rPr>
          <w:color w:val="828282"/>
        </w:rPr>
        <w:t xml:space="preserve">וְהָ֣אֲנָשִׁ֔ים טֹבִ֥ים לָ֖נוּ מְאֹ֑ד וְלֹ֤א הָכְלַ֨מְנוּ֙ וְלֹֽא־פָקַ֣דְנוּ מְא֔וּמָה כָּל־יְמֵי֙ הִתְהַלַּ֣כְנוּ אִתָּ֔ם בִּֽהְיֹותֵ֖נוּ בַּשָּׂדֶֽה׃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332627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332627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475329</w:t>
            </w:r>
          </w:p>
        </w:tc>
        <w:tc>
          <w:tcPr>
            <w:tcW w:type="auto" w:w="1728"/>
          </w:tcPr>
          <w:p>
            <w:r>
              <w:t>time_phrase</w:t>
            </w:r>
          </w:p>
        </w:tc>
        <w:tc>
          <w:tcPr>
            <w:tcW w:type="auto" w:w="1728"/>
          </w:tcPr>
          <w:p>
            <w:r>
              <w:t xml:space="preserve">כָּל־יְמֵי֙ </w:t>
            </w:r>
          </w:p>
        </w:tc>
        <w:tc>
          <w:tcPr>
            <w:tcW w:type="auto" w:w="1728"/>
          </w:tcPr>
          <w:p>
            <w:r/>
          </w:p>
        </w:tc>
      </w:tr>
      <w:tr>
        <w:tc>
          <w:tcPr>
            <w:tcW w:type="auto" w:w="1728"/>
          </w:tcPr>
          <w:p>
            <w:r>
              <w:t>tense</w:t>
            </w:r>
          </w:p>
        </w:tc>
        <w:tc>
          <w:tcPr>
            <w:tcW w:type="auto" w:w="1728"/>
          </w:tcPr>
          <w:p>
            <w:r>
              <w:t>156834</w:t>
            </w:r>
          </w:p>
        </w:tc>
        <w:tc>
          <w:tcPr>
            <w:tcW w:type="auto" w:w="1728"/>
          </w:tcPr>
          <w:p>
            <w:r>
              <w:t>verb</w:t>
            </w:r>
          </w:p>
        </w:tc>
        <w:tc>
          <w:tcPr>
            <w:tcW w:type="auto" w:w="1728"/>
          </w:tcPr>
          <w:p>
            <w:r>
              <w:t xml:space="preserve">פָקַ֣דְנוּ </w:t>
            </w:r>
          </w:p>
        </w:tc>
        <w:tc>
          <w:tcPr>
            <w:tcW w:type="auto" w:w="1728"/>
          </w:tcPr>
          <w:p>
            <w:r/>
          </w:p>
        </w:tc>
      </w:tr>
    </w:tbl>
    <w:p>
      <w:r>
        <w:br/>
      </w:r>
    </w:p>
    <w:p>
      <w:pPr>
        <w:pStyle w:val="Reference"/>
      </w:pPr>
      <w:hyperlink r:id="rId1336">
        <w:r>
          <w:rPr/>
          <w:t>332630, 1_Samuel 25:16</w:t>
        </w:r>
      </w:hyperlink>
    </w:p>
    <w:p>
      <w:pPr>
        <w:pStyle w:val="Hebrew"/>
      </w:pPr>
      <w:r>
        <w:t xml:space="preserve">חֹומָה֙ הָי֣וּ עָלֵ֔ינוּ גַּם־לַ֖יְלָה גַּם־יֹומָ֑ם כָּל־יְמֵ֛י </w:t>
      </w:r>
    </w:p>
    <w:p>
      <w:pPr>
        <w:pStyle w:val="Hebrew"/>
      </w:pPr>
      <w:r>
        <w:rPr>
          <w:color w:val="FF0000"/>
          <w:vertAlign w:val="superscript"/>
          <w:rtl/>
        </w:rPr>
        <w:t>156845</w:t>
      </w:r>
      <w:r>
        <w:rPr>
          <w:rFonts w:ascii="Times New Roman" w:hAnsi="Times New Roman"/>
          <w:color w:val="828282"/>
          <w:rtl/>
        </w:rPr>
        <w:t xml:space="preserve">חֹומָה֙ </w:t>
      </w:r>
      <w:r>
        <w:rPr>
          <w:color w:val="FF0000"/>
          <w:vertAlign w:val="superscript"/>
          <w:rtl/>
        </w:rPr>
        <w:t>156846</w:t>
      </w:r>
      <w:r>
        <w:rPr>
          <w:rFonts w:ascii="Times New Roman" w:hAnsi="Times New Roman"/>
          <w:color w:val="828282"/>
          <w:rtl/>
        </w:rPr>
        <w:t xml:space="preserve">הָי֣וּ </w:t>
      </w:r>
      <w:r>
        <w:rPr>
          <w:color w:val="FF0000"/>
          <w:vertAlign w:val="superscript"/>
          <w:rtl/>
        </w:rPr>
        <w:t>156847</w:t>
      </w:r>
      <w:r>
        <w:rPr>
          <w:rFonts w:ascii="Times New Roman" w:hAnsi="Times New Roman"/>
          <w:color w:val="828282"/>
          <w:rtl/>
        </w:rPr>
        <w:t xml:space="preserve">עָלֵ֔ינוּ </w:t>
      </w:r>
      <w:r>
        <w:rPr>
          <w:color w:val="FF0000"/>
          <w:vertAlign w:val="superscript"/>
          <w:rtl/>
        </w:rPr>
        <w:t>156848</w:t>
      </w:r>
      <w:r>
        <w:rPr>
          <w:rFonts w:ascii="Times New Roman" w:hAnsi="Times New Roman"/>
          <w:color w:val="828282"/>
          <w:rtl/>
        </w:rPr>
        <w:t>גַּם־</w:t>
      </w:r>
      <w:r>
        <w:rPr>
          <w:color w:val="FF0000"/>
          <w:vertAlign w:val="superscript"/>
          <w:rtl/>
        </w:rPr>
        <w:t>156849</w:t>
      </w:r>
      <w:r>
        <w:rPr>
          <w:rFonts w:ascii="Times New Roman" w:hAnsi="Times New Roman"/>
          <w:color w:val="828282"/>
          <w:rtl/>
        </w:rPr>
        <w:t xml:space="preserve">לַ֖יְלָה </w:t>
      </w:r>
      <w:r>
        <w:rPr>
          <w:color w:val="FF0000"/>
          <w:vertAlign w:val="superscript"/>
          <w:rtl/>
        </w:rPr>
        <w:t>156850</w:t>
      </w:r>
      <w:r>
        <w:rPr>
          <w:rFonts w:ascii="Times New Roman" w:hAnsi="Times New Roman"/>
          <w:color w:val="828282"/>
          <w:rtl/>
        </w:rPr>
        <w:t>גַּם־</w:t>
      </w:r>
      <w:r>
        <w:rPr>
          <w:color w:val="FF0000"/>
          <w:vertAlign w:val="superscript"/>
          <w:rtl/>
        </w:rPr>
        <w:t>156851</w:t>
      </w:r>
      <w:r>
        <w:rPr>
          <w:rFonts w:ascii="Times New Roman" w:hAnsi="Times New Roman"/>
          <w:color w:val="828282"/>
          <w:rtl/>
        </w:rPr>
        <w:t xml:space="preserve">יֹומָ֑ם </w:t>
      </w:r>
      <w:r>
        <w:rPr>
          <w:color w:val="FF0000"/>
          <w:vertAlign w:val="superscript"/>
          <w:rtl/>
        </w:rPr>
        <w:t>156852</w:t>
      </w:r>
      <w:r>
        <w:rPr>
          <w:rFonts w:ascii="Times New Roman" w:hAnsi="Times New Roman"/>
          <w:color w:val="828282"/>
          <w:rtl/>
        </w:rPr>
        <w:t>כָּל־</w:t>
      </w:r>
      <w:r>
        <w:rPr>
          <w:color w:val="FF0000"/>
          <w:vertAlign w:val="superscript"/>
          <w:rtl/>
        </w:rPr>
        <w:t>156853</w:t>
      </w:r>
      <w:r>
        <w:rPr>
          <w:rFonts w:ascii="Times New Roman" w:hAnsi="Times New Roman"/>
          <w:color w:val="828282"/>
          <w:rtl/>
        </w:rPr>
        <w:t xml:space="preserve">יְמֵ֛י </w:t>
      </w:r>
    </w:p>
    <w:p>
      <w:pPr>
        <w:pStyle w:val="Hebrew"/>
      </w:pPr>
      <w:r>
        <w:rPr>
          <w:color w:val="828282"/>
        </w:rPr>
        <w:t xml:space="preserve">חֹומָה֙ הָי֣וּ עָלֵ֔ינוּ גַּם־לַ֖יְלָה גַּם־יֹומָ֑ם כָּל־יְמֵ֛י הֱיֹותֵ֥נוּ עִמָּ֖ם רֹעִ֥ים הַצֹּֽאן׃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332630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332630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475337</w:t>
            </w:r>
          </w:p>
        </w:tc>
        <w:tc>
          <w:tcPr>
            <w:tcW w:type="auto" w:w="1728"/>
          </w:tcPr>
          <w:p>
            <w:r>
              <w:t>time_phrase</w:t>
            </w:r>
          </w:p>
        </w:tc>
        <w:tc>
          <w:tcPr>
            <w:tcW w:type="auto" w:w="1728"/>
          </w:tcPr>
          <w:p>
            <w:r>
              <w:t xml:space="preserve">גַּם־לַ֖יְלָה גַּם־יֹומָ֑ם כָּל־יְמֵ֛י </w:t>
            </w:r>
          </w:p>
        </w:tc>
        <w:tc>
          <w:tcPr>
            <w:tcW w:type="auto" w:w="1728"/>
          </w:tcPr>
          <w:p>
            <w:r/>
          </w:p>
        </w:tc>
      </w:tr>
      <w:tr>
        <w:tc>
          <w:tcPr>
            <w:tcW w:type="auto" w:w="1728"/>
          </w:tcPr>
          <w:p>
            <w:r>
              <w:t>tense</w:t>
            </w:r>
          </w:p>
        </w:tc>
        <w:tc>
          <w:tcPr>
            <w:tcW w:type="auto" w:w="1728"/>
          </w:tcPr>
          <w:p>
            <w:r>
              <w:t>156846</w:t>
            </w:r>
          </w:p>
        </w:tc>
        <w:tc>
          <w:tcPr>
            <w:tcW w:type="auto" w:w="1728"/>
          </w:tcPr>
          <w:p>
            <w:r>
              <w:t>verb</w:t>
            </w:r>
          </w:p>
        </w:tc>
        <w:tc>
          <w:tcPr>
            <w:tcW w:type="auto" w:w="1728"/>
          </w:tcPr>
          <w:p>
            <w:r>
              <w:t xml:space="preserve">הָי֣וּ </w:t>
            </w:r>
          </w:p>
        </w:tc>
        <w:tc>
          <w:tcPr>
            <w:tcW w:type="auto" w:w="1728"/>
          </w:tcPr>
          <w:p>
            <w:r/>
          </w:p>
        </w:tc>
      </w:tr>
    </w:tbl>
    <w:p>
      <w:r>
        <w:br/>
      </w:r>
    </w:p>
    <w:p>
      <w:pPr>
        <w:pStyle w:val="Reference"/>
      </w:pPr>
      <w:hyperlink r:id="rId1337">
        <w:r>
          <w:rPr/>
          <w:t>332633, 1_Samuel 25:17</w:t>
        </w:r>
      </w:hyperlink>
    </w:p>
    <w:p>
      <w:pPr>
        <w:pStyle w:val="Hebrew"/>
      </w:pPr>
      <w:r>
        <w:t xml:space="preserve">וְעַתָּ֗ה </w:t>
      </w:r>
    </w:p>
    <w:p>
      <w:pPr>
        <w:pStyle w:val="Hebrew"/>
      </w:pPr>
      <w:r>
        <w:rPr>
          <w:color w:val="FF0000"/>
          <w:vertAlign w:val="superscript"/>
          <w:rtl/>
        </w:rPr>
        <w:t>156859</w:t>
      </w:r>
      <w:r>
        <w:rPr>
          <w:rFonts w:ascii="Times New Roman" w:hAnsi="Times New Roman"/>
          <w:color w:val="828282"/>
          <w:rtl/>
        </w:rPr>
        <w:t>וְ</w:t>
      </w:r>
      <w:r>
        <w:rPr>
          <w:color w:val="FF0000"/>
          <w:vertAlign w:val="superscript"/>
          <w:rtl/>
        </w:rPr>
        <w:t>156860</w:t>
      </w:r>
      <w:r>
        <w:rPr>
          <w:rFonts w:ascii="Times New Roman" w:hAnsi="Times New Roman"/>
          <w:color w:val="828282"/>
          <w:rtl/>
        </w:rPr>
        <w:t xml:space="preserve">עַתָּ֗ה </w:t>
      </w:r>
    </w:p>
    <w:p>
      <w:pPr>
        <w:pStyle w:val="Hebrew"/>
      </w:pPr>
      <w:r>
        <w:rPr>
          <w:color w:val="828282"/>
        </w:rPr>
        <w:t xml:space="preserve">וְעַתָּ֗ה דְּעִ֤י וּרְאִי֙ מַֽה־תַּעֲשִׂ֔י כִּֽי־כָלְתָ֧ה הָרָעָ֛ה אֶל־אֲדֹנֵ֖ינוּ וְעַ֣ל כָּל־בֵּיתֹ֑ו וְהוּא֙ בֶּן־בְּלִיַּ֔עַל מִדַּבֵּ֖ר אֵלָֽיו׃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332633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332633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475343</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338">
        <w:r>
          <w:rPr/>
          <w:t>332661, 1_Samuel 25:22</w:t>
        </w:r>
      </w:hyperlink>
    </w:p>
    <w:p>
      <w:pPr>
        <w:pStyle w:val="Hebrew"/>
      </w:pPr>
      <w:r>
        <w:t xml:space="preserve">אִם־אַשְׁאִ֧יר מִכָּל־עַד־הַבֹּ֖קֶר </w:t>
      </w:r>
    </w:p>
    <w:p>
      <w:pPr>
        <w:pStyle w:val="Hebrew"/>
      </w:pPr>
      <w:r>
        <w:rPr>
          <w:color w:val="FF0000"/>
          <w:vertAlign w:val="superscript"/>
          <w:rtl/>
        </w:rPr>
        <w:t>156992</w:t>
      </w:r>
      <w:r>
        <w:rPr>
          <w:rFonts w:ascii="Times New Roman" w:hAnsi="Times New Roman"/>
          <w:color w:val="828282"/>
          <w:rtl/>
        </w:rPr>
        <w:t>אִם־</w:t>
      </w:r>
      <w:r>
        <w:rPr>
          <w:color w:val="FF0000"/>
          <w:vertAlign w:val="superscript"/>
          <w:rtl/>
        </w:rPr>
        <w:t>156993</w:t>
      </w:r>
      <w:r>
        <w:rPr>
          <w:rFonts w:ascii="Times New Roman" w:hAnsi="Times New Roman"/>
          <w:color w:val="828282"/>
          <w:rtl/>
        </w:rPr>
        <w:t xml:space="preserve">אַשְׁאִ֧יר </w:t>
      </w:r>
      <w:r>
        <w:rPr>
          <w:color w:val="FF0000"/>
          <w:vertAlign w:val="superscript"/>
          <w:rtl/>
        </w:rPr>
        <w:t>156994</w:t>
      </w:r>
      <w:r>
        <w:rPr>
          <w:rFonts w:ascii="Times New Roman" w:hAnsi="Times New Roman"/>
          <w:color w:val="828282"/>
          <w:rtl/>
        </w:rPr>
        <w:t>מִ</w:t>
      </w:r>
      <w:r>
        <w:rPr>
          <w:color w:val="FF0000"/>
          <w:vertAlign w:val="superscript"/>
          <w:rtl/>
        </w:rPr>
        <w:t>156995</w:t>
      </w:r>
      <w:r>
        <w:rPr>
          <w:rFonts w:ascii="Times New Roman" w:hAnsi="Times New Roman"/>
          <w:color w:val="828282"/>
          <w:rtl/>
        </w:rPr>
        <w:t>כָּל־</w:t>
      </w:r>
      <w:r>
        <w:rPr>
          <w:color w:val="FF0000"/>
          <w:vertAlign w:val="superscript"/>
          <w:rtl/>
        </w:rPr>
        <w:t>156998</w:t>
      </w:r>
      <w:r>
        <w:rPr>
          <w:rFonts w:ascii="Times New Roman" w:hAnsi="Times New Roman"/>
          <w:color w:val="828282"/>
          <w:rtl/>
        </w:rPr>
        <w:t>עַד־</w:t>
      </w:r>
      <w:r>
        <w:rPr>
          <w:color w:val="FF0000"/>
          <w:vertAlign w:val="superscript"/>
          <w:rtl/>
        </w:rPr>
        <w:t>156999</w:t>
      </w:r>
      <w:r>
        <w:rPr>
          <w:rFonts w:ascii="Times New Roman" w:hAnsi="Times New Roman"/>
          <w:color w:val="828282"/>
          <w:rtl/>
        </w:rPr>
        <w:t>הַ</w:t>
      </w:r>
      <w:r>
        <w:rPr>
          <w:color w:val="FF0000"/>
          <w:vertAlign w:val="superscript"/>
          <w:rtl/>
        </w:rPr>
        <w:t>157000</w:t>
      </w:r>
      <w:r>
        <w:rPr>
          <w:rFonts w:ascii="Times New Roman" w:hAnsi="Times New Roman"/>
          <w:color w:val="828282"/>
          <w:rtl/>
        </w:rPr>
        <w:t xml:space="preserve">בֹּ֖קֶר </w:t>
      </w:r>
    </w:p>
    <w:p>
      <w:pPr>
        <w:pStyle w:val="Hebrew"/>
      </w:pPr>
      <w:r>
        <w:rPr>
          <w:color w:val="828282"/>
        </w:rPr>
        <w:t xml:space="preserve">כֹּה־יַעֲשֶׂ֧ה אֱלֹהִ֛ים לְאֹיְבֵ֥י דָוִ֖ד וְכֹ֣ה יֹסִ֑יף אִם־אַשְׁאִ֧יר מִכָּל־אֲשֶׁר־לֹ֛ו עַד־הַבֹּ֖קֶר מַשְׁתִּ֥ין בְּקִֽיר׃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332661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332661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475428</w:t>
            </w:r>
          </w:p>
        </w:tc>
        <w:tc>
          <w:tcPr>
            <w:tcW w:type="auto" w:w="1728"/>
          </w:tcPr>
          <w:p>
            <w:r>
              <w:t>time_phrase</w:t>
            </w:r>
          </w:p>
        </w:tc>
        <w:tc>
          <w:tcPr>
            <w:tcW w:type="auto" w:w="1728"/>
          </w:tcPr>
          <w:p>
            <w:r>
              <w:t xml:space="preserve">עַד־הַבֹּ֖קֶר </w:t>
            </w:r>
          </w:p>
        </w:tc>
        <w:tc>
          <w:tcPr>
            <w:tcW w:type="auto" w:w="1728"/>
          </w:tcPr>
          <w:p>
            <w:r/>
          </w:p>
        </w:tc>
      </w:tr>
      <w:tr>
        <w:tc>
          <w:tcPr>
            <w:tcW w:type="auto" w:w="1728"/>
          </w:tcPr>
          <w:p>
            <w:r>
              <w:t>tense</w:t>
            </w:r>
          </w:p>
        </w:tc>
        <w:tc>
          <w:tcPr>
            <w:tcW w:type="auto" w:w="1728"/>
          </w:tcPr>
          <w:p>
            <w:r>
              <w:t>156993</w:t>
            </w:r>
          </w:p>
        </w:tc>
        <w:tc>
          <w:tcPr>
            <w:tcW w:type="auto" w:w="1728"/>
          </w:tcPr>
          <w:p>
            <w:r>
              <w:t>verb</w:t>
            </w:r>
          </w:p>
        </w:tc>
        <w:tc>
          <w:tcPr>
            <w:tcW w:type="auto" w:w="1728"/>
          </w:tcPr>
          <w:p>
            <w:r>
              <w:t xml:space="preserve">אַשְׁאִ֧יר </w:t>
            </w:r>
          </w:p>
        </w:tc>
        <w:tc>
          <w:tcPr>
            <w:tcW w:type="auto" w:w="1728"/>
          </w:tcPr>
          <w:p>
            <w:r/>
          </w:p>
        </w:tc>
      </w:tr>
    </w:tbl>
    <w:p>
      <w:r>
        <w:br/>
      </w:r>
    </w:p>
    <w:p>
      <w:pPr>
        <w:pStyle w:val="Reference"/>
      </w:pPr>
      <w:hyperlink r:id="rId1339">
        <w:r>
          <w:rPr/>
          <w:t>332682, 1_Samuel 25:26</w:t>
        </w:r>
      </w:hyperlink>
    </w:p>
    <w:p>
      <w:pPr>
        <w:pStyle w:val="Hebrew"/>
      </w:pPr>
      <w:r>
        <w:t xml:space="preserve">וְעַתָּ֣ה </w:t>
      </w:r>
    </w:p>
    <w:p>
      <w:pPr>
        <w:pStyle w:val="Hebrew"/>
      </w:pPr>
      <w:r>
        <w:rPr>
          <w:color w:val="FF0000"/>
          <w:vertAlign w:val="superscript"/>
          <w:rtl/>
        </w:rPr>
        <w:t>157083</w:t>
      </w:r>
      <w:r>
        <w:rPr>
          <w:rFonts w:ascii="Times New Roman" w:hAnsi="Times New Roman"/>
          <w:color w:val="828282"/>
          <w:rtl/>
        </w:rPr>
        <w:t>וְ</w:t>
      </w:r>
      <w:r>
        <w:rPr>
          <w:color w:val="FF0000"/>
          <w:vertAlign w:val="superscript"/>
          <w:rtl/>
        </w:rPr>
        <w:t>157084</w:t>
      </w:r>
      <w:r>
        <w:rPr>
          <w:rFonts w:ascii="Times New Roman" w:hAnsi="Times New Roman"/>
          <w:color w:val="828282"/>
          <w:rtl/>
        </w:rPr>
        <w:t xml:space="preserve">עַתָּ֣ה </w:t>
      </w:r>
    </w:p>
    <w:p>
      <w:pPr>
        <w:pStyle w:val="Hebrew"/>
      </w:pPr>
      <w:r>
        <w:rPr>
          <w:color w:val="828282"/>
        </w:rPr>
        <w:t xml:space="preserve">וְעַתָּ֣ה אֲדֹנִ֗י חַי־יְהוָ֤ה וְחֵֽי־נַפְשְׁךָ֙ אֲשֶׁ֨ר מְנָעֲךָ֤ יְהוָה֙ מִבֹּ֣וא בְדָמִ֔ים וְהֹושֵׁ֥עַ יָדְךָ֖ לָ֑ךְ וְעַתָּ֗ה יִֽהְי֤וּ כְנָבָל֙ אֹיְבֶ֔יךָ וְהַֽמְבַקְשִׁ֥ים אֶל־אֲדֹנִ֖י רָעָֽה׃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332682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332682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475486</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339">
        <w:r>
          <w:rPr/>
          <w:t>332689, 1_Samuel 25:26</w:t>
        </w:r>
      </w:hyperlink>
    </w:p>
    <w:p>
      <w:pPr>
        <w:pStyle w:val="Hebrew"/>
      </w:pPr>
      <w:r>
        <w:t xml:space="preserve">וְעַתָּ֗ה </w:t>
      </w:r>
    </w:p>
    <w:p>
      <w:pPr>
        <w:pStyle w:val="Hebrew"/>
      </w:pPr>
      <w:r>
        <w:rPr>
          <w:color w:val="FF0000"/>
          <w:vertAlign w:val="superscript"/>
          <w:rtl/>
        </w:rPr>
        <w:t>157102</w:t>
      </w:r>
      <w:r>
        <w:rPr>
          <w:rFonts w:ascii="Times New Roman" w:hAnsi="Times New Roman"/>
          <w:color w:val="828282"/>
          <w:rtl/>
        </w:rPr>
        <w:t>וְ</w:t>
      </w:r>
      <w:r>
        <w:rPr>
          <w:color w:val="FF0000"/>
          <w:vertAlign w:val="superscript"/>
          <w:rtl/>
        </w:rPr>
        <w:t>157103</w:t>
      </w:r>
      <w:r>
        <w:rPr>
          <w:rFonts w:ascii="Times New Roman" w:hAnsi="Times New Roman"/>
          <w:color w:val="828282"/>
          <w:rtl/>
        </w:rPr>
        <w:t xml:space="preserve">עַתָּ֗ה </w:t>
      </w:r>
    </w:p>
    <w:p>
      <w:pPr>
        <w:pStyle w:val="Hebrew"/>
      </w:pPr>
      <w:r>
        <w:rPr>
          <w:color w:val="828282"/>
        </w:rPr>
        <w:t xml:space="preserve">וְעַתָּ֣ה אֲדֹנִ֗י חַי־יְהוָ֤ה וְחֵֽי־נַפְשְׁךָ֙ אֲשֶׁ֨ר מְנָעֲךָ֤ יְהוָה֙ מִבֹּ֣וא בְדָמִ֔ים וְהֹושֵׁ֥עַ יָדְךָ֖ לָ֑ךְ וְעַתָּ֗ה יִֽהְי֤וּ כְנָבָל֙ אֹיְבֶ֔יךָ וְהַֽמְבַקְשִׁ֥ים אֶל־אֲדֹנִ֖י רָעָֽה׃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332689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332689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475503</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340">
        <w:r>
          <w:rPr/>
          <w:t>332692, 1_Samuel 25:27</w:t>
        </w:r>
      </w:hyperlink>
    </w:p>
    <w:p>
      <w:pPr>
        <w:pStyle w:val="Hebrew"/>
      </w:pPr>
      <w:r>
        <w:t xml:space="preserve">וְעַתָּה֙ </w:t>
      </w:r>
    </w:p>
    <w:p>
      <w:pPr>
        <w:pStyle w:val="Hebrew"/>
      </w:pPr>
      <w:r>
        <w:rPr>
          <w:color w:val="FF0000"/>
          <w:vertAlign w:val="superscript"/>
          <w:rtl/>
        </w:rPr>
        <w:t>157114</w:t>
      </w:r>
      <w:r>
        <w:rPr>
          <w:rFonts w:ascii="Times New Roman" w:hAnsi="Times New Roman"/>
          <w:color w:val="828282"/>
          <w:rtl/>
        </w:rPr>
        <w:t>וְ</w:t>
      </w:r>
      <w:r>
        <w:rPr>
          <w:color w:val="FF0000"/>
          <w:vertAlign w:val="superscript"/>
          <w:rtl/>
        </w:rPr>
        <w:t>157115</w:t>
      </w:r>
      <w:r>
        <w:rPr>
          <w:rFonts w:ascii="Times New Roman" w:hAnsi="Times New Roman"/>
          <w:color w:val="828282"/>
          <w:rtl/>
        </w:rPr>
        <w:t xml:space="preserve">עַתָּה֙ </w:t>
      </w:r>
    </w:p>
    <w:p>
      <w:pPr>
        <w:pStyle w:val="Hebrew"/>
      </w:pPr>
      <w:r>
        <w:rPr>
          <w:color w:val="828282"/>
        </w:rPr>
        <w:t xml:space="preserve">וְעַתָּה֙ הַבְּרָכָ֣ה הַזֹּ֔את אֲשֶׁר־הֵבִ֥יא שִׁפְחָתְךָ֖ לַֽאדֹנִ֑י וְנִתְּנָה֙ לַנְּעָרִ֔ים הַמִּֽתְהַלְּכִ֖ים בְּרַגְלֵ֥י אֲדֹנִֽי׃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332692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332692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475513</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341">
        <w:r>
          <w:rPr/>
          <w:t>332700, 1_Samuel 25:28</w:t>
        </w:r>
      </w:hyperlink>
    </w:p>
    <w:p>
      <w:pPr>
        <w:pStyle w:val="Hebrew"/>
      </w:pPr>
      <w:r>
        <w:t xml:space="preserve">וְרָעָ֛ה לֹא־תִמָּצֵ֥א בְךָ֖ מִיָּמֶֽיךָ׃ </w:t>
      </w:r>
    </w:p>
    <w:p>
      <w:pPr>
        <w:pStyle w:val="Hebrew"/>
      </w:pPr>
      <w:r>
        <w:rPr>
          <w:color w:val="FF0000"/>
          <w:vertAlign w:val="superscript"/>
          <w:rtl/>
        </w:rPr>
        <w:t>157153</w:t>
      </w:r>
      <w:r>
        <w:rPr>
          <w:rFonts w:ascii="Times New Roman" w:hAnsi="Times New Roman"/>
          <w:color w:val="828282"/>
          <w:rtl/>
        </w:rPr>
        <w:t>וְ</w:t>
      </w:r>
      <w:r>
        <w:rPr>
          <w:color w:val="FF0000"/>
          <w:vertAlign w:val="superscript"/>
          <w:rtl/>
        </w:rPr>
        <w:t>157154</w:t>
      </w:r>
      <w:r>
        <w:rPr>
          <w:rFonts w:ascii="Times New Roman" w:hAnsi="Times New Roman"/>
          <w:color w:val="828282"/>
          <w:rtl/>
        </w:rPr>
        <w:t xml:space="preserve">רָעָ֛ה </w:t>
      </w:r>
      <w:r>
        <w:rPr>
          <w:color w:val="FF0000"/>
          <w:vertAlign w:val="superscript"/>
          <w:rtl/>
        </w:rPr>
        <w:t>157155</w:t>
      </w:r>
      <w:r>
        <w:rPr>
          <w:rFonts w:ascii="Times New Roman" w:hAnsi="Times New Roman"/>
          <w:color w:val="828282"/>
          <w:rtl/>
        </w:rPr>
        <w:t>לֹא־</w:t>
      </w:r>
      <w:r>
        <w:rPr>
          <w:color w:val="FF0000"/>
          <w:vertAlign w:val="superscript"/>
          <w:rtl/>
        </w:rPr>
        <w:t>157156</w:t>
      </w:r>
      <w:r>
        <w:rPr>
          <w:rFonts w:ascii="Times New Roman" w:hAnsi="Times New Roman"/>
          <w:color w:val="828282"/>
          <w:rtl/>
        </w:rPr>
        <w:t xml:space="preserve">תִמָּצֵ֥א </w:t>
      </w:r>
      <w:r>
        <w:rPr>
          <w:color w:val="FF0000"/>
          <w:vertAlign w:val="superscript"/>
          <w:rtl/>
        </w:rPr>
        <w:t>157157</w:t>
      </w:r>
      <w:r>
        <w:rPr>
          <w:rFonts w:ascii="Times New Roman" w:hAnsi="Times New Roman"/>
          <w:color w:val="828282"/>
          <w:rtl/>
        </w:rPr>
        <w:t xml:space="preserve">בְךָ֖ </w:t>
      </w:r>
      <w:r>
        <w:rPr>
          <w:color w:val="FF0000"/>
          <w:vertAlign w:val="superscript"/>
          <w:rtl/>
        </w:rPr>
        <w:t>157158</w:t>
      </w:r>
      <w:r>
        <w:rPr>
          <w:rFonts w:ascii="Times New Roman" w:hAnsi="Times New Roman"/>
          <w:color w:val="828282"/>
          <w:rtl/>
        </w:rPr>
        <w:t>מִ</w:t>
      </w:r>
      <w:r>
        <w:rPr>
          <w:color w:val="FF0000"/>
          <w:vertAlign w:val="superscript"/>
          <w:rtl/>
        </w:rPr>
        <w:t>157159</w:t>
      </w:r>
      <w:r>
        <w:rPr>
          <w:rFonts w:ascii="Times New Roman" w:hAnsi="Times New Roman"/>
          <w:color w:val="828282"/>
          <w:rtl/>
        </w:rPr>
        <w:t xml:space="preserve">יָּמֶֽיךָ׃ </w:t>
      </w:r>
    </w:p>
    <w:p>
      <w:pPr>
        <w:pStyle w:val="Hebrew"/>
      </w:pPr>
      <w:r>
        <w:rPr>
          <w:color w:val="828282"/>
        </w:rPr>
        <w:t xml:space="preserve">שָׂ֥א נָ֖א לְפֶ֣שַׁע אֲמָתֶ֑ךָ כִּ֣י עָשֹֽׂה־יַעֲשֶׂה֩ יְהוָ֨ה לַֽאדֹנִ֜י בַּ֣יִת נֶאֱמָ֗ן כִּי־מִלְחֲמֹ֤ות יְהוָה֙ אֲדֹנִ֣י נִלְחָ֔ם וְרָעָ֛ה לֹא־תִמָּצֵ֥א בְךָ֖ מִיָּמֶֽיךָ׃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332700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332700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475543</w:t>
            </w:r>
          </w:p>
        </w:tc>
        <w:tc>
          <w:tcPr>
            <w:tcW w:type="auto" w:w="1728"/>
          </w:tcPr>
          <w:p>
            <w:r>
              <w:t>time_phrase</w:t>
            </w:r>
          </w:p>
        </w:tc>
        <w:tc>
          <w:tcPr>
            <w:tcW w:type="auto" w:w="1728"/>
          </w:tcPr>
          <w:p>
            <w:r>
              <w:t xml:space="preserve">מִיָּמֶֽיךָ׃ </w:t>
            </w:r>
          </w:p>
        </w:tc>
        <w:tc>
          <w:tcPr>
            <w:tcW w:type="auto" w:w="1728"/>
          </w:tcPr>
          <w:p>
            <w:r/>
          </w:p>
        </w:tc>
      </w:tr>
      <w:tr>
        <w:tc>
          <w:tcPr>
            <w:tcW w:type="auto" w:w="1728"/>
          </w:tcPr>
          <w:p>
            <w:r>
              <w:t>tense</w:t>
            </w:r>
          </w:p>
        </w:tc>
        <w:tc>
          <w:tcPr>
            <w:tcW w:type="auto" w:w="1728"/>
          </w:tcPr>
          <w:p>
            <w:r>
              <w:t>157156</w:t>
            </w:r>
          </w:p>
        </w:tc>
        <w:tc>
          <w:tcPr>
            <w:tcW w:type="auto" w:w="1728"/>
          </w:tcPr>
          <w:p>
            <w:r>
              <w:t>verb</w:t>
            </w:r>
          </w:p>
        </w:tc>
        <w:tc>
          <w:tcPr>
            <w:tcW w:type="auto" w:w="1728"/>
          </w:tcPr>
          <w:p>
            <w:r>
              <w:t xml:space="preserve">תִמָּצֵ֥א </w:t>
            </w:r>
          </w:p>
        </w:tc>
        <w:tc>
          <w:tcPr>
            <w:tcW w:type="auto" w:w="1728"/>
          </w:tcPr>
          <w:p>
            <w:r/>
          </w:p>
        </w:tc>
      </w:tr>
    </w:tbl>
    <w:p>
      <w:r>
        <w:br/>
      </w:r>
    </w:p>
    <w:p>
      <w:pPr>
        <w:pStyle w:val="Reference"/>
      </w:pPr>
      <w:hyperlink r:id="rId1342">
        <w:r>
          <w:rPr/>
          <w:t>332718, 1_Samuel 25:32</w:t>
        </w:r>
      </w:hyperlink>
    </w:p>
    <w:p>
      <w:pPr>
        <w:pStyle w:val="Hebrew"/>
      </w:pPr>
      <w:r>
        <w:t xml:space="preserve">אֲשֶׁ֧ר שְׁלָחֵ֛ךְ הַיֹּ֥ום הַזֶּ֖ה </w:t>
      </w:r>
    </w:p>
    <w:p>
      <w:pPr>
        <w:pStyle w:val="Hebrew"/>
      </w:pPr>
      <w:r>
        <w:rPr>
          <w:color w:val="FF0000"/>
          <w:vertAlign w:val="superscript"/>
          <w:rtl/>
        </w:rPr>
        <w:t>157254</w:t>
      </w:r>
      <w:r>
        <w:rPr>
          <w:rFonts w:ascii="Times New Roman" w:hAnsi="Times New Roman"/>
          <w:color w:val="828282"/>
          <w:rtl/>
        </w:rPr>
        <w:t xml:space="preserve">אֲשֶׁ֧ר </w:t>
      </w:r>
      <w:r>
        <w:rPr>
          <w:color w:val="FF0000"/>
          <w:vertAlign w:val="superscript"/>
          <w:rtl/>
        </w:rPr>
        <w:t>157255</w:t>
      </w:r>
      <w:r>
        <w:rPr>
          <w:rFonts w:ascii="Times New Roman" w:hAnsi="Times New Roman"/>
          <w:color w:val="828282"/>
          <w:rtl/>
        </w:rPr>
        <w:t xml:space="preserve">שְׁלָחֵ֛ךְ </w:t>
      </w:r>
      <w:r>
        <w:rPr>
          <w:color w:val="FF0000"/>
          <w:vertAlign w:val="superscript"/>
          <w:rtl/>
        </w:rPr>
        <w:t>157256</w:t>
      </w:r>
      <w:r>
        <w:rPr>
          <w:rFonts w:ascii="Times New Roman" w:hAnsi="Times New Roman"/>
          <w:color w:val="828282"/>
          <w:rtl/>
        </w:rPr>
        <w:t>הַ</w:t>
      </w:r>
      <w:r>
        <w:rPr>
          <w:color w:val="FF0000"/>
          <w:vertAlign w:val="superscript"/>
          <w:rtl/>
        </w:rPr>
        <w:t>157257</w:t>
      </w:r>
      <w:r>
        <w:rPr>
          <w:rFonts w:ascii="Times New Roman" w:hAnsi="Times New Roman"/>
          <w:color w:val="828282"/>
          <w:rtl/>
        </w:rPr>
        <w:t xml:space="preserve">יֹּ֥ום </w:t>
      </w:r>
      <w:r>
        <w:rPr>
          <w:color w:val="FF0000"/>
          <w:vertAlign w:val="superscript"/>
          <w:rtl/>
        </w:rPr>
        <w:t>157258</w:t>
      </w:r>
      <w:r>
        <w:rPr>
          <w:rFonts w:ascii="Times New Roman" w:hAnsi="Times New Roman"/>
          <w:color w:val="828282"/>
          <w:rtl/>
        </w:rPr>
        <w:t>הַ</w:t>
      </w:r>
      <w:r>
        <w:rPr>
          <w:color w:val="FF0000"/>
          <w:vertAlign w:val="superscript"/>
          <w:rtl/>
        </w:rPr>
        <w:t>157259</w:t>
      </w:r>
      <w:r>
        <w:rPr>
          <w:rFonts w:ascii="Times New Roman" w:hAnsi="Times New Roman"/>
          <w:color w:val="828282"/>
          <w:rtl/>
        </w:rPr>
        <w:t xml:space="preserve">זֶּ֖ה </w:t>
      </w:r>
    </w:p>
    <w:p>
      <w:pPr>
        <w:pStyle w:val="Hebrew"/>
      </w:pPr>
      <w:r>
        <w:rPr>
          <w:color w:val="828282"/>
        </w:rPr>
        <w:t xml:space="preserve">וַיֹּ֥אמֶר דָּוִ֖ד לַאֲבִיגַ֑ל בָּר֤וּךְ יְהוָה֙ אֱלֹהֵ֣י יִשְׂרָאֵ֔ל אֲשֶׁ֧ר שְׁלָחֵ֛ךְ הַיֹּ֥ום הַזֶּ֖ה לִקְרָאתִֽי׃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332718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332718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475603</w:t>
            </w:r>
          </w:p>
        </w:tc>
        <w:tc>
          <w:tcPr>
            <w:tcW w:type="auto" w:w="1728"/>
          </w:tcPr>
          <w:p>
            <w:r>
              <w:t>time_phrase</w:t>
            </w:r>
          </w:p>
        </w:tc>
        <w:tc>
          <w:tcPr>
            <w:tcW w:type="auto" w:w="1728"/>
          </w:tcPr>
          <w:p>
            <w:r>
              <w:t xml:space="preserve">הַיֹּ֥ום הַזֶּ֖ה </w:t>
            </w:r>
          </w:p>
        </w:tc>
        <w:tc>
          <w:tcPr>
            <w:tcW w:type="auto" w:w="1728"/>
          </w:tcPr>
          <w:p>
            <w:r/>
          </w:p>
        </w:tc>
      </w:tr>
      <w:tr>
        <w:tc>
          <w:tcPr>
            <w:tcW w:type="auto" w:w="1728"/>
          </w:tcPr>
          <w:p>
            <w:r>
              <w:t>tense</w:t>
            </w:r>
          </w:p>
        </w:tc>
        <w:tc>
          <w:tcPr>
            <w:tcW w:type="auto" w:w="1728"/>
          </w:tcPr>
          <w:p>
            <w:r>
              <w:t>157255</w:t>
            </w:r>
          </w:p>
        </w:tc>
        <w:tc>
          <w:tcPr>
            <w:tcW w:type="auto" w:w="1728"/>
          </w:tcPr>
          <w:p>
            <w:r>
              <w:t>verb</w:t>
            </w:r>
          </w:p>
        </w:tc>
        <w:tc>
          <w:tcPr>
            <w:tcW w:type="auto" w:w="1728"/>
          </w:tcPr>
          <w:p>
            <w:r>
              <w:t xml:space="preserve">שְׁלָחֵ֛ךְ </w:t>
            </w:r>
          </w:p>
        </w:tc>
        <w:tc>
          <w:tcPr>
            <w:tcW w:type="auto" w:w="1728"/>
          </w:tcPr>
          <w:p>
            <w:r/>
          </w:p>
        </w:tc>
      </w:tr>
    </w:tbl>
    <w:p>
      <w:r>
        <w:br/>
      </w:r>
    </w:p>
    <w:p>
      <w:pPr>
        <w:pStyle w:val="Reference"/>
      </w:pPr>
      <w:hyperlink r:id="rId1343">
        <w:r>
          <w:rPr/>
          <w:t>332722, 1_Samuel 25:33</w:t>
        </w:r>
      </w:hyperlink>
    </w:p>
    <w:p>
      <w:pPr>
        <w:pStyle w:val="Hebrew"/>
      </w:pPr>
      <w:r>
        <w:t xml:space="preserve">אֲשֶׁ֨ר כְּלִתִ֜נִי הַיֹּ֤ום הַזֶּה֙ </w:t>
      </w:r>
    </w:p>
    <w:p>
      <w:pPr>
        <w:pStyle w:val="Hebrew"/>
      </w:pPr>
      <w:r>
        <w:rPr>
          <w:color w:val="FF0000"/>
          <w:vertAlign w:val="superscript"/>
          <w:rtl/>
        </w:rPr>
        <w:t>157268</w:t>
      </w:r>
      <w:r>
        <w:rPr>
          <w:rFonts w:ascii="Times New Roman" w:hAnsi="Times New Roman"/>
          <w:color w:val="828282"/>
          <w:rtl/>
        </w:rPr>
        <w:t xml:space="preserve">אֲשֶׁ֨ר </w:t>
      </w:r>
      <w:r>
        <w:rPr>
          <w:color w:val="FF0000"/>
          <w:vertAlign w:val="superscript"/>
          <w:rtl/>
        </w:rPr>
        <w:t>157269</w:t>
      </w:r>
      <w:r>
        <w:rPr>
          <w:rFonts w:ascii="Times New Roman" w:hAnsi="Times New Roman"/>
          <w:color w:val="828282"/>
          <w:rtl/>
        </w:rPr>
        <w:t xml:space="preserve">כְּלִתִ֜נִי </w:t>
      </w:r>
      <w:r>
        <w:rPr>
          <w:color w:val="FF0000"/>
          <w:vertAlign w:val="superscript"/>
          <w:rtl/>
        </w:rPr>
        <w:t>157270</w:t>
      </w:r>
      <w:r>
        <w:rPr>
          <w:rFonts w:ascii="Times New Roman" w:hAnsi="Times New Roman"/>
          <w:color w:val="828282"/>
          <w:rtl/>
        </w:rPr>
        <w:t>הַ</w:t>
      </w:r>
      <w:r>
        <w:rPr>
          <w:color w:val="FF0000"/>
          <w:vertAlign w:val="superscript"/>
          <w:rtl/>
        </w:rPr>
        <w:t>157271</w:t>
      </w:r>
      <w:r>
        <w:rPr>
          <w:rFonts w:ascii="Times New Roman" w:hAnsi="Times New Roman"/>
          <w:color w:val="828282"/>
          <w:rtl/>
        </w:rPr>
        <w:t xml:space="preserve">יֹּ֤ום </w:t>
      </w:r>
      <w:r>
        <w:rPr>
          <w:color w:val="FF0000"/>
          <w:vertAlign w:val="superscript"/>
          <w:rtl/>
        </w:rPr>
        <w:t>157272</w:t>
      </w:r>
      <w:r>
        <w:rPr>
          <w:rFonts w:ascii="Times New Roman" w:hAnsi="Times New Roman"/>
          <w:color w:val="828282"/>
          <w:rtl/>
        </w:rPr>
        <w:t>הַ</w:t>
      </w:r>
      <w:r>
        <w:rPr>
          <w:color w:val="FF0000"/>
          <w:vertAlign w:val="superscript"/>
          <w:rtl/>
        </w:rPr>
        <w:t>157273</w:t>
      </w:r>
      <w:r>
        <w:rPr>
          <w:rFonts w:ascii="Times New Roman" w:hAnsi="Times New Roman"/>
          <w:color w:val="828282"/>
          <w:rtl/>
        </w:rPr>
        <w:t xml:space="preserve">זֶּה֙ </w:t>
      </w:r>
    </w:p>
    <w:p>
      <w:pPr>
        <w:pStyle w:val="Hebrew"/>
      </w:pPr>
      <w:r>
        <w:rPr>
          <w:color w:val="828282"/>
        </w:rPr>
        <w:t xml:space="preserve">וּבָר֥וּךְ טַעְמֵ֖ךְ וּבְרוּכָ֣ה אָ֑תְּ אֲשֶׁ֨ר כְּלִתִ֜נִי הַיֹּ֤ום הַזֶּה֙ מִבֹּ֣וא בְדָמִ֔ים וְהֹשֵׁ֥עַ יָדִ֖י 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332722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332722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475613</w:t>
            </w:r>
          </w:p>
        </w:tc>
        <w:tc>
          <w:tcPr>
            <w:tcW w:type="auto" w:w="1728"/>
          </w:tcPr>
          <w:p>
            <w:r>
              <w:t>time_phrase</w:t>
            </w:r>
          </w:p>
        </w:tc>
        <w:tc>
          <w:tcPr>
            <w:tcW w:type="auto" w:w="1728"/>
          </w:tcPr>
          <w:p>
            <w:r>
              <w:t xml:space="preserve">הַיֹּ֤ום הַזֶּה֙ </w:t>
            </w:r>
          </w:p>
        </w:tc>
        <w:tc>
          <w:tcPr>
            <w:tcW w:type="auto" w:w="1728"/>
          </w:tcPr>
          <w:p>
            <w:r/>
          </w:p>
        </w:tc>
      </w:tr>
      <w:tr>
        <w:tc>
          <w:tcPr>
            <w:tcW w:type="auto" w:w="1728"/>
          </w:tcPr>
          <w:p>
            <w:r>
              <w:t>tense</w:t>
            </w:r>
          </w:p>
        </w:tc>
        <w:tc>
          <w:tcPr>
            <w:tcW w:type="auto" w:w="1728"/>
          </w:tcPr>
          <w:p>
            <w:r>
              <w:t>157269</w:t>
            </w:r>
          </w:p>
        </w:tc>
        <w:tc>
          <w:tcPr>
            <w:tcW w:type="auto" w:w="1728"/>
          </w:tcPr>
          <w:p>
            <w:r>
              <w:t>verb</w:t>
            </w:r>
          </w:p>
        </w:tc>
        <w:tc>
          <w:tcPr>
            <w:tcW w:type="auto" w:w="1728"/>
          </w:tcPr>
          <w:p>
            <w:r>
              <w:t xml:space="preserve">כְּלִתִ֜נִי </w:t>
            </w:r>
          </w:p>
        </w:tc>
        <w:tc>
          <w:tcPr>
            <w:tcW w:type="auto" w:w="1728"/>
          </w:tcPr>
          <w:p>
            <w:r/>
          </w:p>
        </w:tc>
      </w:tr>
    </w:tbl>
    <w:p>
      <w:r>
        <w:br/>
      </w:r>
    </w:p>
    <w:p>
      <w:pPr>
        <w:pStyle w:val="Reference"/>
      </w:pPr>
      <w:hyperlink r:id="rId1344">
        <w:r>
          <w:rPr/>
          <w:t>332749, 1_Samuel 25:37</w:t>
        </w:r>
      </w:hyperlink>
    </w:p>
    <w:p>
      <w:pPr>
        <w:pStyle w:val="Hebrew"/>
      </w:pPr>
      <w:r>
        <w:t xml:space="preserve">וַיְהִ֣י בַבֹּ֗קֶר </w:t>
      </w:r>
    </w:p>
    <w:p>
      <w:pPr>
        <w:pStyle w:val="Hebrew"/>
      </w:pPr>
      <w:r>
        <w:rPr>
          <w:color w:val="FF0000"/>
          <w:vertAlign w:val="superscript"/>
          <w:rtl/>
        </w:rPr>
        <w:t>157373</w:t>
      </w:r>
      <w:r>
        <w:rPr>
          <w:rFonts w:ascii="Times New Roman" w:hAnsi="Times New Roman"/>
          <w:color w:val="828282"/>
          <w:rtl/>
        </w:rPr>
        <w:t>וַ</w:t>
      </w:r>
      <w:r>
        <w:rPr>
          <w:color w:val="FF0000"/>
          <w:vertAlign w:val="superscript"/>
          <w:rtl/>
        </w:rPr>
        <w:t>157374</w:t>
      </w:r>
      <w:r>
        <w:rPr>
          <w:rFonts w:ascii="Times New Roman" w:hAnsi="Times New Roman"/>
          <w:color w:val="828282"/>
          <w:rtl/>
        </w:rPr>
        <w:t xml:space="preserve">יְהִ֣י </w:t>
      </w:r>
      <w:r>
        <w:rPr>
          <w:color w:val="FF0000"/>
          <w:vertAlign w:val="superscript"/>
          <w:rtl/>
        </w:rPr>
        <w:t>157375</w:t>
      </w:r>
      <w:r>
        <w:rPr>
          <w:rFonts w:ascii="Times New Roman" w:hAnsi="Times New Roman"/>
          <w:color w:val="828282"/>
          <w:rtl/>
        </w:rPr>
        <w:t>בַ</w:t>
      </w:r>
      <w:r>
        <w:rPr>
          <w:color w:val="FF0000"/>
          <w:vertAlign w:val="superscript"/>
          <w:rtl/>
        </w:rPr>
        <w:t>157376</w:t>
      </w:r>
      <w:r>
        <w:rPr>
          <w:rFonts w:ascii="Times New Roman" w:hAnsi="Times New Roman"/>
          <w:color w:val="828282"/>
          <w:rtl/>
        </w:rPr>
      </w:r>
      <w:r>
        <w:rPr>
          <w:color w:val="FF0000"/>
          <w:vertAlign w:val="superscript"/>
          <w:rtl/>
        </w:rPr>
        <w:t>157377</w:t>
      </w:r>
      <w:r>
        <w:rPr>
          <w:rFonts w:ascii="Times New Roman" w:hAnsi="Times New Roman"/>
          <w:color w:val="828282"/>
          <w:rtl/>
        </w:rPr>
        <w:t xml:space="preserve">בֹּ֗קֶר </w:t>
      </w:r>
    </w:p>
    <w:p>
      <w:pPr>
        <w:pStyle w:val="Hebrew"/>
      </w:pPr>
      <w:r>
        <w:rPr>
          <w:color w:val="828282"/>
        </w:rPr>
        <w:t xml:space="preserve">וַיְהִ֣י בַבֹּ֗קֶר בְּצֵ֤את הַיַּ֨יִן֙ מִנָּבָ֔ל וַתַּגֶּד־לֹ֣ו אִשְׁתֹּ֔ו אֶת־הַדְּבָרִ֖ים הָאֵ֑לֶּה וַיָּ֤מָת לִבֹּו֙ בְּקִרְבֹּ֔ו וְה֖וּא הָיָ֥ה לְאָֽבֶן׃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332749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332749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475686</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157374</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345">
        <w:r>
          <w:rPr/>
          <w:t>332754, 1_Samuel 25:38</w:t>
        </w:r>
      </w:hyperlink>
    </w:p>
    <w:p>
      <w:pPr>
        <w:pStyle w:val="Hebrew"/>
      </w:pPr>
      <w:r>
        <w:t xml:space="preserve">וַיְהִ֖י כַּעֲשֶׂ֣רֶת הַיָּמִ֑ים </w:t>
      </w:r>
    </w:p>
    <w:p>
      <w:pPr>
        <w:pStyle w:val="Hebrew"/>
      </w:pPr>
      <w:r>
        <w:rPr>
          <w:color w:val="FF0000"/>
          <w:vertAlign w:val="superscript"/>
          <w:rtl/>
        </w:rPr>
        <w:t>157403</w:t>
      </w:r>
      <w:r>
        <w:rPr>
          <w:rFonts w:ascii="Times New Roman" w:hAnsi="Times New Roman"/>
          <w:color w:val="828282"/>
          <w:rtl/>
        </w:rPr>
        <w:t>וַ</w:t>
      </w:r>
      <w:r>
        <w:rPr>
          <w:color w:val="FF0000"/>
          <w:vertAlign w:val="superscript"/>
          <w:rtl/>
        </w:rPr>
        <w:t>157404</w:t>
      </w:r>
      <w:r>
        <w:rPr>
          <w:rFonts w:ascii="Times New Roman" w:hAnsi="Times New Roman"/>
          <w:color w:val="828282"/>
          <w:rtl/>
        </w:rPr>
        <w:t xml:space="preserve">יְהִ֖י </w:t>
      </w:r>
      <w:r>
        <w:rPr>
          <w:color w:val="FF0000"/>
          <w:vertAlign w:val="superscript"/>
          <w:rtl/>
        </w:rPr>
        <w:t>157405</w:t>
      </w:r>
      <w:r>
        <w:rPr>
          <w:rFonts w:ascii="Times New Roman" w:hAnsi="Times New Roman"/>
          <w:color w:val="828282"/>
          <w:rtl/>
        </w:rPr>
        <w:t>כַּ</w:t>
      </w:r>
      <w:r>
        <w:rPr>
          <w:color w:val="FF0000"/>
          <w:vertAlign w:val="superscript"/>
          <w:rtl/>
        </w:rPr>
        <w:t>157406</w:t>
      </w:r>
      <w:r>
        <w:rPr>
          <w:rFonts w:ascii="Times New Roman" w:hAnsi="Times New Roman"/>
          <w:color w:val="828282"/>
          <w:rtl/>
        </w:rPr>
        <w:t xml:space="preserve">עֲשֶׂ֣רֶת </w:t>
      </w:r>
      <w:r>
        <w:rPr>
          <w:color w:val="FF0000"/>
          <w:vertAlign w:val="superscript"/>
          <w:rtl/>
        </w:rPr>
        <w:t>157407</w:t>
      </w:r>
      <w:r>
        <w:rPr>
          <w:rFonts w:ascii="Times New Roman" w:hAnsi="Times New Roman"/>
          <w:color w:val="828282"/>
          <w:rtl/>
        </w:rPr>
        <w:t>הַ</w:t>
      </w:r>
      <w:r>
        <w:rPr>
          <w:color w:val="FF0000"/>
          <w:vertAlign w:val="superscript"/>
          <w:rtl/>
        </w:rPr>
        <w:t>157408</w:t>
      </w:r>
      <w:r>
        <w:rPr>
          <w:rFonts w:ascii="Times New Roman" w:hAnsi="Times New Roman"/>
          <w:color w:val="828282"/>
          <w:rtl/>
        </w:rPr>
        <w:t xml:space="preserve">יָּמִ֑ים </w:t>
      </w:r>
    </w:p>
    <w:p>
      <w:pPr>
        <w:pStyle w:val="Hebrew"/>
      </w:pPr>
      <w:r>
        <w:rPr>
          <w:color w:val="828282"/>
        </w:rPr>
        <w:t xml:space="preserve">וַיְהִ֖י כַּעֲשֶׂ֣רֶת הַיָּמִ֑ים וַיִּגֹּ֧ף יְהוָ֛ה אֶת־נָבָ֖ל וַיָּמֹֽת׃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332754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332754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475705</w:t>
            </w:r>
          </w:p>
        </w:tc>
        <w:tc>
          <w:tcPr>
            <w:tcW w:type="auto" w:w="1728"/>
          </w:tcPr>
          <w:p>
            <w:r>
              <w:t>time_phrase</w:t>
            </w:r>
          </w:p>
        </w:tc>
        <w:tc>
          <w:tcPr>
            <w:tcW w:type="auto" w:w="1728"/>
          </w:tcPr>
          <w:p>
            <w:r>
              <w:t xml:space="preserve">כַּעֲשֶׂ֣רֶת הַיָּמִ֑ים </w:t>
            </w:r>
          </w:p>
        </w:tc>
        <w:tc>
          <w:tcPr>
            <w:tcW w:type="auto" w:w="1728"/>
          </w:tcPr>
          <w:p>
            <w:r/>
          </w:p>
        </w:tc>
      </w:tr>
      <w:tr>
        <w:tc>
          <w:tcPr>
            <w:tcW w:type="auto" w:w="1728"/>
          </w:tcPr>
          <w:p>
            <w:r>
              <w:t>tense</w:t>
            </w:r>
          </w:p>
        </w:tc>
        <w:tc>
          <w:tcPr>
            <w:tcW w:type="auto" w:w="1728"/>
          </w:tcPr>
          <w:p>
            <w:r>
              <w:t>157404</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346">
        <w:r>
          <w:rPr/>
          <w:t>332817, 1_Samuel 26:7</w:t>
        </w:r>
      </w:hyperlink>
    </w:p>
    <w:p>
      <w:pPr>
        <w:pStyle w:val="Hebrew"/>
      </w:pPr>
      <w:r>
        <w:t xml:space="preserve">וַיָּבֹא֩ דָוִ֨ד וַאֲבִישַׁ֥י׀ אֶל־הָעָם֮ לַיְלָה֒ </w:t>
      </w:r>
    </w:p>
    <w:p>
      <w:pPr>
        <w:pStyle w:val="Hebrew"/>
      </w:pPr>
      <w:r>
        <w:rPr>
          <w:color w:val="FF0000"/>
          <w:vertAlign w:val="superscript"/>
          <w:rtl/>
        </w:rPr>
        <w:t>157709</w:t>
      </w:r>
      <w:r>
        <w:rPr>
          <w:rFonts w:ascii="Times New Roman" w:hAnsi="Times New Roman"/>
          <w:color w:val="828282"/>
          <w:rtl/>
        </w:rPr>
        <w:t>וַ</w:t>
      </w:r>
      <w:r>
        <w:rPr>
          <w:color w:val="FF0000"/>
          <w:vertAlign w:val="superscript"/>
          <w:rtl/>
        </w:rPr>
        <w:t>157710</w:t>
      </w:r>
      <w:r>
        <w:rPr>
          <w:rFonts w:ascii="Times New Roman" w:hAnsi="Times New Roman"/>
          <w:color w:val="828282"/>
          <w:rtl/>
        </w:rPr>
        <w:t xml:space="preserve">יָּבֹא֩ </w:t>
      </w:r>
      <w:r>
        <w:rPr>
          <w:color w:val="FF0000"/>
          <w:vertAlign w:val="superscript"/>
          <w:rtl/>
        </w:rPr>
        <w:t>157711</w:t>
      </w:r>
      <w:r>
        <w:rPr>
          <w:rFonts w:ascii="Times New Roman" w:hAnsi="Times New Roman"/>
          <w:color w:val="828282"/>
          <w:rtl/>
        </w:rPr>
        <w:t xml:space="preserve">דָוִ֨ד </w:t>
      </w:r>
      <w:r>
        <w:rPr>
          <w:color w:val="FF0000"/>
          <w:vertAlign w:val="superscript"/>
          <w:rtl/>
        </w:rPr>
        <w:t>157712</w:t>
      </w:r>
      <w:r>
        <w:rPr>
          <w:rFonts w:ascii="Times New Roman" w:hAnsi="Times New Roman"/>
          <w:color w:val="828282"/>
          <w:rtl/>
        </w:rPr>
        <w:t>וַ</w:t>
      </w:r>
      <w:r>
        <w:rPr>
          <w:color w:val="FF0000"/>
          <w:vertAlign w:val="superscript"/>
          <w:rtl/>
        </w:rPr>
        <w:t>157713</w:t>
      </w:r>
      <w:r>
        <w:rPr>
          <w:rFonts w:ascii="Times New Roman" w:hAnsi="Times New Roman"/>
          <w:color w:val="828282"/>
          <w:rtl/>
        </w:rPr>
        <w:t xml:space="preserve">אֲבִישַׁ֥י׀ </w:t>
      </w:r>
      <w:r>
        <w:rPr>
          <w:color w:val="FF0000"/>
          <w:vertAlign w:val="superscript"/>
          <w:rtl/>
        </w:rPr>
        <w:t>157714</w:t>
      </w:r>
      <w:r>
        <w:rPr>
          <w:rFonts w:ascii="Times New Roman" w:hAnsi="Times New Roman"/>
          <w:color w:val="828282"/>
          <w:rtl/>
        </w:rPr>
        <w:t>אֶל־</w:t>
      </w:r>
      <w:r>
        <w:rPr>
          <w:color w:val="FF0000"/>
          <w:vertAlign w:val="superscript"/>
          <w:rtl/>
        </w:rPr>
        <w:t>157715</w:t>
      </w:r>
      <w:r>
        <w:rPr>
          <w:rFonts w:ascii="Times New Roman" w:hAnsi="Times New Roman"/>
          <w:color w:val="828282"/>
          <w:rtl/>
        </w:rPr>
        <w:t>הָ</w:t>
      </w:r>
      <w:r>
        <w:rPr>
          <w:color w:val="FF0000"/>
          <w:vertAlign w:val="superscript"/>
          <w:rtl/>
        </w:rPr>
        <w:t>157716</w:t>
      </w:r>
      <w:r>
        <w:rPr>
          <w:rFonts w:ascii="Times New Roman" w:hAnsi="Times New Roman"/>
          <w:color w:val="828282"/>
          <w:rtl/>
        </w:rPr>
        <w:t xml:space="preserve">עָם֮ </w:t>
      </w:r>
      <w:r>
        <w:rPr>
          <w:color w:val="FF0000"/>
          <w:vertAlign w:val="superscript"/>
          <w:rtl/>
        </w:rPr>
        <w:t>157717</w:t>
      </w:r>
      <w:r>
        <w:rPr>
          <w:rFonts w:ascii="Times New Roman" w:hAnsi="Times New Roman"/>
          <w:color w:val="828282"/>
          <w:rtl/>
        </w:rPr>
        <w:t xml:space="preserve">לַיְלָה֒ </w:t>
      </w:r>
    </w:p>
    <w:p>
      <w:pPr>
        <w:pStyle w:val="Hebrew"/>
      </w:pPr>
      <w:r>
        <w:rPr>
          <w:color w:val="828282"/>
        </w:rPr>
        <w:t>וַיָּבֹא֩ דָוִ֨ד וַאֲבִישַׁ֥י׀ אֶל־הָעָם֮ לַיְלָה֒ וְהִנֵּ֣ה שָׁא֗וּל שֹׁכֵ֤ב יָשֵׁן֙ בַּמַּעְגָּ֔ל וַחֲנִיתֹ֥ו מְעוּכָֽה־בָאָ֖רֶץ מְרַאֲשֹׁתָ֑יו וְאַבְנֵ֣ר וְהָעָ֔ם שֹׁכְבִ֖ים סְבִיבֹתָֽיו׃</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332817</w:t>
            </w:r>
          </w:p>
        </w:tc>
        <w:tc>
          <w:tcPr>
            <w:tcW w:type="auto" w:w="1728"/>
          </w:tcPr>
          <w:p>
            <w:r>
              <w:t>time_clause</w:t>
            </w:r>
          </w:p>
        </w:tc>
        <w:tc>
          <w:tcPr>
            <w:tcW w:type="auto" w:w="1728"/>
          </w:tcPr>
          <w:p>
            <w:r>
              <w:t>[clause]</w:t>
            </w:r>
          </w:p>
        </w:tc>
        <w:tc>
          <w:tcPr>
            <w:tcW w:type="auto" w:w="1728"/>
          </w:tcPr>
          <w:p>
            <w:r>
              <w:t>ach_di</w:t>
            </w:r>
          </w:p>
        </w:tc>
      </w:tr>
      <w:tr>
        <w:tc>
          <w:tcPr>
            <w:tcW w:type="auto" w:w="1728"/>
          </w:tcPr>
          <w:p>
            <w:r>
              <w:t>cl_type</w:t>
            </w:r>
          </w:p>
        </w:tc>
        <w:tc>
          <w:tcPr>
            <w:tcW w:type="auto" w:w="1728"/>
          </w:tcPr>
          <w:p>
            <w:r>
              <w:t>332817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475907</w:t>
            </w:r>
          </w:p>
        </w:tc>
        <w:tc>
          <w:tcPr>
            <w:tcW w:type="auto" w:w="1728"/>
          </w:tcPr>
          <w:p>
            <w:r>
              <w:t>time_phrase</w:t>
            </w:r>
          </w:p>
        </w:tc>
        <w:tc>
          <w:tcPr>
            <w:tcW w:type="auto" w:w="1728"/>
          </w:tcPr>
          <w:p>
            <w:r>
              <w:t xml:space="preserve">לַיְלָה֒ </w:t>
            </w:r>
          </w:p>
        </w:tc>
        <w:tc>
          <w:tcPr>
            <w:tcW w:type="auto" w:w="1728"/>
          </w:tcPr>
          <w:p>
            <w:r/>
          </w:p>
        </w:tc>
      </w:tr>
      <w:tr>
        <w:tc>
          <w:tcPr>
            <w:tcW w:type="auto" w:w="1728"/>
          </w:tcPr>
          <w:p>
            <w:r>
              <w:t>tense</w:t>
            </w:r>
          </w:p>
        </w:tc>
        <w:tc>
          <w:tcPr>
            <w:tcW w:type="auto" w:w="1728"/>
          </w:tcPr>
          <w:p>
            <w:r>
              <w:t>157710</w:t>
            </w:r>
          </w:p>
        </w:tc>
        <w:tc>
          <w:tcPr>
            <w:tcW w:type="auto" w:w="1728"/>
          </w:tcPr>
          <w:p>
            <w:r>
              <w:t>verb</w:t>
            </w:r>
          </w:p>
        </w:tc>
        <w:tc>
          <w:tcPr>
            <w:tcW w:type="auto" w:w="1728"/>
          </w:tcPr>
          <w:p>
            <w:r>
              <w:t xml:space="preserve">יָּבֹא֩ </w:t>
            </w:r>
          </w:p>
        </w:tc>
        <w:tc>
          <w:tcPr>
            <w:tcW w:type="auto" w:w="1728"/>
          </w:tcPr>
          <w:p>
            <w:r/>
          </w:p>
        </w:tc>
      </w:tr>
    </w:tbl>
    <w:p>
      <w:r>
        <w:br/>
      </w:r>
    </w:p>
    <w:p>
      <w:pPr>
        <w:pStyle w:val="Reference"/>
      </w:pPr>
      <w:hyperlink r:id="rId1347">
        <w:r>
          <w:rPr/>
          <w:t>332823, 1_Samuel 26:8</w:t>
        </w:r>
      </w:hyperlink>
    </w:p>
    <w:p>
      <w:pPr>
        <w:pStyle w:val="Hebrew"/>
      </w:pPr>
      <w:r>
        <w:t xml:space="preserve">סִגַּ֨ר אֱלֹהִ֥ים הַיֹּ֛ום אֶת־אֹויִבְךָ֖ בְּיָדֶ֑ךָ </w:t>
      </w:r>
    </w:p>
    <w:p>
      <w:pPr>
        <w:pStyle w:val="Hebrew"/>
      </w:pPr>
      <w:r>
        <w:rPr>
          <w:color w:val="FF0000"/>
          <w:vertAlign w:val="superscript"/>
          <w:rtl/>
        </w:rPr>
        <w:t>157745</w:t>
      </w:r>
      <w:r>
        <w:rPr>
          <w:rFonts w:ascii="Times New Roman" w:hAnsi="Times New Roman"/>
          <w:color w:val="828282"/>
          <w:rtl/>
        </w:rPr>
        <w:t xml:space="preserve">סִגַּ֨ר </w:t>
      </w:r>
      <w:r>
        <w:rPr>
          <w:color w:val="FF0000"/>
          <w:vertAlign w:val="superscript"/>
          <w:rtl/>
        </w:rPr>
        <w:t>157746</w:t>
      </w:r>
      <w:r>
        <w:rPr>
          <w:rFonts w:ascii="Times New Roman" w:hAnsi="Times New Roman"/>
          <w:color w:val="828282"/>
          <w:rtl/>
        </w:rPr>
        <w:t xml:space="preserve">אֱלֹהִ֥ים </w:t>
      </w:r>
      <w:r>
        <w:rPr>
          <w:color w:val="FF0000"/>
          <w:vertAlign w:val="superscript"/>
          <w:rtl/>
        </w:rPr>
        <w:t>157747</w:t>
      </w:r>
      <w:r>
        <w:rPr>
          <w:rFonts w:ascii="Times New Roman" w:hAnsi="Times New Roman"/>
          <w:color w:val="828282"/>
          <w:rtl/>
        </w:rPr>
        <w:t>הַ</w:t>
      </w:r>
      <w:r>
        <w:rPr>
          <w:color w:val="FF0000"/>
          <w:vertAlign w:val="superscript"/>
          <w:rtl/>
        </w:rPr>
        <w:t>157748</w:t>
      </w:r>
      <w:r>
        <w:rPr>
          <w:rFonts w:ascii="Times New Roman" w:hAnsi="Times New Roman"/>
          <w:color w:val="828282"/>
          <w:rtl/>
        </w:rPr>
        <w:t xml:space="preserve">יֹּ֛ום </w:t>
      </w:r>
      <w:r>
        <w:rPr>
          <w:color w:val="FF0000"/>
          <w:vertAlign w:val="superscript"/>
          <w:rtl/>
        </w:rPr>
        <w:t>157749</w:t>
      </w:r>
      <w:r>
        <w:rPr>
          <w:rFonts w:ascii="Times New Roman" w:hAnsi="Times New Roman"/>
          <w:color w:val="828282"/>
          <w:rtl/>
        </w:rPr>
        <w:t>אֶת־</w:t>
      </w:r>
      <w:r>
        <w:rPr>
          <w:color w:val="FF0000"/>
          <w:vertAlign w:val="superscript"/>
          <w:rtl/>
        </w:rPr>
        <w:t>157750</w:t>
      </w:r>
      <w:r>
        <w:rPr>
          <w:rFonts w:ascii="Times New Roman" w:hAnsi="Times New Roman"/>
          <w:color w:val="828282"/>
          <w:rtl/>
        </w:rPr>
        <w:t xml:space="preserve">אֹויִבְךָ֖ </w:t>
      </w:r>
      <w:r>
        <w:rPr>
          <w:color w:val="FF0000"/>
          <w:vertAlign w:val="superscript"/>
          <w:rtl/>
        </w:rPr>
        <w:t>157751</w:t>
      </w:r>
      <w:r>
        <w:rPr>
          <w:rFonts w:ascii="Times New Roman" w:hAnsi="Times New Roman"/>
          <w:color w:val="828282"/>
          <w:rtl/>
        </w:rPr>
        <w:t>בְּ</w:t>
      </w:r>
      <w:r>
        <w:rPr>
          <w:color w:val="FF0000"/>
          <w:vertAlign w:val="superscript"/>
          <w:rtl/>
        </w:rPr>
        <w:t>157752</w:t>
      </w:r>
      <w:r>
        <w:rPr>
          <w:rFonts w:ascii="Times New Roman" w:hAnsi="Times New Roman"/>
          <w:color w:val="828282"/>
          <w:rtl/>
        </w:rPr>
        <w:t xml:space="preserve">יָדֶ֑ךָ </w:t>
      </w:r>
    </w:p>
    <w:p>
      <w:pPr>
        <w:pStyle w:val="Hebrew"/>
      </w:pPr>
      <w:r>
        <w:rPr>
          <w:color w:val="828282"/>
        </w:rPr>
        <w:t xml:space="preserve">וַיֹּ֤אמֶר אֲבִישַׁי֙ אֶל־דָּוִ֔ד סִגַּ֨ר אֱלֹהִ֥ים הַיֹּ֛ום אֶת־אֹויִבְךָ֖ בְּיָדֶ֑ךָ וְעַתָּה֩ אַכֶּ֨נּוּ נָ֜א בַּחֲנִ֤ית וּבָאָ֨רֶץ֙ פַּ֣עַם אַחַ֔ת וְלֹ֥א אֶשְׁנֶ֖ה 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332823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332823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475929</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157745</w:t>
            </w:r>
          </w:p>
        </w:tc>
        <w:tc>
          <w:tcPr>
            <w:tcW w:type="auto" w:w="1728"/>
          </w:tcPr>
          <w:p>
            <w:r>
              <w:t>verb</w:t>
            </w:r>
          </w:p>
        </w:tc>
        <w:tc>
          <w:tcPr>
            <w:tcW w:type="auto" w:w="1728"/>
          </w:tcPr>
          <w:p>
            <w:r>
              <w:t xml:space="preserve">סִגַּ֨ר </w:t>
            </w:r>
          </w:p>
        </w:tc>
        <w:tc>
          <w:tcPr>
            <w:tcW w:type="auto" w:w="1728"/>
          </w:tcPr>
          <w:p>
            <w:r/>
          </w:p>
        </w:tc>
      </w:tr>
    </w:tbl>
    <w:p>
      <w:r>
        <w:br/>
      </w:r>
    </w:p>
    <w:p>
      <w:pPr>
        <w:pStyle w:val="Reference"/>
      </w:pPr>
      <w:hyperlink r:id="rId1347">
        <w:r>
          <w:rPr/>
          <w:t>332824, 1_Samuel 26:8</w:t>
        </w:r>
      </w:hyperlink>
    </w:p>
    <w:p>
      <w:pPr>
        <w:pStyle w:val="Hebrew"/>
      </w:pPr>
      <w:r>
        <w:t xml:space="preserve">וְעַתָּה֩ </w:t>
      </w:r>
    </w:p>
    <w:p>
      <w:pPr>
        <w:pStyle w:val="Hebrew"/>
      </w:pPr>
      <w:r>
        <w:rPr>
          <w:color w:val="FF0000"/>
          <w:vertAlign w:val="superscript"/>
          <w:rtl/>
        </w:rPr>
        <w:t>157753</w:t>
      </w:r>
      <w:r>
        <w:rPr>
          <w:rFonts w:ascii="Times New Roman" w:hAnsi="Times New Roman"/>
          <w:color w:val="828282"/>
          <w:rtl/>
        </w:rPr>
        <w:t>וְ</w:t>
      </w:r>
      <w:r>
        <w:rPr>
          <w:color w:val="FF0000"/>
          <w:vertAlign w:val="superscript"/>
          <w:rtl/>
        </w:rPr>
        <w:t>157754</w:t>
      </w:r>
      <w:r>
        <w:rPr>
          <w:rFonts w:ascii="Times New Roman" w:hAnsi="Times New Roman"/>
          <w:color w:val="828282"/>
          <w:rtl/>
        </w:rPr>
        <w:t xml:space="preserve">עַתָּה֩ </w:t>
      </w:r>
    </w:p>
    <w:p>
      <w:pPr>
        <w:pStyle w:val="Hebrew"/>
      </w:pPr>
      <w:r>
        <w:rPr>
          <w:color w:val="828282"/>
        </w:rPr>
        <w:t xml:space="preserve">וַיֹּ֤אמֶר אֲבִישַׁי֙ אֶל־דָּוִ֔ד סִגַּ֨ר אֱלֹהִ֥ים הַיֹּ֛ום אֶת־אֹויִבְךָ֖ בְּיָדֶ֑ךָ וְעַתָּה֩ אַכֶּ֨נּוּ נָ֜א בַּחֲנִ֤ית וּבָאָ֨רֶץ֙ פַּ֣עַם אַחַ֔ת וְלֹ֥א אֶשְׁנֶ֖ה 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332824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332824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475933</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348">
        <w:r>
          <w:rPr/>
          <w:t>332840, 1_Samuel 26:11</w:t>
        </w:r>
      </w:hyperlink>
    </w:p>
    <w:p>
      <w:pPr>
        <w:pStyle w:val="Hebrew"/>
      </w:pPr>
      <w:r>
        <w:t xml:space="preserve">וְ֠עַתָּה </w:t>
      </w:r>
    </w:p>
    <w:p>
      <w:pPr>
        <w:pStyle w:val="Hebrew"/>
      </w:pPr>
      <w:r>
        <w:rPr>
          <w:color w:val="FF0000"/>
          <w:vertAlign w:val="superscript"/>
          <w:rtl/>
        </w:rPr>
        <w:t>157817</w:t>
      </w:r>
      <w:r>
        <w:rPr>
          <w:rFonts w:ascii="Times New Roman" w:hAnsi="Times New Roman"/>
          <w:color w:val="828282"/>
          <w:rtl/>
        </w:rPr>
        <w:t>וְ֠</w:t>
      </w:r>
      <w:r>
        <w:rPr>
          <w:color w:val="FF0000"/>
          <w:vertAlign w:val="superscript"/>
          <w:rtl/>
        </w:rPr>
        <w:t>157818</w:t>
      </w:r>
      <w:r>
        <w:rPr>
          <w:rFonts w:ascii="Times New Roman" w:hAnsi="Times New Roman"/>
          <w:color w:val="828282"/>
          <w:rtl/>
        </w:rPr>
        <w:t xml:space="preserve">עַתָּה </w:t>
      </w:r>
    </w:p>
    <w:p>
      <w:pPr>
        <w:pStyle w:val="Hebrew"/>
      </w:pPr>
      <w:r>
        <w:rPr>
          <w:color w:val="828282"/>
        </w:rPr>
        <w:t xml:space="preserve">חָלִ֤ילָה לִּי֙ מֵֽיהוָ֔ה מִשְּׁלֹ֥חַ יָדִ֖י בִּמְשִׁ֣יחַ יְהוָ֑ה וְ֠עַתָּה קַח־נָ֨א אֶֽת־הַחֲנִ֜ית אֲשֶׁ֧ר מְרַאֲשֹׁתָ֛יו וְאֶת־צַפַּ֥חַת הַמַּ֖יִם וְנֵ֥לֲכָה לָּֽנוּ׃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332840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332840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475980</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349">
        <w:r>
          <w:rPr/>
          <w:t>332873, 1_Samuel 26:16</w:t>
        </w:r>
      </w:hyperlink>
    </w:p>
    <w:p>
      <w:pPr>
        <w:pStyle w:val="Hebrew"/>
      </w:pPr>
      <w:r>
        <w:t xml:space="preserve">וְעַתָּ֣ה׀ </w:t>
      </w:r>
    </w:p>
    <w:p>
      <w:pPr>
        <w:pStyle w:val="Hebrew"/>
      </w:pPr>
      <w:r>
        <w:rPr>
          <w:color w:val="FF0000"/>
          <w:vertAlign w:val="superscript"/>
          <w:rtl/>
        </w:rPr>
        <w:t>157967</w:t>
      </w:r>
      <w:r>
        <w:rPr>
          <w:rFonts w:ascii="Times New Roman" w:hAnsi="Times New Roman"/>
          <w:color w:val="828282"/>
          <w:rtl/>
        </w:rPr>
        <w:t>וְ</w:t>
      </w:r>
      <w:r>
        <w:rPr>
          <w:color w:val="FF0000"/>
          <w:vertAlign w:val="superscript"/>
          <w:rtl/>
        </w:rPr>
        <w:t>157968</w:t>
      </w:r>
      <w:r>
        <w:rPr>
          <w:rFonts w:ascii="Times New Roman" w:hAnsi="Times New Roman"/>
          <w:color w:val="828282"/>
          <w:rtl/>
        </w:rPr>
        <w:t xml:space="preserve">עַתָּ֣ה׀ </w:t>
      </w:r>
    </w:p>
    <w:p>
      <w:pPr>
        <w:pStyle w:val="Hebrew"/>
      </w:pPr>
      <w:r>
        <w:rPr>
          <w:color w:val="828282"/>
        </w:rPr>
        <w:t>לֹא־טֹ֞וב הַדָּבָ֣ר הַזֶּה֮ אֲשֶׁ֣ר עָשִׂיתָ֒ חַי־יְהוָ֗ה כִּ֤י בְנֵי־מָ֨וֶת֙ אַתֶּ֔ם אֲשֶׁ֧ר לֹֽא־שְׁמַרְתֶּ֛ם עַל־אֲדֹנֵיכֶ֖ם עַל־מְשִׁ֣יחַ יְהוָ֑ה וְעַתָּ֣ה׀ רְאֵ֗ה אֵֽי־חֲנִ֥ית הַמֶּ֛לֶךְ וְאֶת־צַפַּ֥חַת הַמַּ֖יִם אֲשֶׁ֥ר מְרַאֲשֹׁתָֽיו׃</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332873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332873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476077</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350">
        <w:r>
          <w:rPr/>
          <w:t>332888, 1_Samuel 26:19</w:t>
        </w:r>
      </w:hyperlink>
    </w:p>
    <w:p>
      <w:pPr>
        <w:pStyle w:val="Hebrew"/>
      </w:pPr>
      <w:r>
        <w:t xml:space="preserve">וְעַתָּ֗ה </w:t>
      </w:r>
    </w:p>
    <w:p>
      <w:pPr>
        <w:pStyle w:val="Hebrew"/>
      </w:pPr>
      <w:r>
        <w:rPr>
          <w:color w:val="FF0000"/>
          <w:vertAlign w:val="superscript"/>
          <w:rtl/>
        </w:rPr>
        <w:t>158017</w:t>
      </w:r>
      <w:r>
        <w:rPr>
          <w:rFonts w:ascii="Times New Roman" w:hAnsi="Times New Roman"/>
          <w:color w:val="828282"/>
          <w:rtl/>
        </w:rPr>
        <w:t>וְ</w:t>
      </w:r>
      <w:r>
        <w:rPr>
          <w:color w:val="FF0000"/>
          <w:vertAlign w:val="superscript"/>
          <w:rtl/>
        </w:rPr>
        <w:t>158018</w:t>
      </w:r>
      <w:r>
        <w:rPr>
          <w:rFonts w:ascii="Times New Roman" w:hAnsi="Times New Roman"/>
          <w:color w:val="828282"/>
          <w:rtl/>
        </w:rPr>
        <w:t xml:space="preserve">עַתָּ֗ה </w:t>
      </w:r>
    </w:p>
    <w:p>
      <w:pPr>
        <w:pStyle w:val="Hebrew"/>
      </w:pPr>
      <w:r>
        <w:rPr>
          <w:color w:val="828282"/>
        </w:rPr>
        <w:t xml:space="preserve">וְעַתָּ֗ה יִֽשְׁמַֽע־נָא֙ אֲדֹנִ֣י הַמֶּ֔לֶךְ אֵ֖ת דִּבְרֵ֣י עַבְדֹּ֑ו אִם־יְהוָ֞ה הֱסִֽיתְךָ֥ בִי֙ יָרַ֣ח מִנְחָ֔ה וְאִ֣ם׀ בְּנֵ֣י הָאָדָ֗ם אֲרוּרִ֥ים הֵם֙ לִפְנֵ֣י יְהוָ֔ה כִּֽי־גֵרְשׁ֣וּנִי הַיֹּ֗ום מֵהִסְתַּפֵּ֜חַ בְּנַחֲלַ֤ת יְהוָה֙ לֵאמֹ֔ר לֵ֥ךְ עֲבֹ֖ד אֱלֹהִ֥ים אֲחֵרִֽים׃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332888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332888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476111</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350">
        <w:r>
          <w:rPr/>
          <w:t>332894, 1_Samuel 26:19</w:t>
        </w:r>
      </w:hyperlink>
    </w:p>
    <w:p>
      <w:pPr>
        <w:pStyle w:val="Hebrew"/>
      </w:pPr>
      <w:r>
        <w:t xml:space="preserve">כִּֽי־גֵרְשׁ֣וּנִי הַיֹּ֗ום </w:t>
      </w:r>
    </w:p>
    <w:p>
      <w:pPr>
        <w:pStyle w:val="Hebrew"/>
      </w:pPr>
      <w:r>
        <w:rPr>
          <w:color w:val="FF0000"/>
          <w:vertAlign w:val="superscript"/>
          <w:rtl/>
        </w:rPr>
        <w:t>158043</w:t>
      </w:r>
      <w:r>
        <w:rPr>
          <w:rFonts w:ascii="Times New Roman" w:hAnsi="Times New Roman"/>
          <w:color w:val="828282"/>
          <w:rtl/>
        </w:rPr>
        <w:t>כִּֽי־</w:t>
      </w:r>
      <w:r>
        <w:rPr>
          <w:color w:val="FF0000"/>
          <w:vertAlign w:val="superscript"/>
          <w:rtl/>
        </w:rPr>
        <w:t>158044</w:t>
      </w:r>
      <w:r>
        <w:rPr>
          <w:rFonts w:ascii="Times New Roman" w:hAnsi="Times New Roman"/>
          <w:color w:val="828282"/>
          <w:rtl/>
        </w:rPr>
        <w:t xml:space="preserve">גֵרְשׁ֣וּנִי </w:t>
      </w:r>
      <w:r>
        <w:rPr>
          <w:color w:val="FF0000"/>
          <w:vertAlign w:val="superscript"/>
          <w:rtl/>
        </w:rPr>
        <w:t>158045</w:t>
      </w:r>
      <w:r>
        <w:rPr>
          <w:rFonts w:ascii="Times New Roman" w:hAnsi="Times New Roman"/>
          <w:color w:val="828282"/>
          <w:rtl/>
        </w:rPr>
        <w:t>הַ</w:t>
      </w:r>
      <w:r>
        <w:rPr>
          <w:color w:val="FF0000"/>
          <w:vertAlign w:val="superscript"/>
          <w:rtl/>
        </w:rPr>
        <w:t>158046</w:t>
      </w:r>
      <w:r>
        <w:rPr>
          <w:rFonts w:ascii="Times New Roman" w:hAnsi="Times New Roman"/>
          <w:color w:val="828282"/>
          <w:rtl/>
        </w:rPr>
        <w:t xml:space="preserve">יֹּ֗ום </w:t>
      </w:r>
    </w:p>
    <w:p>
      <w:pPr>
        <w:pStyle w:val="Hebrew"/>
      </w:pPr>
      <w:r>
        <w:rPr>
          <w:color w:val="828282"/>
        </w:rPr>
        <w:t xml:space="preserve">וְעַתָּ֗ה יִֽשְׁמַֽע־נָא֙ אֲדֹנִ֣י הַמֶּ֔לֶךְ אֵ֖ת דִּבְרֵ֣י עַבְדֹּ֑ו אִם־יְהוָ֞ה הֱסִֽיתְךָ֥ בִי֙ יָרַ֣ח מִנְחָ֔ה וְאִ֣ם׀ בְּנֵ֣י הָאָדָ֗ם אֲרוּרִ֥ים הֵם֙ לִפְנֵ֣י יְהוָ֔ה כִּֽי־גֵרְשׁ֣וּנִי הַיֹּ֗ום מֵהִסְתַּפֵּ֜חַ בְּנַחֲלַ֤ת יְהוָה֙ לֵאמֹ֔ר לֵ֥ךְ עֲבֹ֖ד אֱלֹהִ֥ים אֲחֵרִֽים׃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332894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332894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476130</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158044</w:t>
            </w:r>
          </w:p>
        </w:tc>
        <w:tc>
          <w:tcPr>
            <w:tcW w:type="auto" w:w="1728"/>
          </w:tcPr>
          <w:p>
            <w:r>
              <w:t>verb</w:t>
            </w:r>
          </w:p>
        </w:tc>
        <w:tc>
          <w:tcPr>
            <w:tcW w:type="auto" w:w="1728"/>
          </w:tcPr>
          <w:p>
            <w:r>
              <w:t xml:space="preserve">גֵרְשׁ֣וּנִי </w:t>
            </w:r>
          </w:p>
        </w:tc>
        <w:tc>
          <w:tcPr>
            <w:tcW w:type="auto" w:w="1728"/>
          </w:tcPr>
          <w:p>
            <w:r/>
          </w:p>
        </w:tc>
      </w:tr>
    </w:tbl>
    <w:p>
      <w:r>
        <w:br/>
      </w:r>
    </w:p>
    <w:p>
      <w:pPr>
        <w:pStyle w:val="Reference"/>
      </w:pPr>
      <w:hyperlink r:id="rId1351">
        <w:r>
          <w:rPr/>
          <w:t>332899, 1_Samuel 26:20</w:t>
        </w:r>
      </w:hyperlink>
    </w:p>
    <w:p>
      <w:pPr>
        <w:pStyle w:val="Hebrew"/>
      </w:pPr>
      <w:r>
        <w:t xml:space="preserve">וְעַתָּ֗ה </w:t>
      </w:r>
    </w:p>
    <w:p>
      <w:pPr>
        <w:pStyle w:val="Hebrew"/>
      </w:pPr>
      <w:r>
        <w:rPr>
          <w:color w:val="FF0000"/>
          <w:vertAlign w:val="superscript"/>
          <w:rtl/>
        </w:rPr>
        <w:t>158058</w:t>
      </w:r>
      <w:r>
        <w:rPr>
          <w:rFonts w:ascii="Times New Roman" w:hAnsi="Times New Roman"/>
          <w:color w:val="828282"/>
          <w:rtl/>
        </w:rPr>
        <w:t>וְ</w:t>
      </w:r>
      <w:r>
        <w:rPr>
          <w:color w:val="FF0000"/>
          <w:vertAlign w:val="superscript"/>
          <w:rtl/>
        </w:rPr>
        <w:t>158059</w:t>
      </w:r>
      <w:r>
        <w:rPr>
          <w:rFonts w:ascii="Times New Roman" w:hAnsi="Times New Roman"/>
          <w:color w:val="828282"/>
          <w:rtl/>
        </w:rPr>
        <w:t xml:space="preserve">עַתָּ֗ה </w:t>
      </w:r>
    </w:p>
    <w:p>
      <w:pPr>
        <w:pStyle w:val="Hebrew"/>
      </w:pPr>
      <w:r>
        <w:rPr>
          <w:color w:val="828282"/>
        </w:rPr>
        <w:t xml:space="preserve">וְעַתָּ֗ה אַל־יִפֹּ֤ל דָּֽמִי֙ אַ֔רְצָה מִנֶּ֖גֶד פְּנֵ֣י יְהוָ֑ה כִּֽי־יָצָ֞א מֶ֣לֶךְ יִשְׂרָאֵ֗ל לְבַקֵּשׁ֙ אֶת־פַּרְעֹ֣שׁ אֶחָ֔ד כַּאֲשֶׁ֛ר יִרְדֹּ֥ף הַקֹּרֵ֖א בֶּהָרִֽים׃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332899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332899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476138</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352">
        <w:r>
          <w:rPr/>
          <w:t>332909, 1_Samuel 26:21</w:t>
        </w:r>
      </w:hyperlink>
    </w:p>
    <w:p>
      <w:pPr>
        <w:pStyle w:val="Hebrew"/>
      </w:pPr>
      <w:r>
        <w:t xml:space="preserve">תַּ֠חַת אֲשֶׁ֨ר יָקְרָ֥ה נַפְשִׁ֛י בְּעֵינֶ֖יךָ הַיֹּ֣ום הַזֶּ֑ה </w:t>
      </w:r>
    </w:p>
    <w:p>
      <w:pPr>
        <w:pStyle w:val="Hebrew"/>
      </w:pPr>
      <w:r>
        <w:rPr>
          <w:color w:val="FF0000"/>
          <w:vertAlign w:val="superscript"/>
          <w:rtl/>
        </w:rPr>
        <w:t>158097</w:t>
      </w:r>
      <w:r>
        <w:rPr>
          <w:rFonts w:ascii="Times New Roman" w:hAnsi="Times New Roman"/>
          <w:color w:val="828282"/>
          <w:rtl/>
        </w:rPr>
        <w:t xml:space="preserve">תַּ֠חַת </w:t>
      </w:r>
      <w:r>
        <w:rPr>
          <w:color w:val="FF0000"/>
          <w:vertAlign w:val="superscript"/>
          <w:rtl/>
        </w:rPr>
        <w:t>158098</w:t>
      </w:r>
      <w:r>
        <w:rPr>
          <w:rFonts w:ascii="Times New Roman" w:hAnsi="Times New Roman"/>
          <w:color w:val="828282"/>
          <w:rtl/>
        </w:rPr>
        <w:t xml:space="preserve">אֲשֶׁ֨ר </w:t>
      </w:r>
      <w:r>
        <w:rPr>
          <w:color w:val="FF0000"/>
          <w:vertAlign w:val="superscript"/>
          <w:rtl/>
        </w:rPr>
        <w:t>158099</w:t>
      </w:r>
      <w:r>
        <w:rPr>
          <w:rFonts w:ascii="Times New Roman" w:hAnsi="Times New Roman"/>
          <w:color w:val="828282"/>
          <w:rtl/>
        </w:rPr>
        <w:t xml:space="preserve">יָקְרָ֥ה </w:t>
      </w:r>
      <w:r>
        <w:rPr>
          <w:color w:val="FF0000"/>
          <w:vertAlign w:val="superscript"/>
          <w:rtl/>
        </w:rPr>
        <w:t>158100</w:t>
      </w:r>
      <w:r>
        <w:rPr>
          <w:rFonts w:ascii="Times New Roman" w:hAnsi="Times New Roman"/>
          <w:color w:val="828282"/>
          <w:rtl/>
        </w:rPr>
        <w:t xml:space="preserve">נַפְשִׁ֛י </w:t>
      </w:r>
      <w:r>
        <w:rPr>
          <w:color w:val="FF0000"/>
          <w:vertAlign w:val="superscript"/>
          <w:rtl/>
        </w:rPr>
        <w:t>158101</w:t>
      </w:r>
      <w:r>
        <w:rPr>
          <w:rFonts w:ascii="Times New Roman" w:hAnsi="Times New Roman"/>
          <w:color w:val="828282"/>
          <w:rtl/>
        </w:rPr>
        <w:t>בְּ</w:t>
      </w:r>
      <w:r>
        <w:rPr>
          <w:color w:val="FF0000"/>
          <w:vertAlign w:val="superscript"/>
          <w:rtl/>
        </w:rPr>
        <w:t>158102</w:t>
      </w:r>
      <w:r>
        <w:rPr>
          <w:rFonts w:ascii="Times New Roman" w:hAnsi="Times New Roman"/>
          <w:color w:val="828282"/>
          <w:rtl/>
        </w:rPr>
        <w:t xml:space="preserve">עֵינֶ֖יךָ </w:t>
      </w:r>
      <w:r>
        <w:rPr>
          <w:color w:val="FF0000"/>
          <w:vertAlign w:val="superscript"/>
          <w:rtl/>
        </w:rPr>
        <w:t>158103</w:t>
      </w:r>
      <w:r>
        <w:rPr>
          <w:rFonts w:ascii="Times New Roman" w:hAnsi="Times New Roman"/>
          <w:color w:val="828282"/>
          <w:rtl/>
        </w:rPr>
        <w:t>הַ</w:t>
      </w:r>
      <w:r>
        <w:rPr>
          <w:color w:val="FF0000"/>
          <w:vertAlign w:val="superscript"/>
          <w:rtl/>
        </w:rPr>
        <w:t>158104</w:t>
      </w:r>
      <w:r>
        <w:rPr>
          <w:rFonts w:ascii="Times New Roman" w:hAnsi="Times New Roman"/>
          <w:color w:val="828282"/>
          <w:rtl/>
        </w:rPr>
        <w:t xml:space="preserve">יֹּ֣ום </w:t>
      </w:r>
      <w:r>
        <w:rPr>
          <w:color w:val="FF0000"/>
          <w:vertAlign w:val="superscript"/>
          <w:rtl/>
        </w:rPr>
        <w:t>158105</w:t>
      </w:r>
      <w:r>
        <w:rPr>
          <w:rFonts w:ascii="Times New Roman" w:hAnsi="Times New Roman"/>
          <w:color w:val="828282"/>
          <w:rtl/>
        </w:rPr>
        <w:t>הַ</w:t>
      </w:r>
      <w:r>
        <w:rPr>
          <w:color w:val="FF0000"/>
          <w:vertAlign w:val="superscript"/>
          <w:rtl/>
        </w:rPr>
        <w:t>158106</w:t>
      </w:r>
      <w:r>
        <w:rPr>
          <w:rFonts w:ascii="Times New Roman" w:hAnsi="Times New Roman"/>
          <w:color w:val="828282"/>
          <w:rtl/>
        </w:rPr>
        <w:t xml:space="preserve">זֶּ֑ה </w:t>
      </w:r>
    </w:p>
    <w:p>
      <w:pPr>
        <w:pStyle w:val="Hebrew"/>
      </w:pPr>
      <w:r>
        <w:rPr>
          <w:color w:val="828282"/>
        </w:rPr>
        <w:t xml:space="preserve">וַיֹּאמֶר֩ שָׁא֨וּל חָטָ֜אתִי שׁ֣וּב בְּנִֽי־דָוִ֗ד כִּ֠י לֹֽא־אָרַ֤ע לְךָ֙ עֹ֔וד תַּ֠חַת אֲשֶׁ֨ר יָקְרָ֥ה נַפְשִׁ֛י בְּעֵינֶ֖יךָ הַיֹּ֣ום הַזֶּ֑ה הִנֵּ֥ה הִסְכַּ֛לְתִּי וָאֶשְׁגֶּ֖ה הַרְבֵּ֥ה מְאֹֽד׃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332909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332909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476168</w:t>
            </w:r>
          </w:p>
        </w:tc>
        <w:tc>
          <w:tcPr>
            <w:tcW w:type="auto" w:w="1728"/>
          </w:tcPr>
          <w:p>
            <w:r>
              <w:t>time_phrase</w:t>
            </w:r>
          </w:p>
        </w:tc>
        <w:tc>
          <w:tcPr>
            <w:tcW w:type="auto" w:w="1728"/>
          </w:tcPr>
          <w:p>
            <w:r>
              <w:t xml:space="preserve">הַיֹּ֣ום הַזֶּ֑ה </w:t>
            </w:r>
          </w:p>
        </w:tc>
        <w:tc>
          <w:tcPr>
            <w:tcW w:type="auto" w:w="1728"/>
          </w:tcPr>
          <w:p>
            <w:r/>
          </w:p>
        </w:tc>
      </w:tr>
      <w:tr>
        <w:tc>
          <w:tcPr>
            <w:tcW w:type="auto" w:w="1728"/>
          </w:tcPr>
          <w:p>
            <w:r>
              <w:t>tense</w:t>
            </w:r>
          </w:p>
        </w:tc>
        <w:tc>
          <w:tcPr>
            <w:tcW w:type="auto" w:w="1728"/>
          </w:tcPr>
          <w:p>
            <w:r>
              <w:t>158099</w:t>
            </w:r>
          </w:p>
        </w:tc>
        <w:tc>
          <w:tcPr>
            <w:tcW w:type="auto" w:w="1728"/>
          </w:tcPr>
          <w:p>
            <w:r>
              <w:t>verb</w:t>
            </w:r>
          </w:p>
        </w:tc>
        <w:tc>
          <w:tcPr>
            <w:tcW w:type="auto" w:w="1728"/>
          </w:tcPr>
          <w:p>
            <w:r>
              <w:t xml:space="preserve">יָקְרָ֥ה </w:t>
            </w:r>
          </w:p>
        </w:tc>
        <w:tc>
          <w:tcPr>
            <w:tcW w:type="auto" w:w="1728"/>
          </w:tcPr>
          <w:p>
            <w:r/>
          </w:p>
        </w:tc>
      </w:tr>
    </w:tbl>
    <w:p>
      <w:r>
        <w:br/>
      </w:r>
    </w:p>
    <w:p>
      <w:pPr>
        <w:pStyle w:val="Reference"/>
      </w:pPr>
      <w:hyperlink r:id="rId1353">
        <w:r>
          <w:rPr/>
          <w:t>332918, 1_Samuel 26:23</w:t>
        </w:r>
      </w:hyperlink>
    </w:p>
    <w:p>
      <w:pPr>
        <w:pStyle w:val="Hebrew"/>
      </w:pPr>
      <w:r>
        <w:t xml:space="preserve">אֲשֶׁר֩ נְתָנְךָ֙ יְהוָ֤ה׀ הַיֹּום֙ בְּיָ֔ד </w:t>
      </w:r>
    </w:p>
    <w:p>
      <w:pPr>
        <w:pStyle w:val="Hebrew"/>
      </w:pPr>
      <w:r>
        <w:rPr>
          <w:color w:val="FF0000"/>
          <w:vertAlign w:val="superscript"/>
          <w:rtl/>
        </w:rPr>
        <w:t>158141</w:t>
      </w:r>
      <w:r>
        <w:rPr>
          <w:rFonts w:ascii="Times New Roman" w:hAnsi="Times New Roman"/>
          <w:color w:val="828282"/>
          <w:rtl/>
        </w:rPr>
        <w:t xml:space="preserve">אֲשֶׁר֩ </w:t>
      </w:r>
      <w:r>
        <w:rPr>
          <w:color w:val="FF0000"/>
          <w:vertAlign w:val="superscript"/>
          <w:rtl/>
        </w:rPr>
        <w:t>158142</w:t>
      </w:r>
      <w:r>
        <w:rPr>
          <w:rFonts w:ascii="Times New Roman" w:hAnsi="Times New Roman"/>
          <w:color w:val="828282"/>
          <w:rtl/>
        </w:rPr>
        <w:t xml:space="preserve">נְתָנְךָ֙ </w:t>
      </w:r>
      <w:r>
        <w:rPr>
          <w:color w:val="FF0000"/>
          <w:vertAlign w:val="superscript"/>
          <w:rtl/>
        </w:rPr>
        <w:t>158143</w:t>
      </w:r>
      <w:r>
        <w:rPr>
          <w:rFonts w:ascii="Times New Roman" w:hAnsi="Times New Roman"/>
          <w:color w:val="828282"/>
          <w:rtl/>
        </w:rPr>
        <w:t xml:space="preserve">יְהוָ֤ה׀ </w:t>
      </w:r>
      <w:r>
        <w:rPr>
          <w:color w:val="FF0000"/>
          <w:vertAlign w:val="superscript"/>
          <w:rtl/>
        </w:rPr>
        <w:t>158144</w:t>
      </w:r>
      <w:r>
        <w:rPr>
          <w:rFonts w:ascii="Times New Roman" w:hAnsi="Times New Roman"/>
          <w:color w:val="828282"/>
          <w:rtl/>
        </w:rPr>
        <w:t>הַ</w:t>
      </w:r>
      <w:r>
        <w:rPr>
          <w:color w:val="FF0000"/>
          <w:vertAlign w:val="superscript"/>
          <w:rtl/>
        </w:rPr>
        <w:t>158145</w:t>
      </w:r>
      <w:r>
        <w:rPr>
          <w:rFonts w:ascii="Times New Roman" w:hAnsi="Times New Roman"/>
          <w:color w:val="828282"/>
          <w:rtl/>
        </w:rPr>
        <w:t xml:space="preserve">יֹּום֙ </w:t>
      </w:r>
      <w:r>
        <w:rPr>
          <w:color w:val="FF0000"/>
          <w:vertAlign w:val="superscript"/>
          <w:rtl/>
        </w:rPr>
        <w:t>158146</w:t>
      </w:r>
      <w:r>
        <w:rPr>
          <w:rFonts w:ascii="Times New Roman" w:hAnsi="Times New Roman"/>
          <w:color w:val="828282"/>
          <w:rtl/>
        </w:rPr>
        <w:t>בְּ</w:t>
      </w:r>
      <w:r>
        <w:rPr>
          <w:color w:val="FF0000"/>
          <w:vertAlign w:val="superscript"/>
          <w:rtl/>
        </w:rPr>
        <w:t>158147</w:t>
      </w:r>
      <w:r>
        <w:rPr>
          <w:rFonts w:ascii="Times New Roman" w:hAnsi="Times New Roman"/>
          <w:color w:val="828282"/>
          <w:rtl/>
        </w:rPr>
        <w:t xml:space="preserve">יָ֔ד </w:t>
      </w:r>
    </w:p>
    <w:p>
      <w:pPr>
        <w:pStyle w:val="Hebrew"/>
      </w:pPr>
      <w:r>
        <w:rPr>
          <w:color w:val="828282"/>
        </w:rPr>
        <w:t xml:space="preserve">וַֽיהוָה֙ יָשִׁ֣יב לָאִ֔ישׁ אֶת־צִדְקָתֹ֖ו וְאֶת־אֱמֻנָתֹ֑ו אֲשֶׁר֩ נְתָנְךָ֙ יְהוָ֤ה׀ הַיֹּום֙ בְּיָ֔ד וְלֹ֣א אָבִ֔יתִי לִשְׁלֹ֥חַ יָדִ֖י בִּמְשִׁ֥יחַ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332918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332918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476195</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158142</w:t>
            </w:r>
          </w:p>
        </w:tc>
        <w:tc>
          <w:tcPr>
            <w:tcW w:type="auto" w:w="1728"/>
          </w:tcPr>
          <w:p>
            <w:r>
              <w:t>verb</w:t>
            </w:r>
          </w:p>
        </w:tc>
        <w:tc>
          <w:tcPr>
            <w:tcW w:type="auto" w:w="1728"/>
          </w:tcPr>
          <w:p>
            <w:r>
              <w:t xml:space="preserve">נְתָנְךָ֙ </w:t>
            </w:r>
          </w:p>
        </w:tc>
        <w:tc>
          <w:tcPr>
            <w:tcW w:type="auto" w:w="1728"/>
          </w:tcPr>
          <w:p>
            <w:r/>
          </w:p>
        </w:tc>
      </w:tr>
    </w:tbl>
    <w:p>
      <w:r>
        <w:br/>
      </w:r>
    </w:p>
    <w:p>
      <w:pPr>
        <w:pStyle w:val="Reference"/>
      </w:pPr>
      <w:hyperlink r:id="rId1354">
        <w:r>
          <w:rPr/>
          <w:t>332922, 1_Samuel 26:24</w:t>
        </w:r>
      </w:hyperlink>
    </w:p>
    <w:p>
      <w:pPr>
        <w:pStyle w:val="Hebrew"/>
      </w:pPr>
      <w:r>
        <w:t xml:space="preserve">כַּאֲשֶׁ֨ר גָּדְלָ֧ה נַפְשְׁךָ֛ הַיֹּ֥ום הַזֶּ֖ה בְּעֵינָ֑י </w:t>
      </w:r>
    </w:p>
    <w:p>
      <w:pPr>
        <w:pStyle w:val="Hebrew"/>
      </w:pPr>
      <w:r>
        <w:rPr>
          <w:color w:val="FF0000"/>
          <w:vertAlign w:val="superscript"/>
          <w:rtl/>
        </w:rPr>
        <w:t>158159</w:t>
      </w:r>
      <w:r>
        <w:rPr>
          <w:rFonts w:ascii="Times New Roman" w:hAnsi="Times New Roman"/>
          <w:color w:val="828282"/>
          <w:rtl/>
        </w:rPr>
        <w:t>כַּ</w:t>
      </w:r>
      <w:r>
        <w:rPr>
          <w:color w:val="FF0000"/>
          <w:vertAlign w:val="superscript"/>
          <w:rtl/>
        </w:rPr>
        <w:t>158160</w:t>
      </w:r>
      <w:r>
        <w:rPr>
          <w:rFonts w:ascii="Times New Roman" w:hAnsi="Times New Roman"/>
          <w:color w:val="828282"/>
          <w:rtl/>
        </w:rPr>
        <w:t xml:space="preserve">אֲשֶׁ֨ר </w:t>
      </w:r>
      <w:r>
        <w:rPr>
          <w:color w:val="FF0000"/>
          <w:vertAlign w:val="superscript"/>
          <w:rtl/>
        </w:rPr>
        <w:t>158161</w:t>
      </w:r>
      <w:r>
        <w:rPr>
          <w:rFonts w:ascii="Times New Roman" w:hAnsi="Times New Roman"/>
          <w:color w:val="828282"/>
          <w:rtl/>
        </w:rPr>
        <w:t xml:space="preserve">גָּדְלָ֧ה </w:t>
      </w:r>
      <w:r>
        <w:rPr>
          <w:color w:val="FF0000"/>
          <w:vertAlign w:val="superscript"/>
          <w:rtl/>
        </w:rPr>
        <w:t>158162</w:t>
      </w:r>
      <w:r>
        <w:rPr>
          <w:rFonts w:ascii="Times New Roman" w:hAnsi="Times New Roman"/>
          <w:color w:val="828282"/>
          <w:rtl/>
        </w:rPr>
        <w:t xml:space="preserve">נַפְשְׁךָ֛ </w:t>
      </w:r>
      <w:r>
        <w:rPr>
          <w:color w:val="FF0000"/>
          <w:vertAlign w:val="superscript"/>
          <w:rtl/>
        </w:rPr>
        <w:t>158163</w:t>
      </w:r>
      <w:r>
        <w:rPr>
          <w:rFonts w:ascii="Times New Roman" w:hAnsi="Times New Roman"/>
          <w:color w:val="828282"/>
          <w:rtl/>
        </w:rPr>
        <w:t>הַ</w:t>
      </w:r>
      <w:r>
        <w:rPr>
          <w:color w:val="FF0000"/>
          <w:vertAlign w:val="superscript"/>
          <w:rtl/>
        </w:rPr>
        <w:t>158164</w:t>
      </w:r>
      <w:r>
        <w:rPr>
          <w:rFonts w:ascii="Times New Roman" w:hAnsi="Times New Roman"/>
          <w:color w:val="828282"/>
          <w:rtl/>
        </w:rPr>
        <w:t xml:space="preserve">יֹּ֥ום </w:t>
      </w:r>
      <w:r>
        <w:rPr>
          <w:color w:val="FF0000"/>
          <w:vertAlign w:val="superscript"/>
          <w:rtl/>
        </w:rPr>
        <w:t>158165</w:t>
      </w:r>
      <w:r>
        <w:rPr>
          <w:rFonts w:ascii="Times New Roman" w:hAnsi="Times New Roman"/>
          <w:color w:val="828282"/>
          <w:rtl/>
        </w:rPr>
        <w:t>הַ</w:t>
      </w:r>
      <w:r>
        <w:rPr>
          <w:color w:val="FF0000"/>
          <w:vertAlign w:val="superscript"/>
          <w:rtl/>
        </w:rPr>
        <w:t>158166</w:t>
      </w:r>
      <w:r>
        <w:rPr>
          <w:rFonts w:ascii="Times New Roman" w:hAnsi="Times New Roman"/>
          <w:color w:val="828282"/>
          <w:rtl/>
        </w:rPr>
        <w:t xml:space="preserve">זֶּ֖ה </w:t>
      </w:r>
      <w:r>
        <w:rPr>
          <w:color w:val="FF0000"/>
          <w:vertAlign w:val="superscript"/>
          <w:rtl/>
        </w:rPr>
        <w:t>158167</w:t>
      </w:r>
      <w:r>
        <w:rPr>
          <w:rFonts w:ascii="Times New Roman" w:hAnsi="Times New Roman"/>
          <w:color w:val="828282"/>
          <w:rtl/>
        </w:rPr>
        <w:t>בְּ</w:t>
      </w:r>
      <w:r>
        <w:rPr>
          <w:color w:val="FF0000"/>
          <w:vertAlign w:val="superscript"/>
          <w:rtl/>
        </w:rPr>
        <w:t>158168</w:t>
      </w:r>
      <w:r>
        <w:rPr>
          <w:rFonts w:ascii="Times New Roman" w:hAnsi="Times New Roman"/>
          <w:color w:val="828282"/>
          <w:rtl/>
        </w:rPr>
        <w:t xml:space="preserve">עֵינָ֑י </w:t>
      </w:r>
    </w:p>
    <w:p>
      <w:pPr>
        <w:pStyle w:val="Hebrew"/>
      </w:pPr>
      <w:r>
        <w:rPr>
          <w:color w:val="828282"/>
        </w:rPr>
        <w:t xml:space="preserve">וְהִנֵּ֗ה כַּאֲשֶׁ֨ר גָּדְלָ֧ה נַפְשְׁךָ֛ הַיֹּ֥ום הַזֶּ֖ה בְּעֵינָ֑י כֵּ֣ן תִּגְדַּ֤ל נַפְשִׁי֙ בְּעֵינֵ֣י יְהוָ֔ה וְיַצִּלֵ֖נִי מִכָּל־צָרָֽה׃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332922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332922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476208</w:t>
            </w:r>
          </w:p>
        </w:tc>
        <w:tc>
          <w:tcPr>
            <w:tcW w:type="auto" w:w="1728"/>
          </w:tcPr>
          <w:p>
            <w:r>
              <w:t>time_phrase</w:t>
            </w:r>
          </w:p>
        </w:tc>
        <w:tc>
          <w:tcPr>
            <w:tcW w:type="auto" w:w="1728"/>
          </w:tcPr>
          <w:p>
            <w:r>
              <w:t xml:space="preserve">הַיֹּ֥ום הַזֶּ֖ה </w:t>
            </w:r>
          </w:p>
        </w:tc>
        <w:tc>
          <w:tcPr>
            <w:tcW w:type="auto" w:w="1728"/>
          </w:tcPr>
          <w:p>
            <w:r/>
          </w:p>
        </w:tc>
      </w:tr>
      <w:tr>
        <w:tc>
          <w:tcPr>
            <w:tcW w:type="auto" w:w="1728"/>
          </w:tcPr>
          <w:p>
            <w:r>
              <w:t>tense</w:t>
            </w:r>
          </w:p>
        </w:tc>
        <w:tc>
          <w:tcPr>
            <w:tcW w:type="auto" w:w="1728"/>
          </w:tcPr>
          <w:p>
            <w:r>
              <w:t>158161</w:t>
            </w:r>
          </w:p>
        </w:tc>
        <w:tc>
          <w:tcPr>
            <w:tcW w:type="auto" w:w="1728"/>
          </w:tcPr>
          <w:p>
            <w:r>
              <w:t>verb</w:t>
            </w:r>
          </w:p>
        </w:tc>
        <w:tc>
          <w:tcPr>
            <w:tcW w:type="auto" w:w="1728"/>
          </w:tcPr>
          <w:p>
            <w:r>
              <w:t xml:space="preserve">גָּדְלָ֧ה </w:t>
            </w:r>
          </w:p>
        </w:tc>
        <w:tc>
          <w:tcPr>
            <w:tcW w:type="auto" w:w="1728"/>
          </w:tcPr>
          <w:p>
            <w:r/>
          </w:p>
        </w:tc>
      </w:tr>
    </w:tbl>
    <w:p>
      <w:r>
        <w:br/>
      </w:r>
    </w:p>
    <w:p>
      <w:pPr>
        <w:pStyle w:val="Reference"/>
      </w:pPr>
      <w:hyperlink r:id="rId1355">
        <w:r>
          <w:rPr/>
          <w:t>332933, 1_Samuel 27:1</w:t>
        </w:r>
      </w:hyperlink>
    </w:p>
    <w:p>
      <w:pPr>
        <w:pStyle w:val="Hebrew"/>
      </w:pPr>
      <w:r>
        <w:t xml:space="preserve">עַתָּ֛ה אֶסָּפֶ֥ה יֹום־אֶחָ֖ד בְּיַד־שָׁא֑וּל </w:t>
      </w:r>
    </w:p>
    <w:p>
      <w:pPr>
        <w:pStyle w:val="Hebrew"/>
      </w:pPr>
      <w:r>
        <w:rPr>
          <w:color w:val="FF0000"/>
          <w:vertAlign w:val="superscript"/>
          <w:rtl/>
        </w:rPr>
        <w:t>158211</w:t>
      </w:r>
      <w:r>
        <w:rPr>
          <w:rFonts w:ascii="Times New Roman" w:hAnsi="Times New Roman"/>
          <w:color w:val="828282"/>
          <w:rtl/>
        </w:rPr>
        <w:t xml:space="preserve">עַתָּ֛ה </w:t>
      </w:r>
      <w:r>
        <w:rPr>
          <w:color w:val="FF0000"/>
          <w:vertAlign w:val="superscript"/>
          <w:rtl/>
        </w:rPr>
        <w:t>158212</w:t>
      </w:r>
      <w:r>
        <w:rPr>
          <w:rFonts w:ascii="Times New Roman" w:hAnsi="Times New Roman"/>
          <w:color w:val="828282"/>
          <w:rtl/>
        </w:rPr>
        <w:t xml:space="preserve">אֶסָּפֶ֥ה </w:t>
      </w:r>
      <w:r>
        <w:rPr>
          <w:color w:val="FF0000"/>
          <w:vertAlign w:val="superscript"/>
          <w:rtl/>
        </w:rPr>
        <w:t>158213</w:t>
      </w:r>
      <w:r>
        <w:rPr>
          <w:rFonts w:ascii="Times New Roman" w:hAnsi="Times New Roman"/>
          <w:color w:val="828282"/>
          <w:rtl/>
        </w:rPr>
        <w:t>יֹום־</w:t>
      </w:r>
      <w:r>
        <w:rPr>
          <w:color w:val="FF0000"/>
          <w:vertAlign w:val="superscript"/>
          <w:rtl/>
        </w:rPr>
        <w:t>158214</w:t>
      </w:r>
      <w:r>
        <w:rPr>
          <w:rFonts w:ascii="Times New Roman" w:hAnsi="Times New Roman"/>
          <w:color w:val="828282"/>
          <w:rtl/>
        </w:rPr>
        <w:t xml:space="preserve">אֶחָ֖ד </w:t>
      </w:r>
      <w:r>
        <w:rPr>
          <w:color w:val="FF0000"/>
          <w:vertAlign w:val="superscript"/>
          <w:rtl/>
        </w:rPr>
        <w:t>158215</w:t>
      </w:r>
      <w:r>
        <w:rPr>
          <w:rFonts w:ascii="Times New Roman" w:hAnsi="Times New Roman"/>
          <w:color w:val="828282"/>
          <w:rtl/>
        </w:rPr>
        <w:t>בְּ</w:t>
      </w:r>
      <w:r>
        <w:rPr>
          <w:color w:val="FF0000"/>
          <w:vertAlign w:val="superscript"/>
          <w:rtl/>
        </w:rPr>
        <w:t>158216</w:t>
      </w:r>
      <w:r>
        <w:rPr>
          <w:rFonts w:ascii="Times New Roman" w:hAnsi="Times New Roman"/>
          <w:color w:val="828282"/>
          <w:rtl/>
        </w:rPr>
        <w:t>יַד־</w:t>
      </w:r>
      <w:r>
        <w:rPr>
          <w:color w:val="FF0000"/>
          <w:vertAlign w:val="superscript"/>
          <w:rtl/>
        </w:rPr>
        <w:t>158217</w:t>
      </w:r>
      <w:r>
        <w:rPr>
          <w:rFonts w:ascii="Times New Roman" w:hAnsi="Times New Roman"/>
          <w:color w:val="828282"/>
          <w:rtl/>
        </w:rPr>
        <w:t xml:space="preserve">שָׁא֑וּל </w:t>
      </w:r>
    </w:p>
    <w:p>
      <w:pPr>
        <w:pStyle w:val="Hebrew"/>
      </w:pPr>
      <w:r>
        <w:rPr>
          <w:color w:val="828282"/>
        </w:rPr>
        <w:t xml:space="preserve">וַיֹּ֤אמֶר דָּוִד֙ אֶל־לִבֹּ֔ו עַתָּ֛ה אֶסָּפֶ֥ה יֹום־אֶחָ֖ד בְּיַד־שָׁא֑וּל אֵֽין־לִ֨י טֹ֜וב כִּ֣י הִמָּלֵ֥ט אִמָּלֵ֣ט׀ אֶל־אֶ֣רֶץ פְּלִשְׁתִּ֗ים וְנֹואַ֨שׁ מִמֶּ֤נִּי שָׁאוּל֙ לְבַקְשֵׁ֤נִי עֹוד֙ בְּכָל־גְּב֣וּל יִשְׂרָאֵ֔ל וְנִמְלַטְתִּ֖י מִיָּדֹֽו׃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332933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332933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476245</w:t>
            </w:r>
          </w:p>
        </w:tc>
        <w:tc>
          <w:tcPr>
            <w:tcW w:type="auto" w:w="1728"/>
          </w:tcPr>
          <w:p>
            <w:r>
              <w:t>time_phrase</w:t>
            </w:r>
          </w:p>
        </w:tc>
        <w:tc>
          <w:tcPr>
            <w:tcW w:type="auto" w:w="1728"/>
          </w:tcPr>
          <w:p>
            <w:r>
              <w:t xml:space="preserve">יֹום־אֶחָ֖ד </w:t>
            </w:r>
          </w:p>
        </w:tc>
        <w:tc>
          <w:tcPr>
            <w:tcW w:type="auto" w:w="1728"/>
          </w:tcPr>
          <w:p>
            <w:r/>
          </w:p>
        </w:tc>
      </w:tr>
      <w:tr>
        <w:tc>
          <w:tcPr>
            <w:tcW w:type="auto" w:w="1728"/>
          </w:tcPr>
          <w:p>
            <w:r>
              <w:t>tense</w:t>
            </w:r>
          </w:p>
        </w:tc>
        <w:tc>
          <w:tcPr>
            <w:tcW w:type="auto" w:w="1728"/>
          </w:tcPr>
          <w:p>
            <w:r>
              <w:t>158212</w:t>
            </w:r>
          </w:p>
        </w:tc>
        <w:tc>
          <w:tcPr>
            <w:tcW w:type="auto" w:w="1728"/>
          </w:tcPr>
          <w:p>
            <w:r>
              <w:t>verb</w:t>
            </w:r>
          </w:p>
        </w:tc>
        <w:tc>
          <w:tcPr>
            <w:tcW w:type="auto" w:w="1728"/>
          </w:tcPr>
          <w:p>
            <w:r>
              <w:t xml:space="preserve">אֶסָּפֶ֥ה </w:t>
            </w:r>
          </w:p>
        </w:tc>
        <w:tc>
          <w:tcPr>
            <w:tcW w:type="auto" w:w="1728"/>
          </w:tcPr>
          <w:p>
            <w:r/>
          </w:p>
        </w:tc>
      </w:tr>
    </w:tbl>
    <w:p>
      <w:r>
        <w:br/>
      </w:r>
    </w:p>
    <w:p>
      <w:pPr>
        <w:pStyle w:val="Reference"/>
      </w:pPr>
      <w:hyperlink r:id="rId1356">
        <w:r>
          <w:rPr/>
          <w:t>332952, 1_Samuel 27:6</w:t>
        </w:r>
      </w:hyperlink>
    </w:p>
    <w:p>
      <w:pPr>
        <w:pStyle w:val="Hebrew"/>
      </w:pPr>
      <w:r>
        <w:t xml:space="preserve">וַיִּתֶּן־לֹ֥ו אָכִ֛ישׁ בַּיֹּ֥ום הַה֖וּא אֶת־צִֽקְלָ֑ג </w:t>
      </w:r>
    </w:p>
    <w:p>
      <w:pPr>
        <w:pStyle w:val="Hebrew"/>
      </w:pPr>
      <w:r>
        <w:rPr>
          <w:color w:val="FF0000"/>
          <w:vertAlign w:val="superscript"/>
          <w:rtl/>
        </w:rPr>
        <w:t>158331</w:t>
      </w:r>
      <w:r>
        <w:rPr>
          <w:rFonts w:ascii="Times New Roman" w:hAnsi="Times New Roman"/>
          <w:color w:val="828282"/>
          <w:rtl/>
        </w:rPr>
        <w:t>וַ</w:t>
      </w:r>
      <w:r>
        <w:rPr>
          <w:color w:val="FF0000"/>
          <w:vertAlign w:val="superscript"/>
          <w:rtl/>
        </w:rPr>
        <w:t>158332</w:t>
      </w:r>
      <w:r>
        <w:rPr>
          <w:rFonts w:ascii="Times New Roman" w:hAnsi="Times New Roman"/>
          <w:color w:val="828282"/>
          <w:rtl/>
        </w:rPr>
        <w:t>יִּתֶּן־</w:t>
      </w:r>
      <w:r>
        <w:rPr>
          <w:color w:val="FF0000"/>
          <w:vertAlign w:val="superscript"/>
          <w:rtl/>
        </w:rPr>
        <w:t>158333</w:t>
      </w:r>
      <w:r>
        <w:rPr>
          <w:rFonts w:ascii="Times New Roman" w:hAnsi="Times New Roman"/>
          <w:color w:val="828282"/>
          <w:rtl/>
        </w:rPr>
        <w:t xml:space="preserve">לֹ֥ו </w:t>
      </w:r>
      <w:r>
        <w:rPr>
          <w:color w:val="FF0000"/>
          <w:vertAlign w:val="superscript"/>
          <w:rtl/>
        </w:rPr>
        <w:t>158334</w:t>
      </w:r>
      <w:r>
        <w:rPr>
          <w:rFonts w:ascii="Times New Roman" w:hAnsi="Times New Roman"/>
          <w:color w:val="828282"/>
          <w:rtl/>
        </w:rPr>
        <w:t xml:space="preserve">אָכִ֛ישׁ </w:t>
      </w:r>
      <w:r>
        <w:rPr>
          <w:color w:val="FF0000"/>
          <w:vertAlign w:val="superscript"/>
          <w:rtl/>
        </w:rPr>
        <w:t>158335</w:t>
      </w:r>
      <w:r>
        <w:rPr>
          <w:rFonts w:ascii="Times New Roman" w:hAnsi="Times New Roman"/>
          <w:color w:val="828282"/>
          <w:rtl/>
        </w:rPr>
        <w:t>בַּ</w:t>
      </w:r>
      <w:r>
        <w:rPr>
          <w:color w:val="FF0000"/>
          <w:vertAlign w:val="superscript"/>
          <w:rtl/>
        </w:rPr>
        <w:t>158336</w:t>
      </w:r>
      <w:r>
        <w:rPr>
          <w:rFonts w:ascii="Times New Roman" w:hAnsi="Times New Roman"/>
          <w:color w:val="828282"/>
          <w:rtl/>
        </w:rPr>
      </w:r>
      <w:r>
        <w:rPr>
          <w:color w:val="FF0000"/>
          <w:vertAlign w:val="superscript"/>
          <w:rtl/>
        </w:rPr>
        <w:t>158337</w:t>
      </w:r>
      <w:r>
        <w:rPr>
          <w:rFonts w:ascii="Times New Roman" w:hAnsi="Times New Roman"/>
          <w:color w:val="828282"/>
          <w:rtl/>
        </w:rPr>
        <w:t xml:space="preserve">יֹּ֥ום </w:t>
      </w:r>
      <w:r>
        <w:rPr>
          <w:color w:val="FF0000"/>
          <w:vertAlign w:val="superscript"/>
          <w:rtl/>
        </w:rPr>
        <w:t>158338</w:t>
      </w:r>
      <w:r>
        <w:rPr>
          <w:rFonts w:ascii="Times New Roman" w:hAnsi="Times New Roman"/>
          <w:color w:val="828282"/>
          <w:rtl/>
        </w:rPr>
        <w:t>הַ</w:t>
      </w:r>
      <w:r>
        <w:rPr>
          <w:color w:val="FF0000"/>
          <w:vertAlign w:val="superscript"/>
          <w:rtl/>
        </w:rPr>
        <w:t>158339</w:t>
      </w:r>
      <w:r>
        <w:rPr>
          <w:rFonts w:ascii="Times New Roman" w:hAnsi="Times New Roman"/>
          <w:color w:val="828282"/>
          <w:rtl/>
        </w:rPr>
        <w:t xml:space="preserve">ה֖וּא </w:t>
      </w:r>
      <w:r>
        <w:rPr>
          <w:color w:val="FF0000"/>
          <w:vertAlign w:val="superscript"/>
          <w:rtl/>
        </w:rPr>
        <w:t>158340</w:t>
      </w:r>
      <w:r>
        <w:rPr>
          <w:rFonts w:ascii="Times New Roman" w:hAnsi="Times New Roman"/>
          <w:color w:val="828282"/>
          <w:rtl/>
        </w:rPr>
        <w:t>אֶת־</w:t>
      </w:r>
      <w:r>
        <w:rPr>
          <w:color w:val="FF0000"/>
          <w:vertAlign w:val="superscript"/>
          <w:rtl/>
        </w:rPr>
        <w:t>158341</w:t>
      </w:r>
      <w:r>
        <w:rPr>
          <w:rFonts w:ascii="Times New Roman" w:hAnsi="Times New Roman"/>
          <w:color w:val="828282"/>
          <w:rtl/>
        </w:rPr>
        <w:t xml:space="preserve">צִֽקְלָ֑ג </w:t>
      </w:r>
    </w:p>
    <w:p>
      <w:pPr>
        <w:pStyle w:val="Hebrew"/>
      </w:pPr>
      <w:r>
        <w:rPr>
          <w:color w:val="828282"/>
        </w:rPr>
        <w:t xml:space="preserve">וַיִּתֶּן־לֹ֥ו אָכִ֛ישׁ בַּיֹּ֥ום הַה֖וּא אֶת־צִֽקְלָ֑ג לָכֵ֞ן הָיְתָ֤ה צִֽקְלַג֙ לְמַלְכֵ֣י יְהוּדָ֔ה עַ֖ד הַיֹּ֥ום הַזֶּֽה׃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332952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332952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476315</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158332</w:t>
            </w:r>
          </w:p>
        </w:tc>
        <w:tc>
          <w:tcPr>
            <w:tcW w:type="auto" w:w="1728"/>
          </w:tcPr>
          <w:p>
            <w:r>
              <w:t>verb</w:t>
            </w:r>
          </w:p>
        </w:tc>
        <w:tc>
          <w:tcPr>
            <w:tcW w:type="auto" w:w="1728"/>
          </w:tcPr>
          <w:p>
            <w:r>
              <w:t>יִּתֶּן־</w:t>
            </w:r>
          </w:p>
        </w:tc>
        <w:tc>
          <w:tcPr>
            <w:tcW w:type="auto" w:w="1728"/>
          </w:tcPr>
          <w:p>
            <w:r/>
          </w:p>
        </w:tc>
      </w:tr>
    </w:tbl>
    <w:p>
      <w:r>
        <w:br/>
      </w:r>
    </w:p>
    <w:p>
      <w:pPr>
        <w:pStyle w:val="Reference"/>
      </w:pPr>
      <w:hyperlink r:id="rId1356">
        <w:r>
          <w:rPr/>
          <w:t>332953, 1_Samuel 27:6</w:t>
        </w:r>
      </w:hyperlink>
    </w:p>
    <w:p>
      <w:pPr>
        <w:pStyle w:val="Hebrew"/>
      </w:pPr>
      <w:r>
        <w:t xml:space="preserve">לָכֵ֞ן הָיְתָ֤ה צִֽקְלַג֙ לְמַלְכֵ֣י יְהוּדָ֔ה עַ֖ד הַיֹּ֥ום הַזֶּֽה׃ פ </w:t>
      </w:r>
    </w:p>
    <w:p>
      <w:pPr>
        <w:pStyle w:val="Hebrew"/>
      </w:pPr>
      <w:r>
        <w:rPr>
          <w:color w:val="FF0000"/>
          <w:vertAlign w:val="superscript"/>
          <w:rtl/>
        </w:rPr>
        <w:t>158342</w:t>
      </w:r>
      <w:r>
        <w:rPr>
          <w:rFonts w:ascii="Times New Roman" w:hAnsi="Times New Roman"/>
          <w:color w:val="828282"/>
          <w:rtl/>
        </w:rPr>
        <w:t xml:space="preserve">לָכֵ֞ן </w:t>
      </w:r>
      <w:r>
        <w:rPr>
          <w:color w:val="FF0000"/>
          <w:vertAlign w:val="superscript"/>
          <w:rtl/>
        </w:rPr>
        <w:t>158343</w:t>
      </w:r>
      <w:r>
        <w:rPr>
          <w:rFonts w:ascii="Times New Roman" w:hAnsi="Times New Roman"/>
          <w:color w:val="828282"/>
          <w:rtl/>
        </w:rPr>
        <w:t xml:space="preserve">הָיְתָ֤ה </w:t>
      </w:r>
      <w:r>
        <w:rPr>
          <w:color w:val="FF0000"/>
          <w:vertAlign w:val="superscript"/>
          <w:rtl/>
        </w:rPr>
        <w:t>158344</w:t>
      </w:r>
      <w:r>
        <w:rPr>
          <w:rFonts w:ascii="Times New Roman" w:hAnsi="Times New Roman"/>
          <w:color w:val="828282"/>
          <w:rtl/>
        </w:rPr>
        <w:t xml:space="preserve">צִֽקְלַג֙ </w:t>
      </w:r>
      <w:r>
        <w:rPr>
          <w:color w:val="FF0000"/>
          <w:vertAlign w:val="superscript"/>
          <w:rtl/>
        </w:rPr>
        <w:t>158345</w:t>
      </w:r>
      <w:r>
        <w:rPr>
          <w:rFonts w:ascii="Times New Roman" w:hAnsi="Times New Roman"/>
          <w:color w:val="828282"/>
          <w:rtl/>
        </w:rPr>
        <w:t>לְ</w:t>
      </w:r>
      <w:r>
        <w:rPr>
          <w:color w:val="FF0000"/>
          <w:vertAlign w:val="superscript"/>
          <w:rtl/>
        </w:rPr>
        <w:t>158346</w:t>
      </w:r>
      <w:r>
        <w:rPr>
          <w:rFonts w:ascii="Times New Roman" w:hAnsi="Times New Roman"/>
          <w:color w:val="828282"/>
          <w:rtl/>
        </w:rPr>
        <w:t xml:space="preserve">מַלְכֵ֣י </w:t>
      </w:r>
      <w:r>
        <w:rPr>
          <w:color w:val="FF0000"/>
          <w:vertAlign w:val="superscript"/>
          <w:rtl/>
        </w:rPr>
        <w:t>158347</w:t>
      </w:r>
      <w:r>
        <w:rPr>
          <w:rFonts w:ascii="Times New Roman" w:hAnsi="Times New Roman"/>
          <w:color w:val="828282"/>
          <w:rtl/>
        </w:rPr>
        <w:t xml:space="preserve">יְהוּדָ֔ה </w:t>
      </w:r>
      <w:r>
        <w:rPr>
          <w:color w:val="FF0000"/>
          <w:vertAlign w:val="superscript"/>
          <w:rtl/>
        </w:rPr>
        <w:t>158348</w:t>
      </w:r>
      <w:r>
        <w:rPr>
          <w:rFonts w:ascii="Times New Roman" w:hAnsi="Times New Roman"/>
          <w:color w:val="828282"/>
          <w:rtl/>
        </w:rPr>
        <w:t xml:space="preserve">עַ֖ד </w:t>
      </w:r>
      <w:r>
        <w:rPr>
          <w:color w:val="FF0000"/>
          <w:vertAlign w:val="superscript"/>
          <w:rtl/>
        </w:rPr>
        <w:t>158349</w:t>
      </w:r>
      <w:r>
        <w:rPr>
          <w:rFonts w:ascii="Times New Roman" w:hAnsi="Times New Roman"/>
          <w:color w:val="828282"/>
          <w:rtl/>
        </w:rPr>
        <w:t>הַ</w:t>
      </w:r>
      <w:r>
        <w:rPr>
          <w:color w:val="FF0000"/>
          <w:vertAlign w:val="superscript"/>
          <w:rtl/>
        </w:rPr>
        <w:t>158350</w:t>
      </w:r>
      <w:r>
        <w:rPr>
          <w:rFonts w:ascii="Times New Roman" w:hAnsi="Times New Roman"/>
          <w:color w:val="828282"/>
          <w:rtl/>
        </w:rPr>
        <w:t xml:space="preserve">יֹּ֥ום </w:t>
      </w:r>
      <w:r>
        <w:rPr>
          <w:color w:val="FF0000"/>
          <w:vertAlign w:val="superscript"/>
          <w:rtl/>
        </w:rPr>
        <w:t>158351</w:t>
      </w:r>
      <w:r>
        <w:rPr>
          <w:rFonts w:ascii="Times New Roman" w:hAnsi="Times New Roman"/>
          <w:color w:val="828282"/>
          <w:rtl/>
        </w:rPr>
        <w:t>הַ</w:t>
      </w:r>
      <w:r>
        <w:rPr>
          <w:color w:val="FF0000"/>
          <w:vertAlign w:val="superscript"/>
          <w:rtl/>
        </w:rPr>
        <w:t>158352</w:t>
      </w:r>
      <w:r>
        <w:rPr>
          <w:rFonts w:ascii="Times New Roman" w:hAnsi="Times New Roman"/>
          <w:color w:val="828282"/>
          <w:rtl/>
        </w:rPr>
        <w:t xml:space="preserve">זֶּֽה׃ פ </w:t>
      </w:r>
    </w:p>
    <w:p>
      <w:pPr>
        <w:pStyle w:val="Hebrew"/>
      </w:pPr>
      <w:r>
        <w:rPr>
          <w:color w:val="828282"/>
        </w:rPr>
        <w:t xml:space="preserve">וַיִּתֶּן־לֹ֥ו אָכִ֛ישׁ בַּיֹּ֥ום הַה֖וּא אֶת־צִֽקְלָ֑ג לָכֵ֞ן הָיְתָ֤ה צִֽקְלַג֙ לְמַלְכֵ֣י יְהוּדָ֔ה עַ֖ד הַיֹּ֥ום הַזֶּֽה׃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332953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332953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476321</w:t>
            </w:r>
          </w:p>
        </w:tc>
        <w:tc>
          <w:tcPr>
            <w:tcW w:type="auto" w:w="1728"/>
          </w:tcPr>
          <w:p>
            <w:r>
              <w:t>time_phrase</w:t>
            </w:r>
          </w:p>
        </w:tc>
        <w:tc>
          <w:tcPr>
            <w:tcW w:type="auto" w:w="1728"/>
          </w:tcPr>
          <w:p>
            <w:r>
              <w:t xml:space="preserve">עַ֖ד הַיֹּ֥ום הַזֶּֽה׃ פ </w:t>
            </w:r>
          </w:p>
        </w:tc>
        <w:tc>
          <w:tcPr>
            <w:tcW w:type="auto" w:w="1728"/>
          </w:tcPr>
          <w:p>
            <w:r/>
          </w:p>
        </w:tc>
      </w:tr>
      <w:tr>
        <w:tc>
          <w:tcPr>
            <w:tcW w:type="auto" w:w="1728"/>
          </w:tcPr>
          <w:p>
            <w:r>
              <w:t>tense</w:t>
            </w:r>
          </w:p>
        </w:tc>
        <w:tc>
          <w:tcPr>
            <w:tcW w:type="auto" w:w="1728"/>
          </w:tcPr>
          <w:p>
            <w:r>
              <w:t>158343</w:t>
            </w:r>
          </w:p>
        </w:tc>
        <w:tc>
          <w:tcPr>
            <w:tcW w:type="auto" w:w="1728"/>
          </w:tcPr>
          <w:p>
            <w:r>
              <w:t>verb</w:t>
            </w:r>
          </w:p>
        </w:tc>
        <w:tc>
          <w:tcPr>
            <w:tcW w:type="auto" w:w="1728"/>
          </w:tcPr>
          <w:p>
            <w:r>
              <w:t xml:space="preserve">הָיְתָ֤ה </w:t>
            </w:r>
          </w:p>
        </w:tc>
        <w:tc>
          <w:tcPr>
            <w:tcW w:type="auto" w:w="1728"/>
          </w:tcPr>
          <w:p>
            <w:r/>
          </w:p>
        </w:tc>
      </w:tr>
    </w:tbl>
    <w:p>
      <w:r>
        <w:br/>
      </w:r>
    </w:p>
    <w:p>
      <w:pPr>
        <w:pStyle w:val="Reference"/>
      </w:pPr>
      <w:hyperlink r:id="rId1357">
        <w:r>
          <w:rPr/>
          <w:t>332967, 1_Samuel 27:10</w:t>
        </w:r>
      </w:hyperlink>
    </w:p>
    <w:p>
      <w:pPr>
        <w:pStyle w:val="Hebrew"/>
      </w:pPr>
      <w:r>
        <w:t xml:space="preserve">אַל־פְּשַׁטְתֶּ֖ם הַיֹּ֑ום </w:t>
      </w:r>
    </w:p>
    <w:p>
      <w:pPr>
        <w:pStyle w:val="Hebrew"/>
      </w:pPr>
      <w:r>
        <w:rPr>
          <w:color w:val="FF0000"/>
          <w:vertAlign w:val="superscript"/>
          <w:rtl/>
        </w:rPr>
        <w:t>158430</w:t>
      </w:r>
      <w:r>
        <w:rPr>
          <w:rFonts w:ascii="Times New Roman" w:hAnsi="Times New Roman"/>
          <w:color w:val="828282"/>
          <w:rtl/>
        </w:rPr>
        <w:t>אַל־</w:t>
      </w:r>
      <w:r>
        <w:rPr>
          <w:color w:val="FF0000"/>
          <w:vertAlign w:val="superscript"/>
          <w:rtl/>
        </w:rPr>
        <w:t>158431</w:t>
      </w:r>
      <w:r>
        <w:rPr>
          <w:rFonts w:ascii="Times New Roman" w:hAnsi="Times New Roman"/>
          <w:color w:val="828282"/>
          <w:rtl/>
        </w:rPr>
        <w:t xml:space="preserve">פְּשַׁטְתֶּ֖ם </w:t>
      </w:r>
      <w:r>
        <w:rPr>
          <w:color w:val="FF0000"/>
          <w:vertAlign w:val="superscript"/>
          <w:rtl/>
        </w:rPr>
        <w:t>158432</w:t>
      </w:r>
      <w:r>
        <w:rPr>
          <w:rFonts w:ascii="Times New Roman" w:hAnsi="Times New Roman"/>
          <w:color w:val="828282"/>
          <w:rtl/>
        </w:rPr>
        <w:t>הַ</w:t>
      </w:r>
      <w:r>
        <w:rPr>
          <w:color w:val="FF0000"/>
          <w:vertAlign w:val="superscript"/>
          <w:rtl/>
        </w:rPr>
        <w:t>158433</w:t>
      </w:r>
      <w:r>
        <w:rPr>
          <w:rFonts w:ascii="Times New Roman" w:hAnsi="Times New Roman"/>
          <w:color w:val="828282"/>
          <w:rtl/>
        </w:rPr>
        <w:t xml:space="preserve">יֹּ֑ום </w:t>
      </w:r>
    </w:p>
    <w:p>
      <w:pPr>
        <w:pStyle w:val="Hebrew"/>
      </w:pPr>
      <w:r>
        <w:rPr>
          <w:color w:val="828282"/>
        </w:rPr>
        <w:t xml:space="preserve">וַיֹּ֣אמֶר אָכִ֔ישׁ אַל־פְּשַׁטְתֶּ֖ם הַיֹּ֑ום וַיֹּ֣אמֶר דָּוִ֗ד עַל־נֶ֤גֶב יְהוּדָה֙ וְעַל־נֶ֣גֶב הַיַּרְחְמְאֵלִ֔י וְאֶל־נֶ֖גֶב הַקֵּינִֽי׃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332967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332967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476365</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158431</w:t>
            </w:r>
          </w:p>
        </w:tc>
        <w:tc>
          <w:tcPr>
            <w:tcW w:type="auto" w:w="1728"/>
          </w:tcPr>
          <w:p>
            <w:r>
              <w:t>verb</w:t>
            </w:r>
          </w:p>
        </w:tc>
        <w:tc>
          <w:tcPr>
            <w:tcW w:type="auto" w:w="1728"/>
          </w:tcPr>
          <w:p>
            <w:r>
              <w:t xml:space="preserve">פְּשַׁטְתֶּ֖ם </w:t>
            </w:r>
          </w:p>
        </w:tc>
        <w:tc>
          <w:tcPr>
            <w:tcW w:type="auto" w:w="1728"/>
          </w:tcPr>
          <w:p>
            <w:r/>
          </w:p>
        </w:tc>
      </w:tr>
    </w:tbl>
    <w:p>
      <w:r>
        <w:br/>
      </w:r>
    </w:p>
    <w:p>
      <w:pPr>
        <w:pStyle w:val="Reference"/>
      </w:pPr>
      <w:hyperlink r:id="rId1358">
        <w:r>
          <w:rPr/>
          <w:t>332976, 1_Samuel 27:11</w:t>
        </w:r>
      </w:hyperlink>
    </w:p>
    <w:p>
      <w:pPr>
        <w:pStyle w:val="Hebrew"/>
      </w:pPr>
      <w:r>
        <w:t xml:space="preserve">וְכֹ֣ה מִשְׁפָּטֹ֔ו כָּל־הַ֨יָּמִ֔ים </w:t>
      </w:r>
    </w:p>
    <w:p>
      <w:pPr>
        <w:pStyle w:val="Hebrew"/>
      </w:pPr>
      <w:r>
        <w:rPr>
          <w:color w:val="FF0000"/>
          <w:vertAlign w:val="superscript"/>
          <w:rtl/>
        </w:rPr>
        <w:t>158470</w:t>
      </w:r>
      <w:r>
        <w:rPr>
          <w:rFonts w:ascii="Times New Roman" w:hAnsi="Times New Roman"/>
          <w:color w:val="828282"/>
          <w:rtl/>
        </w:rPr>
        <w:t>וְ</w:t>
      </w:r>
      <w:r>
        <w:rPr>
          <w:color w:val="FF0000"/>
          <w:vertAlign w:val="superscript"/>
          <w:rtl/>
        </w:rPr>
        <w:t>158471</w:t>
      </w:r>
      <w:r>
        <w:rPr>
          <w:rFonts w:ascii="Times New Roman" w:hAnsi="Times New Roman"/>
          <w:color w:val="828282"/>
          <w:rtl/>
        </w:rPr>
        <w:t xml:space="preserve">כֹ֣ה </w:t>
      </w:r>
      <w:r>
        <w:rPr>
          <w:color w:val="FF0000"/>
          <w:vertAlign w:val="superscript"/>
          <w:rtl/>
        </w:rPr>
        <w:t>158472</w:t>
      </w:r>
      <w:r>
        <w:rPr>
          <w:rFonts w:ascii="Times New Roman" w:hAnsi="Times New Roman"/>
          <w:color w:val="828282"/>
          <w:rtl/>
        </w:rPr>
        <w:t xml:space="preserve">מִשְׁפָּטֹ֔ו </w:t>
      </w:r>
      <w:r>
        <w:rPr>
          <w:color w:val="FF0000"/>
          <w:vertAlign w:val="superscript"/>
          <w:rtl/>
        </w:rPr>
        <w:t>158473</w:t>
      </w:r>
      <w:r>
        <w:rPr>
          <w:rFonts w:ascii="Times New Roman" w:hAnsi="Times New Roman"/>
          <w:color w:val="828282"/>
          <w:rtl/>
        </w:rPr>
        <w:t>כָּל־</w:t>
      </w:r>
      <w:r>
        <w:rPr>
          <w:color w:val="FF0000"/>
          <w:vertAlign w:val="superscript"/>
          <w:rtl/>
        </w:rPr>
        <w:t>158474</w:t>
      </w:r>
      <w:r>
        <w:rPr>
          <w:rFonts w:ascii="Times New Roman" w:hAnsi="Times New Roman"/>
          <w:color w:val="828282"/>
          <w:rtl/>
        </w:rPr>
        <w:t>הַ֨</w:t>
      </w:r>
      <w:r>
        <w:rPr>
          <w:color w:val="FF0000"/>
          <w:vertAlign w:val="superscript"/>
          <w:rtl/>
        </w:rPr>
        <w:t>158475</w:t>
      </w:r>
      <w:r>
        <w:rPr>
          <w:rFonts w:ascii="Times New Roman" w:hAnsi="Times New Roman"/>
          <w:color w:val="828282"/>
          <w:rtl/>
        </w:rPr>
        <w:t xml:space="preserve">יָּמִ֔ים </w:t>
      </w:r>
    </w:p>
    <w:p>
      <w:pPr>
        <w:pStyle w:val="Hebrew"/>
      </w:pPr>
      <w:r>
        <w:rPr>
          <w:color w:val="828282"/>
        </w:rPr>
        <w:t xml:space="preserve">וְאִ֨ישׁ וְאִשָּׁ֜ה לֹֽא־יְחַיֶּ֣ה דָוִ֗ד לְהָבִ֥יא גַת֙ לֵאמֹ֔ר פֶּן־יַגִּ֥דוּ עָלֵ֖ינוּ לֵאמֹ֑ר כֹּֽה־עָשָׂ֤ה דָוִד֙ וְכֹ֣ה מִשְׁפָּטֹ֔ו כָּל־הַ֨יָּמִ֔ים אֲשֶׁ֥ר יָשַׁ֖ב בִּשְׂדֵ֥ה פְלִשְׁתִּֽים׃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332976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332976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476388</w:t>
            </w:r>
          </w:p>
        </w:tc>
        <w:tc>
          <w:tcPr>
            <w:tcW w:type="auto" w:w="1728"/>
          </w:tcPr>
          <w:p>
            <w:r>
              <w:t>time_phrase</w:t>
            </w:r>
          </w:p>
        </w:tc>
        <w:tc>
          <w:tcPr>
            <w:tcW w:type="auto" w:w="1728"/>
          </w:tcPr>
          <w:p>
            <w:r>
              <w:t xml:space="preserve">כָּל־הַ֨יָּמִ֔ים </w:t>
            </w:r>
          </w:p>
        </w:tc>
        <w:tc>
          <w:tcPr>
            <w:tcW w:type="auto" w:w="1728"/>
          </w:tcPr>
          <w:p>
            <w:r/>
          </w:p>
        </w:tc>
      </w:tr>
    </w:tbl>
    <w:p>
      <w:r>
        <w:br/>
      </w:r>
    </w:p>
    <w:p>
      <w:pPr>
        <w:pStyle w:val="Reference"/>
      </w:pPr>
      <w:hyperlink r:id="rId1359">
        <w:r>
          <w:rPr/>
          <w:t>332982, 1_Samuel 28:1</w:t>
        </w:r>
      </w:hyperlink>
    </w:p>
    <w:p>
      <w:pPr>
        <w:pStyle w:val="Hebrew"/>
      </w:pPr>
      <w:r>
        <w:t xml:space="preserve">וַֽיְהִי֙ בַּיָּמִ֣ים הָהֵ֔ם </w:t>
      </w:r>
    </w:p>
    <w:p>
      <w:pPr>
        <w:pStyle w:val="Hebrew"/>
      </w:pPr>
      <w:r>
        <w:rPr>
          <w:color w:val="FF0000"/>
          <w:vertAlign w:val="superscript"/>
          <w:rtl/>
        </w:rPr>
        <w:t>158500</w:t>
      </w:r>
      <w:r>
        <w:rPr>
          <w:rFonts w:ascii="Times New Roman" w:hAnsi="Times New Roman"/>
          <w:color w:val="828282"/>
          <w:rtl/>
        </w:rPr>
        <w:t>וַֽ</w:t>
      </w:r>
      <w:r>
        <w:rPr>
          <w:color w:val="FF0000"/>
          <w:vertAlign w:val="superscript"/>
          <w:rtl/>
        </w:rPr>
        <w:t>158501</w:t>
      </w:r>
      <w:r>
        <w:rPr>
          <w:rFonts w:ascii="Times New Roman" w:hAnsi="Times New Roman"/>
          <w:color w:val="828282"/>
          <w:rtl/>
        </w:rPr>
        <w:t xml:space="preserve">יְהִי֙ </w:t>
      </w:r>
      <w:r>
        <w:rPr>
          <w:color w:val="FF0000"/>
          <w:vertAlign w:val="superscript"/>
          <w:rtl/>
        </w:rPr>
        <w:t>158502</w:t>
      </w:r>
      <w:r>
        <w:rPr>
          <w:rFonts w:ascii="Times New Roman" w:hAnsi="Times New Roman"/>
          <w:color w:val="828282"/>
          <w:rtl/>
        </w:rPr>
        <w:t>בַּ</w:t>
      </w:r>
      <w:r>
        <w:rPr>
          <w:color w:val="FF0000"/>
          <w:vertAlign w:val="superscript"/>
          <w:rtl/>
        </w:rPr>
        <w:t>158503</w:t>
      </w:r>
      <w:r>
        <w:rPr>
          <w:rFonts w:ascii="Times New Roman" w:hAnsi="Times New Roman"/>
          <w:color w:val="828282"/>
          <w:rtl/>
        </w:rPr>
      </w:r>
      <w:r>
        <w:rPr>
          <w:color w:val="FF0000"/>
          <w:vertAlign w:val="superscript"/>
          <w:rtl/>
        </w:rPr>
        <w:t>158504</w:t>
      </w:r>
      <w:r>
        <w:rPr>
          <w:rFonts w:ascii="Times New Roman" w:hAnsi="Times New Roman"/>
          <w:color w:val="828282"/>
          <w:rtl/>
        </w:rPr>
        <w:t xml:space="preserve">יָּמִ֣ים </w:t>
      </w:r>
      <w:r>
        <w:rPr>
          <w:color w:val="FF0000"/>
          <w:vertAlign w:val="superscript"/>
          <w:rtl/>
        </w:rPr>
        <w:t>158505</w:t>
      </w:r>
      <w:r>
        <w:rPr>
          <w:rFonts w:ascii="Times New Roman" w:hAnsi="Times New Roman"/>
          <w:color w:val="828282"/>
          <w:rtl/>
        </w:rPr>
        <w:t>הָ</w:t>
      </w:r>
      <w:r>
        <w:rPr>
          <w:color w:val="FF0000"/>
          <w:vertAlign w:val="superscript"/>
          <w:rtl/>
        </w:rPr>
        <w:t>158506</w:t>
      </w:r>
      <w:r>
        <w:rPr>
          <w:rFonts w:ascii="Times New Roman" w:hAnsi="Times New Roman"/>
          <w:color w:val="828282"/>
          <w:rtl/>
        </w:rPr>
        <w:t xml:space="preserve">הֵ֔ם </w:t>
      </w:r>
    </w:p>
    <w:p>
      <w:pPr>
        <w:pStyle w:val="Hebrew"/>
      </w:pPr>
      <w:r>
        <w:rPr>
          <w:color w:val="828282"/>
        </w:rPr>
        <w:t xml:space="preserve">וַֽיְהִי֙ בַּיָּמִ֣ים הָהֵ֔ם וַיִּקְבְּצ֨וּ פְלִשְׁתִּ֤ים אֶת־מַֽחֲנֵיהֶם֙ לַצָּבָ֔א לְהִלָּחֵ֖ם בְּיִשְׂרָאֵ֑ל וַיֹּ֤אמֶר אָכִישׁ֙ אֶל־דָּוִ֔ד יָדֹ֣עַ תֵּדַ֗ע כִּ֤י אִתִּי֙ תֵּצֵ֣א בַֽמַּחֲנֶ֔ה אַתָּ֖ה וַאֲנָשֶֽׁיךָ׃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332982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332982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476406</w:t>
            </w:r>
          </w:p>
        </w:tc>
        <w:tc>
          <w:tcPr>
            <w:tcW w:type="auto" w:w="1728"/>
          </w:tcPr>
          <w:p>
            <w:r>
              <w:t>time_phrase</w:t>
            </w:r>
          </w:p>
        </w:tc>
        <w:tc>
          <w:tcPr>
            <w:tcW w:type="auto" w:w="1728"/>
          </w:tcPr>
          <w:p>
            <w:r>
              <w:t xml:space="preserve">בַּיָּמִ֣ים הָהֵ֔ם </w:t>
            </w:r>
          </w:p>
        </w:tc>
        <w:tc>
          <w:tcPr>
            <w:tcW w:type="auto" w:w="1728"/>
          </w:tcPr>
          <w:p>
            <w:r/>
          </w:p>
        </w:tc>
      </w:tr>
      <w:tr>
        <w:tc>
          <w:tcPr>
            <w:tcW w:type="auto" w:w="1728"/>
          </w:tcPr>
          <w:p>
            <w:r>
              <w:t>tense</w:t>
            </w:r>
          </w:p>
        </w:tc>
        <w:tc>
          <w:tcPr>
            <w:tcW w:type="auto" w:w="1728"/>
          </w:tcPr>
          <w:p>
            <w:r>
              <w:t>158501</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360">
        <w:r>
          <w:rPr/>
          <w:t>332992, 1_Samuel 28:2</w:t>
        </w:r>
      </w:hyperlink>
    </w:p>
    <w:p>
      <w:pPr>
        <w:pStyle w:val="Hebrew"/>
      </w:pPr>
      <w:r>
        <w:t xml:space="preserve">לָכֵ֗ן שֹׁמֵ֧ר לְרֹאשִׁ֛י אֲשִֽׂימְךָ֖ כָּל־הַיָּמִֽים׃ פ </w:t>
      </w:r>
    </w:p>
    <w:p>
      <w:pPr>
        <w:pStyle w:val="Hebrew"/>
      </w:pPr>
      <w:r>
        <w:rPr>
          <w:color w:val="FF0000"/>
          <w:vertAlign w:val="superscript"/>
          <w:rtl/>
        </w:rPr>
        <w:t>158552</w:t>
      </w:r>
      <w:r>
        <w:rPr>
          <w:rFonts w:ascii="Times New Roman" w:hAnsi="Times New Roman"/>
          <w:color w:val="828282"/>
          <w:rtl/>
        </w:rPr>
        <w:t xml:space="preserve">לָכֵ֗ן </w:t>
      </w:r>
      <w:r>
        <w:rPr>
          <w:color w:val="FF0000"/>
          <w:vertAlign w:val="superscript"/>
          <w:rtl/>
        </w:rPr>
        <w:t>158553</w:t>
      </w:r>
      <w:r>
        <w:rPr>
          <w:rFonts w:ascii="Times New Roman" w:hAnsi="Times New Roman"/>
          <w:color w:val="828282"/>
          <w:rtl/>
        </w:rPr>
        <w:t xml:space="preserve">שֹׁמֵ֧ר </w:t>
      </w:r>
      <w:r>
        <w:rPr>
          <w:color w:val="FF0000"/>
          <w:vertAlign w:val="superscript"/>
          <w:rtl/>
        </w:rPr>
        <w:t>158554</w:t>
      </w:r>
      <w:r>
        <w:rPr>
          <w:rFonts w:ascii="Times New Roman" w:hAnsi="Times New Roman"/>
          <w:color w:val="828282"/>
          <w:rtl/>
        </w:rPr>
        <w:t>לְ</w:t>
      </w:r>
      <w:r>
        <w:rPr>
          <w:color w:val="FF0000"/>
          <w:vertAlign w:val="superscript"/>
          <w:rtl/>
        </w:rPr>
        <w:t>158555</w:t>
      </w:r>
      <w:r>
        <w:rPr>
          <w:rFonts w:ascii="Times New Roman" w:hAnsi="Times New Roman"/>
          <w:color w:val="828282"/>
          <w:rtl/>
        </w:rPr>
        <w:t xml:space="preserve">רֹאשִׁ֛י </w:t>
      </w:r>
      <w:r>
        <w:rPr>
          <w:color w:val="FF0000"/>
          <w:vertAlign w:val="superscript"/>
          <w:rtl/>
        </w:rPr>
        <w:t>158556</w:t>
      </w:r>
      <w:r>
        <w:rPr>
          <w:rFonts w:ascii="Times New Roman" w:hAnsi="Times New Roman"/>
          <w:color w:val="828282"/>
          <w:rtl/>
        </w:rPr>
        <w:t xml:space="preserve">אֲשִֽׂימְךָ֖ </w:t>
      </w:r>
      <w:r>
        <w:rPr>
          <w:color w:val="FF0000"/>
          <w:vertAlign w:val="superscript"/>
          <w:rtl/>
        </w:rPr>
        <w:t>158557</w:t>
      </w:r>
      <w:r>
        <w:rPr>
          <w:rFonts w:ascii="Times New Roman" w:hAnsi="Times New Roman"/>
          <w:color w:val="828282"/>
          <w:rtl/>
        </w:rPr>
        <w:t>כָּל־</w:t>
      </w:r>
      <w:r>
        <w:rPr>
          <w:color w:val="FF0000"/>
          <w:vertAlign w:val="superscript"/>
          <w:rtl/>
        </w:rPr>
        <w:t>158558</w:t>
      </w:r>
      <w:r>
        <w:rPr>
          <w:rFonts w:ascii="Times New Roman" w:hAnsi="Times New Roman"/>
          <w:color w:val="828282"/>
          <w:rtl/>
        </w:rPr>
        <w:t>הַ</w:t>
      </w:r>
      <w:r>
        <w:rPr>
          <w:color w:val="FF0000"/>
          <w:vertAlign w:val="superscript"/>
          <w:rtl/>
        </w:rPr>
        <w:t>158559</w:t>
      </w:r>
      <w:r>
        <w:rPr>
          <w:rFonts w:ascii="Times New Roman" w:hAnsi="Times New Roman"/>
          <w:color w:val="828282"/>
          <w:rtl/>
        </w:rPr>
        <w:t xml:space="preserve">יָּמִֽים׃ פ </w:t>
      </w:r>
    </w:p>
    <w:p>
      <w:pPr>
        <w:pStyle w:val="Hebrew"/>
      </w:pPr>
      <w:r>
        <w:rPr>
          <w:color w:val="828282"/>
        </w:rPr>
        <w:t xml:space="preserve">וַיֹּ֤אמֶר דָּוִד֙ אֶל־אָכִ֔ישׁ לָכֵן֙ אַתָּ֣ה תֵדַ֔ע אֵ֥ת אֲשֶׁר־יַעֲשֶׂ֖ה עַבְדֶּ֑ךָ וַיֹּ֤אמֶר אָכִישׁ֙ אֶל־דָּוִ֔ד לָכֵ֗ן שֹׁמֵ֧ר לְרֹאשִׁ֛י אֲשִֽׂימְךָ֖ כָּל־הַיָּמִֽים׃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332992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332992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476442</w:t>
            </w:r>
          </w:p>
        </w:tc>
        <w:tc>
          <w:tcPr>
            <w:tcW w:type="auto" w:w="1728"/>
          </w:tcPr>
          <w:p>
            <w:r>
              <w:t>time_phrase</w:t>
            </w:r>
          </w:p>
        </w:tc>
        <w:tc>
          <w:tcPr>
            <w:tcW w:type="auto" w:w="1728"/>
          </w:tcPr>
          <w:p>
            <w:r>
              <w:t xml:space="preserve">כָּל־הַיָּמִֽים׃ פ </w:t>
            </w:r>
          </w:p>
        </w:tc>
        <w:tc>
          <w:tcPr>
            <w:tcW w:type="auto" w:w="1728"/>
          </w:tcPr>
          <w:p>
            <w:r/>
          </w:p>
        </w:tc>
      </w:tr>
      <w:tr>
        <w:tc>
          <w:tcPr>
            <w:tcW w:type="auto" w:w="1728"/>
          </w:tcPr>
          <w:p>
            <w:r>
              <w:t>tense</w:t>
            </w:r>
          </w:p>
        </w:tc>
        <w:tc>
          <w:tcPr>
            <w:tcW w:type="auto" w:w="1728"/>
          </w:tcPr>
          <w:p>
            <w:r>
              <w:t>158556</w:t>
            </w:r>
          </w:p>
        </w:tc>
        <w:tc>
          <w:tcPr>
            <w:tcW w:type="auto" w:w="1728"/>
          </w:tcPr>
          <w:p>
            <w:r>
              <w:t>verb</w:t>
            </w:r>
          </w:p>
        </w:tc>
        <w:tc>
          <w:tcPr>
            <w:tcW w:type="auto" w:w="1728"/>
          </w:tcPr>
          <w:p>
            <w:r>
              <w:t xml:space="preserve">אֲשִֽׂימְךָ֖ </w:t>
            </w:r>
          </w:p>
        </w:tc>
        <w:tc>
          <w:tcPr>
            <w:tcW w:type="auto" w:w="1728"/>
          </w:tcPr>
          <w:p>
            <w:r/>
          </w:p>
        </w:tc>
      </w:tr>
    </w:tbl>
    <w:p>
      <w:r>
        <w:br/>
      </w:r>
    </w:p>
    <w:p>
      <w:pPr>
        <w:pStyle w:val="Reference"/>
      </w:pPr>
      <w:hyperlink r:id="rId1361">
        <w:r>
          <w:rPr/>
          <w:t>333016, 1_Samuel 28:8</w:t>
        </w:r>
      </w:hyperlink>
    </w:p>
    <w:p>
      <w:pPr>
        <w:pStyle w:val="Hebrew"/>
      </w:pPr>
      <w:r>
        <w:t xml:space="preserve">וַיָּבֹ֥אוּ אֶל־הָאִשָּׁ֖ה לָ֑יְלָה </w:t>
      </w:r>
    </w:p>
    <w:p>
      <w:pPr>
        <w:pStyle w:val="Hebrew"/>
      </w:pPr>
      <w:r>
        <w:rPr>
          <w:color w:val="FF0000"/>
          <w:vertAlign w:val="superscript"/>
          <w:rtl/>
        </w:rPr>
        <w:t>158681</w:t>
      </w:r>
      <w:r>
        <w:rPr>
          <w:rFonts w:ascii="Times New Roman" w:hAnsi="Times New Roman"/>
          <w:color w:val="828282"/>
          <w:rtl/>
        </w:rPr>
        <w:t>וַ</w:t>
      </w:r>
      <w:r>
        <w:rPr>
          <w:color w:val="FF0000"/>
          <w:vertAlign w:val="superscript"/>
          <w:rtl/>
        </w:rPr>
        <w:t>158682</w:t>
      </w:r>
      <w:r>
        <w:rPr>
          <w:rFonts w:ascii="Times New Roman" w:hAnsi="Times New Roman"/>
          <w:color w:val="828282"/>
          <w:rtl/>
        </w:rPr>
        <w:t xml:space="preserve">יָּבֹ֥אוּ </w:t>
      </w:r>
      <w:r>
        <w:rPr>
          <w:color w:val="FF0000"/>
          <w:vertAlign w:val="superscript"/>
          <w:rtl/>
        </w:rPr>
        <w:t>158683</w:t>
      </w:r>
      <w:r>
        <w:rPr>
          <w:rFonts w:ascii="Times New Roman" w:hAnsi="Times New Roman"/>
          <w:color w:val="828282"/>
          <w:rtl/>
        </w:rPr>
        <w:t>אֶל־</w:t>
      </w:r>
      <w:r>
        <w:rPr>
          <w:color w:val="FF0000"/>
          <w:vertAlign w:val="superscript"/>
          <w:rtl/>
        </w:rPr>
        <w:t>158684</w:t>
      </w:r>
      <w:r>
        <w:rPr>
          <w:rFonts w:ascii="Times New Roman" w:hAnsi="Times New Roman"/>
          <w:color w:val="828282"/>
          <w:rtl/>
        </w:rPr>
        <w:t>הָ</w:t>
      </w:r>
      <w:r>
        <w:rPr>
          <w:color w:val="FF0000"/>
          <w:vertAlign w:val="superscript"/>
          <w:rtl/>
        </w:rPr>
        <w:t>158685</w:t>
      </w:r>
      <w:r>
        <w:rPr>
          <w:rFonts w:ascii="Times New Roman" w:hAnsi="Times New Roman"/>
          <w:color w:val="828282"/>
          <w:rtl/>
        </w:rPr>
        <w:t xml:space="preserve">אִשָּׁ֖ה </w:t>
      </w:r>
      <w:r>
        <w:rPr>
          <w:color w:val="FF0000"/>
          <w:vertAlign w:val="superscript"/>
          <w:rtl/>
        </w:rPr>
        <w:t>158686</w:t>
      </w:r>
      <w:r>
        <w:rPr>
          <w:rFonts w:ascii="Times New Roman" w:hAnsi="Times New Roman"/>
          <w:color w:val="828282"/>
          <w:rtl/>
        </w:rPr>
        <w:t xml:space="preserve">לָ֑יְלָה </w:t>
      </w:r>
    </w:p>
    <w:p>
      <w:pPr>
        <w:pStyle w:val="Hebrew"/>
      </w:pPr>
      <w:r>
        <w:rPr>
          <w:color w:val="828282"/>
        </w:rPr>
        <w:t xml:space="preserve">וַיִּתְחַפֵּ֣שׂ שָׁא֗וּל וַיִּלְבַּשׁ֙ בְּגָדִ֣ים אֲחֵרִ֔ים וַיֵּ֣לֶךְ ה֗וּא וּשְׁנֵ֤י אֲנָשִׁים֙ עִמֹּ֔ו וַיָּבֹ֥אוּ אֶל־הָאִשָּׁ֖ה לָ֑יְלָה וַיֹּ֗אמֶר קָֽסֳמִי־נָ֥א לִי֙ בָּאֹ֔וב וְהַ֣עֲלִי לִ֔י אֵ֥ת אֲשֶׁר־אֹמַ֖ר אֵלָֽיִךְ׃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333016</w:t>
            </w:r>
          </w:p>
        </w:tc>
        <w:tc>
          <w:tcPr>
            <w:tcW w:type="auto" w:w="1728"/>
          </w:tcPr>
          <w:p>
            <w:r>
              <w:t>time_clause</w:t>
            </w:r>
          </w:p>
        </w:tc>
        <w:tc>
          <w:tcPr>
            <w:tcW w:type="auto" w:w="1728"/>
          </w:tcPr>
          <w:p>
            <w:r>
              <w:t>[clause]</w:t>
            </w:r>
          </w:p>
        </w:tc>
        <w:tc>
          <w:tcPr>
            <w:tcW w:type="auto" w:w="1728"/>
          </w:tcPr>
          <w:p>
            <w:r>
              <w:t>ach_di</w:t>
            </w:r>
          </w:p>
        </w:tc>
      </w:tr>
      <w:tr>
        <w:tc>
          <w:tcPr>
            <w:tcW w:type="auto" w:w="1728"/>
          </w:tcPr>
          <w:p>
            <w:r>
              <w:t>cl_type</w:t>
            </w:r>
          </w:p>
        </w:tc>
        <w:tc>
          <w:tcPr>
            <w:tcW w:type="auto" w:w="1728"/>
          </w:tcPr>
          <w:p>
            <w:r>
              <w:t>333016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476524</w:t>
            </w:r>
          </w:p>
        </w:tc>
        <w:tc>
          <w:tcPr>
            <w:tcW w:type="auto" w:w="1728"/>
          </w:tcPr>
          <w:p>
            <w:r>
              <w:t>time_phrase</w:t>
            </w:r>
          </w:p>
        </w:tc>
        <w:tc>
          <w:tcPr>
            <w:tcW w:type="auto" w:w="1728"/>
          </w:tcPr>
          <w:p>
            <w:r>
              <w:t xml:space="preserve">לָ֑יְלָה </w:t>
            </w:r>
          </w:p>
        </w:tc>
        <w:tc>
          <w:tcPr>
            <w:tcW w:type="auto" w:w="1728"/>
          </w:tcPr>
          <w:p>
            <w:r/>
          </w:p>
        </w:tc>
      </w:tr>
      <w:tr>
        <w:tc>
          <w:tcPr>
            <w:tcW w:type="auto" w:w="1728"/>
          </w:tcPr>
          <w:p>
            <w:r>
              <w:t>tense</w:t>
            </w:r>
          </w:p>
        </w:tc>
        <w:tc>
          <w:tcPr>
            <w:tcW w:type="auto" w:w="1728"/>
          </w:tcPr>
          <w:p>
            <w:r>
              <w:t>158682</w:t>
            </w:r>
          </w:p>
        </w:tc>
        <w:tc>
          <w:tcPr>
            <w:tcW w:type="auto" w:w="1728"/>
          </w:tcPr>
          <w:p>
            <w:r>
              <w:t>verb</w:t>
            </w:r>
          </w:p>
        </w:tc>
        <w:tc>
          <w:tcPr>
            <w:tcW w:type="auto" w:w="1728"/>
          </w:tcPr>
          <w:p>
            <w:r>
              <w:t xml:space="preserve">יָּבֹ֥אוּ </w:t>
            </w:r>
          </w:p>
        </w:tc>
        <w:tc>
          <w:tcPr>
            <w:tcW w:type="auto" w:w="1728"/>
          </w:tcPr>
          <w:p>
            <w:r/>
          </w:p>
        </w:tc>
      </w:tr>
    </w:tbl>
    <w:p>
      <w:r>
        <w:br/>
      </w:r>
    </w:p>
    <w:p>
      <w:pPr>
        <w:pStyle w:val="Reference"/>
      </w:pPr>
      <w:hyperlink r:id="rId1362">
        <w:r>
          <w:rPr/>
          <w:t>333079, 1_Samuel 28:18</w:t>
        </w:r>
      </w:hyperlink>
    </w:p>
    <w:p>
      <w:pPr>
        <w:pStyle w:val="Hebrew"/>
      </w:pPr>
      <w:r>
        <w:t xml:space="preserve">עַל־כֵּן֙ הַדָּבָ֣ר הַזֶּ֔ה עָשָֽׂה־לְךָ֥ יְהוָ֖ה הַיֹּ֥ום הַזֶּֽה׃ </w:t>
      </w:r>
    </w:p>
    <w:p>
      <w:pPr>
        <w:pStyle w:val="Hebrew"/>
      </w:pPr>
      <w:r>
        <w:rPr>
          <w:color w:val="FF0000"/>
          <w:vertAlign w:val="superscript"/>
          <w:rtl/>
        </w:rPr>
        <w:t>158934</w:t>
      </w:r>
      <w:r>
        <w:rPr>
          <w:rFonts w:ascii="Times New Roman" w:hAnsi="Times New Roman"/>
          <w:color w:val="828282"/>
          <w:rtl/>
        </w:rPr>
        <w:t>עַל־</w:t>
      </w:r>
      <w:r>
        <w:rPr>
          <w:color w:val="FF0000"/>
          <w:vertAlign w:val="superscript"/>
          <w:rtl/>
        </w:rPr>
        <w:t>158935</w:t>
      </w:r>
      <w:r>
        <w:rPr>
          <w:rFonts w:ascii="Times New Roman" w:hAnsi="Times New Roman"/>
          <w:color w:val="828282"/>
          <w:rtl/>
        </w:rPr>
        <w:t xml:space="preserve">כֵּן֙ </w:t>
      </w:r>
      <w:r>
        <w:rPr>
          <w:color w:val="FF0000"/>
          <w:vertAlign w:val="superscript"/>
          <w:rtl/>
        </w:rPr>
        <w:t>158936</w:t>
      </w:r>
      <w:r>
        <w:rPr>
          <w:rFonts w:ascii="Times New Roman" w:hAnsi="Times New Roman"/>
          <w:color w:val="828282"/>
          <w:rtl/>
        </w:rPr>
        <w:t>הַ</w:t>
      </w:r>
      <w:r>
        <w:rPr>
          <w:color w:val="FF0000"/>
          <w:vertAlign w:val="superscript"/>
          <w:rtl/>
        </w:rPr>
        <w:t>158937</w:t>
      </w:r>
      <w:r>
        <w:rPr>
          <w:rFonts w:ascii="Times New Roman" w:hAnsi="Times New Roman"/>
          <w:color w:val="828282"/>
          <w:rtl/>
        </w:rPr>
        <w:t xml:space="preserve">דָּבָ֣ר </w:t>
      </w:r>
      <w:r>
        <w:rPr>
          <w:color w:val="FF0000"/>
          <w:vertAlign w:val="superscript"/>
          <w:rtl/>
        </w:rPr>
        <w:t>158938</w:t>
      </w:r>
      <w:r>
        <w:rPr>
          <w:rFonts w:ascii="Times New Roman" w:hAnsi="Times New Roman"/>
          <w:color w:val="828282"/>
          <w:rtl/>
        </w:rPr>
        <w:t>הַ</w:t>
      </w:r>
      <w:r>
        <w:rPr>
          <w:color w:val="FF0000"/>
          <w:vertAlign w:val="superscript"/>
          <w:rtl/>
        </w:rPr>
        <w:t>158939</w:t>
      </w:r>
      <w:r>
        <w:rPr>
          <w:rFonts w:ascii="Times New Roman" w:hAnsi="Times New Roman"/>
          <w:color w:val="828282"/>
          <w:rtl/>
        </w:rPr>
        <w:t xml:space="preserve">זֶּ֔ה </w:t>
      </w:r>
      <w:r>
        <w:rPr>
          <w:color w:val="FF0000"/>
          <w:vertAlign w:val="superscript"/>
          <w:rtl/>
        </w:rPr>
        <w:t>158940</w:t>
      </w:r>
      <w:r>
        <w:rPr>
          <w:rFonts w:ascii="Times New Roman" w:hAnsi="Times New Roman"/>
          <w:color w:val="828282"/>
          <w:rtl/>
        </w:rPr>
        <w:t>עָשָֽׂה־</w:t>
      </w:r>
      <w:r>
        <w:rPr>
          <w:color w:val="FF0000"/>
          <w:vertAlign w:val="superscript"/>
          <w:rtl/>
        </w:rPr>
        <w:t>158941</w:t>
      </w:r>
      <w:r>
        <w:rPr>
          <w:rFonts w:ascii="Times New Roman" w:hAnsi="Times New Roman"/>
          <w:color w:val="828282"/>
          <w:rtl/>
        </w:rPr>
        <w:t xml:space="preserve">לְךָ֥ </w:t>
      </w:r>
      <w:r>
        <w:rPr>
          <w:color w:val="FF0000"/>
          <w:vertAlign w:val="superscript"/>
          <w:rtl/>
        </w:rPr>
        <w:t>158942</w:t>
      </w:r>
      <w:r>
        <w:rPr>
          <w:rFonts w:ascii="Times New Roman" w:hAnsi="Times New Roman"/>
          <w:color w:val="828282"/>
          <w:rtl/>
        </w:rPr>
        <w:t xml:space="preserve">יְהוָ֖ה </w:t>
      </w:r>
      <w:r>
        <w:rPr>
          <w:color w:val="FF0000"/>
          <w:vertAlign w:val="superscript"/>
          <w:rtl/>
        </w:rPr>
        <w:t>158943</w:t>
      </w:r>
      <w:r>
        <w:rPr>
          <w:rFonts w:ascii="Times New Roman" w:hAnsi="Times New Roman"/>
          <w:color w:val="828282"/>
          <w:rtl/>
        </w:rPr>
        <w:t>הַ</w:t>
      </w:r>
      <w:r>
        <w:rPr>
          <w:color w:val="FF0000"/>
          <w:vertAlign w:val="superscript"/>
          <w:rtl/>
        </w:rPr>
        <w:t>158944</w:t>
      </w:r>
      <w:r>
        <w:rPr>
          <w:rFonts w:ascii="Times New Roman" w:hAnsi="Times New Roman"/>
          <w:color w:val="828282"/>
          <w:rtl/>
        </w:rPr>
        <w:t xml:space="preserve">יֹּ֥ום </w:t>
      </w:r>
      <w:r>
        <w:rPr>
          <w:color w:val="FF0000"/>
          <w:vertAlign w:val="superscript"/>
          <w:rtl/>
        </w:rPr>
        <w:t>158945</w:t>
      </w:r>
      <w:r>
        <w:rPr>
          <w:rFonts w:ascii="Times New Roman" w:hAnsi="Times New Roman"/>
          <w:color w:val="828282"/>
          <w:rtl/>
        </w:rPr>
        <w:t>הַ</w:t>
      </w:r>
      <w:r>
        <w:rPr>
          <w:color w:val="FF0000"/>
          <w:vertAlign w:val="superscript"/>
          <w:rtl/>
        </w:rPr>
        <w:t>158946</w:t>
      </w:r>
      <w:r>
        <w:rPr>
          <w:rFonts w:ascii="Times New Roman" w:hAnsi="Times New Roman"/>
          <w:color w:val="828282"/>
          <w:rtl/>
        </w:rPr>
        <w:t xml:space="preserve">זֶּֽה׃ </w:t>
      </w:r>
    </w:p>
    <w:p>
      <w:pPr>
        <w:pStyle w:val="Hebrew"/>
      </w:pPr>
      <w:r>
        <w:rPr>
          <w:color w:val="828282"/>
        </w:rPr>
        <w:t xml:space="preserve">כַּאֲשֶׁ֤ר לֹֽא־שָׁמַ֨עְתָּ֙ בְּקֹ֣ול יְהוָ֔ה וְלֹֽא־עָשִׂ֥יתָ חֲרֹון־אַפֹּ֖ו בַּעֲמָלֵ֑ק עַל־כֵּן֙ הַדָּבָ֣ר הַזֶּ֔ה עָשָֽׂה־לְךָ֥ יְהוָ֖ה 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333079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333079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476714</w:t>
            </w:r>
          </w:p>
        </w:tc>
        <w:tc>
          <w:tcPr>
            <w:tcW w:type="auto" w:w="1728"/>
          </w:tcPr>
          <w:p>
            <w:r>
              <w:t>time_phrase</w:t>
            </w:r>
          </w:p>
        </w:tc>
        <w:tc>
          <w:tcPr>
            <w:tcW w:type="auto" w:w="1728"/>
          </w:tcPr>
          <w:p>
            <w:r>
              <w:t xml:space="preserve">הַיֹּ֥ום הַזֶּֽה׃ </w:t>
            </w:r>
          </w:p>
        </w:tc>
        <w:tc>
          <w:tcPr>
            <w:tcW w:type="auto" w:w="1728"/>
          </w:tcPr>
          <w:p>
            <w:r/>
          </w:p>
        </w:tc>
      </w:tr>
      <w:tr>
        <w:tc>
          <w:tcPr>
            <w:tcW w:type="auto" w:w="1728"/>
          </w:tcPr>
          <w:p>
            <w:r>
              <w:t>tense</w:t>
            </w:r>
          </w:p>
        </w:tc>
        <w:tc>
          <w:tcPr>
            <w:tcW w:type="auto" w:w="1728"/>
          </w:tcPr>
          <w:p>
            <w:r>
              <w:t>158940</w:t>
            </w:r>
          </w:p>
        </w:tc>
        <w:tc>
          <w:tcPr>
            <w:tcW w:type="auto" w:w="1728"/>
          </w:tcPr>
          <w:p>
            <w:r>
              <w:t>verb</w:t>
            </w:r>
          </w:p>
        </w:tc>
        <w:tc>
          <w:tcPr>
            <w:tcW w:type="auto" w:w="1728"/>
          </w:tcPr>
          <w:p>
            <w:r>
              <w:t>עָשָֽׂה־</w:t>
            </w:r>
          </w:p>
        </w:tc>
        <w:tc>
          <w:tcPr>
            <w:tcW w:type="auto" w:w="1728"/>
          </w:tcPr>
          <w:p>
            <w:r/>
          </w:p>
        </w:tc>
      </w:tr>
    </w:tbl>
    <w:p>
      <w:r>
        <w:br/>
      </w:r>
    </w:p>
    <w:p>
      <w:pPr>
        <w:pStyle w:val="Reference"/>
      </w:pPr>
      <w:hyperlink r:id="rId1363">
        <w:r>
          <w:rPr/>
          <w:t>333081, 1_Samuel 28:19</w:t>
        </w:r>
      </w:hyperlink>
    </w:p>
    <w:p>
      <w:pPr>
        <w:pStyle w:val="Hebrew"/>
      </w:pPr>
      <w:r>
        <w:t xml:space="preserve">וּמָחָ֕ר אַתָּ֥ה וּבָנֶ֖יךָ עִמִּ֑י </w:t>
      </w:r>
    </w:p>
    <w:p>
      <w:pPr>
        <w:pStyle w:val="Hebrew"/>
      </w:pPr>
      <w:r>
        <w:rPr>
          <w:color w:val="FF0000"/>
          <w:vertAlign w:val="superscript"/>
          <w:rtl/>
        </w:rPr>
        <w:t>158957</w:t>
      </w:r>
      <w:r>
        <w:rPr>
          <w:rFonts w:ascii="Times New Roman" w:hAnsi="Times New Roman"/>
          <w:color w:val="828282"/>
          <w:rtl/>
        </w:rPr>
        <w:t>וּ</w:t>
      </w:r>
      <w:r>
        <w:rPr>
          <w:color w:val="FF0000"/>
          <w:vertAlign w:val="superscript"/>
          <w:rtl/>
        </w:rPr>
        <w:t>158958</w:t>
      </w:r>
      <w:r>
        <w:rPr>
          <w:rFonts w:ascii="Times New Roman" w:hAnsi="Times New Roman"/>
          <w:color w:val="828282"/>
          <w:rtl/>
        </w:rPr>
        <w:t xml:space="preserve">מָחָ֕ר </w:t>
      </w:r>
      <w:r>
        <w:rPr>
          <w:color w:val="FF0000"/>
          <w:vertAlign w:val="superscript"/>
          <w:rtl/>
        </w:rPr>
        <w:t>158959</w:t>
      </w:r>
      <w:r>
        <w:rPr>
          <w:rFonts w:ascii="Times New Roman" w:hAnsi="Times New Roman"/>
          <w:color w:val="828282"/>
          <w:rtl/>
        </w:rPr>
        <w:t xml:space="preserve">אַתָּ֥ה </w:t>
      </w:r>
      <w:r>
        <w:rPr>
          <w:color w:val="FF0000"/>
          <w:vertAlign w:val="superscript"/>
          <w:rtl/>
        </w:rPr>
        <w:t>158960</w:t>
      </w:r>
      <w:r>
        <w:rPr>
          <w:rFonts w:ascii="Times New Roman" w:hAnsi="Times New Roman"/>
          <w:color w:val="828282"/>
          <w:rtl/>
        </w:rPr>
        <w:t>וּ</w:t>
      </w:r>
      <w:r>
        <w:rPr>
          <w:color w:val="FF0000"/>
          <w:vertAlign w:val="superscript"/>
          <w:rtl/>
        </w:rPr>
        <w:t>158961</w:t>
      </w:r>
      <w:r>
        <w:rPr>
          <w:rFonts w:ascii="Times New Roman" w:hAnsi="Times New Roman"/>
          <w:color w:val="828282"/>
          <w:rtl/>
        </w:rPr>
        <w:t xml:space="preserve">בָנֶ֖יךָ </w:t>
      </w:r>
      <w:r>
        <w:rPr>
          <w:color w:val="FF0000"/>
          <w:vertAlign w:val="superscript"/>
          <w:rtl/>
        </w:rPr>
        <w:t>158962</w:t>
      </w:r>
      <w:r>
        <w:rPr>
          <w:rFonts w:ascii="Times New Roman" w:hAnsi="Times New Roman"/>
          <w:color w:val="828282"/>
          <w:rtl/>
        </w:rPr>
        <w:t xml:space="preserve">עִמִּ֑י </w:t>
      </w:r>
    </w:p>
    <w:p>
      <w:pPr>
        <w:pStyle w:val="Hebrew"/>
      </w:pPr>
      <w:r>
        <w:rPr>
          <w:color w:val="828282"/>
        </w:rPr>
        <w:t xml:space="preserve">וְיִתֵּ֣ן יְ֠הוָה גַּ֣ם אֶת־יִשְׂרָאֵ֤ל עִמְּךָ֙ בְּיַד־פְּלִשְׁתִּ֔ים וּמָחָ֕ר אַתָּ֥ה וּבָנֶ֖יךָ עִמִּ֑י גַּ֚ם אֶת־מַחֲנֵ֣ה יִשְׂרָאֵ֔ל יִתֵּ֥ן יְהוָ֖ה בְּיַד־פְּלִשְׁתִּֽים׃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333081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333081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476721</w:t>
            </w:r>
          </w:p>
        </w:tc>
        <w:tc>
          <w:tcPr>
            <w:tcW w:type="auto" w:w="1728"/>
          </w:tcPr>
          <w:p>
            <w:r>
              <w:t>time_phrase</w:t>
            </w:r>
          </w:p>
        </w:tc>
        <w:tc>
          <w:tcPr>
            <w:tcW w:type="auto" w:w="1728"/>
          </w:tcPr>
          <w:p>
            <w:r>
              <w:t xml:space="preserve">מָחָ֕ר </w:t>
            </w:r>
          </w:p>
        </w:tc>
        <w:tc>
          <w:tcPr>
            <w:tcW w:type="auto" w:w="1728"/>
          </w:tcPr>
          <w:p>
            <w:r/>
          </w:p>
        </w:tc>
      </w:tr>
    </w:tbl>
    <w:p>
      <w:r>
        <w:br/>
      </w:r>
    </w:p>
    <w:p>
      <w:pPr>
        <w:pStyle w:val="Reference"/>
      </w:pPr>
      <w:hyperlink r:id="rId1364">
        <w:r>
          <w:rPr/>
          <w:t>333087, 1_Samuel 28:20</w:t>
        </w:r>
      </w:hyperlink>
    </w:p>
    <w:p>
      <w:pPr>
        <w:pStyle w:val="Hebrew"/>
      </w:pPr>
      <w:r>
        <w:t xml:space="preserve">כִּ֣י לֹ֤א אָכַל֙ לֶ֔חֶם כָּל־הַיֹּ֖ום וְכָל־הַלָּֽיְלָה׃ </w:t>
      </w:r>
    </w:p>
    <w:p>
      <w:pPr>
        <w:pStyle w:val="Hebrew"/>
      </w:pPr>
      <w:r>
        <w:rPr>
          <w:color w:val="FF0000"/>
          <w:vertAlign w:val="superscript"/>
          <w:rtl/>
        </w:rPr>
        <w:t>158991</w:t>
      </w:r>
      <w:r>
        <w:rPr>
          <w:rFonts w:ascii="Times New Roman" w:hAnsi="Times New Roman"/>
          <w:color w:val="828282"/>
          <w:rtl/>
        </w:rPr>
        <w:t xml:space="preserve">כִּ֣י </w:t>
      </w:r>
      <w:r>
        <w:rPr>
          <w:color w:val="FF0000"/>
          <w:vertAlign w:val="superscript"/>
          <w:rtl/>
        </w:rPr>
        <w:t>158992</w:t>
      </w:r>
      <w:r>
        <w:rPr>
          <w:rFonts w:ascii="Times New Roman" w:hAnsi="Times New Roman"/>
          <w:color w:val="828282"/>
          <w:rtl/>
        </w:rPr>
        <w:t xml:space="preserve">לֹ֤א </w:t>
      </w:r>
      <w:r>
        <w:rPr>
          <w:color w:val="FF0000"/>
          <w:vertAlign w:val="superscript"/>
          <w:rtl/>
        </w:rPr>
        <w:t>158993</w:t>
      </w:r>
      <w:r>
        <w:rPr>
          <w:rFonts w:ascii="Times New Roman" w:hAnsi="Times New Roman"/>
          <w:color w:val="828282"/>
          <w:rtl/>
        </w:rPr>
        <w:t xml:space="preserve">אָכַל֙ </w:t>
      </w:r>
      <w:r>
        <w:rPr>
          <w:color w:val="FF0000"/>
          <w:vertAlign w:val="superscript"/>
          <w:rtl/>
        </w:rPr>
        <w:t>158994</w:t>
      </w:r>
      <w:r>
        <w:rPr>
          <w:rFonts w:ascii="Times New Roman" w:hAnsi="Times New Roman"/>
          <w:color w:val="828282"/>
          <w:rtl/>
        </w:rPr>
        <w:t xml:space="preserve">לֶ֔חֶם </w:t>
      </w:r>
      <w:r>
        <w:rPr>
          <w:color w:val="FF0000"/>
          <w:vertAlign w:val="superscript"/>
          <w:rtl/>
        </w:rPr>
        <w:t>158995</w:t>
      </w:r>
      <w:r>
        <w:rPr>
          <w:rFonts w:ascii="Times New Roman" w:hAnsi="Times New Roman"/>
          <w:color w:val="828282"/>
          <w:rtl/>
        </w:rPr>
        <w:t>כָּל־</w:t>
      </w:r>
      <w:r>
        <w:rPr>
          <w:color w:val="FF0000"/>
          <w:vertAlign w:val="superscript"/>
          <w:rtl/>
        </w:rPr>
        <w:t>158996</w:t>
      </w:r>
      <w:r>
        <w:rPr>
          <w:rFonts w:ascii="Times New Roman" w:hAnsi="Times New Roman"/>
          <w:color w:val="828282"/>
          <w:rtl/>
        </w:rPr>
        <w:t>הַ</w:t>
      </w:r>
      <w:r>
        <w:rPr>
          <w:color w:val="FF0000"/>
          <w:vertAlign w:val="superscript"/>
          <w:rtl/>
        </w:rPr>
        <w:t>158997</w:t>
      </w:r>
      <w:r>
        <w:rPr>
          <w:rFonts w:ascii="Times New Roman" w:hAnsi="Times New Roman"/>
          <w:color w:val="828282"/>
          <w:rtl/>
        </w:rPr>
        <w:t xml:space="preserve">יֹּ֖ום </w:t>
      </w:r>
      <w:r>
        <w:rPr>
          <w:color w:val="FF0000"/>
          <w:vertAlign w:val="superscript"/>
          <w:rtl/>
        </w:rPr>
        <w:t>158998</w:t>
      </w:r>
      <w:r>
        <w:rPr>
          <w:rFonts w:ascii="Times New Roman" w:hAnsi="Times New Roman"/>
          <w:color w:val="828282"/>
          <w:rtl/>
        </w:rPr>
        <w:t>וְ</w:t>
      </w:r>
      <w:r>
        <w:rPr>
          <w:color w:val="FF0000"/>
          <w:vertAlign w:val="superscript"/>
          <w:rtl/>
        </w:rPr>
        <w:t>158999</w:t>
      </w:r>
      <w:r>
        <w:rPr>
          <w:rFonts w:ascii="Times New Roman" w:hAnsi="Times New Roman"/>
          <w:color w:val="828282"/>
          <w:rtl/>
        </w:rPr>
        <w:t>כָל־</w:t>
      </w:r>
      <w:r>
        <w:rPr>
          <w:color w:val="FF0000"/>
          <w:vertAlign w:val="superscript"/>
          <w:rtl/>
        </w:rPr>
        <w:t>159000</w:t>
      </w:r>
      <w:r>
        <w:rPr>
          <w:rFonts w:ascii="Times New Roman" w:hAnsi="Times New Roman"/>
          <w:color w:val="828282"/>
          <w:rtl/>
        </w:rPr>
        <w:t>הַ</w:t>
      </w:r>
      <w:r>
        <w:rPr>
          <w:color w:val="FF0000"/>
          <w:vertAlign w:val="superscript"/>
          <w:rtl/>
        </w:rPr>
        <w:t>159001</w:t>
      </w:r>
      <w:r>
        <w:rPr>
          <w:rFonts w:ascii="Times New Roman" w:hAnsi="Times New Roman"/>
          <w:color w:val="828282"/>
          <w:rtl/>
        </w:rPr>
        <w:t xml:space="preserve">לָּֽיְלָה׃ </w:t>
      </w:r>
    </w:p>
    <w:p>
      <w:pPr>
        <w:pStyle w:val="Hebrew"/>
      </w:pPr>
      <w:r>
        <w:rPr>
          <w:color w:val="828282"/>
        </w:rPr>
        <w:t xml:space="preserve">וַיְמַהֵ֣ר שָׁא֗וּל וַיִּפֹּ֤ל מְלֹא־קֹֽומָתֹו֙ אַ֔רְצָה וַיִּרָ֥א מְאֹ֖ד מִדִּבְרֵ֣י שְׁמוּאֵ֑ל גַּם־כֹּ֨חַ֙ לֹא־הָ֣יָה בֹ֔ו כִּ֣י לֹ֤א אָכַל֙ לֶ֔חֶם כָּל־הַיֹּ֖ום וְכָל־הַלָּֽיְלָה׃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333087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333087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476747</w:t>
            </w:r>
          </w:p>
        </w:tc>
        <w:tc>
          <w:tcPr>
            <w:tcW w:type="auto" w:w="1728"/>
          </w:tcPr>
          <w:p>
            <w:r>
              <w:t>time_phrase</w:t>
            </w:r>
          </w:p>
        </w:tc>
        <w:tc>
          <w:tcPr>
            <w:tcW w:type="auto" w:w="1728"/>
          </w:tcPr>
          <w:p>
            <w:r>
              <w:t xml:space="preserve">כָּל־הַיֹּ֖ום וְכָל־הַלָּֽיְלָה׃ </w:t>
            </w:r>
          </w:p>
        </w:tc>
        <w:tc>
          <w:tcPr>
            <w:tcW w:type="auto" w:w="1728"/>
          </w:tcPr>
          <w:p>
            <w:r/>
          </w:p>
        </w:tc>
      </w:tr>
      <w:tr>
        <w:tc>
          <w:tcPr>
            <w:tcW w:type="auto" w:w="1728"/>
          </w:tcPr>
          <w:p>
            <w:r>
              <w:t>tense</w:t>
            </w:r>
          </w:p>
        </w:tc>
        <w:tc>
          <w:tcPr>
            <w:tcW w:type="auto" w:w="1728"/>
          </w:tcPr>
          <w:p>
            <w:r>
              <w:t>158993</w:t>
            </w:r>
          </w:p>
        </w:tc>
        <w:tc>
          <w:tcPr>
            <w:tcW w:type="auto" w:w="1728"/>
          </w:tcPr>
          <w:p>
            <w:r>
              <w:t>verb</w:t>
            </w:r>
          </w:p>
        </w:tc>
        <w:tc>
          <w:tcPr>
            <w:tcW w:type="auto" w:w="1728"/>
          </w:tcPr>
          <w:p>
            <w:r>
              <w:t xml:space="preserve">אָכַל֙ </w:t>
            </w:r>
          </w:p>
        </w:tc>
        <w:tc>
          <w:tcPr>
            <w:tcW w:type="auto" w:w="1728"/>
          </w:tcPr>
          <w:p>
            <w:r/>
          </w:p>
        </w:tc>
      </w:tr>
    </w:tbl>
    <w:p>
      <w:r>
        <w:br/>
      </w:r>
    </w:p>
    <w:p>
      <w:pPr>
        <w:pStyle w:val="Reference"/>
      </w:pPr>
      <w:hyperlink r:id="rId1365">
        <w:r>
          <w:rPr/>
          <w:t>333096, 1_Samuel 28:22</w:t>
        </w:r>
      </w:hyperlink>
    </w:p>
    <w:p>
      <w:pPr>
        <w:pStyle w:val="Hebrew"/>
      </w:pPr>
      <w:r>
        <w:t xml:space="preserve">וְעַתָּ֗ה </w:t>
      </w:r>
    </w:p>
    <w:p>
      <w:pPr>
        <w:pStyle w:val="Hebrew"/>
      </w:pPr>
      <w:r>
        <w:rPr>
          <w:color w:val="FF0000"/>
          <w:vertAlign w:val="superscript"/>
          <w:rtl/>
        </w:rPr>
        <w:t>159033</w:t>
      </w:r>
      <w:r>
        <w:rPr>
          <w:rFonts w:ascii="Times New Roman" w:hAnsi="Times New Roman"/>
          <w:color w:val="828282"/>
          <w:rtl/>
        </w:rPr>
        <w:t>וְ</w:t>
      </w:r>
      <w:r>
        <w:rPr>
          <w:color w:val="FF0000"/>
          <w:vertAlign w:val="superscript"/>
          <w:rtl/>
        </w:rPr>
        <w:t>159034</w:t>
      </w:r>
      <w:r>
        <w:rPr>
          <w:rFonts w:ascii="Times New Roman" w:hAnsi="Times New Roman"/>
          <w:color w:val="828282"/>
          <w:rtl/>
        </w:rPr>
        <w:t xml:space="preserve">עַתָּ֗ה </w:t>
      </w:r>
    </w:p>
    <w:p>
      <w:pPr>
        <w:pStyle w:val="Hebrew"/>
      </w:pPr>
      <w:r>
        <w:rPr>
          <w:color w:val="828282"/>
        </w:rPr>
        <w:t xml:space="preserve">וְעַתָּ֗ה שְׁמַֽע־נָ֤א גַם־אַתָּה֙ בְּקֹ֣ול שִׁפְחָתֶ֔ךָ וְאָשִׂ֧מָה לְפָנֶ֛יךָ פַּת־לֶ֖חֶם וֶאֱכֹ֑ול וִיהִ֤י בְךָ֙ כֹּ֔חַ כִּ֥י תֵלֵ֖ךְ בַּדָּֽרֶךְ׃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333096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333096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476775</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366">
        <w:r>
          <w:rPr/>
          <w:t>333118, 1_Samuel 28:25</w:t>
        </w:r>
      </w:hyperlink>
    </w:p>
    <w:p>
      <w:pPr>
        <w:pStyle w:val="Hebrew"/>
      </w:pPr>
      <w:r>
        <w:t xml:space="preserve">וַיֵּלְכ֖וּ בַּלַּ֥יְלָה הַהֽוּא׃ פ </w:t>
      </w:r>
    </w:p>
    <w:p>
      <w:pPr>
        <w:pStyle w:val="Hebrew"/>
      </w:pPr>
      <w:r>
        <w:rPr>
          <w:color w:val="FF0000"/>
          <w:vertAlign w:val="superscript"/>
          <w:rtl/>
        </w:rPr>
        <w:t>159121</w:t>
      </w:r>
      <w:r>
        <w:rPr>
          <w:rFonts w:ascii="Times New Roman" w:hAnsi="Times New Roman"/>
          <w:color w:val="828282"/>
          <w:rtl/>
        </w:rPr>
        <w:t>וַ</w:t>
      </w:r>
      <w:r>
        <w:rPr>
          <w:color w:val="FF0000"/>
          <w:vertAlign w:val="superscript"/>
          <w:rtl/>
        </w:rPr>
        <w:t>159122</w:t>
      </w:r>
      <w:r>
        <w:rPr>
          <w:rFonts w:ascii="Times New Roman" w:hAnsi="Times New Roman"/>
          <w:color w:val="828282"/>
          <w:rtl/>
        </w:rPr>
        <w:t xml:space="preserve">יֵּלְכ֖וּ </w:t>
      </w:r>
      <w:r>
        <w:rPr>
          <w:color w:val="FF0000"/>
          <w:vertAlign w:val="superscript"/>
          <w:rtl/>
        </w:rPr>
        <w:t>159123</w:t>
      </w:r>
      <w:r>
        <w:rPr>
          <w:rFonts w:ascii="Times New Roman" w:hAnsi="Times New Roman"/>
          <w:color w:val="828282"/>
          <w:rtl/>
        </w:rPr>
        <w:t>בַּ</w:t>
      </w:r>
      <w:r>
        <w:rPr>
          <w:color w:val="FF0000"/>
          <w:vertAlign w:val="superscript"/>
          <w:rtl/>
        </w:rPr>
        <w:t>159124</w:t>
      </w:r>
      <w:r>
        <w:rPr>
          <w:rFonts w:ascii="Times New Roman" w:hAnsi="Times New Roman"/>
          <w:color w:val="828282"/>
          <w:rtl/>
        </w:rPr>
      </w:r>
      <w:r>
        <w:rPr>
          <w:color w:val="FF0000"/>
          <w:vertAlign w:val="superscript"/>
          <w:rtl/>
        </w:rPr>
        <w:t>159125</w:t>
      </w:r>
      <w:r>
        <w:rPr>
          <w:rFonts w:ascii="Times New Roman" w:hAnsi="Times New Roman"/>
          <w:color w:val="828282"/>
          <w:rtl/>
        </w:rPr>
        <w:t xml:space="preserve">לַּ֥יְלָה </w:t>
      </w:r>
      <w:r>
        <w:rPr>
          <w:color w:val="FF0000"/>
          <w:vertAlign w:val="superscript"/>
          <w:rtl/>
        </w:rPr>
        <w:t>159126</w:t>
      </w:r>
      <w:r>
        <w:rPr>
          <w:rFonts w:ascii="Times New Roman" w:hAnsi="Times New Roman"/>
          <w:color w:val="828282"/>
          <w:rtl/>
        </w:rPr>
        <w:t>הַ</w:t>
      </w:r>
      <w:r>
        <w:rPr>
          <w:color w:val="FF0000"/>
          <w:vertAlign w:val="superscript"/>
          <w:rtl/>
        </w:rPr>
        <w:t>159127</w:t>
      </w:r>
      <w:r>
        <w:rPr>
          <w:rFonts w:ascii="Times New Roman" w:hAnsi="Times New Roman"/>
          <w:color w:val="828282"/>
          <w:rtl/>
        </w:rPr>
        <w:t xml:space="preserve">הֽוּא׃ פ </w:t>
      </w:r>
    </w:p>
    <w:p>
      <w:pPr>
        <w:pStyle w:val="Hebrew"/>
      </w:pPr>
      <w:r>
        <w:rPr>
          <w:color w:val="828282"/>
        </w:rPr>
        <w:t xml:space="preserve">וַתַּגֵּ֧שׁ לִפְנֵֽי־שָׁא֛וּל וְלִפְנֵ֥י עֲבָדָ֖יו וַיֹּאכֵ֑לוּ וַיָּקֻ֥מוּ וַיֵּלְכ֖וּ בַּלַּ֥יְלָה הַהֽוּא׃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333118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333118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476837</w:t>
            </w:r>
          </w:p>
        </w:tc>
        <w:tc>
          <w:tcPr>
            <w:tcW w:type="auto" w:w="1728"/>
          </w:tcPr>
          <w:p>
            <w:r>
              <w:t>time_phrase</w:t>
            </w:r>
          </w:p>
        </w:tc>
        <w:tc>
          <w:tcPr>
            <w:tcW w:type="auto" w:w="1728"/>
          </w:tcPr>
          <w:p>
            <w:r>
              <w:t xml:space="preserve">בַּלַּ֥יְלָה הַהֽוּא׃ פ </w:t>
            </w:r>
          </w:p>
        </w:tc>
        <w:tc>
          <w:tcPr>
            <w:tcW w:type="auto" w:w="1728"/>
          </w:tcPr>
          <w:p>
            <w:r/>
          </w:p>
        </w:tc>
      </w:tr>
      <w:tr>
        <w:tc>
          <w:tcPr>
            <w:tcW w:type="auto" w:w="1728"/>
          </w:tcPr>
          <w:p>
            <w:r>
              <w:t>tense</w:t>
            </w:r>
          </w:p>
        </w:tc>
        <w:tc>
          <w:tcPr>
            <w:tcW w:type="auto" w:w="1728"/>
          </w:tcPr>
          <w:p>
            <w:r>
              <w:t>159122</w:t>
            </w:r>
          </w:p>
        </w:tc>
        <w:tc>
          <w:tcPr>
            <w:tcW w:type="auto" w:w="1728"/>
          </w:tcPr>
          <w:p>
            <w:r>
              <w:t>verb</w:t>
            </w:r>
          </w:p>
        </w:tc>
        <w:tc>
          <w:tcPr>
            <w:tcW w:type="auto" w:w="1728"/>
          </w:tcPr>
          <w:p>
            <w:r>
              <w:t xml:space="preserve">יֵּלְכ֖וּ </w:t>
            </w:r>
          </w:p>
        </w:tc>
        <w:tc>
          <w:tcPr>
            <w:tcW w:type="auto" w:w="1728"/>
          </w:tcPr>
          <w:p>
            <w:r/>
          </w:p>
        </w:tc>
      </w:tr>
    </w:tbl>
    <w:p>
      <w:r>
        <w:br/>
      </w:r>
    </w:p>
    <w:p>
      <w:pPr>
        <w:pStyle w:val="Reference"/>
      </w:pPr>
      <w:hyperlink r:id="rId1367">
        <w:r>
          <w:rPr/>
          <w:t>333128, 1_Samuel 29:3</w:t>
        </w:r>
      </w:hyperlink>
    </w:p>
    <w:p>
      <w:pPr>
        <w:pStyle w:val="Hebrew"/>
      </w:pPr>
      <w:r>
        <w:t xml:space="preserve">אֲשֶׁ֨ר הָיָ֤ה אִתִּי֙ זֶ֤ה יָמִים֙ אֹו־זֶ֣ה שָׁנִ֔ים </w:t>
      </w:r>
    </w:p>
    <w:p>
      <w:pPr>
        <w:pStyle w:val="Hebrew"/>
      </w:pPr>
      <w:r>
        <w:rPr>
          <w:color w:val="FF0000"/>
          <w:vertAlign w:val="superscript"/>
          <w:rtl/>
        </w:rPr>
        <w:t>159186</w:t>
      </w:r>
      <w:r>
        <w:rPr>
          <w:rFonts w:ascii="Times New Roman" w:hAnsi="Times New Roman"/>
          <w:color w:val="828282"/>
          <w:rtl/>
        </w:rPr>
        <w:t xml:space="preserve">אֲשֶׁ֨ר </w:t>
      </w:r>
      <w:r>
        <w:rPr>
          <w:color w:val="FF0000"/>
          <w:vertAlign w:val="superscript"/>
          <w:rtl/>
        </w:rPr>
        <w:t>159187</w:t>
      </w:r>
      <w:r>
        <w:rPr>
          <w:rFonts w:ascii="Times New Roman" w:hAnsi="Times New Roman"/>
          <w:color w:val="828282"/>
          <w:rtl/>
        </w:rPr>
        <w:t xml:space="preserve">הָיָ֤ה </w:t>
      </w:r>
      <w:r>
        <w:rPr>
          <w:color w:val="FF0000"/>
          <w:vertAlign w:val="superscript"/>
          <w:rtl/>
        </w:rPr>
        <w:t>159188</w:t>
      </w:r>
      <w:r>
        <w:rPr>
          <w:rFonts w:ascii="Times New Roman" w:hAnsi="Times New Roman"/>
          <w:color w:val="828282"/>
          <w:rtl/>
        </w:rPr>
        <w:t xml:space="preserve">אִתִּי֙ </w:t>
      </w:r>
      <w:r>
        <w:rPr>
          <w:color w:val="FF0000"/>
          <w:vertAlign w:val="superscript"/>
          <w:rtl/>
        </w:rPr>
        <w:t>159189</w:t>
      </w:r>
      <w:r>
        <w:rPr>
          <w:rFonts w:ascii="Times New Roman" w:hAnsi="Times New Roman"/>
          <w:color w:val="828282"/>
          <w:rtl/>
        </w:rPr>
        <w:t xml:space="preserve">זֶ֤ה </w:t>
      </w:r>
      <w:r>
        <w:rPr>
          <w:color w:val="FF0000"/>
          <w:vertAlign w:val="superscript"/>
          <w:rtl/>
        </w:rPr>
        <w:t>159190</w:t>
      </w:r>
      <w:r>
        <w:rPr>
          <w:rFonts w:ascii="Times New Roman" w:hAnsi="Times New Roman"/>
          <w:color w:val="828282"/>
          <w:rtl/>
        </w:rPr>
        <w:t xml:space="preserve">יָמִים֙ </w:t>
      </w:r>
      <w:r>
        <w:rPr>
          <w:color w:val="FF0000"/>
          <w:vertAlign w:val="superscript"/>
          <w:rtl/>
        </w:rPr>
        <w:t>159191</w:t>
      </w:r>
      <w:r>
        <w:rPr>
          <w:rFonts w:ascii="Times New Roman" w:hAnsi="Times New Roman"/>
          <w:color w:val="828282"/>
          <w:rtl/>
        </w:rPr>
        <w:t>אֹו־</w:t>
      </w:r>
      <w:r>
        <w:rPr>
          <w:color w:val="FF0000"/>
          <w:vertAlign w:val="superscript"/>
          <w:rtl/>
        </w:rPr>
        <w:t>159192</w:t>
      </w:r>
      <w:r>
        <w:rPr>
          <w:rFonts w:ascii="Times New Roman" w:hAnsi="Times New Roman"/>
          <w:color w:val="828282"/>
          <w:rtl/>
        </w:rPr>
        <w:t xml:space="preserve">זֶ֣ה </w:t>
      </w:r>
      <w:r>
        <w:rPr>
          <w:color w:val="FF0000"/>
          <w:vertAlign w:val="superscript"/>
          <w:rtl/>
        </w:rPr>
        <w:t>159193</w:t>
      </w:r>
      <w:r>
        <w:rPr>
          <w:rFonts w:ascii="Times New Roman" w:hAnsi="Times New Roman"/>
          <w:color w:val="828282"/>
          <w:rtl/>
        </w:rPr>
        <w:t xml:space="preserve">שָׁנִ֔ים </w:t>
      </w:r>
    </w:p>
    <w:p>
      <w:pPr>
        <w:pStyle w:val="Hebrew"/>
      </w:pPr>
      <w:r>
        <w:rPr>
          <w:color w:val="828282"/>
        </w:rPr>
        <w:t xml:space="preserve">וַיֹּֽאמְרוּ֙ שָׂרֵ֣י פְלִשְׁתִּ֔ים מָ֖ה הָעִבְרִ֣ים הָאֵ֑לֶּה וַיֹּ֨אמֶר אָכִ֜ישׁ אֶל־שָׂרֵ֣י פְלִשְׁתִּ֗ים הֲלֹֽוא־זֶ֨ה דָוִ֜ד עֶ֣בֶד׀ שָׁא֣וּל מֶֽלֶךְ־יִשְׂרָאֵ֗ל אֲשֶׁ֨ר הָיָ֤ה אִתִּי֙ זֶ֤ה יָמִים֙ אֹו־זֶ֣ה שָׁנִ֔ים וְלֹֽא־מָצָ֤אתִי בֹו֙ מְא֔וּמָה מִיֹּ֥ום נָפְלֹ֖ו עַד־הַיֹּ֥ום הַזֶּֽה׃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333128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333128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476874</w:t>
            </w:r>
          </w:p>
        </w:tc>
        <w:tc>
          <w:tcPr>
            <w:tcW w:type="auto" w:w="1728"/>
          </w:tcPr>
          <w:p>
            <w:r>
              <w:t>time_phrase</w:t>
            </w:r>
          </w:p>
        </w:tc>
        <w:tc>
          <w:tcPr>
            <w:tcW w:type="auto" w:w="1728"/>
          </w:tcPr>
          <w:p>
            <w:r>
              <w:t xml:space="preserve">זֶ֤ה יָמִים֙ אֹו־זֶ֣ה שָׁנִ֔ים </w:t>
            </w:r>
          </w:p>
        </w:tc>
        <w:tc>
          <w:tcPr>
            <w:tcW w:type="auto" w:w="1728"/>
          </w:tcPr>
          <w:p>
            <w:r/>
          </w:p>
        </w:tc>
      </w:tr>
      <w:tr>
        <w:tc>
          <w:tcPr>
            <w:tcW w:type="auto" w:w="1728"/>
          </w:tcPr>
          <w:p>
            <w:r>
              <w:t>tense</w:t>
            </w:r>
          </w:p>
        </w:tc>
        <w:tc>
          <w:tcPr>
            <w:tcW w:type="auto" w:w="1728"/>
          </w:tcPr>
          <w:p>
            <w:r>
              <w:t>159187</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1367">
        <w:r>
          <w:rPr/>
          <w:t>333129, 1_Samuel 29:3</w:t>
        </w:r>
      </w:hyperlink>
    </w:p>
    <w:p>
      <w:pPr>
        <w:pStyle w:val="Hebrew"/>
      </w:pPr>
      <w:r>
        <w:t xml:space="preserve">וְלֹֽא־מָצָ֤אתִי בֹו֙ מְא֔וּמָה מִיֹּ֥ום עַד־הַיֹּ֥ום הַזֶּֽה׃ פ </w:t>
      </w:r>
    </w:p>
    <w:p>
      <w:pPr>
        <w:pStyle w:val="Hebrew"/>
      </w:pPr>
      <w:r>
        <w:rPr>
          <w:color w:val="FF0000"/>
          <w:vertAlign w:val="superscript"/>
          <w:rtl/>
        </w:rPr>
        <w:t>159194</w:t>
      </w:r>
      <w:r>
        <w:rPr>
          <w:rFonts w:ascii="Times New Roman" w:hAnsi="Times New Roman"/>
          <w:color w:val="828282"/>
          <w:rtl/>
        </w:rPr>
        <w:t>וְ</w:t>
      </w:r>
      <w:r>
        <w:rPr>
          <w:color w:val="FF0000"/>
          <w:vertAlign w:val="superscript"/>
          <w:rtl/>
        </w:rPr>
        <w:t>159195</w:t>
      </w:r>
      <w:r>
        <w:rPr>
          <w:rFonts w:ascii="Times New Roman" w:hAnsi="Times New Roman"/>
          <w:color w:val="828282"/>
          <w:rtl/>
        </w:rPr>
        <w:t>לֹֽא־</w:t>
      </w:r>
      <w:r>
        <w:rPr>
          <w:color w:val="FF0000"/>
          <w:vertAlign w:val="superscript"/>
          <w:rtl/>
        </w:rPr>
        <w:t>159196</w:t>
      </w:r>
      <w:r>
        <w:rPr>
          <w:rFonts w:ascii="Times New Roman" w:hAnsi="Times New Roman"/>
          <w:color w:val="828282"/>
          <w:rtl/>
        </w:rPr>
        <w:t xml:space="preserve">מָצָ֤אתִי </w:t>
      </w:r>
      <w:r>
        <w:rPr>
          <w:color w:val="FF0000"/>
          <w:vertAlign w:val="superscript"/>
          <w:rtl/>
        </w:rPr>
        <w:t>159197</w:t>
      </w:r>
      <w:r>
        <w:rPr>
          <w:rFonts w:ascii="Times New Roman" w:hAnsi="Times New Roman"/>
          <w:color w:val="828282"/>
          <w:rtl/>
        </w:rPr>
        <w:t xml:space="preserve">בֹו֙ </w:t>
      </w:r>
      <w:r>
        <w:rPr>
          <w:color w:val="FF0000"/>
          <w:vertAlign w:val="superscript"/>
          <w:rtl/>
        </w:rPr>
        <w:t>159198</w:t>
      </w:r>
      <w:r>
        <w:rPr>
          <w:rFonts w:ascii="Times New Roman" w:hAnsi="Times New Roman"/>
          <w:color w:val="828282"/>
          <w:rtl/>
        </w:rPr>
        <w:t xml:space="preserve">מְא֔וּמָה </w:t>
      </w:r>
      <w:r>
        <w:rPr>
          <w:color w:val="FF0000"/>
          <w:vertAlign w:val="superscript"/>
          <w:rtl/>
        </w:rPr>
        <w:t>159199</w:t>
      </w:r>
      <w:r>
        <w:rPr>
          <w:rFonts w:ascii="Times New Roman" w:hAnsi="Times New Roman"/>
          <w:color w:val="828282"/>
          <w:rtl/>
        </w:rPr>
        <w:t>מִ</w:t>
      </w:r>
      <w:r>
        <w:rPr>
          <w:color w:val="FF0000"/>
          <w:vertAlign w:val="superscript"/>
          <w:rtl/>
        </w:rPr>
        <w:t>159200</w:t>
      </w:r>
      <w:r>
        <w:rPr>
          <w:rFonts w:ascii="Times New Roman" w:hAnsi="Times New Roman"/>
          <w:color w:val="828282"/>
          <w:rtl/>
        </w:rPr>
        <w:t xml:space="preserve">יֹּ֥ום </w:t>
      </w:r>
      <w:r>
        <w:rPr>
          <w:color w:val="FF0000"/>
          <w:vertAlign w:val="superscript"/>
          <w:rtl/>
        </w:rPr>
        <w:t>159202</w:t>
      </w:r>
      <w:r>
        <w:rPr>
          <w:rFonts w:ascii="Times New Roman" w:hAnsi="Times New Roman"/>
          <w:color w:val="828282"/>
          <w:rtl/>
        </w:rPr>
        <w:t>עַד־</w:t>
      </w:r>
      <w:r>
        <w:rPr>
          <w:color w:val="FF0000"/>
          <w:vertAlign w:val="superscript"/>
          <w:rtl/>
        </w:rPr>
        <w:t>159203</w:t>
      </w:r>
      <w:r>
        <w:rPr>
          <w:rFonts w:ascii="Times New Roman" w:hAnsi="Times New Roman"/>
          <w:color w:val="828282"/>
          <w:rtl/>
        </w:rPr>
        <w:t>הַ</w:t>
      </w:r>
      <w:r>
        <w:rPr>
          <w:color w:val="FF0000"/>
          <w:vertAlign w:val="superscript"/>
          <w:rtl/>
        </w:rPr>
        <w:t>159204</w:t>
      </w:r>
      <w:r>
        <w:rPr>
          <w:rFonts w:ascii="Times New Roman" w:hAnsi="Times New Roman"/>
          <w:color w:val="828282"/>
          <w:rtl/>
        </w:rPr>
        <w:t xml:space="preserve">יֹּ֥ום </w:t>
      </w:r>
      <w:r>
        <w:rPr>
          <w:color w:val="FF0000"/>
          <w:vertAlign w:val="superscript"/>
          <w:rtl/>
        </w:rPr>
        <w:t>159205</w:t>
      </w:r>
      <w:r>
        <w:rPr>
          <w:rFonts w:ascii="Times New Roman" w:hAnsi="Times New Roman"/>
          <w:color w:val="828282"/>
          <w:rtl/>
        </w:rPr>
        <w:t>הַ</w:t>
      </w:r>
      <w:r>
        <w:rPr>
          <w:color w:val="FF0000"/>
          <w:vertAlign w:val="superscript"/>
          <w:rtl/>
        </w:rPr>
        <w:t>159206</w:t>
      </w:r>
      <w:r>
        <w:rPr>
          <w:rFonts w:ascii="Times New Roman" w:hAnsi="Times New Roman"/>
          <w:color w:val="828282"/>
          <w:rtl/>
        </w:rPr>
        <w:t xml:space="preserve">זֶּֽה׃ פ </w:t>
      </w:r>
    </w:p>
    <w:p>
      <w:pPr>
        <w:pStyle w:val="Hebrew"/>
      </w:pPr>
      <w:r>
        <w:rPr>
          <w:color w:val="828282"/>
        </w:rPr>
        <w:t xml:space="preserve">וַיֹּֽאמְרוּ֙ שָׂרֵ֣י פְלִשְׁתִּ֔ים מָ֖ה הָעִבְרִ֣ים הָאֵ֑לֶּה וַיֹּ֨אמֶר אָכִ֜ישׁ אֶל־שָׂרֵ֣י פְלִשְׁתִּ֗ים הֲלֹֽוא־זֶ֨ה דָוִ֜ד עֶ֣בֶד׀ שָׁא֣וּל מֶֽלֶךְ־יִשְׂרָאֵ֗ל אֲשֶׁ֨ר הָיָ֤ה אִתִּי֙ זֶ֤ה יָמִים֙ אֹו־זֶ֣ה שָׁנִ֔ים וְלֹֽא־מָצָ֤אתִי בֹו֙ מְא֔וּמָה מִיֹּ֥ום נָפְלֹ֖ו עַד־הַיֹּ֥ום הַזֶּֽה׃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333129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333129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476880</w:t>
            </w:r>
          </w:p>
        </w:tc>
        <w:tc>
          <w:tcPr>
            <w:tcW w:type="auto" w:w="1728"/>
          </w:tcPr>
          <w:p>
            <w:r>
              <w:t>time_phrase</w:t>
            </w:r>
          </w:p>
        </w:tc>
        <w:tc>
          <w:tcPr>
            <w:tcW w:type="auto" w:w="1728"/>
          </w:tcPr>
          <w:p>
            <w:r>
              <w:t xml:space="preserve">מִיֹּ֥ום </w:t>
            </w:r>
          </w:p>
        </w:tc>
        <w:tc>
          <w:tcPr>
            <w:tcW w:type="auto" w:w="1728"/>
          </w:tcPr>
          <w:p>
            <w:r/>
          </w:p>
        </w:tc>
      </w:tr>
      <w:tr>
        <w:tc>
          <w:tcPr>
            <w:tcW w:type="auto" w:w="1728"/>
          </w:tcPr>
          <w:p>
            <w:r>
              <w:t>tp_cluster</w:t>
            </w:r>
          </w:p>
        </w:tc>
        <w:tc>
          <w:tcPr>
            <w:tcW w:type="auto" w:w="1728"/>
          </w:tcPr>
          <w:p>
            <w:r>
              <w:t>476882</w:t>
            </w:r>
          </w:p>
        </w:tc>
        <w:tc>
          <w:tcPr>
            <w:tcW w:type="auto" w:w="1728"/>
          </w:tcPr>
          <w:p>
            <w:r>
              <w:t>time_phrase</w:t>
            </w:r>
          </w:p>
        </w:tc>
        <w:tc>
          <w:tcPr>
            <w:tcW w:type="auto" w:w="1728"/>
          </w:tcPr>
          <w:p>
            <w:r>
              <w:t xml:space="preserve">עַד־הַיֹּ֥ום הַזֶּֽה׃ פ </w:t>
            </w:r>
          </w:p>
        </w:tc>
        <w:tc>
          <w:tcPr>
            <w:tcW w:type="auto" w:w="1728"/>
          </w:tcPr>
          <w:p>
            <w:r/>
          </w:p>
        </w:tc>
      </w:tr>
      <w:tr>
        <w:tc>
          <w:tcPr>
            <w:tcW w:type="auto" w:w="1728"/>
          </w:tcPr>
          <w:p>
            <w:r>
              <w:t>tense</w:t>
            </w:r>
          </w:p>
        </w:tc>
        <w:tc>
          <w:tcPr>
            <w:tcW w:type="auto" w:w="1728"/>
          </w:tcPr>
          <w:p>
            <w:r>
              <w:t>159196</w:t>
            </w:r>
          </w:p>
        </w:tc>
        <w:tc>
          <w:tcPr>
            <w:tcW w:type="auto" w:w="1728"/>
          </w:tcPr>
          <w:p>
            <w:r>
              <w:t>verb</w:t>
            </w:r>
          </w:p>
        </w:tc>
        <w:tc>
          <w:tcPr>
            <w:tcW w:type="auto" w:w="1728"/>
          </w:tcPr>
          <w:p>
            <w:r>
              <w:t xml:space="preserve">מָצָ֤אתִי </w:t>
            </w:r>
          </w:p>
        </w:tc>
        <w:tc>
          <w:tcPr>
            <w:tcW w:type="auto" w:w="1728"/>
          </w:tcPr>
          <w:p>
            <w:r/>
          </w:p>
        </w:tc>
      </w:tr>
    </w:tbl>
    <w:p>
      <w:r>
        <w:br/>
      </w:r>
    </w:p>
    <w:p>
      <w:pPr>
        <w:pStyle w:val="Reference"/>
      </w:pPr>
      <w:hyperlink r:id="rId1368">
        <w:r>
          <w:rPr/>
          <w:t>333152, 1_Samuel 29:6</w:t>
        </w:r>
      </w:hyperlink>
    </w:p>
    <w:p>
      <w:pPr>
        <w:pStyle w:val="Hebrew"/>
      </w:pPr>
      <w:r>
        <w:t xml:space="preserve">כִּ֠י לֹֽא־מָצָ֤אתִֽי בְךָ֙ רָעָ֔ה מִיֹּ֛ום עַד־הַיֹּ֣ום הַזֶּ֑ה </w:t>
      </w:r>
    </w:p>
    <w:p>
      <w:pPr>
        <w:pStyle w:val="Hebrew"/>
      </w:pPr>
      <w:r>
        <w:rPr>
          <w:color w:val="FF0000"/>
          <w:vertAlign w:val="superscript"/>
          <w:rtl/>
        </w:rPr>
        <w:t>159303</w:t>
      </w:r>
      <w:r>
        <w:rPr>
          <w:rFonts w:ascii="Times New Roman" w:hAnsi="Times New Roman"/>
          <w:color w:val="828282"/>
          <w:rtl/>
        </w:rPr>
        <w:t xml:space="preserve">כִּ֠י </w:t>
      </w:r>
      <w:r>
        <w:rPr>
          <w:color w:val="FF0000"/>
          <w:vertAlign w:val="superscript"/>
          <w:rtl/>
        </w:rPr>
        <w:t>159304</w:t>
      </w:r>
      <w:r>
        <w:rPr>
          <w:rFonts w:ascii="Times New Roman" w:hAnsi="Times New Roman"/>
          <w:color w:val="828282"/>
          <w:rtl/>
        </w:rPr>
        <w:t>לֹֽא־</w:t>
      </w:r>
      <w:r>
        <w:rPr>
          <w:color w:val="FF0000"/>
          <w:vertAlign w:val="superscript"/>
          <w:rtl/>
        </w:rPr>
        <w:t>159305</w:t>
      </w:r>
      <w:r>
        <w:rPr>
          <w:rFonts w:ascii="Times New Roman" w:hAnsi="Times New Roman"/>
          <w:color w:val="828282"/>
          <w:rtl/>
        </w:rPr>
        <w:t xml:space="preserve">מָצָ֤אתִֽי </w:t>
      </w:r>
      <w:r>
        <w:rPr>
          <w:color w:val="FF0000"/>
          <w:vertAlign w:val="superscript"/>
          <w:rtl/>
        </w:rPr>
        <w:t>159306</w:t>
      </w:r>
      <w:r>
        <w:rPr>
          <w:rFonts w:ascii="Times New Roman" w:hAnsi="Times New Roman"/>
          <w:color w:val="828282"/>
          <w:rtl/>
        </w:rPr>
        <w:t xml:space="preserve">בְךָ֙ </w:t>
      </w:r>
      <w:r>
        <w:rPr>
          <w:color w:val="FF0000"/>
          <w:vertAlign w:val="superscript"/>
          <w:rtl/>
        </w:rPr>
        <w:t>159307</w:t>
      </w:r>
      <w:r>
        <w:rPr>
          <w:rFonts w:ascii="Times New Roman" w:hAnsi="Times New Roman"/>
          <w:color w:val="828282"/>
          <w:rtl/>
        </w:rPr>
        <w:t xml:space="preserve">רָעָ֔ה </w:t>
      </w:r>
      <w:r>
        <w:rPr>
          <w:color w:val="FF0000"/>
          <w:vertAlign w:val="superscript"/>
          <w:rtl/>
        </w:rPr>
        <w:t>159308</w:t>
      </w:r>
      <w:r>
        <w:rPr>
          <w:rFonts w:ascii="Times New Roman" w:hAnsi="Times New Roman"/>
          <w:color w:val="828282"/>
          <w:rtl/>
        </w:rPr>
        <w:t>מִ</w:t>
      </w:r>
      <w:r>
        <w:rPr>
          <w:color w:val="FF0000"/>
          <w:vertAlign w:val="superscript"/>
          <w:rtl/>
        </w:rPr>
        <w:t>159309</w:t>
      </w:r>
      <w:r>
        <w:rPr>
          <w:rFonts w:ascii="Times New Roman" w:hAnsi="Times New Roman"/>
          <w:color w:val="828282"/>
          <w:rtl/>
        </w:rPr>
        <w:t xml:space="preserve">יֹּ֛ום </w:t>
      </w:r>
      <w:r>
        <w:rPr>
          <w:color w:val="FF0000"/>
          <w:vertAlign w:val="superscript"/>
          <w:rtl/>
        </w:rPr>
        <w:t>159312</w:t>
      </w:r>
      <w:r>
        <w:rPr>
          <w:rFonts w:ascii="Times New Roman" w:hAnsi="Times New Roman"/>
          <w:color w:val="828282"/>
          <w:rtl/>
        </w:rPr>
        <w:t>עַד־</w:t>
      </w:r>
      <w:r>
        <w:rPr>
          <w:color w:val="FF0000"/>
          <w:vertAlign w:val="superscript"/>
          <w:rtl/>
        </w:rPr>
        <w:t>159313</w:t>
      </w:r>
      <w:r>
        <w:rPr>
          <w:rFonts w:ascii="Times New Roman" w:hAnsi="Times New Roman"/>
          <w:color w:val="828282"/>
          <w:rtl/>
        </w:rPr>
        <w:t>הַ</w:t>
      </w:r>
      <w:r>
        <w:rPr>
          <w:color w:val="FF0000"/>
          <w:vertAlign w:val="superscript"/>
          <w:rtl/>
        </w:rPr>
        <w:t>159314</w:t>
      </w:r>
      <w:r>
        <w:rPr>
          <w:rFonts w:ascii="Times New Roman" w:hAnsi="Times New Roman"/>
          <w:color w:val="828282"/>
          <w:rtl/>
        </w:rPr>
        <w:t xml:space="preserve">יֹּ֣ום </w:t>
      </w:r>
      <w:r>
        <w:rPr>
          <w:color w:val="FF0000"/>
          <w:vertAlign w:val="superscript"/>
          <w:rtl/>
        </w:rPr>
        <w:t>159315</w:t>
      </w:r>
      <w:r>
        <w:rPr>
          <w:rFonts w:ascii="Times New Roman" w:hAnsi="Times New Roman"/>
          <w:color w:val="828282"/>
          <w:rtl/>
        </w:rPr>
        <w:t>הַ</w:t>
      </w:r>
      <w:r>
        <w:rPr>
          <w:color w:val="FF0000"/>
          <w:vertAlign w:val="superscript"/>
          <w:rtl/>
        </w:rPr>
        <w:t>159316</w:t>
      </w:r>
      <w:r>
        <w:rPr>
          <w:rFonts w:ascii="Times New Roman" w:hAnsi="Times New Roman"/>
          <w:color w:val="828282"/>
          <w:rtl/>
        </w:rPr>
        <w:t xml:space="preserve">זֶּ֑ה </w:t>
      </w:r>
    </w:p>
    <w:p>
      <w:pPr>
        <w:pStyle w:val="Hebrew"/>
      </w:pPr>
      <w:r>
        <w:rPr>
          <w:color w:val="828282"/>
        </w:rPr>
        <w:t xml:space="preserve">וַיִּקְרָ֨א אָכִ֜ישׁ אֶל־דָּוִ֗ד וַיֹּ֣אמֶר אֵ֠לָיו חַי־יְהוָ֞ה כִּי־יָשָׁ֣ר אַתָּ֗ה וְטֹ֣וב בְּ֠עֵינַי צֵאתְךָ֙ וּבֹאֲךָ֤ אִתִּי֙ בַּֽמַּחֲנֶ֔ה כִּ֠י לֹֽא־מָצָ֤אתִֽי בְךָ֙ רָעָ֔ה מִיֹּ֛ום בֹּאֲךָ֥ אֵלַ֖י עַד־הַיֹּ֣ום הַזֶּ֑ה וּבְעֵינֵ֥י הַסְּרָנִ֖ים לֹֽא־טֹ֥וב אָֽתָּה׃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333152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333152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476958</w:t>
            </w:r>
          </w:p>
        </w:tc>
        <w:tc>
          <w:tcPr>
            <w:tcW w:type="auto" w:w="1728"/>
          </w:tcPr>
          <w:p>
            <w:r>
              <w:t>time_phrase</w:t>
            </w:r>
          </w:p>
        </w:tc>
        <w:tc>
          <w:tcPr>
            <w:tcW w:type="auto" w:w="1728"/>
          </w:tcPr>
          <w:p>
            <w:r>
              <w:t xml:space="preserve">מִיֹּ֛ום </w:t>
            </w:r>
          </w:p>
        </w:tc>
        <w:tc>
          <w:tcPr>
            <w:tcW w:type="auto" w:w="1728"/>
          </w:tcPr>
          <w:p>
            <w:r/>
          </w:p>
        </w:tc>
      </w:tr>
      <w:tr>
        <w:tc>
          <w:tcPr>
            <w:tcW w:type="auto" w:w="1728"/>
          </w:tcPr>
          <w:p>
            <w:r>
              <w:t>tp_cluster</w:t>
            </w:r>
          </w:p>
        </w:tc>
        <w:tc>
          <w:tcPr>
            <w:tcW w:type="auto" w:w="1728"/>
          </w:tcPr>
          <w:p>
            <w:r>
              <w:t>476961</w:t>
            </w:r>
          </w:p>
        </w:tc>
        <w:tc>
          <w:tcPr>
            <w:tcW w:type="auto" w:w="1728"/>
          </w:tcPr>
          <w:p>
            <w:r>
              <w:t>time_phrase</w:t>
            </w:r>
          </w:p>
        </w:tc>
        <w:tc>
          <w:tcPr>
            <w:tcW w:type="auto" w:w="1728"/>
          </w:tcPr>
          <w:p>
            <w:r>
              <w:t xml:space="preserve">עַד־הַיֹּ֣ום הַזֶּ֑ה </w:t>
            </w:r>
          </w:p>
        </w:tc>
        <w:tc>
          <w:tcPr>
            <w:tcW w:type="auto" w:w="1728"/>
          </w:tcPr>
          <w:p>
            <w:r/>
          </w:p>
        </w:tc>
      </w:tr>
      <w:tr>
        <w:tc>
          <w:tcPr>
            <w:tcW w:type="auto" w:w="1728"/>
          </w:tcPr>
          <w:p>
            <w:r>
              <w:t>tense</w:t>
            </w:r>
          </w:p>
        </w:tc>
        <w:tc>
          <w:tcPr>
            <w:tcW w:type="auto" w:w="1728"/>
          </w:tcPr>
          <w:p>
            <w:r>
              <w:t>159305</w:t>
            </w:r>
          </w:p>
        </w:tc>
        <w:tc>
          <w:tcPr>
            <w:tcW w:type="auto" w:w="1728"/>
          </w:tcPr>
          <w:p>
            <w:r>
              <w:t>verb</w:t>
            </w:r>
          </w:p>
        </w:tc>
        <w:tc>
          <w:tcPr>
            <w:tcW w:type="auto" w:w="1728"/>
          </w:tcPr>
          <w:p>
            <w:r>
              <w:t xml:space="preserve">מָצָ֤אתִֽי </w:t>
            </w:r>
          </w:p>
        </w:tc>
        <w:tc>
          <w:tcPr>
            <w:tcW w:type="auto" w:w="1728"/>
          </w:tcPr>
          <w:p>
            <w:r/>
          </w:p>
        </w:tc>
      </w:tr>
    </w:tbl>
    <w:p>
      <w:r>
        <w:br/>
      </w:r>
    </w:p>
    <w:p>
      <w:pPr>
        <w:pStyle w:val="Reference"/>
      </w:pPr>
      <w:hyperlink r:id="rId1369">
        <w:r>
          <w:rPr/>
          <w:t>333155, 1_Samuel 29:7</w:t>
        </w:r>
      </w:hyperlink>
    </w:p>
    <w:p>
      <w:pPr>
        <w:pStyle w:val="Hebrew"/>
      </w:pPr>
      <w:r>
        <w:t xml:space="preserve">וְעַתָּ֥ה </w:t>
      </w:r>
    </w:p>
    <w:p>
      <w:pPr>
        <w:pStyle w:val="Hebrew"/>
      </w:pPr>
      <w:r>
        <w:rPr>
          <w:color w:val="FF0000"/>
          <w:vertAlign w:val="superscript"/>
          <w:rtl/>
        </w:rPr>
        <w:t>159325</w:t>
      </w:r>
      <w:r>
        <w:rPr>
          <w:rFonts w:ascii="Times New Roman" w:hAnsi="Times New Roman"/>
          <w:color w:val="828282"/>
          <w:rtl/>
        </w:rPr>
        <w:t>וְ</w:t>
      </w:r>
      <w:r>
        <w:rPr>
          <w:color w:val="FF0000"/>
          <w:vertAlign w:val="superscript"/>
          <w:rtl/>
        </w:rPr>
        <w:t>159326</w:t>
      </w:r>
      <w:r>
        <w:rPr>
          <w:rFonts w:ascii="Times New Roman" w:hAnsi="Times New Roman"/>
          <w:color w:val="828282"/>
          <w:rtl/>
        </w:rPr>
        <w:t xml:space="preserve">עַתָּ֥ה </w:t>
      </w:r>
    </w:p>
    <w:p>
      <w:pPr>
        <w:pStyle w:val="Hebrew"/>
      </w:pPr>
      <w:r>
        <w:rPr>
          <w:color w:val="828282"/>
        </w:rPr>
        <w:t xml:space="preserve">וְעַתָּ֥ה שׁ֖וּב וְלֵ֣ךְ בְּשָׁלֹ֑ום וְלֹֽא־תַעֲשֶׂ֣ה רָ֔ע בְּעֵינֵ֖י סַרְנֵ֥י פְלִשְׁתִּֽים׃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333155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333155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476968</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370">
        <w:r>
          <w:rPr/>
          <w:t>333161, 1_Samuel 29:8</w:t>
        </w:r>
      </w:hyperlink>
    </w:p>
    <w:p>
      <w:pPr>
        <w:pStyle w:val="Hebrew"/>
      </w:pPr>
      <w:r>
        <w:t xml:space="preserve">וּמַה־מָּצָ֣אתָ בְעַבְדְּךָ֔ מִיֹּום֙ עַ֖ד הַיֹּ֣ום הַזֶּ֑ה </w:t>
      </w:r>
    </w:p>
    <w:p>
      <w:pPr>
        <w:pStyle w:val="Hebrew"/>
      </w:pPr>
      <w:r>
        <w:rPr>
          <w:color w:val="FF0000"/>
          <w:vertAlign w:val="superscript"/>
          <w:rtl/>
        </w:rPr>
        <w:t>159348</w:t>
      </w:r>
      <w:r>
        <w:rPr>
          <w:rFonts w:ascii="Times New Roman" w:hAnsi="Times New Roman"/>
          <w:color w:val="828282"/>
          <w:rtl/>
        </w:rPr>
        <w:t>וּ</w:t>
      </w:r>
      <w:r>
        <w:rPr>
          <w:color w:val="FF0000"/>
          <w:vertAlign w:val="superscript"/>
          <w:rtl/>
        </w:rPr>
        <w:t>159349</w:t>
      </w:r>
      <w:r>
        <w:rPr>
          <w:rFonts w:ascii="Times New Roman" w:hAnsi="Times New Roman"/>
          <w:color w:val="828282"/>
          <w:rtl/>
        </w:rPr>
        <w:t>מַה־</w:t>
      </w:r>
      <w:r>
        <w:rPr>
          <w:color w:val="FF0000"/>
          <w:vertAlign w:val="superscript"/>
          <w:rtl/>
        </w:rPr>
        <w:t>159350</w:t>
      </w:r>
      <w:r>
        <w:rPr>
          <w:rFonts w:ascii="Times New Roman" w:hAnsi="Times New Roman"/>
          <w:color w:val="828282"/>
          <w:rtl/>
        </w:rPr>
        <w:t xml:space="preserve">מָּצָ֣אתָ </w:t>
      </w:r>
      <w:r>
        <w:rPr>
          <w:color w:val="FF0000"/>
          <w:vertAlign w:val="superscript"/>
          <w:rtl/>
        </w:rPr>
        <w:t>159351</w:t>
      </w:r>
      <w:r>
        <w:rPr>
          <w:rFonts w:ascii="Times New Roman" w:hAnsi="Times New Roman"/>
          <w:color w:val="828282"/>
          <w:rtl/>
        </w:rPr>
        <w:t>בְ</w:t>
      </w:r>
      <w:r>
        <w:rPr>
          <w:color w:val="FF0000"/>
          <w:vertAlign w:val="superscript"/>
          <w:rtl/>
        </w:rPr>
        <w:t>159352</w:t>
      </w:r>
      <w:r>
        <w:rPr>
          <w:rFonts w:ascii="Times New Roman" w:hAnsi="Times New Roman"/>
          <w:color w:val="828282"/>
          <w:rtl/>
        </w:rPr>
        <w:t xml:space="preserve">עַבְדְּךָ֔ </w:t>
      </w:r>
      <w:r>
        <w:rPr>
          <w:color w:val="FF0000"/>
          <w:vertAlign w:val="superscript"/>
          <w:rtl/>
        </w:rPr>
        <w:t>159353</w:t>
      </w:r>
      <w:r>
        <w:rPr>
          <w:rFonts w:ascii="Times New Roman" w:hAnsi="Times New Roman"/>
          <w:color w:val="828282"/>
          <w:rtl/>
        </w:rPr>
        <w:t>מִ</w:t>
      </w:r>
      <w:r>
        <w:rPr>
          <w:color w:val="FF0000"/>
          <w:vertAlign w:val="superscript"/>
          <w:rtl/>
        </w:rPr>
        <w:t>159354</w:t>
      </w:r>
      <w:r>
        <w:rPr>
          <w:rFonts w:ascii="Times New Roman" w:hAnsi="Times New Roman"/>
          <w:color w:val="828282"/>
          <w:rtl/>
        </w:rPr>
        <w:t xml:space="preserve">יֹּום֙ </w:t>
      </w:r>
      <w:r>
        <w:rPr>
          <w:color w:val="FF0000"/>
          <w:vertAlign w:val="superscript"/>
          <w:rtl/>
        </w:rPr>
        <w:t>159359</w:t>
      </w:r>
      <w:r>
        <w:rPr>
          <w:rFonts w:ascii="Times New Roman" w:hAnsi="Times New Roman"/>
          <w:color w:val="828282"/>
          <w:rtl/>
        </w:rPr>
        <w:t xml:space="preserve">עַ֖ד </w:t>
      </w:r>
      <w:r>
        <w:rPr>
          <w:color w:val="FF0000"/>
          <w:vertAlign w:val="superscript"/>
          <w:rtl/>
        </w:rPr>
        <w:t>159360</w:t>
      </w:r>
      <w:r>
        <w:rPr>
          <w:rFonts w:ascii="Times New Roman" w:hAnsi="Times New Roman"/>
          <w:color w:val="828282"/>
          <w:rtl/>
        </w:rPr>
        <w:t>הַ</w:t>
      </w:r>
      <w:r>
        <w:rPr>
          <w:color w:val="FF0000"/>
          <w:vertAlign w:val="superscript"/>
          <w:rtl/>
        </w:rPr>
        <w:t>159361</w:t>
      </w:r>
      <w:r>
        <w:rPr>
          <w:rFonts w:ascii="Times New Roman" w:hAnsi="Times New Roman"/>
          <w:color w:val="828282"/>
          <w:rtl/>
        </w:rPr>
        <w:t xml:space="preserve">יֹּ֣ום </w:t>
      </w:r>
      <w:r>
        <w:rPr>
          <w:color w:val="FF0000"/>
          <w:vertAlign w:val="superscript"/>
          <w:rtl/>
        </w:rPr>
        <w:t>159362</w:t>
      </w:r>
      <w:r>
        <w:rPr>
          <w:rFonts w:ascii="Times New Roman" w:hAnsi="Times New Roman"/>
          <w:color w:val="828282"/>
          <w:rtl/>
        </w:rPr>
        <w:t>הַ</w:t>
      </w:r>
      <w:r>
        <w:rPr>
          <w:color w:val="FF0000"/>
          <w:vertAlign w:val="superscript"/>
          <w:rtl/>
        </w:rPr>
        <w:t>159363</w:t>
      </w:r>
      <w:r>
        <w:rPr>
          <w:rFonts w:ascii="Times New Roman" w:hAnsi="Times New Roman"/>
          <w:color w:val="828282"/>
          <w:rtl/>
        </w:rPr>
        <w:t xml:space="preserve">זֶּ֑ה </w:t>
      </w:r>
    </w:p>
    <w:p>
      <w:pPr>
        <w:pStyle w:val="Hebrew"/>
      </w:pPr>
      <w:r>
        <w:rPr>
          <w:color w:val="828282"/>
        </w:rPr>
        <w:t xml:space="preserve">וַיֹּ֨אמֶר דָּוִ֜ד אֶל־אָכִ֗ישׁ כִּ֣י מֶ֤ה עָשִׂ֨יתִי֙ וּמַה־מָּצָ֣אתָ בְעַבְדְּךָ֔ מִיֹּום֙ אֲשֶׁ֣ר הָיִ֣יתִי לְפָנֶ֔יךָ עַ֖ד הַיֹּ֣ום הַזֶּ֑ה כִּ֣י לֹ֤א אָבֹוא֙ וְנִלְחַ֔מְתִּי בְּאֹיְבֵ֖י אֲדֹנִ֥י הַמֶּֽלֶךְ׃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333161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333161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476988</w:t>
            </w:r>
          </w:p>
        </w:tc>
        <w:tc>
          <w:tcPr>
            <w:tcW w:type="auto" w:w="1728"/>
          </w:tcPr>
          <w:p>
            <w:r>
              <w:t>time_phrase</w:t>
            </w:r>
          </w:p>
        </w:tc>
        <w:tc>
          <w:tcPr>
            <w:tcW w:type="auto" w:w="1728"/>
          </w:tcPr>
          <w:p>
            <w:r>
              <w:t xml:space="preserve">מִיֹּום֙ </w:t>
            </w:r>
          </w:p>
        </w:tc>
        <w:tc>
          <w:tcPr>
            <w:tcW w:type="auto" w:w="1728"/>
          </w:tcPr>
          <w:p>
            <w:r/>
          </w:p>
        </w:tc>
      </w:tr>
      <w:tr>
        <w:tc>
          <w:tcPr>
            <w:tcW w:type="auto" w:w="1728"/>
          </w:tcPr>
          <w:p>
            <w:r>
              <w:t>tp_cluster</w:t>
            </w:r>
          </w:p>
        </w:tc>
        <w:tc>
          <w:tcPr>
            <w:tcW w:type="auto" w:w="1728"/>
          </w:tcPr>
          <w:p>
            <w:r>
              <w:t>476992</w:t>
            </w:r>
          </w:p>
        </w:tc>
        <w:tc>
          <w:tcPr>
            <w:tcW w:type="auto" w:w="1728"/>
          </w:tcPr>
          <w:p>
            <w:r>
              <w:t>time_phrase</w:t>
            </w:r>
          </w:p>
        </w:tc>
        <w:tc>
          <w:tcPr>
            <w:tcW w:type="auto" w:w="1728"/>
          </w:tcPr>
          <w:p>
            <w:r>
              <w:t xml:space="preserve">עַ֖ד הַיֹּ֣ום הַזֶּ֑ה </w:t>
            </w:r>
          </w:p>
        </w:tc>
        <w:tc>
          <w:tcPr>
            <w:tcW w:type="auto" w:w="1728"/>
          </w:tcPr>
          <w:p>
            <w:r/>
          </w:p>
        </w:tc>
      </w:tr>
      <w:tr>
        <w:tc>
          <w:tcPr>
            <w:tcW w:type="auto" w:w="1728"/>
          </w:tcPr>
          <w:p>
            <w:r>
              <w:t>tense</w:t>
            </w:r>
          </w:p>
        </w:tc>
        <w:tc>
          <w:tcPr>
            <w:tcW w:type="auto" w:w="1728"/>
          </w:tcPr>
          <w:p>
            <w:r>
              <w:t>159350</w:t>
            </w:r>
          </w:p>
        </w:tc>
        <w:tc>
          <w:tcPr>
            <w:tcW w:type="auto" w:w="1728"/>
          </w:tcPr>
          <w:p>
            <w:r>
              <w:t>verb</w:t>
            </w:r>
          </w:p>
        </w:tc>
        <w:tc>
          <w:tcPr>
            <w:tcW w:type="auto" w:w="1728"/>
          </w:tcPr>
          <w:p>
            <w:r>
              <w:t xml:space="preserve">מָּצָ֣אתָ </w:t>
            </w:r>
          </w:p>
        </w:tc>
        <w:tc>
          <w:tcPr>
            <w:tcW w:type="auto" w:w="1728"/>
          </w:tcPr>
          <w:p>
            <w:r/>
          </w:p>
        </w:tc>
      </w:tr>
    </w:tbl>
    <w:p>
      <w:r>
        <w:br/>
      </w:r>
    </w:p>
    <w:p>
      <w:pPr>
        <w:pStyle w:val="Reference"/>
      </w:pPr>
      <w:hyperlink r:id="rId1371">
        <w:r>
          <w:rPr/>
          <w:t>333171, 1_Samuel 29:10</w:t>
        </w:r>
      </w:hyperlink>
    </w:p>
    <w:p>
      <w:pPr>
        <w:pStyle w:val="Hebrew"/>
      </w:pPr>
      <w:r>
        <w:t xml:space="preserve">וְעַתָּה֙ </w:t>
      </w:r>
    </w:p>
    <w:p>
      <w:pPr>
        <w:pStyle w:val="Hebrew"/>
      </w:pPr>
      <w:r>
        <w:rPr>
          <w:color w:val="FF0000"/>
          <w:vertAlign w:val="superscript"/>
          <w:rtl/>
        </w:rPr>
        <w:t>159400</w:t>
      </w:r>
      <w:r>
        <w:rPr>
          <w:rFonts w:ascii="Times New Roman" w:hAnsi="Times New Roman"/>
          <w:color w:val="828282"/>
          <w:rtl/>
        </w:rPr>
        <w:t>וְ</w:t>
      </w:r>
      <w:r>
        <w:rPr>
          <w:color w:val="FF0000"/>
          <w:vertAlign w:val="superscript"/>
          <w:rtl/>
        </w:rPr>
        <w:t>159401</w:t>
      </w:r>
      <w:r>
        <w:rPr>
          <w:rFonts w:ascii="Times New Roman" w:hAnsi="Times New Roman"/>
          <w:color w:val="828282"/>
          <w:rtl/>
        </w:rPr>
        <w:t xml:space="preserve">עַתָּה֙ </w:t>
      </w:r>
    </w:p>
    <w:p>
      <w:pPr>
        <w:pStyle w:val="Hebrew"/>
      </w:pPr>
      <w:r>
        <w:rPr>
          <w:color w:val="828282"/>
        </w:rPr>
        <w:t xml:space="preserve">וְעַתָּה֙ הַשְׁכֵּ֣ם בַּבֹּ֔קֶר וְעַבְדֵ֥י אֲדֹנֶ֖יךָ אֲשֶׁר־בָּ֣אוּ אִתָּ֑ךְ וְהִשְׁכַּמְתֶּ֣ם בַּבֹּ֔קֶר וְאֹ֥ור לָכֶ֖ם וָלֵֽכוּ׃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333171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333171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477018</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371">
        <w:r>
          <w:rPr/>
          <w:t>333172, 1_Samuel 29:10</w:t>
        </w:r>
      </w:hyperlink>
    </w:p>
    <w:p>
      <w:pPr>
        <w:pStyle w:val="Hebrew"/>
      </w:pPr>
      <w:r>
        <w:t xml:space="preserve">הַשְׁכֵּ֣ם בַּבֹּ֔קֶר </w:t>
      </w:r>
    </w:p>
    <w:p>
      <w:pPr>
        <w:pStyle w:val="Hebrew"/>
      </w:pPr>
      <w:r>
        <w:rPr>
          <w:color w:val="FF0000"/>
          <w:vertAlign w:val="superscript"/>
          <w:rtl/>
        </w:rPr>
        <w:t>159402</w:t>
      </w:r>
      <w:r>
        <w:rPr>
          <w:rFonts w:ascii="Times New Roman" w:hAnsi="Times New Roman"/>
          <w:color w:val="828282"/>
          <w:rtl/>
        </w:rPr>
        <w:t xml:space="preserve">הַשְׁכֵּ֣ם </w:t>
      </w:r>
      <w:r>
        <w:rPr>
          <w:color w:val="FF0000"/>
          <w:vertAlign w:val="superscript"/>
          <w:rtl/>
        </w:rPr>
        <w:t>159403</w:t>
      </w:r>
      <w:r>
        <w:rPr>
          <w:rFonts w:ascii="Times New Roman" w:hAnsi="Times New Roman"/>
          <w:color w:val="828282"/>
          <w:rtl/>
        </w:rPr>
        <w:t>בַּ</w:t>
      </w:r>
      <w:r>
        <w:rPr>
          <w:color w:val="FF0000"/>
          <w:vertAlign w:val="superscript"/>
          <w:rtl/>
        </w:rPr>
        <w:t>159404</w:t>
      </w:r>
      <w:r>
        <w:rPr>
          <w:rFonts w:ascii="Times New Roman" w:hAnsi="Times New Roman"/>
          <w:color w:val="828282"/>
          <w:rtl/>
        </w:rPr>
      </w:r>
      <w:r>
        <w:rPr>
          <w:color w:val="FF0000"/>
          <w:vertAlign w:val="superscript"/>
          <w:rtl/>
        </w:rPr>
        <w:t>159405</w:t>
      </w:r>
      <w:r>
        <w:rPr>
          <w:rFonts w:ascii="Times New Roman" w:hAnsi="Times New Roman"/>
          <w:color w:val="828282"/>
          <w:rtl/>
        </w:rPr>
        <w:t xml:space="preserve">בֹּ֔קֶר </w:t>
      </w:r>
    </w:p>
    <w:p>
      <w:pPr>
        <w:pStyle w:val="Hebrew"/>
      </w:pPr>
      <w:r>
        <w:rPr>
          <w:color w:val="828282"/>
        </w:rPr>
        <w:t xml:space="preserve">וְעַתָּה֙ הַשְׁכֵּ֣ם בַּבֹּ֔קֶר וְעַבְדֵ֥י אֲדֹנֶ֖יךָ אֲשֶׁר־בָּ֣אוּ אִתָּ֑ךְ וְהִשְׁכַּמְתֶּ֣ם בַּבֹּ֔קֶר וְאֹ֥ור לָכֶ֖ם וָלֵֽכוּ׃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333172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333172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477020</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159402</w:t>
            </w:r>
          </w:p>
        </w:tc>
        <w:tc>
          <w:tcPr>
            <w:tcW w:type="auto" w:w="1728"/>
          </w:tcPr>
          <w:p>
            <w:r>
              <w:t>verb</w:t>
            </w:r>
          </w:p>
        </w:tc>
        <w:tc>
          <w:tcPr>
            <w:tcW w:type="auto" w:w="1728"/>
          </w:tcPr>
          <w:p>
            <w:r>
              <w:t xml:space="preserve">הַשְׁכֵּ֣ם </w:t>
            </w:r>
          </w:p>
        </w:tc>
        <w:tc>
          <w:tcPr>
            <w:tcW w:type="auto" w:w="1728"/>
          </w:tcPr>
          <w:p>
            <w:r/>
          </w:p>
        </w:tc>
      </w:tr>
    </w:tbl>
    <w:p>
      <w:r>
        <w:br/>
      </w:r>
    </w:p>
    <w:p>
      <w:pPr>
        <w:pStyle w:val="Reference"/>
      </w:pPr>
      <w:hyperlink r:id="rId1371">
        <w:r>
          <w:rPr/>
          <w:t>333175, 1_Samuel 29:10</w:t>
        </w:r>
      </w:hyperlink>
    </w:p>
    <w:p>
      <w:pPr>
        <w:pStyle w:val="Hebrew"/>
      </w:pPr>
      <w:r>
        <w:t xml:space="preserve">וְהִשְׁכַּמְתֶּ֣ם בַּבֹּ֔קֶר </w:t>
      </w:r>
    </w:p>
    <w:p>
      <w:pPr>
        <w:pStyle w:val="Hebrew"/>
      </w:pPr>
      <w:r>
        <w:rPr>
          <w:color w:val="FF0000"/>
          <w:vertAlign w:val="superscript"/>
          <w:rtl/>
        </w:rPr>
        <w:t>159412</w:t>
      </w:r>
      <w:r>
        <w:rPr>
          <w:rFonts w:ascii="Times New Roman" w:hAnsi="Times New Roman"/>
          <w:color w:val="828282"/>
          <w:rtl/>
        </w:rPr>
        <w:t>וְ</w:t>
      </w:r>
      <w:r>
        <w:rPr>
          <w:color w:val="FF0000"/>
          <w:vertAlign w:val="superscript"/>
          <w:rtl/>
        </w:rPr>
        <w:t>159413</w:t>
      </w:r>
      <w:r>
        <w:rPr>
          <w:rFonts w:ascii="Times New Roman" w:hAnsi="Times New Roman"/>
          <w:color w:val="828282"/>
          <w:rtl/>
        </w:rPr>
        <w:t xml:space="preserve">הִשְׁכַּמְתֶּ֣ם </w:t>
      </w:r>
      <w:r>
        <w:rPr>
          <w:color w:val="FF0000"/>
          <w:vertAlign w:val="superscript"/>
          <w:rtl/>
        </w:rPr>
        <w:t>159414</w:t>
      </w:r>
      <w:r>
        <w:rPr>
          <w:rFonts w:ascii="Times New Roman" w:hAnsi="Times New Roman"/>
          <w:color w:val="828282"/>
          <w:rtl/>
        </w:rPr>
        <w:t>בַּ</w:t>
      </w:r>
      <w:r>
        <w:rPr>
          <w:color w:val="FF0000"/>
          <w:vertAlign w:val="superscript"/>
          <w:rtl/>
        </w:rPr>
        <w:t>159415</w:t>
      </w:r>
      <w:r>
        <w:rPr>
          <w:rFonts w:ascii="Times New Roman" w:hAnsi="Times New Roman"/>
          <w:color w:val="828282"/>
          <w:rtl/>
        </w:rPr>
      </w:r>
      <w:r>
        <w:rPr>
          <w:color w:val="FF0000"/>
          <w:vertAlign w:val="superscript"/>
          <w:rtl/>
        </w:rPr>
        <w:t>159416</w:t>
      </w:r>
      <w:r>
        <w:rPr>
          <w:rFonts w:ascii="Times New Roman" w:hAnsi="Times New Roman"/>
          <w:color w:val="828282"/>
          <w:rtl/>
        </w:rPr>
        <w:t xml:space="preserve">בֹּ֔קֶר </w:t>
      </w:r>
    </w:p>
    <w:p>
      <w:pPr>
        <w:pStyle w:val="Hebrew"/>
      </w:pPr>
      <w:r>
        <w:rPr>
          <w:color w:val="828282"/>
        </w:rPr>
        <w:t xml:space="preserve">וְעַתָּה֙ הַשְׁכֵּ֣ם בַּבֹּ֔קֶר וְעַבְדֵ֥י אֲדֹנֶ֖יךָ אֲשֶׁר־בָּ֣אוּ אִתָּ֑ךְ וְהִשְׁכַּמְתֶּ֣ם בַּבֹּ֔קֶר וְאֹ֥ור לָכֶ֖ם וָלֵֽכוּ׃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333175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333175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477028</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159413</w:t>
            </w:r>
          </w:p>
        </w:tc>
        <w:tc>
          <w:tcPr>
            <w:tcW w:type="auto" w:w="1728"/>
          </w:tcPr>
          <w:p>
            <w:r>
              <w:t>verb</w:t>
            </w:r>
          </w:p>
        </w:tc>
        <w:tc>
          <w:tcPr>
            <w:tcW w:type="auto" w:w="1728"/>
          </w:tcPr>
          <w:p>
            <w:r>
              <w:t xml:space="preserve">הִשְׁכַּמְתֶּ֣ם </w:t>
            </w:r>
          </w:p>
        </w:tc>
        <w:tc>
          <w:tcPr>
            <w:tcW w:type="auto" w:w="1728"/>
          </w:tcPr>
          <w:p>
            <w:r/>
          </w:p>
        </w:tc>
      </w:tr>
    </w:tbl>
    <w:p>
      <w:r>
        <w:br/>
      </w:r>
    </w:p>
    <w:p>
      <w:pPr>
        <w:pStyle w:val="Reference"/>
      </w:pPr>
      <w:hyperlink r:id="rId1372">
        <w:r>
          <w:rPr/>
          <w:t>333178, 1_Samuel 29:11</w:t>
        </w:r>
      </w:hyperlink>
    </w:p>
    <w:p>
      <w:pPr>
        <w:pStyle w:val="Hebrew"/>
      </w:pPr>
      <w:r>
        <w:t xml:space="preserve">וַיַּשְׁכֵּ֨ם דָּוִ֜ד ה֤וּא וַֽאֲנָשָׁיו֙ בַּבֹּ֔קֶר </w:t>
      </w:r>
    </w:p>
    <w:p>
      <w:pPr>
        <w:pStyle w:val="Hebrew"/>
      </w:pPr>
      <w:r>
        <w:rPr>
          <w:color w:val="FF0000"/>
          <w:vertAlign w:val="superscript"/>
          <w:rtl/>
        </w:rPr>
        <w:t>159422</w:t>
      </w:r>
      <w:r>
        <w:rPr>
          <w:rFonts w:ascii="Times New Roman" w:hAnsi="Times New Roman"/>
          <w:color w:val="828282"/>
          <w:rtl/>
        </w:rPr>
        <w:t>וַ</w:t>
      </w:r>
      <w:r>
        <w:rPr>
          <w:color w:val="FF0000"/>
          <w:vertAlign w:val="superscript"/>
          <w:rtl/>
        </w:rPr>
        <w:t>159423</w:t>
      </w:r>
      <w:r>
        <w:rPr>
          <w:rFonts w:ascii="Times New Roman" w:hAnsi="Times New Roman"/>
          <w:color w:val="828282"/>
          <w:rtl/>
        </w:rPr>
        <w:t xml:space="preserve">יַּשְׁכֵּ֨ם </w:t>
      </w:r>
      <w:r>
        <w:rPr>
          <w:color w:val="FF0000"/>
          <w:vertAlign w:val="superscript"/>
          <w:rtl/>
        </w:rPr>
        <w:t>159424</w:t>
      </w:r>
      <w:r>
        <w:rPr>
          <w:rFonts w:ascii="Times New Roman" w:hAnsi="Times New Roman"/>
          <w:color w:val="828282"/>
          <w:rtl/>
        </w:rPr>
        <w:t xml:space="preserve">דָּוִ֜ד </w:t>
      </w:r>
      <w:r>
        <w:rPr>
          <w:color w:val="FF0000"/>
          <w:vertAlign w:val="superscript"/>
          <w:rtl/>
        </w:rPr>
        <w:t>159425</w:t>
      </w:r>
      <w:r>
        <w:rPr>
          <w:rFonts w:ascii="Times New Roman" w:hAnsi="Times New Roman"/>
          <w:color w:val="828282"/>
          <w:rtl/>
        </w:rPr>
        <w:t xml:space="preserve">ה֤וּא </w:t>
      </w:r>
      <w:r>
        <w:rPr>
          <w:color w:val="FF0000"/>
          <w:vertAlign w:val="superscript"/>
          <w:rtl/>
        </w:rPr>
        <w:t>159426</w:t>
      </w:r>
      <w:r>
        <w:rPr>
          <w:rFonts w:ascii="Times New Roman" w:hAnsi="Times New Roman"/>
          <w:color w:val="828282"/>
          <w:rtl/>
        </w:rPr>
        <w:t>וַֽ</w:t>
      </w:r>
      <w:r>
        <w:rPr>
          <w:color w:val="FF0000"/>
          <w:vertAlign w:val="superscript"/>
          <w:rtl/>
        </w:rPr>
        <w:t>159427</w:t>
      </w:r>
      <w:r>
        <w:rPr>
          <w:rFonts w:ascii="Times New Roman" w:hAnsi="Times New Roman"/>
          <w:color w:val="828282"/>
          <w:rtl/>
        </w:rPr>
        <w:t xml:space="preserve">אֲנָשָׁיו֙ </w:t>
      </w:r>
      <w:r>
        <w:rPr>
          <w:color w:val="FF0000"/>
          <w:vertAlign w:val="superscript"/>
          <w:rtl/>
        </w:rPr>
        <w:t>159430</w:t>
      </w:r>
      <w:r>
        <w:rPr>
          <w:rFonts w:ascii="Times New Roman" w:hAnsi="Times New Roman"/>
          <w:color w:val="828282"/>
          <w:rtl/>
        </w:rPr>
        <w:t>בַּ</w:t>
      </w:r>
      <w:r>
        <w:rPr>
          <w:color w:val="FF0000"/>
          <w:vertAlign w:val="superscript"/>
          <w:rtl/>
        </w:rPr>
        <w:t>159431</w:t>
      </w:r>
      <w:r>
        <w:rPr>
          <w:rFonts w:ascii="Times New Roman" w:hAnsi="Times New Roman"/>
          <w:color w:val="828282"/>
          <w:rtl/>
        </w:rPr>
      </w:r>
      <w:r>
        <w:rPr>
          <w:color w:val="FF0000"/>
          <w:vertAlign w:val="superscript"/>
          <w:rtl/>
        </w:rPr>
        <w:t>159432</w:t>
      </w:r>
      <w:r>
        <w:rPr>
          <w:rFonts w:ascii="Times New Roman" w:hAnsi="Times New Roman"/>
          <w:color w:val="828282"/>
          <w:rtl/>
        </w:rPr>
        <w:t xml:space="preserve">בֹּ֔קֶר </w:t>
      </w:r>
    </w:p>
    <w:p>
      <w:pPr>
        <w:pStyle w:val="Hebrew"/>
      </w:pPr>
      <w:r>
        <w:rPr>
          <w:color w:val="828282"/>
        </w:rPr>
        <w:t xml:space="preserve">וַיַּשְׁכֵּ֨ם דָּוִ֜ד ה֤וּא וַֽאֲנָשָׁיו֙ לָלֶ֣כֶת בַּבֹּ֔קֶר לָשׁ֖וּב אֶל־אֶ֣רֶץ פְּלִשְׁתִּ֑ים וּפְלִשְׁתִּ֖ים עָל֥וּ יִזְרְעֶֽאל׃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333178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333178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477038</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159423</w:t>
            </w:r>
          </w:p>
        </w:tc>
        <w:tc>
          <w:tcPr>
            <w:tcW w:type="auto" w:w="1728"/>
          </w:tcPr>
          <w:p>
            <w:r>
              <w:t>verb</w:t>
            </w:r>
          </w:p>
        </w:tc>
        <w:tc>
          <w:tcPr>
            <w:tcW w:type="auto" w:w="1728"/>
          </w:tcPr>
          <w:p>
            <w:r>
              <w:t xml:space="preserve">יַּשְׁכֵּ֨ם </w:t>
            </w:r>
          </w:p>
        </w:tc>
        <w:tc>
          <w:tcPr>
            <w:tcW w:type="auto" w:w="1728"/>
          </w:tcPr>
          <w:p>
            <w:r/>
          </w:p>
        </w:tc>
      </w:tr>
    </w:tbl>
    <w:p>
      <w:r>
        <w:br/>
      </w:r>
    </w:p>
    <w:p>
      <w:pPr>
        <w:pStyle w:val="Reference"/>
      </w:pPr>
      <w:hyperlink r:id="rId1373">
        <w:r>
          <w:rPr/>
          <w:t>333183, 1_Samuel 30:1</w:t>
        </w:r>
      </w:hyperlink>
    </w:p>
    <w:p>
      <w:pPr>
        <w:pStyle w:val="Hebrew"/>
      </w:pPr>
      <w:r>
        <w:t xml:space="preserve">בְּבֹ֨א דָוִ֧ד וַאֲנָשָׁ֛יו צִֽקְלַ֖ג בַּיֹּ֣ום הַשְּׁלִישִׁ֑י </w:t>
      </w:r>
    </w:p>
    <w:p>
      <w:pPr>
        <w:pStyle w:val="Hebrew"/>
      </w:pPr>
      <w:r>
        <w:rPr>
          <w:color w:val="FF0000"/>
          <w:vertAlign w:val="superscript"/>
          <w:rtl/>
        </w:rPr>
        <w:t>159444</w:t>
      </w:r>
      <w:r>
        <w:rPr>
          <w:rFonts w:ascii="Times New Roman" w:hAnsi="Times New Roman"/>
          <w:color w:val="828282"/>
          <w:rtl/>
        </w:rPr>
        <w:t>בְּ</w:t>
      </w:r>
      <w:r>
        <w:rPr>
          <w:color w:val="FF0000"/>
          <w:vertAlign w:val="superscript"/>
          <w:rtl/>
        </w:rPr>
        <w:t>159445</w:t>
      </w:r>
      <w:r>
        <w:rPr>
          <w:rFonts w:ascii="Times New Roman" w:hAnsi="Times New Roman"/>
          <w:color w:val="828282"/>
          <w:rtl/>
        </w:rPr>
        <w:t xml:space="preserve">בֹ֨א </w:t>
      </w:r>
      <w:r>
        <w:rPr>
          <w:color w:val="FF0000"/>
          <w:vertAlign w:val="superscript"/>
          <w:rtl/>
        </w:rPr>
        <w:t>159446</w:t>
      </w:r>
      <w:r>
        <w:rPr>
          <w:rFonts w:ascii="Times New Roman" w:hAnsi="Times New Roman"/>
          <w:color w:val="828282"/>
          <w:rtl/>
        </w:rPr>
        <w:t xml:space="preserve">דָוִ֧ד </w:t>
      </w:r>
      <w:r>
        <w:rPr>
          <w:color w:val="FF0000"/>
          <w:vertAlign w:val="superscript"/>
          <w:rtl/>
        </w:rPr>
        <w:t>159447</w:t>
      </w:r>
      <w:r>
        <w:rPr>
          <w:rFonts w:ascii="Times New Roman" w:hAnsi="Times New Roman"/>
          <w:color w:val="828282"/>
          <w:rtl/>
        </w:rPr>
        <w:t>וַ</w:t>
      </w:r>
      <w:r>
        <w:rPr>
          <w:color w:val="FF0000"/>
          <w:vertAlign w:val="superscript"/>
          <w:rtl/>
        </w:rPr>
        <w:t>159448</w:t>
      </w:r>
      <w:r>
        <w:rPr>
          <w:rFonts w:ascii="Times New Roman" w:hAnsi="Times New Roman"/>
          <w:color w:val="828282"/>
          <w:rtl/>
        </w:rPr>
        <w:t xml:space="preserve">אֲנָשָׁ֛יו </w:t>
      </w:r>
      <w:r>
        <w:rPr>
          <w:color w:val="FF0000"/>
          <w:vertAlign w:val="superscript"/>
          <w:rtl/>
        </w:rPr>
        <w:t>159449</w:t>
      </w:r>
      <w:r>
        <w:rPr>
          <w:rFonts w:ascii="Times New Roman" w:hAnsi="Times New Roman"/>
          <w:color w:val="828282"/>
          <w:rtl/>
        </w:rPr>
        <w:t xml:space="preserve">צִֽקְלַ֖ג </w:t>
      </w:r>
      <w:r>
        <w:rPr>
          <w:color w:val="FF0000"/>
          <w:vertAlign w:val="superscript"/>
          <w:rtl/>
        </w:rPr>
        <w:t>159450</w:t>
      </w:r>
      <w:r>
        <w:rPr>
          <w:rFonts w:ascii="Times New Roman" w:hAnsi="Times New Roman"/>
          <w:color w:val="828282"/>
          <w:rtl/>
        </w:rPr>
        <w:t>בַּ</w:t>
      </w:r>
      <w:r>
        <w:rPr>
          <w:color w:val="FF0000"/>
          <w:vertAlign w:val="superscript"/>
          <w:rtl/>
        </w:rPr>
        <w:t>159451</w:t>
      </w:r>
      <w:r>
        <w:rPr>
          <w:rFonts w:ascii="Times New Roman" w:hAnsi="Times New Roman"/>
          <w:color w:val="828282"/>
          <w:rtl/>
        </w:rPr>
      </w:r>
      <w:r>
        <w:rPr>
          <w:color w:val="FF0000"/>
          <w:vertAlign w:val="superscript"/>
          <w:rtl/>
        </w:rPr>
        <w:t>159452</w:t>
      </w:r>
      <w:r>
        <w:rPr>
          <w:rFonts w:ascii="Times New Roman" w:hAnsi="Times New Roman"/>
          <w:color w:val="828282"/>
          <w:rtl/>
        </w:rPr>
        <w:t xml:space="preserve">יֹּ֣ום </w:t>
      </w:r>
      <w:r>
        <w:rPr>
          <w:color w:val="FF0000"/>
          <w:vertAlign w:val="superscript"/>
          <w:rtl/>
        </w:rPr>
        <w:t>159453</w:t>
      </w:r>
      <w:r>
        <w:rPr>
          <w:rFonts w:ascii="Times New Roman" w:hAnsi="Times New Roman"/>
          <w:color w:val="828282"/>
          <w:rtl/>
        </w:rPr>
        <w:t>הַ</w:t>
      </w:r>
      <w:r>
        <w:rPr>
          <w:color w:val="FF0000"/>
          <w:vertAlign w:val="superscript"/>
          <w:rtl/>
        </w:rPr>
        <w:t>159454</w:t>
      </w:r>
      <w:r>
        <w:rPr>
          <w:rFonts w:ascii="Times New Roman" w:hAnsi="Times New Roman"/>
          <w:color w:val="828282"/>
          <w:rtl/>
        </w:rPr>
        <w:t xml:space="preserve">שְּׁלִישִׁ֑י </w:t>
      </w:r>
    </w:p>
    <w:p>
      <w:pPr>
        <w:pStyle w:val="Hebrew"/>
      </w:pPr>
      <w:r>
        <w:rPr>
          <w:color w:val="828282"/>
        </w:rPr>
        <w:t xml:space="preserve">וַיְהִ֞י בְּבֹ֨א דָוִ֧ד וַאֲנָשָׁ֛יו צִֽקְלַ֖ג בַּיֹּ֣ום הַשְּׁלִישִׁ֑י וַעֲמָלֵקִ֣י פָֽשְׁט֗וּ אֶל־נֶ֨גֶב֙ וְאֶל־צִ֣קְלַ֔ג וַיַּכּוּ֙ אֶת־צִ֣קְלַ֔ג וַיִּשְׂרְפ֥וּ אֹתָ֖הּ בָּאֵֽשׁ׃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333183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333183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477050</w:t>
            </w:r>
          </w:p>
        </w:tc>
        <w:tc>
          <w:tcPr>
            <w:tcW w:type="auto" w:w="1728"/>
          </w:tcPr>
          <w:p>
            <w:r>
              <w:t>time_phrase</w:t>
            </w:r>
          </w:p>
        </w:tc>
        <w:tc>
          <w:tcPr>
            <w:tcW w:type="auto" w:w="1728"/>
          </w:tcPr>
          <w:p>
            <w:r>
              <w:t xml:space="preserve">בַּיֹּ֣ום הַשְּׁלִישִׁ֑י </w:t>
            </w:r>
          </w:p>
        </w:tc>
        <w:tc>
          <w:tcPr>
            <w:tcW w:type="auto" w:w="1728"/>
          </w:tcPr>
          <w:p>
            <w:r/>
          </w:p>
        </w:tc>
      </w:tr>
      <w:tr>
        <w:tc>
          <w:tcPr>
            <w:tcW w:type="auto" w:w="1728"/>
          </w:tcPr>
          <w:p>
            <w:r>
              <w:t>tense</w:t>
            </w:r>
          </w:p>
        </w:tc>
        <w:tc>
          <w:tcPr>
            <w:tcW w:type="auto" w:w="1728"/>
          </w:tcPr>
          <w:p>
            <w:r>
              <w:t>159445</w:t>
            </w:r>
          </w:p>
        </w:tc>
        <w:tc>
          <w:tcPr>
            <w:tcW w:type="auto" w:w="1728"/>
          </w:tcPr>
          <w:p>
            <w:r>
              <w:t>verb</w:t>
            </w:r>
          </w:p>
        </w:tc>
        <w:tc>
          <w:tcPr>
            <w:tcW w:type="auto" w:w="1728"/>
          </w:tcPr>
          <w:p>
            <w:r>
              <w:t xml:space="preserve">בֹ֨א </w:t>
            </w:r>
          </w:p>
        </w:tc>
        <w:tc>
          <w:tcPr>
            <w:tcW w:type="auto" w:w="1728"/>
          </w:tcPr>
          <w:p>
            <w:r/>
          </w:p>
        </w:tc>
      </w:tr>
    </w:tbl>
    <w:p>
      <w:r>
        <w:br/>
      </w:r>
    </w:p>
    <w:p>
      <w:pPr>
        <w:pStyle w:val="Reference"/>
      </w:pPr>
      <w:hyperlink r:id="rId1374">
        <w:r>
          <w:rPr/>
          <w:t>333235, 1_Samuel 30:12</w:t>
        </w:r>
      </w:hyperlink>
    </w:p>
    <w:p>
      <w:pPr>
        <w:pStyle w:val="Hebrew"/>
      </w:pPr>
      <w:r>
        <w:t xml:space="preserve">וְלֹא־שָׁ֣תָה מַ֔יִם שְׁלֹשָׁ֥ה יָמִ֖ים וּשְׁלֹשָׁ֥ה לֵילֹֽות׃ ס </w:t>
      </w:r>
    </w:p>
    <w:p>
      <w:pPr>
        <w:pStyle w:val="Hebrew"/>
      </w:pPr>
      <w:r>
        <w:rPr>
          <w:color w:val="FF0000"/>
          <w:vertAlign w:val="superscript"/>
          <w:rtl/>
        </w:rPr>
        <w:t>159703</w:t>
      </w:r>
      <w:r>
        <w:rPr>
          <w:rFonts w:ascii="Times New Roman" w:hAnsi="Times New Roman"/>
          <w:color w:val="828282"/>
          <w:rtl/>
        </w:rPr>
        <w:t>וְ</w:t>
      </w:r>
      <w:r>
        <w:rPr>
          <w:color w:val="FF0000"/>
          <w:vertAlign w:val="superscript"/>
          <w:rtl/>
        </w:rPr>
        <w:t>159704</w:t>
      </w:r>
      <w:r>
        <w:rPr>
          <w:rFonts w:ascii="Times New Roman" w:hAnsi="Times New Roman"/>
          <w:color w:val="828282"/>
          <w:rtl/>
        </w:rPr>
        <w:t>לֹא־</w:t>
      </w:r>
      <w:r>
        <w:rPr>
          <w:color w:val="FF0000"/>
          <w:vertAlign w:val="superscript"/>
          <w:rtl/>
        </w:rPr>
        <w:t>159705</w:t>
      </w:r>
      <w:r>
        <w:rPr>
          <w:rFonts w:ascii="Times New Roman" w:hAnsi="Times New Roman"/>
          <w:color w:val="828282"/>
          <w:rtl/>
        </w:rPr>
        <w:t xml:space="preserve">שָׁ֣תָה </w:t>
      </w:r>
      <w:r>
        <w:rPr>
          <w:color w:val="FF0000"/>
          <w:vertAlign w:val="superscript"/>
          <w:rtl/>
        </w:rPr>
        <w:t>159706</w:t>
      </w:r>
      <w:r>
        <w:rPr>
          <w:rFonts w:ascii="Times New Roman" w:hAnsi="Times New Roman"/>
          <w:color w:val="828282"/>
          <w:rtl/>
        </w:rPr>
        <w:t xml:space="preserve">מַ֔יִם </w:t>
      </w:r>
      <w:r>
        <w:rPr>
          <w:color w:val="FF0000"/>
          <w:vertAlign w:val="superscript"/>
          <w:rtl/>
        </w:rPr>
        <w:t>159707</w:t>
      </w:r>
      <w:r>
        <w:rPr>
          <w:rFonts w:ascii="Times New Roman" w:hAnsi="Times New Roman"/>
          <w:color w:val="828282"/>
          <w:rtl/>
        </w:rPr>
        <w:t xml:space="preserve">שְׁלֹשָׁ֥ה </w:t>
      </w:r>
      <w:r>
        <w:rPr>
          <w:color w:val="FF0000"/>
          <w:vertAlign w:val="superscript"/>
          <w:rtl/>
        </w:rPr>
        <w:t>159708</w:t>
      </w:r>
      <w:r>
        <w:rPr>
          <w:rFonts w:ascii="Times New Roman" w:hAnsi="Times New Roman"/>
          <w:color w:val="828282"/>
          <w:rtl/>
        </w:rPr>
        <w:t xml:space="preserve">יָמִ֖ים </w:t>
      </w:r>
      <w:r>
        <w:rPr>
          <w:color w:val="FF0000"/>
          <w:vertAlign w:val="superscript"/>
          <w:rtl/>
        </w:rPr>
        <w:t>159709</w:t>
      </w:r>
      <w:r>
        <w:rPr>
          <w:rFonts w:ascii="Times New Roman" w:hAnsi="Times New Roman"/>
          <w:color w:val="828282"/>
          <w:rtl/>
        </w:rPr>
        <w:t>וּ</w:t>
      </w:r>
      <w:r>
        <w:rPr>
          <w:color w:val="FF0000"/>
          <w:vertAlign w:val="superscript"/>
          <w:rtl/>
        </w:rPr>
        <w:t>159710</w:t>
      </w:r>
      <w:r>
        <w:rPr>
          <w:rFonts w:ascii="Times New Roman" w:hAnsi="Times New Roman"/>
          <w:color w:val="828282"/>
          <w:rtl/>
        </w:rPr>
        <w:t xml:space="preserve">שְׁלֹשָׁ֥ה </w:t>
      </w:r>
      <w:r>
        <w:rPr>
          <w:color w:val="FF0000"/>
          <w:vertAlign w:val="superscript"/>
          <w:rtl/>
        </w:rPr>
        <w:t>159711</w:t>
      </w:r>
      <w:r>
        <w:rPr>
          <w:rFonts w:ascii="Times New Roman" w:hAnsi="Times New Roman"/>
          <w:color w:val="828282"/>
          <w:rtl/>
        </w:rPr>
        <w:t xml:space="preserve">לֵילֹֽות׃ ס </w:t>
      </w:r>
    </w:p>
    <w:p>
      <w:pPr>
        <w:pStyle w:val="Hebrew"/>
      </w:pPr>
      <w:r>
        <w:rPr>
          <w:color w:val="828282"/>
        </w:rPr>
        <w:t xml:space="preserve">וַיִּתְּנוּ־לֹו֩ פֶ֨לַח דְּבֵלָ֜ה וּשְׁנֵ֤י צִמֻּקִים֙ וַיֹּ֔אכַל וַתָּ֥שָׁב רוּחֹ֖ו אֵלָ֑יו כִּ֠י לֹֽא־אָ֤כַל לֶ֨חֶם֙ וְלֹא־שָׁ֣תָה מַ֔יִם שְׁלֹשָׁ֥ה יָמִ֖ים וּשְׁלֹשָׁ֥ה לֵילֹֽות׃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333235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333235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477207</w:t>
            </w:r>
          </w:p>
        </w:tc>
        <w:tc>
          <w:tcPr>
            <w:tcW w:type="auto" w:w="1728"/>
          </w:tcPr>
          <w:p>
            <w:r>
              <w:t>time_phrase</w:t>
            </w:r>
          </w:p>
        </w:tc>
        <w:tc>
          <w:tcPr>
            <w:tcW w:type="auto" w:w="1728"/>
          </w:tcPr>
          <w:p>
            <w:r>
              <w:t xml:space="preserve">שְׁלֹשָׁ֥ה יָמִ֖ים וּשְׁלֹשָׁ֥ה לֵילֹֽות׃ ס </w:t>
            </w:r>
          </w:p>
        </w:tc>
        <w:tc>
          <w:tcPr>
            <w:tcW w:type="auto" w:w="1728"/>
          </w:tcPr>
          <w:p>
            <w:r/>
          </w:p>
        </w:tc>
      </w:tr>
      <w:tr>
        <w:tc>
          <w:tcPr>
            <w:tcW w:type="auto" w:w="1728"/>
          </w:tcPr>
          <w:p>
            <w:r>
              <w:t>tense</w:t>
            </w:r>
          </w:p>
        </w:tc>
        <w:tc>
          <w:tcPr>
            <w:tcW w:type="auto" w:w="1728"/>
          </w:tcPr>
          <w:p>
            <w:r>
              <w:t>159705</w:t>
            </w:r>
          </w:p>
        </w:tc>
        <w:tc>
          <w:tcPr>
            <w:tcW w:type="auto" w:w="1728"/>
          </w:tcPr>
          <w:p>
            <w:r>
              <w:t>verb</w:t>
            </w:r>
          </w:p>
        </w:tc>
        <w:tc>
          <w:tcPr>
            <w:tcW w:type="auto" w:w="1728"/>
          </w:tcPr>
          <w:p>
            <w:r>
              <w:t xml:space="preserve">שָׁ֣תָה </w:t>
            </w:r>
          </w:p>
        </w:tc>
        <w:tc>
          <w:tcPr>
            <w:tcW w:type="auto" w:w="1728"/>
          </w:tcPr>
          <w:p>
            <w:r/>
          </w:p>
        </w:tc>
      </w:tr>
    </w:tbl>
    <w:p>
      <w:r>
        <w:br/>
      </w:r>
    </w:p>
    <w:p>
      <w:pPr>
        <w:pStyle w:val="Reference"/>
      </w:pPr>
      <w:hyperlink r:id="rId1375">
        <w:r>
          <w:rPr/>
          <w:t>333243, 1_Samuel 30:13</w:t>
        </w:r>
      </w:hyperlink>
    </w:p>
    <w:p>
      <w:pPr>
        <w:pStyle w:val="Hebrew"/>
      </w:pPr>
      <w:r>
        <w:t xml:space="preserve">כִּ֥י חָלִ֖יתִי הַיֹּ֥ום שְׁלֹשָֽׁה׃ </w:t>
      </w:r>
    </w:p>
    <w:p>
      <w:pPr>
        <w:pStyle w:val="Hebrew"/>
      </w:pPr>
      <w:r>
        <w:rPr>
          <w:color w:val="FF0000"/>
          <w:vertAlign w:val="superscript"/>
          <w:rtl/>
        </w:rPr>
        <w:t>159736</w:t>
      </w:r>
      <w:r>
        <w:rPr>
          <w:rFonts w:ascii="Times New Roman" w:hAnsi="Times New Roman"/>
          <w:color w:val="828282"/>
          <w:rtl/>
        </w:rPr>
        <w:t xml:space="preserve">כִּ֥י </w:t>
      </w:r>
      <w:r>
        <w:rPr>
          <w:color w:val="FF0000"/>
          <w:vertAlign w:val="superscript"/>
          <w:rtl/>
        </w:rPr>
        <w:t>159737</w:t>
      </w:r>
      <w:r>
        <w:rPr>
          <w:rFonts w:ascii="Times New Roman" w:hAnsi="Times New Roman"/>
          <w:color w:val="828282"/>
          <w:rtl/>
        </w:rPr>
        <w:t xml:space="preserve">חָלִ֖יתִי </w:t>
      </w:r>
      <w:r>
        <w:rPr>
          <w:color w:val="FF0000"/>
          <w:vertAlign w:val="superscript"/>
          <w:rtl/>
        </w:rPr>
        <w:t>159738</w:t>
      </w:r>
      <w:r>
        <w:rPr>
          <w:rFonts w:ascii="Times New Roman" w:hAnsi="Times New Roman"/>
          <w:color w:val="828282"/>
          <w:rtl/>
        </w:rPr>
        <w:t>הַ</w:t>
      </w:r>
      <w:r>
        <w:rPr>
          <w:color w:val="FF0000"/>
          <w:vertAlign w:val="superscript"/>
          <w:rtl/>
        </w:rPr>
        <w:t>159739</w:t>
      </w:r>
      <w:r>
        <w:rPr>
          <w:rFonts w:ascii="Times New Roman" w:hAnsi="Times New Roman"/>
          <w:color w:val="828282"/>
          <w:rtl/>
        </w:rPr>
        <w:t xml:space="preserve">יֹּ֥ום </w:t>
      </w:r>
      <w:r>
        <w:rPr>
          <w:color w:val="FF0000"/>
          <w:vertAlign w:val="superscript"/>
          <w:rtl/>
        </w:rPr>
        <w:t>159740</w:t>
      </w:r>
      <w:r>
        <w:rPr>
          <w:rFonts w:ascii="Times New Roman" w:hAnsi="Times New Roman"/>
          <w:color w:val="828282"/>
          <w:rtl/>
        </w:rPr>
        <w:t xml:space="preserve">שְׁלֹשָֽׁה׃ </w:t>
      </w:r>
    </w:p>
    <w:p>
      <w:pPr>
        <w:pStyle w:val="Hebrew"/>
      </w:pPr>
      <w:r>
        <w:rPr>
          <w:color w:val="828282"/>
        </w:rPr>
        <w:t xml:space="preserve">וַיֹּ֨אמֶר לֹ֤ו דָוִד֙ לְֽמִי־אַ֔תָּה וְאֵ֥י מִזֶּ֖ה אָ֑תָּה וַיֹּ֜אמֶר נַ֧עַר מִצְרִ֣י אָנֹ֗כִי עֶ֚בֶד לְאִ֣ישׁ עֲמָֽלֵקִ֔י וַיַּעַזְבֵ֧נִי אֲדֹנִ֛י כִּ֥י חָלִ֖יתִי הַיֹּ֥ום שְׁלֹשָֽׁה׃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333243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333243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477228</w:t>
            </w:r>
          </w:p>
        </w:tc>
        <w:tc>
          <w:tcPr>
            <w:tcW w:type="auto" w:w="1728"/>
          </w:tcPr>
          <w:p>
            <w:r>
              <w:t>time_phrase</w:t>
            </w:r>
          </w:p>
        </w:tc>
        <w:tc>
          <w:tcPr>
            <w:tcW w:type="auto" w:w="1728"/>
          </w:tcPr>
          <w:p>
            <w:r>
              <w:t xml:space="preserve">הַיֹּ֥ום שְׁלֹשָֽׁה׃ </w:t>
            </w:r>
          </w:p>
        </w:tc>
        <w:tc>
          <w:tcPr>
            <w:tcW w:type="auto" w:w="1728"/>
          </w:tcPr>
          <w:p>
            <w:r/>
          </w:p>
        </w:tc>
      </w:tr>
      <w:tr>
        <w:tc>
          <w:tcPr>
            <w:tcW w:type="auto" w:w="1728"/>
          </w:tcPr>
          <w:p>
            <w:r>
              <w:t>tense</w:t>
            </w:r>
          </w:p>
        </w:tc>
        <w:tc>
          <w:tcPr>
            <w:tcW w:type="auto" w:w="1728"/>
          </w:tcPr>
          <w:p>
            <w:r>
              <w:t>159737</w:t>
            </w:r>
          </w:p>
        </w:tc>
        <w:tc>
          <w:tcPr>
            <w:tcW w:type="auto" w:w="1728"/>
          </w:tcPr>
          <w:p>
            <w:r>
              <w:t>verb</w:t>
            </w:r>
          </w:p>
        </w:tc>
        <w:tc>
          <w:tcPr>
            <w:tcW w:type="auto" w:w="1728"/>
          </w:tcPr>
          <w:p>
            <w:r>
              <w:t xml:space="preserve">חָלִ֖יתִי </w:t>
            </w:r>
          </w:p>
        </w:tc>
        <w:tc>
          <w:tcPr>
            <w:tcW w:type="auto" w:w="1728"/>
          </w:tcPr>
          <w:p>
            <w:r/>
          </w:p>
        </w:tc>
      </w:tr>
    </w:tbl>
    <w:p>
      <w:r>
        <w:br/>
      </w:r>
    </w:p>
    <w:p>
      <w:pPr>
        <w:pStyle w:val="Reference"/>
      </w:pPr>
      <w:hyperlink r:id="rId1376">
        <w:r>
          <w:rPr/>
          <w:t>333261, 1_Samuel 30:17</w:t>
        </w:r>
      </w:hyperlink>
    </w:p>
    <w:p>
      <w:pPr>
        <w:pStyle w:val="Hebrew"/>
      </w:pPr>
      <w:r>
        <w:t xml:space="preserve">וַיַּכֵּ֥ם דָּוִ֛ד מֵהַנֶּ֥שֶׁף וְעַד־הָעֶ֖רֶב לְמָֽחֳרָתָ֑ם </w:t>
      </w:r>
    </w:p>
    <w:p>
      <w:pPr>
        <w:pStyle w:val="Hebrew"/>
      </w:pPr>
      <w:r>
        <w:rPr>
          <w:color w:val="FF0000"/>
          <w:vertAlign w:val="superscript"/>
          <w:rtl/>
        </w:rPr>
        <w:t>159824</w:t>
      </w:r>
      <w:r>
        <w:rPr>
          <w:rFonts w:ascii="Times New Roman" w:hAnsi="Times New Roman"/>
          <w:color w:val="828282"/>
          <w:rtl/>
        </w:rPr>
        <w:t>וַ</w:t>
      </w:r>
      <w:r>
        <w:rPr>
          <w:color w:val="FF0000"/>
          <w:vertAlign w:val="superscript"/>
          <w:rtl/>
        </w:rPr>
        <w:t>159825</w:t>
      </w:r>
      <w:r>
        <w:rPr>
          <w:rFonts w:ascii="Times New Roman" w:hAnsi="Times New Roman"/>
          <w:color w:val="828282"/>
          <w:rtl/>
        </w:rPr>
        <w:t xml:space="preserve">יַּכֵּ֥ם </w:t>
      </w:r>
      <w:r>
        <w:rPr>
          <w:color w:val="FF0000"/>
          <w:vertAlign w:val="superscript"/>
          <w:rtl/>
        </w:rPr>
        <w:t>159826</w:t>
      </w:r>
      <w:r>
        <w:rPr>
          <w:rFonts w:ascii="Times New Roman" w:hAnsi="Times New Roman"/>
          <w:color w:val="828282"/>
          <w:rtl/>
        </w:rPr>
        <w:t xml:space="preserve">דָּוִ֛ד </w:t>
      </w:r>
      <w:r>
        <w:rPr>
          <w:color w:val="FF0000"/>
          <w:vertAlign w:val="superscript"/>
          <w:rtl/>
        </w:rPr>
        <w:t>159827</w:t>
      </w:r>
      <w:r>
        <w:rPr>
          <w:rFonts w:ascii="Times New Roman" w:hAnsi="Times New Roman"/>
          <w:color w:val="828282"/>
          <w:rtl/>
        </w:rPr>
        <w:t>מֵ</w:t>
      </w:r>
      <w:r>
        <w:rPr>
          <w:color w:val="FF0000"/>
          <w:vertAlign w:val="superscript"/>
          <w:rtl/>
        </w:rPr>
        <w:t>159828</w:t>
      </w:r>
      <w:r>
        <w:rPr>
          <w:rFonts w:ascii="Times New Roman" w:hAnsi="Times New Roman"/>
          <w:color w:val="828282"/>
          <w:rtl/>
        </w:rPr>
        <w:t>הַ</w:t>
      </w:r>
      <w:r>
        <w:rPr>
          <w:color w:val="FF0000"/>
          <w:vertAlign w:val="superscript"/>
          <w:rtl/>
        </w:rPr>
        <w:t>159829</w:t>
      </w:r>
      <w:r>
        <w:rPr>
          <w:rFonts w:ascii="Times New Roman" w:hAnsi="Times New Roman"/>
          <w:color w:val="828282"/>
          <w:rtl/>
        </w:rPr>
        <w:t xml:space="preserve">נֶּ֥שֶׁף </w:t>
      </w:r>
      <w:r>
        <w:rPr>
          <w:color w:val="FF0000"/>
          <w:vertAlign w:val="superscript"/>
          <w:rtl/>
        </w:rPr>
        <w:t>159830</w:t>
      </w:r>
      <w:r>
        <w:rPr>
          <w:rFonts w:ascii="Times New Roman" w:hAnsi="Times New Roman"/>
          <w:color w:val="828282"/>
          <w:rtl/>
        </w:rPr>
        <w:t>וְ</w:t>
      </w:r>
      <w:r>
        <w:rPr>
          <w:color w:val="FF0000"/>
          <w:vertAlign w:val="superscript"/>
          <w:rtl/>
        </w:rPr>
        <w:t>159831</w:t>
      </w:r>
      <w:r>
        <w:rPr>
          <w:rFonts w:ascii="Times New Roman" w:hAnsi="Times New Roman"/>
          <w:color w:val="828282"/>
          <w:rtl/>
        </w:rPr>
        <w:t>עַד־</w:t>
      </w:r>
      <w:r>
        <w:rPr>
          <w:color w:val="FF0000"/>
          <w:vertAlign w:val="superscript"/>
          <w:rtl/>
        </w:rPr>
        <w:t>159832</w:t>
      </w:r>
      <w:r>
        <w:rPr>
          <w:rFonts w:ascii="Times New Roman" w:hAnsi="Times New Roman"/>
          <w:color w:val="828282"/>
          <w:rtl/>
        </w:rPr>
        <w:t>הָ</w:t>
      </w:r>
      <w:r>
        <w:rPr>
          <w:color w:val="FF0000"/>
          <w:vertAlign w:val="superscript"/>
          <w:rtl/>
        </w:rPr>
        <w:t>159833</w:t>
      </w:r>
      <w:r>
        <w:rPr>
          <w:rFonts w:ascii="Times New Roman" w:hAnsi="Times New Roman"/>
          <w:color w:val="828282"/>
          <w:rtl/>
        </w:rPr>
        <w:t xml:space="preserve">עֶ֖רֶב </w:t>
      </w:r>
      <w:r>
        <w:rPr>
          <w:color w:val="FF0000"/>
          <w:vertAlign w:val="superscript"/>
          <w:rtl/>
        </w:rPr>
        <w:t>159834</w:t>
      </w:r>
      <w:r>
        <w:rPr>
          <w:rFonts w:ascii="Times New Roman" w:hAnsi="Times New Roman"/>
          <w:color w:val="828282"/>
          <w:rtl/>
        </w:rPr>
        <w:t>לְ</w:t>
      </w:r>
      <w:r>
        <w:rPr>
          <w:color w:val="FF0000"/>
          <w:vertAlign w:val="superscript"/>
          <w:rtl/>
        </w:rPr>
        <w:t>159835</w:t>
      </w:r>
      <w:r>
        <w:rPr>
          <w:rFonts w:ascii="Times New Roman" w:hAnsi="Times New Roman"/>
          <w:color w:val="828282"/>
          <w:rtl/>
        </w:rPr>
        <w:t xml:space="preserve">מָֽחֳרָתָ֑ם </w:t>
      </w:r>
    </w:p>
    <w:p>
      <w:pPr>
        <w:pStyle w:val="Hebrew"/>
      </w:pPr>
      <w:r>
        <w:rPr>
          <w:color w:val="828282"/>
        </w:rPr>
        <w:t xml:space="preserve">וַיַּכֵּ֥ם דָּוִ֛ד מֵהַנֶּ֥שֶׁף וְעַד־הָעֶ֖רֶב לְמָֽחֳרָתָ֑ם וְלֹֽא־נִמְלַ֤ט מֵהֶם֙ אִ֔ישׁ כִּי֩ אִם־אַרְבַּ֨ע מֵאֹ֧ות אִֽישׁ־נַ֛עַר אֲשֶׁר־רָכְב֥וּ עַל־הַגְּמַלִּ֖ים וַיָּנֻֽסוּ׃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333261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333261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477280</w:t>
            </w:r>
          </w:p>
        </w:tc>
        <w:tc>
          <w:tcPr>
            <w:tcW w:type="auto" w:w="1728"/>
          </w:tcPr>
          <w:p>
            <w:r>
              <w:t>time_phrase</w:t>
            </w:r>
          </w:p>
        </w:tc>
        <w:tc>
          <w:tcPr>
            <w:tcW w:type="auto" w:w="1728"/>
          </w:tcPr>
          <w:p>
            <w:r>
              <w:t xml:space="preserve">מֵהַנֶּ֥שֶׁף וְעַד־הָעֶ֖רֶב לְמָֽחֳרָתָ֑ם </w:t>
            </w:r>
          </w:p>
        </w:tc>
        <w:tc>
          <w:tcPr>
            <w:tcW w:type="auto" w:w="1728"/>
          </w:tcPr>
          <w:p>
            <w:r/>
          </w:p>
        </w:tc>
      </w:tr>
      <w:tr>
        <w:tc>
          <w:tcPr>
            <w:tcW w:type="auto" w:w="1728"/>
          </w:tcPr>
          <w:p>
            <w:r>
              <w:t>tense</w:t>
            </w:r>
          </w:p>
        </w:tc>
        <w:tc>
          <w:tcPr>
            <w:tcW w:type="auto" w:w="1728"/>
          </w:tcPr>
          <w:p>
            <w:r>
              <w:t>159825</w:t>
            </w:r>
          </w:p>
        </w:tc>
        <w:tc>
          <w:tcPr>
            <w:tcW w:type="auto" w:w="1728"/>
          </w:tcPr>
          <w:p>
            <w:r>
              <w:t>verb</w:t>
            </w:r>
          </w:p>
        </w:tc>
        <w:tc>
          <w:tcPr>
            <w:tcW w:type="auto" w:w="1728"/>
          </w:tcPr>
          <w:p>
            <w:r>
              <w:t xml:space="preserve">יַּכֵּ֥ם </w:t>
            </w:r>
          </w:p>
        </w:tc>
        <w:tc>
          <w:tcPr>
            <w:tcW w:type="auto" w:w="1728"/>
          </w:tcPr>
          <w:p>
            <w:r/>
          </w:p>
        </w:tc>
      </w:tr>
    </w:tbl>
    <w:p>
      <w:r>
        <w:br/>
      </w:r>
    </w:p>
    <w:p>
      <w:pPr>
        <w:pStyle w:val="Reference"/>
      </w:pPr>
      <w:hyperlink r:id="rId1377">
        <w:r>
          <w:rPr/>
          <w:t>333306, 1_Samuel 30:25</w:t>
        </w:r>
      </w:hyperlink>
    </w:p>
    <w:p>
      <w:pPr>
        <w:pStyle w:val="Hebrew"/>
      </w:pPr>
      <w:r>
        <w:t xml:space="preserve">וַיְהִ֕י מֵֽהַיֹּ֥ום הַה֖וּא וָמָ֑עְלָה </w:t>
      </w:r>
    </w:p>
    <w:p>
      <w:pPr>
        <w:pStyle w:val="Hebrew"/>
      </w:pPr>
      <w:r>
        <w:rPr>
          <w:color w:val="FF0000"/>
          <w:vertAlign w:val="superscript"/>
          <w:rtl/>
        </w:rPr>
        <w:t>160054</w:t>
      </w:r>
      <w:r>
        <w:rPr>
          <w:rFonts w:ascii="Times New Roman" w:hAnsi="Times New Roman"/>
          <w:color w:val="828282"/>
          <w:rtl/>
        </w:rPr>
        <w:t>וַ</w:t>
      </w:r>
      <w:r>
        <w:rPr>
          <w:color w:val="FF0000"/>
          <w:vertAlign w:val="superscript"/>
          <w:rtl/>
        </w:rPr>
        <w:t>160055</w:t>
      </w:r>
      <w:r>
        <w:rPr>
          <w:rFonts w:ascii="Times New Roman" w:hAnsi="Times New Roman"/>
          <w:color w:val="828282"/>
          <w:rtl/>
        </w:rPr>
        <w:t xml:space="preserve">יְהִ֕י </w:t>
      </w:r>
      <w:r>
        <w:rPr>
          <w:color w:val="FF0000"/>
          <w:vertAlign w:val="superscript"/>
          <w:rtl/>
        </w:rPr>
        <w:t>160056</w:t>
      </w:r>
      <w:r>
        <w:rPr>
          <w:rFonts w:ascii="Times New Roman" w:hAnsi="Times New Roman"/>
          <w:color w:val="828282"/>
          <w:rtl/>
        </w:rPr>
        <w:t>מֵֽ</w:t>
      </w:r>
      <w:r>
        <w:rPr>
          <w:color w:val="FF0000"/>
          <w:vertAlign w:val="superscript"/>
          <w:rtl/>
        </w:rPr>
        <w:t>160057</w:t>
      </w:r>
      <w:r>
        <w:rPr>
          <w:rFonts w:ascii="Times New Roman" w:hAnsi="Times New Roman"/>
          <w:color w:val="828282"/>
          <w:rtl/>
        </w:rPr>
        <w:t>הַ</w:t>
      </w:r>
      <w:r>
        <w:rPr>
          <w:color w:val="FF0000"/>
          <w:vertAlign w:val="superscript"/>
          <w:rtl/>
        </w:rPr>
        <w:t>160058</w:t>
      </w:r>
      <w:r>
        <w:rPr>
          <w:rFonts w:ascii="Times New Roman" w:hAnsi="Times New Roman"/>
          <w:color w:val="828282"/>
          <w:rtl/>
        </w:rPr>
        <w:t xml:space="preserve">יֹּ֥ום </w:t>
      </w:r>
      <w:r>
        <w:rPr>
          <w:color w:val="FF0000"/>
          <w:vertAlign w:val="superscript"/>
          <w:rtl/>
        </w:rPr>
        <w:t>160059</w:t>
      </w:r>
      <w:r>
        <w:rPr>
          <w:rFonts w:ascii="Times New Roman" w:hAnsi="Times New Roman"/>
          <w:color w:val="828282"/>
          <w:rtl/>
        </w:rPr>
        <w:t>הַ</w:t>
      </w:r>
      <w:r>
        <w:rPr>
          <w:color w:val="FF0000"/>
          <w:vertAlign w:val="superscript"/>
          <w:rtl/>
        </w:rPr>
        <w:t>160060</w:t>
      </w:r>
      <w:r>
        <w:rPr>
          <w:rFonts w:ascii="Times New Roman" w:hAnsi="Times New Roman"/>
          <w:color w:val="828282"/>
          <w:rtl/>
        </w:rPr>
        <w:t xml:space="preserve">ה֖וּא </w:t>
      </w:r>
      <w:r>
        <w:rPr>
          <w:color w:val="FF0000"/>
          <w:vertAlign w:val="superscript"/>
          <w:rtl/>
        </w:rPr>
        <w:t>160061</w:t>
      </w:r>
      <w:r>
        <w:rPr>
          <w:rFonts w:ascii="Times New Roman" w:hAnsi="Times New Roman"/>
          <w:color w:val="828282"/>
          <w:rtl/>
        </w:rPr>
        <w:t>וָ</w:t>
      </w:r>
      <w:r>
        <w:rPr>
          <w:color w:val="FF0000"/>
          <w:vertAlign w:val="superscript"/>
          <w:rtl/>
        </w:rPr>
        <w:t>160062</w:t>
      </w:r>
      <w:r>
        <w:rPr>
          <w:rFonts w:ascii="Times New Roman" w:hAnsi="Times New Roman"/>
          <w:color w:val="828282"/>
          <w:rtl/>
        </w:rPr>
        <w:t xml:space="preserve">מָ֑עְלָה </w:t>
      </w:r>
    </w:p>
    <w:p>
      <w:pPr>
        <w:pStyle w:val="Hebrew"/>
      </w:pPr>
      <w:r>
        <w:rPr>
          <w:color w:val="828282"/>
        </w:rPr>
        <w:t xml:space="preserve">וַיְהִ֕י מֵֽהַיֹּ֥ום הַה֖וּא וָמָ֑עְלָה וַיְשִׂמֶ֜הָ לְחֹ֤ק וּלְמִשְׁפָּט֙ לְיִשְׂרָאֵ֔ל עַ֖ד הַיֹּ֥ום הַזֶּֽה׃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333306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333306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477416</w:t>
            </w:r>
          </w:p>
        </w:tc>
        <w:tc>
          <w:tcPr>
            <w:tcW w:type="auto" w:w="1728"/>
          </w:tcPr>
          <w:p>
            <w:r>
              <w:t>time_phrase</w:t>
            </w:r>
          </w:p>
        </w:tc>
        <w:tc>
          <w:tcPr>
            <w:tcW w:type="auto" w:w="1728"/>
          </w:tcPr>
          <w:p>
            <w:r>
              <w:t xml:space="preserve">מֵֽהַיֹּ֥ום הַה֖וּא וָמָ֑עְלָה </w:t>
            </w:r>
          </w:p>
        </w:tc>
        <w:tc>
          <w:tcPr>
            <w:tcW w:type="auto" w:w="1728"/>
          </w:tcPr>
          <w:p>
            <w:r/>
          </w:p>
        </w:tc>
      </w:tr>
      <w:tr>
        <w:tc>
          <w:tcPr>
            <w:tcW w:type="auto" w:w="1728"/>
          </w:tcPr>
          <w:p>
            <w:r>
              <w:t>tense</w:t>
            </w:r>
          </w:p>
        </w:tc>
        <w:tc>
          <w:tcPr>
            <w:tcW w:type="auto" w:w="1728"/>
          </w:tcPr>
          <w:p>
            <w:r>
              <w:t>160055</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377">
        <w:r>
          <w:rPr/>
          <w:t>333307, 1_Samuel 30:25</w:t>
        </w:r>
      </w:hyperlink>
    </w:p>
    <w:p>
      <w:pPr>
        <w:pStyle w:val="Hebrew"/>
      </w:pPr>
      <w:r>
        <w:t xml:space="preserve">וַיְשִׂמֶ֜הָ לְחֹ֤ק וּלְמִשְׁפָּט֙ לְיִשְׂרָאֵ֔ל עַ֖ד הַיֹּ֥ום הַזֶּֽה׃ פ </w:t>
      </w:r>
    </w:p>
    <w:p>
      <w:pPr>
        <w:pStyle w:val="Hebrew"/>
      </w:pPr>
      <w:r>
        <w:rPr>
          <w:color w:val="FF0000"/>
          <w:vertAlign w:val="superscript"/>
          <w:rtl/>
        </w:rPr>
        <w:t>160063</w:t>
      </w:r>
      <w:r>
        <w:rPr>
          <w:rFonts w:ascii="Times New Roman" w:hAnsi="Times New Roman"/>
          <w:color w:val="828282"/>
          <w:rtl/>
        </w:rPr>
        <w:t>וַ</w:t>
      </w:r>
      <w:r>
        <w:rPr>
          <w:color w:val="FF0000"/>
          <w:vertAlign w:val="superscript"/>
          <w:rtl/>
        </w:rPr>
        <w:t>160064</w:t>
      </w:r>
      <w:r>
        <w:rPr>
          <w:rFonts w:ascii="Times New Roman" w:hAnsi="Times New Roman"/>
          <w:color w:val="828282"/>
          <w:rtl/>
        </w:rPr>
        <w:t xml:space="preserve">יְשִׂמֶ֜הָ </w:t>
      </w:r>
      <w:r>
        <w:rPr>
          <w:color w:val="FF0000"/>
          <w:vertAlign w:val="superscript"/>
          <w:rtl/>
        </w:rPr>
        <w:t>160065</w:t>
      </w:r>
      <w:r>
        <w:rPr>
          <w:rFonts w:ascii="Times New Roman" w:hAnsi="Times New Roman"/>
          <w:color w:val="828282"/>
          <w:rtl/>
        </w:rPr>
        <w:t>לְ</w:t>
      </w:r>
      <w:r>
        <w:rPr>
          <w:color w:val="FF0000"/>
          <w:vertAlign w:val="superscript"/>
          <w:rtl/>
        </w:rPr>
        <w:t>160066</w:t>
      </w:r>
      <w:r>
        <w:rPr>
          <w:rFonts w:ascii="Times New Roman" w:hAnsi="Times New Roman"/>
          <w:color w:val="828282"/>
          <w:rtl/>
        </w:rPr>
        <w:t xml:space="preserve">חֹ֤ק </w:t>
      </w:r>
      <w:r>
        <w:rPr>
          <w:color w:val="FF0000"/>
          <w:vertAlign w:val="superscript"/>
          <w:rtl/>
        </w:rPr>
        <w:t>160067</w:t>
      </w:r>
      <w:r>
        <w:rPr>
          <w:rFonts w:ascii="Times New Roman" w:hAnsi="Times New Roman"/>
          <w:color w:val="828282"/>
          <w:rtl/>
        </w:rPr>
        <w:t>וּ</w:t>
      </w:r>
      <w:r>
        <w:rPr>
          <w:color w:val="FF0000"/>
          <w:vertAlign w:val="superscript"/>
          <w:rtl/>
        </w:rPr>
        <w:t>160068</w:t>
      </w:r>
      <w:r>
        <w:rPr>
          <w:rFonts w:ascii="Times New Roman" w:hAnsi="Times New Roman"/>
          <w:color w:val="828282"/>
          <w:rtl/>
        </w:rPr>
        <w:t>לְ</w:t>
      </w:r>
      <w:r>
        <w:rPr>
          <w:color w:val="FF0000"/>
          <w:vertAlign w:val="superscript"/>
          <w:rtl/>
        </w:rPr>
        <w:t>160069</w:t>
      </w:r>
      <w:r>
        <w:rPr>
          <w:rFonts w:ascii="Times New Roman" w:hAnsi="Times New Roman"/>
          <w:color w:val="828282"/>
          <w:rtl/>
        </w:rPr>
        <w:t xml:space="preserve">מִשְׁפָּט֙ </w:t>
      </w:r>
      <w:r>
        <w:rPr>
          <w:color w:val="FF0000"/>
          <w:vertAlign w:val="superscript"/>
          <w:rtl/>
        </w:rPr>
        <w:t>160070</w:t>
      </w:r>
      <w:r>
        <w:rPr>
          <w:rFonts w:ascii="Times New Roman" w:hAnsi="Times New Roman"/>
          <w:color w:val="828282"/>
          <w:rtl/>
        </w:rPr>
        <w:t>לְ</w:t>
      </w:r>
      <w:r>
        <w:rPr>
          <w:color w:val="FF0000"/>
          <w:vertAlign w:val="superscript"/>
          <w:rtl/>
        </w:rPr>
        <w:t>160071</w:t>
      </w:r>
      <w:r>
        <w:rPr>
          <w:rFonts w:ascii="Times New Roman" w:hAnsi="Times New Roman"/>
          <w:color w:val="828282"/>
          <w:rtl/>
        </w:rPr>
        <w:t xml:space="preserve">יִשְׂרָאֵ֔ל </w:t>
      </w:r>
      <w:r>
        <w:rPr>
          <w:color w:val="FF0000"/>
          <w:vertAlign w:val="superscript"/>
          <w:rtl/>
        </w:rPr>
        <w:t>160072</w:t>
      </w:r>
      <w:r>
        <w:rPr>
          <w:rFonts w:ascii="Times New Roman" w:hAnsi="Times New Roman"/>
          <w:color w:val="828282"/>
          <w:rtl/>
        </w:rPr>
        <w:t xml:space="preserve">עַ֖ד </w:t>
      </w:r>
      <w:r>
        <w:rPr>
          <w:color w:val="FF0000"/>
          <w:vertAlign w:val="superscript"/>
          <w:rtl/>
        </w:rPr>
        <w:t>160073</w:t>
      </w:r>
      <w:r>
        <w:rPr>
          <w:rFonts w:ascii="Times New Roman" w:hAnsi="Times New Roman"/>
          <w:color w:val="828282"/>
          <w:rtl/>
        </w:rPr>
        <w:t>הַ</w:t>
      </w:r>
      <w:r>
        <w:rPr>
          <w:color w:val="FF0000"/>
          <w:vertAlign w:val="superscript"/>
          <w:rtl/>
        </w:rPr>
        <w:t>160074</w:t>
      </w:r>
      <w:r>
        <w:rPr>
          <w:rFonts w:ascii="Times New Roman" w:hAnsi="Times New Roman"/>
          <w:color w:val="828282"/>
          <w:rtl/>
        </w:rPr>
        <w:t xml:space="preserve">יֹּ֥ום </w:t>
      </w:r>
      <w:r>
        <w:rPr>
          <w:color w:val="FF0000"/>
          <w:vertAlign w:val="superscript"/>
          <w:rtl/>
        </w:rPr>
        <w:t>160075</w:t>
      </w:r>
      <w:r>
        <w:rPr>
          <w:rFonts w:ascii="Times New Roman" w:hAnsi="Times New Roman"/>
          <w:color w:val="828282"/>
          <w:rtl/>
        </w:rPr>
        <w:t>הַ</w:t>
      </w:r>
      <w:r>
        <w:rPr>
          <w:color w:val="FF0000"/>
          <w:vertAlign w:val="superscript"/>
          <w:rtl/>
        </w:rPr>
        <w:t>160076</w:t>
      </w:r>
      <w:r>
        <w:rPr>
          <w:rFonts w:ascii="Times New Roman" w:hAnsi="Times New Roman"/>
          <w:color w:val="828282"/>
          <w:rtl/>
        </w:rPr>
        <w:t xml:space="preserve">זֶּֽה׃ פ </w:t>
      </w:r>
    </w:p>
    <w:p>
      <w:pPr>
        <w:pStyle w:val="Hebrew"/>
      </w:pPr>
      <w:r>
        <w:rPr>
          <w:color w:val="828282"/>
        </w:rPr>
        <w:t xml:space="preserve">וַיְהִ֕י מֵֽהַיֹּ֥ום הַה֖וּא וָמָ֑עְלָה וַיְשִׂמֶ֜הָ לְחֹ֤ק וּלְמִשְׁפָּט֙ לְיִשְׂרָאֵ֔ל עַ֖ד הַיֹּ֥ום הַזֶּֽה׃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333307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333307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477420</w:t>
            </w:r>
          </w:p>
        </w:tc>
        <w:tc>
          <w:tcPr>
            <w:tcW w:type="auto" w:w="1728"/>
          </w:tcPr>
          <w:p>
            <w:r>
              <w:t>time_phrase</w:t>
            </w:r>
          </w:p>
        </w:tc>
        <w:tc>
          <w:tcPr>
            <w:tcW w:type="auto" w:w="1728"/>
          </w:tcPr>
          <w:p>
            <w:r>
              <w:t xml:space="preserve">עַ֖ד הַיֹּ֥ום הַזֶּֽה׃ פ </w:t>
            </w:r>
          </w:p>
        </w:tc>
        <w:tc>
          <w:tcPr>
            <w:tcW w:type="auto" w:w="1728"/>
          </w:tcPr>
          <w:p>
            <w:r/>
          </w:p>
        </w:tc>
      </w:tr>
      <w:tr>
        <w:tc>
          <w:tcPr>
            <w:tcW w:type="auto" w:w="1728"/>
          </w:tcPr>
          <w:p>
            <w:r>
              <w:t>tense</w:t>
            </w:r>
          </w:p>
        </w:tc>
        <w:tc>
          <w:tcPr>
            <w:tcW w:type="auto" w:w="1728"/>
          </w:tcPr>
          <w:p>
            <w:r>
              <w:t>160064</w:t>
            </w:r>
          </w:p>
        </w:tc>
        <w:tc>
          <w:tcPr>
            <w:tcW w:type="auto" w:w="1728"/>
          </w:tcPr>
          <w:p>
            <w:r>
              <w:t>verb</w:t>
            </w:r>
          </w:p>
        </w:tc>
        <w:tc>
          <w:tcPr>
            <w:tcW w:type="auto" w:w="1728"/>
          </w:tcPr>
          <w:p>
            <w:r>
              <w:t xml:space="preserve">יְשִׂמֶ֜הָ </w:t>
            </w:r>
          </w:p>
        </w:tc>
        <w:tc>
          <w:tcPr>
            <w:tcW w:type="auto" w:w="1728"/>
          </w:tcPr>
          <w:p>
            <w:r/>
          </w:p>
        </w:tc>
      </w:tr>
    </w:tbl>
    <w:p>
      <w:r>
        <w:br/>
      </w:r>
    </w:p>
    <w:p>
      <w:pPr>
        <w:pStyle w:val="Reference"/>
      </w:pPr>
      <w:hyperlink r:id="rId1378">
        <w:r>
          <w:rPr/>
          <w:t>333349, 1_Samuel 31:6</w:t>
        </w:r>
      </w:hyperlink>
    </w:p>
    <w:p>
      <w:pPr>
        <w:pStyle w:val="Hebrew"/>
      </w:pPr>
      <w:r>
        <w:t xml:space="preserve">וַיָּ֣מָת שָׁא֡וּל וּשְׁלֹ֣שֶׁת בָּנָיו֩ וְנֹשֵׂ֨א כֵלָ֜יו גַּ֧ם כָּל־אֲנָשָׁ֛יו בַּיֹּ֥ום הַה֖וּא יַחְדָּֽו׃ </w:t>
      </w:r>
    </w:p>
    <w:p>
      <w:pPr>
        <w:pStyle w:val="Hebrew"/>
      </w:pPr>
      <w:r>
        <w:rPr>
          <w:color w:val="FF0000"/>
          <w:vertAlign w:val="superscript"/>
          <w:rtl/>
        </w:rPr>
        <w:t>160297</w:t>
      </w:r>
      <w:r>
        <w:rPr>
          <w:rFonts w:ascii="Times New Roman" w:hAnsi="Times New Roman"/>
          <w:color w:val="828282"/>
          <w:rtl/>
        </w:rPr>
        <w:t>וַ</w:t>
      </w:r>
      <w:r>
        <w:rPr>
          <w:color w:val="FF0000"/>
          <w:vertAlign w:val="superscript"/>
          <w:rtl/>
        </w:rPr>
        <w:t>160298</w:t>
      </w:r>
      <w:r>
        <w:rPr>
          <w:rFonts w:ascii="Times New Roman" w:hAnsi="Times New Roman"/>
          <w:color w:val="828282"/>
          <w:rtl/>
        </w:rPr>
        <w:t xml:space="preserve">יָּ֣מָת </w:t>
      </w:r>
      <w:r>
        <w:rPr>
          <w:color w:val="FF0000"/>
          <w:vertAlign w:val="superscript"/>
          <w:rtl/>
        </w:rPr>
        <w:t>160299</w:t>
      </w:r>
      <w:r>
        <w:rPr>
          <w:rFonts w:ascii="Times New Roman" w:hAnsi="Times New Roman"/>
          <w:color w:val="828282"/>
          <w:rtl/>
        </w:rPr>
        <w:t xml:space="preserve">שָׁא֡וּל </w:t>
      </w:r>
      <w:r>
        <w:rPr>
          <w:color w:val="FF0000"/>
          <w:vertAlign w:val="superscript"/>
          <w:rtl/>
        </w:rPr>
        <w:t>160300</w:t>
      </w:r>
      <w:r>
        <w:rPr>
          <w:rFonts w:ascii="Times New Roman" w:hAnsi="Times New Roman"/>
          <w:color w:val="828282"/>
          <w:rtl/>
        </w:rPr>
        <w:t>וּ</w:t>
      </w:r>
      <w:r>
        <w:rPr>
          <w:color w:val="FF0000"/>
          <w:vertAlign w:val="superscript"/>
          <w:rtl/>
        </w:rPr>
        <w:t>160301</w:t>
      </w:r>
      <w:r>
        <w:rPr>
          <w:rFonts w:ascii="Times New Roman" w:hAnsi="Times New Roman"/>
          <w:color w:val="828282"/>
          <w:rtl/>
        </w:rPr>
        <w:t xml:space="preserve">שְׁלֹ֣שֶׁת </w:t>
      </w:r>
      <w:r>
        <w:rPr>
          <w:color w:val="FF0000"/>
          <w:vertAlign w:val="superscript"/>
          <w:rtl/>
        </w:rPr>
        <w:t>160302</w:t>
      </w:r>
      <w:r>
        <w:rPr>
          <w:rFonts w:ascii="Times New Roman" w:hAnsi="Times New Roman"/>
          <w:color w:val="828282"/>
          <w:rtl/>
        </w:rPr>
        <w:t xml:space="preserve">בָּנָיו֩ </w:t>
      </w:r>
      <w:r>
        <w:rPr>
          <w:color w:val="FF0000"/>
          <w:vertAlign w:val="superscript"/>
          <w:rtl/>
        </w:rPr>
        <w:t>160303</w:t>
      </w:r>
      <w:r>
        <w:rPr>
          <w:rFonts w:ascii="Times New Roman" w:hAnsi="Times New Roman"/>
          <w:color w:val="828282"/>
          <w:rtl/>
        </w:rPr>
        <w:t>וְ</w:t>
      </w:r>
      <w:r>
        <w:rPr>
          <w:color w:val="FF0000"/>
          <w:vertAlign w:val="superscript"/>
          <w:rtl/>
        </w:rPr>
        <w:t>160304</w:t>
      </w:r>
      <w:r>
        <w:rPr>
          <w:rFonts w:ascii="Times New Roman" w:hAnsi="Times New Roman"/>
          <w:color w:val="828282"/>
          <w:rtl/>
        </w:rPr>
        <w:t xml:space="preserve">נֹשֵׂ֨א </w:t>
      </w:r>
      <w:r>
        <w:rPr>
          <w:color w:val="FF0000"/>
          <w:vertAlign w:val="superscript"/>
          <w:rtl/>
        </w:rPr>
        <w:t>160305</w:t>
      </w:r>
      <w:r>
        <w:rPr>
          <w:rFonts w:ascii="Times New Roman" w:hAnsi="Times New Roman"/>
          <w:color w:val="828282"/>
          <w:rtl/>
        </w:rPr>
        <w:t xml:space="preserve">כֵלָ֜יו </w:t>
      </w:r>
      <w:r>
        <w:rPr>
          <w:color w:val="FF0000"/>
          <w:vertAlign w:val="superscript"/>
          <w:rtl/>
        </w:rPr>
        <w:t>160306</w:t>
      </w:r>
      <w:r>
        <w:rPr>
          <w:rFonts w:ascii="Times New Roman" w:hAnsi="Times New Roman"/>
          <w:color w:val="828282"/>
          <w:rtl/>
        </w:rPr>
        <w:t xml:space="preserve">גַּ֧ם </w:t>
      </w:r>
      <w:r>
        <w:rPr>
          <w:color w:val="FF0000"/>
          <w:vertAlign w:val="superscript"/>
          <w:rtl/>
        </w:rPr>
        <w:t>160307</w:t>
      </w:r>
      <w:r>
        <w:rPr>
          <w:rFonts w:ascii="Times New Roman" w:hAnsi="Times New Roman"/>
          <w:color w:val="828282"/>
          <w:rtl/>
        </w:rPr>
        <w:t>כָּל־</w:t>
      </w:r>
      <w:r>
        <w:rPr>
          <w:color w:val="FF0000"/>
          <w:vertAlign w:val="superscript"/>
          <w:rtl/>
        </w:rPr>
        <w:t>160308</w:t>
      </w:r>
      <w:r>
        <w:rPr>
          <w:rFonts w:ascii="Times New Roman" w:hAnsi="Times New Roman"/>
          <w:color w:val="828282"/>
          <w:rtl/>
        </w:rPr>
        <w:t xml:space="preserve">אֲנָשָׁ֛יו </w:t>
      </w:r>
      <w:r>
        <w:rPr>
          <w:color w:val="FF0000"/>
          <w:vertAlign w:val="superscript"/>
          <w:rtl/>
        </w:rPr>
        <w:t>160309</w:t>
      </w:r>
      <w:r>
        <w:rPr>
          <w:rFonts w:ascii="Times New Roman" w:hAnsi="Times New Roman"/>
          <w:color w:val="828282"/>
          <w:rtl/>
        </w:rPr>
        <w:t>בַּ</w:t>
      </w:r>
      <w:r>
        <w:rPr>
          <w:color w:val="FF0000"/>
          <w:vertAlign w:val="superscript"/>
          <w:rtl/>
        </w:rPr>
        <w:t>160310</w:t>
      </w:r>
      <w:r>
        <w:rPr>
          <w:rFonts w:ascii="Times New Roman" w:hAnsi="Times New Roman"/>
          <w:color w:val="828282"/>
          <w:rtl/>
        </w:rPr>
      </w:r>
      <w:r>
        <w:rPr>
          <w:color w:val="FF0000"/>
          <w:vertAlign w:val="superscript"/>
          <w:rtl/>
        </w:rPr>
        <w:t>160311</w:t>
      </w:r>
      <w:r>
        <w:rPr>
          <w:rFonts w:ascii="Times New Roman" w:hAnsi="Times New Roman"/>
          <w:color w:val="828282"/>
          <w:rtl/>
        </w:rPr>
        <w:t xml:space="preserve">יֹּ֥ום </w:t>
      </w:r>
      <w:r>
        <w:rPr>
          <w:color w:val="FF0000"/>
          <w:vertAlign w:val="superscript"/>
          <w:rtl/>
        </w:rPr>
        <w:t>160312</w:t>
      </w:r>
      <w:r>
        <w:rPr>
          <w:rFonts w:ascii="Times New Roman" w:hAnsi="Times New Roman"/>
          <w:color w:val="828282"/>
          <w:rtl/>
        </w:rPr>
        <w:t>הַ</w:t>
      </w:r>
      <w:r>
        <w:rPr>
          <w:color w:val="FF0000"/>
          <w:vertAlign w:val="superscript"/>
          <w:rtl/>
        </w:rPr>
        <w:t>160313</w:t>
      </w:r>
      <w:r>
        <w:rPr>
          <w:rFonts w:ascii="Times New Roman" w:hAnsi="Times New Roman"/>
          <w:color w:val="828282"/>
          <w:rtl/>
        </w:rPr>
        <w:t xml:space="preserve">ה֖וּא </w:t>
      </w:r>
      <w:r>
        <w:rPr>
          <w:color w:val="FF0000"/>
          <w:vertAlign w:val="superscript"/>
          <w:rtl/>
        </w:rPr>
        <w:t>160314</w:t>
      </w:r>
      <w:r>
        <w:rPr>
          <w:rFonts w:ascii="Times New Roman" w:hAnsi="Times New Roman"/>
          <w:color w:val="828282"/>
          <w:rtl/>
        </w:rPr>
        <w:t xml:space="preserve">יַחְדָּֽו׃ </w:t>
      </w:r>
    </w:p>
    <w:p>
      <w:pPr>
        <w:pStyle w:val="Hebrew"/>
      </w:pPr>
      <w:r>
        <w:rPr>
          <w:color w:val="828282"/>
        </w:rPr>
        <w:t xml:space="preserve">וַיָּ֣מָת שָׁא֡וּל וּשְׁלֹ֣שֶׁת בָּנָיו֩ וְנֹשֵׂ֨א כֵלָ֜יו גַּ֧ם כָּל־אֲנָשָׁ֛יו בַּיֹּ֥ום הַה֖וּא יַחְדָּֽו׃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333349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333349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477555</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160298</w:t>
            </w:r>
          </w:p>
        </w:tc>
        <w:tc>
          <w:tcPr>
            <w:tcW w:type="auto" w:w="1728"/>
          </w:tcPr>
          <w:p>
            <w:r>
              <w:t>verb</w:t>
            </w:r>
          </w:p>
        </w:tc>
        <w:tc>
          <w:tcPr>
            <w:tcW w:type="auto" w:w="1728"/>
          </w:tcPr>
          <w:p>
            <w:r>
              <w:t xml:space="preserve">יָּ֣מָת </w:t>
            </w:r>
          </w:p>
        </w:tc>
        <w:tc>
          <w:tcPr>
            <w:tcW w:type="auto" w:w="1728"/>
          </w:tcPr>
          <w:p>
            <w:r/>
          </w:p>
        </w:tc>
      </w:tr>
    </w:tbl>
    <w:p>
      <w:r>
        <w:br/>
      </w:r>
    </w:p>
    <w:p>
      <w:pPr>
        <w:pStyle w:val="Reference"/>
      </w:pPr>
      <w:hyperlink r:id="rId1379">
        <w:r>
          <w:rPr/>
          <w:t>333359, 1_Samuel 31:8</w:t>
        </w:r>
      </w:hyperlink>
    </w:p>
    <w:p>
      <w:pPr>
        <w:pStyle w:val="Hebrew"/>
      </w:pPr>
      <w:r>
        <w:t xml:space="preserve">וַֽיְהִי֙ מִֽמָּחֳרָ֔ת </w:t>
      </w:r>
    </w:p>
    <w:p>
      <w:pPr>
        <w:pStyle w:val="Hebrew"/>
      </w:pPr>
      <w:r>
        <w:rPr>
          <w:color w:val="FF0000"/>
          <w:vertAlign w:val="superscript"/>
          <w:rtl/>
        </w:rPr>
        <w:t>160353</w:t>
      </w:r>
      <w:r>
        <w:rPr>
          <w:rFonts w:ascii="Times New Roman" w:hAnsi="Times New Roman"/>
          <w:color w:val="828282"/>
          <w:rtl/>
        </w:rPr>
        <w:t>וַֽ</w:t>
      </w:r>
      <w:r>
        <w:rPr>
          <w:color w:val="FF0000"/>
          <w:vertAlign w:val="superscript"/>
          <w:rtl/>
        </w:rPr>
        <w:t>160354</w:t>
      </w:r>
      <w:r>
        <w:rPr>
          <w:rFonts w:ascii="Times New Roman" w:hAnsi="Times New Roman"/>
          <w:color w:val="828282"/>
          <w:rtl/>
        </w:rPr>
        <w:t xml:space="preserve">יְהִי֙ </w:t>
      </w:r>
      <w:r>
        <w:rPr>
          <w:color w:val="FF0000"/>
          <w:vertAlign w:val="superscript"/>
          <w:rtl/>
        </w:rPr>
        <w:t>160355</w:t>
      </w:r>
      <w:r>
        <w:rPr>
          <w:rFonts w:ascii="Times New Roman" w:hAnsi="Times New Roman"/>
          <w:color w:val="828282"/>
          <w:rtl/>
        </w:rPr>
        <w:t>מִֽ</w:t>
      </w:r>
      <w:r>
        <w:rPr>
          <w:color w:val="FF0000"/>
          <w:vertAlign w:val="superscript"/>
          <w:rtl/>
        </w:rPr>
        <w:t>160356</w:t>
      </w:r>
      <w:r>
        <w:rPr>
          <w:rFonts w:ascii="Times New Roman" w:hAnsi="Times New Roman"/>
          <w:color w:val="828282"/>
          <w:rtl/>
        </w:rPr>
        <w:t xml:space="preserve">מָּחֳרָ֔ת </w:t>
      </w:r>
    </w:p>
    <w:p>
      <w:pPr>
        <w:pStyle w:val="Hebrew"/>
      </w:pPr>
      <w:r>
        <w:rPr>
          <w:color w:val="828282"/>
        </w:rPr>
        <w:t xml:space="preserve">וַֽיְהִי֙ מִֽמָּחֳרָ֔ת וַיָּבֹ֣אוּ פְלִשְׁתִּ֔ים לְפַשֵּׁ֖ט אֶת־הַחֲלָלִ֑ים וַֽיִּמְצְא֤וּ אֶת־שָׁאוּל֙ וְאֶת־שְׁלֹ֣שֶׁת בָּנָ֔יו נֹפְלִ֖ים בְּהַ֥ר הַגִּלְבֹּֽעַ׃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333359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333359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477585</w:t>
            </w:r>
          </w:p>
        </w:tc>
        <w:tc>
          <w:tcPr>
            <w:tcW w:type="auto" w:w="1728"/>
          </w:tcPr>
          <w:p>
            <w:r>
              <w:t>time_phrase</w:t>
            </w:r>
          </w:p>
        </w:tc>
        <w:tc>
          <w:tcPr>
            <w:tcW w:type="auto" w:w="1728"/>
          </w:tcPr>
          <w:p>
            <w:r>
              <w:t xml:space="preserve">מִֽמָּחֳרָ֔ת </w:t>
            </w:r>
          </w:p>
        </w:tc>
        <w:tc>
          <w:tcPr>
            <w:tcW w:type="auto" w:w="1728"/>
          </w:tcPr>
          <w:p>
            <w:r/>
          </w:p>
        </w:tc>
      </w:tr>
      <w:tr>
        <w:tc>
          <w:tcPr>
            <w:tcW w:type="auto" w:w="1728"/>
          </w:tcPr>
          <w:p>
            <w:r>
              <w:t>tense</w:t>
            </w:r>
          </w:p>
        </w:tc>
        <w:tc>
          <w:tcPr>
            <w:tcW w:type="auto" w:w="1728"/>
          </w:tcPr>
          <w:p>
            <w:r>
              <w:t>160354</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380">
        <w:r>
          <w:rPr/>
          <w:t>333373, 1_Samuel 31:12</w:t>
        </w:r>
      </w:hyperlink>
    </w:p>
    <w:p>
      <w:pPr>
        <w:pStyle w:val="Hebrew"/>
      </w:pPr>
      <w:r>
        <w:t xml:space="preserve">וַיֵּלְכ֣וּ כָל־הַלַּיְלָה֒ </w:t>
      </w:r>
    </w:p>
    <w:p>
      <w:pPr>
        <w:pStyle w:val="Hebrew"/>
      </w:pPr>
      <w:r>
        <w:rPr>
          <w:color w:val="FF0000"/>
          <w:vertAlign w:val="superscript"/>
          <w:rtl/>
        </w:rPr>
        <w:t>160430</w:t>
      </w:r>
      <w:r>
        <w:rPr>
          <w:rFonts w:ascii="Times New Roman" w:hAnsi="Times New Roman"/>
          <w:color w:val="828282"/>
          <w:rtl/>
        </w:rPr>
        <w:t>וַ</w:t>
      </w:r>
      <w:r>
        <w:rPr>
          <w:color w:val="FF0000"/>
          <w:vertAlign w:val="superscript"/>
          <w:rtl/>
        </w:rPr>
        <w:t>160431</w:t>
      </w:r>
      <w:r>
        <w:rPr>
          <w:rFonts w:ascii="Times New Roman" w:hAnsi="Times New Roman"/>
          <w:color w:val="828282"/>
          <w:rtl/>
        </w:rPr>
        <w:t xml:space="preserve">יֵּלְכ֣וּ </w:t>
      </w:r>
      <w:r>
        <w:rPr>
          <w:color w:val="FF0000"/>
          <w:vertAlign w:val="superscript"/>
          <w:rtl/>
        </w:rPr>
        <w:t>160432</w:t>
      </w:r>
      <w:r>
        <w:rPr>
          <w:rFonts w:ascii="Times New Roman" w:hAnsi="Times New Roman"/>
          <w:color w:val="828282"/>
          <w:rtl/>
        </w:rPr>
        <w:t>כָל־</w:t>
      </w:r>
      <w:r>
        <w:rPr>
          <w:color w:val="FF0000"/>
          <w:vertAlign w:val="superscript"/>
          <w:rtl/>
        </w:rPr>
        <w:t>160433</w:t>
      </w:r>
      <w:r>
        <w:rPr>
          <w:rFonts w:ascii="Times New Roman" w:hAnsi="Times New Roman"/>
          <w:color w:val="828282"/>
          <w:rtl/>
        </w:rPr>
        <w:t>הַ</w:t>
      </w:r>
      <w:r>
        <w:rPr>
          <w:color w:val="FF0000"/>
          <w:vertAlign w:val="superscript"/>
          <w:rtl/>
        </w:rPr>
        <w:t>160434</w:t>
      </w:r>
      <w:r>
        <w:rPr>
          <w:rFonts w:ascii="Times New Roman" w:hAnsi="Times New Roman"/>
          <w:color w:val="828282"/>
          <w:rtl/>
        </w:rPr>
        <w:t xml:space="preserve">לַּיְלָה֒ </w:t>
      </w:r>
    </w:p>
    <w:p>
      <w:pPr>
        <w:pStyle w:val="Hebrew"/>
      </w:pPr>
      <w:r>
        <w:rPr>
          <w:color w:val="828282"/>
        </w:rPr>
        <w:t xml:space="preserve">וַיָּק֜וּמוּ כָּל־אִ֣ישׁ חַיִל֮ וַיֵּלְכ֣וּ כָל־הַלַּיְלָה֒ וַיִּקְח֞וּ אֶת־גְּוִיַּ֣ת שָׁא֗וּל וְאֵת֙ גְּוִיֹּ֣ת בָּנָ֔יו מֵחֹומַ֖ת בֵּ֣ית שָׁ֑ן וַיָּבֹ֣אוּ יָבֵ֔שָׁה וַיִּשְׂרְפ֥וּ אֹתָ֖ם 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333373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333373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477628</w:t>
            </w:r>
          </w:p>
        </w:tc>
        <w:tc>
          <w:tcPr>
            <w:tcW w:type="auto" w:w="1728"/>
          </w:tcPr>
          <w:p>
            <w:r>
              <w:t>time_phrase</w:t>
            </w:r>
          </w:p>
        </w:tc>
        <w:tc>
          <w:tcPr>
            <w:tcW w:type="auto" w:w="1728"/>
          </w:tcPr>
          <w:p>
            <w:r>
              <w:t xml:space="preserve">כָל־הַלַּיְלָה֒ </w:t>
            </w:r>
          </w:p>
        </w:tc>
        <w:tc>
          <w:tcPr>
            <w:tcW w:type="auto" w:w="1728"/>
          </w:tcPr>
          <w:p>
            <w:r/>
          </w:p>
        </w:tc>
      </w:tr>
      <w:tr>
        <w:tc>
          <w:tcPr>
            <w:tcW w:type="auto" w:w="1728"/>
          </w:tcPr>
          <w:p>
            <w:r>
              <w:t>tense</w:t>
            </w:r>
          </w:p>
        </w:tc>
        <w:tc>
          <w:tcPr>
            <w:tcW w:type="auto" w:w="1728"/>
          </w:tcPr>
          <w:p>
            <w:r>
              <w:t>160431</w:t>
            </w:r>
          </w:p>
        </w:tc>
        <w:tc>
          <w:tcPr>
            <w:tcW w:type="auto" w:w="1728"/>
          </w:tcPr>
          <w:p>
            <w:r>
              <w:t>verb</w:t>
            </w:r>
          </w:p>
        </w:tc>
        <w:tc>
          <w:tcPr>
            <w:tcW w:type="auto" w:w="1728"/>
          </w:tcPr>
          <w:p>
            <w:r>
              <w:t xml:space="preserve">יֵּלְכ֣וּ </w:t>
            </w:r>
          </w:p>
        </w:tc>
        <w:tc>
          <w:tcPr>
            <w:tcW w:type="auto" w:w="1728"/>
          </w:tcPr>
          <w:p>
            <w:r/>
          </w:p>
        </w:tc>
      </w:tr>
    </w:tbl>
    <w:p>
      <w:r>
        <w:br/>
      </w:r>
    </w:p>
    <w:p>
      <w:pPr>
        <w:pStyle w:val="Reference"/>
      </w:pPr>
      <w:hyperlink r:id="rId1381">
        <w:r>
          <w:rPr/>
          <w:t>333379, 1_Samuel 31:13</w:t>
        </w:r>
      </w:hyperlink>
    </w:p>
    <w:p>
      <w:pPr>
        <w:pStyle w:val="Hebrew"/>
      </w:pPr>
      <w:r>
        <w:t xml:space="preserve">וַיָּצֻ֖מוּ שִׁבְעַ֥ת יָמִֽים׃ פ </w:t>
      </w:r>
    </w:p>
    <w:p>
      <w:pPr>
        <w:pStyle w:val="Hebrew"/>
      </w:pPr>
      <w:r>
        <w:rPr>
          <w:color w:val="FF0000"/>
          <w:vertAlign w:val="superscript"/>
          <w:rtl/>
        </w:rPr>
        <w:t>160465</w:t>
      </w:r>
      <w:r>
        <w:rPr>
          <w:rFonts w:ascii="Times New Roman" w:hAnsi="Times New Roman"/>
          <w:color w:val="828282"/>
          <w:rtl/>
        </w:rPr>
        <w:t>וַ</w:t>
      </w:r>
      <w:r>
        <w:rPr>
          <w:color w:val="FF0000"/>
          <w:vertAlign w:val="superscript"/>
          <w:rtl/>
        </w:rPr>
        <w:t>160466</w:t>
      </w:r>
      <w:r>
        <w:rPr>
          <w:rFonts w:ascii="Times New Roman" w:hAnsi="Times New Roman"/>
          <w:color w:val="828282"/>
          <w:rtl/>
        </w:rPr>
        <w:t xml:space="preserve">יָּצֻ֖מוּ </w:t>
      </w:r>
      <w:r>
        <w:rPr>
          <w:color w:val="FF0000"/>
          <w:vertAlign w:val="superscript"/>
          <w:rtl/>
        </w:rPr>
        <w:t>160467</w:t>
      </w:r>
      <w:r>
        <w:rPr>
          <w:rFonts w:ascii="Times New Roman" w:hAnsi="Times New Roman"/>
          <w:color w:val="828282"/>
          <w:rtl/>
        </w:rPr>
        <w:t xml:space="preserve">שִׁבְעַ֥ת </w:t>
      </w:r>
      <w:r>
        <w:rPr>
          <w:color w:val="FF0000"/>
          <w:vertAlign w:val="superscript"/>
          <w:rtl/>
        </w:rPr>
        <w:t>160468</w:t>
      </w:r>
      <w:r>
        <w:rPr>
          <w:rFonts w:ascii="Times New Roman" w:hAnsi="Times New Roman"/>
          <w:color w:val="828282"/>
          <w:rtl/>
        </w:rPr>
        <w:t xml:space="preserve">יָמִֽים׃ פ </w:t>
      </w:r>
    </w:p>
    <w:p>
      <w:pPr>
        <w:pStyle w:val="Hebrew"/>
      </w:pPr>
      <w:r>
        <w:rPr>
          <w:color w:val="828282"/>
        </w:rPr>
        <w:t xml:space="preserve">וַיִּקְחוּ֙ אֶת־עַצְמֹ֣תֵיהֶ֔ם וַיִּקְבְּר֥וּ תַֽחַת־הָאֶ֖שֶׁל בְּיָבֵ֑שָׁה וַיָּצֻ֖מוּ שִׁבְעַ֥ת יָמִֽים׃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333379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333379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477648</w:t>
            </w:r>
          </w:p>
        </w:tc>
        <w:tc>
          <w:tcPr>
            <w:tcW w:type="auto" w:w="1728"/>
          </w:tcPr>
          <w:p>
            <w:r>
              <w:t>time_phrase</w:t>
            </w:r>
          </w:p>
        </w:tc>
        <w:tc>
          <w:tcPr>
            <w:tcW w:type="auto" w:w="1728"/>
          </w:tcPr>
          <w:p>
            <w:r>
              <w:t xml:space="preserve">שִׁבְעַ֥ת יָמִֽים׃ פ </w:t>
            </w:r>
          </w:p>
        </w:tc>
        <w:tc>
          <w:tcPr>
            <w:tcW w:type="auto" w:w="1728"/>
          </w:tcPr>
          <w:p>
            <w:r/>
          </w:p>
        </w:tc>
      </w:tr>
      <w:tr>
        <w:tc>
          <w:tcPr>
            <w:tcW w:type="auto" w:w="1728"/>
          </w:tcPr>
          <w:p>
            <w:r>
              <w:t>tense</w:t>
            </w:r>
          </w:p>
        </w:tc>
        <w:tc>
          <w:tcPr>
            <w:tcW w:type="auto" w:w="1728"/>
          </w:tcPr>
          <w:p>
            <w:r>
              <w:t>160466</w:t>
            </w:r>
          </w:p>
        </w:tc>
        <w:tc>
          <w:tcPr>
            <w:tcW w:type="auto" w:w="1728"/>
          </w:tcPr>
          <w:p>
            <w:r>
              <w:t>verb</w:t>
            </w:r>
          </w:p>
        </w:tc>
        <w:tc>
          <w:tcPr>
            <w:tcW w:type="auto" w:w="1728"/>
          </w:tcPr>
          <w:p>
            <w:r>
              <w:t xml:space="preserve">יָּצֻ֖מוּ </w:t>
            </w:r>
          </w:p>
        </w:tc>
        <w:tc>
          <w:tcPr>
            <w:tcW w:type="auto" w:w="1728"/>
          </w:tcPr>
          <w:p>
            <w:r/>
          </w:p>
        </w:tc>
      </w:tr>
    </w:tbl>
    <w:p>
      <w:r>
        <w:br/>
      </w:r>
    </w:p>
    <w:p>
      <w:pPr>
        <w:pStyle w:val="Reference"/>
      </w:pPr>
      <w:hyperlink r:id="rId1382">
        <w:r>
          <w:rPr/>
          <w:t>333380, 2_Samuel 1:1</w:t>
        </w:r>
      </w:hyperlink>
    </w:p>
    <w:p>
      <w:pPr>
        <w:pStyle w:val="Hebrew"/>
      </w:pPr>
      <w:r>
        <w:t xml:space="preserve">וַיְהִ֗י אַֽחֲרֵי֙ מֹ֣ות שָׁא֔וּל </w:t>
      </w:r>
    </w:p>
    <w:p>
      <w:pPr>
        <w:pStyle w:val="Hebrew"/>
      </w:pPr>
      <w:r>
        <w:rPr>
          <w:color w:val="FF0000"/>
          <w:vertAlign w:val="superscript"/>
          <w:rtl/>
        </w:rPr>
        <w:t>160469</w:t>
      </w:r>
      <w:r>
        <w:rPr>
          <w:rFonts w:ascii="Times New Roman" w:hAnsi="Times New Roman"/>
          <w:color w:val="828282"/>
          <w:rtl/>
        </w:rPr>
        <w:t>וַ</w:t>
      </w:r>
      <w:r>
        <w:rPr>
          <w:color w:val="FF0000"/>
          <w:vertAlign w:val="superscript"/>
          <w:rtl/>
        </w:rPr>
        <w:t>160470</w:t>
      </w:r>
      <w:r>
        <w:rPr>
          <w:rFonts w:ascii="Times New Roman" w:hAnsi="Times New Roman"/>
          <w:color w:val="828282"/>
          <w:rtl/>
        </w:rPr>
        <w:t xml:space="preserve">יְהִ֗י </w:t>
      </w:r>
      <w:r>
        <w:rPr>
          <w:color w:val="FF0000"/>
          <w:vertAlign w:val="superscript"/>
          <w:rtl/>
        </w:rPr>
        <w:t>160471</w:t>
      </w:r>
      <w:r>
        <w:rPr>
          <w:rFonts w:ascii="Times New Roman" w:hAnsi="Times New Roman"/>
          <w:color w:val="828282"/>
          <w:rtl/>
        </w:rPr>
        <w:t xml:space="preserve">אַֽחֲרֵי֙ </w:t>
      </w:r>
      <w:r>
        <w:rPr>
          <w:color w:val="FF0000"/>
          <w:vertAlign w:val="superscript"/>
          <w:rtl/>
        </w:rPr>
        <w:t>160472</w:t>
      </w:r>
      <w:r>
        <w:rPr>
          <w:rFonts w:ascii="Times New Roman" w:hAnsi="Times New Roman"/>
          <w:color w:val="828282"/>
          <w:rtl/>
        </w:rPr>
        <w:t xml:space="preserve">מֹ֣ות </w:t>
      </w:r>
      <w:r>
        <w:rPr>
          <w:color w:val="FF0000"/>
          <w:vertAlign w:val="superscript"/>
          <w:rtl/>
        </w:rPr>
        <w:t>160473</w:t>
      </w:r>
      <w:r>
        <w:rPr>
          <w:rFonts w:ascii="Times New Roman" w:hAnsi="Times New Roman"/>
          <w:color w:val="828282"/>
          <w:rtl/>
        </w:rPr>
        <w:t xml:space="preserve">שָׁא֔וּל </w:t>
      </w:r>
    </w:p>
    <w:p>
      <w:pPr>
        <w:pStyle w:val="Hebrew"/>
      </w:pPr>
      <w:r>
        <w:rPr>
          <w:color w:val="828282"/>
        </w:rPr>
        <w:t xml:space="preserve">וַיְהִ֗י אַֽחֲרֵי֙ מֹ֣ות שָׁא֔וּל וְדָוִ֣ד שָׁ֔ב מֵהַכֹּ֖ות אֶת־הָעֲמָלֵ֑ק וַיֵּ֧שֶׁב דָּוִ֛ד בְּצִקְלָ֖ג יָמִ֥ים שְׁנָֽיִם׃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333380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333380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477651</w:t>
            </w:r>
          </w:p>
        </w:tc>
        <w:tc>
          <w:tcPr>
            <w:tcW w:type="auto" w:w="1728"/>
          </w:tcPr>
          <w:p>
            <w:r>
              <w:t>time_phrase</w:t>
            </w:r>
          </w:p>
        </w:tc>
        <w:tc>
          <w:tcPr>
            <w:tcW w:type="auto" w:w="1728"/>
          </w:tcPr>
          <w:p>
            <w:r>
              <w:t xml:space="preserve">אַֽחֲרֵי֙ מֹ֣ות שָׁא֔וּל </w:t>
            </w:r>
          </w:p>
        </w:tc>
        <w:tc>
          <w:tcPr>
            <w:tcW w:type="auto" w:w="1728"/>
          </w:tcPr>
          <w:p>
            <w:r/>
          </w:p>
        </w:tc>
      </w:tr>
      <w:tr>
        <w:tc>
          <w:tcPr>
            <w:tcW w:type="auto" w:w="1728"/>
          </w:tcPr>
          <w:p>
            <w:r>
              <w:t>tense</w:t>
            </w:r>
          </w:p>
        </w:tc>
        <w:tc>
          <w:tcPr>
            <w:tcW w:type="auto" w:w="1728"/>
          </w:tcPr>
          <w:p>
            <w:r>
              <w:t>160470</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382">
        <w:r>
          <w:rPr/>
          <w:t>333383, 2_Samuel 1:1</w:t>
        </w:r>
      </w:hyperlink>
    </w:p>
    <w:p>
      <w:pPr>
        <w:pStyle w:val="Hebrew"/>
      </w:pPr>
      <w:r>
        <w:t xml:space="preserve">וַיֵּ֧שֶׁב דָּוִ֛ד בְּצִקְלָ֖ג יָמִ֥ים שְׁנָֽיִם׃ </w:t>
      </w:r>
    </w:p>
    <w:p>
      <w:pPr>
        <w:pStyle w:val="Hebrew"/>
      </w:pPr>
      <w:r>
        <w:rPr>
          <w:color w:val="FF0000"/>
          <w:vertAlign w:val="superscript"/>
          <w:rtl/>
        </w:rPr>
        <w:t>160482</w:t>
      </w:r>
      <w:r>
        <w:rPr>
          <w:rFonts w:ascii="Times New Roman" w:hAnsi="Times New Roman"/>
          <w:color w:val="828282"/>
          <w:rtl/>
        </w:rPr>
        <w:t>וַ</w:t>
      </w:r>
      <w:r>
        <w:rPr>
          <w:color w:val="FF0000"/>
          <w:vertAlign w:val="superscript"/>
          <w:rtl/>
        </w:rPr>
        <w:t>160483</w:t>
      </w:r>
      <w:r>
        <w:rPr>
          <w:rFonts w:ascii="Times New Roman" w:hAnsi="Times New Roman"/>
          <w:color w:val="828282"/>
          <w:rtl/>
        </w:rPr>
        <w:t xml:space="preserve">יֵּ֧שֶׁב </w:t>
      </w:r>
      <w:r>
        <w:rPr>
          <w:color w:val="FF0000"/>
          <w:vertAlign w:val="superscript"/>
          <w:rtl/>
        </w:rPr>
        <w:t>160484</w:t>
      </w:r>
      <w:r>
        <w:rPr>
          <w:rFonts w:ascii="Times New Roman" w:hAnsi="Times New Roman"/>
          <w:color w:val="828282"/>
          <w:rtl/>
        </w:rPr>
        <w:t xml:space="preserve">דָּוִ֛ד </w:t>
      </w:r>
      <w:r>
        <w:rPr>
          <w:color w:val="FF0000"/>
          <w:vertAlign w:val="superscript"/>
          <w:rtl/>
        </w:rPr>
        <w:t>160485</w:t>
      </w:r>
      <w:r>
        <w:rPr>
          <w:rFonts w:ascii="Times New Roman" w:hAnsi="Times New Roman"/>
          <w:color w:val="828282"/>
          <w:rtl/>
        </w:rPr>
        <w:t>בְּ</w:t>
      </w:r>
      <w:r>
        <w:rPr>
          <w:color w:val="FF0000"/>
          <w:vertAlign w:val="superscript"/>
          <w:rtl/>
        </w:rPr>
        <w:t>160486</w:t>
      </w:r>
      <w:r>
        <w:rPr>
          <w:rFonts w:ascii="Times New Roman" w:hAnsi="Times New Roman"/>
          <w:color w:val="828282"/>
          <w:rtl/>
        </w:rPr>
        <w:t xml:space="preserve">צִקְלָ֖ג </w:t>
      </w:r>
      <w:r>
        <w:rPr>
          <w:color w:val="FF0000"/>
          <w:vertAlign w:val="superscript"/>
          <w:rtl/>
        </w:rPr>
        <w:t>160487</w:t>
      </w:r>
      <w:r>
        <w:rPr>
          <w:rFonts w:ascii="Times New Roman" w:hAnsi="Times New Roman"/>
          <w:color w:val="828282"/>
          <w:rtl/>
        </w:rPr>
        <w:t xml:space="preserve">יָמִ֥ים </w:t>
      </w:r>
      <w:r>
        <w:rPr>
          <w:color w:val="FF0000"/>
          <w:vertAlign w:val="superscript"/>
          <w:rtl/>
        </w:rPr>
        <w:t>160488</w:t>
      </w:r>
      <w:r>
        <w:rPr>
          <w:rFonts w:ascii="Times New Roman" w:hAnsi="Times New Roman"/>
          <w:color w:val="828282"/>
          <w:rtl/>
        </w:rPr>
        <w:t xml:space="preserve">שְׁנָֽיִם׃ </w:t>
      </w:r>
    </w:p>
    <w:p>
      <w:pPr>
        <w:pStyle w:val="Hebrew"/>
      </w:pPr>
      <w:r>
        <w:rPr>
          <w:color w:val="828282"/>
        </w:rPr>
        <w:t xml:space="preserve">וַיְהִ֗י אַֽחֲרֵי֙ מֹ֣ות שָׁא֔וּל וְדָוִ֣ד שָׁ֔ב מֵהַכֹּ֖ות אֶת־הָעֲמָלֵ֑ק וַיֵּ֧שֶׁב דָּוִ֛ד בְּצִקְלָ֖ג יָמִ֥ים שְׁנָֽיִם׃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333383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333383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477661</w:t>
            </w:r>
          </w:p>
        </w:tc>
        <w:tc>
          <w:tcPr>
            <w:tcW w:type="auto" w:w="1728"/>
          </w:tcPr>
          <w:p>
            <w:r>
              <w:t>time_phrase</w:t>
            </w:r>
          </w:p>
        </w:tc>
        <w:tc>
          <w:tcPr>
            <w:tcW w:type="auto" w:w="1728"/>
          </w:tcPr>
          <w:p>
            <w:r>
              <w:t xml:space="preserve">יָמִ֥ים שְׁנָֽיִם׃ </w:t>
            </w:r>
          </w:p>
        </w:tc>
        <w:tc>
          <w:tcPr>
            <w:tcW w:type="auto" w:w="1728"/>
          </w:tcPr>
          <w:p>
            <w:r/>
          </w:p>
        </w:tc>
      </w:tr>
      <w:tr>
        <w:tc>
          <w:tcPr>
            <w:tcW w:type="auto" w:w="1728"/>
          </w:tcPr>
          <w:p>
            <w:r>
              <w:t>tense</w:t>
            </w:r>
          </w:p>
        </w:tc>
        <w:tc>
          <w:tcPr>
            <w:tcW w:type="auto" w:w="1728"/>
          </w:tcPr>
          <w:p>
            <w:r>
              <w:t>160483</w:t>
            </w:r>
          </w:p>
        </w:tc>
        <w:tc>
          <w:tcPr>
            <w:tcW w:type="auto" w:w="1728"/>
          </w:tcPr>
          <w:p>
            <w:r>
              <w:t>verb</w:t>
            </w:r>
          </w:p>
        </w:tc>
        <w:tc>
          <w:tcPr>
            <w:tcW w:type="auto" w:w="1728"/>
          </w:tcPr>
          <w:p>
            <w:r>
              <w:t xml:space="preserve">יֵּ֧שֶׁב </w:t>
            </w:r>
          </w:p>
        </w:tc>
        <w:tc>
          <w:tcPr>
            <w:tcW w:type="auto" w:w="1728"/>
          </w:tcPr>
          <w:p>
            <w:r/>
          </w:p>
        </w:tc>
      </w:tr>
    </w:tbl>
    <w:p>
      <w:r>
        <w:br/>
      </w:r>
    </w:p>
    <w:p>
      <w:pPr>
        <w:pStyle w:val="Reference"/>
      </w:pPr>
      <w:hyperlink r:id="rId1383">
        <w:r>
          <w:rPr/>
          <w:t>333384, 2_Samuel 1:2</w:t>
        </w:r>
      </w:hyperlink>
    </w:p>
    <w:p>
      <w:pPr>
        <w:pStyle w:val="Hebrew"/>
      </w:pPr>
      <w:r>
        <w:t xml:space="preserve">וַיְהִ֣י׀ בַּיֹּ֣ום הַשְּׁלִישִׁ֗י </w:t>
      </w:r>
    </w:p>
    <w:p>
      <w:pPr>
        <w:pStyle w:val="Hebrew"/>
      </w:pPr>
      <w:r>
        <w:rPr>
          <w:color w:val="FF0000"/>
          <w:vertAlign w:val="superscript"/>
          <w:rtl/>
        </w:rPr>
        <w:t>160489</w:t>
      </w:r>
      <w:r>
        <w:rPr>
          <w:rFonts w:ascii="Times New Roman" w:hAnsi="Times New Roman"/>
          <w:color w:val="828282"/>
          <w:rtl/>
        </w:rPr>
        <w:t>וַ</w:t>
      </w:r>
      <w:r>
        <w:rPr>
          <w:color w:val="FF0000"/>
          <w:vertAlign w:val="superscript"/>
          <w:rtl/>
        </w:rPr>
        <w:t>160490</w:t>
      </w:r>
      <w:r>
        <w:rPr>
          <w:rFonts w:ascii="Times New Roman" w:hAnsi="Times New Roman"/>
          <w:color w:val="828282"/>
          <w:rtl/>
        </w:rPr>
        <w:t xml:space="preserve">יְהִ֣י׀ </w:t>
      </w:r>
      <w:r>
        <w:rPr>
          <w:color w:val="FF0000"/>
          <w:vertAlign w:val="superscript"/>
          <w:rtl/>
        </w:rPr>
        <w:t>160491</w:t>
      </w:r>
      <w:r>
        <w:rPr>
          <w:rFonts w:ascii="Times New Roman" w:hAnsi="Times New Roman"/>
          <w:color w:val="828282"/>
          <w:rtl/>
        </w:rPr>
        <w:t>בַּ</w:t>
      </w:r>
      <w:r>
        <w:rPr>
          <w:color w:val="FF0000"/>
          <w:vertAlign w:val="superscript"/>
          <w:rtl/>
        </w:rPr>
        <w:t>160492</w:t>
      </w:r>
      <w:r>
        <w:rPr>
          <w:rFonts w:ascii="Times New Roman" w:hAnsi="Times New Roman"/>
          <w:color w:val="828282"/>
          <w:rtl/>
        </w:rPr>
      </w:r>
      <w:r>
        <w:rPr>
          <w:color w:val="FF0000"/>
          <w:vertAlign w:val="superscript"/>
          <w:rtl/>
        </w:rPr>
        <w:t>160493</w:t>
      </w:r>
      <w:r>
        <w:rPr>
          <w:rFonts w:ascii="Times New Roman" w:hAnsi="Times New Roman"/>
          <w:color w:val="828282"/>
          <w:rtl/>
        </w:rPr>
        <w:t xml:space="preserve">יֹּ֣ום </w:t>
      </w:r>
      <w:r>
        <w:rPr>
          <w:color w:val="FF0000"/>
          <w:vertAlign w:val="superscript"/>
          <w:rtl/>
        </w:rPr>
        <w:t>160494</w:t>
      </w:r>
      <w:r>
        <w:rPr>
          <w:rFonts w:ascii="Times New Roman" w:hAnsi="Times New Roman"/>
          <w:color w:val="828282"/>
          <w:rtl/>
        </w:rPr>
        <w:t>הַ</w:t>
      </w:r>
      <w:r>
        <w:rPr>
          <w:color w:val="FF0000"/>
          <w:vertAlign w:val="superscript"/>
          <w:rtl/>
        </w:rPr>
        <w:t>160495</w:t>
      </w:r>
      <w:r>
        <w:rPr>
          <w:rFonts w:ascii="Times New Roman" w:hAnsi="Times New Roman"/>
          <w:color w:val="828282"/>
          <w:rtl/>
        </w:rPr>
        <w:t xml:space="preserve">שְּׁלִישִׁ֗י </w:t>
      </w:r>
    </w:p>
    <w:p>
      <w:pPr>
        <w:pStyle w:val="Hebrew"/>
      </w:pPr>
      <w:r>
        <w:rPr>
          <w:color w:val="828282"/>
        </w:rPr>
        <w:t xml:space="preserve">וַיְהִ֣י׀ בַּיֹּ֣ום הַשְּׁלִישִׁ֗י וְהִנֵּה֩ אִ֨ישׁ בָּ֤א מִן־הַֽמַּחֲנֶה֙ מֵעִ֣ם שָׁא֔וּל וּבְגָדָ֣יו קְרֻעִ֔ים וַאֲדָמָ֖ה עַל־רֹאשֹׁ֑ו וַיְהִי֙ בְּבֹאֹ֣ו אֶל־דָּוִ֔ד וַיִּפֹּ֥ל אַ֖רְצָה וַיִּשְׁתָּֽחוּ׃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333384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333384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477664</w:t>
            </w:r>
          </w:p>
        </w:tc>
        <w:tc>
          <w:tcPr>
            <w:tcW w:type="auto" w:w="1728"/>
          </w:tcPr>
          <w:p>
            <w:r>
              <w:t>time_phrase</w:t>
            </w:r>
          </w:p>
        </w:tc>
        <w:tc>
          <w:tcPr>
            <w:tcW w:type="auto" w:w="1728"/>
          </w:tcPr>
          <w:p>
            <w:r>
              <w:t xml:space="preserve">בַּיֹּ֣ום הַשְּׁלִישִׁ֗י </w:t>
            </w:r>
          </w:p>
        </w:tc>
        <w:tc>
          <w:tcPr>
            <w:tcW w:type="auto" w:w="1728"/>
          </w:tcPr>
          <w:p>
            <w:r/>
          </w:p>
        </w:tc>
      </w:tr>
      <w:tr>
        <w:tc>
          <w:tcPr>
            <w:tcW w:type="auto" w:w="1728"/>
          </w:tcPr>
          <w:p>
            <w:r>
              <w:t>tense</w:t>
            </w:r>
          </w:p>
        </w:tc>
        <w:tc>
          <w:tcPr>
            <w:tcW w:type="auto" w:w="1728"/>
          </w:tcPr>
          <w:p>
            <w:r>
              <w:t>160490</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384">
        <w:r>
          <w:rPr/>
          <w:t>333442, 2_Samuel 1:12</w:t>
        </w:r>
      </w:hyperlink>
    </w:p>
    <w:p>
      <w:pPr>
        <w:pStyle w:val="Hebrew"/>
      </w:pPr>
      <w:r>
        <w:t xml:space="preserve">וַיָּצֻ֖מוּ עַד־הָעָ֑רֶב עַל־שָׁא֞וּל וְעַל־יְהֹונָתָ֣ן בְּנֹ֗ו וְעַל־עַ֤ם יְהוָה֙ וְעַל־בֵּ֣ית יִשְׂרָאֵ֔ל </w:t>
      </w:r>
    </w:p>
    <w:p>
      <w:pPr>
        <w:pStyle w:val="Hebrew"/>
      </w:pPr>
      <w:r>
        <w:rPr>
          <w:color w:val="FF0000"/>
          <w:vertAlign w:val="superscript"/>
          <w:rtl/>
        </w:rPr>
        <w:t>160705</w:t>
      </w:r>
      <w:r>
        <w:rPr>
          <w:rFonts w:ascii="Times New Roman" w:hAnsi="Times New Roman"/>
          <w:color w:val="828282"/>
          <w:rtl/>
        </w:rPr>
        <w:t>וַ</w:t>
      </w:r>
      <w:r>
        <w:rPr>
          <w:color w:val="FF0000"/>
          <w:vertAlign w:val="superscript"/>
          <w:rtl/>
        </w:rPr>
        <w:t>160706</w:t>
      </w:r>
      <w:r>
        <w:rPr>
          <w:rFonts w:ascii="Times New Roman" w:hAnsi="Times New Roman"/>
          <w:color w:val="828282"/>
          <w:rtl/>
        </w:rPr>
        <w:t xml:space="preserve">יָּצֻ֖מוּ </w:t>
      </w:r>
      <w:r>
        <w:rPr>
          <w:color w:val="FF0000"/>
          <w:vertAlign w:val="superscript"/>
          <w:rtl/>
        </w:rPr>
        <w:t>160707</w:t>
      </w:r>
      <w:r>
        <w:rPr>
          <w:rFonts w:ascii="Times New Roman" w:hAnsi="Times New Roman"/>
          <w:color w:val="828282"/>
          <w:rtl/>
        </w:rPr>
        <w:t>עַד־</w:t>
      </w:r>
      <w:r>
        <w:rPr>
          <w:color w:val="FF0000"/>
          <w:vertAlign w:val="superscript"/>
          <w:rtl/>
        </w:rPr>
        <w:t>160708</w:t>
      </w:r>
      <w:r>
        <w:rPr>
          <w:rFonts w:ascii="Times New Roman" w:hAnsi="Times New Roman"/>
          <w:color w:val="828282"/>
          <w:rtl/>
        </w:rPr>
        <w:t>הָ</w:t>
      </w:r>
      <w:r>
        <w:rPr>
          <w:color w:val="FF0000"/>
          <w:vertAlign w:val="superscript"/>
          <w:rtl/>
        </w:rPr>
        <w:t>160709</w:t>
      </w:r>
      <w:r>
        <w:rPr>
          <w:rFonts w:ascii="Times New Roman" w:hAnsi="Times New Roman"/>
          <w:color w:val="828282"/>
          <w:rtl/>
        </w:rPr>
        <w:t xml:space="preserve">עָ֑רֶב </w:t>
      </w:r>
      <w:r>
        <w:rPr>
          <w:color w:val="FF0000"/>
          <w:vertAlign w:val="superscript"/>
          <w:rtl/>
        </w:rPr>
        <w:t>160710</w:t>
      </w:r>
      <w:r>
        <w:rPr>
          <w:rFonts w:ascii="Times New Roman" w:hAnsi="Times New Roman"/>
          <w:color w:val="828282"/>
          <w:rtl/>
        </w:rPr>
        <w:t>עַל־</w:t>
      </w:r>
      <w:r>
        <w:rPr>
          <w:color w:val="FF0000"/>
          <w:vertAlign w:val="superscript"/>
          <w:rtl/>
        </w:rPr>
        <w:t>160711</w:t>
      </w:r>
      <w:r>
        <w:rPr>
          <w:rFonts w:ascii="Times New Roman" w:hAnsi="Times New Roman"/>
          <w:color w:val="828282"/>
          <w:rtl/>
        </w:rPr>
        <w:t xml:space="preserve">שָׁא֞וּל </w:t>
      </w:r>
      <w:r>
        <w:rPr>
          <w:color w:val="FF0000"/>
          <w:vertAlign w:val="superscript"/>
          <w:rtl/>
        </w:rPr>
        <w:t>160712</w:t>
      </w:r>
      <w:r>
        <w:rPr>
          <w:rFonts w:ascii="Times New Roman" w:hAnsi="Times New Roman"/>
          <w:color w:val="828282"/>
          <w:rtl/>
        </w:rPr>
        <w:t>וְ</w:t>
      </w:r>
      <w:r>
        <w:rPr>
          <w:color w:val="FF0000"/>
          <w:vertAlign w:val="superscript"/>
          <w:rtl/>
        </w:rPr>
        <w:t>160713</w:t>
      </w:r>
      <w:r>
        <w:rPr>
          <w:rFonts w:ascii="Times New Roman" w:hAnsi="Times New Roman"/>
          <w:color w:val="828282"/>
          <w:rtl/>
        </w:rPr>
        <w:t>עַל־</w:t>
      </w:r>
      <w:r>
        <w:rPr>
          <w:color w:val="FF0000"/>
          <w:vertAlign w:val="superscript"/>
          <w:rtl/>
        </w:rPr>
        <w:t>160714</w:t>
      </w:r>
      <w:r>
        <w:rPr>
          <w:rFonts w:ascii="Times New Roman" w:hAnsi="Times New Roman"/>
          <w:color w:val="828282"/>
          <w:rtl/>
        </w:rPr>
        <w:t xml:space="preserve">יְהֹונָתָ֣ן </w:t>
      </w:r>
      <w:r>
        <w:rPr>
          <w:color w:val="FF0000"/>
          <w:vertAlign w:val="superscript"/>
          <w:rtl/>
        </w:rPr>
        <w:t>160715</w:t>
      </w:r>
      <w:r>
        <w:rPr>
          <w:rFonts w:ascii="Times New Roman" w:hAnsi="Times New Roman"/>
          <w:color w:val="828282"/>
          <w:rtl/>
        </w:rPr>
        <w:t xml:space="preserve">בְּנֹ֗ו </w:t>
      </w:r>
      <w:r>
        <w:rPr>
          <w:color w:val="FF0000"/>
          <w:vertAlign w:val="superscript"/>
          <w:rtl/>
        </w:rPr>
        <w:t>160716</w:t>
      </w:r>
      <w:r>
        <w:rPr>
          <w:rFonts w:ascii="Times New Roman" w:hAnsi="Times New Roman"/>
          <w:color w:val="828282"/>
          <w:rtl/>
        </w:rPr>
        <w:t>וְ</w:t>
      </w:r>
      <w:r>
        <w:rPr>
          <w:color w:val="FF0000"/>
          <w:vertAlign w:val="superscript"/>
          <w:rtl/>
        </w:rPr>
        <w:t>160717</w:t>
      </w:r>
      <w:r>
        <w:rPr>
          <w:rFonts w:ascii="Times New Roman" w:hAnsi="Times New Roman"/>
          <w:color w:val="828282"/>
          <w:rtl/>
        </w:rPr>
        <w:t>עַל־</w:t>
      </w:r>
      <w:r>
        <w:rPr>
          <w:color w:val="FF0000"/>
          <w:vertAlign w:val="superscript"/>
          <w:rtl/>
        </w:rPr>
        <w:t>160718</w:t>
      </w:r>
      <w:r>
        <w:rPr>
          <w:rFonts w:ascii="Times New Roman" w:hAnsi="Times New Roman"/>
          <w:color w:val="828282"/>
          <w:rtl/>
        </w:rPr>
        <w:t xml:space="preserve">עַ֤ם </w:t>
      </w:r>
      <w:r>
        <w:rPr>
          <w:color w:val="FF0000"/>
          <w:vertAlign w:val="superscript"/>
          <w:rtl/>
        </w:rPr>
        <w:t>160719</w:t>
      </w:r>
      <w:r>
        <w:rPr>
          <w:rFonts w:ascii="Times New Roman" w:hAnsi="Times New Roman"/>
          <w:color w:val="828282"/>
          <w:rtl/>
        </w:rPr>
        <w:t xml:space="preserve">יְהוָה֙ </w:t>
      </w:r>
      <w:r>
        <w:rPr>
          <w:color w:val="FF0000"/>
          <w:vertAlign w:val="superscript"/>
          <w:rtl/>
        </w:rPr>
        <w:t>160720</w:t>
      </w:r>
      <w:r>
        <w:rPr>
          <w:rFonts w:ascii="Times New Roman" w:hAnsi="Times New Roman"/>
          <w:color w:val="828282"/>
          <w:rtl/>
        </w:rPr>
        <w:t>וְ</w:t>
      </w:r>
      <w:r>
        <w:rPr>
          <w:color w:val="FF0000"/>
          <w:vertAlign w:val="superscript"/>
          <w:rtl/>
        </w:rPr>
        <w:t>160721</w:t>
      </w:r>
      <w:r>
        <w:rPr>
          <w:rFonts w:ascii="Times New Roman" w:hAnsi="Times New Roman"/>
          <w:color w:val="828282"/>
          <w:rtl/>
        </w:rPr>
        <w:t>עַל־</w:t>
      </w:r>
      <w:r>
        <w:rPr>
          <w:color w:val="FF0000"/>
          <w:vertAlign w:val="superscript"/>
          <w:rtl/>
        </w:rPr>
        <w:t>160722</w:t>
      </w:r>
      <w:r>
        <w:rPr>
          <w:rFonts w:ascii="Times New Roman" w:hAnsi="Times New Roman"/>
          <w:color w:val="828282"/>
          <w:rtl/>
        </w:rPr>
        <w:t xml:space="preserve">בֵּ֣ית </w:t>
      </w:r>
      <w:r>
        <w:rPr>
          <w:color w:val="FF0000"/>
          <w:vertAlign w:val="superscript"/>
          <w:rtl/>
        </w:rPr>
        <w:t>160723</w:t>
      </w:r>
      <w:r>
        <w:rPr>
          <w:rFonts w:ascii="Times New Roman" w:hAnsi="Times New Roman"/>
          <w:color w:val="828282"/>
          <w:rtl/>
        </w:rPr>
        <w:t xml:space="preserve">יִשְׂרָאֵ֔ל </w:t>
      </w:r>
    </w:p>
    <w:p>
      <w:pPr>
        <w:pStyle w:val="Hebrew"/>
      </w:pPr>
      <w:r>
        <w:rPr>
          <w:color w:val="828282"/>
        </w:rPr>
        <w:t xml:space="preserve">וַֽיִּסְפְּדוּ֙ וַיִּבְכּ֔וּ וַיָּצֻ֖מוּ עַד־הָעָ֑רֶב עַל־שָׁא֞וּל וְעַל־יְהֹונָתָ֣ן בְּנֹ֗ו וְעַל־עַ֤ם יְהוָה֙ וְעַל־בֵּ֣ית יִשְׂרָאֵ֔ל כִּ֥י נָפְל֖וּ בֶּחָֽרֶב׃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333442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333442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477826</w:t>
            </w:r>
          </w:p>
        </w:tc>
        <w:tc>
          <w:tcPr>
            <w:tcW w:type="auto" w:w="1728"/>
          </w:tcPr>
          <w:p>
            <w:r>
              <w:t>time_phrase</w:t>
            </w:r>
          </w:p>
        </w:tc>
        <w:tc>
          <w:tcPr>
            <w:tcW w:type="auto" w:w="1728"/>
          </w:tcPr>
          <w:p>
            <w:r>
              <w:t xml:space="preserve">עַד־הָעָ֑רֶב </w:t>
            </w:r>
          </w:p>
        </w:tc>
        <w:tc>
          <w:tcPr>
            <w:tcW w:type="auto" w:w="1728"/>
          </w:tcPr>
          <w:p>
            <w:r/>
          </w:p>
        </w:tc>
      </w:tr>
      <w:tr>
        <w:tc>
          <w:tcPr>
            <w:tcW w:type="auto" w:w="1728"/>
          </w:tcPr>
          <w:p>
            <w:r>
              <w:t>tense</w:t>
            </w:r>
          </w:p>
        </w:tc>
        <w:tc>
          <w:tcPr>
            <w:tcW w:type="auto" w:w="1728"/>
          </w:tcPr>
          <w:p>
            <w:r>
              <w:t>160706</w:t>
            </w:r>
          </w:p>
        </w:tc>
        <w:tc>
          <w:tcPr>
            <w:tcW w:type="auto" w:w="1728"/>
          </w:tcPr>
          <w:p>
            <w:r>
              <w:t>verb</w:t>
            </w:r>
          </w:p>
        </w:tc>
        <w:tc>
          <w:tcPr>
            <w:tcW w:type="auto" w:w="1728"/>
          </w:tcPr>
          <w:p>
            <w:r>
              <w:t xml:space="preserve">יָּצֻ֖מוּ </w:t>
            </w:r>
          </w:p>
        </w:tc>
        <w:tc>
          <w:tcPr>
            <w:tcW w:type="auto" w:w="1728"/>
          </w:tcPr>
          <w:p>
            <w:r/>
          </w:p>
        </w:tc>
      </w:tr>
    </w:tbl>
    <w:p>
      <w:r>
        <w:br/>
      </w:r>
    </w:p>
    <w:p>
      <w:pPr>
        <w:pStyle w:val="Reference"/>
      </w:pPr>
      <w:hyperlink r:id="rId1385">
        <w:r>
          <w:rPr/>
          <w:t>333499, 2_Samuel 2:1</w:t>
        </w:r>
      </w:hyperlink>
    </w:p>
    <w:p>
      <w:pPr>
        <w:pStyle w:val="Hebrew"/>
      </w:pPr>
      <w:r>
        <w:t xml:space="preserve">וַיְהִ֣י אַֽחֲרֵי־כֵ֗ן </w:t>
      </w:r>
    </w:p>
    <w:p>
      <w:pPr>
        <w:pStyle w:val="Hebrew"/>
      </w:pPr>
      <w:r>
        <w:rPr>
          <w:color w:val="FF0000"/>
          <w:vertAlign w:val="superscript"/>
          <w:rtl/>
        </w:rPr>
        <w:t>160964</w:t>
      </w:r>
      <w:r>
        <w:rPr>
          <w:rFonts w:ascii="Times New Roman" w:hAnsi="Times New Roman"/>
          <w:color w:val="828282"/>
          <w:rtl/>
        </w:rPr>
        <w:t>וַ</w:t>
      </w:r>
      <w:r>
        <w:rPr>
          <w:color w:val="FF0000"/>
          <w:vertAlign w:val="superscript"/>
          <w:rtl/>
        </w:rPr>
        <w:t>160965</w:t>
      </w:r>
      <w:r>
        <w:rPr>
          <w:rFonts w:ascii="Times New Roman" w:hAnsi="Times New Roman"/>
          <w:color w:val="828282"/>
          <w:rtl/>
        </w:rPr>
        <w:t xml:space="preserve">יְהִ֣י </w:t>
      </w:r>
      <w:r>
        <w:rPr>
          <w:color w:val="FF0000"/>
          <w:vertAlign w:val="superscript"/>
          <w:rtl/>
        </w:rPr>
        <w:t>160966</w:t>
      </w:r>
      <w:r>
        <w:rPr>
          <w:rFonts w:ascii="Times New Roman" w:hAnsi="Times New Roman"/>
          <w:color w:val="828282"/>
          <w:rtl/>
        </w:rPr>
        <w:t>אַֽחֲרֵי־</w:t>
      </w:r>
      <w:r>
        <w:rPr>
          <w:color w:val="FF0000"/>
          <w:vertAlign w:val="superscript"/>
          <w:rtl/>
        </w:rPr>
        <w:t>160967</w:t>
      </w:r>
      <w:r>
        <w:rPr>
          <w:rFonts w:ascii="Times New Roman" w:hAnsi="Times New Roman"/>
          <w:color w:val="828282"/>
          <w:rtl/>
        </w:rPr>
        <w:t xml:space="preserve">כֵ֗ן </w:t>
      </w:r>
    </w:p>
    <w:p>
      <w:pPr>
        <w:pStyle w:val="Hebrew"/>
      </w:pPr>
      <w:r>
        <w:rPr>
          <w:color w:val="828282"/>
        </w:rPr>
        <w:t xml:space="preserve">וַיְהִ֣י אַֽחֲרֵי־כֵ֗ן וַיִּשְׁאַל֩ דָּוִ֨ד בַּֽיהוָ֤ה׀ לֵאמֹר֙ הַאֶעֱלֶ֗ה בְּאַחַת֙ עָרֵ֣י יְהוּדָ֔ה וַיֹּ֧אמֶר יְהוָ֛ה אֵלָ֖יו עֲלֵ֑ה וַיֹּ֧אמֶר דָּוִ֛ד אָ֥נָה אֶעֱלֶ֖ה וַיֹּ֥אמֶר חֶבְרֹֽנָה׃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333499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333499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477984</w:t>
            </w:r>
          </w:p>
        </w:tc>
        <w:tc>
          <w:tcPr>
            <w:tcW w:type="auto" w:w="1728"/>
          </w:tcPr>
          <w:p>
            <w:r>
              <w:t>time_phrase</w:t>
            </w:r>
          </w:p>
        </w:tc>
        <w:tc>
          <w:tcPr>
            <w:tcW w:type="auto" w:w="1728"/>
          </w:tcPr>
          <w:p>
            <w:r>
              <w:t xml:space="preserve">אַֽחֲרֵי־כֵ֗ן </w:t>
            </w:r>
          </w:p>
        </w:tc>
        <w:tc>
          <w:tcPr>
            <w:tcW w:type="auto" w:w="1728"/>
          </w:tcPr>
          <w:p>
            <w:r/>
          </w:p>
        </w:tc>
      </w:tr>
      <w:tr>
        <w:tc>
          <w:tcPr>
            <w:tcW w:type="auto" w:w="1728"/>
          </w:tcPr>
          <w:p>
            <w:r>
              <w:t>tense</w:t>
            </w:r>
          </w:p>
        </w:tc>
        <w:tc>
          <w:tcPr>
            <w:tcW w:type="auto" w:w="1728"/>
          </w:tcPr>
          <w:p>
            <w:r>
              <w:t>160965</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386">
        <w:r>
          <w:rPr/>
          <w:t>333525, 2_Samuel 2:6</w:t>
        </w:r>
      </w:hyperlink>
    </w:p>
    <w:p>
      <w:pPr>
        <w:pStyle w:val="Hebrew"/>
      </w:pPr>
      <w:r>
        <w:t xml:space="preserve">וְעַתָּ֕ה </w:t>
      </w:r>
    </w:p>
    <w:p>
      <w:pPr>
        <w:pStyle w:val="Hebrew"/>
      </w:pPr>
      <w:r>
        <w:rPr>
          <w:color w:val="FF0000"/>
          <w:vertAlign w:val="superscript"/>
          <w:rtl/>
        </w:rPr>
        <w:t>161080</w:t>
      </w:r>
      <w:r>
        <w:rPr>
          <w:rFonts w:ascii="Times New Roman" w:hAnsi="Times New Roman"/>
          <w:color w:val="828282"/>
          <w:rtl/>
        </w:rPr>
        <w:t>וְ</w:t>
      </w:r>
      <w:r>
        <w:rPr>
          <w:color w:val="FF0000"/>
          <w:vertAlign w:val="superscript"/>
          <w:rtl/>
        </w:rPr>
        <w:t>161081</w:t>
      </w:r>
      <w:r>
        <w:rPr>
          <w:rFonts w:ascii="Times New Roman" w:hAnsi="Times New Roman"/>
          <w:color w:val="828282"/>
          <w:rtl/>
        </w:rPr>
        <w:t xml:space="preserve">עַתָּ֕ה </w:t>
      </w:r>
    </w:p>
    <w:p>
      <w:pPr>
        <w:pStyle w:val="Hebrew"/>
      </w:pPr>
      <w:r>
        <w:rPr>
          <w:color w:val="828282"/>
        </w:rPr>
        <w:t xml:space="preserve">וְעַתָּ֕ה יַֽעַשׂ־יְהוָ֥ה עִמָּכֶ֖ם חֶ֣סֶד וֶאֱמֶ֑ת וְגַ֣ם אָנֹכִ֗י אֶעֱשֶׂ֤ה אִתְּכֶם֙ הַטֹּובָ֣ה הַזֹּ֔את אֲשֶׁ֥ר עֲשִׂיתֶ֖ם הַדָּבָ֥ר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333525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333525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478055</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387">
        <w:r>
          <w:rPr/>
          <w:t>333529, 2_Samuel 2:7</w:t>
        </w:r>
      </w:hyperlink>
    </w:p>
    <w:p>
      <w:pPr>
        <w:pStyle w:val="Hebrew"/>
      </w:pPr>
      <w:r>
        <w:t xml:space="preserve">וְעַתָּ֣ה׀ </w:t>
      </w:r>
    </w:p>
    <w:p>
      <w:pPr>
        <w:pStyle w:val="Hebrew"/>
      </w:pPr>
      <w:r>
        <w:rPr>
          <w:color w:val="FF0000"/>
          <w:vertAlign w:val="superscript"/>
          <w:rtl/>
        </w:rPr>
        <w:t>161103</w:t>
      </w:r>
      <w:r>
        <w:rPr>
          <w:rFonts w:ascii="Times New Roman" w:hAnsi="Times New Roman"/>
          <w:color w:val="828282"/>
          <w:rtl/>
        </w:rPr>
        <w:t>וְ</w:t>
      </w:r>
      <w:r>
        <w:rPr>
          <w:color w:val="FF0000"/>
          <w:vertAlign w:val="superscript"/>
          <w:rtl/>
        </w:rPr>
        <w:t>161104</w:t>
      </w:r>
      <w:r>
        <w:rPr>
          <w:rFonts w:ascii="Times New Roman" w:hAnsi="Times New Roman"/>
          <w:color w:val="828282"/>
          <w:rtl/>
        </w:rPr>
        <w:t xml:space="preserve">עַתָּ֣ה׀ </w:t>
      </w:r>
    </w:p>
    <w:p>
      <w:pPr>
        <w:pStyle w:val="Hebrew"/>
      </w:pPr>
      <w:r>
        <w:rPr>
          <w:color w:val="828282"/>
        </w:rPr>
        <w:t xml:space="preserve">וְעַתָּ֣ה׀ תֶּחֱזַ֣קְנָה יְדֵיכֶ֗ם וִֽהְיוּ֙ לִבְנֵי־חַ֔יִל כִּי־מֵ֖ת אֲדֹנֵיכֶ֣ם שָׁא֑וּל וְגַם־אֹתִ֗י מָשְׁח֧וּ בֵית־יְהוּדָ֛ה לְמֶ֖לֶךְ עֲלֵיהֶֽם׃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333529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333529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478069</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388">
        <w:r>
          <w:rPr/>
          <w:t>333540, 2_Samuel 2:10</w:t>
        </w:r>
      </w:hyperlink>
    </w:p>
    <w:p>
      <w:pPr>
        <w:pStyle w:val="Hebrew"/>
      </w:pPr>
      <w:r>
        <w:t xml:space="preserve">וּשְׁתַּ֥יִם שָׁנִ֖ים מָלָ֑ךְ </w:t>
      </w:r>
    </w:p>
    <w:p>
      <w:pPr>
        <w:pStyle w:val="Hebrew"/>
      </w:pPr>
      <w:r>
        <w:rPr>
          <w:color w:val="FF0000"/>
          <w:vertAlign w:val="superscript"/>
          <w:rtl/>
        </w:rPr>
        <w:t>161174</w:t>
      </w:r>
      <w:r>
        <w:rPr>
          <w:rFonts w:ascii="Times New Roman" w:hAnsi="Times New Roman"/>
          <w:color w:val="828282"/>
          <w:rtl/>
        </w:rPr>
        <w:t>וּ</w:t>
      </w:r>
      <w:r>
        <w:rPr>
          <w:color w:val="FF0000"/>
          <w:vertAlign w:val="superscript"/>
          <w:rtl/>
        </w:rPr>
        <w:t>161175</w:t>
      </w:r>
      <w:r>
        <w:rPr>
          <w:rFonts w:ascii="Times New Roman" w:hAnsi="Times New Roman"/>
          <w:color w:val="828282"/>
          <w:rtl/>
        </w:rPr>
        <w:t xml:space="preserve">שְׁתַּ֥יִם </w:t>
      </w:r>
      <w:r>
        <w:rPr>
          <w:color w:val="FF0000"/>
          <w:vertAlign w:val="superscript"/>
          <w:rtl/>
        </w:rPr>
        <w:t>161176</w:t>
      </w:r>
      <w:r>
        <w:rPr>
          <w:rFonts w:ascii="Times New Roman" w:hAnsi="Times New Roman"/>
          <w:color w:val="828282"/>
          <w:rtl/>
        </w:rPr>
        <w:t xml:space="preserve">שָׁנִ֖ים </w:t>
      </w:r>
      <w:r>
        <w:rPr>
          <w:color w:val="FF0000"/>
          <w:vertAlign w:val="superscript"/>
          <w:rtl/>
        </w:rPr>
        <w:t>161177</w:t>
      </w:r>
      <w:r>
        <w:rPr>
          <w:rFonts w:ascii="Times New Roman" w:hAnsi="Times New Roman"/>
          <w:color w:val="828282"/>
          <w:rtl/>
        </w:rPr>
        <w:t xml:space="preserve">מָלָ֑ךְ </w:t>
      </w:r>
    </w:p>
    <w:p>
      <w:pPr>
        <w:pStyle w:val="Hebrew"/>
      </w:pPr>
      <w:r>
        <w:rPr>
          <w:color w:val="828282"/>
        </w:rPr>
        <w:t xml:space="preserve">בֶּן־אַרְבָּעִ֨ים שָׁנָ֜ה אִֽישׁ־בֹּ֣שֶׁת בֶּן־שָׁא֗וּל בְּמָלְכֹו֙ עַל־יִשְׂרָאֵ֔ל וּשְׁתַּ֥יִם שָׁנִ֖ים מָלָ֑ךְ אַ֚ךְ בֵּ֣ית יְהוּדָ֔ה הָי֖וּ אַחֲרֵ֥י דָוִֽד׃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333540</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333540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478100</w:t>
            </w:r>
          </w:p>
        </w:tc>
        <w:tc>
          <w:tcPr>
            <w:tcW w:type="auto" w:w="1728"/>
          </w:tcPr>
          <w:p>
            <w:r>
              <w:t>time_phrase</w:t>
            </w:r>
          </w:p>
        </w:tc>
        <w:tc>
          <w:tcPr>
            <w:tcW w:type="auto" w:w="1728"/>
          </w:tcPr>
          <w:p>
            <w:r>
              <w:t xml:space="preserve">שְׁתַּ֥יִם שָׁנִ֖ים </w:t>
            </w:r>
          </w:p>
        </w:tc>
        <w:tc>
          <w:tcPr>
            <w:tcW w:type="auto" w:w="1728"/>
          </w:tcPr>
          <w:p>
            <w:r/>
          </w:p>
        </w:tc>
      </w:tr>
      <w:tr>
        <w:tc>
          <w:tcPr>
            <w:tcW w:type="auto" w:w="1728"/>
          </w:tcPr>
          <w:p>
            <w:r>
              <w:t>tense</w:t>
            </w:r>
          </w:p>
        </w:tc>
        <w:tc>
          <w:tcPr>
            <w:tcW w:type="auto" w:w="1728"/>
          </w:tcPr>
          <w:p>
            <w:r>
              <w:t>161177</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389">
        <w:r>
          <w:rPr/>
          <w:t>333562, 2_Samuel 2:17</w:t>
        </w:r>
      </w:hyperlink>
    </w:p>
    <w:p>
      <w:pPr>
        <w:pStyle w:val="Hebrew"/>
      </w:pPr>
      <w:r>
        <w:t xml:space="preserve">וַתְּהִ֧י הַמִּלְחָמָ֛ה קָשָׁ֥ה עַד־מְאֹ֖ד בַּיֹּ֣ום הַה֑וּא </w:t>
      </w:r>
    </w:p>
    <w:p>
      <w:pPr>
        <w:pStyle w:val="Hebrew"/>
      </w:pPr>
      <w:r>
        <w:rPr>
          <w:color w:val="FF0000"/>
          <w:vertAlign w:val="superscript"/>
          <w:rtl/>
        </w:rPr>
        <w:t>161308</w:t>
      </w:r>
      <w:r>
        <w:rPr>
          <w:rFonts w:ascii="Times New Roman" w:hAnsi="Times New Roman"/>
          <w:color w:val="828282"/>
          <w:rtl/>
        </w:rPr>
        <w:t>וַ</w:t>
      </w:r>
      <w:r>
        <w:rPr>
          <w:color w:val="FF0000"/>
          <w:vertAlign w:val="superscript"/>
          <w:rtl/>
        </w:rPr>
        <w:t>161309</w:t>
      </w:r>
      <w:r>
        <w:rPr>
          <w:rFonts w:ascii="Times New Roman" w:hAnsi="Times New Roman"/>
          <w:color w:val="828282"/>
          <w:rtl/>
        </w:rPr>
        <w:t xml:space="preserve">תְּהִ֧י </w:t>
      </w:r>
      <w:r>
        <w:rPr>
          <w:color w:val="FF0000"/>
          <w:vertAlign w:val="superscript"/>
          <w:rtl/>
        </w:rPr>
        <w:t>161310</w:t>
      </w:r>
      <w:r>
        <w:rPr>
          <w:rFonts w:ascii="Times New Roman" w:hAnsi="Times New Roman"/>
          <w:color w:val="828282"/>
          <w:rtl/>
        </w:rPr>
        <w:t>הַ</w:t>
      </w:r>
      <w:r>
        <w:rPr>
          <w:color w:val="FF0000"/>
          <w:vertAlign w:val="superscript"/>
          <w:rtl/>
        </w:rPr>
        <w:t>161311</w:t>
      </w:r>
      <w:r>
        <w:rPr>
          <w:rFonts w:ascii="Times New Roman" w:hAnsi="Times New Roman"/>
          <w:color w:val="828282"/>
          <w:rtl/>
        </w:rPr>
        <w:t xml:space="preserve">מִּלְחָמָ֛ה </w:t>
      </w:r>
      <w:r>
        <w:rPr>
          <w:color w:val="FF0000"/>
          <w:vertAlign w:val="superscript"/>
          <w:rtl/>
        </w:rPr>
        <w:t>161312</w:t>
      </w:r>
      <w:r>
        <w:rPr>
          <w:rFonts w:ascii="Times New Roman" w:hAnsi="Times New Roman"/>
          <w:color w:val="828282"/>
          <w:rtl/>
        </w:rPr>
        <w:t xml:space="preserve">קָשָׁ֥ה </w:t>
      </w:r>
      <w:r>
        <w:rPr>
          <w:color w:val="FF0000"/>
          <w:vertAlign w:val="superscript"/>
          <w:rtl/>
        </w:rPr>
        <w:t>161313</w:t>
      </w:r>
      <w:r>
        <w:rPr>
          <w:rFonts w:ascii="Times New Roman" w:hAnsi="Times New Roman"/>
          <w:color w:val="828282"/>
          <w:rtl/>
        </w:rPr>
        <w:t>עַד־</w:t>
      </w:r>
      <w:r>
        <w:rPr>
          <w:color w:val="FF0000"/>
          <w:vertAlign w:val="superscript"/>
          <w:rtl/>
        </w:rPr>
        <w:t>161314</w:t>
      </w:r>
      <w:r>
        <w:rPr>
          <w:rFonts w:ascii="Times New Roman" w:hAnsi="Times New Roman"/>
          <w:color w:val="828282"/>
          <w:rtl/>
        </w:rPr>
        <w:t xml:space="preserve">מְאֹ֖ד </w:t>
      </w:r>
      <w:r>
        <w:rPr>
          <w:color w:val="FF0000"/>
          <w:vertAlign w:val="superscript"/>
          <w:rtl/>
        </w:rPr>
        <w:t>161315</w:t>
      </w:r>
      <w:r>
        <w:rPr>
          <w:rFonts w:ascii="Times New Roman" w:hAnsi="Times New Roman"/>
          <w:color w:val="828282"/>
          <w:rtl/>
        </w:rPr>
        <w:t>בַּ</w:t>
      </w:r>
      <w:r>
        <w:rPr>
          <w:color w:val="FF0000"/>
          <w:vertAlign w:val="superscript"/>
          <w:rtl/>
        </w:rPr>
        <w:t>161316</w:t>
      </w:r>
      <w:r>
        <w:rPr>
          <w:rFonts w:ascii="Times New Roman" w:hAnsi="Times New Roman"/>
          <w:color w:val="828282"/>
          <w:rtl/>
        </w:rPr>
      </w:r>
      <w:r>
        <w:rPr>
          <w:color w:val="FF0000"/>
          <w:vertAlign w:val="superscript"/>
          <w:rtl/>
        </w:rPr>
        <w:t>161317</w:t>
      </w:r>
      <w:r>
        <w:rPr>
          <w:rFonts w:ascii="Times New Roman" w:hAnsi="Times New Roman"/>
          <w:color w:val="828282"/>
          <w:rtl/>
        </w:rPr>
        <w:t xml:space="preserve">יֹּ֣ום </w:t>
      </w:r>
      <w:r>
        <w:rPr>
          <w:color w:val="FF0000"/>
          <w:vertAlign w:val="superscript"/>
          <w:rtl/>
        </w:rPr>
        <w:t>161318</w:t>
      </w:r>
      <w:r>
        <w:rPr>
          <w:rFonts w:ascii="Times New Roman" w:hAnsi="Times New Roman"/>
          <w:color w:val="828282"/>
          <w:rtl/>
        </w:rPr>
        <w:t>הַ</w:t>
      </w:r>
      <w:r>
        <w:rPr>
          <w:color w:val="FF0000"/>
          <w:vertAlign w:val="superscript"/>
          <w:rtl/>
        </w:rPr>
        <w:t>161319</w:t>
      </w:r>
      <w:r>
        <w:rPr>
          <w:rFonts w:ascii="Times New Roman" w:hAnsi="Times New Roman"/>
          <w:color w:val="828282"/>
          <w:rtl/>
        </w:rPr>
        <w:t xml:space="preserve">ה֑וּא </w:t>
      </w:r>
    </w:p>
    <w:p>
      <w:pPr>
        <w:pStyle w:val="Hebrew"/>
      </w:pPr>
      <w:r>
        <w:rPr>
          <w:color w:val="828282"/>
        </w:rPr>
        <w:t xml:space="preserve">וַתְּהִ֧י הַמִּלְחָמָ֛ה קָשָׁ֥ה עַד־מְאֹ֖ד בַּיֹּ֣ום הַה֑וּא וַיִּנָּ֤גֶף אַבְנֵר֙ וְאַנְשֵׁ֣י יִשְׂרָאֵ֔ל לִפְנֵ֖י עַבְדֵ֥י דָוִֽד׃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333562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333562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478174</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161309</w:t>
            </w:r>
          </w:p>
        </w:tc>
        <w:tc>
          <w:tcPr>
            <w:tcW w:type="auto" w:w="1728"/>
          </w:tcPr>
          <w:p>
            <w:r>
              <w:t>verb</w:t>
            </w:r>
          </w:p>
        </w:tc>
        <w:tc>
          <w:tcPr>
            <w:tcW w:type="auto" w:w="1728"/>
          </w:tcPr>
          <w:p>
            <w:r>
              <w:t xml:space="preserve">תְּהִ֧י </w:t>
            </w:r>
          </w:p>
        </w:tc>
        <w:tc>
          <w:tcPr>
            <w:tcW w:type="auto" w:w="1728"/>
          </w:tcPr>
          <w:p>
            <w:r/>
          </w:p>
        </w:tc>
      </w:tr>
    </w:tbl>
    <w:p>
      <w:r>
        <w:br/>
      </w:r>
    </w:p>
    <w:p>
      <w:pPr>
        <w:pStyle w:val="Reference"/>
      </w:pPr>
      <w:hyperlink r:id="rId1390">
        <w:r>
          <w:rPr/>
          <w:t>333608, 2_Samuel 2:26</w:t>
        </w:r>
      </w:hyperlink>
    </w:p>
    <w:p>
      <w:pPr>
        <w:pStyle w:val="Hebrew"/>
      </w:pPr>
      <w:r>
        <w:t xml:space="preserve">הֲלָנֶ֨צַח֙ תֹּ֣אכַל חֶ֔רֶב </w:t>
      </w:r>
    </w:p>
    <w:p>
      <w:pPr>
        <w:pStyle w:val="Hebrew"/>
      </w:pPr>
      <w:r>
        <w:rPr>
          <w:color w:val="FF0000"/>
          <w:vertAlign w:val="superscript"/>
          <w:rtl/>
        </w:rPr>
        <w:t>161530</w:t>
      </w:r>
      <w:r>
        <w:rPr>
          <w:rFonts w:ascii="Times New Roman" w:hAnsi="Times New Roman"/>
          <w:color w:val="828282"/>
          <w:rtl/>
        </w:rPr>
        <w:t>הֲ</w:t>
      </w:r>
      <w:r>
        <w:rPr>
          <w:color w:val="FF0000"/>
          <w:vertAlign w:val="superscript"/>
          <w:rtl/>
        </w:rPr>
        <w:t>161531</w:t>
      </w:r>
      <w:r>
        <w:rPr>
          <w:rFonts w:ascii="Times New Roman" w:hAnsi="Times New Roman"/>
          <w:color w:val="828282"/>
          <w:rtl/>
        </w:rPr>
        <w:t>לָ</w:t>
      </w:r>
      <w:r>
        <w:rPr>
          <w:color w:val="FF0000"/>
          <w:vertAlign w:val="superscript"/>
          <w:rtl/>
        </w:rPr>
        <w:t>161532</w:t>
      </w:r>
      <w:r>
        <w:rPr>
          <w:rFonts w:ascii="Times New Roman" w:hAnsi="Times New Roman"/>
          <w:color w:val="828282"/>
          <w:rtl/>
        </w:rPr>
        <w:t xml:space="preserve">נֶ֨צַח֙ </w:t>
      </w:r>
      <w:r>
        <w:rPr>
          <w:color w:val="FF0000"/>
          <w:vertAlign w:val="superscript"/>
          <w:rtl/>
        </w:rPr>
        <w:t>161533</w:t>
      </w:r>
      <w:r>
        <w:rPr>
          <w:rFonts w:ascii="Times New Roman" w:hAnsi="Times New Roman"/>
          <w:color w:val="828282"/>
          <w:rtl/>
        </w:rPr>
        <w:t xml:space="preserve">תֹּ֣אכַל </w:t>
      </w:r>
      <w:r>
        <w:rPr>
          <w:color w:val="FF0000"/>
          <w:vertAlign w:val="superscript"/>
          <w:rtl/>
        </w:rPr>
        <w:t>161534</w:t>
      </w:r>
      <w:r>
        <w:rPr>
          <w:rFonts w:ascii="Times New Roman" w:hAnsi="Times New Roman"/>
          <w:color w:val="828282"/>
          <w:rtl/>
        </w:rPr>
        <w:t xml:space="preserve">חֶ֔רֶב </w:t>
      </w:r>
    </w:p>
    <w:p>
      <w:pPr>
        <w:pStyle w:val="Hebrew"/>
      </w:pPr>
      <w:r>
        <w:rPr>
          <w:color w:val="828282"/>
        </w:rPr>
        <w:t xml:space="preserve">וַיִּקְרָ֨א אַבְנֵ֜ר אֶל־יֹואָ֗ב וַיֹּ֨אמֶר֙ הֲלָנֶ֨צַח֙ תֹּ֣אכַל חֶ֔רֶב הֲלֹ֣וא יָדַ֔עְתָּה כִּֽי־מָרָ֥ה תִהְיֶ֖ה בָּאַחֲרֹונָ֑ה וְעַד־מָתַי֙ לֹֽא־תֹאמַ֣ר לָעָ֔ם לָשׁ֖וּב מֵאַחֲרֵ֥י אֲחֵיהֶֽם׃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333608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333608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478312</w:t>
            </w:r>
          </w:p>
        </w:tc>
        <w:tc>
          <w:tcPr>
            <w:tcW w:type="auto" w:w="1728"/>
          </w:tcPr>
          <w:p>
            <w:r>
              <w:t>time_phrase</w:t>
            </w:r>
          </w:p>
        </w:tc>
        <w:tc>
          <w:tcPr>
            <w:tcW w:type="auto" w:w="1728"/>
          </w:tcPr>
          <w:p>
            <w:r>
              <w:t xml:space="preserve">לָנֶ֨צַח֙ </w:t>
            </w:r>
          </w:p>
        </w:tc>
        <w:tc>
          <w:tcPr>
            <w:tcW w:type="auto" w:w="1728"/>
          </w:tcPr>
          <w:p>
            <w:r/>
          </w:p>
        </w:tc>
      </w:tr>
      <w:tr>
        <w:tc>
          <w:tcPr>
            <w:tcW w:type="auto" w:w="1728"/>
          </w:tcPr>
          <w:p>
            <w:r>
              <w:t>tense</w:t>
            </w:r>
          </w:p>
        </w:tc>
        <w:tc>
          <w:tcPr>
            <w:tcW w:type="auto" w:w="1728"/>
          </w:tcPr>
          <w:p>
            <w:r>
              <w:t>161533</w:t>
            </w:r>
          </w:p>
        </w:tc>
        <w:tc>
          <w:tcPr>
            <w:tcW w:type="auto" w:w="1728"/>
          </w:tcPr>
          <w:p>
            <w:r>
              <w:t>verb</w:t>
            </w:r>
          </w:p>
        </w:tc>
        <w:tc>
          <w:tcPr>
            <w:tcW w:type="auto" w:w="1728"/>
          </w:tcPr>
          <w:p>
            <w:r>
              <w:t xml:space="preserve">תֹּ֣אכַל </w:t>
            </w:r>
          </w:p>
        </w:tc>
        <w:tc>
          <w:tcPr>
            <w:tcW w:type="auto" w:w="1728"/>
          </w:tcPr>
          <w:p>
            <w:r/>
          </w:p>
        </w:tc>
      </w:tr>
    </w:tbl>
    <w:p>
      <w:r>
        <w:br/>
      </w:r>
    </w:p>
    <w:p>
      <w:pPr>
        <w:pStyle w:val="Reference"/>
      </w:pPr>
      <w:hyperlink r:id="rId1390">
        <w:r>
          <w:rPr/>
          <w:t>333610, 2_Samuel 2:26</w:t>
        </w:r>
      </w:hyperlink>
    </w:p>
    <w:p>
      <w:pPr>
        <w:pStyle w:val="Hebrew"/>
      </w:pPr>
      <w:r>
        <w:t xml:space="preserve">כִּֽי־מָרָ֥ה תִהְיֶ֖ה בָּאַחֲרֹונָ֑ה </w:t>
      </w:r>
    </w:p>
    <w:p>
      <w:pPr>
        <w:pStyle w:val="Hebrew"/>
      </w:pPr>
      <w:r>
        <w:rPr>
          <w:color w:val="FF0000"/>
          <w:vertAlign w:val="superscript"/>
          <w:rtl/>
        </w:rPr>
        <w:t>161538</w:t>
      </w:r>
      <w:r>
        <w:rPr>
          <w:rFonts w:ascii="Times New Roman" w:hAnsi="Times New Roman"/>
          <w:color w:val="828282"/>
          <w:rtl/>
        </w:rPr>
        <w:t>כִּֽי־</w:t>
      </w:r>
      <w:r>
        <w:rPr>
          <w:color w:val="FF0000"/>
          <w:vertAlign w:val="superscript"/>
          <w:rtl/>
        </w:rPr>
        <w:t>161539</w:t>
      </w:r>
      <w:r>
        <w:rPr>
          <w:rFonts w:ascii="Times New Roman" w:hAnsi="Times New Roman"/>
          <w:color w:val="828282"/>
          <w:rtl/>
        </w:rPr>
        <w:t xml:space="preserve">מָרָ֥ה </w:t>
      </w:r>
      <w:r>
        <w:rPr>
          <w:color w:val="FF0000"/>
          <w:vertAlign w:val="superscript"/>
          <w:rtl/>
        </w:rPr>
        <w:t>161540</w:t>
      </w:r>
      <w:r>
        <w:rPr>
          <w:rFonts w:ascii="Times New Roman" w:hAnsi="Times New Roman"/>
          <w:color w:val="828282"/>
          <w:rtl/>
        </w:rPr>
        <w:t xml:space="preserve">תִהְיֶ֖ה </w:t>
      </w:r>
      <w:r>
        <w:rPr>
          <w:color w:val="FF0000"/>
          <w:vertAlign w:val="superscript"/>
          <w:rtl/>
        </w:rPr>
        <w:t>161541</w:t>
      </w:r>
      <w:r>
        <w:rPr>
          <w:rFonts w:ascii="Times New Roman" w:hAnsi="Times New Roman"/>
          <w:color w:val="828282"/>
          <w:rtl/>
        </w:rPr>
        <w:t>בָּ</w:t>
      </w:r>
      <w:r>
        <w:rPr>
          <w:color w:val="FF0000"/>
          <w:vertAlign w:val="superscript"/>
          <w:rtl/>
        </w:rPr>
        <w:t>161542</w:t>
      </w:r>
      <w:r>
        <w:rPr>
          <w:rFonts w:ascii="Times New Roman" w:hAnsi="Times New Roman"/>
          <w:color w:val="828282"/>
          <w:rtl/>
        </w:rPr>
      </w:r>
      <w:r>
        <w:rPr>
          <w:color w:val="FF0000"/>
          <w:vertAlign w:val="superscript"/>
          <w:rtl/>
        </w:rPr>
        <w:t>161543</w:t>
      </w:r>
      <w:r>
        <w:rPr>
          <w:rFonts w:ascii="Times New Roman" w:hAnsi="Times New Roman"/>
          <w:color w:val="828282"/>
          <w:rtl/>
        </w:rPr>
        <w:t xml:space="preserve">אַחֲרֹונָ֑ה </w:t>
      </w:r>
    </w:p>
    <w:p>
      <w:pPr>
        <w:pStyle w:val="Hebrew"/>
      </w:pPr>
      <w:r>
        <w:rPr>
          <w:color w:val="828282"/>
        </w:rPr>
        <w:t xml:space="preserve">וַיִּקְרָ֨א אַבְנֵ֜ר אֶל־יֹואָ֗ב וַיֹּ֨אמֶר֙ הֲלָנֶ֨צַח֙ תֹּ֣אכַל חֶ֔רֶב הֲלֹ֣וא יָדַ֔עְתָּה כִּֽי־מָרָ֥ה תִהְיֶ֖ה בָּאַחֲרֹונָ֑ה וְעַד־מָתַי֙ לֹֽא־תֹאמַ֣ר לָעָ֔ם לָשׁ֖וּב מֵאַחֲרֵ֥י אֲחֵיהֶֽם׃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333610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333610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478321</w:t>
            </w:r>
          </w:p>
        </w:tc>
        <w:tc>
          <w:tcPr>
            <w:tcW w:type="auto" w:w="1728"/>
          </w:tcPr>
          <w:p>
            <w:r>
              <w:t>time_phrase</w:t>
            </w:r>
          </w:p>
        </w:tc>
        <w:tc>
          <w:tcPr>
            <w:tcW w:type="auto" w:w="1728"/>
          </w:tcPr>
          <w:p>
            <w:r>
              <w:t xml:space="preserve">בָּאַחֲרֹונָ֑ה </w:t>
            </w:r>
          </w:p>
        </w:tc>
        <w:tc>
          <w:tcPr>
            <w:tcW w:type="auto" w:w="1728"/>
          </w:tcPr>
          <w:p>
            <w:r/>
          </w:p>
        </w:tc>
      </w:tr>
      <w:tr>
        <w:tc>
          <w:tcPr>
            <w:tcW w:type="auto" w:w="1728"/>
          </w:tcPr>
          <w:p>
            <w:r>
              <w:t>tense</w:t>
            </w:r>
          </w:p>
        </w:tc>
        <w:tc>
          <w:tcPr>
            <w:tcW w:type="auto" w:w="1728"/>
          </w:tcPr>
          <w:p>
            <w:r>
              <w:t>161540</w:t>
            </w:r>
          </w:p>
        </w:tc>
        <w:tc>
          <w:tcPr>
            <w:tcW w:type="auto" w:w="1728"/>
          </w:tcPr>
          <w:p>
            <w:r>
              <w:t>verb</w:t>
            </w:r>
          </w:p>
        </w:tc>
        <w:tc>
          <w:tcPr>
            <w:tcW w:type="auto" w:w="1728"/>
          </w:tcPr>
          <w:p>
            <w:r>
              <w:t xml:space="preserve">תִהְיֶ֖ה </w:t>
            </w:r>
          </w:p>
        </w:tc>
        <w:tc>
          <w:tcPr>
            <w:tcW w:type="auto" w:w="1728"/>
          </w:tcPr>
          <w:p>
            <w:r/>
          </w:p>
        </w:tc>
      </w:tr>
    </w:tbl>
    <w:p>
      <w:r>
        <w:br/>
      </w:r>
    </w:p>
    <w:p>
      <w:pPr>
        <w:pStyle w:val="Reference"/>
      </w:pPr>
      <w:hyperlink r:id="rId1390">
        <w:r>
          <w:rPr/>
          <w:t>333611, 2_Samuel 2:26</w:t>
        </w:r>
      </w:hyperlink>
    </w:p>
    <w:p>
      <w:pPr>
        <w:pStyle w:val="Hebrew"/>
      </w:pPr>
      <w:r>
        <w:t xml:space="preserve">וְעַד־מָתַי֙ לֹֽא־תֹאמַ֣ר לָעָ֔ם </w:t>
      </w:r>
    </w:p>
    <w:p>
      <w:pPr>
        <w:pStyle w:val="Hebrew"/>
      </w:pPr>
      <w:r>
        <w:rPr>
          <w:color w:val="FF0000"/>
          <w:vertAlign w:val="superscript"/>
          <w:rtl/>
        </w:rPr>
        <w:t>161544</w:t>
      </w:r>
      <w:r>
        <w:rPr>
          <w:rFonts w:ascii="Times New Roman" w:hAnsi="Times New Roman"/>
          <w:color w:val="828282"/>
          <w:rtl/>
        </w:rPr>
        <w:t>וְ</w:t>
      </w:r>
      <w:r>
        <w:rPr>
          <w:color w:val="FF0000"/>
          <w:vertAlign w:val="superscript"/>
          <w:rtl/>
        </w:rPr>
        <w:t>161545</w:t>
      </w:r>
      <w:r>
        <w:rPr>
          <w:rFonts w:ascii="Times New Roman" w:hAnsi="Times New Roman"/>
          <w:color w:val="828282"/>
          <w:rtl/>
        </w:rPr>
        <w:t>עַד־</w:t>
      </w:r>
      <w:r>
        <w:rPr>
          <w:color w:val="FF0000"/>
          <w:vertAlign w:val="superscript"/>
          <w:rtl/>
        </w:rPr>
        <w:t>161546</w:t>
      </w:r>
      <w:r>
        <w:rPr>
          <w:rFonts w:ascii="Times New Roman" w:hAnsi="Times New Roman"/>
          <w:color w:val="828282"/>
          <w:rtl/>
        </w:rPr>
        <w:t xml:space="preserve">מָתַי֙ </w:t>
      </w:r>
      <w:r>
        <w:rPr>
          <w:color w:val="FF0000"/>
          <w:vertAlign w:val="superscript"/>
          <w:rtl/>
        </w:rPr>
        <w:t>161547</w:t>
      </w:r>
      <w:r>
        <w:rPr>
          <w:rFonts w:ascii="Times New Roman" w:hAnsi="Times New Roman"/>
          <w:color w:val="828282"/>
          <w:rtl/>
        </w:rPr>
        <w:t>לֹֽא־</w:t>
      </w:r>
      <w:r>
        <w:rPr>
          <w:color w:val="FF0000"/>
          <w:vertAlign w:val="superscript"/>
          <w:rtl/>
        </w:rPr>
        <w:t>161548</w:t>
      </w:r>
      <w:r>
        <w:rPr>
          <w:rFonts w:ascii="Times New Roman" w:hAnsi="Times New Roman"/>
          <w:color w:val="828282"/>
          <w:rtl/>
        </w:rPr>
        <w:t xml:space="preserve">תֹאמַ֣ר </w:t>
      </w:r>
      <w:r>
        <w:rPr>
          <w:color w:val="FF0000"/>
          <w:vertAlign w:val="superscript"/>
          <w:rtl/>
        </w:rPr>
        <w:t>161549</w:t>
      </w:r>
      <w:r>
        <w:rPr>
          <w:rFonts w:ascii="Times New Roman" w:hAnsi="Times New Roman"/>
          <w:color w:val="828282"/>
          <w:rtl/>
        </w:rPr>
        <w:t>לָ</w:t>
      </w:r>
      <w:r>
        <w:rPr>
          <w:color w:val="FF0000"/>
          <w:vertAlign w:val="superscript"/>
          <w:rtl/>
        </w:rPr>
        <w:t>161550</w:t>
      </w:r>
      <w:r>
        <w:rPr>
          <w:rFonts w:ascii="Times New Roman" w:hAnsi="Times New Roman"/>
          <w:color w:val="828282"/>
          <w:rtl/>
        </w:rPr>
      </w:r>
      <w:r>
        <w:rPr>
          <w:color w:val="FF0000"/>
          <w:vertAlign w:val="superscript"/>
          <w:rtl/>
        </w:rPr>
        <w:t>161551</w:t>
      </w:r>
      <w:r>
        <w:rPr>
          <w:rFonts w:ascii="Times New Roman" w:hAnsi="Times New Roman"/>
          <w:color w:val="828282"/>
          <w:rtl/>
        </w:rPr>
        <w:t xml:space="preserve">עָ֔ם </w:t>
      </w:r>
    </w:p>
    <w:p>
      <w:pPr>
        <w:pStyle w:val="Hebrew"/>
      </w:pPr>
      <w:r>
        <w:rPr>
          <w:color w:val="828282"/>
        </w:rPr>
        <w:t xml:space="preserve">וַיִּקְרָ֨א אַבְנֵ֜ר אֶל־יֹואָ֗ב וַיֹּ֨אמֶר֙ הֲלָנֶ֨צַח֙ תֹּ֣אכַל חֶ֔רֶב הֲלֹ֣וא יָדַ֔עְתָּה כִּֽי־מָרָ֥ה תִהְיֶ֖ה בָּאַחֲרֹונָ֑ה וְעַד־מָתַי֙ לֹֽא־תֹאמַ֣ר לָעָ֔ם לָשׁ֖וּב מֵאַחֲרֵ֥י אֲחֵיהֶֽם׃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333611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333611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478323</w:t>
            </w:r>
          </w:p>
        </w:tc>
        <w:tc>
          <w:tcPr>
            <w:tcW w:type="auto" w:w="1728"/>
          </w:tcPr>
          <w:p>
            <w:r>
              <w:t>time_phrase</w:t>
            </w:r>
          </w:p>
        </w:tc>
        <w:tc>
          <w:tcPr>
            <w:tcW w:type="auto" w:w="1728"/>
          </w:tcPr>
          <w:p>
            <w:r>
              <w:t xml:space="preserve">עַד־מָתַי֙ </w:t>
            </w:r>
          </w:p>
        </w:tc>
        <w:tc>
          <w:tcPr>
            <w:tcW w:type="auto" w:w="1728"/>
          </w:tcPr>
          <w:p>
            <w:r/>
          </w:p>
        </w:tc>
      </w:tr>
      <w:tr>
        <w:tc>
          <w:tcPr>
            <w:tcW w:type="auto" w:w="1728"/>
          </w:tcPr>
          <w:p>
            <w:r>
              <w:t>tense</w:t>
            </w:r>
          </w:p>
        </w:tc>
        <w:tc>
          <w:tcPr>
            <w:tcW w:type="auto" w:w="1728"/>
          </w:tcPr>
          <w:p>
            <w:r>
              <w:t>161548</w:t>
            </w:r>
          </w:p>
        </w:tc>
        <w:tc>
          <w:tcPr>
            <w:tcW w:type="auto" w:w="1728"/>
          </w:tcPr>
          <w:p>
            <w:r>
              <w:t>verb</w:t>
            </w:r>
          </w:p>
        </w:tc>
        <w:tc>
          <w:tcPr>
            <w:tcW w:type="auto" w:w="1728"/>
          </w:tcPr>
          <w:p>
            <w:r>
              <w:t xml:space="preserve">תֹאמַ֣ר </w:t>
            </w:r>
          </w:p>
        </w:tc>
        <w:tc>
          <w:tcPr>
            <w:tcW w:type="auto" w:w="1728"/>
          </w:tcPr>
          <w:p>
            <w:r/>
          </w:p>
        </w:tc>
      </w:tr>
    </w:tbl>
    <w:p>
      <w:r>
        <w:br/>
      </w:r>
    </w:p>
    <w:p>
      <w:pPr>
        <w:pStyle w:val="Reference"/>
      </w:pPr>
      <w:hyperlink r:id="rId1391">
        <w:r>
          <w:rPr/>
          <w:t>333616, 2_Samuel 2:27</w:t>
        </w:r>
      </w:hyperlink>
    </w:p>
    <w:p>
      <w:pPr>
        <w:pStyle w:val="Hebrew"/>
      </w:pPr>
      <w:r>
        <w:t xml:space="preserve">כִּ֣י אָ֤ז מֵֽהַבֹּ֨קֶר֙ נַעֲלָ֣ה הָעָ֔ם </w:t>
      </w:r>
    </w:p>
    <w:p>
      <w:pPr>
        <w:pStyle w:val="Hebrew"/>
      </w:pPr>
      <w:r>
        <w:rPr>
          <w:color w:val="FF0000"/>
          <w:vertAlign w:val="superscript"/>
          <w:rtl/>
        </w:rPr>
        <w:t>161566</w:t>
      </w:r>
      <w:r>
        <w:rPr>
          <w:rFonts w:ascii="Times New Roman" w:hAnsi="Times New Roman"/>
          <w:color w:val="828282"/>
          <w:rtl/>
        </w:rPr>
        <w:t xml:space="preserve">כִּ֣י </w:t>
      </w:r>
      <w:r>
        <w:rPr>
          <w:color w:val="FF0000"/>
          <w:vertAlign w:val="superscript"/>
          <w:rtl/>
        </w:rPr>
        <w:t>161567</w:t>
      </w:r>
      <w:r>
        <w:rPr>
          <w:rFonts w:ascii="Times New Roman" w:hAnsi="Times New Roman"/>
          <w:color w:val="828282"/>
          <w:rtl/>
        </w:rPr>
        <w:t xml:space="preserve">אָ֤ז </w:t>
      </w:r>
      <w:r>
        <w:rPr>
          <w:color w:val="FF0000"/>
          <w:vertAlign w:val="superscript"/>
          <w:rtl/>
        </w:rPr>
        <w:t>161568</w:t>
      </w:r>
      <w:r>
        <w:rPr>
          <w:rFonts w:ascii="Times New Roman" w:hAnsi="Times New Roman"/>
          <w:color w:val="828282"/>
          <w:rtl/>
        </w:rPr>
        <w:t>מֵֽ</w:t>
      </w:r>
      <w:r>
        <w:rPr>
          <w:color w:val="FF0000"/>
          <w:vertAlign w:val="superscript"/>
          <w:rtl/>
        </w:rPr>
        <w:t>161569</w:t>
      </w:r>
      <w:r>
        <w:rPr>
          <w:rFonts w:ascii="Times New Roman" w:hAnsi="Times New Roman"/>
          <w:color w:val="828282"/>
          <w:rtl/>
        </w:rPr>
        <w:t>הַ</w:t>
      </w:r>
      <w:r>
        <w:rPr>
          <w:color w:val="FF0000"/>
          <w:vertAlign w:val="superscript"/>
          <w:rtl/>
        </w:rPr>
        <w:t>161570</w:t>
      </w:r>
      <w:r>
        <w:rPr>
          <w:rFonts w:ascii="Times New Roman" w:hAnsi="Times New Roman"/>
          <w:color w:val="828282"/>
          <w:rtl/>
        </w:rPr>
        <w:t xml:space="preserve">בֹּ֨קֶר֙ </w:t>
      </w:r>
      <w:r>
        <w:rPr>
          <w:color w:val="FF0000"/>
          <w:vertAlign w:val="superscript"/>
          <w:rtl/>
        </w:rPr>
        <w:t>161571</w:t>
      </w:r>
      <w:r>
        <w:rPr>
          <w:rFonts w:ascii="Times New Roman" w:hAnsi="Times New Roman"/>
          <w:color w:val="828282"/>
          <w:rtl/>
        </w:rPr>
        <w:t xml:space="preserve">נַעֲלָ֣ה </w:t>
      </w:r>
      <w:r>
        <w:rPr>
          <w:color w:val="FF0000"/>
          <w:vertAlign w:val="superscript"/>
          <w:rtl/>
        </w:rPr>
        <w:t>161572</w:t>
      </w:r>
      <w:r>
        <w:rPr>
          <w:rFonts w:ascii="Times New Roman" w:hAnsi="Times New Roman"/>
          <w:color w:val="828282"/>
          <w:rtl/>
        </w:rPr>
        <w:t>הָ</w:t>
      </w:r>
      <w:r>
        <w:rPr>
          <w:color w:val="FF0000"/>
          <w:vertAlign w:val="superscript"/>
          <w:rtl/>
        </w:rPr>
        <w:t>161573</w:t>
      </w:r>
      <w:r>
        <w:rPr>
          <w:rFonts w:ascii="Times New Roman" w:hAnsi="Times New Roman"/>
          <w:color w:val="828282"/>
          <w:rtl/>
        </w:rPr>
        <w:t xml:space="preserve">עָ֔ם </w:t>
      </w:r>
    </w:p>
    <w:p>
      <w:pPr>
        <w:pStyle w:val="Hebrew"/>
      </w:pPr>
      <w:r>
        <w:rPr>
          <w:color w:val="828282"/>
        </w:rPr>
        <w:t xml:space="preserve">וַיֹּ֣אמֶר יֹואָ֔ב חַ֚י הָֽאֱלֹהִ֔ים כִּ֥י לוּלֵ֖א דִּבַּ֑רְתָּ כִּ֣י אָ֤ז מֵֽהַבֹּ֨קֶר֙ נַעֲלָ֣ה הָעָ֔ם אִ֖ישׁ מֵאַחֲרֵ֥י אָחִֽיו׃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333616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333616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478337</w:t>
            </w:r>
          </w:p>
        </w:tc>
        <w:tc>
          <w:tcPr>
            <w:tcW w:type="auto" w:w="1728"/>
          </w:tcPr>
          <w:p>
            <w:r>
              <w:t>time_phrase</w:t>
            </w:r>
          </w:p>
        </w:tc>
        <w:tc>
          <w:tcPr>
            <w:tcW w:type="auto" w:w="1728"/>
          </w:tcPr>
          <w:p>
            <w:r>
              <w:t xml:space="preserve">אָ֤ז </w:t>
            </w:r>
          </w:p>
        </w:tc>
        <w:tc>
          <w:tcPr>
            <w:tcW w:type="auto" w:w="1728"/>
          </w:tcPr>
          <w:p>
            <w:r/>
          </w:p>
        </w:tc>
      </w:tr>
      <w:tr>
        <w:tc>
          <w:tcPr>
            <w:tcW w:type="auto" w:w="1728"/>
          </w:tcPr>
          <w:p>
            <w:r>
              <w:t>tp_cluster</w:t>
            </w:r>
          </w:p>
        </w:tc>
        <w:tc>
          <w:tcPr>
            <w:tcW w:type="auto" w:w="1728"/>
          </w:tcPr>
          <w:p>
            <w:r>
              <w:t>478338</w:t>
            </w:r>
          </w:p>
        </w:tc>
        <w:tc>
          <w:tcPr>
            <w:tcW w:type="auto" w:w="1728"/>
          </w:tcPr>
          <w:p>
            <w:r>
              <w:t>time_phrase</w:t>
            </w:r>
          </w:p>
        </w:tc>
        <w:tc>
          <w:tcPr>
            <w:tcW w:type="auto" w:w="1728"/>
          </w:tcPr>
          <w:p>
            <w:r>
              <w:t xml:space="preserve">מֵֽהַבֹּ֨קֶר֙ </w:t>
            </w:r>
          </w:p>
        </w:tc>
        <w:tc>
          <w:tcPr>
            <w:tcW w:type="auto" w:w="1728"/>
          </w:tcPr>
          <w:p>
            <w:r/>
          </w:p>
        </w:tc>
      </w:tr>
      <w:tr>
        <w:tc>
          <w:tcPr>
            <w:tcW w:type="auto" w:w="1728"/>
          </w:tcPr>
          <w:p>
            <w:r>
              <w:t>tense</w:t>
            </w:r>
          </w:p>
        </w:tc>
        <w:tc>
          <w:tcPr>
            <w:tcW w:type="auto" w:w="1728"/>
          </w:tcPr>
          <w:p>
            <w:r>
              <w:t>161571</w:t>
            </w:r>
          </w:p>
        </w:tc>
        <w:tc>
          <w:tcPr>
            <w:tcW w:type="auto" w:w="1728"/>
          </w:tcPr>
          <w:p>
            <w:r>
              <w:t>verb</w:t>
            </w:r>
          </w:p>
        </w:tc>
        <w:tc>
          <w:tcPr>
            <w:tcW w:type="auto" w:w="1728"/>
          </w:tcPr>
          <w:p>
            <w:r>
              <w:t xml:space="preserve">נַעֲלָ֣ה </w:t>
            </w:r>
          </w:p>
        </w:tc>
        <w:tc>
          <w:tcPr>
            <w:tcW w:type="auto" w:w="1728"/>
          </w:tcPr>
          <w:p>
            <w:r/>
          </w:p>
        </w:tc>
      </w:tr>
    </w:tbl>
    <w:p>
      <w:r>
        <w:br/>
      </w:r>
    </w:p>
    <w:p>
      <w:pPr>
        <w:pStyle w:val="Reference"/>
      </w:pPr>
      <w:hyperlink r:id="rId1392">
        <w:r>
          <w:rPr/>
          <w:t>333623, 2_Samuel 2:29</w:t>
        </w:r>
      </w:hyperlink>
    </w:p>
    <w:p>
      <w:pPr>
        <w:pStyle w:val="Hebrew"/>
      </w:pPr>
      <w:r>
        <w:t xml:space="preserve">וְאַבְנֵ֣ר וַֽאֲנָשָׁ֗יו הָֽלְכוּ֙ בָּֽעֲרָבָ֔ה כֹּ֖ל הַלַּ֣יְלָה הַה֑וּא </w:t>
      </w:r>
    </w:p>
    <w:p>
      <w:pPr>
        <w:pStyle w:val="Hebrew"/>
      </w:pPr>
      <w:r>
        <w:rPr>
          <w:color w:val="FF0000"/>
          <w:vertAlign w:val="superscript"/>
          <w:rtl/>
        </w:rPr>
        <w:t>161601</w:t>
      </w:r>
      <w:r>
        <w:rPr>
          <w:rFonts w:ascii="Times New Roman" w:hAnsi="Times New Roman"/>
          <w:color w:val="828282"/>
          <w:rtl/>
        </w:rPr>
        <w:t>וְ</w:t>
      </w:r>
      <w:r>
        <w:rPr>
          <w:color w:val="FF0000"/>
          <w:vertAlign w:val="superscript"/>
          <w:rtl/>
        </w:rPr>
        <w:t>161602</w:t>
      </w:r>
      <w:r>
        <w:rPr>
          <w:rFonts w:ascii="Times New Roman" w:hAnsi="Times New Roman"/>
          <w:color w:val="828282"/>
          <w:rtl/>
        </w:rPr>
        <w:t xml:space="preserve">אַבְנֵ֣ר </w:t>
      </w:r>
      <w:r>
        <w:rPr>
          <w:color w:val="FF0000"/>
          <w:vertAlign w:val="superscript"/>
          <w:rtl/>
        </w:rPr>
        <w:t>161603</w:t>
      </w:r>
      <w:r>
        <w:rPr>
          <w:rFonts w:ascii="Times New Roman" w:hAnsi="Times New Roman"/>
          <w:color w:val="828282"/>
          <w:rtl/>
        </w:rPr>
        <w:t>וַֽ</w:t>
      </w:r>
      <w:r>
        <w:rPr>
          <w:color w:val="FF0000"/>
          <w:vertAlign w:val="superscript"/>
          <w:rtl/>
        </w:rPr>
        <w:t>161604</w:t>
      </w:r>
      <w:r>
        <w:rPr>
          <w:rFonts w:ascii="Times New Roman" w:hAnsi="Times New Roman"/>
          <w:color w:val="828282"/>
          <w:rtl/>
        </w:rPr>
        <w:t xml:space="preserve">אֲנָשָׁ֗יו </w:t>
      </w:r>
      <w:r>
        <w:rPr>
          <w:color w:val="FF0000"/>
          <w:vertAlign w:val="superscript"/>
          <w:rtl/>
        </w:rPr>
        <w:t>161605</w:t>
      </w:r>
      <w:r>
        <w:rPr>
          <w:rFonts w:ascii="Times New Roman" w:hAnsi="Times New Roman"/>
          <w:color w:val="828282"/>
          <w:rtl/>
        </w:rPr>
        <w:t xml:space="preserve">הָֽלְכוּ֙ </w:t>
      </w:r>
      <w:r>
        <w:rPr>
          <w:color w:val="FF0000"/>
          <w:vertAlign w:val="superscript"/>
          <w:rtl/>
        </w:rPr>
        <w:t>161606</w:t>
      </w:r>
      <w:r>
        <w:rPr>
          <w:rFonts w:ascii="Times New Roman" w:hAnsi="Times New Roman"/>
          <w:color w:val="828282"/>
          <w:rtl/>
        </w:rPr>
        <w:t>בָּֽ</w:t>
      </w:r>
      <w:r>
        <w:rPr>
          <w:color w:val="FF0000"/>
          <w:vertAlign w:val="superscript"/>
          <w:rtl/>
        </w:rPr>
        <w:t>161607</w:t>
      </w:r>
      <w:r>
        <w:rPr>
          <w:rFonts w:ascii="Times New Roman" w:hAnsi="Times New Roman"/>
          <w:color w:val="828282"/>
          <w:rtl/>
        </w:rPr>
      </w:r>
      <w:r>
        <w:rPr>
          <w:color w:val="FF0000"/>
          <w:vertAlign w:val="superscript"/>
          <w:rtl/>
        </w:rPr>
        <w:t>161608</w:t>
      </w:r>
      <w:r>
        <w:rPr>
          <w:rFonts w:ascii="Times New Roman" w:hAnsi="Times New Roman"/>
          <w:color w:val="828282"/>
          <w:rtl/>
        </w:rPr>
        <w:t xml:space="preserve">עֲרָבָ֔ה </w:t>
      </w:r>
      <w:r>
        <w:rPr>
          <w:color w:val="FF0000"/>
          <w:vertAlign w:val="superscript"/>
          <w:rtl/>
        </w:rPr>
        <w:t>161609</w:t>
      </w:r>
      <w:r>
        <w:rPr>
          <w:rFonts w:ascii="Times New Roman" w:hAnsi="Times New Roman"/>
          <w:color w:val="828282"/>
          <w:rtl/>
        </w:rPr>
        <w:t xml:space="preserve">כֹּ֖ל </w:t>
      </w:r>
      <w:r>
        <w:rPr>
          <w:color w:val="FF0000"/>
          <w:vertAlign w:val="superscript"/>
          <w:rtl/>
        </w:rPr>
        <w:t>161610</w:t>
      </w:r>
      <w:r>
        <w:rPr>
          <w:rFonts w:ascii="Times New Roman" w:hAnsi="Times New Roman"/>
          <w:color w:val="828282"/>
          <w:rtl/>
        </w:rPr>
        <w:t>הַ</w:t>
      </w:r>
      <w:r>
        <w:rPr>
          <w:color w:val="FF0000"/>
          <w:vertAlign w:val="superscript"/>
          <w:rtl/>
        </w:rPr>
        <w:t>161611</w:t>
      </w:r>
      <w:r>
        <w:rPr>
          <w:rFonts w:ascii="Times New Roman" w:hAnsi="Times New Roman"/>
          <w:color w:val="828282"/>
          <w:rtl/>
        </w:rPr>
        <w:t xml:space="preserve">לַּ֣יְלָה </w:t>
      </w:r>
      <w:r>
        <w:rPr>
          <w:color w:val="FF0000"/>
          <w:vertAlign w:val="superscript"/>
          <w:rtl/>
        </w:rPr>
        <w:t>161612</w:t>
      </w:r>
      <w:r>
        <w:rPr>
          <w:rFonts w:ascii="Times New Roman" w:hAnsi="Times New Roman"/>
          <w:color w:val="828282"/>
          <w:rtl/>
        </w:rPr>
        <w:t>הַ</w:t>
      </w:r>
      <w:r>
        <w:rPr>
          <w:color w:val="FF0000"/>
          <w:vertAlign w:val="superscript"/>
          <w:rtl/>
        </w:rPr>
        <w:t>161613</w:t>
      </w:r>
      <w:r>
        <w:rPr>
          <w:rFonts w:ascii="Times New Roman" w:hAnsi="Times New Roman"/>
          <w:color w:val="828282"/>
          <w:rtl/>
        </w:rPr>
        <w:t xml:space="preserve">ה֑וּא </w:t>
      </w:r>
    </w:p>
    <w:p>
      <w:pPr>
        <w:pStyle w:val="Hebrew"/>
      </w:pPr>
      <w:r>
        <w:rPr>
          <w:color w:val="828282"/>
        </w:rPr>
        <w:t xml:space="preserve">וְאַבְנֵ֣ר וַֽאֲנָשָׁ֗יו הָֽלְכוּ֙ בָּֽעֲרָבָ֔ה כֹּ֖ל הַלַּ֣יְלָה הַה֑וּא וַיַּעַבְר֣וּ אֶת־הַיַּרְדֵּ֗ן וַיֵּֽלְכוּ֙ כָּל־הַבִּתְרֹ֔ון וַיָּבֹ֖אוּ מַחֲנָֽיִם׃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333623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333623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478364</w:t>
            </w:r>
          </w:p>
        </w:tc>
        <w:tc>
          <w:tcPr>
            <w:tcW w:type="auto" w:w="1728"/>
          </w:tcPr>
          <w:p>
            <w:r>
              <w:t>time_phrase</w:t>
            </w:r>
          </w:p>
        </w:tc>
        <w:tc>
          <w:tcPr>
            <w:tcW w:type="auto" w:w="1728"/>
          </w:tcPr>
          <w:p>
            <w:r>
              <w:t xml:space="preserve">כֹּ֖ל הַלַּ֣יְלָה הַה֑וּא </w:t>
            </w:r>
          </w:p>
        </w:tc>
        <w:tc>
          <w:tcPr>
            <w:tcW w:type="auto" w:w="1728"/>
          </w:tcPr>
          <w:p>
            <w:r/>
          </w:p>
        </w:tc>
      </w:tr>
      <w:tr>
        <w:tc>
          <w:tcPr>
            <w:tcW w:type="auto" w:w="1728"/>
          </w:tcPr>
          <w:p>
            <w:r>
              <w:t>tense</w:t>
            </w:r>
          </w:p>
        </w:tc>
        <w:tc>
          <w:tcPr>
            <w:tcW w:type="auto" w:w="1728"/>
          </w:tcPr>
          <w:p>
            <w:r>
              <w:t>161605</w:t>
            </w:r>
          </w:p>
        </w:tc>
        <w:tc>
          <w:tcPr>
            <w:tcW w:type="auto" w:w="1728"/>
          </w:tcPr>
          <w:p>
            <w:r>
              <w:t>verb</w:t>
            </w:r>
          </w:p>
        </w:tc>
        <w:tc>
          <w:tcPr>
            <w:tcW w:type="auto" w:w="1728"/>
          </w:tcPr>
          <w:p>
            <w:r>
              <w:t xml:space="preserve">הָֽלְכוּ֙ </w:t>
            </w:r>
          </w:p>
        </w:tc>
        <w:tc>
          <w:tcPr>
            <w:tcW w:type="auto" w:w="1728"/>
          </w:tcPr>
          <w:p>
            <w:r/>
          </w:p>
        </w:tc>
      </w:tr>
    </w:tbl>
    <w:p>
      <w:r>
        <w:br/>
      </w:r>
    </w:p>
    <w:p>
      <w:pPr>
        <w:pStyle w:val="Reference"/>
      </w:pPr>
      <w:hyperlink r:id="rId1393">
        <w:r>
          <w:rPr/>
          <w:t>333635, 2_Samuel 2:32</w:t>
        </w:r>
      </w:hyperlink>
    </w:p>
    <w:p>
      <w:pPr>
        <w:pStyle w:val="Hebrew"/>
      </w:pPr>
      <w:r>
        <w:t xml:space="preserve">וַיֵּלְכ֣וּ כָל־הַלַּ֗יְלָה יֹואָב֙ וַֽאֲנָשָׁ֔יו </w:t>
      </w:r>
    </w:p>
    <w:p>
      <w:pPr>
        <w:pStyle w:val="Hebrew"/>
      </w:pPr>
      <w:r>
        <w:rPr>
          <w:color w:val="FF0000"/>
          <w:vertAlign w:val="superscript"/>
          <w:rtl/>
        </w:rPr>
        <w:t>161676</w:t>
      </w:r>
      <w:r>
        <w:rPr>
          <w:rFonts w:ascii="Times New Roman" w:hAnsi="Times New Roman"/>
          <w:color w:val="828282"/>
          <w:rtl/>
        </w:rPr>
        <w:t>וַ</w:t>
      </w:r>
      <w:r>
        <w:rPr>
          <w:color w:val="FF0000"/>
          <w:vertAlign w:val="superscript"/>
          <w:rtl/>
        </w:rPr>
        <w:t>161677</w:t>
      </w:r>
      <w:r>
        <w:rPr>
          <w:rFonts w:ascii="Times New Roman" w:hAnsi="Times New Roman"/>
          <w:color w:val="828282"/>
          <w:rtl/>
        </w:rPr>
        <w:t xml:space="preserve">יֵּלְכ֣וּ </w:t>
      </w:r>
      <w:r>
        <w:rPr>
          <w:color w:val="FF0000"/>
          <w:vertAlign w:val="superscript"/>
          <w:rtl/>
        </w:rPr>
        <w:t>161678</w:t>
      </w:r>
      <w:r>
        <w:rPr>
          <w:rFonts w:ascii="Times New Roman" w:hAnsi="Times New Roman"/>
          <w:color w:val="828282"/>
          <w:rtl/>
        </w:rPr>
        <w:t>כָל־</w:t>
      </w:r>
      <w:r>
        <w:rPr>
          <w:color w:val="FF0000"/>
          <w:vertAlign w:val="superscript"/>
          <w:rtl/>
        </w:rPr>
        <w:t>161679</w:t>
      </w:r>
      <w:r>
        <w:rPr>
          <w:rFonts w:ascii="Times New Roman" w:hAnsi="Times New Roman"/>
          <w:color w:val="828282"/>
          <w:rtl/>
        </w:rPr>
        <w:t>הַ</w:t>
      </w:r>
      <w:r>
        <w:rPr>
          <w:color w:val="FF0000"/>
          <w:vertAlign w:val="superscript"/>
          <w:rtl/>
        </w:rPr>
        <w:t>161680</w:t>
      </w:r>
      <w:r>
        <w:rPr>
          <w:rFonts w:ascii="Times New Roman" w:hAnsi="Times New Roman"/>
          <w:color w:val="828282"/>
          <w:rtl/>
        </w:rPr>
        <w:t xml:space="preserve">לַּ֗יְלָה </w:t>
      </w:r>
      <w:r>
        <w:rPr>
          <w:color w:val="FF0000"/>
          <w:vertAlign w:val="superscript"/>
          <w:rtl/>
        </w:rPr>
        <w:t>161681</w:t>
      </w:r>
      <w:r>
        <w:rPr>
          <w:rFonts w:ascii="Times New Roman" w:hAnsi="Times New Roman"/>
          <w:color w:val="828282"/>
          <w:rtl/>
        </w:rPr>
        <w:t xml:space="preserve">יֹואָב֙ </w:t>
      </w:r>
      <w:r>
        <w:rPr>
          <w:color w:val="FF0000"/>
          <w:vertAlign w:val="superscript"/>
          <w:rtl/>
        </w:rPr>
        <w:t>161682</w:t>
      </w:r>
      <w:r>
        <w:rPr>
          <w:rFonts w:ascii="Times New Roman" w:hAnsi="Times New Roman"/>
          <w:color w:val="828282"/>
          <w:rtl/>
        </w:rPr>
        <w:t>וַֽ</w:t>
      </w:r>
      <w:r>
        <w:rPr>
          <w:color w:val="FF0000"/>
          <w:vertAlign w:val="superscript"/>
          <w:rtl/>
        </w:rPr>
        <w:t>161683</w:t>
      </w:r>
      <w:r>
        <w:rPr>
          <w:rFonts w:ascii="Times New Roman" w:hAnsi="Times New Roman"/>
          <w:color w:val="828282"/>
          <w:rtl/>
        </w:rPr>
        <w:t xml:space="preserve">אֲנָשָׁ֔יו </w:t>
      </w:r>
    </w:p>
    <w:p>
      <w:pPr>
        <w:pStyle w:val="Hebrew"/>
      </w:pPr>
      <w:r>
        <w:rPr>
          <w:color w:val="828282"/>
        </w:rPr>
        <w:t xml:space="preserve">וַיִּשְׂאוּ֙ אֶת־עֲשָׂהאֵ֔ל וַֽיִּקְבְּרֻ֨הוּ֙ בְּקֶ֣בֶר אָבִ֔יו אֲשֶׁ֖ר בֵּ֣ית לָ֑חֶם וַיֵּלְכ֣וּ כָל־הַלַּ֗יְלָה יֹואָב֙ וַֽאֲנָשָׁ֔יו וַיֵּאֹ֥ר לָהֶ֖ם בְּחֶבְרֹֽון׃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333635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333635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478401</w:t>
            </w:r>
          </w:p>
        </w:tc>
        <w:tc>
          <w:tcPr>
            <w:tcW w:type="auto" w:w="1728"/>
          </w:tcPr>
          <w:p>
            <w:r>
              <w:t>time_phrase</w:t>
            </w:r>
          </w:p>
        </w:tc>
        <w:tc>
          <w:tcPr>
            <w:tcW w:type="auto" w:w="1728"/>
          </w:tcPr>
          <w:p>
            <w:r>
              <w:t xml:space="preserve">כָל־הַלַּ֗יְלָה </w:t>
            </w:r>
          </w:p>
        </w:tc>
        <w:tc>
          <w:tcPr>
            <w:tcW w:type="auto" w:w="1728"/>
          </w:tcPr>
          <w:p>
            <w:r/>
          </w:p>
        </w:tc>
      </w:tr>
      <w:tr>
        <w:tc>
          <w:tcPr>
            <w:tcW w:type="auto" w:w="1728"/>
          </w:tcPr>
          <w:p>
            <w:r>
              <w:t>tense</w:t>
            </w:r>
          </w:p>
        </w:tc>
        <w:tc>
          <w:tcPr>
            <w:tcW w:type="auto" w:w="1728"/>
          </w:tcPr>
          <w:p>
            <w:r>
              <w:t>161677</w:t>
            </w:r>
          </w:p>
        </w:tc>
        <w:tc>
          <w:tcPr>
            <w:tcW w:type="auto" w:w="1728"/>
          </w:tcPr>
          <w:p>
            <w:r>
              <w:t>verb</w:t>
            </w:r>
          </w:p>
        </w:tc>
        <w:tc>
          <w:tcPr>
            <w:tcW w:type="auto" w:w="1728"/>
          </w:tcPr>
          <w:p>
            <w:r>
              <w:t xml:space="preserve">יֵּלְכ֣וּ </w:t>
            </w:r>
          </w:p>
        </w:tc>
        <w:tc>
          <w:tcPr>
            <w:tcW w:type="auto" w:w="1728"/>
          </w:tcPr>
          <w:p>
            <w:r/>
          </w:p>
        </w:tc>
      </w:tr>
    </w:tbl>
    <w:p>
      <w:r>
        <w:br/>
      </w:r>
    </w:p>
    <w:p>
      <w:pPr>
        <w:pStyle w:val="Reference"/>
      </w:pPr>
      <w:hyperlink r:id="rId1394">
        <w:r>
          <w:rPr/>
          <w:t>333661, 2_Samuel 3:8</w:t>
        </w:r>
      </w:hyperlink>
    </w:p>
    <w:p>
      <w:pPr>
        <w:pStyle w:val="Hebrew"/>
      </w:pPr>
      <w:r>
        <w:t xml:space="preserve">הַיֹּ֨ום אֶֽעֱשֶׂה־חֶ֜סֶד עִם־בֵּ֣ית׀ שָׁא֣וּל אָבִ֗יךָ אֶל־אֶחָיו֙ וְאֶל־מֵ֣רֵעֵ֔הוּ </w:t>
      </w:r>
    </w:p>
    <w:p>
      <w:pPr>
        <w:pStyle w:val="Hebrew"/>
      </w:pPr>
      <w:r>
        <w:rPr>
          <w:color w:val="FF0000"/>
          <w:vertAlign w:val="superscript"/>
          <w:rtl/>
        </w:rPr>
        <w:t>161827</w:t>
      </w:r>
      <w:r>
        <w:rPr>
          <w:rFonts w:ascii="Times New Roman" w:hAnsi="Times New Roman"/>
          <w:color w:val="828282"/>
          <w:rtl/>
        </w:rPr>
        <w:t>הַ</w:t>
      </w:r>
      <w:r>
        <w:rPr>
          <w:color w:val="FF0000"/>
          <w:vertAlign w:val="superscript"/>
          <w:rtl/>
        </w:rPr>
        <w:t>161828</w:t>
      </w:r>
      <w:r>
        <w:rPr>
          <w:rFonts w:ascii="Times New Roman" w:hAnsi="Times New Roman"/>
          <w:color w:val="828282"/>
          <w:rtl/>
        </w:rPr>
        <w:t xml:space="preserve">יֹּ֨ום </w:t>
      </w:r>
      <w:r>
        <w:rPr>
          <w:color w:val="FF0000"/>
          <w:vertAlign w:val="superscript"/>
          <w:rtl/>
        </w:rPr>
        <w:t>161829</w:t>
      </w:r>
      <w:r>
        <w:rPr>
          <w:rFonts w:ascii="Times New Roman" w:hAnsi="Times New Roman"/>
          <w:color w:val="828282"/>
          <w:rtl/>
        </w:rPr>
        <w:t>אֶֽעֱשֶׂה־</w:t>
      </w:r>
      <w:r>
        <w:rPr>
          <w:color w:val="FF0000"/>
          <w:vertAlign w:val="superscript"/>
          <w:rtl/>
        </w:rPr>
        <w:t>161830</w:t>
      </w:r>
      <w:r>
        <w:rPr>
          <w:rFonts w:ascii="Times New Roman" w:hAnsi="Times New Roman"/>
          <w:color w:val="828282"/>
          <w:rtl/>
        </w:rPr>
        <w:t xml:space="preserve">חֶ֜סֶד </w:t>
      </w:r>
      <w:r>
        <w:rPr>
          <w:color w:val="FF0000"/>
          <w:vertAlign w:val="superscript"/>
          <w:rtl/>
        </w:rPr>
        <w:t>161831</w:t>
      </w:r>
      <w:r>
        <w:rPr>
          <w:rFonts w:ascii="Times New Roman" w:hAnsi="Times New Roman"/>
          <w:color w:val="828282"/>
          <w:rtl/>
        </w:rPr>
        <w:t>עִם־</w:t>
      </w:r>
      <w:r>
        <w:rPr>
          <w:color w:val="FF0000"/>
          <w:vertAlign w:val="superscript"/>
          <w:rtl/>
        </w:rPr>
        <w:t>161832</w:t>
      </w:r>
      <w:r>
        <w:rPr>
          <w:rFonts w:ascii="Times New Roman" w:hAnsi="Times New Roman"/>
          <w:color w:val="828282"/>
          <w:rtl/>
        </w:rPr>
        <w:t xml:space="preserve">בֵּ֣ית׀ </w:t>
      </w:r>
      <w:r>
        <w:rPr>
          <w:color w:val="FF0000"/>
          <w:vertAlign w:val="superscript"/>
          <w:rtl/>
        </w:rPr>
        <w:t>161833</w:t>
      </w:r>
      <w:r>
        <w:rPr>
          <w:rFonts w:ascii="Times New Roman" w:hAnsi="Times New Roman"/>
          <w:color w:val="828282"/>
          <w:rtl/>
        </w:rPr>
        <w:t xml:space="preserve">שָׁא֣וּל </w:t>
      </w:r>
      <w:r>
        <w:rPr>
          <w:color w:val="FF0000"/>
          <w:vertAlign w:val="superscript"/>
          <w:rtl/>
        </w:rPr>
        <w:t>161834</w:t>
      </w:r>
      <w:r>
        <w:rPr>
          <w:rFonts w:ascii="Times New Roman" w:hAnsi="Times New Roman"/>
          <w:color w:val="828282"/>
          <w:rtl/>
        </w:rPr>
        <w:t xml:space="preserve">אָבִ֗יךָ </w:t>
      </w:r>
      <w:r>
        <w:rPr>
          <w:color w:val="FF0000"/>
          <w:vertAlign w:val="superscript"/>
          <w:rtl/>
        </w:rPr>
        <w:t>161835</w:t>
      </w:r>
      <w:r>
        <w:rPr>
          <w:rFonts w:ascii="Times New Roman" w:hAnsi="Times New Roman"/>
          <w:color w:val="828282"/>
          <w:rtl/>
        </w:rPr>
        <w:t>אֶל־</w:t>
      </w:r>
      <w:r>
        <w:rPr>
          <w:color w:val="FF0000"/>
          <w:vertAlign w:val="superscript"/>
          <w:rtl/>
        </w:rPr>
        <w:t>161836</w:t>
      </w:r>
      <w:r>
        <w:rPr>
          <w:rFonts w:ascii="Times New Roman" w:hAnsi="Times New Roman"/>
          <w:color w:val="828282"/>
          <w:rtl/>
        </w:rPr>
        <w:t xml:space="preserve">אֶחָיו֙ </w:t>
      </w:r>
      <w:r>
        <w:rPr>
          <w:color w:val="FF0000"/>
          <w:vertAlign w:val="superscript"/>
          <w:rtl/>
        </w:rPr>
        <w:t>161837</w:t>
      </w:r>
      <w:r>
        <w:rPr>
          <w:rFonts w:ascii="Times New Roman" w:hAnsi="Times New Roman"/>
          <w:color w:val="828282"/>
          <w:rtl/>
        </w:rPr>
        <w:t>וְ</w:t>
      </w:r>
      <w:r>
        <w:rPr>
          <w:color w:val="FF0000"/>
          <w:vertAlign w:val="superscript"/>
          <w:rtl/>
        </w:rPr>
        <w:t>161838</w:t>
      </w:r>
      <w:r>
        <w:rPr>
          <w:rFonts w:ascii="Times New Roman" w:hAnsi="Times New Roman"/>
          <w:color w:val="828282"/>
          <w:rtl/>
        </w:rPr>
        <w:t>אֶל־</w:t>
      </w:r>
      <w:r>
        <w:rPr>
          <w:color w:val="FF0000"/>
          <w:vertAlign w:val="superscript"/>
          <w:rtl/>
        </w:rPr>
        <w:t>161839</w:t>
      </w:r>
      <w:r>
        <w:rPr>
          <w:rFonts w:ascii="Times New Roman" w:hAnsi="Times New Roman"/>
          <w:color w:val="828282"/>
          <w:rtl/>
        </w:rPr>
        <w:t xml:space="preserve">מֵ֣רֵעֵ֔הוּ </w:t>
      </w:r>
    </w:p>
    <w:p>
      <w:pPr>
        <w:pStyle w:val="Hebrew"/>
      </w:pPr>
      <w:r>
        <w:rPr>
          <w:color w:val="828282"/>
        </w:rPr>
        <w:t xml:space="preserve">וַיִּחַר֩ לְאַבְנֵ֨ר מְאֹ֜ד עַל־דִּבְרֵ֣י אִֽישׁ־בֹּ֗שֶׁת וַיֹּ֨אמֶר֙ הֲרֹ֨אשׁ כֶּ֥לֶב אָנֹ֘כִי֮ אֲשֶׁ֣ר לִֽיהוּדָה֒ הַיֹּ֨ום אֶֽעֱשֶׂה־חֶ֜סֶד עִם־בֵּ֣ית׀ שָׁא֣וּל אָבִ֗יךָ אֶל־אֶחָיו֙ וְאֶל־מֵ֣רֵעֵ֔הוּ וְלֹ֥א הִמְצִיתִ֖ךָ בְּיַד־דָּוִ֑ד וַתִּפְקֹ֥ד עָלַ֛י עֲוֹ֥ן הָאִשָּׁ֖ה הַיֹּֽום׃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333661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333661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478484</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161829</w:t>
            </w:r>
          </w:p>
        </w:tc>
        <w:tc>
          <w:tcPr>
            <w:tcW w:type="auto" w:w="1728"/>
          </w:tcPr>
          <w:p>
            <w:r>
              <w:t>verb</w:t>
            </w:r>
          </w:p>
        </w:tc>
        <w:tc>
          <w:tcPr>
            <w:tcW w:type="auto" w:w="1728"/>
          </w:tcPr>
          <w:p>
            <w:r>
              <w:t>אֶֽעֱשֶׂה־</w:t>
            </w:r>
          </w:p>
        </w:tc>
        <w:tc>
          <w:tcPr>
            <w:tcW w:type="auto" w:w="1728"/>
          </w:tcPr>
          <w:p>
            <w:r/>
          </w:p>
        </w:tc>
      </w:tr>
    </w:tbl>
    <w:p>
      <w:r>
        <w:br/>
      </w:r>
    </w:p>
    <w:p>
      <w:pPr>
        <w:pStyle w:val="Reference"/>
      </w:pPr>
      <w:hyperlink r:id="rId1394">
        <w:r>
          <w:rPr/>
          <w:t>333663, 2_Samuel 3:8</w:t>
        </w:r>
      </w:hyperlink>
    </w:p>
    <w:p>
      <w:pPr>
        <w:pStyle w:val="Hebrew"/>
      </w:pPr>
      <w:r>
        <w:t xml:space="preserve">וַתִּפְקֹ֥ד עָלַ֛י עֲוֹ֥ן הָאִשָּׁ֖ה הַיֹּֽום׃ </w:t>
      </w:r>
    </w:p>
    <w:p>
      <w:pPr>
        <w:pStyle w:val="Hebrew"/>
      </w:pPr>
      <w:r>
        <w:rPr>
          <w:color w:val="FF0000"/>
          <w:vertAlign w:val="superscript"/>
          <w:rtl/>
        </w:rPr>
        <w:t>161846</w:t>
      </w:r>
      <w:r>
        <w:rPr>
          <w:rFonts w:ascii="Times New Roman" w:hAnsi="Times New Roman"/>
          <w:color w:val="828282"/>
          <w:rtl/>
        </w:rPr>
        <w:t>וַ</w:t>
      </w:r>
      <w:r>
        <w:rPr>
          <w:color w:val="FF0000"/>
          <w:vertAlign w:val="superscript"/>
          <w:rtl/>
        </w:rPr>
        <w:t>161847</w:t>
      </w:r>
      <w:r>
        <w:rPr>
          <w:rFonts w:ascii="Times New Roman" w:hAnsi="Times New Roman"/>
          <w:color w:val="828282"/>
          <w:rtl/>
        </w:rPr>
        <w:t xml:space="preserve">תִּפְקֹ֥ד </w:t>
      </w:r>
      <w:r>
        <w:rPr>
          <w:color w:val="FF0000"/>
          <w:vertAlign w:val="superscript"/>
          <w:rtl/>
        </w:rPr>
        <w:t>161848</w:t>
      </w:r>
      <w:r>
        <w:rPr>
          <w:rFonts w:ascii="Times New Roman" w:hAnsi="Times New Roman"/>
          <w:color w:val="828282"/>
          <w:rtl/>
        </w:rPr>
        <w:t xml:space="preserve">עָלַ֛י </w:t>
      </w:r>
      <w:r>
        <w:rPr>
          <w:color w:val="FF0000"/>
          <w:vertAlign w:val="superscript"/>
          <w:rtl/>
        </w:rPr>
        <w:t>161849</w:t>
      </w:r>
      <w:r>
        <w:rPr>
          <w:rFonts w:ascii="Times New Roman" w:hAnsi="Times New Roman"/>
          <w:color w:val="828282"/>
          <w:rtl/>
        </w:rPr>
        <w:t xml:space="preserve">עֲוֹ֥ן </w:t>
      </w:r>
      <w:r>
        <w:rPr>
          <w:color w:val="FF0000"/>
          <w:vertAlign w:val="superscript"/>
          <w:rtl/>
        </w:rPr>
        <w:t>161850</w:t>
      </w:r>
      <w:r>
        <w:rPr>
          <w:rFonts w:ascii="Times New Roman" w:hAnsi="Times New Roman"/>
          <w:color w:val="828282"/>
          <w:rtl/>
        </w:rPr>
        <w:t>הָ</w:t>
      </w:r>
      <w:r>
        <w:rPr>
          <w:color w:val="FF0000"/>
          <w:vertAlign w:val="superscript"/>
          <w:rtl/>
        </w:rPr>
        <w:t>161851</w:t>
      </w:r>
      <w:r>
        <w:rPr>
          <w:rFonts w:ascii="Times New Roman" w:hAnsi="Times New Roman"/>
          <w:color w:val="828282"/>
          <w:rtl/>
        </w:rPr>
        <w:t xml:space="preserve">אִשָּׁ֖ה </w:t>
      </w:r>
      <w:r>
        <w:rPr>
          <w:color w:val="FF0000"/>
          <w:vertAlign w:val="superscript"/>
          <w:rtl/>
        </w:rPr>
        <w:t>161852</w:t>
      </w:r>
      <w:r>
        <w:rPr>
          <w:rFonts w:ascii="Times New Roman" w:hAnsi="Times New Roman"/>
          <w:color w:val="828282"/>
          <w:rtl/>
        </w:rPr>
        <w:t>הַ</w:t>
      </w:r>
      <w:r>
        <w:rPr>
          <w:color w:val="FF0000"/>
          <w:vertAlign w:val="superscript"/>
          <w:rtl/>
        </w:rPr>
        <w:t>161853</w:t>
      </w:r>
      <w:r>
        <w:rPr>
          <w:rFonts w:ascii="Times New Roman" w:hAnsi="Times New Roman"/>
          <w:color w:val="828282"/>
          <w:rtl/>
        </w:rPr>
        <w:t xml:space="preserve">יֹּֽום׃ </w:t>
      </w:r>
    </w:p>
    <w:p>
      <w:pPr>
        <w:pStyle w:val="Hebrew"/>
      </w:pPr>
      <w:r>
        <w:rPr>
          <w:color w:val="828282"/>
        </w:rPr>
        <w:t xml:space="preserve">וַיִּחַר֩ לְאַבְנֵ֨ר מְאֹ֜ד עַל־דִּבְרֵ֣י אִֽישׁ־בֹּ֗שֶׁת וַיֹּ֨אמֶר֙ הֲרֹ֨אשׁ כֶּ֥לֶב אָנֹ֘כִי֮ אֲשֶׁ֣ר לִֽיהוּדָה֒ הַיֹּ֨ום אֶֽעֱשֶׂה־חֶ֜סֶד עִם־בֵּ֣ית׀ שָׁא֣וּל אָבִ֗יךָ אֶל־אֶחָיו֙ וְאֶל־מֵ֣רֵעֵ֔הוּ וְלֹ֥א הִמְצִיתִ֖ךָ בְּיַד־דָּוִ֑ד וַתִּפְקֹ֥ד עָלַ֛י עֲוֹ֥ן הָאִשָּׁ֖ה הַיֹּֽום׃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333663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333663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478496</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161847</w:t>
            </w:r>
          </w:p>
        </w:tc>
        <w:tc>
          <w:tcPr>
            <w:tcW w:type="auto" w:w="1728"/>
          </w:tcPr>
          <w:p>
            <w:r>
              <w:t>verb</w:t>
            </w:r>
          </w:p>
        </w:tc>
        <w:tc>
          <w:tcPr>
            <w:tcW w:type="auto" w:w="1728"/>
          </w:tcPr>
          <w:p>
            <w:r>
              <w:t xml:space="preserve">תִּפְקֹ֥ד </w:t>
            </w:r>
          </w:p>
        </w:tc>
        <w:tc>
          <w:tcPr>
            <w:tcW w:type="auto" w:w="1728"/>
          </w:tcPr>
          <w:p>
            <w:r/>
          </w:p>
        </w:tc>
      </w:tr>
    </w:tbl>
    <w:p>
      <w:r>
        <w:br/>
      </w:r>
    </w:p>
    <w:p>
      <w:pPr>
        <w:pStyle w:val="Reference"/>
      </w:pPr>
      <w:hyperlink r:id="rId1395">
        <w:r>
          <w:rPr/>
          <w:t>333704, 2_Samuel 3:17</w:t>
        </w:r>
      </w:hyperlink>
    </w:p>
    <w:p>
      <w:pPr>
        <w:pStyle w:val="Hebrew"/>
      </w:pPr>
      <w:r>
        <w:t xml:space="preserve">גַּם־תְּמֹול֙ גַּם־שִׁלְשֹׁ֔ם הֱיִיתֶ֞ם מְבַקְשִׁ֧ים אֶת־דָּוִ֛ד לְמֶ֖לֶךְ עֲלֵיכֶֽם׃ </w:t>
      </w:r>
    </w:p>
    <w:p>
      <w:pPr>
        <w:pStyle w:val="Hebrew"/>
      </w:pPr>
      <w:r>
        <w:rPr>
          <w:color w:val="FF0000"/>
          <w:vertAlign w:val="superscript"/>
          <w:rtl/>
        </w:rPr>
        <w:t>162034</w:t>
      </w:r>
      <w:r>
        <w:rPr>
          <w:rFonts w:ascii="Times New Roman" w:hAnsi="Times New Roman"/>
          <w:color w:val="828282"/>
          <w:rtl/>
        </w:rPr>
        <w:t>גַּם־</w:t>
      </w:r>
      <w:r>
        <w:rPr>
          <w:color w:val="FF0000"/>
          <w:vertAlign w:val="superscript"/>
          <w:rtl/>
        </w:rPr>
        <w:t>162035</w:t>
      </w:r>
      <w:r>
        <w:rPr>
          <w:rFonts w:ascii="Times New Roman" w:hAnsi="Times New Roman"/>
          <w:color w:val="828282"/>
          <w:rtl/>
        </w:rPr>
        <w:t xml:space="preserve">תְּמֹול֙ </w:t>
      </w:r>
      <w:r>
        <w:rPr>
          <w:color w:val="FF0000"/>
          <w:vertAlign w:val="superscript"/>
          <w:rtl/>
        </w:rPr>
        <w:t>162036</w:t>
      </w:r>
      <w:r>
        <w:rPr>
          <w:rFonts w:ascii="Times New Roman" w:hAnsi="Times New Roman"/>
          <w:color w:val="828282"/>
          <w:rtl/>
        </w:rPr>
        <w:t>גַּם־</w:t>
      </w:r>
      <w:r>
        <w:rPr>
          <w:color w:val="FF0000"/>
          <w:vertAlign w:val="superscript"/>
          <w:rtl/>
        </w:rPr>
        <w:t>162037</w:t>
      </w:r>
      <w:r>
        <w:rPr>
          <w:rFonts w:ascii="Times New Roman" w:hAnsi="Times New Roman"/>
          <w:color w:val="828282"/>
          <w:rtl/>
        </w:rPr>
        <w:t xml:space="preserve">שִׁלְשֹׁ֔ם </w:t>
      </w:r>
      <w:r>
        <w:rPr>
          <w:color w:val="FF0000"/>
          <w:vertAlign w:val="superscript"/>
          <w:rtl/>
        </w:rPr>
        <w:t>162038</w:t>
      </w:r>
      <w:r>
        <w:rPr>
          <w:rFonts w:ascii="Times New Roman" w:hAnsi="Times New Roman"/>
          <w:color w:val="828282"/>
          <w:rtl/>
        </w:rPr>
        <w:t xml:space="preserve">הֱיִיתֶ֞ם </w:t>
      </w:r>
      <w:r>
        <w:rPr>
          <w:color w:val="FF0000"/>
          <w:vertAlign w:val="superscript"/>
          <w:rtl/>
        </w:rPr>
        <w:t>162039</w:t>
      </w:r>
      <w:r>
        <w:rPr>
          <w:rFonts w:ascii="Times New Roman" w:hAnsi="Times New Roman"/>
          <w:color w:val="828282"/>
          <w:rtl/>
        </w:rPr>
        <w:t xml:space="preserve">מְבַקְשִׁ֧ים </w:t>
      </w:r>
      <w:r>
        <w:rPr>
          <w:color w:val="FF0000"/>
          <w:vertAlign w:val="superscript"/>
          <w:rtl/>
        </w:rPr>
        <w:t>162040</w:t>
      </w:r>
      <w:r>
        <w:rPr>
          <w:rFonts w:ascii="Times New Roman" w:hAnsi="Times New Roman"/>
          <w:color w:val="828282"/>
          <w:rtl/>
        </w:rPr>
        <w:t>אֶת־</w:t>
      </w:r>
      <w:r>
        <w:rPr>
          <w:color w:val="FF0000"/>
          <w:vertAlign w:val="superscript"/>
          <w:rtl/>
        </w:rPr>
        <w:t>162041</w:t>
      </w:r>
      <w:r>
        <w:rPr>
          <w:rFonts w:ascii="Times New Roman" w:hAnsi="Times New Roman"/>
          <w:color w:val="828282"/>
          <w:rtl/>
        </w:rPr>
        <w:t xml:space="preserve">דָּוִ֛ד </w:t>
      </w:r>
      <w:r>
        <w:rPr>
          <w:color w:val="FF0000"/>
          <w:vertAlign w:val="superscript"/>
          <w:rtl/>
        </w:rPr>
        <w:t>162042</w:t>
      </w:r>
      <w:r>
        <w:rPr>
          <w:rFonts w:ascii="Times New Roman" w:hAnsi="Times New Roman"/>
          <w:color w:val="828282"/>
          <w:rtl/>
        </w:rPr>
        <w:t>לְ</w:t>
      </w:r>
      <w:r>
        <w:rPr>
          <w:color w:val="FF0000"/>
          <w:vertAlign w:val="superscript"/>
          <w:rtl/>
        </w:rPr>
        <w:t>162043</w:t>
      </w:r>
      <w:r>
        <w:rPr>
          <w:rFonts w:ascii="Times New Roman" w:hAnsi="Times New Roman"/>
          <w:color w:val="828282"/>
          <w:rtl/>
        </w:rPr>
        <w:t xml:space="preserve">מֶ֖לֶךְ </w:t>
      </w:r>
      <w:r>
        <w:rPr>
          <w:color w:val="FF0000"/>
          <w:vertAlign w:val="superscript"/>
          <w:rtl/>
        </w:rPr>
        <w:t>162044</w:t>
      </w:r>
      <w:r>
        <w:rPr>
          <w:rFonts w:ascii="Times New Roman" w:hAnsi="Times New Roman"/>
          <w:color w:val="828282"/>
          <w:rtl/>
        </w:rPr>
        <w:t xml:space="preserve">עֲלֵיכֶֽם׃ </w:t>
      </w:r>
    </w:p>
    <w:p>
      <w:pPr>
        <w:pStyle w:val="Hebrew"/>
      </w:pPr>
      <w:r>
        <w:rPr>
          <w:color w:val="828282"/>
        </w:rPr>
        <w:t xml:space="preserve">וּדְבַר־אַבְנֵ֣ר הָיָ֔ה עִם־זִקְנֵ֥י יִשְׂרָאֵ֖ל לֵאמֹ֑ר גַּם־תְּמֹול֙ גַּם־שִׁלְשֹׁ֔ם הֱיִיתֶ֞ם מְבַקְשִׁ֧ים אֶת־דָּוִ֛ד לְמֶ֖לֶךְ עֲלֵיכֶֽם׃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333704</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333704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478608</w:t>
            </w:r>
          </w:p>
        </w:tc>
        <w:tc>
          <w:tcPr>
            <w:tcW w:type="auto" w:w="1728"/>
          </w:tcPr>
          <w:p>
            <w:r>
              <w:t>time_phrase</w:t>
            </w:r>
          </w:p>
        </w:tc>
        <w:tc>
          <w:tcPr>
            <w:tcW w:type="auto" w:w="1728"/>
          </w:tcPr>
          <w:p>
            <w:r>
              <w:t xml:space="preserve">גַּם־תְּמֹול֙ גַּם־שִׁלְשֹׁ֔ם </w:t>
            </w:r>
          </w:p>
        </w:tc>
        <w:tc>
          <w:tcPr>
            <w:tcW w:type="auto" w:w="1728"/>
          </w:tcPr>
          <w:p>
            <w:r/>
          </w:p>
        </w:tc>
      </w:tr>
      <w:tr>
        <w:tc>
          <w:tcPr>
            <w:tcW w:type="auto" w:w="1728"/>
          </w:tcPr>
          <w:p>
            <w:r>
              <w:t>tense</w:t>
            </w:r>
          </w:p>
        </w:tc>
        <w:tc>
          <w:tcPr>
            <w:tcW w:type="auto" w:w="1728"/>
          </w:tcPr>
          <w:p>
            <w:r>
              <w:t>162038</w:t>
            </w:r>
          </w:p>
        </w:tc>
        <w:tc>
          <w:tcPr>
            <w:tcW w:type="auto" w:w="1728"/>
          </w:tcPr>
          <w:p>
            <w:r>
              <w:t>verb</w:t>
            </w:r>
          </w:p>
        </w:tc>
        <w:tc>
          <w:tcPr>
            <w:tcW w:type="auto" w:w="1728"/>
          </w:tcPr>
          <w:p>
            <w:r>
              <w:t xml:space="preserve">הֱיִיתֶ֞ם </w:t>
            </w:r>
          </w:p>
        </w:tc>
        <w:tc>
          <w:tcPr>
            <w:tcW w:type="auto" w:w="1728"/>
          </w:tcPr>
          <w:p>
            <w:r/>
          </w:p>
        </w:tc>
      </w:tr>
      <w:tr>
        <w:tc>
          <w:tcPr>
            <w:tcW w:type="auto" w:w="1728"/>
          </w:tcPr>
          <w:p>
            <w:r>
              <w:t>tense</w:t>
            </w:r>
          </w:p>
        </w:tc>
        <w:tc>
          <w:tcPr>
            <w:tcW w:type="auto" w:w="1728"/>
          </w:tcPr>
          <w:p>
            <w:r>
              <w:t>162039</w:t>
            </w:r>
          </w:p>
        </w:tc>
        <w:tc>
          <w:tcPr>
            <w:tcW w:type="auto" w:w="1728"/>
          </w:tcPr>
          <w:p>
            <w:r>
              <w:t>verb</w:t>
            </w:r>
          </w:p>
        </w:tc>
        <w:tc>
          <w:tcPr>
            <w:tcW w:type="auto" w:w="1728"/>
          </w:tcPr>
          <w:p>
            <w:r>
              <w:t xml:space="preserve">מְבַקְשִׁ֧ים </w:t>
            </w:r>
          </w:p>
        </w:tc>
        <w:tc>
          <w:tcPr>
            <w:tcW w:type="auto" w:w="1728"/>
          </w:tcPr>
          <w:p>
            <w:r/>
          </w:p>
        </w:tc>
      </w:tr>
    </w:tbl>
    <w:p>
      <w:r>
        <w:br/>
      </w:r>
    </w:p>
    <w:p>
      <w:pPr>
        <w:pStyle w:val="Reference"/>
      </w:pPr>
      <w:hyperlink r:id="rId1396">
        <w:r>
          <w:rPr/>
          <w:t>333705, 2_Samuel 3:18</w:t>
        </w:r>
      </w:hyperlink>
    </w:p>
    <w:p>
      <w:pPr>
        <w:pStyle w:val="Hebrew"/>
      </w:pPr>
      <w:r>
        <w:t xml:space="preserve">וְעַתָּ֖ה </w:t>
      </w:r>
    </w:p>
    <w:p>
      <w:pPr>
        <w:pStyle w:val="Hebrew"/>
      </w:pPr>
      <w:r>
        <w:rPr>
          <w:color w:val="FF0000"/>
          <w:vertAlign w:val="superscript"/>
          <w:rtl/>
        </w:rPr>
        <w:t>162045</w:t>
      </w:r>
      <w:r>
        <w:rPr>
          <w:rFonts w:ascii="Times New Roman" w:hAnsi="Times New Roman"/>
          <w:color w:val="828282"/>
          <w:rtl/>
        </w:rPr>
        <w:t>וְ</w:t>
      </w:r>
      <w:r>
        <w:rPr>
          <w:color w:val="FF0000"/>
          <w:vertAlign w:val="superscript"/>
          <w:rtl/>
        </w:rPr>
        <w:t>162046</w:t>
      </w:r>
      <w:r>
        <w:rPr>
          <w:rFonts w:ascii="Times New Roman" w:hAnsi="Times New Roman"/>
          <w:color w:val="828282"/>
          <w:rtl/>
        </w:rPr>
        <w:t xml:space="preserve">עַתָּ֖ה </w:t>
      </w:r>
    </w:p>
    <w:p>
      <w:pPr>
        <w:pStyle w:val="Hebrew"/>
      </w:pPr>
      <w:r>
        <w:rPr>
          <w:color w:val="828282"/>
        </w:rPr>
        <w:t xml:space="preserve">וְעַתָּ֖ה עֲשׂ֑וּ כִּ֣י יְהוָ֗ה אָמַ֤ר אֶל־דָּוִד֙ לֵאמֹ֔ר בְּיַ֣ד׀ דָּוִ֣ד עַבְדִּ֗י הֹושִׁ֜יעַ אֶת־עַמִּ֤י יִשְׂרָאֵל֙ מִיַּ֣ד פְּלִשְׁתִּ֔ים וּמִיַּ֖ד כָּל־אֹיְבֵיהֶֽם׃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333705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333705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478614</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397">
        <w:r>
          <w:rPr/>
          <w:t>333761, 2_Samuel 3:28</w:t>
        </w:r>
      </w:hyperlink>
    </w:p>
    <w:p>
      <w:pPr>
        <w:pStyle w:val="Hebrew"/>
      </w:pPr>
      <w:r>
        <w:t xml:space="preserve">וַיִּשְׁמַ֤ע דָּוִד֙ מֵאַ֣חֲרֵי כֵ֔ן </w:t>
      </w:r>
    </w:p>
    <w:p>
      <w:pPr>
        <w:pStyle w:val="Hebrew"/>
      </w:pPr>
      <w:r>
        <w:rPr>
          <w:color w:val="FF0000"/>
          <w:vertAlign w:val="superscript"/>
          <w:rtl/>
        </w:rPr>
        <w:t>162311</w:t>
      </w:r>
      <w:r>
        <w:rPr>
          <w:rFonts w:ascii="Times New Roman" w:hAnsi="Times New Roman"/>
          <w:color w:val="828282"/>
          <w:rtl/>
        </w:rPr>
        <w:t>וַ</w:t>
      </w:r>
      <w:r>
        <w:rPr>
          <w:color w:val="FF0000"/>
          <w:vertAlign w:val="superscript"/>
          <w:rtl/>
        </w:rPr>
        <w:t>162312</w:t>
      </w:r>
      <w:r>
        <w:rPr>
          <w:rFonts w:ascii="Times New Roman" w:hAnsi="Times New Roman"/>
          <w:color w:val="828282"/>
          <w:rtl/>
        </w:rPr>
        <w:t xml:space="preserve">יִּשְׁמַ֤ע </w:t>
      </w:r>
      <w:r>
        <w:rPr>
          <w:color w:val="FF0000"/>
          <w:vertAlign w:val="superscript"/>
          <w:rtl/>
        </w:rPr>
        <w:t>162313</w:t>
      </w:r>
      <w:r>
        <w:rPr>
          <w:rFonts w:ascii="Times New Roman" w:hAnsi="Times New Roman"/>
          <w:color w:val="828282"/>
          <w:rtl/>
        </w:rPr>
        <w:t xml:space="preserve">דָּוִד֙ </w:t>
      </w:r>
      <w:r>
        <w:rPr>
          <w:color w:val="FF0000"/>
          <w:vertAlign w:val="superscript"/>
          <w:rtl/>
        </w:rPr>
        <w:t>162314</w:t>
      </w:r>
      <w:r>
        <w:rPr>
          <w:rFonts w:ascii="Times New Roman" w:hAnsi="Times New Roman"/>
          <w:color w:val="828282"/>
          <w:rtl/>
        </w:rPr>
        <w:t>מֵ</w:t>
      </w:r>
      <w:r>
        <w:rPr>
          <w:color w:val="FF0000"/>
          <w:vertAlign w:val="superscript"/>
          <w:rtl/>
        </w:rPr>
        <w:t>162315</w:t>
      </w:r>
      <w:r>
        <w:rPr>
          <w:rFonts w:ascii="Times New Roman" w:hAnsi="Times New Roman"/>
          <w:color w:val="828282"/>
          <w:rtl/>
        </w:rPr>
        <w:t xml:space="preserve">אַ֣חֲרֵי </w:t>
      </w:r>
      <w:r>
        <w:rPr>
          <w:color w:val="FF0000"/>
          <w:vertAlign w:val="superscript"/>
          <w:rtl/>
        </w:rPr>
        <w:t>162316</w:t>
      </w:r>
      <w:r>
        <w:rPr>
          <w:rFonts w:ascii="Times New Roman" w:hAnsi="Times New Roman"/>
          <w:color w:val="828282"/>
          <w:rtl/>
        </w:rPr>
        <w:t xml:space="preserve">כֵ֔ן </w:t>
      </w:r>
    </w:p>
    <w:p>
      <w:pPr>
        <w:pStyle w:val="Hebrew"/>
      </w:pPr>
      <w:r>
        <w:rPr>
          <w:color w:val="828282"/>
        </w:rPr>
        <w:t xml:space="preserve">וַיִּשְׁמַ֤ע דָּוִד֙ מֵאַ֣חֲרֵי כֵ֔ן וַיֹּ֗אמֶר נָקִ֨י אָנֹכִ֧י וּמַמְלַכְתִּ֛י מֵעִ֥ם יְהוָ֖ה עַד־עֹולָ֑ם מִדְּמֵ֖י אַבְנֵ֥ר בֶּן־נֵֽר׃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333761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333761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478786</w:t>
            </w:r>
          </w:p>
        </w:tc>
        <w:tc>
          <w:tcPr>
            <w:tcW w:type="auto" w:w="1728"/>
          </w:tcPr>
          <w:p>
            <w:r>
              <w:t>time_phrase</w:t>
            </w:r>
          </w:p>
        </w:tc>
        <w:tc>
          <w:tcPr>
            <w:tcW w:type="auto" w:w="1728"/>
          </w:tcPr>
          <w:p>
            <w:r>
              <w:t xml:space="preserve">מֵאַ֣חֲרֵי כֵ֔ן </w:t>
            </w:r>
          </w:p>
        </w:tc>
        <w:tc>
          <w:tcPr>
            <w:tcW w:type="auto" w:w="1728"/>
          </w:tcPr>
          <w:p>
            <w:r/>
          </w:p>
        </w:tc>
      </w:tr>
      <w:tr>
        <w:tc>
          <w:tcPr>
            <w:tcW w:type="auto" w:w="1728"/>
          </w:tcPr>
          <w:p>
            <w:r>
              <w:t>tense</w:t>
            </w:r>
          </w:p>
        </w:tc>
        <w:tc>
          <w:tcPr>
            <w:tcW w:type="auto" w:w="1728"/>
          </w:tcPr>
          <w:p>
            <w:r>
              <w:t>162312</w:t>
            </w:r>
          </w:p>
        </w:tc>
        <w:tc>
          <w:tcPr>
            <w:tcW w:type="auto" w:w="1728"/>
          </w:tcPr>
          <w:p>
            <w:r>
              <w:t>verb</w:t>
            </w:r>
          </w:p>
        </w:tc>
        <w:tc>
          <w:tcPr>
            <w:tcW w:type="auto" w:w="1728"/>
          </w:tcPr>
          <w:p>
            <w:r>
              <w:t xml:space="preserve">יִּשְׁמַ֤ע </w:t>
            </w:r>
          </w:p>
        </w:tc>
        <w:tc>
          <w:tcPr>
            <w:tcW w:type="auto" w:w="1728"/>
          </w:tcPr>
          <w:p>
            <w:r/>
          </w:p>
        </w:tc>
      </w:tr>
    </w:tbl>
    <w:p>
      <w:r>
        <w:br/>
      </w:r>
    </w:p>
    <w:p>
      <w:pPr>
        <w:pStyle w:val="Reference"/>
      </w:pPr>
      <w:hyperlink r:id="rId1397">
        <w:r>
          <w:rPr/>
          <w:t>333763, 2_Samuel 3:28</w:t>
        </w:r>
      </w:hyperlink>
    </w:p>
    <w:p>
      <w:pPr>
        <w:pStyle w:val="Hebrew"/>
      </w:pPr>
      <w:r>
        <w:t xml:space="preserve">נָקִ֨י אָנֹכִ֧י וּמַמְלַכְתִּ֛י מֵעִ֥ם יְהוָ֖ה עַד־עֹולָ֑ם מִדְּמֵ֖י אַבְנֵ֥ר בֶּן־נֵֽר׃ </w:t>
      </w:r>
    </w:p>
    <w:p>
      <w:pPr>
        <w:pStyle w:val="Hebrew"/>
      </w:pPr>
      <w:r>
        <w:rPr>
          <w:color w:val="FF0000"/>
          <w:vertAlign w:val="superscript"/>
          <w:rtl/>
        </w:rPr>
        <w:t>162319</w:t>
      </w:r>
      <w:r>
        <w:rPr>
          <w:rFonts w:ascii="Times New Roman" w:hAnsi="Times New Roman"/>
          <w:color w:val="828282"/>
          <w:rtl/>
        </w:rPr>
        <w:t xml:space="preserve">נָקִ֨י </w:t>
      </w:r>
      <w:r>
        <w:rPr>
          <w:color w:val="FF0000"/>
          <w:vertAlign w:val="superscript"/>
          <w:rtl/>
        </w:rPr>
        <w:t>162320</w:t>
      </w:r>
      <w:r>
        <w:rPr>
          <w:rFonts w:ascii="Times New Roman" w:hAnsi="Times New Roman"/>
          <w:color w:val="828282"/>
          <w:rtl/>
        </w:rPr>
        <w:t xml:space="preserve">אָנֹכִ֧י </w:t>
      </w:r>
      <w:r>
        <w:rPr>
          <w:color w:val="FF0000"/>
          <w:vertAlign w:val="superscript"/>
          <w:rtl/>
        </w:rPr>
        <w:t>162321</w:t>
      </w:r>
      <w:r>
        <w:rPr>
          <w:rFonts w:ascii="Times New Roman" w:hAnsi="Times New Roman"/>
          <w:color w:val="828282"/>
          <w:rtl/>
        </w:rPr>
        <w:t>וּ</w:t>
      </w:r>
      <w:r>
        <w:rPr>
          <w:color w:val="FF0000"/>
          <w:vertAlign w:val="superscript"/>
          <w:rtl/>
        </w:rPr>
        <w:t>162322</w:t>
      </w:r>
      <w:r>
        <w:rPr>
          <w:rFonts w:ascii="Times New Roman" w:hAnsi="Times New Roman"/>
          <w:color w:val="828282"/>
          <w:rtl/>
        </w:rPr>
        <w:t xml:space="preserve">מַמְלַכְתִּ֛י </w:t>
      </w:r>
      <w:r>
        <w:rPr>
          <w:color w:val="FF0000"/>
          <w:vertAlign w:val="superscript"/>
          <w:rtl/>
        </w:rPr>
        <w:t>162323</w:t>
      </w:r>
      <w:r>
        <w:rPr>
          <w:rFonts w:ascii="Times New Roman" w:hAnsi="Times New Roman"/>
          <w:color w:val="828282"/>
          <w:rtl/>
        </w:rPr>
        <w:t>מֵ</w:t>
      </w:r>
      <w:r>
        <w:rPr>
          <w:color w:val="FF0000"/>
          <w:vertAlign w:val="superscript"/>
          <w:rtl/>
        </w:rPr>
        <w:t>162324</w:t>
      </w:r>
      <w:r>
        <w:rPr>
          <w:rFonts w:ascii="Times New Roman" w:hAnsi="Times New Roman"/>
          <w:color w:val="828282"/>
          <w:rtl/>
        </w:rPr>
        <w:t xml:space="preserve">עִ֥ם </w:t>
      </w:r>
      <w:r>
        <w:rPr>
          <w:color w:val="FF0000"/>
          <w:vertAlign w:val="superscript"/>
          <w:rtl/>
        </w:rPr>
        <w:t>162325</w:t>
      </w:r>
      <w:r>
        <w:rPr>
          <w:rFonts w:ascii="Times New Roman" w:hAnsi="Times New Roman"/>
          <w:color w:val="828282"/>
          <w:rtl/>
        </w:rPr>
        <w:t xml:space="preserve">יְהוָ֖ה </w:t>
      </w:r>
      <w:r>
        <w:rPr>
          <w:color w:val="FF0000"/>
          <w:vertAlign w:val="superscript"/>
          <w:rtl/>
        </w:rPr>
        <w:t>162326</w:t>
      </w:r>
      <w:r>
        <w:rPr>
          <w:rFonts w:ascii="Times New Roman" w:hAnsi="Times New Roman"/>
          <w:color w:val="828282"/>
          <w:rtl/>
        </w:rPr>
        <w:t>עַד־</w:t>
      </w:r>
      <w:r>
        <w:rPr>
          <w:color w:val="FF0000"/>
          <w:vertAlign w:val="superscript"/>
          <w:rtl/>
        </w:rPr>
        <w:t>162327</w:t>
      </w:r>
      <w:r>
        <w:rPr>
          <w:rFonts w:ascii="Times New Roman" w:hAnsi="Times New Roman"/>
          <w:color w:val="828282"/>
          <w:rtl/>
        </w:rPr>
        <w:t xml:space="preserve">עֹולָ֑ם </w:t>
      </w:r>
      <w:r>
        <w:rPr>
          <w:color w:val="FF0000"/>
          <w:vertAlign w:val="superscript"/>
          <w:rtl/>
        </w:rPr>
        <w:t>162328</w:t>
      </w:r>
      <w:r>
        <w:rPr>
          <w:rFonts w:ascii="Times New Roman" w:hAnsi="Times New Roman"/>
          <w:color w:val="828282"/>
          <w:rtl/>
        </w:rPr>
        <w:t>מִ</w:t>
      </w:r>
      <w:r>
        <w:rPr>
          <w:color w:val="FF0000"/>
          <w:vertAlign w:val="superscript"/>
          <w:rtl/>
        </w:rPr>
        <w:t>162329</w:t>
      </w:r>
      <w:r>
        <w:rPr>
          <w:rFonts w:ascii="Times New Roman" w:hAnsi="Times New Roman"/>
          <w:color w:val="828282"/>
          <w:rtl/>
        </w:rPr>
        <w:t xml:space="preserve">דְּמֵ֖י </w:t>
      </w:r>
      <w:r>
        <w:rPr>
          <w:color w:val="FF0000"/>
          <w:vertAlign w:val="superscript"/>
          <w:rtl/>
        </w:rPr>
        <w:t>162330</w:t>
      </w:r>
      <w:r>
        <w:rPr>
          <w:rFonts w:ascii="Times New Roman" w:hAnsi="Times New Roman"/>
          <w:color w:val="828282"/>
          <w:rtl/>
        </w:rPr>
        <w:t xml:space="preserve">אַבְנֵ֥ר </w:t>
      </w:r>
      <w:r>
        <w:rPr>
          <w:color w:val="FF0000"/>
          <w:vertAlign w:val="superscript"/>
          <w:rtl/>
        </w:rPr>
        <w:t>162331</w:t>
      </w:r>
      <w:r>
        <w:rPr>
          <w:rFonts w:ascii="Times New Roman" w:hAnsi="Times New Roman"/>
          <w:color w:val="828282"/>
          <w:rtl/>
        </w:rPr>
        <w:t>בֶּן־</w:t>
      </w:r>
      <w:r>
        <w:rPr>
          <w:color w:val="FF0000"/>
          <w:vertAlign w:val="superscript"/>
          <w:rtl/>
        </w:rPr>
        <w:t>162332</w:t>
      </w:r>
      <w:r>
        <w:rPr>
          <w:rFonts w:ascii="Times New Roman" w:hAnsi="Times New Roman"/>
          <w:color w:val="828282"/>
          <w:rtl/>
        </w:rPr>
        <w:t xml:space="preserve">נֵֽר׃ </w:t>
      </w:r>
    </w:p>
    <w:p>
      <w:pPr>
        <w:pStyle w:val="Hebrew"/>
      </w:pPr>
      <w:r>
        <w:rPr>
          <w:color w:val="828282"/>
        </w:rPr>
        <w:t xml:space="preserve">וַיִּשְׁמַ֤ע דָּוִד֙ מֵאַ֣חֲרֵי כֵ֔ן וַיֹּ֗אמֶר נָקִ֨י אָנֹכִ֧י וּמַמְלַכְתִּ֛י מֵעִ֥ם יְהוָ֖ה עַד־עֹולָ֑ם מִדְּמֵ֖י אַבְנֵ֥ר בֶּן־נֵֽר׃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333763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333763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478792</w:t>
            </w:r>
          </w:p>
        </w:tc>
        <w:tc>
          <w:tcPr>
            <w:tcW w:type="auto" w:w="1728"/>
          </w:tcPr>
          <w:p>
            <w:r>
              <w:t>time_phrase</w:t>
            </w:r>
          </w:p>
        </w:tc>
        <w:tc>
          <w:tcPr>
            <w:tcW w:type="auto" w:w="1728"/>
          </w:tcPr>
          <w:p>
            <w:r>
              <w:t xml:space="preserve">עַד־עֹולָ֑ם </w:t>
            </w:r>
          </w:p>
        </w:tc>
        <w:tc>
          <w:tcPr>
            <w:tcW w:type="auto" w:w="1728"/>
          </w:tcPr>
          <w:p>
            <w:r/>
          </w:p>
        </w:tc>
      </w:tr>
    </w:tbl>
    <w:p>
      <w:r>
        <w:br/>
      </w:r>
    </w:p>
    <w:p>
      <w:pPr>
        <w:pStyle w:val="Reference"/>
      </w:pPr>
      <w:hyperlink r:id="rId1398">
        <w:r>
          <w:rPr/>
          <w:t>333790, 2_Samuel 3:35</w:t>
        </w:r>
      </w:hyperlink>
    </w:p>
    <w:p>
      <w:pPr>
        <w:pStyle w:val="Hebrew"/>
      </w:pPr>
      <w:r>
        <w:t xml:space="preserve">לְהַבְרֹ֧ות אֶת־דָּוִ֛ד לֶ֖חֶם בְּעֹ֣וד הַיֹּ֑ום </w:t>
      </w:r>
    </w:p>
    <w:p>
      <w:pPr>
        <w:pStyle w:val="Hebrew"/>
      </w:pPr>
      <w:r>
        <w:rPr>
          <w:color w:val="FF0000"/>
          <w:vertAlign w:val="superscript"/>
          <w:rtl/>
        </w:rPr>
        <w:t>162478</w:t>
      </w:r>
      <w:r>
        <w:rPr>
          <w:rFonts w:ascii="Times New Roman" w:hAnsi="Times New Roman"/>
          <w:color w:val="828282"/>
          <w:rtl/>
        </w:rPr>
        <w:t>לְ</w:t>
      </w:r>
      <w:r>
        <w:rPr>
          <w:color w:val="FF0000"/>
          <w:vertAlign w:val="superscript"/>
          <w:rtl/>
        </w:rPr>
        <w:t>162479</w:t>
      </w:r>
      <w:r>
        <w:rPr>
          <w:rFonts w:ascii="Times New Roman" w:hAnsi="Times New Roman"/>
          <w:color w:val="828282"/>
          <w:rtl/>
        </w:rPr>
        <w:t xml:space="preserve">הַבְרֹ֧ות </w:t>
      </w:r>
      <w:r>
        <w:rPr>
          <w:color w:val="FF0000"/>
          <w:vertAlign w:val="superscript"/>
          <w:rtl/>
        </w:rPr>
        <w:t>162480</w:t>
      </w:r>
      <w:r>
        <w:rPr>
          <w:rFonts w:ascii="Times New Roman" w:hAnsi="Times New Roman"/>
          <w:color w:val="828282"/>
          <w:rtl/>
        </w:rPr>
        <w:t>אֶת־</w:t>
      </w:r>
      <w:r>
        <w:rPr>
          <w:color w:val="FF0000"/>
          <w:vertAlign w:val="superscript"/>
          <w:rtl/>
        </w:rPr>
        <w:t>162481</w:t>
      </w:r>
      <w:r>
        <w:rPr>
          <w:rFonts w:ascii="Times New Roman" w:hAnsi="Times New Roman"/>
          <w:color w:val="828282"/>
          <w:rtl/>
        </w:rPr>
        <w:t xml:space="preserve">דָּוִ֛ד </w:t>
      </w:r>
      <w:r>
        <w:rPr>
          <w:color w:val="FF0000"/>
          <w:vertAlign w:val="superscript"/>
          <w:rtl/>
        </w:rPr>
        <w:t>162482</w:t>
      </w:r>
      <w:r>
        <w:rPr>
          <w:rFonts w:ascii="Times New Roman" w:hAnsi="Times New Roman"/>
          <w:color w:val="828282"/>
          <w:rtl/>
        </w:rPr>
        <w:t xml:space="preserve">לֶ֖חֶם </w:t>
      </w:r>
      <w:r>
        <w:rPr>
          <w:color w:val="FF0000"/>
          <w:vertAlign w:val="superscript"/>
          <w:rtl/>
        </w:rPr>
        <w:t>162483</w:t>
      </w:r>
      <w:r>
        <w:rPr>
          <w:rFonts w:ascii="Times New Roman" w:hAnsi="Times New Roman"/>
          <w:color w:val="828282"/>
          <w:rtl/>
        </w:rPr>
        <w:t>בְּ</w:t>
      </w:r>
      <w:r>
        <w:rPr>
          <w:color w:val="FF0000"/>
          <w:vertAlign w:val="superscript"/>
          <w:rtl/>
        </w:rPr>
        <w:t>162484</w:t>
      </w:r>
      <w:r>
        <w:rPr>
          <w:rFonts w:ascii="Times New Roman" w:hAnsi="Times New Roman"/>
          <w:color w:val="828282"/>
          <w:rtl/>
        </w:rPr>
        <w:t xml:space="preserve">עֹ֣וד </w:t>
      </w:r>
      <w:r>
        <w:rPr>
          <w:color w:val="FF0000"/>
          <w:vertAlign w:val="superscript"/>
          <w:rtl/>
        </w:rPr>
        <w:t>162485</w:t>
      </w:r>
      <w:r>
        <w:rPr>
          <w:rFonts w:ascii="Times New Roman" w:hAnsi="Times New Roman"/>
          <w:color w:val="828282"/>
          <w:rtl/>
        </w:rPr>
        <w:t>הַ</w:t>
      </w:r>
      <w:r>
        <w:rPr>
          <w:color w:val="FF0000"/>
          <w:vertAlign w:val="superscript"/>
          <w:rtl/>
        </w:rPr>
        <w:t>162486</w:t>
      </w:r>
      <w:r>
        <w:rPr>
          <w:rFonts w:ascii="Times New Roman" w:hAnsi="Times New Roman"/>
          <w:color w:val="828282"/>
          <w:rtl/>
        </w:rPr>
        <w:t xml:space="preserve">יֹּ֑ום </w:t>
      </w:r>
    </w:p>
    <w:p>
      <w:pPr>
        <w:pStyle w:val="Hebrew"/>
      </w:pPr>
      <w:r>
        <w:rPr>
          <w:color w:val="828282"/>
        </w:rPr>
        <w:t xml:space="preserve">וַיָּבֹ֣א כָל־הָעָ֗ם לְהַבְרֹ֧ות אֶת־דָּוִ֛ד לֶ֖חֶם בְּעֹ֣וד הַיֹּ֑ום וַיִּשָּׁבַ֨ע דָּוִ֜ד לֵאמֹ֗ר כֹּ֣ה יַעֲשֶׂה־לִּ֤י אֱלֹהִים֙ וְכֹ֣ה יֹסִ֔יף כִּ֣י אִם־לִפְנֵ֧י בֹֽוא־הַשֶּׁ֛מֶשׁ אֶטְעַם־לֶ֖חֶם אֹ֥ו כָל־מְאֽוּמָה׃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333790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333790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478880</w:t>
            </w:r>
          </w:p>
        </w:tc>
        <w:tc>
          <w:tcPr>
            <w:tcW w:type="auto" w:w="1728"/>
          </w:tcPr>
          <w:p>
            <w:r>
              <w:t>time_phrase</w:t>
            </w:r>
          </w:p>
        </w:tc>
        <w:tc>
          <w:tcPr>
            <w:tcW w:type="auto" w:w="1728"/>
          </w:tcPr>
          <w:p>
            <w:r>
              <w:t xml:space="preserve">בְּעֹ֣וד הַיֹּ֑ום </w:t>
            </w:r>
          </w:p>
        </w:tc>
        <w:tc>
          <w:tcPr>
            <w:tcW w:type="auto" w:w="1728"/>
          </w:tcPr>
          <w:p>
            <w:r/>
          </w:p>
        </w:tc>
      </w:tr>
      <w:tr>
        <w:tc>
          <w:tcPr>
            <w:tcW w:type="auto" w:w="1728"/>
          </w:tcPr>
          <w:p>
            <w:r>
              <w:t>tense</w:t>
            </w:r>
          </w:p>
        </w:tc>
        <w:tc>
          <w:tcPr>
            <w:tcW w:type="auto" w:w="1728"/>
          </w:tcPr>
          <w:p>
            <w:r>
              <w:t>162479</w:t>
            </w:r>
          </w:p>
        </w:tc>
        <w:tc>
          <w:tcPr>
            <w:tcW w:type="auto" w:w="1728"/>
          </w:tcPr>
          <w:p>
            <w:r>
              <w:t>verb</w:t>
            </w:r>
          </w:p>
        </w:tc>
        <w:tc>
          <w:tcPr>
            <w:tcW w:type="auto" w:w="1728"/>
          </w:tcPr>
          <w:p>
            <w:r>
              <w:t xml:space="preserve">הַבְרֹ֧ות </w:t>
            </w:r>
          </w:p>
        </w:tc>
        <w:tc>
          <w:tcPr>
            <w:tcW w:type="auto" w:w="1728"/>
          </w:tcPr>
          <w:p>
            <w:r/>
          </w:p>
        </w:tc>
      </w:tr>
    </w:tbl>
    <w:p>
      <w:r>
        <w:br/>
      </w:r>
    </w:p>
    <w:p>
      <w:pPr>
        <w:pStyle w:val="Reference"/>
      </w:pPr>
      <w:hyperlink r:id="rId1399">
        <w:r>
          <w:rPr/>
          <w:t>333801, 2_Samuel 3:37</w:t>
        </w:r>
      </w:hyperlink>
    </w:p>
    <w:p>
      <w:pPr>
        <w:pStyle w:val="Hebrew"/>
      </w:pPr>
      <w:r>
        <w:t xml:space="preserve">וַיֵּדְע֧וּ כָל־הָעָ֛ם וְכָל־יִשְׂרָאֵ֖ל בַּיֹּ֣ום הַה֑וּא </w:t>
      </w:r>
    </w:p>
    <w:p>
      <w:pPr>
        <w:pStyle w:val="Hebrew"/>
      </w:pPr>
      <w:r>
        <w:rPr>
          <w:color w:val="FF0000"/>
          <w:vertAlign w:val="superscript"/>
          <w:rtl/>
        </w:rPr>
        <w:t>162532</w:t>
      </w:r>
      <w:r>
        <w:rPr>
          <w:rFonts w:ascii="Times New Roman" w:hAnsi="Times New Roman"/>
          <w:color w:val="828282"/>
          <w:rtl/>
        </w:rPr>
        <w:t>וַ</w:t>
      </w:r>
      <w:r>
        <w:rPr>
          <w:color w:val="FF0000"/>
          <w:vertAlign w:val="superscript"/>
          <w:rtl/>
        </w:rPr>
        <w:t>162533</w:t>
      </w:r>
      <w:r>
        <w:rPr>
          <w:rFonts w:ascii="Times New Roman" w:hAnsi="Times New Roman"/>
          <w:color w:val="828282"/>
          <w:rtl/>
        </w:rPr>
        <w:t xml:space="preserve">יֵּדְע֧וּ </w:t>
      </w:r>
      <w:r>
        <w:rPr>
          <w:color w:val="FF0000"/>
          <w:vertAlign w:val="superscript"/>
          <w:rtl/>
        </w:rPr>
        <w:t>162534</w:t>
      </w:r>
      <w:r>
        <w:rPr>
          <w:rFonts w:ascii="Times New Roman" w:hAnsi="Times New Roman"/>
          <w:color w:val="828282"/>
          <w:rtl/>
        </w:rPr>
        <w:t>כָל־</w:t>
      </w:r>
      <w:r>
        <w:rPr>
          <w:color w:val="FF0000"/>
          <w:vertAlign w:val="superscript"/>
          <w:rtl/>
        </w:rPr>
        <w:t>162535</w:t>
      </w:r>
      <w:r>
        <w:rPr>
          <w:rFonts w:ascii="Times New Roman" w:hAnsi="Times New Roman"/>
          <w:color w:val="828282"/>
          <w:rtl/>
        </w:rPr>
        <w:t>הָ</w:t>
      </w:r>
      <w:r>
        <w:rPr>
          <w:color w:val="FF0000"/>
          <w:vertAlign w:val="superscript"/>
          <w:rtl/>
        </w:rPr>
        <w:t>162536</w:t>
      </w:r>
      <w:r>
        <w:rPr>
          <w:rFonts w:ascii="Times New Roman" w:hAnsi="Times New Roman"/>
          <w:color w:val="828282"/>
          <w:rtl/>
        </w:rPr>
        <w:t xml:space="preserve">עָ֛ם </w:t>
      </w:r>
      <w:r>
        <w:rPr>
          <w:color w:val="FF0000"/>
          <w:vertAlign w:val="superscript"/>
          <w:rtl/>
        </w:rPr>
        <w:t>162537</w:t>
      </w:r>
      <w:r>
        <w:rPr>
          <w:rFonts w:ascii="Times New Roman" w:hAnsi="Times New Roman"/>
          <w:color w:val="828282"/>
          <w:rtl/>
        </w:rPr>
        <w:t>וְ</w:t>
      </w:r>
      <w:r>
        <w:rPr>
          <w:color w:val="FF0000"/>
          <w:vertAlign w:val="superscript"/>
          <w:rtl/>
        </w:rPr>
        <w:t>162538</w:t>
      </w:r>
      <w:r>
        <w:rPr>
          <w:rFonts w:ascii="Times New Roman" w:hAnsi="Times New Roman"/>
          <w:color w:val="828282"/>
          <w:rtl/>
        </w:rPr>
        <w:t>כָל־</w:t>
      </w:r>
      <w:r>
        <w:rPr>
          <w:color w:val="FF0000"/>
          <w:vertAlign w:val="superscript"/>
          <w:rtl/>
        </w:rPr>
        <w:t>162539</w:t>
      </w:r>
      <w:r>
        <w:rPr>
          <w:rFonts w:ascii="Times New Roman" w:hAnsi="Times New Roman"/>
          <w:color w:val="828282"/>
          <w:rtl/>
        </w:rPr>
        <w:t xml:space="preserve">יִשְׂרָאֵ֖ל </w:t>
      </w:r>
      <w:r>
        <w:rPr>
          <w:color w:val="FF0000"/>
          <w:vertAlign w:val="superscript"/>
          <w:rtl/>
        </w:rPr>
        <w:t>162540</w:t>
      </w:r>
      <w:r>
        <w:rPr>
          <w:rFonts w:ascii="Times New Roman" w:hAnsi="Times New Roman"/>
          <w:color w:val="828282"/>
          <w:rtl/>
        </w:rPr>
        <w:t>בַּ</w:t>
      </w:r>
      <w:r>
        <w:rPr>
          <w:color w:val="FF0000"/>
          <w:vertAlign w:val="superscript"/>
          <w:rtl/>
        </w:rPr>
        <w:t>162541</w:t>
      </w:r>
      <w:r>
        <w:rPr>
          <w:rFonts w:ascii="Times New Roman" w:hAnsi="Times New Roman"/>
          <w:color w:val="828282"/>
          <w:rtl/>
        </w:rPr>
      </w:r>
      <w:r>
        <w:rPr>
          <w:color w:val="FF0000"/>
          <w:vertAlign w:val="superscript"/>
          <w:rtl/>
        </w:rPr>
        <w:t>162542</w:t>
      </w:r>
      <w:r>
        <w:rPr>
          <w:rFonts w:ascii="Times New Roman" w:hAnsi="Times New Roman"/>
          <w:color w:val="828282"/>
          <w:rtl/>
        </w:rPr>
        <w:t xml:space="preserve">יֹּ֣ום </w:t>
      </w:r>
      <w:r>
        <w:rPr>
          <w:color w:val="FF0000"/>
          <w:vertAlign w:val="superscript"/>
          <w:rtl/>
        </w:rPr>
        <w:t>162543</w:t>
      </w:r>
      <w:r>
        <w:rPr>
          <w:rFonts w:ascii="Times New Roman" w:hAnsi="Times New Roman"/>
          <w:color w:val="828282"/>
          <w:rtl/>
        </w:rPr>
        <w:t>הַ</w:t>
      </w:r>
      <w:r>
        <w:rPr>
          <w:color w:val="FF0000"/>
          <w:vertAlign w:val="superscript"/>
          <w:rtl/>
        </w:rPr>
        <w:t>162544</w:t>
      </w:r>
      <w:r>
        <w:rPr>
          <w:rFonts w:ascii="Times New Roman" w:hAnsi="Times New Roman"/>
          <w:color w:val="828282"/>
          <w:rtl/>
        </w:rPr>
        <w:t xml:space="preserve">ה֑וּא </w:t>
      </w:r>
    </w:p>
    <w:p>
      <w:pPr>
        <w:pStyle w:val="Hebrew"/>
      </w:pPr>
      <w:r>
        <w:rPr>
          <w:color w:val="828282"/>
        </w:rPr>
        <w:t xml:space="preserve">וַיֵּדְע֧וּ כָל־הָעָ֛ם וְכָל־יִשְׂרָאֵ֖ל בַּיֹּ֣ום הַה֑וּא כִּ֣י לֹ֤א הָיְתָה֙ מֵֽהַמֶּ֔לֶךְ לְהָמִ֖ית אֶת־אַבְנֵ֥ר בֶּן־נֵֽר׃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333801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333801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478912</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162533</w:t>
            </w:r>
          </w:p>
        </w:tc>
        <w:tc>
          <w:tcPr>
            <w:tcW w:type="auto" w:w="1728"/>
          </w:tcPr>
          <w:p>
            <w:r>
              <w:t>verb</w:t>
            </w:r>
          </w:p>
        </w:tc>
        <w:tc>
          <w:tcPr>
            <w:tcW w:type="auto" w:w="1728"/>
          </w:tcPr>
          <w:p>
            <w:r>
              <w:t xml:space="preserve">יֵּדְע֧וּ </w:t>
            </w:r>
          </w:p>
        </w:tc>
        <w:tc>
          <w:tcPr>
            <w:tcW w:type="auto" w:w="1728"/>
          </w:tcPr>
          <w:p>
            <w:r/>
          </w:p>
        </w:tc>
      </w:tr>
    </w:tbl>
    <w:p>
      <w:r>
        <w:br/>
      </w:r>
    </w:p>
    <w:p>
      <w:pPr>
        <w:pStyle w:val="Reference"/>
      </w:pPr>
      <w:hyperlink r:id="rId1400">
        <w:r>
          <w:rPr/>
          <w:t>333806, 2_Samuel 3:38</w:t>
        </w:r>
      </w:hyperlink>
    </w:p>
    <w:p>
      <w:pPr>
        <w:pStyle w:val="Hebrew"/>
      </w:pPr>
      <w:r>
        <w:t xml:space="preserve">כִּי־שַׂ֣ר וְגָדֹ֗ול נָפַ֛ל הַיֹּ֥ום הַזֶּ֖ה בְּיִשְׂרָאֵֽל׃ </w:t>
      </w:r>
    </w:p>
    <w:p>
      <w:pPr>
        <w:pStyle w:val="Hebrew"/>
      </w:pPr>
      <w:r>
        <w:rPr>
          <w:color w:val="FF0000"/>
          <w:vertAlign w:val="superscript"/>
          <w:rtl/>
        </w:rPr>
        <w:t>162566</w:t>
      </w:r>
      <w:r>
        <w:rPr>
          <w:rFonts w:ascii="Times New Roman" w:hAnsi="Times New Roman"/>
          <w:color w:val="828282"/>
          <w:rtl/>
        </w:rPr>
        <w:t>כִּי־</w:t>
      </w:r>
      <w:r>
        <w:rPr>
          <w:color w:val="FF0000"/>
          <w:vertAlign w:val="superscript"/>
          <w:rtl/>
        </w:rPr>
        <w:t>162567</w:t>
      </w:r>
      <w:r>
        <w:rPr>
          <w:rFonts w:ascii="Times New Roman" w:hAnsi="Times New Roman"/>
          <w:color w:val="828282"/>
          <w:rtl/>
        </w:rPr>
        <w:t xml:space="preserve">שַׂ֣ר </w:t>
      </w:r>
      <w:r>
        <w:rPr>
          <w:color w:val="FF0000"/>
          <w:vertAlign w:val="superscript"/>
          <w:rtl/>
        </w:rPr>
        <w:t>162568</w:t>
      </w:r>
      <w:r>
        <w:rPr>
          <w:rFonts w:ascii="Times New Roman" w:hAnsi="Times New Roman"/>
          <w:color w:val="828282"/>
          <w:rtl/>
        </w:rPr>
        <w:t>וְ</w:t>
      </w:r>
      <w:r>
        <w:rPr>
          <w:color w:val="FF0000"/>
          <w:vertAlign w:val="superscript"/>
          <w:rtl/>
        </w:rPr>
        <w:t>162569</w:t>
      </w:r>
      <w:r>
        <w:rPr>
          <w:rFonts w:ascii="Times New Roman" w:hAnsi="Times New Roman"/>
          <w:color w:val="828282"/>
          <w:rtl/>
        </w:rPr>
        <w:t xml:space="preserve">גָדֹ֗ול </w:t>
      </w:r>
      <w:r>
        <w:rPr>
          <w:color w:val="FF0000"/>
          <w:vertAlign w:val="superscript"/>
          <w:rtl/>
        </w:rPr>
        <w:t>162570</w:t>
      </w:r>
      <w:r>
        <w:rPr>
          <w:rFonts w:ascii="Times New Roman" w:hAnsi="Times New Roman"/>
          <w:color w:val="828282"/>
          <w:rtl/>
        </w:rPr>
        <w:t xml:space="preserve">נָפַ֛ל </w:t>
      </w:r>
      <w:r>
        <w:rPr>
          <w:color w:val="FF0000"/>
          <w:vertAlign w:val="superscript"/>
          <w:rtl/>
        </w:rPr>
        <w:t>162571</w:t>
      </w:r>
      <w:r>
        <w:rPr>
          <w:rFonts w:ascii="Times New Roman" w:hAnsi="Times New Roman"/>
          <w:color w:val="828282"/>
          <w:rtl/>
        </w:rPr>
        <w:t>הַ</w:t>
      </w:r>
      <w:r>
        <w:rPr>
          <w:color w:val="FF0000"/>
          <w:vertAlign w:val="superscript"/>
          <w:rtl/>
        </w:rPr>
        <w:t>162572</w:t>
      </w:r>
      <w:r>
        <w:rPr>
          <w:rFonts w:ascii="Times New Roman" w:hAnsi="Times New Roman"/>
          <w:color w:val="828282"/>
          <w:rtl/>
        </w:rPr>
        <w:t xml:space="preserve">יֹּ֥ום </w:t>
      </w:r>
      <w:r>
        <w:rPr>
          <w:color w:val="FF0000"/>
          <w:vertAlign w:val="superscript"/>
          <w:rtl/>
        </w:rPr>
        <w:t>162573</w:t>
      </w:r>
      <w:r>
        <w:rPr>
          <w:rFonts w:ascii="Times New Roman" w:hAnsi="Times New Roman"/>
          <w:color w:val="828282"/>
          <w:rtl/>
        </w:rPr>
        <w:t>הַ</w:t>
      </w:r>
      <w:r>
        <w:rPr>
          <w:color w:val="FF0000"/>
          <w:vertAlign w:val="superscript"/>
          <w:rtl/>
        </w:rPr>
        <w:t>162574</w:t>
      </w:r>
      <w:r>
        <w:rPr>
          <w:rFonts w:ascii="Times New Roman" w:hAnsi="Times New Roman"/>
          <w:color w:val="828282"/>
          <w:rtl/>
        </w:rPr>
        <w:t xml:space="preserve">זֶּ֖ה </w:t>
      </w:r>
      <w:r>
        <w:rPr>
          <w:color w:val="FF0000"/>
          <w:vertAlign w:val="superscript"/>
          <w:rtl/>
        </w:rPr>
        <w:t>162575</w:t>
      </w:r>
      <w:r>
        <w:rPr>
          <w:rFonts w:ascii="Times New Roman" w:hAnsi="Times New Roman"/>
          <w:color w:val="828282"/>
          <w:rtl/>
        </w:rPr>
        <w:t>בְּ</w:t>
      </w:r>
      <w:r>
        <w:rPr>
          <w:color w:val="FF0000"/>
          <w:vertAlign w:val="superscript"/>
          <w:rtl/>
        </w:rPr>
        <w:t>162576</w:t>
      </w:r>
      <w:r>
        <w:rPr>
          <w:rFonts w:ascii="Times New Roman" w:hAnsi="Times New Roman"/>
          <w:color w:val="828282"/>
          <w:rtl/>
        </w:rPr>
        <w:t xml:space="preserve">יִשְׂרָאֵֽל׃ </w:t>
      </w:r>
    </w:p>
    <w:p>
      <w:pPr>
        <w:pStyle w:val="Hebrew"/>
      </w:pPr>
      <w:r>
        <w:rPr>
          <w:color w:val="828282"/>
        </w:rPr>
        <w:t xml:space="preserve">וַיֹּ֥אמֶר הַמֶּ֖לֶךְ אֶל־עֲבָדָ֑יו הֲלֹ֣וא תֵדְע֔וּ כִּי־שַׂ֣ר וְגָדֹ֗ול נָפַ֛ל הַיֹּ֥ום הַזֶּ֖ה בְּיִשְׂרָאֵֽל׃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333806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333806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478929</w:t>
            </w:r>
          </w:p>
        </w:tc>
        <w:tc>
          <w:tcPr>
            <w:tcW w:type="auto" w:w="1728"/>
          </w:tcPr>
          <w:p>
            <w:r>
              <w:t>time_phrase</w:t>
            </w:r>
          </w:p>
        </w:tc>
        <w:tc>
          <w:tcPr>
            <w:tcW w:type="auto" w:w="1728"/>
          </w:tcPr>
          <w:p>
            <w:r>
              <w:t xml:space="preserve">הַיֹּ֥ום הַזֶּ֖ה </w:t>
            </w:r>
          </w:p>
        </w:tc>
        <w:tc>
          <w:tcPr>
            <w:tcW w:type="auto" w:w="1728"/>
          </w:tcPr>
          <w:p>
            <w:r/>
          </w:p>
        </w:tc>
      </w:tr>
      <w:tr>
        <w:tc>
          <w:tcPr>
            <w:tcW w:type="auto" w:w="1728"/>
          </w:tcPr>
          <w:p>
            <w:r>
              <w:t>tense</w:t>
            </w:r>
          </w:p>
        </w:tc>
        <w:tc>
          <w:tcPr>
            <w:tcW w:type="auto" w:w="1728"/>
          </w:tcPr>
          <w:p>
            <w:r>
              <w:t>162570</w:t>
            </w:r>
          </w:p>
        </w:tc>
        <w:tc>
          <w:tcPr>
            <w:tcW w:type="auto" w:w="1728"/>
          </w:tcPr>
          <w:p>
            <w:r>
              <w:t>verb</w:t>
            </w:r>
          </w:p>
        </w:tc>
        <w:tc>
          <w:tcPr>
            <w:tcW w:type="auto" w:w="1728"/>
          </w:tcPr>
          <w:p>
            <w:r>
              <w:t xml:space="preserve">נָפַ֛ל </w:t>
            </w:r>
          </w:p>
        </w:tc>
        <w:tc>
          <w:tcPr>
            <w:tcW w:type="auto" w:w="1728"/>
          </w:tcPr>
          <w:p>
            <w:r/>
          </w:p>
        </w:tc>
      </w:tr>
    </w:tbl>
    <w:p>
      <w:r>
        <w:br/>
      </w:r>
    </w:p>
    <w:p>
      <w:pPr>
        <w:pStyle w:val="Reference"/>
      </w:pPr>
      <w:hyperlink r:id="rId1401">
        <w:r>
          <w:rPr/>
          <w:t>333807, 2_Samuel 3:39</w:t>
        </w:r>
      </w:hyperlink>
    </w:p>
    <w:p>
      <w:pPr>
        <w:pStyle w:val="Hebrew"/>
      </w:pPr>
      <w:r>
        <w:t xml:space="preserve">וְאָנֹכִ֨י הַיֹּ֥ום רַךְ֙ </w:t>
      </w:r>
    </w:p>
    <w:p>
      <w:pPr>
        <w:pStyle w:val="Hebrew"/>
      </w:pPr>
      <w:r>
        <w:rPr>
          <w:color w:val="FF0000"/>
          <w:vertAlign w:val="superscript"/>
          <w:rtl/>
        </w:rPr>
        <w:t>162577</w:t>
      </w:r>
      <w:r>
        <w:rPr>
          <w:rFonts w:ascii="Times New Roman" w:hAnsi="Times New Roman"/>
          <w:color w:val="828282"/>
          <w:rtl/>
        </w:rPr>
        <w:t>וְ</w:t>
      </w:r>
      <w:r>
        <w:rPr>
          <w:color w:val="FF0000"/>
          <w:vertAlign w:val="superscript"/>
          <w:rtl/>
        </w:rPr>
        <w:t>162578</w:t>
      </w:r>
      <w:r>
        <w:rPr>
          <w:rFonts w:ascii="Times New Roman" w:hAnsi="Times New Roman"/>
          <w:color w:val="828282"/>
          <w:rtl/>
        </w:rPr>
        <w:t xml:space="preserve">אָנֹכִ֨י </w:t>
      </w:r>
      <w:r>
        <w:rPr>
          <w:color w:val="FF0000"/>
          <w:vertAlign w:val="superscript"/>
          <w:rtl/>
        </w:rPr>
        <w:t>162579</w:t>
      </w:r>
      <w:r>
        <w:rPr>
          <w:rFonts w:ascii="Times New Roman" w:hAnsi="Times New Roman"/>
          <w:color w:val="828282"/>
          <w:rtl/>
        </w:rPr>
        <w:t>הַ</w:t>
      </w:r>
      <w:r>
        <w:rPr>
          <w:color w:val="FF0000"/>
          <w:vertAlign w:val="superscript"/>
          <w:rtl/>
        </w:rPr>
        <w:t>162580</w:t>
      </w:r>
      <w:r>
        <w:rPr>
          <w:rFonts w:ascii="Times New Roman" w:hAnsi="Times New Roman"/>
          <w:color w:val="828282"/>
          <w:rtl/>
        </w:rPr>
        <w:t xml:space="preserve">יֹּ֥ום </w:t>
      </w:r>
      <w:r>
        <w:rPr>
          <w:color w:val="FF0000"/>
          <w:vertAlign w:val="superscript"/>
          <w:rtl/>
        </w:rPr>
        <w:t>162581</w:t>
      </w:r>
      <w:r>
        <w:rPr>
          <w:rFonts w:ascii="Times New Roman" w:hAnsi="Times New Roman"/>
          <w:color w:val="828282"/>
          <w:rtl/>
        </w:rPr>
        <w:t xml:space="preserve">רַךְ֙ </w:t>
      </w:r>
    </w:p>
    <w:p>
      <w:pPr>
        <w:pStyle w:val="Hebrew"/>
      </w:pPr>
      <w:r>
        <w:rPr>
          <w:color w:val="828282"/>
        </w:rPr>
        <w:t xml:space="preserve">וְאָנֹכִ֨י הַיֹּ֥ום רַךְ֙ וּמָשׁ֣וּחַ מֶ֔לֶךְ וְהָאֲנָשִׁ֥ים הָאֵ֛לֶּה בְּנֵ֥י צְרוּיָ֖ה קָשִׁ֣ים מִמֶּ֑נִּי יְשַׁלֵּ֧ם יְהוָ֛ה לְעֹשֵׂ֥ה הָרָעָ֖ה כְּרָעָתֹֽו׃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333807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333807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478933</w:t>
            </w:r>
          </w:p>
        </w:tc>
        <w:tc>
          <w:tcPr>
            <w:tcW w:type="auto" w:w="1728"/>
          </w:tcPr>
          <w:p>
            <w:r>
              <w:t>time_phrase</w:t>
            </w:r>
          </w:p>
        </w:tc>
        <w:tc>
          <w:tcPr>
            <w:tcW w:type="auto" w:w="1728"/>
          </w:tcPr>
          <w:p>
            <w:r>
              <w:t xml:space="preserve">הַיֹּ֥ום </w:t>
            </w:r>
          </w:p>
        </w:tc>
        <w:tc>
          <w:tcPr>
            <w:tcW w:type="auto" w:w="1728"/>
          </w:tcPr>
          <w:p>
            <w:r/>
          </w:p>
        </w:tc>
      </w:tr>
    </w:tbl>
    <w:p>
      <w:r>
        <w:br/>
      </w:r>
    </w:p>
    <w:p>
      <w:pPr>
        <w:pStyle w:val="Reference"/>
      </w:pPr>
      <w:hyperlink r:id="rId1402">
        <w:r>
          <w:rPr/>
          <w:t>333821, 2_Samuel 4:3</w:t>
        </w:r>
      </w:hyperlink>
    </w:p>
    <w:p>
      <w:pPr>
        <w:pStyle w:val="Hebrew"/>
      </w:pPr>
      <w:r>
        <w:t xml:space="preserve">וַֽיִּהְיוּ־שָׁ֣ם גָּרִ֔ים עַ֖ד הַיֹּ֥ום הַזֶּֽה׃ ס </w:t>
      </w:r>
    </w:p>
    <w:p>
      <w:pPr>
        <w:pStyle w:val="Hebrew"/>
      </w:pPr>
      <w:r>
        <w:rPr>
          <w:color w:val="FF0000"/>
          <w:vertAlign w:val="superscript"/>
          <w:rtl/>
        </w:rPr>
        <w:t>162653</w:t>
      </w:r>
      <w:r>
        <w:rPr>
          <w:rFonts w:ascii="Times New Roman" w:hAnsi="Times New Roman"/>
          <w:color w:val="828282"/>
          <w:rtl/>
        </w:rPr>
        <w:t>וַֽ</w:t>
      </w:r>
      <w:r>
        <w:rPr>
          <w:color w:val="FF0000"/>
          <w:vertAlign w:val="superscript"/>
          <w:rtl/>
        </w:rPr>
        <w:t>162654</w:t>
      </w:r>
      <w:r>
        <w:rPr>
          <w:rFonts w:ascii="Times New Roman" w:hAnsi="Times New Roman"/>
          <w:color w:val="828282"/>
          <w:rtl/>
        </w:rPr>
        <w:t>יִּהְיוּ־</w:t>
      </w:r>
      <w:r>
        <w:rPr>
          <w:color w:val="FF0000"/>
          <w:vertAlign w:val="superscript"/>
          <w:rtl/>
        </w:rPr>
        <w:t>162655</w:t>
      </w:r>
      <w:r>
        <w:rPr>
          <w:rFonts w:ascii="Times New Roman" w:hAnsi="Times New Roman"/>
          <w:color w:val="828282"/>
          <w:rtl/>
        </w:rPr>
        <w:t xml:space="preserve">שָׁ֣ם </w:t>
      </w:r>
      <w:r>
        <w:rPr>
          <w:color w:val="FF0000"/>
          <w:vertAlign w:val="superscript"/>
          <w:rtl/>
        </w:rPr>
        <w:t>162656</w:t>
      </w:r>
      <w:r>
        <w:rPr>
          <w:rFonts w:ascii="Times New Roman" w:hAnsi="Times New Roman"/>
          <w:color w:val="828282"/>
          <w:rtl/>
        </w:rPr>
        <w:t xml:space="preserve">גָּרִ֔ים </w:t>
      </w:r>
      <w:r>
        <w:rPr>
          <w:color w:val="FF0000"/>
          <w:vertAlign w:val="superscript"/>
          <w:rtl/>
        </w:rPr>
        <w:t>162657</w:t>
      </w:r>
      <w:r>
        <w:rPr>
          <w:rFonts w:ascii="Times New Roman" w:hAnsi="Times New Roman"/>
          <w:color w:val="828282"/>
          <w:rtl/>
        </w:rPr>
        <w:t xml:space="preserve">עַ֖ד </w:t>
      </w:r>
      <w:r>
        <w:rPr>
          <w:color w:val="FF0000"/>
          <w:vertAlign w:val="superscript"/>
          <w:rtl/>
        </w:rPr>
        <w:t>162658</w:t>
      </w:r>
      <w:r>
        <w:rPr>
          <w:rFonts w:ascii="Times New Roman" w:hAnsi="Times New Roman"/>
          <w:color w:val="828282"/>
          <w:rtl/>
        </w:rPr>
        <w:t>הַ</w:t>
      </w:r>
      <w:r>
        <w:rPr>
          <w:color w:val="FF0000"/>
          <w:vertAlign w:val="superscript"/>
          <w:rtl/>
        </w:rPr>
        <w:t>162659</w:t>
      </w:r>
      <w:r>
        <w:rPr>
          <w:rFonts w:ascii="Times New Roman" w:hAnsi="Times New Roman"/>
          <w:color w:val="828282"/>
          <w:rtl/>
        </w:rPr>
        <w:t xml:space="preserve">יֹּ֥ום </w:t>
      </w:r>
      <w:r>
        <w:rPr>
          <w:color w:val="FF0000"/>
          <w:vertAlign w:val="superscript"/>
          <w:rtl/>
        </w:rPr>
        <w:t>162660</w:t>
      </w:r>
      <w:r>
        <w:rPr>
          <w:rFonts w:ascii="Times New Roman" w:hAnsi="Times New Roman"/>
          <w:color w:val="828282"/>
          <w:rtl/>
        </w:rPr>
        <w:t>הַ</w:t>
      </w:r>
      <w:r>
        <w:rPr>
          <w:color w:val="FF0000"/>
          <w:vertAlign w:val="superscript"/>
          <w:rtl/>
        </w:rPr>
        <w:t>162661</w:t>
      </w:r>
      <w:r>
        <w:rPr>
          <w:rFonts w:ascii="Times New Roman" w:hAnsi="Times New Roman"/>
          <w:color w:val="828282"/>
          <w:rtl/>
        </w:rPr>
        <w:t xml:space="preserve">זֶּֽה׃ ס </w:t>
      </w:r>
    </w:p>
    <w:p>
      <w:pPr>
        <w:pStyle w:val="Hebrew"/>
      </w:pPr>
      <w:r>
        <w:rPr>
          <w:color w:val="828282"/>
        </w:rPr>
        <w:t xml:space="preserve">וַיִּבְרְח֥וּ הַבְּאֵרֹתִ֖ים גִּתָּ֑יְמָה וַֽיִּהְיוּ־שָׁ֣ם גָּרִ֔ים עַ֖ד הַיֹּ֥ום הַזֶּֽה׃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333821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333821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478981</w:t>
            </w:r>
          </w:p>
        </w:tc>
        <w:tc>
          <w:tcPr>
            <w:tcW w:type="auto" w:w="1728"/>
          </w:tcPr>
          <w:p>
            <w:r>
              <w:t>time_phrase</w:t>
            </w:r>
          </w:p>
        </w:tc>
        <w:tc>
          <w:tcPr>
            <w:tcW w:type="auto" w:w="1728"/>
          </w:tcPr>
          <w:p>
            <w:r>
              <w:t xml:space="preserve">עַ֖ד הַיֹּ֥ום הַזֶּֽה׃ ס </w:t>
            </w:r>
          </w:p>
        </w:tc>
        <w:tc>
          <w:tcPr>
            <w:tcW w:type="auto" w:w="1728"/>
          </w:tcPr>
          <w:p>
            <w:r/>
          </w:p>
        </w:tc>
      </w:tr>
      <w:tr>
        <w:tc>
          <w:tcPr>
            <w:tcW w:type="auto" w:w="1728"/>
          </w:tcPr>
          <w:p>
            <w:r>
              <w:t>tense</w:t>
            </w:r>
          </w:p>
        </w:tc>
        <w:tc>
          <w:tcPr>
            <w:tcW w:type="auto" w:w="1728"/>
          </w:tcPr>
          <w:p>
            <w:r>
              <w:t>162654</w:t>
            </w:r>
          </w:p>
        </w:tc>
        <w:tc>
          <w:tcPr>
            <w:tcW w:type="auto" w:w="1728"/>
          </w:tcPr>
          <w:p>
            <w:r>
              <w:t>verb</w:t>
            </w:r>
          </w:p>
        </w:tc>
        <w:tc>
          <w:tcPr>
            <w:tcW w:type="auto" w:w="1728"/>
          </w:tcPr>
          <w:p>
            <w:r>
              <w:t>יִּהְיוּ־</w:t>
            </w:r>
          </w:p>
        </w:tc>
        <w:tc>
          <w:tcPr>
            <w:tcW w:type="auto" w:w="1728"/>
          </w:tcPr>
          <w:p>
            <w:r/>
          </w:p>
        </w:tc>
      </w:tr>
      <w:tr>
        <w:tc>
          <w:tcPr>
            <w:tcW w:type="auto" w:w="1728"/>
          </w:tcPr>
          <w:p>
            <w:r>
              <w:t>tense</w:t>
            </w:r>
          </w:p>
        </w:tc>
        <w:tc>
          <w:tcPr>
            <w:tcW w:type="auto" w:w="1728"/>
          </w:tcPr>
          <w:p>
            <w:r>
              <w:t>162656</w:t>
            </w:r>
          </w:p>
        </w:tc>
        <w:tc>
          <w:tcPr>
            <w:tcW w:type="auto" w:w="1728"/>
          </w:tcPr>
          <w:p>
            <w:r>
              <w:t>verb</w:t>
            </w:r>
          </w:p>
        </w:tc>
        <w:tc>
          <w:tcPr>
            <w:tcW w:type="auto" w:w="1728"/>
          </w:tcPr>
          <w:p>
            <w:r>
              <w:t xml:space="preserve">גָּרִ֔ים </w:t>
            </w:r>
          </w:p>
        </w:tc>
        <w:tc>
          <w:tcPr>
            <w:tcW w:type="auto" w:w="1728"/>
          </w:tcPr>
          <w:p>
            <w:r/>
          </w:p>
        </w:tc>
      </w:tr>
    </w:tbl>
    <w:p>
      <w:r>
        <w:br/>
      </w:r>
    </w:p>
    <w:p>
      <w:pPr>
        <w:pStyle w:val="Reference"/>
      </w:pPr>
      <w:hyperlink r:id="rId1403">
        <w:r>
          <w:rPr/>
          <w:t>333846, 2_Samuel 4:7</w:t>
        </w:r>
      </w:hyperlink>
    </w:p>
    <w:p>
      <w:pPr>
        <w:pStyle w:val="Hebrew"/>
      </w:pPr>
      <w:r>
        <w:t xml:space="preserve">וַיֵּֽלְכ֛וּ דֶּ֥רֶךְ הָעֲרָבָ֖ה כָּל־הַלָּֽיְלָה׃ </w:t>
      </w:r>
    </w:p>
    <w:p>
      <w:pPr>
        <w:pStyle w:val="Hebrew"/>
      </w:pPr>
      <w:r>
        <w:rPr>
          <w:color w:val="FF0000"/>
          <w:vertAlign w:val="superscript"/>
          <w:rtl/>
        </w:rPr>
        <w:t>162769</w:t>
      </w:r>
      <w:r>
        <w:rPr>
          <w:rFonts w:ascii="Times New Roman" w:hAnsi="Times New Roman"/>
          <w:color w:val="828282"/>
          <w:rtl/>
        </w:rPr>
        <w:t>וַ</w:t>
      </w:r>
      <w:r>
        <w:rPr>
          <w:color w:val="FF0000"/>
          <w:vertAlign w:val="superscript"/>
          <w:rtl/>
        </w:rPr>
        <w:t>162770</w:t>
      </w:r>
      <w:r>
        <w:rPr>
          <w:rFonts w:ascii="Times New Roman" w:hAnsi="Times New Roman"/>
          <w:color w:val="828282"/>
          <w:rtl/>
        </w:rPr>
        <w:t xml:space="preserve">יֵּֽלְכ֛וּ </w:t>
      </w:r>
      <w:r>
        <w:rPr>
          <w:color w:val="FF0000"/>
          <w:vertAlign w:val="superscript"/>
          <w:rtl/>
        </w:rPr>
        <w:t>162771</w:t>
      </w:r>
      <w:r>
        <w:rPr>
          <w:rFonts w:ascii="Times New Roman" w:hAnsi="Times New Roman"/>
          <w:color w:val="828282"/>
          <w:rtl/>
        </w:rPr>
        <w:t xml:space="preserve">דֶּ֥רֶךְ </w:t>
      </w:r>
      <w:r>
        <w:rPr>
          <w:color w:val="FF0000"/>
          <w:vertAlign w:val="superscript"/>
          <w:rtl/>
        </w:rPr>
        <w:t>162772</w:t>
      </w:r>
      <w:r>
        <w:rPr>
          <w:rFonts w:ascii="Times New Roman" w:hAnsi="Times New Roman"/>
          <w:color w:val="828282"/>
          <w:rtl/>
        </w:rPr>
        <w:t>הָ</w:t>
      </w:r>
      <w:r>
        <w:rPr>
          <w:color w:val="FF0000"/>
          <w:vertAlign w:val="superscript"/>
          <w:rtl/>
        </w:rPr>
        <w:t>162773</w:t>
      </w:r>
      <w:r>
        <w:rPr>
          <w:rFonts w:ascii="Times New Roman" w:hAnsi="Times New Roman"/>
          <w:color w:val="828282"/>
          <w:rtl/>
        </w:rPr>
        <w:t xml:space="preserve">עֲרָבָ֖ה </w:t>
      </w:r>
      <w:r>
        <w:rPr>
          <w:color w:val="FF0000"/>
          <w:vertAlign w:val="superscript"/>
          <w:rtl/>
        </w:rPr>
        <w:t>162774</w:t>
      </w:r>
      <w:r>
        <w:rPr>
          <w:rFonts w:ascii="Times New Roman" w:hAnsi="Times New Roman"/>
          <w:color w:val="828282"/>
          <w:rtl/>
        </w:rPr>
        <w:t>כָּל־</w:t>
      </w:r>
      <w:r>
        <w:rPr>
          <w:color w:val="FF0000"/>
          <w:vertAlign w:val="superscript"/>
          <w:rtl/>
        </w:rPr>
        <w:t>162775</w:t>
      </w:r>
      <w:r>
        <w:rPr>
          <w:rFonts w:ascii="Times New Roman" w:hAnsi="Times New Roman"/>
          <w:color w:val="828282"/>
          <w:rtl/>
        </w:rPr>
        <w:t>הַ</w:t>
      </w:r>
      <w:r>
        <w:rPr>
          <w:color w:val="FF0000"/>
          <w:vertAlign w:val="superscript"/>
          <w:rtl/>
        </w:rPr>
        <w:t>162776</w:t>
      </w:r>
      <w:r>
        <w:rPr>
          <w:rFonts w:ascii="Times New Roman" w:hAnsi="Times New Roman"/>
          <w:color w:val="828282"/>
          <w:rtl/>
        </w:rPr>
        <w:t xml:space="preserve">לָּֽיְלָה׃ </w:t>
      </w:r>
    </w:p>
    <w:p>
      <w:pPr>
        <w:pStyle w:val="Hebrew"/>
      </w:pPr>
      <w:r>
        <w:rPr>
          <w:color w:val="828282"/>
        </w:rPr>
        <w:t xml:space="preserve">וַיָּבֹ֣אוּ הַבַּ֗יִת וְהֽוּא־שֹׁכֵ֤ב עַל־מִטָּתֹו֙ בַּחֲדַ֣ר מִשְׁכָּבֹ֔ו וַיַּכֻּ֨הוּ֙ וַיְמִתֻ֔הוּ וַיָּסִ֖ירוּ אֶת־רֹאשֹׁ֑ו וַיִּקְחוּ֙ אֶת־רֹאשֹׁ֔ו וַיֵּֽלְכ֛וּ דֶּ֥רֶךְ הָעֲרָבָ֖ה כָּל־הַלָּֽיְלָה׃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333846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333846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479049</w:t>
            </w:r>
          </w:p>
        </w:tc>
        <w:tc>
          <w:tcPr>
            <w:tcW w:type="auto" w:w="1728"/>
          </w:tcPr>
          <w:p>
            <w:r>
              <w:t>time_phrase</w:t>
            </w:r>
          </w:p>
        </w:tc>
        <w:tc>
          <w:tcPr>
            <w:tcW w:type="auto" w:w="1728"/>
          </w:tcPr>
          <w:p>
            <w:r>
              <w:t xml:space="preserve">כָּל־הַלָּֽיְלָה׃ </w:t>
            </w:r>
          </w:p>
        </w:tc>
        <w:tc>
          <w:tcPr>
            <w:tcW w:type="auto" w:w="1728"/>
          </w:tcPr>
          <w:p>
            <w:r/>
          </w:p>
        </w:tc>
      </w:tr>
      <w:tr>
        <w:tc>
          <w:tcPr>
            <w:tcW w:type="auto" w:w="1728"/>
          </w:tcPr>
          <w:p>
            <w:r>
              <w:t>tense</w:t>
            </w:r>
          </w:p>
        </w:tc>
        <w:tc>
          <w:tcPr>
            <w:tcW w:type="auto" w:w="1728"/>
          </w:tcPr>
          <w:p>
            <w:r>
              <w:t>162770</w:t>
            </w:r>
          </w:p>
        </w:tc>
        <w:tc>
          <w:tcPr>
            <w:tcW w:type="auto" w:w="1728"/>
          </w:tcPr>
          <w:p>
            <w:r>
              <w:t>verb</w:t>
            </w:r>
          </w:p>
        </w:tc>
        <w:tc>
          <w:tcPr>
            <w:tcW w:type="auto" w:w="1728"/>
          </w:tcPr>
          <w:p>
            <w:r>
              <w:t xml:space="preserve">יֵּֽלְכ֛וּ </w:t>
            </w:r>
          </w:p>
        </w:tc>
        <w:tc>
          <w:tcPr>
            <w:tcW w:type="auto" w:w="1728"/>
          </w:tcPr>
          <w:p>
            <w:r/>
          </w:p>
        </w:tc>
      </w:tr>
    </w:tbl>
    <w:p>
      <w:r>
        <w:br/>
      </w:r>
    </w:p>
    <w:p>
      <w:pPr>
        <w:pStyle w:val="Reference"/>
      </w:pPr>
      <w:hyperlink r:id="rId1404">
        <w:r>
          <w:rPr/>
          <w:t>333851, 2_Samuel 4:8</w:t>
        </w:r>
      </w:hyperlink>
    </w:p>
    <w:p>
      <w:pPr>
        <w:pStyle w:val="Hebrew"/>
      </w:pPr>
      <w:r>
        <w:t xml:space="preserve">וַיִּתֵּ֣ן יְ֠הוָה לַֽאדֹנִ֨י הַמֶּ֤לֶךְ נְקָמֹות֙ הַיֹּ֣ום הַזֶּ֔ה מִשָּׁא֖וּל וּמִזַּרְעֹֽו׃ ס </w:t>
      </w:r>
    </w:p>
    <w:p>
      <w:pPr>
        <w:pStyle w:val="Hebrew"/>
      </w:pPr>
      <w:r>
        <w:rPr>
          <w:color w:val="FF0000"/>
          <w:vertAlign w:val="superscript"/>
          <w:rtl/>
        </w:rPr>
        <w:t>162800</w:t>
      </w:r>
      <w:r>
        <w:rPr>
          <w:rFonts w:ascii="Times New Roman" w:hAnsi="Times New Roman"/>
          <w:color w:val="828282"/>
          <w:rtl/>
        </w:rPr>
        <w:t>וַ</w:t>
      </w:r>
      <w:r>
        <w:rPr>
          <w:color w:val="FF0000"/>
          <w:vertAlign w:val="superscript"/>
          <w:rtl/>
        </w:rPr>
        <w:t>162801</w:t>
      </w:r>
      <w:r>
        <w:rPr>
          <w:rFonts w:ascii="Times New Roman" w:hAnsi="Times New Roman"/>
          <w:color w:val="828282"/>
          <w:rtl/>
        </w:rPr>
        <w:t xml:space="preserve">יִּתֵּ֣ן </w:t>
      </w:r>
      <w:r>
        <w:rPr>
          <w:color w:val="FF0000"/>
          <w:vertAlign w:val="superscript"/>
          <w:rtl/>
        </w:rPr>
        <w:t>162802</w:t>
      </w:r>
      <w:r>
        <w:rPr>
          <w:rFonts w:ascii="Times New Roman" w:hAnsi="Times New Roman"/>
          <w:color w:val="828282"/>
          <w:rtl/>
        </w:rPr>
        <w:t xml:space="preserve">יְ֠הוָה </w:t>
      </w:r>
      <w:r>
        <w:rPr>
          <w:color w:val="FF0000"/>
          <w:vertAlign w:val="superscript"/>
          <w:rtl/>
        </w:rPr>
        <w:t>162803</w:t>
      </w:r>
      <w:r>
        <w:rPr>
          <w:rFonts w:ascii="Times New Roman" w:hAnsi="Times New Roman"/>
          <w:color w:val="828282"/>
          <w:rtl/>
        </w:rPr>
        <w:t>לַֽ</w:t>
      </w:r>
      <w:r>
        <w:rPr>
          <w:color w:val="FF0000"/>
          <w:vertAlign w:val="superscript"/>
          <w:rtl/>
        </w:rPr>
        <w:t>162804</w:t>
      </w:r>
      <w:r>
        <w:rPr>
          <w:rFonts w:ascii="Times New Roman" w:hAnsi="Times New Roman"/>
          <w:color w:val="828282"/>
          <w:rtl/>
        </w:rPr>
        <w:t xml:space="preserve">אדֹנִ֨י </w:t>
      </w:r>
      <w:r>
        <w:rPr>
          <w:color w:val="FF0000"/>
          <w:vertAlign w:val="superscript"/>
          <w:rtl/>
        </w:rPr>
        <w:t>162805</w:t>
      </w:r>
      <w:r>
        <w:rPr>
          <w:rFonts w:ascii="Times New Roman" w:hAnsi="Times New Roman"/>
          <w:color w:val="828282"/>
          <w:rtl/>
        </w:rPr>
        <w:t>הַ</w:t>
      </w:r>
      <w:r>
        <w:rPr>
          <w:color w:val="FF0000"/>
          <w:vertAlign w:val="superscript"/>
          <w:rtl/>
        </w:rPr>
        <w:t>162806</w:t>
      </w:r>
      <w:r>
        <w:rPr>
          <w:rFonts w:ascii="Times New Roman" w:hAnsi="Times New Roman"/>
          <w:color w:val="828282"/>
          <w:rtl/>
        </w:rPr>
        <w:t xml:space="preserve">מֶּ֤לֶךְ </w:t>
      </w:r>
      <w:r>
        <w:rPr>
          <w:color w:val="FF0000"/>
          <w:vertAlign w:val="superscript"/>
          <w:rtl/>
        </w:rPr>
        <w:t>162807</w:t>
      </w:r>
      <w:r>
        <w:rPr>
          <w:rFonts w:ascii="Times New Roman" w:hAnsi="Times New Roman"/>
          <w:color w:val="828282"/>
          <w:rtl/>
        </w:rPr>
        <w:t xml:space="preserve">נְקָמֹות֙ </w:t>
      </w:r>
      <w:r>
        <w:rPr>
          <w:color w:val="FF0000"/>
          <w:vertAlign w:val="superscript"/>
          <w:rtl/>
        </w:rPr>
        <w:t>162808</w:t>
      </w:r>
      <w:r>
        <w:rPr>
          <w:rFonts w:ascii="Times New Roman" w:hAnsi="Times New Roman"/>
          <w:color w:val="828282"/>
          <w:rtl/>
        </w:rPr>
        <w:t>הַ</w:t>
      </w:r>
      <w:r>
        <w:rPr>
          <w:color w:val="FF0000"/>
          <w:vertAlign w:val="superscript"/>
          <w:rtl/>
        </w:rPr>
        <w:t>162809</w:t>
      </w:r>
      <w:r>
        <w:rPr>
          <w:rFonts w:ascii="Times New Roman" w:hAnsi="Times New Roman"/>
          <w:color w:val="828282"/>
          <w:rtl/>
        </w:rPr>
        <w:t xml:space="preserve">יֹּ֣ום </w:t>
      </w:r>
      <w:r>
        <w:rPr>
          <w:color w:val="FF0000"/>
          <w:vertAlign w:val="superscript"/>
          <w:rtl/>
        </w:rPr>
        <w:t>162810</w:t>
      </w:r>
      <w:r>
        <w:rPr>
          <w:rFonts w:ascii="Times New Roman" w:hAnsi="Times New Roman"/>
          <w:color w:val="828282"/>
          <w:rtl/>
        </w:rPr>
        <w:t>הַ</w:t>
      </w:r>
      <w:r>
        <w:rPr>
          <w:color w:val="FF0000"/>
          <w:vertAlign w:val="superscript"/>
          <w:rtl/>
        </w:rPr>
        <w:t>162811</w:t>
      </w:r>
      <w:r>
        <w:rPr>
          <w:rFonts w:ascii="Times New Roman" w:hAnsi="Times New Roman"/>
          <w:color w:val="828282"/>
          <w:rtl/>
        </w:rPr>
        <w:t xml:space="preserve">זֶּ֔ה </w:t>
      </w:r>
      <w:r>
        <w:rPr>
          <w:color w:val="FF0000"/>
          <w:vertAlign w:val="superscript"/>
          <w:rtl/>
        </w:rPr>
        <w:t>162812</w:t>
      </w:r>
      <w:r>
        <w:rPr>
          <w:rFonts w:ascii="Times New Roman" w:hAnsi="Times New Roman"/>
          <w:color w:val="828282"/>
          <w:rtl/>
        </w:rPr>
        <w:t>מִ</w:t>
      </w:r>
      <w:r>
        <w:rPr>
          <w:color w:val="FF0000"/>
          <w:vertAlign w:val="superscript"/>
          <w:rtl/>
        </w:rPr>
        <w:t>162813</w:t>
      </w:r>
      <w:r>
        <w:rPr>
          <w:rFonts w:ascii="Times New Roman" w:hAnsi="Times New Roman"/>
          <w:color w:val="828282"/>
          <w:rtl/>
        </w:rPr>
        <w:t xml:space="preserve">שָּׁא֖וּל </w:t>
      </w:r>
      <w:r>
        <w:rPr>
          <w:color w:val="FF0000"/>
          <w:vertAlign w:val="superscript"/>
          <w:rtl/>
        </w:rPr>
        <w:t>162814</w:t>
      </w:r>
      <w:r>
        <w:rPr>
          <w:rFonts w:ascii="Times New Roman" w:hAnsi="Times New Roman"/>
          <w:color w:val="828282"/>
          <w:rtl/>
        </w:rPr>
        <w:t>וּ</w:t>
      </w:r>
      <w:r>
        <w:rPr>
          <w:color w:val="FF0000"/>
          <w:vertAlign w:val="superscript"/>
          <w:rtl/>
        </w:rPr>
        <w:t>162815</w:t>
      </w:r>
      <w:r>
        <w:rPr>
          <w:rFonts w:ascii="Times New Roman" w:hAnsi="Times New Roman"/>
          <w:color w:val="828282"/>
          <w:rtl/>
        </w:rPr>
        <w:t>מִ</w:t>
      </w:r>
      <w:r>
        <w:rPr>
          <w:color w:val="FF0000"/>
          <w:vertAlign w:val="superscript"/>
          <w:rtl/>
        </w:rPr>
        <w:t>162816</w:t>
      </w:r>
      <w:r>
        <w:rPr>
          <w:rFonts w:ascii="Times New Roman" w:hAnsi="Times New Roman"/>
          <w:color w:val="828282"/>
          <w:rtl/>
        </w:rPr>
        <w:t xml:space="preserve">זַּרְעֹֽו׃ ס </w:t>
      </w:r>
    </w:p>
    <w:p>
      <w:pPr>
        <w:pStyle w:val="Hebrew"/>
      </w:pPr>
      <w:r>
        <w:rPr>
          <w:color w:val="828282"/>
        </w:rPr>
        <w:t xml:space="preserve">וַ֠יָּבִאוּ אֶת־רֹ֨אשׁ אִֽישׁ־בֹּ֥שֶׁת אֶל־דָּוִד֮ חֶבְרֹון֒ וַיֹּֽאמְרוּ֙ אֶל־הַמֶּ֔לֶךְ הִנֵּֽה־רֹ֣אשׁ אִֽישׁ־בֹּ֗שֶׁת בֶּן־שָׁאוּל֙ אֹֽיִבְךָ֔ אֲשֶׁ֥ר בִּקֵּ֖שׁ אֶת־נַפְשֶׁ֑ךָ וַיִּתֵּ֣ן יְ֠הוָה לַֽאדֹנִ֨י הַמֶּ֤לֶךְ נְקָמֹות֙ הַיֹּ֣ום הַזֶּ֔ה מִשָּׁא֖וּל וּמִזַּרְעֹֽו׃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333851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333851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479068</w:t>
            </w:r>
          </w:p>
        </w:tc>
        <w:tc>
          <w:tcPr>
            <w:tcW w:type="auto" w:w="1728"/>
          </w:tcPr>
          <w:p>
            <w:r>
              <w:t>time_phrase</w:t>
            </w:r>
          </w:p>
        </w:tc>
        <w:tc>
          <w:tcPr>
            <w:tcW w:type="auto" w:w="1728"/>
          </w:tcPr>
          <w:p>
            <w:r>
              <w:t xml:space="preserve">הַיֹּ֣ום הַזֶּ֔ה </w:t>
            </w:r>
          </w:p>
        </w:tc>
        <w:tc>
          <w:tcPr>
            <w:tcW w:type="auto" w:w="1728"/>
          </w:tcPr>
          <w:p>
            <w:r/>
          </w:p>
        </w:tc>
      </w:tr>
      <w:tr>
        <w:tc>
          <w:tcPr>
            <w:tcW w:type="auto" w:w="1728"/>
          </w:tcPr>
          <w:p>
            <w:r>
              <w:t>tense</w:t>
            </w:r>
          </w:p>
        </w:tc>
        <w:tc>
          <w:tcPr>
            <w:tcW w:type="auto" w:w="1728"/>
          </w:tcPr>
          <w:p>
            <w:r>
              <w:t>162801</w:t>
            </w:r>
          </w:p>
        </w:tc>
        <w:tc>
          <w:tcPr>
            <w:tcW w:type="auto" w:w="1728"/>
          </w:tcPr>
          <w:p>
            <w:r>
              <w:t>verb</w:t>
            </w:r>
          </w:p>
        </w:tc>
        <w:tc>
          <w:tcPr>
            <w:tcW w:type="auto" w:w="1728"/>
          </w:tcPr>
          <w:p>
            <w:r>
              <w:t xml:space="preserve">יִּתֵּ֣ן </w:t>
            </w:r>
          </w:p>
        </w:tc>
        <w:tc>
          <w:tcPr>
            <w:tcW w:type="auto" w:w="1728"/>
          </w:tcPr>
          <w:p>
            <w:r/>
          </w:p>
        </w:tc>
      </w:tr>
    </w:tbl>
    <w:p>
      <w:r>
        <w:br/>
      </w:r>
    </w:p>
    <w:p>
      <w:pPr>
        <w:pStyle w:val="Reference"/>
      </w:pPr>
      <w:hyperlink r:id="rId1405">
        <w:r>
          <w:rPr/>
          <w:t>333865, 2_Samuel 4:11</w:t>
        </w:r>
      </w:hyperlink>
    </w:p>
    <w:p>
      <w:pPr>
        <w:pStyle w:val="Hebrew"/>
      </w:pPr>
      <w:r>
        <w:t xml:space="preserve">וְעַתָּ֗ה </w:t>
      </w:r>
    </w:p>
    <w:p>
      <w:pPr>
        <w:pStyle w:val="Hebrew"/>
      </w:pPr>
      <w:r>
        <w:rPr>
          <w:color w:val="FF0000"/>
          <w:vertAlign w:val="superscript"/>
          <w:rtl/>
        </w:rPr>
        <w:t>162882</w:t>
      </w:r>
      <w:r>
        <w:rPr>
          <w:rFonts w:ascii="Times New Roman" w:hAnsi="Times New Roman"/>
          <w:color w:val="828282"/>
          <w:rtl/>
        </w:rPr>
        <w:t>וְ</w:t>
      </w:r>
      <w:r>
        <w:rPr>
          <w:color w:val="FF0000"/>
          <w:vertAlign w:val="superscript"/>
          <w:rtl/>
        </w:rPr>
        <w:t>162883</w:t>
      </w:r>
      <w:r>
        <w:rPr>
          <w:rFonts w:ascii="Times New Roman" w:hAnsi="Times New Roman"/>
          <w:color w:val="828282"/>
          <w:rtl/>
        </w:rPr>
        <w:t xml:space="preserve">עַתָּ֗ה </w:t>
      </w:r>
    </w:p>
    <w:p>
      <w:pPr>
        <w:pStyle w:val="Hebrew"/>
      </w:pPr>
      <w:r>
        <w:rPr>
          <w:color w:val="828282"/>
        </w:rPr>
        <w:t xml:space="preserve">אַ֞ף כִּֽי־אֲנָשִׁ֣ים רְשָׁעִ֗ים הָרְג֧וּ אֶת־אִישׁ־צַדִּ֛יק בְּבֵיתֹ֖ו עַל־מִשְׁכָּבֹ֑ו וְעַתָּ֗ה הֲלֹ֨וא אֲבַקֵּ֤שׁ אֶת־דָּמֹו֙ מִיֶּדְכֶ֔ם וּבִעַרְתִּ֥י אֶתְכֶ֖ם מִן־הָאָֽרֶץ׃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333865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333865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479112</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406">
        <w:r>
          <w:rPr/>
          <w:t>333879, 2_Samuel 5:2</w:t>
        </w:r>
      </w:hyperlink>
    </w:p>
    <w:p>
      <w:pPr>
        <w:pStyle w:val="Hebrew"/>
      </w:pPr>
      <w:r>
        <w:t xml:space="preserve">גַּם־אֶתְמֹ֣ול גַּם־שִׁלְשֹׁ֗ום אַתָּ֗ה הָיִ֛יתָ </w:t>
      </w:r>
    </w:p>
    <w:p>
      <w:pPr>
        <w:pStyle w:val="Hebrew"/>
      </w:pPr>
      <w:r>
        <w:rPr>
          <w:color w:val="FF0000"/>
          <w:vertAlign w:val="superscript"/>
          <w:rtl/>
        </w:rPr>
        <w:t>162948</w:t>
      </w:r>
      <w:r>
        <w:rPr>
          <w:rFonts w:ascii="Times New Roman" w:hAnsi="Times New Roman"/>
          <w:color w:val="828282"/>
          <w:rtl/>
        </w:rPr>
        <w:t>גַּם־</w:t>
      </w:r>
      <w:r>
        <w:rPr>
          <w:color w:val="FF0000"/>
          <w:vertAlign w:val="superscript"/>
          <w:rtl/>
        </w:rPr>
        <w:t>162949</w:t>
      </w:r>
      <w:r>
        <w:rPr>
          <w:rFonts w:ascii="Times New Roman" w:hAnsi="Times New Roman"/>
          <w:color w:val="828282"/>
          <w:rtl/>
        </w:rPr>
        <w:t xml:space="preserve">אֶתְמֹ֣ול </w:t>
      </w:r>
      <w:r>
        <w:rPr>
          <w:color w:val="FF0000"/>
          <w:vertAlign w:val="superscript"/>
          <w:rtl/>
        </w:rPr>
        <w:t>162950</w:t>
      </w:r>
      <w:r>
        <w:rPr>
          <w:rFonts w:ascii="Times New Roman" w:hAnsi="Times New Roman"/>
          <w:color w:val="828282"/>
          <w:rtl/>
        </w:rPr>
        <w:t>גַּם־</w:t>
      </w:r>
      <w:r>
        <w:rPr>
          <w:color w:val="FF0000"/>
          <w:vertAlign w:val="superscript"/>
          <w:rtl/>
        </w:rPr>
        <w:t>162951</w:t>
      </w:r>
      <w:r>
        <w:rPr>
          <w:rFonts w:ascii="Times New Roman" w:hAnsi="Times New Roman"/>
          <w:color w:val="828282"/>
          <w:rtl/>
        </w:rPr>
        <w:t xml:space="preserve">שִׁלְשֹׁ֗ום </w:t>
      </w:r>
      <w:r>
        <w:rPr>
          <w:color w:val="FF0000"/>
          <w:vertAlign w:val="superscript"/>
          <w:rtl/>
        </w:rPr>
        <w:t>162957</w:t>
      </w:r>
      <w:r>
        <w:rPr>
          <w:rFonts w:ascii="Times New Roman" w:hAnsi="Times New Roman"/>
          <w:color w:val="828282"/>
          <w:rtl/>
        </w:rPr>
        <w:t xml:space="preserve">אַתָּ֗ה </w:t>
      </w:r>
      <w:r>
        <w:rPr>
          <w:color w:val="FF0000"/>
          <w:vertAlign w:val="superscript"/>
          <w:rtl/>
        </w:rPr>
        <w:t>162958</w:t>
      </w:r>
      <w:r>
        <w:rPr>
          <w:rFonts w:ascii="Times New Roman" w:hAnsi="Times New Roman"/>
          <w:color w:val="828282"/>
          <w:rtl/>
        </w:rPr>
        <w:t xml:space="preserve">הָיִ֛יתָ </w:t>
      </w:r>
    </w:p>
    <w:p>
      <w:pPr>
        <w:pStyle w:val="Hebrew"/>
      </w:pPr>
      <w:r>
        <w:rPr>
          <w:color w:val="828282"/>
        </w:rPr>
        <w:t xml:space="preserve">גַּם־אֶתְמֹ֣ול גַּם־שִׁלְשֹׁ֗ום בִּהְיֹ֨ות שָׁא֥וּל מֶ֨לֶךְ֙ עָלֵ֔ינוּ אַתָּ֗ה הָיִ֛יתָ הַמֹּוצִ֥יא וְהַמֵּבִ֖יא אֶת־יִשְׂרָאֵ֑ל וַיֹּ֨אמֶר יְהוָ֜ה לְךָ֗ אַתָּ֨ה תִרְעֶ֤ה אֶת־עַמִּי֙ אֶת־יִשְׂרָאֵ֔ל וְאַתָּ֛ה תִּהְיֶ֥ה לְנָגִ֖יד עַל־יִשְׂרָאֵֽל׃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333879</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333879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479151</w:t>
            </w:r>
          </w:p>
        </w:tc>
        <w:tc>
          <w:tcPr>
            <w:tcW w:type="auto" w:w="1728"/>
          </w:tcPr>
          <w:p>
            <w:r>
              <w:t>time_phrase</w:t>
            </w:r>
          </w:p>
        </w:tc>
        <w:tc>
          <w:tcPr>
            <w:tcW w:type="auto" w:w="1728"/>
          </w:tcPr>
          <w:p>
            <w:r>
              <w:t xml:space="preserve">גַּם־אֶתְמֹ֣ול גַּם־שִׁלְשֹׁ֗ום </w:t>
            </w:r>
          </w:p>
        </w:tc>
        <w:tc>
          <w:tcPr>
            <w:tcW w:type="auto" w:w="1728"/>
          </w:tcPr>
          <w:p>
            <w:r/>
          </w:p>
        </w:tc>
      </w:tr>
      <w:tr>
        <w:tc>
          <w:tcPr>
            <w:tcW w:type="auto" w:w="1728"/>
          </w:tcPr>
          <w:p>
            <w:r>
              <w:t>tense</w:t>
            </w:r>
          </w:p>
        </w:tc>
        <w:tc>
          <w:tcPr>
            <w:tcW w:type="auto" w:w="1728"/>
          </w:tcPr>
          <w:p>
            <w:r>
              <w:t>162958</w:t>
            </w:r>
          </w:p>
        </w:tc>
        <w:tc>
          <w:tcPr>
            <w:tcW w:type="auto" w:w="1728"/>
          </w:tcPr>
          <w:p>
            <w:r>
              <w:t>verb</w:t>
            </w:r>
          </w:p>
        </w:tc>
        <w:tc>
          <w:tcPr>
            <w:tcW w:type="auto" w:w="1728"/>
          </w:tcPr>
          <w:p>
            <w:r>
              <w:t xml:space="preserve">הָיִ֛יתָ </w:t>
            </w:r>
          </w:p>
        </w:tc>
        <w:tc>
          <w:tcPr>
            <w:tcW w:type="auto" w:w="1728"/>
          </w:tcPr>
          <w:p>
            <w:r/>
          </w:p>
        </w:tc>
      </w:tr>
    </w:tbl>
    <w:p>
      <w:r>
        <w:br/>
      </w:r>
    </w:p>
    <w:p>
      <w:pPr>
        <w:pStyle w:val="Reference"/>
      </w:pPr>
      <w:hyperlink r:id="rId1407">
        <w:r>
          <w:rPr/>
          <w:t>333891, 2_Samuel 5:4</w:t>
        </w:r>
      </w:hyperlink>
    </w:p>
    <w:p>
      <w:pPr>
        <w:pStyle w:val="Hebrew"/>
      </w:pPr>
      <w:r>
        <w:t xml:space="preserve">אַרְבָּעִ֥ים שָׁנָ֖ה מָלָֽךְ׃ </w:t>
      </w:r>
    </w:p>
    <w:p>
      <w:pPr>
        <w:pStyle w:val="Hebrew"/>
      </w:pPr>
      <w:r>
        <w:rPr>
          <w:color w:val="FF0000"/>
          <w:vertAlign w:val="superscript"/>
          <w:rtl/>
        </w:rPr>
        <w:t>163018</w:t>
      </w:r>
      <w:r>
        <w:rPr>
          <w:rFonts w:ascii="Times New Roman" w:hAnsi="Times New Roman"/>
          <w:color w:val="828282"/>
          <w:rtl/>
        </w:rPr>
        <w:t xml:space="preserve">אַרְבָּעִ֥ים </w:t>
      </w:r>
      <w:r>
        <w:rPr>
          <w:color w:val="FF0000"/>
          <w:vertAlign w:val="superscript"/>
          <w:rtl/>
        </w:rPr>
        <w:t>163019</w:t>
      </w:r>
      <w:r>
        <w:rPr>
          <w:rFonts w:ascii="Times New Roman" w:hAnsi="Times New Roman"/>
          <w:color w:val="828282"/>
          <w:rtl/>
        </w:rPr>
        <w:t xml:space="preserve">שָׁנָ֖ה </w:t>
      </w:r>
      <w:r>
        <w:rPr>
          <w:color w:val="FF0000"/>
          <w:vertAlign w:val="superscript"/>
          <w:rtl/>
        </w:rPr>
        <w:t>163020</w:t>
      </w:r>
      <w:r>
        <w:rPr>
          <w:rFonts w:ascii="Times New Roman" w:hAnsi="Times New Roman"/>
          <w:color w:val="828282"/>
          <w:rtl/>
        </w:rPr>
        <w:t xml:space="preserve">מָלָֽךְ׃ </w:t>
      </w:r>
    </w:p>
    <w:p>
      <w:pPr>
        <w:pStyle w:val="Hebrew"/>
      </w:pPr>
      <w:r>
        <w:rPr>
          <w:color w:val="828282"/>
        </w:rPr>
        <w:t xml:space="preserve">בֶּן־שְׁלֹשִׁ֥ים שָׁנָ֛ה דָּוִ֖ד בְּמָלְכֹ֑ו אַרְבָּעִ֥ים שָׁנָ֖ה 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333891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333891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479193</w:t>
            </w:r>
          </w:p>
        </w:tc>
        <w:tc>
          <w:tcPr>
            <w:tcW w:type="auto" w:w="1728"/>
          </w:tcPr>
          <w:p>
            <w:r>
              <w:t>time_phrase</w:t>
            </w:r>
          </w:p>
        </w:tc>
        <w:tc>
          <w:tcPr>
            <w:tcW w:type="auto" w:w="1728"/>
          </w:tcPr>
          <w:p>
            <w:r>
              <w:t xml:space="preserve">אַרְבָּעִ֥ים שָׁנָ֖ה </w:t>
            </w:r>
          </w:p>
        </w:tc>
        <w:tc>
          <w:tcPr>
            <w:tcW w:type="auto" w:w="1728"/>
          </w:tcPr>
          <w:p>
            <w:r/>
          </w:p>
        </w:tc>
      </w:tr>
      <w:tr>
        <w:tc>
          <w:tcPr>
            <w:tcW w:type="auto" w:w="1728"/>
          </w:tcPr>
          <w:p>
            <w:r>
              <w:t>tense</w:t>
            </w:r>
          </w:p>
        </w:tc>
        <w:tc>
          <w:tcPr>
            <w:tcW w:type="auto" w:w="1728"/>
          </w:tcPr>
          <w:p>
            <w:r>
              <w:t>163020</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408">
        <w:r>
          <w:rPr/>
          <w:t>333892, 2_Samuel 5:5</w:t>
        </w:r>
      </w:hyperlink>
    </w:p>
    <w:p>
      <w:pPr>
        <w:pStyle w:val="Hebrew"/>
      </w:pPr>
      <w:r>
        <w:t xml:space="preserve">בְּחֶבְרֹון֙ מָלַ֣ךְ עַל־יְהוּדָ֔ה שֶׁ֥בַע שָׁנִ֖ים וְשִׁשָּׁ֣ה חֳדָשִׁ֑ים </w:t>
      </w:r>
    </w:p>
    <w:p>
      <w:pPr>
        <w:pStyle w:val="Hebrew"/>
      </w:pPr>
      <w:r>
        <w:rPr>
          <w:color w:val="FF0000"/>
          <w:vertAlign w:val="superscript"/>
          <w:rtl/>
        </w:rPr>
        <w:t>163021</w:t>
      </w:r>
      <w:r>
        <w:rPr>
          <w:rFonts w:ascii="Times New Roman" w:hAnsi="Times New Roman"/>
          <w:color w:val="828282"/>
          <w:rtl/>
        </w:rPr>
        <w:t>בְּ</w:t>
      </w:r>
      <w:r>
        <w:rPr>
          <w:color w:val="FF0000"/>
          <w:vertAlign w:val="superscript"/>
          <w:rtl/>
        </w:rPr>
        <w:t>163022</w:t>
      </w:r>
      <w:r>
        <w:rPr>
          <w:rFonts w:ascii="Times New Roman" w:hAnsi="Times New Roman"/>
          <w:color w:val="828282"/>
          <w:rtl/>
        </w:rPr>
        <w:t xml:space="preserve">חֶבְרֹון֙ </w:t>
      </w:r>
      <w:r>
        <w:rPr>
          <w:color w:val="FF0000"/>
          <w:vertAlign w:val="superscript"/>
          <w:rtl/>
        </w:rPr>
        <w:t>163023</w:t>
      </w:r>
      <w:r>
        <w:rPr>
          <w:rFonts w:ascii="Times New Roman" w:hAnsi="Times New Roman"/>
          <w:color w:val="828282"/>
          <w:rtl/>
        </w:rPr>
        <w:t xml:space="preserve">מָלַ֣ךְ </w:t>
      </w:r>
      <w:r>
        <w:rPr>
          <w:color w:val="FF0000"/>
          <w:vertAlign w:val="superscript"/>
          <w:rtl/>
        </w:rPr>
        <w:t>163024</w:t>
      </w:r>
      <w:r>
        <w:rPr>
          <w:rFonts w:ascii="Times New Roman" w:hAnsi="Times New Roman"/>
          <w:color w:val="828282"/>
          <w:rtl/>
        </w:rPr>
        <w:t>עַל־</w:t>
      </w:r>
      <w:r>
        <w:rPr>
          <w:color w:val="FF0000"/>
          <w:vertAlign w:val="superscript"/>
          <w:rtl/>
        </w:rPr>
        <w:t>163025</w:t>
      </w:r>
      <w:r>
        <w:rPr>
          <w:rFonts w:ascii="Times New Roman" w:hAnsi="Times New Roman"/>
          <w:color w:val="828282"/>
          <w:rtl/>
        </w:rPr>
        <w:t xml:space="preserve">יְהוּדָ֔ה </w:t>
      </w:r>
      <w:r>
        <w:rPr>
          <w:color w:val="FF0000"/>
          <w:vertAlign w:val="superscript"/>
          <w:rtl/>
        </w:rPr>
        <w:t>163026</w:t>
      </w:r>
      <w:r>
        <w:rPr>
          <w:rFonts w:ascii="Times New Roman" w:hAnsi="Times New Roman"/>
          <w:color w:val="828282"/>
          <w:rtl/>
        </w:rPr>
        <w:t xml:space="preserve">שֶׁ֥בַע </w:t>
      </w:r>
      <w:r>
        <w:rPr>
          <w:color w:val="FF0000"/>
          <w:vertAlign w:val="superscript"/>
          <w:rtl/>
        </w:rPr>
        <w:t>163027</w:t>
      </w:r>
      <w:r>
        <w:rPr>
          <w:rFonts w:ascii="Times New Roman" w:hAnsi="Times New Roman"/>
          <w:color w:val="828282"/>
          <w:rtl/>
        </w:rPr>
        <w:t xml:space="preserve">שָׁנִ֖ים </w:t>
      </w:r>
      <w:r>
        <w:rPr>
          <w:color w:val="FF0000"/>
          <w:vertAlign w:val="superscript"/>
          <w:rtl/>
        </w:rPr>
        <w:t>163028</w:t>
      </w:r>
      <w:r>
        <w:rPr>
          <w:rFonts w:ascii="Times New Roman" w:hAnsi="Times New Roman"/>
          <w:color w:val="828282"/>
          <w:rtl/>
        </w:rPr>
        <w:t>וְ</w:t>
      </w:r>
      <w:r>
        <w:rPr>
          <w:color w:val="FF0000"/>
          <w:vertAlign w:val="superscript"/>
          <w:rtl/>
        </w:rPr>
        <w:t>163029</w:t>
      </w:r>
      <w:r>
        <w:rPr>
          <w:rFonts w:ascii="Times New Roman" w:hAnsi="Times New Roman"/>
          <w:color w:val="828282"/>
          <w:rtl/>
        </w:rPr>
        <w:t xml:space="preserve">שִׁשָּׁ֣ה </w:t>
      </w:r>
      <w:r>
        <w:rPr>
          <w:color w:val="FF0000"/>
          <w:vertAlign w:val="superscript"/>
          <w:rtl/>
        </w:rPr>
        <w:t>163030</w:t>
      </w:r>
      <w:r>
        <w:rPr>
          <w:rFonts w:ascii="Times New Roman" w:hAnsi="Times New Roman"/>
          <w:color w:val="828282"/>
          <w:rtl/>
        </w:rPr>
        <w:t xml:space="preserve">חֳדָשִׁ֑ים </w:t>
      </w:r>
    </w:p>
    <w:p>
      <w:pPr>
        <w:pStyle w:val="Hebrew"/>
      </w:pPr>
      <w:r>
        <w:rPr>
          <w:color w:val="828282"/>
        </w:rPr>
        <w:t xml:space="preserve">בְּחֶבְרֹון֙ מָלַ֣ךְ עַל־יְהוּדָ֔ה שֶׁ֥בַע שָׁנִ֖ים וְשִׁשָּׁ֣ה חֳדָשִׁ֑ים וּבִירוּשָׁלִַ֣ם מָלַ֗ךְ שְׁלֹשִׁ֤ים וְשָׁלֹשׁ֙ שָׁנָ֔ה עַ֥ל כָּל־יִשְׂרָאֵ֖ל וִיהוּדָֽה׃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333892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333892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479198</w:t>
            </w:r>
          </w:p>
        </w:tc>
        <w:tc>
          <w:tcPr>
            <w:tcW w:type="auto" w:w="1728"/>
          </w:tcPr>
          <w:p>
            <w:r>
              <w:t>time_phrase</w:t>
            </w:r>
          </w:p>
        </w:tc>
        <w:tc>
          <w:tcPr>
            <w:tcW w:type="auto" w:w="1728"/>
          </w:tcPr>
          <w:p>
            <w:r>
              <w:t xml:space="preserve">שֶׁ֥בַע שָׁנִ֖ים וְשִׁשָּׁ֣ה חֳדָשִׁ֑ים </w:t>
            </w:r>
          </w:p>
        </w:tc>
        <w:tc>
          <w:tcPr>
            <w:tcW w:type="auto" w:w="1728"/>
          </w:tcPr>
          <w:p>
            <w:r/>
          </w:p>
        </w:tc>
      </w:tr>
      <w:tr>
        <w:tc>
          <w:tcPr>
            <w:tcW w:type="auto" w:w="1728"/>
          </w:tcPr>
          <w:p>
            <w:r>
              <w:t>tense</w:t>
            </w:r>
          </w:p>
        </w:tc>
        <w:tc>
          <w:tcPr>
            <w:tcW w:type="auto" w:w="1728"/>
          </w:tcPr>
          <w:p>
            <w:r>
              <w:t>163023</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408">
        <w:r>
          <w:rPr/>
          <w:t>333893, 2_Samuel 5:5</w:t>
        </w:r>
      </w:hyperlink>
    </w:p>
    <w:p>
      <w:pPr>
        <w:pStyle w:val="Hebrew"/>
      </w:pPr>
      <w:r>
        <w:t xml:space="preserve">וּבִירוּשָׁלִַ֣ם מָלַ֗ךְ שְׁלֹשִׁ֤ים וְשָׁלֹשׁ֙ שָׁנָ֔ה עַ֥ל כָּל־יִשְׂרָאֵ֖ל וִיהוּדָֽה׃ </w:t>
      </w:r>
    </w:p>
    <w:p>
      <w:pPr>
        <w:pStyle w:val="Hebrew"/>
      </w:pPr>
      <w:r>
        <w:rPr>
          <w:color w:val="FF0000"/>
          <w:vertAlign w:val="superscript"/>
          <w:rtl/>
        </w:rPr>
        <w:t>163031</w:t>
      </w:r>
      <w:r>
        <w:rPr>
          <w:rFonts w:ascii="Times New Roman" w:hAnsi="Times New Roman"/>
          <w:color w:val="828282"/>
          <w:rtl/>
        </w:rPr>
        <w:t>וּ</w:t>
      </w:r>
      <w:r>
        <w:rPr>
          <w:color w:val="FF0000"/>
          <w:vertAlign w:val="superscript"/>
          <w:rtl/>
        </w:rPr>
        <w:t>163032</w:t>
      </w:r>
      <w:r>
        <w:rPr>
          <w:rFonts w:ascii="Times New Roman" w:hAnsi="Times New Roman"/>
          <w:color w:val="828282"/>
          <w:rtl/>
        </w:rPr>
        <w:t>בִ</w:t>
      </w:r>
      <w:r>
        <w:rPr>
          <w:color w:val="FF0000"/>
          <w:vertAlign w:val="superscript"/>
          <w:rtl/>
        </w:rPr>
        <w:t>163033</w:t>
      </w:r>
      <w:r>
        <w:rPr>
          <w:rFonts w:ascii="Times New Roman" w:hAnsi="Times New Roman"/>
          <w:color w:val="828282"/>
          <w:rtl/>
        </w:rPr>
        <w:t xml:space="preserve">ירוּשָׁלִַ֣ם </w:t>
      </w:r>
      <w:r>
        <w:rPr>
          <w:color w:val="FF0000"/>
          <w:vertAlign w:val="superscript"/>
          <w:rtl/>
        </w:rPr>
        <w:t>163034</w:t>
      </w:r>
      <w:r>
        <w:rPr>
          <w:rFonts w:ascii="Times New Roman" w:hAnsi="Times New Roman"/>
          <w:color w:val="828282"/>
          <w:rtl/>
        </w:rPr>
        <w:t xml:space="preserve">מָלַ֗ךְ </w:t>
      </w:r>
      <w:r>
        <w:rPr>
          <w:color w:val="FF0000"/>
          <w:vertAlign w:val="superscript"/>
          <w:rtl/>
        </w:rPr>
        <w:t>163035</w:t>
      </w:r>
      <w:r>
        <w:rPr>
          <w:rFonts w:ascii="Times New Roman" w:hAnsi="Times New Roman"/>
          <w:color w:val="828282"/>
          <w:rtl/>
        </w:rPr>
        <w:t xml:space="preserve">שְׁלֹשִׁ֤ים </w:t>
      </w:r>
      <w:r>
        <w:rPr>
          <w:color w:val="FF0000"/>
          <w:vertAlign w:val="superscript"/>
          <w:rtl/>
        </w:rPr>
        <w:t>163036</w:t>
      </w:r>
      <w:r>
        <w:rPr>
          <w:rFonts w:ascii="Times New Roman" w:hAnsi="Times New Roman"/>
          <w:color w:val="828282"/>
          <w:rtl/>
        </w:rPr>
        <w:t>וְ</w:t>
      </w:r>
      <w:r>
        <w:rPr>
          <w:color w:val="FF0000"/>
          <w:vertAlign w:val="superscript"/>
          <w:rtl/>
        </w:rPr>
        <w:t>163037</w:t>
      </w:r>
      <w:r>
        <w:rPr>
          <w:rFonts w:ascii="Times New Roman" w:hAnsi="Times New Roman"/>
          <w:color w:val="828282"/>
          <w:rtl/>
        </w:rPr>
        <w:t xml:space="preserve">שָׁלֹשׁ֙ </w:t>
      </w:r>
      <w:r>
        <w:rPr>
          <w:color w:val="FF0000"/>
          <w:vertAlign w:val="superscript"/>
          <w:rtl/>
        </w:rPr>
        <w:t>163038</w:t>
      </w:r>
      <w:r>
        <w:rPr>
          <w:rFonts w:ascii="Times New Roman" w:hAnsi="Times New Roman"/>
          <w:color w:val="828282"/>
          <w:rtl/>
        </w:rPr>
        <w:t xml:space="preserve">שָׁנָ֔ה </w:t>
      </w:r>
      <w:r>
        <w:rPr>
          <w:color w:val="FF0000"/>
          <w:vertAlign w:val="superscript"/>
          <w:rtl/>
        </w:rPr>
        <w:t>163039</w:t>
      </w:r>
      <w:r>
        <w:rPr>
          <w:rFonts w:ascii="Times New Roman" w:hAnsi="Times New Roman"/>
          <w:color w:val="828282"/>
          <w:rtl/>
        </w:rPr>
        <w:t xml:space="preserve">עַ֥ל </w:t>
      </w:r>
      <w:r>
        <w:rPr>
          <w:color w:val="FF0000"/>
          <w:vertAlign w:val="superscript"/>
          <w:rtl/>
        </w:rPr>
        <w:t>163040</w:t>
      </w:r>
      <w:r>
        <w:rPr>
          <w:rFonts w:ascii="Times New Roman" w:hAnsi="Times New Roman"/>
          <w:color w:val="828282"/>
          <w:rtl/>
        </w:rPr>
        <w:t>כָּל־</w:t>
      </w:r>
      <w:r>
        <w:rPr>
          <w:color w:val="FF0000"/>
          <w:vertAlign w:val="superscript"/>
          <w:rtl/>
        </w:rPr>
        <w:t>163041</w:t>
      </w:r>
      <w:r>
        <w:rPr>
          <w:rFonts w:ascii="Times New Roman" w:hAnsi="Times New Roman"/>
          <w:color w:val="828282"/>
          <w:rtl/>
        </w:rPr>
        <w:t xml:space="preserve">יִשְׂרָאֵ֖ל </w:t>
      </w:r>
      <w:r>
        <w:rPr>
          <w:color w:val="FF0000"/>
          <w:vertAlign w:val="superscript"/>
          <w:rtl/>
        </w:rPr>
        <w:t>163042</w:t>
      </w:r>
      <w:r>
        <w:rPr>
          <w:rFonts w:ascii="Times New Roman" w:hAnsi="Times New Roman"/>
          <w:color w:val="828282"/>
          <w:rtl/>
        </w:rPr>
        <w:t>וִ</w:t>
      </w:r>
      <w:r>
        <w:rPr>
          <w:color w:val="FF0000"/>
          <w:vertAlign w:val="superscript"/>
          <w:rtl/>
        </w:rPr>
        <w:t>163043</w:t>
      </w:r>
      <w:r>
        <w:rPr>
          <w:rFonts w:ascii="Times New Roman" w:hAnsi="Times New Roman"/>
          <w:color w:val="828282"/>
          <w:rtl/>
        </w:rPr>
        <w:t xml:space="preserve">יהוּדָֽה׃ </w:t>
      </w:r>
    </w:p>
    <w:p>
      <w:pPr>
        <w:pStyle w:val="Hebrew"/>
      </w:pPr>
      <w:r>
        <w:rPr>
          <w:color w:val="828282"/>
        </w:rPr>
        <w:t xml:space="preserve">בְּחֶבְרֹון֙ מָלַ֣ךְ עַל־יְהוּדָ֔ה שֶׁ֥בַע שָׁנִ֖ים וְשִׁשָּׁ֣ה חֳדָשִׁ֑ים וּבִירוּשָׁלִַ֣ם מָלַ֗ךְ שְׁלֹשִׁ֤ים וְשָׁלֹשׁ֙ שָׁנָ֔ה עַ֥ל כָּל־יִשְׂרָאֵ֖ל וִיהוּדָֽה׃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333893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333893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479202</w:t>
            </w:r>
          </w:p>
        </w:tc>
        <w:tc>
          <w:tcPr>
            <w:tcW w:type="auto" w:w="1728"/>
          </w:tcPr>
          <w:p>
            <w:r>
              <w:t>time_phrase</w:t>
            </w:r>
          </w:p>
        </w:tc>
        <w:tc>
          <w:tcPr>
            <w:tcW w:type="auto" w:w="1728"/>
          </w:tcPr>
          <w:p>
            <w:r>
              <w:t xml:space="preserve">שְׁלֹשִׁ֤ים וְשָׁלֹשׁ֙ שָׁנָ֔ה </w:t>
            </w:r>
          </w:p>
        </w:tc>
        <w:tc>
          <w:tcPr>
            <w:tcW w:type="auto" w:w="1728"/>
          </w:tcPr>
          <w:p>
            <w:r/>
          </w:p>
        </w:tc>
      </w:tr>
      <w:tr>
        <w:tc>
          <w:tcPr>
            <w:tcW w:type="auto" w:w="1728"/>
          </w:tcPr>
          <w:p>
            <w:r>
              <w:t>tense</w:t>
            </w:r>
          </w:p>
        </w:tc>
        <w:tc>
          <w:tcPr>
            <w:tcW w:type="auto" w:w="1728"/>
          </w:tcPr>
          <w:p>
            <w:r>
              <w:t>163034</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409">
        <w:r>
          <w:rPr/>
          <w:t>333903, 2_Samuel 5:8</w:t>
        </w:r>
      </w:hyperlink>
    </w:p>
    <w:p>
      <w:pPr>
        <w:pStyle w:val="Hebrew"/>
      </w:pPr>
      <w:r>
        <w:t xml:space="preserve">וַיֹּ֨אמֶר דָּוִ֜ד בַּיֹּ֣ום הַה֗וּא </w:t>
      </w:r>
    </w:p>
    <w:p>
      <w:pPr>
        <w:pStyle w:val="Hebrew"/>
      </w:pPr>
      <w:r>
        <w:rPr>
          <w:color w:val="FF0000"/>
          <w:vertAlign w:val="superscript"/>
          <w:rtl/>
        </w:rPr>
        <w:t>163089</w:t>
      </w:r>
      <w:r>
        <w:rPr>
          <w:rFonts w:ascii="Times New Roman" w:hAnsi="Times New Roman"/>
          <w:color w:val="828282"/>
          <w:rtl/>
        </w:rPr>
        <w:t>וַ</w:t>
      </w:r>
      <w:r>
        <w:rPr>
          <w:color w:val="FF0000"/>
          <w:vertAlign w:val="superscript"/>
          <w:rtl/>
        </w:rPr>
        <w:t>163090</w:t>
      </w:r>
      <w:r>
        <w:rPr>
          <w:rFonts w:ascii="Times New Roman" w:hAnsi="Times New Roman"/>
          <w:color w:val="828282"/>
          <w:rtl/>
        </w:rPr>
        <w:t xml:space="preserve">יֹּ֨אמֶר </w:t>
      </w:r>
      <w:r>
        <w:rPr>
          <w:color w:val="FF0000"/>
          <w:vertAlign w:val="superscript"/>
          <w:rtl/>
        </w:rPr>
        <w:t>163091</w:t>
      </w:r>
      <w:r>
        <w:rPr>
          <w:rFonts w:ascii="Times New Roman" w:hAnsi="Times New Roman"/>
          <w:color w:val="828282"/>
          <w:rtl/>
        </w:rPr>
        <w:t xml:space="preserve">דָּוִ֜ד </w:t>
      </w:r>
      <w:r>
        <w:rPr>
          <w:color w:val="FF0000"/>
          <w:vertAlign w:val="superscript"/>
          <w:rtl/>
        </w:rPr>
        <w:t>163092</w:t>
      </w:r>
      <w:r>
        <w:rPr>
          <w:rFonts w:ascii="Times New Roman" w:hAnsi="Times New Roman"/>
          <w:color w:val="828282"/>
          <w:rtl/>
        </w:rPr>
        <w:t>בַּ</w:t>
      </w:r>
      <w:r>
        <w:rPr>
          <w:color w:val="FF0000"/>
          <w:vertAlign w:val="superscript"/>
          <w:rtl/>
        </w:rPr>
        <w:t>163093</w:t>
      </w:r>
      <w:r>
        <w:rPr>
          <w:rFonts w:ascii="Times New Roman" w:hAnsi="Times New Roman"/>
          <w:color w:val="828282"/>
          <w:rtl/>
        </w:rPr>
      </w:r>
      <w:r>
        <w:rPr>
          <w:color w:val="FF0000"/>
          <w:vertAlign w:val="superscript"/>
          <w:rtl/>
        </w:rPr>
        <w:t>163094</w:t>
      </w:r>
      <w:r>
        <w:rPr>
          <w:rFonts w:ascii="Times New Roman" w:hAnsi="Times New Roman"/>
          <w:color w:val="828282"/>
          <w:rtl/>
        </w:rPr>
        <w:t xml:space="preserve">יֹּ֣ום </w:t>
      </w:r>
      <w:r>
        <w:rPr>
          <w:color w:val="FF0000"/>
          <w:vertAlign w:val="superscript"/>
          <w:rtl/>
        </w:rPr>
        <w:t>163095</w:t>
      </w:r>
      <w:r>
        <w:rPr>
          <w:rFonts w:ascii="Times New Roman" w:hAnsi="Times New Roman"/>
          <w:color w:val="828282"/>
          <w:rtl/>
        </w:rPr>
        <w:t>הַ</w:t>
      </w:r>
      <w:r>
        <w:rPr>
          <w:color w:val="FF0000"/>
          <w:vertAlign w:val="superscript"/>
          <w:rtl/>
        </w:rPr>
        <w:t>163096</w:t>
      </w:r>
      <w:r>
        <w:rPr>
          <w:rFonts w:ascii="Times New Roman" w:hAnsi="Times New Roman"/>
          <w:color w:val="828282"/>
          <w:rtl/>
        </w:rPr>
        <w:t xml:space="preserve">ה֗וּא </w:t>
      </w:r>
    </w:p>
    <w:p>
      <w:pPr>
        <w:pStyle w:val="Hebrew"/>
      </w:pPr>
      <w:r>
        <w:rPr>
          <w:color w:val="828282"/>
        </w:rPr>
        <w:t xml:space="preserve">וַיֹּ֨אמֶר דָּוִ֜ד בַּיֹּ֣ום הַה֗וּא כָּל־מַכֵּ֤ה יְבֻסִי֙ וְיִגַּ֣ע בַּצִּנֹּ֔ור וְאֶת־הַפִּסְחִים֙ וְאֶת־הַ֣עִוְרִ֔ים שְׂנֻאֵ֖י נֶ֣פֶשׁ דָּוִ֑ד עַל־כֵּן֙ יֹֽאמְר֔וּ עִוֵּ֣ר וּפִסֵּ֔חַ לֹ֥א יָבֹ֖וא אֶל־הַבָּֽיִת׃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333903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333903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479232</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163090</w:t>
            </w:r>
          </w:p>
        </w:tc>
        <w:tc>
          <w:tcPr>
            <w:tcW w:type="auto" w:w="1728"/>
          </w:tcPr>
          <w:p>
            <w:r>
              <w:t>verb</w:t>
            </w:r>
          </w:p>
        </w:tc>
        <w:tc>
          <w:tcPr>
            <w:tcW w:type="auto" w:w="1728"/>
          </w:tcPr>
          <w:p>
            <w:r>
              <w:t xml:space="preserve">יֹּ֨אמֶר </w:t>
            </w:r>
          </w:p>
        </w:tc>
        <w:tc>
          <w:tcPr>
            <w:tcW w:type="auto" w:w="1728"/>
          </w:tcPr>
          <w:p>
            <w:r/>
          </w:p>
        </w:tc>
      </w:tr>
    </w:tbl>
    <w:p>
      <w:r>
        <w:br/>
      </w:r>
    </w:p>
    <w:p>
      <w:pPr>
        <w:pStyle w:val="Reference"/>
      </w:pPr>
      <w:hyperlink r:id="rId1410">
        <w:r>
          <w:rPr/>
          <w:t>333960, 2_Samuel 5:24</w:t>
        </w:r>
      </w:hyperlink>
    </w:p>
    <w:p>
      <w:pPr>
        <w:pStyle w:val="Hebrew"/>
      </w:pPr>
      <w:r>
        <w:t xml:space="preserve">אָ֣ז תֶּחֱרָ֑ץ </w:t>
      </w:r>
    </w:p>
    <w:p>
      <w:pPr>
        <w:pStyle w:val="Hebrew"/>
      </w:pPr>
      <w:r>
        <w:rPr>
          <w:color w:val="FF0000"/>
          <w:vertAlign w:val="superscript"/>
          <w:rtl/>
        </w:rPr>
        <w:t>163392</w:t>
      </w:r>
      <w:r>
        <w:rPr>
          <w:rFonts w:ascii="Times New Roman" w:hAnsi="Times New Roman"/>
          <w:color w:val="828282"/>
          <w:rtl/>
        </w:rPr>
        <w:t xml:space="preserve">אָ֣ז </w:t>
      </w:r>
      <w:r>
        <w:rPr>
          <w:color w:val="FF0000"/>
          <w:vertAlign w:val="superscript"/>
          <w:rtl/>
        </w:rPr>
        <w:t>163393</w:t>
      </w:r>
      <w:r>
        <w:rPr>
          <w:rFonts w:ascii="Times New Roman" w:hAnsi="Times New Roman"/>
          <w:color w:val="828282"/>
          <w:rtl/>
        </w:rPr>
        <w:t xml:space="preserve">תֶּחֱרָ֑ץ </w:t>
      </w:r>
    </w:p>
    <w:p>
      <w:pPr>
        <w:pStyle w:val="Hebrew"/>
      </w:pPr>
      <w:r>
        <w:rPr>
          <w:color w:val="828282"/>
        </w:rPr>
        <w:t xml:space="preserve">וִ֠יהִי כְּֽשָׁמְעֲךָ֞ אֶת־קֹ֧ול צְעָדָ֛ה בְּרָאשֵׁ֥י הַבְּכָאִ֖ים אָ֣ז תֶּחֱרָ֑ץ כִּ֣י אָ֗ז יָצָ֤א יְהוָה֙ לְפָנֶ֔יךָ לְהַכֹּ֖ות בְּמַחֲנֵ֥ה פְלִשְׁתִּֽים׃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333960</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333960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479410</w:t>
            </w:r>
          </w:p>
        </w:tc>
        <w:tc>
          <w:tcPr>
            <w:tcW w:type="auto" w:w="1728"/>
          </w:tcPr>
          <w:p>
            <w:r>
              <w:t>time_phrase</w:t>
            </w:r>
          </w:p>
        </w:tc>
        <w:tc>
          <w:tcPr>
            <w:tcW w:type="auto" w:w="1728"/>
          </w:tcPr>
          <w:p>
            <w:r>
              <w:t xml:space="preserve">אָ֣ז </w:t>
            </w:r>
          </w:p>
        </w:tc>
        <w:tc>
          <w:tcPr>
            <w:tcW w:type="auto" w:w="1728"/>
          </w:tcPr>
          <w:p>
            <w:r/>
          </w:p>
        </w:tc>
      </w:tr>
      <w:tr>
        <w:tc>
          <w:tcPr>
            <w:tcW w:type="auto" w:w="1728"/>
          </w:tcPr>
          <w:p>
            <w:r>
              <w:t>tense</w:t>
            </w:r>
          </w:p>
        </w:tc>
        <w:tc>
          <w:tcPr>
            <w:tcW w:type="auto" w:w="1728"/>
          </w:tcPr>
          <w:p>
            <w:r>
              <w:t>163393</w:t>
            </w:r>
          </w:p>
        </w:tc>
        <w:tc>
          <w:tcPr>
            <w:tcW w:type="auto" w:w="1728"/>
          </w:tcPr>
          <w:p>
            <w:r>
              <w:t>verb</w:t>
            </w:r>
          </w:p>
        </w:tc>
        <w:tc>
          <w:tcPr>
            <w:tcW w:type="auto" w:w="1728"/>
          </w:tcPr>
          <w:p>
            <w:r>
              <w:t xml:space="preserve">תֶּחֱרָ֑ץ </w:t>
            </w:r>
          </w:p>
        </w:tc>
        <w:tc>
          <w:tcPr>
            <w:tcW w:type="auto" w:w="1728"/>
          </w:tcPr>
          <w:p>
            <w:r/>
          </w:p>
        </w:tc>
      </w:tr>
    </w:tbl>
    <w:p>
      <w:r>
        <w:br/>
      </w:r>
    </w:p>
    <w:p>
      <w:pPr>
        <w:pStyle w:val="Reference"/>
      </w:pPr>
      <w:hyperlink r:id="rId1410">
        <w:r>
          <w:rPr/>
          <w:t>333961, 2_Samuel 5:24</w:t>
        </w:r>
      </w:hyperlink>
    </w:p>
    <w:p>
      <w:pPr>
        <w:pStyle w:val="Hebrew"/>
      </w:pPr>
      <w:r>
        <w:t xml:space="preserve">כִּ֣י אָ֗ז יָצָ֤א יְהוָה֙ לְפָנֶ֔יךָ </w:t>
      </w:r>
    </w:p>
    <w:p>
      <w:pPr>
        <w:pStyle w:val="Hebrew"/>
      </w:pPr>
      <w:r>
        <w:rPr>
          <w:color w:val="FF0000"/>
          <w:vertAlign w:val="superscript"/>
          <w:rtl/>
        </w:rPr>
        <w:t>163394</w:t>
      </w:r>
      <w:r>
        <w:rPr>
          <w:rFonts w:ascii="Times New Roman" w:hAnsi="Times New Roman"/>
          <w:color w:val="828282"/>
          <w:rtl/>
        </w:rPr>
        <w:t xml:space="preserve">כִּ֣י </w:t>
      </w:r>
      <w:r>
        <w:rPr>
          <w:color w:val="FF0000"/>
          <w:vertAlign w:val="superscript"/>
          <w:rtl/>
        </w:rPr>
        <w:t>163395</w:t>
      </w:r>
      <w:r>
        <w:rPr>
          <w:rFonts w:ascii="Times New Roman" w:hAnsi="Times New Roman"/>
          <w:color w:val="828282"/>
          <w:rtl/>
        </w:rPr>
        <w:t xml:space="preserve">אָ֗ז </w:t>
      </w:r>
      <w:r>
        <w:rPr>
          <w:color w:val="FF0000"/>
          <w:vertAlign w:val="superscript"/>
          <w:rtl/>
        </w:rPr>
        <w:t>163396</w:t>
      </w:r>
      <w:r>
        <w:rPr>
          <w:rFonts w:ascii="Times New Roman" w:hAnsi="Times New Roman"/>
          <w:color w:val="828282"/>
          <w:rtl/>
        </w:rPr>
        <w:t xml:space="preserve">יָצָ֤א </w:t>
      </w:r>
      <w:r>
        <w:rPr>
          <w:color w:val="FF0000"/>
          <w:vertAlign w:val="superscript"/>
          <w:rtl/>
        </w:rPr>
        <w:t>163397</w:t>
      </w:r>
      <w:r>
        <w:rPr>
          <w:rFonts w:ascii="Times New Roman" w:hAnsi="Times New Roman"/>
          <w:color w:val="828282"/>
          <w:rtl/>
        </w:rPr>
        <w:t xml:space="preserve">יְהוָה֙ </w:t>
      </w:r>
      <w:r>
        <w:rPr>
          <w:color w:val="FF0000"/>
          <w:vertAlign w:val="superscript"/>
          <w:rtl/>
        </w:rPr>
        <w:t>163398</w:t>
      </w:r>
      <w:r>
        <w:rPr>
          <w:rFonts w:ascii="Times New Roman" w:hAnsi="Times New Roman"/>
          <w:color w:val="828282"/>
          <w:rtl/>
        </w:rPr>
        <w:t>לְ</w:t>
      </w:r>
      <w:r>
        <w:rPr>
          <w:color w:val="FF0000"/>
          <w:vertAlign w:val="superscript"/>
          <w:rtl/>
        </w:rPr>
        <w:t>163399</w:t>
      </w:r>
      <w:r>
        <w:rPr>
          <w:rFonts w:ascii="Times New Roman" w:hAnsi="Times New Roman"/>
          <w:color w:val="828282"/>
          <w:rtl/>
        </w:rPr>
        <w:t xml:space="preserve">פָנֶ֔יךָ </w:t>
      </w:r>
    </w:p>
    <w:p>
      <w:pPr>
        <w:pStyle w:val="Hebrew"/>
      </w:pPr>
      <w:r>
        <w:rPr>
          <w:color w:val="828282"/>
        </w:rPr>
        <w:t xml:space="preserve">וִ֠יהִי כְּֽשָׁמְעֲךָ֞ אֶת־קֹ֧ול צְעָדָ֛ה בְּרָאשֵׁ֥י הַבְּכָאִ֖ים אָ֣ז תֶּחֱרָ֑ץ כִּ֣י אָ֗ז יָצָ֤א יְהוָה֙ לְפָנֶ֔יךָ לְהַכֹּ֖ות בְּמַחֲנֵ֥ה פְלִשְׁתִּֽים׃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333961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333961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479413</w:t>
            </w:r>
          </w:p>
        </w:tc>
        <w:tc>
          <w:tcPr>
            <w:tcW w:type="auto" w:w="1728"/>
          </w:tcPr>
          <w:p>
            <w:r>
              <w:t>time_phrase</w:t>
            </w:r>
          </w:p>
        </w:tc>
        <w:tc>
          <w:tcPr>
            <w:tcW w:type="auto" w:w="1728"/>
          </w:tcPr>
          <w:p>
            <w:r>
              <w:t xml:space="preserve">אָ֗ז </w:t>
            </w:r>
          </w:p>
        </w:tc>
        <w:tc>
          <w:tcPr>
            <w:tcW w:type="auto" w:w="1728"/>
          </w:tcPr>
          <w:p>
            <w:r/>
          </w:p>
        </w:tc>
      </w:tr>
      <w:tr>
        <w:tc>
          <w:tcPr>
            <w:tcW w:type="auto" w:w="1728"/>
          </w:tcPr>
          <w:p>
            <w:r>
              <w:t>tense</w:t>
            </w:r>
          </w:p>
        </w:tc>
        <w:tc>
          <w:tcPr>
            <w:tcW w:type="auto" w:w="1728"/>
          </w:tcPr>
          <w:p>
            <w:r>
              <w:t>163396</w:t>
            </w:r>
          </w:p>
        </w:tc>
        <w:tc>
          <w:tcPr>
            <w:tcW w:type="auto" w:w="1728"/>
          </w:tcPr>
          <w:p>
            <w:r>
              <w:t>verb</w:t>
            </w:r>
          </w:p>
        </w:tc>
        <w:tc>
          <w:tcPr>
            <w:tcW w:type="auto" w:w="1728"/>
          </w:tcPr>
          <w:p>
            <w:r>
              <w:t xml:space="preserve">יָצָ֤א </w:t>
            </w:r>
          </w:p>
        </w:tc>
        <w:tc>
          <w:tcPr>
            <w:tcW w:type="auto" w:w="1728"/>
          </w:tcPr>
          <w:p>
            <w:r/>
          </w:p>
        </w:tc>
      </w:tr>
    </w:tbl>
    <w:p>
      <w:r>
        <w:br/>
      </w:r>
    </w:p>
    <w:p>
      <w:pPr>
        <w:pStyle w:val="Reference"/>
      </w:pPr>
      <w:hyperlink r:id="rId1411">
        <w:r>
          <w:rPr/>
          <w:t>333991, 2_Samuel 6:8</w:t>
        </w:r>
      </w:hyperlink>
    </w:p>
    <w:p>
      <w:pPr>
        <w:pStyle w:val="Hebrew"/>
      </w:pPr>
      <w:r>
        <w:t xml:space="preserve">וַיִּקְרָ֞א לַמָּקֹ֤ום הַהוּא֙ פֶּ֣רֶץ עֻזָּ֔ה עַ֖ד הַיֹּ֥ום הַזֶּֽה׃ </w:t>
      </w:r>
    </w:p>
    <w:p>
      <w:pPr>
        <w:pStyle w:val="Hebrew"/>
      </w:pPr>
      <w:r>
        <w:rPr>
          <w:color w:val="FF0000"/>
          <w:vertAlign w:val="superscript"/>
          <w:rtl/>
        </w:rPr>
        <w:t>163593</w:t>
      </w:r>
      <w:r>
        <w:rPr>
          <w:rFonts w:ascii="Times New Roman" w:hAnsi="Times New Roman"/>
          <w:color w:val="828282"/>
          <w:rtl/>
        </w:rPr>
        <w:t>וַ</w:t>
      </w:r>
      <w:r>
        <w:rPr>
          <w:color w:val="FF0000"/>
          <w:vertAlign w:val="superscript"/>
          <w:rtl/>
        </w:rPr>
        <w:t>163594</w:t>
      </w:r>
      <w:r>
        <w:rPr>
          <w:rFonts w:ascii="Times New Roman" w:hAnsi="Times New Roman"/>
          <w:color w:val="828282"/>
          <w:rtl/>
        </w:rPr>
        <w:t xml:space="preserve">יִּקְרָ֞א </w:t>
      </w:r>
      <w:r>
        <w:rPr>
          <w:color w:val="FF0000"/>
          <w:vertAlign w:val="superscript"/>
          <w:rtl/>
        </w:rPr>
        <w:t>163595</w:t>
      </w:r>
      <w:r>
        <w:rPr>
          <w:rFonts w:ascii="Times New Roman" w:hAnsi="Times New Roman"/>
          <w:color w:val="828282"/>
          <w:rtl/>
        </w:rPr>
        <w:t>לַ</w:t>
      </w:r>
      <w:r>
        <w:rPr>
          <w:color w:val="FF0000"/>
          <w:vertAlign w:val="superscript"/>
          <w:rtl/>
        </w:rPr>
        <w:t>163596</w:t>
      </w:r>
      <w:r>
        <w:rPr>
          <w:rFonts w:ascii="Times New Roman" w:hAnsi="Times New Roman"/>
          <w:color w:val="828282"/>
          <w:rtl/>
        </w:rPr>
      </w:r>
      <w:r>
        <w:rPr>
          <w:color w:val="FF0000"/>
          <w:vertAlign w:val="superscript"/>
          <w:rtl/>
        </w:rPr>
        <w:t>163597</w:t>
      </w:r>
      <w:r>
        <w:rPr>
          <w:rFonts w:ascii="Times New Roman" w:hAnsi="Times New Roman"/>
          <w:color w:val="828282"/>
          <w:rtl/>
        </w:rPr>
        <w:t xml:space="preserve">מָּקֹ֤ום </w:t>
      </w:r>
      <w:r>
        <w:rPr>
          <w:color w:val="FF0000"/>
          <w:vertAlign w:val="superscript"/>
          <w:rtl/>
        </w:rPr>
        <w:t>163598</w:t>
      </w:r>
      <w:r>
        <w:rPr>
          <w:rFonts w:ascii="Times New Roman" w:hAnsi="Times New Roman"/>
          <w:color w:val="828282"/>
          <w:rtl/>
        </w:rPr>
        <w:t>הַ</w:t>
      </w:r>
      <w:r>
        <w:rPr>
          <w:color w:val="FF0000"/>
          <w:vertAlign w:val="superscript"/>
          <w:rtl/>
        </w:rPr>
        <w:t>163599</w:t>
      </w:r>
      <w:r>
        <w:rPr>
          <w:rFonts w:ascii="Times New Roman" w:hAnsi="Times New Roman"/>
          <w:color w:val="828282"/>
          <w:rtl/>
        </w:rPr>
        <w:t xml:space="preserve">הוּא֙ </w:t>
      </w:r>
      <w:r>
        <w:rPr>
          <w:color w:val="FF0000"/>
          <w:vertAlign w:val="superscript"/>
          <w:rtl/>
        </w:rPr>
        <w:t>163600</w:t>
      </w:r>
      <w:r>
        <w:rPr>
          <w:rFonts w:ascii="Times New Roman" w:hAnsi="Times New Roman"/>
          <w:color w:val="828282"/>
          <w:rtl/>
        </w:rPr>
        <w:t xml:space="preserve">פֶּ֣רֶץ עֻזָּ֔ה </w:t>
      </w:r>
      <w:r>
        <w:rPr>
          <w:color w:val="FF0000"/>
          <w:vertAlign w:val="superscript"/>
          <w:rtl/>
        </w:rPr>
        <w:t>163601</w:t>
      </w:r>
      <w:r>
        <w:rPr>
          <w:rFonts w:ascii="Times New Roman" w:hAnsi="Times New Roman"/>
          <w:color w:val="828282"/>
          <w:rtl/>
        </w:rPr>
        <w:t xml:space="preserve">עַ֖ד </w:t>
      </w:r>
      <w:r>
        <w:rPr>
          <w:color w:val="FF0000"/>
          <w:vertAlign w:val="superscript"/>
          <w:rtl/>
        </w:rPr>
        <w:t>163602</w:t>
      </w:r>
      <w:r>
        <w:rPr>
          <w:rFonts w:ascii="Times New Roman" w:hAnsi="Times New Roman"/>
          <w:color w:val="828282"/>
          <w:rtl/>
        </w:rPr>
        <w:t>הַ</w:t>
      </w:r>
      <w:r>
        <w:rPr>
          <w:color w:val="FF0000"/>
          <w:vertAlign w:val="superscript"/>
          <w:rtl/>
        </w:rPr>
        <w:t>163603</w:t>
      </w:r>
      <w:r>
        <w:rPr>
          <w:rFonts w:ascii="Times New Roman" w:hAnsi="Times New Roman"/>
          <w:color w:val="828282"/>
          <w:rtl/>
        </w:rPr>
        <w:t xml:space="preserve">יֹּ֥ום </w:t>
      </w:r>
      <w:r>
        <w:rPr>
          <w:color w:val="FF0000"/>
          <w:vertAlign w:val="superscript"/>
          <w:rtl/>
        </w:rPr>
        <w:t>163604</w:t>
      </w:r>
      <w:r>
        <w:rPr>
          <w:rFonts w:ascii="Times New Roman" w:hAnsi="Times New Roman"/>
          <w:color w:val="828282"/>
          <w:rtl/>
        </w:rPr>
        <w:t>הַ</w:t>
      </w:r>
      <w:r>
        <w:rPr>
          <w:color w:val="FF0000"/>
          <w:vertAlign w:val="superscript"/>
          <w:rtl/>
        </w:rPr>
        <w:t>163605</w:t>
      </w:r>
      <w:r>
        <w:rPr>
          <w:rFonts w:ascii="Times New Roman" w:hAnsi="Times New Roman"/>
          <w:color w:val="828282"/>
          <w:rtl/>
        </w:rPr>
        <w:t xml:space="preserve">זֶּֽה׃ </w:t>
      </w:r>
    </w:p>
    <w:p>
      <w:pPr>
        <w:pStyle w:val="Hebrew"/>
      </w:pPr>
      <w:r>
        <w:rPr>
          <w:color w:val="828282"/>
        </w:rPr>
        <w:t xml:space="preserve">וַיִּ֣חַר לְדָוִ֔ד עַל֩ אֲשֶׁ֨ר פָּרַ֧ץ יְהוָ֛ה פֶּ֖רֶץ בְּעֻזָּ֑ה וַיִּקְרָ֞א לַמָּקֹ֤ום הַהוּא֙ פֶּ֣רֶץ עֻזָּ֔ה עַ֖ד 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333991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333991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479521</w:t>
            </w:r>
          </w:p>
        </w:tc>
        <w:tc>
          <w:tcPr>
            <w:tcW w:type="auto" w:w="1728"/>
          </w:tcPr>
          <w:p>
            <w:r>
              <w:t>time_phrase</w:t>
            </w:r>
          </w:p>
        </w:tc>
        <w:tc>
          <w:tcPr>
            <w:tcW w:type="auto" w:w="1728"/>
          </w:tcPr>
          <w:p>
            <w:r>
              <w:t xml:space="preserve">עַ֖ד הַיֹּ֥ום הַזֶּֽה׃ </w:t>
            </w:r>
          </w:p>
        </w:tc>
        <w:tc>
          <w:tcPr>
            <w:tcW w:type="auto" w:w="1728"/>
          </w:tcPr>
          <w:p>
            <w:r/>
          </w:p>
        </w:tc>
      </w:tr>
      <w:tr>
        <w:tc>
          <w:tcPr>
            <w:tcW w:type="auto" w:w="1728"/>
          </w:tcPr>
          <w:p>
            <w:r>
              <w:t>tense</w:t>
            </w:r>
          </w:p>
        </w:tc>
        <w:tc>
          <w:tcPr>
            <w:tcW w:type="auto" w:w="1728"/>
          </w:tcPr>
          <w:p>
            <w:r>
              <w:t>163594</w:t>
            </w:r>
          </w:p>
        </w:tc>
        <w:tc>
          <w:tcPr>
            <w:tcW w:type="auto" w:w="1728"/>
          </w:tcPr>
          <w:p>
            <w:r>
              <w:t>verb</w:t>
            </w:r>
          </w:p>
        </w:tc>
        <w:tc>
          <w:tcPr>
            <w:tcW w:type="auto" w:w="1728"/>
          </w:tcPr>
          <w:p>
            <w:r>
              <w:t xml:space="preserve">יִּקְרָ֞א </w:t>
            </w:r>
          </w:p>
        </w:tc>
        <w:tc>
          <w:tcPr>
            <w:tcW w:type="auto" w:w="1728"/>
          </w:tcPr>
          <w:p>
            <w:r/>
          </w:p>
        </w:tc>
      </w:tr>
    </w:tbl>
    <w:p>
      <w:r>
        <w:br/>
      </w:r>
    </w:p>
    <w:p>
      <w:pPr>
        <w:pStyle w:val="Reference"/>
      </w:pPr>
      <w:hyperlink r:id="rId1412">
        <w:r>
          <w:rPr/>
          <w:t>333992, 2_Samuel 6:9</w:t>
        </w:r>
      </w:hyperlink>
    </w:p>
    <w:p>
      <w:pPr>
        <w:pStyle w:val="Hebrew"/>
      </w:pPr>
      <w:r>
        <w:t xml:space="preserve">וַיִּרָ֥א דָוִ֛ד אֶת־יְהוָ֖ה בַּיֹּ֣ום הַה֑וּא </w:t>
      </w:r>
    </w:p>
    <w:p>
      <w:pPr>
        <w:pStyle w:val="Hebrew"/>
      </w:pPr>
      <w:r>
        <w:rPr>
          <w:color w:val="FF0000"/>
          <w:vertAlign w:val="superscript"/>
          <w:rtl/>
        </w:rPr>
        <w:t>163606</w:t>
      </w:r>
      <w:r>
        <w:rPr>
          <w:rFonts w:ascii="Times New Roman" w:hAnsi="Times New Roman"/>
          <w:color w:val="828282"/>
          <w:rtl/>
        </w:rPr>
        <w:t>וַ</w:t>
      </w:r>
      <w:r>
        <w:rPr>
          <w:color w:val="FF0000"/>
          <w:vertAlign w:val="superscript"/>
          <w:rtl/>
        </w:rPr>
        <w:t>163607</w:t>
      </w:r>
      <w:r>
        <w:rPr>
          <w:rFonts w:ascii="Times New Roman" w:hAnsi="Times New Roman"/>
          <w:color w:val="828282"/>
          <w:rtl/>
        </w:rPr>
        <w:t xml:space="preserve">יִּרָ֥א </w:t>
      </w:r>
      <w:r>
        <w:rPr>
          <w:color w:val="FF0000"/>
          <w:vertAlign w:val="superscript"/>
          <w:rtl/>
        </w:rPr>
        <w:t>163608</w:t>
      </w:r>
      <w:r>
        <w:rPr>
          <w:rFonts w:ascii="Times New Roman" w:hAnsi="Times New Roman"/>
          <w:color w:val="828282"/>
          <w:rtl/>
        </w:rPr>
        <w:t xml:space="preserve">דָוִ֛ד </w:t>
      </w:r>
      <w:r>
        <w:rPr>
          <w:color w:val="FF0000"/>
          <w:vertAlign w:val="superscript"/>
          <w:rtl/>
        </w:rPr>
        <w:t>163609</w:t>
      </w:r>
      <w:r>
        <w:rPr>
          <w:rFonts w:ascii="Times New Roman" w:hAnsi="Times New Roman"/>
          <w:color w:val="828282"/>
          <w:rtl/>
        </w:rPr>
        <w:t>אֶת־</w:t>
      </w:r>
      <w:r>
        <w:rPr>
          <w:color w:val="FF0000"/>
          <w:vertAlign w:val="superscript"/>
          <w:rtl/>
        </w:rPr>
        <w:t>163610</w:t>
      </w:r>
      <w:r>
        <w:rPr>
          <w:rFonts w:ascii="Times New Roman" w:hAnsi="Times New Roman"/>
          <w:color w:val="828282"/>
          <w:rtl/>
        </w:rPr>
        <w:t xml:space="preserve">יְהוָ֖ה </w:t>
      </w:r>
      <w:r>
        <w:rPr>
          <w:color w:val="FF0000"/>
          <w:vertAlign w:val="superscript"/>
          <w:rtl/>
        </w:rPr>
        <w:t>163611</w:t>
      </w:r>
      <w:r>
        <w:rPr>
          <w:rFonts w:ascii="Times New Roman" w:hAnsi="Times New Roman"/>
          <w:color w:val="828282"/>
          <w:rtl/>
        </w:rPr>
        <w:t>בַּ</w:t>
      </w:r>
      <w:r>
        <w:rPr>
          <w:color w:val="FF0000"/>
          <w:vertAlign w:val="superscript"/>
          <w:rtl/>
        </w:rPr>
        <w:t>163612</w:t>
      </w:r>
      <w:r>
        <w:rPr>
          <w:rFonts w:ascii="Times New Roman" w:hAnsi="Times New Roman"/>
          <w:color w:val="828282"/>
          <w:rtl/>
        </w:rPr>
      </w:r>
      <w:r>
        <w:rPr>
          <w:color w:val="FF0000"/>
          <w:vertAlign w:val="superscript"/>
          <w:rtl/>
        </w:rPr>
        <w:t>163613</w:t>
      </w:r>
      <w:r>
        <w:rPr>
          <w:rFonts w:ascii="Times New Roman" w:hAnsi="Times New Roman"/>
          <w:color w:val="828282"/>
          <w:rtl/>
        </w:rPr>
        <w:t xml:space="preserve">יֹּ֣ום </w:t>
      </w:r>
      <w:r>
        <w:rPr>
          <w:color w:val="FF0000"/>
          <w:vertAlign w:val="superscript"/>
          <w:rtl/>
        </w:rPr>
        <w:t>163614</w:t>
      </w:r>
      <w:r>
        <w:rPr>
          <w:rFonts w:ascii="Times New Roman" w:hAnsi="Times New Roman"/>
          <w:color w:val="828282"/>
          <w:rtl/>
        </w:rPr>
        <w:t>הַ</w:t>
      </w:r>
      <w:r>
        <w:rPr>
          <w:color w:val="FF0000"/>
          <w:vertAlign w:val="superscript"/>
          <w:rtl/>
        </w:rPr>
        <w:t>163615</w:t>
      </w:r>
      <w:r>
        <w:rPr>
          <w:rFonts w:ascii="Times New Roman" w:hAnsi="Times New Roman"/>
          <w:color w:val="828282"/>
          <w:rtl/>
        </w:rPr>
        <w:t xml:space="preserve">ה֑וּא </w:t>
      </w:r>
    </w:p>
    <w:p>
      <w:pPr>
        <w:pStyle w:val="Hebrew"/>
      </w:pPr>
      <w:r>
        <w:rPr>
          <w:color w:val="828282"/>
        </w:rPr>
        <w:t xml:space="preserve">וַיִּרָ֥א דָוִ֛ד אֶת־יְהוָ֖ה בַּיֹּ֣ום הַה֑וּא וַיֹּ֕אמֶר אֵ֛יךְ יָבֹ֥וא אֵלַ֖י אֲרֹ֥ון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333992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333992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479526</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163607</w:t>
            </w:r>
          </w:p>
        </w:tc>
        <w:tc>
          <w:tcPr>
            <w:tcW w:type="auto" w:w="1728"/>
          </w:tcPr>
          <w:p>
            <w:r>
              <w:t>verb</w:t>
            </w:r>
          </w:p>
        </w:tc>
        <w:tc>
          <w:tcPr>
            <w:tcW w:type="auto" w:w="1728"/>
          </w:tcPr>
          <w:p>
            <w:r>
              <w:t xml:space="preserve">יִּרָ֥א </w:t>
            </w:r>
          </w:p>
        </w:tc>
        <w:tc>
          <w:tcPr>
            <w:tcW w:type="auto" w:w="1728"/>
          </w:tcPr>
          <w:p>
            <w:r/>
          </w:p>
        </w:tc>
      </w:tr>
    </w:tbl>
    <w:p>
      <w:r>
        <w:br/>
      </w:r>
    </w:p>
    <w:p>
      <w:pPr>
        <w:pStyle w:val="Reference"/>
      </w:pPr>
      <w:hyperlink r:id="rId1413">
        <w:r>
          <w:rPr/>
          <w:t>333998, 2_Samuel 6:11</w:t>
        </w:r>
      </w:hyperlink>
    </w:p>
    <w:p>
      <w:pPr>
        <w:pStyle w:val="Hebrew"/>
      </w:pPr>
      <w:r>
        <w:t xml:space="preserve">וַיֵּשֶׁב֩ אֲרֹ֨ון יְהוָ֜ה בֵּ֣ית עֹבֵ֥ד אֱדֹ֛ם הַגִּתִּ֖י שְׁלֹשָׁ֣ה חֳדָשִׁ֑ים </w:t>
      </w:r>
    </w:p>
    <w:p>
      <w:pPr>
        <w:pStyle w:val="Hebrew"/>
      </w:pPr>
      <w:r>
        <w:rPr>
          <w:color w:val="FF0000"/>
          <w:vertAlign w:val="superscript"/>
          <w:rtl/>
        </w:rPr>
        <w:t>163643</w:t>
      </w:r>
      <w:r>
        <w:rPr>
          <w:rFonts w:ascii="Times New Roman" w:hAnsi="Times New Roman"/>
          <w:color w:val="828282"/>
          <w:rtl/>
        </w:rPr>
        <w:t>וַ</w:t>
      </w:r>
      <w:r>
        <w:rPr>
          <w:color w:val="FF0000"/>
          <w:vertAlign w:val="superscript"/>
          <w:rtl/>
        </w:rPr>
        <w:t>163644</w:t>
      </w:r>
      <w:r>
        <w:rPr>
          <w:rFonts w:ascii="Times New Roman" w:hAnsi="Times New Roman"/>
          <w:color w:val="828282"/>
          <w:rtl/>
        </w:rPr>
        <w:t xml:space="preserve">יֵּשֶׁב֩ </w:t>
      </w:r>
      <w:r>
        <w:rPr>
          <w:color w:val="FF0000"/>
          <w:vertAlign w:val="superscript"/>
          <w:rtl/>
        </w:rPr>
        <w:t>163645</w:t>
      </w:r>
      <w:r>
        <w:rPr>
          <w:rFonts w:ascii="Times New Roman" w:hAnsi="Times New Roman"/>
          <w:color w:val="828282"/>
          <w:rtl/>
        </w:rPr>
        <w:t xml:space="preserve">אֲרֹ֨ון </w:t>
      </w:r>
      <w:r>
        <w:rPr>
          <w:color w:val="FF0000"/>
          <w:vertAlign w:val="superscript"/>
          <w:rtl/>
        </w:rPr>
        <w:t>163646</w:t>
      </w:r>
      <w:r>
        <w:rPr>
          <w:rFonts w:ascii="Times New Roman" w:hAnsi="Times New Roman"/>
          <w:color w:val="828282"/>
          <w:rtl/>
        </w:rPr>
        <w:t xml:space="preserve">יְהוָ֜ה </w:t>
      </w:r>
      <w:r>
        <w:rPr>
          <w:color w:val="FF0000"/>
          <w:vertAlign w:val="superscript"/>
          <w:rtl/>
        </w:rPr>
        <w:t>163647</w:t>
      </w:r>
      <w:r>
        <w:rPr>
          <w:rFonts w:ascii="Times New Roman" w:hAnsi="Times New Roman"/>
          <w:color w:val="828282"/>
          <w:rtl/>
        </w:rPr>
        <w:t xml:space="preserve">בֵּ֣ית </w:t>
      </w:r>
      <w:r>
        <w:rPr>
          <w:color w:val="FF0000"/>
          <w:vertAlign w:val="superscript"/>
          <w:rtl/>
        </w:rPr>
        <w:t>163648</w:t>
      </w:r>
      <w:r>
        <w:rPr>
          <w:rFonts w:ascii="Times New Roman" w:hAnsi="Times New Roman"/>
          <w:color w:val="828282"/>
          <w:rtl/>
        </w:rPr>
        <w:t xml:space="preserve">עֹבֵ֥ד אֱדֹ֛ם </w:t>
      </w:r>
      <w:r>
        <w:rPr>
          <w:color w:val="FF0000"/>
          <w:vertAlign w:val="superscript"/>
          <w:rtl/>
        </w:rPr>
        <w:t>163649</w:t>
      </w:r>
      <w:r>
        <w:rPr>
          <w:rFonts w:ascii="Times New Roman" w:hAnsi="Times New Roman"/>
          <w:color w:val="828282"/>
          <w:rtl/>
        </w:rPr>
        <w:t>הַ</w:t>
      </w:r>
      <w:r>
        <w:rPr>
          <w:color w:val="FF0000"/>
          <w:vertAlign w:val="superscript"/>
          <w:rtl/>
        </w:rPr>
        <w:t>163650</w:t>
      </w:r>
      <w:r>
        <w:rPr>
          <w:rFonts w:ascii="Times New Roman" w:hAnsi="Times New Roman"/>
          <w:color w:val="828282"/>
          <w:rtl/>
        </w:rPr>
        <w:t xml:space="preserve">גִּתִּ֖י </w:t>
      </w:r>
      <w:r>
        <w:rPr>
          <w:color w:val="FF0000"/>
          <w:vertAlign w:val="superscript"/>
          <w:rtl/>
        </w:rPr>
        <w:t>163651</w:t>
      </w:r>
      <w:r>
        <w:rPr>
          <w:rFonts w:ascii="Times New Roman" w:hAnsi="Times New Roman"/>
          <w:color w:val="828282"/>
          <w:rtl/>
        </w:rPr>
        <w:t xml:space="preserve">שְׁלֹשָׁ֣ה </w:t>
      </w:r>
      <w:r>
        <w:rPr>
          <w:color w:val="FF0000"/>
          <w:vertAlign w:val="superscript"/>
          <w:rtl/>
        </w:rPr>
        <w:t>163652</w:t>
      </w:r>
      <w:r>
        <w:rPr>
          <w:rFonts w:ascii="Times New Roman" w:hAnsi="Times New Roman"/>
          <w:color w:val="828282"/>
          <w:rtl/>
        </w:rPr>
        <w:t xml:space="preserve">חֳדָשִׁ֑ים </w:t>
      </w:r>
    </w:p>
    <w:p>
      <w:pPr>
        <w:pStyle w:val="Hebrew"/>
      </w:pPr>
      <w:r>
        <w:rPr>
          <w:color w:val="828282"/>
        </w:rPr>
        <w:t xml:space="preserve">וַיֵּשֶׁב֩ אֲרֹ֨ון יְהוָ֜ה בֵּ֣ית עֹבֵ֥ד אֱדֹ֛ם הַגִּתִּ֖י שְׁלֹשָׁ֣ה חֳדָשִׁ֑ים וַיְבָ֧רֶךְ יְהוָ֛ה אֶת־עֹבֵ֥ד אֱדֹ֖ם וְאֶת־כָּל־בֵּיתֹֽו׃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333998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333998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479549</w:t>
            </w:r>
          </w:p>
        </w:tc>
        <w:tc>
          <w:tcPr>
            <w:tcW w:type="auto" w:w="1728"/>
          </w:tcPr>
          <w:p>
            <w:r>
              <w:t>time_phrase</w:t>
            </w:r>
          </w:p>
        </w:tc>
        <w:tc>
          <w:tcPr>
            <w:tcW w:type="auto" w:w="1728"/>
          </w:tcPr>
          <w:p>
            <w:r>
              <w:t xml:space="preserve">שְׁלֹשָׁ֣ה חֳדָשִׁ֑ים </w:t>
            </w:r>
          </w:p>
        </w:tc>
        <w:tc>
          <w:tcPr>
            <w:tcW w:type="auto" w:w="1728"/>
          </w:tcPr>
          <w:p>
            <w:r/>
          </w:p>
        </w:tc>
      </w:tr>
      <w:tr>
        <w:tc>
          <w:tcPr>
            <w:tcW w:type="auto" w:w="1728"/>
          </w:tcPr>
          <w:p>
            <w:r>
              <w:t>tense</w:t>
            </w:r>
          </w:p>
        </w:tc>
        <w:tc>
          <w:tcPr>
            <w:tcW w:type="auto" w:w="1728"/>
          </w:tcPr>
          <w:p>
            <w:r>
              <w:t>163644</w:t>
            </w:r>
          </w:p>
        </w:tc>
        <w:tc>
          <w:tcPr>
            <w:tcW w:type="auto" w:w="1728"/>
          </w:tcPr>
          <w:p>
            <w:r>
              <w:t>verb</w:t>
            </w:r>
          </w:p>
        </w:tc>
        <w:tc>
          <w:tcPr>
            <w:tcW w:type="auto" w:w="1728"/>
          </w:tcPr>
          <w:p>
            <w:r>
              <w:t xml:space="preserve">יֵּשֶׁב֩ </w:t>
            </w:r>
          </w:p>
        </w:tc>
        <w:tc>
          <w:tcPr>
            <w:tcW w:type="auto" w:w="1728"/>
          </w:tcPr>
          <w:p>
            <w:r/>
          </w:p>
        </w:tc>
      </w:tr>
    </w:tbl>
    <w:p>
      <w:r>
        <w:br/>
      </w:r>
    </w:p>
    <w:p>
      <w:pPr>
        <w:pStyle w:val="Reference"/>
      </w:pPr>
      <w:hyperlink r:id="rId1414">
        <w:r>
          <w:rPr/>
          <w:t>334033, 2_Samuel 6:20</w:t>
        </w:r>
      </w:hyperlink>
    </w:p>
    <w:p>
      <w:pPr>
        <w:pStyle w:val="Hebrew"/>
      </w:pPr>
      <w:r>
        <w:t xml:space="preserve">מַה־נִּכְבַּ֨ד הַיֹּ֜ום מֶ֣לֶךְ יִשְׂרָאֵ֗ל </w:t>
      </w:r>
    </w:p>
    <w:p>
      <w:pPr>
        <w:pStyle w:val="Hebrew"/>
      </w:pPr>
      <w:r>
        <w:rPr>
          <w:color w:val="FF0000"/>
          <w:vertAlign w:val="superscript"/>
          <w:rtl/>
        </w:rPr>
        <w:t>163875</w:t>
      </w:r>
      <w:r>
        <w:rPr>
          <w:rFonts w:ascii="Times New Roman" w:hAnsi="Times New Roman"/>
          <w:color w:val="828282"/>
          <w:rtl/>
        </w:rPr>
        <w:t>מַה־</w:t>
      </w:r>
      <w:r>
        <w:rPr>
          <w:color w:val="FF0000"/>
          <w:vertAlign w:val="superscript"/>
          <w:rtl/>
        </w:rPr>
        <w:t>163876</w:t>
      </w:r>
      <w:r>
        <w:rPr>
          <w:rFonts w:ascii="Times New Roman" w:hAnsi="Times New Roman"/>
          <w:color w:val="828282"/>
          <w:rtl/>
        </w:rPr>
        <w:t xml:space="preserve">נִּכְבַּ֨ד </w:t>
      </w:r>
      <w:r>
        <w:rPr>
          <w:color w:val="FF0000"/>
          <w:vertAlign w:val="superscript"/>
          <w:rtl/>
        </w:rPr>
        <w:t>163877</w:t>
      </w:r>
      <w:r>
        <w:rPr>
          <w:rFonts w:ascii="Times New Roman" w:hAnsi="Times New Roman"/>
          <w:color w:val="828282"/>
          <w:rtl/>
        </w:rPr>
        <w:t>הַ</w:t>
      </w:r>
      <w:r>
        <w:rPr>
          <w:color w:val="FF0000"/>
          <w:vertAlign w:val="superscript"/>
          <w:rtl/>
        </w:rPr>
        <w:t>163878</w:t>
      </w:r>
      <w:r>
        <w:rPr>
          <w:rFonts w:ascii="Times New Roman" w:hAnsi="Times New Roman"/>
          <w:color w:val="828282"/>
          <w:rtl/>
        </w:rPr>
        <w:t xml:space="preserve">יֹּ֜ום </w:t>
      </w:r>
      <w:r>
        <w:rPr>
          <w:color w:val="FF0000"/>
          <w:vertAlign w:val="superscript"/>
          <w:rtl/>
        </w:rPr>
        <w:t>163879</w:t>
      </w:r>
      <w:r>
        <w:rPr>
          <w:rFonts w:ascii="Times New Roman" w:hAnsi="Times New Roman"/>
          <w:color w:val="828282"/>
          <w:rtl/>
        </w:rPr>
        <w:t xml:space="preserve">מֶ֣לֶךְ </w:t>
      </w:r>
      <w:r>
        <w:rPr>
          <w:color w:val="FF0000"/>
          <w:vertAlign w:val="superscript"/>
          <w:rtl/>
        </w:rPr>
        <w:t>163880</w:t>
      </w:r>
      <w:r>
        <w:rPr>
          <w:rFonts w:ascii="Times New Roman" w:hAnsi="Times New Roman"/>
          <w:color w:val="828282"/>
          <w:rtl/>
        </w:rPr>
        <w:t xml:space="preserve">יִשְׂרָאֵ֗ל </w:t>
      </w:r>
    </w:p>
    <w:p>
      <w:pPr>
        <w:pStyle w:val="Hebrew"/>
      </w:pPr>
      <w:r>
        <w:rPr>
          <w:color w:val="828282"/>
        </w:rPr>
        <w:t xml:space="preserve">וַיָּ֥שָׁב דָּוִ֖ד לְבָרֵ֣ךְ אֶת־בֵּיתֹ֑ו וַתֵּצֵ֞א מִיכַ֤ל בַּת־שָׁאוּל֙ לִקְרַ֣את דָּוִ֔ד וַתֹּ֗אמֶר מַה־נִּכְבַּ֨ד הַיֹּ֜ום מֶ֣לֶךְ יִשְׂרָאֵ֗ל אֲשֶׁ֨ר נִגְלָ֤ה הַיֹּום֙ לְעֵינֵ֨י אַמְהֹ֣ות עֲבָדָ֔יו כְּהִגָּלֹ֥ות נִגְלֹ֖ות אַחַ֥ד הָרֵקִֽים׃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334033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334033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479665</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163876</w:t>
            </w:r>
          </w:p>
        </w:tc>
        <w:tc>
          <w:tcPr>
            <w:tcW w:type="auto" w:w="1728"/>
          </w:tcPr>
          <w:p>
            <w:r>
              <w:t>verb</w:t>
            </w:r>
          </w:p>
        </w:tc>
        <w:tc>
          <w:tcPr>
            <w:tcW w:type="auto" w:w="1728"/>
          </w:tcPr>
          <w:p>
            <w:r>
              <w:t xml:space="preserve">נִּכְבַּ֨ד </w:t>
            </w:r>
          </w:p>
        </w:tc>
        <w:tc>
          <w:tcPr>
            <w:tcW w:type="auto" w:w="1728"/>
          </w:tcPr>
          <w:p>
            <w:r/>
          </w:p>
        </w:tc>
      </w:tr>
    </w:tbl>
    <w:p>
      <w:r>
        <w:br/>
      </w:r>
    </w:p>
    <w:p>
      <w:pPr>
        <w:pStyle w:val="Reference"/>
      </w:pPr>
      <w:hyperlink r:id="rId1414">
        <w:r>
          <w:rPr/>
          <w:t>334034, 2_Samuel 6:20</w:t>
        </w:r>
      </w:hyperlink>
    </w:p>
    <w:p>
      <w:pPr>
        <w:pStyle w:val="Hebrew"/>
      </w:pPr>
      <w:r>
        <w:t xml:space="preserve">אֲשֶׁ֨ר נִגְלָ֤ה הַיֹּום֙ לְעֵינֵ֨י אַמְהֹ֣ות עֲבָדָ֔יו </w:t>
      </w:r>
    </w:p>
    <w:p>
      <w:pPr>
        <w:pStyle w:val="Hebrew"/>
      </w:pPr>
      <w:r>
        <w:rPr>
          <w:color w:val="FF0000"/>
          <w:vertAlign w:val="superscript"/>
          <w:rtl/>
        </w:rPr>
        <w:t>163881</w:t>
      </w:r>
      <w:r>
        <w:rPr>
          <w:rFonts w:ascii="Times New Roman" w:hAnsi="Times New Roman"/>
          <w:color w:val="828282"/>
          <w:rtl/>
        </w:rPr>
        <w:t xml:space="preserve">אֲשֶׁ֨ר </w:t>
      </w:r>
      <w:r>
        <w:rPr>
          <w:color w:val="FF0000"/>
          <w:vertAlign w:val="superscript"/>
          <w:rtl/>
        </w:rPr>
        <w:t>163882</w:t>
      </w:r>
      <w:r>
        <w:rPr>
          <w:rFonts w:ascii="Times New Roman" w:hAnsi="Times New Roman"/>
          <w:color w:val="828282"/>
          <w:rtl/>
        </w:rPr>
        <w:t xml:space="preserve">נִגְלָ֤ה </w:t>
      </w:r>
      <w:r>
        <w:rPr>
          <w:color w:val="FF0000"/>
          <w:vertAlign w:val="superscript"/>
          <w:rtl/>
        </w:rPr>
        <w:t>163883</w:t>
      </w:r>
      <w:r>
        <w:rPr>
          <w:rFonts w:ascii="Times New Roman" w:hAnsi="Times New Roman"/>
          <w:color w:val="828282"/>
          <w:rtl/>
        </w:rPr>
        <w:t>הַ</w:t>
      </w:r>
      <w:r>
        <w:rPr>
          <w:color w:val="FF0000"/>
          <w:vertAlign w:val="superscript"/>
          <w:rtl/>
        </w:rPr>
        <w:t>163884</w:t>
      </w:r>
      <w:r>
        <w:rPr>
          <w:rFonts w:ascii="Times New Roman" w:hAnsi="Times New Roman"/>
          <w:color w:val="828282"/>
          <w:rtl/>
        </w:rPr>
        <w:t xml:space="preserve">יֹּום֙ </w:t>
      </w:r>
      <w:r>
        <w:rPr>
          <w:color w:val="FF0000"/>
          <w:vertAlign w:val="superscript"/>
          <w:rtl/>
        </w:rPr>
        <w:t>163885</w:t>
      </w:r>
      <w:r>
        <w:rPr>
          <w:rFonts w:ascii="Times New Roman" w:hAnsi="Times New Roman"/>
          <w:color w:val="828282"/>
          <w:rtl/>
        </w:rPr>
        <w:t>לְ</w:t>
      </w:r>
      <w:r>
        <w:rPr>
          <w:color w:val="FF0000"/>
          <w:vertAlign w:val="superscript"/>
          <w:rtl/>
        </w:rPr>
        <w:t>163886</w:t>
      </w:r>
      <w:r>
        <w:rPr>
          <w:rFonts w:ascii="Times New Roman" w:hAnsi="Times New Roman"/>
          <w:color w:val="828282"/>
          <w:rtl/>
        </w:rPr>
        <w:t xml:space="preserve">עֵינֵ֨י </w:t>
      </w:r>
      <w:r>
        <w:rPr>
          <w:color w:val="FF0000"/>
          <w:vertAlign w:val="superscript"/>
          <w:rtl/>
        </w:rPr>
        <w:t>163887</w:t>
      </w:r>
      <w:r>
        <w:rPr>
          <w:rFonts w:ascii="Times New Roman" w:hAnsi="Times New Roman"/>
          <w:color w:val="828282"/>
          <w:rtl/>
        </w:rPr>
        <w:t xml:space="preserve">אַמְהֹ֣ות </w:t>
      </w:r>
      <w:r>
        <w:rPr>
          <w:color w:val="FF0000"/>
          <w:vertAlign w:val="superscript"/>
          <w:rtl/>
        </w:rPr>
        <w:t>163888</w:t>
      </w:r>
      <w:r>
        <w:rPr>
          <w:rFonts w:ascii="Times New Roman" w:hAnsi="Times New Roman"/>
          <w:color w:val="828282"/>
          <w:rtl/>
        </w:rPr>
        <w:t xml:space="preserve">עֲבָדָ֔יו </w:t>
      </w:r>
    </w:p>
    <w:p>
      <w:pPr>
        <w:pStyle w:val="Hebrew"/>
      </w:pPr>
      <w:r>
        <w:rPr>
          <w:color w:val="828282"/>
        </w:rPr>
        <w:t xml:space="preserve">וַיָּ֥שָׁב דָּוִ֖ד לְבָרֵ֣ךְ אֶת־בֵּיתֹ֑ו וַתֵּצֵ֞א מִיכַ֤ל בַּת־שָׁאוּל֙ לִקְרַ֣את דָּוִ֔ד וַתֹּ֗אמֶר מַה־נִּכְבַּ֨ד הַיֹּ֜ום מֶ֣לֶךְ יִשְׂרָאֵ֗ל אֲשֶׁ֨ר נִגְלָ֤ה הַיֹּום֙ לְעֵינֵ֨י אַמְהֹ֣ות עֲבָדָ֔יו כְּהִגָּלֹ֥ות נִגְלֹ֖ות אַחַ֥ד הָרֵקִֽים׃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334034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334034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479669</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163882</w:t>
            </w:r>
          </w:p>
        </w:tc>
        <w:tc>
          <w:tcPr>
            <w:tcW w:type="auto" w:w="1728"/>
          </w:tcPr>
          <w:p>
            <w:r>
              <w:t>verb</w:t>
            </w:r>
          </w:p>
        </w:tc>
        <w:tc>
          <w:tcPr>
            <w:tcW w:type="auto" w:w="1728"/>
          </w:tcPr>
          <w:p>
            <w:r>
              <w:t xml:space="preserve">נִגְלָ֤ה </w:t>
            </w:r>
          </w:p>
        </w:tc>
        <w:tc>
          <w:tcPr>
            <w:tcW w:type="auto" w:w="1728"/>
          </w:tcPr>
          <w:p>
            <w:r/>
          </w:p>
        </w:tc>
      </w:tr>
    </w:tbl>
    <w:p>
      <w:r>
        <w:br/>
      </w:r>
    </w:p>
    <w:p>
      <w:pPr>
        <w:pStyle w:val="Reference"/>
      </w:pPr>
      <w:hyperlink r:id="rId1415">
        <w:r>
          <w:rPr/>
          <w:t>334047, 2_Samuel 6:23</w:t>
        </w:r>
      </w:hyperlink>
    </w:p>
    <w:p>
      <w:pPr>
        <w:pStyle w:val="Hebrew"/>
      </w:pPr>
      <w:r>
        <w:t xml:space="preserve">לֹֽא־הָ֥יָה לָ֖הּ יָ֑לֶד עַ֖ד יֹ֥ום מֹותָֽהּ׃ פ </w:t>
      </w:r>
    </w:p>
    <w:p>
      <w:pPr>
        <w:pStyle w:val="Hebrew"/>
      </w:pPr>
      <w:r>
        <w:rPr>
          <w:color w:val="FF0000"/>
          <w:vertAlign w:val="superscript"/>
          <w:rtl/>
        </w:rPr>
        <w:t>163949</w:t>
      </w:r>
      <w:r>
        <w:rPr>
          <w:rFonts w:ascii="Times New Roman" w:hAnsi="Times New Roman"/>
          <w:color w:val="828282"/>
          <w:rtl/>
        </w:rPr>
        <w:t>לֹֽא־</w:t>
      </w:r>
      <w:r>
        <w:rPr>
          <w:color w:val="FF0000"/>
          <w:vertAlign w:val="superscript"/>
          <w:rtl/>
        </w:rPr>
        <w:t>163950</w:t>
      </w:r>
      <w:r>
        <w:rPr>
          <w:rFonts w:ascii="Times New Roman" w:hAnsi="Times New Roman"/>
          <w:color w:val="828282"/>
          <w:rtl/>
        </w:rPr>
        <w:t xml:space="preserve">הָ֥יָה </w:t>
      </w:r>
      <w:r>
        <w:rPr>
          <w:color w:val="FF0000"/>
          <w:vertAlign w:val="superscript"/>
          <w:rtl/>
        </w:rPr>
        <w:t>163951</w:t>
      </w:r>
      <w:r>
        <w:rPr>
          <w:rFonts w:ascii="Times New Roman" w:hAnsi="Times New Roman"/>
          <w:color w:val="828282"/>
          <w:rtl/>
        </w:rPr>
        <w:t xml:space="preserve">לָ֖הּ </w:t>
      </w:r>
      <w:r>
        <w:rPr>
          <w:color w:val="FF0000"/>
          <w:vertAlign w:val="superscript"/>
          <w:rtl/>
        </w:rPr>
        <w:t>163952</w:t>
      </w:r>
      <w:r>
        <w:rPr>
          <w:rFonts w:ascii="Times New Roman" w:hAnsi="Times New Roman"/>
          <w:color w:val="828282"/>
          <w:rtl/>
        </w:rPr>
        <w:t xml:space="preserve">יָ֑לֶד </w:t>
      </w:r>
      <w:r>
        <w:rPr>
          <w:color w:val="FF0000"/>
          <w:vertAlign w:val="superscript"/>
          <w:rtl/>
        </w:rPr>
        <w:t>163953</w:t>
      </w:r>
      <w:r>
        <w:rPr>
          <w:rFonts w:ascii="Times New Roman" w:hAnsi="Times New Roman"/>
          <w:color w:val="828282"/>
          <w:rtl/>
        </w:rPr>
        <w:t xml:space="preserve">עַ֖ד </w:t>
      </w:r>
      <w:r>
        <w:rPr>
          <w:color w:val="FF0000"/>
          <w:vertAlign w:val="superscript"/>
          <w:rtl/>
        </w:rPr>
        <w:t>163954</w:t>
      </w:r>
      <w:r>
        <w:rPr>
          <w:rFonts w:ascii="Times New Roman" w:hAnsi="Times New Roman"/>
          <w:color w:val="828282"/>
          <w:rtl/>
        </w:rPr>
        <w:t xml:space="preserve">יֹ֥ום </w:t>
      </w:r>
      <w:r>
        <w:rPr>
          <w:color w:val="FF0000"/>
          <w:vertAlign w:val="superscript"/>
          <w:rtl/>
        </w:rPr>
        <w:t>163955</w:t>
      </w:r>
      <w:r>
        <w:rPr>
          <w:rFonts w:ascii="Times New Roman" w:hAnsi="Times New Roman"/>
          <w:color w:val="828282"/>
          <w:rtl/>
        </w:rPr>
        <w:t xml:space="preserve">מֹותָֽהּ׃ פ </w:t>
      </w:r>
    </w:p>
    <w:p>
      <w:pPr>
        <w:pStyle w:val="Hebrew"/>
      </w:pPr>
      <w:r>
        <w:rPr>
          <w:color w:val="828282"/>
        </w:rPr>
        <w:t xml:space="preserve">וּלְמִיכַל֙ בַּת־שָׁא֔וּל לֹֽא־הָ֥יָה לָ֖הּ יָ֑לֶד עַ֖ד יֹ֥ום מֹותָֽהּ׃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334047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334047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479708</w:t>
            </w:r>
          </w:p>
        </w:tc>
        <w:tc>
          <w:tcPr>
            <w:tcW w:type="auto" w:w="1728"/>
          </w:tcPr>
          <w:p>
            <w:r>
              <w:t>time_phrase</w:t>
            </w:r>
          </w:p>
        </w:tc>
        <w:tc>
          <w:tcPr>
            <w:tcW w:type="auto" w:w="1728"/>
          </w:tcPr>
          <w:p>
            <w:r>
              <w:t xml:space="preserve">עַ֖ד יֹ֥ום מֹותָֽהּ׃ פ </w:t>
            </w:r>
          </w:p>
        </w:tc>
        <w:tc>
          <w:tcPr>
            <w:tcW w:type="auto" w:w="1728"/>
          </w:tcPr>
          <w:p>
            <w:r/>
          </w:p>
        </w:tc>
      </w:tr>
      <w:tr>
        <w:tc>
          <w:tcPr>
            <w:tcW w:type="auto" w:w="1728"/>
          </w:tcPr>
          <w:p>
            <w:r>
              <w:t>tense</w:t>
            </w:r>
          </w:p>
        </w:tc>
        <w:tc>
          <w:tcPr>
            <w:tcW w:type="auto" w:w="1728"/>
          </w:tcPr>
          <w:p>
            <w:r>
              <w:t>163950</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1416">
        <w:r>
          <w:rPr/>
          <w:t>334060, 2_Samuel 7:4</w:t>
        </w:r>
      </w:hyperlink>
    </w:p>
    <w:p>
      <w:pPr>
        <w:pStyle w:val="Hebrew"/>
      </w:pPr>
      <w:r>
        <w:t xml:space="preserve">וַיְהִ֖י בַּלַּ֣יְלָה הַה֑וּא </w:t>
      </w:r>
    </w:p>
    <w:p>
      <w:pPr>
        <w:pStyle w:val="Hebrew"/>
      </w:pPr>
      <w:r>
        <w:rPr>
          <w:color w:val="FF0000"/>
          <w:vertAlign w:val="superscript"/>
          <w:rtl/>
        </w:rPr>
        <w:t>164012</w:t>
      </w:r>
      <w:r>
        <w:rPr>
          <w:rFonts w:ascii="Times New Roman" w:hAnsi="Times New Roman"/>
          <w:color w:val="828282"/>
          <w:rtl/>
        </w:rPr>
        <w:t>וַ</w:t>
      </w:r>
      <w:r>
        <w:rPr>
          <w:color w:val="FF0000"/>
          <w:vertAlign w:val="superscript"/>
          <w:rtl/>
        </w:rPr>
        <w:t>164013</w:t>
      </w:r>
      <w:r>
        <w:rPr>
          <w:rFonts w:ascii="Times New Roman" w:hAnsi="Times New Roman"/>
          <w:color w:val="828282"/>
          <w:rtl/>
        </w:rPr>
        <w:t xml:space="preserve">יְהִ֖י </w:t>
      </w:r>
      <w:r>
        <w:rPr>
          <w:color w:val="FF0000"/>
          <w:vertAlign w:val="superscript"/>
          <w:rtl/>
        </w:rPr>
        <w:t>164014</w:t>
      </w:r>
      <w:r>
        <w:rPr>
          <w:rFonts w:ascii="Times New Roman" w:hAnsi="Times New Roman"/>
          <w:color w:val="828282"/>
          <w:rtl/>
        </w:rPr>
        <w:t>בַּ</w:t>
      </w:r>
      <w:r>
        <w:rPr>
          <w:color w:val="FF0000"/>
          <w:vertAlign w:val="superscript"/>
          <w:rtl/>
        </w:rPr>
        <w:t>164015</w:t>
      </w:r>
      <w:r>
        <w:rPr>
          <w:rFonts w:ascii="Times New Roman" w:hAnsi="Times New Roman"/>
          <w:color w:val="828282"/>
          <w:rtl/>
        </w:rPr>
      </w:r>
      <w:r>
        <w:rPr>
          <w:color w:val="FF0000"/>
          <w:vertAlign w:val="superscript"/>
          <w:rtl/>
        </w:rPr>
        <w:t>164016</w:t>
      </w:r>
      <w:r>
        <w:rPr>
          <w:rFonts w:ascii="Times New Roman" w:hAnsi="Times New Roman"/>
          <w:color w:val="828282"/>
          <w:rtl/>
        </w:rPr>
        <w:t xml:space="preserve">לַּ֣יְלָה </w:t>
      </w:r>
      <w:r>
        <w:rPr>
          <w:color w:val="FF0000"/>
          <w:vertAlign w:val="superscript"/>
          <w:rtl/>
        </w:rPr>
        <w:t>164017</w:t>
      </w:r>
      <w:r>
        <w:rPr>
          <w:rFonts w:ascii="Times New Roman" w:hAnsi="Times New Roman"/>
          <w:color w:val="828282"/>
          <w:rtl/>
        </w:rPr>
        <w:t>הַ</w:t>
      </w:r>
      <w:r>
        <w:rPr>
          <w:color w:val="FF0000"/>
          <w:vertAlign w:val="superscript"/>
          <w:rtl/>
        </w:rPr>
        <w:t>164018</w:t>
      </w:r>
      <w:r>
        <w:rPr>
          <w:rFonts w:ascii="Times New Roman" w:hAnsi="Times New Roman"/>
          <w:color w:val="828282"/>
          <w:rtl/>
        </w:rPr>
        <w:t xml:space="preserve">ה֑וּא </w:t>
      </w:r>
    </w:p>
    <w:p>
      <w:pPr>
        <w:pStyle w:val="Hebrew"/>
      </w:pPr>
      <w:r>
        <w:rPr>
          <w:color w:val="828282"/>
        </w:rPr>
        <w:t xml:space="preserve">וַיְהִ֖י בַּלַּ֣יְלָה הַה֑וּא וַֽיְהִי֙ דְּבַר־יְהוָ֔ה אֶל־נָתָ֖ן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334060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334060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479748</w:t>
            </w:r>
          </w:p>
        </w:tc>
        <w:tc>
          <w:tcPr>
            <w:tcW w:type="auto" w:w="1728"/>
          </w:tcPr>
          <w:p>
            <w:r>
              <w:t>time_phrase</w:t>
            </w:r>
          </w:p>
        </w:tc>
        <w:tc>
          <w:tcPr>
            <w:tcW w:type="auto" w:w="1728"/>
          </w:tcPr>
          <w:p>
            <w:r>
              <w:t xml:space="preserve">בַּלַּ֣יְלָה הַה֑וּא </w:t>
            </w:r>
          </w:p>
        </w:tc>
        <w:tc>
          <w:tcPr>
            <w:tcW w:type="auto" w:w="1728"/>
          </w:tcPr>
          <w:p>
            <w:r/>
          </w:p>
        </w:tc>
      </w:tr>
      <w:tr>
        <w:tc>
          <w:tcPr>
            <w:tcW w:type="auto" w:w="1728"/>
          </w:tcPr>
          <w:p>
            <w:r>
              <w:t>tense</w:t>
            </w:r>
          </w:p>
        </w:tc>
        <w:tc>
          <w:tcPr>
            <w:tcW w:type="auto" w:w="1728"/>
          </w:tcPr>
          <w:p>
            <w:r>
              <w:t>164013</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417">
        <w:r>
          <w:rPr/>
          <w:t>334068, 2_Samuel 7:6</w:t>
        </w:r>
      </w:hyperlink>
    </w:p>
    <w:p>
      <w:pPr>
        <w:pStyle w:val="Hebrew"/>
      </w:pPr>
      <w:r>
        <w:t xml:space="preserve">כִּ֣י לֹ֤א יָשַׁ֨בְתִּי֙ בְּבַ֔יִת לְ֠מִיֹּום וְעַ֖ד הַיֹּ֣ום הַזֶּ֑ה </w:t>
      </w:r>
    </w:p>
    <w:p>
      <w:pPr>
        <w:pStyle w:val="Hebrew"/>
      </w:pPr>
      <w:r>
        <w:rPr>
          <w:color w:val="FF0000"/>
          <w:vertAlign w:val="superscript"/>
          <w:rtl/>
        </w:rPr>
        <w:t>164044</w:t>
      </w:r>
      <w:r>
        <w:rPr>
          <w:rFonts w:ascii="Times New Roman" w:hAnsi="Times New Roman"/>
          <w:color w:val="828282"/>
          <w:rtl/>
        </w:rPr>
        <w:t xml:space="preserve">כִּ֣י </w:t>
      </w:r>
      <w:r>
        <w:rPr>
          <w:color w:val="FF0000"/>
          <w:vertAlign w:val="superscript"/>
          <w:rtl/>
        </w:rPr>
        <w:t>164045</w:t>
      </w:r>
      <w:r>
        <w:rPr>
          <w:rFonts w:ascii="Times New Roman" w:hAnsi="Times New Roman"/>
          <w:color w:val="828282"/>
          <w:rtl/>
        </w:rPr>
        <w:t xml:space="preserve">לֹ֤א </w:t>
      </w:r>
      <w:r>
        <w:rPr>
          <w:color w:val="FF0000"/>
          <w:vertAlign w:val="superscript"/>
          <w:rtl/>
        </w:rPr>
        <w:t>164046</w:t>
      </w:r>
      <w:r>
        <w:rPr>
          <w:rFonts w:ascii="Times New Roman" w:hAnsi="Times New Roman"/>
          <w:color w:val="828282"/>
          <w:rtl/>
        </w:rPr>
        <w:t xml:space="preserve">יָשַׁ֨בְתִּי֙ </w:t>
      </w:r>
      <w:r>
        <w:rPr>
          <w:color w:val="FF0000"/>
          <w:vertAlign w:val="superscript"/>
          <w:rtl/>
        </w:rPr>
        <w:t>164047</w:t>
      </w:r>
      <w:r>
        <w:rPr>
          <w:rFonts w:ascii="Times New Roman" w:hAnsi="Times New Roman"/>
          <w:color w:val="828282"/>
          <w:rtl/>
        </w:rPr>
        <w:t>בְּ</w:t>
      </w:r>
      <w:r>
        <w:rPr>
          <w:color w:val="FF0000"/>
          <w:vertAlign w:val="superscript"/>
          <w:rtl/>
        </w:rPr>
        <w:t>164048</w:t>
      </w:r>
      <w:r>
        <w:rPr>
          <w:rFonts w:ascii="Times New Roman" w:hAnsi="Times New Roman"/>
          <w:color w:val="828282"/>
          <w:rtl/>
        </w:rPr>
        <w:t xml:space="preserve">בַ֔יִת </w:t>
      </w:r>
      <w:r>
        <w:rPr>
          <w:color w:val="FF0000"/>
          <w:vertAlign w:val="superscript"/>
          <w:rtl/>
        </w:rPr>
        <w:t>164049</w:t>
      </w:r>
      <w:r>
        <w:rPr>
          <w:rFonts w:ascii="Times New Roman" w:hAnsi="Times New Roman"/>
          <w:color w:val="828282"/>
          <w:rtl/>
        </w:rPr>
        <w:t>לְ֠</w:t>
      </w:r>
      <w:r>
        <w:rPr>
          <w:color w:val="FF0000"/>
          <w:vertAlign w:val="superscript"/>
          <w:rtl/>
        </w:rPr>
        <w:t>164050</w:t>
      </w:r>
      <w:r>
        <w:rPr>
          <w:rFonts w:ascii="Times New Roman" w:hAnsi="Times New Roman"/>
          <w:color w:val="828282"/>
          <w:rtl/>
        </w:rPr>
        <w:t>מִ</w:t>
      </w:r>
      <w:r>
        <w:rPr>
          <w:color w:val="FF0000"/>
          <w:vertAlign w:val="superscript"/>
          <w:rtl/>
        </w:rPr>
        <w:t>164051</w:t>
      </w:r>
      <w:r>
        <w:rPr>
          <w:rFonts w:ascii="Times New Roman" w:hAnsi="Times New Roman"/>
          <w:color w:val="828282"/>
          <w:rtl/>
        </w:rPr>
        <w:t xml:space="preserve">יֹּום </w:t>
      </w:r>
      <w:r>
        <w:rPr>
          <w:color w:val="FF0000"/>
          <w:vertAlign w:val="superscript"/>
          <w:rtl/>
        </w:rPr>
        <w:t>164058</w:t>
      </w:r>
      <w:r>
        <w:rPr>
          <w:rFonts w:ascii="Times New Roman" w:hAnsi="Times New Roman"/>
          <w:color w:val="828282"/>
          <w:rtl/>
        </w:rPr>
        <w:t>וְ</w:t>
      </w:r>
      <w:r>
        <w:rPr>
          <w:color w:val="FF0000"/>
          <w:vertAlign w:val="superscript"/>
          <w:rtl/>
        </w:rPr>
        <w:t>164059</w:t>
      </w:r>
      <w:r>
        <w:rPr>
          <w:rFonts w:ascii="Times New Roman" w:hAnsi="Times New Roman"/>
          <w:color w:val="828282"/>
          <w:rtl/>
        </w:rPr>
        <w:t xml:space="preserve">עַ֖ד </w:t>
      </w:r>
      <w:r>
        <w:rPr>
          <w:color w:val="FF0000"/>
          <w:vertAlign w:val="superscript"/>
          <w:rtl/>
        </w:rPr>
        <w:t>164060</w:t>
      </w:r>
      <w:r>
        <w:rPr>
          <w:rFonts w:ascii="Times New Roman" w:hAnsi="Times New Roman"/>
          <w:color w:val="828282"/>
          <w:rtl/>
        </w:rPr>
        <w:t>הַ</w:t>
      </w:r>
      <w:r>
        <w:rPr>
          <w:color w:val="FF0000"/>
          <w:vertAlign w:val="superscript"/>
          <w:rtl/>
        </w:rPr>
        <w:t>164061</w:t>
      </w:r>
      <w:r>
        <w:rPr>
          <w:rFonts w:ascii="Times New Roman" w:hAnsi="Times New Roman"/>
          <w:color w:val="828282"/>
          <w:rtl/>
        </w:rPr>
        <w:t xml:space="preserve">יֹּ֣ום </w:t>
      </w:r>
      <w:r>
        <w:rPr>
          <w:color w:val="FF0000"/>
          <w:vertAlign w:val="superscript"/>
          <w:rtl/>
        </w:rPr>
        <w:t>164062</w:t>
      </w:r>
      <w:r>
        <w:rPr>
          <w:rFonts w:ascii="Times New Roman" w:hAnsi="Times New Roman"/>
          <w:color w:val="828282"/>
          <w:rtl/>
        </w:rPr>
        <w:t>הַ</w:t>
      </w:r>
      <w:r>
        <w:rPr>
          <w:color w:val="FF0000"/>
          <w:vertAlign w:val="superscript"/>
          <w:rtl/>
        </w:rPr>
        <w:t>164063</w:t>
      </w:r>
      <w:r>
        <w:rPr>
          <w:rFonts w:ascii="Times New Roman" w:hAnsi="Times New Roman"/>
          <w:color w:val="828282"/>
          <w:rtl/>
        </w:rPr>
        <w:t xml:space="preserve">זֶּ֑ה </w:t>
      </w:r>
    </w:p>
    <w:p>
      <w:pPr>
        <w:pStyle w:val="Hebrew"/>
      </w:pPr>
      <w:r>
        <w:rPr>
          <w:color w:val="828282"/>
        </w:rPr>
        <w:t xml:space="preserve">כִּ֣י לֹ֤א יָשַׁ֨בְתִּי֙ בְּבַ֔יִת לְ֠מִיֹּום הַעֲלֹתִ֞י אֶת־בְּנֵ֤י יִשְׂרָאֵל֙ מִמִּצְרַ֔יִם וְעַ֖ד הַיֹּ֣ום הַזֶּ֑ה וָאֶֽהְיֶה֙ מִתְהַלֵּ֔ךְ בְּאֹ֖הֶל וּבְמִשְׁכָּֽן׃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334068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334068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479771</w:t>
            </w:r>
          </w:p>
        </w:tc>
        <w:tc>
          <w:tcPr>
            <w:tcW w:type="auto" w:w="1728"/>
          </w:tcPr>
          <w:p>
            <w:r>
              <w:t>time_phrase</w:t>
            </w:r>
          </w:p>
        </w:tc>
        <w:tc>
          <w:tcPr>
            <w:tcW w:type="auto" w:w="1728"/>
          </w:tcPr>
          <w:p>
            <w:r>
              <w:t xml:space="preserve">לְ֠מִיֹּום וְעַ֖ד הַיֹּ֣ום הַזֶּ֑ה </w:t>
            </w:r>
          </w:p>
        </w:tc>
        <w:tc>
          <w:tcPr>
            <w:tcW w:type="auto" w:w="1728"/>
          </w:tcPr>
          <w:p>
            <w:r/>
          </w:p>
        </w:tc>
      </w:tr>
      <w:tr>
        <w:tc>
          <w:tcPr>
            <w:tcW w:type="auto" w:w="1728"/>
          </w:tcPr>
          <w:p>
            <w:r>
              <w:t>tense</w:t>
            </w:r>
          </w:p>
        </w:tc>
        <w:tc>
          <w:tcPr>
            <w:tcW w:type="auto" w:w="1728"/>
          </w:tcPr>
          <w:p>
            <w:r>
              <w:t>164046</w:t>
            </w:r>
          </w:p>
        </w:tc>
        <w:tc>
          <w:tcPr>
            <w:tcW w:type="auto" w:w="1728"/>
          </w:tcPr>
          <w:p>
            <w:r>
              <w:t>verb</w:t>
            </w:r>
          </w:p>
        </w:tc>
        <w:tc>
          <w:tcPr>
            <w:tcW w:type="auto" w:w="1728"/>
          </w:tcPr>
          <w:p>
            <w:r>
              <w:t xml:space="preserve">יָשַׁ֨בְתִּי֙ </w:t>
            </w:r>
          </w:p>
        </w:tc>
        <w:tc>
          <w:tcPr>
            <w:tcW w:type="auto" w:w="1728"/>
          </w:tcPr>
          <w:p>
            <w:r/>
          </w:p>
        </w:tc>
      </w:tr>
    </w:tbl>
    <w:p>
      <w:r>
        <w:br/>
      </w:r>
    </w:p>
    <w:p>
      <w:pPr>
        <w:pStyle w:val="Reference"/>
      </w:pPr>
      <w:hyperlink r:id="rId1418">
        <w:r>
          <w:rPr/>
          <w:t>334078, 2_Samuel 7:8</w:t>
        </w:r>
      </w:hyperlink>
    </w:p>
    <w:p>
      <w:pPr>
        <w:pStyle w:val="Hebrew"/>
      </w:pPr>
      <w:r>
        <w:t xml:space="preserve">וְ֠עַתָּה </w:t>
      </w:r>
    </w:p>
    <w:p>
      <w:pPr>
        <w:pStyle w:val="Hebrew"/>
      </w:pPr>
      <w:r>
        <w:rPr>
          <w:color w:val="FF0000"/>
          <w:vertAlign w:val="superscript"/>
          <w:rtl/>
        </w:rPr>
        <w:t>164103</w:t>
      </w:r>
      <w:r>
        <w:rPr>
          <w:rFonts w:ascii="Times New Roman" w:hAnsi="Times New Roman"/>
          <w:color w:val="828282"/>
          <w:rtl/>
        </w:rPr>
        <w:t>וְ֠</w:t>
      </w:r>
      <w:r>
        <w:rPr>
          <w:color w:val="FF0000"/>
          <w:vertAlign w:val="superscript"/>
          <w:rtl/>
        </w:rPr>
        <w:t>164104</w:t>
      </w:r>
      <w:r>
        <w:rPr>
          <w:rFonts w:ascii="Times New Roman" w:hAnsi="Times New Roman"/>
          <w:color w:val="828282"/>
          <w:rtl/>
        </w:rPr>
        <w:t xml:space="preserve">עַתָּה </w:t>
      </w:r>
    </w:p>
    <w:p>
      <w:pPr>
        <w:pStyle w:val="Hebrew"/>
      </w:pPr>
      <w:r>
        <w:rPr>
          <w:color w:val="828282"/>
        </w:rPr>
        <w:t xml:space="preserve">וְ֠עַתָּה כֹּֽה־תֹאמַ֞ר לְעַבְדִּ֣י לְדָוִ֗ד כֹּ֤ה אָמַר֙ יְהוָ֣ה צְבָאֹ֔ות אֲנִ֤י לְקַחְתִּ֨יךָ֙ מִן־הַנָּוֶ֔ה מֵאַחַ֖ר הַצֹּ֑אן לִֽהְיֹ֣ות נָגִ֔יד עַל־עַמִּ֖י עַל־יִשְׂרָאֵֽל׃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334078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334078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479798</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419">
        <w:r>
          <w:rPr/>
          <w:t>334094, 2_Samuel 7:10</w:t>
        </w:r>
      </w:hyperlink>
    </w:p>
    <w:p>
      <w:pPr>
        <w:pStyle w:val="Hebrew"/>
      </w:pPr>
      <w:r>
        <w:t xml:space="preserve">כַּאֲשֶׁ֖ר בָּרִאשֹׁונָֽה׃ </w:t>
      </w:r>
    </w:p>
    <w:p>
      <w:pPr>
        <w:pStyle w:val="Hebrew"/>
      </w:pPr>
      <w:r>
        <w:rPr>
          <w:color w:val="FF0000"/>
          <w:vertAlign w:val="superscript"/>
          <w:rtl/>
        </w:rPr>
        <w:t>164181</w:t>
      </w:r>
      <w:r>
        <w:rPr>
          <w:rFonts w:ascii="Times New Roman" w:hAnsi="Times New Roman"/>
          <w:color w:val="828282"/>
          <w:rtl/>
        </w:rPr>
        <w:t>כַּ</w:t>
      </w:r>
      <w:r>
        <w:rPr>
          <w:color w:val="FF0000"/>
          <w:vertAlign w:val="superscript"/>
          <w:rtl/>
        </w:rPr>
        <w:t>164182</w:t>
      </w:r>
      <w:r>
        <w:rPr>
          <w:rFonts w:ascii="Times New Roman" w:hAnsi="Times New Roman"/>
          <w:color w:val="828282"/>
          <w:rtl/>
        </w:rPr>
        <w:t xml:space="preserve">אֲשֶׁ֖ר </w:t>
      </w:r>
      <w:r>
        <w:rPr>
          <w:color w:val="FF0000"/>
          <w:vertAlign w:val="superscript"/>
          <w:rtl/>
        </w:rPr>
        <w:t>164183</w:t>
      </w:r>
      <w:r>
        <w:rPr>
          <w:rFonts w:ascii="Times New Roman" w:hAnsi="Times New Roman"/>
          <w:color w:val="828282"/>
          <w:rtl/>
        </w:rPr>
        <w:t>בָּ</w:t>
      </w:r>
      <w:r>
        <w:rPr>
          <w:color w:val="FF0000"/>
          <w:vertAlign w:val="superscript"/>
          <w:rtl/>
        </w:rPr>
        <w:t>164184</w:t>
      </w:r>
      <w:r>
        <w:rPr>
          <w:rFonts w:ascii="Times New Roman" w:hAnsi="Times New Roman"/>
          <w:color w:val="828282"/>
          <w:rtl/>
        </w:rPr>
      </w:r>
      <w:r>
        <w:rPr>
          <w:color w:val="FF0000"/>
          <w:vertAlign w:val="superscript"/>
          <w:rtl/>
        </w:rPr>
        <w:t>164185</w:t>
      </w:r>
      <w:r>
        <w:rPr>
          <w:rFonts w:ascii="Times New Roman" w:hAnsi="Times New Roman"/>
          <w:color w:val="828282"/>
          <w:rtl/>
        </w:rPr>
        <w:t xml:space="preserve">רִאשֹׁונָֽה׃ </w:t>
      </w:r>
    </w:p>
    <w:p>
      <w:pPr>
        <w:pStyle w:val="Hebrew"/>
      </w:pPr>
      <w:r>
        <w:rPr>
          <w:color w:val="828282"/>
        </w:rPr>
        <w:t xml:space="preserve">וְשַׂמְתִּ֣י מָ֠קֹום לְעַמִּ֨י לְיִשְׂרָאֵ֤ל וּנְטַעְתִּיו֙ וְשָׁכַ֣ן תַּחְתָּ֔יו וְלֹ֥א יִרְגַּ֖ז עֹ֑וד וְלֹֽא־יֹסִ֤יפוּ בְנֵֽי־עַוְלָה֙ לְעַנֹּותֹ֔ו כַּאֲשֶׁ֖ר בָּרִאשֹׁונָֽה׃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334094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334094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479846</w:t>
            </w:r>
          </w:p>
        </w:tc>
        <w:tc>
          <w:tcPr>
            <w:tcW w:type="auto" w:w="1728"/>
          </w:tcPr>
          <w:p>
            <w:r>
              <w:t>time_phrase</w:t>
            </w:r>
          </w:p>
        </w:tc>
        <w:tc>
          <w:tcPr>
            <w:tcW w:type="auto" w:w="1728"/>
          </w:tcPr>
          <w:p>
            <w:r>
              <w:t xml:space="preserve">בָּרִאשֹׁונָֽה׃ </w:t>
            </w:r>
          </w:p>
        </w:tc>
        <w:tc>
          <w:tcPr>
            <w:tcW w:type="auto" w:w="1728"/>
          </w:tcPr>
          <w:p>
            <w:r/>
          </w:p>
        </w:tc>
      </w:tr>
    </w:tbl>
    <w:p>
      <w:r>
        <w:br/>
      </w:r>
    </w:p>
    <w:p>
      <w:pPr>
        <w:pStyle w:val="Reference"/>
      </w:pPr>
      <w:hyperlink r:id="rId1420">
        <w:r>
          <w:rPr/>
          <w:t>334095, 2_Samuel 7:11</w:t>
        </w:r>
      </w:hyperlink>
    </w:p>
    <w:p>
      <w:pPr>
        <w:pStyle w:val="Hebrew"/>
      </w:pPr>
      <w:r>
        <w:t xml:space="preserve">וּלְמִן־הַיֹּ֗ום </w:t>
      </w:r>
    </w:p>
    <w:p>
      <w:pPr>
        <w:pStyle w:val="Hebrew"/>
      </w:pPr>
      <w:r>
        <w:rPr>
          <w:color w:val="FF0000"/>
          <w:vertAlign w:val="superscript"/>
          <w:rtl/>
        </w:rPr>
        <w:t>164186</w:t>
      </w:r>
      <w:r>
        <w:rPr>
          <w:rFonts w:ascii="Times New Roman" w:hAnsi="Times New Roman"/>
          <w:color w:val="828282"/>
          <w:rtl/>
        </w:rPr>
        <w:t>וּ</w:t>
      </w:r>
      <w:r>
        <w:rPr>
          <w:color w:val="FF0000"/>
          <w:vertAlign w:val="superscript"/>
          <w:rtl/>
        </w:rPr>
        <w:t>164187</w:t>
      </w:r>
      <w:r>
        <w:rPr>
          <w:rFonts w:ascii="Times New Roman" w:hAnsi="Times New Roman"/>
          <w:color w:val="828282"/>
          <w:rtl/>
        </w:rPr>
        <w:t>לְ</w:t>
      </w:r>
      <w:r>
        <w:rPr>
          <w:color w:val="FF0000"/>
          <w:vertAlign w:val="superscript"/>
          <w:rtl/>
        </w:rPr>
        <w:t>164188</w:t>
      </w:r>
      <w:r>
        <w:rPr>
          <w:rFonts w:ascii="Times New Roman" w:hAnsi="Times New Roman"/>
          <w:color w:val="828282"/>
          <w:rtl/>
        </w:rPr>
        <w:t>מִן־</w:t>
      </w:r>
      <w:r>
        <w:rPr>
          <w:color w:val="FF0000"/>
          <w:vertAlign w:val="superscript"/>
          <w:rtl/>
        </w:rPr>
        <w:t>164189</w:t>
      </w:r>
      <w:r>
        <w:rPr>
          <w:rFonts w:ascii="Times New Roman" w:hAnsi="Times New Roman"/>
          <w:color w:val="828282"/>
          <w:rtl/>
        </w:rPr>
        <w:t>הַ</w:t>
      </w:r>
      <w:r>
        <w:rPr>
          <w:color w:val="FF0000"/>
          <w:vertAlign w:val="superscript"/>
          <w:rtl/>
        </w:rPr>
        <w:t>164190</w:t>
      </w:r>
      <w:r>
        <w:rPr>
          <w:rFonts w:ascii="Times New Roman" w:hAnsi="Times New Roman"/>
          <w:color w:val="828282"/>
          <w:rtl/>
        </w:rPr>
        <w:t xml:space="preserve">יֹּ֗ום </w:t>
      </w:r>
    </w:p>
    <w:p>
      <w:pPr>
        <w:pStyle w:val="Hebrew"/>
      </w:pPr>
      <w:r>
        <w:rPr>
          <w:color w:val="828282"/>
        </w:rPr>
        <w:t xml:space="preserve">וּלְמִן־הַיֹּ֗ום אֲשֶׁ֨ר צִוִּ֤יתִי שֹֽׁפְטִים֙ עַל־עַמִּ֣י יִשְׂרָאֵ֔ל וַהֲנִיחֹ֥תִי לְךָ֖ מִכָּל־אֹיְבֶ֑יךָ וְהִגִּ֤יד לְךָ֙ יְהוָ֔ה כִּי־בַ֖יִת יַעֲשֶׂה־לְּךָ֥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334095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334095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479848</w:t>
            </w:r>
          </w:p>
        </w:tc>
        <w:tc>
          <w:tcPr>
            <w:tcW w:type="auto" w:w="1728"/>
          </w:tcPr>
          <w:p>
            <w:r>
              <w:t>time_phrase</w:t>
            </w:r>
          </w:p>
        </w:tc>
        <w:tc>
          <w:tcPr>
            <w:tcW w:type="auto" w:w="1728"/>
          </w:tcPr>
          <w:p>
            <w:r>
              <w:t xml:space="preserve">לְמִן־הַיֹּ֗ום </w:t>
            </w:r>
          </w:p>
        </w:tc>
        <w:tc>
          <w:tcPr>
            <w:tcW w:type="auto" w:w="1728"/>
          </w:tcPr>
          <w:p>
            <w:r/>
          </w:p>
        </w:tc>
      </w:tr>
    </w:tbl>
    <w:p>
      <w:r>
        <w:br/>
      </w:r>
    </w:p>
    <w:p>
      <w:pPr>
        <w:pStyle w:val="Reference"/>
      </w:pPr>
      <w:hyperlink r:id="rId1421">
        <w:r>
          <w:rPr/>
          <w:t>334106, 2_Samuel 7:13</w:t>
        </w:r>
      </w:hyperlink>
    </w:p>
    <w:p>
      <w:pPr>
        <w:pStyle w:val="Hebrew"/>
      </w:pPr>
      <w:r>
        <w:t xml:space="preserve">וְכֹנַנְתִּ֛י אֶת־כִּסֵּ֥א מַמְלַכְתֹּ֖ו עַד־עֹולָֽם׃ </w:t>
      </w:r>
    </w:p>
    <w:p>
      <w:pPr>
        <w:pStyle w:val="Hebrew"/>
      </w:pPr>
      <w:r>
        <w:rPr>
          <w:color w:val="FF0000"/>
          <w:vertAlign w:val="superscript"/>
          <w:rtl/>
        </w:rPr>
        <w:t>164237</w:t>
      </w:r>
      <w:r>
        <w:rPr>
          <w:rFonts w:ascii="Times New Roman" w:hAnsi="Times New Roman"/>
          <w:color w:val="828282"/>
          <w:rtl/>
        </w:rPr>
        <w:t>וְ</w:t>
      </w:r>
      <w:r>
        <w:rPr>
          <w:color w:val="FF0000"/>
          <w:vertAlign w:val="superscript"/>
          <w:rtl/>
        </w:rPr>
        <w:t>164238</w:t>
      </w:r>
      <w:r>
        <w:rPr>
          <w:rFonts w:ascii="Times New Roman" w:hAnsi="Times New Roman"/>
          <w:color w:val="828282"/>
          <w:rtl/>
        </w:rPr>
        <w:t xml:space="preserve">כֹנַנְתִּ֛י </w:t>
      </w:r>
      <w:r>
        <w:rPr>
          <w:color w:val="FF0000"/>
          <w:vertAlign w:val="superscript"/>
          <w:rtl/>
        </w:rPr>
        <w:t>164239</w:t>
      </w:r>
      <w:r>
        <w:rPr>
          <w:rFonts w:ascii="Times New Roman" w:hAnsi="Times New Roman"/>
          <w:color w:val="828282"/>
          <w:rtl/>
        </w:rPr>
        <w:t>אֶת־</w:t>
      </w:r>
      <w:r>
        <w:rPr>
          <w:color w:val="FF0000"/>
          <w:vertAlign w:val="superscript"/>
          <w:rtl/>
        </w:rPr>
        <w:t>164240</w:t>
      </w:r>
      <w:r>
        <w:rPr>
          <w:rFonts w:ascii="Times New Roman" w:hAnsi="Times New Roman"/>
          <w:color w:val="828282"/>
          <w:rtl/>
        </w:rPr>
        <w:t xml:space="preserve">כִּסֵּ֥א </w:t>
      </w:r>
      <w:r>
        <w:rPr>
          <w:color w:val="FF0000"/>
          <w:vertAlign w:val="superscript"/>
          <w:rtl/>
        </w:rPr>
        <w:t>164241</w:t>
      </w:r>
      <w:r>
        <w:rPr>
          <w:rFonts w:ascii="Times New Roman" w:hAnsi="Times New Roman"/>
          <w:color w:val="828282"/>
          <w:rtl/>
        </w:rPr>
        <w:t xml:space="preserve">מַמְלַכְתֹּ֖ו </w:t>
      </w:r>
      <w:r>
        <w:rPr>
          <w:color w:val="FF0000"/>
          <w:vertAlign w:val="superscript"/>
          <w:rtl/>
        </w:rPr>
        <w:t>164242</w:t>
      </w:r>
      <w:r>
        <w:rPr>
          <w:rFonts w:ascii="Times New Roman" w:hAnsi="Times New Roman"/>
          <w:color w:val="828282"/>
          <w:rtl/>
        </w:rPr>
        <w:t>עַד־</w:t>
      </w:r>
      <w:r>
        <w:rPr>
          <w:color w:val="FF0000"/>
          <w:vertAlign w:val="superscript"/>
          <w:rtl/>
        </w:rPr>
        <w:t>164243</w:t>
      </w:r>
      <w:r>
        <w:rPr>
          <w:rFonts w:ascii="Times New Roman" w:hAnsi="Times New Roman"/>
          <w:color w:val="828282"/>
          <w:rtl/>
        </w:rPr>
        <w:t xml:space="preserve">עֹולָֽם׃ </w:t>
      </w:r>
    </w:p>
    <w:p>
      <w:pPr>
        <w:pStyle w:val="Hebrew"/>
      </w:pPr>
      <w:r>
        <w:rPr>
          <w:color w:val="828282"/>
        </w:rPr>
        <w:t xml:space="preserve">ה֥וּא יִבְנֶה־בַּ֖יִת לִשְׁמִ֑י וְכֹנַנְתִּ֛י אֶת־כִּסֵּ֥א מַמְלַכְתֹּ֖ו עַד־עֹולָֽם׃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334106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334106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479889</w:t>
            </w:r>
          </w:p>
        </w:tc>
        <w:tc>
          <w:tcPr>
            <w:tcW w:type="auto" w:w="1728"/>
          </w:tcPr>
          <w:p>
            <w:r>
              <w:t>time_phrase</w:t>
            </w:r>
          </w:p>
        </w:tc>
        <w:tc>
          <w:tcPr>
            <w:tcW w:type="auto" w:w="1728"/>
          </w:tcPr>
          <w:p>
            <w:r>
              <w:t xml:space="preserve">עַד־עֹולָֽם׃ </w:t>
            </w:r>
          </w:p>
        </w:tc>
        <w:tc>
          <w:tcPr>
            <w:tcW w:type="auto" w:w="1728"/>
          </w:tcPr>
          <w:p>
            <w:r/>
          </w:p>
        </w:tc>
      </w:tr>
      <w:tr>
        <w:tc>
          <w:tcPr>
            <w:tcW w:type="auto" w:w="1728"/>
          </w:tcPr>
          <w:p>
            <w:r>
              <w:t>tense</w:t>
            </w:r>
          </w:p>
        </w:tc>
        <w:tc>
          <w:tcPr>
            <w:tcW w:type="auto" w:w="1728"/>
          </w:tcPr>
          <w:p>
            <w:r>
              <w:t>164238</w:t>
            </w:r>
          </w:p>
        </w:tc>
        <w:tc>
          <w:tcPr>
            <w:tcW w:type="auto" w:w="1728"/>
          </w:tcPr>
          <w:p>
            <w:r>
              <w:t>verb</w:t>
            </w:r>
          </w:p>
        </w:tc>
        <w:tc>
          <w:tcPr>
            <w:tcW w:type="auto" w:w="1728"/>
          </w:tcPr>
          <w:p>
            <w:r>
              <w:t xml:space="preserve">כֹנַנְתִּ֛י </w:t>
            </w:r>
          </w:p>
        </w:tc>
        <w:tc>
          <w:tcPr>
            <w:tcW w:type="auto" w:w="1728"/>
          </w:tcPr>
          <w:p>
            <w:r/>
          </w:p>
        </w:tc>
      </w:tr>
    </w:tbl>
    <w:p>
      <w:r>
        <w:br/>
      </w:r>
    </w:p>
    <w:p>
      <w:pPr>
        <w:pStyle w:val="Reference"/>
      </w:pPr>
      <w:hyperlink r:id="rId1422">
        <w:r>
          <w:rPr/>
          <w:t>334114, 2_Samuel 7:16</w:t>
        </w:r>
      </w:hyperlink>
    </w:p>
    <w:p>
      <w:pPr>
        <w:pStyle w:val="Hebrew"/>
      </w:pPr>
      <w:r>
        <w:t xml:space="preserve">וְנֶאְמַ֨ן בֵּיתְךָ֧ וּמַֽמְלַכְתְּךָ֛ עַד־עֹולָ֖ם לְפָנֶ֑יךָ </w:t>
      </w:r>
    </w:p>
    <w:p>
      <w:pPr>
        <w:pStyle w:val="Hebrew"/>
      </w:pPr>
      <w:r>
        <w:rPr>
          <w:color w:val="FF0000"/>
          <w:vertAlign w:val="superscript"/>
          <w:rtl/>
        </w:rPr>
        <w:t>164284</w:t>
      </w:r>
      <w:r>
        <w:rPr>
          <w:rFonts w:ascii="Times New Roman" w:hAnsi="Times New Roman"/>
          <w:color w:val="828282"/>
          <w:rtl/>
        </w:rPr>
        <w:t>וְ</w:t>
      </w:r>
      <w:r>
        <w:rPr>
          <w:color w:val="FF0000"/>
          <w:vertAlign w:val="superscript"/>
          <w:rtl/>
        </w:rPr>
        <w:t>164285</w:t>
      </w:r>
      <w:r>
        <w:rPr>
          <w:rFonts w:ascii="Times New Roman" w:hAnsi="Times New Roman"/>
          <w:color w:val="828282"/>
          <w:rtl/>
        </w:rPr>
        <w:t xml:space="preserve">נֶאְמַ֨ן </w:t>
      </w:r>
      <w:r>
        <w:rPr>
          <w:color w:val="FF0000"/>
          <w:vertAlign w:val="superscript"/>
          <w:rtl/>
        </w:rPr>
        <w:t>164286</w:t>
      </w:r>
      <w:r>
        <w:rPr>
          <w:rFonts w:ascii="Times New Roman" w:hAnsi="Times New Roman"/>
          <w:color w:val="828282"/>
          <w:rtl/>
        </w:rPr>
        <w:t xml:space="preserve">בֵּיתְךָ֧ </w:t>
      </w:r>
      <w:r>
        <w:rPr>
          <w:color w:val="FF0000"/>
          <w:vertAlign w:val="superscript"/>
          <w:rtl/>
        </w:rPr>
        <w:t>164287</w:t>
      </w:r>
      <w:r>
        <w:rPr>
          <w:rFonts w:ascii="Times New Roman" w:hAnsi="Times New Roman"/>
          <w:color w:val="828282"/>
          <w:rtl/>
        </w:rPr>
        <w:t>וּ</w:t>
      </w:r>
      <w:r>
        <w:rPr>
          <w:color w:val="FF0000"/>
          <w:vertAlign w:val="superscript"/>
          <w:rtl/>
        </w:rPr>
        <w:t>164288</w:t>
      </w:r>
      <w:r>
        <w:rPr>
          <w:rFonts w:ascii="Times New Roman" w:hAnsi="Times New Roman"/>
          <w:color w:val="828282"/>
          <w:rtl/>
        </w:rPr>
        <w:t xml:space="preserve">מַֽמְלַכְתְּךָ֛ </w:t>
      </w:r>
      <w:r>
        <w:rPr>
          <w:color w:val="FF0000"/>
          <w:vertAlign w:val="superscript"/>
          <w:rtl/>
        </w:rPr>
        <w:t>164289</w:t>
      </w:r>
      <w:r>
        <w:rPr>
          <w:rFonts w:ascii="Times New Roman" w:hAnsi="Times New Roman"/>
          <w:color w:val="828282"/>
          <w:rtl/>
        </w:rPr>
        <w:t>עַד־</w:t>
      </w:r>
      <w:r>
        <w:rPr>
          <w:color w:val="FF0000"/>
          <w:vertAlign w:val="superscript"/>
          <w:rtl/>
        </w:rPr>
        <w:t>164290</w:t>
      </w:r>
      <w:r>
        <w:rPr>
          <w:rFonts w:ascii="Times New Roman" w:hAnsi="Times New Roman"/>
          <w:color w:val="828282"/>
          <w:rtl/>
        </w:rPr>
        <w:t xml:space="preserve">עֹולָ֖ם </w:t>
      </w:r>
      <w:r>
        <w:rPr>
          <w:color w:val="FF0000"/>
          <w:vertAlign w:val="superscript"/>
          <w:rtl/>
        </w:rPr>
        <w:t>164291</w:t>
      </w:r>
      <w:r>
        <w:rPr>
          <w:rFonts w:ascii="Times New Roman" w:hAnsi="Times New Roman"/>
          <w:color w:val="828282"/>
          <w:rtl/>
        </w:rPr>
        <w:t>לְ</w:t>
      </w:r>
      <w:r>
        <w:rPr>
          <w:color w:val="FF0000"/>
          <w:vertAlign w:val="superscript"/>
          <w:rtl/>
        </w:rPr>
        <w:t>164292</w:t>
      </w:r>
      <w:r>
        <w:rPr>
          <w:rFonts w:ascii="Times New Roman" w:hAnsi="Times New Roman"/>
          <w:color w:val="828282"/>
          <w:rtl/>
        </w:rPr>
        <w:t xml:space="preserve">פָנֶ֑יךָ </w:t>
      </w:r>
    </w:p>
    <w:p>
      <w:pPr>
        <w:pStyle w:val="Hebrew"/>
      </w:pPr>
      <w:r>
        <w:rPr>
          <w:color w:val="828282"/>
        </w:rPr>
        <w:t xml:space="preserve">וְנֶאְמַ֨ן בֵּיתְךָ֧ וּמַֽמְלַכְתְּךָ֛ עַד־עֹולָ֖ם לְפָנֶ֑יךָ כִּֽסְאֲךָ֔ יִהְיֶ֥ה נָכֹ֖ון עַד־עֹולָֽם׃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334114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334114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479918</w:t>
            </w:r>
          </w:p>
        </w:tc>
        <w:tc>
          <w:tcPr>
            <w:tcW w:type="auto" w:w="1728"/>
          </w:tcPr>
          <w:p>
            <w:r>
              <w:t>time_phrase</w:t>
            </w:r>
          </w:p>
        </w:tc>
        <w:tc>
          <w:tcPr>
            <w:tcW w:type="auto" w:w="1728"/>
          </w:tcPr>
          <w:p>
            <w:r>
              <w:t xml:space="preserve">עַד־עֹולָ֖ם </w:t>
            </w:r>
          </w:p>
        </w:tc>
        <w:tc>
          <w:tcPr>
            <w:tcW w:type="auto" w:w="1728"/>
          </w:tcPr>
          <w:p>
            <w:r/>
          </w:p>
        </w:tc>
      </w:tr>
      <w:tr>
        <w:tc>
          <w:tcPr>
            <w:tcW w:type="auto" w:w="1728"/>
          </w:tcPr>
          <w:p>
            <w:r>
              <w:t>tense</w:t>
            </w:r>
          </w:p>
        </w:tc>
        <w:tc>
          <w:tcPr>
            <w:tcW w:type="auto" w:w="1728"/>
          </w:tcPr>
          <w:p>
            <w:r>
              <w:t>164285</w:t>
            </w:r>
          </w:p>
        </w:tc>
        <w:tc>
          <w:tcPr>
            <w:tcW w:type="auto" w:w="1728"/>
          </w:tcPr>
          <w:p>
            <w:r>
              <w:t>verb</w:t>
            </w:r>
          </w:p>
        </w:tc>
        <w:tc>
          <w:tcPr>
            <w:tcW w:type="auto" w:w="1728"/>
          </w:tcPr>
          <w:p>
            <w:r>
              <w:t xml:space="preserve">נֶאְמַ֨ן </w:t>
            </w:r>
          </w:p>
        </w:tc>
        <w:tc>
          <w:tcPr>
            <w:tcW w:type="auto" w:w="1728"/>
          </w:tcPr>
          <w:p>
            <w:r/>
          </w:p>
        </w:tc>
      </w:tr>
    </w:tbl>
    <w:p>
      <w:r>
        <w:br/>
      </w:r>
    </w:p>
    <w:p>
      <w:pPr>
        <w:pStyle w:val="Reference"/>
      </w:pPr>
      <w:hyperlink r:id="rId1422">
        <w:r>
          <w:rPr/>
          <w:t>334115, 2_Samuel 7:16</w:t>
        </w:r>
      </w:hyperlink>
    </w:p>
    <w:p>
      <w:pPr>
        <w:pStyle w:val="Hebrew"/>
      </w:pPr>
      <w:r>
        <w:t xml:space="preserve">כִּֽסְאֲךָ֔ יִהְיֶ֥ה נָכֹ֖ון עַד־עֹולָֽם׃ </w:t>
      </w:r>
    </w:p>
    <w:p>
      <w:pPr>
        <w:pStyle w:val="Hebrew"/>
      </w:pPr>
      <w:r>
        <w:rPr>
          <w:color w:val="FF0000"/>
          <w:vertAlign w:val="superscript"/>
          <w:rtl/>
        </w:rPr>
        <w:t>164293</w:t>
      </w:r>
      <w:r>
        <w:rPr>
          <w:rFonts w:ascii="Times New Roman" w:hAnsi="Times New Roman"/>
          <w:color w:val="828282"/>
          <w:rtl/>
        </w:rPr>
        <w:t xml:space="preserve">כִּֽסְאֲךָ֔ </w:t>
      </w:r>
      <w:r>
        <w:rPr>
          <w:color w:val="FF0000"/>
          <w:vertAlign w:val="superscript"/>
          <w:rtl/>
        </w:rPr>
        <w:t>164294</w:t>
      </w:r>
      <w:r>
        <w:rPr>
          <w:rFonts w:ascii="Times New Roman" w:hAnsi="Times New Roman"/>
          <w:color w:val="828282"/>
          <w:rtl/>
        </w:rPr>
        <w:t xml:space="preserve">יִהְיֶ֥ה </w:t>
      </w:r>
      <w:r>
        <w:rPr>
          <w:color w:val="FF0000"/>
          <w:vertAlign w:val="superscript"/>
          <w:rtl/>
        </w:rPr>
        <w:t>164295</w:t>
      </w:r>
      <w:r>
        <w:rPr>
          <w:rFonts w:ascii="Times New Roman" w:hAnsi="Times New Roman"/>
          <w:color w:val="828282"/>
          <w:rtl/>
        </w:rPr>
        <w:t xml:space="preserve">נָכֹ֖ון </w:t>
      </w:r>
      <w:r>
        <w:rPr>
          <w:color w:val="FF0000"/>
          <w:vertAlign w:val="superscript"/>
          <w:rtl/>
        </w:rPr>
        <w:t>164296</w:t>
      </w:r>
      <w:r>
        <w:rPr>
          <w:rFonts w:ascii="Times New Roman" w:hAnsi="Times New Roman"/>
          <w:color w:val="828282"/>
          <w:rtl/>
        </w:rPr>
        <w:t>עַד־</w:t>
      </w:r>
      <w:r>
        <w:rPr>
          <w:color w:val="FF0000"/>
          <w:vertAlign w:val="superscript"/>
          <w:rtl/>
        </w:rPr>
        <w:t>164297</w:t>
      </w:r>
      <w:r>
        <w:rPr>
          <w:rFonts w:ascii="Times New Roman" w:hAnsi="Times New Roman"/>
          <w:color w:val="828282"/>
          <w:rtl/>
        </w:rPr>
        <w:t xml:space="preserve">עֹולָֽם׃ </w:t>
      </w:r>
    </w:p>
    <w:p>
      <w:pPr>
        <w:pStyle w:val="Hebrew"/>
      </w:pPr>
      <w:r>
        <w:rPr>
          <w:color w:val="828282"/>
        </w:rPr>
        <w:t xml:space="preserve">וְנֶאְמַ֨ן בֵּיתְךָ֧ וּמַֽמְלַכְתְּךָ֛ עַד־עֹולָ֖ם לְפָנֶ֑יךָ כִּֽסְאֲךָ֔ יִהְיֶ֥ה נָכֹ֖ון עַד־עֹולָֽם׃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334115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334115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479923</w:t>
            </w:r>
          </w:p>
        </w:tc>
        <w:tc>
          <w:tcPr>
            <w:tcW w:type="auto" w:w="1728"/>
          </w:tcPr>
          <w:p>
            <w:r>
              <w:t>time_phrase</w:t>
            </w:r>
          </w:p>
        </w:tc>
        <w:tc>
          <w:tcPr>
            <w:tcW w:type="auto" w:w="1728"/>
          </w:tcPr>
          <w:p>
            <w:r>
              <w:t xml:space="preserve">עַד־עֹולָֽם׃ </w:t>
            </w:r>
          </w:p>
        </w:tc>
        <w:tc>
          <w:tcPr>
            <w:tcW w:type="auto" w:w="1728"/>
          </w:tcPr>
          <w:p>
            <w:r/>
          </w:p>
        </w:tc>
      </w:tr>
      <w:tr>
        <w:tc>
          <w:tcPr>
            <w:tcW w:type="auto" w:w="1728"/>
          </w:tcPr>
          <w:p>
            <w:r>
              <w:t>tense</w:t>
            </w:r>
          </w:p>
        </w:tc>
        <w:tc>
          <w:tcPr>
            <w:tcW w:type="auto" w:w="1728"/>
          </w:tcPr>
          <w:p>
            <w:r>
              <w:t>164294</w:t>
            </w:r>
          </w:p>
        </w:tc>
        <w:tc>
          <w:tcPr>
            <w:tcW w:type="auto" w:w="1728"/>
          </w:tcPr>
          <w:p>
            <w:r>
              <w:t>verb</w:t>
            </w:r>
          </w:p>
        </w:tc>
        <w:tc>
          <w:tcPr>
            <w:tcW w:type="auto" w:w="1728"/>
          </w:tcPr>
          <w:p>
            <w:r>
              <w:t xml:space="preserve">יִהְיֶ֥ה </w:t>
            </w:r>
          </w:p>
        </w:tc>
        <w:tc>
          <w:tcPr>
            <w:tcW w:type="auto" w:w="1728"/>
          </w:tcPr>
          <w:p>
            <w:r/>
          </w:p>
        </w:tc>
      </w:tr>
      <w:tr>
        <w:tc>
          <w:tcPr>
            <w:tcW w:type="auto" w:w="1728"/>
          </w:tcPr>
          <w:p>
            <w:r>
              <w:t>tense</w:t>
            </w:r>
          </w:p>
        </w:tc>
        <w:tc>
          <w:tcPr>
            <w:tcW w:type="auto" w:w="1728"/>
          </w:tcPr>
          <w:p>
            <w:r>
              <w:t>164295</w:t>
            </w:r>
          </w:p>
        </w:tc>
        <w:tc>
          <w:tcPr>
            <w:tcW w:type="auto" w:w="1728"/>
          </w:tcPr>
          <w:p>
            <w:r>
              <w:t>verb</w:t>
            </w:r>
          </w:p>
        </w:tc>
        <w:tc>
          <w:tcPr>
            <w:tcW w:type="auto" w:w="1728"/>
          </w:tcPr>
          <w:p>
            <w:r>
              <w:t xml:space="preserve">נָכֹ֖ון </w:t>
            </w:r>
          </w:p>
        </w:tc>
        <w:tc>
          <w:tcPr>
            <w:tcW w:type="auto" w:w="1728"/>
          </w:tcPr>
          <w:p>
            <w:r/>
          </w:p>
        </w:tc>
      </w:tr>
    </w:tbl>
    <w:p>
      <w:r>
        <w:br/>
      </w:r>
    </w:p>
    <w:p>
      <w:pPr>
        <w:pStyle w:val="Reference"/>
      </w:pPr>
      <w:hyperlink r:id="rId1423">
        <w:r>
          <w:rPr/>
          <w:t>334147, 2_Samuel 7:24</w:t>
        </w:r>
      </w:hyperlink>
    </w:p>
    <w:p>
      <w:pPr>
        <w:pStyle w:val="Hebrew"/>
      </w:pPr>
      <w:r>
        <w:t xml:space="preserve">וַתְּכֹ֣ונֵֽן לְ֠ךָ אֶת־עַמְּךָ֙ יִשְׂרָאֵ֧ל׀ לְךָ֛ לְעָ֖ם עַד־עֹולָ֑ם </w:t>
      </w:r>
    </w:p>
    <w:p>
      <w:pPr>
        <w:pStyle w:val="Hebrew"/>
      </w:pPr>
      <w:r>
        <w:rPr>
          <w:color w:val="FF0000"/>
          <w:vertAlign w:val="superscript"/>
          <w:rtl/>
        </w:rPr>
        <w:t>164458</w:t>
      </w:r>
      <w:r>
        <w:rPr>
          <w:rFonts w:ascii="Times New Roman" w:hAnsi="Times New Roman"/>
          <w:color w:val="828282"/>
          <w:rtl/>
        </w:rPr>
        <w:t>וַ</w:t>
      </w:r>
      <w:r>
        <w:rPr>
          <w:color w:val="FF0000"/>
          <w:vertAlign w:val="superscript"/>
          <w:rtl/>
        </w:rPr>
        <w:t>164459</w:t>
      </w:r>
      <w:r>
        <w:rPr>
          <w:rFonts w:ascii="Times New Roman" w:hAnsi="Times New Roman"/>
          <w:color w:val="828282"/>
          <w:rtl/>
        </w:rPr>
        <w:t xml:space="preserve">תְּכֹ֣ונֵֽן </w:t>
      </w:r>
      <w:r>
        <w:rPr>
          <w:color w:val="FF0000"/>
          <w:vertAlign w:val="superscript"/>
          <w:rtl/>
        </w:rPr>
        <w:t>164460</w:t>
      </w:r>
      <w:r>
        <w:rPr>
          <w:rFonts w:ascii="Times New Roman" w:hAnsi="Times New Roman"/>
          <w:color w:val="828282"/>
          <w:rtl/>
        </w:rPr>
        <w:t xml:space="preserve">לְ֠ךָ </w:t>
      </w:r>
      <w:r>
        <w:rPr>
          <w:color w:val="FF0000"/>
          <w:vertAlign w:val="superscript"/>
          <w:rtl/>
        </w:rPr>
        <w:t>164461</w:t>
      </w:r>
      <w:r>
        <w:rPr>
          <w:rFonts w:ascii="Times New Roman" w:hAnsi="Times New Roman"/>
          <w:color w:val="828282"/>
          <w:rtl/>
        </w:rPr>
        <w:t>אֶת־</w:t>
      </w:r>
      <w:r>
        <w:rPr>
          <w:color w:val="FF0000"/>
          <w:vertAlign w:val="superscript"/>
          <w:rtl/>
        </w:rPr>
        <w:t>164462</w:t>
      </w:r>
      <w:r>
        <w:rPr>
          <w:rFonts w:ascii="Times New Roman" w:hAnsi="Times New Roman"/>
          <w:color w:val="828282"/>
          <w:rtl/>
        </w:rPr>
        <w:t xml:space="preserve">עַמְּךָ֙ </w:t>
      </w:r>
      <w:r>
        <w:rPr>
          <w:color w:val="FF0000"/>
          <w:vertAlign w:val="superscript"/>
          <w:rtl/>
        </w:rPr>
        <w:t>164463</w:t>
      </w:r>
      <w:r>
        <w:rPr>
          <w:rFonts w:ascii="Times New Roman" w:hAnsi="Times New Roman"/>
          <w:color w:val="828282"/>
          <w:rtl/>
        </w:rPr>
        <w:t xml:space="preserve">יִשְׂרָאֵ֧ל׀ </w:t>
      </w:r>
      <w:r>
        <w:rPr>
          <w:color w:val="FF0000"/>
          <w:vertAlign w:val="superscript"/>
          <w:rtl/>
        </w:rPr>
        <w:t>164464</w:t>
      </w:r>
      <w:r>
        <w:rPr>
          <w:rFonts w:ascii="Times New Roman" w:hAnsi="Times New Roman"/>
          <w:color w:val="828282"/>
          <w:rtl/>
        </w:rPr>
        <w:t xml:space="preserve">לְךָ֛ </w:t>
      </w:r>
      <w:r>
        <w:rPr>
          <w:color w:val="FF0000"/>
          <w:vertAlign w:val="superscript"/>
          <w:rtl/>
        </w:rPr>
        <w:t>164465</w:t>
      </w:r>
      <w:r>
        <w:rPr>
          <w:rFonts w:ascii="Times New Roman" w:hAnsi="Times New Roman"/>
          <w:color w:val="828282"/>
          <w:rtl/>
        </w:rPr>
        <w:t>לְ</w:t>
      </w:r>
      <w:r>
        <w:rPr>
          <w:color w:val="FF0000"/>
          <w:vertAlign w:val="superscript"/>
          <w:rtl/>
        </w:rPr>
        <w:t>164466</w:t>
      </w:r>
      <w:r>
        <w:rPr>
          <w:rFonts w:ascii="Times New Roman" w:hAnsi="Times New Roman"/>
          <w:color w:val="828282"/>
          <w:rtl/>
        </w:rPr>
        <w:t xml:space="preserve">עָ֖ם </w:t>
      </w:r>
      <w:r>
        <w:rPr>
          <w:color w:val="FF0000"/>
          <w:vertAlign w:val="superscript"/>
          <w:rtl/>
        </w:rPr>
        <w:t>164467</w:t>
      </w:r>
      <w:r>
        <w:rPr>
          <w:rFonts w:ascii="Times New Roman" w:hAnsi="Times New Roman"/>
          <w:color w:val="828282"/>
          <w:rtl/>
        </w:rPr>
        <w:t>עַד־</w:t>
      </w:r>
      <w:r>
        <w:rPr>
          <w:color w:val="FF0000"/>
          <w:vertAlign w:val="superscript"/>
          <w:rtl/>
        </w:rPr>
        <w:t>164468</w:t>
      </w:r>
      <w:r>
        <w:rPr>
          <w:rFonts w:ascii="Times New Roman" w:hAnsi="Times New Roman"/>
          <w:color w:val="828282"/>
          <w:rtl/>
        </w:rPr>
        <w:t xml:space="preserve">עֹולָ֑ם </w:t>
      </w:r>
    </w:p>
    <w:p>
      <w:pPr>
        <w:pStyle w:val="Hebrew"/>
      </w:pPr>
      <w:r>
        <w:rPr>
          <w:color w:val="828282"/>
        </w:rPr>
        <w:t xml:space="preserve">וַתְּכֹ֣ונֵֽן לְ֠ךָ אֶת־עַמְּךָ֙ יִשְׂרָאֵ֧ל׀ לְךָ֛ לְעָ֖ם עַד־עֹולָ֑ם וְאַתָּ֣ה יְהוָ֔ה הָיִ֥יתָ לָהֶ֖ם לֵאלֹהִֽים׃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334147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334147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480020</w:t>
            </w:r>
          </w:p>
        </w:tc>
        <w:tc>
          <w:tcPr>
            <w:tcW w:type="auto" w:w="1728"/>
          </w:tcPr>
          <w:p>
            <w:r>
              <w:t>time_phrase</w:t>
            </w:r>
          </w:p>
        </w:tc>
        <w:tc>
          <w:tcPr>
            <w:tcW w:type="auto" w:w="1728"/>
          </w:tcPr>
          <w:p>
            <w:r>
              <w:t xml:space="preserve">עַד־עֹולָ֑ם </w:t>
            </w:r>
          </w:p>
        </w:tc>
        <w:tc>
          <w:tcPr>
            <w:tcW w:type="auto" w:w="1728"/>
          </w:tcPr>
          <w:p>
            <w:r/>
          </w:p>
        </w:tc>
      </w:tr>
      <w:tr>
        <w:tc>
          <w:tcPr>
            <w:tcW w:type="auto" w:w="1728"/>
          </w:tcPr>
          <w:p>
            <w:r>
              <w:t>tense</w:t>
            </w:r>
          </w:p>
        </w:tc>
        <w:tc>
          <w:tcPr>
            <w:tcW w:type="auto" w:w="1728"/>
          </w:tcPr>
          <w:p>
            <w:r>
              <w:t>164459</w:t>
            </w:r>
          </w:p>
        </w:tc>
        <w:tc>
          <w:tcPr>
            <w:tcW w:type="auto" w:w="1728"/>
          </w:tcPr>
          <w:p>
            <w:r>
              <w:t>verb</w:t>
            </w:r>
          </w:p>
        </w:tc>
        <w:tc>
          <w:tcPr>
            <w:tcW w:type="auto" w:w="1728"/>
          </w:tcPr>
          <w:p>
            <w:r>
              <w:t xml:space="preserve">תְּכֹ֣ונֵֽן </w:t>
            </w:r>
          </w:p>
        </w:tc>
        <w:tc>
          <w:tcPr>
            <w:tcW w:type="auto" w:w="1728"/>
          </w:tcPr>
          <w:p>
            <w:r/>
          </w:p>
        </w:tc>
      </w:tr>
    </w:tbl>
    <w:p>
      <w:r>
        <w:br/>
      </w:r>
    </w:p>
    <w:p>
      <w:pPr>
        <w:pStyle w:val="Reference"/>
      </w:pPr>
      <w:hyperlink r:id="rId1424">
        <w:r>
          <w:rPr/>
          <w:t>334150, 2_Samuel 7:25</w:t>
        </w:r>
      </w:hyperlink>
    </w:p>
    <w:p>
      <w:pPr>
        <w:pStyle w:val="Hebrew"/>
      </w:pPr>
      <w:r>
        <w:t xml:space="preserve">וְעַתָּה֙ </w:t>
      </w:r>
    </w:p>
    <w:p>
      <w:pPr>
        <w:pStyle w:val="Hebrew"/>
      </w:pPr>
      <w:r>
        <w:rPr>
          <w:color w:val="FF0000"/>
          <w:vertAlign w:val="superscript"/>
          <w:rtl/>
        </w:rPr>
        <w:t>164476</w:t>
      </w:r>
      <w:r>
        <w:rPr>
          <w:rFonts w:ascii="Times New Roman" w:hAnsi="Times New Roman"/>
          <w:color w:val="828282"/>
          <w:rtl/>
        </w:rPr>
        <w:t>וְ</w:t>
      </w:r>
      <w:r>
        <w:rPr>
          <w:color w:val="FF0000"/>
          <w:vertAlign w:val="superscript"/>
          <w:rtl/>
        </w:rPr>
        <w:t>164477</w:t>
      </w:r>
      <w:r>
        <w:rPr>
          <w:rFonts w:ascii="Times New Roman" w:hAnsi="Times New Roman"/>
          <w:color w:val="828282"/>
          <w:rtl/>
        </w:rPr>
        <w:t xml:space="preserve">עַתָּה֙ </w:t>
      </w:r>
    </w:p>
    <w:p>
      <w:pPr>
        <w:pStyle w:val="Hebrew"/>
      </w:pPr>
      <w:r>
        <w:rPr>
          <w:color w:val="828282"/>
        </w:rPr>
        <w:t xml:space="preserve">וְעַתָּה֙ יְהוָ֣ה אֱלֹהִ֔ים הַדָּבָ֗ר אֲשֶׁ֨ר דִּבַּ֤רְתָּ עַֽל־עַבְדְּךָ֙ וְעַל־בֵּיתֹ֔ו הָקֵ֖ם עַד־עֹולָ֑ם וַעֲשֵׂ֖ה כַּאֲשֶׁ֥ר דִּבַּֽרְתָּ׃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334150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334150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480028</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424">
        <w:r>
          <w:rPr/>
          <w:t>334152, 2_Samuel 7:25</w:t>
        </w:r>
      </w:hyperlink>
    </w:p>
    <w:p>
      <w:pPr>
        <w:pStyle w:val="Hebrew"/>
      </w:pPr>
      <w:r>
        <w:t xml:space="preserve">הַדָּבָ֗ר הָקֵ֖ם עַד־עֹולָ֑ם </w:t>
      </w:r>
    </w:p>
    <w:p>
      <w:pPr>
        <w:pStyle w:val="Hebrew"/>
      </w:pPr>
      <w:r>
        <w:rPr>
          <w:color w:val="FF0000"/>
          <w:vertAlign w:val="superscript"/>
          <w:rtl/>
        </w:rPr>
        <w:t>164480</w:t>
      </w:r>
      <w:r>
        <w:rPr>
          <w:rFonts w:ascii="Times New Roman" w:hAnsi="Times New Roman"/>
          <w:color w:val="828282"/>
          <w:rtl/>
        </w:rPr>
        <w:t>הַ</w:t>
      </w:r>
      <w:r>
        <w:rPr>
          <w:color w:val="FF0000"/>
          <w:vertAlign w:val="superscript"/>
          <w:rtl/>
        </w:rPr>
        <w:t>164481</w:t>
      </w:r>
      <w:r>
        <w:rPr>
          <w:rFonts w:ascii="Times New Roman" w:hAnsi="Times New Roman"/>
          <w:color w:val="828282"/>
          <w:rtl/>
        </w:rPr>
        <w:t xml:space="preserve">דָּבָ֗ר </w:t>
      </w:r>
      <w:r>
        <w:rPr>
          <w:color w:val="FF0000"/>
          <w:vertAlign w:val="superscript"/>
          <w:rtl/>
        </w:rPr>
        <w:t>164489</w:t>
      </w:r>
      <w:r>
        <w:rPr>
          <w:rFonts w:ascii="Times New Roman" w:hAnsi="Times New Roman"/>
          <w:color w:val="828282"/>
          <w:rtl/>
        </w:rPr>
        <w:t xml:space="preserve">הָקֵ֖ם </w:t>
      </w:r>
      <w:r>
        <w:rPr>
          <w:color w:val="FF0000"/>
          <w:vertAlign w:val="superscript"/>
          <w:rtl/>
        </w:rPr>
        <w:t>164490</w:t>
      </w:r>
      <w:r>
        <w:rPr>
          <w:rFonts w:ascii="Times New Roman" w:hAnsi="Times New Roman"/>
          <w:color w:val="828282"/>
          <w:rtl/>
        </w:rPr>
        <w:t>עַד־</w:t>
      </w:r>
      <w:r>
        <w:rPr>
          <w:color w:val="FF0000"/>
          <w:vertAlign w:val="superscript"/>
          <w:rtl/>
        </w:rPr>
        <w:t>164491</w:t>
      </w:r>
      <w:r>
        <w:rPr>
          <w:rFonts w:ascii="Times New Roman" w:hAnsi="Times New Roman"/>
          <w:color w:val="828282"/>
          <w:rtl/>
        </w:rPr>
        <w:t xml:space="preserve">עֹולָ֑ם </w:t>
      </w:r>
    </w:p>
    <w:p>
      <w:pPr>
        <w:pStyle w:val="Hebrew"/>
      </w:pPr>
      <w:r>
        <w:rPr>
          <w:color w:val="828282"/>
        </w:rPr>
        <w:t xml:space="preserve">וְעַתָּה֙ יְהוָ֣ה אֱלֹהִ֔ים הַדָּבָ֗ר אֲשֶׁ֨ר דִּבַּ֤רְתָּ עַֽל־עַבְדְּךָ֙ וְעַל־בֵּיתֹ֔ו הָקֵ֖ם עַד־עֹולָ֑ם וַעֲשֵׂ֖ה כַּאֲשֶׁ֥ר דִּבַּֽרְתָּ׃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334152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334152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480035</w:t>
            </w:r>
          </w:p>
        </w:tc>
        <w:tc>
          <w:tcPr>
            <w:tcW w:type="auto" w:w="1728"/>
          </w:tcPr>
          <w:p>
            <w:r>
              <w:t>time_phrase</w:t>
            </w:r>
          </w:p>
        </w:tc>
        <w:tc>
          <w:tcPr>
            <w:tcW w:type="auto" w:w="1728"/>
          </w:tcPr>
          <w:p>
            <w:r>
              <w:t xml:space="preserve">עַד־עֹולָ֑ם </w:t>
            </w:r>
          </w:p>
        </w:tc>
        <w:tc>
          <w:tcPr>
            <w:tcW w:type="auto" w:w="1728"/>
          </w:tcPr>
          <w:p>
            <w:r/>
          </w:p>
        </w:tc>
      </w:tr>
      <w:tr>
        <w:tc>
          <w:tcPr>
            <w:tcW w:type="auto" w:w="1728"/>
          </w:tcPr>
          <w:p>
            <w:r>
              <w:t>tense</w:t>
            </w:r>
          </w:p>
        </w:tc>
        <w:tc>
          <w:tcPr>
            <w:tcW w:type="auto" w:w="1728"/>
          </w:tcPr>
          <w:p>
            <w:r>
              <w:t>164489</w:t>
            </w:r>
          </w:p>
        </w:tc>
        <w:tc>
          <w:tcPr>
            <w:tcW w:type="auto" w:w="1728"/>
          </w:tcPr>
          <w:p>
            <w:r>
              <w:t>verb</w:t>
            </w:r>
          </w:p>
        </w:tc>
        <w:tc>
          <w:tcPr>
            <w:tcW w:type="auto" w:w="1728"/>
          </w:tcPr>
          <w:p>
            <w:r>
              <w:t xml:space="preserve">הָקֵ֖ם </w:t>
            </w:r>
          </w:p>
        </w:tc>
        <w:tc>
          <w:tcPr>
            <w:tcW w:type="auto" w:w="1728"/>
          </w:tcPr>
          <w:p>
            <w:r/>
          </w:p>
        </w:tc>
      </w:tr>
    </w:tbl>
    <w:p>
      <w:r>
        <w:br/>
      </w:r>
    </w:p>
    <w:p>
      <w:pPr>
        <w:pStyle w:val="Reference"/>
      </w:pPr>
      <w:hyperlink r:id="rId1425">
        <w:r>
          <w:rPr/>
          <w:t>334156, 2_Samuel 7:26</w:t>
        </w:r>
      </w:hyperlink>
    </w:p>
    <w:p>
      <w:pPr>
        <w:pStyle w:val="Hebrew"/>
      </w:pPr>
      <w:r>
        <w:t xml:space="preserve">וְיִגְדַּ֨ל שִׁמְךָ֤ עַד־עֹולָם֙ </w:t>
      </w:r>
    </w:p>
    <w:p>
      <w:pPr>
        <w:pStyle w:val="Hebrew"/>
      </w:pPr>
      <w:r>
        <w:rPr>
          <w:color w:val="FF0000"/>
          <w:vertAlign w:val="superscript"/>
          <w:rtl/>
        </w:rPr>
        <w:t>164497</w:t>
      </w:r>
      <w:r>
        <w:rPr>
          <w:rFonts w:ascii="Times New Roman" w:hAnsi="Times New Roman"/>
          <w:color w:val="828282"/>
          <w:rtl/>
        </w:rPr>
        <w:t>וְ</w:t>
      </w:r>
      <w:r>
        <w:rPr>
          <w:color w:val="FF0000"/>
          <w:vertAlign w:val="superscript"/>
          <w:rtl/>
        </w:rPr>
        <w:t>164498</w:t>
      </w:r>
      <w:r>
        <w:rPr>
          <w:rFonts w:ascii="Times New Roman" w:hAnsi="Times New Roman"/>
          <w:color w:val="828282"/>
          <w:rtl/>
        </w:rPr>
        <w:t xml:space="preserve">יִגְדַּ֨ל </w:t>
      </w:r>
      <w:r>
        <w:rPr>
          <w:color w:val="FF0000"/>
          <w:vertAlign w:val="superscript"/>
          <w:rtl/>
        </w:rPr>
        <w:t>164499</w:t>
      </w:r>
      <w:r>
        <w:rPr>
          <w:rFonts w:ascii="Times New Roman" w:hAnsi="Times New Roman"/>
          <w:color w:val="828282"/>
          <w:rtl/>
        </w:rPr>
        <w:t xml:space="preserve">שִׁמְךָ֤ </w:t>
      </w:r>
      <w:r>
        <w:rPr>
          <w:color w:val="FF0000"/>
          <w:vertAlign w:val="superscript"/>
          <w:rtl/>
        </w:rPr>
        <w:t>164500</w:t>
      </w:r>
      <w:r>
        <w:rPr>
          <w:rFonts w:ascii="Times New Roman" w:hAnsi="Times New Roman"/>
          <w:color w:val="828282"/>
          <w:rtl/>
        </w:rPr>
        <w:t>עַד־</w:t>
      </w:r>
      <w:r>
        <w:rPr>
          <w:color w:val="FF0000"/>
          <w:vertAlign w:val="superscript"/>
          <w:rtl/>
        </w:rPr>
        <w:t>164501</w:t>
      </w:r>
      <w:r>
        <w:rPr>
          <w:rFonts w:ascii="Times New Roman" w:hAnsi="Times New Roman"/>
          <w:color w:val="828282"/>
          <w:rtl/>
        </w:rPr>
        <w:t xml:space="preserve">עֹולָם֙ </w:t>
      </w:r>
    </w:p>
    <w:p>
      <w:pPr>
        <w:pStyle w:val="Hebrew"/>
      </w:pPr>
      <w:r>
        <w:rPr>
          <w:color w:val="828282"/>
        </w:rPr>
        <w:t xml:space="preserve">וְיִגְדַּ֨ל שִׁמְךָ֤ עַד־עֹולָם֙ לֵאמֹ֔ר יְהוָ֣ה צְבָאֹ֔ות אֱלֹהִ֖ים עַל־יִשְׂרָאֵ֑ל וּבֵית֙ עַבְדְּךָ֣ דָוִ֔ד יִהְיֶ֥ה נָכֹ֖ון לְפָנֶֽיךָ׃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334156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334156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480043</w:t>
            </w:r>
          </w:p>
        </w:tc>
        <w:tc>
          <w:tcPr>
            <w:tcW w:type="auto" w:w="1728"/>
          </w:tcPr>
          <w:p>
            <w:r>
              <w:t>time_phrase</w:t>
            </w:r>
          </w:p>
        </w:tc>
        <w:tc>
          <w:tcPr>
            <w:tcW w:type="auto" w:w="1728"/>
          </w:tcPr>
          <w:p>
            <w:r>
              <w:t xml:space="preserve">עַד־עֹולָם֙ </w:t>
            </w:r>
          </w:p>
        </w:tc>
        <w:tc>
          <w:tcPr>
            <w:tcW w:type="auto" w:w="1728"/>
          </w:tcPr>
          <w:p>
            <w:r/>
          </w:p>
        </w:tc>
      </w:tr>
      <w:tr>
        <w:tc>
          <w:tcPr>
            <w:tcW w:type="auto" w:w="1728"/>
          </w:tcPr>
          <w:p>
            <w:r>
              <w:t>tense</w:t>
            </w:r>
          </w:p>
        </w:tc>
        <w:tc>
          <w:tcPr>
            <w:tcW w:type="auto" w:w="1728"/>
          </w:tcPr>
          <w:p>
            <w:r>
              <w:t>164498</w:t>
            </w:r>
          </w:p>
        </w:tc>
        <w:tc>
          <w:tcPr>
            <w:tcW w:type="auto" w:w="1728"/>
          </w:tcPr>
          <w:p>
            <w:r>
              <w:t>verb</w:t>
            </w:r>
          </w:p>
        </w:tc>
        <w:tc>
          <w:tcPr>
            <w:tcW w:type="auto" w:w="1728"/>
          </w:tcPr>
          <w:p>
            <w:r>
              <w:t xml:space="preserve">יִגְדַּ֨ל </w:t>
            </w:r>
          </w:p>
        </w:tc>
        <w:tc>
          <w:tcPr>
            <w:tcW w:type="auto" w:w="1728"/>
          </w:tcPr>
          <w:p>
            <w:r/>
          </w:p>
        </w:tc>
      </w:tr>
    </w:tbl>
    <w:p>
      <w:r>
        <w:br/>
      </w:r>
    </w:p>
    <w:p>
      <w:pPr>
        <w:pStyle w:val="Reference"/>
      </w:pPr>
      <w:hyperlink r:id="rId1426">
        <w:r>
          <w:rPr/>
          <w:t>334166, 2_Samuel 7:28</w:t>
        </w:r>
      </w:hyperlink>
    </w:p>
    <w:p>
      <w:pPr>
        <w:pStyle w:val="Hebrew"/>
      </w:pPr>
      <w:r>
        <w:t xml:space="preserve">וְעַתָּ֣ה׀ </w:t>
      </w:r>
    </w:p>
    <w:p>
      <w:pPr>
        <w:pStyle w:val="Hebrew"/>
      </w:pPr>
      <w:r>
        <w:rPr>
          <w:color w:val="FF0000"/>
          <w:vertAlign w:val="superscript"/>
          <w:rtl/>
        </w:rPr>
        <w:t>164546</w:t>
      </w:r>
      <w:r>
        <w:rPr>
          <w:rFonts w:ascii="Times New Roman" w:hAnsi="Times New Roman"/>
          <w:color w:val="828282"/>
          <w:rtl/>
        </w:rPr>
        <w:t>וְ</w:t>
      </w:r>
      <w:r>
        <w:rPr>
          <w:color w:val="FF0000"/>
          <w:vertAlign w:val="superscript"/>
          <w:rtl/>
        </w:rPr>
        <w:t>164547</w:t>
      </w:r>
      <w:r>
        <w:rPr>
          <w:rFonts w:ascii="Times New Roman" w:hAnsi="Times New Roman"/>
          <w:color w:val="828282"/>
          <w:rtl/>
        </w:rPr>
        <w:t xml:space="preserve">עַתָּ֣ה׀ </w:t>
      </w:r>
    </w:p>
    <w:p>
      <w:pPr>
        <w:pStyle w:val="Hebrew"/>
      </w:pPr>
      <w:r>
        <w:rPr>
          <w:color w:val="828282"/>
        </w:rPr>
        <w:t xml:space="preserve">וְעַתָּ֣ה׀ אֲדֹנָ֣י יְהוִ֗ה אַתָּה־הוּא֙ הָֽאֱלֹהִ֔ים וּדְבָרֶ֖יךָ יִהְי֣וּ אֱמֶ֑ת וַתְּדַבֵּר֙ אֶֽל־עַבְדְּךָ֔ אֶת־הַטֹּובָ֖ה הַזֹּֽאת׃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334166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334166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480069</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427">
        <w:r>
          <w:rPr/>
          <w:t>334171, 2_Samuel 7:29</w:t>
        </w:r>
      </w:hyperlink>
    </w:p>
    <w:p>
      <w:pPr>
        <w:pStyle w:val="Hebrew"/>
      </w:pPr>
      <w:r>
        <w:t xml:space="preserve">וְעַתָּ֗ה </w:t>
      </w:r>
    </w:p>
    <w:p>
      <w:pPr>
        <w:pStyle w:val="Hebrew"/>
      </w:pPr>
      <w:r>
        <w:rPr>
          <w:color w:val="FF0000"/>
          <w:vertAlign w:val="superscript"/>
          <w:rtl/>
        </w:rPr>
        <w:t>164567</w:t>
      </w:r>
      <w:r>
        <w:rPr>
          <w:rFonts w:ascii="Times New Roman" w:hAnsi="Times New Roman"/>
          <w:color w:val="828282"/>
          <w:rtl/>
        </w:rPr>
        <w:t>וְ</w:t>
      </w:r>
      <w:r>
        <w:rPr>
          <w:color w:val="FF0000"/>
          <w:vertAlign w:val="superscript"/>
          <w:rtl/>
        </w:rPr>
        <w:t>164568</w:t>
      </w:r>
      <w:r>
        <w:rPr>
          <w:rFonts w:ascii="Times New Roman" w:hAnsi="Times New Roman"/>
          <w:color w:val="828282"/>
          <w:rtl/>
        </w:rPr>
        <w:t xml:space="preserve">עַתָּ֗ה </w:t>
      </w:r>
    </w:p>
    <w:p>
      <w:pPr>
        <w:pStyle w:val="Hebrew"/>
      </w:pPr>
      <w:r>
        <w:rPr>
          <w:color w:val="828282"/>
        </w:rPr>
        <w:t xml:space="preserve">וְעַתָּ֗ה הֹואֵל֙ וּבָרֵךְ֙ אֶת־בֵּ֣ית עַבְדְּךָ֔ לִהְיֹ֥ות לְעֹולָ֖ם לְפָנֶ֑יךָ כִּֽי־אַתָּ֞ה אֲדֹנָ֤י יְהוִה֙ דִּבַּ֔רְתָּ וּמִבִּרְכָ֣תְךָ֔ יְבֹרַ֥ךְ בֵּֽית־עַבְדְּךָ֖ לְעֹולָֽם׃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334171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334171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480083</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427">
        <w:r>
          <w:rPr/>
          <w:t>334174, 2_Samuel 7:29</w:t>
        </w:r>
      </w:hyperlink>
    </w:p>
    <w:p>
      <w:pPr>
        <w:pStyle w:val="Hebrew"/>
      </w:pPr>
      <w:r>
        <w:t xml:space="preserve">לִהְיֹ֥ות לְעֹולָ֖ם לְפָנֶ֑יךָ </w:t>
      </w:r>
    </w:p>
    <w:p>
      <w:pPr>
        <w:pStyle w:val="Hebrew"/>
      </w:pPr>
      <w:r>
        <w:rPr>
          <w:color w:val="FF0000"/>
          <w:vertAlign w:val="superscript"/>
          <w:rtl/>
        </w:rPr>
        <w:t>164575</w:t>
      </w:r>
      <w:r>
        <w:rPr>
          <w:rFonts w:ascii="Times New Roman" w:hAnsi="Times New Roman"/>
          <w:color w:val="828282"/>
          <w:rtl/>
        </w:rPr>
        <w:t>לִ</w:t>
      </w:r>
      <w:r>
        <w:rPr>
          <w:color w:val="FF0000"/>
          <w:vertAlign w:val="superscript"/>
          <w:rtl/>
        </w:rPr>
        <w:t>164576</w:t>
      </w:r>
      <w:r>
        <w:rPr>
          <w:rFonts w:ascii="Times New Roman" w:hAnsi="Times New Roman"/>
          <w:color w:val="828282"/>
          <w:rtl/>
        </w:rPr>
        <w:t xml:space="preserve">הְיֹ֥ות </w:t>
      </w:r>
      <w:r>
        <w:rPr>
          <w:color w:val="FF0000"/>
          <w:vertAlign w:val="superscript"/>
          <w:rtl/>
        </w:rPr>
        <w:t>164577</w:t>
      </w:r>
      <w:r>
        <w:rPr>
          <w:rFonts w:ascii="Times New Roman" w:hAnsi="Times New Roman"/>
          <w:color w:val="828282"/>
          <w:rtl/>
        </w:rPr>
        <w:t>לְ</w:t>
      </w:r>
      <w:r>
        <w:rPr>
          <w:color w:val="FF0000"/>
          <w:vertAlign w:val="superscript"/>
          <w:rtl/>
        </w:rPr>
        <w:t>164578</w:t>
      </w:r>
      <w:r>
        <w:rPr>
          <w:rFonts w:ascii="Times New Roman" w:hAnsi="Times New Roman"/>
          <w:color w:val="828282"/>
          <w:rtl/>
        </w:rPr>
        <w:t xml:space="preserve">עֹולָ֖ם </w:t>
      </w:r>
      <w:r>
        <w:rPr>
          <w:color w:val="FF0000"/>
          <w:vertAlign w:val="superscript"/>
          <w:rtl/>
        </w:rPr>
        <w:t>164579</w:t>
      </w:r>
      <w:r>
        <w:rPr>
          <w:rFonts w:ascii="Times New Roman" w:hAnsi="Times New Roman"/>
          <w:color w:val="828282"/>
          <w:rtl/>
        </w:rPr>
        <w:t>לְ</w:t>
      </w:r>
      <w:r>
        <w:rPr>
          <w:color w:val="FF0000"/>
          <w:vertAlign w:val="superscript"/>
          <w:rtl/>
        </w:rPr>
        <w:t>164580</w:t>
      </w:r>
      <w:r>
        <w:rPr>
          <w:rFonts w:ascii="Times New Roman" w:hAnsi="Times New Roman"/>
          <w:color w:val="828282"/>
          <w:rtl/>
        </w:rPr>
        <w:t xml:space="preserve">פָנֶ֑יךָ </w:t>
      </w:r>
    </w:p>
    <w:p>
      <w:pPr>
        <w:pStyle w:val="Hebrew"/>
      </w:pPr>
      <w:r>
        <w:rPr>
          <w:color w:val="828282"/>
        </w:rPr>
        <w:t xml:space="preserve">וְעַתָּ֗ה הֹואֵל֙ וּבָרֵךְ֙ אֶת־בֵּ֣ית עַבְדְּךָ֔ לִהְיֹ֥ות לְעֹולָ֖ם לְפָנֶ֑יךָ כִּֽי־אַתָּ֞ה אֲדֹנָ֤י יְהוִה֙ דִּבַּ֔רְתָּ וּמִבִּרְכָ֣תְךָ֔ יְבֹרַ֥ךְ בֵּֽית־עַבְדְּךָ֖ לְעֹולָֽם׃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334174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334174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480089</w:t>
            </w:r>
          </w:p>
        </w:tc>
        <w:tc>
          <w:tcPr>
            <w:tcW w:type="auto" w:w="1728"/>
          </w:tcPr>
          <w:p>
            <w:r>
              <w:t>time_phrase</w:t>
            </w:r>
          </w:p>
        </w:tc>
        <w:tc>
          <w:tcPr>
            <w:tcW w:type="auto" w:w="1728"/>
          </w:tcPr>
          <w:p>
            <w:r>
              <w:t xml:space="preserve">לְעֹולָ֖ם </w:t>
            </w:r>
          </w:p>
        </w:tc>
        <w:tc>
          <w:tcPr>
            <w:tcW w:type="auto" w:w="1728"/>
          </w:tcPr>
          <w:p>
            <w:r/>
          </w:p>
        </w:tc>
      </w:tr>
      <w:tr>
        <w:tc>
          <w:tcPr>
            <w:tcW w:type="auto" w:w="1728"/>
          </w:tcPr>
          <w:p>
            <w:r>
              <w:t>tense</w:t>
            </w:r>
          </w:p>
        </w:tc>
        <w:tc>
          <w:tcPr>
            <w:tcW w:type="auto" w:w="1728"/>
          </w:tcPr>
          <w:p>
            <w:r>
              <w:t>164576</w:t>
            </w:r>
          </w:p>
        </w:tc>
        <w:tc>
          <w:tcPr>
            <w:tcW w:type="auto" w:w="1728"/>
          </w:tcPr>
          <w:p>
            <w:r>
              <w:t>verb</w:t>
            </w:r>
          </w:p>
        </w:tc>
        <w:tc>
          <w:tcPr>
            <w:tcW w:type="auto" w:w="1728"/>
          </w:tcPr>
          <w:p>
            <w:r>
              <w:t xml:space="preserve">הְיֹ֥ות </w:t>
            </w:r>
          </w:p>
        </w:tc>
        <w:tc>
          <w:tcPr>
            <w:tcW w:type="auto" w:w="1728"/>
          </w:tcPr>
          <w:p>
            <w:r/>
          </w:p>
        </w:tc>
      </w:tr>
    </w:tbl>
    <w:p>
      <w:r>
        <w:br/>
      </w:r>
    </w:p>
    <w:p>
      <w:pPr>
        <w:pStyle w:val="Reference"/>
      </w:pPr>
      <w:hyperlink r:id="rId1427">
        <w:r>
          <w:rPr/>
          <w:t>334177, 2_Samuel 7:29</w:t>
        </w:r>
      </w:hyperlink>
    </w:p>
    <w:p>
      <w:pPr>
        <w:pStyle w:val="Hebrew"/>
      </w:pPr>
      <w:r>
        <w:t xml:space="preserve">וּמִבִּרְכָ֣תְךָ֔ יְבֹרַ֥ךְ בֵּֽית־עַבְדְּךָ֖ לְעֹולָֽם׃ פ </w:t>
      </w:r>
    </w:p>
    <w:p>
      <w:pPr>
        <w:pStyle w:val="Hebrew"/>
      </w:pPr>
      <w:r>
        <w:rPr>
          <w:color w:val="FF0000"/>
          <w:vertAlign w:val="superscript"/>
          <w:rtl/>
        </w:rPr>
        <w:t>164586</w:t>
      </w:r>
      <w:r>
        <w:rPr>
          <w:rFonts w:ascii="Times New Roman" w:hAnsi="Times New Roman"/>
          <w:color w:val="828282"/>
          <w:rtl/>
        </w:rPr>
        <w:t>וּ</w:t>
      </w:r>
      <w:r>
        <w:rPr>
          <w:color w:val="FF0000"/>
          <w:vertAlign w:val="superscript"/>
          <w:rtl/>
        </w:rPr>
        <w:t>164587</w:t>
      </w:r>
      <w:r>
        <w:rPr>
          <w:rFonts w:ascii="Times New Roman" w:hAnsi="Times New Roman"/>
          <w:color w:val="828282"/>
          <w:rtl/>
        </w:rPr>
        <w:t>מִ</w:t>
      </w:r>
      <w:r>
        <w:rPr>
          <w:color w:val="FF0000"/>
          <w:vertAlign w:val="superscript"/>
          <w:rtl/>
        </w:rPr>
        <w:t>164588</w:t>
      </w:r>
      <w:r>
        <w:rPr>
          <w:rFonts w:ascii="Times New Roman" w:hAnsi="Times New Roman"/>
          <w:color w:val="828282"/>
          <w:rtl/>
        </w:rPr>
        <w:t xml:space="preserve">בִּרְכָ֣תְךָ֔ </w:t>
      </w:r>
      <w:r>
        <w:rPr>
          <w:color w:val="FF0000"/>
          <w:vertAlign w:val="superscript"/>
          <w:rtl/>
        </w:rPr>
        <w:t>164589</w:t>
      </w:r>
      <w:r>
        <w:rPr>
          <w:rFonts w:ascii="Times New Roman" w:hAnsi="Times New Roman"/>
          <w:color w:val="828282"/>
          <w:rtl/>
        </w:rPr>
        <w:t xml:space="preserve">יְבֹרַ֥ךְ </w:t>
      </w:r>
      <w:r>
        <w:rPr>
          <w:color w:val="FF0000"/>
          <w:vertAlign w:val="superscript"/>
          <w:rtl/>
        </w:rPr>
        <w:t>164590</w:t>
      </w:r>
      <w:r>
        <w:rPr>
          <w:rFonts w:ascii="Times New Roman" w:hAnsi="Times New Roman"/>
          <w:color w:val="828282"/>
          <w:rtl/>
        </w:rPr>
        <w:t>בֵּֽית־</w:t>
      </w:r>
      <w:r>
        <w:rPr>
          <w:color w:val="FF0000"/>
          <w:vertAlign w:val="superscript"/>
          <w:rtl/>
        </w:rPr>
        <w:t>164591</w:t>
      </w:r>
      <w:r>
        <w:rPr>
          <w:rFonts w:ascii="Times New Roman" w:hAnsi="Times New Roman"/>
          <w:color w:val="828282"/>
          <w:rtl/>
        </w:rPr>
        <w:t xml:space="preserve">עַבְדְּךָ֖ </w:t>
      </w:r>
      <w:r>
        <w:rPr>
          <w:color w:val="FF0000"/>
          <w:vertAlign w:val="superscript"/>
          <w:rtl/>
        </w:rPr>
        <w:t>164592</w:t>
      </w:r>
      <w:r>
        <w:rPr>
          <w:rFonts w:ascii="Times New Roman" w:hAnsi="Times New Roman"/>
          <w:color w:val="828282"/>
          <w:rtl/>
        </w:rPr>
        <w:t>לְ</w:t>
      </w:r>
      <w:r>
        <w:rPr>
          <w:color w:val="FF0000"/>
          <w:vertAlign w:val="superscript"/>
          <w:rtl/>
        </w:rPr>
        <w:t>164593</w:t>
      </w:r>
      <w:r>
        <w:rPr>
          <w:rFonts w:ascii="Times New Roman" w:hAnsi="Times New Roman"/>
          <w:color w:val="828282"/>
          <w:rtl/>
        </w:rPr>
        <w:t xml:space="preserve">עֹולָֽם׃ פ </w:t>
      </w:r>
    </w:p>
    <w:p>
      <w:pPr>
        <w:pStyle w:val="Hebrew"/>
      </w:pPr>
      <w:r>
        <w:rPr>
          <w:color w:val="828282"/>
        </w:rPr>
        <w:t xml:space="preserve">וְעַתָּ֗ה הֹואֵל֙ וּבָרֵךְ֙ אֶת־בֵּ֣ית עַבְדְּךָ֔ לִהְיֹ֥ות לְעֹולָ֖ם לְפָנֶ֑יךָ כִּֽי־אַתָּ֞ה אֲדֹנָ֤י יְהוִה֙ דִּבַּ֔רְתָּ וּמִבִּרְכָ֣תְךָ֔ יְבֹרַ֥ךְ בֵּֽית־עַבְדְּךָ֖ לְעֹולָֽם׃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334177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334177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480099</w:t>
            </w:r>
          </w:p>
        </w:tc>
        <w:tc>
          <w:tcPr>
            <w:tcW w:type="auto" w:w="1728"/>
          </w:tcPr>
          <w:p>
            <w:r>
              <w:t>time_phrase</w:t>
            </w:r>
          </w:p>
        </w:tc>
        <w:tc>
          <w:tcPr>
            <w:tcW w:type="auto" w:w="1728"/>
          </w:tcPr>
          <w:p>
            <w:r>
              <w:t xml:space="preserve">לְעֹולָֽם׃ פ </w:t>
            </w:r>
          </w:p>
        </w:tc>
        <w:tc>
          <w:tcPr>
            <w:tcW w:type="auto" w:w="1728"/>
          </w:tcPr>
          <w:p>
            <w:r/>
          </w:p>
        </w:tc>
      </w:tr>
      <w:tr>
        <w:tc>
          <w:tcPr>
            <w:tcW w:type="auto" w:w="1728"/>
          </w:tcPr>
          <w:p>
            <w:r>
              <w:t>tense</w:t>
            </w:r>
          </w:p>
        </w:tc>
        <w:tc>
          <w:tcPr>
            <w:tcW w:type="auto" w:w="1728"/>
          </w:tcPr>
          <w:p>
            <w:r>
              <w:t>164589</w:t>
            </w:r>
          </w:p>
        </w:tc>
        <w:tc>
          <w:tcPr>
            <w:tcW w:type="auto" w:w="1728"/>
          </w:tcPr>
          <w:p>
            <w:r>
              <w:t>verb</w:t>
            </w:r>
          </w:p>
        </w:tc>
        <w:tc>
          <w:tcPr>
            <w:tcW w:type="auto" w:w="1728"/>
          </w:tcPr>
          <w:p>
            <w:r>
              <w:t xml:space="preserve">יְבֹרַ֥ךְ </w:t>
            </w:r>
          </w:p>
        </w:tc>
        <w:tc>
          <w:tcPr>
            <w:tcW w:type="auto" w:w="1728"/>
          </w:tcPr>
          <w:p>
            <w:r/>
          </w:p>
        </w:tc>
      </w:tr>
    </w:tbl>
    <w:p>
      <w:r>
        <w:br/>
      </w:r>
    </w:p>
    <w:p>
      <w:pPr>
        <w:pStyle w:val="Reference"/>
      </w:pPr>
      <w:hyperlink r:id="rId1428">
        <w:r>
          <w:rPr/>
          <w:t>334178, 2_Samuel 8:1</w:t>
        </w:r>
      </w:hyperlink>
    </w:p>
    <w:p>
      <w:pPr>
        <w:pStyle w:val="Hebrew"/>
      </w:pPr>
      <w:r>
        <w:t xml:space="preserve">וַֽיְהִי֙ אַֽחֲרֵי־כֵ֔ן </w:t>
      </w:r>
    </w:p>
    <w:p>
      <w:pPr>
        <w:pStyle w:val="Hebrew"/>
      </w:pPr>
      <w:r>
        <w:rPr>
          <w:color w:val="FF0000"/>
          <w:vertAlign w:val="superscript"/>
          <w:rtl/>
        </w:rPr>
        <w:t>164594</w:t>
      </w:r>
      <w:r>
        <w:rPr>
          <w:rFonts w:ascii="Times New Roman" w:hAnsi="Times New Roman"/>
          <w:color w:val="828282"/>
          <w:rtl/>
        </w:rPr>
        <w:t>וַֽ</w:t>
      </w:r>
      <w:r>
        <w:rPr>
          <w:color w:val="FF0000"/>
          <w:vertAlign w:val="superscript"/>
          <w:rtl/>
        </w:rPr>
        <w:t>164595</w:t>
      </w:r>
      <w:r>
        <w:rPr>
          <w:rFonts w:ascii="Times New Roman" w:hAnsi="Times New Roman"/>
          <w:color w:val="828282"/>
          <w:rtl/>
        </w:rPr>
        <w:t xml:space="preserve">יְהִי֙ </w:t>
      </w:r>
      <w:r>
        <w:rPr>
          <w:color w:val="FF0000"/>
          <w:vertAlign w:val="superscript"/>
          <w:rtl/>
        </w:rPr>
        <w:t>164596</w:t>
      </w:r>
      <w:r>
        <w:rPr>
          <w:rFonts w:ascii="Times New Roman" w:hAnsi="Times New Roman"/>
          <w:color w:val="828282"/>
          <w:rtl/>
        </w:rPr>
        <w:t>אַֽחֲרֵי־</w:t>
      </w:r>
      <w:r>
        <w:rPr>
          <w:color w:val="FF0000"/>
          <w:vertAlign w:val="superscript"/>
          <w:rtl/>
        </w:rPr>
        <w:t>164597</w:t>
      </w:r>
      <w:r>
        <w:rPr>
          <w:rFonts w:ascii="Times New Roman" w:hAnsi="Times New Roman"/>
          <w:color w:val="828282"/>
          <w:rtl/>
        </w:rPr>
        <w:t xml:space="preserve">כֵ֔ן </w:t>
      </w:r>
    </w:p>
    <w:p>
      <w:pPr>
        <w:pStyle w:val="Hebrew"/>
      </w:pPr>
      <w:r>
        <w:rPr>
          <w:color w:val="828282"/>
        </w:rPr>
        <w:t xml:space="preserve">וַֽיְהִי֙ אַֽחֲרֵי־כֵ֔ן וַיַּ֥ךְ דָּוִ֛ד אֶת־פְּלִשְׁתִּ֖ים וַיַּכְנִיעֵ֑ם וַיִּקַּ֥ח דָּוִ֛ד אֶת־מֶ֥תֶג הָאַמָּ֖ה מִיַּ֥ד פְּלִשְׁתִּֽים׃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334178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334178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480102</w:t>
            </w:r>
          </w:p>
        </w:tc>
        <w:tc>
          <w:tcPr>
            <w:tcW w:type="auto" w:w="1728"/>
          </w:tcPr>
          <w:p>
            <w:r>
              <w:t>time_phrase</w:t>
            </w:r>
          </w:p>
        </w:tc>
        <w:tc>
          <w:tcPr>
            <w:tcW w:type="auto" w:w="1728"/>
          </w:tcPr>
          <w:p>
            <w:r>
              <w:t xml:space="preserve">אַֽחֲרֵי־כֵ֔ן </w:t>
            </w:r>
          </w:p>
        </w:tc>
        <w:tc>
          <w:tcPr>
            <w:tcW w:type="auto" w:w="1728"/>
          </w:tcPr>
          <w:p>
            <w:r/>
          </w:p>
        </w:tc>
      </w:tr>
      <w:tr>
        <w:tc>
          <w:tcPr>
            <w:tcW w:type="auto" w:w="1728"/>
          </w:tcPr>
          <w:p>
            <w:r>
              <w:t>tense</w:t>
            </w:r>
          </w:p>
        </w:tc>
        <w:tc>
          <w:tcPr>
            <w:tcW w:type="auto" w:w="1728"/>
          </w:tcPr>
          <w:p>
            <w:r>
              <w:t>164595</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429">
        <w:r>
          <w:rPr/>
          <w:t>334270, 2_Samuel 9:7</w:t>
        </w:r>
      </w:hyperlink>
    </w:p>
    <w:p>
      <w:pPr>
        <w:pStyle w:val="Hebrew"/>
      </w:pPr>
      <w:r>
        <w:t xml:space="preserve">וְאַתָּ֗ה תֹּ֥אכַל לֶ֛חֶם עַל־שֻׁלְחָנִ֖י תָּמִֽיד׃ </w:t>
      </w:r>
    </w:p>
    <w:p>
      <w:pPr>
        <w:pStyle w:val="Hebrew"/>
      </w:pPr>
      <w:r>
        <w:rPr>
          <w:color w:val="FF0000"/>
          <w:vertAlign w:val="superscript"/>
          <w:rtl/>
        </w:rPr>
        <w:t>165114</w:t>
      </w:r>
      <w:r>
        <w:rPr>
          <w:rFonts w:ascii="Times New Roman" w:hAnsi="Times New Roman"/>
          <w:color w:val="828282"/>
          <w:rtl/>
        </w:rPr>
        <w:t>וְ</w:t>
      </w:r>
      <w:r>
        <w:rPr>
          <w:color w:val="FF0000"/>
          <w:vertAlign w:val="superscript"/>
          <w:rtl/>
        </w:rPr>
        <w:t>165115</w:t>
      </w:r>
      <w:r>
        <w:rPr>
          <w:rFonts w:ascii="Times New Roman" w:hAnsi="Times New Roman"/>
          <w:color w:val="828282"/>
          <w:rtl/>
        </w:rPr>
        <w:t xml:space="preserve">אַתָּ֗ה </w:t>
      </w:r>
      <w:r>
        <w:rPr>
          <w:color w:val="FF0000"/>
          <w:vertAlign w:val="superscript"/>
          <w:rtl/>
        </w:rPr>
        <w:t>165116</w:t>
      </w:r>
      <w:r>
        <w:rPr>
          <w:rFonts w:ascii="Times New Roman" w:hAnsi="Times New Roman"/>
          <w:color w:val="828282"/>
          <w:rtl/>
        </w:rPr>
        <w:t xml:space="preserve">תֹּ֥אכַל </w:t>
      </w:r>
      <w:r>
        <w:rPr>
          <w:color w:val="FF0000"/>
          <w:vertAlign w:val="superscript"/>
          <w:rtl/>
        </w:rPr>
        <w:t>165117</w:t>
      </w:r>
      <w:r>
        <w:rPr>
          <w:rFonts w:ascii="Times New Roman" w:hAnsi="Times New Roman"/>
          <w:color w:val="828282"/>
          <w:rtl/>
        </w:rPr>
        <w:t xml:space="preserve">לֶ֛חֶם </w:t>
      </w:r>
      <w:r>
        <w:rPr>
          <w:color w:val="FF0000"/>
          <w:vertAlign w:val="superscript"/>
          <w:rtl/>
        </w:rPr>
        <w:t>165118</w:t>
      </w:r>
      <w:r>
        <w:rPr>
          <w:rFonts w:ascii="Times New Roman" w:hAnsi="Times New Roman"/>
          <w:color w:val="828282"/>
          <w:rtl/>
        </w:rPr>
        <w:t>עַל־</w:t>
      </w:r>
      <w:r>
        <w:rPr>
          <w:color w:val="FF0000"/>
          <w:vertAlign w:val="superscript"/>
          <w:rtl/>
        </w:rPr>
        <w:t>165119</w:t>
      </w:r>
      <w:r>
        <w:rPr>
          <w:rFonts w:ascii="Times New Roman" w:hAnsi="Times New Roman"/>
          <w:color w:val="828282"/>
          <w:rtl/>
        </w:rPr>
        <w:t xml:space="preserve">שֻׁלְחָנִ֖י </w:t>
      </w:r>
      <w:r>
        <w:rPr>
          <w:color w:val="FF0000"/>
          <w:vertAlign w:val="superscript"/>
          <w:rtl/>
        </w:rPr>
        <w:t>165120</w:t>
      </w:r>
      <w:r>
        <w:rPr>
          <w:rFonts w:ascii="Times New Roman" w:hAnsi="Times New Roman"/>
          <w:color w:val="828282"/>
          <w:rtl/>
        </w:rPr>
        <w:t xml:space="preserve">תָּמִֽיד׃ </w:t>
      </w:r>
    </w:p>
    <w:p>
      <w:pPr>
        <w:pStyle w:val="Hebrew"/>
      </w:pPr>
      <w:r>
        <w:rPr>
          <w:color w:val="828282"/>
        </w:rPr>
        <w:t xml:space="preserve">וַיֹּאמֶר֩ לֹ֨ו דָוִ֜ד אַל־תִּירָ֗א כִּ֣י עָשֹׂה֩ אֶעֱשֶׂ֨ה עִמְּךָ֥ חֶ֨סֶד֙ בַּֽעֲבוּר֙ יְהֹונָתָ֣ן אָבִ֔יךָ וַהֲשִׁבֹתִ֣י לְךָ֔ אֶֽת־כָּל־שְׂדֵ֖ה שָׁא֣וּל אָבִ֑יךָ וְאַתָּ֗ה תֹּ֥אכַל לֶ֛חֶם עַל־שֻׁלְחָנִ֖י תָּמִֽיד׃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334270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334270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480409</w:t>
            </w:r>
          </w:p>
        </w:tc>
        <w:tc>
          <w:tcPr>
            <w:tcW w:type="auto" w:w="1728"/>
          </w:tcPr>
          <w:p>
            <w:r>
              <w:t>time_phrase</w:t>
            </w:r>
          </w:p>
        </w:tc>
        <w:tc>
          <w:tcPr>
            <w:tcW w:type="auto" w:w="1728"/>
          </w:tcPr>
          <w:p>
            <w:r>
              <w:t xml:space="preserve">תָּמִֽיד׃ </w:t>
            </w:r>
          </w:p>
        </w:tc>
        <w:tc>
          <w:tcPr>
            <w:tcW w:type="auto" w:w="1728"/>
          </w:tcPr>
          <w:p>
            <w:r/>
          </w:p>
        </w:tc>
      </w:tr>
      <w:tr>
        <w:tc>
          <w:tcPr>
            <w:tcW w:type="auto" w:w="1728"/>
          </w:tcPr>
          <w:p>
            <w:r>
              <w:t>tense</w:t>
            </w:r>
          </w:p>
        </w:tc>
        <w:tc>
          <w:tcPr>
            <w:tcW w:type="auto" w:w="1728"/>
          </w:tcPr>
          <w:p>
            <w:r>
              <w:t>165116</w:t>
            </w:r>
          </w:p>
        </w:tc>
        <w:tc>
          <w:tcPr>
            <w:tcW w:type="auto" w:w="1728"/>
          </w:tcPr>
          <w:p>
            <w:r>
              <w:t>verb</w:t>
            </w:r>
          </w:p>
        </w:tc>
        <w:tc>
          <w:tcPr>
            <w:tcW w:type="auto" w:w="1728"/>
          </w:tcPr>
          <w:p>
            <w:r>
              <w:t xml:space="preserve">תֹּ֥אכַל </w:t>
            </w:r>
          </w:p>
        </w:tc>
        <w:tc>
          <w:tcPr>
            <w:tcW w:type="auto" w:w="1728"/>
          </w:tcPr>
          <w:p>
            <w:r/>
          </w:p>
        </w:tc>
      </w:tr>
    </w:tbl>
    <w:p>
      <w:r>
        <w:br/>
      </w:r>
    </w:p>
    <w:p>
      <w:pPr>
        <w:pStyle w:val="Reference"/>
      </w:pPr>
      <w:hyperlink r:id="rId1430">
        <w:r>
          <w:rPr/>
          <w:t>334284, 2_Samuel 9:10</w:t>
        </w:r>
      </w:hyperlink>
    </w:p>
    <w:p>
      <w:pPr>
        <w:pStyle w:val="Hebrew"/>
      </w:pPr>
      <w:r>
        <w:t xml:space="preserve">וּמְפִיבֹ֨שֶׁת֙ בֶּן־אֲדֹנֶ֔יךָ יֹאכַ֥ל תָּמִ֛יד לֶ֖חֶם עַל־שֻׁלְחָנִ֑י </w:t>
      </w:r>
    </w:p>
    <w:p>
      <w:pPr>
        <w:pStyle w:val="Hebrew"/>
      </w:pPr>
      <w:r>
        <w:rPr>
          <w:color w:val="FF0000"/>
          <w:vertAlign w:val="superscript"/>
          <w:rtl/>
        </w:rPr>
        <w:t>165181</w:t>
      </w:r>
      <w:r>
        <w:rPr>
          <w:rFonts w:ascii="Times New Roman" w:hAnsi="Times New Roman"/>
          <w:color w:val="828282"/>
          <w:rtl/>
        </w:rPr>
        <w:t>וּ</w:t>
      </w:r>
      <w:r>
        <w:rPr>
          <w:color w:val="FF0000"/>
          <w:vertAlign w:val="superscript"/>
          <w:rtl/>
        </w:rPr>
        <w:t>165182</w:t>
      </w:r>
      <w:r>
        <w:rPr>
          <w:rFonts w:ascii="Times New Roman" w:hAnsi="Times New Roman"/>
          <w:color w:val="828282"/>
          <w:rtl/>
        </w:rPr>
        <w:t xml:space="preserve">מְפִיבֹ֨שֶׁת֙ </w:t>
      </w:r>
      <w:r>
        <w:rPr>
          <w:color w:val="FF0000"/>
          <w:vertAlign w:val="superscript"/>
          <w:rtl/>
        </w:rPr>
        <w:t>165183</w:t>
      </w:r>
      <w:r>
        <w:rPr>
          <w:rFonts w:ascii="Times New Roman" w:hAnsi="Times New Roman"/>
          <w:color w:val="828282"/>
          <w:rtl/>
        </w:rPr>
        <w:t>בֶּן־</w:t>
      </w:r>
      <w:r>
        <w:rPr>
          <w:color w:val="FF0000"/>
          <w:vertAlign w:val="superscript"/>
          <w:rtl/>
        </w:rPr>
        <w:t>165184</w:t>
      </w:r>
      <w:r>
        <w:rPr>
          <w:rFonts w:ascii="Times New Roman" w:hAnsi="Times New Roman"/>
          <w:color w:val="828282"/>
          <w:rtl/>
        </w:rPr>
        <w:t xml:space="preserve">אֲדֹנֶ֔יךָ </w:t>
      </w:r>
      <w:r>
        <w:rPr>
          <w:color w:val="FF0000"/>
          <w:vertAlign w:val="superscript"/>
          <w:rtl/>
        </w:rPr>
        <w:t>165185</w:t>
      </w:r>
      <w:r>
        <w:rPr>
          <w:rFonts w:ascii="Times New Roman" w:hAnsi="Times New Roman"/>
          <w:color w:val="828282"/>
          <w:rtl/>
        </w:rPr>
        <w:t xml:space="preserve">יֹאכַ֥ל </w:t>
      </w:r>
      <w:r>
        <w:rPr>
          <w:color w:val="FF0000"/>
          <w:vertAlign w:val="superscript"/>
          <w:rtl/>
        </w:rPr>
        <w:t>165186</w:t>
      </w:r>
      <w:r>
        <w:rPr>
          <w:rFonts w:ascii="Times New Roman" w:hAnsi="Times New Roman"/>
          <w:color w:val="828282"/>
          <w:rtl/>
        </w:rPr>
        <w:t xml:space="preserve">תָּמִ֛יד </w:t>
      </w:r>
      <w:r>
        <w:rPr>
          <w:color w:val="FF0000"/>
          <w:vertAlign w:val="superscript"/>
          <w:rtl/>
        </w:rPr>
        <w:t>165187</w:t>
      </w:r>
      <w:r>
        <w:rPr>
          <w:rFonts w:ascii="Times New Roman" w:hAnsi="Times New Roman"/>
          <w:color w:val="828282"/>
          <w:rtl/>
        </w:rPr>
        <w:t xml:space="preserve">לֶ֖חֶם </w:t>
      </w:r>
      <w:r>
        <w:rPr>
          <w:color w:val="FF0000"/>
          <w:vertAlign w:val="superscript"/>
          <w:rtl/>
        </w:rPr>
        <w:t>165188</w:t>
      </w:r>
      <w:r>
        <w:rPr>
          <w:rFonts w:ascii="Times New Roman" w:hAnsi="Times New Roman"/>
          <w:color w:val="828282"/>
          <w:rtl/>
        </w:rPr>
        <w:t>עַל־</w:t>
      </w:r>
      <w:r>
        <w:rPr>
          <w:color w:val="FF0000"/>
          <w:vertAlign w:val="superscript"/>
          <w:rtl/>
        </w:rPr>
        <w:t>165189</w:t>
      </w:r>
      <w:r>
        <w:rPr>
          <w:rFonts w:ascii="Times New Roman" w:hAnsi="Times New Roman"/>
          <w:color w:val="828282"/>
          <w:rtl/>
        </w:rPr>
        <w:t xml:space="preserve">שֻׁלְחָנִ֑י </w:t>
      </w:r>
    </w:p>
    <w:p>
      <w:pPr>
        <w:pStyle w:val="Hebrew"/>
      </w:pPr>
      <w:r>
        <w:rPr>
          <w:color w:val="828282"/>
        </w:rPr>
        <w:t xml:space="preserve">וְעָבַ֣דְתָּ לֹּ֣ו אֶֽת־הָאֲדָמָ֡ה אַתָּה֩ וּבָנֶ֨יךָ וַעֲבָדֶ֜יךָ וְהֵבֵ֗אתָ וְהָיָ֨ה לְבֶן־אֲדֹנֶ֤יךָ לֶּ֨חֶם֙ וַאֲכָלֹ֔ו וּמְפִיבֹ֨שֶׁת֙ בֶּן־אֲדֹנֶ֔יךָ יֹאכַ֥ל תָּמִ֛יד לֶ֖חֶם עַל־שֻׁלְחָנִ֑י וּלְצִיבָ֗א חֲמִשָּׁ֥ה עָשָׂ֛ר בָּנִ֖ים וְעֶשְׂרִ֥ים עֲבָדִֽים׃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334284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334284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480450</w:t>
            </w:r>
          </w:p>
        </w:tc>
        <w:tc>
          <w:tcPr>
            <w:tcW w:type="auto" w:w="1728"/>
          </w:tcPr>
          <w:p>
            <w:r>
              <w:t>time_phrase</w:t>
            </w:r>
          </w:p>
        </w:tc>
        <w:tc>
          <w:tcPr>
            <w:tcW w:type="auto" w:w="1728"/>
          </w:tcPr>
          <w:p>
            <w:r>
              <w:t xml:space="preserve">תָּמִ֛יד </w:t>
            </w:r>
          </w:p>
        </w:tc>
        <w:tc>
          <w:tcPr>
            <w:tcW w:type="auto" w:w="1728"/>
          </w:tcPr>
          <w:p>
            <w:r/>
          </w:p>
        </w:tc>
      </w:tr>
      <w:tr>
        <w:tc>
          <w:tcPr>
            <w:tcW w:type="auto" w:w="1728"/>
          </w:tcPr>
          <w:p>
            <w:r>
              <w:t>tense</w:t>
            </w:r>
          </w:p>
        </w:tc>
        <w:tc>
          <w:tcPr>
            <w:tcW w:type="auto" w:w="1728"/>
          </w:tcPr>
          <w:p>
            <w:r>
              <w:t>165185</w:t>
            </w:r>
          </w:p>
        </w:tc>
        <w:tc>
          <w:tcPr>
            <w:tcW w:type="auto" w:w="1728"/>
          </w:tcPr>
          <w:p>
            <w:r>
              <w:t>verb</w:t>
            </w:r>
          </w:p>
        </w:tc>
        <w:tc>
          <w:tcPr>
            <w:tcW w:type="auto" w:w="1728"/>
          </w:tcPr>
          <w:p>
            <w:r>
              <w:t xml:space="preserve">יֹאכַ֥ל </w:t>
            </w:r>
          </w:p>
        </w:tc>
        <w:tc>
          <w:tcPr>
            <w:tcW w:type="auto" w:w="1728"/>
          </w:tcPr>
          <w:p>
            <w:r/>
          </w:p>
        </w:tc>
      </w:tr>
    </w:tbl>
    <w:p>
      <w:r>
        <w:br/>
      </w:r>
    </w:p>
    <w:p>
      <w:pPr>
        <w:pStyle w:val="Reference"/>
      </w:pPr>
      <w:hyperlink r:id="rId1431">
        <w:r>
          <w:rPr/>
          <w:t>334294, 2_Samuel 9:13</w:t>
        </w:r>
      </w:hyperlink>
    </w:p>
    <w:p>
      <w:pPr>
        <w:pStyle w:val="Hebrew"/>
      </w:pPr>
      <w:r>
        <w:t xml:space="preserve">כִּ֣י עַל־שֻׁלְחַ֥ן הַמֶּ֛לֶךְ תָּמִ֖יד ה֣וּא אֹכֵ֑ל </w:t>
      </w:r>
    </w:p>
    <w:p>
      <w:pPr>
        <w:pStyle w:val="Hebrew"/>
      </w:pPr>
      <w:r>
        <w:rPr>
          <w:color w:val="FF0000"/>
          <w:vertAlign w:val="superscript"/>
          <w:rtl/>
        </w:rPr>
        <w:t>165249</w:t>
      </w:r>
      <w:r>
        <w:rPr>
          <w:rFonts w:ascii="Times New Roman" w:hAnsi="Times New Roman"/>
          <w:color w:val="828282"/>
          <w:rtl/>
        </w:rPr>
        <w:t xml:space="preserve">כִּ֣י </w:t>
      </w:r>
      <w:r>
        <w:rPr>
          <w:color w:val="FF0000"/>
          <w:vertAlign w:val="superscript"/>
          <w:rtl/>
        </w:rPr>
        <w:t>165250</w:t>
      </w:r>
      <w:r>
        <w:rPr>
          <w:rFonts w:ascii="Times New Roman" w:hAnsi="Times New Roman"/>
          <w:color w:val="828282"/>
          <w:rtl/>
        </w:rPr>
        <w:t>עַל־</w:t>
      </w:r>
      <w:r>
        <w:rPr>
          <w:color w:val="FF0000"/>
          <w:vertAlign w:val="superscript"/>
          <w:rtl/>
        </w:rPr>
        <w:t>165251</w:t>
      </w:r>
      <w:r>
        <w:rPr>
          <w:rFonts w:ascii="Times New Roman" w:hAnsi="Times New Roman"/>
          <w:color w:val="828282"/>
          <w:rtl/>
        </w:rPr>
        <w:t xml:space="preserve">שֻׁלְחַ֥ן </w:t>
      </w:r>
      <w:r>
        <w:rPr>
          <w:color w:val="FF0000"/>
          <w:vertAlign w:val="superscript"/>
          <w:rtl/>
        </w:rPr>
        <w:t>165252</w:t>
      </w:r>
      <w:r>
        <w:rPr>
          <w:rFonts w:ascii="Times New Roman" w:hAnsi="Times New Roman"/>
          <w:color w:val="828282"/>
          <w:rtl/>
        </w:rPr>
        <w:t>הַ</w:t>
      </w:r>
      <w:r>
        <w:rPr>
          <w:color w:val="FF0000"/>
          <w:vertAlign w:val="superscript"/>
          <w:rtl/>
        </w:rPr>
        <w:t>165253</w:t>
      </w:r>
      <w:r>
        <w:rPr>
          <w:rFonts w:ascii="Times New Roman" w:hAnsi="Times New Roman"/>
          <w:color w:val="828282"/>
          <w:rtl/>
        </w:rPr>
        <w:t xml:space="preserve">מֶּ֛לֶךְ </w:t>
      </w:r>
      <w:r>
        <w:rPr>
          <w:color w:val="FF0000"/>
          <w:vertAlign w:val="superscript"/>
          <w:rtl/>
        </w:rPr>
        <w:t>165254</w:t>
      </w:r>
      <w:r>
        <w:rPr>
          <w:rFonts w:ascii="Times New Roman" w:hAnsi="Times New Roman"/>
          <w:color w:val="828282"/>
          <w:rtl/>
        </w:rPr>
        <w:t xml:space="preserve">תָּמִ֖יד </w:t>
      </w:r>
      <w:r>
        <w:rPr>
          <w:color w:val="FF0000"/>
          <w:vertAlign w:val="superscript"/>
          <w:rtl/>
        </w:rPr>
        <w:t>165255</w:t>
      </w:r>
      <w:r>
        <w:rPr>
          <w:rFonts w:ascii="Times New Roman" w:hAnsi="Times New Roman"/>
          <w:color w:val="828282"/>
          <w:rtl/>
        </w:rPr>
        <w:t xml:space="preserve">ה֣וּא </w:t>
      </w:r>
      <w:r>
        <w:rPr>
          <w:color w:val="FF0000"/>
          <w:vertAlign w:val="superscript"/>
          <w:rtl/>
        </w:rPr>
        <w:t>165256</w:t>
      </w:r>
      <w:r>
        <w:rPr>
          <w:rFonts w:ascii="Times New Roman" w:hAnsi="Times New Roman"/>
          <w:color w:val="828282"/>
          <w:rtl/>
        </w:rPr>
        <w:t xml:space="preserve">אֹכֵ֑ל </w:t>
      </w:r>
    </w:p>
    <w:p>
      <w:pPr>
        <w:pStyle w:val="Hebrew"/>
      </w:pPr>
      <w:r>
        <w:rPr>
          <w:color w:val="828282"/>
        </w:rPr>
        <w:t xml:space="preserve">וּמְפִיבֹ֗שֶׁת יֹשֵׁב֙ בִּיר֣וּשָׁלִַ֔ם כִּ֣י עַל־שֻׁלְחַ֥ן הַמֶּ֛לֶךְ תָּמִ֖יד ה֣וּא אֹכֵ֑ל וְה֥וּא פִּסֵּ֖חַ שְׁתֵּ֥י רַגְלָֽיו׃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334294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334294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480489</w:t>
            </w:r>
          </w:p>
        </w:tc>
        <w:tc>
          <w:tcPr>
            <w:tcW w:type="auto" w:w="1728"/>
          </w:tcPr>
          <w:p>
            <w:r>
              <w:t>time_phrase</w:t>
            </w:r>
          </w:p>
        </w:tc>
        <w:tc>
          <w:tcPr>
            <w:tcW w:type="auto" w:w="1728"/>
          </w:tcPr>
          <w:p>
            <w:r>
              <w:t xml:space="preserve">תָּמִ֖יד </w:t>
            </w:r>
          </w:p>
        </w:tc>
        <w:tc>
          <w:tcPr>
            <w:tcW w:type="auto" w:w="1728"/>
          </w:tcPr>
          <w:p>
            <w:r/>
          </w:p>
        </w:tc>
      </w:tr>
    </w:tbl>
    <w:p>
      <w:r>
        <w:br/>
      </w:r>
    </w:p>
    <w:p>
      <w:pPr>
        <w:pStyle w:val="Reference"/>
      </w:pPr>
      <w:hyperlink r:id="rId1432">
        <w:r>
          <w:rPr/>
          <w:t>334296, 2_Samuel 10:1</w:t>
        </w:r>
      </w:hyperlink>
    </w:p>
    <w:p>
      <w:pPr>
        <w:pStyle w:val="Hebrew"/>
      </w:pPr>
      <w:r>
        <w:t xml:space="preserve">וַֽיְהִי֙ אַֽחֲרֵי־כֵ֔ן </w:t>
      </w:r>
    </w:p>
    <w:p>
      <w:pPr>
        <w:pStyle w:val="Hebrew"/>
      </w:pPr>
      <w:r>
        <w:rPr>
          <w:color w:val="FF0000"/>
          <w:vertAlign w:val="superscript"/>
          <w:rtl/>
        </w:rPr>
        <w:t>165262</w:t>
      </w:r>
      <w:r>
        <w:rPr>
          <w:rFonts w:ascii="Times New Roman" w:hAnsi="Times New Roman"/>
          <w:color w:val="828282"/>
          <w:rtl/>
        </w:rPr>
        <w:t>וַֽ</w:t>
      </w:r>
      <w:r>
        <w:rPr>
          <w:color w:val="FF0000"/>
          <w:vertAlign w:val="superscript"/>
          <w:rtl/>
        </w:rPr>
        <w:t>165263</w:t>
      </w:r>
      <w:r>
        <w:rPr>
          <w:rFonts w:ascii="Times New Roman" w:hAnsi="Times New Roman"/>
          <w:color w:val="828282"/>
          <w:rtl/>
        </w:rPr>
        <w:t xml:space="preserve">יְהִי֙ </w:t>
      </w:r>
      <w:r>
        <w:rPr>
          <w:color w:val="FF0000"/>
          <w:vertAlign w:val="superscript"/>
          <w:rtl/>
        </w:rPr>
        <w:t>165264</w:t>
      </w:r>
      <w:r>
        <w:rPr>
          <w:rFonts w:ascii="Times New Roman" w:hAnsi="Times New Roman"/>
          <w:color w:val="828282"/>
          <w:rtl/>
        </w:rPr>
        <w:t>אַֽחֲרֵי־</w:t>
      </w:r>
      <w:r>
        <w:rPr>
          <w:color w:val="FF0000"/>
          <w:vertAlign w:val="superscript"/>
          <w:rtl/>
        </w:rPr>
        <w:t>165265</w:t>
      </w:r>
      <w:r>
        <w:rPr>
          <w:rFonts w:ascii="Times New Roman" w:hAnsi="Times New Roman"/>
          <w:color w:val="828282"/>
          <w:rtl/>
        </w:rPr>
        <w:t xml:space="preserve">כֵ֔ן </w:t>
      </w:r>
    </w:p>
    <w:p>
      <w:pPr>
        <w:pStyle w:val="Hebrew"/>
      </w:pPr>
      <w:r>
        <w:rPr>
          <w:color w:val="828282"/>
        </w:rPr>
        <w:t xml:space="preserve">וַֽיְהִי֙ אַֽחֲרֵי־כֵ֔ן וַיָּ֕מָת מֶ֖לֶךְ בְּנֵ֣י עַמֹּ֑ון וַיִּמְלֹ֛ךְ חָנ֥וּן בְּנֹ֖ו תַּחְתָּֽיו׃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334296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334296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480497</w:t>
            </w:r>
          </w:p>
        </w:tc>
        <w:tc>
          <w:tcPr>
            <w:tcW w:type="auto" w:w="1728"/>
          </w:tcPr>
          <w:p>
            <w:r>
              <w:t>time_phrase</w:t>
            </w:r>
          </w:p>
        </w:tc>
        <w:tc>
          <w:tcPr>
            <w:tcW w:type="auto" w:w="1728"/>
          </w:tcPr>
          <w:p>
            <w:r>
              <w:t xml:space="preserve">אַֽחֲרֵי־כֵ֔ן </w:t>
            </w:r>
          </w:p>
        </w:tc>
        <w:tc>
          <w:tcPr>
            <w:tcW w:type="auto" w:w="1728"/>
          </w:tcPr>
          <w:p>
            <w:r/>
          </w:p>
        </w:tc>
      </w:tr>
      <w:tr>
        <w:tc>
          <w:tcPr>
            <w:tcW w:type="auto" w:w="1728"/>
          </w:tcPr>
          <w:p>
            <w:r>
              <w:t>tense</w:t>
            </w:r>
          </w:p>
        </w:tc>
        <w:tc>
          <w:tcPr>
            <w:tcW w:type="auto" w:w="1728"/>
          </w:tcPr>
          <w:p>
            <w:r>
              <w:t>165263</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433">
        <w:r>
          <w:rPr/>
          <w:t>334387, 2_Samuel 11:1</w:t>
        </w:r>
      </w:hyperlink>
    </w:p>
    <w:p>
      <w:pPr>
        <w:pStyle w:val="Hebrew"/>
      </w:pPr>
      <w:r>
        <w:t xml:space="preserve">וַיְהִי֩ לִתְשׁוּבַ֨ת הַשָּׁנָ֜ה לְעֵ֣ת׀ </w:t>
      </w:r>
    </w:p>
    <w:p>
      <w:pPr>
        <w:pStyle w:val="Hebrew"/>
      </w:pPr>
      <w:r>
        <w:rPr>
          <w:color w:val="FF0000"/>
          <w:vertAlign w:val="superscript"/>
          <w:rtl/>
        </w:rPr>
        <w:t>165705</w:t>
      </w:r>
      <w:r>
        <w:rPr>
          <w:rFonts w:ascii="Times New Roman" w:hAnsi="Times New Roman"/>
          <w:color w:val="828282"/>
          <w:rtl/>
        </w:rPr>
        <w:t>וַ</w:t>
      </w:r>
      <w:r>
        <w:rPr>
          <w:color w:val="FF0000"/>
          <w:vertAlign w:val="superscript"/>
          <w:rtl/>
        </w:rPr>
        <w:t>165706</w:t>
      </w:r>
      <w:r>
        <w:rPr>
          <w:rFonts w:ascii="Times New Roman" w:hAnsi="Times New Roman"/>
          <w:color w:val="828282"/>
          <w:rtl/>
        </w:rPr>
        <w:t xml:space="preserve">יְהִי֩ </w:t>
      </w:r>
      <w:r>
        <w:rPr>
          <w:color w:val="FF0000"/>
          <w:vertAlign w:val="superscript"/>
          <w:rtl/>
        </w:rPr>
        <w:t>165707</w:t>
      </w:r>
      <w:r>
        <w:rPr>
          <w:rFonts w:ascii="Times New Roman" w:hAnsi="Times New Roman"/>
          <w:color w:val="828282"/>
          <w:rtl/>
        </w:rPr>
        <w:t>לִ</w:t>
      </w:r>
      <w:r>
        <w:rPr>
          <w:color w:val="FF0000"/>
          <w:vertAlign w:val="superscript"/>
          <w:rtl/>
        </w:rPr>
        <w:t>165708</w:t>
      </w:r>
      <w:r>
        <w:rPr>
          <w:rFonts w:ascii="Times New Roman" w:hAnsi="Times New Roman"/>
          <w:color w:val="828282"/>
          <w:rtl/>
        </w:rPr>
        <w:t xml:space="preserve">תְשׁוּבַ֨ת </w:t>
      </w:r>
      <w:r>
        <w:rPr>
          <w:color w:val="FF0000"/>
          <w:vertAlign w:val="superscript"/>
          <w:rtl/>
        </w:rPr>
        <w:t>165709</w:t>
      </w:r>
      <w:r>
        <w:rPr>
          <w:rFonts w:ascii="Times New Roman" w:hAnsi="Times New Roman"/>
          <w:color w:val="828282"/>
          <w:rtl/>
        </w:rPr>
        <w:t>הַ</w:t>
      </w:r>
      <w:r>
        <w:rPr>
          <w:color w:val="FF0000"/>
          <w:vertAlign w:val="superscript"/>
          <w:rtl/>
        </w:rPr>
        <w:t>165710</w:t>
      </w:r>
      <w:r>
        <w:rPr>
          <w:rFonts w:ascii="Times New Roman" w:hAnsi="Times New Roman"/>
          <w:color w:val="828282"/>
          <w:rtl/>
        </w:rPr>
        <w:t xml:space="preserve">שָּׁנָ֜ה </w:t>
      </w:r>
      <w:r>
        <w:rPr>
          <w:color w:val="FF0000"/>
          <w:vertAlign w:val="superscript"/>
          <w:rtl/>
        </w:rPr>
        <w:t>165711</w:t>
      </w:r>
      <w:r>
        <w:rPr>
          <w:rFonts w:ascii="Times New Roman" w:hAnsi="Times New Roman"/>
          <w:color w:val="828282"/>
          <w:rtl/>
        </w:rPr>
        <w:t>לְ</w:t>
      </w:r>
      <w:r>
        <w:rPr>
          <w:color w:val="FF0000"/>
          <w:vertAlign w:val="superscript"/>
          <w:rtl/>
        </w:rPr>
        <w:t>165712</w:t>
      </w:r>
      <w:r>
        <w:rPr>
          <w:rFonts w:ascii="Times New Roman" w:hAnsi="Times New Roman"/>
          <w:color w:val="828282"/>
          <w:rtl/>
        </w:rPr>
        <w:t xml:space="preserve">עֵ֣ת׀ </w:t>
      </w:r>
    </w:p>
    <w:p>
      <w:pPr>
        <w:pStyle w:val="Hebrew"/>
      </w:pPr>
      <w:r>
        <w:rPr>
          <w:color w:val="828282"/>
        </w:rPr>
        <w:t xml:space="preserve">וַיְהִי֩ לִתְשׁוּבַ֨ת הַשָּׁנָ֜ה לְעֵ֣ת׀ צֵ֣את הַמַּלְאֿכִ֗ים וַיִּשְׁלַ֣ח דָּוִ֡ד אֶת־יֹואָב֩ וְאֶת־עֲבָדָ֨יו עִמֹּ֜ו וְאֶת־כָּל־יִשְׂרָאֵ֗ל וַיַּשְׁחִ֨תוּ֙ אֶת־בְּנֵ֣י עַמֹּ֔ון וַיָּצֻ֖רוּ עַל־רַבָּ֑ה וְדָוִ֖ד יֹושֵׁ֥ב בִּירוּשָׁלִָֽם׃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334387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334387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480777</w:t>
            </w:r>
          </w:p>
        </w:tc>
        <w:tc>
          <w:tcPr>
            <w:tcW w:type="auto" w:w="1728"/>
          </w:tcPr>
          <w:p>
            <w:r>
              <w:t>time_phrase</w:t>
            </w:r>
          </w:p>
        </w:tc>
        <w:tc>
          <w:tcPr>
            <w:tcW w:type="auto" w:w="1728"/>
          </w:tcPr>
          <w:p>
            <w:r>
              <w:t xml:space="preserve">לִתְשׁוּבַ֨ת הַשָּׁנָ֜ה לְעֵ֣ת׀ </w:t>
            </w:r>
          </w:p>
        </w:tc>
        <w:tc>
          <w:tcPr>
            <w:tcW w:type="auto" w:w="1728"/>
          </w:tcPr>
          <w:p>
            <w:r/>
          </w:p>
        </w:tc>
      </w:tr>
      <w:tr>
        <w:tc>
          <w:tcPr>
            <w:tcW w:type="auto" w:w="1728"/>
          </w:tcPr>
          <w:p>
            <w:r>
              <w:t>tense</w:t>
            </w:r>
          </w:p>
        </w:tc>
        <w:tc>
          <w:tcPr>
            <w:tcW w:type="auto" w:w="1728"/>
          </w:tcPr>
          <w:p>
            <w:r>
              <w:t>165706</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434">
        <w:r>
          <w:rPr/>
          <w:t>334393, 2_Samuel 11:2</w:t>
        </w:r>
      </w:hyperlink>
    </w:p>
    <w:p>
      <w:pPr>
        <w:pStyle w:val="Hebrew"/>
      </w:pPr>
      <w:r>
        <w:t xml:space="preserve">וַיְהִ֣י׀ לְעֵ֣ת הָעֶ֗רֶב </w:t>
      </w:r>
    </w:p>
    <w:p>
      <w:pPr>
        <w:pStyle w:val="Hebrew"/>
      </w:pPr>
      <w:r>
        <w:rPr>
          <w:color w:val="FF0000"/>
          <w:vertAlign w:val="superscript"/>
          <w:rtl/>
        </w:rPr>
        <w:t>165743</w:t>
      </w:r>
      <w:r>
        <w:rPr>
          <w:rFonts w:ascii="Times New Roman" w:hAnsi="Times New Roman"/>
          <w:color w:val="828282"/>
          <w:rtl/>
        </w:rPr>
        <w:t>וַ</w:t>
      </w:r>
      <w:r>
        <w:rPr>
          <w:color w:val="FF0000"/>
          <w:vertAlign w:val="superscript"/>
          <w:rtl/>
        </w:rPr>
        <w:t>165744</w:t>
      </w:r>
      <w:r>
        <w:rPr>
          <w:rFonts w:ascii="Times New Roman" w:hAnsi="Times New Roman"/>
          <w:color w:val="828282"/>
          <w:rtl/>
        </w:rPr>
        <w:t xml:space="preserve">יְהִ֣י׀ </w:t>
      </w:r>
      <w:r>
        <w:rPr>
          <w:color w:val="FF0000"/>
          <w:vertAlign w:val="superscript"/>
          <w:rtl/>
        </w:rPr>
        <w:t>165745</w:t>
      </w:r>
      <w:r>
        <w:rPr>
          <w:rFonts w:ascii="Times New Roman" w:hAnsi="Times New Roman"/>
          <w:color w:val="828282"/>
          <w:rtl/>
        </w:rPr>
        <w:t>לְ</w:t>
      </w:r>
      <w:r>
        <w:rPr>
          <w:color w:val="FF0000"/>
          <w:vertAlign w:val="superscript"/>
          <w:rtl/>
        </w:rPr>
        <w:t>165746</w:t>
      </w:r>
      <w:r>
        <w:rPr>
          <w:rFonts w:ascii="Times New Roman" w:hAnsi="Times New Roman"/>
          <w:color w:val="828282"/>
          <w:rtl/>
        </w:rPr>
        <w:t xml:space="preserve">עֵ֣ת </w:t>
      </w:r>
      <w:r>
        <w:rPr>
          <w:color w:val="FF0000"/>
          <w:vertAlign w:val="superscript"/>
          <w:rtl/>
        </w:rPr>
        <w:t>165747</w:t>
      </w:r>
      <w:r>
        <w:rPr>
          <w:rFonts w:ascii="Times New Roman" w:hAnsi="Times New Roman"/>
          <w:color w:val="828282"/>
          <w:rtl/>
        </w:rPr>
        <w:t>הָ</w:t>
      </w:r>
      <w:r>
        <w:rPr>
          <w:color w:val="FF0000"/>
          <w:vertAlign w:val="superscript"/>
          <w:rtl/>
        </w:rPr>
        <w:t>165748</w:t>
      </w:r>
      <w:r>
        <w:rPr>
          <w:rFonts w:ascii="Times New Roman" w:hAnsi="Times New Roman"/>
          <w:color w:val="828282"/>
          <w:rtl/>
        </w:rPr>
        <w:t xml:space="preserve">עֶ֗רֶב </w:t>
      </w:r>
    </w:p>
    <w:p>
      <w:pPr>
        <w:pStyle w:val="Hebrew"/>
      </w:pPr>
      <w:r>
        <w:rPr>
          <w:color w:val="828282"/>
        </w:rPr>
        <w:t xml:space="preserve">וַיְהִ֣י׀ לְעֵ֣ת הָעֶ֗רֶב וַיָּ֨קָם דָּוִ֜ד מֵעַ֤ל מִשְׁכָּבֹו֙ וַיִּתְהַלֵּךְ֙ עַל־גַּ֣ג בֵּית־הַמֶּ֔לֶךְ וַיַּ֥רְא אִשָּׁ֛ה רֹחֶ֖צֶת מֵעַ֣ל הַגָּ֑ג וְהָ֣אִשָּׁ֔ה טֹובַ֥ת מַרְאֶ֖ה מְאֹֽד׃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334393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334393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480796</w:t>
            </w:r>
          </w:p>
        </w:tc>
        <w:tc>
          <w:tcPr>
            <w:tcW w:type="auto" w:w="1728"/>
          </w:tcPr>
          <w:p>
            <w:r>
              <w:t>time_phrase</w:t>
            </w:r>
          </w:p>
        </w:tc>
        <w:tc>
          <w:tcPr>
            <w:tcW w:type="auto" w:w="1728"/>
          </w:tcPr>
          <w:p>
            <w:r>
              <w:t xml:space="preserve">לְעֵ֣ת הָעֶ֗רֶב </w:t>
            </w:r>
          </w:p>
        </w:tc>
        <w:tc>
          <w:tcPr>
            <w:tcW w:type="auto" w:w="1728"/>
          </w:tcPr>
          <w:p>
            <w:r/>
          </w:p>
        </w:tc>
      </w:tr>
      <w:tr>
        <w:tc>
          <w:tcPr>
            <w:tcW w:type="auto" w:w="1728"/>
          </w:tcPr>
          <w:p>
            <w:r>
              <w:t>tense</w:t>
            </w:r>
          </w:p>
        </w:tc>
        <w:tc>
          <w:tcPr>
            <w:tcW w:type="auto" w:w="1728"/>
          </w:tcPr>
          <w:p>
            <w:r>
              <w:t>165744</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435">
        <w:r>
          <w:rPr/>
          <w:t>334441, 2_Samuel 11:12</w:t>
        </w:r>
      </w:hyperlink>
    </w:p>
    <w:p>
      <w:pPr>
        <w:pStyle w:val="Hebrew"/>
      </w:pPr>
      <w:r>
        <w:t xml:space="preserve">שֵׁ֥ב בָּזֶ֛ה גַּם־הַיֹּ֖ום </w:t>
      </w:r>
    </w:p>
    <w:p>
      <w:pPr>
        <w:pStyle w:val="Hebrew"/>
      </w:pPr>
      <w:r>
        <w:rPr>
          <w:color w:val="FF0000"/>
          <w:vertAlign w:val="superscript"/>
          <w:rtl/>
        </w:rPr>
        <w:t>165993</w:t>
      </w:r>
      <w:r>
        <w:rPr>
          <w:rFonts w:ascii="Times New Roman" w:hAnsi="Times New Roman"/>
          <w:color w:val="828282"/>
          <w:rtl/>
        </w:rPr>
        <w:t xml:space="preserve">שֵׁ֥ב </w:t>
      </w:r>
      <w:r>
        <w:rPr>
          <w:color w:val="FF0000"/>
          <w:vertAlign w:val="superscript"/>
          <w:rtl/>
        </w:rPr>
        <w:t>165994</w:t>
      </w:r>
      <w:r>
        <w:rPr>
          <w:rFonts w:ascii="Times New Roman" w:hAnsi="Times New Roman"/>
          <w:color w:val="828282"/>
          <w:rtl/>
        </w:rPr>
        <w:t>בָּ</w:t>
      </w:r>
      <w:r>
        <w:rPr>
          <w:color w:val="FF0000"/>
          <w:vertAlign w:val="superscript"/>
          <w:rtl/>
        </w:rPr>
        <w:t>165995</w:t>
      </w:r>
      <w:r>
        <w:rPr>
          <w:rFonts w:ascii="Times New Roman" w:hAnsi="Times New Roman"/>
          <w:color w:val="828282"/>
          <w:rtl/>
        </w:rPr>
        <w:t xml:space="preserve">זֶ֛ה </w:t>
      </w:r>
      <w:r>
        <w:rPr>
          <w:color w:val="FF0000"/>
          <w:vertAlign w:val="superscript"/>
          <w:rtl/>
        </w:rPr>
        <w:t>165996</w:t>
      </w:r>
      <w:r>
        <w:rPr>
          <w:rFonts w:ascii="Times New Roman" w:hAnsi="Times New Roman"/>
          <w:color w:val="828282"/>
          <w:rtl/>
        </w:rPr>
        <w:t>גַּם־</w:t>
      </w:r>
      <w:r>
        <w:rPr>
          <w:color w:val="FF0000"/>
          <w:vertAlign w:val="superscript"/>
          <w:rtl/>
        </w:rPr>
        <w:t>165997</w:t>
      </w:r>
      <w:r>
        <w:rPr>
          <w:rFonts w:ascii="Times New Roman" w:hAnsi="Times New Roman"/>
          <w:color w:val="828282"/>
          <w:rtl/>
        </w:rPr>
        <w:t>הַ</w:t>
      </w:r>
      <w:r>
        <w:rPr>
          <w:color w:val="FF0000"/>
          <w:vertAlign w:val="superscript"/>
          <w:rtl/>
        </w:rPr>
        <w:t>165998</w:t>
      </w:r>
      <w:r>
        <w:rPr>
          <w:rFonts w:ascii="Times New Roman" w:hAnsi="Times New Roman"/>
          <w:color w:val="828282"/>
          <w:rtl/>
        </w:rPr>
        <w:t xml:space="preserve">יֹּ֖ום </w:t>
      </w:r>
    </w:p>
    <w:p>
      <w:pPr>
        <w:pStyle w:val="Hebrew"/>
      </w:pPr>
      <w:r>
        <w:rPr>
          <w:color w:val="828282"/>
        </w:rPr>
        <w:t xml:space="preserve">וַיֹּ֨אמֶר דָּוִ֜ד אֶל־אוּרִיָּ֗ה שֵׁ֥ב בָּזֶ֛ה גַּם־הַיֹּ֖ום וּמָחָ֣ר אֲשַׁלְּחֶ֑ךָּ וַיֵּ֨שֶׁב אוּרִיָּ֧ה בִירוּשָׁלִַ֛ם בַּיֹּ֥ום הַה֖וּא וּמִֽמָּחֳרָֽת׃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334441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334441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480953</w:t>
            </w:r>
          </w:p>
        </w:tc>
        <w:tc>
          <w:tcPr>
            <w:tcW w:type="auto" w:w="1728"/>
          </w:tcPr>
          <w:p>
            <w:r>
              <w:t>time_phrase</w:t>
            </w:r>
          </w:p>
        </w:tc>
        <w:tc>
          <w:tcPr>
            <w:tcW w:type="auto" w:w="1728"/>
          </w:tcPr>
          <w:p>
            <w:r>
              <w:t xml:space="preserve">גַּם־הַיֹּ֖ום </w:t>
            </w:r>
          </w:p>
        </w:tc>
        <w:tc>
          <w:tcPr>
            <w:tcW w:type="auto" w:w="1728"/>
          </w:tcPr>
          <w:p>
            <w:r/>
          </w:p>
        </w:tc>
      </w:tr>
      <w:tr>
        <w:tc>
          <w:tcPr>
            <w:tcW w:type="auto" w:w="1728"/>
          </w:tcPr>
          <w:p>
            <w:r>
              <w:t>tense</w:t>
            </w:r>
          </w:p>
        </w:tc>
        <w:tc>
          <w:tcPr>
            <w:tcW w:type="auto" w:w="1728"/>
          </w:tcPr>
          <w:p>
            <w:r>
              <w:t>165993</w:t>
            </w:r>
          </w:p>
        </w:tc>
        <w:tc>
          <w:tcPr>
            <w:tcW w:type="auto" w:w="1728"/>
          </w:tcPr>
          <w:p>
            <w:r>
              <w:t>verb</w:t>
            </w:r>
          </w:p>
        </w:tc>
        <w:tc>
          <w:tcPr>
            <w:tcW w:type="auto" w:w="1728"/>
          </w:tcPr>
          <w:p>
            <w:r>
              <w:t xml:space="preserve">שֵׁ֥ב </w:t>
            </w:r>
          </w:p>
        </w:tc>
        <w:tc>
          <w:tcPr>
            <w:tcW w:type="auto" w:w="1728"/>
          </w:tcPr>
          <w:p>
            <w:r/>
          </w:p>
        </w:tc>
      </w:tr>
    </w:tbl>
    <w:p>
      <w:r>
        <w:br/>
      </w:r>
    </w:p>
    <w:p>
      <w:pPr>
        <w:pStyle w:val="Reference"/>
      </w:pPr>
      <w:hyperlink r:id="rId1435">
        <w:r>
          <w:rPr/>
          <w:t>334442, 2_Samuel 11:12</w:t>
        </w:r>
      </w:hyperlink>
    </w:p>
    <w:p>
      <w:pPr>
        <w:pStyle w:val="Hebrew"/>
      </w:pPr>
      <w:r>
        <w:t xml:space="preserve">וּמָחָ֣ר אֲשַׁלְּחֶ֑ךָּ </w:t>
      </w:r>
    </w:p>
    <w:p>
      <w:pPr>
        <w:pStyle w:val="Hebrew"/>
      </w:pPr>
      <w:r>
        <w:rPr>
          <w:color w:val="FF0000"/>
          <w:vertAlign w:val="superscript"/>
          <w:rtl/>
        </w:rPr>
        <w:t>165999</w:t>
      </w:r>
      <w:r>
        <w:rPr>
          <w:rFonts w:ascii="Times New Roman" w:hAnsi="Times New Roman"/>
          <w:color w:val="828282"/>
          <w:rtl/>
        </w:rPr>
        <w:t>וּ</w:t>
      </w:r>
      <w:r>
        <w:rPr>
          <w:color w:val="FF0000"/>
          <w:vertAlign w:val="superscript"/>
          <w:rtl/>
        </w:rPr>
        <w:t>166000</w:t>
      </w:r>
      <w:r>
        <w:rPr>
          <w:rFonts w:ascii="Times New Roman" w:hAnsi="Times New Roman"/>
          <w:color w:val="828282"/>
          <w:rtl/>
        </w:rPr>
        <w:t xml:space="preserve">מָחָ֣ר </w:t>
      </w:r>
      <w:r>
        <w:rPr>
          <w:color w:val="FF0000"/>
          <w:vertAlign w:val="superscript"/>
          <w:rtl/>
        </w:rPr>
        <w:t>166001</w:t>
      </w:r>
      <w:r>
        <w:rPr>
          <w:rFonts w:ascii="Times New Roman" w:hAnsi="Times New Roman"/>
          <w:color w:val="828282"/>
          <w:rtl/>
        </w:rPr>
        <w:t xml:space="preserve">אֲשַׁלְּחֶ֑ךָּ </w:t>
      </w:r>
    </w:p>
    <w:p>
      <w:pPr>
        <w:pStyle w:val="Hebrew"/>
      </w:pPr>
      <w:r>
        <w:rPr>
          <w:color w:val="828282"/>
        </w:rPr>
        <w:t xml:space="preserve">וַיֹּ֨אמֶר דָּוִ֜ד אֶל־אוּרִיָּ֗ה שֵׁ֥ב בָּזֶ֛ה גַּם־הַיֹּ֖ום וּמָחָ֣ר אֲשַׁלְּחֶ֑ךָּ וַיֵּ֨שֶׁב אוּרִיָּ֧ה בִירוּשָׁלִַ֛ם בַּיֹּ֥ום הַה֖וּא וּמִֽמָּחֳרָֽת׃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334442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334442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480955</w:t>
            </w:r>
          </w:p>
        </w:tc>
        <w:tc>
          <w:tcPr>
            <w:tcW w:type="auto" w:w="1728"/>
          </w:tcPr>
          <w:p>
            <w:r>
              <w:t>time_phrase</w:t>
            </w:r>
          </w:p>
        </w:tc>
        <w:tc>
          <w:tcPr>
            <w:tcW w:type="auto" w:w="1728"/>
          </w:tcPr>
          <w:p>
            <w:r>
              <w:t xml:space="preserve">מָחָ֣ר </w:t>
            </w:r>
          </w:p>
        </w:tc>
        <w:tc>
          <w:tcPr>
            <w:tcW w:type="auto" w:w="1728"/>
          </w:tcPr>
          <w:p>
            <w:r/>
          </w:p>
        </w:tc>
      </w:tr>
      <w:tr>
        <w:tc>
          <w:tcPr>
            <w:tcW w:type="auto" w:w="1728"/>
          </w:tcPr>
          <w:p>
            <w:r>
              <w:t>tense</w:t>
            </w:r>
          </w:p>
        </w:tc>
        <w:tc>
          <w:tcPr>
            <w:tcW w:type="auto" w:w="1728"/>
          </w:tcPr>
          <w:p>
            <w:r>
              <w:t>166001</w:t>
            </w:r>
          </w:p>
        </w:tc>
        <w:tc>
          <w:tcPr>
            <w:tcW w:type="auto" w:w="1728"/>
          </w:tcPr>
          <w:p>
            <w:r>
              <w:t>verb</w:t>
            </w:r>
          </w:p>
        </w:tc>
        <w:tc>
          <w:tcPr>
            <w:tcW w:type="auto" w:w="1728"/>
          </w:tcPr>
          <w:p>
            <w:r>
              <w:t xml:space="preserve">אֲשַׁלְּחֶ֑ךָּ </w:t>
            </w:r>
          </w:p>
        </w:tc>
        <w:tc>
          <w:tcPr>
            <w:tcW w:type="auto" w:w="1728"/>
          </w:tcPr>
          <w:p>
            <w:r/>
          </w:p>
        </w:tc>
      </w:tr>
    </w:tbl>
    <w:p>
      <w:r>
        <w:br/>
      </w:r>
    </w:p>
    <w:p>
      <w:pPr>
        <w:pStyle w:val="Reference"/>
      </w:pPr>
      <w:hyperlink r:id="rId1435">
        <w:r>
          <w:rPr/>
          <w:t>334443, 2_Samuel 11:12</w:t>
        </w:r>
      </w:hyperlink>
    </w:p>
    <w:p>
      <w:pPr>
        <w:pStyle w:val="Hebrew"/>
      </w:pPr>
      <w:r>
        <w:t xml:space="preserve">וַיֵּ֨שֶׁב אוּרִיָּ֧ה בִירוּשָׁלִַ֛ם בַּיֹּ֥ום הַה֖וּא וּמִֽמָּחֳרָֽת׃ </w:t>
      </w:r>
    </w:p>
    <w:p>
      <w:pPr>
        <w:pStyle w:val="Hebrew"/>
      </w:pPr>
      <w:r>
        <w:rPr>
          <w:color w:val="FF0000"/>
          <w:vertAlign w:val="superscript"/>
          <w:rtl/>
        </w:rPr>
        <w:t>166002</w:t>
      </w:r>
      <w:r>
        <w:rPr>
          <w:rFonts w:ascii="Times New Roman" w:hAnsi="Times New Roman"/>
          <w:color w:val="828282"/>
          <w:rtl/>
        </w:rPr>
        <w:t>וַ</w:t>
      </w:r>
      <w:r>
        <w:rPr>
          <w:color w:val="FF0000"/>
          <w:vertAlign w:val="superscript"/>
          <w:rtl/>
        </w:rPr>
        <w:t>166003</w:t>
      </w:r>
      <w:r>
        <w:rPr>
          <w:rFonts w:ascii="Times New Roman" w:hAnsi="Times New Roman"/>
          <w:color w:val="828282"/>
          <w:rtl/>
        </w:rPr>
        <w:t xml:space="preserve">יֵּ֨שֶׁב </w:t>
      </w:r>
      <w:r>
        <w:rPr>
          <w:color w:val="FF0000"/>
          <w:vertAlign w:val="superscript"/>
          <w:rtl/>
        </w:rPr>
        <w:t>166004</w:t>
      </w:r>
      <w:r>
        <w:rPr>
          <w:rFonts w:ascii="Times New Roman" w:hAnsi="Times New Roman"/>
          <w:color w:val="828282"/>
          <w:rtl/>
        </w:rPr>
        <w:t xml:space="preserve">אוּרִיָּ֧ה </w:t>
      </w:r>
      <w:r>
        <w:rPr>
          <w:color w:val="FF0000"/>
          <w:vertAlign w:val="superscript"/>
          <w:rtl/>
        </w:rPr>
        <w:t>166005</w:t>
      </w:r>
      <w:r>
        <w:rPr>
          <w:rFonts w:ascii="Times New Roman" w:hAnsi="Times New Roman"/>
          <w:color w:val="828282"/>
          <w:rtl/>
        </w:rPr>
        <w:t>בִ</w:t>
      </w:r>
      <w:r>
        <w:rPr>
          <w:color w:val="FF0000"/>
          <w:vertAlign w:val="superscript"/>
          <w:rtl/>
        </w:rPr>
        <w:t>166006</w:t>
      </w:r>
      <w:r>
        <w:rPr>
          <w:rFonts w:ascii="Times New Roman" w:hAnsi="Times New Roman"/>
          <w:color w:val="828282"/>
          <w:rtl/>
        </w:rPr>
        <w:t xml:space="preserve">ירוּשָׁלִַ֛ם </w:t>
      </w:r>
      <w:r>
        <w:rPr>
          <w:color w:val="FF0000"/>
          <w:vertAlign w:val="superscript"/>
          <w:rtl/>
        </w:rPr>
        <w:t>166007</w:t>
      </w:r>
      <w:r>
        <w:rPr>
          <w:rFonts w:ascii="Times New Roman" w:hAnsi="Times New Roman"/>
          <w:color w:val="828282"/>
          <w:rtl/>
        </w:rPr>
        <w:t>בַּ</w:t>
      </w:r>
      <w:r>
        <w:rPr>
          <w:color w:val="FF0000"/>
          <w:vertAlign w:val="superscript"/>
          <w:rtl/>
        </w:rPr>
        <w:t>166008</w:t>
      </w:r>
      <w:r>
        <w:rPr>
          <w:rFonts w:ascii="Times New Roman" w:hAnsi="Times New Roman"/>
          <w:color w:val="828282"/>
          <w:rtl/>
        </w:rPr>
      </w:r>
      <w:r>
        <w:rPr>
          <w:color w:val="FF0000"/>
          <w:vertAlign w:val="superscript"/>
          <w:rtl/>
        </w:rPr>
        <w:t>166009</w:t>
      </w:r>
      <w:r>
        <w:rPr>
          <w:rFonts w:ascii="Times New Roman" w:hAnsi="Times New Roman"/>
          <w:color w:val="828282"/>
          <w:rtl/>
        </w:rPr>
        <w:t xml:space="preserve">יֹּ֥ום </w:t>
      </w:r>
      <w:r>
        <w:rPr>
          <w:color w:val="FF0000"/>
          <w:vertAlign w:val="superscript"/>
          <w:rtl/>
        </w:rPr>
        <w:t>166010</w:t>
      </w:r>
      <w:r>
        <w:rPr>
          <w:rFonts w:ascii="Times New Roman" w:hAnsi="Times New Roman"/>
          <w:color w:val="828282"/>
          <w:rtl/>
        </w:rPr>
        <w:t>הַ</w:t>
      </w:r>
      <w:r>
        <w:rPr>
          <w:color w:val="FF0000"/>
          <w:vertAlign w:val="superscript"/>
          <w:rtl/>
        </w:rPr>
        <w:t>166011</w:t>
      </w:r>
      <w:r>
        <w:rPr>
          <w:rFonts w:ascii="Times New Roman" w:hAnsi="Times New Roman"/>
          <w:color w:val="828282"/>
          <w:rtl/>
        </w:rPr>
        <w:t xml:space="preserve">ה֖וּא </w:t>
      </w:r>
      <w:r>
        <w:rPr>
          <w:color w:val="FF0000"/>
          <w:vertAlign w:val="superscript"/>
          <w:rtl/>
        </w:rPr>
        <w:t>166012</w:t>
      </w:r>
      <w:r>
        <w:rPr>
          <w:rFonts w:ascii="Times New Roman" w:hAnsi="Times New Roman"/>
          <w:color w:val="828282"/>
          <w:rtl/>
        </w:rPr>
        <w:t>וּ</w:t>
      </w:r>
      <w:r>
        <w:rPr>
          <w:color w:val="FF0000"/>
          <w:vertAlign w:val="superscript"/>
          <w:rtl/>
        </w:rPr>
        <w:t>166013</w:t>
      </w:r>
      <w:r>
        <w:rPr>
          <w:rFonts w:ascii="Times New Roman" w:hAnsi="Times New Roman"/>
          <w:color w:val="828282"/>
          <w:rtl/>
        </w:rPr>
        <w:t>מִֽ</w:t>
      </w:r>
      <w:r>
        <w:rPr>
          <w:color w:val="FF0000"/>
          <w:vertAlign w:val="superscript"/>
          <w:rtl/>
        </w:rPr>
        <w:t>166014</w:t>
      </w:r>
      <w:r>
        <w:rPr>
          <w:rFonts w:ascii="Times New Roman" w:hAnsi="Times New Roman"/>
          <w:color w:val="828282"/>
          <w:rtl/>
        </w:rPr>
        <w:t xml:space="preserve">מָּחֳרָֽת׃ </w:t>
      </w:r>
    </w:p>
    <w:p>
      <w:pPr>
        <w:pStyle w:val="Hebrew"/>
      </w:pPr>
      <w:r>
        <w:rPr>
          <w:color w:val="828282"/>
        </w:rPr>
        <w:t xml:space="preserve">וַיֹּ֨אמֶר דָּוִ֜ד אֶל־אוּרִיָּ֗ה שֵׁ֥ב בָּזֶ֛ה גַּם־הַיֹּ֖ום וּמָחָ֣ר אֲשַׁלְּחֶ֑ךָּ וַיֵּ֨שֶׁב אוּרִיָּ֧ה בִירוּשָׁלִַ֛ם בַּיֹּ֥ום הַה֖וּא וּמִֽמָּחֳרָֽת׃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334443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334443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480961</w:t>
            </w:r>
          </w:p>
        </w:tc>
        <w:tc>
          <w:tcPr>
            <w:tcW w:type="auto" w:w="1728"/>
          </w:tcPr>
          <w:p>
            <w:r>
              <w:t>time_phrase</w:t>
            </w:r>
          </w:p>
        </w:tc>
        <w:tc>
          <w:tcPr>
            <w:tcW w:type="auto" w:w="1728"/>
          </w:tcPr>
          <w:p>
            <w:r>
              <w:t xml:space="preserve">בַּיֹּ֥ום הַה֖וּא וּמִֽמָּחֳרָֽת׃ </w:t>
            </w:r>
          </w:p>
        </w:tc>
        <w:tc>
          <w:tcPr>
            <w:tcW w:type="auto" w:w="1728"/>
          </w:tcPr>
          <w:p>
            <w:r/>
          </w:p>
        </w:tc>
      </w:tr>
      <w:tr>
        <w:tc>
          <w:tcPr>
            <w:tcW w:type="auto" w:w="1728"/>
          </w:tcPr>
          <w:p>
            <w:r>
              <w:t>tense</w:t>
            </w:r>
          </w:p>
        </w:tc>
        <w:tc>
          <w:tcPr>
            <w:tcW w:type="auto" w:w="1728"/>
          </w:tcPr>
          <w:p>
            <w:r>
              <w:t>166003</w:t>
            </w:r>
          </w:p>
        </w:tc>
        <w:tc>
          <w:tcPr>
            <w:tcW w:type="auto" w:w="1728"/>
          </w:tcPr>
          <w:p>
            <w:r>
              <w:t>verb</w:t>
            </w:r>
          </w:p>
        </w:tc>
        <w:tc>
          <w:tcPr>
            <w:tcW w:type="auto" w:w="1728"/>
          </w:tcPr>
          <w:p>
            <w:r>
              <w:t xml:space="preserve">יֵּ֨שֶׁב </w:t>
            </w:r>
          </w:p>
        </w:tc>
        <w:tc>
          <w:tcPr>
            <w:tcW w:type="auto" w:w="1728"/>
          </w:tcPr>
          <w:p>
            <w:r/>
          </w:p>
        </w:tc>
      </w:tr>
    </w:tbl>
    <w:p>
      <w:r>
        <w:br/>
      </w:r>
    </w:p>
    <w:p>
      <w:pPr>
        <w:pStyle w:val="Reference"/>
      </w:pPr>
      <w:hyperlink r:id="rId1436">
        <w:r>
          <w:rPr/>
          <w:t>334448, 2_Samuel 11:13</w:t>
        </w:r>
      </w:hyperlink>
    </w:p>
    <w:p>
      <w:pPr>
        <w:pStyle w:val="Hebrew"/>
      </w:pPr>
      <w:r>
        <w:t xml:space="preserve">וַיֵּצֵ֣א בָעֶ֗רֶב </w:t>
      </w:r>
    </w:p>
    <w:p>
      <w:pPr>
        <w:pStyle w:val="Hebrew"/>
      </w:pPr>
      <w:r>
        <w:rPr>
          <w:color w:val="FF0000"/>
          <w:vertAlign w:val="superscript"/>
          <w:rtl/>
        </w:rPr>
        <w:t>166027</w:t>
      </w:r>
      <w:r>
        <w:rPr>
          <w:rFonts w:ascii="Times New Roman" w:hAnsi="Times New Roman"/>
          <w:color w:val="828282"/>
          <w:rtl/>
        </w:rPr>
        <w:t>וַ</w:t>
      </w:r>
      <w:r>
        <w:rPr>
          <w:color w:val="FF0000"/>
          <w:vertAlign w:val="superscript"/>
          <w:rtl/>
        </w:rPr>
        <w:t>166028</w:t>
      </w:r>
      <w:r>
        <w:rPr>
          <w:rFonts w:ascii="Times New Roman" w:hAnsi="Times New Roman"/>
          <w:color w:val="828282"/>
          <w:rtl/>
        </w:rPr>
        <w:t xml:space="preserve">יֵּצֵ֣א </w:t>
      </w:r>
      <w:r>
        <w:rPr>
          <w:color w:val="FF0000"/>
          <w:vertAlign w:val="superscript"/>
          <w:rtl/>
        </w:rPr>
        <w:t>166029</w:t>
      </w:r>
      <w:r>
        <w:rPr>
          <w:rFonts w:ascii="Times New Roman" w:hAnsi="Times New Roman"/>
          <w:color w:val="828282"/>
          <w:rtl/>
        </w:rPr>
        <w:t>בָ</w:t>
      </w:r>
      <w:r>
        <w:rPr>
          <w:color w:val="FF0000"/>
          <w:vertAlign w:val="superscript"/>
          <w:rtl/>
        </w:rPr>
        <w:t>166030</w:t>
      </w:r>
      <w:r>
        <w:rPr>
          <w:rFonts w:ascii="Times New Roman" w:hAnsi="Times New Roman"/>
          <w:color w:val="828282"/>
          <w:rtl/>
        </w:rPr>
      </w:r>
      <w:r>
        <w:rPr>
          <w:color w:val="FF0000"/>
          <w:vertAlign w:val="superscript"/>
          <w:rtl/>
        </w:rPr>
        <w:t>166031</w:t>
      </w:r>
      <w:r>
        <w:rPr>
          <w:rFonts w:ascii="Times New Roman" w:hAnsi="Times New Roman"/>
          <w:color w:val="828282"/>
          <w:rtl/>
        </w:rPr>
        <w:t xml:space="preserve">עֶ֗רֶב </w:t>
      </w:r>
    </w:p>
    <w:p>
      <w:pPr>
        <w:pStyle w:val="Hebrew"/>
      </w:pPr>
      <w:r>
        <w:rPr>
          <w:color w:val="828282"/>
        </w:rPr>
        <w:t xml:space="preserve">וַיִּקְרָא־לֹ֣ו דָוִ֗ד וַיֹּ֧אכַל לְפָנָ֛יו וַיֵּ֖שְׁתְּ וַֽיְשַׁכְּרֵ֑הוּ וַיֵּצֵ֣א בָעֶ֗רֶב לִשְׁכַּ֤ב בְּמִשְׁכָּבֹו֙ עִם־עַבְדֵ֣י אֲדֹנָ֔יו וְאֶל־בֵּיתֹ֖ו לֹ֥א יָרָֽד׃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334448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334448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480975</w:t>
            </w:r>
          </w:p>
        </w:tc>
        <w:tc>
          <w:tcPr>
            <w:tcW w:type="auto" w:w="1728"/>
          </w:tcPr>
          <w:p>
            <w:r>
              <w:t>time_phrase</w:t>
            </w:r>
          </w:p>
        </w:tc>
        <w:tc>
          <w:tcPr>
            <w:tcW w:type="auto" w:w="1728"/>
          </w:tcPr>
          <w:p>
            <w:r>
              <w:t xml:space="preserve">בָעֶ֗רֶב </w:t>
            </w:r>
          </w:p>
        </w:tc>
        <w:tc>
          <w:tcPr>
            <w:tcW w:type="auto" w:w="1728"/>
          </w:tcPr>
          <w:p>
            <w:r/>
          </w:p>
        </w:tc>
      </w:tr>
      <w:tr>
        <w:tc>
          <w:tcPr>
            <w:tcW w:type="auto" w:w="1728"/>
          </w:tcPr>
          <w:p>
            <w:r>
              <w:t>tense</w:t>
            </w:r>
          </w:p>
        </w:tc>
        <w:tc>
          <w:tcPr>
            <w:tcW w:type="auto" w:w="1728"/>
          </w:tcPr>
          <w:p>
            <w:r>
              <w:t>166028</w:t>
            </w:r>
          </w:p>
        </w:tc>
        <w:tc>
          <w:tcPr>
            <w:tcW w:type="auto" w:w="1728"/>
          </w:tcPr>
          <w:p>
            <w:r>
              <w:t>verb</w:t>
            </w:r>
          </w:p>
        </w:tc>
        <w:tc>
          <w:tcPr>
            <w:tcW w:type="auto" w:w="1728"/>
          </w:tcPr>
          <w:p>
            <w:r>
              <w:t xml:space="preserve">יֵּצֵ֣א </w:t>
            </w:r>
          </w:p>
        </w:tc>
        <w:tc>
          <w:tcPr>
            <w:tcW w:type="auto" w:w="1728"/>
          </w:tcPr>
          <w:p>
            <w:r/>
          </w:p>
        </w:tc>
      </w:tr>
    </w:tbl>
    <w:p>
      <w:r>
        <w:br/>
      </w:r>
    </w:p>
    <w:p>
      <w:pPr>
        <w:pStyle w:val="Reference"/>
      </w:pPr>
      <w:hyperlink r:id="rId1437">
        <w:r>
          <w:rPr/>
          <w:t>334451, 2_Samuel 11:14</w:t>
        </w:r>
      </w:hyperlink>
    </w:p>
    <w:p>
      <w:pPr>
        <w:pStyle w:val="Hebrew"/>
      </w:pPr>
      <w:r>
        <w:t xml:space="preserve">וַיְהִ֣י בַבֹּ֔קֶר </w:t>
      </w:r>
    </w:p>
    <w:p>
      <w:pPr>
        <w:pStyle w:val="Hebrew"/>
      </w:pPr>
      <w:r>
        <w:rPr>
          <w:color w:val="FF0000"/>
          <w:vertAlign w:val="superscript"/>
          <w:rtl/>
        </w:rPr>
        <w:t>166044</w:t>
      </w:r>
      <w:r>
        <w:rPr>
          <w:rFonts w:ascii="Times New Roman" w:hAnsi="Times New Roman"/>
          <w:color w:val="828282"/>
          <w:rtl/>
        </w:rPr>
        <w:t>וַ</w:t>
      </w:r>
      <w:r>
        <w:rPr>
          <w:color w:val="FF0000"/>
          <w:vertAlign w:val="superscript"/>
          <w:rtl/>
        </w:rPr>
        <w:t>166045</w:t>
      </w:r>
      <w:r>
        <w:rPr>
          <w:rFonts w:ascii="Times New Roman" w:hAnsi="Times New Roman"/>
          <w:color w:val="828282"/>
          <w:rtl/>
        </w:rPr>
        <w:t xml:space="preserve">יְהִ֣י </w:t>
      </w:r>
      <w:r>
        <w:rPr>
          <w:color w:val="FF0000"/>
          <w:vertAlign w:val="superscript"/>
          <w:rtl/>
        </w:rPr>
        <w:t>166046</w:t>
      </w:r>
      <w:r>
        <w:rPr>
          <w:rFonts w:ascii="Times New Roman" w:hAnsi="Times New Roman"/>
          <w:color w:val="828282"/>
          <w:rtl/>
        </w:rPr>
        <w:t>בַ</w:t>
      </w:r>
      <w:r>
        <w:rPr>
          <w:color w:val="FF0000"/>
          <w:vertAlign w:val="superscript"/>
          <w:rtl/>
        </w:rPr>
        <w:t>166047</w:t>
      </w:r>
      <w:r>
        <w:rPr>
          <w:rFonts w:ascii="Times New Roman" w:hAnsi="Times New Roman"/>
          <w:color w:val="828282"/>
          <w:rtl/>
        </w:rPr>
      </w:r>
      <w:r>
        <w:rPr>
          <w:color w:val="FF0000"/>
          <w:vertAlign w:val="superscript"/>
          <w:rtl/>
        </w:rPr>
        <w:t>166048</w:t>
      </w:r>
      <w:r>
        <w:rPr>
          <w:rFonts w:ascii="Times New Roman" w:hAnsi="Times New Roman"/>
          <w:color w:val="828282"/>
          <w:rtl/>
        </w:rPr>
        <w:t xml:space="preserve">בֹּ֔קֶר </w:t>
      </w:r>
    </w:p>
    <w:p>
      <w:pPr>
        <w:pStyle w:val="Hebrew"/>
      </w:pPr>
      <w:r>
        <w:rPr>
          <w:color w:val="828282"/>
        </w:rPr>
        <w:t xml:space="preserve">וַיְהִ֣י בַבֹּ֔קֶר וַיִּכְתֹּ֥ב דָּוִ֛ד סֵ֖פֶר אֶל־יֹואָ֑ב וַיִּשְׁלַ֖ח בְּיַ֥ד אוּרִיָּֽה׃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334451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334451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480985</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166045</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438">
        <w:r>
          <w:rPr/>
          <w:t>334563, 2_Samuel 12:10</w:t>
        </w:r>
      </w:hyperlink>
    </w:p>
    <w:p>
      <w:pPr>
        <w:pStyle w:val="Hebrew"/>
      </w:pPr>
      <w:r>
        <w:t xml:space="preserve">וְעַתָּ֗ה </w:t>
      </w:r>
    </w:p>
    <w:p>
      <w:pPr>
        <w:pStyle w:val="Hebrew"/>
      </w:pPr>
      <w:r>
        <w:rPr>
          <w:color w:val="FF0000"/>
          <w:vertAlign w:val="superscript"/>
          <w:rtl/>
        </w:rPr>
        <w:t>166601</w:t>
      </w:r>
      <w:r>
        <w:rPr>
          <w:rFonts w:ascii="Times New Roman" w:hAnsi="Times New Roman"/>
          <w:color w:val="828282"/>
          <w:rtl/>
        </w:rPr>
        <w:t>וְ</w:t>
      </w:r>
      <w:r>
        <w:rPr>
          <w:color w:val="FF0000"/>
          <w:vertAlign w:val="superscript"/>
          <w:rtl/>
        </w:rPr>
        <w:t>166602</w:t>
      </w:r>
      <w:r>
        <w:rPr>
          <w:rFonts w:ascii="Times New Roman" w:hAnsi="Times New Roman"/>
          <w:color w:val="828282"/>
          <w:rtl/>
        </w:rPr>
        <w:t xml:space="preserve">עַתָּ֗ה </w:t>
      </w:r>
    </w:p>
    <w:p>
      <w:pPr>
        <w:pStyle w:val="Hebrew"/>
      </w:pPr>
      <w:r>
        <w:rPr>
          <w:color w:val="828282"/>
        </w:rPr>
        <w:t xml:space="preserve">וְעַתָּ֗ה לֹא־תָס֥וּר חֶ֛רֶב מִבֵּיתְךָ֖ עַד־עֹולָ֑ם עֵ֚קֶב כִּ֣י בְזִתָ֔נִי וַתִּקַּ֗ח אֶת־אֵ֨שֶׁת֙ אוּרִיָּ֣ה הַחִתִּ֔י לִהְיֹ֥ות לְךָ֖ לְאִשָּֽׁה׃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334563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334563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481332</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438">
        <w:r>
          <w:rPr/>
          <w:t>334564, 2_Samuel 12:10</w:t>
        </w:r>
      </w:hyperlink>
    </w:p>
    <w:p>
      <w:pPr>
        <w:pStyle w:val="Hebrew"/>
      </w:pPr>
      <w:r>
        <w:t xml:space="preserve">לֹא־תָס֥וּר חֶ֛רֶב מִבֵּיתְךָ֖ עַד־עֹולָ֑ם </w:t>
      </w:r>
    </w:p>
    <w:p>
      <w:pPr>
        <w:pStyle w:val="Hebrew"/>
      </w:pPr>
      <w:r>
        <w:rPr>
          <w:color w:val="FF0000"/>
          <w:vertAlign w:val="superscript"/>
          <w:rtl/>
        </w:rPr>
        <w:t>166603</w:t>
      </w:r>
      <w:r>
        <w:rPr>
          <w:rFonts w:ascii="Times New Roman" w:hAnsi="Times New Roman"/>
          <w:color w:val="828282"/>
          <w:rtl/>
        </w:rPr>
        <w:t>לֹא־</w:t>
      </w:r>
      <w:r>
        <w:rPr>
          <w:color w:val="FF0000"/>
          <w:vertAlign w:val="superscript"/>
          <w:rtl/>
        </w:rPr>
        <w:t>166604</w:t>
      </w:r>
      <w:r>
        <w:rPr>
          <w:rFonts w:ascii="Times New Roman" w:hAnsi="Times New Roman"/>
          <w:color w:val="828282"/>
          <w:rtl/>
        </w:rPr>
        <w:t xml:space="preserve">תָס֥וּר </w:t>
      </w:r>
      <w:r>
        <w:rPr>
          <w:color w:val="FF0000"/>
          <w:vertAlign w:val="superscript"/>
          <w:rtl/>
        </w:rPr>
        <w:t>166605</w:t>
      </w:r>
      <w:r>
        <w:rPr>
          <w:rFonts w:ascii="Times New Roman" w:hAnsi="Times New Roman"/>
          <w:color w:val="828282"/>
          <w:rtl/>
        </w:rPr>
        <w:t xml:space="preserve">חֶ֛רֶב </w:t>
      </w:r>
      <w:r>
        <w:rPr>
          <w:color w:val="FF0000"/>
          <w:vertAlign w:val="superscript"/>
          <w:rtl/>
        </w:rPr>
        <w:t>166606</w:t>
      </w:r>
      <w:r>
        <w:rPr>
          <w:rFonts w:ascii="Times New Roman" w:hAnsi="Times New Roman"/>
          <w:color w:val="828282"/>
          <w:rtl/>
        </w:rPr>
        <w:t>מִ</w:t>
      </w:r>
      <w:r>
        <w:rPr>
          <w:color w:val="FF0000"/>
          <w:vertAlign w:val="superscript"/>
          <w:rtl/>
        </w:rPr>
        <w:t>166607</w:t>
      </w:r>
      <w:r>
        <w:rPr>
          <w:rFonts w:ascii="Times New Roman" w:hAnsi="Times New Roman"/>
          <w:color w:val="828282"/>
          <w:rtl/>
        </w:rPr>
        <w:t xml:space="preserve">בֵּיתְךָ֖ </w:t>
      </w:r>
      <w:r>
        <w:rPr>
          <w:color w:val="FF0000"/>
          <w:vertAlign w:val="superscript"/>
          <w:rtl/>
        </w:rPr>
        <w:t>166608</w:t>
      </w:r>
      <w:r>
        <w:rPr>
          <w:rFonts w:ascii="Times New Roman" w:hAnsi="Times New Roman"/>
          <w:color w:val="828282"/>
          <w:rtl/>
        </w:rPr>
        <w:t>עַד־</w:t>
      </w:r>
      <w:r>
        <w:rPr>
          <w:color w:val="FF0000"/>
          <w:vertAlign w:val="superscript"/>
          <w:rtl/>
        </w:rPr>
        <w:t>166609</w:t>
      </w:r>
      <w:r>
        <w:rPr>
          <w:rFonts w:ascii="Times New Roman" w:hAnsi="Times New Roman"/>
          <w:color w:val="828282"/>
          <w:rtl/>
        </w:rPr>
        <w:t xml:space="preserve">עֹולָ֑ם </w:t>
      </w:r>
    </w:p>
    <w:p>
      <w:pPr>
        <w:pStyle w:val="Hebrew"/>
      </w:pPr>
      <w:r>
        <w:rPr>
          <w:color w:val="828282"/>
        </w:rPr>
        <w:t xml:space="preserve">וְעַתָּ֗ה לֹא־תָס֥וּר חֶ֛רֶב מִבֵּיתְךָ֖ עַד־עֹולָ֑ם עֵ֚קֶב כִּ֣י בְזִתָ֔נִי וַתִּקַּ֗ח אֶת־אֵ֨שֶׁת֙ אוּרִיָּ֣ה הַחִתִּ֔י לִהְיֹ֥ות לְךָ֖ לְאִשָּֽׁה׃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334564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334564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481337</w:t>
            </w:r>
          </w:p>
        </w:tc>
        <w:tc>
          <w:tcPr>
            <w:tcW w:type="auto" w:w="1728"/>
          </w:tcPr>
          <w:p>
            <w:r>
              <w:t>time_phrase</w:t>
            </w:r>
          </w:p>
        </w:tc>
        <w:tc>
          <w:tcPr>
            <w:tcW w:type="auto" w:w="1728"/>
          </w:tcPr>
          <w:p>
            <w:r>
              <w:t xml:space="preserve">עַד־עֹולָ֑ם </w:t>
            </w:r>
          </w:p>
        </w:tc>
        <w:tc>
          <w:tcPr>
            <w:tcW w:type="auto" w:w="1728"/>
          </w:tcPr>
          <w:p>
            <w:r/>
          </w:p>
        </w:tc>
      </w:tr>
      <w:tr>
        <w:tc>
          <w:tcPr>
            <w:tcW w:type="auto" w:w="1728"/>
          </w:tcPr>
          <w:p>
            <w:r>
              <w:t>tense</w:t>
            </w:r>
          </w:p>
        </w:tc>
        <w:tc>
          <w:tcPr>
            <w:tcW w:type="auto" w:w="1728"/>
          </w:tcPr>
          <w:p>
            <w:r>
              <w:t>166604</w:t>
            </w:r>
          </w:p>
        </w:tc>
        <w:tc>
          <w:tcPr>
            <w:tcW w:type="auto" w:w="1728"/>
          </w:tcPr>
          <w:p>
            <w:r>
              <w:t>verb</w:t>
            </w:r>
          </w:p>
        </w:tc>
        <w:tc>
          <w:tcPr>
            <w:tcW w:type="auto" w:w="1728"/>
          </w:tcPr>
          <w:p>
            <w:r>
              <w:t xml:space="preserve">תָס֥וּר </w:t>
            </w:r>
          </w:p>
        </w:tc>
        <w:tc>
          <w:tcPr>
            <w:tcW w:type="auto" w:w="1728"/>
          </w:tcPr>
          <w:p>
            <w:r/>
          </w:p>
        </w:tc>
      </w:tr>
    </w:tbl>
    <w:p>
      <w:r>
        <w:br/>
      </w:r>
    </w:p>
    <w:p>
      <w:pPr>
        <w:pStyle w:val="Reference"/>
      </w:pPr>
      <w:hyperlink r:id="rId1439">
        <w:r>
          <w:rPr/>
          <w:t>334596, 2_Samuel 12:18</w:t>
        </w:r>
      </w:hyperlink>
    </w:p>
    <w:p>
      <w:pPr>
        <w:pStyle w:val="Hebrew"/>
      </w:pPr>
      <w:r>
        <w:t xml:space="preserve">וַיְהִ֛י בַּיֹּ֥ום הַשְּׁבִיעִ֖י </w:t>
      </w:r>
    </w:p>
    <w:p>
      <w:pPr>
        <w:pStyle w:val="Hebrew"/>
      </w:pPr>
      <w:r>
        <w:rPr>
          <w:color w:val="FF0000"/>
          <w:vertAlign w:val="superscript"/>
          <w:rtl/>
        </w:rPr>
        <w:t>166771</w:t>
      </w:r>
      <w:r>
        <w:rPr>
          <w:rFonts w:ascii="Times New Roman" w:hAnsi="Times New Roman"/>
          <w:color w:val="828282"/>
          <w:rtl/>
        </w:rPr>
        <w:t>וַ</w:t>
      </w:r>
      <w:r>
        <w:rPr>
          <w:color w:val="FF0000"/>
          <w:vertAlign w:val="superscript"/>
          <w:rtl/>
        </w:rPr>
        <w:t>166772</w:t>
      </w:r>
      <w:r>
        <w:rPr>
          <w:rFonts w:ascii="Times New Roman" w:hAnsi="Times New Roman"/>
          <w:color w:val="828282"/>
          <w:rtl/>
        </w:rPr>
        <w:t xml:space="preserve">יְהִ֛י </w:t>
      </w:r>
      <w:r>
        <w:rPr>
          <w:color w:val="FF0000"/>
          <w:vertAlign w:val="superscript"/>
          <w:rtl/>
        </w:rPr>
        <w:t>166773</w:t>
      </w:r>
      <w:r>
        <w:rPr>
          <w:rFonts w:ascii="Times New Roman" w:hAnsi="Times New Roman"/>
          <w:color w:val="828282"/>
          <w:rtl/>
        </w:rPr>
        <w:t>בַּ</w:t>
      </w:r>
      <w:r>
        <w:rPr>
          <w:color w:val="FF0000"/>
          <w:vertAlign w:val="superscript"/>
          <w:rtl/>
        </w:rPr>
        <w:t>166774</w:t>
      </w:r>
      <w:r>
        <w:rPr>
          <w:rFonts w:ascii="Times New Roman" w:hAnsi="Times New Roman"/>
          <w:color w:val="828282"/>
          <w:rtl/>
        </w:rPr>
      </w:r>
      <w:r>
        <w:rPr>
          <w:color w:val="FF0000"/>
          <w:vertAlign w:val="superscript"/>
          <w:rtl/>
        </w:rPr>
        <w:t>166775</w:t>
      </w:r>
      <w:r>
        <w:rPr>
          <w:rFonts w:ascii="Times New Roman" w:hAnsi="Times New Roman"/>
          <w:color w:val="828282"/>
          <w:rtl/>
        </w:rPr>
        <w:t xml:space="preserve">יֹּ֥ום </w:t>
      </w:r>
      <w:r>
        <w:rPr>
          <w:color w:val="FF0000"/>
          <w:vertAlign w:val="superscript"/>
          <w:rtl/>
        </w:rPr>
        <w:t>166776</w:t>
      </w:r>
      <w:r>
        <w:rPr>
          <w:rFonts w:ascii="Times New Roman" w:hAnsi="Times New Roman"/>
          <w:color w:val="828282"/>
          <w:rtl/>
        </w:rPr>
        <w:t>הַ</w:t>
      </w:r>
      <w:r>
        <w:rPr>
          <w:color w:val="FF0000"/>
          <w:vertAlign w:val="superscript"/>
          <w:rtl/>
        </w:rPr>
        <w:t>166777</w:t>
      </w:r>
      <w:r>
        <w:rPr>
          <w:rFonts w:ascii="Times New Roman" w:hAnsi="Times New Roman"/>
          <w:color w:val="828282"/>
          <w:rtl/>
        </w:rPr>
        <w:t xml:space="preserve">שְּׁבִיעִ֖י </w:t>
      </w:r>
    </w:p>
    <w:p>
      <w:pPr>
        <w:pStyle w:val="Hebrew"/>
      </w:pPr>
      <w:r>
        <w:rPr>
          <w:color w:val="828282"/>
        </w:rPr>
        <w:t xml:space="preserve">וַיְהִ֛י בַּיֹּ֥ום הַשְּׁבִיעִ֖י וַיָּ֣מָת הַיָּ֑לֶד וַיִּֽרְאוּ֩ עַבְדֵ֨י דָוִ֜ד לְהַגִּ֥יד לֹ֣ו׀ כִּי־מֵ֣ת הַיֶּ֗לֶד כִּ֤י אָֽמְרוּ֙ הִנֵּה֩ בִהְיֹ֨ות הַיֶּ֜לֶד חַ֗י דִּבַּ֤רְנוּ אֵלָיו֙ וְלֹא־שָׁמַ֣ע בְּקֹולֵ֔נוּ וְאֵ֨יךְ נֹאמַ֥ר אֵלָ֛יו מֵ֥ת הַיֶּ֖לֶד וְעָשָׂ֥ה רָעָֽה׃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334596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334596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481447</w:t>
            </w:r>
          </w:p>
        </w:tc>
        <w:tc>
          <w:tcPr>
            <w:tcW w:type="auto" w:w="1728"/>
          </w:tcPr>
          <w:p>
            <w:r>
              <w:t>time_phrase</w:t>
            </w:r>
          </w:p>
        </w:tc>
        <w:tc>
          <w:tcPr>
            <w:tcW w:type="auto" w:w="1728"/>
          </w:tcPr>
          <w:p>
            <w:r>
              <w:t xml:space="preserve">בַּיֹּ֥ום הַשְּׁבִיעִ֖י </w:t>
            </w:r>
          </w:p>
        </w:tc>
        <w:tc>
          <w:tcPr>
            <w:tcW w:type="auto" w:w="1728"/>
          </w:tcPr>
          <w:p>
            <w:r/>
          </w:p>
        </w:tc>
      </w:tr>
      <w:tr>
        <w:tc>
          <w:tcPr>
            <w:tcW w:type="auto" w:w="1728"/>
          </w:tcPr>
          <w:p>
            <w:r>
              <w:t>tense</w:t>
            </w:r>
          </w:p>
        </w:tc>
        <w:tc>
          <w:tcPr>
            <w:tcW w:type="auto" w:w="1728"/>
          </w:tcPr>
          <w:p>
            <w:r>
              <w:t>166772</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440">
        <w:r>
          <w:rPr/>
          <w:t>334644, 2_Samuel 12:23</w:t>
        </w:r>
      </w:hyperlink>
    </w:p>
    <w:p>
      <w:pPr>
        <w:pStyle w:val="Hebrew"/>
      </w:pPr>
      <w:r>
        <w:t xml:space="preserve">וְעַתָּ֣ה׀ מֵ֗ת </w:t>
      </w:r>
    </w:p>
    <w:p>
      <w:pPr>
        <w:pStyle w:val="Hebrew"/>
      </w:pPr>
      <w:r>
        <w:rPr>
          <w:color w:val="FF0000"/>
          <w:vertAlign w:val="superscript"/>
          <w:rtl/>
        </w:rPr>
        <w:t>166924</w:t>
      </w:r>
      <w:r>
        <w:rPr>
          <w:rFonts w:ascii="Times New Roman" w:hAnsi="Times New Roman"/>
          <w:color w:val="828282"/>
          <w:rtl/>
        </w:rPr>
        <w:t>וְ</w:t>
      </w:r>
      <w:r>
        <w:rPr>
          <w:color w:val="FF0000"/>
          <w:vertAlign w:val="superscript"/>
          <w:rtl/>
        </w:rPr>
        <w:t>166925</w:t>
      </w:r>
      <w:r>
        <w:rPr>
          <w:rFonts w:ascii="Times New Roman" w:hAnsi="Times New Roman"/>
          <w:color w:val="828282"/>
          <w:rtl/>
        </w:rPr>
        <w:t xml:space="preserve">עַתָּ֣ה׀ </w:t>
      </w:r>
      <w:r>
        <w:rPr>
          <w:color w:val="FF0000"/>
          <w:vertAlign w:val="superscript"/>
          <w:rtl/>
        </w:rPr>
        <w:t>166926</w:t>
      </w:r>
      <w:r>
        <w:rPr>
          <w:rFonts w:ascii="Times New Roman" w:hAnsi="Times New Roman"/>
          <w:color w:val="828282"/>
          <w:rtl/>
        </w:rPr>
        <w:t xml:space="preserve">מֵ֗ת </w:t>
      </w:r>
    </w:p>
    <w:p>
      <w:pPr>
        <w:pStyle w:val="Hebrew"/>
      </w:pPr>
      <w:r>
        <w:rPr>
          <w:color w:val="828282"/>
        </w:rPr>
        <w:t xml:space="preserve">וְעַתָּ֣ה׀ מֵ֗ת לָ֤מָּה זֶּה֙ אֲנִ֣י צָ֔ם הַאוּכַ֥ל לַהֲשִׁיבֹ֖ו עֹ֑וד אֲנִי֙ הֹלֵ֣ךְ אֵלָ֔יו וְה֖וּא לֹֽא־יָשׁ֥וּב אֵלָֽי׃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334644</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334644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481570</w:t>
            </w:r>
          </w:p>
        </w:tc>
        <w:tc>
          <w:tcPr>
            <w:tcW w:type="auto" w:w="1728"/>
          </w:tcPr>
          <w:p>
            <w:r>
              <w:t>time_phrase</w:t>
            </w:r>
          </w:p>
        </w:tc>
        <w:tc>
          <w:tcPr>
            <w:tcW w:type="auto" w:w="1728"/>
          </w:tcPr>
          <w:p>
            <w:r>
              <w:t xml:space="preserve">עַתָּ֣ה׀ </w:t>
            </w:r>
          </w:p>
        </w:tc>
        <w:tc>
          <w:tcPr>
            <w:tcW w:type="auto" w:w="1728"/>
          </w:tcPr>
          <w:p>
            <w:r/>
          </w:p>
        </w:tc>
      </w:tr>
      <w:tr>
        <w:tc>
          <w:tcPr>
            <w:tcW w:type="auto" w:w="1728"/>
          </w:tcPr>
          <w:p>
            <w:r>
              <w:t>tense</w:t>
            </w:r>
          </w:p>
        </w:tc>
        <w:tc>
          <w:tcPr>
            <w:tcW w:type="auto" w:w="1728"/>
          </w:tcPr>
          <w:p>
            <w:r>
              <w:t>166926</w:t>
            </w:r>
          </w:p>
        </w:tc>
        <w:tc>
          <w:tcPr>
            <w:tcW w:type="auto" w:w="1728"/>
          </w:tcPr>
          <w:p>
            <w:r>
              <w:t>verb</w:t>
            </w:r>
          </w:p>
        </w:tc>
        <w:tc>
          <w:tcPr>
            <w:tcW w:type="auto" w:w="1728"/>
          </w:tcPr>
          <w:p>
            <w:r>
              <w:t xml:space="preserve">מֵ֗ת </w:t>
            </w:r>
          </w:p>
        </w:tc>
        <w:tc>
          <w:tcPr>
            <w:tcW w:type="auto" w:w="1728"/>
          </w:tcPr>
          <w:p>
            <w:r/>
          </w:p>
        </w:tc>
      </w:tr>
    </w:tbl>
    <w:p>
      <w:r>
        <w:br/>
      </w:r>
    </w:p>
    <w:p>
      <w:pPr>
        <w:pStyle w:val="Reference"/>
      </w:pPr>
      <w:hyperlink r:id="rId1441">
        <w:r>
          <w:rPr/>
          <w:t>334664, 2_Samuel 12:28</w:t>
        </w:r>
      </w:hyperlink>
    </w:p>
    <w:p>
      <w:pPr>
        <w:pStyle w:val="Hebrew"/>
      </w:pPr>
      <w:r>
        <w:t xml:space="preserve">וְעַתָּ֗ה </w:t>
      </w:r>
    </w:p>
    <w:p>
      <w:pPr>
        <w:pStyle w:val="Hebrew"/>
      </w:pPr>
      <w:r>
        <w:rPr>
          <w:color w:val="FF0000"/>
          <w:vertAlign w:val="superscript"/>
          <w:rtl/>
        </w:rPr>
        <w:t>167012</w:t>
      </w:r>
      <w:r>
        <w:rPr>
          <w:rFonts w:ascii="Times New Roman" w:hAnsi="Times New Roman"/>
          <w:color w:val="828282"/>
          <w:rtl/>
        </w:rPr>
        <w:t>וְ</w:t>
      </w:r>
      <w:r>
        <w:rPr>
          <w:color w:val="FF0000"/>
          <w:vertAlign w:val="superscript"/>
          <w:rtl/>
        </w:rPr>
        <w:t>167013</w:t>
      </w:r>
      <w:r>
        <w:rPr>
          <w:rFonts w:ascii="Times New Roman" w:hAnsi="Times New Roman"/>
          <w:color w:val="828282"/>
          <w:rtl/>
        </w:rPr>
        <w:t xml:space="preserve">עַתָּ֗ה </w:t>
      </w:r>
    </w:p>
    <w:p>
      <w:pPr>
        <w:pStyle w:val="Hebrew"/>
      </w:pPr>
      <w:r>
        <w:rPr>
          <w:color w:val="828282"/>
        </w:rPr>
        <w:t xml:space="preserve">וְעַתָּ֗ה אֱסֹף֙ אֶת־יֶ֣תֶר הָעָ֔ם וַחֲנֵ֥ה עַל־הָעִ֖יר וְלָכְדָ֑הּ פֶּן־אֶלְכֹּ֤ד אֲנִי֙ אֶת־הָעִ֔יר וְנִקְרָ֥א שְׁמִ֖י עָלֶֽיהָ׃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334664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334664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481634</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442">
        <w:r>
          <w:rPr/>
          <w:t>334685, 2_Samuel 13:1</w:t>
        </w:r>
      </w:hyperlink>
    </w:p>
    <w:p>
      <w:pPr>
        <w:pStyle w:val="Hebrew"/>
      </w:pPr>
      <w:r>
        <w:t xml:space="preserve">וַיְהִ֣י אַֽחֲרֵי־כֵ֗ן </w:t>
      </w:r>
    </w:p>
    <w:p>
      <w:pPr>
        <w:pStyle w:val="Hebrew"/>
      </w:pPr>
      <w:r>
        <w:rPr>
          <w:color w:val="FF0000"/>
          <w:vertAlign w:val="superscript"/>
          <w:rtl/>
        </w:rPr>
        <w:t>167122</w:t>
      </w:r>
      <w:r>
        <w:rPr>
          <w:rFonts w:ascii="Times New Roman" w:hAnsi="Times New Roman"/>
          <w:color w:val="828282"/>
          <w:rtl/>
        </w:rPr>
        <w:t>וַ</w:t>
      </w:r>
      <w:r>
        <w:rPr>
          <w:color w:val="FF0000"/>
          <w:vertAlign w:val="superscript"/>
          <w:rtl/>
        </w:rPr>
        <w:t>167123</w:t>
      </w:r>
      <w:r>
        <w:rPr>
          <w:rFonts w:ascii="Times New Roman" w:hAnsi="Times New Roman"/>
          <w:color w:val="828282"/>
          <w:rtl/>
        </w:rPr>
        <w:t xml:space="preserve">יְהִ֣י </w:t>
      </w:r>
      <w:r>
        <w:rPr>
          <w:color w:val="FF0000"/>
          <w:vertAlign w:val="superscript"/>
          <w:rtl/>
        </w:rPr>
        <w:t>167124</w:t>
      </w:r>
      <w:r>
        <w:rPr>
          <w:rFonts w:ascii="Times New Roman" w:hAnsi="Times New Roman"/>
          <w:color w:val="828282"/>
          <w:rtl/>
        </w:rPr>
        <w:t>אַֽחֲרֵי־</w:t>
      </w:r>
      <w:r>
        <w:rPr>
          <w:color w:val="FF0000"/>
          <w:vertAlign w:val="superscript"/>
          <w:rtl/>
        </w:rPr>
        <w:t>167125</w:t>
      </w:r>
      <w:r>
        <w:rPr>
          <w:rFonts w:ascii="Times New Roman" w:hAnsi="Times New Roman"/>
          <w:color w:val="828282"/>
          <w:rtl/>
        </w:rPr>
        <w:t xml:space="preserve">כֵ֗ן </w:t>
      </w:r>
    </w:p>
    <w:p>
      <w:pPr>
        <w:pStyle w:val="Hebrew"/>
      </w:pPr>
      <w:r>
        <w:rPr>
          <w:color w:val="828282"/>
        </w:rPr>
        <w:t xml:space="preserve">וַיְהִ֣י אַֽחֲרֵי־כֵ֗ן וּלְאַבְשָׁלֹ֧ום בֶּן־דָּוִ֛ד אָחֹ֥ות יָפָ֖ה וּשְׁמָ֣הּ תָּמָ֑ר וַיֶּאֱהָבֶ֖הָ אַמְנֹ֥ון בֶּן־דָּוִֽד׃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334685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334685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481701</w:t>
            </w:r>
          </w:p>
        </w:tc>
        <w:tc>
          <w:tcPr>
            <w:tcW w:type="auto" w:w="1728"/>
          </w:tcPr>
          <w:p>
            <w:r>
              <w:t>time_phrase</w:t>
            </w:r>
          </w:p>
        </w:tc>
        <w:tc>
          <w:tcPr>
            <w:tcW w:type="auto" w:w="1728"/>
          </w:tcPr>
          <w:p>
            <w:r>
              <w:t xml:space="preserve">אַֽחֲרֵי־כֵ֗ן </w:t>
            </w:r>
          </w:p>
        </w:tc>
        <w:tc>
          <w:tcPr>
            <w:tcW w:type="auto" w:w="1728"/>
          </w:tcPr>
          <w:p>
            <w:r/>
          </w:p>
        </w:tc>
      </w:tr>
      <w:tr>
        <w:tc>
          <w:tcPr>
            <w:tcW w:type="auto" w:w="1728"/>
          </w:tcPr>
          <w:p>
            <w:r>
              <w:t>tense</w:t>
            </w:r>
          </w:p>
        </w:tc>
        <w:tc>
          <w:tcPr>
            <w:tcW w:type="auto" w:w="1728"/>
          </w:tcPr>
          <w:p>
            <w:r>
              <w:t>167123</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443">
        <w:r>
          <w:rPr/>
          <w:t>334698, 2_Samuel 13:4</w:t>
        </w:r>
      </w:hyperlink>
    </w:p>
    <w:p>
      <w:pPr>
        <w:pStyle w:val="Hebrew"/>
      </w:pPr>
      <w:r>
        <w:t xml:space="preserve">מַדּ֣וּעַ אַ֠תָּה כָּ֣כָה דַּ֤ל בַּבֹּ֣קֶר בַּבֹּ֔קֶר </w:t>
      </w:r>
    </w:p>
    <w:p>
      <w:pPr>
        <w:pStyle w:val="Hebrew"/>
      </w:pPr>
      <w:r>
        <w:rPr>
          <w:color w:val="FF0000"/>
          <w:vertAlign w:val="superscript"/>
          <w:rtl/>
        </w:rPr>
        <w:t>167182</w:t>
      </w:r>
      <w:r>
        <w:rPr>
          <w:rFonts w:ascii="Times New Roman" w:hAnsi="Times New Roman"/>
          <w:color w:val="828282"/>
          <w:rtl/>
        </w:rPr>
        <w:t xml:space="preserve">מַדּ֣וּעַ </w:t>
      </w:r>
      <w:r>
        <w:rPr>
          <w:color w:val="FF0000"/>
          <w:vertAlign w:val="superscript"/>
          <w:rtl/>
        </w:rPr>
        <w:t>167183</w:t>
      </w:r>
      <w:r>
        <w:rPr>
          <w:rFonts w:ascii="Times New Roman" w:hAnsi="Times New Roman"/>
          <w:color w:val="828282"/>
          <w:rtl/>
        </w:rPr>
        <w:t xml:space="preserve">אַ֠תָּה </w:t>
      </w:r>
      <w:r>
        <w:rPr>
          <w:color w:val="FF0000"/>
          <w:vertAlign w:val="superscript"/>
          <w:rtl/>
        </w:rPr>
        <w:t>167184</w:t>
      </w:r>
      <w:r>
        <w:rPr>
          <w:rFonts w:ascii="Times New Roman" w:hAnsi="Times New Roman"/>
          <w:color w:val="828282"/>
          <w:rtl/>
        </w:rPr>
        <w:t xml:space="preserve">כָּ֣כָה </w:t>
      </w:r>
      <w:r>
        <w:rPr>
          <w:color w:val="FF0000"/>
          <w:vertAlign w:val="superscript"/>
          <w:rtl/>
        </w:rPr>
        <w:t>167185</w:t>
      </w:r>
      <w:r>
        <w:rPr>
          <w:rFonts w:ascii="Times New Roman" w:hAnsi="Times New Roman"/>
          <w:color w:val="828282"/>
          <w:rtl/>
        </w:rPr>
        <w:t xml:space="preserve">דַּ֤ל </w:t>
      </w:r>
      <w:r>
        <w:rPr>
          <w:color w:val="FF0000"/>
          <w:vertAlign w:val="superscript"/>
          <w:rtl/>
        </w:rPr>
        <w:t>167189</w:t>
      </w:r>
      <w:r>
        <w:rPr>
          <w:rFonts w:ascii="Times New Roman" w:hAnsi="Times New Roman"/>
          <w:color w:val="828282"/>
          <w:rtl/>
        </w:rPr>
        <w:t>בַּ</w:t>
      </w:r>
      <w:r>
        <w:rPr>
          <w:color w:val="FF0000"/>
          <w:vertAlign w:val="superscript"/>
          <w:rtl/>
        </w:rPr>
        <w:t>167190</w:t>
      </w:r>
      <w:r>
        <w:rPr>
          <w:rFonts w:ascii="Times New Roman" w:hAnsi="Times New Roman"/>
          <w:color w:val="828282"/>
          <w:rtl/>
        </w:rPr>
      </w:r>
      <w:r>
        <w:rPr>
          <w:color w:val="FF0000"/>
          <w:vertAlign w:val="superscript"/>
          <w:rtl/>
        </w:rPr>
        <w:t>167191</w:t>
      </w:r>
      <w:r>
        <w:rPr>
          <w:rFonts w:ascii="Times New Roman" w:hAnsi="Times New Roman"/>
          <w:color w:val="828282"/>
          <w:rtl/>
        </w:rPr>
        <w:t xml:space="preserve">בֹּ֣קֶר </w:t>
      </w:r>
      <w:r>
        <w:rPr>
          <w:color w:val="FF0000"/>
          <w:vertAlign w:val="superscript"/>
          <w:rtl/>
        </w:rPr>
        <w:t>167192</w:t>
      </w:r>
      <w:r>
        <w:rPr>
          <w:rFonts w:ascii="Times New Roman" w:hAnsi="Times New Roman"/>
          <w:color w:val="828282"/>
          <w:rtl/>
        </w:rPr>
        <w:t>בַּ</w:t>
      </w:r>
      <w:r>
        <w:rPr>
          <w:color w:val="FF0000"/>
          <w:vertAlign w:val="superscript"/>
          <w:rtl/>
        </w:rPr>
        <w:t>167193</w:t>
      </w:r>
      <w:r>
        <w:rPr>
          <w:rFonts w:ascii="Times New Roman" w:hAnsi="Times New Roman"/>
          <w:color w:val="828282"/>
          <w:rtl/>
        </w:rPr>
      </w:r>
      <w:r>
        <w:rPr>
          <w:color w:val="FF0000"/>
          <w:vertAlign w:val="superscript"/>
          <w:rtl/>
        </w:rPr>
        <w:t>167194</w:t>
      </w:r>
      <w:r>
        <w:rPr>
          <w:rFonts w:ascii="Times New Roman" w:hAnsi="Times New Roman"/>
          <w:color w:val="828282"/>
          <w:rtl/>
        </w:rPr>
        <w:t xml:space="preserve">בֹּ֔קֶר </w:t>
      </w:r>
    </w:p>
    <w:p>
      <w:pPr>
        <w:pStyle w:val="Hebrew"/>
      </w:pPr>
      <w:r>
        <w:rPr>
          <w:color w:val="828282"/>
        </w:rPr>
        <w:t xml:space="preserve">וַיֹּ֣אמֶר לֹ֗ו מַדּ֣וּעַ אַ֠תָּה כָּ֣כָה דַּ֤ל בֶּן־הַמֶּ֨לֶךְ֙ בַּבֹּ֣קֶר בַּבֹּ֔קֶר הֲלֹ֖וא תַּגִּ֣יד לִ֑י וַיֹּ֤אמֶר לֹו֙ אַמְנֹ֔ון אֶת־תָּמָ֗ר אֲחֹ֛ות אַבְשָׁלֹ֥ם אָחִ֖י אֲנִ֥י אֹהֵֽב׃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334698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334698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481743</w:t>
            </w:r>
          </w:p>
        </w:tc>
        <w:tc>
          <w:tcPr>
            <w:tcW w:type="auto" w:w="1728"/>
          </w:tcPr>
          <w:p>
            <w:r>
              <w:t>time_phrase</w:t>
            </w:r>
          </w:p>
        </w:tc>
        <w:tc>
          <w:tcPr>
            <w:tcW w:type="auto" w:w="1728"/>
          </w:tcPr>
          <w:p>
            <w:r>
              <w:t xml:space="preserve">בַּבֹּ֣קֶר בַּבֹּ֔קֶר </w:t>
            </w:r>
          </w:p>
        </w:tc>
        <w:tc>
          <w:tcPr>
            <w:tcW w:type="auto" w:w="1728"/>
          </w:tcPr>
          <w:p>
            <w:r/>
          </w:p>
        </w:tc>
      </w:tr>
    </w:tbl>
    <w:p>
      <w:r>
        <w:br/>
      </w:r>
    </w:p>
    <w:p>
      <w:pPr>
        <w:pStyle w:val="Reference"/>
      </w:pPr>
      <w:hyperlink r:id="rId1444">
        <w:r>
          <w:rPr/>
          <w:t>334761, 2_Samuel 13:13</w:t>
        </w:r>
      </w:hyperlink>
    </w:p>
    <w:p>
      <w:pPr>
        <w:pStyle w:val="Hebrew"/>
      </w:pPr>
      <w:r>
        <w:t xml:space="preserve">וְעַתָּה֙ </w:t>
      </w:r>
    </w:p>
    <w:p>
      <w:pPr>
        <w:pStyle w:val="Hebrew"/>
      </w:pPr>
      <w:r>
        <w:rPr>
          <w:color w:val="FF0000"/>
          <w:vertAlign w:val="superscript"/>
          <w:rtl/>
        </w:rPr>
        <w:t>167429</w:t>
      </w:r>
      <w:r>
        <w:rPr>
          <w:rFonts w:ascii="Times New Roman" w:hAnsi="Times New Roman"/>
          <w:color w:val="828282"/>
          <w:rtl/>
        </w:rPr>
        <w:t>וְ</w:t>
      </w:r>
      <w:r>
        <w:rPr>
          <w:color w:val="FF0000"/>
          <w:vertAlign w:val="superscript"/>
          <w:rtl/>
        </w:rPr>
        <w:t>167430</w:t>
      </w:r>
      <w:r>
        <w:rPr>
          <w:rFonts w:ascii="Times New Roman" w:hAnsi="Times New Roman"/>
          <w:color w:val="828282"/>
          <w:rtl/>
        </w:rPr>
        <w:t xml:space="preserve">עַתָּה֙ </w:t>
      </w:r>
    </w:p>
    <w:p>
      <w:pPr>
        <w:pStyle w:val="Hebrew"/>
      </w:pPr>
      <w:r>
        <w:rPr>
          <w:color w:val="828282"/>
        </w:rPr>
        <w:t xml:space="preserve">וַאֲנִ֗י אָ֤נָה אֹולִיךְ֙ אֶת־חֶרְפָּתִ֔י וְאַתָּ֗ה תִּהְיֶ֛ה כְּאַחַ֥ד הַנְּבָלִ֖ים בְּיִשְׂרָאֵ֑ל וְעַתָּה֙ דַּבֶּר־נָ֣א אֶל־הַמֶּ֔לֶךְ כִּ֛י לֹ֥א יִמְנָעֵ֖נִי מִמֶּֽךָּ׃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334761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334761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481917</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445">
        <w:r>
          <w:rPr/>
          <w:t>334800, 2_Samuel 13:20</w:t>
        </w:r>
      </w:hyperlink>
    </w:p>
    <w:p>
      <w:pPr>
        <w:pStyle w:val="Hebrew"/>
      </w:pPr>
      <w:r>
        <w:t xml:space="preserve">וְעַתָּ֞ה </w:t>
      </w:r>
    </w:p>
    <w:p>
      <w:pPr>
        <w:pStyle w:val="Hebrew"/>
      </w:pPr>
      <w:r>
        <w:rPr>
          <w:color w:val="FF0000"/>
          <w:vertAlign w:val="superscript"/>
          <w:rtl/>
        </w:rPr>
        <w:t>167578</w:t>
      </w:r>
      <w:r>
        <w:rPr>
          <w:rFonts w:ascii="Times New Roman" w:hAnsi="Times New Roman"/>
          <w:color w:val="828282"/>
          <w:rtl/>
        </w:rPr>
        <w:t>וְ</w:t>
      </w:r>
      <w:r>
        <w:rPr>
          <w:color w:val="FF0000"/>
          <w:vertAlign w:val="superscript"/>
          <w:rtl/>
        </w:rPr>
        <w:t>167579</w:t>
      </w:r>
      <w:r>
        <w:rPr>
          <w:rFonts w:ascii="Times New Roman" w:hAnsi="Times New Roman"/>
          <w:color w:val="828282"/>
          <w:rtl/>
        </w:rPr>
        <w:t xml:space="preserve">עַתָּ֞ה </w:t>
      </w:r>
    </w:p>
    <w:p>
      <w:pPr>
        <w:pStyle w:val="Hebrew"/>
      </w:pPr>
      <w:r>
        <w:rPr>
          <w:color w:val="828282"/>
        </w:rPr>
        <w:t xml:space="preserve">וַיֹּ֨אמֶר אֵלֶ֜יהָ אַבְשָׁלֹ֣ום אָחִ֗יהָ הַאֲמִינֹ֣ון אָחִיךְ֮ הָיָ֣ה עִמָּךְ֒ וְעַתָּ֞ה אֲחֹותִ֤י הַחֲרִ֨ישִׁי֙ אָחִ֣יךְ ה֔וּא אַל־תָּשִׁ֥יתִי אֶת־לִבֵּ֖ךְ לַדָּבָ֣ר הַזֶּ֑ה וַתֵּ֤שֶׁב תָּמָר֙ וְשֹׁ֣מֵמָ֔ה בֵּ֖ית אַבְשָׁלֹ֥ום אָחִֽיהָ׃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334800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334800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482030</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446">
        <w:r>
          <w:rPr/>
          <w:t>334812, 2_Samuel 13:23</w:t>
        </w:r>
      </w:hyperlink>
    </w:p>
    <w:p>
      <w:pPr>
        <w:pStyle w:val="Hebrew"/>
      </w:pPr>
      <w:r>
        <w:t xml:space="preserve">וַֽיְהִי֙ לִשְׁנָתַ֣יִם יָמִ֔ים </w:t>
      </w:r>
    </w:p>
    <w:p>
      <w:pPr>
        <w:pStyle w:val="Hebrew"/>
      </w:pPr>
      <w:r>
        <w:rPr>
          <w:color w:val="FF0000"/>
          <w:vertAlign w:val="superscript"/>
          <w:rtl/>
        </w:rPr>
        <w:t>167640</w:t>
      </w:r>
      <w:r>
        <w:rPr>
          <w:rFonts w:ascii="Times New Roman" w:hAnsi="Times New Roman"/>
          <w:color w:val="828282"/>
          <w:rtl/>
        </w:rPr>
        <w:t>וַֽ</w:t>
      </w:r>
      <w:r>
        <w:rPr>
          <w:color w:val="FF0000"/>
          <w:vertAlign w:val="superscript"/>
          <w:rtl/>
        </w:rPr>
        <w:t>167641</w:t>
      </w:r>
      <w:r>
        <w:rPr>
          <w:rFonts w:ascii="Times New Roman" w:hAnsi="Times New Roman"/>
          <w:color w:val="828282"/>
          <w:rtl/>
        </w:rPr>
        <w:t xml:space="preserve">יְהִי֙ </w:t>
      </w:r>
      <w:r>
        <w:rPr>
          <w:color w:val="FF0000"/>
          <w:vertAlign w:val="superscript"/>
          <w:rtl/>
        </w:rPr>
        <w:t>167642</w:t>
      </w:r>
      <w:r>
        <w:rPr>
          <w:rFonts w:ascii="Times New Roman" w:hAnsi="Times New Roman"/>
          <w:color w:val="828282"/>
          <w:rtl/>
        </w:rPr>
        <w:t>לִ</w:t>
      </w:r>
      <w:r>
        <w:rPr>
          <w:color w:val="FF0000"/>
          <w:vertAlign w:val="superscript"/>
          <w:rtl/>
        </w:rPr>
        <w:t>167643</w:t>
      </w:r>
      <w:r>
        <w:rPr>
          <w:rFonts w:ascii="Times New Roman" w:hAnsi="Times New Roman"/>
          <w:color w:val="828282"/>
          <w:rtl/>
        </w:rPr>
        <w:t xml:space="preserve">שְׁנָתַ֣יִם </w:t>
      </w:r>
      <w:r>
        <w:rPr>
          <w:color w:val="FF0000"/>
          <w:vertAlign w:val="superscript"/>
          <w:rtl/>
        </w:rPr>
        <w:t>167644</w:t>
      </w:r>
      <w:r>
        <w:rPr>
          <w:rFonts w:ascii="Times New Roman" w:hAnsi="Times New Roman"/>
          <w:color w:val="828282"/>
          <w:rtl/>
        </w:rPr>
        <w:t xml:space="preserve">יָמִ֔ים </w:t>
      </w:r>
    </w:p>
    <w:p>
      <w:pPr>
        <w:pStyle w:val="Hebrew"/>
      </w:pPr>
      <w:r>
        <w:rPr>
          <w:color w:val="828282"/>
        </w:rPr>
        <w:t xml:space="preserve">וַֽיְהִי֙ לִשְׁנָתַ֣יִם יָמִ֔ים וַיִּהְי֤וּ גֹֽזְזִים֙ לְאַבְשָׁלֹ֔ום בְּבַ֥עַל חָצֹ֖ור אֲשֶׁ֣ר עִם־אֶפְרָ֑יִם וַיִּקְרָ֥א אַבְשָׁלֹ֖ום לְכָל־בְּנֵ֥י הַמֶּֽלֶךְ׃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334812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334812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482069</w:t>
            </w:r>
          </w:p>
        </w:tc>
        <w:tc>
          <w:tcPr>
            <w:tcW w:type="auto" w:w="1728"/>
          </w:tcPr>
          <w:p>
            <w:r>
              <w:t>time_phrase</w:t>
            </w:r>
          </w:p>
        </w:tc>
        <w:tc>
          <w:tcPr>
            <w:tcW w:type="auto" w:w="1728"/>
          </w:tcPr>
          <w:p>
            <w:r>
              <w:t xml:space="preserve">לִשְׁנָתַ֣יִם יָמִ֔ים </w:t>
            </w:r>
          </w:p>
        </w:tc>
        <w:tc>
          <w:tcPr>
            <w:tcW w:type="auto" w:w="1728"/>
          </w:tcPr>
          <w:p>
            <w:r/>
          </w:p>
        </w:tc>
      </w:tr>
      <w:tr>
        <w:tc>
          <w:tcPr>
            <w:tcW w:type="auto" w:w="1728"/>
          </w:tcPr>
          <w:p>
            <w:r>
              <w:t>tense</w:t>
            </w:r>
          </w:p>
        </w:tc>
        <w:tc>
          <w:tcPr>
            <w:tcW w:type="auto" w:w="1728"/>
          </w:tcPr>
          <w:p>
            <w:r>
              <w:t>167641</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447">
        <w:r>
          <w:rPr/>
          <w:t>334870, 2_Samuel 13:32</w:t>
        </w:r>
      </w:hyperlink>
    </w:p>
    <w:p>
      <w:pPr>
        <w:pStyle w:val="Hebrew"/>
      </w:pPr>
      <w:r>
        <w:t xml:space="preserve">כִּֽי־עַל־פִּ֤י אַבְשָׁלֹום֙ הָיְתָ֣ה שׂוּמָ֔ה מִיֹּום֙ </w:t>
      </w:r>
    </w:p>
    <w:p>
      <w:pPr>
        <w:pStyle w:val="Hebrew"/>
      </w:pPr>
      <w:r>
        <w:rPr>
          <w:color w:val="FF0000"/>
          <w:vertAlign w:val="superscript"/>
          <w:rtl/>
        </w:rPr>
        <w:t>167873</w:t>
      </w:r>
      <w:r>
        <w:rPr>
          <w:rFonts w:ascii="Times New Roman" w:hAnsi="Times New Roman"/>
          <w:color w:val="828282"/>
          <w:rtl/>
        </w:rPr>
        <w:t>כִּֽי־</w:t>
      </w:r>
      <w:r>
        <w:rPr>
          <w:color w:val="FF0000"/>
          <w:vertAlign w:val="superscript"/>
          <w:rtl/>
        </w:rPr>
        <w:t>167874</w:t>
      </w:r>
      <w:r>
        <w:rPr>
          <w:rFonts w:ascii="Times New Roman" w:hAnsi="Times New Roman"/>
          <w:color w:val="828282"/>
          <w:rtl/>
        </w:rPr>
        <w:t>עַל־</w:t>
      </w:r>
      <w:r>
        <w:rPr>
          <w:color w:val="FF0000"/>
          <w:vertAlign w:val="superscript"/>
          <w:rtl/>
        </w:rPr>
        <w:t>167875</w:t>
      </w:r>
      <w:r>
        <w:rPr>
          <w:rFonts w:ascii="Times New Roman" w:hAnsi="Times New Roman"/>
          <w:color w:val="828282"/>
          <w:rtl/>
        </w:rPr>
        <w:t xml:space="preserve">פִּ֤י </w:t>
      </w:r>
      <w:r>
        <w:rPr>
          <w:color w:val="FF0000"/>
          <w:vertAlign w:val="superscript"/>
          <w:rtl/>
        </w:rPr>
        <w:t>167876</w:t>
      </w:r>
      <w:r>
        <w:rPr>
          <w:rFonts w:ascii="Times New Roman" w:hAnsi="Times New Roman"/>
          <w:color w:val="828282"/>
          <w:rtl/>
        </w:rPr>
        <w:t xml:space="preserve">אַבְשָׁלֹום֙ </w:t>
      </w:r>
      <w:r>
        <w:rPr>
          <w:color w:val="FF0000"/>
          <w:vertAlign w:val="superscript"/>
          <w:rtl/>
        </w:rPr>
        <w:t>167877</w:t>
      </w:r>
      <w:r>
        <w:rPr>
          <w:rFonts w:ascii="Times New Roman" w:hAnsi="Times New Roman"/>
          <w:color w:val="828282"/>
          <w:rtl/>
        </w:rPr>
        <w:t xml:space="preserve">הָיְתָ֣ה </w:t>
      </w:r>
      <w:r>
        <w:rPr>
          <w:color w:val="FF0000"/>
          <w:vertAlign w:val="superscript"/>
          <w:rtl/>
        </w:rPr>
        <w:t>167878</w:t>
      </w:r>
      <w:r>
        <w:rPr>
          <w:rFonts w:ascii="Times New Roman" w:hAnsi="Times New Roman"/>
          <w:color w:val="828282"/>
          <w:rtl/>
        </w:rPr>
        <w:t xml:space="preserve">שׂוּמָ֔ה </w:t>
      </w:r>
      <w:r>
        <w:rPr>
          <w:color w:val="FF0000"/>
          <w:vertAlign w:val="superscript"/>
          <w:rtl/>
        </w:rPr>
        <w:t>167879</w:t>
      </w:r>
      <w:r>
        <w:rPr>
          <w:rFonts w:ascii="Times New Roman" w:hAnsi="Times New Roman"/>
          <w:color w:val="828282"/>
          <w:rtl/>
        </w:rPr>
        <w:t>מִ</w:t>
      </w:r>
      <w:r>
        <w:rPr>
          <w:color w:val="FF0000"/>
          <w:vertAlign w:val="superscript"/>
          <w:rtl/>
        </w:rPr>
        <w:t>167880</w:t>
      </w:r>
      <w:r>
        <w:rPr>
          <w:rFonts w:ascii="Times New Roman" w:hAnsi="Times New Roman"/>
          <w:color w:val="828282"/>
          <w:rtl/>
        </w:rPr>
        <w:t xml:space="preserve">יֹּום֙ </w:t>
      </w:r>
    </w:p>
    <w:p>
      <w:pPr>
        <w:pStyle w:val="Hebrew"/>
      </w:pPr>
      <w:r>
        <w:rPr>
          <w:color w:val="828282"/>
        </w:rPr>
        <w:t xml:space="preserve">וַיַּ֡עַן יֹונָדָ֣ב׀ בֶּן־שִׁמְעָ֨ה אֲחִֽי־דָוִ֜ד וַיֹּ֗אמֶר אַל־יֹאמַ֤ר אֲדֹנִי֙ אֵ֣ת כָּל־הַנְּעָרִ֤ים בְּנֵֽי־הַמֶּ֨לֶךְ֙ הֵמִ֔יתוּ כִּֽי־אַמְנֹ֥ון לְבַדֹּ֖ו מֵ֑ת כִּֽי־עַל־פִּ֤י אַבְשָׁלֹום֙ הָיְתָ֣ה שׂוּמָ֔ה מִיֹּום֙ עַנֹּתֹ֔ו אֵ֖ת תָּמָ֥ר אֲחֹתֹֽו׃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334870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334870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482235</w:t>
            </w:r>
          </w:p>
        </w:tc>
        <w:tc>
          <w:tcPr>
            <w:tcW w:type="auto" w:w="1728"/>
          </w:tcPr>
          <w:p>
            <w:r>
              <w:t>time_phrase</w:t>
            </w:r>
          </w:p>
        </w:tc>
        <w:tc>
          <w:tcPr>
            <w:tcW w:type="auto" w:w="1728"/>
          </w:tcPr>
          <w:p>
            <w:r>
              <w:t xml:space="preserve">מִיֹּום֙ </w:t>
            </w:r>
          </w:p>
        </w:tc>
        <w:tc>
          <w:tcPr>
            <w:tcW w:type="auto" w:w="1728"/>
          </w:tcPr>
          <w:p>
            <w:r/>
          </w:p>
        </w:tc>
      </w:tr>
      <w:tr>
        <w:tc>
          <w:tcPr>
            <w:tcW w:type="auto" w:w="1728"/>
          </w:tcPr>
          <w:p>
            <w:r>
              <w:t>tense</w:t>
            </w:r>
          </w:p>
        </w:tc>
        <w:tc>
          <w:tcPr>
            <w:tcW w:type="auto" w:w="1728"/>
          </w:tcPr>
          <w:p>
            <w:r>
              <w:t>167877</w:t>
            </w:r>
          </w:p>
        </w:tc>
        <w:tc>
          <w:tcPr>
            <w:tcW w:type="auto" w:w="1728"/>
          </w:tcPr>
          <w:p>
            <w:r>
              <w:t>verb</w:t>
            </w:r>
          </w:p>
        </w:tc>
        <w:tc>
          <w:tcPr>
            <w:tcW w:type="auto" w:w="1728"/>
          </w:tcPr>
          <w:p>
            <w:r>
              <w:t xml:space="preserve">הָיְתָ֣ה </w:t>
            </w:r>
          </w:p>
        </w:tc>
        <w:tc>
          <w:tcPr>
            <w:tcW w:type="auto" w:w="1728"/>
          </w:tcPr>
          <w:p>
            <w:r/>
          </w:p>
        </w:tc>
      </w:tr>
      <w:tr>
        <w:tc>
          <w:tcPr>
            <w:tcW w:type="auto" w:w="1728"/>
          </w:tcPr>
          <w:p>
            <w:r>
              <w:t>tense</w:t>
            </w:r>
          </w:p>
        </w:tc>
        <w:tc>
          <w:tcPr>
            <w:tcW w:type="auto" w:w="1728"/>
          </w:tcPr>
          <w:p>
            <w:r>
              <w:t>167878</w:t>
            </w:r>
          </w:p>
        </w:tc>
        <w:tc>
          <w:tcPr>
            <w:tcW w:type="auto" w:w="1728"/>
          </w:tcPr>
          <w:p>
            <w:r>
              <w:t>verb</w:t>
            </w:r>
          </w:p>
        </w:tc>
        <w:tc>
          <w:tcPr>
            <w:tcW w:type="auto" w:w="1728"/>
          </w:tcPr>
          <w:p>
            <w:r>
              <w:t xml:space="preserve">שׂוּמָ֔ה </w:t>
            </w:r>
          </w:p>
        </w:tc>
        <w:tc>
          <w:tcPr>
            <w:tcW w:type="auto" w:w="1728"/>
          </w:tcPr>
          <w:p>
            <w:r/>
          </w:p>
        </w:tc>
      </w:tr>
    </w:tbl>
    <w:p>
      <w:r>
        <w:br/>
      </w:r>
    </w:p>
    <w:p>
      <w:pPr>
        <w:pStyle w:val="Reference"/>
      </w:pPr>
      <w:hyperlink r:id="rId1448">
        <w:r>
          <w:rPr/>
          <w:t>334872, 2_Samuel 13:33</w:t>
        </w:r>
      </w:hyperlink>
    </w:p>
    <w:p>
      <w:pPr>
        <w:pStyle w:val="Hebrew"/>
      </w:pPr>
      <w:r>
        <w:t xml:space="preserve">וְעַתָּ֡ה </w:t>
      </w:r>
    </w:p>
    <w:p>
      <w:pPr>
        <w:pStyle w:val="Hebrew"/>
      </w:pPr>
      <w:r>
        <w:rPr>
          <w:color w:val="FF0000"/>
          <w:vertAlign w:val="superscript"/>
          <w:rtl/>
        </w:rPr>
        <w:t>167885</w:t>
      </w:r>
      <w:r>
        <w:rPr>
          <w:rFonts w:ascii="Times New Roman" w:hAnsi="Times New Roman"/>
          <w:color w:val="828282"/>
          <w:rtl/>
        </w:rPr>
        <w:t>וְ</w:t>
      </w:r>
      <w:r>
        <w:rPr>
          <w:color w:val="FF0000"/>
          <w:vertAlign w:val="superscript"/>
          <w:rtl/>
        </w:rPr>
        <w:t>167886</w:t>
      </w:r>
      <w:r>
        <w:rPr>
          <w:rFonts w:ascii="Times New Roman" w:hAnsi="Times New Roman"/>
          <w:color w:val="828282"/>
          <w:rtl/>
        </w:rPr>
        <w:t xml:space="preserve">עַתָּ֡ה </w:t>
      </w:r>
    </w:p>
    <w:p>
      <w:pPr>
        <w:pStyle w:val="Hebrew"/>
      </w:pPr>
      <w:r>
        <w:rPr>
          <w:color w:val="828282"/>
        </w:rPr>
        <w:t xml:space="preserve">וְעַתָּ֡ה אַל־יָשֵׂם֩ אֲדֹנִ֨י הַמֶּ֤לֶךְ אֶל־לִבֹּו֙ דָּבָ֣ר לֵאמֹ֔ר כָּל־בְּנֵ֥י הַמֶּ֖לֶךְ מֵ֑תוּ כִּֽי־אִם־אַמְנֹ֥ון לְבַדֹּ֖ו מֵֽת׃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334872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334872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482239</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449">
        <w:r>
          <w:rPr/>
          <w:t>334895, 2_Samuel 13:37</w:t>
        </w:r>
      </w:hyperlink>
    </w:p>
    <w:p>
      <w:pPr>
        <w:pStyle w:val="Hebrew"/>
      </w:pPr>
      <w:r>
        <w:t xml:space="preserve">וַיִּתְאַבֵּ֥ל עַל־בְּנֹ֖ו כָּל־הַיָּמִֽים׃ </w:t>
      </w:r>
    </w:p>
    <w:p>
      <w:pPr>
        <w:pStyle w:val="Hebrew"/>
      </w:pPr>
      <w:r>
        <w:rPr>
          <w:color w:val="FF0000"/>
          <w:vertAlign w:val="superscript"/>
          <w:rtl/>
        </w:rPr>
        <w:t>167988</w:t>
      </w:r>
      <w:r>
        <w:rPr>
          <w:rFonts w:ascii="Times New Roman" w:hAnsi="Times New Roman"/>
          <w:color w:val="828282"/>
          <w:rtl/>
        </w:rPr>
        <w:t>וַ</w:t>
      </w:r>
      <w:r>
        <w:rPr>
          <w:color w:val="FF0000"/>
          <w:vertAlign w:val="superscript"/>
          <w:rtl/>
        </w:rPr>
        <w:t>167989</w:t>
      </w:r>
      <w:r>
        <w:rPr>
          <w:rFonts w:ascii="Times New Roman" w:hAnsi="Times New Roman"/>
          <w:color w:val="828282"/>
          <w:rtl/>
        </w:rPr>
        <w:t xml:space="preserve">יִּתְאַבֵּ֥ל </w:t>
      </w:r>
      <w:r>
        <w:rPr>
          <w:color w:val="FF0000"/>
          <w:vertAlign w:val="superscript"/>
          <w:rtl/>
        </w:rPr>
        <w:t>167990</w:t>
      </w:r>
      <w:r>
        <w:rPr>
          <w:rFonts w:ascii="Times New Roman" w:hAnsi="Times New Roman"/>
          <w:color w:val="828282"/>
          <w:rtl/>
        </w:rPr>
        <w:t>עַל־</w:t>
      </w:r>
      <w:r>
        <w:rPr>
          <w:color w:val="FF0000"/>
          <w:vertAlign w:val="superscript"/>
          <w:rtl/>
        </w:rPr>
        <w:t>167991</w:t>
      </w:r>
      <w:r>
        <w:rPr>
          <w:rFonts w:ascii="Times New Roman" w:hAnsi="Times New Roman"/>
          <w:color w:val="828282"/>
          <w:rtl/>
        </w:rPr>
        <w:t xml:space="preserve">בְּנֹ֖ו </w:t>
      </w:r>
      <w:r>
        <w:rPr>
          <w:color w:val="FF0000"/>
          <w:vertAlign w:val="superscript"/>
          <w:rtl/>
        </w:rPr>
        <w:t>167992</w:t>
      </w:r>
      <w:r>
        <w:rPr>
          <w:rFonts w:ascii="Times New Roman" w:hAnsi="Times New Roman"/>
          <w:color w:val="828282"/>
          <w:rtl/>
        </w:rPr>
        <w:t>כָּל־</w:t>
      </w:r>
      <w:r>
        <w:rPr>
          <w:color w:val="FF0000"/>
          <w:vertAlign w:val="superscript"/>
          <w:rtl/>
        </w:rPr>
        <w:t>167993</w:t>
      </w:r>
      <w:r>
        <w:rPr>
          <w:rFonts w:ascii="Times New Roman" w:hAnsi="Times New Roman"/>
          <w:color w:val="828282"/>
          <w:rtl/>
        </w:rPr>
        <w:t>הַ</w:t>
      </w:r>
      <w:r>
        <w:rPr>
          <w:color w:val="FF0000"/>
          <w:vertAlign w:val="superscript"/>
          <w:rtl/>
        </w:rPr>
        <w:t>167994</w:t>
      </w:r>
      <w:r>
        <w:rPr>
          <w:rFonts w:ascii="Times New Roman" w:hAnsi="Times New Roman"/>
          <w:color w:val="828282"/>
          <w:rtl/>
        </w:rPr>
        <w:t xml:space="preserve">יָּמִֽים׃ </w:t>
      </w:r>
    </w:p>
    <w:p>
      <w:pPr>
        <w:pStyle w:val="Hebrew"/>
      </w:pPr>
      <w:r>
        <w:rPr>
          <w:color w:val="828282"/>
        </w:rPr>
        <w:t xml:space="preserve">וְאַבְשָׁלֹ֣ום בָּרַ֔ח וַיֵּ֛לֶךְ אֶל־תַּלְמַ֥י בֶּן־עַמִּיה֖וּד מֶ֣לֶךְ גְּשׁ֑וּר וַיִּתְאַבֵּ֥ל עַל־בְּנֹ֖ו כָּל־הַיָּמִֽים׃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334895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334895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482304</w:t>
            </w:r>
          </w:p>
        </w:tc>
        <w:tc>
          <w:tcPr>
            <w:tcW w:type="auto" w:w="1728"/>
          </w:tcPr>
          <w:p>
            <w:r>
              <w:t>time_phrase</w:t>
            </w:r>
          </w:p>
        </w:tc>
        <w:tc>
          <w:tcPr>
            <w:tcW w:type="auto" w:w="1728"/>
          </w:tcPr>
          <w:p>
            <w:r>
              <w:t xml:space="preserve">כָּל־הַיָּמִֽים׃ </w:t>
            </w:r>
          </w:p>
        </w:tc>
        <w:tc>
          <w:tcPr>
            <w:tcW w:type="auto" w:w="1728"/>
          </w:tcPr>
          <w:p>
            <w:r/>
          </w:p>
        </w:tc>
      </w:tr>
      <w:tr>
        <w:tc>
          <w:tcPr>
            <w:tcW w:type="auto" w:w="1728"/>
          </w:tcPr>
          <w:p>
            <w:r>
              <w:t>tense</w:t>
            </w:r>
          </w:p>
        </w:tc>
        <w:tc>
          <w:tcPr>
            <w:tcW w:type="auto" w:w="1728"/>
          </w:tcPr>
          <w:p>
            <w:r>
              <w:t>167989</w:t>
            </w:r>
          </w:p>
        </w:tc>
        <w:tc>
          <w:tcPr>
            <w:tcW w:type="auto" w:w="1728"/>
          </w:tcPr>
          <w:p>
            <w:r>
              <w:t>verb</w:t>
            </w:r>
          </w:p>
        </w:tc>
        <w:tc>
          <w:tcPr>
            <w:tcW w:type="auto" w:w="1728"/>
          </w:tcPr>
          <w:p>
            <w:r>
              <w:t xml:space="preserve">יִּתְאַבֵּ֥ל </w:t>
            </w:r>
          </w:p>
        </w:tc>
        <w:tc>
          <w:tcPr>
            <w:tcW w:type="auto" w:w="1728"/>
          </w:tcPr>
          <w:p>
            <w:r/>
          </w:p>
        </w:tc>
      </w:tr>
    </w:tbl>
    <w:p>
      <w:r>
        <w:br/>
      </w:r>
    </w:p>
    <w:p>
      <w:pPr>
        <w:pStyle w:val="Reference"/>
      </w:pPr>
      <w:hyperlink r:id="rId1450">
        <w:r>
          <w:rPr/>
          <w:t>334898, 2_Samuel 13:38</w:t>
        </w:r>
      </w:hyperlink>
    </w:p>
    <w:p>
      <w:pPr>
        <w:pStyle w:val="Hebrew"/>
      </w:pPr>
      <w:r>
        <w:t xml:space="preserve">וַיְהִי־שָׁ֖ם שָׁלֹ֥שׁ שָׁנִֽים׃ </w:t>
      </w:r>
    </w:p>
    <w:p>
      <w:pPr>
        <w:pStyle w:val="Hebrew"/>
      </w:pPr>
      <w:r>
        <w:rPr>
          <w:color w:val="FF0000"/>
          <w:vertAlign w:val="superscript"/>
          <w:rtl/>
        </w:rPr>
        <w:t>168001</w:t>
      </w:r>
      <w:r>
        <w:rPr>
          <w:rFonts w:ascii="Times New Roman" w:hAnsi="Times New Roman"/>
          <w:color w:val="828282"/>
          <w:rtl/>
        </w:rPr>
        <w:t>וַ</w:t>
      </w:r>
      <w:r>
        <w:rPr>
          <w:color w:val="FF0000"/>
          <w:vertAlign w:val="superscript"/>
          <w:rtl/>
        </w:rPr>
        <w:t>168002</w:t>
      </w:r>
      <w:r>
        <w:rPr>
          <w:rFonts w:ascii="Times New Roman" w:hAnsi="Times New Roman"/>
          <w:color w:val="828282"/>
          <w:rtl/>
        </w:rPr>
        <w:t>יְהִי־</w:t>
      </w:r>
      <w:r>
        <w:rPr>
          <w:color w:val="FF0000"/>
          <w:vertAlign w:val="superscript"/>
          <w:rtl/>
        </w:rPr>
        <w:t>168003</w:t>
      </w:r>
      <w:r>
        <w:rPr>
          <w:rFonts w:ascii="Times New Roman" w:hAnsi="Times New Roman"/>
          <w:color w:val="828282"/>
          <w:rtl/>
        </w:rPr>
        <w:t xml:space="preserve">שָׁ֖ם </w:t>
      </w:r>
      <w:r>
        <w:rPr>
          <w:color w:val="FF0000"/>
          <w:vertAlign w:val="superscript"/>
          <w:rtl/>
        </w:rPr>
        <w:t>168004</w:t>
      </w:r>
      <w:r>
        <w:rPr>
          <w:rFonts w:ascii="Times New Roman" w:hAnsi="Times New Roman"/>
          <w:color w:val="828282"/>
          <w:rtl/>
        </w:rPr>
        <w:t xml:space="preserve">שָׁלֹ֥שׁ </w:t>
      </w:r>
      <w:r>
        <w:rPr>
          <w:color w:val="FF0000"/>
          <w:vertAlign w:val="superscript"/>
          <w:rtl/>
        </w:rPr>
        <w:t>168005</w:t>
      </w:r>
      <w:r>
        <w:rPr>
          <w:rFonts w:ascii="Times New Roman" w:hAnsi="Times New Roman"/>
          <w:color w:val="828282"/>
          <w:rtl/>
        </w:rPr>
        <w:t xml:space="preserve">שָׁנִֽים׃ </w:t>
      </w:r>
    </w:p>
    <w:p>
      <w:pPr>
        <w:pStyle w:val="Hebrew"/>
      </w:pPr>
      <w:r>
        <w:rPr>
          <w:color w:val="828282"/>
        </w:rPr>
        <w:t xml:space="preserve">וְאַבְשָׁלֹ֥ום בָּרַ֖ח וַיֵּ֣לֶךְ גְּשׁ֑וּר וַיְהִי־שָׁ֖ם שָׁלֹ֥שׁ שָׁנִֽים׃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334898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334898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482314</w:t>
            </w:r>
          </w:p>
        </w:tc>
        <w:tc>
          <w:tcPr>
            <w:tcW w:type="auto" w:w="1728"/>
          </w:tcPr>
          <w:p>
            <w:r>
              <w:t>time_phrase</w:t>
            </w:r>
          </w:p>
        </w:tc>
        <w:tc>
          <w:tcPr>
            <w:tcW w:type="auto" w:w="1728"/>
          </w:tcPr>
          <w:p>
            <w:r>
              <w:t xml:space="preserve">שָׁלֹ֥שׁ שָׁנִֽים׃ </w:t>
            </w:r>
          </w:p>
        </w:tc>
        <w:tc>
          <w:tcPr>
            <w:tcW w:type="auto" w:w="1728"/>
          </w:tcPr>
          <w:p>
            <w:r/>
          </w:p>
        </w:tc>
      </w:tr>
      <w:tr>
        <w:tc>
          <w:tcPr>
            <w:tcW w:type="auto" w:w="1728"/>
          </w:tcPr>
          <w:p>
            <w:r>
              <w:t>tense</w:t>
            </w:r>
          </w:p>
        </w:tc>
        <w:tc>
          <w:tcPr>
            <w:tcW w:type="auto" w:w="1728"/>
          </w:tcPr>
          <w:p>
            <w:r>
              <w:t>168002</w:t>
            </w:r>
          </w:p>
        </w:tc>
        <w:tc>
          <w:tcPr>
            <w:tcW w:type="auto" w:w="1728"/>
          </w:tcPr>
          <w:p>
            <w:r>
              <w:t>verb</w:t>
            </w:r>
          </w:p>
        </w:tc>
        <w:tc>
          <w:tcPr>
            <w:tcW w:type="auto" w:w="1728"/>
          </w:tcPr>
          <w:p>
            <w:r>
              <w:t>יְהִי־</w:t>
            </w:r>
          </w:p>
        </w:tc>
        <w:tc>
          <w:tcPr>
            <w:tcW w:type="auto" w:w="1728"/>
          </w:tcPr>
          <w:p>
            <w:r/>
          </w:p>
        </w:tc>
      </w:tr>
    </w:tbl>
    <w:p>
      <w:r>
        <w:br/>
      </w:r>
    </w:p>
    <w:p>
      <w:pPr>
        <w:pStyle w:val="Reference"/>
      </w:pPr>
      <w:hyperlink r:id="rId1451">
        <w:r>
          <w:rPr/>
          <w:t>334912, 2_Samuel 14:2</w:t>
        </w:r>
      </w:hyperlink>
    </w:p>
    <w:p>
      <w:pPr>
        <w:pStyle w:val="Hebrew"/>
      </w:pPr>
      <w:r>
        <w:t xml:space="preserve">זֶ֚ה יָמִ֣ים רַבִּ֔ים מִתְאַבֶּ֖לֶת עַל־מֵֽת׃ </w:t>
      </w:r>
    </w:p>
    <w:p>
      <w:pPr>
        <w:pStyle w:val="Hebrew"/>
      </w:pPr>
      <w:r>
        <w:rPr>
          <w:color w:val="FF0000"/>
          <w:vertAlign w:val="superscript"/>
          <w:rtl/>
        </w:rPr>
        <w:t>168060</w:t>
      </w:r>
      <w:r>
        <w:rPr>
          <w:rFonts w:ascii="Times New Roman" w:hAnsi="Times New Roman"/>
          <w:color w:val="828282"/>
          <w:rtl/>
        </w:rPr>
        <w:t xml:space="preserve">זֶ֚ה </w:t>
      </w:r>
      <w:r>
        <w:rPr>
          <w:color w:val="FF0000"/>
          <w:vertAlign w:val="superscript"/>
          <w:rtl/>
        </w:rPr>
        <w:t>168061</w:t>
      </w:r>
      <w:r>
        <w:rPr>
          <w:rFonts w:ascii="Times New Roman" w:hAnsi="Times New Roman"/>
          <w:color w:val="828282"/>
          <w:rtl/>
        </w:rPr>
        <w:t xml:space="preserve">יָמִ֣ים </w:t>
      </w:r>
      <w:r>
        <w:rPr>
          <w:color w:val="FF0000"/>
          <w:vertAlign w:val="superscript"/>
          <w:rtl/>
        </w:rPr>
        <w:t>168062</w:t>
      </w:r>
      <w:r>
        <w:rPr>
          <w:rFonts w:ascii="Times New Roman" w:hAnsi="Times New Roman"/>
          <w:color w:val="828282"/>
          <w:rtl/>
        </w:rPr>
        <w:t xml:space="preserve">רַבִּ֔ים </w:t>
      </w:r>
      <w:r>
        <w:rPr>
          <w:color w:val="FF0000"/>
          <w:vertAlign w:val="superscript"/>
          <w:rtl/>
        </w:rPr>
        <w:t>168063</w:t>
      </w:r>
      <w:r>
        <w:rPr>
          <w:rFonts w:ascii="Times New Roman" w:hAnsi="Times New Roman"/>
          <w:color w:val="828282"/>
          <w:rtl/>
        </w:rPr>
        <w:t xml:space="preserve">מִתְאַבֶּ֖לֶת </w:t>
      </w:r>
      <w:r>
        <w:rPr>
          <w:color w:val="FF0000"/>
          <w:vertAlign w:val="superscript"/>
          <w:rtl/>
        </w:rPr>
        <w:t>168064</w:t>
      </w:r>
      <w:r>
        <w:rPr>
          <w:rFonts w:ascii="Times New Roman" w:hAnsi="Times New Roman"/>
          <w:color w:val="828282"/>
          <w:rtl/>
        </w:rPr>
        <w:t>עַל־</w:t>
      </w:r>
      <w:r>
        <w:rPr>
          <w:color w:val="FF0000"/>
          <w:vertAlign w:val="superscript"/>
          <w:rtl/>
        </w:rPr>
        <w:t>168065</w:t>
      </w:r>
      <w:r>
        <w:rPr>
          <w:rFonts w:ascii="Times New Roman" w:hAnsi="Times New Roman"/>
          <w:color w:val="828282"/>
          <w:rtl/>
        </w:rPr>
        <w:t xml:space="preserve">מֵֽת׃ </w:t>
      </w:r>
    </w:p>
    <w:p>
      <w:pPr>
        <w:pStyle w:val="Hebrew"/>
      </w:pPr>
      <w:r>
        <w:rPr>
          <w:color w:val="828282"/>
        </w:rPr>
        <w:t xml:space="preserve">וַיִּשְׁלַ֤ח יֹואָב֙ תְּקֹ֔ועָה וַיִּקַּ֥ח מִשָּׁ֖ם אִשָּׁ֣ה חֲכָמָ֑ה וַיֹּ֣אמֶר אֵ֠לֶיהָ הִֽתְאַבְּלִי־נָ֞א וְלִבְשִׁי־נָ֣א בִגְדֵי־אֵ֗בֶל וְאַל־תָּס֨וּכִי֙ שֶׁ֔מֶן וְהָיִ֕ית כְּאִשָּׁ֗ה זֶ֚ה יָמִ֣ים רַבִּ֔ים מִתְאַבֶּ֖לֶת עַל־מֵֽת׃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334912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334912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482356</w:t>
            </w:r>
          </w:p>
        </w:tc>
        <w:tc>
          <w:tcPr>
            <w:tcW w:type="auto" w:w="1728"/>
          </w:tcPr>
          <w:p>
            <w:r>
              <w:t>time_phrase</w:t>
            </w:r>
          </w:p>
        </w:tc>
        <w:tc>
          <w:tcPr>
            <w:tcW w:type="auto" w:w="1728"/>
          </w:tcPr>
          <w:p>
            <w:r>
              <w:t xml:space="preserve">יָמִ֣ים רַבִּ֔ים </w:t>
            </w:r>
          </w:p>
        </w:tc>
        <w:tc>
          <w:tcPr>
            <w:tcW w:type="auto" w:w="1728"/>
          </w:tcPr>
          <w:p>
            <w:r/>
          </w:p>
        </w:tc>
      </w:tr>
      <w:tr>
        <w:tc>
          <w:tcPr>
            <w:tcW w:type="auto" w:w="1728"/>
          </w:tcPr>
          <w:p>
            <w:r>
              <w:t>tense</w:t>
            </w:r>
          </w:p>
        </w:tc>
        <w:tc>
          <w:tcPr>
            <w:tcW w:type="auto" w:w="1728"/>
          </w:tcPr>
          <w:p>
            <w:r>
              <w:t>168063</w:t>
            </w:r>
          </w:p>
        </w:tc>
        <w:tc>
          <w:tcPr>
            <w:tcW w:type="auto" w:w="1728"/>
          </w:tcPr>
          <w:p>
            <w:r>
              <w:t>verb</w:t>
            </w:r>
          </w:p>
        </w:tc>
        <w:tc>
          <w:tcPr>
            <w:tcW w:type="auto" w:w="1728"/>
          </w:tcPr>
          <w:p>
            <w:r>
              <w:t xml:space="preserve">מִתְאַבֶּ֖לֶת </w:t>
            </w:r>
          </w:p>
        </w:tc>
        <w:tc>
          <w:tcPr>
            <w:tcW w:type="auto" w:w="1728"/>
          </w:tcPr>
          <w:p>
            <w:r/>
          </w:p>
        </w:tc>
      </w:tr>
    </w:tbl>
    <w:p>
      <w:r>
        <w:br/>
      </w:r>
    </w:p>
    <w:p>
      <w:pPr>
        <w:pStyle w:val="Reference"/>
      </w:pPr>
      <w:hyperlink r:id="rId1452">
        <w:r>
          <w:rPr/>
          <w:t>334977, 2_Samuel 14:15</w:t>
        </w:r>
      </w:hyperlink>
    </w:p>
    <w:p>
      <w:pPr>
        <w:pStyle w:val="Hebrew"/>
      </w:pPr>
      <w:r>
        <w:t xml:space="preserve">וְ֠עַתָּה </w:t>
      </w:r>
    </w:p>
    <w:p>
      <w:pPr>
        <w:pStyle w:val="Hebrew"/>
      </w:pPr>
      <w:r>
        <w:rPr>
          <w:color w:val="FF0000"/>
          <w:vertAlign w:val="superscript"/>
          <w:rtl/>
        </w:rPr>
        <w:t>168352</w:t>
      </w:r>
      <w:r>
        <w:rPr>
          <w:rFonts w:ascii="Times New Roman" w:hAnsi="Times New Roman"/>
          <w:color w:val="828282"/>
          <w:rtl/>
        </w:rPr>
        <w:t>וְ֠</w:t>
      </w:r>
      <w:r>
        <w:rPr>
          <w:color w:val="FF0000"/>
          <w:vertAlign w:val="superscript"/>
          <w:rtl/>
        </w:rPr>
        <w:t>168353</w:t>
      </w:r>
      <w:r>
        <w:rPr>
          <w:rFonts w:ascii="Times New Roman" w:hAnsi="Times New Roman"/>
          <w:color w:val="828282"/>
          <w:rtl/>
        </w:rPr>
        <w:t xml:space="preserve">עַתָּה </w:t>
      </w:r>
    </w:p>
    <w:p>
      <w:pPr>
        <w:pStyle w:val="Hebrew"/>
      </w:pPr>
      <w:r>
        <w:rPr>
          <w:color w:val="828282"/>
        </w:rPr>
        <w:t xml:space="preserve">וְ֠עַתָּה אֲשֶׁר־בָּ֜אתִי לְדַבֵּ֨ר אֶל־הַמֶּ֤לֶךְ אֲדֹנִי֙ אֶת־הַדָּבָ֣ר הַזֶּ֔ה כִּ֥י יֵֽרְאֻ֖נִי הָעָ֑ם וַתֹּ֤אמֶר שִׁפְחָֽתְךָ֙ אֲדַבְּרָה־נָּ֣א אֶל־הַמֶּ֔לֶךְ אוּלַ֛י יַעֲשֶׂ֥ה הַמֶּ֖לֶךְ אֶת־דְּבַ֥ר אֲמָתֹֽו׃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334977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334977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482550</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453">
        <w:r>
          <w:rPr/>
          <w:t>335025, 2_Samuel 14:22</w:t>
        </w:r>
      </w:hyperlink>
    </w:p>
    <w:p>
      <w:pPr>
        <w:pStyle w:val="Hebrew"/>
      </w:pPr>
      <w:r>
        <w:t xml:space="preserve">הַיֹּום֩ יָדַ֨ע עַבְדְּךָ֜ </w:t>
      </w:r>
    </w:p>
    <w:p>
      <w:pPr>
        <w:pStyle w:val="Hebrew"/>
      </w:pPr>
      <w:r>
        <w:rPr>
          <w:color w:val="FF0000"/>
          <w:vertAlign w:val="superscript"/>
          <w:rtl/>
        </w:rPr>
        <w:t>168590</w:t>
      </w:r>
      <w:r>
        <w:rPr>
          <w:rFonts w:ascii="Times New Roman" w:hAnsi="Times New Roman"/>
          <w:color w:val="828282"/>
          <w:rtl/>
        </w:rPr>
        <w:t>הַ</w:t>
      </w:r>
      <w:r>
        <w:rPr>
          <w:color w:val="FF0000"/>
          <w:vertAlign w:val="superscript"/>
          <w:rtl/>
        </w:rPr>
        <w:t>168591</w:t>
      </w:r>
      <w:r>
        <w:rPr>
          <w:rFonts w:ascii="Times New Roman" w:hAnsi="Times New Roman"/>
          <w:color w:val="828282"/>
          <w:rtl/>
        </w:rPr>
        <w:t xml:space="preserve">יֹּום֩ </w:t>
      </w:r>
      <w:r>
        <w:rPr>
          <w:color w:val="FF0000"/>
          <w:vertAlign w:val="superscript"/>
          <w:rtl/>
        </w:rPr>
        <w:t>168592</w:t>
      </w:r>
      <w:r>
        <w:rPr>
          <w:rFonts w:ascii="Times New Roman" w:hAnsi="Times New Roman"/>
          <w:color w:val="828282"/>
          <w:rtl/>
        </w:rPr>
        <w:t xml:space="preserve">יָדַ֨ע </w:t>
      </w:r>
      <w:r>
        <w:rPr>
          <w:color w:val="FF0000"/>
          <w:vertAlign w:val="superscript"/>
          <w:rtl/>
        </w:rPr>
        <w:t>168593</w:t>
      </w:r>
      <w:r>
        <w:rPr>
          <w:rFonts w:ascii="Times New Roman" w:hAnsi="Times New Roman"/>
          <w:color w:val="828282"/>
          <w:rtl/>
        </w:rPr>
        <w:t xml:space="preserve">עַבְדְּךָ֜ </w:t>
      </w:r>
    </w:p>
    <w:p>
      <w:pPr>
        <w:pStyle w:val="Hebrew"/>
      </w:pPr>
      <w:r>
        <w:rPr>
          <w:color w:val="828282"/>
        </w:rPr>
        <w:t>וַיִּפֹּל֩ יֹואָ֨ב אֶל־פָּנָ֥יו אַ֛רְצָה וַיִּשְׁתַּ֖חוּ וַיְבָ֣רֶךְ אֶת־הַמֶּ֑לֶךְ וַיֹּ֣אמֶר יֹואָ֡ב הַיֹּום֩ יָדַ֨ע עַבְדְּךָ֜ כִּי־מָצָ֨אתִי חֵ֤ן בְּעֵינֶ֨יךָ֙ אֲדֹנִ֣י הַמֶּ֔לֶךְ אֲשֶׁר־עָשָׂ֥ה הַמֶּ֖לֶךְ אֶת־דְּבַ֥ר עַבְדֶּֽךָ׃</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335025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335025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482687</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168592</w:t>
            </w:r>
          </w:p>
        </w:tc>
        <w:tc>
          <w:tcPr>
            <w:tcW w:type="auto" w:w="1728"/>
          </w:tcPr>
          <w:p>
            <w:r>
              <w:t>verb</w:t>
            </w:r>
          </w:p>
        </w:tc>
        <w:tc>
          <w:tcPr>
            <w:tcW w:type="auto" w:w="1728"/>
          </w:tcPr>
          <w:p>
            <w:r>
              <w:t xml:space="preserve">יָדַ֨ע </w:t>
            </w:r>
          </w:p>
        </w:tc>
        <w:tc>
          <w:tcPr>
            <w:tcW w:type="auto" w:w="1728"/>
          </w:tcPr>
          <w:p>
            <w:r/>
          </w:p>
        </w:tc>
      </w:tr>
    </w:tbl>
    <w:p>
      <w:r>
        <w:br/>
      </w:r>
    </w:p>
    <w:p>
      <w:pPr>
        <w:pStyle w:val="Reference"/>
      </w:pPr>
      <w:hyperlink r:id="rId1454">
        <w:r>
          <w:rPr/>
          <w:t>335041, 2_Samuel 14:26</w:t>
        </w:r>
      </w:hyperlink>
    </w:p>
    <w:p>
      <w:pPr>
        <w:pStyle w:val="Hebrew"/>
      </w:pPr>
      <w:r>
        <w:t xml:space="preserve">וְֽ֠הָיָה מִקֵּץ֙ יָמִ֤ים׀ לַיָּמִים֙ </w:t>
      </w:r>
    </w:p>
    <w:p>
      <w:pPr>
        <w:pStyle w:val="Hebrew"/>
      </w:pPr>
      <w:r>
        <w:rPr>
          <w:color w:val="FF0000"/>
          <w:vertAlign w:val="superscript"/>
          <w:rtl/>
        </w:rPr>
        <w:t>168670</w:t>
      </w:r>
      <w:r>
        <w:rPr>
          <w:rFonts w:ascii="Times New Roman" w:hAnsi="Times New Roman"/>
          <w:color w:val="828282"/>
          <w:rtl/>
        </w:rPr>
        <w:t>וְֽ֠</w:t>
      </w:r>
      <w:r>
        <w:rPr>
          <w:color w:val="FF0000"/>
          <w:vertAlign w:val="superscript"/>
          <w:rtl/>
        </w:rPr>
        <w:t>168671</w:t>
      </w:r>
      <w:r>
        <w:rPr>
          <w:rFonts w:ascii="Times New Roman" w:hAnsi="Times New Roman"/>
          <w:color w:val="828282"/>
          <w:rtl/>
        </w:rPr>
        <w:t xml:space="preserve">הָיָה </w:t>
      </w:r>
      <w:r>
        <w:rPr>
          <w:color w:val="FF0000"/>
          <w:vertAlign w:val="superscript"/>
          <w:rtl/>
        </w:rPr>
        <w:t>168672</w:t>
      </w:r>
      <w:r>
        <w:rPr>
          <w:rFonts w:ascii="Times New Roman" w:hAnsi="Times New Roman"/>
          <w:color w:val="828282"/>
          <w:rtl/>
        </w:rPr>
        <w:t>מִ</w:t>
      </w:r>
      <w:r>
        <w:rPr>
          <w:color w:val="FF0000"/>
          <w:vertAlign w:val="superscript"/>
          <w:rtl/>
        </w:rPr>
        <w:t>168673</w:t>
      </w:r>
      <w:r>
        <w:rPr>
          <w:rFonts w:ascii="Times New Roman" w:hAnsi="Times New Roman"/>
          <w:color w:val="828282"/>
          <w:rtl/>
        </w:rPr>
        <w:t xml:space="preserve">קֵּץ֙ </w:t>
      </w:r>
      <w:r>
        <w:rPr>
          <w:color w:val="FF0000"/>
          <w:vertAlign w:val="superscript"/>
          <w:rtl/>
        </w:rPr>
        <w:t>168674</w:t>
      </w:r>
      <w:r>
        <w:rPr>
          <w:rFonts w:ascii="Times New Roman" w:hAnsi="Times New Roman"/>
          <w:color w:val="828282"/>
          <w:rtl/>
        </w:rPr>
        <w:t xml:space="preserve">יָמִ֤ים׀ </w:t>
      </w:r>
      <w:r>
        <w:rPr>
          <w:color w:val="FF0000"/>
          <w:vertAlign w:val="superscript"/>
          <w:rtl/>
        </w:rPr>
        <w:t>168675</w:t>
      </w:r>
      <w:r>
        <w:rPr>
          <w:rFonts w:ascii="Times New Roman" w:hAnsi="Times New Roman"/>
          <w:color w:val="828282"/>
          <w:rtl/>
        </w:rPr>
        <w:t>לַ</w:t>
      </w:r>
      <w:r>
        <w:rPr>
          <w:color w:val="FF0000"/>
          <w:vertAlign w:val="superscript"/>
          <w:rtl/>
        </w:rPr>
        <w:t>168676</w:t>
      </w:r>
      <w:r>
        <w:rPr>
          <w:rFonts w:ascii="Times New Roman" w:hAnsi="Times New Roman"/>
          <w:color w:val="828282"/>
          <w:rtl/>
        </w:rPr>
      </w:r>
      <w:r>
        <w:rPr>
          <w:color w:val="FF0000"/>
          <w:vertAlign w:val="superscript"/>
          <w:rtl/>
        </w:rPr>
        <w:t>168677</w:t>
      </w:r>
      <w:r>
        <w:rPr>
          <w:rFonts w:ascii="Times New Roman" w:hAnsi="Times New Roman"/>
          <w:color w:val="828282"/>
          <w:rtl/>
        </w:rPr>
        <w:t xml:space="preserve">יָּמִים֙ </w:t>
      </w:r>
    </w:p>
    <w:p>
      <w:pPr>
        <w:pStyle w:val="Hebrew"/>
      </w:pPr>
      <w:r>
        <w:rPr>
          <w:color w:val="828282"/>
        </w:rPr>
        <w:t xml:space="preserve">וּֽבְגַלְּחֹו֮ אֶת־רֹאשֹׁו֒ וְֽ֠הָיָה מִקֵּץ֙ יָמִ֤ים׀ לַיָּמִים֙ אֲשֶׁ֣ר יְגַלֵּ֔חַ כִּֽי־כָבֵ֥ד עָלָ֖יו וְגִלְּחֹ֑ו וְשָׁקַל֙ אֶת־שְׂעַ֣ר רֹאשֹׁ֔ו מָאתַ֥יִם שְׁקָלִ֖ים בְּאֶ֥בֶן הַמֶּֽלֶךְ׃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335041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335041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482745</w:t>
            </w:r>
          </w:p>
        </w:tc>
        <w:tc>
          <w:tcPr>
            <w:tcW w:type="auto" w:w="1728"/>
          </w:tcPr>
          <w:p>
            <w:r>
              <w:t>time_phrase</w:t>
            </w:r>
          </w:p>
        </w:tc>
        <w:tc>
          <w:tcPr>
            <w:tcW w:type="auto" w:w="1728"/>
          </w:tcPr>
          <w:p>
            <w:r>
              <w:t xml:space="preserve">מִקֵּץ֙ יָמִ֤ים׀ לַיָּמִים֙ </w:t>
            </w:r>
          </w:p>
        </w:tc>
        <w:tc>
          <w:tcPr>
            <w:tcW w:type="auto" w:w="1728"/>
          </w:tcPr>
          <w:p>
            <w:r/>
          </w:p>
        </w:tc>
      </w:tr>
      <w:tr>
        <w:tc>
          <w:tcPr>
            <w:tcW w:type="auto" w:w="1728"/>
          </w:tcPr>
          <w:p>
            <w:r>
              <w:t>tense</w:t>
            </w:r>
          </w:p>
        </w:tc>
        <w:tc>
          <w:tcPr>
            <w:tcW w:type="auto" w:w="1728"/>
          </w:tcPr>
          <w:p>
            <w:r>
              <w:t>168671</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1455">
        <w:r>
          <w:rPr/>
          <w:t>335049, 2_Samuel 14:28</w:t>
        </w:r>
      </w:hyperlink>
    </w:p>
    <w:p>
      <w:pPr>
        <w:pStyle w:val="Hebrew"/>
      </w:pPr>
      <w:r>
        <w:t xml:space="preserve">וַיֵּ֧שֶׁב אַבְשָׁלֹ֛ום בִּירוּשָׁלִַ֖ם שְׁנָתַ֣יִם יָמִ֑ים </w:t>
      </w:r>
    </w:p>
    <w:p>
      <w:pPr>
        <w:pStyle w:val="Hebrew"/>
      </w:pPr>
      <w:r>
        <w:rPr>
          <w:color w:val="FF0000"/>
          <w:vertAlign w:val="superscript"/>
          <w:rtl/>
        </w:rPr>
        <w:t>168713</w:t>
      </w:r>
      <w:r>
        <w:rPr>
          <w:rFonts w:ascii="Times New Roman" w:hAnsi="Times New Roman"/>
          <w:color w:val="828282"/>
          <w:rtl/>
        </w:rPr>
        <w:t>וַ</w:t>
      </w:r>
      <w:r>
        <w:rPr>
          <w:color w:val="FF0000"/>
          <w:vertAlign w:val="superscript"/>
          <w:rtl/>
        </w:rPr>
        <w:t>168714</w:t>
      </w:r>
      <w:r>
        <w:rPr>
          <w:rFonts w:ascii="Times New Roman" w:hAnsi="Times New Roman"/>
          <w:color w:val="828282"/>
          <w:rtl/>
        </w:rPr>
        <w:t xml:space="preserve">יֵּ֧שֶׁב </w:t>
      </w:r>
      <w:r>
        <w:rPr>
          <w:color w:val="FF0000"/>
          <w:vertAlign w:val="superscript"/>
          <w:rtl/>
        </w:rPr>
        <w:t>168715</w:t>
      </w:r>
      <w:r>
        <w:rPr>
          <w:rFonts w:ascii="Times New Roman" w:hAnsi="Times New Roman"/>
          <w:color w:val="828282"/>
          <w:rtl/>
        </w:rPr>
        <w:t xml:space="preserve">אַבְשָׁלֹ֛ום </w:t>
      </w:r>
      <w:r>
        <w:rPr>
          <w:color w:val="FF0000"/>
          <w:vertAlign w:val="superscript"/>
          <w:rtl/>
        </w:rPr>
        <w:t>168716</w:t>
      </w:r>
      <w:r>
        <w:rPr>
          <w:rFonts w:ascii="Times New Roman" w:hAnsi="Times New Roman"/>
          <w:color w:val="828282"/>
          <w:rtl/>
        </w:rPr>
        <w:t>בִּ</w:t>
      </w:r>
      <w:r>
        <w:rPr>
          <w:color w:val="FF0000"/>
          <w:vertAlign w:val="superscript"/>
          <w:rtl/>
        </w:rPr>
        <w:t>168717</w:t>
      </w:r>
      <w:r>
        <w:rPr>
          <w:rFonts w:ascii="Times New Roman" w:hAnsi="Times New Roman"/>
          <w:color w:val="828282"/>
          <w:rtl/>
        </w:rPr>
        <w:t xml:space="preserve">ירוּשָׁלִַ֖ם </w:t>
      </w:r>
      <w:r>
        <w:rPr>
          <w:color w:val="FF0000"/>
          <w:vertAlign w:val="superscript"/>
          <w:rtl/>
        </w:rPr>
        <w:t>168718</w:t>
      </w:r>
      <w:r>
        <w:rPr>
          <w:rFonts w:ascii="Times New Roman" w:hAnsi="Times New Roman"/>
          <w:color w:val="828282"/>
          <w:rtl/>
        </w:rPr>
        <w:t xml:space="preserve">שְׁנָתַ֣יִם </w:t>
      </w:r>
      <w:r>
        <w:rPr>
          <w:color w:val="FF0000"/>
          <w:vertAlign w:val="superscript"/>
          <w:rtl/>
        </w:rPr>
        <w:t>168719</w:t>
      </w:r>
      <w:r>
        <w:rPr>
          <w:rFonts w:ascii="Times New Roman" w:hAnsi="Times New Roman"/>
          <w:color w:val="828282"/>
          <w:rtl/>
        </w:rPr>
        <w:t xml:space="preserve">יָמִ֑ים </w:t>
      </w:r>
    </w:p>
    <w:p>
      <w:pPr>
        <w:pStyle w:val="Hebrew"/>
      </w:pPr>
      <w:r>
        <w:rPr>
          <w:color w:val="828282"/>
        </w:rPr>
        <w:t xml:space="preserve">וַיֵּ֧שֶׁב אַבְשָׁלֹ֛ום בִּירוּשָׁלִַ֖ם שְׁנָתַ֣יִם יָמִ֑ים וּפְנֵ֥י הַמֶּ֖לֶךְ לֹ֥א רָאָֽה׃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335049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335049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482771</w:t>
            </w:r>
          </w:p>
        </w:tc>
        <w:tc>
          <w:tcPr>
            <w:tcW w:type="auto" w:w="1728"/>
          </w:tcPr>
          <w:p>
            <w:r>
              <w:t>time_phrase</w:t>
            </w:r>
          </w:p>
        </w:tc>
        <w:tc>
          <w:tcPr>
            <w:tcW w:type="auto" w:w="1728"/>
          </w:tcPr>
          <w:p>
            <w:r>
              <w:t xml:space="preserve">שְׁנָתַ֣יִם יָמִ֑ים </w:t>
            </w:r>
          </w:p>
        </w:tc>
        <w:tc>
          <w:tcPr>
            <w:tcW w:type="auto" w:w="1728"/>
          </w:tcPr>
          <w:p>
            <w:r/>
          </w:p>
        </w:tc>
      </w:tr>
      <w:tr>
        <w:tc>
          <w:tcPr>
            <w:tcW w:type="auto" w:w="1728"/>
          </w:tcPr>
          <w:p>
            <w:r>
              <w:t>tense</w:t>
            </w:r>
          </w:p>
        </w:tc>
        <w:tc>
          <w:tcPr>
            <w:tcW w:type="auto" w:w="1728"/>
          </w:tcPr>
          <w:p>
            <w:r>
              <w:t>168714</w:t>
            </w:r>
          </w:p>
        </w:tc>
        <w:tc>
          <w:tcPr>
            <w:tcW w:type="auto" w:w="1728"/>
          </w:tcPr>
          <w:p>
            <w:r>
              <w:t>verb</w:t>
            </w:r>
          </w:p>
        </w:tc>
        <w:tc>
          <w:tcPr>
            <w:tcW w:type="auto" w:w="1728"/>
          </w:tcPr>
          <w:p>
            <w:r>
              <w:t xml:space="preserve">יֵּ֧שֶׁב </w:t>
            </w:r>
          </w:p>
        </w:tc>
        <w:tc>
          <w:tcPr>
            <w:tcW w:type="auto" w:w="1728"/>
          </w:tcPr>
          <w:p>
            <w:r/>
          </w:p>
        </w:tc>
      </w:tr>
    </w:tbl>
    <w:p>
      <w:r>
        <w:br/>
      </w:r>
    </w:p>
    <w:p>
      <w:pPr>
        <w:pStyle w:val="Reference"/>
      </w:pPr>
      <w:hyperlink r:id="rId1456">
        <w:r>
          <w:rPr/>
          <w:t>335079, 2_Samuel 14:32</w:t>
        </w:r>
      </w:hyperlink>
    </w:p>
    <w:p>
      <w:pPr>
        <w:pStyle w:val="Hebrew"/>
      </w:pPr>
      <w:r>
        <w:t xml:space="preserve">וְעַתָּ֗ה </w:t>
      </w:r>
    </w:p>
    <w:p>
      <w:pPr>
        <w:pStyle w:val="Hebrew"/>
      </w:pPr>
      <w:r>
        <w:rPr>
          <w:color w:val="FF0000"/>
          <w:vertAlign w:val="superscript"/>
          <w:rtl/>
        </w:rPr>
        <w:t>168833</w:t>
      </w:r>
      <w:r>
        <w:rPr>
          <w:rFonts w:ascii="Times New Roman" w:hAnsi="Times New Roman"/>
          <w:color w:val="828282"/>
          <w:rtl/>
        </w:rPr>
        <w:t>וְ</w:t>
      </w:r>
      <w:r>
        <w:rPr>
          <w:color w:val="FF0000"/>
          <w:vertAlign w:val="superscript"/>
          <w:rtl/>
        </w:rPr>
        <w:t>168834</w:t>
      </w:r>
      <w:r>
        <w:rPr>
          <w:rFonts w:ascii="Times New Roman" w:hAnsi="Times New Roman"/>
          <w:color w:val="828282"/>
          <w:rtl/>
        </w:rPr>
        <w:t xml:space="preserve">עַתָּ֗ה </w:t>
      </w:r>
    </w:p>
    <w:p>
      <w:pPr>
        <w:pStyle w:val="Hebrew"/>
      </w:pPr>
      <w:r>
        <w:rPr>
          <w:color w:val="828282"/>
        </w:rPr>
        <w:t xml:space="preserve">וַיֹּ֣אמֶר אַבְשָׁלֹ֣ום אֶל־יֹואָ֡ב הִנֵּ֣ה שָׁלַ֣חְתִּי אֵלֶ֣יךָ׀ לֵאמֹ֡ר בֹּ֣א הֵ֠נָּה וְאֶשְׁלְחָה֩ אֹתְךָ֙ אֶל־הַמֶּ֜לֶךְ לֵאמֹ֗ר לָ֤מָּה בָּ֨אתִי֙ מִגְּשׁ֔וּר טֹ֥וב לִ֖י עֹ֣ד אֲנִי־שָׁ֑ם וְעַתָּ֗ה אֶרְאֶה֙ פְּנֵ֣י הַמֶּ֔לֶךְ וְאִם־יֶשׁ־בִּ֥י עָוֹ֖ן וֶהֱמִתָֽנִי׃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335079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335079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482856</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457">
        <w:r>
          <w:rPr/>
          <w:t>335089, 2_Samuel 15:1</w:t>
        </w:r>
      </w:hyperlink>
    </w:p>
    <w:p>
      <w:pPr>
        <w:pStyle w:val="Hebrew"/>
      </w:pPr>
      <w:r>
        <w:t xml:space="preserve">וַֽיְהִי֙ מֵאַ֣חֲרֵי כֵ֔ן </w:t>
      </w:r>
    </w:p>
    <w:p>
      <w:pPr>
        <w:pStyle w:val="Hebrew"/>
      </w:pPr>
      <w:r>
        <w:rPr>
          <w:color w:val="FF0000"/>
          <w:vertAlign w:val="superscript"/>
          <w:rtl/>
        </w:rPr>
        <w:t>168880</w:t>
      </w:r>
      <w:r>
        <w:rPr>
          <w:rFonts w:ascii="Times New Roman" w:hAnsi="Times New Roman"/>
          <w:color w:val="828282"/>
          <w:rtl/>
        </w:rPr>
        <w:t>וַֽ</w:t>
      </w:r>
      <w:r>
        <w:rPr>
          <w:color w:val="FF0000"/>
          <w:vertAlign w:val="superscript"/>
          <w:rtl/>
        </w:rPr>
        <w:t>168881</w:t>
      </w:r>
      <w:r>
        <w:rPr>
          <w:rFonts w:ascii="Times New Roman" w:hAnsi="Times New Roman"/>
          <w:color w:val="828282"/>
          <w:rtl/>
        </w:rPr>
        <w:t xml:space="preserve">יְהִי֙ </w:t>
      </w:r>
      <w:r>
        <w:rPr>
          <w:color w:val="FF0000"/>
          <w:vertAlign w:val="superscript"/>
          <w:rtl/>
        </w:rPr>
        <w:t>168882</w:t>
      </w:r>
      <w:r>
        <w:rPr>
          <w:rFonts w:ascii="Times New Roman" w:hAnsi="Times New Roman"/>
          <w:color w:val="828282"/>
          <w:rtl/>
        </w:rPr>
        <w:t>מֵ</w:t>
      </w:r>
      <w:r>
        <w:rPr>
          <w:color w:val="FF0000"/>
          <w:vertAlign w:val="superscript"/>
          <w:rtl/>
        </w:rPr>
        <w:t>168883</w:t>
      </w:r>
      <w:r>
        <w:rPr>
          <w:rFonts w:ascii="Times New Roman" w:hAnsi="Times New Roman"/>
          <w:color w:val="828282"/>
          <w:rtl/>
        </w:rPr>
        <w:t xml:space="preserve">אַ֣חֲרֵי </w:t>
      </w:r>
      <w:r>
        <w:rPr>
          <w:color w:val="FF0000"/>
          <w:vertAlign w:val="superscript"/>
          <w:rtl/>
        </w:rPr>
        <w:t>168884</w:t>
      </w:r>
      <w:r>
        <w:rPr>
          <w:rFonts w:ascii="Times New Roman" w:hAnsi="Times New Roman"/>
          <w:color w:val="828282"/>
          <w:rtl/>
        </w:rPr>
        <w:t xml:space="preserve">כֵ֔ן </w:t>
      </w:r>
    </w:p>
    <w:p>
      <w:pPr>
        <w:pStyle w:val="Hebrew"/>
      </w:pPr>
      <w:r>
        <w:rPr>
          <w:color w:val="828282"/>
        </w:rPr>
        <w:t xml:space="preserve">וַֽיְהִי֙ מֵאַ֣חֲרֵי כֵ֔ן וַיַּ֤עַשׂ לֹו֙ אַבְשָׁלֹ֔ום מֶרְכָּבָ֖ה וְסֻסִ֑ים וַחֲמִשִּׁ֥ים אִ֖ישׁ רָצִ֥ים לְפָנָֽיו׃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335089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335089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482890</w:t>
            </w:r>
          </w:p>
        </w:tc>
        <w:tc>
          <w:tcPr>
            <w:tcW w:type="auto" w:w="1728"/>
          </w:tcPr>
          <w:p>
            <w:r>
              <w:t>time_phrase</w:t>
            </w:r>
          </w:p>
        </w:tc>
        <w:tc>
          <w:tcPr>
            <w:tcW w:type="auto" w:w="1728"/>
          </w:tcPr>
          <w:p>
            <w:r>
              <w:t xml:space="preserve">מֵאַ֣חֲרֵי כֵ֔ן </w:t>
            </w:r>
          </w:p>
        </w:tc>
        <w:tc>
          <w:tcPr>
            <w:tcW w:type="auto" w:w="1728"/>
          </w:tcPr>
          <w:p>
            <w:r/>
          </w:p>
        </w:tc>
      </w:tr>
      <w:tr>
        <w:tc>
          <w:tcPr>
            <w:tcW w:type="auto" w:w="1728"/>
          </w:tcPr>
          <w:p>
            <w:r>
              <w:t>tense</w:t>
            </w:r>
          </w:p>
        </w:tc>
        <w:tc>
          <w:tcPr>
            <w:tcW w:type="auto" w:w="1728"/>
          </w:tcPr>
          <w:p>
            <w:r>
              <w:t>168881</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458">
        <w:r>
          <w:rPr/>
          <w:t>335121, 2_Samuel 15:7</w:t>
        </w:r>
      </w:hyperlink>
    </w:p>
    <w:p>
      <w:pPr>
        <w:pStyle w:val="Hebrew"/>
      </w:pPr>
      <w:r>
        <w:t xml:space="preserve">וַיְהִ֕י מִקֵּ֖ץ אַרְבָּעִ֣ים שָׁנָ֑ה </w:t>
      </w:r>
    </w:p>
    <w:p>
      <w:pPr>
        <w:pStyle w:val="Hebrew"/>
      </w:pPr>
      <w:r>
        <w:rPr>
          <w:color w:val="FF0000"/>
          <w:vertAlign w:val="superscript"/>
          <w:rtl/>
        </w:rPr>
        <w:t>169026</w:t>
      </w:r>
      <w:r>
        <w:rPr>
          <w:rFonts w:ascii="Times New Roman" w:hAnsi="Times New Roman"/>
          <w:color w:val="828282"/>
          <w:rtl/>
        </w:rPr>
        <w:t>וַ</w:t>
      </w:r>
      <w:r>
        <w:rPr>
          <w:color w:val="FF0000"/>
          <w:vertAlign w:val="superscript"/>
          <w:rtl/>
        </w:rPr>
        <w:t>169027</w:t>
      </w:r>
      <w:r>
        <w:rPr>
          <w:rFonts w:ascii="Times New Roman" w:hAnsi="Times New Roman"/>
          <w:color w:val="828282"/>
          <w:rtl/>
        </w:rPr>
        <w:t xml:space="preserve">יְהִ֕י </w:t>
      </w:r>
      <w:r>
        <w:rPr>
          <w:color w:val="FF0000"/>
          <w:vertAlign w:val="superscript"/>
          <w:rtl/>
        </w:rPr>
        <w:t>169028</w:t>
      </w:r>
      <w:r>
        <w:rPr>
          <w:rFonts w:ascii="Times New Roman" w:hAnsi="Times New Roman"/>
          <w:color w:val="828282"/>
          <w:rtl/>
        </w:rPr>
        <w:t>מִ</w:t>
      </w:r>
      <w:r>
        <w:rPr>
          <w:color w:val="FF0000"/>
          <w:vertAlign w:val="superscript"/>
          <w:rtl/>
        </w:rPr>
        <w:t>169029</w:t>
      </w:r>
      <w:r>
        <w:rPr>
          <w:rFonts w:ascii="Times New Roman" w:hAnsi="Times New Roman"/>
          <w:color w:val="828282"/>
          <w:rtl/>
        </w:rPr>
        <w:t xml:space="preserve">קֵּ֖ץ </w:t>
      </w:r>
      <w:r>
        <w:rPr>
          <w:color w:val="FF0000"/>
          <w:vertAlign w:val="superscript"/>
          <w:rtl/>
        </w:rPr>
        <w:t>169030</w:t>
      </w:r>
      <w:r>
        <w:rPr>
          <w:rFonts w:ascii="Times New Roman" w:hAnsi="Times New Roman"/>
          <w:color w:val="828282"/>
          <w:rtl/>
        </w:rPr>
        <w:t xml:space="preserve">אַרְבָּעִ֣ים </w:t>
      </w:r>
      <w:r>
        <w:rPr>
          <w:color w:val="FF0000"/>
          <w:vertAlign w:val="superscript"/>
          <w:rtl/>
        </w:rPr>
        <w:t>169031</w:t>
      </w:r>
      <w:r>
        <w:rPr>
          <w:rFonts w:ascii="Times New Roman" w:hAnsi="Times New Roman"/>
          <w:color w:val="828282"/>
          <w:rtl/>
        </w:rPr>
        <w:t xml:space="preserve">שָׁנָ֑ה </w:t>
      </w:r>
    </w:p>
    <w:p>
      <w:pPr>
        <w:pStyle w:val="Hebrew"/>
      </w:pPr>
      <w:r>
        <w:rPr>
          <w:color w:val="828282"/>
        </w:rPr>
        <w:t xml:space="preserve">וַיְהִ֕י מִקֵּ֖ץ אַרְבָּעִ֣ים שָׁנָ֑ה וַיֹּ֤אמֶר אַבְשָׁלֹום֙ אֶל־הַמֶּ֔לֶךְ אֵ֣לֲכָה נָּ֗א וַאֲשַׁלֵּ֛ם אֶת־נִדְרִ֛י אֲשֶׁר־נָדַ֥רְתִּי לַֽיהוָ֖ה בְּחֶבְרֹֽון׃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335121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335121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482988</w:t>
            </w:r>
          </w:p>
        </w:tc>
        <w:tc>
          <w:tcPr>
            <w:tcW w:type="auto" w:w="1728"/>
          </w:tcPr>
          <w:p>
            <w:r>
              <w:t>time_phrase</w:t>
            </w:r>
          </w:p>
        </w:tc>
        <w:tc>
          <w:tcPr>
            <w:tcW w:type="auto" w:w="1728"/>
          </w:tcPr>
          <w:p>
            <w:r>
              <w:t xml:space="preserve">מִקֵּ֖ץ אַרְבָּעִ֣ים שָׁנָ֑ה </w:t>
            </w:r>
          </w:p>
        </w:tc>
        <w:tc>
          <w:tcPr>
            <w:tcW w:type="auto" w:w="1728"/>
          </w:tcPr>
          <w:p>
            <w:r/>
          </w:p>
        </w:tc>
      </w:tr>
      <w:tr>
        <w:tc>
          <w:tcPr>
            <w:tcW w:type="auto" w:w="1728"/>
          </w:tcPr>
          <w:p>
            <w:r>
              <w:t>tense</w:t>
            </w:r>
          </w:p>
        </w:tc>
        <w:tc>
          <w:tcPr>
            <w:tcW w:type="auto" w:w="1728"/>
          </w:tcPr>
          <w:p>
            <w:r>
              <w:t>169027</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459">
        <w:r>
          <w:rPr/>
          <w:t>335181, 2_Samuel 15:20</w:t>
        </w:r>
      </w:hyperlink>
    </w:p>
    <w:p>
      <w:pPr>
        <w:pStyle w:val="Hebrew"/>
      </w:pPr>
      <w:r>
        <w:t xml:space="preserve">תְּמֹ֣ול׀ בֹּואֶ֗ךָ </w:t>
      </w:r>
    </w:p>
    <w:p>
      <w:pPr>
        <w:pStyle w:val="Hebrew"/>
      </w:pPr>
      <w:r>
        <w:rPr>
          <w:color w:val="FF0000"/>
          <w:vertAlign w:val="superscript"/>
          <w:rtl/>
        </w:rPr>
        <w:t>169323</w:t>
      </w:r>
      <w:r>
        <w:rPr>
          <w:rFonts w:ascii="Times New Roman" w:hAnsi="Times New Roman"/>
          <w:color w:val="828282"/>
          <w:rtl/>
        </w:rPr>
        <w:t xml:space="preserve">תְּמֹ֣ול׀ </w:t>
      </w:r>
      <w:r>
        <w:rPr>
          <w:color w:val="FF0000"/>
          <w:vertAlign w:val="superscript"/>
          <w:rtl/>
        </w:rPr>
        <w:t>169324</w:t>
      </w:r>
      <w:r>
        <w:rPr>
          <w:rFonts w:ascii="Times New Roman" w:hAnsi="Times New Roman"/>
          <w:color w:val="828282"/>
          <w:rtl/>
        </w:rPr>
        <w:t xml:space="preserve">בֹּואֶ֗ךָ </w:t>
      </w:r>
    </w:p>
    <w:p>
      <w:pPr>
        <w:pStyle w:val="Hebrew"/>
      </w:pPr>
      <w:r>
        <w:rPr>
          <w:color w:val="828282"/>
        </w:rPr>
        <w:t xml:space="preserve">תְּמֹ֣ול׀ בֹּואֶ֗ךָ וְהַיֹּ֞ום אֲנִֽיעֲךָ֤ עִמָּ֨נוּ֙ לָלֶ֔כֶת וַאֲנִ֣י הֹולֵ֔ךְ עַ֥ל אֲשֶׁר־אֲנִ֖י הֹולֵ֑ךְ שׁ֣וּב וְהָשֵׁ֧ב אֶת־אַחֶ֛יךָ עִמָּ֖ךְ חֶ֥סֶד וֶאֱמֶֽת׃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335181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335181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483166</w:t>
            </w:r>
          </w:p>
        </w:tc>
        <w:tc>
          <w:tcPr>
            <w:tcW w:type="auto" w:w="1728"/>
          </w:tcPr>
          <w:p>
            <w:r>
              <w:t>time_phrase</w:t>
            </w:r>
          </w:p>
        </w:tc>
        <w:tc>
          <w:tcPr>
            <w:tcW w:type="auto" w:w="1728"/>
          </w:tcPr>
          <w:p>
            <w:r>
              <w:t xml:space="preserve">תְּמֹ֣ול׀ </w:t>
            </w:r>
          </w:p>
        </w:tc>
        <w:tc>
          <w:tcPr>
            <w:tcW w:type="auto" w:w="1728"/>
          </w:tcPr>
          <w:p>
            <w:r/>
          </w:p>
        </w:tc>
      </w:tr>
      <w:tr>
        <w:tc>
          <w:tcPr>
            <w:tcW w:type="auto" w:w="1728"/>
          </w:tcPr>
          <w:p>
            <w:r>
              <w:t>tense</w:t>
            </w:r>
          </w:p>
        </w:tc>
        <w:tc>
          <w:tcPr>
            <w:tcW w:type="auto" w:w="1728"/>
          </w:tcPr>
          <w:p>
            <w:r>
              <w:t>169324</w:t>
            </w:r>
          </w:p>
        </w:tc>
        <w:tc>
          <w:tcPr>
            <w:tcW w:type="auto" w:w="1728"/>
          </w:tcPr>
          <w:p>
            <w:r>
              <w:t>verb</w:t>
            </w:r>
          </w:p>
        </w:tc>
        <w:tc>
          <w:tcPr>
            <w:tcW w:type="auto" w:w="1728"/>
          </w:tcPr>
          <w:p>
            <w:r>
              <w:t xml:space="preserve">בֹּואֶ֗ךָ </w:t>
            </w:r>
          </w:p>
        </w:tc>
        <w:tc>
          <w:tcPr>
            <w:tcW w:type="auto" w:w="1728"/>
          </w:tcPr>
          <w:p>
            <w:r/>
          </w:p>
        </w:tc>
      </w:tr>
    </w:tbl>
    <w:p>
      <w:r>
        <w:br/>
      </w:r>
    </w:p>
    <w:p>
      <w:pPr>
        <w:pStyle w:val="Reference"/>
      </w:pPr>
      <w:hyperlink r:id="rId1459">
        <w:r>
          <w:rPr/>
          <w:t>335182, 2_Samuel 15:20</w:t>
        </w:r>
      </w:hyperlink>
    </w:p>
    <w:p>
      <w:pPr>
        <w:pStyle w:val="Hebrew"/>
      </w:pPr>
      <w:r>
        <w:t xml:space="preserve">וְהַיֹּ֞ום אֲנִֽיעֲךָ֤ עִמָּ֨נוּ֙ </w:t>
      </w:r>
    </w:p>
    <w:p>
      <w:pPr>
        <w:pStyle w:val="Hebrew"/>
      </w:pPr>
      <w:r>
        <w:rPr>
          <w:color w:val="FF0000"/>
          <w:vertAlign w:val="superscript"/>
          <w:rtl/>
        </w:rPr>
        <w:t>169325</w:t>
      </w:r>
      <w:r>
        <w:rPr>
          <w:rFonts w:ascii="Times New Roman" w:hAnsi="Times New Roman"/>
          <w:color w:val="828282"/>
          <w:rtl/>
        </w:rPr>
        <w:t>וְ</w:t>
      </w:r>
      <w:r>
        <w:rPr>
          <w:color w:val="FF0000"/>
          <w:vertAlign w:val="superscript"/>
          <w:rtl/>
        </w:rPr>
        <w:t>169326</w:t>
      </w:r>
      <w:r>
        <w:rPr>
          <w:rFonts w:ascii="Times New Roman" w:hAnsi="Times New Roman"/>
          <w:color w:val="828282"/>
          <w:rtl/>
        </w:rPr>
        <w:t>הַ</w:t>
      </w:r>
      <w:r>
        <w:rPr>
          <w:color w:val="FF0000"/>
          <w:vertAlign w:val="superscript"/>
          <w:rtl/>
        </w:rPr>
        <w:t>169327</w:t>
      </w:r>
      <w:r>
        <w:rPr>
          <w:rFonts w:ascii="Times New Roman" w:hAnsi="Times New Roman"/>
          <w:color w:val="828282"/>
          <w:rtl/>
        </w:rPr>
        <w:t xml:space="preserve">יֹּ֞ום </w:t>
      </w:r>
      <w:r>
        <w:rPr>
          <w:color w:val="FF0000"/>
          <w:vertAlign w:val="superscript"/>
          <w:rtl/>
        </w:rPr>
        <w:t>169328</w:t>
      </w:r>
      <w:r>
        <w:rPr>
          <w:rFonts w:ascii="Times New Roman" w:hAnsi="Times New Roman"/>
          <w:color w:val="828282"/>
          <w:rtl/>
        </w:rPr>
        <w:t xml:space="preserve">אֲנִֽיעֲךָ֤ </w:t>
      </w:r>
      <w:r>
        <w:rPr>
          <w:color w:val="FF0000"/>
          <w:vertAlign w:val="superscript"/>
          <w:rtl/>
        </w:rPr>
        <w:t>169329</w:t>
      </w:r>
      <w:r>
        <w:rPr>
          <w:rFonts w:ascii="Times New Roman" w:hAnsi="Times New Roman"/>
          <w:color w:val="828282"/>
          <w:rtl/>
        </w:rPr>
        <w:t xml:space="preserve">עִמָּ֨נוּ֙ </w:t>
      </w:r>
    </w:p>
    <w:p>
      <w:pPr>
        <w:pStyle w:val="Hebrew"/>
      </w:pPr>
      <w:r>
        <w:rPr>
          <w:color w:val="828282"/>
        </w:rPr>
        <w:t xml:space="preserve">תְּמֹ֣ול׀ בֹּואֶ֗ךָ וְהַיֹּ֞ום אֲנִֽיעֲךָ֤ עִמָּ֨נוּ֙ לָלֶ֔כֶת וַאֲנִ֣י הֹולֵ֔ךְ עַ֥ל אֲשֶׁר־אֲנִ֖י הֹולֵ֑ךְ שׁ֣וּב וְהָשֵׁ֧ב אֶת־אַחֶ֛יךָ עִמָּ֖ךְ חֶ֥סֶד וֶאֱמֶֽת׃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335182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335182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483169</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169328</w:t>
            </w:r>
          </w:p>
        </w:tc>
        <w:tc>
          <w:tcPr>
            <w:tcW w:type="auto" w:w="1728"/>
          </w:tcPr>
          <w:p>
            <w:r>
              <w:t>verb</w:t>
            </w:r>
          </w:p>
        </w:tc>
        <w:tc>
          <w:tcPr>
            <w:tcW w:type="auto" w:w="1728"/>
          </w:tcPr>
          <w:p>
            <w:r>
              <w:t xml:space="preserve">אֲנִֽיעֲךָ֤ </w:t>
            </w:r>
          </w:p>
        </w:tc>
        <w:tc>
          <w:tcPr>
            <w:tcW w:type="auto" w:w="1728"/>
          </w:tcPr>
          <w:p>
            <w:r/>
          </w:p>
        </w:tc>
      </w:tr>
    </w:tbl>
    <w:p>
      <w:r>
        <w:br/>
      </w:r>
    </w:p>
    <w:p>
      <w:pPr>
        <w:pStyle w:val="Reference"/>
      </w:pPr>
      <w:hyperlink r:id="rId1460">
        <w:r>
          <w:rPr/>
          <w:t>335262, 2_Samuel 15:34</w:t>
        </w:r>
      </w:hyperlink>
    </w:p>
    <w:p>
      <w:pPr>
        <w:pStyle w:val="Hebrew"/>
      </w:pPr>
      <w:r>
        <w:t xml:space="preserve">וַֽאֲנִי֙ מֵאָ֔ז </w:t>
      </w:r>
    </w:p>
    <w:p>
      <w:pPr>
        <w:pStyle w:val="Hebrew"/>
      </w:pPr>
      <w:r>
        <w:rPr>
          <w:color w:val="FF0000"/>
          <w:vertAlign w:val="superscript"/>
          <w:rtl/>
        </w:rPr>
        <w:t>169670</w:t>
      </w:r>
      <w:r>
        <w:rPr>
          <w:rFonts w:ascii="Times New Roman" w:hAnsi="Times New Roman"/>
          <w:color w:val="828282"/>
          <w:rtl/>
        </w:rPr>
        <w:t>וַֽ</w:t>
      </w:r>
      <w:r>
        <w:rPr>
          <w:color w:val="FF0000"/>
          <w:vertAlign w:val="superscript"/>
          <w:rtl/>
        </w:rPr>
        <w:t>169671</w:t>
      </w:r>
      <w:r>
        <w:rPr>
          <w:rFonts w:ascii="Times New Roman" w:hAnsi="Times New Roman"/>
          <w:color w:val="828282"/>
          <w:rtl/>
        </w:rPr>
        <w:t xml:space="preserve">אֲנִי֙ </w:t>
      </w:r>
      <w:r>
        <w:rPr>
          <w:color w:val="FF0000"/>
          <w:vertAlign w:val="superscript"/>
          <w:rtl/>
        </w:rPr>
        <w:t>169672</w:t>
      </w:r>
      <w:r>
        <w:rPr>
          <w:rFonts w:ascii="Times New Roman" w:hAnsi="Times New Roman"/>
          <w:color w:val="828282"/>
          <w:rtl/>
        </w:rPr>
        <w:t>מֵ</w:t>
      </w:r>
      <w:r>
        <w:rPr>
          <w:color w:val="FF0000"/>
          <w:vertAlign w:val="superscript"/>
          <w:rtl/>
        </w:rPr>
        <w:t>169673</w:t>
      </w:r>
      <w:r>
        <w:rPr>
          <w:rFonts w:ascii="Times New Roman" w:hAnsi="Times New Roman"/>
          <w:color w:val="828282"/>
          <w:rtl/>
        </w:rPr>
        <w:t xml:space="preserve">אָ֔ז </w:t>
      </w:r>
    </w:p>
    <w:p>
      <w:pPr>
        <w:pStyle w:val="Hebrew"/>
      </w:pPr>
      <w:r>
        <w:rPr>
          <w:color w:val="828282"/>
        </w:rPr>
        <w:t xml:space="preserve">וְאִם־הָעִ֣יר תָּשׁ֗וּב וְאָמַרְתָּ֤ לְאַבְשָׁלֹום֙ עַבְדְּךָ֙ אֲנִ֤י הַמֶּ֨לֶךְ֙ אֶֽהְיֶ֔ה עֶ֣בֶד אָבִ֤יךָ וַֽאֲנִי֙ מֵאָ֔ז וְעַתָּ֖ה וַאֲנִ֣י עַבְדֶּ֑ךָ וְהֵפַרְתָּ֣ה לִ֔י אֵ֖ת עֲצַ֥ת אֲחִיתֹֽפֶל׃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335262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335262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483388</w:t>
            </w:r>
          </w:p>
        </w:tc>
        <w:tc>
          <w:tcPr>
            <w:tcW w:type="auto" w:w="1728"/>
          </w:tcPr>
          <w:p>
            <w:r>
              <w:t>time_phrase</w:t>
            </w:r>
          </w:p>
        </w:tc>
        <w:tc>
          <w:tcPr>
            <w:tcW w:type="auto" w:w="1728"/>
          </w:tcPr>
          <w:p>
            <w:r>
              <w:t xml:space="preserve">מֵאָ֔ז </w:t>
            </w:r>
          </w:p>
        </w:tc>
        <w:tc>
          <w:tcPr>
            <w:tcW w:type="auto" w:w="1728"/>
          </w:tcPr>
          <w:p>
            <w:r/>
          </w:p>
        </w:tc>
      </w:tr>
    </w:tbl>
    <w:p>
      <w:r>
        <w:br/>
      </w:r>
    </w:p>
    <w:p>
      <w:pPr>
        <w:pStyle w:val="Reference"/>
      </w:pPr>
      <w:hyperlink r:id="rId1460">
        <w:r>
          <w:rPr/>
          <w:t>335263, 2_Samuel 15:34</w:t>
        </w:r>
      </w:hyperlink>
    </w:p>
    <w:p>
      <w:pPr>
        <w:pStyle w:val="Hebrew"/>
      </w:pPr>
      <w:r>
        <w:t xml:space="preserve">וְעַתָּ֖ה </w:t>
      </w:r>
    </w:p>
    <w:p>
      <w:pPr>
        <w:pStyle w:val="Hebrew"/>
      </w:pPr>
      <w:r>
        <w:rPr>
          <w:color w:val="FF0000"/>
          <w:vertAlign w:val="superscript"/>
          <w:rtl/>
        </w:rPr>
        <w:t>169674</w:t>
      </w:r>
      <w:r>
        <w:rPr>
          <w:rFonts w:ascii="Times New Roman" w:hAnsi="Times New Roman"/>
          <w:color w:val="828282"/>
          <w:rtl/>
        </w:rPr>
        <w:t>וְ</w:t>
      </w:r>
      <w:r>
        <w:rPr>
          <w:color w:val="FF0000"/>
          <w:vertAlign w:val="superscript"/>
          <w:rtl/>
        </w:rPr>
        <w:t>169675</w:t>
      </w:r>
      <w:r>
        <w:rPr>
          <w:rFonts w:ascii="Times New Roman" w:hAnsi="Times New Roman"/>
          <w:color w:val="828282"/>
          <w:rtl/>
        </w:rPr>
        <w:t xml:space="preserve">עַתָּ֖ה </w:t>
      </w:r>
    </w:p>
    <w:p>
      <w:pPr>
        <w:pStyle w:val="Hebrew"/>
      </w:pPr>
      <w:r>
        <w:rPr>
          <w:color w:val="828282"/>
        </w:rPr>
        <w:t xml:space="preserve">וְאִם־הָעִ֣יר תָּשׁ֗וּב וְאָמַרְתָּ֤ לְאַבְשָׁלֹום֙ עַבְדְּךָ֙ אֲנִ֤י הַמֶּ֨לֶךְ֙ אֶֽהְיֶ֔ה עֶ֣בֶד אָבִ֤יךָ וַֽאֲנִי֙ מֵאָ֔ז וְעַתָּ֖ה וַאֲנִ֣י עַבְדֶּ֑ךָ וְהֵפַרְתָּ֣ה לִ֔י אֵ֖ת עֲצַ֥ת אֲחִיתֹֽפֶל׃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335263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335263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483390</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461">
        <w:r>
          <w:rPr/>
          <w:t>335296, 2_Samuel 16:3</w:t>
        </w:r>
      </w:hyperlink>
    </w:p>
    <w:p>
      <w:pPr>
        <w:pStyle w:val="Hebrew"/>
      </w:pPr>
      <w:r>
        <w:t xml:space="preserve">הַיֹּ֗ום יָשִׁ֤יבוּ לִי֙ בֵּ֣ית יִשְׂרָאֵ֔ל אֵ֖ת מַמְלְכ֥וּת אָבִֽי׃ </w:t>
      </w:r>
    </w:p>
    <w:p>
      <w:pPr>
        <w:pStyle w:val="Hebrew"/>
      </w:pPr>
      <w:r>
        <w:rPr>
          <w:color w:val="FF0000"/>
          <w:vertAlign w:val="superscript"/>
          <w:rtl/>
        </w:rPr>
        <w:t>169837</w:t>
      </w:r>
      <w:r>
        <w:rPr>
          <w:rFonts w:ascii="Times New Roman" w:hAnsi="Times New Roman"/>
          <w:color w:val="828282"/>
          <w:rtl/>
        </w:rPr>
        <w:t>הַ</w:t>
      </w:r>
      <w:r>
        <w:rPr>
          <w:color w:val="FF0000"/>
          <w:vertAlign w:val="superscript"/>
          <w:rtl/>
        </w:rPr>
        <w:t>169838</w:t>
      </w:r>
      <w:r>
        <w:rPr>
          <w:rFonts w:ascii="Times New Roman" w:hAnsi="Times New Roman"/>
          <w:color w:val="828282"/>
          <w:rtl/>
        </w:rPr>
        <w:t xml:space="preserve">יֹּ֗ום </w:t>
      </w:r>
      <w:r>
        <w:rPr>
          <w:color w:val="FF0000"/>
          <w:vertAlign w:val="superscript"/>
          <w:rtl/>
        </w:rPr>
        <w:t>169839</w:t>
      </w:r>
      <w:r>
        <w:rPr>
          <w:rFonts w:ascii="Times New Roman" w:hAnsi="Times New Roman"/>
          <w:color w:val="828282"/>
          <w:rtl/>
        </w:rPr>
        <w:t xml:space="preserve">יָשִׁ֤יבוּ </w:t>
      </w:r>
      <w:r>
        <w:rPr>
          <w:color w:val="FF0000"/>
          <w:vertAlign w:val="superscript"/>
          <w:rtl/>
        </w:rPr>
        <w:t>169840</w:t>
      </w:r>
      <w:r>
        <w:rPr>
          <w:rFonts w:ascii="Times New Roman" w:hAnsi="Times New Roman"/>
          <w:color w:val="828282"/>
          <w:rtl/>
        </w:rPr>
        <w:t xml:space="preserve">לִי֙ </w:t>
      </w:r>
      <w:r>
        <w:rPr>
          <w:color w:val="FF0000"/>
          <w:vertAlign w:val="superscript"/>
          <w:rtl/>
        </w:rPr>
        <w:t>169841</w:t>
      </w:r>
      <w:r>
        <w:rPr>
          <w:rFonts w:ascii="Times New Roman" w:hAnsi="Times New Roman"/>
          <w:color w:val="828282"/>
          <w:rtl/>
        </w:rPr>
        <w:t xml:space="preserve">בֵּ֣ית </w:t>
      </w:r>
      <w:r>
        <w:rPr>
          <w:color w:val="FF0000"/>
          <w:vertAlign w:val="superscript"/>
          <w:rtl/>
        </w:rPr>
        <w:t>169842</w:t>
      </w:r>
      <w:r>
        <w:rPr>
          <w:rFonts w:ascii="Times New Roman" w:hAnsi="Times New Roman"/>
          <w:color w:val="828282"/>
          <w:rtl/>
        </w:rPr>
        <w:t xml:space="preserve">יִשְׂרָאֵ֔ל </w:t>
      </w:r>
      <w:r>
        <w:rPr>
          <w:color w:val="FF0000"/>
          <w:vertAlign w:val="superscript"/>
          <w:rtl/>
        </w:rPr>
        <w:t>169843</w:t>
      </w:r>
      <w:r>
        <w:rPr>
          <w:rFonts w:ascii="Times New Roman" w:hAnsi="Times New Roman"/>
          <w:color w:val="828282"/>
          <w:rtl/>
        </w:rPr>
        <w:t xml:space="preserve">אֵ֖ת </w:t>
      </w:r>
      <w:r>
        <w:rPr>
          <w:color w:val="FF0000"/>
          <w:vertAlign w:val="superscript"/>
          <w:rtl/>
        </w:rPr>
        <w:t>169844</w:t>
      </w:r>
      <w:r>
        <w:rPr>
          <w:rFonts w:ascii="Times New Roman" w:hAnsi="Times New Roman"/>
          <w:color w:val="828282"/>
          <w:rtl/>
        </w:rPr>
        <w:t xml:space="preserve">מַמְלְכ֥וּת </w:t>
      </w:r>
      <w:r>
        <w:rPr>
          <w:color w:val="FF0000"/>
          <w:vertAlign w:val="superscript"/>
          <w:rtl/>
        </w:rPr>
        <w:t>169845</w:t>
      </w:r>
      <w:r>
        <w:rPr>
          <w:rFonts w:ascii="Times New Roman" w:hAnsi="Times New Roman"/>
          <w:color w:val="828282"/>
          <w:rtl/>
        </w:rPr>
        <w:t xml:space="preserve">אָבִֽי׃ </w:t>
      </w:r>
    </w:p>
    <w:p>
      <w:pPr>
        <w:pStyle w:val="Hebrew"/>
      </w:pPr>
      <w:r>
        <w:rPr>
          <w:color w:val="828282"/>
        </w:rPr>
        <w:t xml:space="preserve">וַיֹּ֣אמֶר הַמֶּ֔לֶךְ וְאַיֵּ֖ה בֶּן־אֲדֹנֶ֑יךָ וַיֹּ֨אמֶר צִיבָ֜א אֶל־הַמֶּ֗לֶךְ הִנֵּה֙ יֹושֵׁ֣ב בִּירוּשָׁלִַ֔ם כִּ֣י אָמַ֔ר הַיֹּ֗ום יָשִׁ֤יבוּ לִי֙ בֵּ֣ית יִשְׂרָאֵ֔ל אֵ֖ת מַמְלְכ֥וּת אָבִֽי׃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335296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335296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483486</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169839</w:t>
            </w:r>
          </w:p>
        </w:tc>
        <w:tc>
          <w:tcPr>
            <w:tcW w:type="auto" w:w="1728"/>
          </w:tcPr>
          <w:p>
            <w:r>
              <w:t>verb</w:t>
            </w:r>
          </w:p>
        </w:tc>
        <w:tc>
          <w:tcPr>
            <w:tcW w:type="auto" w:w="1728"/>
          </w:tcPr>
          <w:p>
            <w:r>
              <w:t xml:space="preserve">יָשִׁ֤יבוּ </w:t>
            </w:r>
          </w:p>
        </w:tc>
        <w:tc>
          <w:tcPr>
            <w:tcW w:type="auto" w:w="1728"/>
          </w:tcPr>
          <w:p>
            <w:r/>
          </w:p>
        </w:tc>
      </w:tr>
    </w:tbl>
    <w:p>
      <w:r>
        <w:br/>
      </w:r>
    </w:p>
    <w:p>
      <w:pPr>
        <w:pStyle w:val="Reference"/>
      </w:pPr>
      <w:hyperlink r:id="rId1462">
        <w:r>
          <w:rPr/>
          <w:t>335341, 2_Samuel 16:12</w:t>
        </w:r>
      </w:hyperlink>
    </w:p>
    <w:p>
      <w:pPr>
        <w:pStyle w:val="Hebrew"/>
      </w:pPr>
      <w:r>
        <w:t xml:space="preserve">וְהֵשִׁ֨יב יְהוָ֥ה לִי֙ טֹובָ֔ה תַּ֥חַת קִלְלָתֹ֖ו הַיֹּ֥ום הַזֶּֽה׃ </w:t>
      </w:r>
    </w:p>
    <w:p>
      <w:pPr>
        <w:pStyle w:val="Hebrew"/>
      </w:pPr>
      <w:r>
        <w:rPr>
          <w:color w:val="FF0000"/>
          <w:vertAlign w:val="superscript"/>
          <w:rtl/>
        </w:rPr>
        <w:t>170054</w:t>
      </w:r>
      <w:r>
        <w:rPr>
          <w:rFonts w:ascii="Times New Roman" w:hAnsi="Times New Roman"/>
          <w:color w:val="828282"/>
          <w:rtl/>
        </w:rPr>
        <w:t>וְ</w:t>
      </w:r>
      <w:r>
        <w:rPr>
          <w:color w:val="FF0000"/>
          <w:vertAlign w:val="superscript"/>
          <w:rtl/>
        </w:rPr>
        <w:t>170055</w:t>
      </w:r>
      <w:r>
        <w:rPr>
          <w:rFonts w:ascii="Times New Roman" w:hAnsi="Times New Roman"/>
          <w:color w:val="828282"/>
          <w:rtl/>
        </w:rPr>
        <w:t xml:space="preserve">הֵשִׁ֨יב </w:t>
      </w:r>
      <w:r>
        <w:rPr>
          <w:color w:val="FF0000"/>
          <w:vertAlign w:val="superscript"/>
          <w:rtl/>
        </w:rPr>
        <w:t>170056</w:t>
      </w:r>
      <w:r>
        <w:rPr>
          <w:rFonts w:ascii="Times New Roman" w:hAnsi="Times New Roman"/>
          <w:color w:val="828282"/>
          <w:rtl/>
        </w:rPr>
        <w:t xml:space="preserve">יְהוָ֥ה </w:t>
      </w:r>
      <w:r>
        <w:rPr>
          <w:color w:val="FF0000"/>
          <w:vertAlign w:val="superscript"/>
          <w:rtl/>
        </w:rPr>
        <w:t>170057</w:t>
      </w:r>
      <w:r>
        <w:rPr>
          <w:rFonts w:ascii="Times New Roman" w:hAnsi="Times New Roman"/>
          <w:color w:val="828282"/>
          <w:rtl/>
        </w:rPr>
        <w:t xml:space="preserve">לִי֙ </w:t>
      </w:r>
      <w:r>
        <w:rPr>
          <w:color w:val="FF0000"/>
          <w:vertAlign w:val="superscript"/>
          <w:rtl/>
        </w:rPr>
        <w:t>170058</w:t>
      </w:r>
      <w:r>
        <w:rPr>
          <w:rFonts w:ascii="Times New Roman" w:hAnsi="Times New Roman"/>
          <w:color w:val="828282"/>
          <w:rtl/>
        </w:rPr>
        <w:t xml:space="preserve">טֹובָ֔ה </w:t>
      </w:r>
      <w:r>
        <w:rPr>
          <w:color w:val="FF0000"/>
          <w:vertAlign w:val="superscript"/>
          <w:rtl/>
        </w:rPr>
        <w:t>170059</w:t>
      </w:r>
      <w:r>
        <w:rPr>
          <w:rFonts w:ascii="Times New Roman" w:hAnsi="Times New Roman"/>
          <w:color w:val="828282"/>
          <w:rtl/>
        </w:rPr>
        <w:t xml:space="preserve">תַּ֥חַת </w:t>
      </w:r>
      <w:r>
        <w:rPr>
          <w:color w:val="FF0000"/>
          <w:vertAlign w:val="superscript"/>
          <w:rtl/>
        </w:rPr>
        <w:t>170060</w:t>
      </w:r>
      <w:r>
        <w:rPr>
          <w:rFonts w:ascii="Times New Roman" w:hAnsi="Times New Roman"/>
          <w:color w:val="828282"/>
          <w:rtl/>
        </w:rPr>
        <w:t xml:space="preserve">קִלְלָתֹ֖ו </w:t>
      </w:r>
      <w:r>
        <w:rPr>
          <w:color w:val="FF0000"/>
          <w:vertAlign w:val="superscript"/>
          <w:rtl/>
        </w:rPr>
        <w:t>170061</w:t>
      </w:r>
      <w:r>
        <w:rPr>
          <w:rFonts w:ascii="Times New Roman" w:hAnsi="Times New Roman"/>
          <w:color w:val="828282"/>
          <w:rtl/>
        </w:rPr>
        <w:t>הַ</w:t>
      </w:r>
      <w:r>
        <w:rPr>
          <w:color w:val="FF0000"/>
          <w:vertAlign w:val="superscript"/>
          <w:rtl/>
        </w:rPr>
        <w:t>170062</w:t>
      </w:r>
      <w:r>
        <w:rPr>
          <w:rFonts w:ascii="Times New Roman" w:hAnsi="Times New Roman"/>
          <w:color w:val="828282"/>
          <w:rtl/>
        </w:rPr>
        <w:t xml:space="preserve">יֹּ֥ום </w:t>
      </w:r>
      <w:r>
        <w:rPr>
          <w:color w:val="FF0000"/>
          <w:vertAlign w:val="superscript"/>
          <w:rtl/>
        </w:rPr>
        <w:t>170063</w:t>
      </w:r>
      <w:r>
        <w:rPr>
          <w:rFonts w:ascii="Times New Roman" w:hAnsi="Times New Roman"/>
          <w:color w:val="828282"/>
          <w:rtl/>
        </w:rPr>
        <w:t>הַ</w:t>
      </w:r>
      <w:r>
        <w:rPr>
          <w:color w:val="FF0000"/>
          <w:vertAlign w:val="superscript"/>
          <w:rtl/>
        </w:rPr>
        <w:t>170064</w:t>
      </w:r>
      <w:r>
        <w:rPr>
          <w:rFonts w:ascii="Times New Roman" w:hAnsi="Times New Roman"/>
          <w:color w:val="828282"/>
          <w:rtl/>
        </w:rPr>
        <w:t xml:space="preserve">זֶּֽה׃ </w:t>
      </w:r>
    </w:p>
    <w:p>
      <w:pPr>
        <w:pStyle w:val="Hebrew"/>
      </w:pPr>
      <w:r>
        <w:rPr>
          <w:color w:val="828282"/>
        </w:rPr>
        <w:t xml:space="preserve">אוּלַ֛י יִרְאֶ֥ה יְהוָ֖ה בְּעֵינִ֑י וְהֵשִׁ֨יב יְהוָ֥ה לִי֙ טֹובָ֔ה תַּ֥חַת קִלְלָתֹ֖ו 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335341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335341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483624</w:t>
            </w:r>
          </w:p>
        </w:tc>
        <w:tc>
          <w:tcPr>
            <w:tcW w:type="auto" w:w="1728"/>
          </w:tcPr>
          <w:p>
            <w:r>
              <w:t>time_phrase</w:t>
            </w:r>
          </w:p>
        </w:tc>
        <w:tc>
          <w:tcPr>
            <w:tcW w:type="auto" w:w="1728"/>
          </w:tcPr>
          <w:p>
            <w:r>
              <w:t xml:space="preserve">הַיֹּ֥ום הַזֶּֽה׃ </w:t>
            </w:r>
          </w:p>
        </w:tc>
        <w:tc>
          <w:tcPr>
            <w:tcW w:type="auto" w:w="1728"/>
          </w:tcPr>
          <w:p>
            <w:r/>
          </w:p>
        </w:tc>
      </w:tr>
      <w:tr>
        <w:tc>
          <w:tcPr>
            <w:tcW w:type="auto" w:w="1728"/>
          </w:tcPr>
          <w:p>
            <w:r>
              <w:t>tense</w:t>
            </w:r>
          </w:p>
        </w:tc>
        <w:tc>
          <w:tcPr>
            <w:tcW w:type="auto" w:w="1728"/>
          </w:tcPr>
          <w:p>
            <w:r>
              <w:t>170055</w:t>
            </w:r>
          </w:p>
        </w:tc>
        <w:tc>
          <w:tcPr>
            <w:tcW w:type="auto" w:w="1728"/>
          </w:tcPr>
          <w:p>
            <w:r>
              <w:t>verb</w:t>
            </w:r>
          </w:p>
        </w:tc>
        <w:tc>
          <w:tcPr>
            <w:tcW w:type="auto" w:w="1728"/>
          </w:tcPr>
          <w:p>
            <w:r>
              <w:t xml:space="preserve">הֵשִׁ֨יב </w:t>
            </w:r>
          </w:p>
        </w:tc>
        <w:tc>
          <w:tcPr>
            <w:tcW w:type="auto" w:w="1728"/>
          </w:tcPr>
          <w:p>
            <w:r/>
          </w:p>
        </w:tc>
      </w:tr>
    </w:tbl>
    <w:p>
      <w:r>
        <w:br/>
      </w:r>
    </w:p>
    <w:p>
      <w:pPr>
        <w:pStyle w:val="Reference"/>
      </w:pPr>
      <w:hyperlink r:id="rId1463">
        <w:r>
          <w:rPr/>
          <w:t>335386, 2_Samuel 16:23</w:t>
        </w:r>
      </w:hyperlink>
    </w:p>
    <w:p>
      <w:pPr>
        <w:pStyle w:val="Hebrew"/>
      </w:pPr>
      <w:r>
        <w:t xml:space="preserve">אֲשֶׁ֤ר יָעַץ֙ בַּיָּמִ֣ים הָהֵ֔ם </w:t>
      </w:r>
    </w:p>
    <w:p>
      <w:pPr>
        <w:pStyle w:val="Hebrew"/>
      </w:pPr>
      <w:r>
        <w:rPr>
          <w:color w:val="FF0000"/>
          <w:vertAlign w:val="superscript"/>
          <w:rtl/>
        </w:rPr>
        <w:t>170268</w:t>
      </w:r>
      <w:r>
        <w:rPr>
          <w:rFonts w:ascii="Times New Roman" w:hAnsi="Times New Roman"/>
          <w:color w:val="828282"/>
          <w:rtl/>
        </w:rPr>
        <w:t xml:space="preserve">אֲשֶׁ֤ר </w:t>
      </w:r>
      <w:r>
        <w:rPr>
          <w:color w:val="FF0000"/>
          <w:vertAlign w:val="superscript"/>
          <w:rtl/>
        </w:rPr>
        <w:t>170269</w:t>
      </w:r>
      <w:r>
        <w:rPr>
          <w:rFonts w:ascii="Times New Roman" w:hAnsi="Times New Roman"/>
          <w:color w:val="828282"/>
          <w:rtl/>
        </w:rPr>
        <w:t xml:space="preserve">יָעַץ֙ </w:t>
      </w:r>
      <w:r>
        <w:rPr>
          <w:color w:val="FF0000"/>
          <w:vertAlign w:val="superscript"/>
          <w:rtl/>
        </w:rPr>
        <w:t>170270</w:t>
      </w:r>
      <w:r>
        <w:rPr>
          <w:rFonts w:ascii="Times New Roman" w:hAnsi="Times New Roman"/>
          <w:color w:val="828282"/>
          <w:rtl/>
        </w:rPr>
        <w:t>בַּ</w:t>
      </w:r>
      <w:r>
        <w:rPr>
          <w:color w:val="FF0000"/>
          <w:vertAlign w:val="superscript"/>
          <w:rtl/>
        </w:rPr>
        <w:t>170271</w:t>
      </w:r>
      <w:r>
        <w:rPr>
          <w:rFonts w:ascii="Times New Roman" w:hAnsi="Times New Roman"/>
          <w:color w:val="828282"/>
          <w:rtl/>
        </w:rPr>
      </w:r>
      <w:r>
        <w:rPr>
          <w:color w:val="FF0000"/>
          <w:vertAlign w:val="superscript"/>
          <w:rtl/>
        </w:rPr>
        <w:t>170272</w:t>
      </w:r>
      <w:r>
        <w:rPr>
          <w:rFonts w:ascii="Times New Roman" w:hAnsi="Times New Roman"/>
          <w:color w:val="828282"/>
          <w:rtl/>
        </w:rPr>
        <w:t xml:space="preserve">יָּמִ֣ים </w:t>
      </w:r>
      <w:r>
        <w:rPr>
          <w:color w:val="FF0000"/>
          <w:vertAlign w:val="superscript"/>
          <w:rtl/>
        </w:rPr>
        <w:t>170273</w:t>
      </w:r>
      <w:r>
        <w:rPr>
          <w:rFonts w:ascii="Times New Roman" w:hAnsi="Times New Roman"/>
          <w:color w:val="828282"/>
          <w:rtl/>
        </w:rPr>
        <w:t>הָ</w:t>
      </w:r>
      <w:r>
        <w:rPr>
          <w:color w:val="FF0000"/>
          <w:vertAlign w:val="superscript"/>
          <w:rtl/>
        </w:rPr>
        <w:t>170274</w:t>
      </w:r>
      <w:r>
        <w:rPr>
          <w:rFonts w:ascii="Times New Roman" w:hAnsi="Times New Roman"/>
          <w:color w:val="828282"/>
          <w:rtl/>
        </w:rPr>
        <w:t xml:space="preserve">הֵ֔ם </w:t>
      </w:r>
    </w:p>
    <w:p>
      <w:pPr>
        <w:pStyle w:val="Hebrew"/>
      </w:pPr>
      <w:r>
        <w:rPr>
          <w:color w:val="828282"/>
        </w:rPr>
        <w:t xml:space="preserve">וַעֲצַ֣ת אֲחִיתֹ֗פֶל אֲשֶׁ֤ר יָעַץ֙ בַּיָּמִ֣ים הָהֵ֔ם כַּאֲשֶׁ֥ר יִשְׁאַל־אִ֖ישׁ בִּדְבַ֣ר הָאֱלֹהִ֑ים כֵּ֚ן כָּל־עֲצַ֣ת אֲחִיתֹ֔פֶל גַּם־לְדָוִ֖ד גַּ֥ם לְאַבְשָׁלֹֽם׃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335386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335386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483755</w:t>
            </w:r>
          </w:p>
        </w:tc>
        <w:tc>
          <w:tcPr>
            <w:tcW w:type="auto" w:w="1728"/>
          </w:tcPr>
          <w:p>
            <w:r>
              <w:t>time_phrase</w:t>
            </w:r>
          </w:p>
        </w:tc>
        <w:tc>
          <w:tcPr>
            <w:tcW w:type="auto" w:w="1728"/>
          </w:tcPr>
          <w:p>
            <w:r>
              <w:t xml:space="preserve">בַּיָּמִ֣ים הָהֵ֔ם </w:t>
            </w:r>
          </w:p>
        </w:tc>
        <w:tc>
          <w:tcPr>
            <w:tcW w:type="auto" w:w="1728"/>
          </w:tcPr>
          <w:p>
            <w:r/>
          </w:p>
        </w:tc>
      </w:tr>
      <w:tr>
        <w:tc>
          <w:tcPr>
            <w:tcW w:type="auto" w:w="1728"/>
          </w:tcPr>
          <w:p>
            <w:r>
              <w:t>tense</w:t>
            </w:r>
          </w:p>
        </w:tc>
        <w:tc>
          <w:tcPr>
            <w:tcW w:type="auto" w:w="1728"/>
          </w:tcPr>
          <w:p>
            <w:r>
              <w:t>170269</w:t>
            </w:r>
          </w:p>
        </w:tc>
        <w:tc>
          <w:tcPr>
            <w:tcW w:type="auto" w:w="1728"/>
          </w:tcPr>
          <w:p>
            <w:r>
              <w:t>verb</w:t>
            </w:r>
          </w:p>
        </w:tc>
        <w:tc>
          <w:tcPr>
            <w:tcW w:type="auto" w:w="1728"/>
          </w:tcPr>
          <w:p>
            <w:r>
              <w:t xml:space="preserve">יָעַץ֙ </w:t>
            </w:r>
          </w:p>
        </w:tc>
        <w:tc>
          <w:tcPr>
            <w:tcW w:type="auto" w:w="1728"/>
          </w:tcPr>
          <w:p>
            <w:r/>
          </w:p>
        </w:tc>
      </w:tr>
    </w:tbl>
    <w:p>
      <w:r>
        <w:br/>
      </w:r>
    </w:p>
    <w:p>
      <w:pPr>
        <w:pStyle w:val="Reference"/>
      </w:pPr>
      <w:hyperlink r:id="rId1464">
        <w:r>
          <w:rPr/>
          <w:t>335392, 2_Samuel 17:1</w:t>
        </w:r>
      </w:hyperlink>
    </w:p>
    <w:p>
      <w:pPr>
        <w:pStyle w:val="Hebrew"/>
      </w:pPr>
      <w:r>
        <w:t xml:space="preserve">וְאֶרְדְּפָ֥ה אַחֲרֵי־דָוִ֖ד הַלָּֽיְלָה׃ </w:t>
      </w:r>
    </w:p>
    <w:p>
      <w:pPr>
        <w:pStyle w:val="Hebrew"/>
      </w:pPr>
      <w:r>
        <w:rPr>
          <w:color w:val="FF0000"/>
          <w:vertAlign w:val="superscript"/>
          <w:rtl/>
        </w:rPr>
        <w:t>170306</w:t>
      </w:r>
      <w:r>
        <w:rPr>
          <w:rFonts w:ascii="Times New Roman" w:hAnsi="Times New Roman"/>
          <w:color w:val="828282"/>
          <w:rtl/>
        </w:rPr>
        <w:t>וְ</w:t>
      </w:r>
      <w:r>
        <w:rPr>
          <w:color w:val="FF0000"/>
          <w:vertAlign w:val="superscript"/>
          <w:rtl/>
        </w:rPr>
        <w:t>170307</w:t>
      </w:r>
      <w:r>
        <w:rPr>
          <w:rFonts w:ascii="Times New Roman" w:hAnsi="Times New Roman"/>
          <w:color w:val="828282"/>
          <w:rtl/>
        </w:rPr>
        <w:t xml:space="preserve">אֶרְדְּפָ֥ה </w:t>
      </w:r>
      <w:r>
        <w:rPr>
          <w:color w:val="FF0000"/>
          <w:vertAlign w:val="superscript"/>
          <w:rtl/>
        </w:rPr>
        <w:t>170308</w:t>
      </w:r>
      <w:r>
        <w:rPr>
          <w:rFonts w:ascii="Times New Roman" w:hAnsi="Times New Roman"/>
          <w:color w:val="828282"/>
          <w:rtl/>
        </w:rPr>
        <w:t>אַחֲרֵי־</w:t>
      </w:r>
      <w:r>
        <w:rPr>
          <w:color w:val="FF0000"/>
          <w:vertAlign w:val="superscript"/>
          <w:rtl/>
        </w:rPr>
        <w:t>170309</w:t>
      </w:r>
      <w:r>
        <w:rPr>
          <w:rFonts w:ascii="Times New Roman" w:hAnsi="Times New Roman"/>
          <w:color w:val="828282"/>
          <w:rtl/>
        </w:rPr>
        <w:t xml:space="preserve">דָוִ֖ד </w:t>
      </w:r>
      <w:r>
        <w:rPr>
          <w:color w:val="FF0000"/>
          <w:vertAlign w:val="superscript"/>
          <w:rtl/>
        </w:rPr>
        <w:t>170310</w:t>
      </w:r>
      <w:r>
        <w:rPr>
          <w:rFonts w:ascii="Times New Roman" w:hAnsi="Times New Roman"/>
          <w:color w:val="828282"/>
          <w:rtl/>
        </w:rPr>
        <w:t>הַ</w:t>
      </w:r>
      <w:r>
        <w:rPr>
          <w:color w:val="FF0000"/>
          <w:vertAlign w:val="superscript"/>
          <w:rtl/>
        </w:rPr>
        <w:t>170311</w:t>
      </w:r>
      <w:r>
        <w:rPr>
          <w:rFonts w:ascii="Times New Roman" w:hAnsi="Times New Roman"/>
          <w:color w:val="828282"/>
          <w:rtl/>
        </w:rPr>
        <w:t xml:space="preserve">לָּֽיְלָה׃ </w:t>
      </w:r>
    </w:p>
    <w:p>
      <w:pPr>
        <w:pStyle w:val="Hebrew"/>
      </w:pPr>
      <w:r>
        <w:rPr>
          <w:color w:val="828282"/>
        </w:rPr>
        <w:t xml:space="preserve">וַיֹּ֥אמֶר אֲחִיתֹ֖פֶל אֶל־אַבְשָׁלֹ֑ם אֶבְחֲרָ֣ה נָּ֗א שְׁנֵים־עָשָׂ֥ר אֶ֨לֶף֙ אִ֔ישׁ וְאָק֛וּמָה וְאֶרְדְּפָ֥ה אַחֲרֵי־דָוִ֖ד הַלָּֽיְלָה׃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335392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335392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483775</w:t>
            </w:r>
          </w:p>
        </w:tc>
        <w:tc>
          <w:tcPr>
            <w:tcW w:type="auto" w:w="1728"/>
          </w:tcPr>
          <w:p>
            <w:r>
              <w:t>time_phrase</w:t>
            </w:r>
          </w:p>
        </w:tc>
        <w:tc>
          <w:tcPr>
            <w:tcW w:type="auto" w:w="1728"/>
          </w:tcPr>
          <w:p>
            <w:r>
              <w:t xml:space="preserve">הַלָּֽיְלָה׃ </w:t>
            </w:r>
          </w:p>
        </w:tc>
        <w:tc>
          <w:tcPr>
            <w:tcW w:type="auto" w:w="1728"/>
          </w:tcPr>
          <w:p>
            <w:r/>
          </w:p>
        </w:tc>
      </w:tr>
      <w:tr>
        <w:tc>
          <w:tcPr>
            <w:tcW w:type="auto" w:w="1728"/>
          </w:tcPr>
          <w:p>
            <w:r>
              <w:t>tense</w:t>
            </w:r>
          </w:p>
        </w:tc>
        <w:tc>
          <w:tcPr>
            <w:tcW w:type="auto" w:w="1728"/>
          </w:tcPr>
          <w:p>
            <w:r>
              <w:t>170307</w:t>
            </w:r>
          </w:p>
        </w:tc>
        <w:tc>
          <w:tcPr>
            <w:tcW w:type="auto" w:w="1728"/>
          </w:tcPr>
          <w:p>
            <w:r>
              <w:t>verb</w:t>
            </w:r>
          </w:p>
        </w:tc>
        <w:tc>
          <w:tcPr>
            <w:tcW w:type="auto" w:w="1728"/>
          </w:tcPr>
          <w:p>
            <w:r>
              <w:t xml:space="preserve">אֶרְדְּפָ֥ה </w:t>
            </w:r>
          </w:p>
        </w:tc>
        <w:tc>
          <w:tcPr>
            <w:tcW w:type="auto" w:w="1728"/>
          </w:tcPr>
          <w:p>
            <w:r/>
          </w:p>
        </w:tc>
      </w:tr>
    </w:tbl>
    <w:p>
      <w:r>
        <w:br/>
      </w:r>
    </w:p>
    <w:p>
      <w:pPr>
        <w:pStyle w:val="Reference"/>
      </w:pPr>
      <w:hyperlink r:id="rId1465">
        <w:r>
          <w:rPr/>
          <w:t>335428, 2_Samuel 17:9</w:t>
        </w:r>
      </w:hyperlink>
    </w:p>
    <w:p>
      <w:pPr>
        <w:pStyle w:val="Hebrew"/>
      </w:pPr>
      <w:r>
        <w:t xml:space="preserve">כִּנְפֹ֤ל בָּהֶם֙ בַּתְּחִלָּ֔ה </w:t>
      </w:r>
    </w:p>
    <w:p>
      <w:pPr>
        <w:pStyle w:val="Hebrew"/>
      </w:pPr>
      <w:r>
        <w:rPr>
          <w:color w:val="FF0000"/>
          <w:vertAlign w:val="superscript"/>
          <w:rtl/>
        </w:rPr>
        <w:t>170479</w:t>
      </w:r>
      <w:r>
        <w:rPr>
          <w:rFonts w:ascii="Times New Roman" w:hAnsi="Times New Roman"/>
          <w:color w:val="828282"/>
          <w:rtl/>
        </w:rPr>
        <w:t>כִּ</w:t>
      </w:r>
      <w:r>
        <w:rPr>
          <w:color w:val="FF0000"/>
          <w:vertAlign w:val="superscript"/>
          <w:rtl/>
        </w:rPr>
        <w:t>170480</w:t>
      </w:r>
      <w:r>
        <w:rPr>
          <w:rFonts w:ascii="Times New Roman" w:hAnsi="Times New Roman"/>
          <w:color w:val="828282"/>
          <w:rtl/>
        </w:rPr>
        <w:t xml:space="preserve">נְפֹ֤ל </w:t>
      </w:r>
      <w:r>
        <w:rPr>
          <w:color w:val="FF0000"/>
          <w:vertAlign w:val="superscript"/>
          <w:rtl/>
        </w:rPr>
        <w:t>170481</w:t>
      </w:r>
      <w:r>
        <w:rPr>
          <w:rFonts w:ascii="Times New Roman" w:hAnsi="Times New Roman"/>
          <w:color w:val="828282"/>
          <w:rtl/>
        </w:rPr>
        <w:t xml:space="preserve">בָּהֶם֙ </w:t>
      </w:r>
      <w:r>
        <w:rPr>
          <w:color w:val="FF0000"/>
          <w:vertAlign w:val="superscript"/>
          <w:rtl/>
        </w:rPr>
        <w:t>170482</w:t>
      </w:r>
      <w:r>
        <w:rPr>
          <w:rFonts w:ascii="Times New Roman" w:hAnsi="Times New Roman"/>
          <w:color w:val="828282"/>
          <w:rtl/>
        </w:rPr>
        <w:t>בַּ</w:t>
      </w:r>
      <w:r>
        <w:rPr>
          <w:color w:val="FF0000"/>
          <w:vertAlign w:val="superscript"/>
          <w:rtl/>
        </w:rPr>
        <w:t>170483</w:t>
      </w:r>
      <w:r>
        <w:rPr>
          <w:rFonts w:ascii="Times New Roman" w:hAnsi="Times New Roman"/>
          <w:color w:val="828282"/>
          <w:rtl/>
        </w:rPr>
      </w:r>
      <w:r>
        <w:rPr>
          <w:color w:val="FF0000"/>
          <w:vertAlign w:val="superscript"/>
          <w:rtl/>
        </w:rPr>
        <w:t>170484</w:t>
      </w:r>
      <w:r>
        <w:rPr>
          <w:rFonts w:ascii="Times New Roman" w:hAnsi="Times New Roman"/>
          <w:color w:val="828282"/>
          <w:rtl/>
        </w:rPr>
        <w:t xml:space="preserve">תְּחִלָּ֔ה </w:t>
      </w:r>
    </w:p>
    <w:p>
      <w:pPr>
        <w:pStyle w:val="Hebrew"/>
      </w:pPr>
      <w:r>
        <w:rPr>
          <w:color w:val="828282"/>
        </w:rPr>
        <w:t xml:space="preserve">הִנֵּ֨ה עַתָּ֤ה הֽוּא־נֶחְבָּא֙ בְּאַחַ֣ת הַפְּחָתִ֔ים אֹ֖ו בְּאַחַ֣ד הַמְּקֹומֹ֑ת וְהָיָ֗ה כִּנְפֹ֤ל בָּהֶם֙ בַּתְּחִלָּ֔ה וְשָׁמַ֤ע הַשֹּׁמֵ֨עַ֙ וְאָמַ֔ר הָֽיְתָה֙ מַגֵּפָ֔ה בָּעָ֕ם אֲשֶׁ֖ר אַחֲרֵ֥י אַבְשָׁלֹֽם׃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335428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335428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483880</w:t>
            </w:r>
          </w:p>
        </w:tc>
        <w:tc>
          <w:tcPr>
            <w:tcW w:type="auto" w:w="1728"/>
          </w:tcPr>
          <w:p>
            <w:r>
              <w:t>time_phrase</w:t>
            </w:r>
          </w:p>
        </w:tc>
        <w:tc>
          <w:tcPr>
            <w:tcW w:type="auto" w:w="1728"/>
          </w:tcPr>
          <w:p>
            <w:r>
              <w:t xml:space="preserve">בַּתְּחִלָּ֔ה </w:t>
            </w:r>
          </w:p>
        </w:tc>
        <w:tc>
          <w:tcPr>
            <w:tcW w:type="auto" w:w="1728"/>
          </w:tcPr>
          <w:p>
            <w:r/>
          </w:p>
        </w:tc>
      </w:tr>
      <w:tr>
        <w:tc>
          <w:tcPr>
            <w:tcW w:type="auto" w:w="1728"/>
          </w:tcPr>
          <w:p>
            <w:r>
              <w:t>tense</w:t>
            </w:r>
          </w:p>
        </w:tc>
        <w:tc>
          <w:tcPr>
            <w:tcW w:type="auto" w:w="1728"/>
          </w:tcPr>
          <w:p>
            <w:r>
              <w:t>170480</w:t>
            </w:r>
          </w:p>
        </w:tc>
        <w:tc>
          <w:tcPr>
            <w:tcW w:type="auto" w:w="1728"/>
          </w:tcPr>
          <w:p>
            <w:r>
              <w:t>verb</w:t>
            </w:r>
          </w:p>
        </w:tc>
        <w:tc>
          <w:tcPr>
            <w:tcW w:type="auto" w:w="1728"/>
          </w:tcPr>
          <w:p>
            <w:r>
              <w:t xml:space="preserve">נְפֹ֤ל </w:t>
            </w:r>
          </w:p>
        </w:tc>
        <w:tc>
          <w:tcPr>
            <w:tcW w:type="auto" w:w="1728"/>
          </w:tcPr>
          <w:p>
            <w:r/>
          </w:p>
        </w:tc>
      </w:tr>
    </w:tbl>
    <w:p>
      <w:r>
        <w:br/>
      </w:r>
    </w:p>
    <w:p>
      <w:pPr>
        <w:pStyle w:val="Reference"/>
      </w:pPr>
      <w:hyperlink r:id="rId1466">
        <w:r>
          <w:rPr/>
          <w:t>335463, 2_Samuel 17:16</w:t>
        </w:r>
      </w:hyperlink>
    </w:p>
    <w:p>
      <w:pPr>
        <w:pStyle w:val="Hebrew"/>
      </w:pPr>
      <w:r>
        <w:t xml:space="preserve">וְעַתָּ֡ה </w:t>
      </w:r>
    </w:p>
    <w:p>
      <w:pPr>
        <w:pStyle w:val="Hebrew"/>
      </w:pPr>
      <w:r>
        <w:rPr>
          <w:color w:val="FF0000"/>
          <w:vertAlign w:val="superscript"/>
          <w:rtl/>
        </w:rPr>
        <w:t>170680</w:t>
      </w:r>
      <w:r>
        <w:rPr>
          <w:rFonts w:ascii="Times New Roman" w:hAnsi="Times New Roman"/>
          <w:color w:val="828282"/>
          <w:rtl/>
        </w:rPr>
        <w:t>וְ</w:t>
      </w:r>
      <w:r>
        <w:rPr>
          <w:color w:val="FF0000"/>
          <w:vertAlign w:val="superscript"/>
          <w:rtl/>
        </w:rPr>
        <w:t>170681</w:t>
      </w:r>
      <w:r>
        <w:rPr>
          <w:rFonts w:ascii="Times New Roman" w:hAnsi="Times New Roman"/>
          <w:color w:val="828282"/>
          <w:rtl/>
        </w:rPr>
        <w:t xml:space="preserve">עַתָּ֡ה </w:t>
      </w:r>
    </w:p>
    <w:p>
      <w:pPr>
        <w:pStyle w:val="Hebrew"/>
      </w:pPr>
      <w:r>
        <w:rPr>
          <w:color w:val="828282"/>
        </w:rPr>
        <w:t xml:space="preserve">וְעַתָּ֡ה שִׁלְח֣וּ מְהֵרָה֩ וְהַגִּ֨ידוּ לְדָוִ֜ד לֵאמֹ֗ר אַל־תָּ֤לֶן הַלַּ֨יְלָה֙ בְּעַֽרְבֹ֣ות הַמִּדְבָּ֔ר וְגַ֖ם עָבֹ֣ור תַּעֲבֹ֑ור פֶּ֚ן יְבֻלַּ֣ע לַמֶּ֔לֶךְ וּלְכָל־הָעָ֖ם אֲשֶׁ֥ר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335463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335463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483991</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466">
        <w:r>
          <w:rPr/>
          <w:t>335467, 2_Samuel 17:16</w:t>
        </w:r>
      </w:hyperlink>
    </w:p>
    <w:p>
      <w:pPr>
        <w:pStyle w:val="Hebrew"/>
      </w:pPr>
      <w:r>
        <w:t xml:space="preserve">אַל־תָּ֤לֶן הַלַּ֨יְלָה֙ בְּעַֽרְבֹ֣ות הַמִּדְבָּ֔ר </w:t>
      </w:r>
    </w:p>
    <w:p>
      <w:pPr>
        <w:pStyle w:val="Hebrew"/>
      </w:pPr>
      <w:r>
        <w:rPr>
          <w:color w:val="FF0000"/>
          <w:vertAlign w:val="superscript"/>
          <w:rtl/>
        </w:rPr>
        <w:t>170690</w:t>
      </w:r>
      <w:r>
        <w:rPr>
          <w:rFonts w:ascii="Times New Roman" w:hAnsi="Times New Roman"/>
          <w:color w:val="828282"/>
          <w:rtl/>
        </w:rPr>
        <w:t>אַל־</w:t>
      </w:r>
      <w:r>
        <w:rPr>
          <w:color w:val="FF0000"/>
          <w:vertAlign w:val="superscript"/>
          <w:rtl/>
        </w:rPr>
        <w:t>170691</w:t>
      </w:r>
      <w:r>
        <w:rPr>
          <w:rFonts w:ascii="Times New Roman" w:hAnsi="Times New Roman"/>
          <w:color w:val="828282"/>
          <w:rtl/>
        </w:rPr>
        <w:t xml:space="preserve">תָּ֤לֶן </w:t>
      </w:r>
      <w:r>
        <w:rPr>
          <w:color w:val="FF0000"/>
          <w:vertAlign w:val="superscript"/>
          <w:rtl/>
        </w:rPr>
        <w:t>170692</w:t>
      </w:r>
      <w:r>
        <w:rPr>
          <w:rFonts w:ascii="Times New Roman" w:hAnsi="Times New Roman"/>
          <w:color w:val="828282"/>
          <w:rtl/>
        </w:rPr>
        <w:t>הַ</w:t>
      </w:r>
      <w:r>
        <w:rPr>
          <w:color w:val="FF0000"/>
          <w:vertAlign w:val="superscript"/>
          <w:rtl/>
        </w:rPr>
        <w:t>170693</w:t>
      </w:r>
      <w:r>
        <w:rPr>
          <w:rFonts w:ascii="Times New Roman" w:hAnsi="Times New Roman"/>
          <w:color w:val="828282"/>
          <w:rtl/>
        </w:rPr>
        <w:t xml:space="preserve">לַּ֨יְלָה֙ </w:t>
      </w:r>
      <w:r>
        <w:rPr>
          <w:color w:val="FF0000"/>
          <w:vertAlign w:val="superscript"/>
          <w:rtl/>
        </w:rPr>
        <w:t>170694</w:t>
      </w:r>
      <w:r>
        <w:rPr>
          <w:rFonts w:ascii="Times New Roman" w:hAnsi="Times New Roman"/>
          <w:color w:val="828282"/>
          <w:rtl/>
        </w:rPr>
        <w:t>בְּ</w:t>
      </w:r>
      <w:r>
        <w:rPr>
          <w:color w:val="FF0000"/>
          <w:vertAlign w:val="superscript"/>
          <w:rtl/>
        </w:rPr>
        <w:t>170695</w:t>
      </w:r>
      <w:r>
        <w:rPr>
          <w:rFonts w:ascii="Times New Roman" w:hAnsi="Times New Roman"/>
          <w:color w:val="828282"/>
          <w:rtl/>
        </w:rPr>
        <w:t xml:space="preserve">עַֽרְבֹ֣ות </w:t>
      </w:r>
      <w:r>
        <w:rPr>
          <w:color w:val="FF0000"/>
          <w:vertAlign w:val="superscript"/>
          <w:rtl/>
        </w:rPr>
        <w:t>170696</w:t>
      </w:r>
      <w:r>
        <w:rPr>
          <w:rFonts w:ascii="Times New Roman" w:hAnsi="Times New Roman"/>
          <w:color w:val="828282"/>
          <w:rtl/>
        </w:rPr>
        <w:t>הַ</w:t>
      </w:r>
      <w:r>
        <w:rPr>
          <w:color w:val="FF0000"/>
          <w:vertAlign w:val="superscript"/>
          <w:rtl/>
        </w:rPr>
        <w:t>170697</w:t>
      </w:r>
      <w:r>
        <w:rPr>
          <w:rFonts w:ascii="Times New Roman" w:hAnsi="Times New Roman"/>
          <w:color w:val="828282"/>
          <w:rtl/>
        </w:rPr>
        <w:t xml:space="preserve">מִּדְבָּ֔ר </w:t>
      </w:r>
    </w:p>
    <w:p>
      <w:pPr>
        <w:pStyle w:val="Hebrew"/>
      </w:pPr>
      <w:r>
        <w:rPr>
          <w:color w:val="828282"/>
        </w:rPr>
        <w:t xml:space="preserve">וְעַתָּ֡ה שִׁלְח֣וּ מְהֵרָה֩ וְהַגִּ֨ידוּ לְדָוִ֜ד לֵאמֹ֗ר אַל־תָּ֤לֶן הַלַּ֨יְלָה֙ בְּעַֽרְבֹ֣ות הַמִּדְבָּ֔ר וְגַ֖ם עָבֹ֣ור תַּעֲבֹ֑ור פֶּ֚ן יְבֻלַּ֣ע לַמֶּ֔לֶךְ וּלְכָל־הָעָ֖ם אֲשֶׁ֥ר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335467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335467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484000</w:t>
            </w:r>
          </w:p>
        </w:tc>
        <w:tc>
          <w:tcPr>
            <w:tcW w:type="auto" w:w="1728"/>
          </w:tcPr>
          <w:p>
            <w:r>
              <w:t>time_phrase</w:t>
            </w:r>
          </w:p>
        </w:tc>
        <w:tc>
          <w:tcPr>
            <w:tcW w:type="auto" w:w="1728"/>
          </w:tcPr>
          <w:p>
            <w:r>
              <w:t xml:space="preserve">הַלַּ֨יְלָה֙ </w:t>
            </w:r>
          </w:p>
        </w:tc>
        <w:tc>
          <w:tcPr>
            <w:tcW w:type="auto" w:w="1728"/>
          </w:tcPr>
          <w:p>
            <w:r/>
          </w:p>
        </w:tc>
      </w:tr>
      <w:tr>
        <w:tc>
          <w:tcPr>
            <w:tcW w:type="auto" w:w="1728"/>
          </w:tcPr>
          <w:p>
            <w:r>
              <w:t>tense</w:t>
            </w:r>
          </w:p>
        </w:tc>
        <w:tc>
          <w:tcPr>
            <w:tcW w:type="auto" w:w="1728"/>
          </w:tcPr>
          <w:p>
            <w:r>
              <w:t>170691</w:t>
            </w:r>
          </w:p>
        </w:tc>
        <w:tc>
          <w:tcPr>
            <w:tcW w:type="auto" w:w="1728"/>
          </w:tcPr>
          <w:p>
            <w:r>
              <w:t>verb</w:t>
            </w:r>
          </w:p>
        </w:tc>
        <w:tc>
          <w:tcPr>
            <w:tcW w:type="auto" w:w="1728"/>
          </w:tcPr>
          <w:p>
            <w:r>
              <w:t xml:space="preserve">תָּ֤לֶן </w:t>
            </w:r>
          </w:p>
        </w:tc>
        <w:tc>
          <w:tcPr>
            <w:tcW w:type="auto" w:w="1728"/>
          </w:tcPr>
          <w:p>
            <w:r/>
          </w:p>
        </w:tc>
      </w:tr>
    </w:tbl>
    <w:p>
      <w:r>
        <w:br/>
      </w:r>
    </w:p>
    <w:p>
      <w:pPr>
        <w:pStyle w:val="Reference"/>
      </w:pPr>
      <w:hyperlink r:id="rId1467">
        <w:r>
          <w:rPr/>
          <w:t>335509, 2_Samuel 17:22</w:t>
        </w:r>
      </w:hyperlink>
    </w:p>
    <w:p>
      <w:pPr>
        <w:pStyle w:val="Hebrew"/>
      </w:pPr>
      <w:r>
        <w:t xml:space="preserve">עַד־אֹ֣ור הַבֹּ֗קֶר עַד־אַחַד֙ לֹ֣א נֶעְדָּ֔ר </w:t>
      </w:r>
    </w:p>
    <w:p>
      <w:pPr>
        <w:pStyle w:val="Hebrew"/>
      </w:pPr>
      <w:r>
        <w:rPr>
          <w:color w:val="FF0000"/>
          <w:vertAlign w:val="superscript"/>
          <w:rtl/>
        </w:rPr>
        <w:t>170874</w:t>
      </w:r>
      <w:r>
        <w:rPr>
          <w:rFonts w:ascii="Times New Roman" w:hAnsi="Times New Roman"/>
          <w:color w:val="828282"/>
          <w:rtl/>
        </w:rPr>
        <w:t>עַד־</w:t>
      </w:r>
      <w:r>
        <w:rPr>
          <w:color w:val="FF0000"/>
          <w:vertAlign w:val="superscript"/>
          <w:rtl/>
        </w:rPr>
        <w:t>170875</w:t>
      </w:r>
      <w:r>
        <w:rPr>
          <w:rFonts w:ascii="Times New Roman" w:hAnsi="Times New Roman"/>
          <w:color w:val="828282"/>
          <w:rtl/>
        </w:rPr>
        <w:t xml:space="preserve">אֹ֣ור </w:t>
      </w:r>
      <w:r>
        <w:rPr>
          <w:color w:val="FF0000"/>
          <w:vertAlign w:val="superscript"/>
          <w:rtl/>
        </w:rPr>
        <w:t>170876</w:t>
      </w:r>
      <w:r>
        <w:rPr>
          <w:rFonts w:ascii="Times New Roman" w:hAnsi="Times New Roman"/>
          <w:color w:val="828282"/>
          <w:rtl/>
        </w:rPr>
        <w:t>הַ</w:t>
      </w:r>
      <w:r>
        <w:rPr>
          <w:color w:val="FF0000"/>
          <w:vertAlign w:val="superscript"/>
          <w:rtl/>
        </w:rPr>
        <w:t>170877</w:t>
      </w:r>
      <w:r>
        <w:rPr>
          <w:rFonts w:ascii="Times New Roman" w:hAnsi="Times New Roman"/>
          <w:color w:val="828282"/>
          <w:rtl/>
        </w:rPr>
        <w:t xml:space="preserve">בֹּ֗קֶר </w:t>
      </w:r>
      <w:r>
        <w:rPr>
          <w:color w:val="FF0000"/>
          <w:vertAlign w:val="superscript"/>
          <w:rtl/>
        </w:rPr>
        <w:t>170878</w:t>
      </w:r>
      <w:r>
        <w:rPr>
          <w:rFonts w:ascii="Times New Roman" w:hAnsi="Times New Roman"/>
          <w:color w:val="828282"/>
          <w:rtl/>
        </w:rPr>
        <w:t>עַד־</w:t>
      </w:r>
      <w:r>
        <w:rPr>
          <w:color w:val="FF0000"/>
          <w:vertAlign w:val="superscript"/>
          <w:rtl/>
        </w:rPr>
        <w:t>170879</w:t>
      </w:r>
      <w:r>
        <w:rPr>
          <w:rFonts w:ascii="Times New Roman" w:hAnsi="Times New Roman"/>
          <w:color w:val="828282"/>
          <w:rtl/>
        </w:rPr>
        <w:t xml:space="preserve">אַחַד֙ </w:t>
      </w:r>
      <w:r>
        <w:rPr>
          <w:color w:val="FF0000"/>
          <w:vertAlign w:val="superscript"/>
          <w:rtl/>
        </w:rPr>
        <w:t>170880</w:t>
      </w:r>
      <w:r>
        <w:rPr>
          <w:rFonts w:ascii="Times New Roman" w:hAnsi="Times New Roman"/>
          <w:color w:val="828282"/>
          <w:rtl/>
        </w:rPr>
        <w:t xml:space="preserve">לֹ֣א </w:t>
      </w:r>
      <w:r>
        <w:rPr>
          <w:color w:val="FF0000"/>
          <w:vertAlign w:val="superscript"/>
          <w:rtl/>
        </w:rPr>
        <w:t>170881</w:t>
      </w:r>
      <w:r>
        <w:rPr>
          <w:rFonts w:ascii="Times New Roman" w:hAnsi="Times New Roman"/>
          <w:color w:val="828282"/>
          <w:rtl/>
        </w:rPr>
        <w:t xml:space="preserve">נֶעְדָּ֔ר </w:t>
      </w:r>
    </w:p>
    <w:p>
      <w:pPr>
        <w:pStyle w:val="Hebrew"/>
      </w:pPr>
      <w:r>
        <w:rPr>
          <w:color w:val="828282"/>
        </w:rPr>
        <w:t xml:space="preserve">וַיָּ֣קָם דָּוִ֗ד וְכָל־הָעָם֙ אֲשֶׁ֣ר אִתֹּ֔ו וַיַּעַבְר֖וּ אֶת־הַיַּרְדֵּ֑ן עַד־אֹ֣ור הַבֹּ֗קֶר עַד־אַחַד֙ לֹ֣א נֶעְדָּ֔ר אֲשֶׁ֥ר לֹא־עָבַ֖ר אֶת־הַיַּרְדֵּֽן׃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335509</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335509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484125</w:t>
            </w:r>
          </w:p>
        </w:tc>
        <w:tc>
          <w:tcPr>
            <w:tcW w:type="auto" w:w="1728"/>
          </w:tcPr>
          <w:p>
            <w:r>
              <w:t>time_phrase</w:t>
            </w:r>
          </w:p>
        </w:tc>
        <w:tc>
          <w:tcPr>
            <w:tcW w:type="auto" w:w="1728"/>
          </w:tcPr>
          <w:p>
            <w:r>
              <w:t xml:space="preserve">עַד־אֹ֣ור הַבֹּ֗קֶר </w:t>
            </w:r>
          </w:p>
        </w:tc>
        <w:tc>
          <w:tcPr>
            <w:tcW w:type="auto" w:w="1728"/>
          </w:tcPr>
          <w:p>
            <w:r/>
          </w:p>
        </w:tc>
      </w:tr>
      <w:tr>
        <w:tc>
          <w:tcPr>
            <w:tcW w:type="auto" w:w="1728"/>
          </w:tcPr>
          <w:p>
            <w:r>
              <w:t>tense</w:t>
            </w:r>
          </w:p>
        </w:tc>
        <w:tc>
          <w:tcPr>
            <w:tcW w:type="auto" w:w="1728"/>
          </w:tcPr>
          <w:p>
            <w:r>
              <w:t>170881</w:t>
            </w:r>
          </w:p>
        </w:tc>
        <w:tc>
          <w:tcPr>
            <w:tcW w:type="auto" w:w="1728"/>
          </w:tcPr>
          <w:p>
            <w:r>
              <w:t>verb</w:t>
            </w:r>
          </w:p>
        </w:tc>
        <w:tc>
          <w:tcPr>
            <w:tcW w:type="auto" w:w="1728"/>
          </w:tcPr>
          <w:p>
            <w:r>
              <w:t xml:space="preserve">נֶעְדָּ֔ר </w:t>
            </w:r>
          </w:p>
        </w:tc>
        <w:tc>
          <w:tcPr>
            <w:tcW w:type="auto" w:w="1728"/>
          </w:tcPr>
          <w:p>
            <w:r/>
          </w:p>
        </w:tc>
      </w:tr>
    </w:tbl>
    <w:p>
      <w:r>
        <w:br/>
      </w:r>
    </w:p>
    <w:p>
      <w:pPr>
        <w:pStyle w:val="Reference"/>
      </w:pPr>
      <w:hyperlink r:id="rId1468">
        <w:r>
          <w:rPr/>
          <w:t>335551, 2_Samuel 18:3</w:t>
        </w:r>
      </w:hyperlink>
    </w:p>
    <w:p>
      <w:pPr>
        <w:pStyle w:val="Hebrew"/>
      </w:pPr>
      <w:r>
        <w:t xml:space="preserve">כִּֽי־עַתָּ֥ה כָמֹ֖נוּ עֲשָׂרָ֣ה אֲלָפִ֑ים </w:t>
      </w:r>
    </w:p>
    <w:p>
      <w:pPr>
        <w:pStyle w:val="Hebrew"/>
      </w:pPr>
      <w:r>
        <w:rPr>
          <w:color w:val="FF0000"/>
          <w:vertAlign w:val="superscript"/>
          <w:rtl/>
        </w:rPr>
        <w:t>171131</w:t>
      </w:r>
      <w:r>
        <w:rPr>
          <w:rFonts w:ascii="Times New Roman" w:hAnsi="Times New Roman"/>
          <w:color w:val="828282"/>
          <w:rtl/>
        </w:rPr>
        <w:t>כִּֽי־</w:t>
      </w:r>
      <w:r>
        <w:rPr>
          <w:color w:val="FF0000"/>
          <w:vertAlign w:val="superscript"/>
          <w:rtl/>
        </w:rPr>
        <w:t>171132</w:t>
      </w:r>
      <w:r>
        <w:rPr>
          <w:rFonts w:ascii="Times New Roman" w:hAnsi="Times New Roman"/>
          <w:color w:val="828282"/>
          <w:rtl/>
        </w:rPr>
        <w:t xml:space="preserve">עַתָּ֥ה </w:t>
      </w:r>
      <w:r>
        <w:rPr>
          <w:color w:val="FF0000"/>
          <w:vertAlign w:val="superscript"/>
          <w:rtl/>
        </w:rPr>
        <w:t>171133</w:t>
      </w:r>
      <w:r>
        <w:rPr>
          <w:rFonts w:ascii="Times New Roman" w:hAnsi="Times New Roman"/>
          <w:color w:val="828282"/>
          <w:rtl/>
        </w:rPr>
        <w:t xml:space="preserve">כָמֹ֖נוּ </w:t>
      </w:r>
      <w:r>
        <w:rPr>
          <w:color w:val="FF0000"/>
          <w:vertAlign w:val="superscript"/>
          <w:rtl/>
        </w:rPr>
        <w:t>171134</w:t>
      </w:r>
      <w:r>
        <w:rPr>
          <w:rFonts w:ascii="Times New Roman" w:hAnsi="Times New Roman"/>
          <w:color w:val="828282"/>
          <w:rtl/>
        </w:rPr>
        <w:t xml:space="preserve">עֲשָׂרָ֣ה </w:t>
      </w:r>
      <w:r>
        <w:rPr>
          <w:color w:val="FF0000"/>
          <w:vertAlign w:val="superscript"/>
          <w:rtl/>
        </w:rPr>
        <w:t>171135</w:t>
      </w:r>
      <w:r>
        <w:rPr>
          <w:rFonts w:ascii="Times New Roman" w:hAnsi="Times New Roman"/>
          <w:color w:val="828282"/>
          <w:rtl/>
        </w:rPr>
        <w:t xml:space="preserve">אֲלָפִ֑ים </w:t>
      </w:r>
    </w:p>
    <w:p>
      <w:pPr>
        <w:pStyle w:val="Hebrew"/>
      </w:pPr>
      <w:r>
        <w:rPr>
          <w:color w:val="828282"/>
        </w:rPr>
        <w:t>וַיֹּ֨אמֶר הָעָ֜ם לֹ֣א תֵצֵ֗א כִּי֩ אִם־נֹ֨ס נָנ֜וּס לֹא־יָשִׂ֧ימוּ אֵלֵ֣ינוּ לֵ֗ב וְאִם־יָמֻ֤תוּ חֶצְיֵ֨נוּ֙ לֹֽא־יָשִׂ֤ימוּ אֵלֵ֨ינוּ֙ לֵ֔ב כִּֽי־עַתָּ֥ה כָמֹ֖נוּ עֲשָׂרָ֣ה אֲלָפִ֑ים וְעַתָּ֣ה טֹ֔וב כִּי־תִֽהְיֶה־לָּ֥נוּ מֵעִ֖יר לַעְזֹֽור׃</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335551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335551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484257</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468">
        <w:r>
          <w:rPr/>
          <w:t>335552, 2_Samuel 18:3</w:t>
        </w:r>
      </w:hyperlink>
    </w:p>
    <w:p>
      <w:pPr>
        <w:pStyle w:val="Hebrew"/>
      </w:pPr>
      <w:r>
        <w:t xml:space="preserve">וְעַתָּ֣ה </w:t>
      </w:r>
    </w:p>
    <w:p>
      <w:pPr>
        <w:pStyle w:val="Hebrew"/>
      </w:pPr>
      <w:r>
        <w:rPr>
          <w:color w:val="FF0000"/>
          <w:vertAlign w:val="superscript"/>
          <w:rtl/>
        </w:rPr>
        <w:t>171136</w:t>
      </w:r>
      <w:r>
        <w:rPr>
          <w:rFonts w:ascii="Times New Roman" w:hAnsi="Times New Roman"/>
          <w:color w:val="828282"/>
          <w:rtl/>
        </w:rPr>
        <w:t>וְ</w:t>
      </w:r>
      <w:r>
        <w:rPr>
          <w:color w:val="FF0000"/>
          <w:vertAlign w:val="superscript"/>
          <w:rtl/>
        </w:rPr>
        <w:t>171137</w:t>
      </w:r>
      <w:r>
        <w:rPr>
          <w:rFonts w:ascii="Times New Roman" w:hAnsi="Times New Roman"/>
          <w:color w:val="828282"/>
          <w:rtl/>
        </w:rPr>
        <w:t xml:space="preserve">עַתָּ֣ה </w:t>
      </w:r>
    </w:p>
    <w:p>
      <w:pPr>
        <w:pStyle w:val="Hebrew"/>
      </w:pPr>
      <w:r>
        <w:rPr>
          <w:color w:val="828282"/>
        </w:rPr>
        <w:t>וַיֹּ֨אמֶר הָעָ֜ם לֹ֣א תֵצֵ֗א כִּי֩ אִם־נֹ֨ס נָנ֜וּס לֹא־יָשִׂ֧ימוּ אֵלֵ֣ינוּ לֵ֗ב וְאִם־יָמֻ֤תוּ חֶצְיֵ֨נוּ֙ לֹֽא־יָשִׂ֤ימוּ אֵלֵ֨ינוּ֙ לֵ֔ב כִּֽי־עַתָּ֥ה כָמֹ֖נוּ עֲשָׂרָ֣ה אֲלָפִ֑ים וְעַתָּ֣ה טֹ֔וב כִּי־תִֽהְיֶה־לָּ֥נוּ מֵעִ֖יר לַעְזֹֽור׃</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335552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335552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484261</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469">
        <w:r>
          <w:rPr/>
          <w:t>335570, 2_Samuel 18:7</w:t>
        </w:r>
      </w:hyperlink>
    </w:p>
    <w:p>
      <w:pPr>
        <w:pStyle w:val="Hebrew"/>
      </w:pPr>
      <w:r>
        <w:t xml:space="preserve">וַתְּהִי־שָׁ֞ם הַמַּגֵּפָ֧ה גְדֹולָ֛ה בַּיֹּ֥ום הַה֖וּא עֶשְׂרִ֥ים אָֽלֶף׃ </w:t>
      </w:r>
    </w:p>
    <w:p>
      <w:pPr>
        <w:pStyle w:val="Hebrew"/>
      </w:pPr>
      <w:r>
        <w:rPr>
          <w:color w:val="FF0000"/>
          <w:vertAlign w:val="superscript"/>
          <w:rtl/>
        </w:rPr>
        <w:t>171237</w:t>
      </w:r>
      <w:r>
        <w:rPr>
          <w:rFonts w:ascii="Times New Roman" w:hAnsi="Times New Roman"/>
          <w:color w:val="828282"/>
          <w:rtl/>
        </w:rPr>
        <w:t>וַ</w:t>
      </w:r>
      <w:r>
        <w:rPr>
          <w:color w:val="FF0000"/>
          <w:vertAlign w:val="superscript"/>
          <w:rtl/>
        </w:rPr>
        <w:t>171238</w:t>
      </w:r>
      <w:r>
        <w:rPr>
          <w:rFonts w:ascii="Times New Roman" w:hAnsi="Times New Roman"/>
          <w:color w:val="828282"/>
          <w:rtl/>
        </w:rPr>
        <w:t>תְּהִי־</w:t>
      </w:r>
      <w:r>
        <w:rPr>
          <w:color w:val="FF0000"/>
          <w:vertAlign w:val="superscript"/>
          <w:rtl/>
        </w:rPr>
        <w:t>171239</w:t>
      </w:r>
      <w:r>
        <w:rPr>
          <w:rFonts w:ascii="Times New Roman" w:hAnsi="Times New Roman"/>
          <w:color w:val="828282"/>
          <w:rtl/>
        </w:rPr>
        <w:t xml:space="preserve">שָׁ֞ם </w:t>
      </w:r>
      <w:r>
        <w:rPr>
          <w:color w:val="FF0000"/>
          <w:vertAlign w:val="superscript"/>
          <w:rtl/>
        </w:rPr>
        <w:t>171240</w:t>
      </w:r>
      <w:r>
        <w:rPr>
          <w:rFonts w:ascii="Times New Roman" w:hAnsi="Times New Roman"/>
          <w:color w:val="828282"/>
          <w:rtl/>
        </w:rPr>
        <w:t>הַ</w:t>
      </w:r>
      <w:r>
        <w:rPr>
          <w:color w:val="FF0000"/>
          <w:vertAlign w:val="superscript"/>
          <w:rtl/>
        </w:rPr>
        <w:t>171241</w:t>
      </w:r>
      <w:r>
        <w:rPr>
          <w:rFonts w:ascii="Times New Roman" w:hAnsi="Times New Roman"/>
          <w:color w:val="828282"/>
          <w:rtl/>
        </w:rPr>
        <w:t xml:space="preserve">מַּגֵּפָ֧ה </w:t>
      </w:r>
      <w:r>
        <w:rPr>
          <w:color w:val="FF0000"/>
          <w:vertAlign w:val="superscript"/>
          <w:rtl/>
        </w:rPr>
        <w:t>171242</w:t>
      </w:r>
      <w:r>
        <w:rPr>
          <w:rFonts w:ascii="Times New Roman" w:hAnsi="Times New Roman"/>
          <w:color w:val="828282"/>
          <w:rtl/>
        </w:rPr>
        <w:t xml:space="preserve">גְדֹולָ֛ה </w:t>
      </w:r>
      <w:r>
        <w:rPr>
          <w:color w:val="FF0000"/>
          <w:vertAlign w:val="superscript"/>
          <w:rtl/>
        </w:rPr>
        <w:t>171243</w:t>
      </w:r>
      <w:r>
        <w:rPr>
          <w:rFonts w:ascii="Times New Roman" w:hAnsi="Times New Roman"/>
          <w:color w:val="828282"/>
          <w:rtl/>
        </w:rPr>
        <w:t>בַּ</w:t>
      </w:r>
      <w:r>
        <w:rPr>
          <w:color w:val="FF0000"/>
          <w:vertAlign w:val="superscript"/>
          <w:rtl/>
        </w:rPr>
        <w:t>171244</w:t>
      </w:r>
      <w:r>
        <w:rPr>
          <w:rFonts w:ascii="Times New Roman" w:hAnsi="Times New Roman"/>
          <w:color w:val="828282"/>
          <w:rtl/>
        </w:rPr>
      </w:r>
      <w:r>
        <w:rPr>
          <w:color w:val="FF0000"/>
          <w:vertAlign w:val="superscript"/>
          <w:rtl/>
        </w:rPr>
        <w:t>171245</w:t>
      </w:r>
      <w:r>
        <w:rPr>
          <w:rFonts w:ascii="Times New Roman" w:hAnsi="Times New Roman"/>
          <w:color w:val="828282"/>
          <w:rtl/>
        </w:rPr>
        <w:t xml:space="preserve">יֹּ֥ום </w:t>
      </w:r>
      <w:r>
        <w:rPr>
          <w:color w:val="FF0000"/>
          <w:vertAlign w:val="superscript"/>
          <w:rtl/>
        </w:rPr>
        <w:t>171246</w:t>
      </w:r>
      <w:r>
        <w:rPr>
          <w:rFonts w:ascii="Times New Roman" w:hAnsi="Times New Roman"/>
          <w:color w:val="828282"/>
          <w:rtl/>
        </w:rPr>
        <w:t>הַ</w:t>
      </w:r>
      <w:r>
        <w:rPr>
          <w:color w:val="FF0000"/>
          <w:vertAlign w:val="superscript"/>
          <w:rtl/>
        </w:rPr>
        <w:t>171247</w:t>
      </w:r>
      <w:r>
        <w:rPr>
          <w:rFonts w:ascii="Times New Roman" w:hAnsi="Times New Roman"/>
          <w:color w:val="828282"/>
          <w:rtl/>
        </w:rPr>
        <w:t xml:space="preserve">ה֖וּא </w:t>
      </w:r>
      <w:r>
        <w:rPr>
          <w:color w:val="FF0000"/>
          <w:vertAlign w:val="superscript"/>
          <w:rtl/>
        </w:rPr>
        <w:t>171248</w:t>
      </w:r>
      <w:r>
        <w:rPr>
          <w:rFonts w:ascii="Times New Roman" w:hAnsi="Times New Roman"/>
          <w:color w:val="828282"/>
          <w:rtl/>
        </w:rPr>
        <w:t xml:space="preserve">עֶשְׂרִ֥ים </w:t>
      </w:r>
      <w:r>
        <w:rPr>
          <w:color w:val="FF0000"/>
          <w:vertAlign w:val="superscript"/>
          <w:rtl/>
        </w:rPr>
        <w:t>171249</w:t>
      </w:r>
      <w:r>
        <w:rPr>
          <w:rFonts w:ascii="Times New Roman" w:hAnsi="Times New Roman"/>
          <w:color w:val="828282"/>
          <w:rtl/>
        </w:rPr>
        <w:t xml:space="preserve">אָֽלֶף׃ </w:t>
      </w:r>
    </w:p>
    <w:p>
      <w:pPr>
        <w:pStyle w:val="Hebrew"/>
      </w:pPr>
      <w:r>
        <w:rPr>
          <w:color w:val="828282"/>
        </w:rPr>
        <w:t xml:space="preserve">וַיִּנָּ֤גְפוּ שָׁם֙ עַ֣ם יִשְׂרָאֵ֔ל לִפְנֵ֖י עַבְדֵ֣י דָוִ֑ד וַתְּהִי־שָׁ֞ם הַמַּגֵּפָ֧ה גְדֹולָ֛ה בַּיֹּ֥ום הַה֖וּא עֶשְׂרִ֥ים אָֽלֶף׃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335570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335570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484319</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171238</w:t>
            </w:r>
          </w:p>
        </w:tc>
        <w:tc>
          <w:tcPr>
            <w:tcW w:type="auto" w:w="1728"/>
          </w:tcPr>
          <w:p>
            <w:r>
              <w:t>verb</w:t>
            </w:r>
          </w:p>
        </w:tc>
        <w:tc>
          <w:tcPr>
            <w:tcW w:type="auto" w:w="1728"/>
          </w:tcPr>
          <w:p>
            <w:r>
              <w:t>תְּהִי־</w:t>
            </w:r>
          </w:p>
        </w:tc>
        <w:tc>
          <w:tcPr>
            <w:tcW w:type="auto" w:w="1728"/>
          </w:tcPr>
          <w:p>
            <w:r/>
          </w:p>
        </w:tc>
      </w:tr>
    </w:tbl>
    <w:p>
      <w:r>
        <w:br/>
      </w:r>
    </w:p>
    <w:p>
      <w:pPr>
        <w:pStyle w:val="Reference"/>
      </w:pPr>
      <w:hyperlink r:id="rId1470">
        <w:r>
          <w:rPr/>
          <w:t>335574, 2_Samuel 18:8</w:t>
        </w:r>
      </w:hyperlink>
    </w:p>
    <w:p>
      <w:pPr>
        <w:pStyle w:val="Hebrew"/>
      </w:pPr>
      <w:r>
        <w:t xml:space="preserve">מֵאֲשֶׁ֥ר אָכְלָ֛ה הַחֶ֖רֶב בַּיֹּ֥ום הַהֽוּא׃ </w:t>
      </w:r>
    </w:p>
    <w:p>
      <w:pPr>
        <w:pStyle w:val="Hebrew"/>
      </w:pPr>
      <w:r>
        <w:rPr>
          <w:color w:val="FF0000"/>
          <w:vertAlign w:val="superscript"/>
          <w:rtl/>
        </w:rPr>
        <w:t>171270</w:t>
      </w:r>
      <w:r>
        <w:rPr>
          <w:rFonts w:ascii="Times New Roman" w:hAnsi="Times New Roman"/>
          <w:color w:val="828282"/>
          <w:rtl/>
        </w:rPr>
        <w:t>מֵ</w:t>
      </w:r>
      <w:r>
        <w:rPr>
          <w:color w:val="FF0000"/>
          <w:vertAlign w:val="superscript"/>
          <w:rtl/>
        </w:rPr>
        <w:t>171271</w:t>
      </w:r>
      <w:r>
        <w:rPr>
          <w:rFonts w:ascii="Times New Roman" w:hAnsi="Times New Roman"/>
          <w:color w:val="828282"/>
          <w:rtl/>
        </w:rPr>
        <w:t xml:space="preserve">אֲשֶׁ֥ר </w:t>
      </w:r>
      <w:r>
        <w:rPr>
          <w:color w:val="FF0000"/>
          <w:vertAlign w:val="superscript"/>
          <w:rtl/>
        </w:rPr>
        <w:t>171272</w:t>
      </w:r>
      <w:r>
        <w:rPr>
          <w:rFonts w:ascii="Times New Roman" w:hAnsi="Times New Roman"/>
          <w:color w:val="828282"/>
          <w:rtl/>
        </w:rPr>
        <w:t xml:space="preserve">אָכְלָ֛ה </w:t>
      </w:r>
      <w:r>
        <w:rPr>
          <w:color w:val="FF0000"/>
          <w:vertAlign w:val="superscript"/>
          <w:rtl/>
        </w:rPr>
        <w:t>171273</w:t>
      </w:r>
      <w:r>
        <w:rPr>
          <w:rFonts w:ascii="Times New Roman" w:hAnsi="Times New Roman"/>
          <w:color w:val="828282"/>
          <w:rtl/>
        </w:rPr>
        <w:t>הַ</w:t>
      </w:r>
      <w:r>
        <w:rPr>
          <w:color w:val="FF0000"/>
          <w:vertAlign w:val="superscript"/>
          <w:rtl/>
        </w:rPr>
        <w:t>171274</w:t>
      </w:r>
      <w:r>
        <w:rPr>
          <w:rFonts w:ascii="Times New Roman" w:hAnsi="Times New Roman"/>
          <w:color w:val="828282"/>
          <w:rtl/>
        </w:rPr>
        <w:t xml:space="preserve">חֶ֖רֶב </w:t>
      </w:r>
      <w:r>
        <w:rPr>
          <w:color w:val="FF0000"/>
          <w:vertAlign w:val="superscript"/>
          <w:rtl/>
        </w:rPr>
        <w:t>171275</w:t>
      </w:r>
      <w:r>
        <w:rPr>
          <w:rFonts w:ascii="Times New Roman" w:hAnsi="Times New Roman"/>
          <w:color w:val="828282"/>
          <w:rtl/>
        </w:rPr>
        <w:t>בַּ</w:t>
      </w:r>
      <w:r>
        <w:rPr>
          <w:color w:val="FF0000"/>
          <w:vertAlign w:val="superscript"/>
          <w:rtl/>
        </w:rPr>
        <w:t>171276</w:t>
      </w:r>
      <w:r>
        <w:rPr>
          <w:rFonts w:ascii="Times New Roman" w:hAnsi="Times New Roman"/>
          <w:color w:val="828282"/>
          <w:rtl/>
        </w:rPr>
      </w:r>
      <w:r>
        <w:rPr>
          <w:color w:val="FF0000"/>
          <w:vertAlign w:val="superscript"/>
          <w:rtl/>
        </w:rPr>
        <w:t>171277</w:t>
      </w:r>
      <w:r>
        <w:rPr>
          <w:rFonts w:ascii="Times New Roman" w:hAnsi="Times New Roman"/>
          <w:color w:val="828282"/>
          <w:rtl/>
        </w:rPr>
        <w:t xml:space="preserve">יֹּ֥ום </w:t>
      </w:r>
      <w:r>
        <w:rPr>
          <w:color w:val="FF0000"/>
          <w:vertAlign w:val="superscript"/>
          <w:rtl/>
        </w:rPr>
        <w:t>171278</w:t>
      </w:r>
      <w:r>
        <w:rPr>
          <w:rFonts w:ascii="Times New Roman" w:hAnsi="Times New Roman"/>
          <w:color w:val="828282"/>
          <w:rtl/>
        </w:rPr>
        <w:t>הַ</w:t>
      </w:r>
      <w:r>
        <w:rPr>
          <w:color w:val="FF0000"/>
          <w:vertAlign w:val="superscript"/>
          <w:rtl/>
        </w:rPr>
        <w:t>171279</w:t>
      </w:r>
      <w:r>
        <w:rPr>
          <w:rFonts w:ascii="Times New Roman" w:hAnsi="Times New Roman"/>
          <w:color w:val="828282"/>
          <w:rtl/>
        </w:rPr>
        <w:t xml:space="preserve">הֽוּא׃ </w:t>
      </w:r>
    </w:p>
    <w:p>
      <w:pPr>
        <w:pStyle w:val="Hebrew"/>
      </w:pPr>
      <w:r>
        <w:rPr>
          <w:color w:val="828282"/>
        </w:rPr>
        <w:t xml:space="preserve">וַתְּהִי־שָׁ֧ם הַמִּלְחָמָ֛ה נָפֹ֖וצֶת עַל־פְּנֵ֣י כָל־הָאָ֑רֶץ וַיֶּ֤רֶב הַיַּ֨עַר֙ לֶאֱכֹ֣ל בָּעָ֔ם מֵאֲשֶׁ֥ר אָכְלָ֛ה הַחֶ֖רֶב בַּיֹּ֥ום הַהֽוּא׃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335574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335574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484335</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171272</w:t>
            </w:r>
          </w:p>
        </w:tc>
        <w:tc>
          <w:tcPr>
            <w:tcW w:type="auto" w:w="1728"/>
          </w:tcPr>
          <w:p>
            <w:r>
              <w:t>verb</w:t>
            </w:r>
          </w:p>
        </w:tc>
        <w:tc>
          <w:tcPr>
            <w:tcW w:type="auto" w:w="1728"/>
          </w:tcPr>
          <w:p>
            <w:r>
              <w:t xml:space="preserve">אָכְלָ֛ה </w:t>
            </w:r>
          </w:p>
        </w:tc>
        <w:tc>
          <w:tcPr>
            <w:tcW w:type="auto" w:w="1728"/>
          </w:tcPr>
          <w:p>
            <w:r/>
          </w:p>
        </w:tc>
      </w:tr>
    </w:tbl>
    <w:p>
      <w:r>
        <w:br/>
      </w:r>
    </w:p>
    <w:p>
      <w:pPr>
        <w:pStyle w:val="Reference"/>
      </w:pPr>
      <w:hyperlink r:id="rId1471">
        <w:r>
          <w:rPr/>
          <w:t>335622, 2_Samuel 18:18</w:t>
        </w:r>
      </w:hyperlink>
    </w:p>
    <w:p>
      <w:pPr>
        <w:pStyle w:val="Hebrew"/>
      </w:pPr>
      <w:r>
        <w:t xml:space="preserve">וַיַּצֶּב־לֹ֤ו בְחַיָּיו֙ אֶת־מַצֶּ֨בֶת֙ </w:t>
      </w:r>
    </w:p>
    <w:p>
      <w:pPr>
        <w:pStyle w:val="Hebrew"/>
      </w:pPr>
      <w:r>
        <w:rPr>
          <w:color w:val="FF0000"/>
          <w:vertAlign w:val="superscript"/>
          <w:rtl/>
        </w:rPr>
        <w:t>171521</w:t>
      </w:r>
      <w:r>
        <w:rPr>
          <w:rFonts w:ascii="Times New Roman" w:hAnsi="Times New Roman"/>
          <w:color w:val="828282"/>
          <w:rtl/>
        </w:rPr>
        <w:t>וַ</w:t>
      </w:r>
      <w:r>
        <w:rPr>
          <w:color w:val="FF0000"/>
          <w:vertAlign w:val="superscript"/>
          <w:rtl/>
        </w:rPr>
        <w:t>171522</w:t>
      </w:r>
      <w:r>
        <w:rPr>
          <w:rFonts w:ascii="Times New Roman" w:hAnsi="Times New Roman"/>
          <w:color w:val="828282"/>
          <w:rtl/>
        </w:rPr>
        <w:t>יַּצֶּב־</w:t>
      </w:r>
      <w:r>
        <w:rPr>
          <w:color w:val="FF0000"/>
          <w:vertAlign w:val="superscript"/>
          <w:rtl/>
        </w:rPr>
        <w:t>171523</w:t>
      </w:r>
      <w:r>
        <w:rPr>
          <w:rFonts w:ascii="Times New Roman" w:hAnsi="Times New Roman"/>
          <w:color w:val="828282"/>
          <w:rtl/>
        </w:rPr>
        <w:t xml:space="preserve">לֹ֤ו </w:t>
      </w:r>
      <w:r>
        <w:rPr>
          <w:color w:val="FF0000"/>
          <w:vertAlign w:val="superscript"/>
          <w:rtl/>
        </w:rPr>
        <w:t>171524</w:t>
      </w:r>
      <w:r>
        <w:rPr>
          <w:rFonts w:ascii="Times New Roman" w:hAnsi="Times New Roman"/>
          <w:color w:val="828282"/>
          <w:rtl/>
        </w:rPr>
        <w:t>בְ</w:t>
      </w:r>
      <w:r>
        <w:rPr>
          <w:color w:val="FF0000"/>
          <w:vertAlign w:val="superscript"/>
          <w:rtl/>
        </w:rPr>
        <w:t>171525</w:t>
      </w:r>
      <w:r>
        <w:rPr>
          <w:rFonts w:ascii="Times New Roman" w:hAnsi="Times New Roman"/>
          <w:color w:val="828282"/>
          <w:rtl/>
        </w:rPr>
        <w:t xml:space="preserve">חַיָּיו֙ </w:t>
      </w:r>
      <w:r>
        <w:rPr>
          <w:color w:val="FF0000"/>
          <w:vertAlign w:val="superscript"/>
          <w:rtl/>
        </w:rPr>
        <w:t>171526</w:t>
      </w:r>
      <w:r>
        <w:rPr>
          <w:rFonts w:ascii="Times New Roman" w:hAnsi="Times New Roman"/>
          <w:color w:val="828282"/>
          <w:rtl/>
        </w:rPr>
        <w:t>אֶת־</w:t>
      </w:r>
      <w:r>
        <w:rPr>
          <w:color w:val="FF0000"/>
          <w:vertAlign w:val="superscript"/>
          <w:rtl/>
        </w:rPr>
        <w:t>171527</w:t>
      </w:r>
      <w:r>
        <w:rPr>
          <w:rFonts w:ascii="Times New Roman" w:hAnsi="Times New Roman"/>
          <w:color w:val="828282"/>
          <w:rtl/>
        </w:rPr>
        <w:t xml:space="preserve">מַצֶּ֨בֶת֙ </w:t>
      </w:r>
    </w:p>
    <w:p>
      <w:pPr>
        <w:pStyle w:val="Hebrew"/>
      </w:pPr>
      <w:r>
        <w:rPr>
          <w:color w:val="828282"/>
        </w:rPr>
        <w:t xml:space="preserve">וְאַבְשָׁלֹ֣ם לָקַ֗ח וַיַּצֶּב־לֹ֤ו בְחַיָּיו֙ אֶת־מַצֶּ֨בֶת֙ אֲשֶׁ֣ר בְּעֵֽמֶק־הַמֶּ֔לֶךְ כִּ֤י אָמַר֙ אֵֽין־לִ֣י בֵ֔ן בַּעֲב֖וּר הַזְכִּ֣יר שְׁמִ֑י וַיִּקְרָ֤א לַמַּצֶּ֨בֶת֙ עַל־שְׁמֹ֔ו וַיִּקָּ֤רֵא לָהּ֙ יַ֣ד אַבְשָׁלֹ֔ם עַ֖ד הַיֹּ֥ום הַזֶּֽה׃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335622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335622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484491</w:t>
            </w:r>
          </w:p>
        </w:tc>
        <w:tc>
          <w:tcPr>
            <w:tcW w:type="auto" w:w="1728"/>
          </w:tcPr>
          <w:p>
            <w:r>
              <w:t>time_phrase</w:t>
            </w:r>
          </w:p>
        </w:tc>
        <w:tc>
          <w:tcPr>
            <w:tcW w:type="auto" w:w="1728"/>
          </w:tcPr>
          <w:p>
            <w:r>
              <w:t xml:space="preserve">בְחַיָּיו֙ </w:t>
            </w:r>
          </w:p>
        </w:tc>
        <w:tc>
          <w:tcPr>
            <w:tcW w:type="auto" w:w="1728"/>
          </w:tcPr>
          <w:p>
            <w:r/>
          </w:p>
        </w:tc>
      </w:tr>
      <w:tr>
        <w:tc>
          <w:tcPr>
            <w:tcW w:type="auto" w:w="1728"/>
          </w:tcPr>
          <w:p>
            <w:r>
              <w:t>tense</w:t>
            </w:r>
          </w:p>
        </w:tc>
        <w:tc>
          <w:tcPr>
            <w:tcW w:type="auto" w:w="1728"/>
          </w:tcPr>
          <w:p>
            <w:r>
              <w:t>171522</w:t>
            </w:r>
          </w:p>
        </w:tc>
        <w:tc>
          <w:tcPr>
            <w:tcW w:type="auto" w:w="1728"/>
          </w:tcPr>
          <w:p>
            <w:r>
              <w:t>verb</w:t>
            </w:r>
          </w:p>
        </w:tc>
        <w:tc>
          <w:tcPr>
            <w:tcW w:type="auto" w:w="1728"/>
          </w:tcPr>
          <w:p>
            <w:r>
              <w:t>יַּצֶּב־</w:t>
            </w:r>
          </w:p>
        </w:tc>
        <w:tc>
          <w:tcPr>
            <w:tcW w:type="auto" w:w="1728"/>
          </w:tcPr>
          <w:p>
            <w:r/>
          </w:p>
        </w:tc>
      </w:tr>
    </w:tbl>
    <w:p>
      <w:r>
        <w:br/>
      </w:r>
    </w:p>
    <w:p>
      <w:pPr>
        <w:pStyle w:val="Reference"/>
      </w:pPr>
      <w:hyperlink r:id="rId1471">
        <w:r>
          <w:rPr/>
          <w:t>335628, 2_Samuel 18:18</w:t>
        </w:r>
      </w:hyperlink>
    </w:p>
    <w:p>
      <w:pPr>
        <w:pStyle w:val="Hebrew"/>
      </w:pPr>
      <w:r>
        <w:t xml:space="preserve">וַיִּקָּ֤רֵא לָהּ֙ יַ֣ד אַבְשָׁלֹ֔ם עַ֖ד הַיֹּ֥ום הַזֶּֽה׃ ס </w:t>
      </w:r>
    </w:p>
    <w:p>
      <w:pPr>
        <w:pStyle w:val="Hebrew"/>
      </w:pPr>
      <w:r>
        <w:rPr>
          <w:color w:val="FF0000"/>
          <w:vertAlign w:val="superscript"/>
          <w:rtl/>
        </w:rPr>
        <w:t>171549</w:t>
      </w:r>
      <w:r>
        <w:rPr>
          <w:rFonts w:ascii="Times New Roman" w:hAnsi="Times New Roman"/>
          <w:color w:val="828282"/>
          <w:rtl/>
        </w:rPr>
        <w:t>וַ</w:t>
      </w:r>
      <w:r>
        <w:rPr>
          <w:color w:val="FF0000"/>
          <w:vertAlign w:val="superscript"/>
          <w:rtl/>
        </w:rPr>
        <w:t>171550</w:t>
      </w:r>
      <w:r>
        <w:rPr>
          <w:rFonts w:ascii="Times New Roman" w:hAnsi="Times New Roman"/>
          <w:color w:val="828282"/>
          <w:rtl/>
        </w:rPr>
        <w:t xml:space="preserve">יִּקָּ֤רֵא </w:t>
      </w:r>
      <w:r>
        <w:rPr>
          <w:color w:val="FF0000"/>
          <w:vertAlign w:val="superscript"/>
          <w:rtl/>
        </w:rPr>
        <w:t>171551</w:t>
      </w:r>
      <w:r>
        <w:rPr>
          <w:rFonts w:ascii="Times New Roman" w:hAnsi="Times New Roman"/>
          <w:color w:val="828282"/>
          <w:rtl/>
        </w:rPr>
        <w:t xml:space="preserve">לָהּ֙ </w:t>
      </w:r>
      <w:r>
        <w:rPr>
          <w:color w:val="FF0000"/>
          <w:vertAlign w:val="superscript"/>
          <w:rtl/>
        </w:rPr>
        <w:t>171552</w:t>
      </w:r>
      <w:r>
        <w:rPr>
          <w:rFonts w:ascii="Times New Roman" w:hAnsi="Times New Roman"/>
          <w:color w:val="828282"/>
          <w:rtl/>
        </w:rPr>
        <w:t xml:space="preserve">יַ֣ד </w:t>
      </w:r>
      <w:r>
        <w:rPr>
          <w:color w:val="FF0000"/>
          <w:vertAlign w:val="superscript"/>
          <w:rtl/>
        </w:rPr>
        <w:t>171553</w:t>
      </w:r>
      <w:r>
        <w:rPr>
          <w:rFonts w:ascii="Times New Roman" w:hAnsi="Times New Roman"/>
          <w:color w:val="828282"/>
          <w:rtl/>
        </w:rPr>
        <w:t xml:space="preserve">אַבְשָׁלֹ֔ם </w:t>
      </w:r>
      <w:r>
        <w:rPr>
          <w:color w:val="FF0000"/>
          <w:vertAlign w:val="superscript"/>
          <w:rtl/>
        </w:rPr>
        <w:t>171554</w:t>
      </w:r>
      <w:r>
        <w:rPr>
          <w:rFonts w:ascii="Times New Roman" w:hAnsi="Times New Roman"/>
          <w:color w:val="828282"/>
          <w:rtl/>
        </w:rPr>
        <w:t xml:space="preserve">עַ֖ד </w:t>
      </w:r>
      <w:r>
        <w:rPr>
          <w:color w:val="FF0000"/>
          <w:vertAlign w:val="superscript"/>
          <w:rtl/>
        </w:rPr>
        <w:t>171555</w:t>
      </w:r>
      <w:r>
        <w:rPr>
          <w:rFonts w:ascii="Times New Roman" w:hAnsi="Times New Roman"/>
          <w:color w:val="828282"/>
          <w:rtl/>
        </w:rPr>
        <w:t>הַ</w:t>
      </w:r>
      <w:r>
        <w:rPr>
          <w:color w:val="FF0000"/>
          <w:vertAlign w:val="superscript"/>
          <w:rtl/>
        </w:rPr>
        <w:t>171556</w:t>
      </w:r>
      <w:r>
        <w:rPr>
          <w:rFonts w:ascii="Times New Roman" w:hAnsi="Times New Roman"/>
          <w:color w:val="828282"/>
          <w:rtl/>
        </w:rPr>
        <w:t xml:space="preserve">יֹּ֥ום </w:t>
      </w:r>
      <w:r>
        <w:rPr>
          <w:color w:val="FF0000"/>
          <w:vertAlign w:val="superscript"/>
          <w:rtl/>
        </w:rPr>
        <w:t>171557</w:t>
      </w:r>
      <w:r>
        <w:rPr>
          <w:rFonts w:ascii="Times New Roman" w:hAnsi="Times New Roman"/>
          <w:color w:val="828282"/>
          <w:rtl/>
        </w:rPr>
        <w:t>הַ</w:t>
      </w:r>
      <w:r>
        <w:rPr>
          <w:color w:val="FF0000"/>
          <w:vertAlign w:val="superscript"/>
          <w:rtl/>
        </w:rPr>
        <w:t>171558</w:t>
      </w:r>
      <w:r>
        <w:rPr>
          <w:rFonts w:ascii="Times New Roman" w:hAnsi="Times New Roman"/>
          <w:color w:val="828282"/>
          <w:rtl/>
        </w:rPr>
        <w:t xml:space="preserve">זֶּֽה׃ ס </w:t>
      </w:r>
    </w:p>
    <w:p>
      <w:pPr>
        <w:pStyle w:val="Hebrew"/>
      </w:pPr>
      <w:r>
        <w:rPr>
          <w:color w:val="828282"/>
        </w:rPr>
        <w:t xml:space="preserve">וְאַבְשָׁלֹ֣ם לָקַ֗ח וַיַּצֶּב־לֹ֤ו בְחַיָּיו֙ אֶת־מַצֶּ֨בֶת֙ אֲשֶׁ֣ר בְּעֵֽמֶק־הַמֶּ֔לֶךְ כִּ֤י אָמַר֙ אֵֽין־לִ֣י בֵ֔ן בַּעֲב֖וּר הַזְכִּ֣יר שְׁמִ֑י וַיִּקְרָ֤א לַמַּצֶּ֨בֶת֙ עַל־שְׁמֹ֔ו וַיִּקָּ֤רֵא לָהּ֙ יַ֣ד אַבְשָׁלֹ֔ם עַ֖ד הַיֹּ֥ום הַזֶּֽה׃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335628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335628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484510</w:t>
            </w:r>
          </w:p>
        </w:tc>
        <w:tc>
          <w:tcPr>
            <w:tcW w:type="auto" w:w="1728"/>
          </w:tcPr>
          <w:p>
            <w:r>
              <w:t>time_phrase</w:t>
            </w:r>
          </w:p>
        </w:tc>
        <w:tc>
          <w:tcPr>
            <w:tcW w:type="auto" w:w="1728"/>
          </w:tcPr>
          <w:p>
            <w:r>
              <w:t xml:space="preserve">עַ֖ד הַיֹּ֥ום הַזֶּֽה׃ ס </w:t>
            </w:r>
          </w:p>
        </w:tc>
        <w:tc>
          <w:tcPr>
            <w:tcW w:type="auto" w:w="1728"/>
          </w:tcPr>
          <w:p>
            <w:r/>
          </w:p>
        </w:tc>
      </w:tr>
      <w:tr>
        <w:tc>
          <w:tcPr>
            <w:tcW w:type="auto" w:w="1728"/>
          </w:tcPr>
          <w:p>
            <w:r>
              <w:t>tense</w:t>
            </w:r>
          </w:p>
        </w:tc>
        <w:tc>
          <w:tcPr>
            <w:tcW w:type="auto" w:w="1728"/>
          </w:tcPr>
          <w:p>
            <w:r>
              <w:t>171550</w:t>
            </w:r>
          </w:p>
        </w:tc>
        <w:tc>
          <w:tcPr>
            <w:tcW w:type="auto" w:w="1728"/>
          </w:tcPr>
          <w:p>
            <w:r>
              <w:t>verb</w:t>
            </w:r>
          </w:p>
        </w:tc>
        <w:tc>
          <w:tcPr>
            <w:tcW w:type="auto" w:w="1728"/>
          </w:tcPr>
          <w:p>
            <w:r>
              <w:t xml:space="preserve">יִּקָּ֤רֵא </w:t>
            </w:r>
          </w:p>
        </w:tc>
        <w:tc>
          <w:tcPr>
            <w:tcW w:type="auto" w:w="1728"/>
          </w:tcPr>
          <w:p>
            <w:r/>
          </w:p>
        </w:tc>
      </w:tr>
    </w:tbl>
    <w:p>
      <w:r>
        <w:br/>
      </w:r>
    </w:p>
    <w:p>
      <w:pPr>
        <w:pStyle w:val="Reference"/>
      </w:pPr>
      <w:hyperlink r:id="rId1472">
        <w:r>
          <w:rPr/>
          <w:t>335634, 2_Samuel 18:20</w:t>
        </w:r>
      </w:hyperlink>
    </w:p>
    <w:p>
      <w:pPr>
        <w:pStyle w:val="Hebrew"/>
      </w:pPr>
      <w:r>
        <w:t xml:space="preserve">לֹא֩ אִ֨ישׁ בְּשֹׂרָ֤ה אַתָּה֙ הַיֹּ֣ום הַזֶּ֔ה </w:t>
      </w:r>
    </w:p>
    <w:p>
      <w:pPr>
        <w:pStyle w:val="Hebrew"/>
      </w:pPr>
      <w:r>
        <w:rPr>
          <w:color w:val="FF0000"/>
          <w:vertAlign w:val="superscript"/>
          <w:rtl/>
        </w:rPr>
        <w:t>171581</w:t>
      </w:r>
      <w:r>
        <w:rPr>
          <w:rFonts w:ascii="Times New Roman" w:hAnsi="Times New Roman"/>
          <w:color w:val="828282"/>
          <w:rtl/>
        </w:rPr>
        <w:t xml:space="preserve">לֹא֩ </w:t>
      </w:r>
      <w:r>
        <w:rPr>
          <w:color w:val="FF0000"/>
          <w:vertAlign w:val="superscript"/>
          <w:rtl/>
        </w:rPr>
        <w:t>171582</w:t>
      </w:r>
      <w:r>
        <w:rPr>
          <w:rFonts w:ascii="Times New Roman" w:hAnsi="Times New Roman"/>
          <w:color w:val="828282"/>
          <w:rtl/>
        </w:rPr>
        <w:t xml:space="preserve">אִ֨ישׁ </w:t>
      </w:r>
      <w:r>
        <w:rPr>
          <w:color w:val="FF0000"/>
          <w:vertAlign w:val="superscript"/>
          <w:rtl/>
        </w:rPr>
        <w:t>171583</w:t>
      </w:r>
      <w:r>
        <w:rPr>
          <w:rFonts w:ascii="Times New Roman" w:hAnsi="Times New Roman"/>
          <w:color w:val="828282"/>
          <w:rtl/>
        </w:rPr>
        <w:t xml:space="preserve">בְּשֹׂרָ֤ה </w:t>
      </w:r>
      <w:r>
        <w:rPr>
          <w:color w:val="FF0000"/>
          <w:vertAlign w:val="superscript"/>
          <w:rtl/>
        </w:rPr>
        <w:t>171584</w:t>
      </w:r>
      <w:r>
        <w:rPr>
          <w:rFonts w:ascii="Times New Roman" w:hAnsi="Times New Roman"/>
          <w:color w:val="828282"/>
          <w:rtl/>
        </w:rPr>
        <w:t xml:space="preserve">אַתָּה֙ </w:t>
      </w:r>
      <w:r>
        <w:rPr>
          <w:color w:val="FF0000"/>
          <w:vertAlign w:val="superscript"/>
          <w:rtl/>
        </w:rPr>
        <w:t>171585</w:t>
      </w:r>
      <w:r>
        <w:rPr>
          <w:rFonts w:ascii="Times New Roman" w:hAnsi="Times New Roman"/>
          <w:color w:val="828282"/>
          <w:rtl/>
        </w:rPr>
        <w:t>הַ</w:t>
      </w:r>
      <w:r>
        <w:rPr>
          <w:color w:val="FF0000"/>
          <w:vertAlign w:val="superscript"/>
          <w:rtl/>
        </w:rPr>
        <w:t>171586</w:t>
      </w:r>
      <w:r>
        <w:rPr>
          <w:rFonts w:ascii="Times New Roman" w:hAnsi="Times New Roman"/>
          <w:color w:val="828282"/>
          <w:rtl/>
        </w:rPr>
        <w:t xml:space="preserve">יֹּ֣ום </w:t>
      </w:r>
      <w:r>
        <w:rPr>
          <w:color w:val="FF0000"/>
          <w:vertAlign w:val="superscript"/>
          <w:rtl/>
        </w:rPr>
        <w:t>171587</w:t>
      </w:r>
      <w:r>
        <w:rPr>
          <w:rFonts w:ascii="Times New Roman" w:hAnsi="Times New Roman"/>
          <w:color w:val="828282"/>
          <w:rtl/>
        </w:rPr>
        <w:t>הַ</w:t>
      </w:r>
      <w:r>
        <w:rPr>
          <w:color w:val="FF0000"/>
          <w:vertAlign w:val="superscript"/>
          <w:rtl/>
        </w:rPr>
        <w:t>171588</w:t>
      </w:r>
      <w:r>
        <w:rPr>
          <w:rFonts w:ascii="Times New Roman" w:hAnsi="Times New Roman"/>
          <w:color w:val="828282"/>
          <w:rtl/>
        </w:rPr>
        <w:t xml:space="preserve">זֶּ֔ה </w:t>
      </w:r>
    </w:p>
    <w:p>
      <w:pPr>
        <w:pStyle w:val="Hebrew"/>
      </w:pPr>
      <w:r>
        <w:rPr>
          <w:color w:val="828282"/>
        </w:rPr>
        <w:t xml:space="preserve">וַיֹּ֧אמֶר לֹ֣ו יֹואָ֗ב לֹא֩ אִ֨ישׁ בְּשֹׂרָ֤ה אַתָּה֙ הַיֹּ֣ום הַזֶּ֔ה וּבִשַּׂרְתָּ֖ בְּיֹ֣ום אַחֵ֑ר וְהַיֹּ֤ום הַזֶּה֙ לֹ֣א תְבַשֵּׂ֔ר כִּֽי־עַל־כֵּ֥ן בֶּן־הַמֶּ֖לֶךְ 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335634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335634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484530</w:t>
            </w:r>
          </w:p>
        </w:tc>
        <w:tc>
          <w:tcPr>
            <w:tcW w:type="auto" w:w="1728"/>
          </w:tcPr>
          <w:p>
            <w:r>
              <w:t>time_phrase</w:t>
            </w:r>
          </w:p>
        </w:tc>
        <w:tc>
          <w:tcPr>
            <w:tcW w:type="auto" w:w="1728"/>
          </w:tcPr>
          <w:p>
            <w:r>
              <w:t xml:space="preserve">הַיֹּ֣ום הַזֶּ֔ה </w:t>
            </w:r>
          </w:p>
        </w:tc>
        <w:tc>
          <w:tcPr>
            <w:tcW w:type="auto" w:w="1728"/>
          </w:tcPr>
          <w:p>
            <w:r/>
          </w:p>
        </w:tc>
      </w:tr>
    </w:tbl>
    <w:p>
      <w:r>
        <w:br/>
      </w:r>
    </w:p>
    <w:p>
      <w:pPr>
        <w:pStyle w:val="Reference"/>
      </w:pPr>
      <w:hyperlink r:id="rId1472">
        <w:r>
          <w:rPr/>
          <w:t>335635, 2_Samuel 18:20</w:t>
        </w:r>
      </w:hyperlink>
    </w:p>
    <w:p>
      <w:pPr>
        <w:pStyle w:val="Hebrew"/>
      </w:pPr>
      <w:r>
        <w:t xml:space="preserve">וּבִשַּׂרְתָּ֖ בְּיֹ֣ום אַחֵ֑ר </w:t>
      </w:r>
    </w:p>
    <w:p>
      <w:pPr>
        <w:pStyle w:val="Hebrew"/>
      </w:pPr>
      <w:r>
        <w:rPr>
          <w:color w:val="FF0000"/>
          <w:vertAlign w:val="superscript"/>
          <w:rtl/>
        </w:rPr>
        <w:t>171589</w:t>
      </w:r>
      <w:r>
        <w:rPr>
          <w:rFonts w:ascii="Times New Roman" w:hAnsi="Times New Roman"/>
          <w:color w:val="828282"/>
          <w:rtl/>
        </w:rPr>
        <w:t>וּ</w:t>
      </w:r>
      <w:r>
        <w:rPr>
          <w:color w:val="FF0000"/>
          <w:vertAlign w:val="superscript"/>
          <w:rtl/>
        </w:rPr>
        <w:t>171590</w:t>
      </w:r>
      <w:r>
        <w:rPr>
          <w:rFonts w:ascii="Times New Roman" w:hAnsi="Times New Roman"/>
          <w:color w:val="828282"/>
          <w:rtl/>
        </w:rPr>
        <w:t xml:space="preserve">בִשַּׂרְתָּ֖ </w:t>
      </w:r>
      <w:r>
        <w:rPr>
          <w:color w:val="FF0000"/>
          <w:vertAlign w:val="superscript"/>
          <w:rtl/>
        </w:rPr>
        <w:t>171591</w:t>
      </w:r>
      <w:r>
        <w:rPr>
          <w:rFonts w:ascii="Times New Roman" w:hAnsi="Times New Roman"/>
          <w:color w:val="828282"/>
          <w:rtl/>
        </w:rPr>
        <w:t>בְּ</w:t>
      </w:r>
      <w:r>
        <w:rPr>
          <w:color w:val="FF0000"/>
          <w:vertAlign w:val="superscript"/>
          <w:rtl/>
        </w:rPr>
        <w:t>171592</w:t>
      </w:r>
      <w:r>
        <w:rPr>
          <w:rFonts w:ascii="Times New Roman" w:hAnsi="Times New Roman"/>
          <w:color w:val="828282"/>
          <w:rtl/>
        </w:rPr>
        <w:t xml:space="preserve">יֹ֣ום </w:t>
      </w:r>
      <w:r>
        <w:rPr>
          <w:color w:val="FF0000"/>
          <w:vertAlign w:val="superscript"/>
          <w:rtl/>
        </w:rPr>
        <w:t>171593</w:t>
      </w:r>
      <w:r>
        <w:rPr>
          <w:rFonts w:ascii="Times New Roman" w:hAnsi="Times New Roman"/>
          <w:color w:val="828282"/>
          <w:rtl/>
        </w:rPr>
        <w:t xml:space="preserve">אַחֵ֑ר </w:t>
      </w:r>
    </w:p>
    <w:p>
      <w:pPr>
        <w:pStyle w:val="Hebrew"/>
      </w:pPr>
      <w:r>
        <w:rPr>
          <w:color w:val="828282"/>
        </w:rPr>
        <w:t xml:space="preserve">וַיֹּ֧אמֶר לֹ֣ו יֹואָ֗ב לֹא֩ אִ֨ישׁ בְּשֹׂרָ֤ה אַתָּה֙ הַיֹּ֣ום הַזֶּ֔ה וּבִשַּׂרְתָּ֖ בְּיֹ֣ום אַחֵ֑ר וְהַיֹּ֤ום הַזֶּה֙ לֹ֣א תְבַשֵּׂ֔ר כִּֽי־עַל־כֵּ֥ן בֶּן־הַמֶּ֖לֶךְ 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335635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335635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484533</w:t>
            </w:r>
          </w:p>
        </w:tc>
        <w:tc>
          <w:tcPr>
            <w:tcW w:type="auto" w:w="1728"/>
          </w:tcPr>
          <w:p>
            <w:r>
              <w:t>time_phrase</w:t>
            </w:r>
          </w:p>
        </w:tc>
        <w:tc>
          <w:tcPr>
            <w:tcW w:type="auto" w:w="1728"/>
          </w:tcPr>
          <w:p>
            <w:r>
              <w:t xml:space="preserve">בְּיֹ֣ום אַחֵ֑ר </w:t>
            </w:r>
          </w:p>
        </w:tc>
        <w:tc>
          <w:tcPr>
            <w:tcW w:type="auto" w:w="1728"/>
          </w:tcPr>
          <w:p>
            <w:r/>
          </w:p>
        </w:tc>
      </w:tr>
      <w:tr>
        <w:tc>
          <w:tcPr>
            <w:tcW w:type="auto" w:w="1728"/>
          </w:tcPr>
          <w:p>
            <w:r>
              <w:t>tense</w:t>
            </w:r>
          </w:p>
        </w:tc>
        <w:tc>
          <w:tcPr>
            <w:tcW w:type="auto" w:w="1728"/>
          </w:tcPr>
          <w:p>
            <w:r>
              <w:t>171590</w:t>
            </w:r>
          </w:p>
        </w:tc>
        <w:tc>
          <w:tcPr>
            <w:tcW w:type="auto" w:w="1728"/>
          </w:tcPr>
          <w:p>
            <w:r>
              <w:t>verb</w:t>
            </w:r>
          </w:p>
        </w:tc>
        <w:tc>
          <w:tcPr>
            <w:tcW w:type="auto" w:w="1728"/>
          </w:tcPr>
          <w:p>
            <w:r>
              <w:t xml:space="preserve">בִשַּׂרְתָּ֖ </w:t>
            </w:r>
          </w:p>
        </w:tc>
        <w:tc>
          <w:tcPr>
            <w:tcW w:type="auto" w:w="1728"/>
          </w:tcPr>
          <w:p>
            <w:r/>
          </w:p>
        </w:tc>
      </w:tr>
    </w:tbl>
    <w:p>
      <w:r>
        <w:br/>
      </w:r>
    </w:p>
    <w:p>
      <w:pPr>
        <w:pStyle w:val="Reference"/>
      </w:pPr>
      <w:hyperlink r:id="rId1472">
        <w:r>
          <w:rPr/>
          <w:t>335636, 2_Samuel 18:20</w:t>
        </w:r>
      </w:hyperlink>
    </w:p>
    <w:p>
      <w:pPr>
        <w:pStyle w:val="Hebrew"/>
      </w:pPr>
      <w:r>
        <w:t xml:space="preserve">וְהַיֹּ֤ום הַזֶּה֙ לֹ֣א תְבַשֵּׂ֔ר </w:t>
      </w:r>
    </w:p>
    <w:p>
      <w:pPr>
        <w:pStyle w:val="Hebrew"/>
      </w:pPr>
      <w:r>
        <w:rPr>
          <w:color w:val="FF0000"/>
          <w:vertAlign w:val="superscript"/>
          <w:rtl/>
        </w:rPr>
        <w:t>171594</w:t>
      </w:r>
      <w:r>
        <w:rPr>
          <w:rFonts w:ascii="Times New Roman" w:hAnsi="Times New Roman"/>
          <w:color w:val="828282"/>
          <w:rtl/>
        </w:rPr>
        <w:t>וְ</w:t>
      </w:r>
      <w:r>
        <w:rPr>
          <w:color w:val="FF0000"/>
          <w:vertAlign w:val="superscript"/>
          <w:rtl/>
        </w:rPr>
        <w:t>171595</w:t>
      </w:r>
      <w:r>
        <w:rPr>
          <w:rFonts w:ascii="Times New Roman" w:hAnsi="Times New Roman"/>
          <w:color w:val="828282"/>
          <w:rtl/>
        </w:rPr>
        <w:t>הַ</w:t>
      </w:r>
      <w:r>
        <w:rPr>
          <w:color w:val="FF0000"/>
          <w:vertAlign w:val="superscript"/>
          <w:rtl/>
        </w:rPr>
        <w:t>171596</w:t>
      </w:r>
      <w:r>
        <w:rPr>
          <w:rFonts w:ascii="Times New Roman" w:hAnsi="Times New Roman"/>
          <w:color w:val="828282"/>
          <w:rtl/>
        </w:rPr>
        <w:t xml:space="preserve">יֹּ֤ום </w:t>
      </w:r>
      <w:r>
        <w:rPr>
          <w:color w:val="FF0000"/>
          <w:vertAlign w:val="superscript"/>
          <w:rtl/>
        </w:rPr>
        <w:t>171597</w:t>
      </w:r>
      <w:r>
        <w:rPr>
          <w:rFonts w:ascii="Times New Roman" w:hAnsi="Times New Roman"/>
          <w:color w:val="828282"/>
          <w:rtl/>
        </w:rPr>
        <w:t>הַ</w:t>
      </w:r>
      <w:r>
        <w:rPr>
          <w:color w:val="FF0000"/>
          <w:vertAlign w:val="superscript"/>
          <w:rtl/>
        </w:rPr>
        <w:t>171598</w:t>
      </w:r>
      <w:r>
        <w:rPr>
          <w:rFonts w:ascii="Times New Roman" w:hAnsi="Times New Roman"/>
          <w:color w:val="828282"/>
          <w:rtl/>
        </w:rPr>
        <w:t xml:space="preserve">זֶּה֙ </w:t>
      </w:r>
      <w:r>
        <w:rPr>
          <w:color w:val="FF0000"/>
          <w:vertAlign w:val="superscript"/>
          <w:rtl/>
        </w:rPr>
        <w:t>171599</w:t>
      </w:r>
      <w:r>
        <w:rPr>
          <w:rFonts w:ascii="Times New Roman" w:hAnsi="Times New Roman"/>
          <w:color w:val="828282"/>
          <w:rtl/>
        </w:rPr>
        <w:t xml:space="preserve">לֹ֣א </w:t>
      </w:r>
      <w:r>
        <w:rPr>
          <w:color w:val="FF0000"/>
          <w:vertAlign w:val="superscript"/>
          <w:rtl/>
        </w:rPr>
        <w:t>171600</w:t>
      </w:r>
      <w:r>
        <w:rPr>
          <w:rFonts w:ascii="Times New Roman" w:hAnsi="Times New Roman"/>
          <w:color w:val="828282"/>
          <w:rtl/>
        </w:rPr>
        <w:t xml:space="preserve">תְבַשֵּׂ֔ר </w:t>
      </w:r>
    </w:p>
    <w:p>
      <w:pPr>
        <w:pStyle w:val="Hebrew"/>
      </w:pPr>
      <w:r>
        <w:rPr>
          <w:color w:val="828282"/>
        </w:rPr>
        <w:t xml:space="preserve">וַיֹּ֧אמֶר לֹ֣ו יֹואָ֗ב לֹא֩ אִ֨ישׁ בְּשֹׂרָ֤ה אַתָּה֙ הַיֹּ֣ום הַזֶּ֔ה וּבִשַּׂרְתָּ֖ בְּיֹ֣ום אַחֵ֑ר וְהַיֹּ֤ום הַזֶּה֙ לֹ֣א תְבַשֵּׂ֔ר כִּֽי־עַל־כֵּ֥ן בֶּן־הַמֶּ֖לֶךְ 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335636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335636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484535</w:t>
            </w:r>
          </w:p>
        </w:tc>
        <w:tc>
          <w:tcPr>
            <w:tcW w:type="auto" w:w="1728"/>
          </w:tcPr>
          <w:p>
            <w:r>
              <w:t>time_phrase</w:t>
            </w:r>
          </w:p>
        </w:tc>
        <w:tc>
          <w:tcPr>
            <w:tcW w:type="auto" w:w="1728"/>
          </w:tcPr>
          <w:p>
            <w:r>
              <w:t xml:space="preserve">הַיֹּ֤ום הַזֶּה֙ </w:t>
            </w:r>
          </w:p>
        </w:tc>
        <w:tc>
          <w:tcPr>
            <w:tcW w:type="auto" w:w="1728"/>
          </w:tcPr>
          <w:p>
            <w:r/>
          </w:p>
        </w:tc>
      </w:tr>
      <w:tr>
        <w:tc>
          <w:tcPr>
            <w:tcW w:type="auto" w:w="1728"/>
          </w:tcPr>
          <w:p>
            <w:r>
              <w:t>tense</w:t>
            </w:r>
          </w:p>
        </w:tc>
        <w:tc>
          <w:tcPr>
            <w:tcW w:type="auto" w:w="1728"/>
          </w:tcPr>
          <w:p>
            <w:r>
              <w:t>171600</w:t>
            </w:r>
          </w:p>
        </w:tc>
        <w:tc>
          <w:tcPr>
            <w:tcW w:type="auto" w:w="1728"/>
          </w:tcPr>
          <w:p>
            <w:r>
              <w:t>verb</w:t>
            </w:r>
          </w:p>
        </w:tc>
        <w:tc>
          <w:tcPr>
            <w:tcW w:type="auto" w:w="1728"/>
          </w:tcPr>
          <w:p>
            <w:r>
              <w:t xml:space="preserve">תְבַשֵּׂ֔ר </w:t>
            </w:r>
          </w:p>
        </w:tc>
        <w:tc>
          <w:tcPr>
            <w:tcW w:type="auto" w:w="1728"/>
          </w:tcPr>
          <w:p>
            <w:r/>
          </w:p>
        </w:tc>
      </w:tr>
    </w:tbl>
    <w:p>
      <w:r>
        <w:br/>
      </w:r>
    </w:p>
    <w:p>
      <w:pPr>
        <w:pStyle w:val="Reference"/>
      </w:pPr>
      <w:hyperlink r:id="rId1473">
        <w:r>
          <w:rPr/>
          <w:t>335703, 2_Samuel 18:31</w:t>
        </w:r>
      </w:hyperlink>
    </w:p>
    <w:p>
      <w:pPr>
        <w:pStyle w:val="Hebrew"/>
      </w:pPr>
      <w:r>
        <w:t>כִּֽי־שְׁפָטְךָ֤ יְהוָה֙ הַיֹּ֔ום מִיַּ֖ד כָּל־</w:t>
      </w:r>
    </w:p>
    <w:p>
      <w:pPr>
        <w:pStyle w:val="Hebrew"/>
      </w:pPr>
      <w:r>
        <w:rPr>
          <w:color w:val="FF0000"/>
          <w:vertAlign w:val="superscript"/>
          <w:rtl/>
        </w:rPr>
        <w:t>171880</w:t>
      </w:r>
      <w:r>
        <w:rPr>
          <w:rFonts w:ascii="Times New Roman" w:hAnsi="Times New Roman"/>
          <w:color w:val="828282"/>
          <w:rtl/>
        </w:rPr>
        <w:t>כִּֽי־</w:t>
      </w:r>
      <w:r>
        <w:rPr>
          <w:color w:val="FF0000"/>
          <w:vertAlign w:val="superscript"/>
          <w:rtl/>
        </w:rPr>
        <w:t>171881</w:t>
      </w:r>
      <w:r>
        <w:rPr>
          <w:rFonts w:ascii="Times New Roman" w:hAnsi="Times New Roman"/>
          <w:color w:val="828282"/>
          <w:rtl/>
        </w:rPr>
        <w:t xml:space="preserve">שְׁפָטְךָ֤ </w:t>
      </w:r>
      <w:r>
        <w:rPr>
          <w:color w:val="FF0000"/>
          <w:vertAlign w:val="superscript"/>
          <w:rtl/>
        </w:rPr>
        <w:t>171882</w:t>
      </w:r>
      <w:r>
        <w:rPr>
          <w:rFonts w:ascii="Times New Roman" w:hAnsi="Times New Roman"/>
          <w:color w:val="828282"/>
          <w:rtl/>
        </w:rPr>
        <w:t xml:space="preserve">יְהוָה֙ </w:t>
      </w:r>
      <w:r>
        <w:rPr>
          <w:color w:val="FF0000"/>
          <w:vertAlign w:val="superscript"/>
          <w:rtl/>
        </w:rPr>
        <w:t>171883</w:t>
      </w:r>
      <w:r>
        <w:rPr>
          <w:rFonts w:ascii="Times New Roman" w:hAnsi="Times New Roman"/>
          <w:color w:val="828282"/>
          <w:rtl/>
        </w:rPr>
        <w:t>הַ</w:t>
      </w:r>
      <w:r>
        <w:rPr>
          <w:color w:val="FF0000"/>
          <w:vertAlign w:val="superscript"/>
          <w:rtl/>
        </w:rPr>
        <w:t>171884</w:t>
      </w:r>
      <w:r>
        <w:rPr>
          <w:rFonts w:ascii="Times New Roman" w:hAnsi="Times New Roman"/>
          <w:color w:val="828282"/>
          <w:rtl/>
        </w:rPr>
        <w:t xml:space="preserve">יֹּ֔ום </w:t>
      </w:r>
      <w:r>
        <w:rPr>
          <w:color w:val="FF0000"/>
          <w:vertAlign w:val="superscript"/>
          <w:rtl/>
        </w:rPr>
        <w:t>171885</w:t>
      </w:r>
      <w:r>
        <w:rPr>
          <w:rFonts w:ascii="Times New Roman" w:hAnsi="Times New Roman"/>
          <w:color w:val="828282"/>
          <w:rtl/>
        </w:rPr>
        <w:t>מִ</w:t>
      </w:r>
      <w:r>
        <w:rPr>
          <w:color w:val="FF0000"/>
          <w:vertAlign w:val="superscript"/>
          <w:rtl/>
        </w:rPr>
        <w:t>171886</w:t>
      </w:r>
      <w:r>
        <w:rPr>
          <w:rFonts w:ascii="Times New Roman" w:hAnsi="Times New Roman"/>
          <w:color w:val="828282"/>
          <w:rtl/>
        </w:rPr>
        <w:t xml:space="preserve">יַּ֖ד </w:t>
      </w:r>
      <w:r>
        <w:rPr>
          <w:color w:val="FF0000"/>
          <w:vertAlign w:val="superscript"/>
          <w:rtl/>
        </w:rPr>
        <w:t>171887</w:t>
      </w:r>
      <w:r>
        <w:rPr>
          <w:rFonts w:ascii="Times New Roman" w:hAnsi="Times New Roman"/>
          <w:color w:val="828282"/>
          <w:rtl/>
        </w:rPr>
        <w:t>כָּל־</w:t>
      </w:r>
    </w:p>
    <w:p>
      <w:pPr>
        <w:pStyle w:val="Hebrew"/>
      </w:pPr>
      <w:r>
        <w:rPr>
          <w:color w:val="828282"/>
        </w:rPr>
        <w:t xml:space="preserve">וְהִנֵּ֥ה הַכּוּשִׁ֖י בָּ֑א וַיֹּ֣אמֶר הַכּוּשִׁ֗י יִתְבַּשֵּׂר֙ אֲדֹנִ֣י הַמֶּ֔לֶךְ כִּֽי־שְׁפָטְךָ֤ יְהוָה֙ הַיֹּ֔ום מִיַּ֖ד כָּל־הַקָּמִ֥ים עָלֶֽיךָ׃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335703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335703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484727</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171881</w:t>
            </w:r>
          </w:p>
        </w:tc>
        <w:tc>
          <w:tcPr>
            <w:tcW w:type="auto" w:w="1728"/>
          </w:tcPr>
          <w:p>
            <w:r>
              <w:t>verb</w:t>
            </w:r>
          </w:p>
        </w:tc>
        <w:tc>
          <w:tcPr>
            <w:tcW w:type="auto" w:w="1728"/>
          </w:tcPr>
          <w:p>
            <w:r>
              <w:t xml:space="preserve">שְׁפָטְךָ֤ </w:t>
            </w:r>
          </w:p>
        </w:tc>
        <w:tc>
          <w:tcPr>
            <w:tcW w:type="auto" w:w="1728"/>
          </w:tcPr>
          <w:p>
            <w:r/>
          </w:p>
        </w:tc>
      </w:tr>
    </w:tbl>
    <w:p>
      <w:r>
        <w:br/>
      </w:r>
    </w:p>
    <w:p>
      <w:pPr>
        <w:pStyle w:val="Reference"/>
      </w:pPr>
      <w:hyperlink r:id="rId1474">
        <w:r>
          <w:rPr/>
          <w:t>335724, 2_Samuel 19:3</w:t>
        </w:r>
      </w:hyperlink>
    </w:p>
    <w:p>
      <w:pPr>
        <w:pStyle w:val="Hebrew"/>
      </w:pPr>
      <w:r>
        <w:t xml:space="preserve">וַתְּהִ֨י הַתְּשֻׁעָ֜ה בַּיֹּ֥ום הַה֛וּא לְאֵ֖בֶל לְכָל־הָעָ֑ם </w:t>
      </w:r>
    </w:p>
    <w:p>
      <w:pPr>
        <w:pStyle w:val="Hebrew"/>
      </w:pPr>
      <w:r>
        <w:rPr>
          <w:color w:val="FF0000"/>
          <w:vertAlign w:val="superscript"/>
          <w:rtl/>
        </w:rPr>
        <w:t>171966</w:t>
      </w:r>
      <w:r>
        <w:rPr>
          <w:rFonts w:ascii="Times New Roman" w:hAnsi="Times New Roman"/>
          <w:color w:val="828282"/>
          <w:rtl/>
        </w:rPr>
        <w:t>וַ</w:t>
      </w:r>
      <w:r>
        <w:rPr>
          <w:color w:val="FF0000"/>
          <w:vertAlign w:val="superscript"/>
          <w:rtl/>
        </w:rPr>
        <w:t>171967</w:t>
      </w:r>
      <w:r>
        <w:rPr>
          <w:rFonts w:ascii="Times New Roman" w:hAnsi="Times New Roman"/>
          <w:color w:val="828282"/>
          <w:rtl/>
        </w:rPr>
        <w:t xml:space="preserve">תְּהִ֨י </w:t>
      </w:r>
      <w:r>
        <w:rPr>
          <w:color w:val="FF0000"/>
          <w:vertAlign w:val="superscript"/>
          <w:rtl/>
        </w:rPr>
        <w:t>171968</w:t>
      </w:r>
      <w:r>
        <w:rPr>
          <w:rFonts w:ascii="Times New Roman" w:hAnsi="Times New Roman"/>
          <w:color w:val="828282"/>
          <w:rtl/>
        </w:rPr>
        <w:t>הַ</w:t>
      </w:r>
      <w:r>
        <w:rPr>
          <w:color w:val="FF0000"/>
          <w:vertAlign w:val="superscript"/>
          <w:rtl/>
        </w:rPr>
        <w:t>171969</w:t>
      </w:r>
      <w:r>
        <w:rPr>
          <w:rFonts w:ascii="Times New Roman" w:hAnsi="Times New Roman"/>
          <w:color w:val="828282"/>
          <w:rtl/>
        </w:rPr>
        <w:t xml:space="preserve">תְּשֻׁעָ֜ה </w:t>
      </w:r>
      <w:r>
        <w:rPr>
          <w:color w:val="FF0000"/>
          <w:vertAlign w:val="superscript"/>
          <w:rtl/>
        </w:rPr>
        <w:t>171970</w:t>
      </w:r>
      <w:r>
        <w:rPr>
          <w:rFonts w:ascii="Times New Roman" w:hAnsi="Times New Roman"/>
          <w:color w:val="828282"/>
          <w:rtl/>
        </w:rPr>
        <w:t>בַּ</w:t>
      </w:r>
      <w:r>
        <w:rPr>
          <w:color w:val="FF0000"/>
          <w:vertAlign w:val="superscript"/>
          <w:rtl/>
        </w:rPr>
        <w:t>171971</w:t>
      </w:r>
      <w:r>
        <w:rPr>
          <w:rFonts w:ascii="Times New Roman" w:hAnsi="Times New Roman"/>
          <w:color w:val="828282"/>
          <w:rtl/>
        </w:rPr>
      </w:r>
      <w:r>
        <w:rPr>
          <w:color w:val="FF0000"/>
          <w:vertAlign w:val="superscript"/>
          <w:rtl/>
        </w:rPr>
        <w:t>171972</w:t>
      </w:r>
      <w:r>
        <w:rPr>
          <w:rFonts w:ascii="Times New Roman" w:hAnsi="Times New Roman"/>
          <w:color w:val="828282"/>
          <w:rtl/>
        </w:rPr>
        <w:t xml:space="preserve">יֹּ֥ום </w:t>
      </w:r>
      <w:r>
        <w:rPr>
          <w:color w:val="FF0000"/>
          <w:vertAlign w:val="superscript"/>
          <w:rtl/>
        </w:rPr>
        <w:t>171973</w:t>
      </w:r>
      <w:r>
        <w:rPr>
          <w:rFonts w:ascii="Times New Roman" w:hAnsi="Times New Roman"/>
          <w:color w:val="828282"/>
          <w:rtl/>
        </w:rPr>
        <w:t>הַ</w:t>
      </w:r>
      <w:r>
        <w:rPr>
          <w:color w:val="FF0000"/>
          <w:vertAlign w:val="superscript"/>
          <w:rtl/>
        </w:rPr>
        <w:t>171974</w:t>
      </w:r>
      <w:r>
        <w:rPr>
          <w:rFonts w:ascii="Times New Roman" w:hAnsi="Times New Roman"/>
          <w:color w:val="828282"/>
          <w:rtl/>
        </w:rPr>
        <w:t xml:space="preserve">ה֛וּא </w:t>
      </w:r>
      <w:r>
        <w:rPr>
          <w:color w:val="FF0000"/>
          <w:vertAlign w:val="superscript"/>
          <w:rtl/>
        </w:rPr>
        <w:t>171975</w:t>
      </w:r>
      <w:r>
        <w:rPr>
          <w:rFonts w:ascii="Times New Roman" w:hAnsi="Times New Roman"/>
          <w:color w:val="828282"/>
          <w:rtl/>
        </w:rPr>
        <w:t>לְ</w:t>
      </w:r>
      <w:r>
        <w:rPr>
          <w:color w:val="FF0000"/>
          <w:vertAlign w:val="superscript"/>
          <w:rtl/>
        </w:rPr>
        <w:t>171976</w:t>
      </w:r>
      <w:r>
        <w:rPr>
          <w:rFonts w:ascii="Times New Roman" w:hAnsi="Times New Roman"/>
          <w:color w:val="828282"/>
          <w:rtl/>
        </w:rPr>
        <w:t xml:space="preserve">אֵ֖בֶל </w:t>
      </w:r>
      <w:r>
        <w:rPr>
          <w:color w:val="FF0000"/>
          <w:vertAlign w:val="superscript"/>
          <w:rtl/>
        </w:rPr>
        <w:t>171977</w:t>
      </w:r>
      <w:r>
        <w:rPr>
          <w:rFonts w:ascii="Times New Roman" w:hAnsi="Times New Roman"/>
          <w:color w:val="828282"/>
          <w:rtl/>
        </w:rPr>
        <w:t>לְ</w:t>
      </w:r>
      <w:r>
        <w:rPr>
          <w:color w:val="FF0000"/>
          <w:vertAlign w:val="superscript"/>
          <w:rtl/>
        </w:rPr>
        <w:t>171978</w:t>
      </w:r>
      <w:r>
        <w:rPr>
          <w:rFonts w:ascii="Times New Roman" w:hAnsi="Times New Roman"/>
          <w:color w:val="828282"/>
          <w:rtl/>
        </w:rPr>
        <w:t>כָל־</w:t>
      </w:r>
      <w:r>
        <w:rPr>
          <w:color w:val="FF0000"/>
          <w:vertAlign w:val="superscript"/>
          <w:rtl/>
        </w:rPr>
        <w:t>171979</w:t>
      </w:r>
      <w:r>
        <w:rPr>
          <w:rFonts w:ascii="Times New Roman" w:hAnsi="Times New Roman"/>
          <w:color w:val="828282"/>
          <w:rtl/>
        </w:rPr>
        <w:t>הָ</w:t>
      </w:r>
      <w:r>
        <w:rPr>
          <w:color w:val="FF0000"/>
          <w:vertAlign w:val="superscript"/>
          <w:rtl/>
        </w:rPr>
        <w:t>171980</w:t>
      </w:r>
      <w:r>
        <w:rPr>
          <w:rFonts w:ascii="Times New Roman" w:hAnsi="Times New Roman"/>
          <w:color w:val="828282"/>
          <w:rtl/>
        </w:rPr>
        <w:t xml:space="preserve">עָ֑ם </w:t>
      </w:r>
    </w:p>
    <w:p>
      <w:pPr>
        <w:pStyle w:val="Hebrew"/>
      </w:pPr>
      <w:r>
        <w:rPr>
          <w:color w:val="828282"/>
        </w:rPr>
        <w:t xml:space="preserve">וַתְּהִ֨י הַתְּשֻׁעָ֜ה בַּיֹּ֥ום הַה֛וּא לְאֵ֖בֶל לְכָל־הָעָ֑ם כִּֽי־שָׁמַ֣ע הָעָ֗ם בַּיֹּ֤ום הַהוּא֙ לֵאמֹ֔ר נֶעֱצַ֥ב הַמֶּ֖לֶךְ עַל־בְּנֹֽו׃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335724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335724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484782</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171967</w:t>
            </w:r>
          </w:p>
        </w:tc>
        <w:tc>
          <w:tcPr>
            <w:tcW w:type="auto" w:w="1728"/>
          </w:tcPr>
          <w:p>
            <w:r>
              <w:t>verb</w:t>
            </w:r>
          </w:p>
        </w:tc>
        <w:tc>
          <w:tcPr>
            <w:tcW w:type="auto" w:w="1728"/>
          </w:tcPr>
          <w:p>
            <w:r>
              <w:t xml:space="preserve">תְּהִ֨י </w:t>
            </w:r>
          </w:p>
        </w:tc>
        <w:tc>
          <w:tcPr>
            <w:tcW w:type="auto" w:w="1728"/>
          </w:tcPr>
          <w:p>
            <w:r/>
          </w:p>
        </w:tc>
      </w:tr>
    </w:tbl>
    <w:p>
      <w:r>
        <w:br/>
      </w:r>
    </w:p>
    <w:p>
      <w:pPr>
        <w:pStyle w:val="Reference"/>
      </w:pPr>
      <w:hyperlink r:id="rId1474">
        <w:r>
          <w:rPr/>
          <w:t>335725, 2_Samuel 19:3</w:t>
        </w:r>
      </w:hyperlink>
    </w:p>
    <w:p>
      <w:pPr>
        <w:pStyle w:val="Hebrew"/>
      </w:pPr>
      <w:r>
        <w:t xml:space="preserve">כִּֽי־שָׁמַ֣ע הָעָ֗ם בַּיֹּ֤ום הַהוּא֙ </w:t>
      </w:r>
    </w:p>
    <w:p>
      <w:pPr>
        <w:pStyle w:val="Hebrew"/>
      </w:pPr>
      <w:r>
        <w:rPr>
          <w:color w:val="FF0000"/>
          <w:vertAlign w:val="superscript"/>
          <w:rtl/>
        </w:rPr>
        <w:t>171981</w:t>
      </w:r>
      <w:r>
        <w:rPr>
          <w:rFonts w:ascii="Times New Roman" w:hAnsi="Times New Roman"/>
          <w:color w:val="828282"/>
          <w:rtl/>
        </w:rPr>
        <w:t>כִּֽי־</w:t>
      </w:r>
      <w:r>
        <w:rPr>
          <w:color w:val="FF0000"/>
          <w:vertAlign w:val="superscript"/>
          <w:rtl/>
        </w:rPr>
        <w:t>171982</w:t>
      </w:r>
      <w:r>
        <w:rPr>
          <w:rFonts w:ascii="Times New Roman" w:hAnsi="Times New Roman"/>
          <w:color w:val="828282"/>
          <w:rtl/>
        </w:rPr>
        <w:t xml:space="preserve">שָׁמַ֣ע </w:t>
      </w:r>
      <w:r>
        <w:rPr>
          <w:color w:val="FF0000"/>
          <w:vertAlign w:val="superscript"/>
          <w:rtl/>
        </w:rPr>
        <w:t>171983</w:t>
      </w:r>
      <w:r>
        <w:rPr>
          <w:rFonts w:ascii="Times New Roman" w:hAnsi="Times New Roman"/>
          <w:color w:val="828282"/>
          <w:rtl/>
        </w:rPr>
        <w:t>הָ</w:t>
      </w:r>
      <w:r>
        <w:rPr>
          <w:color w:val="FF0000"/>
          <w:vertAlign w:val="superscript"/>
          <w:rtl/>
        </w:rPr>
        <w:t>171984</w:t>
      </w:r>
      <w:r>
        <w:rPr>
          <w:rFonts w:ascii="Times New Roman" w:hAnsi="Times New Roman"/>
          <w:color w:val="828282"/>
          <w:rtl/>
        </w:rPr>
        <w:t xml:space="preserve">עָ֗ם </w:t>
      </w:r>
      <w:r>
        <w:rPr>
          <w:color w:val="FF0000"/>
          <w:vertAlign w:val="superscript"/>
          <w:rtl/>
        </w:rPr>
        <w:t>171985</w:t>
      </w:r>
      <w:r>
        <w:rPr>
          <w:rFonts w:ascii="Times New Roman" w:hAnsi="Times New Roman"/>
          <w:color w:val="828282"/>
          <w:rtl/>
        </w:rPr>
        <w:t>בַּ</w:t>
      </w:r>
      <w:r>
        <w:rPr>
          <w:color w:val="FF0000"/>
          <w:vertAlign w:val="superscript"/>
          <w:rtl/>
        </w:rPr>
        <w:t>171986</w:t>
      </w:r>
      <w:r>
        <w:rPr>
          <w:rFonts w:ascii="Times New Roman" w:hAnsi="Times New Roman"/>
          <w:color w:val="828282"/>
          <w:rtl/>
        </w:rPr>
      </w:r>
      <w:r>
        <w:rPr>
          <w:color w:val="FF0000"/>
          <w:vertAlign w:val="superscript"/>
          <w:rtl/>
        </w:rPr>
        <w:t>171987</w:t>
      </w:r>
      <w:r>
        <w:rPr>
          <w:rFonts w:ascii="Times New Roman" w:hAnsi="Times New Roman"/>
          <w:color w:val="828282"/>
          <w:rtl/>
        </w:rPr>
        <w:t xml:space="preserve">יֹּ֤ום </w:t>
      </w:r>
      <w:r>
        <w:rPr>
          <w:color w:val="FF0000"/>
          <w:vertAlign w:val="superscript"/>
          <w:rtl/>
        </w:rPr>
        <w:t>171988</w:t>
      </w:r>
      <w:r>
        <w:rPr>
          <w:rFonts w:ascii="Times New Roman" w:hAnsi="Times New Roman"/>
          <w:color w:val="828282"/>
          <w:rtl/>
        </w:rPr>
        <w:t>הַ</w:t>
      </w:r>
      <w:r>
        <w:rPr>
          <w:color w:val="FF0000"/>
          <w:vertAlign w:val="superscript"/>
          <w:rtl/>
        </w:rPr>
        <w:t>171989</w:t>
      </w:r>
      <w:r>
        <w:rPr>
          <w:rFonts w:ascii="Times New Roman" w:hAnsi="Times New Roman"/>
          <w:color w:val="828282"/>
          <w:rtl/>
        </w:rPr>
        <w:t xml:space="preserve">הוּא֙ </w:t>
      </w:r>
    </w:p>
    <w:p>
      <w:pPr>
        <w:pStyle w:val="Hebrew"/>
      </w:pPr>
      <w:r>
        <w:rPr>
          <w:color w:val="828282"/>
        </w:rPr>
        <w:t xml:space="preserve">וַתְּהִ֨י הַתְּשֻׁעָ֜ה בַּיֹּ֥ום הַה֛וּא לְאֵ֖בֶל לְכָל־הָעָ֑ם כִּֽי־שָׁמַ֣ע הָעָ֗ם בַּיֹּ֤ום הַהוּא֙ לֵאמֹ֔ר נֶעֱצַ֥ב הַמֶּ֖לֶךְ עַל־בְּנֹֽו׃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335725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335725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484788</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171982</w:t>
            </w:r>
          </w:p>
        </w:tc>
        <w:tc>
          <w:tcPr>
            <w:tcW w:type="auto" w:w="1728"/>
          </w:tcPr>
          <w:p>
            <w:r>
              <w:t>verb</w:t>
            </w:r>
          </w:p>
        </w:tc>
        <w:tc>
          <w:tcPr>
            <w:tcW w:type="auto" w:w="1728"/>
          </w:tcPr>
          <w:p>
            <w:r>
              <w:t xml:space="preserve">שָׁמַ֣ע </w:t>
            </w:r>
          </w:p>
        </w:tc>
        <w:tc>
          <w:tcPr>
            <w:tcW w:type="auto" w:w="1728"/>
          </w:tcPr>
          <w:p>
            <w:r/>
          </w:p>
        </w:tc>
      </w:tr>
    </w:tbl>
    <w:p>
      <w:r>
        <w:br/>
      </w:r>
    </w:p>
    <w:p>
      <w:pPr>
        <w:pStyle w:val="Reference"/>
      </w:pPr>
      <w:hyperlink r:id="rId1475">
        <w:r>
          <w:rPr/>
          <w:t>335728, 2_Samuel 19:4</w:t>
        </w:r>
      </w:hyperlink>
    </w:p>
    <w:p>
      <w:pPr>
        <w:pStyle w:val="Hebrew"/>
      </w:pPr>
      <w:r>
        <w:t xml:space="preserve">וַיִּתְגַּנֵּ֥ב הָעָ֛ם בַּיֹּ֥ום הַה֖וּא </w:t>
      </w:r>
    </w:p>
    <w:p>
      <w:pPr>
        <w:pStyle w:val="Hebrew"/>
      </w:pPr>
      <w:r>
        <w:rPr>
          <w:color w:val="FF0000"/>
          <w:vertAlign w:val="superscript"/>
          <w:rtl/>
        </w:rPr>
        <w:t>171997</w:t>
      </w:r>
      <w:r>
        <w:rPr>
          <w:rFonts w:ascii="Times New Roman" w:hAnsi="Times New Roman"/>
          <w:color w:val="828282"/>
          <w:rtl/>
        </w:rPr>
        <w:t>וַ</w:t>
      </w:r>
      <w:r>
        <w:rPr>
          <w:color w:val="FF0000"/>
          <w:vertAlign w:val="superscript"/>
          <w:rtl/>
        </w:rPr>
        <w:t>171998</w:t>
      </w:r>
      <w:r>
        <w:rPr>
          <w:rFonts w:ascii="Times New Roman" w:hAnsi="Times New Roman"/>
          <w:color w:val="828282"/>
          <w:rtl/>
        </w:rPr>
        <w:t xml:space="preserve">יִּתְגַּנֵּ֥ב </w:t>
      </w:r>
      <w:r>
        <w:rPr>
          <w:color w:val="FF0000"/>
          <w:vertAlign w:val="superscript"/>
          <w:rtl/>
        </w:rPr>
        <w:t>171999</w:t>
      </w:r>
      <w:r>
        <w:rPr>
          <w:rFonts w:ascii="Times New Roman" w:hAnsi="Times New Roman"/>
          <w:color w:val="828282"/>
          <w:rtl/>
        </w:rPr>
        <w:t>הָ</w:t>
      </w:r>
      <w:r>
        <w:rPr>
          <w:color w:val="FF0000"/>
          <w:vertAlign w:val="superscript"/>
          <w:rtl/>
        </w:rPr>
        <w:t>172000</w:t>
      </w:r>
      <w:r>
        <w:rPr>
          <w:rFonts w:ascii="Times New Roman" w:hAnsi="Times New Roman"/>
          <w:color w:val="828282"/>
          <w:rtl/>
        </w:rPr>
        <w:t xml:space="preserve">עָ֛ם </w:t>
      </w:r>
      <w:r>
        <w:rPr>
          <w:color w:val="FF0000"/>
          <w:vertAlign w:val="superscript"/>
          <w:rtl/>
        </w:rPr>
        <w:t>172001</w:t>
      </w:r>
      <w:r>
        <w:rPr>
          <w:rFonts w:ascii="Times New Roman" w:hAnsi="Times New Roman"/>
          <w:color w:val="828282"/>
          <w:rtl/>
        </w:rPr>
        <w:t>בַּ</w:t>
      </w:r>
      <w:r>
        <w:rPr>
          <w:color w:val="FF0000"/>
          <w:vertAlign w:val="superscript"/>
          <w:rtl/>
        </w:rPr>
        <w:t>172002</w:t>
      </w:r>
      <w:r>
        <w:rPr>
          <w:rFonts w:ascii="Times New Roman" w:hAnsi="Times New Roman"/>
          <w:color w:val="828282"/>
          <w:rtl/>
        </w:rPr>
      </w:r>
      <w:r>
        <w:rPr>
          <w:color w:val="FF0000"/>
          <w:vertAlign w:val="superscript"/>
          <w:rtl/>
        </w:rPr>
        <w:t>172003</w:t>
      </w:r>
      <w:r>
        <w:rPr>
          <w:rFonts w:ascii="Times New Roman" w:hAnsi="Times New Roman"/>
          <w:color w:val="828282"/>
          <w:rtl/>
        </w:rPr>
        <w:t xml:space="preserve">יֹּ֥ום </w:t>
      </w:r>
      <w:r>
        <w:rPr>
          <w:color w:val="FF0000"/>
          <w:vertAlign w:val="superscript"/>
          <w:rtl/>
        </w:rPr>
        <w:t>172004</w:t>
      </w:r>
      <w:r>
        <w:rPr>
          <w:rFonts w:ascii="Times New Roman" w:hAnsi="Times New Roman"/>
          <w:color w:val="828282"/>
          <w:rtl/>
        </w:rPr>
        <w:t>הַ</w:t>
      </w:r>
      <w:r>
        <w:rPr>
          <w:color w:val="FF0000"/>
          <w:vertAlign w:val="superscript"/>
          <w:rtl/>
        </w:rPr>
        <w:t>172005</w:t>
      </w:r>
      <w:r>
        <w:rPr>
          <w:rFonts w:ascii="Times New Roman" w:hAnsi="Times New Roman"/>
          <w:color w:val="828282"/>
          <w:rtl/>
        </w:rPr>
        <w:t xml:space="preserve">ה֖וּא </w:t>
      </w:r>
    </w:p>
    <w:p>
      <w:pPr>
        <w:pStyle w:val="Hebrew"/>
      </w:pPr>
      <w:r>
        <w:rPr>
          <w:color w:val="828282"/>
        </w:rPr>
        <w:t xml:space="preserve">וַיִּתְגַּנֵּ֥ב הָעָ֛ם בַּיֹּ֥ום הַה֖וּא לָבֹ֣וא הָעִ֑יר כַּאֲשֶׁ֣ר יִתְגַּנֵּ֗ב הָעָם֙ הַנִּכְלָמִ֔ים בְּנוּסָ֖ם בַּמִּלְחָמָֽה׃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335728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335728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484796</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171998</w:t>
            </w:r>
          </w:p>
        </w:tc>
        <w:tc>
          <w:tcPr>
            <w:tcW w:type="auto" w:w="1728"/>
          </w:tcPr>
          <w:p>
            <w:r>
              <w:t>verb</w:t>
            </w:r>
          </w:p>
        </w:tc>
        <w:tc>
          <w:tcPr>
            <w:tcW w:type="auto" w:w="1728"/>
          </w:tcPr>
          <w:p>
            <w:r>
              <w:t xml:space="preserve">יִּתְגַּנֵּ֥ב </w:t>
            </w:r>
          </w:p>
        </w:tc>
        <w:tc>
          <w:tcPr>
            <w:tcW w:type="auto" w:w="1728"/>
          </w:tcPr>
          <w:p>
            <w:r/>
          </w:p>
        </w:tc>
      </w:tr>
    </w:tbl>
    <w:p>
      <w:r>
        <w:br/>
      </w:r>
    </w:p>
    <w:p>
      <w:pPr>
        <w:pStyle w:val="Reference"/>
      </w:pPr>
      <w:hyperlink r:id="rId1476">
        <w:r>
          <w:rPr/>
          <w:t>335739, 2_Samuel 19:6</w:t>
        </w:r>
      </w:hyperlink>
    </w:p>
    <w:p>
      <w:pPr>
        <w:pStyle w:val="Hebrew"/>
      </w:pPr>
      <w:r>
        <w:t xml:space="preserve">הֹבַ֨שְׁתָּ הַיֹּ֜ום אֶת־פְּנֵ֣י כָל־עֲבָדֶ֗יךָ </w:t>
      </w:r>
    </w:p>
    <w:p>
      <w:pPr>
        <w:pStyle w:val="Hebrew"/>
      </w:pPr>
      <w:r>
        <w:rPr>
          <w:color w:val="FF0000"/>
          <w:vertAlign w:val="superscript"/>
          <w:rtl/>
        </w:rPr>
        <w:t>172049</w:t>
      </w:r>
      <w:r>
        <w:rPr>
          <w:rFonts w:ascii="Times New Roman" w:hAnsi="Times New Roman"/>
          <w:color w:val="828282"/>
          <w:rtl/>
        </w:rPr>
        <w:t xml:space="preserve">הֹבַ֨שְׁתָּ </w:t>
      </w:r>
      <w:r>
        <w:rPr>
          <w:color w:val="FF0000"/>
          <w:vertAlign w:val="superscript"/>
          <w:rtl/>
        </w:rPr>
        <w:t>172050</w:t>
      </w:r>
      <w:r>
        <w:rPr>
          <w:rFonts w:ascii="Times New Roman" w:hAnsi="Times New Roman"/>
          <w:color w:val="828282"/>
          <w:rtl/>
        </w:rPr>
        <w:t>הַ</w:t>
      </w:r>
      <w:r>
        <w:rPr>
          <w:color w:val="FF0000"/>
          <w:vertAlign w:val="superscript"/>
          <w:rtl/>
        </w:rPr>
        <w:t>172051</w:t>
      </w:r>
      <w:r>
        <w:rPr>
          <w:rFonts w:ascii="Times New Roman" w:hAnsi="Times New Roman"/>
          <w:color w:val="828282"/>
          <w:rtl/>
        </w:rPr>
        <w:t xml:space="preserve">יֹּ֜ום </w:t>
      </w:r>
      <w:r>
        <w:rPr>
          <w:color w:val="FF0000"/>
          <w:vertAlign w:val="superscript"/>
          <w:rtl/>
        </w:rPr>
        <w:t>172052</w:t>
      </w:r>
      <w:r>
        <w:rPr>
          <w:rFonts w:ascii="Times New Roman" w:hAnsi="Times New Roman"/>
          <w:color w:val="828282"/>
          <w:rtl/>
        </w:rPr>
        <w:t>אֶת־</w:t>
      </w:r>
      <w:r>
        <w:rPr>
          <w:color w:val="FF0000"/>
          <w:vertAlign w:val="superscript"/>
          <w:rtl/>
        </w:rPr>
        <w:t>172053</w:t>
      </w:r>
      <w:r>
        <w:rPr>
          <w:rFonts w:ascii="Times New Roman" w:hAnsi="Times New Roman"/>
          <w:color w:val="828282"/>
          <w:rtl/>
        </w:rPr>
        <w:t xml:space="preserve">פְּנֵ֣י </w:t>
      </w:r>
      <w:r>
        <w:rPr>
          <w:color w:val="FF0000"/>
          <w:vertAlign w:val="superscript"/>
          <w:rtl/>
        </w:rPr>
        <w:t>172054</w:t>
      </w:r>
      <w:r>
        <w:rPr>
          <w:rFonts w:ascii="Times New Roman" w:hAnsi="Times New Roman"/>
          <w:color w:val="828282"/>
          <w:rtl/>
        </w:rPr>
        <w:t>כָל־</w:t>
      </w:r>
      <w:r>
        <w:rPr>
          <w:color w:val="FF0000"/>
          <w:vertAlign w:val="superscript"/>
          <w:rtl/>
        </w:rPr>
        <w:t>172055</w:t>
      </w:r>
      <w:r>
        <w:rPr>
          <w:rFonts w:ascii="Times New Roman" w:hAnsi="Times New Roman"/>
          <w:color w:val="828282"/>
          <w:rtl/>
        </w:rPr>
        <w:t xml:space="preserve">עֲבָדֶ֗יךָ </w:t>
      </w:r>
    </w:p>
    <w:p>
      <w:pPr>
        <w:pStyle w:val="Hebrew"/>
      </w:pPr>
      <w:r>
        <w:rPr>
          <w:color w:val="828282"/>
        </w:rPr>
        <w:t xml:space="preserve">וַיָּבֹ֥א יֹואָ֛ב אֶל־הַמֶּ֖לֶךְ הַבָּ֑יִת וַיֹּאמֶר֩ הֹבַ֨שְׁתָּ הַיֹּ֜ום אֶת־פְּנֵ֣י כָל־עֲבָדֶ֗יךָ הַֽמְמַלְּטִ֤ים אֶֽת־נַפְשְׁךָ֙ הַיֹּ֔ום וְאֵ֨ת נֶ֤פֶשׁ בָּנֶ֨יךָ֙ וּבְנֹתֶ֔יךָ וְנֶ֣פֶשׁ נָשֶׁ֔יךָ וְנֶ֖פֶשׁ פִּלַגְשֶֽׁיךָ׃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335739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335739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484824</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172049</w:t>
            </w:r>
          </w:p>
        </w:tc>
        <w:tc>
          <w:tcPr>
            <w:tcW w:type="auto" w:w="1728"/>
          </w:tcPr>
          <w:p>
            <w:r>
              <w:t>verb</w:t>
            </w:r>
          </w:p>
        </w:tc>
        <w:tc>
          <w:tcPr>
            <w:tcW w:type="auto" w:w="1728"/>
          </w:tcPr>
          <w:p>
            <w:r>
              <w:t xml:space="preserve">הֹבַ֨שְׁתָּ </w:t>
            </w:r>
          </w:p>
        </w:tc>
        <w:tc>
          <w:tcPr>
            <w:tcW w:type="auto" w:w="1728"/>
          </w:tcPr>
          <w:p>
            <w:r/>
          </w:p>
        </w:tc>
      </w:tr>
    </w:tbl>
    <w:p>
      <w:r>
        <w:br/>
      </w:r>
    </w:p>
    <w:p>
      <w:pPr>
        <w:pStyle w:val="Reference"/>
      </w:pPr>
      <w:hyperlink r:id="rId1476">
        <w:r>
          <w:rPr/>
          <w:t>335740, 2_Samuel 19:6</w:t>
        </w:r>
      </w:hyperlink>
    </w:p>
    <w:p>
      <w:pPr>
        <w:pStyle w:val="Hebrew"/>
      </w:pPr>
      <w:r>
        <w:t xml:space="preserve">הַֽמְמַלְּטִ֤ים אֶֽת־נַפְשְׁךָ֙ הַיֹּ֔ום וְאֵ֨ת נֶ֤פֶשׁ בָּנֶ֨יךָ֙ וּבְנֹתֶ֔יךָ וְנֶ֣פֶשׁ נָשֶׁ֔יךָ וְנֶ֖פֶשׁ פִּלַגְשֶֽׁיךָ׃ </w:t>
      </w:r>
    </w:p>
    <w:p>
      <w:pPr>
        <w:pStyle w:val="Hebrew"/>
      </w:pPr>
      <w:r>
        <w:rPr>
          <w:color w:val="FF0000"/>
          <w:vertAlign w:val="superscript"/>
          <w:rtl/>
        </w:rPr>
        <w:t>172056</w:t>
      </w:r>
      <w:r>
        <w:rPr>
          <w:rFonts w:ascii="Times New Roman" w:hAnsi="Times New Roman"/>
          <w:color w:val="828282"/>
          <w:rtl/>
        </w:rPr>
        <w:t>הַֽ</w:t>
      </w:r>
      <w:r>
        <w:rPr>
          <w:color w:val="FF0000"/>
          <w:vertAlign w:val="superscript"/>
          <w:rtl/>
        </w:rPr>
        <w:t>172057</w:t>
      </w:r>
      <w:r>
        <w:rPr>
          <w:rFonts w:ascii="Times New Roman" w:hAnsi="Times New Roman"/>
          <w:color w:val="828282"/>
          <w:rtl/>
        </w:rPr>
        <w:t xml:space="preserve">מְמַלְּטִ֤ים </w:t>
      </w:r>
      <w:r>
        <w:rPr>
          <w:color w:val="FF0000"/>
          <w:vertAlign w:val="superscript"/>
          <w:rtl/>
        </w:rPr>
        <w:t>172058</w:t>
      </w:r>
      <w:r>
        <w:rPr>
          <w:rFonts w:ascii="Times New Roman" w:hAnsi="Times New Roman"/>
          <w:color w:val="828282"/>
          <w:rtl/>
        </w:rPr>
        <w:t>אֶֽת־</w:t>
      </w:r>
      <w:r>
        <w:rPr>
          <w:color w:val="FF0000"/>
          <w:vertAlign w:val="superscript"/>
          <w:rtl/>
        </w:rPr>
        <w:t>172059</w:t>
      </w:r>
      <w:r>
        <w:rPr>
          <w:rFonts w:ascii="Times New Roman" w:hAnsi="Times New Roman"/>
          <w:color w:val="828282"/>
          <w:rtl/>
        </w:rPr>
        <w:t xml:space="preserve">נַפְשְׁךָ֙ </w:t>
      </w:r>
      <w:r>
        <w:rPr>
          <w:color w:val="FF0000"/>
          <w:vertAlign w:val="superscript"/>
          <w:rtl/>
        </w:rPr>
        <w:t>172060</w:t>
      </w:r>
      <w:r>
        <w:rPr>
          <w:rFonts w:ascii="Times New Roman" w:hAnsi="Times New Roman"/>
          <w:color w:val="828282"/>
          <w:rtl/>
        </w:rPr>
        <w:t>הַ</w:t>
      </w:r>
      <w:r>
        <w:rPr>
          <w:color w:val="FF0000"/>
          <w:vertAlign w:val="superscript"/>
          <w:rtl/>
        </w:rPr>
        <w:t>172061</w:t>
      </w:r>
      <w:r>
        <w:rPr>
          <w:rFonts w:ascii="Times New Roman" w:hAnsi="Times New Roman"/>
          <w:color w:val="828282"/>
          <w:rtl/>
        </w:rPr>
        <w:t xml:space="preserve">יֹּ֔ום </w:t>
      </w:r>
      <w:r>
        <w:rPr>
          <w:color w:val="FF0000"/>
          <w:vertAlign w:val="superscript"/>
          <w:rtl/>
        </w:rPr>
        <w:t>172062</w:t>
      </w:r>
      <w:r>
        <w:rPr>
          <w:rFonts w:ascii="Times New Roman" w:hAnsi="Times New Roman"/>
          <w:color w:val="828282"/>
          <w:rtl/>
        </w:rPr>
        <w:t>וְ</w:t>
      </w:r>
      <w:r>
        <w:rPr>
          <w:color w:val="FF0000"/>
          <w:vertAlign w:val="superscript"/>
          <w:rtl/>
        </w:rPr>
        <w:t>172063</w:t>
      </w:r>
      <w:r>
        <w:rPr>
          <w:rFonts w:ascii="Times New Roman" w:hAnsi="Times New Roman"/>
          <w:color w:val="828282"/>
          <w:rtl/>
        </w:rPr>
        <w:t xml:space="preserve">אֵ֨ת </w:t>
      </w:r>
      <w:r>
        <w:rPr>
          <w:color w:val="FF0000"/>
          <w:vertAlign w:val="superscript"/>
          <w:rtl/>
        </w:rPr>
        <w:t>172064</w:t>
      </w:r>
      <w:r>
        <w:rPr>
          <w:rFonts w:ascii="Times New Roman" w:hAnsi="Times New Roman"/>
          <w:color w:val="828282"/>
          <w:rtl/>
        </w:rPr>
        <w:t xml:space="preserve">נֶ֤פֶשׁ </w:t>
      </w:r>
      <w:r>
        <w:rPr>
          <w:color w:val="FF0000"/>
          <w:vertAlign w:val="superscript"/>
          <w:rtl/>
        </w:rPr>
        <w:t>172065</w:t>
      </w:r>
      <w:r>
        <w:rPr>
          <w:rFonts w:ascii="Times New Roman" w:hAnsi="Times New Roman"/>
          <w:color w:val="828282"/>
          <w:rtl/>
        </w:rPr>
        <w:t xml:space="preserve">בָּנֶ֨יךָ֙ </w:t>
      </w:r>
      <w:r>
        <w:rPr>
          <w:color w:val="FF0000"/>
          <w:vertAlign w:val="superscript"/>
          <w:rtl/>
        </w:rPr>
        <w:t>172066</w:t>
      </w:r>
      <w:r>
        <w:rPr>
          <w:rFonts w:ascii="Times New Roman" w:hAnsi="Times New Roman"/>
          <w:color w:val="828282"/>
          <w:rtl/>
        </w:rPr>
        <w:t>וּ</w:t>
      </w:r>
      <w:r>
        <w:rPr>
          <w:color w:val="FF0000"/>
          <w:vertAlign w:val="superscript"/>
          <w:rtl/>
        </w:rPr>
        <w:t>172067</w:t>
      </w:r>
      <w:r>
        <w:rPr>
          <w:rFonts w:ascii="Times New Roman" w:hAnsi="Times New Roman"/>
          <w:color w:val="828282"/>
          <w:rtl/>
        </w:rPr>
        <w:t xml:space="preserve">בְנֹתֶ֔יךָ </w:t>
      </w:r>
      <w:r>
        <w:rPr>
          <w:color w:val="FF0000"/>
          <w:vertAlign w:val="superscript"/>
          <w:rtl/>
        </w:rPr>
        <w:t>172068</w:t>
      </w:r>
      <w:r>
        <w:rPr>
          <w:rFonts w:ascii="Times New Roman" w:hAnsi="Times New Roman"/>
          <w:color w:val="828282"/>
          <w:rtl/>
        </w:rPr>
        <w:t>וְ</w:t>
      </w:r>
      <w:r>
        <w:rPr>
          <w:color w:val="FF0000"/>
          <w:vertAlign w:val="superscript"/>
          <w:rtl/>
        </w:rPr>
        <w:t>172069</w:t>
      </w:r>
      <w:r>
        <w:rPr>
          <w:rFonts w:ascii="Times New Roman" w:hAnsi="Times New Roman"/>
          <w:color w:val="828282"/>
          <w:rtl/>
        </w:rPr>
        <w:t xml:space="preserve">נֶ֣פֶשׁ </w:t>
      </w:r>
      <w:r>
        <w:rPr>
          <w:color w:val="FF0000"/>
          <w:vertAlign w:val="superscript"/>
          <w:rtl/>
        </w:rPr>
        <w:t>172070</w:t>
      </w:r>
      <w:r>
        <w:rPr>
          <w:rFonts w:ascii="Times New Roman" w:hAnsi="Times New Roman"/>
          <w:color w:val="828282"/>
          <w:rtl/>
        </w:rPr>
        <w:t xml:space="preserve">נָשֶׁ֔יךָ </w:t>
      </w:r>
      <w:r>
        <w:rPr>
          <w:color w:val="FF0000"/>
          <w:vertAlign w:val="superscript"/>
          <w:rtl/>
        </w:rPr>
        <w:t>172071</w:t>
      </w:r>
      <w:r>
        <w:rPr>
          <w:rFonts w:ascii="Times New Roman" w:hAnsi="Times New Roman"/>
          <w:color w:val="828282"/>
          <w:rtl/>
        </w:rPr>
        <w:t>וְ</w:t>
      </w:r>
      <w:r>
        <w:rPr>
          <w:color w:val="FF0000"/>
          <w:vertAlign w:val="superscript"/>
          <w:rtl/>
        </w:rPr>
        <w:t>172072</w:t>
      </w:r>
      <w:r>
        <w:rPr>
          <w:rFonts w:ascii="Times New Roman" w:hAnsi="Times New Roman"/>
          <w:color w:val="828282"/>
          <w:rtl/>
        </w:rPr>
        <w:t xml:space="preserve">נֶ֖פֶשׁ </w:t>
      </w:r>
      <w:r>
        <w:rPr>
          <w:color w:val="FF0000"/>
          <w:vertAlign w:val="superscript"/>
          <w:rtl/>
        </w:rPr>
        <w:t>172073</w:t>
      </w:r>
      <w:r>
        <w:rPr>
          <w:rFonts w:ascii="Times New Roman" w:hAnsi="Times New Roman"/>
          <w:color w:val="828282"/>
          <w:rtl/>
        </w:rPr>
        <w:t xml:space="preserve">פִּלַגְשֶֽׁיךָ׃ </w:t>
      </w:r>
    </w:p>
    <w:p>
      <w:pPr>
        <w:pStyle w:val="Hebrew"/>
      </w:pPr>
      <w:r>
        <w:rPr>
          <w:color w:val="828282"/>
        </w:rPr>
        <w:t xml:space="preserve">וַיָּבֹ֥א יֹואָ֛ב אֶל־הַמֶּ֖לֶךְ הַבָּ֑יִת וַיֹּאמֶר֩ הֹבַ֨שְׁתָּ הַיֹּ֜ום אֶת־פְּנֵ֣י כָל־עֲבָדֶ֗יךָ הַֽמְמַלְּטִ֤ים אֶֽת־נַפְשְׁךָ֙ הַיֹּ֔ום וְאֵ֨ת נֶ֤פֶשׁ בָּנֶ֨יךָ֙ וּבְנֹתֶ֔יךָ וְנֶ֣פֶשׁ נָשֶׁ֔יךָ וְנֶ֖פֶשׁ פִּלַגְשֶֽׁיךָ׃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335740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335740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484829</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172057</w:t>
            </w:r>
          </w:p>
        </w:tc>
        <w:tc>
          <w:tcPr>
            <w:tcW w:type="auto" w:w="1728"/>
          </w:tcPr>
          <w:p>
            <w:r>
              <w:t>verb</w:t>
            </w:r>
          </w:p>
        </w:tc>
        <w:tc>
          <w:tcPr>
            <w:tcW w:type="auto" w:w="1728"/>
          </w:tcPr>
          <w:p>
            <w:r>
              <w:t xml:space="preserve">מְמַלְּטִ֤ים </w:t>
            </w:r>
          </w:p>
        </w:tc>
        <w:tc>
          <w:tcPr>
            <w:tcW w:type="auto" w:w="1728"/>
          </w:tcPr>
          <w:p>
            <w:r/>
          </w:p>
        </w:tc>
      </w:tr>
    </w:tbl>
    <w:p>
      <w:r>
        <w:br/>
      </w:r>
    </w:p>
    <w:p>
      <w:pPr>
        <w:pStyle w:val="Reference"/>
      </w:pPr>
      <w:hyperlink r:id="rId1477">
        <w:r>
          <w:rPr/>
          <w:t>335743, 2_Samuel 19:7</w:t>
        </w:r>
      </w:hyperlink>
    </w:p>
    <w:p>
      <w:pPr>
        <w:pStyle w:val="Hebrew"/>
      </w:pPr>
      <w:r>
        <w:t xml:space="preserve">כִּ֣י׀ הִגַּ֣דְתָּ הַיֹּ֗ום </w:t>
      </w:r>
    </w:p>
    <w:p>
      <w:pPr>
        <w:pStyle w:val="Hebrew"/>
      </w:pPr>
      <w:r>
        <w:rPr>
          <w:color w:val="FF0000"/>
          <w:vertAlign w:val="superscript"/>
          <w:rtl/>
        </w:rPr>
        <w:t>172083</w:t>
      </w:r>
      <w:r>
        <w:rPr>
          <w:rFonts w:ascii="Times New Roman" w:hAnsi="Times New Roman"/>
          <w:color w:val="828282"/>
          <w:rtl/>
        </w:rPr>
        <w:t xml:space="preserve">כִּ֣י׀ </w:t>
      </w:r>
      <w:r>
        <w:rPr>
          <w:color w:val="FF0000"/>
          <w:vertAlign w:val="superscript"/>
          <w:rtl/>
        </w:rPr>
        <w:t>172084</w:t>
      </w:r>
      <w:r>
        <w:rPr>
          <w:rFonts w:ascii="Times New Roman" w:hAnsi="Times New Roman"/>
          <w:color w:val="828282"/>
          <w:rtl/>
        </w:rPr>
        <w:t xml:space="preserve">הִגַּ֣דְתָּ </w:t>
      </w:r>
      <w:r>
        <w:rPr>
          <w:color w:val="FF0000"/>
          <w:vertAlign w:val="superscript"/>
          <w:rtl/>
        </w:rPr>
        <w:t>172085</w:t>
      </w:r>
      <w:r>
        <w:rPr>
          <w:rFonts w:ascii="Times New Roman" w:hAnsi="Times New Roman"/>
          <w:color w:val="828282"/>
          <w:rtl/>
        </w:rPr>
        <w:t>הַ</w:t>
      </w:r>
      <w:r>
        <w:rPr>
          <w:color w:val="FF0000"/>
          <w:vertAlign w:val="superscript"/>
          <w:rtl/>
        </w:rPr>
        <w:t>172086</w:t>
      </w:r>
      <w:r>
        <w:rPr>
          <w:rFonts w:ascii="Times New Roman" w:hAnsi="Times New Roman"/>
          <w:color w:val="828282"/>
          <w:rtl/>
        </w:rPr>
        <w:t xml:space="preserve">יֹּ֗ום </w:t>
      </w:r>
    </w:p>
    <w:p>
      <w:pPr>
        <w:pStyle w:val="Hebrew"/>
      </w:pPr>
      <w:r>
        <w:rPr>
          <w:color w:val="828282"/>
        </w:rPr>
        <w:t xml:space="preserve">לְאַֽהֲבָה֙ אֶת־שֹׂ֣נְאֶ֔יךָ וְלִשְׂנֹ֖א אֶת־אֹהֲבֶ֑יךָ כִּ֣י׀ הִגַּ֣דְתָּ הַיֹּ֗ום כִּ֣י אֵ֤ין לְךָ֙ שָׂרִ֣ים וַעֲבָדִ֔ים כִּ֣י׀ יָדַ֣עְתִּי הַיֹּ֗ום כִּ֠י ל֣וּ אַבְשָׁלֹ֥ום חַי֙ וְכֻלָּ֤נוּ הַיֹּום֙ מֵתִ֔ים כִּי־אָ֖ז יָשָׁ֥ר בְּעֵינֶֽיךָ׃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335743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335743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484837</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172084</w:t>
            </w:r>
          </w:p>
        </w:tc>
        <w:tc>
          <w:tcPr>
            <w:tcW w:type="auto" w:w="1728"/>
          </w:tcPr>
          <w:p>
            <w:r>
              <w:t>verb</w:t>
            </w:r>
          </w:p>
        </w:tc>
        <w:tc>
          <w:tcPr>
            <w:tcW w:type="auto" w:w="1728"/>
          </w:tcPr>
          <w:p>
            <w:r>
              <w:t xml:space="preserve">הִגַּ֣דְתָּ </w:t>
            </w:r>
          </w:p>
        </w:tc>
        <w:tc>
          <w:tcPr>
            <w:tcW w:type="auto" w:w="1728"/>
          </w:tcPr>
          <w:p>
            <w:r/>
          </w:p>
        </w:tc>
      </w:tr>
    </w:tbl>
    <w:p>
      <w:r>
        <w:br/>
      </w:r>
    </w:p>
    <w:p>
      <w:pPr>
        <w:pStyle w:val="Reference"/>
      </w:pPr>
      <w:hyperlink r:id="rId1477">
        <w:r>
          <w:rPr/>
          <w:t>335745, 2_Samuel 19:7</w:t>
        </w:r>
      </w:hyperlink>
    </w:p>
    <w:p>
      <w:pPr>
        <w:pStyle w:val="Hebrew"/>
      </w:pPr>
      <w:r>
        <w:t xml:space="preserve">כִּ֣י׀ יָדַ֣עְתִּי הַיֹּ֗ום </w:t>
      </w:r>
    </w:p>
    <w:p>
      <w:pPr>
        <w:pStyle w:val="Hebrew"/>
      </w:pPr>
      <w:r>
        <w:rPr>
          <w:color w:val="FF0000"/>
          <w:vertAlign w:val="superscript"/>
          <w:rtl/>
        </w:rPr>
        <w:t>172093</w:t>
      </w:r>
      <w:r>
        <w:rPr>
          <w:rFonts w:ascii="Times New Roman" w:hAnsi="Times New Roman"/>
          <w:color w:val="828282"/>
          <w:rtl/>
        </w:rPr>
        <w:t xml:space="preserve">כִּ֣י׀ </w:t>
      </w:r>
      <w:r>
        <w:rPr>
          <w:color w:val="FF0000"/>
          <w:vertAlign w:val="superscript"/>
          <w:rtl/>
        </w:rPr>
        <w:t>172094</w:t>
      </w:r>
      <w:r>
        <w:rPr>
          <w:rFonts w:ascii="Times New Roman" w:hAnsi="Times New Roman"/>
          <w:color w:val="828282"/>
          <w:rtl/>
        </w:rPr>
        <w:t xml:space="preserve">יָדַ֣עְתִּי </w:t>
      </w:r>
      <w:r>
        <w:rPr>
          <w:color w:val="FF0000"/>
          <w:vertAlign w:val="superscript"/>
          <w:rtl/>
        </w:rPr>
        <w:t>172095</w:t>
      </w:r>
      <w:r>
        <w:rPr>
          <w:rFonts w:ascii="Times New Roman" w:hAnsi="Times New Roman"/>
          <w:color w:val="828282"/>
          <w:rtl/>
        </w:rPr>
        <w:t>הַ</w:t>
      </w:r>
      <w:r>
        <w:rPr>
          <w:color w:val="FF0000"/>
          <w:vertAlign w:val="superscript"/>
          <w:rtl/>
        </w:rPr>
        <w:t>172096</w:t>
      </w:r>
      <w:r>
        <w:rPr>
          <w:rFonts w:ascii="Times New Roman" w:hAnsi="Times New Roman"/>
          <w:color w:val="828282"/>
          <w:rtl/>
        </w:rPr>
        <w:t xml:space="preserve">יֹּ֗ום </w:t>
      </w:r>
    </w:p>
    <w:p>
      <w:pPr>
        <w:pStyle w:val="Hebrew"/>
      </w:pPr>
      <w:r>
        <w:rPr>
          <w:color w:val="828282"/>
        </w:rPr>
        <w:t xml:space="preserve">לְאַֽהֲבָה֙ אֶת־שֹׂ֣נְאֶ֔יךָ וְלִשְׂנֹ֖א אֶת־אֹהֲבֶ֑יךָ כִּ֣י׀ הִגַּ֣דְתָּ הַיֹּ֗ום כִּ֣י אֵ֤ין לְךָ֙ שָׂרִ֣ים וַעֲבָדִ֔ים כִּ֣י׀ יָדַ֣עְתִּי הַיֹּ֗ום כִּ֠י ל֣וּ אַבְשָׁלֹ֥ום חַי֙ וְכֻלָּ֤נוּ הַיֹּום֙ מֵתִ֔ים כִּי־אָ֖ז יָשָׁ֥ר בְּעֵינֶֽיךָ׃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335745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335745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484844</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172094</w:t>
            </w:r>
          </w:p>
        </w:tc>
        <w:tc>
          <w:tcPr>
            <w:tcW w:type="auto" w:w="1728"/>
          </w:tcPr>
          <w:p>
            <w:r>
              <w:t>verb</w:t>
            </w:r>
          </w:p>
        </w:tc>
        <w:tc>
          <w:tcPr>
            <w:tcW w:type="auto" w:w="1728"/>
          </w:tcPr>
          <w:p>
            <w:r>
              <w:t xml:space="preserve">יָדַ֣עְתִּי </w:t>
            </w:r>
          </w:p>
        </w:tc>
        <w:tc>
          <w:tcPr>
            <w:tcW w:type="auto" w:w="1728"/>
          </w:tcPr>
          <w:p>
            <w:r/>
          </w:p>
        </w:tc>
      </w:tr>
    </w:tbl>
    <w:p>
      <w:r>
        <w:br/>
      </w:r>
    </w:p>
    <w:p>
      <w:pPr>
        <w:pStyle w:val="Reference"/>
      </w:pPr>
      <w:hyperlink r:id="rId1477">
        <w:r>
          <w:rPr/>
          <w:t>335748, 2_Samuel 19:7</w:t>
        </w:r>
      </w:hyperlink>
    </w:p>
    <w:p>
      <w:pPr>
        <w:pStyle w:val="Hebrew"/>
      </w:pPr>
      <w:r>
        <w:t xml:space="preserve">וְכֻלָּ֤נוּ הַיֹּום֙ מֵתִ֔ים </w:t>
      </w:r>
    </w:p>
    <w:p>
      <w:pPr>
        <w:pStyle w:val="Hebrew"/>
      </w:pPr>
      <w:r>
        <w:rPr>
          <w:color w:val="FF0000"/>
          <w:vertAlign w:val="superscript"/>
          <w:rtl/>
        </w:rPr>
        <w:t>172101</w:t>
      </w:r>
      <w:r>
        <w:rPr>
          <w:rFonts w:ascii="Times New Roman" w:hAnsi="Times New Roman"/>
          <w:color w:val="828282"/>
          <w:rtl/>
        </w:rPr>
        <w:t>וְ</w:t>
      </w:r>
      <w:r>
        <w:rPr>
          <w:color w:val="FF0000"/>
          <w:vertAlign w:val="superscript"/>
          <w:rtl/>
        </w:rPr>
        <w:t>172102</w:t>
      </w:r>
      <w:r>
        <w:rPr>
          <w:rFonts w:ascii="Times New Roman" w:hAnsi="Times New Roman"/>
          <w:color w:val="828282"/>
          <w:rtl/>
        </w:rPr>
        <w:t xml:space="preserve">כֻלָּ֤נוּ </w:t>
      </w:r>
      <w:r>
        <w:rPr>
          <w:color w:val="FF0000"/>
          <w:vertAlign w:val="superscript"/>
          <w:rtl/>
        </w:rPr>
        <w:t>172103</w:t>
      </w:r>
      <w:r>
        <w:rPr>
          <w:rFonts w:ascii="Times New Roman" w:hAnsi="Times New Roman"/>
          <w:color w:val="828282"/>
          <w:rtl/>
        </w:rPr>
        <w:t>הַ</w:t>
      </w:r>
      <w:r>
        <w:rPr>
          <w:color w:val="FF0000"/>
          <w:vertAlign w:val="superscript"/>
          <w:rtl/>
        </w:rPr>
        <w:t>172104</w:t>
      </w:r>
      <w:r>
        <w:rPr>
          <w:rFonts w:ascii="Times New Roman" w:hAnsi="Times New Roman"/>
          <w:color w:val="828282"/>
          <w:rtl/>
        </w:rPr>
        <w:t xml:space="preserve">יֹּום֙ </w:t>
      </w:r>
      <w:r>
        <w:rPr>
          <w:color w:val="FF0000"/>
          <w:vertAlign w:val="superscript"/>
          <w:rtl/>
        </w:rPr>
        <w:t>172105</w:t>
      </w:r>
      <w:r>
        <w:rPr>
          <w:rFonts w:ascii="Times New Roman" w:hAnsi="Times New Roman"/>
          <w:color w:val="828282"/>
          <w:rtl/>
        </w:rPr>
        <w:t xml:space="preserve">מֵתִ֔ים </w:t>
      </w:r>
    </w:p>
    <w:p>
      <w:pPr>
        <w:pStyle w:val="Hebrew"/>
      </w:pPr>
      <w:r>
        <w:rPr>
          <w:color w:val="828282"/>
        </w:rPr>
        <w:t xml:space="preserve">לְאַֽהֲבָה֙ אֶת־שֹׂ֣נְאֶ֔יךָ וְלִשְׂנֹ֖א אֶת־אֹהֲבֶ֑יךָ כִּ֣י׀ הִגַּ֣דְתָּ הַיֹּ֗ום כִּ֣י אֵ֤ין לְךָ֙ שָׂרִ֣ים וַעֲבָדִ֔ים כִּ֣י׀ יָדַ֣עְתִּי הַיֹּ֗ום כִּ֠י ל֣וּ אַבְשָׁלֹ֥ום חַי֙ וְכֻלָּ֤נוּ הַיֹּום֙ מֵתִ֔ים כִּי־אָ֖ז יָשָׁ֥ר בְּעֵינֶֽיךָ׃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335748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335748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484851</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172105</w:t>
            </w:r>
          </w:p>
        </w:tc>
        <w:tc>
          <w:tcPr>
            <w:tcW w:type="auto" w:w="1728"/>
          </w:tcPr>
          <w:p>
            <w:r>
              <w:t>verb</w:t>
            </w:r>
          </w:p>
        </w:tc>
        <w:tc>
          <w:tcPr>
            <w:tcW w:type="auto" w:w="1728"/>
          </w:tcPr>
          <w:p>
            <w:r>
              <w:t xml:space="preserve">מֵתִ֔ים </w:t>
            </w:r>
          </w:p>
        </w:tc>
        <w:tc>
          <w:tcPr>
            <w:tcW w:type="auto" w:w="1728"/>
          </w:tcPr>
          <w:p>
            <w:r/>
          </w:p>
        </w:tc>
      </w:tr>
    </w:tbl>
    <w:p>
      <w:r>
        <w:br/>
      </w:r>
    </w:p>
    <w:p>
      <w:pPr>
        <w:pStyle w:val="Reference"/>
      </w:pPr>
      <w:hyperlink r:id="rId1477">
        <w:r>
          <w:rPr/>
          <w:t>335749, 2_Samuel 19:7</w:t>
        </w:r>
      </w:hyperlink>
    </w:p>
    <w:p>
      <w:pPr>
        <w:pStyle w:val="Hebrew"/>
      </w:pPr>
      <w:r>
        <w:t xml:space="preserve">כִּי־אָ֖ז יָשָׁ֥ר בְּעֵינֶֽיךָ׃ </w:t>
      </w:r>
    </w:p>
    <w:p>
      <w:pPr>
        <w:pStyle w:val="Hebrew"/>
      </w:pPr>
      <w:r>
        <w:rPr>
          <w:color w:val="FF0000"/>
          <w:vertAlign w:val="superscript"/>
          <w:rtl/>
        </w:rPr>
        <w:t>172106</w:t>
      </w:r>
      <w:r>
        <w:rPr>
          <w:rFonts w:ascii="Times New Roman" w:hAnsi="Times New Roman"/>
          <w:color w:val="828282"/>
          <w:rtl/>
        </w:rPr>
        <w:t>כִּי־</w:t>
      </w:r>
      <w:r>
        <w:rPr>
          <w:color w:val="FF0000"/>
          <w:vertAlign w:val="superscript"/>
          <w:rtl/>
        </w:rPr>
        <w:t>172107</w:t>
      </w:r>
      <w:r>
        <w:rPr>
          <w:rFonts w:ascii="Times New Roman" w:hAnsi="Times New Roman"/>
          <w:color w:val="828282"/>
          <w:rtl/>
        </w:rPr>
        <w:t xml:space="preserve">אָ֖ז </w:t>
      </w:r>
      <w:r>
        <w:rPr>
          <w:color w:val="FF0000"/>
          <w:vertAlign w:val="superscript"/>
          <w:rtl/>
        </w:rPr>
        <w:t>172108</w:t>
      </w:r>
      <w:r>
        <w:rPr>
          <w:rFonts w:ascii="Times New Roman" w:hAnsi="Times New Roman"/>
          <w:color w:val="828282"/>
          <w:rtl/>
        </w:rPr>
        <w:t xml:space="preserve">יָשָׁ֥ר </w:t>
      </w:r>
      <w:r>
        <w:rPr>
          <w:color w:val="FF0000"/>
          <w:vertAlign w:val="superscript"/>
          <w:rtl/>
        </w:rPr>
        <w:t>172109</w:t>
      </w:r>
      <w:r>
        <w:rPr>
          <w:rFonts w:ascii="Times New Roman" w:hAnsi="Times New Roman"/>
          <w:color w:val="828282"/>
          <w:rtl/>
        </w:rPr>
        <w:t>בְּ</w:t>
      </w:r>
      <w:r>
        <w:rPr>
          <w:color w:val="FF0000"/>
          <w:vertAlign w:val="superscript"/>
          <w:rtl/>
        </w:rPr>
        <w:t>172110</w:t>
      </w:r>
      <w:r>
        <w:rPr>
          <w:rFonts w:ascii="Times New Roman" w:hAnsi="Times New Roman"/>
          <w:color w:val="828282"/>
          <w:rtl/>
        </w:rPr>
        <w:t xml:space="preserve">עֵינֶֽיךָ׃ </w:t>
      </w:r>
    </w:p>
    <w:p>
      <w:pPr>
        <w:pStyle w:val="Hebrew"/>
      </w:pPr>
      <w:r>
        <w:rPr>
          <w:color w:val="828282"/>
        </w:rPr>
        <w:t xml:space="preserve">לְאַֽהֲבָה֙ אֶת־שֹׂ֣נְאֶ֔יךָ וְלִשְׂנֹ֖א אֶת־אֹהֲבֶ֑יךָ כִּ֣י׀ הִגַּ֣דְתָּ הַיֹּ֗ום כִּ֣י אֵ֤ין לְךָ֙ שָׂרִ֣ים וַעֲבָדִ֔ים כִּ֣י׀ יָדַ֣עְתִּי הַיֹּ֗ום כִּ֠י ל֣וּ אַבְשָׁלֹ֥ום חַי֙ וְכֻלָּ֤נוּ הַיֹּום֙ מֵתִ֔ים כִּי־אָ֖ז יָשָׁ֥ר בְּעֵינֶֽיךָ׃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335749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335749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484854</w:t>
            </w:r>
          </w:p>
        </w:tc>
        <w:tc>
          <w:tcPr>
            <w:tcW w:type="auto" w:w="1728"/>
          </w:tcPr>
          <w:p>
            <w:r>
              <w:t>time_phrase</w:t>
            </w:r>
          </w:p>
        </w:tc>
        <w:tc>
          <w:tcPr>
            <w:tcW w:type="auto" w:w="1728"/>
          </w:tcPr>
          <w:p>
            <w:r>
              <w:t xml:space="preserve">אָ֖ז </w:t>
            </w:r>
          </w:p>
        </w:tc>
        <w:tc>
          <w:tcPr>
            <w:tcW w:type="auto" w:w="1728"/>
          </w:tcPr>
          <w:p>
            <w:r/>
          </w:p>
        </w:tc>
      </w:tr>
    </w:tbl>
    <w:p>
      <w:r>
        <w:br/>
      </w:r>
    </w:p>
    <w:p>
      <w:pPr>
        <w:pStyle w:val="Reference"/>
      </w:pPr>
      <w:hyperlink r:id="rId1478">
        <w:r>
          <w:rPr/>
          <w:t>335750, 2_Samuel 19:8</w:t>
        </w:r>
      </w:hyperlink>
    </w:p>
    <w:p>
      <w:pPr>
        <w:pStyle w:val="Hebrew"/>
      </w:pPr>
      <w:r>
        <w:t xml:space="preserve">וְעַתָּה֙ </w:t>
      </w:r>
    </w:p>
    <w:p>
      <w:pPr>
        <w:pStyle w:val="Hebrew"/>
      </w:pPr>
      <w:r>
        <w:rPr>
          <w:color w:val="FF0000"/>
          <w:vertAlign w:val="superscript"/>
          <w:rtl/>
        </w:rPr>
        <w:t>172111</w:t>
      </w:r>
      <w:r>
        <w:rPr>
          <w:rFonts w:ascii="Times New Roman" w:hAnsi="Times New Roman"/>
          <w:color w:val="828282"/>
          <w:rtl/>
        </w:rPr>
        <w:t>וְ</w:t>
      </w:r>
      <w:r>
        <w:rPr>
          <w:color w:val="FF0000"/>
          <w:vertAlign w:val="superscript"/>
          <w:rtl/>
        </w:rPr>
        <w:t>172112</w:t>
      </w:r>
      <w:r>
        <w:rPr>
          <w:rFonts w:ascii="Times New Roman" w:hAnsi="Times New Roman"/>
          <w:color w:val="828282"/>
          <w:rtl/>
        </w:rPr>
        <w:t xml:space="preserve">עַתָּה֙ </w:t>
      </w:r>
    </w:p>
    <w:p>
      <w:pPr>
        <w:pStyle w:val="Hebrew"/>
      </w:pPr>
      <w:r>
        <w:rPr>
          <w:color w:val="828282"/>
        </w:rPr>
        <w:t xml:space="preserve">וְעַתָּה֙ ק֣וּם צֵ֔א וְדַבֵּ֖ר עַל־לֵ֣ב עֲבָדֶ֑יךָ כִּי֩ בַיהוָ֨ה נִשְׁבַּ֜עְתִּי כִּי־אֵינְךָ֣ יֹוצֵ֗א אִם־יָלִ֨ין אִ֤ישׁ אִתְּךָ֙ הַלַּ֔יְלָה וְרָעָ֧ה לְךָ֣ זֹ֗את מִכָּל־הָרָעָה֙ אֲשֶׁר־בָּ֣אָה עָלֶ֔יךָ מִנְּעֻרֶ֖יךָ עַד־עָֽתָּה׃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335750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335750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484857</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478">
        <w:r>
          <w:rPr/>
          <w:t>335756, 2_Samuel 19:8</w:t>
        </w:r>
      </w:hyperlink>
    </w:p>
    <w:p>
      <w:pPr>
        <w:pStyle w:val="Hebrew"/>
      </w:pPr>
      <w:r>
        <w:t xml:space="preserve">אִם־יָלִ֨ין אִ֤ישׁ אִתְּךָ֙ הַלַּ֔יְלָה </w:t>
      </w:r>
    </w:p>
    <w:p>
      <w:pPr>
        <w:pStyle w:val="Hebrew"/>
      </w:pPr>
      <w:r>
        <w:rPr>
          <w:color w:val="FF0000"/>
          <w:vertAlign w:val="superscript"/>
          <w:rtl/>
        </w:rPr>
        <w:t>172127</w:t>
      </w:r>
      <w:r>
        <w:rPr>
          <w:rFonts w:ascii="Times New Roman" w:hAnsi="Times New Roman"/>
          <w:color w:val="828282"/>
          <w:rtl/>
        </w:rPr>
        <w:t>אִם־</w:t>
      </w:r>
      <w:r>
        <w:rPr>
          <w:color w:val="FF0000"/>
          <w:vertAlign w:val="superscript"/>
          <w:rtl/>
        </w:rPr>
        <w:t>172128</w:t>
      </w:r>
      <w:r>
        <w:rPr>
          <w:rFonts w:ascii="Times New Roman" w:hAnsi="Times New Roman"/>
          <w:color w:val="828282"/>
          <w:rtl/>
        </w:rPr>
        <w:t xml:space="preserve">יָלִ֨ין </w:t>
      </w:r>
      <w:r>
        <w:rPr>
          <w:color w:val="FF0000"/>
          <w:vertAlign w:val="superscript"/>
          <w:rtl/>
        </w:rPr>
        <w:t>172129</w:t>
      </w:r>
      <w:r>
        <w:rPr>
          <w:rFonts w:ascii="Times New Roman" w:hAnsi="Times New Roman"/>
          <w:color w:val="828282"/>
          <w:rtl/>
        </w:rPr>
        <w:t xml:space="preserve">אִ֤ישׁ </w:t>
      </w:r>
      <w:r>
        <w:rPr>
          <w:color w:val="FF0000"/>
          <w:vertAlign w:val="superscript"/>
          <w:rtl/>
        </w:rPr>
        <w:t>172130</w:t>
      </w:r>
      <w:r>
        <w:rPr>
          <w:rFonts w:ascii="Times New Roman" w:hAnsi="Times New Roman"/>
          <w:color w:val="828282"/>
          <w:rtl/>
        </w:rPr>
        <w:t xml:space="preserve">אִתְּךָ֙ </w:t>
      </w:r>
      <w:r>
        <w:rPr>
          <w:color w:val="FF0000"/>
          <w:vertAlign w:val="superscript"/>
          <w:rtl/>
        </w:rPr>
        <w:t>172131</w:t>
      </w:r>
      <w:r>
        <w:rPr>
          <w:rFonts w:ascii="Times New Roman" w:hAnsi="Times New Roman"/>
          <w:color w:val="828282"/>
          <w:rtl/>
        </w:rPr>
        <w:t>הַ</w:t>
      </w:r>
      <w:r>
        <w:rPr>
          <w:color w:val="FF0000"/>
          <w:vertAlign w:val="superscript"/>
          <w:rtl/>
        </w:rPr>
        <w:t>172132</w:t>
      </w:r>
      <w:r>
        <w:rPr>
          <w:rFonts w:ascii="Times New Roman" w:hAnsi="Times New Roman"/>
          <w:color w:val="828282"/>
          <w:rtl/>
        </w:rPr>
        <w:t xml:space="preserve">לַּ֔יְלָה </w:t>
      </w:r>
    </w:p>
    <w:p>
      <w:pPr>
        <w:pStyle w:val="Hebrew"/>
      </w:pPr>
      <w:r>
        <w:rPr>
          <w:color w:val="828282"/>
        </w:rPr>
        <w:t xml:space="preserve">וְעַתָּה֙ ק֣וּם צֵ֔א וְדַבֵּ֖ר עַל־לֵ֣ב עֲבָדֶ֑יךָ כִּי֩ בַיהוָ֨ה נִשְׁבַּ֜עְתִּי כִּי־אֵינְךָ֣ יֹוצֵ֗א אִם־יָלִ֨ין אִ֤ישׁ אִתְּךָ֙ הַלַּ֔יְלָה וְרָעָ֧ה לְךָ֣ זֹ֗את מִכָּל־הָרָעָה֙ אֲשֶׁר־בָּ֣אָה עָלֶ֔יךָ מִנְּעֻרֶ֖יךָ עַד־עָֽתָּה׃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335756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335756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484873</w:t>
            </w:r>
          </w:p>
        </w:tc>
        <w:tc>
          <w:tcPr>
            <w:tcW w:type="auto" w:w="1728"/>
          </w:tcPr>
          <w:p>
            <w:r>
              <w:t>time_phrase</w:t>
            </w:r>
          </w:p>
        </w:tc>
        <w:tc>
          <w:tcPr>
            <w:tcW w:type="auto" w:w="1728"/>
          </w:tcPr>
          <w:p>
            <w:r>
              <w:t xml:space="preserve">הַלַּ֔יְלָה </w:t>
            </w:r>
          </w:p>
        </w:tc>
        <w:tc>
          <w:tcPr>
            <w:tcW w:type="auto" w:w="1728"/>
          </w:tcPr>
          <w:p>
            <w:r/>
          </w:p>
        </w:tc>
      </w:tr>
      <w:tr>
        <w:tc>
          <w:tcPr>
            <w:tcW w:type="auto" w:w="1728"/>
          </w:tcPr>
          <w:p>
            <w:r>
              <w:t>tense</w:t>
            </w:r>
          </w:p>
        </w:tc>
        <w:tc>
          <w:tcPr>
            <w:tcW w:type="auto" w:w="1728"/>
          </w:tcPr>
          <w:p>
            <w:r>
              <w:t>172128</w:t>
            </w:r>
          </w:p>
        </w:tc>
        <w:tc>
          <w:tcPr>
            <w:tcW w:type="auto" w:w="1728"/>
          </w:tcPr>
          <w:p>
            <w:r>
              <w:t>verb</w:t>
            </w:r>
          </w:p>
        </w:tc>
        <w:tc>
          <w:tcPr>
            <w:tcW w:type="auto" w:w="1728"/>
          </w:tcPr>
          <w:p>
            <w:r>
              <w:t xml:space="preserve">יָלִ֨ין </w:t>
            </w:r>
          </w:p>
        </w:tc>
        <w:tc>
          <w:tcPr>
            <w:tcW w:type="auto" w:w="1728"/>
          </w:tcPr>
          <w:p>
            <w:r/>
          </w:p>
        </w:tc>
      </w:tr>
    </w:tbl>
    <w:p>
      <w:r>
        <w:br/>
      </w:r>
    </w:p>
    <w:p>
      <w:pPr>
        <w:pStyle w:val="Reference"/>
      </w:pPr>
      <w:hyperlink r:id="rId1478">
        <w:r>
          <w:rPr/>
          <w:t>335758, 2_Samuel 19:8</w:t>
        </w:r>
      </w:hyperlink>
    </w:p>
    <w:p>
      <w:pPr>
        <w:pStyle w:val="Hebrew"/>
      </w:pPr>
      <w:r>
        <w:t xml:space="preserve">אֲשֶׁר־בָּ֣אָה עָלֶ֔יךָ מִנְּעֻרֶ֖יךָ עַד־עָֽתָּה׃ ס </w:t>
      </w:r>
    </w:p>
    <w:p>
      <w:pPr>
        <w:pStyle w:val="Hebrew"/>
      </w:pPr>
      <w:r>
        <w:rPr>
          <w:color w:val="FF0000"/>
          <w:vertAlign w:val="superscript"/>
          <w:rtl/>
        </w:rPr>
        <w:t>172141</w:t>
      </w:r>
      <w:r>
        <w:rPr>
          <w:rFonts w:ascii="Times New Roman" w:hAnsi="Times New Roman"/>
          <w:color w:val="828282"/>
          <w:rtl/>
        </w:rPr>
        <w:t>אֲשֶׁר־</w:t>
      </w:r>
      <w:r>
        <w:rPr>
          <w:color w:val="FF0000"/>
          <w:vertAlign w:val="superscript"/>
          <w:rtl/>
        </w:rPr>
        <w:t>172142</w:t>
      </w:r>
      <w:r>
        <w:rPr>
          <w:rFonts w:ascii="Times New Roman" w:hAnsi="Times New Roman"/>
          <w:color w:val="828282"/>
          <w:rtl/>
        </w:rPr>
        <w:t xml:space="preserve">בָּ֣אָה </w:t>
      </w:r>
      <w:r>
        <w:rPr>
          <w:color w:val="FF0000"/>
          <w:vertAlign w:val="superscript"/>
          <w:rtl/>
        </w:rPr>
        <w:t>172143</w:t>
      </w:r>
      <w:r>
        <w:rPr>
          <w:rFonts w:ascii="Times New Roman" w:hAnsi="Times New Roman"/>
          <w:color w:val="828282"/>
          <w:rtl/>
        </w:rPr>
        <w:t xml:space="preserve">עָלֶ֔יךָ </w:t>
      </w:r>
      <w:r>
        <w:rPr>
          <w:color w:val="FF0000"/>
          <w:vertAlign w:val="superscript"/>
          <w:rtl/>
        </w:rPr>
        <w:t>172144</w:t>
      </w:r>
      <w:r>
        <w:rPr>
          <w:rFonts w:ascii="Times New Roman" w:hAnsi="Times New Roman"/>
          <w:color w:val="828282"/>
          <w:rtl/>
        </w:rPr>
        <w:t>מִ</w:t>
      </w:r>
      <w:r>
        <w:rPr>
          <w:color w:val="FF0000"/>
          <w:vertAlign w:val="superscript"/>
          <w:rtl/>
        </w:rPr>
        <w:t>172145</w:t>
      </w:r>
      <w:r>
        <w:rPr>
          <w:rFonts w:ascii="Times New Roman" w:hAnsi="Times New Roman"/>
          <w:color w:val="828282"/>
          <w:rtl/>
        </w:rPr>
        <w:t xml:space="preserve">נְּעֻרֶ֖יךָ </w:t>
      </w:r>
      <w:r>
        <w:rPr>
          <w:color w:val="FF0000"/>
          <w:vertAlign w:val="superscript"/>
          <w:rtl/>
        </w:rPr>
        <w:t>172146</w:t>
      </w:r>
      <w:r>
        <w:rPr>
          <w:rFonts w:ascii="Times New Roman" w:hAnsi="Times New Roman"/>
          <w:color w:val="828282"/>
          <w:rtl/>
        </w:rPr>
        <w:t>עַד־</w:t>
      </w:r>
      <w:r>
        <w:rPr>
          <w:color w:val="FF0000"/>
          <w:vertAlign w:val="superscript"/>
          <w:rtl/>
        </w:rPr>
        <w:t>172147</w:t>
      </w:r>
      <w:r>
        <w:rPr>
          <w:rFonts w:ascii="Times New Roman" w:hAnsi="Times New Roman"/>
          <w:color w:val="828282"/>
          <w:rtl/>
        </w:rPr>
        <w:t xml:space="preserve">עָֽתָּה׃ ס </w:t>
      </w:r>
    </w:p>
    <w:p>
      <w:pPr>
        <w:pStyle w:val="Hebrew"/>
      </w:pPr>
      <w:r>
        <w:rPr>
          <w:color w:val="828282"/>
        </w:rPr>
        <w:t xml:space="preserve">וְעַתָּה֙ ק֣וּם צֵ֔א וְדַבֵּ֖ר עַל־לֵ֣ב עֲבָדֶ֑יךָ כִּי֩ בַיהוָ֨ה נִשְׁבַּ֜עְתִּי כִּי־אֵינְךָ֣ יֹוצֵ֗א אִם־יָלִ֨ין אִ֤ישׁ אִתְּךָ֙ הַלַּ֔יְלָה וְרָעָ֧ה לְךָ֣ זֹ֗את מִכָּל־הָרָעָה֙ אֲשֶׁר־בָּ֣אָה עָלֶ֔יךָ מִנְּעֻרֶ֖יךָ עַד־עָֽתָּה׃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335758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335758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484882</w:t>
            </w:r>
          </w:p>
        </w:tc>
        <w:tc>
          <w:tcPr>
            <w:tcW w:type="auto" w:w="1728"/>
          </w:tcPr>
          <w:p>
            <w:r>
              <w:t>time_phrase</w:t>
            </w:r>
          </w:p>
        </w:tc>
        <w:tc>
          <w:tcPr>
            <w:tcW w:type="auto" w:w="1728"/>
          </w:tcPr>
          <w:p>
            <w:r>
              <w:t xml:space="preserve">מִנְּעֻרֶ֖יךָ עַד־עָֽתָּה׃ ס </w:t>
            </w:r>
          </w:p>
        </w:tc>
        <w:tc>
          <w:tcPr>
            <w:tcW w:type="auto" w:w="1728"/>
          </w:tcPr>
          <w:p>
            <w:r/>
          </w:p>
        </w:tc>
      </w:tr>
      <w:tr>
        <w:tc>
          <w:tcPr>
            <w:tcW w:type="auto" w:w="1728"/>
          </w:tcPr>
          <w:p>
            <w:r>
              <w:t>tense</w:t>
            </w:r>
          </w:p>
        </w:tc>
        <w:tc>
          <w:tcPr>
            <w:tcW w:type="auto" w:w="1728"/>
          </w:tcPr>
          <w:p>
            <w:r>
              <w:t>172142</w:t>
            </w:r>
          </w:p>
        </w:tc>
        <w:tc>
          <w:tcPr>
            <w:tcW w:type="auto" w:w="1728"/>
          </w:tcPr>
          <w:p>
            <w:r>
              <w:t>verb</w:t>
            </w:r>
          </w:p>
        </w:tc>
        <w:tc>
          <w:tcPr>
            <w:tcW w:type="auto" w:w="1728"/>
          </w:tcPr>
          <w:p>
            <w:r>
              <w:t xml:space="preserve">בָּ֣אָה </w:t>
            </w:r>
          </w:p>
        </w:tc>
        <w:tc>
          <w:tcPr>
            <w:tcW w:type="auto" w:w="1728"/>
          </w:tcPr>
          <w:p>
            <w:r/>
          </w:p>
        </w:tc>
      </w:tr>
    </w:tbl>
    <w:p>
      <w:r>
        <w:br/>
      </w:r>
    </w:p>
    <w:p>
      <w:pPr>
        <w:pStyle w:val="Reference"/>
      </w:pPr>
      <w:hyperlink r:id="rId1479">
        <w:r>
          <w:rPr/>
          <w:t>335772, 2_Samuel 19:10</w:t>
        </w:r>
      </w:hyperlink>
    </w:p>
    <w:p>
      <w:pPr>
        <w:pStyle w:val="Hebrew"/>
      </w:pPr>
      <w:r>
        <w:t xml:space="preserve">וְעַתָּ֛ה בָּרַ֥ח מִן־הָאָ֖רֶץ מֵעַ֥ל אַבְשָׁלֹֽום׃ </w:t>
      </w:r>
    </w:p>
    <w:p>
      <w:pPr>
        <w:pStyle w:val="Hebrew"/>
      </w:pPr>
      <w:r>
        <w:rPr>
          <w:color w:val="FF0000"/>
          <w:vertAlign w:val="superscript"/>
          <w:rtl/>
        </w:rPr>
        <w:t>172211</w:t>
      </w:r>
      <w:r>
        <w:rPr>
          <w:rFonts w:ascii="Times New Roman" w:hAnsi="Times New Roman"/>
          <w:color w:val="828282"/>
          <w:rtl/>
        </w:rPr>
        <w:t>וְ</w:t>
      </w:r>
      <w:r>
        <w:rPr>
          <w:color w:val="FF0000"/>
          <w:vertAlign w:val="superscript"/>
          <w:rtl/>
        </w:rPr>
        <w:t>172212</w:t>
      </w:r>
      <w:r>
        <w:rPr>
          <w:rFonts w:ascii="Times New Roman" w:hAnsi="Times New Roman"/>
          <w:color w:val="828282"/>
          <w:rtl/>
        </w:rPr>
        <w:t xml:space="preserve">עַתָּ֛ה </w:t>
      </w:r>
      <w:r>
        <w:rPr>
          <w:color w:val="FF0000"/>
          <w:vertAlign w:val="superscript"/>
          <w:rtl/>
        </w:rPr>
        <w:t>172213</w:t>
      </w:r>
      <w:r>
        <w:rPr>
          <w:rFonts w:ascii="Times New Roman" w:hAnsi="Times New Roman"/>
          <w:color w:val="828282"/>
          <w:rtl/>
        </w:rPr>
        <w:t xml:space="preserve">בָּרַ֥ח </w:t>
      </w:r>
      <w:r>
        <w:rPr>
          <w:color w:val="FF0000"/>
          <w:vertAlign w:val="superscript"/>
          <w:rtl/>
        </w:rPr>
        <w:t>172214</w:t>
      </w:r>
      <w:r>
        <w:rPr>
          <w:rFonts w:ascii="Times New Roman" w:hAnsi="Times New Roman"/>
          <w:color w:val="828282"/>
          <w:rtl/>
        </w:rPr>
        <w:t>מִן־</w:t>
      </w:r>
      <w:r>
        <w:rPr>
          <w:color w:val="FF0000"/>
          <w:vertAlign w:val="superscript"/>
          <w:rtl/>
        </w:rPr>
        <w:t>172215</w:t>
      </w:r>
      <w:r>
        <w:rPr>
          <w:rFonts w:ascii="Times New Roman" w:hAnsi="Times New Roman"/>
          <w:color w:val="828282"/>
          <w:rtl/>
        </w:rPr>
        <w:t>הָ</w:t>
      </w:r>
      <w:r>
        <w:rPr>
          <w:color w:val="FF0000"/>
          <w:vertAlign w:val="superscript"/>
          <w:rtl/>
        </w:rPr>
        <w:t>172216</w:t>
      </w:r>
      <w:r>
        <w:rPr>
          <w:rFonts w:ascii="Times New Roman" w:hAnsi="Times New Roman"/>
          <w:color w:val="828282"/>
          <w:rtl/>
        </w:rPr>
        <w:t xml:space="preserve">אָ֖רֶץ </w:t>
      </w:r>
      <w:r>
        <w:rPr>
          <w:color w:val="FF0000"/>
          <w:vertAlign w:val="superscript"/>
          <w:rtl/>
        </w:rPr>
        <w:t>172217</w:t>
      </w:r>
      <w:r>
        <w:rPr>
          <w:rFonts w:ascii="Times New Roman" w:hAnsi="Times New Roman"/>
          <w:color w:val="828282"/>
          <w:rtl/>
        </w:rPr>
        <w:t>מֵ</w:t>
      </w:r>
      <w:r>
        <w:rPr>
          <w:color w:val="FF0000"/>
          <w:vertAlign w:val="superscript"/>
          <w:rtl/>
        </w:rPr>
        <w:t>172218</w:t>
      </w:r>
      <w:r>
        <w:rPr>
          <w:rFonts w:ascii="Times New Roman" w:hAnsi="Times New Roman"/>
          <w:color w:val="828282"/>
          <w:rtl/>
        </w:rPr>
        <w:t xml:space="preserve">עַ֥ל </w:t>
      </w:r>
      <w:r>
        <w:rPr>
          <w:color w:val="FF0000"/>
          <w:vertAlign w:val="superscript"/>
          <w:rtl/>
        </w:rPr>
        <w:t>172219</w:t>
      </w:r>
      <w:r>
        <w:rPr>
          <w:rFonts w:ascii="Times New Roman" w:hAnsi="Times New Roman"/>
          <w:color w:val="828282"/>
          <w:rtl/>
        </w:rPr>
        <w:t xml:space="preserve">אַבְשָׁלֹֽום׃ </w:t>
      </w:r>
    </w:p>
    <w:p>
      <w:pPr>
        <w:pStyle w:val="Hebrew"/>
      </w:pPr>
      <w:r>
        <w:rPr>
          <w:color w:val="828282"/>
        </w:rPr>
        <w:t xml:space="preserve">וַיְהִ֤י כָל־הָעָם֙ נָדֹ֔ון בְּכָל־שִׁבְטֵ֥י יִשְׂרָאֵ֖ל לֵאמֹ֑ר הַמֶּ֜לֶךְ הִצִּילָ֣נוּ׀ מִכַּ֣ף אֹיְבֵ֗ינוּ וְה֤וּא מִלְּטָ֨נוּ֙ מִכַּ֣ף פְּלִשְׁתִּ֔ים וְעַתָּ֛ה בָּרַ֥ח מִן־הָאָ֖רֶץ מֵעַ֥ל אַבְשָׁלֹֽום׃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335772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335772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484920</w:t>
            </w:r>
          </w:p>
        </w:tc>
        <w:tc>
          <w:tcPr>
            <w:tcW w:type="auto" w:w="1728"/>
          </w:tcPr>
          <w:p>
            <w:r>
              <w:t>time_phrase</w:t>
            </w:r>
          </w:p>
        </w:tc>
        <w:tc>
          <w:tcPr>
            <w:tcW w:type="auto" w:w="1728"/>
          </w:tcPr>
          <w:p>
            <w:r>
              <w:t xml:space="preserve">עַתָּ֛ה </w:t>
            </w:r>
          </w:p>
        </w:tc>
        <w:tc>
          <w:tcPr>
            <w:tcW w:type="auto" w:w="1728"/>
          </w:tcPr>
          <w:p>
            <w:r/>
          </w:p>
        </w:tc>
      </w:tr>
      <w:tr>
        <w:tc>
          <w:tcPr>
            <w:tcW w:type="auto" w:w="1728"/>
          </w:tcPr>
          <w:p>
            <w:r>
              <w:t>tense</w:t>
            </w:r>
          </w:p>
        </w:tc>
        <w:tc>
          <w:tcPr>
            <w:tcW w:type="auto" w:w="1728"/>
          </w:tcPr>
          <w:p>
            <w:r>
              <w:t>172213</w:t>
            </w:r>
          </w:p>
        </w:tc>
        <w:tc>
          <w:tcPr>
            <w:tcW w:type="auto" w:w="1728"/>
          </w:tcPr>
          <w:p>
            <w:r>
              <w:t>verb</w:t>
            </w:r>
          </w:p>
        </w:tc>
        <w:tc>
          <w:tcPr>
            <w:tcW w:type="auto" w:w="1728"/>
          </w:tcPr>
          <w:p>
            <w:r>
              <w:t xml:space="preserve">בָּרַ֥ח </w:t>
            </w:r>
          </w:p>
        </w:tc>
        <w:tc>
          <w:tcPr>
            <w:tcW w:type="auto" w:w="1728"/>
          </w:tcPr>
          <w:p>
            <w:r/>
          </w:p>
        </w:tc>
      </w:tr>
    </w:tbl>
    <w:p>
      <w:r>
        <w:br/>
      </w:r>
    </w:p>
    <w:p>
      <w:pPr>
        <w:pStyle w:val="Reference"/>
      </w:pPr>
      <w:hyperlink r:id="rId1480">
        <w:r>
          <w:rPr/>
          <w:t>335775, 2_Samuel 19:11</w:t>
        </w:r>
      </w:hyperlink>
    </w:p>
    <w:p>
      <w:pPr>
        <w:pStyle w:val="Hebrew"/>
      </w:pPr>
      <w:r>
        <w:t xml:space="preserve">וְעַתָּ֗ה </w:t>
      </w:r>
    </w:p>
    <w:p>
      <w:pPr>
        <w:pStyle w:val="Hebrew"/>
      </w:pPr>
      <w:r>
        <w:rPr>
          <w:color w:val="FF0000"/>
          <w:vertAlign w:val="superscript"/>
          <w:rtl/>
        </w:rPr>
        <w:t>172229</w:t>
      </w:r>
      <w:r>
        <w:rPr>
          <w:rFonts w:ascii="Times New Roman" w:hAnsi="Times New Roman"/>
          <w:color w:val="828282"/>
          <w:rtl/>
        </w:rPr>
        <w:t>וְ</w:t>
      </w:r>
      <w:r>
        <w:rPr>
          <w:color w:val="FF0000"/>
          <w:vertAlign w:val="superscript"/>
          <w:rtl/>
        </w:rPr>
        <w:t>172230</w:t>
      </w:r>
      <w:r>
        <w:rPr>
          <w:rFonts w:ascii="Times New Roman" w:hAnsi="Times New Roman"/>
          <w:color w:val="828282"/>
          <w:rtl/>
        </w:rPr>
        <w:t xml:space="preserve">עַתָּ֗ה </w:t>
      </w:r>
    </w:p>
    <w:p>
      <w:pPr>
        <w:pStyle w:val="Hebrew"/>
      </w:pPr>
      <w:r>
        <w:rPr>
          <w:color w:val="828282"/>
        </w:rPr>
        <w:t xml:space="preserve">וְאַבְשָׁלֹום֙ אֲשֶׁ֣ר מָשַׁ֣חְנוּ עָלֵ֔ינוּ מֵ֖ת בַּמִּלְחָמָ֑ה וְעַתָּ֗ה לָמָ֥ה אַתֶּ֛ם מַחֲרִשִׁ֖ים לְהָשִׁ֥יב אֶת־הַמֶּֽלֶךְ׃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335775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335775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484932</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481">
        <w:r>
          <w:rPr/>
          <w:t>335793, 2_Samuel 19:14</w:t>
        </w:r>
      </w:hyperlink>
    </w:p>
    <w:p>
      <w:pPr>
        <w:pStyle w:val="Hebrew"/>
      </w:pPr>
      <w:r>
        <w:t xml:space="preserve">אִם־לֹ֠א שַׂר־צָבָ֞א תִּהְיֶ֧ה לְפָנַ֛י כָּל־הַיָּמִ֖ים תַּ֥חַת יֹואָֽב׃ </w:t>
      </w:r>
    </w:p>
    <w:p>
      <w:pPr>
        <w:pStyle w:val="Hebrew"/>
      </w:pPr>
      <w:r>
        <w:rPr>
          <w:color w:val="FF0000"/>
          <w:vertAlign w:val="superscript"/>
          <w:rtl/>
        </w:rPr>
        <w:t>172311</w:t>
      </w:r>
      <w:r>
        <w:rPr>
          <w:rFonts w:ascii="Times New Roman" w:hAnsi="Times New Roman"/>
          <w:color w:val="828282"/>
          <w:rtl/>
        </w:rPr>
        <w:t>אִם־</w:t>
      </w:r>
      <w:r>
        <w:rPr>
          <w:color w:val="FF0000"/>
          <w:vertAlign w:val="superscript"/>
          <w:rtl/>
        </w:rPr>
        <w:t>172312</w:t>
      </w:r>
      <w:r>
        <w:rPr>
          <w:rFonts w:ascii="Times New Roman" w:hAnsi="Times New Roman"/>
          <w:color w:val="828282"/>
          <w:rtl/>
        </w:rPr>
        <w:t xml:space="preserve">לֹ֠א </w:t>
      </w:r>
      <w:r>
        <w:rPr>
          <w:color w:val="FF0000"/>
          <w:vertAlign w:val="superscript"/>
          <w:rtl/>
        </w:rPr>
        <w:t>172313</w:t>
      </w:r>
      <w:r>
        <w:rPr>
          <w:rFonts w:ascii="Times New Roman" w:hAnsi="Times New Roman"/>
          <w:color w:val="828282"/>
          <w:rtl/>
        </w:rPr>
        <w:t>שַׂר־</w:t>
      </w:r>
      <w:r>
        <w:rPr>
          <w:color w:val="FF0000"/>
          <w:vertAlign w:val="superscript"/>
          <w:rtl/>
        </w:rPr>
        <w:t>172314</w:t>
      </w:r>
      <w:r>
        <w:rPr>
          <w:rFonts w:ascii="Times New Roman" w:hAnsi="Times New Roman"/>
          <w:color w:val="828282"/>
          <w:rtl/>
        </w:rPr>
        <w:t xml:space="preserve">צָבָ֞א </w:t>
      </w:r>
      <w:r>
        <w:rPr>
          <w:color w:val="FF0000"/>
          <w:vertAlign w:val="superscript"/>
          <w:rtl/>
        </w:rPr>
        <w:t>172315</w:t>
      </w:r>
      <w:r>
        <w:rPr>
          <w:rFonts w:ascii="Times New Roman" w:hAnsi="Times New Roman"/>
          <w:color w:val="828282"/>
          <w:rtl/>
        </w:rPr>
        <w:t xml:space="preserve">תִּהְיֶ֧ה </w:t>
      </w:r>
      <w:r>
        <w:rPr>
          <w:color w:val="FF0000"/>
          <w:vertAlign w:val="superscript"/>
          <w:rtl/>
        </w:rPr>
        <w:t>172316</w:t>
      </w:r>
      <w:r>
        <w:rPr>
          <w:rFonts w:ascii="Times New Roman" w:hAnsi="Times New Roman"/>
          <w:color w:val="828282"/>
          <w:rtl/>
        </w:rPr>
        <w:t>לְ</w:t>
      </w:r>
      <w:r>
        <w:rPr>
          <w:color w:val="FF0000"/>
          <w:vertAlign w:val="superscript"/>
          <w:rtl/>
        </w:rPr>
        <w:t>172317</w:t>
      </w:r>
      <w:r>
        <w:rPr>
          <w:rFonts w:ascii="Times New Roman" w:hAnsi="Times New Roman"/>
          <w:color w:val="828282"/>
          <w:rtl/>
        </w:rPr>
        <w:t xml:space="preserve">פָנַ֛י </w:t>
      </w:r>
      <w:r>
        <w:rPr>
          <w:color w:val="FF0000"/>
          <w:vertAlign w:val="superscript"/>
          <w:rtl/>
        </w:rPr>
        <w:t>172318</w:t>
      </w:r>
      <w:r>
        <w:rPr>
          <w:rFonts w:ascii="Times New Roman" w:hAnsi="Times New Roman"/>
          <w:color w:val="828282"/>
          <w:rtl/>
        </w:rPr>
        <w:t>כָּל־</w:t>
      </w:r>
      <w:r>
        <w:rPr>
          <w:color w:val="FF0000"/>
          <w:vertAlign w:val="superscript"/>
          <w:rtl/>
        </w:rPr>
        <w:t>172319</w:t>
      </w:r>
      <w:r>
        <w:rPr>
          <w:rFonts w:ascii="Times New Roman" w:hAnsi="Times New Roman"/>
          <w:color w:val="828282"/>
          <w:rtl/>
        </w:rPr>
        <w:t>הַ</w:t>
      </w:r>
      <w:r>
        <w:rPr>
          <w:color w:val="FF0000"/>
          <w:vertAlign w:val="superscript"/>
          <w:rtl/>
        </w:rPr>
        <w:t>172320</w:t>
      </w:r>
      <w:r>
        <w:rPr>
          <w:rFonts w:ascii="Times New Roman" w:hAnsi="Times New Roman"/>
          <w:color w:val="828282"/>
          <w:rtl/>
        </w:rPr>
        <w:t xml:space="preserve">יָּמִ֖ים </w:t>
      </w:r>
      <w:r>
        <w:rPr>
          <w:color w:val="FF0000"/>
          <w:vertAlign w:val="superscript"/>
          <w:rtl/>
        </w:rPr>
        <w:t>172321</w:t>
      </w:r>
      <w:r>
        <w:rPr>
          <w:rFonts w:ascii="Times New Roman" w:hAnsi="Times New Roman"/>
          <w:color w:val="828282"/>
          <w:rtl/>
        </w:rPr>
        <w:t xml:space="preserve">תַּ֥חַת </w:t>
      </w:r>
      <w:r>
        <w:rPr>
          <w:color w:val="FF0000"/>
          <w:vertAlign w:val="superscript"/>
          <w:rtl/>
        </w:rPr>
        <w:t>172322</w:t>
      </w:r>
      <w:r>
        <w:rPr>
          <w:rFonts w:ascii="Times New Roman" w:hAnsi="Times New Roman"/>
          <w:color w:val="828282"/>
          <w:rtl/>
        </w:rPr>
        <w:t xml:space="preserve">יֹואָֽב׃ </w:t>
      </w:r>
    </w:p>
    <w:p>
      <w:pPr>
        <w:pStyle w:val="Hebrew"/>
      </w:pPr>
      <w:r>
        <w:rPr>
          <w:color w:val="828282"/>
        </w:rPr>
        <w:t xml:space="preserve">וְלַֽעֲמָשָׂא֙ תֹּֽמְר֔וּ הֲלֹ֛וא עַצְמִ֥י וּבְשָׂרִ֖י אָ֑תָּה כֹּ֣ה יַֽעֲשֶׂה־לִּ֤י אֱלֹהִים֙ וְכֹ֣ה יֹוסִ֔יף אִם־לֹ֠א שַׂר־צָבָ֞א תִּהְיֶ֧ה לְפָנַ֛י כָּל־הַיָּמִ֖ים תַּ֥חַת יֹואָֽב׃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335793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335793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484986</w:t>
            </w:r>
          </w:p>
        </w:tc>
        <w:tc>
          <w:tcPr>
            <w:tcW w:type="auto" w:w="1728"/>
          </w:tcPr>
          <w:p>
            <w:r>
              <w:t>time_phrase</w:t>
            </w:r>
          </w:p>
        </w:tc>
        <w:tc>
          <w:tcPr>
            <w:tcW w:type="auto" w:w="1728"/>
          </w:tcPr>
          <w:p>
            <w:r>
              <w:t xml:space="preserve">כָּל־הַיָּמִ֖ים </w:t>
            </w:r>
          </w:p>
        </w:tc>
        <w:tc>
          <w:tcPr>
            <w:tcW w:type="auto" w:w="1728"/>
          </w:tcPr>
          <w:p>
            <w:r/>
          </w:p>
        </w:tc>
      </w:tr>
      <w:tr>
        <w:tc>
          <w:tcPr>
            <w:tcW w:type="auto" w:w="1728"/>
          </w:tcPr>
          <w:p>
            <w:r>
              <w:t>tense</w:t>
            </w:r>
          </w:p>
        </w:tc>
        <w:tc>
          <w:tcPr>
            <w:tcW w:type="auto" w:w="1728"/>
          </w:tcPr>
          <w:p>
            <w:r>
              <w:t>172315</w:t>
            </w:r>
          </w:p>
        </w:tc>
        <w:tc>
          <w:tcPr>
            <w:tcW w:type="auto" w:w="1728"/>
          </w:tcPr>
          <w:p>
            <w:r>
              <w:t>verb</w:t>
            </w:r>
          </w:p>
        </w:tc>
        <w:tc>
          <w:tcPr>
            <w:tcW w:type="auto" w:w="1728"/>
          </w:tcPr>
          <w:p>
            <w:r>
              <w:t xml:space="preserve">תִּהְיֶ֧ה </w:t>
            </w:r>
          </w:p>
        </w:tc>
        <w:tc>
          <w:tcPr>
            <w:tcW w:type="auto" w:w="1728"/>
          </w:tcPr>
          <w:p>
            <w:r/>
          </w:p>
        </w:tc>
      </w:tr>
    </w:tbl>
    <w:p>
      <w:r>
        <w:br/>
      </w:r>
    </w:p>
    <w:p>
      <w:pPr>
        <w:pStyle w:val="Reference"/>
      </w:pPr>
      <w:hyperlink r:id="rId1482">
        <w:r>
          <w:rPr/>
          <w:t>335820, 2_Samuel 19:20</w:t>
        </w:r>
      </w:hyperlink>
    </w:p>
    <w:p>
      <w:pPr>
        <w:pStyle w:val="Hebrew"/>
      </w:pPr>
      <w:r>
        <w:t xml:space="preserve">אֵ֚ת אֲשֶׁ֣ר הֶעֱוָ֣ה עַבְדְּךָ֔ בַּיֹּ֕ום </w:t>
      </w:r>
    </w:p>
    <w:p>
      <w:pPr>
        <w:pStyle w:val="Hebrew"/>
      </w:pPr>
      <w:r>
        <w:rPr>
          <w:color w:val="FF0000"/>
          <w:vertAlign w:val="superscript"/>
          <w:rtl/>
        </w:rPr>
        <w:t>172463</w:t>
      </w:r>
      <w:r>
        <w:rPr>
          <w:rFonts w:ascii="Times New Roman" w:hAnsi="Times New Roman"/>
          <w:color w:val="828282"/>
          <w:rtl/>
        </w:rPr>
        <w:t xml:space="preserve">אֵ֚ת </w:t>
      </w:r>
      <w:r>
        <w:rPr>
          <w:color w:val="FF0000"/>
          <w:vertAlign w:val="superscript"/>
          <w:rtl/>
        </w:rPr>
        <w:t>172464</w:t>
      </w:r>
      <w:r>
        <w:rPr>
          <w:rFonts w:ascii="Times New Roman" w:hAnsi="Times New Roman"/>
          <w:color w:val="828282"/>
          <w:rtl/>
        </w:rPr>
        <w:t xml:space="preserve">אֲשֶׁ֣ר </w:t>
      </w:r>
      <w:r>
        <w:rPr>
          <w:color w:val="FF0000"/>
          <w:vertAlign w:val="superscript"/>
          <w:rtl/>
        </w:rPr>
        <w:t>172465</w:t>
      </w:r>
      <w:r>
        <w:rPr>
          <w:rFonts w:ascii="Times New Roman" w:hAnsi="Times New Roman"/>
          <w:color w:val="828282"/>
          <w:rtl/>
        </w:rPr>
        <w:t xml:space="preserve">הֶעֱוָ֣ה </w:t>
      </w:r>
      <w:r>
        <w:rPr>
          <w:color w:val="FF0000"/>
          <w:vertAlign w:val="superscript"/>
          <w:rtl/>
        </w:rPr>
        <w:t>172466</w:t>
      </w:r>
      <w:r>
        <w:rPr>
          <w:rFonts w:ascii="Times New Roman" w:hAnsi="Times New Roman"/>
          <w:color w:val="828282"/>
          <w:rtl/>
        </w:rPr>
        <w:t xml:space="preserve">עַבְדְּךָ֔ </w:t>
      </w:r>
      <w:r>
        <w:rPr>
          <w:color w:val="FF0000"/>
          <w:vertAlign w:val="superscript"/>
          <w:rtl/>
        </w:rPr>
        <w:t>172467</w:t>
      </w:r>
      <w:r>
        <w:rPr>
          <w:rFonts w:ascii="Times New Roman" w:hAnsi="Times New Roman"/>
          <w:color w:val="828282"/>
          <w:rtl/>
        </w:rPr>
        <w:t>בַּ</w:t>
      </w:r>
      <w:r>
        <w:rPr>
          <w:color w:val="FF0000"/>
          <w:vertAlign w:val="superscript"/>
          <w:rtl/>
        </w:rPr>
        <w:t>172468</w:t>
      </w:r>
      <w:r>
        <w:rPr>
          <w:rFonts w:ascii="Times New Roman" w:hAnsi="Times New Roman"/>
          <w:color w:val="828282"/>
          <w:rtl/>
        </w:rPr>
      </w:r>
      <w:r>
        <w:rPr>
          <w:color w:val="FF0000"/>
          <w:vertAlign w:val="superscript"/>
          <w:rtl/>
        </w:rPr>
        <w:t>172469</w:t>
      </w:r>
      <w:r>
        <w:rPr>
          <w:rFonts w:ascii="Times New Roman" w:hAnsi="Times New Roman"/>
          <w:color w:val="828282"/>
          <w:rtl/>
        </w:rPr>
        <w:t xml:space="preserve">יֹּ֕ום </w:t>
      </w:r>
    </w:p>
    <w:p>
      <w:pPr>
        <w:pStyle w:val="Hebrew"/>
      </w:pPr>
      <w:r>
        <w:rPr>
          <w:color w:val="828282"/>
        </w:rPr>
        <w:t xml:space="preserve">וַיֹּ֣אמֶר אֶל־הַמֶּ֗לֶךְ אַל־יַחֲשָׁב־לִ֣י אֲדֹנִי֮ עָוֹן֒ וְאַל־תִּזְכֹּ֗ר אֵ֚ת אֲשֶׁ֣ר הֶעֱוָ֣ה עַבְדְּךָ֔ בַּיֹּ֕ום אֲשֶׁר־יָׄצָ֥ׄאׄ אֲדֹנִֽי־הַמֶּ֖לֶךְ מִירֽוּשָׁלִָ֑ם לָשׂ֥וּם הַמֶּ֖לֶךְ אֶל־לִבֹּֽו׃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335820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335820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485065</w:t>
            </w:r>
          </w:p>
        </w:tc>
        <w:tc>
          <w:tcPr>
            <w:tcW w:type="auto" w:w="1728"/>
          </w:tcPr>
          <w:p>
            <w:r>
              <w:t>time_phrase</w:t>
            </w:r>
          </w:p>
        </w:tc>
        <w:tc>
          <w:tcPr>
            <w:tcW w:type="auto" w:w="1728"/>
          </w:tcPr>
          <w:p>
            <w:r>
              <w:t xml:space="preserve">בַּיֹּ֕ום </w:t>
            </w:r>
          </w:p>
        </w:tc>
        <w:tc>
          <w:tcPr>
            <w:tcW w:type="auto" w:w="1728"/>
          </w:tcPr>
          <w:p>
            <w:r/>
          </w:p>
        </w:tc>
      </w:tr>
      <w:tr>
        <w:tc>
          <w:tcPr>
            <w:tcW w:type="auto" w:w="1728"/>
          </w:tcPr>
          <w:p>
            <w:r>
              <w:t>tense</w:t>
            </w:r>
          </w:p>
        </w:tc>
        <w:tc>
          <w:tcPr>
            <w:tcW w:type="auto" w:w="1728"/>
          </w:tcPr>
          <w:p>
            <w:r>
              <w:t>172465</w:t>
            </w:r>
          </w:p>
        </w:tc>
        <w:tc>
          <w:tcPr>
            <w:tcW w:type="auto" w:w="1728"/>
          </w:tcPr>
          <w:p>
            <w:r>
              <w:t>verb</w:t>
            </w:r>
          </w:p>
        </w:tc>
        <w:tc>
          <w:tcPr>
            <w:tcW w:type="auto" w:w="1728"/>
          </w:tcPr>
          <w:p>
            <w:r>
              <w:t xml:space="preserve">הֶעֱוָ֣ה </w:t>
            </w:r>
          </w:p>
        </w:tc>
        <w:tc>
          <w:tcPr>
            <w:tcW w:type="auto" w:w="1728"/>
          </w:tcPr>
          <w:p>
            <w:r/>
          </w:p>
        </w:tc>
      </w:tr>
    </w:tbl>
    <w:p>
      <w:r>
        <w:br/>
      </w:r>
    </w:p>
    <w:p>
      <w:pPr>
        <w:pStyle w:val="Reference"/>
      </w:pPr>
      <w:hyperlink r:id="rId1483">
        <w:r>
          <w:rPr/>
          <w:t>335826, 2_Samuel 19:21</w:t>
        </w:r>
      </w:hyperlink>
    </w:p>
    <w:p>
      <w:pPr>
        <w:pStyle w:val="Hebrew"/>
      </w:pPr>
      <w:r>
        <w:t xml:space="preserve">בָ֣אתִי הַיֹּ֗ום רִאשֹׁון֙ לְכָל־בֵּ֣ית יֹוסֵ֔ף </w:t>
      </w:r>
    </w:p>
    <w:p>
      <w:pPr>
        <w:pStyle w:val="Hebrew"/>
      </w:pPr>
      <w:r>
        <w:rPr>
          <w:color w:val="FF0000"/>
          <w:vertAlign w:val="superscript"/>
          <w:rtl/>
        </w:rPr>
        <w:t>172491</w:t>
      </w:r>
      <w:r>
        <w:rPr>
          <w:rFonts w:ascii="Times New Roman" w:hAnsi="Times New Roman"/>
          <w:color w:val="828282"/>
          <w:rtl/>
        </w:rPr>
        <w:t xml:space="preserve">בָ֣אתִי </w:t>
      </w:r>
      <w:r>
        <w:rPr>
          <w:color w:val="FF0000"/>
          <w:vertAlign w:val="superscript"/>
          <w:rtl/>
        </w:rPr>
        <w:t>172492</w:t>
      </w:r>
      <w:r>
        <w:rPr>
          <w:rFonts w:ascii="Times New Roman" w:hAnsi="Times New Roman"/>
          <w:color w:val="828282"/>
          <w:rtl/>
        </w:rPr>
        <w:t>הַ</w:t>
      </w:r>
      <w:r>
        <w:rPr>
          <w:color w:val="FF0000"/>
          <w:vertAlign w:val="superscript"/>
          <w:rtl/>
        </w:rPr>
        <w:t>172493</w:t>
      </w:r>
      <w:r>
        <w:rPr>
          <w:rFonts w:ascii="Times New Roman" w:hAnsi="Times New Roman"/>
          <w:color w:val="828282"/>
          <w:rtl/>
        </w:rPr>
        <w:t xml:space="preserve">יֹּ֗ום </w:t>
      </w:r>
      <w:r>
        <w:rPr>
          <w:color w:val="FF0000"/>
          <w:vertAlign w:val="superscript"/>
          <w:rtl/>
        </w:rPr>
        <w:t>172494</w:t>
      </w:r>
      <w:r>
        <w:rPr>
          <w:rFonts w:ascii="Times New Roman" w:hAnsi="Times New Roman"/>
          <w:color w:val="828282"/>
          <w:rtl/>
        </w:rPr>
        <w:t xml:space="preserve">רִאשֹׁון֙ </w:t>
      </w:r>
      <w:r>
        <w:rPr>
          <w:color w:val="FF0000"/>
          <w:vertAlign w:val="superscript"/>
          <w:rtl/>
        </w:rPr>
        <w:t>172495</w:t>
      </w:r>
      <w:r>
        <w:rPr>
          <w:rFonts w:ascii="Times New Roman" w:hAnsi="Times New Roman"/>
          <w:color w:val="828282"/>
          <w:rtl/>
        </w:rPr>
        <w:t>לְ</w:t>
      </w:r>
      <w:r>
        <w:rPr>
          <w:color w:val="FF0000"/>
          <w:vertAlign w:val="superscript"/>
          <w:rtl/>
        </w:rPr>
        <w:t>172496</w:t>
      </w:r>
      <w:r>
        <w:rPr>
          <w:rFonts w:ascii="Times New Roman" w:hAnsi="Times New Roman"/>
          <w:color w:val="828282"/>
          <w:rtl/>
        </w:rPr>
        <w:t>כָל־</w:t>
      </w:r>
      <w:r>
        <w:rPr>
          <w:color w:val="FF0000"/>
          <w:vertAlign w:val="superscript"/>
          <w:rtl/>
        </w:rPr>
        <w:t>172497</w:t>
      </w:r>
      <w:r>
        <w:rPr>
          <w:rFonts w:ascii="Times New Roman" w:hAnsi="Times New Roman"/>
          <w:color w:val="828282"/>
          <w:rtl/>
        </w:rPr>
        <w:t xml:space="preserve">בֵּ֣ית </w:t>
      </w:r>
      <w:r>
        <w:rPr>
          <w:color w:val="FF0000"/>
          <w:vertAlign w:val="superscript"/>
          <w:rtl/>
        </w:rPr>
        <w:t>172498</w:t>
      </w:r>
      <w:r>
        <w:rPr>
          <w:rFonts w:ascii="Times New Roman" w:hAnsi="Times New Roman"/>
          <w:color w:val="828282"/>
          <w:rtl/>
        </w:rPr>
        <w:t xml:space="preserve">יֹוסֵ֔ף </w:t>
      </w:r>
    </w:p>
    <w:p>
      <w:pPr>
        <w:pStyle w:val="Hebrew"/>
      </w:pPr>
      <w:r>
        <w:rPr>
          <w:color w:val="828282"/>
        </w:rPr>
        <w:t xml:space="preserve">כִּ֚י יָדַ֣ע עַבְדְּךָ֔ כִּ֖י אֲנִ֣י חָטָ֑אתִי וְהִנֵּֽה־בָ֣אתִי הַיֹּ֗ום רִאשֹׁון֙ לְכָל־בֵּ֣ית יֹוסֵ֔ף לָרֶ֕דֶת לִקְרַ֖את אֲדֹנִ֥י הַמֶּֽלֶךְ׃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335826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335826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485082</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172491</w:t>
            </w:r>
          </w:p>
        </w:tc>
        <w:tc>
          <w:tcPr>
            <w:tcW w:type="auto" w:w="1728"/>
          </w:tcPr>
          <w:p>
            <w:r>
              <w:t>verb</w:t>
            </w:r>
          </w:p>
        </w:tc>
        <w:tc>
          <w:tcPr>
            <w:tcW w:type="auto" w:w="1728"/>
          </w:tcPr>
          <w:p>
            <w:r>
              <w:t xml:space="preserve">בָ֣אתִי </w:t>
            </w:r>
          </w:p>
        </w:tc>
        <w:tc>
          <w:tcPr>
            <w:tcW w:type="auto" w:w="1728"/>
          </w:tcPr>
          <w:p>
            <w:r/>
          </w:p>
        </w:tc>
      </w:tr>
    </w:tbl>
    <w:p>
      <w:r>
        <w:br/>
      </w:r>
    </w:p>
    <w:p>
      <w:pPr>
        <w:pStyle w:val="Reference"/>
      </w:pPr>
      <w:hyperlink r:id="rId1484">
        <w:r>
          <w:rPr/>
          <w:t>335836, 2_Samuel 19:23</w:t>
        </w:r>
      </w:hyperlink>
    </w:p>
    <w:p>
      <w:pPr>
        <w:pStyle w:val="Hebrew"/>
      </w:pPr>
      <w:r>
        <w:t xml:space="preserve">כִּי־תִֽהְיוּ־לִ֥י הַיֹּ֖ום לְשָׂטָ֑ן </w:t>
      </w:r>
    </w:p>
    <w:p>
      <w:pPr>
        <w:pStyle w:val="Hebrew"/>
      </w:pPr>
      <w:r>
        <w:rPr>
          <w:color w:val="FF0000"/>
          <w:vertAlign w:val="superscript"/>
          <w:rtl/>
        </w:rPr>
        <w:t>172533</w:t>
      </w:r>
      <w:r>
        <w:rPr>
          <w:rFonts w:ascii="Times New Roman" w:hAnsi="Times New Roman"/>
          <w:color w:val="828282"/>
          <w:rtl/>
        </w:rPr>
        <w:t>כִּי־</w:t>
      </w:r>
      <w:r>
        <w:rPr>
          <w:color w:val="FF0000"/>
          <w:vertAlign w:val="superscript"/>
          <w:rtl/>
        </w:rPr>
        <w:t>172534</w:t>
      </w:r>
      <w:r>
        <w:rPr>
          <w:rFonts w:ascii="Times New Roman" w:hAnsi="Times New Roman"/>
          <w:color w:val="828282"/>
          <w:rtl/>
        </w:rPr>
        <w:t>תִֽהְיוּ־</w:t>
      </w:r>
      <w:r>
        <w:rPr>
          <w:color w:val="FF0000"/>
          <w:vertAlign w:val="superscript"/>
          <w:rtl/>
        </w:rPr>
        <w:t>172535</w:t>
      </w:r>
      <w:r>
        <w:rPr>
          <w:rFonts w:ascii="Times New Roman" w:hAnsi="Times New Roman"/>
          <w:color w:val="828282"/>
          <w:rtl/>
        </w:rPr>
        <w:t xml:space="preserve">לִ֥י </w:t>
      </w:r>
      <w:r>
        <w:rPr>
          <w:color w:val="FF0000"/>
          <w:vertAlign w:val="superscript"/>
          <w:rtl/>
        </w:rPr>
        <w:t>172536</w:t>
      </w:r>
      <w:r>
        <w:rPr>
          <w:rFonts w:ascii="Times New Roman" w:hAnsi="Times New Roman"/>
          <w:color w:val="828282"/>
          <w:rtl/>
        </w:rPr>
        <w:t>הַ</w:t>
      </w:r>
      <w:r>
        <w:rPr>
          <w:color w:val="FF0000"/>
          <w:vertAlign w:val="superscript"/>
          <w:rtl/>
        </w:rPr>
        <w:t>172537</w:t>
      </w:r>
      <w:r>
        <w:rPr>
          <w:rFonts w:ascii="Times New Roman" w:hAnsi="Times New Roman"/>
          <w:color w:val="828282"/>
          <w:rtl/>
        </w:rPr>
        <w:t xml:space="preserve">יֹּ֖ום </w:t>
      </w:r>
      <w:r>
        <w:rPr>
          <w:color w:val="FF0000"/>
          <w:vertAlign w:val="superscript"/>
          <w:rtl/>
        </w:rPr>
        <w:t>172538</w:t>
      </w:r>
      <w:r>
        <w:rPr>
          <w:rFonts w:ascii="Times New Roman" w:hAnsi="Times New Roman"/>
          <w:color w:val="828282"/>
          <w:rtl/>
        </w:rPr>
        <w:t>לְ</w:t>
      </w:r>
      <w:r>
        <w:rPr>
          <w:color w:val="FF0000"/>
          <w:vertAlign w:val="superscript"/>
          <w:rtl/>
        </w:rPr>
        <w:t>172539</w:t>
      </w:r>
      <w:r>
        <w:rPr>
          <w:rFonts w:ascii="Times New Roman" w:hAnsi="Times New Roman"/>
          <w:color w:val="828282"/>
          <w:rtl/>
        </w:rPr>
        <w:t xml:space="preserve">שָׂטָ֑ן </w:t>
      </w:r>
    </w:p>
    <w:p>
      <w:pPr>
        <w:pStyle w:val="Hebrew"/>
      </w:pPr>
      <w:r>
        <w:rPr>
          <w:color w:val="828282"/>
        </w:rPr>
        <w:t xml:space="preserve">וַיֹּ֣אמֶר דָּוִ֗ד מַה־לִּ֤י וְלָכֶם֙ בְּנֵ֣י צְרוּיָ֔ה כִּי־תִֽהְיוּ־לִ֥י הַיֹּ֖ום לְשָׂטָ֑ן הַיֹּ֗ום י֤וּמַת אִישׁ֙ בְּיִשְׂרָאֵ֔ל כִּ֚י הֲלֹ֣וא יָדַ֔עְתִּי כִּ֥י הַיֹּ֖ום אֲנִי־מֶ֥לֶךְ עַל־יִשְׂרָאֵֽל׃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335836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335836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485109</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172534</w:t>
            </w:r>
          </w:p>
        </w:tc>
        <w:tc>
          <w:tcPr>
            <w:tcW w:type="auto" w:w="1728"/>
          </w:tcPr>
          <w:p>
            <w:r>
              <w:t>verb</w:t>
            </w:r>
          </w:p>
        </w:tc>
        <w:tc>
          <w:tcPr>
            <w:tcW w:type="auto" w:w="1728"/>
          </w:tcPr>
          <w:p>
            <w:r>
              <w:t>תִֽהְיוּ־</w:t>
            </w:r>
          </w:p>
        </w:tc>
        <w:tc>
          <w:tcPr>
            <w:tcW w:type="auto" w:w="1728"/>
          </w:tcPr>
          <w:p>
            <w:r/>
          </w:p>
        </w:tc>
      </w:tr>
    </w:tbl>
    <w:p>
      <w:r>
        <w:br/>
      </w:r>
    </w:p>
    <w:p>
      <w:pPr>
        <w:pStyle w:val="Reference"/>
      </w:pPr>
      <w:hyperlink r:id="rId1484">
        <w:r>
          <w:rPr/>
          <w:t>335837, 2_Samuel 19:23</w:t>
        </w:r>
      </w:hyperlink>
    </w:p>
    <w:p>
      <w:pPr>
        <w:pStyle w:val="Hebrew"/>
      </w:pPr>
      <w:r>
        <w:t xml:space="preserve">הַיֹּ֗ום י֤וּמַת אִישׁ֙ בְּיִשְׂרָאֵ֔ל </w:t>
      </w:r>
    </w:p>
    <w:p>
      <w:pPr>
        <w:pStyle w:val="Hebrew"/>
      </w:pPr>
      <w:r>
        <w:rPr>
          <w:color w:val="FF0000"/>
          <w:vertAlign w:val="superscript"/>
          <w:rtl/>
        </w:rPr>
        <w:t>172540</w:t>
      </w:r>
      <w:r>
        <w:rPr>
          <w:rFonts w:ascii="Times New Roman" w:hAnsi="Times New Roman"/>
          <w:color w:val="828282"/>
          <w:rtl/>
        </w:rPr>
        <w:t>הַ</w:t>
      </w:r>
      <w:r>
        <w:rPr>
          <w:color w:val="FF0000"/>
          <w:vertAlign w:val="superscript"/>
          <w:rtl/>
        </w:rPr>
        <w:t>172541</w:t>
      </w:r>
      <w:r>
        <w:rPr>
          <w:rFonts w:ascii="Times New Roman" w:hAnsi="Times New Roman"/>
          <w:color w:val="828282"/>
          <w:rtl/>
        </w:rPr>
        <w:t xml:space="preserve">יֹּ֗ום </w:t>
      </w:r>
      <w:r>
        <w:rPr>
          <w:color w:val="FF0000"/>
          <w:vertAlign w:val="superscript"/>
          <w:rtl/>
        </w:rPr>
        <w:t>172542</w:t>
      </w:r>
      <w:r>
        <w:rPr>
          <w:rFonts w:ascii="Times New Roman" w:hAnsi="Times New Roman"/>
          <w:color w:val="828282"/>
          <w:rtl/>
        </w:rPr>
        <w:t xml:space="preserve">י֤וּמַת </w:t>
      </w:r>
      <w:r>
        <w:rPr>
          <w:color w:val="FF0000"/>
          <w:vertAlign w:val="superscript"/>
          <w:rtl/>
        </w:rPr>
        <w:t>172543</w:t>
      </w:r>
      <w:r>
        <w:rPr>
          <w:rFonts w:ascii="Times New Roman" w:hAnsi="Times New Roman"/>
          <w:color w:val="828282"/>
          <w:rtl/>
        </w:rPr>
        <w:t xml:space="preserve">אִישׁ֙ </w:t>
      </w:r>
      <w:r>
        <w:rPr>
          <w:color w:val="FF0000"/>
          <w:vertAlign w:val="superscript"/>
          <w:rtl/>
        </w:rPr>
        <w:t>172544</w:t>
      </w:r>
      <w:r>
        <w:rPr>
          <w:rFonts w:ascii="Times New Roman" w:hAnsi="Times New Roman"/>
          <w:color w:val="828282"/>
          <w:rtl/>
        </w:rPr>
        <w:t>בְּ</w:t>
      </w:r>
      <w:r>
        <w:rPr>
          <w:color w:val="FF0000"/>
          <w:vertAlign w:val="superscript"/>
          <w:rtl/>
        </w:rPr>
        <w:t>172545</w:t>
      </w:r>
      <w:r>
        <w:rPr>
          <w:rFonts w:ascii="Times New Roman" w:hAnsi="Times New Roman"/>
          <w:color w:val="828282"/>
          <w:rtl/>
        </w:rPr>
        <w:t xml:space="preserve">יִשְׂרָאֵ֔ל </w:t>
      </w:r>
    </w:p>
    <w:p>
      <w:pPr>
        <w:pStyle w:val="Hebrew"/>
      </w:pPr>
      <w:r>
        <w:rPr>
          <w:color w:val="828282"/>
        </w:rPr>
        <w:t xml:space="preserve">וַיֹּ֣אמֶר דָּוִ֗ד מַה־לִּ֤י וְלָכֶם֙ בְּנֵ֣י צְרוּיָ֔ה כִּי־תִֽהְיוּ־לִ֥י הַיֹּ֖ום לְשָׂטָ֑ן הַיֹּ֗ום י֤וּמַת אִישׁ֙ בְּיִשְׂרָאֵ֔ל כִּ֚י הֲלֹ֣וא יָדַ֔עְתִּי כִּ֥י הַיֹּ֖ום אֲנִי־מֶ֥לֶךְ עַל־יִשְׂרָאֵֽל׃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335837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335837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485111</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172542</w:t>
            </w:r>
          </w:p>
        </w:tc>
        <w:tc>
          <w:tcPr>
            <w:tcW w:type="auto" w:w="1728"/>
          </w:tcPr>
          <w:p>
            <w:r>
              <w:t>verb</w:t>
            </w:r>
          </w:p>
        </w:tc>
        <w:tc>
          <w:tcPr>
            <w:tcW w:type="auto" w:w="1728"/>
          </w:tcPr>
          <w:p>
            <w:r>
              <w:t xml:space="preserve">י֤וּמַת </w:t>
            </w:r>
          </w:p>
        </w:tc>
        <w:tc>
          <w:tcPr>
            <w:tcW w:type="auto" w:w="1728"/>
          </w:tcPr>
          <w:p>
            <w:r/>
          </w:p>
        </w:tc>
      </w:tr>
    </w:tbl>
    <w:p>
      <w:r>
        <w:br/>
      </w:r>
    </w:p>
    <w:p>
      <w:pPr>
        <w:pStyle w:val="Reference"/>
      </w:pPr>
      <w:hyperlink r:id="rId1484">
        <w:r>
          <w:rPr/>
          <w:t>335839, 2_Samuel 19:23</w:t>
        </w:r>
      </w:hyperlink>
    </w:p>
    <w:p>
      <w:pPr>
        <w:pStyle w:val="Hebrew"/>
      </w:pPr>
      <w:r>
        <w:t xml:space="preserve">כִּ֥י הַיֹּ֖ום אֲנִי־מֶ֥לֶךְ עַל־יִשְׂרָאֵֽל׃ </w:t>
      </w:r>
    </w:p>
    <w:p>
      <w:pPr>
        <w:pStyle w:val="Hebrew"/>
      </w:pPr>
      <w:r>
        <w:rPr>
          <w:color w:val="FF0000"/>
          <w:vertAlign w:val="superscript"/>
          <w:rtl/>
        </w:rPr>
        <w:t>172550</w:t>
      </w:r>
      <w:r>
        <w:rPr>
          <w:rFonts w:ascii="Times New Roman" w:hAnsi="Times New Roman"/>
          <w:color w:val="828282"/>
          <w:rtl/>
        </w:rPr>
        <w:t xml:space="preserve">כִּ֥י </w:t>
      </w:r>
      <w:r>
        <w:rPr>
          <w:color w:val="FF0000"/>
          <w:vertAlign w:val="superscript"/>
          <w:rtl/>
        </w:rPr>
        <w:t>172551</w:t>
      </w:r>
      <w:r>
        <w:rPr>
          <w:rFonts w:ascii="Times New Roman" w:hAnsi="Times New Roman"/>
          <w:color w:val="828282"/>
          <w:rtl/>
        </w:rPr>
        <w:t>הַ</w:t>
      </w:r>
      <w:r>
        <w:rPr>
          <w:color w:val="FF0000"/>
          <w:vertAlign w:val="superscript"/>
          <w:rtl/>
        </w:rPr>
        <w:t>172552</w:t>
      </w:r>
      <w:r>
        <w:rPr>
          <w:rFonts w:ascii="Times New Roman" w:hAnsi="Times New Roman"/>
          <w:color w:val="828282"/>
          <w:rtl/>
        </w:rPr>
        <w:t xml:space="preserve">יֹּ֖ום </w:t>
      </w:r>
      <w:r>
        <w:rPr>
          <w:color w:val="FF0000"/>
          <w:vertAlign w:val="superscript"/>
          <w:rtl/>
        </w:rPr>
        <w:t>172553</w:t>
      </w:r>
      <w:r>
        <w:rPr>
          <w:rFonts w:ascii="Times New Roman" w:hAnsi="Times New Roman"/>
          <w:color w:val="828282"/>
          <w:rtl/>
        </w:rPr>
        <w:t>אֲנִי־</w:t>
      </w:r>
      <w:r>
        <w:rPr>
          <w:color w:val="FF0000"/>
          <w:vertAlign w:val="superscript"/>
          <w:rtl/>
        </w:rPr>
        <w:t>172554</w:t>
      </w:r>
      <w:r>
        <w:rPr>
          <w:rFonts w:ascii="Times New Roman" w:hAnsi="Times New Roman"/>
          <w:color w:val="828282"/>
          <w:rtl/>
        </w:rPr>
        <w:t xml:space="preserve">מֶ֥לֶךְ </w:t>
      </w:r>
      <w:r>
        <w:rPr>
          <w:color w:val="FF0000"/>
          <w:vertAlign w:val="superscript"/>
          <w:rtl/>
        </w:rPr>
        <w:t>172555</w:t>
      </w:r>
      <w:r>
        <w:rPr>
          <w:rFonts w:ascii="Times New Roman" w:hAnsi="Times New Roman"/>
          <w:color w:val="828282"/>
          <w:rtl/>
        </w:rPr>
        <w:t>עַל־</w:t>
      </w:r>
      <w:r>
        <w:rPr>
          <w:color w:val="FF0000"/>
          <w:vertAlign w:val="superscript"/>
          <w:rtl/>
        </w:rPr>
        <w:t>172556</w:t>
      </w:r>
      <w:r>
        <w:rPr>
          <w:rFonts w:ascii="Times New Roman" w:hAnsi="Times New Roman"/>
          <w:color w:val="828282"/>
          <w:rtl/>
        </w:rPr>
        <w:t xml:space="preserve">יִשְׂרָאֵֽל׃ </w:t>
      </w:r>
    </w:p>
    <w:p>
      <w:pPr>
        <w:pStyle w:val="Hebrew"/>
      </w:pPr>
      <w:r>
        <w:rPr>
          <w:color w:val="828282"/>
        </w:rPr>
        <w:t xml:space="preserve">וַיֹּ֣אמֶר דָּוִ֗ד מַה־לִּ֤י וְלָכֶם֙ בְּנֵ֣י צְרוּיָ֔ה כִּי־תִֽהְיוּ־לִ֥י הַיֹּ֖ום לְשָׂטָ֑ן הַיֹּ֗ום י֤וּמַת אִישׁ֙ בְּיִשְׂרָאֵ֔ל כִּ֚י הֲלֹ֣וא יָדַ֔עְתִּי כִּ֥י הַיֹּ֖ום אֲנִי־מֶ֥לֶךְ עַל־יִשְׂרָאֵֽל׃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335839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335839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485119</w:t>
            </w:r>
          </w:p>
        </w:tc>
        <w:tc>
          <w:tcPr>
            <w:tcW w:type="auto" w:w="1728"/>
          </w:tcPr>
          <w:p>
            <w:r>
              <w:t>time_phrase</w:t>
            </w:r>
          </w:p>
        </w:tc>
        <w:tc>
          <w:tcPr>
            <w:tcW w:type="auto" w:w="1728"/>
          </w:tcPr>
          <w:p>
            <w:r>
              <w:t xml:space="preserve">הַיֹּ֖ום </w:t>
            </w:r>
          </w:p>
        </w:tc>
        <w:tc>
          <w:tcPr>
            <w:tcW w:type="auto" w:w="1728"/>
          </w:tcPr>
          <w:p>
            <w:r/>
          </w:p>
        </w:tc>
      </w:tr>
    </w:tbl>
    <w:p>
      <w:r>
        <w:br/>
      </w:r>
    </w:p>
    <w:p>
      <w:pPr>
        <w:pStyle w:val="Reference"/>
      </w:pPr>
      <w:hyperlink r:id="rId1485">
        <w:r>
          <w:rPr/>
          <w:t>335847, 2_Samuel 19:25</w:t>
        </w:r>
      </w:hyperlink>
    </w:p>
    <w:p>
      <w:pPr>
        <w:pStyle w:val="Hebrew"/>
      </w:pPr>
      <w:r>
        <w:t xml:space="preserve">וְאֶת־בְּגָדָיו֙ לֹ֣א כִבֵּ֔ס לְמִן־הַיֹּום֙ עַד־הַיֹּ֖ום </w:t>
      </w:r>
    </w:p>
    <w:p>
      <w:pPr>
        <w:pStyle w:val="Hebrew"/>
      </w:pPr>
      <w:r>
        <w:rPr>
          <w:color w:val="FF0000"/>
          <w:vertAlign w:val="superscript"/>
          <w:rtl/>
        </w:rPr>
        <w:t>172587</w:t>
      </w:r>
      <w:r>
        <w:rPr>
          <w:rFonts w:ascii="Times New Roman" w:hAnsi="Times New Roman"/>
          <w:color w:val="828282"/>
          <w:rtl/>
        </w:rPr>
        <w:t>וְ</w:t>
      </w:r>
      <w:r>
        <w:rPr>
          <w:color w:val="FF0000"/>
          <w:vertAlign w:val="superscript"/>
          <w:rtl/>
        </w:rPr>
        <w:t>172588</w:t>
      </w:r>
      <w:r>
        <w:rPr>
          <w:rFonts w:ascii="Times New Roman" w:hAnsi="Times New Roman"/>
          <w:color w:val="828282"/>
          <w:rtl/>
        </w:rPr>
        <w:t>אֶת־</w:t>
      </w:r>
      <w:r>
        <w:rPr>
          <w:color w:val="FF0000"/>
          <w:vertAlign w:val="superscript"/>
          <w:rtl/>
        </w:rPr>
        <w:t>172589</w:t>
      </w:r>
      <w:r>
        <w:rPr>
          <w:rFonts w:ascii="Times New Roman" w:hAnsi="Times New Roman"/>
          <w:color w:val="828282"/>
          <w:rtl/>
        </w:rPr>
        <w:t xml:space="preserve">בְּגָדָיו֙ </w:t>
      </w:r>
      <w:r>
        <w:rPr>
          <w:color w:val="FF0000"/>
          <w:vertAlign w:val="superscript"/>
          <w:rtl/>
        </w:rPr>
        <w:t>172590</w:t>
      </w:r>
      <w:r>
        <w:rPr>
          <w:rFonts w:ascii="Times New Roman" w:hAnsi="Times New Roman"/>
          <w:color w:val="828282"/>
          <w:rtl/>
        </w:rPr>
        <w:t xml:space="preserve">לֹ֣א </w:t>
      </w:r>
      <w:r>
        <w:rPr>
          <w:color w:val="FF0000"/>
          <w:vertAlign w:val="superscript"/>
          <w:rtl/>
        </w:rPr>
        <w:t>172591</w:t>
      </w:r>
      <w:r>
        <w:rPr>
          <w:rFonts w:ascii="Times New Roman" w:hAnsi="Times New Roman"/>
          <w:color w:val="828282"/>
          <w:rtl/>
        </w:rPr>
        <w:t xml:space="preserve">כִבֵּ֔ס </w:t>
      </w:r>
      <w:r>
        <w:rPr>
          <w:color w:val="FF0000"/>
          <w:vertAlign w:val="superscript"/>
          <w:rtl/>
        </w:rPr>
        <w:t>172592</w:t>
      </w:r>
      <w:r>
        <w:rPr>
          <w:rFonts w:ascii="Times New Roman" w:hAnsi="Times New Roman"/>
          <w:color w:val="828282"/>
          <w:rtl/>
        </w:rPr>
        <w:t>לְ</w:t>
      </w:r>
      <w:r>
        <w:rPr>
          <w:color w:val="FF0000"/>
          <w:vertAlign w:val="superscript"/>
          <w:rtl/>
        </w:rPr>
        <w:t>172593</w:t>
      </w:r>
      <w:r>
        <w:rPr>
          <w:rFonts w:ascii="Times New Roman" w:hAnsi="Times New Roman"/>
          <w:color w:val="828282"/>
          <w:rtl/>
        </w:rPr>
        <w:t>מִן־</w:t>
      </w:r>
      <w:r>
        <w:rPr>
          <w:color w:val="FF0000"/>
          <w:vertAlign w:val="superscript"/>
          <w:rtl/>
        </w:rPr>
        <w:t>172594</w:t>
      </w:r>
      <w:r>
        <w:rPr>
          <w:rFonts w:ascii="Times New Roman" w:hAnsi="Times New Roman"/>
          <w:color w:val="828282"/>
          <w:rtl/>
        </w:rPr>
        <w:t>הַ</w:t>
      </w:r>
      <w:r>
        <w:rPr>
          <w:color w:val="FF0000"/>
          <w:vertAlign w:val="superscript"/>
          <w:rtl/>
        </w:rPr>
        <w:t>172595</w:t>
      </w:r>
      <w:r>
        <w:rPr>
          <w:rFonts w:ascii="Times New Roman" w:hAnsi="Times New Roman"/>
          <w:color w:val="828282"/>
          <w:rtl/>
        </w:rPr>
        <w:t xml:space="preserve">יֹּום֙ </w:t>
      </w:r>
      <w:r>
        <w:rPr>
          <w:color w:val="FF0000"/>
          <w:vertAlign w:val="superscript"/>
          <w:rtl/>
        </w:rPr>
        <w:t>172599</w:t>
      </w:r>
      <w:r>
        <w:rPr>
          <w:rFonts w:ascii="Times New Roman" w:hAnsi="Times New Roman"/>
          <w:color w:val="828282"/>
          <w:rtl/>
        </w:rPr>
        <w:t>עַד־</w:t>
      </w:r>
      <w:r>
        <w:rPr>
          <w:color w:val="FF0000"/>
          <w:vertAlign w:val="superscript"/>
          <w:rtl/>
        </w:rPr>
        <w:t>172600</w:t>
      </w:r>
      <w:r>
        <w:rPr>
          <w:rFonts w:ascii="Times New Roman" w:hAnsi="Times New Roman"/>
          <w:color w:val="828282"/>
          <w:rtl/>
        </w:rPr>
        <w:t>הַ</w:t>
      </w:r>
      <w:r>
        <w:rPr>
          <w:color w:val="FF0000"/>
          <w:vertAlign w:val="superscript"/>
          <w:rtl/>
        </w:rPr>
        <w:t>172601</w:t>
      </w:r>
      <w:r>
        <w:rPr>
          <w:rFonts w:ascii="Times New Roman" w:hAnsi="Times New Roman"/>
          <w:color w:val="828282"/>
          <w:rtl/>
        </w:rPr>
        <w:t xml:space="preserve">יֹּ֖ום </w:t>
      </w:r>
    </w:p>
    <w:p>
      <w:pPr>
        <w:pStyle w:val="Hebrew"/>
      </w:pPr>
      <w:r>
        <w:rPr>
          <w:color w:val="828282"/>
        </w:rPr>
        <w:t xml:space="preserve">וּמְפִבֹ֨שֶׁת֙ בֶּן־שָׁא֔וּל יָרַ֖ד לִקְרַ֣את הַמֶּ֑לֶךְ וְלֹא־עָשָׂ֨ה רַגְלָ֜יו וְלֹא־עָשָׂ֣ה שְׂפָמֹ֗ו וְאֶת־בְּגָדָיו֙ לֹ֣א כִבֵּ֔ס לְמִן־הַיֹּום֙ לֶ֣כֶת הַמֶּ֔לֶךְ עַד־הַיֹּ֖ום אֲשֶׁר־בָּ֥א בְשָׁלֹֽום׃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335847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335847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485149</w:t>
            </w:r>
          </w:p>
        </w:tc>
        <w:tc>
          <w:tcPr>
            <w:tcW w:type="auto" w:w="1728"/>
          </w:tcPr>
          <w:p>
            <w:r>
              <w:t>time_phrase</w:t>
            </w:r>
          </w:p>
        </w:tc>
        <w:tc>
          <w:tcPr>
            <w:tcW w:type="auto" w:w="1728"/>
          </w:tcPr>
          <w:p>
            <w:r>
              <w:t xml:space="preserve">לְמִן־הַיֹּום֙ </w:t>
            </w:r>
          </w:p>
        </w:tc>
        <w:tc>
          <w:tcPr>
            <w:tcW w:type="auto" w:w="1728"/>
          </w:tcPr>
          <w:p>
            <w:r/>
          </w:p>
        </w:tc>
      </w:tr>
      <w:tr>
        <w:tc>
          <w:tcPr>
            <w:tcW w:type="auto" w:w="1728"/>
          </w:tcPr>
          <w:p>
            <w:r>
              <w:t>tp_cluster</w:t>
            </w:r>
          </w:p>
        </w:tc>
        <w:tc>
          <w:tcPr>
            <w:tcW w:type="auto" w:w="1728"/>
          </w:tcPr>
          <w:p>
            <w:r>
              <w:t>485152</w:t>
            </w:r>
          </w:p>
        </w:tc>
        <w:tc>
          <w:tcPr>
            <w:tcW w:type="auto" w:w="1728"/>
          </w:tcPr>
          <w:p>
            <w:r>
              <w:t>time_phrase</w:t>
            </w:r>
          </w:p>
        </w:tc>
        <w:tc>
          <w:tcPr>
            <w:tcW w:type="auto" w:w="1728"/>
          </w:tcPr>
          <w:p>
            <w:r>
              <w:t xml:space="preserve">עַד־הַיֹּ֖ום </w:t>
            </w:r>
          </w:p>
        </w:tc>
        <w:tc>
          <w:tcPr>
            <w:tcW w:type="auto" w:w="1728"/>
          </w:tcPr>
          <w:p>
            <w:r/>
          </w:p>
        </w:tc>
      </w:tr>
      <w:tr>
        <w:tc>
          <w:tcPr>
            <w:tcW w:type="auto" w:w="1728"/>
          </w:tcPr>
          <w:p>
            <w:r>
              <w:t>tense</w:t>
            </w:r>
          </w:p>
        </w:tc>
        <w:tc>
          <w:tcPr>
            <w:tcW w:type="auto" w:w="1728"/>
          </w:tcPr>
          <w:p>
            <w:r>
              <w:t>172591</w:t>
            </w:r>
          </w:p>
        </w:tc>
        <w:tc>
          <w:tcPr>
            <w:tcW w:type="auto" w:w="1728"/>
          </w:tcPr>
          <w:p>
            <w:r>
              <w:t>verb</w:t>
            </w:r>
          </w:p>
        </w:tc>
        <w:tc>
          <w:tcPr>
            <w:tcW w:type="auto" w:w="1728"/>
          </w:tcPr>
          <w:p>
            <w:r>
              <w:t xml:space="preserve">כִבֵּ֔ס </w:t>
            </w:r>
          </w:p>
        </w:tc>
        <w:tc>
          <w:tcPr>
            <w:tcW w:type="auto" w:w="1728"/>
          </w:tcPr>
          <w:p>
            <w:r/>
          </w:p>
        </w:tc>
      </w:tr>
    </w:tbl>
    <w:p>
      <w:r>
        <w:br/>
      </w:r>
    </w:p>
    <w:p>
      <w:pPr>
        <w:pStyle w:val="Reference"/>
      </w:pPr>
      <w:hyperlink r:id="rId1486">
        <w:r>
          <w:rPr/>
          <w:t>335893, 2_Samuel 19:36</w:t>
        </w:r>
      </w:hyperlink>
    </w:p>
    <w:p>
      <w:pPr>
        <w:pStyle w:val="Hebrew"/>
      </w:pPr>
      <w:r>
        <w:t xml:space="preserve">בֶּן־שְׁמֹנִ֣ים שָׁנָה֩ אָנֹכִ֨י הַיֹּ֜ום </w:t>
      </w:r>
    </w:p>
    <w:p>
      <w:pPr>
        <w:pStyle w:val="Hebrew"/>
      </w:pPr>
      <w:r>
        <w:rPr>
          <w:color w:val="FF0000"/>
          <w:vertAlign w:val="superscript"/>
          <w:rtl/>
        </w:rPr>
        <w:t>172817</w:t>
      </w:r>
      <w:r>
        <w:rPr>
          <w:rFonts w:ascii="Times New Roman" w:hAnsi="Times New Roman"/>
          <w:color w:val="828282"/>
          <w:rtl/>
        </w:rPr>
        <w:t>בֶּן־</w:t>
      </w:r>
      <w:r>
        <w:rPr>
          <w:color w:val="FF0000"/>
          <w:vertAlign w:val="superscript"/>
          <w:rtl/>
        </w:rPr>
        <w:t>172818</w:t>
      </w:r>
      <w:r>
        <w:rPr>
          <w:rFonts w:ascii="Times New Roman" w:hAnsi="Times New Roman"/>
          <w:color w:val="828282"/>
          <w:rtl/>
        </w:rPr>
        <w:t xml:space="preserve">שְׁמֹנִ֣ים </w:t>
      </w:r>
      <w:r>
        <w:rPr>
          <w:color w:val="FF0000"/>
          <w:vertAlign w:val="superscript"/>
          <w:rtl/>
        </w:rPr>
        <w:t>172819</w:t>
      </w:r>
      <w:r>
        <w:rPr>
          <w:rFonts w:ascii="Times New Roman" w:hAnsi="Times New Roman"/>
          <w:color w:val="828282"/>
          <w:rtl/>
        </w:rPr>
        <w:t xml:space="preserve">שָׁנָה֩ </w:t>
      </w:r>
      <w:r>
        <w:rPr>
          <w:color w:val="FF0000"/>
          <w:vertAlign w:val="superscript"/>
          <w:rtl/>
        </w:rPr>
        <w:t>172820</w:t>
      </w:r>
      <w:r>
        <w:rPr>
          <w:rFonts w:ascii="Times New Roman" w:hAnsi="Times New Roman"/>
          <w:color w:val="828282"/>
          <w:rtl/>
        </w:rPr>
        <w:t xml:space="preserve">אָנֹכִ֨י </w:t>
      </w:r>
      <w:r>
        <w:rPr>
          <w:color w:val="FF0000"/>
          <w:vertAlign w:val="superscript"/>
          <w:rtl/>
        </w:rPr>
        <w:t>172821</w:t>
      </w:r>
      <w:r>
        <w:rPr>
          <w:rFonts w:ascii="Times New Roman" w:hAnsi="Times New Roman"/>
          <w:color w:val="828282"/>
          <w:rtl/>
        </w:rPr>
        <w:t>הַ</w:t>
      </w:r>
      <w:r>
        <w:rPr>
          <w:color w:val="FF0000"/>
          <w:vertAlign w:val="superscript"/>
          <w:rtl/>
        </w:rPr>
        <w:t>172822</w:t>
      </w:r>
      <w:r>
        <w:rPr>
          <w:rFonts w:ascii="Times New Roman" w:hAnsi="Times New Roman"/>
          <w:color w:val="828282"/>
          <w:rtl/>
        </w:rPr>
        <w:t xml:space="preserve">יֹּ֜ום </w:t>
      </w:r>
    </w:p>
    <w:p>
      <w:pPr>
        <w:pStyle w:val="Hebrew"/>
      </w:pPr>
      <w:r>
        <w:rPr>
          <w:color w:val="828282"/>
        </w:rPr>
        <w:t xml:space="preserve">בֶּן־שְׁמֹנִ֣ים שָׁנָה֩ אָנֹכִ֨י הַיֹּ֜ום הַאֵדַ֣ע׀ בֵּין־טֹ֣וב לְרָ֗ע אִם־יִטְעַ֤ם עַבְדְּךָ֙ אֶת־אֲשֶׁ֤ר אֹכַל֙ וְאֶת־אֲשֶׁ֣ר אֶשְׁתֶּ֔ה אִם־אֶשְׁמַ֣ע עֹ֔וד בְּקֹ֖ול שָׁרִ֣ים וְשָׁרֹ֑ות וְלָמָּה֩ יִֽהְיֶ֨ה עַבְדְּךָ֥ עֹוד֙ לְמַשָּׂ֔א אֶל־אֲדֹנִ֖י הַמֶּֽלֶךְ׃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335893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335893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485297</w:t>
            </w:r>
          </w:p>
        </w:tc>
        <w:tc>
          <w:tcPr>
            <w:tcW w:type="auto" w:w="1728"/>
          </w:tcPr>
          <w:p>
            <w:r>
              <w:t>time_phrase</w:t>
            </w:r>
          </w:p>
        </w:tc>
        <w:tc>
          <w:tcPr>
            <w:tcW w:type="auto" w:w="1728"/>
          </w:tcPr>
          <w:p>
            <w:r>
              <w:t xml:space="preserve">הַיֹּ֜ום </w:t>
            </w:r>
          </w:p>
        </w:tc>
        <w:tc>
          <w:tcPr>
            <w:tcW w:type="auto" w:w="1728"/>
          </w:tcPr>
          <w:p>
            <w:r/>
          </w:p>
        </w:tc>
      </w:tr>
    </w:tbl>
    <w:p>
      <w:r>
        <w:br/>
      </w:r>
    </w:p>
    <w:p>
      <w:pPr>
        <w:pStyle w:val="Reference"/>
      </w:pPr>
      <w:hyperlink r:id="rId1487">
        <w:r>
          <w:rPr/>
          <w:t>335960, 2_Samuel 20:4</w:t>
        </w:r>
      </w:hyperlink>
    </w:p>
    <w:p>
      <w:pPr>
        <w:pStyle w:val="Hebrew"/>
      </w:pPr>
      <w:r>
        <w:t xml:space="preserve">הַזְעֶק־לִ֥י אֶת־אִישׁ־יְהוּדָ֖ה שְׁלֹ֣שֶׁת יָמִ֑ים </w:t>
      </w:r>
    </w:p>
    <w:p>
      <w:pPr>
        <w:pStyle w:val="Hebrew"/>
      </w:pPr>
      <w:r>
        <w:rPr>
          <w:color w:val="FF0000"/>
          <w:vertAlign w:val="superscript"/>
          <w:rtl/>
        </w:rPr>
        <w:t>173190</w:t>
      </w:r>
      <w:r>
        <w:rPr>
          <w:rFonts w:ascii="Times New Roman" w:hAnsi="Times New Roman"/>
          <w:color w:val="828282"/>
          <w:rtl/>
        </w:rPr>
        <w:t>הַזְעֶק־</w:t>
      </w:r>
      <w:r>
        <w:rPr>
          <w:color w:val="FF0000"/>
          <w:vertAlign w:val="superscript"/>
          <w:rtl/>
        </w:rPr>
        <w:t>173191</w:t>
      </w:r>
      <w:r>
        <w:rPr>
          <w:rFonts w:ascii="Times New Roman" w:hAnsi="Times New Roman"/>
          <w:color w:val="828282"/>
          <w:rtl/>
        </w:rPr>
        <w:t xml:space="preserve">לִ֥י </w:t>
      </w:r>
      <w:r>
        <w:rPr>
          <w:color w:val="FF0000"/>
          <w:vertAlign w:val="superscript"/>
          <w:rtl/>
        </w:rPr>
        <w:t>173192</w:t>
      </w:r>
      <w:r>
        <w:rPr>
          <w:rFonts w:ascii="Times New Roman" w:hAnsi="Times New Roman"/>
          <w:color w:val="828282"/>
          <w:rtl/>
        </w:rPr>
        <w:t>אֶת־</w:t>
      </w:r>
      <w:r>
        <w:rPr>
          <w:color w:val="FF0000"/>
          <w:vertAlign w:val="superscript"/>
          <w:rtl/>
        </w:rPr>
        <w:t>173193</w:t>
      </w:r>
      <w:r>
        <w:rPr>
          <w:rFonts w:ascii="Times New Roman" w:hAnsi="Times New Roman"/>
          <w:color w:val="828282"/>
          <w:rtl/>
        </w:rPr>
        <w:t>אִישׁ־</w:t>
      </w:r>
      <w:r>
        <w:rPr>
          <w:color w:val="FF0000"/>
          <w:vertAlign w:val="superscript"/>
          <w:rtl/>
        </w:rPr>
        <w:t>173194</w:t>
      </w:r>
      <w:r>
        <w:rPr>
          <w:rFonts w:ascii="Times New Roman" w:hAnsi="Times New Roman"/>
          <w:color w:val="828282"/>
          <w:rtl/>
        </w:rPr>
        <w:t xml:space="preserve">יְהוּדָ֖ה </w:t>
      </w:r>
      <w:r>
        <w:rPr>
          <w:color w:val="FF0000"/>
          <w:vertAlign w:val="superscript"/>
          <w:rtl/>
        </w:rPr>
        <w:t>173195</w:t>
      </w:r>
      <w:r>
        <w:rPr>
          <w:rFonts w:ascii="Times New Roman" w:hAnsi="Times New Roman"/>
          <w:color w:val="828282"/>
          <w:rtl/>
        </w:rPr>
        <w:t xml:space="preserve">שְׁלֹ֣שֶׁת </w:t>
      </w:r>
      <w:r>
        <w:rPr>
          <w:color w:val="FF0000"/>
          <w:vertAlign w:val="superscript"/>
          <w:rtl/>
        </w:rPr>
        <w:t>173196</w:t>
      </w:r>
      <w:r>
        <w:rPr>
          <w:rFonts w:ascii="Times New Roman" w:hAnsi="Times New Roman"/>
          <w:color w:val="828282"/>
          <w:rtl/>
        </w:rPr>
        <w:t xml:space="preserve">יָמִ֑ים </w:t>
      </w:r>
    </w:p>
    <w:p>
      <w:pPr>
        <w:pStyle w:val="Hebrew"/>
      </w:pPr>
      <w:r>
        <w:rPr>
          <w:color w:val="828282"/>
        </w:rPr>
        <w:t xml:space="preserve">וַיֹּ֤אמֶר הַמֶּ֨לֶךְ֙ אֶל־עֲמָשָׂ֔א הַזְעֶק־לִ֥י אֶת־אִישׁ־יְהוּדָ֖ה שְׁלֹ֣שֶׁת יָמִ֑ים וְאַתָּ֖ה פֹּ֥ה עֲמֹֽד׃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335960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335960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485529</w:t>
            </w:r>
          </w:p>
        </w:tc>
        <w:tc>
          <w:tcPr>
            <w:tcW w:type="auto" w:w="1728"/>
          </w:tcPr>
          <w:p>
            <w:r>
              <w:t>time_phrase</w:t>
            </w:r>
          </w:p>
        </w:tc>
        <w:tc>
          <w:tcPr>
            <w:tcW w:type="auto" w:w="1728"/>
          </w:tcPr>
          <w:p>
            <w:r>
              <w:t xml:space="preserve">שְׁלֹ֣שֶׁת יָמִ֑ים </w:t>
            </w:r>
          </w:p>
        </w:tc>
        <w:tc>
          <w:tcPr>
            <w:tcW w:type="auto" w:w="1728"/>
          </w:tcPr>
          <w:p>
            <w:r/>
          </w:p>
        </w:tc>
      </w:tr>
      <w:tr>
        <w:tc>
          <w:tcPr>
            <w:tcW w:type="auto" w:w="1728"/>
          </w:tcPr>
          <w:p>
            <w:r>
              <w:t>tense</w:t>
            </w:r>
          </w:p>
        </w:tc>
        <w:tc>
          <w:tcPr>
            <w:tcW w:type="auto" w:w="1728"/>
          </w:tcPr>
          <w:p>
            <w:r>
              <w:t>173190</w:t>
            </w:r>
          </w:p>
        </w:tc>
        <w:tc>
          <w:tcPr>
            <w:tcW w:type="auto" w:w="1728"/>
          </w:tcPr>
          <w:p>
            <w:r>
              <w:t>verb</w:t>
            </w:r>
          </w:p>
        </w:tc>
        <w:tc>
          <w:tcPr>
            <w:tcW w:type="auto" w:w="1728"/>
          </w:tcPr>
          <w:p>
            <w:r>
              <w:t>הַזְעֶק־</w:t>
            </w:r>
          </w:p>
        </w:tc>
        <w:tc>
          <w:tcPr>
            <w:tcW w:type="auto" w:w="1728"/>
          </w:tcPr>
          <w:p>
            <w:r/>
          </w:p>
        </w:tc>
      </w:tr>
    </w:tbl>
    <w:p>
      <w:r>
        <w:br/>
      </w:r>
    </w:p>
    <w:p>
      <w:pPr>
        <w:pStyle w:val="Reference"/>
      </w:pPr>
      <w:hyperlink r:id="rId1488">
        <w:r>
          <w:rPr/>
          <w:t>336040, 2_Samuel 20:18</w:t>
        </w:r>
      </w:hyperlink>
    </w:p>
    <w:p>
      <w:pPr>
        <w:pStyle w:val="Hebrew"/>
      </w:pPr>
      <w:r>
        <w:t xml:space="preserve">דַּבֵּ֨ר יְדַבְּר֤וּ בָרִֽאשֹׁנָה֙ </w:t>
      </w:r>
    </w:p>
    <w:p>
      <w:pPr>
        <w:pStyle w:val="Hebrew"/>
      </w:pPr>
      <w:r>
        <w:rPr>
          <w:color w:val="FF0000"/>
          <w:vertAlign w:val="superscript"/>
          <w:rtl/>
        </w:rPr>
        <w:t>173537</w:t>
      </w:r>
      <w:r>
        <w:rPr>
          <w:rFonts w:ascii="Times New Roman" w:hAnsi="Times New Roman"/>
          <w:color w:val="828282"/>
          <w:rtl/>
        </w:rPr>
        <w:t xml:space="preserve">דַּבֵּ֨ר </w:t>
      </w:r>
      <w:r>
        <w:rPr>
          <w:color w:val="FF0000"/>
          <w:vertAlign w:val="superscript"/>
          <w:rtl/>
        </w:rPr>
        <w:t>173538</w:t>
      </w:r>
      <w:r>
        <w:rPr>
          <w:rFonts w:ascii="Times New Roman" w:hAnsi="Times New Roman"/>
          <w:color w:val="828282"/>
          <w:rtl/>
        </w:rPr>
        <w:t xml:space="preserve">יְדַבְּר֤וּ </w:t>
      </w:r>
      <w:r>
        <w:rPr>
          <w:color w:val="FF0000"/>
          <w:vertAlign w:val="superscript"/>
          <w:rtl/>
        </w:rPr>
        <w:t>173539</w:t>
      </w:r>
      <w:r>
        <w:rPr>
          <w:rFonts w:ascii="Times New Roman" w:hAnsi="Times New Roman"/>
          <w:color w:val="828282"/>
          <w:rtl/>
        </w:rPr>
        <w:t>בָ</w:t>
      </w:r>
      <w:r>
        <w:rPr>
          <w:color w:val="FF0000"/>
          <w:vertAlign w:val="superscript"/>
          <w:rtl/>
        </w:rPr>
        <w:t>173540</w:t>
      </w:r>
      <w:r>
        <w:rPr>
          <w:rFonts w:ascii="Times New Roman" w:hAnsi="Times New Roman"/>
          <w:color w:val="828282"/>
          <w:rtl/>
        </w:rPr>
      </w:r>
      <w:r>
        <w:rPr>
          <w:color w:val="FF0000"/>
          <w:vertAlign w:val="superscript"/>
          <w:rtl/>
        </w:rPr>
        <w:t>173541</w:t>
      </w:r>
      <w:r>
        <w:rPr>
          <w:rFonts w:ascii="Times New Roman" w:hAnsi="Times New Roman"/>
          <w:color w:val="828282"/>
          <w:rtl/>
        </w:rPr>
        <w:t xml:space="preserve">רִֽאשֹׁנָה֙ </w:t>
      </w:r>
    </w:p>
    <w:p>
      <w:pPr>
        <w:pStyle w:val="Hebrew"/>
      </w:pPr>
      <w:r>
        <w:rPr>
          <w:color w:val="828282"/>
        </w:rPr>
        <w:t xml:space="preserve">וַתֹּ֖אמֶר לֵאמֹ֑ר דַּבֵּ֨ר יְדַבְּר֤וּ בָרִֽאשֹׁנָה֙ לֵאמֹ֔ר שָׁאֹ֧ל יְשָׁאֲל֛וּ בְּאָבֵ֖ל וְכֵ֥ן הֵתַֽמּוּ׃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336040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336040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485756</w:t>
            </w:r>
          </w:p>
        </w:tc>
        <w:tc>
          <w:tcPr>
            <w:tcW w:type="auto" w:w="1728"/>
          </w:tcPr>
          <w:p>
            <w:r>
              <w:t>time_phrase</w:t>
            </w:r>
          </w:p>
        </w:tc>
        <w:tc>
          <w:tcPr>
            <w:tcW w:type="auto" w:w="1728"/>
          </w:tcPr>
          <w:p>
            <w:r>
              <w:t xml:space="preserve">בָרִֽאשֹׁנָה֙ </w:t>
            </w:r>
          </w:p>
        </w:tc>
        <w:tc>
          <w:tcPr>
            <w:tcW w:type="auto" w:w="1728"/>
          </w:tcPr>
          <w:p>
            <w:r/>
          </w:p>
        </w:tc>
      </w:tr>
      <w:tr>
        <w:tc>
          <w:tcPr>
            <w:tcW w:type="auto" w:w="1728"/>
          </w:tcPr>
          <w:p>
            <w:r>
              <w:t>tense</w:t>
            </w:r>
          </w:p>
        </w:tc>
        <w:tc>
          <w:tcPr>
            <w:tcW w:type="auto" w:w="1728"/>
          </w:tcPr>
          <w:p>
            <w:r>
              <w:t>173538</w:t>
            </w:r>
          </w:p>
        </w:tc>
        <w:tc>
          <w:tcPr>
            <w:tcW w:type="auto" w:w="1728"/>
          </w:tcPr>
          <w:p>
            <w:r>
              <w:t>verb</w:t>
            </w:r>
          </w:p>
        </w:tc>
        <w:tc>
          <w:tcPr>
            <w:tcW w:type="auto" w:w="1728"/>
          </w:tcPr>
          <w:p>
            <w:r>
              <w:t xml:space="preserve">יְדַבְּר֤וּ </w:t>
            </w:r>
          </w:p>
        </w:tc>
        <w:tc>
          <w:tcPr>
            <w:tcW w:type="auto" w:w="1728"/>
          </w:tcPr>
          <w:p>
            <w:r/>
          </w:p>
        </w:tc>
      </w:tr>
    </w:tbl>
    <w:p>
      <w:r>
        <w:br/>
      </w:r>
    </w:p>
    <w:p>
      <w:pPr>
        <w:pStyle w:val="Reference"/>
      </w:pPr>
      <w:hyperlink r:id="rId1489">
        <w:r>
          <w:rPr/>
          <w:t>336075, 2_Samuel 21:1</w:t>
        </w:r>
      </w:hyperlink>
    </w:p>
    <w:p>
      <w:pPr>
        <w:pStyle w:val="Hebrew"/>
      </w:pPr>
      <w:r>
        <w:t xml:space="preserve">וַיְהִ֣י רָעָב֩ בִּימֵ֨י דָוִ֜ד שָׁלֹ֣שׁ שָׁנִ֗ים שָׁנָה֙ אַחֲרֵ֣י שָׁנָ֔ה </w:t>
      </w:r>
    </w:p>
    <w:p>
      <w:pPr>
        <w:pStyle w:val="Hebrew"/>
      </w:pPr>
      <w:r>
        <w:rPr>
          <w:color w:val="FF0000"/>
          <w:vertAlign w:val="superscript"/>
          <w:rtl/>
        </w:rPr>
        <w:t>173712</w:t>
      </w:r>
      <w:r>
        <w:rPr>
          <w:rFonts w:ascii="Times New Roman" w:hAnsi="Times New Roman"/>
          <w:color w:val="828282"/>
          <w:rtl/>
        </w:rPr>
        <w:t>וַ</w:t>
      </w:r>
      <w:r>
        <w:rPr>
          <w:color w:val="FF0000"/>
          <w:vertAlign w:val="superscript"/>
          <w:rtl/>
        </w:rPr>
        <w:t>173713</w:t>
      </w:r>
      <w:r>
        <w:rPr>
          <w:rFonts w:ascii="Times New Roman" w:hAnsi="Times New Roman"/>
          <w:color w:val="828282"/>
          <w:rtl/>
        </w:rPr>
        <w:t xml:space="preserve">יְהִ֣י </w:t>
      </w:r>
      <w:r>
        <w:rPr>
          <w:color w:val="FF0000"/>
          <w:vertAlign w:val="superscript"/>
          <w:rtl/>
        </w:rPr>
        <w:t>173714</w:t>
      </w:r>
      <w:r>
        <w:rPr>
          <w:rFonts w:ascii="Times New Roman" w:hAnsi="Times New Roman"/>
          <w:color w:val="828282"/>
          <w:rtl/>
        </w:rPr>
        <w:t xml:space="preserve">רָעָב֩ </w:t>
      </w:r>
      <w:r>
        <w:rPr>
          <w:color w:val="FF0000"/>
          <w:vertAlign w:val="superscript"/>
          <w:rtl/>
        </w:rPr>
        <w:t>173715</w:t>
      </w:r>
      <w:r>
        <w:rPr>
          <w:rFonts w:ascii="Times New Roman" w:hAnsi="Times New Roman"/>
          <w:color w:val="828282"/>
          <w:rtl/>
        </w:rPr>
        <w:t>בִּ</w:t>
      </w:r>
      <w:r>
        <w:rPr>
          <w:color w:val="FF0000"/>
          <w:vertAlign w:val="superscript"/>
          <w:rtl/>
        </w:rPr>
        <w:t>173716</w:t>
      </w:r>
      <w:r>
        <w:rPr>
          <w:rFonts w:ascii="Times New Roman" w:hAnsi="Times New Roman"/>
          <w:color w:val="828282"/>
          <w:rtl/>
        </w:rPr>
        <w:t xml:space="preserve">ימֵ֨י </w:t>
      </w:r>
      <w:r>
        <w:rPr>
          <w:color w:val="FF0000"/>
          <w:vertAlign w:val="superscript"/>
          <w:rtl/>
        </w:rPr>
        <w:t>173717</w:t>
      </w:r>
      <w:r>
        <w:rPr>
          <w:rFonts w:ascii="Times New Roman" w:hAnsi="Times New Roman"/>
          <w:color w:val="828282"/>
          <w:rtl/>
        </w:rPr>
        <w:t xml:space="preserve">דָוִ֜ד </w:t>
      </w:r>
      <w:r>
        <w:rPr>
          <w:color w:val="FF0000"/>
          <w:vertAlign w:val="superscript"/>
          <w:rtl/>
        </w:rPr>
        <w:t>173718</w:t>
      </w:r>
      <w:r>
        <w:rPr>
          <w:rFonts w:ascii="Times New Roman" w:hAnsi="Times New Roman"/>
          <w:color w:val="828282"/>
          <w:rtl/>
        </w:rPr>
        <w:t xml:space="preserve">שָׁלֹ֣שׁ </w:t>
      </w:r>
      <w:r>
        <w:rPr>
          <w:color w:val="FF0000"/>
          <w:vertAlign w:val="superscript"/>
          <w:rtl/>
        </w:rPr>
        <w:t>173719</w:t>
      </w:r>
      <w:r>
        <w:rPr>
          <w:rFonts w:ascii="Times New Roman" w:hAnsi="Times New Roman"/>
          <w:color w:val="828282"/>
          <w:rtl/>
        </w:rPr>
        <w:t xml:space="preserve">שָׁנִ֗ים </w:t>
      </w:r>
      <w:r>
        <w:rPr>
          <w:color w:val="FF0000"/>
          <w:vertAlign w:val="superscript"/>
          <w:rtl/>
        </w:rPr>
        <w:t>173720</w:t>
      </w:r>
      <w:r>
        <w:rPr>
          <w:rFonts w:ascii="Times New Roman" w:hAnsi="Times New Roman"/>
          <w:color w:val="828282"/>
          <w:rtl/>
        </w:rPr>
        <w:t xml:space="preserve">שָׁנָה֙ </w:t>
      </w:r>
      <w:r>
        <w:rPr>
          <w:color w:val="FF0000"/>
          <w:vertAlign w:val="superscript"/>
          <w:rtl/>
        </w:rPr>
        <w:t>173721</w:t>
      </w:r>
      <w:r>
        <w:rPr>
          <w:rFonts w:ascii="Times New Roman" w:hAnsi="Times New Roman"/>
          <w:color w:val="828282"/>
          <w:rtl/>
        </w:rPr>
        <w:t xml:space="preserve">אַחֲרֵ֣י </w:t>
      </w:r>
      <w:r>
        <w:rPr>
          <w:color w:val="FF0000"/>
          <w:vertAlign w:val="superscript"/>
          <w:rtl/>
        </w:rPr>
        <w:t>173722</w:t>
      </w:r>
      <w:r>
        <w:rPr>
          <w:rFonts w:ascii="Times New Roman" w:hAnsi="Times New Roman"/>
          <w:color w:val="828282"/>
          <w:rtl/>
        </w:rPr>
        <w:t xml:space="preserve">שָׁנָ֔ה </w:t>
      </w:r>
    </w:p>
    <w:p>
      <w:pPr>
        <w:pStyle w:val="Hebrew"/>
      </w:pPr>
      <w:r>
        <w:rPr>
          <w:color w:val="828282"/>
        </w:rPr>
        <w:t xml:space="preserve">וַיְהִ֣י רָעָב֩ בִּימֵ֨י דָוִ֜ד שָׁלֹ֣שׁ שָׁנִ֗ים שָׁנָה֙ אַחֲרֵ֣י שָׁנָ֔ה וַיְבַקֵּ֥שׁ דָּוִ֖ד אֶת־פְּנֵ֣י יְהוָ֑ה ס וַיֹּ֣אמֶר יְהוָ֗ה אֶל־שָׁאוּל֙ וְאֶל־בֵּ֣ית הַדָּמִ֔ים עַל־אֲשֶׁר־הֵמִ֖ית אֶת־הַגִּבְעֹנִֽים׃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336075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336075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485859</w:t>
            </w:r>
          </w:p>
        </w:tc>
        <w:tc>
          <w:tcPr>
            <w:tcW w:type="auto" w:w="1728"/>
          </w:tcPr>
          <w:p>
            <w:r>
              <w:t>time_phrase</w:t>
            </w:r>
          </w:p>
        </w:tc>
        <w:tc>
          <w:tcPr>
            <w:tcW w:type="auto" w:w="1728"/>
          </w:tcPr>
          <w:p>
            <w:r>
              <w:t xml:space="preserve">בִּימֵ֨י דָוִ֜ד </w:t>
            </w:r>
          </w:p>
        </w:tc>
        <w:tc>
          <w:tcPr>
            <w:tcW w:type="auto" w:w="1728"/>
          </w:tcPr>
          <w:p>
            <w:r/>
          </w:p>
        </w:tc>
      </w:tr>
      <w:tr>
        <w:tc>
          <w:tcPr>
            <w:tcW w:type="auto" w:w="1728"/>
          </w:tcPr>
          <w:p>
            <w:r>
              <w:t>tp_cluster</w:t>
            </w:r>
          </w:p>
        </w:tc>
        <w:tc>
          <w:tcPr>
            <w:tcW w:type="auto" w:w="1728"/>
          </w:tcPr>
          <w:p>
            <w:r>
              <w:t>485860</w:t>
            </w:r>
          </w:p>
        </w:tc>
        <w:tc>
          <w:tcPr>
            <w:tcW w:type="auto" w:w="1728"/>
          </w:tcPr>
          <w:p>
            <w:r>
              <w:t>time_phrase</w:t>
            </w:r>
          </w:p>
        </w:tc>
        <w:tc>
          <w:tcPr>
            <w:tcW w:type="auto" w:w="1728"/>
          </w:tcPr>
          <w:p>
            <w:r>
              <w:t xml:space="preserve">שָׁלֹ֣שׁ שָׁנִ֗ים שָׁנָה֙ אַחֲרֵ֣י שָׁנָ֔ה </w:t>
            </w:r>
          </w:p>
        </w:tc>
        <w:tc>
          <w:tcPr>
            <w:tcW w:type="auto" w:w="1728"/>
          </w:tcPr>
          <w:p>
            <w:r/>
          </w:p>
        </w:tc>
      </w:tr>
      <w:tr>
        <w:tc>
          <w:tcPr>
            <w:tcW w:type="auto" w:w="1728"/>
          </w:tcPr>
          <w:p>
            <w:r>
              <w:t>tense</w:t>
            </w:r>
          </w:p>
        </w:tc>
        <w:tc>
          <w:tcPr>
            <w:tcW w:type="auto" w:w="1728"/>
          </w:tcPr>
          <w:p>
            <w:r>
              <w:t>173713</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490">
        <w:r>
          <w:rPr/>
          <w:t>336119, 2_Samuel 21:9</w:t>
        </w:r>
      </w:hyperlink>
    </w:p>
    <w:p>
      <w:pPr>
        <w:pStyle w:val="Hebrew"/>
      </w:pPr>
      <w:r>
        <w:t xml:space="preserve">וְהֵ֨מָּה הֻמְת֜וּ בִּימֵ֤י קָצִיר֙ בָּרִ֣אשֹׁנִ֔ים בִּתְחִלַּ֖ת קְצִ֥יר שְׂעֹרִֽים׃ </w:t>
      </w:r>
    </w:p>
    <w:p>
      <w:pPr>
        <w:pStyle w:val="Hebrew"/>
      </w:pPr>
      <w:r>
        <w:rPr>
          <w:color w:val="FF0000"/>
          <w:vertAlign w:val="superscript"/>
          <w:rtl/>
        </w:rPr>
        <w:t>173949</w:t>
      </w:r>
      <w:r>
        <w:rPr>
          <w:rFonts w:ascii="Times New Roman" w:hAnsi="Times New Roman"/>
          <w:color w:val="828282"/>
          <w:rtl/>
        </w:rPr>
        <w:t>וְ</w:t>
      </w:r>
      <w:r>
        <w:rPr>
          <w:color w:val="FF0000"/>
          <w:vertAlign w:val="superscript"/>
          <w:rtl/>
        </w:rPr>
        <w:t>173950</w:t>
      </w:r>
      <w:r>
        <w:rPr>
          <w:rFonts w:ascii="Times New Roman" w:hAnsi="Times New Roman"/>
          <w:color w:val="828282"/>
          <w:rtl/>
        </w:rPr>
        <w:t xml:space="preserve">הֵ֨מָּה </w:t>
      </w:r>
      <w:r>
        <w:rPr>
          <w:color w:val="FF0000"/>
          <w:vertAlign w:val="superscript"/>
          <w:rtl/>
        </w:rPr>
        <w:t>173951</w:t>
      </w:r>
      <w:r>
        <w:rPr>
          <w:rFonts w:ascii="Times New Roman" w:hAnsi="Times New Roman"/>
          <w:color w:val="828282"/>
          <w:rtl/>
        </w:rPr>
        <w:t xml:space="preserve">הֻמְת֜וּ </w:t>
      </w:r>
      <w:r>
        <w:rPr>
          <w:color w:val="FF0000"/>
          <w:vertAlign w:val="superscript"/>
          <w:rtl/>
        </w:rPr>
        <w:t>173952</w:t>
      </w:r>
      <w:r>
        <w:rPr>
          <w:rFonts w:ascii="Times New Roman" w:hAnsi="Times New Roman"/>
          <w:color w:val="828282"/>
          <w:rtl/>
        </w:rPr>
        <w:t>בִּ</w:t>
      </w:r>
      <w:r>
        <w:rPr>
          <w:color w:val="FF0000"/>
          <w:vertAlign w:val="superscript"/>
          <w:rtl/>
        </w:rPr>
        <w:t>173953</w:t>
      </w:r>
      <w:r>
        <w:rPr>
          <w:rFonts w:ascii="Times New Roman" w:hAnsi="Times New Roman"/>
          <w:color w:val="828282"/>
          <w:rtl/>
        </w:rPr>
        <w:t xml:space="preserve">ימֵ֤י </w:t>
      </w:r>
      <w:r>
        <w:rPr>
          <w:color w:val="FF0000"/>
          <w:vertAlign w:val="superscript"/>
          <w:rtl/>
        </w:rPr>
        <w:t>173954</w:t>
      </w:r>
      <w:r>
        <w:rPr>
          <w:rFonts w:ascii="Times New Roman" w:hAnsi="Times New Roman"/>
          <w:color w:val="828282"/>
          <w:rtl/>
        </w:rPr>
        <w:t xml:space="preserve">קָצִיר֙ </w:t>
      </w:r>
      <w:r>
        <w:rPr>
          <w:color w:val="FF0000"/>
          <w:vertAlign w:val="superscript"/>
          <w:rtl/>
        </w:rPr>
        <w:t>173955</w:t>
      </w:r>
      <w:r>
        <w:rPr>
          <w:rFonts w:ascii="Times New Roman" w:hAnsi="Times New Roman"/>
          <w:color w:val="828282"/>
          <w:rtl/>
        </w:rPr>
        <w:t>בָּ</w:t>
      </w:r>
      <w:r>
        <w:rPr>
          <w:color w:val="FF0000"/>
          <w:vertAlign w:val="superscript"/>
          <w:rtl/>
        </w:rPr>
        <w:t>173956</w:t>
      </w:r>
      <w:r>
        <w:rPr>
          <w:rFonts w:ascii="Times New Roman" w:hAnsi="Times New Roman"/>
          <w:color w:val="828282"/>
          <w:rtl/>
        </w:rPr>
      </w:r>
      <w:r>
        <w:rPr>
          <w:color w:val="FF0000"/>
          <w:vertAlign w:val="superscript"/>
          <w:rtl/>
        </w:rPr>
        <w:t>173957</w:t>
      </w:r>
      <w:r>
        <w:rPr>
          <w:rFonts w:ascii="Times New Roman" w:hAnsi="Times New Roman"/>
          <w:color w:val="828282"/>
          <w:rtl/>
        </w:rPr>
        <w:t xml:space="preserve">רִ֣אשֹׁנִ֔ים </w:t>
      </w:r>
      <w:r>
        <w:rPr>
          <w:color w:val="FF0000"/>
          <w:vertAlign w:val="superscript"/>
          <w:rtl/>
        </w:rPr>
        <w:t>173958</w:t>
      </w:r>
      <w:r>
        <w:rPr>
          <w:rFonts w:ascii="Times New Roman" w:hAnsi="Times New Roman"/>
          <w:color w:val="828282"/>
          <w:rtl/>
        </w:rPr>
        <w:t>בִּ</w:t>
      </w:r>
      <w:r>
        <w:rPr>
          <w:color w:val="FF0000"/>
          <w:vertAlign w:val="superscript"/>
          <w:rtl/>
        </w:rPr>
        <w:t>173959</w:t>
      </w:r>
      <w:r>
        <w:rPr>
          <w:rFonts w:ascii="Times New Roman" w:hAnsi="Times New Roman"/>
          <w:color w:val="828282"/>
          <w:rtl/>
        </w:rPr>
        <w:t xml:space="preserve">תְחִלַּ֖ת </w:t>
      </w:r>
      <w:r>
        <w:rPr>
          <w:color w:val="FF0000"/>
          <w:vertAlign w:val="superscript"/>
          <w:rtl/>
        </w:rPr>
        <w:t>173960</w:t>
      </w:r>
      <w:r>
        <w:rPr>
          <w:rFonts w:ascii="Times New Roman" w:hAnsi="Times New Roman"/>
          <w:color w:val="828282"/>
          <w:rtl/>
        </w:rPr>
        <w:t xml:space="preserve">קְצִ֥יר </w:t>
      </w:r>
      <w:r>
        <w:rPr>
          <w:color w:val="FF0000"/>
          <w:vertAlign w:val="superscript"/>
          <w:rtl/>
        </w:rPr>
        <w:t>173961</w:t>
      </w:r>
      <w:r>
        <w:rPr>
          <w:rFonts w:ascii="Times New Roman" w:hAnsi="Times New Roman"/>
          <w:color w:val="828282"/>
          <w:rtl/>
        </w:rPr>
        <w:t xml:space="preserve">שְׂעֹרִֽים׃ </w:t>
      </w:r>
    </w:p>
    <w:p>
      <w:pPr>
        <w:pStyle w:val="Hebrew"/>
      </w:pPr>
      <w:r>
        <w:rPr>
          <w:color w:val="828282"/>
        </w:rPr>
        <w:t xml:space="preserve">וַֽיִּתְּנֵ֞ם בְּיַ֣ד הַגִּבְעֹנִ֗ים וַיֹּקִיעֻ֤ם בָּהָר֙ לִפְנֵ֣י יְהוָ֔ה וַיִּפְּל֥וּ שְׁבַעְתָּ֖ם יָ֑חַד וְהֵ֨מָּה הֻמְת֜וּ בִּימֵ֤י קָצִיר֙ בָּרִ֣אשֹׁנִ֔ים בִּתְחִלַּ֖ת קְצִ֥יר שְׂעֹרִֽים׃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336119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336119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485986</w:t>
            </w:r>
          </w:p>
        </w:tc>
        <w:tc>
          <w:tcPr>
            <w:tcW w:type="auto" w:w="1728"/>
          </w:tcPr>
          <w:p>
            <w:r>
              <w:t>time_phrase</w:t>
            </w:r>
          </w:p>
        </w:tc>
        <w:tc>
          <w:tcPr>
            <w:tcW w:type="auto" w:w="1728"/>
          </w:tcPr>
          <w:p>
            <w:r>
              <w:t xml:space="preserve">בִּימֵ֤י קָצִיר֙ בָּרִ֣אשֹׁנִ֔ים בִּתְחִלַּ֖ת קְצִ֥יר שְׂעֹרִֽים׃ </w:t>
            </w:r>
          </w:p>
        </w:tc>
        <w:tc>
          <w:tcPr>
            <w:tcW w:type="auto" w:w="1728"/>
          </w:tcPr>
          <w:p>
            <w:r/>
          </w:p>
        </w:tc>
      </w:tr>
      <w:tr>
        <w:tc>
          <w:tcPr>
            <w:tcW w:type="auto" w:w="1728"/>
          </w:tcPr>
          <w:p>
            <w:r>
              <w:t>tense</w:t>
            </w:r>
          </w:p>
        </w:tc>
        <w:tc>
          <w:tcPr>
            <w:tcW w:type="auto" w:w="1728"/>
          </w:tcPr>
          <w:p>
            <w:r>
              <w:t>173951</w:t>
            </w:r>
          </w:p>
        </w:tc>
        <w:tc>
          <w:tcPr>
            <w:tcW w:type="auto" w:w="1728"/>
          </w:tcPr>
          <w:p>
            <w:r>
              <w:t>verb</w:t>
            </w:r>
          </w:p>
        </w:tc>
        <w:tc>
          <w:tcPr>
            <w:tcW w:type="auto" w:w="1728"/>
          </w:tcPr>
          <w:p>
            <w:r>
              <w:t xml:space="preserve">הֻמְת֜וּ </w:t>
            </w:r>
          </w:p>
        </w:tc>
        <w:tc>
          <w:tcPr>
            <w:tcW w:type="auto" w:w="1728"/>
          </w:tcPr>
          <w:p>
            <w:r/>
          </w:p>
        </w:tc>
      </w:tr>
    </w:tbl>
    <w:p>
      <w:r>
        <w:br/>
      </w:r>
    </w:p>
    <w:p>
      <w:pPr>
        <w:pStyle w:val="Reference"/>
      </w:pPr>
      <w:hyperlink r:id="rId1491">
        <w:r>
          <w:rPr/>
          <w:t>336121, 2_Samuel 21:10</w:t>
        </w:r>
      </w:hyperlink>
    </w:p>
    <w:p>
      <w:pPr>
        <w:pStyle w:val="Hebrew"/>
      </w:pPr>
      <w:r>
        <w:t xml:space="preserve">וַתַּטֵּ֨הוּ לָ֤הּ אֶל־הַצּוּר֙ מִתְּחִלַּ֣ת קָצִ֔יר </w:t>
      </w:r>
    </w:p>
    <w:p>
      <w:pPr>
        <w:pStyle w:val="Hebrew"/>
      </w:pPr>
      <w:r>
        <w:rPr>
          <w:color w:val="FF0000"/>
          <w:vertAlign w:val="superscript"/>
          <w:rtl/>
        </w:rPr>
        <w:t>173970</w:t>
      </w:r>
      <w:r>
        <w:rPr>
          <w:rFonts w:ascii="Times New Roman" w:hAnsi="Times New Roman"/>
          <w:color w:val="828282"/>
          <w:rtl/>
        </w:rPr>
        <w:t>וַ</w:t>
      </w:r>
      <w:r>
        <w:rPr>
          <w:color w:val="FF0000"/>
          <w:vertAlign w:val="superscript"/>
          <w:rtl/>
        </w:rPr>
        <w:t>173971</w:t>
      </w:r>
      <w:r>
        <w:rPr>
          <w:rFonts w:ascii="Times New Roman" w:hAnsi="Times New Roman"/>
          <w:color w:val="828282"/>
          <w:rtl/>
        </w:rPr>
        <w:t xml:space="preserve">תַּטֵּ֨הוּ </w:t>
      </w:r>
      <w:r>
        <w:rPr>
          <w:color w:val="FF0000"/>
          <w:vertAlign w:val="superscript"/>
          <w:rtl/>
        </w:rPr>
        <w:t>173972</w:t>
      </w:r>
      <w:r>
        <w:rPr>
          <w:rFonts w:ascii="Times New Roman" w:hAnsi="Times New Roman"/>
          <w:color w:val="828282"/>
          <w:rtl/>
        </w:rPr>
        <w:t xml:space="preserve">לָ֤הּ </w:t>
      </w:r>
      <w:r>
        <w:rPr>
          <w:color w:val="FF0000"/>
          <w:vertAlign w:val="superscript"/>
          <w:rtl/>
        </w:rPr>
        <w:t>173973</w:t>
      </w:r>
      <w:r>
        <w:rPr>
          <w:rFonts w:ascii="Times New Roman" w:hAnsi="Times New Roman"/>
          <w:color w:val="828282"/>
          <w:rtl/>
        </w:rPr>
        <w:t>אֶל־</w:t>
      </w:r>
      <w:r>
        <w:rPr>
          <w:color w:val="FF0000"/>
          <w:vertAlign w:val="superscript"/>
          <w:rtl/>
        </w:rPr>
        <w:t>173974</w:t>
      </w:r>
      <w:r>
        <w:rPr>
          <w:rFonts w:ascii="Times New Roman" w:hAnsi="Times New Roman"/>
          <w:color w:val="828282"/>
          <w:rtl/>
        </w:rPr>
        <w:t>הַ</w:t>
      </w:r>
      <w:r>
        <w:rPr>
          <w:color w:val="FF0000"/>
          <w:vertAlign w:val="superscript"/>
          <w:rtl/>
        </w:rPr>
        <w:t>173975</w:t>
      </w:r>
      <w:r>
        <w:rPr>
          <w:rFonts w:ascii="Times New Roman" w:hAnsi="Times New Roman"/>
          <w:color w:val="828282"/>
          <w:rtl/>
        </w:rPr>
        <w:t xml:space="preserve">צּוּר֙ </w:t>
      </w:r>
      <w:r>
        <w:rPr>
          <w:color w:val="FF0000"/>
          <w:vertAlign w:val="superscript"/>
          <w:rtl/>
        </w:rPr>
        <w:t>173976</w:t>
      </w:r>
      <w:r>
        <w:rPr>
          <w:rFonts w:ascii="Times New Roman" w:hAnsi="Times New Roman"/>
          <w:color w:val="828282"/>
          <w:rtl/>
        </w:rPr>
        <w:t>מִ</w:t>
      </w:r>
      <w:r>
        <w:rPr>
          <w:color w:val="FF0000"/>
          <w:vertAlign w:val="superscript"/>
          <w:rtl/>
        </w:rPr>
        <w:t>173977</w:t>
      </w:r>
      <w:r>
        <w:rPr>
          <w:rFonts w:ascii="Times New Roman" w:hAnsi="Times New Roman"/>
          <w:color w:val="828282"/>
          <w:rtl/>
        </w:rPr>
        <w:t xml:space="preserve">תְּחִלַּ֣ת </w:t>
      </w:r>
      <w:r>
        <w:rPr>
          <w:color w:val="FF0000"/>
          <w:vertAlign w:val="superscript"/>
          <w:rtl/>
        </w:rPr>
        <w:t>173978</w:t>
      </w:r>
      <w:r>
        <w:rPr>
          <w:rFonts w:ascii="Times New Roman" w:hAnsi="Times New Roman"/>
          <w:color w:val="828282"/>
          <w:rtl/>
        </w:rPr>
        <w:t xml:space="preserve">קָצִ֔יר </w:t>
      </w:r>
    </w:p>
    <w:p>
      <w:pPr>
        <w:pStyle w:val="Hebrew"/>
      </w:pPr>
      <w:r>
        <w:rPr>
          <w:color w:val="828282"/>
        </w:rPr>
        <w:t xml:space="preserve">וַתִּקַּ֣ח רִצְפָּה֩ בַת־אַיָּ֨ה אֶת־הַשַּׂ֜ק וַתַּטֵּ֨הוּ לָ֤הּ אֶל־הַצּוּר֙ מִתְּחִלַּ֣ת קָצִ֔יר עַ֛ד נִתַּךְ־מַ֥יִם עֲלֵיהֶ֖ם מִן־הַשָּׁמָ֑יִם וְלֹֽא־נָתְנָה֩ עֹ֨וף הַשָּׁמַ֜יִם לָנ֤וּחַ עֲלֵיהֶם֙ יֹומָ֔ם וְאֶת־חַיַּ֥ת הַשָּׂדֶ֖ה לָֽיְלָה׃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336121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336121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485995</w:t>
            </w:r>
          </w:p>
        </w:tc>
        <w:tc>
          <w:tcPr>
            <w:tcW w:type="auto" w:w="1728"/>
          </w:tcPr>
          <w:p>
            <w:r>
              <w:t>time_phrase</w:t>
            </w:r>
          </w:p>
        </w:tc>
        <w:tc>
          <w:tcPr>
            <w:tcW w:type="auto" w:w="1728"/>
          </w:tcPr>
          <w:p>
            <w:r>
              <w:t xml:space="preserve">מִתְּחִלַּ֣ת קָצִ֔יר </w:t>
            </w:r>
          </w:p>
        </w:tc>
        <w:tc>
          <w:tcPr>
            <w:tcW w:type="auto" w:w="1728"/>
          </w:tcPr>
          <w:p>
            <w:r/>
          </w:p>
        </w:tc>
      </w:tr>
      <w:tr>
        <w:tc>
          <w:tcPr>
            <w:tcW w:type="auto" w:w="1728"/>
          </w:tcPr>
          <w:p>
            <w:r>
              <w:t>tense</w:t>
            </w:r>
          </w:p>
        </w:tc>
        <w:tc>
          <w:tcPr>
            <w:tcW w:type="auto" w:w="1728"/>
          </w:tcPr>
          <w:p>
            <w:r>
              <w:t>173971</w:t>
            </w:r>
          </w:p>
        </w:tc>
        <w:tc>
          <w:tcPr>
            <w:tcW w:type="auto" w:w="1728"/>
          </w:tcPr>
          <w:p>
            <w:r>
              <w:t>verb</w:t>
            </w:r>
          </w:p>
        </w:tc>
        <w:tc>
          <w:tcPr>
            <w:tcW w:type="auto" w:w="1728"/>
          </w:tcPr>
          <w:p>
            <w:r>
              <w:t xml:space="preserve">תַּטֵּ֨הוּ </w:t>
            </w:r>
          </w:p>
        </w:tc>
        <w:tc>
          <w:tcPr>
            <w:tcW w:type="auto" w:w="1728"/>
          </w:tcPr>
          <w:p>
            <w:r/>
          </w:p>
        </w:tc>
      </w:tr>
    </w:tbl>
    <w:p>
      <w:r>
        <w:br/>
      </w:r>
    </w:p>
    <w:p>
      <w:pPr>
        <w:pStyle w:val="Reference"/>
      </w:pPr>
      <w:hyperlink r:id="rId1491">
        <w:r>
          <w:rPr/>
          <w:t>336123, 2_Samuel 21:10</w:t>
        </w:r>
      </w:hyperlink>
    </w:p>
    <w:p>
      <w:pPr>
        <w:pStyle w:val="Hebrew"/>
      </w:pPr>
      <w:r>
        <w:t xml:space="preserve">וְלֹֽא־נָתְנָה֩ עֹ֨וף הַשָּׁמַ֜יִם וְאֶת־חַיַּ֥ת הַשָּׂדֶ֖ה לָֽיְלָה׃ </w:t>
      </w:r>
    </w:p>
    <w:p>
      <w:pPr>
        <w:pStyle w:val="Hebrew"/>
      </w:pPr>
      <w:r>
        <w:rPr>
          <w:color w:val="FF0000"/>
          <w:vertAlign w:val="superscript"/>
          <w:rtl/>
        </w:rPr>
        <w:t>173986</w:t>
      </w:r>
      <w:r>
        <w:rPr>
          <w:rFonts w:ascii="Times New Roman" w:hAnsi="Times New Roman"/>
          <w:color w:val="828282"/>
          <w:rtl/>
        </w:rPr>
        <w:t>וְ</w:t>
      </w:r>
      <w:r>
        <w:rPr>
          <w:color w:val="FF0000"/>
          <w:vertAlign w:val="superscript"/>
          <w:rtl/>
        </w:rPr>
        <w:t>173987</w:t>
      </w:r>
      <w:r>
        <w:rPr>
          <w:rFonts w:ascii="Times New Roman" w:hAnsi="Times New Roman"/>
          <w:color w:val="828282"/>
          <w:rtl/>
        </w:rPr>
        <w:t>לֹֽא־</w:t>
      </w:r>
      <w:r>
        <w:rPr>
          <w:color w:val="FF0000"/>
          <w:vertAlign w:val="superscript"/>
          <w:rtl/>
        </w:rPr>
        <w:t>173988</w:t>
      </w:r>
      <w:r>
        <w:rPr>
          <w:rFonts w:ascii="Times New Roman" w:hAnsi="Times New Roman"/>
          <w:color w:val="828282"/>
          <w:rtl/>
        </w:rPr>
        <w:t xml:space="preserve">נָתְנָה֩ </w:t>
      </w:r>
      <w:r>
        <w:rPr>
          <w:color w:val="FF0000"/>
          <w:vertAlign w:val="superscript"/>
          <w:rtl/>
        </w:rPr>
        <w:t>173989</w:t>
      </w:r>
      <w:r>
        <w:rPr>
          <w:rFonts w:ascii="Times New Roman" w:hAnsi="Times New Roman"/>
          <w:color w:val="828282"/>
          <w:rtl/>
        </w:rPr>
        <w:t xml:space="preserve">עֹ֨וף </w:t>
      </w:r>
      <w:r>
        <w:rPr>
          <w:color w:val="FF0000"/>
          <w:vertAlign w:val="superscript"/>
          <w:rtl/>
        </w:rPr>
        <w:t>173990</w:t>
      </w:r>
      <w:r>
        <w:rPr>
          <w:rFonts w:ascii="Times New Roman" w:hAnsi="Times New Roman"/>
          <w:color w:val="828282"/>
          <w:rtl/>
        </w:rPr>
        <w:t>הַ</w:t>
      </w:r>
      <w:r>
        <w:rPr>
          <w:color w:val="FF0000"/>
          <w:vertAlign w:val="superscript"/>
          <w:rtl/>
        </w:rPr>
        <w:t>173991</w:t>
      </w:r>
      <w:r>
        <w:rPr>
          <w:rFonts w:ascii="Times New Roman" w:hAnsi="Times New Roman"/>
          <w:color w:val="828282"/>
          <w:rtl/>
        </w:rPr>
        <w:t xml:space="preserve">שָּׁמַ֜יִם </w:t>
      </w:r>
      <w:r>
        <w:rPr>
          <w:color w:val="FF0000"/>
          <w:vertAlign w:val="superscript"/>
          <w:rtl/>
        </w:rPr>
        <w:t>173996</w:t>
      </w:r>
      <w:r>
        <w:rPr>
          <w:rFonts w:ascii="Times New Roman" w:hAnsi="Times New Roman"/>
          <w:color w:val="828282"/>
          <w:rtl/>
        </w:rPr>
        <w:t>וְ</w:t>
      </w:r>
      <w:r>
        <w:rPr>
          <w:color w:val="FF0000"/>
          <w:vertAlign w:val="superscript"/>
          <w:rtl/>
        </w:rPr>
        <w:t>173997</w:t>
      </w:r>
      <w:r>
        <w:rPr>
          <w:rFonts w:ascii="Times New Roman" w:hAnsi="Times New Roman"/>
          <w:color w:val="828282"/>
          <w:rtl/>
        </w:rPr>
        <w:t>אֶת־</w:t>
      </w:r>
      <w:r>
        <w:rPr>
          <w:color w:val="FF0000"/>
          <w:vertAlign w:val="superscript"/>
          <w:rtl/>
        </w:rPr>
        <w:t>173998</w:t>
      </w:r>
      <w:r>
        <w:rPr>
          <w:rFonts w:ascii="Times New Roman" w:hAnsi="Times New Roman"/>
          <w:color w:val="828282"/>
          <w:rtl/>
        </w:rPr>
        <w:t xml:space="preserve">חַיַּ֥ת </w:t>
      </w:r>
      <w:r>
        <w:rPr>
          <w:color w:val="FF0000"/>
          <w:vertAlign w:val="superscript"/>
          <w:rtl/>
        </w:rPr>
        <w:t>173999</w:t>
      </w:r>
      <w:r>
        <w:rPr>
          <w:rFonts w:ascii="Times New Roman" w:hAnsi="Times New Roman"/>
          <w:color w:val="828282"/>
          <w:rtl/>
        </w:rPr>
        <w:t>הַ</w:t>
      </w:r>
      <w:r>
        <w:rPr>
          <w:color w:val="FF0000"/>
          <w:vertAlign w:val="superscript"/>
          <w:rtl/>
        </w:rPr>
        <w:t>174000</w:t>
      </w:r>
      <w:r>
        <w:rPr>
          <w:rFonts w:ascii="Times New Roman" w:hAnsi="Times New Roman"/>
          <w:color w:val="828282"/>
          <w:rtl/>
        </w:rPr>
        <w:t xml:space="preserve">שָּׂדֶ֖ה </w:t>
      </w:r>
      <w:r>
        <w:rPr>
          <w:color w:val="FF0000"/>
          <w:vertAlign w:val="superscript"/>
          <w:rtl/>
        </w:rPr>
        <w:t>174001</w:t>
      </w:r>
      <w:r>
        <w:rPr>
          <w:rFonts w:ascii="Times New Roman" w:hAnsi="Times New Roman"/>
          <w:color w:val="828282"/>
          <w:rtl/>
        </w:rPr>
        <w:t xml:space="preserve">לָֽיְלָה׃ </w:t>
      </w:r>
    </w:p>
    <w:p>
      <w:pPr>
        <w:pStyle w:val="Hebrew"/>
      </w:pPr>
      <w:r>
        <w:rPr>
          <w:color w:val="828282"/>
        </w:rPr>
        <w:t xml:space="preserve">וַתִּקַּ֣ח רִצְפָּה֩ בַת־אַיָּ֨ה אֶת־הַשַּׂ֜ק וַתַּטֵּ֨הוּ לָ֤הּ אֶל־הַצּוּר֙ מִתְּחִלַּ֣ת קָצִ֔יר עַ֛ד נִתַּךְ־מַ֥יִם עֲלֵיהֶ֖ם מִן־הַשָּׁמָ֑יִם וְלֹֽא־נָתְנָה֩ עֹ֨וף הַשָּׁמַ֜יִם לָנ֤וּחַ עֲלֵיהֶם֙ יֹומָ֔ם וְאֶת־חַיַּ֥ת הַשָּׂדֶ֖ה לָֽיְלָה׃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336123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336123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486008</w:t>
            </w:r>
          </w:p>
        </w:tc>
        <w:tc>
          <w:tcPr>
            <w:tcW w:type="auto" w:w="1728"/>
          </w:tcPr>
          <w:p>
            <w:r>
              <w:t>time_phrase</w:t>
            </w:r>
          </w:p>
        </w:tc>
        <w:tc>
          <w:tcPr>
            <w:tcW w:type="auto" w:w="1728"/>
          </w:tcPr>
          <w:p>
            <w:r>
              <w:t xml:space="preserve">לָֽיְלָה׃ </w:t>
            </w:r>
          </w:p>
        </w:tc>
        <w:tc>
          <w:tcPr>
            <w:tcW w:type="auto" w:w="1728"/>
          </w:tcPr>
          <w:p>
            <w:r/>
          </w:p>
        </w:tc>
      </w:tr>
      <w:tr>
        <w:tc>
          <w:tcPr>
            <w:tcW w:type="auto" w:w="1728"/>
          </w:tcPr>
          <w:p>
            <w:r>
              <w:t>tense</w:t>
            </w:r>
          </w:p>
        </w:tc>
        <w:tc>
          <w:tcPr>
            <w:tcW w:type="auto" w:w="1728"/>
          </w:tcPr>
          <w:p>
            <w:r>
              <w:t>173988</w:t>
            </w:r>
          </w:p>
        </w:tc>
        <w:tc>
          <w:tcPr>
            <w:tcW w:type="auto" w:w="1728"/>
          </w:tcPr>
          <w:p>
            <w:r>
              <w:t>verb</w:t>
            </w:r>
          </w:p>
        </w:tc>
        <w:tc>
          <w:tcPr>
            <w:tcW w:type="auto" w:w="1728"/>
          </w:tcPr>
          <w:p>
            <w:r>
              <w:t xml:space="preserve">נָתְנָה֩ </w:t>
            </w:r>
          </w:p>
        </w:tc>
        <w:tc>
          <w:tcPr>
            <w:tcW w:type="auto" w:w="1728"/>
          </w:tcPr>
          <w:p>
            <w:r/>
          </w:p>
        </w:tc>
      </w:tr>
    </w:tbl>
    <w:p>
      <w:r>
        <w:br/>
      </w:r>
    </w:p>
    <w:p>
      <w:pPr>
        <w:pStyle w:val="Reference"/>
      </w:pPr>
      <w:hyperlink r:id="rId1491">
        <w:r>
          <w:rPr/>
          <w:t>336124, 2_Samuel 21:10</w:t>
        </w:r>
      </w:hyperlink>
    </w:p>
    <w:p>
      <w:pPr>
        <w:pStyle w:val="Hebrew"/>
      </w:pPr>
      <w:r>
        <w:t xml:space="preserve">לָנ֤וּחַ עֲלֵיהֶם֙ יֹומָ֔ם </w:t>
      </w:r>
    </w:p>
    <w:p>
      <w:pPr>
        <w:pStyle w:val="Hebrew"/>
      </w:pPr>
      <w:r>
        <w:rPr>
          <w:color w:val="FF0000"/>
          <w:vertAlign w:val="superscript"/>
          <w:rtl/>
        </w:rPr>
        <w:t>173992</w:t>
      </w:r>
      <w:r>
        <w:rPr>
          <w:rFonts w:ascii="Times New Roman" w:hAnsi="Times New Roman"/>
          <w:color w:val="828282"/>
          <w:rtl/>
        </w:rPr>
        <w:t>לָ</w:t>
      </w:r>
      <w:r>
        <w:rPr>
          <w:color w:val="FF0000"/>
          <w:vertAlign w:val="superscript"/>
          <w:rtl/>
        </w:rPr>
        <w:t>173993</w:t>
      </w:r>
      <w:r>
        <w:rPr>
          <w:rFonts w:ascii="Times New Roman" w:hAnsi="Times New Roman"/>
          <w:color w:val="828282"/>
          <w:rtl/>
        </w:rPr>
        <w:t xml:space="preserve">נ֤וּחַ </w:t>
      </w:r>
      <w:r>
        <w:rPr>
          <w:color w:val="FF0000"/>
          <w:vertAlign w:val="superscript"/>
          <w:rtl/>
        </w:rPr>
        <w:t>173994</w:t>
      </w:r>
      <w:r>
        <w:rPr>
          <w:rFonts w:ascii="Times New Roman" w:hAnsi="Times New Roman"/>
          <w:color w:val="828282"/>
          <w:rtl/>
        </w:rPr>
        <w:t xml:space="preserve">עֲלֵיהֶם֙ </w:t>
      </w:r>
      <w:r>
        <w:rPr>
          <w:color w:val="FF0000"/>
          <w:vertAlign w:val="superscript"/>
          <w:rtl/>
        </w:rPr>
        <w:t>173995</w:t>
      </w:r>
      <w:r>
        <w:rPr>
          <w:rFonts w:ascii="Times New Roman" w:hAnsi="Times New Roman"/>
          <w:color w:val="828282"/>
          <w:rtl/>
        </w:rPr>
        <w:t xml:space="preserve">יֹומָ֔ם </w:t>
      </w:r>
    </w:p>
    <w:p>
      <w:pPr>
        <w:pStyle w:val="Hebrew"/>
      </w:pPr>
      <w:r>
        <w:rPr>
          <w:color w:val="828282"/>
        </w:rPr>
        <w:t xml:space="preserve">וַתִּקַּ֣ח רִצְפָּה֩ בַת־אַיָּ֨ה אֶת־הַשַּׂ֜ק וַתַּטֵּ֨הוּ לָ֤הּ אֶל־הַצּוּר֙ מִתְּחִלַּ֣ת קָצִ֔יר עַ֛ד נִתַּךְ־מַ֥יִם עֲלֵיהֶ֖ם מִן־הַשָּׁמָ֑יִם וְלֹֽא־נָתְנָה֩ עֹ֨וף הַשָּׁמַ֜יִם לָנ֤וּחַ עֲלֵיהֶם֙ יֹומָ֔ם וְאֶת־חַיַּ֥ת הַשָּׂדֶ֖ה לָֽיְלָה׃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336124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336124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486007</w:t>
            </w:r>
          </w:p>
        </w:tc>
        <w:tc>
          <w:tcPr>
            <w:tcW w:type="auto" w:w="1728"/>
          </w:tcPr>
          <w:p>
            <w:r>
              <w:t>time_phrase</w:t>
            </w:r>
          </w:p>
        </w:tc>
        <w:tc>
          <w:tcPr>
            <w:tcW w:type="auto" w:w="1728"/>
          </w:tcPr>
          <w:p>
            <w:r>
              <w:t xml:space="preserve">יֹומָ֔ם </w:t>
            </w:r>
          </w:p>
        </w:tc>
        <w:tc>
          <w:tcPr>
            <w:tcW w:type="auto" w:w="1728"/>
          </w:tcPr>
          <w:p>
            <w:r/>
          </w:p>
        </w:tc>
      </w:tr>
      <w:tr>
        <w:tc>
          <w:tcPr>
            <w:tcW w:type="auto" w:w="1728"/>
          </w:tcPr>
          <w:p>
            <w:r>
              <w:t>tense</w:t>
            </w:r>
          </w:p>
        </w:tc>
        <w:tc>
          <w:tcPr>
            <w:tcW w:type="auto" w:w="1728"/>
          </w:tcPr>
          <w:p>
            <w:r>
              <w:t>173993</w:t>
            </w:r>
          </w:p>
        </w:tc>
        <w:tc>
          <w:tcPr>
            <w:tcW w:type="auto" w:w="1728"/>
          </w:tcPr>
          <w:p>
            <w:r>
              <w:t>verb</w:t>
            </w:r>
          </w:p>
        </w:tc>
        <w:tc>
          <w:tcPr>
            <w:tcW w:type="auto" w:w="1728"/>
          </w:tcPr>
          <w:p>
            <w:r>
              <w:t xml:space="preserve">נ֤וּחַ </w:t>
            </w:r>
          </w:p>
        </w:tc>
        <w:tc>
          <w:tcPr>
            <w:tcW w:type="auto" w:w="1728"/>
          </w:tcPr>
          <w:p>
            <w:r/>
          </w:p>
        </w:tc>
      </w:tr>
    </w:tbl>
    <w:p>
      <w:r>
        <w:br/>
      </w:r>
    </w:p>
    <w:p>
      <w:pPr>
        <w:pStyle w:val="Reference"/>
      </w:pPr>
      <w:hyperlink r:id="rId1492">
        <w:r>
          <w:rPr/>
          <w:t>336130, 2_Samuel 21:12</w:t>
        </w:r>
      </w:hyperlink>
    </w:p>
    <w:p>
      <w:pPr>
        <w:pStyle w:val="Hebrew"/>
      </w:pPr>
      <w:r>
        <w:t xml:space="preserve">אֲשֶׁ֨ר תְּלָא֥וּם שָׁ֨מָּה֙ פְּלִשְׁתִּ֔ים בְּיֹ֨ום </w:t>
      </w:r>
    </w:p>
    <w:p>
      <w:pPr>
        <w:pStyle w:val="Hebrew"/>
      </w:pPr>
      <w:r>
        <w:rPr>
          <w:color w:val="FF0000"/>
          <w:vertAlign w:val="superscript"/>
          <w:rtl/>
        </w:rPr>
        <w:t>174038</w:t>
      </w:r>
      <w:r>
        <w:rPr>
          <w:rFonts w:ascii="Times New Roman" w:hAnsi="Times New Roman"/>
          <w:color w:val="828282"/>
          <w:rtl/>
        </w:rPr>
        <w:t xml:space="preserve">אֲשֶׁ֨ר </w:t>
      </w:r>
      <w:r>
        <w:rPr>
          <w:color w:val="FF0000"/>
          <w:vertAlign w:val="superscript"/>
          <w:rtl/>
        </w:rPr>
        <w:t>174039</w:t>
      </w:r>
      <w:r>
        <w:rPr>
          <w:rFonts w:ascii="Times New Roman" w:hAnsi="Times New Roman"/>
          <w:color w:val="828282"/>
          <w:rtl/>
        </w:rPr>
        <w:t xml:space="preserve">תְּלָא֥וּם </w:t>
      </w:r>
      <w:r>
        <w:rPr>
          <w:color w:val="FF0000"/>
          <w:vertAlign w:val="superscript"/>
          <w:rtl/>
        </w:rPr>
        <w:t>174040</w:t>
      </w:r>
      <w:r>
        <w:rPr>
          <w:rFonts w:ascii="Times New Roman" w:hAnsi="Times New Roman"/>
          <w:color w:val="828282"/>
          <w:rtl/>
        </w:rPr>
        <w:t xml:space="preserve">שָׁ֨מָּה֙ </w:t>
      </w:r>
      <w:r>
        <w:rPr>
          <w:color w:val="FF0000"/>
          <w:vertAlign w:val="superscript"/>
          <w:rtl/>
        </w:rPr>
        <w:t>174041</w:t>
      </w:r>
      <w:r>
        <w:rPr>
          <w:rFonts w:ascii="Times New Roman" w:hAnsi="Times New Roman"/>
          <w:color w:val="828282"/>
          <w:rtl/>
        </w:rPr>
        <w:t xml:space="preserve">פְּלִשְׁתִּ֔ים </w:t>
      </w:r>
      <w:r>
        <w:rPr>
          <w:color w:val="FF0000"/>
          <w:vertAlign w:val="superscript"/>
          <w:rtl/>
        </w:rPr>
        <w:t>174042</w:t>
      </w:r>
      <w:r>
        <w:rPr>
          <w:rFonts w:ascii="Times New Roman" w:hAnsi="Times New Roman"/>
          <w:color w:val="828282"/>
          <w:rtl/>
        </w:rPr>
        <w:t>בְּ</w:t>
      </w:r>
      <w:r>
        <w:rPr>
          <w:color w:val="FF0000"/>
          <w:vertAlign w:val="superscript"/>
          <w:rtl/>
        </w:rPr>
        <w:t>174043</w:t>
      </w:r>
      <w:r>
        <w:rPr>
          <w:rFonts w:ascii="Times New Roman" w:hAnsi="Times New Roman"/>
          <w:color w:val="828282"/>
          <w:rtl/>
        </w:rPr>
        <w:t xml:space="preserve">יֹ֨ום </w:t>
      </w:r>
    </w:p>
    <w:p>
      <w:pPr>
        <w:pStyle w:val="Hebrew"/>
      </w:pPr>
      <w:r>
        <w:rPr>
          <w:color w:val="828282"/>
        </w:rPr>
        <w:t xml:space="preserve">וַיֵּ֣לֶךְ דָּוִ֗ד וַיִּקַּ֞ח אֶת־עַצְמֹ֤ות שָׁאוּל֙ וְאֶת־עַצְמֹות֙ יְהֹונָתָ֣ן בְּנֹ֔ו מֵאֵ֕ת בַּעֲלֵ֖י יָבֵ֣ישׁ גִּלְעָ֑ד אֲשֶׁר֩ גָּנְב֨וּ אֹתָ֜ם מֵרְחֹ֣ב בֵּֽית־שַׁ֗ן אֲשֶׁ֨ר תְּלָא֥וּם שָׁ֨מָּה֙ פְּלִשְׁתִּ֔ים בְּיֹ֨ום הַכֹּ֧ות פְּלִשְׁתִּ֛ים אֶת־שָׁא֖וּל בַּגִּלְבֹּֽעַ׃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336130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336130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486030</w:t>
            </w:r>
          </w:p>
        </w:tc>
        <w:tc>
          <w:tcPr>
            <w:tcW w:type="auto" w:w="1728"/>
          </w:tcPr>
          <w:p>
            <w:r>
              <w:t>time_phrase</w:t>
            </w:r>
          </w:p>
        </w:tc>
        <w:tc>
          <w:tcPr>
            <w:tcW w:type="auto" w:w="1728"/>
          </w:tcPr>
          <w:p>
            <w:r>
              <w:t xml:space="preserve">בְּיֹ֨ום </w:t>
            </w:r>
          </w:p>
        </w:tc>
        <w:tc>
          <w:tcPr>
            <w:tcW w:type="auto" w:w="1728"/>
          </w:tcPr>
          <w:p>
            <w:r/>
          </w:p>
        </w:tc>
      </w:tr>
      <w:tr>
        <w:tc>
          <w:tcPr>
            <w:tcW w:type="auto" w:w="1728"/>
          </w:tcPr>
          <w:p>
            <w:r>
              <w:t>tense</w:t>
            </w:r>
          </w:p>
        </w:tc>
        <w:tc>
          <w:tcPr>
            <w:tcW w:type="auto" w:w="1728"/>
          </w:tcPr>
          <w:p>
            <w:r>
              <w:t>174039</w:t>
            </w:r>
          </w:p>
        </w:tc>
        <w:tc>
          <w:tcPr>
            <w:tcW w:type="auto" w:w="1728"/>
          </w:tcPr>
          <w:p>
            <w:r>
              <w:t>verb</w:t>
            </w:r>
          </w:p>
        </w:tc>
        <w:tc>
          <w:tcPr>
            <w:tcW w:type="auto" w:w="1728"/>
          </w:tcPr>
          <w:p>
            <w:r>
              <w:t xml:space="preserve">תְּלָא֥וּם </w:t>
            </w:r>
          </w:p>
        </w:tc>
        <w:tc>
          <w:tcPr>
            <w:tcW w:type="auto" w:w="1728"/>
          </w:tcPr>
          <w:p>
            <w:r/>
          </w:p>
        </w:tc>
      </w:tr>
    </w:tbl>
    <w:p>
      <w:r>
        <w:br/>
      </w:r>
    </w:p>
    <w:p>
      <w:pPr>
        <w:pStyle w:val="Reference"/>
      </w:pPr>
      <w:hyperlink r:id="rId1493">
        <w:r>
          <w:rPr/>
          <w:t>336137, 2_Samuel 21:14</w:t>
        </w:r>
      </w:hyperlink>
    </w:p>
    <w:p>
      <w:pPr>
        <w:pStyle w:val="Hebrew"/>
      </w:pPr>
      <w:r>
        <w:t xml:space="preserve">וַיֵּעָתֵ֧ר אֱלֹהִ֛ים לָאָ֖רֶץ אַֽחֲרֵי־כֵֽן׃ פ </w:t>
      </w:r>
    </w:p>
    <w:p>
      <w:pPr>
        <w:pStyle w:val="Hebrew"/>
      </w:pPr>
      <w:r>
        <w:rPr>
          <w:color w:val="FF0000"/>
          <w:vertAlign w:val="superscript"/>
          <w:rtl/>
        </w:rPr>
        <w:t>174093</w:t>
      </w:r>
      <w:r>
        <w:rPr>
          <w:rFonts w:ascii="Times New Roman" w:hAnsi="Times New Roman"/>
          <w:color w:val="828282"/>
          <w:rtl/>
        </w:rPr>
        <w:t>וַ</w:t>
      </w:r>
      <w:r>
        <w:rPr>
          <w:color w:val="FF0000"/>
          <w:vertAlign w:val="superscript"/>
          <w:rtl/>
        </w:rPr>
        <w:t>174094</w:t>
      </w:r>
      <w:r>
        <w:rPr>
          <w:rFonts w:ascii="Times New Roman" w:hAnsi="Times New Roman"/>
          <w:color w:val="828282"/>
          <w:rtl/>
        </w:rPr>
        <w:t xml:space="preserve">יֵּעָתֵ֧ר </w:t>
      </w:r>
      <w:r>
        <w:rPr>
          <w:color w:val="FF0000"/>
          <w:vertAlign w:val="superscript"/>
          <w:rtl/>
        </w:rPr>
        <w:t>174095</w:t>
      </w:r>
      <w:r>
        <w:rPr>
          <w:rFonts w:ascii="Times New Roman" w:hAnsi="Times New Roman"/>
          <w:color w:val="828282"/>
          <w:rtl/>
        </w:rPr>
        <w:t xml:space="preserve">אֱלֹהִ֛ים </w:t>
      </w:r>
      <w:r>
        <w:rPr>
          <w:color w:val="FF0000"/>
          <w:vertAlign w:val="superscript"/>
          <w:rtl/>
        </w:rPr>
        <w:t>174096</w:t>
      </w:r>
      <w:r>
        <w:rPr>
          <w:rFonts w:ascii="Times New Roman" w:hAnsi="Times New Roman"/>
          <w:color w:val="828282"/>
          <w:rtl/>
        </w:rPr>
        <w:t>לָ</w:t>
      </w:r>
      <w:r>
        <w:rPr>
          <w:color w:val="FF0000"/>
          <w:vertAlign w:val="superscript"/>
          <w:rtl/>
        </w:rPr>
        <w:t>174097</w:t>
      </w:r>
      <w:r>
        <w:rPr>
          <w:rFonts w:ascii="Times New Roman" w:hAnsi="Times New Roman"/>
          <w:color w:val="828282"/>
          <w:rtl/>
        </w:rPr>
      </w:r>
      <w:r>
        <w:rPr>
          <w:color w:val="FF0000"/>
          <w:vertAlign w:val="superscript"/>
          <w:rtl/>
        </w:rPr>
        <w:t>174098</w:t>
      </w:r>
      <w:r>
        <w:rPr>
          <w:rFonts w:ascii="Times New Roman" w:hAnsi="Times New Roman"/>
          <w:color w:val="828282"/>
          <w:rtl/>
        </w:rPr>
        <w:t xml:space="preserve">אָ֖רֶץ </w:t>
      </w:r>
      <w:r>
        <w:rPr>
          <w:color w:val="FF0000"/>
          <w:vertAlign w:val="superscript"/>
          <w:rtl/>
        </w:rPr>
        <w:t>174099</w:t>
      </w:r>
      <w:r>
        <w:rPr>
          <w:rFonts w:ascii="Times New Roman" w:hAnsi="Times New Roman"/>
          <w:color w:val="828282"/>
          <w:rtl/>
        </w:rPr>
        <w:t>אַֽחֲרֵי־</w:t>
      </w:r>
      <w:r>
        <w:rPr>
          <w:color w:val="FF0000"/>
          <w:vertAlign w:val="superscript"/>
          <w:rtl/>
        </w:rPr>
        <w:t>174100</w:t>
      </w:r>
      <w:r>
        <w:rPr>
          <w:rFonts w:ascii="Times New Roman" w:hAnsi="Times New Roman"/>
          <w:color w:val="828282"/>
          <w:rtl/>
        </w:rPr>
        <w:t xml:space="preserve">כֵֽן׃ פ </w:t>
      </w:r>
    </w:p>
    <w:p>
      <w:pPr>
        <w:pStyle w:val="Hebrew"/>
      </w:pPr>
      <w:r>
        <w:rPr>
          <w:color w:val="828282"/>
        </w:rPr>
        <w:t xml:space="preserve">וַיִּקְבְּר֣וּ אֶת־עַצְמֹות־שָׁא֣וּל וִיהֹונָֽתָן־בְּ֠נֹו בְּאֶ֨רֶץ בִּנְיָמִ֜ן בְּצֵלָ֗ע בְּקֶ֨בֶר֙ קִ֣ישׁ אָבִ֔יו וַֽיַּעֲשׂ֔וּ כֹּ֥ל אֲשֶׁר־צִוָּ֖ה הַמֶּ֑לֶךְ וַיֵּעָתֵ֧ר אֱלֹהִ֛ים לָאָ֖רֶץ אַֽחֲרֵי־כֵֽן׃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336137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336137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486056</w:t>
            </w:r>
          </w:p>
        </w:tc>
        <w:tc>
          <w:tcPr>
            <w:tcW w:type="auto" w:w="1728"/>
          </w:tcPr>
          <w:p>
            <w:r>
              <w:t>time_phrase</w:t>
            </w:r>
          </w:p>
        </w:tc>
        <w:tc>
          <w:tcPr>
            <w:tcW w:type="auto" w:w="1728"/>
          </w:tcPr>
          <w:p>
            <w:r>
              <w:t xml:space="preserve">אַֽחֲרֵי־כֵֽן׃ פ </w:t>
            </w:r>
          </w:p>
        </w:tc>
        <w:tc>
          <w:tcPr>
            <w:tcW w:type="auto" w:w="1728"/>
          </w:tcPr>
          <w:p>
            <w:r/>
          </w:p>
        </w:tc>
      </w:tr>
      <w:tr>
        <w:tc>
          <w:tcPr>
            <w:tcW w:type="auto" w:w="1728"/>
          </w:tcPr>
          <w:p>
            <w:r>
              <w:t>tense</w:t>
            </w:r>
          </w:p>
        </w:tc>
        <w:tc>
          <w:tcPr>
            <w:tcW w:type="auto" w:w="1728"/>
          </w:tcPr>
          <w:p>
            <w:r>
              <w:t>174094</w:t>
            </w:r>
          </w:p>
        </w:tc>
        <w:tc>
          <w:tcPr>
            <w:tcW w:type="auto" w:w="1728"/>
          </w:tcPr>
          <w:p>
            <w:r>
              <w:t>verb</w:t>
            </w:r>
          </w:p>
        </w:tc>
        <w:tc>
          <w:tcPr>
            <w:tcW w:type="auto" w:w="1728"/>
          </w:tcPr>
          <w:p>
            <w:r>
              <w:t xml:space="preserve">יֵּעָתֵ֧ר </w:t>
            </w:r>
          </w:p>
        </w:tc>
        <w:tc>
          <w:tcPr>
            <w:tcW w:type="auto" w:w="1728"/>
          </w:tcPr>
          <w:p>
            <w:r/>
          </w:p>
        </w:tc>
      </w:tr>
    </w:tbl>
    <w:p>
      <w:r>
        <w:br/>
      </w:r>
    </w:p>
    <w:p>
      <w:pPr>
        <w:pStyle w:val="Reference"/>
      </w:pPr>
      <w:hyperlink r:id="rId1494">
        <w:r>
          <w:rPr/>
          <w:t>336151, 2_Samuel 21:17</w:t>
        </w:r>
      </w:hyperlink>
    </w:p>
    <w:p>
      <w:pPr>
        <w:pStyle w:val="Hebrew"/>
      </w:pPr>
      <w:r>
        <w:t xml:space="preserve">אָ֣ז נִשְׁבְּעוּ֩ אַנְשֵׁי־דָוִ֨ד לֹ֜ו </w:t>
      </w:r>
    </w:p>
    <w:p>
      <w:pPr>
        <w:pStyle w:val="Hebrew"/>
      </w:pPr>
      <w:r>
        <w:rPr>
          <w:color w:val="FF0000"/>
          <w:vertAlign w:val="superscript"/>
          <w:rtl/>
        </w:rPr>
        <w:t>174162</w:t>
      </w:r>
      <w:r>
        <w:rPr>
          <w:rFonts w:ascii="Times New Roman" w:hAnsi="Times New Roman"/>
          <w:color w:val="828282"/>
          <w:rtl/>
        </w:rPr>
        <w:t xml:space="preserve">אָ֣ז </w:t>
      </w:r>
      <w:r>
        <w:rPr>
          <w:color w:val="FF0000"/>
          <w:vertAlign w:val="superscript"/>
          <w:rtl/>
        </w:rPr>
        <w:t>174163</w:t>
      </w:r>
      <w:r>
        <w:rPr>
          <w:rFonts w:ascii="Times New Roman" w:hAnsi="Times New Roman"/>
          <w:color w:val="828282"/>
          <w:rtl/>
        </w:rPr>
        <w:t xml:space="preserve">נִשְׁבְּעוּ֩ </w:t>
      </w:r>
      <w:r>
        <w:rPr>
          <w:color w:val="FF0000"/>
          <w:vertAlign w:val="superscript"/>
          <w:rtl/>
        </w:rPr>
        <w:t>174164</w:t>
      </w:r>
      <w:r>
        <w:rPr>
          <w:rFonts w:ascii="Times New Roman" w:hAnsi="Times New Roman"/>
          <w:color w:val="828282"/>
          <w:rtl/>
        </w:rPr>
        <w:t>אַנְשֵׁי־</w:t>
      </w:r>
      <w:r>
        <w:rPr>
          <w:color w:val="FF0000"/>
          <w:vertAlign w:val="superscript"/>
          <w:rtl/>
        </w:rPr>
        <w:t>174165</w:t>
      </w:r>
      <w:r>
        <w:rPr>
          <w:rFonts w:ascii="Times New Roman" w:hAnsi="Times New Roman"/>
          <w:color w:val="828282"/>
          <w:rtl/>
        </w:rPr>
        <w:t xml:space="preserve">דָוִ֨ד </w:t>
      </w:r>
      <w:r>
        <w:rPr>
          <w:color w:val="FF0000"/>
          <w:vertAlign w:val="superscript"/>
          <w:rtl/>
        </w:rPr>
        <w:t>174166</w:t>
      </w:r>
      <w:r>
        <w:rPr>
          <w:rFonts w:ascii="Times New Roman" w:hAnsi="Times New Roman"/>
          <w:color w:val="828282"/>
          <w:rtl/>
        </w:rPr>
        <w:t xml:space="preserve">לֹ֜ו </w:t>
      </w:r>
    </w:p>
    <w:p>
      <w:pPr>
        <w:pStyle w:val="Hebrew"/>
      </w:pPr>
      <w:r>
        <w:rPr>
          <w:color w:val="828282"/>
        </w:rPr>
        <w:t xml:space="preserve">וַיַּֽעֲזָר־לֹו֙ אֲבִישַׁ֣י בֶּן־צְרוּיָ֔ה וַיַּ֥ךְ אֶת־הַפְּלִשְׁתִּ֖י וַיְמִיתֵ֑הוּ אָ֣ז נִשְׁבְּעוּ֩ אַנְשֵׁי־דָוִ֨ד לֹ֜ו לֵאמֹ֗ר לֹא־תֵצֵ֨א עֹ֤וד אִתָּ֨נוּ֙ לַמִּלְחָמָ֔ה וְלֹ֥א תְכַבֶּ֖ה אֶת־נֵ֥ר יִשְׂרָאֵֽל׃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336151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336151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486095</w:t>
            </w:r>
          </w:p>
        </w:tc>
        <w:tc>
          <w:tcPr>
            <w:tcW w:type="auto" w:w="1728"/>
          </w:tcPr>
          <w:p>
            <w:r>
              <w:t>time_phrase</w:t>
            </w:r>
          </w:p>
        </w:tc>
        <w:tc>
          <w:tcPr>
            <w:tcW w:type="auto" w:w="1728"/>
          </w:tcPr>
          <w:p>
            <w:r>
              <w:t xml:space="preserve">אָ֣ז </w:t>
            </w:r>
          </w:p>
        </w:tc>
        <w:tc>
          <w:tcPr>
            <w:tcW w:type="auto" w:w="1728"/>
          </w:tcPr>
          <w:p>
            <w:r/>
          </w:p>
        </w:tc>
      </w:tr>
      <w:tr>
        <w:tc>
          <w:tcPr>
            <w:tcW w:type="auto" w:w="1728"/>
          </w:tcPr>
          <w:p>
            <w:r>
              <w:t>tense</w:t>
            </w:r>
          </w:p>
        </w:tc>
        <w:tc>
          <w:tcPr>
            <w:tcW w:type="auto" w:w="1728"/>
          </w:tcPr>
          <w:p>
            <w:r>
              <w:t>174163</w:t>
            </w:r>
          </w:p>
        </w:tc>
        <w:tc>
          <w:tcPr>
            <w:tcW w:type="auto" w:w="1728"/>
          </w:tcPr>
          <w:p>
            <w:r>
              <w:t>verb</w:t>
            </w:r>
          </w:p>
        </w:tc>
        <w:tc>
          <w:tcPr>
            <w:tcW w:type="auto" w:w="1728"/>
          </w:tcPr>
          <w:p>
            <w:r>
              <w:t xml:space="preserve">נִשְׁבְּעוּ֩ </w:t>
            </w:r>
          </w:p>
        </w:tc>
        <w:tc>
          <w:tcPr>
            <w:tcW w:type="auto" w:w="1728"/>
          </w:tcPr>
          <w:p>
            <w:r/>
          </w:p>
        </w:tc>
      </w:tr>
    </w:tbl>
    <w:p>
      <w:r>
        <w:br/>
      </w:r>
    </w:p>
    <w:p>
      <w:pPr>
        <w:pStyle w:val="Reference"/>
      </w:pPr>
      <w:hyperlink r:id="rId1495">
        <w:r>
          <w:rPr/>
          <w:t>336155, 2_Samuel 21:18</w:t>
        </w:r>
      </w:hyperlink>
    </w:p>
    <w:p>
      <w:pPr>
        <w:pStyle w:val="Hebrew"/>
      </w:pPr>
      <w:r>
        <w:t xml:space="preserve">וַֽיְהִי֙ אַֽחֲרֵי־כֵ֔ן </w:t>
      </w:r>
    </w:p>
    <w:p>
      <w:pPr>
        <w:pStyle w:val="Hebrew"/>
      </w:pPr>
      <w:r>
        <w:rPr>
          <w:color w:val="FF0000"/>
          <w:vertAlign w:val="superscript"/>
          <w:rtl/>
        </w:rPr>
        <w:t>174182</w:t>
      </w:r>
      <w:r>
        <w:rPr>
          <w:rFonts w:ascii="Times New Roman" w:hAnsi="Times New Roman"/>
          <w:color w:val="828282"/>
          <w:rtl/>
        </w:rPr>
        <w:t>וַֽ</w:t>
      </w:r>
      <w:r>
        <w:rPr>
          <w:color w:val="FF0000"/>
          <w:vertAlign w:val="superscript"/>
          <w:rtl/>
        </w:rPr>
        <w:t>174183</w:t>
      </w:r>
      <w:r>
        <w:rPr>
          <w:rFonts w:ascii="Times New Roman" w:hAnsi="Times New Roman"/>
          <w:color w:val="828282"/>
          <w:rtl/>
        </w:rPr>
        <w:t xml:space="preserve">יְהִי֙ </w:t>
      </w:r>
      <w:r>
        <w:rPr>
          <w:color w:val="FF0000"/>
          <w:vertAlign w:val="superscript"/>
          <w:rtl/>
        </w:rPr>
        <w:t>174184</w:t>
      </w:r>
      <w:r>
        <w:rPr>
          <w:rFonts w:ascii="Times New Roman" w:hAnsi="Times New Roman"/>
          <w:color w:val="828282"/>
          <w:rtl/>
        </w:rPr>
        <w:t>אַֽחֲרֵי־</w:t>
      </w:r>
      <w:r>
        <w:rPr>
          <w:color w:val="FF0000"/>
          <w:vertAlign w:val="superscript"/>
          <w:rtl/>
        </w:rPr>
        <w:t>174185</w:t>
      </w:r>
      <w:r>
        <w:rPr>
          <w:rFonts w:ascii="Times New Roman" w:hAnsi="Times New Roman"/>
          <w:color w:val="828282"/>
          <w:rtl/>
        </w:rPr>
        <w:t xml:space="preserve">כֵ֔ן </w:t>
      </w:r>
    </w:p>
    <w:p>
      <w:pPr>
        <w:pStyle w:val="Hebrew"/>
      </w:pPr>
      <w:r>
        <w:rPr>
          <w:color w:val="828282"/>
        </w:rPr>
        <w:t xml:space="preserve">וַֽיְהִי֙ אַֽחֲרֵי־כֵ֔ן וַתְּהִי־עֹ֧וד הַמִּלְחָמָ֛ה בְּגֹ֖וב עִם־פְּלִשְׁתִּ֑ים אָ֣ז הִכָּ֗ה סִבְּכַי֙ הַחֻ֣שָׁתִ֔י אֶת־סַ֕ף אֲשֶׁ֖ר בִּילִדֵ֥י הָרָפָֽה׃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336155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336155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486111</w:t>
            </w:r>
          </w:p>
        </w:tc>
        <w:tc>
          <w:tcPr>
            <w:tcW w:type="auto" w:w="1728"/>
          </w:tcPr>
          <w:p>
            <w:r>
              <w:t>time_phrase</w:t>
            </w:r>
          </w:p>
        </w:tc>
        <w:tc>
          <w:tcPr>
            <w:tcW w:type="auto" w:w="1728"/>
          </w:tcPr>
          <w:p>
            <w:r>
              <w:t xml:space="preserve">אַֽחֲרֵי־כֵ֔ן </w:t>
            </w:r>
          </w:p>
        </w:tc>
        <w:tc>
          <w:tcPr>
            <w:tcW w:type="auto" w:w="1728"/>
          </w:tcPr>
          <w:p>
            <w:r/>
          </w:p>
        </w:tc>
      </w:tr>
      <w:tr>
        <w:tc>
          <w:tcPr>
            <w:tcW w:type="auto" w:w="1728"/>
          </w:tcPr>
          <w:p>
            <w:r>
              <w:t>tense</w:t>
            </w:r>
          </w:p>
        </w:tc>
        <w:tc>
          <w:tcPr>
            <w:tcW w:type="auto" w:w="1728"/>
          </w:tcPr>
          <w:p>
            <w:r>
              <w:t>174183</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495">
        <w:r>
          <w:rPr/>
          <w:t>336157, 2_Samuel 21:18</w:t>
        </w:r>
      </w:hyperlink>
    </w:p>
    <w:p>
      <w:pPr>
        <w:pStyle w:val="Hebrew"/>
      </w:pPr>
      <w:r>
        <w:t xml:space="preserve">אָ֣ז הִכָּ֗ה סִבְּכַי֙ הַחֻ֣שָׁתִ֔י אֶת־סַ֕ף </w:t>
      </w:r>
    </w:p>
    <w:p>
      <w:pPr>
        <w:pStyle w:val="Hebrew"/>
      </w:pPr>
      <w:r>
        <w:rPr>
          <w:color w:val="FF0000"/>
          <w:vertAlign w:val="superscript"/>
          <w:rtl/>
        </w:rPr>
        <w:t>174195</w:t>
      </w:r>
      <w:r>
        <w:rPr>
          <w:rFonts w:ascii="Times New Roman" w:hAnsi="Times New Roman"/>
          <w:color w:val="828282"/>
          <w:rtl/>
        </w:rPr>
        <w:t xml:space="preserve">אָ֣ז </w:t>
      </w:r>
      <w:r>
        <w:rPr>
          <w:color w:val="FF0000"/>
          <w:vertAlign w:val="superscript"/>
          <w:rtl/>
        </w:rPr>
        <w:t>174196</w:t>
      </w:r>
      <w:r>
        <w:rPr>
          <w:rFonts w:ascii="Times New Roman" w:hAnsi="Times New Roman"/>
          <w:color w:val="828282"/>
          <w:rtl/>
        </w:rPr>
        <w:t xml:space="preserve">הִכָּ֗ה </w:t>
      </w:r>
      <w:r>
        <w:rPr>
          <w:color w:val="FF0000"/>
          <w:vertAlign w:val="superscript"/>
          <w:rtl/>
        </w:rPr>
        <w:t>174197</w:t>
      </w:r>
      <w:r>
        <w:rPr>
          <w:rFonts w:ascii="Times New Roman" w:hAnsi="Times New Roman"/>
          <w:color w:val="828282"/>
          <w:rtl/>
        </w:rPr>
        <w:t xml:space="preserve">סִבְּכַי֙ </w:t>
      </w:r>
      <w:r>
        <w:rPr>
          <w:color w:val="FF0000"/>
          <w:vertAlign w:val="superscript"/>
          <w:rtl/>
        </w:rPr>
        <w:t>174198</w:t>
      </w:r>
      <w:r>
        <w:rPr>
          <w:rFonts w:ascii="Times New Roman" w:hAnsi="Times New Roman"/>
          <w:color w:val="828282"/>
          <w:rtl/>
        </w:rPr>
        <w:t>הַ</w:t>
      </w:r>
      <w:r>
        <w:rPr>
          <w:color w:val="FF0000"/>
          <w:vertAlign w:val="superscript"/>
          <w:rtl/>
        </w:rPr>
        <w:t>174199</w:t>
      </w:r>
      <w:r>
        <w:rPr>
          <w:rFonts w:ascii="Times New Roman" w:hAnsi="Times New Roman"/>
          <w:color w:val="828282"/>
          <w:rtl/>
        </w:rPr>
        <w:t xml:space="preserve">חֻ֣שָׁתִ֔י </w:t>
      </w:r>
      <w:r>
        <w:rPr>
          <w:color w:val="FF0000"/>
          <w:vertAlign w:val="superscript"/>
          <w:rtl/>
        </w:rPr>
        <w:t>174200</w:t>
      </w:r>
      <w:r>
        <w:rPr>
          <w:rFonts w:ascii="Times New Roman" w:hAnsi="Times New Roman"/>
          <w:color w:val="828282"/>
          <w:rtl/>
        </w:rPr>
        <w:t>אֶת־</w:t>
      </w:r>
      <w:r>
        <w:rPr>
          <w:color w:val="FF0000"/>
          <w:vertAlign w:val="superscript"/>
          <w:rtl/>
        </w:rPr>
        <w:t>174201</w:t>
      </w:r>
      <w:r>
        <w:rPr>
          <w:rFonts w:ascii="Times New Roman" w:hAnsi="Times New Roman"/>
          <w:color w:val="828282"/>
          <w:rtl/>
        </w:rPr>
        <w:t xml:space="preserve">סַ֕ף </w:t>
      </w:r>
    </w:p>
    <w:p>
      <w:pPr>
        <w:pStyle w:val="Hebrew"/>
      </w:pPr>
      <w:r>
        <w:rPr>
          <w:color w:val="828282"/>
        </w:rPr>
        <w:t xml:space="preserve">וַֽיְהִי֙ אַֽחֲרֵי־כֵ֔ן וַתְּהִי־עֹ֧וד הַמִּלְחָמָ֛ה בְּגֹ֖וב עִם־פְּלִשְׁתִּ֑ים אָ֣ז הִכָּ֗ה סִבְּכַי֙ הַחֻ֣שָׁתִ֔י אֶת־סַ֕ף אֲשֶׁ֖ר בִּילִדֵ֥י הָרָפָֽה׃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336157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336157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486117</w:t>
            </w:r>
          </w:p>
        </w:tc>
        <w:tc>
          <w:tcPr>
            <w:tcW w:type="auto" w:w="1728"/>
          </w:tcPr>
          <w:p>
            <w:r>
              <w:t>time_phrase</w:t>
            </w:r>
          </w:p>
        </w:tc>
        <w:tc>
          <w:tcPr>
            <w:tcW w:type="auto" w:w="1728"/>
          </w:tcPr>
          <w:p>
            <w:r>
              <w:t xml:space="preserve">אָ֣ז </w:t>
            </w:r>
          </w:p>
        </w:tc>
        <w:tc>
          <w:tcPr>
            <w:tcW w:type="auto" w:w="1728"/>
          </w:tcPr>
          <w:p>
            <w:r/>
          </w:p>
        </w:tc>
      </w:tr>
      <w:tr>
        <w:tc>
          <w:tcPr>
            <w:tcW w:type="auto" w:w="1728"/>
          </w:tcPr>
          <w:p>
            <w:r>
              <w:t>tense</w:t>
            </w:r>
          </w:p>
        </w:tc>
        <w:tc>
          <w:tcPr>
            <w:tcW w:type="auto" w:w="1728"/>
          </w:tcPr>
          <w:p>
            <w:r>
              <w:t>174196</w:t>
            </w:r>
          </w:p>
        </w:tc>
        <w:tc>
          <w:tcPr>
            <w:tcW w:type="auto" w:w="1728"/>
          </w:tcPr>
          <w:p>
            <w:r>
              <w:t>verb</w:t>
            </w:r>
          </w:p>
        </w:tc>
        <w:tc>
          <w:tcPr>
            <w:tcW w:type="auto" w:w="1728"/>
          </w:tcPr>
          <w:p>
            <w:r>
              <w:t xml:space="preserve">הִכָּ֗ה </w:t>
            </w:r>
          </w:p>
        </w:tc>
        <w:tc>
          <w:tcPr>
            <w:tcW w:type="auto" w:w="1728"/>
          </w:tcPr>
          <w:p>
            <w:r/>
          </w:p>
        </w:tc>
      </w:tr>
    </w:tbl>
    <w:p>
      <w:r>
        <w:br/>
      </w:r>
    </w:p>
    <w:p>
      <w:pPr>
        <w:pStyle w:val="Reference"/>
      </w:pPr>
      <w:hyperlink r:id="rId1496">
        <w:r>
          <w:rPr/>
          <w:t>336171, 2_Samuel 22:1</w:t>
        </w:r>
      </w:hyperlink>
    </w:p>
    <w:p>
      <w:pPr>
        <w:pStyle w:val="Hebrew"/>
      </w:pPr>
      <w:r>
        <w:t xml:space="preserve">וַיְדַבֵּ֤ר דָּוִד֙ לַֽיהוָ֔ה אֶת־דִּבְרֵ֖י הַשִּׁירָ֣ה הַזֹּ֑את בְּיֹום֩ </w:t>
      </w:r>
    </w:p>
    <w:p>
      <w:pPr>
        <w:pStyle w:val="Hebrew"/>
      </w:pPr>
      <w:r>
        <w:rPr>
          <w:color w:val="FF0000"/>
          <w:vertAlign w:val="superscript"/>
          <w:rtl/>
        </w:rPr>
        <w:t>174294</w:t>
      </w:r>
      <w:r>
        <w:rPr>
          <w:rFonts w:ascii="Times New Roman" w:hAnsi="Times New Roman"/>
          <w:color w:val="828282"/>
          <w:rtl/>
        </w:rPr>
        <w:t>וַ</w:t>
      </w:r>
      <w:r>
        <w:rPr>
          <w:color w:val="FF0000"/>
          <w:vertAlign w:val="superscript"/>
          <w:rtl/>
        </w:rPr>
        <w:t>174295</w:t>
      </w:r>
      <w:r>
        <w:rPr>
          <w:rFonts w:ascii="Times New Roman" w:hAnsi="Times New Roman"/>
          <w:color w:val="828282"/>
          <w:rtl/>
        </w:rPr>
        <w:t xml:space="preserve">יְדַבֵּ֤ר </w:t>
      </w:r>
      <w:r>
        <w:rPr>
          <w:color w:val="FF0000"/>
          <w:vertAlign w:val="superscript"/>
          <w:rtl/>
        </w:rPr>
        <w:t>174296</w:t>
      </w:r>
      <w:r>
        <w:rPr>
          <w:rFonts w:ascii="Times New Roman" w:hAnsi="Times New Roman"/>
          <w:color w:val="828282"/>
          <w:rtl/>
        </w:rPr>
        <w:t xml:space="preserve">דָּוִד֙ </w:t>
      </w:r>
      <w:r>
        <w:rPr>
          <w:color w:val="FF0000"/>
          <w:vertAlign w:val="superscript"/>
          <w:rtl/>
        </w:rPr>
        <w:t>174297</w:t>
      </w:r>
      <w:r>
        <w:rPr>
          <w:rFonts w:ascii="Times New Roman" w:hAnsi="Times New Roman"/>
          <w:color w:val="828282"/>
          <w:rtl/>
        </w:rPr>
        <w:t>לַֽ</w:t>
      </w:r>
      <w:r>
        <w:rPr>
          <w:color w:val="FF0000"/>
          <w:vertAlign w:val="superscript"/>
          <w:rtl/>
        </w:rPr>
        <w:t>174298</w:t>
      </w:r>
      <w:r>
        <w:rPr>
          <w:rFonts w:ascii="Times New Roman" w:hAnsi="Times New Roman"/>
          <w:color w:val="828282"/>
          <w:rtl/>
        </w:rPr>
        <w:t xml:space="preserve">יהוָ֔ה </w:t>
      </w:r>
      <w:r>
        <w:rPr>
          <w:color w:val="FF0000"/>
          <w:vertAlign w:val="superscript"/>
          <w:rtl/>
        </w:rPr>
        <w:t>174299</w:t>
      </w:r>
      <w:r>
        <w:rPr>
          <w:rFonts w:ascii="Times New Roman" w:hAnsi="Times New Roman"/>
          <w:color w:val="828282"/>
          <w:rtl/>
        </w:rPr>
        <w:t>אֶת־</w:t>
      </w:r>
      <w:r>
        <w:rPr>
          <w:color w:val="FF0000"/>
          <w:vertAlign w:val="superscript"/>
          <w:rtl/>
        </w:rPr>
        <w:t>174300</w:t>
      </w:r>
      <w:r>
        <w:rPr>
          <w:rFonts w:ascii="Times New Roman" w:hAnsi="Times New Roman"/>
          <w:color w:val="828282"/>
          <w:rtl/>
        </w:rPr>
        <w:t xml:space="preserve">דִּבְרֵ֖י </w:t>
      </w:r>
      <w:r>
        <w:rPr>
          <w:color w:val="FF0000"/>
          <w:vertAlign w:val="superscript"/>
          <w:rtl/>
        </w:rPr>
        <w:t>174301</w:t>
      </w:r>
      <w:r>
        <w:rPr>
          <w:rFonts w:ascii="Times New Roman" w:hAnsi="Times New Roman"/>
          <w:color w:val="828282"/>
          <w:rtl/>
        </w:rPr>
        <w:t>הַ</w:t>
      </w:r>
      <w:r>
        <w:rPr>
          <w:color w:val="FF0000"/>
          <w:vertAlign w:val="superscript"/>
          <w:rtl/>
        </w:rPr>
        <w:t>174302</w:t>
      </w:r>
      <w:r>
        <w:rPr>
          <w:rFonts w:ascii="Times New Roman" w:hAnsi="Times New Roman"/>
          <w:color w:val="828282"/>
          <w:rtl/>
        </w:rPr>
        <w:t xml:space="preserve">שִּׁירָ֣ה </w:t>
      </w:r>
      <w:r>
        <w:rPr>
          <w:color w:val="FF0000"/>
          <w:vertAlign w:val="superscript"/>
          <w:rtl/>
        </w:rPr>
        <w:t>174303</w:t>
      </w:r>
      <w:r>
        <w:rPr>
          <w:rFonts w:ascii="Times New Roman" w:hAnsi="Times New Roman"/>
          <w:color w:val="828282"/>
          <w:rtl/>
        </w:rPr>
        <w:t>הַ</w:t>
      </w:r>
      <w:r>
        <w:rPr>
          <w:color w:val="FF0000"/>
          <w:vertAlign w:val="superscript"/>
          <w:rtl/>
        </w:rPr>
        <w:t>174304</w:t>
      </w:r>
      <w:r>
        <w:rPr>
          <w:rFonts w:ascii="Times New Roman" w:hAnsi="Times New Roman"/>
          <w:color w:val="828282"/>
          <w:rtl/>
        </w:rPr>
        <w:t xml:space="preserve">זֹּ֑את </w:t>
      </w:r>
      <w:r>
        <w:rPr>
          <w:color w:val="FF0000"/>
          <w:vertAlign w:val="superscript"/>
          <w:rtl/>
        </w:rPr>
        <w:t>174305</w:t>
      </w:r>
      <w:r>
        <w:rPr>
          <w:rFonts w:ascii="Times New Roman" w:hAnsi="Times New Roman"/>
          <w:color w:val="828282"/>
          <w:rtl/>
        </w:rPr>
        <w:t>בְּ</w:t>
      </w:r>
      <w:r>
        <w:rPr>
          <w:color w:val="FF0000"/>
          <w:vertAlign w:val="superscript"/>
          <w:rtl/>
        </w:rPr>
        <w:t>174306</w:t>
      </w:r>
      <w:r>
        <w:rPr>
          <w:rFonts w:ascii="Times New Roman" w:hAnsi="Times New Roman"/>
          <w:color w:val="828282"/>
          <w:rtl/>
        </w:rPr>
        <w:t xml:space="preserve">יֹום֩ </w:t>
      </w:r>
    </w:p>
    <w:p>
      <w:pPr>
        <w:pStyle w:val="Hebrew"/>
      </w:pPr>
      <w:r>
        <w:rPr>
          <w:color w:val="828282"/>
        </w:rPr>
        <w:t xml:space="preserve">וַיְדַבֵּ֤ר דָּוִד֙ לַֽיהוָ֔ה אֶת־דִּבְרֵ֖י הַשִּׁירָ֣ה הַזֹּ֑את בְּיֹום֩ הִצִּ֨יל יְהוָ֥ה אֹתֹ֛ו מִכַּ֥ף כָּל־אֹיְבָ֖יו וּמִכַּ֥ף שָׁאֽוּל׃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336171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336171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486170</w:t>
            </w:r>
          </w:p>
        </w:tc>
        <w:tc>
          <w:tcPr>
            <w:tcW w:type="auto" w:w="1728"/>
          </w:tcPr>
          <w:p>
            <w:r>
              <w:t>time_phrase</w:t>
            </w:r>
          </w:p>
        </w:tc>
        <w:tc>
          <w:tcPr>
            <w:tcW w:type="auto" w:w="1728"/>
          </w:tcPr>
          <w:p>
            <w:r>
              <w:t xml:space="preserve">בְּיֹום֩ </w:t>
            </w:r>
          </w:p>
        </w:tc>
        <w:tc>
          <w:tcPr>
            <w:tcW w:type="auto" w:w="1728"/>
          </w:tcPr>
          <w:p>
            <w:r/>
          </w:p>
        </w:tc>
      </w:tr>
      <w:tr>
        <w:tc>
          <w:tcPr>
            <w:tcW w:type="auto" w:w="1728"/>
          </w:tcPr>
          <w:p>
            <w:r>
              <w:t>tense</w:t>
            </w:r>
          </w:p>
        </w:tc>
        <w:tc>
          <w:tcPr>
            <w:tcW w:type="auto" w:w="1728"/>
          </w:tcPr>
          <w:p>
            <w:r>
              <w:t>174295</w:t>
            </w:r>
          </w:p>
        </w:tc>
        <w:tc>
          <w:tcPr>
            <w:tcW w:type="auto" w:w="1728"/>
          </w:tcPr>
          <w:p>
            <w:r>
              <w:t>verb</w:t>
            </w:r>
          </w:p>
        </w:tc>
        <w:tc>
          <w:tcPr>
            <w:tcW w:type="auto" w:w="1728"/>
          </w:tcPr>
          <w:p>
            <w:r>
              <w:t xml:space="preserve">יְדַבֵּ֤ר </w:t>
            </w:r>
          </w:p>
        </w:tc>
        <w:tc>
          <w:tcPr>
            <w:tcW w:type="auto" w:w="1728"/>
          </w:tcPr>
          <w:p>
            <w:r/>
          </w:p>
        </w:tc>
      </w:tr>
    </w:tbl>
    <w:p>
      <w:r>
        <w:br/>
      </w:r>
    </w:p>
    <w:p>
      <w:pPr>
        <w:pStyle w:val="Reference"/>
      </w:pPr>
      <w:hyperlink r:id="rId1497">
        <w:r>
          <w:rPr/>
          <w:t>336220, 2_Samuel 22:19</w:t>
        </w:r>
      </w:hyperlink>
    </w:p>
    <w:p>
      <w:pPr>
        <w:pStyle w:val="Hebrew"/>
      </w:pPr>
      <w:r>
        <w:t xml:space="preserve">יְקַדְּמֻ֖נִי בְּיֹ֣ום אֵידִ֑י </w:t>
      </w:r>
    </w:p>
    <w:p>
      <w:pPr>
        <w:pStyle w:val="Hebrew"/>
      </w:pPr>
      <w:r>
        <w:rPr>
          <w:color w:val="FF0000"/>
          <w:vertAlign w:val="superscript"/>
          <w:rtl/>
        </w:rPr>
        <w:t>174490</w:t>
      </w:r>
      <w:r>
        <w:rPr>
          <w:rFonts w:ascii="Times New Roman" w:hAnsi="Times New Roman"/>
          <w:color w:val="828282"/>
          <w:rtl/>
        </w:rPr>
        <w:t xml:space="preserve">יְקַדְּמֻ֖נִי </w:t>
      </w:r>
      <w:r>
        <w:rPr>
          <w:color w:val="FF0000"/>
          <w:vertAlign w:val="superscript"/>
          <w:rtl/>
        </w:rPr>
        <w:t>174491</w:t>
      </w:r>
      <w:r>
        <w:rPr>
          <w:rFonts w:ascii="Times New Roman" w:hAnsi="Times New Roman"/>
          <w:color w:val="828282"/>
          <w:rtl/>
        </w:rPr>
        <w:t>בְּ</w:t>
      </w:r>
      <w:r>
        <w:rPr>
          <w:color w:val="FF0000"/>
          <w:vertAlign w:val="superscript"/>
          <w:rtl/>
        </w:rPr>
        <w:t>174492</w:t>
      </w:r>
      <w:r>
        <w:rPr>
          <w:rFonts w:ascii="Times New Roman" w:hAnsi="Times New Roman"/>
          <w:color w:val="828282"/>
          <w:rtl/>
        </w:rPr>
        <w:t xml:space="preserve">יֹ֣ום </w:t>
      </w:r>
      <w:r>
        <w:rPr>
          <w:color w:val="FF0000"/>
          <w:vertAlign w:val="superscript"/>
          <w:rtl/>
        </w:rPr>
        <w:t>174493</w:t>
      </w:r>
      <w:r>
        <w:rPr>
          <w:rFonts w:ascii="Times New Roman" w:hAnsi="Times New Roman"/>
          <w:color w:val="828282"/>
          <w:rtl/>
        </w:rPr>
        <w:t xml:space="preserve">אֵידִ֑י </w:t>
      </w:r>
    </w:p>
    <w:p>
      <w:pPr>
        <w:pStyle w:val="Hebrew"/>
      </w:pPr>
      <w:r>
        <w:rPr>
          <w:color w:val="828282"/>
        </w:rPr>
        <w:t xml:space="preserve">יְקַדְּמֻ֖נִי בְּיֹ֣ום אֵידִ֑י וַיְהִ֧י יְהוָ֛ה מִשְׁעָ֖ן 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336220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336220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486293</w:t>
            </w:r>
          </w:p>
        </w:tc>
        <w:tc>
          <w:tcPr>
            <w:tcW w:type="auto" w:w="1728"/>
          </w:tcPr>
          <w:p>
            <w:r>
              <w:t>time_phrase</w:t>
            </w:r>
          </w:p>
        </w:tc>
        <w:tc>
          <w:tcPr>
            <w:tcW w:type="auto" w:w="1728"/>
          </w:tcPr>
          <w:p>
            <w:r>
              <w:t xml:space="preserve">בְּיֹ֣ום אֵידִ֑י </w:t>
            </w:r>
          </w:p>
        </w:tc>
        <w:tc>
          <w:tcPr>
            <w:tcW w:type="auto" w:w="1728"/>
          </w:tcPr>
          <w:p>
            <w:r/>
          </w:p>
        </w:tc>
      </w:tr>
      <w:tr>
        <w:tc>
          <w:tcPr>
            <w:tcW w:type="auto" w:w="1728"/>
          </w:tcPr>
          <w:p>
            <w:r>
              <w:t>tense</w:t>
            </w:r>
          </w:p>
        </w:tc>
        <w:tc>
          <w:tcPr>
            <w:tcW w:type="auto" w:w="1728"/>
          </w:tcPr>
          <w:p>
            <w:r>
              <w:t>174490</w:t>
            </w:r>
          </w:p>
        </w:tc>
        <w:tc>
          <w:tcPr>
            <w:tcW w:type="auto" w:w="1728"/>
          </w:tcPr>
          <w:p>
            <w:r>
              <w:t>verb</w:t>
            </w:r>
          </w:p>
        </w:tc>
        <w:tc>
          <w:tcPr>
            <w:tcW w:type="auto" w:w="1728"/>
          </w:tcPr>
          <w:p>
            <w:r>
              <w:t xml:space="preserve">יְקַדְּמֻ֖נִי </w:t>
            </w:r>
          </w:p>
        </w:tc>
        <w:tc>
          <w:tcPr>
            <w:tcW w:type="auto" w:w="1728"/>
          </w:tcPr>
          <w:p>
            <w:r/>
          </w:p>
        </w:tc>
      </w:tr>
    </w:tbl>
    <w:p>
      <w:r>
        <w:br/>
      </w:r>
    </w:p>
    <w:p>
      <w:pPr>
        <w:pStyle w:val="Reference"/>
      </w:pPr>
      <w:hyperlink r:id="rId1498">
        <w:r>
          <w:rPr/>
          <w:t>336309, 2_Samuel 22:51</w:t>
        </w:r>
      </w:hyperlink>
    </w:p>
    <w:p>
      <w:pPr>
        <w:pStyle w:val="Hebrew"/>
      </w:pPr>
      <w:r>
        <w:t xml:space="preserve">וְעֹֽשֶׂה־חֶ֧סֶד לִמְשִׁיחֹ֛ו לְדָוִ֥ד וּלְזַרְעֹ֖ו עַד־עֹולָֽם׃ פ </w:t>
      </w:r>
    </w:p>
    <w:p>
      <w:pPr>
        <w:pStyle w:val="Hebrew"/>
      </w:pPr>
      <w:r>
        <w:rPr>
          <w:color w:val="FF0000"/>
          <w:vertAlign w:val="superscript"/>
          <w:rtl/>
        </w:rPr>
        <w:t>174795</w:t>
      </w:r>
      <w:r>
        <w:rPr>
          <w:rFonts w:ascii="Times New Roman" w:hAnsi="Times New Roman"/>
          <w:color w:val="828282"/>
          <w:rtl/>
        </w:rPr>
        <w:t>וְ</w:t>
      </w:r>
      <w:r>
        <w:rPr>
          <w:color w:val="FF0000"/>
          <w:vertAlign w:val="superscript"/>
          <w:rtl/>
        </w:rPr>
        <w:t>174796</w:t>
      </w:r>
      <w:r>
        <w:rPr>
          <w:rFonts w:ascii="Times New Roman" w:hAnsi="Times New Roman"/>
          <w:color w:val="828282"/>
          <w:rtl/>
        </w:rPr>
        <w:t>עֹֽשֶׂה־</w:t>
      </w:r>
      <w:r>
        <w:rPr>
          <w:color w:val="FF0000"/>
          <w:vertAlign w:val="superscript"/>
          <w:rtl/>
        </w:rPr>
        <w:t>174797</w:t>
      </w:r>
      <w:r>
        <w:rPr>
          <w:rFonts w:ascii="Times New Roman" w:hAnsi="Times New Roman"/>
          <w:color w:val="828282"/>
          <w:rtl/>
        </w:rPr>
        <w:t xml:space="preserve">חֶ֧סֶד </w:t>
      </w:r>
      <w:r>
        <w:rPr>
          <w:color w:val="FF0000"/>
          <w:vertAlign w:val="superscript"/>
          <w:rtl/>
        </w:rPr>
        <w:t>174798</w:t>
      </w:r>
      <w:r>
        <w:rPr>
          <w:rFonts w:ascii="Times New Roman" w:hAnsi="Times New Roman"/>
          <w:color w:val="828282"/>
          <w:rtl/>
        </w:rPr>
        <w:t>לִ</w:t>
      </w:r>
      <w:r>
        <w:rPr>
          <w:color w:val="FF0000"/>
          <w:vertAlign w:val="superscript"/>
          <w:rtl/>
        </w:rPr>
        <w:t>174799</w:t>
      </w:r>
      <w:r>
        <w:rPr>
          <w:rFonts w:ascii="Times New Roman" w:hAnsi="Times New Roman"/>
          <w:color w:val="828282"/>
          <w:rtl/>
        </w:rPr>
        <w:t xml:space="preserve">מְשִׁיחֹ֛ו </w:t>
      </w:r>
      <w:r>
        <w:rPr>
          <w:color w:val="FF0000"/>
          <w:vertAlign w:val="superscript"/>
          <w:rtl/>
        </w:rPr>
        <w:t>174800</w:t>
      </w:r>
      <w:r>
        <w:rPr>
          <w:rFonts w:ascii="Times New Roman" w:hAnsi="Times New Roman"/>
          <w:color w:val="828282"/>
          <w:rtl/>
        </w:rPr>
        <w:t>לְ</w:t>
      </w:r>
      <w:r>
        <w:rPr>
          <w:color w:val="FF0000"/>
          <w:vertAlign w:val="superscript"/>
          <w:rtl/>
        </w:rPr>
        <w:t>174801</w:t>
      </w:r>
      <w:r>
        <w:rPr>
          <w:rFonts w:ascii="Times New Roman" w:hAnsi="Times New Roman"/>
          <w:color w:val="828282"/>
          <w:rtl/>
        </w:rPr>
        <w:t xml:space="preserve">דָוִ֥ד </w:t>
      </w:r>
      <w:r>
        <w:rPr>
          <w:color w:val="FF0000"/>
          <w:vertAlign w:val="superscript"/>
          <w:rtl/>
        </w:rPr>
        <w:t>174802</w:t>
      </w:r>
      <w:r>
        <w:rPr>
          <w:rFonts w:ascii="Times New Roman" w:hAnsi="Times New Roman"/>
          <w:color w:val="828282"/>
          <w:rtl/>
        </w:rPr>
        <w:t>וּ</w:t>
      </w:r>
      <w:r>
        <w:rPr>
          <w:color w:val="FF0000"/>
          <w:vertAlign w:val="superscript"/>
          <w:rtl/>
        </w:rPr>
        <w:t>174803</w:t>
      </w:r>
      <w:r>
        <w:rPr>
          <w:rFonts w:ascii="Times New Roman" w:hAnsi="Times New Roman"/>
          <w:color w:val="828282"/>
          <w:rtl/>
        </w:rPr>
        <w:t>לְ</w:t>
      </w:r>
      <w:r>
        <w:rPr>
          <w:color w:val="FF0000"/>
          <w:vertAlign w:val="superscript"/>
          <w:rtl/>
        </w:rPr>
        <w:t>174804</w:t>
      </w:r>
      <w:r>
        <w:rPr>
          <w:rFonts w:ascii="Times New Roman" w:hAnsi="Times New Roman"/>
          <w:color w:val="828282"/>
          <w:rtl/>
        </w:rPr>
        <w:t xml:space="preserve">זַרְעֹ֖ו </w:t>
      </w:r>
      <w:r>
        <w:rPr>
          <w:color w:val="FF0000"/>
          <w:vertAlign w:val="superscript"/>
          <w:rtl/>
        </w:rPr>
        <w:t>174805</w:t>
      </w:r>
      <w:r>
        <w:rPr>
          <w:rFonts w:ascii="Times New Roman" w:hAnsi="Times New Roman"/>
          <w:color w:val="828282"/>
          <w:rtl/>
        </w:rPr>
        <w:t>עַד־</w:t>
      </w:r>
      <w:r>
        <w:rPr>
          <w:color w:val="FF0000"/>
          <w:vertAlign w:val="superscript"/>
          <w:rtl/>
        </w:rPr>
        <w:t>174806</w:t>
      </w:r>
      <w:r>
        <w:rPr>
          <w:rFonts w:ascii="Times New Roman" w:hAnsi="Times New Roman"/>
          <w:color w:val="828282"/>
          <w:rtl/>
        </w:rPr>
        <w:t xml:space="preserve">עֹולָֽם׃ פ </w:t>
      </w:r>
    </w:p>
    <w:p>
      <w:pPr>
        <w:pStyle w:val="Hebrew"/>
      </w:pPr>
      <w:r>
        <w:rPr>
          <w:color w:val="828282"/>
        </w:rPr>
        <w:t xml:space="preserve">מִגְדֹּ֖ול יְשׁוּעֹ֣ות מַלְכֹּ֑ו וְעֹֽשֶׂה־חֶ֧סֶד לִמְשִׁיחֹ֛ו לְדָוִ֥ד וּלְזַרְעֹ֖ו עַד־עֹולָֽם׃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336309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336309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486526</w:t>
            </w:r>
          </w:p>
        </w:tc>
        <w:tc>
          <w:tcPr>
            <w:tcW w:type="auto" w:w="1728"/>
          </w:tcPr>
          <w:p>
            <w:r>
              <w:t>time_phrase</w:t>
            </w:r>
          </w:p>
        </w:tc>
        <w:tc>
          <w:tcPr>
            <w:tcW w:type="auto" w:w="1728"/>
          </w:tcPr>
          <w:p>
            <w:r>
              <w:t xml:space="preserve">עַד־עֹולָֽם׃ פ </w:t>
            </w:r>
          </w:p>
        </w:tc>
        <w:tc>
          <w:tcPr>
            <w:tcW w:type="auto" w:w="1728"/>
          </w:tcPr>
          <w:p>
            <w:r/>
          </w:p>
        </w:tc>
      </w:tr>
      <w:tr>
        <w:tc>
          <w:tcPr>
            <w:tcW w:type="auto" w:w="1728"/>
          </w:tcPr>
          <w:p>
            <w:r>
              <w:t>tense</w:t>
            </w:r>
          </w:p>
        </w:tc>
        <w:tc>
          <w:tcPr>
            <w:tcW w:type="auto" w:w="1728"/>
          </w:tcPr>
          <w:p>
            <w:r>
              <w:t>174796</w:t>
            </w:r>
          </w:p>
        </w:tc>
        <w:tc>
          <w:tcPr>
            <w:tcW w:type="auto" w:w="1728"/>
          </w:tcPr>
          <w:p>
            <w:r>
              <w:t>verb</w:t>
            </w:r>
          </w:p>
        </w:tc>
        <w:tc>
          <w:tcPr>
            <w:tcW w:type="auto" w:w="1728"/>
          </w:tcPr>
          <w:p>
            <w:r>
              <w:t>עֹֽשֶׂה־</w:t>
            </w:r>
          </w:p>
        </w:tc>
        <w:tc>
          <w:tcPr>
            <w:tcW w:type="auto" w:w="1728"/>
          </w:tcPr>
          <w:p>
            <w:r/>
          </w:p>
        </w:tc>
      </w:tr>
    </w:tbl>
    <w:p>
      <w:r>
        <w:br/>
      </w:r>
    </w:p>
    <w:p>
      <w:pPr>
        <w:pStyle w:val="Reference"/>
      </w:pPr>
      <w:hyperlink r:id="rId1499">
        <w:r>
          <w:rPr/>
          <w:t>336350, 2_Samuel 23:10</w:t>
        </w:r>
      </w:hyperlink>
    </w:p>
    <w:p>
      <w:pPr>
        <w:pStyle w:val="Hebrew"/>
      </w:pPr>
      <w:r>
        <w:t xml:space="preserve">וַיַּ֧עַשׂ יְהוָ֛ה תְּשׁוּעָ֥ה גְדֹולָ֖ה בַּיֹּ֣ום הַה֑וּא </w:t>
      </w:r>
    </w:p>
    <w:p>
      <w:pPr>
        <w:pStyle w:val="Hebrew"/>
      </w:pPr>
      <w:r>
        <w:rPr>
          <w:color w:val="FF0000"/>
          <w:vertAlign w:val="superscript"/>
          <w:rtl/>
        </w:rPr>
        <w:t>174994</w:t>
      </w:r>
      <w:r>
        <w:rPr>
          <w:rFonts w:ascii="Times New Roman" w:hAnsi="Times New Roman"/>
          <w:color w:val="828282"/>
          <w:rtl/>
        </w:rPr>
        <w:t>וַ</w:t>
      </w:r>
      <w:r>
        <w:rPr>
          <w:color w:val="FF0000"/>
          <w:vertAlign w:val="superscript"/>
          <w:rtl/>
        </w:rPr>
        <w:t>174995</w:t>
      </w:r>
      <w:r>
        <w:rPr>
          <w:rFonts w:ascii="Times New Roman" w:hAnsi="Times New Roman"/>
          <w:color w:val="828282"/>
          <w:rtl/>
        </w:rPr>
        <w:t xml:space="preserve">יַּ֧עַשׂ </w:t>
      </w:r>
      <w:r>
        <w:rPr>
          <w:color w:val="FF0000"/>
          <w:vertAlign w:val="superscript"/>
          <w:rtl/>
        </w:rPr>
        <w:t>174996</w:t>
      </w:r>
      <w:r>
        <w:rPr>
          <w:rFonts w:ascii="Times New Roman" w:hAnsi="Times New Roman"/>
          <w:color w:val="828282"/>
          <w:rtl/>
        </w:rPr>
        <w:t xml:space="preserve">יְהוָ֛ה </w:t>
      </w:r>
      <w:r>
        <w:rPr>
          <w:color w:val="FF0000"/>
          <w:vertAlign w:val="superscript"/>
          <w:rtl/>
        </w:rPr>
        <w:t>174997</w:t>
      </w:r>
      <w:r>
        <w:rPr>
          <w:rFonts w:ascii="Times New Roman" w:hAnsi="Times New Roman"/>
          <w:color w:val="828282"/>
          <w:rtl/>
        </w:rPr>
        <w:t xml:space="preserve">תְּשׁוּעָ֥ה </w:t>
      </w:r>
      <w:r>
        <w:rPr>
          <w:color w:val="FF0000"/>
          <w:vertAlign w:val="superscript"/>
          <w:rtl/>
        </w:rPr>
        <w:t>174998</w:t>
      </w:r>
      <w:r>
        <w:rPr>
          <w:rFonts w:ascii="Times New Roman" w:hAnsi="Times New Roman"/>
          <w:color w:val="828282"/>
          <w:rtl/>
        </w:rPr>
        <w:t xml:space="preserve">גְדֹולָ֖ה </w:t>
      </w:r>
      <w:r>
        <w:rPr>
          <w:color w:val="FF0000"/>
          <w:vertAlign w:val="superscript"/>
          <w:rtl/>
        </w:rPr>
        <w:t>174999</w:t>
      </w:r>
      <w:r>
        <w:rPr>
          <w:rFonts w:ascii="Times New Roman" w:hAnsi="Times New Roman"/>
          <w:color w:val="828282"/>
          <w:rtl/>
        </w:rPr>
        <w:t>בַּ</w:t>
      </w:r>
      <w:r>
        <w:rPr>
          <w:color w:val="FF0000"/>
          <w:vertAlign w:val="superscript"/>
          <w:rtl/>
        </w:rPr>
        <w:t>175000</w:t>
      </w:r>
      <w:r>
        <w:rPr>
          <w:rFonts w:ascii="Times New Roman" w:hAnsi="Times New Roman"/>
          <w:color w:val="828282"/>
          <w:rtl/>
        </w:rPr>
      </w:r>
      <w:r>
        <w:rPr>
          <w:color w:val="FF0000"/>
          <w:vertAlign w:val="superscript"/>
          <w:rtl/>
        </w:rPr>
        <w:t>175001</w:t>
      </w:r>
      <w:r>
        <w:rPr>
          <w:rFonts w:ascii="Times New Roman" w:hAnsi="Times New Roman"/>
          <w:color w:val="828282"/>
          <w:rtl/>
        </w:rPr>
        <w:t xml:space="preserve">יֹּ֣ום </w:t>
      </w:r>
      <w:r>
        <w:rPr>
          <w:color w:val="FF0000"/>
          <w:vertAlign w:val="superscript"/>
          <w:rtl/>
        </w:rPr>
        <w:t>175002</w:t>
      </w:r>
      <w:r>
        <w:rPr>
          <w:rFonts w:ascii="Times New Roman" w:hAnsi="Times New Roman"/>
          <w:color w:val="828282"/>
          <w:rtl/>
        </w:rPr>
        <w:t>הַ</w:t>
      </w:r>
      <w:r>
        <w:rPr>
          <w:color w:val="FF0000"/>
          <w:vertAlign w:val="superscript"/>
          <w:rtl/>
        </w:rPr>
        <w:t>175003</w:t>
      </w:r>
      <w:r>
        <w:rPr>
          <w:rFonts w:ascii="Times New Roman" w:hAnsi="Times New Roman"/>
          <w:color w:val="828282"/>
          <w:rtl/>
        </w:rPr>
        <w:t xml:space="preserve">ה֑וּא </w:t>
      </w:r>
    </w:p>
    <w:p>
      <w:pPr>
        <w:pStyle w:val="Hebrew"/>
      </w:pPr>
      <w:r>
        <w:rPr>
          <w:color w:val="828282"/>
        </w:rPr>
        <w:t xml:space="preserve">ה֣וּא קָם֩ וַיַּ֨ךְ בַּפְּלִשְׁתִּ֜ים עַ֣ד׀ כִּֽי־יָגְעָ֣ה יָדֹ֗ו וַתִּדְבַּ֤ק יָדֹו֙ אֶל־הַחֶ֔רֶב וַיַּ֧עַשׂ יְהוָ֛ה תְּשׁוּעָ֥ה גְדֹולָ֖ה בַּיֹּ֣ום הַה֑וּא וְהָעָ֛ם יָשֻׁ֥בוּ אַחֲרָ֖יו אַךְ־לְפַשֵּֽׁט׃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336350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336350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486633</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174995</w:t>
            </w:r>
          </w:p>
        </w:tc>
        <w:tc>
          <w:tcPr>
            <w:tcW w:type="auto" w:w="1728"/>
          </w:tcPr>
          <w:p>
            <w:r>
              <w:t>verb</w:t>
            </w:r>
          </w:p>
        </w:tc>
        <w:tc>
          <w:tcPr>
            <w:tcW w:type="auto" w:w="1728"/>
          </w:tcPr>
          <w:p>
            <w:r>
              <w:t xml:space="preserve">יַּ֧עַשׂ </w:t>
            </w:r>
          </w:p>
        </w:tc>
        <w:tc>
          <w:tcPr>
            <w:tcW w:type="auto" w:w="1728"/>
          </w:tcPr>
          <w:p>
            <w:r/>
          </w:p>
        </w:tc>
      </w:tr>
    </w:tbl>
    <w:p>
      <w:r>
        <w:br/>
      </w:r>
    </w:p>
    <w:p>
      <w:pPr>
        <w:pStyle w:val="Reference"/>
      </w:pPr>
      <w:hyperlink r:id="rId1500">
        <w:r>
          <w:rPr/>
          <w:t>336363, 2_Samuel 23:13</w:t>
        </w:r>
      </w:hyperlink>
    </w:p>
    <w:p>
      <w:pPr>
        <w:pStyle w:val="Hebrew"/>
      </w:pPr>
      <w:r>
        <w:t xml:space="preserve">וַיָּבֹ֤אוּ אֶל־קָצִיר֙ אֶל־דָּוִ֔ד אֶל־מְעָרַ֖ת עֲדֻלָּ֑ם </w:t>
      </w:r>
    </w:p>
    <w:p>
      <w:pPr>
        <w:pStyle w:val="Hebrew"/>
      </w:pPr>
      <w:r>
        <w:rPr>
          <w:color w:val="FF0000"/>
          <w:vertAlign w:val="superscript"/>
          <w:rtl/>
        </w:rPr>
        <w:t>175063</w:t>
      </w:r>
      <w:r>
        <w:rPr>
          <w:rFonts w:ascii="Times New Roman" w:hAnsi="Times New Roman"/>
          <w:color w:val="828282"/>
          <w:rtl/>
        </w:rPr>
        <w:t>וַ</w:t>
      </w:r>
      <w:r>
        <w:rPr>
          <w:color w:val="FF0000"/>
          <w:vertAlign w:val="superscript"/>
          <w:rtl/>
        </w:rPr>
        <w:t>175064</w:t>
      </w:r>
      <w:r>
        <w:rPr>
          <w:rFonts w:ascii="Times New Roman" w:hAnsi="Times New Roman"/>
          <w:color w:val="828282"/>
          <w:rtl/>
        </w:rPr>
        <w:t xml:space="preserve">יָּבֹ֤אוּ </w:t>
      </w:r>
      <w:r>
        <w:rPr>
          <w:color w:val="FF0000"/>
          <w:vertAlign w:val="superscript"/>
          <w:rtl/>
        </w:rPr>
        <w:t>175065</w:t>
      </w:r>
      <w:r>
        <w:rPr>
          <w:rFonts w:ascii="Times New Roman" w:hAnsi="Times New Roman"/>
          <w:color w:val="828282"/>
          <w:rtl/>
        </w:rPr>
        <w:t>אֶל־</w:t>
      </w:r>
      <w:r>
        <w:rPr>
          <w:color w:val="FF0000"/>
          <w:vertAlign w:val="superscript"/>
          <w:rtl/>
        </w:rPr>
        <w:t>175066</w:t>
      </w:r>
      <w:r>
        <w:rPr>
          <w:rFonts w:ascii="Times New Roman" w:hAnsi="Times New Roman"/>
          <w:color w:val="828282"/>
          <w:rtl/>
        </w:rPr>
        <w:t xml:space="preserve">קָצִיר֙ </w:t>
      </w:r>
      <w:r>
        <w:rPr>
          <w:color w:val="FF0000"/>
          <w:vertAlign w:val="superscript"/>
          <w:rtl/>
        </w:rPr>
        <w:t>175067</w:t>
      </w:r>
      <w:r>
        <w:rPr>
          <w:rFonts w:ascii="Times New Roman" w:hAnsi="Times New Roman"/>
          <w:color w:val="828282"/>
          <w:rtl/>
        </w:rPr>
        <w:t>אֶל־</w:t>
      </w:r>
      <w:r>
        <w:rPr>
          <w:color w:val="FF0000"/>
          <w:vertAlign w:val="superscript"/>
          <w:rtl/>
        </w:rPr>
        <w:t>175068</w:t>
      </w:r>
      <w:r>
        <w:rPr>
          <w:rFonts w:ascii="Times New Roman" w:hAnsi="Times New Roman"/>
          <w:color w:val="828282"/>
          <w:rtl/>
        </w:rPr>
        <w:t xml:space="preserve">דָּוִ֔ד </w:t>
      </w:r>
      <w:r>
        <w:rPr>
          <w:color w:val="FF0000"/>
          <w:vertAlign w:val="superscript"/>
          <w:rtl/>
        </w:rPr>
        <w:t>175069</w:t>
      </w:r>
      <w:r>
        <w:rPr>
          <w:rFonts w:ascii="Times New Roman" w:hAnsi="Times New Roman"/>
          <w:color w:val="828282"/>
          <w:rtl/>
        </w:rPr>
        <w:t>אֶל־</w:t>
      </w:r>
      <w:r>
        <w:rPr>
          <w:color w:val="FF0000"/>
          <w:vertAlign w:val="superscript"/>
          <w:rtl/>
        </w:rPr>
        <w:t>175070</w:t>
      </w:r>
      <w:r>
        <w:rPr>
          <w:rFonts w:ascii="Times New Roman" w:hAnsi="Times New Roman"/>
          <w:color w:val="828282"/>
          <w:rtl/>
        </w:rPr>
        <w:t xml:space="preserve">מְעָרַ֖ת </w:t>
      </w:r>
      <w:r>
        <w:rPr>
          <w:color w:val="FF0000"/>
          <w:vertAlign w:val="superscript"/>
          <w:rtl/>
        </w:rPr>
        <w:t>175071</w:t>
      </w:r>
      <w:r>
        <w:rPr>
          <w:rFonts w:ascii="Times New Roman" w:hAnsi="Times New Roman"/>
          <w:color w:val="828282"/>
          <w:rtl/>
        </w:rPr>
        <w:t xml:space="preserve">עֲדֻלָּ֑ם </w:t>
      </w:r>
    </w:p>
    <w:p>
      <w:pPr>
        <w:pStyle w:val="Hebrew"/>
      </w:pPr>
      <w:r>
        <w:rPr>
          <w:color w:val="828282"/>
        </w:rPr>
        <w:t xml:space="preserve">וַיֵּרְד֨וּ שְׁלֹשָׁ֜ה מֵהַשְּׁלֹשִׁ֣ים רֹ֗אשׁ וַיָּבֹ֤אוּ אֶל־קָצִיר֙ אֶל־דָּוִ֔ד אֶל־מְעָרַ֖ת עֲדֻלָּ֑ם וְחַיַּ֣ת פְּלִשְׁתִּ֔ים חֹנָ֖ה בְּעֵ֥מֶק רְפָאִֽים׃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336363</w:t>
            </w:r>
          </w:p>
        </w:tc>
        <w:tc>
          <w:tcPr>
            <w:tcW w:type="auto" w:w="1728"/>
          </w:tcPr>
          <w:p>
            <w:r>
              <w:t>time_clause</w:t>
            </w:r>
          </w:p>
        </w:tc>
        <w:tc>
          <w:tcPr>
            <w:tcW w:type="auto" w:w="1728"/>
          </w:tcPr>
          <w:p>
            <w:r>
              <w:t>[clause]</w:t>
            </w:r>
          </w:p>
        </w:tc>
        <w:tc>
          <w:tcPr>
            <w:tcW w:type="auto" w:w="1728"/>
          </w:tcPr>
          <w:p>
            <w:r>
              <w:t>ach_di</w:t>
            </w:r>
          </w:p>
        </w:tc>
      </w:tr>
      <w:tr>
        <w:tc>
          <w:tcPr>
            <w:tcW w:type="auto" w:w="1728"/>
          </w:tcPr>
          <w:p>
            <w:r>
              <w:t>cl_type</w:t>
            </w:r>
          </w:p>
        </w:tc>
        <w:tc>
          <w:tcPr>
            <w:tcW w:type="auto" w:w="1728"/>
          </w:tcPr>
          <w:p>
            <w:r>
              <w:t>336363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486674</w:t>
            </w:r>
          </w:p>
        </w:tc>
        <w:tc>
          <w:tcPr>
            <w:tcW w:type="auto" w:w="1728"/>
          </w:tcPr>
          <w:p>
            <w:r>
              <w:t>time_phrase</w:t>
            </w:r>
          </w:p>
        </w:tc>
        <w:tc>
          <w:tcPr>
            <w:tcW w:type="auto" w:w="1728"/>
          </w:tcPr>
          <w:p>
            <w:r>
              <w:t xml:space="preserve">אֶל־קָצִיר֙ </w:t>
            </w:r>
          </w:p>
        </w:tc>
        <w:tc>
          <w:tcPr>
            <w:tcW w:type="auto" w:w="1728"/>
          </w:tcPr>
          <w:p>
            <w:r/>
          </w:p>
        </w:tc>
      </w:tr>
      <w:tr>
        <w:tc>
          <w:tcPr>
            <w:tcW w:type="auto" w:w="1728"/>
          </w:tcPr>
          <w:p>
            <w:r>
              <w:t>tense</w:t>
            </w:r>
          </w:p>
        </w:tc>
        <w:tc>
          <w:tcPr>
            <w:tcW w:type="auto" w:w="1728"/>
          </w:tcPr>
          <w:p>
            <w:r>
              <w:t>175064</w:t>
            </w:r>
          </w:p>
        </w:tc>
        <w:tc>
          <w:tcPr>
            <w:tcW w:type="auto" w:w="1728"/>
          </w:tcPr>
          <w:p>
            <w:r>
              <w:t>verb</w:t>
            </w:r>
          </w:p>
        </w:tc>
        <w:tc>
          <w:tcPr>
            <w:tcW w:type="auto" w:w="1728"/>
          </w:tcPr>
          <w:p>
            <w:r>
              <w:t xml:space="preserve">יָּבֹ֤אוּ </w:t>
            </w:r>
          </w:p>
        </w:tc>
        <w:tc>
          <w:tcPr>
            <w:tcW w:type="auto" w:w="1728"/>
          </w:tcPr>
          <w:p>
            <w:r/>
          </w:p>
        </w:tc>
      </w:tr>
    </w:tbl>
    <w:p>
      <w:r>
        <w:br/>
      </w:r>
    </w:p>
    <w:p>
      <w:pPr>
        <w:pStyle w:val="Reference"/>
      </w:pPr>
      <w:hyperlink r:id="rId1501">
        <w:r>
          <w:rPr/>
          <w:t>336365, 2_Samuel 23:14</w:t>
        </w:r>
      </w:hyperlink>
    </w:p>
    <w:p>
      <w:pPr>
        <w:pStyle w:val="Hebrew"/>
      </w:pPr>
      <w:r>
        <w:t xml:space="preserve">וְדָוִ֖ד אָ֣ז בַּמְּצוּדָ֑ה </w:t>
      </w:r>
    </w:p>
    <w:p>
      <w:pPr>
        <w:pStyle w:val="Hebrew"/>
      </w:pPr>
      <w:r>
        <w:rPr>
          <w:color w:val="FF0000"/>
          <w:vertAlign w:val="superscript"/>
          <w:rtl/>
        </w:rPr>
        <w:t>175079</w:t>
      </w:r>
      <w:r>
        <w:rPr>
          <w:rFonts w:ascii="Times New Roman" w:hAnsi="Times New Roman"/>
          <w:color w:val="828282"/>
          <w:rtl/>
        </w:rPr>
        <w:t>וְ</w:t>
      </w:r>
      <w:r>
        <w:rPr>
          <w:color w:val="FF0000"/>
          <w:vertAlign w:val="superscript"/>
          <w:rtl/>
        </w:rPr>
        <w:t>175080</w:t>
      </w:r>
      <w:r>
        <w:rPr>
          <w:rFonts w:ascii="Times New Roman" w:hAnsi="Times New Roman"/>
          <w:color w:val="828282"/>
          <w:rtl/>
        </w:rPr>
        <w:t xml:space="preserve">דָוִ֖ד </w:t>
      </w:r>
      <w:r>
        <w:rPr>
          <w:color w:val="FF0000"/>
          <w:vertAlign w:val="superscript"/>
          <w:rtl/>
        </w:rPr>
        <w:t>175081</w:t>
      </w:r>
      <w:r>
        <w:rPr>
          <w:rFonts w:ascii="Times New Roman" w:hAnsi="Times New Roman"/>
          <w:color w:val="828282"/>
          <w:rtl/>
        </w:rPr>
        <w:t xml:space="preserve">אָ֣ז </w:t>
      </w:r>
      <w:r>
        <w:rPr>
          <w:color w:val="FF0000"/>
          <w:vertAlign w:val="superscript"/>
          <w:rtl/>
        </w:rPr>
        <w:t>175082</w:t>
      </w:r>
      <w:r>
        <w:rPr>
          <w:rFonts w:ascii="Times New Roman" w:hAnsi="Times New Roman"/>
          <w:color w:val="828282"/>
          <w:rtl/>
        </w:rPr>
        <w:t>בַּ</w:t>
      </w:r>
      <w:r>
        <w:rPr>
          <w:color w:val="FF0000"/>
          <w:vertAlign w:val="superscript"/>
          <w:rtl/>
        </w:rPr>
        <w:t>175083</w:t>
      </w:r>
      <w:r>
        <w:rPr>
          <w:rFonts w:ascii="Times New Roman" w:hAnsi="Times New Roman"/>
          <w:color w:val="828282"/>
          <w:rtl/>
        </w:rPr>
      </w:r>
      <w:r>
        <w:rPr>
          <w:color w:val="FF0000"/>
          <w:vertAlign w:val="superscript"/>
          <w:rtl/>
        </w:rPr>
        <w:t>175084</w:t>
      </w:r>
      <w:r>
        <w:rPr>
          <w:rFonts w:ascii="Times New Roman" w:hAnsi="Times New Roman"/>
          <w:color w:val="828282"/>
          <w:rtl/>
        </w:rPr>
        <w:t xml:space="preserve">מְּצוּדָ֑ה </w:t>
      </w:r>
    </w:p>
    <w:p>
      <w:pPr>
        <w:pStyle w:val="Hebrew"/>
      </w:pPr>
      <w:r>
        <w:rPr>
          <w:color w:val="828282"/>
        </w:rPr>
        <w:t xml:space="preserve">וְדָוִ֖ד אָ֣ז בַּמְּצוּדָ֑ה וּמַצַּ֣ב פְּלִשְׁתִּ֔ים אָ֖ז בֵּ֥ית לָֽחֶם׃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336365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336365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486683</w:t>
            </w:r>
          </w:p>
        </w:tc>
        <w:tc>
          <w:tcPr>
            <w:tcW w:type="auto" w:w="1728"/>
          </w:tcPr>
          <w:p>
            <w:r>
              <w:t>time_phrase</w:t>
            </w:r>
          </w:p>
        </w:tc>
        <w:tc>
          <w:tcPr>
            <w:tcW w:type="auto" w:w="1728"/>
          </w:tcPr>
          <w:p>
            <w:r>
              <w:t xml:space="preserve">אָ֣ז </w:t>
            </w:r>
          </w:p>
        </w:tc>
        <w:tc>
          <w:tcPr>
            <w:tcW w:type="auto" w:w="1728"/>
          </w:tcPr>
          <w:p>
            <w:r/>
          </w:p>
        </w:tc>
      </w:tr>
    </w:tbl>
    <w:p>
      <w:r>
        <w:br/>
      </w:r>
    </w:p>
    <w:p>
      <w:pPr>
        <w:pStyle w:val="Reference"/>
      </w:pPr>
      <w:hyperlink r:id="rId1501">
        <w:r>
          <w:rPr/>
          <w:t>336366, 2_Samuel 23:14</w:t>
        </w:r>
      </w:hyperlink>
    </w:p>
    <w:p>
      <w:pPr>
        <w:pStyle w:val="Hebrew"/>
      </w:pPr>
      <w:r>
        <w:t xml:space="preserve">וּמַצַּ֣ב פְּלִשְׁתִּ֔ים אָ֖ז בֵּ֥ית לָֽחֶם׃ </w:t>
      </w:r>
    </w:p>
    <w:p>
      <w:pPr>
        <w:pStyle w:val="Hebrew"/>
      </w:pPr>
      <w:r>
        <w:rPr>
          <w:color w:val="FF0000"/>
          <w:vertAlign w:val="superscript"/>
          <w:rtl/>
        </w:rPr>
        <w:t>175085</w:t>
      </w:r>
      <w:r>
        <w:rPr>
          <w:rFonts w:ascii="Times New Roman" w:hAnsi="Times New Roman"/>
          <w:color w:val="828282"/>
          <w:rtl/>
        </w:rPr>
        <w:t>וּ</w:t>
      </w:r>
      <w:r>
        <w:rPr>
          <w:color w:val="FF0000"/>
          <w:vertAlign w:val="superscript"/>
          <w:rtl/>
        </w:rPr>
        <w:t>175086</w:t>
      </w:r>
      <w:r>
        <w:rPr>
          <w:rFonts w:ascii="Times New Roman" w:hAnsi="Times New Roman"/>
          <w:color w:val="828282"/>
          <w:rtl/>
        </w:rPr>
        <w:t xml:space="preserve">מַצַּ֣ב </w:t>
      </w:r>
      <w:r>
        <w:rPr>
          <w:color w:val="FF0000"/>
          <w:vertAlign w:val="superscript"/>
          <w:rtl/>
        </w:rPr>
        <w:t>175087</w:t>
      </w:r>
      <w:r>
        <w:rPr>
          <w:rFonts w:ascii="Times New Roman" w:hAnsi="Times New Roman"/>
          <w:color w:val="828282"/>
          <w:rtl/>
        </w:rPr>
        <w:t xml:space="preserve">פְּלִשְׁתִּ֔ים </w:t>
      </w:r>
      <w:r>
        <w:rPr>
          <w:color w:val="FF0000"/>
          <w:vertAlign w:val="superscript"/>
          <w:rtl/>
        </w:rPr>
        <w:t>175088</w:t>
      </w:r>
      <w:r>
        <w:rPr>
          <w:rFonts w:ascii="Times New Roman" w:hAnsi="Times New Roman"/>
          <w:color w:val="828282"/>
          <w:rtl/>
        </w:rPr>
        <w:t xml:space="preserve">אָ֖ז </w:t>
      </w:r>
      <w:r>
        <w:rPr>
          <w:color w:val="FF0000"/>
          <w:vertAlign w:val="superscript"/>
          <w:rtl/>
        </w:rPr>
        <w:t>175089</w:t>
      </w:r>
      <w:r>
        <w:rPr>
          <w:rFonts w:ascii="Times New Roman" w:hAnsi="Times New Roman"/>
          <w:color w:val="828282"/>
          <w:rtl/>
        </w:rPr>
        <w:t xml:space="preserve">בֵּ֥ית לָֽחֶם׃ </w:t>
      </w:r>
    </w:p>
    <w:p>
      <w:pPr>
        <w:pStyle w:val="Hebrew"/>
      </w:pPr>
      <w:r>
        <w:rPr>
          <w:color w:val="828282"/>
        </w:rPr>
        <w:t xml:space="preserve">וְדָוִ֖ד אָ֣ז בַּמְּצוּדָ֑ה וּמַצַּ֣ב פְּלִשְׁתִּ֔ים אָ֖ז בֵּ֥ית לָֽחֶם׃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336366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336366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486687</w:t>
            </w:r>
          </w:p>
        </w:tc>
        <w:tc>
          <w:tcPr>
            <w:tcW w:type="auto" w:w="1728"/>
          </w:tcPr>
          <w:p>
            <w:r>
              <w:t>time_phrase</w:t>
            </w:r>
          </w:p>
        </w:tc>
        <w:tc>
          <w:tcPr>
            <w:tcW w:type="auto" w:w="1728"/>
          </w:tcPr>
          <w:p>
            <w:r>
              <w:t xml:space="preserve">אָ֖ז </w:t>
            </w:r>
          </w:p>
        </w:tc>
        <w:tc>
          <w:tcPr>
            <w:tcW w:type="auto" w:w="1728"/>
          </w:tcPr>
          <w:p>
            <w:r/>
          </w:p>
        </w:tc>
      </w:tr>
    </w:tbl>
    <w:p>
      <w:r>
        <w:br/>
      </w:r>
    </w:p>
    <w:p>
      <w:pPr>
        <w:pStyle w:val="Reference"/>
      </w:pPr>
      <w:hyperlink r:id="rId1502">
        <w:r>
          <w:rPr/>
          <w:t>336399, 2_Samuel 23:20</w:t>
        </w:r>
      </w:hyperlink>
    </w:p>
    <w:p>
      <w:pPr>
        <w:pStyle w:val="Hebrew"/>
      </w:pPr>
      <w:r>
        <w:t xml:space="preserve">וְהִכָּ֧ה אֶֽת־הָאֲרִ֛י בְּתֹ֥וךְ הַבֹּ֖אר בְּיֹ֥ום הַשָּֽׁלֶג׃ </w:t>
      </w:r>
    </w:p>
    <w:p>
      <w:pPr>
        <w:pStyle w:val="Hebrew"/>
      </w:pPr>
      <w:r>
        <w:rPr>
          <w:color w:val="FF0000"/>
          <w:vertAlign w:val="superscript"/>
          <w:rtl/>
        </w:rPr>
        <w:t>175227</w:t>
      </w:r>
      <w:r>
        <w:rPr>
          <w:rFonts w:ascii="Times New Roman" w:hAnsi="Times New Roman"/>
          <w:color w:val="828282"/>
          <w:rtl/>
        </w:rPr>
        <w:t>וְ</w:t>
      </w:r>
      <w:r>
        <w:rPr>
          <w:color w:val="FF0000"/>
          <w:vertAlign w:val="superscript"/>
          <w:rtl/>
        </w:rPr>
        <w:t>175228</w:t>
      </w:r>
      <w:r>
        <w:rPr>
          <w:rFonts w:ascii="Times New Roman" w:hAnsi="Times New Roman"/>
          <w:color w:val="828282"/>
          <w:rtl/>
        </w:rPr>
        <w:t xml:space="preserve">הִכָּ֧ה </w:t>
      </w:r>
      <w:r>
        <w:rPr>
          <w:color w:val="FF0000"/>
          <w:vertAlign w:val="superscript"/>
          <w:rtl/>
        </w:rPr>
        <w:t>175229</w:t>
      </w:r>
      <w:r>
        <w:rPr>
          <w:rFonts w:ascii="Times New Roman" w:hAnsi="Times New Roman"/>
          <w:color w:val="828282"/>
          <w:rtl/>
        </w:rPr>
        <w:t>אֶֽת־</w:t>
      </w:r>
      <w:r>
        <w:rPr>
          <w:color w:val="FF0000"/>
          <w:vertAlign w:val="superscript"/>
          <w:rtl/>
        </w:rPr>
        <w:t>175230</w:t>
      </w:r>
      <w:r>
        <w:rPr>
          <w:rFonts w:ascii="Times New Roman" w:hAnsi="Times New Roman"/>
          <w:color w:val="828282"/>
          <w:rtl/>
        </w:rPr>
        <w:t>הָ</w:t>
      </w:r>
      <w:r>
        <w:rPr>
          <w:color w:val="FF0000"/>
          <w:vertAlign w:val="superscript"/>
          <w:rtl/>
        </w:rPr>
        <w:t>175231</w:t>
      </w:r>
      <w:r>
        <w:rPr>
          <w:rFonts w:ascii="Times New Roman" w:hAnsi="Times New Roman"/>
          <w:color w:val="828282"/>
          <w:rtl/>
        </w:rPr>
        <w:t xml:space="preserve">אֲרִ֛י </w:t>
      </w:r>
      <w:r>
        <w:rPr>
          <w:color w:val="FF0000"/>
          <w:vertAlign w:val="superscript"/>
          <w:rtl/>
        </w:rPr>
        <w:t>175232</w:t>
      </w:r>
      <w:r>
        <w:rPr>
          <w:rFonts w:ascii="Times New Roman" w:hAnsi="Times New Roman"/>
          <w:color w:val="828282"/>
          <w:rtl/>
        </w:rPr>
        <w:t>בְּ</w:t>
      </w:r>
      <w:r>
        <w:rPr>
          <w:color w:val="FF0000"/>
          <w:vertAlign w:val="superscript"/>
          <w:rtl/>
        </w:rPr>
        <w:t>175233</w:t>
      </w:r>
      <w:r>
        <w:rPr>
          <w:rFonts w:ascii="Times New Roman" w:hAnsi="Times New Roman"/>
          <w:color w:val="828282"/>
          <w:rtl/>
        </w:rPr>
        <w:t xml:space="preserve">תֹ֥וךְ </w:t>
      </w:r>
      <w:r>
        <w:rPr>
          <w:color w:val="FF0000"/>
          <w:vertAlign w:val="superscript"/>
          <w:rtl/>
        </w:rPr>
        <w:t>175234</w:t>
      </w:r>
      <w:r>
        <w:rPr>
          <w:rFonts w:ascii="Times New Roman" w:hAnsi="Times New Roman"/>
          <w:color w:val="828282"/>
          <w:rtl/>
        </w:rPr>
        <w:t>הַ</w:t>
      </w:r>
      <w:r>
        <w:rPr>
          <w:color w:val="FF0000"/>
          <w:vertAlign w:val="superscript"/>
          <w:rtl/>
        </w:rPr>
        <w:t>175235</w:t>
      </w:r>
      <w:r>
        <w:rPr>
          <w:rFonts w:ascii="Times New Roman" w:hAnsi="Times New Roman"/>
          <w:color w:val="828282"/>
          <w:rtl/>
        </w:rPr>
        <w:t xml:space="preserve">בֹּ֖אר </w:t>
      </w:r>
      <w:r>
        <w:rPr>
          <w:color w:val="FF0000"/>
          <w:vertAlign w:val="superscript"/>
          <w:rtl/>
        </w:rPr>
        <w:t>175236</w:t>
      </w:r>
      <w:r>
        <w:rPr>
          <w:rFonts w:ascii="Times New Roman" w:hAnsi="Times New Roman"/>
          <w:color w:val="828282"/>
          <w:rtl/>
        </w:rPr>
        <w:t>בְּ</w:t>
      </w:r>
      <w:r>
        <w:rPr>
          <w:color w:val="FF0000"/>
          <w:vertAlign w:val="superscript"/>
          <w:rtl/>
        </w:rPr>
        <w:t>175237</w:t>
      </w:r>
      <w:r>
        <w:rPr>
          <w:rFonts w:ascii="Times New Roman" w:hAnsi="Times New Roman"/>
          <w:color w:val="828282"/>
          <w:rtl/>
        </w:rPr>
        <w:t xml:space="preserve">יֹ֥ום </w:t>
      </w:r>
      <w:r>
        <w:rPr>
          <w:color w:val="FF0000"/>
          <w:vertAlign w:val="superscript"/>
          <w:rtl/>
        </w:rPr>
        <w:t>175238</w:t>
      </w:r>
      <w:r>
        <w:rPr>
          <w:rFonts w:ascii="Times New Roman" w:hAnsi="Times New Roman"/>
          <w:color w:val="828282"/>
          <w:rtl/>
        </w:rPr>
        <w:t>הַ</w:t>
      </w:r>
      <w:r>
        <w:rPr>
          <w:color w:val="FF0000"/>
          <w:vertAlign w:val="superscript"/>
          <w:rtl/>
        </w:rPr>
        <w:t>175239</w:t>
      </w:r>
      <w:r>
        <w:rPr>
          <w:rFonts w:ascii="Times New Roman" w:hAnsi="Times New Roman"/>
          <w:color w:val="828282"/>
          <w:rtl/>
        </w:rPr>
        <w:t xml:space="preserve">שָּֽׁלֶג׃ </w:t>
      </w:r>
    </w:p>
    <w:p>
      <w:pPr>
        <w:pStyle w:val="Hebrew"/>
      </w:pPr>
      <w:r>
        <w:rPr>
          <w:color w:val="828282"/>
        </w:rPr>
        <w:t xml:space="preserve">וּבְנָיָ֨הוּ בֶן־יְהֹויָדָ֧ע בֶּן־אִֽישׁ־חַ֛יִל רַב־פְּעָלִ֖ים מִֽקַּבְצְאֵ֑ל ה֣וּא הִכָּ֗ה אֵ֣ת שְׁנֵ֤י אֲרִאֵל֙ מֹואָ֔ב וְ֠הוּא יָרַ֞ד וְהִכָּ֧ה אֶֽת־הָאֲרִ֛י בְּתֹ֥וךְ הַבֹּ֖אר בְּיֹ֥ום הַשָּֽׁלֶג׃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336399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336399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486778</w:t>
            </w:r>
          </w:p>
        </w:tc>
        <w:tc>
          <w:tcPr>
            <w:tcW w:type="auto" w:w="1728"/>
          </w:tcPr>
          <w:p>
            <w:r>
              <w:t>time_phrase</w:t>
            </w:r>
          </w:p>
        </w:tc>
        <w:tc>
          <w:tcPr>
            <w:tcW w:type="auto" w:w="1728"/>
          </w:tcPr>
          <w:p>
            <w:r>
              <w:t xml:space="preserve">בְּיֹ֥ום הַשָּֽׁלֶג׃ </w:t>
            </w:r>
          </w:p>
        </w:tc>
        <w:tc>
          <w:tcPr>
            <w:tcW w:type="auto" w:w="1728"/>
          </w:tcPr>
          <w:p>
            <w:r/>
          </w:p>
        </w:tc>
      </w:tr>
      <w:tr>
        <w:tc>
          <w:tcPr>
            <w:tcW w:type="auto" w:w="1728"/>
          </w:tcPr>
          <w:p>
            <w:r>
              <w:t>tense</w:t>
            </w:r>
          </w:p>
        </w:tc>
        <w:tc>
          <w:tcPr>
            <w:tcW w:type="auto" w:w="1728"/>
          </w:tcPr>
          <w:p>
            <w:r>
              <w:t>175228</w:t>
            </w:r>
          </w:p>
        </w:tc>
        <w:tc>
          <w:tcPr>
            <w:tcW w:type="auto" w:w="1728"/>
          </w:tcPr>
          <w:p>
            <w:r>
              <w:t>verb</w:t>
            </w:r>
          </w:p>
        </w:tc>
        <w:tc>
          <w:tcPr>
            <w:tcW w:type="auto" w:w="1728"/>
          </w:tcPr>
          <w:p>
            <w:r>
              <w:t xml:space="preserve">הִכָּ֧ה </w:t>
            </w:r>
          </w:p>
        </w:tc>
        <w:tc>
          <w:tcPr>
            <w:tcW w:type="auto" w:w="1728"/>
          </w:tcPr>
          <w:p>
            <w:r/>
          </w:p>
        </w:tc>
      </w:tr>
    </w:tbl>
    <w:p>
      <w:r>
        <w:br/>
      </w:r>
    </w:p>
    <w:p>
      <w:pPr>
        <w:pStyle w:val="Reference"/>
      </w:pPr>
      <w:hyperlink r:id="rId1503">
        <w:r>
          <w:rPr/>
          <w:t>336471, 2_Samuel 24:8</w:t>
        </w:r>
      </w:hyperlink>
    </w:p>
    <w:p>
      <w:pPr>
        <w:pStyle w:val="Hebrew"/>
      </w:pPr>
      <w:r>
        <w:t xml:space="preserve">וַיָּבֹ֜אוּ מִקְצֵ֨ה תִשְׁעָ֧ה חֳדָשִׁ֛ים וְעֶשְׂרִ֥ים יֹ֖ום יְרוּשָׁלִָֽם׃ </w:t>
      </w:r>
    </w:p>
    <w:p>
      <w:pPr>
        <w:pStyle w:val="Hebrew"/>
      </w:pPr>
      <w:r>
        <w:rPr>
          <w:color w:val="FF0000"/>
          <w:vertAlign w:val="superscript"/>
          <w:rtl/>
        </w:rPr>
        <w:t>175607</w:t>
      </w:r>
      <w:r>
        <w:rPr>
          <w:rFonts w:ascii="Times New Roman" w:hAnsi="Times New Roman"/>
          <w:color w:val="828282"/>
          <w:rtl/>
        </w:rPr>
        <w:t>וַ</w:t>
      </w:r>
      <w:r>
        <w:rPr>
          <w:color w:val="FF0000"/>
          <w:vertAlign w:val="superscript"/>
          <w:rtl/>
        </w:rPr>
        <w:t>175608</w:t>
      </w:r>
      <w:r>
        <w:rPr>
          <w:rFonts w:ascii="Times New Roman" w:hAnsi="Times New Roman"/>
          <w:color w:val="828282"/>
          <w:rtl/>
        </w:rPr>
        <w:t xml:space="preserve">יָּבֹ֜אוּ </w:t>
      </w:r>
      <w:r>
        <w:rPr>
          <w:color w:val="FF0000"/>
          <w:vertAlign w:val="superscript"/>
          <w:rtl/>
        </w:rPr>
        <w:t>175609</w:t>
      </w:r>
      <w:r>
        <w:rPr>
          <w:rFonts w:ascii="Times New Roman" w:hAnsi="Times New Roman"/>
          <w:color w:val="828282"/>
          <w:rtl/>
        </w:rPr>
        <w:t>מִ</w:t>
      </w:r>
      <w:r>
        <w:rPr>
          <w:color w:val="FF0000"/>
          <w:vertAlign w:val="superscript"/>
          <w:rtl/>
        </w:rPr>
        <w:t>175610</w:t>
      </w:r>
      <w:r>
        <w:rPr>
          <w:rFonts w:ascii="Times New Roman" w:hAnsi="Times New Roman"/>
          <w:color w:val="828282"/>
          <w:rtl/>
        </w:rPr>
        <w:t xml:space="preserve">קְצֵ֨ה </w:t>
      </w:r>
      <w:r>
        <w:rPr>
          <w:color w:val="FF0000"/>
          <w:vertAlign w:val="superscript"/>
          <w:rtl/>
        </w:rPr>
        <w:t>175611</w:t>
      </w:r>
      <w:r>
        <w:rPr>
          <w:rFonts w:ascii="Times New Roman" w:hAnsi="Times New Roman"/>
          <w:color w:val="828282"/>
          <w:rtl/>
        </w:rPr>
        <w:t xml:space="preserve">תִשְׁעָ֧ה </w:t>
      </w:r>
      <w:r>
        <w:rPr>
          <w:color w:val="FF0000"/>
          <w:vertAlign w:val="superscript"/>
          <w:rtl/>
        </w:rPr>
        <w:t>175612</w:t>
      </w:r>
      <w:r>
        <w:rPr>
          <w:rFonts w:ascii="Times New Roman" w:hAnsi="Times New Roman"/>
          <w:color w:val="828282"/>
          <w:rtl/>
        </w:rPr>
        <w:t xml:space="preserve">חֳדָשִׁ֛ים </w:t>
      </w:r>
      <w:r>
        <w:rPr>
          <w:color w:val="FF0000"/>
          <w:vertAlign w:val="superscript"/>
          <w:rtl/>
        </w:rPr>
        <w:t>175613</w:t>
      </w:r>
      <w:r>
        <w:rPr>
          <w:rFonts w:ascii="Times New Roman" w:hAnsi="Times New Roman"/>
          <w:color w:val="828282"/>
          <w:rtl/>
        </w:rPr>
        <w:t>וְ</w:t>
      </w:r>
      <w:r>
        <w:rPr>
          <w:color w:val="FF0000"/>
          <w:vertAlign w:val="superscript"/>
          <w:rtl/>
        </w:rPr>
        <w:t>175614</w:t>
      </w:r>
      <w:r>
        <w:rPr>
          <w:rFonts w:ascii="Times New Roman" w:hAnsi="Times New Roman"/>
          <w:color w:val="828282"/>
          <w:rtl/>
        </w:rPr>
        <w:t xml:space="preserve">עֶשְׂרִ֥ים </w:t>
      </w:r>
      <w:r>
        <w:rPr>
          <w:color w:val="FF0000"/>
          <w:vertAlign w:val="superscript"/>
          <w:rtl/>
        </w:rPr>
        <w:t>175615</w:t>
      </w:r>
      <w:r>
        <w:rPr>
          <w:rFonts w:ascii="Times New Roman" w:hAnsi="Times New Roman"/>
          <w:color w:val="828282"/>
          <w:rtl/>
        </w:rPr>
        <w:t xml:space="preserve">יֹ֖ום </w:t>
      </w:r>
      <w:r>
        <w:rPr>
          <w:color w:val="FF0000"/>
          <w:vertAlign w:val="superscript"/>
          <w:rtl/>
        </w:rPr>
        <w:t>175616</w:t>
      </w:r>
      <w:r>
        <w:rPr>
          <w:rFonts w:ascii="Times New Roman" w:hAnsi="Times New Roman"/>
          <w:color w:val="828282"/>
          <w:rtl/>
        </w:rPr>
        <w:t xml:space="preserve">יְרוּשָׁלִָֽם׃ </w:t>
      </w:r>
    </w:p>
    <w:p>
      <w:pPr>
        <w:pStyle w:val="Hebrew"/>
      </w:pPr>
      <w:r>
        <w:rPr>
          <w:color w:val="828282"/>
        </w:rPr>
        <w:t xml:space="preserve">וַיָּשֻׁ֖טוּ בְּכָל־הָאָ֑רֶץ וַיָּבֹ֜אוּ מִקְצֵ֨ה תִשְׁעָ֧ה חֳדָשִׁ֛ים וְעֶשְׂרִ֥ים יֹ֖ום יְרוּשָׁלִָֽם׃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336471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336471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486934</w:t>
            </w:r>
          </w:p>
        </w:tc>
        <w:tc>
          <w:tcPr>
            <w:tcW w:type="auto" w:w="1728"/>
          </w:tcPr>
          <w:p>
            <w:r>
              <w:t>time_phrase</w:t>
            </w:r>
          </w:p>
        </w:tc>
        <w:tc>
          <w:tcPr>
            <w:tcW w:type="auto" w:w="1728"/>
          </w:tcPr>
          <w:p>
            <w:r>
              <w:t xml:space="preserve">מִקְצֵ֨ה תִשְׁעָ֧ה חֳדָשִׁ֛ים וְעֶשְׂרִ֥ים יֹ֖ום </w:t>
            </w:r>
          </w:p>
        </w:tc>
        <w:tc>
          <w:tcPr>
            <w:tcW w:type="auto" w:w="1728"/>
          </w:tcPr>
          <w:p>
            <w:r/>
          </w:p>
        </w:tc>
      </w:tr>
      <w:tr>
        <w:tc>
          <w:tcPr>
            <w:tcW w:type="auto" w:w="1728"/>
          </w:tcPr>
          <w:p>
            <w:r>
              <w:t>tense</w:t>
            </w:r>
          </w:p>
        </w:tc>
        <w:tc>
          <w:tcPr>
            <w:tcW w:type="auto" w:w="1728"/>
          </w:tcPr>
          <w:p>
            <w:r>
              <w:t>175608</w:t>
            </w:r>
          </w:p>
        </w:tc>
        <w:tc>
          <w:tcPr>
            <w:tcW w:type="auto" w:w="1728"/>
          </w:tcPr>
          <w:p>
            <w:r>
              <w:t>verb</w:t>
            </w:r>
          </w:p>
        </w:tc>
        <w:tc>
          <w:tcPr>
            <w:tcW w:type="auto" w:w="1728"/>
          </w:tcPr>
          <w:p>
            <w:r>
              <w:t xml:space="preserve">יָּבֹ֜אוּ </w:t>
            </w:r>
          </w:p>
        </w:tc>
        <w:tc>
          <w:tcPr>
            <w:tcW w:type="auto" w:w="1728"/>
          </w:tcPr>
          <w:p>
            <w:r/>
          </w:p>
        </w:tc>
      </w:tr>
    </w:tbl>
    <w:p>
      <w:r>
        <w:br/>
      </w:r>
    </w:p>
    <w:p>
      <w:pPr>
        <w:pStyle w:val="Reference"/>
      </w:pPr>
      <w:hyperlink r:id="rId1504">
        <w:r>
          <w:rPr/>
          <w:t>336476, 2_Samuel 24:10</w:t>
        </w:r>
      </w:hyperlink>
    </w:p>
    <w:p>
      <w:pPr>
        <w:pStyle w:val="Hebrew"/>
      </w:pPr>
      <w:r>
        <w:t xml:space="preserve">וַיַּ֤ךְ לֵב־דָּוִד֙ אֹתֹ֔ו אַחֲרֵי־כֵ֖ן </w:t>
      </w:r>
    </w:p>
    <w:p>
      <w:pPr>
        <w:pStyle w:val="Hebrew"/>
      </w:pPr>
      <w:r>
        <w:rPr>
          <w:color w:val="FF0000"/>
          <w:vertAlign w:val="superscript"/>
          <w:rtl/>
        </w:rPr>
        <w:t>175645</w:t>
      </w:r>
      <w:r>
        <w:rPr>
          <w:rFonts w:ascii="Times New Roman" w:hAnsi="Times New Roman"/>
          <w:color w:val="828282"/>
          <w:rtl/>
        </w:rPr>
        <w:t>וַ</w:t>
      </w:r>
      <w:r>
        <w:rPr>
          <w:color w:val="FF0000"/>
          <w:vertAlign w:val="superscript"/>
          <w:rtl/>
        </w:rPr>
        <w:t>175646</w:t>
      </w:r>
      <w:r>
        <w:rPr>
          <w:rFonts w:ascii="Times New Roman" w:hAnsi="Times New Roman"/>
          <w:color w:val="828282"/>
          <w:rtl/>
        </w:rPr>
        <w:t xml:space="preserve">יַּ֤ךְ </w:t>
      </w:r>
      <w:r>
        <w:rPr>
          <w:color w:val="FF0000"/>
          <w:vertAlign w:val="superscript"/>
          <w:rtl/>
        </w:rPr>
        <w:t>175647</w:t>
      </w:r>
      <w:r>
        <w:rPr>
          <w:rFonts w:ascii="Times New Roman" w:hAnsi="Times New Roman"/>
          <w:color w:val="828282"/>
          <w:rtl/>
        </w:rPr>
        <w:t>לֵב־</w:t>
      </w:r>
      <w:r>
        <w:rPr>
          <w:color w:val="FF0000"/>
          <w:vertAlign w:val="superscript"/>
          <w:rtl/>
        </w:rPr>
        <w:t>175648</w:t>
      </w:r>
      <w:r>
        <w:rPr>
          <w:rFonts w:ascii="Times New Roman" w:hAnsi="Times New Roman"/>
          <w:color w:val="828282"/>
          <w:rtl/>
        </w:rPr>
        <w:t xml:space="preserve">דָּוִד֙ </w:t>
      </w:r>
      <w:r>
        <w:rPr>
          <w:color w:val="FF0000"/>
          <w:vertAlign w:val="superscript"/>
          <w:rtl/>
        </w:rPr>
        <w:t>175649</w:t>
      </w:r>
      <w:r>
        <w:rPr>
          <w:rFonts w:ascii="Times New Roman" w:hAnsi="Times New Roman"/>
          <w:color w:val="828282"/>
          <w:rtl/>
        </w:rPr>
        <w:t xml:space="preserve">אֹתֹ֔ו </w:t>
      </w:r>
      <w:r>
        <w:rPr>
          <w:color w:val="FF0000"/>
          <w:vertAlign w:val="superscript"/>
          <w:rtl/>
        </w:rPr>
        <w:t>175650</w:t>
      </w:r>
      <w:r>
        <w:rPr>
          <w:rFonts w:ascii="Times New Roman" w:hAnsi="Times New Roman"/>
          <w:color w:val="828282"/>
          <w:rtl/>
        </w:rPr>
        <w:t>אַחֲרֵי־</w:t>
      </w:r>
      <w:r>
        <w:rPr>
          <w:color w:val="FF0000"/>
          <w:vertAlign w:val="superscript"/>
          <w:rtl/>
        </w:rPr>
        <w:t>175651</w:t>
      </w:r>
      <w:r>
        <w:rPr>
          <w:rFonts w:ascii="Times New Roman" w:hAnsi="Times New Roman"/>
          <w:color w:val="828282"/>
          <w:rtl/>
        </w:rPr>
        <w:t xml:space="preserve">כֵ֖ן </w:t>
      </w:r>
    </w:p>
    <w:p>
      <w:pPr>
        <w:pStyle w:val="Hebrew"/>
      </w:pPr>
      <w:r>
        <w:rPr>
          <w:color w:val="828282"/>
        </w:rPr>
        <w:t xml:space="preserve">וַיַּ֤ךְ לֵב־דָּוִד֙ אֹתֹ֔ו אַחֲרֵי־כֵ֖ן סָפַ֣ר אֶת־הָעָ֑ם ס וַיֹּ֨אמֶר דָּוִ֜ד אֶל־יְהוָ֗ה חָטָ֤אתִי מְאֹד֙ אֲשֶׁ֣ר עָשִׂ֔יתִי וְעַתָּ֣ה יְהוָ֔ה הַֽעֲבֶר־נָא֙ אֶת־עֲוֹ֣ן עַבְדְּךָ֔ כִּ֥י נִסְכַּ֖לְתִּי מְאֹֽד׃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336476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336476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486954</w:t>
            </w:r>
          </w:p>
        </w:tc>
        <w:tc>
          <w:tcPr>
            <w:tcW w:type="auto" w:w="1728"/>
          </w:tcPr>
          <w:p>
            <w:r>
              <w:t>time_phrase</w:t>
            </w:r>
          </w:p>
        </w:tc>
        <w:tc>
          <w:tcPr>
            <w:tcW w:type="auto" w:w="1728"/>
          </w:tcPr>
          <w:p>
            <w:r>
              <w:t xml:space="preserve">אַחֲרֵי־כֵ֖ן </w:t>
            </w:r>
          </w:p>
        </w:tc>
        <w:tc>
          <w:tcPr>
            <w:tcW w:type="auto" w:w="1728"/>
          </w:tcPr>
          <w:p>
            <w:r/>
          </w:p>
        </w:tc>
      </w:tr>
      <w:tr>
        <w:tc>
          <w:tcPr>
            <w:tcW w:type="auto" w:w="1728"/>
          </w:tcPr>
          <w:p>
            <w:r>
              <w:t>tense</w:t>
            </w:r>
          </w:p>
        </w:tc>
        <w:tc>
          <w:tcPr>
            <w:tcW w:type="auto" w:w="1728"/>
          </w:tcPr>
          <w:p>
            <w:r>
              <w:t>175646</w:t>
            </w:r>
          </w:p>
        </w:tc>
        <w:tc>
          <w:tcPr>
            <w:tcW w:type="auto" w:w="1728"/>
          </w:tcPr>
          <w:p>
            <w:r>
              <w:t>verb</w:t>
            </w:r>
          </w:p>
        </w:tc>
        <w:tc>
          <w:tcPr>
            <w:tcW w:type="auto" w:w="1728"/>
          </w:tcPr>
          <w:p>
            <w:r>
              <w:t xml:space="preserve">יַּ֤ךְ </w:t>
            </w:r>
          </w:p>
        </w:tc>
        <w:tc>
          <w:tcPr>
            <w:tcW w:type="auto" w:w="1728"/>
          </w:tcPr>
          <w:p>
            <w:r/>
          </w:p>
        </w:tc>
      </w:tr>
    </w:tbl>
    <w:p>
      <w:r>
        <w:br/>
      </w:r>
    </w:p>
    <w:p>
      <w:pPr>
        <w:pStyle w:val="Reference"/>
      </w:pPr>
      <w:hyperlink r:id="rId1504">
        <w:r>
          <w:rPr/>
          <w:t>336481, 2_Samuel 24:10</w:t>
        </w:r>
      </w:hyperlink>
    </w:p>
    <w:p>
      <w:pPr>
        <w:pStyle w:val="Hebrew"/>
      </w:pPr>
      <w:r>
        <w:t xml:space="preserve">וְעַתָּ֣ה </w:t>
      </w:r>
    </w:p>
    <w:p>
      <w:pPr>
        <w:pStyle w:val="Hebrew"/>
      </w:pPr>
      <w:r>
        <w:rPr>
          <w:color w:val="FF0000"/>
          <w:vertAlign w:val="superscript"/>
          <w:rtl/>
        </w:rPr>
        <w:t>175665</w:t>
      </w:r>
      <w:r>
        <w:rPr>
          <w:rFonts w:ascii="Times New Roman" w:hAnsi="Times New Roman"/>
          <w:color w:val="828282"/>
          <w:rtl/>
        </w:rPr>
        <w:t>וְ</w:t>
      </w:r>
      <w:r>
        <w:rPr>
          <w:color w:val="FF0000"/>
          <w:vertAlign w:val="superscript"/>
          <w:rtl/>
        </w:rPr>
        <w:t>175666</w:t>
      </w:r>
      <w:r>
        <w:rPr>
          <w:rFonts w:ascii="Times New Roman" w:hAnsi="Times New Roman"/>
          <w:color w:val="828282"/>
          <w:rtl/>
        </w:rPr>
        <w:t xml:space="preserve">עַתָּ֣ה </w:t>
      </w:r>
    </w:p>
    <w:p>
      <w:pPr>
        <w:pStyle w:val="Hebrew"/>
      </w:pPr>
      <w:r>
        <w:rPr>
          <w:color w:val="828282"/>
        </w:rPr>
        <w:t xml:space="preserve">וַיַּ֤ךְ לֵב־דָּוִד֙ אֹתֹ֔ו אַחֲרֵי־כֵ֖ן סָפַ֣ר אֶת־הָעָ֑ם ס וַיֹּ֨אמֶר דָּוִ֜ד אֶל־יְהוָ֗ה חָטָ֤אתִי מְאֹד֙ אֲשֶׁ֣ר עָשִׂ֔יתִי וְעַתָּ֣ה יְהוָ֔ה הַֽעֲבֶר־נָא֙ אֶת־עֲוֹ֣ן עַבְדְּךָ֔ כִּ֥י נִסְכַּ֖לְתִּי מְאֹֽד׃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336481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336481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486966</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505">
        <w:r>
          <w:rPr/>
          <w:t>336485, 2_Samuel 24:11</w:t>
        </w:r>
      </w:hyperlink>
    </w:p>
    <w:p>
      <w:pPr>
        <w:pStyle w:val="Hebrew"/>
      </w:pPr>
      <w:r>
        <w:t xml:space="preserve">וַיָּ֥קָם דָּוִ֖ד בַּבֹּ֑קֶר פ </w:t>
      </w:r>
    </w:p>
    <w:p>
      <w:pPr>
        <w:pStyle w:val="Hebrew"/>
      </w:pPr>
      <w:r>
        <w:rPr>
          <w:color w:val="FF0000"/>
          <w:vertAlign w:val="superscript"/>
          <w:rtl/>
        </w:rPr>
        <w:t>175676</w:t>
      </w:r>
      <w:r>
        <w:rPr>
          <w:rFonts w:ascii="Times New Roman" w:hAnsi="Times New Roman"/>
          <w:color w:val="828282"/>
          <w:rtl/>
        </w:rPr>
        <w:t>וַ</w:t>
      </w:r>
      <w:r>
        <w:rPr>
          <w:color w:val="FF0000"/>
          <w:vertAlign w:val="superscript"/>
          <w:rtl/>
        </w:rPr>
        <w:t>175677</w:t>
      </w:r>
      <w:r>
        <w:rPr>
          <w:rFonts w:ascii="Times New Roman" w:hAnsi="Times New Roman"/>
          <w:color w:val="828282"/>
          <w:rtl/>
        </w:rPr>
        <w:t xml:space="preserve">יָּ֥קָם </w:t>
      </w:r>
      <w:r>
        <w:rPr>
          <w:color w:val="FF0000"/>
          <w:vertAlign w:val="superscript"/>
          <w:rtl/>
        </w:rPr>
        <w:t>175678</w:t>
      </w:r>
      <w:r>
        <w:rPr>
          <w:rFonts w:ascii="Times New Roman" w:hAnsi="Times New Roman"/>
          <w:color w:val="828282"/>
          <w:rtl/>
        </w:rPr>
        <w:t xml:space="preserve">דָּוִ֖ד </w:t>
      </w:r>
      <w:r>
        <w:rPr>
          <w:color w:val="FF0000"/>
          <w:vertAlign w:val="superscript"/>
          <w:rtl/>
        </w:rPr>
        <w:t>175679</w:t>
      </w:r>
      <w:r>
        <w:rPr>
          <w:rFonts w:ascii="Times New Roman" w:hAnsi="Times New Roman"/>
          <w:color w:val="828282"/>
          <w:rtl/>
        </w:rPr>
        <w:t>בַּ</w:t>
      </w:r>
      <w:r>
        <w:rPr>
          <w:color w:val="FF0000"/>
          <w:vertAlign w:val="superscript"/>
          <w:rtl/>
        </w:rPr>
        <w:t>175680</w:t>
      </w:r>
      <w:r>
        <w:rPr>
          <w:rFonts w:ascii="Times New Roman" w:hAnsi="Times New Roman"/>
          <w:color w:val="828282"/>
          <w:rtl/>
        </w:rPr>
      </w:r>
      <w:r>
        <w:rPr>
          <w:color w:val="FF0000"/>
          <w:vertAlign w:val="superscript"/>
          <w:rtl/>
        </w:rPr>
        <w:t>175681</w:t>
      </w:r>
      <w:r>
        <w:rPr>
          <w:rFonts w:ascii="Times New Roman" w:hAnsi="Times New Roman"/>
          <w:color w:val="828282"/>
          <w:rtl/>
        </w:rPr>
        <w:t xml:space="preserve">בֹּ֑קֶר פ </w:t>
      </w:r>
    </w:p>
    <w:p>
      <w:pPr>
        <w:pStyle w:val="Hebrew"/>
      </w:pPr>
      <w:r>
        <w:rPr>
          <w:color w:val="828282"/>
        </w:rPr>
        <w:t xml:space="preserve">וַיָּ֥קָם דָּוִ֖ד בַּבֹּ֑קֶר פ וּדְבַר־יְהוָ֗ה הָיָה֙ אֶל־גָּ֣ד הַנָּבִ֔יא חֹזֵ֥ה דָוִ֖ד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336485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336485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486977</w:t>
            </w:r>
          </w:p>
        </w:tc>
        <w:tc>
          <w:tcPr>
            <w:tcW w:type="auto" w:w="1728"/>
          </w:tcPr>
          <w:p>
            <w:r>
              <w:t>time_phrase</w:t>
            </w:r>
          </w:p>
        </w:tc>
        <w:tc>
          <w:tcPr>
            <w:tcW w:type="auto" w:w="1728"/>
          </w:tcPr>
          <w:p>
            <w:r>
              <w:t xml:space="preserve">בַּבֹּ֑קֶר פ </w:t>
            </w:r>
          </w:p>
        </w:tc>
        <w:tc>
          <w:tcPr>
            <w:tcW w:type="auto" w:w="1728"/>
          </w:tcPr>
          <w:p>
            <w:r/>
          </w:p>
        </w:tc>
      </w:tr>
      <w:tr>
        <w:tc>
          <w:tcPr>
            <w:tcW w:type="auto" w:w="1728"/>
          </w:tcPr>
          <w:p>
            <w:r>
              <w:t>tense</w:t>
            </w:r>
          </w:p>
        </w:tc>
        <w:tc>
          <w:tcPr>
            <w:tcW w:type="auto" w:w="1728"/>
          </w:tcPr>
          <w:p>
            <w:r>
              <w:t>175677</w:t>
            </w:r>
          </w:p>
        </w:tc>
        <w:tc>
          <w:tcPr>
            <w:tcW w:type="auto" w:w="1728"/>
          </w:tcPr>
          <w:p>
            <w:r>
              <w:t>verb</w:t>
            </w:r>
          </w:p>
        </w:tc>
        <w:tc>
          <w:tcPr>
            <w:tcW w:type="auto" w:w="1728"/>
          </w:tcPr>
          <w:p>
            <w:r>
              <w:t xml:space="preserve">יָּ֥קָם </w:t>
            </w:r>
          </w:p>
        </w:tc>
        <w:tc>
          <w:tcPr>
            <w:tcW w:type="auto" w:w="1728"/>
          </w:tcPr>
          <w:p>
            <w:r/>
          </w:p>
        </w:tc>
      </w:tr>
    </w:tbl>
    <w:p>
      <w:r>
        <w:br/>
      </w:r>
    </w:p>
    <w:p>
      <w:pPr>
        <w:pStyle w:val="Reference"/>
      </w:pPr>
      <w:hyperlink r:id="rId1506">
        <w:r>
          <w:rPr/>
          <w:t>336497, 2_Samuel 24:13</w:t>
        </w:r>
      </w:hyperlink>
    </w:p>
    <w:p>
      <w:pPr>
        <w:pStyle w:val="Hebrew"/>
      </w:pPr>
      <w:r>
        <w:t xml:space="preserve">הֲתָבֹ֣וא לְךָ֣ שֶֽׁבַע שָׁנִ֣ים׀ רָעָ֣ב׀ בְּאַרְצֶ֡ךָ </w:t>
      </w:r>
    </w:p>
    <w:p>
      <w:pPr>
        <w:pStyle w:val="Hebrew"/>
      </w:pPr>
      <w:r>
        <w:rPr>
          <w:color w:val="FF0000"/>
          <w:vertAlign w:val="superscript"/>
          <w:rtl/>
        </w:rPr>
        <w:t>175724</w:t>
      </w:r>
      <w:r>
        <w:rPr>
          <w:rFonts w:ascii="Times New Roman" w:hAnsi="Times New Roman"/>
          <w:color w:val="828282"/>
          <w:rtl/>
        </w:rPr>
        <w:t>הֲ</w:t>
      </w:r>
      <w:r>
        <w:rPr>
          <w:color w:val="FF0000"/>
          <w:vertAlign w:val="superscript"/>
          <w:rtl/>
        </w:rPr>
        <w:t>175725</w:t>
      </w:r>
      <w:r>
        <w:rPr>
          <w:rFonts w:ascii="Times New Roman" w:hAnsi="Times New Roman"/>
          <w:color w:val="828282"/>
          <w:rtl/>
        </w:rPr>
        <w:t xml:space="preserve">תָבֹ֣וא </w:t>
      </w:r>
      <w:r>
        <w:rPr>
          <w:color w:val="FF0000"/>
          <w:vertAlign w:val="superscript"/>
          <w:rtl/>
        </w:rPr>
        <w:t>175726</w:t>
      </w:r>
      <w:r>
        <w:rPr>
          <w:rFonts w:ascii="Times New Roman" w:hAnsi="Times New Roman"/>
          <w:color w:val="828282"/>
          <w:rtl/>
        </w:rPr>
        <w:t xml:space="preserve">לְךָ֣ </w:t>
      </w:r>
      <w:r>
        <w:rPr>
          <w:color w:val="FF0000"/>
          <w:vertAlign w:val="superscript"/>
          <w:rtl/>
        </w:rPr>
        <w:t>175727</w:t>
      </w:r>
      <w:r>
        <w:rPr>
          <w:rFonts w:ascii="Times New Roman" w:hAnsi="Times New Roman"/>
          <w:color w:val="828282"/>
          <w:rtl/>
        </w:rPr>
        <w:t xml:space="preserve">שֶֽׁבַע </w:t>
      </w:r>
      <w:r>
        <w:rPr>
          <w:color w:val="FF0000"/>
          <w:vertAlign w:val="superscript"/>
          <w:rtl/>
        </w:rPr>
        <w:t>175728</w:t>
      </w:r>
      <w:r>
        <w:rPr>
          <w:rFonts w:ascii="Times New Roman" w:hAnsi="Times New Roman"/>
          <w:color w:val="828282"/>
          <w:rtl/>
        </w:rPr>
        <w:t xml:space="preserve">שָׁנִ֣ים׀ </w:t>
      </w:r>
      <w:r>
        <w:rPr>
          <w:color w:val="FF0000"/>
          <w:vertAlign w:val="superscript"/>
          <w:rtl/>
        </w:rPr>
        <w:t>175729</w:t>
      </w:r>
      <w:r>
        <w:rPr>
          <w:rFonts w:ascii="Times New Roman" w:hAnsi="Times New Roman"/>
          <w:color w:val="828282"/>
          <w:rtl/>
        </w:rPr>
        <w:t xml:space="preserve">רָעָ֣ב׀ </w:t>
      </w:r>
      <w:r>
        <w:rPr>
          <w:color w:val="FF0000"/>
          <w:vertAlign w:val="superscript"/>
          <w:rtl/>
        </w:rPr>
        <w:t>175730</w:t>
      </w:r>
      <w:r>
        <w:rPr>
          <w:rFonts w:ascii="Times New Roman" w:hAnsi="Times New Roman"/>
          <w:color w:val="828282"/>
          <w:rtl/>
        </w:rPr>
        <w:t>בְּ</w:t>
      </w:r>
      <w:r>
        <w:rPr>
          <w:color w:val="FF0000"/>
          <w:vertAlign w:val="superscript"/>
          <w:rtl/>
        </w:rPr>
        <w:t>175731</w:t>
      </w:r>
      <w:r>
        <w:rPr>
          <w:rFonts w:ascii="Times New Roman" w:hAnsi="Times New Roman"/>
          <w:color w:val="828282"/>
          <w:rtl/>
        </w:rPr>
        <w:t xml:space="preserve">אַרְצֶ֡ךָ </w:t>
      </w:r>
    </w:p>
    <w:p>
      <w:pPr>
        <w:pStyle w:val="Hebrew"/>
      </w:pPr>
      <w:r>
        <w:rPr>
          <w:color w:val="828282"/>
        </w:rPr>
        <w:t xml:space="preserve">וַיָּבֹא־גָ֥ד אֶל־דָּוִ֖ד וַיַּגֶּד־לֹ֑ו וַיֹּ֣אמֶר לֹ֡ו הֲתָבֹ֣וא לְךָ֣ שֶֽׁבַע שָׁנִ֣ים׀ רָעָ֣ב׀ בְּאַרְצֶ֡ךָ אִם־שְׁלֹשָׁ֣ה חֳ֠דָשִׁים נֻסְךָ֙ לִפְנֵֽי־צָרֶ֜יךָ וְה֣וּא רֹדְפֶ֗ךָ וְאִם־הֱ֠יֹות שְׁלֹ֨שֶׁת יָמִ֥ים דֶּ֨בֶר֙ בְּאַרְצֶ֔ךָ עַתָּה֙ דַּ֣ע וּרְאֵ֔ה מָה־אָשִׁ֥יב שֹׁלְחִ֖י דָּבָֽר׃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336497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336497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487013</w:t>
            </w:r>
          </w:p>
        </w:tc>
        <w:tc>
          <w:tcPr>
            <w:tcW w:type="auto" w:w="1728"/>
          </w:tcPr>
          <w:p>
            <w:r>
              <w:t>time_phrase</w:t>
            </w:r>
          </w:p>
        </w:tc>
        <w:tc>
          <w:tcPr>
            <w:tcW w:type="auto" w:w="1728"/>
          </w:tcPr>
          <w:p>
            <w:r>
              <w:t xml:space="preserve">שֶֽׁבַע שָׁנִ֣ים׀ </w:t>
            </w:r>
          </w:p>
        </w:tc>
        <w:tc>
          <w:tcPr>
            <w:tcW w:type="auto" w:w="1728"/>
          </w:tcPr>
          <w:p>
            <w:r/>
          </w:p>
        </w:tc>
      </w:tr>
      <w:tr>
        <w:tc>
          <w:tcPr>
            <w:tcW w:type="auto" w:w="1728"/>
          </w:tcPr>
          <w:p>
            <w:r>
              <w:t>tense</w:t>
            </w:r>
          </w:p>
        </w:tc>
        <w:tc>
          <w:tcPr>
            <w:tcW w:type="auto" w:w="1728"/>
          </w:tcPr>
          <w:p>
            <w:r>
              <w:t>175725</w:t>
            </w:r>
          </w:p>
        </w:tc>
        <w:tc>
          <w:tcPr>
            <w:tcW w:type="auto" w:w="1728"/>
          </w:tcPr>
          <w:p>
            <w:r>
              <w:t>verb</w:t>
            </w:r>
          </w:p>
        </w:tc>
        <w:tc>
          <w:tcPr>
            <w:tcW w:type="auto" w:w="1728"/>
          </w:tcPr>
          <w:p>
            <w:r>
              <w:t xml:space="preserve">תָבֹ֣וא </w:t>
            </w:r>
          </w:p>
        </w:tc>
        <w:tc>
          <w:tcPr>
            <w:tcW w:type="auto" w:w="1728"/>
          </w:tcPr>
          <w:p>
            <w:r/>
          </w:p>
        </w:tc>
      </w:tr>
    </w:tbl>
    <w:p>
      <w:r>
        <w:br/>
      </w:r>
    </w:p>
    <w:p>
      <w:pPr>
        <w:pStyle w:val="Reference"/>
      </w:pPr>
      <w:hyperlink r:id="rId1506">
        <w:r>
          <w:rPr/>
          <w:t>336498, 2_Samuel 24:13</w:t>
        </w:r>
      </w:hyperlink>
    </w:p>
    <w:p>
      <w:pPr>
        <w:pStyle w:val="Hebrew"/>
      </w:pPr>
      <w:r>
        <w:t xml:space="preserve">אִם־שְׁלֹשָׁ֣ה חֳ֠דָשִׁים נֻסְךָ֙ לִפְנֵֽי־צָרֶ֜יךָ </w:t>
      </w:r>
    </w:p>
    <w:p>
      <w:pPr>
        <w:pStyle w:val="Hebrew"/>
      </w:pPr>
      <w:r>
        <w:rPr>
          <w:color w:val="FF0000"/>
          <w:vertAlign w:val="superscript"/>
          <w:rtl/>
        </w:rPr>
        <w:t>175732</w:t>
      </w:r>
      <w:r>
        <w:rPr>
          <w:rFonts w:ascii="Times New Roman" w:hAnsi="Times New Roman"/>
          <w:color w:val="828282"/>
          <w:rtl/>
        </w:rPr>
        <w:t>אִם־</w:t>
      </w:r>
      <w:r>
        <w:rPr>
          <w:color w:val="FF0000"/>
          <w:vertAlign w:val="superscript"/>
          <w:rtl/>
        </w:rPr>
        <w:t>175733</w:t>
      </w:r>
      <w:r>
        <w:rPr>
          <w:rFonts w:ascii="Times New Roman" w:hAnsi="Times New Roman"/>
          <w:color w:val="828282"/>
          <w:rtl/>
        </w:rPr>
        <w:t xml:space="preserve">שְׁלֹשָׁ֣ה </w:t>
      </w:r>
      <w:r>
        <w:rPr>
          <w:color w:val="FF0000"/>
          <w:vertAlign w:val="superscript"/>
          <w:rtl/>
        </w:rPr>
        <w:t>175734</w:t>
      </w:r>
      <w:r>
        <w:rPr>
          <w:rFonts w:ascii="Times New Roman" w:hAnsi="Times New Roman"/>
          <w:color w:val="828282"/>
          <w:rtl/>
        </w:rPr>
        <w:t xml:space="preserve">חֳ֠דָשִׁים </w:t>
      </w:r>
      <w:r>
        <w:rPr>
          <w:color w:val="FF0000"/>
          <w:vertAlign w:val="superscript"/>
          <w:rtl/>
        </w:rPr>
        <w:t>175735</w:t>
      </w:r>
      <w:r>
        <w:rPr>
          <w:rFonts w:ascii="Times New Roman" w:hAnsi="Times New Roman"/>
          <w:color w:val="828282"/>
          <w:rtl/>
        </w:rPr>
        <w:t xml:space="preserve">נֻסְךָ֙ </w:t>
      </w:r>
      <w:r>
        <w:rPr>
          <w:color w:val="FF0000"/>
          <w:vertAlign w:val="superscript"/>
          <w:rtl/>
        </w:rPr>
        <w:t>175736</w:t>
      </w:r>
      <w:r>
        <w:rPr>
          <w:rFonts w:ascii="Times New Roman" w:hAnsi="Times New Roman"/>
          <w:color w:val="828282"/>
          <w:rtl/>
        </w:rPr>
        <w:t>לִ</w:t>
      </w:r>
      <w:r>
        <w:rPr>
          <w:color w:val="FF0000"/>
          <w:vertAlign w:val="superscript"/>
          <w:rtl/>
        </w:rPr>
        <w:t>175737</w:t>
      </w:r>
      <w:r>
        <w:rPr>
          <w:rFonts w:ascii="Times New Roman" w:hAnsi="Times New Roman"/>
          <w:color w:val="828282"/>
          <w:rtl/>
        </w:rPr>
        <w:t>פְנֵֽי־</w:t>
      </w:r>
      <w:r>
        <w:rPr>
          <w:color w:val="FF0000"/>
          <w:vertAlign w:val="superscript"/>
          <w:rtl/>
        </w:rPr>
        <w:t>175738</w:t>
      </w:r>
      <w:r>
        <w:rPr>
          <w:rFonts w:ascii="Times New Roman" w:hAnsi="Times New Roman"/>
          <w:color w:val="828282"/>
          <w:rtl/>
        </w:rPr>
        <w:t xml:space="preserve">צָרֶ֜יךָ </w:t>
      </w:r>
    </w:p>
    <w:p>
      <w:pPr>
        <w:pStyle w:val="Hebrew"/>
      </w:pPr>
      <w:r>
        <w:rPr>
          <w:color w:val="828282"/>
        </w:rPr>
        <w:t xml:space="preserve">וַיָּבֹא־גָ֥ד אֶל־דָּוִ֖ד וַיַּגֶּד־לֹ֑ו וַיֹּ֣אמֶר לֹ֡ו הֲתָבֹ֣וא לְךָ֣ שֶֽׁבַע שָׁנִ֣ים׀ רָעָ֣ב׀ בְּאַרְצֶ֡ךָ אִם־שְׁלֹשָׁ֣ה חֳ֠דָשִׁים נֻסְךָ֙ לִפְנֵֽי־צָרֶ֜יךָ וְה֣וּא רֹדְפֶ֗ךָ וְאִם־הֱ֠יֹות שְׁלֹ֨שֶׁת יָמִ֥ים דֶּ֨בֶר֙ בְּאַרְצֶ֔ךָ עַתָּה֙ דַּ֣ע וּרְאֵ֔ה מָה־אָשִׁ֥יב שֹׁלְחִ֖י דָּבָֽר׃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336498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336498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487017</w:t>
            </w:r>
          </w:p>
        </w:tc>
        <w:tc>
          <w:tcPr>
            <w:tcW w:type="auto" w:w="1728"/>
          </w:tcPr>
          <w:p>
            <w:r>
              <w:t>time_phrase</w:t>
            </w:r>
          </w:p>
        </w:tc>
        <w:tc>
          <w:tcPr>
            <w:tcW w:type="auto" w:w="1728"/>
          </w:tcPr>
          <w:p>
            <w:r>
              <w:t xml:space="preserve">שְׁלֹשָׁ֣ה חֳ֠דָשִׁים </w:t>
            </w:r>
          </w:p>
        </w:tc>
        <w:tc>
          <w:tcPr>
            <w:tcW w:type="auto" w:w="1728"/>
          </w:tcPr>
          <w:p>
            <w:r/>
          </w:p>
        </w:tc>
      </w:tr>
      <w:tr>
        <w:tc>
          <w:tcPr>
            <w:tcW w:type="auto" w:w="1728"/>
          </w:tcPr>
          <w:p>
            <w:r>
              <w:t>tense</w:t>
            </w:r>
          </w:p>
        </w:tc>
        <w:tc>
          <w:tcPr>
            <w:tcW w:type="auto" w:w="1728"/>
          </w:tcPr>
          <w:p>
            <w:r>
              <w:t>175735</w:t>
            </w:r>
          </w:p>
        </w:tc>
        <w:tc>
          <w:tcPr>
            <w:tcW w:type="auto" w:w="1728"/>
          </w:tcPr>
          <w:p>
            <w:r>
              <w:t>verb</w:t>
            </w:r>
          </w:p>
        </w:tc>
        <w:tc>
          <w:tcPr>
            <w:tcW w:type="auto" w:w="1728"/>
          </w:tcPr>
          <w:p>
            <w:r>
              <w:t xml:space="preserve">נֻסְךָ֙ </w:t>
            </w:r>
          </w:p>
        </w:tc>
        <w:tc>
          <w:tcPr>
            <w:tcW w:type="auto" w:w="1728"/>
          </w:tcPr>
          <w:p>
            <w:r/>
          </w:p>
        </w:tc>
      </w:tr>
    </w:tbl>
    <w:p>
      <w:r>
        <w:br/>
      </w:r>
    </w:p>
    <w:p>
      <w:pPr>
        <w:pStyle w:val="Reference"/>
      </w:pPr>
      <w:hyperlink r:id="rId1506">
        <w:r>
          <w:rPr/>
          <w:t>336500, 2_Samuel 24:13</w:t>
        </w:r>
      </w:hyperlink>
    </w:p>
    <w:p>
      <w:pPr>
        <w:pStyle w:val="Hebrew"/>
      </w:pPr>
      <w:r>
        <w:t xml:space="preserve">וְאִם־הֱ֠יֹות שְׁלֹ֨שֶׁת יָמִ֥ים דֶּ֨בֶר֙ בְּאַרְצֶ֔ךָ </w:t>
      </w:r>
    </w:p>
    <w:p>
      <w:pPr>
        <w:pStyle w:val="Hebrew"/>
      </w:pPr>
      <w:r>
        <w:rPr>
          <w:color w:val="FF0000"/>
          <w:vertAlign w:val="superscript"/>
          <w:rtl/>
        </w:rPr>
        <w:t>175742</w:t>
      </w:r>
      <w:r>
        <w:rPr>
          <w:rFonts w:ascii="Times New Roman" w:hAnsi="Times New Roman"/>
          <w:color w:val="828282"/>
          <w:rtl/>
        </w:rPr>
        <w:t>וְ</w:t>
      </w:r>
      <w:r>
        <w:rPr>
          <w:color w:val="FF0000"/>
          <w:vertAlign w:val="superscript"/>
          <w:rtl/>
        </w:rPr>
        <w:t>175743</w:t>
      </w:r>
      <w:r>
        <w:rPr>
          <w:rFonts w:ascii="Times New Roman" w:hAnsi="Times New Roman"/>
          <w:color w:val="828282"/>
          <w:rtl/>
        </w:rPr>
        <w:t>אִם־</w:t>
      </w:r>
      <w:r>
        <w:rPr>
          <w:color w:val="FF0000"/>
          <w:vertAlign w:val="superscript"/>
          <w:rtl/>
        </w:rPr>
        <w:t>175744</w:t>
      </w:r>
      <w:r>
        <w:rPr>
          <w:rFonts w:ascii="Times New Roman" w:hAnsi="Times New Roman"/>
          <w:color w:val="828282"/>
          <w:rtl/>
        </w:rPr>
        <w:t xml:space="preserve">הֱ֠יֹות </w:t>
      </w:r>
      <w:r>
        <w:rPr>
          <w:color w:val="FF0000"/>
          <w:vertAlign w:val="superscript"/>
          <w:rtl/>
        </w:rPr>
        <w:t>175745</w:t>
      </w:r>
      <w:r>
        <w:rPr>
          <w:rFonts w:ascii="Times New Roman" w:hAnsi="Times New Roman"/>
          <w:color w:val="828282"/>
          <w:rtl/>
        </w:rPr>
        <w:t xml:space="preserve">שְׁלֹ֨שֶׁת </w:t>
      </w:r>
      <w:r>
        <w:rPr>
          <w:color w:val="FF0000"/>
          <w:vertAlign w:val="superscript"/>
          <w:rtl/>
        </w:rPr>
        <w:t>175746</w:t>
      </w:r>
      <w:r>
        <w:rPr>
          <w:rFonts w:ascii="Times New Roman" w:hAnsi="Times New Roman"/>
          <w:color w:val="828282"/>
          <w:rtl/>
        </w:rPr>
        <w:t xml:space="preserve">יָמִ֥ים </w:t>
      </w:r>
      <w:r>
        <w:rPr>
          <w:color w:val="FF0000"/>
          <w:vertAlign w:val="superscript"/>
          <w:rtl/>
        </w:rPr>
        <w:t>175747</w:t>
      </w:r>
      <w:r>
        <w:rPr>
          <w:rFonts w:ascii="Times New Roman" w:hAnsi="Times New Roman"/>
          <w:color w:val="828282"/>
          <w:rtl/>
        </w:rPr>
        <w:t xml:space="preserve">דֶּ֨בֶר֙ </w:t>
      </w:r>
      <w:r>
        <w:rPr>
          <w:color w:val="FF0000"/>
          <w:vertAlign w:val="superscript"/>
          <w:rtl/>
        </w:rPr>
        <w:t>175748</w:t>
      </w:r>
      <w:r>
        <w:rPr>
          <w:rFonts w:ascii="Times New Roman" w:hAnsi="Times New Roman"/>
          <w:color w:val="828282"/>
          <w:rtl/>
        </w:rPr>
        <w:t>בְּ</w:t>
      </w:r>
      <w:r>
        <w:rPr>
          <w:color w:val="FF0000"/>
          <w:vertAlign w:val="superscript"/>
          <w:rtl/>
        </w:rPr>
        <w:t>175749</w:t>
      </w:r>
      <w:r>
        <w:rPr>
          <w:rFonts w:ascii="Times New Roman" w:hAnsi="Times New Roman"/>
          <w:color w:val="828282"/>
          <w:rtl/>
        </w:rPr>
        <w:t xml:space="preserve">אַרְצֶ֔ךָ </w:t>
      </w:r>
    </w:p>
    <w:p>
      <w:pPr>
        <w:pStyle w:val="Hebrew"/>
      </w:pPr>
      <w:r>
        <w:rPr>
          <w:color w:val="828282"/>
        </w:rPr>
        <w:t xml:space="preserve">וַיָּבֹא־גָ֥ד אֶל־דָּוִ֖ד וַיַּגֶּד־לֹ֑ו וַיֹּ֣אמֶר לֹ֡ו הֲתָבֹ֣וא לְךָ֣ שֶֽׁבַע שָׁנִ֣ים׀ רָעָ֣ב׀ בְּאַרְצֶ֡ךָ אִם־שְׁלֹשָׁ֣ה חֳ֠דָשִׁים נֻסְךָ֙ לִפְנֵֽי־צָרֶ֜יךָ וְה֣וּא רֹדְפֶ֗ךָ וְאִם־הֱ֠יֹות שְׁלֹ֨שֶׁת יָמִ֥ים דֶּ֨בֶר֙ בְּאַרְצֶ֔ךָ עַתָּה֙ דַּ֣ע וּרְאֵ֔ה מָה־אָשִׁ֥יב שֹׁלְחִ֖י דָּבָֽר׃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336500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336500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487026</w:t>
            </w:r>
          </w:p>
        </w:tc>
        <w:tc>
          <w:tcPr>
            <w:tcW w:type="auto" w:w="1728"/>
          </w:tcPr>
          <w:p>
            <w:r>
              <w:t>time_phrase</w:t>
            </w:r>
          </w:p>
        </w:tc>
        <w:tc>
          <w:tcPr>
            <w:tcW w:type="auto" w:w="1728"/>
          </w:tcPr>
          <w:p>
            <w:r>
              <w:t xml:space="preserve">שְׁלֹ֨שֶׁת יָמִ֥ים </w:t>
            </w:r>
          </w:p>
        </w:tc>
        <w:tc>
          <w:tcPr>
            <w:tcW w:type="auto" w:w="1728"/>
          </w:tcPr>
          <w:p>
            <w:r/>
          </w:p>
        </w:tc>
      </w:tr>
      <w:tr>
        <w:tc>
          <w:tcPr>
            <w:tcW w:type="auto" w:w="1728"/>
          </w:tcPr>
          <w:p>
            <w:r>
              <w:t>tense</w:t>
            </w:r>
          </w:p>
        </w:tc>
        <w:tc>
          <w:tcPr>
            <w:tcW w:type="auto" w:w="1728"/>
          </w:tcPr>
          <w:p>
            <w:r>
              <w:t>175744</w:t>
            </w:r>
          </w:p>
        </w:tc>
        <w:tc>
          <w:tcPr>
            <w:tcW w:type="auto" w:w="1728"/>
          </w:tcPr>
          <w:p>
            <w:r>
              <w:t>verb</w:t>
            </w:r>
          </w:p>
        </w:tc>
        <w:tc>
          <w:tcPr>
            <w:tcW w:type="auto" w:w="1728"/>
          </w:tcPr>
          <w:p>
            <w:r>
              <w:t xml:space="preserve">הֱ֠יֹות </w:t>
            </w:r>
          </w:p>
        </w:tc>
        <w:tc>
          <w:tcPr>
            <w:tcW w:type="auto" w:w="1728"/>
          </w:tcPr>
          <w:p>
            <w:r/>
          </w:p>
        </w:tc>
      </w:tr>
    </w:tbl>
    <w:p>
      <w:r>
        <w:br/>
      </w:r>
    </w:p>
    <w:p>
      <w:pPr>
        <w:pStyle w:val="Reference"/>
      </w:pPr>
      <w:hyperlink r:id="rId1507">
        <w:r>
          <w:rPr/>
          <w:t>336509, 2_Samuel 24:15</w:t>
        </w:r>
      </w:hyperlink>
    </w:p>
    <w:p>
      <w:pPr>
        <w:pStyle w:val="Hebrew"/>
      </w:pPr>
      <w:r>
        <w:t xml:space="preserve">וַיִּתֵּ֨ן יְהוָ֥ה דֶּ֨בֶר֙ בְּיִשְׂרָאֵ֔ל מֵהַבֹּ֖קֶר וְעַד־עֵ֣ת מֹועֵ֑ד </w:t>
      </w:r>
    </w:p>
    <w:p>
      <w:pPr>
        <w:pStyle w:val="Hebrew"/>
      </w:pPr>
      <w:r>
        <w:rPr>
          <w:color w:val="FF0000"/>
          <w:vertAlign w:val="superscript"/>
          <w:rtl/>
        </w:rPr>
        <w:t>175780</w:t>
      </w:r>
      <w:r>
        <w:rPr>
          <w:rFonts w:ascii="Times New Roman" w:hAnsi="Times New Roman"/>
          <w:color w:val="828282"/>
          <w:rtl/>
        </w:rPr>
        <w:t>וַ</w:t>
      </w:r>
      <w:r>
        <w:rPr>
          <w:color w:val="FF0000"/>
          <w:vertAlign w:val="superscript"/>
          <w:rtl/>
        </w:rPr>
        <w:t>175781</w:t>
      </w:r>
      <w:r>
        <w:rPr>
          <w:rFonts w:ascii="Times New Roman" w:hAnsi="Times New Roman"/>
          <w:color w:val="828282"/>
          <w:rtl/>
        </w:rPr>
        <w:t xml:space="preserve">יִּתֵּ֨ן </w:t>
      </w:r>
      <w:r>
        <w:rPr>
          <w:color w:val="FF0000"/>
          <w:vertAlign w:val="superscript"/>
          <w:rtl/>
        </w:rPr>
        <w:t>175782</w:t>
      </w:r>
      <w:r>
        <w:rPr>
          <w:rFonts w:ascii="Times New Roman" w:hAnsi="Times New Roman"/>
          <w:color w:val="828282"/>
          <w:rtl/>
        </w:rPr>
        <w:t xml:space="preserve">יְהוָ֥ה </w:t>
      </w:r>
      <w:r>
        <w:rPr>
          <w:color w:val="FF0000"/>
          <w:vertAlign w:val="superscript"/>
          <w:rtl/>
        </w:rPr>
        <w:t>175783</w:t>
      </w:r>
      <w:r>
        <w:rPr>
          <w:rFonts w:ascii="Times New Roman" w:hAnsi="Times New Roman"/>
          <w:color w:val="828282"/>
          <w:rtl/>
        </w:rPr>
        <w:t xml:space="preserve">דֶּ֨בֶר֙ </w:t>
      </w:r>
      <w:r>
        <w:rPr>
          <w:color w:val="FF0000"/>
          <w:vertAlign w:val="superscript"/>
          <w:rtl/>
        </w:rPr>
        <w:t>175784</w:t>
      </w:r>
      <w:r>
        <w:rPr>
          <w:rFonts w:ascii="Times New Roman" w:hAnsi="Times New Roman"/>
          <w:color w:val="828282"/>
          <w:rtl/>
        </w:rPr>
        <w:t>בְּ</w:t>
      </w:r>
      <w:r>
        <w:rPr>
          <w:color w:val="FF0000"/>
          <w:vertAlign w:val="superscript"/>
          <w:rtl/>
        </w:rPr>
        <w:t>175785</w:t>
      </w:r>
      <w:r>
        <w:rPr>
          <w:rFonts w:ascii="Times New Roman" w:hAnsi="Times New Roman"/>
          <w:color w:val="828282"/>
          <w:rtl/>
        </w:rPr>
        <w:t xml:space="preserve">יִשְׂרָאֵ֔ל </w:t>
      </w:r>
      <w:r>
        <w:rPr>
          <w:color w:val="FF0000"/>
          <w:vertAlign w:val="superscript"/>
          <w:rtl/>
        </w:rPr>
        <w:t>175786</w:t>
      </w:r>
      <w:r>
        <w:rPr>
          <w:rFonts w:ascii="Times New Roman" w:hAnsi="Times New Roman"/>
          <w:color w:val="828282"/>
          <w:rtl/>
        </w:rPr>
        <w:t>מֵ</w:t>
      </w:r>
      <w:r>
        <w:rPr>
          <w:color w:val="FF0000"/>
          <w:vertAlign w:val="superscript"/>
          <w:rtl/>
        </w:rPr>
        <w:t>175787</w:t>
      </w:r>
      <w:r>
        <w:rPr>
          <w:rFonts w:ascii="Times New Roman" w:hAnsi="Times New Roman"/>
          <w:color w:val="828282"/>
          <w:rtl/>
        </w:rPr>
        <w:t>הַ</w:t>
      </w:r>
      <w:r>
        <w:rPr>
          <w:color w:val="FF0000"/>
          <w:vertAlign w:val="superscript"/>
          <w:rtl/>
        </w:rPr>
        <w:t>175788</w:t>
      </w:r>
      <w:r>
        <w:rPr>
          <w:rFonts w:ascii="Times New Roman" w:hAnsi="Times New Roman"/>
          <w:color w:val="828282"/>
          <w:rtl/>
        </w:rPr>
        <w:t xml:space="preserve">בֹּ֖קֶר </w:t>
      </w:r>
      <w:r>
        <w:rPr>
          <w:color w:val="FF0000"/>
          <w:vertAlign w:val="superscript"/>
          <w:rtl/>
        </w:rPr>
        <w:t>175789</w:t>
      </w:r>
      <w:r>
        <w:rPr>
          <w:rFonts w:ascii="Times New Roman" w:hAnsi="Times New Roman"/>
          <w:color w:val="828282"/>
          <w:rtl/>
        </w:rPr>
        <w:t>וְ</w:t>
      </w:r>
      <w:r>
        <w:rPr>
          <w:color w:val="FF0000"/>
          <w:vertAlign w:val="superscript"/>
          <w:rtl/>
        </w:rPr>
        <w:t>175790</w:t>
      </w:r>
      <w:r>
        <w:rPr>
          <w:rFonts w:ascii="Times New Roman" w:hAnsi="Times New Roman"/>
          <w:color w:val="828282"/>
          <w:rtl/>
        </w:rPr>
        <w:t>עַד־</w:t>
      </w:r>
      <w:r>
        <w:rPr>
          <w:color w:val="FF0000"/>
          <w:vertAlign w:val="superscript"/>
          <w:rtl/>
        </w:rPr>
        <w:t>175791</w:t>
      </w:r>
      <w:r>
        <w:rPr>
          <w:rFonts w:ascii="Times New Roman" w:hAnsi="Times New Roman"/>
          <w:color w:val="828282"/>
          <w:rtl/>
        </w:rPr>
        <w:t xml:space="preserve">עֵ֣ת </w:t>
      </w:r>
      <w:r>
        <w:rPr>
          <w:color w:val="FF0000"/>
          <w:vertAlign w:val="superscript"/>
          <w:rtl/>
        </w:rPr>
        <w:t>175792</w:t>
      </w:r>
      <w:r>
        <w:rPr>
          <w:rFonts w:ascii="Times New Roman" w:hAnsi="Times New Roman"/>
          <w:color w:val="828282"/>
          <w:rtl/>
        </w:rPr>
        <w:t xml:space="preserve">מֹועֵ֑ד </w:t>
      </w:r>
    </w:p>
    <w:p>
      <w:pPr>
        <w:pStyle w:val="Hebrew"/>
      </w:pPr>
      <w:r>
        <w:rPr>
          <w:color w:val="828282"/>
        </w:rPr>
        <w:t xml:space="preserve">וַיִּתֵּ֨ן יְהוָ֥ה דֶּ֨בֶר֙ בְּיִשְׂרָאֵ֔ל מֵהַבֹּ֖קֶר וְעַד־עֵ֣ת מֹועֵ֑ד וַיָּ֣מָת מִן־הָעָ֗ם מִדָּן֙ וְעַד־בְּאֵ֣ר שֶׁ֔בַע שִׁבְעִ֥ים אֶ֖לֶף אִֽישׁ׃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336509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336509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487059</w:t>
            </w:r>
          </w:p>
        </w:tc>
        <w:tc>
          <w:tcPr>
            <w:tcW w:type="auto" w:w="1728"/>
          </w:tcPr>
          <w:p>
            <w:r>
              <w:t>time_phrase</w:t>
            </w:r>
          </w:p>
        </w:tc>
        <w:tc>
          <w:tcPr>
            <w:tcW w:type="auto" w:w="1728"/>
          </w:tcPr>
          <w:p>
            <w:r>
              <w:t xml:space="preserve">מֵהַבֹּ֖קֶר וְעַד־עֵ֣ת מֹועֵ֑ד </w:t>
            </w:r>
          </w:p>
        </w:tc>
        <w:tc>
          <w:tcPr>
            <w:tcW w:type="auto" w:w="1728"/>
          </w:tcPr>
          <w:p>
            <w:r/>
          </w:p>
        </w:tc>
      </w:tr>
      <w:tr>
        <w:tc>
          <w:tcPr>
            <w:tcW w:type="auto" w:w="1728"/>
          </w:tcPr>
          <w:p>
            <w:r>
              <w:t>tense</w:t>
            </w:r>
          </w:p>
        </w:tc>
        <w:tc>
          <w:tcPr>
            <w:tcW w:type="auto" w:w="1728"/>
          </w:tcPr>
          <w:p>
            <w:r>
              <w:t>175781</w:t>
            </w:r>
          </w:p>
        </w:tc>
        <w:tc>
          <w:tcPr>
            <w:tcW w:type="auto" w:w="1728"/>
          </w:tcPr>
          <w:p>
            <w:r>
              <w:t>verb</w:t>
            </w:r>
          </w:p>
        </w:tc>
        <w:tc>
          <w:tcPr>
            <w:tcW w:type="auto" w:w="1728"/>
          </w:tcPr>
          <w:p>
            <w:r>
              <w:t xml:space="preserve">יִּתֵּ֨ן </w:t>
            </w:r>
          </w:p>
        </w:tc>
        <w:tc>
          <w:tcPr>
            <w:tcW w:type="auto" w:w="1728"/>
          </w:tcPr>
          <w:p>
            <w:r/>
          </w:p>
        </w:tc>
      </w:tr>
    </w:tbl>
    <w:p>
      <w:r>
        <w:br/>
      </w:r>
    </w:p>
    <w:p>
      <w:pPr>
        <w:pStyle w:val="Reference"/>
      </w:pPr>
      <w:hyperlink r:id="rId1508">
        <w:r>
          <w:rPr/>
          <w:t>336528, 2_Samuel 24:18</w:t>
        </w:r>
      </w:hyperlink>
    </w:p>
    <w:p>
      <w:pPr>
        <w:pStyle w:val="Hebrew"/>
      </w:pPr>
      <w:r>
        <w:t xml:space="preserve">וַיָּבֹא־גָ֥ד אֶל־דָּוִ֖ד בַּיֹּ֣ום הַה֑וּא </w:t>
      </w:r>
    </w:p>
    <w:p>
      <w:pPr>
        <w:pStyle w:val="Hebrew"/>
      </w:pPr>
      <w:r>
        <w:rPr>
          <w:color w:val="FF0000"/>
          <w:vertAlign w:val="superscript"/>
          <w:rtl/>
        </w:rPr>
        <w:t>175882</w:t>
      </w:r>
      <w:r>
        <w:rPr>
          <w:rFonts w:ascii="Times New Roman" w:hAnsi="Times New Roman"/>
          <w:color w:val="828282"/>
          <w:rtl/>
        </w:rPr>
        <w:t>וַ</w:t>
      </w:r>
      <w:r>
        <w:rPr>
          <w:color w:val="FF0000"/>
          <w:vertAlign w:val="superscript"/>
          <w:rtl/>
        </w:rPr>
        <w:t>175883</w:t>
      </w:r>
      <w:r>
        <w:rPr>
          <w:rFonts w:ascii="Times New Roman" w:hAnsi="Times New Roman"/>
          <w:color w:val="828282"/>
          <w:rtl/>
        </w:rPr>
        <w:t>יָּבֹא־</w:t>
      </w:r>
      <w:r>
        <w:rPr>
          <w:color w:val="FF0000"/>
          <w:vertAlign w:val="superscript"/>
          <w:rtl/>
        </w:rPr>
        <w:t>175884</w:t>
      </w:r>
      <w:r>
        <w:rPr>
          <w:rFonts w:ascii="Times New Roman" w:hAnsi="Times New Roman"/>
          <w:color w:val="828282"/>
          <w:rtl/>
        </w:rPr>
        <w:t xml:space="preserve">גָ֥ד </w:t>
      </w:r>
      <w:r>
        <w:rPr>
          <w:color w:val="FF0000"/>
          <w:vertAlign w:val="superscript"/>
          <w:rtl/>
        </w:rPr>
        <w:t>175885</w:t>
      </w:r>
      <w:r>
        <w:rPr>
          <w:rFonts w:ascii="Times New Roman" w:hAnsi="Times New Roman"/>
          <w:color w:val="828282"/>
          <w:rtl/>
        </w:rPr>
        <w:t>אֶל־</w:t>
      </w:r>
      <w:r>
        <w:rPr>
          <w:color w:val="FF0000"/>
          <w:vertAlign w:val="superscript"/>
          <w:rtl/>
        </w:rPr>
        <w:t>175886</w:t>
      </w:r>
      <w:r>
        <w:rPr>
          <w:rFonts w:ascii="Times New Roman" w:hAnsi="Times New Roman"/>
          <w:color w:val="828282"/>
          <w:rtl/>
        </w:rPr>
        <w:t xml:space="preserve">דָּוִ֖ד </w:t>
      </w:r>
      <w:r>
        <w:rPr>
          <w:color w:val="FF0000"/>
          <w:vertAlign w:val="superscript"/>
          <w:rtl/>
        </w:rPr>
        <w:t>175887</w:t>
      </w:r>
      <w:r>
        <w:rPr>
          <w:rFonts w:ascii="Times New Roman" w:hAnsi="Times New Roman"/>
          <w:color w:val="828282"/>
          <w:rtl/>
        </w:rPr>
        <w:t>בַּ</w:t>
      </w:r>
      <w:r>
        <w:rPr>
          <w:color w:val="FF0000"/>
          <w:vertAlign w:val="superscript"/>
          <w:rtl/>
        </w:rPr>
        <w:t>175888</w:t>
      </w:r>
      <w:r>
        <w:rPr>
          <w:rFonts w:ascii="Times New Roman" w:hAnsi="Times New Roman"/>
          <w:color w:val="828282"/>
          <w:rtl/>
        </w:rPr>
      </w:r>
      <w:r>
        <w:rPr>
          <w:color w:val="FF0000"/>
          <w:vertAlign w:val="superscript"/>
          <w:rtl/>
        </w:rPr>
        <w:t>175889</w:t>
      </w:r>
      <w:r>
        <w:rPr>
          <w:rFonts w:ascii="Times New Roman" w:hAnsi="Times New Roman"/>
          <w:color w:val="828282"/>
          <w:rtl/>
        </w:rPr>
        <w:t xml:space="preserve">יֹּ֣ום </w:t>
      </w:r>
      <w:r>
        <w:rPr>
          <w:color w:val="FF0000"/>
          <w:vertAlign w:val="superscript"/>
          <w:rtl/>
        </w:rPr>
        <w:t>175890</w:t>
      </w:r>
      <w:r>
        <w:rPr>
          <w:rFonts w:ascii="Times New Roman" w:hAnsi="Times New Roman"/>
          <w:color w:val="828282"/>
          <w:rtl/>
        </w:rPr>
        <w:t>הַ</w:t>
      </w:r>
      <w:r>
        <w:rPr>
          <w:color w:val="FF0000"/>
          <w:vertAlign w:val="superscript"/>
          <w:rtl/>
        </w:rPr>
        <w:t>175891</w:t>
      </w:r>
      <w:r>
        <w:rPr>
          <w:rFonts w:ascii="Times New Roman" w:hAnsi="Times New Roman"/>
          <w:color w:val="828282"/>
          <w:rtl/>
        </w:rPr>
        <w:t xml:space="preserve">ה֑וּא </w:t>
      </w:r>
    </w:p>
    <w:p>
      <w:pPr>
        <w:pStyle w:val="Hebrew"/>
      </w:pPr>
      <w:r>
        <w:rPr>
          <w:color w:val="828282"/>
        </w:rPr>
        <w:t xml:space="preserve">וַיָּבֹא־גָ֥ד אֶל־דָּוִ֖ד בַּיֹּ֣ום הַה֑וּא וַיֹּ֣אמֶר לֹ֗ו עֲלֵה֙ הָקֵ֤ם לַֽיהוָה֙ מִזְבֵּ֔חַ בְּגֹ֖רֶן אֲרַ֥וְנָה הַיְבֻסִֽי׃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336528</w:t>
            </w:r>
          </w:p>
        </w:tc>
        <w:tc>
          <w:tcPr>
            <w:tcW w:type="auto" w:w="1728"/>
          </w:tcPr>
          <w:p>
            <w:r>
              <w:t>time_clause</w:t>
            </w:r>
          </w:p>
        </w:tc>
        <w:tc>
          <w:tcPr>
            <w:tcW w:type="auto" w:w="1728"/>
          </w:tcPr>
          <w:p>
            <w:r>
              <w:t>[clause]</w:t>
            </w:r>
          </w:p>
        </w:tc>
        <w:tc>
          <w:tcPr>
            <w:tcW w:type="auto" w:w="1728"/>
          </w:tcPr>
          <w:p>
            <w:r>
              <w:t>ach_di</w:t>
            </w:r>
          </w:p>
        </w:tc>
      </w:tr>
      <w:tr>
        <w:tc>
          <w:tcPr>
            <w:tcW w:type="auto" w:w="1728"/>
          </w:tcPr>
          <w:p>
            <w:r>
              <w:t>cl_type</w:t>
            </w:r>
          </w:p>
        </w:tc>
        <w:tc>
          <w:tcPr>
            <w:tcW w:type="auto" w:w="1728"/>
          </w:tcPr>
          <w:p>
            <w:r>
              <w:t>336528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487117</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175883</w:t>
            </w:r>
          </w:p>
        </w:tc>
        <w:tc>
          <w:tcPr>
            <w:tcW w:type="auto" w:w="1728"/>
          </w:tcPr>
          <w:p>
            <w:r>
              <w:t>verb</w:t>
            </w:r>
          </w:p>
        </w:tc>
        <w:tc>
          <w:tcPr>
            <w:tcW w:type="auto" w:w="1728"/>
          </w:tcPr>
          <w:p>
            <w:r>
              <w:t>יָּבֹא־</w:t>
            </w:r>
          </w:p>
        </w:tc>
        <w:tc>
          <w:tcPr>
            <w:tcW w:type="auto" w:w="1728"/>
          </w:tcPr>
          <w:p>
            <w:r/>
          </w:p>
        </w:tc>
      </w:tr>
    </w:tbl>
    <w:p>
      <w:r>
        <w:br/>
      </w:r>
    </w:p>
    <w:p>
      <w:pPr>
        <w:pStyle w:val="Reference"/>
      </w:pPr>
      <w:hyperlink r:id="rId1509">
        <w:r>
          <w:rPr/>
          <w:t>336587, 1_Kings 1:6</w:t>
        </w:r>
      </w:hyperlink>
    </w:p>
    <w:p>
      <w:pPr>
        <w:pStyle w:val="Hebrew"/>
      </w:pPr>
      <w:r>
        <w:t xml:space="preserve">וְלֹֽא־עֲצָבֹ֨ו אָבִ֤יו מִיָּמָיו֙ </w:t>
      </w:r>
    </w:p>
    <w:p>
      <w:pPr>
        <w:pStyle w:val="Hebrew"/>
      </w:pPr>
      <w:r>
        <w:rPr>
          <w:color w:val="FF0000"/>
          <w:vertAlign w:val="superscript"/>
          <w:rtl/>
        </w:rPr>
        <w:t>176190</w:t>
      </w:r>
      <w:r>
        <w:rPr>
          <w:rFonts w:ascii="Times New Roman" w:hAnsi="Times New Roman"/>
          <w:color w:val="828282"/>
          <w:rtl/>
        </w:rPr>
        <w:t>וְ</w:t>
      </w:r>
      <w:r>
        <w:rPr>
          <w:color w:val="FF0000"/>
          <w:vertAlign w:val="superscript"/>
          <w:rtl/>
        </w:rPr>
        <w:t>176191</w:t>
      </w:r>
      <w:r>
        <w:rPr>
          <w:rFonts w:ascii="Times New Roman" w:hAnsi="Times New Roman"/>
          <w:color w:val="828282"/>
          <w:rtl/>
        </w:rPr>
        <w:t>לֹֽא־</w:t>
      </w:r>
      <w:r>
        <w:rPr>
          <w:color w:val="FF0000"/>
          <w:vertAlign w:val="superscript"/>
          <w:rtl/>
        </w:rPr>
        <w:t>176192</w:t>
      </w:r>
      <w:r>
        <w:rPr>
          <w:rFonts w:ascii="Times New Roman" w:hAnsi="Times New Roman"/>
          <w:color w:val="828282"/>
          <w:rtl/>
        </w:rPr>
        <w:t xml:space="preserve">עֲצָבֹ֨ו </w:t>
      </w:r>
      <w:r>
        <w:rPr>
          <w:color w:val="FF0000"/>
          <w:vertAlign w:val="superscript"/>
          <w:rtl/>
        </w:rPr>
        <w:t>176193</w:t>
      </w:r>
      <w:r>
        <w:rPr>
          <w:rFonts w:ascii="Times New Roman" w:hAnsi="Times New Roman"/>
          <w:color w:val="828282"/>
          <w:rtl/>
        </w:rPr>
        <w:t xml:space="preserve">אָבִ֤יו </w:t>
      </w:r>
      <w:r>
        <w:rPr>
          <w:color w:val="FF0000"/>
          <w:vertAlign w:val="superscript"/>
          <w:rtl/>
        </w:rPr>
        <w:t>176194</w:t>
      </w:r>
      <w:r>
        <w:rPr>
          <w:rFonts w:ascii="Times New Roman" w:hAnsi="Times New Roman"/>
          <w:color w:val="828282"/>
          <w:rtl/>
        </w:rPr>
        <w:t>מִ</w:t>
      </w:r>
      <w:r>
        <w:rPr>
          <w:color w:val="FF0000"/>
          <w:vertAlign w:val="superscript"/>
          <w:rtl/>
        </w:rPr>
        <w:t>176195</w:t>
      </w:r>
      <w:r>
        <w:rPr>
          <w:rFonts w:ascii="Times New Roman" w:hAnsi="Times New Roman"/>
          <w:color w:val="828282"/>
          <w:rtl/>
        </w:rPr>
        <w:t xml:space="preserve">יָּמָיו֙ </w:t>
      </w:r>
    </w:p>
    <w:p>
      <w:pPr>
        <w:pStyle w:val="Hebrew"/>
      </w:pPr>
      <w:r>
        <w:rPr>
          <w:color w:val="828282"/>
        </w:rPr>
        <w:t xml:space="preserve">וְלֹֽא־עֲצָבֹ֨ו אָבִ֤יו מִיָּמָיו֙ לֵאמֹ֔ר מַדּ֖וּעַ כָּ֣כָה עָשִׂ֑יתָ וְגַם־ה֤וּא טֹֽוב־תֹּ֨אַר֙ מְאֹ֔ד וְאֹתֹ֥ו יָלְדָ֖ה אַחֲרֵ֥י אַבְשָׁלֹֽום׃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336587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336587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487308</w:t>
            </w:r>
          </w:p>
        </w:tc>
        <w:tc>
          <w:tcPr>
            <w:tcW w:type="auto" w:w="1728"/>
          </w:tcPr>
          <w:p>
            <w:r>
              <w:t>time_phrase</w:t>
            </w:r>
          </w:p>
        </w:tc>
        <w:tc>
          <w:tcPr>
            <w:tcW w:type="auto" w:w="1728"/>
          </w:tcPr>
          <w:p>
            <w:r>
              <w:t xml:space="preserve">מִיָּמָיו֙ </w:t>
            </w:r>
          </w:p>
        </w:tc>
        <w:tc>
          <w:tcPr>
            <w:tcW w:type="auto" w:w="1728"/>
          </w:tcPr>
          <w:p>
            <w:r/>
          </w:p>
        </w:tc>
      </w:tr>
      <w:tr>
        <w:tc>
          <w:tcPr>
            <w:tcW w:type="auto" w:w="1728"/>
          </w:tcPr>
          <w:p>
            <w:r>
              <w:t>tense</w:t>
            </w:r>
          </w:p>
        </w:tc>
        <w:tc>
          <w:tcPr>
            <w:tcW w:type="auto" w:w="1728"/>
          </w:tcPr>
          <w:p>
            <w:r>
              <w:t>176192</w:t>
            </w:r>
          </w:p>
        </w:tc>
        <w:tc>
          <w:tcPr>
            <w:tcW w:type="auto" w:w="1728"/>
          </w:tcPr>
          <w:p>
            <w:r>
              <w:t>verb</w:t>
            </w:r>
          </w:p>
        </w:tc>
        <w:tc>
          <w:tcPr>
            <w:tcW w:type="auto" w:w="1728"/>
          </w:tcPr>
          <w:p>
            <w:r>
              <w:t xml:space="preserve">עֲצָבֹ֨ו </w:t>
            </w:r>
          </w:p>
        </w:tc>
        <w:tc>
          <w:tcPr>
            <w:tcW w:type="auto" w:w="1728"/>
          </w:tcPr>
          <w:p>
            <w:r/>
          </w:p>
        </w:tc>
      </w:tr>
    </w:tbl>
    <w:p>
      <w:r>
        <w:br/>
      </w:r>
    </w:p>
    <w:p>
      <w:pPr>
        <w:pStyle w:val="Reference"/>
      </w:pPr>
      <w:hyperlink r:id="rId1510">
        <w:r>
          <w:rPr/>
          <w:t>336605, 1_Kings 1:12</w:t>
        </w:r>
      </w:hyperlink>
    </w:p>
    <w:p>
      <w:pPr>
        <w:pStyle w:val="Hebrew"/>
      </w:pPr>
      <w:r>
        <w:t xml:space="preserve">וְעַתָּ֕ה </w:t>
      </w:r>
    </w:p>
    <w:p>
      <w:pPr>
        <w:pStyle w:val="Hebrew"/>
      </w:pPr>
      <w:r>
        <w:rPr>
          <w:color w:val="FF0000"/>
          <w:vertAlign w:val="superscript"/>
          <w:rtl/>
        </w:rPr>
        <w:t>176324</w:t>
      </w:r>
      <w:r>
        <w:rPr>
          <w:rFonts w:ascii="Times New Roman" w:hAnsi="Times New Roman"/>
          <w:color w:val="828282"/>
          <w:rtl/>
        </w:rPr>
        <w:t>וְ</w:t>
      </w:r>
      <w:r>
        <w:rPr>
          <w:color w:val="FF0000"/>
          <w:vertAlign w:val="superscript"/>
          <w:rtl/>
        </w:rPr>
        <w:t>176325</w:t>
      </w:r>
      <w:r>
        <w:rPr>
          <w:rFonts w:ascii="Times New Roman" w:hAnsi="Times New Roman"/>
          <w:color w:val="828282"/>
          <w:rtl/>
        </w:rPr>
        <w:t xml:space="preserve">עַתָּ֕ה </w:t>
      </w:r>
    </w:p>
    <w:p>
      <w:pPr>
        <w:pStyle w:val="Hebrew"/>
      </w:pPr>
      <w:r>
        <w:rPr>
          <w:color w:val="828282"/>
        </w:rPr>
        <w:t xml:space="preserve">וְעַתָּ֕ה לְכִ֛י אִיעָצֵ֥ךְ נָ֖א עֵצָ֑ה וּמַלְּטִי֙ אֶת־נַפְשֵׁ֔ךְ וְאֶת־נֶ֥פֶשׁ בְּנֵ֖ךְ שְׁלֹמֹֽה׃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336605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336605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487365</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511">
        <w:r>
          <w:rPr/>
          <w:t>336633, 1_Kings 1:18</w:t>
        </w:r>
      </w:hyperlink>
    </w:p>
    <w:p>
      <w:pPr>
        <w:pStyle w:val="Hebrew"/>
      </w:pPr>
      <w:r>
        <w:t xml:space="preserve">וְעַתָּ֕ה </w:t>
      </w:r>
    </w:p>
    <w:p>
      <w:pPr>
        <w:pStyle w:val="Hebrew"/>
      </w:pPr>
      <w:r>
        <w:rPr>
          <w:color w:val="FF0000"/>
          <w:vertAlign w:val="superscript"/>
          <w:rtl/>
        </w:rPr>
        <w:t>176445</w:t>
      </w:r>
      <w:r>
        <w:rPr>
          <w:rFonts w:ascii="Times New Roman" w:hAnsi="Times New Roman"/>
          <w:color w:val="828282"/>
          <w:rtl/>
        </w:rPr>
        <w:t>וְ</w:t>
      </w:r>
      <w:r>
        <w:rPr>
          <w:color w:val="FF0000"/>
          <w:vertAlign w:val="superscript"/>
          <w:rtl/>
        </w:rPr>
        <w:t>176446</w:t>
      </w:r>
      <w:r>
        <w:rPr>
          <w:rFonts w:ascii="Times New Roman" w:hAnsi="Times New Roman"/>
          <w:color w:val="828282"/>
          <w:rtl/>
        </w:rPr>
        <w:t xml:space="preserve">עַתָּ֕ה </w:t>
      </w:r>
    </w:p>
    <w:p>
      <w:pPr>
        <w:pStyle w:val="Hebrew"/>
      </w:pPr>
      <w:r>
        <w:rPr>
          <w:color w:val="828282"/>
        </w:rPr>
        <w:t xml:space="preserve">וְעַתָּ֕ה הִנֵּ֥ה אֲדֹנִיָּ֖ה מָלָ֑ךְ וְעַתָּ֛ה אֲדֹנִ֥י הַמֶּ֖לֶךְ לֹ֥א יָדָֽעְתָּ׃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336633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336633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487452</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511">
        <w:r>
          <w:rPr/>
          <w:t>336635, 1_Kings 1:18</w:t>
        </w:r>
      </w:hyperlink>
    </w:p>
    <w:p>
      <w:pPr>
        <w:pStyle w:val="Hebrew"/>
      </w:pPr>
      <w:r>
        <w:t xml:space="preserve">וְעַתָּ֛ה לֹ֥א יָדָֽעְתָּ׃ </w:t>
      </w:r>
    </w:p>
    <w:p>
      <w:pPr>
        <w:pStyle w:val="Hebrew"/>
      </w:pPr>
      <w:r>
        <w:rPr>
          <w:color w:val="FF0000"/>
          <w:vertAlign w:val="superscript"/>
          <w:rtl/>
        </w:rPr>
        <w:t>176450</w:t>
      </w:r>
      <w:r>
        <w:rPr>
          <w:rFonts w:ascii="Times New Roman" w:hAnsi="Times New Roman"/>
          <w:color w:val="828282"/>
          <w:rtl/>
        </w:rPr>
        <w:t>וְ</w:t>
      </w:r>
      <w:r>
        <w:rPr>
          <w:color w:val="FF0000"/>
          <w:vertAlign w:val="superscript"/>
          <w:rtl/>
        </w:rPr>
        <w:t>176451</w:t>
      </w:r>
      <w:r>
        <w:rPr>
          <w:rFonts w:ascii="Times New Roman" w:hAnsi="Times New Roman"/>
          <w:color w:val="828282"/>
          <w:rtl/>
        </w:rPr>
        <w:t xml:space="preserve">עַתָּ֛ה </w:t>
      </w:r>
      <w:r>
        <w:rPr>
          <w:color w:val="FF0000"/>
          <w:vertAlign w:val="superscript"/>
          <w:rtl/>
        </w:rPr>
        <w:t>176455</w:t>
      </w:r>
      <w:r>
        <w:rPr>
          <w:rFonts w:ascii="Times New Roman" w:hAnsi="Times New Roman"/>
          <w:color w:val="828282"/>
          <w:rtl/>
        </w:rPr>
        <w:t xml:space="preserve">לֹ֥א </w:t>
      </w:r>
      <w:r>
        <w:rPr>
          <w:color w:val="FF0000"/>
          <w:vertAlign w:val="superscript"/>
          <w:rtl/>
        </w:rPr>
        <w:t>176456</w:t>
      </w:r>
      <w:r>
        <w:rPr>
          <w:rFonts w:ascii="Times New Roman" w:hAnsi="Times New Roman"/>
          <w:color w:val="828282"/>
          <w:rtl/>
        </w:rPr>
        <w:t xml:space="preserve">יָדָֽעְתָּ׃ </w:t>
      </w:r>
    </w:p>
    <w:p>
      <w:pPr>
        <w:pStyle w:val="Hebrew"/>
      </w:pPr>
      <w:r>
        <w:rPr>
          <w:color w:val="828282"/>
        </w:rPr>
        <w:t xml:space="preserve">וְעַתָּ֕ה הִנֵּ֥ה אֲדֹנִיָּ֖ה מָלָ֑ךְ וְעַתָּ֛ה אֲדֹנִ֥י הַמֶּ֖לֶךְ לֹ֥א יָדָֽעְתָּ׃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336635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336635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487457</w:t>
            </w:r>
          </w:p>
        </w:tc>
        <w:tc>
          <w:tcPr>
            <w:tcW w:type="auto" w:w="1728"/>
          </w:tcPr>
          <w:p>
            <w:r>
              <w:t>time_phrase</w:t>
            </w:r>
          </w:p>
        </w:tc>
        <w:tc>
          <w:tcPr>
            <w:tcW w:type="auto" w:w="1728"/>
          </w:tcPr>
          <w:p>
            <w:r>
              <w:t xml:space="preserve">עַתָּ֛ה </w:t>
            </w:r>
          </w:p>
        </w:tc>
        <w:tc>
          <w:tcPr>
            <w:tcW w:type="auto" w:w="1728"/>
          </w:tcPr>
          <w:p>
            <w:r/>
          </w:p>
        </w:tc>
      </w:tr>
      <w:tr>
        <w:tc>
          <w:tcPr>
            <w:tcW w:type="auto" w:w="1728"/>
          </w:tcPr>
          <w:p>
            <w:r>
              <w:t>tense</w:t>
            </w:r>
          </w:p>
        </w:tc>
        <w:tc>
          <w:tcPr>
            <w:tcW w:type="auto" w:w="1728"/>
          </w:tcPr>
          <w:p>
            <w:r>
              <w:t>176456</w:t>
            </w:r>
          </w:p>
        </w:tc>
        <w:tc>
          <w:tcPr>
            <w:tcW w:type="auto" w:w="1728"/>
          </w:tcPr>
          <w:p>
            <w:r>
              <w:t>verb</w:t>
            </w:r>
          </w:p>
        </w:tc>
        <w:tc>
          <w:tcPr>
            <w:tcW w:type="auto" w:w="1728"/>
          </w:tcPr>
          <w:p>
            <w:r>
              <w:t xml:space="preserve">יָדָֽעְתָּ׃ </w:t>
            </w:r>
          </w:p>
        </w:tc>
        <w:tc>
          <w:tcPr>
            <w:tcW w:type="auto" w:w="1728"/>
          </w:tcPr>
          <w:p>
            <w:r/>
          </w:p>
        </w:tc>
      </w:tr>
    </w:tbl>
    <w:p>
      <w:r>
        <w:br/>
      </w:r>
    </w:p>
    <w:p>
      <w:pPr>
        <w:pStyle w:val="Reference"/>
      </w:pPr>
      <w:hyperlink r:id="rId1512">
        <w:r>
          <w:rPr/>
          <w:t>336661, 1_Kings 1:25</w:t>
        </w:r>
      </w:hyperlink>
    </w:p>
    <w:p>
      <w:pPr>
        <w:pStyle w:val="Hebrew"/>
      </w:pPr>
      <w:r>
        <w:t xml:space="preserve">כִּ֣י׀ יָרַ֣ד הַיֹּ֗ום </w:t>
      </w:r>
    </w:p>
    <w:p>
      <w:pPr>
        <w:pStyle w:val="Hebrew"/>
      </w:pPr>
      <w:r>
        <w:rPr>
          <w:color w:val="FF0000"/>
          <w:vertAlign w:val="superscript"/>
          <w:rtl/>
        </w:rPr>
        <w:t>176579</w:t>
      </w:r>
      <w:r>
        <w:rPr>
          <w:rFonts w:ascii="Times New Roman" w:hAnsi="Times New Roman"/>
          <w:color w:val="828282"/>
          <w:rtl/>
        </w:rPr>
        <w:t xml:space="preserve">כִּ֣י׀ </w:t>
      </w:r>
      <w:r>
        <w:rPr>
          <w:color w:val="FF0000"/>
          <w:vertAlign w:val="superscript"/>
          <w:rtl/>
        </w:rPr>
        <w:t>176580</w:t>
      </w:r>
      <w:r>
        <w:rPr>
          <w:rFonts w:ascii="Times New Roman" w:hAnsi="Times New Roman"/>
          <w:color w:val="828282"/>
          <w:rtl/>
        </w:rPr>
        <w:t xml:space="preserve">יָרַ֣ד </w:t>
      </w:r>
      <w:r>
        <w:rPr>
          <w:color w:val="FF0000"/>
          <w:vertAlign w:val="superscript"/>
          <w:rtl/>
        </w:rPr>
        <w:t>176581</w:t>
      </w:r>
      <w:r>
        <w:rPr>
          <w:rFonts w:ascii="Times New Roman" w:hAnsi="Times New Roman"/>
          <w:color w:val="828282"/>
          <w:rtl/>
        </w:rPr>
        <w:t>הַ</w:t>
      </w:r>
      <w:r>
        <w:rPr>
          <w:color w:val="FF0000"/>
          <w:vertAlign w:val="superscript"/>
          <w:rtl/>
        </w:rPr>
        <w:t>176582</w:t>
      </w:r>
      <w:r>
        <w:rPr>
          <w:rFonts w:ascii="Times New Roman" w:hAnsi="Times New Roman"/>
          <w:color w:val="828282"/>
          <w:rtl/>
        </w:rPr>
        <w:t xml:space="preserve">יֹּ֗ום </w:t>
      </w:r>
    </w:p>
    <w:p>
      <w:pPr>
        <w:pStyle w:val="Hebrew"/>
      </w:pPr>
      <w:r>
        <w:rPr>
          <w:color w:val="828282"/>
        </w:rPr>
        <w:t xml:space="preserve">כִּ֣י׀ יָרַ֣ד הַיֹּ֗ום וַ֠יִּזְבַּח שֹׁ֥ור וּֽמְרִיא־וְצֹאן֮ לָרֹב֒ וַיִּקְרָא֩ לְכָל־בְּנֵ֨י הַמֶּ֜לֶךְ וּלְשָׂרֵ֤י הַצָּבָא֙ וּלְאֶבְיָתָ֣ר הַכֹּהֵ֔ן וְהִנָּ֛ם אֹכְלִ֥ים וְשֹׁתִ֖ים לְפָנָ֑יו וַיֹּ֣אמְר֔וּ יְחִ֖י הַמֶּ֥לֶךְ אֲדֹנִיָּֽהוּ׃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336661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336661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487528</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176580</w:t>
            </w:r>
          </w:p>
        </w:tc>
        <w:tc>
          <w:tcPr>
            <w:tcW w:type="auto" w:w="1728"/>
          </w:tcPr>
          <w:p>
            <w:r>
              <w:t>verb</w:t>
            </w:r>
          </w:p>
        </w:tc>
        <w:tc>
          <w:tcPr>
            <w:tcW w:type="auto" w:w="1728"/>
          </w:tcPr>
          <w:p>
            <w:r>
              <w:t xml:space="preserve">יָרַ֣ד </w:t>
            </w:r>
          </w:p>
        </w:tc>
        <w:tc>
          <w:tcPr>
            <w:tcW w:type="auto" w:w="1728"/>
          </w:tcPr>
          <w:p>
            <w:r/>
          </w:p>
        </w:tc>
      </w:tr>
    </w:tbl>
    <w:p>
      <w:r>
        <w:br/>
      </w:r>
    </w:p>
    <w:p>
      <w:pPr>
        <w:pStyle w:val="Reference"/>
      </w:pPr>
      <w:hyperlink r:id="rId1513">
        <w:r>
          <w:rPr/>
          <w:t>336686, 1_Kings 1:30</w:t>
        </w:r>
      </w:hyperlink>
    </w:p>
    <w:p>
      <w:pPr>
        <w:pStyle w:val="Hebrew"/>
      </w:pPr>
      <w:r>
        <w:t xml:space="preserve">כִּ֛י כֵּ֥ן אֶעֱשֶׂ֖ה הַיֹּ֥ום הַזֶּֽה׃ </w:t>
      </w:r>
    </w:p>
    <w:p>
      <w:pPr>
        <w:pStyle w:val="Hebrew"/>
      </w:pPr>
      <w:r>
        <w:rPr>
          <w:color w:val="FF0000"/>
          <w:vertAlign w:val="superscript"/>
          <w:rtl/>
        </w:rPr>
        <w:t>176726</w:t>
      </w:r>
      <w:r>
        <w:rPr>
          <w:rFonts w:ascii="Times New Roman" w:hAnsi="Times New Roman"/>
          <w:color w:val="828282"/>
          <w:rtl/>
        </w:rPr>
        <w:t xml:space="preserve">כִּ֛י </w:t>
      </w:r>
      <w:r>
        <w:rPr>
          <w:color w:val="FF0000"/>
          <w:vertAlign w:val="superscript"/>
          <w:rtl/>
        </w:rPr>
        <w:t>176727</w:t>
      </w:r>
      <w:r>
        <w:rPr>
          <w:rFonts w:ascii="Times New Roman" w:hAnsi="Times New Roman"/>
          <w:color w:val="828282"/>
          <w:rtl/>
        </w:rPr>
        <w:t xml:space="preserve">כֵּ֥ן </w:t>
      </w:r>
      <w:r>
        <w:rPr>
          <w:color w:val="FF0000"/>
          <w:vertAlign w:val="superscript"/>
          <w:rtl/>
        </w:rPr>
        <w:t>176728</w:t>
      </w:r>
      <w:r>
        <w:rPr>
          <w:rFonts w:ascii="Times New Roman" w:hAnsi="Times New Roman"/>
          <w:color w:val="828282"/>
          <w:rtl/>
        </w:rPr>
        <w:t xml:space="preserve">אֶעֱשֶׂ֖ה </w:t>
      </w:r>
      <w:r>
        <w:rPr>
          <w:color w:val="FF0000"/>
          <w:vertAlign w:val="superscript"/>
          <w:rtl/>
        </w:rPr>
        <w:t>176729</w:t>
      </w:r>
      <w:r>
        <w:rPr>
          <w:rFonts w:ascii="Times New Roman" w:hAnsi="Times New Roman"/>
          <w:color w:val="828282"/>
          <w:rtl/>
        </w:rPr>
        <w:t>הַ</w:t>
      </w:r>
      <w:r>
        <w:rPr>
          <w:color w:val="FF0000"/>
          <w:vertAlign w:val="superscript"/>
          <w:rtl/>
        </w:rPr>
        <w:t>176730</w:t>
      </w:r>
      <w:r>
        <w:rPr>
          <w:rFonts w:ascii="Times New Roman" w:hAnsi="Times New Roman"/>
          <w:color w:val="828282"/>
          <w:rtl/>
        </w:rPr>
        <w:t xml:space="preserve">יֹּ֥ום </w:t>
      </w:r>
      <w:r>
        <w:rPr>
          <w:color w:val="FF0000"/>
          <w:vertAlign w:val="superscript"/>
          <w:rtl/>
        </w:rPr>
        <w:t>176731</w:t>
      </w:r>
      <w:r>
        <w:rPr>
          <w:rFonts w:ascii="Times New Roman" w:hAnsi="Times New Roman"/>
          <w:color w:val="828282"/>
          <w:rtl/>
        </w:rPr>
        <w:t>הַ</w:t>
      </w:r>
      <w:r>
        <w:rPr>
          <w:color w:val="FF0000"/>
          <w:vertAlign w:val="superscript"/>
          <w:rtl/>
        </w:rPr>
        <w:t>176732</w:t>
      </w:r>
      <w:r>
        <w:rPr>
          <w:rFonts w:ascii="Times New Roman" w:hAnsi="Times New Roman"/>
          <w:color w:val="828282"/>
          <w:rtl/>
        </w:rPr>
        <w:t xml:space="preserve">זֶּֽה׃ </w:t>
      </w:r>
    </w:p>
    <w:p>
      <w:pPr>
        <w:pStyle w:val="Hebrew"/>
      </w:pPr>
      <w:r>
        <w:rPr>
          <w:color w:val="828282"/>
        </w:rPr>
        <w:t xml:space="preserve">כִּ֡י כַּאֲשֶׁר֩ נִשְׁבַּ֨עְתִּי לָ֜ךְ בַּיהוָ֨ה אֱלֹהֵ֤י יִשְׂרָאֵל֙ לֵאמֹ֔ר כִּֽי־שְׁלֹמֹ֤ה בְנֵךְ֙ יִמְלֹ֣ךְ אַחֲרַ֔י וְה֛וּא יֵשֵׁ֥ב עַל־כִּסְאִ֖י תַּחְתָּ֑י כִּ֛י כֵּ֥ן אֶעֱשֶׂ֖ה 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336686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336686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487605</w:t>
            </w:r>
          </w:p>
        </w:tc>
        <w:tc>
          <w:tcPr>
            <w:tcW w:type="auto" w:w="1728"/>
          </w:tcPr>
          <w:p>
            <w:r>
              <w:t>time_phrase</w:t>
            </w:r>
          </w:p>
        </w:tc>
        <w:tc>
          <w:tcPr>
            <w:tcW w:type="auto" w:w="1728"/>
          </w:tcPr>
          <w:p>
            <w:r>
              <w:t xml:space="preserve">הַיֹּ֥ום הַזֶּֽה׃ </w:t>
            </w:r>
          </w:p>
        </w:tc>
        <w:tc>
          <w:tcPr>
            <w:tcW w:type="auto" w:w="1728"/>
          </w:tcPr>
          <w:p>
            <w:r/>
          </w:p>
        </w:tc>
      </w:tr>
      <w:tr>
        <w:tc>
          <w:tcPr>
            <w:tcW w:type="auto" w:w="1728"/>
          </w:tcPr>
          <w:p>
            <w:r>
              <w:t>tense</w:t>
            </w:r>
          </w:p>
        </w:tc>
        <w:tc>
          <w:tcPr>
            <w:tcW w:type="auto" w:w="1728"/>
          </w:tcPr>
          <w:p>
            <w:r>
              <w:t>176728</w:t>
            </w:r>
          </w:p>
        </w:tc>
        <w:tc>
          <w:tcPr>
            <w:tcW w:type="auto" w:w="1728"/>
          </w:tcPr>
          <w:p>
            <w:r>
              <w:t>verb</w:t>
            </w:r>
          </w:p>
        </w:tc>
        <w:tc>
          <w:tcPr>
            <w:tcW w:type="auto" w:w="1728"/>
          </w:tcPr>
          <w:p>
            <w:r>
              <w:t xml:space="preserve">אֶעֱשֶׂ֖ה </w:t>
            </w:r>
          </w:p>
        </w:tc>
        <w:tc>
          <w:tcPr>
            <w:tcW w:type="auto" w:w="1728"/>
          </w:tcPr>
          <w:p>
            <w:r/>
          </w:p>
        </w:tc>
      </w:tr>
    </w:tbl>
    <w:p>
      <w:r>
        <w:br/>
      </w:r>
    </w:p>
    <w:p>
      <w:pPr>
        <w:pStyle w:val="Reference"/>
      </w:pPr>
      <w:hyperlink r:id="rId1514">
        <w:r>
          <w:rPr/>
          <w:t>336691, 1_Kings 1:31</w:t>
        </w:r>
      </w:hyperlink>
    </w:p>
    <w:p>
      <w:pPr>
        <w:pStyle w:val="Hebrew"/>
      </w:pPr>
      <w:r>
        <w:t xml:space="preserve">יְחִ֗י אֲדֹנִ֛י הַמֶּ֥לֶךְ דָּוִ֖ד לְעֹלָֽם׃ פ </w:t>
      </w:r>
    </w:p>
    <w:p>
      <w:pPr>
        <w:pStyle w:val="Hebrew"/>
      </w:pPr>
      <w:r>
        <w:rPr>
          <w:color w:val="FF0000"/>
          <w:vertAlign w:val="superscript"/>
          <w:rtl/>
        </w:rPr>
        <w:t>176745</w:t>
      </w:r>
      <w:r>
        <w:rPr>
          <w:rFonts w:ascii="Times New Roman" w:hAnsi="Times New Roman"/>
          <w:color w:val="828282"/>
          <w:rtl/>
        </w:rPr>
        <w:t xml:space="preserve">יְחִ֗י </w:t>
      </w:r>
      <w:r>
        <w:rPr>
          <w:color w:val="FF0000"/>
          <w:vertAlign w:val="superscript"/>
          <w:rtl/>
        </w:rPr>
        <w:t>176746</w:t>
      </w:r>
      <w:r>
        <w:rPr>
          <w:rFonts w:ascii="Times New Roman" w:hAnsi="Times New Roman"/>
          <w:color w:val="828282"/>
          <w:rtl/>
        </w:rPr>
        <w:t xml:space="preserve">אֲדֹנִ֛י </w:t>
      </w:r>
      <w:r>
        <w:rPr>
          <w:color w:val="FF0000"/>
          <w:vertAlign w:val="superscript"/>
          <w:rtl/>
        </w:rPr>
        <w:t>176747</w:t>
      </w:r>
      <w:r>
        <w:rPr>
          <w:rFonts w:ascii="Times New Roman" w:hAnsi="Times New Roman"/>
          <w:color w:val="828282"/>
          <w:rtl/>
        </w:rPr>
        <w:t>הַ</w:t>
      </w:r>
      <w:r>
        <w:rPr>
          <w:color w:val="FF0000"/>
          <w:vertAlign w:val="superscript"/>
          <w:rtl/>
        </w:rPr>
        <w:t>176748</w:t>
      </w:r>
      <w:r>
        <w:rPr>
          <w:rFonts w:ascii="Times New Roman" w:hAnsi="Times New Roman"/>
          <w:color w:val="828282"/>
          <w:rtl/>
        </w:rPr>
        <w:t xml:space="preserve">מֶּ֥לֶךְ </w:t>
      </w:r>
      <w:r>
        <w:rPr>
          <w:color w:val="FF0000"/>
          <w:vertAlign w:val="superscript"/>
          <w:rtl/>
        </w:rPr>
        <w:t>176749</w:t>
      </w:r>
      <w:r>
        <w:rPr>
          <w:rFonts w:ascii="Times New Roman" w:hAnsi="Times New Roman"/>
          <w:color w:val="828282"/>
          <w:rtl/>
        </w:rPr>
        <w:t xml:space="preserve">דָּוִ֖ד </w:t>
      </w:r>
      <w:r>
        <w:rPr>
          <w:color w:val="FF0000"/>
          <w:vertAlign w:val="superscript"/>
          <w:rtl/>
        </w:rPr>
        <w:t>176750</w:t>
      </w:r>
      <w:r>
        <w:rPr>
          <w:rFonts w:ascii="Times New Roman" w:hAnsi="Times New Roman"/>
          <w:color w:val="828282"/>
          <w:rtl/>
        </w:rPr>
        <w:t>לְ</w:t>
      </w:r>
      <w:r>
        <w:rPr>
          <w:color w:val="FF0000"/>
          <w:vertAlign w:val="superscript"/>
          <w:rtl/>
        </w:rPr>
        <w:t>176751</w:t>
      </w:r>
      <w:r>
        <w:rPr>
          <w:rFonts w:ascii="Times New Roman" w:hAnsi="Times New Roman"/>
          <w:color w:val="828282"/>
          <w:rtl/>
        </w:rPr>
        <w:t xml:space="preserve">עֹלָֽם׃ פ </w:t>
      </w:r>
    </w:p>
    <w:p>
      <w:pPr>
        <w:pStyle w:val="Hebrew"/>
      </w:pPr>
      <w:r>
        <w:rPr>
          <w:color w:val="828282"/>
        </w:rPr>
        <w:t xml:space="preserve">וַתִּקֹּ֨ד בַּת־שֶׁ֤בַע אַפַּ֨יִם֙ אֶ֔רֶץ וַתִּשְׁתַּ֖חוּ לַמֶּ֑לֶךְ וַתֹּ֕אמֶר יְחִ֗י אֲדֹנִ֛י הַמֶּ֥לֶךְ דָּוִ֖ד לְעֹלָֽם׃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336691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336691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487618</w:t>
            </w:r>
          </w:p>
        </w:tc>
        <w:tc>
          <w:tcPr>
            <w:tcW w:type="auto" w:w="1728"/>
          </w:tcPr>
          <w:p>
            <w:r>
              <w:t>time_phrase</w:t>
            </w:r>
          </w:p>
        </w:tc>
        <w:tc>
          <w:tcPr>
            <w:tcW w:type="auto" w:w="1728"/>
          </w:tcPr>
          <w:p>
            <w:r>
              <w:t xml:space="preserve">לְעֹלָֽם׃ פ </w:t>
            </w:r>
          </w:p>
        </w:tc>
        <w:tc>
          <w:tcPr>
            <w:tcW w:type="auto" w:w="1728"/>
          </w:tcPr>
          <w:p>
            <w:r/>
          </w:p>
        </w:tc>
      </w:tr>
      <w:tr>
        <w:tc>
          <w:tcPr>
            <w:tcW w:type="auto" w:w="1728"/>
          </w:tcPr>
          <w:p>
            <w:r>
              <w:t>tense</w:t>
            </w:r>
          </w:p>
        </w:tc>
        <w:tc>
          <w:tcPr>
            <w:tcW w:type="auto" w:w="1728"/>
          </w:tcPr>
          <w:p>
            <w:r>
              <w:t>176745</w:t>
            </w:r>
          </w:p>
        </w:tc>
        <w:tc>
          <w:tcPr>
            <w:tcW w:type="auto" w:w="1728"/>
          </w:tcPr>
          <w:p>
            <w:r>
              <w:t>verb</w:t>
            </w:r>
          </w:p>
        </w:tc>
        <w:tc>
          <w:tcPr>
            <w:tcW w:type="auto" w:w="1728"/>
          </w:tcPr>
          <w:p>
            <w:r>
              <w:t xml:space="preserve">יְחִ֗י </w:t>
            </w:r>
          </w:p>
        </w:tc>
        <w:tc>
          <w:tcPr>
            <w:tcW w:type="auto" w:w="1728"/>
          </w:tcPr>
          <w:p>
            <w:r/>
          </w:p>
        </w:tc>
      </w:tr>
    </w:tbl>
    <w:p>
      <w:r>
        <w:br/>
      </w:r>
    </w:p>
    <w:p>
      <w:pPr>
        <w:pStyle w:val="Reference"/>
      </w:pPr>
      <w:hyperlink r:id="rId1515">
        <w:r>
          <w:rPr/>
          <w:t>336762, 1_Kings 1:48</w:t>
        </w:r>
      </w:hyperlink>
    </w:p>
    <w:p>
      <w:pPr>
        <w:pStyle w:val="Hebrew"/>
      </w:pPr>
      <w:r>
        <w:t xml:space="preserve">אֲשֶׁ֨ר נָתַ֥ן הַיֹּ֛ום </w:t>
      </w:r>
    </w:p>
    <w:p>
      <w:pPr>
        <w:pStyle w:val="Hebrew"/>
      </w:pPr>
      <w:r>
        <w:rPr>
          <w:color w:val="FF0000"/>
          <w:vertAlign w:val="superscript"/>
          <w:rtl/>
        </w:rPr>
        <w:t>177155</w:t>
      </w:r>
      <w:r>
        <w:rPr>
          <w:rFonts w:ascii="Times New Roman" w:hAnsi="Times New Roman"/>
          <w:color w:val="828282"/>
          <w:rtl/>
        </w:rPr>
        <w:t xml:space="preserve">אֲשֶׁ֨ר </w:t>
      </w:r>
      <w:r>
        <w:rPr>
          <w:color w:val="FF0000"/>
          <w:vertAlign w:val="superscript"/>
          <w:rtl/>
        </w:rPr>
        <w:t>177156</w:t>
      </w:r>
      <w:r>
        <w:rPr>
          <w:rFonts w:ascii="Times New Roman" w:hAnsi="Times New Roman"/>
          <w:color w:val="828282"/>
          <w:rtl/>
        </w:rPr>
        <w:t xml:space="preserve">נָתַ֥ן </w:t>
      </w:r>
      <w:r>
        <w:rPr>
          <w:color w:val="FF0000"/>
          <w:vertAlign w:val="superscript"/>
          <w:rtl/>
        </w:rPr>
        <w:t>177157</w:t>
      </w:r>
      <w:r>
        <w:rPr>
          <w:rFonts w:ascii="Times New Roman" w:hAnsi="Times New Roman"/>
          <w:color w:val="828282"/>
          <w:rtl/>
        </w:rPr>
        <w:t>הַ</w:t>
      </w:r>
      <w:r>
        <w:rPr>
          <w:color w:val="FF0000"/>
          <w:vertAlign w:val="superscript"/>
          <w:rtl/>
        </w:rPr>
        <w:t>177158</w:t>
      </w:r>
      <w:r>
        <w:rPr>
          <w:rFonts w:ascii="Times New Roman" w:hAnsi="Times New Roman"/>
          <w:color w:val="828282"/>
          <w:rtl/>
        </w:rPr>
        <w:t xml:space="preserve">יֹּ֛ום </w:t>
      </w:r>
    </w:p>
    <w:p>
      <w:pPr>
        <w:pStyle w:val="Hebrew"/>
      </w:pPr>
      <w:r>
        <w:rPr>
          <w:color w:val="828282"/>
        </w:rPr>
        <w:t xml:space="preserve">וְגַם־כָּ֖כָה אָמַ֣ר הַמֶּ֑לֶךְ בָּר֨וּךְ יְהוָ֜ה אֱלֹהֵ֣י יִשְׂרָאֵ֗ל אֲשֶׁ֨ר נָתַ֥ן הַיֹּ֛ום יֹשֵׁ֥ב עַל־כִּסְאִ֖י וְעֵינַ֥י רֹאֹֽות׃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336762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336762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487840</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177156</w:t>
            </w:r>
          </w:p>
        </w:tc>
        <w:tc>
          <w:tcPr>
            <w:tcW w:type="auto" w:w="1728"/>
          </w:tcPr>
          <w:p>
            <w:r>
              <w:t>verb</w:t>
            </w:r>
          </w:p>
        </w:tc>
        <w:tc>
          <w:tcPr>
            <w:tcW w:type="auto" w:w="1728"/>
          </w:tcPr>
          <w:p>
            <w:r>
              <w:t xml:space="preserve">נָתַ֥ן </w:t>
            </w:r>
          </w:p>
        </w:tc>
        <w:tc>
          <w:tcPr>
            <w:tcW w:type="auto" w:w="1728"/>
          </w:tcPr>
          <w:p>
            <w:r/>
          </w:p>
        </w:tc>
      </w:tr>
    </w:tbl>
    <w:p>
      <w:r>
        <w:br/>
      </w:r>
    </w:p>
    <w:p>
      <w:pPr>
        <w:pStyle w:val="Reference"/>
      </w:pPr>
      <w:hyperlink r:id="rId1516">
        <w:r>
          <w:rPr/>
          <w:t>336779, 1_Kings 1:51</w:t>
        </w:r>
      </w:hyperlink>
    </w:p>
    <w:p>
      <w:pPr>
        <w:pStyle w:val="Hebrew"/>
      </w:pPr>
      <w:r>
        <w:t xml:space="preserve">יִשָּֽׁבַֽע־לִ֤י כַיֹּום֙ הַמֶּ֣לֶךְ שְׁלֹמֹ֔ה </w:t>
      </w:r>
    </w:p>
    <w:p>
      <w:pPr>
        <w:pStyle w:val="Hebrew"/>
      </w:pPr>
      <w:r>
        <w:rPr>
          <w:color w:val="FF0000"/>
          <w:vertAlign w:val="superscript"/>
          <w:rtl/>
        </w:rPr>
        <w:t>177218</w:t>
      </w:r>
      <w:r>
        <w:rPr>
          <w:rFonts w:ascii="Times New Roman" w:hAnsi="Times New Roman"/>
          <w:color w:val="828282"/>
          <w:rtl/>
        </w:rPr>
        <w:t>יִשָּֽׁבַֽע־</w:t>
      </w:r>
      <w:r>
        <w:rPr>
          <w:color w:val="FF0000"/>
          <w:vertAlign w:val="superscript"/>
          <w:rtl/>
        </w:rPr>
        <w:t>177219</w:t>
      </w:r>
      <w:r>
        <w:rPr>
          <w:rFonts w:ascii="Times New Roman" w:hAnsi="Times New Roman"/>
          <w:color w:val="828282"/>
          <w:rtl/>
        </w:rPr>
        <w:t xml:space="preserve">לִ֤י </w:t>
      </w:r>
      <w:r>
        <w:rPr>
          <w:color w:val="FF0000"/>
          <w:vertAlign w:val="superscript"/>
          <w:rtl/>
        </w:rPr>
        <w:t>177220</w:t>
      </w:r>
      <w:r>
        <w:rPr>
          <w:rFonts w:ascii="Times New Roman" w:hAnsi="Times New Roman"/>
          <w:color w:val="828282"/>
          <w:rtl/>
        </w:rPr>
        <w:t>כַ</w:t>
      </w:r>
      <w:r>
        <w:rPr>
          <w:color w:val="FF0000"/>
          <w:vertAlign w:val="superscript"/>
          <w:rtl/>
        </w:rPr>
        <w:t>177221</w:t>
      </w:r>
      <w:r>
        <w:rPr>
          <w:rFonts w:ascii="Times New Roman" w:hAnsi="Times New Roman"/>
          <w:color w:val="828282"/>
          <w:rtl/>
        </w:rPr>
      </w:r>
      <w:r>
        <w:rPr>
          <w:color w:val="FF0000"/>
          <w:vertAlign w:val="superscript"/>
          <w:rtl/>
        </w:rPr>
        <w:t>177222</w:t>
      </w:r>
      <w:r>
        <w:rPr>
          <w:rFonts w:ascii="Times New Roman" w:hAnsi="Times New Roman"/>
          <w:color w:val="828282"/>
          <w:rtl/>
        </w:rPr>
        <w:t xml:space="preserve">יֹּום֙ </w:t>
      </w:r>
      <w:r>
        <w:rPr>
          <w:color w:val="FF0000"/>
          <w:vertAlign w:val="superscript"/>
          <w:rtl/>
        </w:rPr>
        <w:t>177223</w:t>
      </w:r>
      <w:r>
        <w:rPr>
          <w:rFonts w:ascii="Times New Roman" w:hAnsi="Times New Roman"/>
          <w:color w:val="828282"/>
          <w:rtl/>
        </w:rPr>
        <w:t>הַ</w:t>
      </w:r>
      <w:r>
        <w:rPr>
          <w:color w:val="FF0000"/>
          <w:vertAlign w:val="superscript"/>
          <w:rtl/>
        </w:rPr>
        <w:t>177224</w:t>
      </w:r>
      <w:r>
        <w:rPr>
          <w:rFonts w:ascii="Times New Roman" w:hAnsi="Times New Roman"/>
          <w:color w:val="828282"/>
          <w:rtl/>
        </w:rPr>
        <w:t xml:space="preserve">מֶּ֣לֶךְ </w:t>
      </w:r>
      <w:r>
        <w:rPr>
          <w:color w:val="FF0000"/>
          <w:vertAlign w:val="superscript"/>
          <w:rtl/>
        </w:rPr>
        <w:t>177225</w:t>
      </w:r>
      <w:r>
        <w:rPr>
          <w:rFonts w:ascii="Times New Roman" w:hAnsi="Times New Roman"/>
          <w:color w:val="828282"/>
          <w:rtl/>
        </w:rPr>
        <w:t xml:space="preserve">שְׁלֹמֹ֔ה </w:t>
      </w:r>
    </w:p>
    <w:p>
      <w:pPr>
        <w:pStyle w:val="Hebrew"/>
      </w:pPr>
      <w:r>
        <w:rPr>
          <w:color w:val="828282"/>
        </w:rPr>
        <w:t xml:space="preserve">וַיֻּגַּ֤ד לִשְׁלֹמֹה֙ לֵאמֹ֔ר הִנֵּה֙ אֲדֹ֣נִיָּ֔הוּ יָרֵ֖א אֶת־הַמֶּ֣לֶךְ שְׁלֹמֹ֑ה וְ֠הִנֵּה אָחַ֞ז בְּקַרְנֹ֤ות הַמִּזְבֵּ֨חַ֙ לֵאמֹ֔ר יִשָּֽׁבַֽע־לִ֤י כַיֹּום֙ הַמֶּ֣לֶךְ שְׁלֹמֹ֔ה אִם־יָמִ֥ית אֶת־עַבְדֹּ֖ו בֶּחָֽרֶב׃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336779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336779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487883</w:t>
            </w:r>
          </w:p>
        </w:tc>
        <w:tc>
          <w:tcPr>
            <w:tcW w:type="auto" w:w="1728"/>
          </w:tcPr>
          <w:p>
            <w:r>
              <w:t>time_phrase</w:t>
            </w:r>
          </w:p>
        </w:tc>
        <w:tc>
          <w:tcPr>
            <w:tcW w:type="auto" w:w="1728"/>
          </w:tcPr>
          <w:p>
            <w:r>
              <w:t xml:space="preserve">כַיֹּום֙ </w:t>
            </w:r>
          </w:p>
        </w:tc>
        <w:tc>
          <w:tcPr>
            <w:tcW w:type="auto" w:w="1728"/>
          </w:tcPr>
          <w:p>
            <w:r/>
          </w:p>
        </w:tc>
      </w:tr>
      <w:tr>
        <w:tc>
          <w:tcPr>
            <w:tcW w:type="auto" w:w="1728"/>
          </w:tcPr>
          <w:p>
            <w:r>
              <w:t>tense</w:t>
            </w:r>
          </w:p>
        </w:tc>
        <w:tc>
          <w:tcPr>
            <w:tcW w:type="auto" w:w="1728"/>
          </w:tcPr>
          <w:p>
            <w:r>
              <w:t>177218</w:t>
            </w:r>
          </w:p>
        </w:tc>
        <w:tc>
          <w:tcPr>
            <w:tcW w:type="auto" w:w="1728"/>
          </w:tcPr>
          <w:p>
            <w:r>
              <w:t>verb</w:t>
            </w:r>
          </w:p>
        </w:tc>
        <w:tc>
          <w:tcPr>
            <w:tcW w:type="auto" w:w="1728"/>
          </w:tcPr>
          <w:p>
            <w:r>
              <w:t>יִשָּֽׁבַֽע־</w:t>
            </w:r>
          </w:p>
        </w:tc>
        <w:tc>
          <w:tcPr>
            <w:tcW w:type="auto" w:w="1728"/>
          </w:tcPr>
          <w:p>
            <w:r/>
          </w:p>
        </w:tc>
      </w:tr>
    </w:tbl>
    <w:p>
      <w:r>
        <w:br/>
      </w:r>
    </w:p>
    <w:p>
      <w:pPr>
        <w:pStyle w:val="Reference"/>
      </w:pPr>
      <w:hyperlink r:id="rId1517">
        <w:r>
          <w:rPr/>
          <w:t>336828, 1_Kings 2:8</w:t>
        </w:r>
      </w:hyperlink>
    </w:p>
    <w:p>
      <w:pPr>
        <w:pStyle w:val="Hebrew"/>
      </w:pPr>
      <w:r>
        <w:t xml:space="preserve">וְה֤וּא קִֽלְלַ֨נִי֙ קְלָלָ֣ה נִמְרֶ֔צֶת בְּיֹ֖ום </w:t>
      </w:r>
    </w:p>
    <w:p>
      <w:pPr>
        <w:pStyle w:val="Hebrew"/>
      </w:pPr>
      <w:r>
        <w:rPr>
          <w:color w:val="FF0000"/>
          <w:vertAlign w:val="superscript"/>
          <w:rtl/>
        </w:rPr>
        <w:t>177474</w:t>
      </w:r>
      <w:r>
        <w:rPr>
          <w:rFonts w:ascii="Times New Roman" w:hAnsi="Times New Roman"/>
          <w:color w:val="828282"/>
          <w:rtl/>
        </w:rPr>
        <w:t>וְ</w:t>
      </w:r>
      <w:r>
        <w:rPr>
          <w:color w:val="FF0000"/>
          <w:vertAlign w:val="superscript"/>
          <w:rtl/>
        </w:rPr>
        <w:t>177475</w:t>
      </w:r>
      <w:r>
        <w:rPr>
          <w:rFonts w:ascii="Times New Roman" w:hAnsi="Times New Roman"/>
          <w:color w:val="828282"/>
          <w:rtl/>
        </w:rPr>
        <w:t xml:space="preserve">ה֤וּא </w:t>
      </w:r>
      <w:r>
        <w:rPr>
          <w:color w:val="FF0000"/>
          <w:vertAlign w:val="superscript"/>
          <w:rtl/>
        </w:rPr>
        <w:t>177476</w:t>
      </w:r>
      <w:r>
        <w:rPr>
          <w:rFonts w:ascii="Times New Roman" w:hAnsi="Times New Roman"/>
          <w:color w:val="828282"/>
          <w:rtl/>
        </w:rPr>
        <w:t xml:space="preserve">קִֽלְלַ֨נִי֙ </w:t>
      </w:r>
      <w:r>
        <w:rPr>
          <w:color w:val="FF0000"/>
          <w:vertAlign w:val="superscript"/>
          <w:rtl/>
        </w:rPr>
        <w:t>177477</w:t>
      </w:r>
      <w:r>
        <w:rPr>
          <w:rFonts w:ascii="Times New Roman" w:hAnsi="Times New Roman"/>
          <w:color w:val="828282"/>
          <w:rtl/>
        </w:rPr>
        <w:t xml:space="preserve">קְלָלָ֣ה </w:t>
      </w:r>
      <w:r>
        <w:rPr>
          <w:color w:val="FF0000"/>
          <w:vertAlign w:val="superscript"/>
          <w:rtl/>
        </w:rPr>
        <w:t>177478</w:t>
      </w:r>
      <w:r>
        <w:rPr>
          <w:rFonts w:ascii="Times New Roman" w:hAnsi="Times New Roman"/>
          <w:color w:val="828282"/>
          <w:rtl/>
        </w:rPr>
        <w:t xml:space="preserve">נִמְרֶ֔צֶת </w:t>
      </w:r>
      <w:r>
        <w:rPr>
          <w:color w:val="FF0000"/>
          <w:vertAlign w:val="superscript"/>
          <w:rtl/>
        </w:rPr>
        <w:t>177479</w:t>
      </w:r>
      <w:r>
        <w:rPr>
          <w:rFonts w:ascii="Times New Roman" w:hAnsi="Times New Roman"/>
          <w:color w:val="828282"/>
          <w:rtl/>
        </w:rPr>
        <w:t>בְּ</w:t>
      </w:r>
      <w:r>
        <w:rPr>
          <w:color w:val="FF0000"/>
          <w:vertAlign w:val="superscript"/>
          <w:rtl/>
        </w:rPr>
        <w:t>177480</w:t>
      </w:r>
      <w:r>
        <w:rPr>
          <w:rFonts w:ascii="Times New Roman" w:hAnsi="Times New Roman"/>
          <w:color w:val="828282"/>
          <w:rtl/>
        </w:rPr>
        <w:t xml:space="preserve">יֹ֖ום </w:t>
      </w:r>
    </w:p>
    <w:p>
      <w:pPr>
        <w:pStyle w:val="Hebrew"/>
      </w:pPr>
      <w:r>
        <w:rPr>
          <w:color w:val="828282"/>
        </w:rPr>
        <w:t xml:space="preserve">וְהִנֵּ֣ה עִ֠מְּךָ שִֽׁמְעִ֨י בֶן־גֵּרָ֥א בֶן־הַיְמִינִי֮ מִבַּחֻרִים֒ וְה֤וּא קִֽלְלַ֨נִי֙ קְלָלָ֣ה נִמְרֶ֔צֶת בְּיֹ֖ום לֶכְתִּ֣י מַחֲנָ֑יִם וְהֽוּא־יָרַ֤ד לִקְרָאתִי֙ הַיַּרְדֵּ֔ן וָאֶשָּׁ֨בַֽע לֹ֤ו בַֽיהוָה֙ לֵאמֹ֔ר אִם־אֲמִֽיתְךָ֖ בֶּחָֽרֶב׃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336828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336828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488033</w:t>
            </w:r>
          </w:p>
        </w:tc>
        <w:tc>
          <w:tcPr>
            <w:tcW w:type="auto" w:w="1728"/>
          </w:tcPr>
          <w:p>
            <w:r>
              <w:t>time_phrase</w:t>
            </w:r>
          </w:p>
        </w:tc>
        <w:tc>
          <w:tcPr>
            <w:tcW w:type="auto" w:w="1728"/>
          </w:tcPr>
          <w:p>
            <w:r>
              <w:t xml:space="preserve">בְּיֹ֖ום </w:t>
            </w:r>
          </w:p>
        </w:tc>
        <w:tc>
          <w:tcPr>
            <w:tcW w:type="auto" w:w="1728"/>
          </w:tcPr>
          <w:p>
            <w:r/>
          </w:p>
        </w:tc>
      </w:tr>
      <w:tr>
        <w:tc>
          <w:tcPr>
            <w:tcW w:type="auto" w:w="1728"/>
          </w:tcPr>
          <w:p>
            <w:r>
              <w:t>tense</w:t>
            </w:r>
          </w:p>
        </w:tc>
        <w:tc>
          <w:tcPr>
            <w:tcW w:type="auto" w:w="1728"/>
          </w:tcPr>
          <w:p>
            <w:r>
              <w:t>177476</w:t>
            </w:r>
          </w:p>
        </w:tc>
        <w:tc>
          <w:tcPr>
            <w:tcW w:type="auto" w:w="1728"/>
          </w:tcPr>
          <w:p>
            <w:r>
              <w:t>verb</w:t>
            </w:r>
          </w:p>
        </w:tc>
        <w:tc>
          <w:tcPr>
            <w:tcW w:type="auto" w:w="1728"/>
          </w:tcPr>
          <w:p>
            <w:r>
              <w:t xml:space="preserve">קִֽלְלַ֨נִי֙ </w:t>
            </w:r>
          </w:p>
        </w:tc>
        <w:tc>
          <w:tcPr>
            <w:tcW w:type="auto" w:w="1728"/>
          </w:tcPr>
          <w:p>
            <w:r/>
          </w:p>
        </w:tc>
      </w:tr>
    </w:tbl>
    <w:p>
      <w:r>
        <w:br/>
      </w:r>
    </w:p>
    <w:p>
      <w:pPr>
        <w:pStyle w:val="Reference"/>
      </w:pPr>
      <w:hyperlink r:id="rId1518">
        <w:r>
          <w:rPr/>
          <w:t>336835, 1_Kings 2:9</w:t>
        </w:r>
      </w:hyperlink>
    </w:p>
    <w:p>
      <w:pPr>
        <w:pStyle w:val="Hebrew"/>
      </w:pPr>
      <w:r>
        <w:t xml:space="preserve">וְעַתָּה֙ </w:t>
      </w:r>
    </w:p>
    <w:p>
      <w:pPr>
        <w:pStyle w:val="Hebrew"/>
      </w:pPr>
      <w:r>
        <w:rPr>
          <w:color w:val="FF0000"/>
          <w:vertAlign w:val="superscript"/>
          <w:rtl/>
        </w:rPr>
        <w:t>177502</w:t>
      </w:r>
      <w:r>
        <w:rPr>
          <w:rFonts w:ascii="Times New Roman" w:hAnsi="Times New Roman"/>
          <w:color w:val="828282"/>
          <w:rtl/>
        </w:rPr>
        <w:t>וְ</w:t>
      </w:r>
      <w:r>
        <w:rPr>
          <w:color w:val="FF0000"/>
          <w:vertAlign w:val="superscript"/>
          <w:rtl/>
        </w:rPr>
        <w:t>177503</w:t>
      </w:r>
      <w:r>
        <w:rPr>
          <w:rFonts w:ascii="Times New Roman" w:hAnsi="Times New Roman"/>
          <w:color w:val="828282"/>
          <w:rtl/>
        </w:rPr>
        <w:t xml:space="preserve">עַתָּה֙ </w:t>
      </w:r>
    </w:p>
    <w:p>
      <w:pPr>
        <w:pStyle w:val="Hebrew"/>
      </w:pPr>
      <w:r>
        <w:rPr>
          <w:color w:val="828282"/>
        </w:rPr>
        <w:t xml:space="preserve">וְעַתָּה֙ אַל־תְּנַקֵּ֔הוּ כִּ֛י אִ֥ישׁ חָכָ֖ם אָ֑תָּה וְיָֽדַעְתָּ֙ אֵ֣ת אֲשֶׁ֣ר תַּֽעֲשֶׂה־לֹּ֔ו וְהֹורַדְתָּ֧ אֶת־שֵׂיבָתֹ֛ו בְּדָ֖ם שְׁאֹֽול׃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336835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336835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488050</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519">
        <w:r>
          <w:rPr/>
          <w:t>336845, 1_Kings 2:11</w:t>
        </w:r>
      </w:hyperlink>
    </w:p>
    <w:p>
      <w:pPr>
        <w:pStyle w:val="Hebrew"/>
      </w:pPr>
      <w:r>
        <w:t xml:space="preserve">בְּחֶבְרֹ֤ון מָלַךְ֙ שֶׁ֣בַע שָׁנִ֔ים </w:t>
      </w:r>
    </w:p>
    <w:p>
      <w:pPr>
        <w:pStyle w:val="Hebrew"/>
      </w:pPr>
      <w:r>
        <w:rPr>
          <w:color w:val="FF0000"/>
          <w:vertAlign w:val="superscript"/>
          <w:rtl/>
        </w:rPr>
        <w:t>177543</w:t>
      </w:r>
      <w:r>
        <w:rPr>
          <w:rFonts w:ascii="Times New Roman" w:hAnsi="Times New Roman"/>
          <w:color w:val="828282"/>
          <w:rtl/>
        </w:rPr>
        <w:t>בְּ</w:t>
      </w:r>
      <w:r>
        <w:rPr>
          <w:color w:val="FF0000"/>
          <w:vertAlign w:val="superscript"/>
          <w:rtl/>
        </w:rPr>
        <w:t>177544</w:t>
      </w:r>
      <w:r>
        <w:rPr>
          <w:rFonts w:ascii="Times New Roman" w:hAnsi="Times New Roman"/>
          <w:color w:val="828282"/>
          <w:rtl/>
        </w:rPr>
        <w:t xml:space="preserve">חֶבְרֹ֤ון </w:t>
      </w:r>
      <w:r>
        <w:rPr>
          <w:color w:val="FF0000"/>
          <w:vertAlign w:val="superscript"/>
          <w:rtl/>
        </w:rPr>
        <w:t>177545</w:t>
      </w:r>
      <w:r>
        <w:rPr>
          <w:rFonts w:ascii="Times New Roman" w:hAnsi="Times New Roman"/>
          <w:color w:val="828282"/>
          <w:rtl/>
        </w:rPr>
        <w:t xml:space="preserve">מָלַךְ֙ </w:t>
      </w:r>
      <w:r>
        <w:rPr>
          <w:color w:val="FF0000"/>
          <w:vertAlign w:val="superscript"/>
          <w:rtl/>
        </w:rPr>
        <w:t>177546</w:t>
      </w:r>
      <w:r>
        <w:rPr>
          <w:rFonts w:ascii="Times New Roman" w:hAnsi="Times New Roman"/>
          <w:color w:val="828282"/>
          <w:rtl/>
        </w:rPr>
        <w:t xml:space="preserve">שֶׁ֣בַע </w:t>
      </w:r>
      <w:r>
        <w:rPr>
          <w:color w:val="FF0000"/>
          <w:vertAlign w:val="superscript"/>
          <w:rtl/>
        </w:rPr>
        <w:t>177547</w:t>
      </w:r>
      <w:r>
        <w:rPr>
          <w:rFonts w:ascii="Times New Roman" w:hAnsi="Times New Roman"/>
          <w:color w:val="828282"/>
          <w:rtl/>
        </w:rPr>
        <w:t xml:space="preserve">שָׁנִ֔ים </w:t>
      </w:r>
    </w:p>
    <w:p>
      <w:pPr>
        <w:pStyle w:val="Hebrew"/>
      </w:pPr>
      <w:r>
        <w:rPr>
          <w:color w:val="828282"/>
        </w:rPr>
        <w:t xml:space="preserve">וְהַיָּמִ֗ים אֲשֶׁ֨ר מָלַ֤ךְ דָּוִד֙ עַל־יִשְׂרָאֵ֔ל אַרְבָּעִ֖ים שָׁנָ֑ה בְּחֶבְרֹ֤ון מָלַךְ֙ שֶׁ֣בַע שָׁנִ֔ים וּבִירוּשָׁלִַ֣ם מָלַ֔ךְ שְׁלֹשִׁ֥ים וְשָׁלֹ֖שׁ שָׁנִֽים׃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336845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336845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488082</w:t>
            </w:r>
          </w:p>
        </w:tc>
        <w:tc>
          <w:tcPr>
            <w:tcW w:type="auto" w:w="1728"/>
          </w:tcPr>
          <w:p>
            <w:r>
              <w:t>time_phrase</w:t>
            </w:r>
          </w:p>
        </w:tc>
        <w:tc>
          <w:tcPr>
            <w:tcW w:type="auto" w:w="1728"/>
          </w:tcPr>
          <w:p>
            <w:r>
              <w:t xml:space="preserve">שֶׁ֣בַע שָׁנִ֔ים </w:t>
            </w:r>
          </w:p>
        </w:tc>
        <w:tc>
          <w:tcPr>
            <w:tcW w:type="auto" w:w="1728"/>
          </w:tcPr>
          <w:p>
            <w:r/>
          </w:p>
        </w:tc>
      </w:tr>
      <w:tr>
        <w:tc>
          <w:tcPr>
            <w:tcW w:type="auto" w:w="1728"/>
          </w:tcPr>
          <w:p>
            <w:r>
              <w:t>tense</w:t>
            </w:r>
          </w:p>
        </w:tc>
        <w:tc>
          <w:tcPr>
            <w:tcW w:type="auto" w:w="1728"/>
          </w:tcPr>
          <w:p>
            <w:r>
              <w:t>177545</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519">
        <w:r>
          <w:rPr/>
          <w:t>336846, 1_Kings 2:11</w:t>
        </w:r>
      </w:hyperlink>
    </w:p>
    <w:p>
      <w:pPr>
        <w:pStyle w:val="Hebrew"/>
      </w:pPr>
      <w:r>
        <w:t xml:space="preserve">וּבִירוּשָׁלִַ֣ם מָלַ֔ךְ שְׁלֹשִׁ֥ים וְשָׁלֹ֖שׁ שָׁנִֽים׃ </w:t>
      </w:r>
    </w:p>
    <w:p>
      <w:pPr>
        <w:pStyle w:val="Hebrew"/>
      </w:pPr>
      <w:r>
        <w:rPr>
          <w:color w:val="FF0000"/>
          <w:vertAlign w:val="superscript"/>
          <w:rtl/>
        </w:rPr>
        <w:t>177548</w:t>
      </w:r>
      <w:r>
        <w:rPr>
          <w:rFonts w:ascii="Times New Roman" w:hAnsi="Times New Roman"/>
          <w:color w:val="828282"/>
          <w:rtl/>
        </w:rPr>
        <w:t>וּ</w:t>
      </w:r>
      <w:r>
        <w:rPr>
          <w:color w:val="FF0000"/>
          <w:vertAlign w:val="superscript"/>
          <w:rtl/>
        </w:rPr>
        <w:t>177549</w:t>
      </w:r>
      <w:r>
        <w:rPr>
          <w:rFonts w:ascii="Times New Roman" w:hAnsi="Times New Roman"/>
          <w:color w:val="828282"/>
          <w:rtl/>
        </w:rPr>
        <w:t>בִ</w:t>
      </w:r>
      <w:r>
        <w:rPr>
          <w:color w:val="FF0000"/>
          <w:vertAlign w:val="superscript"/>
          <w:rtl/>
        </w:rPr>
        <w:t>177550</w:t>
      </w:r>
      <w:r>
        <w:rPr>
          <w:rFonts w:ascii="Times New Roman" w:hAnsi="Times New Roman"/>
          <w:color w:val="828282"/>
          <w:rtl/>
        </w:rPr>
        <w:t xml:space="preserve">ירוּשָׁלִַ֣ם </w:t>
      </w:r>
      <w:r>
        <w:rPr>
          <w:color w:val="FF0000"/>
          <w:vertAlign w:val="superscript"/>
          <w:rtl/>
        </w:rPr>
        <w:t>177551</w:t>
      </w:r>
      <w:r>
        <w:rPr>
          <w:rFonts w:ascii="Times New Roman" w:hAnsi="Times New Roman"/>
          <w:color w:val="828282"/>
          <w:rtl/>
        </w:rPr>
        <w:t xml:space="preserve">מָלַ֔ךְ </w:t>
      </w:r>
      <w:r>
        <w:rPr>
          <w:color w:val="FF0000"/>
          <w:vertAlign w:val="superscript"/>
          <w:rtl/>
        </w:rPr>
        <w:t>177552</w:t>
      </w:r>
      <w:r>
        <w:rPr>
          <w:rFonts w:ascii="Times New Roman" w:hAnsi="Times New Roman"/>
          <w:color w:val="828282"/>
          <w:rtl/>
        </w:rPr>
        <w:t xml:space="preserve">שְׁלֹשִׁ֥ים </w:t>
      </w:r>
      <w:r>
        <w:rPr>
          <w:color w:val="FF0000"/>
          <w:vertAlign w:val="superscript"/>
          <w:rtl/>
        </w:rPr>
        <w:t>177553</w:t>
      </w:r>
      <w:r>
        <w:rPr>
          <w:rFonts w:ascii="Times New Roman" w:hAnsi="Times New Roman"/>
          <w:color w:val="828282"/>
          <w:rtl/>
        </w:rPr>
        <w:t>וְ</w:t>
      </w:r>
      <w:r>
        <w:rPr>
          <w:color w:val="FF0000"/>
          <w:vertAlign w:val="superscript"/>
          <w:rtl/>
        </w:rPr>
        <w:t>177554</w:t>
      </w:r>
      <w:r>
        <w:rPr>
          <w:rFonts w:ascii="Times New Roman" w:hAnsi="Times New Roman"/>
          <w:color w:val="828282"/>
          <w:rtl/>
        </w:rPr>
        <w:t xml:space="preserve">שָׁלֹ֖שׁ </w:t>
      </w:r>
      <w:r>
        <w:rPr>
          <w:color w:val="FF0000"/>
          <w:vertAlign w:val="superscript"/>
          <w:rtl/>
        </w:rPr>
        <w:t>177555</w:t>
      </w:r>
      <w:r>
        <w:rPr>
          <w:rFonts w:ascii="Times New Roman" w:hAnsi="Times New Roman"/>
          <w:color w:val="828282"/>
          <w:rtl/>
        </w:rPr>
        <w:t xml:space="preserve">שָׁנִֽים׃ </w:t>
      </w:r>
    </w:p>
    <w:p>
      <w:pPr>
        <w:pStyle w:val="Hebrew"/>
      </w:pPr>
      <w:r>
        <w:rPr>
          <w:color w:val="828282"/>
        </w:rPr>
        <w:t xml:space="preserve">וְהַיָּמִ֗ים אֲשֶׁ֨ר מָלַ֤ךְ דָּוִד֙ עַל־יִשְׂרָאֵ֔ל אַרְבָּעִ֖ים שָׁנָ֑ה בְּחֶבְרֹ֤ון מָלַךְ֙ שֶׁ֣בַע שָׁנִ֔ים וּבִירוּשָׁלִַ֣ם מָלַ֔ךְ שְׁלֹשִׁ֥ים וְשָׁלֹ֖שׁ שָׁנִֽים׃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336846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336846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488086</w:t>
            </w:r>
          </w:p>
        </w:tc>
        <w:tc>
          <w:tcPr>
            <w:tcW w:type="auto" w:w="1728"/>
          </w:tcPr>
          <w:p>
            <w:r>
              <w:t>time_phrase</w:t>
            </w:r>
          </w:p>
        </w:tc>
        <w:tc>
          <w:tcPr>
            <w:tcW w:type="auto" w:w="1728"/>
          </w:tcPr>
          <w:p>
            <w:r>
              <w:t xml:space="preserve">שְׁלֹשִׁ֥ים וְשָׁלֹ֖שׁ שָׁנִֽים׃ </w:t>
            </w:r>
          </w:p>
        </w:tc>
        <w:tc>
          <w:tcPr>
            <w:tcW w:type="auto" w:w="1728"/>
          </w:tcPr>
          <w:p>
            <w:r/>
          </w:p>
        </w:tc>
      </w:tr>
      <w:tr>
        <w:tc>
          <w:tcPr>
            <w:tcW w:type="auto" w:w="1728"/>
          </w:tcPr>
          <w:p>
            <w:r>
              <w:t>tense</w:t>
            </w:r>
          </w:p>
        </w:tc>
        <w:tc>
          <w:tcPr>
            <w:tcW w:type="auto" w:w="1728"/>
          </w:tcPr>
          <w:p>
            <w:r>
              <w:t>177551</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520">
        <w:r>
          <w:rPr/>
          <w:t>336867, 1_Kings 2:16</w:t>
        </w:r>
      </w:hyperlink>
    </w:p>
    <w:p>
      <w:pPr>
        <w:pStyle w:val="Hebrew"/>
      </w:pPr>
      <w:r>
        <w:t xml:space="preserve">וְעַתָּ֗ה </w:t>
      </w:r>
    </w:p>
    <w:p>
      <w:pPr>
        <w:pStyle w:val="Hebrew"/>
      </w:pPr>
      <w:r>
        <w:rPr>
          <w:color w:val="FF0000"/>
          <w:vertAlign w:val="superscript"/>
          <w:rtl/>
        </w:rPr>
        <w:t>177622</w:t>
      </w:r>
      <w:r>
        <w:rPr>
          <w:rFonts w:ascii="Times New Roman" w:hAnsi="Times New Roman"/>
          <w:color w:val="828282"/>
          <w:rtl/>
        </w:rPr>
        <w:t>וְ</w:t>
      </w:r>
      <w:r>
        <w:rPr>
          <w:color w:val="FF0000"/>
          <w:vertAlign w:val="superscript"/>
          <w:rtl/>
        </w:rPr>
        <w:t>177623</w:t>
      </w:r>
      <w:r>
        <w:rPr>
          <w:rFonts w:ascii="Times New Roman" w:hAnsi="Times New Roman"/>
          <w:color w:val="828282"/>
          <w:rtl/>
        </w:rPr>
        <w:t xml:space="preserve">עַתָּ֗ה </w:t>
      </w:r>
    </w:p>
    <w:p>
      <w:pPr>
        <w:pStyle w:val="Hebrew"/>
      </w:pPr>
      <w:r>
        <w:rPr>
          <w:color w:val="828282"/>
        </w:rPr>
        <w:t xml:space="preserve">וְעַתָּ֗ה שְׁאֵלָ֤ה אַחַת֙ אָֽנֹכִי֙ שֹׁאֵ֣ל מֵֽאִתָּ֔ךְ אַל־תָּשִׁ֖בִי אֶת־פָּנָ֑י וַתֹּ֥אמֶר אֵלָ֖יו 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336867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336867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488140</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521">
        <w:r>
          <w:rPr/>
          <w:t>336908, 1_Kings 2:24</w:t>
        </w:r>
      </w:hyperlink>
    </w:p>
    <w:p>
      <w:pPr>
        <w:pStyle w:val="Hebrew"/>
      </w:pPr>
      <w:r>
        <w:t xml:space="preserve">וְעַתָּ֗ה </w:t>
      </w:r>
    </w:p>
    <w:p>
      <w:pPr>
        <w:pStyle w:val="Hebrew"/>
      </w:pPr>
      <w:r>
        <w:rPr>
          <w:color w:val="FF0000"/>
          <w:vertAlign w:val="superscript"/>
          <w:rtl/>
        </w:rPr>
        <w:t>177812</w:t>
      </w:r>
      <w:r>
        <w:rPr>
          <w:rFonts w:ascii="Times New Roman" w:hAnsi="Times New Roman"/>
          <w:color w:val="828282"/>
          <w:rtl/>
        </w:rPr>
        <w:t>וְ</w:t>
      </w:r>
      <w:r>
        <w:rPr>
          <w:color w:val="FF0000"/>
          <w:vertAlign w:val="superscript"/>
          <w:rtl/>
        </w:rPr>
        <w:t>177813</w:t>
      </w:r>
      <w:r>
        <w:rPr>
          <w:rFonts w:ascii="Times New Roman" w:hAnsi="Times New Roman"/>
          <w:color w:val="828282"/>
          <w:rtl/>
        </w:rPr>
        <w:t xml:space="preserve">עַתָּ֗ה </w:t>
      </w:r>
    </w:p>
    <w:p>
      <w:pPr>
        <w:pStyle w:val="Hebrew"/>
      </w:pPr>
      <w:r>
        <w:rPr>
          <w:color w:val="828282"/>
        </w:rPr>
        <w:t xml:space="preserve">וְעַתָּ֗ה חַי־יְהוָה֙ אֲשֶׁ֣ר הֱכִינַ֗נִי וַיֹּֽושִׁיבַ֨נִי֙ עַל־כִּסֵּא֙ דָּוִ֣ד אָבִ֔י וַאֲשֶׁ֧ר עָֽשָׂה־לִ֛י בַּ֖יִת כַּאֲשֶׁ֣ר דִּבֵּ֑ר כִּ֣י הַיֹּ֔ום יוּמַ֖ת אֲדֹנִיָּֽהוּ׃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336908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336908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488265</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521">
        <w:r>
          <w:rPr/>
          <w:t>336914, 1_Kings 2:24</w:t>
        </w:r>
      </w:hyperlink>
    </w:p>
    <w:p>
      <w:pPr>
        <w:pStyle w:val="Hebrew"/>
      </w:pPr>
      <w:r>
        <w:t xml:space="preserve">כִּ֣י הַיֹּ֔ום יוּמַ֖ת אֲדֹנִיָּֽהוּ׃ </w:t>
      </w:r>
    </w:p>
    <w:p>
      <w:pPr>
        <w:pStyle w:val="Hebrew"/>
      </w:pPr>
      <w:r>
        <w:rPr>
          <w:color w:val="FF0000"/>
          <w:vertAlign w:val="superscript"/>
          <w:rtl/>
        </w:rPr>
        <w:t>177832</w:t>
      </w:r>
      <w:r>
        <w:rPr>
          <w:rFonts w:ascii="Times New Roman" w:hAnsi="Times New Roman"/>
          <w:color w:val="828282"/>
          <w:rtl/>
        </w:rPr>
        <w:t xml:space="preserve">כִּ֣י </w:t>
      </w:r>
      <w:r>
        <w:rPr>
          <w:color w:val="FF0000"/>
          <w:vertAlign w:val="superscript"/>
          <w:rtl/>
        </w:rPr>
        <w:t>177833</w:t>
      </w:r>
      <w:r>
        <w:rPr>
          <w:rFonts w:ascii="Times New Roman" w:hAnsi="Times New Roman"/>
          <w:color w:val="828282"/>
          <w:rtl/>
        </w:rPr>
        <w:t>הַ</w:t>
      </w:r>
      <w:r>
        <w:rPr>
          <w:color w:val="FF0000"/>
          <w:vertAlign w:val="superscript"/>
          <w:rtl/>
        </w:rPr>
        <w:t>177834</w:t>
      </w:r>
      <w:r>
        <w:rPr>
          <w:rFonts w:ascii="Times New Roman" w:hAnsi="Times New Roman"/>
          <w:color w:val="828282"/>
          <w:rtl/>
        </w:rPr>
        <w:t xml:space="preserve">יֹּ֔ום </w:t>
      </w:r>
      <w:r>
        <w:rPr>
          <w:color w:val="FF0000"/>
          <w:vertAlign w:val="superscript"/>
          <w:rtl/>
        </w:rPr>
        <w:t>177835</w:t>
      </w:r>
      <w:r>
        <w:rPr>
          <w:rFonts w:ascii="Times New Roman" w:hAnsi="Times New Roman"/>
          <w:color w:val="828282"/>
          <w:rtl/>
        </w:rPr>
        <w:t xml:space="preserve">יוּמַ֖ת </w:t>
      </w:r>
      <w:r>
        <w:rPr>
          <w:color w:val="FF0000"/>
          <w:vertAlign w:val="superscript"/>
          <w:rtl/>
        </w:rPr>
        <w:t>177836</w:t>
      </w:r>
      <w:r>
        <w:rPr>
          <w:rFonts w:ascii="Times New Roman" w:hAnsi="Times New Roman"/>
          <w:color w:val="828282"/>
          <w:rtl/>
        </w:rPr>
        <w:t xml:space="preserve">אֲדֹנִיָּֽהוּ׃ </w:t>
      </w:r>
    </w:p>
    <w:p>
      <w:pPr>
        <w:pStyle w:val="Hebrew"/>
      </w:pPr>
      <w:r>
        <w:rPr>
          <w:color w:val="828282"/>
        </w:rPr>
        <w:t xml:space="preserve">וְעַתָּ֗ה חַי־יְהוָה֙ אֲשֶׁ֣ר הֱכִינַ֗נִי וַיֹּֽושִׁיבַ֨נִי֙ עַל־כִּסֵּא֙ דָּוִ֣ד אָבִ֔י וַאֲשֶׁ֧ר עָֽשָׂה־לִ֛י בַּ֖יִת כַּאֲשֶׁ֣ר דִּבֵּ֑ר כִּ֣י הַיֹּ֔ום יוּמַ֖ת אֲדֹנִיָּֽהוּ׃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336914</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336914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488281</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177835</w:t>
            </w:r>
          </w:p>
        </w:tc>
        <w:tc>
          <w:tcPr>
            <w:tcW w:type="auto" w:w="1728"/>
          </w:tcPr>
          <w:p>
            <w:r>
              <w:t>verb</w:t>
            </w:r>
          </w:p>
        </w:tc>
        <w:tc>
          <w:tcPr>
            <w:tcW w:type="auto" w:w="1728"/>
          </w:tcPr>
          <w:p>
            <w:r>
              <w:t xml:space="preserve">יוּמַ֖ת </w:t>
            </w:r>
          </w:p>
        </w:tc>
        <w:tc>
          <w:tcPr>
            <w:tcW w:type="auto" w:w="1728"/>
          </w:tcPr>
          <w:p>
            <w:r/>
          </w:p>
        </w:tc>
      </w:tr>
    </w:tbl>
    <w:p>
      <w:r>
        <w:br/>
      </w:r>
    </w:p>
    <w:p>
      <w:pPr>
        <w:pStyle w:val="Reference"/>
      </w:pPr>
      <w:hyperlink r:id="rId1522">
        <w:r>
          <w:rPr/>
          <w:t>336921, 1_Kings 2:26</w:t>
        </w:r>
      </w:hyperlink>
    </w:p>
    <w:p>
      <w:pPr>
        <w:pStyle w:val="Hebrew"/>
      </w:pPr>
      <w:r>
        <w:t xml:space="preserve">וּבַיֹּ֨ום הַזֶּ֜ה לֹ֣א אֲמִיתֶ֗ךָ </w:t>
      </w:r>
    </w:p>
    <w:p>
      <w:pPr>
        <w:pStyle w:val="Hebrew"/>
      </w:pPr>
      <w:r>
        <w:rPr>
          <w:color w:val="FF0000"/>
          <w:vertAlign w:val="superscript"/>
          <w:rtl/>
        </w:rPr>
        <w:t>177868</w:t>
      </w:r>
      <w:r>
        <w:rPr>
          <w:rFonts w:ascii="Times New Roman" w:hAnsi="Times New Roman"/>
          <w:color w:val="828282"/>
          <w:rtl/>
        </w:rPr>
        <w:t>וּ</w:t>
      </w:r>
      <w:r>
        <w:rPr>
          <w:color w:val="FF0000"/>
          <w:vertAlign w:val="superscript"/>
          <w:rtl/>
        </w:rPr>
        <w:t>177869</w:t>
      </w:r>
      <w:r>
        <w:rPr>
          <w:rFonts w:ascii="Times New Roman" w:hAnsi="Times New Roman"/>
          <w:color w:val="828282"/>
          <w:rtl/>
        </w:rPr>
        <w:t>בַ</w:t>
      </w:r>
      <w:r>
        <w:rPr>
          <w:color w:val="FF0000"/>
          <w:vertAlign w:val="superscript"/>
          <w:rtl/>
        </w:rPr>
        <w:t>177870</w:t>
      </w:r>
      <w:r>
        <w:rPr>
          <w:rFonts w:ascii="Times New Roman" w:hAnsi="Times New Roman"/>
          <w:color w:val="828282"/>
          <w:rtl/>
        </w:rPr>
      </w:r>
      <w:r>
        <w:rPr>
          <w:color w:val="FF0000"/>
          <w:vertAlign w:val="superscript"/>
          <w:rtl/>
        </w:rPr>
        <w:t>177871</w:t>
      </w:r>
      <w:r>
        <w:rPr>
          <w:rFonts w:ascii="Times New Roman" w:hAnsi="Times New Roman"/>
          <w:color w:val="828282"/>
          <w:rtl/>
        </w:rPr>
        <w:t xml:space="preserve">יֹּ֨ום </w:t>
      </w:r>
      <w:r>
        <w:rPr>
          <w:color w:val="FF0000"/>
          <w:vertAlign w:val="superscript"/>
          <w:rtl/>
        </w:rPr>
        <w:t>177872</w:t>
      </w:r>
      <w:r>
        <w:rPr>
          <w:rFonts w:ascii="Times New Roman" w:hAnsi="Times New Roman"/>
          <w:color w:val="828282"/>
          <w:rtl/>
        </w:rPr>
        <w:t>הַ</w:t>
      </w:r>
      <w:r>
        <w:rPr>
          <w:color w:val="FF0000"/>
          <w:vertAlign w:val="superscript"/>
          <w:rtl/>
        </w:rPr>
        <w:t>177873</w:t>
      </w:r>
      <w:r>
        <w:rPr>
          <w:rFonts w:ascii="Times New Roman" w:hAnsi="Times New Roman"/>
          <w:color w:val="828282"/>
          <w:rtl/>
        </w:rPr>
        <w:t xml:space="preserve">זֶּ֜ה </w:t>
      </w:r>
      <w:r>
        <w:rPr>
          <w:color w:val="FF0000"/>
          <w:vertAlign w:val="superscript"/>
          <w:rtl/>
        </w:rPr>
        <w:t>177874</w:t>
      </w:r>
      <w:r>
        <w:rPr>
          <w:rFonts w:ascii="Times New Roman" w:hAnsi="Times New Roman"/>
          <w:color w:val="828282"/>
          <w:rtl/>
        </w:rPr>
        <w:t xml:space="preserve">לֹ֣א </w:t>
      </w:r>
      <w:r>
        <w:rPr>
          <w:color w:val="FF0000"/>
          <w:vertAlign w:val="superscript"/>
          <w:rtl/>
        </w:rPr>
        <w:t>177875</w:t>
      </w:r>
      <w:r>
        <w:rPr>
          <w:rFonts w:ascii="Times New Roman" w:hAnsi="Times New Roman"/>
          <w:color w:val="828282"/>
          <w:rtl/>
        </w:rPr>
        <w:t xml:space="preserve">אֲמִיתֶ֗ךָ </w:t>
      </w:r>
    </w:p>
    <w:p>
      <w:pPr>
        <w:pStyle w:val="Hebrew"/>
      </w:pPr>
      <w:r>
        <w:rPr>
          <w:color w:val="828282"/>
        </w:rPr>
        <w:t xml:space="preserve">וּלְאֶבְיָתָ֨ר הַכֹּהֵ֜ן אָמַ֣ר הַמֶּ֗לֶךְ עֲנָתֹת֙ לֵ֣ךְ עַל־שָׂדֶ֔יךָ כִּ֛י אִ֥ישׁ מָ֖וֶת אָ֑תָּה וּבַיֹּ֨ום הַזֶּ֜ה לֹ֣א אֲמִיתֶ֗ךָ כִּֽי־נָשָׂ֜אתָ אֶת־אֲרֹ֨ון אֲדֹנָ֤י יְהֹוִה֙ לִפְנֵי֙ דָּוִ֣ד אָבִ֔י וְכִ֣י הִתְעַנִּ֔יתָ בְּכֹ֥ל אֲשֶֽׁר־הִתְעַנָּ֖ה אָבִֽי׃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336921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336921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488303</w:t>
            </w:r>
          </w:p>
        </w:tc>
        <w:tc>
          <w:tcPr>
            <w:tcW w:type="auto" w:w="1728"/>
          </w:tcPr>
          <w:p>
            <w:r>
              <w:t>time_phrase</w:t>
            </w:r>
          </w:p>
        </w:tc>
        <w:tc>
          <w:tcPr>
            <w:tcW w:type="auto" w:w="1728"/>
          </w:tcPr>
          <w:p>
            <w:r>
              <w:t xml:space="preserve">בַיֹּ֨ום הַזֶּ֜ה </w:t>
            </w:r>
          </w:p>
        </w:tc>
        <w:tc>
          <w:tcPr>
            <w:tcW w:type="auto" w:w="1728"/>
          </w:tcPr>
          <w:p>
            <w:r/>
          </w:p>
        </w:tc>
      </w:tr>
      <w:tr>
        <w:tc>
          <w:tcPr>
            <w:tcW w:type="auto" w:w="1728"/>
          </w:tcPr>
          <w:p>
            <w:r>
              <w:t>tense</w:t>
            </w:r>
          </w:p>
        </w:tc>
        <w:tc>
          <w:tcPr>
            <w:tcW w:type="auto" w:w="1728"/>
          </w:tcPr>
          <w:p>
            <w:r>
              <w:t>177875</w:t>
            </w:r>
          </w:p>
        </w:tc>
        <w:tc>
          <w:tcPr>
            <w:tcW w:type="auto" w:w="1728"/>
          </w:tcPr>
          <w:p>
            <w:r>
              <w:t>verb</w:t>
            </w:r>
          </w:p>
        </w:tc>
        <w:tc>
          <w:tcPr>
            <w:tcW w:type="auto" w:w="1728"/>
          </w:tcPr>
          <w:p>
            <w:r>
              <w:t xml:space="preserve">אֲמִיתֶ֗ךָ </w:t>
            </w:r>
          </w:p>
        </w:tc>
        <w:tc>
          <w:tcPr>
            <w:tcW w:type="auto" w:w="1728"/>
          </w:tcPr>
          <w:p>
            <w:r/>
          </w:p>
        </w:tc>
      </w:tr>
    </w:tbl>
    <w:p>
      <w:r>
        <w:br/>
      </w:r>
    </w:p>
    <w:p>
      <w:pPr>
        <w:pStyle w:val="Reference"/>
      </w:pPr>
      <w:hyperlink r:id="rId1523">
        <w:r>
          <w:rPr/>
          <w:t>336965, 1_Kings 2:33</w:t>
        </w:r>
      </w:hyperlink>
    </w:p>
    <w:p>
      <w:pPr>
        <w:pStyle w:val="Hebrew"/>
      </w:pPr>
      <w:r>
        <w:t xml:space="preserve">וְשָׁ֤בוּ דְמֵיהֶם֙ בְּרֹ֣אשׁ יֹואָ֔ב וּבְרֹ֥אשׁ זַרְעֹ֖ו לְעֹלָ֑ם </w:t>
      </w:r>
    </w:p>
    <w:p>
      <w:pPr>
        <w:pStyle w:val="Hebrew"/>
      </w:pPr>
      <w:r>
        <w:rPr>
          <w:color w:val="FF0000"/>
          <w:vertAlign w:val="superscript"/>
          <w:rtl/>
        </w:rPr>
        <w:t>178077</w:t>
      </w:r>
      <w:r>
        <w:rPr>
          <w:rFonts w:ascii="Times New Roman" w:hAnsi="Times New Roman"/>
          <w:color w:val="828282"/>
          <w:rtl/>
        </w:rPr>
        <w:t>וְ</w:t>
      </w:r>
      <w:r>
        <w:rPr>
          <w:color w:val="FF0000"/>
          <w:vertAlign w:val="superscript"/>
          <w:rtl/>
        </w:rPr>
        <w:t>178078</w:t>
      </w:r>
      <w:r>
        <w:rPr>
          <w:rFonts w:ascii="Times New Roman" w:hAnsi="Times New Roman"/>
          <w:color w:val="828282"/>
          <w:rtl/>
        </w:rPr>
        <w:t xml:space="preserve">שָׁ֤בוּ </w:t>
      </w:r>
      <w:r>
        <w:rPr>
          <w:color w:val="FF0000"/>
          <w:vertAlign w:val="superscript"/>
          <w:rtl/>
        </w:rPr>
        <w:t>178079</w:t>
      </w:r>
      <w:r>
        <w:rPr>
          <w:rFonts w:ascii="Times New Roman" w:hAnsi="Times New Roman"/>
          <w:color w:val="828282"/>
          <w:rtl/>
        </w:rPr>
        <w:t xml:space="preserve">דְמֵיהֶם֙ </w:t>
      </w:r>
      <w:r>
        <w:rPr>
          <w:color w:val="FF0000"/>
          <w:vertAlign w:val="superscript"/>
          <w:rtl/>
        </w:rPr>
        <w:t>178080</w:t>
      </w:r>
      <w:r>
        <w:rPr>
          <w:rFonts w:ascii="Times New Roman" w:hAnsi="Times New Roman"/>
          <w:color w:val="828282"/>
          <w:rtl/>
        </w:rPr>
        <w:t>בְּ</w:t>
      </w:r>
      <w:r>
        <w:rPr>
          <w:color w:val="FF0000"/>
          <w:vertAlign w:val="superscript"/>
          <w:rtl/>
        </w:rPr>
        <w:t>178081</w:t>
      </w:r>
      <w:r>
        <w:rPr>
          <w:rFonts w:ascii="Times New Roman" w:hAnsi="Times New Roman"/>
          <w:color w:val="828282"/>
          <w:rtl/>
        </w:rPr>
        <w:t xml:space="preserve">רֹ֣אשׁ </w:t>
      </w:r>
      <w:r>
        <w:rPr>
          <w:color w:val="FF0000"/>
          <w:vertAlign w:val="superscript"/>
          <w:rtl/>
        </w:rPr>
        <w:t>178082</w:t>
      </w:r>
      <w:r>
        <w:rPr>
          <w:rFonts w:ascii="Times New Roman" w:hAnsi="Times New Roman"/>
          <w:color w:val="828282"/>
          <w:rtl/>
        </w:rPr>
        <w:t xml:space="preserve">יֹואָ֔ב </w:t>
      </w:r>
      <w:r>
        <w:rPr>
          <w:color w:val="FF0000"/>
          <w:vertAlign w:val="superscript"/>
          <w:rtl/>
        </w:rPr>
        <w:t>178083</w:t>
      </w:r>
      <w:r>
        <w:rPr>
          <w:rFonts w:ascii="Times New Roman" w:hAnsi="Times New Roman"/>
          <w:color w:val="828282"/>
          <w:rtl/>
        </w:rPr>
        <w:t>וּ</w:t>
      </w:r>
      <w:r>
        <w:rPr>
          <w:color w:val="FF0000"/>
          <w:vertAlign w:val="superscript"/>
          <w:rtl/>
        </w:rPr>
        <w:t>178084</w:t>
      </w:r>
      <w:r>
        <w:rPr>
          <w:rFonts w:ascii="Times New Roman" w:hAnsi="Times New Roman"/>
          <w:color w:val="828282"/>
          <w:rtl/>
        </w:rPr>
        <w:t>בְ</w:t>
      </w:r>
      <w:r>
        <w:rPr>
          <w:color w:val="FF0000"/>
          <w:vertAlign w:val="superscript"/>
          <w:rtl/>
        </w:rPr>
        <w:t>178085</w:t>
      </w:r>
      <w:r>
        <w:rPr>
          <w:rFonts w:ascii="Times New Roman" w:hAnsi="Times New Roman"/>
          <w:color w:val="828282"/>
          <w:rtl/>
        </w:rPr>
        <w:t xml:space="preserve">רֹ֥אשׁ </w:t>
      </w:r>
      <w:r>
        <w:rPr>
          <w:color w:val="FF0000"/>
          <w:vertAlign w:val="superscript"/>
          <w:rtl/>
        </w:rPr>
        <w:t>178086</w:t>
      </w:r>
      <w:r>
        <w:rPr>
          <w:rFonts w:ascii="Times New Roman" w:hAnsi="Times New Roman"/>
          <w:color w:val="828282"/>
          <w:rtl/>
        </w:rPr>
        <w:t xml:space="preserve">זַרְעֹ֖ו </w:t>
      </w:r>
      <w:r>
        <w:rPr>
          <w:color w:val="FF0000"/>
          <w:vertAlign w:val="superscript"/>
          <w:rtl/>
        </w:rPr>
        <w:t>178087</w:t>
      </w:r>
      <w:r>
        <w:rPr>
          <w:rFonts w:ascii="Times New Roman" w:hAnsi="Times New Roman"/>
          <w:color w:val="828282"/>
          <w:rtl/>
        </w:rPr>
        <w:t>לְ</w:t>
      </w:r>
      <w:r>
        <w:rPr>
          <w:color w:val="FF0000"/>
          <w:vertAlign w:val="superscript"/>
          <w:rtl/>
        </w:rPr>
        <w:t>178088</w:t>
      </w:r>
      <w:r>
        <w:rPr>
          <w:rFonts w:ascii="Times New Roman" w:hAnsi="Times New Roman"/>
          <w:color w:val="828282"/>
          <w:rtl/>
        </w:rPr>
        <w:t xml:space="preserve">עֹלָ֑ם </w:t>
      </w:r>
    </w:p>
    <w:p>
      <w:pPr>
        <w:pStyle w:val="Hebrew"/>
      </w:pPr>
      <w:r>
        <w:rPr>
          <w:color w:val="828282"/>
        </w:rPr>
        <w:t xml:space="preserve">וְשָׁ֤בוּ דְמֵיהֶם֙ בְּרֹ֣אשׁ יֹואָ֔ב וּבְרֹ֥אשׁ זַרְעֹ֖ו לְעֹלָ֑ם וּלְדָוִ֡ד וּ֠לְזַרְעֹו וּלְבֵיתֹ֨ו וּלְכִסְאֹ֜ו יִהְיֶ֥ה שָׁלֹ֛ום עַד־עֹולָ֖ם מֵעִ֥ם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336965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336965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488437</w:t>
            </w:r>
          </w:p>
        </w:tc>
        <w:tc>
          <w:tcPr>
            <w:tcW w:type="auto" w:w="1728"/>
          </w:tcPr>
          <w:p>
            <w:r>
              <w:t>time_phrase</w:t>
            </w:r>
          </w:p>
        </w:tc>
        <w:tc>
          <w:tcPr>
            <w:tcW w:type="auto" w:w="1728"/>
          </w:tcPr>
          <w:p>
            <w:r>
              <w:t xml:space="preserve">לְעֹלָ֑ם </w:t>
            </w:r>
          </w:p>
        </w:tc>
        <w:tc>
          <w:tcPr>
            <w:tcW w:type="auto" w:w="1728"/>
          </w:tcPr>
          <w:p>
            <w:r/>
          </w:p>
        </w:tc>
      </w:tr>
      <w:tr>
        <w:tc>
          <w:tcPr>
            <w:tcW w:type="auto" w:w="1728"/>
          </w:tcPr>
          <w:p>
            <w:r>
              <w:t>tense</w:t>
            </w:r>
          </w:p>
        </w:tc>
        <w:tc>
          <w:tcPr>
            <w:tcW w:type="auto" w:w="1728"/>
          </w:tcPr>
          <w:p>
            <w:r>
              <w:t>178078</w:t>
            </w:r>
          </w:p>
        </w:tc>
        <w:tc>
          <w:tcPr>
            <w:tcW w:type="auto" w:w="1728"/>
          </w:tcPr>
          <w:p>
            <w:r>
              <w:t>verb</w:t>
            </w:r>
          </w:p>
        </w:tc>
        <w:tc>
          <w:tcPr>
            <w:tcW w:type="auto" w:w="1728"/>
          </w:tcPr>
          <w:p>
            <w:r>
              <w:t xml:space="preserve">שָׁ֤בוּ </w:t>
            </w:r>
          </w:p>
        </w:tc>
        <w:tc>
          <w:tcPr>
            <w:tcW w:type="auto" w:w="1728"/>
          </w:tcPr>
          <w:p>
            <w:r/>
          </w:p>
        </w:tc>
      </w:tr>
    </w:tbl>
    <w:p>
      <w:r>
        <w:br/>
      </w:r>
    </w:p>
    <w:p>
      <w:pPr>
        <w:pStyle w:val="Reference"/>
      </w:pPr>
      <w:hyperlink r:id="rId1523">
        <w:r>
          <w:rPr/>
          <w:t>336966, 1_Kings 2:33</w:t>
        </w:r>
      </w:hyperlink>
    </w:p>
    <w:p>
      <w:pPr>
        <w:pStyle w:val="Hebrew"/>
      </w:pPr>
      <w:r>
        <w:t xml:space="preserve">וּלְדָוִ֡ד וּ֠לְזַרְעֹו וּלְבֵיתֹ֨ו וּלְכִסְאֹ֜ו יִהְיֶ֥ה שָׁלֹ֛ום עַד־עֹולָ֖ם מֵעִ֥ם יְהוָֽה׃ </w:t>
      </w:r>
    </w:p>
    <w:p>
      <w:pPr>
        <w:pStyle w:val="Hebrew"/>
      </w:pPr>
      <w:r>
        <w:rPr>
          <w:color w:val="FF0000"/>
          <w:vertAlign w:val="superscript"/>
          <w:rtl/>
        </w:rPr>
        <w:t>178089</w:t>
      </w:r>
      <w:r>
        <w:rPr>
          <w:rFonts w:ascii="Times New Roman" w:hAnsi="Times New Roman"/>
          <w:color w:val="828282"/>
          <w:rtl/>
        </w:rPr>
        <w:t>וּ</w:t>
      </w:r>
      <w:r>
        <w:rPr>
          <w:color w:val="FF0000"/>
          <w:vertAlign w:val="superscript"/>
          <w:rtl/>
        </w:rPr>
        <w:t>178090</w:t>
      </w:r>
      <w:r>
        <w:rPr>
          <w:rFonts w:ascii="Times New Roman" w:hAnsi="Times New Roman"/>
          <w:color w:val="828282"/>
          <w:rtl/>
        </w:rPr>
        <w:t>לְ</w:t>
      </w:r>
      <w:r>
        <w:rPr>
          <w:color w:val="FF0000"/>
          <w:vertAlign w:val="superscript"/>
          <w:rtl/>
        </w:rPr>
        <w:t>178091</w:t>
      </w:r>
      <w:r>
        <w:rPr>
          <w:rFonts w:ascii="Times New Roman" w:hAnsi="Times New Roman"/>
          <w:color w:val="828282"/>
          <w:rtl/>
        </w:rPr>
        <w:t xml:space="preserve">דָוִ֡ד </w:t>
      </w:r>
      <w:r>
        <w:rPr>
          <w:color w:val="FF0000"/>
          <w:vertAlign w:val="superscript"/>
          <w:rtl/>
        </w:rPr>
        <w:t>178092</w:t>
      </w:r>
      <w:r>
        <w:rPr>
          <w:rFonts w:ascii="Times New Roman" w:hAnsi="Times New Roman"/>
          <w:color w:val="828282"/>
          <w:rtl/>
        </w:rPr>
        <w:t>וּ֠</w:t>
      </w:r>
      <w:r>
        <w:rPr>
          <w:color w:val="FF0000"/>
          <w:vertAlign w:val="superscript"/>
          <w:rtl/>
        </w:rPr>
        <w:t>178093</w:t>
      </w:r>
      <w:r>
        <w:rPr>
          <w:rFonts w:ascii="Times New Roman" w:hAnsi="Times New Roman"/>
          <w:color w:val="828282"/>
          <w:rtl/>
        </w:rPr>
        <w:t>לְ</w:t>
      </w:r>
      <w:r>
        <w:rPr>
          <w:color w:val="FF0000"/>
          <w:vertAlign w:val="superscript"/>
          <w:rtl/>
        </w:rPr>
        <w:t>178094</w:t>
      </w:r>
      <w:r>
        <w:rPr>
          <w:rFonts w:ascii="Times New Roman" w:hAnsi="Times New Roman"/>
          <w:color w:val="828282"/>
          <w:rtl/>
        </w:rPr>
        <w:t xml:space="preserve">זַרְעֹו </w:t>
      </w:r>
      <w:r>
        <w:rPr>
          <w:color w:val="FF0000"/>
          <w:vertAlign w:val="superscript"/>
          <w:rtl/>
        </w:rPr>
        <w:t>178095</w:t>
      </w:r>
      <w:r>
        <w:rPr>
          <w:rFonts w:ascii="Times New Roman" w:hAnsi="Times New Roman"/>
          <w:color w:val="828282"/>
          <w:rtl/>
        </w:rPr>
        <w:t>וּ</w:t>
      </w:r>
      <w:r>
        <w:rPr>
          <w:color w:val="FF0000"/>
          <w:vertAlign w:val="superscript"/>
          <w:rtl/>
        </w:rPr>
        <w:t>178096</w:t>
      </w:r>
      <w:r>
        <w:rPr>
          <w:rFonts w:ascii="Times New Roman" w:hAnsi="Times New Roman"/>
          <w:color w:val="828282"/>
          <w:rtl/>
        </w:rPr>
        <w:t>לְ</w:t>
      </w:r>
      <w:r>
        <w:rPr>
          <w:color w:val="FF0000"/>
          <w:vertAlign w:val="superscript"/>
          <w:rtl/>
        </w:rPr>
        <w:t>178097</w:t>
      </w:r>
      <w:r>
        <w:rPr>
          <w:rFonts w:ascii="Times New Roman" w:hAnsi="Times New Roman"/>
          <w:color w:val="828282"/>
          <w:rtl/>
        </w:rPr>
        <w:t xml:space="preserve">בֵיתֹ֨ו </w:t>
      </w:r>
      <w:r>
        <w:rPr>
          <w:color w:val="FF0000"/>
          <w:vertAlign w:val="superscript"/>
          <w:rtl/>
        </w:rPr>
        <w:t>178098</w:t>
      </w:r>
      <w:r>
        <w:rPr>
          <w:rFonts w:ascii="Times New Roman" w:hAnsi="Times New Roman"/>
          <w:color w:val="828282"/>
          <w:rtl/>
        </w:rPr>
        <w:t>וּ</w:t>
      </w:r>
      <w:r>
        <w:rPr>
          <w:color w:val="FF0000"/>
          <w:vertAlign w:val="superscript"/>
          <w:rtl/>
        </w:rPr>
        <w:t>178099</w:t>
      </w:r>
      <w:r>
        <w:rPr>
          <w:rFonts w:ascii="Times New Roman" w:hAnsi="Times New Roman"/>
          <w:color w:val="828282"/>
          <w:rtl/>
        </w:rPr>
        <w:t>לְ</w:t>
      </w:r>
      <w:r>
        <w:rPr>
          <w:color w:val="FF0000"/>
          <w:vertAlign w:val="superscript"/>
          <w:rtl/>
        </w:rPr>
        <w:t>178100</w:t>
      </w:r>
      <w:r>
        <w:rPr>
          <w:rFonts w:ascii="Times New Roman" w:hAnsi="Times New Roman"/>
          <w:color w:val="828282"/>
          <w:rtl/>
        </w:rPr>
        <w:t xml:space="preserve">כִסְאֹ֜ו </w:t>
      </w:r>
      <w:r>
        <w:rPr>
          <w:color w:val="FF0000"/>
          <w:vertAlign w:val="superscript"/>
          <w:rtl/>
        </w:rPr>
        <w:t>178101</w:t>
      </w:r>
      <w:r>
        <w:rPr>
          <w:rFonts w:ascii="Times New Roman" w:hAnsi="Times New Roman"/>
          <w:color w:val="828282"/>
          <w:rtl/>
        </w:rPr>
        <w:t xml:space="preserve">יִהְיֶ֥ה </w:t>
      </w:r>
      <w:r>
        <w:rPr>
          <w:color w:val="FF0000"/>
          <w:vertAlign w:val="superscript"/>
          <w:rtl/>
        </w:rPr>
        <w:t>178102</w:t>
      </w:r>
      <w:r>
        <w:rPr>
          <w:rFonts w:ascii="Times New Roman" w:hAnsi="Times New Roman"/>
          <w:color w:val="828282"/>
          <w:rtl/>
        </w:rPr>
        <w:t xml:space="preserve">שָׁלֹ֛ום </w:t>
      </w:r>
      <w:r>
        <w:rPr>
          <w:color w:val="FF0000"/>
          <w:vertAlign w:val="superscript"/>
          <w:rtl/>
        </w:rPr>
        <w:t>178103</w:t>
      </w:r>
      <w:r>
        <w:rPr>
          <w:rFonts w:ascii="Times New Roman" w:hAnsi="Times New Roman"/>
          <w:color w:val="828282"/>
          <w:rtl/>
        </w:rPr>
        <w:t>עַד־</w:t>
      </w:r>
      <w:r>
        <w:rPr>
          <w:color w:val="FF0000"/>
          <w:vertAlign w:val="superscript"/>
          <w:rtl/>
        </w:rPr>
        <w:t>178104</w:t>
      </w:r>
      <w:r>
        <w:rPr>
          <w:rFonts w:ascii="Times New Roman" w:hAnsi="Times New Roman"/>
          <w:color w:val="828282"/>
          <w:rtl/>
        </w:rPr>
        <w:t xml:space="preserve">עֹולָ֖ם </w:t>
      </w:r>
      <w:r>
        <w:rPr>
          <w:color w:val="FF0000"/>
          <w:vertAlign w:val="superscript"/>
          <w:rtl/>
        </w:rPr>
        <w:t>178105</w:t>
      </w:r>
      <w:r>
        <w:rPr>
          <w:rFonts w:ascii="Times New Roman" w:hAnsi="Times New Roman"/>
          <w:color w:val="828282"/>
          <w:rtl/>
        </w:rPr>
        <w:t>מֵ</w:t>
      </w:r>
      <w:r>
        <w:rPr>
          <w:color w:val="FF0000"/>
          <w:vertAlign w:val="superscript"/>
          <w:rtl/>
        </w:rPr>
        <w:t>178106</w:t>
      </w:r>
      <w:r>
        <w:rPr>
          <w:rFonts w:ascii="Times New Roman" w:hAnsi="Times New Roman"/>
          <w:color w:val="828282"/>
          <w:rtl/>
        </w:rPr>
        <w:t xml:space="preserve">עִ֥ם </w:t>
      </w:r>
      <w:r>
        <w:rPr>
          <w:color w:val="FF0000"/>
          <w:vertAlign w:val="superscript"/>
          <w:rtl/>
        </w:rPr>
        <w:t>178107</w:t>
      </w:r>
      <w:r>
        <w:rPr>
          <w:rFonts w:ascii="Times New Roman" w:hAnsi="Times New Roman"/>
          <w:color w:val="828282"/>
          <w:rtl/>
        </w:rPr>
        <w:t xml:space="preserve">יְהוָֽה׃ </w:t>
      </w:r>
    </w:p>
    <w:p>
      <w:pPr>
        <w:pStyle w:val="Hebrew"/>
      </w:pPr>
      <w:r>
        <w:rPr>
          <w:color w:val="828282"/>
        </w:rPr>
        <w:t xml:space="preserve">וְשָׁ֤בוּ דְמֵיהֶם֙ בְּרֹ֣אשׁ יֹואָ֔ב וּבְרֹ֥אשׁ זַרְעֹ֖ו לְעֹלָ֑ם וּלְדָוִ֡ד וּ֠לְזַרְעֹו וּלְבֵיתֹ֨ו וּלְכִסְאֹ֜ו יִהְיֶ֥ה שָׁלֹ֛ום עַד־עֹולָ֖ם מֵעִ֥ם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336966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336966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488442</w:t>
            </w:r>
          </w:p>
        </w:tc>
        <w:tc>
          <w:tcPr>
            <w:tcW w:type="auto" w:w="1728"/>
          </w:tcPr>
          <w:p>
            <w:r>
              <w:t>time_phrase</w:t>
            </w:r>
          </w:p>
        </w:tc>
        <w:tc>
          <w:tcPr>
            <w:tcW w:type="auto" w:w="1728"/>
          </w:tcPr>
          <w:p>
            <w:r>
              <w:t xml:space="preserve">עַד־עֹולָ֖ם </w:t>
            </w:r>
          </w:p>
        </w:tc>
        <w:tc>
          <w:tcPr>
            <w:tcW w:type="auto" w:w="1728"/>
          </w:tcPr>
          <w:p>
            <w:r/>
          </w:p>
        </w:tc>
      </w:tr>
      <w:tr>
        <w:tc>
          <w:tcPr>
            <w:tcW w:type="auto" w:w="1728"/>
          </w:tcPr>
          <w:p>
            <w:r>
              <w:t>tense</w:t>
            </w:r>
          </w:p>
        </w:tc>
        <w:tc>
          <w:tcPr>
            <w:tcW w:type="auto" w:w="1728"/>
          </w:tcPr>
          <w:p>
            <w:r>
              <w:t>178101</w:t>
            </w:r>
          </w:p>
        </w:tc>
        <w:tc>
          <w:tcPr>
            <w:tcW w:type="auto" w:w="1728"/>
          </w:tcPr>
          <w:p>
            <w:r>
              <w:t>verb</w:t>
            </w:r>
          </w:p>
        </w:tc>
        <w:tc>
          <w:tcPr>
            <w:tcW w:type="auto" w:w="1728"/>
          </w:tcPr>
          <w:p>
            <w:r>
              <w:t xml:space="preserve">יִהְיֶ֥ה </w:t>
            </w:r>
          </w:p>
        </w:tc>
        <w:tc>
          <w:tcPr>
            <w:tcW w:type="auto" w:w="1728"/>
          </w:tcPr>
          <w:p>
            <w:r/>
          </w:p>
        </w:tc>
      </w:tr>
    </w:tbl>
    <w:p>
      <w:r>
        <w:br/>
      </w:r>
    </w:p>
    <w:p>
      <w:pPr>
        <w:pStyle w:val="Reference"/>
      </w:pPr>
      <w:hyperlink r:id="rId1524">
        <w:r>
          <w:rPr/>
          <w:t>336980, 1_Kings 2:37</w:t>
        </w:r>
      </w:hyperlink>
    </w:p>
    <w:p>
      <w:pPr>
        <w:pStyle w:val="Hebrew"/>
      </w:pPr>
      <w:r>
        <w:t xml:space="preserve">בְּיֹ֣ום יָדֹ֥עַ תֵּדַ֖ע </w:t>
      </w:r>
    </w:p>
    <w:p>
      <w:pPr>
        <w:pStyle w:val="Hebrew"/>
      </w:pPr>
      <w:r>
        <w:rPr>
          <w:color w:val="FF0000"/>
          <w:vertAlign w:val="superscript"/>
          <w:rtl/>
        </w:rPr>
        <w:t>178176</w:t>
      </w:r>
      <w:r>
        <w:rPr>
          <w:rFonts w:ascii="Times New Roman" w:hAnsi="Times New Roman"/>
          <w:color w:val="828282"/>
          <w:rtl/>
        </w:rPr>
        <w:t>בְּ</w:t>
      </w:r>
      <w:r>
        <w:rPr>
          <w:color w:val="FF0000"/>
          <w:vertAlign w:val="superscript"/>
          <w:rtl/>
        </w:rPr>
        <w:t>178177</w:t>
      </w:r>
      <w:r>
        <w:rPr>
          <w:rFonts w:ascii="Times New Roman" w:hAnsi="Times New Roman"/>
          <w:color w:val="828282"/>
          <w:rtl/>
        </w:rPr>
        <w:t xml:space="preserve">יֹ֣ום </w:t>
      </w:r>
      <w:r>
        <w:rPr>
          <w:color w:val="FF0000"/>
          <w:vertAlign w:val="superscript"/>
          <w:rtl/>
        </w:rPr>
        <w:t>178184</w:t>
      </w:r>
      <w:r>
        <w:rPr>
          <w:rFonts w:ascii="Times New Roman" w:hAnsi="Times New Roman"/>
          <w:color w:val="828282"/>
          <w:rtl/>
        </w:rPr>
        <w:t xml:space="preserve">יָדֹ֥עַ </w:t>
      </w:r>
      <w:r>
        <w:rPr>
          <w:color w:val="FF0000"/>
          <w:vertAlign w:val="superscript"/>
          <w:rtl/>
        </w:rPr>
        <w:t>178185</w:t>
      </w:r>
      <w:r>
        <w:rPr>
          <w:rFonts w:ascii="Times New Roman" w:hAnsi="Times New Roman"/>
          <w:color w:val="828282"/>
          <w:rtl/>
        </w:rPr>
        <w:t xml:space="preserve">תֵּדַ֖ע </w:t>
      </w:r>
    </w:p>
    <w:p>
      <w:pPr>
        <w:pStyle w:val="Hebrew"/>
      </w:pPr>
      <w:r>
        <w:rPr>
          <w:color w:val="828282"/>
        </w:rPr>
        <w:t xml:space="preserve">וְהָיָ֣ה׀ בְּיֹ֣ום צֵאתְךָ֗ וְעָֽבַרְתָּ֙ אֶת־נַ֣חַל קִדְרֹ֔ון יָדֹ֥עַ תֵּדַ֖ע כִּ֣י מֹ֣ות תָּמ֑וּת דָּמְךָ֖ יִהְיֶ֥ה בְרֹאשֶֽׁךָ׃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336980</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336980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488489</w:t>
            </w:r>
          </w:p>
        </w:tc>
        <w:tc>
          <w:tcPr>
            <w:tcW w:type="auto" w:w="1728"/>
          </w:tcPr>
          <w:p>
            <w:r>
              <w:t>time_phrase</w:t>
            </w:r>
          </w:p>
        </w:tc>
        <w:tc>
          <w:tcPr>
            <w:tcW w:type="auto" w:w="1728"/>
          </w:tcPr>
          <w:p>
            <w:r>
              <w:t xml:space="preserve">בְּיֹ֣ום </w:t>
            </w:r>
          </w:p>
        </w:tc>
        <w:tc>
          <w:tcPr>
            <w:tcW w:type="auto" w:w="1728"/>
          </w:tcPr>
          <w:p>
            <w:r/>
          </w:p>
        </w:tc>
      </w:tr>
      <w:tr>
        <w:tc>
          <w:tcPr>
            <w:tcW w:type="auto" w:w="1728"/>
          </w:tcPr>
          <w:p>
            <w:r>
              <w:t>tense</w:t>
            </w:r>
          </w:p>
        </w:tc>
        <w:tc>
          <w:tcPr>
            <w:tcW w:type="auto" w:w="1728"/>
          </w:tcPr>
          <w:p>
            <w:r>
              <w:t>178185</w:t>
            </w:r>
          </w:p>
        </w:tc>
        <w:tc>
          <w:tcPr>
            <w:tcW w:type="auto" w:w="1728"/>
          </w:tcPr>
          <w:p>
            <w:r>
              <w:t>verb</w:t>
            </w:r>
          </w:p>
        </w:tc>
        <w:tc>
          <w:tcPr>
            <w:tcW w:type="auto" w:w="1728"/>
          </w:tcPr>
          <w:p>
            <w:r>
              <w:t xml:space="preserve">תֵּדַ֖ע </w:t>
            </w:r>
          </w:p>
        </w:tc>
        <w:tc>
          <w:tcPr>
            <w:tcW w:type="auto" w:w="1728"/>
          </w:tcPr>
          <w:p>
            <w:r/>
          </w:p>
        </w:tc>
      </w:tr>
    </w:tbl>
    <w:p>
      <w:r>
        <w:br/>
      </w:r>
    </w:p>
    <w:p>
      <w:pPr>
        <w:pStyle w:val="Reference"/>
      </w:pPr>
      <w:hyperlink r:id="rId1525">
        <w:r>
          <w:rPr/>
          <w:t>336989, 1_Kings 2:38</w:t>
        </w:r>
      </w:hyperlink>
    </w:p>
    <w:p>
      <w:pPr>
        <w:pStyle w:val="Hebrew"/>
      </w:pPr>
      <w:r>
        <w:t xml:space="preserve">וַיֵּ֧שֶׁב שִׁמְעִ֛י בִּירוּשָׁלִַ֖ם יָמִ֥ים רַבִּֽים׃ ס </w:t>
      </w:r>
    </w:p>
    <w:p>
      <w:pPr>
        <w:pStyle w:val="Hebrew"/>
      </w:pPr>
      <w:r>
        <w:rPr>
          <w:color w:val="FF0000"/>
          <w:vertAlign w:val="superscript"/>
          <w:rtl/>
        </w:rPr>
        <w:t>178211</w:t>
      </w:r>
      <w:r>
        <w:rPr>
          <w:rFonts w:ascii="Times New Roman" w:hAnsi="Times New Roman"/>
          <w:color w:val="828282"/>
          <w:rtl/>
        </w:rPr>
        <w:t>וַ</w:t>
      </w:r>
      <w:r>
        <w:rPr>
          <w:color w:val="FF0000"/>
          <w:vertAlign w:val="superscript"/>
          <w:rtl/>
        </w:rPr>
        <w:t>178212</w:t>
      </w:r>
      <w:r>
        <w:rPr>
          <w:rFonts w:ascii="Times New Roman" w:hAnsi="Times New Roman"/>
          <w:color w:val="828282"/>
          <w:rtl/>
        </w:rPr>
        <w:t xml:space="preserve">יֵּ֧שֶׁב </w:t>
      </w:r>
      <w:r>
        <w:rPr>
          <w:color w:val="FF0000"/>
          <w:vertAlign w:val="superscript"/>
          <w:rtl/>
        </w:rPr>
        <w:t>178213</w:t>
      </w:r>
      <w:r>
        <w:rPr>
          <w:rFonts w:ascii="Times New Roman" w:hAnsi="Times New Roman"/>
          <w:color w:val="828282"/>
          <w:rtl/>
        </w:rPr>
        <w:t xml:space="preserve">שִׁמְעִ֛י </w:t>
      </w:r>
      <w:r>
        <w:rPr>
          <w:color w:val="FF0000"/>
          <w:vertAlign w:val="superscript"/>
          <w:rtl/>
        </w:rPr>
        <w:t>178214</w:t>
      </w:r>
      <w:r>
        <w:rPr>
          <w:rFonts w:ascii="Times New Roman" w:hAnsi="Times New Roman"/>
          <w:color w:val="828282"/>
          <w:rtl/>
        </w:rPr>
        <w:t>בִּ</w:t>
      </w:r>
      <w:r>
        <w:rPr>
          <w:color w:val="FF0000"/>
          <w:vertAlign w:val="superscript"/>
          <w:rtl/>
        </w:rPr>
        <w:t>178215</w:t>
      </w:r>
      <w:r>
        <w:rPr>
          <w:rFonts w:ascii="Times New Roman" w:hAnsi="Times New Roman"/>
          <w:color w:val="828282"/>
          <w:rtl/>
        </w:rPr>
        <w:t xml:space="preserve">ירוּשָׁלִַ֖ם </w:t>
      </w:r>
      <w:r>
        <w:rPr>
          <w:color w:val="FF0000"/>
          <w:vertAlign w:val="superscript"/>
          <w:rtl/>
        </w:rPr>
        <w:t>178216</w:t>
      </w:r>
      <w:r>
        <w:rPr>
          <w:rFonts w:ascii="Times New Roman" w:hAnsi="Times New Roman"/>
          <w:color w:val="828282"/>
          <w:rtl/>
        </w:rPr>
        <w:t xml:space="preserve">יָמִ֥ים </w:t>
      </w:r>
      <w:r>
        <w:rPr>
          <w:color w:val="FF0000"/>
          <w:vertAlign w:val="superscript"/>
          <w:rtl/>
        </w:rPr>
        <w:t>178217</w:t>
      </w:r>
      <w:r>
        <w:rPr>
          <w:rFonts w:ascii="Times New Roman" w:hAnsi="Times New Roman"/>
          <w:color w:val="828282"/>
          <w:rtl/>
        </w:rPr>
        <w:t xml:space="preserve">רַבִּֽים׃ ס </w:t>
      </w:r>
    </w:p>
    <w:p>
      <w:pPr>
        <w:pStyle w:val="Hebrew"/>
      </w:pPr>
      <w:r>
        <w:rPr>
          <w:color w:val="828282"/>
        </w:rPr>
        <w:t xml:space="preserve">וַיֹּ֨אמֶר שִׁמְעִ֤י לַמֶּ֨לֶךְ֙ טֹ֣וב הַדָּבָ֔ר כַּאֲשֶׁ֤ר דִּבֶּר֙ אֲדֹנִ֣י הַמֶּ֔לֶךְ כֵּ֖ן יַעֲשֶׂ֣ה עַבְדֶּ֑ךָ וַיֵּ֧שֶׁב שִׁמְעִ֛י בִּירוּשָׁלִַ֖ם יָמִ֥ים רַבִּֽים׃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336989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336989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488518</w:t>
            </w:r>
          </w:p>
        </w:tc>
        <w:tc>
          <w:tcPr>
            <w:tcW w:type="auto" w:w="1728"/>
          </w:tcPr>
          <w:p>
            <w:r>
              <w:t>time_phrase</w:t>
            </w:r>
          </w:p>
        </w:tc>
        <w:tc>
          <w:tcPr>
            <w:tcW w:type="auto" w:w="1728"/>
          </w:tcPr>
          <w:p>
            <w:r>
              <w:t xml:space="preserve">יָמִ֥ים רַבִּֽים׃ ס </w:t>
            </w:r>
          </w:p>
        </w:tc>
        <w:tc>
          <w:tcPr>
            <w:tcW w:type="auto" w:w="1728"/>
          </w:tcPr>
          <w:p>
            <w:r/>
          </w:p>
        </w:tc>
      </w:tr>
      <w:tr>
        <w:tc>
          <w:tcPr>
            <w:tcW w:type="auto" w:w="1728"/>
          </w:tcPr>
          <w:p>
            <w:r>
              <w:t>tense</w:t>
            </w:r>
          </w:p>
        </w:tc>
        <w:tc>
          <w:tcPr>
            <w:tcW w:type="auto" w:w="1728"/>
          </w:tcPr>
          <w:p>
            <w:r>
              <w:t>178212</w:t>
            </w:r>
          </w:p>
        </w:tc>
        <w:tc>
          <w:tcPr>
            <w:tcW w:type="auto" w:w="1728"/>
          </w:tcPr>
          <w:p>
            <w:r>
              <w:t>verb</w:t>
            </w:r>
          </w:p>
        </w:tc>
        <w:tc>
          <w:tcPr>
            <w:tcW w:type="auto" w:w="1728"/>
          </w:tcPr>
          <w:p>
            <w:r>
              <w:t xml:space="preserve">יֵּ֧שֶׁב </w:t>
            </w:r>
          </w:p>
        </w:tc>
        <w:tc>
          <w:tcPr>
            <w:tcW w:type="auto" w:w="1728"/>
          </w:tcPr>
          <w:p>
            <w:r/>
          </w:p>
        </w:tc>
      </w:tr>
    </w:tbl>
    <w:p>
      <w:r>
        <w:br/>
      </w:r>
    </w:p>
    <w:p>
      <w:pPr>
        <w:pStyle w:val="Reference"/>
      </w:pPr>
      <w:hyperlink r:id="rId1526">
        <w:r>
          <w:rPr/>
          <w:t>336990, 1_Kings 2:39</w:t>
        </w:r>
      </w:hyperlink>
    </w:p>
    <w:p>
      <w:pPr>
        <w:pStyle w:val="Hebrew"/>
      </w:pPr>
      <w:r>
        <w:t xml:space="preserve">וַיְהִ֗י מִקֵּץ֙ שָׁלֹ֣שׁ שָׁנִ֔ים </w:t>
      </w:r>
    </w:p>
    <w:p>
      <w:pPr>
        <w:pStyle w:val="Hebrew"/>
      </w:pPr>
      <w:r>
        <w:rPr>
          <w:color w:val="FF0000"/>
          <w:vertAlign w:val="superscript"/>
          <w:rtl/>
        </w:rPr>
        <w:t>178218</w:t>
      </w:r>
      <w:r>
        <w:rPr>
          <w:rFonts w:ascii="Times New Roman" w:hAnsi="Times New Roman"/>
          <w:color w:val="828282"/>
          <w:rtl/>
        </w:rPr>
        <w:t>וַ</w:t>
      </w:r>
      <w:r>
        <w:rPr>
          <w:color w:val="FF0000"/>
          <w:vertAlign w:val="superscript"/>
          <w:rtl/>
        </w:rPr>
        <w:t>178219</w:t>
      </w:r>
      <w:r>
        <w:rPr>
          <w:rFonts w:ascii="Times New Roman" w:hAnsi="Times New Roman"/>
          <w:color w:val="828282"/>
          <w:rtl/>
        </w:rPr>
        <w:t xml:space="preserve">יְהִ֗י </w:t>
      </w:r>
      <w:r>
        <w:rPr>
          <w:color w:val="FF0000"/>
          <w:vertAlign w:val="superscript"/>
          <w:rtl/>
        </w:rPr>
        <w:t>178220</w:t>
      </w:r>
      <w:r>
        <w:rPr>
          <w:rFonts w:ascii="Times New Roman" w:hAnsi="Times New Roman"/>
          <w:color w:val="828282"/>
          <w:rtl/>
        </w:rPr>
        <w:t>מִ</w:t>
      </w:r>
      <w:r>
        <w:rPr>
          <w:color w:val="FF0000"/>
          <w:vertAlign w:val="superscript"/>
          <w:rtl/>
        </w:rPr>
        <w:t>178221</w:t>
      </w:r>
      <w:r>
        <w:rPr>
          <w:rFonts w:ascii="Times New Roman" w:hAnsi="Times New Roman"/>
          <w:color w:val="828282"/>
          <w:rtl/>
        </w:rPr>
        <w:t xml:space="preserve">קֵּץ֙ </w:t>
      </w:r>
      <w:r>
        <w:rPr>
          <w:color w:val="FF0000"/>
          <w:vertAlign w:val="superscript"/>
          <w:rtl/>
        </w:rPr>
        <w:t>178222</w:t>
      </w:r>
      <w:r>
        <w:rPr>
          <w:rFonts w:ascii="Times New Roman" w:hAnsi="Times New Roman"/>
          <w:color w:val="828282"/>
          <w:rtl/>
        </w:rPr>
        <w:t xml:space="preserve">שָׁלֹ֣שׁ </w:t>
      </w:r>
      <w:r>
        <w:rPr>
          <w:color w:val="FF0000"/>
          <w:vertAlign w:val="superscript"/>
          <w:rtl/>
        </w:rPr>
        <w:t>178223</w:t>
      </w:r>
      <w:r>
        <w:rPr>
          <w:rFonts w:ascii="Times New Roman" w:hAnsi="Times New Roman"/>
          <w:color w:val="828282"/>
          <w:rtl/>
        </w:rPr>
        <w:t xml:space="preserve">שָׁנִ֔ים </w:t>
      </w:r>
    </w:p>
    <w:p>
      <w:pPr>
        <w:pStyle w:val="Hebrew"/>
      </w:pPr>
      <w:r>
        <w:rPr>
          <w:color w:val="828282"/>
        </w:rPr>
        <w:t xml:space="preserve">וַיְהִ֗י מִקֵּץ֙ שָׁלֹ֣שׁ שָׁנִ֔ים וַיִּבְרְח֤וּ שְׁנֵֽי־עֲבָדִים֙ לְשִׁמְעִ֔י אֶל־אָכִ֥ישׁ בֶּֽן־מַעֲכָ֖ה מֶ֣לֶךְ גַּ֑ת וַיַּגִּ֤ידוּ לְשִׁמְעִי֙ לֵאמֹ֔ר הִנֵּ֥ה עֲבָדֶ֖יךָ בְּגַֽת׃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336990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336990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488521</w:t>
            </w:r>
          </w:p>
        </w:tc>
        <w:tc>
          <w:tcPr>
            <w:tcW w:type="auto" w:w="1728"/>
          </w:tcPr>
          <w:p>
            <w:r>
              <w:t>time_phrase</w:t>
            </w:r>
          </w:p>
        </w:tc>
        <w:tc>
          <w:tcPr>
            <w:tcW w:type="auto" w:w="1728"/>
          </w:tcPr>
          <w:p>
            <w:r>
              <w:t xml:space="preserve">מִקֵּץ֙ שָׁלֹ֣שׁ שָׁנִ֔ים </w:t>
            </w:r>
          </w:p>
        </w:tc>
        <w:tc>
          <w:tcPr>
            <w:tcW w:type="auto" w:w="1728"/>
          </w:tcPr>
          <w:p>
            <w:r/>
          </w:p>
        </w:tc>
      </w:tr>
      <w:tr>
        <w:tc>
          <w:tcPr>
            <w:tcW w:type="auto" w:w="1728"/>
          </w:tcPr>
          <w:p>
            <w:r>
              <w:t>tense</w:t>
            </w:r>
          </w:p>
        </w:tc>
        <w:tc>
          <w:tcPr>
            <w:tcW w:type="auto" w:w="1728"/>
          </w:tcPr>
          <w:p>
            <w:r>
              <w:t>178219</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527">
        <w:r>
          <w:rPr/>
          <w:t>337010, 1_Kings 2:42</w:t>
        </w:r>
      </w:hyperlink>
    </w:p>
    <w:p>
      <w:pPr>
        <w:pStyle w:val="Hebrew"/>
      </w:pPr>
      <w:r>
        <w:t xml:space="preserve">בְּיֹ֣ום יָדֹ֥עַ תֵּדַ֖ע </w:t>
      </w:r>
    </w:p>
    <w:p>
      <w:pPr>
        <w:pStyle w:val="Hebrew"/>
      </w:pPr>
      <w:r>
        <w:rPr>
          <w:color w:val="FF0000"/>
          <w:vertAlign w:val="superscript"/>
          <w:rtl/>
        </w:rPr>
        <w:t>178304</w:t>
      </w:r>
      <w:r>
        <w:rPr>
          <w:rFonts w:ascii="Times New Roman" w:hAnsi="Times New Roman"/>
          <w:color w:val="828282"/>
          <w:rtl/>
        </w:rPr>
        <w:t>בְּ</w:t>
      </w:r>
      <w:r>
        <w:rPr>
          <w:color w:val="FF0000"/>
          <w:vertAlign w:val="superscript"/>
          <w:rtl/>
        </w:rPr>
        <w:t>178305</w:t>
      </w:r>
      <w:r>
        <w:rPr>
          <w:rFonts w:ascii="Times New Roman" w:hAnsi="Times New Roman"/>
          <w:color w:val="828282"/>
          <w:rtl/>
        </w:rPr>
        <w:t xml:space="preserve">יֹ֣ום </w:t>
      </w:r>
      <w:r>
        <w:rPr>
          <w:color w:val="FF0000"/>
          <w:vertAlign w:val="superscript"/>
          <w:rtl/>
        </w:rPr>
        <w:t>178312</w:t>
      </w:r>
      <w:r>
        <w:rPr>
          <w:rFonts w:ascii="Times New Roman" w:hAnsi="Times New Roman"/>
          <w:color w:val="828282"/>
          <w:rtl/>
        </w:rPr>
        <w:t xml:space="preserve">יָדֹ֥עַ </w:t>
      </w:r>
      <w:r>
        <w:rPr>
          <w:color w:val="FF0000"/>
          <w:vertAlign w:val="superscript"/>
          <w:rtl/>
        </w:rPr>
        <w:t>178313</w:t>
      </w:r>
      <w:r>
        <w:rPr>
          <w:rFonts w:ascii="Times New Roman" w:hAnsi="Times New Roman"/>
          <w:color w:val="828282"/>
          <w:rtl/>
        </w:rPr>
        <w:t xml:space="preserve">תֵּדַ֖ע </w:t>
      </w:r>
    </w:p>
    <w:p>
      <w:pPr>
        <w:pStyle w:val="Hebrew"/>
      </w:pPr>
      <w:r>
        <w:rPr>
          <w:color w:val="828282"/>
        </w:rPr>
        <w:t xml:space="preserve">וַיִּשְׁלַ֨ח הַמֶּ֜לֶךְ וַיִּקְרָ֣א לְשִׁמְעִ֗י וַיֹּ֨אמֶר אֵלָ֜יו הֲלֹ֧וא הִשְׁבַּעְתִּ֣יךָ בַֽיהוָ֗ה וָאָעִ֤ד בְּךָ֙ לֵאמֹ֔ר בְּיֹ֣ום צֵאתְךָ֗ וְהָֽלַכְתָּ֙ אָ֣נֶה וָאָ֔נָה יָדֹ֥עַ תֵּדַ֖ע כִּ֣י מֹ֣ות תָּמ֑וּת וַתֹּ֧אמֶר אֵלַ֛י טֹ֥וב הַדָּבָ֖ר שָׁמָֽעְתִּי׃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337010</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337010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488578</w:t>
            </w:r>
          </w:p>
        </w:tc>
        <w:tc>
          <w:tcPr>
            <w:tcW w:type="auto" w:w="1728"/>
          </w:tcPr>
          <w:p>
            <w:r>
              <w:t>time_phrase</w:t>
            </w:r>
          </w:p>
        </w:tc>
        <w:tc>
          <w:tcPr>
            <w:tcW w:type="auto" w:w="1728"/>
          </w:tcPr>
          <w:p>
            <w:r>
              <w:t xml:space="preserve">בְּיֹ֣ום </w:t>
            </w:r>
          </w:p>
        </w:tc>
        <w:tc>
          <w:tcPr>
            <w:tcW w:type="auto" w:w="1728"/>
          </w:tcPr>
          <w:p>
            <w:r/>
          </w:p>
        </w:tc>
      </w:tr>
      <w:tr>
        <w:tc>
          <w:tcPr>
            <w:tcW w:type="auto" w:w="1728"/>
          </w:tcPr>
          <w:p>
            <w:r>
              <w:t>tense</w:t>
            </w:r>
          </w:p>
        </w:tc>
        <w:tc>
          <w:tcPr>
            <w:tcW w:type="auto" w:w="1728"/>
          </w:tcPr>
          <w:p>
            <w:r>
              <w:t>178313</w:t>
            </w:r>
          </w:p>
        </w:tc>
        <w:tc>
          <w:tcPr>
            <w:tcW w:type="auto" w:w="1728"/>
          </w:tcPr>
          <w:p>
            <w:r>
              <w:t>verb</w:t>
            </w:r>
          </w:p>
        </w:tc>
        <w:tc>
          <w:tcPr>
            <w:tcW w:type="auto" w:w="1728"/>
          </w:tcPr>
          <w:p>
            <w:r>
              <w:t xml:space="preserve">תֵּדַ֖ע </w:t>
            </w:r>
          </w:p>
        </w:tc>
        <w:tc>
          <w:tcPr>
            <w:tcW w:type="auto" w:w="1728"/>
          </w:tcPr>
          <w:p>
            <w:r/>
          </w:p>
        </w:tc>
      </w:tr>
    </w:tbl>
    <w:p>
      <w:r>
        <w:br/>
      </w:r>
    </w:p>
    <w:p>
      <w:pPr>
        <w:pStyle w:val="Reference"/>
      </w:pPr>
      <w:hyperlink r:id="rId1528">
        <w:r>
          <w:rPr/>
          <w:t>337025, 1_Kings 2:45</w:t>
        </w:r>
      </w:hyperlink>
    </w:p>
    <w:p>
      <w:pPr>
        <w:pStyle w:val="Hebrew"/>
      </w:pPr>
      <w:r>
        <w:t xml:space="preserve">וְכִסֵּ֣א דָוִ֗ד יִהְיֶ֥ה נָכֹ֛ון לִפְנֵ֥י יְהוָ֖ה עַד־עֹולָֽם׃ </w:t>
      </w:r>
    </w:p>
    <w:p>
      <w:pPr>
        <w:pStyle w:val="Hebrew"/>
      </w:pPr>
      <w:r>
        <w:rPr>
          <w:color w:val="FF0000"/>
          <w:vertAlign w:val="superscript"/>
          <w:rtl/>
        </w:rPr>
        <w:t>178370</w:t>
      </w:r>
      <w:r>
        <w:rPr>
          <w:rFonts w:ascii="Times New Roman" w:hAnsi="Times New Roman"/>
          <w:color w:val="828282"/>
          <w:rtl/>
        </w:rPr>
        <w:t>וְ</w:t>
      </w:r>
      <w:r>
        <w:rPr>
          <w:color w:val="FF0000"/>
          <w:vertAlign w:val="superscript"/>
          <w:rtl/>
        </w:rPr>
        <w:t>178371</w:t>
      </w:r>
      <w:r>
        <w:rPr>
          <w:rFonts w:ascii="Times New Roman" w:hAnsi="Times New Roman"/>
          <w:color w:val="828282"/>
          <w:rtl/>
        </w:rPr>
        <w:t xml:space="preserve">כִסֵּ֣א </w:t>
      </w:r>
      <w:r>
        <w:rPr>
          <w:color w:val="FF0000"/>
          <w:vertAlign w:val="superscript"/>
          <w:rtl/>
        </w:rPr>
        <w:t>178372</w:t>
      </w:r>
      <w:r>
        <w:rPr>
          <w:rFonts w:ascii="Times New Roman" w:hAnsi="Times New Roman"/>
          <w:color w:val="828282"/>
          <w:rtl/>
        </w:rPr>
        <w:t xml:space="preserve">דָוִ֗ד </w:t>
      </w:r>
      <w:r>
        <w:rPr>
          <w:color w:val="FF0000"/>
          <w:vertAlign w:val="superscript"/>
          <w:rtl/>
        </w:rPr>
        <w:t>178373</w:t>
      </w:r>
      <w:r>
        <w:rPr>
          <w:rFonts w:ascii="Times New Roman" w:hAnsi="Times New Roman"/>
          <w:color w:val="828282"/>
          <w:rtl/>
        </w:rPr>
        <w:t xml:space="preserve">יִהְיֶ֥ה </w:t>
      </w:r>
      <w:r>
        <w:rPr>
          <w:color w:val="FF0000"/>
          <w:vertAlign w:val="superscript"/>
          <w:rtl/>
        </w:rPr>
        <w:t>178374</w:t>
      </w:r>
      <w:r>
        <w:rPr>
          <w:rFonts w:ascii="Times New Roman" w:hAnsi="Times New Roman"/>
          <w:color w:val="828282"/>
          <w:rtl/>
        </w:rPr>
        <w:t xml:space="preserve">נָכֹ֛ון </w:t>
      </w:r>
      <w:r>
        <w:rPr>
          <w:color w:val="FF0000"/>
          <w:vertAlign w:val="superscript"/>
          <w:rtl/>
        </w:rPr>
        <w:t>178375</w:t>
      </w:r>
      <w:r>
        <w:rPr>
          <w:rFonts w:ascii="Times New Roman" w:hAnsi="Times New Roman"/>
          <w:color w:val="828282"/>
          <w:rtl/>
        </w:rPr>
        <w:t>לִ</w:t>
      </w:r>
      <w:r>
        <w:rPr>
          <w:color w:val="FF0000"/>
          <w:vertAlign w:val="superscript"/>
          <w:rtl/>
        </w:rPr>
        <w:t>178376</w:t>
      </w:r>
      <w:r>
        <w:rPr>
          <w:rFonts w:ascii="Times New Roman" w:hAnsi="Times New Roman"/>
          <w:color w:val="828282"/>
          <w:rtl/>
        </w:rPr>
        <w:t xml:space="preserve">פְנֵ֥י </w:t>
      </w:r>
      <w:r>
        <w:rPr>
          <w:color w:val="FF0000"/>
          <w:vertAlign w:val="superscript"/>
          <w:rtl/>
        </w:rPr>
        <w:t>178377</w:t>
      </w:r>
      <w:r>
        <w:rPr>
          <w:rFonts w:ascii="Times New Roman" w:hAnsi="Times New Roman"/>
          <w:color w:val="828282"/>
          <w:rtl/>
        </w:rPr>
        <w:t xml:space="preserve">יְהוָ֖ה </w:t>
      </w:r>
      <w:r>
        <w:rPr>
          <w:color w:val="FF0000"/>
          <w:vertAlign w:val="superscript"/>
          <w:rtl/>
        </w:rPr>
        <w:t>178378</w:t>
      </w:r>
      <w:r>
        <w:rPr>
          <w:rFonts w:ascii="Times New Roman" w:hAnsi="Times New Roman"/>
          <w:color w:val="828282"/>
          <w:rtl/>
        </w:rPr>
        <w:t>עַד־</w:t>
      </w:r>
      <w:r>
        <w:rPr>
          <w:color w:val="FF0000"/>
          <w:vertAlign w:val="superscript"/>
          <w:rtl/>
        </w:rPr>
        <w:t>178379</w:t>
      </w:r>
      <w:r>
        <w:rPr>
          <w:rFonts w:ascii="Times New Roman" w:hAnsi="Times New Roman"/>
          <w:color w:val="828282"/>
          <w:rtl/>
        </w:rPr>
        <w:t xml:space="preserve">עֹולָֽם׃ </w:t>
      </w:r>
    </w:p>
    <w:p>
      <w:pPr>
        <w:pStyle w:val="Hebrew"/>
      </w:pPr>
      <w:r>
        <w:rPr>
          <w:color w:val="828282"/>
        </w:rPr>
        <w:t xml:space="preserve">וְהַמֶּ֥לֶךְ שְׁלֹמֹ֖ה בָּר֑וּךְ וְכִסֵּ֣א דָוִ֗ד יִהְיֶ֥ה נָכֹ֛ון לִפְנֵ֥י יְהוָ֖ה עַד־עֹולָֽם׃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337025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337025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488628</w:t>
            </w:r>
          </w:p>
        </w:tc>
        <w:tc>
          <w:tcPr>
            <w:tcW w:type="auto" w:w="1728"/>
          </w:tcPr>
          <w:p>
            <w:r>
              <w:t>time_phrase</w:t>
            </w:r>
          </w:p>
        </w:tc>
        <w:tc>
          <w:tcPr>
            <w:tcW w:type="auto" w:w="1728"/>
          </w:tcPr>
          <w:p>
            <w:r>
              <w:t xml:space="preserve">עַד־עֹולָֽם׃ </w:t>
            </w:r>
          </w:p>
        </w:tc>
        <w:tc>
          <w:tcPr>
            <w:tcW w:type="auto" w:w="1728"/>
          </w:tcPr>
          <w:p>
            <w:r/>
          </w:p>
        </w:tc>
      </w:tr>
      <w:tr>
        <w:tc>
          <w:tcPr>
            <w:tcW w:type="auto" w:w="1728"/>
          </w:tcPr>
          <w:p>
            <w:r>
              <w:t>tense</w:t>
            </w:r>
          </w:p>
        </w:tc>
        <w:tc>
          <w:tcPr>
            <w:tcW w:type="auto" w:w="1728"/>
          </w:tcPr>
          <w:p>
            <w:r>
              <w:t>178373</w:t>
            </w:r>
          </w:p>
        </w:tc>
        <w:tc>
          <w:tcPr>
            <w:tcW w:type="auto" w:w="1728"/>
          </w:tcPr>
          <w:p>
            <w:r>
              <w:t>verb</w:t>
            </w:r>
          </w:p>
        </w:tc>
        <w:tc>
          <w:tcPr>
            <w:tcW w:type="auto" w:w="1728"/>
          </w:tcPr>
          <w:p>
            <w:r>
              <w:t xml:space="preserve">יִהְיֶ֥ה </w:t>
            </w:r>
          </w:p>
        </w:tc>
        <w:tc>
          <w:tcPr>
            <w:tcW w:type="auto" w:w="1728"/>
          </w:tcPr>
          <w:p>
            <w:r/>
          </w:p>
        </w:tc>
      </w:tr>
    </w:tbl>
    <w:p>
      <w:r>
        <w:br/>
      </w:r>
    </w:p>
    <w:p>
      <w:pPr>
        <w:pStyle w:val="Reference"/>
      </w:pPr>
      <w:hyperlink r:id="rId1529">
        <w:r>
          <w:rPr/>
          <w:t>337037, 1_Kings 3:2</w:t>
        </w:r>
      </w:hyperlink>
    </w:p>
    <w:p>
      <w:pPr>
        <w:pStyle w:val="Hebrew"/>
      </w:pPr>
      <w:r>
        <w:t xml:space="preserve">כִּ֠י לֹא־נִבְנָ֥ה בַ֨יִת֙ לְשֵׁ֣ם יְהוָ֔ה עַ֖ד הַיָּמִ֥ים הָהֵֽם׃ פ </w:t>
      </w:r>
    </w:p>
    <w:p>
      <w:pPr>
        <w:pStyle w:val="Hebrew"/>
      </w:pPr>
      <w:r>
        <w:rPr>
          <w:color w:val="FF0000"/>
          <w:vertAlign w:val="superscript"/>
          <w:rtl/>
        </w:rPr>
        <w:t>178441</w:t>
      </w:r>
      <w:r>
        <w:rPr>
          <w:rFonts w:ascii="Times New Roman" w:hAnsi="Times New Roman"/>
          <w:color w:val="828282"/>
          <w:rtl/>
        </w:rPr>
        <w:t xml:space="preserve">כִּ֠י </w:t>
      </w:r>
      <w:r>
        <w:rPr>
          <w:color w:val="FF0000"/>
          <w:vertAlign w:val="superscript"/>
          <w:rtl/>
        </w:rPr>
        <w:t>178442</w:t>
      </w:r>
      <w:r>
        <w:rPr>
          <w:rFonts w:ascii="Times New Roman" w:hAnsi="Times New Roman"/>
          <w:color w:val="828282"/>
          <w:rtl/>
        </w:rPr>
        <w:t>לֹא־</w:t>
      </w:r>
      <w:r>
        <w:rPr>
          <w:color w:val="FF0000"/>
          <w:vertAlign w:val="superscript"/>
          <w:rtl/>
        </w:rPr>
        <w:t>178443</w:t>
      </w:r>
      <w:r>
        <w:rPr>
          <w:rFonts w:ascii="Times New Roman" w:hAnsi="Times New Roman"/>
          <w:color w:val="828282"/>
          <w:rtl/>
        </w:rPr>
        <w:t xml:space="preserve">נִבְנָ֥ה </w:t>
      </w:r>
      <w:r>
        <w:rPr>
          <w:color w:val="FF0000"/>
          <w:vertAlign w:val="superscript"/>
          <w:rtl/>
        </w:rPr>
        <w:t>178444</w:t>
      </w:r>
      <w:r>
        <w:rPr>
          <w:rFonts w:ascii="Times New Roman" w:hAnsi="Times New Roman"/>
          <w:color w:val="828282"/>
          <w:rtl/>
        </w:rPr>
        <w:t xml:space="preserve">בַ֨יִת֙ </w:t>
      </w:r>
      <w:r>
        <w:rPr>
          <w:color w:val="FF0000"/>
          <w:vertAlign w:val="superscript"/>
          <w:rtl/>
        </w:rPr>
        <w:t>178445</w:t>
      </w:r>
      <w:r>
        <w:rPr>
          <w:rFonts w:ascii="Times New Roman" w:hAnsi="Times New Roman"/>
          <w:color w:val="828282"/>
          <w:rtl/>
        </w:rPr>
        <w:t>לְ</w:t>
      </w:r>
      <w:r>
        <w:rPr>
          <w:color w:val="FF0000"/>
          <w:vertAlign w:val="superscript"/>
          <w:rtl/>
        </w:rPr>
        <w:t>178446</w:t>
      </w:r>
      <w:r>
        <w:rPr>
          <w:rFonts w:ascii="Times New Roman" w:hAnsi="Times New Roman"/>
          <w:color w:val="828282"/>
          <w:rtl/>
        </w:rPr>
        <w:t xml:space="preserve">שֵׁ֣ם </w:t>
      </w:r>
      <w:r>
        <w:rPr>
          <w:color w:val="FF0000"/>
          <w:vertAlign w:val="superscript"/>
          <w:rtl/>
        </w:rPr>
        <w:t>178447</w:t>
      </w:r>
      <w:r>
        <w:rPr>
          <w:rFonts w:ascii="Times New Roman" w:hAnsi="Times New Roman"/>
          <w:color w:val="828282"/>
          <w:rtl/>
        </w:rPr>
        <w:t xml:space="preserve">יְהוָ֔ה </w:t>
      </w:r>
      <w:r>
        <w:rPr>
          <w:color w:val="FF0000"/>
          <w:vertAlign w:val="superscript"/>
          <w:rtl/>
        </w:rPr>
        <w:t>178448</w:t>
      </w:r>
      <w:r>
        <w:rPr>
          <w:rFonts w:ascii="Times New Roman" w:hAnsi="Times New Roman"/>
          <w:color w:val="828282"/>
          <w:rtl/>
        </w:rPr>
        <w:t xml:space="preserve">עַ֖ד </w:t>
      </w:r>
      <w:r>
        <w:rPr>
          <w:color w:val="FF0000"/>
          <w:vertAlign w:val="superscript"/>
          <w:rtl/>
        </w:rPr>
        <w:t>178449</w:t>
      </w:r>
      <w:r>
        <w:rPr>
          <w:rFonts w:ascii="Times New Roman" w:hAnsi="Times New Roman"/>
          <w:color w:val="828282"/>
          <w:rtl/>
        </w:rPr>
        <w:t>הַ</w:t>
      </w:r>
      <w:r>
        <w:rPr>
          <w:color w:val="FF0000"/>
          <w:vertAlign w:val="superscript"/>
          <w:rtl/>
        </w:rPr>
        <w:t>178450</w:t>
      </w:r>
      <w:r>
        <w:rPr>
          <w:rFonts w:ascii="Times New Roman" w:hAnsi="Times New Roman"/>
          <w:color w:val="828282"/>
          <w:rtl/>
        </w:rPr>
        <w:t xml:space="preserve">יָּמִ֥ים </w:t>
      </w:r>
      <w:r>
        <w:rPr>
          <w:color w:val="FF0000"/>
          <w:vertAlign w:val="superscript"/>
          <w:rtl/>
        </w:rPr>
        <w:t>178451</w:t>
      </w:r>
      <w:r>
        <w:rPr>
          <w:rFonts w:ascii="Times New Roman" w:hAnsi="Times New Roman"/>
          <w:color w:val="828282"/>
          <w:rtl/>
        </w:rPr>
        <w:t>הָ</w:t>
      </w:r>
      <w:r>
        <w:rPr>
          <w:color w:val="FF0000"/>
          <w:vertAlign w:val="superscript"/>
          <w:rtl/>
        </w:rPr>
        <w:t>178452</w:t>
      </w:r>
      <w:r>
        <w:rPr>
          <w:rFonts w:ascii="Times New Roman" w:hAnsi="Times New Roman"/>
          <w:color w:val="828282"/>
          <w:rtl/>
        </w:rPr>
        <w:t xml:space="preserve">הֵֽם׃ פ </w:t>
      </w:r>
    </w:p>
    <w:p>
      <w:pPr>
        <w:pStyle w:val="Hebrew"/>
      </w:pPr>
      <w:r>
        <w:rPr>
          <w:color w:val="828282"/>
        </w:rPr>
        <w:t xml:space="preserve">רַ֣ק הָעָ֔ם מְזַבְּחִ֖ים בַּבָּמֹ֑ות כִּ֠י לֹא־נִבְנָ֥ה בַ֨יִת֙ לְשֵׁ֣ם יְהוָ֔ה עַ֖ד הַיָּמִ֥ים הָהֵֽם׃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337037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337037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488664</w:t>
            </w:r>
          </w:p>
        </w:tc>
        <w:tc>
          <w:tcPr>
            <w:tcW w:type="auto" w:w="1728"/>
          </w:tcPr>
          <w:p>
            <w:r>
              <w:t>time_phrase</w:t>
            </w:r>
          </w:p>
        </w:tc>
        <w:tc>
          <w:tcPr>
            <w:tcW w:type="auto" w:w="1728"/>
          </w:tcPr>
          <w:p>
            <w:r>
              <w:t xml:space="preserve">עַ֖ד הַיָּמִ֥ים הָהֵֽם׃ פ </w:t>
            </w:r>
          </w:p>
        </w:tc>
        <w:tc>
          <w:tcPr>
            <w:tcW w:type="auto" w:w="1728"/>
          </w:tcPr>
          <w:p>
            <w:r/>
          </w:p>
        </w:tc>
      </w:tr>
      <w:tr>
        <w:tc>
          <w:tcPr>
            <w:tcW w:type="auto" w:w="1728"/>
          </w:tcPr>
          <w:p>
            <w:r>
              <w:t>tense</w:t>
            </w:r>
          </w:p>
        </w:tc>
        <w:tc>
          <w:tcPr>
            <w:tcW w:type="auto" w:w="1728"/>
          </w:tcPr>
          <w:p>
            <w:r>
              <w:t>178443</w:t>
            </w:r>
          </w:p>
        </w:tc>
        <w:tc>
          <w:tcPr>
            <w:tcW w:type="auto" w:w="1728"/>
          </w:tcPr>
          <w:p>
            <w:r>
              <w:t>verb</w:t>
            </w:r>
          </w:p>
        </w:tc>
        <w:tc>
          <w:tcPr>
            <w:tcW w:type="auto" w:w="1728"/>
          </w:tcPr>
          <w:p>
            <w:r>
              <w:t xml:space="preserve">נִבְנָ֥ה </w:t>
            </w:r>
          </w:p>
        </w:tc>
        <w:tc>
          <w:tcPr>
            <w:tcW w:type="auto" w:w="1728"/>
          </w:tcPr>
          <w:p>
            <w:r/>
          </w:p>
        </w:tc>
      </w:tr>
    </w:tbl>
    <w:p>
      <w:r>
        <w:br/>
      </w:r>
    </w:p>
    <w:p>
      <w:pPr>
        <w:pStyle w:val="Reference"/>
      </w:pPr>
      <w:hyperlink r:id="rId1530">
        <w:r>
          <w:rPr/>
          <w:t>337046, 1_Kings 3:5</w:t>
        </w:r>
      </w:hyperlink>
    </w:p>
    <w:p>
      <w:pPr>
        <w:pStyle w:val="Hebrew"/>
      </w:pPr>
      <w:r>
        <w:t xml:space="preserve">בְּגִבְעֹ֗ון נִרְאָ֧ה יְהֹוָ֛ה אֶל־שְׁלֹמֹ֖ה בַּחֲלֹ֣ום הַלָּ֑יְלָה </w:t>
      </w:r>
    </w:p>
    <w:p>
      <w:pPr>
        <w:pStyle w:val="Hebrew"/>
      </w:pPr>
      <w:r>
        <w:rPr>
          <w:color w:val="FF0000"/>
          <w:vertAlign w:val="superscript"/>
          <w:rtl/>
        </w:rPr>
        <w:t>178495</w:t>
      </w:r>
      <w:r>
        <w:rPr>
          <w:rFonts w:ascii="Times New Roman" w:hAnsi="Times New Roman"/>
          <w:color w:val="828282"/>
          <w:rtl/>
        </w:rPr>
        <w:t>בְּ</w:t>
      </w:r>
      <w:r>
        <w:rPr>
          <w:color w:val="FF0000"/>
          <w:vertAlign w:val="superscript"/>
          <w:rtl/>
        </w:rPr>
        <w:t>178496</w:t>
      </w:r>
      <w:r>
        <w:rPr>
          <w:rFonts w:ascii="Times New Roman" w:hAnsi="Times New Roman"/>
          <w:color w:val="828282"/>
          <w:rtl/>
        </w:rPr>
        <w:t xml:space="preserve">גִבְעֹ֗ון </w:t>
      </w:r>
      <w:r>
        <w:rPr>
          <w:color w:val="FF0000"/>
          <w:vertAlign w:val="superscript"/>
          <w:rtl/>
        </w:rPr>
        <w:t>178497</w:t>
      </w:r>
      <w:r>
        <w:rPr>
          <w:rFonts w:ascii="Times New Roman" w:hAnsi="Times New Roman"/>
          <w:color w:val="828282"/>
          <w:rtl/>
        </w:rPr>
        <w:t xml:space="preserve">נִרְאָ֧ה </w:t>
      </w:r>
      <w:r>
        <w:rPr>
          <w:color w:val="FF0000"/>
          <w:vertAlign w:val="superscript"/>
          <w:rtl/>
        </w:rPr>
        <w:t>178498</w:t>
      </w:r>
      <w:r>
        <w:rPr>
          <w:rFonts w:ascii="Times New Roman" w:hAnsi="Times New Roman"/>
          <w:color w:val="828282"/>
          <w:rtl/>
        </w:rPr>
        <w:t xml:space="preserve">יְהֹוָ֛ה </w:t>
      </w:r>
      <w:r>
        <w:rPr>
          <w:color w:val="FF0000"/>
          <w:vertAlign w:val="superscript"/>
          <w:rtl/>
        </w:rPr>
        <w:t>178499</w:t>
      </w:r>
      <w:r>
        <w:rPr>
          <w:rFonts w:ascii="Times New Roman" w:hAnsi="Times New Roman"/>
          <w:color w:val="828282"/>
          <w:rtl/>
        </w:rPr>
        <w:t>אֶל־</w:t>
      </w:r>
      <w:r>
        <w:rPr>
          <w:color w:val="FF0000"/>
          <w:vertAlign w:val="superscript"/>
          <w:rtl/>
        </w:rPr>
        <w:t>178500</w:t>
      </w:r>
      <w:r>
        <w:rPr>
          <w:rFonts w:ascii="Times New Roman" w:hAnsi="Times New Roman"/>
          <w:color w:val="828282"/>
          <w:rtl/>
        </w:rPr>
        <w:t xml:space="preserve">שְׁלֹמֹ֖ה </w:t>
      </w:r>
      <w:r>
        <w:rPr>
          <w:color w:val="FF0000"/>
          <w:vertAlign w:val="superscript"/>
          <w:rtl/>
        </w:rPr>
        <w:t>178501</w:t>
      </w:r>
      <w:r>
        <w:rPr>
          <w:rFonts w:ascii="Times New Roman" w:hAnsi="Times New Roman"/>
          <w:color w:val="828282"/>
          <w:rtl/>
        </w:rPr>
        <w:t>בַּ</w:t>
      </w:r>
      <w:r>
        <w:rPr>
          <w:color w:val="FF0000"/>
          <w:vertAlign w:val="superscript"/>
          <w:rtl/>
        </w:rPr>
        <w:t>178502</w:t>
      </w:r>
      <w:r>
        <w:rPr>
          <w:rFonts w:ascii="Times New Roman" w:hAnsi="Times New Roman"/>
          <w:color w:val="828282"/>
          <w:rtl/>
        </w:rPr>
        <w:t xml:space="preserve">חֲלֹ֣ום </w:t>
      </w:r>
      <w:r>
        <w:rPr>
          <w:color w:val="FF0000"/>
          <w:vertAlign w:val="superscript"/>
          <w:rtl/>
        </w:rPr>
        <w:t>178503</w:t>
      </w:r>
      <w:r>
        <w:rPr>
          <w:rFonts w:ascii="Times New Roman" w:hAnsi="Times New Roman"/>
          <w:color w:val="828282"/>
          <w:rtl/>
        </w:rPr>
        <w:t>הַ</w:t>
      </w:r>
      <w:r>
        <w:rPr>
          <w:color w:val="FF0000"/>
          <w:vertAlign w:val="superscript"/>
          <w:rtl/>
        </w:rPr>
        <w:t>178504</w:t>
      </w:r>
      <w:r>
        <w:rPr>
          <w:rFonts w:ascii="Times New Roman" w:hAnsi="Times New Roman"/>
          <w:color w:val="828282"/>
          <w:rtl/>
        </w:rPr>
        <w:t xml:space="preserve">לָּ֑יְלָה </w:t>
      </w:r>
    </w:p>
    <w:p>
      <w:pPr>
        <w:pStyle w:val="Hebrew"/>
      </w:pPr>
      <w:r>
        <w:rPr>
          <w:color w:val="828282"/>
        </w:rPr>
        <w:t xml:space="preserve">בְּגִבְעֹ֗ון נִרְאָ֧ה יְהֹוָ֛ה אֶל־שְׁלֹמֹ֖ה בַּחֲלֹ֣ום הַלָּ֑יְלָה וַיֹּ֣אמֶר אֱלֹהִ֔ים שְׁאַ֖ל מָ֥ה אֶתֶּן־לָֽךְ׃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337046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337046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488694</w:t>
            </w:r>
          </w:p>
        </w:tc>
        <w:tc>
          <w:tcPr>
            <w:tcW w:type="auto" w:w="1728"/>
          </w:tcPr>
          <w:p>
            <w:r>
              <w:t>time_phrase</w:t>
            </w:r>
          </w:p>
        </w:tc>
        <w:tc>
          <w:tcPr>
            <w:tcW w:type="auto" w:w="1728"/>
          </w:tcPr>
          <w:p>
            <w:r>
              <w:t xml:space="preserve">הַלָּ֑יְלָה </w:t>
            </w:r>
          </w:p>
        </w:tc>
        <w:tc>
          <w:tcPr>
            <w:tcW w:type="auto" w:w="1728"/>
          </w:tcPr>
          <w:p>
            <w:r/>
          </w:p>
        </w:tc>
      </w:tr>
      <w:tr>
        <w:tc>
          <w:tcPr>
            <w:tcW w:type="auto" w:w="1728"/>
          </w:tcPr>
          <w:p>
            <w:r>
              <w:t>tense</w:t>
            </w:r>
          </w:p>
        </w:tc>
        <w:tc>
          <w:tcPr>
            <w:tcW w:type="auto" w:w="1728"/>
          </w:tcPr>
          <w:p>
            <w:r>
              <w:t>178497</w:t>
            </w:r>
          </w:p>
        </w:tc>
        <w:tc>
          <w:tcPr>
            <w:tcW w:type="auto" w:w="1728"/>
          </w:tcPr>
          <w:p>
            <w:r>
              <w:t>verb</w:t>
            </w:r>
          </w:p>
        </w:tc>
        <w:tc>
          <w:tcPr>
            <w:tcW w:type="auto" w:w="1728"/>
          </w:tcPr>
          <w:p>
            <w:r>
              <w:t xml:space="preserve">נִרְאָ֧ה </w:t>
            </w:r>
          </w:p>
        </w:tc>
        <w:tc>
          <w:tcPr>
            <w:tcW w:type="auto" w:w="1728"/>
          </w:tcPr>
          <w:p>
            <w:r/>
          </w:p>
        </w:tc>
      </w:tr>
    </w:tbl>
    <w:p>
      <w:r>
        <w:br/>
      </w:r>
    </w:p>
    <w:p>
      <w:pPr>
        <w:pStyle w:val="Reference"/>
      </w:pPr>
      <w:hyperlink r:id="rId1531">
        <w:r>
          <w:rPr/>
          <w:t>337056, 1_Kings 3:6</w:t>
        </w:r>
      </w:hyperlink>
    </w:p>
    <w:p>
      <w:pPr>
        <w:pStyle w:val="Hebrew"/>
      </w:pPr>
      <w:r>
        <w:t xml:space="preserve">כַּיֹּ֥ום הַזֶּֽה׃ </w:t>
      </w:r>
    </w:p>
    <w:p>
      <w:pPr>
        <w:pStyle w:val="Hebrew"/>
      </w:pPr>
      <w:r>
        <w:rPr>
          <w:color w:val="FF0000"/>
          <w:vertAlign w:val="superscript"/>
          <w:rtl/>
        </w:rPr>
        <w:t>178555</w:t>
      </w:r>
      <w:r>
        <w:rPr>
          <w:rFonts w:ascii="Times New Roman" w:hAnsi="Times New Roman"/>
          <w:color w:val="828282"/>
          <w:rtl/>
        </w:rPr>
        <w:t>כַּ</w:t>
      </w:r>
      <w:r>
        <w:rPr>
          <w:color w:val="FF0000"/>
          <w:vertAlign w:val="superscript"/>
          <w:rtl/>
        </w:rPr>
        <w:t>178556</w:t>
      </w:r>
      <w:r>
        <w:rPr>
          <w:rFonts w:ascii="Times New Roman" w:hAnsi="Times New Roman"/>
          <w:color w:val="828282"/>
          <w:rtl/>
        </w:rPr>
      </w:r>
      <w:r>
        <w:rPr>
          <w:color w:val="FF0000"/>
          <w:vertAlign w:val="superscript"/>
          <w:rtl/>
        </w:rPr>
        <w:t>178557</w:t>
      </w:r>
      <w:r>
        <w:rPr>
          <w:rFonts w:ascii="Times New Roman" w:hAnsi="Times New Roman"/>
          <w:color w:val="828282"/>
          <w:rtl/>
        </w:rPr>
        <w:t xml:space="preserve">יֹּ֥ום </w:t>
      </w:r>
      <w:r>
        <w:rPr>
          <w:color w:val="FF0000"/>
          <w:vertAlign w:val="superscript"/>
          <w:rtl/>
        </w:rPr>
        <w:t>178558</w:t>
      </w:r>
      <w:r>
        <w:rPr>
          <w:rFonts w:ascii="Times New Roman" w:hAnsi="Times New Roman"/>
          <w:color w:val="828282"/>
          <w:rtl/>
        </w:rPr>
        <w:t>הַ</w:t>
      </w:r>
      <w:r>
        <w:rPr>
          <w:color w:val="FF0000"/>
          <w:vertAlign w:val="superscript"/>
          <w:rtl/>
        </w:rPr>
        <w:t>178559</w:t>
      </w:r>
      <w:r>
        <w:rPr>
          <w:rFonts w:ascii="Times New Roman" w:hAnsi="Times New Roman"/>
          <w:color w:val="828282"/>
          <w:rtl/>
        </w:rPr>
        <w:t xml:space="preserve">זֶּֽה׃ </w:t>
      </w:r>
    </w:p>
    <w:p>
      <w:pPr>
        <w:pStyle w:val="Hebrew"/>
      </w:pPr>
      <w:r>
        <w:rPr>
          <w:color w:val="828282"/>
        </w:rPr>
        <w:t xml:space="preserve">וַיֹּ֣אמֶר שְׁלֹמֹ֗ה אַתָּ֨ה עָשִׂ֜יתָ עִם־עַבְדְּךָ֙ דָוִ֣ד אָבִי֮ חֶ֣סֶד גָּדֹול֒ כַּאֲשֶׁר֩ הָלַ֨ךְ לְפָנֶ֜יךָ בֶּאֱמֶ֧ת וּבִצְדָקָ֛ה וּבְיִשְׁרַ֥ת לֵבָ֖ב עִמָּ֑ךְ וַתִּשְׁמָר־לֹ֗ו אֶת־הַחֶ֤סֶד הַגָּדֹול֙ הַזֶּ֔ה וַתִּתֶּן־לֹ֥ו בֵ֛ן יֹשֵׁ֥ב עַל־כִּסְאֹ֖ו כַּיֹּ֥ום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337056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337056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488723</w:t>
            </w:r>
          </w:p>
        </w:tc>
        <w:tc>
          <w:tcPr>
            <w:tcW w:type="auto" w:w="1728"/>
          </w:tcPr>
          <w:p>
            <w:r>
              <w:t>time_phrase</w:t>
            </w:r>
          </w:p>
        </w:tc>
        <w:tc>
          <w:tcPr>
            <w:tcW w:type="auto" w:w="1728"/>
          </w:tcPr>
          <w:p>
            <w:r>
              <w:t xml:space="preserve">כַּיֹּ֥ום הַזֶּֽה׃ </w:t>
            </w:r>
          </w:p>
        </w:tc>
        <w:tc>
          <w:tcPr>
            <w:tcW w:type="auto" w:w="1728"/>
          </w:tcPr>
          <w:p>
            <w:r/>
          </w:p>
        </w:tc>
      </w:tr>
    </w:tbl>
    <w:p>
      <w:r>
        <w:br/>
      </w:r>
    </w:p>
    <w:p>
      <w:pPr>
        <w:pStyle w:val="Reference"/>
      </w:pPr>
      <w:hyperlink r:id="rId1532">
        <w:r>
          <w:rPr/>
          <w:t>337057, 1_Kings 3:7</w:t>
        </w:r>
      </w:hyperlink>
    </w:p>
    <w:p>
      <w:pPr>
        <w:pStyle w:val="Hebrew"/>
      </w:pPr>
      <w:r>
        <w:t xml:space="preserve">וְעַתָּה֙ </w:t>
      </w:r>
    </w:p>
    <w:p>
      <w:pPr>
        <w:pStyle w:val="Hebrew"/>
      </w:pPr>
      <w:r>
        <w:rPr>
          <w:color w:val="FF0000"/>
          <w:vertAlign w:val="superscript"/>
          <w:rtl/>
        </w:rPr>
        <w:t>178560</w:t>
      </w:r>
      <w:r>
        <w:rPr>
          <w:rFonts w:ascii="Times New Roman" w:hAnsi="Times New Roman"/>
          <w:color w:val="828282"/>
          <w:rtl/>
        </w:rPr>
        <w:t>וְ</w:t>
      </w:r>
      <w:r>
        <w:rPr>
          <w:color w:val="FF0000"/>
          <w:vertAlign w:val="superscript"/>
          <w:rtl/>
        </w:rPr>
        <w:t>178561</w:t>
      </w:r>
      <w:r>
        <w:rPr>
          <w:rFonts w:ascii="Times New Roman" w:hAnsi="Times New Roman"/>
          <w:color w:val="828282"/>
          <w:rtl/>
        </w:rPr>
        <w:t xml:space="preserve">עַתָּה֙ </w:t>
      </w:r>
    </w:p>
    <w:p>
      <w:pPr>
        <w:pStyle w:val="Hebrew"/>
      </w:pPr>
      <w:r>
        <w:rPr>
          <w:color w:val="828282"/>
        </w:rPr>
        <w:t xml:space="preserve">וְעַתָּה֙ יְהוָ֣ה אֱלֹהָ֔י אַתָּה֙ הִמְלַ֣כְתָּ אֶֽת־עַבְדְּךָ֔ תַּ֖חַת דָּוִ֣ד אָבִ֑י וְאָֽנֹכִי֙ נַ֣עַר קָטֹ֔ן לֹ֥א אֵדַ֖ע צֵ֥את וָבֹֽא׃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337057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337057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488725</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533">
        <w:r>
          <w:rPr/>
          <w:t>337085, 1_Kings 3:12</w:t>
        </w:r>
      </w:hyperlink>
    </w:p>
    <w:p>
      <w:pPr>
        <w:pStyle w:val="Hebrew"/>
      </w:pPr>
      <w:r>
        <w:t xml:space="preserve">אֲשֶׁ֤ר כָּמֹ֨וךָ֙ לֹא־הָיָ֣ה לְפָנֶ֔יךָ </w:t>
      </w:r>
    </w:p>
    <w:p>
      <w:pPr>
        <w:pStyle w:val="Hebrew"/>
      </w:pPr>
      <w:r>
        <w:rPr>
          <w:color w:val="FF0000"/>
          <w:vertAlign w:val="superscript"/>
          <w:rtl/>
        </w:rPr>
        <w:t>178685</w:t>
      </w:r>
      <w:r>
        <w:rPr>
          <w:rFonts w:ascii="Times New Roman" w:hAnsi="Times New Roman"/>
          <w:color w:val="828282"/>
          <w:rtl/>
        </w:rPr>
        <w:t xml:space="preserve">אֲשֶׁ֤ר </w:t>
      </w:r>
      <w:r>
        <w:rPr>
          <w:color w:val="FF0000"/>
          <w:vertAlign w:val="superscript"/>
          <w:rtl/>
        </w:rPr>
        <w:t>178686</w:t>
      </w:r>
      <w:r>
        <w:rPr>
          <w:rFonts w:ascii="Times New Roman" w:hAnsi="Times New Roman"/>
          <w:color w:val="828282"/>
          <w:rtl/>
        </w:rPr>
        <w:t xml:space="preserve">כָּמֹ֨וךָ֙ </w:t>
      </w:r>
      <w:r>
        <w:rPr>
          <w:color w:val="FF0000"/>
          <w:vertAlign w:val="superscript"/>
          <w:rtl/>
        </w:rPr>
        <w:t>178687</w:t>
      </w:r>
      <w:r>
        <w:rPr>
          <w:rFonts w:ascii="Times New Roman" w:hAnsi="Times New Roman"/>
          <w:color w:val="828282"/>
          <w:rtl/>
        </w:rPr>
        <w:t>לֹא־</w:t>
      </w:r>
      <w:r>
        <w:rPr>
          <w:color w:val="FF0000"/>
          <w:vertAlign w:val="superscript"/>
          <w:rtl/>
        </w:rPr>
        <w:t>178688</w:t>
      </w:r>
      <w:r>
        <w:rPr>
          <w:rFonts w:ascii="Times New Roman" w:hAnsi="Times New Roman"/>
          <w:color w:val="828282"/>
          <w:rtl/>
        </w:rPr>
        <w:t xml:space="preserve">הָיָ֣ה </w:t>
      </w:r>
      <w:r>
        <w:rPr>
          <w:color w:val="FF0000"/>
          <w:vertAlign w:val="superscript"/>
          <w:rtl/>
        </w:rPr>
        <w:t>178689</w:t>
      </w:r>
      <w:r>
        <w:rPr>
          <w:rFonts w:ascii="Times New Roman" w:hAnsi="Times New Roman"/>
          <w:color w:val="828282"/>
          <w:rtl/>
        </w:rPr>
        <w:t>לְ</w:t>
      </w:r>
      <w:r>
        <w:rPr>
          <w:color w:val="FF0000"/>
          <w:vertAlign w:val="superscript"/>
          <w:rtl/>
        </w:rPr>
        <w:t>178690</w:t>
      </w:r>
      <w:r>
        <w:rPr>
          <w:rFonts w:ascii="Times New Roman" w:hAnsi="Times New Roman"/>
          <w:color w:val="828282"/>
          <w:rtl/>
        </w:rPr>
        <w:t xml:space="preserve">פָנֶ֔יךָ </w:t>
      </w:r>
    </w:p>
    <w:p>
      <w:pPr>
        <w:pStyle w:val="Hebrew"/>
      </w:pPr>
      <w:r>
        <w:rPr>
          <w:color w:val="828282"/>
        </w:rPr>
        <w:t xml:space="preserve">הִנֵּ֥ה עָשִׂ֖יתִי כִּדְבָרֶ֑יךָ הִנֵּ֣ה׀ נָתַ֣תִּי לְךָ֗ לֵ֚ב חָכָ֣ם וְנָבֹ֔ון אֲשֶׁ֤ר כָּמֹ֨וךָ֙ לֹא־הָיָ֣ה לְפָנֶ֔יךָ וְאַחֲרֶ֖יךָ לֹא־יָק֥וּם כָּמֹֽוךָ׃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337085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337085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488810</w:t>
            </w:r>
          </w:p>
        </w:tc>
        <w:tc>
          <w:tcPr>
            <w:tcW w:type="auto" w:w="1728"/>
          </w:tcPr>
          <w:p>
            <w:r>
              <w:t>time_phrase</w:t>
            </w:r>
          </w:p>
        </w:tc>
        <w:tc>
          <w:tcPr>
            <w:tcW w:type="auto" w:w="1728"/>
          </w:tcPr>
          <w:p>
            <w:r>
              <w:t xml:space="preserve">לְפָנֶ֔יךָ </w:t>
            </w:r>
          </w:p>
        </w:tc>
        <w:tc>
          <w:tcPr>
            <w:tcW w:type="auto" w:w="1728"/>
          </w:tcPr>
          <w:p>
            <w:r/>
          </w:p>
        </w:tc>
      </w:tr>
      <w:tr>
        <w:tc>
          <w:tcPr>
            <w:tcW w:type="auto" w:w="1728"/>
          </w:tcPr>
          <w:p>
            <w:r>
              <w:t>tense</w:t>
            </w:r>
          </w:p>
        </w:tc>
        <w:tc>
          <w:tcPr>
            <w:tcW w:type="auto" w:w="1728"/>
          </w:tcPr>
          <w:p>
            <w:r>
              <w:t>178688</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1533">
        <w:r>
          <w:rPr/>
          <w:t>337086, 1_Kings 3:12</w:t>
        </w:r>
      </w:hyperlink>
    </w:p>
    <w:p>
      <w:pPr>
        <w:pStyle w:val="Hebrew"/>
      </w:pPr>
      <w:r>
        <w:t xml:space="preserve">וְאַחֲרֶ֖יךָ לֹא־יָק֥וּם כָּמֹֽוךָ׃ </w:t>
      </w:r>
    </w:p>
    <w:p>
      <w:pPr>
        <w:pStyle w:val="Hebrew"/>
      </w:pPr>
      <w:r>
        <w:rPr>
          <w:color w:val="FF0000"/>
          <w:vertAlign w:val="superscript"/>
          <w:rtl/>
        </w:rPr>
        <w:t>178691</w:t>
      </w:r>
      <w:r>
        <w:rPr>
          <w:rFonts w:ascii="Times New Roman" w:hAnsi="Times New Roman"/>
          <w:color w:val="828282"/>
          <w:rtl/>
        </w:rPr>
        <w:t>וְ</w:t>
      </w:r>
      <w:r>
        <w:rPr>
          <w:color w:val="FF0000"/>
          <w:vertAlign w:val="superscript"/>
          <w:rtl/>
        </w:rPr>
        <w:t>178692</w:t>
      </w:r>
      <w:r>
        <w:rPr>
          <w:rFonts w:ascii="Times New Roman" w:hAnsi="Times New Roman"/>
          <w:color w:val="828282"/>
          <w:rtl/>
        </w:rPr>
        <w:t xml:space="preserve">אַחֲרֶ֖יךָ </w:t>
      </w:r>
      <w:r>
        <w:rPr>
          <w:color w:val="FF0000"/>
          <w:vertAlign w:val="superscript"/>
          <w:rtl/>
        </w:rPr>
        <w:t>178693</w:t>
      </w:r>
      <w:r>
        <w:rPr>
          <w:rFonts w:ascii="Times New Roman" w:hAnsi="Times New Roman"/>
          <w:color w:val="828282"/>
          <w:rtl/>
        </w:rPr>
        <w:t>לֹא־</w:t>
      </w:r>
      <w:r>
        <w:rPr>
          <w:color w:val="FF0000"/>
          <w:vertAlign w:val="superscript"/>
          <w:rtl/>
        </w:rPr>
        <w:t>178694</w:t>
      </w:r>
      <w:r>
        <w:rPr>
          <w:rFonts w:ascii="Times New Roman" w:hAnsi="Times New Roman"/>
          <w:color w:val="828282"/>
          <w:rtl/>
        </w:rPr>
        <w:t xml:space="preserve">יָק֥וּם </w:t>
      </w:r>
      <w:r>
        <w:rPr>
          <w:color w:val="FF0000"/>
          <w:vertAlign w:val="superscript"/>
          <w:rtl/>
        </w:rPr>
        <w:t>178695</w:t>
      </w:r>
      <w:r>
        <w:rPr>
          <w:rFonts w:ascii="Times New Roman" w:hAnsi="Times New Roman"/>
          <w:color w:val="828282"/>
          <w:rtl/>
        </w:rPr>
        <w:t xml:space="preserve">כָּמֹֽוךָ׃ </w:t>
      </w:r>
    </w:p>
    <w:p>
      <w:pPr>
        <w:pStyle w:val="Hebrew"/>
      </w:pPr>
      <w:r>
        <w:rPr>
          <w:color w:val="828282"/>
        </w:rPr>
        <w:t xml:space="preserve">הִנֵּ֥ה עָשִׂ֖יתִי כִּדְבָרֶ֑יךָ הִנֵּ֣ה׀ נָתַ֣תִּי לְךָ֗ לֵ֚ב חָכָ֣ם וְנָבֹ֔ון אֲשֶׁ֤ר כָּמֹ֨וךָ֙ לֹא־הָיָ֣ה לְפָנֶ֔יךָ וְאַחֲרֶ֖יךָ לֹא־יָק֥וּם כָּמֹֽוךָ׃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337086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337086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488812</w:t>
            </w:r>
          </w:p>
        </w:tc>
        <w:tc>
          <w:tcPr>
            <w:tcW w:type="auto" w:w="1728"/>
          </w:tcPr>
          <w:p>
            <w:r>
              <w:t>time_phrase</w:t>
            </w:r>
          </w:p>
        </w:tc>
        <w:tc>
          <w:tcPr>
            <w:tcW w:type="auto" w:w="1728"/>
          </w:tcPr>
          <w:p>
            <w:r>
              <w:t xml:space="preserve">אַחֲרֶ֖יךָ </w:t>
            </w:r>
          </w:p>
        </w:tc>
        <w:tc>
          <w:tcPr>
            <w:tcW w:type="auto" w:w="1728"/>
          </w:tcPr>
          <w:p>
            <w:r/>
          </w:p>
        </w:tc>
      </w:tr>
      <w:tr>
        <w:tc>
          <w:tcPr>
            <w:tcW w:type="auto" w:w="1728"/>
          </w:tcPr>
          <w:p>
            <w:r>
              <w:t>tense</w:t>
            </w:r>
          </w:p>
        </w:tc>
        <w:tc>
          <w:tcPr>
            <w:tcW w:type="auto" w:w="1728"/>
          </w:tcPr>
          <w:p>
            <w:r>
              <w:t>178694</w:t>
            </w:r>
          </w:p>
        </w:tc>
        <w:tc>
          <w:tcPr>
            <w:tcW w:type="auto" w:w="1728"/>
          </w:tcPr>
          <w:p>
            <w:r>
              <w:t>verb</w:t>
            </w:r>
          </w:p>
        </w:tc>
        <w:tc>
          <w:tcPr>
            <w:tcW w:type="auto" w:w="1728"/>
          </w:tcPr>
          <w:p>
            <w:r>
              <w:t xml:space="preserve">יָק֥וּם </w:t>
            </w:r>
          </w:p>
        </w:tc>
        <w:tc>
          <w:tcPr>
            <w:tcW w:type="auto" w:w="1728"/>
          </w:tcPr>
          <w:p>
            <w:r/>
          </w:p>
        </w:tc>
      </w:tr>
    </w:tbl>
    <w:p>
      <w:r>
        <w:br/>
      </w:r>
    </w:p>
    <w:p>
      <w:pPr>
        <w:pStyle w:val="Reference"/>
      </w:pPr>
      <w:hyperlink r:id="rId1534">
        <w:r>
          <w:rPr/>
          <w:t>337089, 1_Kings 3:13</w:t>
        </w:r>
      </w:hyperlink>
    </w:p>
    <w:p>
      <w:pPr>
        <w:pStyle w:val="Hebrew"/>
      </w:pPr>
      <w:r>
        <w:t xml:space="preserve">גַּם־עֹ֖שֶׁר גַּם־כָּבֹ֑וד כָּל־יָמֶֽיךָ׃ </w:t>
      </w:r>
    </w:p>
    <w:p>
      <w:pPr>
        <w:pStyle w:val="Hebrew"/>
      </w:pPr>
      <w:r>
        <w:rPr>
          <w:color w:val="FF0000"/>
          <w:vertAlign w:val="superscript"/>
          <w:rtl/>
        </w:rPr>
        <w:t>178703</w:t>
      </w:r>
      <w:r>
        <w:rPr>
          <w:rFonts w:ascii="Times New Roman" w:hAnsi="Times New Roman"/>
          <w:color w:val="828282"/>
          <w:rtl/>
        </w:rPr>
        <w:t>גַּם־</w:t>
      </w:r>
      <w:r>
        <w:rPr>
          <w:color w:val="FF0000"/>
          <w:vertAlign w:val="superscript"/>
          <w:rtl/>
        </w:rPr>
        <w:t>178704</w:t>
      </w:r>
      <w:r>
        <w:rPr>
          <w:rFonts w:ascii="Times New Roman" w:hAnsi="Times New Roman"/>
          <w:color w:val="828282"/>
          <w:rtl/>
        </w:rPr>
        <w:t xml:space="preserve">עֹ֖שֶׁר </w:t>
      </w:r>
      <w:r>
        <w:rPr>
          <w:color w:val="FF0000"/>
          <w:vertAlign w:val="superscript"/>
          <w:rtl/>
        </w:rPr>
        <w:t>178705</w:t>
      </w:r>
      <w:r>
        <w:rPr>
          <w:rFonts w:ascii="Times New Roman" w:hAnsi="Times New Roman"/>
          <w:color w:val="828282"/>
          <w:rtl/>
        </w:rPr>
        <w:t>גַּם־</w:t>
      </w:r>
      <w:r>
        <w:rPr>
          <w:color w:val="FF0000"/>
          <w:vertAlign w:val="superscript"/>
          <w:rtl/>
        </w:rPr>
        <w:t>178706</w:t>
      </w:r>
      <w:r>
        <w:rPr>
          <w:rFonts w:ascii="Times New Roman" w:hAnsi="Times New Roman"/>
          <w:color w:val="828282"/>
          <w:rtl/>
        </w:rPr>
        <w:t xml:space="preserve">כָּבֹ֑וד </w:t>
      </w:r>
      <w:r>
        <w:rPr>
          <w:color w:val="FF0000"/>
          <w:vertAlign w:val="superscript"/>
          <w:rtl/>
        </w:rPr>
        <w:t>178715</w:t>
      </w:r>
      <w:r>
        <w:rPr>
          <w:rFonts w:ascii="Times New Roman" w:hAnsi="Times New Roman"/>
          <w:color w:val="828282"/>
          <w:rtl/>
        </w:rPr>
        <w:t>כָּל־</w:t>
      </w:r>
      <w:r>
        <w:rPr>
          <w:color w:val="FF0000"/>
          <w:vertAlign w:val="superscript"/>
          <w:rtl/>
        </w:rPr>
        <w:t>178716</w:t>
      </w:r>
      <w:r>
        <w:rPr>
          <w:rFonts w:ascii="Times New Roman" w:hAnsi="Times New Roman"/>
          <w:color w:val="828282"/>
          <w:rtl/>
        </w:rPr>
        <w:t xml:space="preserve">יָמֶֽיךָ׃ </w:t>
      </w:r>
    </w:p>
    <w:p>
      <w:pPr>
        <w:pStyle w:val="Hebrew"/>
      </w:pPr>
      <w:r>
        <w:rPr>
          <w:color w:val="828282"/>
        </w:rPr>
        <w:t xml:space="preserve">וְגַ֨ם אֲשֶׁ֤ר לֹֽא־שָׁאַ֨לְתָּ֙ נָתַ֣תִּי לָ֔ךְ גַּם־עֹ֖שֶׁר גַּם־כָּבֹ֑וד אֲ֠שֶׁר לֹא־הָיָ֨ה כָמֹ֥וךָ אִ֛ישׁ בַּמְּלָכִ֖ים כָּל־יָמֶֽיךָ׃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337089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337089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488829</w:t>
            </w:r>
          </w:p>
        </w:tc>
        <w:tc>
          <w:tcPr>
            <w:tcW w:type="auto" w:w="1728"/>
          </w:tcPr>
          <w:p>
            <w:r>
              <w:t>time_phrase</w:t>
            </w:r>
          </w:p>
        </w:tc>
        <w:tc>
          <w:tcPr>
            <w:tcW w:type="auto" w:w="1728"/>
          </w:tcPr>
          <w:p>
            <w:r>
              <w:t xml:space="preserve">כָּל־יָמֶֽיךָ׃ </w:t>
            </w:r>
          </w:p>
        </w:tc>
        <w:tc>
          <w:tcPr>
            <w:tcW w:type="auto" w:w="1728"/>
          </w:tcPr>
          <w:p>
            <w:r/>
          </w:p>
        </w:tc>
      </w:tr>
    </w:tbl>
    <w:p>
      <w:r>
        <w:br/>
      </w:r>
    </w:p>
    <w:p>
      <w:pPr>
        <w:pStyle w:val="Reference"/>
      </w:pPr>
      <w:hyperlink r:id="rId1535">
        <w:r>
          <w:rPr/>
          <w:t>337102, 1_Kings 3:16</w:t>
        </w:r>
      </w:hyperlink>
    </w:p>
    <w:p>
      <w:pPr>
        <w:pStyle w:val="Hebrew"/>
      </w:pPr>
      <w:r>
        <w:t xml:space="preserve">אָ֣ז תָּבֹ֗אנָה שְׁתַּ֛יִם נָשִׁ֥ים זֹנֹ֖ות אֶל־הַמֶּ֑לֶךְ </w:t>
      </w:r>
    </w:p>
    <w:p>
      <w:pPr>
        <w:pStyle w:val="Hebrew"/>
      </w:pPr>
      <w:r>
        <w:rPr>
          <w:color w:val="FF0000"/>
          <w:vertAlign w:val="superscript"/>
          <w:rtl/>
        </w:rPr>
        <w:t>178764</w:t>
      </w:r>
      <w:r>
        <w:rPr>
          <w:rFonts w:ascii="Times New Roman" w:hAnsi="Times New Roman"/>
          <w:color w:val="828282"/>
          <w:rtl/>
        </w:rPr>
        <w:t xml:space="preserve">אָ֣ז </w:t>
      </w:r>
      <w:r>
        <w:rPr>
          <w:color w:val="FF0000"/>
          <w:vertAlign w:val="superscript"/>
          <w:rtl/>
        </w:rPr>
        <w:t>178765</w:t>
      </w:r>
      <w:r>
        <w:rPr>
          <w:rFonts w:ascii="Times New Roman" w:hAnsi="Times New Roman"/>
          <w:color w:val="828282"/>
          <w:rtl/>
        </w:rPr>
        <w:t xml:space="preserve">תָּבֹ֗אנָה </w:t>
      </w:r>
      <w:r>
        <w:rPr>
          <w:color w:val="FF0000"/>
          <w:vertAlign w:val="superscript"/>
          <w:rtl/>
        </w:rPr>
        <w:t>178766</w:t>
      </w:r>
      <w:r>
        <w:rPr>
          <w:rFonts w:ascii="Times New Roman" w:hAnsi="Times New Roman"/>
          <w:color w:val="828282"/>
          <w:rtl/>
        </w:rPr>
        <w:t xml:space="preserve">שְׁתַּ֛יִם </w:t>
      </w:r>
      <w:r>
        <w:rPr>
          <w:color w:val="FF0000"/>
          <w:vertAlign w:val="superscript"/>
          <w:rtl/>
        </w:rPr>
        <w:t>178767</w:t>
      </w:r>
      <w:r>
        <w:rPr>
          <w:rFonts w:ascii="Times New Roman" w:hAnsi="Times New Roman"/>
          <w:color w:val="828282"/>
          <w:rtl/>
        </w:rPr>
        <w:t xml:space="preserve">נָשִׁ֥ים </w:t>
      </w:r>
      <w:r>
        <w:rPr>
          <w:color w:val="FF0000"/>
          <w:vertAlign w:val="superscript"/>
          <w:rtl/>
        </w:rPr>
        <w:t>178768</w:t>
      </w:r>
      <w:r>
        <w:rPr>
          <w:rFonts w:ascii="Times New Roman" w:hAnsi="Times New Roman"/>
          <w:color w:val="828282"/>
          <w:rtl/>
        </w:rPr>
        <w:t xml:space="preserve">זֹנֹ֖ות </w:t>
      </w:r>
      <w:r>
        <w:rPr>
          <w:color w:val="FF0000"/>
          <w:vertAlign w:val="superscript"/>
          <w:rtl/>
        </w:rPr>
        <w:t>178769</w:t>
      </w:r>
      <w:r>
        <w:rPr>
          <w:rFonts w:ascii="Times New Roman" w:hAnsi="Times New Roman"/>
          <w:color w:val="828282"/>
          <w:rtl/>
        </w:rPr>
        <w:t>אֶל־</w:t>
      </w:r>
      <w:r>
        <w:rPr>
          <w:color w:val="FF0000"/>
          <w:vertAlign w:val="superscript"/>
          <w:rtl/>
        </w:rPr>
        <w:t>178770</w:t>
      </w:r>
      <w:r>
        <w:rPr>
          <w:rFonts w:ascii="Times New Roman" w:hAnsi="Times New Roman"/>
          <w:color w:val="828282"/>
          <w:rtl/>
        </w:rPr>
        <w:t>הַ</w:t>
      </w:r>
      <w:r>
        <w:rPr>
          <w:color w:val="FF0000"/>
          <w:vertAlign w:val="superscript"/>
          <w:rtl/>
        </w:rPr>
        <w:t>178771</w:t>
      </w:r>
      <w:r>
        <w:rPr>
          <w:rFonts w:ascii="Times New Roman" w:hAnsi="Times New Roman"/>
          <w:color w:val="828282"/>
          <w:rtl/>
        </w:rPr>
        <w:t xml:space="preserve">מֶּ֑לֶךְ </w:t>
      </w:r>
    </w:p>
    <w:p>
      <w:pPr>
        <w:pStyle w:val="Hebrew"/>
      </w:pPr>
      <w:r>
        <w:rPr>
          <w:color w:val="828282"/>
        </w:rPr>
        <w:t xml:space="preserve">אָ֣ז תָּבֹ֗אנָה שְׁתַּ֛יִם נָשִׁ֥ים זֹנֹ֖ות אֶל־הַמֶּ֑לֶךְ וַֽתַּעֲמֹ֖דְנָה לְפָנָֽיו׃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337102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337102</w:t>
            </w:r>
          </w:p>
        </w:tc>
        <w:tc>
          <w:tcPr>
            <w:tcW w:type="auto" w:w="1728"/>
          </w:tcPr>
          <w:p>
            <w:r>
              <w:t>time_clause</w:t>
            </w:r>
          </w:p>
        </w:tc>
        <w:tc>
          <w:tcPr>
            <w:tcW w:type="auto" w:w="1728"/>
          </w:tcPr>
          <w:p>
            <w:r>
              <w:t>[clause]</w:t>
            </w:r>
          </w:p>
        </w:tc>
        <w:tc>
          <w:tcPr>
            <w:tcW w:type="auto" w:w="1728"/>
          </w:tcPr>
          <w:p>
            <w:r>
              <w:t>ach_di</w:t>
            </w:r>
          </w:p>
        </w:tc>
      </w:tr>
      <w:tr>
        <w:tc>
          <w:tcPr>
            <w:tcW w:type="auto" w:w="1728"/>
          </w:tcPr>
          <w:p>
            <w:r>
              <w:t>tp_cluster</w:t>
            </w:r>
          </w:p>
        </w:tc>
        <w:tc>
          <w:tcPr>
            <w:tcW w:type="auto" w:w="1728"/>
          </w:tcPr>
          <w:p>
            <w:r>
              <w:t>488864</w:t>
            </w:r>
          </w:p>
        </w:tc>
        <w:tc>
          <w:tcPr>
            <w:tcW w:type="auto" w:w="1728"/>
          </w:tcPr>
          <w:p>
            <w:r>
              <w:t>time_phrase</w:t>
            </w:r>
          </w:p>
        </w:tc>
        <w:tc>
          <w:tcPr>
            <w:tcW w:type="auto" w:w="1728"/>
          </w:tcPr>
          <w:p>
            <w:r>
              <w:t xml:space="preserve">אָ֣ז </w:t>
            </w:r>
          </w:p>
        </w:tc>
        <w:tc>
          <w:tcPr>
            <w:tcW w:type="auto" w:w="1728"/>
          </w:tcPr>
          <w:p>
            <w:r/>
          </w:p>
        </w:tc>
      </w:tr>
      <w:tr>
        <w:tc>
          <w:tcPr>
            <w:tcW w:type="auto" w:w="1728"/>
          </w:tcPr>
          <w:p>
            <w:r>
              <w:t>tense</w:t>
            </w:r>
          </w:p>
        </w:tc>
        <w:tc>
          <w:tcPr>
            <w:tcW w:type="auto" w:w="1728"/>
          </w:tcPr>
          <w:p>
            <w:r>
              <w:t>178765</w:t>
            </w:r>
          </w:p>
        </w:tc>
        <w:tc>
          <w:tcPr>
            <w:tcW w:type="auto" w:w="1728"/>
          </w:tcPr>
          <w:p>
            <w:r>
              <w:t>verb</w:t>
            </w:r>
          </w:p>
        </w:tc>
        <w:tc>
          <w:tcPr>
            <w:tcW w:type="auto" w:w="1728"/>
          </w:tcPr>
          <w:p>
            <w:r>
              <w:t xml:space="preserve">תָּבֹ֗אנָה </w:t>
            </w:r>
          </w:p>
        </w:tc>
        <w:tc>
          <w:tcPr>
            <w:tcW w:type="auto" w:w="1728"/>
          </w:tcPr>
          <w:p>
            <w:r/>
          </w:p>
        </w:tc>
      </w:tr>
    </w:tbl>
    <w:p>
      <w:r>
        <w:br/>
      </w:r>
    </w:p>
    <w:p>
      <w:pPr>
        <w:pStyle w:val="Reference"/>
      </w:pPr>
      <w:hyperlink r:id="rId1536">
        <w:r>
          <w:rPr/>
          <w:t>337108, 1_Kings 3:18</w:t>
        </w:r>
      </w:hyperlink>
    </w:p>
    <w:p>
      <w:pPr>
        <w:pStyle w:val="Hebrew"/>
      </w:pPr>
      <w:r>
        <w:t xml:space="preserve">וַיְהִ֞י בַּיֹּ֤ום הַשְּׁלִישִׁי֙ </w:t>
      </w:r>
    </w:p>
    <w:p>
      <w:pPr>
        <w:pStyle w:val="Hebrew"/>
      </w:pPr>
      <w:r>
        <w:rPr>
          <w:color w:val="FF0000"/>
          <w:vertAlign w:val="superscript"/>
          <w:rtl/>
        </w:rPr>
        <w:t>178800</w:t>
      </w:r>
      <w:r>
        <w:rPr>
          <w:rFonts w:ascii="Times New Roman" w:hAnsi="Times New Roman"/>
          <w:color w:val="828282"/>
          <w:rtl/>
        </w:rPr>
        <w:t>וַ</w:t>
      </w:r>
      <w:r>
        <w:rPr>
          <w:color w:val="FF0000"/>
          <w:vertAlign w:val="superscript"/>
          <w:rtl/>
        </w:rPr>
        <w:t>178801</w:t>
      </w:r>
      <w:r>
        <w:rPr>
          <w:rFonts w:ascii="Times New Roman" w:hAnsi="Times New Roman"/>
          <w:color w:val="828282"/>
          <w:rtl/>
        </w:rPr>
        <w:t xml:space="preserve">יְהִ֞י </w:t>
      </w:r>
      <w:r>
        <w:rPr>
          <w:color w:val="FF0000"/>
          <w:vertAlign w:val="superscript"/>
          <w:rtl/>
        </w:rPr>
        <w:t>178802</w:t>
      </w:r>
      <w:r>
        <w:rPr>
          <w:rFonts w:ascii="Times New Roman" w:hAnsi="Times New Roman"/>
          <w:color w:val="828282"/>
          <w:rtl/>
        </w:rPr>
        <w:t>בַּ</w:t>
      </w:r>
      <w:r>
        <w:rPr>
          <w:color w:val="FF0000"/>
          <w:vertAlign w:val="superscript"/>
          <w:rtl/>
        </w:rPr>
        <w:t>178803</w:t>
      </w:r>
      <w:r>
        <w:rPr>
          <w:rFonts w:ascii="Times New Roman" w:hAnsi="Times New Roman"/>
          <w:color w:val="828282"/>
          <w:rtl/>
        </w:rPr>
      </w:r>
      <w:r>
        <w:rPr>
          <w:color w:val="FF0000"/>
          <w:vertAlign w:val="superscript"/>
          <w:rtl/>
        </w:rPr>
        <w:t>178804</w:t>
      </w:r>
      <w:r>
        <w:rPr>
          <w:rFonts w:ascii="Times New Roman" w:hAnsi="Times New Roman"/>
          <w:color w:val="828282"/>
          <w:rtl/>
        </w:rPr>
        <w:t xml:space="preserve">יֹּ֤ום </w:t>
      </w:r>
      <w:r>
        <w:rPr>
          <w:color w:val="FF0000"/>
          <w:vertAlign w:val="superscript"/>
          <w:rtl/>
        </w:rPr>
        <w:t>178805</w:t>
      </w:r>
      <w:r>
        <w:rPr>
          <w:rFonts w:ascii="Times New Roman" w:hAnsi="Times New Roman"/>
          <w:color w:val="828282"/>
          <w:rtl/>
        </w:rPr>
        <w:t>הַ</w:t>
      </w:r>
      <w:r>
        <w:rPr>
          <w:color w:val="FF0000"/>
          <w:vertAlign w:val="superscript"/>
          <w:rtl/>
        </w:rPr>
        <w:t>178806</w:t>
      </w:r>
      <w:r>
        <w:rPr>
          <w:rFonts w:ascii="Times New Roman" w:hAnsi="Times New Roman"/>
          <w:color w:val="828282"/>
          <w:rtl/>
        </w:rPr>
        <w:t xml:space="preserve">שְּׁלִישִׁי֙ </w:t>
      </w:r>
    </w:p>
    <w:p>
      <w:pPr>
        <w:pStyle w:val="Hebrew"/>
      </w:pPr>
      <w:r>
        <w:rPr>
          <w:color w:val="828282"/>
        </w:rPr>
        <w:t xml:space="preserve">וַיְהִ֞י בַּיֹּ֤ום הַשְּׁלִישִׁי֙ לְלִדְתִּ֔י וַתֵּ֖לֶד גַּם־הָאִשָּׁ֣ה הַזֹּ֑את וַאֲנַ֣חְנוּ יַחְדָּ֗ו אֵֽין־זָ֤ר אִתָּ֨נוּ֙ בַּבַּ֔יִת זוּלָתִ֥י שְׁתַּֽיִם־אֲנַ֖חְנוּ בַּבָּֽיִת׃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337108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337108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488885</w:t>
            </w:r>
          </w:p>
        </w:tc>
        <w:tc>
          <w:tcPr>
            <w:tcW w:type="auto" w:w="1728"/>
          </w:tcPr>
          <w:p>
            <w:r>
              <w:t>time_phrase</w:t>
            </w:r>
          </w:p>
        </w:tc>
        <w:tc>
          <w:tcPr>
            <w:tcW w:type="auto" w:w="1728"/>
          </w:tcPr>
          <w:p>
            <w:r>
              <w:t xml:space="preserve">בַּיֹּ֤ום הַשְּׁלִישִׁי֙ </w:t>
            </w:r>
          </w:p>
        </w:tc>
        <w:tc>
          <w:tcPr>
            <w:tcW w:type="auto" w:w="1728"/>
          </w:tcPr>
          <w:p>
            <w:r/>
          </w:p>
        </w:tc>
      </w:tr>
      <w:tr>
        <w:tc>
          <w:tcPr>
            <w:tcW w:type="auto" w:w="1728"/>
          </w:tcPr>
          <w:p>
            <w:r>
              <w:t>tense</w:t>
            </w:r>
          </w:p>
        </w:tc>
        <w:tc>
          <w:tcPr>
            <w:tcW w:type="auto" w:w="1728"/>
          </w:tcPr>
          <w:p>
            <w:r>
              <w:t>178801</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537">
        <w:r>
          <w:rPr/>
          <w:t>337114, 1_Kings 3:19</w:t>
        </w:r>
      </w:hyperlink>
    </w:p>
    <w:p>
      <w:pPr>
        <w:pStyle w:val="Hebrew"/>
      </w:pPr>
      <w:r>
        <w:t xml:space="preserve">וַיָּ֛מָת בֶּן־הָאִשָּׁ֥ה הַזֹּ֖את לָ֑יְלָה </w:t>
      </w:r>
    </w:p>
    <w:p>
      <w:pPr>
        <w:pStyle w:val="Hebrew"/>
      </w:pPr>
      <w:r>
        <w:rPr>
          <w:color w:val="FF0000"/>
          <w:vertAlign w:val="superscript"/>
          <w:rtl/>
        </w:rPr>
        <w:t>178831</w:t>
      </w:r>
      <w:r>
        <w:rPr>
          <w:rFonts w:ascii="Times New Roman" w:hAnsi="Times New Roman"/>
          <w:color w:val="828282"/>
          <w:rtl/>
        </w:rPr>
        <w:t>וַ</w:t>
      </w:r>
      <w:r>
        <w:rPr>
          <w:color w:val="FF0000"/>
          <w:vertAlign w:val="superscript"/>
          <w:rtl/>
        </w:rPr>
        <w:t>178832</w:t>
      </w:r>
      <w:r>
        <w:rPr>
          <w:rFonts w:ascii="Times New Roman" w:hAnsi="Times New Roman"/>
          <w:color w:val="828282"/>
          <w:rtl/>
        </w:rPr>
        <w:t xml:space="preserve">יָּ֛מָת </w:t>
      </w:r>
      <w:r>
        <w:rPr>
          <w:color w:val="FF0000"/>
          <w:vertAlign w:val="superscript"/>
          <w:rtl/>
        </w:rPr>
        <w:t>178833</w:t>
      </w:r>
      <w:r>
        <w:rPr>
          <w:rFonts w:ascii="Times New Roman" w:hAnsi="Times New Roman"/>
          <w:color w:val="828282"/>
          <w:rtl/>
        </w:rPr>
        <w:t>בֶּן־</w:t>
      </w:r>
      <w:r>
        <w:rPr>
          <w:color w:val="FF0000"/>
          <w:vertAlign w:val="superscript"/>
          <w:rtl/>
        </w:rPr>
        <w:t>178834</w:t>
      </w:r>
      <w:r>
        <w:rPr>
          <w:rFonts w:ascii="Times New Roman" w:hAnsi="Times New Roman"/>
          <w:color w:val="828282"/>
          <w:rtl/>
        </w:rPr>
        <w:t>הָ</w:t>
      </w:r>
      <w:r>
        <w:rPr>
          <w:color w:val="FF0000"/>
          <w:vertAlign w:val="superscript"/>
          <w:rtl/>
        </w:rPr>
        <w:t>178835</w:t>
      </w:r>
      <w:r>
        <w:rPr>
          <w:rFonts w:ascii="Times New Roman" w:hAnsi="Times New Roman"/>
          <w:color w:val="828282"/>
          <w:rtl/>
        </w:rPr>
        <w:t xml:space="preserve">אִשָּׁ֥ה </w:t>
      </w:r>
      <w:r>
        <w:rPr>
          <w:color w:val="FF0000"/>
          <w:vertAlign w:val="superscript"/>
          <w:rtl/>
        </w:rPr>
        <w:t>178836</w:t>
      </w:r>
      <w:r>
        <w:rPr>
          <w:rFonts w:ascii="Times New Roman" w:hAnsi="Times New Roman"/>
          <w:color w:val="828282"/>
          <w:rtl/>
        </w:rPr>
        <w:t>הַ</w:t>
      </w:r>
      <w:r>
        <w:rPr>
          <w:color w:val="FF0000"/>
          <w:vertAlign w:val="superscript"/>
          <w:rtl/>
        </w:rPr>
        <w:t>178837</w:t>
      </w:r>
      <w:r>
        <w:rPr>
          <w:rFonts w:ascii="Times New Roman" w:hAnsi="Times New Roman"/>
          <w:color w:val="828282"/>
          <w:rtl/>
        </w:rPr>
        <w:t xml:space="preserve">זֹּ֖את </w:t>
      </w:r>
      <w:r>
        <w:rPr>
          <w:color w:val="FF0000"/>
          <w:vertAlign w:val="superscript"/>
          <w:rtl/>
        </w:rPr>
        <w:t>178838</w:t>
      </w:r>
      <w:r>
        <w:rPr>
          <w:rFonts w:ascii="Times New Roman" w:hAnsi="Times New Roman"/>
          <w:color w:val="828282"/>
          <w:rtl/>
        </w:rPr>
        <w:t xml:space="preserve">לָ֑יְלָה </w:t>
      </w:r>
    </w:p>
    <w:p>
      <w:pPr>
        <w:pStyle w:val="Hebrew"/>
      </w:pPr>
      <w:r>
        <w:rPr>
          <w:color w:val="828282"/>
        </w:rPr>
        <w:t xml:space="preserve">וַיָּ֛מָת בֶּן־הָאִשָּׁ֥ה הַזֹּ֖את לָ֑יְלָה אֲשֶׁ֥ר שָׁכְבָ֖ה עָלָֽיו׃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337114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337114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488902</w:t>
            </w:r>
          </w:p>
        </w:tc>
        <w:tc>
          <w:tcPr>
            <w:tcW w:type="auto" w:w="1728"/>
          </w:tcPr>
          <w:p>
            <w:r>
              <w:t>time_phrase</w:t>
            </w:r>
          </w:p>
        </w:tc>
        <w:tc>
          <w:tcPr>
            <w:tcW w:type="auto" w:w="1728"/>
          </w:tcPr>
          <w:p>
            <w:r>
              <w:t xml:space="preserve">לָ֑יְלָה </w:t>
            </w:r>
          </w:p>
        </w:tc>
        <w:tc>
          <w:tcPr>
            <w:tcW w:type="auto" w:w="1728"/>
          </w:tcPr>
          <w:p>
            <w:r/>
          </w:p>
        </w:tc>
      </w:tr>
      <w:tr>
        <w:tc>
          <w:tcPr>
            <w:tcW w:type="auto" w:w="1728"/>
          </w:tcPr>
          <w:p>
            <w:r>
              <w:t>tense</w:t>
            </w:r>
          </w:p>
        </w:tc>
        <w:tc>
          <w:tcPr>
            <w:tcW w:type="auto" w:w="1728"/>
          </w:tcPr>
          <w:p>
            <w:r>
              <w:t>178832</w:t>
            </w:r>
          </w:p>
        </w:tc>
        <w:tc>
          <w:tcPr>
            <w:tcW w:type="auto" w:w="1728"/>
          </w:tcPr>
          <w:p>
            <w:r>
              <w:t>verb</w:t>
            </w:r>
          </w:p>
        </w:tc>
        <w:tc>
          <w:tcPr>
            <w:tcW w:type="auto" w:w="1728"/>
          </w:tcPr>
          <w:p>
            <w:r>
              <w:t xml:space="preserve">יָּ֛מָת </w:t>
            </w:r>
          </w:p>
        </w:tc>
        <w:tc>
          <w:tcPr>
            <w:tcW w:type="auto" w:w="1728"/>
          </w:tcPr>
          <w:p>
            <w:r/>
          </w:p>
        </w:tc>
      </w:tr>
    </w:tbl>
    <w:p>
      <w:r>
        <w:br/>
      </w:r>
    </w:p>
    <w:p>
      <w:pPr>
        <w:pStyle w:val="Reference"/>
      </w:pPr>
      <w:hyperlink r:id="rId1538">
        <w:r>
          <w:rPr/>
          <w:t>337116, 1_Kings 3:20</w:t>
        </w:r>
      </w:hyperlink>
    </w:p>
    <w:p>
      <w:pPr>
        <w:pStyle w:val="Hebrew"/>
      </w:pPr>
      <w:r>
        <w:t xml:space="preserve">וַתָּקָם֩ בְּתֹ֨וךְ הַלַּ֜יְלָה </w:t>
      </w:r>
    </w:p>
    <w:p>
      <w:pPr>
        <w:pStyle w:val="Hebrew"/>
      </w:pPr>
      <w:r>
        <w:rPr>
          <w:color w:val="FF0000"/>
          <w:vertAlign w:val="superscript"/>
          <w:rtl/>
        </w:rPr>
        <w:t>178842</w:t>
      </w:r>
      <w:r>
        <w:rPr>
          <w:rFonts w:ascii="Times New Roman" w:hAnsi="Times New Roman"/>
          <w:color w:val="828282"/>
          <w:rtl/>
        </w:rPr>
        <w:t>וַ</w:t>
      </w:r>
      <w:r>
        <w:rPr>
          <w:color w:val="FF0000"/>
          <w:vertAlign w:val="superscript"/>
          <w:rtl/>
        </w:rPr>
        <w:t>178843</w:t>
      </w:r>
      <w:r>
        <w:rPr>
          <w:rFonts w:ascii="Times New Roman" w:hAnsi="Times New Roman"/>
          <w:color w:val="828282"/>
          <w:rtl/>
        </w:rPr>
        <w:t xml:space="preserve">תָּקָם֩ </w:t>
      </w:r>
      <w:r>
        <w:rPr>
          <w:color w:val="FF0000"/>
          <w:vertAlign w:val="superscript"/>
          <w:rtl/>
        </w:rPr>
        <w:t>178844</w:t>
      </w:r>
      <w:r>
        <w:rPr>
          <w:rFonts w:ascii="Times New Roman" w:hAnsi="Times New Roman"/>
          <w:color w:val="828282"/>
          <w:rtl/>
        </w:rPr>
        <w:t>בְּ</w:t>
      </w:r>
      <w:r>
        <w:rPr>
          <w:color w:val="FF0000"/>
          <w:vertAlign w:val="superscript"/>
          <w:rtl/>
        </w:rPr>
        <w:t>178845</w:t>
      </w:r>
      <w:r>
        <w:rPr>
          <w:rFonts w:ascii="Times New Roman" w:hAnsi="Times New Roman"/>
          <w:color w:val="828282"/>
          <w:rtl/>
        </w:rPr>
        <w:t xml:space="preserve">תֹ֨וךְ </w:t>
      </w:r>
      <w:r>
        <w:rPr>
          <w:color w:val="FF0000"/>
          <w:vertAlign w:val="superscript"/>
          <w:rtl/>
        </w:rPr>
        <w:t>178846</w:t>
      </w:r>
      <w:r>
        <w:rPr>
          <w:rFonts w:ascii="Times New Roman" w:hAnsi="Times New Roman"/>
          <w:color w:val="828282"/>
          <w:rtl/>
        </w:rPr>
        <w:t>הַ</w:t>
      </w:r>
      <w:r>
        <w:rPr>
          <w:color w:val="FF0000"/>
          <w:vertAlign w:val="superscript"/>
          <w:rtl/>
        </w:rPr>
        <w:t>178847</w:t>
      </w:r>
      <w:r>
        <w:rPr>
          <w:rFonts w:ascii="Times New Roman" w:hAnsi="Times New Roman"/>
          <w:color w:val="828282"/>
          <w:rtl/>
        </w:rPr>
        <w:t xml:space="preserve">לַּ֜יְלָה </w:t>
      </w:r>
    </w:p>
    <w:p>
      <w:pPr>
        <w:pStyle w:val="Hebrew"/>
      </w:pPr>
      <w:r>
        <w:rPr>
          <w:color w:val="828282"/>
        </w:rPr>
        <w:t xml:space="preserve">וַתָּקָם֩ בְּתֹ֨וךְ הַלַּ֜יְלָה וַתִּקַּ֧ח אֶת־בְּנִ֣י מֵֽאֶצְלִ֗י וַאֲמָֽתְךָ֙ יְשֵׁנָ֔ה וַתַּשְׁכִּיבֵ֖הוּ בְּחֵיקָ֑הּ וְאֶת־בְּנָ֥הּ הַמֵּ֖ת הִשְׁכִּ֥יבָה בְחֵיקִֽי׃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337116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337116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488908</w:t>
            </w:r>
          </w:p>
        </w:tc>
        <w:tc>
          <w:tcPr>
            <w:tcW w:type="auto" w:w="1728"/>
          </w:tcPr>
          <w:p>
            <w:r>
              <w:t>time_phrase</w:t>
            </w:r>
          </w:p>
        </w:tc>
        <w:tc>
          <w:tcPr>
            <w:tcW w:type="auto" w:w="1728"/>
          </w:tcPr>
          <w:p>
            <w:r>
              <w:t xml:space="preserve">בְּתֹ֨וךְ הַלַּ֜יְלָה </w:t>
            </w:r>
          </w:p>
        </w:tc>
        <w:tc>
          <w:tcPr>
            <w:tcW w:type="auto" w:w="1728"/>
          </w:tcPr>
          <w:p>
            <w:r/>
          </w:p>
        </w:tc>
      </w:tr>
      <w:tr>
        <w:tc>
          <w:tcPr>
            <w:tcW w:type="auto" w:w="1728"/>
          </w:tcPr>
          <w:p>
            <w:r>
              <w:t>tense</w:t>
            </w:r>
          </w:p>
        </w:tc>
        <w:tc>
          <w:tcPr>
            <w:tcW w:type="auto" w:w="1728"/>
          </w:tcPr>
          <w:p>
            <w:r>
              <w:t>178843</w:t>
            </w:r>
          </w:p>
        </w:tc>
        <w:tc>
          <w:tcPr>
            <w:tcW w:type="auto" w:w="1728"/>
          </w:tcPr>
          <w:p>
            <w:r>
              <w:t>verb</w:t>
            </w:r>
          </w:p>
        </w:tc>
        <w:tc>
          <w:tcPr>
            <w:tcW w:type="auto" w:w="1728"/>
          </w:tcPr>
          <w:p>
            <w:r>
              <w:t xml:space="preserve">תָּקָם֩ </w:t>
            </w:r>
          </w:p>
        </w:tc>
        <w:tc>
          <w:tcPr>
            <w:tcW w:type="auto" w:w="1728"/>
          </w:tcPr>
          <w:p>
            <w:r/>
          </w:p>
        </w:tc>
      </w:tr>
    </w:tbl>
    <w:p>
      <w:r>
        <w:br/>
      </w:r>
    </w:p>
    <w:p>
      <w:pPr>
        <w:pStyle w:val="Reference"/>
      </w:pPr>
      <w:hyperlink r:id="rId1539">
        <w:r>
          <w:rPr/>
          <w:t>337121, 1_Kings 3:21</w:t>
        </w:r>
      </w:hyperlink>
    </w:p>
    <w:p>
      <w:pPr>
        <w:pStyle w:val="Hebrew"/>
      </w:pPr>
      <w:r>
        <w:t xml:space="preserve">וָאָקֻ֥ם בַּבֹּ֛קֶר </w:t>
      </w:r>
    </w:p>
    <w:p>
      <w:pPr>
        <w:pStyle w:val="Hebrew"/>
      </w:pPr>
      <w:r>
        <w:rPr>
          <w:color w:val="FF0000"/>
          <w:vertAlign w:val="superscript"/>
          <w:rtl/>
        </w:rPr>
        <w:t>178869</w:t>
      </w:r>
      <w:r>
        <w:rPr>
          <w:rFonts w:ascii="Times New Roman" w:hAnsi="Times New Roman"/>
          <w:color w:val="828282"/>
          <w:rtl/>
        </w:rPr>
        <w:t>וָ</w:t>
      </w:r>
      <w:r>
        <w:rPr>
          <w:color w:val="FF0000"/>
          <w:vertAlign w:val="superscript"/>
          <w:rtl/>
        </w:rPr>
        <w:t>178870</w:t>
      </w:r>
      <w:r>
        <w:rPr>
          <w:rFonts w:ascii="Times New Roman" w:hAnsi="Times New Roman"/>
          <w:color w:val="828282"/>
          <w:rtl/>
        </w:rPr>
        <w:t xml:space="preserve">אָקֻ֥ם </w:t>
      </w:r>
      <w:r>
        <w:rPr>
          <w:color w:val="FF0000"/>
          <w:vertAlign w:val="superscript"/>
          <w:rtl/>
        </w:rPr>
        <w:t>178871</w:t>
      </w:r>
      <w:r>
        <w:rPr>
          <w:rFonts w:ascii="Times New Roman" w:hAnsi="Times New Roman"/>
          <w:color w:val="828282"/>
          <w:rtl/>
        </w:rPr>
        <w:t>בַּ</w:t>
      </w:r>
      <w:r>
        <w:rPr>
          <w:color w:val="FF0000"/>
          <w:vertAlign w:val="superscript"/>
          <w:rtl/>
        </w:rPr>
        <w:t>178872</w:t>
      </w:r>
      <w:r>
        <w:rPr>
          <w:rFonts w:ascii="Times New Roman" w:hAnsi="Times New Roman"/>
          <w:color w:val="828282"/>
          <w:rtl/>
        </w:rPr>
      </w:r>
      <w:r>
        <w:rPr>
          <w:color w:val="FF0000"/>
          <w:vertAlign w:val="superscript"/>
          <w:rtl/>
        </w:rPr>
        <w:t>178873</w:t>
      </w:r>
      <w:r>
        <w:rPr>
          <w:rFonts w:ascii="Times New Roman" w:hAnsi="Times New Roman"/>
          <w:color w:val="828282"/>
          <w:rtl/>
        </w:rPr>
        <w:t xml:space="preserve">בֹּ֛קֶר </w:t>
      </w:r>
    </w:p>
    <w:p>
      <w:pPr>
        <w:pStyle w:val="Hebrew"/>
      </w:pPr>
      <w:r>
        <w:rPr>
          <w:color w:val="828282"/>
        </w:rPr>
        <w:t xml:space="preserve">וָאָקֻ֥ם בַּבֹּ֛קֶר לְהֵינִ֥יק אֶת־בְּנִ֖י וְהִנֵּה־מֵ֑ת וָאֶתְבֹּונֵ֤ן אֵלָיו֙ בַּבֹּ֔קֶר וְהִנֵּ֛ה לֹֽא־הָיָ֥ה בְנִ֖י אֲשֶׁ֥ר יָלָֽדְתִּי׃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337121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337121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488925</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178870</w:t>
            </w:r>
          </w:p>
        </w:tc>
        <w:tc>
          <w:tcPr>
            <w:tcW w:type="auto" w:w="1728"/>
          </w:tcPr>
          <w:p>
            <w:r>
              <w:t>verb</w:t>
            </w:r>
          </w:p>
        </w:tc>
        <w:tc>
          <w:tcPr>
            <w:tcW w:type="auto" w:w="1728"/>
          </w:tcPr>
          <w:p>
            <w:r>
              <w:t xml:space="preserve">אָקֻ֥ם </w:t>
            </w:r>
          </w:p>
        </w:tc>
        <w:tc>
          <w:tcPr>
            <w:tcW w:type="auto" w:w="1728"/>
          </w:tcPr>
          <w:p>
            <w:r/>
          </w:p>
        </w:tc>
      </w:tr>
    </w:tbl>
    <w:p>
      <w:r>
        <w:br/>
      </w:r>
    </w:p>
    <w:p>
      <w:pPr>
        <w:pStyle w:val="Reference"/>
      </w:pPr>
      <w:hyperlink r:id="rId1539">
        <w:r>
          <w:rPr/>
          <w:t>337125, 1_Kings 3:21</w:t>
        </w:r>
      </w:hyperlink>
    </w:p>
    <w:p>
      <w:pPr>
        <w:pStyle w:val="Hebrew"/>
      </w:pPr>
      <w:r>
        <w:t xml:space="preserve">וָאֶתְבֹּונֵ֤ן אֵלָיו֙ בַּבֹּ֔קֶר </w:t>
      </w:r>
    </w:p>
    <w:p>
      <w:pPr>
        <w:pStyle w:val="Hebrew"/>
      </w:pPr>
      <w:r>
        <w:rPr>
          <w:color w:val="FF0000"/>
          <w:vertAlign w:val="superscript"/>
          <w:rtl/>
        </w:rPr>
        <w:t>178881</w:t>
      </w:r>
      <w:r>
        <w:rPr>
          <w:rFonts w:ascii="Times New Roman" w:hAnsi="Times New Roman"/>
          <w:color w:val="828282"/>
          <w:rtl/>
        </w:rPr>
        <w:t>וָ</w:t>
      </w:r>
      <w:r>
        <w:rPr>
          <w:color w:val="FF0000"/>
          <w:vertAlign w:val="superscript"/>
          <w:rtl/>
        </w:rPr>
        <w:t>178882</w:t>
      </w:r>
      <w:r>
        <w:rPr>
          <w:rFonts w:ascii="Times New Roman" w:hAnsi="Times New Roman"/>
          <w:color w:val="828282"/>
          <w:rtl/>
        </w:rPr>
        <w:t xml:space="preserve">אֶתְבֹּונֵ֤ן </w:t>
      </w:r>
      <w:r>
        <w:rPr>
          <w:color w:val="FF0000"/>
          <w:vertAlign w:val="superscript"/>
          <w:rtl/>
        </w:rPr>
        <w:t>178883</w:t>
      </w:r>
      <w:r>
        <w:rPr>
          <w:rFonts w:ascii="Times New Roman" w:hAnsi="Times New Roman"/>
          <w:color w:val="828282"/>
          <w:rtl/>
        </w:rPr>
        <w:t xml:space="preserve">אֵלָיו֙ </w:t>
      </w:r>
      <w:r>
        <w:rPr>
          <w:color w:val="FF0000"/>
          <w:vertAlign w:val="superscript"/>
          <w:rtl/>
        </w:rPr>
        <w:t>178884</w:t>
      </w:r>
      <w:r>
        <w:rPr>
          <w:rFonts w:ascii="Times New Roman" w:hAnsi="Times New Roman"/>
          <w:color w:val="828282"/>
          <w:rtl/>
        </w:rPr>
        <w:t>בַּ</w:t>
      </w:r>
      <w:r>
        <w:rPr>
          <w:color w:val="FF0000"/>
          <w:vertAlign w:val="superscript"/>
          <w:rtl/>
        </w:rPr>
        <w:t>178885</w:t>
      </w:r>
      <w:r>
        <w:rPr>
          <w:rFonts w:ascii="Times New Roman" w:hAnsi="Times New Roman"/>
          <w:color w:val="828282"/>
          <w:rtl/>
        </w:rPr>
      </w:r>
      <w:r>
        <w:rPr>
          <w:color w:val="FF0000"/>
          <w:vertAlign w:val="superscript"/>
          <w:rtl/>
        </w:rPr>
        <w:t>178886</w:t>
      </w:r>
      <w:r>
        <w:rPr>
          <w:rFonts w:ascii="Times New Roman" w:hAnsi="Times New Roman"/>
          <w:color w:val="828282"/>
          <w:rtl/>
        </w:rPr>
        <w:t xml:space="preserve">בֹּ֔קֶר </w:t>
      </w:r>
    </w:p>
    <w:p>
      <w:pPr>
        <w:pStyle w:val="Hebrew"/>
      </w:pPr>
      <w:r>
        <w:rPr>
          <w:color w:val="828282"/>
        </w:rPr>
        <w:t xml:space="preserve">וָאָקֻ֥ם בַּבֹּ֛קֶר לְהֵינִ֥יק אֶת־בְּנִ֖י וְהִנֵּה־מֵ֑ת וָאֶתְבֹּונֵ֤ן אֵלָיו֙ בַּבֹּ֔קֶר וְהִנֵּ֛ה לֹֽא־הָיָ֥ה בְנִ֖י אֲשֶׁ֥ר יָלָֽדְתִּי׃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337125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337125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488934</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178882</w:t>
            </w:r>
          </w:p>
        </w:tc>
        <w:tc>
          <w:tcPr>
            <w:tcW w:type="auto" w:w="1728"/>
          </w:tcPr>
          <w:p>
            <w:r>
              <w:t>verb</w:t>
            </w:r>
          </w:p>
        </w:tc>
        <w:tc>
          <w:tcPr>
            <w:tcW w:type="auto" w:w="1728"/>
          </w:tcPr>
          <w:p>
            <w:r>
              <w:t xml:space="preserve">אֶתְבֹּונֵ֤ן </w:t>
            </w:r>
          </w:p>
        </w:tc>
        <w:tc>
          <w:tcPr>
            <w:tcW w:type="auto" w:w="1728"/>
          </w:tcPr>
          <w:p>
            <w:r/>
          </w:p>
        </w:tc>
      </w:tr>
    </w:tbl>
    <w:p>
      <w:r>
        <w:br/>
      </w:r>
    </w:p>
    <w:p>
      <w:pPr>
        <w:pStyle w:val="Reference"/>
      </w:pPr>
      <w:hyperlink r:id="rId1540">
        <w:r>
          <w:rPr/>
          <w:t>337223, 1_Kings 5:1</w:t>
        </w:r>
      </w:hyperlink>
    </w:p>
    <w:p>
      <w:pPr>
        <w:pStyle w:val="Hebrew"/>
      </w:pPr>
      <w:r>
        <w:t xml:space="preserve">וְעֹבְדִ֥ים אֶת־שְׁלֹמֹ֖ה כָּל־יְמֵ֥י חַיָּֽיו׃ פ </w:t>
      </w:r>
    </w:p>
    <w:p>
      <w:pPr>
        <w:pStyle w:val="Hebrew"/>
      </w:pPr>
      <w:r>
        <w:rPr>
          <w:color w:val="FF0000"/>
          <w:vertAlign w:val="superscript"/>
          <w:rtl/>
        </w:rPr>
        <w:t>179366</w:t>
      </w:r>
      <w:r>
        <w:rPr>
          <w:rFonts w:ascii="Times New Roman" w:hAnsi="Times New Roman"/>
          <w:color w:val="828282"/>
          <w:rtl/>
        </w:rPr>
        <w:t>וְ</w:t>
      </w:r>
      <w:r>
        <w:rPr>
          <w:color w:val="FF0000"/>
          <w:vertAlign w:val="superscript"/>
          <w:rtl/>
        </w:rPr>
        <w:t>179367</w:t>
      </w:r>
      <w:r>
        <w:rPr>
          <w:rFonts w:ascii="Times New Roman" w:hAnsi="Times New Roman"/>
          <w:color w:val="828282"/>
          <w:rtl/>
        </w:rPr>
        <w:t xml:space="preserve">עֹבְדִ֥ים </w:t>
      </w:r>
      <w:r>
        <w:rPr>
          <w:color w:val="FF0000"/>
          <w:vertAlign w:val="superscript"/>
          <w:rtl/>
        </w:rPr>
        <w:t>179368</w:t>
      </w:r>
      <w:r>
        <w:rPr>
          <w:rFonts w:ascii="Times New Roman" w:hAnsi="Times New Roman"/>
          <w:color w:val="828282"/>
          <w:rtl/>
        </w:rPr>
        <w:t>אֶת־</w:t>
      </w:r>
      <w:r>
        <w:rPr>
          <w:color w:val="FF0000"/>
          <w:vertAlign w:val="superscript"/>
          <w:rtl/>
        </w:rPr>
        <w:t>179369</w:t>
      </w:r>
      <w:r>
        <w:rPr>
          <w:rFonts w:ascii="Times New Roman" w:hAnsi="Times New Roman"/>
          <w:color w:val="828282"/>
          <w:rtl/>
        </w:rPr>
        <w:t xml:space="preserve">שְׁלֹמֹ֖ה </w:t>
      </w:r>
      <w:r>
        <w:rPr>
          <w:color w:val="FF0000"/>
          <w:vertAlign w:val="superscript"/>
          <w:rtl/>
        </w:rPr>
        <w:t>179370</w:t>
      </w:r>
      <w:r>
        <w:rPr>
          <w:rFonts w:ascii="Times New Roman" w:hAnsi="Times New Roman"/>
          <w:color w:val="828282"/>
          <w:rtl/>
        </w:rPr>
        <w:t>כָּל־</w:t>
      </w:r>
      <w:r>
        <w:rPr>
          <w:color w:val="FF0000"/>
          <w:vertAlign w:val="superscript"/>
          <w:rtl/>
        </w:rPr>
        <w:t>179371</w:t>
      </w:r>
      <w:r>
        <w:rPr>
          <w:rFonts w:ascii="Times New Roman" w:hAnsi="Times New Roman"/>
          <w:color w:val="828282"/>
          <w:rtl/>
        </w:rPr>
        <w:t xml:space="preserve">יְמֵ֥י </w:t>
      </w:r>
      <w:r>
        <w:rPr>
          <w:color w:val="FF0000"/>
          <w:vertAlign w:val="superscript"/>
          <w:rtl/>
        </w:rPr>
        <w:t>179372</w:t>
      </w:r>
      <w:r>
        <w:rPr>
          <w:rFonts w:ascii="Times New Roman" w:hAnsi="Times New Roman"/>
          <w:color w:val="828282"/>
          <w:rtl/>
        </w:rPr>
        <w:t xml:space="preserve">חַיָּֽיו׃ פ </w:t>
      </w:r>
    </w:p>
    <w:p>
      <w:pPr>
        <w:pStyle w:val="Hebrew"/>
      </w:pPr>
      <w:r>
        <w:rPr>
          <w:color w:val="828282"/>
        </w:rPr>
        <w:t xml:space="preserve">וּשְׁלֹמֹ֗ה הָיָ֤ה מֹושֵׁל֙ בְּכָל־הַמַּמְלָכֹ֔ות מִן־הַנָּהָר֙ אֶ֣רֶץ פְּלִשְׁתִּ֔ים וְעַ֖ד גְּב֣וּל מִצְרָ֑יִם מַגִּשִׁ֥ים מִנְחָ֛ה וְעֹבְדִ֥ים אֶת־שְׁלֹמֹ֖ה כָּל־יְמֵ֥י חַיָּֽיו׃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337223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337223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489188</w:t>
            </w:r>
          </w:p>
        </w:tc>
        <w:tc>
          <w:tcPr>
            <w:tcW w:type="auto" w:w="1728"/>
          </w:tcPr>
          <w:p>
            <w:r>
              <w:t>time_phrase</w:t>
            </w:r>
          </w:p>
        </w:tc>
        <w:tc>
          <w:tcPr>
            <w:tcW w:type="auto" w:w="1728"/>
          </w:tcPr>
          <w:p>
            <w:r>
              <w:t xml:space="preserve">כָּל־יְמֵ֥י חַיָּֽיו׃ פ </w:t>
            </w:r>
          </w:p>
        </w:tc>
        <w:tc>
          <w:tcPr>
            <w:tcW w:type="auto" w:w="1728"/>
          </w:tcPr>
          <w:p>
            <w:r/>
          </w:p>
        </w:tc>
      </w:tr>
      <w:tr>
        <w:tc>
          <w:tcPr>
            <w:tcW w:type="auto" w:w="1728"/>
          </w:tcPr>
          <w:p>
            <w:r>
              <w:t>tense</w:t>
            </w:r>
          </w:p>
        </w:tc>
        <w:tc>
          <w:tcPr>
            <w:tcW w:type="auto" w:w="1728"/>
          </w:tcPr>
          <w:p>
            <w:r>
              <w:t>179367</w:t>
            </w:r>
          </w:p>
        </w:tc>
        <w:tc>
          <w:tcPr>
            <w:tcW w:type="auto" w:w="1728"/>
          </w:tcPr>
          <w:p>
            <w:r>
              <w:t>verb</w:t>
            </w:r>
          </w:p>
        </w:tc>
        <w:tc>
          <w:tcPr>
            <w:tcW w:type="auto" w:w="1728"/>
          </w:tcPr>
          <w:p>
            <w:r>
              <w:t xml:space="preserve">עֹבְדִ֥ים </w:t>
            </w:r>
          </w:p>
        </w:tc>
        <w:tc>
          <w:tcPr>
            <w:tcW w:type="auto" w:w="1728"/>
          </w:tcPr>
          <w:p>
            <w:r/>
          </w:p>
        </w:tc>
      </w:tr>
    </w:tbl>
    <w:p>
      <w:r>
        <w:br/>
      </w:r>
    </w:p>
    <w:p>
      <w:pPr>
        <w:pStyle w:val="Reference"/>
      </w:pPr>
      <w:hyperlink r:id="rId1541">
        <w:r>
          <w:rPr/>
          <w:t>337224, 1_Kings 5:2</w:t>
        </w:r>
      </w:hyperlink>
    </w:p>
    <w:p>
      <w:pPr>
        <w:pStyle w:val="Hebrew"/>
      </w:pPr>
      <w:r>
        <w:t xml:space="preserve">וַיְהִ֥י לֶֽחֶם־שְׁלֹמֹ֖ה לְיֹ֣ום אֶחָ֑ד שְׁלֹשִׁ֥ים כֹּר֙ סֹ֔לֶת וְשִׁשִּׁ֥ים כֹּ֖ר קָֽמַח׃ </w:t>
      </w:r>
    </w:p>
    <w:p>
      <w:pPr>
        <w:pStyle w:val="Hebrew"/>
      </w:pPr>
      <w:r>
        <w:rPr>
          <w:color w:val="FF0000"/>
          <w:vertAlign w:val="superscript"/>
          <w:rtl/>
        </w:rPr>
        <w:t>179373</w:t>
      </w:r>
      <w:r>
        <w:rPr>
          <w:rFonts w:ascii="Times New Roman" w:hAnsi="Times New Roman"/>
          <w:color w:val="828282"/>
          <w:rtl/>
        </w:rPr>
        <w:t>וַ</w:t>
      </w:r>
      <w:r>
        <w:rPr>
          <w:color w:val="FF0000"/>
          <w:vertAlign w:val="superscript"/>
          <w:rtl/>
        </w:rPr>
        <w:t>179374</w:t>
      </w:r>
      <w:r>
        <w:rPr>
          <w:rFonts w:ascii="Times New Roman" w:hAnsi="Times New Roman"/>
          <w:color w:val="828282"/>
          <w:rtl/>
        </w:rPr>
        <w:t xml:space="preserve">יְהִ֥י </w:t>
      </w:r>
      <w:r>
        <w:rPr>
          <w:color w:val="FF0000"/>
          <w:vertAlign w:val="superscript"/>
          <w:rtl/>
        </w:rPr>
        <w:t>179375</w:t>
      </w:r>
      <w:r>
        <w:rPr>
          <w:rFonts w:ascii="Times New Roman" w:hAnsi="Times New Roman"/>
          <w:color w:val="828282"/>
          <w:rtl/>
        </w:rPr>
        <w:t>לֶֽחֶם־</w:t>
      </w:r>
      <w:r>
        <w:rPr>
          <w:color w:val="FF0000"/>
          <w:vertAlign w:val="superscript"/>
          <w:rtl/>
        </w:rPr>
        <w:t>179376</w:t>
      </w:r>
      <w:r>
        <w:rPr>
          <w:rFonts w:ascii="Times New Roman" w:hAnsi="Times New Roman"/>
          <w:color w:val="828282"/>
          <w:rtl/>
        </w:rPr>
        <w:t xml:space="preserve">שְׁלֹמֹ֖ה </w:t>
      </w:r>
      <w:r>
        <w:rPr>
          <w:color w:val="FF0000"/>
          <w:vertAlign w:val="superscript"/>
          <w:rtl/>
        </w:rPr>
        <w:t>179377</w:t>
      </w:r>
      <w:r>
        <w:rPr>
          <w:rFonts w:ascii="Times New Roman" w:hAnsi="Times New Roman"/>
          <w:color w:val="828282"/>
          <w:rtl/>
        </w:rPr>
        <w:t>לְ</w:t>
      </w:r>
      <w:r>
        <w:rPr>
          <w:color w:val="FF0000"/>
          <w:vertAlign w:val="superscript"/>
          <w:rtl/>
        </w:rPr>
        <w:t>179378</w:t>
      </w:r>
      <w:r>
        <w:rPr>
          <w:rFonts w:ascii="Times New Roman" w:hAnsi="Times New Roman"/>
          <w:color w:val="828282"/>
          <w:rtl/>
        </w:rPr>
        <w:t xml:space="preserve">יֹ֣ום </w:t>
      </w:r>
      <w:r>
        <w:rPr>
          <w:color w:val="FF0000"/>
          <w:vertAlign w:val="superscript"/>
          <w:rtl/>
        </w:rPr>
        <w:t>179379</w:t>
      </w:r>
      <w:r>
        <w:rPr>
          <w:rFonts w:ascii="Times New Roman" w:hAnsi="Times New Roman"/>
          <w:color w:val="828282"/>
          <w:rtl/>
        </w:rPr>
        <w:t xml:space="preserve">אֶחָ֑ד </w:t>
      </w:r>
      <w:r>
        <w:rPr>
          <w:color w:val="FF0000"/>
          <w:vertAlign w:val="superscript"/>
          <w:rtl/>
        </w:rPr>
        <w:t>179380</w:t>
      </w:r>
      <w:r>
        <w:rPr>
          <w:rFonts w:ascii="Times New Roman" w:hAnsi="Times New Roman"/>
          <w:color w:val="828282"/>
          <w:rtl/>
        </w:rPr>
        <w:t xml:space="preserve">שְׁלֹשִׁ֥ים </w:t>
      </w:r>
      <w:r>
        <w:rPr>
          <w:color w:val="FF0000"/>
          <w:vertAlign w:val="superscript"/>
          <w:rtl/>
        </w:rPr>
        <w:t>179381</w:t>
      </w:r>
      <w:r>
        <w:rPr>
          <w:rFonts w:ascii="Times New Roman" w:hAnsi="Times New Roman"/>
          <w:color w:val="828282"/>
          <w:rtl/>
        </w:rPr>
        <w:t xml:space="preserve">כֹּר֙ </w:t>
      </w:r>
      <w:r>
        <w:rPr>
          <w:color w:val="FF0000"/>
          <w:vertAlign w:val="superscript"/>
          <w:rtl/>
        </w:rPr>
        <w:t>179382</w:t>
      </w:r>
      <w:r>
        <w:rPr>
          <w:rFonts w:ascii="Times New Roman" w:hAnsi="Times New Roman"/>
          <w:color w:val="828282"/>
          <w:rtl/>
        </w:rPr>
        <w:t xml:space="preserve">סֹ֔לֶת </w:t>
      </w:r>
      <w:r>
        <w:rPr>
          <w:color w:val="FF0000"/>
          <w:vertAlign w:val="superscript"/>
          <w:rtl/>
        </w:rPr>
        <w:t>179383</w:t>
      </w:r>
      <w:r>
        <w:rPr>
          <w:rFonts w:ascii="Times New Roman" w:hAnsi="Times New Roman"/>
          <w:color w:val="828282"/>
          <w:rtl/>
        </w:rPr>
        <w:t>וְ</w:t>
      </w:r>
      <w:r>
        <w:rPr>
          <w:color w:val="FF0000"/>
          <w:vertAlign w:val="superscript"/>
          <w:rtl/>
        </w:rPr>
        <w:t>179384</w:t>
      </w:r>
      <w:r>
        <w:rPr>
          <w:rFonts w:ascii="Times New Roman" w:hAnsi="Times New Roman"/>
          <w:color w:val="828282"/>
          <w:rtl/>
        </w:rPr>
        <w:t xml:space="preserve">שִׁשִּׁ֥ים </w:t>
      </w:r>
      <w:r>
        <w:rPr>
          <w:color w:val="FF0000"/>
          <w:vertAlign w:val="superscript"/>
          <w:rtl/>
        </w:rPr>
        <w:t>179385</w:t>
      </w:r>
      <w:r>
        <w:rPr>
          <w:rFonts w:ascii="Times New Roman" w:hAnsi="Times New Roman"/>
          <w:color w:val="828282"/>
          <w:rtl/>
        </w:rPr>
        <w:t xml:space="preserve">כֹּ֖ר </w:t>
      </w:r>
      <w:r>
        <w:rPr>
          <w:color w:val="FF0000"/>
          <w:vertAlign w:val="superscript"/>
          <w:rtl/>
        </w:rPr>
        <w:t>179386</w:t>
      </w:r>
      <w:r>
        <w:rPr>
          <w:rFonts w:ascii="Times New Roman" w:hAnsi="Times New Roman"/>
          <w:color w:val="828282"/>
          <w:rtl/>
        </w:rPr>
        <w:t xml:space="preserve">קָֽמַח׃ </w:t>
      </w:r>
    </w:p>
    <w:p>
      <w:pPr>
        <w:pStyle w:val="Hebrew"/>
      </w:pPr>
      <w:r>
        <w:rPr>
          <w:color w:val="828282"/>
        </w:rPr>
        <w:t xml:space="preserve">וַיְהִ֥י לֶֽחֶם־שְׁלֹמֹ֖ה לְיֹ֣ום אֶחָ֑ד שְׁלֹשִׁ֥ים כֹּר֙ סֹ֔לֶת וְשִׁשִּׁ֥ים כֹּ֖ר קָֽמַח׃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337224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337224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489192</w:t>
            </w:r>
          </w:p>
        </w:tc>
        <w:tc>
          <w:tcPr>
            <w:tcW w:type="auto" w:w="1728"/>
          </w:tcPr>
          <w:p>
            <w:r>
              <w:t>time_phrase</w:t>
            </w:r>
          </w:p>
        </w:tc>
        <w:tc>
          <w:tcPr>
            <w:tcW w:type="auto" w:w="1728"/>
          </w:tcPr>
          <w:p>
            <w:r>
              <w:t xml:space="preserve">לְיֹ֣ום אֶחָ֑ד </w:t>
            </w:r>
          </w:p>
        </w:tc>
        <w:tc>
          <w:tcPr>
            <w:tcW w:type="auto" w:w="1728"/>
          </w:tcPr>
          <w:p>
            <w:r/>
          </w:p>
        </w:tc>
      </w:tr>
      <w:tr>
        <w:tc>
          <w:tcPr>
            <w:tcW w:type="auto" w:w="1728"/>
          </w:tcPr>
          <w:p>
            <w:r>
              <w:t>tense</w:t>
            </w:r>
          </w:p>
        </w:tc>
        <w:tc>
          <w:tcPr>
            <w:tcW w:type="auto" w:w="1728"/>
          </w:tcPr>
          <w:p>
            <w:r>
              <w:t>179374</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542">
        <w:r>
          <w:rPr/>
          <w:t>337228, 1_Kings 5:5</w:t>
        </w:r>
      </w:hyperlink>
    </w:p>
    <w:p>
      <w:pPr>
        <w:pStyle w:val="Hebrew"/>
      </w:pPr>
      <w:r>
        <w:t xml:space="preserve">וַיֵּשֶׁב֩ יְהוּדָ֨ה וְיִשְׂרָאֵ֜ל לָבֶ֗טַח מִדָּ֖ן וְעַד־בְּאֵ֣ר שָׁ֑בַע כֹּ֖ל יְמֵ֥י שְׁלֹמֹֽה׃ ס </w:t>
      </w:r>
    </w:p>
    <w:p>
      <w:pPr>
        <w:pStyle w:val="Hebrew"/>
      </w:pPr>
      <w:r>
        <w:rPr>
          <w:color w:val="FF0000"/>
          <w:vertAlign w:val="superscript"/>
          <w:rtl/>
        </w:rPr>
        <w:t>179436</w:t>
      </w:r>
      <w:r>
        <w:rPr>
          <w:rFonts w:ascii="Times New Roman" w:hAnsi="Times New Roman"/>
          <w:color w:val="828282"/>
          <w:rtl/>
        </w:rPr>
        <w:t>וַ</w:t>
      </w:r>
      <w:r>
        <w:rPr>
          <w:color w:val="FF0000"/>
          <w:vertAlign w:val="superscript"/>
          <w:rtl/>
        </w:rPr>
        <w:t>179437</w:t>
      </w:r>
      <w:r>
        <w:rPr>
          <w:rFonts w:ascii="Times New Roman" w:hAnsi="Times New Roman"/>
          <w:color w:val="828282"/>
          <w:rtl/>
        </w:rPr>
        <w:t xml:space="preserve">יֵּשֶׁב֩ </w:t>
      </w:r>
      <w:r>
        <w:rPr>
          <w:color w:val="FF0000"/>
          <w:vertAlign w:val="superscript"/>
          <w:rtl/>
        </w:rPr>
        <w:t>179438</w:t>
      </w:r>
      <w:r>
        <w:rPr>
          <w:rFonts w:ascii="Times New Roman" w:hAnsi="Times New Roman"/>
          <w:color w:val="828282"/>
          <w:rtl/>
        </w:rPr>
        <w:t xml:space="preserve">יְהוּדָ֨ה </w:t>
      </w:r>
      <w:r>
        <w:rPr>
          <w:color w:val="FF0000"/>
          <w:vertAlign w:val="superscript"/>
          <w:rtl/>
        </w:rPr>
        <w:t>179439</w:t>
      </w:r>
      <w:r>
        <w:rPr>
          <w:rFonts w:ascii="Times New Roman" w:hAnsi="Times New Roman"/>
          <w:color w:val="828282"/>
          <w:rtl/>
        </w:rPr>
        <w:t>וְ</w:t>
      </w:r>
      <w:r>
        <w:rPr>
          <w:color w:val="FF0000"/>
          <w:vertAlign w:val="superscript"/>
          <w:rtl/>
        </w:rPr>
        <w:t>179440</w:t>
      </w:r>
      <w:r>
        <w:rPr>
          <w:rFonts w:ascii="Times New Roman" w:hAnsi="Times New Roman"/>
          <w:color w:val="828282"/>
          <w:rtl/>
        </w:rPr>
        <w:t xml:space="preserve">יִשְׂרָאֵ֜ל </w:t>
      </w:r>
      <w:r>
        <w:rPr>
          <w:color w:val="FF0000"/>
          <w:vertAlign w:val="superscript"/>
          <w:rtl/>
        </w:rPr>
        <w:t>179441</w:t>
      </w:r>
      <w:r>
        <w:rPr>
          <w:rFonts w:ascii="Times New Roman" w:hAnsi="Times New Roman"/>
          <w:color w:val="828282"/>
          <w:rtl/>
        </w:rPr>
        <w:t>לָ</w:t>
      </w:r>
      <w:r>
        <w:rPr>
          <w:color w:val="FF0000"/>
          <w:vertAlign w:val="superscript"/>
          <w:rtl/>
        </w:rPr>
        <w:t>179442</w:t>
      </w:r>
      <w:r>
        <w:rPr>
          <w:rFonts w:ascii="Times New Roman" w:hAnsi="Times New Roman"/>
          <w:color w:val="828282"/>
          <w:rtl/>
        </w:rPr>
        <w:t xml:space="preserve">בֶ֗טַח </w:t>
      </w:r>
      <w:r>
        <w:rPr>
          <w:color w:val="FF0000"/>
          <w:vertAlign w:val="superscript"/>
          <w:rtl/>
        </w:rPr>
        <w:t>179449</w:t>
      </w:r>
      <w:r>
        <w:rPr>
          <w:rFonts w:ascii="Times New Roman" w:hAnsi="Times New Roman"/>
          <w:color w:val="828282"/>
          <w:rtl/>
        </w:rPr>
        <w:t>מִ</w:t>
      </w:r>
      <w:r>
        <w:rPr>
          <w:color w:val="FF0000"/>
          <w:vertAlign w:val="superscript"/>
          <w:rtl/>
        </w:rPr>
        <w:t>179450</w:t>
      </w:r>
      <w:r>
        <w:rPr>
          <w:rFonts w:ascii="Times New Roman" w:hAnsi="Times New Roman"/>
          <w:color w:val="828282"/>
          <w:rtl/>
        </w:rPr>
        <w:t xml:space="preserve">דָּ֖ן </w:t>
      </w:r>
      <w:r>
        <w:rPr>
          <w:color w:val="FF0000"/>
          <w:vertAlign w:val="superscript"/>
          <w:rtl/>
        </w:rPr>
        <w:t>179451</w:t>
      </w:r>
      <w:r>
        <w:rPr>
          <w:rFonts w:ascii="Times New Roman" w:hAnsi="Times New Roman"/>
          <w:color w:val="828282"/>
          <w:rtl/>
        </w:rPr>
        <w:t>וְ</w:t>
      </w:r>
      <w:r>
        <w:rPr>
          <w:color w:val="FF0000"/>
          <w:vertAlign w:val="superscript"/>
          <w:rtl/>
        </w:rPr>
        <w:t>179452</w:t>
      </w:r>
      <w:r>
        <w:rPr>
          <w:rFonts w:ascii="Times New Roman" w:hAnsi="Times New Roman"/>
          <w:color w:val="828282"/>
          <w:rtl/>
        </w:rPr>
        <w:t>עַד־</w:t>
      </w:r>
      <w:r>
        <w:rPr>
          <w:color w:val="FF0000"/>
          <w:vertAlign w:val="superscript"/>
          <w:rtl/>
        </w:rPr>
        <w:t>179453</w:t>
      </w:r>
      <w:r>
        <w:rPr>
          <w:rFonts w:ascii="Times New Roman" w:hAnsi="Times New Roman"/>
          <w:color w:val="828282"/>
          <w:rtl/>
        </w:rPr>
        <w:t xml:space="preserve">בְּאֵ֣ר </w:t>
      </w:r>
      <w:r>
        <w:rPr>
          <w:color w:val="FF0000"/>
          <w:vertAlign w:val="superscript"/>
          <w:rtl/>
        </w:rPr>
        <w:t>179454</w:t>
      </w:r>
      <w:r>
        <w:rPr>
          <w:rFonts w:ascii="Times New Roman" w:hAnsi="Times New Roman"/>
          <w:color w:val="828282"/>
          <w:rtl/>
        </w:rPr>
        <w:t xml:space="preserve">שָׁ֑בַע </w:t>
      </w:r>
      <w:r>
        <w:rPr>
          <w:color w:val="FF0000"/>
          <w:vertAlign w:val="superscript"/>
          <w:rtl/>
        </w:rPr>
        <w:t>179455</w:t>
      </w:r>
      <w:r>
        <w:rPr>
          <w:rFonts w:ascii="Times New Roman" w:hAnsi="Times New Roman"/>
          <w:color w:val="828282"/>
          <w:rtl/>
        </w:rPr>
        <w:t xml:space="preserve">כֹּ֖ל </w:t>
      </w:r>
      <w:r>
        <w:rPr>
          <w:color w:val="FF0000"/>
          <w:vertAlign w:val="superscript"/>
          <w:rtl/>
        </w:rPr>
        <w:t>179456</w:t>
      </w:r>
      <w:r>
        <w:rPr>
          <w:rFonts w:ascii="Times New Roman" w:hAnsi="Times New Roman"/>
          <w:color w:val="828282"/>
          <w:rtl/>
        </w:rPr>
        <w:t xml:space="preserve">יְמֵ֥י </w:t>
      </w:r>
      <w:r>
        <w:rPr>
          <w:color w:val="FF0000"/>
          <w:vertAlign w:val="superscript"/>
          <w:rtl/>
        </w:rPr>
        <w:t>179457</w:t>
      </w:r>
      <w:r>
        <w:rPr>
          <w:rFonts w:ascii="Times New Roman" w:hAnsi="Times New Roman"/>
          <w:color w:val="828282"/>
          <w:rtl/>
        </w:rPr>
        <w:t xml:space="preserve">שְׁלֹמֹֽה׃ ס </w:t>
      </w:r>
    </w:p>
    <w:p>
      <w:pPr>
        <w:pStyle w:val="Hebrew"/>
      </w:pPr>
      <w:r>
        <w:rPr>
          <w:color w:val="828282"/>
        </w:rPr>
        <w:t xml:space="preserve">וַיֵּשֶׁב֩ יְהוּדָ֨ה וְיִשְׂרָאֵ֜ל לָבֶ֗טַח אִ֣ישׁ תַּ֤חַת גַּפְנֹו֙ וְתַ֣חַת תְּאֵֽנָתֹ֔ו מִדָּ֖ן וְעַד־בְּאֵ֣ר שָׁ֑בַע כֹּ֖ל יְמֵ֥י שְׁלֹמֹֽה׃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337228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337228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489212</w:t>
            </w:r>
          </w:p>
        </w:tc>
        <w:tc>
          <w:tcPr>
            <w:tcW w:type="auto" w:w="1728"/>
          </w:tcPr>
          <w:p>
            <w:r>
              <w:t>time_phrase</w:t>
            </w:r>
          </w:p>
        </w:tc>
        <w:tc>
          <w:tcPr>
            <w:tcW w:type="auto" w:w="1728"/>
          </w:tcPr>
          <w:p>
            <w:r>
              <w:t xml:space="preserve">כֹּ֖ל יְמֵ֥י שְׁלֹמֹֽה׃ ס </w:t>
            </w:r>
          </w:p>
        </w:tc>
        <w:tc>
          <w:tcPr>
            <w:tcW w:type="auto" w:w="1728"/>
          </w:tcPr>
          <w:p>
            <w:r/>
          </w:p>
        </w:tc>
      </w:tr>
      <w:tr>
        <w:tc>
          <w:tcPr>
            <w:tcW w:type="auto" w:w="1728"/>
          </w:tcPr>
          <w:p>
            <w:r>
              <w:t>tense</w:t>
            </w:r>
          </w:p>
        </w:tc>
        <w:tc>
          <w:tcPr>
            <w:tcW w:type="auto" w:w="1728"/>
          </w:tcPr>
          <w:p>
            <w:r>
              <w:t>179437</w:t>
            </w:r>
          </w:p>
        </w:tc>
        <w:tc>
          <w:tcPr>
            <w:tcW w:type="auto" w:w="1728"/>
          </w:tcPr>
          <w:p>
            <w:r>
              <w:t>verb</w:t>
            </w:r>
          </w:p>
        </w:tc>
        <w:tc>
          <w:tcPr>
            <w:tcW w:type="auto" w:w="1728"/>
          </w:tcPr>
          <w:p>
            <w:r>
              <w:t xml:space="preserve">יֵּשֶׁב֩ </w:t>
            </w:r>
          </w:p>
        </w:tc>
        <w:tc>
          <w:tcPr>
            <w:tcW w:type="auto" w:w="1728"/>
          </w:tcPr>
          <w:p>
            <w:r/>
          </w:p>
        </w:tc>
      </w:tr>
    </w:tbl>
    <w:p>
      <w:r>
        <w:br/>
      </w:r>
    </w:p>
    <w:p>
      <w:pPr>
        <w:pStyle w:val="Reference"/>
      </w:pPr>
      <w:hyperlink r:id="rId1543">
        <w:r>
          <w:rPr/>
          <w:t>337231, 1_Kings 5:7</w:t>
        </w:r>
      </w:hyperlink>
    </w:p>
    <w:p>
      <w:pPr>
        <w:pStyle w:val="Hebrew"/>
      </w:pPr>
      <w:r>
        <w:t xml:space="preserve">וְכִלְכְּלוּ֩ הַנִּצָּבִ֨ים הָאֵ֜לֶּה אֶת־הַמֶּ֣לֶךְ שְׁלֹמֹ֗ה וְאֵ֧ת כָּל־אִ֣ישׁ חָדְשֹׁ֑ו </w:t>
      </w:r>
    </w:p>
    <w:p>
      <w:pPr>
        <w:pStyle w:val="Hebrew"/>
      </w:pPr>
      <w:r>
        <w:rPr>
          <w:color w:val="FF0000"/>
          <w:vertAlign w:val="superscript"/>
          <w:rtl/>
        </w:rPr>
        <w:t>179473</w:t>
      </w:r>
      <w:r>
        <w:rPr>
          <w:rFonts w:ascii="Times New Roman" w:hAnsi="Times New Roman"/>
          <w:color w:val="828282"/>
          <w:rtl/>
        </w:rPr>
        <w:t>וְ</w:t>
      </w:r>
      <w:r>
        <w:rPr>
          <w:color w:val="FF0000"/>
          <w:vertAlign w:val="superscript"/>
          <w:rtl/>
        </w:rPr>
        <w:t>179474</w:t>
      </w:r>
      <w:r>
        <w:rPr>
          <w:rFonts w:ascii="Times New Roman" w:hAnsi="Times New Roman"/>
          <w:color w:val="828282"/>
          <w:rtl/>
        </w:rPr>
        <w:t xml:space="preserve">כִלְכְּלוּ֩ </w:t>
      </w:r>
      <w:r>
        <w:rPr>
          <w:color w:val="FF0000"/>
          <w:vertAlign w:val="superscript"/>
          <w:rtl/>
        </w:rPr>
        <w:t>179475</w:t>
      </w:r>
      <w:r>
        <w:rPr>
          <w:rFonts w:ascii="Times New Roman" w:hAnsi="Times New Roman"/>
          <w:color w:val="828282"/>
          <w:rtl/>
        </w:rPr>
        <w:t>הַ</w:t>
      </w:r>
      <w:r>
        <w:rPr>
          <w:color w:val="FF0000"/>
          <w:vertAlign w:val="superscript"/>
          <w:rtl/>
        </w:rPr>
        <w:t>179476</w:t>
      </w:r>
      <w:r>
        <w:rPr>
          <w:rFonts w:ascii="Times New Roman" w:hAnsi="Times New Roman"/>
          <w:color w:val="828282"/>
          <w:rtl/>
        </w:rPr>
        <w:t xml:space="preserve">נִּצָּבִ֨ים </w:t>
      </w:r>
      <w:r>
        <w:rPr>
          <w:color w:val="FF0000"/>
          <w:vertAlign w:val="superscript"/>
          <w:rtl/>
        </w:rPr>
        <w:t>179477</w:t>
      </w:r>
      <w:r>
        <w:rPr>
          <w:rFonts w:ascii="Times New Roman" w:hAnsi="Times New Roman"/>
          <w:color w:val="828282"/>
          <w:rtl/>
        </w:rPr>
        <w:t>הָ</w:t>
      </w:r>
      <w:r>
        <w:rPr>
          <w:color w:val="FF0000"/>
          <w:vertAlign w:val="superscript"/>
          <w:rtl/>
        </w:rPr>
        <w:t>179478</w:t>
      </w:r>
      <w:r>
        <w:rPr>
          <w:rFonts w:ascii="Times New Roman" w:hAnsi="Times New Roman"/>
          <w:color w:val="828282"/>
          <w:rtl/>
        </w:rPr>
        <w:t xml:space="preserve">אֵ֜לֶּה </w:t>
      </w:r>
      <w:r>
        <w:rPr>
          <w:color w:val="FF0000"/>
          <w:vertAlign w:val="superscript"/>
          <w:rtl/>
        </w:rPr>
        <w:t>179479</w:t>
      </w:r>
      <w:r>
        <w:rPr>
          <w:rFonts w:ascii="Times New Roman" w:hAnsi="Times New Roman"/>
          <w:color w:val="828282"/>
          <w:rtl/>
        </w:rPr>
        <w:t>אֶת־</w:t>
      </w:r>
      <w:r>
        <w:rPr>
          <w:color w:val="FF0000"/>
          <w:vertAlign w:val="superscript"/>
          <w:rtl/>
        </w:rPr>
        <w:t>179480</w:t>
      </w:r>
      <w:r>
        <w:rPr>
          <w:rFonts w:ascii="Times New Roman" w:hAnsi="Times New Roman"/>
          <w:color w:val="828282"/>
          <w:rtl/>
        </w:rPr>
        <w:t>הַ</w:t>
      </w:r>
      <w:r>
        <w:rPr>
          <w:color w:val="FF0000"/>
          <w:vertAlign w:val="superscript"/>
          <w:rtl/>
        </w:rPr>
        <w:t>179481</w:t>
      </w:r>
      <w:r>
        <w:rPr>
          <w:rFonts w:ascii="Times New Roman" w:hAnsi="Times New Roman"/>
          <w:color w:val="828282"/>
          <w:rtl/>
        </w:rPr>
        <w:t xml:space="preserve">מֶּ֣לֶךְ </w:t>
      </w:r>
      <w:r>
        <w:rPr>
          <w:color w:val="FF0000"/>
          <w:vertAlign w:val="superscript"/>
          <w:rtl/>
        </w:rPr>
        <w:t>179482</w:t>
      </w:r>
      <w:r>
        <w:rPr>
          <w:rFonts w:ascii="Times New Roman" w:hAnsi="Times New Roman"/>
          <w:color w:val="828282"/>
          <w:rtl/>
        </w:rPr>
        <w:t xml:space="preserve">שְׁלֹמֹ֗ה </w:t>
      </w:r>
      <w:r>
        <w:rPr>
          <w:color w:val="FF0000"/>
          <w:vertAlign w:val="superscript"/>
          <w:rtl/>
        </w:rPr>
        <w:t>179483</w:t>
      </w:r>
      <w:r>
        <w:rPr>
          <w:rFonts w:ascii="Times New Roman" w:hAnsi="Times New Roman"/>
          <w:color w:val="828282"/>
          <w:rtl/>
        </w:rPr>
        <w:t>וְ</w:t>
      </w:r>
      <w:r>
        <w:rPr>
          <w:color w:val="FF0000"/>
          <w:vertAlign w:val="superscript"/>
          <w:rtl/>
        </w:rPr>
        <w:t>179484</w:t>
      </w:r>
      <w:r>
        <w:rPr>
          <w:rFonts w:ascii="Times New Roman" w:hAnsi="Times New Roman"/>
          <w:color w:val="828282"/>
          <w:rtl/>
        </w:rPr>
        <w:t xml:space="preserve">אֵ֧ת </w:t>
      </w:r>
      <w:r>
        <w:rPr>
          <w:color w:val="FF0000"/>
          <w:vertAlign w:val="superscript"/>
          <w:rtl/>
        </w:rPr>
        <w:t>179485</w:t>
      </w:r>
      <w:r>
        <w:rPr>
          <w:rFonts w:ascii="Times New Roman" w:hAnsi="Times New Roman"/>
          <w:color w:val="828282"/>
          <w:rtl/>
        </w:rPr>
        <w:t>כָּל־</w:t>
      </w:r>
      <w:r>
        <w:rPr>
          <w:color w:val="FF0000"/>
          <w:vertAlign w:val="superscript"/>
          <w:rtl/>
        </w:rPr>
        <w:t>179493</w:t>
      </w:r>
      <w:r>
        <w:rPr>
          <w:rFonts w:ascii="Times New Roman" w:hAnsi="Times New Roman"/>
          <w:color w:val="828282"/>
          <w:rtl/>
        </w:rPr>
        <w:t xml:space="preserve">אִ֣ישׁ </w:t>
      </w:r>
      <w:r>
        <w:rPr>
          <w:color w:val="FF0000"/>
          <w:vertAlign w:val="superscript"/>
          <w:rtl/>
        </w:rPr>
        <w:t>179494</w:t>
      </w:r>
      <w:r>
        <w:rPr>
          <w:rFonts w:ascii="Times New Roman" w:hAnsi="Times New Roman"/>
          <w:color w:val="828282"/>
          <w:rtl/>
        </w:rPr>
        <w:t xml:space="preserve">חָדְשֹׁ֑ו </w:t>
      </w:r>
    </w:p>
    <w:p>
      <w:pPr>
        <w:pStyle w:val="Hebrew"/>
      </w:pPr>
      <w:r>
        <w:rPr>
          <w:color w:val="828282"/>
        </w:rPr>
        <w:t xml:space="preserve">וְכִלְכְּלוּ֩ הַנִּצָּבִ֨ים הָאֵ֜לֶּה אֶת־הַמֶּ֣לֶךְ שְׁלֹמֹ֗ה וְאֵ֧ת כָּל־הַקָּרֵ֛ב אֶל־שֻׁלְחַ֥ן הַמֶּֽלֶךְ־שְׁלֹמֹ֖ה אִ֣ישׁ חָדְשֹׁ֑ו לֹ֥א יְעַדְּר֖וּ 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337231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337231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489224</w:t>
            </w:r>
          </w:p>
        </w:tc>
        <w:tc>
          <w:tcPr>
            <w:tcW w:type="auto" w:w="1728"/>
          </w:tcPr>
          <w:p>
            <w:r>
              <w:t>time_phrase</w:t>
            </w:r>
          </w:p>
        </w:tc>
        <w:tc>
          <w:tcPr>
            <w:tcW w:type="auto" w:w="1728"/>
          </w:tcPr>
          <w:p>
            <w:r>
              <w:t xml:space="preserve">חָדְשֹׁ֑ו </w:t>
            </w:r>
          </w:p>
        </w:tc>
        <w:tc>
          <w:tcPr>
            <w:tcW w:type="auto" w:w="1728"/>
          </w:tcPr>
          <w:p>
            <w:r/>
          </w:p>
        </w:tc>
      </w:tr>
      <w:tr>
        <w:tc>
          <w:tcPr>
            <w:tcW w:type="auto" w:w="1728"/>
          </w:tcPr>
          <w:p>
            <w:r>
              <w:t>tense</w:t>
            </w:r>
          </w:p>
        </w:tc>
        <w:tc>
          <w:tcPr>
            <w:tcW w:type="auto" w:w="1728"/>
          </w:tcPr>
          <w:p>
            <w:r>
              <w:t>179474</w:t>
            </w:r>
          </w:p>
        </w:tc>
        <w:tc>
          <w:tcPr>
            <w:tcW w:type="auto" w:w="1728"/>
          </w:tcPr>
          <w:p>
            <w:r>
              <w:t>verb</w:t>
            </w:r>
          </w:p>
        </w:tc>
        <w:tc>
          <w:tcPr>
            <w:tcW w:type="auto" w:w="1728"/>
          </w:tcPr>
          <w:p>
            <w:r>
              <w:t xml:space="preserve">כִלְכְּלוּ֩ </w:t>
            </w:r>
          </w:p>
        </w:tc>
        <w:tc>
          <w:tcPr>
            <w:tcW w:type="auto" w:w="1728"/>
          </w:tcPr>
          <w:p>
            <w:r/>
          </w:p>
        </w:tc>
      </w:tr>
    </w:tbl>
    <w:p>
      <w:r>
        <w:br/>
      </w:r>
    </w:p>
    <w:p>
      <w:pPr>
        <w:pStyle w:val="Reference"/>
      </w:pPr>
      <w:hyperlink r:id="rId1544">
        <w:r>
          <w:rPr/>
          <w:t>337255, 1_Kings 5:15</w:t>
        </w:r>
      </w:hyperlink>
    </w:p>
    <w:p>
      <w:pPr>
        <w:pStyle w:val="Hebrew"/>
      </w:pPr>
      <w:r>
        <w:t xml:space="preserve">כִּ֣י אֹהֵ֗ב הָיָ֥ה חִירָ֛ם לְדָוִ֖ד כָּל־הַיָּמִֽים׃ ס </w:t>
      </w:r>
    </w:p>
    <w:p>
      <w:pPr>
        <w:pStyle w:val="Hebrew"/>
      </w:pPr>
      <w:r>
        <w:rPr>
          <w:color w:val="FF0000"/>
          <w:vertAlign w:val="superscript"/>
          <w:rtl/>
        </w:rPr>
        <w:t>179670</w:t>
      </w:r>
      <w:r>
        <w:rPr>
          <w:rFonts w:ascii="Times New Roman" w:hAnsi="Times New Roman"/>
          <w:color w:val="828282"/>
          <w:rtl/>
        </w:rPr>
        <w:t xml:space="preserve">כִּ֣י </w:t>
      </w:r>
      <w:r>
        <w:rPr>
          <w:color w:val="FF0000"/>
          <w:vertAlign w:val="superscript"/>
          <w:rtl/>
        </w:rPr>
        <w:t>179671</w:t>
      </w:r>
      <w:r>
        <w:rPr>
          <w:rFonts w:ascii="Times New Roman" w:hAnsi="Times New Roman"/>
          <w:color w:val="828282"/>
          <w:rtl/>
        </w:rPr>
        <w:t xml:space="preserve">אֹהֵ֗ב </w:t>
      </w:r>
      <w:r>
        <w:rPr>
          <w:color w:val="FF0000"/>
          <w:vertAlign w:val="superscript"/>
          <w:rtl/>
        </w:rPr>
        <w:t>179672</w:t>
      </w:r>
      <w:r>
        <w:rPr>
          <w:rFonts w:ascii="Times New Roman" w:hAnsi="Times New Roman"/>
          <w:color w:val="828282"/>
          <w:rtl/>
        </w:rPr>
        <w:t xml:space="preserve">הָיָ֥ה </w:t>
      </w:r>
      <w:r>
        <w:rPr>
          <w:color w:val="FF0000"/>
          <w:vertAlign w:val="superscript"/>
          <w:rtl/>
        </w:rPr>
        <w:t>179673</w:t>
      </w:r>
      <w:r>
        <w:rPr>
          <w:rFonts w:ascii="Times New Roman" w:hAnsi="Times New Roman"/>
          <w:color w:val="828282"/>
          <w:rtl/>
        </w:rPr>
        <w:t xml:space="preserve">חִירָ֛ם </w:t>
      </w:r>
      <w:r>
        <w:rPr>
          <w:color w:val="FF0000"/>
          <w:vertAlign w:val="superscript"/>
          <w:rtl/>
        </w:rPr>
        <w:t>179674</w:t>
      </w:r>
      <w:r>
        <w:rPr>
          <w:rFonts w:ascii="Times New Roman" w:hAnsi="Times New Roman"/>
          <w:color w:val="828282"/>
          <w:rtl/>
        </w:rPr>
        <w:t>לְ</w:t>
      </w:r>
      <w:r>
        <w:rPr>
          <w:color w:val="FF0000"/>
          <w:vertAlign w:val="superscript"/>
          <w:rtl/>
        </w:rPr>
        <w:t>179675</w:t>
      </w:r>
      <w:r>
        <w:rPr>
          <w:rFonts w:ascii="Times New Roman" w:hAnsi="Times New Roman"/>
          <w:color w:val="828282"/>
          <w:rtl/>
        </w:rPr>
        <w:t xml:space="preserve">דָוִ֖ד </w:t>
      </w:r>
      <w:r>
        <w:rPr>
          <w:color w:val="FF0000"/>
          <w:vertAlign w:val="superscript"/>
          <w:rtl/>
        </w:rPr>
        <w:t>179676</w:t>
      </w:r>
      <w:r>
        <w:rPr>
          <w:rFonts w:ascii="Times New Roman" w:hAnsi="Times New Roman"/>
          <w:color w:val="828282"/>
          <w:rtl/>
        </w:rPr>
        <w:t>כָּל־</w:t>
      </w:r>
      <w:r>
        <w:rPr>
          <w:color w:val="FF0000"/>
          <w:vertAlign w:val="superscript"/>
          <w:rtl/>
        </w:rPr>
        <w:t>179677</w:t>
      </w:r>
      <w:r>
        <w:rPr>
          <w:rFonts w:ascii="Times New Roman" w:hAnsi="Times New Roman"/>
          <w:color w:val="828282"/>
          <w:rtl/>
        </w:rPr>
        <w:t>הַ</w:t>
      </w:r>
      <w:r>
        <w:rPr>
          <w:color w:val="FF0000"/>
          <w:vertAlign w:val="superscript"/>
          <w:rtl/>
        </w:rPr>
        <w:t>179678</w:t>
      </w:r>
      <w:r>
        <w:rPr>
          <w:rFonts w:ascii="Times New Roman" w:hAnsi="Times New Roman"/>
          <w:color w:val="828282"/>
          <w:rtl/>
        </w:rPr>
        <w:t xml:space="preserve">יָּמִֽים׃ ס </w:t>
      </w:r>
    </w:p>
    <w:p>
      <w:pPr>
        <w:pStyle w:val="Hebrew"/>
      </w:pPr>
      <w:r>
        <w:rPr>
          <w:color w:val="828282"/>
        </w:rPr>
        <w:t xml:space="preserve">וַ֠יִּשְׁלַח חִירָ֨ם מֶֽלֶךְ־צֹ֤ור אֶת־עֲבָדָיו֙ אֶל־שְׁלֹמֹ֔ה כִּ֣י שָׁמַ֔ע כִּ֥י אֹתֹ֛ו מָשְׁח֥וּ לְמֶ֖לֶךְ תַּ֣חַת אָבִ֑יהוּ כִּ֣י אֹהֵ֗ב הָיָ֥ה חִירָ֛ם לְדָוִ֖ד כָּל־הַיָּמִֽים׃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337255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337255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489299</w:t>
            </w:r>
          </w:p>
        </w:tc>
        <w:tc>
          <w:tcPr>
            <w:tcW w:type="auto" w:w="1728"/>
          </w:tcPr>
          <w:p>
            <w:r>
              <w:t>time_phrase</w:t>
            </w:r>
          </w:p>
        </w:tc>
        <w:tc>
          <w:tcPr>
            <w:tcW w:type="auto" w:w="1728"/>
          </w:tcPr>
          <w:p>
            <w:r>
              <w:t xml:space="preserve">כָּל־הַיָּמִֽים׃ ס </w:t>
            </w:r>
          </w:p>
        </w:tc>
        <w:tc>
          <w:tcPr>
            <w:tcW w:type="auto" w:w="1728"/>
          </w:tcPr>
          <w:p>
            <w:r/>
          </w:p>
        </w:tc>
      </w:tr>
      <w:tr>
        <w:tc>
          <w:tcPr>
            <w:tcW w:type="auto" w:w="1728"/>
          </w:tcPr>
          <w:p>
            <w:r>
              <w:t>tense</w:t>
            </w:r>
          </w:p>
        </w:tc>
        <w:tc>
          <w:tcPr>
            <w:tcW w:type="auto" w:w="1728"/>
          </w:tcPr>
          <w:p>
            <w:r>
              <w:t>179672</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1545">
        <w:r>
          <w:rPr/>
          <w:t>337263, 1_Kings 5:18</w:t>
        </w:r>
      </w:hyperlink>
    </w:p>
    <w:p>
      <w:pPr>
        <w:pStyle w:val="Hebrew"/>
      </w:pPr>
      <w:r>
        <w:t xml:space="preserve">וְעַתָּ֕ה הֵנִ֨יחַ יְהוָ֧ה אֱלֹהַ֛י לִ֖י מִסָּבִ֑יב </w:t>
      </w:r>
    </w:p>
    <w:p>
      <w:pPr>
        <w:pStyle w:val="Hebrew"/>
      </w:pPr>
      <w:r>
        <w:rPr>
          <w:color w:val="FF0000"/>
          <w:vertAlign w:val="superscript"/>
          <w:rtl/>
        </w:rPr>
        <w:t>179714</w:t>
      </w:r>
      <w:r>
        <w:rPr>
          <w:rFonts w:ascii="Times New Roman" w:hAnsi="Times New Roman"/>
          <w:color w:val="828282"/>
          <w:rtl/>
        </w:rPr>
        <w:t>וְ</w:t>
      </w:r>
      <w:r>
        <w:rPr>
          <w:color w:val="FF0000"/>
          <w:vertAlign w:val="superscript"/>
          <w:rtl/>
        </w:rPr>
        <w:t>179715</w:t>
      </w:r>
      <w:r>
        <w:rPr>
          <w:rFonts w:ascii="Times New Roman" w:hAnsi="Times New Roman"/>
          <w:color w:val="828282"/>
          <w:rtl/>
        </w:rPr>
        <w:t xml:space="preserve">עַתָּ֕ה </w:t>
      </w:r>
      <w:r>
        <w:rPr>
          <w:color w:val="FF0000"/>
          <w:vertAlign w:val="superscript"/>
          <w:rtl/>
        </w:rPr>
        <w:t>179716</w:t>
      </w:r>
      <w:r>
        <w:rPr>
          <w:rFonts w:ascii="Times New Roman" w:hAnsi="Times New Roman"/>
          <w:color w:val="828282"/>
          <w:rtl/>
        </w:rPr>
        <w:t xml:space="preserve">הֵנִ֨יחַ </w:t>
      </w:r>
      <w:r>
        <w:rPr>
          <w:color w:val="FF0000"/>
          <w:vertAlign w:val="superscript"/>
          <w:rtl/>
        </w:rPr>
        <w:t>179717</w:t>
      </w:r>
      <w:r>
        <w:rPr>
          <w:rFonts w:ascii="Times New Roman" w:hAnsi="Times New Roman"/>
          <w:color w:val="828282"/>
          <w:rtl/>
        </w:rPr>
        <w:t xml:space="preserve">יְהוָ֧ה </w:t>
      </w:r>
      <w:r>
        <w:rPr>
          <w:color w:val="FF0000"/>
          <w:vertAlign w:val="superscript"/>
          <w:rtl/>
        </w:rPr>
        <w:t>179718</w:t>
      </w:r>
      <w:r>
        <w:rPr>
          <w:rFonts w:ascii="Times New Roman" w:hAnsi="Times New Roman"/>
          <w:color w:val="828282"/>
          <w:rtl/>
        </w:rPr>
        <w:t xml:space="preserve">אֱלֹהַ֛י </w:t>
      </w:r>
      <w:r>
        <w:rPr>
          <w:color w:val="FF0000"/>
          <w:vertAlign w:val="superscript"/>
          <w:rtl/>
        </w:rPr>
        <w:t>179719</w:t>
      </w:r>
      <w:r>
        <w:rPr>
          <w:rFonts w:ascii="Times New Roman" w:hAnsi="Times New Roman"/>
          <w:color w:val="828282"/>
          <w:rtl/>
        </w:rPr>
        <w:t xml:space="preserve">לִ֖י </w:t>
      </w:r>
      <w:r>
        <w:rPr>
          <w:color w:val="FF0000"/>
          <w:vertAlign w:val="superscript"/>
          <w:rtl/>
        </w:rPr>
        <w:t>179720</w:t>
      </w:r>
      <w:r>
        <w:rPr>
          <w:rFonts w:ascii="Times New Roman" w:hAnsi="Times New Roman"/>
          <w:color w:val="828282"/>
          <w:rtl/>
        </w:rPr>
        <w:t>מִ</w:t>
      </w:r>
      <w:r>
        <w:rPr>
          <w:color w:val="FF0000"/>
          <w:vertAlign w:val="superscript"/>
          <w:rtl/>
        </w:rPr>
        <w:t>179721</w:t>
      </w:r>
      <w:r>
        <w:rPr>
          <w:rFonts w:ascii="Times New Roman" w:hAnsi="Times New Roman"/>
          <w:color w:val="828282"/>
          <w:rtl/>
        </w:rPr>
        <w:t xml:space="preserve">סָּבִ֑יב </w:t>
      </w:r>
    </w:p>
    <w:p>
      <w:pPr>
        <w:pStyle w:val="Hebrew"/>
      </w:pPr>
      <w:r>
        <w:rPr>
          <w:color w:val="828282"/>
        </w:rPr>
        <w:t xml:space="preserve">וְעַתָּ֕ה הֵנִ֨יחַ יְהוָ֧ה אֱלֹהַ֛י לִ֖י מִסָּבִ֑יב אֵ֣ין שָׂטָ֔ן וְאֵ֖ין פֶּ֥גַע רָֽע׃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337263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337263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489321</w:t>
            </w:r>
          </w:p>
        </w:tc>
        <w:tc>
          <w:tcPr>
            <w:tcW w:type="auto" w:w="1728"/>
          </w:tcPr>
          <w:p>
            <w:r>
              <w:t>time_phrase</w:t>
            </w:r>
          </w:p>
        </w:tc>
        <w:tc>
          <w:tcPr>
            <w:tcW w:type="auto" w:w="1728"/>
          </w:tcPr>
          <w:p>
            <w:r>
              <w:t xml:space="preserve">עַתָּ֕ה </w:t>
            </w:r>
          </w:p>
        </w:tc>
        <w:tc>
          <w:tcPr>
            <w:tcW w:type="auto" w:w="1728"/>
          </w:tcPr>
          <w:p>
            <w:r/>
          </w:p>
        </w:tc>
      </w:tr>
      <w:tr>
        <w:tc>
          <w:tcPr>
            <w:tcW w:type="auto" w:w="1728"/>
          </w:tcPr>
          <w:p>
            <w:r>
              <w:t>tense</w:t>
            </w:r>
          </w:p>
        </w:tc>
        <w:tc>
          <w:tcPr>
            <w:tcW w:type="auto" w:w="1728"/>
          </w:tcPr>
          <w:p>
            <w:r>
              <w:t>179716</w:t>
            </w:r>
          </w:p>
        </w:tc>
        <w:tc>
          <w:tcPr>
            <w:tcW w:type="auto" w:w="1728"/>
          </w:tcPr>
          <w:p>
            <w:r>
              <w:t>verb</w:t>
            </w:r>
          </w:p>
        </w:tc>
        <w:tc>
          <w:tcPr>
            <w:tcW w:type="auto" w:w="1728"/>
          </w:tcPr>
          <w:p>
            <w:r>
              <w:t xml:space="preserve">הֵנִ֨יחַ </w:t>
            </w:r>
          </w:p>
        </w:tc>
        <w:tc>
          <w:tcPr>
            <w:tcW w:type="auto" w:w="1728"/>
          </w:tcPr>
          <w:p>
            <w:r/>
          </w:p>
        </w:tc>
      </w:tr>
    </w:tbl>
    <w:p>
      <w:r>
        <w:br/>
      </w:r>
    </w:p>
    <w:p>
      <w:pPr>
        <w:pStyle w:val="Reference"/>
      </w:pPr>
      <w:hyperlink r:id="rId1546">
        <w:r>
          <w:rPr/>
          <w:t>337273, 1_Kings 5:20</w:t>
        </w:r>
      </w:hyperlink>
    </w:p>
    <w:p>
      <w:pPr>
        <w:pStyle w:val="Hebrew"/>
      </w:pPr>
      <w:r>
        <w:t xml:space="preserve">וְעַתָּ֡ה </w:t>
      </w:r>
    </w:p>
    <w:p>
      <w:pPr>
        <w:pStyle w:val="Hebrew"/>
      </w:pPr>
      <w:r>
        <w:rPr>
          <w:color w:val="FF0000"/>
          <w:vertAlign w:val="superscript"/>
          <w:rtl/>
        </w:rPr>
        <w:t>179759</w:t>
      </w:r>
      <w:r>
        <w:rPr>
          <w:rFonts w:ascii="Times New Roman" w:hAnsi="Times New Roman"/>
          <w:color w:val="828282"/>
          <w:rtl/>
        </w:rPr>
        <w:t>וְ</w:t>
      </w:r>
      <w:r>
        <w:rPr>
          <w:color w:val="FF0000"/>
          <w:vertAlign w:val="superscript"/>
          <w:rtl/>
        </w:rPr>
        <w:t>179760</w:t>
      </w:r>
      <w:r>
        <w:rPr>
          <w:rFonts w:ascii="Times New Roman" w:hAnsi="Times New Roman"/>
          <w:color w:val="828282"/>
          <w:rtl/>
        </w:rPr>
        <w:t xml:space="preserve">עַתָּ֡ה </w:t>
      </w:r>
    </w:p>
    <w:p>
      <w:pPr>
        <w:pStyle w:val="Hebrew"/>
      </w:pPr>
      <w:r>
        <w:rPr>
          <w:color w:val="828282"/>
        </w:rPr>
        <w:t xml:space="preserve">וְעַתָּ֡ה צַוֵּה֩ וְיִכְרְתוּ־לִ֨י אֲרָזִ֜ים מִן־הַלְּבָנֹ֗ון וַֽעֲבָדַי֙ יִהְי֣וּ עִם־עֲבָדֶ֔יךָ וּשְׂכַ֤ר עֲבָדֶ֨יךָ֙ אֶתֵּ֣ן לְךָ֔ כְּכֹ֖ל אֲשֶׁ֣ר תֹּאמֵ֑ר כִּ֣י׀ אַתָּ֣ה יָדַ֗עְתָּ כִּ֣י אֵ֥ין בָּ֛נוּ אִ֛ישׁ יֹדֵ֥עַ לִכְרָת־עֵצִ֖ים כַּצִּדֹנִֽים׃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337273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337273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489350</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547">
        <w:r>
          <w:rPr/>
          <w:t>337288, 1_Kings 5:21</w:t>
        </w:r>
      </w:hyperlink>
    </w:p>
    <w:p>
      <w:pPr>
        <w:pStyle w:val="Hebrew"/>
      </w:pPr>
      <w:r>
        <w:t xml:space="preserve">בָּר֤וּךְ יְהוָה֙ הַיֹּ֔ום </w:t>
      </w:r>
    </w:p>
    <w:p>
      <w:pPr>
        <w:pStyle w:val="Hebrew"/>
      </w:pPr>
      <w:r>
        <w:rPr>
          <w:color w:val="FF0000"/>
          <w:vertAlign w:val="superscript"/>
          <w:rtl/>
        </w:rPr>
        <w:t>179810</w:t>
      </w:r>
      <w:r>
        <w:rPr>
          <w:rFonts w:ascii="Times New Roman" w:hAnsi="Times New Roman"/>
          <w:color w:val="828282"/>
          <w:rtl/>
        </w:rPr>
        <w:t xml:space="preserve">בָּר֤וּךְ </w:t>
      </w:r>
      <w:r>
        <w:rPr>
          <w:color w:val="FF0000"/>
          <w:vertAlign w:val="superscript"/>
          <w:rtl/>
        </w:rPr>
        <w:t>179811</w:t>
      </w:r>
      <w:r>
        <w:rPr>
          <w:rFonts w:ascii="Times New Roman" w:hAnsi="Times New Roman"/>
          <w:color w:val="828282"/>
          <w:rtl/>
        </w:rPr>
        <w:t xml:space="preserve">יְהוָה֙ </w:t>
      </w:r>
      <w:r>
        <w:rPr>
          <w:color w:val="FF0000"/>
          <w:vertAlign w:val="superscript"/>
          <w:rtl/>
        </w:rPr>
        <w:t>179812</w:t>
      </w:r>
      <w:r>
        <w:rPr>
          <w:rFonts w:ascii="Times New Roman" w:hAnsi="Times New Roman"/>
          <w:color w:val="828282"/>
          <w:rtl/>
        </w:rPr>
        <w:t>הַ</w:t>
      </w:r>
      <w:r>
        <w:rPr>
          <w:color w:val="FF0000"/>
          <w:vertAlign w:val="superscript"/>
          <w:rtl/>
        </w:rPr>
        <w:t>179813</w:t>
      </w:r>
      <w:r>
        <w:rPr>
          <w:rFonts w:ascii="Times New Roman" w:hAnsi="Times New Roman"/>
          <w:color w:val="828282"/>
          <w:rtl/>
        </w:rPr>
        <w:t xml:space="preserve">יֹּ֔ום </w:t>
      </w:r>
    </w:p>
    <w:p>
      <w:pPr>
        <w:pStyle w:val="Hebrew"/>
      </w:pPr>
      <w:r>
        <w:rPr>
          <w:color w:val="828282"/>
        </w:rPr>
        <w:t xml:space="preserve">וַיְהִ֞י כִּשְׁמֹ֧עַ חִירָ֛ם אֶת־דִּבְרֵ֥י שְׁלֹמֹ֖ה וַיִּשְׂמַ֣ח מְאֹ֑ד וַיֹּ֗אמֶר בָּר֤וּךְ יְהוָה֙ הַיֹּ֔ום אֲשֶׁ֨ר נָתַ֤ן לְדָוִד֙ בֵּ֣ן חָכָ֔ם עַל־הָעָ֥ם הָרָ֖ב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337288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337288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489390</w:t>
            </w:r>
          </w:p>
        </w:tc>
        <w:tc>
          <w:tcPr>
            <w:tcW w:type="auto" w:w="1728"/>
          </w:tcPr>
          <w:p>
            <w:r>
              <w:t>time_phrase</w:t>
            </w:r>
          </w:p>
        </w:tc>
        <w:tc>
          <w:tcPr>
            <w:tcW w:type="auto" w:w="1728"/>
          </w:tcPr>
          <w:p>
            <w:r>
              <w:t xml:space="preserve">הַיֹּ֔ום </w:t>
            </w:r>
          </w:p>
        </w:tc>
        <w:tc>
          <w:tcPr>
            <w:tcW w:type="auto" w:w="1728"/>
          </w:tcPr>
          <w:p>
            <w:r/>
          </w:p>
        </w:tc>
      </w:tr>
    </w:tbl>
    <w:p>
      <w:r>
        <w:br/>
      </w:r>
    </w:p>
    <w:p>
      <w:pPr>
        <w:pStyle w:val="Reference"/>
      </w:pPr>
      <w:hyperlink r:id="rId1548">
        <w:r>
          <w:rPr/>
          <w:t>337306, 1_Kings 5:25</w:t>
        </w:r>
      </w:hyperlink>
    </w:p>
    <w:p>
      <w:pPr>
        <w:pStyle w:val="Hebrew"/>
      </w:pPr>
      <w:r>
        <w:t xml:space="preserve">כֹּֽה־יִתֵּ֧ן שְׁלֹמֹ֛ה לְחִירָ֖ם שָׁנָ֥ה בְשָׁנָֽה׃ פ </w:t>
      </w:r>
    </w:p>
    <w:p>
      <w:pPr>
        <w:pStyle w:val="Hebrew"/>
      </w:pPr>
      <w:r>
        <w:rPr>
          <w:color w:val="FF0000"/>
          <w:vertAlign w:val="superscript"/>
          <w:rtl/>
        </w:rPr>
        <w:t>179915</w:t>
      </w:r>
      <w:r>
        <w:rPr>
          <w:rFonts w:ascii="Times New Roman" w:hAnsi="Times New Roman"/>
          <w:color w:val="828282"/>
          <w:rtl/>
        </w:rPr>
        <w:t>כֹּֽה־</w:t>
      </w:r>
      <w:r>
        <w:rPr>
          <w:color w:val="FF0000"/>
          <w:vertAlign w:val="superscript"/>
          <w:rtl/>
        </w:rPr>
        <w:t>179916</w:t>
      </w:r>
      <w:r>
        <w:rPr>
          <w:rFonts w:ascii="Times New Roman" w:hAnsi="Times New Roman"/>
          <w:color w:val="828282"/>
          <w:rtl/>
        </w:rPr>
        <w:t xml:space="preserve">יִתֵּ֧ן </w:t>
      </w:r>
      <w:r>
        <w:rPr>
          <w:color w:val="FF0000"/>
          <w:vertAlign w:val="superscript"/>
          <w:rtl/>
        </w:rPr>
        <w:t>179917</w:t>
      </w:r>
      <w:r>
        <w:rPr>
          <w:rFonts w:ascii="Times New Roman" w:hAnsi="Times New Roman"/>
          <w:color w:val="828282"/>
          <w:rtl/>
        </w:rPr>
        <w:t xml:space="preserve">שְׁלֹמֹ֛ה </w:t>
      </w:r>
      <w:r>
        <w:rPr>
          <w:color w:val="FF0000"/>
          <w:vertAlign w:val="superscript"/>
          <w:rtl/>
        </w:rPr>
        <w:t>179918</w:t>
      </w:r>
      <w:r>
        <w:rPr>
          <w:rFonts w:ascii="Times New Roman" w:hAnsi="Times New Roman"/>
          <w:color w:val="828282"/>
          <w:rtl/>
        </w:rPr>
        <w:t>לְ</w:t>
      </w:r>
      <w:r>
        <w:rPr>
          <w:color w:val="FF0000"/>
          <w:vertAlign w:val="superscript"/>
          <w:rtl/>
        </w:rPr>
        <w:t>179919</w:t>
      </w:r>
      <w:r>
        <w:rPr>
          <w:rFonts w:ascii="Times New Roman" w:hAnsi="Times New Roman"/>
          <w:color w:val="828282"/>
          <w:rtl/>
        </w:rPr>
        <w:t xml:space="preserve">חִירָ֖ם </w:t>
      </w:r>
      <w:r>
        <w:rPr>
          <w:color w:val="FF0000"/>
          <w:vertAlign w:val="superscript"/>
          <w:rtl/>
        </w:rPr>
        <w:t>179920</w:t>
      </w:r>
      <w:r>
        <w:rPr>
          <w:rFonts w:ascii="Times New Roman" w:hAnsi="Times New Roman"/>
          <w:color w:val="828282"/>
          <w:rtl/>
        </w:rPr>
        <w:t xml:space="preserve">שָׁנָ֥ה </w:t>
      </w:r>
      <w:r>
        <w:rPr>
          <w:color w:val="FF0000"/>
          <w:vertAlign w:val="superscript"/>
          <w:rtl/>
        </w:rPr>
        <w:t>179921</w:t>
      </w:r>
      <w:r>
        <w:rPr>
          <w:rFonts w:ascii="Times New Roman" w:hAnsi="Times New Roman"/>
          <w:color w:val="828282"/>
          <w:rtl/>
        </w:rPr>
        <w:t>בְ</w:t>
      </w:r>
      <w:r>
        <w:rPr>
          <w:color w:val="FF0000"/>
          <w:vertAlign w:val="superscript"/>
          <w:rtl/>
        </w:rPr>
        <w:t>179922</w:t>
      </w:r>
      <w:r>
        <w:rPr>
          <w:rFonts w:ascii="Times New Roman" w:hAnsi="Times New Roman"/>
          <w:color w:val="828282"/>
          <w:rtl/>
        </w:rPr>
        <w:t xml:space="preserve">שָׁנָֽה׃ פ </w:t>
      </w:r>
    </w:p>
    <w:p>
      <w:pPr>
        <w:pStyle w:val="Hebrew"/>
      </w:pPr>
      <w:r>
        <w:rPr>
          <w:color w:val="828282"/>
        </w:rPr>
        <w:t xml:space="preserve">וּשְׁלֹמֹה֩ נָתַ֨ן לְחִירָ֜ם עֶשְׂרִים֩ אֶ֨לֶף כֹּ֤ר חִטִּים֙ מַכֹּ֣לֶת לְבֵיתֹ֔ו וְעֶשְׂרִ֥ים כֹּ֖ר שֶׁ֣מֶן כָּתִ֑ית כֹּֽה־יִתֵּ֧ן שְׁלֹמֹ֛ה לְחִירָ֖ם שָׁנָ֥ה בְשָׁנָֽה׃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337306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337306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489452</w:t>
            </w:r>
          </w:p>
        </w:tc>
        <w:tc>
          <w:tcPr>
            <w:tcW w:type="auto" w:w="1728"/>
          </w:tcPr>
          <w:p>
            <w:r>
              <w:t>time_phrase</w:t>
            </w:r>
          </w:p>
        </w:tc>
        <w:tc>
          <w:tcPr>
            <w:tcW w:type="auto" w:w="1728"/>
          </w:tcPr>
          <w:p>
            <w:r>
              <w:t xml:space="preserve">שָׁנָ֥ה בְשָׁנָֽה׃ פ </w:t>
            </w:r>
          </w:p>
        </w:tc>
        <w:tc>
          <w:tcPr>
            <w:tcW w:type="auto" w:w="1728"/>
          </w:tcPr>
          <w:p>
            <w:r/>
          </w:p>
        </w:tc>
      </w:tr>
      <w:tr>
        <w:tc>
          <w:tcPr>
            <w:tcW w:type="auto" w:w="1728"/>
          </w:tcPr>
          <w:p>
            <w:r>
              <w:t>tense</w:t>
            </w:r>
          </w:p>
        </w:tc>
        <w:tc>
          <w:tcPr>
            <w:tcW w:type="auto" w:w="1728"/>
          </w:tcPr>
          <w:p>
            <w:r>
              <w:t>179916</w:t>
            </w:r>
          </w:p>
        </w:tc>
        <w:tc>
          <w:tcPr>
            <w:tcW w:type="auto" w:w="1728"/>
          </w:tcPr>
          <w:p>
            <w:r>
              <w:t>verb</w:t>
            </w:r>
          </w:p>
        </w:tc>
        <w:tc>
          <w:tcPr>
            <w:tcW w:type="auto" w:w="1728"/>
          </w:tcPr>
          <w:p>
            <w:r>
              <w:t xml:space="preserve">יִתֵּ֧ן </w:t>
            </w:r>
          </w:p>
        </w:tc>
        <w:tc>
          <w:tcPr>
            <w:tcW w:type="auto" w:w="1728"/>
          </w:tcPr>
          <w:p>
            <w:r/>
          </w:p>
        </w:tc>
      </w:tr>
    </w:tbl>
    <w:p>
      <w:r>
        <w:br/>
      </w:r>
    </w:p>
    <w:p>
      <w:pPr>
        <w:pStyle w:val="Reference"/>
      </w:pPr>
      <w:hyperlink r:id="rId1549">
        <w:r>
          <w:rPr/>
          <w:t>337315, 1_Kings 5:28</w:t>
        </w:r>
      </w:hyperlink>
    </w:p>
    <w:p>
      <w:pPr>
        <w:pStyle w:val="Hebrew"/>
      </w:pPr>
      <w:r>
        <w:t xml:space="preserve">חֹ֚דֶשׁ יִהְי֣וּ בַלְּבָנֹ֔ון </w:t>
      </w:r>
    </w:p>
    <w:p>
      <w:pPr>
        <w:pStyle w:val="Hebrew"/>
      </w:pPr>
      <w:r>
        <w:rPr>
          <w:color w:val="FF0000"/>
          <w:vertAlign w:val="superscript"/>
          <w:rtl/>
        </w:rPr>
        <w:t>179970</w:t>
      </w:r>
      <w:r>
        <w:rPr>
          <w:rFonts w:ascii="Times New Roman" w:hAnsi="Times New Roman"/>
          <w:color w:val="828282"/>
          <w:rtl/>
        </w:rPr>
        <w:t xml:space="preserve">חֹ֚דֶשׁ </w:t>
      </w:r>
      <w:r>
        <w:rPr>
          <w:color w:val="FF0000"/>
          <w:vertAlign w:val="superscript"/>
          <w:rtl/>
        </w:rPr>
        <w:t>179971</w:t>
      </w:r>
      <w:r>
        <w:rPr>
          <w:rFonts w:ascii="Times New Roman" w:hAnsi="Times New Roman"/>
          <w:color w:val="828282"/>
          <w:rtl/>
        </w:rPr>
        <w:t xml:space="preserve">יִהְי֣וּ </w:t>
      </w:r>
      <w:r>
        <w:rPr>
          <w:color w:val="FF0000"/>
          <w:vertAlign w:val="superscript"/>
          <w:rtl/>
        </w:rPr>
        <w:t>179972</w:t>
      </w:r>
      <w:r>
        <w:rPr>
          <w:rFonts w:ascii="Times New Roman" w:hAnsi="Times New Roman"/>
          <w:color w:val="828282"/>
          <w:rtl/>
        </w:rPr>
        <w:t>בַ</w:t>
      </w:r>
      <w:r>
        <w:rPr>
          <w:color w:val="FF0000"/>
          <w:vertAlign w:val="superscript"/>
          <w:rtl/>
        </w:rPr>
        <w:t>179973</w:t>
      </w:r>
      <w:r>
        <w:rPr>
          <w:rFonts w:ascii="Times New Roman" w:hAnsi="Times New Roman"/>
          <w:color w:val="828282"/>
          <w:rtl/>
        </w:rPr>
      </w:r>
      <w:r>
        <w:rPr>
          <w:color w:val="FF0000"/>
          <w:vertAlign w:val="superscript"/>
          <w:rtl/>
        </w:rPr>
        <w:t>179974</w:t>
      </w:r>
      <w:r>
        <w:rPr>
          <w:rFonts w:ascii="Times New Roman" w:hAnsi="Times New Roman"/>
          <w:color w:val="828282"/>
          <w:rtl/>
        </w:rPr>
        <w:t xml:space="preserve">לְּבָנֹ֔ון </w:t>
      </w:r>
    </w:p>
    <w:p>
      <w:pPr>
        <w:pStyle w:val="Hebrew"/>
      </w:pPr>
      <w:r>
        <w:rPr>
          <w:color w:val="828282"/>
        </w:rPr>
        <w:t xml:space="preserve">וַיִּשְׁלָחֵ֣ם לְבָנֹ֗ונָה עֲשֶׂ֨רֶת אֲלָפִ֤ים בַּחֹ֨דֶשׁ֙ חֲלִיפֹ֔ות חֹ֚דֶשׁ יִהְי֣וּ בַלְּבָנֹ֔ון שְׁנַ֥יִם חֳדָשִׁ֖ים בְּבֵיתֹ֑ו וַאֲדֹנִירָ֖ם עַל־הַמַּֽס׃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337315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337315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489484</w:t>
            </w:r>
          </w:p>
        </w:tc>
        <w:tc>
          <w:tcPr>
            <w:tcW w:type="auto" w:w="1728"/>
          </w:tcPr>
          <w:p>
            <w:r>
              <w:t>time_phrase</w:t>
            </w:r>
          </w:p>
        </w:tc>
        <w:tc>
          <w:tcPr>
            <w:tcW w:type="auto" w:w="1728"/>
          </w:tcPr>
          <w:p>
            <w:r>
              <w:t xml:space="preserve">חֹ֚דֶשׁ </w:t>
            </w:r>
          </w:p>
        </w:tc>
        <w:tc>
          <w:tcPr>
            <w:tcW w:type="auto" w:w="1728"/>
          </w:tcPr>
          <w:p>
            <w:r/>
          </w:p>
        </w:tc>
      </w:tr>
      <w:tr>
        <w:tc>
          <w:tcPr>
            <w:tcW w:type="auto" w:w="1728"/>
          </w:tcPr>
          <w:p>
            <w:r>
              <w:t>tense</w:t>
            </w:r>
          </w:p>
        </w:tc>
        <w:tc>
          <w:tcPr>
            <w:tcW w:type="auto" w:w="1728"/>
          </w:tcPr>
          <w:p>
            <w:r>
              <w:t>179971</w:t>
            </w:r>
          </w:p>
        </w:tc>
        <w:tc>
          <w:tcPr>
            <w:tcW w:type="auto" w:w="1728"/>
          </w:tcPr>
          <w:p>
            <w:r>
              <w:t>verb</w:t>
            </w:r>
          </w:p>
        </w:tc>
        <w:tc>
          <w:tcPr>
            <w:tcW w:type="auto" w:w="1728"/>
          </w:tcPr>
          <w:p>
            <w:r>
              <w:t xml:space="preserve">יִהְי֣וּ </w:t>
            </w:r>
          </w:p>
        </w:tc>
        <w:tc>
          <w:tcPr>
            <w:tcW w:type="auto" w:w="1728"/>
          </w:tcPr>
          <w:p>
            <w:r/>
          </w:p>
        </w:tc>
      </w:tr>
    </w:tbl>
    <w:p>
      <w:r>
        <w:br/>
      </w:r>
    </w:p>
    <w:p>
      <w:pPr>
        <w:pStyle w:val="Reference"/>
      </w:pPr>
      <w:hyperlink r:id="rId1549">
        <w:r>
          <w:rPr/>
          <w:t>337316, 1_Kings 5:28</w:t>
        </w:r>
      </w:hyperlink>
    </w:p>
    <w:p>
      <w:pPr>
        <w:pStyle w:val="Hebrew"/>
      </w:pPr>
      <w:r>
        <w:t xml:space="preserve">שְׁנַ֥יִם חֳדָשִׁ֖ים בְּבֵיתֹ֑ו </w:t>
      </w:r>
    </w:p>
    <w:p>
      <w:pPr>
        <w:pStyle w:val="Hebrew"/>
      </w:pPr>
      <w:r>
        <w:rPr>
          <w:color w:val="FF0000"/>
          <w:vertAlign w:val="superscript"/>
          <w:rtl/>
        </w:rPr>
        <w:t>179975</w:t>
      </w:r>
      <w:r>
        <w:rPr>
          <w:rFonts w:ascii="Times New Roman" w:hAnsi="Times New Roman"/>
          <w:color w:val="828282"/>
          <w:rtl/>
        </w:rPr>
        <w:t xml:space="preserve">שְׁנַ֥יִם </w:t>
      </w:r>
      <w:r>
        <w:rPr>
          <w:color w:val="FF0000"/>
          <w:vertAlign w:val="superscript"/>
          <w:rtl/>
        </w:rPr>
        <w:t>179976</w:t>
      </w:r>
      <w:r>
        <w:rPr>
          <w:rFonts w:ascii="Times New Roman" w:hAnsi="Times New Roman"/>
          <w:color w:val="828282"/>
          <w:rtl/>
        </w:rPr>
        <w:t xml:space="preserve">חֳדָשִׁ֖ים </w:t>
      </w:r>
      <w:r>
        <w:rPr>
          <w:color w:val="FF0000"/>
          <w:vertAlign w:val="superscript"/>
          <w:rtl/>
        </w:rPr>
        <w:t>179977</w:t>
      </w:r>
      <w:r>
        <w:rPr>
          <w:rFonts w:ascii="Times New Roman" w:hAnsi="Times New Roman"/>
          <w:color w:val="828282"/>
          <w:rtl/>
        </w:rPr>
        <w:t>בְּ</w:t>
      </w:r>
      <w:r>
        <w:rPr>
          <w:color w:val="FF0000"/>
          <w:vertAlign w:val="superscript"/>
          <w:rtl/>
        </w:rPr>
        <w:t>179978</w:t>
      </w:r>
      <w:r>
        <w:rPr>
          <w:rFonts w:ascii="Times New Roman" w:hAnsi="Times New Roman"/>
          <w:color w:val="828282"/>
          <w:rtl/>
        </w:rPr>
        <w:t xml:space="preserve">בֵיתֹ֑ו </w:t>
      </w:r>
    </w:p>
    <w:p>
      <w:pPr>
        <w:pStyle w:val="Hebrew"/>
      </w:pPr>
      <w:r>
        <w:rPr>
          <w:color w:val="828282"/>
        </w:rPr>
        <w:t xml:space="preserve">וַיִּשְׁלָחֵ֣ם לְבָנֹ֗ונָה עֲשֶׂ֨רֶת אֲלָפִ֤ים בַּחֹ֨דֶשׁ֙ חֲלִיפֹ֔ות חֹ֚דֶשׁ יִהְי֣וּ בַלְּבָנֹ֔ון שְׁנַ֥יִם חֳדָשִׁ֖ים בְּבֵיתֹ֑ו וַאֲדֹנִירָ֖ם עַל־הַמַּֽס׃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337316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337316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489487</w:t>
            </w:r>
          </w:p>
        </w:tc>
        <w:tc>
          <w:tcPr>
            <w:tcW w:type="auto" w:w="1728"/>
          </w:tcPr>
          <w:p>
            <w:r>
              <w:t>time_phrase</w:t>
            </w:r>
          </w:p>
        </w:tc>
        <w:tc>
          <w:tcPr>
            <w:tcW w:type="auto" w:w="1728"/>
          </w:tcPr>
          <w:p>
            <w:r>
              <w:t xml:space="preserve">שְׁנַ֥יִם חֳדָשִׁ֖ים </w:t>
            </w:r>
          </w:p>
        </w:tc>
        <w:tc>
          <w:tcPr>
            <w:tcW w:type="auto" w:w="1728"/>
          </w:tcPr>
          <w:p>
            <w:r/>
          </w:p>
        </w:tc>
      </w:tr>
    </w:tbl>
    <w:p>
      <w:r>
        <w:br/>
      </w:r>
    </w:p>
    <w:p>
      <w:pPr>
        <w:pStyle w:val="Reference"/>
      </w:pPr>
      <w:hyperlink r:id="rId1550">
        <w:r>
          <w:rPr/>
          <w:t>337332, 1_Kings 6:1</w:t>
        </w:r>
      </w:hyperlink>
    </w:p>
    <w:p>
      <w:pPr>
        <w:pStyle w:val="Hebrew"/>
      </w:pPr>
      <w:r>
        <w:t xml:space="preserve">וַיְהִ֣י בִשְׁמֹונִ֣ים שָׁנָ֣ה וְאַרְבַּ֣ע מֵאֹ֣ות שָׁנָ֡ה בַּשָּׁנָ֨ה הָרְבִיעִ֜ית בְּחֹ֣דֶשׁ זִ֗ו </w:t>
      </w:r>
    </w:p>
    <w:p>
      <w:pPr>
        <w:pStyle w:val="Hebrew"/>
      </w:pPr>
      <w:r>
        <w:rPr>
          <w:color w:val="FF0000"/>
          <w:vertAlign w:val="superscript"/>
          <w:rtl/>
        </w:rPr>
        <w:t>180063</w:t>
      </w:r>
      <w:r>
        <w:rPr>
          <w:rFonts w:ascii="Times New Roman" w:hAnsi="Times New Roman"/>
          <w:color w:val="828282"/>
          <w:rtl/>
        </w:rPr>
        <w:t>וַ</w:t>
      </w:r>
      <w:r>
        <w:rPr>
          <w:color w:val="FF0000"/>
          <w:vertAlign w:val="superscript"/>
          <w:rtl/>
        </w:rPr>
        <w:t>180064</w:t>
      </w:r>
      <w:r>
        <w:rPr>
          <w:rFonts w:ascii="Times New Roman" w:hAnsi="Times New Roman"/>
          <w:color w:val="828282"/>
          <w:rtl/>
        </w:rPr>
        <w:t xml:space="preserve">יְהִ֣י </w:t>
      </w:r>
      <w:r>
        <w:rPr>
          <w:color w:val="FF0000"/>
          <w:vertAlign w:val="superscript"/>
          <w:rtl/>
        </w:rPr>
        <w:t>180065</w:t>
      </w:r>
      <w:r>
        <w:rPr>
          <w:rFonts w:ascii="Times New Roman" w:hAnsi="Times New Roman"/>
          <w:color w:val="828282"/>
          <w:rtl/>
        </w:rPr>
        <w:t>בִ</w:t>
      </w:r>
      <w:r>
        <w:rPr>
          <w:color w:val="FF0000"/>
          <w:vertAlign w:val="superscript"/>
          <w:rtl/>
        </w:rPr>
        <w:t>180066</w:t>
      </w:r>
      <w:r>
        <w:rPr>
          <w:rFonts w:ascii="Times New Roman" w:hAnsi="Times New Roman"/>
          <w:color w:val="828282"/>
          <w:rtl/>
        </w:rPr>
        <w:t xml:space="preserve">שְׁמֹונִ֣ים </w:t>
      </w:r>
      <w:r>
        <w:rPr>
          <w:color w:val="FF0000"/>
          <w:vertAlign w:val="superscript"/>
          <w:rtl/>
        </w:rPr>
        <w:t>180067</w:t>
      </w:r>
      <w:r>
        <w:rPr>
          <w:rFonts w:ascii="Times New Roman" w:hAnsi="Times New Roman"/>
          <w:color w:val="828282"/>
          <w:rtl/>
        </w:rPr>
        <w:t xml:space="preserve">שָׁנָ֣ה </w:t>
      </w:r>
      <w:r>
        <w:rPr>
          <w:color w:val="FF0000"/>
          <w:vertAlign w:val="superscript"/>
          <w:rtl/>
        </w:rPr>
        <w:t>180068</w:t>
      </w:r>
      <w:r>
        <w:rPr>
          <w:rFonts w:ascii="Times New Roman" w:hAnsi="Times New Roman"/>
          <w:color w:val="828282"/>
          <w:rtl/>
        </w:rPr>
        <w:t>וְ</w:t>
      </w:r>
      <w:r>
        <w:rPr>
          <w:color w:val="FF0000"/>
          <w:vertAlign w:val="superscript"/>
          <w:rtl/>
        </w:rPr>
        <w:t>180069</w:t>
      </w:r>
      <w:r>
        <w:rPr>
          <w:rFonts w:ascii="Times New Roman" w:hAnsi="Times New Roman"/>
          <w:color w:val="828282"/>
          <w:rtl/>
        </w:rPr>
        <w:t xml:space="preserve">אַרְבַּ֣ע </w:t>
      </w:r>
      <w:r>
        <w:rPr>
          <w:color w:val="FF0000"/>
          <w:vertAlign w:val="superscript"/>
          <w:rtl/>
        </w:rPr>
        <w:t>180070</w:t>
      </w:r>
      <w:r>
        <w:rPr>
          <w:rFonts w:ascii="Times New Roman" w:hAnsi="Times New Roman"/>
          <w:color w:val="828282"/>
          <w:rtl/>
        </w:rPr>
        <w:t xml:space="preserve">מֵאֹ֣ות </w:t>
      </w:r>
      <w:r>
        <w:rPr>
          <w:color w:val="FF0000"/>
          <w:vertAlign w:val="superscript"/>
          <w:rtl/>
        </w:rPr>
        <w:t>180071</w:t>
      </w:r>
      <w:r>
        <w:rPr>
          <w:rFonts w:ascii="Times New Roman" w:hAnsi="Times New Roman"/>
          <w:color w:val="828282"/>
          <w:rtl/>
        </w:rPr>
        <w:t xml:space="preserve">שָׁנָ֡ה </w:t>
      </w:r>
      <w:r>
        <w:rPr>
          <w:color w:val="FF0000"/>
          <w:vertAlign w:val="superscript"/>
          <w:rtl/>
        </w:rPr>
        <w:t>180079</w:t>
      </w:r>
      <w:r>
        <w:rPr>
          <w:rFonts w:ascii="Times New Roman" w:hAnsi="Times New Roman"/>
          <w:color w:val="828282"/>
          <w:rtl/>
        </w:rPr>
        <w:t>בַּ</w:t>
      </w:r>
      <w:r>
        <w:rPr>
          <w:color w:val="FF0000"/>
          <w:vertAlign w:val="superscript"/>
          <w:rtl/>
        </w:rPr>
        <w:t>180080</w:t>
      </w:r>
      <w:r>
        <w:rPr>
          <w:rFonts w:ascii="Times New Roman" w:hAnsi="Times New Roman"/>
          <w:color w:val="828282"/>
          <w:rtl/>
        </w:rPr>
      </w:r>
      <w:r>
        <w:rPr>
          <w:color w:val="FF0000"/>
          <w:vertAlign w:val="superscript"/>
          <w:rtl/>
        </w:rPr>
        <w:t>180081</w:t>
      </w:r>
      <w:r>
        <w:rPr>
          <w:rFonts w:ascii="Times New Roman" w:hAnsi="Times New Roman"/>
          <w:color w:val="828282"/>
          <w:rtl/>
        </w:rPr>
        <w:t xml:space="preserve">שָּׁנָ֨ה </w:t>
      </w:r>
      <w:r>
        <w:rPr>
          <w:color w:val="FF0000"/>
          <w:vertAlign w:val="superscript"/>
          <w:rtl/>
        </w:rPr>
        <w:t>180082</w:t>
      </w:r>
      <w:r>
        <w:rPr>
          <w:rFonts w:ascii="Times New Roman" w:hAnsi="Times New Roman"/>
          <w:color w:val="828282"/>
          <w:rtl/>
        </w:rPr>
        <w:t>הָ</w:t>
      </w:r>
      <w:r>
        <w:rPr>
          <w:color w:val="FF0000"/>
          <w:vertAlign w:val="superscript"/>
          <w:rtl/>
        </w:rPr>
        <w:t>180083</w:t>
      </w:r>
      <w:r>
        <w:rPr>
          <w:rFonts w:ascii="Times New Roman" w:hAnsi="Times New Roman"/>
          <w:color w:val="828282"/>
          <w:rtl/>
        </w:rPr>
        <w:t xml:space="preserve">רְבִיעִ֜ית </w:t>
      </w:r>
      <w:r>
        <w:rPr>
          <w:color w:val="FF0000"/>
          <w:vertAlign w:val="superscript"/>
          <w:rtl/>
        </w:rPr>
        <w:t>180084</w:t>
      </w:r>
      <w:r>
        <w:rPr>
          <w:rFonts w:ascii="Times New Roman" w:hAnsi="Times New Roman"/>
          <w:color w:val="828282"/>
          <w:rtl/>
        </w:rPr>
        <w:t>בְּ</w:t>
      </w:r>
      <w:r>
        <w:rPr>
          <w:color w:val="FF0000"/>
          <w:vertAlign w:val="superscript"/>
          <w:rtl/>
        </w:rPr>
        <w:t>180085</w:t>
      </w:r>
      <w:r>
        <w:rPr>
          <w:rFonts w:ascii="Times New Roman" w:hAnsi="Times New Roman"/>
          <w:color w:val="828282"/>
          <w:rtl/>
        </w:rPr>
        <w:t xml:space="preserve">חֹ֣דֶשׁ </w:t>
      </w:r>
      <w:r>
        <w:rPr>
          <w:color w:val="FF0000"/>
          <w:vertAlign w:val="superscript"/>
          <w:rtl/>
        </w:rPr>
        <w:t>180086</w:t>
      </w:r>
      <w:r>
        <w:rPr>
          <w:rFonts w:ascii="Times New Roman" w:hAnsi="Times New Roman"/>
          <w:color w:val="828282"/>
          <w:rtl/>
        </w:rPr>
        <w:t xml:space="preserve">זִ֗ו </w:t>
      </w:r>
    </w:p>
    <w:p>
      <w:pPr>
        <w:pStyle w:val="Hebrew"/>
      </w:pPr>
      <w:r>
        <w:rPr>
          <w:color w:val="828282"/>
        </w:rPr>
        <w:t xml:space="preserve">וַיְהִ֣י בִשְׁמֹונִ֣ים שָׁנָ֣ה וְאַרְבַּ֣ע מֵאֹ֣ות שָׁנָ֡ה לְצֵ֣את בְּנֵֽי־יִשְׂרָאֵ֣ל מֵאֶֽרֶץ־מִצְרַיִם֩ בַּשָּׁנָ֨ה הָרְבִיעִ֜ית בְּחֹ֣דֶשׁ זִ֗ו ה֚וּא הַחֹ֣דֶשׁ הַשֵּׁנִ֔י לִמְלֹ֥ךְ שְׁלֹמֹ֖ה עַל־יִשְׂרָאֵ֑ל וַיִּ֥בֶן הַבַּ֖יִת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337332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337332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489528</w:t>
            </w:r>
          </w:p>
        </w:tc>
        <w:tc>
          <w:tcPr>
            <w:tcW w:type="auto" w:w="1728"/>
          </w:tcPr>
          <w:p>
            <w:r>
              <w:t>time_phrase</w:t>
            </w:r>
          </w:p>
        </w:tc>
        <w:tc>
          <w:tcPr>
            <w:tcW w:type="auto" w:w="1728"/>
          </w:tcPr>
          <w:p>
            <w:r>
              <w:t xml:space="preserve">בִשְׁמֹונִ֣ים שָׁנָ֣ה וְאַרְבַּ֣ע מֵאֹ֣ות שָׁנָ֡ה </w:t>
            </w:r>
          </w:p>
        </w:tc>
        <w:tc>
          <w:tcPr>
            <w:tcW w:type="auto" w:w="1728"/>
          </w:tcPr>
          <w:p>
            <w:r/>
          </w:p>
        </w:tc>
      </w:tr>
      <w:tr>
        <w:tc>
          <w:tcPr>
            <w:tcW w:type="auto" w:w="1728"/>
          </w:tcPr>
          <w:p>
            <w:r>
              <w:t>tp_cluster</w:t>
            </w:r>
          </w:p>
        </w:tc>
        <w:tc>
          <w:tcPr>
            <w:tcW w:type="auto" w:w="1728"/>
          </w:tcPr>
          <w:p>
            <w:r>
              <w:t>489532</w:t>
            </w:r>
          </w:p>
        </w:tc>
        <w:tc>
          <w:tcPr>
            <w:tcW w:type="auto" w:w="1728"/>
          </w:tcPr>
          <w:p>
            <w:r>
              <w:t>time_phrase</w:t>
            </w:r>
          </w:p>
        </w:tc>
        <w:tc>
          <w:tcPr>
            <w:tcW w:type="auto" w:w="1728"/>
          </w:tcPr>
          <w:p>
            <w:r>
              <w:t xml:space="preserve">בַּשָּׁנָ֨ה הָרְבִיעִ֜ית בְּחֹ֣דֶשׁ זִ֗ו </w:t>
            </w:r>
          </w:p>
        </w:tc>
        <w:tc>
          <w:tcPr>
            <w:tcW w:type="auto" w:w="1728"/>
          </w:tcPr>
          <w:p>
            <w:r/>
          </w:p>
        </w:tc>
      </w:tr>
      <w:tr>
        <w:tc>
          <w:tcPr>
            <w:tcW w:type="auto" w:w="1728"/>
          </w:tcPr>
          <w:p>
            <w:r>
              <w:t>tense</w:t>
            </w:r>
          </w:p>
        </w:tc>
        <w:tc>
          <w:tcPr>
            <w:tcW w:type="auto" w:w="1728"/>
          </w:tcPr>
          <w:p>
            <w:r>
              <w:t>180064</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551">
        <w:r>
          <w:rPr/>
          <w:t>337442, 1_Kings 6:37</w:t>
        </w:r>
      </w:hyperlink>
    </w:p>
    <w:p>
      <w:pPr>
        <w:pStyle w:val="Hebrew"/>
      </w:pPr>
      <w:r>
        <w:t xml:space="preserve">בַּשָּׁנָה֙ הָֽרְבִיעִ֔ית יֻסַּ֖ד בֵּ֣ית יְהוָ֑ה בְּיֶ֖רַח זִֽו׃ </w:t>
      </w:r>
    </w:p>
    <w:p>
      <w:pPr>
        <w:pStyle w:val="Hebrew"/>
      </w:pPr>
      <w:r>
        <w:rPr>
          <w:color w:val="FF0000"/>
          <w:vertAlign w:val="superscript"/>
          <w:rtl/>
        </w:rPr>
        <w:t>180807</w:t>
      </w:r>
      <w:r>
        <w:rPr>
          <w:rFonts w:ascii="Times New Roman" w:hAnsi="Times New Roman"/>
          <w:color w:val="828282"/>
          <w:rtl/>
        </w:rPr>
        <w:t>בַּ</w:t>
      </w:r>
      <w:r>
        <w:rPr>
          <w:color w:val="FF0000"/>
          <w:vertAlign w:val="superscript"/>
          <w:rtl/>
        </w:rPr>
        <w:t>180808</w:t>
      </w:r>
      <w:r>
        <w:rPr>
          <w:rFonts w:ascii="Times New Roman" w:hAnsi="Times New Roman"/>
          <w:color w:val="828282"/>
          <w:rtl/>
        </w:rPr>
      </w:r>
      <w:r>
        <w:rPr>
          <w:color w:val="FF0000"/>
          <w:vertAlign w:val="superscript"/>
          <w:rtl/>
        </w:rPr>
        <w:t>180809</w:t>
      </w:r>
      <w:r>
        <w:rPr>
          <w:rFonts w:ascii="Times New Roman" w:hAnsi="Times New Roman"/>
          <w:color w:val="828282"/>
          <w:rtl/>
        </w:rPr>
        <w:t xml:space="preserve">שָּׁנָה֙ </w:t>
      </w:r>
      <w:r>
        <w:rPr>
          <w:color w:val="FF0000"/>
          <w:vertAlign w:val="superscript"/>
          <w:rtl/>
        </w:rPr>
        <w:t>180810</w:t>
      </w:r>
      <w:r>
        <w:rPr>
          <w:rFonts w:ascii="Times New Roman" w:hAnsi="Times New Roman"/>
          <w:color w:val="828282"/>
          <w:rtl/>
        </w:rPr>
        <w:t>הָֽ</w:t>
      </w:r>
      <w:r>
        <w:rPr>
          <w:color w:val="FF0000"/>
          <w:vertAlign w:val="superscript"/>
          <w:rtl/>
        </w:rPr>
        <w:t>180811</w:t>
      </w:r>
      <w:r>
        <w:rPr>
          <w:rFonts w:ascii="Times New Roman" w:hAnsi="Times New Roman"/>
          <w:color w:val="828282"/>
          <w:rtl/>
        </w:rPr>
        <w:t xml:space="preserve">רְבִיעִ֔ית </w:t>
      </w:r>
      <w:r>
        <w:rPr>
          <w:color w:val="FF0000"/>
          <w:vertAlign w:val="superscript"/>
          <w:rtl/>
        </w:rPr>
        <w:t>180812</w:t>
      </w:r>
      <w:r>
        <w:rPr>
          <w:rFonts w:ascii="Times New Roman" w:hAnsi="Times New Roman"/>
          <w:color w:val="828282"/>
          <w:rtl/>
        </w:rPr>
        <w:t xml:space="preserve">יֻסַּ֖ד </w:t>
      </w:r>
      <w:r>
        <w:rPr>
          <w:color w:val="FF0000"/>
          <w:vertAlign w:val="superscript"/>
          <w:rtl/>
        </w:rPr>
        <w:t>180813</w:t>
      </w:r>
      <w:r>
        <w:rPr>
          <w:rFonts w:ascii="Times New Roman" w:hAnsi="Times New Roman"/>
          <w:color w:val="828282"/>
          <w:rtl/>
        </w:rPr>
        <w:t xml:space="preserve">בֵּ֣ית </w:t>
      </w:r>
      <w:r>
        <w:rPr>
          <w:color w:val="FF0000"/>
          <w:vertAlign w:val="superscript"/>
          <w:rtl/>
        </w:rPr>
        <w:t>180814</w:t>
      </w:r>
      <w:r>
        <w:rPr>
          <w:rFonts w:ascii="Times New Roman" w:hAnsi="Times New Roman"/>
          <w:color w:val="828282"/>
          <w:rtl/>
        </w:rPr>
        <w:t xml:space="preserve">יְהוָ֑ה </w:t>
      </w:r>
      <w:r>
        <w:rPr>
          <w:color w:val="FF0000"/>
          <w:vertAlign w:val="superscript"/>
          <w:rtl/>
        </w:rPr>
        <w:t>180815</w:t>
      </w:r>
      <w:r>
        <w:rPr>
          <w:rFonts w:ascii="Times New Roman" w:hAnsi="Times New Roman"/>
          <w:color w:val="828282"/>
          <w:rtl/>
        </w:rPr>
        <w:t>בְּ</w:t>
      </w:r>
      <w:r>
        <w:rPr>
          <w:color w:val="FF0000"/>
          <w:vertAlign w:val="superscript"/>
          <w:rtl/>
        </w:rPr>
        <w:t>180816</w:t>
      </w:r>
      <w:r>
        <w:rPr>
          <w:rFonts w:ascii="Times New Roman" w:hAnsi="Times New Roman"/>
          <w:color w:val="828282"/>
          <w:rtl/>
        </w:rPr>
        <w:t xml:space="preserve">יֶ֖רַח </w:t>
      </w:r>
      <w:r>
        <w:rPr>
          <w:color w:val="FF0000"/>
          <w:vertAlign w:val="superscript"/>
          <w:rtl/>
        </w:rPr>
        <w:t>180817</w:t>
      </w:r>
      <w:r>
        <w:rPr>
          <w:rFonts w:ascii="Times New Roman" w:hAnsi="Times New Roman"/>
          <w:color w:val="828282"/>
          <w:rtl/>
        </w:rPr>
        <w:t xml:space="preserve">זִֽו׃ </w:t>
      </w:r>
    </w:p>
    <w:p>
      <w:pPr>
        <w:pStyle w:val="Hebrew"/>
      </w:pPr>
      <w:r>
        <w:rPr>
          <w:color w:val="828282"/>
        </w:rPr>
        <w:t xml:space="preserve">בַּשָּׁנָה֙ הָֽרְבִיעִ֔ית יֻסַּ֖ד בֵּ֣ית יְהוָ֑ה בְּיֶ֖רַח זִֽו׃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337442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337442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489869</w:t>
            </w:r>
          </w:p>
        </w:tc>
        <w:tc>
          <w:tcPr>
            <w:tcW w:type="auto" w:w="1728"/>
          </w:tcPr>
          <w:p>
            <w:r>
              <w:t>time_phrase</w:t>
            </w:r>
          </w:p>
        </w:tc>
        <w:tc>
          <w:tcPr>
            <w:tcW w:type="auto" w:w="1728"/>
          </w:tcPr>
          <w:p>
            <w:r>
              <w:t xml:space="preserve">בַּשָּׁנָה֙ הָֽרְבִיעִ֔ית </w:t>
            </w:r>
          </w:p>
        </w:tc>
        <w:tc>
          <w:tcPr>
            <w:tcW w:type="auto" w:w="1728"/>
          </w:tcPr>
          <w:p>
            <w:r/>
          </w:p>
        </w:tc>
      </w:tr>
      <w:tr>
        <w:tc>
          <w:tcPr>
            <w:tcW w:type="auto" w:w="1728"/>
          </w:tcPr>
          <w:p>
            <w:r>
              <w:t>tp_cluster</w:t>
            </w:r>
          </w:p>
        </w:tc>
        <w:tc>
          <w:tcPr>
            <w:tcW w:type="auto" w:w="1728"/>
          </w:tcPr>
          <w:p>
            <w:r>
              <w:t>489872</w:t>
            </w:r>
          </w:p>
        </w:tc>
        <w:tc>
          <w:tcPr>
            <w:tcW w:type="auto" w:w="1728"/>
          </w:tcPr>
          <w:p>
            <w:r>
              <w:t>time_phrase</w:t>
            </w:r>
          </w:p>
        </w:tc>
        <w:tc>
          <w:tcPr>
            <w:tcW w:type="auto" w:w="1728"/>
          </w:tcPr>
          <w:p>
            <w:r>
              <w:t xml:space="preserve">בְּיֶ֖רַח זִֽו׃ </w:t>
            </w:r>
          </w:p>
        </w:tc>
        <w:tc>
          <w:tcPr>
            <w:tcW w:type="auto" w:w="1728"/>
          </w:tcPr>
          <w:p>
            <w:r/>
          </w:p>
        </w:tc>
      </w:tr>
      <w:tr>
        <w:tc>
          <w:tcPr>
            <w:tcW w:type="auto" w:w="1728"/>
          </w:tcPr>
          <w:p>
            <w:r>
              <w:t>tense</w:t>
            </w:r>
          </w:p>
        </w:tc>
        <w:tc>
          <w:tcPr>
            <w:tcW w:type="auto" w:w="1728"/>
          </w:tcPr>
          <w:p>
            <w:r>
              <w:t>180812</w:t>
            </w:r>
          </w:p>
        </w:tc>
        <w:tc>
          <w:tcPr>
            <w:tcW w:type="auto" w:w="1728"/>
          </w:tcPr>
          <w:p>
            <w:r>
              <w:t>verb</w:t>
            </w:r>
          </w:p>
        </w:tc>
        <w:tc>
          <w:tcPr>
            <w:tcW w:type="auto" w:w="1728"/>
          </w:tcPr>
          <w:p>
            <w:r>
              <w:t xml:space="preserve">יֻסַּ֖ד </w:t>
            </w:r>
          </w:p>
        </w:tc>
        <w:tc>
          <w:tcPr>
            <w:tcW w:type="auto" w:w="1728"/>
          </w:tcPr>
          <w:p>
            <w:r/>
          </w:p>
        </w:tc>
      </w:tr>
    </w:tbl>
    <w:p>
      <w:r>
        <w:br/>
      </w:r>
    </w:p>
    <w:p>
      <w:pPr>
        <w:pStyle w:val="Reference"/>
      </w:pPr>
      <w:hyperlink r:id="rId1552">
        <w:r>
          <w:rPr/>
          <w:t>337443, 1_Kings 6:38</w:t>
        </w:r>
      </w:hyperlink>
    </w:p>
    <w:p>
      <w:pPr>
        <w:pStyle w:val="Hebrew"/>
      </w:pPr>
      <w:r>
        <w:t xml:space="preserve">וּבַשָּׁנָה֩ הָאַחַ֨ת עֶשְׂרֵ֜ה בְּיֶ֣רַח בּ֗וּל כָּלָ֣ה הַבַּ֔יִת לְכָל־דְּבָרָ֖יו וּלְכָל־מִשְׁפָּטָ֑יו </w:t>
      </w:r>
    </w:p>
    <w:p>
      <w:pPr>
        <w:pStyle w:val="Hebrew"/>
      </w:pPr>
      <w:r>
        <w:rPr>
          <w:color w:val="FF0000"/>
          <w:vertAlign w:val="superscript"/>
          <w:rtl/>
        </w:rPr>
        <w:t>180818</w:t>
      </w:r>
      <w:r>
        <w:rPr>
          <w:rFonts w:ascii="Times New Roman" w:hAnsi="Times New Roman"/>
          <w:color w:val="828282"/>
          <w:rtl/>
        </w:rPr>
        <w:t>וּ</w:t>
      </w:r>
      <w:r>
        <w:rPr>
          <w:color w:val="FF0000"/>
          <w:vertAlign w:val="superscript"/>
          <w:rtl/>
        </w:rPr>
        <w:t>180819</w:t>
      </w:r>
      <w:r>
        <w:rPr>
          <w:rFonts w:ascii="Times New Roman" w:hAnsi="Times New Roman"/>
          <w:color w:val="828282"/>
          <w:rtl/>
        </w:rPr>
        <w:t>בַ</w:t>
      </w:r>
      <w:r>
        <w:rPr>
          <w:color w:val="FF0000"/>
          <w:vertAlign w:val="superscript"/>
          <w:rtl/>
        </w:rPr>
        <w:t>180820</w:t>
      </w:r>
      <w:r>
        <w:rPr>
          <w:rFonts w:ascii="Times New Roman" w:hAnsi="Times New Roman"/>
          <w:color w:val="828282"/>
          <w:rtl/>
        </w:rPr>
      </w:r>
      <w:r>
        <w:rPr>
          <w:color w:val="FF0000"/>
          <w:vertAlign w:val="superscript"/>
          <w:rtl/>
        </w:rPr>
        <w:t>180821</w:t>
      </w:r>
      <w:r>
        <w:rPr>
          <w:rFonts w:ascii="Times New Roman" w:hAnsi="Times New Roman"/>
          <w:color w:val="828282"/>
          <w:rtl/>
        </w:rPr>
        <w:t xml:space="preserve">שָּׁנָה֩ </w:t>
      </w:r>
      <w:r>
        <w:rPr>
          <w:color w:val="FF0000"/>
          <w:vertAlign w:val="superscript"/>
          <w:rtl/>
        </w:rPr>
        <w:t>180822</w:t>
      </w:r>
      <w:r>
        <w:rPr>
          <w:rFonts w:ascii="Times New Roman" w:hAnsi="Times New Roman"/>
          <w:color w:val="828282"/>
          <w:rtl/>
        </w:rPr>
        <w:t>הָ</w:t>
      </w:r>
      <w:r>
        <w:rPr>
          <w:color w:val="FF0000"/>
          <w:vertAlign w:val="superscript"/>
          <w:rtl/>
        </w:rPr>
        <w:t>180823</w:t>
      </w:r>
      <w:r>
        <w:rPr>
          <w:rFonts w:ascii="Times New Roman" w:hAnsi="Times New Roman"/>
          <w:color w:val="828282"/>
          <w:rtl/>
        </w:rPr>
        <w:t xml:space="preserve">אַחַ֨ת </w:t>
      </w:r>
      <w:r>
        <w:rPr>
          <w:color w:val="FF0000"/>
          <w:vertAlign w:val="superscript"/>
          <w:rtl/>
        </w:rPr>
        <w:t>180824</w:t>
      </w:r>
      <w:r>
        <w:rPr>
          <w:rFonts w:ascii="Times New Roman" w:hAnsi="Times New Roman"/>
          <w:color w:val="828282"/>
          <w:rtl/>
        </w:rPr>
        <w:t xml:space="preserve">עֶשְׂרֵ֜ה </w:t>
      </w:r>
      <w:r>
        <w:rPr>
          <w:color w:val="FF0000"/>
          <w:vertAlign w:val="superscript"/>
          <w:rtl/>
        </w:rPr>
        <w:t>180825</w:t>
      </w:r>
      <w:r>
        <w:rPr>
          <w:rFonts w:ascii="Times New Roman" w:hAnsi="Times New Roman"/>
          <w:color w:val="828282"/>
          <w:rtl/>
        </w:rPr>
        <w:t>בְּ</w:t>
      </w:r>
      <w:r>
        <w:rPr>
          <w:color w:val="FF0000"/>
          <w:vertAlign w:val="superscript"/>
          <w:rtl/>
        </w:rPr>
        <w:t>180826</w:t>
      </w:r>
      <w:r>
        <w:rPr>
          <w:rFonts w:ascii="Times New Roman" w:hAnsi="Times New Roman"/>
          <w:color w:val="828282"/>
          <w:rtl/>
        </w:rPr>
        <w:t xml:space="preserve">יֶ֣רַח </w:t>
      </w:r>
      <w:r>
        <w:rPr>
          <w:color w:val="FF0000"/>
          <w:vertAlign w:val="superscript"/>
          <w:rtl/>
        </w:rPr>
        <w:t>180827</w:t>
      </w:r>
      <w:r>
        <w:rPr>
          <w:rFonts w:ascii="Times New Roman" w:hAnsi="Times New Roman"/>
          <w:color w:val="828282"/>
          <w:rtl/>
        </w:rPr>
        <w:t xml:space="preserve">בּ֗וּל </w:t>
      </w:r>
      <w:r>
        <w:rPr>
          <w:color w:val="FF0000"/>
          <w:vertAlign w:val="superscript"/>
          <w:rtl/>
        </w:rPr>
        <w:t>180833</w:t>
      </w:r>
      <w:r>
        <w:rPr>
          <w:rFonts w:ascii="Times New Roman" w:hAnsi="Times New Roman"/>
          <w:color w:val="828282"/>
          <w:rtl/>
        </w:rPr>
        <w:t xml:space="preserve">כָּלָ֣ה </w:t>
      </w:r>
      <w:r>
        <w:rPr>
          <w:color w:val="FF0000"/>
          <w:vertAlign w:val="superscript"/>
          <w:rtl/>
        </w:rPr>
        <w:t>180834</w:t>
      </w:r>
      <w:r>
        <w:rPr>
          <w:rFonts w:ascii="Times New Roman" w:hAnsi="Times New Roman"/>
          <w:color w:val="828282"/>
          <w:rtl/>
        </w:rPr>
        <w:t>הַ</w:t>
      </w:r>
      <w:r>
        <w:rPr>
          <w:color w:val="FF0000"/>
          <w:vertAlign w:val="superscript"/>
          <w:rtl/>
        </w:rPr>
        <w:t>180835</w:t>
      </w:r>
      <w:r>
        <w:rPr>
          <w:rFonts w:ascii="Times New Roman" w:hAnsi="Times New Roman"/>
          <w:color w:val="828282"/>
          <w:rtl/>
        </w:rPr>
        <w:t xml:space="preserve">בַּ֔יִת </w:t>
      </w:r>
      <w:r>
        <w:rPr>
          <w:color w:val="FF0000"/>
          <w:vertAlign w:val="superscript"/>
          <w:rtl/>
        </w:rPr>
        <w:t>180836</w:t>
      </w:r>
      <w:r>
        <w:rPr>
          <w:rFonts w:ascii="Times New Roman" w:hAnsi="Times New Roman"/>
          <w:color w:val="828282"/>
          <w:rtl/>
        </w:rPr>
        <w:t>לְ</w:t>
      </w:r>
      <w:r>
        <w:rPr>
          <w:color w:val="FF0000"/>
          <w:vertAlign w:val="superscript"/>
          <w:rtl/>
        </w:rPr>
        <w:t>180837</w:t>
      </w:r>
      <w:r>
        <w:rPr>
          <w:rFonts w:ascii="Times New Roman" w:hAnsi="Times New Roman"/>
          <w:color w:val="828282"/>
          <w:rtl/>
        </w:rPr>
        <w:t>כָל־</w:t>
      </w:r>
      <w:r>
        <w:rPr>
          <w:color w:val="FF0000"/>
          <w:vertAlign w:val="superscript"/>
          <w:rtl/>
        </w:rPr>
        <w:t>180838</w:t>
      </w:r>
      <w:r>
        <w:rPr>
          <w:rFonts w:ascii="Times New Roman" w:hAnsi="Times New Roman"/>
          <w:color w:val="828282"/>
          <w:rtl/>
        </w:rPr>
        <w:t xml:space="preserve">דְּבָרָ֖יו </w:t>
      </w:r>
      <w:r>
        <w:rPr>
          <w:color w:val="FF0000"/>
          <w:vertAlign w:val="superscript"/>
          <w:rtl/>
        </w:rPr>
        <w:t>180839</w:t>
      </w:r>
      <w:r>
        <w:rPr>
          <w:rFonts w:ascii="Times New Roman" w:hAnsi="Times New Roman"/>
          <w:color w:val="828282"/>
          <w:rtl/>
        </w:rPr>
        <w:t>וּ</w:t>
      </w:r>
      <w:r>
        <w:rPr>
          <w:color w:val="FF0000"/>
          <w:vertAlign w:val="superscript"/>
          <w:rtl/>
        </w:rPr>
        <w:t>180840</w:t>
      </w:r>
      <w:r>
        <w:rPr>
          <w:rFonts w:ascii="Times New Roman" w:hAnsi="Times New Roman"/>
          <w:color w:val="828282"/>
          <w:rtl/>
        </w:rPr>
        <w:t>לְ</w:t>
      </w:r>
      <w:r>
        <w:rPr>
          <w:color w:val="FF0000"/>
          <w:vertAlign w:val="superscript"/>
          <w:rtl/>
        </w:rPr>
        <w:t>180841</w:t>
      </w:r>
      <w:r>
        <w:rPr>
          <w:rFonts w:ascii="Times New Roman" w:hAnsi="Times New Roman"/>
          <w:color w:val="828282"/>
          <w:rtl/>
        </w:rPr>
        <w:t>כָל־</w:t>
      </w:r>
      <w:r>
        <w:rPr>
          <w:color w:val="FF0000"/>
          <w:vertAlign w:val="superscript"/>
          <w:rtl/>
        </w:rPr>
        <w:t>180842</w:t>
      </w:r>
      <w:r>
        <w:rPr>
          <w:rFonts w:ascii="Times New Roman" w:hAnsi="Times New Roman"/>
          <w:color w:val="828282"/>
          <w:rtl/>
        </w:rPr>
        <w:t xml:space="preserve">מִשְׁפָּטָ֑יו </w:t>
      </w:r>
    </w:p>
    <w:p>
      <w:pPr>
        <w:pStyle w:val="Hebrew"/>
      </w:pPr>
      <w:r>
        <w:rPr>
          <w:color w:val="828282"/>
        </w:rPr>
        <w:t xml:space="preserve">וּבַשָּׁנָה֩ הָאַחַ֨ת עֶשְׂרֵ֜ה בְּיֶ֣רַח בּ֗וּל ה֚וּא הַחֹ֣דֶשׁ הַשְּׁמִינִ֔י כָּלָ֣ה הַבַּ֔יִת לְכָל־דְּבָרָ֖יו וּלְכָל־מִשְׁפָּטָ֑יו וַיִּבְנֵ֖הוּ שֶׁ֥בַע שָׁנִֽים׃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337443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337443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489874</w:t>
            </w:r>
          </w:p>
        </w:tc>
        <w:tc>
          <w:tcPr>
            <w:tcW w:type="auto" w:w="1728"/>
          </w:tcPr>
          <w:p>
            <w:r>
              <w:t>time_phrase</w:t>
            </w:r>
          </w:p>
        </w:tc>
        <w:tc>
          <w:tcPr>
            <w:tcW w:type="auto" w:w="1728"/>
          </w:tcPr>
          <w:p>
            <w:r>
              <w:t xml:space="preserve">בַשָּׁנָה֩ הָאַחַ֨ת עֶשְׂרֵ֜ה בְּיֶ֣רַח בּ֗וּל </w:t>
            </w:r>
          </w:p>
        </w:tc>
        <w:tc>
          <w:tcPr>
            <w:tcW w:type="auto" w:w="1728"/>
          </w:tcPr>
          <w:p>
            <w:r/>
          </w:p>
        </w:tc>
      </w:tr>
      <w:tr>
        <w:tc>
          <w:tcPr>
            <w:tcW w:type="auto" w:w="1728"/>
          </w:tcPr>
          <w:p>
            <w:r>
              <w:t>tense</w:t>
            </w:r>
          </w:p>
        </w:tc>
        <w:tc>
          <w:tcPr>
            <w:tcW w:type="auto" w:w="1728"/>
          </w:tcPr>
          <w:p>
            <w:r>
              <w:t>180833</w:t>
            </w:r>
          </w:p>
        </w:tc>
        <w:tc>
          <w:tcPr>
            <w:tcW w:type="auto" w:w="1728"/>
          </w:tcPr>
          <w:p>
            <w:r>
              <w:t>verb</w:t>
            </w:r>
          </w:p>
        </w:tc>
        <w:tc>
          <w:tcPr>
            <w:tcW w:type="auto" w:w="1728"/>
          </w:tcPr>
          <w:p>
            <w:r>
              <w:t xml:space="preserve">כָּלָ֣ה </w:t>
            </w:r>
          </w:p>
        </w:tc>
        <w:tc>
          <w:tcPr>
            <w:tcW w:type="auto" w:w="1728"/>
          </w:tcPr>
          <w:p>
            <w:r/>
          </w:p>
        </w:tc>
      </w:tr>
    </w:tbl>
    <w:p>
      <w:r>
        <w:br/>
      </w:r>
    </w:p>
    <w:p>
      <w:pPr>
        <w:pStyle w:val="Reference"/>
      </w:pPr>
      <w:hyperlink r:id="rId1552">
        <w:r>
          <w:rPr/>
          <w:t>337445, 1_Kings 6:38</w:t>
        </w:r>
      </w:hyperlink>
    </w:p>
    <w:p>
      <w:pPr>
        <w:pStyle w:val="Hebrew"/>
      </w:pPr>
      <w:r>
        <w:t xml:space="preserve">וַיִּבְנֵ֖הוּ שֶׁ֥בַע שָׁנִֽים׃ </w:t>
      </w:r>
    </w:p>
    <w:p>
      <w:pPr>
        <w:pStyle w:val="Hebrew"/>
      </w:pPr>
      <w:r>
        <w:rPr>
          <w:color w:val="FF0000"/>
          <w:vertAlign w:val="superscript"/>
          <w:rtl/>
        </w:rPr>
        <w:t>180843</w:t>
      </w:r>
      <w:r>
        <w:rPr>
          <w:rFonts w:ascii="Times New Roman" w:hAnsi="Times New Roman"/>
          <w:color w:val="828282"/>
          <w:rtl/>
        </w:rPr>
        <w:t>וַ</w:t>
      </w:r>
      <w:r>
        <w:rPr>
          <w:color w:val="FF0000"/>
          <w:vertAlign w:val="superscript"/>
          <w:rtl/>
        </w:rPr>
        <w:t>180844</w:t>
      </w:r>
      <w:r>
        <w:rPr>
          <w:rFonts w:ascii="Times New Roman" w:hAnsi="Times New Roman"/>
          <w:color w:val="828282"/>
          <w:rtl/>
        </w:rPr>
        <w:t xml:space="preserve">יִּבְנֵ֖הוּ </w:t>
      </w:r>
      <w:r>
        <w:rPr>
          <w:color w:val="FF0000"/>
          <w:vertAlign w:val="superscript"/>
          <w:rtl/>
        </w:rPr>
        <w:t>180845</w:t>
      </w:r>
      <w:r>
        <w:rPr>
          <w:rFonts w:ascii="Times New Roman" w:hAnsi="Times New Roman"/>
          <w:color w:val="828282"/>
          <w:rtl/>
        </w:rPr>
        <w:t xml:space="preserve">שֶׁ֥בַע </w:t>
      </w:r>
      <w:r>
        <w:rPr>
          <w:color w:val="FF0000"/>
          <w:vertAlign w:val="superscript"/>
          <w:rtl/>
        </w:rPr>
        <w:t>180846</w:t>
      </w:r>
      <w:r>
        <w:rPr>
          <w:rFonts w:ascii="Times New Roman" w:hAnsi="Times New Roman"/>
          <w:color w:val="828282"/>
          <w:rtl/>
        </w:rPr>
        <w:t xml:space="preserve">שָׁנִֽים׃ </w:t>
      </w:r>
    </w:p>
    <w:p>
      <w:pPr>
        <w:pStyle w:val="Hebrew"/>
      </w:pPr>
      <w:r>
        <w:rPr>
          <w:color w:val="828282"/>
        </w:rPr>
        <w:t xml:space="preserve">וּבַשָּׁנָה֩ הָאַחַ֨ת עֶשְׂרֵ֜ה בְּיֶ֣רַח בּ֗וּל ה֚וּא הַחֹ֣דֶשׁ הַשְּׁמִינִ֔י כָּלָ֣ה הַבַּ֔יִת לְכָל־דְּבָרָ֖יו וּלְכָל־מִשְׁפָּטָ֑יו וַיִּבְנֵ֖הוּ שֶׁ֥בַע שָׁנִֽים׃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337445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337445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489882</w:t>
            </w:r>
          </w:p>
        </w:tc>
        <w:tc>
          <w:tcPr>
            <w:tcW w:type="auto" w:w="1728"/>
          </w:tcPr>
          <w:p>
            <w:r>
              <w:t>time_phrase</w:t>
            </w:r>
          </w:p>
        </w:tc>
        <w:tc>
          <w:tcPr>
            <w:tcW w:type="auto" w:w="1728"/>
          </w:tcPr>
          <w:p>
            <w:r>
              <w:t xml:space="preserve">שֶׁ֥בַע שָׁנִֽים׃ </w:t>
            </w:r>
          </w:p>
        </w:tc>
        <w:tc>
          <w:tcPr>
            <w:tcW w:type="auto" w:w="1728"/>
          </w:tcPr>
          <w:p>
            <w:r/>
          </w:p>
        </w:tc>
      </w:tr>
      <w:tr>
        <w:tc>
          <w:tcPr>
            <w:tcW w:type="auto" w:w="1728"/>
          </w:tcPr>
          <w:p>
            <w:r>
              <w:t>tense</w:t>
            </w:r>
          </w:p>
        </w:tc>
        <w:tc>
          <w:tcPr>
            <w:tcW w:type="auto" w:w="1728"/>
          </w:tcPr>
          <w:p>
            <w:r>
              <w:t>180844</w:t>
            </w:r>
          </w:p>
        </w:tc>
        <w:tc>
          <w:tcPr>
            <w:tcW w:type="auto" w:w="1728"/>
          </w:tcPr>
          <w:p>
            <w:r>
              <w:t>verb</w:t>
            </w:r>
          </w:p>
        </w:tc>
        <w:tc>
          <w:tcPr>
            <w:tcW w:type="auto" w:w="1728"/>
          </w:tcPr>
          <w:p>
            <w:r>
              <w:t xml:space="preserve">יִּבְנֵ֖הוּ </w:t>
            </w:r>
          </w:p>
        </w:tc>
        <w:tc>
          <w:tcPr>
            <w:tcW w:type="auto" w:w="1728"/>
          </w:tcPr>
          <w:p>
            <w:r/>
          </w:p>
        </w:tc>
      </w:tr>
    </w:tbl>
    <w:p>
      <w:r>
        <w:br/>
      </w:r>
    </w:p>
    <w:p>
      <w:pPr>
        <w:pStyle w:val="Reference"/>
      </w:pPr>
      <w:hyperlink r:id="rId1553">
        <w:r>
          <w:rPr/>
          <w:t>337446, 1_Kings 7:1</w:t>
        </w:r>
      </w:hyperlink>
    </w:p>
    <w:p>
      <w:pPr>
        <w:pStyle w:val="Hebrew"/>
      </w:pPr>
      <w:r>
        <w:t xml:space="preserve">וְאֶת־בֵּיתֹו֙ בָּנָ֣ה שְׁלֹמֹ֔ה שְׁלֹ֥שׁ עֶשְׂרֵ֖ה שָׁנָ֑ה </w:t>
      </w:r>
    </w:p>
    <w:p>
      <w:pPr>
        <w:pStyle w:val="Hebrew"/>
      </w:pPr>
      <w:r>
        <w:rPr>
          <w:color w:val="FF0000"/>
          <w:vertAlign w:val="superscript"/>
          <w:rtl/>
        </w:rPr>
        <w:t>180847</w:t>
      </w:r>
      <w:r>
        <w:rPr>
          <w:rFonts w:ascii="Times New Roman" w:hAnsi="Times New Roman"/>
          <w:color w:val="828282"/>
          <w:rtl/>
        </w:rPr>
        <w:t>וְ</w:t>
      </w:r>
      <w:r>
        <w:rPr>
          <w:color w:val="FF0000"/>
          <w:vertAlign w:val="superscript"/>
          <w:rtl/>
        </w:rPr>
        <w:t>180848</w:t>
      </w:r>
      <w:r>
        <w:rPr>
          <w:rFonts w:ascii="Times New Roman" w:hAnsi="Times New Roman"/>
          <w:color w:val="828282"/>
          <w:rtl/>
        </w:rPr>
        <w:t>אֶת־</w:t>
      </w:r>
      <w:r>
        <w:rPr>
          <w:color w:val="FF0000"/>
          <w:vertAlign w:val="superscript"/>
          <w:rtl/>
        </w:rPr>
        <w:t>180849</w:t>
      </w:r>
      <w:r>
        <w:rPr>
          <w:rFonts w:ascii="Times New Roman" w:hAnsi="Times New Roman"/>
          <w:color w:val="828282"/>
          <w:rtl/>
        </w:rPr>
        <w:t xml:space="preserve">בֵּיתֹו֙ </w:t>
      </w:r>
      <w:r>
        <w:rPr>
          <w:color w:val="FF0000"/>
          <w:vertAlign w:val="superscript"/>
          <w:rtl/>
        </w:rPr>
        <w:t>180850</w:t>
      </w:r>
      <w:r>
        <w:rPr>
          <w:rFonts w:ascii="Times New Roman" w:hAnsi="Times New Roman"/>
          <w:color w:val="828282"/>
          <w:rtl/>
        </w:rPr>
        <w:t xml:space="preserve">בָּנָ֣ה </w:t>
      </w:r>
      <w:r>
        <w:rPr>
          <w:color w:val="FF0000"/>
          <w:vertAlign w:val="superscript"/>
          <w:rtl/>
        </w:rPr>
        <w:t>180851</w:t>
      </w:r>
      <w:r>
        <w:rPr>
          <w:rFonts w:ascii="Times New Roman" w:hAnsi="Times New Roman"/>
          <w:color w:val="828282"/>
          <w:rtl/>
        </w:rPr>
        <w:t xml:space="preserve">שְׁלֹמֹ֔ה </w:t>
      </w:r>
      <w:r>
        <w:rPr>
          <w:color w:val="FF0000"/>
          <w:vertAlign w:val="superscript"/>
          <w:rtl/>
        </w:rPr>
        <w:t>180852</w:t>
      </w:r>
      <w:r>
        <w:rPr>
          <w:rFonts w:ascii="Times New Roman" w:hAnsi="Times New Roman"/>
          <w:color w:val="828282"/>
          <w:rtl/>
        </w:rPr>
        <w:t xml:space="preserve">שְׁלֹ֥שׁ </w:t>
      </w:r>
      <w:r>
        <w:rPr>
          <w:color w:val="FF0000"/>
          <w:vertAlign w:val="superscript"/>
          <w:rtl/>
        </w:rPr>
        <w:t>180853</w:t>
      </w:r>
      <w:r>
        <w:rPr>
          <w:rFonts w:ascii="Times New Roman" w:hAnsi="Times New Roman"/>
          <w:color w:val="828282"/>
          <w:rtl/>
        </w:rPr>
        <w:t xml:space="preserve">עֶשְׂרֵ֖ה </w:t>
      </w:r>
      <w:r>
        <w:rPr>
          <w:color w:val="FF0000"/>
          <w:vertAlign w:val="superscript"/>
          <w:rtl/>
        </w:rPr>
        <w:t>180854</w:t>
      </w:r>
      <w:r>
        <w:rPr>
          <w:rFonts w:ascii="Times New Roman" w:hAnsi="Times New Roman"/>
          <w:color w:val="828282"/>
          <w:rtl/>
        </w:rPr>
        <w:t xml:space="preserve">שָׁנָ֑ה </w:t>
      </w:r>
    </w:p>
    <w:p>
      <w:pPr>
        <w:pStyle w:val="Hebrew"/>
      </w:pPr>
      <w:r>
        <w:rPr>
          <w:color w:val="828282"/>
        </w:rPr>
        <w:t xml:space="preserve">וְאֶת־בֵּיתֹו֙ בָּנָ֣ה שְׁלֹמֹ֔ה שְׁלֹ֥שׁ עֶשְׂרֵ֖ה שָׁנָ֑ה וַיְכַ֖ל אֶת־כָּל־בֵּיתֹֽו׃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337446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337446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489887</w:t>
            </w:r>
          </w:p>
        </w:tc>
        <w:tc>
          <w:tcPr>
            <w:tcW w:type="auto" w:w="1728"/>
          </w:tcPr>
          <w:p>
            <w:r>
              <w:t>time_phrase</w:t>
            </w:r>
          </w:p>
        </w:tc>
        <w:tc>
          <w:tcPr>
            <w:tcW w:type="auto" w:w="1728"/>
          </w:tcPr>
          <w:p>
            <w:r>
              <w:t xml:space="preserve">שְׁלֹ֥שׁ עֶשְׂרֵ֖ה שָׁנָ֑ה </w:t>
            </w:r>
          </w:p>
        </w:tc>
        <w:tc>
          <w:tcPr>
            <w:tcW w:type="auto" w:w="1728"/>
          </w:tcPr>
          <w:p>
            <w:r/>
          </w:p>
        </w:tc>
      </w:tr>
      <w:tr>
        <w:tc>
          <w:tcPr>
            <w:tcW w:type="auto" w:w="1728"/>
          </w:tcPr>
          <w:p>
            <w:r>
              <w:t>tense</w:t>
            </w:r>
          </w:p>
        </w:tc>
        <w:tc>
          <w:tcPr>
            <w:tcW w:type="auto" w:w="1728"/>
          </w:tcPr>
          <w:p>
            <w:r>
              <w:t>180850</w:t>
            </w:r>
          </w:p>
        </w:tc>
        <w:tc>
          <w:tcPr>
            <w:tcW w:type="auto" w:w="1728"/>
          </w:tcPr>
          <w:p>
            <w:r>
              <w:t>verb</w:t>
            </w:r>
          </w:p>
        </w:tc>
        <w:tc>
          <w:tcPr>
            <w:tcW w:type="auto" w:w="1728"/>
          </w:tcPr>
          <w:p>
            <w:r>
              <w:t xml:space="preserve">בָּנָ֣ה </w:t>
            </w:r>
          </w:p>
        </w:tc>
        <w:tc>
          <w:tcPr>
            <w:tcW w:type="auto" w:w="1728"/>
          </w:tcPr>
          <w:p>
            <w:r/>
          </w:p>
        </w:tc>
      </w:tr>
    </w:tbl>
    <w:p>
      <w:r>
        <w:br/>
      </w:r>
    </w:p>
    <w:p>
      <w:pPr>
        <w:pStyle w:val="Reference"/>
      </w:pPr>
      <w:hyperlink r:id="rId1554">
        <w:r>
          <w:rPr/>
          <w:t>337528, 1_Kings 7:24</w:t>
        </w:r>
      </w:hyperlink>
    </w:p>
    <w:p>
      <w:pPr>
        <w:pStyle w:val="Hebrew"/>
      </w:pPr>
      <w:r>
        <w:t xml:space="preserve">שְׁנֵ֤י טוּרִים֙ הַפְּקָעִ֔ים יְצֻקִ֖ים בִּיצֻקָתֹֽו׃ </w:t>
      </w:r>
    </w:p>
    <w:p>
      <w:pPr>
        <w:pStyle w:val="Hebrew"/>
      </w:pPr>
      <w:r>
        <w:rPr>
          <w:color w:val="FF0000"/>
          <w:vertAlign w:val="superscript"/>
          <w:rtl/>
        </w:rPr>
        <w:t>181397</w:t>
      </w:r>
      <w:r>
        <w:rPr>
          <w:rFonts w:ascii="Times New Roman" w:hAnsi="Times New Roman"/>
          <w:color w:val="828282"/>
          <w:rtl/>
        </w:rPr>
        <w:t xml:space="preserve">שְׁנֵ֤י </w:t>
      </w:r>
      <w:r>
        <w:rPr>
          <w:color w:val="FF0000"/>
          <w:vertAlign w:val="superscript"/>
          <w:rtl/>
        </w:rPr>
        <w:t>181398</w:t>
      </w:r>
      <w:r>
        <w:rPr>
          <w:rFonts w:ascii="Times New Roman" w:hAnsi="Times New Roman"/>
          <w:color w:val="828282"/>
          <w:rtl/>
        </w:rPr>
        <w:t xml:space="preserve">טוּרִים֙ </w:t>
      </w:r>
      <w:r>
        <w:rPr>
          <w:color w:val="FF0000"/>
          <w:vertAlign w:val="superscript"/>
          <w:rtl/>
        </w:rPr>
        <w:t>181399</w:t>
      </w:r>
      <w:r>
        <w:rPr>
          <w:rFonts w:ascii="Times New Roman" w:hAnsi="Times New Roman"/>
          <w:color w:val="828282"/>
          <w:rtl/>
        </w:rPr>
        <w:t>הַ</w:t>
      </w:r>
      <w:r>
        <w:rPr>
          <w:color w:val="FF0000"/>
          <w:vertAlign w:val="superscript"/>
          <w:rtl/>
        </w:rPr>
        <w:t>181400</w:t>
      </w:r>
      <w:r>
        <w:rPr>
          <w:rFonts w:ascii="Times New Roman" w:hAnsi="Times New Roman"/>
          <w:color w:val="828282"/>
          <w:rtl/>
        </w:rPr>
        <w:t xml:space="preserve">פְּקָעִ֔ים </w:t>
      </w:r>
      <w:r>
        <w:rPr>
          <w:color w:val="FF0000"/>
          <w:vertAlign w:val="superscript"/>
          <w:rtl/>
        </w:rPr>
        <w:t>181401</w:t>
      </w:r>
      <w:r>
        <w:rPr>
          <w:rFonts w:ascii="Times New Roman" w:hAnsi="Times New Roman"/>
          <w:color w:val="828282"/>
          <w:rtl/>
        </w:rPr>
        <w:t xml:space="preserve">יְצֻקִ֖ים </w:t>
      </w:r>
      <w:r>
        <w:rPr>
          <w:color w:val="FF0000"/>
          <w:vertAlign w:val="superscript"/>
          <w:rtl/>
        </w:rPr>
        <w:t>181402</w:t>
      </w:r>
      <w:r>
        <w:rPr>
          <w:rFonts w:ascii="Times New Roman" w:hAnsi="Times New Roman"/>
          <w:color w:val="828282"/>
          <w:rtl/>
        </w:rPr>
        <w:t>בִּ</w:t>
      </w:r>
      <w:r>
        <w:rPr>
          <w:color w:val="FF0000"/>
          <w:vertAlign w:val="superscript"/>
          <w:rtl/>
        </w:rPr>
        <w:t>181403</w:t>
      </w:r>
      <w:r>
        <w:rPr>
          <w:rFonts w:ascii="Times New Roman" w:hAnsi="Times New Roman"/>
          <w:color w:val="828282"/>
          <w:rtl/>
        </w:rPr>
        <w:t xml:space="preserve">יצֻקָתֹֽו׃ </w:t>
      </w:r>
    </w:p>
    <w:p>
      <w:pPr>
        <w:pStyle w:val="Hebrew"/>
      </w:pPr>
      <w:r>
        <w:rPr>
          <w:color w:val="828282"/>
        </w:rPr>
        <w:t xml:space="preserve">וּפְקָעִים֩ מִתַּ֨חַת לִשְׂפָתֹ֤ו׀ סָבִיב֙ סֹבְבִ֣ים אֹתֹ֔ו עֶ֚שֶׂר בָּֽאַמָּ֔ה מַקִּפִ֥ים אֶת־הַיָּ֖ם סָבִ֑יב שְׁנֵ֤י טוּרִים֙ הַפְּקָעִ֔ים יְצֻקִ֖ים בִּיצֻקָתֹֽו׃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337528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337528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490126</w:t>
            </w:r>
          </w:p>
        </w:tc>
        <w:tc>
          <w:tcPr>
            <w:tcW w:type="auto" w:w="1728"/>
          </w:tcPr>
          <w:p>
            <w:r>
              <w:t>time_phrase</w:t>
            </w:r>
          </w:p>
        </w:tc>
        <w:tc>
          <w:tcPr>
            <w:tcW w:type="auto" w:w="1728"/>
          </w:tcPr>
          <w:p>
            <w:r>
              <w:t xml:space="preserve">בִּיצֻקָתֹֽו׃ </w:t>
            </w:r>
          </w:p>
        </w:tc>
        <w:tc>
          <w:tcPr>
            <w:tcW w:type="auto" w:w="1728"/>
          </w:tcPr>
          <w:p>
            <w:r/>
          </w:p>
        </w:tc>
      </w:tr>
      <w:tr>
        <w:tc>
          <w:tcPr>
            <w:tcW w:type="auto" w:w="1728"/>
          </w:tcPr>
          <w:p>
            <w:r>
              <w:t>tense</w:t>
            </w:r>
          </w:p>
        </w:tc>
        <w:tc>
          <w:tcPr>
            <w:tcW w:type="auto" w:w="1728"/>
          </w:tcPr>
          <w:p>
            <w:r>
              <w:t>181401</w:t>
            </w:r>
          </w:p>
        </w:tc>
        <w:tc>
          <w:tcPr>
            <w:tcW w:type="auto" w:w="1728"/>
          </w:tcPr>
          <w:p>
            <w:r>
              <w:t>verb</w:t>
            </w:r>
          </w:p>
        </w:tc>
        <w:tc>
          <w:tcPr>
            <w:tcW w:type="auto" w:w="1728"/>
          </w:tcPr>
          <w:p>
            <w:r>
              <w:t xml:space="preserve">יְצֻקִ֖ים </w:t>
            </w:r>
          </w:p>
        </w:tc>
        <w:tc>
          <w:tcPr>
            <w:tcW w:type="auto" w:w="1728"/>
          </w:tcPr>
          <w:p>
            <w:r/>
          </w:p>
        </w:tc>
      </w:tr>
    </w:tbl>
    <w:p>
      <w:r>
        <w:br/>
      </w:r>
    </w:p>
    <w:p>
      <w:pPr>
        <w:pStyle w:val="Reference"/>
      </w:pPr>
      <w:hyperlink r:id="rId1555">
        <w:r>
          <w:rPr/>
          <w:t>337617, 1_Kings 8:1</w:t>
        </w:r>
      </w:hyperlink>
    </w:p>
    <w:p>
      <w:pPr>
        <w:pStyle w:val="Hebrew"/>
      </w:pPr>
      <w:r>
        <w:t xml:space="preserve">אָ֣ז יַקְהֵ֣ל שְׁלֹמֹ֣ה אֶת־זִקְנֵ֣י יִשְׂרָאֵ֡ל אֶת־כָּל־רָאשֵׁ֣י הַמַּטֹּות֩ נְשִׂיאֵ֨י הָאָבֹ֜ות לִבְנֵ֧י יִשְׂרָאֵ֛ל אֶל־הַמֶּ֥לֶךְ שְׁלֹמֹ֖ה יְרוּשָׁלִָ֑ם </w:t>
      </w:r>
    </w:p>
    <w:p>
      <w:pPr>
        <w:pStyle w:val="Hebrew"/>
      </w:pPr>
      <w:r>
        <w:rPr>
          <w:color w:val="FF0000"/>
          <w:vertAlign w:val="superscript"/>
          <w:rtl/>
        </w:rPr>
        <w:t>182065</w:t>
      </w:r>
      <w:r>
        <w:rPr>
          <w:rFonts w:ascii="Times New Roman" w:hAnsi="Times New Roman"/>
          <w:color w:val="828282"/>
          <w:rtl/>
        </w:rPr>
        <w:t xml:space="preserve">אָ֣ז </w:t>
      </w:r>
      <w:r>
        <w:rPr>
          <w:color w:val="FF0000"/>
          <w:vertAlign w:val="superscript"/>
          <w:rtl/>
        </w:rPr>
        <w:t>182066</w:t>
      </w:r>
      <w:r>
        <w:rPr>
          <w:rFonts w:ascii="Times New Roman" w:hAnsi="Times New Roman"/>
          <w:color w:val="828282"/>
          <w:rtl/>
        </w:rPr>
        <w:t xml:space="preserve">יַקְהֵ֣ל </w:t>
      </w:r>
      <w:r>
        <w:rPr>
          <w:color w:val="FF0000"/>
          <w:vertAlign w:val="superscript"/>
          <w:rtl/>
        </w:rPr>
        <w:t>182067</w:t>
      </w:r>
      <w:r>
        <w:rPr>
          <w:rFonts w:ascii="Times New Roman" w:hAnsi="Times New Roman"/>
          <w:color w:val="828282"/>
          <w:rtl/>
        </w:rPr>
        <w:t xml:space="preserve">שְׁלֹמֹ֣ה </w:t>
      </w:r>
      <w:r>
        <w:rPr>
          <w:color w:val="FF0000"/>
          <w:vertAlign w:val="superscript"/>
          <w:rtl/>
        </w:rPr>
        <w:t>182068</w:t>
      </w:r>
      <w:r>
        <w:rPr>
          <w:rFonts w:ascii="Times New Roman" w:hAnsi="Times New Roman"/>
          <w:color w:val="828282"/>
          <w:rtl/>
        </w:rPr>
        <w:t>אֶת־</w:t>
      </w:r>
      <w:r>
        <w:rPr>
          <w:color w:val="FF0000"/>
          <w:vertAlign w:val="superscript"/>
          <w:rtl/>
        </w:rPr>
        <w:t>182069</w:t>
      </w:r>
      <w:r>
        <w:rPr>
          <w:rFonts w:ascii="Times New Roman" w:hAnsi="Times New Roman"/>
          <w:color w:val="828282"/>
          <w:rtl/>
        </w:rPr>
        <w:t xml:space="preserve">זִקְנֵ֣י </w:t>
      </w:r>
      <w:r>
        <w:rPr>
          <w:color w:val="FF0000"/>
          <w:vertAlign w:val="superscript"/>
          <w:rtl/>
        </w:rPr>
        <w:t>182070</w:t>
      </w:r>
      <w:r>
        <w:rPr>
          <w:rFonts w:ascii="Times New Roman" w:hAnsi="Times New Roman"/>
          <w:color w:val="828282"/>
          <w:rtl/>
        </w:rPr>
        <w:t xml:space="preserve">יִשְׂרָאֵ֡ל </w:t>
      </w:r>
      <w:r>
        <w:rPr>
          <w:color w:val="FF0000"/>
          <w:vertAlign w:val="superscript"/>
          <w:rtl/>
        </w:rPr>
        <w:t>182071</w:t>
      </w:r>
      <w:r>
        <w:rPr>
          <w:rFonts w:ascii="Times New Roman" w:hAnsi="Times New Roman"/>
          <w:color w:val="828282"/>
          <w:rtl/>
        </w:rPr>
        <w:t>אֶת־</w:t>
      </w:r>
      <w:r>
        <w:rPr>
          <w:color w:val="FF0000"/>
          <w:vertAlign w:val="superscript"/>
          <w:rtl/>
        </w:rPr>
        <w:t>182072</w:t>
      </w:r>
      <w:r>
        <w:rPr>
          <w:rFonts w:ascii="Times New Roman" w:hAnsi="Times New Roman"/>
          <w:color w:val="828282"/>
          <w:rtl/>
        </w:rPr>
        <w:t>כָּל־</w:t>
      </w:r>
      <w:r>
        <w:rPr>
          <w:color w:val="FF0000"/>
          <w:vertAlign w:val="superscript"/>
          <w:rtl/>
        </w:rPr>
        <w:t>182073</w:t>
      </w:r>
      <w:r>
        <w:rPr>
          <w:rFonts w:ascii="Times New Roman" w:hAnsi="Times New Roman"/>
          <w:color w:val="828282"/>
          <w:rtl/>
        </w:rPr>
        <w:t xml:space="preserve">רָאשֵׁ֣י </w:t>
      </w:r>
      <w:r>
        <w:rPr>
          <w:color w:val="FF0000"/>
          <w:vertAlign w:val="superscript"/>
          <w:rtl/>
        </w:rPr>
        <w:t>182074</w:t>
      </w:r>
      <w:r>
        <w:rPr>
          <w:rFonts w:ascii="Times New Roman" w:hAnsi="Times New Roman"/>
          <w:color w:val="828282"/>
          <w:rtl/>
        </w:rPr>
        <w:t>הַ</w:t>
      </w:r>
      <w:r>
        <w:rPr>
          <w:color w:val="FF0000"/>
          <w:vertAlign w:val="superscript"/>
          <w:rtl/>
        </w:rPr>
        <w:t>182075</w:t>
      </w:r>
      <w:r>
        <w:rPr>
          <w:rFonts w:ascii="Times New Roman" w:hAnsi="Times New Roman"/>
          <w:color w:val="828282"/>
          <w:rtl/>
        </w:rPr>
        <w:t xml:space="preserve">מַּטֹּות֩ </w:t>
      </w:r>
      <w:r>
        <w:rPr>
          <w:color w:val="FF0000"/>
          <w:vertAlign w:val="superscript"/>
          <w:rtl/>
        </w:rPr>
        <w:t>182076</w:t>
      </w:r>
      <w:r>
        <w:rPr>
          <w:rFonts w:ascii="Times New Roman" w:hAnsi="Times New Roman"/>
          <w:color w:val="828282"/>
          <w:rtl/>
        </w:rPr>
        <w:t xml:space="preserve">נְשִׂיאֵ֨י </w:t>
      </w:r>
      <w:r>
        <w:rPr>
          <w:color w:val="FF0000"/>
          <w:vertAlign w:val="superscript"/>
          <w:rtl/>
        </w:rPr>
        <w:t>182077</w:t>
      </w:r>
      <w:r>
        <w:rPr>
          <w:rFonts w:ascii="Times New Roman" w:hAnsi="Times New Roman"/>
          <w:color w:val="828282"/>
          <w:rtl/>
        </w:rPr>
        <w:t>הָ</w:t>
      </w:r>
      <w:r>
        <w:rPr>
          <w:color w:val="FF0000"/>
          <w:vertAlign w:val="superscript"/>
          <w:rtl/>
        </w:rPr>
        <w:t>182078</w:t>
      </w:r>
      <w:r>
        <w:rPr>
          <w:rFonts w:ascii="Times New Roman" w:hAnsi="Times New Roman"/>
          <w:color w:val="828282"/>
          <w:rtl/>
        </w:rPr>
        <w:t xml:space="preserve">אָבֹ֜ות </w:t>
      </w:r>
      <w:r>
        <w:rPr>
          <w:color w:val="FF0000"/>
          <w:vertAlign w:val="superscript"/>
          <w:rtl/>
        </w:rPr>
        <w:t>182079</w:t>
      </w:r>
      <w:r>
        <w:rPr>
          <w:rFonts w:ascii="Times New Roman" w:hAnsi="Times New Roman"/>
          <w:color w:val="828282"/>
          <w:rtl/>
        </w:rPr>
        <w:t>לִ</w:t>
      </w:r>
      <w:r>
        <w:rPr>
          <w:color w:val="FF0000"/>
          <w:vertAlign w:val="superscript"/>
          <w:rtl/>
        </w:rPr>
        <w:t>182080</w:t>
      </w:r>
      <w:r>
        <w:rPr>
          <w:rFonts w:ascii="Times New Roman" w:hAnsi="Times New Roman"/>
          <w:color w:val="828282"/>
          <w:rtl/>
        </w:rPr>
        <w:t xml:space="preserve">בְנֵ֧י </w:t>
      </w:r>
      <w:r>
        <w:rPr>
          <w:color w:val="FF0000"/>
          <w:vertAlign w:val="superscript"/>
          <w:rtl/>
        </w:rPr>
        <w:t>182081</w:t>
      </w:r>
      <w:r>
        <w:rPr>
          <w:rFonts w:ascii="Times New Roman" w:hAnsi="Times New Roman"/>
          <w:color w:val="828282"/>
          <w:rtl/>
        </w:rPr>
        <w:t xml:space="preserve">יִשְׂרָאֵ֛ל </w:t>
      </w:r>
      <w:r>
        <w:rPr>
          <w:color w:val="FF0000"/>
          <w:vertAlign w:val="superscript"/>
          <w:rtl/>
        </w:rPr>
        <w:t>182082</w:t>
      </w:r>
      <w:r>
        <w:rPr>
          <w:rFonts w:ascii="Times New Roman" w:hAnsi="Times New Roman"/>
          <w:color w:val="828282"/>
          <w:rtl/>
        </w:rPr>
        <w:t>אֶל־</w:t>
      </w:r>
      <w:r>
        <w:rPr>
          <w:color w:val="FF0000"/>
          <w:vertAlign w:val="superscript"/>
          <w:rtl/>
        </w:rPr>
        <w:t>182083</w:t>
      </w:r>
      <w:r>
        <w:rPr>
          <w:rFonts w:ascii="Times New Roman" w:hAnsi="Times New Roman"/>
          <w:color w:val="828282"/>
          <w:rtl/>
        </w:rPr>
        <w:t>הַ</w:t>
      </w:r>
      <w:r>
        <w:rPr>
          <w:color w:val="FF0000"/>
          <w:vertAlign w:val="superscript"/>
          <w:rtl/>
        </w:rPr>
        <w:t>182084</w:t>
      </w:r>
      <w:r>
        <w:rPr>
          <w:rFonts w:ascii="Times New Roman" w:hAnsi="Times New Roman"/>
          <w:color w:val="828282"/>
          <w:rtl/>
        </w:rPr>
        <w:t xml:space="preserve">מֶּ֥לֶךְ </w:t>
      </w:r>
      <w:r>
        <w:rPr>
          <w:color w:val="FF0000"/>
          <w:vertAlign w:val="superscript"/>
          <w:rtl/>
        </w:rPr>
        <w:t>182085</w:t>
      </w:r>
      <w:r>
        <w:rPr>
          <w:rFonts w:ascii="Times New Roman" w:hAnsi="Times New Roman"/>
          <w:color w:val="828282"/>
          <w:rtl/>
        </w:rPr>
        <w:t xml:space="preserve">שְׁלֹמֹ֖ה </w:t>
      </w:r>
      <w:r>
        <w:rPr>
          <w:color w:val="FF0000"/>
          <w:vertAlign w:val="superscript"/>
          <w:rtl/>
        </w:rPr>
        <w:t>182086</w:t>
      </w:r>
      <w:r>
        <w:rPr>
          <w:rFonts w:ascii="Times New Roman" w:hAnsi="Times New Roman"/>
          <w:color w:val="828282"/>
          <w:rtl/>
        </w:rPr>
        <w:t xml:space="preserve">יְרוּשָׁלִָ֑ם </w:t>
      </w:r>
    </w:p>
    <w:p>
      <w:pPr>
        <w:pStyle w:val="Hebrew"/>
      </w:pPr>
      <w:r>
        <w:rPr>
          <w:color w:val="828282"/>
        </w:rPr>
        <w:t xml:space="preserve">אָ֣ז יַקְהֵ֣ל שְׁלֹמֹ֣ה אֶת־זִקְנֵ֣י יִשְׂרָאֵ֡ל אֶת־כָּל־רָאשֵׁ֣י הַמַּטֹּות֩ נְשִׂיאֵ֨י הָאָבֹ֜ות לִבְנֵ֧י יִשְׂרָאֵ֛ל אֶל־הַמֶּ֥לֶךְ שְׁלֹמֹ֖ה יְרוּשָׁלִָ֑ם לְֽהַעֲלֹ֞ות אֶת־אֲרֹ֧ון בְּרִית־יְהוָ֛ה מֵעִ֥יר דָּוִ֖ד הִ֥יא צִיֹּֽון׃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337617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337617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490379</w:t>
            </w:r>
          </w:p>
        </w:tc>
        <w:tc>
          <w:tcPr>
            <w:tcW w:type="auto" w:w="1728"/>
          </w:tcPr>
          <w:p>
            <w:r>
              <w:t>time_phrase</w:t>
            </w:r>
          </w:p>
        </w:tc>
        <w:tc>
          <w:tcPr>
            <w:tcW w:type="auto" w:w="1728"/>
          </w:tcPr>
          <w:p>
            <w:r>
              <w:t xml:space="preserve">אָ֣ז </w:t>
            </w:r>
          </w:p>
        </w:tc>
        <w:tc>
          <w:tcPr>
            <w:tcW w:type="auto" w:w="1728"/>
          </w:tcPr>
          <w:p>
            <w:r/>
          </w:p>
        </w:tc>
      </w:tr>
      <w:tr>
        <w:tc>
          <w:tcPr>
            <w:tcW w:type="auto" w:w="1728"/>
          </w:tcPr>
          <w:p>
            <w:r>
              <w:t>tense</w:t>
            </w:r>
          </w:p>
        </w:tc>
        <w:tc>
          <w:tcPr>
            <w:tcW w:type="auto" w:w="1728"/>
          </w:tcPr>
          <w:p>
            <w:r>
              <w:t>182066</w:t>
            </w:r>
          </w:p>
        </w:tc>
        <w:tc>
          <w:tcPr>
            <w:tcW w:type="auto" w:w="1728"/>
          </w:tcPr>
          <w:p>
            <w:r>
              <w:t>verb</w:t>
            </w:r>
          </w:p>
        </w:tc>
        <w:tc>
          <w:tcPr>
            <w:tcW w:type="auto" w:w="1728"/>
          </w:tcPr>
          <w:p>
            <w:r>
              <w:t xml:space="preserve">יַקְהֵ֣ל </w:t>
            </w:r>
          </w:p>
        </w:tc>
        <w:tc>
          <w:tcPr>
            <w:tcW w:type="auto" w:w="1728"/>
          </w:tcPr>
          <w:p>
            <w:r/>
          </w:p>
        </w:tc>
      </w:tr>
    </w:tbl>
    <w:p>
      <w:r>
        <w:br/>
      </w:r>
    </w:p>
    <w:p>
      <w:pPr>
        <w:pStyle w:val="Reference"/>
      </w:pPr>
      <w:hyperlink r:id="rId1556">
        <w:r>
          <w:rPr/>
          <w:t>337620, 1_Kings 8:2</w:t>
        </w:r>
      </w:hyperlink>
    </w:p>
    <w:p>
      <w:pPr>
        <w:pStyle w:val="Hebrew"/>
      </w:pPr>
      <w:r>
        <w:t xml:space="preserve">וַיִּקָּ֨הֲל֜וּ אֶל־הַמֶּ֤לֶךְ שְׁלֹמֹה֙ כָּל־אִ֣ישׁ יִשְׂרָאֵ֔ל בְּיֶ֥רַח הָאֵֽתָנִ֖ים בֶּחָ֑ג </w:t>
      </w:r>
    </w:p>
    <w:p>
      <w:pPr>
        <w:pStyle w:val="Hebrew"/>
      </w:pPr>
      <w:r>
        <w:rPr>
          <w:color w:val="FF0000"/>
          <w:vertAlign w:val="superscript"/>
          <w:rtl/>
        </w:rPr>
        <w:t>182098</w:t>
      </w:r>
      <w:r>
        <w:rPr>
          <w:rFonts w:ascii="Times New Roman" w:hAnsi="Times New Roman"/>
          <w:color w:val="828282"/>
          <w:rtl/>
        </w:rPr>
        <w:t>וַ</w:t>
      </w:r>
      <w:r>
        <w:rPr>
          <w:color w:val="FF0000"/>
          <w:vertAlign w:val="superscript"/>
          <w:rtl/>
        </w:rPr>
        <w:t>182099</w:t>
      </w:r>
      <w:r>
        <w:rPr>
          <w:rFonts w:ascii="Times New Roman" w:hAnsi="Times New Roman"/>
          <w:color w:val="828282"/>
          <w:rtl/>
        </w:rPr>
        <w:t xml:space="preserve">יִּקָּ֨הֲל֜וּ </w:t>
      </w:r>
      <w:r>
        <w:rPr>
          <w:color w:val="FF0000"/>
          <w:vertAlign w:val="superscript"/>
          <w:rtl/>
        </w:rPr>
        <w:t>182100</w:t>
      </w:r>
      <w:r>
        <w:rPr>
          <w:rFonts w:ascii="Times New Roman" w:hAnsi="Times New Roman"/>
          <w:color w:val="828282"/>
          <w:rtl/>
        </w:rPr>
        <w:t>אֶל־</w:t>
      </w:r>
      <w:r>
        <w:rPr>
          <w:color w:val="FF0000"/>
          <w:vertAlign w:val="superscript"/>
          <w:rtl/>
        </w:rPr>
        <w:t>182101</w:t>
      </w:r>
      <w:r>
        <w:rPr>
          <w:rFonts w:ascii="Times New Roman" w:hAnsi="Times New Roman"/>
          <w:color w:val="828282"/>
          <w:rtl/>
        </w:rPr>
        <w:t>הַ</w:t>
      </w:r>
      <w:r>
        <w:rPr>
          <w:color w:val="FF0000"/>
          <w:vertAlign w:val="superscript"/>
          <w:rtl/>
        </w:rPr>
        <w:t>182102</w:t>
      </w:r>
      <w:r>
        <w:rPr>
          <w:rFonts w:ascii="Times New Roman" w:hAnsi="Times New Roman"/>
          <w:color w:val="828282"/>
          <w:rtl/>
        </w:rPr>
        <w:t xml:space="preserve">מֶּ֤לֶךְ </w:t>
      </w:r>
      <w:r>
        <w:rPr>
          <w:color w:val="FF0000"/>
          <w:vertAlign w:val="superscript"/>
          <w:rtl/>
        </w:rPr>
        <w:t>182103</w:t>
      </w:r>
      <w:r>
        <w:rPr>
          <w:rFonts w:ascii="Times New Roman" w:hAnsi="Times New Roman"/>
          <w:color w:val="828282"/>
          <w:rtl/>
        </w:rPr>
        <w:t xml:space="preserve">שְׁלֹמֹה֙ </w:t>
      </w:r>
      <w:r>
        <w:rPr>
          <w:color w:val="FF0000"/>
          <w:vertAlign w:val="superscript"/>
          <w:rtl/>
        </w:rPr>
        <w:t>182104</w:t>
      </w:r>
      <w:r>
        <w:rPr>
          <w:rFonts w:ascii="Times New Roman" w:hAnsi="Times New Roman"/>
          <w:color w:val="828282"/>
          <w:rtl/>
        </w:rPr>
        <w:t>כָּל־</w:t>
      </w:r>
      <w:r>
        <w:rPr>
          <w:color w:val="FF0000"/>
          <w:vertAlign w:val="superscript"/>
          <w:rtl/>
        </w:rPr>
        <w:t>182105</w:t>
      </w:r>
      <w:r>
        <w:rPr>
          <w:rFonts w:ascii="Times New Roman" w:hAnsi="Times New Roman"/>
          <w:color w:val="828282"/>
          <w:rtl/>
        </w:rPr>
        <w:t xml:space="preserve">אִ֣ישׁ </w:t>
      </w:r>
      <w:r>
        <w:rPr>
          <w:color w:val="FF0000"/>
          <w:vertAlign w:val="superscript"/>
          <w:rtl/>
        </w:rPr>
        <w:t>182106</w:t>
      </w:r>
      <w:r>
        <w:rPr>
          <w:rFonts w:ascii="Times New Roman" w:hAnsi="Times New Roman"/>
          <w:color w:val="828282"/>
          <w:rtl/>
        </w:rPr>
        <w:t xml:space="preserve">יִשְׂרָאֵ֔ל </w:t>
      </w:r>
      <w:r>
        <w:rPr>
          <w:color w:val="FF0000"/>
          <w:vertAlign w:val="superscript"/>
          <w:rtl/>
        </w:rPr>
        <w:t>182107</w:t>
      </w:r>
      <w:r>
        <w:rPr>
          <w:rFonts w:ascii="Times New Roman" w:hAnsi="Times New Roman"/>
          <w:color w:val="828282"/>
          <w:rtl/>
        </w:rPr>
        <w:t>בְּ</w:t>
      </w:r>
      <w:r>
        <w:rPr>
          <w:color w:val="FF0000"/>
          <w:vertAlign w:val="superscript"/>
          <w:rtl/>
        </w:rPr>
        <w:t>182108</w:t>
      </w:r>
      <w:r>
        <w:rPr>
          <w:rFonts w:ascii="Times New Roman" w:hAnsi="Times New Roman"/>
          <w:color w:val="828282"/>
          <w:rtl/>
        </w:rPr>
        <w:t xml:space="preserve">יֶ֥רַח </w:t>
      </w:r>
      <w:r>
        <w:rPr>
          <w:color w:val="FF0000"/>
          <w:vertAlign w:val="superscript"/>
          <w:rtl/>
        </w:rPr>
        <w:t>182109</w:t>
      </w:r>
      <w:r>
        <w:rPr>
          <w:rFonts w:ascii="Times New Roman" w:hAnsi="Times New Roman"/>
          <w:color w:val="828282"/>
          <w:rtl/>
        </w:rPr>
        <w:t>הָ</w:t>
      </w:r>
      <w:r>
        <w:rPr>
          <w:color w:val="FF0000"/>
          <w:vertAlign w:val="superscript"/>
          <w:rtl/>
        </w:rPr>
        <w:t>182110</w:t>
      </w:r>
      <w:r>
        <w:rPr>
          <w:rFonts w:ascii="Times New Roman" w:hAnsi="Times New Roman"/>
          <w:color w:val="828282"/>
          <w:rtl/>
        </w:rPr>
        <w:t xml:space="preserve">אֵֽתָנִ֖ים </w:t>
      </w:r>
      <w:r>
        <w:rPr>
          <w:color w:val="FF0000"/>
          <w:vertAlign w:val="superscript"/>
          <w:rtl/>
        </w:rPr>
        <w:t>182111</w:t>
      </w:r>
      <w:r>
        <w:rPr>
          <w:rFonts w:ascii="Times New Roman" w:hAnsi="Times New Roman"/>
          <w:color w:val="828282"/>
          <w:rtl/>
        </w:rPr>
        <w:t>בֶּ</w:t>
      </w:r>
      <w:r>
        <w:rPr>
          <w:color w:val="FF0000"/>
          <w:vertAlign w:val="superscript"/>
          <w:rtl/>
        </w:rPr>
        <w:t>182112</w:t>
      </w:r>
      <w:r>
        <w:rPr>
          <w:rFonts w:ascii="Times New Roman" w:hAnsi="Times New Roman"/>
          <w:color w:val="828282"/>
          <w:rtl/>
        </w:rPr>
      </w:r>
      <w:r>
        <w:rPr>
          <w:color w:val="FF0000"/>
          <w:vertAlign w:val="superscript"/>
          <w:rtl/>
        </w:rPr>
        <w:t>182113</w:t>
      </w:r>
      <w:r>
        <w:rPr>
          <w:rFonts w:ascii="Times New Roman" w:hAnsi="Times New Roman"/>
          <w:color w:val="828282"/>
          <w:rtl/>
        </w:rPr>
        <w:t xml:space="preserve">חָ֑ג </w:t>
      </w:r>
    </w:p>
    <w:p>
      <w:pPr>
        <w:pStyle w:val="Hebrew"/>
      </w:pPr>
      <w:r>
        <w:rPr>
          <w:color w:val="828282"/>
        </w:rPr>
        <w:t xml:space="preserve">וַיִּקָּ֨הֲל֜וּ אֶל־הַמֶּ֤לֶךְ שְׁלֹמֹה֙ כָּל־אִ֣ישׁ יִשְׂרָאֵ֔ל בְּיֶ֥רַח הָאֵֽתָנִ֖ים בֶּחָ֑ג ה֖וּא הַחֹ֥דֶשׁ הַשְּׁבִיעִֽי׃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337620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337620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490394</w:t>
            </w:r>
          </w:p>
        </w:tc>
        <w:tc>
          <w:tcPr>
            <w:tcW w:type="auto" w:w="1728"/>
          </w:tcPr>
          <w:p>
            <w:r>
              <w:t>time_phrase</w:t>
            </w:r>
          </w:p>
        </w:tc>
        <w:tc>
          <w:tcPr>
            <w:tcW w:type="auto" w:w="1728"/>
          </w:tcPr>
          <w:p>
            <w:r>
              <w:t xml:space="preserve">בְּיֶ֥רַח הָאֵֽתָנִ֖ים בֶּחָ֑ג </w:t>
            </w:r>
          </w:p>
        </w:tc>
        <w:tc>
          <w:tcPr>
            <w:tcW w:type="auto" w:w="1728"/>
          </w:tcPr>
          <w:p>
            <w:r/>
          </w:p>
        </w:tc>
      </w:tr>
      <w:tr>
        <w:tc>
          <w:tcPr>
            <w:tcW w:type="auto" w:w="1728"/>
          </w:tcPr>
          <w:p>
            <w:r>
              <w:t>tense</w:t>
            </w:r>
          </w:p>
        </w:tc>
        <w:tc>
          <w:tcPr>
            <w:tcW w:type="auto" w:w="1728"/>
          </w:tcPr>
          <w:p>
            <w:r>
              <w:t>182099</w:t>
            </w:r>
          </w:p>
        </w:tc>
        <w:tc>
          <w:tcPr>
            <w:tcW w:type="auto" w:w="1728"/>
          </w:tcPr>
          <w:p>
            <w:r>
              <w:t>verb</w:t>
            </w:r>
          </w:p>
        </w:tc>
        <w:tc>
          <w:tcPr>
            <w:tcW w:type="auto" w:w="1728"/>
          </w:tcPr>
          <w:p>
            <w:r>
              <w:t xml:space="preserve">יִּקָּ֨הֲל֜וּ </w:t>
            </w:r>
          </w:p>
        </w:tc>
        <w:tc>
          <w:tcPr>
            <w:tcW w:type="auto" w:w="1728"/>
          </w:tcPr>
          <w:p>
            <w:r/>
          </w:p>
        </w:tc>
      </w:tr>
    </w:tbl>
    <w:p>
      <w:r>
        <w:br/>
      </w:r>
    </w:p>
    <w:p>
      <w:pPr>
        <w:pStyle w:val="Reference"/>
      </w:pPr>
      <w:hyperlink r:id="rId1557">
        <w:r>
          <w:rPr/>
          <w:t>337638, 1_Kings 8:8</w:t>
        </w:r>
      </w:hyperlink>
    </w:p>
    <w:p>
      <w:pPr>
        <w:pStyle w:val="Hebrew"/>
      </w:pPr>
      <w:r>
        <w:t xml:space="preserve">וַיִּ֣הְיוּ שָׁ֔ם עַ֖ד הַיֹּ֥ום הַזֶּֽה׃ </w:t>
      </w:r>
    </w:p>
    <w:p>
      <w:pPr>
        <w:pStyle w:val="Hebrew"/>
      </w:pPr>
      <w:r>
        <w:rPr>
          <w:color w:val="FF0000"/>
          <w:vertAlign w:val="superscript"/>
          <w:rtl/>
        </w:rPr>
        <w:t>182252</w:t>
      </w:r>
      <w:r>
        <w:rPr>
          <w:rFonts w:ascii="Times New Roman" w:hAnsi="Times New Roman"/>
          <w:color w:val="828282"/>
          <w:rtl/>
        </w:rPr>
        <w:t>וַ</w:t>
      </w:r>
      <w:r>
        <w:rPr>
          <w:color w:val="FF0000"/>
          <w:vertAlign w:val="superscript"/>
          <w:rtl/>
        </w:rPr>
        <w:t>182253</w:t>
      </w:r>
      <w:r>
        <w:rPr>
          <w:rFonts w:ascii="Times New Roman" w:hAnsi="Times New Roman"/>
          <w:color w:val="828282"/>
          <w:rtl/>
        </w:rPr>
        <w:t xml:space="preserve">יִּ֣הְיוּ </w:t>
      </w:r>
      <w:r>
        <w:rPr>
          <w:color w:val="FF0000"/>
          <w:vertAlign w:val="superscript"/>
          <w:rtl/>
        </w:rPr>
        <w:t>182254</w:t>
      </w:r>
      <w:r>
        <w:rPr>
          <w:rFonts w:ascii="Times New Roman" w:hAnsi="Times New Roman"/>
          <w:color w:val="828282"/>
          <w:rtl/>
        </w:rPr>
        <w:t xml:space="preserve">שָׁ֔ם </w:t>
      </w:r>
      <w:r>
        <w:rPr>
          <w:color w:val="FF0000"/>
          <w:vertAlign w:val="superscript"/>
          <w:rtl/>
        </w:rPr>
        <w:t>182255</w:t>
      </w:r>
      <w:r>
        <w:rPr>
          <w:rFonts w:ascii="Times New Roman" w:hAnsi="Times New Roman"/>
          <w:color w:val="828282"/>
          <w:rtl/>
        </w:rPr>
        <w:t xml:space="preserve">עַ֖ד </w:t>
      </w:r>
      <w:r>
        <w:rPr>
          <w:color w:val="FF0000"/>
          <w:vertAlign w:val="superscript"/>
          <w:rtl/>
        </w:rPr>
        <w:t>182256</w:t>
      </w:r>
      <w:r>
        <w:rPr>
          <w:rFonts w:ascii="Times New Roman" w:hAnsi="Times New Roman"/>
          <w:color w:val="828282"/>
          <w:rtl/>
        </w:rPr>
        <w:t>הַ</w:t>
      </w:r>
      <w:r>
        <w:rPr>
          <w:color w:val="FF0000"/>
          <w:vertAlign w:val="superscript"/>
          <w:rtl/>
        </w:rPr>
        <w:t>182257</w:t>
      </w:r>
      <w:r>
        <w:rPr>
          <w:rFonts w:ascii="Times New Roman" w:hAnsi="Times New Roman"/>
          <w:color w:val="828282"/>
          <w:rtl/>
        </w:rPr>
        <w:t xml:space="preserve">יֹּ֥ום </w:t>
      </w:r>
      <w:r>
        <w:rPr>
          <w:color w:val="FF0000"/>
          <w:vertAlign w:val="superscript"/>
          <w:rtl/>
        </w:rPr>
        <w:t>182258</w:t>
      </w:r>
      <w:r>
        <w:rPr>
          <w:rFonts w:ascii="Times New Roman" w:hAnsi="Times New Roman"/>
          <w:color w:val="828282"/>
          <w:rtl/>
        </w:rPr>
        <w:t>הַ</w:t>
      </w:r>
      <w:r>
        <w:rPr>
          <w:color w:val="FF0000"/>
          <w:vertAlign w:val="superscript"/>
          <w:rtl/>
        </w:rPr>
        <w:t>182259</w:t>
      </w:r>
      <w:r>
        <w:rPr>
          <w:rFonts w:ascii="Times New Roman" w:hAnsi="Times New Roman"/>
          <w:color w:val="828282"/>
          <w:rtl/>
        </w:rPr>
        <w:t xml:space="preserve">זֶּֽה׃ </w:t>
      </w:r>
    </w:p>
    <w:p>
      <w:pPr>
        <w:pStyle w:val="Hebrew"/>
      </w:pPr>
      <w:r>
        <w:rPr>
          <w:color w:val="828282"/>
        </w:rPr>
        <w:t xml:space="preserve">וַֽיַּאֲרִכוּ֮ הַבַּדִּים֒ וַיֵּרָאוּ֩ רָאשֵׁ֨י הַבַּדִּ֤ים מִן־הַקֹּ֨דֶשׁ֙ עַל־פְּנֵ֣י הַדְּבִ֔יר וְלֹ֥א יֵרָא֖וּ הַח֑וּצָה וַיִּ֣הְיוּ שָׁ֔ם עַ֖ד 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337638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337638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490459</w:t>
            </w:r>
          </w:p>
        </w:tc>
        <w:tc>
          <w:tcPr>
            <w:tcW w:type="auto" w:w="1728"/>
          </w:tcPr>
          <w:p>
            <w:r>
              <w:t>time_phrase</w:t>
            </w:r>
          </w:p>
        </w:tc>
        <w:tc>
          <w:tcPr>
            <w:tcW w:type="auto" w:w="1728"/>
          </w:tcPr>
          <w:p>
            <w:r>
              <w:t xml:space="preserve">עַ֖ד הַיֹּ֥ום הַזֶּֽה׃ </w:t>
            </w:r>
          </w:p>
        </w:tc>
        <w:tc>
          <w:tcPr>
            <w:tcW w:type="auto" w:w="1728"/>
          </w:tcPr>
          <w:p>
            <w:r/>
          </w:p>
        </w:tc>
      </w:tr>
      <w:tr>
        <w:tc>
          <w:tcPr>
            <w:tcW w:type="auto" w:w="1728"/>
          </w:tcPr>
          <w:p>
            <w:r>
              <w:t>tense</w:t>
            </w:r>
          </w:p>
        </w:tc>
        <w:tc>
          <w:tcPr>
            <w:tcW w:type="auto" w:w="1728"/>
          </w:tcPr>
          <w:p>
            <w:r>
              <w:t>182253</w:t>
            </w:r>
          </w:p>
        </w:tc>
        <w:tc>
          <w:tcPr>
            <w:tcW w:type="auto" w:w="1728"/>
          </w:tcPr>
          <w:p>
            <w:r>
              <w:t>verb</w:t>
            </w:r>
          </w:p>
        </w:tc>
        <w:tc>
          <w:tcPr>
            <w:tcW w:type="auto" w:w="1728"/>
          </w:tcPr>
          <w:p>
            <w:r>
              <w:t xml:space="preserve">יִּ֣הְיוּ </w:t>
            </w:r>
          </w:p>
        </w:tc>
        <w:tc>
          <w:tcPr>
            <w:tcW w:type="auto" w:w="1728"/>
          </w:tcPr>
          <w:p>
            <w:r/>
          </w:p>
        </w:tc>
      </w:tr>
    </w:tbl>
    <w:p>
      <w:r>
        <w:br/>
      </w:r>
    </w:p>
    <w:p>
      <w:pPr>
        <w:pStyle w:val="Reference"/>
      </w:pPr>
      <w:hyperlink r:id="rId1558">
        <w:r>
          <w:rPr/>
          <w:t>337651, 1_Kings 8:12</w:t>
        </w:r>
      </w:hyperlink>
    </w:p>
    <w:p>
      <w:pPr>
        <w:pStyle w:val="Hebrew"/>
      </w:pPr>
      <w:r>
        <w:t xml:space="preserve">אָ֖ז אָמַ֣ר שְׁלֹמֹ֑ה </w:t>
      </w:r>
    </w:p>
    <w:p>
      <w:pPr>
        <w:pStyle w:val="Hebrew"/>
      </w:pPr>
      <w:r>
        <w:rPr>
          <w:color w:val="FF0000"/>
          <w:vertAlign w:val="superscript"/>
          <w:rtl/>
        </w:rPr>
        <w:t>182322</w:t>
      </w:r>
      <w:r>
        <w:rPr>
          <w:rFonts w:ascii="Times New Roman" w:hAnsi="Times New Roman"/>
          <w:color w:val="828282"/>
          <w:rtl/>
        </w:rPr>
        <w:t xml:space="preserve">אָ֖ז </w:t>
      </w:r>
      <w:r>
        <w:rPr>
          <w:color w:val="FF0000"/>
          <w:vertAlign w:val="superscript"/>
          <w:rtl/>
        </w:rPr>
        <w:t>182323</w:t>
      </w:r>
      <w:r>
        <w:rPr>
          <w:rFonts w:ascii="Times New Roman" w:hAnsi="Times New Roman"/>
          <w:color w:val="828282"/>
          <w:rtl/>
        </w:rPr>
        <w:t xml:space="preserve">אָמַ֣ר </w:t>
      </w:r>
      <w:r>
        <w:rPr>
          <w:color w:val="FF0000"/>
          <w:vertAlign w:val="superscript"/>
          <w:rtl/>
        </w:rPr>
        <w:t>182324</w:t>
      </w:r>
      <w:r>
        <w:rPr>
          <w:rFonts w:ascii="Times New Roman" w:hAnsi="Times New Roman"/>
          <w:color w:val="828282"/>
          <w:rtl/>
        </w:rPr>
        <w:t xml:space="preserve">שְׁלֹמֹ֑ה </w:t>
      </w:r>
    </w:p>
    <w:p>
      <w:pPr>
        <w:pStyle w:val="Hebrew"/>
      </w:pPr>
      <w:r>
        <w:rPr>
          <w:color w:val="828282"/>
        </w:rPr>
        <w:t xml:space="preserve">אָ֖ז אָמַ֣ר שְׁלֹמֹ֑ה יְהוָ֣ה אָמַ֔ר לִשְׁכֹּ֖ן בָּעֲרָפֶֽל׃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337651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337651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490494</w:t>
            </w:r>
          </w:p>
        </w:tc>
        <w:tc>
          <w:tcPr>
            <w:tcW w:type="auto" w:w="1728"/>
          </w:tcPr>
          <w:p>
            <w:r>
              <w:t>time_phrase</w:t>
            </w:r>
          </w:p>
        </w:tc>
        <w:tc>
          <w:tcPr>
            <w:tcW w:type="auto" w:w="1728"/>
          </w:tcPr>
          <w:p>
            <w:r>
              <w:t xml:space="preserve">אָ֖ז </w:t>
            </w:r>
          </w:p>
        </w:tc>
        <w:tc>
          <w:tcPr>
            <w:tcW w:type="auto" w:w="1728"/>
          </w:tcPr>
          <w:p>
            <w:r/>
          </w:p>
        </w:tc>
      </w:tr>
      <w:tr>
        <w:tc>
          <w:tcPr>
            <w:tcW w:type="auto" w:w="1728"/>
          </w:tcPr>
          <w:p>
            <w:r>
              <w:t>tense</w:t>
            </w:r>
          </w:p>
        </w:tc>
        <w:tc>
          <w:tcPr>
            <w:tcW w:type="auto" w:w="1728"/>
          </w:tcPr>
          <w:p>
            <w:r>
              <w:t>182323</w:t>
            </w:r>
          </w:p>
        </w:tc>
        <w:tc>
          <w:tcPr>
            <w:tcW w:type="auto" w:w="1728"/>
          </w:tcPr>
          <w:p>
            <w:r>
              <w:t>verb</w:t>
            </w:r>
          </w:p>
        </w:tc>
        <w:tc>
          <w:tcPr>
            <w:tcW w:type="auto" w:w="1728"/>
          </w:tcPr>
          <w:p>
            <w:r>
              <w:t xml:space="preserve">אָמַ֣ר </w:t>
            </w:r>
          </w:p>
        </w:tc>
        <w:tc>
          <w:tcPr>
            <w:tcW w:type="auto" w:w="1728"/>
          </w:tcPr>
          <w:p>
            <w:r/>
          </w:p>
        </w:tc>
      </w:tr>
    </w:tbl>
    <w:p>
      <w:r>
        <w:br/>
      </w:r>
    </w:p>
    <w:p>
      <w:pPr>
        <w:pStyle w:val="Reference"/>
      </w:pPr>
      <w:hyperlink r:id="rId1559">
        <w:r>
          <w:rPr/>
          <w:t>337656, 1_Kings 8:13</w:t>
        </w:r>
      </w:hyperlink>
    </w:p>
    <w:p>
      <w:pPr>
        <w:pStyle w:val="Hebrew"/>
      </w:pPr>
      <w:r>
        <w:t xml:space="preserve">לְשִׁבְתְּךָ֖ עֹולָמִֽים׃ </w:t>
      </w:r>
    </w:p>
    <w:p>
      <w:pPr>
        <w:pStyle w:val="Hebrew"/>
      </w:pPr>
      <w:r>
        <w:rPr>
          <w:color w:val="FF0000"/>
          <w:vertAlign w:val="superscript"/>
          <w:rtl/>
        </w:rPr>
        <w:t>182338</w:t>
      </w:r>
      <w:r>
        <w:rPr>
          <w:rFonts w:ascii="Times New Roman" w:hAnsi="Times New Roman"/>
          <w:color w:val="828282"/>
          <w:rtl/>
        </w:rPr>
        <w:t>לְ</w:t>
      </w:r>
      <w:r>
        <w:rPr>
          <w:color w:val="FF0000"/>
          <w:vertAlign w:val="superscript"/>
          <w:rtl/>
        </w:rPr>
        <w:t>182339</w:t>
      </w:r>
      <w:r>
        <w:rPr>
          <w:rFonts w:ascii="Times New Roman" w:hAnsi="Times New Roman"/>
          <w:color w:val="828282"/>
          <w:rtl/>
        </w:rPr>
        <w:t xml:space="preserve">שִׁבְתְּךָ֖ </w:t>
      </w:r>
      <w:r>
        <w:rPr>
          <w:color w:val="FF0000"/>
          <w:vertAlign w:val="superscript"/>
          <w:rtl/>
        </w:rPr>
        <w:t>182340</w:t>
      </w:r>
      <w:r>
        <w:rPr>
          <w:rFonts w:ascii="Times New Roman" w:hAnsi="Times New Roman"/>
          <w:color w:val="828282"/>
          <w:rtl/>
        </w:rPr>
        <w:t xml:space="preserve">עֹולָמִֽים׃ </w:t>
      </w:r>
    </w:p>
    <w:p>
      <w:pPr>
        <w:pStyle w:val="Hebrew"/>
      </w:pPr>
      <w:r>
        <w:rPr>
          <w:color w:val="828282"/>
        </w:rPr>
        <w:t xml:space="preserve">בָּנֹ֥ה בָנִ֛יתִי בֵּ֥ית זְבֻ֖ל לָ֑ךְ מָכֹ֥ון לְשִׁבְתְּךָ֖ עֹולָמִֽים׃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337656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337656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490507</w:t>
            </w:r>
          </w:p>
        </w:tc>
        <w:tc>
          <w:tcPr>
            <w:tcW w:type="auto" w:w="1728"/>
          </w:tcPr>
          <w:p>
            <w:r>
              <w:t>time_phrase</w:t>
            </w:r>
          </w:p>
        </w:tc>
        <w:tc>
          <w:tcPr>
            <w:tcW w:type="auto" w:w="1728"/>
          </w:tcPr>
          <w:p>
            <w:r>
              <w:t xml:space="preserve">עֹולָמִֽים׃ </w:t>
            </w:r>
          </w:p>
        </w:tc>
        <w:tc>
          <w:tcPr>
            <w:tcW w:type="auto" w:w="1728"/>
          </w:tcPr>
          <w:p>
            <w:r/>
          </w:p>
        </w:tc>
      </w:tr>
      <w:tr>
        <w:tc>
          <w:tcPr>
            <w:tcW w:type="auto" w:w="1728"/>
          </w:tcPr>
          <w:p>
            <w:r>
              <w:t>tense</w:t>
            </w:r>
          </w:p>
        </w:tc>
        <w:tc>
          <w:tcPr>
            <w:tcW w:type="auto" w:w="1728"/>
          </w:tcPr>
          <w:p>
            <w:r>
              <w:t>182339</w:t>
            </w:r>
          </w:p>
        </w:tc>
        <w:tc>
          <w:tcPr>
            <w:tcW w:type="auto" w:w="1728"/>
          </w:tcPr>
          <w:p>
            <w:r>
              <w:t>verb</w:t>
            </w:r>
          </w:p>
        </w:tc>
        <w:tc>
          <w:tcPr>
            <w:tcW w:type="auto" w:w="1728"/>
          </w:tcPr>
          <w:p>
            <w:r>
              <w:t xml:space="preserve">שִׁבְתְּךָ֖ </w:t>
            </w:r>
          </w:p>
        </w:tc>
        <w:tc>
          <w:tcPr>
            <w:tcW w:type="auto" w:w="1728"/>
          </w:tcPr>
          <w:p>
            <w:r/>
          </w:p>
        </w:tc>
      </w:tr>
    </w:tbl>
    <w:p>
      <w:r>
        <w:br/>
      </w:r>
    </w:p>
    <w:p>
      <w:pPr>
        <w:pStyle w:val="Reference"/>
      </w:pPr>
      <w:hyperlink r:id="rId1560">
        <w:r>
          <w:rPr/>
          <w:t>337665, 1_Kings 8:16</w:t>
        </w:r>
      </w:hyperlink>
    </w:p>
    <w:p>
      <w:pPr>
        <w:pStyle w:val="Hebrew"/>
      </w:pPr>
      <w:r>
        <w:t xml:space="preserve">מִן־הַיֹּ֗ום לֹֽא־בָחַ֣רְתִּי בְעִ֗יר מִכֹּל֙ שִׁבְטֵ֣י יִשְׂרָאֵ֔ל </w:t>
      </w:r>
    </w:p>
    <w:p>
      <w:pPr>
        <w:pStyle w:val="Hebrew"/>
      </w:pPr>
      <w:r>
        <w:rPr>
          <w:color w:val="FF0000"/>
          <w:vertAlign w:val="superscript"/>
          <w:rtl/>
        </w:rPr>
        <w:t>182377</w:t>
      </w:r>
      <w:r>
        <w:rPr>
          <w:rFonts w:ascii="Times New Roman" w:hAnsi="Times New Roman"/>
          <w:color w:val="828282"/>
          <w:rtl/>
        </w:rPr>
        <w:t>מִן־</w:t>
      </w:r>
      <w:r>
        <w:rPr>
          <w:color w:val="FF0000"/>
          <w:vertAlign w:val="superscript"/>
          <w:rtl/>
        </w:rPr>
        <w:t>182378</w:t>
      </w:r>
      <w:r>
        <w:rPr>
          <w:rFonts w:ascii="Times New Roman" w:hAnsi="Times New Roman"/>
          <w:color w:val="828282"/>
          <w:rtl/>
        </w:rPr>
        <w:t>הַ</w:t>
      </w:r>
      <w:r>
        <w:rPr>
          <w:color w:val="FF0000"/>
          <w:vertAlign w:val="superscript"/>
          <w:rtl/>
        </w:rPr>
        <w:t>182379</w:t>
      </w:r>
      <w:r>
        <w:rPr>
          <w:rFonts w:ascii="Times New Roman" w:hAnsi="Times New Roman"/>
          <w:color w:val="828282"/>
          <w:rtl/>
        </w:rPr>
        <w:t xml:space="preserve">יֹּ֗ום </w:t>
      </w:r>
      <w:r>
        <w:rPr>
          <w:color w:val="FF0000"/>
          <w:vertAlign w:val="superscript"/>
          <w:rtl/>
        </w:rPr>
        <w:t>182388</w:t>
      </w:r>
      <w:r>
        <w:rPr>
          <w:rFonts w:ascii="Times New Roman" w:hAnsi="Times New Roman"/>
          <w:color w:val="828282"/>
          <w:rtl/>
        </w:rPr>
        <w:t>לֹֽא־</w:t>
      </w:r>
      <w:r>
        <w:rPr>
          <w:color w:val="FF0000"/>
          <w:vertAlign w:val="superscript"/>
          <w:rtl/>
        </w:rPr>
        <w:t>182389</w:t>
      </w:r>
      <w:r>
        <w:rPr>
          <w:rFonts w:ascii="Times New Roman" w:hAnsi="Times New Roman"/>
          <w:color w:val="828282"/>
          <w:rtl/>
        </w:rPr>
        <w:t xml:space="preserve">בָחַ֣רְתִּי </w:t>
      </w:r>
      <w:r>
        <w:rPr>
          <w:color w:val="FF0000"/>
          <w:vertAlign w:val="superscript"/>
          <w:rtl/>
        </w:rPr>
        <w:t>182390</w:t>
      </w:r>
      <w:r>
        <w:rPr>
          <w:rFonts w:ascii="Times New Roman" w:hAnsi="Times New Roman"/>
          <w:color w:val="828282"/>
          <w:rtl/>
        </w:rPr>
        <w:t>בְ</w:t>
      </w:r>
      <w:r>
        <w:rPr>
          <w:color w:val="FF0000"/>
          <w:vertAlign w:val="superscript"/>
          <w:rtl/>
        </w:rPr>
        <w:t>182391</w:t>
      </w:r>
      <w:r>
        <w:rPr>
          <w:rFonts w:ascii="Times New Roman" w:hAnsi="Times New Roman"/>
          <w:color w:val="828282"/>
          <w:rtl/>
        </w:rPr>
        <w:t xml:space="preserve">עִ֗יר </w:t>
      </w:r>
      <w:r>
        <w:rPr>
          <w:color w:val="FF0000"/>
          <w:vertAlign w:val="superscript"/>
          <w:rtl/>
        </w:rPr>
        <w:t>182392</w:t>
      </w:r>
      <w:r>
        <w:rPr>
          <w:rFonts w:ascii="Times New Roman" w:hAnsi="Times New Roman"/>
          <w:color w:val="828282"/>
          <w:rtl/>
        </w:rPr>
        <w:t>מִ</w:t>
      </w:r>
      <w:r>
        <w:rPr>
          <w:color w:val="FF0000"/>
          <w:vertAlign w:val="superscript"/>
          <w:rtl/>
        </w:rPr>
        <w:t>182393</w:t>
      </w:r>
      <w:r>
        <w:rPr>
          <w:rFonts w:ascii="Times New Roman" w:hAnsi="Times New Roman"/>
          <w:color w:val="828282"/>
          <w:rtl/>
        </w:rPr>
        <w:t xml:space="preserve">כֹּל֙ </w:t>
      </w:r>
      <w:r>
        <w:rPr>
          <w:color w:val="FF0000"/>
          <w:vertAlign w:val="superscript"/>
          <w:rtl/>
        </w:rPr>
        <w:t>182394</w:t>
      </w:r>
      <w:r>
        <w:rPr>
          <w:rFonts w:ascii="Times New Roman" w:hAnsi="Times New Roman"/>
          <w:color w:val="828282"/>
          <w:rtl/>
        </w:rPr>
        <w:t xml:space="preserve">שִׁבְטֵ֣י </w:t>
      </w:r>
      <w:r>
        <w:rPr>
          <w:color w:val="FF0000"/>
          <w:vertAlign w:val="superscript"/>
          <w:rtl/>
        </w:rPr>
        <w:t>182395</w:t>
      </w:r>
      <w:r>
        <w:rPr>
          <w:rFonts w:ascii="Times New Roman" w:hAnsi="Times New Roman"/>
          <w:color w:val="828282"/>
          <w:rtl/>
        </w:rPr>
        <w:t xml:space="preserve">יִשְׂרָאֵ֔ל </w:t>
      </w:r>
    </w:p>
    <w:p>
      <w:pPr>
        <w:pStyle w:val="Hebrew"/>
      </w:pPr>
      <w:r>
        <w:rPr>
          <w:color w:val="828282"/>
        </w:rPr>
        <w:t xml:space="preserve">מִן־הַיֹּ֗ום אֲשֶׁ֨ר הֹוצֵ֜אתִי אֶת־עַמִּ֣י אֶת־יִשְׂרָאֵל֮ מִמִּצְרַיִם֒ לֹֽא־בָחַ֣רְתִּי בְעִ֗יר מִכֹּל֙ שִׁבְטֵ֣י יִשְׂרָאֵ֔ל לִבְנֹ֣ות בַּ֔יִת לִהְיֹ֥ות שְׁמִ֖י שָׁ֑ם וָאֶבְחַ֣ר בְּדָוִ֔ד לִֽהְיֹ֖ות עַל־עַמִּ֥י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337665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337665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490530</w:t>
            </w:r>
          </w:p>
        </w:tc>
        <w:tc>
          <w:tcPr>
            <w:tcW w:type="auto" w:w="1728"/>
          </w:tcPr>
          <w:p>
            <w:r>
              <w:t>time_phrase</w:t>
            </w:r>
          </w:p>
        </w:tc>
        <w:tc>
          <w:tcPr>
            <w:tcW w:type="auto" w:w="1728"/>
          </w:tcPr>
          <w:p>
            <w:r>
              <w:t xml:space="preserve">מִן־הַיֹּ֗ום </w:t>
            </w:r>
          </w:p>
        </w:tc>
        <w:tc>
          <w:tcPr>
            <w:tcW w:type="auto" w:w="1728"/>
          </w:tcPr>
          <w:p>
            <w:r/>
          </w:p>
        </w:tc>
      </w:tr>
      <w:tr>
        <w:tc>
          <w:tcPr>
            <w:tcW w:type="auto" w:w="1728"/>
          </w:tcPr>
          <w:p>
            <w:r>
              <w:t>tense</w:t>
            </w:r>
          </w:p>
        </w:tc>
        <w:tc>
          <w:tcPr>
            <w:tcW w:type="auto" w:w="1728"/>
          </w:tcPr>
          <w:p>
            <w:r>
              <w:t>182389</w:t>
            </w:r>
          </w:p>
        </w:tc>
        <w:tc>
          <w:tcPr>
            <w:tcW w:type="auto" w:w="1728"/>
          </w:tcPr>
          <w:p>
            <w:r>
              <w:t>verb</w:t>
            </w:r>
          </w:p>
        </w:tc>
        <w:tc>
          <w:tcPr>
            <w:tcW w:type="auto" w:w="1728"/>
          </w:tcPr>
          <w:p>
            <w:r>
              <w:t xml:space="preserve">בָחַ֣רְתִּי </w:t>
            </w:r>
          </w:p>
        </w:tc>
        <w:tc>
          <w:tcPr>
            <w:tcW w:type="auto" w:w="1728"/>
          </w:tcPr>
          <w:p>
            <w:r/>
          </w:p>
        </w:tc>
      </w:tr>
    </w:tbl>
    <w:p>
      <w:r>
        <w:br/>
      </w:r>
    </w:p>
    <w:p>
      <w:pPr>
        <w:pStyle w:val="Reference"/>
      </w:pPr>
      <w:hyperlink r:id="rId1561">
        <w:r>
          <w:rPr/>
          <w:t>337704, 1_Kings 8:25</w:t>
        </w:r>
      </w:hyperlink>
    </w:p>
    <w:p>
      <w:pPr>
        <w:pStyle w:val="Hebrew"/>
      </w:pPr>
      <w:r>
        <w:t xml:space="preserve">וְעַתָּ֞ה </w:t>
      </w:r>
    </w:p>
    <w:p>
      <w:pPr>
        <w:pStyle w:val="Hebrew"/>
      </w:pPr>
      <w:r>
        <w:rPr>
          <w:color w:val="FF0000"/>
          <w:vertAlign w:val="superscript"/>
          <w:rtl/>
        </w:rPr>
        <w:t>182590</w:t>
      </w:r>
      <w:r>
        <w:rPr>
          <w:rFonts w:ascii="Times New Roman" w:hAnsi="Times New Roman"/>
          <w:color w:val="828282"/>
          <w:rtl/>
        </w:rPr>
        <w:t>וְ</w:t>
      </w:r>
      <w:r>
        <w:rPr>
          <w:color w:val="FF0000"/>
          <w:vertAlign w:val="superscript"/>
          <w:rtl/>
        </w:rPr>
        <w:t>182591</w:t>
      </w:r>
      <w:r>
        <w:rPr>
          <w:rFonts w:ascii="Times New Roman" w:hAnsi="Times New Roman"/>
          <w:color w:val="828282"/>
          <w:rtl/>
        </w:rPr>
        <w:t xml:space="preserve">עַתָּ֞ה </w:t>
      </w:r>
    </w:p>
    <w:p>
      <w:pPr>
        <w:pStyle w:val="Hebrew"/>
      </w:pPr>
      <w:r>
        <w:rPr>
          <w:color w:val="828282"/>
        </w:rPr>
        <w:t xml:space="preserve">וְעַתָּ֞ה יְהוָ֣ה׀ אֱלֹהֵ֣י יִשְׂרָאֵ֗ל שְׁ֠מֹר לְעַבְדְּךָ֙ דָוִ֤ד אָבִי֙ אֵת֩ אֲשֶׁ֨ר דִּבַּ֤רְתָּ לֹּו֙ לֵאמֹ֔ר לֹא־יִכָּרֵ֨ת לְךָ֥ אִישׁ֙ מִלְּפָנַ֔י יֹשֵׁ֖ב עַל־כִּסֵּ֣א יִשְׂרָאֵ֑ל רַ֠ק אִם־יִשְׁמְר֨וּ בָנֶ֤יךָ אֶת־דַּרְכָּם֙ לָלֶ֣כֶת לְפָנַ֔י כַּאֲשֶׁ֥ר הָלַ֖כְתָּ לְפָנָֽי׃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337704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337704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490652</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562">
        <w:r>
          <w:rPr/>
          <w:t>337714, 1_Kings 8:26</w:t>
        </w:r>
      </w:hyperlink>
    </w:p>
    <w:p>
      <w:pPr>
        <w:pStyle w:val="Hebrew"/>
      </w:pPr>
      <w:r>
        <w:t xml:space="preserve">וְעַתָּ֖ה </w:t>
      </w:r>
    </w:p>
    <w:p>
      <w:pPr>
        <w:pStyle w:val="Hebrew"/>
      </w:pPr>
      <w:r>
        <w:rPr>
          <w:color w:val="FF0000"/>
          <w:vertAlign w:val="superscript"/>
          <w:rtl/>
        </w:rPr>
        <w:t>182632</w:t>
      </w:r>
      <w:r>
        <w:rPr>
          <w:rFonts w:ascii="Times New Roman" w:hAnsi="Times New Roman"/>
          <w:color w:val="828282"/>
          <w:rtl/>
        </w:rPr>
        <w:t>וְ</w:t>
      </w:r>
      <w:r>
        <w:rPr>
          <w:color w:val="FF0000"/>
          <w:vertAlign w:val="superscript"/>
          <w:rtl/>
        </w:rPr>
        <w:t>182633</w:t>
      </w:r>
      <w:r>
        <w:rPr>
          <w:rFonts w:ascii="Times New Roman" w:hAnsi="Times New Roman"/>
          <w:color w:val="828282"/>
          <w:rtl/>
        </w:rPr>
        <w:t xml:space="preserve">עַתָּ֖ה </w:t>
      </w:r>
    </w:p>
    <w:p>
      <w:pPr>
        <w:pStyle w:val="Hebrew"/>
      </w:pPr>
      <w:r>
        <w:rPr>
          <w:color w:val="828282"/>
        </w:rPr>
        <w:t xml:space="preserve">וְעַתָּ֖ה אֱלֹהֵ֣י יִשְׂרָאֵ֑ל יֵאָ֤מֶן נָא֙ דְּבָ֣רְךָ֔ אֲשֶׁ֣ר דִּבַּ֔רְתָּ לְעַבְדְּךָ֖ דָּוִ֥ד אָבִֽי׃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337714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337714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490678</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563">
        <w:r>
          <w:rPr/>
          <w:t>337725, 1_Kings 8:28</w:t>
        </w:r>
      </w:hyperlink>
    </w:p>
    <w:p>
      <w:pPr>
        <w:pStyle w:val="Hebrew"/>
      </w:pPr>
      <w:r>
        <w:t xml:space="preserve">אֲשֶׁ֧ר עַבְדְּךָ֛ מִתְפַּלֵּ֥ל לְפָנֶ֖יךָ הַיֹּֽום׃ </w:t>
      </w:r>
    </w:p>
    <w:p>
      <w:pPr>
        <w:pStyle w:val="Hebrew"/>
      </w:pPr>
      <w:r>
        <w:rPr>
          <w:color w:val="FF0000"/>
          <w:vertAlign w:val="superscript"/>
          <w:rtl/>
        </w:rPr>
        <w:t>182689</w:t>
      </w:r>
      <w:r>
        <w:rPr>
          <w:rFonts w:ascii="Times New Roman" w:hAnsi="Times New Roman"/>
          <w:color w:val="828282"/>
          <w:rtl/>
        </w:rPr>
        <w:t xml:space="preserve">אֲשֶׁ֧ר </w:t>
      </w:r>
      <w:r>
        <w:rPr>
          <w:color w:val="FF0000"/>
          <w:vertAlign w:val="superscript"/>
          <w:rtl/>
        </w:rPr>
        <w:t>182690</w:t>
      </w:r>
      <w:r>
        <w:rPr>
          <w:rFonts w:ascii="Times New Roman" w:hAnsi="Times New Roman"/>
          <w:color w:val="828282"/>
          <w:rtl/>
        </w:rPr>
        <w:t xml:space="preserve">עַבְדְּךָ֛ </w:t>
      </w:r>
      <w:r>
        <w:rPr>
          <w:color w:val="FF0000"/>
          <w:vertAlign w:val="superscript"/>
          <w:rtl/>
        </w:rPr>
        <w:t>182691</w:t>
      </w:r>
      <w:r>
        <w:rPr>
          <w:rFonts w:ascii="Times New Roman" w:hAnsi="Times New Roman"/>
          <w:color w:val="828282"/>
          <w:rtl/>
        </w:rPr>
        <w:t xml:space="preserve">מִתְפַּלֵּ֥ל </w:t>
      </w:r>
      <w:r>
        <w:rPr>
          <w:color w:val="FF0000"/>
          <w:vertAlign w:val="superscript"/>
          <w:rtl/>
        </w:rPr>
        <w:t>182692</w:t>
      </w:r>
      <w:r>
        <w:rPr>
          <w:rFonts w:ascii="Times New Roman" w:hAnsi="Times New Roman"/>
          <w:color w:val="828282"/>
          <w:rtl/>
        </w:rPr>
        <w:t>לְ</w:t>
      </w:r>
      <w:r>
        <w:rPr>
          <w:color w:val="FF0000"/>
          <w:vertAlign w:val="superscript"/>
          <w:rtl/>
        </w:rPr>
        <w:t>182693</w:t>
      </w:r>
      <w:r>
        <w:rPr>
          <w:rFonts w:ascii="Times New Roman" w:hAnsi="Times New Roman"/>
          <w:color w:val="828282"/>
          <w:rtl/>
        </w:rPr>
        <w:t xml:space="preserve">פָנֶ֖יךָ </w:t>
      </w:r>
      <w:r>
        <w:rPr>
          <w:color w:val="FF0000"/>
          <w:vertAlign w:val="superscript"/>
          <w:rtl/>
        </w:rPr>
        <w:t>182694</w:t>
      </w:r>
      <w:r>
        <w:rPr>
          <w:rFonts w:ascii="Times New Roman" w:hAnsi="Times New Roman"/>
          <w:color w:val="828282"/>
          <w:rtl/>
        </w:rPr>
        <w:t>הַ</w:t>
      </w:r>
      <w:r>
        <w:rPr>
          <w:color w:val="FF0000"/>
          <w:vertAlign w:val="superscript"/>
          <w:rtl/>
        </w:rPr>
        <w:t>182695</w:t>
      </w:r>
      <w:r>
        <w:rPr>
          <w:rFonts w:ascii="Times New Roman" w:hAnsi="Times New Roman"/>
          <w:color w:val="828282"/>
          <w:rtl/>
        </w:rPr>
        <w:t xml:space="preserve">יֹּֽום׃ </w:t>
      </w:r>
    </w:p>
    <w:p>
      <w:pPr>
        <w:pStyle w:val="Hebrew"/>
      </w:pPr>
      <w:r>
        <w:rPr>
          <w:color w:val="828282"/>
        </w:rPr>
        <w:t xml:space="preserve">וּפָנִ֜יתָ אֶל־תְּפִלַּ֧ת עַבְדְּךָ֛ וְאֶל־תְּחִנָּתֹ֖ו יְהוָ֣ה אֱלֹהָ֑י לִשְׁמֹ֤עַ אֶל־הָֽרִנָּה֙ וְאֶל־הַתְּפִלָּ֔ה אֲשֶׁ֧ר עַבְדְּךָ֛ מִתְפַּלֵּ֥ל לְפָנֶ֖יךָ הַיֹּֽום׃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337725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337725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490710</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182691</w:t>
            </w:r>
          </w:p>
        </w:tc>
        <w:tc>
          <w:tcPr>
            <w:tcW w:type="auto" w:w="1728"/>
          </w:tcPr>
          <w:p>
            <w:r>
              <w:t>verb</w:t>
            </w:r>
          </w:p>
        </w:tc>
        <w:tc>
          <w:tcPr>
            <w:tcW w:type="auto" w:w="1728"/>
          </w:tcPr>
          <w:p>
            <w:r>
              <w:t xml:space="preserve">מִתְפַּלֵּ֥ל </w:t>
            </w:r>
          </w:p>
        </w:tc>
        <w:tc>
          <w:tcPr>
            <w:tcW w:type="auto" w:w="1728"/>
          </w:tcPr>
          <w:p>
            <w:r/>
          </w:p>
        </w:tc>
      </w:tr>
    </w:tbl>
    <w:p>
      <w:r>
        <w:br/>
      </w:r>
    </w:p>
    <w:p>
      <w:pPr>
        <w:pStyle w:val="Reference"/>
      </w:pPr>
      <w:hyperlink r:id="rId1564">
        <w:r>
          <w:rPr/>
          <w:t>337726, 1_Kings 8:29</w:t>
        </w:r>
      </w:hyperlink>
    </w:p>
    <w:p>
      <w:pPr>
        <w:pStyle w:val="Hebrew"/>
      </w:pPr>
      <w:r>
        <w:t xml:space="preserve">לִהְיֹות֩ עֵינֶ֨ךָ פְתֻחֹ֜ות אֶל־הַבַּ֤יִת הַזֶּה֙ לַ֣יְלָה וָיֹ֔ום </w:t>
      </w:r>
    </w:p>
    <w:p>
      <w:pPr>
        <w:pStyle w:val="Hebrew"/>
      </w:pPr>
      <w:r>
        <w:rPr>
          <w:color w:val="FF0000"/>
          <w:vertAlign w:val="superscript"/>
          <w:rtl/>
        </w:rPr>
        <w:t>182696</w:t>
      </w:r>
      <w:r>
        <w:rPr>
          <w:rFonts w:ascii="Times New Roman" w:hAnsi="Times New Roman"/>
          <w:color w:val="828282"/>
          <w:rtl/>
        </w:rPr>
        <w:t>לִ</w:t>
      </w:r>
      <w:r>
        <w:rPr>
          <w:color w:val="FF0000"/>
          <w:vertAlign w:val="superscript"/>
          <w:rtl/>
        </w:rPr>
        <w:t>182697</w:t>
      </w:r>
      <w:r>
        <w:rPr>
          <w:rFonts w:ascii="Times New Roman" w:hAnsi="Times New Roman"/>
          <w:color w:val="828282"/>
          <w:rtl/>
        </w:rPr>
        <w:t xml:space="preserve">הְיֹות֩ </w:t>
      </w:r>
      <w:r>
        <w:rPr>
          <w:color w:val="FF0000"/>
          <w:vertAlign w:val="superscript"/>
          <w:rtl/>
        </w:rPr>
        <w:t>182698</w:t>
      </w:r>
      <w:r>
        <w:rPr>
          <w:rFonts w:ascii="Times New Roman" w:hAnsi="Times New Roman"/>
          <w:color w:val="828282"/>
          <w:rtl/>
        </w:rPr>
        <w:t xml:space="preserve">עֵינֶ֨ךָ </w:t>
      </w:r>
      <w:r>
        <w:rPr>
          <w:color w:val="FF0000"/>
          <w:vertAlign w:val="superscript"/>
          <w:rtl/>
        </w:rPr>
        <w:t>182699</w:t>
      </w:r>
      <w:r>
        <w:rPr>
          <w:rFonts w:ascii="Times New Roman" w:hAnsi="Times New Roman"/>
          <w:color w:val="828282"/>
          <w:rtl/>
        </w:rPr>
        <w:t xml:space="preserve">פְתֻחֹ֜ות </w:t>
      </w:r>
      <w:r>
        <w:rPr>
          <w:color w:val="FF0000"/>
          <w:vertAlign w:val="superscript"/>
          <w:rtl/>
        </w:rPr>
        <w:t>182700</w:t>
      </w:r>
      <w:r>
        <w:rPr>
          <w:rFonts w:ascii="Times New Roman" w:hAnsi="Times New Roman"/>
          <w:color w:val="828282"/>
          <w:rtl/>
        </w:rPr>
        <w:t>אֶל־</w:t>
      </w:r>
      <w:r>
        <w:rPr>
          <w:color w:val="FF0000"/>
          <w:vertAlign w:val="superscript"/>
          <w:rtl/>
        </w:rPr>
        <w:t>182701</w:t>
      </w:r>
      <w:r>
        <w:rPr>
          <w:rFonts w:ascii="Times New Roman" w:hAnsi="Times New Roman"/>
          <w:color w:val="828282"/>
          <w:rtl/>
        </w:rPr>
        <w:t>הַ</w:t>
      </w:r>
      <w:r>
        <w:rPr>
          <w:color w:val="FF0000"/>
          <w:vertAlign w:val="superscript"/>
          <w:rtl/>
        </w:rPr>
        <w:t>182702</w:t>
      </w:r>
      <w:r>
        <w:rPr>
          <w:rFonts w:ascii="Times New Roman" w:hAnsi="Times New Roman"/>
          <w:color w:val="828282"/>
          <w:rtl/>
        </w:rPr>
        <w:t xml:space="preserve">בַּ֤יִת </w:t>
      </w:r>
      <w:r>
        <w:rPr>
          <w:color w:val="FF0000"/>
          <w:vertAlign w:val="superscript"/>
          <w:rtl/>
        </w:rPr>
        <w:t>182703</w:t>
      </w:r>
      <w:r>
        <w:rPr>
          <w:rFonts w:ascii="Times New Roman" w:hAnsi="Times New Roman"/>
          <w:color w:val="828282"/>
          <w:rtl/>
        </w:rPr>
        <w:t>הַ</w:t>
      </w:r>
      <w:r>
        <w:rPr>
          <w:color w:val="FF0000"/>
          <w:vertAlign w:val="superscript"/>
          <w:rtl/>
        </w:rPr>
        <w:t>182704</w:t>
      </w:r>
      <w:r>
        <w:rPr>
          <w:rFonts w:ascii="Times New Roman" w:hAnsi="Times New Roman"/>
          <w:color w:val="828282"/>
          <w:rtl/>
        </w:rPr>
        <w:t xml:space="preserve">זֶּה֙ </w:t>
      </w:r>
      <w:r>
        <w:rPr>
          <w:color w:val="FF0000"/>
          <w:vertAlign w:val="superscript"/>
          <w:rtl/>
        </w:rPr>
        <w:t>182705</w:t>
      </w:r>
      <w:r>
        <w:rPr>
          <w:rFonts w:ascii="Times New Roman" w:hAnsi="Times New Roman"/>
          <w:color w:val="828282"/>
          <w:rtl/>
        </w:rPr>
        <w:t xml:space="preserve">לַ֣יְלָה </w:t>
      </w:r>
      <w:r>
        <w:rPr>
          <w:color w:val="FF0000"/>
          <w:vertAlign w:val="superscript"/>
          <w:rtl/>
        </w:rPr>
        <w:t>182706</w:t>
      </w:r>
      <w:r>
        <w:rPr>
          <w:rFonts w:ascii="Times New Roman" w:hAnsi="Times New Roman"/>
          <w:color w:val="828282"/>
          <w:rtl/>
        </w:rPr>
        <w:t>וָ</w:t>
      </w:r>
      <w:r>
        <w:rPr>
          <w:color w:val="FF0000"/>
          <w:vertAlign w:val="superscript"/>
          <w:rtl/>
        </w:rPr>
        <w:t>182707</w:t>
      </w:r>
      <w:r>
        <w:rPr>
          <w:rFonts w:ascii="Times New Roman" w:hAnsi="Times New Roman"/>
          <w:color w:val="828282"/>
          <w:rtl/>
        </w:rPr>
        <w:t xml:space="preserve">יֹ֔ום </w:t>
      </w:r>
    </w:p>
    <w:p>
      <w:pPr>
        <w:pStyle w:val="Hebrew"/>
      </w:pPr>
      <w:r>
        <w:rPr>
          <w:color w:val="828282"/>
        </w:rPr>
        <w:t xml:space="preserve">לִהְיֹות֩ עֵינֶ֨ךָ פְתֻחֹ֜ות אֶל־הַבַּ֤יִת הַזֶּה֙ לַ֣יְלָה וָיֹ֔ום אֶל־הַ֨מָּקֹ֔ום אֲשֶׁ֣ר אָמַ֔רְתָּ יִהְיֶ֥ה שְׁמִ֖י שָׁ֑ם לִשְׁמֹ֨עַ֙ אֶל־הַתְּפִלָּ֔ה אֲשֶׁ֣ר יִתְפַּלֵּ֣ל עַבְדְּךָ֔ אֶל־הַמָּקֹ֖ום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337726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337726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490715</w:t>
            </w:r>
          </w:p>
        </w:tc>
        <w:tc>
          <w:tcPr>
            <w:tcW w:type="auto" w:w="1728"/>
          </w:tcPr>
          <w:p>
            <w:r>
              <w:t>time_phrase</w:t>
            </w:r>
          </w:p>
        </w:tc>
        <w:tc>
          <w:tcPr>
            <w:tcW w:type="auto" w:w="1728"/>
          </w:tcPr>
          <w:p>
            <w:r>
              <w:t xml:space="preserve">לַ֣יְלָה וָיֹ֔ום </w:t>
            </w:r>
          </w:p>
        </w:tc>
        <w:tc>
          <w:tcPr>
            <w:tcW w:type="auto" w:w="1728"/>
          </w:tcPr>
          <w:p>
            <w:r/>
          </w:p>
        </w:tc>
      </w:tr>
      <w:tr>
        <w:tc>
          <w:tcPr>
            <w:tcW w:type="auto" w:w="1728"/>
          </w:tcPr>
          <w:p>
            <w:r>
              <w:t>tense</w:t>
            </w:r>
          </w:p>
        </w:tc>
        <w:tc>
          <w:tcPr>
            <w:tcW w:type="auto" w:w="1728"/>
          </w:tcPr>
          <w:p>
            <w:r>
              <w:t>182697</w:t>
            </w:r>
          </w:p>
        </w:tc>
        <w:tc>
          <w:tcPr>
            <w:tcW w:type="auto" w:w="1728"/>
          </w:tcPr>
          <w:p>
            <w:r>
              <w:t>verb</w:t>
            </w:r>
          </w:p>
        </w:tc>
        <w:tc>
          <w:tcPr>
            <w:tcW w:type="auto" w:w="1728"/>
          </w:tcPr>
          <w:p>
            <w:r>
              <w:t xml:space="preserve">הְיֹות֩ </w:t>
            </w:r>
          </w:p>
        </w:tc>
        <w:tc>
          <w:tcPr>
            <w:tcW w:type="auto" w:w="1728"/>
          </w:tcPr>
          <w:p>
            <w:r/>
          </w:p>
        </w:tc>
      </w:tr>
      <w:tr>
        <w:tc>
          <w:tcPr>
            <w:tcW w:type="auto" w:w="1728"/>
          </w:tcPr>
          <w:p>
            <w:r>
              <w:t>tense</w:t>
            </w:r>
          </w:p>
        </w:tc>
        <w:tc>
          <w:tcPr>
            <w:tcW w:type="auto" w:w="1728"/>
          </w:tcPr>
          <w:p>
            <w:r>
              <w:t>182699</w:t>
            </w:r>
          </w:p>
        </w:tc>
        <w:tc>
          <w:tcPr>
            <w:tcW w:type="auto" w:w="1728"/>
          </w:tcPr>
          <w:p>
            <w:r>
              <w:t>verb</w:t>
            </w:r>
          </w:p>
        </w:tc>
        <w:tc>
          <w:tcPr>
            <w:tcW w:type="auto" w:w="1728"/>
          </w:tcPr>
          <w:p>
            <w:r>
              <w:t xml:space="preserve">פְתֻחֹ֜ות </w:t>
            </w:r>
          </w:p>
        </w:tc>
        <w:tc>
          <w:tcPr>
            <w:tcW w:type="auto" w:w="1728"/>
          </w:tcPr>
          <w:p>
            <w:r/>
          </w:p>
        </w:tc>
      </w:tr>
    </w:tbl>
    <w:p>
      <w:r>
        <w:br/>
      </w:r>
    </w:p>
    <w:p>
      <w:pPr>
        <w:pStyle w:val="Reference"/>
      </w:pPr>
      <w:hyperlink r:id="rId1565">
        <w:r>
          <w:rPr/>
          <w:t>337790, 1_Kings 8:40</w:t>
        </w:r>
      </w:hyperlink>
    </w:p>
    <w:p>
      <w:pPr>
        <w:pStyle w:val="Hebrew"/>
      </w:pPr>
      <w:r>
        <w:t xml:space="preserve">לְמַ֨עַן֙ יִֽרָא֔וּךָ כָּל־הַ֨יָּמִ֔ים </w:t>
      </w:r>
    </w:p>
    <w:p>
      <w:pPr>
        <w:pStyle w:val="Hebrew"/>
      </w:pPr>
      <w:r>
        <w:rPr>
          <w:color w:val="FF0000"/>
          <w:vertAlign w:val="superscript"/>
          <w:rtl/>
        </w:rPr>
        <w:t>183003</w:t>
      </w:r>
      <w:r>
        <w:rPr>
          <w:rFonts w:ascii="Times New Roman" w:hAnsi="Times New Roman"/>
          <w:color w:val="828282"/>
          <w:rtl/>
        </w:rPr>
        <w:t xml:space="preserve">לְמַ֨עַן֙ </w:t>
      </w:r>
      <w:r>
        <w:rPr>
          <w:color w:val="FF0000"/>
          <w:vertAlign w:val="superscript"/>
          <w:rtl/>
        </w:rPr>
        <w:t>183004</w:t>
      </w:r>
      <w:r>
        <w:rPr>
          <w:rFonts w:ascii="Times New Roman" w:hAnsi="Times New Roman"/>
          <w:color w:val="828282"/>
          <w:rtl/>
        </w:rPr>
        <w:t xml:space="preserve">יִֽרָא֔וּךָ </w:t>
      </w:r>
      <w:r>
        <w:rPr>
          <w:color w:val="FF0000"/>
          <w:vertAlign w:val="superscript"/>
          <w:rtl/>
        </w:rPr>
        <w:t>183005</w:t>
      </w:r>
      <w:r>
        <w:rPr>
          <w:rFonts w:ascii="Times New Roman" w:hAnsi="Times New Roman"/>
          <w:color w:val="828282"/>
          <w:rtl/>
        </w:rPr>
        <w:t>כָּל־</w:t>
      </w:r>
      <w:r>
        <w:rPr>
          <w:color w:val="FF0000"/>
          <w:vertAlign w:val="superscript"/>
          <w:rtl/>
        </w:rPr>
        <w:t>183006</w:t>
      </w:r>
      <w:r>
        <w:rPr>
          <w:rFonts w:ascii="Times New Roman" w:hAnsi="Times New Roman"/>
          <w:color w:val="828282"/>
          <w:rtl/>
        </w:rPr>
        <w:t>הַ֨</w:t>
      </w:r>
      <w:r>
        <w:rPr>
          <w:color w:val="FF0000"/>
          <w:vertAlign w:val="superscript"/>
          <w:rtl/>
        </w:rPr>
        <w:t>183007</w:t>
      </w:r>
      <w:r>
        <w:rPr>
          <w:rFonts w:ascii="Times New Roman" w:hAnsi="Times New Roman"/>
          <w:color w:val="828282"/>
          <w:rtl/>
        </w:rPr>
        <w:t xml:space="preserve">יָּמִ֔ים </w:t>
      </w:r>
    </w:p>
    <w:p>
      <w:pPr>
        <w:pStyle w:val="Hebrew"/>
      </w:pPr>
      <w:r>
        <w:rPr>
          <w:color w:val="828282"/>
        </w:rPr>
        <w:t xml:space="preserve">לְמַ֨עַן֙ יִֽרָא֔וּךָ כָּל־הַ֨יָּמִ֔ים אֲשֶׁר־הֵ֥ם חַיִּ֖ים עַל־פְּנֵ֣י הָאֲדָמָ֑ה אֲשֶׁ֥ר נָתַ֖תָּה לַאֲבֹתֵֽינוּ׃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337790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337790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490897</w:t>
            </w:r>
          </w:p>
        </w:tc>
        <w:tc>
          <w:tcPr>
            <w:tcW w:type="auto" w:w="1728"/>
          </w:tcPr>
          <w:p>
            <w:r>
              <w:t>time_phrase</w:t>
            </w:r>
          </w:p>
        </w:tc>
        <w:tc>
          <w:tcPr>
            <w:tcW w:type="auto" w:w="1728"/>
          </w:tcPr>
          <w:p>
            <w:r>
              <w:t xml:space="preserve">כָּל־הַ֨יָּמִ֔ים </w:t>
            </w:r>
          </w:p>
        </w:tc>
        <w:tc>
          <w:tcPr>
            <w:tcW w:type="auto" w:w="1728"/>
          </w:tcPr>
          <w:p>
            <w:r/>
          </w:p>
        </w:tc>
      </w:tr>
      <w:tr>
        <w:tc>
          <w:tcPr>
            <w:tcW w:type="auto" w:w="1728"/>
          </w:tcPr>
          <w:p>
            <w:r>
              <w:t>tense</w:t>
            </w:r>
          </w:p>
        </w:tc>
        <w:tc>
          <w:tcPr>
            <w:tcW w:type="auto" w:w="1728"/>
          </w:tcPr>
          <w:p>
            <w:r>
              <w:t>183004</w:t>
            </w:r>
          </w:p>
        </w:tc>
        <w:tc>
          <w:tcPr>
            <w:tcW w:type="auto" w:w="1728"/>
          </w:tcPr>
          <w:p>
            <w:r>
              <w:t>verb</w:t>
            </w:r>
          </w:p>
        </w:tc>
        <w:tc>
          <w:tcPr>
            <w:tcW w:type="auto" w:w="1728"/>
          </w:tcPr>
          <w:p>
            <w:r>
              <w:t xml:space="preserve">יִֽרָא֔וּךָ </w:t>
            </w:r>
          </w:p>
        </w:tc>
        <w:tc>
          <w:tcPr>
            <w:tcW w:type="auto" w:w="1728"/>
          </w:tcPr>
          <w:p>
            <w:r/>
          </w:p>
        </w:tc>
      </w:tr>
    </w:tbl>
    <w:p>
      <w:r>
        <w:br/>
      </w:r>
    </w:p>
    <w:p>
      <w:pPr>
        <w:pStyle w:val="Reference"/>
      </w:pPr>
      <w:hyperlink r:id="rId1566">
        <w:r>
          <w:rPr/>
          <w:t>337872, 1_Kings 8:59</w:t>
        </w:r>
      </w:hyperlink>
    </w:p>
    <w:p>
      <w:pPr>
        <w:pStyle w:val="Hebrew"/>
      </w:pPr>
      <w:r>
        <w:t xml:space="preserve">וְיִֽהְי֨וּ דְבָרַ֜י אֵ֗לֶּה קְרֹבִ֛ים אֶל־יְהוָ֥ה אֱלֹהֵ֖ינוּ יֹומָ֣ם וָלָ֑יְלָה </w:t>
      </w:r>
    </w:p>
    <w:p>
      <w:pPr>
        <w:pStyle w:val="Hebrew"/>
      </w:pPr>
      <w:r>
        <w:rPr>
          <w:color w:val="FF0000"/>
          <w:vertAlign w:val="superscript"/>
          <w:rtl/>
        </w:rPr>
        <w:t>183435</w:t>
      </w:r>
      <w:r>
        <w:rPr>
          <w:rFonts w:ascii="Times New Roman" w:hAnsi="Times New Roman"/>
          <w:color w:val="828282"/>
          <w:rtl/>
        </w:rPr>
        <w:t>וְ</w:t>
      </w:r>
      <w:r>
        <w:rPr>
          <w:color w:val="FF0000"/>
          <w:vertAlign w:val="superscript"/>
          <w:rtl/>
        </w:rPr>
        <w:t>183436</w:t>
      </w:r>
      <w:r>
        <w:rPr>
          <w:rFonts w:ascii="Times New Roman" w:hAnsi="Times New Roman"/>
          <w:color w:val="828282"/>
          <w:rtl/>
        </w:rPr>
        <w:t xml:space="preserve">יִֽהְי֨וּ </w:t>
      </w:r>
      <w:r>
        <w:rPr>
          <w:color w:val="FF0000"/>
          <w:vertAlign w:val="superscript"/>
          <w:rtl/>
        </w:rPr>
        <w:t>183437</w:t>
      </w:r>
      <w:r>
        <w:rPr>
          <w:rFonts w:ascii="Times New Roman" w:hAnsi="Times New Roman"/>
          <w:color w:val="828282"/>
          <w:rtl/>
        </w:rPr>
        <w:t xml:space="preserve">דְבָרַ֜י </w:t>
      </w:r>
      <w:r>
        <w:rPr>
          <w:color w:val="FF0000"/>
          <w:vertAlign w:val="superscript"/>
          <w:rtl/>
        </w:rPr>
        <w:t>183438</w:t>
      </w:r>
      <w:r>
        <w:rPr>
          <w:rFonts w:ascii="Times New Roman" w:hAnsi="Times New Roman"/>
          <w:color w:val="828282"/>
          <w:rtl/>
        </w:rPr>
        <w:t xml:space="preserve">אֵ֗לֶּה </w:t>
      </w:r>
      <w:r>
        <w:rPr>
          <w:color w:val="FF0000"/>
          <w:vertAlign w:val="superscript"/>
          <w:rtl/>
        </w:rPr>
        <w:t>183444</w:t>
      </w:r>
      <w:r>
        <w:rPr>
          <w:rFonts w:ascii="Times New Roman" w:hAnsi="Times New Roman"/>
          <w:color w:val="828282"/>
          <w:rtl/>
        </w:rPr>
        <w:t xml:space="preserve">קְרֹבִ֛ים </w:t>
      </w:r>
      <w:r>
        <w:rPr>
          <w:color w:val="FF0000"/>
          <w:vertAlign w:val="superscript"/>
          <w:rtl/>
        </w:rPr>
        <w:t>183445</w:t>
      </w:r>
      <w:r>
        <w:rPr>
          <w:rFonts w:ascii="Times New Roman" w:hAnsi="Times New Roman"/>
          <w:color w:val="828282"/>
          <w:rtl/>
        </w:rPr>
        <w:t>אֶל־</w:t>
      </w:r>
      <w:r>
        <w:rPr>
          <w:color w:val="FF0000"/>
          <w:vertAlign w:val="superscript"/>
          <w:rtl/>
        </w:rPr>
        <w:t>183446</w:t>
      </w:r>
      <w:r>
        <w:rPr>
          <w:rFonts w:ascii="Times New Roman" w:hAnsi="Times New Roman"/>
          <w:color w:val="828282"/>
          <w:rtl/>
        </w:rPr>
        <w:t xml:space="preserve">יְהוָ֥ה </w:t>
      </w:r>
      <w:r>
        <w:rPr>
          <w:color w:val="FF0000"/>
          <w:vertAlign w:val="superscript"/>
          <w:rtl/>
        </w:rPr>
        <w:t>183447</w:t>
      </w:r>
      <w:r>
        <w:rPr>
          <w:rFonts w:ascii="Times New Roman" w:hAnsi="Times New Roman"/>
          <w:color w:val="828282"/>
          <w:rtl/>
        </w:rPr>
        <w:t xml:space="preserve">אֱלֹהֵ֖ינוּ </w:t>
      </w:r>
      <w:r>
        <w:rPr>
          <w:color w:val="FF0000"/>
          <w:vertAlign w:val="superscript"/>
          <w:rtl/>
        </w:rPr>
        <w:t>183448</w:t>
      </w:r>
      <w:r>
        <w:rPr>
          <w:rFonts w:ascii="Times New Roman" w:hAnsi="Times New Roman"/>
          <w:color w:val="828282"/>
          <w:rtl/>
        </w:rPr>
        <w:t xml:space="preserve">יֹומָ֣ם </w:t>
      </w:r>
      <w:r>
        <w:rPr>
          <w:color w:val="FF0000"/>
          <w:vertAlign w:val="superscript"/>
          <w:rtl/>
        </w:rPr>
        <w:t>183449</w:t>
      </w:r>
      <w:r>
        <w:rPr>
          <w:rFonts w:ascii="Times New Roman" w:hAnsi="Times New Roman"/>
          <w:color w:val="828282"/>
          <w:rtl/>
        </w:rPr>
        <w:t>וָ</w:t>
      </w:r>
      <w:r>
        <w:rPr>
          <w:color w:val="FF0000"/>
          <w:vertAlign w:val="superscript"/>
          <w:rtl/>
        </w:rPr>
        <w:t>183450</w:t>
      </w:r>
      <w:r>
        <w:rPr>
          <w:rFonts w:ascii="Times New Roman" w:hAnsi="Times New Roman"/>
          <w:color w:val="828282"/>
          <w:rtl/>
        </w:rPr>
        <w:t xml:space="preserve">לָ֑יְלָה </w:t>
      </w:r>
    </w:p>
    <w:p>
      <w:pPr>
        <w:pStyle w:val="Hebrew"/>
      </w:pPr>
      <w:r>
        <w:rPr>
          <w:color w:val="828282"/>
        </w:rPr>
        <w:t xml:space="preserve">וְיִֽהְי֨וּ דְבָרַ֜י אֵ֗לֶּה אֲשֶׁ֤ר הִתְחַנַּ֨נְתִּי֙ לִפְנֵ֣י יְהוָ֔ה קְרֹבִ֛ים אֶל־יְהוָ֥ה אֱלֹהֵ֖ינוּ יֹומָ֣ם וָלָ֑יְלָה לַעֲשֹׂ֣ות׀ מִשְׁפַּ֣ט עַבְדֹּ֗ו וּמִשְׁפַּ֛ט עַמֹּ֥ו יִשְׂרָאֵ֖ל דְּבַר־יֹ֥ום בְּיֹומֹֽו׃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337872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337872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491149</w:t>
            </w:r>
          </w:p>
        </w:tc>
        <w:tc>
          <w:tcPr>
            <w:tcW w:type="auto" w:w="1728"/>
          </w:tcPr>
          <w:p>
            <w:r>
              <w:t>time_phrase</w:t>
            </w:r>
          </w:p>
        </w:tc>
        <w:tc>
          <w:tcPr>
            <w:tcW w:type="auto" w:w="1728"/>
          </w:tcPr>
          <w:p>
            <w:r>
              <w:t xml:space="preserve">יֹומָ֣ם וָלָ֑יְלָה </w:t>
            </w:r>
          </w:p>
        </w:tc>
        <w:tc>
          <w:tcPr>
            <w:tcW w:type="auto" w:w="1728"/>
          </w:tcPr>
          <w:p>
            <w:r/>
          </w:p>
        </w:tc>
      </w:tr>
      <w:tr>
        <w:tc>
          <w:tcPr>
            <w:tcW w:type="auto" w:w="1728"/>
          </w:tcPr>
          <w:p>
            <w:r>
              <w:t>tense</w:t>
            </w:r>
          </w:p>
        </w:tc>
        <w:tc>
          <w:tcPr>
            <w:tcW w:type="auto" w:w="1728"/>
          </w:tcPr>
          <w:p>
            <w:r>
              <w:t>183436</w:t>
            </w:r>
          </w:p>
        </w:tc>
        <w:tc>
          <w:tcPr>
            <w:tcW w:type="auto" w:w="1728"/>
          </w:tcPr>
          <w:p>
            <w:r>
              <w:t>verb</w:t>
            </w:r>
          </w:p>
        </w:tc>
        <w:tc>
          <w:tcPr>
            <w:tcW w:type="auto" w:w="1728"/>
          </w:tcPr>
          <w:p>
            <w:r>
              <w:t xml:space="preserve">יִֽהְי֨וּ </w:t>
            </w:r>
          </w:p>
        </w:tc>
        <w:tc>
          <w:tcPr>
            <w:tcW w:type="auto" w:w="1728"/>
          </w:tcPr>
          <w:p>
            <w:r/>
          </w:p>
        </w:tc>
      </w:tr>
    </w:tbl>
    <w:p>
      <w:r>
        <w:br/>
      </w:r>
    </w:p>
    <w:p>
      <w:pPr>
        <w:pStyle w:val="Reference"/>
      </w:pPr>
      <w:hyperlink r:id="rId1567">
        <w:r>
          <w:rPr/>
          <w:t>337887, 1_Kings 8:64</w:t>
        </w:r>
      </w:hyperlink>
    </w:p>
    <w:p>
      <w:pPr>
        <w:pStyle w:val="Hebrew"/>
      </w:pPr>
      <w:r>
        <w:t xml:space="preserve">בַּיֹּ֣ום הַה֗וּא קִדַּ֨שׁ הַמֶּ֜לֶךְ אֶת־תֹּ֣וךְ הֶחָצֵ֗ר </w:t>
      </w:r>
    </w:p>
    <w:p>
      <w:pPr>
        <w:pStyle w:val="Hebrew"/>
      </w:pPr>
      <w:r>
        <w:rPr>
          <w:color w:val="FF0000"/>
          <w:vertAlign w:val="superscript"/>
          <w:rtl/>
        </w:rPr>
        <w:t>183541</w:t>
      </w:r>
      <w:r>
        <w:rPr>
          <w:rFonts w:ascii="Times New Roman" w:hAnsi="Times New Roman"/>
          <w:color w:val="828282"/>
          <w:rtl/>
        </w:rPr>
        <w:t>בַּ</w:t>
      </w:r>
      <w:r>
        <w:rPr>
          <w:color w:val="FF0000"/>
          <w:vertAlign w:val="superscript"/>
          <w:rtl/>
        </w:rPr>
        <w:t>183542</w:t>
      </w:r>
      <w:r>
        <w:rPr>
          <w:rFonts w:ascii="Times New Roman" w:hAnsi="Times New Roman"/>
          <w:color w:val="828282"/>
          <w:rtl/>
        </w:rPr>
      </w:r>
      <w:r>
        <w:rPr>
          <w:color w:val="FF0000"/>
          <w:vertAlign w:val="superscript"/>
          <w:rtl/>
        </w:rPr>
        <w:t>183543</w:t>
      </w:r>
      <w:r>
        <w:rPr>
          <w:rFonts w:ascii="Times New Roman" w:hAnsi="Times New Roman"/>
          <w:color w:val="828282"/>
          <w:rtl/>
        </w:rPr>
        <w:t xml:space="preserve">יֹּ֣ום </w:t>
      </w:r>
      <w:r>
        <w:rPr>
          <w:color w:val="FF0000"/>
          <w:vertAlign w:val="superscript"/>
          <w:rtl/>
        </w:rPr>
        <w:t>183544</w:t>
      </w:r>
      <w:r>
        <w:rPr>
          <w:rFonts w:ascii="Times New Roman" w:hAnsi="Times New Roman"/>
          <w:color w:val="828282"/>
          <w:rtl/>
        </w:rPr>
        <w:t>הַ</w:t>
      </w:r>
      <w:r>
        <w:rPr>
          <w:color w:val="FF0000"/>
          <w:vertAlign w:val="superscript"/>
          <w:rtl/>
        </w:rPr>
        <w:t>183545</w:t>
      </w:r>
      <w:r>
        <w:rPr>
          <w:rFonts w:ascii="Times New Roman" w:hAnsi="Times New Roman"/>
          <w:color w:val="828282"/>
          <w:rtl/>
        </w:rPr>
        <w:t xml:space="preserve">ה֗וּא </w:t>
      </w:r>
      <w:r>
        <w:rPr>
          <w:color w:val="FF0000"/>
          <w:vertAlign w:val="superscript"/>
          <w:rtl/>
        </w:rPr>
        <w:t>183546</w:t>
      </w:r>
      <w:r>
        <w:rPr>
          <w:rFonts w:ascii="Times New Roman" w:hAnsi="Times New Roman"/>
          <w:color w:val="828282"/>
          <w:rtl/>
        </w:rPr>
        <w:t xml:space="preserve">קִדַּ֨שׁ </w:t>
      </w:r>
      <w:r>
        <w:rPr>
          <w:color w:val="FF0000"/>
          <w:vertAlign w:val="superscript"/>
          <w:rtl/>
        </w:rPr>
        <w:t>183547</w:t>
      </w:r>
      <w:r>
        <w:rPr>
          <w:rFonts w:ascii="Times New Roman" w:hAnsi="Times New Roman"/>
          <w:color w:val="828282"/>
          <w:rtl/>
        </w:rPr>
        <w:t>הַ</w:t>
      </w:r>
      <w:r>
        <w:rPr>
          <w:color w:val="FF0000"/>
          <w:vertAlign w:val="superscript"/>
          <w:rtl/>
        </w:rPr>
        <w:t>183548</w:t>
      </w:r>
      <w:r>
        <w:rPr>
          <w:rFonts w:ascii="Times New Roman" w:hAnsi="Times New Roman"/>
          <w:color w:val="828282"/>
          <w:rtl/>
        </w:rPr>
        <w:t xml:space="preserve">מֶּ֜לֶךְ </w:t>
      </w:r>
      <w:r>
        <w:rPr>
          <w:color w:val="FF0000"/>
          <w:vertAlign w:val="superscript"/>
          <w:rtl/>
        </w:rPr>
        <w:t>183549</w:t>
      </w:r>
      <w:r>
        <w:rPr>
          <w:rFonts w:ascii="Times New Roman" w:hAnsi="Times New Roman"/>
          <w:color w:val="828282"/>
          <w:rtl/>
        </w:rPr>
        <w:t>אֶת־</w:t>
      </w:r>
      <w:r>
        <w:rPr>
          <w:color w:val="FF0000"/>
          <w:vertAlign w:val="superscript"/>
          <w:rtl/>
        </w:rPr>
        <w:t>183550</w:t>
      </w:r>
      <w:r>
        <w:rPr>
          <w:rFonts w:ascii="Times New Roman" w:hAnsi="Times New Roman"/>
          <w:color w:val="828282"/>
          <w:rtl/>
        </w:rPr>
        <w:t xml:space="preserve">תֹּ֣וךְ </w:t>
      </w:r>
      <w:r>
        <w:rPr>
          <w:color w:val="FF0000"/>
          <w:vertAlign w:val="superscript"/>
          <w:rtl/>
        </w:rPr>
        <w:t>183551</w:t>
      </w:r>
      <w:r>
        <w:rPr>
          <w:rFonts w:ascii="Times New Roman" w:hAnsi="Times New Roman"/>
          <w:color w:val="828282"/>
          <w:rtl/>
        </w:rPr>
        <w:t>הֶ</w:t>
      </w:r>
      <w:r>
        <w:rPr>
          <w:color w:val="FF0000"/>
          <w:vertAlign w:val="superscript"/>
          <w:rtl/>
        </w:rPr>
        <w:t>183552</w:t>
      </w:r>
      <w:r>
        <w:rPr>
          <w:rFonts w:ascii="Times New Roman" w:hAnsi="Times New Roman"/>
          <w:color w:val="828282"/>
          <w:rtl/>
        </w:rPr>
        <w:t xml:space="preserve">חָצֵ֗ר </w:t>
      </w:r>
    </w:p>
    <w:p>
      <w:pPr>
        <w:pStyle w:val="Hebrew"/>
      </w:pPr>
      <w:r>
        <w:rPr>
          <w:color w:val="828282"/>
        </w:rPr>
        <w:t xml:space="preserve">בַּיֹּ֣ום הַה֗וּא קִדַּ֨שׁ הַמֶּ֜לֶךְ אֶת־תֹּ֣וךְ הֶחָצֵ֗ר אֲשֶׁר֙ לִפְנֵ֣י בֵית־יְהוָ֔ה כִּי־עָ֣שָׂה שָׁ֗ם אֶת־הָֽעֹלָה֙ וְאֶת־הַמִּנְחָ֔ה וְאֵ֖ת חֶלְבֵ֣י הַשְּׁלָמִ֑ים כִּֽי־מִזְבַּ֤ח הַנְּחֹ֨שֶׁת֙ אֲשֶׁ֣ר לִפְנֵ֣י יְהוָ֔ה קָטֹ֗ן מֵֽהָכִיל֙ אֶת־הָעֹלָ֣ה וְאֶת־הַמִּנְחָ֔ה וְאֵ֖ת חֶלְבֵ֥י הַשְּׁלָמִֽים׃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337887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337887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491188</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183546</w:t>
            </w:r>
          </w:p>
        </w:tc>
        <w:tc>
          <w:tcPr>
            <w:tcW w:type="auto" w:w="1728"/>
          </w:tcPr>
          <w:p>
            <w:r>
              <w:t>verb</w:t>
            </w:r>
          </w:p>
        </w:tc>
        <w:tc>
          <w:tcPr>
            <w:tcW w:type="auto" w:w="1728"/>
          </w:tcPr>
          <w:p>
            <w:r>
              <w:t xml:space="preserve">קִדַּ֨שׁ </w:t>
            </w:r>
          </w:p>
        </w:tc>
        <w:tc>
          <w:tcPr>
            <w:tcW w:type="auto" w:w="1728"/>
          </w:tcPr>
          <w:p>
            <w:r/>
          </w:p>
        </w:tc>
      </w:tr>
    </w:tbl>
    <w:p>
      <w:r>
        <w:br/>
      </w:r>
    </w:p>
    <w:p>
      <w:pPr>
        <w:pStyle w:val="Reference"/>
      </w:pPr>
      <w:hyperlink r:id="rId1568">
        <w:r>
          <w:rPr/>
          <w:t>337893, 1_Kings 8:65</w:t>
        </w:r>
      </w:hyperlink>
    </w:p>
    <w:p>
      <w:pPr>
        <w:pStyle w:val="Hebrew"/>
      </w:pPr>
      <w:r>
        <w:t xml:space="preserve">וַיַּ֣עַשׂ שְׁלֹמֹ֣ה בָֽעֵת־הַהִ֣יא׀ אֶת־הֶחָ֡ג לִפְנֵי֙ יְהוָ֣ה אֱלֹהֵ֔ינוּ שִׁבְעַ֥ת יָמִ֖ים וְשִׁבְעַ֣ת יָמִ֑ים אַרְבָּעָ֥ה עָשָׂ֖ר יֹֽום׃ </w:t>
      </w:r>
    </w:p>
    <w:p>
      <w:pPr>
        <w:pStyle w:val="Hebrew"/>
      </w:pPr>
      <w:r>
        <w:rPr>
          <w:color w:val="FF0000"/>
          <w:vertAlign w:val="superscript"/>
          <w:rtl/>
        </w:rPr>
        <w:t>183596</w:t>
      </w:r>
      <w:r>
        <w:rPr>
          <w:rFonts w:ascii="Times New Roman" w:hAnsi="Times New Roman"/>
          <w:color w:val="828282"/>
          <w:rtl/>
        </w:rPr>
        <w:t>וַ</w:t>
      </w:r>
      <w:r>
        <w:rPr>
          <w:color w:val="FF0000"/>
          <w:vertAlign w:val="superscript"/>
          <w:rtl/>
        </w:rPr>
        <w:t>183597</w:t>
      </w:r>
      <w:r>
        <w:rPr>
          <w:rFonts w:ascii="Times New Roman" w:hAnsi="Times New Roman"/>
          <w:color w:val="828282"/>
          <w:rtl/>
        </w:rPr>
        <w:t xml:space="preserve">יַּ֣עַשׂ </w:t>
      </w:r>
      <w:r>
        <w:rPr>
          <w:color w:val="FF0000"/>
          <w:vertAlign w:val="superscript"/>
          <w:rtl/>
        </w:rPr>
        <w:t>183598</w:t>
      </w:r>
      <w:r>
        <w:rPr>
          <w:rFonts w:ascii="Times New Roman" w:hAnsi="Times New Roman"/>
          <w:color w:val="828282"/>
          <w:rtl/>
        </w:rPr>
        <w:t xml:space="preserve">שְׁלֹמֹ֣ה </w:t>
      </w:r>
      <w:r>
        <w:rPr>
          <w:color w:val="FF0000"/>
          <w:vertAlign w:val="superscript"/>
          <w:rtl/>
        </w:rPr>
        <w:t>183599</w:t>
      </w:r>
      <w:r>
        <w:rPr>
          <w:rFonts w:ascii="Times New Roman" w:hAnsi="Times New Roman"/>
          <w:color w:val="828282"/>
          <w:rtl/>
        </w:rPr>
        <w:t>בָֽ</w:t>
      </w:r>
      <w:r>
        <w:rPr>
          <w:color w:val="FF0000"/>
          <w:vertAlign w:val="superscript"/>
          <w:rtl/>
        </w:rPr>
        <w:t>183600</w:t>
      </w:r>
      <w:r>
        <w:rPr>
          <w:rFonts w:ascii="Times New Roman" w:hAnsi="Times New Roman"/>
          <w:color w:val="828282"/>
          <w:rtl/>
        </w:rPr>
      </w:r>
      <w:r>
        <w:rPr>
          <w:color w:val="FF0000"/>
          <w:vertAlign w:val="superscript"/>
          <w:rtl/>
        </w:rPr>
        <w:t>183601</w:t>
      </w:r>
      <w:r>
        <w:rPr>
          <w:rFonts w:ascii="Times New Roman" w:hAnsi="Times New Roman"/>
          <w:color w:val="828282"/>
          <w:rtl/>
        </w:rPr>
        <w:t>עֵת־</w:t>
      </w:r>
      <w:r>
        <w:rPr>
          <w:color w:val="FF0000"/>
          <w:vertAlign w:val="superscript"/>
          <w:rtl/>
        </w:rPr>
        <w:t>183602</w:t>
      </w:r>
      <w:r>
        <w:rPr>
          <w:rFonts w:ascii="Times New Roman" w:hAnsi="Times New Roman"/>
          <w:color w:val="828282"/>
          <w:rtl/>
        </w:rPr>
        <w:t>הַ</w:t>
      </w:r>
      <w:r>
        <w:rPr>
          <w:color w:val="FF0000"/>
          <w:vertAlign w:val="superscript"/>
          <w:rtl/>
        </w:rPr>
        <w:t>183603</w:t>
      </w:r>
      <w:r>
        <w:rPr>
          <w:rFonts w:ascii="Times New Roman" w:hAnsi="Times New Roman"/>
          <w:color w:val="828282"/>
          <w:rtl/>
        </w:rPr>
        <w:t xml:space="preserve">הִ֣יא׀ </w:t>
      </w:r>
      <w:r>
        <w:rPr>
          <w:color w:val="FF0000"/>
          <w:vertAlign w:val="superscript"/>
          <w:rtl/>
        </w:rPr>
        <w:t>183604</w:t>
      </w:r>
      <w:r>
        <w:rPr>
          <w:rFonts w:ascii="Times New Roman" w:hAnsi="Times New Roman"/>
          <w:color w:val="828282"/>
          <w:rtl/>
        </w:rPr>
        <w:t>אֶת־</w:t>
      </w:r>
      <w:r>
        <w:rPr>
          <w:color w:val="FF0000"/>
          <w:vertAlign w:val="superscript"/>
          <w:rtl/>
        </w:rPr>
        <w:t>183605</w:t>
      </w:r>
      <w:r>
        <w:rPr>
          <w:rFonts w:ascii="Times New Roman" w:hAnsi="Times New Roman"/>
          <w:color w:val="828282"/>
          <w:rtl/>
        </w:rPr>
        <w:t>הֶ</w:t>
      </w:r>
      <w:r>
        <w:rPr>
          <w:color w:val="FF0000"/>
          <w:vertAlign w:val="superscript"/>
          <w:rtl/>
        </w:rPr>
        <w:t>183606</w:t>
      </w:r>
      <w:r>
        <w:rPr>
          <w:rFonts w:ascii="Times New Roman" w:hAnsi="Times New Roman"/>
          <w:color w:val="828282"/>
          <w:rtl/>
        </w:rPr>
        <w:t xml:space="preserve">חָ֡ג </w:t>
      </w:r>
      <w:r>
        <w:rPr>
          <w:color w:val="FF0000"/>
          <w:vertAlign w:val="superscript"/>
          <w:rtl/>
        </w:rPr>
        <w:t>183620</w:t>
      </w:r>
      <w:r>
        <w:rPr>
          <w:rFonts w:ascii="Times New Roman" w:hAnsi="Times New Roman"/>
          <w:color w:val="828282"/>
          <w:rtl/>
        </w:rPr>
        <w:t>לִ</w:t>
      </w:r>
      <w:r>
        <w:rPr>
          <w:color w:val="FF0000"/>
          <w:vertAlign w:val="superscript"/>
          <w:rtl/>
        </w:rPr>
        <w:t>183621</w:t>
      </w:r>
      <w:r>
        <w:rPr>
          <w:rFonts w:ascii="Times New Roman" w:hAnsi="Times New Roman"/>
          <w:color w:val="828282"/>
          <w:rtl/>
        </w:rPr>
        <w:t xml:space="preserve">פְנֵי֙ </w:t>
      </w:r>
      <w:r>
        <w:rPr>
          <w:color w:val="FF0000"/>
          <w:vertAlign w:val="superscript"/>
          <w:rtl/>
        </w:rPr>
        <w:t>183622</w:t>
      </w:r>
      <w:r>
        <w:rPr>
          <w:rFonts w:ascii="Times New Roman" w:hAnsi="Times New Roman"/>
          <w:color w:val="828282"/>
          <w:rtl/>
        </w:rPr>
        <w:t xml:space="preserve">יְהוָ֣ה </w:t>
      </w:r>
      <w:r>
        <w:rPr>
          <w:color w:val="FF0000"/>
          <w:vertAlign w:val="superscript"/>
          <w:rtl/>
        </w:rPr>
        <w:t>183623</w:t>
      </w:r>
      <w:r>
        <w:rPr>
          <w:rFonts w:ascii="Times New Roman" w:hAnsi="Times New Roman"/>
          <w:color w:val="828282"/>
          <w:rtl/>
        </w:rPr>
        <w:t xml:space="preserve">אֱלֹהֵ֔ינוּ </w:t>
      </w:r>
      <w:r>
        <w:rPr>
          <w:color w:val="FF0000"/>
          <w:vertAlign w:val="superscript"/>
          <w:rtl/>
        </w:rPr>
        <w:t>183624</w:t>
      </w:r>
      <w:r>
        <w:rPr>
          <w:rFonts w:ascii="Times New Roman" w:hAnsi="Times New Roman"/>
          <w:color w:val="828282"/>
          <w:rtl/>
        </w:rPr>
        <w:t xml:space="preserve">שִׁבְעַ֥ת </w:t>
      </w:r>
      <w:r>
        <w:rPr>
          <w:color w:val="FF0000"/>
          <w:vertAlign w:val="superscript"/>
          <w:rtl/>
        </w:rPr>
        <w:t>183625</w:t>
      </w:r>
      <w:r>
        <w:rPr>
          <w:rFonts w:ascii="Times New Roman" w:hAnsi="Times New Roman"/>
          <w:color w:val="828282"/>
          <w:rtl/>
        </w:rPr>
        <w:t xml:space="preserve">יָמִ֖ים </w:t>
      </w:r>
      <w:r>
        <w:rPr>
          <w:color w:val="FF0000"/>
          <w:vertAlign w:val="superscript"/>
          <w:rtl/>
        </w:rPr>
        <w:t>183626</w:t>
      </w:r>
      <w:r>
        <w:rPr>
          <w:rFonts w:ascii="Times New Roman" w:hAnsi="Times New Roman"/>
          <w:color w:val="828282"/>
          <w:rtl/>
        </w:rPr>
        <w:t>וְ</w:t>
      </w:r>
      <w:r>
        <w:rPr>
          <w:color w:val="FF0000"/>
          <w:vertAlign w:val="superscript"/>
          <w:rtl/>
        </w:rPr>
        <w:t>183627</w:t>
      </w:r>
      <w:r>
        <w:rPr>
          <w:rFonts w:ascii="Times New Roman" w:hAnsi="Times New Roman"/>
          <w:color w:val="828282"/>
          <w:rtl/>
        </w:rPr>
        <w:t xml:space="preserve">שִׁבְעַ֣ת </w:t>
      </w:r>
      <w:r>
        <w:rPr>
          <w:color w:val="FF0000"/>
          <w:vertAlign w:val="superscript"/>
          <w:rtl/>
        </w:rPr>
        <w:t>183628</w:t>
      </w:r>
      <w:r>
        <w:rPr>
          <w:rFonts w:ascii="Times New Roman" w:hAnsi="Times New Roman"/>
          <w:color w:val="828282"/>
          <w:rtl/>
        </w:rPr>
        <w:t xml:space="preserve">יָמִ֑ים </w:t>
      </w:r>
      <w:r>
        <w:rPr>
          <w:color w:val="FF0000"/>
          <w:vertAlign w:val="superscript"/>
          <w:rtl/>
        </w:rPr>
        <w:t>183629</w:t>
      </w:r>
      <w:r>
        <w:rPr>
          <w:rFonts w:ascii="Times New Roman" w:hAnsi="Times New Roman"/>
          <w:color w:val="828282"/>
          <w:rtl/>
        </w:rPr>
        <w:t xml:space="preserve">אַרְבָּעָ֥ה </w:t>
      </w:r>
      <w:r>
        <w:rPr>
          <w:color w:val="FF0000"/>
          <w:vertAlign w:val="superscript"/>
          <w:rtl/>
        </w:rPr>
        <w:t>183630</w:t>
      </w:r>
      <w:r>
        <w:rPr>
          <w:rFonts w:ascii="Times New Roman" w:hAnsi="Times New Roman"/>
          <w:color w:val="828282"/>
          <w:rtl/>
        </w:rPr>
        <w:t xml:space="preserve">עָשָׂ֖ר </w:t>
      </w:r>
      <w:r>
        <w:rPr>
          <w:color w:val="FF0000"/>
          <w:vertAlign w:val="superscript"/>
          <w:rtl/>
        </w:rPr>
        <w:t>183631</w:t>
      </w:r>
      <w:r>
        <w:rPr>
          <w:rFonts w:ascii="Times New Roman" w:hAnsi="Times New Roman"/>
          <w:color w:val="828282"/>
          <w:rtl/>
        </w:rPr>
        <w:t xml:space="preserve">יֹֽום׃ </w:t>
      </w:r>
    </w:p>
    <w:p>
      <w:pPr>
        <w:pStyle w:val="Hebrew"/>
      </w:pPr>
      <w:r>
        <w:rPr>
          <w:color w:val="828282"/>
        </w:rPr>
        <w:t xml:space="preserve">וַיַּ֣עַשׂ שְׁלֹמֹ֣ה בָֽעֵת־הַהִ֣יא׀ אֶת־הֶחָ֡ג וְכָל־יִשְׂרָאֵ֣ל עִמֹּו֩ קָהָ֨ל גָּדֹ֜ול מִלְּבֹ֥וא חֲמָ֣ת׀ עַד־נַ֣חַל מִצְרַ֗יִם לִפְנֵי֙ יְהוָ֣ה אֱלֹהֵ֔ינוּ שִׁבְעַ֥ת יָמִ֖ים וְשִׁבְעַ֣ת יָמִ֑ים אַרְבָּעָ֥ה עָשָׂ֖ר 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337893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337893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491208</w:t>
            </w:r>
          </w:p>
        </w:tc>
        <w:tc>
          <w:tcPr>
            <w:tcW w:type="auto" w:w="1728"/>
          </w:tcPr>
          <w:p>
            <w:r>
              <w:t>time_phrase</w:t>
            </w:r>
          </w:p>
        </w:tc>
        <w:tc>
          <w:tcPr>
            <w:tcW w:type="auto" w:w="1728"/>
          </w:tcPr>
          <w:p>
            <w:r>
              <w:t xml:space="preserve">בָֽעֵת־הַהִ֣יא׀ </w:t>
            </w:r>
          </w:p>
        </w:tc>
        <w:tc>
          <w:tcPr>
            <w:tcW w:type="auto" w:w="1728"/>
          </w:tcPr>
          <w:p>
            <w:r/>
          </w:p>
        </w:tc>
      </w:tr>
      <w:tr>
        <w:tc>
          <w:tcPr>
            <w:tcW w:type="auto" w:w="1728"/>
          </w:tcPr>
          <w:p>
            <w:r>
              <w:t>tp_cluster</w:t>
            </w:r>
          </w:p>
        </w:tc>
        <w:tc>
          <w:tcPr>
            <w:tcW w:type="auto" w:w="1728"/>
          </w:tcPr>
          <w:p>
            <w:r>
              <w:t>491218</w:t>
            </w:r>
          </w:p>
        </w:tc>
        <w:tc>
          <w:tcPr>
            <w:tcW w:type="auto" w:w="1728"/>
          </w:tcPr>
          <w:p>
            <w:r>
              <w:t>time_phrase</w:t>
            </w:r>
          </w:p>
        </w:tc>
        <w:tc>
          <w:tcPr>
            <w:tcW w:type="auto" w:w="1728"/>
          </w:tcPr>
          <w:p>
            <w:r>
              <w:t xml:space="preserve">שִׁבְעַ֥ת יָמִ֖ים וְשִׁבְעַ֣ת יָמִ֑ים אַרְבָּעָ֥ה עָשָׂ֖ר יֹֽום׃ </w:t>
            </w:r>
          </w:p>
        </w:tc>
        <w:tc>
          <w:tcPr>
            <w:tcW w:type="auto" w:w="1728"/>
          </w:tcPr>
          <w:p>
            <w:r/>
          </w:p>
        </w:tc>
      </w:tr>
      <w:tr>
        <w:tc>
          <w:tcPr>
            <w:tcW w:type="auto" w:w="1728"/>
          </w:tcPr>
          <w:p>
            <w:r>
              <w:t>tense</w:t>
            </w:r>
          </w:p>
        </w:tc>
        <w:tc>
          <w:tcPr>
            <w:tcW w:type="auto" w:w="1728"/>
          </w:tcPr>
          <w:p>
            <w:r>
              <w:t>183597</w:t>
            </w:r>
          </w:p>
        </w:tc>
        <w:tc>
          <w:tcPr>
            <w:tcW w:type="auto" w:w="1728"/>
          </w:tcPr>
          <w:p>
            <w:r>
              <w:t>verb</w:t>
            </w:r>
          </w:p>
        </w:tc>
        <w:tc>
          <w:tcPr>
            <w:tcW w:type="auto" w:w="1728"/>
          </w:tcPr>
          <w:p>
            <w:r>
              <w:t xml:space="preserve">יַּ֣עַשׂ </w:t>
            </w:r>
          </w:p>
        </w:tc>
        <w:tc>
          <w:tcPr>
            <w:tcW w:type="auto" w:w="1728"/>
          </w:tcPr>
          <w:p>
            <w:r/>
          </w:p>
        </w:tc>
      </w:tr>
    </w:tbl>
    <w:p>
      <w:r>
        <w:br/>
      </w:r>
    </w:p>
    <w:p>
      <w:pPr>
        <w:pStyle w:val="Reference"/>
      </w:pPr>
      <w:hyperlink r:id="rId1569">
        <w:r>
          <w:rPr/>
          <w:t>337898, 1_Kings 8:66</w:t>
        </w:r>
      </w:hyperlink>
    </w:p>
    <w:p>
      <w:pPr>
        <w:pStyle w:val="Hebrew"/>
      </w:pPr>
      <w:r>
        <w:t xml:space="preserve">בַּיֹּ֤ום הַשְּׁמִינִי֙ שִׁלַּ֣ח אֶת־הָעָ֔ם </w:t>
      </w:r>
    </w:p>
    <w:p>
      <w:pPr>
        <w:pStyle w:val="Hebrew"/>
      </w:pPr>
      <w:r>
        <w:rPr>
          <w:color w:val="FF0000"/>
          <w:vertAlign w:val="superscript"/>
          <w:rtl/>
        </w:rPr>
        <w:t>183632</w:t>
      </w:r>
      <w:r>
        <w:rPr>
          <w:rFonts w:ascii="Times New Roman" w:hAnsi="Times New Roman"/>
          <w:color w:val="828282"/>
          <w:rtl/>
        </w:rPr>
        <w:t>בַּ</w:t>
      </w:r>
      <w:r>
        <w:rPr>
          <w:color w:val="FF0000"/>
          <w:vertAlign w:val="superscript"/>
          <w:rtl/>
        </w:rPr>
        <w:t>183633</w:t>
      </w:r>
      <w:r>
        <w:rPr>
          <w:rFonts w:ascii="Times New Roman" w:hAnsi="Times New Roman"/>
          <w:color w:val="828282"/>
          <w:rtl/>
        </w:rPr>
      </w:r>
      <w:r>
        <w:rPr>
          <w:color w:val="FF0000"/>
          <w:vertAlign w:val="superscript"/>
          <w:rtl/>
        </w:rPr>
        <w:t>183634</w:t>
      </w:r>
      <w:r>
        <w:rPr>
          <w:rFonts w:ascii="Times New Roman" w:hAnsi="Times New Roman"/>
          <w:color w:val="828282"/>
          <w:rtl/>
        </w:rPr>
        <w:t xml:space="preserve">יֹּ֤ום </w:t>
      </w:r>
      <w:r>
        <w:rPr>
          <w:color w:val="FF0000"/>
          <w:vertAlign w:val="superscript"/>
          <w:rtl/>
        </w:rPr>
        <w:t>183635</w:t>
      </w:r>
      <w:r>
        <w:rPr>
          <w:rFonts w:ascii="Times New Roman" w:hAnsi="Times New Roman"/>
          <w:color w:val="828282"/>
          <w:rtl/>
        </w:rPr>
        <w:t>הַ</w:t>
      </w:r>
      <w:r>
        <w:rPr>
          <w:color w:val="FF0000"/>
          <w:vertAlign w:val="superscript"/>
          <w:rtl/>
        </w:rPr>
        <w:t>183636</w:t>
      </w:r>
      <w:r>
        <w:rPr>
          <w:rFonts w:ascii="Times New Roman" w:hAnsi="Times New Roman"/>
          <w:color w:val="828282"/>
          <w:rtl/>
        </w:rPr>
        <w:t xml:space="preserve">שְּׁמִינִי֙ </w:t>
      </w:r>
      <w:r>
        <w:rPr>
          <w:color w:val="FF0000"/>
          <w:vertAlign w:val="superscript"/>
          <w:rtl/>
        </w:rPr>
        <w:t>183637</w:t>
      </w:r>
      <w:r>
        <w:rPr>
          <w:rFonts w:ascii="Times New Roman" w:hAnsi="Times New Roman"/>
          <w:color w:val="828282"/>
          <w:rtl/>
        </w:rPr>
        <w:t xml:space="preserve">שִׁלַּ֣ח </w:t>
      </w:r>
      <w:r>
        <w:rPr>
          <w:color w:val="FF0000"/>
          <w:vertAlign w:val="superscript"/>
          <w:rtl/>
        </w:rPr>
        <w:t>183638</w:t>
      </w:r>
      <w:r>
        <w:rPr>
          <w:rFonts w:ascii="Times New Roman" w:hAnsi="Times New Roman"/>
          <w:color w:val="828282"/>
          <w:rtl/>
        </w:rPr>
        <w:t>אֶת־</w:t>
      </w:r>
      <w:r>
        <w:rPr>
          <w:color w:val="FF0000"/>
          <w:vertAlign w:val="superscript"/>
          <w:rtl/>
        </w:rPr>
        <w:t>183639</w:t>
      </w:r>
      <w:r>
        <w:rPr>
          <w:rFonts w:ascii="Times New Roman" w:hAnsi="Times New Roman"/>
          <w:color w:val="828282"/>
          <w:rtl/>
        </w:rPr>
        <w:t>הָ</w:t>
      </w:r>
      <w:r>
        <w:rPr>
          <w:color w:val="FF0000"/>
          <w:vertAlign w:val="superscript"/>
          <w:rtl/>
        </w:rPr>
        <w:t>183640</w:t>
      </w:r>
      <w:r>
        <w:rPr>
          <w:rFonts w:ascii="Times New Roman" w:hAnsi="Times New Roman"/>
          <w:color w:val="828282"/>
          <w:rtl/>
        </w:rPr>
        <w:t xml:space="preserve">עָ֔ם </w:t>
      </w:r>
    </w:p>
    <w:p>
      <w:pPr>
        <w:pStyle w:val="Hebrew"/>
      </w:pPr>
      <w:r>
        <w:rPr>
          <w:color w:val="828282"/>
        </w:rPr>
        <w:t xml:space="preserve">בַּיֹּ֤ום הַשְּׁמִינִי֙ שִׁלַּ֣ח אֶת־הָעָ֔ם וַֽיְבָרֲכ֖וּ אֶת־הַמֶּ֑לֶךְ וַיֵּלְכ֣וּ לְאָהֳלֵיהֶ֗ם שְׂמֵחִים֙ וְטֹ֣ובֵי לֵ֔ב עַ֣ל כָּל־הַטֹּובָ֗ה אֲשֶׁ֨ר עָשָׂ֤ה יְהוָה֙ לְדָוִ֣ד עַבְדֹּ֔ו וּלְיִשְׂרָאֵ֖ל עַמֹּֽו׃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337898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337898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491219</w:t>
            </w:r>
          </w:p>
        </w:tc>
        <w:tc>
          <w:tcPr>
            <w:tcW w:type="auto" w:w="1728"/>
          </w:tcPr>
          <w:p>
            <w:r>
              <w:t>time_phrase</w:t>
            </w:r>
          </w:p>
        </w:tc>
        <w:tc>
          <w:tcPr>
            <w:tcW w:type="auto" w:w="1728"/>
          </w:tcPr>
          <w:p>
            <w:r>
              <w:t xml:space="preserve">בַּיֹּ֤ום הַשְּׁמִינִי֙ </w:t>
            </w:r>
          </w:p>
        </w:tc>
        <w:tc>
          <w:tcPr>
            <w:tcW w:type="auto" w:w="1728"/>
          </w:tcPr>
          <w:p>
            <w:r/>
          </w:p>
        </w:tc>
      </w:tr>
      <w:tr>
        <w:tc>
          <w:tcPr>
            <w:tcW w:type="auto" w:w="1728"/>
          </w:tcPr>
          <w:p>
            <w:r>
              <w:t>tense</w:t>
            </w:r>
          </w:p>
        </w:tc>
        <w:tc>
          <w:tcPr>
            <w:tcW w:type="auto" w:w="1728"/>
          </w:tcPr>
          <w:p>
            <w:r>
              <w:t>183637</w:t>
            </w:r>
          </w:p>
        </w:tc>
        <w:tc>
          <w:tcPr>
            <w:tcW w:type="auto" w:w="1728"/>
          </w:tcPr>
          <w:p>
            <w:r>
              <w:t>verb</w:t>
            </w:r>
          </w:p>
        </w:tc>
        <w:tc>
          <w:tcPr>
            <w:tcW w:type="auto" w:w="1728"/>
          </w:tcPr>
          <w:p>
            <w:r>
              <w:t xml:space="preserve">שִׁלַּ֣ח </w:t>
            </w:r>
          </w:p>
        </w:tc>
        <w:tc>
          <w:tcPr>
            <w:tcW w:type="auto" w:w="1728"/>
          </w:tcPr>
          <w:p>
            <w:r/>
          </w:p>
        </w:tc>
      </w:tr>
    </w:tbl>
    <w:p>
      <w:r>
        <w:br/>
      </w:r>
    </w:p>
    <w:p>
      <w:pPr>
        <w:pStyle w:val="Reference"/>
      </w:pPr>
      <w:hyperlink r:id="rId1570">
        <w:r>
          <w:rPr/>
          <w:t>337915, 1_Kings 9:3</w:t>
        </w:r>
      </w:hyperlink>
    </w:p>
    <w:p>
      <w:pPr>
        <w:pStyle w:val="Hebrew"/>
      </w:pPr>
      <w:r>
        <w:t xml:space="preserve">לָשֽׂוּם־שְׁמִ֥י שָׁ֖ם עַד־עֹולָ֑ם </w:t>
      </w:r>
    </w:p>
    <w:p>
      <w:pPr>
        <w:pStyle w:val="Hebrew"/>
      </w:pPr>
      <w:r>
        <w:rPr>
          <w:color w:val="FF0000"/>
          <w:vertAlign w:val="superscript"/>
          <w:rtl/>
        </w:rPr>
        <w:t>183726</w:t>
      </w:r>
      <w:r>
        <w:rPr>
          <w:rFonts w:ascii="Times New Roman" w:hAnsi="Times New Roman"/>
          <w:color w:val="828282"/>
          <w:rtl/>
        </w:rPr>
        <w:t>לָ</w:t>
      </w:r>
      <w:r>
        <w:rPr>
          <w:color w:val="FF0000"/>
          <w:vertAlign w:val="superscript"/>
          <w:rtl/>
        </w:rPr>
        <w:t>183727</w:t>
      </w:r>
      <w:r>
        <w:rPr>
          <w:rFonts w:ascii="Times New Roman" w:hAnsi="Times New Roman"/>
          <w:color w:val="828282"/>
          <w:rtl/>
        </w:rPr>
        <w:t>שֽׂוּם־</w:t>
      </w:r>
      <w:r>
        <w:rPr>
          <w:color w:val="FF0000"/>
          <w:vertAlign w:val="superscript"/>
          <w:rtl/>
        </w:rPr>
        <w:t>183728</w:t>
      </w:r>
      <w:r>
        <w:rPr>
          <w:rFonts w:ascii="Times New Roman" w:hAnsi="Times New Roman"/>
          <w:color w:val="828282"/>
          <w:rtl/>
        </w:rPr>
        <w:t xml:space="preserve">שְׁמִ֥י </w:t>
      </w:r>
      <w:r>
        <w:rPr>
          <w:color w:val="FF0000"/>
          <w:vertAlign w:val="superscript"/>
          <w:rtl/>
        </w:rPr>
        <w:t>183729</w:t>
      </w:r>
      <w:r>
        <w:rPr>
          <w:rFonts w:ascii="Times New Roman" w:hAnsi="Times New Roman"/>
          <w:color w:val="828282"/>
          <w:rtl/>
        </w:rPr>
        <w:t xml:space="preserve">שָׁ֖ם </w:t>
      </w:r>
      <w:r>
        <w:rPr>
          <w:color w:val="FF0000"/>
          <w:vertAlign w:val="superscript"/>
          <w:rtl/>
        </w:rPr>
        <w:t>183730</w:t>
      </w:r>
      <w:r>
        <w:rPr>
          <w:rFonts w:ascii="Times New Roman" w:hAnsi="Times New Roman"/>
          <w:color w:val="828282"/>
          <w:rtl/>
        </w:rPr>
        <w:t>עַד־</w:t>
      </w:r>
      <w:r>
        <w:rPr>
          <w:color w:val="FF0000"/>
          <w:vertAlign w:val="superscript"/>
          <w:rtl/>
        </w:rPr>
        <w:t>183731</w:t>
      </w:r>
      <w:r>
        <w:rPr>
          <w:rFonts w:ascii="Times New Roman" w:hAnsi="Times New Roman"/>
          <w:color w:val="828282"/>
          <w:rtl/>
        </w:rPr>
        <w:t xml:space="preserve">עֹולָ֑ם </w:t>
      </w:r>
    </w:p>
    <w:p>
      <w:pPr>
        <w:pStyle w:val="Hebrew"/>
      </w:pPr>
      <w:r>
        <w:rPr>
          <w:color w:val="828282"/>
        </w:rPr>
        <w:t xml:space="preserve">וַיֹּ֨אמֶר יְהוָ֜ה אֵלָ֗יו שָׁ֠מַעְתִּי אֶת־תְּפִלָּתְךָ֣ וְאֶת־תְּחִנָּתְךָ֮ אֲשֶׁ֣ר הִתְחַנַּ֣נְתָּה לְפָנַי֒ הִקְדַּ֗שְׁתִּי אֶת־הַבַּ֤יִת הַזֶּה֙ אֲשֶׁ֣ר בָּנִ֔תָה לָשֽׂוּם־שְׁמִ֥י שָׁ֖ם עַד־עֹולָ֑ם וְהָי֨וּ עֵינַ֧י וְלִבִּ֛י שָׁ֖ם כָּל־הַיָּמִֽים׃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337915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337915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491268</w:t>
            </w:r>
          </w:p>
        </w:tc>
        <w:tc>
          <w:tcPr>
            <w:tcW w:type="auto" w:w="1728"/>
          </w:tcPr>
          <w:p>
            <w:r>
              <w:t>time_phrase</w:t>
            </w:r>
          </w:p>
        </w:tc>
        <w:tc>
          <w:tcPr>
            <w:tcW w:type="auto" w:w="1728"/>
          </w:tcPr>
          <w:p>
            <w:r>
              <w:t xml:space="preserve">עַד־עֹולָ֑ם </w:t>
            </w:r>
          </w:p>
        </w:tc>
        <w:tc>
          <w:tcPr>
            <w:tcW w:type="auto" w:w="1728"/>
          </w:tcPr>
          <w:p>
            <w:r/>
          </w:p>
        </w:tc>
      </w:tr>
      <w:tr>
        <w:tc>
          <w:tcPr>
            <w:tcW w:type="auto" w:w="1728"/>
          </w:tcPr>
          <w:p>
            <w:r>
              <w:t>tense</w:t>
            </w:r>
          </w:p>
        </w:tc>
        <w:tc>
          <w:tcPr>
            <w:tcW w:type="auto" w:w="1728"/>
          </w:tcPr>
          <w:p>
            <w:r>
              <w:t>183727</w:t>
            </w:r>
          </w:p>
        </w:tc>
        <w:tc>
          <w:tcPr>
            <w:tcW w:type="auto" w:w="1728"/>
          </w:tcPr>
          <w:p>
            <w:r>
              <w:t>verb</w:t>
            </w:r>
          </w:p>
        </w:tc>
        <w:tc>
          <w:tcPr>
            <w:tcW w:type="auto" w:w="1728"/>
          </w:tcPr>
          <w:p>
            <w:r>
              <w:t>שֽׂוּם־</w:t>
            </w:r>
          </w:p>
        </w:tc>
        <w:tc>
          <w:tcPr>
            <w:tcW w:type="auto" w:w="1728"/>
          </w:tcPr>
          <w:p>
            <w:r/>
          </w:p>
        </w:tc>
      </w:tr>
    </w:tbl>
    <w:p>
      <w:r>
        <w:br/>
      </w:r>
    </w:p>
    <w:p>
      <w:pPr>
        <w:pStyle w:val="Reference"/>
      </w:pPr>
      <w:hyperlink r:id="rId1570">
        <w:r>
          <w:rPr/>
          <w:t>337916, 1_Kings 9:3</w:t>
        </w:r>
      </w:hyperlink>
    </w:p>
    <w:p>
      <w:pPr>
        <w:pStyle w:val="Hebrew"/>
      </w:pPr>
      <w:r>
        <w:t xml:space="preserve">וְהָי֨וּ עֵינַ֧י וְלִבִּ֛י שָׁ֖ם כָּל־הַיָּמִֽים׃ </w:t>
      </w:r>
    </w:p>
    <w:p>
      <w:pPr>
        <w:pStyle w:val="Hebrew"/>
      </w:pPr>
      <w:r>
        <w:rPr>
          <w:color w:val="FF0000"/>
          <w:vertAlign w:val="superscript"/>
          <w:rtl/>
        </w:rPr>
        <w:t>183732</w:t>
      </w:r>
      <w:r>
        <w:rPr>
          <w:rFonts w:ascii="Times New Roman" w:hAnsi="Times New Roman"/>
          <w:color w:val="828282"/>
          <w:rtl/>
        </w:rPr>
        <w:t>וְ</w:t>
      </w:r>
      <w:r>
        <w:rPr>
          <w:color w:val="FF0000"/>
          <w:vertAlign w:val="superscript"/>
          <w:rtl/>
        </w:rPr>
        <w:t>183733</w:t>
      </w:r>
      <w:r>
        <w:rPr>
          <w:rFonts w:ascii="Times New Roman" w:hAnsi="Times New Roman"/>
          <w:color w:val="828282"/>
          <w:rtl/>
        </w:rPr>
        <w:t xml:space="preserve">הָי֨וּ </w:t>
      </w:r>
      <w:r>
        <w:rPr>
          <w:color w:val="FF0000"/>
          <w:vertAlign w:val="superscript"/>
          <w:rtl/>
        </w:rPr>
        <w:t>183734</w:t>
      </w:r>
      <w:r>
        <w:rPr>
          <w:rFonts w:ascii="Times New Roman" w:hAnsi="Times New Roman"/>
          <w:color w:val="828282"/>
          <w:rtl/>
        </w:rPr>
        <w:t xml:space="preserve">עֵינַ֧י </w:t>
      </w:r>
      <w:r>
        <w:rPr>
          <w:color w:val="FF0000"/>
          <w:vertAlign w:val="superscript"/>
          <w:rtl/>
        </w:rPr>
        <w:t>183735</w:t>
      </w:r>
      <w:r>
        <w:rPr>
          <w:rFonts w:ascii="Times New Roman" w:hAnsi="Times New Roman"/>
          <w:color w:val="828282"/>
          <w:rtl/>
        </w:rPr>
        <w:t>וְ</w:t>
      </w:r>
      <w:r>
        <w:rPr>
          <w:color w:val="FF0000"/>
          <w:vertAlign w:val="superscript"/>
          <w:rtl/>
        </w:rPr>
        <w:t>183736</w:t>
      </w:r>
      <w:r>
        <w:rPr>
          <w:rFonts w:ascii="Times New Roman" w:hAnsi="Times New Roman"/>
          <w:color w:val="828282"/>
          <w:rtl/>
        </w:rPr>
        <w:t xml:space="preserve">לִבִּ֛י </w:t>
      </w:r>
      <w:r>
        <w:rPr>
          <w:color w:val="FF0000"/>
          <w:vertAlign w:val="superscript"/>
          <w:rtl/>
        </w:rPr>
        <w:t>183737</w:t>
      </w:r>
      <w:r>
        <w:rPr>
          <w:rFonts w:ascii="Times New Roman" w:hAnsi="Times New Roman"/>
          <w:color w:val="828282"/>
          <w:rtl/>
        </w:rPr>
        <w:t xml:space="preserve">שָׁ֖ם </w:t>
      </w:r>
      <w:r>
        <w:rPr>
          <w:color w:val="FF0000"/>
          <w:vertAlign w:val="superscript"/>
          <w:rtl/>
        </w:rPr>
        <w:t>183738</w:t>
      </w:r>
      <w:r>
        <w:rPr>
          <w:rFonts w:ascii="Times New Roman" w:hAnsi="Times New Roman"/>
          <w:color w:val="828282"/>
          <w:rtl/>
        </w:rPr>
        <w:t>כָּל־</w:t>
      </w:r>
      <w:r>
        <w:rPr>
          <w:color w:val="FF0000"/>
          <w:vertAlign w:val="superscript"/>
          <w:rtl/>
        </w:rPr>
        <w:t>183739</w:t>
      </w:r>
      <w:r>
        <w:rPr>
          <w:rFonts w:ascii="Times New Roman" w:hAnsi="Times New Roman"/>
          <w:color w:val="828282"/>
          <w:rtl/>
        </w:rPr>
        <w:t>הַ</w:t>
      </w:r>
      <w:r>
        <w:rPr>
          <w:color w:val="FF0000"/>
          <w:vertAlign w:val="superscript"/>
          <w:rtl/>
        </w:rPr>
        <w:t>183740</w:t>
      </w:r>
      <w:r>
        <w:rPr>
          <w:rFonts w:ascii="Times New Roman" w:hAnsi="Times New Roman"/>
          <w:color w:val="828282"/>
          <w:rtl/>
        </w:rPr>
        <w:t xml:space="preserve">יָּמִֽים׃ </w:t>
      </w:r>
    </w:p>
    <w:p>
      <w:pPr>
        <w:pStyle w:val="Hebrew"/>
      </w:pPr>
      <w:r>
        <w:rPr>
          <w:color w:val="828282"/>
        </w:rPr>
        <w:t xml:space="preserve">וַיֹּ֨אמֶר יְהוָ֜ה אֵלָ֗יו שָׁ֠מַעְתִּי אֶת־תְּפִלָּתְךָ֣ וְאֶת־תְּחִנָּתְךָ֮ אֲשֶׁ֣ר הִתְחַנַּ֣נְתָּה לְפָנַי֒ הִקְדַּ֗שְׁתִּי אֶת־הַבַּ֤יִת הַזֶּה֙ אֲשֶׁ֣ר בָּנִ֔תָה לָשֽׂוּם־שְׁמִ֥י שָׁ֖ם עַד־עֹולָ֑ם וְהָי֨וּ עֵינַ֧י וְלִבִּ֛י שָׁ֖ם כָּל־הַיָּמִֽים׃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337916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337916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491273</w:t>
            </w:r>
          </w:p>
        </w:tc>
        <w:tc>
          <w:tcPr>
            <w:tcW w:type="auto" w:w="1728"/>
          </w:tcPr>
          <w:p>
            <w:r>
              <w:t>time_phrase</w:t>
            </w:r>
          </w:p>
        </w:tc>
        <w:tc>
          <w:tcPr>
            <w:tcW w:type="auto" w:w="1728"/>
          </w:tcPr>
          <w:p>
            <w:r>
              <w:t xml:space="preserve">כָּל־הַיָּמִֽים׃ </w:t>
            </w:r>
          </w:p>
        </w:tc>
        <w:tc>
          <w:tcPr>
            <w:tcW w:type="auto" w:w="1728"/>
          </w:tcPr>
          <w:p>
            <w:r/>
          </w:p>
        </w:tc>
      </w:tr>
      <w:tr>
        <w:tc>
          <w:tcPr>
            <w:tcW w:type="auto" w:w="1728"/>
          </w:tcPr>
          <w:p>
            <w:r>
              <w:t>tense</w:t>
            </w:r>
          </w:p>
        </w:tc>
        <w:tc>
          <w:tcPr>
            <w:tcW w:type="auto" w:w="1728"/>
          </w:tcPr>
          <w:p>
            <w:r>
              <w:t>183733</w:t>
            </w:r>
          </w:p>
        </w:tc>
        <w:tc>
          <w:tcPr>
            <w:tcW w:type="auto" w:w="1728"/>
          </w:tcPr>
          <w:p>
            <w:r>
              <w:t>verb</w:t>
            </w:r>
          </w:p>
        </w:tc>
        <w:tc>
          <w:tcPr>
            <w:tcW w:type="auto" w:w="1728"/>
          </w:tcPr>
          <w:p>
            <w:r>
              <w:t xml:space="preserve">הָי֨וּ </w:t>
            </w:r>
          </w:p>
        </w:tc>
        <w:tc>
          <w:tcPr>
            <w:tcW w:type="auto" w:w="1728"/>
          </w:tcPr>
          <w:p>
            <w:r/>
          </w:p>
        </w:tc>
      </w:tr>
    </w:tbl>
    <w:p>
      <w:r>
        <w:br/>
      </w:r>
    </w:p>
    <w:p>
      <w:pPr>
        <w:pStyle w:val="Reference"/>
      </w:pPr>
      <w:hyperlink r:id="rId1571">
        <w:r>
          <w:rPr/>
          <w:t>337923, 1_Kings 9:5</w:t>
        </w:r>
      </w:hyperlink>
    </w:p>
    <w:p>
      <w:pPr>
        <w:pStyle w:val="Hebrew"/>
      </w:pPr>
      <w:r>
        <w:t xml:space="preserve">וַהֲקִ֨מֹתִ֜י אֶת־כִּסֵּ֧א מַֽמְלַכְתְּךָ֛ עַל־יִשְׂרָאֵ֖ל לְעֹלָ֑ם </w:t>
      </w:r>
    </w:p>
    <w:p>
      <w:pPr>
        <w:pStyle w:val="Hebrew"/>
      </w:pPr>
      <w:r>
        <w:rPr>
          <w:color w:val="FF0000"/>
          <w:vertAlign w:val="superscript"/>
          <w:rtl/>
        </w:rPr>
        <w:t>183768</w:t>
      </w:r>
      <w:r>
        <w:rPr>
          <w:rFonts w:ascii="Times New Roman" w:hAnsi="Times New Roman"/>
          <w:color w:val="828282"/>
          <w:rtl/>
        </w:rPr>
        <w:t>וַ</w:t>
      </w:r>
      <w:r>
        <w:rPr>
          <w:color w:val="FF0000"/>
          <w:vertAlign w:val="superscript"/>
          <w:rtl/>
        </w:rPr>
        <w:t>183769</w:t>
      </w:r>
      <w:r>
        <w:rPr>
          <w:rFonts w:ascii="Times New Roman" w:hAnsi="Times New Roman"/>
          <w:color w:val="828282"/>
          <w:rtl/>
        </w:rPr>
        <w:t xml:space="preserve">הֲקִ֨מֹתִ֜י </w:t>
      </w:r>
      <w:r>
        <w:rPr>
          <w:color w:val="FF0000"/>
          <w:vertAlign w:val="superscript"/>
          <w:rtl/>
        </w:rPr>
        <w:t>183770</w:t>
      </w:r>
      <w:r>
        <w:rPr>
          <w:rFonts w:ascii="Times New Roman" w:hAnsi="Times New Roman"/>
          <w:color w:val="828282"/>
          <w:rtl/>
        </w:rPr>
        <w:t>אֶת־</w:t>
      </w:r>
      <w:r>
        <w:rPr>
          <w:color w:val="FF0000"/>
          <w:vertAlign w:val="superscript"/>
          <w:rtl/>
        </w:rPr>
        <w:t>183771</w:t>
      </w:r>
      <w:r>
        <w:rPr>
          <w:rFonts w:ascii="Times New Roman" w:hAnsi="Times New Roman"/>
          <w:color w:val="828282"/>
          <w:rtl/>
        </w:rPr>
        <w:t xml:space="preserve">כִּסֵּ֧א </w:t>
      </w:r>
      <w:r>
        <w:rPr>
          <w:color w:val="FF0000"/>
          <w:vertAlign w:val="superscript"/>
          <w:rtl/>
        </w:rPr>
        <w:t>183772</w:t>
      </w:r>
      <w:r>
        <w:rPr>
          <w:rFonts w:ascii="Times New Roman" w:hAnsi="Times New Roman"/>
          <w:color w:val="828282"/>
          <w:rtl/>
        </w:rPr>
        <w:t xml:space="preserve">מַֽמְלַכְתְּךָ֛ </w:t>
      </w:r>
      <w:r>
        <w:rPr>
          <w:color w:val="FF0000"/>
          <w:vertAlign w:val="superscript"/>
          <w:rtl/>
        </w:rPr>
        <w:t>183773</w:t>
      </w:r>
      <w:r>
        <w:rPr>
          <w:rFonts w:ascii="Times New Roman" w:hAnsi="Times New Roman"/>
          <w:color w:val="828282"/>
          <w:rtl/>
        </w:rPr>
        <w:t>עַל־</w:t>
      </w:r>
      <w:r>
        <w:rPr>
          <w:color w:val="FF0000"/>
          <w:vertAlign w:val="superscript"/>
          <w:rtl/>
        </w:rPr>
        <w:t>183774</w:t>
      </w:r>
      <w:r>
        <w:rPr>
          <w:rFonts w:ascii="Times New Roman" w:hAnsi="Times New Roman"/>
          <w:color w:val="828282"/>
          <w:rtl/>
        </w:rPr>
        <w:t xml:space="preserve">יִשְׂרָאֵ֖ל </w:t>
      </w:r>
      <w:r>
        <w:rPr>
          <w:color w:val="FF0000"/>
          <w:vertAlign w:val="superscript"/>
          <w:rtl/>
        </w:rPr>
        <w:t>183775</w:t>
      </w:r>
      <w:r>
        <w:rPr>
          <w:rFonts w:ascii="Times New Roman" w:hAnsi="Times New Roman"/>
          <w:color w:val="828282"/>
          <w:rtl/>
        </w:rPr>
        <w:t>לְ</w:t>
      </w:r>
      <w:r>
        <w:rPr>
          <w:color w:val="FF0000"/>
          <w:vertAlign w:val="superscript"/>
          <w:rtl/>
        </w:rPr>
        <w:t>183776</w:t>
      </w:r>
      <w:r>
        <w:rPr>
          <w:rFonts w:ascii="Times New Roman" w:hAnsi="Times New Roman"/>
          <w:color w:val="828282"/>
          <w:rtl/>
        </w:rPr>
        <w:t xml:space="preserve">עֹלָ֑ם </w:t>
      </w:r>
    </w:p>
    <w:p>
      <w:pPr>
        <w:pStyle w:val="Hebrew"/>
      </w:pPr>
      <w:r>
        <w:rPr>
          <w:color w:val="828282"/>
        </w:rPr>
        <w:t xml:space="preserve">וַהֲקִ֨מֹתִ֜י אֶת־כִּסֵּ֧א מַֽמְלַכְתְּךָ֛ עַל־יִשְׂרָאֵ֖ל לְעֹלָ֑ם כַּאֲשֶׁ֣ר דִּבַּ֗רְתִּי עַל־דָּוִ֤ד אָבִ֨יךָ֙ לֵאמֹ֔ר לֹֽא־יִכָּרֵ֤ת לְךָ֙ אִ֔ישׁ מֵעַ֖ל כִּסֵּ֥א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337923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337923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491293</w:t>
            </w:r>
          </w:p>
        </w:tc>
        <w:tc>
          <w:tcPr>
            <w:tcW w:type="auto" w:w="1728"/>
          </w:tcPr>
          <w:p>
            <w:r>
              <w:t>time_phrase</w:t>
            </w:r>
          </w:p>
        </w:tc>
        <w:tc>
          <w:tcPr>
            <w:tcW w:type="auto" w:w="1728"/>
          </w:tcPr>
          <w:p>
            <w:r>
              <w:t xml:space="preserve">לְעֹלָ֑ם </w:t>
            </w:r>
          </w:p>
        </w:tc>
        <w:tc>
          <w:tcPr>
            <w:tcW w:type="auto" w:w="1728"/>
          </w:tcPr>
          <w:p>
            <w:r/>
          </w:p>
        </w:tc>
      </w:tr>
      <w:tr>
        <w:tc>
          <w:tcPr>
            <w:tcW w:type="auto" w:w="1728"/>
          </w:tcPr>
          <w:p>
            <w:r>
              <w:t>tense</w:t>
            </w:r>
          </w:p>
        </w:tc>
        <w:tc>
          <w:tcPr>
            <w:tcW w:type="auto" w:w="1728"/>
          </w:tcPr>
          <w:p>
            <w:r>
              <w:t>183769</w:t>
            </w:r>
          </w:p>
        </w:tc>
        <w:tc>
          <w:tcPr>
            <w:tcW w:type="auto" w:w="1728"/>
          </w:tcPr>
          <w:p>
            <w:r>
              <w:t>verb</w:t>
            </w:r>
          </w:p>
        </w:tc>
        <w:tc>
          <w:tcPr>
            <w:tcW w:type="auto" w:w="1728"/>
          </w:tcPr>
          <w:p>
            <w:r>
              <w:t xml:space="preserve">הֲקִ֨מֹתִ֜י </w:t>
            </w:r>
          </w:p>
        </w:tc>
        <w:tc>
          <w:tcPr>
            <w:tcW w:type="auto" w:w="1728"/>
          </w:tcPr>
          <w:p>
            <w:r/>
          </w:p>
        </w:tc>
      </w:tr>
    </w:tbl>
    <w:p>
      <w:r>
        <w:br/>
      </w:r>
    </w:p>
    <w:p>
      <w:pPr>
        <w:pStyle w:val="Reference"/>
      </w:pPr>
      <w:hyperlink r:id="rId1572">
        <w:r>
          <w:rPr/>
          <w:t>337951, 1_Kings 9:10</w:t>
        </w:r>
      </w:hyperlink>
    </w:p>
    <w:p>
      <w:pPr>
        <w:pStyle w:val="Hebrew"/>
      </w:pPr>
      <w:r>
        <w:t xml:space="preserve">וַיְהִ֗י מִקְצֵה֙ עֶשְׂרִ֣ים שָׁנָ֔ה </w:t>
      </w:r>
    </w:p>
    <w:p>
      <w:pPr>
        <w:pStyle w:val="Hebrew"/>
      </w:pPr>
      <w:r>
        <w:rPr>
          <w:color w:val="FF0000"/>
          <w:vertAlign w:val="superscript"/>
          <w:rtl/>
        </w:rPr>
        <w:t>183922</w:t>
      </w:r>
      <w:r>
        <w:rPr>
          <w:rFonts w:ascii="Times New Roman" w:hAnsi="Times New Roman"/>
          <w:color w:val="828282"/>
          <w:rtl/>
        </w:rPr>
        <w:t>וַ</w:t>
      </w:r>
      <w:r>
        <w:rPr>
          <w:color w:val="FF0000"/>
          <w:vertAlign w:val="superscript"/>
          <w:rtl/>
        </w:rPr>
        <w:t>183923</w:t>
      </w:r>
      <w:r>
        <w:rPr>
          <w:rFonts w:ascii="Times New Roman" w:hAnsi="Times New Roman"/>
          <w:color w:val="828282"/>
          <w:rtl/>
        </w:rPr>
        <w:t xml:space="preserve">יְהִ֗י </w:t>
      </w:r>
      <w:r>
        <w:rPr>
          <w:color w:val="FF0000"/>
          <w:vertAlign w:val="superscript"/>
          <w:rtl/>
        </w:rPr>
        <w:t>183924</w:t>
      </w:r>
      <w:r>
        <w:rPr>
          <w:rFonts w:ascii="Times New Roman" w:hAnsi="Times New Roman"/>
          <w:color w:val="828282"/>
          <w:rtl/>
        </w:rPr>
        <w:t>מִ</w:t>
      </w:r>
      <w:r>
        <w:rPr>
          <w:color w:val="FF0000"/>
          <w:vertAlign w:val="superscript"/>
          <w:rtl/>
        </w:rPr>
        <w:t>183925</w:t>
      </w:r>
      <w:r>
        <w:rPr>
          <w:rFonts w:ascii="Times New Roman" w:hAnsi="Times New Roman"/>
          <w:color w:val="828282"/>
          <w:rtl/>
        </w:rPr>
        <w:t xml:space="preserve">קְצֵה֙ </w:t>
      </w:r>
      <w:r>
        <w:rPr>
          <w:color w:val="FF0000"/>
          <w:vertAlign w:val="superscript"/>
          <w:rtl/>
        </w:rPr>
        <w:t>183926</w:t>
      </w:r>
      <w:r>
        <w:rPr>
          <w:rFonts w:ascii="Times New Roman" w:hAnsi="Times New Roman"/>
          <w:color w:val="828282"/>
          <w:rtl/>
        </w:rPr>
        <w:t xml:space="preserve">עֶשְׂרִ֣ים </w:t>
      </w:r>
      <w:r>
        <w:rPr>
          <w:color w:val="FF0000"/>
          <w:vertAlign w:val="superscript"/>
          <w:rtl/>
        </w:rPr>
        <w:t>183927</w:t>
      </w:r>
      <w:r>
        <w:rPr>
          <w:rFonts w:ascii="Times New Roman" w:hAnsi="Times New Roman"/>
          <w:color w:val="828282"/>
          <w:rtl/>
        </w:rPr>
        <w:t xml:space="preserve">שָׁנָ֔ה </w:t>
      </w:r>
    </w:p>
    <w:p>
      <w:pPr>
        <w:pStyle w:val="Hebrew"/>
      </w:pPr>
      <w:r>
        <w:rPr>
          <w:color w:val="828282"/>
        </w:rPr>
        <w:t xml:space="preserve">וַיְהִ֗י מִקְצֵה֙ עֶשְׂרִ֣ים שָׁנָ֔ה אֲשֶׁר־בָּנָ֥ה שְׁלֹמֹ֖ה אֶת־שְׁנֵ֣י הַבָּתִּ֑ים אֶת־בֵּ֥ית יְהוָ֖ה וְאֶת־בֵּ֥ית הַמֶּֽלֶךְ׃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337951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337951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491382</w:t>
            </w:r>
          </w:p>
        </w:tc>
        <w:tc>
          <w:tcPr>
            <w:tcW w:type="auto" w:w="1728"/>
          </w:tcPr>
          <w:p>
            <w:r>
              <w:t>time_phrase</w:t>
            </w:r>
          </w:p>
        </w:tc>
        <w:tc>
          <w:tcPr>
            <w:tcW w:type="auto" w:w="1728"/>
          </w:tcPr>
          <w:p>
            <w:r>
              <w:t xml:space="preserve">מִקְצֵה֙ עֶשְׂרִ֣ים שָׁנָ֔ה </w:t>
            </w:r>
          </w:p>
        </w:tc>
        <w:tc>
          <w:tcPr>
            <w:tcW w:type="auto" w:w="1728"/>
          </w:tcPr>
          <w:p>
            <w:r/>
          </w:p>
        </w:tc>
      </w:tr>
      <w:tr>
        <w:tc>
          <w:tcPr>
            <w:tcW w:type="auto" w:w="1728"/>
          </w:tcPr>
          <w:p>
            <w:r>
              <w:t>tense</w:t>
            </w:r>
          </w:p>
        </w:tc>
        <w:tc>
          <w:tcPr>
            <w:tcW w:type="auto" w:w="1728"/>
          </w:tcPr>
          <w:p>
            <w:r>
              <w:t>183923</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573">
        <w:r>
          <w:rPr/>
          <w:t>337954, 1_Kings 9:11</w:t>
        </w:r>
      </w:hyperlink>
    </w:p>
    <w:p>
      <w:pPr>
        <w:pStyle w:val="Hebrew"/>
      </w:pPr>
      <w:r>
        <w:t xml:space="preserve">אָ֡ז יִתֵּן֩ הַמֶּ֨לֶךְ שְׁלֹמֹ֤ה לְחִירָם֙ עֶשְׂרִ֣ים עִ֔יר בְּאֶ֖רֶץ הַגָּלִֽיל׃ </w:t>
      </w:r>
    </w:p>
    <w:p>
      <w:pPr>
        <w:pStyle w:val="Hebrew"/>
      </w:pPr>
      <w:r>
        <w:rPr>
          <w:color w:val="FF0000"/>
          <w:vertAlign w:val="superscript"/>
          <w:rtl/>
        </w:rPr>
        <w:t>183963</w:t>
      </w:r>
      <w:r>
        <w:rPr>
          <w:rFonts w:ascii="Times New Roman" w:hAnsi="Times New Roman"/>
          <w:color w:val="828282"/>
          <w:rtl/>
        </w:rPr>
        <w:t xml:space="preserve">אָ֡ז </w:t>
      </w:r>
      <w:r>
        <w:rPr>
          <w:color w:val="FF0000"/>
          <w:vertAlign w:val="superscript"/>
          <w:rtl/>
        </w:rPr>
        <w:t>183964</w:t>
      </w:r>
      <w:r>
        <w:rPr>
          <w:rFonts w:ascii="Times New Roman" w:hAnsi="Times New Roman"/>
          <w:color w:val="828282"/>
          <w:rtl/>
        </w:rPr>
        <w:t xml:space="preserve">יִתֵּן֩ </w:t>
      </w:r>
      <w:r>
        <w:rPr>
          <w:color w:val="FF0000"/>
          <w:vertAlign w:val="superscript"/>
          <w:rtl/>
        </w:rPr>
        <w:t>183965</w:t>
      </w:r>
      <w:r>
        <w:rPr>
          <w:rFonts w:ascii="Times New Roman" w:hAnsi="Times New Roman"/>
          <w:color w:val="828282"/>
          <w:rtl/>
        </w:rPr>
        <w:t>הַ</w:t>
      </w:r>
      <w:r>
        <w:rPr>
          <w:color w:val="FF0000"/>
          <w:vertAlign w:val="superscript"/>
          <w:rtl/>
        </w:rPr>
        <w:t>183966</w:t>
      </w:r>
      <w:r>
        <w:rPr>
          <w:rFonts w:ascii="Times New Roman" w:hAnsi="Times New Roman"/>
          <w:color w:val="828282"/>
          <w:rtl/>
        </w:rPr>
        <w:t xml:space="preserve">מֶּ֨לֶךְ </w:t>
      </w:r>
      <w:r>
        <w:rPr>
          <w:color w:val="FF0000"/>
          <w:vertAlign w:val="superscript"/>
          <w:rtl/>
        </w:rPr>
        <w:t>183967</w:t>
      </w:r>
      <w:r>
        <w:rPr>
          <w:rFonts w:ascii="Times New Roman" w:hAnsi="Times New Roman"/>
          <w:color w:val="828282"/>
          <w:rtl/>
        </w:rPr>
        <w:t xml:space="preserve">שְׁלֹמֹ֤ה </w:t>
      </w:r>
      <w:r>
        <w:rPr>
          <w:color w:val="FF0000"/>
          <w:vertAlign w:val="superscript"/>
          <w:rtl/>
        </w:rPr>
        <w:t>183968</w:t>
      </w:r>
      <w:r>
        <w:rPr>
          <w:rFonts w:ascii="Times New Roman" w:hAnsi="Times New Roman"/>
          <w:color w:val="828282"/>
          <w:rtl/>
        </w:rPr>
        <w:t>לְ</w:t>
      </w:r>
      <w:r>
        <w:rPr>
          <w:color w:val="FF0000"/>
          <w:vertAlign w:val="superscript"/>
          <w:rtl/>
        </w:rPr>
        <w:t>183969</w:t>
      </w:r>
      <w:r>
        <w:rPr>
          <w:rFonts w:ascii="Times New Roman" w:hAnsi="Times New Roman"/>
          <w:color w:val="828282"/>
          <w:rtl/>
        </w:rPr>
        <w:t xml:space="preserve">חִירָם֙ </w:t>
      </w:r>
      <w:r>
        <w:rPr>
          <w:color w:val="FF0000"/>
          <w:vertAlign w:val="superscript"/>
          <w:rtl/>
        </w:rPr>
        <w:t>183970</w:t>
      </w:r>
      <w:r>
        <w:rPr>
          <w:rFonts w:ascii="Times New Roman" w:hAnsi="Times New Roman"/>
          <w:color w:val="828282"/>
          <w:rtl/>
        </w:rPr>
        <w:t xml:space="preserve">עֶשְׂרִ֣ים </w:t>
      </w:r>
      <w:r>
        <w:rPr>
          <w:color w:val="FF0000"/>
          <w:vertAlign w:val="superscript"/>
          <w:rtl/>
        </w:rPr>
        <w:t>183971</w:t>
      </w:r>
      <w:r>
        <w:rPr>
          <w:rFonts w:ascii="Times New Roman" w:hAnsi="Times New Roman"/>
          <w:color w:val="828282"/>
          <w:rtl/>
        </w:rPr>
        <w:t xml:space="preserve">עִ֔יר </w:t>
      </w:r>
      <w:r>
        <w:rPr>
          <w:color w:val="FF0000"/>
          <w:vertAlign w:val="superscript"/>
          <w:rtl/>
        </w:rPr>
        <w:t>183972</w:t>
      </w:r>
      <w:r>
        <w:rPr>
          <w:rFonts w:ascii="Times New Roman" w:hAnsi="Times New Roman"/>
          <w:color w:val="828282"/>
          <w:rtl/>
        </w:rPr>
        <w:t>בְּ</w:t>
      </w:r>
      <w:r>
        <w:rPr>
          <w:color w:val="FF0000"/>
          <w:vertAlign w:val="superscript"/>
          <w:rtl/>
        </w:rPr>
        <w:t>183973</w:t>
      </w:r>
      <w:r>
        <w:rPr>
          <w:rFonts w:ascii="Times New Roman" w:hAnsi="Times New Roman"/>
          <w:color w:val="828282"/>
          <w:rtl/>
        </w:rPr>
        <w:t xml:space="preserve">אֶ֖רֶץ </w:t>
      </w:r>
      <w:r>
        <w:rPr>
          <w:color w:val="FF0000"/>
          <w:vertAlign w:val="superscript"/>
          <w:rtl/>
        </w:rPr>
        <w:t>183974</w:t>
      </w:r>
      <w:r>
        <w:rPr>
          <w:rFonts w:ascii="Times New Roman" w:hAnsi="Times New Roman"/>
          <w:color w:val="828282"/>
          <w:rtl/>
        </w:rPr>
        <w:t>הַ</w:t>
      </w:r>
      <w:r>
        <w:rPr>
          <w:color w:val="FF0000"/>
          <w:vertAlign w:val="superscript"/>
          <w:rtl/>
        </w:rPr>
        <w:t>183975</w:t>
      </w:r>
      <w:r>
        <w:rPr>
          <w:rFonts w:ascii="Times New Roman" w:hAnsi="Times New Roman"/>
          <w:color w:val="828282"/>
          <w:rtl/>
        </w:rPr>
        <w:t xml:space="preserve">גָּלִֽיל׃ </w:t>
      </w:r>
    </w:p>
    <w:p>
      <w:pPr>
        <w:pStyle w:val="Hebrew"/>
      </w:pPr>
      <w:r>
        <w:rPr>
          <w:color w:val="828282"/>
        </w:rPr>
        <w:t xml:space="preserve">חִירָ֣ם מֶֽלֶךְ־צֹ֠ר נִשָּׂ֨א אֶת־שְׁלֹמֹ֜ה בַּעֲצֵי֩ אֲרָזִ֨ים וּבַעֲצֵ֧י בְרֹושִׁ֛ים וּבַזָּהָ֖ב לְכָל־חֶפְצֹ֑ו אָ֡ז יִתֵּן֩ הַמֶּ֨לֶךְ שְׁלֹמֹ֤ה לְחִירָם֙ עֶשְׂרִ֣ים עִ֔יר בְּאֶ֖רֶץ הַגָּלִֽיל׃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337954</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337954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491392</w:t>
            </w:r>
          </w:p>
        </w:tc>
        <w:tc>
          <w:tcPr>
            <w:tcW w:type="auto" w:w="1728"/>
          </w:tcPr>
          <w:p>
            <w:r>
              <w:t>time_phrase</w:t>
            </w:r>
          </w:p>
        </w:tc>
        <w:tc>
          <w:tcPr>
            <w:tcW w:type="auto" w:w="1728"/>
          </w:tcPr>
          <w:p>
            <w:r>
              <w:t xml:space="preserve">אָ֡ז </w:t>
            </w:r>
          </w:p>
        </w:tc>
        <w:tc>
          <w:tcPr>
            <w:tcW w:type="auto" w:w="1728"/>
          </w:tcPr>
          <w:p>
            <w:r/>
          </w:p>
        </w:tc>
      </w:tr>
      <w:tr>
        <w:tc>
          <w:tcPr>
            <w:tcW w:type="auto" w:w="1728"/>
          </w:tcPr>
          <w:p>
            <w:r>
              <w:t>tense</w:t>
            </w:r>
          </w:p>
        </w:tc>
        <w:tc>
          <w:tcPr>
            <w:tcW w:type="auto" w:w="1728"/>
          </w:tcPr>
          <w:p>
            <w:r>
              <w:t>183964</w:t>
            </w:r>
          </w:p>
        </w:tc>
        <w:tc>
          <w:tcPr>
            <w:tcW w:type="auto" w:w="1728"/>
          </w:tcPr>
          <w:p>
            <w:r>
              <w:t>verb</w:t>
            </w:r>
          </w:p>
        </w:tc>
        <w:tc>
          <w:tcPr>
            <w:tcW w:type="auto" w:w="1728"/>
          </w:tcPr>
          <w:p>
            <w:r>
              <w:t xml:space="preserve">יִתֵּן֩ </w:t>
            </w:r>
          </w:p>
        </w:tc>
        <w:tc>
          <w:tcPr>
            <w:tcW w:type="auto" w:w="1728"/>
          </w:tcPr>
          <w:p>
            <w:r/>
          </w:p>
        </w:tc>
      </w:tr>
    </w:tbl>
    <w:p>
      <w:r>
        <w:br/>
      </w:r>
    </w:p>
    <w:p>
      <w:pPr>
        <w:pStyle w:val="Reference"/>
      </w:pPr>
      <w:hyperlink r:id="rId1574">
        <w:r>
          <w:rPr/>
          <w:t>337963, 1_Kings 9:13</w:t>
        </w:r>
      </w:hyperlink>
    </w:p>
    <w:p>
      <w:pPr>
        <w:pStyle w:val="Hebrew"/>
      </w:pPr>
      <w:r>
        <w:t xml:space="preserve">וַיִּקְרָ֤א לָהֶם֙ אֶ֣רֶץ כָּב֔וּל עַ֖ד הַיֹּ֥ום הַזֶּֽה׃ פ </w:t>
      </w:r>
    </w:p>
    <w:p>
      <w:pPr>
        <w:pStyle w:val="Hebrew"/>
      </w:pPr>
      <w:r>
        <w:rPr>
          <w:color w:val="FF0000"/>
          <w:vertAlign w:val="superscript"/>
          <w:rtl/>
        </w:rPr>
        <w:t>184006</w:t>
      </w:r>
      <w:r>
        <w:rPr>
          <w:rFonts w:ascii="Times New Roman" w:hAnsi="Times New Roman"/>
          <w:color w:val="828282"/>
          <w:rtl/>
        </w:rPr>
        <w:t>וַ</w:t>
      </w:r>
      <w:r>
        <w:rPr>
          <w:color w:val="FF0000"/>
          <w:vertAlign w:val="superscript"/>
          <w:rtl/>
        </w:rPr>
        <w:t>184007</w:t>
      </w:r>
      <w:r>
        <w:rPr>
          <w:rFonts w:ascii="Times New Roman" w:hAnsi="Times New Roman"/>
          <w:color w:val="828282"/>
          <w:rtl/>
        </w:rPr>
        <w:t xml:space="preserve">יִּקְרָ֤א </w:t>
      </w:r>
      <w:r>
        <w:rPr>
          <w:color w:val="FF0000"/>
          <w:vertAlign w:val="superscript"/>
          <w:rtl/>
        </w:rPr>
        <w:t>184008</w:t>
      </w:r>
      <w:r>
        <w:rPr>
          <w:rFonts w:ascii="Times New Roman" w:hAnsi="Times New Roman"/>
          <w:color w:val="828282"/>
          <w:rtl/>
        </w:rPr>
        <w:t xml:space="preserve">לָהֶם֙ </w:t>
      </w:r>
      <w:r>
        <w:rPr>
          <w:color w:val="FF0000"/>
          <w:vertAlign w:val="superscript"/>
          <w:rtl/>
        </w:rPr>
        <w:t>184009</w:t>
      </w:r>
      <w:r>
        <w:rPr>
          <w:rFonts w:ascii="Times New Roman" w:hAnsi="Times New Roman"/>
          <w:color w:val="828282"/>
          <w:rtl/>
        </w:rPr>
        <w:t xml:space="preserve">אֶ֣רֶץ </w:t>
      </w:r>
      <w:r>
        <w:rPr>
          <w:color w:val="FF0000"/>
          <w:vertAlign w:val="superscript"/>
          <w:rtl/>
        </w:rPr>
        <w:t>184010</w:t>
      </w:r>
      <w:r>
        <w:rPr>
          <w:rFonts w:ascii="Times New Roman" w:hAnsi="Times New Roman"/>
          <w:color w:val="828282"/>
          <w:rtl/>
        </w:rPr>
        <w:t xml:space="preserve">כָּב֔וּל </w:t>
      </w:r>
      <w:r>
        <w:rPr>
          <w:color w:val="FF0000"/>
          <w:vertAlign w:val="superscript"/>
          <w:rtl/>
        </w:rPr>
        <w:t>184011</w:t>
      </w:r>
      <w:r>
        <w:rPr>
          <w:rFonts w:ascii="Times New Roman" w:hAnsi="Times New Roman"/>
          <w:color w:val="828282"/>
          <w:rtl/>
        </w:rPr>
        <w:t xml:space="preserve">עַ֖ד </w:t>
      </w:r>
      <w:r>
        <w:rPr>
          <w:color w:val="FF0000"/>
          <w:vertAlign w:val="superscript"/>
          <w:rtl/>
        </w:rPr>
        <w:t>184012</w:t>
      </w:r>
      <w:r>
        <w:rPr>
          <w:rFonts w:ascii="Times New Roman" w:hAnsi="Times New Roman"/>
          <w:color w:val="828282"/>
          <w:rtl/>
        </w:rPr>
        <w:t>הַ</w:t>
      </w:r>
      <w:r>
        <w:rPr>
          <w:color w:val="FF0000"/>
          <w:vertAlign w:val="superscript"/>
          <w:rtl/>
        </w:rPr>
        <w:t>184013</w:t>
      </w:r>
      <w:r>
        <w:rPr>
          <w:rFonts w:ascii="Times New Roman" w:hAnsi="Times New Roman"/>
          <w:color w:val="828282"/>
          <w:rtl/>
        </w:rPr>
        <w:t xml:space="preserve">יֹּ֥ום </w:t>
      </w:r>
      <w:r>
        <w:rPr>
          <w:color w:val="FF0000"/>
          <w:vertAlign w:val="superscript"/>
          <w:rtl/>
        </w:rPr>
        <w:t>184014</w:t>
      </w:r>
      <w:r>
        <w:rPr>
          <w:rFonts w:ascii="Times New Roman" w:hAnsi="Times New Roman"/>
          <w:color w:val="828282"/>
          <w:rtl/>
        </w:rPr>
        <w:t>הַ</w:t>
      </w:r>
      <w:r>
        <w:rPr>
          <w:color w:val="FF0000"/>
          <w:vertAlign w:val="superscript"/>
          <w:rtl/>
        </w:rPr>
        <w:t>184015</w:t>
      </w:r>
      <w:r>
        <w:rPr>
          <w:rFonts w:ascii="Times New Roman" w:hAnsi="Times New Roman"/>
          <w:color w:val="828282"/>
          <w:rtl/>
        </w:rPr>
        <w:t xml:space="preserve">זֶּֽה׃ פ </w:t>
      </w:r>
    </w:p>
    <w:p>
      <w:pPr>
        <w:pStyle w:val="Hebrew"/>
      </w:pPr>
      <w:r>
        <w:rPr>
          <w:color w:val="828282"/>
        </w:rPr>
        <w:t xml:space="preserve">וַיֹּ֕אמֶר מָ֚ה הֶעָרִ֣ים הָאֵ֔לֶּה אֲשֶׁר־נָתַ֥תָּה לִּ֖י אָחִ֑י וַיִּקְרָ֤א לָהֶם֙ אֶ֣רֶץ כָּב֔וּל עַ֖ד הַיֹּ֥ום הַזֶּֽה׃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337963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337963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491423</w:t>
            </w:r>
          </w:p>
        </w:tc>
        <w:tc>
          <w:tcPr>
            <w:tcW w:type="auto" w:w="1728"/>
          </w:tcPr>
          <w:p>
            <w:r>
              <w:t>time_phrase</w:t>
            </w:r>
          </w:p>
        </w:tc>
        <w:tc>
          <w:tcPr>
            <w:tcW w:type="auto" w:w="1728"/>
          </w:tcPr>
          <w:p>
            <w:r>
              <w:t xml:space="preserve">עַ֖ד הַיֹּ֥ום הַזֶּֽה׃ פ </w:t>
            </w:r>
          </w:p>
        </w:tc>
        <w:tc>
          <w:tcPr>
            <w:tcW w:type="auto" w:w="1728"/>
          </w:tcPr>
          <w:p>
            <w:r/>
          </w:p>
        </w:tc>
      </w:tr>
      <w:tr>
        <w:tc>
          <w:tcPr>
            <w:tcW w:type="auto" w:w="1728"/>
          </w:tcPr>
          <w:p>
            <w:r>
              <w:t>tense</w:t>
            </w:r>
          </w:p>
        </w:tc>
        <w:tc>
          <w:tcPr>
            <w:tcW w:type="auto" w:w="1728"/>
          </w:tcPr>
          <w:p>
            <w:r>
              <w:t>184007</w:t>
            </w:r>
          </w:p>
        </w:tc>
        <w:tc>
          <w:tcPr>
            <w:tcW w:type="auto" w:w="1728"/>
          </w:tcPr>
          <w:p>
            <w:r>
              <w:t>verb</w:t>
            </w:r>
          </w:p>
        </w:tc>
        <w:tc>
          <w:tcPr>
            <w:tcW w:type="auto" w:w="1728"/>
          </w:tcPr>
          <w:p>
            <w:r>
              <w:t xml:space="preserve">יִּקְרָ֤א </w:t>
            </w:r>
          </w:p>
        </w:tc>
        <w:tc>
          <w:tcPr>
            <w:tcW w:type="auto" w:w="1728"/>
          </w:tcPr>
          <w:p>
            <w:r/>
          </w:p>
        </w:tc>
      </w:tr>
    </w:tbl>
    <w:p>
      <w:r>
        <w:br/>
      </w:r>
    </w:p>
    <w:p>
      <w:pPr>
        <w:pStyle w:val="Reference"/>
      </w:pPr>
      <w:hyperlink r:id="rId1575">
        <w:r>
          <w:rPr/>
          <w:t>337988, 1_Kings 9:21</w:t>
        </w:r>
      </w:hyperlink>
    </w:p>
    <w:p>
      <w:pPr>
        <w:pStyle w:val="Hebrew"/>
      </w:pPr>
      <w:r>
        <w:t xml:space="preserve">וַיַּעֲלֵ֤ם שְׁלֹמֹה֙ לְמַס־עֹבֵ֔ד עַ֖ד הַיֹּ֥ום הַזֶּֽה׃ </w:t>
      </w:r>
    </w:p>
    <w:p>
      <w:pPr>
        <w:pStyle w:val="Hebrew"/>
      </w:pPr>
      <w:r>
        <w:rPr>
          <w:color w:val="FF0000"/>
          <w:vertAlign w:val="superscript"/>
          <w:rtl/>
        </w:rPr>
        <w:t>184189</w:t>
      </w:r>
      <w:r>
        <w:rPr>
          <w:rFonts w:ascii="Times New Roman" w:hAnsi="Times New Roman"/>
          <w:color w:val="828282"/>
          <w:rtl/>
        </w:rPr>
        <w:t>וַ</w:t>
      </w:r>
      <w:r>
        <w:rPr>
          <w:color w:val="FF0000"/>
          <w:vertAlign w:val="superscript"/>
          <w:rtl/>
        </w:rPr>
        <w:t>184190</w:t>
      </w:r>
      <w:r>
        <w:rPr>
          <w:rFonts w:ascii="Times New Roman" w:hAnsi="Times New Roman"/>
          <w:color w:val="828282"/>
          <w:rtl/>
        </w:rPr>
        <w:t xml:space="preserve">יַּעֲלֵ֤ם </w:t>
      </w:r>
      <w:r>
        <w:rPr>
          <w:color w:val="FF0000"/>
          <w:vertAlign w:val="superscript"/>
          <w:rtl/>
        </w:rPr>
        <w:t>184191</w:t>
      </w:r>
      <w:r>
        <w:rPr>
          <w:rFonts w:ascii="Times New Roman" w:hAnsi="Times New Roman"/>
          <w:color w:val="828282"/>
          <w:rtl/>
        </w:rPr>
        <w:t xml:space="preserve">שְׁלֹמֹה֙ </w:t>
      </w:r>
      <w:r>
        <w:rPr>
          <w:color w:val="FF0000"/>
          <w:vertAlign w:val="superscript"/>
          <w:rtl/>
        </w:rPr>
        <w:t>184192</w:t>
      </w:r>
      <w:r>
        <w:rPr>
          <w:rFonts w:ascii="Times New Roman" w:hAnsi="Times New Roman"/>
          <w:color w:val="828282"/>
          <w:rtl/>
        </w:rPr>
        <w:t>לְ</w:t>
      </w:r>
      <w:r>
        <w:rPr>
          <w:color w:val="FF0000"/>
          <w:vertAlign w:val="superscript"/>
          <w:rtl/>
        </w:rPr>
        <w:t>184193</w:t>
      </w:r>
      <w:r>
        <w:rPr>
          <w:rFonts w:ascii="Times New Roman" w:hAnsi="Times New Roman"/>
          <w:color w:val="828282"/>
          <w:rtl/>
        </w:rPr>
        <w:t>מַס־</w:t>
      </w:r>
      <w:r>
        <w:rPr>
          <w:color w:val="FF0000"/>
          <w:vertAlign w:val="superscript"/>
          <w:rtl/>
        </w:rPr>
        <w:t>184194</w:t>
      </w:r>
      <w:r>
        <w:rPr>
          <w:rFonts w:ascii="Times New Roman" w:hAnsi="Times New Roman"/>
          <w:color w:val="828282"/>
          <w:rtl/>
        </w:rPr>
        <w:t xml:space="preserve">עֹבֵ֔ד </w:t>
      </w:r>
      <w:r>
        <w:rPr>
          <w:color w:val="FF0000"/>
          <w:vertAlign w:val="superscript"/>
          <w:rtl/>
        </w:rPr>
        <w:t>184195</w:t>
      </w:r>
      <w:r>
        <w:rPr>
          <w:rFonts w:ascii="Times New Roman" w:hAnsi="Times New Roman"/>
          <w:color w:val="828282"/>
          <w:rtl/>
        </w:rPr>
        <w:t xml:space="preserve">עַ֖ד </w:t>
      </w:r>
      <w:r>
        <w:rPr>
          <w:color w:val="FF0000"/>
          <w:vertAlign w:val="superscript"/>
          <w:rtl/>
        </w:rPr>
        <w:t>184196</w:t>
      </w:r>
      <w:r>
        <w:rPr>
          <w:rFonts w:ascii="Times New Roman" w:hAnsi="Times New Roman"/>
          <w:color w:val="828282"/>
          <w:rtl/>
        </w:rPr>
        <w:t>הַ</w:t>
      </w:r>
      <w:r>
        <w:rPr>
          <w:color w:val="FF0000"/>
          <w:vertAlign w:val="superscript"/>
          <w:rtl/>
        </w:rPr>
        <w:t>184197</w:t>
      </w:r>
      <w:r>
        <w:rPr>
          <w:rFonts w:ascii="Times New Roman" w:hAnsi="Times New Roman"/>
          <w:color w:val="828282"/>
          <w:rtl/>
        </w:rPr>
        <w:t xml:space="preserve">יֹּ֥ום </w:t>
      </w:r>
      <w:r>
        <w:rPr>
          <w:color w:val="FF0000"/>
          <w:vertAlign w:val="superscript"/>
          <w:rtl/>
        </w:rPr>
        <w:t>184198</w:t>
      </w:r>
      <w:r>
        <w:rPr>
          <w:rFonts w:ascii="Times New Roman" w:hAnsi="Times New Roman"/>
          <w:color w:val="828282"/>
          <w:rtl/>
        </w:rPr>
        <w:t>הַ</w:t>
      </w:r>
      <w:r>
        <w:rPr>
          <w:color w:val="FF0000"/>
          <w:vertAlign w:val="superscript"/>
          <w:rtl/>
        </w:rPr>
        <w:t>184199</w:t>
      </w:r>
      <w:r>
        <w:rPr>
          <w:rFonts w:ascii="Times New Roman" w:hAnsi="Times New Roman"/>
          <w:color w:val="828282"/>
          <w:rtl/>
        </w:rPr>
        <w:t xml:space="preserve">זֶּֽה׃ </w:t>
      </w:r>
    </w:p>
    <w:p>
      <w:pPr>
        <w:pStyle w:val="Hebrew"/>
      </w:pPr>
      <w:r>
        <w:rPr>
          <w:color w:val="828282"/>
        </w:rPr>
        <w:t xml:space="preserve">בְּנֵיהֶ֗ם אֲשֶׁ֨ר נֹתְר֤וּ אַחֲרֵיהֶם֙ בָּאָ֔רֶץ אֲשֶׁ֧ר לֹֽא־יָכְל֛וּ בְּנֵ֥י יִשְׂרָאֵ֖ל לְהַֽחֲרִימָ֑ם וַיַּעֲלֵ֤ם שְׁלֹמֹה֙ לְמַס־עֹבֵ֔ד עַ֖ד 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337988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337988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491495</w:t>
            </w:r>
          </w:p>
        </w:tc>
        <w:tc>
          <w:tcPr>
            <w:tcW w:type="auto" w:w="1728"/>
          </w:tcPr>
          <w:p>
            <w:r>
              <w:t>time_phrase</w:t>
            </w:r>
          </w:p>
        </w:tc>
        <w:tc>
          <w:tcPr>
            <w:tcW w:type="auto" w:w="1728"/>
          </w:tcPr>
          <w:p>
            <w:r>
              <w:t xml:space="preserve">עַ֖ד הַיֹּ֥ום הַזֶּֽה׃ </w:t>
            </w:r>
          </w:p>
        </w:tc>
        <w:tc>
          <w:tcPr>
            <w:tcW w:type="auto" w:w="1728"/>
          </w:tcPr>
          <w:p>
            <w:r/>
          </w:p>
        </w:tc>
      </w:tr>
      <w:tr>
        <w:tc>
          <w:tcPr>
            <w:tcW w:type="auto" w:w="1728"/>
          </w:tcPr>
          <w:p>
            <w:r>
              <w:t>tense</w:t>
            </w:r>
          </w:p>
        </w:tc>
        <w:tc>
          <w:tcPr>
            <w:tcW w:type="auto" w:w="1728"/>
          </w:tcPr>
          <w:p>
            <w:r>
              <w:t>184190</w:t>
            </w:r>
          </w:p>
        </w:tc>
        <w:tc>
          <w:tcPr>
            <w:tcW w:type="auto" w:w="1728"/>
          </w:tcPr>
          <w:p>
            <w:r>
              <w:t>verb</w:t>
            </w:r>
          </w:p>
        </w:tc>
        <w:tc>
          <w:tcPr>
            <w:tcW w:type="auto" w:w="1728"/>
          </w:tcPr>
          <w:p>
            <w:r>
              <w:t xml:space="preserve">יַּעֲלֵ֤ם </w:t>
            </w:r>
          </w:p>
        </w:tc>
        <w:tc>
          <w:tcPr>
            <w:tcW w:type="auto" w:w="1728"/>
          </w:tcPr>
          <w:p>
            <w:r/>
          </w:p>
        </w:tc>
      </w:tr>
    </w:tbl>
    <w:p>
      <w:r>
        <w:br/>
      </w:r>
    </w:p>
    <w:p>
      <w:pPr>
        <w:pStyle w:val="Reference"/>
      </w:pPr>
      <w:hyperlink r:id="rId1576">
        <w:r>
          <w:rPr/>
          <w:t>338037, 1_Kings 10:8</w:t>
        </w:r>
      </w:hyperlink>
    </w:p>
    <w:p>
      <w:pPr>
        <w:pStyle w:val="Hebrew"/>
      </w:pPr>
      <w:r>
        <w:t xml:space="preserve">הָֽעֹמְדִ֤ים לְפָנֶ֨יךָ֙ תָּמִ֔יד </w:t>
      </w:r>
    </w:p>
    <w:p>
      <w:pPr>
        <w:pStyle w:val="Hebrew"/>
      </w:pPr>
      <w:r>
        <w:rPr>
          <w:color w:val="FF0000"/>
          <w:vertAlign w:val="superscript"/>
          <w:rtl/>
        </w:rPr>
        <w:t>184501</w:t>
      </w:r>
      <w:r>
        <w:rPr>
          <w:rFonts w:ascii="Times New Roman" w:hAnsi="Times New Roman"/>
          <w:color w:val="828282"/>
          <w:rtl/>
        </w:rPr>
        <w:t>הָֽ</w:t>
      </w:r>
      <w:r>
        <w:rPr>
          <w:color w:val="FF0000"/>
          <w:vertAlign w:val="superscript"/>
          <w:rtl/>
        </w:rPr>
        <w:t>184502</w:t>
      </w:r>
      <w:r>
        <w:rPr>
          <w:rFonts w:ascii="Times New Roman" w:hAnsi="Times New Roman"/>
          <w:color w:val="828282"/>
          <w:rtl/>
        </w:rPr>
        <w:t xml:space="preserve">עֹמְדִ֤ים </w:t>
      </w:r>
      <w:r>
        <w:rPr>
          <w:color w:val="FF0000"/>
          <w:vertAlign w:val="superscript"/>
          <w:rtl/>
        </w:rPr>
        <w:t>184503</w:t>
      </w:r>
      <w:r>
        <w:rPr>
          <w:rFonts w:ascii="Times New Roman" w:hAnsi="Times New Roman"/>
          <w:color w:val="828282"/>
          <w:rtl/>
        </w:rPr>
        <w:t>לְ</w:t>
      </w:r>
      <w:r>
        <w:rPr>
          <w:color w:val="FF0000"/>
          <w:vertAlign w:val="superscript"/>
          <w:rtl/>
        </w:rPr>
        <w:t>184504</w:t>
      </w:r>
      <w:r>
        <w:rPr>
          <w:rFonts w:ascii="Times New Roman" w:hAnsi="Times New Roman"/>
          <w:color w:val="828282"/>
          <w:rtl/>
        </w:rPr>
        <w:t xml:space="preserve">פָנֶ֨יךָ֙ </w:t>
      </w:r>
      <w:r>
        <w:rPr>
          <w:color w:val="FF0000"/>
          <w:vertAlign w:val="superscript"/>
          <w:rtl/>
        </w:rPr>
        <w:t>184505</w:t>
      </w:r>
      <w:r>
        <w:rPr>
          <w:rFonts w:ascii="Times New Roman" w:hAnsi="Times New Roman"/>
          <w:color w:val="828282"/>
          <w:rtl/>
        </w:rPr>
        <w:t xml:space="preserve">תָּמִ֔יד </w:t>
      </w:r>
    </w:p>
    <w:p>
      <w:pPr>
        <w:pStyle w:val="Hebrew"/>
      </w:pPr>
      <w:r>
        <w:rPr>
          <w:color w:val="828282"/>
        </w:rPr>
        <w:t xml:space="preserve">אַשְׁרֵ֣י אֲנָשֶׁ֔יךָ אַשְׁרֵ֖י עֲבָדֶ֣יךָ אֵ֑לֶּה הָֽעֹמְדִ֤ים לְפָנֶ֨יךָ֙ תָּמִ֔יד הַשֹּׁמְעִ֖ים אֶת־חָכְמָתֶֽךָ׃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338037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338037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491655</w:t>
            </w:r>
          </w:p>
        </w:tc>
        <w:tc>
          <w:tcPr>
            <w:tcW w:type="auto" w:w="1728"/>
          </w:tcPr>
          <w:p>
            <w:r>
              <w:t>time_phrase</w:t>
            </w:r>
          </w:p>
        </w:tc>
        <w:tc>
          <w:tcPr>
            <w:tcW w:type="auto" w:w="1728"/>
          </w:tcPr>
          <w:p>
            <w:r>
              <w:t xml:space="preserve">תָּמִ֔יד </w:t>
            </w:r>
          </w:p>
        </w:tc>
        <w:tc>
          <w:tcPr>
            <w:tcW w:type="auto" w:w="1728"/>
          </w:tcPr>
          <w:p>
            <w:r/>
          </w:p>
        </w:tc>
      </w:tr>
      <w:tr>
        <w:tc>
          <w:tcPr>
            <w:tcW w:type="auto" w:w="1728"/>
          </w:tcPr>
          <w:p>
            <w:r>
              <w:t>tense</w:t>
            </w:r>
          </w:p>
        </w:tc>
        <w:tc>
          <w:tcPr>
            <w:tcW w:type="auto" w:w="1728"/>
          </w:tcPr>
          <w:p>
            <w:r>
              <w:t>184502</w:t>
            </w:r>
          </w:p>
        </w:tc>
        <w:tc>
          <w:tcPr>
            <w:tcW w:type="auto" w:w="1728"/>
          </w:tcPr>
          <w:p>
            <w:r>
              <w:t>verb</w:t>
            </w:r>
          </w:p>
        </w:tc>
        <w:tc>
          <w:tcPr>
            <w:tcW w:type="auto" w:w="1728"/>
          </w:tcPr>
          <w:p>
            <w:r>
              <w:t xml:space="preserve">עֹמְדִ֤ים </w:t>
            </w:r>
          </w:p>
        </w:tc>
        <w:tc>
          <w:tcPr>
            <w:tcW w:type="auto" w:w="1728"/>
          </w:tcPr>
          <w:p>
            <w:r/>
          </w:p>
        </w:tc>
      </w:tr>
    </w:tbl>
    <w:p>
      <w:r>
        <w:br/>
      </w:r>
    </w:p>
    <w:p>
      <w:pPr>
        <w:pStyle w:val="Reference"/>
      </w:pPr>
      <w:hyperlink r:id="rId1577">
        <w:r>
          <w:rPr/>
          <w:t>338042, 1_Kings 10:9</w:t>
        </w:r>
      </w:hyperlink>
    </w:p>
    <w:p>
      <w:pPr>
        <w:pStyle w:val="Hebrew"/>
      </w:pPr>
      <w:r>
        <w:t xml:space="preserve">בְּאַהֲבַ֨ת יְהוָ֤ה אֶת־יִשְׂרָאֵל֙ לְעֹלָ֔ם </w:t>
      </w:r>
    </w:p>
    <w:p>
      <w:pPr>
        <w:pStyle w:val="Hebrew"/>
      </w:pPr>
      <w:r>
        <w:rPr>
          <w:color w:val="FF0000"/>
          <w:vertAlign w:val="superscript"/>
          <w:rtl/>
        </w:rPr>
        <w:t>184522</w:t>
      </w:r>
      <w:r>
        <w:rPr>
          <w:rFonts w:ascii="Times New Roman" w:hAnsi="Times New Roman"/>
          <w:color w:val="828282"/>
          <w:rtl/>
        </w:rPr>
        <w:t>בְּ</w:t>
      </w:r>
      <w:r>
        <w:rPr>
          <w:color w:val="FF0000"/>
          <w:vertAlign w:val="superscript"/>
          <w:rtl/>
        </w:rPr>
        <w:t>184523</w:t>
      </w:r>
      <w:r>
        <w:rPr>
          <w:rFonts w:ascii="Times New Roman" w:hAnsi="Times New Roman"/>
          <w:color w:val="828282"/>
          <w:rtl/>
        </w:rPr>
        <w:t xml:space="preserve">אַהֲבַ֨ת </w:t>
      </w:r>
      <w:r>
        <w:rPr>
          <w:color w:val="FF0000"/>
          <w:vertAlign w:val="superscript"/>
          <w:rtl/>
        </w:rPr>
        <w:t>184524</w:t>
      </w:r>
      <w:r>
        <w:rPr>
          <w:rFonts w:ascii="Times New Roman" w:hAnsi="Times New Roman"/>
          <w:color w:val="828282"/>
          <w:rtl/>
        </w:rPr>
        <w:t xml:space="preserve">יְהוָ֤ה </w:t>
      </w:r>
      <w:r>
        <w:rPr>
          <w:color w:val="FF0000"/>
          <w:vertAlign w:val="superscript"/>
          <w:rtl/>
        </w:rPr>
        <w:t>184525</w:t>
      </w:r>
      <w:r>
        <w:rPr>
          <w:rFonts w:ascii="Times New Roman" w:hAnsi="Times New Roman"/>
          <w:color w:val="828282"/>
          <w:rtl/>
        </w:rPr>
        <w:t>אֶת־</w:t>
      </w:r>
      <w:r>
        <w:rPr>
          <w:color w:val="FF0000"/>
          <w:vertAlign w:val="superscript"/>
          <w:rtl/>
        </w:rPr>
        <w:t>184526</w:t>
      </w:r>
      <w:r>
        <w:rPr>
          <w:rFonts w:ascii="Times New Roman" w:hAnsi="Times New Roman"/>
          <w:color w:val="828282"/>
          <w:rtl/>
        </w:rPr>
        <w:t xml:space="preserve">יִשְׂרָאֵל֙ </w:t>
      </w:r>
      <w:r>
        <w:rPr>
          <w:color w:val="FF0000"/>
          <w:vertAlign w:val="superscript"/>
          <w:rtl/>
        </w:rPr>
        <w:t>184527</w:t>
      </w:r>
      <w:r>
        <w:rPr>
          <w:rFonts w:ascii="Times New Roman" w:hAnsi="Times New Roman"/>
          <w:color w:val="828282"/>
          <w:rtl/>
        </w:rPr>
        <w:t>לְ</w:t>
      </w:r>
      <w:r>
        <w:rPr>
          <w:color w:val="FF0000"/>
          <w:vertAlign w:val="superscript"/>
          <w:rtl/>
        </w:rPr>
        <w:t>184528</w:t>
      </w:r>
      <w:r>
        <w:rPr>
          <w:rFonts w:ascii="Times New Roman" w:hAnsi="Times New Roman"/>
          <w:color w:val="828282"/>
          <w:rtl/>
        </w:rPr>
        <w:t xml:space="preserve">עֹלָ֔ם </w:t>
      </w:r>
    </w:p>
    <w:p>
      <w:pPr>
        <w:pStyle w:val="Hebrew"/>
      </w:pPr>
      <w:r>
        <w:rPr>
          <w:color w:val="828282"/>
        </w:rPr>
        <w:t xml:space="preserve">יְהִ֨י יְהוָ֤ה אֱלֹהֶ֨יךָ֙ בָּר֔וּךְ אֲשֶׁר֙ חָפֵ֣ץ בְּךָ֔ לְתִתְּךָ֖ עַל־כִּסֵּ֣א יִשְׂרָאֵ֑ל בְּאַהֲבַ֨ת יְהוָ֤ה אֶת־יִשְׂרָאֵל֙ לְעֹלָ֔ם וַיְשִֽׂימְךָ֣ לְמֶ֔לֶךְ לַעֲשֹׂ֥ות מִשְׁפָּ֖ט וּצְדָקָֽה׃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338042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338042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491670</w:t>
            </w:r>
          </w:p>
        </w:tc>
        <w:tc>
          <w:tcPr>
            <w:tcW w:type="auto" w:w="1728"/>
          </w:tcPr>
          <w:p>
            <w:r>
              <w:t>time_phrase</w:t>
            </w:r>
          </w:p>
        </w:tc>
        <w:tc>
          <w:tcPr>
            <w:tcW w:type="auto" w:w="1728"/>
          </w:tcPr>
          <w:p>
            <w:r>
              <w:t xml:space="preserve">לְעֹלָ֔ם </w:t>
            </w:r>
          </w:p>
        </w:tc>
        <w:tc>
          <w:tcPr>
            <w:tcW w:type="auto" w:w="1728"/>
          </w:tcPr>
          <w:p>
            <w:r/>
          </w:p>
        </w:tc>
      </w:tr>
      <w:tr>
        <w:tc>
          <w:tcPr>
            <w:tcW w:type="auto" w:w="1728"/>
          </w:tcPr>
          <w:p>
            <w:r>
              <w:t>tense</w:t>
            </w:r>
          </w:p>
        </w:tc>
        <w:tc>
          <w:tcPr>
            <w:tcW w:type="auto" w:w="1728"/>
          </w:tcPr>
          <w:p>
            <w:r>
              <w:t>184523</w:t>
            </w:r>
          </w:p>
        </w:tc>
        <w:tc>
          <w:tcPr>
            <w:tcW w:type="auto" w:w="1728"/>
          </w:tcPr>
          <w:p>
            <w:r>
              <w:t>verb</w:t>
            </w:r>
          </w:p>
        </w:tc>
        <w:tc>
          <w:tcPr>
            <w:tcW w:type="auto" w:w="1728"/>
          </w:tcPr>
          <w:p>
            <w:r>
              <w:t xml:space="preserve">אַהֲבַ֨ת </w:t>
            </w:r>
          </w:p>
        </w:tc>
        <w:tc>
          <w:tcPr>
            <w:tcW w:type="auto" w:w="1728"/>
          </w:tcPr>
          <w:p>
            <w:r/>
          </w:p>
        </w:tc>
      </w:tr>
    </w:tbl>
    <w:p>
      <w:r>
        <w:br/>
      </w:r>
    </w:p>
    <w:p>
      <w:pPr>
        <w:pStyle w:val="Reference"/>
      </w:pPr>
      <w:hyperlink r:id="rId1578">
        <w:r>
          <w:rPr/>
          <w:t>338052, 1_Kings 10:12</w:t>
        </w:r>
      </w:hyperlink>
    </w:p>
    <w:p>
      <w:pPr>
        <w:pStyle w:val="Hebrew"/>
      </w:pPr>
      <w:r>
        <w:t xml:space="preserve">וְלֹ֣א נִרְאָ֔ה עַ֖ד הַיֹּ֥ום הַזֶּֽה׃ </w:t>
      </w:r>
    </w:p>
    <w:p>
      <w:pPr>
        <w:pStyle w:val="Hebrew"/>
      </w:pPr>
      <w:r>
        <w:rPr>
          <w:color w:val="FF0000"/>
          <w:vertAlign w:val="superscript"/>
          <w:rtl/>
        </w:rPr>
        <w:t>184621</w:t>
      </w:r>
      <w:r>
        <w:rPr>
          <w:rFonts w:ascii="Times New Roman" w:hAnsi="Times New Roman"/>
          <w:color w:val="828282"/>
          <w:rtl/>
        </w:rPr>
        <w:t>וְ</w:t>
      </w:r>
      <w:r>
        <w:rPr>
          <w:color w:val="FF0000"/>
          <w:vertAlign w:val="superscript"/>
          <w:rtl/>
        </w:rPr>
        <w:t>184622</w:t>
      </w:r>
      <w:r>
        <w:rPr>
          <w:rFonts w:ascii="Times New Roman" w:hAnsi="Times New Roman"/>
          <w:color w:val="828282"/>
          <w:rtl/>
        </w:rPr>
        <w:t xml:space="preserve">לֹ֣א </w:t>
      </w:r>
      <w:r>
        <w:rPr>
          <w:color w:val="FF0000"/>
          <w:vertAlign w:val="superscript"/>
          <w:rtl/>
        </w:rPr>
        <w:t>184623</w:t>
      </w:r>
      <w:r>
        <w:rPr>
          <w:rFonts w:ascii="Times New Roman" w:hAnsi="Times New Roman"/>
          <w:color w:val="828282"/>
          <w:rtl/>
        </w:rPr>
        <w:t xml:space="preserve">נִרְאָ֔ה </w:t>
      </w:r>
      <w:r>
        <w:rPr>
          <w:color w:val="FF0000"/>
          <w:vertAlign w:val="superscript"/>
          <w:rtl/>
        </w:rPr>
        <w:t>184624</w:t>
      </w:r>
      <w:r>
        <w:rPr>
          <w:rFonts w:ascii="Times New Roman" w:hAnsi="Times New Roman"/>
          <w:color w:val="828282"/>
          <w:rtl/>
        </w:rPr>
        <w:t xml:space="preserve">עַ֖ד </w:t>
      </w:r>
      <w:r>
        <w:rPr>
          <w:color w:val="FF0000"/>
          <w:vertAlign w:val="superscript"/>
          <w:rtl/>
        </w:rPr>
        <w:t>184625</w:t>
      </w:r>
      <w:r>
        <w:rPr>
          <w:rFonts w:ascii="Times New Roman" w:hAnsi="Times New Roman"/>
          <w:color w:val="828282"/>
          <w:rtl/>
        </w:rPr>
        <w:t>הַ</w:t>
      </w:r>
      <w:r>
        <w:rPr>
          <w:color w:val="FF0000"/>
          <w:vertAlign w:val="superscript"/>
          <w:rtl/>
        </w:rPr>
        <w:t>184626</w:t>
      </w:r>
      <w:r>
        <w:rPr>
          <w:rFonts w:ascii="Times New Roman" w:hAnsi="Times New Roman"/>
          <w:color w:val="828282"/>
          <w:rtl/>
        </w:rPr>
        <w:t xml:space="preserve">יֹּ֥ום </w:t>
      </w:r>
      <w:r>
        <w:rPr>
          <w:color w:val="FF0000"/>
          <w:vertAlign w:val="superscript"/>
          <w:rtl/>
        </w:rPr>
        <w:t>184627</w:t>
      </w:r>
      <w:r>
        <w:rPr>
          <w:rFonts w:ascii="Times New Roman" w:hAnsi="Times New Roman"/>
          <w:color w:val="828282"/>
          <w:rtl/>
        </w:rPr>
        <w:t>הַ</w:t>
      </w:r>
      <w:r>
        <w:rPr>
          <w:color w:val="FF0000"/>
          <w:vertAlign w:val="superscript"/>
          <w:rtl/>
        </w:rPr>
        <w:t>184628</w:t>
      </w:r>
      <w:r>
        <w:rPr>
          <w:rFonts w:ascii="Times New Roman" w:hAnsi="Times New Roman"/>
          <w:color w:val="828282"/>
          <w:rtl/>
        </w:rPr>
        <w:t xml:space="preserve">זֶּֽה׃ </w:t>
      </w:r>
    </w:p>
    <w:p>
      <w:pPr>
        <w:pStyle w:val="Hebrew"/>
      </w:pPr>
      <w:r>
        <w:rPr>
          <w:color w:val="828282"/>
        </w:rPr>
        <w:t xml:space="preserve">וַיַּ֣עַשׂ הַ֠מֶּלֶךְ אֶת־עֲצֵ֨י הָאַלְמֻגִּ֜ים מִסְעָ֤ד לְבֵית־יְהוָה֙ וּלְבֵ֣ית הַמֶּ֔לֶךְ וְכִנֹּרֹ֥ות וּנְבָלִ֖ים לַשָּׁרִ֑ים לֹ֣א בָֽא־כֵ֞ן עֲצֵ֤י אַלְמֻגִּים֙ וְלֹ֣א נִרְאָ֔ה עַ֖ד 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338052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338052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491710</w:t>
            </w:r>
          </w:p>
        </w:tc>
        <w:tc>
          <w:tcPr>
            <w:tcW w:type="auto" w:w="1728"/>
          </w:tcPr>
          <w:p>
            <w:r>
              <w:t>time_phrase</w:t>
            </w:r>
          </w:p>
        </w:tc>
        <w:tc>
          <w:tcPr>
            <w:tcW w:type="auto" w:w="1728"/>
          </w:tcPr>
          <w:p>
            <w:r>
              <w:t xml:space="preserve">עַ֖ד הַיֹּ֥ום הַזֶּֽה׃ </w:t>
            </w:r>
          </w:p>
        </w:tc>
        <w:tc>
          <w:tcPr>
            <w:tcW w:type="auto" w:w="1728"/>
          </w:tcPr>
          <w:p>
            <w:r/>
          </w:p>
        </w:tc>
      </w:tr>
      <w:tr>
        <w:tc>
          <w:tcPr>
            <w:tcW w:type="auto" w:w="1728"/>
          </w:tcPr>
          <w:p>
            <w:r>
              <w:t>tense</w:t>
            </w:r>
          </w:p>
        </w:tc>
        <w:tc>
          <w:tcPr>
            <w:tcW w:type="auto" w:w="1728"/>
          </w:tcPr>
          <w:p>
            <w:r>
              <w:t>184623</w:t>
            </w:r>
          </w:p>
        </w:tc>
        <w:tc>
          <w:tcPr>
            <w:tcW w:type="auto" w:w="1728"/>
          </w:tcPr>
          <w:p>
            <w:r>
              <w:t>verb</w:t>
            </w:r>
          </w:p>
        </w:tc>
        <w:tc>
          <w:tcPr>
            <w:tcW w:type="auto" w:w="1728"/>
          </w:tcPr>
          <w:p>
            <w:r>
              <w:t xml:space="preserve">נִרְאָ֔ה </w:t>
            </w:r>
          </w:p>
        </w:tc>
        <w:tc>
          <w:tcPr>
            <w:tcW w:type="auto" w:w="1728"/>
          </w:tcPr>
          <w:p>
            <w:r/>
          </w:p>
        </w:tc>
      </w:tr>
    </w:tbl>
    <w:p>
      <w:r>
        <w:br/>
      </w:r>
    </w:p>
    <w:p>
      <w:pPr>
        <w:pStyle w:val="Reference"/>
      </w:pPr>
      <w:hyperlink r:id="rId1579">
        <w:r>
          <w:rPr/>
          <w:t>338059, 1_Kings 10:14</w:t>
        </w:r>
      </w:hyperlink>
    </w:p>
    <w:p>
      <w:pPr>
        <w:pStyle w:val="Hebrew"/>
      </w:pPr>
      <w:r>
        <w:t xml:space="preserve">אֲשֶׁר־בָּ֥א לִשְׁלֹמֹ֖ה בְּשָׁנָ֣ה אֶחָ֑ת </w:t>
      </w:r>
    </w:p>
    <w:p>
      <w:pPr>
        <w:pStyle w:val="Hebrew"/>
      </w:pPr>
      <w:r>
        <w:rPr>
          <w:color w:val="FF0000"/>
          <w:vertAlign w:val="superscript"/>
          <w:rtl/>
        </w:rPr>
        <w:t>184667</w:t>
      </w:r>
      <w:r>
        <w:rPr>
          <w:rFonts w:ascii="Times New Roman" w:hAnsi="Times New Roman"/>
          <w:color w:val="828282"/>
          <w:rtl/>
        </w:rPr>
        <w:t>אֲשֶׁר־</w:t>
      </w:r>
      <w:r>
        <w:rPr>
          <w:color w:val="FF0000"/>
          <w:vertAlign w:val="superscript"/>
          <w:rtl/>
        </w:rPr>
        <w:t>184668</w:t>
      </w:r>
      <w:r>
        <w:rPr>
          <w:rFonts w:ascii="Times New Roman" w:hAnsi="Times New Roman"/>
          <w:color w:val="828282"/>
          <w:rtl/>
        </w:rPr>
        <w:t xml:space="preserve">בָּ֥א </w:t>
      </w:r>
      <w:r>
        <w:rPr>
          <w:color w:val="FF0000"/>
          <w:vertAlign w:val="superscript"/>
          <w:rtl/>
        </w:rPr>
        <w:t>184669</w:t>
      </w:r>
      <w:r>
        <w:rPr>
          <w:rFonts w:ascii="Times New Roman" w:hAnsi="Times New Roman"/>
          <w:color w:val="828282"/>
          <w:rtl/>
        </w:rPr>
        <w:t>לִ</w:t>
      </w:r>
      <w:r>
        <w:rPr>
          <w:color w:val="FF0000"/>
          <w:vertAlign w:val="superscript"/>
          <w:rtl/>
        </w:rPr>
        <w:t>184670</w:t>
      </w:r>
      <w:r>
        <w:rPr>
          <w:rFonts w:ascii="Times New Roman" w:hAnsi="Times New Roman"/>
          <w:color w:val="828282"/>
          <w:rtl/>
        </w:rPr>
        <w:t xml:space="preserve">שְׁלֹמֹ֖ה </w:t>
      </w:r>
      <w:r>
        <w:rPr>
          <w:color w:val="FF0000"/>
          <w:vertAlign w:val="superscript"/>
          <w:rtl/>
        </w:rPr>
        <w:t>184671</w:t>
      </w:r>
      <w:r>
        <w:rPr>
          <w:rFonts w:ascii="Times New Roman" w:hAnsi="Times New Roman"/>
          <w:color w:val="828282"/>
          <w:rtl/>
        </w:rPr>
        <w:t>בְּ</w:t>
      </w:r>
      <w:r>
        <w:rPr>
          <w:color w:val="FF0000"/>
          <w:vertAlign w:val="superscript"/>
          <w:rtl/>
        </w:rPr>
        <w:t>184672</w:t>
      </w:r>
      <w:r>
        <w:rPr>
          <w:rFonts w:ascii="Times New Roman" w:hAnsi="Times New Roman"/>
          <w:color w:val="828282"/>
          <w:rtl/>
        </w:rPr>
        <w:t xml:space="preserve">שָׁנָ֣ה </w:t>
      </w:r>
      <w:r>
        <w:rPr>
          <w:color w:val="FF0000"/>
          <w:vertAlign w:val="superscript"/>
          <w:rtl/>
        </w:rPr>
        <w:t>184673</w:t>
      </w:r>
      <w:r>
        <w:rPr>
          <w:rFonts w:ascii="Times New Roman" w:hAnsi="Times New Roman"/>
          <w:color w:val="828282"/>
          <w:rtl/>
        </w:rPr>
        <w:t xml:space="preserve">אֶחָ֑ת </w:t>
      </w:r>
    </w:p>
    <w:p>
      <w:pPr>
        <w:pStyle w:val="Hebrew"/>
      </w:pPr>
      <w:r>
        <w:rPr>
          <w:color w:val="828282"/>
        </w:rPr>
        <w:t xml:space="preserve">וַֽיְהִי֙ מִשְׁקַ֣ל הַזָּהָ֔ב אֲשֶׁר־בָּ֥א לִשְׁלֹמֹ֖ה בְּשָׁנָ֣ה אֶחָ֑ת שֵׁ֥שׁ מֵאֹ֛ות שִׁשִּׁ֥ים וָשֵׁ֖שׁ כִּכַּ֥ר זָהָֽב׃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338059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338059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491735</w:t>
            </w:r>
          </w:p>
        </w:tc>
        <w:tc>
          <w:tcPr>
            <w:tcW w:type="auto" w:w="1728"/>
          </w:tcPr>
          <w:p>
            <w:r>
              <w:t>time_phrase</w:t>
            </w:r>
          </w:p>
        </w:tc>
        <w:tc>
          <w:tcPr>
            <w:tcW w:type="auto" w:w="1728"/>
          </w:tcPr>
          <w:p>
            <w:r>
              <w:t xml:space="preserve">בְּשָׁנָ֣ה אֶחָ֑ת </w:t>
            </w:r>
          </w:p>
        </w:tc>
        <w:tc>
          <w:tcPr>
            <w:tcW w:type="auto" w:w="1728"/>
          </w:tcPr>
          <w:p>
            <w:r/>
          </w:p>
        </w:tc>
      </w:tr>
      <w:tr>
        <w:tc>
          <w:tcPr>
            <w:tcW w:type="auto" w:w="1728"/>
          </w:tcPr>
          <w:p>
            <w:r>
              <w:t>tense</w:t>
            </w:r>
          </w:p>
        </w:tc>
        <w:tc>
          <w:tcPr>
            <w:tcW w:type="auto" w:w="1728"/>
          </w:tcPr>
          <w:p>
            <w:r>
              <w:t>184668</w:t>
            </w:r>
          </w:p>
        </w:tc>
        <w:tc>
          <w:tcPr>
            <w:tcW w:type="auto" w:w="1728"/>
          </w:tcPr>
          <w:p>
            <w:r>
              <w:t>verb</w:t>
            </w:r>
          </w:p>
        </w:tc>
        <w:tc>
          <w:tcPr>
            <w:tcW w:type="auto" w:w="1728"/>
          </w:tcPr>
          <w:p>
            <w:r>
              <w:t xml:space="preserve">בָּ֥א </w:t>
            </w:r>
          </w:p>
        </w:tc>
        <w:tc>
          <w:tcPr>
            <w:tcW w:type="auto" w:w="1728"/>
          </w:tcPr>
          <w:p>
            <w:r/>
          </w:p>
        </w:tc>
      </w:tr>
    </w:tbl>
    <w:p>
      <w:r>
        <w:br/>
      </w:r>
    </w:p>
    <w:p>
      <w:pPr>
        <w:pStyle w:val="Reference"/>
      </w:pPr>
      <w:hyperlink r:id="rId1580">
        <w:r>
          <w:rPr/>
          <w:t>338077, 1_Kings 10:21</w:t>
        </w:r>
      </w:hyperlink>
    </w:p>
    <w:p>
      <w:pPr>
        <w:pStyle w:val="Hebrew"/>
      </w:pPr>
      <w:r>
        <w:t xml:space="preserve">לֹ֥א נֶחְשָׁ֛ב בִּימֵ֥י שְׁלֹמֹ֖ה לִמְאֽוּמָה׃ </w:t>
      </w:r>
    </w:p>
    <w:p>
      <w:pPr>
        <w:pStyle w:val="Hebrew"/>
      </w:pPr>
      <w:r>
        <w:rPr>
          <w:color w:val="FF0000"/>
          <w:vertAlign w:val="superscript"/>
          <w:rtl/>
        </w:rPr>
        <w:t>184823</w:t>
      </w:r>
      <w:r>
        <w:rPr>
          <w:rFonts w:ascii="Times New Roman" w:hAnsi="Times New Roman"/>
          <w:color w:val="828282"/>
          <w:rtl/>
        </w:rPr>
        <w:t xml:space="preserve">לֹ֥א </w:t>
      </w:r>
      <w:r>
        <w:rPr>
          <w:color w:val="FF0000"/>
          <w:vertAlign w:val="superscript"/>
          <w:rtl/>
        </w:rPr>
        <w:t>184824</w:t>
      </w:r>
      <w:r>
        <w:rPr>
          <w:rFonts w:ascii="Times New Roman" w:hAnsi="Times New Roman"/>
          <w:color w:val="828282"/>
          <w:rtl/>
        </w:rPr>
        <w:t xml:space="preserve">נֶחְשָׁ֛ב </w:t>
      </w:r>
      <w:r>
        <w:rPr>
          <w:color w:val="FF0000"/>
          <w:vertAlign w:val="superscript"/>
          <w:rtl/>
        </w:rPr>
        <w:t>184825</w:t>
      </w:r>
      <w:r>
        <w:rPr>
          <w:rFonts w:ascii="Times New Roman" w:hAnsi="Times New Roman"/>
          <w:color w:val="828282"/>
          <w:rtl/>
        </w:rPr>
        <w:t>בִּ</w:t>
      </w:r>
      <w:r>
        <w:rPr>
          <w:color w:val="FF0000"/>
          <w:vertAlign w:val="superscript"/>
          <w:rtl/>
        </w:rPr>
        <w:t>184826</w:t>
      </w:r>
      <w:r>
        <w:rPr>
          <w:rFonts w:ascii="Times New Roman" w:hAnsi="Times New Roman"/>
          <w:color w:val="828282"/>
          <w:rtl/>
        </w:rPr>
        <w:t xml:space="preserve">ימֵ֥י </w:t>
      </w:r>
      <w:r>
        <w:rPr>
          <w:color w:val="FF0000"/>
          <w:vertAlign w:val="superscript"/>
          <w:rtl/>
        </w:rPr>
        <w:t>184827</w:t>
      </w:r>
      <w:r>
        <w:rPr>
          <w:rFonts w:ascii="Times New Roman" w:hAnsi="Times New Roman"/>
          <w:color w:val="828282"/>
          <w:rtl/>
        </w:rPr>
        <w:t xml:space="preserve">שְׁלֹמֹ֖ה </w:t>
      </w:r>
      <w:r>
        <w:rPr>
          <w:color w:val="FF0000"/>
          <w:vertAlign w:val="superscript"/>
          <w:rtl/>
        </w:rPr>
        <w:t>184828</w:t>
      </w:r>
      <w:r>
        <w:rPr>
          <w:rFonts w:ascii="Times New Roman" w:hAnsi="Times New Roman"/>
          <w:color w:val="828282"/>
          <w:rtl/>
        </w:rPr>
        <w:t>לִ</w:t>
      </w:r>
      <w:r>
        <w:rPr>
          <w:color w:val="FF0000"/>
          <w:vertAlign w:val="superscript"/>
          <w:rtl/>
        </w:rPr>
        <w:t>184829</w:t>
      </w:r>
      <w:r>
        <w:rPr>
          <w:rFonts w:ascii="Times New Roman" w:hAnsi="Times New Roman"/>
          <w:color w:val="828282"/>
          <w:rtl/>
        </w:rPr>
        <w:t xml:space="preserve">מְאֽוּמָה׃ </w:t>
      </w:r>
    </w:p>
    <w:p>
      <w:pPr>
        <w:pStyle w:val="Hebrew"/>
      </w:pPr>
      <w:r>
        <w:rPr>
          <w:color w:val="828282"/>
        </w:rPr>
        <w:t xml:space="preserve">וְ֠כֹל כְּלֵ֞י מַשְׁקֵ֨ה הַמֶּ֤לֶךְ שְׁלֹמֹה֙ זָהָ֔ב וְכֹ֗ל כְּלֵ֛י בֵּֽית־יַ֥עַר הַלְּבָנֹ֖ון זָהָ֣ב סָג֑וּר אֵ֣ין כֶּ֗סֶף לֹ֥א נֶחְשָׁ֛ב בִּימֵ֥י שְׁלֹמֹ֖ה לִמְאֽוּמָה׃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338077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338077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491795</w:t>
            </w:r>
          </w:p>
        </w:tc>
        <w:tc>
          <w:tcPr>
            <w:tcW w:type="auto" w:w="1728"/>
          </w:tcPr>
          <w:p>
            <w:r>
              <w:t>time_phrase</w:t>
            </w:r>
          </w:p>
        </w:tc>
        <w:tc>
          <w:tcPr>
            <w:tcW w:type="auto" w:w="1728"/>
          </w:tcPr>
          <w:p>
            <w:r>
              <w:t xml:space="preserve">בִּימֵ֥י שְׁלֹמֹ֖ה </w:t>
            </w:r>
          </w:p>
        </w:tc>
        <w:tc>
          <w:tcPr>
            <w:tcW w:type="auto" w:w="1728"/>
          </w:tcPr>
          <w:p>
            <w:r/>
          </w:p>
        </w:tc>
      </w:tr>
      <w:tr>
        <w:tc>
          <w:tcPr>
            <w:tcW w:type="auto" w:w="1728"/>
          </w:tcPr>
          <w:p>
            <w:r>
              <w:t>tense</w:t>
            </w:r>
          </w:p>
        </w:tc>
        <w:tc>
          <w:tcPr>
            <w:tcW w:type="auto" w:w="1728"/>
          </w:tcPr>
          <w:p>
            <w:r>
              <w:t>184824</w:t>
            </w:r>
          </w:p>
        </w:tc>
        <w:tc>
          <w:tcPr>
            <w:tcW w:type="auto" w:w="1728"/>
          </w:tcPr>
          <w:p>
            <w:r>
              <w:t>verb</w:t>
            </w:r>
          </w:p>
        </w:tc>
        <w:tc>
          <w:tcPr>
            <w:tcW w:type="auto" w:w="1728"/>
          </w:tcPr>
          <w:p>
            <w:r>
              <w:t xml:space="preserve">נֶחְשָׁ֛ב </w:t>
            </w:r>
          </w:p>
        </w:tc>
        <w:tc>
          <w:tcPr>
            <w:tcW w:type="auto" w:w="1728"/>
          </w:tcPr>
          <w:p>
            <w:r/>
          </w:p>
        </w:tc>
      </w:tr>
    </w:tbl>
    <w:p>
      <w:r>
        <w:br/>
      </w:r>
    </w:p>
    <w:p>
      <w:pPr>
        <w:pStyle w:val="Reference"/>
      </w:pPr>
      <w:hyperlink r:id="rId1581">
        <w:r>
          <w:rPr/>
          <w:t>338110, 1_Kings 11:4</w:t>
        </w:r>
      </w:hyperlink>
    </w:p>
    <w:p>
      <w:pPr>
        <w:pStyle w:val="Hebrew"/>
      </w:pPr>
      <w:r>
        <w:t xml:space="preserve">וַיְהִ֗י לְעֵת֙ זִקְנַ֣ת שְׁלֹמֹ֔ה </w:t>
      </w:r>
    </w:p>
    <w:p>
      <w:pPr>
        <w:pStyle w:val="Hebrew"/>
      </w:pPr>
      <w:r>
        <w:rPr>
          <w:color w:val="FF0000"/>
          <w:vertAlign w:val="superscript"/>
          <w:rtl/>
        </w:rPr>
        <w:t>185080</w:t>
      </w:r>
      <w:r>
        <w:rPr>
          <w:rFonts w:ascii="Times New Roman" w:hAnsi="Times New Roman"/>
          <w:color w:val="828282"/>
          <w:rtl/>
        </w:rPr>
        <w:t>וַ</w:t>
      </w:r>
      <w:r>
        <w:rPr>
          <w:color w:val="FF0000"/>
          <w:vertAlign w:val="superscript"/>
          <w:rtl/>
        </w:rPr>
        <w:t>185081</w:t>
      </w:r>
      <w:r>
        <w:rPr>
          <w:rFonts w:ascii="Times New Roman" w:hAnsi="Times New Roman"/>
          <w:color w:val="828282"/>
          <w:rtl/>
        </w:rPr>
        <w:t xml:space="preserve">יְהִ֗י </w:t>
      </w:r>
      <w:r>
        <w:rPr>
          <w:color w:val="FF0000"/>
          <w:vertAlign w:val="superscript"/>
          <w:rtl/>
        </w:rPr>
        <w:t>185082</w:t>
      </w:r>
      <w:r>
        <w:rPr>
          <w:rFonts w:ascii="Times New Roman" w:hAnsi="Times New Roman"/>
          <w:color w:val="828282"/>
          <w:rtl/>
        </w:rPr>
        <w:t>לְ</w:t>
      </w:r>
      <w:r>
        <w:rPr>
          <w:color w:val="FF0000"/>
          <w:vertAlign w:val="superscript"/>
          <w:rtl/>
        </w:rPr>
        <w:t>185083</w:t>
      </w:r>
      <w:r>
        <w:rPr>
          <w:rFonts w:ascii="Times New Roman" w:hAnsi="Times New Roman"/>
          <w:color w:val="828282"/>
          <w:rtl/>
        </w:rPr>
        <w:t xml:space="preserve">עֵת֙ </w:t>
      </w:r>
      <w:r>
        <w:rPr>
          <w:color w:val="FF0000"/>
          <w:vertAlign w:val="superscript"/>
          <w:rtl/>
        </w:rPr>
        <w:t>185084</w:t>
      </w:r>
      <w:r>
        <w:rPr>
          <w:rFonts w:ascii="Times New Roman" w:hAnsi="Times New Roman"/>
          <w:color w:val="828282"/>
          <w:rtl/>
        </w:rPr>
        <w:t xml:space="preserve">זִקְנַ֣ת </w:t>
      </w:r>
      <w:r>
        <w:rPr>
          <w:color w:val="FF0000"/>
          <w:vertAlign w:val="superscript"/>
          <w:rtl/>
        </w:rPr>
        <w:t>185085</w:t>
      </w:r>
      <w:r>
        <w:rPr>
          <w:rFonts w:ascii="Times New Roman" w:hAnsi="Times New Roman"/>
          <w:color w:val="828282"/>
          <w:rtl/>
        </w:rPr>
        <w:t xml:space="preserve">שְׁלֹמֹ֔ה </w:t>
      </w:r>
    </w:p>
    <w:p>
      <w:pPr>
        <w:pStyle w:val="Hebrew"/>
      </w:pPr>
      <w:r>
        <w:rPr>
          <w:color w:val="828282"/>
        </w:rPr>
        <w:t xml:space="preserve">וַיְהִ֗י לְעֵת֙ זִקְנַ֣ת שְׁלֹמֹ֔ה נָשָׁיו֙ הִטּ֣וּ אֶת־לְבָבֹ֔ו אַחֲרֵ֖י אֱלֹהִ֣ים אֲחֵרִ֑ים וְלֹא־הָיָ֨ה לְבָבֹ֤ו שָׁלֵם֙ עִם־יְהוָ֣ה אֱלֹהָ֔יו כִּלְבַ֖ב דָּוִ֥יד אָבִֽיו׃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338110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338110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491914</w:t>
            </w:r>
          </w:p>
        </w:tc>
        <w:tc>
          <w:tcPr>
            <w:tcW w:type="auto" w:w="1728"/>
          </w:tcPr>
          <w:p>
            <w:r>
              <w:t>time_phrase</w:t>
            </w:r>
          </w:p>
        </w:tc>
        <w:tc>
          <w:tcPr>
            <w:tcW w:type="auto" w:w="1728"/>
          </w:tcPr>
          <w:p>
            <w:r>
              <w:t xml:space="preserve">לְעֵת֙ זִקְנַ֣ת שְׁלֹמֹ֔ה </w:t>
            </w:r>
          </w:p>
        </w:tc>
        <w:tc>
          <w:tcPr>
            <w:tcW w:type="auto" w:w="1728"/>
          </w:tcPr>
          <w:p>
            <w:r/>
          </w:p>
        </w:tc>
      </w:tr>
      <w:tr>
        <w:tc>
          <w:tcPr>
            <w:tcW w:type="auto" w:w="1728"/>
          </w:tcPr>
          <w:p>
            <w:r>
              <w:t>tense</w:t>
            </w:r>
          </w:p>
        </w:tc>
        <w:tc>
          <w:tcPr>
            <w:tcW w:type="auto" w:w="1728"/>
          </w:tcPr>
          <w:p>
            <w:r>
              <w:t>185081</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582">
        <w:r>
          <w:rPr/>
          <w:t>338117, 1_Kings 11:7</w:t>
        </w:r>
      </w:hyperlink>
    </w:p>
    <w:p>
      <w:pPr>
        <w:pStyle w:val="Hebrew"/>
      </w:pPr>
      <w:r>
        <w:t xml:space="preserve">אָז֩ יִבְנֶ֨ה שְׁלֹמֹ֜ה בָּמָ֗ה לִכְמֹושׁ֙ שִׁקֻּ֣ץ מֹואָ֔ב בָּהָ֕ר וּלְמֹ֕לֶךְ שִׁקֻּ֖ץ בְּנֵ֥י עַמֹּֽון׃ </w:t>
      </w:r>
    </w:p>
    <w:p>
      <w:pPr>
        <w:pStyle w:val="Hebrew"/>
      </w:pPr>
      <w:r>
        <w:rPr>
          <w:color w:val="FF0000"/>
          <w:vertAlign w:val="superscript"/>
          <w:rtl/>
        </w:rPr>
        <w:t>185133</w:t>
      </w:r>
      <w:r>
        <w:rPr>
          <w:rFonts w:ascii="Times New Roman" w:hAnsi="Times New Roman"/>
          <w:color w:val="828282"/>
          <w:rtl/>
        </w:rPr>
        <w:t xml:space="preserve">אָז֩ </w:t>
      </w:r>
      <w:r>
        <w:rPr>
          <w:color w:val="FF0000"/>
          <w:vertAlign w:val="superscript"/>
          <w:rtl/>
        </w:rPr>
        <w:t>185134</w:t>
      </w:r>
      <w:r>
        <w:rPr>
          <w:rFonts w:ascii="Times New Roman" w:hAnsi="Times New Roman"/>
          <w:color w:val="828282"/>
          <w:rtl/>
        </w:rPr>
        <w:t xml:space="preserve">יִבְנֶ֨ה </w:t>
      </w:r>
      <w:r>
        <w:rPr>
          <w:color w:val="FF0000"/>
          <w:vertAlign w:val="superscript"/>
          <w:rtl/>
        </w:rPr>
        <w:t>185135</w:t>
      </w:r>
      <w:r>
        <w:rPr>
          <w:rFonts w:ascii="Times New Roman" w:hAnsi="Times New Roman"/>
          <w:color w:val="828282"/>
          <w:rtl/>
        </w:rPr>
        <w:t xml:space="preserve">שְׁלֹמֹ֜ה </w:t>
      </w:r>
      <w:r>
        <w:rPr>
          <w:color w:val="FF0000"/>
          <w:vertAlign w:val="superscript"/>
          <w:rtl/>
        </w:rPr>
        <w:t>185136</w:t>
      </w:r>
      <w:r>
        <w:rPr>
          <w:rFonts w:ascii="Times New Roman" w:hAnsi="Times New Roman"/>
          <w:color w:val="828282"/>
          <w:rtl/>
        </w:rPr>
        <w:t xml:space="preserve">בָּמָ֗ה </w:t>
      </w:r>
      <w:r>
        <w:rPr>
          <w:color w:val="FF0000"/>
          <w:vertAlign w:val="superscript"/>
          <w:rtl/>
        </w:rPr>
        <w:t>185137</w:t>
      </w:r>
      <w:r>
        <w:rPr>
          <w:rFonts w:ascii="Times New Roman" w:hAnsi="Times New Roman"/>
          <w:color w:val="828282"/>
          <w:rtl/>
        </w:rPr>
        <w:t>לִ</w:t>
      </w:r>
      <w:r>
        <w:rPr>
          <w:color w:val="FF0000"/>
          <w:vertAlign w:val="superscript"/>
          <w:rtl/>
        </w:rPr>
        <w:t>185138</w:t>
      </w:r>
      <w:r>
        <w:rPr>
          <w:rFonts w:ascii="Times New Roman" w:hAnsi="Times New Roman"/>
          <w:color w:val="828282"/>
          <w:rtl/>
        </w:rPr>
        <w:t xml:space="preserve">כְמֹושׁ֙ </w:t>
      </w:r>
      <w:r>
        <w:rPr>
          <w:color w:val="FF0000"/>
          <w:vertAlign w:val="superscript"/>
          <w:rtl/>
        </w:rPr>
        <w:t>185139</w:t>
      </w:r>
      <w:r>
        <w:rPr>
          <w:rFonts w:ascii="Times New Roman" w:hAnsi="Times New Roman"/>
          <w:color w:val="828282"/>
          <w:rtl/>
        </w:rPr>
        <w:t xml:space="preserve">שִׁקֻּ֣ץ </w:t>
      </w:r>
      <w:r>
        <w:rPr>
          <w:color w:val="FF0000"/>
          <w:vertAlign w:val="superscript"/>
          <w:rtl/>
        </w:rPr>
        <w:t>185140</w:t>
      </w:r>
      <w:r>
        <w:rPr>
          <w:rFonts w:ascii="Times New Roman" w:hAnsi="Times New Roman"/>
          <w:color w:val="828282"/>
          <w:rtl/>
        </w:rPr>
        <w:t xml:space="preserve">מֹואָ֔ב </w:t>
      </w:r>
      <w:r>
        <w:rPr>
          <w:color w:val="FF0000"/>
          <w:vertAlign w:val="superscript"/>
          <w:rtl/>
        </w:rPr>
        <w:t>185141</w:t>
      </w:r>
      <w:r>
        <w:rPr>
          <w:rFonts w:ascii="Times New Roman" w:hAnsi="Times New Roman"/>
          <w:color w:val="828282"/>
          <w:rtl/>
        </w:rPr>
        <w:t>בָּ</w:t>
      </w:r>
      <w:r>
        <w:rPr>
          <w:color w:val="FF0000"/>
          <w:vertAlign w:val="superscript"/>
          <w:rtl/>
        </w:rPr>
        <w:t>185142</w:t>
      </w:r>
      <w:r>
        <w:rPr>
          <w:rFonts w:ascii="Times New Roman" w:hAnsi="Times New Roman"/>
          <w:color w:val="828282"/>
          <w:rtl/>
        </w:rPr>
      </w:r>
      <w:r>
        <w:rPr>
          <w:color w:val="FF0000"/>
          <w:vertAlign w:val="superscript"/>
          <w:rtl/>
        </w:rPr>
        <w:t>185143</w:t>
      </w:r>
      <w:r>
        <w:rPr>
          <w:rFonts w:ascii="Times New Roman" w:hAnsi="Times New Roman"/>
          <w:color w:val="828282"/>
          <w:rtl/>
        </w:rPr>
        <w:t xml:space="preserve">הָ֕ר </w:t>
      </w:r>
      <w:r>
        <w:rPr>
          <w:color w:val="FF0000"/>
          <w:vertAlign w:val="superscript"/>
          <w:rtl/>
        </w:rPr>
        <w:t>185148</w:t>
      </w:r>
      <w:r>
        <w:rPr>
          <w:rFonts w:ascii="Times New Roman" w:hAnsi="Times New Roman"/>
          <w:color w:val="828282"/>
          <w:rtl/>
        </w:rPr>
        <w:t>וּ</w:t>
      </w:r>
      <w:r>
        <w:rPr>
          <w:color w:val="FF0000"/>
          <w:vertAlign w:val="superscript"/>
          <w:rtl/>
        </w:rPr>
        <w:t>185149</w:t>
      </w:r>
      <w:r>
        <w:rPr>
          <w:rFonts w:ascii="Times New Roman" w:hAnsi="Times New Roman"/>
          <w:color w:val="828282"/>
          <w:rtl/>
        </w:rPr>
        <w:t>לְ</w:t>
      </w:r>
      <w:r>
        <w:rPr>
          <w:color w:val="FF0000"/>
          <w:vertAlign w:val="superscript"/>
          <w:rtl/>
        </w:rPr>
        <w:t>185150</w:t>
      </w:r>
      <w:r>
        <w:rPr>
          <w:rFonts w:ascii="Times New Roman" w:hAnsi="Times New Roman"/>
          <w:color w:val="828282"/>
          <w:rtl/>
        </w:rPr>
        <w:t xml:space="preserve">מֹ֕לֶךְ </w:t>
      </w:r>
      <w:r>
        <w:rPr>
          <w:color w:val="FF0000"/>
          <w:vertAlign w:val="superscript"/>
          <w:rtl/>
        </w:rPr>
        <w:t>185151</w:t>
      </w:r>
      <w:r>
        <w:rPr>
          <w:rFonts w:ascii="Times New Roman" w:hAnsi="Times New Roman"/>
          <w:color w:val="828282"/>
          <w:rtl/>
        </w:rPr>
        <w:t xml:space="preserve">שִׁקֻּ֖ץ </w:t>
      </w:r>
      <w:r>
        <w:rPr>
          <w:color w:val="FF0000"/>
          <w:vertAlign w:val="superscript"/>
          <w:rtl/>
        </w:rPr>
        <w:t>185152</w:t>
      </w:r>
      <w:r>
        <w:rPr>
          <w:rFonts w:ascii="Times New Roman" w:hAnsi="Times New Roman"/>
          <w:color w:val="828282"/>
          <w:rtl/>
        </w:rPr>
        <w:t xml:space="preserve">בְּנֵ֥י </w:t>
      </w:r>
      <w:r>
        <w:rPr>
          <w:color w:val="FF0000"/>
          <w:vertAlign w:val="superscript"/>
          <w:rtl/>
        </w:rPr>
        <w:t>185153</w:t>
      </w:r>
      <w:r>
        <w:rPr>
          <w:rFonts w:ascii="Times New Roman" w:hAnsi="Times New Roman"/>
          <w:color w:val="828282"/>
          <w:rtl/>
        </w:rPr>
        <w:t xml:space="preserve">עַמֹּֽון׃ </w:t>
      </w:r>
    </w:p>
    <w:p>
      <w:pPr>
        <w:pStyle w:val="Hebrew"/>
      </w:pPr>
      <w:r>
        <w:rPr>
          <w:color w:val="828282"/>
        </w:rPr>
        <w:t xml:space="preserve">אָז֩ יִבְנֶ֨ה שְׁלֹמֹ֜ה בָּמָ֗ה לִכְמֹושׁ֙ שִׁקֻּ֣ץ מֹואָ֔ב בָּהָ֕ר אֲשֶׁ֖ר עַל־פְּנֵ֣י יְרוּשָׁלִָ֑ם וּלְמֹ֕לֶךְ שִׁקֻּ֖ץ בְּנֵ֥י עַמֹּֽון׃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338117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338117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491940</w:t>
            </w:r>
          </w:p>
        </w:tc>
        <w:tc>
          <w:tcPr>
            <w:tcW w:type="auto" w:w="1728"/>
          </w:tcPr>
          <w:p>
            <w:r>
              <w:t>time_phrase</w:t>
            </w:r>
          </w:p>
        </w:tc>
        <w:tc>
          <w:tcPr>
            <w:tcW w:type="auto" w:w="1728"/>
          </w:tcPr>
          <w:p>
            <w:r>
              <w:t xml:space="preserve">אָז֩ </w:t>
            </w:r>
          </w:p>
        </w:tc>
        <w:tc>
          <w:tcPr>
            <w:tcW w:type="auto" w:w="1728"/>
          </w:tcPr>
          <w:p>
            <w:r/>
          </w:p>
        </w:tc>
      </w:tr>
      <w:tr>
        <w:tc>
          <w:tcPr>
            <w:tcW w:type="auto" w:w="1728"/>
          </w:tcPr>
          <w:p>
            <w:r>
              <w:t>tense</w:t>
            </w:r>
          </w:p>
        </w:tc>
        <w:tc>
          <w:tcPr>
            <w:tcW w:type="auto" w:w="1728"/>
          </w:tcPr>
          <w:p>
            <w:r>
              <w:t>185134</w:t>
            </w:r>
          </w:p>
        </w:tc>
        <w:tc>
          <w:tcPr>
            <w:tcW w:type="auto" w:w="1728"/>
          </w:tcPr>
          <w:p>
            <w:r>
              <w:t>verb</w:t>
            </w:r>
          </w:p>
        </w:tc>
        <w:tc>
          <w:tcPr>
            <w:tcW w:type="auto" w:w="1728"/>
          </w:tcPr>
          <w:p>
            <w:r>
              <w:t xml:space="preserve">יִבְנֶ֨ה </w:t>
            </w:r>
          </w:p>
        </w:tc>
        <w:tc>
          <w:tcPr>
            <w:tcW w:type="auto" w:w="1728"/>
          </w:tcPr>
          <w:p>
            <w:r/>
          </w:p>
        </w:tc>
      </w:tr>
    </w:tbl>
    <w:p>
      <w:r>
        <w:br/>
      </w:r>
    </w:p>
    <w:p>
      <w:pPr>
        <w:pStyle w:val="Reference"/>
      </w:pPr>
      <w:hyperlink r:id="rId1583">
        <w:r>
          <w:rPr/>
          <w:t>338135, 1_Kings 11:12</w:t>
        </w:r>
      </w:hyperlink>
    </w:p>
    <w:p>
      <w:pPr>
        <w:pStyle w:val="Hebrew"/>
      </w:pPr>
      <w:r>
        <w:t xml:space="preserve">אַךְ־בְּיָמֶ֨יךָ֙ לֹ֣א אֶעֱשֶׂ֔נָּה לְמַ֖עַן דָּוִ֣ד אָבִ֑יךָ </w:t>
      </w:r>
    </w:p>
    <w:p>
      <w:pPr>
        <w:pStyle w:val="Hebrew"/>
      </w:pPr>
      <w:r>
        <w:rPr>
          <w:color w:val="FF0000"/>
          <w:vertAlign w:val="superscript"/>
          <w:rtl/>
        </w:rPr>
        <w:t>185235</w:t>
      </w:r>
      <w:r>
        <w:rPr>
          <w:rFonts w:ascii="Times New Roman" w:hAnsi="Times New Roman"/>
          <w:color w:val="828282"/>
          <w:rtl/>
        </w:rPr>
        <w:t>אַךְ־</w:t>
      </w:r>
      <w:r>
        <w:rPr>
          <w:color w:val="FF0000"/>
          <w:vertAlign w:val="superscript"/>
          <w:rtl/>
        </w:rPr>
        <w:t>185236</w:t>
      </w:r>
      <w:r>
        <w:rPr>
          <w:rFonts w:ascii="Times New Roman" w:hAnsi="Times New Roman"/>
          <w:color w:val="828282"/>
          <w:rtl/>
        </w:rPr>
        <w:t>בְּ</w:t>
      </w:r>
      <w:r>
        <w:rPr>
          <w:color w:val="FF0000"/>
          <w:vertAlign w:val="superscript"/>
          <w:rtl/>
        </w:rPr>
        <w:t>185237</w:t>
      </w:r>
      <w:r>
        <w:rPr>
          <w:rFonts w:ascii="Times New Roman" w:hAnsi="Times New Roman"/>
          <w:color w:val="828282"/>
          <w:rtl/>
        </w:rPr>
        <w:t xml:space="preserve">יָמֶ֨יךָ֙ </w:t>
      </w:r>
      <w:r>
        <w:rPr>
          <w:color w:val="FF0000"/>
          <w:vertAlign w:val="superscript"/>
          <w:rtl/>
        </w:rPr>
        <w:t>185238</w:t>
      </w:r>
      <w:r>
        <w:rPr>
          <w:rFonts w:ascii="Times New Roman" w:hAnsi="Times New Roman"/>
          <w:color w:val="828282"/>
          <w:rtl/>
        </w:rPr>
        <w:t xml:space="preserve">לֹ֣א </w:t>
      </w:r>
      <w:r>
        <w:rPr>
          <w:color w:val="FF0000"/>
          <w:vertAlign w:val="superscript"/>
          <w:rtl/>
        </w:rPr>
        <w:t>185239</w:t>
      </w:r>
      <w:r>
        <w:rPr>
          <w:rFonts w:ascii="Times New Roman" w:hAnsi="Times New Roman"/>
          <w:color w:val="828282"/>
          <w:rtl/>
        </w:rPr>
        <w:t xml:space="preserve">אֶעֱשֶׂ֔נָּה </w:t>
      </w:r>
      <w:r>
        <w:rPr>
          <w:color w:val="FF0000"/>
          <w:vertAlign w:val="superscript"/>
          <w:rtl/>
        </w:rPr>
        <w:t>185240</w:t>
      </w:r>
      <w:r>
        <w:rPr>
          <w:rFonts w:ascii="Times New Roman" w:hAnsi="Times New Roman"/>
          <w:color w:val="828282"/>
          <w:rtl/>
        </w:rPr>
        <w:t xml:space="preserve">לְמַ֖עַן </w:t>
      </w:r>
      <w:r>
        <w:rPr>
          <w:color w:val="FF0000"/>
          <w:vertAlign w:val="superscript"/>
          <w:rtl/>
        </w:rPr>
        <w:t>185241</w:t>
      </w:r>
      <w:r>
        <w:rPr>
          <w:rFonts w:ascii="Times New Roman" w:hAnsi="Times New Roman"/>
          <w:color w:val="828282"/>
          <w:rtl/>
        </w:rPr>
        <w:t xml:space="preserve">דָּוִ֣ד </w:t>
      </w:r>
      <w:r>
        <w:rPr>
          <w:color w:val="FF0000"/>
          <w:vertAlign w:val="superscript"/>
          <w:rtl/>
        </w:rPr>
        <w:t>185242</w:t>
      </w:r>
      <w:r>
        <w:rPr>
          <w:rFonts w:ascii="Times New Roman" w:hAnsi="Times New Roman"/>
          <w:color w:val="828282"/>
          <w:rtl/>
        </w:rPr>
        <w:t xml:space="preserve">אָבִ֑יךָ </w:t>
      </w:r>
    </w:p>
    <w:p>
      <w:pPr>
        <w:pStyle w:val="Hebrew"/>
      </w:pPr>
      <w:r>
        <w:rPr>
          <w:color w:val="828282"/>
        </w:rPr>
        <w:t xml:space="preserve">אַךְ־בְּיָמֶ֨יךָ֙ לֹ֣א אֶעֱשֶׂ֔נָּה לְמַ֖עַן דָּוִ֣ד אָבִ֑יךָ מִיַּ֥ד בִּנְךָ֖ אֶקְרָעֶֽנָּה׃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338135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338135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492002</w:t>
            </w:r>
          </w:p>
        </w:tc>
        <w:tc>
          <w:tcPr>
            <w:tcW w:type="auto" w:w="1728"/>
          </w:tcPr>
          <w:p>
            <w:r>
              <w:t>time_phrase</w:t>
            </w:r>
          </w:p>
        </w:tc>
        <w:tc>
          <w:tcPr>
            <w:tcW w:type="auto" w:w="1728"/>
          </w:tcPr>
          <w:p>
            <w:r>
              <w:t xml:space="preserve">אַךְ־בְּיָמֶ֨יךָ֙ </w:t>
            </w:r>
          </w:p>
        </w:tc>
        <w:tc>
          <w:tcPr>
            <w:tcW w:type="auto" w:w="1728"/>
          </w:tcPr>
          <w:p>
            <w:r/>
          </w:p>
        </w:tc>
      </w:tr>
      <w:tr>
        <w:tc>
          <w:tcPr>
            <w:tcW w:type="auto" w:w="1728"/>
          </w:tcPr>
          <w:p>
            <w:r>
              <w:t>tense</w:t>
            </w:r>
          </w:p>
        </w:tc>
        <w:tc>
          <w:tcPr>
            <w:tcW w:type="auto" w:w="1728"/>
          </w:tcPr>
          <w:p>
            <w:r>
              <w:t>185239</w:t>
            </w:r>
          </w:p>
        </w:tc>
        <w:tc>
          <w:tcPr>
            <w:tcW w:type="auto" w:w="1728"/>
          </w:tcPr>
          <w:p>
            <w:r>
              <w:t>verb</w:t>
            </w:r>
          </w:p>
        </w:tc>
        <w:tc>
          <w:tcPr>
            <w:tcW w:type="auto" w:w="1728"/>
          </w:tcPr>
          <w:p>
            <w:r>
              <w:t xml:space="preserve">אֶעֱשֶׂ֔נָּה </w:t>
            </w:r>
          </w:p>
        </w:tc>
        <w:tc>
          <w:tcPr>
            <w:tcW w:type="auto" w:w="1728"/>
          </w:tcPr>
          <w:p>
            <w:r/>
          </w:p>
        </w:tc>
      </w:tr>
    </w:tbl>
    <w:p>
      <w:r>
        <w:br/>
      </w:r>
    </w:p>
    <w:p>
      <w:pPr>
        <w:pStyle w:val="Reference"/>
      </w:pPr>
      <w:hyperlink r:id="rId1584">
        <w:r>
          <w:rPr/>
          <w:t>338147, 1_Kings 11:16</w:t>
        </w:r>
      </w:hyperlink>
    </w:p>
    <w:p>
      <w:pPr>
        <w:pStyle w:val="Hebrew"/>
      </w:pPr>
      <w:r>
        <w:t xml:space="preserve">כִּ֣י שֵׁ֧שֶׁת חֳדָשִׁ֛ים יָֽשַׁב־שָׁ֥ם יֹואָ֖ב וְכָל־יִשְׂרָאֵ֑ל </w:t>
      </w:r>
    </w:p>
    <w:p>
      <w:pPr>
        <w:pStyle w:val="Hebrew"/>
      </w:pPr>
      <w:r>
        <w:rPr>
          <w:color w:val="FF0000"/>
          <w:vertAlign w:val="superscript"/>
          <w:rtl/>
        </w:rPr>
        <w:t>185308</w:t>
      </w:r>
      <w:r>
        <w:rPr>
          <w:rFonts w:ascii="Times New Roman" w:hAnsi="Times New Roman"/>
          <w:color w:val="828282"/>
          <w:rtl/>
        </w:rPr>
        <w:t xml:space="preserve">כִּ֣י </w:t>
      </w:r>
      <w:r>
        <w:rPr>
          <w:color w:val="FF0000"/>
          <w:vertAlign w:val="superscript"/>
          <w:rtl/>
        </w:rPr>
        <w:t>185309</w:t>
      </w:r>
      <w:r>
        <w:rPr>
          <w:rFonts w:ascii="Times New Roman" w:hAnsi="Times New Roman"/>
          <w:color w:val="828282"/>
          <w:rtl/>
        </w:rPr>
        <w:t xml:space="preserve">שֵׁ֧שֶׁת </w:t>
      </w:r>
      <w:r>
        <w:rPr>
          <w:color w:val="FF0000"/>
          <w:vertAlign w:val="superscript"/>
          <w:rtl/>
        </w:rPr>
        <w:t>185310</w:t>
      </w:r>
      <w:r>
        <w:rPr>
          <w:rFonts w:ascii="Times New Roman" w:hAnsi="Times New Roman"/>
          <w:color w:val="828282"/>
          <w:rtl/>
        </w:rPr>
        <w:t xml:space="preserve">חֳדָשִׁ֛ים </w:t>
      </w:r>
      <w:r>
        <w:rPr>
          <w:color w:val="FF0000"/>
          <w:vertAlign w:val="superscript"/>
          <w:rtl/>
        </w:rPr>
        <w:t>185311</w:t>
      </w:r>
      <w:r>
        <w:rPr>
          <w:rFonts w:ascii="Times New Roman" w:hAnsi="Times New Roman"/>
          <w:color w:val="828282"/>
          <w:rtl/>
        </w:rPr>
        <w:t>יָֽשַׁב־</w:t>
      </w:r>
      <w:r>
        <w:rPr>
          <w:color w:val="FF0000"/>
          <w:vertAlign w:val="superscript"/>
          <w:rtl/>
        </w:rPr>
        <w:t>185312</w:t>
      </w:r>
      <w:r>
        <w:rPr>
          <w:rFonts w:ascii="Times New Roman" w:hAnsi="Times New Roman"/>
          <w:color w:val="828282"/>
          <w:rtl/>
        </w:rPr>
        <w:t xml:space="preserve">שָׁ֥ם </w:t>
      </w:r>
      <w:r>
        <w:rPr>
          <w:color w:val="FF0000"/>
          <w:vertAlign w:val="superscript"/>
          <w:rtl/>
        </w:rPr>
        <w:t>185313</w:t>
      </w:r>
      <w:r>
        <w:rPr>
          <w:rFonts w:ascii="Times New Roman" w:hAnsi="Times New Roman"/>
          <w:color w:val="828282"/>
          <w:rtl/>
        </w:rPr>
        <w:t xml:space="preserve">יֹואָ֖ב </w:t>
      </w:r>
      <w:r>
        <w:rPr>
          <w:color w:val="FF0000"/>
          <w:vertAlign w:val="superscript"/>
          <w:rtl/>
        </w:rPr>
        <w:t>185314</w:t>
      </w:r>
      <w:r>
        <w:rPr>
          <w:rFonts w:ascii="Times New Roman" w:hAnsi="Times New Roman"/>
          <w:color w:val="828282"/>
          <w:rtl/>
        </w:rPr>
        <w:t>וְ</w:t>
      </w:r>
      <w:r>
        <w:rPr>
          <w:color w:val="FF0000"/>
          <w:vertAlign w:val="superscript"/>
          <w:rtl/>
        </w:rPr>
        <w:t>185315</w:t>
      </w:r>
      <w:r>
        <w:rPr>
          <w:rFonts w:ascii="Times New Roman" w:hAnsi="Times New Roman"/>
          <w:color w:val="828282"/>
          <w:rtl/>
        </w:rPr>
        <w:t>כָל־</w:t>
      </w:r>
      <w:r>
        <w:rPr>
          <w:color w:val="FF0000"/>
          <w:vertAlign w:val="superscript"/>
          <w:rtl/>
        </w:rPr>
        <w:t>185316</w:t>
      </w:r>
      <w:r>
        <w:rPr>
          <w:rFonts w:ascii="Times New Roman" w:hAnsi="Times New Roman"/>
          <w:color w:val="828282"/>
          <w:rtl/>
        </w:rPr>
        <w:t xml:space="preserve">יִשְׂרָאֵ֑ל </w:t>
      </w:r>
    </w:p>
    <w:p>
      <w:pPr>
        <w:pStyle w:val="Hebrew"/>
      </w:pPr>
      <w:r>
        <w:rPr>
          <w:color w:val="828282"/>
        </w:rPr>
        <w:t xml:space="preserve">כִּ֣י שֵׁ֧שֶׁת חֳדָשִׁ֛ים יָֽשַׁב־שָׁ֥ם יֹואָ֖ב וְכָל־יִשְׂרָאֵ֑ל עַד־הִכְרִ֥ית כָּל־זָכָ֖ר בֶּאֱדֹֽום׃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338147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338147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492037</w:t>
            </w:r>
          </w:p>
        </w:tc>
        <w:tc>
          <w:tcPr>
            <w:tcW w:type="auto" w:w="1728"/>
          </w:tcPr>
          <w:p>
            <w:r>
              <w:t>time_phrase</w:t>
            </w:r>
          </w:p>
        </w:tc>
        <w:tc>
          <w:tcPr>
            <w:tcW w:type="auto" w:w="1728"/>
          </w:tcPr>
          <w:p>
            <w:r>
              <w:t xml:space="preserve">שֵׁ֧שֶׁת חֳדָשִׁ֛ים </w:t>
            </w:r>
          </w:p>
        </w:tc>
        <w:tc>
          <w:tcPr>
            <w:tcW w:type="auto" w:w="1728"/>
          </w:tcPr>
          <w:p>
            <w:r/>
          </w:p>
        </w:tc>
      </w:tr>
      <w:tr>
        <w:tc>
          <w:tcPr>
            <w:tcW w:type="auto" w:w="1728"/>
          </w:tcPr>
          <w:p>
            <w:r>
              <w:t>tense</w:t>
            </w:r>
          </w:p>
        </w:tc>
        <w:tc>
          <w:tcPr>
            <w:tcW w:type="auto" w:w="1728"/>
          </w:tcPr>
          <w:p>
            <w:r>
              <w:t>185311</w:t>
            </w:r>
          </w:p>
        </w:tc>
        <w:tc>
          <w:tcPr>
            <w:tcW w:type="auto" w:w="1728"/>
          </w:tcPr>
          <w:p>
            <w:r>
              <w:t>verb</w:t>
            </w:r>
          </w:p>
        </w:tc>
        <w:tc>
          <w:tcPr>
            <w:tcW w:type="auto" w:w="1728"/>
          </w:tcPr>
          <w:p>
            <w:r>
              <w:t>יָֽשַׁב־</w:t>
            </w:r>
          </w:p>
        </w:tc>
        <w:tc>
          <w:tcPr>
            <w:tcW w:type="auto" w:w="1728"/>
          </w:tcPr>
          <w:p>
            <w:r/>
          </w:p>
        </w:tc>
      </w:tr>
    </w:tbl>
    <w:p>
      <w:r>
        <w:br/>
      </w:r>
    </w:p>
    <w:p>
      <w:pPr>
        <w:pStyle w:val="Reference"/>
      </w:pPr>
      <w:hyperlink r:id="rId1585">
        <w:r>
          <w:rPr/>
          <w:t>338186, 1_Kings 11:25</w:t>
        </w:r>
      </w:hyperlink>
    </w:p>
    <w:p>
      <w:pPr>
        <w:pStyle w:val="Hebrew"/>
      </w:pPr>
      <w:r>
        <w:t xml:space="preserve">וַיְהִ֨י שָׂטָ֤ן לְיִשְׂרָאֵל֙ כָּל־יְמֵ֣י שְׁלֹמֹ֔ה </w:t>
      </w:r>
    </w:p>
    <w:p>
      <w:pPr>
        <w:pStyle w:val="Hebrew"/>
      </w:pPr>
      <w:r>
        <w:rPr>
          <w:color w:val="FF0000"/>
          <w:vertAlign w:val="superscript"/>
          <w:rtl/>
        </w:rPr>
        <w:t>185504</w:t>
      </w:r>
      <w:r>
        <w:rPr>
          <w:rFonts w:ascii="Times New Roman" w:hAnsi="Times New Roman"/>
          <w:color w:val="828282"/>
          <w:rtl/>
        </w:rPr>
        <w:t>וַ</w:t>
      </w:r>
      <w:r>
        <w:rPr>
          <w:color w:val="FF0000"/>
          <w:vertAlign w:val="superscript"/>
          <w:rtl/>
        </w:rPr>
        <w:t>185505</w:t>
      </w:r>
      <w:r>
        <w:rPr>
          <w:rFonts w:ascii="Times New Roman" w:hAnsi="Times New Roman"/>
          <w:color w:val="828282"/>
          <w:rtl/>
        </w:rPr>
        <w:t xml:space="preserve">יְהִ֨י </w:t>
      </w:r>
      <w:r>
        <w:rPr>
          <w:color w:val="FF0000"/>
          <w:vertAlign w:val="superscript"/>
          <w:rtl/>
        </w:rPr>
        <w:t>185506</w:t>
      </w:r>
      <w:r>
        <w:rPr>
          <w:rFonts w:ascii="Times New Roman" w:hAnsi="Times New Roman"/>
          <w:color w:val="828282"/>
          <w:rtl/>
        </w:rPr>
        <w:t xml:space="preserve">שָׂטָ֤ן </w:t>
      </w:r>
      <w:r>
        <w:rPr>
          <w:color w:val="FF0000"/>
          <w:vertAlign w:val="superscript"/>
          <w:rtl/>
        </w:rPr>
        <w:t>185507</w:t>
      </w:r>
      <w:r>
        <w:rPr>
          <w:rFonts w:ascii="Times New Roman" w:hAnsi="Times New Roman"/>
          <w:color w:val="828282"/>
          <w:rtl/>
        </w:rPr>
        <w:t>לְ</w:t>
      </w:r>
      <w:r>
        <w:rPr>
          <w:color w:val="FF0000"/>
          <w:vertAlign w:val="superscript"/>
          <w:rtl/>
        </w:rPr>
        <w:t>185508</w:t>
      </w:r>
      <w:r>
        <w:rPr>
          <w:rFonts w:ascii="Times New Roman" w:hAnsi="Times New Roman"/>
          <w:color w:val="828282"/>
          <w:rtl/>
        </w:rPr>
        <w:t xml:space="preserve">יִשְׂרָאֵל֙ </w:t>
      </w:r>
      <w:r>
        <w:rPr>
          <w:color w:val="FF0000"/>
          <w:vertAlign w:val="superscript"/>
          <w:rtl/>
        </w:rPr>
        <w:t>185509</w:t>
      </w:r>
      <w:r>
        <w:rPr>
          <w:rFonts w:ascii="Times New Roman" w:hAnsi="Times New Roman"/>
          <w:color w:val="828282"/>
          <w:rtl/>
        </w:rPr>
        <w:t>כָּל־</w:t>
      </w:r>
      <w:r>
        <w:rPr>
          <w:color w:val="FF0000"/>
          <w:vertAlign w:val="superscript"/>
          <w:rtl/>
        </w:rPr>
        <w:t>185510</w:t>
      </w:r>
      <w:r>
        <w:rPr>
          <w:rFonts w:ascii="Times New Roman" w:hAnsi="Times New Roman"/>
          <w:color w:val="828282"/>
          <w:rtl/>
        </w:rPr>
        <w:t xml:space="preserve">יְמֵ֣י </w:t>
      </w:r>
      <w:r>
        <w:rPr>
          <w:color w:val="FF0000"/>
          <w:vertAlign w:val="superscript"/>
          <w:rtl/>
        </w:rPr>
        <w:t>185511</w:t>
      </w:r>
      <w:r>
        <w:rPr>
          <w:rFonts w:ascii="Times New Roman" w:hAnsi="Times New Roman"/>
          <w:color w:val="828282"/>
          <w:rtl/>
        </w:rPr>
        <w:t xml:space="preserve">שְׁלֹמֹ֔ה </w:t>
      </w:r>
    </w:p>
    <w:p>
      <w:pPr>
        <w:pStyle w:val="Hebrew"/>
      </w:pPr>
      <w:r>
        <w:rPr>
          <w:color w:val="828282"/>
        </w:rPr>
        <w:t xml:space="preserve">וַיְהִ֨י שָׂטָ֤ן לְיִשְׂרָאֵל֙ כָּל־יְמֵ֣י שְׁלֹמֹ֔ה וְאֶת־הָרָעָ֖ה אֲשֶׁ֣ר הֲדָ֑ד וַיָּ֨קָץ֙ בְּיִשְׂרָאֵ֔ל וַיִּמְלֹ֖ךְ עַל־אֲרָֽם׃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338186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338186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492172</w:t>
            </w:r>
          </w:p>
        </w:tc>
        <w:tc>
          <w:tcPr>
            <w:tcW w:type="auto" w:w="1728"/>
          </w:tcPr>
          <w:p>
            <w:r>
              <w:t>time_phrase</w:t>
            </w:r>
          </w:p>
        </w:tc>
        <w:tc>
          <w:tcPr>
            <w:tcW w:type="auto" w:w="1728"/>
          </w:tcPr>
          <w:p>
            <w:r>
              <w:t xml:space="preserve">כָּל־יְמֵ֣י שְׁלֹמֹ֔ה </w:t>
            </w:r>
          </w:p>
        </w:tc>
        <w:tc>
          <w:tcPr>
            <w:tcW w:type="auto" w:w="1728"/>
          </w:tcPr>
          <w:p>
            <w:r/>
          </w:p>
        </w:tc>
      </w:tr>
      <w:tr>
        <w:tc>
          <w:tcPr>
            <w:tcW w:type="auto" w:w="1728"/>
          </w:tcPr>
          <w:p>
            <w:r>
              <w:t>tense</w:t>
            </w:r>
          </w:p>
        </w:tc>
        <w:tc>
          <w:tcPr>
            <w:tcW w:type="auto" w:w="1728"/>
          </w:tcPr>
          <w:p>
            <w:r>
              <w:t>185505</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586">
        <w:r>
          <w:rPr/>
          <w:t>338202, 1_Kings 11:29</w:t>
        </w:r>
      </w:hyperlink>
    </w:p>
    <w:p>
      <w:pPr>
        <w:pStyle w:val="Hebrew"/>
      </w:pPr>
      <w:r>
        <w:t xml:space="preserve">וַֽיְהִי֙ בָּעֵ֣ת הַהִ֔יא </w:t>
      </w:r>
    </w:p>
    <w:p>
      <w:pPr>
        <w:pStyle w:val="Hebrew"/>
      </w:pPr>
      <w:r>
        <w:rPr>
          <w:color w:val="FF0000"/>
          <w:vertAlign w:val="superscript"/>
          <w:rtl/>
        </w:rPr>
        <w:t>185594</w:t>
      </w:r>
      <w:r>
        <w:rPr>
          <w:rFonts w:ascii="Times New Roman" w:hAnsi="Times New Roman"/>
          <w:color w:val="828282"/>
          <w:rtl/>
        </w:rPr>
        <w:t>וַֽ</w:t>
      </w:r>
      <w:r>
        <w:rPr>
          <w:color w:val="FF0000"/>
          <w:vertAlign w:val="superscript"/>
          <w:rtl/>
        </w:rPr>
        <w:t>185595</w:t>
      </w:r>
      <w:r>
        <w:rPr>
          <w:rFonts w:ascii="Times New Roman" w:hAnsi="Times New Roman"/>
          <w:color w:val="828282"/>
          <w:rtl/>
        </w:rPr>
        <w:t xml:space="preserve">יְהִי֙ </w:t>
      </w:r>
      <w:r>
        <w:rPr>
          <w:color w:val="FF0000"/>
          <w:vertAlign w:val="superscript"/>
          <w:rtl/>
        </w:rPr>
        <w:t>185596</w:t>
      </w:r>
      <w:r>
        <w:rPr>
          <w:rFonts w:ascii="Times New Roman" w:hAnsi="Times New Roman"/>
          <w:color w:val="828282"/>
          <w:rtl/>
        </w:rPr>
        <w:t>בָּ</w:t>
      </w:r>
      <w:r>
        <w:rPr>
          <w:color w:val="FF0000"/>
          <w:vertAlign w:val="superscript"/>
          <w:rtl/>
        </w:rPr>
        <w:t>185597</w:t>
      </w:r>
      <w:r>
        <w:rPr>
          <w:rFonts w:ascii="Times New Roman" w:hAnsi="Times New Roman"/>
          <w:color w:val="828282"/>
          <w:rtl/>
        </w:rPr>
      </w:r>
      <w:r>
        <w:rPr>
          <w:color w:val="FF0000"/>
          <w:vertAlign w:val="superscript"/>
          <w:rtl/>
        </w:rPr>
        <w:t>185598</w:t>
      </w:r>
      <w:r>
        <w:rPr>
          <w:rFonts w:ascii="Times New Roman" w:hAnsi="Times New Roman"/>
          <w:color w:val="828282"/>
          <w:rtl/>
        </w:rPr>
        <w:t xml:space="preserve">עֵ֣ת </w:t>
      </w:r>
      <w:r>
        <w:rPr>
          <w:color w:val="FF0000"/>
          <w:vertAlign w:val="superscript"/>
          <w:rtl/>
        </w:rPr>
        <w:t>185599</w:t>
      </w:r>
      <w:r>
        <w:rPr>
          <w:rFonts w:ascii="Times New Roman" w:hAnsi="Times New Roman"/>
          <w:color w:val="828282"/>
          <w:rtl/>
        </w:rPr>
        <w:t>הַ</w:t>
      </w:r>
      <w:r>
        <w:rPr>
          <w:color w:val="FF0000"/>
          <w:vertAlign w:val="superscript"/>
          <w:rtl/>
        </w:rPr>
        <w:t>185600</w:t>
      </w:r>
      <w:r>
        <w:rPr>
          <w:rFonts w:ascii="Times New Roman" w:hAnsi="Times New Roman"/>
          <w:color w:val="828282"/>
          <w:rtl/>
        </w:rPr>
        <w:t xml:space="preserve">הִ֔יא </w:t>
      </w:r>
    </w:p>
    <w:p>
      <w:pPr>
        <w:pStyle w:val="Hebrew"/>
      </w:pPr>
      <w:r>
        <w:rPr>
          <w:color w:val="828282"/>
        </w:rPr>
        <w:t xml:space="preserve">וַֽיְהִי֙ בָּעֵ֣ת הַהִ֔יא וְיָֽרָבְעָ֖ם יָצָ֣א מִירוּשָׁלִָ֑ם וַיִּמְצָ֣א אֹתֹ֡ו אֲחִיָּה֩ הַשִּׁילֹנִ֨י הַנָּבִ֜יא בַּדֶּ֗רֶךְ וְה֤וּא מִתְכַּסֶּה֙ בְּשַׂלְמָ֣ה חֲדָשָׁ֔ה וּשְׁנֵיהֶ֥ם לְבַדָּ֖ם בַּשָּׂדֶֽה׃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338202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338202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492222</w:t>
            </w:r>
          </w:p>
        </w:tc>
        <w:tc>
          <w:tcPr>
            <w:tcW w:type="auto" w:w="1728"/>
          </w:tcPr>
          <w:p>
            <w:r>
              <w:t>time_phrase</w:t>
            </w:r>
          </w:p>
        </w:tc>
        <w:tc>
          <w:tcPr>
            <w:tcW w:type="auto" w:w="1728"/>
          </w:tcPr>
          <w:p>
            <w:r>
              <w:t xml:space="preserve">בָּעֵ֣ת הַהִ֔יא </w:t>
            </w:r>
          </w:p>
        </w:tc>
        <w:tc>
          <w:tcPr>
            <w:tcW w:type="auto" w:w="1728"/>
          </w:tcPr>
          <w:p>
            <w:r/>
          </w:p>
        </w:tc>
      </w:tr>
      <w:tr>
        <w:tc>
          <w:tcPr>
            <w:tcW w:type="auto" w:w="1728"/>
          </w:tcPr>
          <w:p>
            <w:r>
              <w:t>tense</w:t>
            </w:r>
          </w:p>
        </w:tc>
        <w:tc>
          <w:tcPr>
            <w:tcW w:type="auto" w:w="1728"/>
          </w:tcPr>
          <w:p>
            <w:r>
              <w:t>185595</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587">
        <w:r>
          <w:rPr/>
          <w:t>338224, 1_Kings 11:34</w:t>
        </w:r>
      </w:hyperlink>
    </w:p>
    <w:p>
      <w:pPr>
        <w:pStyle w:val="Hebrew"/>
      </w:pPr>
      <w:r>
        <w:t xml:space="preserve">כִּ֣י׀ נָשִׂ֣יא אֲשִׁתֶ֗נּוּ כֹּ֚ל יְמֵ֣י חַיָּ֔יו לְמַ֨עַן דָּוִ֤ד עַבְדִּי֙ </w:t>
      </w:r>
    </w:p>
    <w:p>
      <w:pPr>
        <w:pStyle w:val="Hebrew"/>
      </w:pPr>
      <w:r>
        <w:rPr>
          <w:color w:val="FF0000"/>
          <w:vertAlign w:val="superscript"/>
          <w:rtl/>
        </w:rPr>
        <w:t>185742</w:t>
      </w:r>
      <w:r>
        <w:rPr>
          <w:rFonts w:ascii="Times New Roman" w:hAnsi="Times New Roman"/>
          <w:color w:val="828282"/>
          <w:rtl/>
        </w:rPr>
        <w:t xml:space="preserve">כִּ֣י׀ </w:t>
      </w:r>
      <w:r>
        <w:rPr>
          <w:color w:val="FF0000"/>
          <w:vertAlign w:val="superscript"/>
          <w:rtl/>
        </w:rPr>
        <w:t>185743</w:t>
      </w:r>
      <w:r>
        <w:rPr>
          <w:rFonts w:ascii="Times New Roman" w:hAnsi="Times New Roman"/>
          <w:color w:val="828282"/>
          <w:rtl/>
        </w:rPr>
        <w:t xml:space="preserve">נָשִׂ֣יא </w:t>
      </w:r>
      <w:r>
        <w:rPr>
          <w:color w:val="FF0000"/>
          <w:vertAlign w:val="superscript"/>
          <w:rtl/>
        </w:rPr>
        <w:t>185744</w:t>
      </w:r>
      <w:r>
        <w:rPr>
          <w:rFonts w:ascii="Times New Roman" w:hAnsi="Times New Roman"/>
          <w:color w:val="828282"/>
          <w:rtl/>
        </w:rPr>
        <w:t xml:space="preserve">אֲשִׁתֶ֗נּוּ </w:t>
      </w:r>
      <w:r>
        <w:rPr>
          <w:color w:val="FF0000"/>
          <w:vertAlign w:val="superscript"/>
          <w:rtl/>
        </w:rPr>
        <w:t>185745</w:t>
      </w:r>
      <w:r>
        <w:rPr>
          <w:rFonts w:ascii="Times New Roman" w:hAnsi="Times New Roman"/>
          <w:color w:val="828282"/>
          <w:rtl/>
        </w:rPr>
        <w:t xml:space="preserve">כֹּ֚ל </w:t>
      </w:r>
      <w:r>
        <w:rPr>
          <w:color w:val="FF0000"/>
          <w:vertAlign w:val="superscript"/>
          <w:rtl/>
        </w:rPr>
        <w:t>185746</w:t>
      </w:r>
      <w:r>
        <w:rPr>
          <w:rFonts w:ascii="Times New Roman" w:hAnsi="Times New Roman"/>
          <w:color w:val="828282"/>
          <w:rtl/>
        </w:rPr>
        <w:t xml:space="preserve">יְמֵ֣י </w:t>
      </w:r>
      <w:r>
        <w:rPr>
          <w:color w:val="FF0000"/>
          <w:vertAlign w:val="superscript"/>
          <w:rtl/>
        </w:rPr>
        <w:t>185747</w:t>
      </w:r>
      <w:r>
        <w:rPr>
          <w:rFonts w:ascii="Times New Roman" w:hAnsi="Times New Roman"/>
          <w:color w:val="828282"/>
          <w:rtl/>
        </w:rPr>
        <w:t xml:space="preserve">חַיָּ֔יו </w:t>
      </w:r>
      <w:r>
        <w:rPr>
          <w:color w:val="FF0000"/>
          <w:vertAlign w:val="superscript"/>
          <w:rtl/>
        </w:rPr>
        <w:t>185748</w:t>
      </w:r>
      <w:r>
        <w:rPr>
          <w:rFonts w:ascii="Times New Roman" w:hAnsi="Times New Roman"/>
          <w:color w:val="828282"/>
          <w:rtl/>
        </w:rPr>
        <w:t xml:space="preserve">לְמַ֨עַן </w:t>
      </w:r>
      <w:r>
        <w:rPr>
          <w:color w:val="FF0000"/>
          <w:vertAlign w:val="superscript"/>
          <w:rtl/>
        </w:rPr>
        <w:t>185749</w:t>
      </w:r>
      <w:r>
        <w:rPr>
          <w:rFonts w:ascii="Times New Roman" w:hAnsi="Times New Roman"/>
          <w:color w:val="828282"/>
          <w:rtl/>
        </w:rPr>
        <w:t xml:space="preserve">דָּוִ֤ד </w:t>
      </w:r>
      <w:r>
        <w:rPr>
          <w:color w:val="FF0000"/>
          <w:vertAlign w:val="superscript"/>
          <w:rtl/>
        </w:rPr>
        <w:t>185750</w:t>
      </w:r>
      <w:r>
        <w:rPr>
          <w:rFonts w:ascii="Times New Roman" w:hAnsi="Times New Roman"/>
          <w:color w:val="828282"/>
          <w:rtl/>
        </w:rPr>
        <w:t xml:space="preserve">עַבְדִּי֙ </w:t>
      </w:r>
    </w:p>
    <w:p>
      <w:pPr>
        <w:pStyle w:val="Hebrew"/>
      </w:pPr>
      <w:r>
        <w:rPr>
          <w:color w:val="828282"/>
        </w:rPr>
        <w:t xml:space="preserve">וְלֹֽא־אֶקַּ֥ח אֶת־כָּל־הַמַּמְלָכָ֖ה מִיָּדֹ֑ו כִּ֣י׀ נָשִׂ֣יא אֲשִׁתֶ֗נּוּ כֹּ֚ל יְמֵ֣י חַיָּ֔יו לְמַ֨עַן דָּוִ֤ד עַבְדִּי֙ אֲשֶׁ֣ר בָּחַ֣רְתִּי אֹתֹ֔ו אֲשֶׁ֥ר שָׁמַ֖ר מִצְוֹתַ֥י וְחֻקֹּתָֽי׃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338224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338224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492299</w:t>
            </w:r>
          </w:p>
        </w:tc>
        <w:tc>
          <w:tcPr>
            <w:tcW w:type="auto" w:w="1728"/>
          </w:tcPr>
          <w:p>
            <w:r>
              <w:t>time_phrase</w:t>
            </w:r>
          </w:p>
        </w:tc>
        <w:tc>
          <w:tcPr>
            <w:tcW w:type="auto" w:w="1728"/>
          </w:tcPr>
          <w:p>
            <w:r>
              <w:t xml:space="preserve">כֹּ֚ל יְמֵ֣י חַיָּ֔יו </w:t>
            </w:r>
          </w:p>
        </w:tc>
        <w:tc>
          <w:tcPr>
            <w:tcW w:type="auto" w:w="1728"/>
          </w:tcPr>
          <w:p>
            <w:r/>
          </w:p>
        </w:tc>
      </w:tr>
      <w:tr>
        <w:tc>
          <w:tcPr>
            <w:tcW w:type="auto" w:w="1728"/>
          </w:tcPr>
          <w:p>
            <w:r>
              <w:t>tense</w:t>
            </w:r>
          </w:p>
        </w:tc>
        <w:tc>
          <w:tcPr>
            <w:tcW w:type="auto" w:w="1728"/>
          </w:tcPr>
          <w:p>
            <w:r>
              <w:t>185744</w:t>
            </w:r>
          </w:p>
        </w:tc>
        <w:tc>
          <w:tcPr>
            <w:tcW w:type="auto" w:w="1728"/>
          </w:tcPr>
          <w:p>
            <w:r>
              <w:t>verb</w:t>
            </w:r>
          </w:p>
        </w:tc>
        <w:tc>
          <w:tcPr>
            <w:tcW w:type="auto" w:w="1728"/>
          </w:tcPr>
          <w:p>
            <w:r>
              <w:t xml:space="preserve">אֲשִׁתֶ֗נּוּ </w:t>
            </w:r>
          </w:p>
        </w:tc>
        <w:tc>
          <w:tcPr>
            <w:tcW w:type="auto" w:w="1728"/>
          </w:tcPr>
          <w:p>
            <w:r/>
          </w:p>
        </w:tc>
      </w:tr>
    </w:tbl>
    <w:p>
      <w:r>
        <w:br/>
      </w:r>
    </w:p>
    <w:p>
      <w:pPr>
        <w:pStyle w:val="Reference"/>
      </w:pPr>
      <w:hyperlink r:id="rId1588">
        <w:r>
          <w:rPr/>
          <w:t>338230, 1_Kings 11:36</w:t>
        </w:r>
      </w:hyperlink>
    </w:p>
    <w:p>
      <w:pPr>
        <w:pStyle w:val="Hebrew"/>
      </w:pPr>
      <w:r>
        <w:t xml:space="preserve">לְמַ֣עַן הֱיֹֽות־נִ֣יר לְדָֽוִיד־עַ֠בְדִּי כָּֽל־הַיָּמִ֤ים׀ לְפָנַי֙ בִּיר֣וּשָׁלִַ֔ם הָעִיר֙ </w:t>
      </w:r>
    </w:p>
    <w:p>
      <w:pPr>
        <w:pStyle w:val="Hebrew"/>
      </w:pPr>
      <w:r>
        <w:rPr>
          <w:color w:val="FF0000"/>
          <w:vertAlign w:val="superscript"/>
          <w:rtl/>
        </w:rPr>
        <w:t>185779</w:t>
      </w:r>
      <w:r>
        <w:rPr>
          <w:rFonts w:ascii="Times New Roman" w:hAnsi="Times New Roman"/>
          <w:color w:val="828282"/>
          <w:rtl/>
        </w:rPr>
        <w:t xml:space="preserve">לְמַ֣עַן </w:t>
      </w:r>
      <w:r>
        <w:rPr>
          <w:color w:val="FF0000"/>
          <w:vertAlign w:val="superscript"/>
          <w:rtl/>
        </w:rPr>
        <w:t>185780</w:t>
      </w:r>
      <w:r>
        <w:rPr>
          <w:rFonts w:ascii="Times New Roman" w:hAnsi="Times New Roman"/>
          <w:color w:val="828282"/>
          <w:rtl/>
        </w:rPr>
        <w:t>הֱיֹֽות־</w:t>
      </w:r>
      <w:r>
        <w:rPr>
          <w:color w:val="FF0000"/>
          <w:vertAlign w:val="superscript"/>
          <w:rtl/>
        </w:rPr>
        <w:t>185781</w:t>
      </w:r>
      <w:r>
        <w:rPr>
          <w:rFonts w:ascii="Times New Roman" w:hAnsi="Times New Roman"/>
          <w:color w:val="828282"/>
          <w:rtl/>
        </w:rPr>
        <w:t xml:space="preserve">נִ֣יר </w:t>
      </w:r>
      <w:r>
        <w:rPr>
          <w:color w:val="FF0000"/>
          <w:vertAlign w:val="superscript"/>
          <w:rtl/>
        </w:rPr>
        <w:t>185782</w:t>
      </w:r>
      <w:r>
        <w:rPr>
          <w:rFonts w:ascii="Times New Roman" w:hAnsi="Times New Roman"/>
          <w:color w:val="828282"/>
          <w:rtl/>
        </w:rPr>
        <w:t>לְ</w:t>
      </w:r>
      <w:r>
        <w:rPr>
          <w:color w:val="FF0000"/>
          <w:vertAlign w:val="superscript"/>
          <w:rtl/>
        </w:rPr>
        <w:t>185783</w:t>
      </w:r>
      <w:r>
        <w:rPr>
          <w:rFonts w:ascii="Times New Roman" w:hAnsi="Times New Roman"/>
          <w:color w:val="828282"/>
          <w:rtl/>
        </w:rPr>
        <w:t>דָֽוִיד־</w:t>
      </w:r>
      <w:r>
        <w:rPr>
          <w:color w:val="FF0000"/>
          <w:vertAlign w:val="superscript"/>
          <w:rtl/>
        </w:rPr>
        <w:t>185784</w:t>
      </w:r>
      <w:r>
        <w:rPr>
          <w:rFonts w:ascii="Times New Roman" w:hAnsi="Times New Roman"/>
          <w:color w:val="828282"/>
          <w:rtl/>
        </w:rPr>
        <w:t xml:space="preserve">עַ֠בְדִּי </w:t>
      </w:r>
      <w:r>
        <w:rPr>
          <w:color w:val="FF0000"/>
          <w:vertAlign w:val="superscript"/>
          <w:rtl/>
        </w:rPr>
        <w:t>185785</w:t>
      </w:r>
      <w:r>
        <w:rPr>
          <w:rFonts w:ascii="Times New Roman" w:hAnsi="Times New Roman"/>
          <w:color w:val="828282"/>
          <w:rtl/>
        </w:rPr>
        <w:t>כָּֽל־</w:t>
      </w:r>
      <w:r>
        <w:rPr>
          <w:color w:val="FF0000"/>
          <w:vertAlign w:val="superscript"/>
          <w:rtl/>
        </w:rPr>
        <w:t>185786</w:t>
      </w:r>
      <w:r>
        <w:rPr>
          <w:rFonts w:ascii="Times New Roman" w:hAnsi="Times New Roman"/>
          <w:color w:val="828282"/>
          <w:rtl/>
        </w:rPr>
        <w:t>הַ</w:t>
      </w:r>
      <w:r>
        <w:rPr>
          <w:color w:val="FF0000"/>
          <w:vertAlign w:val="superscript"/>
          <w:rtl/>
        </w:rPr>
        <w:t>185787</w:t>
      </w:r>
      <w:r>
        <w:rPr>
          <w:rFonts w:ascii="Times New Roman" w:hAnsi="Times New Roman"/>
          <w:color w:val="828282"/>
          <w:rtl/>
        </w:rPr>
        <w:t xml:space="preserve">יָּמִ֤ים׀ </w:t>
      </w:r>
      <w:r>
        <w:rPr>
          <w:color w:val="FF0000"/>
          <w:vertAlign w:val="superscript"/>
          <w:rtl/>
        </w:rPr>
        <w:t>185788</w:t>
      </w:r>
      <w:r>
        <w:rPr>
          <w:rFonts w:ascii="Times New Roman" w:hAnsi="Times New Roman"/>
          <w:color w:val="828282"/>
          <w:rtl/>
        </w:rPr>
        <w:t>לְ</w:t>
      </w:r>
      <w:r>
        <w:rPr>
          <w:color w:val="FF0000"/>
          <w:vertAlign w:val="superscript"/>
          <w:rtl/>
        </w:rPr>
        <w:t>185789</w:t>
      </w:r>
      <w:r>
        <w:rPr>
          <w:rFonts w:ascii="Times New Roman" w:hAnsi="Times New Roman"/>
          <w:color w:val="828282"/>
          <w:rtl/>
        </w:rPr>
        <w:t xml:space="preserve">פָנַי֙ </w:t>
      </w:r>
      <w:r>
        <w:rPr>
          <w:color w:val="FF0000"/>
          <w:vertAlign w:val="superscript"/>
          <w:rtl/>
        </w:rPr>
        <w:t>185790</w:t>
      </w:r>
      <w:r>
        <w:rPr>
          <w:rFonts w:ascii="Times New Roman" w:hAnsi="Times New Roman"/>
          <w:color w:val="828282"/>
          <w:rtl/>
        </w:rPr>
        <w:t>בִּ</w:t>
      </w:r>
      <w:r>
        <w:rPr>
          <w:color w:val="FF0000"/>
          <w:vertAlign w:val="superscript"/>
          <w:rtl/>
        </w:rPr>
        <w:t>185791</w:t>
      </w:r>
      <w:r>
        <w:rPr>
          <w:rFonts w:ascii="Times New Roman" w:hAnsi="Times New Roman"/>
          <w:color w:val="828282"/>
          <w:rtl/>
        </w:rPr>
        <w:t xml:space="preserve">יר֣וּשָׁלִַ֔ם </w:t>
      </w:r>
      <w:r>
        <w:rPr>
          <w:color w:val="FF0000"/>
          <w:vertAlign w:val="superscript"/>
          <w:rtl/>
        </w:rPr>
        <w:t>185792</w:t>
      </w:r>
      <w:r>
        <w:rPr>
          <w:rFonts w:ascii="Times New Roman" w:hAnsi="Times New Roman"/>
          <w:color w:val="828282"/>
          <w:rtl/>
        </w:rPr>
        <w:t>הָ</w:t>
      </w:r>
      <w:r>
        <w:rPr>
          <w:color w:val="FF0000"/>
          <w:vertAlign w:val="superscript"/>
          <w:rtl/>
        </w:rPr>
        <w:t>185793</w:t>
      </w:r>
      <w:r>
        <w:rPr>
          <w:rFonts w:ascii="Times New Roman" w:hAnsi="Times New Roman"/>
          <w:color w:val="828282"/>
          <w:rtl/>
        </w:rPr>
        <w:t xml:space="preserve">עִיר֙ </w:t>
      </w:r>
    </w:p>
    <w:p>
      <w:pPr>
        <w:pStyle w:val="Hebrew"/>
      </w:pPr>
      <w:r>
        <w:rPr>
          <w:color w:val="828282"/>
        </w:rPr>
        <w:t xml:space="preserve">וְלִבְנֹ֖ו אֶתֵּ֣ן שֵֽׁבֶט־אֶחָ֑ד לְמַ֣עַן הֱיֹֽות־נִ֣יר לְדָֽוִיד־עַ֠בְדִּי כָּֽל־הַיָּמִ֤ים׀ לְפָנַי֙ בִּיר֣וּשָׁלִַ֔ם הָעִיר֙ אֲשֶׁ֣ר בָּחַ֣רְתִּי לִ֔י לָשׂ֥וּם שְׁמִ֖י 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338230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338230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492322</w:t>
            </w:r>
          </w:p>
        </w:tc>
        <w:tc>
          <w:tcPr>
            <w:tcW w:type="auto" w:w="1728"/>
          </w:tcPr>
          <w:p>
            <w:r>
              <w:t>time_phrase</w:t>
            </w:r>
          </w:p>
        </w:tc>
        <w:tc>
          <w:tcPr>
            <w:tcW w:type="auto" w:w="1728"/>
          </w:tcPr>
          <w:p>
            <w:r>
              <w:t xml:space="preserve">כָּֽל־הַיָּמִ֤ים׀ </w:t>
            </w:r>
          </w:p>
        </w:tc>
        <w:tc>
          <w:tcPr>
            <w:tcW w:type="auto" w:w="1728"/>
          </w:tcPr>
          <w:p>
            <w:r/>
          </w:p>
        </w:tc>
      </w:tr>
      <w:tr>
        <w:tc>
          <w:tcPr>
            <w:tcW w:type="auto" w:w="1728"/>
          </w:tcPr>
          <w:p>
            <w:r>
              <w:t>tense</w:t>
            </w:r>
          </w:p>
        </w:tc>
        <w:tc>
          <w:tcPr>
            <w:tcW w:type="auto" w:w="1728"/>
          </w:tcPr>
          <w:p>
            <w:r>
              <w:t>185780</w:t>
            </w:r>
          </w:p>
        </w:tc>
        <w:tc>
          <w:tcPr>
            <w:tcW w:type="auto" w:w="1728"/>
          </w:tcPr>
          <w:p>
            <w:r>
              <w:t>verb</w:t>
            </w:r>
          </w:p>
        </w:tc>
        <w:tc>
          <w:tcPr>
            <w:tcW w:type="auto" w:w="1728"/>
          </w:tcPr>
          <w:p>
            <w:r>
              <w:t>הֱיֹֽות־</w:t>
            </w:r>
          </w:p>
        </w:tc>
        <w:tc>
          <w:tcPr>
            <w:tcW w:type="auto" w:w="1728"/>
          </w:tcPr>
          <w:p>
            <w:r/>
          </w:p>
        </w:tc>
      </w:tr>
    </w:tbl>
    <w:p>
      <w:r>
        <w:br/>
      </w:r>
    </w:p>
    <w:p>
      <w:pPr>
        <w:pStyle w:val="Reference"/>
      </w:pPr>
      <w:hyperlink r:id="rId1589">
        <w:r>
          <w:rPr/>
          <w:t>338250, 1_Kings 11:39</w:t>
        </w:r>
      </w:hyperlink>
    </w:p>
    <w:p>
      <w:pPr>
        <w:pStyle w:val="Hebrew"/>
      </w:pPr>
      <w:r>
        <w:t xml:space="preserve">אַ֖ךְ לֹ֥א כָל־הַיָּמִֽים׃ ס </w:t>
      </w:r>
    </w:p>
    <w:p>
      <w:pPr>
        <w:pStyle w:val="Hebrew"/>
      </w:pPr>
      <w:r>
        <w:rPr>
          <w:color w:val="FF0000"/>
          <w:vertAlign w:val="superscript"/>
          <w:rtl/>
        </w:rPr>
        <w:t>185869</w:t>
      </w:r>
      <w:r>
        <w:rPr>
          <w:rFonts w:ascii="Times New Roman" w:hAnsi="Times New Roman"/>
          <w:color w:val="828282"/>
          <w:rtl/>
        </w:rPr>
        <w:t xml:space="preserve">אַ֖ךְ </w:t>
      </w:r>
      <w:r>
        <w:rPr>
          <w:color w:val="FF0000"/>
          <w:vertAlign w:val="superscript"/>
          <w:rtl/>
        </w:rPr>
        <w:t>185870</w:t>
      </w:r>
      <w:r>
        <w:rPr>
          <w:rFonts w:ascii="Times New Roman" w:hAnsi="Times New Roman"/>
          <w:color w:val="828282"/>
          <w:rtl/>
        </w:rPr>
        <w:t xml:space="preserve">לֹ֥א </w:t>
      </w:r>
      <w:r>
        <w:rPr>
          <w:color w:val="FF0000"/>
          <w:vertAlign w:val="superscript"/>
          <w:rtl/>
        </w:rPr>
        <w:t>185871</w:t>
      </w:r>
      <w:r>
        <w:rPr>
          <w:rFonts w:ascii="Times New Roman" w:hAnsi="Times New Roman"/>
          <w:color w:val="828282"/>
          <w:rtl/>
        </w:rPr>
        <w:t>כָל־</w:t>
      </w:r>
      <w:r>
        <w:rPr>
          <w:color w:val="FF0000"/>
          <w:vertAlign w:val="superscript"/>
          <w:rtl/>
        </w:rPr>
        <w:t>185872</w:t>
      </w:r>
      <w:r>
        <w:rPr>
          <w:rFonts w:ascii="Times New Roman" w:hAnsi="Times New Roman"/>
          <w:color w:val="828282"/>
          <w:rtl/>
        </w:rPr>
        <w:t>הַ</w:t>
      </w:r>
      <w:r>
        <w:rPr>
          <w:color w:val="FF0000"/>
          <w:vertAlign w:val="superscript"/>
          <w:rtl/>
        </w:rPr>
        <w:t>185873</w:t>
      </w:r>
      <w:r>
        <w:rPr>
          <w:rFonts w:ascii="Times New Roman" w:hAnsi="Times New Roman"/>
          <w:color w:val="828282"/>
          <w:rtl/>
        </w:rPr>
        <w:t xml:space="preserve">יָּמִֽים׃ ס </w:t>
      </w:r>
    </w:p>
    <w:p>
      <w:pPr>
        <w:pStyle w:val="Hebrew"/>
      </w:pPr>
      <w:r>
        <w:rPr>
          <w:color w:val="828282"/>
        </w:rPr>
        <w:t xml:space="preserve">וַֽאעַנֶּ֛ה אֶת־זֶ֥רַע דָּוִ֖ד לְמַ֣עַן זֹ֑את אַ֖ךְ לֹ֥א כָל־הַיָּמִֽים׃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338250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338250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492382</w:t>
            </w:r>
          </w:p>
        </w:tc>
        <w:tc>
          <w:tcPr>
            <w:tcW w:type="auto" w:w="1728"/>
          </w:tcPr>
          <w:p>
            <w:r>
              <w:t>time_phrase</w:t>
            </w:r>
          </w:p>
        </w:tc>
        <w:tc>
          <w:tcPr>
            <w:tcW w:type="auto" w:w="1728"/>
          </w:tcPr>
          <w:p>
            <w:r>
              <w:t xml:space="preserve">כָל־הַיָּמִֽים׃ ס </w:t>
            </w:r>
          </w:p>
        </w:tc>
        <w:tc>
          <w:tcPr>
            <w:tcW w:type="auto" w:w="1728"/>
          </w:tcPr>
          <w:p>
            <w:r/>
          </w:p>
        </w:tc>
      </w:tr>
    </w:tbl>
    <w:p>
      <w:r>
        <w:br/>
      </w:r>
    </w:p>
    <w:p>
      <w:pPr>
        <w:pStyle w:val="Reference"/>
      </w:pPr>
      <w:hyperlink r:id="rId1590">
        <w:r>
          <w:rPr/>
          <w:t>338255, 1_Kings 11:40</w:t>
        </w:r>
      </w:hyperlink>
    </w:p>
    <w:p>
      <w:pPr>
        <w:pStyle w:val="Hebrew"/>
      </w:pPr>
      <w:r>
        <w:t xml:space="preserve">וַיְהִ֥י בְמִצְרַ֖יִם עַד־מֹ֥ות שְׁלֹמֹֽה׃ </w:t>
      </w:r>
    </w:p>
    <w:p>
      <w:pPr>
        <w:pStyle w:val="Hebrew"/>
      </w:pPr>
      <w:r>
        <w:rPr>
          <w:color w:val="FF0000"/>
          <w:vertAlign w:val="superscript"/>
          <w:rtl/>
        </w:rPr>
        <w:t>185891</w:t>
      </w:r>
      <w:r>
        <w:rPr>
          <w:rFonts w:ascii="Times New Roman" w:hAnsi="Times New Roman"/>
          <w:color w:val="828282"/>
          <w:rtl/>
        </w:rPr>
        <w:t>וַ</w:t>
      </w:r>
      <w:r>
        <w:rPr>
          <w:color w:val="FF0000"/>
          <w:vertAlign w:val="superscript"/>
          <w:rtl/>
        </w:rPr>
        <w:t>185892</w:t>
      </w:r>
      <w:r>
        <w:rPr>
          <w:rFonts w:ascii="Times New Roman" w:hAnsi="Times New Roman"/>
          <w:color w:val="828282"/>
          <w:rtl/>
        </w:rPr>
        <w:t xml:space="preserve">יְהִ֥י </w:t>
      </w:r>
      <w:r>
        <w:rPr>
          <w:color w:val="FF0000"/>
          <w:vertAlign w:val="superscript"/>
          <w:rtl/>
        </w:rPr>
        <w:t>185893</w:t>
      </w:r>
      <w:r>
        <w:rPr>
          <w:rFonts w:ascii="Times New Roman" w:hAnsi="Times New Roman"/>
          <w:color w:val="828282"/>
          <w:rtl/>
        </w:rPr>
        <w:t>בְ</w:t>
      </w:r>
      <w:r>
        <w:rPr>
          <w:color w:val="FF0000"/>
          <w:vertAlign w:val="superscript"/>
          <w:rtl/>
        </w:rPr>
        <w:t>185894</w:t>
      </w:r>
      <w:r>
        <w:rPr>
          <w:rFonts w:ascii="Times New Roman" w:hAnsi="Times New Roman"/>
          <w:color w:val="828282"/>
          <w:rtl/>
        </w:rPr>
        <w:t xml:space="preserve">מִצְרַ֖יִם </w:t>
      </w:r>
      <w:r>
        <w:rPr>
          <w:color w:val="FF0000"/>
          <w:vertAlign w:val="superscript"/>
          <w:rtl/>
        </w:rPr>
        <w:t>185895</w:t>
      </w:r>
      <w:r>
        <w:rPr>
          <w:rFonts w:ascii="Times New Roman" w:hAnsi="Times New Roman"/>
          <w:color w:val="828282"/>
          <w:rtl/>
        </w:rPr>
        <w:t>עַד־</w:t>
      </w:r>
      <w:r>
        <w:rPr>
          <w:color w:val="FF0000"/>
          <w:vertAlign w:val="superscript"/>
          <w:rtl/>
        </w:rPr>
        <w:t>185896</w:t>
      </w:r>
      <w:r>
        <w:rPr>
          <w:rFonts w:ascii="Times New Roman" w:hAnsi="Times New Roman"/>
          <w:color w:val="828282"/>
          <w:rtl/>
        </w:rPr>
        <w:t xml:space="preserve">מֹ֥ות </w:t>
      </w:r>
      <w:r>
        <w:rPr>
          <w:color w:val="FF0000"/>
          <w:vertAlign w:val="superscript"/>
          <w:rtl/>
        </w:rPr>
        <w:t>185897</w:t>
      </w:r>
      <w:r>
        <w:rPr>
          <w:rFonts w:ascii="Times New Roman" w:hAnsi="Times New Roman"/>
          <w:color w:val="828282"/>
          <w:rtl/>
        </w:rPr>
        <w:t xml:space="preserve">שְׁלֹמֹֽה׃ </w:t>
      </w:r>
    </w:p>
    <w:p>
      <w:pPr>
        <w:pStyle w:val="Hebrew"/>
      </w:pPr>
      <w:r>
        <w:rPr>
          <w:color w:val="828282"/>
        </w:rPr>
        <w:t xml:space="preserve">וַיְבַקֵּ֥שׁ שְׁלֹמֹ֖ה לְהָמִ֣ית אֶת־יָרָבְעָ֑ם וַיָּ֣קָם יָרָבְעָ֗ם וַיִּבְרַ֤ח מִצְרַ֨יִם֙ אֶל־שִׁישַׁ֣ק מֶֽלֶךְ־מִצְרַ֔יִם וַיְהִ֥י בְמִצְרַ֖יִם עַד־מֹ֥ות שְׁלֹמֹֽה׃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338255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338255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492397</w:t>
            </w:r>
          </w:p>
        </w:tc>
        <w:tc>
          <w:tcPr>
            <w:tcW w:type="auto" w:w="1728"/>
          </w:tcPr>
          <w:p>
            <w:r>
              <w:t>time_phrase</w:t>
            </w:r>
          </w:p>
        </w:tc>
        <w:tc>
          <w:tcPr>
            <w:tcW w:type="auto" w:w="1728"/>
          </w:tcPr>
          <w:p>
            <w:r>
              <w:t xml:space="preserve">עַד־מֹ֥ות שְׁלֹמֹֽה׃ </w:t>
            </w:r>
          </w:p>
        </w:tc>
        <w:tc>
          <w:tcPr>
            <w:tcW w:type="auto" w:w="1728"/>
          </w:tcPr>
          <w:p>
            <w:r/>
          </w:p>
        </w:tc>
      </w:tr>
      <w:tr>
        <w:tc>
          <w:tcPr>
            <w:tcW w:type="auto" w:w="1728"/>
          </w:tcPr>
          <w:p>
            <w:r>
              <w:t>tense</w:t>
            </w:r>
          </w:p>
        </w:tc>
        <w:tc>
          <w:tcPr>
            <w:tcW w:type="auto" w:w="1728"/>
          </w:tcPr>
          <w:p>
            <w:r>
              <w:t>185892</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591">
        <w:r>
          <w:rPr/>
          <w:t>338284, 1_Kings 12:5</w:t>
        </w:r>
      </w:hyperlink>
    </w:p>
    <w:p>
      <w:pPr>
        <w:pStyle w:val="Hebrew"/>
      </w:pPr>
      <w:r>
        <w:t xml:space="preserve">לְכ֥וּ עֹ֛ד שְׁלֹשָׁ֥ה יָמִ֖ים </w:t>
      </w:r>
    </w:p>
    <w:p>
      <w:pPr>
        <w:pStyle w:val="Hebrew"/>
      </w:pPr>
      <w:r>
        <w:rPr>
          <w:color w:val="FF0000"/>
          <w:vertAlign w:val="superscript"/>
          <w:rtl/>
        </w:rPr>
        <w:t>186025</w:t>
      </w:r>
      <w:r>
        <w:rPr>
          <w:rFonts w:ascii="Times New Roman" w:hAnsi="Times New Roman"/>
          <w:color w:val="828282"/>
          <w:rtl/>
        </w:rPr>
        <w:t xml:space="preserve">לְכ֥וּ </w:t>
      </w:r>
      <w:r>
        <w:rPr>
          <w:color w:val="FF0000"/>
          <w:vertAlign w:val="superscript"/>
          <w:rtl/>
        </w:rPr>
        <w:t>186026</w:t>
      </w:r>
      <w:r>
        <w:rPr>
          <w:rFonts w:ascii="Times New Roman" w:hAnsi="Times New Roman"/>
          <w:color w:val="828282"/>
          <w:rtl/>
        </w:rPr>
        <w:t xml:space="preserve">עֹ֛ד </w:t>
      </w:r>
      <w:r>
        <w:rPr>
          <w:color w:val="FF0000"/>
          <w:vertAlign w:val="superscript"/>
          <w:rtl/>
        </w:rPr>
        <w:t>186027</w:t>
      </w:r>
      <w:r>
        <w:rPr>
          <w:rFonts w:ascii="Times New Roman" w:hAnsi="Times New Roman"/>
          <w:color w:val="828282"/>
          <w:rtl/>
        </w:rPr>
        <w:t xml:space="preserve">שְׁלֹשָׁ֥ה </w:t>
      </w:r>
      <w:r>
        <w:rPr>
          <w:color w:val="FF0000"/>
          <w:vertAlign w:val="superscript"/>
          <w:rtl/>
        </w:rPr>
        <w:t>186028</w:t>
      </w:r>
      <w:r>
        <w:rPr>
          <w:rFonts w:ascii="Times New Roman" w:hAnsi="Times New Roman"/>
          <w:color w:val="828282"/>
          <w:rtl/>
        </w:rPr>
        <w:t xml:space="preserve">יָמִ֖ים </w:t>
      </w:r>
    </w:p>
    <w:p>
      <w:pPr>
        <w:pStyle w:val="Hebrew"/>
      </w:pPr>
      <w:r>
        <w:rPr>
          <w:color w:val="828282"/>
        </w:rPr>
        <w:t xml:space="preserve">וַיֹּ֣אמֶר אֲלֵיהֶ֗ם לְכ֥וּ עֹ֛ד שְׁלֹשָׁ֥ה יָמִ֖ים וְשׁ֣וּבוּ אֵלָ֑י וַיֵּלְכ֖וּ הָעָֽם׃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338284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338284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492481</w:t>
            </w:r>
          </w:p>
        </w:tc>
        <w:tc>
          <w:tcPr>
            <w:tcW w:type="auto" w:w="1728"/>
          </w:tcPr>
          <w:p>
            <w:r>
              <w:t>time_phrase</w:t>
            </w:r>
          </w:p>
        </w:tc>
        <w:tc>
          <w:tcPr>
            <w:tcW w:type="auto" w:w="1728"/>
          </w:tcPr>
          <w:p>
            <w:r>
              <w:t xml:space="preserve">שְׁלֹשָׁ֥ה יָמִ֖ים </w:t>
            </w:r>
          </w:p>
        </w:tc>
        <w:tc>
          <w:tcPr>
            <w:tcW w:type="auto" w:w="1728"/>
          </w:tcPr>
          <w:p>
            <w:r/>
          </w:p>
        </w:tc>
      </w:tr>
      <w:tr>
        <w:tc>
          <w:tcPr>
            <w:tcW w:type="auto" w:w="1728"/>
          </w:tcPr>
          <w:p>
            <w:r>
              <w:t>tense</w:t>
            </w:r>
          </w:p>
        </w:tc>
        <w:tc>
          <w:tcPr>
            <w:tcW w:type="auto" w:w="1728"/>
          </w:tcPr>
          <w:p>
            <w:r>
              <w:t>186025</w:t>
            </w:r>
          </w:p>
        </w:tc>
        <w:tc>
          <w:tcPr>
            <w:tcW w:type="auto" w:w="1728"/>
          </w:tcPr>
          <w:p>
            <w:r>
              <w:t>verb</w:t>
            </w:r>
          </w:p>
        </w:tc>
        <w:tc>
          <w:tcPr>
            <w:tcW w:type="auto" w:w="1728"/>
          </w:tcPr>
          <w:p>
            <w:r>
              <w:t xml:space="preserve">לְכ֥וּ </w:t>
            </w:r>
          </w:p>
        </w:tc>
        <w:tc>
          <w:tcPr>
            <w:tcW w:type="auto" w:w="1728"/>
          </w:tcPr>
          <w:p>
            <w:r/>
          </w:p>
        </w:tc>
      </w:tr>
    </w:tbl>
    <w:p>
      <w:r>
        <w:br/>
      </w:r>
    </w:p>
    <w:p>
      <w:pPr>
        <w:pStyle w:val="Reference"/>
      </w:pPr>
      <w:hyperlink r:id="rId1592">
        <w:r>
          <w:rPr/>
          <w:t>338295, 1_Kings 12:7</w:t>
        </w:r>
      </w:hyperlink>
    </w:p>
    <w:p>
      <w:pPr>
        <w:pStyle w:val="Hebrew"/>
      </w:pPr>
      <w:r>
        <w:t xml:space="preserve">אִם־הַ֠יֹּום תִּֽהְיֶה־עֶ֜בֶד לָעָ֤ם הַזֶּה֙ </w:t>
      </w:r>
    </w:p>
    <w:p>
      <w:pPr>
        <w:pStyle w:val="Hebrew"/>
      </w:pPr>
      <w:r>
        <w:rPr>
          <w:color w:val="FF0000"/>
          <w:vertAlign w:val="superscript"/>
          <w:rtl/>
        </w:rPr>
        <w:t>186072</w:t>
      </w:r>
      <w:r>
        <w:rPr>
          <w:rFonts w:ascii="Times New Roman" w:hAnsi="Times New Roman"/>
          <w:color w:val="828282"/>
          <w:rtl/>
        </w:rPr>
        <w:t>אִם־</w:t>
      </w:r>
      <w:r>
        <w:rPr>
          <w:color w:val="FF0000"/>
          <w:vertAlign w:val="superscript"/>
          <w:rtl/>
        </w:rPr>
        <w:t>186073</w:t>
      </w:r>
      <w:r>
        <w:rPr>
          <w:rFonts w:ascii="Times New Roman" w:hAnsi="Times New Roman"/>
          <w:color w:val="828282"/>
          <w:rtl/>
        </w:rPr>
        <w:t>הַ֠</w:t>
      </w:r>
      <w:r>
        <w:rPr>
          <w:color w:val="FF0000"/>
          <w:vertAlign w:val="superscript"/>
          <w:rtl/>
        </w:rPr>
        <w:t>186074</w:t>
      </w:r>
      <w:r>
        <w:rPr>
          <w:rFonts w:ascii="Times New Roman" w:hAnsi="Times New Roman"/>
          <w:color w:val="828282"/>
          <w:rtl/>
        </w:rPr>
        <w:t xml:space="preserve">יֹּום </w:t>
      </w:r>
      <w:r>
        <w:rPr>
          <w:color w:val="FF0000"/>
          <w:vertAlign w:val="superscript"/>
          <w:rtl/>
        </w:rPr>
        <w:t>186075</w:t>
      </w:r>
      <w:r>
        <w:rPr>
          <w:rFonts w:ascii="Times New Roman" w:hAnsi="Times New Roman"/>
          <w:color w:val="828282"/>
          <w:rtl/>
        </w:rPr>
        <w:t>תִּֽהְיֶה־</w:t>
      </w:r>
      <w:r>
        <w:rPr>
          <w:color w:val="FF0000"/>
          <w:vertAlign w:val="superscript"/>
          <w:rtl/>
        </w:rPr>
        <w:t>186076</w:t>
      </w:r>
      <w:r>
        <w:rPr>
          <w:rFonts w:ascii="Times New Roman" w:hAnsi="Times New Roman"/>
          <w:color w:val="828282"/>
          <w:rtl/>
        </w:rPr>
        <w:t xml:space="preserve">עֶ֜בֶד </w:t>
      </w:r>
      <w:r>
        <w:rPr>
          <w:color w:val="FF0000"/>
          <w:vertAlign w:val="superscript"/>
          <w:rtl/>
        </w:rPr>
        <w:t>186077</w:t>
      </w:r>
      <w:r>
        <w:rPr>
          <w:rFonts w:ascii="Times New Roman" w:hAnsi="Times New Roman"/>
          <w:color w:val="828282"/>
          <w:rtl/>
        </w:rPr>
        <w:t>לָ</w:t>
      </w:r>
      <w:r>
        <w:rPr>
          <w:color w:val="FF0000"/>
          <w:vertAlign w:val="superscript"/>
          <w:rtl/>
        </w:rPr>
        <w:t>186078</w:t>
      </w:r>
      <w:r>
        <w:rPr>
          <w:rFonts w:ascii="Times New Roman" w:hAnsi="Times New Roman"/>
          <w:color w:val="828282"/>
          <w:rtl/>
        </w:rPr>
      </w:r>
      <w:r>
        <w:rPr>
          <w:color w:val="FF0000"/>
          <w:vertAlign w:val="superscript"/>
          <w:rtl/>
        </w:rPr>
        <w:t>186079</w:t>
      </w:r>
      <w:r>
        <w:rPr>
          <w:rFonts w:ascii="Times New Roman" w:hAnsi="Times New Roman"/>
          <w:color w:val="828282"/>
          <w:rtl/>
        </w:rPr>
        <w:t xml:space="preserve">עָ֤ם </w:t>
      </w:r>
      <w:r>
        <w:rPr>
          <w:color w:val="FF0000"/>
          <w:vertAlign w:val="superscript"/>
          <w:rtl/>
        </w:rPr>
        <w:t>186080</w:t>
      </w:r>
      <w:r>
        <w:rPr>
          <w:rFonts w:ascii="Times New Roman" w:hAnsi="Times New Roman"/>
          <w:color w:val="828282"/>
          <w:rtl/>
        </w:rPr>
        <w:t>הַ</w:t>
      </w:r>
      <w:r>
        <w:rPr>
          <w:color w:val="FF0000"/>
          <w:vertAlign w:val="superscript"/>
          <w:rtl/>
        </w:rPr>
        <w:t>186081</w:t>
      </w:r>
      <w:r>
        <w:rPr>
          <w:rFonts w:ascii="Times New Roman" w:hAnsi="Times New Roman"/>
          <w:color w:val="828282"/>
          <w:rtl/>
        </w:rPr>
        <w:t xml:space="preserve">זֶּה֙ </w:t>
      </w:r>
    </w:p>
    <w:p>
      <w:pPr>
        <w:pStyle w:val="Hebrew"/>
      </w:pPr>
      <w:r>
        <w:rPr>
          <w:color w:val="828282"/>
        </w:rPr>
        <w:t xml:space="preserve">וַיְדַבְּרוּ֙ אֵלָ֜יו לֵאמֹ֗ר אִם־הַ֠יֹּום תִּֽהְיֶה־עֶ֜בֶד לָעָ֤ם הַזֶּה֙ וַֽעֲבַדְתָּ֔ם וַעֲנִיתָ֕ם וְדִבַּרְתָּ֥ אֲלֵיהֶ֖ם דְּבָרִ֣ים טֹובִ֑ים וְהָי֥וּ לְךָ֛ עֲבָדִ֖ים כָּל־הַיָּמִֽים׃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338295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338295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492510</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186075</w:t>
            </w:r>
          </w:p>
        </w:tc>
        <w:tc>
          <w:tcPr>
            <w:tcW w:type="auto" w:w="1728"/>
          </w:tcPr>
          <w:p>
            <w:r>
              <w:t>verb</w:t>
            </w:r>
          </w:p>
        </w:tc>
        <w:tc>
          <w:tcPr>
            <w:tcW w:type="auto" w:w="1728"/>
          </w:tcPr>
          <w:p>
            <w:r>
              <w:t>תִּֽהְיֶה־</w:t>
            </w:r>
          </w:p>
        </w:tc>
        <w:tc>
          <w:tcPr>
            <w:tcW w:type="auto" w:w="1728"/>
          </w:tcPr>
          <w:p>
            <w:r/>
          </w:p>
        </w:tc>
      </w:tr>
    </w:tbl>
    <w:p>
      <w:r>
        <w:br/>
      </w:r>
    </w:p>
    <w:p>
      <w:pPr>
        <w:pStyle w:val="Reference"/>
      </w:pPr>
      <w:hyperlink r:id="rId1592">
        <w:r>
          <w:rPr/>
          <w:t>338299, 1_Kings 12:7</w:t>
        </w:r>
      </w:hyperlink>
    </w:p>
    <w:p>
      <w:pPr>
        <w:pStyle w:val="Hebrew"/>
      </w:pPr>
      <w:r>
        <w:t xml:space="preserve">וְהָי֥וּ לְךָ֛ עֲבָדִ֖ים כָּל־הַיָּמִֽים׃ </w:t>
      </w:r>
    </w:p>
    <w:p>
      <w:pPr>
        <w:pStyle w:val="Hebrew"/>
      </w:pPr>
      <w:r>
        <w:rPr>
          <w:color w:val="FF0000"/>
          <w:vertAlign w:val="superscript"/>
          <w:rtl/>
        </w:rPr>
        <w:t>186091</w:t>
      </w:r>
      <w:r>
        <w:rPr>
          <w:rFonts w:ascii="Times New Roman" w:hAnsi="Times New Roman"/>
          <w:color w:val="828282"/>
          <w:rtl/>
        </w:rPr>
        <w:t>וְ</w:t>
      </w:r>
      <w:r>
        <w:rPr>
          <w:color w:val="FF0000"/>
          <w:vertAlign w:val="superscript"/>
          <w:rtl/>
        </w:rPr>
        <w:t>186092</w:t>
      </w:r>
      <w:r>
        <w:rPr>
          <w:rFonts w:ascii="Times New Roman" w:hAnsi="Times New Roman"/>
          <w:color w:val="828282"/>
          <w:rtl/>
        </w:rPr>
        <w:t xml:space="preserve">הָי֥וּ </w:t>
      </w:r>
      <w:r>
        <w:rPr>
          <w:color w:val="FF0000"/>
          <w:vertAlign w:val="superscript"/>
          <w:rtl/>
        </w:rPr>
        <w:t>186093</w:t>
      </w:r>
      <w:r>
        <w:rPr>
          <w:rFonts w:ascii="Times New Roman" w:hAnsi="Times New Roman"/>
          <w:color w:val="828282"/>
          <w:rtl/>
        </w:rPr>
        <w:t xml:space="preserve">לְךָ֛ </w:t>
      </w:r>
      <w:r>
        <w:rPr>
          <w:color w:val="FF0000"/>
          <w:vertAlign w:val="superscript"/>
          <w:rtl/>
        </w:rPr>
        <w:t>186094</w:t>
      </w:r>
      <w:r>
        <w:rPr>
          <w:rFonts w:ascii="Times New Roman" w:hAnsi="Times New Roman"/>
          <w:color w:val="828282"/>
          <w:rtl/>
        </w:rPr>
        <w:t xml:space="preserve">עֲבָדִ֖ים </w:t>
      </w:r>
      <w:r>
        <w:rPr>
          <w:color w:val="FF0000"/>
          <w:vertAlign w:val="superscript"/>
          <w:rtl/>
        </w:rPr>
        <w:t>186095</w:t>
      </w:r>
      <w:r>
        <w:rPr>
          <w:rFonts w:ascii="Times New Roman" w:hAnsi="Times New Roman"/>
          <w:color w:val="828282"/>
          <w:rtl/>
        </w:rPr>
        <w:t>כָּל־</w:t>
      </w:r>
      <w:r>
        <w:rPr>
          <w:color w:val="FF0000"/>
          <w:vertAlign w:val="superscript"/>
          <w:rtl/>
        </w:rPr>
        <w:t>186096</w:t>
      </w:r>
      <w:r>
        <w:rPr>
          <w:rFonts w:ascii="Times New Roman" w:hAnsi="Times New Roman"/>
          <w:color w:val="828282"/>
          <w:rtl/>
        </w:rPr>
        <w:t>הַ</w:t>
      </w:r>
      <w:r>
        <w:rPr>
          <w:color w:val="FF0000"/>
          <w:vertAlign w:val="superscript"/>
          <w:rtl/>
        </w:rPr>
        <w:t>186097</w:t>
      </w:r>
      <w:r>
        <w:rPr>
          <w:rFonts w:ascii="Times New Roman" w:hAnsi="Times New Roman"/>
          <w:color w:val="828282"/>
          <w:rtl/>
        </w:rPr>
        <w:t xml:space="preserve">יָּמִֽים׃ </w:t>
      </w:r>
    </w:p>
    <w:p>
      <w:pPr>
        <w:pStyle w:val="Hebrew"/>
      </w:pPr>
      <w:r>
        <w:rPr>
          <w:color w:val="828282"/>
        </w:rPr>
        <w:t xml:space="preserve">וַיְדַבְּרוּ֙ אֵלָ֜יו לֵאמֹ֗ר אִם־הַ֠יֹּום תִּֽהְיֶה־עֶ֜בֶד לָעָ֤ם הַזֶּה֙ וַֽעֲבַדְתָּ֔ם וַעֲנִיתָ֕ם וְדִבַּרְתָּ֥ אֲלֵיהֶ֖ם דְּבָרִ֣ים טֹובִ֑ים וְהָי֥וּ לְךָ֛ עֲבָדִ֖ים כָּל־הַיָּמִֽים׃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338299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338299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492526</w:t>
            </w:r>
          </w:p>
        </w:tc>
        <w:tc>
          <w:tcPr>
            <w:tcW w:type="auto" w:w="1728"/>
          </w:tcPr>
          <w:p>
            <w:r>
              <w:t>time_phrase</w:t>
            </w:r>
          </w:p>
        </w:tc>
        <w:tc>
          <w:tcPr>
            <w:tcW w:type="auto" w:w="1728"/>
          </w:tcPr>
          <w:p>
            <w:r>
              <w:t xml:space="preserve">כָּל־הַיָּמִֽים׃ </w:t>
            </w:r>
          </w:p>
        </w:tc>
        <w:tc>
          <w:tcPr>
            <w:tcW w:type="auto" w:w="1728"/>
          </w:tcPr>
          <w:p>
            <w:r/>
          </w:p>
        </w:tc>
      </w:tr>
      <w:tr>
        <w:tc>
          <w:tcPr>
            <w:tcW w:type="auto" w:w="1728"/>
          </w:tcPr>
          <w:p>
            <w:r>
              <w:t>tense</w:t>
            </w:r>
          </w:p>
        </w:tc>
        <w:tc>
          <w:tcPr>
            <w:tcW w:type="auto" w:w="1728"/>
          </w:tcPr>
          <w:p>
            <w:r>
              <w:t>186092</w:t>
            </w:r>
          </w:p>
        </w:tc>
        <w:tc>
          <w:tcPr>
            <w:tcW w:type="auto" w:w="1728"/>
          </w:tcPr>
          <w:p>
            <w:r>
              <w:t>verb</w:t>
            </w:r>
          </w:p>
        </w:tc>
        <w:tc>
          <w:tcPr>
            <w:tcW w:type="auto" w:w="1728"/>
          </w:tcPr>
          <w:p>
            <w:r>
              <w:t xml:space="preserve">הָי֥וּ </w:t>
            </w:r>
          </w:p>
        </w:tc>
        <w:tc>
          <w:tcPr>
            <w:tcW w:type="auto" w:w="1728"/>
          </w:tcPr>
          <w:p>
            <w:r/>
          </w:p>
        </w:tc>
      </w:tr>
    </w:tbl>
    <w:p>
      <w:r>
        <w:br/>
      </w:r>
    </w:p>
    <w:p>
      <w:pPr>
        <w:pStyle w:val="Reference"/>
      </w:pPr>
      <w:hyperlink r:id="rId1593">
        <w:r>
          <w:rPr/>
          <w:t>338322, 1_Kings 12:11</w:t>
        </w:r>
      </w:hyperlink>
    </w:p>
    <w:p>
      <w:pPr>
        <w:pStyle w:val="Hebrew"/>
      </w:pPr>
      <w:r>
        <w:t xml:space="preserve">וְעַתָּ֗ה </w:t>
      </w:r>
    </w:p>
    <w:p>
      <w:pPr>
        <w:pStyle w:val="Hebrew"/>
      </w:pPr>
      <w:r>
        <w:rPr>
          <w:color w:val="FF0000"/>
          <w:vertAlign w:val="superscript"/>
          <w:rtl/>
        </w:rPr>
        <w:t>186185</w:t>
      </w:r>
      <w:r>
        <w:rPr>
          <w:rFonts w:ascii="Times New Roman" w:hAnsi="Times New Roman"/>
          <w:color w:val="828282"/>
          <w:rtl/>
        </w:rPr>
        <w:t>וְ</w:t>
      </w:r>
      <w:r>
        <w:rPr>
          <w:color w:val="FF0000"/>
          <w:vertAlign w:val="superscript"/>
          <w:rtl/>
        </w:rPr>
        <w:t>186186</w:t>
      </w:r>
      <w:r>
        <w:rPr>
          <w:rFonts w:ascii="Times New Roman" w:hAnsi="Times New Roman"/>
          <w:color w:val="828282"/>
          <w:rtl/>
        </w:rPr>
        <w:t xml:space="preserve">עַתָּ֗ה </w:t>
      </w:r>
    </w:p>
    <w:p>
      <w:pPr>
        <w:pStyle w:val="Hebrew"/>
      </w:pPr>
      <w:r>
        <w:rPr>
          <w:color w:val="828282"/>
        </w:rPr>
        <w:t xml:space="preserve">וְעַתָּ֗ה אָבִי֙ הֶעְמִ֤יס עֲלֵיכֶם֙ עֹ֣ל כָּבֵ֔ד וַאֲנִ֖י אֹוסִ֣יף עַֽל־עֻלְּכֶ֑ם אָבִ֗י יִסַּ֤ר אֶתְכֶם֙ בַּשֹּׁוטִ֔ים וַאֲנִ֕י אֲיַסֵּ֥ר אֶתְכֶ֖ם בָּעַקְרַבִּֽים׃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338322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338322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492589</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594">
        <w:r>
          <w:rPr/>
          <w:t>338327, 1_Kings 12:12</w:t>
        </w:r>
      </w:hyperlink>
    </w:p>
    <w:p>
      <w:pPr>
        <w:pStyle w:val="Hebrew"/>
      </w:pPr>
      <w:r>
        <w:t xml:space="preserve">וַיָּבֹ֨וא יָרָבְעָ֧ם וְכָל־הָעָ֛ם אֶל־רְחַבְעָ֖ם בַּיֹּ֣ום הַשְּׁלִישִׁ֑י </w:t>
      </w:r>
    </w:p>
    <w:p>
      <w:pPr>
        <w:pStyle w:val="Hebrew"/>
      </w:pPr>
      <w:r>
        <w:rPr>
          <w:color w:val="FF0000"/>
          <w:vertAlign w:val="superscript"/>
          <w:rtl/>
        </w:rPr>
        <w:t>186210</w:t>
      </w:r>
      <w:r>
        <w:rPr>
          <w:rFonts w:ascii="Times New Roman" w:hAnsi="Times New Roman"/>
          <w:color w:val="828282"/>
          <w:rtl/>
        </w:rPr>
        <w:t>וַ</w:t>
      </w:r>
      <w:r>
        <w:rPr>
          <w:color w:val="FF0000"/>
          <w:vertAlign w:val="superscript"/>
          <w:rtl/>
        </w:rPr>
        <w:t>186211</w:t>
      </w:r>
      <w:r>
        <w:rPr>
          <w:rFonts w:ascii="Times New Roman" w:hAnsi="Times New Roman"/>
          <w:color w:val="828282"/>
          <w:rtl/>
        </w:rPr>
        <w:t xml:space="preserve">יָּבֹ֨וא </w:t>
      </w:r>
      <w:r>
        <w:rPr>
          <w:color w:val="FF0000"/>
          <w:vertAlign w:val="superscript"/>
          <w:rtl/>
        </w:rPr>
        <w:t>186212</w:t>
      </w:r>
      <w:r>
        <w:rPr>
          <w:rFonts w:ascii="Times New Roman" w:hAnsi="Times New Roman"/>
          <w:color w:val="828282"/>
          <w:rtl/>
        </w:rPr>
        <w:t xml:space="preserve">יָרָבְעָ֧ם </w:t>
      </w:r>
      <w:r>
        <w:rPr>
          <w:color w:val="FF0000"/>
          <w:vertAlign w:val="superscript"/>
          <w:rtl/>
        </w:rPr>
        <w:t>186213</w:t>
      </w:r>
      <w:r>
        <w:rPr>
          <w:rFonts w:ascii="Times New Roman" w:hAnsi="Times New Roman"/>
          <w:color w:val="828282"/>
          <w:rtl/>
        </w:rPr>
        <w:t>וְ</w:t>
      </w:r>
      <w:r>
        <w:rPr>
          <w:color w:val="FF0000"/>
          <w:vertAlign w:val="superscript"/>
          <w:rtl/>
        </w:rPr>
        <w:t>186214</w:t>
      </w:r>
      <w:r>
        <w:rPr>
          <w:rFonts w:ascii="Times New Roman" w:hAnsi="Times New Roman"/>
          <w:color w:val="828282"/>
          <w:rtl/>
        </w:rPr>
        <w:t>כָל־</w:t>
      </w:r>
      <w:r>
        <w:rPr>
          <w:color w:val="FF0000"/>
          <w:vertAlign w:val="superscript"/>
          <w:rtl/>
        </w:rPr>
        <w:t>186215</w:t>
      </w:r>
      <w:r>
        <w:rPr>
          <w:rFonts w:ascii="Times New Roman" w:hAnsi="Times New Roman"/>
          <w:color w:val="828282"/>
          <w:rtl/>
        </w:rPr>
        <w:t>הָ</w:t>
      </w:r>
      <w:r>
        <w:rPr>
          <w:color w:val="FF0000"/>
          <w:vertAlign w:val="superscript"/>
          <w:rtl/>
        </w:rPr>
        <w:t>186216</w:t>
      </w:r>
      <w:r>
        <w:rPr>
          <w:rFonts w:ascii="Times New Roman" w:hAnsi="Times New Roman"/>
          <w:color w:val="828282"/>
          <w:rtl/>
        </w:rPr>
        <w:t xml:space="preserve">עָ֛ם </w:t>
      </w:r>
      <w:r>
        <w:rPr>
          <w:color w:val="FF0000"/>
          <w:vertAlign w:val="superscript"/>
          <w:rtl/>
        </w:rPr>
        <w:t>186217</w:t>
      </w:r>
      <w:r>
        <w:rPr>
          <w:rFonts w:ascii="Times New Roman" w:hAnsi="Times New Roman"/>
          <w:color w:val="828282"/>
          <w:rtl/>
        </w:rPr>
        <w:t>אֶל־</w:t>
      </w:r>
      <w:r>
        <w:rPr>
          <w:color w:val="FF0000"/>
          <w:vertAlign w:val="superscript"/>
          <w:rtl/>
        </w:rPr>
        <w:t>186218</w:t>
      </w:r>
      <w:r>
        <w:rPr>
          <w:rFonts w:ascii="Times New Roman" w:hAnsi="Times New Roman"/>
          <w:color w:val="828282"/>
          <w:rtl/>
        </w:rPr>
        <w:t xml:space="preserve">רְחַבְעָ֖ם </w:t>
      </w:r>
      <w:r>
        <w:rPr>
          <w:color w:val="FF0000"/>
          <w:vertAlign w:val="superscript"/>
          <w:rtl/>
        </w:rPr>
        <w:t>186219</w:t>
      </w:r>
      <w:r>
        <w:rPr>
          <w:rFonts w:ascii="Times New Roman" w:hAnsi="Times New Roman"/>
          <w:color w:val="828282"/>
          <w:rtl/>
        </w:rPr>
        <w:t>בַּ</w:t>
      </w:r>
      <w:r>
        <w:rPr>
          <w:color w:val="FF0000"/>
          <w:vertAlign w:val="superscript"/>
          <w:rtl/>
        </w:rPr>
        <w:t>186220</w:t>
      </w:r>
      <w:r>
        <w:rPr>
          <w:rFonts w:ascii="Times New Roman" w:hAnsi="Times New Roman"/>
          <w:color w:val="828282"/>
          <w:rtl/>
        </w:rPr>
      </w:r>
      <w:r>
        <w:rPr>
          <w:color w:val="FF0000"/>
          <w:vertAlign w:val="superscript"/>
          <w:rtl/>
        </w:rPr>
        <w:t>186221</w:t>
      </w:r>
      <w:r>
        <w:rPr>
          <w:rFonts w:ascii="Times New Roman" w:hAnsi="Times New Roman"/>
          <w:color w:val="828282"/>
          <w:rtl/>
        </w:rPr>
        <w:t xml:space="preserve">יֹּ֣ום </w:t>
      </w:r>
      <w:r>
        <w:rPr>
          <w:color w:val="FF0000"/>
          <w:vertAlign w:val="superscript"/>
          <w:rtl/>
        </w:rPr>
        <w:t>186222</w:t>
      </w:r>
      <w:r>
        <w:rPr>
          <w:rFonts w:ascii="Times New Roman" w:hAnsi="Times New Roman"/>
          <w:color w:val="828282"/>
          <w:rtl/>
        </w:rPr>
        <w:t>הַ</w:t>
      </w:r>
      <w:r>
        <w:rPr>
          <w:color w:val="FF0000"/>
          <w:vertAlign w:val="superscript"/>
          <w:rtl/>
        </w:rPr>
        <w:t>186223</w:t>
      </w:r>
      <w:r>
        <w:rPr>
          <w:rFonts w:ascii="Times New Roman" w:hAnsi="Times New Roman"/>
          <w:color w:val="828282"/>
          <w:rtl/>
        </w:rPr>
        <w:t xml:space="preserve">שְּׁלִישִׁ֑י </w:t>
      </w:r>
    </w:p>
    <w:p>
      <w:pPr>
        <w:pStyle w:val="Hebrew"/>
      </w:pPr>
      <w:r>
        <w:rPr>
          <w:color w:val="828282"/>
        </w:rPr>
        <w:t xml:space="preserve">וַיָּבֹ֨וא יָרָבְעָ֧ם וְכָל־הָעָ֛ם אֶל־רְחַבְעָ֖ם בַּיֹּ֣ום הַשְּׁלִישִׁ֑י כַּאֲשֶׁ֨ר דִּבֶּ֤ר הַמֶּ֨לֶךְ֙ לֵאמֹ֔ר שׁ֥וּבוּ אֵלַ֖י בַּיֹּ֥ום הַשְּׁלִישִֽׁי׃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338327</w:t>
            </w:r>
          </w:p>
        </w:tc>
        <w:tc>
          <w:tcPr>
            <w:tcW w:type="auto" w:w="1728"/>
          </w:tcPr>
          <w:p>
            <w:r>
              <w:t>time_clause</w:t>
            </w:r>
          </w:p>
        </w:tc>
        <w:tc>
          <w:tcPr>
            <w:tcW w:type="auto" w:w="1728"/>
          </w:tcPr>
          <w:p>
            <w:r>
              <w:t>[clause]</w:t>
            </w:r>
          </w:p>
        </w:tc>
        <w:tc>
          <w:tcPr>
            <w:tcW w:type="auto" w:w="1728"/>
          </w:tcPr>
          <w:p>
            <w:r>
              <w:t>ach_di</w:t>
            </w:r>
          </w:p>
        </w:tc>
      </w:tr>
      <w:tr>
        <w:tc>
          <w:tcPr>
            <w:tcW w:type="auto" w:w="1728"/>
          </w:tcPr>
          <w:p>
            <w:r>
              <w:t>cl_type</w:t>
            </w:r>
          </w:p>
        </w:tc>
        <w:tc>
          <w:tcPr>
            <w:tcW w:type="auto" w:w="1728"/>
          </w:tcPr>
          <w:p>
            <w:r>
              <w:t>338327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492611</w:t>
            </w:r>
          </w:p>
        </w:tc>
        <w:tc>
          <w:tcPr>
            <w:tcW w:type="auto" w:w="1728"/>
          </w:tcPr>
          <w:p>
            <w:r>
              <w:t>time_phrase</w:t>
            </w:r>
          </w:p>
        </w:tc>
        <w:tc>
          <w:tcPr>
            <w:tcW w:type="auto" w:w="1728"/>
          </w:tcPr>
          <w:p>
            <w:r>
              <w:t xml:space="preserve">בַּיֹּ֣ום הַשְּׁלִישִׁ֑י </w:t>
            </w:r>
          </w:p>
        </w:tc>
        <w:tc>
          <w:tcPr>
            <w:tcW w:type="auto" w:w="1728"/>
          </w:tcPr>
          <w:p>
            <w:r/>
          </w:p>
        </w:tc>
      </w:tr>
      <w:tr>
        <w:tc>
          <w:tcPr>
            <w:tcW w:type="auto" w:w="1728"/>
          </w:tcPr>
          <w:p>
            <w:r>
              <w:t>tense</w:t>
            </w:r>
          </w:p>
        </w:tc>
        <w:tc>
          <w:tcPr>
            <w:tcW w:type="auto" w:w="1728"/>
          </w:tcPr>
          <w:p>
            <w:r>
              <w:t>186211</w:t>
            </w:r>
          </w:p>
        </w:tc>
        <w:tc>
          <w:tcPr>
            <w:tcW w:type="auto" w:w="1728"/>
          </w:tcPr>
          <w:p>
            <w:r>
              <w:t>verb</w:t>
            </w:r>
          </w:p>
        </w:tc>
        <w:tc>
          <w:tcPr>
            <w:tcW w:type="auto" w:w="1728"/>
          </w:tcPr>
          <w:p>
            <w:r>
              <w:t xml:space="preserve">יָּבֹ֨וא </w:t>
            </w:r>
          </w:p>
        </w:tc>
        <w:tc>
          <w:tcPr>
            <w:tcW w:type="auto" w:w="1728"/>
          </w:tcPr>
          <w:p>
            <w:r/>
          </w:p>
        </w:tc>
      </w:tr>
    </w:tbl>
    <w:p>
      <w:r>
        <w:br/>
      </w:r>
    </w:p>
    <w:p>
      <w:pPr>
        <w:pStyle w:val="Reference"/>
      </w:pPr>
      <w:hyperlink r:id="rId1594">
        <w:r>
          <w:rPr/>
          <w:t>338330, 1_Kings 12:12</w:t>
        </w:r>
      </w:hyperlink>
    </w:p>
    <w:p>
      <w:pPr>
        <w:pStyle w:val="Hebrew"/>
      </w:pPr>
      <w:r>
        <w:t xml:space="preserve">שׁ֥וּבוּ אֵלַ֖י בַּיֹּ֥ום הַשְּׁלִישִֽׁי׃ </w:t>
      </w:r>
    </w:p>
    <w:p>
      <w:pPr>
        <w:pStyle w:val="Hebrew"/>
      </w:pPr>
      <w:r>
        <w:rPr>
          <w:color w:val="FF0000"/>
          <w:vertAlign w:val="superscript"/>
          <w:rtl/>
        </w:rPr>
        <w:t>186231</w:t>
      </w:r>
      <w:r>
        <w:rPr>
          <w:rFonts w:ascii="Times New Roman" w:hAnsi="Times New Roman"/>
          <w:color w:val="828282"/>
          <w:rtl/>
        </w:rPr>
        <w:t xml:space="preserve">שׁ֥וּבוּ </w:t>
      </w:r>
      <w:r>
        <w:rPr>
          <w:color w:val="FF0000"/>
          <w:vertAlign w:val="superscript"/>
          <w:rtl/>
        </w:rPr>
        <w:t>186232</w:t>
      </w:r>
      <w:r>
        <w:rPr>
          <w:rFonts w:ascii="Times New Roman" w:hAnsi="Times New Roman"/>
          <w:color w:val="828282"/>
          <w:rtl/>
        </w:rPr>
        <w:t xml:space="preserve">אֵלַ֖י </w:t>
      </w:r>
      <w:r>
        <w:rPr>
          <w:color w:val="FF0000"/>
          <w:vertAlign w:val="superscript"/>
          <w:rtl/>
        </w:rPr>
        <w:t>186233</w:t>
      </w:r>
      <w:r>
        <w:rPr>
          <w:rFonts w:ascii="Times New Roman" w:hAnsi="Times New Roman"/>
          <w:color w:val="828282"/>
          <w:rtl/>
        </w:rPr>
        <w:t>בַּ</w:t>
      </w:r>
      <w:r>
        <w:rPr>
          <w:color w:val="FF0000"/>
          <w:vertAlign w:val="superscript"/>
          <w:rtl/>
        </w:rPr>
        <w:t>186234</w:t>
      </w:r>
      <w:r>
        <w:rPr>
          <w:rFonts w:ascii="Times New Roman" w:hAnsi="Times New Roman"/>
          <w:color w:val="828282"/>
          <w:rtl/>
        </w:rPr>
      </w:r>
      <w:r>
        <w:rPr>
          <w:color w:val="FF0000"/>
          <w:vertAlign w:val="superscript"/>
          <w:rtl/>
        </w:rPr>
        <w:t>186235</w:t>
      </w:r>
      <w:r>
        <w:rPr>
          <w:rFonts w:ascii="Times New Roman" w:hAnsi="Times New Roman"/>
          <w:color w:val="828282"/>
          <w:rtl/>
        </w:rPr>
        <w:t xml:space="preserve">יֹּ֥ום </w:t>
      </w:r>
      <w:r>
        <w:rPr>
          <w:color w:val="FF0000"/>
          <w:vertAlign w:val="superscript"/>
          <w:rtl/>
        </w:rPr>
        <w:t>186236</w:t>
      </w:r>
      <w:r>
        <w:rPr>
          <w:rFonts w:ascii="Times New Roman" w:hAnsi="Times New Roman"/>
          <w:color w:val="828282"/>
          <w:rtl/>
        </w:rPr>
        <w:t>הַ</w:t>
      </w:r>
      <w:r>
        <w:rPr>
          <w:color w:val="FF0000"/>
          <w:vertAlign w:val="superscript"/>
          <w:rtl/>
        </w:rPr>
        <w:t>186237</w:t>
      </w:r>
      <w:r>
        <w:rPr>
          <w:rFonts w:ascii="Times New Roman" w:hAnsi="Times New Roman"/>
          <w:color w:val="828282"/>
          <w:rtl/>
        </w:rPr>
        <w:t xml:space="preserve">שְּׁלִישִֽׁי׃ </w:t>
      </w:r>
    </w:p>
    <w:p>
      <w:pPr>
        <w:pStyle w:val="Hebrew"/>
      </w:pPr>
      <w:r>
        <w:rPr>
          <w:color w:val="828282"/>
        </w:rPr>
        <w:t xml:space="preserve">וַיָּבֹ֨וא יָרָבְעָ֧ם וְכָל־הָעָ֛ם אֶל־רְחַבְעָ֖ם בַּיֹּ֣ום הַשְּׁלִישִׁ֑י כַּאֲשֶׁ֨ר דִּבֶּ֤ר הַמֶּ֨לֶךְ֙ לֵאמֹ֔ר שׁ֥וּבוּ אֵלַ֖י בַּיֹּ֥ום הַשְּׁלִישִֽׁי׃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338330</w:t>
            </w:r>
          </w:p>
        </w:tc>
        <w:tc>
          <w:tcPr>
            <w:tcW w:type="auto" w:w="1728"/>
          </w:tcPr>
          <w:p>
            <w:r>
              <w:t>time_clause</w:t>
            </w:r>
          </w:p>
        </w:tc>
        <w:tc>
          <w:tcPr>
            <w:tcW w:type="auto" w:w="1728"/>
          </w:tcPr>
          <w:p>
            <w:r>
              <w:t>[clause]</w:t>
            </w:r>
          </w:p>
        </w:tc>
        <w:tc>
          <w:tcPr>
            <w:tcW w:type="auto" w:w="1728"/>
          </w:tcPr>
          <w:p>
            <w:r>
              <w:t>ach_di</w:t>
            </w:r>
          </w:p>
        </w:tc>
      </w:tr>
      <w:tr>
        <w:tc>
          <w:tcPr>
            <w:tcW w:type="auto" w:w="1728"/>
          </w:tcPr>
          <w:p>
            <w:r>
              <w:t>cl_type</w:t>
            </w:r>
          </w:p>
        </w:tc>
        <w:tc>
          <w:tcPr>
            <w:tcW w:type="auto" w:w="1728"/>
          </w:tcPr>
          <w:p>
            <w:r>
              <w:t>338330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492618</w:t>
            </w:r>
          </w:p>
        </w:tc>
        <w:tc>
          <w:tcPr>
            <w:tcW w:type="auto" w:w="1728"/>
          </w:tcPr>
          <w:p>
            <w:r>
              <w:t>time_phrase</w:t>
            </w:r>
          </w:p>
        </w:tc>
        <w:tc>
          <w:tcPr>
            <w:tcW w:type="auto" w:w="1728"/>
          </w:tcPr>
          <w:p>
            <w:r>
              <w:t xml:space="preserve">בַּיֹּ֥ום הַשְּׁלִישִֽׁי׃ </w:t>
            </w:r>
          </w:p>
        </w:tc>
        <w:tc>
          <w:tcPr>
            <w:tcW w:type="auto" w:w="1728"/>
          </w:tcPr>
          <w:p>
            <w:r/>
          </w:p>
        </w:tc>
      </w:tr>
      <w:tr>
        <w:tc>
          <w:tcPr>
            <w:tcW w:type="auto" w:w="1728"/>
          </w:tcPr>
          <w:p>
            <w:r>
              <w:t>tense</w:t>
            </w:r>
          </w:p>
        </w:tc>
        <w:tc>
          <w:tcPr>
            <w:tcW w:type="auto" w:w="1728"/>
          </w:tcPr>
          <w:p>
            <w:r>
              <w:t>186231</w:t>
            </w:r>
          </w:p>
        </w:tc>
        <w:tc>
          <w:tcPr>
            <w:tcW w:type="auto" w:w="1728"/>
          </w:tcPr>
          <w:p>
            <w:r>
              <w:t>verb</w:t>
            </w:r>
          </w:p>
        </w:tc>
        <w:tc>
          <w:tcPr>
            <w:tcW w:type="auto" w:w="1728"/>
          </w:tcPr>
          <w:p>
            <w:r>
              <w:t xml:space="preserve">שׁ֥וּבוּ </w:t>
            </w:r>
          </w:p>
        </w:tc>
        <w:tc>
          <w:tcPr>
            <w:tcW w:type="auto" w:w="1728"/>
          </w:tcPr>
          <w:p>
            <w:r/>
          </w:p>
        </w:tc>
      </w:tr>
    </w:tbl>
    <w:p>
      <w:r>
        <w:br/>
      </w:r>
    </w:p>
    <w:p>
      <w:pPr>
        <w:pStyle w:val="Reference"/>
      </w:pPr>
      <w:hyperlink r:id="rId1595">
        <w:r>
          <w:rPr/>
          <w:t>338365, 1_Kings 12:19</w:t>
        </w:r>
      </w:hyperlink>
    </w:p>
    <w:p>
      <w:pPr>
        <w:pStyle w:val="Hebrew"/>
      </w:pPr>
      <w:r>
        <w:t xml:space="preserve">וַיִּפְשְׁע֤וּ יִשְׂרָאֵל֙ בְּבֵ֣ית דָּוִ֔ד עַ֖ד הַיֹּ֥ום הַזֶּֽה׃ ס </w:t>
      </w:r>
    </w:p>
    <w:p>
      <w:pPr>
        <w:pStyle w:val="Hebrew"/>
      </w:pPr>
      <w:r>
        <w:rPr>
          <w:color w:val="FF0000"/>
          <w:vertAlign w:val="superscript"/>
          <w:rtl/>
        </w:rPr>
        <w:t>186402</w:t>
      </w:r>
      <w:r>
        <w:rPr>
          <w:rFonts w:ascii="Times New Roman" w:hAnsi="Times New Roman"/>
          <w:color w:val="828282"/>
          <w:rtl/>
        </w:rPr>
        <w:t>וַ</w:t>
      </w:r>
      <w:r>
        <w:rPr>
          <w:color w:val="FF0000"/>
          <w:vertAlign w:val="superscript"/>
          <w:rtl/>
        </w:rPr>
        <w:t>186403</w:t>
      </w:r>
      <w:r>
        <w:rPr>
          <w:rFonts w:ascii="Times New Roman" w:hAnsi="Times New Roman"/>
          <w:color w:val="828282"/>
          <w:rtl/>
        </w:rPr>
        <w:t xml:space="preserve">יִּפְשְׁע֤וּ </w:t>
      </w:r>
      <w:r>
        <w:rPr>
          <w:color w:val="FF0000"/>
          <w:vertAlign w:val="superscript"/>
          <w:rtl/>
        </w:rPr>
        <w:t>186404</w:t>
      </w:r>
      <w:r>
        <w:rPr>
          <w:rFonts w:ascii="Times New Roman" w:hAnsi="Times New Roman"/>
          <w:color w:val="828282"/>
          <w:rtl/>
        </w:rPr>
        <w:t xml:space="preserve">יִשְׂרָאֵל֙ </w:t>
      </w:r>
      <w:r>
        <w:rPr>
          <w:color w:val="FF0000"/>
          <w:vertAlign w:val="superscript"/>
          <w:rtl/>
        </w:rPr>
        <w:t>186405</w:t>
      </w:r>
      <w:r>
        <w:rPr>
          <w:rFonts w:ascii="Times New Roman" w:hAnsi="Times New Roman"/>
          <w:color w:val="828282"/>
          <w:rtl/>
        </w:rPr>
        <w:t>בְּ</w:t>
      </w:r>
      <w:r>
        <w:rPr>
          <w:color w:val="FF0000"/>
          <w:vertAlign w:val="superscript"/>
          <w:rtl/>
        </w:rPr>
        <w:t>186406</w:t>
      </w:r>
      <w:r>
        <w:rPr>
          <w:rFonts w:ascii="Times New Roman" w:hAnsi="Times New Roman"/>
          <w:color w:val="828282"/>
          <w:rtl/>
        </w:rPr>
        <w:t xml:space="preserve">בֵ֣ית </w:t>
      </w:r>
      <w:r>
        <w:rPr>
          <w:color w:val="FF0000"/>
          <w:vertAlign w:val="superscript"/>
          <w:rtl/>
        </w:rPr>
        <w:t>186407</w:t>
      </w:r>
      <w:r>
        <w:rPr>
          <w:rFonts w:ascii="Times New Roman" w:hAnsi="Times New Roman"/>
          <w:color w:val="828282"/>
          <w:rtl/>
        </w:rPr>
        <w:t xml:space="preserve">דָּוִ֔ד </w:t>
      </w:r>
      <w:r>
        <w:rPr>
          <w:color w:val="FF0000"/>
          <w:vertAlign w:val="superscript"/>
          <w:rtl/>
        </w:rPr>
        <w:t>186408</w:t>
      </w:r>
      <w:r>
        <w:rPr>
          <w:rFonts w:ascii="Times New Roman" w:hAnsi="Times New Roman"/>
          <w:color w:val="828282"/>
          <w:rtl/>
        </w:rPr>
        <w:t xml:space="preserve">עַ֖ד </w:t>
      </w:r>
      <w:r>
        <w:rPr>
          <w:color w:val="FF0000"/>
          <w:vertAlign w:val="superscript"/>
          <w:rtl/>
        </w:rPr>
        <w:t>186409</w:t>
      </w:r>
      <w:r>
        <w:rPr>
          <w:rFonts w:ascii="Times New Roman" w:hAnsi="Times New Roman"/>
          <w:color w:val="828282"/>
          <w:rtl/>
        </w:rPr>
        <w:t>הַ</w:t>
      </w:r>
      <w:r>
        <w:rPr>
          <w:color w:val="FF0000"/>
          <w:vertAlign w:val="superscript"/>
          <w:rtl/>
        </w:rPr>
        <w:t>186410</w:t>
      </w:r>
      <w:r>
        <w:rPr>
          <w:rFonts w:ascii="Times New Roman" w:hAnsi="Times New Roman"/>
          <w:color w:val="828282"/>
          <w:rtl/>
        </w:rPr>
        <w:t xml:space="preserve">יֹּ֥ום </w:t>
      </w:r>
      <w:r>
        <w:rPr>
          <w:color w:val="FF0000"/>
          <w:vertAlign w:val="superscript"/>
          <w:rtl/>
        </w:rPr>
        <w:t>186411</w:t>
      </w:r>
      <w:r>
        <w:rPr>
          <w:rFonts w:ascii="Times New Roman" w:hAnsi="Times New Roman"/>
          <w:color w:val="828282"/>
          <w:rtl/>
        </w:rPr>
        <w:t>הַ</w:t>
      </w:r>
      <w:r>
        <w:rPr>
          <w:color w:val="FF0000"/>
          <w:vertAlign w:val="superscript"/>
          <w:rtl/>
        </w:rPr>
        <w:t>186412</w:t>
      </w:r>
      <w:r>
        <w:rPr>
          <w:rFonts w:ascii="Times New Roman" w:hAnsi="Times New Roman"/>
          <w:color w:val="828282"/>
          <w:rtl/>
        </w:rPr>
        <w:t xml:space="preserve">זֶּֽה׃ ס </w:t>
      </w:r>
    </w:p>
    <w:p>
      <w:pPr>
        <w:pStyle w:val="Hebrew"/>
      </w:pPr>
      <w:r>
        <w:rPr>
          <w:color w:val="828282"/>
        </w:rPr>
        <w:t xml:space="preserve">וַיִּפְשְׁע֤וּ יִשְׂרָאֵל֙ בְּבֵ֣ית דָּוִ֔ד עַ֖ד הַיֹּ֥ום הַזֶּֽה׃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338365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338365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492727</w:t>
            </w:r>
          </w:p>
        </w:tc>
        <w:tc>
          <w:tcPr>
            <w:tcW w:type="auto" w:w="1728"/>
          </w:tcPr>
          <w:p>
            <w:r>
              <w:t>time_phrase</w:t>
            </w:r>
          </w:p>
        </w:tc>
        <w:tc>
          <w:tcPr>
            <w:tcW w:type="auto" w:w="1728"/>
          </w:tcPr>
          <w:p>
            <w:r>
              <w:t xml:space="preserve">עַ֖ד הַיֹּ֥ום הַזֶּֽה׃ ס </w:t>
            </w:r>
          </w:p>
        </w:tc>
        <w:tc>
          <w:tcPr>
            <w:tcW w:type="auto" w:w="1728"/>
          </w:tcPr>
          <w:p>
            <w:r/>
          </w:p>
        </w:tc>
      </w:tr>
      <w:tr>
        <w:tc>
          <w:tcPr>
            <w:tcW w:type="auto" w:w="1728"/>
          </w:tcPr>
          <w:p>
            <w:r>
              <w:t>tense</w:t>
            </w:r>
          </w:p>
        </w:tc>
        <w:tc>
          <w:tcPr>
            <w:tcW w:type="auto" w:w="1728"/>
          </w:tcPr>
          <w:p>
            <w:r>
              <w:t>186403</w:t>
            </w:r>
          </w:p>
        </w:tc>
        <w:tc>
          <w:tcPr>
            <w:tcW w:type="auto" w:w="1728"/>
          </w:tcPr>
          <w:p>
            <w:r>
              <w:t>verb</w:t>
            </w:r>
          </w:p>
        </w:tc>
        <w:tc>
          <w:tcPr>
            <w:tcW w:type="auto" w:w="1728"/>
          </w:tcPr>
          <w:p>
            <w:r>
              <w:t xml:space="preserve">יִּפְשְׁע֤וּ </w:t>
            </w:r>
          </w:p>
        </w:tc>
        <w:tc>
          <w:tcPr>
            <w:tcW w:type="auto" w:w="1728"/>
          </w:tcPr>
          <w:p>
            <w:r/>
          </w:p>
        </w:tc>
      </w:tr>
    </w:tbl>
    <w:p>
      <w:r>
        <w:br/>
      </w:r>
    </w:p>
    <w:p>
      <w:pPr>
        <w:pStyle w:val="Reference"/>
      </w:pPr>
      <w:hyperlink r:id="rId1596">
        <w:r>
          <w:rPr/>
          <w:t>338417, 1_Kings 12:32</w:t>
        </w:r>
      </w:hyperlink>
    </w:p>
    <w:p>
      <w:pPr>
        <w:pStyle w:val="Hebrew"/>
      </w:pPr>
      <w:r>
        <w:t xml:space="preserve">וַיַּ֣עַשׂ יָרָבְעָ֣ם׀ חָ֡ג בַּחֹ֣דֶשׁ הַשְּׁמִינִ֣י בַּחֲמִשָּֽׁה־עָשָׂר֩ יֹ֨ום׀ לַחֹ֜דֶשׁ כֶּחָ֣ג׀ </w:t>
      </w:r>
    </w:p>
    <w:p>
      <w:pPr>
        <w:pStyle w:val="Hebrew"/>
      </w:pPr>
      <w:r>
        <w:rPr>
          <w:color w:val="FF0000"/>
          <w:vertAlign w:val="superscript"/>
          <w:rtl/>
        </w:rPr>
        <w:t>186690</w:t>
      </w:r>
      <w:r>
        <w:rPr>
          <w:rFonts w:ascii="Times New Roman" w:hAnsi="Times New Roman"/>
          <w:color w:val="828282"/>
          <w:rtl/>
        </w:rPr>
        <w:t>וַ</w:t>
      </w:r>
      <w:r>
        <w:rPr>
          <w:color w:val="FF0000"/>
          <w:vertAlign w:val="superscript"/>
          <w:rtl/>
        </w:rPr>
        <w:t>186691</w:t>
      </w:r>
      <w:r>
        <w:rPr>
          <w:rFonts w:ascii="Times New Roman" w:hAnsi="Times New Roman"/>
          <w:color w:val="828282"/>
          <w:rtl/>
        </w:rPr>
        <w:t xml:space="preserve">יַּ֣עַשׂ </w:t>
      </w:r>
      <w:r>
        <w:rPr>
          <w:color w:val="FF0000"/>
          <w:vertAlign w:val="superscript"/>
          <w:rtl/>
        </w:rPr>
        <w:t>186692</w:t>
      </w:r>
      <w:r>
        <w:rPr>
          <w:rFonts w:ascii="Times New Roman" w:hAnsi="Times New Roman"/>
          <w:color w:val="828282"/>
          <w:rtl/>
        </w:rPr>
        <w:t xml:space="preserve">יָרָבְעָ֣ם׀ </w:t>
      </w:r>
      <w:r>
        <w:rPr>
          <w:color w:val="FF0000"/>
          <w:vertAlign w:val="superscript"/>
          <w:rtl/>
        </w:rPr>
        <w:t>186693</w:t>
      </w:r>
      <w:r>
        <w:rPr>
          <w:rFonts w:ascii="Times New Roman" w:hAnsi="Times New Roman"/>
          <w:color w:val="828282"/>
          <w:rtl/>
        </w:rPr>
        <w:t xml:space="preserve">חָ֡ג </w:t>
      </w:r>
      <w:r>
        <w:rPr>
          <w:color w:val="FF0000"/>
          <w:vertAlign w:val="superscript"/>
          <w:rtl/>
        </w:rPr>
        <w:t>186694</w:t>
      </w:r>
      <w:r>
        <w:rPr>
          <w:rFonts w:ascii="Times New Roman" w:hAnsi="Times New Roman"/>
          <w:color w:val="828282"/>
          <w:rtl/>
        </w:rPr>
        <w:t>בַּ</w:t>
      </w:r>
      <w:r>
        <w:rPr>
          <w:color w:val="FF0000"/>
          <w:vertAlign w:val="superscript"/>
          <w:rtl/>
        </w:rPr>
        <w:t>186695</w:t>
      </w:r>
      <w:r>
        <w:rPr>
          <w:rFonts w:ascii="Times New Roman" w:hAnsi="Times New Roman"/>
          <w:color w:val="828282"/>
          <w:rtl/>
        </w:rPr>
      </w:r>
      <w:r>
        <w:rPr>
          <w:color w:val="FF0000"/>
          <w:vertAlign w:val="superscript"/>
          <w:rtl/>
        </w:rPr>
        <w:t>186696</w:t>
      </w:r>
      <w:r>
        <w:rPr>
          <w:rFonts w:ascii="Times New Roman" w:hAnsi="Times New Roman"/>
          <w:color w:val="828282"/>
          <w:rtl/>
        </w:rPr>
        <w:t xml:space="preserve">חֹ֣דֶשׁ </w:t>
      </w:r>
      <w:r>
        <w:rPr>
          <w:color w:val="FF0000"/>
          <w:vertAlign w:val="superscript"/>
          <w:rtl/>
        </w:rPr>
        <w:t>186697</w:t>
      </w:r>
      <w:r>
        <w:rPr>
          <w:rFonts w:ascii="Times New Roman" w:hAnsi="Times New Roman"/>
          <w:color w:val="828282"/>
          <w:rtl/>
        </w:rPr>
        <w:t>הַ</w:t>
      </w:r>
      <w:r>
        <w:rPr>
          <w:color w:val="FF0000"/>
          <w:vertAlign w:val="superscript"/>
          <w:rtl/>
        </w:rPr>
        <w:t>186698</w:t>
      </w:r>
      <w:r>
        <w:rPr>
          <w:rFonts w:ascii="Times New Roman" w:hAnsi="Times New Roman"/>
          <w:color w:val="828282"/>
          <w:rtl/>
        </w:rPr>
        <w:t xml:space="preserve">שְּׁמִינִ֣י </w:t>
      </w:r>
      <w:r>
        <w:rPr>
          <w:color w:val="FF0000"/>
          <w:vertAlign w:val="superscript"/>
          <w:rtl/>
        </w:rPr>
        <w:t>186699</w:t>
      </w:r>
      <w:r>
        <w:rPr>
          <w:rFonts w:ascii="Times New Roman" w:hAnsi="Times New Roman"/>
          <w:color w:val="828282"/>
          <w:rtl/>
        </w:rPr>
        <w:t>בַּ</w:t>
      </w:r>
      <w:r>
        <w:rPr>
          <w:color w:val="FF0000"/>
          <w:vertAlign w:val="superscript"/>
          <w:rtl/>
        </w:rPr>
        <w:t>186700</w:t>
      </w:r>
      <w:r>
        <w:rPr>
          <w:rFonts w:ascii="Times New Roman" w:hAnsi="Times New Roman"/>
          <w:color w:val="828282"/>
          <w:rtl/>
        </w:rPr>
        <w:t>חֲמִשָּֽׁה־</w:t>
      </w:r>
      <w:r>
        <w:rPr>
          <w:color w:val="FF0000"/>
          <w:vertAlign w:val="superscript"/>
          <w:rtl/>
        </w:rPr>
        <w:t>186701</w:t>
      </w:r>
      <w:r>
        <w:rPr>
          <w:rFonts w:ascii="Times New Roman" w:hAnsi="Times New Roman"/>
          <w:color w:val="828282"/>
          <w:rtl/>
        </w:rPr>
        <w:t xml:space="preserve">עָשָׂר֩ </w:t>
      </w:r>
      <w:r>
        <w:rPr>
          <w:color w:val="FF0000"/>
          <w:vertAlign w:val="superscript"/>
          <w:rtl/>
        </w:rPr>
        <w:t>186702</w:t>
      </w:r>
      <w:r>
        <w:rPr>
          <w:rFonts w:ascii="Times New Roman" w:hAnsi="Times New Roman"/>
          <w:color w:val="828282"/>
          <w:rtl/>
        </w:rPr>
        <w:t xml:space="preserve">יֹ֨ום׀ </w:t>
      </w:r>
      <w:r>
        <w:rPr>
          <w:color w:val="FF0000"/>
          <w:vertAlign w:val="superscript"/>
          <w:rtl/>
        </w:rPr>
        <w:t>186703</w:t>
      </w:r>
      <w:r>
        <w:rPr>
          <w:rFonts w:ascii="Times New Roman" w:hAnsi="Times New Roman"/>
          <w:color w:val="828282"/>
          <w:rtl/>
        </w:rPr>
        <w:t>לַ</w:t>
      </w:r>
      <w:r>
        <w:rPr>
          <w:color w:val="FF0000"/>
          <w:vertAlign w:val="superscript"/>
          <w:rtl/>
        </w:rPr>
        <w:t>186704</w:t>
      </w:r>
      <w:r>
        <w:rPr>
          <w:rFonts w:ascii="Times New Roman" w:hAnsi="Times New Roman"/>
          <w:color w:val="828282"/>
          <w:rtl/>
        </w:rPr>
      </w:r>
      <w:r>
        <w:rPr>
          <w:color w:val="FF0000"/>
          <w:vertAlign w:val="superscript"/>
          <w:rtl/>
        </w:rPr>
        <w:t>186705</w:t>
      </w:r>
      <w:r>
        <w:rPr>
          <w:rFonts w:ascii="Times New Roman" w:hAnsi="Times New Roman"/>
          <w:color w:val="828282"/>
          <w:rtl/>
        </w:rPr>
        <w:t xml:space="preserve">חֹ֜דֶשׁ </w:t>
      </w:r>
      <w:r>
        <w:rPr>
          <w:color w:val="FF0000"/>
          <w:vertAlign w:val="superscript"/>
          <w:rtl/>
        </w:rPr>
        <w:t>186706</w:t>
      </w:r>
      <w:r>
        <w:rPr>
          <w:rFonts w:ascii="Times New Roman" w:hAnsi="Times New Roman"/>
          <w:color w:val="828282"/>
          <w:rtl/>
        </w:rPr>
        <w:t>כֶּ</w:t>
      </w:r>
      <w:r>
        <w:rPr>
          <w:color w:val="FF0000"/>
          <w:vertAlign w:val="superscript"/>
          <w:rtl/>
        </w:rPr>
        <w:t>186707</w:t>
      </w:r>
      <w:r>
        <w:rPr>
          <w:rFonts w:ascii="Times New Roman" w:hAnsi="Times New Roman"/>
          <w:color w:val="828282"/>
          <w:rtl/>
        </w:rPr>
      </w:r>
      <w:r>
        <w:rPr>
          <w:color w:val="FF0000"/>
          <w:vertAlign w:val="superscript"/>
          <w:rtl/>
        </w:rPr>
        <w:t>186708</w:t>
      </w:r>
      <w:r>
        <w:rPr>
          <w:rFonts w:ascii="Times New Roman" w:hAnsi="Times New Roman"/>
          <w:color w:val="828282"/>
          <w:rtl/>
        </w:rPr>
        <w:t xml:space="preserve">חָ֣ג׀ </w:t>
      </w:r>
    </w:p>
    <w:p>
      <w:pPr>
        <w:pStyle w:val="Hebrew"/>
      </w:pPr>
      <w:r>
        <w:rPr>
          <w:color w:val="828282"/>
        </w:rPr>
        <w:t xml:space="preserve">וַיַּ֣עַשׂ יָרָבְעָ֣ם׀ חָ֡ג בַּחֹ֣דֶשׁ הַשְּׁמִינִ֣י בַּחֲמִשָּֽׁה־עָשָׂר֩ יֹ֨ום׀ לַחֹ֜דֶשׁ כֶּחָ֣ג׀ אֲשֶׁ֣ר בִּיהוּדָ֗ה וַיַּ֨עַל֙ עַל־הַמִּזְבֵּ֔חַ כֵּ֤ן עָשָׂה֙ בְּבֵֽית־אֵ֔ל לְזַבֵּ֖חַ לָעֲגָלִ֣ים אֲשֶׁר־עָשָׂ֑ה וְהֶעֱמִיד֙ בְּבֵ֣ית אֵ֔ל אֶת־כֹּהֲנֵ֥י הַבָּמֹ֖ות אֲשֶׁ֥ר עָשָֽׂה׃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338417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338417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492882</w:t>
            </w:r>
          </w:p>
        </w:tc>
        <w:tc>
          <w:tcPr>
            <w:tcW w:type="auto" w:w="1728"/>
          </w:tcPr>
          <w:p>
            <w:r>
              <w:t>time_phrase</w:t>
            </w:r>
          </w:p>
        </w:tc>
        <w:tc>
          <w:tcPr>
            <w:tcW w:type="auto" w:w="1728"/>
          </w:tcPr>
          <w:p>
            <w:r>
              <w:t xml:space="preserve">בַּחֹ֣דֶשׁ הַשְּׁמִינִ֣י בַּחֲמִשָּֽׁה־עָשָׂר֩ יֹ֨ום׀ לַחֹ֜דֶשׁ </w:t>
            </w:r>
          </w:p>
        </w:tc>
        <w:tc>
          <w:tcPr>
            <w:tcW w:type="auto" w:w="1728"/>
          </w:tcPr>
          <w:p>
            <w:r/>
          </w:p>
        </w:tc>
      </w:tr>
      <w:tr>
        <w:tc>
          <w:tcPr>
            <w:tcW w:type="auto" w:w="1728"/>
          </w:tcPr>
          <w:p>
            <w:r>
              <w:t>tense</w:t>
            </w:r>
          </w:p>
        </w:tc>
        <w:tc>
          <w:tcPr>
            <w:tcW w:type="auto" w:w="1728"/>
          </w:tcPr>
          <w:p>
            <w:r>
              <w:t>186691</w:t>
            </w:r>
          </w:p>
        </w:tc>
        <w:tc>
          <w:tcPr>
            <w:tcW w:type="auto" w:w="1728"/>
          </w:tcPr>
          <w:p>
            <w:r>
              <w:t>verb</w:t>
            </w:r>
          </w:p>
        </w:tc>
        <w:tc>
          <w:tcPr>
            <w:tcW w:type="auto" w:w="1728"/>
          </w:tcPr>
          <w:p>
            <w:r>
              <w:t xml:space="preserve">יַּ֣עַשׂ </w:t>
            </w:r>
          </w:p>
        </w:tc>
        <w:tc>
          <w:tcPr>
            <w:tcW w:type="auto" w:w="1728"/>
          </w:tcPr>
          <w:p>
            <w:r/>
          </w:p>
        </w:tc>
      </w:tr>
    </w:tbl>
    <w:p>
      <w:r>
        <w:br/>
      </w:r>
    </w:p>
    <w:p>
      <w:pPr>
        <w:pStyle w:val="Reference"/>
      </w:pPr>
      <w:hyperlink r:id="rId1597">
        <w:r>
          <w:rPr/>
          <w:t>338425, 1_Kings 12:33</w:t>
        </w:r>
      </w:hyperlink>
    </w:p>
    <w:p>
      <w:pPr>
        <w:pStyle w:val="Hebrew"/>
      </w:pPr>
      <w:r>
        <w:t xml:space="preserve">וַיַּ֜עַל עַֽל־הַמִּזְבֵּ֣חַ׀ בַּחֲמִשָּׁ֨ה עָשָׂ֥ר יֹום֙ בַּחֹ֣דֶשׁ הַשְּׁמִינִ֔י בַּחֹ֖דֶשׁ </w:t>
      </w:r>
    </w:p>
    <w:p>
      <w:pPr>
        <w:pStyle w:val="Hebrew"/>
      </w:pPr>
      <w:r>
        <w:rPr>
          <w:color w:val="FF0000"/>
          <w:vertAlign w:val="superscript"/>
          <w:rtl/>
        </w:rPr>
        <w:t>186738</w:t>
      </w:r>
      <w:r>
        <w:rPr>
          <w:rFonts w:ascii="Times New Roman" w:hAnsi="Times New Roman"/>
          <w:color w:val="828282"/>
          <w:rtl/>
        </w:rPr>
        <w:t>וַ</w:t>
      </w:r>
      <w:r>
        <w:rPr>
          <w:color w:val="FF0000"/>
          <w:vertAlign w:val="superscript"/>
          <w:rtl/>
        </w:rPr>
        <w:t>186739</w:t>
      </w:r>
      <w:r>
        <w:rPr>
          <w:rFonts w:ascii="Times New Roman" w:hAnsi="Times New Roman"/>
          <w:color w:val="828282"/>
          <w:rtl/>
        </w:rPr>
        <w:t xml:space="preserve">יַּ֜עַל </w:t>
      </w:r>
      <w:r>
        <w:rPr>
          <w:color w:val="FF0000"/>
          <w:vertAlign w:val="superscript"/>
          <w:rtl/>
        </w:rPr>
        <w:t>186740</w:t>
      </w:r>
      <w:r>
        <w:rPr>
          <w:rFonts w:ascii="Times New Roman" w:hAnsi="Times New Roman"/>
          <w:color w:val="828282"/>
          <w:rtl/>
        </w:rPr>
        <w:t>עַֽל־</w:t>
      </w:r>
      <w:r>
        <w:rPr>
          <w:color w:val="FF0000"/>
          <w:vertAlign w:val="superscript"/>
          <w:rtl/>
        </w:rPr>
        <w:t>186741</w:t>
      </w:r>
      <w:r>
        <w:rPr>
          <w:rFonts w:ascii="Times New Roman" w:hAnsi="Times New Roman"/>
          <w:color w:val="828282"/>
          <w:rtl/>
        </w:rPr>
        <w:t>הַ</w:t>
      </w:r>
      <w:r>
        <w:rPr>
          <w:color w:val="FF0000"/>
          <w:vertAlign w:val="superscript"/>
          <w:rtl/>
        </w:rPr>
        <w:t>186742</w:t>
      </w:r>
      <w:r>
        <w:rPr>
          <w:rFonts w:ascii="Times New Roman" w:hAnsi="Times New Roman"/>
          <w:color w:val="828282"/>
          <w:rtl/>
        </w:rPr>
        <w:t xml:space="preserve">מִּזְבֵּ֣חַ׀ </w:t>
      </w:r>
      <w:r>
        <w:rPr>
          <w:color w:val="FF0000"/>
          <w:vertAlign w:val="superscript"/>
          <w:rtl/>
        </w:rPr>
        <w:t>186747</w:t>
      </w:r>
      <w:r>
        <w:rPr>
          <w:rFonts w:ascii="Times New Roman" w:hAnsi="Times New Roman"/>
          <w:color w:val="828282"/>
          <w:rtl/>
        </w:rPr>
        <w:t>בַּ</w:t>
      </w:r>
      <w:r>
        <w:rPr>
          <w:color w:val="FF0000"/>
          <w:vertAlign w:val="superscript"/>
          <w:rtl/>
        </w:rPr>
        <w:t>186748</w:t>
      </w:r>
      <w:r>
        <w:rPr>
          <w:rFonts w:ascii="Times New Roman" w:hAnsi="Times New Roman"/>
          <w:color w:val="828282"/>
          <w:rtl/>
        </w:rPr>
        <w:t xml:space="preserve">חֲמִשָּׁ֨ה </w:t>
      </w:r>
      <w:r>
        <w:rPr>
          <w:color w:val="FF0000"/>
          <w:vertAlign w:val="superscript"/>
          <w:rtl/>
        </w:rPr>
        <w:t>186749</w:t>
      </w:r>
      <w:r>
        <w:rPr>
          <w:rFonts w:ascii="Times New Roman" w:hAnsi="Times New Roman"/>
          <w:color w:val="828282"/>
          <w:rtl/>
        </w:rPr>
        <w:t xml:space="preserve">עָשָׂ֥ר </w:t>
      </w:r>
      <w:r>
        <w:rPr>
          <w:color w:val="FF0000"/>
          <w:vertAlign w:val="superscript"/>
          <w:rtl/>
        </w:rPr>
        <w:t>186750</w:t>
      </w:r>
      <w:r>
        <w:rPr>
          <w:rFonts w:ascii="Times New Roman" w:hAnsi="Times New Roman"/>
          <w:color w:val="828282"/>
          <w:rtl/>
        </w:rPr>
        <w:t xml:space="preserve">יֹום֙ </w:t>
      </w:r>
      <w:r>
        <w:rPr>
          <w:color w:val="FF0000"/>
          <w:vertAlign w:val="superscript"/>
          <w:rtl/>
        </w:rPr>
        <w:t>186751</w:t>
      </w:r>
      <w:r>
        <w:rPr>
          <w:rFonts w:ascii="Times New Roman" w:hAnsi="Times New Roman"/>
          <w:color w:val="828282"/>
          <w:rtl/>
        </w:rPr>
        <w:t>בַּ</w:t>
      </w:r>
      <w:r>
        <w:rPr>
          <w:color w:val="FF0000"/>
          <w:vertAlign w:val="superscript"/>
          <w:rtl/>
        </w:rPr>
        <w:t>186752</w:t>
      </w:r>
      <w:r>
        <w:rPr>
          <w:rFonts w:ascii="Times New Roman" w:hAnsi="Times New Roman"/>
          <w:color w:val="828282"/>
          <w:rtl/>
        </w:rPr>
      </w:r>
      <w:r>
        <w:rPr>
          <w:color w:val="FF0000"/>
          <w:vertAlign w:val="superscript"/>
          <w:rtl/>
        </w:rPr>
        <w:t>186753</w:t>
      </w:r>
      <w:r>
        <w:rPr>
          <w:rFonts w:ascii="Times New Roman" w:hAnsi="Times New Roman"/>
          <w:color w:val="828282"/>
          <w:rtl/>
        </w:rPr>
        <w:t xml:space="preserve">חֹ֣דֶשׁ </w:t>
      </w:r>
      <w:r>
        <w:rPr>
          <w:color w:val="FF0000"/>
          <w:vertAlign w:val="superscript"/>
          <w:rtl/>
        </w:rPr>
        <w:t>186754</w:t>
      </w:r>
      <w:r>
        <w:rPr>
          <w:rFonts w:ascii="Times New Roman" w:hAnsi="Times New Roman"/>
          <w:color w:val="828282"/>
          <w:rtl/>
        </w:rPr>
        <w:t>הַ</w:t>
      </w:r>
      <w:r>
        <w:rPr>
          <w:color w:val="FF0000"/>
          <w:vertAlign w:val="superscript"/>
          <w:rtl/>
        </w:rPr>
        <w:t>186755</w:t>
      </w:r>
      <w:r>
        <w:rPr>
          <w:rFonts w:ascii="Times New Roman" w:hAnsi="Times New Roman"/>
          <w:color w:val="828282"/>
          <w:rtl/>
        </w:rPr>
        <w:t xml:space="preserve">שְּׁמִינִ֔י </w:t>
      </w:r>
      <w:r>
        <w:rPr>
          <w:color w:val="FF0000"/>
          <w:vertAlign w:val="superscript"/>
          <w:rtl/>
        </w:rPr>
        <w:t>186756</w:t>
      </w:r>
      <w:r>
        <w:rPr>
          <w:rFonts w:ascii="Times New Roman" w:hAnsi="Times New Roman"/>
          <w:color w:val="828282"/>
          <w:rtl/>
        </w:rPr>
        <w:t>בַּ</w:t>
      </w:r>
      <w:r>
        <w:rPr>
          <w:color w:val="FF0000"/>
          <w:vertAlign w:val="superscript"/>
          <w:rtl/>
        </w:rPr>
        <w:t>186757</w:t>
      </w:r>
      <w:r>
        <w:rPr>
          <w:rFonts w:ascii="Times New Roman" w:hAnsi="Times New Roman"/>
          <w:color w:val="828282"/>
          <w:rtl/>
        </w:rPr>
      </w:r>
      <w:r>
        <w:rPr>
          <w:color w:val="FF0000"/>
          <w:vertAlign w:val="superscript"/>
          <w:rtl/>
        </w:rPr>
        <w:t>186758</w:t>
      </w:r>
      <w:r>
        <w:rPr>
          <w:rFonts w:ascii="Times New Roman" w:hAnsi="Times New Roman"/>
          <w:color w:val="828282"/>
          <w:rtl/>
        </w:rPr>
        <w:t xml:space="preserve">חֹ֖דֶשׁ </w:t>
      </w:r>
    </w:p>
    <w:p>
      <w:pPr>
        <w:pStyle w:val="Hebrew"/>
      </w:pPr>
      <w:r>
        <w:rPr>
          <w:color w:val="828282"/>
        </w:rPr>
        <w:t xml:space="preserve">וַיַּ֜עַל עַֽל־הַמִּזְבֵּ֣חַ׀ אֲשֶׁר־עָשָׂ֣ה בְּבֵֽית־אֵ֗ל בַּחֲמִשָּׁ֨ה עָשָׂ֥ר יֹום֙ בַּחֹ֣דֶשׁ הַשְּׁמִינִ֔י בַּחֹ֖דֶשׁ אֲשֶׁר־בָּדָ֣א מִלִּבֹּ֑ו וַיַּ֤עַשׂ חָג֙ לִבְנֵ֣י יִשְׂרָאֵ֔ל וַיַּ֥עַל עַל־הַמִּזְבֵּ֖חַ לְהַקְטִֽיר׃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338425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338425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492908</w:t>
            </w:r>
          </w:p>
        </w:tc>
        <w:tc>
          <w:tcPr>
            <w:tcW w:type="auto" w:w="1728"/>
          </w:tcPr>
          <w:p>
            <w:r>
              <w:t>time_phrase</w:t>
            </w:r>
          </w:p>
        </w:tc>
        <w:tc>
          <w:tcPr>
            <w:tcW w:type="auto" w:w="1728"/>
          </w:tcPr>
          <w:p>
            <w:r>
              <w:t xml:space="preserve">בַּחֲמִשָּׁ֨ה עָשָׂ֥ר יֹום֙ בַּחֹ֣דֶשׁ הַשְּׁמִינִ֔י בַּחֹ֖דֶשׁ </w:t>
            </w:r>
          </w:p>
        </w:tc>
        <w:tc>
          <w:tcPr>
            <w:tcW w:type="auto" w:w="1728"/>
          </w:tcPr>
          <w:p>
            <w:r/>
          </w:p>
        </w:tc>
      </w:tr>
      <w:tr>
        <w:tc>
          <w:tcPr>
            <w:tcW w:type="auto" w:w="1728"/>
          </w:tcPr>
          <w:p>
            <w:r>
              <w:t>tense</w:t>
            </w:r>
          </w:p>
        </w:tc>
        <w:tc>
          <w:tcPr>
            <w:tcW w:type="auto" w:w="1728"/>
          </w:tcPr>
          <w:p>
            <w:r>
              <w:t>186739</w:t>
            </w:r>
          </w:p>
        </w:tc>
        <w:tc>
          <w:tcPr>
            <w:tcW w:type="auto" w:w="1728"/>
          </w:tcPr>
          <w:p>
            <w:r>
              <w:t>verb</w:t>
            </w:r>
          </w:p>
        </w:tc>
        <w:tc>
          <w:tcPr>
            <w:tcW w:type="auto" w:w="1728"/>
          </w:tcPr>
          <w:p>
            <w:r>
              <w:t xml:space="preserve">יַּ֜עַל </w:t>
            </w:r>
          </w:p>
        </w:tc>
        <w:tc>
          <w:tcPr>
            <w:tcW w:type="auto" w:w="1728"/>
          </w:tcPr>
          <w:p>
            <w:r/>
          </w:p>
        </w:tc>
      </w:tr>
    </w:tbl>
    <w:p>
      <w:r>
        <w:br/>
      </w:r>
    </w:p>
    <w:p>
      <w:pPr>
        <w:pStyle w:val="Reference"/>
      </w:pPr>
      <w:hyperlink r:id="rId1598">
        <w:r>
          <w:rPr/>
          <w:t>338444, 1_Kings 13:3</w:t>
        </w:r>
      </w:hyperlink>
    </w:p>
    <w:p>
      <w:pPr>
        <w:pStyle w:val="Hebrew"/>
      </w:pPr>
      <w:r>
        <w:t xml:space="preserve">וְנָתַן֩ בַּיֹּ֨ום הַה֤וּא מֹופֵת֙ </w:t>
      </w:r>
    </w:p>
    <w:p>
      <w:pPr>
        <w:pStyle w:val="Hebrew"/>
      </w:pPr>
      <w:r>
        <w:rPr>
          <w:color w:val="FF0000"/>
          <w:vertAlign w:val="superscript"/>
          <w:rtl/>
        </w:rPr>
        <w:t>186834</w:t>
      </w:r>
      <w:r>
        <w:rPr>
          <w:rFonts w:ascii="Times New Roman" w:hAnsi="Times New Roman"/>
          <w:color w:val="828282"/>
          <w:rtl/>
        </w:rPr>
        <w:t>וְ</w:t>
      </w:r>
      <w:r>
        <w:rPr>
          <w:color w:val="FF0000"/>
          <w:vertAlign w:val="superscript"/>
          <w:rtl/>
        </w:rPr>
        <w:t>186835</w:t>
      </w:r>
      <w:r>
        <w:rPr>
          <w:rFonts w:ascii="Times New Roman" w:hAnsi="Times New Roman"/>
          <w:color w:val="828282"/>
          <w:rtl/>
        </w:rPr>
        <w:t xml:space="preserve">נָתַן֩ </w:t>
      </w:r>
      <w:r>
        <w:rPr>
          <w:color w:val="FF0000"/>
          <w:vertAlign w:val="superscript"/>
          <w:rtl/>
        </w:rPr>
        <w:t>186836</w:t>
      </w:r>
      <w:r>
        <w:rPr>
          <w:rFonts w:ascii="Times New Roman" w:hAnsi="Times New Roman"/>
          <w:color w:val="828282"/>
          <w:rtl/>
        </w:rPr>
        <w:t>בַּ</w:t>
      </w:r>
      <w:r>
        <w:rPr>
          <w:color w:val="FF0000"/>
          <w:vertAlign w:val="superscript"/>
          <w:rtl/>
        </w:rPr>
        <w:t>186837</w:t>
      </w:r>
      <w:r>
        <w:rPr>
          <w:rFonts w:ascii="Times New Roman" w:hAnsi="Times New Roman"/>
          <w:color w:val="828282"/>
          <w:rtl/>
        </w:rPr>
      </w:r>
      <w:r>
        <w:rPr>
          <w:color w:val="FF0000"/>
          <w:vertAlign w:val="superscript"/>
          <w:rtl/>
        </w:rPr>
        <w:t>186838</w:t>
      </w:r>
      <w:r>
        <w:rPr>
          <w:rFonts w:ascii="Times New Roman" w:hAnsi="Times New Roman"/>
          <w:color w:val="828282"/>
          <w:rtl/>
        </w:rPr>
        <w:t xml:space="preserve">יֹּ֨ום </w:t>
      </w:r>
      <w:r>
        <w:rPr>
          <w:color w:val="FF0000"/>
          <w:vertAlign w:val="superscript"/>
          <w:rtl/>
        </w:rPr>
        <w:t>186839</w:t>
      </w:r>
      <w:r>
        <w:rPr>
          <w:rFonts w:ascii="Times New Roman" w:hAnsi="Times New Roman"/>
          <w:color w:val="828282"/>
          <w:rtl/>
        </w:rPr>
        <w:t>הַ</w:t>
      </w:r>
      <w:r>
        <w:rPr>
          <w:color w:val="FF0000"/>
          <w:vertAlign w:val="superscript"/>
          <w:rtl/>
        </w:rPr>
        <w:t>186840</w:t>
      </w:r>
      <w:r>
        <w:rPr>
          <w:rFonts w:ascii="Times New Roman" w:hAnsi="Times New Roman"/>
          <w:color w:val="828282"/>
          <w:rtl/>
        </w:rPr>
        <w:t xml:space="preserve">ה֤וּא </w:t>
      </w:r>
      <w:r>
        <w:rPr>
          <w:color w:val="FF0000"/>
          <w:vertAlign w:val="superscript"/>
          <w:rtl/>
        </w:rPr>
        <w:t>186841</w:t>
      </w:r>
      <w:r>
        <w:rPr>
          <w:rFonts w:ascii="Times New Roman" w:hAnsi="Times New Roman"/>
          <w:color w:val="828282"/>
          <w:rtl/>
        </w:rPr>
        <w:t xml:space="preserve">מֹופֵת֙ </w:t>
      </w:r>
    </w:p>
    <w:p>
      <w:pPr>
        <w:pStyle w:val="Hebrew"/>
      </w:pPr>
      <w:r>
        <w:rPr>
          <w:color w:val="828282"/>
        </w:rPr>
        <w:t xml:space="preserve">וְנָתַן֩ בַּיֹּ֨ום הַה֤וּא מֹופֵת֙ לֵאמֹ֔ר זֶ֣ה הַמֹּופֵ֔ת אֲשֶׁ֖ר דִּבֶּ֣ר יְהוָ֑ה הִנֵּ֤ה הַמִּזְבֵּ֨חַ֙ נִקְרָ֔ע וְנִשְׁפַּ֖ךְ הַדֶּ֥שֶׁן אֲשֶׁר־עָלָֽיו׃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338444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338444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492962</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186835</w:t>
            </w:r>
          </w:p>
        </w:tc>
        <w:tc>
          <w:tcPr>
            <w:tcW w:type="auto" w:w="1728"/>
          </w:tcPr>
          <w:p>
            <w:r>
              <w:t>verb</w:t>
            </w:r>
          </w:p>
        </w:tc>
        <w:tc>
          <w:tcPr>
            <w:tcW w:type="auto" w:w="1728"/>
          </w:tcPr>
          <w:p>
            <w:r>
              <w:t xml:space="preserve">נָתַן֩ </w:t>
            </w:r>
          </w:p>
        </w:tc>
        <w:tc>
          <w:tcPr>
            <w:tcW w:type="auto" w:w="1728"/>
          </w:tcPr>
          <w:p>
            <w:r/>
          </w:p>
        </w:tc>
      </w:tr>
    </w:tbl>
    <w:p>
      <w:r>
        <w:br/>
      </w:r>
    </w:p>
    <w:p>
      <w:pPr>
        <w:pStyle w:val="Reference"/>
      </w:pPr>
      <w:hyperlink r:id="rId1599">
        <w:r>
          <w:rPr/>
          <w:t>338494, 1_Kings 13:11</w:t>
        </w:r>
      </w:hyperlink>
    </w:p>
    <w:p>
      <w:pPr>
        <w:pStyle w:val="Hebrew"/>
      </w:pPr>
      <w:r>
        <w:t xml:space="preserve">אֲשֶׁר־עָשָׂה֩ אִישׁ־הָאֱלֹהִ֨ים׀ הַיֹּ֜ום בְּבֵֽית־אֵ֗ל </w:t>
      </w:r>
    </w:p>
    <w:p>
      <w:pPr>
        <w:pStyle w:val="Hebrew"/>
      </w:pPr>
      <w:r>
        <w:rPr>
          <w:color w:val="FF0000"/>
          <w:vertAlign w:val="superscript"/>
          <w:rtl/>
        </w:rPr>
        <w:t>187072</w:t>
      </w:r>
      <w:r>
        <w:rPr>
          <w:rFonts w:ascii="Times New Roman" w:hAnsi="Times New Roman"/>
          <w:color w:val="828282"/>
          <w:rtl/>
        </w:rPr>
        <w:t>אֲשֶׁר־</w:t>
      </w:r>
      <w:r>
        <w:rPr>
          <w:color w:val="FF0000"/>
          <w:vertAlign w:val="superscript"/>
          <w:rtl/>
        </w:rPr>
        <w:t>187073</w:t>
      </w:r>
      <w:r>
        <w:rPr>
          <w:rFonts w:ascii="Times New Roman" w:hAnsi="Times New Roman"/>
          <w:color w:val="828282"/>
          <w:rtl/>
        </w:rPr>
        <w:t xml:space="preserve">עָשָׂה֩ </w:t>
      </w:r>
      <w:r>
        <w:rPr>
          <w:color w:val="FF0000"/>
          <w:vertAlign w:val="superscript"/>
          <w:rtl/>
        </w:rPr>
        <w:t>187074</w:t>
      </w:r>
      <w:r>
        <w:rPr>
          <w:rFonts w:ascii="Times New Roman" w:hAnsi="Times New Roman"/>
          <w:color w:val="828282"/>
          <w:rtl/>
        </w:rPr>
        <w:t>אִישׁ־</w:t>
      </w:r>
      <w:r>
        <w:rPr>
          <w:color w:val="FF0000"/>
          <w:vertAlign w:val="superscript"/>
          <w:rtl/>
        </w:rPr>
        <w:t>187075</w:t>
      </w:r>
      <w:r>
        <w:rPr>
          <w:rFonts w:ascii="Times New Roman" w:hAnsi="Times New Roman"/>
          <w:color w:val="828282"/>
          <w:rtl/>
        </w:rPr>
        <w:t>הָ</w:t>
      </w:r>
      <w:r>
        <w:rPr>
          <w:color w:val="FF0000"/>
          <w:vertAlign w:val="superscript"/>
          <w:rtl/>
        </w:rPr>
        <w:t>187076</w:t>
      </w:r>
      <w:r>
        <w:rPr>
          <w:rFonts w:ascii="Times New Roman" w:hAnsi="Times New Roman"/>
          <w:color w:val="828282"/>
          <w:rtl/>
        </w:rPr>
        <w:t xml:space="preserve">אֱלֹהִ֨ים׀ </w:t>
      </w:r>
      <w:r>
        <w:rPr>
          <w:color w:val="FF0000"/>
          <w:vertAlign w:val="superscript"/>
          <w:rtl/>
        </w:rPr>
        <w:t>187077</w:t>
      </w:r>
      <w:r>
        <w:rPr>
          <w:rFonts w:ascii="Times New Roman" w:hAnsi="Times New Roman"/>
          <w:color w:val="828282"/>
          <w:rtl/>
        </w:rPr>
        <w:t>הַ</w:t>
      </w:r>
      <w:r>
        <w:rPr>
          <w:color w:val="FF0000"/>
          <w:vertAlign w:val="superscript"/>
          <w:rtl/>
        </w:rPr>
        <w:t>187078</w:t>
      </w:r>
      <w:r>
        <w:rPr>
          <w:rFonts w:ascii="Times New Roman" w:hAnsi="Times New Roman"/>
          <w:color w:val="828282"/>
          <w:rtl/>
        </w:rPr>
        <w:t xml:space="preserve">יֹּ֜ום </w:t>
      </w:r>
      <w:r>
        <w:rPr>
          <w:color w:val="FF0000"/>
          <w:vertAlign w:val="superscript"/>
          <w:rtl/>
        </w:rPr>
        <w:t>187079</w:t>
      </w:r>
      <w:r>
        <w:rPr>
          <w:rFonts w:ascii="Times New Roman" w:hAnsi="Times New Roman"/>
          <w:color w:val="828282"/>
          <w:rtl/>
        </w:rPr>
        <w:t>בְּ</w:t>
      </w:r>
      <w:r>
        <w:rPr>
          <w:color w:val="FF0000"/>
          <w:vertAlign w:val="superscript"/>
          <w:rtl/>
        </w:rPr>
        <w:t>187080</w:t>
      </w:r>
      <w:r>
        <w:rPr>
          <w:rFonts w:ascii="Times New Roman" w:hAnsi="Times New Roman"/>
          <w:color w:val="828282"/>
          <w:rtl/>
        </w:rPr>
        <w:t xml:space="preserve">בֵֽית־אֵ֗ל </w:t>
      </w:r>
    </w:p>
    <w:p>
      <w:pPr>
        <w:pStyle w:val="Hebrew"/>
      </w:pPr>
      <w:r>
        <w:rPr>
          <w:color w:val="828282"/>
        </w:rPr>
        <w:t xml:space="preserve">וְנָבִ֤יא אֶחָד֙ זָקֵ֔ן יֹשֵׁ֖ב בְּבֵֽית־אֵ֑ל וַיָּבֹ֣וא בְנֹ֡ו וַיְסַפֶּר־לֹ֣ו אֶת־כָּל־הַמַּעֲשֶׂ֣ה אֲשֶׁר־עָשָׂה֩ אִישׁ־הָאֱלֹהִ֨ים׀ הַיֹּ֜ום בְּבֵֽית־אֵ֗ל אֶת־הַדְּבָרִים֙ אֲשֶׁ֣ר דִּבֶּ֣ר אֶל־הַמֶּ֔לֶךְ וַֽיְסַפְּר֖וּם לַאֲבִיהֶֽם׃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338494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338494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493120</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187073</w:t>
            </w:r>
          </w:p>
        </w:tc>
        <w:tc>
          <w:tcPr>
            <w:tcW w:type="auto" w:w="1728"/>
          </w:tcPr>
          <w:p>
            <w:r>
              <w:t>verb</w:t>
            </w:r>
          </w:p>
        </w:tc>
        <w:tc>
          <w:tcPr>
            <w:tcW w:type="auto" w:w="1728"/>
          </w:tcPr>
          <w:p>
            <w:r>
              <w:t xml:space="preserve">עָשָׂה֩ </w:t>
            </w:r>
          </w:p>
        </w:tc>
        <w:tc>
          <w:tcPr>
            <w:tcW w:type="auto" w:w="1728"/>
          </w:tcPr>
          <w:p>
            <w:r/>
          </w:p>
        </w:tc>
      </w:tr>
    </w:tbl>
    <w:p>
      <w:r>
        <w:br/>
      </w:r>
    </w:p>
    <w:p>
      <w:pPr>
        <w:pStyle w:val="Reference"/>
      </w:pPr>
      <w:hyperlink r:id="rId1600">
        <w:r>
          <w:rPr/>
          <w:t>338618, 1_Kings 13:33</w:t>
        </w:r>
      </w:hyperlink>
    </w:p>
    <w:p>
      <w:pPr>
        <w:pStyle w:val="Hebrew"/>
      </w:pPr>
      <w:r>
        <w:t xml:space="preserve">אַחַר֙ הַדָּבָ֣ר הַזֶּ֔ה לֹֽא־שָׁ֥ב יָרָבְעָ֖ם מִדַּרְכֹּ֣ו הָרָעָ֑ה </w:t>
      </w:r>
    </w:p>
    <w:p>
      <w:pPr>
        <w:pStyle w:val="Hebrew"/>
      </w:pPr>
      <w:r>
        <w:rPr>
          <w:color w:val="FF0000"/>
          <w:vertAlign w:val="superscript"/>
          <w:rtl/>
        </w:rPr>
        <w:t>187590</w:t>
      </w:r>
      <w:r>
        <w:rPr>
          <w:rFonts w:ascii="Times New Roman" w:hAnsi="Times New Roman"/>
          <w:color w:val="828282"/>
          <w:rtl/>
        </w:rPr>
        <w:t xml:space="preserve">אַחַר֙ </w:t>
      </w:r>
      <w:r>
        <w:rPr>
          <w:color w:val="FF0000"/>
          <w:vertAlign w:val="superscript"/>
          <w:rtl/>
        </w:rPr>
        <w:t>187591</w:t>
      </w:r>
      <w:r>
        <w:rPr>
          <w:rFonts w:ascii="Times New Roman" w:hAnsi="Times New Roman"/>
          <w:color w:val="828282"/>
          <w:rtl/>
        </w:rPr>
        <w:t>הַ</w:t>
      </w:r>
      <w:r>
        <w:rPr>
          <w:color w:val="FF0000"/>
          <w:vertAlign w:val="superscript"/>
          <w:rtl/>
        </w:rPr>
        <w:t>187592</w:t>
      </w:r>
      <w:r>
        <w:rPr>
          <w:rFonts w:ascii="Times New Roman" w:hAnsi="Times New Roman"/>
          <w:color w:val="828282"/>
          <w:rtl/>
        </w:rPr>
        <w:t xml:space="preserve">דָּבָ֣ר </w:t>
      </w:r>
      <w:r>
        <w:rPr>
          <w:color w:val="FF0000"/>
          <w:vertAlign w:val="superscript"/>
          <w:rtl/>
        </w:rPr>
        <w:t>187593</w:t>
      </w:r>
      <w:r>
        <w:rPr>
          <w:rFonts w:ascii="Times New Roman" w:hAnsi="Times New Roman"/>
          <w:color w:val="828282"/>
          <w:rtl/>
        </w:rPr>
        <w:t>הַ</w:t>
      </w:r>
      <w:r>
        <w:rPr>
          <w:color w:val="FF0000"/>
          <w:vertAlign w:val="superscript"/>
          <w:rtl/>
        </w:rPr>
        <w:t>187594</w:t>
      </w:r>
      <w:r>
        <w:rPr>
          <w:rFonts w:ascii="Times New Roman" w:hAnsi="Times New Roman"/>
          <w:color w:val="828282"/>
          <w:rtl/>
        </w:rPr>
        <w:t xml:space="preserve">זֶּ֔ה </w:t>
      </w:r>
      <w:r>
        <w:rPr>
          <w:color w:val="FF0000"/>
          <w:vertAlign w:val="superscript"/>
          <w:rtl/>
        </w:rPr>
        <w:t>187595</w:t>
      </w:r>
      <w:r>
        <w:rPr>
          <w:rFonts w:ascii="Times New Roman" w:hAnsi="Times New Roman"/>
          <w:color w:val="828282"/>
          <w:rtl/>
        </w:rPr>
        <w:t>לֹֽא־</w:t>
      </w:r>
      <w:r>
        <w:rPr>
          <w:color w:val="FF0000"/>
          <w:vertAlign w:val="superscript"/>
          <w:rtl/>
        </w:rPr>
        <w:t>187596</w:t>
      </w:r>
      <w:r>
        <w:rPr>
          <w:rFonts w:ascii="Times New Roman" w:hAnsi="Times New Roman"/>
          <w:color w:val="828282"/>
          <w:rtl/>
        </w:rPr>
        <w:t xml:space="preserve">שָׁ֥ב </w:t>
      </w:r>
      <w:r>
        <w:rPr>
          <w:color w:val="FF0000"/>
          <w:vertAlign w:val="superscript"/>
          <w:rtl/>
        </w:rPr>
        <w:t>187597</w:t>
      </w:r>
      <w:r>
        <w:rPr>
          <w:rFonts w:ascii="Times New Roman" w:hAnsi="Times New Roman"/>
          <w:color w:val="828282"/>
          <w:rtl/>
        </w:rPr>
        <w:t xml:space="preserve">יָרָבְעָ֖ם </w:t>
      </w:r>
      <w:r>
        <w:rPr>
          <w:color w:val="FF0000"/>
          <w:vertAlign w:val="superscript"/>
          <w:rtl/>
        </w:rPr>
        <w:t>187598</w:t>
      </w:r>
      <w:r>
        <w:rPr>
          <w:rFonts w:ascii="Times New Roman" w:hAnsi="Times New Roman"/>
          <w:color w:val="828282"/>
          <w:rtl/>
        </w:rPr>
        <w:t>מִ</w:t>
      </w:r>
      <w:r>
        <w:rPr>
          <w:color w:val="FF0000"/>
          <w:vertAlign w:val="superscript"/>
          <w:rtl/>
        </w:rPr>
        <w:t>187599</w:t>
      </w:r>
      <w:r>
        <w:rPr>
          <w:rFonts w:ascii="Times New Roman" w:hAnsi="Times New Roman"/>
          <w:color w:val="828282"/>
          <w:rtl/>
        </w:rPr>
        <w:t xml:space="preserve">דַּרְכֹּ֣ו </w:t>
      </w:r>
      <w:r>
        <w:rPr>
          <w:color w:val="FF0000"/>
          <w:vertAlign w:val="superscript"/>
          <w:rtl/>
        </w:rPr>
        <w:t>187600</w:t>
      </w:r>
      <w:r>
        <w:rPr>
          <w:rFonts w:ascii="Times New Roman" w:hAnsi="Times New Roman"/>
          <w:color w:val="828282"/>
          <w:rtl/>
        </w:rPr>
        <w:t>הָ</w:t>
      </w:r>
      <w:r>
        <w:rPr>
          <w:color w:val="FF0000"/>
          <w:vertAlign w:val="superscript"/>
          <w:rtl/>
        </w:rPr>
        <w:t>187601</w:t>
      </w:r>
      <w:r>
        <w:rPr>
          <w:rFonts w:ascii="Times New Roman" w:hAnsi="Times New Roman"/>
          <w:color w:val="828282"/>
          <w:rtl/>
        </w:rPr>
        <w:t xml:space="preserve">רָעָ֑ה </w:t>
      </w:r>
    </w:p>
    <w:p>
      <w:pPr>
        <w:pStyle w:val="Hebrew"/>
      </w:pPr>
      <w:r>
        <w:rPr>
          <w:color w:val="828282"/>
        </w:rPr>
        <w:t xml:space="preserve">אַחַר֙ הַדָּבָ֣ר הַזֶּ֔ה לֹֽא־שָׁ֥ב יָרָבְעָ֖ם מִדַּרְכֹּ֣ו הָרָעָ֑ה וַ֠יָּשָׁב וַיַּ֜עַשׂ מִקְצֹ֤ות הָעָם֙ כֹּהֲנֵ֣י בָמֹ֔ות הֶֽחָפֵץ֙ יְמַלֵּ֣א אֶת־יָדֹ֔ו וִיהִ֖י כֹּהֲנֵ֥י בָמֹֽות׃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338618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338618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493475</w:t>
            </w:r>
          </w:p>
        </w:tc>
        <w:tc>
          <w:tcPr>
            <w:tcW w:type="auto" w:w="1728"/>
          </w:tcPr>
          <w:p>
            <w:r>
              <w:t>time_phrase</w:t>
            </w:r>
          </w:p>
        </w:tc>
        <w:tc>
          <w:tcPr>
            <w:tcW w:type="auto" w:w="1728"/>
          </w:tcPr>
          <w:p>
            <w:r>
              <w:t xml:space="preserve">אַחַר֙ הַדָּבָ֣ר הַזֶּ֔ה </w:t>
            </w:r>
          </w:p>
        </w:tc>
        <w:tc>
          <w:tcPr>
            <w:tcW w:type="auto" w:w="1728"/>
          </w:tcPr>
          <w:p>
            <w:r/>
          </w:p>
        </w:tc>
      </w:tr>
      <w:tr>
        <w:tc>
          <w:tcPr>
            <w:tcW w:type="auto" w:w="1728"/>
          </w:tcPr>
          <w:p>
            <w:r>
              <w:t>tense</w:t>
            </w:r>
          </w:p>
        </w:tc>
        <w:tc>
          <w:tcPr>
            <w:tcW w:type="auto" w:w="1728"/>
          </w:tcPr>
          <w:p>
            <w:r>
              <w:t>187596</w:t>
            </w:r>
          </w:p>
        </w:tc>
        <w:tc>
          <w:tcPr>
            <w:tcW w:type="auto" w:w="1728"/>
          </w:tcPr>
          <w:p>
            <w:r>
              <w:t>verb</w:t>
            </w:r>
          </w:p>
        </w:tc>
        <w:tc>
          <w:tcPr>
            <w:tcW w:type="auto" w:w="1728"/>
          </w:tcPr>
          <w:p>
            <w:r>
              <w:t xml:space="preserve">שָׁ֥ב </w:t>
            </w:r>
          </w:p>
        </w:tc>
        <w:tc>
          <w:tcPr>
            <w:tcW w:type="auto" w:w="1728"/>
          </w:tcPr>
          <w:p>
            <w:r/>
          </w:p>
        </w:tc>
      </w:tr>
    </w:tbl>
    <w:p>
      <w:r>
        <w:br/>
      </w:r>
    </w:p>
    <w:p>
      <w:pPr>
        <w:pStyle w:val="Reference"/>
      </w:pPr>
      <w:hyperlink r:id="rId1601">
        <w:r>
          <w:rPr/>
          <w:t>338627, 1_Kings 14:1</w:t>
        </w:r>
      </w:hyperlink>
    </w:p>
    <w:p>
      <w:pPr>
        <w:pStyle w:val="Hebrew"/>
      </w:pPr>
      <w:r>
        <w:t xml:space="preserve">בָּעֵ֣ת הַהִ֔יא חָלָ֖ה אֲבִיָּ֥ה בֶן־יָרָבְעָֽם׃ </w:t>
      </w:r>
    </w:p>
    <w:p>
      <w:pPr>
        <w:pStyle w:val="Hebrew"/>
      </w:pPr>
      <w:r>
        <w:rPr>
          <w:color w:val="FF0000"/>
          <w:vertAlign w:val="superscript"/>
          <w:rtl/>
        </w:rPr>
        <w:t>187643</w:t>
      </w:r>
      <w:r>
        <w:rPr>
          <w:rFonts w:ascii="Times New Roman" w:hAnsi="Times New Roman"/>
          <w:color w:val="828282"/>
          <w:rtl/>
        </w:rPr>
        <w:t>בָּ</w:t>
      </w:r>
      <w:r>
        <w:rPr>
          <w:color w:val="FF0000"/>
          <w:vertAlign w:val="superscript"/>
          <w:rtl/>
        </w:rPr>
        <w:t>187644</w:t>
      </w:r>
      <w:r>
        <w:rPr>
          <w:rFonts w:ascii="Times New Roman" w:hAnsi="Times New Roman"/>
          <w:color w:val="828282"/>
          <w:rtl/>
        </w:rPr>
      </w:r>
      <w:r>
        <w:rPr>
          <w:color w:val="FF0000"/>
          <w:vertAlign w:val="superscript"/>
          <w:rtl/>
        </w:rPr>
        <w:t>187645</w:t>
      </w:r>
      <w:r>
        <w:rPr>
          <w:rFonts w:ascii="Times New Roman" w:hAnsi="Times New Roman"/>
          <w:color w:val="828282"/>
          <w:rtl/>
        </w:rPr>
        <w:t xml:space="preserve">עֵ֣ת </w:t>
      </w:r>
      <w:r>
        <w:rPr>
          <w:color w:val="FF0000"/>
          <w:vertAlign w:val="superscript"/>
          <w:rtl/>
        </w:rPr>
        <w:t>187646</w:t>
      </w:r>
      <w:r>
        <w:rPr>
          <w:rFonts w:ascii="Times New Roman" w:hAnsi="Times New Roman"/>
          <w:color w:val="828282"/>
          <w:rtl/>
        </w:rPr>
        <w:t>הַ</w:t>
      </w:r>
      <w:r>
        <w:rPr>
          <w:color w:val="FF0000"/>
          <w:vertAlign w:val="superscript"/>
          <w:rtl/>
        </w:rPr>
        <w:t>187647</w:t>
      </w:r>
      <w:r>
        <w:rPr>
          <w:rFonts w:ascii="Times New Roman" w:hAnsi="Times New Roman"/>
          <w:color w:val="828282"/>
          <w:rtl/>
        </w:rPr>
        <w:t xml:space="preserve">הִ֔יא </w:t>
      </w:r>
      <w:r>
        <w:rPr>
          <w:color w:val="FF0000"/>
          <w:vertAlign w:val="superscript"/>
          <w:rtl/>
        </w:rPr>
        <w:t>187648</w:t>
      </w:r>
      <w:r>
        <w:rPr>
          <w:rFonts w:ascii="Times New Roman" w:hAnsi="Times New Roman"/>
          <w:color w:val="828282"/>
          <w:rtl/>
        </w:rPr>
        <w:t xml:space="preserve">חָלָ֖ה </w:t>
      </w:r>
      <w:r>
        <w:rPr>
          <w:color w:val="FF0000"/>
          <w:vertAlign w:val="superscript"/>
          <w:rtl/>
        </w:rPr>
        <w:t>187649</w:t>
      </w:r>
      <w:r>
        <w:rPr>
          <w:rFonts w:ascii="Times New Roman" w:hAnsi="Times New Roman"/>
          <w:color w:val="828282"/>
          <w:rtl/>
        </w:rPr>
        <w:t xml:space="preserve">אֲבִיָּ֥ה </w:t>
      </w:r>
      <w:r>
        <w:rPr>
          <w:color w:val="FF0000"/>
          <w:vertAlign w:val="superscript"/>
          <w:rtl/>
        </w:rPr>
        <w:t>187650</w:t>
      </w:r>
      <w:r>
        <w:rPr>
          <w:rFonts w:ascii="Times New Roman" w:hAnsi="Times New Roman"/>
          <w:color w:val="828282"/>
          <w:rtl/>
        </w:rPr>
        <w:t>בֶן־</w:t>
      </w:r>
      <w:r>
        <w:rPr>
          <w:color w:val="FF0000"/>
          <w:vertAlign w:val="superscript"/>
          <w:rtl/>
        </w:rPr>
        <w:t>187651</w:t>
      </w:r>
      <w:r>
        <w:rPr>
          <w:rFonts w:ascii="Times New Roman" w:hAnsi="Times New Roman"/>
          <w:color w:val="828282"/>
          <w:rtl/>
        </w:rPr>
        <w:t xml:space="preserve">יָרָבְעָֽם׃ </w:t>
      </w:r>
    </w:p>
    <w:p>
      <w:pPr>
        <w:pStyle w:val="Hebrew"/>
      </w:pPr>
      <w:r>
        <w:rPr>
          <w:color w:val="828282"/>
        </w:rPr>
        <w:t xml:space="preserve">בָּעֵ֣ת הַהִ֔יא חָלָ֖ה אֲבִיָּ֥ה בֶן־יָרָבְעָֽם׃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338627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338627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493501</w:t>
            </w:r>
          </w:p>
        </w:tc>
        <w:tc>
          <w:tcPr>
            <w:tcW w:type="auto" w:w="1728"/>
          </w:tcPr>
          <w:p>
            <w:r>
              <w:t>time_phrase</w:t>
            </w:r>
          </w:p>
        </w:tc>
        <w:tc>
          <w:tcPr>
            <w:tcW w:type="auto" w:w="1728"/>
          </w:tcPr>
          <w:p>
            <w:r>
              <w:t xml:space="preserve">בָּעֵ֣ת הַהִ֔יא </w:t>
            </w:r>
          </w:p>
        </w:tc>
        <w:tc>
          <w:tcPr>
            <w:tcW w:type="auto" w:w="1728"/>
          </w:tcPr>
          <w:p>
            <w:r/>
          </w:p>
        </w:tc>
      </w:tr>
      <w:tr>
        <w:tc>
          <w:tcPr>
            <w:tcW w:type="auto" w:w="1728"/>
          </w:tcPr>
          <w:p>
            <w:r>
              <w:t>tense</w:t>
            </w:r>
          </w:p>
        </w:tc>
        <w:tc>
          <w:tcPr>
            <w:tcW w:type="auto" w:w="1728"/>
          </w:tcPr>
          <w:p>
            <w:r>
              <w:t>187648</w:t>
            </w:r>
          </w:p>
        </w:tc>
        <w:tc>
          <w:tcPr>
            <w:tcW w:type="auto" w:w="1728"/>
          </w:tcPr>
          <w:p>
            <w:r>
              <w:t>verb</w:t>
            </w:r>
          </w:p>
        </w:tc>
        <w:tc>
          <w:tcPr>
            <w:tcW w:type="auto" w:w="1728"/>
          </w:tcPr>
          <w:p>
            <w:r>
              <w:t xml:space="preserve">חָלָ֖ה </w:t>
            </w:r>
          </w:p>
        </w:tc>
        <w:tc>
          <w:tcPr>
            <w:tcW w:type="auto" w:w="1728"/>
          </w:tcPr>
          <w:p>
            <w:r/>
          </w:p>
        </w:tc>
      </w:tr>
    </w:tbl>
    <w:p>
      <w:r>
        <w:br/>
      </w:r>
    </w:p>
    <w:p>
      <w:pPr>
        <w:pStyle w:val="Reference"/>
      </w:pPr>
      <w:hyperlink r:id="rId1602">
        <w:r>
          <w:rPr/>
          <w:t>338706, 1_Kings 14:14</w:t>
        </w:r>
      </w:hyperlink>
    </w:p>
    <w:p>
      <w:pPr>
        <w:pStyle w:val="Hebrew"/>
      </w:pPr>
      <w:r>
        <w:t xml:space="preserve">זֶ֣ה הַיֹּ֑ום </w:t>
      </w:r>
    </w:p>
    <w:p>
      <w:pPr>
        <w:pStyle w:val="Hebrew"/>
      </w:pPr>
      <w:r>
        <w:rPr>
          <w:color w:val="FF0000"/>
          <w:vertAlign w:val="superscript"/>
          <w:rtl/>
        </w:rPr>
        <w:t>187984</w:t>
      </w:r>
      <w:r>
        <w:rPr>
          <w:rFonts w:ascii="Times New Roman" w:hAnsi="Times New Roman"/>
          <w:color w:val="828282"/>
          <w:rtl/>
        </w:rPr>
        <w:t xml:space="preserve">זֶ֣ה </w:t>
      </w:r>
      <w:r>
        <w:rPr>
          <w:color w:val="FF0000"/>
          <w:vertAlign w:val="superscript"/>
          <w:rtl/>
        </w:rPr>
        <w:t>187985</w:t>
      </w:r>
      <w:r>
        <w:rPr>
          <w:rFonts w:ascii="Times New Roman" w:hAnsi="Times New Roman"/>
          <w:color w:val="828282"/>
          <w:rtl/>
        </w:rPr>
        <w:t>הַ</w:t>
      </w:r>
      <w:r>
        <w:rPr>
          <w:color w:val="FF0000"/>
          <w:vertAlign w:val="superscript"/>
          <w:rtl/>
        </w:rPr>
        <w:t>187986</w:t>
      </w:r>
      <w:r>
        <w:rPr>
          <w:rFonts w:ascii="Times New Roman" w:hAnsi="Times New Roman"/>
          <w:color w:val="828282"/>
          <w:rtl/>
        </w:rPr>
        <w:t xml:space="preserve">יֹּ֑ום </w:t>
      </w:r>
    </w:p>
    <w:p>
      <w:pPr>
        <w:pStyle w:val="Hebrew"/>
      </w:pPr>
      <w:r>
        <w:rPr>
          <w:color w:val="828282"/>
        </w:rPr>
        <w:t xml:space="preserve">וְהֵקִים֩ יְהוָ֨ה לֹ֥ו מֶ֨לֶךְ֙ עַל־יִשְׂרָאֵ֔ל אֲשֶׁ֥ר יַכְרִ֛ית אֶת־בֵּ֥ית יָרָבְעָ֖ם זֶ֣ה הַיֹּ֑ום וּמֶ֖ה גַּם־עָֽתָּה׃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338706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338706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493729</w:t>
            </w:r>
          </w:p>
        </w:tc>
        <w:tc>
          <w:tcPr>
            <w:tcW w:type="auto" w:w="1728"/>
          </w:tcPr>
          <w:p>
            <w:r>
              <w:t>time_phrase</w:t>
            </w:r>
          </w:p>
        </w:tc>
        <w:tc>
          <w:tcPr>
            <w:tcW w:type="auto" w:w="1728"/>
          </w:tcPr>
          <w:p>
            <w:r>
              <w:t xml:space="preserve">הַיֹּ֑ום </w:t>
            </w:r>
          </w:p>
        </w:tc>
        <w:tc>
          <w:tcPr>
            <w:tcW w:type="auto" w:w="1728"/>
          </w:tcPr>
          <w:p>
            <w:r/>
          </w:p>
        </w:tc>
      </w:tr>
    </w:tbl>
    <w:p>
      <w:r>
        <w:br/>
      </w:r>
    </w:p>
    <w:p>
      <w:pPr>
        <w:pStyle w:val="Reference"/>
      </w:pPr>
      <w:hyperlink r:id="rId1602">
        <w:r>
          <w:rPr/>
          <w:t>338707, 1_Kings 14:14</w:t>
        </w:r>
      </w:hyperlink>
    </w:p>
    <w:p>
      <w:pPr>
        <w:pStyle w:val="Hebrew"/>
      </w:pPr>
      <w:r>
        <w:t xml:space="preserve">וּמֶ֖ה גַּם־עָֽתָּה׃ </w:t>
      </w:r>
    </w:p>
    <w:p>
      <w:pPr>
        <w:pStyle w:val="Hebrew"/>
      </w:pPr>
      <w:r>
        <w:rPr>
          <w:color w:val="FF0000"/>
          <w:vertAlign w:val="superscript"/>
          <w:rtl/>
        </w:rPr>
        <w:t>187987</w:t>
      </w:r>
      <w:r>
        <w:rPr>
          <w:rFonts w:ascii="Times New Roman" w:hAnsi="Times New Roman"/>
          <w:color w:val="828282"/>
          <w:rtl/>
        </w:rPr>
        <w:t>וּ</w:t>
      </w:r>
      <w:r>
        <w:rPr>
          <w:color w:val="FF0000"/>
          <w:vertAlign w:val="superscript"/>
          <w:rtl/>
        </w:rPr>
        <w:t>187988</w:t>
      </w:r>
      <w:r>
        <w:rPr>
          <w:rFonts w:ascii="Times New Roman" w:hAnsi="Times New Roman"/>
          <w:color w:val="828282"/>
          <w:rtl/>
        </w:rPr>
        <w:t xml:space="preserve">מֶ֖ה </w:t>
      </w:r>
      <w:r>
        <w:rPr>
          <w:color w:val="FF0000"/>
          <w:vertAlign w:val="superscript"/>
          <w:rtl/>
        </w:rPr>
        <w:t>187989</w:t>
      </w:r>
      <w:r>
        <w:rPr>
          <w:rFonts w:ascii="Times New Roman" w:hAnsi="Times New Roman"/>
          <w:color w:val="828282"/>
          <w:rtl/>
        </w:rPr>
        <w:t>גַּם־</w:t>
      </w:r>
      <w:r>
        <w:rPr>
          <w:color w:val="FF0000"/>
          <w:vertAlign w:val="superscript"/>
          <w:rtl/>
        </w:rPr>
        <w:t>187990</w:t>
      </w:r>
      <w:r>
        <w:rPr>
          <w:rFonts w:ascii="Times New Roman" w:hAnsi="Times New Roman"/>
          <w:color w:val="828282"/>
          <w:rtl/>
        </w:rPr>
        <w:t xml:space="preserve">עָֽתָּה׃ </w:t>
      </w:r>
    </w:p>
    <w:p>
      <w:pPr>
        <w:pStyle w:val="Hebrew"/>
      </w:pPr>
      <w:r>
        <w:rPr>
          <w:color w:val="828282"/>
        </w:rPr>
        <w:t xml:space="preserve">וְהֵקִים֩ יְהוָ֨ה לֹ֥ו מֶ֨לֶךְ֙ עַל־יִשְׂרָאֵ֔ל אֲשֶׁ֥ר יַכְרִ֛ית אֶת־בֵּ֥ית יָרָבְעָ֖ם זֶ֣ה הַיֹּ֑ום וּמֶ֖ה גַּם־עָֽתָּה׃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338707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338707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493732</w:t>
            </w:r>
          </w:p>
        </w:tc>
        <w:tc>
          <w:tcPr>
            <w:tcW w:type="auto" w:w="1728"/>
          </w:tcPr>
          <w:p>
            <w:r>
              <w:t>time_phrase</w:t>
            </w:r>
          </w:p>
        </w:tc>
        <w:tc>
          <w:tcPr>
            <w:tcW w:type="auto" w:w="1728"/>
          </w:tcPr>
          <w:p>
            <w:r>
              <w:t xml:space="preserve">גַּם־עָֽתָּה׃ </w:t>
            </w:r>
          </w:p>
        </w:tc>
        <w:tc>
          <w:tcPr>
            <w:tcW w:type="auto" w:w="1728"/>
          </w:tcPr>
          <w:p>
            <w:r/>
          </w:p>
        </w:tc>
      </w:tr>
    </w:tbl>
    <w:p>
      <w:r>
        <w:br/>
      </w:r>
    </w:p>
    <w:p>
      <w:pPr>
        <w:pStyle w:val="Reference"/>
      </w:pPr>
      <w:hyperlink r:id="rId1603">
        <w:r>
          <w:rPr/>
          <w:t>338737, 1_Kings 14:21</w:t>
        </w:r>
      </w:hyperlink>
    </w:p>
    <w:p>
      <w:pPr>
        <w:pStyle w:val="Hebrew"/>
      </w:pPr>
      <w:r>
        <w:t xml:space="preserve">וּֽשֲׁבַ֨ע עֶשְׂרֵ֥ה שָׁנָ֣ה׀ מָלַ֣ךְ בִּירוּשָׁלִַ֗ם הָ֠עִיר </w:t>
      </w:r>
    </w:p>
    <w:p>
      <w:pPr>
        <w:pStyle w:val="Hebrew"/>
      </w:pPr>
      <w:r>
        <w:rPr>
          <w:color w:val="FF0000"/>
          <w:vertAlign w:val="superscript"/>
          <w:rtl/>
        </w:rPr>
        <w:t>188141</w:t>
      </w:r>
      <w:r>
        <w:rPr>
          <w:rFonts w:ascii="Times New Roman" w:hAnsi="Times New Roman"/>
          <w:color w:val="828282"/>
          <w:rtl/>
        </w:rPr>
        <w:t>וּֽ</w:t>
      </w:r>
      <w:r>
        <w:rPr>
          <w:color w:val="FF0000"/>
          <w:vertAlign w:val="superscript"/>
          <w:rtl/>
        </w:rPr>
        <w:t>188142</w:t>
      </w:r>
      <w:r>
        <w:rPr>
          <w:rFonts w:ascii="Times New Roman" w:hAnsi="Times New Roman"/>
          <w:color w:val="828282"/>
          <w:rtl/>
        </w:rPr>
        <w:t xml:space="preserve">שֲׁבַ֨ע </w:t>
      </w:r>
      <w:r>
        <w:rPr>
          <w:color w:val="FF0000"/>
          <w:vertAlign w:val="superscript"/>
          <w:rtl/>
        </w:rPr>
        <w:t>188143</w:t>
      </w:r>
      <w:r>
        <w:rPr>
          <w:rFonts w:ascii="Times New Roman" w:hAnsi="Times New Roman"/>
          <w:color w:val="828282"/>
          <w:rtl/>
        </w:rPr>
        <w:t xml:space="preserve">עֶשְׂרֵ֥ה </w:t>
      </w:r>
      <w:r>
        <w:rPr>
          <w:color w:val="FF0000"/>
          <w:vertAlign w:val="superscript"/>
          <w:rtl/>
        </w:rPr>
        <w:t>188144</w:t>
      </w:r>
      <w:r>
        <w:rPr>
          <w:rFonts w:ascii="Times New Roman" w:hAnsi="Times New Roman"/>
          <w:color w:val="828282"/>
          <w:rtl/>
        </w:rPr>
        <w:t xml:space="preserve">שָׁנָ֣ה׀ </w:t>
      </w:r>
      <w:r>
        <w:rPr>
          <w:color w:val="FF0000"/>
          <w:vertAlign w:val="superscript"/>
          <w:rtl/>
        </w:rPr>
        <w:t>188145</w:t>
      </w:r>
      <w:r>
        <w:rPr>
          <w:rFonts w:ascii="Times New Roman" w:hAnsi="Times New Roman"/>
          <w:color w:val="828282"/>
          <w:rtl/>
        </w:rPr>
        <w:t xml:space="preserve">מָלַ֣ךְ </w:t>
      </w:r>
      <w:r>
        <w:rPr>
          <w:color w:val="FF0000"/>
          <w:vertAlign w:val="superscript"/>
          <w:rtl/>
        </w:rPr>
        <w:t>188146</w:t>
      </w:r>
      <w:r>
        <w:rPr>
          <w:rFonts w:ascii="Times New Roman" w:hAnsi="Times New Roman"/>
          <w:color w:val="828282"/>
          <w:rtl/>
        </w:rPr>
        <w:t>בִּ</w:t>
      </w:r>
      <w:r>
        <w:rPr>
          <w:color w:val="FF0000"/>
          <w:vertAlign w:val="superscript"/>
          <w:rtl/>
        </w:rPr>
        <w:t>188147</w:t>
      </w:r>
      <w:r>
        <w:rPr>
          <w:rFonts w:ascii="Times New Roman" w:hAnsi="Times New Roman"/>
          <w:color w:val="828282"/>
          <w:rtl/>
        </w:rPr>
        <w:t xml:space="preserve">ירוּשָׁלִַ֗ם </w:t>
      </w:r>
      <w:r>
        <w:rPr>
          <w:color w:val="FF0000"/>
          <w:vertAlign w:val="superscript"/>
          <w:rtl/>
        </w:rPr>
        <w:t>188148</w:t>
      </w:r>
      <w:r>
        <w:rPr>
          <w:rFonts w:ascii="Times New Roman" w:hAnsi="Times New Roman"/>
          <w:color w:val="828282"/>
          <w:rtl/>
        </w:rPr>
        <w:t>הָ֠</w:t>
      </w:r>
      <w:r>
        <w:rPr>
          <w:color w:val="FF0000"/>
          <w:vertAlign w:val="superscript"/>
          <w:rtl/>
        </w:rPr>
        <w:t>188149</w:t>
      </w:r>
      <w:r>
        <w:rPr>
          <w:rFonts w:ascii="Times New Roman" w:hAnsi="Times New Roman"/>
          <w:color w:val="828282"/>
          <w:rtl/>
        </w:rPr>
        <w:t xml:space="preserve">עִיר </w:t>
      </w:r>
    </w:p>
    <w:p>
      <w:pPr>
        <w:pStyle w:val="Hebrew"/>
      </w:pPr>
      <w:r>
        <w:rPr>
          <w:color w:val="828282"/>
        </w:rPr>
        <w:t xml:space="preserve">וּרְחַבְעָם֙ בֶּן־שְׁלֹמֹ֔ה מָלַ֖ךְ בִּֽיהוּדָ֑ה בֶּן־אַרְבָּעִ֣ים וְאַחַ֣ת שָׁנָה֩ רְחַבְעָ֨ם בְּמָלְכֹ֜ו וּֽשֲׁבַ֨ע עֶשְׂרֵ֥ה שָׁנָ֣ה׀ מָלַ֣ךְ בִּירוּשָׁלִַ֗ם הָ֠עִיר אֲשֶׁר־בָּחַ֨ר יְהוָ֜ה לָשׂ֨וּם אֶת־שְׁמֹ֥ו שָׁם֙ מִכֹּל֙ שִׁבְטֵ֣י יִשְׂרָאֵ֔ל וְשֵׁ֣ם אִמֹּ֔ו נַעֲמָ֖ה הָעַמֹּנִֽית׃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338737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338737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493821</w:t>
            </w:r>
          </w:p>
        </w:tc>
        <w:tc>
          <w:tcPr>
            <w:tcW w:type="auto" w:w="1728"/>
          </w:tcPr>
          <w:p>
            <w:r>
              <w:t>time_phrase</w:t>
            </w:r>
          </w:p>
        </w:tc>
        <w:tc>
          <w:tcPr>
            <w:tcW w:type="auto" w:w="1728"/>
          </w:tcPr>
          <w:p>
            <w:r>
              <w:t xml:space="preserve">שֲׁבַ֨ע עֶשְׂרֵ֥ה שָׁנָ֣ה׀ </w:t>
            </w:r>
          </w:p>
        </w:tc>
        <w:tc>
          <w:tcPr>
            <w:tcW w:type="auto" w:w="1728"/>
          </w:tcPr>
          <w:p>
            <w:r/>
          </w:p>
        </w:tc>
      </w:tr>
      <w:tr>
        <w:tc>
          <w:tcPr>
            <w:tcW w:type="auto" w:w="1728"/>
          </w:tcPr>
          <w:p>
            <w:r>
              <w:t>tense</w:t>
            </w:r>
          </w:p>
        </w:tc>
        <w:tc>
          <w:tcPr>
            <w:tcW w:type="auto" w:w="1728"/>
          </w:tcPr>
          <w:p>
            <w:r>
              <w:t>188145</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604">
        <w:r>
          <w:rPr/>
          <w:t>338750, 1_Kings 14:25</w:t>
        </w:r>
      </w:hyperlink>
    </w:p>
    <w:p>
      <w:pPr>
        <w:pStyle w:val="Hebrew"/>
      </w:pPr>
      <w:r>
        <w:t xml:space="preserve">וַיְהִ֛י בַּשָּׁנָ֥ה הַחֲמִישִׁ֖ית לַמֶּ֣לֶךְ רְחַבְעָ֑ם </w:t>
      </w:r>
    </w:p>
    <w:p>
      <w:pPr>
        <w:pStyle w:val="Hebrew"/>
      </w:pPr>
      <w:r>
        <w:rPr>
          <w:color w:val="FF0000"/>
          <w:vertAlign w:val="superscript"/>
          <w:rtl/>
        </w:rPr>
        <w:t>188228</w:t>
      </w:r>
      <w:r>
        <w:rPr>
          <w:rFonts w:ascii="Times New Roman" w:hAnsi="Times New Roman"/>
          <w:color w:val="828282"/>
          <w:rtl/>
        </w:rPr>
        <w:t>וַ</w:t>
      </w:r>
      <w:r>
        <w:rPr>
          <w:color w:val="FF0000"/>
          <w:vertAlign w:val="superscript"/>
          <w:rtl/>
        </w:rPr>
        <w:t>188229</w:t>
      </w:r>
      <w:r>
        <w:rPr>
          <w:rFonts w:ascii="Times New Roman" w:hAnsi="Times New Roman"/>
          <w:color w:val="828282"/>
          <w:rtl/>
        </w:rPr>
        <w:t xml:space="preserve">יְהִ֛י </w:t>
      </w:r>
      <w:r>
        <w:rPr>
          <w:color w:val="FF0000"/>
          <w:vertAlign w:val="superscript"/>
          <w:rtl/>
        </w:rPr>
        <w:t>188230</w:t>
      </w:r>
      <w:r>
        <w:rPr>
          <w:rFonts w:ascii="Times New Roman" w:hAnsi="Times New Roman"/>
          <w:color w:val="828282"/>
          <w:rtl/>
        </w:rPr>
        <w:t>בַּ</w:t>
      </w:r>
      <w:r>
        <w:rPr>
          <w:color w:val="FF0000"/>
          <w:vertAlign w:val="superscript"/>
          <w:rtl/>
        </w:rPr>
        <w:t>188231</w:t>
      </w:r>
      <w:r>
        <w:rPr>
          <w:rFonts w:ascii="Times New Roman" w:hAnsi="Times New Roman"/>
          <w:color w:val="828282"/>
          <w:rtl/>
        </w:rPr>
      </w:r>
      <w:r>
        <w:rPr>
          <w:color w:val="FF0000"/>
          <w:vertAlign w:val="superscript"/>
          <w:rtl/>
        </w:rPr>
        <w:t>188232</w:t>
      </w:r>
      <w:r>
        <w:rPr>
          <w:rFonts w:ascii="Times New Roman" w:hAnsi="Times New Roman"/>
          <w:color w:val="828282"/>
          <w:rtl/>
        </w:rPr>
        <w:t xml:space="preserve">שָּׁנָ֥ה </w:t>
      </w:r>
      <w:r>
        <w:rPr>
          <w:color w:val="FF0000"/>
          <w:vertAlign w:val="superscript"/>
          <w:rtl/>
        </w:rPr>
        <w:t>188233</w:t>
      </w:r>
      <w:r>
        <w:rPr>
          <w:rFonts w:ascii="Times New Roman" w:hAnsi="Times New Roman"/>
          <w:color w:val="828282"/>
          <w:rtl/>
        </w:rPr>
        <w:t>הַ</w:t>
      </w:r>
      <w:r>
        <w:rPr>
          <w:color w:val="FF0000"/>
          <w:vertAlign w:val="superscript"/>
          <w:rtl/>
        </w:rPr>
        <w:t>188234</w:t>
      </w:r>
      <w:r>
        <w:rPr>
          <w:rFonts w:ascii="Times New Roman" w:hAnsi="Times New Roman"/>
          <w:color w:val="828282"/>
          <w:rtl/>
        </w:rPr>
        <w:t xml:space="preserve">חֲמִישִׁ֖ית </w:t>
      </w:r>
      <w:r>
        <w:rPr>
          <w:color w:val="FF0000"/>
          <w:vertAlign w:val="superscript"/>
          <w:rtl/>
        </w:rPr>
        <w:t>188235</w:t>
      </w:r>
      <w:r>
        <w:rPr>
          <w:rFonts w:ascii="Times New Roman" w:hAnsi="Times New Roman"/>
          <w:color w:val="828282"/>
          <w:rtl/>
        </w:rPr>
        <w:t>לַ</w:t>
      </w:r>
      <w:r>
        <w:rPr>
          <w:color w:val="FF0000"/>
          <w:vertAlign w:val="superscript"/>
          <w:rtl/>
        </w:rPr>
        <w:t>188236</w:t>
      </w:r>
      <w:r>
        <w:rPr>
          <w:rFonts w:ascii="Times New Roman" w:hAnsi="Times New Roman"/>
          <w:color w:val="828282"/>
          <w:rtl/>
        </w:rPr>
      </w:r>
      <w:r>
        <w:rPr>
          <w:color w:val="FF0000"/>
          <w:vertAlign w:val="superscript"/>
          <w:rtl/>
        </w:rPr>
        <w:t>188237</w:t>
      </w:r>
      <w:r>
        <w:rPr>
          <w:rFonts w:ascii="Times New Roman" w:hAnsi="Times New Roman"/>
          <w:color w:val="828282"/>
          <w:rtl/>
        </w:rPr>
        <w:t xml:space="preserve">מֶּ֣לֶךְ </w:t>
      </w:r>
      <w:r>
        <w:rPr>
          <w:color w:val="FF0000"/>
          <w:vertAlign w:val="superscript"/>
          <w:rtl/>
        </w:rPr>
        <w:t>188238</w:t>
      </w:r>
      <w:r>
        <w:rPr>
          <w:rFonts w:ascii="Times New Roman" w:hAnsi="Times New Roman"/>
          <w:color w:val="828282"/>
          <w:rtl/>
        </w:rPr>
        <w:t xml:space="preserve">רְחַבְעָ֑ם </w:t>
      </w:r>
    </w:p>
    <w:p>
      <w:pPr>
        <w:pStyle w:val="Hebrew"/>
      </w:pPr>
      <w:r>
        <w:rPr>
          <w:color w:val="828282"/>
        </w:rPr>
        <w:t xml:space="preserve">וַיְהִ֛י בַּשָּׁנָ֥ה הַחֲמִישִׁ֖ית לַמֶּ֣לֶךְ רְחַבְעָ֑ם עָלָ֛ה שִׁישַׁ֥ק מֶֽלֶךְ־מִצְרַ֖יִם עַל־יְרוּשָׁלִָֽם׃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338750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338750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493868</w:t>
            </w:r>
          </w:p>
        </w:tc>
        <w:tc>
          <w:tcPr>
            <w:tcW w:type="auto" w:w="1728"/>
          </w:tcPr>
          <w:p>
            <w:r>
              <w:t>time_phrase</w:t>
            </w:r>
          </w:p>
        </w:tc>
        <w:tc>
          <w:tcPr>
            <w:tcW w:type="auto" w:w="1728"/>
          </w:tcPr>
          <w:p>
            <w:r>
              <w:t xml:space="preserve">בַּשָּׁנָ֥ה הַחֲמִישִׁ֖ית לַמֶּ֣לֶךְ רְחַבְעָ֑ם </w:t>
            </w:r>
          </w:p>
        </w:tc>
        <w:tc>
          <w:tcPr>
            <w:tcW w:type="auto" w:w="1728"/>
          </w:tcPr>
          <w:p>
            <w:r/>
          </w:p>
        </w:tc>
      </w:tr>
      <w:tr>
        <w:tc>
          <w:tcPr>
            <w:tcW w:type="auto" w:w="1728"/>
          </w:tcPr>
          <w:p>
            <w:r>
              <w:t>tense</w:t>
            </w:r>
          </w:p>
        </w:tc>
        <w:tc>
          <w:tcPr>
            <w:tcW w:type="auto" w:w="1728"/>
          </w:tcPr>
          <w:p>
            <w:r>
              <w:t>188229</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605">
        <w:r>
          <w:rPr/>
          <w:t>338766, 1_Kings 14:30</w:t>
        </w:r>
      </w:hyperlink>
    </w:p>
    <w:p>
      <w:pPr>
        <w:pStyle w:val="Hebrew"/>
      </w:pPr>
      <w:r>
        <w:t xml:space="preserve">וּמִלְחָמָ֨ה הָיְתָ֧ה בֵין־רְחַבְעָ֛ם וּבֵ֥ין יָרָבְעָ֖ם כָּל־הַיָּמִֽים׃ </w:t>
      </w:r>
    </w:p>
    <w:p>
      <w:pPr>
        <w:pStyle w:val="Hebrew"/>
      </w:pPr>
      <w:r>
        <w:rPr>
          <w:color w:val="FF0000"/>
          <w:vertAlign w:val="superscript"/>
          <w:rtl/>
        </w:rPr>
        <w:t>188331</w:t>
      </w:r>
      <w:r>
        <w:rPr>
          <w:rFonts w:ascii="Times New Roman" w:hAnsi="Times New Roman"/>
          <w:color w:val="828282"/>
          <w:rtl/>
        </w:rPr>
        <w:t>וּ</w:t>
      </w:r>
      <w:r>
        <w:rPr>
          <w:color w:val="FF0000"/>
          <w:vertAlign w:val="superscript"/>
          <w:rtl/>
        </w:rPr>
        <w:t>188332</w:t>
      </w:r>
      <w:r>
        <w:rPr>
          <w:rFonts w:ascii="Times New Roman" w:hAnsi="Times New Roman"/>
          <w:color w:val="828282"/>
          <w:rtl/>
        </w:rPr>
        <w:t xml:space="preserve">מִלְחָמָ֨ה </w:t>
      </w:r>
      <w:r>
        <w:rPr>
          <w:color w:val="FF0000"/>
          <w:vertAlign w:val="superscript"/>
          <w:rtl/>
        </w:rPr>
        <w:t>188333</w:t>
      </w:r>
      <w:r>
        <w:rPr>
          <w:rFonts w:ascii="Times New Roman" w:hAnsi="Times New Roman"/>
          <w:color w:val="828282"/>
          <w:rtl/>
        </w:rPr>
        <w:t xml:space="preserve">הָיְתָ֧ה </w:t>
      </w:r>
      <w:r>
        <w:rPr>
          <w:color w:val="FF0000"/>
          <w:vertAlign w:val="superscript"/>
          <w:rtl/>
        </w:rPr>
        <w:t>188334</w:t>
      </w:r>
      <w:r>
        <w:rPr>
          <w:rFonts w:ascii="Times New Roman" w:hAnsi="Times New Roman"/>
          <w:color w:val="828282"/>
          <w:rtl/>
        </w:rPr>
        <w:t>בֵין־</w:t>
      </w:r>
      <w:r>
        <w:rPr>
          <w:color w:val="FF0000"/>
          <w:vertAlign w:val="superscript"/>
          <w:rtl/>
        </w:rPr>
        <w:t>188335</w:t>
      </w:r>
      <w:r>
        <w:rPr>
          <w:rFonts w:ascii="Times New Roman" w:hAnsi="Times New Roman"/>
          <w:color w:val="828282"/>
          <w:rtl/>
        </w:rPr>
        <w:t xml:space="preserve">רְחַבְעָ֛ם </w:t>
      </w:r>
      <w:r>
        <w:rPr>
          <w:color w:val="FF0000"/>
          <w:vertAlign w:val="superscript"/>
          <w:rtl/>
        </w:rPr>
        <w:t>188336</w:t>
      </w:r>
      <w:r>
        <w:rPr>
          <w:rFonts w:ascii="Times New Roman" w:hAnsi="Times New Roman"/>
          <w:color w:val="828282"/>
          <w:rtl/>
        </w:rPr>
        <w:t>וּ</w:t>
      </w:r>
      <w:r>
        <w:rPr>
          <w:color w:val="FF0000"/>
          <w:vertAlign w:val="superscript"/>
          <w:rtl/>
        </w:rPr>
        <w:t>188337</w:t>
      </w:r>
      <w:r>
        <w:rPr>
          <w:rFonts w:ascii="Times New Roman" w:hAnsi="Times New Roman"/>
          <w:color w:val="828282"/>
          <w:rtl/>
        </w:rPr>
        <w:t xml:space="preserve">בֵ֥ין </w:t>
      </w:r>
      <w:r>
        <w:rPr>
          <w:color w:val="FF0000"/>
          <w:vertAlign w:val="superscript"/>
          <w:rtl/>
        </w:rPr>
        <w:t>188338</w:t>
      </w:r>
      <w:r>
        <w:rPr>
          <w:rFonts w:ascii="Times New Roman" w:hAnsi="Times New Roman"/>
          <w:color w:val="828282"/>
          <w:rtl/>
        </w:rPr>
        <w:t xml:space="preserve">יָרָבְעָ֖ם </w:t>
      </w:r>
      <w:r>
        <w:rPr>
          <w:color w:val="FF0000"/>
          <w:vertAlign w:val="superscript"/>
          <w:rtl/>
        </w:rPr>
        <w:t>188339</w:t>
      </w:r>
      <w:r>
        <w:rPr>
          <w:rFonts w:ascii="Times New Roman" w:hAnsi="Times New Roman"/>
          <w:color w:val="828282"/>
          <w:rtl/>
        </w:rPr>
        <w:t>כָּל־</w:t>
      </w:r>
      <w:r>
        <w:rPr>
          <w:color w:val="FF0000"/>
          <w:vertAlign w:val="superscript"/>
          <w:rtl/>
        </w:rPr>
        <w:t>188340</w:t>
      </w:r>
      <w:r>
        <w:rPr>
          <w:rFonts w:ascii="Times New Roman" w:hAnsi="Times New Roman"/>
          <w:color w:val="828282"/>
          <w:rtl/>
        </w:rPr>
        <w:t>הַ</w:t>
      </w:r>
      <w:r>
        <w:rPr>
          <w:color w:val="FF0000"/>
          <w:vertAlign w:val="superscript"/>
          <w:rtl/>
        </w:rPr>
        <w:t>188341</w:t>
      </w:r>
      <w:r>
        <w:rPr>
          <w:rFonts w:ascii="Times New Roman" w:hAnsi="Times New Roman"/>
          <w:color w:val="828282"/>
          <w:rtl/>
        </w:rPr>
        <w:t xml:space="preserve">יָּמִֽים׃ </w:t>
      </w:r>
    </w:p>
    <w:p>
      <w:pPr>
        <w:pStyle w:val="Hebrew"/>
      </w:pPr>
      <w:r>
        <w:rPr>
          <w:color w:val="828282"/>
        </w:rPr>
        <w:t xml:space="preserve">וּמִלְחָמָ֨ה הָיְתָ֧ה בֵין־רְחַבְעָ֛ם וּבֵ֥ין יָרָבְעָ֖ם כָּל־הַיָּמִֽים׃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338766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338766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493918</w:t>
            </w:r>
          </w:p>
        </w:tc>
        <w:tc>
          <w:tcPr>
            <w:tcW w:type="auto" w:w="1728"/>
          </w:tcPr>
          <w:p>
            <w:r>
              <w:t>time_phrase</w:t>
            </w:r>
          </w:p>
        </w:tc>
        <w:tc>
          <w:tcPr>
            <w:tcW w:type="auto" w:w="1728"/>
          </w:tcPr>
          <w:p>
            <w:r>
              <w:t xml:space="preserve">כָּל־הַיָּמִֽים׃ </w:t>
            </w:r>
          </w:p>
        </w:tc>
        <w:tc>
          <w:tcPr>
            <w:tcW w:type="auto" w:w="1728"/>
          </w:tcPr>
          <w:p>
            <w:r/>
          </w:p>
        </w:tc>
      </w:tr>
      <w:tr>
        <w:tc>
          <w:tcPr>
            <w:tcW w:type="auto" w:w="1728"/>
          </w:tcPr>
          <w:p>
            <w:r>
              <w:t>tense</w:t>
            </w:r>
          </w:p>
        </w:tc>
        <w:tc>
          <w:tcPr>
            <w:tcW w:type="auto" w:w="1728"/>
          </w:tcPr>
          <w:p>
            <w:r>
              <w:t>188333</w:t>
            </w:r>
          </w:p>
        </w:tc>
        <w:tc>
          <w:tcPr>
            <w:tcW w:type="auto" w:w="1728"/>
          </w:tcPr>
          <w:p>
            <w:r>
              <w:t>verb</w:t>
            </w:r>
          </w:p>
        </w:tc>
        <w:tc>
          <w:tcPr>
            <w:tcW w:type="auto" w:w="1728"/>
          </w:tcPr>
          <w:p>
            <w:r>
              <w:t xml:space="preserve">הָיְתָ֧ה </w:t>
            </w:r>
          </w:p>
        </w:tc>
        <w:tc>
          <w:tcPr>
            <w:tcW w:type="auto" w:w="1728"/>
          </w:tcPr>
          <w:p>
            <w:r/>
          </w:p>
        </w:tc>
      </w:tr>
    </w:tbl>
    <w:p>
      <w:r>
        <w:br/>
      </w:r>
    </w:p>
    <w:p>
      <w:pPr>
        <w:pStyle w:val="Reference"/>
      </w:pPr>
      <w:hyperlink r:id="rId1606">
        <w:r>
          <w:rPr/>
          <w:t>338771, 1_Kings 15:1</w:t>
        </w:r>
      </w:hyperlink>
    </w:p>
    <w:p>
      <w:pPr>
        <w:pStyle w:val="Hebrew"/>
      </w:pPr>
      <w:r>
        <w:t xml:space="preserve">וּבִשְׁנַת֙ שְׁמֹנֶ֣ה עֶשְׂרֵ֔ה לַמֶּ֖לֶךְ יָרָבְעָ֣ם בֶּן־נְבָ֑ט מָלַ֥ךְ אֲבִיָּ֖ם עַל־יְהוּדָֽה׃ </w:t>
      </w:r>
    </w:p>
    <w:p>
      <w:pPr>
        <w:pStyle w:val="Hebrew"/>
      </w:pPr>
      <w:r>
        <w:rPr>
          <w:color w:val="FF0000"/>
          <w:vertAlign w:val="superscript"/>
          <w:rtl/>
        </w:rPr>
        <w:t>188365</w:t>
      </w:r>
      <w:r>
        <w:rPr>
          <w:rFonts w:ascii="Times New Roman" w:hAnsi="Times New Roman"/>
          <w:color w:val="828282"/>
          <w:rtl/>
        </w:rPr>
        <w:t>וּ</w:t>
      </w:r>
      <w:r>
        <w:rPr>
          <w:color w:val="FF0000"/>
          <w:vertAlign w:val="superscript"/>
          <w:rtl/>
        </w:rPr>
        <w:t>188366</w:t>
      </w:r>
      <w:r>
        <w:rPr>
          <w:rFonts w:ascii="Times New Roman" w:hAnsi="Times New Roman"/>
          <w:color w:val="828282"/>
          <w:rtl/>
        </w:rPr>
        <w:t>בִ</w:t>
      </w:r>
      <w:r>
        <w:rPr>
          <w:color w:val="FF0000"/>
          <w:vertAlign w:val="superscript"/>
          <w:rtl/>
        </w:rPr>
        <w:t>188367</w:t>
      </w:r>
      <w:r>
        <w:rPr>
          <w:rFonts w:ascii="Times New Roman" w:hAnsi="Times New Roman"/>
          <w:color w:val="828282"/>
          <w:rtl/>
        </w:rPr>
        <w:t xml:space="preserve">שְׁנַת֙ </w:t>
      </w:r>
      <w:r>
        <w:rPr>
          <w:color w:val="FF0000"/>
          <w:vertAlign w:val="superscript"/>
          <w:rtl/>
        </w:rPr>
        <w:t>188368</w:t>
      </w:r>
      <w:r>
        <w:rPr>
          <w:rFonts w:ascii="Times New Roman" w:hAnsi="Times New Roman"/>
          <w:color w:val="828282"/>
          <w:rtl/>
        </w:rPr>
        <w:t xml:space="preserve">שְׁמֹנֶ֣ה </w:t>
      </w:r>
      <w:r>
        <w:rPr>
          <w:color w:val="FF0000"/>
          <w:vertAlign w:val="superscript"/>
          <w:rtl/>
        </w:rPr>
        <w:t>188369</w:t>
      </w:r>
      <w:r>
        <w:rPr>
          <w:rFonts w:ascii="Times New Roman" w:hAnsi="Times New Roman"/>
          <w:color w:val="828282"/>
          <w:rtl/>
        </w:rPr>
        <w:t xml:space="preserve">עֶשְׂרֵ֔ה </w:t>
      </w:r>
      <w:r>
        <w:rPr>
          <w:color w:val="FF0000"/>
          <w:vertAlign w:val="superscript"/>
          <w:rtl/>
        </w:rPr>
        <w:t>188370</w:t>
      </w:r>
      <w:r>
        <w:rPr>
          <w:rFonts w:ascii="Times New Roman" w:hAnsi="Times New Roman"/>
          <w:color w:val="828282"/>
          <w:rtl/>
        </w:rPr>
        <w:t>לַ</w:t>
      </w:r>
      <w:r>
        <w:rPr>
          <w:color w:val="FF0000"/>
          <w:vertAlign w:val="superscript"/>
          <w:rtl/>
        </w:rPr>
        <w:t>188371</w:t>
      </w:r>
      <w:r>
        <w:rPr>
          <w:rFonts w:ascii="Times New Roman" w:hAnsi="Times New Roman"/>
          <w:color w:val="828282"/>
          <w:rtl/>
        </w:rPr>
      </w:r>
      <w:r>
        <w:rPr>
          <w:color w:val="FF0000"/>
          <w:vertAlign w:val="superscript"/>
          <w:rtl/>
        </w:rPr>
        <w:t>188372</w:t>
      </w:r>
      <w:r>
        <w:rPr>
          <w:rFonts w:ascii="Times New Roman" w:hAnsi="Times New Roman"/>
          <w:color w:val="828282"/>
          <w:rtl/>
        </w:rPr>
        <w:t xml:space="preserve">מֶּ֖לֶךְ </w:t>
      </w:r>
      <w:r>
        <w:rPr>
          <w:color w:val="FF0000"/>
          <w:vertAlign w:val="superscript"/>
          <w:rtl/>
        </w:rPr>
        <w:t>188373</w:t>
      </w:r>
      <w:r>
        <w:rPr>
          <w:rFonts w:ascii="Times New Roman" w:hAnsi="Times New Roman"/>
          <w:color w:val="828282"/>
          <w:rtl/>
        </w:rPr>
        <w:t xml:space="preserve">יָרָבְעָ֣ם </w:t>
      </w:r>
      <w:r>
        <w:rPr>
          <w:color w:val="FF0000"/>
          <w:vertAlign w:val="superscript"/>
          <w:rtl/>
        </w:rPr>
        <w:t>188374</w:t>
      </w:r>
      <w:r>
        <w:rPr>
          <w:rFonts w:ascii="Times New Roman" w:hAnsi="Times New Roman"/>
          <w:color w:val="828282"/>
          <w:rtl/>
        </w:rPr>
        <w:t>בֶּן־</w:t>
      </w:r>
      <w:r>
        <w:rPr>
          <w:color w:val="FF0000"/>
          <w:vertAlign w:val="superscript"/>
          <w:rtl/>
        </w:rPr>
        <w:t>188375</w:t>
      </w:r>
      <w:r>
        <w:rPr>
          <w:rFonts w:ascii="Times New Roman" w:hAnsi="Times New Roman"/>
          <w:color w:val="828282"/>
          <w:rtl/>
        </w:rPr>
        <w:t xml:space="preserve">נְבָ֑ט </w:t>
      </w:r>
      <w:r>
        <w:rPr>
          <w:color w:val="FF0000"/>
          <w:vertAlign w:val="superscript"/>
          <w:rtl/>
        </w:rPr>
        <w:t>188376</w:t>
      </w:r>
      <w:r>
        <w:rPr>
          <w:rFonts w:ascii="Times New Roman" w:hAnsi="Times New Roman"/>
          <w:color w:val="828282"/>
          <w:rtl/>
        </w:rPr>
        <w:t xml:space="preserve">מָלַ֥ךְ </w:t>
      </w:r>
      <w:r>
        <w:rPr>
          <w:color w:val="FF0000"/>
          <w:vertAlign w:val="superscript"/>
          <w:rtl/>
        </w:rPr>
        <w:t>188377</w:t>
      </w:r>
      <w:r>
        <w:rPr>
          <w:rFonts w:ascii="Times New Roman" w:hAnsi="Times New Roman"/>
          <w:color w:val="828282"/>
          <w:rtl/>
        </w:rPr>
        <w:t xml:space="preserve">אֲבִיָּ֖ם </w:t>
      </w:r>
      <w:r>
        <w:rPr>
          <w:color w:val="FF0000"/>
          <w:vertAlign w:val="superscript"/>
          <w:rtl/>
        </w:rPr>
        <w:t>188378</w:t>
      </w:r>
      <w:r>
        <w:rPr>
          <w:rFonts w:ascii="Times New Roman" w:hAnsi="Times New Roman"/>
          <w:color w:val="828282"/>
          <w:rtl/>
        </w:rPr>
        <w:t>עַל־</w:t>
      </w:r>
      <w:r>
        <w:rPr>
          <w:color w:val="FF0000"/>
          <w:vertAlign w:val="superscript"/>
          <w:rtl/>
        </w:rPr>
        <w:t>188379</w:t>
      </w:r>
      <w:r>
        <w:rPr>
          <w:rFonts w:ascii="Times New Roman" w:hAnsi="Times New Roman"/>
          <w:color w:val="828282"/>
          <w:rtl/>
        </w:rPr>
        <w:t xml:space="preserve">יְהוּדָֽה׃ </w:t>
      </w:r>
    </w:p>
    <w:p>
      <w:pPr>
        <w:pStyle w:val="Hebrew"/>
      </w:pPr>
      <w:r>
        <w:rPr>
          <w:color w:val="828282"/>
        </w:rPr>
        <w:t xml:space="preserve">וּבִשְׁנַת֙ שְׁמֹנֶ֣ה עֶשְׂרֵ֔ה לַמֶּ֖לֶךְ יָרָבְעָ֣ם בֶּן־נְבָ֑ט מָלַ֥ךְ אֲבִיָּ֖ם עַל־יְהוּדָֽה׃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338771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338771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493935</w:t>
            </w:r>
          </w:p>
        </w:tc>
        <w:tc>
          <w:tcPr>
            <w:tcW w:type="auto" w:w="1728"/>
          </w:tcPr>
          <w:p>
            <w:r>
              <w:t>time_phrase</w:t>
            </w:r>
          </w:p>
        </w:tc>
        <w:tc>
          <w:tcPr>
            <w:tcW w:type="auto" w:w="1728"/>
          </w:tcPr>
          <w:p>
            <w:r>
              <w:t xml:space="preserve">בִשְׁנַת֙ שְׁמֹנֶ֣ה עֶשְׂרֵ֔ה לַמֶּ֖לֶךְ יָרָבְעָ֣ם בֶּן־נְבָ֑ט </w:t>
            </w:r>
          </w:p>
        </w:tc>
        <w:tc>
          <w:tcPr>
            <w:tcW w:type="auto" w:w="1728"/>
          </w:tcPr>
          <w:p>
            <w:r/>
          </w:p>
        </w:tc>
      </w:tr>
      <w:tr>
        <w:tc>
          <w:tcPr>
            <w:tcW w:type="auto" w:w="1728"/>
          </w:tcPr>
          <w:p>
            <w:r>
              <w:t>tense</w:t>
            </w:r>
          </w:p>
        </w:tc>
        <w:tc>
          <w:tcPr>
            <w:tcW w:type="auto" w:w="1728"/>
          </w:tcPr>
          <w:p>
            <w:r>
              <w:t>188376</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607">
        <w:r>
          <w:rPr/>
          <w:t>338772, 1_Kings 15:2</w:t>
        </w:r>
      </w:hyperlink>
    </w:p>
    <w:p>
      <w:pPr>
        <w:pStyle w:val="Hebrew"/>
      </w:pPr>
      <w:r>
        <w:t xml:space="preserve">שָׁלֹ֣שׁ שָׁנִ֔ים מָלַ֖ךְ בִּירוּשָׁלִָ֑ם </w:t>
      </w:r>
    </w:p>
    <w:p>
      <w:pPr>
        <w:pStyle w:val="Hebrew"/>
      </w:pPr>
      <w:r>
        <w:rPr>
          <w:color w:val="FF0000"/>
          <w:vertAlign w:val="superscript"/>
          <w:rtl/>
        </w:rPr>
        <w:t>188380</w:t>
      </w:r>
      <w:r>
        <w:rPr>
          <w:rFonts w:ascii="Times New Roman" w:hAnsi="Times New Roman"/>
          <w:color w:val="828282"/>
          <w:rtl/>
        </w:rPr>
        <w:t xml:space="preserve">שָׁלֹ֣שׁ </w:t>
      </w:r>
      <w:r>
        <w:rPr>
          <w:color w:val="FF0000"/>
          <w:vertAlign w:val="superscript"/>
          <w:rtl/>
        </w:rPr>
        <w:t>188381</w:t>
      </w:r>
      <w:r>
        <w:rPr>
          <w:rFonts w:ascii="Times New Roman" w:hAnsi="Times New Roman"/>
          <w:color w:val="828282"/>
          <w:rtl/>
        </w:rPr>
        <w:t xml:space="preserve">שָׁנִ֔ים </w:t>
      </w:r>
      <w:r>
        <w:rPr>
          <w:color w:val="FF0000"/>
          <w:vertAlign w:val="superscript"/>
          <w:rtl/>
        </w:rPr>
        <w:t>188382</w:t>
      </w:r>
      <w:r>
        <w:rPr>
          <w:rFonts w:ascii="Times New Roman" w:hAnsi="Times New Roman"/>
          <w:color w:val="828282"/>
          <w:rtl/>
        </w:rPr>
        <w:t xml:space="preserve">מָלַ֖ךְ </w:t>
      </w:r>
      <w:r>
        <w:rPr>
          <w:color w:val="FF0000"/>
          <w:vertAlign w:val="superscript"/>
          <w:rtl/>
        </w:rPr>
        <w:t>188383</w:t>
      </w:r>
      <w:r>
        <w:rPr>
          <w:rFonts w:ascii="Times New Roman" w:hAnsi="Times New Roman"/>
          <w:color w:val="828282"/>
          <w:rtl/>
        </w:rPr>
        <w:t>בִּ</w:t>
      </w:r>
      <w:r>
        <w:rPr>
          <w:color w:val="FF0000"/>
          <w:vertAlign w:val="superscript"/>
          <w:rtl/>
        </w:rPr>
        <w:t>188384</w:t>
      </w:r>
      <w:r>
        <w:rPr>
          <w:rFonts w:ascii="Times New Roman" w:hAnsi="Times New Roman"/>
          <w:color w:val="828282"/>
          <w:rtl/>
        </w:rPr>
        <w:t xml:space="preserve">ירוּשָׁלִָ֑ם </w:t>
      </w:r>
    </w:p>
    <w:p>
      <w:pPr>
        <w:pStyle w:val="Hebrew"/>
      </w:pPr>
      <w:r>
        <w:rPr>
          <w:color w:val="828282"/>
        </w:rPr>
        <w:t xml:space="preserve">שָׁלֹ֣שׁ שָׁנִ֔ים מָלַ֖ךְ בִּירוּשָׁלִָ֑ם וְשֵׁ֣ם אִמֹּ֔ו מַעֲכָ֖ה בַּת־אֲבִישָׁלֹֽום׃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338772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338772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493939</w:t>
            </w:r>
          </w:p>
        </w:tc>
        <w:tc>
          <w:tcPr>
            <w:tcW w:type="auto" w:w="1728"/>
          </w:tcPr>
          <w:p>
            <w:r>
              <w:t>time_phrase</w:t>
            </w:r>
          </w:p>
        </w:tc>
        <w:tc>
          <w:tcPr>
            <w:tcW w:type="auto" w:w="1728"/>
          </w:tcPr>
          <w:p>
            <w:r>
              <w:t xml:space="preserve">שָׁלֹ֣שׁ שָׁנִ֔ים </w:t>
            </w:r>
          </w:p>
        </w:tc>
        <w:tc>
          <w:tcPr>
            <w:tcW w:type="auto" w:w="1728"/>
          </w:tcPr>
          <w:p>
            <w:r/>
          </w:p>
        </w:tc>
      </w:tr>
      <w:tr>
        <w:tc>
          <w:tcPr>
            <w:tcW w:type="auto" w:w="1728"/>
          </w:tcPr>
          <w:p>
            <w:r>
              <w:t>tense</w:t>
            </w:r>
          </w:p>
        </w:tc>
        <w:tc>
          <w:tcPr>
            <w:tcW w:type="auto" w:w="1728"/>
          </w:tcPr>
          <w:p>
            <w:r>
              <w:t>188382</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608">
        <w:r>
          <w:rPr/>
          <w:t>338781, 1_Kings 15:5</w:t>
        </w:r>
      </w:hyperlink>
    </w:p>
    <w:p>
      <w:pPr>
        <w:pStyle w:val="Hebrew"/>
      </w:pPr>
      <w:r>
        <w:t xml:space="preserve">וְלֹֽא־סָ֞ר מִכֹּ֣ל כֹּ֚ל יְמֵ֣י חַיָּ֔יו </w:t>
      </w:r>
    </w:p>
    <w:p>
      <w:pPr>
        <w:pStyle w:val="Hebrew"/>
      </w:pPr>
      <w:r>
        <w:rPr>
          <w:color w:val="FF0000"/>
          <w:vertAlign w:val="superscript"/>
          <w:rtl/>
        </w:rPr>
        <w:t>188442</w:t>
      </w:r>
      <w:r>
        <w:rPr>
          <w:rFonts w:ascii="Times New Roman" w:hAnsi="Times New Roman"/>
          <w:color w:val="828282"/>
          <w:rtl/>
        </w:rPr>
        <w:t>וְ</w:t>
      </w:r>
      <w:r>
        <w:rPr>
          <w:color w:val="FF0000"/>
          <w:vertAlign w:val="superscript"/>
          <w:rtl/>
        </w:rPr>
        <w:t>188443</w:t>
      </w:r>
      <w:r>
        <w:rPr>
          <w:rFonts w:ascii="Times New Roman" w:hAnsi="Times New Roman"/>
          <w:color w:val="828282"/>
          <w:rtl/>
        </w:rPr>
        <w:t>לֹֽא־</w:t>
      </w:r>
      <w:r>
        <w:rPr>
          <w:color w:val="FF0000"/>
          <w:vertAlign w:val="superscript"/>
          <w:rtl/>
        </w:rPr>
        <w:t>188444</w:t>
      </w:r>
      <w:r>
        <w:rPr>
          <w:rFonts w:ascii="Times New Roman" w:hAnsi="Times New Roman"/>
          <w:color w:val="828282"/>
          <w:rtl/>
        </w:rPr>
        <w:t xml:space="preserve">סָ֞ר </w:t>
      </w:r>
      <w:r>
        <w:rPr>
          <w:color w:val="FF0000"/>
          <w:vertAlign w:val="superscript"/>
          <w:rtl/>
        </w:rPr>
        <w:t>188445</w:t>
      </w:r>
      <w:r>
        <w:rPr>
          <w:rFonts w:ascii="Times New Roman" w:hAnsi="Times New Roman"/>
          <w:color w:val="828282"/>
          <w:rtl/>
        </w:rPr>
        <w:t>מִ</w:t>
      </w:r>
      <w:r>
        <w:rPr>
          <w:color w:val="FF0000"/>
          <w:vertAlign w:val="superscript"/>
          <w:rtl/>
        </w:rPr>
        <w:t>188446</w:t>
      </w:r>
      <w:r>
        <w:rPr>
          <w:rFonts w:ascii="Times New Roman" w:hAnsi="Times New Roman"/>
          <w:color w:val="828282"/>
          <w:rtl/>
        </w:rPr>
        <w:t xml:space="preserve">כֹּ֣ל </w:t>
      </w:r>
      <w:r>
        <w:rPr>
          <w:color w:val="FF0000"/>
          <w:vertAlign w:val="superscript"/>
          <w:rtl/>
        </w:rPr>
        <w:t>188449</w:t>
      </w:r>
      <w:r>
        <w:rPr>
          <w:rFonts w:ascii="Times New Roman" w:hAnsi="Times New Roman"/>
          <w:color w:val="828282"/>
          <w:rtl/>
        </w:rPr>
        <w:t xml:space="preserve">כֹּ֚ל </w:t>
      </w:r>
      <w:r>
        <w:rPr>
          <w:color w:val="FF0000"/>
          <w:vertAlign w:val="superscript"/>
          <w:rtl/>
        </w:rPr>
        <w:t>188450</w:t>
      </w:r>
      <w:r>
        <w:rPr>
          <w:rFonts w:ascii="Times New Roman" w:hAnsi="Times New Roman"/>
          <w:color w:val="828282"/>
          <w:rtl/>
        </w:rPr>
        <w:t xml:space="preserve">יְמֵ֣י </w:t>
      </w:r>
      <w:r>
        <w:rPr>
          <w:color w:val="FF0000"/>
          <w:vertAlign w:val="superscript"/>
          <w:rtl/>
        </w:rPr>
        <w:t>188451</w:t>
      </w:r>
      <w:r>
        <w:rPr>
          <w:rFonts w:ascii="Times New Roman" w:hAnsi="Times New Roman"/>
          <w:color w:val="828282"/>
          <w:rtl/>
        </w:rPr>
        <w:t xml:space="preserve">חַיָּ֔יו </w:t>
      </w:r>
    </w:p>
    <w:p>
      <w:pPr>
        <w:pStyle w:val="Hebrew"/>
      </w:pPr>
      <w:r>
        <w:rPr>
          <w:color w:val="828282"/>
        </w:rPr>
        <w:t xml:space="preserve">אֲשֶׁ֨ר עָשָׂ֥ה דָוִ֛ד אֶת־הַיָּשָׁ֖ר בְּעֵינֵ֣י יְהוָ֑ה וְלֹֽא־סָ֞ר מִכֹּ֣ל אֲשֶׁר־צִוָּ֗הוּ כֹּ֚ל יְמֵ֣י חַיָּ֔יו רַ֕ק בִּדְבַ֖ר אוּרִיָּ֥ה הַחִתִּֽי׃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338781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338781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493980</w:t>
            </w:r>
          </w:p>
        </w:tc>
        <w:tc>
          <w:tcPr>
            <w:tcW w:type="auto" w:w="1728"/>
          </w:tcPr>
          <w:p>
            <w:r>
              <w:t>time_phrase</w:t>
            </w:r>
          </w:p>
        </w:tc>
        <w:tc>
          <w:tcPr>
            <w:tcW w:type="auto" w:w="1728"/>
          </w:tcPr>
          <w:p>
            <w:r>
              <w:t xml:space="preserve">כֹּ֚ל יְמֵ֣י חַיָּ֔יו </w:t>
            </w:r>
          </w:p>
        </w:tc>
        <w:tc>
          <w:tcPr>
            <w:tcW w:type="auto" w:w="1728"/>
          </w:tcPr>
          <w:p>
            <w:r/>
          </w:p>
        </w:tc>
      </w:tr>
      <w:tr>
        <w:tc>
          <w:tcPr>
            <w:tcW w:type="auto" w:w="1728"/>
          </w:tcPr>
          <w:p>
            <w:r>
              <w:t>tense</w:t>
            </w:r>
          </w:p>
        </w:tc>
        <w:tc>
          <w:tcPr>
            <w:tcW w:type="auto" w:w="1728"/>
          </w:tcPr>
          <w:p>
            <w:r>
              <w:t>188444</w:t>
            </w:r>
          </w:p>
        </w:tc>
        <w:tc>
          <w:tcPr>
            <w:tcW w:type="auto" w:w="1728"/>
          </w:tcPr>
          <w:p>
            <w:r>
              <w:t>verb</w:t>
            </w:r>
          </w:p>
        </w:tc>
        <w:tc>
          <w:tcPr>
            <w:tcW w:type="auto" w:w="1728"/>
          </w:tcPr>
          <w:p>
            <w:r>
              <w:t xml:space="preserve">סָ֞ר </w:t>
            </w:r>
          </w:p>
        </w:tc>
        <w:tc>
          <w:tcPr>
            <w:tcW w:type="auto" w:w="1728"/>
          </w:tcPr>
          <w:p>
            <w:r/>
          </w:p>
        </w:tc>
      </w:tr>
    </w:tbl>
    <w:p>
      <w:r>
        <w:br/>
      </w:r>
    </w:p>
    <w:p>
      <w:pPr>
        <w:pStyle w:val="Reference"/>
      </w:pPr>
      <w:hyperlink r:id="rId1609">
        <w:r>
          <w:rPr/>
          <w:t>338784, 1_Kings 15:6</w:t>
        </w:r>
      </w:hyperlink>
    </w:p>
    <w:p>
      <w:pPr>
        <w:pStyle w:val="Hebrew"/>
      </w:pPr>
      <w:r>
        <w:t xml:space="preserve">וּמִלְחָמָ֨ה הָיְתָ֧ה בֵין־רְחַבְעָ֛ם וּבֵ֥ין יָרָבְעָ֖ם כָּל־יְמֵ֥י חַיָּֽיו׃ </w:t>
      </w:r>
    </w:p>
    <w:p>
      <w:pPr>
        <w:pStyle w:val="Hebrew"/>
      </w:pPr>
      <w:r>
        <w:rPr>
          <w:color w:val="FF0000"/>
          <w:vertAlign w:val="superscript"/>
          <w:rtl/>
        </w:rPr>
        <w:t>188458</w:t>
      </w:r>
      <w:r>
        <w:rPr>
          <w:rFonts w:ascii="Times New Roman" w:hAnsi="Times New Roman"/>
          <w:color w:val="828282"/>
          <w:rtl/>
        </w:rPr>
        <w:t>וּ</w:t>
      </w:r>
      <w:r>
        <w:rPr>
          <w:color w:val="FF0000"/>
          <w:vertAlign w:val="superscript"/>
          <w:rtl/>
        </w:rPr>
        <w:t>188459</w:t>
      </w:r>
      <w:r>
        <w:rPr>
          <w:rFonts w:ascii="Times New Roman" w:hAnsi="Times New Roman"/>
          <w:color w:val="828282"/>
          <w:rtl/>
        </w:rPr>
        <w:t xml:space="preserve">מִלְחָמָ֨ה </w:t>
      </w:r>
      <w:r>
        <w:rPr>
          <w:color w:val="FF0000"/>
          <w:vertAlign w:val="superscript"/>
          <w:rtl/>
        </w:rPr>
        <w:t>188460</w:t>
      </w:r>
      <w:r>
        <w:rPr>
          <w:rFonts w:ascii="Times New Roman" w:hAnsi="Times New Roman"/>
          <w:color w:val="828282"/>
          <w:rtl/>
        </w:rPr>
        <w:t xml:space="preserve">הָיְתָ֧ה </w:t>
      </w:r>
      <w:r>
        <w:rPr>
          <w:color w:val="FF0000"/>
          <w:vertAlign w:val="superscript"/>
          <w:rtl/>
        </w:rPr>
        <w:t>188461</w:t>
      </w:r>
      <w:r>
        <w:rPr>
          <w:rFonts w:ascii="Times New Roman" w:hAnsi="Times New Roman"/>
          <w:color w:val="828282"/>
          <w:rtl/>
        </w:rPr>
        <w:t>בֵין־</w:t>
      </w:r>
      <w:r>
        <w:rPr>
          <w:color w:val="FF0000"/>
          <w:vertAlign w:val="superscript"/>
          <w:rtl/>
        </w:rPr>
        <w:t>188462</w:t>
      </w:r>
      <w:r>
        <w:rPr>
          <w:rFonts w:ascii="Times New Roman" w:hAnsi="Times New Roman"/>
          <w:color w:val="828282"/>
          <w:rtl/>
        </w:rPr>
        <w:t xml:space="preserve">רְחַבְעָ֛ם </w:t>
      </w:r>
      <w:r>
        <w:rPr>
          <w:color w:val="FF0000"/>
          <w:vertAlign w:val="superscript"/>
          <w:rtl/>
        </w:rPr>
        <w:t>188463</w:t>
      </w:r>
      <w:r>
        <w:rPr>
          <w:rFonts w:ascii="Times New Roman" w:hAnsi="Times New Roman"/>
          <w:color w:val="828282"/>
          <w:rtl/>
        </w:rPr>
        <w:t>וּ</w:t>
      </w:r>
      <w:r>
        <w:rPr>
          <w:color w:val="FF0000"/>
          <w:vertAlign w:val="superscript"/>
          <w:rtl/>
        </w:rPr>
        <w:t>188464</w:t>
      </w:r>
      <w:r>
        <w:rPr>
          <w:rFonts w:ascii="Times New Roman" w:hAnsi="Times New Roman"/>
          <w:color w:val="828282"/>
          <w:rtl/>
        </w:rPr>
        <w:t xml:space="preserve">בֵ֥ין </w:t>
      </w:r>
      <w:r>
        <w:rPr>
          <w:color w:val="FF0000"/>
          <w:vertAlign w:val="superscript"/>
          <w:rtl/>
        </w:rPr>
        <w:t>188465</w:t>
      </w:r>
      <w:r>
        <w:rPr>
          <w:rFonts w:ascii="Times New Roman" w:hAnsi="Times New Roman"/>
          <w:color w:val="828282"/>
          <w:rtl/>
        </w:rPr>
        <w:t xml:space="preserve">יָרָבְעָ֖ם </w:t>
      </w:r>
      <w:r>
        <w:rPr>
          <w:color w:val="FF0000"/>
          <w:vertAlign w:val="superscript"/>
          <w:rtl/>
        </w:rPr>
        <w:t>188466</w:t>
      </w:r>
      <w:r>
        <w:rPr>
          <w:rFonts w:ascii="Times New Roman" w:hAnsi="Times New Roman"/>
          <w:color w:val="828282"/>
          <w:rtl/>
        </w:rPr>
        <w:t>כָּל־</w:t>
      </w:r>
      <w:r>
        <w:rPr>
          <w:color w:val="FF0000"/>
          <w:vertAlign w:val="superscript"/>
          <w:rtl/>
        </w:rPr>
        <w:t>188467</w:t>
      </w:r>
      <w:r>
        <w:rPr>
          <w:rFonts w:ascii="Times New Roman" w:hAnsi="Times New Roman"/>
          <w:color w:val="828282"/>
          <w:rtl/>
        </w:rPr>
        <w:t xml:space="preserve">יְמֵ֥י </w:t>
      </w:r>
      <w:r>
        <w:rPr>
          <w:color w:val="FF0000"/>
          <w:vertAlign w:val="superscript"/>
          <w:rtl/>
        </w:rPr>
        <w:t>188468</w:t>
      </w:r>
      <w:r>
        <w:rPr>
          <w:rFonts w:ascii="Times New Roman" w:hAnsi="Times New Roman"/>
          <w:color w:val="828282"/>
          <w:rtl/>
        </w:rPr>
        <w:t xml:space="preserve">חַיָּֽיו׃ </w:t>
      </w:r>
    </w:p>
    <w:p>
      <w:pPr>
        <w:pStyle w:val="Hebrew"/>
      </w:pPr>
      <w:r>
        <w:rPr>
          <w:color w:val="828282"/>
        </w:rPr>
        <w:t xml:space="preserve">וּמִלְחָמָ֨ה הָיְתָ֧ה בֵין־רְחַבְעָ֛ם וּבֵ֥ין יָרָבְעָ֖ם כָּל־יְמֵ֥י חַיָּֽיו׃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338784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338784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493986</w:t>
            </w:r>
          </w:p>
        </w:tc>
        <w:tc>
          <w:tcPr>
            <w:tcW w:type="auto" w:w="1728"/>
          </w:tcPr>
          <w:p>
            <w:r>
              <w:t>time_phrase</w:t>
            </w:r>
          </w:p>
        </w:tc>
        <w:tc>
          <w:tcPr>
            <w:tcW w:type="auto" w:w="1728"/>
          </w:tcPr>
          <w:p>
            <w:r>
              <w:t xml:space="preserve">כָּל־יְמֵ֥י חַיָּֽיו׃ </w:t>
            </w:r>
          </w:p>
        </w:tc>
        <w:tc>
          <w:tcPr>
            <w:tcW w:type="auto" w:w="1728"/>
          </w:tcPr>
          <w:p>
            <w:r/>
          </w:p>
        </w:tc>
      </w:tr>
      <w:tr>
        <w:tc>
          <w:tcPr>
            <w:tcW w:type="auto" w:w="1728"/>
          </w:tcPr>
          <w:p>
            <w:r>
              <w:t>tense</w:t>
            </w:r>
          </w:p>
        </w:tc>
        <w:tc>
          <w:tcPr>
            <w:tcW w:type="auto" w:w="1728"/>
          </w:tcPr>
          <w:p>
            <w:r>
              <w:t>188460</w:t>
            </w:r>
          </w:p>
        </w:tc>
        <w:tc>
          <w:tcPr>
            <w:tcW w:type="auto" w:w="1728"/>
          </w:tcPr>
          <w:p>
            <w:r>
              <w:t>verb</w:t>
            </w:r>
          </w:p>
        </w:tc>
        <w:tc>
          <w:tcPr>
            <w:tcW w:type="auto" w:w="1728"/>
          </w:tcPr>
          <w:p>
            <w:r>
              <w:t xml:space="preserve">הָיְתָ֧ה </w:t>
            </w:r>
          </w:p>
        </w:tc>
        <w:tc>
          <w:tcPr>
            <w:tcW w:type="auto" w:w="1728"/>
          </w:tcPr>
          <w:p>
            <w:r/>
          </w:p>
        </w:tc>
      </w:tr>
    </w:tbl>
    <w:p>
      <w:r>
        <w:br/>
      </w:r>
    </w:p>
    <w:p>
      <w:pPr>
        <w:pStyle w:val="Reference"/>
      </w:pPr>
      <w:hyperlink r:id="rId1610">
        <w:r>
          <w:rPr/>
          <w:t>338792, 1_Kings 15:9</w:t>
        </w:r>
      </w:hyperlink>
    </w:p>
    <w:p>
      <w:pPr>
        <w:pStyle w:val="Hebrew"/>
      </w:pPr>
      <w:r>
        <w:t xml:space="preserve">וּבִשְׁנַ֣ת עֶשְׂרִ֔ים לְיָרָבְעָ֖ם מֶ֣לֶךְ יִשְׂרָאֵ֑ל מָלַ֥ךְ אָסָ֖א מֶ֥לֶךְ יְהוּדָֽה׃ </w:t>
      </w:r>
    </w:p>
    <w:p>
      <w:pPr>
        <w:pStyle w:val="Hebrew"/>
      </w:pPr>
      <w:r>
        <w:rPr>
          <w:color w:val="FF0000"/>
          <w:vertAlign w:val="superscript"/>
          <w:rtl/>
        </w:rPr>
        <w:t>188513</w:t>
      </w:r>
      <w:r>
        <w:rPr>
          <w:rFonts w:ascii="Times New Roman" w:hAnsi="Times New Roman"/>
          <w:color w:val="828282"/>
          <w:rtl/>
        </w:rPr>
        <w:t>וּ</w:t>
      </w:r>
      <w:r>
        <w:rPr>
          <w:color w:val="FF0000"/>
          <w:vertAlign w:val="superscript"/>
          <w:rtl/>
        </w:rPr>
        <w:t>188514</w:t>
      </w:r>
      <w:r>
        <w:rPr>
          <w:rFonts w:ascii="Times New Roman" w:hAnsi="Times New Roman"/>
          <w:color w:val="828282"/>
          <w:rtl/>
        </w:rPr>
        <w:t>בִ</w:t>
      </w:r>
      <w:r>
        <w:rPr>
          <w:color w:val="FF0000"/>
          <w:vertAlign w:val="superscript"/>
          <w:rtl/>
        </w:rPr>
        <w:t>188515</w:t>
      </w:r>
      <w:r>
        <w:rPr>
          <w:rFonts w:ascii="Times New Roman" w:hAnsi="Times New Roman"/>
          <w:color w:val="828282"/>
          <w:rtl/>
        </w:rPr>
        <w:t xml:space="preserve">שְׁנַ֣ת </w:t>
      </w:r>
      <w:r>
        <w:rPr>
          <w:color w:val="FF0000"/>
          <w:vertAlign w:val="superscript"/>
          <w:rtl/>
        </w:rPr>
        <w:t>188516</w:t>
      </w:r>
      <w:r>
        <w:rPr>
          <w:rFonts w:ascii="Times New Roman" w:hAnsi="Times New Roman"/>
          <w:color w:val="828282"/>
          <w:rtl/>
        </w:rPr>
        <w:t xml:space="preserve">עֶשְׂרִ֔ים </w:t>
      </w:r>
      <w:r>
        <w:rPr>
          <w:color w:val="FF0000"/>
          <w:vertAlign w:val="superscript"/>
          <w:rtl/>
        </w:rPr>
        <w:t>188517</w:t>
      </w:r>
      <w:r>
        <w:rPr>
          <w:rFonts w:ascii="Times New Roman" w:hAnsi="Times New Roman"/>
          <w:color w:val="828282"/>
          <w:rtl/>
        </w:rPr>
        <w:t>לְ</w:t>
      </w:r>
      <w:r>
        <w:rPr>
          <w:color w:val="FF0000"/>
          <w:vertAlign w:val="superscript"/>
          <w:rtl/>
        </w:rPr>
        <w:t>188518</w:t>
      </w:r>
      <w:r>
        <w:rPr>
          <w:rFonts w:ascii="Times New Roman" w:hAnsi="Times New Roman"/>
          <w:color w:val="828282"/>
          <w:rtl/>
        </w:rPr>
        <w:t xml:space="preserve">יָרָבְעָ֖ם </w:t>
      </w:r>
      <w:r>
        <w:rPr>
          <w:color w:val="FF0000"/>
          <w:vertAlign w:val="superscript"/>
          <w:rtl/>
        </w:rPr>
        <w:t>188519</w:t>
      </w:r>
      <w:r>
        <w:rPr>
          <w:rFonts w:ascii="Times New Roman" w:hAnsi="Times New Roman"/>
          <w:color w:val="828282"/>
          <w:rtl/>
        </w:rPr>
        <w:t xml:space="preserve">מֶ֣לֶךְ </w:t>
      </w:r>
      <w:r>
        <w:rPr>
          <w:color w:val="FF0000"/>
          <w:vertAlign w:val="superscript"/>
          <w:rtl/>
        </w:rPr>
        <w:t>188520</w:t>
      </w:r>
      <w:r>
        <w:rPr>
          <w:rFonts w:ascii="Times New Roman" w:hAnsi="Times New Roman"/>
          <w:color w:val="828282"/>
          <w:rtl/>
        </w:rPr>
        <w:t xml:space="preserve">יִשְׂרָאֵ֑ל </w:t>
      </w:r>
      <w:r>
        <w:rPr>
          <w:color w:val="FF0000"/>
          <w:vertAlign w:val="superscript"/>
          <w:rtl/>
        </w:rPr>
        <w:t>188521</w:t>
      </w:r>
      <w:r>
        <w:rPr>
          <w:rFonts w:ascii="Times New Roman" w:hAnsi="Times New Roman"/>
          <w:color w:val="828282"/>
          <w:rtl/>
        </w:rPr>
        <w:t xml:space="preserve">מָלַ֥ךְ </w:t>
      </w:r>
      <w:r>
        <w:rPr>
          <w:color w:val="FF0000"/>
          <w:vertAlign w:val="superscript"/>
          <w:rtl/>
        </w:rPr>
        <w:t>188522</w:t>
      </w:r>
      <w:r>
        <w:rPr>
          <w:rFonts w:ascii="Times New Roman" w:hAnsi="Times New Roman"/>
          <w:color w:val="828282"/>
          <w:rtl/>
        </w:rPr>
        <w:t xml:space="preserve">אָסָ֖א </w:t>
      </w:r>
      <w:r>
        <w:rPr>
          <w:color w:val="FF0000"/>
          <w:vertAlign w:val="superscript"/>
          <w:rtl/>
        </w:rPr>
        <w:t>188523</w:t>
      </w:r>
      <w:r>
        <w:rPr>
          <w:rFonts w:ascii="Times New Roman" w:hAnsi="Times New Roman"/>
          <w:color w:val="828282"/>
          <w:rtl/>
        </w:rPr>
        <w:t xml:space="preserve">מֶ֥לֶךְ </w:t>
      </w:r>
      <w:r>
        <w:rPr>
          <w:color w:val="FF0000"/>
          <w:vertAlign w:val="superscript"/>
          <w:rtl/>
        </w:rPr>
        <w:t>188524</w:t>
      </w:r>
      <w:r>
        <w:rPr>
          <w:rFonts w:ascii="Times New Roman" w:hAnsi="Times New Roman"/>
          <w:color w:val="828282"/>
          <w:rtl/>
        </w:rPr>
        <w:t xml:space="preserve">יְהוּדָֽה׃ </w:t>
      </w:r>
    </w:p>
    <w:p>
      <w:pPr>
        <w:pStyle w:val="Hebrew"/>
      </w:pPr>
      <w:r>
        <w:rPr>
          <w:color w:val="828282"/>
        </w:rPr>
        <w:t xml:space="preserve">וּבִשְׁנַ֣ת עֶשְׂרִ֔ים לְיָרָבְעָ֖ם מֶ֣לֶךְ יִשְׂרָאֵ֑ל מָלַ֥ךְ אָסָ֖א מֶ֥לֶךְ יְהוּדָֽה׃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338792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338792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494013</w:t>
            </w:r>
          </w:p>
        </w:tc>
        <w:tc>
          <w:tcPr>
            <w:tcW w:type="auto" w:w="1728"/>
          </w:tcPr>
          <w:p>
            <w:r>
              <w:t>time_phrase</w:t>
            </w:r>
          </w:p>
        </w:tc>
        <w:tc>
          <w:tcPr>
            <w:tcW w:type="auto" w:w="1728"/>
          </w:tcPr>
          <w:p>
            <w:r>
              <w:t xml:space="preserve">בִשְׁנַ֣ת עֶשְׂרִ֔ים לְיָרָבְעָ֖ם מֶ֣לֶךְ יִשְׂרָאֵ֑ל </w:t>
            </w:r>
          </w:p>
        </w:tc>
        <w:tc>
          <w:tcPr>
            <w:tcW w:type="auto" w:w="1728"/>
          </w:tcPr>
          <w:p>
            <w:r/>
          </w:p>
        </w:tc>
      </w:tr>
      <w:tr>
        <w:tc>
          <w:tcPr>
            <w:tcW w:type="auto" w:w="1728"/>
          </w:tcPr>
          <w:p>
            <w:r>
              <w:t>tense</w:t>
            </w:r>
          </w:p>
        </w:tc>
        <w:tc>
          <w:tcPr>
            <w:tcW w:type="auto" w:w="1728"/>
          </w:tcPr>
          <w:p>
            <w:r>
              <w:t>188521</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611">
        <w:r>
          <w:rPr/>
          <w:t>338793, 1_Kings 15:10</w:t>
        </w:r>
      </w:hyperlink>
    </w:p>
    <w:p>
      <w:pPr>
        <w:pStyle w:val="Hebrew"/>
      </w:pPr>
      <w:r>
        <w:t xml:space="preserve">וְאַרְבָּעִ֤ים וְאַחַת֙ שָׁנָ֔ה מָלַ֖ךְ בִּירוּשָׁלִָ֑ם </w:t>
      </w:r>
    </w:p>
    <w:p>
      <w:pPr>
        <w:pStyle w:val="Hebrew"/>
      </w:pPr>
      <w:r>
        <w:rPr>
          <w:color w:val="FF0000"/>
          <w:vertAlign w:val="superscript"/>
          <w:rtl/>
        </w:rPr>
        <w:t>188525</w:t>
      </w:r>
      <w:r>
        <w:rPr>
          <w:rFonts w:ascii="Times New Roman" w:hAnsi="Times New Roman"/>
          <w:color w:val="828282"/>
          <w:rtl/>
        </w:rPr>
        <w:t>וְ</w:t>
      </w:r>
      <w:r>
        <w:rPr>
          <w:color w:val="FF0000"/>
          <w:vertAlign w:val="superscript"/>
          <w:rtl/>
        </w:rPr>
        <w:t>188526</w:t>
      </w:r>
      <w:r>
        <w:rPr>
          <w:rFonts w:ascii="Times New Roman" w:hAnsi="Times New Roman"/>
          <w:color w:val="828282"/>
          <w:rtl/>
        </w:rPr>
        <w:t xml:space="preserve">אַרְבָּעִ֤ים </w:t>
      </w:r>
      <w:r>
        <w:rPr>
          <w:color w:val="FF0000"/>
          <w:vertAlign w:val="superscript"/>
          <w:rtl/>
        </w:rPr>
        <w:t>188527</w:t>
      </w:r>
      <w:r>
        <w:rPr>
          <w:rFonts w:ascii="Times New Roman" w:hAnsi="Times New Roman"/>
          <w:color w:val="828282"/>
          <w:rtl/>
        </w:rPr>
        <w:t>וְ</w:t>
      </w:r>
      <w:r>
        <w:rPr>
          <w:color w:val="FF0000"/>
          <w:vertAlign w:val="superscript"/>
          <w:rtl/>
        </w:rPr>
        <w:t>188528</w:t>
      </w:r>
      <w:r>
        <w:rPr>
          <w:rFonts w:ascii="Times New Roman" w:hAnsi="Times New Roman"/>
          <w:color w:val="828282"/>
          <w:rtl/>
        </w:rPr>
        <w:t xml:space="preserve">אַחַת֙ </w:t>
      </w:r>
      <w:r>
        <w:rPr>
          <w:color w:val="FF0000"/>
          <w:vertAlign w:val="superscript"/>
          <w:rtl/>
        </w:rPr>
        <w:t>188529</w:t>
      </w:r>
      <w:r>
        <w:rPr>
          <w:rFonts w:ascii="Times New Roman" w:hAnsi="Times New Roman"/>
          <w:color w:val="828282"/>
          <w:rtl/>
        </w:rPr>
        <w:t xml:space="preserve">שָׁנָ֔ה </w:t>
      </w:r>
      <w:r>
        <w:rPr>
          <w:color w:val="FF0000"/>
          <w:vertAlign w:val="superscript"/>
          <w:rtl/>
        </w:rPr>
        <w:t>188530</w:t>
      </w:r>
      <w:r>
        <w:rPr>
          <w:rFonts w:ascii="Times New Roman" w:hAnsi="Times New Roman"/>
          <w:color w:val="828282"/>
          <w:rtl/>
        </w:rPr>
        <w:t xml:space="preserve">מָלַ֖ךְ </w:t>
      </w:r>
      <w:r>
        <w:rPr>
          <w:color w:val="FF0000"/>
          <w:vertAlign w:val="superscript"/>
          <w:rtl/>
        </w:rPr>
        <w:t>188531</w:t>
      </w:r>
      <w:r>
        <w:rPr>
          <w:rFonts w:ascii="Times New Roman" w:hAnsi="Times New Roman"/>
          <w:color w:val="828282"/>
          <w:rtl/>
        </w:rPr>
        <w:t>בִּ</w:t>
      </w:r>
      <w:r>
        <w:rPr>
          <w:color w:val="FF0000"/>
          <w:vertAlign w:val="superscript"/>
          <w:rtl/>
        </w:rPr>
        <w:t>188532</w:t>
      </w:r>
      <w:r>
        <w:rPr>
          <w:rFonts w:ascii="Times New Roman" w:hAnsi="Times New Roman"/>
          <w:color w:val="828282"/>
          <w:rtl/>
        </w:rPr>
        <w:t xml:space="preserve">ירוּשָׁלִָ֑ם </w:t>
      </w:r>
    </w:p>
    <w:p>
      <w:pPr>
        <w:pStyle w:val="Hebrew"/>
      </w:pPr>
      <w:r>
        <w:rPr>
          <w:color w:val="828282"/>
        </w:rPr>
        <w:t xml:space="preserve">וְאַרְבָּעִ֤ים וְאַחַת֙ שָׁנָ֔ה מָלַ֖ךְ בִּירוּשָׁלִָ֑ם וְשֵׁ֣ם אִמֹּ֔ו מַעֲכָ֖ה בַּת־אֲבִישָׁלֹֽום׃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338793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338793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494017</w:t>
            </w:r>
          </w:p>
        </w:tc>
        <w:tc>
          <w:tcPr>
            <w:tcW w:type="auto" w:w="1728"/>
          </w:tcPr>
          <w:p>
            <w:r>
              <w:t>time_phrase</w:t>
            </w:r>
          </w:p>
        </w:tc>
        <w:tc>
          <w:tcPr>
            <w:tcW w:type="auto" w:w="1728"/>
          </w:tcPr>
          <w:p>
            <w:r>
              <w:t xml:space="preserve">אַרְבָּעִ֤ים וְאַחַת֙ שָׁנָ֔ה </w:t>
            </w:r>
          </w:p>
        </w:tc>
        <w:tc>
          <w:tcPr>
            <w:tcW w:type="auto" w:w="1728"/>
          </w:tcPr>
          <w:p>
            <w:r/>
          </w:p>
        </w:tc>
      </w:tr>
      <w:tr>
        <w:tc>
          <w:tcPr>
            <w:tcW w:type="auto" w:w="1728"/>
          </w:tcPr>
          <w:p>
            <w:r>
              <w:t>tense</w:t>
            </w:r>
          </w:p>
        </w:tc>
        <w:tc>
          <w:tcPr>
            <w:tcW w:type="auto" w:w="1728"/>
          </w:tcPr>
          <w:p>
            <w:r>
              <w:t>188530</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612">
        <w:r>
          <w:rPr/>
          <w:t>338806, 1_Kings 15:14</w:t>
        </w:r>
      </w:hyperlink>
    </w:p>
    <w:p>
      <w:pPr>
        <w:pStyle w:val="Hebrew"/>
      </w:pPr>
      <w:r>
        <w:t xml:space="preserve">רַ֣ק לְבַב־אָסָ֗א הָיָ֥ה שָׁלֵ֛ם עִם־יְהוָ֖ה כָּל־יָמָֽיו׃ </w:t>
      </w:r>
    </w:p>
    <w:p>
      <w:pPr>
        <w:pStyle w:val="Hebrew"/>
      </w:pPr>
      <w:r>
        <w:rPr>
          <w:color w:val="FF0000"/>
          <w:vertAlign w:val="superscript"/>
          <w:rtl/>
        </w:rPr>
        <w:t>188596</w:t>
      </w:r>
      <w:r>
        <w:rPr>
          <w:rFonts w:ascii="Times New Roman" w:hAnsi="Times New Roman"/>
          <w:color w:val="828282"/>
          <w:rtl/>
        </w:rPr>
        <w:t xml:space="preserve">רַ֣ק </w:t>
      </w:r>
      <w:r>
        <w:rPr>
          <w:color w:val="FF0000"/>
          <w:vertAlign w:val="superscript"/>
          <w:rtl/>
        </w:rPr>
        <w:t>188597</w:t>
      </w:r>
      <w:r>
        <w:rPr>
          <w:rFonts w:ascii="Times New Roman" w:hAnsi="Times New Roman"/>
          <w:color w:val="828282"/>
          <w:rtl/>
        </w:rPr>
        <w:t>לְבַב־</w:t>
      </w:r>
      <w:r>
        <w:rPr>
          <w:color w:val="FF0000"/>
          <w:vertAlign w:val="superscript"/>
          <w:rtl/>
        </w:rPr>
        <w:t>188598</w:t>
      </w:r>
      <w:r>
        <w:rPr>
          <w:rFonts w:ascii="Times New Roman" w:hAnsi="Times New Roman"/>
          <w:color w:val="828282"/>
          <w:rtl/>
        </w:rPr>
        <w:t xml:space="preserve">אָסָ֗א </w:t>
      </w:r>
      <w:r>
        <w:rPr>
          <w:color w:val="FF0000"/>
          <w:vertAlign w:val="superscript"/>
          <w:rtl/>
        </w:rPr>
        <w:t>188599</w:t>
      </w:r>
      <w:r>
        <w:rPr>
          <w:rFonts w:ascii="Times New Roman" w:hAnsi="Times New Roman"/>
          <w:color w:val="828282"/>
          <w:rtl/>
        </w:rPr>
        <w:t xml:space="preserve">הָיָ֥ה </w:t>
      </w:r>
      <w:r>
        <w:rPr>
          <w:color w:val="FF0000"/>
          <w:vertAlign w:val="superscript"/>
          <w:rtl/>
        </w:rPr>
        <w:t>188600</w:t>
      </w:r>
      <w:r>
        <w:rPr>
          <w:rFonts w:ascii="Times New Roman" w:hAnsi="Times New Roman"/>
          <w:color w:val="828282"/>
          <w:rtl/>
        </w:rPr>
        <w:t xml:space="preserve">שָׁלֵ֛ם </w:t>
      </w:r>
      <w:r>
        <w:rPr>
          <w:color w:val="FF0000"/>
          <w:vertAlign w:val="superscript"/>
          <w:rtl/>
        </w:rPr>
        <w:t>188601</w:t>
      </w:r>
      <w:r>
        <w:rPr>
          <w:rFonts w:ascii="Times New Roman" w:hAnsi="Times New Roman"/>
          <w:color w:val="828282"/>
          <w:rtl/>
        </w:rPr>
        <w:t>עִם־</w:t>
      </w:r>
      <w:r>
        <w:rPr>
          <w:color w:val="FF0000"/>
          <w:vertAlign w:val="superscript"/>
          <w:rtl/>
        </w:rPr>
        <w:t>188602</w:t>
      </w:r>
      <w:r>
        <w:rPr>
          <w:rFonts w:ascii="Times New Roman" w:hAnsi="Times New Roman"/>
          <w:color w:val="828282"/>
          <w:rtl/>
        </w:rPr>
        <w:t xml:space="preserve">יְהוָ֖ה </w:t>
      </w:r>
      <w:r>
        <w:rPr>
          <w:color w:val="FF0000"/>
          <w:vertAlign w:val="superscript"/>
          <w:rtl/>
        </w:rPr>
        <w:t>188603</w:t>
      </w:r>
      <w:r>
        <w:rPr>
          <w:rFonts w:ascii="Times New Roman" w:hAnsi="Times New Roman"/>
          <w:color w:val="828282"/>
          <w:rtl/>
        </w:rPr>
        <w:t>כָּל־</w:t>
      </w:r>
      <w:r>
        <w:rPr>
          <w:color w:val="FF0000"/>
          <w:vertAlign w:val="superscript"/>
          <w:rtl/>
        </w:rPr>
        <w:t>188604</w:t>
      </w:r>
      <w:r>
        <w:rPr>
          <w:rFonts w:ascii="Times New Roman" w:hAnsi="Times New Roman"/>
          <w:color w:val="828282"/>
          <w:rtl/>
        </w:rPr>
        <w:t xml:space="preserve">יָמָֽיו׃ </w:t>
      </w:r>
    </w:p>
    <w:p>
      <w:pPr>
        <w:pStyle w:val="Hebrew"/>
      </w:pPr>
      <w:r>
        <w:rPr>
          <w:color w:val="828282"/>
        </w:rPr>
        <w:t xml:space="preserve">וְהַבָּמֹ֖ות לֹא־סָ֑רוּ רַ֣ק לְבַב־אָסָ֗א הָיָ֥ה שָׁלֵ֛ם עִם־יְהוָ֖ה כָּל־יָמָֽיו׃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338806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338806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494064</w:t>
            </w:r>
          </w:p>
        </w:tc>
        <w:tc>
          <w:tcPr>
            <w:tcW w:type="auto" w:w="1728"/>
          </w:tcPr>
          <w:p>
            <w:r>
              <w:t>time_phrase</w:t>
            </w:r>
          </w:p>
        </w:tc>
        <w:tc>
          <w:tcPr>
            <w:tcW w:type="auto" w:w="1728"/>
          </w:tcPr>
          <w:p>
            <w:r>
              <w:t xml:space="preserve">כָּל־יָמָֽיו׃ </w:t>
            </w:r>
          </w:p>
        </w:tc>
        <w:tc>
          <w:tcPr>
            <w:tcW w:type="auto" w:w="1728"/>
          </w:tcPr>
          <w:p>
            <w:r/>
          </w:p>
        </w:tc>
      </w:tr>
      <w:tr>
        <w:tc>
          <w:tcPr>
            <w:tcW w:type="auto" w:w="1728"/>
          </w:tcPr>
          <w:p>
            <w:r>
              <w:t>tense</w:t>
            </w:r>
          </w:p>
        </w:tc>
        <w:tc>
          <w:tcPr>
            <w:tcW w:type="auto" w:w="1728"/>
          </w:tcPr>
          <w:p>
            <w:r>
              <w:t>188599</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1613">
        <w:r>
          <w:rPr/>
          <w:t>338808, 1_Kings 15:16</w:t>
        </w:r>
      </w:hyperlink>
    </w:p>
    <w:p>
      <w:pPr>
        <w:pStyle w:val="Hebrew"/>
      </w:pPr>
      <w:r>
        <w:t xml:space="preserve">וּמִלְחָמָ֨ה הָיְתָ֜ה בֵּ֣ין אָסָ֗א וּבֵ֛ין בַּעְשָׁ֥א מֶֽלֶךְ־יִשְׂרָאֵ֖ל כָּל־יְמֵיהֶֽם׃ </w:t>
      </w:r>
    </w:p>
    <w:p>
      <w:pPr>
        <w:pStyle w:val="Hebrew"/>
      </w:pPr>
      <w:r>
        <w:rPr>
          <w:color w:val="FF0000"/>
          <w:vertAlign w:val="superscript"/>
          <w:rtl/>
        </w:rPr>
        <w:t>188619</w:t>
      </w:r>
      <w:r>
        <w:rPr>
          <w:rFonts w:ascii="Times New Roman" w:hAnsi="Times New Roman"/>
          <w:color w:val="828282"/>
          <w:rtl/>
        </w:rPr>
        <w:t>וּ</w:t>
      </w:r>
      <w:r>
        <w:rPr>
          <w:color w:val="FF0000"/>
          <w:vertAlign w:val="superscript"/>
          <w:rtl/>
        </w:rPr>
        <w:t>188620</w:t>
      </w:r>
      <w:r>
        <w:rPr>
          <w:rFonts w:ascii="Times New Roman" w:hAnsi="Times New Roman"/>
          <w:color w:val="828282"/>
          <w:rtl/>
        </w:rPr>
        <w:t xml:space="preserve">מִלְחָמָ֨ה </w:t>
      </w:r>
      <w:r>
        <w:rPr>
          <w:color w:val="FF0000"/>
          <w:vertAlign w:val="superscript"/>
          <w:rtl/>
        </w:rPr>
        <w:t>188621</w:t>
      </w:r>
      <w:r>
        <w:rPr>
          <w:rFonts w:ascii="Times New Roman" w:hAnsi="Times New Roman"/>
          <w:color w:val="828282"/>
          <w:rtl/>
        </w:rPr>
        <w:t xml:space="preserve">הָיְתָ֜ה </w:t>
      </w:r>
      <w:r>
        <w:rPr>
          <w:color w:val="FF0000"/>
          <w:vertAlign w:val="superscript"/>
          <w:rtl/>
        </w:rPr>
        <w:t>188622</w:t>
      </w:r>
      <w:r>
        <w:rPr>
          <w:rFonts w:ascii="Times New Roman" w:hAnsi="Times New Roman"/>
          <w:color w:val="828282"/>
          <w:rtl/>
        </w:rPr>
        <w:t xml:space="preserve">בֵּ֣ין </w:t>
      </w:r>
      <w:r>
        <w:rPr>
          <w:color w:val="FF0000"/>
          <w:vertAlign w:val="superscript"/>
          <w:rtl/>
        </w:rPr>
        <w:t>188623</w:t>
      </w:r>
      <w:r>
        <w:rPr>
          <w:rFonts w:ascii="Times New Roman" w:hAnsi="Times New Roman"/>
          <w:color w:val="828282"/>
          <w:rtl/>
        </w:rPr>
        <w:t xml:space="preserve">אָסָ֗א </w:t>
      </w:r>
      <w:r>
        <w:rPr>
          <w:color w:val="FF0000"/>
          <w:vertAlign w:val="superscript"/>
          <w:rtl/>
        </w:rPr>
        <w:t>188624</w:t>
      </w:r>
      <w:r>
        <w:rPr>
          <w:rFonts w:ascii="Times New Roman" w:hAnsi="Times New Roman"/>
          <w:color w:val="828282"/>
          <w:rtl/>
        </w:rPr>
        <w:t>וּ</w:t>
      </w:r>
      <w:r>
        <w:rPr>
          <w:color w:val="FF0000"/>
          <w:vertAlign w:val="superscript"/>
          <w:rtl/>
        </w:rPr>
        <w:t>188625</w:t>
      </w:r>
      <w:r>
        <w:rPr>
          <w:rFonts w:ascii="Times New Roman" w:hAnsi="Times New Roman"/>
          <w:color w:val="828282"/>
          <w:rtl/>
        </w:rPr>
        <w:t xml:space="preserve">בֵ֛ין </w:t>
      </w:r>
      <w:r>
        <w:rPr>
          <w:color w:val="FF0000"/>
          <w:vertAlign w:val="superscript"/>
          <w:rtl/>
        </w:rPr>
        <w:t>188626</w:t>
      </w:r>
      <w:r>
        <w:rPr>
          <w:rFonts w:ascii="Times New Roman" w:hAnsi="Times New Roman"/>
          <w:color w:val="828282"/>
          <w:rtl/>
        </w:rPr>
        <w:t xml:space="preserve">בַּעְשָׁ֥א </w:t>
      </w:r>
      <w:r>
        <w:rPr>
          <w:color w:val="FF0000"/>
          <w:vertAlign w:val="superscript"/>
          <w:rtl/>
        </w:rPr>
        <w:t>188627</w:t>
      </w:r>
      <w:r>
        <w:rPr>
          <w:rFonts w:ascii="Times New Roman" w:hAnsi="Times New Roman"/>
          <w:color w:val="828282"/>
          <w:rtl/>
        </w:rPr>
        <w:t>מֶֽלֶךְ־</w:t>
      </w:r>
      <w:r>
        <w:rPr>
          <w:color w:val="FF0000"/>
          <w:vertAlign w:val="superscript"/>
          <w:rtl/>
        </w:rPr>
        <w:t>188628</w:t>
      </w:r>
      <w:r>
        <w:rPr>
          <w:rFonts w:ascii="Times New Roman" w:hAnsi="Times New Roman"/>
          <w:color w:val="828282"/>
          <w:rtl/>
        </w:rPr>
        <w:t xml:space="preserve">יִשְׂרָאֵ֖ל </w:t>
      </w:r>
      <w:r>
        <w:rPr>
          <w:color w:val="FF0000"/>
          <w:vertAlign w:val="superscript"/>
          <w:rtl/>
        </w:rPr>
        <w:t>188629</w:t>
      </w:r>
      <w:r>
        <w:rPr>
          <w:rFonts w:ascii="Times New Roman" w:hAnsi="Times New Roman"/>
          <w:color w:val="828282"/>
          <w:rtl/>
        </w:rPr>
        <w:t>כָּל־</w:t>
      </w:r>
      <w:r>
        <w:rPr>
          <w:color w:val="FF0000"/>
          <w:vertAlign w:val="superscript"/>
          <w:rtl/>
        </w:rPr>
        <w:t>188630</w:t>
      </w:r>
      <w:r>
        <w:rPr>
          <w:rFonts w:ascii="Times New Roman" w:hAnsi="Times New Roman"/>
          <w:color w:val="828282"/>
          <w:rtl/>
        </w:rPr>
        <w:t xml:space="preserve">יְמֵיהֶֽם׃ </w:t>
      </w:r>
    </w:p>
    <w:p>
      <w:pPr>
        <w:pStyle w:val="Hebrew"/>
      </w:pPr>
      <w:r>
        <w:rPr>
          <w:color w:val="828282"/>
        </w:rPr>
        <w:t xml:space="preserve">וּמִלְחָמָ֨ה הָיְתָ֜ה בֵּ֣ין אָסָ֗א וּבֵ֛ין בַּעְשָׁ֥א מֶֽלֶךְ־יִשְׂרָאֵ֖ל כָּל־יְמֵיהֶֽם׃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338808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338808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494072</w:t>
            </w:r>
          </w:p>
        </w:tc>
        <w:tc>
          <w:tcPr>
            <w:tcW w:type="auto" w:w="1728"/>
          </w:tcPr>
          <w:p>
            <w:r>
              <w:t>time_phrase</w:t>
            </w:r>
          </w:p>
        </w:tc>
        <w:tc>
          <w:tcPr>
            <w:tcW w:type="auto" w:w="1728"/>
          </w:tcPr>
          <w:p>
            <w:r>
              <w:t xml:space="preserve">כָּל־יְמֵיהֶֽם׃ </w:t>
            </w:r>
          </w:p>
        </w:tc>
        <w:tc>
          <w:tcPr>
            <w:tcW w:type="auto" w:w="1728"/>
          </w:tcPr>
          <w:p>
            <w:r/>
          </w:p>
        </w:tc>
      </w:tr>
      <w:tr>
        <w:tc>
          <w:tcPr>
            <w:tcW w:type="auto" w:w="1728"/>
          </w:tcPr>
          <w:p>
            <w:r>
              <w:t>tense</w:t>
            </w:r>
          </w:p>
        </w:tc>
        <w:tc>
          <w:tcPr>
            <w:tcW w:type="auto" w:w="1728"/>
          </w:tcPr>
          <w:p>
            <w:r>
              <w:t>188621</w:t>
            </w:r>
          </w:p>
        </w:tc>
        <w:tc>
          <w:tcPr>
            <w:tcW w:type="auto" w:w="1728"/>
          </w:tcPr>
          <w:p>
            <w:r>
              <w:t>verb</w:t>
            </w:r>
          </w:p>
        </w:tc>
        <w:tc>
          <w:tcPr>
            <w:tcW w:type="auto" w:w="1728"/>
          </w:tcPr>
          <w:p>
            <w:r>
              <w:t xml:space="preserve">הָיְתָ֜ה </w:t>
            </w:r>
          </w:p>
        </w:tc>
        <w:tc>
          <w:tcPr>
            <w:tcW w:type="auto" w:w="1728"/>
          </w:tcPr>
          <w:p>
            <w:r/>
          </w:p>
        </w:tc>
      </w:tr>
    </w:tbl>
    <w:p>
      <w:r>
        <w:br/>
      </w:r>
    </w:p>
    <w:p>
      <w:pPr>
        <w:pStyle w:val="Reference"/>
      </w:pPr>
      <w:hyperlink r:id="rId1614">
        <w:r>
          <w:rPr/>
          <w:t>338842, 1_Kings 15:23</w:t>
        </w:r>
      </w:hyperlink>
    </w:p>
    <w:p>
      <w:pPr>
        <w:pStyle w:val="Hebrew"/>
      </w:pPr>
      <w:r>
        <w:t xml:space="preserve">רַ֚ק לְעֵ֣ת זִקְנָתֹ֔ו חָלָ֖ה אֶת־רַגְלָֽיו׃ </w:t>
      </w:r>
    </w:p>
    <w:p>
      <w:pPr>
        <w:pStyle w:val="Hebrew"/>
      </w:pPr>
      <w:r>
        <w:rPr>
          <w:color w:val="FF0000"/>
          <w:vertAlign w:val="superscript"/>
          <w:rtl/>
        </w:rPr>
        <w:t>188843</w:t>
      </w:r>
      <w:r>
        <w:rPr>
          <w:rFonts w:ascii="Times New Roman" w:hAnsi="Times New Roman"/>
          <w:color w:val="828282"/>
          <w:rtl/>
        </w:rPr>
        <w:t xml:space="preserve">רַ֚ק </w:t>
      </w:r>
      <w:r>
        <w:rPr>
          <w:color w:val="FF0000"/>
          <w:vertAlign w:val="superscript"/>
          <w:rtl/>
        </w:rPr>
        <w:t>188844</w:t>
      </w:r>
      <w:r>
        <w:rPr>
          <w:rFonts w:ascii="Times New Roman" w:hAnsi="Times New Roman"/>
          <w:color w:val="828282"/>
          <w:rtl/>
        </w:rPr>
        <w:t>לְ</w:t>
      </w:r>
      <w:r>
        <w:rPr>
          <w:color w:val="FF0000"/>
          <w:vertAlign w:val="superscript"/>
          <w:rtl/>
        </w:rPr>
        <w:t>188845</w:t>
      </w:r>
      <w:r>
        <w:rPr>
          <w:rFonts w:ascii="Times New Roman" w:hAnsi="Times New Roman"/>
          <w:color w:val="828282"/>
          <w:rtl/>
        </w:rPr>
        <w:t xml:space="preserve">עֵ֣ת </w:t>
      </w:r>
      <w:r>
        <w:rPr>
          <w:color w:val="FF0000"/>
          <w:vertAlign w:val="superscript"/>
          <w:rtl/>
        </w:rPr>
        <w:t>188846</w:t>
      </w:r>
      <w:r>
        <w:rPr>
          <w:rFonts w:ascii="Times New Roman" w:hAnsi="Times New Roman"/>
          <w:color w:val="828282"/>
          <w:rtl/>
        </w:rPr>
        <w:t xml:space="preserve">זִקְנָתֹ֔ו </w:t>
      </w:r>
      <w:r>
        <w:rPr>
          <w:color w:val="FF0000"/>
          <w:vertAlign w:val="superscript"/>
          <w:rtl/>
        </w:rPr>
        <w:t>188847</w:t>
      </w:r>
      <w:r>
        <w:rPr>
          <w:rFonts w:ascii="Times New Roman" w:hAnsi="Times New Roman"/>
          <w:color w:val="828282"/>
          <w:rtl/>
        </w:rPr>
        <w:t xml:space="preserve">חָלָ֖ה </w:t>
      </w:r>
      <w:r>
        <w:rPr>
          <w:color w:val="FF0000"/>
          <w:vertAlign w:val="superscript"/>
          <w:rtl/>
        </w:rPr>
        <w:t>188848</w:t>
      </w:r>
      <w:r>
        <w:rPr>
          <w:rFonts w:ascii="Times New Roman" w:hAnsi="Times New Roman"/>
          <w:color w:val="828282"/>
          <w:rtl/>
        </w:rPr>
        <w:t>אֶת־</w:t>
      </w:r>
      <w:r>
        <w:rPr>
          <w:color w:val="FF0000"/>
          <w:vertAlign w:val="superscript"/>
          <w:rtl/>
        </w:rPr>
        <w:t>188849</w:t>
      </w:r>
      <w:r>
        <w:rPr>
          <w:rFonts w:ascii="Times New Roman" w:hAnsi="Times New Roman"/>
          <w:color w:val="828282"/>
          <w:rtl/>
        </w:rPr>
        <w:t xml:space="preserve">רַגְלָֽיו׃ </w:t>
      </w:r>
    </w:p>
    <w:p>
      <w:pPr>
        <w:pStyle w:val="Hebrew"/>
      </w:pPr>
      <w:r>
        <w:rPr>
          <w:color w:val="828282"/>
        </w:rPr>
        <w:t xml:space="preserve">וְיֶ֣תֶר כָּל־דִּבְרֵֽי־אָ֠סָא וְכָל־גְּב֨וּרָתֹ֜ו וְכָל־אֲשֶׁ֣ר עָשָׂ֗ה וְהֶֽעָרִים֙ אֲשֶׁ֣ר בָּנָ֔ה הֲלֹֽא־הֵ֣מָּה כְתוּבִ֗ים עַל־סֵ֛פֶר דִּבְרֵ֥י הַיָּמִ֖ים לְמַלְכֵ֣י יְהוּדָ֑ה רַ֚ק לְעֵ֣ת זִקְנָתֹ֔ו חָלָ֖ה אֶת־רַגְלָֽיו׃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338842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338842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494168</w:t>
            </w:r>
          </w:p>
        </w:tc>
        <w:tc>
          <w:tcPr>
            <w:tcW w:type="auto" w:w="1728"/>
          </w:tcPr>
          <w:p>
            <w:r>
              <w:t>time_phrase</w:t>
            </w:r>
          </w:p>
        </w:tc>
        <w:tc>
          <w:tcPr>
            <w:tcW w:type="auto" w:w="1728"/>
          </w:tcPr>
          <w:p>
            <w:r>
              <w:t xml:space="preserve">רַ֚ק לְעֵ֣ת זִקְנָתֹ֔ו </w:t>
            </w:r>
          </w:p>
        </w:tc>
        <w:tc>
          <w:tcPr>
            <w:tcW w:type="auto" w:w="1728"/>
          </w:tcPr>
          <w:p>
            <w:r/>
          </w:p>
        </w:tc>
      </w:tr>
      <w:tr>
        <w:tc>
          <w:tcPr>
            <w:tcW w:type="auto" w:w="1728"/>
          </w:tcPr>
          <w:p>
            <w:r>
              <w:t>tense</w:t>
            </w:r>
          </w:p>
        </w:tc>
        <w:tc>
          <w:tcPr>
            <w:tcW w:type="auto" w:w="1728"/>
          </w:tcPr>
          <w:p>
            <w:r>
              <w:t>188847</w:t>
            </w:r>
          </w:p>
        </w:tc>
        <w:tc>
          <w:tcPr>
            <w:tcW w:type="auto" w:w="1728"/>
          </w:tcPr>
          <w:p>
            <w:r>
              <w:t>verb</w:t>
            </w:r>
          </w:p>
        </w:tc>
        <w:tc>
          <w:tcPr>
            <w:tcW w:type="auto" w:w="1728"/>
          </w:tcPr>
          <w:p>
            <w:r>
              <w:t xml:space="preserve">חָלָ֖ה </w:t>
            </w:r>
          </w:p>
        </w:tc>
        <w:tc>
          <w:tcPr>
            <w:tcW w:type="auto" w:w="1728"/>
          </w:tcPr>
          <w:p>
            <w:r/>
          </w:p>
        </w:tc>
      </w:tr>
    </w:tbl>
    <w:p>
      <w:r>
        <w:br/>
      </w:r>
    </w:p>
    <w:p>
      <w:pPr>
        <w:pStyle w:val="Reference"/>
      </w:pPr>
      <w:hyperlink r:id="rId1615">
        <w:r>
          <w:rPr/>
          <w:t>338846, 1_Kings 15:25</w:t>
        </w:r>
      </w:hyperlink>
    </w:p>
    <w:p>
      <w:pPr>
        <w:pStyle w:val="Hebrew"/>
      </w:pPr>
      <w:r>
        <w:t xml:space="preserve">וְנָדָ֣ב בֶּן־יָרָבְעָ֗ם מָלַךְ֙ עַל־יִשְׂרָאֵ֔ל בִּשְׁנַ֣ת שְׁתַּ֔יִם לְאָסָ֖א מֶ֣לֶךְ יְהוּדָ֑ה </w:t>
      </w:r>
    </w:p>
    <w:p>
      <w:pPr>
        <w:pStyle w:val="Hebrew"/>
      </w:pPr>
      <w:r>
        <w:rPr>
          <w:color w:val="FF0000"/>
          <w:vertAlign w:val="superscript"/>
          <w:rtl/>
        </w:rPr>
        <w:t>188868</w:t>
      </w:r>
      <w:r>
        <w:rPr>
          <w:rFonts w:ascii="Times New Roman" w:hAnsi="Times New Roman"/>
          <w:color w:val="828282"/>
          <w:rtl/>
        </w:rPr>
        <w:t>וְ</w:t>
      </w:r>
      <w:r>
        <w:rPr>
          <w:color w:val="FF0000"/>
          <w:vertAlign w:val="superscript"/>
          <w:rtl/>
        </w:rPr>
        <w:t>188869</w:t>
      </w:r>
      <w:r>
        <w:rPr>
          <w:rFonts w:ascii="Times New Roman" w:hAnsi="Times New Roman"/>
          <w:color w:val="828282"/>
          <w:rtl/>
        </w:rPr>
        <w:t xml:space="preserve">נָדָ֣ב </w:t>
      </w:r>
      <w:r>
        <w:rPr>
          <w:color w:val="FF0000"/>
          <w:vertAlign w:val="superscript"/>
          <w:rtl/>
        </w:rPr>
        <w:t>188870</w:t>
      </w:r>
      <w:r>
        <w:rPr>
          <w:rFonts w:ascii="Times New Roman" w:hAnsi="Times New Roman"/>
          <w:color w:val="828282"/>
          <w:rtl/>
        </w:rPr>
        <w:t>בֶּן־</w:t>
      </w:r>
      <w:r>
        <w:rPr>
          <w:color w:val="FF0000"/>
          <w:vertAlign w:val="superscript"/>
          <w:rtl/>
        </w:rPr>
        <w:t>188871</w:t>
      </w:r>
      <w:r>
        <w:rPr>
          <w:rFonts w:ascii="Times New Roman" w:hAnsi="Times New Roman"/>
          <w:color w:val="828282"/>
          <w:rtl/>
        </w:rPr>
        <w:t xml:space="preserve">יָרָבְעָ֗ם </w:t>
      </w:r>
      <w:r>
        <w:rPr>
          <w:color w:val="FF0000"/>
          <w:vertAlign w:val="superscript"/>
          <w:rtl/>
        </w:rPr>
        <w:t>188872</w:t>
      </w:r>
      <w:r>
        <w:rPr>
          <w:rFonts w:ascii="Times New Roman" w:hAnsi="Times New Roman"/>
          <w:color w:val="828282"/>
          <w:rtl/>
        </w:rPr>
        <w:t xml:space="preserve">מָלַךְ֙ </w:t>
      </w:r>
      <w:r>
        <w:rPr>
          <w:color w:val="FF0000"/>
          <w:vertAlign w:val="superscript"/>
          <w:rtl/>
        </w:rPr>
        <w:t>188873</w:t>
      </w:r>
      <w:r>
        <w:rPr>
          <w:rFonts w:ascii="Times New Roman" w:hAnsi="Times New Roman"/>
          <w:color w:val="828282"/>
          <w:rtl/>
        </w:rPr>
        <w:t>עַל־</w:t>
      </w:r>
      <w:r>
        <w:rPr>
          <w:color w:val="FF0000"/>
          <w:vertAlign w:val="superscript"/>
          <w:rtl/>
        </w:rPr>
        <w:t>188874</w:t>
      </w:r>
      <w:r>
        <w:rPr>
          <w:rFonts w:ascii="Times New Roman" w:hAnsi="Times New Roman"/>
          <w:color w:val="828282"/>
          <w:rtl/>
        </w:rPr>
        <w:t xml:space="preserve">יִשְׂרָאֵ֔ל </w:t>
      </w:r>
      <w:r>
        <w:rPr>
          <w:color w:val="FF0000"/>
          <w:vertAlign w:val="superscript"/>
          <w:rtl/>
        </w:rPr>
        <w:t>188875</w:t>
      </w:r>
      <w:r>
        <w:rPr>
          <w:rFonts w:ascii="Times New Roman" w:hAnsi="Times New Roman"/>
          <w:color w:val="828282"/>
          <w:rtl/>
        </w:rPr>
        <w:t>בִּ</w:t>
      </w:r>
      <w:r>
        <w:rPr>
          <w:color w:val="FF0000"/>
          <w:vertAlign w:val="superscript"/>
          <w:rtl/>
        </w:rPr>
        <w:t>188876</w:t>
      </w:r>
      <w:r>
        <w:rPr>
          <w:rFonts w:ascii="Times New Roman" w:hAnsi="Times New Roman"/>
          <w:color w:val="828282"/>
          <w:rtl/>
        </w:rPr>
        <w:t xml:space="preserve">שְׁנַ֣ת </w:t>
      </w:r>
      <w:r>
        <w:rPr>
          <w:color w:val="FF0000"/>
          <w:vertAlign w:val="superscript"/>
          <w:rtl/>
        </w:rPr>
        <w:t>188877</w:t>
      </w:r>
      <w:r>
        <w:rPr>
          <w:rFonts w:ascii="Times New Roman" w:hAnsi="Times New Roman"/>
          <w:color w:val="828282"/>
          <w:rtl/>
        </w:rPr>
        <w:t xml:space="preserve">שְׁתַּ֔יִם </w:t>
      </w:r>
      <w:r>
        <w:rPr>
          <w:color w:val="FF0000"/>
          <w:vertAlign w:val="superscript"/>
          <w:rtl/>
        </w:rPr>
        <w:t>188878</w:t>
      </w:r>
      <w:r>
        <w:rPr>
          <w:rFonts w:ascii="Times New Roman" w:hAnsi="Times New Roman"/>
          <w:color w:val="828282"/>
          <w:rtl/>
        </w:rPr>
        <w:t>לְ</w:t>
      </w:r>
      <w:r>
        <w:rPr>
          <w:color w:val="FF0000"/>
          <w:vertAlign w:val="superscript"/>
          <w:rtl/>
        </w:rPr>
        <w:t>188879</w:t>
      </w:r>
      <w:r>
        <w:rPr>
          <w:rFonts w:ascii="Times New Roman" w:hAnsi="Times New Roman"/>
          <w:color w:val="828282"/>
          <w:rtl/>
        </w:rPr>
        <w:t xml:space="preserve">אָסָ֖א </w:t>
      </w:r>
      <w:r>
        <w:rPr>
          <w:color w:val="FF0000"/>
          <w:vertAlign w:val="superscript"/>
          <w:rtl/>
        </w:rPr>
        <w:t>188880</w:t>
      </w:r>
      <w:r>
        <w:rPr>
          <w:rFonts w:ascii="Times New Roman" w:hAnsi="Times New Roman"/>
          <w:color w:val="828282"/>
          <w:rtl/>
        </w:rPr>
        <w:t xml:space="preserve">מֶ֣לֶךְ </w:t>
      </w:r>
      <w:r>
        <w:rPr>
          <w:color w:val="FF0000"/>
          <w:vertAlign w:val="superscript"/>
          <w:rtl/>
        </w:rPr>
        <w:t>188881</w:t>
      </w:r>
      <w:r>
        <w:rPr>
          <w:rFonts w:ascii="Times New Roman" w:hAnsi="Times New Roman"/>
          <w:color w:val="828282"/>
          <w:rtl/>
        </w:rPr>
        <w:t xml:space="preserve">יְהוּדָ֑ה </w:t>
      </w:r>
    </w:p>
    <w:p>
      <w:pPr>
        <w:pStyle w:val="Hebrew"/>
      </w:pPr>
      <w:r>
        <w:rPr>
          <w:color w:val="828282"/>
        </w:rPr>
        <w:t xml:space="preserve">וְנָדָ֣ב בֶּן־יָרָבְעָ֗ם מָלַךְ֙ עַל־יִשְׂרָאֵ֔ל בִּשְׁנַ֣ת שְׁתַּ֔יִם לְאָסָ֖א מֶ֣לֶךְ יְהוּדָ֑ה וַיִּמְלֹ֥ךְ עַל־יִשְׂרָאֵ֖ל שְׁנָתָֽיִם׃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338846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338846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494187</w:t>
            </w:r>
          </w:p>
        </w:tc>
        <w:tc>
          <w:tcPr>
            <w:tcW w:type="auto" w:w="1728"/>
          </w:tcPr>
          <w:p>
            <w:r>
              <w:t>time_phrase</w:t>
            </w:r>
          </w:p>
        </w:tc>
        <w:tc>
          <w:tcPr>
            <w:tcW w:type="auto" w:w="1728"/>
          </w:tcPr>
          <w:p>
            <w:r>
              <w:t xml:space="preserve">בִּשְׁנַ֣ת שְׁתַּ֔יִם לְאָסָ֖א מֶ֣לֶךְ יְהוּדָ֑ה </w:t>
            </w:r>
          </w:p>
        </w:tc>
        <w:tc>
          <w:tcPr>
            <w:tcW w:type="auto" w:w="1728"/>
          </w:tcPr>
          <w:p>
            <w:r/>
          </w:p>
        </w:tc>
      </w:tr>
      <w:tr>
        <w:tc>
          <w:tcPr>
            <w:tcW w:type="auto" w:w="1728"/>
          </w:tcPr>
          <w:p>
            <w:r>
              <w:t>tense</w:t>
            </w:r>
          </w:p>
        </w:tc>
        <w:tc>
          <w:tcPr>
            <w:tcW w:type="auto" w:w="1728"/>
          </w:tcPr>
          <w:p>
            <w:r>
              <w:t>188872</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615">
        <w:r>
          <w:rPr/>
          <w:t>338847, 1_Kings 15:25</w:t>
        </w:r>
      </w:hyperlink>
    </w:p>
    <w:p>
      <w:pPr>
        <w:pStyle w:val="Hebrew"/>
      </w:pPr>
      <w:r>
        <w:t xml:space="preserve">וַיִּמְלֹ֥ךְ עַל־יִשְׂרָאֵ֖ל שְׁנָתָֽיִם׃ </w:t>
      </w:r>
    </w:p>
    <w:p>
      <w:pPr>
        <w:pStyle w:val="Hebrew"/>
      </w:pPr>
      <w:r>
        <w:rPr>
          <w:color w:val="FF0000"/>
          <w:vertAlign w:val="superscript"/>
          <w:rtl/>
        </w:rPr>
        <w:t>188882</w:t>
      </w:r>
      <w:r>
        <w:rPr>
          <w:rFonts w:ascii="Times New Roman" w:hAnsi="Times New Roman"/>
          <w:color w:val="828282"/>
          <w:rtl/>
        </w:rPr>
        <w:t>וַ</w:t>
      </w:r>
      <w:r>
        <w:rPr>
          <w:color w:val="FF0000"/>
          <w:vertAlign w:val="superscript"/>
          <w:rtl/>
        </w:rPr>
        <w:t>188883</w:t>
      </w:r>
      <w:r>
        <w:rPr>
          <w:rFonts w:ascii="Times New Roman" w:hAnsi="Times New Roman"/>
          <w:color w:val="828282"/>
          <w:rtl/>
        </w:rPr>
        <w:t xml:space="preserve">יִּמְלֹ֥ךְ </w:t>
      </w:r>
      <w:r>
        <w:rPr>
          <w:color w:val="FF0000"/>
          <w:vertAlign w:val="superscript"/>
          <w:rtl/>
        </w:rPr>
        <w:t>188884</w:t>
      </w:r>
      <w:r>
        <w:rPr>
          <w:rFonts w:ascii="Times New Roman" w:hAnsi="Times New Roman"/>
          <w:color w:val="828282"/>
          <w:rtl/>
        </w:rPr>
        <w:t>עַל־</w:t>
      </w:r>
      <w:r>
        <w:rPr>
          <w:color w:val="FF0000"/>
          <w:vertAlign w:val="superscript"/>
          <w:rtl/>
        </w:rPr>
        <w:t>188885</w:t>
      </w:r>
      <w:r>
        <w:rPr>
          <w:rFonts w:ascii="Times New Roman" w:hAnsi="Times New Roman"/>
          <w:color w:val="828282"/>
          <w:rtl/>
        </w:rPr>
        <w:t xml:space="preserve">יִשְׂרָאֵ֖ל </w:t>
      </w:r>
      <w:r>
        <w:rPr>
          <w:color w:val="FF0000"/>
          <w:vertAlign w:val="superscript"/>
          <w:rtl/>
        </w:rPr>
        <w:t>188886</w:t>
      </w:r>
      <w:r>
        <w:rPr>
          <w:rFonts w:ascii="Times New Roman" w:hAnsi="Times New Roman"/>
          <w:color w:val="828282"/>
          <w:rtl/>
        </w:rPr>
        <w:t xml:space="preserve">שְׁנָתָֽיִם׃ </w:t>
      </w:r>
    </w:p>
    <w:p>
      <w:pPr>
        <w:pStyle w:val="Hebrew"/>
      </w:pPr>
      <w:r>
        <w:rPr>
          <w:color w:val="828282"/>
        </w:rPr>
        <w:t xml:space="preserve">וְנָדָ֣ב בֶּן־יָרָבְעָ֗ם מָלַךְ֙ עַל־יִשְׂרָאֵ֔ל בִּשְׁנַ֣ת שְׁתַּ֔יִם לְאָסָ֖א מֶ֣לֶךְ יְהוּדָ֑ה וַיִּמְלֹ֥ךְ עַל־יִשְׂרָאֵ֖ל שְׁנָתָֽיִם׃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338847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338847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494191</w:t>
            </w:r>
          </w:p>
        </w:tc>
        <w:tc>
          <w:tcPr>
            <w:tcW w:type="auto" w:w="1728"/>
          </w:tcPr>
          <w:p>
            <w:r>
              <w:t>time_phrase</w:t>
            </w:r>
          </w:p>
        </w:tc>
        <w:tc>
          <w:tcPr>
            <w:tcW w:type="auto" w:w="1728"/>
          </w:tcPr>
          <w:p>
            <w:r>
              <w:t xml:space="preserve">שְׁנָתָֽיִם׃ </w:t>
            </w:r>
          </w:p>
        </w:tc>
        <w:tc>
          <w:tcPr>
            <w:tcW w:type="auto" w:w="1728"/>
          </w:tcPr>
          <w:p>
            <w:r/>
          </w:p>
        </w:tc>
      </w:tr>
      <w:tr>
        <w:tc>
          <w:tcPr>
            <w:tcW w:type="auto" w:w="1728"/>
          </w:tcPr>
          <w:p>
            <w:r>
              <w:t>tense</w:t>
            </w:r>
          </w:p>
        </w:tc>
        <w:tc>
          <w:tcPr>
            <w:tcW w:type="auto" w:w="1728"/>
          </w:tcPr>
          <w:p>
            <w:r>
              <w:t>188883</w:t>
            </w:r>
          </w:p>
        </w:tc>
        <w:tc>
          <w:tcPr>
            <w:tcW w:type="auto" w:w="1728"/>
          </w:tcPr>
          <w:p>
            <w:r>
              <w:t>verb</w:t>
            </w:r>
          </w:p>
        </w:tc>
        <w:tc>
          <w:tcPr>
            <w:tcW w:type="auto" w:w="1728"/>
          </w:tcPr>
          <w:p>
            <w:r>
              <w:t xml:space="preserve">יִּמְלֹ֥ךְ </w:t>
            </w:r>
          </w:p>
        </w:tc>
        <w:tc>
          <w:tcPr>
            <w:tcW w:type="auto" w:w="1728"/>
          </w:tcPr>
          <w:p>
            <w:r/>
          </w:p>
        </w:tc>
      </w:tr>
    </w:tbl>
    <w:p>
      <w:r>
        <w:br/>
      </w:r>
    </w:p>
    <w:p>
      <w:pPr>
        <w:pStyle w:val="Reference"/>
      </w:pPr>
      <w:hyperlink r:id="rId1616">
        <w:r>
          <w:rPr/>
          <w:t>338856, 1_Kings 15:28</w:t>
        </w:r>
      </w:hyperlink>
    </w:p>
    <w:p>
      <w:pPr>
        <w:pStyle w:val="Hebrew"/>
      </w:pPr>
      <w:r>
        <w:t xml:space="preserve">וַיְמִתֵ֣הוּ בַעְשָׁ֔א בִּשְׁנַ֣ת שָׁלֹ֔שׁ לְאָסָ֖א מֶ֣לֶךְ יְהוּדָ֑ה </w:t>
      </w:r>
    </w:p>
    <w:p>
      <w:pPr>
        <w:pStyle w:val="Hebrew"/>
      </w:pPr>
      <w:r>
        <w:rPr>
          <w:color w:val="FF0000"/>
          <w:vertAlign w:val="superscript"/>
          <w:rtl/>
        </w:rPr>
        <w:t>188932</w:t>
      </w:r>
      <w:r>
        <w:rPr>
          <w:rFonts w:ascii="Times New Roman" w:hAnsi="Times New Roman"/>
          <w:color w:val="828282"/>
          <w:rtl/>
        </w:rPr>
        <w:t>וַ</w:t>
      </w:r>
      <w:r>
        <w:rPr>
          <w:color w:val="FF0000"/>
          <w:vertAlign w:val="superscript"/>
          <w:rtl/>
        </w:rPr>
        <w:t>188933</w:t>
      </w:r>
      <w:r>
        <w:rPr>
          <w:rFonts w:ascii="Times New Roman" w:hAnsi="Times New Roman"/>
          <w:color w:val="828282"/>
          <w:rtl/>
        </w:rPr>
        <w:t xml:space="preserve">יְמִתֵ֣הוּ </w:t>
      </w:r>
      <w:r>
        <w:rPr>
          <w:color w:val="FF0000"/>
          <w:vertAlign w:val="superscript"/>
          <w:rtl/>
        </w:rPr>
        <w:t>188934</w:t>
      </w:r>
      <w:r>
        <w:rPr>
          <w:rFonts w:ascii="Times New Roman" w:hAnsi="Times New Roman"/>
          <w:color w:val="828282"/>
          <w:rtl/>
        </w:rPr>
        <w:t xml:space="preserve">בַעְשָׁ֔א </w:t>
      </w:r>
      <w:r>
        <w:rPr>
          <w:color w:val="FF0000"/>
          <w:vertAlign w:val="superscript"/>
          <w:rtl/>
        </w:rPr>
        <w:t>188935</w:t>
      </w:r>
      <w:r>
        <w:rPr>
          <w:rFonts w:ascii="Times New Roman" w:hAnsi="Times New Roman"/>
          <w:color w:val="828282"/>
          <w:rtl/>
        </w:rPr>
        <w:t>בִּ</w:t>
      </w:r>
      <w:r>
        <w:rPr>
          <w:color w:val="FF0000"/>
          <w:vertAlign w:val="superscript"/>
          <w:rtl/>
        </w:rPr>
        <w:t>188936</w:t>
      </w:r>
      <w:r>
        <w:rPr>
          <w:rFonts w:ascii="Times New Roman" w:hAnsi="Times New Roman"/>
          <w:color w:val="828282"/>
          <w:rtl/>
        </w:rPr>
        <w:t xml:space="preserve">שְׁנַ֣ת </w:t>
      </w:r>
      <w:r>
        <w:rPr>
          <w:color w:val="FF0000"/>
          <w:vertAlign w:val="superscript"/>
          <w:rtl/>
        </w:rPr>
        <w:t>188937</w:t>
      </w:r>
      <w:r>
        <w:rPr>
          <w:rFonts w:ascii="Times New Roman" w:hAnsi="Times New Roman"/>
          <w:color w:val="828282"/>
          <w:rtl/>
        </w:rPr>
        <w:t xml:space="preserve">שָׁלֹ֔שׁ </w:t>
      </w:r>
      <w:r>
        <w:rPr>
          <w:color w:val="FF0000"/>
          <w:vertAlign w:val="superscript"/>
          <w:rtl/>
        </w:rPr>
        <w:t>188938</w:t>
      </w:r>
      <w:r>
        <w:rPr>
          <w:rFonts w:ascii="Times New Roman" w:hAnsi="Times New Roman"/>
          <w:color w:val="828282"/>
          <w:rtl/>
        </w:rPr>
        <w:t>לְ</w:t>
      </w:r>
      <w:r>
        <w:rPr>
          <w:color w:val="FF0000"/>
          <w:vertAlign w:val="superscript"/>
          <w:rtl/>
        </w:rPr>
        <w:t>188939</w:t>
      </w:r>
      <w:r>
        <w:rPr>
          <w:rFonts w:ascii="Times New Roman" w:hAnsi="Times New Roman"/>
          <w:color w:val="828282"/>
          <w:rtl/>
        </w:rPr>
        <w:t xml:space="preserve">אָסָ֖א </w:t>
      </w:r>
      <w:r>
        <w:rPr>
          <w:color w:val="FF0000"/>
          <w:vertAlign w:val="superscript"/>
          <w:rtl/>
        </w:rPr>
        <w:t>188940</w:t>
      </w:r>
      <w:r>
        <w:rPr>
          <w:rFonts w:ascii="Times New Roman" w:hAnsi="Times New Roman"/>
          <w:color w:val="828282"/>
          <w:rtl/>
        </w:rPr>
        <w:t xml:space="preserve">מֶ֣לֶךְ </w:t>
      </w:r>
      <w:r>
        <w:rPr>
          <w:color w:val="FF0000"/>
          <w:vertAlign w:val="superscript"/>
          <w:rtl/>
        </w:rPr>
        <w:t>188941</w:t>
      </w:r>
      <w:r>
        <w:rPr>
          <w:rFonts w:ascii="Times New Roman" w:hAnsi="Times New Roman"/>
          <w:color w:val="828282"/>
          <w:rtl/>
        </w:rPr>
        <w:t xml:space="preserve">יְהוּדָ֑ה </w:t>
      </w:r>
    </w:p>
    <w:p>
      <w:pPr>
        <w:pStyle w:val="Hebrew"/>
      </w:pPr>
      <w:r>
        <w:rPr>
          <w:color w:val="828282"/>
        </w:rPr>
        <w:t xml:space="preserve">וַיְמִתֵ֣הוּ בַעְשָׁ֔א בִּשְׁנַ֣ת שָׁלֹ֔שׁ לְאָסָ֖א מֶ֣לֶךְ יְהוּדָ֑ה וַיִּמְלֹ֖ךְ תַּחְתָּֽיו׃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338856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338856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494220</w:t>
            </w:r>
          </w:p>
        </w:tc>
        <w:tc>
          <w:tcPr>
            <w:tcW w:type="auto" w:w="1728"/>
          </w:tcPr>
          <w:p>
            <w:r>
              <w:t>time_phrase</w:t>
            </w:r>
          </w:p>
        </w:tc>
        <w:tc>
          <w:tcPr>
            <w:tcW w:type="auto" w:w="1728"/>
          </w:tcPr>
          <w:p>
            <w:r>
              <w:t xml:space="preserve">בִּשְׁנַ֣ת שָׁלֹ֔שׁ לְאָסָ֖א מֶ֣לֶךְ יְהוּדָ֑ה </w:t>
            </w:r>
          </w:p>
        </w:tc>
        <w:tc>
          <w:tcPr>
            <w:tcW w:type="auto" w:w="1728"/>
          </w:tcPr>
          <w:p>
            <w:r/>
          </w:p>
        </w:tc>
      </w:tr>
      <w:tr>
        <w:tc>
          <w:tcPr>
            <w:tcW w:type="auto" w:w="1728"/>
          </w:tcPr>
          <w:p>
            <w:r>
              <w:t>tense</w:t>
            </w:r>
          </w:p>
        </w:tc>
        <w:tc>
          <w:tcPr>
            <w:tcW w:type="auto" w:w="1728"/>
          </w:tcPr>
          <w:p>
            <w:r>
              <w:t>188933</w:t>
            </w:r>
          </w:p>
        </w:tc>
        <w:tc>
          <w:tcPr>
            <w:tcW w:type="auto" w:w="1728"/>
          </w:tcPr>
          <w:p>
            <w:r>
              <w:t>verb</w:t>
            </w:r>
          </w:p>
        </w:tc>
        <w:tc>
          <w:tcPr>
            <w:tcW w:type="auto" w:w="1728"/>
          </w:tcPr>
          <w:p>
            <w:r>
              <w:t xml:space="preserve">יְמִתֵ֣הוּ </w:t>
            </w:r>
          </w:p>
        </w:tc>
        <w:tc>
          <w:tcPr>
            <w:tcW w:type="auto" w:w="1728"/>
          </w:tcPr>
          <w:p>
            <w:r/>
          </w:p>
        </w:tc>
      </w:tr>
    </w:tbl>
    <w:p>
      <w:r>
        <w:br/>
      </w:r>
    </w:p>
    <w:p>
      <w:pPr>
        <w:pStyle w:val="Reference"/>
      </w:pPr>
      <w:hyperlink r:id="rId1617">
        <w:r>
          <w:rPr/>
          <w:t>338871, 1_Kings 15:32</w:t>
        </w:r>
      </w:hyperlink>
    </w:p>
    <w:p>
      <w:pPr>
        <w:pStyle w:val="Hebrew"/>
      </w:pPr>
      <w:r>
        <w:t xml:space="preserve">וּמִלְחָמָ֨ה הָיְתָ֜ה בֵּ֣ין אָסָ֗א וּבֵ֛ין בַּעְשָׁ֥א מֶֽלֶךְ־יִשְׂרָאֵ֖ל כָּל־יְמֵיהֶֽם׃ פ </w:t>
      </w:r>
    </w:p>
    <w:p>
      <w:pPr>
        <w:pStyle w:val="Hebrew"/>
      </w:pPr>
      <w:r>
        <w:rPr>
          <w:color w:val="FF0000"/>
          <w:vertAlign w:val="superscript"/>
          <w:rtl/>
        </w:rPr>
        <w:t>189011</w:t>
      </w:r>
      <w:r>
        <w:rPr>
          <w:rFonts w:ascii="Times New Roman" w:hAnsi="Times New Roman"/>
          <w:color w:val="828282"/>
          <w:rtl/>
        </w:rPr>
        <w:t>וּ</w:t>
      </w:r>
      <w:r>
        <w:rPr>
          <w:color w:val="FF0000"/>
          <w:vertAlign w:val="superscript"/>
          <w:rtl/>
        </w:rPr>
        <w:t>189012</w:t>
      </w:r>
      <w:r>
        <w:rPr>
          <w:rFonts w:ascii="Times New Roman" w:hAnsi="Times New Roman"/>
          <w:color w:val="828282"/>
          <w:rtl/>
        </w:rPr>
        <w:t xml:space="preserve">מִלְחָמָ֨ה </w:t>
      </w:r>
      <w:r>
        <w:rPr>
          <w:color w:val="FF0000"/>
          <w:vertAlign w:val="superscript"/>
          <w:rtl/>
        </w:rPr>
        <w:t>189013</w:t>
      </w:r>
      <w:r>
        <w:rPr>
          <w:rFonts w:ascii="Times New Roman" w:hAnsi="Times New Roman"/>
          <w:color w:val="828282"/>
          <w:rtl/>
        </w:rPr>
        <w:t xml:space="preserve">הָיְתָ֜ה </w:t>
      </w:r>
      <w:r>
        <w:rPr>
          <w:color w:val="FF0000"/>
          <w:vertAlign w:val="superscript"/>
          <w:rtl/>
        </w:rPr>
        <w:t>189014</w:t>
      </w:r>
      <w:r>
        <w:rPr>
          <w:rFonts w:ascii="Times New Roman" w:hAnsi="Times New Roman"/>
          <w:color w:val="828282"/>
          <w:rtl/>
        </w:rPr>
        <w:t xml:space="preserve">בֵּ֣ין </w:t>
      </w:r>
      <w:r>
        <w:rPr>
          <w:color w:val="FF0000"/>
          <w:vertAlign w:val="superscript"/>
          <w:rtl/>
        </w:rPr>
        <w:t>189015</w:t>
      </w:r>
      <w:r>
        <w:rPr>
          <w:rFonts w:ascii="Times New Roman" w:hAnsi="Times New Roman"/>
          <w:color w:val="828282"/>
          <w:rtl/>
        </w:rPr>
        <w:t xml:space="preserve">אָסָ֗א </w:t>
      </w:r>
      <w:r>
        <w:rPr>
          <w:color w:val="FF0000"/>
          <w:vertAlign w:val="superscript"/>
          <w:rtl/>
        </w:rPr>
        <w:t>189016</w:t>
      </w:r>
      <w:r>
        <w:rPr>
          <w:rFonts w:ascii="Times New Roman" w:hAnsi="Times New Roman"/>
          <w:color w:val="828282"/>
          <w:rtl/>
        </w:rPr>
        <w:t>וּ</w:t>
      </w:r>
      <w:r>
        <w:rPr>
          <w:color w:val="FF0000"/>
          <w:vertAlign w:val="superscript"/>
          <w:rtl/>
        </w:rPr>
        <w:t>189017</w:t>
      </w:r>
      <w:r>
        <w:rPr>
          <w:rFonts w:ascii="Times New Roman" w:hAnsi="Times New Roman"/>
          <w:color w:val="828282"/>
          <w:rtl/>
        </w:rPr>
        <w:t xml:space="preserve">בֵ֛ין </w:t>
      </w:r>
      <w:r>
        <w:rPr>
          <w:color w:val="FF0000"/>
          <w:vertAlign w:val="superscript"/>
          <w:rtl/>
        </w:rPr>
        <w:t>189018</w:t>
      </w:r>
      <w:r>
        <w:rPr>
          <w:rFonts w:ascii="Times New Roman" w:hAnsi="Times New Roman"/>
          <w:color w:val="828282"/>
          <w:rtl/>
        </w:rPr>
        <w:t xml:space="preserve">בַּעְשָׁ֥א </w:t>
      </w:r>
      <w:r>
        <w:rPr>
          <w:color w:val="FF0000"/>
          <w:vertAlign w:val="superscript"/>
          <w:rtl/>
        </w:rPr>
        <w:t>189019</w:t>
      </w:r>
      <w:r>
        <w:rPr>
          <w:rFonts w:ascii="Times New Roman" w:hAnsi="Times New Roman"/>
          <w:color w:val="828282"/>
          <w:rtl/>
        </w:rPr>
        <w:t>מֶֽלֶךְ־</w:t>
      </w:r>
      <w:r>
        <w:rPr>
          <w:color w:val="FF0000"/>
          <w:vertAlign w:val="superscript"/>
          <w:rtl/>
        </w:rPr>
        <w:t>189020</w:t>
      </w:r>
      <w:r>
        <w:rPr>
          <w:rFonts w:ascii="Times New Roman" w:hAnsi="Times New Roman"/>
          <w:color w:val="828282"/>
          <w:rtl/>
        </w:rPr>
        <w:t xml:space="preserve">יִשְׂרָאֵ֖ל </w:t>
      </w:r>
      <w:r>
        <w:rPr>
          <w:color w:val="FF0000"/>
          <w:vertAlign w:val="superscript"/>
          <w:rtl/>
        </w:rPr>
        <w:t>189021</w:t>
      </w:r>
      <w:r>
        <w:rPr>
          <w:rFonts w:ascii="Times New Roman" w:hAnsi="Times New Roman"/>
          <w:color w:val="828282"/>
          <w:rtl/>
        </w:rPr>
        <w:t>כָּל־</w:t>
      </w:r>
      <w:r>
        <w:rPr>
          <w:color w:val="FF0000"/>
          <w:vertAlign w:val="superscript"/>
          <w:rtl/>
        </w:rPr>
        <w:t>189022</w:t>
      </w:r>
      <w:r>
        <w:rPr>
          <w:rFonts w:ascii="Times New Roman" w:hAnsi="Times New Roman"/>
          <w:color w:val="828282"/>
          <w:rtl/>
        </w:rPr>
        <w:t xml:space="preserve">יְמֵיהֶֽם׃ פ </w:t>
      </w:r>
    </w:p>
    <w:p>
      <w:pPr>
        <w:pStyle w:val="Hebrew"/>
      </w:pPr>
      <w:r>
        <w:rPr>
          <w:color w:val="828282"/>
        </w:rPr>
        <w:t xml:space="preserve">וּמִלְחָמָ֨ה הָיְתָ֜ה בֵּ֣ין אָסָ֗א וּבֵ֛ין בַּעְשָׁ֥א מֶֽלֶךְ־יִשְׂרָאֵ֖ל כָּל־יְמֵיהֶֽם׃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338871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338871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494263</w:t>
            </w:r>
          </w:p>
        </w:tc>
        <w:tc>
          <w:tcPr>
            <w:tcW w:type="auto" w:w="1728"/>
          </w:tcPr>
          <w:p>
            <w:r>
              <w:t>time_phrase</w:t>
            </w:r>
          </w:p>
        </w:tc>
        <w:tc>
          <w:tcPr>
            <w:tcW w:type="auto" w:w="1728"/>
          </w:tcPr>
          <w:p>
            <w:r>
              <w:t xml:space="preserve">כָּל־יְמֵיהֶֽם׃ פ </w:t>
            </w:r>
          </w:p>
        </w:tc>
        <w:tc>
          <w:tcPr>
            <w:tcW w:type="auto" w:w="1728"/>
          </w:tcPr>
          <w:p>
            <w:r/>
          </w:p>
        </w:tc>
      </w:tr>
      <w:tr>
        <w:tc>
          <w:tcPr>
            <w:tcW w:type="auto" w:w="1728"/>
          </w:tcPr>
          <w:p>
            <w:r>
              <w:t>tense</w:t>
            </w:r>
          </w:p>
        </w:tc>
        <w:tc>
          <w:tcPr>
            <w:tcW w:type="auto" w:w="1728"/>
          </w:tcPr>
          <w:p>
            <w:r>
              <w:t>189013</w:t>
            </w:r>
          </w:p>
        </w:tc>
        <w:tc>
          <w:tcPr>
            <w:tcW w:type="auto" w:w="1728"/>
          </w:tcPr>
          <w:p>
            <w:r>
              <w:t>verb</w:t>
            </w:r>
          </w:p>
        </w:tc>
        <w:tc>
          <w:tcPr>
            <w:tcW w:type="auto" w:w="1728"/>
          </w:tcPr>
          <w:p>
            <w:r>
              <w:t xml:space="preserve">הָיְתָ֜ה </w:t>
            </w:r>
          </w:p>
        </w:tc>
        <w:tc>
          <w:tcPr>
            <w:tcW w:type="auto" w:w="1728"/>
          </w:tcPr>
          <w:p>
            <w:r/>
          </w:p>
        </w:tc>
      </w:tr>
    </w:tbl>
    <w:p>
      <w:r>
        <w:br/>
      </w:r>
    </w:p>
    <w:p>
      <w:pPr>
        <w:pStyle w:val="Reference"/>
      </w:pPr>
      <w:hyperlink r:id="rId1618">
        <w:r>
          <w:rPr/>
          <w:t>338872, 1_Kings 15:33</w:t>
        </w:r>
      </w:hyperlink>
    </w:p>
    <w:p>
      <w:pPr>
        <w:pStyle w:val="Hebrew"/>
      </w:pPr>
      <w:r>
        <w:t xml:space="preserve">בִּשְׁנַ֣ת שָׁלֹ֔שׁ לְאָסָ֖א מֶ֣לֶךְ יְהוּדָ֑ה מָ֠לַךְ בַּעְשָׁ֨א בֶן־אֲחִיָּ֤ה עַל־כָּל־יִשְׂרָאֵל֙ בְּתִרְצָ֔ה עֶשְׂרִ֥ים וְאַרְבַּ֖ע שָׁנָֽה׃ </w:t>
      </w:r>
    </w:p>
    <w:p>
      <w:pPr>
        <w:pStyle w:val="Hebrew"/>
      </w:pPr>
      <w:r>
        <w:rPr>
          <w:color w:val="FF0000"/>
          <w:vertAlign w:val="superscript"/>
          <w:rtl/>
        </w:rPr>
        <w:t>189023</w:t>
      </w:r>
      <w:r>
        <w:rPr>
          <w:rFonts w:ascii="Times New Roman" w:hAnsi="Times New Roman"/>
          <w:color w:val="828282"/>
          <w:rtl/>
        </w:rPr>
        <w:t>בִּ</w:t>
      </w:r>
      <w:r>
        <w:rPr>
          <w:color w:val="FF0000"/>
          <w:vertAlign w:val="superscript"/>
          <w:rtl/>
        </w:rPr>
        <w:t>189024</w:t>
      </w:r>
      <w:r>
        <w:rPr>
          <w:rFonts w:ascii="Times New Roman" w:hAnsi="Times New Roman"/>
          <w:color w:val="828282"/>
          <w:rtl/>
        </w:rPr>
        <w:t xml:space="preserve">שְׁנַ֣ת </w:t>
      </w:r>
      <w:r>
        <w:rPr>
          <w:color w:val="FF0000"/>
          <w:vertAlign w:val="superscript"/>
          <w:rtl/>
        </w:rPr>
        <w:t>189025</w:t>
      </w:r>
      <w:r>
        <w:rPr>
          <w:rFonts w:ascii="Times New Roman" w:hAnsi="Times New Roman"/>
          <w:color w:val="828282"/>
          <w:rtl/>
        </w:rPr>
        <w:t xml:space="preserve">שָׁלֹ֔שׁ </w:t>
      </w:r>
      <w:r>
        <w:rPr>
          <w:color w:val="FF0000"/>
          <w:vertAlign w:val="superscript"/>
          <w:rtl/>
        </w:rPr>
        <w:t>189026</w:t>
      </w:r>
      <w:r>
        <w:rPr>
          <w:rFonts w:ascii="Times New Roman" w:hAnsi="Times New Roman"/>
          <w:color w:val="828282"/>
          <w:rtl/>
        </w:rPr>
        <w:t>לְ</w:t>
      </w:r>
      <w:r>
        <w:rPr>
          <w:color w:val="FF0000"/>
          <w:vertAlign w:val="superscript"/>
          <w:rtl/>
        </w:rPr>
        <w:t>189027</w:t>
      </w:r>
      <w:r>
        <w:rPr>
          <w:rFonts w:ascii="Times New Roman" w:hAnsi="Times New Roman"/>
          <w:color w:val="828282"/>
          <w:rtl/>
        </w:rPr>
        <w:t xml:space="preserve">אָסָ֖א </w:t>
      </w:r>
      <w:r>
        <w:rPr>
          <w:color w:val="FF0000"/>
          <w:vertAlign w:val="superscript"/>
          <w:rtl/>
        </w:rPr>
        <w:t>189028</w:t>
      </w:r>
      <w:r>
        <w:rPr>
          <w:rFonts w:ascii="Times New Roman" w:hAnsi="Times New Roman"/>
          <w:color w:val="828282"/>
          <w:rtl/>
        </w:rPr>
        <w:t xml:space="preserve">מֶ֣לֶךְ </w:t>
      </w:r>
      <w:r>
        <w:rPr>
          <w:color w:val="FF0000"/>
          <w:vertAlign w:val="superscript"/>
          <w:rtl/>
        </w:rPr>
        <w:t>189029</w:t>
      </w:r>
      <w:r>
        <w:rPr>
          <w:rFonts w:ascii="Times New Roman" w:hAnsi="Times New Roman"/>
          <w:color w:val="828282"/>
          <w:rtl/>
        </w:rPr>
        <w:t xml:space="preserve">יְהוּדָ֑ה </w:t>
      </w:r>
      <w:r>
        <w:rPr>
          <w:color w:val="FF0000"/>
          <w:vertAlign w:val="superscript"/>
          <w:rtl/>
        </w:rPr>
        <w:t>189030</w:t>
      </w:r>
      <w:r>
        <w:rPr>
          <w:rFonts w:ascii="Times New Roman" w:hAnsi="Times New Roman"/>
          <w:color w:val="828282"/>
          <w:rtl/>
        </w:rPr>
        <w:t xml:space="preserve">מָ֠לַךְ </w:t>
      </w:r>
      <w:r>
        <w:rPr>
          <w:color w:val="FF0000"/>
          <w:vertAlign w:val="superscript"/>
          <w:rtl/>
        </w:rPr>
        <w:t>189031</w:t>
      </w:r>
      <w:r>
        <w:rPr>
          <w:rFonts w:ascii="Times New Roman" w:hAnsi="Times New Roman"/>
          <w:color w:val="828282"/>
          <w:rtl/>
        </w:rPr>
        <w:t xml:space="preserve">בַּעְשָׁ֨א </w:t>
      </w:r>
      <w:r>
        <w:rPr>
          <w:color w:val="FF0000"/>
          <w:vertAlign w:val="superscript"/>
          <w:rtl/>
        </w:rPr>
        <w:t>189032</w:t>
      </w:r>
      <w:r>
        <w:rPr>
          <w:rFonts w:ascii="Times New Roman" w:hAnsi="Times New Roman"/>
          <w:color w:val="828282"/>
          <w:rtl/>
        </w:rPr>
        <w:t>בֶן־</w:t>
      </w:r>
      <w:r>
        <w:rPr>
          <w:color w:val="FF0000"/>
          <w:vertAlign w:val="superscript"/>
          <w:rtl/>
        </w:rPr>
        <w:t>189033</w:t>
      </w:r>
      <w:r>
        <w:rPr>
          <w:rFonts w:ascii="Times New Roman" w:hAnsi="Times New Roman"/>
          <w:color w:val="828282"/>
          <w:rtl/>
        </w:rPr>
        <w:t xml:space="preserve">אֲחִיָּ֤ה </w:t>
      </w:r>
      <w:r>
        <w:rPr>
          <w:color w:val="FF0000"/>
          <w:vertAlign w:val="superscript"/>
          <w:rtl/>
        </w:rPr>
        <w:t>189034</w:t>
      </w:r>
      <w:r>
        <w:rPr>
          <w:rFonts w:ascii="Times New Roman" w:hAnsi="Times New Roman"/>
          <w:color w:val="828282"/>
          <w:rtl/>
        </w:rPr>
        <w:t>עַל־</w:t>
      </w:r>
      <w:r>
        <w:rPr>
          <w:color w:val="FF0000"/>
          <w:vertAlign w:val="superscript"/>
          <w:rtl/>
        </w:rPr>
        <w:t>189035</w:t>
      </w:r>
      <w:r>
        <w:rPr>
          <w:rFonts w:ascii="Times New Roman" w:hAnsi="Times New Roman"/>
          <w:color w:val="828282"/>
          <w:rtl/>
        </w:rPr>
        <w:t>כָּל־</w:t>
      </w:r>
      <w:r>
        <w:rPr>
          <w:color w:val="FF0000"/>
          <w:vertAlign w:val="superscript"/>
          <w:rtl/>
        </w:rPr>
        <w:t>189036</w:t>
      </w:r>
      <w:r>
        <w:rPr>
          <w:rFonts w:ascii="Times New Roman" w:hAnsi="Times New Roman"/>
          <w:color w:val="828282"/>
          <w:rtl/>
        </w:rPr>
        <w:t xml:space="preserve">יִשְׂרָאֵל֙ </w:t>
      </w:r>
      <w:r>
        <w:rPr>
          <w:color w:val="FF0000"/>
          <w:vertAlign w:val="superscript"/>
          <w:rtl/>
        </w:rPr>
        <w:t>189037</w:t>
      </w:r>
      <w:r>
        <w:rPr>
          <w:rFonts w:ascii="Times New Roman" w:hAnsi="Times New Roman"/>
          <w:color w:val="828282"/>
          <w:rtl/>
        </w:rPr>
        <w:t>בְּ</w:t>
      </w:r>
      <w:r>
        <w:rPr>
          <w:color w:val="FF0000"/>
          <w:vertAlign w:val="superscript"/>
          <w:rtl/>
        </w:rPr>
        <w:t>189038</w:t>
      </w:r>
      <w:r>
        <w:rPr>
          <w:rFonts w:ascii="Times New Roman" w:hAnsi="Times New Roman"/>
          <w:color w:val="828282"/>
          <w:rtl/>
        </w:rPr>
        <w:t xml:space="preserve">תִרְצָ֔ה </w:t>
      </w:r>
      <w:r>
        <w:rPr>
          <w:color w:val="FF0000"/>
          <w:vertAlign w:val="superscript"/>
          <w:rtl/>
        </w:rPr>
        <w:t>189039</w:t>
      </w:r>
      <w:r>
        <w:rPr>
          <w:rFonts w:ascii="Times New Roman" w:hAnsi="Times New Roman"/>
          <w:color w:val="828282"/>
          <w:rtl/>
        </w:rPr>
        <w:t xml:space="preserve">עֶשְׂרִ֥ים </w:t>
      </w:r>
      <w:r>
        <w:rPr>
          <w:color w:val="FF0000"/>
          <w:vertAlign w:val="superscript"/>
          <w:rtl/>
        </w:rPr>
        <w:t>189040</w:t>
      </w:r>
      <w:r>
        <w:rPr>
          <w:rFonts w:ascii="Times New Roman" w:hAnsi="Times New Roman"/>
          <w:color w:val="828282"/>
          <w:rtl/>
        </w:rPr>
        <w:t>וְ</w:t>
      </w:r>
      <w:r>
        <w:rPr>
          <w:color w:val="FF0000"/>
          <w:vertAlign w:val="superscript"/>
          <w:rtl/>
        </w:rPr>
        <w:t>189041</w:t>
      </w:r>
      <w:r>
        <w:rPr>
          <w:rFonts w:ascii="Times New Roman" w:hAnsi="Times New Roman"/>
          <w:color w:val="828282"/>
          <w:rtl/>
        </w:rPr>
        <w:t xml:space="preserve">אַרְבַּ֖ע </w:t>
      </w:r>
      <w:r>
        <w:rPr>
          <w:color w:val="FF0000"/>
          <w:vertAlign w:val="superscript"/>
          <w:rtl/>
        </w:rPr>
        <w:t>189042</w:t>
      </w:r>
      <w:r>
        <w:rPr>
          <w:rFonts w:ascii="Times New Roman" w:hAnsi="Times New Roman"/>
          <w:color w:val="828282"/>
          <w:rtl/>
        </w:rPr>
        <w:t xml:space="preserve">שָׁנָֽה׃ </w:t>
      </w:r>
    </w:p>
    <w:p>
      <w:pPr>
        <w:pStyle w:val="Hebrew"/>
      </w:pPr>
      <w:r>
        <w:rPr>
          <w:color w:val="828282"/>
        </w:rPr>
        <w:t xml:space="preserve">בִּשְׁנַ֣ת שָׁלֹ֔שׁ לְאָסָ֖א מֶ֣לֶךְ יְהוּדָ֑ה מָ֠לַךְ בַּעְשָׁ֨א בֶן־אֲחִיָּ֤ה עַל־כָּל־יִשְׂרָאֵל֙ בְּתִרְצָ֔ה עֶשְׂרִ֥ים וְאַרְבַּ֖ע 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338872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338872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494264</w:t>
            </w:r>
          </w:p>
        </w:tc>
        <w:tc>
          <w:tcPr>
            <w:tcW w:type="auto" w:w="1728"/>
          </w:tcPr>
          <w:p>
            <w:r>
              <w:t>time_phrase</w:t>
            </w:r>
          </w:p>
        </w:tc>
        <w:tc>
          <w:tcPr>
            <w:tcW w:type="auto" w:w="1728"/>
          </w:tcPr>
          <w:p>
            <w:r>
              <w:t xml:space="preserve">בִּשְׁנַ֣ת שָׁלֹ֔שׁ לְאָסָ֖א מֶ֣לֶךְ יְהוּדָ֑ה </w:t>
            </w:r>
          </w:p>
        </w:tc>
        <w:tc>
          <w:tcPr>
            <w:tcW w:type="auto" w:w="1728"/>
          </w:tcPr>
          <w:p>
            <w:r/>
          </w:p>
        </w:tc>
      </w:tr>
      <w:tr>
        <w:tc>
          <w:tcPr>
            <w:tcW w:type="auto" w:w="1728"/>
          </w:tcPr>
          <w:p>
            <w:r>
              <w:t>tp_cluster</w:t>
            </w:r>
          </w:p>
        </w:tc>
        <w:tc>
          <w:tcPr>
            <w:tcW w:type="auto" w:w="1728"/>
          </w:tcPr>
          <w:p>
            <w:r>
              <w:t>494269</w:t>
            </w:r>
          </w:p>
        </w:tc>
        <w:tc>
          <w:tcPr>
            <w:tcW w:type="auto" w:w="1728"/>
          </w:tcPr>
          <w:p>
            <w:r>
              <w:t>time_phrase</w:t>
            </w:r>
          </w:p>
        </w:tc>
        <w:tc>
          <w:tcPr>
            <w:tcW w:type="auto" w:w="1728"/>
          </w:tcPr>
          <w:p>
            <w:r>
              <w:t xml:space="preserve">עֶשְׂרִ֥ים וְאַרְבַּ֖ע שָׁנָֽה׃ </w:t>
            </w:r>
          </w:p>
        </w:tc>
        <w:tc>
          <w:tcPr>
            <w:tcW w:type="auto" w:w="1728"/>
          </w:tcPr>
          <w:p>
            <w:r/>
          </w:p>
        </w:tc>
      </w:tr>
      <w:tr>
        <w:tc>
          <w:tcPr>
            <w:tcW w:type="auto" w:w="1728"/>
          </w:tcPr>
          <w:p>
            <w:r>
              <w:t>tense</w:t>
            </w:r>
          </w:p>
        </w:tc>
        <w:tc>
          <w:tcPr>
            <w:tcW w:type="auto" w:w="1728"/>
          </w:tcPr>
          <w:p>
            <w:r>
              <w:t>189030</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619">
        <w:r>
          <w:rPr/>
          <w:t>338902, 1_Kings 16:8</w:t>
        </w:r>
      </w:hyperlink>
    </w:p>
    <w:p>
      <w:pPr>
        <w:pStyle w:val="Hebrew"/>
      </w:pPr>
      <w:r>
        <w:t xml:space="preserve">בִּשְׁנַ֨ת עֶשְׂרִ֤ים וָשֵׁשׁ֙ שָׁנָ֔ה לְאָסָ֖א מֶ֣לֶךְ יְהוּדָ֑ה מָ֠לַךְ אֵלָ֨ה בֶן־בַּעְשָׁ֧א עַל־יִשְׂרָאֵ֛ל בְּתִרְצָ֖ה שְׁנָתָֽיִם׃ </w:t>
      </w:r>
    </w:p>
    <w:p>
      <w:pPr>
        <w:pStyle w:val="Hebrew"/>
      </w:pPr>
      <w:r>
        <w:rPr>
          <w:color w:val="FF0000"/>
          <w:vertAlign w:val="superscript"/>
          <w:rtl/>
        </w:rPr>
        <w:t>189214</w:t>
      </w:r>
      <w:r>
        <w:rPr>
          <w:rFonts w:ascii="Times New Roman" w:hAnsi="Times New Roman"/>
          <w:color w:val="828282"/>
          <w:rtl/>
        </w:rPr>
        <w:t>בִּ</w:t>
      </w:r>
      <w:r>
        <w:rPr>
          <w:color w:val="FF0000"/>
          <w:vertAlign w:val="superscript"/>
          <w:rtl/>
        </w:rPr>
        <w:t>189215</w:t>
      </w:r>
      <w:r>
        <w:rPr>
          <w:rFonts w:ascii="Times New Roman" w:hAnsi="Times New Roman"/>
          <w:color w:val="828282"/>
          <w:rtl/>
        </w:rPr>
        <w:t xml:space="preserve">שְׁנַ֨ת </w:t>
      </w:r>
      <w:r>
        <w:rPr>
          <w:color w:val="FF0000"/>
          <w:vertAlign w:val="superscript"/>
          <w:rtl/>
        </w:rPr>
        <w:t>189216</w:t>
      </w:r>
      <w:r>
        <w:rPr>
          <w:rFonts w:ascii="Times New Roman" w:hAnsi="Times New Roman"/>
          <w:color w:val="828282"/>
          <w:rtl/>
        </w:rPr>
        <w:t xml:space="preserve">עֶשְׂרִ֤ים </w:t>
      </w:r>
      <w:r>
        <w:rPr>
          <w:color w:val="FF0000"/>
          <w:vertAlign w:val="superscript"/>
          <w:rtl/>
        </w:rPr>
        <w:t>189217</w:t>
      </w:r>
      <w:r>
        <w:rPr>
          <w:rFonts w:ascii="Times New Roman" w:hAnsi="Times New Roman"/>
          <w:color w:val="828282"/>
          <w:rtl/>
        </w:rPr>
        <w:t>וָ</w:t>
      </w:r>
      <w:r>
        <w:rPr>
          <w:color w:val="FF0000"/>
          <w:vertAlign w:val="superscript"/>
          <w:rtl/>
        </w:rPr>
        <w:t>189218</w:t>
      </w:r>
      <w:r>
        <w:rPr>
          <w:rFonts w:ascii="Times New Roman" w:hAnsi="Times New Roman"/>
          <w:color w:val="828282"/>
          <w:rtl/>
        </w:rPr>
        <w:t xml:space="preserve">שֵׁשׁ֙ </w:t>
      </w:r>
      <w:r>
        <w:rPr>
          <w:color w:val="FF0000"/>
          <w:vertAlign w:val="superscript"/>
          <w:rtl/>
        </w:rPr>
        <w:t>189219</w:t>
      </w:r>
      <w:r>
        <w:rPr>
          <w:rFonts w:ascii="Times New Roman" w:hAnsi="Times New Roman"/>
          <w:color w:val="828282"/>
          <w:rtl/>
        </w:rPr>
        <w:t xml:space="preserve">שָׁנָ֔ה </w:t>
      </w:r>
      <w:r>
        <w:rPr>
          <w:color w:val="FF0000"/>
          <w:vertAlign w:val="superscript"/>
          <w:rtl/>
        </w:rPr>
        <w:t>189220</w:t>
      </w:r>
      <w:r>
        <w:rPr>
          <w:rFonts w:ascii="Times New Roman" w:hAnsi="Times New Roman"/>
          <w:color w:val="828282"/>
          <w:rtl/>
        </w:rPr>
        <w:t>לְ</w:t>
      </w:r>
      <w:r>
        <w:rPr>
          <w:color w:val="FF0000"/>
          <w:vertAlign w:val="superscript"/>
          <w:rtl/>
        </w:rPr>
        <w:t>189221</w:t>
      </w:r>
      <w:r>
        <w:rPr>
          <w:rFonts w:ascii="Times New Roman" w:hAnsi="Times New Roman"/>
          <w:color w:val="828282"/>
          <w:rtl/>
        </w:rPr>
        <w:t xml:space="preserve">אָסָ֖א </w:t>
      </w:r>
      <w:r>
        <w:rPr>
          <w:color w:val="FF0000"/>
          <w:vertAlign w:val="superscript"/>
          <w:rtl/>
        </w:rPr>
        <w:t>189222</w:t>
      </w:r>
      <w:r>
        <w:rPr>
          <w:rFonts w:ascii="Times New Roman" w:hAnsi="Times New Roman"/>
          <w:color w:val="828282"/>
          <w:rtl/>
        </w:rPr>
        <w:t xml:space="preserve">מֶ֣לֶךְ </w:t>
      </w:r>
      <w:r>
        <w:rPr>
          <w:color w:val="FF0000"/>
          <w:vertAlign w:val="superscript"/>
          <w:rtl/>
        </w:rPr>
        <w:t>189223</w:t>
      </w:r>
      <w:r>
        <w:rPr>
          <w:rFonts w:ascii="Times New Roman" w:hAnsi="Times New Roman"/>
          <w:color w:val="828282"/>
          <w:rtl/>
        </w:rPr>
        <w:t xml:space="preserve">יְהוּדָ֑ה </w:t>
      </w:r>
      <w:r>
        <w:rPr>
          <w:color w:val="FF0000"/>
          <w:vertAlign w:val="superscript"/>
          <w:rtl/>
        </w:rPr>
        <w:t>189224</w:t>
      </w:r>
      <w:r>
        <w:rPr>
          <w:rFonts w:ascii="Times New Roman" w:hAnsi="Times New Roman"/>
          <w:color w:val="828282"/>
          <w:rtl/>
        </w:rPr>
        <w:t xml:space="preserve">מָ֠לַךְ </w:t>
      </w:r>
      <w:r>
        <w:rPr>
          <w:color w:val="FF0000"/>
          <w:vertAlign w:val="superscript"/>
          <w:rtl/>
        </w:rPr>
        <w:t>189225</w:t>
      </w:r>
      <w:r>
        <w:rPr>
          <w:rFonts w:ascii="Times New Roman" w:hAnsi="Times New Roman"/>
          <w:color w:val="828282"/>
          <w:rtl/>
        </w:rPr>
        <w:t xml:space="preserve">אֵלָ֨ה </w:t>
      </w:r>
      <w:r>
        <w:rPr>
          <w:color w:val="FF0000"/>
          <w:vertAlign w:val="superscript"/>
          <w:rtl/>
        </w:rPr>
        <w:t>189226</w:t>
      </w:r>
      <w:r>
        <w:rPr>
          <w:rFonts w:ascii="Times New Roman" w:hAnsi="Times New Roman"/>
          <w:color w:val="828282"/>
          <w:rtl/>
        </w:rPr>
        <w:t>בֶן־</w:t>
      </w:r>
      <w:r>
        <w:rPr>
          <w:color w:val="FF0000"/>
          <w:vertAlign w:val="superscript"/>
          <w:rtl/>
        </w:rPr>
        <w:t>189227</w:t>
      </w:r>
      <w:r>
        <w:rPr>
          <w:rFonts w:ascii="Times New Roman" w:hAnsi="Times New Roman"/>
          <w:color w:val="828282"/>
          <w:rtl/>
        </w:rPr>
        <w:t xml:space="preserve">בַּעְשָׁ֧א </w:t>
      </w:r>
      <w:r>
        <w:rPr>
          <w:color w:val="FF0000"/>
          <w:vertAlign w:val="superscript"/>
          <w:rtl/>
        </w:rPr>
        <w:t>189228</w:t>
      </w:r>
      <w:r>
        <w:rPr>
          <w:rFonts w:ascii="Times New Roman" w:hAnsi="Times New Roman"/>
          <w:color w:val="828282"/>
          <w:rtl/>
        </w:rPr>
        <w:t>עַל־</w:t>
      </w:r>
      <w:r>
        <w:rPr>
          <w:color w:val="FF0000"/>
          <w:vertAlign w:val="superscript"/>
          <w:rtl/>
        </w:rPr>
        <w:t>189229</w:t>
      </w:r>
      <w:r>
        <w:rPr>
          <w:rFonts w:ascii="Times New Roman" w:hAnsi="Times New Roman"/>
          <w:color w:val="828282"/>
          <w:rtl/>
        </w:rPr>
        <w:t xml:space="preserve">יִשְׂרָאֵ֛ל </w:t>
      </w:r>
      <w:r>
        <w:rPr>
          <w:color w:val="FF0000"/>
          <w:vertAlign w:val="superscript"/>
          <w:rtl/>
        </w:rPr>
        <w:t>189230</w:t>
      </w:r>
      <w:r>
        <w:rPr>
          <w:rFonts w:ascii="Times New Roman" w:hAnsi="Times New Roman"/>
          <w:color w:val="828282"/>
          <w:rtl/>
        </w:rPr>
        <w:t>בְּ</w:t>
      </w:r>
      <w:r>
        <w:rPr>
          <w:color w:val="FF0000"/>
          <w:vertAlign w:val="superscript"/>
          <w:rtl/>
        </w:rPr>
        <w:t>189231</w:t>
      </w:r>
      <w:r>
        <w:rPr>
          <w:rFonts w:ascii="Times New Roman" w:hAnsi="Times New Roman"/>
          <w:color w:val="828282"/>
          <w:rtl/>
        </w:rPr>
        <w:t xml:space="preserve">תִרְצָ֖ה </w:t>
      </w:r>
      <w:r>
        <w:rPr>
          <w:color w:val="FF0000"/>
          <w:vertAlign w:val="superscript"/>
          <w:rtl/>
        </w:rPr>
        <w:t>189232</w:t>
      </w:r>
      <w:r>
        <w:rPr>
          <w:rFonts w:ascii="Times New Roman" w:hAnsi="Times New Roman"/>
          <w:color w:val="828282"/>
          <w:rtl/>
        </w:rPr>
        <w:t xml:space="preserve">שְׁנָתָֽיִם׃ </w:t>
      </w:r>
    </w:p>
    <w:p>
      <w:pPr>
        <w:pStyle w:val="Hebrew"/>
      </w:pPr>
      <w:r>
        <w:rPr>
          <w:color w:val="828282"/>
        </w:rPr>
        <w:t xml:space="preserve">בִּשְׁנַ֨ת עֶשְׂרִ֤ים וָשֵׁשׁ֙ שָׁנָ֔ה לְאָסָ֖א מֶ֣לֶךְ יְהוּדָ֑ה מָ֠לַךְ אֵלָ֨ה בֶן־בַּעְשָׁ֧א עַל־יִשְׂרָאֵ֛ל בְּתִרְצָ֖ה שְׁנָתָֽיִם׃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338902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338902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494361</w:t>
            </w:r>
          </w:p>
        </w:tc>
        <w:tc>
          <w:tcPr>
            <w:tcW w:type="auto" w:w="1728"/>
          </w:tcPr>
          <w:p>
            <w:r>
              <w:t>time_phrase</w:t>
            </w:r>
          </w:p>
        </w:tc>
        <w:tc>
          <w:tcPr>
            <w:tcW w:type="auto" w:w="1728"/>
          </w:tcPr>
          <w:p>
            <w:r>
              <w:t xml:space="preserve">בִּשְׁנַ֨ת עֶשְׂרִ֤ים וָשֵׁשׁ֙ שָׁנָ֔ה לְאָסָ֖א מֶ֣לֶךְ יְהוּדָ֑ה </w:t>
            </w:r>
          </w:p>
        </w:tc>
        <w:tc>
          <w:tcPr>
            <w:tcW w:type="auto" w:w="1728"/>
          </w:tcPr>
          <w:p>
            <w:r/>
          </w:p>
        </w:tc>
      </w:tr>
      <w:tr>
        <w:tc>
          <w:tcPr>
            <w:tcW w:type="auto" w:w="1728"/>
          </w:tcPr>
          <w:p>
            <w:r>
              <w:t>tp_cluster</w:t>
            </w:r>
          </w:p>
        </w:tc>
        <w:tc>
          <w:tcPr>
            <w:tcW w:type="auto" w:w="1728"/>
          </w:tcPr>
          <w:p>
            <w:r>
              <w:t>494366</w:t>
            </w:r>
          </w:p>
        </w:tc>
        <w:tc>
          <w:tcPr>
            <w:tcW w:type="auto" w:w="1728"/>
          </w:tcPr>
          <w:p>
            <w:r>
              <w:t>time_phrase</w:t>
            </w:r>
          </w:p>
        </w:tc>
        <w:tc>
          <w:tcPr>
            <w:tcW w:type="auto" w:w="1728"/>
          </w:tcPr>
          <w:p>
            <w:r>
              <w:t xml:space="preserve">שְׁנָתָֽיִם׃ </w:t>
            </w:r>
          </w:p>
        </w:tc>
        <w:tc>
          <w:tcPr>
            <w:tcW w:type="auto" w:w="1728"/>
          </w:tcPr>
          <w:p>
            <w:r/>
          </w:p>
        </w:tc>
      </w:tr>
      <w:tr>
        <w:tc>
          <w:tcPr>
            <w:tcW w:type="auto" w:w="1728"/>
          </w:tcPr>
          <w:p>
            <w:r>
              <w:t>tense</w:t>
            </w:r>
          </w:p>
        </w:tc>
        <w:tc>
          <w:tcPr>
            <w:tcW w:type="auto" w:w="1728"/>
          </w:tcPr>
          <w:p>
            <w:r>
              <w:t>189224</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620">
        <w:r>
          <w:rPr/>
          <w:t>338909, 1_Kings 16:10</w:t>
        </w:r>
      </w:hyperlink>
    </w:p>
    <w:p>
      <w:pPr>
        <w:pStyle w:val="Hebrew"/>
      </w:pPr>
      <w:r>
        <w:t xml:space="preserve">וַיְמִיתֵ֔הוּ בִּשְׁנַת֙ עֶשְׂרִ֣ים וָשֶׁ֔בַע לְאָסָ֖א מֶ֣לֶךְ יְהוּדָ֑ה </w:t>
      </w:r>
    </w:p>
    <w:p>
      <w:pPr>
        <w:pStyle w:val="Hebrew"/>
      </w:pPr>
      <w:r>
        <w:rPr>
          <w:color w:val="FF0000"/>
          <w:vertAlign w:val="superscript"/>
          <w:rtl/>
        </w:rPr>
        <w:t>189261</w:t>
      </w:r>
      <w:r>
        <w:rPr>
          <w:rFonts w:ascii="Times New Roman" w:hAnsi="Times New Roman"/>
          <w:color w:val="828282"/>
          <w:rtl/>
        </w:rPr>
        <w:t>וַ</w:t>
      </w:r>
      <w:r>
        <w:rPr>
          <w:color w:val="FF0000"/>
          <w:vertAlign w:val="superscript"/>
          <w:rtl/>
        </w:rPr>
        <w:t>189262</w:t>
      </w:r>
      <w:r>
        <w:rPr>
          <w:rFonts w:ascii="Times New Roman" w:hAnsi="Times New Roman"/>
          <w:color w:val="828282"/>
          <w:rtl/>
        </w:rPr>
        <w:t xml:space="preserve">יְמִיתֵ֔הוּ </w:t>
      </w:r>
      <w:r>
        <w:rPr>
          <w:color w:val="FF0000"/>
          <w:vertAlign w:val="superscript"/>
          <w:rtl/>
        </w:rPr>
        <w:t>189263</w:t>
      </w:r>
      <w:r>
        <w:rPr>
          <w:rFonts w:ascii="Times New Roman" w:hAnsi="Times New Roman"/>
          <w:color w:val="828282"/>
          <w:rtl/>
        </w:rPr>
        <w:t>בִּ</w:t>
      </w:r>
      <w:r>
        <w:rPr>
          <w:color w:val="FF0000"/>
          <w:vertAlign w:val="superscript"/>
          <w:rtl/>
        </w:rPr>
        <w:t>189264</w:t>
      </w:r>
      <w:r>
        <w:rPr>
          <w:rFonts w:ascii="Times New Roman" w:hAnsi="Times New Roman"/>
          <w:color w:val="828282"/>
          <w:rtl/>
        </w:rPr>
        <w:t xml:space="preserve">שְׁנַת֙ </w:t>
      </w:r>
      <w:r>
        <w:rPr>
          <w:color w:val="FF0000"/>
          <w:vertAlign w:val="superscript"/>
          <w:rtl/>
        </w:rPr>
        <w:t>189265</w:t>
      </w:r>
      <w:r>
        <w:rPr>
          <w:rFonts w:ascii="Times New Roman" w:hAnsi="Times New Roman"/>
          <w:color w:val="828282"/>
          <w:rtl/>
        </w:rPr>
        <w:t xml:space="preserve">עֶשְׂרִ֣ים </w:t>
      </w:r>
      <w:r>
        <w:rPr>
          <w:color w:val="FF0000"/>
          <w:vertAlign w:val="superscript"/>
          <w:rtl/>
        </w:rPr>
        <w:t>189266</w:t>
      </w:r>
      <w:r>
        <w:rPr>
          <w:rFonts w:ascii="Times New Roman" w:hAnsi="Times New Roman"/>
          <w:color w:val="828282"/>
          <w:rtl/>
        </w:rPr>
        <w:t>וָ</w:t>
      </w:r>
      <w:r>
        <w:rPr>
          <w:color w:val="FF0000"/>
          <w:vertAlign w:val="superscript"/>
          <w:rtl/>
        </w:rPr>
        <w:t>189267</w:t>
      </w:r>
      <w:r>
        <w:rPr>
          <w:rFonts w:ascii="Times New Roman" w:hAnsi="Times New Roman"/>
          <w:color w:val="828282"/>
          <w:rtl/>
        </w:rPr>
        <w:t xml:space="preserve">שֶׁ֔בַע </w:t>
      </w:r>
      <w:r>
        <w:rPr>
          <w:color w:val="FF0000"/>
          <w:vertAlign w:val="superscript"/>
          <w:rtl/>
        </w:rPr>
        <w:t>189268</w:t>
      </w:r>
      <w:r>
        <w:rPr>
          <w:rFonts w:ascii="Times New Roman" w:hAnsi="Times New Roman"/>
          <w:color w:val="828282"/>
          <w:rtl/>
        </w:rPr>
        <w:t>לְ</w:t>
      </w:r>
      <w:r>
        <w:rPr>
          <w:color w:val="FF0000"/>
          <w:vertAlign w:val="superscript"/>
          <w:rtl/>
        </w:rPr>
        <w:t>189269</w:t>
      </w:r>
      <w:r>
        <w:rPr>
          <w:rFonts w:ascii="Times New Roman" w:hAnsi="Times New Roman"/>
          <w:color w:val="828282"/>
          <w:rtl/>
        </w:rPr>
        <w:t xml:space="preserve">אָסָ֖א </w:t>
      </w:r>
      <w:r>
        <w:rPr>
          <w:color w:val="FF0000"/>
          <w:vertAlign w:val="superscript"/>
          <w:rtl/>
        </w:rPr>
        <w:t>189270</w:t>
      </w:r>
      <w:r>
        <w:rPr>
          <w:rFonts w:ascii="Times New Roman" w:hAnsi="Times New Roman"/>
          <w:color w:val="828282"/>
          <w:rtl/>
        </w:rPr>
        <w:t xml:space="preserve">מֶ֣לֶךְ </w:t>
      </w:r>
      <w:r>
        <w:rPr>
          <w:color w:val="FF0000"/>
          <w:vertAlign w:val="superscript"/>
          <w:rtl/>
        </w:rPr>
        <w:t>189271</w:t>
      </w:r>
      <w:r>
        <w:rPr>
          <w:rFonts w:ascii="Times New Roman" w:hAnsi="Times New Roman"/>
          <w:color w:val="828282"/>
          <w:rtl/>
        </w:rPr>
        <w:t xml:space="preserve">יְהוּדָ֑ה </w:t>
      </w:r>
    </w:p>
    <w:p>
      <w:pPr>
        <w:pStyle w:val="Hebrew"/>
      </w:pPr>
      <w:r>
        <w:rPr>
          <w:color w:val="828282"/>
        </w:rPr>
        <w:t xml:space="preserve">וַיָּבֹ֤א זִמְרִי֙ וַיַּכֵּ֣הוּ וַיְמִיתֵ֔הוּ בִּשְׁנַת֙ עֶשְׂרִ֣ים וָשֶׁ֔בַע לְאָסָ֖א מֶ֣לֶךְ יְהוּדָ֑ה וַיִּמְלֹ֖ךְ תַּחְתָּֽיו׃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338909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338909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494387</w:t>
            </w:r>
          </w:p>
        </w:tc>
        <w:tc>
          <w:tcPr>
            <w:tcW w:type="auto" w:w="1728"/>
          </w:tcPr>
          <w:p>
            <w:r>
              <w:t>time_phrase</w:t>
            </w:r>
          </w:p>
        </w:tc>
        <w:tc>
          <w:tcPr>
            <w:tcW w:type="auto" w:w="1728"/>
          </w:tcPr>
          <w:p>
            <w:r>
              <w:t xml:space="preserve">בִּשְׁנַת֙ עֶשְׂרִ֣ים וָשֶׁ֔בַע לְאָסָ֖א מֶ֣לֶךְ יְהוּדָ֑ה </w:t>
            </w:r>
          </w:p>
        </w:tc>
        <w:tc>
          <w:tcPr>
            <w:tcW w:type="auto" w:w="1728"/>
          </w:tcPr>
          <w:p>
            <w:r/>
          </w:p>
        </w:tc>
      </w:tr>
      <w:tr>
        <w:tc>
          <w:tcPr>
            <w:tcW w:type="auto" w:w="1728"/>
          </w:tcPr>
          <w:p>
            <w:r>
              <w:t>tense</w:t>
            </w:r>
          </w:p>
        </w:tc>
        <w:tc>
          <w:tcPr>
            <w:tcW w:type="auto" w:w="1728"/>
          </w:tcPr>
          <w:p>
            <w:r>
              <w:t>189262</w:t>
            </w:r>
          </w:p>
        </w:tc>
        <w:tc>
          <w:tcPr>
            <w:tcW w:type="auto" w:w="1728"/>
          </w:tcPr>
          <w:p>
            <w:r>
              <w:t>verb</w:t>
            </w:r>
          </w:p>
        </w:tc>
        <w:tc>
          <w:tcPr>
            <w:tcW w:type="auto" w:w="1728"/>
          </w:tcPr>
          <w:p>
            <w:r>
              <w:t xml:space="preserve">יְמִיתֵ֔הוּ </w:t>
            </w:r>
          </w:p>
        </w:tc>
        <w:tc>
          <w:tcPr>
            <w:tcW w:type="auto" w:w="1728"/>
          </w:tcPr>
          <w:p>
            <w:r/>
          </w:p>
        </w:tc>
      </w:tr>
    </w:tbl>
    <w:p>
      <w:r>
        <w:br/>
      </w:r>
    </w:p>
    <w:p>
      <w:pPr>
        <w:pStyle w:val="Reference"/>
      </w:pPr>
      <w:hyperlink r:id="rId1621">
        <w:r>
          <w:rPr/>
          <w:t>338927, 1_Kings 16:15</w:t>
        </w:r>
      </w:hyperlink>
    </w:p>
    <w:p>
      <w:pPr>
        <w:pStyle w:val="Hebrew"/>
      </w:pPr>
      <w:r>
        <w:t xml:space="preserve">בִּשְׁנַת֩ עֶשְׂרִ֨ים וָשֶׁ֜בַע שָׁנָ֗ה לְאָסָא֙ מֶ֣לֶךְ יְהוּדָ֔ה מָלַ֥ךְ זִמְרִ֛י שִׁבְעַ֥ת יָמִ֖ים בְּתִרְצָ֑ה </w:t>
      </w:r>
    </w:p>
    <w:p>
      <w:pPr>
        <w:pStyle w:val="Hebrew"/>
      </w:pPr>
      <w:r>
        <w:rPr>
          <w:color w:val="FF0000"/>
          <w:vertAlign w:val="superscript"/>
          <w:rtl/>
        </w:rPr>
        <w:t>189360</w:t>
      </w:r>
      <w:r>
        <w:rPr>
          <w:rFonts w:ascii="Times New Roman" w:hAnsi="Times New Roman"/>
          <w:color w:val="828282"/>
          <w:rtl/>
        </w:rPr>
        <w:t>בִּ</w:t>
      </w:r>
      <w:r>
        <w:rPr>
          <w:color w:val="FF0000"/>
          <w:vertAlign w:val="superscript"/>
          <w:rtl/>
        </w:rPr>
        <w:t>189361</w:t>
      </w:r>
      <w:r>
        <w:rPr>
          <w:rFonts w:ascii="Times New Roman" w:hAnsi="Times New Roman"/>
          <w:color w:val="828282"/>
          <w:rtl/>
        </w:rPr>
        <w:t xml:space="preserve">שְׁנַת֩ </w:t>
      </w:r>
      <w:r>
        <w:rPr>
          <w:color w:val="FF0000"/>
          <w:vertAlign w:val="superscript"/>
          <w:rtl/>
        </w:rPr>
        <w:t>189362</w:t>
      </w:r>
      <w:r>
        <w:rPr>
          <w:rFonts w:ascii="Times New Roman" w:hAnsi="Times New Roman"/>
          <w:color w:val="828282"/>
          <w:rtl/>
        </w:rPr>
        <w:t xml:space="preserve">עֶשְׂרִ֨ים </w:t>
      </w:r>
      <w:r>
        <w:rPr>
          <w:color w:val="FF0000"/>
          <w:vertAlign w:val="superscript"/>
          <w:rtl/>
        </w:rPr>
        <w:t>189363</w:t>
      </w:r>
      <w:r>
        <w:rPr>
          <w:rFonts w:ascii="Times New Roman" w:hAnsi="Times New Roman"/>
          <w:color w:val="828282"/>
          <w:rtl/>
        </w:rPr>
        <w:t>וָ</w:t>
      </w:r>
      <w:r>
        <w:rPr>
          <w:color w:val="FF0000"/>
          <w:vertAlign w:val="superscript"/>
          <w:rtl/>
        </w:rPr>
        <w:t>189364</w:t>
      </w:r>
      <w:r>
        <w:rPr>
          <w:rFonts w:ascii="Times New Roman" w:hAnsi="Times New Roman"/>
          <w:color w:val="828282"/>
          <w:rtl/>
        </w:rPr>
        <w:t xml:space="preserve">שֶׁ֜בַע </w:t>
      </w:r>
      <w:r>
        <w:rPr>
          <w:color w:val="FF0000"/>
          <w:vertAlign w:val="superscript"/>
          <w:rtl/>
        </w:rPr>
        <w:t>189365</w:t>
      </w:r>
      <w:r>
        <w:rPr>
          <w:rFonts w:ascii="Times New Roman" w:hAnsi="Times New Roman"/>
          <w:color w:val="828282"/>
          <w:rtl/>
        </w:rPr>
        <w:t xml:space="preserve">שָׁנָ֗ה </w:t>
      </w:r>
      <w:r>
        <w:rPr>
          <w:color w:val="FF0000"/>
          <w:vertAlign w:val="superscript"/>
          <w:rtl/>
        </w:rPr>
        <w:t>189366</w:t>
      </w:r>
      <w:r>
        <w:rPr>
          <w:rFonts w:ascii="Times New Roman" w:hAnsi="Times New Roman"/>
          <w:color w:val="828282"/>
          <w:rtl/>
        </w:rPr>
        <w:t>לְ</w:t>
      </w:r>
      <w:r>
        <w:rPr>
          <w:color w:val="FF0000"/>
          <w:vertAlign w:val="superscript"/>
          <w:rtl/>
        </w:rPr>
        <w:t>189367</w:t>
      </w:r>
      <w:r>
        <w:rPr>
          <w:rFonts w:ascii="Times New Roman" w:hAnsi="Times New Roman"/>
          <w:color w:val="828282"/>
          <w:rtl/>
        </w:rPr>
        <w:t xml:space="preserve">אָסָא֙ </w:t>
      </w:r>
      <w:r>
        <w:rPr>
          <w:color w:val="FF0000"/>
          <w:vertAlign w:val="superscript"/>
          <w:rtl/>
        </w:rPr>
        <w:t>189368</w:t>
      </w:r>
      <w:r>
        <w:rPr>
          <w:rFonts w:ascii="Times New Roman" w:hAnsi="Times New Roman"/>
          <w:color w:val="828282"/>
          <w:rtl/>
        </w:rPr>
        <w:t xml:space="preserve">מֶ֣לֶךְ </w:t>
      </w:r>
      <w:r>
        <w:rPr>
          <w:color w:val="FF0000"/>
          <w:vertAlign w:val="superscript"/>
          <w:rtl/>
        </w:rPr>
        <w:t>189369</w:t>
      </w:r>
      <w:r>
        <w:rPr>
          <w:rFonts w:ascii="Times New Roman" w:hAnsi="Times New Roman"/>
          <w:color w:val="828282"/>
          <w:rtl/>
        </w:rPr>
        <w:t xml:space="preserve">יְהוּדָ֔ה </w:t>
      </w:r>
      <w:r>
        <w:rPr>
          <w:color w:val="FF0000"/>
          <w:vertAlign w:val="superscript"/>
          <w:rtl/>
        </w:rPr>
        <w:t>189370</w:t>
      </w:r>
      <w:r>
        <w:rPr>
          <w:rFonts w:ascii="Times New Roman" w:hAnsi="Times New Roman"/>
          <w:color w:val="828282"/>
          <w:rtl/>
        </w:rPr>
        <w:t xml:space="preserve">מָלַ֥ךְ </w:t>
      </w:r>
      <w:r>
        <w:rPr>
          <w:color w:val="FF0000"/>
          <w:vertAlign w:val="superscript"/>
          <w:rtl/>
        </w:rPr>
        <w:t>189371</w:t>
      </w:r>
      <w:r>
        <w:rPr>
          <w:rFonts w:ascii="Times New Roman" w:hAnsi="Times New Roman"/>
          <w:color w:val="828282"/>
          <w:rtl/>
        </w:rPr>
        <w:t xml:space="preserve">זִמְרִ֛י </w:t>
      </w:r>
      <w:r>
        <w:rPr>
          <w:color w:val="FF0000"/>
          <w:vertAlign w:val="superscript"/>
          <w:rtl/>
        </w:rPr>
        <w:t>189372</w:t>
      </w:r>
      <w:r>
        <w:rPr>
          <w:rFonts w:ascii="Times New Roman" w:hAnsi="Times New Roman"/>
          <w:color w:val="828282"/>
          <w:rtl/>
        </w:rPr>
        <w:t xml:space="preserve">שִׁבְעַ֥ת </w:t>
      </w:r>
      <w:r>
        <w:rPr>
          <w:color w:val="FF0000"/>
          <w:vertAlign w:val="superscript"/>
          <w:rtl/>
        </w:rPr>
        <w:t>189373</w:t>
      </w:r>
      <w:r>
        <w:rPr>
          <w:rFonts w:ascii="Times New Roman" w:hAnsi="Times New Roman"/>
          <w:color w:val="828282"/>
          <w:rtl/>
        </w:rPr>
        <w:t xml:space="preserve">יָמִ֖ים </w:t>
      </w:r>
      <w:r>
        <w:rPr>
          <w:color w:val="FF0000"/>
          <w:vertAlign w:val="superscript"/>
          <w:rtl/>
        </w:rPr>
        <w:t>189374</w:t>
      </w:r>
      <w:r>
        <w:rPr>
          <w:rFonts w:ascii="Times New Roman" w:hAnsi="Times New Roman"/>
          <w:color w:val="828282"/>
          <w:rtl/>
        </w:rPr>
        <w:t>בְּ</w:t>
      </w:r>
      <w:r>
        <w:rPr>
          <w:color w:val="FF0000"/>
          <w:vertAlign w:val="superscript"/>
          <w:rtl/>
        </w:rPr>
        <w:t>189375</w:t>
      </w:r>
      <w:r>
        <w:rPr>
          <w:rFonts w:ascii="Times New Roman" w:hAnsi="Times New Roman"/>
          <w:color w:val="828282"/>
          <w:rtl/>
        </w:rPr>
        <w:t xml:space="preserve">תִרְצָ֑ה </w:t>
      </w:r>
    </w:p>
    <w:p>
      <w:pPr>
        <w:pStyle w:val="Hebrew"/>
      </w:pPr>
      <w:r>
        <w:rPr>
          <w:color w:val="828282"/>
        </w:rPr>
        <w:t xml:space="preserve">בִּשְׁנַת֩ עֶשְׂרִ֨ים וָשֶׁ֜בַע שָׁנָ֗ה לְאָסָא֙ מֶ֣לֶךְ יְהוּדָ֔ה מָלַ֥ךְ זִמְרִ֛י שִׁבְעַ֥ת יָמִ֖ים בְּתִרְצָ֑ה וְהָעָ֣ם חֹנִ֔ים עַֽל־גִּבְּתֹ֖ון אֲשֶׁ֥ר לַפְּלִשְׁתִּֽים׃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338927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338927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494433</w:t>
            </w:r>
          </w:p>
        </w:tc>
        <w:tc>
          <w:tcPr>
            <w:tcW w:type="auto" w:w="1728"/>
          </w:tcPr>
          <w:p>
            <w:r>
              <w:t>time_phrase</w:t>
            </w:r>
          </w:p>
        </w:tc>
        <w:tc>
          <w:tcPr>
            <w:tcW w:type="auto" w:w="1728"/>
          </w:tcPr>
          <w:p>
            <w:r>
              <w:t xml:space="preserve">בִּשְׁנַת֩ עֶשְׂרִ֨ים וָשֶׁ֜בַע שָׁנָ֗ה לְאָסָא֙ מֶ֣לֶךְ יְהוּדָ֔ה </w:t>
            </w:r>
          </w:p>
        </w:tc>
        <w:tc>
          <w:tcPr>
            <w:tcW w:type="auto" w:w="1728"/>
          </w:tcPr>
          <w:p>
            <w:r/>
          </w:p>
        </w:tc>
      </w:tr>
      <w:tr>
        <w:tc>
          <w:tcPr>
            <w:tcW w:type="auto" w:w="1728"/>
          </w:tcPr>
          <w:p>
            <w:r>
              <w:t>tp_cluster</w:t>
            </w:r>
          </w:p>
        </w:tc>
        <w:tc>
          <w:tcPr>
            <w:tcW w:type="auto" w:w="1728"/>
          </w:tcPr>
          <w:p>
            <w:r>
              <w:t>494436</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189370</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622">
        <w:r>
          <w:rPr/>
          <w:t>338935, 1_Kings 16:16</w:t>
        </w:r>
      </w:hyperlink>
    </w:p>
    <w:p>
      <w:pPr>
        <w:pStyle w:val="Hebrew"/>
      </w:pPr>
      <w:r>
        <w:t xml:space="preserve">וַיַּמְלִ֣כוּ כָֽל־יִ֠שְׂרָאֵל אֶת־עָמְרִ֨י שַׂר־צָבָ֧א עַל־יִשְׂרָאֵ֛ל בַּיֹּ֥ום הַה֖וּא בַּֽמַּחֲנֶֽה׃ </w:t>
      </w:r>
    </w:p>
    <w:p>
      <w:pPr>
        <w:pStyle w:val="Hebrew"/>
      </w:pPr>
      <w:r>
        <w:rPr>
          <w:color w:val="FF0000"/>
          <w:vertAlign w:val="superscript"/>
          <w:rtl/>
        </w:rPr>
        <w:t>189402</w:t>
      </w:r>
      <w:r>
        <w:rPr>
          <w:rFonts w:ascii="Times New Roman" w:hAnsi="Times New Roman"/>
          <w:color w:val="828282"/>
          <w:rtl/>
        </w:rPr>
        <w:t>וַ</w:t>
      </w:r>
      <w:r>
        <w:rPr>
          <w:color w:val="FF0000"/>
          <w:vertAlign w:val="superscript"/>
          <w:rtl/>
        </w:rPr>
        <w:t>189403</w:t>
      </w:r>
      <w:r>
        <w:rPr>
          <w:rFonts w:ascii="Times New Roman" w:hAnsi="Times New Roman"/>
          <w:color w:val="828282"/>
          <w:rtl/>
        </w:rPr>
        <w:t xml:space="preserve">יַּמְלִ֣כוּ </w:t>
      </w:r>
      <w:r>
        <w:rPr>
          <w:color w:val="FF0000"/>
          <w:vertAlign w:val="superscript"/>
          <w:rtl/>
        </w:rPr>
        <w:t>189404</w:t>
      </w:r>
      <w:r>
        <w:rPr>
          <w:rFonts w:ascii="Times New Roman" w:hAnsi="Times New Roman"/>
          <w:color w:val="828282"/>
          <w:rtl/>
        </w:rPr>
        <w:t>כָֽל־</w:t>
      </w:r>
      <w:r>
        <w:rPr>
          <w:color w:val="FF0000"/>
          <w:vertAlign w:val="superscript"/>
          <w:rtl/>
        </w:rPr>
        <w:t>189405</w:t>
      </w:r>
      <w:r>
        <w:rPr>
          <w:rFonts w:ascii="Times New Roman" w:hAnsi="Times New Roman"/>
          <w:color w:val="828282"/>
          <w:rtl/>
        </w:rPr>
        <w:t xml:space="preserve">יִ֠שְׂרָאֵל </w:t>
      </w:r>
      <w:r>
        <w:rPr>
          <w:color w:val="FF0000"/>
          <w:vertAlign w:val="superscript"/>
          <w:rtl/>
        </w:rPr>
        <w:t>189406</w:t>
      </w:r>
      <w:r>
        <w:rPr>
          <w:rFonts w:ascii="Times New Roman" w:hAnsi="Times New Roman"/>
          <w:color w:val="828282"/>
          <w:rtl/>
        </w:rPr>
        <w:t>אֶת־</w:t>
      </w:r>
      <w:r>
        <w:rPr>
          <w:color w:val="FF0000"/>
          <w:vertAlign w:val="superscript"/>
          <w:rtl/>
        </w:rPr>
        <w:t>189407</w:t>
      </w:r>
      <w:r>
        <w:rPr>
          <w:rFonts w:ascii="Times New Roman" w:hAnsi="Times New Roman"/>
          <w:color w:val="828282"/>
          <w:rtl/>
        </w:rPr>
        <w:t xml:space="preserve">עָמְרִ֨י </w:t>
      </w:r>
      <w:r>
        <w:rPr>
          <w:color w:val="FF0000"/>
          <w:vertAlign w:val="superscript"/>
          <w:rtl/>
        </w:rPr>
        <w:t>189408</w:t>
      </w:r>
      <w:r>
        <w:rPr>
          <w:rFonts w:ascii="Times New Roman" w:hAnsi="Times New Roman"/>
          <w:color w:val="828282"/>
          <w:rtl/>
        </w:rPr>
        <w:t>שַׂר־</w:t>
      </w:r>
      <w:r>
        <w:rPr>
          <w:color w:val="FF0000"/>
          <w:vertAlign w:val="superscript"/>
          <w:rtl/>
        </w:rPr>
        <w:t>189409</w:t>
      </w:r>
      <w:r>
        <w:rPr>
          <w:rFonts w:ascii="Times New Roman" w:hAnsi="Times New Roman"/>
          <w:color w:val="828282"/>
          <w:rtl/>
        </w:rPr>
        <w:t xml:space="preserve">צָבָ֧א </w:t>
      </w:r>
      <w:r>
        <w:rPr>
          <w:color w:val="FF0000"/>
          <w:vertAlign w:val="superscript"/>
          <w:rtl/>
        </w:rPr>
        <w:t>189410</w:t>
      </w:r>
      <w:r>
        <w:rPr>
          <w:rFonts w:ascii="Times New Roman" w:hAnsi="Times New Roman"/>
          <w:color w:val="828282"/>
          <w:rtl/>
        </w:rPr>
        <w:t>עַל־</w:t>
      </w:r>
      <w:r>
        <w:rPr>
          <w:color w:val="FF0000"/>
          <w:vertAlign w:val="superscript"/>
          <w:rtl/>
        </w:rPr>
        <w:t>189411</w:t>
      </w:r>
      <w:r>
        <w:rPr>
          <w:rFonts w:ascii="Times New Roman" w:hAnsi="Times New Roman"/>
          <w:color w:val="828282"/>
          <w:rtl/>
        </w:rPr>
        <w:t xml:space="preserve">יִשְׂרָאֵ֛ל </w:t>
      </w:r>
      <w:r>
        <w:rPr>
          <w:color w:val="FF0000"/>
          <w:vertAlign w:val="superscript"/>
          <w:rtl/>
        </w:rPr>
        <w:t>189412</w:t>
      </w:r>
      <w:r>
        <w:rPr>
          <w:rFonts w:ascii="Times New Roman" w:hAnsi="Times New Roman"/>
          <w:color w:val="828282"/>
          <w:rtl/>
        </w:rPr>
        <w:t>בַּ</w:t>
      </w:r>
      <w:r>
        <w:rPr>
          <w:color w:val="FF0000"/>
          <w:vertAlign w:val="superscript"/>
          <w:rtl/>
        </w:rPr>
        <w:t>189413</w:t>
      </w:r>
      <w:r>
        <w:rPr>
          <w:rFonts w:ascii="Times New Roman" w:hAnsi="Times New Roman"/>
          <w:color w:val="828282"/>
          <w:rtl/>
        </w:rPr>
      </w:r>
      <w:r>
        <w:rPr>
          <w:color w:val="FF0000"/>
          <w:vertAlign w:val="superscript"/>
          <w:rtl/>
        </w:rPr>
        <w:t>189414</w:t>
      </w:r>
      <w:r>
        <w:rPr>
          <w:rFonts w:ascii="Times New Roman" w:hAnsi="Times New Roman"/>
          <w:color w:val="828282"/>
          <w:rtl/>
        </w:rPr>
        <w:t xml:space="preserve">יֹּ֥ום </w:t>
      </w:r>
      <w:r>
        <w:rPr>
          <w:color w:val="FF0000"/>
          <w:vertAlign w:val="superscript"/>
          <w:rtl/>
        </w:rPr>
        <w:t>189415</w:t>
      </w:r>
      <w:r>
        <w:rPr>
          <w:rFonts w:ascii="Times New Roman" w:hAnsi="Times New Roman"/>
          <w:color w:val="828282"/>
          <w:rtl/>
        </w:rPr>
        <w:t>הַ</w:t>
      </w:r>
      <w:r>
        <w:rPr>
          <w:color w:val="FF0000"/>
          <w:vertAlign w:val="superscript"/>
          <w:rtl/>
        </w:rPr>
        <w:t>189416</w:t>
      </w:r>
      <w:r>
        <w:rPr>
          <w:rFonts w:ascii="Times New Roman" w:hAnsi="Times New Roman"/>
          <w:color w:val="828282"/>
          <w:rtl/>
        </w:rPr>
        <w:t xml:space="preserve">ה֖וּא </w:t>
      </w:r>
      <w:r>
        <w:rPr>
          <w:color w:val="FF0000"/>
          <w:vertAlign w:val="superscript"/>
          <w:rtl/>
        </w:rPr>
        <w:t>189417</w:t>
      </w:r>
      <w:r>
        <w:rPr>
          <w:rFonts w:ascii="Times New Roman" w:hAnsi="Times New Roman"/>
          <w:color w:val="828282"/>
          <w:rtl/>
        </w:rPr>
        <w:t>בַּֽ</w:t>
      </w:r>
      <w:r>
        <w:rPr>
          <w:color w:val="FF0000"/>
          <w:vertAlign w:val="superscript"/>
          <w:rtl/>
        </w:rPr>
        <w:t>189418</w:t>
      </w:r>
      <w:r>
        <w:rPr>
          <w:rFonts w:ascii="Times New Roman" w:hAnsi="Times New Roman"/>
          <w:color w:val="828282"/>
          <w:rtl/>
        </w:rPr>
      </w:r>
      <w:r>
        <w:rPr>
          <w:color w:val="FF0000"/>
          <w:vertAlign w:val="superscript"/>
          <w:rtl/>
        </w:rPr>
        <w:t>189419</w:t>
      </w:r>
      <w:r>
        <w:rPr>
          <w:rFonts w:ascii="Times New Roman" w:hAnsi="Times New Roman"/>
          <w:color w:val="828282"/>
          <w:rtl/>
        </w:rPr>
        <w:t xml:space="preserve">מַּחֲנֶֽה׃ </w:t>
      </w:r>
    </w:p>
    <w:p>
      <w:pPr>
        <w:pStyle w:val="Hebrew"/>
      </w:pPr>
      <w:r>
        <w:rPr>
          <w:color w:val="828282"/>
        </w:rPr>
        <w:t xml:space="preserve">וַיִּשְׁמַ֤ע הָעָם֙ הַחֹנִ֣ים לֵאמֹ֔ר קָשַׁ֣ר זִמְרִ֔י וְגַ֖ם הִכָּ֣ה אֶת־הַמֶּ֑לֶךְ וַיַּמְלִ֣כוּ כָֽל־יִ֠שְׂרָאֵל אֶת־עָמְרִ֨י שַׂר־צָבָ֧א עַל־יִשְׂרָאֵ֛ל בַּיֹּ֥ום הַה֖וּא בַּֽמַּחֲנֶֽה׃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338935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338935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494461</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189403</w:t>
            </w:r>
          </w:p>
        </w:tc>
        <w:tc>
          <w:tcPr>
            <w:tcW w:type="auto" w:w="1728"/>
          </w:tcPr>
          <w:p>
            <w:r>
              <w:t>verb</w:t>
            </w:r>
          </w:p>
        </w:tc>
        <w:tc>
          <w:tcPr>
            <w:tcW w:type="auto" w:w="1728"/>
          </w:tcPr>
          <w:p>
            <w:r>
              <w:t xml:space="preserve">יַּמְלִ֣כוּ </w:t>
            </w:r>
          </w:p>
        </w:tc>
        <w:tc>
          <w:tcPr>
            <w:tcW w:type="auto" w:w="1728"/>
          </w:tcPr>
          <w:p>
            <w:r/>
          </w:p>
        </w:tc>
      </w:tr>
    </w:tbl>
    <w:p>
      <w:r>
        <w:br/>
      </w:r>
    </w:p>
    <w:p>
      <w:pPr>
        <w:pStyle w:val="Reference"/>
      </w:pPr>
      <w:hyperlink r:id="rId1623">
        <w:r>
          <w:rPr/>
          <w:t>338964, 1_Kings 16:23</w:t>
        </w:r>
      </w:hyperlink>
    </w:p>
    <w:p>
      <w:pPr>
        <w:pStyle w:val="Hebrew"/>
      </w:pPr>
      <w:r>
        <w:t xml:space="preserve">בִּשְׁנַת֩ שְׁלֹשִׁ֨ים וְאַחַ֜ת שָׁנָ֗ה לְאָסָא֙ מֶ֣לֶךְ יְהוּדָ֔ה מָלַ֤ךְ עָמְרִי֙ עַל־יִשְׂרָאֵ֔ל שְׁתֵּ֥ים עֶשְׂרֵ֖ה שָׁנָ֑ה </w:t>
      </w:r>
    </w:p>
    <w:p>
      <w:pPr>
        <w:pStyle w:val="Hebrew"/>
      </w:pPr>
      <w:r>
        <w:rPr>
          <w:color w:val="FF0000"/>
          <w:vertAlign w:val="superscript"/>
          <w:rtl/>
        </w:rPr>
        <w:t>189549</w:t>
      </w:r>
      <w:r>
        <w:rPr>
          <w:rFonts w:ascii="Times New Roman" w:hAnsi="Times New Roman"/>
          <w:color w:val="828282"/>
          <w:rtl/>
        </w:rPr>
        <w:t>בִּ</w:t>
      </w:r>
      <w:r>
        <w:rPr>
          <w:color w:val="FF0000"/>
          <w:vertAlign w:val="superscript"/>
          <w:rtl/>
        </w:rPr>
        <w:t>189550</w:t>
      </w:r>
      <w:r>
        <w:rPr>
          <w:rFonts w:ascii="Times New Roman" w:hAnsi="Times New Roman"/>
          <w:color w:val="828282"/>
          <w:rtl/>
        </w:rPr>
        <w:t xml:space="preserve">שְׁנַת֩ </w:t>
      </w:r>
      <w:r>
        <w:rPr>
          <w:color w:val="FF0000"/>
          <w:vertAlign w:val="superscript"/>
          <w:rtl/>
        </w:rPr>
        <w:t>189551</w:t>
      </w:r>
      <w:r>
        <w:rPr>
          <w:rFonts w:ascii="Times New Roman" w:hAnsi="Times New Roman"/>
          <w:color w:val="828282"/>
          <w:rtl/>
        </w:rPr>
        <w:t xml:space="preserve">שְׁלֹשִׁ֨ים </w:t>
      </w:r>
      <w:r>
        <w:rPr>
          <w:color w:val="FF0000"/>
          <w:vertAlign w:val="superscript"/>
          <w:rtl/>
        </w:rPr>
        <w:t>189552</w:t>
      </w:r>
      <w:r>
        <w:rPr>
          <w:rFonts w:ascii="Times New Roman" w:hAnsi="Times New Roman"/>
          <w:color w:val="828282"/>
          <w:rtl/>
        </w:rPr>
        <w:t>וְ</w:t>
      </w:r>
      <w:r>
        <w:rPr>
          <w:color w:val="FF0000"/>
          <w:vertAlign w:val="superscript"/>
          <w:rtl/>
        </w:rPr>
        <w:t>189553</w:t>
      </w:r>
      <w:r>
        <w:rPr>
          <w:rFonts w:ascii="Times New Roman" w:hAnsi="Times New Roman"/>
          <w:color w:val="828282"/>
          <w:rtl/>
        </w:rPr>
        <w:t xml:space="preserve">אַחַ֜ת </w:t>
      </w:r>
      <w:r>
        <w:rPr>
          <w:color w:val="FF0000"/>
          <w:vertAlign w:val="superscript"/>
          <w:rtl/>
        </w:rPr>
        <w:t>189554</w:t>
      </w:r>
      <w:r>
        <w:rPr>
          <w:rFonts w:ascii="Times New Roman" w:hAnsi="Times New Roman"/>
          <w:color w:val="828282"/>
          <w:rtl/>
        </w:rPr>
        <w:t xml:space="preserve">שָׁנָ֗ה </w:t>
      </w:r>
      <w:r>
        <w:rPr>
          <w:color w:val="FF0000"/>
          <w:vertAlign w:val="superscript"/>
          <w:rtl/>
        </w:rPr>
        <w:t>189555</w:t>
      </w:r>
      <w:r>
        <w:rPr>
          <w:rFonts w:ascii="Times New Roman" w:hAnsi="Times New Roman"/>
          <w:color w:val="828282"/>
          <w:rtl/>
        </w:rPr>
        <w:t>לְ</w:t>
      </w:r>
      <w:r>
        <w:rPr>
          <w:color w:val="FF0000"/>
          <w:vertAlign w:val="superscript"/>
          <w:rtl/>
        </w:rPr>
        <w:t>189556</w:t>
      </w:r>
      <w:r>
        <w:rPr>
          <w:rFonts w:ascii="Times New Roman" w:hAnsi="Times New Roman"/>
          <w:color w:val="828282"/>
          <w:rtl/>
        </w:rPr>
        <w:t xml:space="preserve">אָסָא֙ </w:t>
      </w:r>
      <w:r>
        <w:rPr>
          <w:color w:val="FF0000"/>
          <w:vertAlign w:val="superscript"/>
          <w:rtl/>
        </w:rPr>
        <w:t>189557</w:t>
      </w:r>
      <w:r>
        <w:rPr>
          <w:rFonts w:ascii="Times New Roman" w:hAnsi="Times New Roman"/>
          <w:color w:val="828282"/>
          <w:rtl/>
        </w:rPr>
        <w:t xml:space="preserve">מֶ֣לֶךְ </w:t>
      </w:r>
      <w:r>
        <w:rPr>
          <w:color w:val="FF0000"/>
          <w:vertAlign w:val="superscript"/>
          <w:rtl/>
        </w:rPr>
        <w:t>189558</w:t>
      </w:r>
      <w:r>
        <w:rPr>
          <w:rFonts w:ascii="Times New Roman" w:hAnsi="Times New Roman"/>
          <w:color w:val="828282"/>
          <w:rtl/>
        </w:rPr>
        <w:t xml:space="preserve">יְהוּדָ֔ה </w:t>
      </w:r>
      <w:r>
        <w:rPr>
          <w:color w:val="FF0000"/>
          <w:vertAlign w:val="superscript"/>
          <w:rtl/>
        </w:rPr>
        <w:t>189559</w:t>
      </w:r>
      <w:r>
        <w:rPr>
          <w:rFonts w:ascii="Times New Roman" w:hAnsi="Times New Roman"/>
          <w:color w:val="828282"/>
          <w:rtl/>
        </w:rPr>
        <w:t xml:space="preserve">מָלַ֤ךְ </w:t>
      </w:r>
      <w:r>
        <w:rPr>
          <w:color w:val="FF0000"/>
          <w:vertAlign w:val="superscript"/>
          <w:rtl/>
        </w:rPr>
        <w:t>189560</w:t>
      </w:r>
      <w:r>
        <w:rPr>
          <w:rFonts w:ascii="Times New Roman" w:hAnsi="Times New Roman"/>
          <w:color w:val="828282"/>
          <w:rtl/>
        </w:rPr>
        <w:t xml:space="preserve">עָמְרִי֙ </w:t>
      </w:r>
      <w:r>
        <w:rPr>
          <w:color w:val="FF0000"/>
          <w:vertAlign w:val="superscript"/>
          <w:rtl/>
        </w:rPr>
        <w:t>189561</w:t>
      </w:r>
      <w:r>
        <w:rPr>
          <w:rFonts w:ascii="Times New Roman" w:hAnsi="Times New Roman"/>
          <w:color w:val="828282"/>
          <w:rtl/>
        </w:rPr>
        <w:t>עַל־</w:t>
      </w:r>
      <w:r>
        <w:rPr>
          <w:color w:val="FF0000"/>
          <w:vertAlign w:val="superscript"/>
          <w:rtl/>
        </w:rPr>
        <w:t>189562</w:t>
      </w:r>
      <w:r>
        <w:rPr>
          <w:rFonts w:ascii="Times New Roman" w:hAnsi="Times New Roman"/>
          <w:color w:val="828282"/>
          <w:rtl/>
        </w:rPr>
        <w:t xml:space="preserve">יִשְׂרָאֵ֔ל </w:t>
      </w:r>
      <w:r>
        <w:rPr>
          <w:color w:val="FF0000"/>
          <w:vertAlign w:val="superscript"/>
          <w:rtl/>
        </w:rPr>
        <w:t>189563</w:t>
      </w:r>
      <w:r>
        <w:rPr>
          <w:rFonts w:ascii="Times New Roman" w:hAnsi="Times New Roman"/>
          <w:color w:val="828282"/>
          <w:rtl/>
        </w:rPr>
        <w:t xml:space="preserve">שְׁתֵּ֥ים </w:t>
      </w:r>
      <w:r>
        <w:rPr>
          <w:color w:val="FF0000"/>
          <w:vertAlign w:val="superscript"/>
          <w:rtl/>
        </w:rPr>
        <w:t>189564</w:t>
      </w:r>
      <w:r>
        <w:rPr>
          <w:rFonts w:ascii="Times New Roman" w:hAnsi="Times New Roman"/>
          <w:color w:val="828282"/>
          <w:rtl/>
        </w:rPr>
        <w:t xml:space="preserve">עֶשְׂרֵ֖ה </w:t>
      </w:r>
      <w:r>
        <w:rPr>
          <w:color w:val="FF0000"/>
          <w:vertAlign w:val="superscript"/>
          <w:rtl/>
        </w:rPr>
        <w:t>189565</w:t>
      </w:r>
      <w:r>
        <w:rPr>
          <w:rFonts w:ascii="Times New Roman" w:hAnsi="Times New Roman"/>
          <w:color w:val="828282"/>
          <w:rtl/>
        </w:rPr>
        <w:t xml:space="preserve">שָׁנָ֑ה </w:t>
      </w:r>
    </w:p>
    <w:p>
      <w:pPr>
        <w:pStyle w:val="Hebrew"/>
      </w:pPr>
      <w:r>
        <w:rPr>
          <w:color w:val="828282"/>
        </w:rPr>
        <w:t xml:space="preserve">בִּשְׁנַת֩ שְׁלֹשִׁ֨ים וְאַחַ֜ת שָׁנָ֗ה לְאָסָא֙ מֶ֣לֶךְ יְהוּדָ֔ה מָלַ֤ךְ עָמְרִי֙ עַל־יִשְׂרָאֵ֔ל שְׁתֵּ֥ים עֶשְׂרֵ֖ה שָׁנָ֑ה בְּתִרְצָ֖ה מָלַ֥ךְ שֵׁשׁ־שָׁנִֽים׃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338964</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338964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494537</w:t>
            </w:r>
          </w:p>
        </w:tc>
        <w:tc>
          <w:tcPr>
            <w:tcW w:type="auto" w:w="1728"/>
          </w:tcPr>
          <w:p>
            <w:r>
              <w:t>time_phrase</w:t>
            </w:r>
          </w:p>
        </w:tc>
        <w:tc>
          <w:tcPr>
            <w:tcW w:type="auto" w:w="1728"/>
          </w:tcPr>
          <w:p>
            <w:r>
              <w:t xml:space="preserve">בִּשְׁנַת֩ שְׁלֹשִׁ֨ים וְאַחַ֜ת שָׁנָ֗ה לְאָסָא֙ מֶ֣לֶךְ יְהוּדָ֔ה </w:t>
            </w:r>
          </w:p>
        </w:tc>
        <w:tc>
          <w:tcPr>
            <w:tcW w:type="auto" w:w="1728"/>
          </w:tcPr>
          <w:p>
            <w:r/>
          </w:p>
        </w:tc>
      </w:tr>
      <w:tr>
        <w:tc>
          <w:tcPr>
            <w:tcW w:type="auto" w:w="1728"/>
          </w:tcPr>
          <w:p>
            <w:r>
              <w:t>tp_cluster</w:t>
            </w:r>
          </w:p>
        </w:tc>
        <w:tc>
          <w:tcPr>
            <w:tcW w:type="auto" w:w="1728"/>
          </w:tcPr>
          <w:p>
            <w:r>
              <w:t>494541</w:t>
            </w:r>
          </w:p>
        </w:tc>
        <w:tc>
          <w:tcPr>
            <w:tcW w:type="auto" w:w="1728"/>
          </w:tcPr>
          <w:p>
            <w:r>
              <w:t>time_phrase</w:t>
            </w:r>
          </w:p>
        </w:tc>
        <w:tc>
          <w:tcPr>
            <w:tcW w:type="auto" w:w="1728"/>
          </w:tcPr>
          <w:p>
            <w:r>
              <w:t xml:space="preserve">שְׁתֵּ֥ים עֶשְׂרֵ֖ה שָׁנָ֑ה </w:t>
            </w:r>
          </w:p>
        </w:tc>
        <w:tc>
          <w:tcPr>
            <w:tcW w:type="auto" w:w="1728"/>
          </w:tcPr>
          <w:p>
            <w:r/>
          </w:p>
        </w:tc>
      </w:tr>
      <w:tr>
        <w:tc>
          <w:tcPr>
            <w:tcW w:type="auto" w:w="1728"/>
          </w:tcPr>
          <w:p>
            <w:r>
              <w:t>tense</w:t>
            </w:r>
          </w:p>
        </w:tc>
        <w:tc>
          <w:tcPr>
            <w:tcW w:type="auto" w:w="1728"/>
          </w:tcPr>
          <w:p>
            <w:r>
              <w:t>189559</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623">
        <w:r>
          <w:rPr/>
          <w:t>338965, 1_Kings 16:23</w:t>
        </w:r>
      </w:hyperlink>
    </w:p>
    <w:p>
      <w:pPr>
        <w:pStyle w:val="Hebrew"/>
      </w:pPr>
      <w:r>
        <w:t xml:space="preserve">בְּתִרְצָ֖ה מָלַ֥ךְ שֵׁשׁ־שָׁנִֽים׃ </w:t>
      </w:r>
    </w:p>
    <w:p>
      <w:pPr>
        <w:pStyle w:val="Hebrew"/>
      </w:pPr>
      <w:r>
        <w:rPr>
          <w:color w:val="FF0000"/>
          <w:vertAlign w:val="superscript"/>
          <w:rtl/>
        </w:rPr>
        <w:t>189566</w:t>
      </w:r>
      <w:r>
        <w:rPr>
          <w:rFonts w:ascii="Times New Roman" w:hAnsi="Times New Roman"/>
          <w:color w:val="828282"/>
          <w:rtl/>
        </w:rPr>
        <w:t>בְּ</w:t>
      </w:r>
      <w:r>
        <w:rPr>
          <w:color w:val="FF0000"/>
          <w:vertAlign w:val="superscript"/>
          <w:rtl/>
        </w:rPr>
        <w:t>189567</w:t>
      </w:r>
      <w:r>
        <w:rPr>
          <w:rFonts w:ascii="Times New Roman" w:hAnsi="Times New Roman"/>
          <w:color w:val="828282"/>
          <w:rtl/>
        </w:rPr>
        <w:t xml:space="preserve">תִרְצָ֖ה </w:t>
      </w:r>
      <w:r>
        <w:rPr>
          <w:color w:val="FF0000"/>
          <w:vertAlign w:val="superscript"/>
          <w:rtl/>
        </w:rPr>
        <w:t>189568</w:t>
      </w:r>
      <w:r>
        <w:rPr>
          <w:rFonts w:ascii="Times New Roman" w:hAnsi="Times New Roman"/>
          <w:color w:val="828282"/>
          <w:rtl/>
        </w:rPr>
        <w:t xml:space="preserve">מָלַ֥ךְ </w:t>
      </w:r>
      <w:r>
        <w:rPr>
          <w:color w:val="FF0000"/>
          <w:vertAlign w:val="superscript"/>
          <w:rtl/>
        </w:rPr>
        <w:t>189569</w:t>
      </w:r>
      <w:r>
        <w:rPr>
          <w:rFonts w:ascii="Times New Roman" w:hAnsi="Times New Roman"/>
          <w:color w:val="828282"/>
          <w:rtl/>
        </w:rPr>
        <w:t>שֵׁשׁ־</w:t>
      </w:r>
      <w:r>
        <w:rPr>
          <w:color w:val="FF0000"/>
          <w:vertAlign w:val="superscript"/>
          <w:rtl/>
        </w:rPr>
        <w:t>189570</w:t>
      </w:r>
      <w:r>
        <w:rPr>
          <w:rFonts w:ascii="Times New Roman" w:hAnsi="Times New Roman"/>
          <w:color w:val="828282"/>
          <w:rtl/>
        </w:rPr>
        <w:t xml:space="preserve">שָׁנִֽים׃ </w:t>
      </w:r>
    </w:p>
    <w:p>
      <w:pPr>
        <w:pStyle w:val="Hebrew"/>
      </w:pPr>
      <w:r>
        <w:rPr>
          <w:color w:val="828282"/>
        </w:rPr>
        <w:t xml:space="preserve">בִּשְׁנַת֩ שְׁלֹשִׁ֨ים וְאַחַ֜ת שָׁנָ֗ה לְאָסָא֙ מֶ֣לֶךְ יְהוּדָ֔ה מָלַ֤ךְ עָמְרִי֙ עַל־יִשְׂרָאֵ֔ל שְׁתֵּ֥ים עֶשְׂרֵ֖ה שָׁנָ֑ה בְּתִרְצָ֖ה מָלַ֥ךְ שֵׁשׁ־שָׁנִֽים׃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338965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338965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494544</w:t>
            </w:r>
          </w:p>
        </w:tc>
        <w:tc>
          <w:tcPr>
            <w:tcW w:type="auto" w:w="1728"/>
          </w:tcPr>
          <w:p>
            <w:r>
              <w:t>time_phrase</w:t>
            </w:r>
          </w:p>
        </w:tc>
        <w:tc>
          <w:tcPr>
            <w:tcW w:type="auto" w:w="1728"/>
          </w:tcPr>
          <w:p>
            <w:r>
              <w:t xml:space="preserve">שֵׁשׁ־שָׁנִֽים׃ </w:t>
            </w:r>
          </w:p>
        </w:tc>
        <w:tc>
          <w:tcPr>
            <w:tcW w:type="auto" w:w="1728"/>
          </w:tcPr>
          <w:p>
            <w:r/>
          </w:p>
        </w:tc>
      </w:tr>
      <w:tr>
        <w:tc>
          <w:tcPr>
            <w:tcW w:type="auto" w:w="1728"/>
          </w:tcPr>
          <w:p>
            <w:r>
              <w:t>tense</w:t>
            </w:r>
          </w:p>
        </w:tc>
        <w:tc>
          <w:tcPr>
            <w:tcW w:type="auto" w:w="1728"/>
          </w:tcPr>
          <w:p>
            <w:r>
              <w:t>189568</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624">
        <w:r>
          <w:rPr/>
          <w:t>338984, 1_Kings 16:29</w:t>
        </w:r>
      </w:hyperlink>
    </w:p>
    <w:p>
      <w:pPr>
        <w:pStyle w:val="Hebrew"/>
      </w:pPr>
      <w:r>
        <w:t xml:space="preserve">וְאַחְאָ֣ב בֶּן־עָמְרִ֗י מָלַךְ֙ עַל־יִשְׂרָאֵ֔ל בִּשְׁנַ֨ת שְׁלֹשִׁ֤ים וּשְׁמֹנֶה֙ שָׁנָ֔ה לְאָסָ֖א מֶ֣לֶךְ יְהוּדָ֑ה </w:t>
      </w:r>
    </w:p>
    <w:p>
      <w:pPr>
        <w:pStyle w:val="Hebrew"/>
      </w:pPr>
      <w:r>
        <w:rPr>
          <w:color w:val="FF0000"/>
          <w:vertAlign w:val="superscript"/>
          <w:rtl/>
        </w:rPr>
        <w:t>189677</w:t>
      </w:r>
      <w:r>
        <w:rPr>
          <w:rFonts w:ascii="Times New Roman" w:hAnsi="Times New Roman"/>
          <w:color w:val="828282"/>
          <w:rtl/>
        </w:rPr>
        <w:t>וְ</w:t>
      </w:r>
      <w:r>
        <w:rPr>
          <w:color w:val="FF0000"/>
          <w:vertAlign w:val="superscript"/>
          <w:rtl/>
        </w:rPr>
        <w:t>189678</w:t>
      </w:r>
      <w:r>
        <w:rPr>
          <w:rFonts w:ascii="Times New Roman" w:hAnsi="Times New Roman"/>
          <w:color w:val="828282"/>
          <w:rtl/>
        </w:rPr>
        <w:t xml:space="preserve">אַחְאָ֣ב </w:t>
      </w:r>
      <w:r>
        <w:rPr>
          <w:color w:val="FF0000"/>
          <w:vertAlign w:val="superscript"/>
          <w:rtl/>
        </w:rPr>
        <w:t>189679</w:t>
      </w:r>
      <w:r>
        <w:rPr>
          <w:rFonts w:ascii="Times New Roman" w:hAnsi="Times New Roman"/>
          <w:color w:val="828282"/>
          <w:rtl/>
        </w:rPr>
        <w:t>בֶּן־</w:t>
      </w:r>
      <w:r>
        <w:rPr>
          <w:color w:val="FF0000"/>
          <w:vertAlign w:val="superscript"/>
          <w:rtl/>
        </w:rPr>
        <w:t>189680</w:t>
      </w:r>
      <w:r>
        <w:rPr>
          <w:rFonts w:ascii="Times New Roman" w:hAnsi="Times New Roman"/>
          <w:color w:val="828282"/>
          <w:rtl/>
        </w:rPr>
        <w:t xml:space="preserve">עָמְרִ֗י </w:t>
      </w:r>
      <w:r>
        <w:rPr>
          <w:color w:val="FF0000"/>
          <w:vertAlign w:val="superscript"/>
          <w:rtl/>
        </w:rPr>
        <w:t>189681</w:t>
      </w:r>
      <w:r>
        <w:rPr>
          <w:rFonts w:ascii="Times New Roman" w:hAnsi="Times New Roman"/>
          <w:color w:val="828282"/>
          <w:rtl/>
        </w:rPr>
        <w:t xml:space="preserve">מָלַךְ֙ </w:t>
      </w:r>
      <w:r>
        <w:rPr>
          <w:color w:val="FF0000"/>
          <w:vertAlign w:val="superscript"/>
          <w:rtl/>
        </w:rPr>
        <w:t>189682</w:t>
      </w:r>
      <w:r>
        <w:rPr>
          <w:rFonts w:ascii="Times New Roman" w:hAnsi="Times New Roman"/>
          <w:color w:val="828282"/>
          <w:rtl/>
        </w:rPr>
        <w:t>עַל־</w:t>
      </w:r>
      <w:r>
        <w:rPr>
          <w:color w:val="FF0000"/>
          <w:vertAlign w:val="superscript"/>
          <w:rtl/>
        </w:rPr>
        <w:t>189683</w:t>
      </w:r>
      <w:r>
        <w:rPr>
          <w:rFonts w:ascii="Times New Roman" w:hAnsi="Times New Roman"/>
          <w:color w:val="828282"/>
          <w:rtl/>
        </w:rPr>
        <w:t xml:space="preserve">יִשְׂרָאֵ֔ל </w:t>
      </w:r>
      <w:r>
        <w:rPr>
          <w:color w:val="FF0000"/>
          <w:vertAlign w:val="superscript"/>
          <w:rtl/>
        </w:rPr>
        <w:t>189684</w:t>
      </w:r>
      <w:r>
        <w:rPr>
          <w:rFonts w:ascii="Times New Roman" w:hAnsi="Times New Roman"/>
          <w:color w:val="828282"/>
          <w:rtl/>
        </w:rPr>
        <w:t>בִּ</w:t>
      </w:r>
      <w:r>
        <w:rPr>
          <w:color w:val="FF0000"/>
          <w:vertAlign w:val="superscript"/>
          <w:rtl/>
        </w:rPr>
        <w:t>189685</w:t>
      </w:r>
      <w:r>
        <w:rPr>
          <w:rFonts w:ascii="Times New Roman" w:hAnsi="Times New Roman"/>
          <w:color w:val="828282"/>
          <w:rtl/>
        </w:rPr>
        <w:t xml:space="preserve">שְׁנַ֨ת </w:t>
      </w:r>
      <w:r>
        <w:rPr>
          <w:color w:val="FF0000"/>
          <w:vertAlign w:val="superscript"/>
          <w:rtl/>
        </w:rPr>
        <w:t>189686</w:t>
      </w:r>
      <w:r>
        <w:rPr>
          <w:rFonts w:ascii="Times New Roman" w:hAnsi="Times New Roman"/>
          <w:color w:val="828282"/>
          <w:rtl/>
        </w:rPr>
        <w:t xml:space="preserve">שְׁלֹשִׁ֤ים </w:t>
      </w:r>
      <w:r>
        <w:rPr>
          <w:color w:val="FF0000"/>
          <w:vertAlign w:val="superscript"/>
          <w:rtl/>
        </w:rPr>
        <w:t>189687</w:t>
      </w:r>
      <w:r>
        <w:rPr>
          <w:rFonts w:ascii="Times New Roman" w:hAnsi="Times New Roman"/>
          <w:color w:val="828282"/>
          <w:rtl/>
        </w:rPr>
        <w:t>וּ</w:t>
      </w:r>
      <w:r>
        <w:rPr>
          <w:color w:val="FF0000"/>
          <w:vertAlign w:val="superscript"/>
          <w:rtl/>
        </w:rPr>
        <w:t>189688</w:t>
      </w:r>
      <w:r>
        <w:rPr>
          <w:rFonts w:ascii="Times New Roman" w:hAnsi="Times New Roman"/>
          <w:color w:val="828282"/>
          <w:rtl/>
        </w:rPr>
        <w:t xml:space="preserve">שְׁמֹנֶה֙ </w:t>
      </w:r>
      <w:r>
        <w:rPr>
          <w:color w:val="FF0000"/>
          <w:vertAlign w:val="superscript"/>
          <w:rtl/>
        </w:rPr>
        <w:t>189689</w:t>
      </w:r>
      <w:r>
        <w:rPr>
          <w:rFonts w:ascii="Times New Roman" w:hAnsi="Times New Roman"/>
          <w:color w:val="828282"/>
          <w:rtl/>
        </w:rPr>
        <w:t xml:space="preserve">שָׁנָ֔ה </w:t>
      </w:r>
      <w:r>
        <w:rPr>
          <w:color w:val="FF0000"/>
          <w:vertAlign w:val="superscript"/>
          <w:rtl/>
        </w:rPr>
        <w:t>189690</w:t>
      </w:r>
      <w:r>
        <w:rPr>
          <w:rFonts w:ascii="Times New Roman" w:hAnsi="Times New Roman"/>
          <w:color w:val="828282"/>
          <w:rtl/>
        </w:rPr>
        <w:t>לְ</w:t>
      </w:r>
      <w:r>
        <w:rPr>
          <w:color w:val="FF0000"/>
          <w:vertAlign w:val="superscript"/>
          <w:rtl/>
        </w:rPr>
        <w:t>189691</w:t>
      </w:r>
      <w:r>
        <w:rPr>
          <w:rFonts w:ascii="Times New Roman" w:hAnsi="Times New Roman"/>
          <w:color w:val="828282"/>
          <w:rtl/>
        </w:rPr>
        <w:t xml:space="preserve">אָסָ֖א </w:t>
      </w:r>
      <w:r>
        <w:rPr>
          <w:color w:val="FF0000"/>
          <w:vertAlign w:val="superscript"/>
          <w:rtl/>
        </w:rPr>
        <w:t>189692</w:t>
      </w:r>
      <w:r>
        <w:rPr>
          <w:rFonts w:ascii="Times New Roman" w:hAnsi="Times New Roman"/>
          <w:color w:val="828282"/>
          <w:rtl/>
        </w:rPr>
        <w:t xml:space="preserve">מֶ֣לֶךְ </w:t>
      </w:r>
      <w:r>
        <w:rPr>
          <w:color w:val="FF0000"/>
          <w:vertAlign w:val="superscript"/>
          <w:rtl/>
        </w:rPr>
        <w:t>189693</w:t>
      </w:r>
      <w:r>
        <w:rPr>
          <w:rFonts w:ascii="Times New Roman" w:hAnsi="Times New Roman"/>
          <w:color w:val="828282"/>
          <w:rtl/>
        </w:rPr>
        <w:t xml:space="preserve">יְהוּדָ֑ה </w:t>
      </w:r>
    </w:p>
    <w:p>
      <w:pPr>
        <w:pStyle w:val="Hebrew"/>
      </w:pPr>
      <w:r>
        <w:rPr>
          <w:color w:val="828282"/>
        </w:rPr>
        <w:t xml:space="preserve">וְאַחְאָ֣ב בֶּן־עָמְרִ֗י מָלַךְ֙ עַל־יִשְׂרָאֵ֔ל בִּשְׁנַ֨ת שְׁלֹשִׁ֤ים וּשְׁמֹנֶה֙ שָׁנָ֔ה לְאָסָ֖א מֶ֣לֶךְ יְהוּדָ֑ה וַ֠יִּמְלֹךְ אַחְאָ֨ב בֶּן־עָמְרִ֤י עַל־יִשְׂרָאֵל֙ בְּשֹׁ֣מְרֹ֔ון עֶשְׂרִ֥ים וּשְׁתַּ֖יִם 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338984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338984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494606</w:t>
            </w:r>
          </w:p>
        </w:tc>
        <w:tc>
          <w:tcPr>
            <w:tcW w:type="auto" w:w="1728"/>
          </w:tcPr>
          <w:p>
            <w:r>
              <w:t>time_phrase</w:t>
            </w:r>
          </w:p>
        </w:tc>
        <w:tc>
          <w:tcPr>
            <w:tcW w:type="auto" w:w="1728"/>
          </w:tcPr>
          <w:p>
            <w:r>
              <w:t xml:space="preserve">בִּשְׁנַ֨ת שְׁלֹשִׁ֤ים וּשְׁמֹנֶה֙ שָׁנָ֔ה לְאָסָ֖א מֶ֣לֶךְ יְהוּדָ֑ה </w:t>
            </w:r>
          </w:p>
        </w:tc>
        <w:tc>
          <w:tcPr>
            <w:tcW w:type="auto" w:w="1728"/>
          </w:tcPr>
          <w:p>
            <w:r/>
          </w:p>
        </w:tc>
      </w:tr>
      <w:tr>
        <w:tc>
          <w:tcPr>
            <w:tcW w:type="auto" w:w="1728"/>
          </w:tcPr>
          <w:p>
            <w:r>
              <w:t>tense</w:t>
            </w:r>
          </w:p>
        </w:tc>
        <w:tc>
          <w:tcPr>
            <w:tcW w:type="auto" w:w="1728"/>
          </w:tcPr>
          <w:p>
            <w:r>
              <w:t>189681</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624">
        <w:r>
          <w:rPr/>
          <w:t>338985, 1_Kings 16:29</w:t>
        </w:r>
      </w:hyperlink>
    </w:p>
    <w:p>
      <w:pPr>
        <w:pStyle w:val="Hebrew"/>
      </w:pPr>
      <w:r>
        <w:t xml:space="preserve">וַ֠יִּמְלֹךְ אַחְאָ֨ב בֶּן־עָמְרִ֤י עַל־יִשְׂרָאֵל֙ בְּשֹׁ֣מְרֹ֔ון עֶשְׂרִ֥ים וּשְׁתַּ֖יִם שָׁנָֽה׃ </w:t>
      </w:r>
    </w:p>
    <w:p>
      <w:pPr>
        <w:pStyle w:val="Hebrew"/>
      </w:pPr>
      <w:r>
        <w:rPr>
          <w:color w:val="FF0000"/>
          <w:vertAlign w:val="superscript"/>
          <w:rtl/>
        </w:rPr>
        <w:t>189694</w:t>
      </w:r>
      <w:r>
        <w:rPr>
          <w:rFonts w:ascii="Times New Roman" w:hAnsi="Times New Roman"/>
          <w:color w:val="828282"/>
          <w:rtl/>
        </w:rPr>
        <w:t>וַ֠</w:t>
      </w:r>
      <w:r>
        <w:rPr>
          <w:color w:val="FF0000"/>
          <w:vertAlign w:val="superscript"/>
          <w:rtl/>
        </w:rPr>
        <w:t>189695</w:t>
      </w:r>
      <w:r>
        <w:rPr>
          <w:rFonts w:ascii="Times New Roman" w:hAnsi="Times New Roman"/>
          <w:color w:val="828282"/>
          <w:rtl/>
        </w:rPr>
        <w:t xml:space="preserve">יִּמְלֹךְ </w:t>
      </w:r>
      <w:r>
        <w:rPr>
          <w:color w:val="FF0000"/>
          <w:vertAlign w:val="superscript"/>
          <w:rtl/>
        </w:rPr>
        <w:t>189696</w:t>
      </w:r>
      <w:r>
        <w:rPr>
          <w:rFonts w:ascii="Times New Roman" w:hAnsi="Times New Roman"/>
          <w:color w:val="828282"/>
          <w:rtl/>
        </w:rPr>
        <w:t xml:space="preserve">אַחְאָ֨ב </w:t>
      </w:r>
      <w:r>
        <w:rPr>
          <w:color w:val="FF0000"/>
          <w:vertAlign w:val="superscript"/>
          <w:rtl/>
        </w:rPr>
        <w:t>189697</w:t>
      </w:r>
      <w:r>
        <w:rPr>
          <w:rFonts w:ascii="Times New Roman" w:hAnsi="Times New Roman"/>
          <w:color w:val="828282"/>
          <w:rtl/>
        </w:rPr>
        <w:t>בֶּן־</w:t>
      </w:r>
      <w:r>
        <w:rPr>
          <w:color w:val="FF0000"/>
          <w:vertAlign w:val="superscript"/>
          <w:rtl/>
        </w:rPr>
        <w:t>189698</w:t>
      </w:r>
      <w:r>
        <w:rPr>
          <w:rFonts w:ascii="Times New Roman" w:hAnsi="Times New Roman"/>
          <w:color w:val="828282"/>
          <w:rtl/>
        </w:rPr>
        <w:t xml:space="preserve">עָמְרִ֤י </w:t>
      </w:r>
      <w:r>
        <w:rPr>
          <w:color w:val="FF0000"/>
          <w:vertAlign w:val="superscript"/>
          <w:rtl/>
        </w:rPr>
        <w:t>189699</w:t>
      </w:r>
      <w:r>
        <w:rPr>
          <w:rFonts w:ascii="Times New Roman" w:hAnsi="Times New Roman"/>
          <w:color w:val="828282"/>
          <w:rtl/>
        </w:rPr>
        <w:t>עַל־</w:t>
      </w:r>
      <w:r>
        <w:rPr>
          <w:color w:val="FF0000"/>
          <w:vertAlign w:val="superscript"/>
          <w:rtl/>
        </w:rPr>
        <w:t>189700</w:t>
      </w:r>
      <w:r>
        <w:rPr>
          <w:rFonts w:ascii="Times New Roman" w:hAnsi="Times New Roman"/>
          <w:color w:val="828282"/>
          <w:rtl/>
        </w:rPr>
        <w:t xml:space="preserve">יִשְׂרָאֵל֙ </w:t>
      </w:r>
      <w:r>
        <w:rPr>
          <w:color w:val="FF0000"/>
          <w:vertAlign w:val="superscript"/>
          <w:rtl/>
        </w:rPr>
        <w:t>189701</w:t>
      </w:r>
      <w:r>
        <w:rPr>
          <w:rFonts w:ascii="Times New Roman" w:hAnsi="Times New Roman"/>
          <w:color w:val="828282"/>
          <w:rtl/>
        </w:rPr>
        <w:t>בְּ</w:t>
      </w:r>
      <w:r>
        <w:rPr>
          <w:color w:val="FF0000"/>
          <w:vertAlign w:val="superscript"/>
          <w:rtl/>
        </w:rPr>
        <w:t>189702</w:t>
      </w:r>
      <w:r>
        <w:rPr>
          <w:rFonts w:ascii="Times New Roman" w:hAnsi="Times New Roman"/>
          <w:color w:val="828282"/>
          <w:rtl/>
        </w:rPr>
        <w:t xml:space="preserve">שֹׁ֣מְרֹ֔ון </w:t>
      </w:r>
      <w:r>
        <w:rPr>
          <w:color w:val="FF0000"/>
          <w:vertAlign w:val="superscript"/>
          <w:rtl/>
        </w:rPr>
        <w:t>189703</w:t>
      </w:r>
      <w:r>
        <w:rPr>
          <w:rFonts w:ascii="Times New Roman" w:hAnsi="Times New Roman"/>
          <w:color w:val="828282"/>
          <w:rtl/>
        </w:rPr>
        <w:t xml:space="preserve">עֶשְׂרִ֥ים </w:t>
      </w:r>
      <w:r>
        <w:rPr>
          <w:color w:val="FF0000"/>
          <w:vertAlign w:val="superscript"/>
          <w:rtl/>
        </w:rPr>
        <w:t>189704</w:t>
      </w:r>
      <w:r>
        <w:rPr>
          <w:rFonts w:ascii="Times New Roman" w:hAnsi="Times New Roman"/>
          <w:color w:val="828282"/>
          <w:rtl/>
        </w:rPr>
        <w:t>וּ</w:t>
      </w:r>
      <w:r>
        <w:rPr>
          <w:color w:val="FF0000"/>
          <w:vertAlign w:val="superscript"/>
          <w:rtl/>
        </w:rPr>
        <w:t>189705</w:t>
      </w:r>
      <w:r>
        <w:rPr>
          <w:rFonts w:ascii="Times New Roman" w:hAnsi="Times New Roman"/>
          <w:color w:val="828282"/>
          <w:rtl/>
        </w:rPr>
        <w:t xml:space="preserve">שְׁתַּ֖יִם </w:t>
      </w:r>
      <w:r>
        <w:rPr>
          <w:color w:val="FF0000"/>
          <w:vertAlign w:val="superscript"/>
          <w:rtl/>
        </w:rPr>
        <w:t>189706</w:t>
      </w:r>
      <w:r>
        <w:rPr>
          <w:rFonts w:ascii="Times New Roman" w:hAnsi="Times New Roman"/>
          <w:color w:val="828282"/>
          <w:rtl/>
        </w:rPr>
        <w:t xml:space="preserve">שָׁנָֽה׃ </w:t>
      </w:r>
    </w:p>
    <w:p>
      <w:pPr>
        <w:pStyle w:val="Hebrew"/>
      </w:pPr>
      <w:r>
        <w:rPr>
          <w:color w:val="828282"/>
        </w:rPr>
        <w:t xml:space="preserve">וְאַחְאָ֣ב בֶּן־עָמְרִ֗י מָלַךְ֙ עַל־יִשְׂרָאֵ֔ל בִּשְׁנַ֨ת שְׁלֹשִׁ֤ים וּשְׁמֹנֶה֙ שָׁנָ֔ה לְאָסָ֖א מֶ֣לֶךְ יְהוּדָ֑ה וַ֠יִּמְלֹךְ אַחְאָ֨ב בֶּן־עָמְרִ֤י עַל־יִשְׂרָאֵל֙ בְּשֹׁ֣מְרֹ֔ון עֶשְׂרִ֥ים וּשְׁתַּ֖יִם 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338985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338985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494612</w:t>
            </w:r>
          </w:p>
        </w:tc>
        <w:tc>
          <w:tcPr>
            <w:tcW w:type="auto" w:w="1728"/>
          </w:tcPr>
          <w:p>
            <w:r>
              <w:t>time_phrase</w:t>
            </w:r>
          </w:p>
        </w:tc>
        <w:tc>
          <w:tcPr>
            <w:tcW w:type="auto" w:w="1728"/>
          </w:tcPr>
          <w:p>
            <w:r>
              <w:t xml:space="preserve">עֶשְׂרִ֥ים וּשְׁתַּ֖יִם שָׁנָֽה׃ </w:t>
            </w:r>
          </w:p>
        </w:tc>
        <w:tc>
          <w:tcPr>
            <w:tcW w:type="auto" w:w="1728"/>
          </w:tcPr>
          <w:p>
            <w:r/>
          </w:p>
        </w:tc>
      </w:tr>
      <w:tr>
        <w:tc>
          <w:tcPr>
            <w:tcW w:type="auto" w:w="1728"/>
          </w:tcPr>
          <w:p>
            <w:r>
              <w:t>tense</w:t>
            </w:r>
          </w:p>
        </w:tc>
        <w:tc>
          <w:tcPr>
            <w:tcW w:type="auto" w:w="1728"/>
          </w:tcPr>
          <w:p>
            <w:r>
              <w:t>189695</w:t>
            </w:r>
          </w:p>
        </w:tc>
        <w:tc>
          <w:tcPr>
            <w:tcW w:type="auto" w:w="1728"/>
          </w:tcPr>
          <w:p>
            <w:r>
              <w:t>verb</w:t>
            </w:r>
          </w:p>
        </w:tc>
        <w:tc>
          <w:tcPr>
            <w:tcW w:type="auto" w:w="1728"/>
          </w:tcPr>
          <w:p>
            <w:r>
              <w:t xml:space="preserve">יִּמְלֹךְ </w:t>
            </w:r>
          </w:p>
        </w:tc>
        <w:tc>
          <w:tcPr>
            <w:tcW w:type="auto" w:w="1728"/>
          </w:tcPr>
          <w:p>
            <w:r/>
          </w:p>
        </w:tc>
      </w:tr>
    </w:tbl>
    <w:p>
      <w:r>
        <w:br/>
      </w:r>
    </w:p>
    <w:p>
      <w:pPr>
        <w:pStyle w:val="Reference"/>
      </w:pPr>
      <w:hyperlink r:id="rId1625">
        <w:r>
          <w:rPr/>
          <w:t>339003, 1_Kings 16:34</w:t>
        </w:r>
      </w:hyperlink>
    </w:p>
    <w:p>
      <w:pPr>
        <w:pStyle w:val="Hebrew"/>
      </w:pPr>
      <w:r>
        <w:t xml:space="preserve">בְּיָמָ֞יו בָּנָ֥ה חִיאֵ֛ל בֵּ֥ית הָאֱלִ֖י אֶת־יְרִיחֹ֑ה </w:t>
      </w:r>
    </w:p>
    <w:p>
      <w:pPr>
        <w:pStyle w:val="Hebrew"/>
      </w:pPr>
      <w:r>
        <w:rPr>
          <w:color w:val="FF0000"/>
          <w:vertAlign w:val="superscript"/>
          <w:rtl/>
        </w:rPr>
        <w:t>189789</w:t>
      </w:r>
      <w:r>
        <w:rPr>
          <w:rFonts w:ascii="Times New Roman" w:hAnsi="Times New Roman"/>
          <w:color w:val="828282"/>
          <w:rtl/>
        </w:rPr>
        <w:t>בְּ</w:t>
      </w:r>
      <w:r>
        <w:rPr>
          <w:color w:val="FF0000"/>
          <w:vertAlign w:val="superscript"/>
          <w:rtl/>
        </w:rPr>
        <w:t>189790</w:t>
      </w:r>
      <w:r>
        <w:rPr>
          <w:rFonts w:ascii="Times New Roman" w:hAnsi="Times New Roman"/>
          <w:color w:val="828282"/>
          <w:rtl/>
        </w:rPr>
        <w:t xml:space="preserve">יָמָ֞יו </w:t>
      </w:r>
      <w:r>
        <w:rPr>
          <w:color w:val="FF0000"/>
          <w:vertAlign w:val="superscript"/>
          <w:rtl/>
        </w:rPr>
        <w:t>189791</w:t>
      </w:r>
      <w:r>
        <w:rPr>
          <w:rFonts w:ascii="Times New Roman" w:hAnsi="Times New Roman"/>
          <w:color w:val="828282"/>
          <w:rtl/>
        </w:rPr>
        <w:t xml:space="preserve">בָּנָ֥ה </w:t>
      </w:r>
      <w:r>
        <w:rPr>
          <w:color w:val="FF0000"/>
          <w:vertAlign w:val="superscript"/>
          <w:rtl/>
        </w:rPr>
        <w:t>189792</w:t>
      </w:r>
      <w:r>
        <w:rPr>
          <w:rFonts w:ascii="Times New Roman" w:hAnsi="Times New Roman"/>
          <w:color w:val="828282"/>
          <w:rtl/>
        </w:rPr>
        <w:t xml:space="preserve">חִיאֵ֛ל </w:t>
      </w:r>
      <w:r>
        <w:rPr>
          <w:color w:val="FF0000"/>
          <w:vertAlign w:val="superscript"/>
          <w:rtl/>
        </w:rPr>
        <w:t>189793</w:t>
      </w:r>
      <w:r>
        <w:rPr>
          <w:rFonts w:ascii="Times New Roman" w:hAnsi="Times New Roman"/>
          <w:color w:val="828282"/>
          <w:rtl/>
        </w:rPr>
        <w:t xml:space="preserve">בֵּ֥ית </w:t>
      </w:r>
      <w:r>
        <w:rPr>
          <w:color w:val="FF0000"/>
          <w:vertAlign w:val="superscript"/>
          <w:rtl/>
        </w:rPr>
        <w:t>189794</w:t>
      </w:r>
      <w:r>
        <w:rPr>
          <w:rFonts w:ascii="Times New Roman" w:hAnsi="Times New Roman"/>
          <w:color w:val="828282"/>
          <w:rtl/>
        </w:rPr>
        <w:t>הָ</w:t>
      </w:r>
      <w:r>
        <w:rPr>
          <w:color w:val="FF0000"/>
          <w:vertAlign w:val="superscript"/>
          <w:rtl/>
        </w:rPr>
        <w:t>189795</w:t>
      </w:r>
      <w:r>
        <w:rPr>
          <w:rFonts w:ascii="Times New Roman" w:hAnsi="Times New Roman"/>
          <w:color w:val="828282"/>
          <w:rtl/>
        </w:rPr>
        <w:t xml:space="preserve">אֱלִ֖י </w:t>
      </w:r>
      <w:r>
        <w:rPr>
          <w:color w:val="FF0000"/>
          <w:vertAlign w:val="superscript"/>
          <w:rtl/>
        </w:rPr>
        <w:t>189796</w:t>
      </w:r>
      <w:r>
        <w:rPr>
          <w:rFonts w:ascii="Times New Roman" w:hAnsi="Times New Roman"/>
          <w:color w:val="828282"/>
          <w:rtl/>
        </w:rPr>
        <w:t>אֶת־</w:t>
      </w:r>
      <w:r>
        <w:rPr>
          <w:color w:val="FF0000"/>
          <w:vertAlign w:val="superscript"/>
          <w:rtl/>
        </w:rPr>
        <w:t>189797</w:t>
      </w:r>
      <w:r>
        <w:rPr>
          <w:rFonts w:ascii="Times New Roman" w:hAnsi="Times New Roman"/>
          <w:color w:val="828282"/>
          <w:rtl/>
        </w:rPr>
        <w:t xml:space="preserve">יְרִיחֹ֑ה </w:t>
      </w:r>
    </w:p>
    <w:p>
      <w:pPr>
        <w:pStyle w:val="Hebrew"/>
      </w:pPr>
      <w:r>
        <w:rPr>
          <w:color w:val="828282"/>
        </w:rPr>
        <w:t xml:space="preserve">בְּיָמָ֞יו בָּנָ֥ה חִיאֵ֛ל בֵּ֥ית הָאֱלִ֖י אֶת־יְרִיחֹ֑ה בַּאֲבִירָ֨ם בְּכֹרֹ֜ו יִסְּדָ֗הּ וּבִשְׂג֤וּב צְעִירֹו֙ הִצִּ֣יב דְּלָתֶ֔יהָ כִּדְבַ֣ר יְהוָ֔ה אֲשֶׁ֣ר דִּבֶּ֔ר בְּיַ֖ד יְהֹושֻׁ֥עַ בִּן־נֽוּן׃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339003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339003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494662</w:t>
            </w:r>
          </w:p>
        </w:tc>
        <w:tc>
          <w:tcPr>
            <w:tcW w:type="auto" w:w="1728"/>
          </w:tcPr>
          <w:p>
            <w:r>
              <w:t>time_phrase</w:t>
            </w:r>
          </w:p>
        </w:tc>
        <w:tc>
          <w:tcPr>
            <w:tcW w:type="auto" w:w="1728"/>
          </w:tcPr>
          <w:p>
            <w:r>
              <w:t xml:space="preserve">בְּיָמָ֞יו </w:t>
            </w:r>
          </w:p>
        </w:tc>
        <w:tc>
          <w:tcPr>
            <w:tcW w:type="auto" w:w="1728"/>
          </w:tcPr>
          <w:p>
            <w:r/>
          </w:p>
        </w:tc>
      </w:tr>
      <w:tr>
        <w:tc>
          <w:tcPr>
            <w:tcW w:type="auto" w:w="1728"/>
          </w:tcPr>
          <w:p>
            <w:r>
              <w:t>tense</w:t>
            </w:r>
          </w:p>
        </w:tc>
        <w:tc>
          <w:tcPr>
            <w:tcW w:type="auto" w:w="1728"/>
          </w:tcPr>
          <w:p>
            <w:r>
              <w:t>189791</w:t>
            </w:r>
          </w:p>
        </w:tc>
        <w:tc>
          <w:tcPr>
            <w:tcW w:type="auto" w:w="1728"/>
          </w:tcPr>
          <w:p>
            <w:r>
              <w:t>verb</w:t>
            </w:r>
          </w:p>
        </w:tc>
        <w:tc>
          <w:tcPr>
            <w:tcW w:type="auto" w:w="1728"/>
          </w:tcPr>
          <w:p>
            <w:r>
              <w:t xml:space="preserve">בָּנָ֥ה </w:t>
            </w:r>
          </w:p>
        </w:tc>
        <w:tc>
          <w:tcPr>
            <w:tcW w:type="auto" w:w="1728"/>
          </w:tcPr>
          <w:p>
            <w:r/>
          </w:p>
        </w:tc>
      </w:tr>
    </w:tbl>
    <w:p>
      <w:r>
        <w:br/>
      </w:r>
    </w:p>
    <w:p>
      <w:pPr>
        <w:pStyle w:val="Reference"/>
      </w:pPr>
      <w:hyperlink r:id="rId1626">
        <w:r>
          <w:rPr/>
          <w:t>339011, 1_Kings 17:1</w:t>
        </w:r>
      </w:hyperlink>
    </w:p>
    <w:p>
      <w:pPr>
        <w:pStyle w:val="Hebrew"/>
      </w:pPr>
      <w:r>
        <w:t xml:space="preserve">אִם־יִהְיֶ֛ה הַשָּׁנִ֥ים הָאֵ֖לֶּה טַ֣ל וּמָטָ֑ר </w:t>
      </w:r>
    </w:p>
    <w:p>
      <w:pPr>
        <w:pStyle w:val="Hebrew"/>
      </w:pPr>
      <w:r>
        <w:rPr>
          <w:color w:val="FF0000"/>
          <w:vertAlign w:val="superscript"/>
          <w:rtl/>
        </w:rPr>
        <w:t>189836</w:t>
      </w:r>
      <w:r>
        <w:rPr>
          <w:rFonts w:ascii="Times New Roman" w:hAnsi="Times New Roman"/>
          <w:color w:val="828282"/>
          <w:rtl/>
        </w:rPr>
        <w:t>אִם־</w:t>
      </w:r>
      <w:r>
        <w:rPr>
          <w:color w:val="FF0000"/>
          <w:vertAlign w:val="superscript"/>
          <w:rtl/>
        </w:rPr>
        <w:t>189837</w:t>
      </w:r>
      <w:r>
        <w:rPr>
          <w:rFonts w:ascii="Times New Roman" w:hAnsi="Times New Roman"/>
          <w:color w:val="828282"/>
          <w:rtl/>
        </w:rPr>
        <w:t xml:space="preserve">יִהְיֶ֛ה </w:t>
      </w:r>
      <w:r>
        <w:rPr>
          <w:color w:val="FF0000"/>
          <w:vertAlign w:val="superscript"/>
          <w:rtl/>
        </w:rPr>
        <w:t>189838</w:t>
      </w:r>
      <w:r>
        <w:rPr>
          <w:rFonts w:ascii="Times New Roman" w:hAnsi="Times New Roman"/>
          <w:color w:val="828282"/>
          <w:rtl/>
        </w:rPr>
        <w:t>הַ</w:t>
      </w:r>
      <w:r>
        <w:rPr>
          <w:color w:val="FF0000"/>
          <w:vertAlign w:val="superscript"/>
          <w:rtl/>
        </w:rPr>
        <w:t>189839</w:t>
      </w:r>
      <w:r>
        <w:rPr>
          <w:rFonts w:ascii="Times New Roman" w:hAnsi="Times New Roman"/>
          <w:color w:val="828282"/>
          <w:rtl/>
        </w:rPr>
        <w:t xml:space="preserve">שָּׁנִ֥ים </w:t>
      </w:r>
      <w:r>
        <w:rPr>
          <w:color w:val="FF0000"/>
          <w:vertAlign w:val="superscript"/>
          <w:rtl/>
        </w:rPr>
        <w:t>189840</w:t>
      </w:r>
      <w:r>
        <w:rPr>
          <w:rFonts w:ascii="Times New Roman" w:hAnsi="Times New Roman"/>
          <w:color w:val="828282"/>
          <w:rtl/>
        </w:rPr>
        <w:t>הָ</w:t>
      </w:r>
      <w:r>
        <w:rPr>
          <w:color w:val="FF0000"/>
          <w:vertAlign w:val="superscript"/>
          <w:rtl/>
        </w:rPr>
        <w:t>189841</w:t>
      </w:r>
      <w:r>
        <w:rPr>
          <w:rFonts w:ascii="Times New Roman" w:hAnsi="Times New Roman"/>
          <w:color w:val="828282"/>
          <w:rtl/>
        </w:rPr>
        <w:t xml:space="preserve">אֵ֖לֶּה </w:t>
      </w:r>
      <w:r>
        <w:rPr>
          <w:color w:val="FF0000"/>
          <w:vertAlign w:val="superscript"/>
          <w:rtl/>
        </w:rPr>
        <w:t>189842</w:t>
      </w:r>
      <w:r>
        <w:rPr>
          <w:rFonts w:ascii="Times New Roman" w:hAnsi="Times New Roman"/>
          <w:color w:val="828282"/>
          <w:rtl/>
        </w:rPr>
        <w:t xml:space="preserve">טַ֣ל </w:t>
      </w:r>
      <w:r>
        <w:rPr>
          <w:color w:val="FF0000"/>
          <w:vertAlign w:val="superscript"/>
          <w:rtl/>
        </w:rPr>
        <w:t>189843</w:t>
      </w:r>
      <w:r>
        <w:rPr>
          <w:rFonts w:ascii="Times New Roman" w:hAnsi="Times New Roman"/>
          <w:color w:val="828282"/>
          <w:rtl/>
        </w:rPr>
        <w:t>וּ</w:t>
      </w:r>
      <w:r>
        <w:rPr>
          <w:color w:val="FF0000"/>
          <w:vertAlign w:val="superscript"/>
          <w:rtl/>
        </w:rPr>
        <w:t>189844</w:t>
      </w:r>
      <w:r>
        <w:rPr>
          <w:rFonts w:ascii="Times New Roman" w:hAnsi="Times New Roman"/>
          <w:color w:val="828282"/>
          <w:rtl/>
        </w:rPr>
        <w:t xml:space="preserve">מָטָ֑ר </w:t>
      </w:r>
    </w:p>
    <w:p>
      <w:pPr>
        <w:pStyle w:val="Hebrew"/>
      </w:pPr>
      <w:r>
        <w:rPr>
          <w:color w:val="828282"/>
        </w:rPr>
        <w:t xml:space="preserve">וַיֹּאמֶר֩ אֵלִיָּ֨הוּ הַתִּשְׁבִּ֜י מִתֹּשָׁבֵ֣י גִלְעָד֮ אֶל־אַחְאָב֒ חַי־יְהוָ֞ה אֱלֹהֵ֤י יִשְׂרָאֵל֙ אֲשֶׁ֣ר עָמַ֣דְתִּי לְפָנָ֔יו אִם־יִהְיֶ֛ה הַשָּׁנִ֥ים הָאֵ֖לֶּה טַ֣ל וּמָטָ֑ר כִּ֖י אִם־לְפִ֥י דְבָרִֽי׃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339011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339011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494687</w:t>
            </w:r>
          </w:p>
        </w:tc>
        <w:tc>
          <w:tcPr>
            <w:tcW w:type="auto" w:w="1728"/>
          </w:tcPr>
          <w:p>
            <w:r>
              <w:t>time_phrase</w:t>
            </w:r>
          </w:p>
        </w:tc>
        <w:tc>
          <w:tcPr>
            <w:tcW w:type="auto" w:w="1728"/>
          </w:tcPr>
          <w:p>
            <w:r>
              <w:t xml:space="preserve">הַשָּׁנִ֥ים הָאֵ֖לֶּה </w:t>
            </w:r>
          </w:p>
        </w:tc>
        <w:tc>
          <w:tcPr>
            <w:tcW w:type="auto" w:w="1728"/>
          </w:tcPr>
          <w:p>
            <w:r/>
          </w:p>
        </w:tc>
      </w:tr>
      <w:tr>
        <w:tc>
          <w:tcPr>
            <w:tcW w:type="auto" w:w="1728"/>
          </w:tcPr>
          <w:p>
            <w:r>
              <w:t>tense</w:t>
            </w:r>
          </w:p>
        </w:tc>
        <w:tc>
          <w:tcPr>
            <w:tcW w:type="auto" w:w="1728"/>
          </w:tcPr>
          <w:p>
            <w:r>
              <w:t>189837</w:t>
            </w:r>
          </w:p>
        </w:tc>
        <w:tc>
          <w:tcPr>
            <w:tcW w:type="auto" w:w="1728"/>
          </w:tcPr>
          <w:p>
            <w:r>
              <w:t>verb</w:t>
            </w:r>
          </w:p>
        </w:tc>
        <w:tc>
          <w:tcPr>
            <w:tcW w:type="auto" w:w="1728"/>
          </w:tcPr>
          <w:p>
            <w:r>
              <w:t xml:space="preserve">יִהְיֶ֛ה </w:t>
            </w:r>
          </w:p>
        </w:tc>
        <w:tc>
          <w:tcPr>
            <w:tcW w:type="auto" w:w="1728"/>
          </w:tcPr>
          <w:p>
            <w:r/>
          </w:p>
        </w:tc>
      </w:tr>
    </w:tbl>
    <w:p>
      <w:r>
        <w:br/>
      </w:r>
    </w:p>
    <w:p>
      <w:pPr>
        <w:pStyle w:val="Reference"/>
      </w:pPr>
      <w:hyperlink r:id="rId1627">
        <w:r>
          <w:rPr/>
          <w:t>339028, 1_Kings 17:6</w:t>
        </w:r>
      </w:hyperlink>
    </w:p>
    <w:p>
      <w:pPr>
        <w:pStyle w:val="Hebrew"/>
      </w:pPr>
      <w:r>
        <w:t xml:space="preserve">וְהָעֹרְבִ֗ים מְבִיאִ֨ים לֹ֜ו לֶ֤חֶם וּבָשָׂר֙ בַּבֹּ֔קֶר </w:t>
      </w:r>
    </w:p>
    <w:p>
      <w:pPr>
        <w:pStyle w:val="Hebrew"/>
      </w:pPr>
      <w:r>
        <w:rPr>
          <w:color w:val="FF0000"/>
          <w:vertAlign w:val="superscript"/>
          <w:rtl/>
        </w:rPr>
        <w:t>189907</w:t>
      </w:r>
      <w:r>
        <w:rPr>
          <w:rFonts w:ascii="Times New Roman" w:hAnsi="Times New Roman"/>
          <w:color w:val="828282"/>
          <w:rtl/>
        </w:rPr>
        <w:t>וְ</w:t>
      </w:r>
      <w:r>
        <w:rPr>
          <w:color w:val="FF0000"/>
          <w:vertAlign w:val="superscript"/>
          <w:rtl/>
        </w:rPr>
        <w:t>189908</w:t>
      </w:r>
      <w:r>
        <w:rPr>
          <w:rFonts w:ascii="Times New Roman" w:hAnsi="Times New Roman"/>
          <w:color w:val="828282"/>
          <w:rtl/>
        </w:rPr>
        <w:t>הָ</w:t>
      </w:r>
      <w:r>
        <w:rPr>
          <w:color w:val="FF0000"/>
          <w:vertAlign w:val="superscript"/>
          <w:rtl/>
        </w:rPr>
        <w:t>189909</w:t>
      </w:r>
      <w:r>
        <w:rPr>
          <w:rFonts w:ascii="Times New Roman" w:hAnsi="Times New Roman"/>
          <w:color w:val="828282"/>
          <w:rtl/>
        </w:rPr>
        <w:t xml:space="preserve">עֹרְבִ֗ים </w:t>
      </w:r>
      <w:r>
        <w:rPr>
          <w:color w:val="FF0000"/>
          <w:vertAlign w:val="superscript"/>
          <w:rtl/>
        </w:rPr>
        <w:t>189910</w:t>
      </w:r>
      <w:r>
        <w:rPr>
          <w:rFonts w:ascii="Times New Roman" w:hAnsi="Times New Roman"/>
          <w:color w:val="828282"/>
          <w:rtl/>
        </w:rPr>
        <w:t xml:space="preserve">מְבִיאִ֨ים </w:t>
      </w:r>
      <w:r>
        <w:rPr>
          <w:color w:val="FF0000"/>
          <w:vertAlign w:val="superscript"/>
          <w:rtl/>
        </w:rPr>
        <w:t>189911</w:t>
      </w:r>
      <w:r>
        <w:rPr>
          <w:rFonts w:ascii="Times New Roman" w:hAnsi="Times New Roman"/>
          <w:color w:val="828282"/>
          <w:rtl/>
        </w:rPr>
        <w:t xml:space="preserve">לֹ֜ו </w:t>
      </w:r>
      <w:r>
        <w:rPr>
          <w:color w:val="FF0000"/>
          <w:vertAlign w:val="superscript"/>
          <w:rtl/>
        </w:rPr>
        <w:t>189912</w:t>
      </w:r>
      <w:r>
        <w:rPr>
          <w:rFonts w:ascii="Times New Roman" w:hAnsi="Times New Roman"/>
          <w:color w:val="828282"/>
          <w:rtl/>
        </w:rPr>
        <w:t xml:space="preserve">לֶ֤חֶם </w:t>
      </w:r>
      <w:r>
        <w:rPr>
          <w:color w:val="FF0000"/>
          <w:vertAlign w:val="superscript"/>
          <w:rtl/>
        </w:rPr>
        <w:t>189913</w:t>
      </w:r>
      <w:r>
        <w:rPr>
          <w:rFonts w:ascii="Times New Roman" w:hAnsi="Times New Roman"/>
          <w:color w:val="828282"/>
          <w:rtl/>
        </w:rPr>
        <w:t>וּ</w:t>
      </w:r>
      <w:r>
        <w:rPr>
          <w:color w:val="FF0000"/>
          <w:vertAlign w:val="superscript"/>
          <w:rtl/>
        </w:rPr>
        <w:t>189914</w:t>
      </w:r>
      <w:r>
        <w:rPr>
          <w:rFonts w:ascii="Times New Roman" w:hAnsi="Times New Roman"/>
          <w:color w:val="828282"/>
          <w:rtl/>
        </w:rPr>
        <w:t xml:space="preserve">בָשָׂר֙ </w:t>
      </w:r>
      <w:r>
        <w:rPr>
          <w:color w:val="FF0000"/>
          <w:vertAlign w:val="superscript"/>
          <w:rtl/>
        </w:rPr>
        <w:t>189915</w:t>
      </w:r>
      <w:r>
        <w:rPr>
          <w:rFonts w:ascii="Times New Roman" w:hAnsi="Times New Roman"/>
          <w:color w:val="828282"/>
          <w:rtl/>
        </w:rPr>
        <w:t>בַּ</w:t>
      </w:r>
      <w:r>
        <w:rPr>
          <w:color w:val="FF0000"/>
          <w:vertAlign w:val="superscript"/>
          <w:rtl/>
        </w:rPr>
        <w:t>189916</w:t>
      </w:r>
      <w:r>
        <w:rPr>
          <w:rFonts w:ascii="Times New Roman" w:hAnsi="Times New Roman"/>
          <w:color w:val="828282"/>
          <w:rtl/>
        </w:rPr>
      </w:r>
      <w:r>
        <w:rPr>
          <w:color w:val="FF0000"/>
          <w:vertAlign w:val="superscript"/>
          <w:rtl/>
        </w:rPr>
        <w:t>189917</w:t>
      </w:r>
      <w:r>
        <w:rPr>
          <w:rFonts w:ascii="Times New Roman" w:hAnsi="Times New Roman"/>
          <w:color w:val="828282"/>
          <w:rtl/>
        </w:rPr>
        <w:t xml:space="preserve">בֹּ֔קֶר </w:t>
      </w:r>
    </w:p>
    <w:p>
      <w:pPr>
        <w:pStyle w:val="Hebrew"/>
      </w:pPr>
      <w:r>
        <w:rPr>
          <w:color w:val="828282"/>
        </w:rPr>
        <w:t xml:space="preserve">וְהָעֹרְבִ֗ים מְבִיאִ֨ים לֹ֜ו לֶ֤חֶם וּבָשָׂר֙ בַּבֹּ֔קֶר וְלֶ֥חֶם וּבָשָׂ֖ר בָּעָ֑רֶב וּמִן־הַנַּ֖חַל יִשְׁתֶּֽה׃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339028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339028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494733</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189910</w:t>
            </w:r>
          </w:p>
        </w:tc>
        <w:tc>
          <w:tcPr>
            <w:tcW w:type="auto" w:w="1728"/>
          </w:tcPr>
          <w:p>
            <w:r>
              <w:t>verb</w:t>
            </w:r>
          </w:p>
        </w:tc>
        <w:tc>
          <w:tcPr>
            <w:tcW w:type="auto" w:w="1728"/>
          </w:tcPr>
          <w:p>
            <w:r>
              <w:t xml:space="preserve">מְבִיאִ֨ים </w:t>
            </w:r>
          </w:p>
        </w:tc>
        <w:tc>
          <w:tcPr>
            <w:tcW w:type="auto" w:w="1728"/>
          </w:tcPr>
          <w:p>
            <w:r/>
          </w:p>
        </w:tc>
      </w:tr>
    </w:tbl>
    <w:p>
      <w:r>
        <w:br/>
      </w:r>
    </w:p>
    <w:p>
      <w:pPr>
        <w:pStyle w:val="Reference"/>
      </w:pPr>
      <w:hyperlink r:id="rId1627">
        <w:r>
          <w:rPr/>
          <w:t>339029, 1_Kings 17:6</w:t>
        </w:r>
      </w:hyperlink>
    </w:p>
    <w:p>
      <w:pPr>
        <w:pStyle w:val="Hebrew"/>
      </w:pPr>
      <w:r>
        <w:t xml:space="preserve">וְלֶ֥חֶם וּבָשָׂ֖ר בָּעָ֑רֶב </w:t>
      </w:r>
    </w:p>
    <w:p>
      <w:pPr>
        <w:pStyle w:val="Hebrew"/>
      </w:pPr>
      <w:r>
        <w:rPr>
          <w:color w:val="FF0000"/>
          <w:vertAlign w:val="superscript"/>
          <w:rtl/>
        </w:rPr>
        <w:t>189918</w:t>
      </w:r>
      <w:r>
        <w:rPr>
          <w:rFonts w:ascii="Times New Roman" w:hAnsi="Times New Roman"/>
          <w:color w:val="828282"/>
          <w:rtl/>
        </w:rPr>
        <w:t>וְ</w:t>
      </w:r>
      <w:r>
        <w:rPr>
          <w:color w:val="FF0000"/>
          <w:vertAlign w:val="superscript"/>
          <w:rtl/>
        </w:rPr>
        <w:t>189919</w:t>
      </w:r>
      <w:r>
        <w:rPr>
          <w:rFonts w:ascii="Times New Roman" w:hAnsi="Times New Roman"/>
          <w:color w:val="828282"/>
          <w:rtl/>
        </w:rPr>
        <w:t xml:space="preserve">לֶ֥חֶם </w:t>
      </w:r>
      <w:r>
        <w:rPr>
          <w:color w:val="FF0000"/>
          <w:vertAlign w:val="superscript"/>
          <w:rtl/>
        </w:rPr>
        <w:t>189920</w:t>
      </w:r>
      <w:r>
        <w:rPr>
          <w:rFonts w:ascii="Times New Roman" w:hAnsi="Times New Roman"/>
          <w:color w:val="828282"/>
          <w:rtl/>
        </w:rPr>
        <w:t>וּ</w:t>
      </w:r>
      <w:r>
        <w:rPr>
          <w:color w:val="FF0000"/>
          <w:vertAlign w:val="superscript"/>
          <w:rtl/>
        </w:rPr>
        <w:t>189921</w:t>
      </w:r>
      <w:r>
        <w:rPr>
          <w:rFonts w:ascii="Times New Roman" w:hAnsi="Times New Roman"/>
          <w:color w:val="828282"/>
          <w:rtl/>
        </w:rPr>
        <w:t xml:space="preserve">בָשָׂ֖ר </w:t>
      </w:r>
      <w:r>
        <w:rPr>
          <w:color w:val="FF0000"/>
          <w:vertAlign w:val="superscript"/>
          <w:rtl/>
        </w:rPr>
        <w:t>189922</w:t>
      </w:r>
      <w:r>
        <w:rPr>
          <w:rFonts w:ascii="Times New Roman" w:hAnsi="Times New Roman"/>
          <w:color w:val="828282"/>
          <w:rtl/>
        </w:rPr>
        <w:t>בָּ</w:t>
      </w:r>
      <w:r>
        <w:rPr>
          <w:color w:val="FF0000"/>
          <w:vertAlign w:val="superscript"/>
          <w:rtl/>
        </w:rPr>
        <w:t>189923</w:t>
      </w:r>
      <w:r>
        <w:rPr>
          <w:rFonts w:ascii="Times New Roman" w:hAnsi="Times New Roman"/>
          <w:color w:val="828282"/>
          <w:rtl/>
        </w:rPr>
      </w:r>
      <w:r>
        <w:rPr>
          <w:color w:val="FF0000"/>
          <w:vertAlign w:val="superscript"/>
          <w:rtl/>
        </w:rPr>
        <w:t>189924</w:t>
      </w:r>
      <w:r>
        <w:rPr>
          <w:rFonts w:ascii="Times New Roman" w:hAnsi="Times New Roman"/>
          <w:color w:val="828282"/>
          <w:rtl/>
        </w:rPr>
        <w:t xml:space="preserve">עָ֑רֶב </w:t>
      </w:r>
    </w:p>
    <w:p>
      <w:pPr>
        <w:pStyle w:val="Hebrew"/>
      </w:pPr>
      <w:r>
        <w:rPr>
          <w:color w:val="828282"/>
        </w:rPr>
        <w:t xml:space="preserve">וְהָעֹרְבִ֗ים מְבִיאִ֨ים לֹ֜ו לֶ֤חֶם וּבָשָׂר֙ בַּבֹּ֔קֶר וְלֶ֥חֶם וּבָשָׂ֖ר בָּעָ֑רֶב וּמִן־הַנַּ֖חַל יִשְׁתֶּֽה׃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339029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339029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494736</w:t>
            </w:r>
          </w:p>
        </w:tc>
        <w:tc>
          <w:tcPr>
            <w:tcW w:type="auto" w:w="1728"/>
          </w:tcPr>
          <w:p>
            <w:r>
              <w:t>time_phrase</w:t>
            </w:r>
          </w:p>
        </w:tc>
        <w:tc>
          <w:tcPr>
            <w:tcW w:type="auto" w:w="1728"/>
          </w:tcPr>
          <w:p>
            <w:r>
              <w:t xml:space="preserve">בָּעָ֑רֶב </w:t>
            </w:r>
          </w:p>
        </w:tc>
        <w:tc>
          <w:tcPr>
            <w:tcW w:type="auto" w:w="1728"/>
          </w:tcPr>
          <w:p>
            <w:r/>
          </w:p>
        </w:tc>
      </w:tr>
    </w:tbl>
    <w:p>
      <w:r>
        <w:br/>
      </w:r>
    </w:p>
    <w:p>
      <w:pPr>
        <w:pStyle w:val="Reference"/>
      </w:pPr>
      <w:hyperlink r:id="rId1628">
        <w:r>
          <w:rPr/>
          <w:t>339031, 1_Kings 17:7</w:t>
        </w:r>
      </w:hyperlink>
    </w:p>
    <w:p>
      <w:pPr>
        <w:pStyle w:val="Hebrew"/>
      </w:pPr>
      <w:r>
        <w:t xml:space="preserve">וַיְהִ֛י מִקֵּ֥ץ יָמִ֖ים </w:t>
      </w:r>
    </w:p>
    <w:p>
      <w:pPr>
        <w:pStyle w:val="Hebrew"/>
      </w:pPr>
      <w:r>
        <w:rPr>
          <w:color w:val="FF0000"/>
          <w:vertAlign w:val="superscript"/>
          <w:rtl/>
        </w:rPr>
        <w:t>189930</w:t>
      </w:r>
      <w:r>
        <w:rPr>
          <w:rFonts w:ascii="Times New Roman" w:hAnsi="Times New Roman"/>
          <w:color w:val="828282"/>
          <w:rtl/>
        </w:rPr>
        <w:t>וַ</w:t>
      </w:r>
      <w:r>
        <w:rPr>
          <w:color w:val="FF0000"/>
          <w:vertAlign w:val="superscript"/>
          <w:rtl/>
        </w:rPr>
        <w:t>189931</w:t>
      </w:r>
      <w:r>
        <w:rPr>
          <w:rFonts w:ascii="Times New Roman" w:hAnsi="Times New Roman"/>
          <w:color w:val="828282"/>
          <w:rtl/>
        </w:rPr>
        <w:t xml:space="preserve">יְהִ֛י </w:t>
      </w:r>
      <w:r>
        <w:rPr>
          <w:color w:val="FF0000"/>
          <w:vertAlign w:val="superscript"/>
          <w:rtl/>
        </w:rPr>
        <w:t>189932</w:t>
      </w:r>
      <w:r>
        <w:rPr>
          <w:rFonts w:ascii="Times New Roman" w:hAnsi="Times New Roman"/>
          <w:color w:val="828282"/>
          <w:rtl/>
        </w:rPr>
        <w:t>מִ</w:t>
      </w:r>
      <w:r>
        <w:rPr>
          <w:color w:val="FF0000"/>
          <w:vertAlign w:val="superscript"/>
          <w:rtl/>
        </w:rPr>
        <w:t>189933</w:t>
      </w:r>
      <w:r>
        <w:rPr>
          <w:rFonts w:ascii="Times New Roman" w:hAnsi="Times New Roman"/>
          <w:color w:val="828282"/>
          <w:rtl/>
        </w:rPr>
        <w:t xml:space="preserve">קֵּ֥ץ </w:t>
      </w:r>
      <w:r>
        <w:rPr>
          <w:color w:val="FF0000"/>
          <w:vertAlign w:val="superscript"/>
          <w:rtl/>
        </w:rPr>
        <w:t>189934</w:t>
      </w:r>
      <w:r>
        <w:rPr>
          <w:rFonts w:ascii="Times New Roman" w:hAnsi="Times New Roman"/>
          <w:color w:val="828282"/>
          <w:rtl/>
        </w:rPr>
        <w:t xml:space="preserve">יָמִ֖ים </w:t>
      </w:r>
    </w:p>
    <w:p>
      <w:pPr>
        <w:pStyle w:val="Hebrew"/>
      </w:pPr>
      <w:r>
        <w:rPr>
          <w:color w:val="828282"/>
        </w:rPr>
        <w:t xml:space="preserve">וַיְהִ֛י מִקֵּ֥ץ יָמִ֖ים וַיִּיבַ֣שׁ הַנָּ֑חַל כִּ֛י לֹֽא־הָיָ֥ה גֶ֖שֶׁם בָּאָֽרֶץ׃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339031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339031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494742</w:t>
            </w:r>
          </w:p>
        </w:tc>
        <w:tc>
          <w:tcPr>
            <w:tcW w:type="auto" w:w="1728"/>
          </w:tcPr>
          <w:p>
            <w:r>
              <w:t>time_phrase</w:t>
            </w:r>
          </w:p>
        </w:tc>
        <w:tc>
          <w:tcPr>
            <w:tcW w:type="auto" w:w="1728"/>
          </w:tcPr>
          <w:p>
            <w:r>
              <w:t xml:space="preserve">מִקֵּ֥ץ יָמִ֖ים </w:t>
            </w:r>
          </w:p>
        </w:tc>
        <w:tc>
          <w:tcPr>
            <w:tcW w:type="auto" w:w="1728"/>
          </w:tcPr>
          <w:p>
            <w:r/>
          </w:p>
        </w:tc>
      </w:tr>
      <w:tr>
        <w:tc>
          <w:tcPr>
            <w:tcW w:type="auto" w:w="1728"/>
          </w:tcPr>
          <w:p>
            <w:r>
              <w:t>tense</w:t>
            </w:r>
          </w:p>
        </w:tc>
        <w:tc>
          <w:tcPr>
            <w:tcW w:type="auto" w:w="1728"/>
          </w:tcPr>
          <w:p>
            <w:r>
              <w:t>189931</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629">
        <w:r>
          <w:rPr/>
          <w:t>339069, 1_Kings 17:13</w:t>
        </w:r>
      </w:hyperlink>
    </w:p>
    <w:p>
      <w:pPr>
        <w:pStyle w:val="Hebrew"/>
      </w:pPr>
      <w:r>
        <w:t xml:space="preserve">אַ֣ךְ עֲשִׂי־לִ֣י מִ֠שָּׁם עֻגָ֨ה קְטַנָּ֤ה בָרִאשֹׁנָה֙ </w:t>
      </w:r>
    </w:p>
    <w:p>
      <w:pPr>
        <w:pStyle w:val="Hebrew"/>
      </w:pPr>
      <w:r>
        <w:rPr>
          <w:color w:val="FF0000"/>
          <w:vertAlign w:val="superscript"/>
          <w:rtl/>
        </w:rPr>
        <w:t>190068</w:t>
      </w:r>
      <w:r>
        <w:rPr>
          <w:rFonts w:ascii="Times New Roman" w:hAnsi="Times New Roman"/>
          <w:color w:val="828282"/>
          <w:rtl/>
        </w:rPr>
        <w:t xml:space="preserve">אַ֣ךְ </w:t>
      </w:r>
      <w:r>
        <w:rPr>
          <w:color w:val="FF0000"/>
          <w:vertAlign w:val="superscript"/>
          <w:rtl/>
        </w:rPr>
        <w:t>190069</w:t>
      </w:r>
      <w:r>
        <w:rPr>
          <w:rFonts w:ascii="Times New Roman" w:hAnsi="Times New Roman"/>
          <w:color w:val="828282"/>
          <w:rtl/>
        </w:rPr>
        <w:t>עֲשִׂי־</w:t>
      </w:r>
      <w:r>
        <w:rPr>
          <w:color w:val="FF0000"/>
          <w:vertAlign w:val="superscript"/>
          <w:rtl/>
        </w:rPr>
        <w:t>190070</w:t>
      </w:r>
      <w:r>
        <w:rPr>
          <w:rFonts w:ascii="Times New Roman" w:hAnsi="Times New Roman"/>
          <w:color w:val="828282"/>
          <w:rtl/>
        </w:rPr>
        <w:t xml:space="preserve">לִ֣י </w:t>
      </w:r>
      <w:r>
        <w:rPr>
          <w:color w:val="FF0000"/>
          <w:vertAlign w:val="superscript"/>
          <w:rtl/>
        </w:rPr>
        <w:t>190071</w:t>
      </w:r>
      <w:r>
        <w:rPr>
          <w:rFonts w:ascii="Times New Roman" w:hAnsi="Times New Roman"/>
          <w:color w:val="828282"/>
          <w:rtl/>
        </w:rPr>
        <w:t>מִ֠</w:t>
      </w:r>
      <w:r>
        <w:rPr>
          <w:color w:val="FF0000"/>
          <w:vertAlign w:val="superscript"/>
          <w:rtl/>
        </w:rPr>
        <w:t>190072</w:t>
      </w:r>
      <w:r>
        <w:rPr>
          <w:rFonts w:ascii="Times New Roman" w:hAnsi="Times New Roman"/>
          <w:color w:val="828282"/>
          <w:rtl/>
        </w:rPr>
        <w:t xml:space="preserve">שָּׁם </w:t>
      </w:r>
      <w:r>
        <w:rPr>
          <w:color w:val="FF0000"/>
          <w:vertAlign w:val="superscript"/>
          <w:rtl/>
        </w:rPr>
        <w:t>190073</w:t>
      </w:r>
      <w:r>
        <w:rPr>
          <w:rFonts w:ascii="Times New Roman" w:hAnsi="Times New Roman"/>
          <w:color w:val="828282"/>
          <w:rtl/>
        </w:rPr>
        <w:t xml:space="preserve">עֻגָ֨ה </w:t>
      </w:r>
      <w:r>
        <w:rPr>
          <w:color w:val="FF0000"/>
          <w:vertAlign w:val="superscript"/>
          <w:rtl/>
        </w:rPr>
        <w:t>190074</w:t>
      </w:r>
      <w:r>
        <w:rPr>
          <w:rFonts w:ascii="Times New Roman" w:hAnsi="Times New Roman"/>
          <w:color w:val="828282"/>
          <w:rtl/>
        </w:rPr>
        <w:t xml:space="preserve">קְטַנָּ֤ה </w:t>
      </w:r>
      <w:r>
        <w:rPr>
          <w:color w:val="FF0000"/>
          <w:vertAlign w:val="superscript"/>
          <w:rtl/>
        </w:rPr>
        <w:t>190075</w:t>
      </w:r>
      <w:r>
        <w:rPr>
          <w:rFonts w:ascii="Times New Roman" w:hAnsi="Times New Roman"/>
          <w:color w:val="828282"/>
          <w:rtl/>
        </w:rPr>
        <w:t>בָ</w:t>
      </w:r>
      <w:r>
        <w:rPr>
          <w:color w:val="FF0000"/>
          <w:vertAlign w:val="superscript"/>
          <w:rtl/>
        </w:rPr>
        <w:t>190076</w:t>
      </w:r>
      <w:r>
        <w:rPr>
          <w:rFonts w:ascii="Times New Roman" w:hAnsi="Times New Roman"/>
          <w:color w:val="828282"/>
          <w:rtl/>
        </w:rPr>
      </w:r>
      <w:r>
        <w:rPr>
          <w:color w:val="FF0000"/>
          <w:vertAlign w:val="superscript"/>
          <w:rtl/>
        </w:rPr>
        <w:t>190077</w:t>
      </w:r>
      <w:r>
        <w:rPr>
          <w:rFonts w:ascii="Times New Roman" w:hAnsi="Times New Roman"/>
          <w:color w:val="828282"/>
          <w:rtl/>
        </w:rPr>
        <w:t xml:space="preserve">רִאשֹׁנָה֙ </w:t>
      </w:r>
    </w:p>
    <w:p>
      <w:pPr>
        <w:pStyle w:val="Hebrew"/>
      </w:pPr>
      <w:r>
        <w:rPr>
          <w:color w:val="828282"/>
        </w:rPr>
        <w:t xml:space="preserve">וַיֹּ֨אמֶר אֵלֶ֤יהָ אֵלִיָּ֨הוּ֙ אַל־תִּ֣ירְאִ֔י בֹּ֖אִי עֲשִׂ֣י כִדְבָרֵ֑ךְ אַ֣ךְ עֲשִׂי־לִ֣י מִ֠שָּׁם עֻגָ֨ה קְטַנָּ֤ה בָרִאשֹׁנָה֙ וְהֹוצֵ֣אתְ לִ֔י וְלָ֣ךְ וְלִבְנֵ֔ךְ תַּעֲשִׂ֖י בָּאַחֲרֹנָֽה׃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339069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339069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494845</w:t>
            </w:r>
          </w:p>
        </w:tc>
        <w:tc>
          <w:tcPr>
            <w:tcW w:type="auto" w:w="1728"/>
          </w:tcPr>
          <w:p>
            <w:r>
              <w:t>time_phrase</w:t>
            </w:r>
          </w:p>
        </w:tc>
        <w:tc>
          <w:tcPr>
            <w:tcW w:type="auto" w:w="1728"/>
          </w:tcPr>
          <w:p>
            <w:r>
              <w:t xml:space="preserve">בָרִאשֹׁנָה֙ </w:t>
            </w:r>
          </w:p>
        </w:tc>
        <w:tc>
          <w:tcPr>
            <w:tcW w:type="auto" w:w="1728"/>
          </w:tcPr>
          <w:p>
            <w:r/>
          </w:p>
        </w:tc>
      </w:tr>
      <w:tr>
        <w:tc>
          <w:tcPr>
            <w:tcW w:type="auto" w:w="1728"/>
          </w:tcPr>
          <w:p>
            <w:r>
              <w:t>tense</w:t>
            </w:r>
          </w:p>
        </w:tc>
        <w:tc>
          <w:tcPr>
            <w:tcW w:type="auto" w:w="1728"/>
          </w:tcPr>
          <w:p>
            <w:r>
              <w:t>190069</w:t>
            </w:r>
          </w:p>
        </w:tc>
        <w:tc>
          <w:tcPr>
            <w:tcW w:type="auto" w:w="1728"/>
          </w:tcPr>
          <w:p>
            <w:r>
              <w:t>verb</w:t>
            </w:r>
          </w:p>
        </w:tc>
        <w:tc>
          <w:tcPr>
            <w:tcW w:type="auto" w:w="1728"/>
          </w:tcPr>
          <w:p>
            <w:r>
              <w:t>עֲשִׂי־</w:t>
            </w:r>
          </w:p>
        </w:tc>
        <w:tc>
          <w:tcPr>
            <w:tcW w:type="auto" w:w="1728"/>
          </w:tcPr>
          <w:p>
            <w:r/>
          </w:p>
        </w:tc>
      </w:tr>
    </w:tbl>
    <w:p>
      <w:r>
        <w:br/>
      </w:r>
    </w:p>
    <w:p>
      <w:pPr>
        <w:pStyle w:val="Reference"/>
      </w:pPr>
      <w:hyperlink r:id="rId1629">
        <w:r>
          <w:rPr/>
          <w:t>339071, 1_Kings 17:13</w:t>
        </w:r>
      </w:hyperlink>
    </w:p>
    <w:p>
      <w:pPr>
        <w:pStyle w:val="Hebrew"/>
      </w:pPr>
      <w:r>
        <w:t xml:space="preserve">וְלָ֣ךְ וְלִבְנֵ֔ךְ תַּעֲשִׂ֖י בָּאַחֲרֹנָֽה׃ ס </w:t>
      </w:r>
    </w:p>
    <w:p>
      <w:pPr>
        <w:pStyle w:val="Hebrew"/>
      </w:pPr>
      <w:r>
        <w:rPr>
          <w:color w:val="FF0000"/>
          <w:vertAlign w:val="superscript"/>
          <w:rtl/>
        </w:rPr>
        <w:t>190081</w:t>
      </w:r>
      <w:r>
        <w:rPr>
          <w:rFonts w:ascii="Times New Roman" w:hAnsi="Times New Roman"/>
          <w:color w:val="828282"/>
          <w:rtl/>
        </w:rPr>
        <w:t>וְ</w:t>
      </w:r>
      <w:r>
        <w:rPr>
          <w:color w:val="FF0000"/>
          <w:vertAlign w:val="superscript"/>
          <w:rtl/>
        </w:rPr>
        <w:t>190082</w:t>
      </w:r>
      <w:r>
        <w:rPr>
          <w:rFonts w:ascii="Times New Roman" w:hAnsi="Times New Roman"/>
          <w:color w:val="828282"/>
          <w:rtl/>
        </w:rPr>
        <w:t xml:space="preserve">לָ֣ךְ </w:t>
      </w:r>
      <w:r>
        <w:rPr>
          <w:color w:val="FF0000"/>
          <w:vertAlign w:val="superscript"/>
          <w:rtl/>
        </w:rPr>
        <w:t>190083</w:t>
      </w:r>
      <w:r>
        <w:rPr>
          <w:rFonts w:ascii="Times New Roman" w:hAnsi="Times New Roman"/>
          <w:color w:val="828282"/>
          <w:rtl/>
        </w:rPr>
        <w:t>וְ</w:t>
      </w:r>
      <w:r>
        <w:rPr>
          <w:color w:val="FF0000"/>
          <w:vertAlign w:val="superscript"/>
          <w:rtl/>
        </w:rPr>
        <w:t>190084</w:t>
      </w:r>
      <w:r>
        <w:rPr>
          <w:rFonts w:ascii="Times New Roman" w:hAnsi="Times New Roman"/>
          <w:color w:val="828282"/>
          <w:rtl/>
        </w:rPr>
        <w:t>לִ</w:t>
      </w:r>
      <w:r>
        <w:rPr>
          <w:color w:val="FF0000"/>
          <w:vertAlign w:val="superscript"/>
          <w:rtl/>
        </w:rPr>
        <w:t>190085</w:t>
      </w:r>
      <w:r>
        <w:rPr>
          <w:rFonts w:ascii="Times New Roman" w:hAnsi="Times New Roman"/>
          <w:color w:val="828282"/>
          <w:rtl/>
        </w:rPr>
        <w:t xml:space="preserve">בְנֵ֔ךְ </w:t>
      </w:r>
      <w:r>
        <w:rPr>
          <w:color w:val="FF0000"/>
          <w:vertAlign w:val="superscript"/>
          <w:rtl/>
        </w:rPr>
        <w:t>190086</w:t>
      </w:r>
      <w:r>
        <w:rPr>
          <w:rFonts w:ascii="Times New Roman" w:hAnsi="Times New Roman"/>
          <w:color w:val="828282"/>
          <w:rtl/>
        </w:rPr>
        <w:t xml:space="preserve">תַּעֲשִׂ֖י </w:t>
      </w:r>
      <w:r>
        <w:rPr>
          <w:color w:val="FF0000"/>
          <w:vertAlign w:val="superscript"/>
          <w:rtl/>
        </w:rPr>
        <w:t>190087</w:t>
      </w:r>
      <w:r>
        <w:rPr>
          <w:rFonts w:ascii="Times New Roman" w:hAnsi="Times New Roman"/>
          <w:color w:val="828282"/>
          <w:rtl/>
        </w:rPr>
        <w:t>בָּ</w:t>
      </w:r>
      <w:r>
        <w:rPr>
          <w:color w:val="FF0000"/>
          <w:vertAlign w:val="superscript"/>
          <w:rtl/>
        </w:rPr>
        <w:t>190088</w:t>
      </w:r>
      <w:r>
        <w:rPr>
          <w:rFonts w:ascii="Times New Roman" w:hAnsi="Times New Roman"/>
          <w:color w:val="828282"/>
          <w:rtl/>
        </w:rPr>
      </w:r>
      <w:r>
        <w:rPr>
          <w:color w:val="FF0000"/>
          <w:vertAlign w:val="superscript"/>
          <w:rtl/>
        </w:rPr>
        <w:t>190089</w:t>
      </w:r>
      <w:r>
        <w:rPr>
          <w:rFonts w:ascii="Times New Roman" w:hAnsi="Times New Roman"/>
          <w:color w:val="828282"/>
          <w:rtl/>
        </w:rPr>
        <w:t xml:space="preserve">אַחֲרֹנָֽה׃ ס </w:t>
      </w:r>
    </w:p>
    <w:p>
      <w:pPr>
        <w:pStyle w:val="Hebrew"/>
      </w:pPr>
      <w:r>
        <w:rPr>
          <w:color w:val="828282"/>
        </w:rPr>
        <w:t xml:space="preserve">וַיֹּ֨אמֶר אֵלֶ֤יהָ אֵלִיָּ֨הוּ֙ אַל־תִּ֣ירְאִ֔י בֹּ֖אִי עֲשִׂ֣י כִדְבָרֵ֑ךְ אַ֣ךְ עֲשִׂי־לִ֣י מִ֠שָּׁם עֻגָ֨ה קְטַנָּ֤ה בָרִאשֹׁנָה֙ וְהֹוצֵ֣אתְ לִ֔י וְלָ֣ךְ וְלִבְנֵ֔ךְ תַּעֲשִׂ֖י בָּאַחֲרֹנָֽה׃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339071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339071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494852</w:t>
            </w:r>
          </w:p>
        </w:tc>
        <w:tc>
          <w:tcPr>
            <w:tcW w:type="auto" w:w="1728"/>
          </w:tcPr>
          <w:p>
            <w:r>
              <w:t>time_phrase</w:t>
            </w:r>
          </w:p>
        </w:tc>
        <w:tc>
          <w:tcPr>
            <w:tcW w:type="auto" w:w="1728"/>
          </w:tcPr>
          <w:p>
            <w:r>
              <w:t xml:space="preserve">בָּאַחֲרֹנָֽה׃ ס </w:t>
            </w:r>
          </w:p>
        </w:tc>
        <w:tc>
          <w:tcPr>
            <w:tcW w:type="auto" w:w="1728"/>
          </w:tcPr>
          <w:p>
            <w:r/>
          </w:p>
        </w:tc>
      </w:tr>
      <w:tr>
        <w:tc>
          <w:tcPr>
            <w:tcW w:type="auto" w:w="1728"/>
          </w:tcPr>
          <w:p>
            <w:r>
              <w:t>tense</w:t>
            </w:r>
          </w:p>
        </w:tc>
        <w:tc>
          <w:tcPr>
            <w:tcW w:type="auto" w:w="1728"/>
          </w:tcPr>
          <w:p>
            <w:r>
              <w:t>190086</w:t>
            </w:r>
          </w:p>
        </w:tc>
        <w:tc>
          <w:tcPr>
            <w:tcW w:type="auto" w:w="1728"/>
          </w:tcPr>
          <w:p>
            <w:r>
              <w:t>verb</w:t>
            </w:r>
          </w:p>
        </w:tc>
        <w:tc>
          <w:tcPr>
            <w:tcW w:type="auto" w:w="1728"/>
          </w:tcPr>
          <w:p>
            <w:r>
              <w:t xml:space="preserve">תַּעֲשִׂ֖י </w:t>
            </w:r>
          </w:p>
        </w:tc>
        <w:tc>
          <w:tcPr>
            <w:tcW w:type="auto" w:w="1728"/>
          </w:tcPr>
          <w:p>
            <w:r/>
          </w:p>
        </w:tc>
      </w:tr>
    </w:tbl>
    <w:p>
      <w:r>
        <w:br/>
      </w:r>
    </w:p>
    <w:p>
      <w:pPr>
        <w:pStyle w:val="Reference"/>
      </w:pPr>
      <w:hyperlink r:id="rId1630">
        <w:r>
          <w:rPr/>
          <w:t>339073, 1_Kings 17:14</w:t>
        </w:r>
      </w:hyperlink>
    </w:p>
    <w:p>
      <w:pPr>
        <w:pStyle w:val="Hebrew"/>
      </w:pPr>
      <w:r>
        <w:t xml:space="preserve">כַּ֤ד הַקֶּ֨מַח֙ לֹ֣א תִכְלָ֔ה עַ֠ד יֹ֧ום </w:t>
      </w:r>
    </w:p>
    <w:p>
      <w:pPr>
        <w:pStyle w:val="Hebrew"/>
      </w:pPr>
      <w:r>
        <w:rPr>
          <w:color w:val="FF0000"/>
          <w:vertAlign w:val="superscript"/>
          <w:rtl/>
        </w:rPr>
        <w:t>190096</w:t>
      </w:r>
      <w:r>
        <w:rPr>
          <w:rFonts w:ascii="Times New Roman" w:hAnsi="Times New Roman"/>
          <w:color w:val="828282"/>
          <w:rtl/>
        </w:rPr>
        <w:t xml:space="preserve">כַּ֤ד </w:t>
      </w:r>
      <w:r>
        <w:rPr>
          <w:color w:val="FF0000"/>
          <w:vertAlign w:val="superscript"/>
          <w:rtl/>
        </w:rPr>
        <w:t>190097</w:t>
      </w:r>
      <w:r>
        <w:rPr>
          <w:rFonts w:ascii="Times New Roman" w:hAnsi="Times New Roman"/>
          <w:color w:val="828282"/>
          <w:rtl/>
        </w:rPr>
        <w:t>הַ</w:t>
      </w:r>
      <w:r>
        <w:rPr>
          <w:color w:val="FF0000"/>
          <w:vertAlign w:val="superscript"/>
          <w:rtl/>
        </w:rPr>
        <w:t>190098</w:t>
      </w:r>
      <w:r>
        <w:rPr>
          <w:rFonts w:ascii="Times New Roman" w:hAnsi="Times New Roman"/>
          <w:color w:val="828282"/>
          <w:rtl/>
        </w:rPr>
        <w:t xml:space="preserve">קֶּ֨מַח֙ </w:t>
      </w:r>
      <w:r>
        <w:rPr>
          <w:color w:val="FF0000"/>
          <w:vertAlign w:val="superscript"/>
          <w:rtl/>
        </w:rPr>
        <w:t>190099</w:t>
      </w:r>
      <w:r>
        <w:rPr>
          <w:rFonts w:ascii="Times New Roman" w:hAnsi="Times New Roman"/>
          <w:color w:val="828282"/>
          <w:rtl/>
        </w:rPr>
        <w:t xml:space="preserve">לֹ֣א </w:t>
      </w:r>
      <w:r>
        <w:rPr>
          <w:color w:val="FF0000"/>
          <w:vertAlign w:val="superscript"/>
          <w:rtl/>
        </w:rPr>
        <w:t>190100</w:t>
      </w:r>
      <w:r>
        <w:rPr>
          <w:rFonts w:ascii="Times New Roman" w:hAnsi="Times New Roman"/>
          <w:color w:val="828282"/>
          <w:rtl/>
        </w:rPr>
        <w:t xml:space="preserve">תִכְלָ֔ה </w:t>
      </w:r>
      <w:r>
        <w:rPr>
          <w:color w:val="FF0000"/>
          <w:vertAlign w:val="superscript"/>
          <w:rtl/>
        </w:rPr>
        <w:t>190107</w:t>
      </w:r>
      <w:r>
        <w:rPr>
          <w:rFonts w:ascii="Times New Roman" w:hAnsi="Times New Roman"/>
          <w:color w:val="828282"/>
          <w:rtl/>
        </w:rPr>
        <w:t xml:space="preserve">עַ֠ד </w:t>
      </w:r>
      <w:r>
        <w:rPr>
          <w:color w:val="FF0000"/>
          <w:vertAlign w:val="superscript"/>
          <w:rtl/>
        </w:rPr>
        <w:t>190108</w:t>
      </w:r>
      <w:r>
        <w:rPr>
          <w:rFonts w:ascii="Times New Roman" w:hAnsi="Times New Roman"/>
          <w:color w:val="828282"/>
          <w:rtl/>
        </w:rPr>
        <w:t xml:space="preserve">יֹ֧ום </w:t>
      </w:r>
    </w:p>
    <w:p>
      <w:pPr>
        <w:pStyle w:val="Hebrew"/>
      </w:pPr>
      <w:r>
        <w:rPr>
          <w:color w:val="828282"/>
        </w:rPr>
        <w:t xml:space="preserve">כִּ֣י כֹה֩ אָמַ֨ר יְהוָ֜ה אֱלֹהֵ֣י יִשְׂרָאֵ֗ל כַּ֤ד הַקֶּ֨מַח֙ לֹ֣א תִכְלָ֔ה וְצַפַּ֥חַת הַשֶּׁ֖מֶן לֹ֣א תֶחְסָ֑ר עַ֠ד יֹ֧ום תֵּת־יְהוָ֛ה גֶּ֖שֶׁם עַל־פְּנֵ֥י הָאֲדָמָֽה׃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339073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339073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494864</w:t>
            </w:r>
          </w:p>
        </w:tc>
        <w:tc>
          <w:tcPr>
            <w:tcW w:type="auto" w:w="1728"/>
          </w:tcPr>
          <w:p>
            <w:r>
              <w:t>time_phrase</w:t>
            </w:r>
          </w:p>
        </w:tc>
        <w:tc>
          <w:tcPr>
            <w:tcW w:type="auto" w:w="1728"/>
          </w:tcPr>
          <w:p>
            <w:r>
              <w:t xml:space="preserve">עַ֠ד יֹ֧ום </w:t>
            </w:r>
          </w:p>
        </w:tc>
        <w:tc>
          <w:tcPr>
            <w:tcW w:type="auto" w:w="1728"/>
          </w:tcPr>
          <w:p>
            <w:r/>
          </w:p>
        </w:tc>
      </w:tr>
      <w:tr>
        <w:tc>
          <w:tcPr>
            <w:tcW w:type="auto" w:w="1728"/>
          </w:tcPr>
          <w:p>
            <w:r>
              <w:t>tense</w:t>
            </w:r>
          </w:p>
        </w:tc>
        <w:tc>
          <w:tcPr>
            <w:tcW w:type="auto" w:w="1728"/>
          </w:tcPr>
          <w:p>
            <w:r>
              <w:t>190100</w:t>
            </w:r>
          </w:p>
        </w:tc>
        <w:tc>
          <w:tcPr>
            <w:tcW w:type="auto" w:w="1728"/>
          </w:tcPr>
          <w:p>
            <w:r>
              <w:t>verb</w:t>
            </w:r>
          </w:p>
        </w:tc>
        <w:tc>
          <w:tcPr>
            <w:tcW w:type="auto" w:w="1728"/>
          </w:tcPr>
          <w:p>
            <w:r>
              <w:t xml:space="preserve">תִכְלָ֔ה </w:t>
            </w:r>
          </w:p>
        </w:tc>
        <w:tc>
          <w:tcPr>
            <w:tcW w:type="auto" w:w="1728"/>
          </w:tcPr>
          <w:p>
            <w:r/>
          </w:p>
        </w:tc>
      </w:tr>
    </w:tbl>
    <w:p>
      <w:r>
        <w:br/>
      </w:r>
    </w:p>
    <w:p>
      <w:pPr>
        <w:pStyle w:val="Reference"/>
      </w:pPr>
      <w:hyperlink r:id="rId1631">
        <w:r>
          <w:rPr/>
          <w:t>339078, 1_Kings 17:15</w:t>
        </w:r>
      </w:hyperlink>
    </w:p>
    <w:p>
      <w:pPr>
        <w:pStyle w:val="Hebrew"/>
      </w:pPr>
      <w:r>
        <w:t xml:space="preserve">וַתֹּ֧אכַל הִֽיא־וָה֛וּא וּבֵיתָ֖הּ יָמִֽים׃ </w:t>
      </w:r>
    </w:p>
    <w:p>
      <w:pPr>
        <w:pStyle w:val="Hebrew"/>
      </w:pPr>
      <w:r>
        <w:rPr>
          <w:color w:val="FF0000"/>
          <w:vertAlign w:val="superscript"/>
          <w:rtl/>
        </w:rPr>
        <w:t>190123</w:t>
      </w:r>
      <w:r>
        <w:rPr>
          <w:rFonts w:ascii="Times New Roman" w:hAnsi="Times New Roman"/>
          <w:color w:val="828282"/>
          <w:rtl/>
        </w:rPr>
        <w:t>וַ</w:t>
      </w:r>
      <w:r>
        <w:rPr>
          <w:color w:val="FF0000"/>
          <w:vertAlign w:val="superscript"/>
          <w:rtl/>
        </w:rPr>
        <w:t>190124</w:t>
      </w:r>
      <w:r>
        <w:rPr>
          <w:rFonts w:ascii="Times New Roman" w:hAnsi="Times New Roman"/>
          <w:color w:val="828282"/>
          <w:rtl/>
        </w:rPr>
        <w:t xml:space="preserve">תֹּ֧אכַל </w:t>
      </w:r>
      <w:r>
        <w:rPr>
          <w:color w:val="FF0000"/>
          <w:vertAlign w:val="superscript"/>
          <w:rtl/>
        </w:rPr>
        <w:t>190125</w:t>
      </w:r>
      <w:r>
        <w:rPr>
          <w:rFonts w:ascii="Times New Roman" w:hAnsi="Times New Roman"/>
          <w:color w:val="828282"/>
          <w:rtl/>
        </w:rPr>
        <w:t>הִֽיא־</w:t>
      </w:r>
      <w:r>
        <w:rPr>
          <w:color w:val="FF0000"/>
          <w:vertAlign w:val="superscript"/>
          <w:rtl/>
        </w:rPr>
        <w:t>190126</w:t>
      </w:r>
      <w:r>
        <w:rPr>
          <w:rFonts w:ascii="Times New Roman" w:hAnsi="Times New Roman"/>
          <w:color w:val="828282"/>
          <w:rtl/>
        </w:rPr>
        <w:t>וָ</w:t>
      </w:r>
      <w:r>
        <w:rPr>
          <w:color w:val="FF0000"/>
          <w:vertAlign w:val="superscript"/>
          <w:rtl/>
        </w:rPr>
        <w:t>190127</w:t>
      </w:r>
      <w:r>
        <w:rPr>
          <w:rFonts w:ascii="Times New Roman" w:hAnsi="Times New Roman"/>
          <w:color w:val="828282"/>
          <w:rtl/>
        </w:rPr>
        <w:t xml:space="preserve">ה֛וּא </w:t>
      </w:r>
      <w:r>
        <w:rPr>
          <w:color w:val="FF0000"/>
          <w:vertAlign w:val="superscript"/>
          <w:rtl/>
        </w:rPr>
        <w:t>190128</w:t>
      </w:r>
      <w:r>
        <w:rPr>
          <w:rFonts w:ascii="Times New Roman" w:hAnsi="Times New Roman"/>
          <w:color w:val="828282"/>
          <w:rtl/>
        </w:rPr>
        <w:t>וּ</w:t>
      </w:r>
      <w:r>
        <w:rPr>
          <w:color w:val="FF0000"/>
          <w:vertAlign w:val="superscript"/>
          <w:rtl/>
        </w:rPr>
        <w:t>190129</w:t>
      </w:r>
      <w:r>
        <w:rPr>
          <w:rFonts w:ascii="Times New Roman" w:hAnsi="Times New Roman"/>
          <w:color w:val="828282"/>
          <w:rtl/>
        </w:rPr>
        <w:t xml:space="preserve">בֵיתָ֖הּ </w:t>
      </w:r>
      <w:r>
        <w:rPr>
          <w:color w:val="FF0000"/>
          <w:vertAlign w:val="superscript"/>
          <w:rtl/>
        </w:rPr>
        <w:t>190130</w:t>
      </w:r>
      <w:r>
        <w:rPr>
          <w:rFonts w:ascii="Times New Roman" w:hAnsi="Times New Roman"/>
          <w:color w:val="828282"/>
          <w:rtl/>
        </w:rPr>
        <w:t xml:space="preserve">יָמִֽים׃ </w:t>
      </w:r>
    </w:p>
    <w:p>
      <w:pPr>
        <w:pStyle w:val="Hebrew"/>
      </w:pPr>
      <w:r>
        <w:rPr>
          <w:color w:val="828282"/>
        </w:rPr>
        <w:t xml:space="preserve">וַתֵּ֥לֶךְ וַתַּעֲשֶׂ֖ה כִּדְבַ֣ר אֵלִיָּ֑הוּ וַתֹּ֧אכַל הִֽיא־וָה֛וּא וּבֵיתָ֖הּ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339078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339078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494877</w:t>
            </w:r>
          </w:p>
        </w:tc>
        <w:tc>
          <w:tcPr>
            <w:tcW w:type="auto" w:w="1728"/>
          </w:tcPr>
          <w:p>
            <w:r>
              <w:t>time_phrase</w:t>
            </w:r>
          </w:p>
        </w:tc>
        <w:tc>
          <w:tcPr>
            <w:tcW w:type="auto" w:w="1728"/>
          </w:tcPr>
          <w:p>
            <w:r>
              <w:t xml:space="preserve">יָמִֽים׃ </w:t>
            </w:r>
          </w:p>
        </w:tc>
        <w:tc>
          <w:tcPr>
            <w:tcW w:type="auto" w:w="1728"/>
          </w:tcPr>
          <w:p>
            <w:r/>
          </w:p>
        </w:tc>
      </w:tr>
      <w:tr>
        <w:tc>
          <w:tcPr>
            <w:tcW w:type="auto" w:w="1728"/>
          </w:tcPr>
          <w:p>
            <w:r>
              <w:t>tense</w:t>
            </w:r>
          </w:p>
        </w:tc>
        <w:tc>
          <w:tcPr>
            <w:tcW w:type="auto" w:w="1728"/>
          </w:tcPr>
          <w:p>
            <w:r>
              <w:t>190124</w:t>
            </w:r>
          </w:p>
        </w:tc>
        <w:tc>
          <w:tcPr>
            <w:tcW w:type="auto" w:w="1728"/>
          </w:tcPr>
          <w:p>
            <w:r>
              <w:t>verb</w:t>
            </w:r>
          </w:p>
        </w:tc>
        <w:tc>
          <w:tcPr>
            <w:tcW w:type="auto" w:w="1728"/>
          </w:tcPr>
          <w:p>
            <w:r>
              <w:t xml:space="preserve">תֹּ֧אכַל </w:t>
            </w:r>
          </w:p>
        </w:tc>
        <w:tc>
          <w:tcPr>
            <w:tcW w:type="auto" w:w="1728"/>
          </w:tcPr>
          <w:p>
            <w:r/>
          </w:p>
        </w:tc>
      </w:tr>
    </w:tbl>
    <w:p>
      <w:r>
        <w:br/>
      </w:r>
    </w:p>
    <w:p>
      <w:pPr>
        <w:pStyle w:val="Reference"/>
      </w:pPr>
      <w:hyperlink r:id="rId1632">
        <w:r>
          <w:rPr/>
          <w:t>339083, 1_Kings 17:17</w:t>
        </w:r>
      </w:hyperlink>
    </w:p>
    <w:p>
      <w:pPr>
        <w:pStyle w:val="Hebrew"/>
      </w:pPr>
      <w:r>
        <w:t xml:space="preserve">וַיְהִ֗י אַחַר֙ הַדְּבָרִ֣ים הָאֵ֔לֶּה </w:t>
      </w:r>
    </w:p>
    <w:p>
      <w:pPr>
        <w:pStyle w:val="Hebrew"/>
      </w:pPr>
      <w:r>
        <w:rPr>
          <w:color w:val="FF0000"/>
          <w:vertAlign w:val="superscript"/>
          <w:rtl/>
        </w:rPr>
        <w:t>190150</w:t>
      </w:r>
      <w:r>
        <w:rPr>
          <w:rFonts w:ascii="Times New Roman" w:hAnsi="Times New Roman"/>
          <w:color w:val="828282"/>
          <w:rtl/>
        </w:rPr>
        <w:t>וַ</w:t>
      </w:r>
      <w:r>
        <w:rPr>
          <w:color w:val="FF0000"/>
          <w:vertAlign w:val="superscript"/>
          <w:rtl/>
        </w:rPr>
        <w:t>190151</w:t>
      </w:r>
      <w:r>
        <w:rPr>
          <w:rFonts w:ascii="Times New Roman" w:hAnsi="Times New Roman"/>
          <w:color w:val="828282"/>
          <w:rtl/>
        </w:rPr>
        <w:t xml:space="preserve">יְהִ֗י </w:t>
      </w:r>
      <w:r>
        <w:rPr>
          <w:color w:val="FF0000"/>
          <w:vertAlign w:val="superscript"/>
          <w:rtl/>
        </w:rPr>
        <w:t>190152</w:t>
      </w:r>
      <w:r>
        <w:rPr>
          <w:rFonts w:ascii="Times New Roman" w:hAnsi="Times New Roman"/>
          <w:color w:val="828282"/>
          <w:rtl/>
        </w:rPr>
        <w:t xml:space="preserve">אַחַר֙ </w:t>
      </w:r>
      <w:r>
        <w:rPr>
          <w:color w:val="FF0000"/>
          <w:vertAlign w:val="superscript"/>
          <w:rtl/>
        </w:rPr>
        <w:t>190153</w:t>
      </w:r>
      <w:r>
        <w:rPr>
          <w:rFonts w:ascii="Times New Roman" w:hAnsi="Times New Roman"/>
          <w:color w:val="828282"/>
          <w:rtl/>
        </w:rPr>
        <w:t>הַ</w:t>
      </w:r>
      <w:r>
        <w:rPr>
          <w:color w:val="FF0000"/>
          <w:vertAlign w:val="superscript"/>
          <w:rtl/>
        </w:rPr>
        <w:t>190154</w:t>
      </w:r>
      <w:r>
        <w:rPr>
          <w:rFonts w:ascii="Times New Roman" w:hAnsi="Times New Roman"/>
          <w:color w:val="828282"/>
          <w:rtl/>
        </w:rPr>
        <w:t xml:space="preserve">דְּבָרִ֣ים </w:t>
      </w:r>
      <w:r>
        <w:rPr>
          <w:color w:val="FF0000"/>
          <w:vertAlign w:val="superscript"/>
          <w:rtl/>
        </w:rPr>
        <w:t>190155</w:t>
      </w:r>
      <w:r>
        <w:rPr>
          <w:rFonts w:ascii="Times New Roman" w:hAnsi="Times New Roman"/>
          <w:color w:val="828282"/>
          <w:rtl/>
        </w:rPr>
        <w:t>הָ</w:t>
      </w:r>
      <w:r>
        <w:rPr>
          <w:color w:val="FF0000"/>
          <w:vertAlign w:val="superscript"/>
          <w:rtl/>
        </w:rPr>
        <w:t>190156</w:t>
      </w:r>
      <w:r>
        <w:rPr>
          <w:rFonts w:ascii="Times New Roman" w:hAnsi="Times New Roman"/>
          <w:color w:val="828282"/>
          <w:rtl/>
        </w:rPr>
        <w:t xml:space="preserve">אֵ֔לֶּה </w:t>
      </w:r>
    </w:p>
    <w:p>
      <w:pPr>
        <w:pStyle w:val="Hebrew"/>
      </w:pPr>
      <w:r>
        <w:rPr>
          <w:color w:val="828282"/>
        </w:rPr>
        <w:t xml:space="preserve">וַיְהִ֗י אַחַר֙ הַדְּבָרִ֣ים הָאֵ֔לֶּה חָלָ֕ה בֶּן־הָאִשָּׁ֖ה בַּעֲלַ֣ת הַבָּ֑יִת וַיְהִ֤י חָלְיֹו֙ חָזָ֣ק מְאֹ֔ד עַ֛ד אֲשֶׁ֥ר לֹא־נֹֽותְרָה־בֹּ֖ו נְשָׁמָֽה׃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339083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339083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494891</w:t>
            </w:r>
          </w:p>
        </w:tc>
        <w:tc>
          <w:tcPr>
            <w:tcW w:type="auto" w:w="1728"/>
          </w:tcPr>
          <w:p>
            <w:r>
              <w:t>time_phrase</w:t>
            </w:r>
          </w:p>
        </w:tc>
        <w:tc>
          <w:tcPr>
            <w:tcW w:type="auto" w:w="1728"/>
          </w:tcPr>
          <w:p>
            <w:r>
              <w:t xml:space="preserve">אַחַר֙ הַדְּבָרִ֣ים הָאֵ֔לֶּה </w:t>
            </w:r>
          </w:p>
        </w:tc>
        <w:tc>
          <w:tcPr>
            <w:tcW w:type="auto" w:w="1728"/>
          </w:tcPr>
          <w:p>
            <w:r/>
          </w:p>
        </w:tc>
      </w:tr>
      <w:tr>
        <w:tc>
          <w:tcPr>
            <w:tcW w:type="auto" w:w="1728"/>
          </w:tcPr>
          <w:p>
            <w:r>
              <w:t>tense</w:t>
            </w:r>
          </w:p>
        </w:tc>
        <w:tc>
          <w:tcPr>
            <w:tcW w:type="auto" w:w="1728"/>
          </w:tcPr>
          <w:p>
            <w:r>
              <w:t>190151</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633">
        <w:r>
          <w:rPr/>
          <w:t>339120, 1_Kings 17:24</w:t>
        </w:r>
      </w:hyperlink>
    </w:p>
    <w:p>
      <w:pPr>
        <w:pStyle w:val="Hebrew"/>
      </w:pPr>
      <w:r>
        <w:t xml:space="preserve">עַתָּה֙ זֶ֣ה יָדַ֔עְתִּי </w:t>
      </w:r>
    </w:p>
    <w:p>
      <w:pPr>
        <w:pStyle w:val="Hebrew"/>
      </w:pPr>
      <w:r>
        <w:rPr>
          <w:color w:val="FF0000"/>
          <w:vertAlign w:val="superscript"/>
          <w:rtl/>
        </w:rPr>
        <w:t>190311</w:t>
      </w:r>
      <w:r>
        <w:rPr>
          <w:rFonts w:ascii="Times New Roman" w:hAnsi="Times New Roman"/>
          <w:color w:val="828282"/>
          <w:rtl/>
        </w:rPr>
        <w:t xml:space="preserve">עַתָּה֙ </w:t>
      </w:r>
      <w:r>
        <w:rPr>
          <w:color w:val="FF0000"/>
          <w:vertAlign w:val="superscript"/>
          <w:rtl/>
        </w:rPr>
        <w:t>190312</w:t>
      </w:r>
      <w:r>
        <w:rPr>
          <w:rFonts w:ascii="Times New Roman" w:hAnsi="Times New Roman"/>
          <w:color w:val="828282"/>
          <w:rtl/>
        </w:rPr>
        <w:t xml:space="preserve">זֶ֣ה </w:t>
      </w:r>
      <w:r>
        <w:rPr>
          <w:color w:val="FF0000"/>
          <w:vertAlign w:val="superscript"/>
          <w:rtl/>
        </w:rPr>
        <w:t>190313</w:t>
      </w:r>
      <w:r>
        <w:rPr>
          <w:rFonts w:ascii="Times New Roman" w:hAnsi="Times New Roman"/>
          <w:color w:val="828282"/>
          <w:rtl/>
        </w:rPr>
        <w:t xml:space="preserve">יָדַ֔עְתִּי </w:t>
      </w:r>
    </w:p>
    <w:p>
      <w:pPr>
        <w:pStyle w:val="Hebrew"/>
      </w:pPr>
      <w:r>
        <w:rPr>
          <w:color w:val="828282"/>
        </w:rPr>
        <w:t xml:space="preserve">וַתֹּ֤אמֶר הָֽאִשָּׁה֙ אֶל־אֵ֣לִיָּ֔הוּ עַתָּה֙ זֶ֣ה יָדַ֔עְתִּי כִּ֛י אִ֥ישׁ אֱלֹהִ֖ים אָ֑תָּה וּדְבַר־יְהוָ֥ה בְּפִ֖יךָ אֱמֶֽת׃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339120</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339120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494996</w:t>
            </w:r>
          </w:p>
        </w:tc>
        <w:tc>
          <w:tcPr>
            <w:tcW w:type="auto" w:w="1728"/>
          </w:tcPr>
          <w:p>
            <w:r>
              <w:t>time_phrase</w:t>
            </w:r>
          </w:p>
        </w:tc>
        <w:tc>
          <w:tcPr>
            <w:tcW w:type="auto" w:w="1728"/>
          </w:tcPr>
          <w:p>
            <w:r>
              <w:t xml:space="preserve">עַתָּה֙ זֶ֣ה </w:t>
            </w:r>
          </w:p>
        </w:tc>
        <w:tc>
          <w:tcPr>
            <w:tcW w:type="auto" w:w="1728"/>
          </w:tcPr>
          <w:p>
            <w:r/>
          </w:p>
        </w:tc>
      </w:tr>
      <w:tr>
        <w:tc>
          <w:tcPr>
            <w:tcW w:type="auto" w:w="1728"/>
          </w:tcPr>
          <w:p>
            <w:r>
              <w:t>tense</w:t>
            </w:r>
          </w:p>
        </w:tc>
        <w:tc>
          <w:tcPr>
            <w:tcW w:type="auto" w:w="1728"/>
          </w:tcPr>
          <w:p>
            <w:r>
              <w:t>190313</w:t>
            </w:r>
          </w:p>
        </w:tc>
        <w:tc>
          <w:tcPr>
            <w:tcW w:type="auto" w:w="1728"/>
          </w:tcPr>
          <w:p>
            <w:r>
              <w:t>verb</w:t>
            </w:r>
          </w:p>
        </w:tc>
        <w:tc>
          <w:tcPr>
            <w:tcW w:type="auto" w:w="1728"/>
          </w:tcPr>
          <w:p>
            <w:r>
              <w:t xml:space="preserve">יָדַ֔עְתִּי </w:t>
            </w:r>
          </w:p>
        </w:tc>
        <w:tc>
          <w:tcPr>
            <w:tcW w:type="auto" w:w="1728"/>
          </w:tcPr>
          <w:p>
            <w:r/>
          </w:p>
        </w:tc>
      </w:tr>
    </w:tbl>
    <w:p>
      <w:r>
        <w:br/>
      </w:r>
    </w:p>
    <w:p>
      <w:pPr>
        <w:pStyle w:val="Reference"/>
      </w:pPr>
      <w:hyperlink r:id="rId1634">
        <w:r>
          <w:rPr/>
          <w:t>339123, 1_Kings 18:1</w:t>
        </w:r>
      </w:hyperlink>
    </w:p>
    <w:p>
      <w:pPr>
        <w:pStyle w:val="Hebrew"/>
      </w:pPr>
      <w:r>
        <w:t xml:space="preserve">וַיְהִי֙ יָמִ֣ים רַבִּ֔ים </w:t>
      </w:r>
    </w:p>
    <w:p>
      <w:pPr>
        <w:pStyle w:val="Hebrew"/>
      </w:pPr>
      <w:r>
        <w:rPr>
          <w:color w:val="FF0000"/>
          <w:vertAlign w:val="superscript"/>
          <w:rtl/>
        </w:rPr>
        <w:t>190324</w:t>
      </w:r>
      <w:r>
        <w:rPr>
          <w:rFonts w:ascii="Times New Roman" w:hAnsi="Times New Roman"/>
          <w:color w:val="828282"/>
          <w:rtl/>
        </w:rPr>
        <w:t>וַ</w:t>
      </w:r>
      <w:r>
        <w:rPr>
          <w:color w:val="FF0000"/>
          <w:vertAlign w:val="superscript"/>
          <w:rtl/>
        </w:rPr>
        <w:t>190325</w:t>
      </w:r>
      <w:r>
        <w:rPr>
          <w:rFonts w:ascii="Times New Roman" w:hAnsi="Times New Roman"/>
          <w:color w:val="828282"/>
          <w:rtl/>
        </w:rPr>
        <w:t xml:space="preserve">יְהִי֙ </w:t>
      </w:r>
      <w:r>
        <w:rPr>
          <w:color w:val="FF0000"/>
          <w:vertAlign w:val="superscript"/>
          <w:rtl/>
        </w:rPr>
        <w:t>190326</w:t>
      </w:r>
      <w:r>
        <w:rPr>
          <w:rFonts w:ascii="Times New Roman" w:hAnsi="Times New Roman"/>
          <w:color w:val="828282"/>
          <w:rtl/>
        </w:rPr>
        <w:t xml:space="preserve">יָמִ֣ים </w:t>
      </w:r>
      <w:r>
        <w:rPr>
          <w:color w:val="FF0000"/>
          <w:vertAlign w:val="superscript"/>
          <w:rtl/>
        </w:rPr>
        <w:t>190327</w:t>
      </w:r>
      <w:r>
        <w:rPr>
          <w:rFonts w:ascii="Times New Roman" w:hAnsi="Times New Roman"/>
          <w:color w:val="828282"/>
          <w:rtl/>
        </w:rPr>
        <w:t xml:space="preserve">רַבִּ֔ים </w:t>
      </w:r>
    </w:p>
    <w:p>
      <w:pPr>
        <w:pStyle w:val="Hebrew"/>
      </w:pPr>
      <w:r>
        <w:rPr>
          <w:color w:val="828282"/>
        </w:rPr>
        <w:t xml:space="preserve">וַיְהִי֙ יָמִ֣ים רַבִּ֔ים וּדְבַר־יְהוָ֗ה הָיָה֙ אֶל־אֵ֣לִיָּ֔הוּ בַּשָּׁנָ֥ה הַשְּׁלִישִׁ֖ית לֵאמֹ֑ר לֵ֚ךְ הֵרָאֵ֣ה אֶל־אַחְאָ֔ב וְאֶתְּנָ֥ה מָטָ֖ר עַל־פְּנֵ֥י הָאֲדָמָֽה׃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339123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339123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495006</w:t>
            </w:r>
          </w:p>
        </w:tc>
        <w:tc>
          <w:tcPr>
            <w:tcW w:type="auto" w:w="1728"/>
          </w:tcPr>
          <w:p>
            <w:r>
              <w:t>time_phrase</w:t>
            </w:r>
          </w:p>
        </w:tc>
        <w:tc>
          <w:tcPr>
            <w:tcW w:type="auto" w:w="1728"/>
          </w:tcPr>
          <w:p>
            <w:r>
              <w:t xml:space="preserve">יָמִ֣ים רַבִּ֔ים </w:t>
            </w:r>
          </w:p>
        </w:tc>
        <w:tc>
          <w:tcPr>
            <w:tcW w:type="auto" w:w="1728"/>
          </w:tcPr>
          <w:p>
            <w:r/>
          </w:p>
        </w:tc>
      </w:tr>
      <w:tr>
        <w:tc>
          <w:tcPr>
            <w:tcW w:type="auto" w:w="1728"/>
          </w:tcPr>
          <w:p>
            <w:r>
              <w:t>tense</w:t>
            </w:r>
          </w:p>
        </w:tc>
        <w:tc>
          <w:tcPr>
            <w:tcW w:type="auto" w:w="1728"/>
          </w:tcPr>
          <w:p>
            <w:r>
              <w:t>190325</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634">
        <w:r>
          <w:rPr/>
          <w:t>339124, 1_Kings 18:1</w:t>
        </w:r>
      </w:hyperlink>
    </w:p>
    <w:p>
      <w:pPr>
        <w:pStyle w:val="Hebrew"/>
      </w:pPr>
      <w:r>
        <w:t xml:space="preserve">וּדְבַר־יְהוָ֗ה הָיָה֙ אֶל־אֵ֣לִיָּ֔הוּ בַּשָּׁנָ֥ה הַשְּׁלִישִׁ֖ית </w:t>
      </w:r>
    </w:p>
    <w:p>
      <w:pPr>
        <w:pStyle w:val="Hebrew"/>
      </w:pPr>
      <w:r>
        <w:rPr>
          <w:color w:val="FF0000"/>
          <w:vertAlign w:val="superscript"/>
          <w:rtl/>
        </w:rPr>
        <w:t>190328</w:t>
      </w:r>
      <w:r>
        <w:rPr>
          <w:rFonts w:ascii="Times New Roman" w:hAnsi="Times New Roman"/>
          <w:color w:val="828282"/>
          <w:rtl/>
        </w:rPr>
        <w:t>וּ</w:t>
      </w:r>
      <w:r>
        <w:rPr>
          <w:color w:val="FF0000"/>
          <w:vertAlign w:val="superscript"/>
          <w:rtl/>
        </w:rPr>
        <w:t>190329</w:t>
      </w:r>
      <w:r>
        <w:rPr>
          <w:rFonts w:ascii="Times New Roman" w:hAnsi="Times New Roman"/>
          <w:color w:val="828282"/>
          <w:rtl/>
        </w:rPr>
        <w:t>דְבַר־</w:t>
      </w:r>
      <w:r>
        <w:rPr>
          <w:color w:val="FF0000"/>
          <w:vertAlign w:val="superscript"/>
          <w:rtl/>
        </w:rPr>
        <w:t>190330</w:t>
      </w:r>
      <w:r>
        <w:rPr>
          <w:rFonts w:ascii="Times New Roman" w:hAnsi="Times New Roman"/>
          <w:color w:val="828282"/>
          <w:rtl/>
        </w:rPr>
        <w:t xml:space="preserve">יְהוָ֗ה </w:t>
      </w:r>
      <w:r>
        <w:rPr>
          <w:color w:val="FF0000"/>
          <w:vertAlign w:val="superscript"/>
          <w:rtl/>
        </w:rPr>
        <w:t>190331</w:t>
      </w:r>
      <w:r>
        <w:rPr>
          <w:rFonts w:ascii="Times New Roman" w:hAnsi="Times New Roman"/>
          <w:color w:val="828282"/>
          <w:rtl/>
        </w:rPr>
        <w:t xml:space="preserve">הָיָה֙ </w:t>
      </w:r>
      <w:r>
        <w:rPr>
          <w:color w:val="FF0000"/>
          <w:vertAlign w:val="superscript"/>
          <w:rtl/>
        </w:rPr>
        <w:t>190332</w:t>
      </w:r>
      <w:r>
        <w:rPr>
          <w:rFonts w:ascii="Times New Roman" w:hAnsi="Times New Roman"/>
          <w:color w:val="828282"/>
          <w:rtl/>
        </w:rPr>
        <w:t>אֶל־</w:t>
      </w:r>
      <w:r>
        <w:rPr>
          <w:color w:val="FF0000"/>
          <w:vertAlign w:val="superscript"/>
          <w:rtl/>
        </w:rPr>
        <w:t>190333</w:t>
      </w:r>
      <w:r>
        <w:rPr>
          <w:rFonts w:ascii="Times New Roman" w:hAnsi="Times New Roman"/>
          <w:color w:val="828282"/>
          <w:rtl/>
        </w:rPr>
        <w:t xml:space="preserve">אֵ֣לִיָּ֔הוּ </w:t>
      </w:r>
      <w:r>
        <w:rPr>
          <w:color w:val="FF0000"/>
          <w:vertAlign w:val="superscript"/>
          <w:rtl/>
        </w:rPr>
        <w:t>190334</w:t>
      </w:r>
      <w:r>
        <w:rPr>
          <w:rFonts w:ascii="Times New Roman" w:hAnsi="Times New Roman"/>
          <w:color w:val="828282"/>
          <w:rtl/>
        </w:rPr>
        <w:t>בַּ</w:t>
      </w:r>
      <w:r>
        <w:rPr>
          <w:color w:val="FF0000"/>
          <w:vertAlign w:val="superscript"/>
          <w:rtl/>
        </w:rPr>
        <w:t>190335</w:t>
      </w:r>
      <w:r>
        <w:rPr>
          <w:rFonts w:ascii="Times New Roman" w:hAnsi="Times New Roman"/>
          <w:color w:val="828282"/>
          <w:rtl/>
        </w:rPr>
      </w:r>
      <w:r>
        <w:rPr>
          <w:color w:val="FF0000"/>
          <w:vertAlign w:val="superscript"/>
          <w:rtl/>
        </w:rPr>
        <w:t>190336</w:t>
      </w:r>
      <w:r>
        <w:rPr>
          <w:rFonts w:ascii="Times New Roman" w:hAnsi="Times New Roman"/>
          <w:color w:val="828282"/>
          <w:rtl/>
        </w:rPr>
        <w:t xml:space="preserve">שָּׁנָ֥ה </w:t>
      </w:r>
      <w:r>
        <w:rPr>
          <w:color w:val="FF0000"/>
          <w:vertAlign w:val="superscript"/>
          <w:rtl/>
        </w:rPr>
        <w:t>190337</w:t>
      </w:r>
      <w:r>
        <w:rPr>
          <w:rFonts w:ascii="Times New Roman" w:hAnsi="Times New Roman"/>
          <w:color w:val="828282"/>
          <w:rtl/>
        </w:rPr>
        <w:t>הַ</w:t>
      </w:r>
      <w:r>
        <w:rPr>
          <w:color w:val="FF0000"/>
          <w:vertAlign w:val="superscript"/>
          <w:rtl/>
        </w:rPr>
        <w:t>190338</w:t>
      </w:r>
      <w:r>
        <w:rPr>
          <w:rFonts w:ascii="Times New Roman" w:hAnsi="Times New Roman"/>
          <w:color w:val="828282"/>
          <w:rtl/>
        </w:rPr>
        <w:t xml:space="preserve">שְּׁלִישִׁ֖ית </w:t>
      </w:r>
    </w:p>
    <w:p>
      <w:pPr>
        <w:pStyle w:val="Hebrew"/>
      </w:pPr>
      <w:r>
        <w:rPr>
          <w:color w:val="828282"/>
        </w:rPr>
        <w:t xml:space="preserve">וַיְהִי֙ יָמִ֣ים רַבִּ֔ים וּדְבַר־יְהוָ֗ה הָיָה֙ אֶל־אֵ֣לִיָּ֔הוּ בַּשָּׁנָ֥ה הַשְּׁלִישִׁ֖ית לֵאמֹ֑ר לֵ֚ךְ הֵרָאֵ֣ה אֶל־אַחְאָ֔ב וְאֶתְּנָ֥ה מָטָ֖ר עַל־פְּנֵ֥י הָאֲדָמָֽה׃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339124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339124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495011</w:t>
            </w:r>
          </w:p>
        </w:tc>
        <w:tc>
          <w:tcPr>
            <w:tcW w:type="auto" w:w="1728"/>
          </w:tcPr>
          <w:p>
            <w:r>
              <w:t>time_phrase</w:t>
            </w:r>
          </w:p>
        </w:tc>
        <w:tc>
          <w:tcPr>
            <w:tcW w:type="auto" w:w="1728"/>
          </w:tcPr>
          <w:p>
            <w:r>
              <w:t xml:space="preserve">בַּשָּׁנָ֥ה הַשְּׁלִישִׁ֖ית </w:t>
            </w:r>
          </w:p>
        </w:tc>
        <w:tc>
          <w:tcPr>
            <w:tcW w:type="auto" w:w="1728"/>
          </w:tcPr>
          <w:p>
            <w:r/>
          </w:p>
        </w:tc>
      </w:tr>
      <w:tr>
        <w:tc>
          <w:tcPr>
            <w:tcW w:type="auto" w:w="1728"/>
          </w:tcPr>
          <w:p>
            <w:r>
              <w:t>tense</w:t>
            </w:r>
          </w:p>
        </w:tc>
        <w:tc>
          <w:tcPr>
            <w:tcW w:type="auto" w:w="1728"/>
          </w:tcPr>
          <w:p>
            <w:r>
              <w:t>190331</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1635">
        <w:r>
          <w:rPr/>
          <w:t>339175, 1_Kings 18:11</w:t>
        </w:r>
      </w:hyperlink>
    </w:p>
    <w:p>
      <w:pPr>
        <w:pStyle w:val="Hebrew"/>
      </w:pPr>
      <w:r>
        <w:t xml:space="preserve">וְעַתָּ֖ה </w:t>
      </w:r>
    </w:p>
    <w:p>
      <w:pPr>
        <w:pStyle w:val="Hebrew"/>
      </w:pPr>
      <w:r>
        <w:rPr>
          <w:color w:val="FF0000"/>
          <w:vertAlign w:val="superscript"/>
          <w:rtl/>
        </w:rPr>
        <w:t>190541</w:t>
      </w:r>
      <w:r>
        <w:rPr>
          <w:rFonts w:ascii="Times New Roman" w:hAnsi="Times New Roman"/>
          <w:color w:val="828282"/>
          <w:rtl/>
        </w:rPr>
        <w:t>וְ</w:t>
      </w:r>
      <w:r>
        <w:rPr>
          <w:color w:val="FF0000"/>
          <w:vertAlign w:val="superscript"/>
          <w:rtl/>
        </w:rPr>
        <w:t>190542</w:t>
      </w:r>
      <w:r>
        <w:rPr>
          <w:rFonts w:ascii="Times New Roman" w:hAnsi="Times New Roman"/>
          <w:color w:val="828282"/>
          <w:rtl/>
        </w:rPr>
        <w:t xml:space="preserve">עַתָּ֖ה </w:t>
      </w:r>
    </w:p>
    <w:p>
      <w:pPr>
        <w:pStyle w:val="Hebrew"/>
      </w:pPr>
      <w:r>
        <w:rPr>
          <w:color w:val="828282"/>
        </w:rPr>
        <w:t xml:space="preserve">וְעַתָּ֖ה אַתָּ֣ה אֹמֵ֑ר לֵ֛ךְ אֱמֹ֥ר לַאדֹנֶ֖יךָ הִנֵּ֥ה אֵלִיָּֽהוּ׃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339175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339175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495148</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636">
        <w:r>
          <w:rPr/>
          <w:t>339188, 1_Kings 18:12</w:t>
        </w:r>
      </w:hyperlink>
    </w:p>
    <w:p>
      <w:pPr>
        <w:pStyle w:val="Hebrew"/>
      </w:pPr>
      <w:r>
        <w:t xml:space="preserve">וְעַבְדְּךָ֛ יָרֵ֥א אֶת־יְהוָ֖ה מִנְּעֻרָֽי׃ </w:t>
      </w:r>
    </w:p>
    <w:p>
      <w:pPr>
        <w:pStyle w:val="Hebrew"/>
      </w:pPr>
      <w:r>
        <w:rPr>
          <w:color w:val="FF0000"/>
          <w:vertAlign w:val="superscript"/>
          <w:rtl/>
        </w:rPr>
        <w:t>190576</w:t>
      </w:r>
      <w:r>
        <w:rPr>
          <w:rFonts w:ascii="Times New Roman" w:hAnsi="Times New Roman"/>
          <w:color w:val="828282"/>
          <w:rtl/>
        </w:rPr>
        <w:t>וְ</w:t>
      </w:r>
      <w:r>
        <w:rPr>
          <w:color w:val="FF0000"/>
          <w:vertAlign w:val="superscript"/>
          <w:rtl/>
        </w:rPr>
        <w:t>190577</w:t>
      </w:r>
      <w:r>
        <w:rPr>
          <w:rFonts w:ascii="Times New Roman" w:hAnsi="Times New Roman"/>
          <w:color w:val="828282"/>
          <w:rtl/>
        </w:rPr>
        <w:t xml:space="preserve">עַבְדְּךָ֛ </w:t>
      </w:r>
      <w:r>
        <w:rPr>
          <w:color w:val="FF0000"/>
          <w:vertAlign w:val="superscript"/>
          <w:rtl/>
        </w:rPr>
        <w:t>190578</w:t>
      </w:r>
      <w:r>
        <w:rPr>
          <w:rFonts w:ascii="Times New Roman" w:hAnsi="Times New Roman"/>
          <w:color w:val="828282"/>
          <w:rtl/>
        </w:rPr>
        <w:t xml:space="preserve">יָרֵ֥א </w:t>
      </w:r>
      <w:r>
        <w:rPr>
          <w:color w:val="FF0000"/>
          <w:vertAlign w:val="superscript"/>
          <w:rtl/>
        </w:rPr>
        <w:t>190579</w:t>
      </w:r>
      <w:r>
        <w:rPr>
          <w:rFonts w:ascii="Times New Roman" w:hAnsi="Times New Roman"/>
          <w:color w:val="828282"/>
          <w:rtl/>
        </w:rPr>
        <w:t>אֶת־</w:t>
      </w:r>
      <w:r>
        <w:rPr>
          <w:color w:val="FF0000"/>
          <w:vertAlign w:val="superscript"/>
          <w:rtl/>
        </w:rPr>
        <w:t>190580</w:t>
      </w:r>
      <w:r>
        <w:rPr>
          <w:rFonts w:ascii="Times New Roman" w:hAnsi="Times New Roman"/>
          <w:color w:val="828282"/>
          <w:rtl/>
        </w:rPr>
        <w:t xml:space="preserve">יְהוָ֖ה </w:t>
      </w:r>
      <w:r>
        <w:rPr>
          <w:color w:val="FF0000"/>
          <w:vertAlign w:val="superscript"/>
          <w:rtl/>
        </w:rPr>
        <w:t>190581</w:t>
      </w:r>
      <w:r>
        <w:rPr>
          <w:rFonts w:ascii="Times New Roman" w:hAnsi="Times New Roman"/>
          <w:color w:val="828282"/>
          <w:rtl/>
        </w:rPr>
        <w:t>מִ</w:t>
      </w:r>
      <w:r>
        <w:rPr>
          <w:color w:val="FF0000"/>
          <w:vertAlign w:val="superscript"/>
          <w:rtl/>
        </w:rPr>
        <w:t>190582</w:t>
      </w:r>
      <w:r>
        <w:rPr>
          <w:rFonts w:ascii="Times New Roman" w:hAnsi="Times New Roman"/>
          <w:color w:val="828282"/>
          <w:rtl/>
        </w:rPr>
        <w:t xml:space="preserve">נְּעֻרָֽי׃ </w:t>
      </w:r>
    </w:p>
    <w:p>
      <w:pPr>
        <w:pStyle w:val="Hebrew"/>
      </w:pPr>
      <w:r>
        <w:rPr>
          <w:color w:val="828282"/>
        </w:rPr>
        <w:t xml:space="preserve">וְהָיָ֞ה אֲנִ֣י׀ אֵלֵ֣ךְ מֵאִתָּ֗ךְ וְר֨וּחַ יְהוָ֤ה׀ יִֽשָּׂאֲךָ֙ עַ֚ל אֲשֶׁ֣ר לֹֽא־אֵדָ֔ע וּבָ֨אתִי לְהַגִּ֧יד לְאַחְאָ֛ב וְלֹ֥א יִֽמְצָאֲךָ֖ וַהֲרָגָ֑נִי וְעַבְדְּךָ֛ יָרֵ֥א אֶת־יְהוָ֖ה מִנְּעֻרָֽי׃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339188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339188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495180</w:t>
            </w:r>
          </w:p>
        </w:tc>
        <w:tc>
          <w:tcPr>
            <w:tcW w:type="auto" w:w="1728"/>
          </w:tcPr>
          <w:p>
            <w:r>
              <w:t>time_phrase</w:t>
            </w:r>
          </w:p>
        </w:tc>
        <w:tc>
          <w:tcPr>
            <w:tcW w:type="auto" w:w="1728"/>
          </w:tcPr>
          <w:p>
            <w:r>
              <w:t xml:space="preserve">מִנְּעֻרָֽי׃ </w:t>
            </w:r>
          </w:p>
        </w:tc>
        <w:tc>
          <w:tcPr>
            <w:tcW w:type="auto" w:w="1728"/>
          </w:tcPr>
          <w:p>
            <w:r/>
          </w:p>
        </w:tc>
      </w:tr>
      <w:tr>
        <w:tc>
          <w:tcPr>
            <w:tcW w:type="auto" w:w="1728"/>
          </w:tcPr>
          <w:p>
            <w:r>
              <w:t>tense</w:t>
            </w:r>
          </w:p>
        </w:tc>
        <w:tc>
          <w:tcPr>
            <w:tcW w:type="auto" w:w="1728"/>
          </w:tcPr>
          <w:p>
            <w:r>
              <w:t>190578</w:t>
            </w:r>
          </w:p>
        </w:tc>
        <w:tc>
          <w:tcPr>
            <w:tcW w:type="auto" w:w="1728"/>
          </w:tcPr>
          <w:p>
            <w:r>
              <w:t>verb</w:t>
            </w:r>
          </w:p>
        </w:tc>
        <w:tc>
          <w:tcPr>
            <w:tcW w:type="auto" w:w="1728"/>
          </w:tcPr>
          <w:p>
            <w:r>
              <w:t xml:space="preserve">יָרֵ֥א </w:t>
            </w:r>
          </w:p>
        </w:tc>
        <w:tc>
          <w:tcPr>
            <w:tcW w:type="auto" w:w="1728"/>
          </w:tcPr>
          <w:p>
            <w:r/>
          </w:p>
        </w:tc>
      </w:tr>
    </w:tbl>
    <w:p>
      <w:r>
        <w:br/>
      </w:r>
    </w:p>
    <w:p>
      <w:pPr>
        <w:pStyle w:val="Reference"/>
      </w:pPr>
      <w:hyperlink r:id="rId1637">
        <w:r>
          <w:rPr/>
          <w:t>339195, 1_Kings 18:14</w:t>
        </w:r>
      </w:hyperlink>
    </w:p>
    <w:p>
      <w:pPr>
        <w:pStyle w:val="Hebrew"/>
      </w:pPr>
      <w:r>
        <w:t xml:space="preserve">וְעַתָּה֙ </w:t>
      </w:r>
    </w:p>
    <w:p>
      <w:pPr>
        <w:pStyle w:val="Hebrew"/>
      </w:pPr>
      <w:r>
        <w:rPr>
          <w:color w:val="FF0000"/>
          <w:vertAlign w:val="superscript"/>
          <w:rtl/>
        </w:rPr>
        <w:t>190615</w:t>
      </w:r>
      <w:r>
        <w:rPr>
          <w:rFonts w:ascii="Times New Roman" w:hAnsi="Times New Roman"/>
          <w:color w:val="828282"/>
          <w:rtl/>
        </w:rPr>
        <w:t>וְ</w:t>
      </w:r>
      <w:r>
        <w:rPr>
          <w:color w:val="FF0000"/>
          <w:vertAlign w:val="superscript"/>
          <w:rtl/>
        </w:rPr>
        <w:t>190616</w:t>
      </w:r>
      <w:r>
        <w:rPr>
          <w:rFonts w:ascii="Times New Roman" w:hAnsi="Times New Roman"/>
          <w:color w:val="828282"/>
          <w:rtl/>
        </w:rPr>
        <w:t xml:space="preserve">עַתָּה֙ </w:t>
      </w:r>
    </w:p>
    <w:p>
      <w:pPr>
        <w:pStyle w:val="Hebrew"/>
      </w:pPr>
      <w:r>
        <w:rPr>
          <w:color w:val="828282"/>
        </w:rPr>
        <w:t xml:space="preserve">וְעַתָּה֙ אַתָּ֣ה אֹמֵ֔ר לֵ֛ךְ אֱמֹ֥ר לַֽאדֹנֶ֖יךָ הִנֵּ֣ה אֵלִיָּ֑הוּ וַהֲרָגָֽנִי׃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339195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339195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495200</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638">
        <w:r>
          <w:rPr/>
          <w:t>339204, 1_Kings 18:15</w:t>
        </w:r>
      </w:hyperlink>
    </w:p>
    <w:p>
      <w:pPr>
        <w:pStyle w:val="Hebrew"/>
      </w:pPr>
      <w:r>
        <w:t xml:space="preserve">כִּ֥י הַיֹּ֖ום אֵרָאֶ֥ה אֵלָֽיו׃ </w:t>
      </w:r>
    </w:p>
    <w:p>
      <w:pPr>
        <w:pStyle w:val="Hebrew"/>
      </w:pPr>
      <w:r>
        <w:rPr>
          <w:color w:val="FF0000"/>
          <w:vertAlign w:val="superscript"/>
          <w:rtl/>
        </w:rPr>
        <w:t>190637</w:t>
      </w:r>
      <w:r>
        <w:rPr>
          <w:rFonts w:ascii="Times New Roman" w:hAnsi="Times New Roman"/>
          <w:color w:val="828282"/>
          <w:rtl/>
        </w:rPr>
        <w:t xml:space="preserve">כִּ֥י </w:t>
      </w:r>
      <w:r>
        <w:rPr>
          <w:color w:val="FF0000"/>
          <w:vertAlign w:val="superscript"/>
          <w:rtl/>
        </w:rPr>
        <w:t>190638</w:t>
      </w:r>
      <w:r>
        <w:rPr>
          <w:rFonts w:ascii="Times New Roman" w:hAnsi="Times New Roman"/>
          <w:color w:val="828282"/>
          <w:rtl/>
        </w:rPr>
        <w:t>הַ</w:t>
      </w:r>
      <w:r>
        <w:rPr>
          <w:color w:val="FF0000"/>
          <w:vertAlign w:val="superscript"/>
          <w:rtl/>
        </w:rPr>
        <w:t>190639</w:t>
      </w:r>
      <w:r>
        <w:rPr>
          <w:rFonts w:ascii="Times New Roman" w:hAnsi="Times New Roman"/>
          <w:color w:val="828282"/>
          <w:rtl/>
        </w:rPr>
        <w:t xml:space="preserve">יֹּ֖ום </w:t>
      </w:r>
      <w:r>
        <w:rPr>
          <w:color w:val="FF0000"/>
          <w:vertAlign w:val="superscript"/>
          <w:rtl/>
        </w:rPr>
        <w:t>190640</w:t>
      </w:r>
      <w:r>
        <w:rPr>
          <w:rFonts w:ascii="Times New Roman" w:hAnsi="Times New Roman"/>
          <w:color w:val="828282"/>
          <w:rtl/>
        </w:rPr>
        <w:t xml:space="preserve">אֵרָאֶ֥ה </w:t>
      </w:r>
      <w:r>
        <w:rPr>
          <w:color w:val="FF0000"/>
          <w:vertAlign w:val="superscript"/>
          <w:rtl/>
        </w:rPr>
        <w:t>190641</w:t>
      </w:r>
      <w:r>
        <w:rPr>
          <w:rFonts w:ascii="Times New Roman" w:hAnsi="Times New Roman"/>
          <w:color w:val="828282"/>
          <w:rtl/>
        </w:rPr>
        <w:t xml:space="preserve">אֵלָֽיו׃ </w:t>
      </w:r>
    </w:p>
    <w:p>
      <w:pPr>
        <w:pStyle w:val="Hebrew"/>
      </w:pPr>
      <w:r>
        <w:rPr>
          <w:color w:val="828282"/>
        </w:rPr>
        <w:t xml:space="preserve">וַיֹּ֨אמֶר֙ אֵֽלִיָּ֔הוּ חַ֚י יְהוָ֣ה צְבָאֹ֔ות אֲשֶׁ֥ר עָמַ֖דְתִּי לְפָנָ֑יו כִּ֥י הַיֹּ֖ום אֵרָאֶ֥ה אֵלָֽיו׃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339204</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339204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495219</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190640</w:t>
            </w:r>
          </w:p>
        </w:tc>
        <w:tc>
          <w:tcPr>
            <w:tcW w:type="auto" w:w="1728"/>
          </w:tcPr>
          <w:p>
            <w:r>
              <w:t>verb</w:t>
            </w:r>
          </w:p>
        </w:tc>
        <w:tc>
          <w:tcPr>
            <w:tcW w:type="auto" w:w="1728"/>
          </w:tcPr>
          <w:p>
            <w:r>
              <w:t xml:space="preserve">אֵרָאֶ֥ה </w:t>
            </w:r>
          </w:p>
        </w:tc>
        <w:tc>
          <w:tcPr>
            <w:tcW w:type="auto" w:w="1728"/>
          </w:tcPr>
          <w:p>
            <w:r/>
          </w:p>
        </w:tc>
      </w:tr>
    </w:tbl>
    <w:p>
      <w:r>
        <w:br/>
      </w:r>
    </w:p>
    <w:p>
      <w:pPr>
        <w:pStyle w:val="Reference"/>
      </w:pPr>
      <w:hyperlink r:id="rId1639">
        <w:r>
          <w:rPr/>
          <w:t>339220, 1_Kings 18:19</w:t>
        </w:r>
      </w:hyperlink>
    </w:p>
    <w:p>
      <w:pPr>
        <w:pStyle w:val="Hebrew"/>
      </w:pPr>
      <w:r>
        <w:t xml:space="preserve">וְעַתָּ֗ה </w:t>
      </w:r>
    </w:p>
    <w:p>
      <w:pPr>
        <w:pStyle w:val="Hebrew"/>
      </w:pPr>
      <w:r>
        <w:rPr>
          <w:color w:val="FF0000"/>
          <w:vertAlign w:val="superscript"/>
          <w:rtl/>
        </w:rPr>
        <w:t>190695</w:t>
      </w:r>
      <w:r>
        <w:rPr>
          <w:rFonts w:ascii="Times New Roman" w:hAnsi="Times New Roman"/>
          <w:color w:val="828282"/>
          <w:rtl/>
        </w:rPr>
        <w:t>וְ</w:t>
      </w:r>
      <w:r>
        <w:rPr>
          <w:color w:val="FF0000"/>
          <w:vertAlign w:val="superscript"/>
          <w:rtl/>
        </w:rPr>
        <w:t>190696</w:t>
      </w:r>
      <w:r>
        <w:rPr>
          <w:rFonts w:ascii="Times New Roman" w:hAnsi="Times New Roman"/>
          <w:color w:val="828282"/>
          <w:rtl/>
        </w:rPr>
        <w:t xml:space="preserve">עַתָּ֗ה </w:t>
      </w:r>
    </w:p>
    <w:p>
      <w:pPr>
        <w:pStyle w:val="Hebrew"/>
      </w:pPr>
      <w:r>
        <w:rPr>
          <w:color w:val="828282"/>
        </w:rPr>
        <w:t xml:space="preserve">וְעַתָּ֗ה שְׁלַ֨ח קְבֹ֥ץ אֵלַ֛י אֶת־כָּל־יִשְׂרָאֵ֖ל אֶל־הַ֣ר הַכַּרְמֶ֑ל וְאֶת־נְבִיאֵ֨י הַבַּ֜עַל אַרְבַּ֧ע מֵאֹ֣ות וַחֲמִשִּׁ֗ים וּנְבִיאֵ֤י הָֽאֲשֵׁרָה֙ אַרְבַּ֣ע מֵאֹ֔ות אֹכְלֵ֖י שֻׁלְחַ֥ן אִיזָֽבֶל׃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339220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339220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495262</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640">
        <w:r>
          <w:rPr/>
          <w:t>339230, 1_Kings 18:21</w:t>
        </w:r>
      </w:hyperlink>
    </w:p>
    <w:p>
      <w:pPr>
        <w:pStyle w:val="Hebrew"/>
      </w:pPr>
      <w:r>
        <w:t xml:space="preserve">עַד־מָתַ֞י אַתֶּ֣ם פֹּסְחִים֮ עַל־שְׁתֵּ֣י הַסְּעִפִּים֒ </w:t>
      </w:r>
    </w:p>
    <w:p>
      <w:pPr>
        <w:pStyle w:val="Hebrew"/>
      </w:pPr>
      <w:r>
        <w:rPr>
          <w:color w:val="FF0000"/>
          <w:vertAlign w:val="superscript"/>
          <w:rtl/>
        </w:rPr>
        <w:t>190750</w:t>
      </w:r>
      <w:r>
        <w:rPr>
          <w:rFonts w:ascii="Times New Roman" w:hAnsi="Times New Roman"/>
          <w:color w:val="828282"/>
          <w:rtl/>
        </w:rPr>
        <w:t>עַד־</w:t>
      </w:r>
      <w:r>
        <w:rPr>
          <w:color w:val="FF0000"/>
          <w:vertAlign w:val="superscript"/>
          <w:rtl/>
        </w:rPr>
        <w:t>190751</w:t>
      </w:r>
      <w:r>
        <w:rPr>
          <w:rFonts w:ascii="Times New Roman" w:hAnsi="Times New Roman"/>
          <w:color w:val="828282"/>
          <w:rtl/>
        </w:rPr>
        <w:t xml:space="preserve">מָתַ֞י </w:t>
      </w:r>
      <w:r>
        <w:rPr>
          <w:color w:val="FF0000"/>
          <w:vertAlign w:val="superscript"/>
          <w:rtl/>
        </w:rPr>
        <w:t>190752</w:t>
      </w:r>
      <w:r>
        <w:rPr>
          <w:rFonts w:ascii="Times New Roman" w:hAnsi="Times New Roman"/>
          <w:color w:val="828282"/>
          <w:rtl/>
        </w:rPr>
        <w:t xml:space="preserve">אַתֶּ֣ם </w:t>
      </w:r>
      <w:r>
        <w:rPr>
          <w:color w:val="FF0000"/>
          <w:vertAlign w:val="superscript"/>
          <w:rtl/>
        </w:rPr>
        <w:t>190753</w:t>
      </w:r>
      <w:r>
        <w:rPr>
          <w:rFonts w:ascii="Times New Roman" w:hAnsi="Times New Roman"/>
          <w:color w:val="828282"/>
          <w:rtl/>
        </w:rPr>
        <w:t xml:space="preserve">פֹּסְחִים֮ </w:t>
      </w:r>
      <w:r>
        <w:rPr>
          <w:color w:val="FF0000"/>
          <w:vertAlign w:val="superscript"/>
          <w:rtl/>
        </w:rPr>
        <w:t>190754</w:t>
      </w:r>
      <w:r>
        <w:rPr>
          <w:rFonts w:ascii="Times New Roman" w:hAnsi="Times New Roman"/>
          <w:color w:val="828282"/>
          <w:rtl/>
        </w:rPr>
        <w:t>עַל־</w:t>
      </w:r>
      <w:r>
        <w:rPr>
          <w:color w:val="FF0000"/>
          <w:vertAlign w:val="superscript"/>
          <w:rtl/>
        </w:rPr>
        <w:t>190755</w:t>
      </w:r>
      <w:r>
        <w:rPr>
          <w:rFonts w:ascii="Times New Roman" w:hAnsi="Times New Roman"/>
          <w:color w:val="828282"/>
          <w:rtl/>
        </w:rPr>
        <w:t xml:space="preserve">שְׁתֵּ֣י </w:t>
      </w:r>
      <w:r>
        <w:rPr>
          <w:color w:val="FF0000"/>
          <w:vertAlign w:val="superscript"/>
          <w:rtl/>
        </w:rPr>
        <w:t>190756</w:t>
      </w:r>
      <w:r>
        <w:rPr>
          <w:rFonts w:ascii="Times New Roman" w:hAnsi="Times New Roman"/>
          <w:color w:val="828282"/>
          <w:rtl/>
        </w:rPr>
        <w:t>הַ</w:t>
      </w:r>
      <w:r>
        <w:rPr>
          <w:color w:val="FF0000"/>
          <w:vertAlign w:val="superscript"/>
          <w:rtl/>
        </w:rPr>
        <w:t>190757</w:t>
      </w:r>
      <w:r>
        <w:rPr>
          <w:rFonts w:ascii="Times New Roman" w:hAnsi="Times New Roman"/>
          <w:color w:val="828282"/>
          <w:rtl/>
        </w:rPr>
        <w:t xml:space="preserve">סְּעִפִּים֒ </w:t>
      </w:r>
    </w:p>
    <w:p>
      <w:pPr>
        <w:pStyle w:val="Hebrew"/>
      </w:pPr>
      <w:r>
        <w:rPr>
          <w:color w:val="828282"/>
        </w:rPr>
        <w:t xml:space="preserve">וַיִּגַּ֨שׁ אֵלִיָּ֜הוּ אֶל־כָּל־הָעָ֗ם וַיֹּ֨אמֶר֙ עַד־מָתַ֞י אַתֶּ֣ם פֹּסְחִים֮ עַל־שְׁתֵּ֣י הַסְּעִפִּים֒ אִם־יְהוָ֤ה הָֽאֱלֹהִים֙ לְכ֣וּ אַחֲרָ֔יו וְאִם־הַבַּ֖עַל לְכ֣וּ אַחֲרָ֑יו וְלֹֽא־עָנ֥וּ הָעָ֛ם אֹתֹ֖ו 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339230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339230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495290</w:t>
            </w:r>
          </w:p>
        </w:tc>
        <w:tc>
          <w:tcPr>
            <w:tcW w:type="auto" w:w="1728"/>
          </w:tcPr>
          <w:p>
            <w:r>
              <w:t>time_phrase</w:t>
            </w:r>
          </w:p>
        </w:tc>
        <w:tc>
          <w:tcPr>
            <w:tcW w:type="auto" w:w="1728"/>
          </w:tcPr>
          <w:p>
            <w:r>
              <w:t xml:space="preserve">עַד־מָתַ֞י </w:t>
            </w:r>
          </w:p>
        </w:tc>
        <w:tc>
          <w:tcPr>
            <w:tcW w:type="auto" w:w="1728"/>
          </w:tcPr>
          <w:p>
            <w:r/>
          </w:p>
        </w:tc>
      </w:tr>
      <w:tr>
        <w:tc>
          <w:tcPr>
            <w:tcW w:type="auto" w:w="1728"/>
          </w:tcPr>
          <w:p>
            <w:r>
              <w:t>tense</w:t>
            </w:r>
          </w:p>
        </w:tc>
        <w:tc>
          <w:tcPr>
            <w:tcW w:type="auto" w:w="1728"/>
          </w:tcPr>
          <w:p>
            <w:r>
              <w:t>190753</w:t>
            </w:r>
          </w:p>
        </w:tc>
        <w:tc>
          <w:tcPr>
            <w:tcW w:type="auto" w:w="1728"/>
          </w:tcPr>
          <w:p>
            <w:r>
              <w:t>verb</w:t>
            </w:r>
          </w:p>
        </w:tc>
        <w:tc>
          <w:tcPr>
            <w:tcW w:type="auto" w:w="1728"/>
          </w:tcPr>
          <w:p>
            <w:r>
              <w:t xml:space="preserve">פֹּסְחִים֮ </w:t>
            </w:r>
          </w:p>
        </w:tc>
        <w:tc>
          <w:tcPr>
            <w:tcW w:type="auto" w:w="1728"/>
          </w:tcPr>
          <w:p>
            <w:r/>
          </w:p>
        </w:tc>
      </w:tr>
    </w:tbl>
    <w:p>
      <w:r>
        <w:br/>
      </w:r>
    </w:p>
    <w:p>
      <w:pPr>
        <w:pStyle w:val="Reference"/>
      </w:pPr>
      <w:hyperlink r:id="rId1641">
        <w:r>
          <w:rPr/>
          <w:t>339265, 1_Kings 18:26</w:t>
        </w:r>
      </w:hyperlink>
    </w:p>
    <w:p>
      <w:pPr>
        <w:pStyle w:val="Hebrew"/>
      </w:pPr>
      <w:r>
        <w:t xml:space="preserve">וַיִּקְרְא֣וּ בְשֵׁם־הַ֠בַּעַל מֵהַבֹּ֨קֶר וְעַד־הַצָּהֳרַ֤יִם </w:t>
      </w:r>
    </w:p>
    <w:p>
      <w:pPr>
        <w:pStyle w:val="Hebrew"/>
      </w:pPr>
      <w:r>
        <w:rPr>
          <w:color w:val="FF0000"/>
          <w:vertAlign w:val="superscript"/>
          <w:rtl/>
        </w:rPr>
        <w:t>190911</w:t>
      </w:r>
      <w:r>
        <w:rPr>
          <w:rFonts w:ascii="Times New Roman" w:hAnsi="Times New Roman"/>
          <w:color w:val="828282"/>
          <w:rtl/>
        </w:rPr>
        <w:t>וַ</w:t>
      </w:r>
      <w:r>
        <w:rPr>
          <w:color w:val="FF0000"/>
          <w:vertAlign w:val="superscript"/>
          <w:rtl/>
        </w:rPr>
        <w:t>190912</w:t>
      </w:r>
      <w:r>
        <w:rPr>
          <w:rFonts w:ascii="Times New Roman" w:hAnsi="Times New Roman"/>
          <w:color w:val="828282"/>
          <w:rtl/>
        </w:rPr>
        <w:t xml:space="preserve">יִּקְרְא֣וּ </w:t>
      </w:r>
      <w:r>
        <w:rPr>
          <w:color w:val="FF0000"/>
          <w:vertAlign w:val="superscript"/>
          <w:rtl/>
        </w:rPr>
        <w:t>190913</w:t>
      </w:r>
      <w:r>
        <w:rPr>
          <w:rFonts w:ascii="Times New Roman" w:hAnsi="Times New Roman"/>
          <w:color w:val="828282"/>
          <w:rtl/>
        </w:rPr>
        <w:t>בְ</w:t>
      </w:r>
      <w:r>
        <w:rPr>
          <w:color w:val="FF0000"/>
          <w:vertAlign w:val="superscript"/>
          <w:rtl/>
        </w:rPr>
        <w:t>190914</w:t>
      </w:r>
      <w:r>
        <w:rPr>
          <w:rFonts w:ascii="Times New Roman" w:hAnsi="Times New Roman"/>
          <w:color w:val="828282"/>
          <w:rtl/>
        </w:rPr>
        <w:t>שֵׁם־</w:t>
      </w:r>
      <w:r>
        <w:rPr>
          <w:color w:val="FF0000"/>
          <w:vertAlign w:val="superscript"/>
          <w:rtl/>
        </w:rPr>
        <w:t>190915</w:t>
      </w:r>
      <w:r>
        <w:rPr>
          <w:rFonts w:ascii="Times New Roman" w:hAnsi="Times New Roman"/>
          <w:color w:val="828282"/>
          <w:rtl/>
        </w:rPr>
        <w:t>הַ֠</w:t>
      </w:r>
      <w:r>
        <w:rPr>
          <w:color w:val="FF0000"/>
          <w:vertAlign w:val="superscript"/>
          <w:rtl/>
        </w:rPr>
        <w:t>190916</w:t>
      </w:r>
      <w:r>
        <w:rPr>
          <w:rFonts w:ascii="Times New Roman" w:hAnsi="Times New Roman"/>
          <w:color w:val="828282"/>
          <w:rtl/>
        </w:rPr>
        <w:t xml:space="preserve">בַּעַל </w:t>
      </w:r>
      <w:r>
        <w:rPr>
          <w:color w:val="FF0000"/>
          <w:vertAlign w:val="superscript"/>
          <w:rtl/>
        </w:rPr>
        <w:t>190917</w:t>
      </w:r>
      <w:r>
        <w:rPr>
          <w:rFonts w:ascii="Times New Roman" w:hAnsi="Times New Roman"/>
          <w:color w:val="828282"/>
          <w:rtl/>
        </w:rPr>
        <w:t>מֵ</w:t>
      </w:r>
      <w:r>
        <w:rPr>
          <w:color w:val="FF0000"/>
          <w:vertAlign w:val="superscript"/>
          <w:rtl/>
        </w:rPr>
        <w:t>190918</w:t>
      </w:r>
      <w:r>
        <w:rPr>
          <w:rFonts w:ascii="Times New Roman" w:hAnsi="Times New Roman"/>
          <w:color w:val="828282"/>
          <w:rtl/>
        </w:rPr>
        <w:t>הַ</w:t>
      </w:r>
      <w:r>
        <w:rPr>
          <w:color w:val="FF0000"/>
          <w:vertAlign w:val="superscript"/>
          <w:rtl/>
        </w:rPr>
        <w:t>190919</w:t>
      </w:r>
      <w:r>
        <w:rPr>
          <w:rFonts w:ascii="Times New Roman" w:hAnsi="Times New Roman"/>
          <w:color w:val="828282"/>
          <w:rtl/>
        </w:rPr>
        <w:t xml:space="preserve">בֹּ֨קֶר </w:t>
      </w:r>
      <w:r>
        <w:rPr>
          <w:color w:val="FF0000"/>
          <w:vertAlign w:val="superscript"/>
          <w:rtl/>
        </w:rPr>
        <w:t>190920</w:t>
      </w:r>
      <w:r>
        <w:rPr>
          <w:rFonts w:ascii="Times New Roman" w:hAnsi="Times New Roman"/>
          <w:color w:val="828282"/>
          <w:rtl/>
        </w:rPr>
        <w:t>וְ</w:t>
      </w:r>
      <w:r>
        <w:rPr>
          <w:color w:val="FF0000"/>
          <w:vertAlign w:val="superscript"/>
          <w:rtl/>
        </w:rPr>
        <w:t>190921</w:t>
      </w:r>
      <w:r>
        <w:rPr>
          <w:rFonts w:ascii="Times New Roman" w:hAnsi="Times New Roman"/>
          <w:color w:val="828282"/>
          <w:rtl/>
        </w:rPr>
        <w:t>עַד־</w:t>
      </w:r>
      <w:r>
        <w:rPr>
          <w:color w:val="FF0000"/>
          <w:vertAlign w:val="superscript"/>
          <w:rtl/>
        </w:rPr>
        <w:t>190922</w:t>
      </w:r>
      <w:r>
        <w:rPr>
          <w:rFonts w:ascii="Times New Roman" w:hAnsi="Times New Roman"/>
          <w:color w:val="828282"/>
          <w:rtl/>
        </w:rPr>
        <w:t>הַ</w:t>
      </w:r>
      <w:r>
        <w:rPr>
          <w:color w:val="FF0000"/>
          <w:vertAlign w:val="superscript"/>
          <w:rtl/>
        </w:rPr>
        <w:t>190923</w:t>
      </w:r>
      <w:r>
        <w:rPr>
          <w:rFonts w:ascii="Times New Roman" w:hAnsi="Times New Roman"/>
          <w:color w:val="828282"/>
          <w:rtl/>
        </w:rPr>
        <w:t xml:space="preserve">צָּהֳרַ֤יִם </w:t>
      </w:r>
    </w:p>
    <w:p>
      <w:pPr>
        <w:pStyle w:val="Hebrew"/>
      </w:pPr>
      <w:r>
        <w:rPr>
          <w:color w:val="828282"/>
        </w:rPr>
        <w:t xml:space="preserve">וַ֠יִּקְחוּ אֶת־הַפָּ֨ר אֲשֶׁר־נָתַ֣ן לָהֶם֮ וַֽיַּעֲשׂוּ֒ וַיִּקְרְא֣וּ בְשֵׁם־הַ֠בַּעַל מֵהַבֹּ֨קֶר וְעַד־הַצָּהֳרַ֤יִם לֵאמֹר֙ הַבַּ֣עַל עֲנֵ֔נוּ וְאֵ֥ין קֹ֖ול וְאֵ֣ין עֹנֶ֑ה וַֽיְפַסְּח֔וּ עַל־הַמִּזְבֵּ֖חַ אֲשֶׁ֥ר עָשָֽׂה׃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339265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339265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495402</w:t>
            </w:r>
          </w:p>
        </w:tc>
        <w:tc>
          <w:tcPr>
            <w:tcW w:type="auto" w:w="1728"/>
          </w:tcPr>
          <w:p>
            <w:r>
              <w:t>time_phrase</w:t>
            </w:r>
          </w:p>
        </w:tc>
        <w:tc>
          <w:tcPr>
            <w:tcW w:type="auto" w:w="1728"/>
          </w:tcPr>
          <w:p>
            <w:r>
              <w:t xml:space="preserve">מֵהַבֹּ֨קֶר וְעַד־הַצָּהֳרַ֤יִם </w:t>
            </w:r>
          </w:p>
        </w:tc>
        <w:tc>
          <w:tcPr>
            <w:tcW w:type="auto" w:w="1728"/>
          </w:tcPr>
          <w:p>
            <w:r/>
          </w:p>
        </w:tc>
      </w:tr>
      <w:tr>
        <w:tc>
          <w:tcPr>
            <w:tcW w:type="auto" w:w="1728"/>
          </w:tcPr>
          <w:p>
            <w:r>
              <w:t>tense</w:t>
            </w:r>
          </w:p>
        </w:tc>
        <w:tc>
          <w:tcPr>
            <w:tcW w:type="auto" w:w="1728"/>
          </w:tcPr>
          <w:p>
            <w:r>
              <w:t>190912</w:t>
            </w:r>
          </w:p>
        </w:tc>
        <w:tc>
          <w:tcPr>
            <w:tcW w:type="auto" w:w="1728"/>
          </w:tcPr>
          <w:p>
            <w:r>
              <w:t>verb</w:t>
            </w:r>
          </w:p>
        </w:tc>
        <w:tc>
          <w:tcPr>
            <w:tcW w:type="auto" w:w="1728"/>
          </w:tcPr>
          <w:p>
            <w:r>
              <w:t xml:space="preserve">יִּקְרְא֣וּ </w:t>
            </w:r>
          </w:p>
        </w:tc>
        <w:tc>
          <w:tcPr>
            <w:tcW w:type="auto" w:w="1728"/>
          </w:tcPr>
          <w:p>
            <w:r/>
          </w:p>
        </w:tc>
      </w:tr>
    </w:tbl>
    <w:p>
      <w:r>
        <w:br/>
      </w:r>
    </w:p>
    <w:p>
      <w:pPr>
        <w:pStyle w:val="Reference"/>
      </w:pPr>
      <w:hyperlink r:id="rId1642">
        <w:r>
          <w:rPr/>
          <w:t>339273, 1_Kings 18:27</w:t>
        </w:r>
      </w:hyperlink>
    </w:p>
    <w:p>
      <w:pPr>
        <w:pStyle w:val="Hebrew"/>
      </w:pPr>
      <w:r>
        <w:t xml:space="preserve">וַיְהִ֨י בַֽצָּהֳרַ֜יִם </w:t>
      </w:r>
    </w:p>
    <w:p>
      <w:pPr>
        <w:pStyle w:val="Hebrew"/>
      </w:pPr>
      <w:r>
        <w:rPr>
          <w:color w:val="FF0000"/>
          <w:vertAlign w:val="superscript"/>
          <w:rtl/>
        </w:rPr>
        <w:t>190942</w:t>
      </w:r>
      <w:r>
        <w:rPr>
          <w:rFonts w:ascii="Times New Roman" w:hAnsi="Times New Roman"/>
          <w:color w:val="828282"/>
          <w:rtl/>
        </w:rPr>
        <w:t>וַ</w:t>
      </w:r>
      <w:r>
        <w:rPr>
          <w:color w:val="FF0000"/>
          <w:vertAlign w:val="superscript"/>
          <w:rtl/>
        </w:rPr>
        <w:t>190943</w:t>
      </w:r>
      <w:r>
        <w:rPr>
          <w:rFonts w:ascii="Times New Roman" w:hAnsi="Times New Roman"/>
          <w:color w:val="828282"/>
          <w:rtl/>
        </w:rPr>
        <w:t xml:space="preserve">יְהִ֨י </w:t>
      </w:r>
      <w:r>
        <w:rPr>
          <w:color w:val="FF0000"/>
          <w:vertAlign w:val="superscript"/>
          <w:rtl/>
        </w:rPr>
        <w:t>190944</w:t>
      </w:r>
      <w:r>
        <w:rPr>
          <w:rFonts w:ascii="Times New Roman" w:hAnsi="Times New Roman"/>
          <w:color w:val="828282"/>
          <w:rtl/>
        </w:rPr>
        <w:t>בַֽ</w:t>
      </w:r>
      <w:r>
        <w:rPr>
          <w:color w:val="FF0000"/>
          <w:vertAlign w:val="superscript"/>
          <w:rtl/>
        </w:rPr>
        <w:t>190945</w:t>
      </w:r>
      <w:r>
        <w:rPr>
          <w:rFonts w:ascii="Times New Roman" w:hAnsi="Times New Roman"/>
          <w:color w:val="828282"/>
          <w:rtl/>
        </w:rPr>
      </w:r>
      <w:r>
        <w:rPr>
          <w:color w:val="FF0000"/>
          <w:vertAlign w:val="superscript"/>
          <w:rtl/>
        </w:rPr>
        <w:t>190946</w:t>
      </w:r>
      <w:r>
        <w:rPr>
          <w:rFonts w:ascii="Times New Roman" w:hAnsi="Times New Roman"/>
          <w:color w:val="828282"/>
          <w:rtl/>
        </w:rPr>
        <w:t xml:space="preserve">צָּהֳרַ֜יִם </w:t>
      </w:r>
    </w:p>
    <w:p>
      <w:pPr>
        <w:pStyle w:val="Hebrew"/>
      </w:pPr>
      <w:r>
        <w:rPr>
          <w:color w:val="828282"/>
        </w:rPr>
        <w:t xml:space="preserve">וַיְהִ֨י בַֽצָּהֳרַ֜יִם וַיְהַתֵּ֧ל בָּהֶ֣ם אֵלִיָּ֗הוּ וַיֹּ֨אמֶר֙ קִרְא֤וּ בְקֹול־גָּדֹול֙ כִּֽי־אֱלֹהִ֣ים ה֔וּא כִּ֣י שִׂ֧יחַ וְכִֽי־שִׂ֛יג לֹ֖ו וְכִֽי־דֶ֣רֶךְ לֹ֑ו אוּלַ֛י יָשֵׁ֥ן ה֖וּא וְיִקָֽץ׃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339273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339273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495419</w:t>
            </w:r>
          </w:p>
        </w:tc>
        <w:tc>
          <w:tcPr>
            <w:tcW w:type="auto" w:w="1728"/>
          </w:tcPr>
          <w:p>
            <w:r>
              <w:t>time_phrase</w:t>
            </w:r>
          </w:p>
        </w:tc>
        <w:tc>
          <w:tcPr>
            <w:tcW w:type="auto" w:w="1728"/>
          </w:tcPr>
          <w:p>
            <w:r>
              <w:t xml:space="preserve">בַֽצָּהֳרַ֜יִם </w:t>
            </w:r>
          </w:p>
        </w:tc>
        <w:tc>
          <w:tcPr>
            <w:tcW w:type="auto" w:w="1728"/>
          </w:tcPr>
          <w:p>
            <w:r/>
          </w:p>
        </w:tc>
      </w:tr>
      <w:tr>
        <w:tc>
          <w:tcPr>
            <w:tcW w:type="auto" w:w="1728"/>
          </w:tcPr>
          <w:p>
            <w:r>
              <w:t>tense</w:t>
            </w:r>
          </w:p>
        </w:tc>
        <w:tc>
          <w:tcPr>
            <w:tcW w:type="auto" w:w="1728"/>
          </w:tcPr>
          <w:p>
            <w:r>
              <w:t>190943</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643">
        <w:r>
          <w:rPr/>
          <w:t>339323, 1_Kings 18:36</w:t>
        </w:r>
      </w:hyperlink>
    </w:p>
    <w:p>
      <w:pPr>
        <w:pStyle w:val="Hebrew"/>
      </w:pPr>
      <w:r>
        <w:t xml:space="preserve">הַיֹּ֣ום יִוָּדַ֗ע </w:t>
      </w:r>
    </w:p>
    <w:p>
      <w:pPr>
        <w:pStyle w:val="Hebrew"/>
      </w:pPr>
      <w:r>
        <w:rPr>
          <w:color w:val="FF0000"/>
          <w:vertAlign w:val="superscript"/>
          <w:rtl/>
        </w:rPr>
        <w:t>191154</w:t>
      </w:r>
      <w:r>
        <w:rPr>
          <w:rFonts w:ascii="Times New Roman" w:hAnsi="Times New Roman"/>
          <w:color w:val="828282"/>
          <w:rtl/>
        </w:rPr>
        <w:t>הַ</w:t>
      </w:r>
      <w:r>
        <w:rPr>
          <w:color w:val="FF0000"/>
          <w:vertAlign w:val="superscript"/>
          <w:rtl/>
        </w:rPr>
        <w:t>191155</w:t>
      </w:r>
      <w:r>
        <w:rPr>
          <w:rFonts w:ascii="Times New Roman" w:hAnsi="Times New Roman"/>
          <w:color w:val="828282"/>
          <w:rtl/>
        </w:rPr>
        <w:t xml:space="preserve">יֹּ֣ום </w:t>
      </w:r>
      <w:r>
        <w:rPr>
          <w:color w:val="FF0000"/>
          <w:vertAlign w:val="superscript"/>
          <w:rtl/>
        </w:rPr>
        <w:t>191156</w:t>
      </w:r>
      <w:r>
        <w:rPr>
          <w:rFonts w:ascii="Times New Roman" w:hAnsi="Times New Roman"/>
          <w:color w:val="828282"/>
          <w:rtl/>
        </w:rPr>
        <w:t xml:space="preserve">יִוָּדַ֗ע </w:t>
      </w:r>
    </w:p>
    <w:p>
      <w:pPr>
        <w:pStyle w:val="Hebrew"/>
      </w:pPr>
      <w:r>
        <w:rPr>
          <w:color w:val="828282"/>
        </w:rPr>
        <w:t xml:space="preserve">וַיְהִ֣י׀ בַּעֲלֹ֣ות הַמִּנְחָ֗ה וַיִּגַּ֞שׁ אֵלִיָּ֣הוּ הַנָּבִיא֮ וַיֹּאמַר֒ יְהוָ֗ה אֱלֹהֵי֙ אַבְרָהָם֙ יִצְחָ֣ק וְיִשְׂרָאֵ֔ל הַיֹּ֣ום יִוָּדַ֗ע כִּֽי־אַתָּ֧ה אֱלֹהִ֛ים בְּיִשְׂרָאֵ֖ל וַאֲנִ֣י עַבְדֶּ֑ךָ וּבִדְבָרְךָ֣ עָשִׂ֔יתִי אֵ֥ת כָּל־הַדְּבָרִ֖ים הָאֵֽלֶּה׃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339323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339323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495555</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191156</w:t>
            </w:r>
          </w:p>
        </w:tc>
        <w:tc>
          <w:tcPr>
            <w:tcW w:type="auto" w:w="1728"/>
          </w:tcPr>
          <w:p>
            <w:r>
              <w:t>verb</w:t>
            </w:r>
          </w:p>
        </w:tc>
        <w:tc>
          <w:tcPr>
            <w:tcW w:type="auto" w:w="1728"/>
          </w:tcPr>
          <w:p>
            <w:r>
              <w:t xml:space="preserve">יִוָּדַ֗ע </w:t>
            </w:r>
          </w:p>
        </w:tc>
        <w:tc>
          <w:tcPr>
            <w:tcW w:type="auto" w:w="1728"/>
          </w:tcPr>
          <w:p>
            <w:r/>
          </w:p>
        </w:tc>
      </w:tr>
    </w:tbl>
    <w:p>
      <w:r>
        <w:br/>
      </w:r>
    </w:p>
    <w:p>
      <w:pPr>
        <w:pStyle w:val="Reference"/>
      </w:pPr>
      <w:hyperlink r:id="rId1644">
        <w:r>
          <w:rPr/>
          <w:t>339371, 1_Kings 18:44</w:t>
        </w:r>
      </w:hyperlink>
    </w:p>
    <w:p>
      <w:pPr>
        <w:pStyle w:val="Hebrew"/>
      </w:pPr>
      <w:r>
        <w:t xml:space="preserve">וַֽיְהִי֙ בַּשְּׁבִעִ֔ית </w:t>
      </w:r>
    </w:p>
    <w:p>
      <w:pPr>
        <w:pStyle w:val="Hebrew"/>
      </w:pPr>
      <w:r>
        <w:rPr>
          <w:color w:val="FF0000"/>
          <w:vertAlign w:val="superscript"/>
          <w:rtl/>
        </w:rPr>
        <w:t>191327</w:t>
      </w:r>
      <w:r>
        <w:rPr>
          <w:rFonts w:ascii="Times New Roman" w:hAnsi="Times New Roman"/>
          <w:color w:val="828282"/>
          <w:rtl/>
        </w:rPr>
        <w:t>וַֽ</w:t>
      </w:r>
      <w:r>
        <w:rPr>
          <w:color w:val="FF0000"/>
          <w:vertAlign w:val="superscript"/>
          <w:rtl/>
        </w:rPr>
        <w:t>191328</w:t>
      </w:r>
      <w:r>
        <w:rPr>
          <w:rFonts w:ascii="Times New Roman" w:hAnsi="Times New Roman"/>
          <w:color w:val="828282"/>
          <w:rtl/>
        </w:rPr>
        <w:t xml:space="preserve">יְהִי֙ </w:t>
      </w:r>
      <w:r>
        <w:rPr>
          <w:color w:val="FF0000"/>
          <w:vertAlign w:val="superscript"/>
          <w:rtl/>
        </w:rPr>
        <w:t>191329</w:t>
      </w:r>
      <w:r>
        <w:rPr>
          <w:rFonts w:ascii="Times New Roman" w:hAnsi="Times New Roman"/>
          <w:color w:val="828282"/>
          <w:rtl/>
        </w:rPr>
        <w:t>בַּ</w:t>
      </w:r>
      <w:r>
        <w:rPr>
          <w:color w:val="FF0000"/>
          <w:vertAlign w:val="superscript"/>
          <w:rtl/>
        </w:rPr>
        <w:t>191330</w:t>
      </w:r>
      <w:r>
        <w:rPr>
          <w:rFonts w:ascii="Times New Roman" w:hAnsi="Times New Roman"/>
          <w:color w:val="828282"/>
          <w:rtl/>
        </w:rPr>
      </w:r>
      <w:r>
        <w:rPr>
          <w:color w:val="FF0000"/>
          <w:vertAlign w:val="superscript"/>
          <w:rtl/>
        </w:rPr>
        <w:t>191331</w:t>
      </w:r>
      <w:r>
        <w:rPr>
          <w:rFonts w:ascii="Times New Roman" w:hAnsi="Times New Roman"/>
          <w:color w:val="828282"/>
          <w:rtl/>
        </w:rPr>
        <w:t xml:space="preserve">שְּׁבִעִ֔ית </w:t>
      </w:r>
    </w:p>
    <w:p>
      <w:pPr>
        <w:pStyle w:val="Hebrew"/>
      </w:pPr>
      <w:r>
        <w:rPr>
          <w:color w:val="828282"/>
        </w:rPr>
        <w:t xml:space="preserve">וַֽיְהִי֙ בַּשְּׁבִעִ֔ית וַיֹּ֗אמֶר הִנֵּה־עָ֛ב קְטַנָּ֥ה כְּכַף־אִ֖ישׁ עֹלָ֣ה מִיָּ֑ם וַיֹּ֗אמֶר עֲלֵ֨ה אֱמֹ֤ר אֶל־אַחְאָב֙ אֱסֹ֣ר וָרֵ֔ד וְלֹ֥א יַעַצָרְכָ֖ה הַגָּֽשֶׁם׃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339371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339371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495673</w:t>
            </w:r>
          </w:p>
        </w:tc>
        <w:tc>
          <w:tcPr>
            <w:tcW w:type="auto" w:w="1728"/>
          </w:tcPr>
          <w:p>
            <w:r>
              <w:t>time_phrase</w:t>
            </w:r>
          </w:p>
        </w:tc>
        <w:tc>
          <w:tcPr>
            <w:tcW w:type="auto" w:w="1728"/>
          </w:tcPr>
          <w:p>
            <w:r>
              <w:t xml:space="preserve">בַּשְּׁבִעִ֔ית </w:t>
            </w:r>
          </w:p>
        </w:tc>
        <w:tc>
          <w:tcPr>
            <w:tcW w:type="auto" w:w="1728"/>
          </w:tcPr>
          <w:p>
            <w:r/>
          </w:p>
        </w:tc>
      </w:tr>
      <w:tr>
        <w:tc>
          <w:tcPr>
            <w:tcW w:type="auto" w:w="1728"/>
          </w:tcPr>
          <w:p>
            <w:r>
              <w:t>tense</w:t>
            </w:r>
          </w:p>
        </w:tc>
        <w:tc>
          <w:tcPr>
            <w:tcW w:type="auto" w:w="1728"/>
          </w:tcPr>
          <w:p>
            <w:r>
              <w:t>191328</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645">
        <w:r>
          <w:rPr/>
          <w:t>339396, 1_Kings 19:2</w:t>
        </w:r>
      </w:hyperlink>
    </w:p>
    <w:p>
      <w:pPr>
        <w:pStyle w:val="Hebrew"/>
      </w:pPr>
      <w:r>
        <w:t xml:space="preserve">כִּֽי־כָעֵ֤ת מָחָר֙ אָשִׂ֣ים אֶֽת־נַפְשְׁךָ֔ כְּנֶ֖פֶשׁ אַחַ֥ד מֵהֶֽם׃ </w:t>
      </w:r>
    </w:p>
    <w:p>
      <w:pPr>
        <w:pStyle w:val="Hebrew"/>
      </w:pPr>
      <w:r>
        <w:rPr>
          <w:color w:val="FF0000"/>
          <w:vertAlign w:val="superscript"/>
          <w:rtl/>
        </w:rPr>
        <w:t>191434</w:t>
      </w:r>
      <w:r>
        <w:rPr>
          <w:rFonts w:ascii="Times New Roman" w:hAnsi="Times New Roman"/>
          <w:color w:val="828282"/>
          <w:rtl/>
        </w:rPr>
        <w:t>כִּֽי־</w:t>
      </w:r>
      <w:r>
        <w:rPr>
          <w:color w:val="FF0000"/>
          <w:vertAlign w:val="superscript"/>
          <w:rtl/>
        </w:rPr>
        <w:t>191435</w:t>
      </w:r>
      <w:r>
        <w:rPr>
          <w:rFonts w:ascii="Times New Roman" w:hAnsi="Times New Roman"/>
          <w:color w:val="828282"/>
          <w:rtl/>
        </w:rPr>
        <w:t>כָ</w:t>
      </w:r>
      <w:r>
        <w:rPr>
          <w:color w:val="FF0000"/>
          <w:vertAlign w:val="superscript"/>
          <w:rtl/>
        </w:rPr>
        <w:t>191436</w:t>
      </w:r>
      <w:r>
        <w:rPr>
          <w:rFonts w:ascii="Times New Roman" w:hAnsi="Times New Roman"/>
          <w:color w:val="828282"/>
          <w:rtl/>
        </w:rPr>
      </w:r>
      <w:r>
        <w:rPr>
          <w:color w:val="FF0000"/>
          <w:vertAlign w:val="superscript"/>
          <w:rtl/>
        </w:rPr>
        <w:t>191437</w:t>
      </w:r>
      <w:r>
        <w:rPr>
          <w:rFonts w:ascii="Times New Roman" w:hAnsi="Times New Roman"/>
          <w:color w:val="828282"/>
          <w:rtl/>
        </w:rPr>
        <w:t xml:space="preserve">עֵ֤ת </w:t>
      </w:r>
      <w:r>
        <w:rPr>
          <w:color w:val="FF0000"/>
          <w:vertAlign w:val="superscript"/>
          <w:rtl/>
        </w:rPr>
        <w:t>191438</w:t>
      </w:r>
      <w:r>
        <w:rPr>
          <w:rFonts w:ascii="Times New Roman" w:hAnsi="Times New Roman"/>
          <w:color w:val="828282"/>
          <w:rtl/>
        </w:rPr>
        <w:t xml:space="preserve">מָחָר֙ </w:t>
      </w:r>
      <w:r>
        <w:rPr>
          <w:color w:val="FF0000"/>
          <w:vertAlign w:val="superscript"/>
          <w:rtl/>
        </w:rPr>
        <w:t>191439</w:t>
      </w:r>
      <w:r>
        <w:rPr>
          <w:rFonts w:ascii="Times New Roman" w:hAnsi="Times New Roman"/>
          <w:color w:val="828282"/>
          <w:rtl/>
        </w:rPr>
        <w:t xml:space="preserve">אָשִׂ֣ים </w:t>
      </w:r>
      <w:r>
        <w:rPr>
          <w:color w:val="FF0000"/>
          <w:vertAlign w:val="superscript"/>
          <w:rtl/>
        </w:rPr>
        <w:t>191440</w:t>
      </w:r>
      <w:r>
        <w:rPr>
          <w:rFonts w:ascii="Times New Roman" w:hAnsi="Times New Roman"/>
          <w:color w:val="828282"/>
          <w:rtl/>
        </w:rPr>
        <w:t>אֶֽת־</w:t>
      </w:r>
      <w:r>
        <w:rPr>
          <w:color w:val="FF0000"/>
          <w:vertAlign w:val="superscript"/>
          <w:rtl/>
        </w:rPr>
        <w:t>191441</w:t>
      </w:r>
      <w:r>
        <w:rPr>
          <w:rFonts w:ascii="Times New Roman" w:hAnsi="Times New Roman"/>
          <w:color w:val="828282"/>
          <w:rtl/>
        </w:rPr>
        <w:t xml:space="preserve">נַפְשְׁךָ֔ </w:t>
      </w:r>
      <w:r>
        <w:rPr>
          <w:color w:val="FF0000"/>
          <w:vertAlign w:val="superscript"/>
          <w:rtl/>
        </w:rPr>
        <w:t>191442</w:t>
      </w:r>
      <w:r>
        <w:rPr>
          <w:rFonts w:ascii="Times New Roman" w:hAnsi="Times New Roman"/>
          <w:color w:val="828282"/>
          <w:rtl/>
        </w:rPr>
        <w:t>כְּ</w:t>
      </w:r>
      <w:r>
        <w:rPr>
          <w:color w:val="FF0000"/>
          <w:vertAlign w:val="superscript"/>
          <w:rtl/>
        </w:rPr>
        <w:t>191443</w:t>
      </w:r>
      <w:r>
        <w:rPr>
          <w:rFonts w:ascii="Times New Roman" w:hAnsi="Times New Roman"/>
          <w:color w:val="828282"/>
          <w:rtl/>
        </w:rPr>
        <w:t xml:space="preserve">נֶ֖פֶשׁ </w:t>
      </w:r>
      <w:r>
        <w:rPr>
          <w:color w:val="FF0000"/>
          <w:vertAlign w:val="superscript"/>
          <w:rtl/>
        </w:rPr>
        <w:t>191444</w:t>
      </w:r>
      <w:r>
        <w:rPr>
          <w:rFonts w:ascii="Times New Roman" w:hAnsi="Times New Roman"/>
          <w:color w:val="828282"/>
          <w:rtl/>
        </w:rPr>
        <w:t xml:space="preserve">אַחַ֥ד </w:t>
      </w:r>
      <w:r>
        <w:rPr>
          <w:color w:val="FF0000"/>
          <w:vertAlign w:val="superscript"/>
          <w:rtl/>
        </w:rPr>
        <w:t>191445</w:t>
      </w:r>
      <w:r>
        <w:rPr>
          <w:rFonts w:ascii="Times New Roman" w:hAnsi="Times New Roman"/>
          <w:color w:val="828282"/>
          <w:rtl/>
        </w:rPr>
        <w:t xml:space="preserve">מֵהֶֽם׃ </w:t>
      </w:r>
    </w:p>
    <w:p>
      <w:pPr>
        <w:pStyle w:val="Hebrew"/>
      </w:pPr>
      <w:r>
        <w:rPr>
          <w:color w:val="828282"/>
        </w:rPr>
        <w:t xml:space="preserve">וַתִּשְׁלַ֤ח אִיזֶ֨בֶל֙ מַלְאָ֔ךְ אֶל־אֵלִיָּ֖הוּ לֵאמֹ֑ר כֹּֽה־יַעֲשׂ֤וּן אֱלֹהִים֙ וְכֹ֣ה יֹוסִפ֔וּן כִּֽי־כָעֵ֤ת מָחָר֙ אָשִׂ֣ים אֶֽת־נַפְשְׁךָ֔ כְּנֶ֖פֶשׁ אַחַ֥ד מֵהֶֽם׃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339396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339396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495745</w:t>
            </w:r>
          </w:p>
        </w:tc>
        <w:tc>
          <w:tcPr>
            <w:tcW w:type="auto" w:w="1728"/>
          </w:tcPr>
          <w:p>
            <w:r>
              <w:t>time_phrase</w:t>
            </w:r>
          </w:p>
        </w:tc>
        <w:tc>
          <w:tcPr>
            <w:tcW w:type="auto" w:w="1728"/>
          </w:tcPr>
          <w:p>
            <w:r>
              <w:t xml:space="preserve">כָעֵ֤ת מָחָר֙ </w:t>
            </w:r>
          </w:p>
        </w:tc>
        <w:tc>
          <w:tcPr>
            <w:tcW w:type="auto" w:w="1728"/>
          </w:tcPr>
          <w:p>
            <w:r/>
          </w:p>
        </w:tc>
      </w:tr>
      <w:tr>
        <w:tc>
          <w:tcPr>
            <w:tcW w:type="auto" w:w="1728"/>
          </w:tcPr>
          <w:p>
            <w:r>
              <w:t>tense</w:t>
            </w:r>
          </w:p>
        </w:tc>
        <w:tc>
          <w:tcPr>
            <w:tcW w:type="auto" w:w="1728"/>
          </w:tcPr>
          <w:p>
            <w:r>
              <w:t>191439</w:t>
            </w:r>
          </w:p>
        </w:tc>
        <w:tc>
          <w:tcPr>
            <w:tcW w:type="auto" w:w="1728"/>
          </w:tcPr>
          <w:p>
            <w:r>
              <w:t>verb</w:t>
            </w:r>
          </w:p>
        </w:tc>
        <w:tc>
          <w:tcPr>
            <w:tcW w:type="auto" w:w="1728"/>
          </w:tcPr>
          <w:p>
            <w:r>
              <w:t xml:space="preserve">אָשִׂ֣ים </w:t>
            </w:r>
          </w:p>
        </w:tc>
        <w:tc>
          <w:tcPr>
            <w:tcW w:type="auto" w:w="1728"/>
          </w:tcPr>
          <w:p>
            <w:r/>
          </w:p>
        </w:tc>
      </w:tr>
    </w:tbl>
    <w:p>
      <w:r>
        <w:br/>
      </w:r>
    </w:p>
    <w:p>
      <w:pPr>
        <w:pStyle w:val="Reference"/>
      </w:pPr>
      <w:hyperlink r:id="rId1646">
        <w:r>
          <w:rPr/>
          <w:t>339435, 1_Kings 19:8</w:t>
        </w:r>
      </w:hyperlink>
    </w:p>
    <w:p>
      <w:pPr>
        <w:pStyle w:val="Hebrew"/>
      </w:pPr>
      <w:r>
        <w:t xml:space="preserve">וַיֵּ֜לֶךְ בְּכֹ֣חַ׀ הָאֲכִילָ֣ה הַהִ֗יא אַרְבָּעִ֥ים יֹום֙ וְאַרְבָּעִ֣ים לַ֔יְלָה עַ֛ד הַ֥ר הָאֱלֹהִ֖ים חֹרֵֽב׃ </w:t>
      </w:r>
    </w:p>
    <w:p>
      <w:pPr>
        <w:pStyle w:val="Hebrew"/>
      </w:pPr>
      <w:r>
        <w:rPr>
          <w:color w:val="FF0000"/>
          <w:vertAlign w:val="superscript"/>
          <w:rtl/>
        </w:rPr>
        <w:t>191559</w:t>
      </w:r>
      <w:r>
        <w:rPr>
          <w:rFonts w:ascii="Times New Roman" w:hAnsi="Times New Roman"/>
          <w:color w:val="828282"/>
          <w:rtl/>
        </w:rPr>
        <w:t>וַ</w:t>
      </w:r>
      <w:r>
        <w:rPr>
          <w:color w:val="FF0000"/>
          <w:vertAlign w:val="superscript"/>
          <w:rtl/>
        </w:rPr>
        <w:t>191560</w:t>
      </w:r>
      <w:r>
        <w:rPr>
          <w:rFonts w:ascii="Times New Roman" w:hAnsi="Times New Roman"/>
          <w:color w:val="828282"/>
          <w:rtl/>
        </w:rPr>
        <w:t xml:space="preserve">יֵּ֜לֶךְ </w:t>
      </w:r>
      <w:r>
        <w:rPr>
          <w:color w:val="FF0000"/>
          <w:vertAlign w:val="superscript"/>
          <w:rtl/>
        </w:rPr>
        <w:t>191561</w:t>
      </w:r>
      <w:r>
        <w:rPr>
          <w:rFonts w:ascii="Times New Roman" w:hAnsi="Times New Roman"/>
          <w:color w:val="828282"/>
          <w:rtl/>
        </w:rPr>
        <w:t>בְּ</w:t>
      </w:r>
      <w:r>
        <w:rPr>
          <w:color w:val="FF0000"/>
          <w:vertAlign w:val="superscript"/>
          <w:rtl/>
        </w:rPr>
        <w:t>191562</w:t>
      </w:r>
      <w:r>
        <w:rPr>
          <w:rFonts w:ascii="Times New Roman" w:hAnsi="Times New Roman"/>
          <w:color w:val="828282"/>
          <w:rtl/>
        </w:rPr>
        <w:t xml:space="preserve">כֹ֣חַ׀ </w:t>
      </w:r>
      <w:r>
        <w:rPr>
          <w:color w:val="FF0000"/>
          <w:vertAlign w:val="superscript"/>
          <w:rtl/>
        </w:rPr>
        <w:t>191563</w:t>
      </w:r>
      <w:r>
        <w:rPr>
          <w:rFonts w:ascii="Times New Roman" w:hAnsi="Times New Roman"/>
          <w:color w:val="828282"/>
          <w:rtl/>
        </w:rPr>
        <w:t>הָ</w:t>
      </w:r>
      <w:r>
        <w:rPr>
          <w:color w:val="FF0000"/>
          <w:vertAlign w:val="superscript"/>
          <w:rtl/>
        </w:rPr>
        <w:t>191564</w:t>
      </w:r>
      <w:r>
        <w:rPr>
          <w:rFonts w:ascii="Times New Roman" w:hAnsi="Times New Roman"/>
          <w:color w:val="828282"/>
          <w:rtl/>
        </w:rPr>
        <w:t xml:space="preserve">אֲכִילָ֣ה </w:t>
      </w:r>
      <w:r>
        <w:rPr>
          <w:color w:val="FF0000"/>
          <w:vertAlign w:val="superscript"/>
          <w:rtl/>
        </w:rPr>
        <w:t>191565</w:t>
      </w:r>
      <w:r>
        <w:rPr>
          <w:rFonts w:ascii="Times New Roman" w:hAnsi="Times New Roman"/>
          <w:color w:val="828282"/>
          <w:rtl/>
        </w:rPr>
        <w:t>הַ</w:t>
      </w:r>
      <w:r>
        <w:rPr>
          <w:color w:val="FF0000"/>
          <w:vertAlign w:val="superscript"/>
          <w:rtl/>
        </w:rPr>
        <w:t>191566</w:t>
      </w:r>
      <w:r>
        <w:rPr>
          <w:rFonts w:ascii="Times New Roman" w:hAnsi="Times New Roman"/>
          <w:color w:val="828282"/>
          <w:rtl/>
        </w:rPr>
        <w:t xml:space="preserve">הִ֗יא </w:t>
      </w:r>
      <w:r>
        <w:rPr>
          <w:color w:val="FF0000"/>
          <w:vertAlign w:val="superscript"/>
          <w:rtl/>
        </w:rPr>
        <w:t>191567</w:t>
      </w:r>
      <w:r>
        <w:rPr>
          <w:rFonts w:ascii="Times New Roman" w:hAnsi="Times New Roman"/>
          <w:color w:val="828282"/>
          <w:rtl/>
        </w:rPr>
        <w:t xml:space="preserve">אַרְבָּעִ֥ים </w:t>
      </w:r>
      <w:r>
        <w:rPr>
          <w:color w:val="FF0000"/>
          <w:vertAlign w:val="superscript"/>
          <w:rtl/>
        </w:rPr>
        <w:t>191568</w:t>
      </w:r>
      <w:r>
        <w:rPr>
          <w:rFonts w:ascii="Times New Roman" w:hAnsi="Times New Roman"/>
          <w:color w:val="828282"/>
          <w:rtl/>
        </w:rPr>
        <w:t xml:space="preserve">יֹום֙ </w:t>
      </w:r>
      <w:r>
        <w:rPr>
          <w:color w:val="FF0000"/>
          <w:vertAlign w:val="superscript"/>
          <w:rtl/>
        </w:rPr>
        <w:t>191569</w:t>
      </w:r>
      <w:r>
        <w:rPr>
          <w:rFonts w:ascii="Times New Roman" w:hAnsi="Times New Roman"/>
          <w:color w:val="828282"/>
          <w:rtl/>
        </w:rPr>
        <w:t>וְ</w:t>
      </w:r>
      <w:r>
        <w:rPr>
          <w:color w:val="FF0000"/>
          <w:vertAlign w:val="superscript"/>
          <w:rtl/>
        </w:rPr>
        <w:t>191570</w:t>
      </w:r>
      <w:r>
        <w:rPr>
          <w:rFonts w:ascii="Times New Roman" w:hAnsi="Times New Roman"/>
          <w:color w:val="828282"/>
          <w:rtl/>
        </w:rPr>
        <w:t xml:space="preserve">אַרְבָּעִ֣ים </w:t>
      </w:r>
      <w:r>
        <w:rPr>
          <w:color w:val="FF0000"/>
          <w:vertAlign w:val="superscript"/>
          <w:rtl/>
        </w:rPr>
        <w:t>191571</w:t>
      </w:r>
      <w:r>
        <w:rPr>
          <w:rFonts w:ascii="Times New Roman" w:hAnsi="Times New Roman"/>
          <w:color w:val="828282"/>
          <w:rtl/>
        </w:rPr>
        <w:t xml:space="preserve">לַ֔יְלָה </w:t>
      </w:r>
      <w:r>
        <w:rPr>
          <w:color w:val="FF0000"/>
          <w:vertAlign w:val="superscript"/>
          <w:rtl/>
        </w:rPr>
        <w:t>191572</w:t>
      </w:r>
      <w:r>
        <w:rPr>
          <w:rFonts w:ascii="Times New Roman" w:hAnsi="Times New Roman"/>
          <w:color w:val="828282"/>
          <w:rtl/>
        </w:rPr>
        <w:t xml:space="preserve">עַ֛ד </w:t>
      </w:r>
      <w:r>
        <w:rPr>
          <w:color w:val="FF0000"/>
          <w:vertAlign w:val="superscript"/>
          <w:rtl/>
        </w:rPr>
        <w:t>191573</w:t>
      </w:r>
      <w:r>
        <w:rPr>
          <w:rFonts w:ascii="Times New Roman" w:hAnsi="Times New Roman"/>
          <w:color w:val="828282"/>
          <w:rtl/>
        </w:rPr>
        <w:t xml:space="preserve">הַ֥ר </w:t>
      </w:r>
      <w:r>
        <w:rPr>
          <w:color w:val="FF0000"/>
          <w:vertAlign w:val="superscript"/>
          <w:rtl/>
        </w:rPr>
        <w:t>191574</w:t>
      </w:r>
      <w:r>
        <w:rPr>
          <w:rFonts w:ascii="Times New Roman" w:hAnsi="Times New Roman"/>
          <w:color w:val="828282"/>
          <w:rtl/>
        </w:rPr>
        <w:t>הָ</w:t>
      </w:r>
      <w:r>
        <w:rPr>
          <w:color w:val="FF0000"/>
          <w:vertAlign w:val="superscript"/>
          <w:rtl/>
        </w:rPr>
        <w:t>191575</w:t>
      </w:r>
      <w:r>
        <w:rPr>
          <w:rFonts w:ascii="Times New Roman" w:hAnsi="Times New Roman"/>
          <w:color w:val="828282"/>
          <w:rtl/>
        </w:rPr>
        <w:t xml:space="preserve">אֱלֹהִ֖ים </w:t>
      </w:r>
      <w:r>
        <w:rPr>
          <w:color w:val="FF0000"/>
          <w:vertAlign w:val="superscript"/>
          <w:rtl/>
        </w:rPr>
        <w:t>191576</w:t>
      </w:r>
      <w:r>
        <w:rPr>
          <w:rFonts w:ascii="Times New Roman" w:hAnsi="Times New Roman"/>
          <w:color w:val="828282"/>
          <w:rtl/>
        </w:rPr>
        <w:t xml:space="preserve">חֹרֵֽב׃ </w:t>
      </w:r>
    </w:p>
    <w:p>
      <w:pPr>
        <w:pStyle w:val="Hebrew"/>
      </w:pPr>
      <w:r>
        <w:rPr>
          <w:color w:val="828282"/>
        </w:rPr>
        <w:t xml:space="preserve">וַיָּ֖קָם וַיֹּ֣אכַל וַיִּשְׁתֶּ֑ה וַיֵּ֜לֶךְ בְּכֹ֣חַ׀ הָאֲכִילָ֣ה הַהִ֗יא אַרְבָּעִ֥ים יֹום֙ וְאַרְבָּעִ֣ים לַ֔יְלָה עַ֛ד הַ֥ר הָאֱלֹהִ֖ים חֹרֵֽב׃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339435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339435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495845</w:t>
            </w:r>
          </w:p>
        </w:tc>
        <w:tc>
          <w:tcPr>
            <w:tcW w:type="auto" w:w="1728"/>
          </w:tcPr>
          <w:p>
            <w:r>
              <w:t>time_phrase</w:t>
            </w:r>
          </w:p>
        </w:tc>
        <w:tc>
          <w:tcPr>
            <w:tcW w:type="auto" w:w="1728"/>
          </w:tcPr>
          <w:p>
            <w:r>
              <w:t xml:space="preserve">אַרְבָּעִ֥ים יֹום֙ וְאַרְבָּעִ֣ים לַ֔יְלָה </w:t>
            </w:r>
          </w:p>
        </w:tc>
        <w:tc>
          <w:tcPr>
            <w:tcW w:type="auto" w:w="1728"/>
          </w:tcPr>
          <w:p>
            <w:r/>
          </w:p>
        </w:tc>
      </w:tr>
      <w:tr>
        <w:tc>
          <w:tcPr>
            <w:tcW w:type="auto" w:w="1728"/>
          </w:tcPr>
          <w:p>
            <w:r>
              <w:t>tense</w:t>
            </w:r>
          </w:p>
        </w:tc>
        <w:tc>
          <w:tcPr>
            <w:tcW w:type="auto" w:w="1728"/>
          </w:tcPr>
          <w:p>
            <w:r>
              <w:t>191560</w:t>
            </w:r>
          </w:p>
        </w:tc>
        <w:tc>
          <w:tcPr>
            <w:tcW w:type="auto" w:w="1728"/>
          </w:tcPr>
          <w:p>
            <w:r>
              <w:t>verb</w:t>
            </w:r>
          </w:p>
        </w:tc>
        <w:tc>
          <w:tcPr>
            <w:tcW w:type="auto" w:w="1728"/>
          </w:tcPr>
          <w:p>
            <w:r>
              <w:t xml:space="preserve">יֵּ֜לֶךְ </w:t>
            </w:r>
          </w:p>
        </w:tc>
        <w:tc>
          <w:tcPr>
            <w:tcW w:type="auto" w:w="1728"/>
          </w:tcPr>
          <w:p>
            <w:r/>
          </w:p>
        </w:tc>
      </w:tr>
    </w:tbl>
    <w:p>
      <w:r>
        <w:br/>
      </w:r>
    </w:p>
    <w:p>
      <w:pPr>
        <w:pStyle w:val="Reference"/>
      </w:pPr>
      <w:hyperlink r:id="rId1647">
        <w:r>
          <w:rPr/>
          <w:t>339545, 1_Kings 20:6</w:t>
        </w:r>
      </w:hyperlink>
    </w:p>
    <w:p>
      <w:pPr>
        <w:pStyle w:val="Hebrew"/>
      </w:pPr>
      <w:r>
        <w:t xml:space="preserve">כִּ֣י׀ אִם־כָּעֵ֣ת מָחָ֗ר אֶשְׁלַ֤ח אֶת־עֲבָדַי֙ אֵלֶ֔יךָ </w:t>
      </w:r>
    </w:p>
    <w:p>
      <w:pPr>
        <w:pStyle w:val="Hebrew"/>
      </w:pPr>
      <w:r>
        <w:rPr>
          <w:color w:val="FF0000"/>
          <w:vertAlign w:val="superscript"/>
          <w:rtl/>
        </w:rPr>
        <w:t>192028</w:t>
      </w:r>
      <w:r>
        <w:rPr>
          <w:rFonts w:ascii="Times New Roman" w:hAnsi="Times New Roman"/>
          <w:color w:val="828282"/>
          <w:rtl/>
        </w:rPr>
        <w:t xml:space="preserve">כִּ֣י׀ </w:t>
      </w:r>
      <w:r>
        <w:rPr>
          <w:color w:val="FF0000"/>
          <w:vertAlign w:val="superscript"/>
          <w:rtl/>
        </w:rPr>
        <w:t>192029</w:t>
      </w:r>
      <w:r>
        <w:rPr>
          <w:rFonts w:ascii="Times New Roman" w:hAnsi="Times New Roman"/>
          <w:color w:val="828282"/>
          <w:rtl/>
        </w:rPr>
        <w:t>אִם־</w:t>
      </w:r>
      <w:r>
        <w:rPr>
          <w:color w:val="FF0000"/>
          <w:vertAlign w:val="superscript"/>
          <w:rtl/>
        </w:rPr>
        <w:t>192030</w:t>
      </w:r>
      <w:r>
        <w:rPr>
          <w:rFonts w:ascii="Times New Roman" w:hAnsi="Times New Roman"/>
          <w:color w:val="828282"/>
          <w:rtl/>
        </w:rPr>
        <w:t>כָּ</w:t>
      </w:r>
      <w:r>
        <w:rPr>
          <w:color w:val="FF0000"/>
          <w:vertAlign w:val="superscript"/>
          <w:rtl/>
        </w:rPr>
        <w:t>192031</w:t>
      </w:r>
      <w:r>
        <w:rPr>
          <w:rFonts w:ascii="Times New Roman" w:hAnsi="Times New Roman"/>
          <w:color w:val="828282"/>
          <w:rtl/>
        </w:rPr>
      </w:r>
      <w:r>
        <w:rPr>
          <w:color w:val="FF0000"/>
          <w:vertAlign w:val="superscript"/>
          <w:rtl/>
        </w:rPr>
        <w:t>192032</w:t>
      </w:r>
      <w:r>
        <w:rPr>
          <w:rFonts w:ascii="Times New Roman" w:hAnsi="Times New Roman"/>
          <w:color w:val="828282"/>
          <w:rtl/>
        </w:rPr>
        <w:t xml:space="preserve">עֵ֣ת </w:t>
      </w:r>
      <w:r>
        <w:rPr>
          <w:color w:val="FF0000"/>
          <w:vertAlign w:val="superscript"/>
          <w:rtl/>
        </w:rPr>
        <w:t>192033</w:t>
      </w:r>
      <w:r>
        <w:rPr>
          <w:rFonts w:ascii="Times New Roman" w:hAnsi="Times New Roman"/>
          <w:color w:val="828282"/>
          <w:rtl/>
        </w:rPr>
        <w:t xml:space="preserve">מָחָ֗ר </w:t>
      </w:r>
      <w:r>
        <w:rPr>
          <w:color w:val="FF0000"/>
          <w:vertAlign w:val="superscript"/>
          <w:rtl/>
        </w:rPr>
        <w:t>192034</w:t>
      </w:r>
      <w:r>
        <w:rPr>
          <w:rFonts w:ascii="Times New Roman" w:hAnsi="Times New Roman"/>
          <w:color w:val="828282"/>
          <w:rtl/>
        </w:rPr>
        <w:t xml:space="preserve">אֶשְׁלַ֤ח </w:t>
      </w:r>
      <w:r>
        <w:rPr>
          <w:color w:val="FF0000"/>
          <w:vertAlign w:val="superscript"/>
          <w:rtl/>
        </w:rPr>
        <w:t>192035</w:t>
      </w:r>
      <w:r>
        <w:rPr>
          <w:rFonts w:ascii="Times New Roman" w:hAnsi="Times New Roman"/>
          <w:color w:val="828282"/>
          <w:rtl/>
        </w:rPr>
        <w:t>אֶת־</w:t>
      </w:r>
      <w:r>
        <w:rPr>
          <w:color w:val="FF0000"/>
          <w:vertAlign w:val="superscript"/>
          <w:rtl/>
        </w:rPr>
        <w:t>192036</w:t>
      </w:r>
      <w:r>
        <w:rPr>
          <w:rFonts w:ascii="Times New Roman" w:hAnsi="Times New Roman"/>
          <w:color w:val="828282"/>
          <w:rtl/>
        </w:rPr>
        <w:t xml:space="preserve">עֲבָדַי֙ </w:t>
      </w:r>
      <w:r>
        <w:rPr>
          <w:color w:val="FF0000"/>
          <w:vertAlign w:val="superscript"/>
          <w:rtl/>
        </w:rPr>
        <w:t>192037</w:t>
      </w:r>
      <w:r>
        <w:rPr>
          <w:rFonts w:ascii="Times New Roman" w:hAnsi="Times New Roman"/>
          <w:color w:val="828282"/>
          <w:rtl/>
        </w:rPr>
        <w:t xml:space="preserve">אֵלֶ֔יךָ </w:t>
      </w:r>
    </w:p>
    <w:p>
      <w:pPr>
        <w:pStyle w:val="Hebrew"/>
      </w:pPr>
      <w:r>
        <w:rPr>
          <w:color w:val="828282"/>
        </w:rPr>
        <w:t xml:space="preserve">כִּ֣י׀ אִם־כָּעֵ֣ת מָחָ֗ר אֶשְׁלַ֤ח אֶת־עֲבָדַי֙ אֵלֶ֔יךָ וְחִפְּשׂוּ֙ אֶת־בֵּ֣יתְךָ֔ וְאֵ֖ת בָּתֵּ֣י עֲבָדֶ֑יךָ וְהָיָה֙ כָּל־מַחְמַ֣ד עֵינֶ֔יךָ יָשִׂ֥ימוּ בְיָדָ֖ם וְלָקָֽחוּ׃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339545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339545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496147</w:t>
            </w:r>
          </w:p>
        </w:tc>
        <w:tc>
          <w:tcPr>
            <w:tcW w:type="auto" w:w="1728"/>
          </w:tcPr>
          <w:p>
            <w:r>
              <w:t>time_phrase</w:t>
            </w:r>
          </w:p>
        </w:tc>
        <w:tc>
          <w:tcPr>
            <w:tcW w:type="auto" w:w="1728"/>
          </w:tcPr>
          <w:p>
            <w:r>
              <w:t xml:space="preserve">כָּעֵ֣ת מָחָ֗ר </w:t>
            </w:r>
          </w:p>
        </w:tc>
        <w:tc>
          <w:tcPr>
            <w:tcW w:type="auto" w:w="1728"/>
          </w:tcPr>
          <w:p>
            <w:r/>
          </w:p>
        </w:tc>
      </w:tr>
      <w:tr>
        <w:tc>
          <w:tcPr>
            <w:tcW w:type="auto" w:w="1728"/>
          </w:tcPr>
          <w:p>
            <w:r>
              <w:t>tense</w:t>
            </w:r>
          </w:p>
        </w:tc>
        <w:tc>
          <w:tcPr>
            <w:tcW w:type="auto" w:w="1728"/>
          </w:tcPr>
          <w:p>
            <w:r>
              <w:t>192034</w:t>
            </w:r>
          </w:p>
        </w:tc>
        <w:tc>
          <w:tcPr>
            <w:tcW w:type="auto" w:w="1728"/>
          </w:tcPr>
          <w:p>
            <w:r>
              <w:t>verb</w:t>
            </w:r>
          </w:p>
        </w:tc>
        <w:tc>
          <w:tcPr>
            <w:tcW w:type="auto" w:w="1728"/>
          </w:tcPr>
          <w:p>
            <w:r>
              <w:t xml:space="preserve">אֶשְׁלַ֤ח </w:t>
            </w:r>
          </w:p>
        </w:tc>
        <w:tc>
          <w:tcPr>
            <w:tcW w:type="auto" w:w="1728"/>
          </w:tcPr>
          <w:p>
            <w:r/>
          </w:p>
        </w:tc>
      </w:tr>
    </w:tbl>
    <w:p>
      <w:r>
        <w:br/>
      </w:r>
    </w:p>
    <w:p>
      <w:pPr>
        <w:pStyle w:val="Reference"/>
      </w:pPr>
      <w:hyperlink r:id="rId1648">
        <w:r>
          <w:rPr/>
          <w:t>339591, 1_Kings 20:13</w:t>
        </w:r>
      </w:hyperlink>
    </w:p>
    <w:p>
      <w:pPr>
        <w:pStyle w:val="Hebrew"/>
      </w:pPr>
      <w:r>
        <w:t xml:space="preserve">הִנְנִ֨י נֹתְנֹ֤ו בְיָֽדְךָ֙ הַיֹּ֔ום </w:t>
      </w:r>
    </w:p>
    <w:p>
      <w:pPr>
        <w:pStyle w:val="Hebrew"/>
      </w:pPr>
      <w:r>
        <w:rPr>
          <w:color w:val="FF0000"/>
          <w:vertAlign w:val="superscript"/>
          <w:rtl/>
        </w:rPr>
        <w:t>192234</w:t>
      </w:r>
      <w:r>
        <w:rPr>
          <w:rFonts w:ascii="Times New Roman" w:hAnsi="Times New Roman"/>
          <w:color w:val="828282"/>
          <w:rtl/>
        </w:rPr>
        <w:t xml:space="preserve">הִנְנִ֨י </w:t>
      </w:r>
      <w:r>
        <w:rPr>
          <w:color w:val="FF0000"/>
          <w:vertAlign w:val="superscript"/>
          <w:rtl/>
        </w:rPr>
        <w:t>192235</w:t>
      </w:r>
      <w:r>
        <w:rPr>
          <w:rFonts w:ascii="Times New Roman" w:hAnsi="Times New Roman"/>
          <w:color w:val="828282"/>
          <w:rtl/>
        </w:rPr>
        <w:t xml:space="preserve">נֹתְנֹ֤ו </w:t>
      </w:r>
      <w:r>
        <w:rPr>
          <w:color w:val="FF0000"/>
          <w:vertAlign w:val="superscript"/>
          <w:rtl/>
        </w:rPr>
        <w:t>192236</w:t>
      </w:r>
      <w:r>
        <w:rPr>
          <w:rFonts w:ascii="Times New Roman" w:hAnsi="Times New Roman"/>
          <w:color w:val="828282"/>
          <w:rtl/>
        </w:rPr>
        <w:t>בְ</w:t>
      </w:r>
      <w:r>
        <w:rPr>
          <w:color w:val="FF0000"/>
          <w:vertAlign w:val="superscript"/>
          <w:rtl/>
        </w:rPr>
        <w:t>192237</w:t>
      </w:r>
      <w:r>
        <w:rPr>
          <w:rFonts w:ascii="Times New Roman" w:hAnsi="Times New Roman"/>
          <w:color w:val="828282"/>
          <w:rtl/>
        </w:rPr>
        <w:t xml:space="preserve">יָֽדְךָ֙ </w:t>
      </w:r>
      <w:r>
        <w:rPr>
          <w:color w:val="FF0000"/>
          <w:vertAlign w:val="superscript"/>
          <w:rtl/>
        </w:rPr>
        <w:t>192238</w:t>
      </w:r>
      <w:r>
        <w:rPr>
          <w:rFonts w:ascii="Times New Roman" w:hAnsi="Times New Roman"/>
          <w:color w:val="828282"/>
          <w:rtl/>
        </w:rPr>
        <w:t>הַ</w:t>
      </w:r>
      <w:r>
        <w:rPr>
          <w:color w:val="FF0000"/>
          <w:vertAlign w:val="superscript"/>
          <w:rtl/>
        </w:rPr>
        <w:t>192239</w:t>
      </w:r>
      <w:r>
        <w:rPr>
          <w:rFonts w:ascii="Times New Roman" w:hAnsi="Times New Roman"/>
          <w:color w:val="828282"/>
          <w:rtl/>
        </w:rPr>
        <w:t xml:space="preserve">יֹּ֔ום </w:t>
      </w:r>
    </w:p>
    <w:p>
      <w:pPr>
        <w:pStyle w:val="Hebrew"/>
      </w:pPr>
      <w:r>
        <w:rPr>
          <w:color w:val="828282"/>
        </w:rPr>
        <w:t xml:space="preserve">וְהִנֵּ֣ה׀ נָבִ֣יא אֶחָ֗ד נִגַּשׁ֮ אֶל־אַחְאָ֣ב מֶֽלֶךְ־יִשְׂרָאֵל֒ וַיֹּ֗אמֶר כֹּ֚ה אָמַ֣ר יְהוָ֔ה הְֽרָאִ֔יתָ אֵ֛ת כָּל־הֶהָמֹ֥ון הַגָּדֹ֖ול הַזֶּ֑ה הִנְנִ֨י נֹתְנֹ֤ו בְיָֽדְךָ֙ הַיֹּ֔ום וְיָדַעְתָּ֖ כִּֽי־אֲנִ֥י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339591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339591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496274</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192235</w:t>
            </w:r>
          </w:p>
        </w:tc>
        <w:tc>
          <w:tcPr>
            <w:tcW w:type="auto" w:w="1728"/>
          </w:tcPr>
          <w:p>
            <w:r>
              <w:t>verb</w:t>
            </w:r>
          </w:p>
        </w:tc>
        <w:tc>
          <w:tcPr>
            <w:tcW w:type="auto" w:w="1728"/>
          </w:tcPr>
          <w:p>
            <w:r>
              <w:t xml:space="preserve">נֹתְנֹ֤ו </w:t>
            </w:r>
          </w:p>
        </w:tc>
        <w:tc>
          <w:tcPr>
            <w:tcW w:type="auto" w:w="1728"/>
          </w:tcPr>
          <w:p>
            <w:r/>
          </w:p>
        </w:tc>
      </w:tr>
    </w:tbl>
    <w:p>
      <w:r>
        <w:br/>
      </w:r>
    </w:p>
    <w:p>
      <w:pPr>
        <w:pStyle w:val="Reference"/>
      </w:pPr>
      <w:hyperlink r:id="rId1649">
        <w:r>
          <w:rPr/>
          <w:t>339606, 1_Kings 20:16</w:t>
        </w:r>
      </w:hyperlink>
    </w:p>
    <w:p>
      <w:pPr>
        <w:pStyle w:val="Hebrew"/>
      </w:pPr>
      <w:r>
        <w:t xml:space="preserve">וַיֵּצְא֖וּ בַּֽצָּהֳרָ֑יִם </w:t>
      </w:r>
    </w:p>
    <w:p>
      <w:pPr>
        <w:pStyle w:val="Hebrew"/>
      </w:pPr>
      <w:r>
        <w:rPr>
          <w:color w:val="FF0000"/>
          <w:vertAlign w:val="superscript"/>
          <w:rtl/>
        </w:rPr>
        <w:t>192294</w:t>
      </w:r>
      <w:r>
        <w:rPr>
          <w:rFonts w:ascii="Times New Roman" w:hAnsi="Times New Roman"/>
          <w:color w:val="828282"/>
          <w:rtl/>
        </w:rPr>
        <w:t>וַ</w:t>
      </w:r>
      <w:r>
        <w:rPr>
          <w:color w:val="FF0000"/>
          <w:vertAlign w:val="superscript"/>
          <w:rtl/>
        </w:rPr>
        <w:t>192295</w:t>
      </w:r>
      <w:r>
        <w:rPr>
          <w:rFonts w:ascii="Times New Roman" w:hAnsi="Times New Roman"/>
          <w:color w:val="828282"/>
          <w:rtl/>
        </w:rPr>
        <w:t xml:space="preserve">יֵּצְא֖וּ </w:t>
      </w:r>
      <w:r>
        <w:rPr>
          <w:color w:val="FF0000"/>
          <w:vertAlign w:val="superscript"/>
          <w:rtl/>
        </w:rPr>
        <w:t>192296</w:t>
      </w:r>
      <w:r>
        <w:rPr>
          <w:rFonts w:ascii="Times New Roman" w:hAnsi="Times New Roman"/>
          <w:color w:val="828282"/>
          <w:rtl/>
        </w:rPr>
        <w:t>בַּֽ</w:t>
      </w:r>
      <w:r>
        <w:rPr>
          <w:color w:val="FF0000"/>
          <w:vertAlign w:val="superscript"/>
          <w:rtl/>
        </w:rPr>
        <w:t>192297</w:t>
      </w:r>
      <w:r>
        <w:rPr>
          <w:rFonts w:ascii="Times New Roman" w:hAnsi="Times New Roman"/>
          <w:color w:val="828282"/>
          <w:rtl/>
        </w:rPr>
      </w:r>
      <w:r>
        <w:rPr>
          <w:color w:val="FF0000"/>
          <w:vertAlign w:val="superscript"/>
          <w:rtl/>
        </w:rPr>
        <w:t>192298</w:t>
      </w:r>
      <w:r>
        <w:rPr>
          <w:rFonts w:ascii="Times New Roman" w:hAnsi="Times New Roman"/>
          <w:color w:val="828282"/>
          <w:rtl/>
        </w:rPr>
        <w:t xml:space="preserve">צָּהֳרָ֑יִם </w:t>
      </w:r>
    </w:p>
    <w:p>
      <w:pPr>
        <w:pStyle w:val="Hebrew"/>
      </w:pPr>
      <w:r>
        <w:rPr>
          <w:color w:val="828282"/>
        </w:rPr>
        <w:t xml:space="preserve">וַיֵּצְא֖וּ בַּֽצָּהֳרָ֑יִם וּבֶן־הֲדַד֩ שֹׁתֶ֨ה שִׁכֹּ֜ור בַּסֻּכֹּ֗ות ה֧וּא וְהַמְּלָכִ֛ים שְׁלֹשִֽׁים־וּשְׁנַ֥יִם מֶ֖לֶךְ עֹזֵ֥ר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339606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339606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496311</w:t>
            </w:r>
          </w:p>
        </w:tc>
        <w:tc>
          <w:tcPr>
            <w:tcW w:type="auto" w:w="1728"/>
          </w:tcPr>
          <w:p>
            <w:r>
              <w:t>time_phrase</w:t>
            </w:r>
          </w:p>
        </w:tc>
        <w:tc>
          <w:tcPr>
            <w:tcW w:type="auto" w:w="1728"/>
          </w:tcPr>
          <w:p>
            <w:r>
              <w:t xml:space="preserve">בַּֽצָּהֳרָ֑יִם </w:t>
            </w:r>
          </w:p>
        </w:tc>
        <w:tc>
          <w:tcPr>
            <w:tcW w:type="auto" w:w="1728"/>
          </w:tcPr>
          <w:p>
            <w:r/>
          </w:p>
        </w:tc>
      </w:tr>
      <w:tr>
        <w:tc>
          <w:tcPr>
            <w:tcW w:type="auto" w:w="1728"/>
          </w:tcPr>
          <w:p>
            <w:r>
              <w:t>tense</w:t>
            </w:r>
          </w:p>
        </w:tc>
        <w:tc>
          <w:tcPr>
            <w:tcW w:type="auto" w:w="1728"/>
          </w:tcPr>
          <w:p>
            <w:r>
              <w:t>192295</w:t>
            </w:r>
          </w:p>
        </w:tc>
        <w:tc>
          <w:tcPr>
            <w:tcW w:type="auto" w:w="1728"/>
          </w:tcPr>
          <w:p>
            <w:r>
              <w:t>verb</w:t>
            </w:r>
          </w:p>
        </w:tc>
        <w:tc>
          <w:tcPr>
            <w:tcW w:type="auto" w:w="1728"/>
          </w:tcPr>
          <w:p>
            <w:r>
              <w:t xml:space="preserve">יֵּצְא֖וּ </w:t>
            </w:r>
          </w:p>
        </w:tc>
        <w:tc>
          <w:tcPr>
            <w:tcW w:type="auto" w:w="1728"/>
          </w:tcPr>
          <w:p>
            <w:r/>
          </w:p>
        </w:tc>
      </w:tr>
    </w:tbl>
    <w:p>
      <w:r>
        <w:br/>
      </w:r>
    </w:p>
    <w:p>
      <w:pPr>
        <w:pStyle w:val="Reference"/>
      </w:pPr>
      <w:hyperlink r:id="rId1650">
        <w:r>
          <w:rPr/>
          <w:t>339637, 1_Kings 20:22</w:t>
        </w:r>
      </w:hyperlink>
    </w:p>
    <w:p>
      <w:pPr>
        <w:pStyle w:val="Hebrew"/>
      </w:pPr>
      <w:r>
        <w:t xml:space="preserve">כִּ֚י לִתְשׁוּבַ֣ת הַשָּׁנָ֔ה מֶ֥לֶךְ אֲרָ֖ם עֹלֶ֥ה עָלֶֽיךָ׃ ס </w:t>
      </w:r>
    </w:p>
    <w:p>
      <w:pPr>
        <w:pStyle w:val="Hebrew"/>
      </w:pPr>
      <w:r>
        <w:rPr>
          <w:color w:val="FF0000"/>
          <w:vertAlign w:val="superscript"/>
          <w:rtl/>
        </w:rPr>
        <w:t>192424</w:t>
      </w:r>
      <w:r>
        <w:rPr>
          <w:rFonts w:ascii="Times New Roman" w:hAnsi="Times New Roman"/>
          <w:color w:val="828282"/>
          <w:rtl/>
        </w:rPr>
        <w:t xml:space="preserve">כִּ֚י </w:t>
      </w:r>
      <w:r>
        <w:rPr>
          <w:color w:val="FF0000"/>
          <w:vertAlign w:val="superscript"/>
          <w:rtl/>
        </w:rPr>
        <w:t>192425</w:t>
      </w:r>
      <w:r>
        <w:rPr>
          <w:rFonts w:ascii="Times New Roman" w:hAnsi="Times New Roman"/>
          <w:color w:val="828282"/>
          <w:rtl/>
        </w:rPr>
        <w:t>לִ</w:t>
      </w:r>
      <w:r>
        <w:rPr>
          <w:color w:val="FF0000"/>
          <w:vertAlign w:val="superscript"/>
          <w:rtl/>
        </w:rPr>
        <w:t>192426</w:t>
      </w:r>
      <w:r>
        <w:rPr>
          <w:rFonts w:ascii="Times New Roman" w:hAnsi="Times New Roman"/>
          <w:color w:val="828282"/>
          <w:rtl/>
        </w:rPr>
        <w:t xml:space="preserve">תְשׁוּבַ֣ת </w:t>
      </w:r>
      <w:r>
        <w:rPr>
          <w:color w:val="FF0000"/>
          <w:vertAlign w:val="superscript"/>
          <w:rtl/>
        </w:rPr>
        <w:t>192427</w:t>
      </w:r>
      <w:r>
        <w:rPr>
          <w:rFonts w:ascii="Times New Roman" w:hAnsi="Times New Roman"/>
          <w:color w:val="828282"/>
          <w:rtl/>
        </w:rPr>
        <w:t>הַ</w:t>
      </w:r>
      <w:r>
        <w:rPr>
          <w:color w:val="FF0000"/>
          <w:vertAlign w:val="superscript"/>
          <w:rtl/>
        </w:rPr>
        <w:t>192428</w:t>
      </w:r>
      <w:r>
        <w:rPr>
          <w:rFonts w:ascii="Times New Roman" w:hAnsi="Times New Roman"/>
          <w:color w:val="828282"/>
          <w:rtl/>
        </w:rPr>
        <w:t xml:space="preserve">שָּׁנָ֔ה </w:t>
      </w:r>
      <w:r>
        <w:rPr>
          <w:color w:val="FF0000"/>
          <w:vertAlign w:val="superscript"/>
          <w:rtl/>
        </w:rPr>
        <w:t>192429</w:t>
      </w:r>
      <w:r>
        <w:rPr>
          <w:rFonts w:ascii="Times New Roman" w:hAnsi="Times New Roman"/>
          <w:color w:val="828282"/>
          <w:rtl/>
        </w:rPr>
        <w:t xml:space="preserve">מֶ֥לֶךְ </w:t>
      </w:r>
      <w:r>
        <w:rPr>
          <w:color w:val="FF0000"/>
          <w:vertAlign w:val="superscript"/>
          <w:rtl/>
        </w:rPr>
        <w:t>192430</w:t>
      </w:r>
      <w:r>
        <w:rPr>
          <w:rFonts w:ascii="Times New Roman" w:hAnsi="Times New Roman"/>
          <w:color w:val="828282"/>
          <w:rtl/>
        </w:rPr>
        <w:t xml:space="preserve">אֲרָ֖ם </w:t>
      </w:r>
      <w:r>
        <w:rPr>
          <w:color w:val="FF0000"/>
          <w:vertAlign w:val="superscript"/>
          <w:rtl/>
        </w:rPr>
        <w:t>192431</w:t>
      </w:r>
      <w:r>
        <w:rPr>
          <w:rFonts w:ascii="Times New Roman" w:hAnsi="Times New Roman"/>
          <w:color w:val="828282"/>
          <w:rtl/>
        </w:rPr>
        <w:t xml:space="preserve">עֹלֶ֥ה </w:t>
      </w:r>
      <w:r>
        <w:rPr>
          <w:color w:val="FF0000"/>
          <w:vertAlign w:val="superscript"/>
          <w:rtl/>
        </w:rPr>
        <w:t>192432</w:t>
      </w:r>
      <w:r>
        <w:rPr>
          <w:rFonts w:ascii="Times New Roman" w:hAnsi="Times New Roman"/>
          <w:color w:val="828282"/>
          <w:rtl/>
        </w:rPr>
        <w:t xml:space="preserve">עָלֶֽיךָ׃ ס </w:t>
      </w:r>
    </w:p>
    <w:p>
      <w:pPr>
        <w:pStyle w:val="Hebrew"/>
      </w:pPr>
      <w:r>
        <w:rPr>
          <w:color w:val="828282"/>
        </w:rPr>
        <w:t xml:space="preserve">וַיִּגַּ֤שׁ הַנָּבִיא֙ אֶל־מֶ֣לֶךְ יִשְׂרָאֵ֔ל וַיֹּ֤אמֶר לֹו֙ לֵ֣ךְ הִתְחַזַּ֔ק וְדַ֥ע וּרְאֵ֖ה אֵ֣ת אֲשֶֽׁר־תַּעֲשֶׂ֑ה כִּ֚י לִתְשׁוּבַ֣ת הַשָּׁנָ֔ה מֶ֥לֶךְ אֲרָ֖ם עֹלֶ֥ה עָלֶֽיךָ׃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339637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339637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496393</w:t>
            </w:r>
          </w:p>
        </w:tc>
        <w:tc>
          <w:tcPr>
            <w:tcW w:type="auto" w:w="1728"/>
          </w:tcPr>
          <w:p>
            <w:r>
              <w:t>time_phrase</w:t>
            </w:r>
          </w:p>
        </w:tc>
        <w:tc>
          <w:tcPr>
            <w:tcW w:type="auto" w:w="1728"/>
          </w:tcPr>
          <w:p>
            <w:r>
              <w:t xml:space="preserve">לִתְשׁוּבַ֣ת הַשָּׁנָ֔ה </w:t>
            </w:r>
          </w:p>
        </w:tc>
        <w:tc>
          <w:tcPr>
            <w:tcW w:type="auto" w:w="1728"/>
          </w:tcPr>
          <w:p>
            <w:r/>
          </w:p>
        </w:tc>
      </w:tr>
      <w:tr>
        <w:tc>
          <w:tcPr>
            <w:tcW w:type="auto" w:w="1728"/>
          </w:tcPr>
          <w:p>
            <w:r>
              <w:t>tense</w:t>
            </w:r>
          </w:p>
        </w:tc>
        <w:tc>
          <w:tcPr>
            <w:tcW w:type="auto" w:w="1728"/>
          </w:tcPr>
          <w:p>
            <w:r>
              <w:t>192431</w:t>
            </w:r>
          </w:p>
        </w:tc>
        <w:tc>
          <w:tcPr>
            <w:tcW w:type="auto" w:w="1728"/>
          </w:tcPr>
          <w:p>
            <w:r>
              <w:t>verb</w:t>
            </w:r>
          </w:p>
        </w:tc>
        <w:tc>
          <w:tcPr>
            <w:tcW w:type="auto" w:w="1728"/>
          </w:tcPr>
          <w:p>
            <w:r>
              <w:t xml:space="preserve">עֹלֶ֥ה </w:t>
            </w:r>
          </w:p>
        </w:tc>
        <w:tc>
          <w:tcPr>
            <w:tcW w:type="auto" w:w="1728"/>
          </w:tcPr>
          <w:p>
            <w:r/>
          </w:p>
        </w:tc>
      </w:tr>
    </w:tbl>
    <w:p>
      <w:r>
        <w:br/>
      </w:r>
    </w:p>
    <w:p>
      <w:pPr>
        <w:pStyle w:val="Reference"/>
      </w:pPr>
      <w:hyperlink r:id="rId1651">
        <w:r>
          <w:rPr/>
          <w:t>339654, 1_Kings 20:26</w:t>
        </w:r>
      </w:hyperlink>
    </w:p>
    <w:p>
      <w:pPr>
        <w:pStyle w:val="Hebrew"/>
      </w:pPr>
      <w:r>
        <w:t xml:space="preserve">וַֽיְהִי֙ לִתְשׁוּבַ֣ת הַשָּׁנָ֔ה </w:t>
      </w:r>
    </w:p>
    <w:p>
      <w:pPr>
        <w:pStyle w:val="Hebrew"/>
      </w:pPr>
      <w:r>
        <w:rPr>
          <w:color w:val="FF0000"/>
          <w:vertAlign w:val="superscript"/>
          <w:rtl/>
        </w:rPr>
        <w:t>192513</w:t>
      </w:r>
      <w:r>
        <w:rPr>
          <w:rFonts w:ascii="Times New Roman" w:hAnsi="Times New Roman"/>
          <w:color w:val="828282"/>
          <w:rtl/>
        </w:rPr>
        <w:t>וַֽ</w:t>
      </w:r>
      <w:r>
        <w:rPr>
          <w:color w:val="FF0000"/>
          <w:vertAlign w:val="superscript"/>
          <w:rtl/>
        </w:rPr>
        <w:t>192514</w:t>
      </w:r>
      <w:r>
        <w:rPr>
          <w:rFonts w:ascii="Times New Roman" w:hAnsi="Times New Roman"/>
          <w:color w:val="828282"/>
          <w:rtl/>
        </w:rPr>
        <w:t xml:space="preserve">יְהִי֙ </w:t>
      </w:r>
      <w:r>
        <w:rPr>
          <w:color w:val="FF0000"/>
          <w:vertAlign w:val="superscript"/>
          <w:rtl/>
        </w:rPr>
        <w:t>192515</w:t>
      </w:r>
      <w:r>
        <w:rPr>
          <w:rFonts w:ascii="Times New Roman" w:hAnsi="Times New Roman"/>
          <w:color w:val="828282"/>
          <w:rtl/>
        </w:rPr>
        <w:t>לִ</w:t>
      </w:r>
      <w:r>
        <w:rPr>
          <w:color w:val="FF0000"/>
          <w:vertAlign w:val="superscript"/>
          <w:rtl/>
        </w:rPr>
        <w:t>192516</w:t>
      </w:r>
      <w:r>
        <w:rPr>
          <w:rFonts w:ascii="Times New Roman" w:hAnsi="Times New Roman"/>
          <w:color w:val="828282"/>
          <w:rtl/>
        </w:rPr>
        <w:t xml:space="preserve">תְשׁוּבַ֣ת </w:t>
      </w:r>
      <w:r>
        <w:rPr>
          <w:color w:val="FF0000"/>
          <w:vertAlign w:val="superscript"/>
          <w:rtl/>
        </w:rPr>
        <w:t>192517</w:t>
      </w:r>
      <w:r>
        <w:rPr>
          <w:rFonts w:ascii="Times New Roman" w:hAnsi="Times New Roman"/>
          <w:color w:val="828282"/>
          <w:rtl/>
        </w:rPr>
        <w:t>הַ</w:t>
      </w:r>
      <w:r>
        <w:rPr>
          <w:color w:val="FF0000"/>
          <w:vertAlign w:val="superscript"/>
          <w:rtl/>
        </w:rPr>
        <w:t>192518</w:t>
      </w:r>
      <w:r>
        <w:rPr>
          <w:rFonts w:ascii="Times New Roman" w:hAnsi="Times New Roman"/>
          <w:color w:val="828282"/>
          <w:rtl/>
        </w:rPr>
        <w:t xml:space="preserve">שָּׁנָ֔ה </w:t>
      </w:r>
    </w:p>
    <w:p>
      <w:pPr>
        <w:pStyle w:val="Hebrew"/>
      </w:pPr>
      <w:r>
        <w:rPr>
          <w:color w:val="828282"/>
        </w:rPr>
        <w:t xml:space="preserve">וַֽיְהִי֙ לִתְשׁוּבַ֣ת הַשָּׁנָ֔ה וַיִּפְקֹ֥ד בֶּן־הֲדַ֖ד אֶת־אֲרָ֑ם וַיַּ֣עַל אֲפֵ֔קָה לַמִּלְחָמָ֖ה עִם־יִשְׂרָאֵֽל׃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339654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339654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496452</w:t>
            </w:r>
          </w:p>
        </w:tc>
        <w:tc>
          <w:tcPr>
            <w:tcW w:type="auto" w:w="1728"/>
          </w:tcPr>
          <w:p>
            <w:r>
              <w:t>time_phrase</w:t>
            </w:r>
          </w:p>
        </w:tc>
        <w:tc>
          <w:tcPr>
            <w:tcW w:type="auto" w:w="1728"/>
          </w:tcPr>
          <w:p>
            <w:r>
              <w:t xml:space="preserve">לִתְשׁוּבַ֣ת הַשָּׁנָ֔ה </w:t>
            </w:r>
          </w:p>
        </w:tc>
        <w:tc>
          <w:tcPr>
            <w:tcW w:type="auto" w:w="1728"/>
          </w:tcPr>
          <w:p>
            <w:r/>
          </w:p>
        </w:tc>
      </w:tr>
      <w:tr>
        <w:tc>
          <w:tcPr>
            <w:tcW w:type="auto" w:w="1728"/>
          </w:tcPr>
          <w:p>
            <w:r>
              <w:t>tense</w:t>
            </w:r>
          </w:p>
        </w:tc>
        <w:tc>
          <w:tcPr>
            <w:tcW w:type="auto" w:w="1728"/>
          </w:tcPr>
          <w:p>
            <w:r>
              <w:t>192514</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652">
        <w:r>
          <w:rPr/>
          <w:t>339673, 1_Kings 20:29</w:t>
        </w:r>
      </w:hyperlink>
    </w:p>
    <w:p>
      <w:pPr>
        <w:pStyle w:val="Hebrew"/>
      </w:pPr>
      <w:r>
        <w:t xml:space="preserve">וַֽיַּחֲנ֧וּ אֵ֦לֶּה נֹ֥כַח אֵ֖לֶּה שִׁבְעַ֣ת יָמִ֑ים </w:t>
      </w:r>
    </w:p>
    <w:p>
      <w:pPr>
        <w:pStyle w:val="Hebrew"/>
      </w:pPr>
      <w:r>
        <w:rPr>
          <w:color w:val="FF0000"/>
          <w:vertAlign w:val="superscript"/>
          <w:rtl/>
        </w:rPr>
        <w:t>192601</w:t>
      </w:r>
      <w:r>
        <w:rPr>
          <w:rFonts w:ascii="Times New Roman" w:hAnsi="Times New Roman"/>
          <w:color w:val="828282"/>
          <w:rtl/>
        </w:rPr>
        <w:t>וַֽ</w:t>
      </w:r>
      <w:r>
        <w:rPr>
          <w:color w:val="FF0000"/>
          <w:vertAlign w:val="superscript"/>
          <w:rtl/>
        </w:rPr>
        <w:t>192602</w:t>
      </w:r>
      <w:r>
        <w:rPr>
          <w:rFonts w:ascii="Times New Roman" w:hAnsi="Times New Roman"/>
          <w:color w:val="828282"/>
          <w:rtl/>
        </w:rPr>
        <w:t xml:space="preserve">יַּחֲנ֧וּ </w:t>
      </w:r>
      <w:r>
        <w:rPr>
          <w:color w:val="FF0000"/>
          <w:vertAlign w:val="superscript"/>
          <w:rtl/>
        </w:rPr>
        <w:t>192603</w:t>
      </w:r>
      <w:r>
        <w:rPr>
          <w:rFonts w:ascii="Times New Roman" w:hAnsi="Times New Roman"/>
          <w:color w:val="828282"/>
          <w:rtl/>
        </w:rPr>
        <w:t xml:space="preserve">אֵ֦לֶּה </w:t>
      </w:r>
      <w:r>
        <w:rPr>
          <w:color w:val="FF0000"/>
          <w:vertAlign w:val="superscript"/>
          <w:rtl/>
        </w:rPr>
        <w:t>192604</w:t>
      </w:r>
      <w:r>
        <w:rPr>
          <w:rFonts w:ascii="Times New Roman" w:hAnsi="Times New Roman"/>
          <w:color w:val="828282"/>
          <w:rtl/>
        </w:rPr>
        <w:t xml:space="preserve">נֹ֥כַח </w:t>
      </w:r>
      <w:r>
        <w:rPr>
          <w:color w:val="FF0000"/>
          <w:vertAlign w:val="superscript"/>
          <w:rtl/>
        </w:rPr>
        <w:t>192605</w:t>
      </w:r>
      <w:r>
        <w:rPr>
          <w:rFonts w:ascii="Times New Roman" w:hAnsi="Times New Roman"/>
          <w:color w:val="828282"/>
          <w:rtl/>
        </w:rPr>
        <w:t xml:space="preserve">אֵ֖לֶּה </w:t>
      </w:r>
      <w:r>
        <w:rPr>
          <w:color w:val="FF0000"/>
          <w:vertAlign w:val="superscript"/>
          <w:rtl/>
        </w:rPr>
        <w:t>192606</w:t>
      </w:r>
      <w:r>
        <w:rPr>
          <w:rFonts w:ascii="Times New Roman" w:hAnsi="Times New Roman"/>
          <w:color w:val="828282"/>
          <w:rtl/>
        </w:rPr>
        <w:t xml:space="preserve">שִׁבְעַ֣ת </w:t>
      </w:r>
      <w:r>
        <w:rPr>
          <w:color w:val="FF0000"/>
          <w:vertAlign w:val="superscript"/>
          <w:rtl/>
        </w:rPr>
        <w:t>192607</w:t>
      </w:r>
      <w:r>
        <w:rPr>
          <w:rFonts w:ascii="Times New Roman" w:hAnsi="Times New Roman"/>
          <w:color w:val="828282"/>
          <w:rtl/>
        </w:rPr>
        <w:t xml:space="preserve">יָמִ֑ים </w:t>
      </w:r>
    </w:p>
    <w:p>
      <w:pPr>
        <w:pStyle w:val="Hebrew"/>
      </w:pPr>
      <w:r>
        <w:rPr>
          <w:color w:val="828282"/>
        </w:rPr>
        <w:t xml:space="preserve">וַֽיַּחֲנ֧וּ אֵ֦לֶּה נֹ֥כַח אֵ֖לֶּה שִׁבְעַ֣ת יָמִ֑ים וַיְהִ֣י׀ בַּיֹּ֣ום הַשְּׁבִיעִ֗י וַתִּקְרַב֙ הַמִּלְחָמָ֔ה וַיַּכּ֨וּ בְנֵֽי־יִשְׂרָאֵ֧ל אֶת־אֲרָ֛ם מֵאָה־אֶ֥לֶף רַגְלִ֖י בְּיֹ֥ום אֶחָֽד׃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339673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339673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496511</w:t>
            </w:r>
          </w:p>
        </w:tc>
        <w:tc>
          <w:tcPr>
            <w:tcW w:type="auto" w:w="1728"/>
          </w:tcPr>
          <w:p>
            <w:r>
              <w:t>time_phrase</w:t>
            </w:r>
          </w:p>
        </w:tc>
        <w:tc>
          <w:tcPr>
            <w:tcW w:type="auto" w:w="1728"/>
          </w:tcPr>
          <w:p>
            <w:r>
              <w:t xml:space="preserve">שִׁבְעַ֣ת יָמִ֑ים </w:t>
            </w:r>
          </w:p>
        </w:tc>
        <w:tc>
          <w:tcPr>
            <w:tcW w:type="auto" w:w="1728"/>
          </w:tcPr>
          <w:p>
            <w:r/>
          </w:p>
        </w:tc>
      </w:tr>
      <w:tr>
        <w:tc>
          <w:tcPr>
            <w:tcW w:type="auto" w:w="1728"/>
          </w:tcPr>
          <w:p>
            <w:r>
              <w:t>tense</w:t>
            </w:r>
          </w:p>
        </w:tc>
        <w:tc>
          <w:tcPr>
            <w:tcW w:type="auto" w:w="1728"/>
          </w:tcPr>
          <w:p>
            <w:r>
              <w:t>192602</w:t>
            </w:r>
          </w:p>
        </w:tc>
        <w:tc>
          <w:tcPr>
            <w:tcW w:type="auto" w:w="1728"/>
          </w:tcPr>
          <w:p>
            <w:r>
              <w:t>verb</w:t>
            </w:r>
          </w:p>
        </w:tc>
        <w:tc>
          <w:tcPr>
            <w:tcW w:type="auto" w:w="1728"/>
          </w:tcPr>
          <w:p>
            <w:r>
              <w:t xml:space="preserve">יַּחֲנ֧וּ </w:t>
            </w:r>
          </w:p>
        </w:tc>
        <w:tc>
          <w:tcPr>
            <w:tcW w:type="auto" w:w="1728"/>
          </w:tcPr>
          <w:p>
            <w:r/>
          </w:p>
        </w:tc>
      </w:tr>
    </w:tbl>
    <w:p>
      <w:r>
        <w:br/>
      </w:r>
    </w:p>
    <w:p>
      <w:pPr>
        <w:pStyle w:val="Reference"/>
      </w:pPr>
      <w:hyperlink r:id="rId1652">
        <w:r>
          <w:rPr/>
          <w:t>339674, 1_Kings 20:29</w:t>
        </w:r>
      </w:hyperlink>
    </w:p>
    <w:p>
      <w:pPr>
        <w:pStyle w:val="Hebrew"/>
      </w:pPr>
      <w:r>
        <w:t xml:space="preserve">וַיְהִ֣י׀ בַּיֹּ֣ום הַשְּׁבִיעִ֗י </w:t>
      </w:r>
    </w:p>
    <w:p>
      <w:pPr>
        <w:pStyle w:val="Hebrew"/>
      </w:pPr>
      <w:r>
        <w:rPr>
          <w:color w:val="FF0000"/>
          <w:vertAlign w:val="superscript"/>
          <w:rtl/>
        </w:rPr>
        <w:t>192608</w:t>
      </w:r>
      <w:r>
        <w:rPr>
          <w:rFonts w:ascii="Times New Roman" w:hAnsi="Times New Roman"/>
          <w:color w:val="828282"/>
          <w:rtl/>
        </w:rPr>
        <w:t>וַ</w:t>
      </w:r>
      <w:r>
        <w:rPr>
          <w:color w:val="FF0000"/>
          <w:vertAlign w:val="superscript"/>
          <w:rtl/>
        </w:rPr>
        <w:t>192609</w:t>
      </w:r>
      <w:r>
        <w:rPr>
          <w:rFonts w:ascii="Times New Roman" w:hAnsi="Times New Roman"/>
          <w:color w:val="828282"/>
          <w:rtl/>
        </w:rPr>
        <w:t xml:space="preserve">יְהִ֣י׀ </w:t>
      </w:r>
      <w:r>
        <w:rPr>
          <w:color w:val="FF0000"/>
          <w:vertAlign w:val="superscript"/>
          <w:rtl/>
        </w:rPr>
        <w:t>192610</w:t>
      </w:r>
      <w:r>
        <w:rPr>
          <w:rFonts w:ascii="Times New Roman" w:hAnsi="Times New Roman"/>
          <w:color w:val="828282"/>
          <w:rtl/>
        </w:rPr>
        <w:t>בַּ</w:t>
      </w:r>
      <w:r>
        <w:rPr>
          <w:color w:val="FF0000"/>
          <w:vertAlign w:val="superscript"/>
          <w:rtl/>
        </w:rPr>
        <w:t>192611</w:t>
      </w:r>
      <w:r>
        <w:rPr>
          <w:rFonts w:ascii="Times New Roman" w:hAnsi="Times New Roman"/>
          <w:color w:val="828282"/>
          <w:rtl/>
        </w:rPr>
      </w:r>
      <w:r>
        <w:rPr>
          <w:color w:val="FF0000"/>
          <w:vertAlign w:val="superscript"/>
          <w:rtl/>
        </w:rPr>
        <w:t>192612</w:t>
      </w:r>
      <w:r>
        <w:rPr>
          <w:rFonts w:ascii="Times New Roman" w:hAnsi="Times New Roman"/>
          <w:color w:val="828282"/>
          <w:rtl/>
        </w:rPr>
        <w:t xml:space="preserve">יֹּ֣ום </w:t>
      </w:r>
      <w:r>
        <w:rPr>
          <w:color w:val="FF0000"/>
          <w:vertAlign w:val="superscript"/>
          <w:rtl/>
        </w:rPr>
        <w:t>192613</w:t>
      </w:r>
      <w:r>
        <w:rPr>
          <w:rFonts w:ascii="Times New Roman" w:hAnsi="Times New Roman"/>
          <w:color w:val="828282"/>
          <w:rtl/>
        </w:rPr>
        <w:t>הַ</w:t>
      </w:r>
      <w:r>
        <w:rPr>
          <w:color w:val="FF0000"/>
          <w:vertAlign w:val="superscript"/>
          <w:rtl/>
        </w:rPr>
        <w:t>192614</w:t>
      </w:r>
      <w:r>
        <w:rPr>
          <w:rFonts w:ascii="Times New Roman" w:hAnsi="Times New Roman"/>
          <w:color w:val="828282"/>
          <w:rtl/>
        </w:rPr>
        <w:t xml:space="preserve">שְּׁבִיעִ֗י </w:t>
      </w:r>
    </w:p>
    <w:p>
      <w:pPr>
        <w:pStyle w:val="Hebrew"/>
      </w:pPr>
      <w:r>
        <w:rPr>
          <w:color w:val="828282"/>
        </w:rPr>
        <w:t xml:space="preserve">וַֽיַּחֲנ֧וּ אֵ֦לֶּה נֹ֥כַח אֵ֖לֶּה שִׁבְעַ֣ת יָמִ֑ים וַיְהִ֣י׀ בַּיֹּ֣ום הַשְּׁבִיעִ֗י וַתִּקְרַב֙ הַמִּלְחָמָ֔ה וַיַּכּ֨וּ בְנֵֽי־יִשְׂרָאֵ֧ל אֶת־אֲרָ֛ם מֵאָה־אֶ֥לֶף רַגְלִ֖י בְּיֹ֥ום אֶחָֽד׃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339674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339674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496514</w:t>
            </w:r>
          </w:p>
        </w:tc>
        <w:tc>
          <w:tcPr>
            <w:tcW w:type="auto" w:w="1728"/>
          </w:tcPr>
          <w:p>
            <w:r>
              <w:t>time_phrase</w:t>
            </w:r>
          </w:p>
        </w:tc>
        <w:tc>
          <w:tcPr>
            <w:tcW w:type="auto" w:w="1728"/>
          </w:tcPr>
          <w:p>
            <w:r>
              <w:t xml:space="preserve">בַּיֹּ֣ום הַשְּׁבִיעִ֗י </w:t>
            </w:r>
          </w:p>
        </w:tc>
        <w:tc>
          <w:tcPr>
            <w:tcW w:type="auto" w:w="1728"/>
          </w:tcPr>
          <w:p>
            <w:r/>
          </w:p>
        </w:tc>
      </w:tr>
      <w:tr>
        <w:tc>
          <w:tcPr>
            <w:tcW w:type="auto" w:w="1728"/>
          </w:tcPr>
          <w:p>
            <w:r>
              <w:t>tense</w:t>
            </w:r>
          </w:p>
        </w:tc>
        <w:tc>
          <w:tcPr>
            <w:tcW w:type="auto" w:w="1728"/>
          </w:tcPr>
          <w:p>
            <w:r>
              <w:t>192609</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652">
        <w:r>
          <w:rPr/>
          <w:t>339676, 1_Kings 20:29</w:t>
        </w:r>
      </w:hyperlink>
    </w:p>
    <w:p>
      <w:pPr>
        <w:pStyle w:val="Hebrew"/>
      </w:pPr>
      <w:r>
        <w:t xml:space="preserve">וַיַּכּ֨וּ בְנֵֽי־יִשְׂרָאֵ֧ל אֶת־אֲרָ֛ם מֵאָה־אֶ֥לֶף רַגְלִ֖י בְּיֹ֥ום אֶחָֽד׃ </w:t>
      </w:r>
    </w:p>
    <w:p>
      <w:pPr>
        <w:pStyle w:val="Hebrew"/>
      </w:pPr>
      <w:r>
        <w:rPr>
          <w:color w:val="FF0000"/>
          <w:vertAlign w:val="superscript"/>
          <w:rtl/>
        </w:rPr>
        <w:t>192619</w:t>
      </w:r>
      <w:r>
        <w:rPr>
          <w:rFonts w:ascii="Times New Roman" w:hAnsi="Times New Roman"/>
          <w:color w:val="828282"/>
          <w:rtl/>
        </w:rPr>
        <w:t>וַ</w:t>
      </w:r>
      <w:r>
        <w:rPr>
          <w:color w:val="FF0000"/>
          <w:vertAlign w:val="superscript"/>
          <w:rtl/>
        </w:rPr>
        <w:t>192620</w:t>
      </w:r>
      <w:r>
        <w:rPr>
          <w:rFonts w:ascii="Times New Roman" w:hAnsi="Times New Roman"/>
          <w:color w:val="828282"/>
          <w:rtl/>
        </w:rPr>
        <w:t xml:space="preserve">יַּכּ֨וּ </w:t>
      </w:r>
      <w:r>
        <w:rPr>
          <w:color w:val="FF0000"/>
          <w:vertAlign w:val="superscript"/>
          <w:rtl/>
        </w:rPr>
        <w:t>192621</w:t>
      </w:r>
      <w:r>
        <w:rPr>
          <w:rFonts w:ascii="Times New Roman" w:hAnsi="Times New Roman"/>
          <w:color w:val="828282"/>
          <w:rtl/>
        </w:rPr>
        <w:t>בְנֵֽי־</w:t>
      </w:r>
      <w:r>
        <w:rPr>
          <w:color w:val="FF0000"/>
          <w:vertAlign w:val="superscript"/>
          <w:rtl/>
        </w:rPr>
        <w:t>192622</w:t>
      </w:r>
      <w:r>
        <w:rPr>
          <w:rFonts w:ascii="Times New Roman" w:hAnsi="Times New Roman"/>
          <w:color w:val="828282"/>
          <w:rtl/>
        </w:rPr>
        <w:t xml:space="preserve">יִשְׂרָאֵ֧ל </w:t>
      </w:r>
      <w:r>
        <w:rPr>
          <w:color w:val="FF0000"/>
          <w:vertAlign w:val="superscript"/>
          <w:rtl/>
        </w:rPr>
        <w:t>192623</w:t>
      </w:r>
      <w:r>
        <w:rPr>
          <w:rFonts w:ascii="Times New Roman" w:hAnsi="Times New Roman"/>
          <w:color w:val="828282"/>
          <w:rtl/>
        </w:rPr>
        <w:t>אֶת־</w:t>
      </w:r>
      <w:r>
        <w:rPr>
          <w:color w:val="FF0000"/>
          <w:vertAlign w:val="superscript"/>
          <w:rtl/>
        </w:rPr>
        <w:t>192624</w:t>
      </w:r>
      <w:r>
        <w:rPr>
          <w:rFonts w:ascii="Times New Roman" w:hAnsi="Times New Roman"/>
          <w:color w:val="828282"/>
          <w:rtl/>
        </w:rPr>
        <w:t xml:space="preserve">אֲרָ֛ם </w:t>
      </w:r>
      <w:r>
        <w:rPr>
          <w:color w:val="FF0000"/>
          <w:vertAlign w:val="superscript"/>
          <w:rtl/>
        </w:rPr>
        <w:t>192625</w:t>
      </w:r>
      <w:r>
        <w:rPr>
          <w:rFonts w:ascii="Times New Roman" w:hAnsi="Times New Roman"/>
          <w:color w:val="828282"/>
          <w:rtl/>
        </w:rPr>
        <w:t>מֵאָה־</w:t>
      </w:r>
      <w:r>
        <w:rPr>
          <w:color w:val="FF0000"/>
          <w:vertAlign w:val="superscript"/>
          <w:rtl/>
        </w:rPr>
        <w:t>192626</w:t>
      </w:r>
      <w:r>
        <w:rPr>
          <w:rFonts w:ascii="Times New Roman" w:hAnsi="Times New Roman"/>
          <w:color w:val="828282"/>
          <w:rtl/>
        </w:rPr>
        <w:t xml:space="preserve">אֶ֥לֶף </w:t>
      </w:r>
      <w:r>
        <w:rPr>
          <w:color w:val="FF0000"/>
          <w:vertAlign w:val="superscript"/>
          <w:rtl/>
        </w:rPr>
        <w:t>192627</w:t>
      </w:r>
      <w:r>
        <w:rPr>
          <w:rFonts w:ascii="Times New Roman" w:hAnsi="Times New Roman"/>
          <w:color w:val="828282"/>
          <w:rtl/>
        </w:rPr>
        <w:t xml:space="preserve">רַגְלִ֖י </w:t>
      </w:r>
      <w:r>
        <w:rPr>
          <w:color w:val="FF0000"/>
          <w:vertAlign w:val="superscript"/>
          <w:rtl/>
        </w:rPr>
        <w:t>192628</w:t>
      </w:r>
      <w:r>
        <w:rPr>
          <w:rFonts w:ascii="Times New Roman" w:hAnsi="Times New Roman"/>
          <w:color w:val="828282"/>
          <w:rtl/>
        </w:rPr>
        <w:t>בְּ</w:t>
      </w:r>
      <w:r>
        <w:rPr>
          <w:color w:val="FF0000"/>
          <w:vertAlign w:val="superscript"/>
          <w:rtl/>
        </w:rPr>
        <w:t>192629</w:t>
      </w:r>
      <w:r>
        <w:rPr>
          <w:rFonts w:ascii="Times New Roman" w:hAnsi="Times New Roman"/>
          <w:color w:val="828282"/>
          <w:rtl/>
        </w:rPr>
        <w:t xml:space="preserve">יֹ֥ום </w:t>
      </w:r>
      <w:r>
        <w:rPr>
          <w:color w:val="FF0000"/>
          <w:vertAlign w:val="superscript"/>
          <w:rtl/>
        </w:rPr>
        <w:t>192630</w:t>
      </w:r>
      <w:r>
        <w:rPr>
          <w:rFonts w:ascii="Times New Roman" w:hAnsi="Times New Roman"/>
          <w:color w:val="828282"/>
          <w:rtl/>
        </w:rPr>
        <w:t xml:space="preserve">אֶחָֽד׃ </w:t>
      </w:r>
    </w:p>
    <w:p>
      <w:pPr>
        <w:pStyle w:val="Hebrew"/>
      </w:pPr>
      <w:r>
        <w:rPr>
          <w:color w:val="828282"/>
        </w:rPr>
        <w:t xml:space="preserve">וַֽיַּחֲנ֧וּ אֵ֦לֶּה נֹ֥כַח אֵ֖לֶּה שִׁבְעַ֣ת יָמִ֑ים וַיְהִ֣י׀ בַּיֹּ֣ום הַשְּׁבִיעִ֗י וַתִּקְרַב֙ הַמִּלְחָמָ֔ה וַיַּכּ֨וּ בְנֵֽי־יִשְׂרָאֵ֧ל אֶת־אֲרָ֛ם מֵאָה־אֶ֥לֶף רַגְלִ֖י בְּיֹ֥ום אֶחָֽד׃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339676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339676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496523</w:t>
            </w:r>
          </w:p>
        </w:tc>
        <w:tc>
          <w:tcPr>
            <w:tcW w:type="auto" w:w="1728"/>
          </w:tcPr>
          <w:p>
            <w:r>
              <w:t>time_phrase</w:t>
            </w:r>
          </w:p>
        </w:tc>
        <w:tc>
          <w:tcPr>
            <w:tcW w:type="auto" w:w="1728"/>
          </w:tcPr>
          <w:p>
            <w:r>
              <w:t xml:space="preserve">בְּיֹ֥ום אֶחָֽד׃ </w:t>
            </w:r>
          </w:p>
        </w:tc>
        <w:tc>
          <w:tcPr>
            <w:tcW w:type="auto" w:w="1728"/>
          </w:tcPr>
          <w:p>
            <w:r/>
          </w:p>
        </w:tc>
      </w:tr>
      <w:tr>
        <w:tc>
          <w:tcPr>
            <w:tcW w:type="auto" w:w="1728"/>
          </w:tcPr>
          <w:p>
            <w:r>
              <w:t>tense</w:t>
            </w:r>
          </w:p>
        </w:tc>
        <w:tc>
          <w:tcPr>
            <w:tcW w:type="auto" w:w="1728"/>
          </w:tcPr>
          <w:p>
            <w:r>
              <w:t>192620</w:t>
            </w:r>
          </w:p>
        </w:tc>
        <w:tc>
          <w:tcPr>
            <w:tcW w:type="auto" w:w="1728"/>
          </w:tcPr>
          <w:p>
            <w:r>
              <w:t>verb</w:t>
            </w:r>
          </w:p>
        </w:tc>
        <w:tc>
          <w:tcPr>
            <w:tcW w:type="auto" w:w="1728"/>
          </w:tcPr>
          <w:p>
            <w:r>
              <w:t xml:space="preserve">יַּכּ֨וּ </w:t>
            </w:r>
          </w:p>
        </w:tc>
        <w:tc>
          <w:tcPr>
            <w:tcW w:type="auto" w:w="1728"/>
          </w:tcPr>
          <w:p>
            <w:r/>
          </w:p>
        </w:tc>
      </w:tr>
    </w:tbl>
    <w:p>
      <w:r>
        <w:br/>
      </w:r>
    </w:p>
    <w:p>
      <w:pPr>
        <w:pStyle w:val="Reference"/>
      </w:pPr>
      <w:hyperlink r:id="rId1653">
        <w:r>
          <w:rPr/>
          <w:t>339766, 1_Kings 21:1</w:t>
        </w:r>
      </w:hyperlink>
    </w:p>
    <w:p>
      <w:pPr>
        <w:pStyle w:val="Hebrew"/>
      </w:pPr>
      <w:r>
        <w:t xml:space="preserve">וַיְהִ֗י אַחַר֙ הַדְּבָרִ֣ים הָאֵ֔לֶּה </w:t>
      </w:r>
    </w:p>
    <w:p>
      <w:pPr>
        <w:pStyle w:val="Hebrew"/>
      </w:pPr>
      <w:r>
        <w:rPr>
          <w:color w:val="FF0000"/>
          <w:vertAlign w:val="superscript"/>
          <w:rtl/>
        </w:rPr>
        <w:t>192990</w:t>
      </w:r>
      <w:r>
        <w:rPr>
          <w:rFonts w:ascii="Times New Roman" w:hAnsi="Times New Roman"/>
          <w:color w:val="828282"/>
          <w:rtl/>
        </w:rPr>
        <w:t>וַ</w:t>
      </w:r>
      <w:r>
        <w:rPr>
          <w:color w:val="FF0000"/>
          <w:vertAlign w:val="superscript"/>
          <w:rtl/>
        </w:rPr>
        <w:t>192991</w:t>
      </w:r>
      <w:r>
        <w:rPr>
          <w:rFonts w:ascii="Times New Roman" w:hAnsi="Times New Roman"/>
          <w:color w:val="828282"/>
          <w:rtl/>
        </w:rPr>
        <w:t xml:space="preserve">יְהִ֗י </w:t>
      </w:r>
      <w:r>
        <w:rPr>
          <w:color w:val="FF0000"/>
          <w:vertAlign w:val="superscript"/>
          <w:rtl/>
        </w:rPr>
        <w:t>192992</w:t>
      </w:r>
      <w:r>
        <w:rPr>
          <w:rFonts w:ascii="Times New Roman" w:hAnsi="Times New Roman"/>
          <w:color w:val="828282"/>
          <w:rtl/>
        </w:rPr>
        <w:t xml:space="preserve">אַחַר֙ </w:t>
      </w:r>
      <w:r>
        <w:rPr>
          <w:color w:val="FF0000"/>
          <w:vertAlign w:val="superscript"/>
          <w:rtl/>
        </w:rPr>
        <w:t>192993</w:t>
      </w:r>
      <w:r>
        <w:rPr>
          <w:rFonts w:ascii="Times New Roman" w:hAnsi="Times New Roman"/>
          <w:color w:val="828282"/>
          <w:rtl/>
        </w:rPr>
        <w:t>הַ</w:t>
      </w:r>
      <w:r>
        <w:rPr>
          <w:color w:val="FF0000"/>
          <w:vertAlign w:val="superscript"/>
          <w:rtl/>
        </w:rPr>
        <w:t>192994</w:t>
      </w:r>
      <w:r>
        <w:rPr>
          <w:rFonts w:ascii="Times New Roman" w:hAnsi="Times New Roman"/>
          <w:color w:val="828282"/>
          <w:rtl/>
        </w:rPr>
        <w:t xml:space="preserve">דְּבָרִ֣ים </w:t>
      </w:r>
      <w:r>
        <w:rPr>
          <w:color w:val="FF0000"/>
          <w:vertAlign w:val="superscript"/>
          <w:rtl/>
        </w:rPr>
        <w:t>192995</w:t>
      </w:r>
      <w:r>
        <w:rPr>
          <w:rFonts w:ascii="Times New Roman" w:hAnsi="Times New Roman"/>
          <w:color w:val="828282"/>
          <w:rtl/>
        </w:rPr>
        <w:t>הָ</w:t>
      </w:r>
      <w:r>
        <w:rPr>
          <w:color w:val="FF0000"/>
          <w:vertAlign w:val="superscript"/>
          <w:rtl/>
        </w:rPr>
        <w:t>192996</w:t>
      </w:r>
      <w:r>
        <w:rPr>
          <w:rFonts w:ascii="Times New Roman" w:hAnsi="Times New Roman"/>
          <w:color w:val="828282"/>
          <w:rtl/>
        </w:rPr>
        <w:t xml:space="preserve">אֵ֔לֶּה </w:t>
      </w:r>
    </w:p>
    <w:p>
      <w:pPr>
        <w:pStyle w:val="Hebrew"/>
      </w:pPr>
      <w:r>
        <w:rPr>
          <w:color w:val="828282"/>
        </w:rPr>
        <w:t xml:space="preserve">וַיְהִ֗י אַחַר֙ הַדְּבָרִ֣ים הָאֵ֔לֶּה כֶּ֧רֶם הָיָ֛ה לְנָבֹ֥ות הַיִּזְרְעֵאלִ֖י אֲשֶׁ֣ר בְּיִזְרְעֶ֑אל אֵ֚צֶל הֵיכַ֣ל אַחְאָ֔ב מֶ֖לֶךְ שֹׁמְרֹֽון׃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339766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339766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496785</w:t>
            </w:r>
          </w:p>
        </w:tc>
        <w:tc>
          <w:tcPr>
            <w:tcW w:type="auto" w:w="1728"/>
          </w:tcPr>
          <w:p>
            <w:r>
              <w:t>time_phrase</w:t>
            </w:r>
          </w:p>
        </w:tc>
        <w:tc>
          <w:tcPr>
            <w:tcW w:type="auto" w:w="1728"/>
          </w:tcPr>
          <w:p>
            <w:r>
              <w:t xml:space="preserve">אַחַר֙ הַדְּבָרִ֣ים הָאֵ֔לֶּה </w:t>
            </w:r>
          </w:p>
        </w:tc>
        <w:tc>
          <w:tcPr>
            <w:tcW w:type="auto" w:w="1728"/>
          </w:tcPr>
          <w:p>
            <w:r/>
          </w:p>
        </w:tc>
      </w:tr>
      <w:tr>
        <w:tc>
          <w:tcPr>
            <w:tcW w:type="auto" w:w="1728"/>
          </w:tcPr>
          <w:p>
            <w:r>
              <w:t>tense</w:t>
            </w:r>
          </w:p>
        </w:tc>
        <w:tc>
          <w:tcPr>
            <w:tcW w:type="auto" w:w="1728"/>
          </w:tcPr>
          <w:p>
            <w:r>
              <w:t>192991</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654">
        <w:r>
          <w:rPr/>
          <w:t>339802, 1_Kings 21:7</w:t>
        </w:r>
      </w:hyperlink>
    </w:p>
    <w:p>
      <w:pPr>
        <w:pStyle w:val="Hebrew"/>
      </w:pPr>
      <w:r>
        <w:t xml:space="preserve">אַתָּ֕ה עַתָּ֛ה תַּעֲשֶׂ֥ה מְלוּכָ֖ה עַל־יִשְׂרָאֵ֑ל </w:t>
      </w:r>
    </w:p>
    <w:p>
      <w:pPr>
        <w:pStyle w:val="Hebrew"/>
      </w:pPr>
      <w:r>
        <w:rPr>
          <w:color w:val="FF0000"/>
          <w:vertAlign w:val="superscript"/>
          <w:rtl/>
        </w:rPr>
        <w:t>193155</w:t>
      </w:r>
      <w:r>
        <w:rPr>
          <w:rFonts w:ascii="Times New Roman" w:hAnsi="Times New Roman"/>
          <w:color w:val="828282"/>
          <w:rtl/>
        </w:rPr>
        <w:t xml:space="preserve">אַתָּ֕ה </w:t>
      </w:r>
      <w:r>
        <w:rPr>
          <w:color w:val="FF0000"/>
          <w:vertAlign w:val="superscript"/>
          <w:rtl/>
        </w:rPr>
        <w:t>193156</w:t>
      </w:r>
      <w:r>
        <w:rPr>
          <w:rFonts w:ascii="Times New Roman" w:hAnsi="Times New Roman"/>
          <w:color w:val="828282"/>
          <w:rtl/>
        </w:rPr>
        <w:t xml:space="preserve">עַתָּ֛ה </w:t>
      </w:r>
      <w:r>
        <w:rPr>
          <w:color w:val="FF0000"/>
          <w:vertAlign w:val="superscript"/>
          <w:rtl/>
        </w:rPr>
        <w:t>193157</w:t>
      </w:r>
      <w:r>
        <w:rPr>
          <w:rFonts w:ascii="Times New Roman" w:hAnsi="Times New Roman"/>
          <w:color w:val="828282"/>
          <w:rtl/>
        </w:rPr>
        <w:t xml:space="preserve">תַּעֲשֶׂ֥ה </w:t>
      </w:r>
      <w:r>
        <w:rPr>
          <w:color w:val="FF0000"/>
          <w:vertAlign w:val="superscript"/>
          <w:rtl/>
        </w:rPr>
        <w:t>193158</w:t>
      </w:r>
      <w:r>
        <w:rPr>
          <w:rFonts w:ascii="Times New Roman" w:hAnsi="Times New Roman"/>
          <w:color w:val="828282"/>
          <w:rtl/>
        </w:rPr>
        <w:t xml:space="preserve">מְלוּכָ֖ה </w:t>
      </w:r>
      <w:r>
        <w:rPr>
          <w:color w:val="FF0000"/>
          <w:vertAlign w:val="superscript"/>
          <w:rtl/>
        </w:rPr>
        <w:t>193159</w:t>
      </w:r>
      <w:r>
        <w:rPr>
          <w:rFonts w:ascii="Times New Roman" w:hAnsi="Times New Roman"/>
          <w:color w:val="828282"/>
          <w:rtl/>
        </w:rPr>
        <w:t>עַל־</w:t>
      </w:r>
      <w:r>
        <w:rPr>
          <w:color w:val="FF0000"/>
          <w:vertAlign w:val="superscript"/>
          <w:rtl/>
        </w:rPr>
        <w:t>193160</w:t>
      </w:r>
      <w:r>
        <w:rPr>
          <w:rFonts w:ascii="Times New Roman" w:hAnsi="Times New Roman"/>
          <w:color w:val="828282"/>
          <w:rtl/>
        </w:rPr>
        <w:t xml:space="preserve">יִשְׂרָאֵ֑ל </w:t>
      </w:r>
    </w:p>
    <w:p>
      <w:pPr>
        <w:pStyle w:val="Hebrew"/>
      </w:pPr>
      <w:r>
        <w:rPr>
          <w:color w:val="828282"/>
        </w:rPr>
        <w:t xml:space="preserve">וַתֹּ֤אמֶר אֵלָיו֙ אִיזֶ֣בֶל אִשְׁתֹּ֔ו אַתָּ֕ה עַתָּ֛ה תַּעֲשֶׂ֥ה מְלוּכָ֖ה עַל־יִשְׂרָאֵ֑ל ק֤וּם אֱכָל־לֶ֨חֶם֙ וְיִטַ֣ב לִבֶּ֔ךָ אֲנִי֙ אֶתֵּ֣ן לְךָ֔ אֶת־כֶּ֖רֶם נָבֹ֥ות הַיִּזְרְעֵאלִֽי׃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339802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339802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496902</w:t>
            </w:r>
          </w:p>
        </w:tc>
        <w:tc>
          <w:tcPr>
            <w:tcW w:type="auto" w:w="1728"/>
          </w:tcPr>
          <w:p>
            <w:r>
              <w:t>time_phrase</w:t>
            </w:r>
          </w:p>
        </w:tc>
        <w:tc>
          <w:tcPr>
            <w:tcW w:type="auto" w:w="1728"/>
          </w:tcPr>
          <w:p>
            <w:r>
              <w:t xml:space="preserve">עַתָּ֛ה </w:t>
            </w:r>
          </w:p>
        </w:tc>
        <w:tc>
          <w:tcPr>
            <w:tcW w:type="auto" w:w="1728"/>
          </w:tcPr>
          <w:p>
            <w:r/>
          </w:p>
        </w:tc>
      </w:tr>
      <w:tr>
        <w:tc>
          <w:tcPr>
            <w:tcW w:type="auto" w:w="1728"/>
          </w:tcPr>
          <w:p>
            <w:r>
              <w:t>tense</w:t>
            </w:r>
          </w:p>
        </w:tc>
        <w:tc>
          <w:tcPr>
            <w:tcW w:type="auto" w:w="1728"/>
          </w:tcPr>
          <w:p>
            <w:r>
              <w:t>193157</w:t>
            </w:r>
          </w:p>
        </w:tc>
        <w:tc>
          <w:tcPr>
            <w:tcW w:type="auto" w:w="1728"/>
          </w:tcPr>
          <w:p>
            <w:r>
              <w:t>verb</w:t>
            </w:r>
          </w:p>
        </w:tc>
        <w:tc>
          <w:tcPr>
            <w:tcW w:type="auto" w:w="1728"/>
          </w:tcPr>
          <w:p>
            <w:r>
              <w:t xml:space="preserve">תַּעֲשֶׂ֥ה </w:t>
            </w:r>
          </w:p>
        </w:tc>
        <w:tc>
          <w:tcPr>
            <w:tcW w:type="auto" w:w="1728"/>
          </w:tcPr>
          <w:p>
            <w:r/>
          </w:p>
        </w:tc>
      </w:tr>
    </w:tbl>
    <w:p>
      <w:r>
        <w:br/>
      </w:r>
    </w:p>
    <w:p>
      <w:pPr>
        <w:pStyle w:val="Reference"/>
      </w:pPr>
      <w:hyperlink r:id="rId1655">
        <w:r>
          <w:rPr/>
          <w:t>339924, 1_Kings 21:29</w:t>
        </w:r>
      </w:hyperlink>
    </w:p>
    <w:p>
      <w:pPr>
        <w:pStyle w:val="Hebrew"/>
      </w:pPr>
      <w:r>
        <w:t xml:space="preserve">לֹֽא־אָבִ֤יא הָֽרָעָה֙ בְּיָמָ֔יו </w:t>
      </w:r>
    </w:p>
    <w:p>
      <w:pPr>
        <w:pStyle w:val="Hebrew"/>
      </w:pPr>
      <w:r>
        <w:rPr>
          <w:color w:val="FF0000"/>
          <w:vertAlign w:val="superscript"/>
          <w:rtl/>
        </w:rPr>
        <w:t>193641</w:t>
      </w:r>
      <w:r>
        <w:rPr>
          <w:rFonts w:ascii="Times New Roman" w:hAnsi="Times New Roman"/>
          <w:color w:val="828282"/>
          <w:rtl/>
        </w:rPr>
        <w:t>לֹֽא־</w:t>
      </w:r>
      <w:r>
        <w:rPr>
          <w:color w:val="FF0000"/>
          <w:vertAlign w:val="superscript"/>
          <w:rtl/>
        </w:rPr>
        <w:t>193642</w:t>
      </w:r>
      <w:r>
        <w:rPr>
          <w:rFonts w:ascii="Times New Roman" w:hAnsi="Times New Roman"/>
          <w:color w:val="828282"/>
          <w:rtl/>
        </w:rPr>
        <w:t xml:space="preserve">אָבִ֤יא </w:t>
      </w:r>
      <w:r>
        <w:rPr>
          <w:color w:val="FF0000"/>
          <w:vertAlign w:val="superscript"/>
          <w:rtl/>
        </w:rPr>
        <w:t>193643</w:t>
      </w:r>
      <w:r>
        <w:rPr>
          <w:rFonts w:ascii="Times New Roman" w:hAnsi="Times New Roman"/>
          <w:color w:val="828282"/>
          <w:rtl/>
        </w:rPr>
        <w:t>הָֽ</w:t>
      </w:r>
      <w:r>
        <w:rPr>
          <w:color w:val="FF0000"/>
          <w:vertAlign w:val="superscript"/>
          <w:rtl/>
        </w:rPr>
        <w:t>193644</w:t>
      </w:r>
      <w:r>
        <w:rPr>
          <w:rFonts w:ascii="Times New Roman" w:hAnsi="Times New Roman"/>
          <w:color w:val="828282"/>
          <w:rtl/>
        </w:rPr>
        <w:t xml:space="preserve">רָעָה֙ </w:t>
      </w:r>
      <w:r>
        <w:rPr>
          <w:color w:val="FF0000"/>
          <w:vertAlign w:val="superscript"/>
          <w:rtl/>
        </w:rPr>
        <w:t>193645</w:t>
      </w:r>
      <w:r>
        <w:rPr>
          <w:rFonts w:ascii="Times New Roman" w:hAnsi="Times New Roman"/>
          <w:color w:val="828282"/>
          <w:rtl/>
        </w:rPr>
        <w:t>בְּ</w:t>
      </w:r>
      <w:r>
        <w:rPr>
          <w:color w:val="FF0000"/>
          <w:vertAlign w:val="superscript"/>
          <w:rtl/>
        </w:rPr>
        <w:t>193646</w:t>
      </w:r>
      <w:r>
        <w:rPr>
          <w:rFonts w:ascii="Times New Roman" w:hAnsi="Times New Roman"/>
          <w:color w:val="828282"/>
          <w:rtl/>
        </w:rPr>
        <w:t xml:space="preserve">יָמָ֔יו </w:t>
      </w:r>
    </w:p>
    <w:p>
      <w:pPr>
        <w:pStyle w:val="Hebrew"/>
      </w:pPr>
      <w:r>
        <w:rPr>
          <w:color w:val="828282"/>
        </w:rPr>
        <w:t xml:space="preserve">הֲֽרָאִ֔יתָ כִּֽי־נִכְנַ֥ע אַחְאָ֖ב מִלְּפָנָ֑י יַ֜עַן כִּֽי־נִכְנַ֣ע מִפָּנַ֗י לֹֽא־אָבִ֤יא הָֽרָעָה֙ בְּיָמָ֔יו בִּימֵ֣י בְנֹ֔ו אָבִ֥יא הָרָעָ֖ה עַל־בֵּיתֹֽו׃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339924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339924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497218</w:t>
            </w:r>
          </w:p>
        </w:tc>
        <w:tc>
          <w:tcPr>
            <w:tcW w:type="auto" w:w="1728"/>
          </w:tcPr>
          <w:p>
            <w:r>
              <w:t>time_phrase</w:t>
            </w:r>
          </w:p>
        </w:tc>
        <w:tc>
          <w:tcPr>
            <w:tcW w:type="auto" w:w="1728"/>
          </w:tcPr>
          <w:p>
            <w:r>
              <w:t xml:space="preserve">בְּיָמָ֔יו </w:t>
            </w:r>
          </w:p>
        </w:tc>
        <w:tc>
          <w:tcPr>
            <w:tcW w:type="auto" w:w="1728"/>
          </w:tcPr>
          <w:p>
            <w:r/>
          </w:p>
        </w:tc>
      </w:tr>
      <w:tr>
        <w:tc>
          <w:tcPr>
            <w:tcW w:type="auto" w:w="1728"/>
          </w:tcPr>
          <w:p>
            <w:r>
              <w:t>tense</w:t>
            </w:r>
          </w:p>
        </w:tc>
        <w:tc>
          <w:tcPr>
            <w:tcW w:type="auto" w:w="1728"/>
          </w:tcPr>
          <w:p>
            <w:r>
              <w:t>193642</w:t>
            </w:r>
          </w:p>
        </w:tc>
        <w:tc>
          <w:tcPr>
            <w:tcW w:type="auto" w:w="1728"/>
          </w:tcPr>
          <w:p>
            <w:r>
              <w:t>verb</w:t>
            </w:r>
          </w:p>
        </w:tc>
        <w:tc>
          <w:tcPr>
            <w:tcW w:type="auto" w:w="1728"/>
          </w:tcPr>
          <w:p>
            <w:r>
              <w:t xml:space="preserve">אָבִ֤יא </w:t>
            </w:r>
          </w:p>
        </w:tc>
        <w:tc>
          <w:tcPr>
            <w:tcW w:type="auto" w:w="1728"/>
          </w:tcPr>
          <w:p>
            <w:r/>
          </w:p>
        </w:tc>
      </w:tr>
    </w:tbl>
    <w:p>
      <w:r>
        <w:br/>
      </w:r>
    </w:p>
    <w:p>
      <w:pPr>
        <w:pStyle w:val="Reference"/>
      </w:pPr>
      <w:hyperlink r:id="rId1655">
        <w:r>
          <w:rPr/>
          <w:t>339925, 1_Kings 21:29</w:t>
        </w:r>
      </w:hyperlink>
    </w:p>
    <w:p>
      <w:pPr>
        <w:pStyle w:val="Hebrew"/>
      </w:pPr>
      <w:r>
        <w:t xml:space="preserve">בִּימֵ֣י בְנֹ֔ו אָבִ֥יא הָרָעָ֖ה עַל־בֵּיתֹֽו׃ </w:t>
      </w:r>
    </w:p>
    <w:p>
      <w:pPr>
        <w:pStyle w:val="Hebrew"/>
      </w:pPr>
      <w:r>
        <w:rPr>
          <w:color w:val="FF0000"/>
          <w:vertAlign w:val="superscript"/>
          <w:rtl/>
        </w:rPr>
        <w:t>193647</w:t>
      </w:r>
      <w:r>
        <w:rPr>
          <w:rFonts w:ascii="Times New Roman" w:hAnsi="Times New Roman"/>
          <w:color w:val="828282"/>
          <w:rtl/>
        </w:rPr>
        <w:t>בִּ</w:t>
      </w:r>
      <w:r>
        <w:rPr>
          <w:color w:val="FF0000"/>
          <w:vertAlign w:val="superscript"/>
          <w:rtl/>
        </w:rPr>
        <w:t>193648</w:t>
      </w:r>
      <w:r>
        <w:rPr>
          <w:rFonts w:ascii="Times New Roman" w:hAnsi="Times New Roman"/>
          <w:color w:val="828282"/>
          <w:rtl/>
        </w:rPr>
        <w:t xml:space="preserve">ימֵ֣י </w:t>
      </w:r>
      <w:r>
        <w:rPr>
          <w:color w:val="FF0000"/>
          <w:vertAlign w:val="superscript"/>
          <w:rtl/>
        </w:rPr>
        <w:t>193649</w:t>
      </w:r>
      <w:r>
        <w:rPr>
          <w:rFonts w:ascii="Times New Roman" w:hAnsi="Times New Roman"/>
          <w:color w:val="828282"/>
          <w:rtl/>
        </w:rPr>
        <w:t xml:space="preserve">בְנֹ֔ו </w:t>
      </w:r>
      <w:r>
        <w:rPr>
          <w:color w:val="FF0000"/>
          <w:vertAlign w:val="superscript"/>
          <w:rtl/>
        </w:rPr>
        <w:t>193650</w:t>
      </w:r>
      <w:r>
        <w:rPr>
          <w:rFonts w:ascii="Times New Roman" w:hAnsi="Times New Roman"/>
          <w:color w:val="828282"/>
          <w:rtl/>
        </w:rPr>
        <w:t xml:space="preserve">אָבִ֥יא </w:t>
      </w:r>
      <w:r>
        <w:rPr>
          <w:color w:val="FF0000"/>
          <w:vertAlign w:val="superscript"/>
          <w:rtl/>
        </w:rPr>
        <w:t>193651</w:t>
      </w:r>
      <w:r>
        <w:rPr>
          <w:rFonts w:ascii="Times New Roman" w:hAnsi="Times New Roman"/>
          <w:color w:val="828282"/>
          <w:rtl/>
        </w:rPr>
        <w:t>הָ</w:t>
      </w:r>
      <w:r>
        <w:rPr>
          <w:color w:val="FF0000"/>
          <w:vertAlign w:val="superscript"/>
          <w:rtl/>
        </w:rPr>
        <w:t>193652</w:t>
      </w:r>
      <w:r>
        <w:rPr>
          <w:rFonts w:ascii="Times New Roman" w:hAnsi="Times New Roman"/>
          <w:color w:val="828282"/>
          <w:rtl/>
        </w:rPr>
        <w:t xml:space="preserve">רָעָ֖ה </w:t>
      </w:r>
      <w:r>
        <w:rPr>
          <w:color w:val="FF0000"/>
          <w:vertAlign w:val="superscript"/>
          <w:rtl/>
        </w:rPr>
        <w:t>193653</w:t>
      </w:r>
      <w:r>
        <w:rPr>
          <w:rFonts w:ascii="Times New Roman" w:hAnsi="Times New Roman"/>
          <w:color w:val="828282"/>
          <w:rtl/>
        </w:rPr>
        <w:t>עַל־</w:t>
      </w:r>
      <w:r>
        <w:rPr>
          <w:color w:val="FF0000"/>
          <w:vertAlign w:val="superscript"/>
          <w:rtl/>
        </w:rPr>
        <w:t>193654</w:t>
      </w:r>
      <w:r>
        <w:rPr>
          <w:rFonts w:ascii="Times New Roman" w:hAnsi="Times New Roman"/>
          <w:color w:val="828282"/>
          <w:rtl/>
        </w:rPr>
        <w:t xml:space="preserve">בֵּיתֹֽו׃ </w:t>
      </w:r>
    </w:p>
    <w:p>
      <w:pPr>
        <w:pStyle w:val="Hebrew"/>
      </w:pPr>
      <w:r>
        <w:rPr>
          <w:color w:val="828282"/>
        </w:rPr>
        <w:t xml:space="preserve">הֲֽרָאִ֔יתָ כִּֽי־נִכְנַ֥ע אַחְאָ֖ב מִלְּפָנָ֑י יַ֜עַן כִּֽי־נִכְנַ֣ע מִפָּנַ֗י לֹֽא־אָבִ֤יא הָֽרָעָה֙ בְּיָמָ֔יו בִּימֵ֣י בְנֹ֔ו אָבִ֥יא הָרָעָ֖ה עַל־בֵּיתֹֽו׃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339925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339925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497219</w:t>
            </w:r>
          </w:p>
        </w:tc>
        <w:tc>
          <w:tcPr>
            <w:tcW w:type="auto" w:w="1728"/>
          </w:tcPr>
          <w:p>
            <w:r>
              <w:t>time_phrase</w:t>
            </w:r>
          </w:p>
        </w:tc>
        <w:tc>
          <w:tcPr>
            <w:tcW w:type="auto" w:w="1728"/>
          </w:tcPr>
          <w:p>
            <w:r>
              <w:t xml:space="preserve">בִּימֵ֣י בְנֹ֔ו </w:t>
            </w:r>
          </w:p>
        </w:tc>
        <w:tc>
          <w:tcPr>
            <w:tcW w:type="auto" w:w="1728"/>
          </w:tcPr>
          <w:p>
            <w:r/>
          </w:p>
        </w:tc>
      </w:tr>
      <w:tr>
        <w:tc>
          <w:tcPr>
            <w:tcW w:type="auto" w:w="1728"/>
          </w:tcPr>
          <w:p>
            <w:r>
              <w:t>tense</w:t>
            </w:r>
          </w:p>
        </w:tc>
        <w:tc>
          <w:tcPr>
            <w:tcW w:type="auto" w:w="1728"/>
          </w:tcPr>
          <w:p>
            <w:r>
              <w:t>193650</w:t>
            </w:r>
          </w:p>
        </w:tc>
        <w:tc>
          <w:tcPr>
            <w:tcW w:type="auto" w:w="1728"/>
          </w:tcPr>
          <w:p>
            <w:r>
              <w:t>verb</w:t>
            </w:r>
          </w:p>
        </w:tc>
        <w:tc>
          <w:tcPr>
            <w:tcW w:type="auto" w:w="1728"/>
          </w:tcPr>
          <w:p>
            <w:r>
              <w:t xml:space="preserve">אָבִ֥יא </w:t>
            </w:r>
          </w:p>
        </w:tc>
        <w:tc>
          <w:tcPr>
            <w:tcW w:type="auto" w:w="1728"/>
          </w:tcPr>
          <w:p>
            <w:r/>
          </w:p>
        </w:tc>
      </w:tr>
    </w:tbl>
    <w:p>
      <w:r>
        <w:br/>
      </w:r>
    </w:p>
    <w:p>
      <w:pPr>
        <w:pStyle w:val="Reference"/>
      </w:pPr>
      <w:hyperlink r:id="rId1656">
        <w:r>
          <w:rPr/>
          <w:t>339926, 1_Kings 22:1</w:t>
        </w:r>
      </w:hyperlink>
    </w:p>
    <w:p>
      <w:pPr>
        <w:pStyle w:val="Hebrew"/>
      </w:pPr>
      <w:r>
        <w:t xml:space="preserve">וַיֵּשְׁב֖וּ שָׁלֹ֣שׁ שָׁנִ֑ים </w:t>
      </w:r>
    </w:p>
    <w:p>
      <w:pPr>
        <w:pStyle w:val="Hebrew"/>
      </w:pPr>
      <w:r>
        <w:rPr>
          <w:color w:val="FF0000"/>
          <w:vertAlign w:val="superscript"/>
          <w:rtl/>
        </w:rPr>
        <w:t>193655</w:t>
      </w:r>
      <w:r>
        <w:rPr>
          <w:rFonts w:ascii="Times New Roman" w:hAnsi="Times New Roman"/>
          <w:color w:val="828282"/>
          <w:rtl/>
        </w:rPr>
        <w:t>וַ</w:t>
      </w:r>
      <w:r>
        <w:rPr>
          <w:color w:val="FF0000"/>
          <w:vertAlign w:val="superscript"/>
          <w:rtl/>
        </w:rPr>
        <w:t>193656</w:t>
      </w:r>
      <w:r>
        <w:rPr>
          <w:rFonts w:ascii="Times New Roman" w:hAnsi="Times New Roman"/>
          <w:color w:val="828282"/>
          <w:rtl/>
        </w:rPr>
        <w:t xml:space="preserve">יֵּשְׁב֖וּ </w:t>
      </w:r>
      <w:r>
        <w:rPr>
          <w:color w:val="FF0000"/>
          <w:vertAlign w:val="superscript"/>
          <w:rtl/>
        </w:rPr>
        <w:t>193657</w:t>
      </w:r>
      <w:r>
        <w:rPr>
          <w:rFonts w:ascii="Times New Roman" w:hAnsi="Times New Roman"/>
          <w:color w:val="828282"/>
          <w:rtl/>
        </w:rPr>
        <w:t xml:space="preserve">שָׁלֹ֣שׁ </w:t>
      </w:r>
      <w:r>
        <w:rPr>
          <w:color w:val="FF0000"/>
          <w:vertAlign w:val="superscript"/>
          <w:rtl/>
        </w:rPr>
        <w:t>193658</w:t>
      </w:r>
      <w:r>
        <w:rPr>
          <w:rFonts w:ascii="Times New Roman" w:hAnsi="Times New Roman"/>
          <w:color w:val="828282"/>
          <w:rtl/>
        </w:rPr>
        <w:t xml:space="preserve">שָׁנִ֑ים </w:t>
      </w:r>
    </w:p>
    <w:p>
      <w:pPr>
        <w:pStyle w:val="Hebrew"/>
      </w:pPr>
      <w:r>
        <w:rPr>
          <w:color w:val="828282"/>
        </w:rPr>
        <w:t xml:space="preserve">וַיֵּשְׁב֖וּ שָׁלֹ֣שׁ שָׁנִ֑ים אֵ֚ין מִלְחָמָ֔ה בֵּ֥ין אֲרָ֖ם וּבֵ֥ין יִשְׂרָאֵֽל׃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339926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339926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497225</w:t>
            </w:r>
          </w:p>
        </w:tc>
        <w:tc>
          <w:tcPr>
            <w:tcW w:type="auto" w:w="1728"/>
          </w:tcPr>
          <w:p>
            <w:r>
              <w:t>time_phrase</w:t>
            </w:r>
          </w:p>
        </w:tc>
        <w:tc>
          <w:tcPr>
            <w:tcW w:type="auto" w:w="1728"/>
          </w:tcPr>
          <w:p>
            <w:r>
              <w:t xml:space="preserve">שָׁלֹ֣שׁ שָׁנִ֑ים </w:t>
            </w:r>
          </w:p>
        </w:tc>
        <w:tc>
          <w:tcPr>
            <w:tcW w:type="auto" w:w="1728"/>
          </w:tcPr>
          <w:p>
            <w:r/>
          </w:p>
        </w:tc>
      </w:tr>
      <w:tr>
        <w:tc>
          <w:tcPr>
            <w:tcW w:type="auto" w:w="1728"/>
          </w:tcPr>
          <w:p>
            <w:r>
              <w:t>tense</w:t>
            </w:r>
          </w:p>
        </w:tc>
        <w:tc>
          <w:tcPr>
            <w:tcW w:type="auto" w:w="1728"/>
          </w:tcPr>
          <w:p>
            <w:r>
              <w:t>193656</w:t>
            </w:r>
          </w:p>
        </w:tc>
        <w:tc>
          <w:tcPr>
            <w:tcW w:type="auto" w:w="1728"/>
          </w:tcPr>
          <w:p>
            <w:r>
              <w:t>verb</w:t>
            </w:r>
          </w:p>
        </w:tc>
        <w:tc>
          <w:tcPr>
            <w:tcW w:type="auto" w:w="1728"/>
          </w:tcPr>
          <w:p>
            <w:r>
              <w:t xml:space="preserve">יֵּשְׁב֖וּ </w:t>
            </w:r>
          </w:p>
        </w:tc>
        <w:tc>
          <w:tcPr>
            <w:tcW w:type="auto" w:w="1728"/>
          </w:tcPr>
          <w:p>
            <w:r/>
          </w:p>
        </w:tc>
      </w:tr>
    </w:tbl>
    <w:p>
      <w:r>
        <w:br/>
      </w:r>
    </w:p>
    <w:p>
      <w:pPr>
        <w:pStyle w:val="Reference"/>
      </w:pPr>
      <w:hyperlink r:id="rId1657">
        <w:r>
          <w:rPr/>
          <w:t>339928, 1_Kings 22:2</w:t>
        </w:r>
      </w:hyperlink>
    </w:p>
    <w:p>
      <w:pPr>
        <w:pStyle w:val="Hebrew"/>
      </w:pPr>
      <w:r>
        <w:t xml:space="preserve">וַיְהִ֖י בַּשָּׁנָ֣ה הַשְּׁלִישִׁ֑ית </w:t>
      </w:r>
    </w:p>
    <w:p>
      <w:pPr>
        <w:pStyle w:val="Hebrew"/>
      </w:pPr>
      <w:r>
        <w:rPr>
          <w:color w:val="FF0000"/>
          <w:vertAlign w:val="superscript"/>
          <w:rtl/>
        </w:rPr>
        <w:t>193666</w:t>
      </w:r>
      <w:r>
        <w:rPr>
          <w:rFonts w:ascii="Times New Roman" w:hAnsi="Times New Roman"/>
          <w:color w:val="828282"/>
          <w:rtl/>
        </w:rPr>
        <w:t>וַ</w:t>
      </w:r>
      <w:r>
        <w:rPr>
          <w:color w:val="FF0000"/>
          <w:vertAlign w:val="superscript"/>
          <w:rtl/>
        </w:rPr>
        <w:t>193667</w:t>
      </w:r>
      <w:r>
        <w:rPr>
          <w:rFonts w:ascii="Times New Roman" w:hAnsi="Times New Roman"/>
          <w:color w:val="828282"/>
          <w:rtl/>
        </w:rPr>
        <w:t xml:space="preserve">יְהִ֖י </w:t>
      </w:r>
      <w:r>
        <w:rPr>
          <w:color w:val="FF0000"/>
          <w:vertAlign w:val="superscript"/>
          <w:rtl/>
        </w:rPr>
        <w:t>193668</w:t>
      </w:r>
      <w:r>
        <w:rPr>
          <w:rFonts w:ascii="Times New Roman" w:hAnsi="Times New Roman"/>
          <w:color w:val="828282"/>
          <w:rtl/>
        </w:rPr>
        <w:t>בַּ</w:t>
      </w:r>
      <w:r>
        <w:rPr>
          <w:color w:val="FF0000"/>
          <w:vertAlign w:val="superscript"/>
          <w:rtl/>
        </w:rPr>
        <w:t>193669</w:t>
      </w:r>
      <w:r>
        <w:rPr>
          <w:rFonts w:ascii="Times New Roman" w:hAnsi="Times New Roman"/>
          <w:color w:val="828282"/>
          <w:rtl/>
        </w:rPr>
      </w:r>
      <w:r>
        <w:rPr>
          <w:color w:val="FF0000"/>
          <w:vertAlign w:val="superscript"/>
          <w:rtl/>
        </w:rPr>
        <w:t>193670</w:t>
      </w:r>
      <w:r>
        <w:rPr>
          <w:rFonts w:ascii="Times New Roman" w:hAnsi="Times New Roman"/>
          <w:color w:val="828282"/>
          <w:rtl/>
        </w:rPr>
        <w:t xml:space="preserve">שָּׁנָ֣ה </w:t>
      </w:r>
      <w:r>
        <w:rPr>
          <w:color w:val="FF0000"/>
          <w:vertAlign w:val="superscript"/>
          <w:rtl/>
        </w:rPr>
        <w:t>193671</w:t>
      </w:r>
      <w:r>
        <w:rPr>
          <w:rFonts w:ascii="Times New Roman" w:hAnsi="Times New Roman"/>
          <w:color w:val="828282"/>
          <w:rtl/>
        </w:rPr>
        <w:t>הַ</w:t>
      </w:r>
      <w:r>
        <w:rPr>
          <w:color w:val="FF0000"/>
          <w:vertAlign w:val="superscript"/>
          <w:rtl/>
        </w:rPr>
        <w:t>193672</w:t>
      </w:r>
      <w:r>
        <w:rPr>
          <w:rFonts w:ascii="Times New Roman" w:hAnsi="Times New Roman"/>
          <w:color w:val="828282"/>
          <w:rtl/>
        </w:rPr>
        <w:t xml:space="preserve">שְּׁלִישִׁ֑ית </w:t>
      </w:r>
    </w:p>
    <w:p>
      <w:pPr>
        <w:pStyle w:val="Hebrew"/>
      </w:pPr>
      <w:r>
        <w:rPr>
          <w:color w:val="828282"/>
        </w:rPr>
        <w:t xml:space="preserve">וַיְהִ֖י בַּשָּׁנָ֣ה הַשְּׁלִישִׁ֑ית וַיֵּ֛רֶד יְהֹושָׁפָ֥ט מֶֽלֶךְ־יְהוּדָ֖ה אֶל־מֶ֥לֶךְ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339928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339928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497231</w:t>
            </w:r>
          </w:p>
        </w:tc>
        <w:tc>
          <w:tcPr>
            <w:tcW w:type="auto" w:w="1728"/>
          </w:tcPr>
          <w:p>
            <w:r>
              <w:t>time_phrase</w:t>
            </w:r>
          </w:p>
        </w:tc>
        <w:tc>
          <w:tcPr>
            <w:tcW w:type="auto" w:w="1728"/>
          </w:tcPr>
          <w:p>
            <w:r>
              <w:t xml:space="preserve">בַּשָּׁנָ֣ה הַשְּׁלִישִׁ֑ית </w:t>
            </w:r>
          </w:p>
        </w:tc>
        <w:tc>
          <w:tcPr>
            <w:tcW w:type="auto" w:w="1728"/>
          </w:tcPr>
          <w:p>
            <w:r/>
          </w:p>
        </w:tc>
      </w:tr>
      <w:tr>
        <w:tc>
          <w:tcPr>
            <w:tcW w:type="auto" w:w="1728"/>
          </w:tcPr>
          <w:p>
            <w:r>
              <w:t>tense</w:t>
            </w:r>
          </w:p>
        </w:tc>
        <w:tc>
          <w:tcPr>
            <w:tcW w:type="auto" w:w="1728"/>
          </w:tcPr>
          <w:p>
            <w:r>
              <w:t>193667</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658">
        <w:r>
          <w:rPr/>
          <w:t>339942, 1_Kings 22:5</w:t>
        </w:r>
      </w:hyperlink>
    </w:p>
    <w:p>
      <w:pPr>
        <w:pStyle w:val="Hebrew"/>
      </w:pPr>
      <w:r>
        <w:t xml:space="preserve">דְּרָשׁ־נָ֥א כַיֹּ֖ום אֶת־דְּבַ֥ר יְהוָֽה׃ </w:t>
      </w:r>
    </w:p>
    <w:p>
      <w:pPr>
        <w:pStyle w:val="Hebrew"/>
      </w:pPr>
      <w:r>
        <w:rPr>
          <w:color w:val="FF0000"/>
          <w:vertAlign w:val="superscript"/>
          <w:rtl/>
        </w:rPr>
        <w:t>193737</w:t>
      </w:r>
      <w:r>
        <w:rPr>
          <w:rFonts w:ascii="Times New Roman" w:hAnsi="Times New Roman"/>
          <w:color w:val="828282"/>
          <w:rtl/>
        </w:rPr>
        <w:t>דְּרָשׁ־</w:t>
      </w:r>
      <w:r>
        <w:rPr>
          <w:color w:val="FF0000"/>
          <w:vertAlign w:val="superscript"/>
          <w:rtl/>
        </w:rPr>
        <w:t>193738</w:t>
      </w:r>
      <w:r>
        <w:rPr>
          <w:rFonts w:ascii="Times New Roman" w:hAnsi="Times New Roman"/>
          <w:color w:val="828282"/>
          <w:rtl/>
        </w:rPr>
        <w:t xml:space="preserve">נָ֥א </w:t>
      </w:r>
      <w:r>
        <w:rPr>
          <w:color w:val="FF0000"/>
          <w:vertAlign w:val="superscript"/>
          <w:rtl/>
        </w:rPr>
        <w:t>193739</w:t>
      </w:r>
      <w:r>
        <w:rPr>
          <w:rFonts w:ascii="Times New Roman" w:hAnsi="Times New Roman"/>
          <w:color w:val="828282"/>
          <w:rtl/>
        </w:rPr>
        <w:t>כַ</w:t>
      </w:r>
      <w:r>
        <w:rPr>
          <w:color w:val="FF0000"/>
          <w:vertAlign w:val="superscript"/>
          <w:rtl/>
        </w:rPr>
        <w:t>193740</w:t>
      </w:r>
      <w:r>
        <w:rPr>
          <w:rFonts w:ascii="Times New Roman" w:hAnsi="Times New Roman"/>
          <w:color w:val="828282"/>
          <w:rtl/>
        </w:rPr>
      </w:r>
      <w:r>
        <w:rPr>
          <w:color w:val="FF0000"/>
          <w:vertAlign w:val="superscript"/>
          <w:rtl/>
        </w:rPr>
        <w:t>193741</w:t>
      </w:r>
      <w:r>
        <w:rPr>
          <w:rFonts w:ascii="Times New Roman" w:hAnsi="Times New Roman"/>
          <w:color w:val="828282"/>
          <w:rtl/>
        </w:rPr>
        <w:t xml:space="preserve">יֹּ֖ום </w:t>
      </w:r>
      <w:r>
        <w:rPr>
          <w:color w:val="FF0000"/>
          <w:vertAlign w:val="superscript"/>
          <w:rtl/>
        </w:rPr>
        <w:t>193742</w:t>
      </w:r>
      <w:r>
        <w:rPr>
          <w:rFonts w:ascii="Times New Roman" w:hAnsi="Times New Roman"/>
          <w:color w:val="828282"/>
          <w:rtl/>
        </w:rPr>
        <w:t>אֶת־</w:t>
      </w:r>
      <w:r>
        <w:rPr>
          <w:color w:val="FF0000"/>
          <w:vertAlign w:val="superscript"/>
          <w:rtl/>
        </w:rPr>
        <w:t>193743</w:t>
      </w:r>
      <w:r>
        <w:rPr>
          <w:rFonts w:ascii="Times New Roman" w:hAnsi="Times New Roman"/>
          <w:color w:val="828282"/>
          <w:rtl/>
        </w:rPr>
        <w:t xml:space="preserve">דְּבַ֥ר </w:t>
      </w:r>
      <w:r>
        <w:rPr>
          <w:color w:val="FF0000"/>
          <w:vertAlign w:val="superscript"/>
          <w:rtl/>
        </w:rPr>
        <w:t>193744</w:t>
      </w:r>
      <w:r>
        <w:rPr>
          <w:rFonts w:ascii="Times New Roman" w:hAnsi="Times New Roman"/>
          <w:color w:val="828282"/>
          <w:rtl/>
        </w:rPr>
        <w:t xml:space="preserve">יְהוָֽה׃ </w:t>
      </w:r>
    </w:p>
    <w:p>
      <w:pPr>
        <w:pStyle w:val="Hebrew"/>
      </w:pPr>
      <w:r>
        <w:rPr>
          <w:color w:val="828282"/>
        </w:rPr>
        <w:t xml:space="preserve">וַיֹּ֥אמֶר יְהֹושָׁפָ֖ט אֶל־מֶ֣לֶךְ יִשְׂרָאֵ֑ל דְּרָשׁ־נָ֥א כַיֹּ֖ום אֶת־דְּבַ֥ר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339942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339942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497275</w:t>
            </w:r>
          </w:p>
        </w:tc>
        <w:tc>
          <w:tcPr>
            <w:tcW w:type="auto" w:w="1728"/>
          </w:tcPr>
          <w:p>
            <w:r>
              <w:t>time_phrase</w:t>
            </w:r>
          </w:p>
        </w:tc>
        <w:tc>
          <w:tcPr>
            <w:tcW w:type="auto" w:w="1728"/>
          </w:tcPr>
          <w:p>
            <w:r>
              <w:t xml:space="preserve">כַיֹּ֖ום </w:t>
            </w:r>
          </w:p>
        </w:tc>
        <w:tc>
          <w:tcPr>
            <w:tcW w:type="auto" w:w="1728"/>
          </w:tcPr>
          <w:p>
            <w:r/>
          </w:p>
        </w:tc>
      </w:tr>
      <w:tr>
        <w:tc>
          <w:tcPr>
            <w:tcW w:type="auto" w:w="1728"/>
          </w:tcPr>
          <w:p>
            <w:r>
              <w:t>tense</w:t>
            </w:r>
          </w:p>
        </w:tc>
        <w:tc>
          <w:tcPr>
            <w:tcW w:type="auto" w:w="1728"/>
          </w:tcPr>
          <w:p>
            <w:r>
              <w:t>193737</w:t>
            </w:r>
          </w:p>
        </w:tc>
        <w:tc>
          <w:tcPr>
            <w:tcW w:type="auto" w:w="1728"/>
          </w:tcPr>
          <w:p>
            <w:r>
              <w:t>verb</w:t>
            </w:r>
          </w:p>
        </w:tc>
        <w:tc>
          <w:tcPr>
            <w:tcW w:type="auto" w:w="1728"/>
          </w:tcPr>
          <w:p>
            <w:r>
              <w:t>דְּרָשׁ־</w:t>
            </w:r>
          </w:p>
        </w:tc>
        <w:tc>
          <w:tcPr>
            <w:tcW w:type="auto" w:w="1728"/>
          </w:tcPr>
          <w:p>
            <w:r/>
          </w:p>
        </w:tc>
      </w:tr>
    </w:tbl>
    <w:p>
      <w:r>
        <w:br/>
      </w:r>
    </w:p>
    <w:p>
      <w:pPr>
        <w:pStyle w:val="Reference"/>
      </w:pPr>
      <w:hyperlink r:id="rId1659">
        <w:r>
          <w:rPr/>
          <w:t>340040, 1_Kings 22:23</w:t>
        </w:r>
      </w:hyperlink>
    </w:p>
    <w:p>
      <w:pPr>
        <w:pStyle w:val="Hebrew"/>
      </w:pPr>
      <w:r>
        <w:t xml:space="preserve">וְעַתָּ֗ה </w:t>
      </w:r>
    </w:p>
    <w:p>
      <w:pPr>
        <w:pStyle w:val="Hebrew"/>
      </w:pPr>
      <w:r>
        <w:rPr>
          <w:color w:val="FF0000"/>
          <w:vertAlign w:val="superscript"/>
          <w:rtl/>
        </w:rPr>
        <w:t>194143</w:t>
      </w:r>
      <w:r>
        <w:rPr>
          <w:rFonts w:ascii="Times New Roman" w:hAnsi="Times New Roman"/>
          <w:color w:val="828282"/>
          <w:rtl/>
        </w:rPr>
        <w:t>וְ</w:t>
      </w:r>
      <w:r>
        <w:rPr>
          <w:color w:val="FF0000"/>
          <w:vertAlign w:val="superscript"/>
          <w:rtl/>
        </w:rPr>
        <w:t>194144</w:t>
      </w:r>
      <w:r>
        <w:rPr>
          <w:rFonts w:ascii="Times New Roman" w:hAnsi="Times New Roman"/>
          <w:color w:val="828282"/>
          <w:rtl/>
        </w:rPr>
        <w:t xml:space="preserve">עַתָּ֗ה </w:t>
      </w:r>
    </w:p>
    <w:p>
      <w:pPr>
        <w:pStyle w:val="Hebrew"/>
      </w:pPr>
      <w:r>
        <w:rPr>
          <w:color w:val="828282"/>
        </w:rPr>
        <w:t xml:space="preserve">וְעַתָּ֗ה הִנֵּ֨ה נָתַ֤ן יְהוָה֙ ר֣וּחַ שֶׁ֔קֶר בְּפִ֖י כָּל־נְבִיאֶ֣יךָ אֵ֑לֶּה וַֽיהוָ֔ה דִּבֶּ֥ר עָלֶ֖יךָ רָעָֽה׃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340040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340040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497555</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660">
        <w:r>
          <w:rPr/>
          <w:t>340049, 1_Kings 22:25</w:t>
        </w:r>
      </w:hyperlink>
    </w:p>
    <w:p>
      <w:pPr>
        <w:pStyle w:val="Hebrew"/>
      </w:pPr>
      <w:r>
        <w:t xml:space="preserve">הִנְּךָ֥ רֹאֶ֖ה בַּיֹּ֣ום הַה֑וּא </w:t>
      </w:r>
    </w:p>
    <w:p>
      <w:pPr>
        <w:pStyle w:val="Hebrew"/>
      </w:pPr>
      <w:r>
        <w:rPr>
          <w:color w:val="FF0000"/>
          <w:vertAlign w:val="superscript"/>
          <w:rtl/>
        </w:rPr>
        <w:t>194187</w:t>
      </w:r>
      <w:r>
        <w:rPr>
          <w:rFonts w:ascii="Times New Roman" w:hAnsi="Times New Roman"/>
          <w:color w:val="828282"/>
          <w:rtl/>
        </w:rPr>
        <w:t xml:space="preserve">הִנְּךָ֥ </w:t>
      </w:r>
      <w:r>
        <w:rPr>
          <w:color w:val="FF0000"/>
          <w:vertAlign w:val="superscript"/>
          <w:rtl/>
        </w:rPr>
        <w:t>194188</w:t>
      </w:r>
      <w:r>
        <w:rPr>
          <w:rFonts w:ascii="Times New Roman" w:hAnsi="Times New Roman"/>
          <w:color w:val="828282"/>
          <w:rtl/>
        </w:rPr>
        <w:t xml:space="preserve">רֹאֶ֖ה </w:t>
      </w:r>
      <w:r>
        <w:rPr>
          <w:color w:val="FF0000"/>
          <w:vertAlign w:val="superscript"/>
          <w:rtl/>
        </w:rPr>
        <w:t>194189</w:t>
      </w:r>
      <w:r>
        <w:rPr>
          <w:rFonts w:ascii="Times New Roman" w:hAnsi="Times New Roman"/>
          <w:color w:val="828282"/>
          <w:rtl/>
        </w:rPr>
        <w:t>בַּ</w:t>
      </w:r>
      <w:r>
        <w:rPr>
          <w:color w:val="FF0000"/>
          <w:vertAlign w:val="superscript"/>
          <w:rtl/>
        </w:rPr>
        <w:t>194190</w:t>
      </w:r>
      <w:r>
        <w:rPr>
          <w:rFonts w:ascii="Times New Roman" w:hAnsi="Times New Roman"/>
          <w:color w:val="828282"/>
          <w:rtl/>
        </w:rPr>
      </w:r>
      <w:r>
        <w:rPr>
          <w:color w:val="FF0000"/>
          <w:vertAlign w:val="superscript"/>
          <w:rtl/>
        </w:rPr>
        <w:t>194191</w:t>
      </w:r>
      <w:r>
        <w:rPr>
          <w:rFonts w:ascii="Times New Roman" w:hAnsi="Times New Roman"/>
          <w:color w:val="828282"/>
          <w:rtl/>
        </w:rPr>
        <w:t xml:space="preserve">יֹּ֣ום </w:t>
      </w:r>
      <w:r>
        <w:rPr>
          <w:color w:val="FF0000"/>
          <w:vertAlign w:val="superscript"/>
          <w:rtl/>
        </w:rPr>
        <w:t>194192</w:t>
      </w:r>
      <w:r>
        <w:rPr>
          <w:rFonts w:ascii="Times New Roman" w:hAnsi="Times New Roman"/>
          <w:color w:val="828282"/>
          <w:rtl/>
        </w:rPr>
        <w:t>הַ</w:t>
      </w:r>
      <w:r>
        <w:rPr>
          <w:color w:val="FF0000"/>
          <w:vertAlign w:val="superscript"/>
          <w:rtl/>
        </w:rPr>
        <w:t>194193</w:t>
      </w:r>
      <w:r>
        <w:rPr>
          <w:rFonts w:ascii="Times New Roman" w:hAnsi="Times New Roman"/>
          <w:color w:val="828282"/>
          <w:rtl/>
        </w:rPr>
        <w:t xml:space="preserve">ה֑וּא </w:t>
      </w:r>
    </w:p>
    <w:p>
      <w:pPr>
        <w:pStyle w:val="Hebrew"/>
      </w:pPr>
      <w:r>
        <w:rPr>
          <w:color w:val="828282"/>
        </w:rPr>
        <w:t xml:space="preserve">וַיֹּ֣אמֶר מִיכָ֔יְהוּ הִנְּךָ֥ רֹאֶ֖ה בַּיֹּ֣ום הַה֑וּא אֲשֶׁ֥ר תָּבֹ֛א חֶ֥דֶר בְּחֶ֖דֶר לְהֵחָבֵֽה׃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340049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340049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497586</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194188</w:t>
            </w:r>
          </w:p>
        </w:tc>
        <w:tc>
          <w:tcPr>
            <w:tcW w:type="auto" w:w="1728"/>
          </w:tcPr>
          <w:p>
            <w:r>
              <w:t>verb</w:t>
            </w:r>
          </w:p>
        </w:tc>
        <w:tc>
          <w:tcPr>
            <w:tcW w:type="auto" w:w="1728"/>
          </w:tcPr>
          <w:p>
            <w:r>
              <w:t xml:space="preserve">רֹאֶ֖ה </w:t>
            </w:r>
          </w:p>
        </w:tc>
        <w:tc>
          <w:tcPr>
            <w:tcW w:type="auto" w:w="1728"/>
          </w:tcPr>
          <w:p>
            <w:r/>
          </w:p>
        </w:tc>
      </w:tr>
    </w:tbl>
    <w:p>
      <w:r>
        <w:br/>
      </w:r>
    </w:p>
    <w:p>
      <w:pPr>
        <w:pStyle w:val="Reference"/>
      </w:pPr>
      <w:hyperlink r:id="rId1661">
        <w:r>
          <w:rPr/>
          <w:t>340095, 1_Kings 22:35</w:t>
        </w:r>
      </w:hyperlink>
    </w:p>
    <w:p>
      <w:pPr>
        <w:pStyle w:val="Hebrew"/>
      </w:pPr>
      <w:r>
        <w:t xml:space="preserve">וַתַּעֲלֶ֤ה הַמִּלְחָמָה֙ בַּיֹּ֣ום הַה֔וּא </w:t>
      </w:r>
    </w:p>
    <w:p>
      <w:pPr>
        <w:pStyle w:val="Hebrew"/>
      </w:pPr>
      <w:r>
        <w:rPr>
          <w:color w:val="FF0000"/>
          <w:vertAlign w:val="superscript"/>
          <w:rtl/>
        </w:rPr>
        <w:t>194398</w:t>
      </w:r>
      <w:r>
        <w:rPr>
          <w:rFonts w:ascii="Times New Roman" w:hAnsi="Times New Roman"/>
          <w:color w:val="828282"/>
          <w:rtl/>
        </w:rPr>
        <w:t>וַ</w:t>
      </w:r>
      <w:r>
        <w:rPr>
          <w:color w:val="FF0000"/>
          <w:vertAlign w:val="superscript"/>
          <w:rtl/>
        </w:rPr>
        <w:t>194399</w:t>
      </w:r>
      <w:r>
        <w:rPr>
          <w:rFonts w:ascii="Times New Roman" w:hAnsi="Times New Roman"/>
          <w:color w:val="828282"/>
          <w:rtl/>
        </w:rPr>
        <w:t xml:space="preserve">תַּעֲלֶ֤ה </w:t>
      </w:r>
      <w:r>
        <w:rPr>
          <w:color w:val="FF0000"/>
          <w:vertAlign w:val="superscript"/>
          <w:rtl/>
        </w:rPr>
        <w:t>194400</w:t>
      </w:r>
      <w:r>
        <w:rPr>
          <w:rFonts w:ascii="Times New Roman" w:hAnsi="Times New Roman"/>
          <w:color w:val="828282"/>
          <w:rtl/>
        </w:rPr>
        <w:t>הַ</w:t>
      </w:r>
      <w:r>
        <w:rPr>
          <w:color w:val="FF0000"/>
          <w:vertAlign w:val="superscript"/>
          <w:rtl/>
        </w:rPr>
        <w:t>194401</w:t>
      </w:r>
      <w:r>
        <w:rPr>
          <w:rFonts w:ascii="Times New Roman" w:hAnsi="Times New Roman"/>
          <w:color w:val="828282"/>
          <w:rtl/>
        </w:rPr>
        <w:t xml:space="preserve">מִּלְחָמָה֙ </w:t>
      </w:r>
      <w:r>
        <w:rPr>
          <w:color w:val="FF0000"/>
          <w:vertAlign w:val="superscript"/>
          <w:rtl/>
        </w:rPr>
        <w:t>194402</w:t>
      </w:r>
      <w:r>
        <w:rPr>
          <w:rFonts w:ascii="Times New Roman" w:hAnsi="Times New Roman"/>
          <w:color w:val="828282"/>
          <w:rtl/>
        </w:rPr>
        <w:t>בַּ</w:t>
      </w:r>
      <w:r>
        <w:rPr>
          <w:color w:val="FF0000"/>
          <w:vertAlign w:val="superscript"/>
          <w:rtl/>
        </w:rPr>
        <w:t>194403</w:t>
      </w:r>
      <w:r>
        <w:rPr>
          <w:rFonts w:ascii="Times New Roman" w:hAnsi="Times New Roman"/>
          <w:color w:val="828282"/>
          <w:rtl/>
        </w:rPr>
      </w:r>
      <w:r>
        <w:rPr>
          <w:color w:val="FF0000"/>
          <w:vertAlign w:val="superscript"/>
          <w:rtl/>
        </w:rPr>
        <w:t>194404</w:t>
      </w:r>
      <w:r>
        <w:rPr>
          <w:rFonts w:ascii="Times New Roman" w:hAnsi="Times New Roman"/>
          <w:color w:val="828282"/>
          <w:rtl/>
        </w:rPr>
        <w:t xml:space="preserve">יֹּ֣ום </w:t>
      </w:r>
      <w:r>
        <w:rPr>
          <w:color w:val="FF0000"/>
          <w:vertAlign w:val="superscript"/>
          <w:rtl/>
        </w:rPr>
        <w:t>194405</w:t>
      </w:r>
      <w:r>
        <w:rPr>
          <w:rFonts w:ascii="Times New Roman" w:hAnsi="Times New Roman"/>
          <w:color w:val="828282"/>
          <w:rtl/>
        </w:rPr>
        <w:t>הַ</w:t>
      </w:r>
      <w:r>
        <w:rPr>
          <w:color w:val="FF0000"/>
          <w:vertAlign w:val="superscript"/>
          <w:rtl/>
        </w:rPr>
        <w:t>194406</w:t>
      </w:r>
      <w:r>
        <w:rPr>
          <w:rFonts w:ascii="Times New Roman" w:hAnsi="Times New Roman"/>
          <w:color w:val="828282"/>
          <w:rtl/>
        </w:rPr>
        <w:t xml:space="preserve">ה֔וּא </w:t>
      </w:r>
    </w:p>
    <w:p>
      <w:pPr>
        <w:pStyle w:val="Hebrew"/>
      </w:pPr>
      <w:r>
        <w:rPr>
          <w:color w:val="828282"/>
        </w:rPr>
        <w:t xml:space="preserve">וַתַּעֲלֶ֤ה הַמִּלְחָמָה֙ בַּיֹּ֣ום הַה֔וּא וְהַמֶּ֗לֶךְ הָיָ֧ה מָעֳמָ֛ד בַּמֶּרְכָּבָ֖ה נֹ֣כַח אֲרָ֑ם וַיָּ֣מָת בָּעֶ֔רֶב וַיִּ֥צֶק דַּֽם־הַמַּכָּ֖ה אֶל־חֵ֥יק הָרָֽכֶב׃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340095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340095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497713</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194399</w:t>
            </w:r>
          </w:p>
        </w:tc>
        <w:tc>
          <w:tcPr>
            <w:tcW w:type="auto" w:w="1728"/>
          </w:tcPr>
          <w:p>
            <w:r>
              <w:t>verb</w:t>
            </w:r>
          </w:p>
        </w:tc>
        <w:tc>
          <w:tcPr>
            <w:tcW w:type="auto" w:w="1728"/>
          </w:tcPr>
          <w:p>
            <w:r>
              <w:t xml:space="preserve">תַּעֲלֶ֤ה </w:t>
            </w:r>
          </w:p>
        </w:tc>
        <w:tc>
          <w:tcPr>
            <w:tcW w:type="auto" w:w="1728"/>
          </w:tcPr>
          <w:p>
            <w:r/>
          </w:p>
        </w:tc>
      </w:tr>
    </w:tbl>
    <w:p>
      <w:r>
        <w:br/>
      </w:r>
    </w:p>
    <w:p>
      <w:pPr>
        <w:pStyle w:val="Reference"/>
      </w:pPr>
      <w:hyperlink r:id="rId1661">
        <w:r>
          <w:rPr/>
          <w:t>340097, 1_Kings 22:35</w:t>
        </w:r>
      </w:hyperlink>
    </w:p>
    <w:p>
      <w:pPr>
        <w:pStyle w:val="Hebrew"/>
      </w:pPr>
      <w:r>
        <w:t xml:space="preserve">וַיָּ֣מָת בָּעֶ֔רֶב </w:t>
      </w:r>
    </w:p>
    <w:p>
      <w:pPr>
        <w:pStyle w:val="Hebrew"/>
      </w:pPr>
      <w:r>
        <w:rPr>
          <w:color w:val="FF0000"/>
          <w:vertAlign w:val="superscript"/>
          <w:rtl/>
        </w:rPr>
        <w:t>194417</w:t>
      </w:r>
      <w:r>
        <w:rPr>
          <w:rFonts w:ascii="Times New Roman" w:hAnsi="Times New Roman"/>
          <w:color w:val="828282"/>
          <w:rtl/>
        </w:rPr>
        <w:t>וַ</w:t>
      </w:r>
      <w:r>
        <w:rPr>
          <w:color w:val="FF0000"/>
          <w:vertAlign w:val="superscript"/>
          <w:rtl/>
        </w:rPr>
        <w:t>194418</w:t>
      </w:r>
      <w:r>
        <w:rPr>
          <w:rFonts w:ascii="Times New Roman" w:hAnsi="Times New Roman"/>
          <w:color w:val="828282"/>
          <w:rtl/>
        </w:rPr>
        <w:t xml:space="preserve">יָּ֣מָת </w:t>
      </w:r>
      <w:r>
        <w:rPr>
          <w:color w:val="FF0000"/>
          <w:vertAlign w:val="superscript"/>
          <w:rtl/>
        </w:rPr>
        <w:t>194419</w:t>
      </w:r>
      <w:r>
        <w:rPr>
          <w:rFonts w:ascii="Times New Roman" w:hAnsi="Times New Roman"/>
          <w:color w:val="828282"/>
          <w:rtl/>
        </w:rPr>
        <w:t>בָּ</w:t>
      </w:r>
      <w:r>
        <w:rPr>
          <w:color w:val="FF0000"/>
          <w:vertAlign w:val="superscript"/>
          <w:rtl/>
        </w:rPr>
        <w:t>194420</w:t>
      </w:r>
      <w:r>
        <w:rPr>
          <w:rFonts w:ascii="Times New Roman" w:hAnsi="Times New Roman"/>
          <w:color w:val="828282"/>
          <w:rtl/>
        </w:rPr>
      </w:r>
      <w:r>
        <w:rPr>
          <w:color w:val="FF0000"/>
          <w:vertAlign w:val="superscript"/>
          <w:rtl/>
        </w:rPr>
        <w:t>194421</w:t>
      </w:r>
      <w:r>
        <w:rPr>
          <w:rFonts w:ascii="Times New Roman" w:hAnsi="Times New Roman"/>
          <w:color w:val="828282"/>
          <w:rtl/>
        </w:rPr>
        <w:t xml:space="preserve">עֶ֔רֶב </w:t>
      </w:r>
    </w:p>
    <w:p>
      <w:pPr>
        <w:pStyle w:val="Hebrew"/>
      </w:pPr>
      <w:r>
        <w:rPr>
          <w:color w:val="828282"/>
        </w:rPr>
        <w:t xml:space="preserve">וַתַּעֲלֶ֤ה הַמִּלְחָמָה֙ בַּיֹּ֣ום הַה֔וּא וְהַמֶּ֗לֶךְ הָיָ֧ה מָעֳמָ֛ד בַּמֶּרְכָּבָ֖ה נֹ֣כַח אֲרָ֑ם וַיָּ֣מָת בָּעֶ֔רֶב וַיִּ֥צֶק דַּֽם־הַמַּכָּ֖ה אֶל־חֵ֥יק הָרָֽכֶב׃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340097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340097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497722</w:t>
            </w:r>
          </w:p>
        </w:tc>
        <w:tc>
          <w:tcPr>
            <w:tcW w:type="auto" w:w="1728"/>
          </w:tcPr>
          <w:p>
            <w:r>
              <w:t>time_phrase</w:t>
            </w:r>
          </w:p>
        </w:tc>
        <w:tc>
          <w:tcPr>
            <w:tcW w:type="auto" w:w="1728"/>
          </w:tcPr>
          <w:p>
            <w:r>
              <w:t xml:space="preserve">בָּעֶ֔רֶב </w:t>
            </w:r>
          </w:p>
        </w:tc>
        <w:tc>
          <w:tcPr>
            <w:tcW w:type="auto" w:w="1728"/>
          </w:tcPr>
          <w:p>
            <w:r/>
          </w:p>
        </w:tc>
      </w:tr>
      <w:tr>
        <w:tc>
          <w:tcPr>
            <w:tcW w:type="auto" w:w="1728"/>
          </w:tcPr>
          <w:p>
            <w:r>
              <w:t>tense</w:t>
            </w:r>
          </w:p>
        </w:tc>
        <w:tc>
          <w:tcPr>
            <w:tcW w:type="auto" w:w="1728"/>
          </w:tcPr>
          <w:p>
            <w:r>
              <w:t>194418</w:t>
            </w:r>
          </w:p>
        </w:tc>
        <w:tc>
          <w:tcPr>
            <w:tcW w:type="auto" w:w="1728"/>
          </w:tcPr>
          <w:p>
            <w:r>
              <w:t>verb</w:t>
            </w:r>
          </w:p>
        </w:tc>
        <w:tc>
          <w:tcPr>
            <w:tcW w:type="auto" w:w="1728"/>
          </w:tcPr>
          <w:p>
            <w:r>
              <w:t xml:space="preserve">יָּ֣מָת </w:t>
            </w:r>
          </w:p>
        </w:tc>
        <w:tc>
          <w:tcPr>
            <w:tcW w:type="auto" w:w="1728"/>
          </w:tcPr>
          <w:p>
            <w:r/>
          </w:p>
        </w:tc>
      </w:tr>
    </w:tbl>
    <w:p>
      <w:r>
        <w:br/>
      </w:r>
    </w:p>
    <w:p>
      <w:pPr>
        <w:pStyle w:val="Reference"/>
      </w:pPr>
      <w:hyperlink r:id="rId1662">
        <w:r>
          <w:rPr/>
          <w:t>340119, 1_Kings 22:41</w:t>
        </w:r>
      </w:hyperlink>
    </w:p>
    <w:p>
      <w:pPr>
        <w:pStyle w:val="Hebrew"/>
      </w:pPr>
      <w:r>
        <w:t xml:space="preserve">וִיהֹֽושָׁפָט֙ בֶּן־אָסָ֔א מָלַ֖ךְ עַל־יְהוּדָ֑ה בִּשְׁנַ֣ת אַרְבַּ֔ע לְאַחְאָ֖ב מֶ֥לֶךְ יִשְׂרָאֵֽל׃ </w:t>
      </w:r>
    </w:p>
    <w:p>
      <w:pPr>
        <w:pStyle w:val="Hebrew"/>
      </w:pPr>
      <w:r>
        <w:rPr>
          <w:color w:val="FF0000"/>
          <w:vertAlign w:val="superscript"/>
          <w:rtl/>
        </w:rPr>
        <w:t>194530</w:t>
      </w:r>
      <w:r>
        <w:rPr>
          <w:rFonts w:ascii="Times New Roman" w:hAnsi="Times New Roman"/>
          <w:color w:val="828282"/>
          <w:rtl/>
        </w:rPr>
        <w:t>וִ</w:t>
      </w:r>
      <w:r>
        <w:rPr>
          <w:color w:val="FF0000"/>
          <w:vertAlign w:val="superscript"/>
          <w:rtl/>
        </w:rPr>
        <w:t>194531</w:t>
      </w:r>
      <w:r>
        <w:rPr>
          <w:rFonts w:ascii="Times New Roman" w:hAnsi="Times New Roman"/>
          <w:color w:val="828282"/>
          <w:rtl/>
        </w:rPr>
        <w:t xml:space="preserve">יהֹֽושָׁפָט֙ </w:t>
      </w:r>
      <w:r>
        <w:rPr>
          <w:color w:val="FF0000"/>
          <w:vertAlign w:val="superscript"/>
          <w:rtl/>
        </w:rPr>
        <w:t>194532</w:t>
      </w:r>
      <w:r>
        <w:rPr>
          <w:rFonts w:ascii="Times New Roman" w:hAnsi="Times New Roman"/>
          <w:color w:val="828282"/>
          <w:rtl/>
        </w:rPr>
        <w:t>בֶּן־</w:t>
      </w:r>
      <w:r>
        <w:rPr>
          <w:color w:val="FF0000"/>
          <w:vertAlign w:val="superscript"/>
          <w:rtl/>
        </w:rPr>
        <w:t>194533</w:t>
      </w:r>
      <w:r>
        <w:rPr>
          <w:rFonts w:ascii="Times New Roman" w:hAnsi="Times New Roman"/>
          <w:color w:val="828282"/>
          <w:rtl/>
        </w:rPr>
        <w:t xml:space="preserve">אָסָ֔א </w:t>
      </w:r>
      <w:r>
        <w:rPr>
          <w:color w:val="FF0000"/>
          <w:vertAlign w:val="superscript"/>
          <w:rtl/>
        </w:rPr>
        <w:t>194534</w:t>
      </w:r>
      <w:r>
        <w:rPr>
          <w:rFonts w:ascii="Times New Roman" w:hAnsi="Times New Roman"/>
          <w:color w:val="828282"/>
          <w:rtl/>
        </w:rPr>
        <w:t xml:space="preserve">מָלַ֖ךְ </w:t>
      </w:r>
      <w:r>
        <w:rPr>
          <w:color w:val="FF0000"/>
          <w:vertAlign w:val="superscript"/>
          <w:rtl/>
        </w:rPr>
        <w:t>194535</w:t>
      </w:r>
      <w:r>
        <w:rPr>
          <w:rFonts w:ascii="Times New Roman" w:hAnsi="Times New Roman"/>
          <w:color w:val="828282"/>
          <w:rtl/>
        </w:rPr>
        <w:t>עַל־</w:t>
      </w:r>
      <w:r>
        <w:rPr>
          <w:color w:val="FF0000"/>
          <w:vertAlign w:val="superscript"/>
          <w:rtl/>
        </w:rPr>
        <w:t>194536</w:t>
      </w:r>
      <w:r>
        <w:rPr>
          <w:rFonts w:ascii="Times New Roman" w:hAnsi="Times New Roman"/>
          <w:color w:val="828282"/>
          <w:rtl/>
        </w:rPr>
        <w:t xml:space="preserve">יְהוּדָ֑ה </w:t>
      </w:r>
      <w:r>
        <w:rPr>
          <w:color w:val="FF0000"/>
          <w:vertAlign w:val="superscript"/>
          <w:rtl/>
        </w:rPr>
        <w:t>194537</w:t>
      </w:r>
      <w:r>
        <w:rPr>
          <w:rFonts w:ascii="Times New Roman" w:hAnsi="Times New Roman"/>
          <w:color w:val="828282"/>
          <w:rtl/>
        </w:rPr>
        <w:t>בִּ</w:t>
      </w:r>
      <w:r>
        <w:rPr>
          <w:color w:val="FF0000"/>
          <w:vertAlign w:val="superscript"/>
          <w:rtl/>
        </w:rPr>
        <w:t>194538</w:t>
      </w:r>
      <w:r>
        <w:rPr>
          <w:rFonts w:ascii="Times New Roman" w:hAnsi="Times New Roman"/>
          <w:color w:val="828282"/>
          <w:rtl/>
        </w:rPr>
        <w:t xml:space="preserve">שְׁנַ֣ת </w:t>
      </w:r>
      <w:r>
        <w:rPr>
          <w:color w:val="FF0000"/>
          <w:vertAlign w:val="superscript"/>
          <w:rtl/>
        </w:rPr>
        <w:t>194539</w:t>
      </w:r>
      <w:r>
        <w:rPr>
          <w:rFonts w:ascii="Times New Roman" w:hAnsi="Times New Roman"/>
          <w:color w:val="828282"/>
          <w:rtl/>
        </w:rPr>
        <w:t xml:space="preserve">אַרְבַּ֔ע </w:t>
      </w:r>
      <w:r>
        <w:rPr>
          <w:color w:val="FF0000"/>
          <w:vertAlign w:val="superscript"/>
          <w:rtl/>
        </w:rPr>
        <w:t>194540</w:t>
      </w:r>
      <w:r>
        <w:rPr>
          <w:rFonts w:ascii="Times New Roman" w:hAnsi="Times New Roman"/>
          <w:color w:val="828282"/>
          <w:rtl/>
        </w:rPr>
        <w:t>לְ</w:t>
      </w:r>
      <w:r>
        <w:rPr>
          <w:color w:val="FF0000"/>
          <w:vertAlign w:val="superscript"/>
          <w:rtl/>
        </w:rPr>
        <w:t>194541</w:t>
      </w:r>
      <w:r>
        <w:rPr>
          <w:rFonts w:ascii="Times New Roman" w:hAnsi="Times New Roman"/>
          <w:color w:val="828282"/>
          <w:rtl/>
        </w:rPr>
        <w:t xml:space="preserve">אַחְאָ֖ב </w:t>
      </w:r>
      <w:r>
        <w:rPr>
          <w:color w:val="FF0000"/>
          <w:vertAlign w:val="superscript"/>
          <w:rtl/>
        </w:rPr>
        <w:t>194542</w:t>
      </w:r>
      <w:r>
        <w:rPr>
          <w:rFonts w:ascii="Times New Roman" w:hAnsi="Times New Roman"/>
          <w:color w:val="828282"/>
          <w:rtl/>
        </w:rPr>
        <w:t xml:space="preserve">מֶ֥לֶךְ </w:t>
      </w:r>
      <w:r>
        <w:rPr>
          <w:color w:val="FF0000"/>
          <w:vertAlign w:val="superscript"/>
          <w:rtl/>
        </w:rPr>
        <w:t>194543</w:t>
      </w:r>
      <w:r>
        <w:rPr>
          <w:rFonts w:ascii="Times New Roman" w:hAnsi="Times New Roman"/>
          <w:color w:val="828282"/>
          <w:rtl/>
        </w:rPr>
        <w:t xml:space="preserve">יִשְׂרָאֵֽל׃ </w:t>
      </w:r>
    </w:p>
    <w:p>
      <w:pPr>
        <w:pStyle w:val="Hebrew"/>
      </w:pPr>
      <w:r>
        <w:rPr>
          <w:color w:val="828282"/>
        </w:rPr>
        <w:t xml:space="preserve">וִיהֹֽושָׁפָט֙ בֶּן־אָסָ֔א מָלַ֖ךְ עַל־יְהוּדָ֑ה בִּשְׁנַ֣ת אַרְבַּ֔ע לְאַחְאָ֖ב מֶ֥לֶךְ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340119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340119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497788</w:t>
            </w:r>
          </w:p>
        </w:tc>
        <w:tc>
          <w:tcPr>
            <w:tcW w:type="auto" w:w="1728"/>
          </w:tcPr>
          <w:p>
            <w:r>
              <w:t>time_phrase</w:t>
            </w:r>
          </w:p>
        </w:tc>
        <w:tc>
          <w:tcPr>
            <w:tcW w:type="auto" w:w="1728"/>
          </w:tcPr>
          <w:p>
            <w:r>
              <w:t xml:space="preserve">בִּשְׁנַ֣ת אַרְבַּ֔ע לְאַחְאָ֖ב מֶ֥לֶךְ יִשְׂרָאֵֽל׃ </w:t>
            </w:r>
          </w:p>
        </w:tc>
        <w:tc>
          <w:tcPr>
            <w:tcW w:type="auto" w:w="1728"/>
          </w:tcPr>
          <w:p>
            <w:r/>
          </w:p>
        </w:tc>
      </w:tr>
      <w:tr>
        <w:tc>
          <w:tcPr>
            <w:tcW w:type="auto" w:w="1728"/>
          </w:tcPr>
          <w:p>
            <w:r>
              <w:t>tense</w:t>
            </w:r>
          </w:p>
        </w:tc>
        <w:tc>
          <w:tcPr>
            <w:tcW w:type="auto" w:w="1728"/>
          </w:tcPr>
          <w:p>
            <w:r>
              <w:t>194534</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663">
        <w:r>
          <w:rPr/>
          <w:t>340122, 1_Kings 22:42</w:t>
        </w:r>
      </w:hyperlink>
    </w:p>
    <w:p>
      <w:pPr>
        <w:pStyle w:val="Hebrew"/>
      </w:pPr>
      <w:r>
        <w:t xml:space="preserve">וְעֶשְׂרִ֤ים וְחָמֵשׁ֙ שָׁנָ֔ה מָלַ֖ךְ בִּירוּשָׁלִָ֑ם </w:t>
      </w:r>
    </w:p>
    <w:p>
      <w:pPr>
        <w:pStyle w:val="Hebrew"/>
      </w:pPr>
      <w:r>
        <w:rPr>
          <w:color w:val="FF0000"/>
          <w:vertAlign w:val="superscript"/>
          <w:rtl/>
        </w:rPr>
        <w:t>194552</w:t>
      </w:r>
      <w:r>
        <w:rPr>
          <w:rFonts w:ascii="Times New Roman" w:hAnsi="Times New Roman"/>
          <w:color w:val="828282"/>
          <w:rtl/>
        </w:rPr>
        <w:t>וְ</w:t>
      </w:r>
      <w:r>
        <w:rPr>
          <w:color w:val="FF0000"/>
          <w:vertAlign w:val="superscript"/>
          <w:rtl/>
        </w:rPr>
        <w:t>194553</w:t>
      </w:r>
      <w:r>
        <w:rPr>
          <w:rFonts w:ascii="Times New Roman" w:hAnsi="Times New Roman"/>
          <w:color w:val="828282"/>
          <w:rtl/>
        </w:rPr>
        <w:t xml:space="preserve">עֶשְׂרִ֤ים </w:t>
      </w:r>
      <w:r>
        <w:rPr>
          <w:color w:val="FF0000"/>
          <w:vertAlign w:val="superscript"/>
          <w:rtl/>
        </w:rPr>
        <w:t>194554</w:t>
      </w:r>
      <w:r>
        <w:rPr>
          <w:rFonts w:ascii="Times New Roman" w:hAnsi="Times New Roman"/>
          <w:color w:val="828282"/>
          <w:rtl/>
        </w:rPr>
        <w:t>וְ</w:t>
      </w:r>
      <w:r>
        <w:rPr>
          <w:color w:val="FF0000"/>
          <w:vertAlign w:val="superscript"/>
          <w:rtl/>
        </w:rPr>
        <w:t>194555</w:t>
      </w:r>
      <w:r>
        <w:rPr>
          <w:rFonts w:ascii="Times New Roman" w:hAnsi="Times New Roman"/>
          <w:color w:val="828282"/>
          <w:rtl/>
        </w:rPr>
        <w:t xml:space="preserve">חָמֵשׁ֙ </w:t>
      </w:r>
      <w:r>
        <w:rPr>
          <w:color w:val="FF0000"/>
          <w:vertAlign w:val="superscript"/>
          <w:rtl/>
        </w:rPr>
        <w:t>194556</w:t>
      </w:r>
      <w:r>
        <w:rPr>
          <w:rFonts w:ascii="Times New Roman" w:hAnsi="Times New Roman"/>
          <w:color w:val="828282"/>
          <w:rtl/>
        </w:rPr>
        <w:t xml:space="preserve">שָׁנָ֔ה </w:t>
      </w:r>
      <w:r>
        <w:rPr>
          <w:color w:val="FF0000"/>
          <w:vertAlign w:val="superscript"/>
          <w:rtl/>
        </w:rPr>
        <w:t>194557</w:t>
      </w:r>
      <w:r>
        <w:rPr>
          <w:rFonts w:ascii="Times New Roman" w:hAnsi="Times New Roman"/>
          <w:color w:val="828282"/>
          <w:rtl/>
        </w:rPr>
        <w:t xml:space="preserve">מָלַ֖ךְ </w:t>
      </w:r>
      <w:r>
        <w:rPr>
          <w:color w:val="FF0000"/>
          <w:vertAlign w:val="superscript"/>
          <w:rtl/>
        </w:rPr>
        <w:t>194558</w:t>
      </w:r>
      <w:r>
        <w:rPr>
          <w:rFonts w:ascii="Times New Roman" w:hAnsi="Times New Roman"/>
          <w:color w:val="828282"/>
          <w:rtl/>
        </w:rPr>
        <w:t>בִּ</w:t>
      </w:r>
      <w:r>
        <w:rPr>
          <w:color w:val="FF0000"/>
          <w:vertAlign w:val="superscript"/>
          <w:rtl/>
        </w:rPr>
        <w:t>194559</w:t>
      </w:r>
      <w:r>
        <w:rPr>
          <w:rFonts w:ascii="Times New Roman" w:hAnsi="Times New Roman"/>
          <w:color w:val="828282"/>
          <w:rtl/>
        </w:rPr>
        <w:t xml:space="preserve">ירוּשָׁלִָ֑ם </w:t>
      </w:r>
    </w:p>
    <w:p>
      <w:pPr>
        <w:pStyle w:val="Hebrew"/>
      </w:pPr>
      <w:r>
        <w:rPr>
          <w:color w:val="828282"/>
        </w:rPr>
        <w:t xml:space="preserve">יְהֹושָׁפָ֗ט בֶּן־שְׁלֹשִׁ֨ים וְחָמֵ֤שׁ שָׁנָה֙ בְּמָלְכֹ֔ו וְעֶשְׂרִ֤ים וְחָמֵשׁ֙ שָׁנָ֔ה מָלַ֖ךְ בִּירוּשָׁלִָ֑ם וְשֵׁ֣ם אִמֹּ֔ו עֲזוּבָ֖ה בַּת־שִׁלְחִֽי׃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340122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340122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497793</w:t>
            </w:r>
          </w:p>
        </w:tc>
        <w:tc>
          <w:tcPr>
            <w:tcW w:type="auto" w:w="1728"/>
          </w:tcPr>
          <w:p>
            <w:r>
              <w:t>time_phrase</w:t>
            </w:r>
          </w:p>
        </w:tc>
        <w:tc>
          <w:tcPr>
            <w:tcW w:type="auto" w:w="1728"/>
          </w:tcPr>
          <w:p>
            <w:r>
              <w:t xml:space="preserve">עֶשְׂרִ֤ים וְחָמֵשׁ֙ שָׁנָ֔ה </w:t>
            </w:r>
          </w:p>
        </w:tc>
        <w:tc>
          <w:tcPr>
            <w:tcW w:type="auto" w:w="1728"/>
          </w:tcPr>
          <w:p>
            <w:r/>
          </w:p>
        </w:tc>
      </w:tr>
      <w:tr>
        <w:tc>
          <w:tcPr>
            <w:tcW w:type="auto" w:w="1728"/>
          </w:tcPr>
          <w:p>
            <w:r>
              <w:t>tense</w:t>
            </w:r>
          </w:p>
        </w:tc>
        <w:tc>
          <w:tcPr>
            <w:tcW w:type="auto" w:w="1728"/>
          </w:tcPr>
          <w:p>
            <w:r>
              <w:t>194557</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664">
        <w:r>
          <w:rPr/>
          <w:t>340137, 1_Kings 22:47</w:t>
        </w:r>
      </w:hyperlink>
    </w:p>
    <w:p>
      <w:pPr>
        <w:pStyle w:val="Hebrew"/>
      </w:pPr>
      <w:r>
        <w:t xml:space="preserve">אֲשֶׁ֣ר נִשְׁאַ֔ר בִּימֵ֖י אָסָ֣א אָבִ֑יו </w:t>
      </w:r>
    </w:p>
    <w:p>
      <w:pPr>
        <w:pStyle w:val="Hebrew"/>
      </w:pPr>
      <w:r>
        <w:rPr>
          <w:color w:val="FF0000"/>
          <w:vertAlign w:val="superscript"/>
          <w:rtl/>
        </w:rPr>
        <w:t>194630</w:t>
      </w:r>
      <w:r>
        <w:rPr>
          <w:rFonts w:ascii="Times New Roman" w:hAnsi="Times New Roman"/>
          <w:color w:val="828282"/>
          <w:rtl/>
        </w:rPr>
        <w:t xml:space="preserve">אֲשֶׁ֣ר </w:t>
      </w:r>
      <w:r>
        <w:rPr>
          <w:color w:val="FF0000"/>
          <w:vertAlign w:val="superscript"/>
          <w:rtl/>
        </w:rPr>
        <w:t>194631</w:t>
      </w:r>
      <w:r>
        <w:rPr>
          <w:rFonts w:ascii="Times New Roman" w:hAnsi="Times New Roman"/>
          <w:color w:val="828282"/>
          <w:rtl/>
        </w:rPr>
        <w:t xml:space="preserve">נִשְׁאַ֔ר </w:t>
      </w:r>
      <w:r>
        <w:rPr>
          <w:color w:val="FF0000"/>
          <w:vertAlign w:val="superscript"/>
          <w:rtl/>
        </w:rPr>
        <w:t>194632</w:t>
      </w:r>
      <w:r>
        <w:rPr>
          <w:rFonts w:ascii="Times New Roman" w:hAnsi="Times New Roman"/>
          <w:color w:val="828282"/>
          <w:rtl/>
        </w:rPr>
        <w:t>בִּ</w:t>
      </w:r>
      <w:r>
        <w:rPr>
          <w:color w:val="FF0000"/>
          <w:vertAlign w:val="superscript"/>
          <w:rtl/>
        </w:rPr>
        <w:t>194633</w:t>
      </w:r>
      <w:r>
        <w:rPr>
          <w:rFonts w:ascii="Times New Roman" w:hAnsi="Times New Roman"/>
          <w:color w:val="828282"/>
          <w:rtl/>
        </w:rPr>
        <w:t xml:space="preserve">ימֵ֖י </w:t>
      </w:r>
      <w:r>
        <w:rPr>
          <w:color w:val="FF0000"/>
          <w:vertAlign w:val="superscript"/>
          <w:rtl/>
        </w:rPr>
        <w:t>194634</w:t>
      </w:r>
      <w:r>
        <w:rPr>
          <w:rFonts w:ascii="Times New Roman" w:hAnsi="Times New Roman"/>
          <w:color w:val="828282"/>
          <w:rtl/>
        </w:rPr>
        <w:t xml:space="preserve">אָסָ֣א </w:t>
      </w:r>
      <w:r>
        <w:rPr>
          <w:color w:val="FF0000"/>
          <w:vertAlign w:val="superscript"/>
          <w:rtl/>
        </w:rPr>
        <w:t>194635</w:t>
      </w:r>
      <w:r>
        <w:rPr>
          <w:rFonts w:ascii="Times New Roman" w:hAnsi="Times New Roman"/>
          <w:color w:val="828282"/>
          <w:rtl/>
        </w:rPr>
        <w:t xml:space="preserve">אָבִ֑יו </w:t>
      </w:r>
    </w:p>
    <w:p>
      <w:pPr>
        <w:pStyle w:val="Hebrew"/>
      </w:pPr>
      <w:r>
        <w:rPr>
          <w:color w:val="828282"/>
        </w:rPr>
        <w:t xml:space="preserve">וְיֶ֨תֶר֙ הַקָּדֵ֔שׁ אֲשֶׁ֣ר נִשְׁאַ֔ר בִּימֵ֖י אָסָ֣א אָבִ֑יו בִּעֵ֖ר מִן־הָאָֽרֶץ׃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340137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340137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497838</w:t>
            </w:r>
          </w:p>
        </w:tc>
        <w:tc>
          <w:tcPr>
            <w:tcW w:type="auto" w:w="1728"/>
          </w:tcPr>
          <w:p>
            <w:r>
              <w:t>time_phrase</w:t>
            </w:r>
          </w:p>
        </w:tc>
        <w:tc>
          <w:tcPr>
            <w:tcW w:type="auto" w:w="1728"/>
          </w:tcPr>
          <w:p>
            <w:r>
              <w:t xml:space="preserve">בִּימֵ֖י אָסָ֣א אָבִ֑יו </w:t>
            </w:r>
          </w:p>
        </w:tc>
        <w:tc>
          <w:tcPr>
            <w:tcW w:type="auto" w:w="1728"/>
          </w:tcPr>
          <w:p>
            <w:r/>
          </w:p>
        </w:tc>
      </w:tr>
      <w:tr>
        <w:tc>
          <w:tcPr>
            <w:tcW w:type="auto" w:w="1728"/>
          </w:tcPr>
          <w:p>
            <w:r>
              <w:t>tense</w:t>
            </w:r>
          </w:p>
        </w:tc>
        <w:tc>
          <w:tcPr>
            <w:tcW w:type="auto" w:w="1728"/>
          </w:tcPr>
          <w:p>
            <w:r>
              <w:t>194631</w:t>
            </w:r>
          </w:p>
        </w:tc>
        <w:tc>
          <w:tcPr>
            <w:tcW w:type="auto" w:w="1728"/>
          </w:tcPr>
          <w:p>
            <w:r>
              <w:t>verb</w:t>
            </w:r>
          </w:p>
        </w:tc>
        <w:tc>
          <w:tcPr>
            <w:tcW w:type="auto" w:w="1728"/>
          </w:tcPr>
          <w:p>
            <w:r>
              <w:t xml:space="preserve">נִשְׁאַ֔ר </w:t>
            </w:r>
          </w:p>
        </w:tc>
        <w:tc>
          <w:tcPr>
            <w:tcW w:type="auto" w:w="1728"/>
          </w:tcPr>
          <w:p>
            <w:r/>
          </w:p>
        </w:tc>
      </w:tr>
    </w:tbl>
    <w:p>
      <w:r>
        <w:br/>
      </w:r>
    </w:p>
    <w:p>
      <w:pPr>
        <w:pStyle w:val="Reference"/>
      </w:pPr>
      <w:hyperlink r:id="rId1665">
        <w:r>
          <w:rPr/>
          <w:t>340150, 1_Kings 22:52</w:t>
        </w:r>
      </w:hyperlink>
    </w:p>
    <w:p>
      <w:pPr>
        <w:pStyle w:val="Hebrew"/>
      </w:pPr>
      <w:r>
        <w:t xml:space="preserve">אֲחַזְיָ֣הוּ בֶן־אַחְאָ֗ב מָלַ֤ךְ עַל־יִשְׂרָאֵל֙ בְּשֹׁ֣מְרֹ֔ון בִּשְׁנַת֙ שְׁבַ֣ע עֶשְׂרֵ֔ה לִיהֹושָׁפָ֖ט מֶ֣לֶךְ יְהוּדָ֑ה </w:t>
      </w:r>
    </w:p>
    <w:p>
      <w:pPr>
        <w:pStyle w:val="Hebrew"/>
      </w:pPr>
      <w:r>
        <w:rPr>
          <w:color w:val="FF0000"/>
          <w:vertAlign w:val="superscript"/>
          <w:rtl/>
        </w:rPr>
        <w:t>194700</w:t>
      </w:r>
      <w:r>
        <w:rPr>
          <w:rFonts w:ascii="Times New Roman" w:hAnsi="Times New Roman"/>
          <w:color w:val="828282"/>
          <w:rtl/>
        </w:rPr>
        <w:t xml:space="preserve">אֲחַזְיָ֣הוּ </w:t>
      </w:r>
      <w:r>
        <w:rPr>
          <w:color w:val="FF0000"/>
          <w:vertAlign w:val="superscript"/>
          <w:rtl/>
        </w:rPr>
        <w:t>194701</w:t>
      </w:r>
      <w:r>
        <w:rPr>
          <w:rFonts w:ascii="Times New Roman" w:hAnsi="Times New Roman"/>
          <w:color w:val="828282"/>
          <w:rtl/>
        </w:rPr>
        <w:t>בֶן־</w:t>
      </w:r>
      <w:r>
        <w:rPr>
          <w:color w:val="FF0000"/>
          <w:vertAlign w:val="superscript"/>
          <w:rtl/>
        </w:rPr>
        <w:t>194702</w:t>
      </w:r>
      <w:r>
        <w:rPr>
          <w:rFonts w:ascii="Times New Roman" w:hAnsi="Times New Roman"/>
          <w:color w:val="828282"/>
          <w:rtl/>
        </w:rPr>
        <w:t xml:space="preserve">אַחְאָ֗ב </w:t>
      </w:r>
      <w:r>
        <w:rPr>
          <w:color w:val="FF0000"/>
          <w:vertAlign w:val="superscript"/>
          <w:rtl/>
        </w:rPr>
        <w:t>194703</w:t>
      </w:r>
      <w:r>
        <w:rPr>
          <w:rFonts w:ascii="Times New Roman" w:hAnsi="Times New Roman"/>
          <w:color w:val="828282"/>
          <w:rtl/>
        </w:rPr>
        <w:t xml:space="preserve">מָלַ֤ךְ </w:t>
      </w:r>
      <w:r>
        <w:rPr>
          <w:color w:val="FF0000"/>
          <w:vertAlign w:val="superscript"/>
          <w:rtl/>
        </w:rPr>
        <w:t>194704</w:t>
      </w:r>
      <w:r>
        <w:rPr>
          <w:rFonts w:ascii="Times New Roman" w:hAnsi="Times New Roman"/>
          <w:color w:val="828282"/>
          <w:rtl/>
        </w:rPr>
        <w:t>עַל־</w:t>
      </w:r>
      <w:r>
        <w:rPr>
          <w:color w:val="FF0000"/>
          <w:vertAlign w:val="superscript"/>
          <w:rtl/>
        </w:rPr>
        <w:t>194705</w:t>
      </w:r>
      <w:r>
        <w:rPr>
          <w:rFonts w:ascii="Times New Roman" w:hAnsi="Times New Roman"/>
          <w:color w:val="828282"/>
          <w:rtl/>
        </w:rPr>
        <w:t xml:space="preserve">יִשְׂרָאֵל֙ </w:t>
      </w:r>
      <w:r>
        <w:rPr>
          <w:color w:val="FF0000"/>
          <w:vertAlign w:val="superscript"/>
          <w:rtl/>
        </w:rPr>
        <w:t>194706</w:t>
      </w:r>
      <w:r>
        <w:rPr>
          <w:rFonts w:ascii="Times New Roman" w:hAnsi="Times New Roman"/>
          <w:color w:val="828282"/>
          <w:rtl/>
        </w:rPr>
        <w:t>בְּ</w:t>
      </w:r>
      <w:r>
        <w:rPr>
          <w:color w:val="FF0000"/>
          <w:vertAlign w:val="superscript"/>
          <w:rtl/>
        </w:rPr>
        <w:t>194707</w:t>
      </w:r>
      <w:r>
        <w:rPr>
          <w:rFonts w:ascii="Times New Roman" w:hAnsi="Times New Roman"/>
          <w:color w:val="828282"/>
          <w:rtl/>
        </w:rPr>
        <w:t xml:space="preserve">שֹׁ֣מְרֹ֔ון </w:t>
      </w:r>
      <w:r>
        <w:rPr>
          <w:color w:val="FF0000"/>
          <w:vertAlign w:val="superscript"/>
          <w:rtl/>
        </w:rPr>
        <w:t>194708</w:t>
      </w:r>
      <w:r>
        <w:rPr>
          <w:rFonts w:ascii="Times New Roman" w:hAnsi="Times New Roman"/>
          <w:color w:val="828282"/>
          <w:rtl/>
        </w:rPr>
        <w:t>בִּ</w:t>
      </w:r>
      <w:r>
        <w:rPr>
          <w:color w:val="FF0000"/>
          <w:vertAlign w:val="superscript"/>
          <w:rtl/>
        </w:rPr>
        <w:t>194709</w:t>
      </w:r>
      <w:r>
        <w:rPr>
          <w:rFonts w:ascii="Times New Roman" w:hAnsi="Times New Roman"/>
          <w:color w:val="828282"/>
          <w:rtl/>
        </w:rPr>
        <w:t xml:space="preserve">שְׁנַת֙ </w:t>
      </w:r>
      <w:r>
        <w:rPr>
          <w:color w:val="FF0000"/>
          <w:vertAlign w:val="superscript"/>
          <w:rtl/>
        </w:rPr>
        <w:t>194710</w:t>
      </w:r>
      <w:r>
        <w:rPr>
          <w:rFonts w:ascii="Times New Roman" w:hAnsi="Times New Roman"/>
          <w:color w:val="828282"/>
          <w:rtl/>
        </w:rPr>
        <w:t xml:space="preserve">שְׁבַ֣ע </w:t>
      </w:r>
      <w:r>
        <w:rPr>
          <w:color w:val="FF0000"/>
          <w:vertAlign w:val="superscript"/>
          <w:rtl/>
        </w:rPr>
        <w:t>194711</w:t>
      </w:r>
      <w:r>
        <w:rPr>
          <w:rFonts w:ascii="Times New Roman" w:hAnsi="Times New Roman"/>
          <w:color w:val="828282"/>
          <w:rtl/>
        </w:rPr>
        <w:t xml:space="preserve">עֶשְׂרֵ֔ה </w:t>
      </w:r>
      <w:r>
        <w:rPr>
          <w:color w:val="FF0000"/>
          <w:vertAlign w:val="superscript"/>
          <w:rtl/>
        </w:rPr>
        <w:t>194712</w:t>
      </w:r>
      <w:r>
        <w:rPr>
          <w:rFonts w:ascii="Times New Roman" w:hAnsi="Times New Roman"/>
          <w:color w:val="828282"/>
          <w:rtl/>
        </w:rPr>
        <w:t>לִ</w:t>
      </w:r>
      <w:r>
        <w:rPr>
          <w:color w:val="FF0000"/>
          <w:vertAlign w:val="superscript"/>
          <w:rtl/>
        </w:rPr>
        <w:t>194713</w:t>
      </w:r>
      <w:r>
        <w:rPr>
          <w:rFonts w:ascii="Times New Roman" w:hAnsi="Times New Roman"/>
          <w:color w:val="828282"/>
          <w:rtl/>
        </w:rPr>
        <w:t xml:space="preserve">יהֹושָׁפָ֖ט </w:t>
      </w:r>
      <w:r>
        <w:rPr>
          <w:color w:val="FF0000"/>
          <w:vertAlign w:val="superscript"/>
          <w:rtl/>
        </w:rPr>
        <w:t>194714</w:t>
      </w:r>
      <w:r>
        <w:rPr>
          <w:rFonts w:ascii="Times New Roman" w:hAnsi="Times New Roman"/>
          <w:color w:val="828282"/>
          <w:rtl/>
        </w:rPr>
        <w:t xml:space="preserve">מֶ֣לֶךְ </w:t>
      </w:r>
      <w:r>
        <w:rPr>
          <w:color w:val="FF0000"/>
          <w:vertAlign w:val="superscript"/>
          <w:rtl/>
        </w:rPr>
        <w:t>194715</w:t>
      </w:r>
      <w:r>
        <w:rPr>
          <w:rFonts w:ascii="Times New Roman" w:hAnsi="Times New Roman"/>
          <w:color w:val="828282"/>
          <w:rtl/>
        </w:rPr>
        <w:t xml:space="preserve">יְהוּדָ֑ה </w:t>
      </w:r>
    </w:p>
    <w:p>
      <w:pPr>
        <w:pStyle w:val="Hebrew"/>
      </w:pPr>
      <w:r>
        <w:rPr>
          <w:color w:val="828282"/>
        </w:rPr>
        <w:t xml:space="preserve">אֲחַזְיָ֣הוּ בֶן־אַחְאָ֗ב מָלַ֤ךְ עַל־יִשְׂרָאֵל֙ בְּשֹׁ֣מְרֹ֔ון בִּשְׁנַת֙ שְׁבַ֣ע עֶשְׂרֵ֔ה לִיהֹושָׁפָ֖ט מֶ֣לֶךְ יְהוּדָ֑ה וַיִּמְלֹ֥ךְ עַל־יִשְׂרָאֵ֖ל שְׁנָתָֽיִם׃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340150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340150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497888</w:t>
            </w:r>
          </w:p>
        </w:tc>
        <w:tc>
          <w:tcPr>
            <w:tcW w:type="auto" w:w="1728"/>
          </w:tcPr>
          <w:p>
            <w:r>
              <w:t>time_phrase</w:t>
            </w:r>
          </w:p>
        </w:tc>
        <w:tc>
          <w:tcPr>
            <w:tcW w:type="auto" w:w="1728"/>
          </w:tcPr>
          <w:p>
            <w:r>
              <w:t xml:space="preserve">בִּשְׁנַת֙ שְׁבַ֣ע עֶשְׂרֵ֔ה לִיהֹושָׁפָ֖ט מֶ֣לֶךְ יְהוּדָ֑ה </w:t>
            </w:r>
          </w:p>
        </w:tc>
        <w:tc>
          <w:tcPr>
            <w:tcW w:type="auto" w:w="1728"/>
          </w:tcPr>
          <w:p>
            <w:r/>
          </w:p>
        </w:tc>
      </w:tr>
      <w:tr>
        <w:tc>
          <w:tcPr>
            <w:tcW w:type="auto" w:w="1728"/>
          </w:tcPr>
          <w:p>
            <w:r>
              <w:t>tense</w:t>
            </w:r>
          </w:p>
        </w:tc>
        <w:tc>
          <w:tcPr>
            <w:tcW w:type="auto" w:w="1728"/>
          </w:tcPr>
          <w:p>
            <w:r>
              <w:t>194703</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665">
        <w:r>
          <w:rPr/>
          <w:t>340151, 1_Kings 22:52</w:t>
        </w:r>
      </w:hyperlink>
    </w:p>
    <w:p>
      <w:pPr>
        <w:pStyle w:val="Hebrew"/>
      </w:pPr>
      <w:r>
        <w:t xml:space="preserve">וַיִּמְלֹ֥ךְ עַל־יִשְׂרָאֵ֖ל שְׁנָתָֽיִם׃ </w:t>
      </w:r>
    </w:p>
    <w:p>
      <w:pPr>
        <w:pStyle w:val="Hebrew"/>
      </w:pPr>
      <w:r>
        <w:rPr>
          <w:color w:val="FF0000"/>
          <w:vertAlign w:val="superscript"/>
          <w:rtl/>
        </w:rPr>
        <w:t>194716</w:t>
      </w:r>
      <w:r>
        <w:rPr>
          <w:rFonts w:ascii="Times New Roman" w:hAnsi="Times New Roman"/>
          <w:color w:val="828282"/>
          <w:rtl/>
        </w:rPr>
        <w:t>וַ</w:t>
      </w:r>
      <w:r>
        <w:rPr>
          <w:color w:val="FF0000"/>
          <w:vertAlign w:val="superscript"/>
          <w:rtl/>
        </w:rPr>
        <w:t>194717</w:t>
      </w:r>
      <w:r>
        <w:rPr>
          <w:rFonts w:ascii="Times New Roman" w:hAnsi="Times New Roman"/>
          <w:color w:val="828282"/>
          <w:rtl/>
        </w:rPr>
        <w:t xml:space="preserve">יִּמְלֹ֥ךְ </w:t>
      </w:r>
      <w:r>
        <w:rPr>
          <w:color w:val="FF0000"/>
          <w:vertAlign w:val="superscript"/>
          <w:rtl/>
        </w:rPr>
        <w:t>194718</w:t>
      </w:r>
      <w:r>
        <w:rPr>
          <w:rFonts w:ascii="Times New Roman" w:hAnsi="Times New Roman"/>
          <w:color w:val="828282"/>
          <w:rtl/>
        </w:rPr>
        <w:t>עַל־</w:t>
      </w:r>
      <w:r>
        <w:rPr>
          <w:color w:val="FF0000"/>
          <w:vertAlign w:val="superscript"/>
          <w:rtl/>
        </w:rPr>
        <w:t>194719</w:t>
      </w:r>
      <w:r>
        <w:rPr>
          <w:rFonts w:ascii="Times New Roman" w:hAnsi="Times New Roman"/>
          <w:color w:val="828282"/>
          <w:rtl/>
        </w:rPr>
        <w:t xml:space="preserve">יִשְׂרָאֵ֖ל </w:t>
      </w:r>
      <w:r>
        <w:rPr>
          <w:color w:val="FF0000"/>
          <w:vertAlign w:val="superscript"/>
          <w:rtl/>
        </w:rPr>
        <w:t>194720</w:t>
      </w:r>
      <w:r>
        <w:rPr>
          <w:rFonts w:ascii="Times New Roman" w:hAnsi="Times New Roman"/>
          <w:color w:val="828282"/>
          <w:rtl/>
        </w:rPr>
        <w:t xml:space="preserve">שְׁנָתָֽיִם׃ </w:t>
      </w:r>
    </w:p>
    <w:p>
      <w:pPr>
        <w:pStyle w:val="Hebrew"/>
      </w:pPr>
      <w:r>
        <w:rPr>
          <w:color w:val="828282"/>
        </w:rPr>
        <w:t xml:space="preserve">אֲחַזְיָ֣הוּ בֶן־אַחְאָ֗ב מָלַ֤ךְ עַל־יִשְׂרָאֵל֙ בְּשֹׁ֣מְרֹ֔ון בִּשְׁנַת֙ שְׁבַ֣ע עֶשְׂרֵ֔ה לִיהֹושָׁפָ֖ט מֶ֣לֶךְ יְהוּדָ֑ה וַיִּמְלֹ֥ךְ עַל־יִשְׂרָאֵ֖ל שְׁנָתָֽיִם׃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340151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340151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497892</w:t>
            </w:r>
          </w:p>
        </w:tc>
        <w:tc>
          <w:tcPr>
            <w:tcW w:type="auto" w:w="1728"/>
          </w:tcPr>
          <w:p>
            <w:r>
              <w:t>time_phrase</w:t>
            </w:r>
          </w:p>
        </w:tc>
        <w:tc>
          <w:tcPr>
            <w:tcW w:type="auto" w:w="1728"/>
          </w:tcPr>
          <w:p>
            <w:r>
              <w:t xml:space="preserve">שְׁנָתָֽיִם׃ </w:t>
            </w:r>
          </w:p>
        </w:tc>
        <w:tc>
          <w:tcPr>
            <w:tcW w:type="auto" w:w="1728"/>
          </w:tcPr>
          <w:p>
            <w:r/>
          </w:p>
        </w:tc>
      </w:tr>
      <w:tr>
        <w:tc>
          <w:tcPr>
            <w:tcW w:type="auto" w:w="1728"/>
          </w:tcPr>
          <w:p>
            <w:r>
              <w:t>tense</w:t>
            </w:r>
          </w:p>
        </w:tc>
        <w:tc>
          <w:tcPr>
            <w:tcW w:type="auto" w:w="1728"/>
          </w:tcPr>
          <w:p>
            <w:r>
              <w:t>194717</w:t>
            </w:r>
          </w:p>
        </w:tc>
        <w:tc>
          <w:tcPr>
            <w:tcW w:type="auto" w:w="1728"/>
          </w:tcPr>
          <w:p>
            <w:r>
              <w:t>verb</w:t>
            </w:r>
          </w:p>
        </w:tc>
        <w:tc>
          <w:tcPr>
            <w:tcW w:type="auto" w:w="1728"/>
          </w:tcPr>
          <w:p>
            <w:r>
              <w:t xml:space="preserve">יִּמְלֹ֥ךְ </w:t>
            </w:r>
          </w:p>
        </w:tc>
        <w:tc>
          <w:tcPr>
            <w:tcW w:type="auto" w:w="1728"/>
          </w:tcPr>
          <w:p>
            <w:r/>
          </w:p>
        </w:tc>
      </w:tr>
    </w:tbl>
    <w:p>
      <w:r>
        <w:br/>
      </w:r>
    </w:p>
    <w:p>
      <w:pPr>
        <w:pStyle w:val="Reference"/>
      </w:pPr>
      <w:hyperlink r:id="rId1666">
        <w:r>
          <w:rPr/>
          <w:t>340160, 2_Kings 1:1</w:t>
        </w:r>
      </w:hyperlink>
    </w:p>
    <w:p>
      <w:pPr>
        <w:pStyle w:val="Hebrew"/>
      </w:pPr>
      <w:r>
        <w:t xml:space="preserve">וַיִּפְשַׁ֤ע מֹואָב֙ בְּיִשְׂרָאֵ֔ל אַחֲרֵ֖י מֹ֥ות אַחְאָֽב׃ </w:t>
      </w:r>
    </w:p>
    <w:p>
      <w:pPr>
        <w:pStyle w:val="Hebrew"/>
      </w:pPr>
      <w:r>
        <w:rPr>
          <w:color w:val="FF0000"/>
          <w:vertAlign w:val="superscript"/>
          <w:rtl/>
        </w:rPr>
        <w:t>194766</w:t>
      </w:r>
      <w:r>
        <w:rPr>
          <w:rFonts w:ascii="Times New Roman" w:hAnsi="Times New Roman"/>
          <w:color w:val="828282"/>
          <w:rtl/>
        </w:rPr>
        <w:t>וַ</w:t>
      </w:r>
      <w:r>
        <w:rPr>
          <w:color w:val="FF0000"/>
          <w:vertAlign w:val="superscript"/>
          <w:rtl/>
        </w:rPr>
        <w:t>194767</w:t>
      </w:r>
      <w:r>
        <w:rPr>
          <w:rFonts w:ascii="Times New Roman" w:hAnsi="Times New Roman"/>
          <w:color w:val="828282"/>
          <w:rtl/>
        </w:rPr>
        <w:t xml:space="preserve">יִּפְשַׁ֤ע </w:t>
      </w:r>
      <w:r>
        <w:rPr>
          <w:color w:val="FF0000"/>
          <w:vertAlign w:val="superscript"/>
          <w:rtl/>
        </w:rPr>
        <w:t>194768</w:t>
      </w:r>
      <w:r>
        <w:rPr>
          <w:rFonts w:ascii="Times New Roman" w:hAnsi="Times New Roman"/>
          <w:color w:val="828282"/>
          <w:rtl/>
        </w:rPr>
        <w:t xml:space="preserve">מֹואָב֙ </w:t>
      </w:r>
      <w:r>
        <w:rPr>
          <w:color w:val="FF0000"/>
          <w:vertAlign w:val="superscript"/>
          <w:rtl/>
        </w:rPr>
        <w:t>194769</w:t>
      </w:r>
      <w:r>
        <w:rPr>
          <w:rFonts w:ascii="Times New Roman" w:hAnsi="Times New Roman"/>
          <w:color w:val="828282"/>
          <w:rtl/>
        </w:rPr>
        <w:t>בְּ</w:t>
      </w:r>
      <w:r>
        <w:rPr>
          <w:color w:val="FF0000"/>
          <w:vertAlign w:val="superscript"/>
          <w:rtl/>
        </w:rPr>
        <w:t>194770</w:t>
      </w:r>
      <w:r>
        <w:rPr>
          <w:rFonts w:ascii="Times New Roman" w:hAnsi="Times New Roman"/>
          <w:color w:val="828282"/>
          <w:rtl/>
        </w:rPr>
        <w:t xml:space="preserve">יִשְׂרָאֵ֔ל </w:t>
      </w:r>
      <w:r>
        <w:rPr>
          <w:color w:val="FF0000"/>
          <w:vertAlign w:val="superscript"/>
          <w:rtl/>
        </w:rPr>
        <w:t>194771</w:t>
      </w:r>
      <w:r>
        <w:rPr>
          <w:rFonts w:ascii="Times New Roman" w:hAnsi="Times New Roman"/>
          <w:color w:val="828282"/>
          <w:rtl/>
        </w:rPr>
        <w:t xml:space="preserve">אַחֲרֵ֖י </w:t>
      </w:r>
      <w:r>
        <w:rPr>
          <w:color w:val="FF0000"/>
          <w:vertAlign w:val="superscript"/>
          <w:rtl/>
        </w:rPr>
        <w:t>194772</w:t>
      </w:r>
      <w:r>
        <w:rPr>
          <w:rFonts w:ascii="Times New Roman" w:hAnsi="Times New Roman"/>
          <w:color w:val="828282"/>
          <w:rtl/>
        </w:rPr>
        <w:t xml:space="preserve">מֹ֥ות </w:t>
      </w:r>
      <w:r>
        <w:rPr>
          <w:color w:val="FF0000"/>
          <w:vertAlign w:val="superscript"/>
          <w:rtl/>
        </w:rPr>
        <w:t>194773</w:t>
      </w:r>
      <w:r>
        <w:rPr>
          <w:rFonts w:ascii="Times New Roman" w:hAnsi="Times New Roman"/>
          <w:color w:val="828282"/>
          <w:rtl/>
        </w:rPr>
        <w:t xml:space="preserve">אַחְאָֽב׃ </w:t>
      </w:r>
    </w:p>
    <w:p>
      <w:pPr>
        <w:pStyle w:val="Hebrew"/>
      </w:pPr>
      <w:r>
        <w:rPr>
          <w:color w:val="828282"/>
        </w:rPr>
        <w:t xml:space="preserve">וַיִּפְשַׁ֤ע מֹואָב֙ בְּיִשְׂרָאֵ֔ל אַחֲרֵ֖י מֹ֥ות אַחְאָֽב׃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340160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340160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497921</w:t>
            </w:r>
          </w:p>
        </w:tc>
        <w:tc>
          <w:tcPr>
            <w:tcW w:type="auto" w:w="1728"/>
          </w:tcPr>
          <w:p>
            <w:r>
              <w:t>time_phrase</w:t>
            </w:r>
          </w:p>
        </w:tc>
        <w:tc>
          <w:tcPr>
            <w:tcW w:type="auto" w:w="1728"/>
          </w:tcPr>
          <w:p>
            <w:r>
              <w:t xml:space="preserve">אַחֲרֵ֖י מֹ֥ות אַחְאָֽב׃ </w:t>
            </w:r>
          </w:p>
        </w:tc>
        <w:tc>
          <w:tcPr>
            <w:tcW w:type="auto" w:w="1728"/>
          </w:tcPr>
          <w:p>
            <w:r/>
          </w:p>
        </w:tc>
      </w:tr>
      <w:tr>
        <w:tc>
          <w:tcPr>
            <w:tcW w:type="auto" w:w="1728"/>
          </w:tcPr>
          <w:p>
            <w:r>
              <w:t>tense</w:t>
            </w:r>
          </w:p>
        </w:tc>
        <w:tc>
          <w:tcPr>
            <w:tcW w:type="auto" w:w="1728"/>
          </w:tcPr>
          <w:p>
            <w:r>
              <w:t>194767</w:t>
            </w:r>
          </w:p>
        </w:tc>
        <w:tc>
          <w:tcPr>
            <w:tcW w:type="auto" w:w="1728"/>
          </w:tcPr>
          <w:p>
            <w:r>
              <w:t>verb</w:t>
            </w:r>
          </w:p>
        </w:tc>
        <w:tc>
          <w:tcPr>
            <w:tcW w:type="auto" w:w="1728"/>
          </w:tcPr>
          <w:p>
            <w:r>
              <w:t xml:space="preserve">יִּפְשַׁ֤ע </w:t>
            </w:r>
          </w:p>
        </w:tc>
        <w:tc>
          <w:tcPr>
            <w:tcW w:type="auto" w:w="1728"/>
          </w:tcPr>
          <w:p>
            <w:r/>
          </w:p>
        </w:tc>
      </w:tr>
    </w:tbl>
    <w:p>
      <w:r>
        <w:br/>
      </w:r>
    </w:p>
    <w:p>
      <w:pPr>
        <w:pStyle w:val="Reference"/>
      </w:pPr>
      <w:hyperlink r:id="rId1667">
        <w:r>
          <w:rPr/>
          <w:t>340253, 2_Kings 1:14</w:t>
        </w:r>
      </w:hyperlink>
    </w:p>
    <w:p>
      <w:pPr>
        <w:pStyle w:val="Hebrew"/>
      </w:pPr>
      <w:r>
        <w:t xml:space="preserve">וְעַתָּ֕ה </w:t>
      </w:r>
    </w:p>
    <w:p>
      <w:pPr>
        <w:pStyle w:val="Hebrew"/>
      </w:pPr>
      <w:r>
        <w:rPr>
          <w:color w:val="FF0000"/>
          <w:vertAlign w:val="superscript"/>
          <w:rtl/>
        </w:rPr>
        <w:t>195143</w:t>
      </w:r>
      <w:r>
        <w:rPr>
          <w:rFonts w:ascii="Times New Roman" w:hAnsi="Times New Roman"/>
          <w:color w:val="828282"/>
          <w:rtl/>
        </w:rPr>
        <w:t>וְ</w:t>
      </w:r>
      <w:r>
        <w:rPr>
          <w:color w:val="FF0000"/>
          <w:vertAlign w:val="superscript"/>
          <w:rtl/>
        </w:rPr>
        <w:t>195144</w:t>
      </w:r>
      <w:r>
        <w:rPr>
          <w:rFonts w:ascii="Times New Roman" w:hAnsi="Times New Roman"/>
          <w:color w:val="828282"/>
          <w:rtl/>
        </w:rPr>
        <w:t xml:space="preserve">עַתָּ֕ה </w:t>
      </w:r>
    </w:p>
    <w:p>
      <w:pPr>
        <w:pStyle w:val="Hebrew"/>
      </w:pPr>
      <w:r>
        <w:rPr>
          <w:color w:val="828282"/>
        </w:rPr>
        <w:t xml:space="preserve">הִ֠נֵּה יָ֤רְדָה אֵשׁ֙ מִן־הַשָּׁמַ֔יִם וַ֠תֹּאכַל אֶת־שְׁנֵ֞י שָׂרֵ֧י הַחֲמִשִּׁ֛ים הָרִאשֹׁנִ֖ים וְאֶת־חֲמִשֵּׁיהֶ֑ם וְעַתָּ֕ה תִּיקַ֥ר נַפְשִׁ֖י בְּעֵינֶֽיךָ׃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340253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340253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498167</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668">
        <w:r>
          <w:rPr/>
          <w:t>340273, 2_Kings 1:17</w:t>
        </w:r>
      </w:hyperlink>
    </w:p>
    <w:p>
      <w:pPr>
        <w:pStyle w:val="Hebrew"/>
      </w:pPr>
      <w:r>
        <w:t xml:space="preserve">וַיִּמְלֹ֤ךְ יְהֹורָם֙ תַּחְתָּ֔יו פ בִּשְׁנַ֣ת שְׁתַּ֔יִם לִיהֹורָ֥ם בֶּן־יְהֹושָׁפָ֖ט מֶ֣לֶךְ יְהוּדָ֑ה </w:t>
      </w:r>
    </w:p>
    <w:p>
      <w:pPr>
        <w:pStyle w:val="Hebrew"/>
      </w:pPr>
      <w:r>
        <w:rPr>
          <w:color w:val="FF0000"/>
          <w:vertAlign w:val="superscript"/>
          <w:rtl/>
        </w:rPr>
        <w:t>195217</w:t>
      </w:r>
      <w:r>
        <w:rPr>
          <w:rFonts w:ascii="Times New Roman" w:hAnsi="Times New Roman"/>
          <w:color w:val="828282"/>
          <w:rtl/>
        </w:rPr>
        <w:t>וַ</w:t>
      </w:r>
      <w:r>
        <w:rPr>
          <w:color w:val="FF0000"/>
          <w:vertAlign w:val="superscript"/>
          <w:rtl/>
        </w:rPr>
        <w:t>195218</w:t>
      </w:r>
      <w:r>
        <w:rPr>
          <w:rFonts w:ascii="Times New Roman" w:hAnsi="Times New Roman"/>
          <w:color w:val="828282"/>
          <w:rtl/>
        </w:rPr>
        <w:t xml:space="preserve">יִּמְלֹ֤ךְ </w:t>
      </w:r>
      <w:r>
        <w:rPr>
          <w:color w:val="FF0000"/>
          <w:vertAlign w:val="superscript"/>
          <w:rtl/>
        </w:rPr>
        <w:t>195219</w:t>
      </w:r>
      <w:r>
        <w:rPr>
          <w:rFonts w:ascii="Times New Roman" w:hAnsi="Times New Roman"/>
          <w:color w:val="828282"/>
          <w:rtl/>
        </w:rPr>
        <w:t xml:space="preserve">יְהֹורָם֙ </w:t>
      </w:r>
      <w:r>
        <w:rPr>
          <w:color w:val="FF0000"/>
          <w:vertAlign w:val="superscript"/>
          <w:rtl/>
        </w:rPr>
        <w:t>195220</w:t>
      </w:r>
      <w:r>
        <w:rPr>
          <w:rFonts w:ascii="Times New Roman" w:hAnsi="Times New Roman"/>
          <w:color w:val="828282"/>
          <w:rtl/>
        </w:rPr>
        <w:t xml:space="preserve">תַּחְתָּ֔יו פ </w:t>
      </w:r>
      <w:r>
        <w:rPr>
          <w:color w:val="FF0000"/>
          <w:vertAlign w:val="superscript"/>
          <w:rtl/>
        </w:rPr>
        <w:t>195221</w:t>
      </w:r>
      <w:r>
        <w:rPr>
          <w:rFonts w:ascii="Times New Roman" w:hAnsi="Times New Roman"/>
          <w:color w:val="828282"/>
          <w:rtl/>
        </w:rPr>
        <w:t>בִּ</w:t>
      </w:r>
      <w:r>
        <w:rPr>
          <w:color w:val="FF0000"/>
          <w:vertAlign w:val="superscript"/>
          <w:rtl/>
        </w:rPr>
        <w:t>195222</w:t>
      </w:r>
      <w:r>
        <w:rPr>
          <w:rFonts w:ascii="Times New Roman" w:hAnsi="Times New Roman"/>
          <w:color w:val="828282"/>
          <w:rtl/>
        </w:rPr>
        <w:t xml:space="preserve">שְׁנַ֣ת </w:t>
      </w:r>
      <w:r>
        <w:rPr>
          <w:color w:val="FF0000"/>
          <w:vertAlign w:val="superscript"/>
          <w:rtl/>
        </w:rPr>
        <w:t>195223</w:t>
      </w:r>
      <w:r>
        <w:rPr>
          <w:rFonts w:ascii="Times New Roman" w:hAnsi="Times New Roman"/>
          <w:color w:val="828282"/>
          <w:rtl/>
        </w:rPr>
        <w:t xml:space="preserve">שְׁתַּ֔יִם </w:t>
      </w:r>
      <w:r>
        <w:rPr>
          <w:color w:val="FF0000"/>
          <w:vertAlign w:val="superscript"/>
          <w:rtl/>
        </w:rPr>
        <w:t>195224</w:t>
      </w:r>
      <w:r>
        <w:rPr>
          <w:rFonts w:ascii="Times New Roman" w:hAnsi="Times New Roman"/>
          <w:color w:val="828282"/>
          <w:rtl/>
        </w:rPr>
        <w:t>לִ</w:t>
      </w:r>
      <w:r>
        <w:rPr>
          <w:color w:val="FF0000"/>
          <w:vertAlign w:val="superscript"/>
          <w:rtl/>
        </w:rPr>
        <w:t>195225</w:t>
      </w:r>
      <w:r>
        <w:rPr>
          <w:rFonts w:ascii="Times New Roman" w:hAnsi="Times New Roman"/>
          <w:color w:val="828282"/>
          <w:rtl/>
        </w:rPr>
        <w:t xml:space="preserve">יהֹורָ֥ם </w:t>
      </w:r>
      <w:r>
        <w:rPr>
          <w:color w:val="FF0000"/>
          <w:vertAlign w:val="superscript"/>
          <w:rtl/>
        </w:rPr>
        <w:t>195226</w:t>
      </w:r>
      <w:r>
        <w:rPr>
          <w:rFonts w:ascii="Times New Roman" w:hAnsi="Times New Roman"/>
          <w:color w:val="828282"/>
          <w:rtl/>
        </w:rPr>
        <w:t>בֶּן־</w:t>
      </w:r>
      <w:r>
        <w:rPr>
          <w:color w:val="FF0000"/>
          <w:vertAlign w:val="superscript"/>
          <w:rtl/>
        </w:rPr>
        <w:t>195227</w:t>
      </w:r>
      <w:r>
        <w:rPr>
          <w:rFonts w:ascii="Times New Roman" w:hAnsi="Times New Roman"/>
          <w:color w:val="828282"/>
          <w:rtl/>
        </w:rPr>
        <w:t xml:space="preserve">יְהֹושָׁפָ֖ט </w:t>
      </w:r>
      <w:r>
        <w:rPr>
          <w:color w:val="FF0000"/>
          <w:vertAlign w:val="superscript"/>
          <w:rtl/>
        </w:rPr>
        <w:t>195228</w:t>
      </w:r>
      <w:r>
        <w:rPr>
          <w:rFonts w:ascii="Times New Roman" w:hAnsi="Times New Roman"/>
          <w:color w:val="828282"/>
          <w:rtl/>
        </w:rPr>
        <w:t xml:space="preserve">מֶ֣לֶךְ </w:t>
      </w:r>
      <w:r>
        <w:rPr>
          <w:color w:val="FF0000"/>
          <w:vertAlign w:val="superscript"/>
          <w:rtl/>
        </w:rPr>
        <w:t>195229</w:t>
      </w:r>
      <w:r>
        <w:rPr>
          <w:rFonts w:ascii="Times New Roman" w:hAnsi="Times New Roman"/>
          <w:color w:val="828282"/>
          <w:rtl/>
        </w:rPr>
        <w:t xml:space="preserve">יְהוּדָ֑ה </w:t>
      </w:r>
    </w:p>
    <w:p>
      <w:pPr>
        <w:pStyle w:val="Hebrew"/>
      </w:pPr>
      <w:r>
        <w:rPr>
          <w:color w:val="828282"/>
        </w:rPr>
        <w:t xml:space="preserve">וַיָּ֜מָת כִּדְבַ֥ר יְהוָ֣ה׀ אֲשֶׁר־דִּבֶּ֣ר אֵלִיָּ֗הוּ וַיִּמְלֹ֤ךְ יְהֹורָם֙ תַּחְתָּ֔יו פ בִּשְׁנַ֣ת שְׁתַּ֔יִם לִיהֹורָ֥ם בֶּן־יְהֹושָׁפָ֖ט מֶ֣לֶךְ יְהוּדָ֑ה כִּ֛י לֹֽא־הָ֥יָה לֹ֖ו בֵּֽן׃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340273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340273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498225</w:t>
            </w:r>
          </w:p>
        </w:tc>
        <w:tc>
          <w:tcPr>
            <w:tcW w:type="auto" w:w="1728"/>
          </w:tcPr>
          <w:p>
            <w:r>
              <w:t>time_phrase</w:t>
            </w:r>
          </w:p>
        </w:tc>
        <w:tc>
          <w:tcPr>
            <w:tcW w:type="auto" w:w="1728"/>
          </w:tcPr>
          <w:p>
            <w:r>
              <w:t xml:space="preserve">בִּשְׁנַ֣ת שְׁתַּ֔יִם לִיהֹורָ֥ם בֶּן־יְהֹושָׁפָ֖ט מֶ֣לֶךְ יְהוּדָ֑ה </w:t>
            </w:r>
          </w:p>
        </w:tc>
        <w:tc>
          <w:tcPr>
            <w:tcW w:type="auto" w:w="1728"/>
          </w:tcPr>
          <w:p>
            <w:r/>
          </w:p>
        </w:tc>
      </w:tr>
      <w:tr>
        <w:tc>
          <w:tcPr>
            <w:tcW w:type="auto" w:w="1728"/>
          </w:tcPr>
          <w:p>
            <w:r>
              <w:t>tense</w:t>
            </w:r>
          </w:p>
        </w:tc>
        <w:tc>
          <w:tcPr>
            <w:tcW w:type="auto" w:w="1728"/>
          </w:tcPr>
          <w:p>
            <w:r>
              <w:t>195218</w:t>
            </w:r>
          </w:p>
        </w:tc>
        <w:tc>
          <w:tcPr>
            <w:tcW w:type="auto" w:w="1728"/>
          </w:tcPr>
          <w:p>
            <w:r>
              <w:t>verb</w:t>
            </w:r>
          </w:p>
        </w:tc>
        <w:tc>
          <w:tcPr>
            <w:tcW w:type="auto" w:w="1728"/>
          </w:tcPr>
          <w:p>
            <w:r>
              <w:t xml:space="preserve">יִּמְלֹ֤ךְ </w:t>
            </w:r>
          </w:p>
        </w:tc>
        <w:tc>
          <w:tcPr>
            <w:tcW w:type="auto" w:w="1728"/>
          </w:tcPr>
          <w:p>
            <w:r/>
          </w:p>
        </w:tc>
      </w:tr>
    </w:tbl>
    <w:p>
      <w:r>
        <w:br/>
      </w:r>
    </w:p>
    <w:p>
      <w:pPr>
        <w:pStyle w:val="Reference"/>
      </w:pPr>
      <w:hyperlink r:id="rId1669">
        <w:r>
          <w:rPr/>
          <w:t>340293, 2_Kings 2:3</w:t>
        </w:r>
      </w:hyperlink>
    </w:p>
    <w:p>
      <w:pPr>
        <w:pStyle w:val="Hebrew"/>
      </w:pPr>
      <w:r>
        <w:t xml:space="preserve">כִּ֣י הַיֹּ֗ום יְהוָ֛ה לֹקֵ֥חַ אֶת־אֲדֹנֶ֖יךָ מֵעַ֣ל רֹאשֶׁ֑ךָ </w:t>
      </w:r>
    </w:p>
    <w:p>
      <w:pPr>
        <w:pStyle w:val="Hebrew"/>
      </w:pPr>
      <w:r>
        <w:rPr>
          <w:color w:val="FF0000"/>
          <w:vertAlign w:val="superscript"/>
          <w:rtl/>
        </w:rPr>
        <w:t>195313</w:t>
      </w:r>
      <w:r>
        <w:rPr>
          <w:rFonts w:ascii="Times New Roman" w:hAnsi="Times New Roman"/>
          <w:color w:val="828282"/>
          <w:rtl/>
        </w:rPr>
        <w:t xml:space="preserve">כִּ֣י </w:t>
      </w:r>
      <w:r>
        <w:rPr>
          <w:color w:val="FF0000"/>
          <w:vertAlign w:val="superscript"/>
          <w:rtl/>
        </w:rPr>
        <w:t>195314</w:t>
      </w:r>
      <w:r>
        <w:rPr>
          <w:rFonts w:ascii="Times New Roman" w:hAnsi="Times New Roman"/>
          <w:color w:val="828282"/>
          <w:rtl/>
        </w:rPr>
        <w:t>הַ</w:t>
      </w:r>
      <w:r>
        <w:rPr>
          <w:color w:val="FF0000"/>
          <w:vertAlign w:val="superscript"/>
          <w:rtl/>
        </w:rPr>
        <w:t>195315</w:t>
      </w:r>
      <w:r>
        <w:rPr>
          <w:rFonts w:ascii="Times New Roman" w:hAnsi="Times New Roman"/>
          <w:color w:val="828282"/>
          <w:rtl/>
        </w:rPr>
        <w:t xml:space="preserve">יֹּ֗ום </w:t>
      </w:r>
      <w:r>
        <w:rPr>
          <w:color w:val="FF0000"/>
          <w:vertAlign w:val="superscript"/>
          <w:rtl/>
        </w:rPr>
        <w:t>195316</w:t>
      </w:r>
      <w:r>
        <w:rPr>
          <w:rFonts w:ascii="Times New Roman" w:hAnsi="Times New Roman"/>
          <w:color w:val="828282"/>
          <w:rtl/>
        </w:rPr>
        <w:t xml:space="preserve">יְהוָ֛ה </w:t>
      </w:r>
      <w:r>
        <w:rPr>
          <w:color w:val="FF0000"/>
          <w:vertAlign w:val="superscript"/>
          <w:rtl/>
        </w:rPr>
        <w:t>195317</w:t>
      </w:r>
      <w:r>
        <w:rPr>
          <w:rFonts w:ascii="Times New Roman" w:hAnsi="Times New Roman"/>
          <w:color w:val="828282"/>
          <w:rtl/>
        </w:rPr>
        <w:t xml:space="preserve">לֹקֵ֥חַ </w:t>
      </w:r>
      <w:r>
        <w:rPr>
          <w:color w:val="FF0000"/>
          <w:vertAlign w:val="superscript"/>
          <w:rtl/>
        </w:rPr>
        <w:t>195318</w:t>
      </w:r>
      <w:r>
        <w:rPr>
          <w:rFonts w:ascii="Times New Roman" w:hAnsi="Times New Roman"/>
          <w:color w:val="828282"/>
          <w:rtl/>
        </w:rPr>
        <w:t>אֶת־</w:t>
      </w:r>
      <w:r>
        <w:rPr>
          <w:color w:val="FF0000"/>
          <w:vertAlign w:val="superscript"/>
          <w:rtl/>
        </w:rPr>
        <w:t>195319</w:t>
      </w:r>
      <w:r>
        <w:rPr>
          <w:rFonts w:ascii="Times New Roman" w:hAnsi="Times New Roman"/>
          <w:color w:val="828282"/>
          <w:rtl/>
        </w:rPr>
        <w:t xml:space="preserve">אֲדֹנֶ֖יךָ </w:t>
      </w:r>
      <w:r>
        <w:rPr>
          <w:color w:val="FF0000"/>
          <w:vertAlign w:val="superscript"/>
          <w:rtl/>
        </w:rPr>
        <w:t>195320</w:t>
      </w:r>
      <w:r>
        <w:rPr>
          <w:rFonts w:ascii="Times New Roman" w:hAnsi="Times New Roman"/>
          <w:color w:val="828282"/>
          <w:rtl/>
        </w:rPr>
        <w:t>מֵ</w:t>
      </w:r>
      <w:r>
        <w:rPr>
          <w:color w:val="FF0000"/>
          <w:vertAlign w:val="superscript"/>
          <w:rtl/>
        </w:rPr>
        <w:t>195321</w:t>
      </w:r>
      <w:r>
        <w:rPr>
          <w:rFonts w:ascii="Times New Roman" w:hAnsi="Times New Roman"/>
          <w:color w:val="828282"/>
          <w:rtl/>
        </w:rPr>
        <w:t xml:space="preserve">עַ֣ל </w:t>
      </w:r>
      <w:r>
        <w:rPr>
          <w:color w:val="FF0000"/>
          <w:vertAlign w:val="superscript"/>
          <w:rtl/>
        </w:rPr>
        <w:t>195322</w:t>
      </w:r>
      <w:r>
        <w:rPr>
          <w:rFonts w:ascii="Times New Roman" w:hAnsi="Times New Roman"/>
          <w:color w:val="828282"/>
          <w:rtl/>
        </w:rPr>
        <w:t xml:space="preserve">רֹאשֶׁ֑ךָ </w:t>
      </w:r>
    </w:p>
    <w:p>
      <w:pPr>
        <w:pStyle w:val="Hebrew"/>
      </w:pPr>
      <w:r>
        <w:rPr>
          <w:color w:val="828282"/>
        </w:rPr>
        <w:t xml:space="preserve">וַיֵּצְא֨וּ בְנֵֽי־הַנְּבִיאִ֥ים אֲשֶׁר־בֵּֽית־אֵל֮ אֶל־אֱלִישָׁע֒ וַיֹּאמְר֣וּ אֵלָ֔יו הֲיָדַ֕עְתָּ כִּ֣י הַיֹּ֗ום יְהוָ֛ה לֹקֵ֥חַ אֶת־אֲדֹנֶ֖יךָ מֵעַ֣ל רֹאשֶׁ֑ךָ וַיֹּ֛אמֶר גַּם־אֲנִ֥י יָדַ֖עְתִּי הֶחֱשֽׁוּ׃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340293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340293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498287</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195317</w:t>
            </w:r>
          </w:p>
        </w:tc>
        <w:tc>
          <w:tcPr>
            <w:tcW w:type="auto" w:w="1728"/>
          </w:tcPr>
          <w:p>
            <w:r>
              <w:t>verb</w:t>
            </w:r>
          </w:p>
        </w:tc>
        <w:tc>
          <w:tcPr>
            <w:tcW w:type="auto" w:w="1728"/>
          </w:tcPr>
          <w:p>
            <w:r>
              <w:t xml:space="preserve">לֹקֵ֥חַ </w:t>
            </w:r>
          </w:p>
        </w:tc>
        <w:tc>
          <w:tcPr>
            <w:tcW w:type="auto" w:w="1728"/>
          </w:tcPr>
          <w:p>
            <w:r/>
          </w:p>
        </w:tc>
      </w:tr>
    </w:tbl>
    <w:p>
      <w:r>
        <w:br/>
      </w:r>
    </w:p>
    <w:p>
      <w:pPr>
        <w:pStyle w:val="Reference"/>
      </w:pPr>
      <w:hyperlink r:id="rId1670">
        <w:r>
          <w:rPr/>
          <w:t>340310, 2_Kings 2:5</w:t>
        </w:r>
      </w:hyperlink>
    </w:p>
    <w:p>
      <w:pPr>
        <w:pStyle w:val="Hebrew"/>
      </w:pPr>
      <w:r>
        <w:t xml:space="preserve">כִּ֣י הַיֹּ֗ום יְהוָ֛ה לֹקֵ֥חַ אֶת־אֲדֹנֶ֖יךָ מֵעַ֣ל רֹאשֶׁ֑ךָ </w:t>
      </w:r>
    </w:p>
    <w:p>
      <w:pPr>
        <w:pStyle w:val="Hebrew"/>
      </w:pPr>
      <w:r>
        <w:rPr>
          <w:color w:val="FF0000"/>
          <w:vertAlign w:val="superscript"/>
          <w:rtl/>
        </w:rPr>
        <w:t>195368</w:t>
      </w:r>
      <w:r>
        <w:rPr>
          <w:rFonts w:ascii="Times New Roman" w:hAnsi="Times New Roman"/>
          <w:color w:val="828282"/>
          <w:rtl/>
        </w:rPr>
        <w:t xml:space="preserve">כִּ֣י </w:t>
      </w:r>
      <w:r>
        <w:rPr>
          <w:color w:val="FF0000"/>
          <w:vertAlign w:val="superscript"/>
          <w:rtl/>
        </w:rPr>
        <w:t>195369</w:t>
      </w:r>
      <w:r>
        <w:rPr>
          <w:rFonts w:ascii="Times New Roman" w:hAnsi="Times New Roman"/>
          <w:color w:val="828282"/>
          <w:rtl/>
        </w:rPr>
        <w:t>הַ</w:t>
      </w:r>
      <w:r>
        <w:rPr>
          <w:color w:val="FF0000"/>
          <w:vertAlign w:val="superscript"/>
          <w:rtl/>
        </w:rPr>
        <w:t>195370</w:t>
      </w:r>
      <w:r>
        <w:rPr>
          <w:rFonts w:ascii="Times New Roman" w:hAnsi="Times New Roman"/>
          <w:color w:val="828282"/>
          <w:rtl/>
        </w:rPr>
        <w:t xml:space="preserve">יֹּ֗ום </w:t>
      </w:r>
      <w:r>
        <w:rPr>
          <w:color w:val="FF0000"/>
          <w:vertAlign w:val="superscript"/>
          <w:rtl/>
        </w:rPr>
        <w:t>195371</w:t>
      </w:r>
      <w:r>
        <w:rPr>
          <w:rFonts w:ascii="Times New Roman" w:hAnsi="Times New Roman"/>
          <w:color w:val="828282"/>
          <w:rtl/>
        </w:rPr>
        <w:t xml:space="preserve">יְהוָ֛ה </w:t>
      </w:r>
      <w:r>
        <w:rPr>
          <w:color w:val="FF0000"/>
          <w:vertAlign w:val="superscript"/>
          <w:rtl/>
        </w:rPr>
        <w:t>195372</w:t>
      </w:r>
      <w:r>
        <w:rPr>
          <w:rFonts w:ascii="Times New Roman" w:hAnsi="Times New Roman"/>
          <w:color w:val="828282"/>
          <w:rtl/>
        </w:rPr>
        <w:t xml:space="preserve">לֹקֵ֥חַ </w:t>
      </w:r>
      <w:r>
        <w:rPr>
          <w:color w:val="FF0000"/>
          <w:vertAlign w:val="superscript"/>
          <w:rtl/>
        </w:rPr>
        <w:t>195373</w:t>
      </w:r>
      <w:r>
        <w:rPr>
          <w:rFonts w:ascii="Times New Roman" w:hAnsi="Times New Roman"/>
          <w:color w:val="828282"/>
          <w:rtl/>
        </w:rPr>
        <w:t>אֶת־</w:t>
      </w:r>
      <w:r>
        <w:rPr>
          <w:color w:val="FF0000"/>
          <w:vertAlign w:val="superscript"/>
          <w:rtl/>
        </w:rPr>
        <w:t>195374</w:t>
      </w:r>
      <w:r>
        <w:rPr>
          <w:rFonts w:ascii="Times New Roman" w:hAnsi="Times New Roman"/>
          <w:color w:val="828282"/>
          <w:rtl/>
        </w:rPr>
        <w:t xml:space="preserve">אֲדֹנֶ֖יךָ </w:t>
      </w:r>
      <w:r>
        <w:rPr>
          <w:color w:val="FF0000"/>
          <w:vertAlign w:val="superscript"/>
          <w:rtl/>
        </w:rPr>
        <w:t>195375</w:t>
      </w:r>
      <w:r>
        <w:rPr>
          <w:rFonts w:ascii="Times New Roman" w:hAnsi="Times New Roman"/>
          <w:color w:val="828282"/>
          <w:rtl/>
        </w:rPr>
        <w:t>מֵ</w:t>
      </w:r>
      <w:r>
        <w:rPr>
          <w:color w:val="FF0000"/>
          <w:vertAlign w:val="superscript"/>
          <w:rtl/>
        </w:rPr>
        <w:t>195376</w:t>
      </w:r>
      <w:r>
        <w:rPr>
          <w:rFonts w:ascii="Times New Roman" w:hAnsi="Times New Roman"/>
          <w:color w:val="828282"/>
          <w:rtl/>
        </w:rPr>
        <w:t xml:space="preserve">עַ֣ל </w:t>
      </w:r>
      <w:r>
        <w:rPr>
          <w:color w:val="FF0000"/>
          <w:vertAlign w:val="superscript"/>
          <w:rtl/>
        </w:rPr>
        <w:t>195377</w:t>
      </w:r>
      <w:r>
        <w:rPr>
          <w:rFonts w:ascii="Times New Roman" w:hAnsi="Times New Roman"/>
          <w:color w:val="828282"/>
          <w:rtl/>
        </w:rPr>
        <w:t xml:space="preserve">רֹאשֶׁ֑ךָ </w:t>
      </w:r>
    </w:p>
    <w:p>
      <w:pPr>
        <w:pStyle w:val="Hebrew"/>
      </w:pPr>
      <w:r>
        <w:rPr>
          <w:color w:val="828282"/>
        </w:rPr>
        <w:t xml:space="preserve">וַיִּגְּשׁ֨וּ בְנֵֽי־הַנְּבִיאִ֥ים אֲשֶׁר־בִּֽירִיחֹו֮ אֶל־אֱלִישָׁע֒ וַיֹּאמְר֣וּ אֵלָ֔יו הֲיָדַ֕עְתָּ כִּ֣י הַיֹּ֗ום יְהוָ֛ה לֹקֵ֥חַ אֶת־אֲדֹנֶ֖יךָ מֵעַ֣ל רֹאשֶׁ֑ךָ וַיֹּ֛אמֶר גַּם־אֲנִ֥י יָדַ֖עְתִּי הֶחֱשֽׁוּ׃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340310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340310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498333</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195372</w:t>
            </w:r>
          </w:p>
        </w:tc>
        <w:tc>
          <w:tcPr>
            <w:tcW w:type="auto" w:w="1728"/>
          </w:tcPr>
          <w:p>
            <w:r>
              <w:t>verb</w:t>
            </w:r>
          </w:p>
        </w:tc>
        <w:tc>
          <w:tcPr>
            <w:tcW w:type="auto" w:w="1728"/>
          </w:tcPr>
          <w:p>
            <w:r>
              <w:t xml:space="preserve">לֹקֵ֥חַ </w:t>
            </w:r>
          </w:p>
        </w:tc>
        <w:tc>
          <w:tcPr>
            <w:tcW w:type="auto" w:w="1728"/>
          </w:tcPr>
          <w:p>
            <w:r/>
          </w:p>
        </w:tc>
      </w:tr>
    </w:tbl>
    <w:p>
      <w:r>
        <w:br/>
      </w:r>
    </w:p>
    <w:p>
      <w:pPr>
        <w:pStyle w:val="Reference"/>
      </w:pPr>
      <w:hyperlink r:id="rId1671">
        <w:r>
          <w:rPr/>
          <w:t>340390, 2_Kings 2:17</w:t>
        </w:r>
      </w:hyperlink>
    </w:p>
    <w:p>
      <w:pPr>
        <w:pStyle w:val="Hebrew"/>
      </w:pPr>
      <w:r>
        <w:t xml:space="preserve">וַיְבַקְשׁ֥וּ שְׁלֹשָֽׁה־יָמִ֖ים </w:t>
      </w:r>
    </w:p>
    <w:p>
      <w:pPr>
        <w:pStyle w:val="Hebrew"/>
      </w:pPr>
      <w:r>
        <w:rPr>
          <w:color w:val="FF0000"/>
          <w:vertAlign w:val="superscript"/>
          <w:rtl/>
        </w:rPr>
        <w:t>195676</w:t>
      </w:r>
      <w:r>
        <w:rPr>
          <w:rFonts w:ascii="Times New Roman" w:hAnsi="Times New Roman"/>
          <w:color w:val="828282"/>
          <w:rtl/>
        </w:rPr>
        <w:t>וַ</w:t>
      </w:r>
      <w:r>
        <w:rPr>
          <w:color w:val="FF0000"/>
          <w:vertAlign w:val="superscript"/>
          <w:rtl/>
        </w:rPr>
        <w:t>195677</w:t>
      </w:r>
      <w:r>
        <w:rPr>
          <w:rFonts w:ascii="Times New Roman" w:hAnsi="Times New Roman"/>
          <w:color w:val="828282"/>
          <w:rtl/>
        </w:rPr>
        <w:t xml:space="preserve">יְבַקְשׁ֥וּ </w:t>
      </w:r>
      <w:r>
        <w:rPr>
          <w:color w:val="FF0000"/>
          <w:vertAlign w:val="superscript"/>
          <w:rtl/>
        </w:rPr>
        <w:t>195678</w:t>
      </w:r>
      <w:r>
        <w:rPr>
          <w:rFonts w:ascii="Times New Roman" w:hAnsi="Times New Roman"/>
          <w:color w:val="828282"/>
          <w:rtl/>
        </w:rPr>
        <w:t>שְׁלֹשָֽׁה־</w:t>
      </w:r>
      <w:r>
        <w:rPr>
          <w:color w:val="FF0000"/>
          <w:vertAlign w:val="superscript"/>
          <w:rtl/>
        </w:rPr>
        <w:t>195679</w:t>
      </w:r>
      <w:r>
        <w:rPr>
          <w:rFonts w:ascii="Times New Roman" w:hAnsi="Times New Roman"/>
          <w:color w:val="828282"/>
          <w:rtl/>
        </w:rPr>
        <w:t xml:space="preserve">יָמִ֖ים </w:t>
      </w:r>
    </w:p>
    <w:p>
      <w:pPr>
        <w:pStyle w:val="Hebrew"/>
      </w:pPr>
      <w:r>
        <w:rPr>
          <w:color w:val="828282"/>
        </w:rPr>
        <w:t xml:space="preserve">וַיִּפְצְרוּ־בֹ֥ו עַד־בֹּ֖שׁ וַיֹּ֣אמֶר שְׁלָ֑חוּ וַֽיִּשְׁלְחוּ֙ חֲמִשִּׁ֣ים אִ֔ישׁ וַיְבַקְשׁ֥וּ שְׁלֹשָֽׁה־יָמִ֖ים וְלֹ֥א מְצָאֻֽהוּ׃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340390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340390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498553</w:t>
            </w:r>
          </w:p>
        </w:tc>
        <w:tc>
          <w:tcPr>
            <w:tcW w:type="auto" w:w="1728"/>
          </w:tcPr>
          <w:p>
            <w:r>
              <w:t>time_phrase</w:t>
            </w:r>
          </w:p>
        </w:tc>
        <w:tc>
          <w:tcPr>
            <w:tcW w:type="auto" w:w="1728"/>
          </w:tcPr>
          <w:p>
            <w:r>
              <w:t xml:space="preserve">שְׁלֹשָֽׁה־יָמִ֖ים </w:t>
            </w:r>
          </w:p>
        </w:tc>
        <w:tc>
          <w:tcPr>
            <w:tcW w:type="auto" w:w="1728"/>
          </w:tcPr>
          <w:p>
            <w:r/>
          </w:p>
        </w:tc>
      </w:tr>
      <w:tr>
        <w:tc>
          <w:tcPr>
            <w:tcW w:type="auto" w:w="1728"/>
          </w:tcPr>
          <w:p>
            <w:r>
              <w:t>tense</w:t>
            </w:r>
          </w:p>
        </w:tc>
        <w:tc>
          <w:tcPr>
            <w:tcW w:type="auto" w:w="1728"/>
          </w:tcPr>
          <w:p>
            <w:r>
              <w:t>195677</w:t>
            </w:r>
          </w:p>
        </w:tc>
        <w:tc>
          <w:tcPr>
            <w:tcW w:type="auto" w:w="1728"/>
          </w:tcPr>
          <w:p>
            <w:r>
              <w:t>verb</w:t>
            </w:r>
          </w:p>
        </w:tc>
        <w:tc>
          <w:tcPr>
            <w:tcW w:type="auto" w:w="1728"/>
          </w:tcPr>
          <w:p>
            <w:r>
              <w:t xml:space="preserve">יְבַקְשׁ֥וּ </w:t>
            </w:r>
          </w:p>
        </w:tc>
        <w:tc>
          <w:tcPr>
            <w:tcW w:type="auto" w:w="1728"/>
          </w:tcPr>
          <w:p>
            <w:r/>
          </w:p>
        </w:tc>
      </w:tr>
    </w:tbl>
    <w:p>
      <w:r>
        <w:br/>
      </w:r>
    </w:p>
    <w:p>
      <w:pPr>
        <w:pStyle w:val="Reference"/>
      </w:pPr>
      <w:hyperlink r:id="rId1672">
        <w:r>
          <w:rPr/>
          <w:t>340412, 2_Kings 2:22</w:t>
        </w:r>
      </w:hyperlink>
    </w:p>
    <w:p>
      <w:pPr>
        <w:pStyle w:val="Hebrew"/>
      </w:pPr>
      <w:r>
        <w:t xml:space="preserve">וַיֵּרָפ֣וּ הַמַּ֔יִם עַ֖ד הַיֹּ֣ום הַזֶּ֑ה כִּדְבַ֥ר אֱלִישָׁ֖ע </w:t>
      </w:r>
    </w:p>
    <w:p>
      <w:pPr>
        <w:pStyle w:val="Hebrew"/>
      </w:pPr>
      <w:r>
        <w:rPr>
          <w:color w:val="FF0000"/>
          <w:vertAlign w:val="superscript"/>
          <w:rtl/>
        </w:rPr>
        <w:t>195767</w:t>
      </w:r>
      <w:r>
        <w:rPr>
          <w:rFonts w:ascii="Times New Roman" w:hAnsi="Times New Roman"/>
          <w:color w:val="828282"/>
          <w:rtl/>
        </w:rPr>
        <w:t>וַ</w:t>
      </w:r>
      <w:r>
        <w:rPr>
          <w:color w:val="FF0000"/>
          <w:vertAlign w:val="superscript"/>
          <w:rtl/>
        </w:rPr>
        <w:t>195768</w:t>
      </w:r>
      <w:r>
        <w:rPr>
          <w:rFonts w:ascii="Times New Roman" w:hAnsi="Times New Roman"/>
          <w:color w:val="828282"/>
          <w:rtl/>
        </w:rPr>
        <w:t xml:space="preserve">יֵּרָפ֣וּ </w:t>
      </w:r>
      <w:r>
        <w:rPr>
          <w:color w:val="FF0000"/>
          <w:vertAlign w:val="superscript"/>
          <w:rtl/>
        </w:rPr>
        <w:t>195769</w:t>
      </w:r>
      <w:r>
        <w:rPr>
          <w:rFonts w:ascii="Times New Roman" w:hAnsi="Times New Roman"/>
          <w:color w:val="828282"/>
          <w:rtl/>
        </w:rPr>
        <w:t>הַ</w:t>
      </w:r>
      <w:r>
        <w:rPr>
          <w:color w:val="FF0000"/>
          <w:vertAlign w:val="superscript"/>
          <w:rtl/>
        </w:rPr>
        <w:t>195770</w:t>
      </w:r>
      <w:r>
        <w:rPr>
          <w:rFonts w:ascii="Times New Roman" w:hAnsi="Times New Roman"/>
          <w:color w:val="828282"/>
          <w:rtl/>
        </w:rPr>
        <w:t xml:space="preserve">מַּ֔יִם </w:t>
      </w:r>
      <w:r>
        <w:rPr>
          <w:color w:val="FF0000"/>
          <w:vertAlign w:val="superscript"/>
          <w:rtl/>
        </w:rPr>
        <w:t>195771</w:t>
      </w:r>
      <w:r>
        <w:rPr>
          <w:rFonts w:ascii="Times New Roman" w:hAnsi="Times New Roman"/>
          <w:color w:val="828282"/>
          <w:rtl/>
        </w:rPr>
        <w:t xml:space="preserve">עַ֖ד </w:t>
      </w:r>
      <w:r>
        <w:rPr>
          <w:color w:val="FF0000"/>
          <w:vertAlign w:val="superscript"/>
          <w:rtl/>
        </w:rPr>
        <w:t>195772</w:t>
      </w:r>
      <w:r>
        <w:rPr>
          <w:rFonts w:ascii="Times New Roman" w:hAnsi="Times New Roman"/>
          <w:color w:val="828282"/>
          <w:rtl/>
        </w:rPr>
        <w:t>הַ</w:t>
      </w:r>
      <w:r>
        <w:rPr>
          <w:color w:val="FF0000"/>
          <w:vertAlign w:val="superscript"/>
          <w:rtl/>
        </w:rPr>
        <w:t>195773</w:t>
      </w:r>
      <w:r>
        <w:rPr>
          <w:rFonts w:ascii="Times New Roman" w:hAnsi="Times New Roman"/>
          <w:color w:val="828282"/>
          <w:rtl/>
        </w:rPr>
        <w:t xml:space="preserve">יֹּ֣ום </w:t>
      </w:r>
      <w:r>
        <w:rPr>
          <w:color w:val="FF0000"/>
          <w:vertAlign w:val="superscript"/>
          <w:rtl/>
        </w:rPr>
        <w:t>195774</w:t>
      </w:r>
      <w:r>
        <w:rPr>
          <w:rFonts w:ascii="Times New Roman" w:hAnsi="Times New Roman"/>
          <w:color w:val="828282"/>
          <w:rtl/>
        </w:rPr>
        <w:t>הַ</w:t>
      </w:r>
      <w:r>
        <w:rPr>
          <w:color w:val="FF0000"/>
          <w:vertAlign w:val="superscript"/>
          <w:rtl/>
        </w:rPr>
        <w:t>195775</w:t>
      </w:r>
      <w:r>
        <w:rPr>
          <w:rFonts w:ascii="Times New Roman" w:hAnsi="Times New Roman"/>
          <w:color w:val="828282"/>
          <w:rtl/>
        </w:rPr>
        <w:t xml:space="preserve">זֶּ֑ה </w:t>
      </w:r>
      <w:r>
        <w:rPr>
          <w:color w:val="FF0000"/>
          <w:vertAlign w:val="superscript"/>
          <w:rtl/>
        </w:rPr>
        <w:t>195776</w:t>
      </w:r>
      <w:r>
        <w:rPr>
          <w:rFonts w:ascii="Times New Roman" w:hAnsi="Times New Roman"/>
          <w:color w:val="828282"/>
          <w:rtl/>
        </w:rPr>
        <w:t>כִּ</w:t>
      </w:r>
      <w:r>
        <w:rPr>
          <w:color w:val="FF0000"/>
          <w:vertAlign w:val="superscript"/>
          <w:rtl/>
        </w:rPr>
        <w:t>195777</w:t>
      </w:r>
      <w:r>
        <w:rPr>
          <w:rFonts w:ascii="Times New Roman" w:hAnsi="Times New Roman"/>
          <w:color w:val="828282"/>
          <w:rtl/>
        </w:rPr>
        <w:t xml:space="preserve">דְבַ֥ר </w:t>
      </w:r>
      <w:r>
        <w:rPr>
          <w:color w:val="FF0000"/>
          <w:vertAlign w:val="superscript"/>
          <w:rtl/>
        </w:rPr>
        <w:t>195778</w:t>
      </w:r>
      <w:r>
        <w:rPr>
          <w:rFonts w:ascii="Times New Roman" w:hAnsi="Times New Roman"/>
          <w:color w:val="828282"/>
          <w:rtl/>
        </w:rPr>
        <w:t xml:space="preserve">אֱלִישָׁ֖ע </w:t>
      </w:r>
    </w:p>
    <w:p>
      <w:pPr>
        <w:pStyle w:val="Hebrew"/>
      </w:pPr>
      <w:r>
        <w:rPr>
          <w:color w:val="828282"/>
        </w:rPr>
        <w:t xml:space="preserve">וַיֵּרָפ֣וּ הַמַּ֔יִם עַ֖ד הַיֹּ֣ום הַזֶּ֑ה כִּדְבַ֥ר אֱלִישָׁ֖ע אֲשֶׁ֥ר דִּבֵּֽר׃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340412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340412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498624</w:t>
            </w:r>
          </w:p>
        </w:tc>
        <w:tc>
          <w:tcPr>
            <w:tcW w:type="auto" w:w="1728"/>
          </w:tcPr>
          <w:p>
            <w:r>
              <w:t>time_phrase</w:t>
            </w:r>
          </w:p>
        </w:tc>
        <w:tc>
          <w:tcPr>
            <w:tcW w:type="auto" w:w="1728"/>
          </w:tcPr>
          <w:p>
            <w:r>
              <w:t xml:space="preserve">עַ֖ד הַיֹּ֣ום הַזֶּ֑ה </w:t>
            </w:r>
          </w:p>
        </w:tc>
        <w:tc>
          <w:tcPr>
            <w:tcW w:type="auto" w:w="1728"/>
          </w:tcPr>
          <w:p>
            <w:r/>
          </w:p>
        </w:tc>
      </w:tr>
      <w:tr>
        <w:tc>
          <w:tcPr>
            <w:tcW w:type="auto" w:w="1728"/>
          </w:tcPr>
          <w:p>
            <w:r>
              <w:t>tense</w:t>
            </w:r>
          </w:p>
        </w:tc>
        <w:tc>
          <w:tcPr>
            <w:tcW w:type="auto" w:w="1728"/>
          </w:tcPr>
          <w:p>
            <w:r>
              <w:t>195768</w:t>
            </w:r>
          </w:p>
        </w:tc>
        <w:tc>
          <w:tcPr>
            <w:tcW w:type="auto" w:w="1728"/>
          </w:tcPr>
          <w:p>
            <w:r>
              <w:t>verb</w:t>
            </w:r>
          </w:p>
        </w:tc>
        <w:tc>
          <w:tcPr>
            <w:tcW w:type="auto" w:w="1728"/>
          </w:tcPr>
          <w:p>
            <w:r>
              <w:t xml:space="preserve">יֵּרָפ֣וּ </w:t>
            </w:r>
          </w:p>
        </w:tc>
        <w:tc>
          <w:tcPr>
            <w:tcW w:type="auto" w:w="1728"/>
          </w:tcPr>
          <w:p>
            <w:r/>
          </w:p>
        </w:tc>
      </w:tr>
    </w:tbl>
    <w:p>
      <w:r>
        <w:br/>
      </w:r>
    </w:p>
    <w:p>
      <w:pPr>
        <w:pStyle w:val="Reference"/>
      </w:pPr>
      <w:hyperlink r:id="rId1673">
        <w:r>
          <w:rPr/>
          <w:t>340430, 2_Kings 3:1</w:t>
        </w:r>
      </w:hyperlink>
    </w:p>
    <w:p>
      <w:pPr>
        <w:pStyle w:val="Hebrew"/>
      </w:pPr>
      <w:r>
        <w:t xml:space="preserve">וִיהֹורָ֣ם בֶּן־אַחְאָ֗ב מָלַ֤ךְ עַל־יִשְׂרָאֵל֙ בְּשֹׁ֣מְרֹ֔ון בִּשְׁנַת֙ שְׁמֹנֶ֣ה עֶשְׂרֵ֔ה לִיהֹושָׁפָ֖ט מֶ֣לֶךְ יְהוּדָ֑ה </w:t>
      </w:r>
    </w:p>
    <w:p>
      <w:pPr>
        <w:pStyle w:val="Hebrew"/>
      </w:pPr>
      <w:r>
        <w:rPr>
          <w:color w:val="FF0000"/>
          <w:vertAlign w:val="superscript"/>
          <w:rtl/>
        </w:rPr>
        <w:t>195846</w:t>
      </w:r>
      <w:r>
        <w:rPr>
          <w:rFonts w:ascii="Times New Roman" w:hAnsi="Times New Roman"/>
          <w:color w:val="828282"/>
          <w:rtl/>
        </w:rPr>
        <w:t>וִ</w:t>
      </w:r>
      <w:r>
        <w:rPr>
          <w:color w:val="FF0000"/>
          <w:vertAlign w:val="superscript"/>
          <w:rtl/>
        </w:rPr>
        <w:t>195847</w:t>
      </w:r>
      <w:r>
        <w:rPr>
          <w:rFonts w:ascii="Times New Roman" w:hAnsi="Times New Roman"/>
          <w:color w:val="828282"/>
          <w:rtl/>
        </w:rPr>
        <w:t xml:space="preserve">יהֹורָ֣ם </w:t>
      </w:r>
      <w:r>
        <w:rPr>
          <w:color w:val="FF0000"/>
          <w:vertAlign w:val="superscript"/>
          <w:rtl/>
        </w:rPr>
        <w:t>195848</w:t>
      </w:r>
      <w:r>
        <w:rPr>
          <w:rFonts w:ascii="Times New Roman" w:hAnsi="Times New Roman"/>
          <w:color w:val="828282"/>
          <w:rtl/>
        </w:rPr>
        <w:t>בֶּן־</w:t>
      </w:r>
      <w:r>
        <w:rPr>
          <w:color w:val="FF0000"/>
          <w:vertAlign w:val="superscript"/>
          <w:rtl/>
        </w:rPr>
        <w:t>195849</w:t>
      </w:r>
      <w:r>
        <w:rPr>
          <w:rFonts w:ascii="Times New Roman" w:hAnsi="Times New Roman"/>
          <w:color w:val="828282"/>
          <w:rtl/>
        </w:rPr>
        <w:t xml:space="preserve">אַחְאָ֗ב </w:t>
      </w:r>
      <w:r>
        <w:rPr>
          <w:color w:val="FF0000"/>
          <w:vertAlign w:val="superscript"/>
          <w:rtl/>
        </w:rPr>
        <w:t>195850</w:t>
      </w:r>
      <w:r>
        <w:rPr>
          <w:rFonts w:ascii="Times New Roman" w:hAnsi="Times New Roman"/>
          <w:color w:val="828282"/>
          <w:rtl/>
        </w:rPr>
        <w:t xml:space="preserve">מָלַ֤ךְ </w:t>
      </w:r>
      <w:r>
        <w:rPr>
          <w:color w:val="FF0000"/>
          <w:vertAlign w:val="superscript"/>
          <w:rtl/>
        </w:rPr>
        <w:t>195851</w:t>
      </w:r>
      <w:r>
        <w:rPr>
          <w:rFonts w:ascii="Times New Roman" w:hAnsi="Times New Roman"/>
          <w:color w:val="828282"/>
          <w:rtl/>
        </w:rPr>
        <w:t>עַל־</w:t>
      </w:r>
      <w:r>
        <w:rPr>
          <w:color w:val="FF0000"/>
          <w:vertAlign w:val="superscript"/>
          <w:rtl/>
        </w:rPr>
        <w:t>195852</w:t>
      </w:r>
      <w:r>
        <w:rPr>
          <w:rFonts w:ascii="Times New Roman" w:hAnsi="Times New Roman"/>
          <w:color w:val="828282"/>
          <w:rtl/>
        </w:rPr>
        <w:t xml:space="preserve">יִשְׂרָאֵל֙ </w:t>
      </w:r>
      <w:r>
        <w:rPr>
          <w:color w:val="FF0000"/>
          <w:vertAlign w:val="superscript"/>
          <w:rtl/>
        </w:rPr>
        <w:t>195853</w:t>
      </w:r>
      <w:r>
        <w:rPr>
          <w:rFonts w:ascii="Times New Roman" w:hAnsi="Times New Roman"/>
          <w:color w:val="828282"/>
          <w:rtl/>
        </w:rPr>
        <w:t>בְּ</w:t>
      </w:r>
      <w:r>
        <w:rPr>
          <w:color w:val="FF0000"/>
          <w:vertAlign w:val="superscript"/>
          <w:rtl/>
        </w:rPr>
        <w:t>195854</w:t>
      </w:r>
      <w:r>
        <w:rPr>
          <w:rFonts w:ascii="Times New Roman" w:hAnsi="Times New Roman"/>
          <w:color w:val="828282"/>
          <w:rtl/>
        </w:rPr>
        <w:t xml:space="preserve">שֹׁ֣מְרֹ֔ון </w:t>
      </w:r>
      <w:r>
        <w:rPr>
          <w:color w:val="FF0000"/>
          <w:vertAlign w:val="superscript"/>
          <w:rtl/>
        </w:rPr>
        <w:t>195855</w:t>
      </w:r>
      <w:r>
        <w:rPr>
          <w:rFonts w:ascii="Times New Roman" w:hAnsi="Times New Roman"/>
          <w:color w:val="828282"/>
          <w:rtl/>
        </w:rPr>
        <w:t>בִּ</w:t>
      </w:r>
      <w:r>
        <w:rPr>
          <w:color w:val="FF0000"/>
          <w:vertAlign w:val="superscript"/>
          <w:rtl/>
        </w:rPr>
        <w:t>195856</w:t>
      </w:r>
      <w:r>
        <w:rPr>
          <w:rFonts w:ascii="Times New Roman" w:hAnsi="Times New Roman"/>
          <w:color w:val="828282"/>
          <w:rtl/>
        </w:rPr>
        <w:t xml:space="preserve">שְׁנַת֙ </w:t>
      </w:r>
      <w:r>
        <w:rPr>
          <w:color w:val="FF0000"/>
          <w:vertAlign w:val="superscript"/>
          <w:rtl/>
        </w:rPr>
        <w:t>195857</w:t>
      </w:r>
      <w:r>
        <w:rPr>
          <w:rFonts w:ascii="Times New Roman" w:hAnsi="Times New Roman"/>
          <w:color w:val="828282"/>
          <w:rtl/>
        </w:rPr>
        <w:t xml:space="preserve">שְׁמֹנֶ֣ה </w:t>
      </w:r>
      <w:r>
        <w:rPr>
          <w:color w:val="FF0000"/>
          <w:vertAlign w:val="superscript"/>
          <w:rtl/>
        </w:rPr>
        <w:t>195858</w:t>
      </w:r>
      <w:r>
        <w:rPr>
          <w:rFonts w:ascii="Times New Roman" w:hAnsi="Times New Roman"/>
          <w:color w:val="828282"/>
          <w:rtl/>
        </w:rPr>
        <w:t xml:space="preserve">עֶשְׂרֵ֔ה </w:t>
      </w:r>
      <w:r>
        <w:rPr>
          <w:color w:val="FF0000"/>
          <w:vertAlign w:val="superscript"/>
          <w:rtl/>
        </w:rPr>
        <w:t>195859</w:t>
      </w:r>
      <w:r>
        <w:rPr>
          <w:rFonts w:ascii="Times New Roman" w:hAnsi="Times New Roman"/>
          <w:color w:val="828282"/>
          <w:rtl/>
        </w:rPr>
        <w:t>לִ</w:t>
      </w:r>
      <w:r>
        <w:rPr>
          <w:color w:val="FF0000"/>
          <w:vertAlign w:val="superscript"/>
          <w:rtl/>
        </w:rPr>
        <w:t>195860</w:t>
      </w:r>
      <w:r>
        <w:rPr>
          <w:rFonts w:ascii="Times New Roman" w:hAnsi="Times New Roman"/>
          <w:color w:val="828282"/>
          <w:rtl/>
        </w:rPr>
        <w:t xml:space="preserve">יהֹושָׁפָ֖ט </w:t>
      </w:r>
      <w:r>
        <w:rPr>
          <w:color w:val="FF0000"/>
          <w:vertAlign w:val="superscript"/>
          <w:rtl/>
        </w:rPr>
        <w:t>195861</w:t>
      </w:r>
      <w:r>
        <w:rPr>
          <w:rFonts w:ascii="Times New Roman" w:hAnsi="Times New Roman"/>
          <w:color w:val="828282"/>
          <w:rtl/>
        </w:rPr>
        <w:t xml:space="preserve">מֶ֣לֶךְ </w:t>
      </w:r>
      <w:r>
        <w:rPr>
          <w:color w:val="FF0000"/>
          <w:vertAlign w:val="superscript"/>
          <w:rtl/>
        </w:rPr>
        <w:t>195862</w:t>
      </w:r>
      <w:r>
        <w:rPr>
          <w:rFonts w:ascii="Times New Roman" w:hAnsi="Times New Roman"/>
          <w:color w:val="828282"/>
          <w:rtl/>
        </w:rPr>
        <w:t xml:space="preserve">יְהוּדָ֑ה </w:t>
      </w:r>
    </w:p>
    <w:p>
      <w:pPr>
        <w:pStyle w:val="Hebrew"/>
      </w:pPr>
      <w:r>
        <w:rPr>
          <w:color w:val="828282"/>
        </w:rPr>
        <w:t xml:space="preserve">וִיהֹורָ֣ם בֶּן־אַחְאָ֗ב מָלַ֤ךְ עַל־יִשְׂרָאֵל֙ בְּשֹׁ֣מְרֹ֔ון בִּשְׁנַת֙ שְׁמֹנֶ֣ה עֶשְׂרֵ֔ה לִיהֹושָׁפָ֖ט מֶ֣לֶךְ יְהוּדָ֑ה וַיִּמְלֹ֖ךְ שְׁתֵּים־עֶשְׂרֵ֥ה 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340430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340430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498679</w:t>
            </w:r>
          </w:p>
        </w:tc>
        <w:tc>
          <w:tcPr>
            <w:tcW w:type="auto" w:w="1728"/>
          </w:tcPr>
          <w:p>
            <w:r>
              <w:t>time_phrase</w:t>
            </w:r>
          </w:p>
        </w:tc>
        <w:tc>
          <w:tcPr>
            <w:tcW w:type="auto" w:w="1728"/>
          </w:tcPr>
          <w:p>
            <w:r>
              <w:t xml:space="preserve">בִּשְׁנַת֙ שְׁמֹנֶ֣ה עֶשְׂרֵ֔ה לִיהֹושָׁפָ֖ט מֶ֣לֶךְ יְהוּדָ֑ה </w:t>
            </w:r>
          </w:p>
        </w:tc>
        <w:tc>
          <w:tcPr>
            <w:tcW w:type="auto" w:w="1728"/>
          </w:tcPr>
          <w:p>
            <w:r/>
          </w:p>
        </w:tc>
      </w:tr>
      <w:tr>
        <w:tc>
          <w:tcPr>
            <w:tcW w:type="auto" w:w="1728"/>
          </w:tcPr>
          <w:p>
            <w:r>
              <w:t>tense</w:t>
            </w:r>
          </w:p>
        </w:tc>
        <w:tc>
          <w:tcPr>
            <w:tcW w:type="auto" w:w="1728"/>
          </w:tcPr>
          <w:p>
            <w:r>
              <w:t>195850</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673">
        <w:r>
          <w:rPr/>
          <w:t>340431, 2_Kings 3:1</w:t>
        </w:r>
      </w:hyperlink>
    </w:p>
    <w:p>
      <w:pPr>
        <w:pStyle w:val="Hebrew"/>
      </w:pPr>
      <w:r>
        <w:t xml:space="preserve">וַיִּמְלֹ֖ךְ שְׁתֵּים־עֶשְׂרֵ֥ה שָׁנָֽה׃ </w:t>
      </w:r>
    </w:p>
    <w:p>
      <w:pPr>
        <w:pStyle w:val="Hebrew"/>
      </w:pPr>
      <w:r>
        <w:rPr>
          <w:color w:val="FF0000"/>
          <w:vertAlign w:val="superscript"/>
          <w:rtl/>
        </w:rPr>
        <w:t>195863</w:t>
      </w:r>
      <w:r>
        <w:rPr>
          <w:rFonts w:ascii="Times New Roman" w:hAnsi="Times New Roman"/>
          <w:color w:val="828282"/>
          <w:rtl/>
        </w:rPr>
        <w:t>וַ</w:t>
      </w:r>
      <w:r>
        <w:rPr>
          <w:color w:val="FF0000"/>
          <w:vertAlign w:val="superscript"/>
          <w:rtl/>
        </w:rPr>
        <w:t>195864</w:t>
      </w:r>
      <w:r>
        <w:rPr>
          <w:rFonts w:ascii="Times New Roman" w:hAnsi="Times New Roman"/>
          <w:color w:val="828282"/>
          <w:rtl/>
        </w:rPr>
        <w:t xml:space="preserve">יִּמְלֹ֖ךְ </w:t>
      </w:r>
      <w:r>
        <w:rPr>
          <w:color w:val="FF0000"/>
          <w:vertAlign w:val="superscript"/>
          <w:rtl/>
        </w:rPr>
        <w:t>195865</w:t>
      </w:r>
      <w:r>
        <w:rPr>
          <w:rFonts w:ascii="Times New Roman" w:hAnsi="Times New Roman"/>
          <w:color w:val="828282"/>
          <w:rtl/>
        </w:rPr>
        <w:t>שְׁתֵּים־</w:t>
      </w:r>
      <w:r>
        <w:rPr>
          <w:color w:val="FF0000"/>
          <w:vertAlign w:val="superscript"/>
          <w:rtl/>
        </w:rPr>
        <w:t>195866</w:t>
      </w:r>
      <w:r>
        <w:rPr>
          <w:rFonts w:ascii="Times New Roman" w:hAnsi="Times New Roman"/>
          <w:color w:val="828282"/>
          <w:rtl/>
        </w:rPr>
        <w:t xml:space="preserve">עֶשְׂרֵ֥ה </w:t>
      </w:r>
      <w:r>
        <w:rPr>
          <w:color w:val="FF0000"/>
          <w:vertAlign w:val="superscript"/>
          <w:rtl/>
        </w:rPr>
        <w:t>195867</w:t>
      </w:r>
      <w:r>
        <w:rPr>
          <w:rFonts w:ascii="Times New Roman" w:hAnsi="Times New Roman"/>
          <w:color w:val="828282"/>
          <w:rtl/>
        </w:rPr>
        <w:t xml:space="preserve">שָׁנָֽה׃ </w:t>
      </w:r>
    </w:p>
    <w:p>
      <w:pPr>
        <w:pStyle w:val="Hebrew"/>
      </w:pPr>
      <w:r>
        <w:rPr>
          <w:color w:val="828282"/>
        </w:rPr>
        <w:t xml:space="preserve">וִיהֹורָ֣ם בֶּן־אַחְאָ֗ב מָלַ֤ךְ עַל־יִשְׂרָאֵל֙ בְּשֹׁ֣מְרֹ֔ון בִּשְׁנַת֙ שְׁמֹנֶ֣ה עֶשְׂרֵ֔ה לִיהֹושָׁפָ֖ט מֶ֣לֶךְ יְהוּדָ֑ה וַיִּמְלֹ֖ךְ שְׁתֵּים־עֶשְׂרֵ֥ה 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340431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340431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498682</w:t>
            </w:r>
          </w:p>
        </w:tc>
        <w:tc>
          <w:tcPr>
            <w:tcW w:type="auto" w:w="1728"/>
          </w:tcPr>
          <w:p>
            <w:r>
              <w:t>time_phrase</w:t>
            </w:r>
          </w:p>
        </w:tc>
        <w:tc>
          <w:tcPr>
            <w:tcW w:type="auto" w:w="1728"/>
          </w:tcPr>
          <w:p>
            <w:r>
              <w:t xml:space="preserve">שְׁתֵּים־עֶשְׂרֵ֥ה שָׁנָֽה׃ </w:t>
            </w:r>
          </w:p>
        </w:tc>
        <w:tc>
          <w:tcPr>
            <w:tcW w:type="auto" w:w="1728"/>
          </w:tcPr>
          <w:p>
            <w:r/>
          </w:p>
        </w:tc>
      </w:tr>
      <w:tr>
        <w:tc>
          <w:tcPr>
            <w:tcW w:type="auto" w:w="1728"/>
          </w:tcPr>
          <w:p>
            <w:r>
              <w:t>tense</w:t>
            </w:r>
          </w:p>
        </w:tc>
        <w:tc>
          <w:tcPr>
            <w:tcW w:type="auto" w:w="1728"/>
          </w:tcPr>
          <w:p>
            <w:r>
              <w:t>195864</w:t>
            </w:r>
          </w:p>
        </w:tc>
        <w:tc>
          <w:tcPr>
            <w:tcW w:type="auto" w:w="1728"/>
          </w:tcPr>
          <w:p>
            <w:r>
              <w:t>verb</w:t>
            </w:r>
          </w:p>
        </w:tc>
        <w:tc>
          <w:tcPr>
            <w:tcW w:type="auto" w:w="1728"/>
          </w:tcPr>
          <w:p>
            <w:r>
              <w:t xml:space="preserve">יִּמְלֹ֖ךְ </w:t>
            </w:r>
          </w:p>
        </w:tc>
        <w:tc>
          <w:tcPr>
            <w:tcW w:type="auto" w:w="1728"/>
          </w:tcPr>
          <w:p>
            <w:r/>
          </w:p>
        </w:tc>
      </w:tr>
    </w:tbl>
    <w:p>
      <w:r>
        <w:br/>
      </w:r>
    </w:p>
    <w:p>
      <w:pPr>
        <w:pStyle w:val="Reference"/>
      </w:pPr>
      <w:hyperlink r:id="rId1674">
        <w:r>
          <w:rPr/>
          <w:t>340442, 2_Kings 3:5</w:t>
        </w:r>
      </w:hyperlink>
    </w:p>
    <w:p>
      <w:pPr>
        <w:pStyle w:val="Hebrew"/>
      </w:pPr>
      <w:r>
        <w:t xml:space="preserve">וַיְהִ֖י כְּמֹ֣ות אַחְאָ֑ב </w:t>
      </w:r>
    </w:p>
    <w:p>
      <w:pPr>
        <w:pStyle w:val="Hebrew"/>
      </w:pPr>
      <w:r>
        <w:rPr>
          <w:color w:val="FF0000"/>
          <w:vertAlign w:val="superscript"/>
          <w:rtl/>
        </w:rPr>
        <w:t>195924</w:t>
      </w:r>
      <w:r>
        <w:rPr>
          <w:rFonts w:ascii="Times New Roman" w:hAnsi="Times New Roman"/>
          <w:color w:val="828282"/>
          <w:rtl/>
        </w:rPr>
        <w:t>וַ</w:t>
      </w:r>
      <w:r>
        <w:rPr>
          <w:color w:val="FF0000"/>
          <w:vertAlign w:val="superscript"/>
          <w:rtl/>
        </w:rPr>
        <w:t>195925</w:t>
      </w:r>
      <w:r>
        <w:rPr>
          <w:rFonts w:ascii="Times New Roman" w:hAnsi="Times New Roman"/>
          <w:color w:val="828282"/>
          <w:rtl/>
        </w:rPr>
        <w:t xml:space="preserve">יְהִ֖י </w:t>
      </w:r>
      <w:r>
        <w:rPr>
          <w:color w:val="FF0000"/>
          <w:vertAlign w:val="superscript"/>
          <w:rtl/>
        </w:rPr>
        <w:t>195926</w:t>
      </w:r>
      <w:r>
        <w:rPr>
          <w:rFonts w:ascii="Times New Roman" w:hAnsi="Times New Roman"/>
          <w:color w:val="828282"/>
          <w:rtl/>
        </w:rPr>
        <w:t>כְּ</w:t>
      </w:r>
      <w:r>
        <w:rPr>
          <w:color w:val="FF0000"/>
          <w:vertAlign w:val="superscript"/>
          <w:rtl/>
        </w:rPr>
        <w:t>195927</w:t>
      </w:r>
      <w:r>
        <w:rPr>
          <w:rFonts w:ascii="Times New Roman" w:hAnsi="Times New Roman"/>
          <w:color w:val="828282"/>
          <w:rtl/>
        </w:rPr>
        <w:t xml:space="preserve">מֹ֣ות </w:t>
      </w:r>
      <w:r>
        <w:rPr>
          <w:color w:val="FF0000"/>
          <w:vertAlign w:val="superscript"/>
          <w:rtl/>
        </w:rPr>
        <w:t>195928</w:t>
      </w:r>
      <w:r>
        <w:rPr>
          <w:rFonts w:ascii="Times New Roman" w:hAnsi="Times New Roman"/>
          <w:color w:val="828282"/>
          <w:rtl/>
        </w:rPr>
        <w:t xml:space="preserve">אַחְאָ֑ב </w:t>
      </w:r>
    </w:p>
    <w:p>
      <w:pPr>
        <w:pStyle w:val="Hebrew"/>
      </w:pPr>
      <w:r>
        <w:rPr>
          <w:color w:val="828282"/>
        </w:rPr>
        <w:t xml:space="preserve">וַיְהִ֖י כְּמֹ֣ות אַחְאָ֑ב וַיִּפְשַׁ֥ע מֶֽלֶךְ־מֹואָ֖ב בְּמֶ֥לֶךְ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340442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340442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498715</w:t>
            </w:r>
          </w:p>
        </w:tc>
        <w:tc>
          <w:tcPr>
            <w:tcW w:type="auto" w:w="1728"/>
          </w:tcPr>
          <w:p>
            <w:r>
              <w:t>time_phrase</w:t>
            </w:r>
          </w:p>
        </w:tc>
        <w:tc>
          <w:tcPr>
            <w:tcW w:type="auto" w:w="1728"/>
          </w:tcPr>
          <w:p>
            <w:r>
              <w:t xml:space="preserve">כְּמֹ֣ות אַחְאָ֑ב </w:t>
            </w:r>
          </w:p>
        </w:tc>
        <w:tc>
          <w:tcPr>
            <w:tcW w:type="auto" w:w="1728"/>
          </w:tcPr>
          <w:p>
            <w:r/>
          </w:p>
        </w:tc>
      </w:tr>
      <w:tr>
        <w:tc>
          <w:tcPr>
            <w:tcW w:type="auto" w:w="1728"/>
          </w:tcPr>
          <w:p>
            <w:r>
              <w:t>tense</w:t>
            </w:r>
          </w:p>
        </w:tc>
        <w:tc>
          <w:tcPr>
            <w:tcW w:type="auto" w:w="1728"/>
          </w:tcPr>
          <w:p>
            <w:r>
              <w:t>195925</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675">
        <w:r>
          <w:rPr/>
          <w:t>340444, 2_Kings 3:6</w:t>
        </w:r>
      </w:hyperlink>
    </w:p>
    <w:p>
      <w:pPr>
        <w:pStyle w:val="Hebrew"/>
      </w:pPr>
      <w:r>
        <w:t xml:space="preserve">וַיֵּצֵ֞א הַמֶּ֧לֶךְ יְהֹורָ֛ם בַּיֹּ֥ום הַה֖וּא מִשֹּׁמְרֹ֑ון </w:t>
      </w:r>
    </w:p>
    <w:p>
      <w:pPr>
        <w:pStyle w:val="Hebrew"/>
      </w:pPr>
      <w:r>
        <w:rPr>
          <w:color w:val="FF0000"/>
          <w:vertAlign w:val="superscript"/>
          <w:rtl/>
        </w:rPr>
        <w:t>195936</w:t>
      </w:r>
      <w:r>
        <w:rPr>
          <w:rFonts w:ascii="Times New Roman" w:hAnsi="Times New Roman"/>
          <w:color w:val="828282"/>
          <w:rtl/>
        </w:rPr>
        <w:t>וַ</w:t>
      </w:r>
      <w:r>
        <w:rPr>
          <w:color w:val="FF0000"/>
          <w:vertAlign w:val="superscript"/>
          <w:rtl/>
        </w:rPr>
        <w:t>195937</w:t>
      </w:r>
      <w:r>
        <w:rPr>
          <w:rFonts w:ascii="Times New Roman" w:hAnsi="Times New Roman"/>
          <w:color w:val="828282"/>
          <w:rtl/>
        </w:rPr>
        <w:t xml:space="preserve">יֵּצֵ֞א </w:t>
      </w:r>
      <w:r>
        <w:rPr>
          <w:color w:val="FF0000"/>
          <w:vertAlign w:val="superscript"/>
          <w:rtl/>
        </w:rPr>
        <w:t>195938</w:t>
      </w:r>
      <w:r>
        <w:rPr>
          <w:rFonts w:ascii="Times New Roman" w:hAnsi="Times New Roman"/>
          <w:color w:val="828282"/>
          <w:rtl/>
        </w:rPr>
        <w:t>הַ</w:t>
      </w:r>
      <w:r>
        <w:rPr>
          <w:color w:val="FF0000"/>
          <w:vertAlign w:val="superscript"/>
          <w:rtl/>
        </w:rPr>
        <w:t>195939</w:t>
      </w:r>
      <w:r>
        <w:rPr>
          <w:rFonts w:ascii="Times New Roman" w:hAnsi="Times New Roman"/>
          <w:color w:val="828282"/>
          <w:rtl/>
        </w:rPr>
        <w:t xml:space="preserve">מֶּ֧לֶךְ </w:t>
      </w:r>
      <w:r>
        <w:rPr>
          <w:color w:val="FF0000"/>
          <w:vertAlign w:val="superscript"/>
          <w:rtl/>
        </w:rPr>
        <w:t>195940</w:t>
      </w:r>
      <w:r>
        <w:rPr>
          <w:rFonts w:ascii="Times New Roman" w:hAnsi="Times New Roman"/>
          <w:color w:val="828282"/>
          <w:rtl/>
        </w:rPr>
        <w:t xml:space="preserve">יְהֹורָ֛ם </w:t>
      </w:r>
      <w:r>
        <w:rPr>
          <w:color w:val="FF0000"/>
          <w:vertAlign w:val="superscript"/>
          <w:rtl/>
        </w:rPr>
        <w:t>195941</w:t>
      </w:r>
      <w:r>
        <w:rPr>
          <w:rFonts w:ascii="Times New Roman" w:hAnsi="Times New Roman"/>
          <w:color w:val="828282"/>
          <w:rtl/>
        </w:rPr>
        <w:t>בַּ</w:t>
      </w:r>
      <w:r>
        <w:rPr>
          <w:color w:val="FF0000"/>
          <w:vertAlign w:val="superscript"/>
          <w:rtl/>
        </w:rPr>
        <w:t>195942</w:t>
      </w:r>
      <w:r>
        <w:rPr>
          <w:rFonts w:ascii="Times New Roman" w:hAnsi="Times New Roman"/>
          <w:color w:val="828282"/>
          <w:rtl/>
        </w:rPr>
      </w:r>
      <w:r>
        <w:rPr>
          <w:color w:val="FF0000"/>
          <w:vertAlign w:val="superscript"/>
          <w:rtl/>
        </w:rPr>
        <w:t>195943</w:t>
      </w:r>
      <w:r>
        <w:rPr>
          <w:rFonts w:ascii="Times New Roman" w:hAnsi="Times New Roman"/>
          <w:color w:val="828282"/>
          <w:rtl/>
        </w:rPr>
        <w:t xml:space="preserve">יֹּ֥ום </w:t>
      </w:r>
      <w:r>
        <w:rPr>
          <w:color w:val="FF0000"/>
          <w:vertAlign w:val="superscript"/>
          <w:rtl/>
        </w:rPr>
        <w:t>195944</w:t>
      </w:r>
      <w:r>
        <w:rPr>
          <w:rFonts w:ascii="Times New Roman" w:hAnsi="Times New Roman"/>
          <w:color w:val="828282"/>
          <w:rtl/>
        </w:rPr>
        <w:t>הַ</w:t>
      </w:r>
      <w:r>
        <w:rPr>
          <w:color w:val="FF0000"/>
          <w:vertAlign w:val="superscript"/>
          <w:rtl/>
        </w:rPr>
        <w:t>195945</w:t>
      </w:r>
      <w:r>
        <w:rPr>
          <w:rFonts w:ascii="Times New Roman" w:hAnsi="Times New Roman"/>
          <w:color w:val="828282"/>
          <w:rtl/>
        </w:rPr>
        <w:t xml:space="preserve">ה֖וּא </w:t>
      </w:r>
      <w:r>
        <w:rPr>
          <w:color w:val="FF0000"/>
          <w:vertAlign w:val="superscript"/>
          <w:rtl/>
        </w:rPr>
        <w:t>195946</w:t>
      </w:r>
      <w:r>
        <w:rPr>
          <w:rFonts w:ascii="Times New Roman" w:hAnsi="Times New Roman"/>
          <w:color w:val="828282"/>
          <w:rtl/>
        </w:rPr>
        <w:t>מִ</w:t>
      </w:r>
      <w:r>
        <w:rPr>
          <w:color w:val="FF0000"/>
          <w:vertAlign w:val="superscript"/>
          <w:rtl/>
        </w:rPr>
        <w:t>195947</w:t>
      </w:r>
      <w:r>
        <w:rPr>
          <w:rFonts w:ascii="Times New Roman" w:hAnsi="Times New Roman"/>
          <w:color w:val="828282"/>
          <w:rtl/>
        </w:rPr>
        <w:t xml:space="preserve">שֹּׁמְרֹ֑ון </w:t>
      </w:r>
    </w:p>
    <w:p>
      <w:pPr>
        <w:pStyle w:val="Hebrew"/>
      </w:pPr>
      <w:r>
        <w:rPr>
          <w:color w:val="828282"/>
        </w:rPr>
        <w:t xml:space="preserve">וַיֵּצֵ֞א הַמֶּ֧לֶךְ יְהֹורָ֛ם בַּיֹּ֥ום הַה֖וּא מִשֹּׁמְרֹ֑ון וַיִּפְקֹ֖ד אֶת־כָּל־יִשְׂרָאֵֽל׃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340444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340444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498723</w:t>
            </w:r>
          </w:p>
        </w:tc>
        <w:tc>
          <w:tcPr>
            <w:tcW w:type="auto" w:w="1728"/>
          </w:tcPr>
          <w:p>
            <w:r>
              <w:t>time_phrase</w:t>
            </w:r>
          </w:p>
        </w:tc>
        <w:tc>
          <w:tcPr>
            <w:tcW w:type="auto" w:w="1728"/>
          </w:tcPr>
          <w:p>
            <w:r>
              <w:t xml:space="preserve">בַּיֹּ֥ום הַה֖וּא </w:t>
            </w:r>
          </w:p>
        </w:tc>
        <w:tc>
          <w:tcPr>
            <w:tcW w:type="auto" w:w="1728"/>
          </w:tcPr>
          <w:p>
            <w:r/>
          </w:p>
        </w:tc>
      </w:tr>
      <w:tr>
        <w:tc>
          <w:tcPr>
            <w:tcW w:type="auto" w:w="1728"/>
          </w:tcPr>
          <w:p>
            <w:r>
              <w:t>tense</w:t>
            </w:r>
          </w:p>
        </w:tc>
        <w:tc>
          <w:tcPr>
            <w:tcW w:type="auto" w:w="1728"/>
          </w:tcPr>
          <w:p>
            <w:r>
              <w:t>195937</w:t>
            </w:r>
          </w:p>
        </w:tc>
        <w:tc>
          <w:tcPr>
            <w:tcW w:type="auto" w:w="1728"/>
          </w:tcPr>
          <w:p>
            <w:r>
              <w:t>verb</w:t>
            </w:r>
          </w:p>
        </w:tc>
        <w:tc>
          <w:tcPr>
            <w:tcW w:type="auto" w:w="1728"/>
          </w:tcPr>
          <w:p>
            <w:r>
              <w:t xml:space="preserve">יֵּצֵ֞א </w:t>
            </w:r>
          </w:p>
        </w:tc>
        <w:tc>
          <w:tcPr>
            <w:tcW w:type="auto" w:w="1728"/>
          </w:tcPr>
          <w:p>
            <w:r/>
          </w:p>
        </w:tc>
      </w:tr>
    </w:tbl>
    <w:p>
      <w:r>
        <w:br/>
      </w:r>
    </w:p>
    <w:p>
      <w:pPr>
        <w:pStyle w:val="Reference"/>
      </w:pPr>
      <w:hyperlink r:id="rId1676">
        <w:r>
          <w:rPr/>
          <w:t>340492, 2_Kings 3:15</w:t>
        </w:r>
      </w:hyperlink>
    </w:p>
    <w:p>
      <w:pPr>
        <w:pStyle w:val="Hebrew"/>
      </w:pPr>
      <w:r>
        <w:t xml:space="preserve">וְעַתָּ֖ה </w:t>
      </w:r>
    </w:p>
    <w:p>
      <w:pPr>
        <w:pStyle w:val="Hebrew"/>
      </w:pPr>
      <w:r>
        <w:rPr>
          <w:color w:val="FF0000"/>
          <w:vertAlign w:val="superscript"/>
          <w:rtl/>
        </w:rPr>
        <w:t>196163</w:t>
      </w:r>
      <w:r>
        <w:rPr>
          <w:rFonts w:ascii="Times New Roman" w:hAnsi="Times New Roman"/>
          <w:color w:val="828282"/>
          <w:rtl/>
        </w:rPr>
        <w:t>וְ</w:t>
      </w:r>
      <w:r>
        <w:rPr>
          <w:color w:val="FF0000"/>
          <w:vertAlign w:val="superscript"/>
          <w:rtl/>
        </w:rPr>
        <w:t>196164</w:t>
      </w:r>
      <w:r>
        <w:rPr>
          <w:rFonts w:ascii="Times New Roman" w:hAnsi="Times New Roman"/>
          <w:color w:val="828282"/>
          <w:rtl/>
        </w:rPr>
        <w:t xml:space="preserve">עַתָּ֖ה </w:t>
      </w:r>
    </w:p>
    <w:p>
      <w:pPr>
        <w:pStyle w:val="Hebrew"/>
      </w:pPr>
      <w:r>
        <w:rPr>
          <w:color w:val="828282"/>
        </w:rPr>
        <w:t xml:space="preserve">וְעַתָּ֖ה קְחוּ־לִ֣י מְנַגֵּ֑ן וְהָיָה֙ כְּנַגֵּ֣ן הַֽמְנַגֵּ֔ן וַתְּהִ֥י עָלָ֖יו יַד־יְהוָֽה׃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340492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340492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498854</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677">
        <w:r>
          <w:rPr/>
          <w:t>340511, 2_Kings 3:20</w:t>
        </w:r>
      </w:hyperlink>
    </w:p>
    <w:p>
      <w:pPr>
        <w:pStyle w:val="Hebrew"/>
      </w:pPr>
      <w:r>
        <w:t xml:space="preserve">וַיְהִ֤י בַבֹּ֨קֶר֙ </w:t>
      </w:r>
    </w:p>
    <w:p>
      <w:pPr>
        <w:pStyle w:val="Hebrew"/>
      </w:pPr>
      <w:r>
        <w:rPr>
          <w:color w:val="FF0000"/>
          <w:vertAlign w:val="superscript"/>
          <w:rtl/>
        </w:rPr>
        <w:t>196257</w:t>
      </w:r>
      <w:r>
        <w:rPr>
          <w:rFonts w:ascii="Times New Roman" w:hAnsi="Times New Roman"/>
          <w:color w:val="828282"/>
          <w:rtl/>
        </w:rPr>
        <w:t>וַ</w:t>
      </w:r>
      <w:r>
        <w:rPr>
          <w:color w:val="FF0000"/>
          <w:vertAlign w:val="superscript"/>
          <w:rtl/>
        </w:rPr>
        <w:t>196258</w:t>
      </w:r>
      <w:r>
        <w:rPr>
          <w:rFonts w:ascii="Times New Roman" w:hAnsi="Times New Roman"/>
          <w:color w:val="828282"/>
          <w:rtl/>
        </w:rPr>
        <w:t xml:space="preserve">יְהִ֤י </w:t>
      </w:r>
      <w:r>
        <w:rPr>
          <w:color w:val="FF0000"/>
          <w:vertAlign w:val="superscript"/>
          <w:rtl/>
        </w:rPr>
        <w:t>196259</w:t>
      </w:r>
      <w:r>
        <w:rPr>
          <w:rFonts w:ascii="Times New Roman" w:hAnsi="Times New Roman"/>
          <w:color w:val="828282"/>
          <w:rtl/>
        </w:rPr>
        <w:t>בַ</w:t>
      </w:r>
      <w:r>
        <w:rPr>
          <w:color w:val="FF0000"/>
          <w:vertAlign w:val="superscript"/>
          <w:rtl/>
        </w:rPr>
        <w:t>196260</w:t>
      </w:r>
      <w:r>
        <w:rPr>
          <w:rFonts w:ascii="Times New Roman" w:hAnsi="Times New Roman"/>
          <w:color w:val="828282"/>
          <w:rtl/>
        </w:rPr>
      </w:r>
      <w:r>
        <w:rPr>
          <w:color w:val="FF0000"/>
          <w:vertAlign w:val="superscript"/>
          <w:rtl/>
        </w:rPr>
        <w:t>196261</w:t>
      </w:r>
      <w:r>
        <w:rPr>
          <w:rFonts w:ascii="Times New Roman" w:hAnsi="Times New Roman"/>
          <w:color w:val="828282"/>
          <w:rtl/>
        </w:rPr>
        <w:t xml:space="preserve">בֹּ֨קֶר֙ </w:t>
      </w:r>
    </w:p>
    <w:p>
      <w:pPr>
        <w:pStyle w:val="Hebrew"/>
      </w:pPr>
      <w:r>
        <w:rPr>
          <w:color w:val="828282"/>
        </w:rPr>
        <w:t xml:space="preserve">וַיְהִ֤י בַבֹּ֨קֶר֙ כַּעֲלֹ֣ות הַמִּנְחָ֔ה וְהִנֵּה־מַ֥יִם בָּאִ֖ים מִדֶּ֣רֶךְ אֱדֹ֑ום וַתִּמָּלֵ֥א הָאָ֖רֶץ אֶת־הַמָּֽיִם׃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340511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340511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498915</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196258</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678">
        <w:r>
          <w:rPr/>
          <w:t>340520, 2_Kings 3:22</w:t>
        </w:r>
      </w:hyperlink>
    </w:p>
    <w:p>
      <w:pPr>
        <w:pStyle w:val="Hebrew"/>
      </w:pPr>
      <w:r>
        <w:t xml:space="preserve">וַיַּשְׁכִּ֣ימוּ בַבֹּ֔קֶר </w:t>
      </w:r>
    </w:p>
    <w:p>
      <w:pPr>
        <w:pStyle w:val="Hebrew"/>
      </w:pPr>
      <w:r>
        <w:rPr>
          <w:color w:val="FF0000"/>
          <w:vertAlign w:val="superscript"/>
          <w:rtl/>
        </w:rPr>
        <w:t>196304</w:t>
      </w:r>
      <w:r>
        <w:rPr>
          <w:rFonts w:ascii="Times New Roman" w:hAnsi="Times New Roman"/>
          <w:color w:val="828282"/>
          <w:rtl/>
        </w:rPr>
        <w:t>וַ</w:t>
      </w:r>
      <w:r>
        <w:rPr>
          <w:color w:val="FF0000"/>
          <w:vertAlign w:val="superscript"/>
          <w:rtl/>
        </w:rPr>
        <w:t>196305</w:t>
      </w:r>
      <w:r>
        <w:rPr>
          <w:rFonts w:ascii="Times New Roman" w:hAnsi="Times New Roman"/>
          <w:color w:val="828282"/>
          <w:rtl/>
        </w:rPr>
        <w:t xml:space="preserve">יַּשְׁכִּ֣ימוּ </w:t>
      </w:r>
      <w:r>
        <w:rPr>
          <w:color w:val="FF0000"/>
          <w:vertAlign w:val="superscript"/>
          <w:rtl/>
        </w:rPr>
        <w:t>196306</w:t>
      </w:r>
      <w:r>
        <w:rPr>
          <w:rFonts w:ascii="Times New Roman" w:hAnsi="Times New Roman"/>
          <w:color w:val="828282"/>
          <w:rtl/>
        </w:rPr>
        <w:t>בַ</w:t>
      </w:r>
      <w:r>
        <w:rPr>
          <w:color w:val="FF0000"/>
          <w:vertAlign w:val="superscript"/>
          <w:rtl/>
        </w:rPr>
        <w:t>196307</w:t>
      </w:r>
      <w:r>
        <w:rPr>
          <w:rFonts w:ascii="Times New Roman" w:hAnsi="Times New Roman"/>
          <w:color w:val="828282"/>
          <w:rtl/>
        </w:rPr>
      </w:r>
      <w:r>
        <w:rPr>
          <w:color w:val="FF0000"/>
          <w:vertAlign w:val="superscript"/>
          <w:rtl/>
        </w:rPr>
        <w:t>196308</w:t>
      </w:r>
      <w:r>
        <w:rPr>
          <w:rFonts w:ascii="Times New Roman" w:hAnsi="Times New Roman"/>
          <w:color w:val="828282"/>
          <w:rtl/>
        </w:rPr>
        <w:t xml:space="preserve">בֹּ֔קֶר </w:t>
      </w:r>
    </w:p>
    <w:p>
      <w:pPr>
        <w:pStyle w:val="Hebrew"/>
      </w:pPr>
      <w:r>
        <w:rPr>
          <w:color w:val="828282"/>
        </w:rPr>
        <w:t xml:space="preserve">וַיַּשְׁכִּ֣ימוּ בַבֹּ֔קֶר וְהַשֶּׁ֖מֶשׁ זָרְחָ֣ה עַל־הַמָּ֑יִם וַיִּרְא֨וּ מֹואָ֥ב מִנֶּ֛גֶד אֶת־הַמַּ֖יִם אֲדֻמִּ֥ים כַּדָּֽם׃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340520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340520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498943</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196305</w:t>
            </w:r>
          </w:p>
        </w:tc>
        <w:tc>
          <w:tcPr>
            <w:tcW w:type="auto" w:w="1728"/>
          </w:tcPr>
          <w:p>
            <w:r>
              <w:t>verb</w:t>
            </w:r>
          </w:p>
        </w:tc>
        <w:tc>
          <w:tcPr>
            <w:tcW w:type="auto" w:w="1728"/>
          </w:tcPr>
          <w:p>
            <w:r>
              <w:t xml:space="preserve">יַּשְׁכִּ֣ימוּ </w:t>
            </w:r>
          </w:p>
        </w:tc>
        <w:tc>
          <w:tcPr>
            <w:tcW w:type="auto" w:w="1728"/>
          </w:tcPr>
          <w:p>
            <w:r/>
          </w:p>
        </w:tc>
      </w:tr>
    </w:tbl>
    <w:p>
      <w:r>
        <w:br/>
      </w:r>
    </w:p>
    <w:p>
      <w:pPr>
        <w:pStyle w:val="Reference"/>
      </w:pPr>
      <w:hyperlink r:id="rId1679">
        <w:r>
          <w:rPr/>
          <w:t>340529, 2_Kings 3:23</w:t>
        </w:r>
      </w:hyperlink>
    </w:p>
    <w:p>
      <w:pPr>
        <w:pStyle w:val="Hebrew"/>
      </w:pPr>
      <w:r>
        <w:t xml:space="preserve">וְעַתָּ֥ה </w:t>
      </w:r>
    </w:p>
    <w:p>
      <w:pPr>
        <w:pStyle w:val="Hebrew"/>
      </w:pPr>
      <w:r>
        <w:rPr>
          <w:color w:val="FF0000"/>
          <w:vertAlign w:val="superscript"/>
          <w:rtl/>
        </w:rPr>
        <w:t>196341</w:t>
      </w:r>
      <w:r>
        <w:rPr>
          <w:rFonts w:ascii="Times New Roman" w:hAnsi="Times New Roman"/>
          <w:color w:val="828282"/>
          <w:rtl/>
        </w:rPr>
        <w:t>וְ</w:t>
      </w:r>
      <w:r>
        <w:rPr>
          <w:color w:val="FF0000"/>
          <w:vertAlign w:val="superscript"/>
          <w:rtl/>
        </w:rPr>
        <w:t>196342</w:t>
      </w:r>
      <w:r>
        <w:rPr>
          <w:rFonts w:ascii="Times New Roman" w:hAnsi="Times New Roman"/>
          <w:color w:val="828282"/>
          <w:rtl/>
        </w:rPr>
        <w:t xml:space="preserve">עַתָּ֥ה </w:t>
      </w:r>
    </w:p>
    <w:p>
      <w:pPr>
        <w:pStyle w:val="Hebrew"/>
      </w:pPr>
      <w:r>
        <w:rPr>
          <w:color w:val="828282"/>
        </w:rPr>
        <w:t xml:space="preserve">וַיֹּֽאמְרוּ֙ דָּ֣ם זֶ֔ה הָחֳרֵ֤ב נֶֽחֶרְבוּ֙ הַמְּלָכִ֔ים וַיַּכּ֖וּ אִ֣ישׁ אֶת־רֵעֵ֑הוּ וְעַתָּ֥ה לַשָּׁלָ֖ל מֹואָֽב׃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340529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340529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498967</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680">
        <w:r>
          <w:rPr/>
          <w:t>340598, 2_Kings 4:8</w:t>
        </w:r>
      </w:hyperlink>
    </w:p>
    <w:p>
      <w:pPr>
        <w:pStyle w:val="Hebrew"/>
      </w:pPr>
      <w:r>
        <w:t xml:space="preserve">וַיְהִ֨י הַיֹּ֜ום </w:t>
      </w:r>
    </w:p>
    <w:p>
      <w:pPr>
        <w:pStyle w:val="Hebrew"/>
      </w:pPr>
      <w:r>
        <w:rPr>
          <w:color w:val="FF0000"/>
          <w:vertAlign w:val="superscript"/>
          <w:rtl/>
        </w:rPr>
        <w:t>196633</w:t>
      </w:r>
      <w:r>
        <w:rPr>
          <w:rFonts w:ascii="Times New Roman" w:hAnsi="Times New Roman"/>
          <w:color w:val="828282"/>
          <w:rtl/>
        </w:rPr>
        <w:t>וַ</w:t>
      </w:r>
      <w:r>
        <w:rPr>
          <w:color w:val="FF0000"/>
          <w:vertAlign w:val="superscript"/>
          <w:rtl/>
        </w:rPr>
        <w:t>196634</w:t>
      </w:r>
      <w:r>
        <w:rPr>
          <w:rFonts w:ascii="Times New Roman" w:hAnsi="Times New Roman"/>
          <w:color w:val="828282"/>
          <w:rtl/>
        </w:rPr>
        <w:t xml:space="preserve">יְהִ֨י </w:t>
      </w:r>
      <w:r>
        <w:rPr>
          <w:color w:val="FF0000"/>
          <w:vertAlign w:val="superscript"/>
          <w:rtl/>
        </w:rPr>
        <w:t>196635</w:t>
      </w:r>
      <w:r>
        <w:rPr>
          <w:rFonts w:ascii="Times New Roman" w:hAnsi="Times New Roman"/>
          <w:color w:val="828282"/>
          <w:rtl/>
        </w:rPr>
        <w:t>הַ</w:t>
      </w:r>
      <w:r>
        <w:rPr>
          <w:color w:val="FF0000"/>
          <w:vertAlign w:val="superscript"/>
          <w:rtl/>
        </w:rPr>
        <w:t>196636</w:t>
      </w:r>
      <w:r>
        <w:rPr>
          <w:rFonts w:ascii="Times New Roman" w:hAnsi="Times New Roman"/>
          <w:color w:val="828282"/>
          <w:rtl/>
        </w:rPr>
        <w:t xml:space="preserve">יֹּ֜ום </w:t>
      </w:r>
    </w:p>
    <w:p>
      <w:pPr>
        <w:pStyle w:val="Hebrew"/>
      </w:pPr>
      <w:r>
        <w:rPr>
          <w:color w:val="828282"/>
        </w:rPr>
        <w:t xml:space="preserve">וַיְהִ֨י הַיֹּ֜ום וַיַּעֲבֹ֧ר אֱלִישָׁ֣ע אֶל־שׁוּנֵ֗ם וְשָׁם֙ אִשָּׁ֣ה גְדֹולָ֔ה וַתַּחֲזֶק־בֹּ֖ו לֶאֱכָל־לָ֑חֶם וַֽיְהִי֙ מִדֵּ֣י עָבְרֹ֔ו יָסֻ֥ר שָׁ֖מָּה לֶאֱכָל־לָֽחֶם׃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340598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340598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499167</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196634</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681">
        <w:r>
          <w:rPr/>
          <w:t>340611, 2_Kings 4:9</w:t>
        </w:r>
      </w:hyperlink>
    </w:p>
    <w:p>
      <w:pPr>
        <w:pStyle w:val="Hebrew"/>
      </w:pPr>
      <w:r>
        <w:t xml:space="preserve">עֹבֵ֥ר עָלֵ֖ינוּ תָּמִֽיד׃ </w:t>
      </w:r>
    </w:p>
    <w:p>
      <w:pPr>
        <w:pStyle w:val="Hebrew"/>
      </w:pPr>
      <w:r>
        <w:rPr>
          <w:color w:val="FF0000"/>
          <w:vertAlign w:val="superscript"/>
          <w:rtl/>
        </w:rPr>
        <w:t>196674</w:t>
      </w:r>
      <w:r>
        <w:rPr>
          <w:rFonts w:ascii="Times New Roman" w:hAnsi="Times New Roman"/>
          <w:color w:val="828282"/>
          <w:rtl/>
        </w:rPr>
        <w:t xml:space="preserve">עֹבֵ֥ר </w:t>
      </w:r>
      <w:r>
        <w:rPr>
          <w:color w:val="FF0000"/>
          <w:vertAlign w:val="superscript"/>
          <w:rtl/>
        </w:rPr>
        <w:t>196675</w:t>
      </w:r>
      <w:r>
        <w:rPr>
          <w:rFonts w:ascii="Times New Roman" w:hAnsi="Times New Roman"/>
          <w:color w:val="828282"/>
          <w:rtl/>
        </w:rPr>
        <w:t xml:space="preserve">עָלֵ֖ינוּ </w:t>
      </w:r>
      <w:r>
        <w:rPr>
          <w:color w:val="FF0000"/>
          <w:vertAlign w:val="superscript"/>
          <w:rtl/>
        </w:rPr>
        <w:t>196676</w:t>
      </w:r>
      <w:r>
        <w:rPr>
          <w:rFonts w:ascii="Times New Roman" w:hAnsi="Times New Roman"/>
          <w:color w:val="828282"/>
          <w:rtl/>
        </w:rPr>
        <w:t xml:space="preserve">תָּמִֽיד׃ </w:t>
      </w:r>
    </w:p>
    <w:p>
      <w:pPr>
        <w:pStyle w:val="Hebrew"/>
      </w:pPr>
      <w:r>
        <w:rPr>
          <w:color w:val="828282"/>
        </w:rPr>
        <w:t xml:space="preserve">וַתֹּ֨אמֶר֙ אֶל־אִישָׁ֔הּ הִנֵּה־נָ֣א יָדַ֔עְתִּי כִּ֛י אִ֥ישׁ אֱלֹהִ֖ים קָדֹ֣ושׁ ה֑וּא עֹבֵ֥ר עָלֵ֖ינוּ תָּמִֽיד׃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340611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340611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499199</w:t>
            </w:r>
          </w:p>
        </w:tc>
        <w:tc>
          <w:tcPr>
            <w:tcW w:type="auto" w:w="1728"/>
          </w:tcPr>
          <w:p>
            <w:r>
              <w:t>time_phrase</w:t>
            </w:r>
          </w:p>
        </w:tc>
        <w:tc>
          <w:tcPr>
            <w:tcW w:type="auto" w:w="1728"/>
          </w:tcPr>
          <w:p>
            <w:r>
              <w:t xml:space="preserve">תָּמִֽיד׃ </w:t>
            </w:r>
          </w:p>
        </w:tc>
        <w:tc>
          <w:tcPr>
            <w:tcW w:type="auto" w:w="1728"/>
          </w:tcPr>
          <w:p>
            <w:r/>
          </w:p>
        </w:tc>
      </w:tr>
      <w:tr>
        <w:tc>
          <w:tcPr>
            <w:tcW w:type="auto" w:w="1728"/>
          </w:tcPr>
          <w:p>
            <w:r>
              <w:t>tense</w:t>
            </w:r>
          </w:p>
        </w:tc>
        <w:tc>
          <w:tcPr>
            <w:tcW w:type="auto" w:w="1728"/>
          </w:tcPr>
          <w:p>
            <w:r>
              <w:t>196674</w:t>
            </w:r>
          </w:p>
        </w:tc>
        <w:tc>
          <w:tcPr>
            <w:tcW w:type="auto" w:w="1728"/>
          </w:tcPr>
          <w:p>
            <w:r>
              <w:t>verb</w:t>
            </w:r>
          </w:p>
        </w:tc>
        <w:tc>
          <w:tcPr>
            <w:tcW w:type="auto" w:w="1728"/>
          </w:tcPr>
          <w:p>
            <w:r>
              <w:t xml:space="preserve">עֹבֵ֥ר </w:t>
            </w:r>
          </w:p>
        </w:tc>
        <w:tc>
          <w:tcPr>
            <w:tcW w:type="auto" w:w="1728"/>
          </w:tcPr>
          <w:p>
            <w:r/>
          </w:p>
        </w:tc>
      </w:tr>
    </w:tbl>
    <w:p>
      <w:r>
        <w:br/>
      </w:r>
    </w:p>
    <w:p>
      <w:pPr>
        <w:pStyle w:val="Reference"/>
      </w:pPr>
      <w:hyperlink r:id="rId1682">
        <w:r>
          <w:rPr/>
          <w:t>340617, 2_Kings 4:11</w:t>
        </w:r>
      </w:hyperlink>
    </w:p>
    <w:p>
      <w:pPr>
        <w:pStyle w:val="Hebrew"/>
      </w:pPr>
      <w:r>
        <w:t xml:space="preserve">וַיְהִ֥י הַיֹּ֖ום </w:t>
      </w:r>
    </w:p>
    <w:p>
      <w:pPr>
        <w:pStyle w:val="Hebrew"/>
      </w:pPr>
      <w:r>
        <w:rPr>
          <w:color w:val="FF0000"/>
          <w:vertAlign w:val="superscript"/>
          <w:rtl/>
        </w:rPr>
        <w:t>196700</w:t>
      </w:r>
      <w:r>
        <w:rPr>
          <w:rFonts w:ascii="Times New Roman" w:hAnsi="Times New Roman"/>
          <w:color w:val="828282"/>
          <w:rtl/>
        </w:rPr>
        <w:t>וַ</w:t>
      </w:r>
      <w:r>
        <w:rPr>
          <w:color w:val="FF0000"/>
          <w:vertAlign w:val="superscript"/>
          <w:rtl/>
        </w:rPr>
        <w:t>196701</w:t>
      </w:r>
      <w:r>
        <w:rPr>
          <w:rFonts w:ascii="Times New Roman" w:hAnsi="Times New Roman"/>
          <w:color w:val="828282"/>
          <w:rtl/>
        </w:rPr>
        <w:t xml:space="preserve">יְהִ֥י </w:t>
      </w:r>
      <w:r>
        <w:rPr>
          <w:color w:val="FF0000"/>
          <w:vertAlign w:val="superscript"/>
          <w:rtl/>
        </w:rPr>
        <w:t>196702</w:t>
      </w:r>
      <w:r>
        <w:rPr>
          <w:rFonts w:ascii="Times New Roman" w:hAnsi="Times New Roman"/>
          <w:color w:val="828282"/>
          <w:rtl/>
        </w:rPr>
        <w:t>הַ</w:t>
      </w:r>
      <w:r>
        <w:rPr>
          <w:color w:val="FF0000"/>
          <w:vertAlign w:val="superscript"/>
          <w:rtl/>
        </w:rPr>
        <w:t>196703</w:t>
      </w:r>
      <w:r>
        <w:rPr>
          <w:rFonts w:ascii="Times New Roman" w:hAnsi="Times New Roman"/>
          <w:color w:val="828282"/>
          <w:rtl/>
        </w:rPr>
        <w:t xml:space="preserve">יֹּ֖ום </w:t>
      </w:r>
    </w:p>
    <w:p>
      <w:pPr>
        <w:pStyle w:val="Hebrew"/>
      </w:pPr>
      <w:r>
        <w:rPr>
          <w:color w:val="828282"/>
        </w:rPr>
        <w:t xml:space="preserve">וַיְהִ֥י הַיֹּ֖ום וַיָּ֣בֹא שָׁ֑מָּה וַיָּ֥סַר אֶל־הָעֲלִיָּ֖ה וַיִּשְׁכַּב־שָֽׁמָּה׃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340617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340617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499216</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196701</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683">
        <w:r>
          <w:rPr/>
          <w:t>340645, 2_Kings 4:16</w:t>
        </w:r>
      </w:hyperlink>
    </w:p>
    <w:p>
      <w:pPr>
        <w:pStyle w:val="Hebrew"/>
      </w:pPr>
      <w:r>
        <w:t xml:space="preserve">לַמֹּועֵ֤ד הַזֶּה֙ כָּעֵ֣ת חַיָּ֔ה אַ֖תְּ חֹבֶ֣קֶת בֵּ֑ן </w:t>
      </w:r>
    </w:p>
    <w:p>
      <w:pPr>
        <w:pStyle w:val="Hebrew"/>
      </w:pPr>
      <w:r>
        <w:rPr>
          <w:color w:val="FF0000"/>
          <w:vertAlign w:val="superscript"/>
          <w:rtl/>
        </w:rPr>
        <w:t>196803</w:t>
      </w:r>
      <w:r>
        <w:rPr>
          <w:rFonts w:ascii="Times New Roman" w:hAnsi="Times New Roman"/>
          <w:color w:val="828282"/>
          <w:rtl/>
        </w:rPr>
        <w:t>לַ</w:t>
      </w:r>
      <w:r>
        <w:rPr>
          <w:color w:val="FF0000"/>
          <w:vertAlign w:val="superscript"/>
          <w:rtl/>
        </w:rPr>
        <w:t>196804</w:t>
      </w:r>
      <w:r>
        <w:rPr>
          <w:rFonts w:ascii="Times New Roman" w:hAnsi="Times New Roman"/>
          <w:color w:val="828282"/>
          <w:rtl/>
        </w:rPr>
      </w:r>
      <w:r>
        <w:rPr>
          <w:color w:val="FF0000"/>
          <w:vertAlign w:val="superscript"/>
          <w:rtl/>
        </w:rPr>
        <w:t>196805</w:t>
      </w:r>
      <w:r>
        <w:rPr>
          <w:rFonts w:ascii="Times New Roman" w:hAnsi="Times New Roman"/>
          <w:color w:val="828282"/>
          <w:rtl/>
        </w:rPr>
        <w:t xml:space="preserve">מֹּועֵ֤ד </w:t>
      </w:r>
      <w:r>
        <w:rPr>
          <w:color w:val="FF0000"/>
          <w:vertAlign w:val="superscript"/>
          <w:rtl/>
        </w:rPr>
        <w:t>196806</w:t>
      </w:r>
      <w:r>
        <w:rPr>
          <w:rFonts w:ascii="Times New Roman" w:hAnsi="Times New Roman"/>
          <w:color w:val="828282"/>
          <w:rtl/>
        </w:rPr>
        <w:t>הַ</w:t>
      </w:r>
      <w:r>
        <w:rPr>
          <w:color w:val="FF0000"/>
          <w:vertAlign w:val="superscript"/>
          <w:rtl/>
        </w:rPr>
        <w:t>196807</w:t>
      </w:r>
      <w:r>
        <w:rPr>
          <w:rFonts w:ascii="Times New Roman" w:hAnsi="Times New Roman"/>
          <w:color w:val="828282"/>
          <w:rtl/>
        </w:rPr>
        <w:t xml:space="preserve">זֶּה֙ </w:t>
      </w:r>
      <w:r>
        <w:rPr>
          <w:color w:val="FF0000"/>
          <w:vertAlign w:val="superscript"/>
          <w:rtl/>
        </w:rPr>
        <w:t>196808</w:t>
      </w:r>
      <w:r>
        <w:rPr>
          <w:rFonts w:ascii="Times New Roman" w:hAnsi="Times New Roman"/>
          <w:color w:val="828282"/>
          <w:rtl/>
        </w:rPr>
        <w:t>כָּ</w:t>
      </w:r>
      <w:r>
        <w:rPr>
          <w:color w:val="FF0000"/>
          <w:vertAlign w:val="superscript"/>
          <w:rtl/>
        </w:rPr>
        <w:t>196809</w:t>
      </w:r>
      <w:r>
        <w:rPr>
          <w:rFonts w:ascii="Times New Roman" w:hAnsi="Times New Roman"/>
          <w:color w:val="828282"/>
          <w:rtl/>
        </w:rPr>
      </w:r>
      <w:r>
        <w:rPr>
          <w:color w:val="FF0000"/>
          <w:vertAlign w:val="superscript"/>
          <w:rtl/>
        </w:rPr>
        <w:t>196810</w:t>
      </w:r>
      <w:r>
        <w:rPr>
          <w:rFonts w:ascii="Times New Roman" w:hAnsi="Times New Roman"/>
          <w:color w:val="828282"/>
          <w:rtl/>
        </w:rPr>
        <w:t xml:space="preserve">עֵ֣ת </w:t>
      </w:r>
      <w:r>
        <w:rPr>
          <w:color w:val="FF0000"/>
          <w:vertAlign w:val="superscript"/>
          <w:rtl/>
        </w:rPr>
        <w:t>196811</w:t>
      </w:r>
      <w:r>
        <w:rPr>
          <w:rFonts w:ascii="Times New Roman" w:hAnsi="Times New Roman"/>
          <w:color w:val="828282"/>
          <w:rtl/>
        </w:rPr>
        <w:t xml:space="preserve">חַיָּ֔ה </w:t>
      </w:r>
      <w:r>
        <w:rPr>
          <w:color w:val="FF0000"/>
          <w:vertAlign w:val="superscript"/>
          <w:rtl/>
        </w:rPr>
        <w:t>196812</w:t>
      </w:r>
      <w:r>
        <w:rPr>
          <w:rFonts w:ascii="Times New Roman" w:hAnsi="Times New Roman"/>
          <w:color w:val="828282"/>
          <w:rtl/>
        </w:rPr>
        <w:t xml:space="preserve">אַ֖תְּ </w:t>
      </w:r>
      <w:r>
        <w:rPr>
          <w:color w:val="FF0000"/>
          <w:vertAlign w:val="superscript"/>
          <w:rtl/>
        </w:rPr>
        <w:t>196813</w:t>
      </w:r>
      <w:r>
        <w:rPr>
          <w:rFonts w:ascii="Times New Roman" w:hAnsi="Times New Roman"/>
          <w:color w:val="828282"/>
          <w:rtl/>
        </w:rPr>
        <w:t xml:space="preserve">חֹבֶ֣קֶת </w:t>
      </w:r>
      <w:r>
        <w:rPr>
          <w:color w:val="FF0000"/>
          <w:vertAlign w:val="superscript"/>
          <w:rtl/>
        </w:rPr>
        <w:t>196814</w:t>
      </w:r>
      <w:r>
        <w:rPr>
          <w:rFonts w:ascii="Times New Roman" w:hAnsi="Times New Roman"/>
          <w:color w:val="828282"/>
          <w:rtl/>
        </w:rPr>
        <w:t xml:space="preserve">בֵּ֑ן </w:t>
      </w:r>
    </w:p>
    <w:p>
      <w:pPr>
        <w:pStyle w:val="Hebrew"/>
      </w:pPr>
      <w:r>
        <w:rPr>
          <w:color w:val="828282"/>
        </w:rPr>
        <w:t xml:space="preserve">וַיֹּ֗אמֶר לַמֹּועֵ֤ד הַזֶּה֙ כָּעֵ֣ת חַיָּ֔ה אַ֖תְּ חֹבֶ֣קֶת בֵּ֑ן וַתֹּ֗אמֶר אַל־אֲדֹנִי֙ אִ֣ישׁ הָאֱלֹהִ֔ים אַל־תְּכַזֵּ֖ב בְּשִׁפְחָתֶֽךָ׃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340645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340645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499288</w:t>
            </w:r>
          </w:p>
        </w:tc>
        <w:tc>
          <w:tcPr>
            <w:tcW w:type="auto" w:w="1728"/>
          </w:tcPr>
          <w:p>
            <w:r>
              <w:t>time_phrase</w:t>
            </w:r>
          </w:p>
        </w:tc>
        <w:tc>
          <w:tcPr>
            <w:tcW w:type="auto" w:w="1728"/>
          </w:tcPr>
          <w:p>
            <w:r>
              <w:t xml:space="preserve">לַמֹּועֵ֤ד הַזֶּה֙ כָּעֵ֣ת חַיָּ֔ה </w:t>
            </w:r>
          </w:p>
        </w:tc>
        <w:tc>
          <w:tcPr>
            <w:tcW w:type="auto" w:w="1728"/>
          </w:tcPr>
          <w:p>
            <w:r/>
          </w:p>
        </w:tc>
      </w:tr>
      <w:tr>
        <w:tc>
          <w:tcPr>
            <w:tcW w:type="auto" w:w="1728"/>
          </w:tcPr>
          <w:p>
            <w:r>
              <w:t>tense</w:t>
            </w:r>
          </w:p>
        </w:tc>
        <w:tc>
          <w:tcPr>
            <w:tcW w:type="auto" w:w="1728"/>
          </w:tcPr>
          <w:p>
            <w:r>
              <w:t>196813</w:t>
            </w:r>
          </w:p>
        </w:tc>
        <w:tc>
          <w:tcPr>
            <w:tcW w:type="auto" w:w="1728"/>
          </w:tcPr>
          <w:p>
            <w:r>
              <w:t>verb</w:t>
            </w:r>
          </w:p>
        </w:tc>
        <w:tc>
          <w:tcPr>
            <w:tcW w:type="auto" w:w="1728"/>
          </w:tcPr>
          <w:p>
            <w:r>
              <w:t xml:space="preserve">חֹבֶ֣קֶת </w:t>
            </w:r>
          </w:p>
        </w:tc>
        <w:tc>
          <w:tcPr>
            <w:tcW w:type="auto" w:w="1728"/>
          </w:tcPr>
          <w:p>
            <w:r/>
          </w:p>
        </w:tc>
      </w:tr>
    </w:tbl>
    <w:p>
      <w:r>
        <w:br/>
      </w:r>
    </w:p>
    <w:p>
      <w:pPr>
        <w:pStyle w:val="Reference"/>
      </w:pPr>
      <w:hyperlink r:id="rId1684">
        <w:r>
          <w:rPr/>
          <w:t>340651, 2_Kings 4:17</w:t>
        </w:r>
      </w:hyperlink>
    </w:p>
    <w:p>
      <w:pPr>
        <w:pStyle w:val="Hebrew"/>
      </w:pPr>
      <w:r>
        <w:t xml:space="preserve">וַתֵּ֣לֶד בֵּ֑ן לַמֹּועֵ֤ד הַזֶּה֙ כָּעֵ֣ת חַיָּ֔ה </w:t>
      </w:r>
    </w:p>
    <w:p>
      <w:pPr>
        <w:pStyle w:val="Hebrew"/>
      </w:pPr>
      <w:r>
        <w:rPr>
          <w:color w:val="FF0000"/>
          <w:vertAlign w:val="superscript"/>
          <w:rtl/>
        </w:rPr>
        <w:t>196830</w:t>
      </w:r>
      <w:r>
        <w:rPr>
          <w:rFonts w:ascii="Times New Roman" w:hAnsi="Times New Roman"/>
          <w:color w:val="828282"/>
          <w:rtl/>
        </w:rPr>
        <w:t>וַ</w:t>
      </w:r>
      <w:r>
        <w:rPr>
          <w:color w:val="FF0000"/>
          <w:vertAlign w:val="superscript"/>
          <w:rtl/>
        </w:rPr>
        <w:t>196831</w:t>
      </w:r>
      <w:r>
        <w:rPr>
          <w:rFonts w:ascii="Times New Roman" w:hAnsi="Times New Roman"/>
          <w:color w:val="828282"/>
          <w:rtl/>
        </w:rPr>
        <w:t xml:space="preserve">תֵּ֣לֶד </w:t>
      </w:r>
      <w:r>
        <w:rPr>
          <w:color w:val="FF0000"/>
          <w:vertAlign w:val="superscript"/>
          <w:rtl/>
        </w:rPr>
        <w:t>196832</w:t>
      </w:r>
      <w:r>
        <w:rPr>
          <w:rFonts w:ascii="Times New Roman" w:hAnsi="Times New Roman"/>
          <w:color w:val="828282"/>
          <w:rtl/>
        </w:rPr>
        <w:t xml:space="preserve">בֵּ֑ן </w:t>
      </w:r>
      <w:r>
        <w:rPr>
          <w:color w:val="FF0000"/>
          <w:vertAlign w:val="superscript"/>
          <w:rtl/>
        </w:rPr>
        <w:t>196833</w:t>
      </w:r>
      <w:r>
        <w:rPr>
          <w:rFonts w:ascii="Times New Roman" w:hAnsi="Times New Roman"/>
          <w:color w:val="828282"/>
          <w:rtl/>
        </w:rPr>
        <w:t>לַ</w:t>
      </w:r>
      <w:r>
        <w:rPr>
          <w:color w:val="FF0000"/>
          <w:vertAlign w:val="superscript"/>
          <w:rtl/>
        </w:rPr>
        <w:t>196834</w:t>
      </w:r>
      <w:r>
        <w:rPr>
          <w:rFonts w:ascii="Times New Roman" w:hAnsi="Times New Roman"/>
          <w:color w:val="828282"/>
          <w:rtl/>
        </w:rPr>
      </w:r>
      <w:r>
        <w:rPr>
          <w:color w:val="FF0000"/>
          <w:vertAlign w:val="superscript"/>
          <w:rtl/>
        </w:rPr>
        <w:t>196835</w:t>
      </w:r>
      <w:r>
        <w:rPr>
          <w:rFonts w:ascii="Times New Roman" w:hAnsi="Times New Roman"/>
          <w:color w:val="828282"/>
          <w:rtl/>
        </w:rPr>
        <w:t xml:space="preserve">מֹּועֵ֤ד </w:t>
      </w:r>
      <w:r>
        <w:rPr>
          <w:color w:val="FF0000"/>
          <w:vertAlign w:val="superscript"/>
          <w:rtl/>
        </w:rPr>
        <w:t>196836</w:t>
      </w:r>
      <w:r>
        <w:rPr>
          <w:rFonts w:ascii="Times New Roman" w:hAnsi="Times New Roman"/>
          <w:color w:val="828282"/>
          <w:rtl/>
        </w:rPr>
        <w:t>הַ</w:t>
      </w:r>
      <w:r>
        <w:rPr>
          <w:color w:val="FF0000"/>
          <w:vertAlign w:val="superscript"/>
          <w:rtl/>
        </w:rPr>
        <w:t>196837</w:t>
      </w:r>
      <w:r>
        <w:rPr>
          <w:rFonts w:ascii="Times New Roman" w:hAnsi="Times New Roman"/>
          <w:color w:val="828282"/>
          <w:rtl/>
        </w:rPr>
        <w:t xml:space="preserve">זֶּה֙ </w:t>
      </w:r>
      <w:r>
        <w:rPr>
          <w:color w:val="FF0000"/>
          <w:vertAlign w:val="superscript"/>
          <w:rtl/>
        </w:rPr>
        <w:t>196838</w:t>
      </w:r>
      <w:r>
        <w:rPr>
          <w:rFonts w:ascii="Times New Roman" w:hAnsi="Times New Roman"/>
          <w:color w:val="828282"/>
          <w:rtl/>
        </w:rPr>
        <w:t>כָּ</w:t>
      </w:r>
      <w:r>
        <w:rPr>
          <w:color w:val="FF0000"/>
          <w:vertAlign w:val="superscript"/>
          <w:rtl/>
        </w:rPr>
        <w:t>196839</w:t>
      </w:r>
      <w:r>
        <w:rPr>
          <w:rFonts w:ascii="Times New Roman" w:hAnsi="Times New Roman"/>
          <w:color w:val="828282"/>
          <w:rtl/>
        </w:rPr>
      </w:r>
      <w:r>
        <w:rPr>
          <w:color w:val="FF0000"/>
          <w:vertAlign w:val="superscript"/>
          <w:rtl/>
        </w:rPr>
        <w:t>196840</w:t>
      </w:r>
      <w:r>
        <w:rPr>
          <w:rFonts w:ascii="Times New Roman" w:hAnsi="Times New Roman"/>
          <w:color w:val="828282"/>
          <w:rtl/>
        </w:rPr>
        <w:t xml:space="preserve">עֵ֣ת </w:t>
      </w:r>
      <w:r>
        <w:rPr>
          <w:color w:val="FF0000"/>
          <w:vertAlign w:val="superscript"/>
          <w:rtl/>
        </w:rPr>
        <w:t>196841</w:t>
      </w:r>
      <w:r>
        <w:rPr>
          <w:rFonts w:ascii="Times New Roman" w:hAnsi="Times New Roman"/>
          <w:color w:val="828282"/>
          <w:rtl/>
        </w:rPr>
        <w:t xml:space="preserve">חַיָּ֔ה </w:t>
      </w:r>
    </w:p>
    <w:p>
      <w:pPr>
        <w:pStyle w:val="Hebrew"/>
      </w:pPr>
      <w:r>
        <w:rPr>
          <w:color w:val="828282"/>
        </w:rPr>
        <w:t xml:space="preserve">וַתַּ֥הַר הָאִשָּׁ֖ה וַתֵּ֣לֶד בֵּ֑ן לַמֹּועֵ֤ד הַזֶּה֙ כָּעֵ֣ת חַיָּ֔ה אֲשֶׁר־דִּבֶּ֥ר אֵלֶ֖יהָ אֱלִישָֽׁע׃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340651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340651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499305</w:t>
            </w:r>
          </w:p>
        </w:tc>
        <w:tc>
          <w:tcPr>
            <w:tcW w:type="auto" w:w="1728"/>
          </w:tcPr>
          <w:p>
            <w:r>
              <w:t>time_phrase</w:t>
            </w:r>
          </w:p>
        </w:tc>
        <w:tc>
          <w:tcPr>
            <w:tcW w:type="auto" w:w="1728"/>
          </w:tcPr>
          <w:p>
            <w:r>
              <w:t xml:space="preserve">לַמֹּועֵ֤ד הַזֶּה֙ כָּעֵ֣ת חַיָּ֔ה </w:t>
            </w:r>
          </w:p>
        </w:tc>
        <w:tc>
          <w:tcPr>
            <w:tcW w:type="auto" w:w="1728"/>
          </w:tcPr>
          <w:p>
            <w:r/>
          </w:p>
        </w:tc>
      </w:tr>
      <w:tr>
        <w:tc>
          <w:tcPr>
            <w:tcW w:type="auto" w:w="1728"/>
          </w:tcPr>
          <w:p>
            <w:r>
              <w:t>tense</w:t>
            </w:r>
          </w:p>
        </w:tc>
        <w:tc>
          <w:tcPr>
            <w:tcW w:type="auto" w:w="1728"/>
          </w:tcPr>
          <w:p>
            <w:r>
              <w:t>196831</w:t>
            </w:r>
          </w:p>
        </w:tc>
        <w:tc>
          <w:tcPr>
            <w:tcW w:type="auto" w:w="1728"/>
          </w:tcPr>
          <w:p>
            <w:r>
              <w:t>verb</w:t>
            </w:r>
          </w:p>
        </w:tc>
        <w:tc>
          <w:tcPr>
            <w:tcW w:type="auto" w:w="1728"/>
          </w:tcPr>
          <w:p>
            <w:r>
              <w:t xml:space="preserve">תֵּ֣לֶד </w:t>
            </w:r>
          </w:p>
        </w:tc>
        <w:tc>
          <w:tcPr>
            <w:tcW w:type="auto" w:w="1728"/>
          </w:tcPr>
          <w:p>
            <w:r/>
          </w:p>
        </w:tc>
      </w:tr>
    </w:tbl>
    <w:p>
      <w:r>
        <w:br/>
      </w:r>
    </w:p>
    <w:p>
      <w:pPr>
        <w:pStyle w:val="Reference"/>
      </w:pPr>
      <w:hyperlink r:id="rId1685">
        <w:r>
          <w:rPr/>
          <w:t>340654, 2_Kings 4:18</w:t>
        </w:r>
      </w:hyperlink>
    </w:p>
    <w:p>
      <w:pPr>
        <w:pStyle w:val="Hebrew"/>
      </w:pPr>
      <w:r>
        <w:t xml:space="preserve">וַיְהִ֣י הַיֹּ֔ום </w:t>
      </w:r>
    </w:p>
    <w:p>
      <w:pPr>
        <w:pStyle w:val="Hebrew"/>
      </w:pPr>
      <w:r>
        <w:rPr>
          <w:color w:val="FF0000"/>
          <w:vertAlign w:val="superscript"/>
          <w:rtl/>
        </w:rPr>
        <w:t>196850</w:t>
      </w:r>
      <w:r>
        <w:rPr>
          <w:rFonts w:ascii="Times New Roman" w:hAnsi="Times New Roman"/>
          <w:color w:val="828282"/>
          <w:rtl/>
        </w:rPr>
        <w:t>וַ</w:t>
      </w:r>
      <w:r>
        <w:rPr>
          <w:color w:val="FF0000"/>
          <w:vertAlign w:val="superscript"/>
          <w:rtl/>
        </w:rPr>
        <w:t>196851</w:t>
      </w:r>
      <w:r>
        <w:rPr>
          <w:rFonts w:ascii="Times New Roman" w:hAnsi="Times New Roman"/>
          <w:color w:val="828282"/>
          <w:rtl/>
        </w:rPr>
        <w:t xml:space="preserve">יְהִ֣י </w:t>
      </w:r>
      <w:r>
        <w:rPr>
          <w:color w:val="FF0000"/>
          <w:vertAlign w:val="superscript"/>
          <w:rtl/>
        </w:rPr>
        <w:t>196852</w:t>
      </w:r>
      <w:r>
        <w:rPr>
          <w:rFonts w:ascii="Times New Roman" w:hAnsi="Times New Roman"/>
          <w:color w:val="828282"/>
          <w:rtl/>
        </w:rPr>
        <w:t>הַ</w:t>
      </w:r>
      <w:r>
        <w:rPr>
          <w:color w:val="FF0000"/>
          <w:vertAlign w:val="superscript"/>
          <w:rtl/>
        </w:rPr>
        <w:t>196853</w:t>
      </w:r>
      <w:r>
        <w:rPr>
          <w:rFonts w:ascii="Times New Roman" w:hAnsi="Times New Roman"/>
          <w:color w:val="828282"/>
          <w:rtl/>
        </w:rPr>
        <w:t xml:space="preserve">יֹּ֔ום </w:t>
      </w:r>
    </w:p>
    <w:p>
      <w:pPr>
        <w:pStyle w:val="Hebrew"/>
      </w:pPr>
      <w:r>
        <w:rPr>
          <w:color w:val="828282"/>
        </w:rPr>
        <w:t xml:space="preserve">וַיִּגְדַּ֖ל הַיָּ֑לֶד וַיְהִ֣י הַיֹּ֔ום וַיֵּצֵ֥א אֶל־אָבִ֖יו אֶל־הַקֹּצְרִֽים׃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340654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340654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499315</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196851</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686">
        <w:r>
          <w:rPr/>
          <w:t>340663, 2_Kings 4:20</w:t>
        </w:r>
      </w:hyperlink>
    </w:p>
    <w:p>
      <w:pPr>
        <w:pStyle w:val="Hebrew"/>
      </w:pPr>
      <w:r>
        <w:t xml:space="preserve">וַיֵּ֧שֶׁב עַל־בִּרְכֶּ֛יהָ עַד־הַֽצָּהֳרַ֖יִם </w:t>
      </w:r>
    </w:p>
    <w:p>
      <w:pPr>
        <w:pStyle w:val="Hebrew"/>
      </w:pPr>
      <w:r>
        <w:rPr>
          <w:color w:val="FF0000"/>
          <w:vertAlign w:val="superscript"/>
          <w:rtl/>
        </w:rPr>
        <w:t>196881</w:t>
      </w:r>
      <w:r>
        <w:rPr>
          <w:rFonts w:ascii="Times New Roman" w:hAnsi="Times New Roman"/>
          <w:color w:val="828282"/>
          <w:rtl/>
        </w:rPr>
        <w:t>וַ</w:t>
      </w:r>
      <w:r>
        <w:rPr>
          <w:color w:val="FF0000"/>
          <w:vertAlign w:val="superscript"/>
          <w:rtl/>
        </w:rPr>
        <w:t>196882</w:t>
      </w:r>
      <w:r>
        <w:rPr>
          <w:rFonts w:ascii="Times New Roman" w:hAnsi="Times New Roman"/>
          <w:color w:val="828282"/>
          <w:rtl/>
        </w:rPr>
        <w:t xml:space="preserve">יֵּ֧שֶׁב </w:t>
      </w:r>
      <w:r>
        <w:rPr>
          <w:color w:val="FF0000"/>
          <w:vertAlign w:val="superscript"/>
          <w:rtl/>
        </w:rPr>
        <w:t>196883</w:t>
      </w:r>
      <w:r>
        <w:rPr>
          <w:rFonts w:ascii="Times New Roman" w:hAnsi="Times New Roman"/>
          <w:color w:val="828282"/>
          <w:rtl/>
        </w:rPr>
        <w:t>עַל־</w:t>
      </w:r>
      <w:r>
        <w:rPr>
          <w:color w:val="FF0000"/>
          <w:vertAlign w:val="superscript"/>
          <w:rtl/>
        </w:rPr>
        <w:t>196884</w:t>
      </w:r>
      <w:r>
        <w:rPr>
          <w:rFonts w:ascii="Times New Roman" w:hAnsi="Times New Roman"/>
          <w:color w:val="828282"/>
          <w:rtl/>
        </w:rPr>
        <w:t xml:space="preserve">בִּרְכֶּ֛יהָ </w:t>
      </w:r>
      <w:r>
        <w:rPr>
          <w:color w:val="FF0000"/>
          <w:vertAlign w:val="superscript"/>
          <w:rtl/>
        </w:rPr>
        <w:t>196885</w:t>
      </w:r>
      <w:r>
        <w:rPr>
          <w:rFonts w:ascii="Times New Roman" w:hAnsi="Times New Roman"/>
          <w:color w:val="828282"/>
          <w:rtl/>
        </w:rPr>
        <w:t>עַד־</w:t>
      </w:r>
      <w:r>
        <w:rPr>
          <w:color w:val="FF0000"/>
          <w:vertAlign w:val="superscript"/>
          <w:rtl/>
        </w:rPr>
        <w:t>196886</w:t>
      </w:r>
      <w:r>
        <w:rPr>
          <w:rFonts w:ascii="Times New Roman" w:hAnsi="Times New Roman"/>
          <w:color w:val="828282"/>
          <w:rtl/>
        </w:rPr>
        <w:t>הַֽ</w:t>
      </w:r>
      <w:r>
        <w:rPr>
          <w:color w:val="FF0000"/>
          <w:vertAlign w:val="superscript"/>
          <w:rtl/>
        </w:rPr>
        <w:t>196887</w:t>
      </w:r>
      <w:r>
        <w:rPr>
          <w:rFonts w:ascii="Times New Roman" w:hAnsi="Times New Roman"/>
          <w:color w:val="828282"/>
          <w:rtl/>
        </w:rPr>
        <w:t xml:space="preserve">צָּהֳרַ֖יִם </w:t>
      </w:r>
    </w:p>
    <w:p>
      <w:pPr>
        <w:pStyle w:val="Hebrew"/>
      </w:pPr>
      <w:r>
        <w:rPr>
          <w:color w:val="828282"/>
        </w:rPr>
        <w:t xml:space="preserve">וַיִּשָּׂאֵ֔הוּ וַיְבִיאֵ֖הוּ אֶל־אִמֹּ֑ו וַיֵּ֧שֶׁב עַל־בִּרְכֶּ֛יהָ עַד־הַֽצָּהֳרַ֖יִם וַיָּמֹֽת׃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340663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340663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499338</w:t>
            </w:r>
          </w:p>
        </w:tc>
        <w:tc>
          <w:tcPr>
            <w:tcW w:type="auto" w:w="1728"/>
          </w:tcPr>
          <w:p>
            <w:r>
              <w:t>time_phrase</w:t>
            </w:r>
          </w:p>
        </w:tc>
        <w:tc>
          <w:tcPr>
            <w:tcW w:type="auto" w:w="1728"/>
          </w:tcPr>
          <w:p>
            <w:r>
              <w:t xml:space="preserve">עַד־הַֽצָּהֳרַ֖יִם </w:t>
            </w:r>
          </w:p>
        </w:tc>
        <w:tc>
          <w:tcPr>
            <w:tcW w:type="auto" w:w="1728"/>
          </w:tcPr>
          <w:p>
            <w:r/>
          </w:p>
        </w:tc>
      </w:tr>
      <w:tr>
        <w:tc>
          <w:tcPr>
            <w:tcW w:type="auto" w:w="1728"/>
          </w:tcPr>
          <w:p>
            <w:r>
              <w:t>tense</w:t>
            </w:r>
          </w:p>
        </w:tc>
        <w:tc>
          <w:tcPr>
            <w:tcW w:type="auto" w:w="1728"/>
          </w:tcPr>
          <w:p>
            <w:r>
              <w:t>196882</w:t>
            </w:r>
          </w:p>
        </w:tc>
        <w:tc>
          <w:tcPr>
            <w:tcW w:type="auto" w:w="1728"/>
          </w:tcPr>
          <w:p>
            <w:r>
              <w:t>verb</w:t>
            </w:r>
          </w:p>
        </w:tc>
        <w:tc>
          <w:tcPr>
            <w:tcW w:type="auto" w:w="1728"/>
          </w:tcPr>
          <w:p>
            <w:r>
              <w:t xml:space="preserve">יֵּ֧שֶׁב </w:t>
            </w:r>
          </w:p>
        </w:tc>
        <w:tc>
          <w:tcPr>
            <w:tcW w:type="auto" w:w="1728"/>
          </w:tcPr>
          <w:p>
            <w:r/>
          </w:p>
        </w:tc>
      </w:tr>
    </w:tbl>
    <w:p>
      <w:r>
        <w:br/>
      </w:r>
    </w:p>
    <w:p>
      <w:pPr>
        <w:pStyle w:val="Reference"/>
      </w:pPr>
      <w:hyperlink r:id="rId1687">
        <w:r>
          <w:rPr/>
          <w:t>340675, 2_Kings 4:23</w:t>
        </w:r>
      </w:hyperlink>
    </w:p>
    <w:p>
      <w:pPr>
        <w:pStyle w:val="Hebrew"/>
      </w:pPr>
      <w:r>
        <w:t xml:space="preserve">מַ֠דּוּעַ אַ֣תְּ הֹלֶ֤כֶת אֵלָיו֙ הַיֹּ֔ום </w:t>
      </w:r>
    </w:p>
    <w:p>
      <w:pPr>
        <w:pStyle w:val="Hebrew"/>
      </w:pPr>
      <w:r>
        <w:rPr>
          <w:color w:val="FF0000"/>
          <w:vertAlign w:val="superscript"/>
          <w:rtl/>
        </w:rPr>
        <w:t>196931</w:t>
      </w:r>
      <w:r>
        <w:rPr>
          <w:rFonts w:ascii="Times New Roman" w:hAnsi="Times New Roman"/>
          <w:color w:val="828282"/>
          <w:rtl/>
        </w:rPr>
        <w:t xml:space="preserve">מַ֠דּוּעַ </w:t>
      </w:r>
      <w:r>
        <w:rPr>
          <w:color w:val="FF0000"/>
          <w:vertAlign w:val="superscript"/>
          <w:rtl/>
        </w:rPr>
        <w:t>196932</w:t>
      </w:r>
      <w:r>
        <w:rPr>
          <w:rFonts w:ascii="Times New Roman" w:hAnsi="Times New Roman"/>
          <w:color w:val="828282"/>
          <w:rtl/>
        </w:rPr>
        <w:t xml:space="preserve">אַ֣תְּ </w:t>
      </w:r>
      <w:r>
        <w:rPr>
          <w:color w:val="FF0000"/>
          <w:vertAlign w:val="superscript"/>
          <w:rtl/>
        </w:rPr>
        <w:t>196933</w:t>
      </w:r>
      <w:r>
        <w:rPr>
          <w:rFonts w:ascii="Times New Roman" w:hAnsi="Times New Roman"/>
          <w:color w:val="828282"/>
          <w:rtl/>
        </w:rPr>
        <w:t xml:space="preserve">הֹלֶ֤כֶת </w:t>
      </w:r>
      <w:r>
        <w:rPr>
          <w:color w:val="FF0000"/>
          <w:vertAlign w:val="superscript"/>
          <w:rtl/>
        </w:rPr>
        <w:t>196934</w:t>
      </w:r>
      <w:r>
        <w:rPr>
          <w:rFonts w:ascii="Times New Roman" w:hAnsi="Times New Roman"/>
          <w:color w:val="828282"/>
          <w:rtl/>
        </w:rPr>
        <w:t xml:space="preserve">אֵלָיו֙ </w:t>
      </w:r>
      <w:r>
        <w:rPr>
          <w:color w:val="FF0000"/>
          <w:vertAlign w:val="superscript"/>
          <w:rtl/>
        </w:rPr>
        <w:t>196935</w:t>
      </w:r>
      <w:r>
        <w:rPr>
          <w:rFonts w:ascii="Times New Roman" w:hAnsi="Times New Roman"/>
          <w:color w:val="828282"/>
          <w:rtl/>
        </w:rPr>
        <w:t>הַ</w:t>
      </w:r>
      <w:r>
        <w:rPr>
          <w:color w:val="FF0000"/>
          <w:vertAlign w:val="superscript"/>
          <w:rtl/>
        </w:rPr>
        <w:t>196936</w:t>
      </w:r>
      <w:r>
        <w:rPr>
          <w:rFonts w:ascii="Times New Roman" w:hAnsi="Times New Roman"/>
          <w:color w:val="828282"/>
          <w:rtl/>
        </w:rPr>
        <w:t xml:space="preserve">יֹּ֔ום </w:t>
      </w:r>
    </w:p>
    <w:p>
      <w:pPr>
        <w:pStyle w:val="Hebrew"/>
      </w:pPr>
      <w:r>
        <w:rPr>
          <w:color w:val="828282"/>
        </w:rPr>
        <w:t xml:space="preserve">וַיֹּ֗אמֶר מַ֠דּוּעַ אַ֣תְּ הֹלֶ֤כֶת אֵלָיו֙ הַיֹּ֔ום לֹֽא־חֹ֖דֶשׁ וְלֹ֣א שַׁבָּ֑ת וַתֹּ֖אמֶר שָׁלֹֽום׃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340675</w:t>
            </w:r>
          </w:p>
        </w:tc>
        <w:tc>
          <w:tcPr>
            <w:tcW w:type="auto" w:w="1728"/>
          </w:tcPr>
          <w:p>
            <w:r>
              <w:t>time_clause</w:t>
            </w:r>
          </w:p>
        </w:tc>
        <w:tc>
          <w:tcPr>
            <w:tcW w:type="auto" w:w="1728"/>
          </w:tcPr>
          <w:p>
            <w:r>
              <w:t>[clause]</w:t>
            </w:r>
          </w:p>
        </w:tc>
        <w:tc>
          <w:tcPr>
            <w:tcW w:type="auto" w:w="1728"/>
          </w:tcPr>
          <w:p>
            <w:r>
              <w:t>ach_di</w:t>
            </w:r>
          </w:p>
        </w:tc>
      </w:tr>
      <w:tr>
        <w:tc>
          <w:tcPr>
            <w:tcW w:type="auto" w:w="1728"/>
          </w:tcPr>
          <w:p>
            <w:r>
              <w:t>cl_type</w:t>
            </w:r>
          </w:p>
        </w:tc>
        <w:tc>
          <w:tcPr>
            <w:tcW w:type="auto" w:w="1728"/>
          </w:tcPr>
          <w:p>
            <w:r>
              <w:t>340675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499371</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196933</w:t>
            </w:r>
          </w:p>
        </w:tc>
        <w:tc>
          <w:tcPr>
            <w:tcW w:type="auto" w:w="1728"/>
          </w:tcPr>
          <w:p>
            <w:r>
              <w:t>verb</w:t>
            </w:r>
          </w:p>
        </w:tc>
        <w:tc>
          <w:tcPr>
            <w:tcW w:type="auto" w:w="1728"/>
          </w:tcPr>
          <w:p>
            <w:r>
              <w:t xml:space="preserve">הֹלֶ֤כֶת </w:t>
            </w:r>
          </w:p>
        </w:tc>
        <w:tc>
          <w:tcPr>
            <w:tcW w:type="auto" w:w="1728"/>
          </w:tcPr>
          <w:p>
            <w:r/>
          </w:p>
        </w:tc>
      </w:tr>
    </w:tbl>
    <w:p>
      <w:r>
        <w:br/>
      </w:r>
    </w:p>
    <w:p>
      <w:pPr>
        <w:pStyle w:val="Reference"/>
      </w:pPr>
      <w:hyperlink r:id="rId1688">
        <w:r>
          <w:rPr/>
          <w:t>340840, 2_Kings 5:6</w:t>
        </w:r>
      </w:hyperlink>
    </w:p>
    <w:p>
      <w:pPr>
        <w:pStyle w:val="Hebrew"/>
      </w:pPr>
      <w:r>
        <w:t xml:space="preserve">וְעַתָּ֗ה </w:t>
      </w:r>
    </w:p>
    <w:p>
      <w:pPr>
        <w:pStyle w:val="Hebrew"/>
      </w:pPr>
      <w:r>
        <w:rPr>
          <w:color w:val="FF0000"/>
          <w:vertAlign w:val="superscript"/>
          <w:rtl/>
        </w:rPr>
        <w:t>197578</w:t>
      </w:r>
      <w:r>
        <w:rPr>
          <w:rFonts w:ascii="Times New Roman" w:hAnsi="Times New Roman"/>
          <w:color w:val="828282"/>
          <w:rtl/>
        </w:rPr>
        <w:t>וְ</w:t>
      </w:r>
      <w:r>
        <w:rPr>
          <w:color w:val="FF0000"/>
          <w:vertAlign w:val="superscript"/>
          <w:rtl/>
        </w:rPr>
        <w:t>197579</w:t>
      </w:r>
      <w:r>
        <w:rPr>
          <w:rFonts w:ascii="Times New Roman" w:hAnsi="Times New Roman"/>
          <w:color w:val="828282"/>
          <w:rtl/>
        </w:rPr>
        <w:t xml:space="preserve">עַתָּ֗ה </w:t>
      </w:r>
    </w:p>
    <w:p>
      <w:pPr>
        <w:pStyle w:val="Hebrew"/>
      </w:pPr>
      <w:r>
        <w:rPr>
          <w:color w:val="828282"/>
        </w:rPr>
        <w:t xml:space="preserve">וַיָּבֵ֣א הַסֵּ֔פֶר אֶל־מֶ֥לֶךְ יִשְׂרָאֵ֖ל לֵאמֹ֑ר וְעַתָּ֗ה כְּבֹ֨וא הַסֵּ֤פֶר הַזֶּה֙ אֵלֶ֔יךָ הִנֵּ֨ה שָׁלַ֤חְתִּי אֵלֶ֨יךָ֙ אֶת־נַעֲמָ֣ן עַבְדִּ֔י וַאֲסַפְתֹּ֖ו מִצָּרַעְתֹּֽו׃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340840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340840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499822</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689">
        <w:r>
          <w:rPr/>
          <w:t>340907, 2_Kings 5:15</w:t>
        </w:r>
      </w:hyperlink>
    </w:p>
    <w:p>
      <w:pPr>
        <w:pStyle w:val="Hebrew"/>
      </w:pPr>
      <w:r>
        <w:t xml:space="preserve">וְעַתָּ֛ה </w:t>
      </w:r>
    </w:p>
    <w:p>
      <w:pPr>
        <w:pStyle w:val="Hebrew"/>
      </w:pPr>
      <w:r>
        <w:rPr>
          <w:color w:val="FF0000"/>
          <w:vertAlign w:val="superscript"/>
          <w:rtl/>
        </w:rPr>
        <w:t>197843</w:t>
      </w:r>
      <w:r>
        <w:rPr>
          <w:rFonts w:ascii="Times New Roman" w:hAnsi="Times New Roman"/>
          <w:color w:val="828282"/>
          <w:rtl/>
        </w:rPr>
        <w:t>וְ</w:t>
      </w:r>
      <w:r>
        <w:rPr>
          <w:color w:val="FF0000"/>
          <w:vertAlign w:val="superscript"/>
          <w:rtl/>
        </w:rPr>
        <w:t>197844</w:t>
      </w:r>
      <w:r>
        <w:rPr>
          <w:rFonts w:ascii="Times New Roman" w:hAnsi="Times New Roman"/>
          <w:color w:val="828282"/>
          <w:rtl/>
        </w:rPr>
        <w:t xml:space="preserve">עַתָּ֛ה </w:t>
      </w:r>
    </w:p>
    <w:p>
      <w:pPr>
        <w:pStyle w:val="Hebrew"/>
      </w:pPr>
      <w:r>
        <w:rPr>
          <w:color w:val="828282"/>
        </w:rPr>
        <w:t xml:space="preserve">וַיָּשָׁב֩ אֶל־אִ֨ישׁ הָאֱלֹהִ֜ים ה֣וּא וְכָֽל־מַחֲנֵ֗הוּ וַיָּבֹא֮ וַיַּעֲמֹ֣ד לְפָנָיו֒ וַיֹּ֗אמֶר הִנֵּה־נָ֤א יָדַ֨עְתִּי֙ כִּ֣י אֵ֤ין אֱלֹהִים֙ בְּכָל־הָאָ֔רֶץ כִּ֖י אִם־בְּיִשְׂרָאֵ֑ל וְעַתָּ֛ה קַח־נָ֥א בְרָכָ֖ה מֵאֵ֥ת עַבְדֶּֽךָ׃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340907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340907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500012</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690">
        <w:r>
          <w:rPr/>
          <w:t>340949, 2_Kings 5:22</w:t>
        </w:r>
      </w:hyperlink>
    </w:p>
    <w:p>
      <w:pPr>
        <w:pStyle w:val="Hebrew"/>
      </w:pPr>
      <w:r>
        <w:t xml:space="preserve">הִנֵּ֣ה עַתָּ֡ה זֶ֠ה בָּ֣אוּ אֵלַ֧י שְׁנֵֽי־נְעָרִ֛ים מֵהַ֥ר אֶפְרַ֖יִם מִבְּנֵ֣י הַנְּבִיאִ֑ים </w:t>
      </w:r>
    </w:p>
    <w:p>
      <w:pPr>
        <w:pStyle w:val="Hebrew"/>
      </w:pPr>
      <w:r>
        <w:rPr>
          <w:color w:val="FF0000"/>
          <w:vertAlign w:val="superscript"/>
          <w:rtl/>
        </w:rPr>
        <w:t>198011</w:t>
      </w:r>
      <w:r>
        <w:rPr>
          <w:rFonts w:ascii="Times New Roman" w:hAnsi="Times New Roman"/>
          <w:color w:val="828282"/>
          <w:rtl/>
        </w:rPr>
        <w:t xml:space="preserve">הִנֵּ֣ה </w:t>
      </w:r>
      <w:r>
        <w:rPr>
          <w:color w:val="FF0000"/>
          <w:vertAlign w:val="superscript"/>
          <w:rtl/>
        </w:rPr>
        <w:t>198012</w:t>
      </w:r>
      <w:r>
        <w:rPr>
          <w:rFonts w:ascii="Times New Roman" w:hAnsi="Times New Roman"/>
          <w:color w:val="828282"/>
          <w:rtl/>
        </w:rPr>
        <w:t xml:space="preserve">עַתָּ֡ה </w:t>
      </w:r>
      <w:r>
        <w:rPr>
          <w:color w:val="FF0000"/>
          <w:vertAlign w:val="superscript"/>
          <w:rtl/>
        </w:rPr>
        <w:t>198013</w:t>
      </w:r>
      <w:r>
        <w:rPr>
          <w:rFonts w:ascii="Times New Roman" w:hAnsi="Times New Roman"/>
          <w:color w:val="828282"/>
          <w:rtl/>
        </w:rPr>
        <w:t xml:space="preserve">זֶ֠ה </w:t>
      </w:r>
      <w:r>
        <w:rPr>
          <w:color w:val="FF0000"/>
          <w:vertAlign w:val="superscript"/>
          <w:rtl/>
        </w:rPr>
        <w:t>198014</w:t>
      </w:r>
      <w:r>
        <w:rPr>
          <w:rFonts w:ascii="Times New Roman" w:hAnsi="Times New Roman"/>
          <w:color w:val="828282"/>
          <w:rtl/>
        </w:rPr>
        <w:t xml:space="preserve">בָּ֣אוּ </w:t>
      </w:r>
      <w:r>
        <w:rPr>
          <w:color w:val="FF0000"/>
          <w:vertAlign w:val="superscript"/>
          <w:rtl/>
        </w:rPr>
        <w:t>198015</w:t>
      </w:r>
      <w:r>
        <w:rPr>
          <w:rFonts w:ascii="Times New Roman" w:hAnsi="Times New Roman"/>
          <w:color w:val="828282"/>
          <w:rtl/>
        </w:rPr>
        <w:t xml:space="preserve">אֵלַ֧י </w:t>
      </w:r>
      <w:r>
        <w:rPr>
          <w:color w:val="FF0000"/>
          <w:vertAlign w:val="superscript"/>
          <w:rtl/>
        </w:rPr>
        <w:t>198016</w:t>
      </w:r>
      <w:r>
        <w:rPr>
          <w:rFonts w:ascii="Times New Roman" w:hAnsi="Times New Roman"/>
          <w:color w:val="828282"/>
          <w:rtl/>
        </w:rPr>
        <w:t>שְׁנֵֽי־</w:t>
      </w:r>
      <w:r>
        <w:rPr>
          <w:color w:val="FF0000"/>
          <w:vertAlign w:val="superscript"/>
          <w:rtl/>
        </w:rPr>
        <w:t>198017</w:t>
      </w:r>
      <w:r>
        <w:rPr>
          <w:rFonts w:ascii="Times New Roman" w:hAnsi="Times New Roman"/>
          <w:color w:val="828282"/>
          <w:rtl/>
        </w:rPr>
        <w:t xml:space="preserve">נְעָרִ֛ים </w:t>
      </w:r>
      <w:r>
        <w:rPr>
          <w:color w:val="FF0000"/>
          <w:vertAlign w:val="superscript"/>
          <w:rtl/>
        </w:rPr>
        <w:t>198018</w:t>
      </w:r>
      <w:r>
        <w:rPr>
          <w:rFonts w:ascii="Times New Roman" w:hAnsi="Times New Roman"/>
          <w:color w:val="828282"/>
          <w:rtl/>
        </w:rPr>
        <w:t>מֵ</w:t>
      </w:r>
      <w:r>
        <w:rPr>
          <w:color w:val="FF0000"/>
          <w:vertAlign w:val="superscript"/>
          <w:rtl/>
        </w:rPr>
        <w:t>198019</w:t>
      </w:r>
      <w:r>
        <w:rPr>
          <w:rFonts w:ascii="Times New Roman" w:hAnsi="Times New Roman"/>
          <w:color w:val="828282"/>
          <w:rtl/>
        </w:rPr>
        <w:t xml:space="preserve">הַ֥ר </w:t>
      </w:r>
      <w:r>
        <w:rPr>
          <w:color w:val="FF0000"/>
          <w:vertAlign w:val="superscript"/>
          <w:rtl/>
        </w:rPr>
        <w:t>198020</w:t>
      </w:r>
      <w:r>
        <w:rPr>
          <w:rFonts w:ascii="Times New Roman" w:hAnsi="Times New Roman"/>
          <w:color w:val="828282"/>
          <w:rtl/>
        </w:rPr>
        <w:t xml:space="preserve">אֶפְרַ֖יִם </w:t>
      </w:r>
      <w:r>
        <w:rPr>
          <w:color w:val="FF0000"/>
          <w:vertAlign w:val="superscript"/>
          <w:rtl/>
        </w:rPr>
        <w:t>198021</w:t>
      </w:r>
      <w:r>
        <w:rPr>
          <w:rFonts w:ascii="Times New Roman" w:hAnsi="Times New Roman"/>
          <w:color w:val="828282"/>
          <w:rtl/>
        </w:rPr>
        <w:t>מִ</w:t>
      </w:r>
      <w:r>
        <w:rPr>
          <w:color w:val="FF0000"/>
          <w:vertAlign w:val="superscript"/>
          <w:rtl/>
        </w:rPr>
        <w:t>198022</w:t>
      </w:r>
      <w:r>
        <w:rPr>
          <w:rFonts w:ascii="Times New Roman" w:hAnsi="Times New Roman"/>
          <w:color w:val="828282"/>
          <w:rtl/>
        </w:rPr>
        <w:t xml:space="preserve">בְּנֵ֣י </w:t>
      </w:r>
      <w:r>
        <w:rPr>
          <w:color w:val="FF0000"/>
          <w:vertAlign w:val="superscript"/>
          <w:rtl/>
        </w:rPr>
        <w:t>198023</w:t>
      </w:r>
      <w:r>
        <w:rPr>
          <w:rFonts w:ascii="Times New Roman" w:hAnsi="Times New Roman"/>
          <w:color w:val="828282"/>
          <w:rtl/>
        </w:rPr>
        <w:t>הַ</w:t>
      </w:r>
      <w:r>
        <w:rPr>
          <w:color w:val="FF0000"/>
          <w:vertAlign w:val="superscript"/>
          <w:rtl/>
        </w:rPr>
        <w:t>198024</w:t>
      </w:r>
      <w:r>
        <w:rPr>
          <w:rFonts w:ascii="Times New Roman" w:hAnsi="Times New Roman"/>
          <w:color w:val="828282"/>
          <w:rtl/>
        </w:rPr>
        <w:t xml:space="preserve">נְּבִיאִ֑ים </w:t>
      </w:r>
    </w:p>
    <w:p>
      <w:pPr>
        <w:pStyle w:val="Hebrew"/>
      </w:pPr>
      <w:r>
        <w:rPr>
          <w:color w:val="828282"/>
        </w:rPr>
        <w:t xml:space="preserve">וַיֹּ֣אמֶר׀ שָׁלֹ֗ום אֲדֹנִי֮ שְׁלָחַ֣נִי לֵאמֹר֒ הִנֵּ֣ה עַתָּ֡ה זֶ֠ה בָּ֣אוּ אֵלַ֧י שְׁנֵֽי־נְעָרִ֛ים מֵהַ֥ר אֶפְרַ֖יִם מִבְּנֵ֣י הַנְּבִיאִ֑ים תְּנָה־נָּ֤א לָהֶם֙ כִּכַּר־כֶּ֔סֶף וּשְׁתֵּ֖י חֲלִפֹ֥ות בְּגָדִֽים׃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340949</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340949</w:t>
            </w:r>
          </w:p>
        </w:tc>
        <w:tc>
          <w:tcPr>
            <w:tcW w:type="auto" w:w="1728"/>
          </w:tcPr>
          <w:p>
            <w:r>
              <w:t>time_clause</w:t>
            </w:r>
          </w:p>
        </w:tc>
        <w:tc>
          <w:tcPr>
            <w:tcW w:type="auto" w:w="1728"/>
          </w:tcPr>
          <w:p>
            <w:r>
              <w:t>[clause]</w:t>
            </w:r>
          </w:p>
        </w:tc>
        <w:tc>
          <w:tcPr>
            <w:tcW w:type="auto" w:w="1728"/>
          </w:tcPr>
          <w:p>
            <w:r>
              <w:t>ach_di</w:t>
            </w:r>
          </w:p>
        </w:tc>
      </w:tr>
      <w:tr>
        <w:tc>
          <w:tcPr>
            <w:tcW w:type="auto" w:w="1728"/>
          </w:tcPr>
          <w:p>
            <w:r>
              <w:t>tp_cluster</w:t>
            </w:r>
          </w:p>
        </w:tc>
        <w:tc>
          <w:tcPr>
            <w:tcW w:type="auto" w:w="1728"/>
          </w:tcPr>
          <w:p>
            <w:r>
              <w:t>500125</w:t>
            </w:r>
          </w:p>
        </w:tc>
        <w:tc>
          <w:tcPr>
            <w:tcW w:type="auto" w:w="1728"/>
          </w:tcPr>
          <w:p>
            <w:r>
              <w:t>time_phrase</w:t>
            </w:r>
          </w:p>
        </w:tc>
        <w:tc>
          <w:tcPr>
            <w:tcW w:type="auto" w:w="1728"/>
          </w:tcPr>
          <w:p>
            <w:r>
              <w:t xml:space="preserve">עַתָּ֡ה זֶ֠ה </w:t>
            </w:r>
          </w:p>
        </w:tc>
        <w:tc>
          <w:tcPr>
            <w:tcW w:type="auto" w:w="1728"/>
          </w:tcPr>
          <w:p>
            <w:r/>
          </w:p>
        </w:tc>
      </w:tr>
      <w:tr>
        <w:tc>
          <w:tcPr>
            <w:tcW w:type="auto" w:w="1728"/>
          </w:tcPr>
          <w:p>
            <w:r>
              <w:t>tense</w:t>
            </w:r>
          </w:p>
        </w:tc>
        <w:tc>
          <w:tcPr>
            <w:tcW w:type="auto" w:w="1728"/>
          </w:tcPr>
          <w:p>
            <w:r>
              <w:t>198014</w:t>
            </w:r>
          </w:p>
        </w:tc>
        <w:tc>
          <w:tcPr>
            <w:tcW w:type="auto" w:w="1728"/>
          </w:tcPr>
          <w:p>
            <w:r>
              <w:t>verb</w:t>
            </w:r>
          </w:p>
        </w:tc>
        <w:tc>
          <w:tcPr>
            <w:tcW w:type="auto" w:w="1728"/>
          </w:tcPr>
          <w:p>
            <w:r>
              <w:t xml:space="preserve">בָּ֣אוּ </w:t>
            </w:r>
          </w:p>
        </w:tc>
        <w:tc>
          <w:tcPr>
            <w:tcW w:type="auto" w:w="1728"/>
          </w:tcPr>
          <w:p>
            <w:r/>
          </w:p>
        </w:tc>
      </w:tr>
    </w:tbl>
    <w:p>
      <w:r>
        <w:br/>
      </w:r>
    </w:p>
    <w:p>
      <w:pPr>
        <w:pStyle w:val="Reference"/>
      </w:pPr>
      <w:hyperlink r:id="rId1691">
        <w:r>
          <w:rPr/>
          <w:t>340977, 2_Kings 5:27</w:t>
        </w:r>
      </w:hyperlink>
    </w:p>
    <w:p>
      <w:pPr>
        <w:pStyle w:val="Hebrew"/>
      </w:pPr>
      <w:r>
        <w:t xml:space="preserve">וְצָרַ֤עַת נַֽעֲמָן֙ תִּֽדְבַּק־בְּךָ֔ וּֽבְזַרְעֲךָ לְעֹולָ֑ם </w:t>
      </w:r>
    </w:p>
    <w:p>
      <w:pPr>
        <w:pStyle w:val="Hebrew"/>
      </w:pPr>
      <w:r>
        <w:rPr>
          <w:color w:val="FF0000"/>
          <w:vertAlign w:val="superscript"/>
          <w:rtl/>
        </w:rPr>
        <w:t>198144</w:t>
      </w:r>
      <w:r>
        <w:rPr>
          <w:rFonts w:ascii="Times New Roman" w:hAnsi="Times New Roman"/>
          <w:color w:val="828282"/>
          <w:rtl/>
        </w:rPr>
        <w:t>וְ</w:t>
      </w:r>
      <w:r>
        <w:rPr>
          <w:color w:val="FF0000"/>
          <w:vertAlign w:val="superscript"/>
          <w:rtl/>
        </w:rPr>
        <w:t>198145</w:t>
      </w:r>
      <w:r>
        <w:rPr>
          <w:rFonts w:ascii="Times New Roman" w:hAnsi="Times New Roman"/>
          <w:color w:val="828282"/>
          <w:rtl/>
        </w:rPr>
        <w:t xml:space="preserve">צָרַ֤עַת </w:t>
      </w:r>
      <w:r>
        <w:rPr>
          <w:color w:val="FF0000"/>
          <w:vertAlign w:val="superscript"/>
          <w:rtl/>
        </w:rPr>
        <w:t>198146</w:t>
      </w:r>
      <w:r>
        <w:rPr>
          <w:rFonts w:ascii="Times New Roman" w:hAnsi="Times New Roman"/>
          <w:color w:val="828282"/>
          <w:rtl/>
        </w:rPr>
        <w:t xml:space="preserve">נַֽעֲמָן֙ </w:t>
      </w:r>
      <w:r>
        <w:rPr>
          <w:color w:val="FF0000"/>
          <w:vertAlign w:val="superscript"/>
          <w:rtl/>
        </w:rPr>
        <w:t>198147</w:t>
      </w:r>
      <w:r>
        <w:rPr>
          <w:rFonts w:ascii="Times New Roman" w:hAnsi="Times New Roman"/>
          <w:color w:val="828282"/>
          <w:rtl/>
        </w:rPr>
        <w:t>תִּֽדְבַּק־</w:t>
      </w:r>
      <w:r>
        <w:rPr>
          <w:color w:val="FF0000"/>
          <w:vertAlign w:val="superscript"/>
          <w:rtl/>
        </w:rPr>
        <w:t>198148</w:t>
      </w:r>
      <w:r>
        <w:rPr>
          <w:rFonts w:ascii="Times New Roman" w:hAnsi="Times New Roman"/>
          <w:color w:val="828282"/>
          <w:rtl/>
        </w:rPr>
        <w:t xml:space="preserve">בְּךָ֔ </w:t>
      </w:r>
      <w:r>
        <w:rPr>
          <w:color w:val="FF0000"/>
          <w:vertAlign w:val="superscript"/>
          <w:rtl/>
        </w:rPr>
        <w:t>198149</w:t>
      </w:r>
      <w:r>
        <w:rPr>
          <w:rFonts w:ascii="Times New Roman" w:hAnsi="Times New Roman"/>
          <w:color w:val="828282"/>
          <w:rtl/>
        </w:rPr>
        <w:t>וּֽ</w:t>
      </w:r>
      <w:r>
        <w:rPr>
          <w:color w:val="FF0000"/>
          <w:vertAlign w:val="superscript"/>
          <w:rtl/>
        </w:rPr>
        <w:t>198150</w:t>
      </w:r>
      <w:r>
        <w:rPr>
          <w:rFonts w:ascii="Times New Roman" w:hAnsi="Times New Roman"/>
          <w:color w:val="828282"/>
          <w:rtl/>
        </w:rPr>
        <w:t>בְ</w:t>
      </w:r>
      <w:r>
        <w:rPr>
          <w:color w:val="FF0000"/>
          <w:vertAlign w:val="superscript"/>
          <w:rtl/>
        </w:rPr>
        <w:t>198151</w:t>
      </w:r>
      <w:r>
        <w:rPr>
          <w:rFonts w:ascii="Times New Roman" w:hAnsi="Times New Roman"/>
          <w:color w:val="828282"/>
          <w:rtl/>
        </w:rPr>
        <w:t xml:space="preserve">זַרְעֲךָ </w:t>
      </w:r>
      <w:r>
        <w:rPr>
          <w:color w:val="FF0000"/>
          <w:vertAlign w:val="superscript"/>
          <w:rtl/>
        </w:rPr>
        <w:t>198152</w:t>
      </w:r>
      <w:r>
        <w:rPr>
          <w:rFonts w:ascii="Times New Roman" w:hAnsi="Times New Roman"/>
          <w:color w:val="828282"/>
          <w:rtl/>
        </w:rPr>
        <w:t>לְ</w:t>
      </w:r>
      <w:r>
        <w:rPr>
          <w:color w:val="FF0000"/>
          <w:vertAlign w:val="superscript"/>
          <w:rtl/>
        </w:rPr>
        <w:t>198153</w:t>
      </w:r>
      <w:r>
        <w:rPr>
          <w:rFonts w:ascii="Times New Roman" w:hAnsi="Times New Roman"/>
          <w:color w:val="828282"/>
          <w:rtl/>
        </w:rPr>
        <w:t xml:space="preserve">עֹולָ֑ם </w:t>
      </w:r>
    </w:p>
    <w:p>
      <w:pPr>
        <w:pStyle w:val="Hebrew"/>
      </w:pPr>
      <w:r>
        <w:rPr>
          <w:color w:val="828282"/>
        </w:rPr>
        <w:t xml:space="preserve">וְצָרַ֤עַת נַֽעֲמָן֙ תִּֽדְבַּק־בְּךָ֔ וּֽבְזַרְעֲךָ לְעֹולָ֑ם וַיֵּצֵ֥א מִלְּפָנָ֖יו מְצֹרָ֥ע כַּשָּֽׁלֶג׃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340977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340977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500207</w:t>
            </w:r>
          </w:p>
        </w:tc>
        <w:tc>
          <w:tcPr>
            <w:tcW w:type="auto" w:w="1728"/>
          </w:tcPr>
          <w:p>
            <w:r>
              <w:t>time_phrase</w:t>
            </w:r>
          </w:p>
        </w:tc>
        <w:tc>
          <w:tcPr>
            <w:tcW w:type="auto" w:w="1728"/>
          </w:tcPr>
          <w:p>
            <w:r>
              <w:t xml:space="preserve">לְעֹולָ֑ם </w:t>
            </w:r>
          </w:p>
        </w:tc>
        <w:tc>
          <w:tcPr>
            <w:tcW w:type="auto" w:w="1728"/>
          </w:tcPr>
          <w:p>
            <w:r/>
          </w:p>
        </w:tc>
      </w:tr>
      <w:tr>
        <w:tc>
          <w:tcPr>
            <w:tcW w:type="auto" w:w="1728"/>
          </w:tcPr>
          <w:p>
            <w:r>
              <w:t>tense</w:t>
            </w:r>
          </w:p>
        </w:tc>
        <w:tc>
          <w:tcPr>
            <w:tcW w:type="auto" w:w="1728"/>
          </w:tcPr>
          <w:p>
            <w:r>
              <w:t>198147</w:t>
            </w:r>
          </w:p>
        </w:tc>
        <w:tc>
          <w:tcPr>
            <w:tcW w:type="auto" w:w="1728"/>
          </w:tcPr>
          <w:p>
            <w:r>
              <w:t>verb</w:t>
            </w:r>
          </w:p>
        </w:tc>
        <w:tc>
          <w:tcPr>
            <w:tcW w:type="auto" w:w="1728"/>
          </w:tcPr>
          <w:p>
            <w:r>
              <w:t>תִּֽדְבַּק־</w:t>
            </w:r>
          </w:p>
        </w:tc>
        <w:tc>
          <w:tcPr>
            <w:tcW w:type="auto" w:w="1728"/>
          </w:tcPr>
          <w:p>
            <w:r/>
          </w:p>
        </w:tc>
      </w:tr>
    </w:tbl>
    <w:p>
      <w:r>
        <w:br/>
      </w:r>
    </w:p>
    <w:p>
      <w:pPr>
        <w:pStyle w:val="Reference"/>
      </w:pPr>
      <w:hyperlink r:id="rId1692">
        <w:r>
          <w:rPr/>
          <w:t>341052, 2_Kings 6:14</w:t>
        </w:r>
      </w:hyperlink>
    </w:p>
    <w:p>
      <w:pPr>
        <w:pStyle w:val="Hebrew"/>
      </w:pPr>
      <w:r>
        <w:t xml:space="preserve">וַיָּבֹ֣אוּ לַ֔יְלָה </w:t>
      </w:r>
    </w:p>
    <w:p>
      <w:pPr>
        <w:pStyle w:val="Hebrew"/>
      </w:pPr>
      <w:r>
        <w:rPr>
          <w:color w:val="FF0000"/>
          <w:vertAlign w:val="superscript"/>
          <w:rtl/>
        </w:rPr>
        <w:t>198431</w:t>
      </w:r>
      <w:r>
        <w:rPr>
          <w:rFonts w:ascii="Times New Roman" w:hAnsi="Times New Roman"/>
          <w:color w:val="828282"/>
          <w:rtl/>
        </w:rPr>
        <w:t>וַ</w:t>
      </w:r>
      <w:r>
        <w:rPr>
          <w:color w:val="FF0000"/>
          <w:vertAlign w:val="superscript"/>
          <w:rtl/>
        </w:rPr>
        <w:t>198432</w:t>
      </w:r>
      <w:r>
        <w:rPr>
          <w:rFonts w:ascii="Times New Roman" w:hAnsi="Times New Roman"/>
          <w:color w:val="828282"/>
          <w:rtl/>
        </w:rPr>
        <w:t xml:space="preserve">יָּבֹ֣אוּ </w:t>
      </w:r>
      <w:r>
        <w:rPr>
          <w:color w:val="FF0000"/>
          <w:vertAlign w:val="superscript"/>
          <w:rtl/>
        </w:rPr>
        <w:t>198433</w:t>
      </w:r>
      <w:r>
        <w:rPr>
          <w:rFonts w:ascii="Times New Roman" w:hAnsi="Times New Roman"/>
          <w:color w:val="828282"/>
          <w:rtl/>
        </w:rPr>
        <w:t xml:space="preserve">לַ֔יְלָה </w:t>
      </w:r>
    </w:p>
    <w:p>
      <w:pPr>
        <w:pStyle w:val="Hebrew"/>
      </w:pPr>
      <w:r>
        <w:rPr>
          <w:color w:val="828282"/>
        </w:rPr>
        <w:t xml:space="preserve">וַיִּשְׁלַח־שָׁ֛מָּה סוּסִ֥ים וְרֶ֖כֶב וְחַ֣יִל כָּבֵ֑ד וַיָּבֹ֣אוּ לַ֔יְלָה וַיַּקִּ֖פוּ עַל־הָעִֽיר׃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341052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341052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500407</w:t>
            </w:r>
          </w:p>
        </w:tc>
        <w:tc>
          <w:tcPr>
            <w:tcW w:type="auto" w:w="1728"/>
          </w:tcPr>
          <w:p>
            <w:r>
              <w:t>time_phrase</w:t>
            </w:r>
          </w:p>
        </w:tc>
        <w:tc>
          <w:tcPr>
            <w:tcW w:type="auto" w:w="1728"/>
          </w:tcPr>
          <w:p>
            <w:r>
              <w:t xml:space="preserve">לַ֔יְלָה </w:t>
            </w:r>
          </w:p>
        </w:tc>
        <w:tc>
          <w:tcPr>
            <w:tcW w:type="auto" w:w="1728"/>
          </w:tcPr>
          <w:p>
            <w:r/>
          </w:p>
        </w:tc>
      </w:tr>
      <w:tr>
        <w:tc>
          <w:tcPr>
            <w:tcW w:type="auto" w:w="1728"/>
          </w:tcPr>
          <w:p>
            <w:r>
              <w:t>tense</w:t>
            </w:r>
          </w:p>
        </w:tc>
        <w:tc>
          <w:tcPr>
            <w:tcW w:type="auto" w:w="1728"/>
          </w:tcPr>
          <w:p>
            <w:r>
              <w:t>198432</w:t>
            </w:r>
          </w:p>
        </w:tc>
        <w:tc>
          <w:tcPr>
            <w:tcW w:type="auto" w:w="1728"/>
          </w:tcPr>
          <w:p>
            <w:r>
              <w:t>verb</w:t>
            </w:r>
          </w:p>
        </w:tc>
        <w:tc>
          <w:tcPr>
            <w:tcW w:type="auto" w:w="1728"/>
          </w:tcPr>
          <w:p>
            <w:r>
              <w:t xml:space="preserve">יָּבֹ֣אוּ </w:t>
            </w:r>
          </w:p>
        </w:tc>
        <w:tc>
          <w:tcPr>
            <w:tcW w:type="auto" w:w="1728"/>
          </w:tcPr>
          <w:p>
            <w:r/>
          </w:p>
        </w:tc>
      </w:tr>
    </w:tbl>
    <w:p>
      <w:r>
        <w:br/>
      </w:r>
    </w:p>
    <w:p>
      <w:pPr>
        <w:pStyle w:val="Reference"/>
      </w:pPr>
      <w:hyperlink r:id="rId1693">
        <w:r>
          <w:rPr/>
          <w:t>341115, 2_Kings 6:24</w:t>
        </w:r>
      </w:hyperlink>
    </w:p>
    <w:p>
      <w:pPr>
        <w:pStyle w:val="Hebrew"/>
      </w:pPr>
      <w:r>
        <w:t xml:space="preserve">וַֽיְהִי֙ אַחֲרֵי־כֵ֔ן </w:t>
      </w:r>
    </w:p>
    <w:p>
      <w:pPr>
        <w:pStyle w:val="Hebrew"/>
      </w:pPr>
      <w:r>
        <w:rPr>
          <w:color w:val="FF0000"/>
          <w:vertAlign w:val="superscript"/>
          <w:rtl/>
        </w:rPr>
        <w:t>198660</w:t>
      </w:r>
      <w:r>
        <w:rPr>
          <w:rFonts w:ascii="Times New Roman" w:hAnsi="Times New Roman"/>
          <w:color w:val="828282"/>
          <w:rtl/>
        </w:rPr>
        <w:t>וַֽ</w:t>
      </w:r>
      <w:r>
        <w:rPr>
          <w:color w:val="FF0000"/>
          <w:vertAlign w:val="superscript"/>
          <w:rtl/>
        </w:rPr>
        <w:t>198661</w:t>
      </w:r>
      <w:r>
        <w:rPr>
          <w:rFonts w:ascii="Times New Roman" w:hAnsi="Times New Roman"/>
          <w:color w:val="828282"/>
          <w:rtl/>
        </w:rPr>
        <w:t xml:space="preserve">יְהִי֙ </w:t>
      </w:r>
      <w:r>
        <w:rPr>
          <w:color w:val="FF0000"/>
          <w:vertAlign w:val="superscript"/>
          <w:rtl/>
        </w:rPr>
        <w:t>198662</w:t>
      </w:r>
      <w:r>
        <w:rPr>
          <w:rFonts w:ascii="Times New Roman" w:hAnsi="Times New Roman"/>
          <w:color w:val="828282"/>
          <w:rtl/>
        </w:rPr>
        <w:t>אַחֲרֵי־</w:t>
      </w:r>
      <w:r>
        <w:rPr>
          <w:color w:val="FF0000"/>
          <w:vertAlign w:val="superscript"/>
          <w:rtl/>
        </w:rPr>
        <w:t>198663</w:t>
      </w:r>
      <w:r>
        <w:rPr>
          <w:rFonts w:ascii="Times New Roman" w:hAnsi="Times New Roman"/>
          <w:color w:val="828282"/>
          <w:rtl/>
        </w:rPr>
        <w:t xml:space="preserve">כֵ֔ן </w:t>
      </w:r>
    </w:p>
    <w:p>
      <w:pPr>
        <w:pStyle w:val="Hebrew"/>
      </w:pPr>
      <w:r>
        <w:rPr>
          <w:color w:val="828282"/>
        </w:rPr>
        <w:t xml:space="preserve">וַֽיְהִי֙ אַחֲרֵי־כֵ֔ן וַיִּקְבֹּ֛ץ בֶּן־הֲדַ֥ד מֶֽלֶךְ־אֲרָ֖ם אֶת־כָּל־מַחֲנֵ֑הוּ וַיַּ֕עַל וַיָּ֖צַר עַל־שֹׁמְרֹֽון׃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341115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341115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500576</w:t>
            </w:r>
          </w:p>
        </w:tc>
        <w:tc>
          <w:tcPr>
            <w:tcW w:type="auto" w:w="1728"/>
          </w:tcPr>
          <w:p>
            <w:r>
              <w:t>time_phrase</w:t>
            </w:r>
          </w:p>
        </w:tc>
        <w:tc>
          <w:tcPr>
            <w:tcW w:type="auto" w:w="1728"/>
          </w:tcPr>
          <w:p>
            <w:r>
              <w:t xml:space="preserve">אַחֲרֵי־כֵ֔ן </w:t>
            </w:r>
          </w:p>
        </w:tc>
        <w:tc>
          <w:tcPr>
            <w:tcW w:type="auto" w:w="1728"/>
          </w:tcPr>
          <w:p>
            <w:r/>
          </w:p>
        </w:tc>
      </w:tr>
      <w:tr>
        <w:tc>
          <w:tcPr>
            <w:tcW w:type="auto" w:w="1728"/>
          </w:tcPr>
          <w:p>
            <w:r>
              <w:t>tense</w:t>
            </w:r>
          </w:p>
        </w:tc>
        <w:tc>
          <w:tcPr>
            <w:tcW w:type="auto" w:w="1728"/>
          </w:tcPr>
          <w:p>
            <w:r>
              <w:t>198661</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694">
        <w:r>
          <w:rPr/>
          <w:t>341138, 2_Kings 6:28</w:t>
        </w:r>
      </w:hyperlink>
    </w:p>
    <w:p>
      <w:pPr>
        <w:pStyle w:val="Hebrew"/>
      </w:pPr>
      <w:r>
        <w:t xml:space="preserve">וְנֹאכְלֶ֣נּוּ הַיֹּ֔ום </w:t>
      </w:r>
    </w:p>
    <w:p>
      <w:pPr>
        <w:pStyle w:val="Hebrew"/>
      </w:pPr>
      <w:r>
        <w:rPr>
          <w:color w:val="FF0000"/>
          <w:vertAlign w:val="superscript"/>
          <w:rtl/>
        </w:rPr>
        <w:t>198755</w:t>
      </w:r>
      <w:r>
        <w:rPr>
          <w:rFonts w:ascii="Times New Roman" w:hAnsi="Times New Roman"/>
          <w:color w:val="828282"/>
          <w:rtl/>
        </w:rPr>
        <w:t>וְ</w:t>
      </w:r>
      <w:r>
        <w:rPr>
          <w:color w:val="FF0000"/>
          <w:vertAlign w:val="superscript"/>
          <w:rtl/>
        </w:rPr>
        <w:t>198756</w:t>
      </w:r>
      <w:r>
        <w:rPr>
          <w:rFonts w:ascii="Times New Roman" w:hAnsi="Times New Roman"/>
          <w:color w:val="828282"/>
          <w:rtl/>
        </w:rPr>
        <w:t xml:space="preserve">נֹאכְלֶ֣נּוּ </w:t>
      </w:r>
      <w:r>
        <w:rPr>
          <w:color w:val="FF0000"/>
          <w:vertAlign w:val="superscript"/>
          <w:rtl/>
        </w:rPr>
        <w:t>198757</w:t>
      </w:r>
      <w:r>
        <w:rPr>
          <w:rFonts w:ascii="Times New Roman" w:hAnsi="Times New Roman"/>
          <w:color w:val="828282"/>
          <w:rtl/>
        </w:rPr>
        <w:t>הַ</w:t>
      </w:r>
      <w:r>
        <w:rPr>
          <w:color w:val="FF0000"/>
          <w:vertAlign w:val="superscript"/>
          <w:rtl/>
        </w:rPr>
        <w:t>198758</w:t>
      </w:r>
      <w:r>
        <w:rPr>
          <w:rFonts w:ascii="Times New Roman" w:hAnsi="Times New Roman"/>
          <w:color w:val="828282"/>
          <w:rtl/>
        </w:rPr>
        <w:t xml:space="preserve">יֹּ֔ום </w:t>
      </w:r>
    </w:p>
    <w:p>
      <w:pPr>
        <w:pStyle w:val="Hebrew"/>
      </w:pPr>
      <w:r>
        <w:rPr>
          <w:color w:val="828282"/>
        </w:rPr>
        <w:t xml:space="preserve">וַיֹּֽאמֶר־לָ֥הּ הַמֶּ֖לֶךְ מַה־לָּ֑ךְ וַתֹּ֗אמֶר הָאִשָּׁ֨ה הַזֹּ֜את אָמְרָ֣ה אֵלַ֗י תְּנִ֤י אֶת־בְּנֵךְ֙ וְנֹאכְלֶ֣נּוּ הַיֹּ֔ום וְאֶת־בְּנִ֖י נֹאכַ֥ל מָחָֽר׃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341138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341138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500636</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198756</w:t>
            </w:r>
          </w:p>
        </w:tc>
        <w:tc>
          <w:tcPr>
            <w:tcW w:type="auto" w:w="1728"/>
          </w:tcPr>
          <w:p>
            <w:r>
              <w:t>verb</w:t>
            </w:r>
          </w:p>
        </w:tc>
        <w:tc>
          <w:tcPr>
            <w:tcW w:type="auto" w:w="1728"/>
          </w:tcPr>
          <w:p>
            <w:r>
              <w:t xml:space="preserve">נֹאכְלֶ֣נּוּ </w:t>
            </w:r>
          </w:p>
        </w:tc>
        <w:tc>
          <w:tcPr>
            <w:tcW w:type="auto" w:w="1728"/>
          </w:tcPr>
          <w:p>
            <w:r/>
          </w:p>
        </w:tc>
      </w:tr>
    </w:tbl>
    <w:p>
      <w:r>
        <w:br/>
      </w:r>
    </w:p>
    <w:p>
      <w:pPr>
        <w:pStyle w:val="Reference"/>
      </w:pPr>
      <w:hyperlink r:id="rId1694">
        <w:r>
          <w:rPr/>
          <w:t>341139, 2_Kings 6:28</w:t>
        </w:r>
      </w:hyperlink>
    </w:p>
    <w:p>
      <w:pPr>
        <w:pStyle w:val="Hebrew"/>
      </w:pPr>
      <w:r>
        <w:t xml:space="preserve">וְאֶת־בְּנִ֖י נֹאכַ֥ל מָחָֽר׃ </w:t>
      </w:r>
    </w:p>
    <w:p>
      <w:pPr>
        <w:pStyle w:val="Hebrew"/>
      </w:pPr>
      <w:r>
        <w:rPr>
          <w:color w:val="FF0000"/>
          <w:vertAlign w:val="superscript"/>
          <w:rtl/>
        </w:rPr>
        <w:t>198759</w:t>
      </w:r>
      <w:r>
        <w:rPr>
          <w:rFonts w:ascii="Times New Roman" w:hAnsi="Times New Roman"/>
          <w:color w:val="828282"/>
          <w:rtl/>
        </w:rPr>
        <w:t>וְ</w:t>
      </w:r>
      <w:r>
        <w:rPr>
          <w:color w:val="FF0000"/>
          <w:vertAlign w:val="superscript"/>
          <w:rtl/>
        </w:rPr>
        <w:t>198760</w:t>
      </w:r>
      <w:r>
        <w:rPr>
          <w:rFonts w:ascii="Times New Roman" w:hAnsi="Times New Roman"/>
          <w:color w:val="828282"/>
          <w:rtl/>
        </w:rPr>
        <w:t>אֶת־</w:t>
      </w:r>
      <w:r>
        <w:rPr>
          <w:color w:val="FF0000"/>
          <w:vertAlign w:val="superscript"/>
          <w:rtl/>
        </w:rPr>
        <w:t>198761</w:t>
      </w:r>
      <w:r>
        <w:rPr>
          <w:rFonts w:ascii="Times New Roman" w:hAnsi="Times New Roman"/>
          <w:color w:val="828282"/>
          <w:rtl/>
        </w:rPr>
        <w:t xml:space="preserve">בְּנִ֖י </w:t>
      </w:r>
      <w:r>
        <w:rPr>
          <w:color w:val="FF0000"/>
          <w:vertAlign w:val="superscript"/>
          <w:rtl/>
        </w:rPr>
        <w:t>198762</w:t>
      </w:r>
      <w:r>
        <w:rPr>
          <w:rFonts w:ascii="Times New Roman" w:hAnsi="Times New Roman"/>
          <w:color w:val="828282"/>
          <w:rtl/>
        </w:rPr>
        <w:t xml:space="preserve">נֹאכַ֥ל </w:t>
      </w:r>
      <w:r>
        <w:rPr>
          <w:color w:val="FF0000"/>
          <w:vertAlign w:val="superscript"/>
          <w:rtl/>
        </w:rPr>
        <w:t>198763</w:t>
      </w:r>
      <w:r>
        <w:rPr>
          <w:rFonts w:ascii="Times New Roman" w:hAnsi="Times New Roman"/>
          <w:color w:val="828282"/>
          <w:rtl/>
        </w:rPr>
        <w:t xml:space="preserve">מָחָֽר׃ </w:t>
      </w:r>
    </w:p>
    <w:p>
      <w:pPr>
        <w:pStyle w:val="Hebrew"/>
      </w:pPr>
      <w:r>
        <w:rPr>
          <w:color w:val="828282"/>
        </w:rPr>
        <w:t xml:space="preserve">וַיֹּֽאמֶר־לָ֥הּ הַמֶּ֖לֶךְ מַה־לָּ֑ךְ וַתֹּ֗אמֶר הָאִשָּׁ֨ה הַזֹּ֜את אָמְרָ֣ה אֵלַ֗י תְּנִ֤י אֶת־בְּנֵךְ֙ וְנֹאכְלֶ֣נּוּ הַיֹּ֔ום וְאֶת־בְּנִ֖י נֹאכַ֥ל מָחָֽר׃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341139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341139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500640</w:t>
            </w:r>
          </w:p>
        </w:tc>
        <w:tc>
          <w:tcPr>
            <w:tcW w:type="auto" w:w="1728"/>
          </w:tcPr>
          <w:p>
            <w:r>
              <w:t>time_phrase</w:t>
            </w:r>
          </w:p>
        </w:tc>
        <w:tc>
          <w:tcPr>
            <w:tcW w:type="auto" w:w="1728"/>
          </w:tcPr>
          <w:p>
            <w:r>
              <w:t xml:space="preserve">מָחָֽר׃ </w:t>
            </w:r>
          </w:p>
        </w:tc>
        <w:tc>
          <w:tcPr>
            <w:tcW w:type="auto" w:w="1728"/>
          </w:tcPr>
          <w:p>
            <w:r/>
          </w:p>
        </w:tc>
      </w:tr>
      <w:tr>
        <w:tc>
          <w:tcPr>
            <w:tcW w:type="auto" w:w="1728"/>
          </w:tcPr>
          <w:p>
            <w:r>
              <w:t>tense</w:t>
            </w:r>
          </w:p>
        </w:tc>
        <w:tc>
          <w:tcPr>
            <w:tcW w:type="auto" w:w="1728"/>
          </w:tcPr>
          <w:p>
            <w:r>
              <w:t>198762</w:t>
            </w:r>
          </w:p>
        </w:tc>
        <w:tc>
          <w:tcPr>
            <w:tcW w:type="auto" w:w="1728"/>
          </w:tcPr>
          <w:p>
            <w:r>
              <w:t>verb</w:t>
            </w:r>
          </w:p>
        </w:tc>
        <w:tc>
          <w:tcPr>
            <w:tcW w:type="auto" w:w="1728"/>
          </w:tcPr>
          <w:p>
            <w:r>
              <w:t xml:space="preserve">נֹאכַ֥ל </w:t>
            </w:r>
          </w:p>
        </w:tc>
        <w:tc>
          <w:tcPr>
            <w:tcW w:type="auto" w:w="1728"/>
          </w:tcPr>
          <w:p>
            <w:r/>
          </w:p>
        </w:tc>
      </w:tr>
    </w:tbl>
    <w:p>
      <w:r>
        <w:br/>
      </w:r>
    </w:p>
    <w:p>
      <w:pPr>
        <w:pStyle w:val="Reference"/>
      </w:pPr>
      <w:hyperlink r:id="rId1695">
        <w:r>
          <w:rPr/>
          <w:t>341142, 2_Kings 6:29</w:t>
        </w:r>
      </w:hyperlink>
    </w:p>
    <w:p>
      <w:pPr>
        <w:pStyle w:val="Hebrew"/>
      </w:pPr>
      <w:r>
        <w:t xml:space="preserve">וָאֹמַ֨ר אֵלֶ֜יהָ בַּיֹּ֣ום הָאַחֵ֗ר </w:t>
      </w:r>
    </w:p>
    <w:p>
      <w:pPr>
        <w:pStyle w:val="Hebrew"/>
      </w:pPr>
      <w:r>
        <w:rPr>
          <w:color w:val="FF0000"/>
          <w:vertAlign w:val="superscript"/>
          <w:rtl/>
        </w:rPr>
        <w:t>198770</w:t>
      </w:r>
      <w:r>
        <w:rPr>
          <w:rFonts w:ascii="Times New Roman" w:hAnsi="Times New Roman"/>
          <w:color w:val="828282"/>
          <w:rtl/>
        </w:rPr>
        <w:t>וָ</w:t>
      </w:r>
      <w:r>
        <w:rPr>
          <w:color w:val="FF0000"/>
          <w:vertAlign w:val="superscript"/>
          <w:rtl/>
        </w:rPr>
        <w:t>198771</w:t>
      </w:r>
      <w:r>
        <w:rPr>
          <w:rFonts w:ascii="Times New Roman" w:hAnsi="Times New Roman"/>
          <w:color w:val="828282"/>
          <w:rtl/>
        </w:rPr>
        <w:t xml:space="preserve">אֹמַ֨ר </w:t>
      </w:r>
      <w:r>
        <w:rPr>
          <w:color w:val="FF0000"/>
          <w:vertAlign w:val="superscript"/>
          <w:rtl/>
        </w:rPr>
        <w:t>198772</w:t>
      </w:r>
      <w:r>
        <w:rPr>
          <w:rFonts w:ascii="Times New Roman" w:hAnsi="Times New Roman"/>
          <w:color w:val="828282"/>
          <w:rtl/>
        </w:rPr>
        <w:t xml:space="preserve">אֵלֶ֜יהָ </w:t>
      </w:r>
      <w:r>
        <w:rPr>
          <w:color w:val="FF0000"/>
          <w:vertAlign w:val="superscript"/>
          <w:rtl/>
        </w:rPr>
        <w:t>198773</w:t>
      </w:r>
      <w:r>
        <w:rPr>
          <w:rFonts w:ascii="Times New Roman" w:hAnsi="Times New Roman"/>
          <w:color w:val="828282"/>
          <w:rtl/>
        </w:rPr>
        <w:t>בַּ</w:t>
      </w:r>
      <w:r>
        <w:rPr>
          <w:color w:val="FF0000"/>
          <w:vertAlign w:val="superscript"/>
          <w:rtl/>
        </w:rPr>
        <w:t>198774</w:t>
      </w:r>
      <w:r>
        <w:rPr>
          <w:rFonts w:ascii="Times New Roman" w:hAnsi="Times New Roman"/>
          <w:color w:val="828282"/>
          <w:rtl/>
        </w:rPr>
      </w:r>
      <w:r>
        <w:rPr>
          <w:color w:val="FF0000"/>
          <w:vertAlign w:val="superscript"/>
          <w:rtl/>
        </w:rPr>
        <w:t>198775</w:t>
      </w:r>
      <w:r>
        <w:rPr>
          <w:rFonts w:ascii="Times New Roman" w:hAnsi="Times New Roman"/>
          <w:color w:val="828282"/>
          <w:rtl/>
        </w:rPr>
        <w:t xml:space="preserve">יֹּ֣ום </w:t>
      </w:r>
      <w:r>
        <w:rPr>
          <w:color w:val="FF0000"/>
          <w:vertAlign w:val="superscript"/>
          <w:rtl/>
        </w:rPr>
        <w:t>198776</w:t>
      </w:r>
      <w:r>
        <w:rPr>
          <w:rFonts w:ascii="Times New Roman" w:hAnsi="Times New Roman"/>
          <w:color w:val="828282"/>
          <w:rtl/>
        </w:rPr>
        <w:t>הָ</w:t>
      </w:r>
      <w:r>
        <w:rPr>
          <w:color w:val="FF0000"/>
          <w:vertAlign w:val="superscript"/>
          <w:rtl/>
        </w:rPr>
        <w:t>198777</w:t>
      </w:r>
      <w:r>
        <w:rPr>
          <w:rFonts w:ascii="Times New Roman" w:hAnsi="Times New Roman"/>
          <w:color w:val="828282"/>
          <w:rtl/>
        </w:rPr>
        <w:t xml:space="preserve">אַחֵ֗ר </w:t>
      </w:r>
    </w:p>
    <w:p>
      <w:pPr>
        <w:pStyle w:val="Hebrew"/>
      </w:pPr>
      <w:r>
        <w:rPr>
          <w:color w:val="828282"/>
        </w:rPr>
        <w:t xml:space="preserve">וַנְּבַשֵּׁ֥ל אֶת־בְּנִ֖י וַנֹּֽאכְלֵ֑הוּ וָאֹמַ֨ר אֵלֶ֜יהָ בַּיֹּ֣ום הָאַחֵ֗ר תְּנִ֤י אֶת־בְּנֵךְ֙ וְנֹ֣אכְלֶ֔נּוּ וַתַּחְבִּ֖א אֶת־בְּנָֽהּ׃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341142</w:t>
            </w:r>
          </w:p>
        </w:tc>
        <w:tc>
          <w:tcPr>
            <w:tcW w:type="auto" w:w="1728"/>
          </w:tcPr>
          <w:p>
            <w:r>
              <w:t>time_clause</w:t>
            </w:r>
          </w:p>
        </w:tc>
        <w:tc>
          <w:tcPr>
            <w:tcW w:type="auto" w:w="1728"/>
          </w:tcPr>
          <w:p>
            <w:r>
              <w:t>[clause]</w:t>
            </w:r>
          </w:p>
        </w:tc>
        <w:tc>
          <w:tcPr>
            <w:tcW w:type="auto" w:w="1728"/>
          </w:tcPr>
          <w:p>
            <w:r>
              <w:t>ach_di</w:t>
            </w:r>
          </w:p>
        </w:tc>
      </w:tr>
      <w:tr>
        <w:tc>
          <w:tcPr>
            <w:tcW w:type="auto" w:w="1728"/>
          </w:tcPr>
          <w:p>
            <w:r>
              <w:t>cl_type</w:t>
            </w:r>
          </w:p>
        </w:tc>
        <w:tc>
          <w:tcPr>
            <w:tcW w:type="auto" w:w="1728"/>
          </w:tcPr>
          <w:p>
            <w:r>
              <w:t>341142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500649</w:t>
            </w:r>
          </w:p>
        </w:tc>
        <w:tc>
          <w:tcPr>
            <w:tcW w:type="auto" w:w="1728"/>
          </w:tcPr>
          <w:p>
            <w:r>
              <w:t>time_phrase</w:t>
            </w:r>
          </w:p>
        </w:tc>
        <w:tc>
          <w:tcPr>
            <w:tcW w:type="auto" w:w="1728"/>
          </w:tcPr>
          <w:p>
            <w:r>
              <w:t xml:space="preserve">בַּיֹּ֣ום הָאַחֵ֗ר </w:t>
            </w:r>
          </w:p>
        </w:tc>
        <w:tc>
          <w:tcPr>
            <w:tcW w:type="auto" w:w="1728"/>
          </w:tcPr>
          <w:p>
            <w:r/>
          </w:p>
        </w:tc>
      </w:tr>
      <w:tr>
        <w:tc>
          <w:tcPr>
            <w:tcW w:type="auto" w:w="1728"/>
          </w:tcPr>
          <w:p>
            <w:r>
              <w:t>tense</w:t>
            </w:r>
          </w:p>
        </w:tc>
        <w:tc>
          <w:tcPr>
            <w:tcW w:type="auto" w:w="1728"/>
          </w:tcPr>
          <w:p>
            <w:r>
              <w:t>198771</w:t>
            </w:r>
          </w:p>
        </w:tc>
        <w:tc>
          <w:tcPr>
            <w:tcW w:type="auto" w:w="1728"/>
          </w:tcPr>
          <w:p>
            <w:r>
              <w:t>verb</w:t>
            </w:r>
          </w:p>
        </w:tc>
        <w:tc>
          <w:tcPr>
            <w:tcW w:type="auto" w:w="1728"/>
          </w:tcPr>
          <w:p>
            <w:r>
              <w:t xml:space="preserve">אֹמַ֨ר </w:t>
            </w:r>
          </w:p>
        </w:tc>
        <w:tc>
          <w:tcPr>
            <w:tcW w:type="auto" w:w="1728"/>
          </w:tcPr>
          <w:p>
            <w:r/>
          </w:p>
        </w:tc>
      </w:tr>
    </w:tbl>
    <w:p>
      <w:r>
        <w:br/>
      </w:r>
    </w:p>
    <w:p>
      <w:pPr>
        <w:pStyle w:val="Reference"/>
      </w:pPr>
      <w:hyperlink r:id="rId1696">
        <w:r>
          <w:rPr/>
          <w:t>341155, 2_Kings 6:31</w:t>
        </w:r>
      </w:hyperlink>
    </w:p>
    <w:p>
      <w:pPr>
        <w:pStyle w:val="Hebrew"/>
      </w:pPr>
      <w:r>
        <w:t xml:space="preserve">אִֽם־יַעֲמֹ֞ד רֹ֣אשׁ אֱלִישָׁ֧ע בֶּן־שָׁפָ֛ט עָלָ֖יו הַיֹּֽום׃ </w:t>
      </w:r>
    </w:p>
    <w:p>
      <w:pPr>
        <w:pStyle w:val="Hebrew"/>
      </w:pPr>
      <w:r>
        <w:rPr>
          <w:color w:val="FF0000"/>
          <w:vertAlign w:val="superscript"/>
          <w:rtl/>
        </w:rPr>
        <w:t>198828</w:t>
      </w:r>
      <w:r>
        <w:rPr>
          <w:rFonts w:ascii="Times New Roman" w:hAnsi="Times New Roman"/>
          <w:color w:val="828282"/>
          <w:rtl/>
        </w:rPr>
        <w:t>אִֽם־</w:t>
      </w:r>
      <w:r>
        <w:rPr>
          <w:color w:val="FF0000"/>
          <w:vertAlign w:val="superscript"/>
          <w:rtl/>
        </w:rPr>
        <w:t>198829</w:t>
      </w:r>
      <w:r>
        <w:rPr>
          <w:rFonts w:ascii="Times New Roman" w:hAnsi="Times New Roman"/>
          <w:color w:val="828282"/>
          <w:rtl/>
        </w:rPr>
        <w:t xml:space="preserve">יַעֲמֹ֞ד </w:t>
      </w:r>
      <w:r>
        <w:rPr>
          <w:color w:val="FF0000"/>
          <w:vertAlign w:val="superscript"/>
          <w:rtl/>
        </w:rPr>
        <w:t>198830</w:t>
      </w:r>
      <w:r>
        <w:rPr>
          <w:rFonts w:ascii="Times New Roman" w:hAnsi="Times New Roman"/>
          <w:color w:val="828282"/>
          <w:rtl/>
        </w:rPr>
        <w:t xml:space="preserve">רֹ֣אשׁ </w:t>
      </w:r>
      <w:r>
        <w:rPr>
          <w:color w:val="FF0000"/>
          <w:vertAlign w:val="superscript"/>
          <w:rtl/>
        </w:rPr>
        <w:t>198831</w:t>
      </w:r>
      <w:r>
        <w:rPr>
          <w:rFonts w:ascii="Times New Roman" w:hAnsi="Times New Roman"/>
          <w:color w:val="828282"/>
          <w:rtl/>
        </w:rPr>
        <w:t xml:space="preserve">אֱלִישָׁ֧ע </w:t>
      </w:r>
      <w:r>
        <w:rPr>
          <w:color w:val="FF0000"/>
          <w:vertAlign w:val="superscript"/>
          <w:rtl/>
        </w:rPr>
        <w:t>198832</w:t>
      </w:r>
      <w:r>
        <w:rPr>
          <w:rFonts w:ascii="Times New Roman" w:hAnsi="Times New Roman"/>
          <w:color w:val="828282"/>
          <w:rtl/>
        </w:rPr>
        <w:t>בֶּן־</w:t>
      </w:r>
      <w:r>
        <w:rPr>
          <w:color w:val="FF0000"/>
          <w:vertAlign w:val="superscript"/>
          <w:rtl/>
        </w:rPr>
        <w:t>198833</w:t>
      </w:r>
      <w:r>
        <w:rPr>
          <w:rFonts w:ascii="Times New Roman" w:hAnsi="Times New Roman"/>
          <w:color w:val="828282"/>
          <w:rtl/>
        </w:rPr>
        <w:t xml:space="preserve">שָׁפָ֛ט </w:t>
      </w:r>
      <w:r>
        <w:rPr>
          <w:color w:val="FF0000"/>
          <w:vertAlign w:val="superscript"/>
          <w:rtl/>
        </w:rPr>
        <w:t>198834</w:t>
      </w:r>
      <w:r>
        <w:rPr>
          <w:rFonts w:ascii="Times New Roman" w:hAnsi="Times New Roman"/>
          <w:color w:val="828282"/>
          <w:rtl/>
        </w:rPr>
        <w:t xml:space="preserve">עָלָ֖יו </w:t>
      </w:r>
      <w:r>
        <w:rPr>
          <w:color w:val="FF0000"/>
          <w:vertAlign w:val="superscript"/>
          <w:rtl/>
        </w:rPr>
        <w:t>198835</w:t>
      </w:r>
      <w:r>
        <w:rPr>
          <w:rFonts w:ascii="Times New Roman" w:hAnsi="Times New Roman"/>
          <w:color w:val="828282"/>
          <w:rtl/>
        </w:rPr>
        <w:t>הַ</w:t>
      </w:r>
      <w:r>
        <w:rPr>
          <w:color w:val="FF0000"/>
          <w:vertAlign w:val="superscript"/>
          <w:rtl/>
        </w:rPr>
        <w:t>198836</w:t>
      </w:r>
      <w:r>
        <w:rPr>
          <w:rFonts w:ascii="Times New Roman" w:hAnsi="Times New Roman"/>
          <w:color w:val="828282"/>
          <w:rtl/>
        </w:rPr>
        <w:t xml:space="preserve">יֹּֽום׃ </w:t>
      </w:r>
    </w:p>
    <w:p>
      <w:pPr>
        <w:pStyle w:val="Hebrew"/>
      </w:pPr>
      <w:r>
        <w:rPr>
          <w:color w:val="828282"/>
        </w:rPr>
        <w:t xml:space="preserve">וַיֹּ֕אמֶר כֹּֽה־יַעֲשֶׂה־לִּ֥י אֱלֹהִ֖ים וְכֹ֣ה יֹוסִ֑ף אִֽם־יַעֲמֹ֞ד רֹ֣אשׁ אֱלִישָׁ֧ע בֶּן־שָׁפָ֛ט עָלָ֖יו הַיֹּֽום׃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341155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341155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500690</w:t>
            </w:r>
          </w:p>
        </w:tc>
        <w:tc>
          <w:tcPr>
            <w:tcW w:type="auto" w:w="1728"/>
          </w:tcPr>
          <w:p>
            <w:r>
              <w:t>time_phrase</w:t>
            </w:r>
          </w:p>
        </w:tc>
        <w:tc>
          <w:tcPr>
            <w:tcW w:type="auto" w:w="1728"/>
          </w:tcPr>
          <w:p>
            <w:r>
              <w:t xml:space="preserve">הַיֹּֽום׃ </w:t>
            </w:r>
          </w:p>
        </w:tc>
        <w:tc>
          <w:tcPr>
            <w:tcW w:type="auto" w:w="1728"/>
          </w:tcPr>
          <w:p>
            <w:r/>
          </w:p>
        </w:tc>
      </w:tr>
      <w:tr>
        <w:tc>
          <w:tcPr>
            <w:tcW w:type="auto" w:w="1728"/>
          </w:tcPr>
          <w:p>
            <w:r>
              <w:t>tense</w:t>
            </w:r>
          </w:p>
        </w:tc>
        <w:tc>
          <w:tcPr>
            <w:tcW w:type="auto" w:w="1728"/>
          </w:tcPr>
          <w:p>
            <w:r>
              <w:t>198829</w:t>
            </w:r>
          </w:p>
        </w:tc>
        <w:tc>
          <w:tcPr>
            <w:tcW w:type="auto" w:w="1728"/>
          </w:tcPr>
          <w:p>
            <w:r>
              <w:t>verb</w:t>
            </w:r>
          </w:p>
        </w:tc>
        <w:tc>
          <w:tcPr>
            <w:tcW w:type="auto" w:w="1728"/>
          </w:tcPr>
          <w:p>
            <w:r>
              <w:t xml:space="preserve">יַעֲמֹ֞ד </w:t>
            </w:r>
          </w:p>
        </w:tc>
        <w:tc>
          <w:tcPr>
            <w:tcW w:type="auto" w:w="1728"/>
          </w:tcPr>
          <w:p>
            <w:r/>
          </w:p>
        </w:tc>
      </w:tr>
    </w:tbl>
    <w:p>
      <w:r>
        <w:br/>
      </w:r>
    </w:p>
    <w:p>
      <w:pPr>
        <w:pStyle w:val="Reference"/>
      </w:pPr>
      <w:hyperlink r:id="rId1697">
        <w:r>
          <w:rPr/>
          <w:t>341178, 2_Kings 7:1</w:t>
        </w:r>
      </w:hyperlink>
    </w:p>
    <w:p>
      <w:pPr>
        <w:pStyle w:val="Hebrew"/>
      </w:pPr>
      <w:r>
        <w:t xml:space="preserve">כָּעֵ֤ת׀ מָחָר֙ סְאָֽה־סֹ֣לֶת בְּשֶׁ֗קֶל </w:t>
      </w:r>
    </w:p>
    <w:p>
      <w:pPr>
        <w:pStyle w:val="Hebrew"/>
      </w:pPr>
      <w:r>
        <w:rPr>
          <w:color w:val="FF0000"/>
          <w:vertAlign w:val="superscript"/>
          <w:rtl/>
        </w:rPr>
        <w:t>198930</w:t>
      </w:r>
      <w:r>
        <w:rPr>
          <w:rFonts w:ascii="Times New Roman" w:hAnsi="Times New Roman"/>
          <w:color w:val="828282"/>
          <w:rtl/>
        </w:rPr>
        <w:t>כָּ</w:t>
      </w:r>
      <w:r>
        <w:rPr>
          <w:color w:val="FF0000"/>
          <w:vertAlign w:val="superscript"/>
          <w:rtl/>
        </w:rPr>
        <w:t>198931</w:t>
      </w:r>
      <w:r>
        <w:rPr>
          <w:rFonts w:ascii="Times New Roman" w:hAnsi="Times New Roman"/>
          <w:color w:val="828282"/>
          <w:rtl/>
        </w:rPr>
      </w:r>
      <w:r>
        <w:rPr>
          <w:color w:val="FF0000"/>
          <w:vertAlign w:val="superscript"/>
          <w:rtl/>
        </w:rPr>
        <w:t>198932</w:t>
      </w:r>
      <w:r>
        <w:rPr>
          <w:rFonts w:ascii="Times New Roman" w:hAnsi="Times New Roman"/>
          <w:color w:val="828282"/>
          <w:rtl/>
        </w:rPr>
        <w:t xml:space="preserve">עֵ֤ת׀ </w:t>
      </w:r>
      <w:r>
        <w:rPr>
          <w:color w:val="FF0000"/>
          <w:vertAlign w:val="superscript"/>
          <w:rtl/>
        </w:rPr>
        <w:t>198933</w:t>
      </w:r>
      <w:r>
        <w:rPr>
          <w:rFonts w:ascii="Times New Roman" w:hAnsi="Times New Roman"/>
          <w:color w:val="828282"/>
          <w:rtl/>
        </w:rPr>
        <w:t xml:space="preserve">מָחָר֙ </w:t>
      </w:r>
      <w:r>
        <w:rPr>
          <w:color w:val="FF0000"/>
          <w:vertAlign w:val="superscript"/>
          <w:rtl/>
        </w:rPr>
        <w:t>198934</w:t>
      </w:r>
      <w:r>
        <w:rPr>
          <w:rFonts w:ascii="Times New Roman" w:hAnsi="Times New Roman"/>
          <w:color w:val="828282"/>
          <w:rtl/>
        </w:rPr>
        <w:t>סְאָֽה־</w:t>
      </w:r>
      <w:r>
        <w:rPr>
          <w:color w:val="FF0000"/>
          <w:vertAlign w:val="superscript"/>
          <w:rtl/>
        </w:rPr>
        <w:t>198935</w:t>
      </w:r>
      <w:r>
        <w:rPr>
          <w:rFonts w:ascii="Times New Roman" w:hAnsi="Times New Roman"/>
          <w:color w:val="828282"/>
          <w:rtl/>
        </w:rPr>
        <w:t xml:space="preserve">סֹ֣לֶת </w:t>
      </w:r>
      <w:r>
        <w:rPr>
          <w:color w:val="FF0000"/>
          <w:vertAlign w:val="superscript"/>
          <w:rtl/>
        </w:rPr>
        <w:t>198936</w:t>
      </w:r>
      <w:r>
        <w:rPr>
          <w:rFonts w:ascii="Times New Roman" w:hAnsi="Times New Roman"/>
          <w:color w:val="828282"/>
          <w:rtl/>
        </w:rPr>
        <w:t>בְּ</w:t>
      </w:r>
      <w:r>
        <w:rPr>
          <w:color w:val="FF0000"/>
          <w:vertAlign w:val="superscript"/>
          <w:rtl/>
        </w:rPr>
        <w:t>198937</w:t>
      </w:r>
      <w:r>
        <w:rPr>
          <w:rFonts w:ascii="Times New Roman" w:hAnsi="Times New Roman"/>
          <w:color w:val="828282"/>
          <w:rtl/>
        </w:rPr>
        <w:t xml:space="preserve">שֶׁ֗קֶל </w:t>
      </w:r>
    </w:p>
    <w:p>
      <w:pPr>
        <w:pStyle w:val="Hebrew"/>
      </w:pPr>
      <w:r>
        <w:rPr>
          <w:color w:val="828282"/>
        </w:rPr>
        <w:t xml:space="preserve">וַיֹּ֣אמֶר אֱלִישָׁ֔ע שִׁמְע֖וּ דְּבַר־יְהוָ֑ה כֹּ֣ה׀ אָמַ֣ר יְהוָ֗ה כָּעֵ֤ת׀ מָחָר֙ סְאָֽה־סֹ֣לֶת בְּשֶׁ֗קֶל וְסָאתַ֧יִם שְׂעֹרִ֛ים בְּשֶׁ֖קֶל בְּשַׁ֥עַר שֹׁמְרֹֽון׃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341178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341178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500757</w:t>
            </w:r>
          </w:p>
        </w:tc>
        <w:tc>
          <w:tcPr>
            <w:tcW w:type="auto" w:w="1728"/>
          </w:tcPr>
          <w:p>
            <w:r>
              <w:t>time_phrase</w:t>
            </w:r>
          </w:p>
        </w:tc>
        <w:tc>
          <w:tcPr>
            <w:tcW w:type="auto" w:w="1728"/>
          </w:tcPr>
          <w:p>
            <w:r>
              <w:t xml:space="preserve">כָּעֵ֤ת׀ מָחָר֙ </w:t>
            </w:r>
          </w:p>
        </w:tc>
        <w:tc>
          <w:tcPr>
            <w:tcW w:type="auto" w:w="1728"/>
          </w:tcPr>
          <w:p>
            <w:r/>
          </w:p>
        </w:tc>
      </w:tr>
    </w:tbl>
    <w:p>
      <w:r>
        <w:br/>
      </w:r>
    </w:p>
    <w:p>
      <w:pPr>
        <w:pStyle w:val="Reference"/>
      </w:pPr>
      <w:hyperlink r:id="rId1698">
        <w:r>
          <w:rPr/>
          <w:t>341202, 2_Kings 7:4</w:t>
        </w:r>
      </w:hyperlink>
    </w:p>
    <w:p>
      <w:pPr>
        <w:pStyle w:val="Hebrew"/>
      </w:pPr>
      <w:r>
        <w:t xml:space="preserve">וְעַתָּ֗ה </w:t>
      </w:r>
    </w:p>
    <w:p>
      <w:pPr>
        <w:pStyle w:val="Hebrew"/>
      </w:pPr>
      <w:r>
        <w:rPr>
          <w:color w:val="FF0000"/>
          <w:vertAlign w:val="superscript"/>
          <w:rtl/>
        </w:rPr>
        <w:t>199026</w:t>
      </w:r>
      <w:r>
        <w:rPr>
          <w:rFonts w:ascii="Times New Roman" w:hAnsi="Times New Roman"/>
          <w:color w:val="828282"/>
          <w:rtl/>
        </w:rPr>
        <w:t>וְ</w:t>
      </w:r>
      <w:r>
        <w:rPr>
          <w:color w:val="FF0000"/>
          <w:vertAlign w:val="superscript"/>
          <w:rtl/>
        </w:rPr>
        <w:t>199027</w:t>
      </w:r>
      <w:r>
        <w:rPr>
          <w:rFonts w:ascii="Times New Roman" w:hAnsi="Times New Roman"/>
          <w:color w:val="828282"/>
          <w:rtl/>
        </w:rPr>
        <w:t xml:space="preserve">עַתָּ֗ה </w:t>
      </w:r>
    </w:p>
    <w:p>
      <w:pPr>
        <w:pStyle w:val="Hebrew"/>
      </w:pPr>
      <w:r>
        <w:rPr>
          <w:color w:val="828282"/>
        </w:rPr>
        <w:t xml:space="preserve">אִם־אָמַרְנוּ֩ נָבֹ֨וא הָעִ֜יר וְהָרָעָ֤ב בָּעִיר֙ וָמַ֣תְנוּ שָׁ֔ם וְאִם־יָשַׁ֥בְנוּ פֹ֖ה וָמָ֑תְנוּ וְעַתָּ֗ה לְכוּ֙ וְנִפְּלָה֙ אֶל־מַחֲנֵ֣ה אֲרָ֔ם אִם־יְחַיֻּ֣נוּ נִֽחְיֶ֔ה וְאִם־יְמִיתֻ֖נוּ וָמָֽתְנוּ׃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341202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341202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500823</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699">
        <w:r>
          <w:rPr/>
          <w:t>341209, 2_Kings 7:5</w:t>
        </w:r>
      </w:hyperlink>
    </w:p>
    <w:p>
      <w:pPr>
        <w:pStyle w:val="Hebrew"/>
      </w:pPr>
      <w:r>
        <w:t xml:space="preserve">וַיָּק֣וּמוּ בַנֶּ֔שֶׁף </w:t>
      </w:r>
    </w:p>
    <w:p>
      <w:pPr>
        <w:pStyle w:val="Hebrew"/>
      </w:pPr>
      <w:r>
        <w:rPr>
          <w:color w:val="FF0000"/>
          <w:vertAlign w:val="superscript"/>
          <w:rtl/>
        </w:rPr>
        <w:t>199042</w:t>
      </w:r>
      <w:r>
        <w:rPr>
          <w:rFonts w:ascii="Times New Roman" w:hAnsi="Times New Roman"/>
          <w:color w:val="828282"/>
          <w:rtl/>
        </w:rPr>
        <w:t>וַ</w:t>
      </w:r>
      <w:r>
        <w:rPr>
          <w:color w:val="FF0000"/>
          <w:vertAlign w:val="superscript"/>
          <w:rtl/>
        </w:rPr>
        <w:t>199043</w:t>
      </w:r>
      <w:r>
        <w:rPr>
          <w:rFonts w:ascii="Times New Roman" w:hAnsi="Times New Roman"/>
          <w:color w:val="828282"/>
          <w:rtl/>
        </w:rPr>
        <w:t xml:space="preserve">יָּק֣וּמוּ </w:t>
      </w:r>
      <w:r>
        <w:rPr>
          <w:color w:val="FF0000"/>
          <w:vertAlign w:val="superscript"/>
          <w:rtl/>
        </w:rPr>
        <w:t>199044</w:t>
      </w:r>
      <w:r>
        <w:rPr>
          <w:rFonts w:ascii="Times New Roman" w:hAnsi="Times New Roman"/>
          <w:color w:val="828282"/>
          <w:rtl/>
        </w:rPr>
        <w:t>בַ</w:t>
      </w:r>
      <w:r>
        <w:rPr>
          <w:color w:val="FF0000"/>
          <w:vertAlign w:val="superscript"/>
          <w:rtl/>
        </w:rPr>
        <w:t>199045</w:t>
      </w:r>
      <w:r>
        <w:rPr>
          <w:rFonts w:ascii="Times New Roman" w:hAnsi="Times New Roman"/>
          <w:color w:val="828282"/>
          <w:rtl/>
        </w:rPr>
      </w:r>
      <w:r>
        <w:rPr>
          <w:color w:val="FF0000"/>
          <w:vertAlign w:val="superscript"/>
          <w:rtl/>
        </w:rPr>
        <w:t>199046</w:t>
      </w:r>
      <w:r>
        <w:rPr>
          <w:rFonts w:ascii="Times New Roman" w:hAnsi="Times New Roman"/>
          <w:color w:val="828282"/>
          <w:rtl/>
        </w:rPr>
        <w:t xml:space="preserve">נֶּ֔שֶׁף </w:t>
      </w:r>
    </w:p>
    <w:p>
      <w:pPr>
        <w:pStyle w:val="Hebrew"/>
      </w:pPr>
      <w:r>
        <w:rPr>
          <w:color w:val="828282"/>
        </w:rPr>
        <w:t xml:space="preserve">וַיָּק֣וּמוּ בַנֶּ֔שֶׁף לָבֹ֖וא אֶל־מַחֲנֵ֣ה אֲרָ֑ם וַיָּבֹ֗אוּ עַד־קְצֵה֙ מַחֲנֵ֣ה אֲרָ֔ם וְהִנֵּ֥ה אֵֽין־שָׁ֖ם אִֽישׁ׃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341209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341209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500838</w:t>
            </w:r>
          </w:p>
        </w:tc>
        <w:tc>
          <w:tcPr>
            <w:tcW w:type="auto" w:w="1728"/>
          </w:tcPr>
          <w:p>
            <w:r>
              <w:t>time_phrase</w:t>
            </w:r>
          </w:p>
        </w:tc>
        <w:tc>
          <w:tcPr>
            <w:tcW w:type="auto" w:w="1728"/>
          </w:tcPr>
          <w:p>
            <w:r>
              <w:t xml:space="preserve">בַנֶּ֔שֶׁף </w:t>
            </w:r>
          </w:p>
        </w:tc>
        <w:tc>
          <w:tcPr>
            <w:tcW w:type="auto" w:w="1728"/>
          </w:tcPr>
          <w:p>
            <w:r/>
          </w:p>
        </w:tc>
      </w:tr>
      <w:tr>
        <w:tc>
          <w:tcPr>
            <w:tcW w:type="auto" w:w="1728"/>
          </w:tcPr>
          <w:p>
            <w:r>
              <w:t>tense</w:t>
            </w:r>
          </w:p>
        </w:tc>
        <w:tc>
          <w:tcPr>
            <w:tcW w:type="auto" w:w="1728"/>
          </w:tcPr>
          <w:p>
            <w:r>
              <w:t>199043</w:t>
            </w:r>
          </w:p>
        </w:tc>
        <w:tc>
          <w:tcPr>
            <w:tcW w:type="auto" w:w="1728"/>
          </w:tcPr>
          <w:p>
            <w:r>
              <w:t>verb</w:t>
            </w:r>
          </w:p>
        </w:tc>
        <w:tc>
          <w:tcPr>
            <w:tcW w:type="auto" w:w="1728"/>
          </w:tcPr>
          <w:p>
            <w:r>
              <w:t xml:space="preserve">יָּק֣וּמוּ </w:t>
            </w:r>
          </w:p>
        </w:tc>
        <w:tc>
          <w:tcPr>
            <w:tcW w:type="auto" w:w="1728"/>
          </w:tcPr>
          <w:p>
            <w:r/>
          </w:p>
        </w:tc>
      </w:tr>
    </w:tbl>
    <w:p>
      <w:r>
        <w:br/>
      </w:r>
    </w:p>
    <w:p>
      <w:pPr>
        <w:pStyle w:val="Reference"/>
      </w:pPr>
      <w:hyperlink r:id="rId1700">
        <w:r>
          <w:rPr/>
          <w:t>341219, 2_Kings 7:7</w:t>
        </w:r>
      </w:hyperlink>
    </w:p>
    <w:p>
      <w:pPr>
        <w:pStyle w:val="Hebrew"/>
      </w:pPr>
      <w:r>
        <w:t xml:space="preserve">וַיָּנ֣וּסוּ בַנֶּשֶׁף֒ </w:t>
      </w:r>
    </w:p>
    <w:p>
      <w:pPr>
        <w:pStyle w:val="Hebrew"/>
      </w:pPr>
      <w:r>
        <w:rPr>
          <w:color w:val="FF0000"/>
          <w:vertAlign w:val="superscript"/>
          <w:rtl/>
        </w:rPr>
        <w:t>199099</w:t>
      </w:r>
      <w:r>
        <w:rPr>
          <w:rFonts w:ascii="Times New Roman" w:hAnsi="Times New Roman"/>
          <w:color w:val="828282"/>
          <w:rtl/>
        </w:rPr>
        <w:t>וַ</w:t>
      </w:r>
      <w:r>
        <w:rPr>
          <w:color w:val="FF0000"/>
          <w:vertAlign w:val="superscript"/>
          <w:rtl/>
        </w:rPr>
        <w:t>199100</w:t>
      </w:r>
      <w:r>
        <w:rPr>
          <w:rFonts w:ascii="Times New Roman" w:hAnsi="Times New Roman"/>
          <w:color w:val="828282"/>
          <w:rtl/>
        </w:rPr>
        <w:t xml:space="preserve">יָּנ֣וּסוּ </w:t>
      </w:r>
      <w:r>
        <w:rPr>
          <w:color w:val="FF0000"/>
          <w:vertAlign w:val="superscript"/>
          <w:rtl/>
        </w:rPr>
        <w:t>199101</w:t>
      </w:r>
      <w:r>
        <w:rPr>
          <w:rFonts w:ascii="Times New Roman" w:hAnsi="Times New Roman"/>
          <w:color w:val="828282"/>
          <w:rtl/>
        </w:rPr>
        <w:t>בַ</w:t>
      </w:r>
      <w:r>
        <w:rPr>
          <w:color w:val="FF0000"/>
          <w:vertAlign w:val="superscript"/>
          <w:rtl/>
        </w:rPr>
        <w:t>199102</w:t>
      </w:r>
      <w:r>
        <w:rPr>
          <w:rFonts w:ascii="Times New Roman" w:hAnsi="Times New Roman"/>
          <w:color w:val="828282"/>
          <w:rtl/>
        </w:rPr>
      </w:r>
      <w:r>
        <w:rPr>
          <w:color w:val="FF0000"/>
          <w:vertAlign w:val="superscript"/>
          <w:rtl/>
        </w:rPr>
        <w:t>199103</w:t>
      </w:r>
      <w:r>
        <w:rPr>
          <w:rFonts w:ascii="Times New Roman" w:hAnsi="Times New Roman"/>
          <w:color w:val="828282"/>
          <w:rtl/>
        </w:rPr>
        <w:t xml:space="preserve">נֶּשֶׁף֒ </w:t>
      </w:r>
    </w:p>
    <w:p>
      <w:pPr>
        <w:pStyle w:val="Hebrew"/>
      </w:pPr>
      <w:r>
        <w:rPr>
          <w:color w:val="828282"/>
        </w:rPr>
        <w:t xml:space="preserve">וַיָּקוּמוּ֮ וַיָּנ֣וּסוּ בַנֶּשֶׁף֒ וַיַּעַזְב֣וּ אֶת־אָהֳלֵיהֶ֗ם וְאֶת־סֽוּסֵיהֶם֙ וְאֶת־חֲמֹ֣רֵיהֶ֔ם הַֽמַּחֲנֶ֖ה כַּאֲשֶׁר־הִ֑יא וַיָּנֻ֖סוּ אֶל־נַפְשָֽׁם׃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341219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341219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500869</w:t>
            </w:r>
          </w:p>
        </w:tc>
        <w:tc>
          <w:tcPr>
            <w:tcW w:type="auto" w:w="1728"/>
          </w:tcPr>
          <w:p>
            <w:r>
              <w:t>time_phrase</w:t>
            </w:r>
          </w:p>
        </w:tc>
        <w:tc>
          <w:tcPr>
            <w:tcW w:type="auto" w:w="1728"/>
          </w:tcPr>
          <w:p>
            <w:r>
              <w:t xml:space="preserve">בַנֶּשֶׁף֒ </w:t>
            </w:r>
          </w:p>
        </w:tc>
        <w:tc>
          <w:tcPr>
            <w:tcW w:type="auto" w:w="1728"/>
          </w:tcPr>
          <w:p>
            <w:r/>
          </w:p>
        </w:tc>
      </w:tr>
      <w:tr>
        <w:tc>
          <w:tcPr>
            <w:tcW w:type="auto" w:w="1728"/>
          </w:tcPr>
          <w:p>
            <w:r>
              <w:t>tense</w:t>
            </w:r>
          </w:p>
        </w:tc>
        <w:tc>
          <w:tcPr>
            <w:tcW w:type="auto" w:w="1728"/>
          </w:tcPr>
          <w:p>
            <w:r>
              <w:t>199100</w:t>
            </w:r>
          </w:p>
        </w:tc>
        <w:tc>
          <w:tcPr>
            <w:tcW w:type="auto" w:w="1728"/>
          </w:tcPr>
          <w:p>
            <w:r>
              <w:t>verb</w:t>
            </w:r>
          </w:p>
        </w:tc>
        <w:tc>
          <w:tcPr>
            <w:tcW w:type="auto" w:w="1728"/>
          </w:tcPr>
          <w:p>
            <w:r>
              <w:t xml:space="preserve">יָּנ֣וּסוּ </w:t>
            </w:r>
          </w:p>
        </w:tc>
        <w:tc>
          <w:tcPr>
            <w:tcW w:type="auto" w:w="1728"/>
          </w:tcPr>
          <w:p>
            <w:r/>
          </w:p>
        </w:tc>
      </w:tr>
    </w:tbl>
    <w:p>
      <w:r>
        <w:br/>
      </w:r>
    </w:p>
    <w:p>
      <w:pPr>
        <w:pStyle w:val="Reference"/>
      </w:pPr>
      <w:hyperlink r:id="rId1701">
        <w:r>
          <w:rPr/>
          <w:t>341243, 2_Kings 7:9</w:t>
        </w:r>
      </w:hyperlink>
    </w:p>
    <w:p>
      <w:pPr>
        <w:pStyle w:val="Hebrew"/>
      </w:pPr>
      <w:r>
        <w:t xml:space="preserve">וְעַתָּה֙ </w:t>
      </w:r>
    </w:p>
    <w:p>
      <w:pPr>
        <w:pStyle w:val="Hebrew"/>
      </w:pPr>
      <w:r>
        <w:rPr>
          <w:color w:val="FF0000"/>
          <w:vertAlign w:val="superscript"/>
          <w:rtl/>
        </w:rPr>
        <w:t>199198</w:t>
      </w:r>
      <w:r>
        <w:rPr>
          <w:rFonts w:ascii="Times New Roman" w:hAnsi="Times New Roman"/>
          <w:color w:val="828282"/>
          <w:rtl/>
        </w:rPr>
        <w:t>וְ</w:t>
      </w:r>
      <w:r>
        <w:rPr>
          <w:color w:val="FF0000"/>
          <w:vertAlign w:val="superscript"/>
          <w:rtl/>
        </w:rPr>
        <w:t>199199</w:t>
      </w:r>
      <w:r>
        <w:rPr>
          <w:rFonts w:ascii="Times New Roman" w:hAnsi="Times New Roman"/>
          <w:color w:val="828282"/>
          <w:rtl/>
        </w:rPr>
        <w:t xml:space="preserve">עַתָּה֙ </w:t>
      </w:r>
    </w:p>
    <w:p>
      <w:pPr>
        <w:pStyle w:val="Hebrew"/>
      </w:pPr>
      <w:r>
        <w:rPr>
          <w:color w:val="828282"/>
        </w:rPr>
        <w:t xml:space="preserve">וַיֹּאמְרוּ֩ אִ֨ישׁ אֶל־רֵעֵ֜הוּ לֹֽא־כֵ֣ן׀ אֲנַ֣חְנוּ עֹשִׂ֗ים הַיֹּ֤ום הַזֶּה֙ יֹום־בְּשֹׂרָ֣ה ה֔וּא וַאֲנַ֣חְנוּ מַחְשִׁ֗ים וְחִכִּ֛ינוּ עַד־אֹ֥ור הַבֹּ֖קֶר וּמְצָאָ֣נוּ עָוֹ֑ון וְעַתָּה֙ לְכ֣וּ וְנָבֹ֔אָה וְנַגִּ֖ידָה בֵּ֥ית הַמֶּֽלֶךְ׃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341243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341243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500930</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702">
        <w:r>
          <w:rPr/>
          <w:t>341258, 2_Kings 7:12</w:t>
        </w:r>
      </w:hyperlink>
    </w:p>
    <w:p>
      <w:pPr>
        <w:pStyle w:val="Hebrew"/>
      </w:pPr>
      <w:r>
        <w:t xml:space="preserve">וַיָּ֨קָם הַמֶּ֜לֶךְ לַ֗יְלָה </w:t>
      </w:r>
    </w:p>
    <w:p>
      <w:pPr>
        <w:pStyle w:val="Hebrew"/>
      </w:pPr>
      <w:r>
        <w:rPr>
          <w:color w:val="FF0000"/>
          <w:vertAlign w:val="superscript"/>
          <w:rtl/>
        </w:rPr>
        <w:t>199257</w:t>
      </w:r>
      <w:r>
        <w:rPr>
          <w:rFonts w:ascii="Times New Roman" w:hAnsi="Times New Roman"/>
          <w:color w:val="828282"/>
          <w:rtl/>
        </w:rPr>
        <w:t>וַ</w:t>
      </w:r>
      <w:r>
        <w:rPr>
          <w:color w:val="FF0000"/>
          <w:vertAlign w:val="superscript"/>
          <w:rtl/>
        </w:rPr>
        <w:t>199258</w:t>
      </w:r>
      <w:r>
        <w:rPr>
          <w:rFonts w:ascii="Times New Roman" w:hAnsi="Times New Roman"/>
          <w:color w:val="828282"/>
          <w:rtl/>
        </w:rPr>
        <w:t xml:space="preserve">יָּ֨קָם </w:t>
      </w:r>
      <w:r>
        <w:rPr>
          <w:color w:val="FF0000"/>
          <w:vertAlign w:val="superscript"/>
          <w:rtl/>
        </w:rPr>
        <w:t>199259</w:t>
      </w:r>
      <w:r>
        <w:rPr>
          <w:rFonts w:ascii="Times New Roman" w:hAnsi="Times New Roman"/>
          <w:color w:val="828282"/>
          <w:rtl/>
        </w:rPr>
        <w:t>הַ</w:t>
      </w:r>
      <w:r>
        <w:rPr>
          <w:color w:val="FF0000"/>
          <w:vertAlign w:val="superscript"/>
          <w:rtl/>
        </w:rPr>
        <w:t>199260</w:t>
      </w:r>
      <w:r>
        <w:rPr>
          <w:rFonts w:ascii="Times New Roman" w:hAnsi="Times New Roman"/>
          <w:color w:val="828282"/>
          <w:rtl/>
        </w:rPr>
        <w:t xml:space="preserve">מֶּ֜לֶךְ </w:t>
      </w:r>
      <w:r>
        <w:rPr>
          <w:color w:val="FF0000"/>
          <w:vertAlign w:val="superscript"/>
          <w:rtl/>
        </w:rPr>
        <w:t>199261</w:t>
      </w:r>
      <w:r>
        <w:rPr>
          <w:rFonts w:ascii="Times New Roman" w:hAnsi="Times New Roman"/>
          <w:color w:val="828282"/>
          <w:rtl/>
        </w:rPr>
        <w:t xml:space="preserve">לַ֗יְלָה </w:t>
      </w:r>
    </w:p>
    <w:p>
      <w:pPr>
        <w:pStyle w:val="Hebrew"/>
      </w:pPr>
      <w:r>
        <w:rPr>
          <w:color w:val="828282"/>
        </w:rPr>
        <w:t xml:space="preserve">וַיָּ֨קָם הַמֶּ֜לֶךְ לַ֗יְלָה וַיֹּ֨אמֶר֙ אֶל־עֲבָדָ֔יו אַגִּֽידָה־נָּ֣א לָכֶ֔ם אֵ֛ת אֲשֶׁר־עָ֥שׂוּ לָ֖נוּ אֲרָ֑ם יָדְע֞וּ כִּי־רְעֵבִ֣ים אֲנַ֗חְנוּ וַיֵּצְא֤וּ מִן־הַֽמַּחֲנֶה֙ לְהֵחָבֵ֤ה בַשָּׂדֶה֙ לֵאמֹ֔ר כִּֽי־יֵצְא֤וּ מִן־הָעִיר֙ וְנִתְפְּשֵׂ֣ם חַיִּ֔ים וְאֶל־הָעִ֖יר נָבֹֽא׃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341258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341258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500969</w:t>
            </w:r>
          </w:p>
        </w:tc>
        <w:tc>
          <w:tcPr>
            <w:tcW w:type="auto" w:w="1728"/>
          </w:tcPr>
          <w:p>
            <w:r>
              <w:t>time_phrase</w:t>
            </w:r>
          </w:p>
        </w:tc>
        <w:tc>
          <w:tcPr>
            <w:tcW w:type="auto" w:w="1728"/>
          </w:tcPr>
          <w:p>
            <w:r>
              <w:t xml:space="preserve">לַ֗יְלָה </w:t>
            </w:r>
          </w:p>
        </w:tc>
        <w:tc>
          <w:tcPr>
            <w:tcW w:type="auto" w:w="1728"/>
          </w:tcPr>
          <w:p>
            <w:r/>
          </w:p>
        </w:tc>
      </w:tr>
      <w:tr>
        <w:tc>
          <w:tcPr>
            <w:tcW w:type="auto" w:w="1728"/>
          </w:tcPr>
          <w:p>
            <w:r>
              <w:t>tense</w:t>
            </w:r>
          </w:p>
        </w:tc>
        <w:tc>
          <w:tcPr>
            <w:tcW w:type="auto" w:w="1728"/>
          </w:tcPr>
          <w:p>
            <w:r>
              <w:t>199258</w:t>
            </w:r>
          </w:p>
        </w:tc>
        <w:tc>
          <w:tcPr>
            <w:tcW w:type="auto" w:w="1728"/>
          </w:tcPr>
          <w:p>
            <w:r>
              <w:t>verb</w:t>
            </w:r>
          </w:p>
        </w:tc>
        <w:tc>
          <w:tcPr>
            <w:tcW w:type="auto" w:w="1728"/>
          </w:tcPr>
          <w:p>
            <w:r>
              <w:t xml:space="preserve">יָּ֨קָם </w:t>
            </w:r>
          </w:p>
        </w:tc>
        <w:tc>
          <w:tcPr>
            <w:tcW w:type="auto" w:w="1728"/>
          </w:tcPr>
          <w:p>
            <w:r/>
          </w:p>
        </w:tc>
      </w:tr>
    </w:tbl>
    <w:p>
      <w:r>
        <w:br/>
      </w:r>
    </w:p>
    <w:p>
      <w:pPr>
        <w:pStyle w:val="Reference"/>
      </w:pPr>
      <w:hyperlink r:id="rId1703">
        <w:r>
          <w:rPr/>
          <w:t>341306, 2_Kings 7:18</w:t>
        </w:r>
      </w:hyperlink>
    </w:p>
    <w:p>
      <w:pPr>
        <w:pStyle w:val="Hebrew"/>
      </w:pPr>
      <w:r>
        <w:t xml:space="preserve">וּֽסְאָה־סֹ֨לֶת֙ בְּשֶׁ֔קֶל יִהְיֶה֙ כָּעֵ֣ת מָחָ֔ר בְּשַׁ֖עַר שֹׁמְרֹֽון׃ </w:t>
      </w:r>
    </w:p>
    <w:p>
      <w:pPr>
        <w:pStyle w:val="Hebrew"/>
      </w:pPr>
      <w:r>
        <w:rPr>
          <w:color w:val="FF0000"/>
          <w:vertAlign w:val="superscript"/>
          <w:rtl/>
        </w:rPr>
        <w:t>199462</w:t>
      </w:r>
      <w:r>
        <w:rPr>
          <w:rFonts w:ascii="Times New Roman" w:hAnsi="Times New Roman"/>
          <w:color w:val="828282"/>
          <w:rtl/>
        </w:rPr>
        <w:t>וּֽ</w:t>
      </w:r>
      <w:r>
        <w:rPr>
          <w:color w:val="FF0000"/>
          <w:vertAlign w:val="superscript"/>
          <w:rtl/>
        </w:rPr>
        <w:t>199463</w:t>
      </w:r>
      <w:r>
        <w:rPr>
          <w:rFonts w:ascii="Times New Roman" w:hAnsi="Times New Roman"/>
          <w:color w:val="828282"/>
          <w:rtl/>
        </w:rPr>
        <w:t>סְאָה־</w:t>
      </w:r>
      <w:r>
        <w:rPr>
          <w:color w:val="FF0000"/>
          <w:vertAlign w:val="superscript"/>
          <w:rtl/>
        </w:rPr>
        <w:t>199464</w:t>
      </w:r>
      <w:r>
        <w:rPr>
          <w:rFonts w:ascii="Times New Roman" w:hAnsi="Times New Roman"/>
          <w:color w:val="828282"/>
          <w:rtl/>
        </w:rPr>
        <w:t xml:space="preserve">סֹ֨לֶת֙ </w:t>
      </w:r>
      <w:r>
        <w:rPr>
          <w:color w:val="FF0000"/>
          <w:vertAlign w:val="superscript"/>
          <w:rtl/>
        </w:rPr>
        <w:t>199465</w:t>
      </w:r>
      <w:r>
        <w:rPr>
          <w:rFonts w:ascii="Times New Roman" w:hAnsi="Times New Roman"/>
          <w:color w:val="828282"/>
          <w:rtl/>
        </w:rPr>
        <w:t>בְּ</w:t>
      </w:r>
      <w:r>
        <w:rPr>
          <w:color w:val="FF0000"/>
          <w:vertAlign w:val="superscript"/>
          <w:rtl/>
        </w:rPr>
        <w:t>199466</w:t>
      </w:r>
      <w:r>
        <w:rPr>
          <w:rFonts w:ascii="Times New Roman" w:hAnsi="Times New Roman"/>
          <w:color w:val="828282"/>
          <w:rtl/>
        </w:rPr>
        <w:t xml:space="preserve">שֶׁ֔קֶל </w:t>
      </w:r>
      <w:r>
        <w:rPr>
          <w:color w:val="FF0000"/>
          <w:vertAlign w:val="superscript"/>
          <w:rtl/>
        </w:rPr>
        <w:t>199467</w:t>
      </w:r>
      <w:r>
        <w:rPr>
          <w:rFonts w:ascii="Times New Roman" w:hAnsi="Times New Roman"/>
          <w:color w:val="828282"/>
          <w:rtl/>
        </w:rPr>
        <w:t xml:space="preserve">יִהְיֶה֙ </w:t>
      </w:r>
      <w:r>
        <w:rPr>
          <w:color w:val="FF0000"/>
          <w:vertAlign w:val="superscript"/>
          <w:rtl/>
        </w:rPr>
        <w:t>199468</w:t>
      </w:r>
      <w:r>
        <w:rPr>
          <w:rFonts w:ascii="Times New Roman" w:hAnsi="Times New Roman"/>
          <w:color w:val="828282"/>
          <w:rtl/>
        </w:rPr>
        <w:t>כָּ</w:t>
      </w:r>
      <w:r>
        <w:rPr>
          <w:color w:val="FF0000"/>
          <w:vertAlign w:val="superscript"/>
          <w:rtl/>
        </w:rPr>
        <w:t>199469</w:t>
      </w:r>
      <w:r>
        <w:rPr>
          <w:rFonts w:ascii="Times New Roman" w:hAnsi="Times New Roman"/>
          <w:color w:val="828282"/>
          <w:rtl/>
        </w:rPr>
      </w:r>
      <w:r>
        <w:rPr>
          <w:color w:val="FF0000"/>
          <w:vertAlign w:val="superscript"/>
          <w:rtl/>
        </w:rPr>
        <w:t>199470</w:t>
      </w:r>
      <w:r>
        <w:rPr>
          <w:rFonts w:ascii="Times New Roman" w:hAnsi="Times New Roman"/>
          <w:color w:val="828282"/>
          <w:rtl/>
        </w:rPr>
        <w:t xml:space="preserve">עֵ֣ת </w:t>
      </w:r>
      <w:r>
        <w:rPr>
          <w:color w:val="FF0000"/>
          <w:vertAlign w:val="superscript"/>
          <w:rtl/>
        </w:rPr>
        <w:t>199471</w:t>
      </w:r>
      <w:r>
        <w:rPr>
          <w:rFonts w:ascii="Times New Roman" w:hAnsi="Times New Roman"/>
          <w:color w:val="828282"/>
          <w:rtl/>
        </w:rPr>
        <w:t xml:space="preserve">מָחָ֔ר </w:t>
      </w:r>
      <w:r>
        <w:rPr>
          <w:color w:val="FF0000"/>
          <w:vertAlign w:val="superscript"/>
          <w:rtl/>
        </w:rPr>
        <w:t>199472</w:t>
      </w:r>
      <w:r>
        <w:rPr>
          <w:rFonts w:ascii="Times New Roman" w:hAnsi="Times New Roman"/>
          <w:color w:val="828282"/>
          <w:rtl/>
        </w:rPr>
        <w:t>בְּ</w:t>
      </w:r>
      <w:r>
        <w:rPr>
          <w:color w:val="FF0000"/>
          <w:vertAlign w:val="superscript"/>
          <w:rtl/>
        </w:rPr>
        <w:t>199473</w:t>
      </w:r>
      <w:r>
        <w:rPr>
          <w:rFonts w:ascii="Times New Roman" w:hAnsi="Times New Roman"/>
          <w:color w:val="828282"/>
          <w:rtl/>
        </w:rPr>
        <w:t xml:space="preserve">שַׁ֖עַר </w:t>
      </w:r>
      <w:r>
        <w:rPr>
          <w:color w:val="FF0000"/>
          <w:vertAlign w:val="superscript"/>
          <w:rtl/>
        </w:rPr>
        <w:t>199474</w:t>
      </w:r>
      <w:r>
        <w:rPr>
          <w:rFonts w:ascii="Times New Roman" w:hAnsi="Times New Roman"/>
          <w:color w:val="828282"/>
          <w:rtl/>
        </w:rPr>
        <w:t xml:space="preserve">שֹׁמְרֹֽון׃ </w:t>
      </w:r>
    </w:p>
    <w:p>
      <w:pPr>
        <w:pStyle w:val="Hebrew"/>
      </w:pPr>
      <w:r>
        <w:rPr>
          <w:color w:val="828282"/>
        </w:rPr>
        <w:t xml:space="preserve">וַיְהִ֗י כְּדַבֵּר֙ אִ֣ישׁ הָאֱלֹהִ֔ים אֶל־הַמֶּ֖לֶךְ לֵאמֹ֑ר סָאתַ֨יִם שְׂעֹרִ֜ים בְּשֶׁ֗קֶל וּֽסְאָה־סֹ֨לֶת֙ בְּשֶׁ֔קֶל יִהְיֶה֙ כָּעֵ֣ת מָחָ֔ר בְּשַׁ֖עַר שֹׁמְרֹֽון׃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341306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341306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501103</w:t>
            </w:r>
          </w:p>
        </w:tc>
        <w:tc>
          <w:tcPr>
            <w:tcW w:type="auto" w:w="1728"/>
          </w:tcPr>
          <w:p>
            <w:r>
              <w:t>time_phrase</w:t>
            </w:r>
          </w:p>
        </w:tc>
        <w:tc>
          <w:tcPr>
            <w:tcW w:type="auto" w:w="1728"/>
          </w:tcPr>
          <w:p>
            <w:r>
              <w:t xml:space="preserve">כָּעֵ֣ת מָחָ֔ר </w:t>
            </w:r>
          </w:p>
        </w:tc>
        <w:tc>
          <w:tcPr>
            <w:tcW w:type="auto" w:w="1728"/>
          </w:tcPr>
          <w:p>
            <w:r/>
          </w:p>
        </w:tc>
      </w:tr>
      <w:tr>
        <w:tc>
          <w:tcPr>
            <w:tcW w:type="auto" w:w="1728"/>
          </w:tcPr>
          <w:p>
            <w:r>
              <w:t>tense</w:t>
            </w:r>
          </w:p>
        </w:tc>
        <w:tc>
          <w:tcPr>
            <w:tcW w:type="auto" w:w="1728"/>
          </w:tcPr>
          <w:p>
            <w:r>
              <w:t>199467</w:t>
            </w:r>
          </w:p>
        </w:tc>
        <w:tc>
          <w:tcPr>
            <w:tcW w:type="auto" w:w="1728"/>
          </w:tcPr>
          <w:p>
            <w:r>
              <w:t>verb</w:t>
            </w:r>
          </w:p>
        </w:tc>
        <w:tc>
          <w:tcPr>
            <w:tcW w:type="auto" w:w="1728"/>
          </w:tcPr>
          <w:p>
            <w:r>
              <w:t xml:space="preserve">יִהְיֶה֙ </w:t>
            </w:r>
          </w:p>
        </w:tc>
        <w:tc>
          <w:tcPr>
            <w:tcW w:type="auto" w:w="1728"/>
          </w:tcPr>
          <w:p>
            <w:r/>
          </w:p>
        </w:tc>
      </w:tr>
    </w:tbl>
    <w:p>
      <w:r>
        <w:br/>
      </w:r>
    </w:p>
    <w:p>
      <w:pPr>
        <w:pStyle w:val="Reference"/>
      </w:pPr>
      <w:hyperlink r:id="rId1704">
        <w:r>
          <w:rPr/>
          <w:t>341325, 2_Kings 8:1</w:t>
        </w:r>
      </w:hyperlink>
    </w:p>
    <w:p>
      <w:pPr>
        <w:pStyle w:val="Hebrew"/>
      </w:pPr>
      <w:r>
        <w:t xml:space="preserve">וְגַם־בָּ֥א אֶל־הָאָ֖רֶץ שֶׁ֥בַע שָׁנִֽים׃ </w:t>
      </w:r>
    </w:p>
    <w:p>
      <w:pPr>
        <w:pStyle w:val="Hebrew"/>
      </w:pPr>
      <w:r>
        <w:rPr>
          <w:color w:val="FF0000"/>
          <w:vertAlign w:val="superscript"/>
          <w:rtl/>
        </w:rPr>
        <w:t>199554</w:t>
      </w:r>
      <w:r>
        <w:rPr>
          <w:rFonts w:ascii="Times New Roman" w:hAnsi="Times New Roman"/>
          <w:color w:val="828282"/>
          <w:rtl/>
        </w:rPr>
        <w:t>וְ</w:t>
      </w:r>
      <w:r>
        <w:rPr>
          <w:color w:val="FF0000"/>
          <w:vertAlign w:val="superscript"/>
          <w:rtl/>
        </w:rPr>
        <w:t>199555</w:t>
      </w:r>
      <w:r>
        <w:rPr>
          <w:rFonts w:ascii="Times New Roman" w:hAnsi="Times New Roman"/>
          <w:color w:val="828282"/>
          <w:rtl/>
        </w:rPr>
        <w:t>גַם־</w:t>
      </w:r>
      <w:r>
        <w:rPr>
          <w:color w:val="FF0000"/>
          <w:vertAlign w:val="superscript"/>
          <w:rtl/>
        </w:rPr>
        <w:t>199556</w:t>
      </w:r>
      <w:r>
        <w:rPr>
          <w:rFonts w:ascii="Times New Roman" w:hAnsi="Times New Roman"/>
          <w:color w:val="828282"/>
          <w:rtl/>
        </w:rPr>
        <w:t xml:space="preserve">בָּ֥א </w:t>
      </w:r>
      <w:r>
        <w:rPr>
          <w:color w:val="FF0000"/>
          <w:vertAlign w:val="superscript"/>
          <w:rtl/>
        </w:rPr>
        <w:t>199557</w:t>
      </w:r>
      <w:r>
        <w:rPr>
          <w:rFonts w:ascii="Times New Roman" w:hAnsi="Times New Roman"/>
          <w:color w:val="828282"/>
          <w:rtl/>
        </w:rPr>
        <w:t>אֶל־</w:t>
      </w:r>
      <w:r>
        <w:rPr>
          <w:color w:val="FF0000"/>
          <w:vertAlign w:val="superscript"/>
          <w:rtl/>
        </w:rPr>
        <w:t>199558</w:t>
      </w:r>
      <w:r>
        <w:rPr>
          <w:rFonts w:ascii="Times New Roman" w:hAnsi="Times New Roman"/>
          <w:color w:val="828282"/>
          <w:rtl/>
        </w:rPr>
        <w:t>הָ</w:t>
      </w:r>
      <w:r>
        <w:rPr>
          <w:color w:val="FF0000"/>
          <w:vertAlign w:val="superscript"/>
          <w:rtl/>
        </w:rPr>
        <w:t>199559</w:t>
      </w:r>
      <w:r>
        <w:rPr>
          <w:rFonts w:ascii="Times New Roman" w:hAnsi="Times New Roman"/>
          <w:color w:val="828282"/>
          <w:rtl/>
        </w:rPr>
        <w:t xml:space="preserve">אָ֖רֶץ </w:t>
      </w:r>
      <w:r>
        <w:rPr>
          <w:color w:val="FF0000"/>
          <w:vertAlign w:val="superscript"/>
          <w:rtl/>
        </w:rPr>
        <w:t>199560</w:t>
      </w:r>
      <w:r>
        <w:rPr>
          <w:rFonts w:ascii="Times New Roman" w:hAnsi="Times New Roman"/>
          <w:color w:val="828282"/>
          <w:rtl/>
        </w:rPr>
        <w:t xml:space="preserve">שֶׁ֥בַע </w:t>
      </w:r>
      <w:r>
        <w:rPr>
          <w:color w:val="FF0000"/>
          <w:vertAlign w:val="superscript"/>
          <w:rtl/>
        </w:rPr>
        <w:t>199561</w:t>
      </w:r>
      <w:r>
        <w:rPr>
          <w:rFonts w:ascii="Times New Roman" w:hAnsi="Times New Roman"/>
          <w:color w:val="828282"/>
          <w:rtl/>
        </w:rPr>
        <w:t xml:space="preserve">שָׁנִֽים׃ </w:t>
      </w:r>
    </w:p>
    <w:p>
      <w:pPr>
        <w:pStyle w:val="Hebrew"/>
      </w:pPr>
      <w:r>
        <w:rPr>
          <w:color w:val="828282"/>
        </w:rPr>
        <w:t xml:space="preserve">וֶאֱלִישָׁ֡ע דִּבֶּ֣ר אֶל־הָאִשָּׁה֩ אֲשֶׁר־הֶחֱיָ֨ה אֶת־בְּנָ֜הּ לֵאמֹ֗ר ק֤וּמִי וּלְכִי֙ אַ֣תְּ וּבֵיתֵ֔ךְ וְג֖וּרִי בַּאֲשֶׁ֣ר תָּג֑וּרִי כִּֽי־קָרָ֤א יְהוָה֙ לָֽרָעָ֔ב וְגַם־בָּ֥א אֶל־הָאָ֖רֶץ שֶׁ֥בַע שָׁנִֽים׃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341325</w:t>
            </w:r>
          </w:p>
        </w:tc>
        <w:tc>
          <w:tcPr>
            <w:tcW w:type="auto" w:w="1728"/>
          </w:tcPr>
          <w:p>
            <w:r>
              <w:t>time_clause</w:t>
            </w:r>
          </w:p>
        </w:tc>
        <w:tc>
          <w:tcPr>
            <w:tcW w:type="auto" w:w="1728"/>
          </w:tcPr>
          <w:p>
            <w:r>
              <w:t>[clause]</w:t>
            </w:r>
          </w:p>
        </w:tc>
        <w:tc>
          <w:tcPr>
            <w:tcW w:type="auto" w:w="1728"/>
          </w:tcPr>
          <w:p>
            <w:r>
              <w:t>ach_di</w:t>
            </w:r>
          </w:p>
        </w:tc>
      </w:tr>
      <w:tr>
        <w:tc>
          <w:tcPr>
            <w:tcW w:type="auto" w:w="1728"/>
          </w:tcPr>
          <w:p>
            <w:r>
              <w:t>cl_type</w:t>
            </w:r>
          </w:p>
        </w:tc>
        <w:tc>
          <w:tcPr>
            <w:tcW w:type="auto" w:w="1728"/>
          </w:tcPr>
          <w:p>
            <w:r>
              <w:t>341325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501164</w:t>
            </w:r>
          </w:p>
        </w:tc>
        <w:tc>
          <w:tcPr>
            <w:tcW w:type="auto" w:w="1728"/>
          </w:tcPr>
          <w:p>
            <w:r>
              <w:t>time_phrase</w:t>
            </w:r>
          </w:p>
        </w:tc>
        <w:tc>
          <w:tcPr>
            <w:tcW w:type="auto" w:w="1728"/>
          </w:tcPr>
          <w:p>
            <w:r>
              <w:t xml:space="preserve">שֶׁ֥בַע שָׁנִֽים׃ </w:t>
            </w:r>
          </w:p>
        </w:tc>
        <w:tc>
          <w:tcPr>
            <w:tcW w:type="auto" w:w="1728"/>
          </w:tcPr>
          <w:p>
            <w:r/>
          </w:p>
        </w:tc>
      </w:tr>
      <w:tr>
        <w:tc>
          <w:tcPr>
            <w:tcW w:type="auto" w:w="1728"/>
          </w:tcPr>
          <w:p>
            <w:r>
              <w:t>tense</w:t>
            </w:r>
          </w:p>
        </w:tc>
        <w:tc>
          <w:tcPr>
            <w:tcW w:type="auto" w:w="1728"/>
          </w:tcPr>
          <w:p>
            <w:r>
              <w:t>199556</w:t>
            </w:r>
          </w:p>
        </w:tc>
        <w:tc>
          <w:tcPr>
            <w:tcW w:type="auto" w:w="1728"/>
          </w:tcPr>
          <w:p>
            <w:r>
              <w:t>verb</w:t>
            </w:r>
          </w:p>
        </w:tc>
        <w:tc>
          <w:tcPr>
            <w:tcW w:type="auto" w:w="1728"/>
          </w:tcPr>
          <w:p>
            <w:r>
              <w:t xml:space="preserve">בָּ֥א </w:t>
            </w:r>
          </w:p>
        </w:tc>
        <w:tc>
          <w:tcPr>
            <w:tcW w:type="auto" w:w="1728"/>
          </w:tcPr>
          <w:p>
            <w:r/>
          </w:p>
        </w:tc>
      </w:tr>
    </w:tbl>
    <w:p>
      <w:r>
        <w:br/>
      </w:r>
    </w:p>
    <w:p>
      <w:pPr>
        <w:pStyle w:val="Reference"/>
      </w:pPr>
      <w:hyperlink r:id="rId1705">
        <w:r>
          <w:rPr/>
          <w:t>341329, 2_Kings 8:2</w:t>
        </w:r>
      </w:hyperlink>
    </w:p>
    <w:p>
      <w:pPr>
        <w:pStyle w:val="Hebrew"/>
      </w:pPr>
      <w:r>
        <w:t xml:space="preserve">וַתָּ֥גָר בְּאֶֽרֶץ־פְּלִשְׁתִּ֖ים שֶׁ֥בַע שָׁנִֽים׃ </w:t>
      </w:r>
    </w:p>
    <w:p>
      <w:pPr>
        <w:pStyle w:val="Hebrew"/>
      </w:pPr>
      <w:r>
        <w:rPr>
          <w:color w:val="FF0000"/>
          <w:vertAlign w:val="superscript"/>
          <w:rtl/>
        </w:rPr>
        <w:t>199578</w:t>
      </w:r>
      <w:r>
        <w:rPr>
          <w:rFonts w:ascii="Times New Roman" w:hAnsi="Times New Roman"/>
          <w:color w:val="828282"/>
          <w:rtl/>
        </w:rPr>
        <w:t>וַ</w:t>
      </w:r>
      <w:r>
        <w:rPr>
          <w:color w:val="FF0000"/>
          <w:vertAlign w:val="superscript"/>
          <w:rtl/>
        </w:rPr>
        <w:t>199579</w:t>
      </w:r>
      <w:r>
        <w:rPr>
          <w:rFonts w:ascii="Times New Roman" w:hAnsi="Times New Roman"/>
          <w:color w:val="828282"/>
          <w:rtl/>
        </w:rPr>
        <w:t xml:space="preserve">תָּ֥גָר </w:t>
      </w:r>
      <w:r>
        <w:rPr>
          <w:color w:val="FF0000"/>
          <w:vertAlign w:val="superscript"/>
          <w:rtl/>
        </w:rPr>
        <w:t>199580</w:t>
      </w:r>
      <w:r>
        <w:rPr>
          <w:rFonts w:ascii="Times New Roman" w:hAnsi="Times New Roman"/>
          <w:color w:val="828282"/>
          <w:rtl/>
        </w:rPr>
        <w:t>בְּ</w:t>
      </w:r>
      <w:r>
        <w:rPr>
          <w:color w:val="FF0000"/>
          <w:vertAlign w:val="superscript"/>
          <w:rtl/>
        </w:rPr>
        <w:t>199581</w:t>
      </w:r>
      <w:r>
        <w:rPr>
          <w:rFonts w:ascii="Times New Roman" w:hAnsi="Times New Roman"/>
          <w:color w:val="828282"/>
          <w:rtl/>
        </w:rPr>
        <w:t>אֶֽרֶץ־</w:t>
      </w:r>
      <w:r>
        <w:rPr>
          <w:color w:val="FF0000"/>
          <w:vertAlign w:val="superscript"/>
          <w:rtl/>
        </w:rPr>
        <w:t>199582</w:t>
      </w:r>
      <w:r>
        <w:rPr>
          <w:rFonts w:ascii="Times New Roman" w:hAnsi="Times New Roman"/>
          <w:color w:val="828282"/>
          <w:rtl/>
        </w:rPr>
        <w:t xml:space="preserve">פְּלִשְׁתִּ֖ים </w:t>
      </w:r>
      <w:r>
        <w:rPr>
          <w:color w:val="FF0000"/>
          <w:vertAlign w:val="superscript"/>
          <w:rtl/>
        </w:rPr>
        <w:t>199583</w:t>
      </w:r>
      <w:r>
        <w:rPr>
          <w:rFonts w:ascii="Times New Roman" w:hAnsi="Times New Roman"/>
          <w:color w:val="828282"/>
          <w:rtl/>
        </w:rPr>
        <w:t xml:space="preserve">שֶׁ֥בַע </w:t>
      </w:r>
      <w:r>
        <w:rPr>
          <w:color w:val="FF0000"/>
          <w:vertAlign w:val="superscript"/>
          <w:rtl/>
        </w:rPr>
        <w:t>199584</w:t>
      </w:r>
      <w:r>
        <w:rPr>
          <w:rFonts w:ascii="Times New Roman" w:hAnsi="Times New Roman"/>
          <w:color w:val="828282"/>
          <w:rtl/>
        </w:rPr>
        <w:t xml:space="preserve">שָׁנִֽים׃ </w:t>
      </w:r>
    </w:p>
    <w:p>
      <w:pPr>
        <w:pStyle w:val="Hebrew"/>
      </w:pPr>
      <w:r>
        <w:rPr>
          <w:color w:val="828282"/>
        </w:rPr>
        <w:t xml:space="preserve">וַתָּ֨קָם֙ הָֽאִשָּׁ֔ה וַתַּ֕עַשׂ כִּדְבַ֖ר אִ֣ישׁ הָאֱלֹהִ֑ים וַתֵּ֤לֶךְ הִיא֙ וּבֵיתָ֔הּ וַתָּ֥גָר בְּאֶֽרֶץ־פְּלִשְׁתִּ֖ים שֶׁ֥בַע שָׁנִֽים׃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341329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341329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501177</w:t>
            </w:r>
          </w:p>
        </w:tc>
        <w:tc>
          <w:tcPr>
            <w:tcW w:type="auto" w:w="1728"/>
          </w:tcPr>
          <w:p>
            <w:r>
              <w:t>time_phrase</w:t>
            </w:r>
          </w:p>
        </w:tc>
        <w:tc>
          <w:tcPr>
            <w:tcW w:type="auto" w:w="1728"/>
          </w:tcPr>
          <w:p>
            <w:r>
              <w:t xml:space="preserve">שֶׁ֥בַע שָׁנִֽים׃ </w:t>
            </w:r>
          </w:p>
        </w:tc>
        <w:tc>
          <w:tcPr>
            <w:tcW w:type="auto" w:w="1728"/>
          </w:tcPr>
          <w:p>
            <w:r/>
          </w:p>
        </w:tc>
      </w:tr>
      <w:tr>
        <w:tc>
          <w:tcPr>
            <w:tcW w:type="auto" w:w="1728"/>
          </w:tcPr>
          <w:p>
            <w:r>
              <w:t>tense</w:t>
            </w:r>
          </w:p>
        </w:tc>
        <w:tc>
          <w:tcPr>
            <w:tcW w:type="auto" w:w="1728"/>
          </w:tcPr>
          <w:p>
            <w:r>
              <w:t>199579</w:t>
            </w:r>
          </w:p>
        </w:tc>
        <w:tc>
          <w:tcPr>
            <w:tcW w:type="auto" w:w="1728"/>
          </w:tcPr>
          <w:p>
            <w:r>
              <w:t>verb</w:t>
            </w:r>
          </w:p>
        </w:tc>
        <w:tc>
          <w:tcPr>
            <w:tcW w:type="auto" w:w="1728"/>
          </w:tcPr>
          <w:p>
            <w:r>
              <w:t xml:space="preserve">תָּ֥גָר </w:t>
            </w:r>
          </w:p>
        </w:tc>
        <w:tc>
          <w:tcPr>
            <w:tcW w:type="auto" w:w="1728"/>
          </w:tcPr>
          <w:p>
            <w:r/>
          </w:p>
        </w:tc>
      </w:tr>
    </w:tbl>
    <w:p>
      <w:r>
        <w:br/>
      </w:r>
    </w:p>
    <w:p>
      <w:pPr>
        <w:pStyle w:val="Reference"/>
      </w:pPr>
      <w:hyperlink r:id="rId1706">
        <w:r>
          <w:rPr/>
          <w:t>341330, 2_Kings 8:3</w:t>
        </w:r>
      </w:hyperlink>
    </w:p>
    <w:p>
      <w:pPr>
        <w:pStyle w:val="Hebrew"/>
      </w:pPr>
      <w:r>
        <w:t xml:space="preserve">וַיְהִ֗י מִקְצֵה֙ שֶׁ֣בַע שָׁנִ֔ים </w:t>
      </w:r>
    </w:p>
    <w:p>
      <w:pPr>
        <w:pStyle w:val="Hebrew"/>
      </w:pPr>
      <w:r>
        <w:rPr>
          <w:color w:val="FF0000"/>
          <w:vertAlign w:val="superscript"/>
          <w:rtl/>
        </w:rPr>
        <w:t>199585</w:t>
      </w:r>
      <w:r>
        <w:rPr>
          <w:rFonts w:ascii="Times New Roman" w:hAnsi="Times New Roman"/>
          <w:color w:val="828282"/>
          <w:rtl/>
        </w:rPr>
        <w:t>וַ</w:t>
      </w:r>
      <w:r>
        <w:rPr>
          <w:color w:val="FF0000"/>
          <w:vertAlign w:val="superscript"/>
          <w:rtl/>
        </w:rPr>
        <w:t>199586</w:t>
      </w:r>
      <w:r>
        <w:rPr>
          <w:rFonts w:ascii="Times New Roman" w:hAnsi="Times New Roman"/>
          <w:color w:val="828282"/>
          <w:rtl/>
        </w:rPr>
        <w:t xml:space="preserve">יְהִ֗י </w:t>
      </w:r>
      <w:r>
        <w:rPr>
          <w:color w:val="FF0000"/>
          <w:vertAlign w:val="superscript"/>
          <w:rtl/>
        </w:rPr>
        <w:t>199587</w:t>
      </w:r>
      <w:r>
        <w:rPr>
          <w:rFonts w:ascii="Times New Roman" w:hAnsi="Times New Roman"/>
          <w:color w:val="828282"/>
          <w:rtl/>
        </w:rPr>
        <w:t>מִ</w:t>
      </w:r>
      <w:r>
        <w:rPr>
          <w:color w:val="FF0000"/>
          <w:vertAlign w:val="superscript"/>
          <w:rtl/>
        </w:rPr>
        <w:t>199588</w:t>
      </w:r>
      <w:r>
        <w:rPr>
          <w:rFonts w:ascii="Times New Roman" w:hAnsi="Times New Roman"/>
          <w:color w:val="828282"/>
          <w:rtl/>
        </w:rPr>
        <w:t xml:space="preserve">קְצֵה֙ </w:t>
      </w:r>
      <w:r>
        <w:rPr>
          <w:color w:val="FF0000"/>
          <w:vertAlign w:val="superscript"/>
          <w:rtl/>
        </w:rPr>
        <w:t>199589</w:t>
      </w:r>
      <w:r>
        <w:rPr>
          <w:rFonts w:ascii="Times New Roman" w:hAnsi="Times New Roman"/>
          <w:color w:val="828282"/>
          <w:rtl/>
        </w:rPr>
        <w:t xml:space="preserve">שֶׁ֣בַע </w:t>
      </w:r>
      <w:r>
        <w:rPr>
          <w:color w:val="FF0000"/>
          <w:vertAlign w:val="superscript"/>
          <w:rtl/>
        </w:rPr>
        <w:t>199590</w:t>
      </w:r>
      <w:r>
        <w:rPr>
          <w:rFonts w:ascii="Times New Roman" w:hAnsi="Times New Roman"/>
          <w:color w:val="828282"/>
          <w:rtl/>
        </w:rPr>
        <w:t xml:space="preserve">שָׁנִ֔ים </w:t>
      </w:r>
    </w:p>
    <w:p>
      <w:pPr>
        <w:pStyle w:val="Hebrew"/>
      </w:pPr>
      <w:r>
        <w:rPr>
          <w:color w:val="828282"/>
        </w:rPr>
        <w:t xml:space="preserve">וַיְהִ֗י מִקְצֵה֙ שֶׁ֣בַע שָׁנִ֔ים וַתָּ֥שָׁב הָאִשָּׁ֖ה מֵאֶ֣רֶץ פְּלִשְׁתִּ֑ים וַתֵּצֵא֙ לִצְעֹ֣ק אֶל־הַמֶּ֔לֶךְ אֶל־בֵּיתָ֖הּ וְאֶל־שָׂדָֽהּ׃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341330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341330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501180</w:t>
            </w:r>
          </w:p>
        </w:tc>
        <w:tc>
          <w:tcPr>
            <w:tcW w:type="auto" w:w="1728"/>
          </w:tcPr>
          <w:p>
            <w:r>
              <w:t>time_phrase</w:t>
            </w:r>
          </w:p>
        </w:tc>
        <w:tc>
          <w:tcPr>
            <w:tcW w:type="auto" w:w="1728"/>
          </w:tcPr>
          <w:p>
            <w:r>
              <w:t xml:space="preserve">מִקְצֵה֙ שֶׁ֣בַע שָׁנִ֔ים </w:t>
            </w:r>
          </w:p>
        </w:tc>
        <w:tc>
          <w:tcPr>
            <w:tcW w:type="auto" w:w="1728"/>
          </w:tcPr>
          <w:p>
            <w:r/>
          </w:p>
        </w:tc>
      </w:tr>
      <w:tr>
        <w:tc>
          <w:tcPr>
            <w:tcW w:type="auto" w:w="1728"/>
          </w:tcPr>
          <w:p>
            <w:r>
              <w:t>tense</w:t>
            </w:r>
          </w:p>
        </w:tc>
        <w:tc>
          <w:tcPr>
            <w:tcW w:type="auto" w:w="1728"/>
          </w:tcPr>
          <w:p>
            <w:r>
              <w:t>199586</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707">
        <w:r>
          <w:rPr/>
          <w:t>341409, 2_Kings 8:15</w:t>
        </w:r>
      </w:hyperlink>
    </w:p>
    <w:p>
      <w:pPr>
        <w:pStyle w:val="Hebrew"/>
      </w:pPr>
      <w:r>
        <w:t xml:space="preserve">וַיְהִ֣י מִֽמָּחֳרָ֗ת </w:t>
      </w:r>
    </w:p>
    <w:p>
      <w:pPr>
        <w:pStyle w:val="Hebrew"/>
      </w:pPr>
      <w:r>
        <w:rPr>
          <w:color w:val="FF0000"/>
          <w:vertAlign w:val="superscript"/>
          <w:rtl/>
        </w:rPr>
        <w:t>199913</w:t>
      </w:r>
      <w:r>
        <w:rPr>
          <w:rFonts w:ascii="Times New Roman" w:hAnsi="Times New Roman"/>
          <w:color w:val="828282"/>
          <w:rtl/>
        </w:rPr>
        <w:t>וַ</w:t>
      </w:r>
      <w:r>
        <w:rPr>
          <w:color w:val="FF0000"/>
          <w:vertAlign w:val="superscript"/>
          <w:rtl/>
        </w:rPr>
        <w:t>199914</w:t>
      </w:r>
      <w:r>
        <w:rPr>
          <w:rFonts w:ascii="Times New Roman" w:hAnsi="Times New Roman"/>
          <w:color w:val="828282"/>
          <w:rtl/>
        </w:rPr>
        <w:t xml:space="preserve">יְהִ֣י </w:t>
      </w:r>
      <w:r>
        <w:rPr>
          <w:color w:val="FF0000"/>
          <w:vertAlign w:val="superscript"/>
          <w:rtl/>
        </w:rPr>
        <w:t>199915</w:t>
      </w:r>
      <w:r>
        <w:rPr>
          <w:rFonts w:ascii="Times New Roman" w:hAnsi="Times New Roman"/>
          <w:color w:val="828282"/>
          <w:rtl/>
        </w:rPr>
        <w:t>מִֽ</w:t>
      </w:r>
      <w:r>
        <w:rPr>
          <w:color w:val="FF0000"/>
          <w:vertAlign w:val="superscript"/>
          <w:rtl/>
        </w:rPr>
        <w:t>199916</w:t>
      </w:r>
      <w:r>
        <w:rPr>
          <w:rFonts w:ascii="Times New Roman" w:hAnsi="Times New Roman"/>
          <w:color w:val="828282"/>
          <w:rtl/>
        </w:rPr>
        <w:t xml:space="preserve">מָּחֳרָ֗ת </w:t>
      </w:r>
    </w:p>
    <w:p>
      <w:pPr>
        <w:pStyle w:val="Hebrew"/>
      </w:pPr>
      <w:r>
        <w:rPr>
          <w:color w:val="828282"/>
        </w:rPr>
        <w:t xml:space="preserve">וַיְהִ֣י מִֽמָּחֳרָ֗ת וַיִּקַּ֤ח הַמַּכְבֵּר֙ וַיִּטְבֹּ֣ל בַּמַּ֔יִם וַיִּפְרֹ֥שׂ עַל־פָּנָ֖יו וַיָּמֹ֑ת וַיִּמְלֹ֥ךְ חֲזָהאֵ֖ל תַּחְתָּֽיו׃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341409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341409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501396</w:t>
            </w:r>
          </w:p>
        </w:tc>
        <w:tc>
          <w:tcPr>
            <w:tcW w:type="auto" w:w="1728"/>
          </w:tcPr>
          <w:p>
            <w:r>
              <w:t>time_phrase</w:t>
            </w:r>
          </w:p>
        </w:tc>
        <w:tc>
          <w:tcPr>
            <w:tcW w:type="auto" w:w="1728"/>
          </w:tcPr>
          <w:p>
            <w:r>
              <w:t xml:space="preserve">מִֽמָּחֳרָ֗ת </w:t>
            </w:r>
          </w:p>
        </w:tc>
        <w:tc>
          <w:tcPr>
            <w:tcW w:type="auto" w:w="1728"/>
          </w:tcPr>
          <w:p>
            <w:r/>
          </w:p>
        </w:tc>
      </w:tr>
      <w:tr>
        <w:tc>
          <w:tcPr>
            <w:tcW w:type="auto" w:w="1728"/>
          </w:tcPr>
          <w:p>
            <w:r>
              <w:t>tense</w:t>
            </w:r>
          </w:p>
        </w:tc>
        <w:tc>
          <w:tcPr>
            <w:tcW w:type="auto" w:w="1728"/>
          </w:tcPr>
          <w:p>
            <w:r>
              <w:t>199914</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708">
        <w:r>
          <w:rPr/>
          <w:t>341415, 2_Kings 8:16</w:t>
        </w:r>
      </w:hyperlink>
    </w:p>
    <w:p>
      <w:pPr>
        <w:pStyle w:val="Hebrew"/>
      </w:pPr>
      <w:r>
        <w:t xml:space="preserve">וּבִשְׁנַ֣ת חָמֵ֗שׁ לְיֹורָ֤ם בֶּן־אַחְאָב֙ מֶ֣לֶךְ יִשְׂרָאֵ֔ל מָלַ֛ךְ יְהֹורָ֥ם בֶּן־יְהֹושָׁפָ֖ט מֶ֥לֶךְ יְהוּדָֽה׃ </w:t>
      </w:r>
    </w:p>
    <w:p>
      <w:pPr>
        <w:pStyle w:val="Hebrew"/>
      </w:pPr>
      <w:r>
        <w:rPr>
          <w:color w:val="FF0000"/>
          <w:vertAlign w:val="superscript"/>
          <w:rtl/>
        </w:rPr>
        <w:t>199936</w:t>
      </w:r>
      <w:r>
        <w:rPr>
          <w:rFonts w:ascii="Times New Roman" w:hAnsi="Times New Roman"/>
          <w:color w:val="828282"/>
          <w:rtl/>
        </w:rPr>
        <w:t>וּ</w:t>
      </w:r>
      <w:r>
        <w:rPr>
          <w:color w:val="FF0000"/>
          <w:vertAlign w:val="superscript"/>
          <w:rtl/>
        </w:rPr>
        <w:t>199937</w:t>
      </w:r>
      <w:r>
        <w:rPr>
          <w:rFonts w:ascii="Times New Roman" w:hAnsi="Times New Roman"/>
          <w:color w:val="828282"/>
          <w:rtl/>
        </w:rPr>
        <w:t>בִ</w:t>
      </w:r>
      <w:r>
        <w:rPr>
          <w:color w:val="FF0000"/>
          <w:vertAlign w:val="superscript"/>
          <w:rtl/>
        </w:rPr>
        <w:t>199938</w:t>
      </w:r>
      <w:r>
        <w:rPr>
          <w:rFonts w:ascii="Times New Roman" w:hAnsi="Times New Roman"/>
          <w:color w:val="828282"/>
          <w:rtl/>
        </w:rPr>
        <w:t xml:space="preserve">שְׁנַ֣ת </w:t>
      </w:r>
      <w:r>
        <w:rPr>
          <w:color w:val="FF0000"/>
          <w:vertAlign w:val="superscript"/>
          <w:rtl/>
        </w:rPr>
        <w:t>199939</w:t>
      </w:r>
      <w:r>
        <w:rPr>
          <w:rFonts w:ascii="Times New Roman" w:hAnsi="Times New Roman"/>
          <w:color w:val="828282"/>
          <w:rtl/>
        </w:rPr>
        <w:t xml:space="preserve">חָמֵ֗שׁ </w:t>
      </w:r>
      <w:r>
        <w:rPr>
          <w:color w:val="FF0000"/>
          <w:vertAlign w:val="superscript"/>
          <w:rtl/>
        </w:rPr>
        <w:t>199940</w:t>
      </w:r>
      <w:r>
        <w:rPr>
          <w:rFonts w:ascii="Times New Roman" w:hAnsi="Times New Roman"/>
          <w:color w:val="828282"/>
          <w:rtl/>
        </w:rPr>
        <w:t>לְ</w:t>
      </w:r>
      <w:r>
        <w:rPr>
          <w:color w:val="FF0000"/>
          <w:vertAlign w:val="superscript"/>
          <w:rtl/>
        </w:rPr>
        <w:t>199941</w:t>
      </w:r>
      <w:r>
        <w:rPr>
          <w:rFonts w:ascii="Times New Roman" w:hAnsi="Times New Roman"/>
          <w:color w:val="828282"/>
          <w:rtl/>
        </w:rPr>
        <w:t xml:space="preserve">יֹורָ֤ם </w:t>
      </w:r>
      <w:r>
        <w:rPr>
          <w:color w:val="FF0000"/>
          <w:vertAlign w:val="superscript"/>
          <w:rtl/>
        </w:rPr>
        <w:t>199942</w:t>
      </w:r>
      <w:r>
        <w:rPr>
          <w:rFonts w:ascii="Times New Roman" w:hAnsi="Times New Roman"/>
          <w:color w:val="828282"/>
          <w:rtl/>
        </w:rPr>
        <w:t>בֶּן־</w:t>
      </w:r>
      <w:r>
        <w:rPr>
          <w:color w:val="FF0000"/>
          <w:vertAlign w:val="superscript"/>
          <w:rtl/>
        </w:rPr>
        <w:t>199943</w:t>
      </w:r>
      <w:r>
        <w:rPr>
          <w:rFonts w:ascii="Times New Roman" w:hAnsi="Times New Roman"/>
          <w:color w:val="828282"/>
          <w:rtl/>
        </w:rPr>
        <w:t xml:space="preserve">אַחְאָב֙ </w:t>
      </w:r>
      <w:r>
        <w:rPr>
          <w:color w:val="FF0000"/>
          <w:vertAlign w:val="superscript"/>
          <w:rtl/>
        </w:rPr>
        <w:t>199944</w:t>
      </w:r>
      <w:r>
        <w:rPr>
          <w:rFonts w:ascii="Times New Roman" w:hAnsi="Times New Roman"/>
          <w:color w:val="828282"/>
          <w:rtl/>
        </w:rPr>
        <w:t xml:space="preserve">מֶ֣לֶךְ </w:t>
      </w:r>
      <w:r>
        <w:rPr>
          <w:color w:val="FF0000"/>
          <w:vertAlign w:val="superscript"/>
          <w:rtl/>
        </w:rPr>
        <w:t>199945</w:t>
      </w:r>
      <w:r>
        <w:rPr>
          <w:rFonts w:ascii="Times New Roman" w:hAnsi="Times New Roman"/>
          <w:color w:val="828282"/>
          <w:rtl/>
        </w:rPr>
        <w:t xml:space="preserve">יִשְׂרָאֵ֔ל </w:t>
      </w:r>
      <w:r>
        <w:rPr>
          <w:color w:val="FF0000"/>
          <w:vertAlign w:val="superscript"/>
          <w:rtl/>
        </w:rPr>
        <w:t>199950</w:t>
      </w:r>
      <w:r>
        <w:rPr>
          <w:rFonts w:ascii="Times New Roman" w:hAnsi="Times New Roman"/>
          <w:color w:val="828282"/>
          <w:rtl/>
        </w:rPr>
        <w:t xml:space="preserve">מָלַ֛ךְ </w:t>
      </w:r>
      <w:r>
        <w:rPr>
          <w:color w:val="FF0000"/>
          <w:vertAlign w:val="superscript"/>
          <w:rtl/>
        </w:rPr>
        <w:t>199951</w:t>
      </w:r>
      <w:r>
        <w:rPr>
          <w:rFonts w:ascii="Times New Roman" w:hAnsi="Times New Roman"/>
          <w:color w:val="828282"/>
          <w:rtl/>
        </w:rPr>
        <w:t xml:space="preserve">יְהֹורָ֥ם </w:t>
      </w:r>
      <w:r>
        <w:rPr>
          <w:color w:val="FF0000"/>
          <w:vertAlign w:val="superscript"/>
          <w:rtl/>
        </w:rPr>
        <w:t>199952</w:t>
      </w:r>
      <w:r>
        <w:rPr>
          <w:rFonts w:ascii="Times New Roman" w:hAnsi="Times New Roman"/>
          <w:color w:val="828282"/>
          <w:rtl/>
        </w:rPr>
        <w:t>בֶּן־</w:t>
      </w:r>
      <w:r>
        <w:rPr>
          <w:color w:val="FF0000"/>
          <w:vertAlign w:val="superscript"/>
          <w:rtl/>
        </w:rPr>
        <w:t>199953</w:t>
      </w:r>
      <w:r>
        <w:rPr>
          <w:rFonts w:ascii="Times New Roman" w:hAnsi="Times New Roman"/>
          <w:color w:val="828282"/>
          <w:rtl/>
        </w:rPr>
        <w:t xml:space="preserve">יְהֹושָׁפָ֖ט </w:t>
      </w:r>
      <w:r>
        <w:rPr>
          <w:color w:val="FF0000"/>
          <w:vertAlign w:val="superscript"/>
          <w:rtl/>
        </w:rPr>
        <w:t>199954</w:t>
      </w:r>
      <w:r>
        <w:rPr>
          <w:rFonts w:ascii="Times New Roman" w:hAnsi="Times New Roman"/>
          <w:color w:val="828282"/>
          <w:rtl/>
        </w:rPr>
        <w:t xml:space="preserve">מֶ֥לֶךְ </w:t>
      </w:r>
      <w:r>
        <w:rPr>
          <w:color w:val="FF0000"/>
          <w:vertAlign w:val="superscript"/>
          <w:rtl/>
        </w:rPr>
        <w:t>199955</w:t>
      </w:r>
      <w:r>
        <w:rPr>
          <w:rFonts w:ascii="Times New Roman" w:hAnsi="Times New Roman"/>
          <w:color w:val="828282"/>
          <w:rtl/>
        </w:rPr>
        <w:t xml:space="preserve">יְהוּדָֽה׃ </w:t>
      </w:r>
    </w:p>
    <w:p>
      <w:pPr>
        <w:pStyle w:val="Hebrew"/>
      </w:pPr>
      <w:r>
        <w:rPr>
          <w:color w:val="828282"/>
        </w:rPr>
        <w:t xml:space="preserve">וּבִשְׁנַ֣ת חָמֵ֗שׁ לְיֹורָ֤ם בֶּן־אַחְאָב֙ מֶ֣לֶךְ יִשְׂרָאֵ֔ל וִיהֹושָׁפָ֖ט מֶ֣לֶךְ יְהוּדָ֑ה מָלַ֛ךְ יְהֹורָ֥ם בֶּן־יְהֹושָׁפָ֖ט מֶ֥לֶךְ יְהוּדָֽה׃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341415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341415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501413</w:t>
            </w:r>
          </w:p>
        </w:tc>
        <w:tc>
          <w:tcPr>
            <w:tcW w:type="auto" w:w="1728"/>
          </w:tcPr>
          <w:p>
            <w:r>
              <w:t>time_phrase</w:t>
            </w:r>
          </w:p>
        </w:tc>
        <w:tc>
          <w:tcPr>
            <w:tcW w:type="auto" w:w="1728"/>
          </w:tcPr>
          <w:p>
            <w:r>
              <w:t xml:space="preserve">בִשְׁנַ֣ת חָמֵ֗שׁ לְיֹורָ֤ם בֶּן־אַחְאָב֙ מֶ֣לֶךְ יִשְׂרָאֵ֔ל </w:t>
            </w:r>
          </w:p>
        </w:tc>
        <w:tc>
          <w:tcPr>
            <w:tcW w:type="auto" w:w="1728"/>
          </w:tcPr>
          <w:p>
            <w:r/>
          </w:p>
        </w:tc>
      </w:tr>
      <w:tr>
        <w:tc>
          <w:tcPr>
            <w:tcW w:type="auto" w:w="1728"/>
          </w:tcPr>
          <w:p>
            <w:r>
              <w:t>tense</w:t>
            </w:r>
          </w:p>
        </w:tc>
        <w:tc>
          <w:tcPr>
            <w:tcW w:type="auto" w:w="1728"/>
          </w:tcPr>
          <w:p>
            <w:r>
              <w:t>199950</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709">
        <w:r>
          <w:rPr/>
          <w:t>341419, 2_Kings 8:17</w:t>
        </w:r>
      </w:hyperlink>
    </w:p>
    <w:p>
      <w:pPr>
        <w:pStyle w:val="Hebrew"/>
      </w:pPr>
      <w:r>
        <w:t xml:space="preserve">וּשְׁמֹנֶ֣ה שָׁנִ֔ים מָלַ֖ךְ בִּירוּשָׁלִָֽם׃ </w:t>
      </w:r>
    </w:p>
    <w:p>
      <w:pPr>
        <w:pStyle w:val="Hebrew"/>
      </w:pPr>
      <w:r>
        <w:rPr>
          <w:color w:val="FF0000"/>
          <w:vertAlign w:val="superscript"/>
          <w:rtl/>
        </w:rPr>
        <w:t>199964</w:t>
      </w:r>
      <w:r>
        <w:rPr>
          <w:rFonts w:ascii="Times New Roman" w:hAnsi="Times New Roman"/>
          <w:color w:val="828282"/>
          <w:rtl/>
        </w:rPr>
        <w:t>וּ</w:t>
      </w:r>
      <w:r>
        <w:rPr>
          <w:color w:val="FF0000"/>
          <w:vertAlign w:val="superscript"/>
          <w:rtl/>
        </w:rPr>
        <w:t>199965</w:t>
      </w:r>
      <w:r>
        <w:rPr>
          <w:rFonts w:ascii="Times New Roman" w:hAnsi="Times New Roman"/>
          <w:color w:val="828282"/>
          <w:rtl/>
        </w:rPr>
        <w:t xml:space="preserve">שְׁמֹנֶ֣ה </w:t>
      </w:r>
      <w:r>
        <w:rPr>
          <w:color w:val="FF0000"/>
          <w:vertAlign w:val="superscript"/>
          <w:rtl/>
        </w:rPr>
        <w:t>199966</w:t>
      </w:r>
      <w:r>
        <w:rPr>
          <w:rFonts w:ascii="Times New Roman" w:hAnsi="Times New Roman"/>
          <w:color w:val="828282"/>
          <w:rtl/>
        </w:rPr>
        <w:t xml:space="preserve">שָׁנִ֔ים </w:t>
      </w:r>
      <w:r>
        <w:rPr>
          <w:color w:val="FF0000"/>
          <w:vertAlign w:val="superscript"/>
          <w:rtl/>
        </w:rPr>
        <w:t>199967</w:t>
      </w:r>
      <w:r>
        <w:rPr>
          <w:rFonts w:ascii="Times New Roman" w:hAnsi="Times New Roman"/>
          <w:color w:val="828282"/>
          <w:rtl/>
        </w:rPr>
        <w:t xml:space="preserve">מָלַ֖ךְ </w:t>
      </w:r>
      <w:r>
        <w:rPr>
          <w:color w:val="FF0000"/>
          <w:vertAlign w:val="superscript"/>
          <w:rtl/>
        </w:rPr>
        <w:t>199968</w:t>
      </w:r>
      <w:r>
        <w:rPr>
          <w:rFonts w:ascii="Times New Roman" w:hAnsi="Times New Roman"/>
          <w:color w:val="828282"/>
          <w:rtl/>
        </w:rPr>
        <w:t>בִּ</w:t>
      </w:r>
      <w:r>
        <w:rPr>
          <w:color w:val="FF0000"/>
          <w:vertAlign w:val="superscript"/>
          <w:rtl/>
        </w:rPr>
        <w:t>199969</w:t>
      </w:r>
      <w:r>
        <w:rPr>
          <w:rFonts w:ascii="Times New Roman" w:hAnsi="Times New Roman"/>
          <w:color w:val="828282"/>
          <w:rtl/>
        </w:rPr>
        <w:t xml:space="preserve">ירוּשָׁלִָֽם׃ </w:t>
      </w:r>
    </w:p>
    <w:p>
      <w:pPr>
        <w:pStyle w:val="Hebrew"/>
      </w:pPr>
      <w:r>
        <w:rPr>
          <w:color w:val="828282"/>
        </w:rPr>
        <w:t xml:space="preserve">בֶּן־שְׁלֹשִׁ֥ים וּשְׁתַּ֛יִם שָׁנָ֖ה הָיָ֣ה בְמָלְכֹ֑ו וּשְׁמֹנֶ֣ה שָׁנִ֔ים מָלַ֖ךְ בִּירוּשָׁלִָֽם׃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341419</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341419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501423</w:t>
            </w:r>
          </w:p>
        </w:tc>
        <w:tc>
          <w:tcPr>
            <w:tcW w:type="auto" w:w="1728"/>
          </w:tcPr>
          <w:p>
            <w:r>
              <w:t>time_phrase</w:t>
            </w:r>
          </w:p>
        </w:tc>
        <w:tc>
          <w:tcPr>
            <w:tcW w:type="auto" w:w="1728"/>
          </w:tcPr>
          <w:p>
            <w:r>
              <w:t xml:space="preserve">שְׁמֹנֶ֣ה שָׁנִ֔ים </w:t>
            </w:r>
          </w:p>
        </w:tc>
        <w:tc>
          <w:tcPr>
            <w:tcW w:type="auto" w:w="1728"/>
          </w:tcPr>
          <w:p>
            <w:r/>
          </w:p>
        </w:tc>
      </w:tr>
      <w:tr>
        <w:tc>
          <w:tcPr>
            <w:tcW w:type="auto" w:w="1728"/>
          </w:tcPr>
          <w:p>
            <w:r>
              <w:t>tense</w:t>
            </w:r>
          </w:p>
        </w:tc>
        <w:tc>
          <w:tcPr>
            <w:tcW w:type="auto" w:w="1728"/>
          </w:tcPr>
          <w:p>
            <w:r>
              <w:t>199967</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710">
        <w:r>
          <w:rPr/>
          <w:t>341428, 2_Kings 8:19</w:t>
        </w:r>
      </w:hyperlink>
    </w:p>
    <w:p>
      <w:pPr>
        <w:pStyle w:val="Hebrew"/>
      </w:pPr>
      <w:r>
        <w:t xml:space="preserve">לְבָנָ֖יו כָּל־הַיָּמִֽים׃ </w:t>
      </w:r>
    </w:p>
    <w:p>
      <w:pPr>
        <w:pStyle w:val="Hebrew"/>
      </w:pPr>
      <w:r>
        <w:rPr>
          <w:color w:val="FF0000"/>
          <w:vertAlign w:val="superscript"/>
          <w:rtl/>
        </w:rPr>
        <w:t>200014</w:t>
      </w:r>
      <w:r>
        <w:rPr>
          <w:rFonts w:ascii="Times New Roman" w:hAnsi="Times New Roman"/>
          <w:color w:val="828282"/>
          <w:rtl/>
        </w:rPr>
        <w:t>לְ</w:t>
      </w:r>
      <w:r>
        <w:rPr>
          <w:color w:val="FF0000"/>
          <w:vertAlign w:val="superscript"/>
          <w:rtl/>
        </w:rPr>
        <w:t>200015</w:t>
      </w:r>
      <w:r>
        <w:rPr>
          <w:rFonts w:ascii="Times New Roman" w:hAnsi="Times New Roman"/>
          <w:color w:val="828282"/>
          <w:rtl/>
        </w:rPr>
        <w:t xml:space="preserve">בָנָ֖יו </w:t>
      </w:r>
      <w:r>
        <w:rPr>
          <w:color w:val="FF0000"/>
          <w:vertAlign w:val="superscript"/>
          <w:rtl/>
        </w:rPr>
        <w:t>200016</w:t>
      </w:r>
      <w:r>
        <w:rPr>
          <w:rFonts w:ascii="Times New Roman" w:hAnsi="Times New Roman"/>
          <w:color w:val="828282"/>
          <w:rtl/>
        </w:rPr>
        <w:t>כָּל־</w:t>
      </w:r>
      <w:r>
        <w:rPr>
          <w:color w:val="FF0000"/>
          <w:vertAlign w:val="superscript"/>
          <w:rtl/>
        </w:rPr>
        <w:t>200017</w:t>
      </w:r>
      <w:r>
        <w:rPr>
          <w:rFonts w:ascii="Times New Roman" w:hAnsi="Times New Roman"/>
          <w:color w:val="828282"/>
          <w:rtl/>
        </w:rPr>
        <w:t>הַ</w:t>
      </w:r>
      <w:r>
        <w:rPr>
          <w:color w:val="FF0000"/>
          <w:vertAlign w:val="superscript"/>
          <w:rtl/>
        </w:rPr>
        <w:t>200018</w:t>
      </w:r>
      <w:r>
        <w:rPr>
          <w:rFonts w:ascii="Times New Roman" w:hAnsi="Times New Roman"/>
          <w:color w:val="828282"/>
          <w:rtl/>
        </w:rPr>
        <w:t xml:space="preserve">יָּמִֽים׃ </w:t>
      </w:r>
    </w:p>
    <w:p>
      <w:pPr>
        <w:pStyle w:val="Hebrew"/>
      </w:pPr>
      <w:r>
        <w:rPr>
          <w:color w:val="828282"/>
        </w:rPr>
        <w:t xml:space="preserve">וְלֹֽא־אָבָ֤ה יְהוָה֙ לְהַשְׁחִ֣ית אֶת־יְהוּדָ֔ה לְמַ֖עַן דָּוִ֣ד עַבְדֹּ֑ו כַּאֲשֶׁ֣ר אָֽמַר־לֹ֗ו לָתֵ֨ת לֹ֥ו נִ֛יר לְבָנָ֖יו כָּל־הַיָּמִֽים׃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341428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341428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501454</w:t>
            </w:r>
          </w:p>
        </w:tc>
        <w:tc>
          <w:tcPr>
            <w:tcW w:type="auto" w:w="1728"/>
          </w:tcPr>
          <w:p>
            <w:r>
              <w:t>time_phrase</w:t>
            </w:r>
          </w:p>
        </w:tc>
        <w:tc>
          <w:tcPr>
            <w:tcW w:type="auto" w:w="1728"/>
          </w:tcPr>
          <w:p>
            <w:r>
              <w:t xml:space="preserve">כָּל־הַיָּמִֽים׃ </w:t>
            </w:r>
          </w:p>
        </w:tc>
        <w:tc>
          <w:tcPr>
            <w:tcW w:type="auto" w:w="1728"/>
          </w:tcPr>
          <w:p>
            <w:r/>
          </w:p>
        </w:tc>
      </w:tr>
    </w:tbl>
    <w:p>
      <w:r>
        <w:br/>
      </w:r>
    </w:p>
    <w:p>
      <w:pPr>
        <w:pStyle w:val="Reference"/>
      </w:pPr>
      <w:hyperlink r:id="rId1711">
        <w:r>
          <w:rPr/>
          <w:t>341429, 2_Kings 8:20</w:t>
        </w:r>
      </w:hyperlink>
    </w:p>
    <w:p>
      <w:pPr>
        <w:pStyle w:val="Hebrew"/>
      </w:pPr>
      <w:r>
        <w:t xml:space="preserve">בְּיָמָיו֙ פָּשַׁ֣ע אֱדֹ֔ום מִתַּ֖חַת יַד־יְהוּדָ֑ה </w:t>
      </w:r>
    </w:p>
    <w:p>
      <w:pPr>
        <w:pStyle w:val="Hebrew"/>
      </w:pPr>
      <w:r>
        <w:rPr>
          <w:color w:val="FF0000"/>
          <w:vertAlign w:val="superscript"/>
          <w:rtl/>
        </w:rPr>
        <w:t>200019</w:t>
      </w:r>
      <w:r>
        <w:rPr>
          <w:rFonts w:ascii="Times New Roman" w:hAnsi="Times New Roman"/>
          <w:color w:val="828282"/>
          <w:rtl/>
        </w:rPr>
        <w:t>בְּ</w:t>
      </w:r>
      <w:r>
        <w:rPr>
          <w:color w:val="FF0000"/>
          <w:vertAlign w:val="superscript"/>
          <w:rtl/>
        </w:rPr>
        <w:t>200020</w:t>
      </w:r>
      <w:r>
        <w:rPr>
          <w:rFonts w:ascii="Times New Roman" w:hAnsi="Times New Roman"/>
          <w:color w:val="828282"/>
          <w:rtl/>
        </w:rPr>
        <w:t xml:space="preserve">יָמָיו֙ </w:t>
      </w:r>
      <w:r>
        <w:rPr>
          <w:color w:val="FF0000"/>
          <w:vertAlign w:val="superscript"/>
          <w:rtl/>
        </w:rPr>
        <w:t>200021</w:t>
      </w:r>
      <w:r>
        <w:rPr>
          <w:rFonts w:ascii="Times New Roman" w:hAnsi="Times New Roman"/>
          <w:color w:val="828282"/>
          <w:rtl/>
        </w:rPr>
        <w:t xml:space="preserve">פָּשַׁ֣ע </w:t>
      </w:r>
      <w:r>
        <w:rPr>
          <w:color w:val="FF0000"/>
          <w:vertAlign w:val="superscript"/>
          <w:rtl/>
        </w:rPr>
        <w:t>200022</w:t>
      </w:r>
      <w:r>
        <w:rPr>
          <w:rFonts w:ascii="Times New Roman" w:hAnsi="Times New Roman"/>
          <w:color w:val="828282"/>
          <w:rtl/>
        </w:rPr>
        <w:t xml:space="preserve">אֱדֹ֔ום </w:t>
      </w:r>
      <w:r>
        <w:rPr>
          <w:color w:val="FF0000"/>
          <w:vertAlign w:val="superscript"/>
          <w:rtl/>
        </w:rPr>
        <w:t>200023</w:t>
      </w:r>
      <w:r>
        <w:rPr>
          <w:rFonts w:ascii="Times New Roman" w:hAnsi="Times New Roman"/>
          <w:color w:val="828282"/>
          <w:rtl/>
        </w:rPr>
        <w:t>מִ</w:t>
      </w:r>
      <w:r>
        <w:rPr>
          <w:color w:val="FF0000"/>
          <w:vertAlign w:val="superscript"/>
          <w:rtl/>
        </w:rPr>
        <w:t>200024</w:t>
      </w:r>
      <w:r>
        <w:rPr>
          <w:rFonts w:ascii="Times New Roman" w:hAnsi="Times New Roman"/>
          <w:color w:val="828282"/>
          <w:rtl/>
        </w:rPr>
        <w:t xml:space="preserve">תַּ֖חַת </w:t>
      </w:r>
      <w:r>
        <w:rPr>
          <w:color w:val="FF0000"/>
          <w:vertAlign w:val="superscript"/>
          <w:rtl/>
        </w:rPr>
        <w:t>200025</w:t>
      </w:r>
      <w:r>
        <w:rPr>
          <w:rFonts w:ascii="Times New Roman" w:hAnsi="Times New Roman"/>
          <w:color w:val="828282"/>
          <w:rtl/>
        </w:rPr>
        <w:t>יַד־</w:t>
      </w:r>
      <w:r>
        <w:rPr>
          <w:color w:val="FF0000"/>
          <w:vertAlign w:val="superscript"/>
          <w:rtl/>
        </w:rPr>
        <w:t>200026</w:t>
      </w:r>
      <w:r>
        <w:rPr>
          <w:rFonts w:ascii="Times New Roman" w:hAnsi="Times New Roman"/>
          <w:color w:val="828282"/>
          <w:rtl/>
        </w:rPr>
        <w:t xml:space="preserve">יְהוּדָ֑ה </w:t>
      </w:r>
    </w:p>
    <w:p>
      <w:pPr>
        <w:pStyle w:val="Hebrew"/>
      </w:pPr>
      <w:r>
        <w:rPr>
          <w:color w:val="828282"/>
        </w:rPr>
        <w:t xml:space="preserve">בְּיָמָיו֙ פָּשַׁ֣ע אֱדֹ֔ום מִתַּ֖חַת יַד־יְהוּדָ֑ה וַיַּמְלִ֥כוּ עֲלֵיהֶ֖ם 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341429</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341429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501455</w:t>
            </w:r>
          </w:p>
        </w:tc>
        <w:tc>
          <w:tcPr>
            <w:tcW w:type="auto" w:w="1728"/>
          </w:tcPr>
          <w:p>
            <w:r>
              <w:t>time_phrase</w:t>
            </w:r>
          </w:p>
        </w:tc>
        <w:tc>
          <w:tcPr>
            <w:tcW w:type="auto" w:w="1728"/>
          </w:tcPr>
          <w:p>
            <w:r>
              <w:t xml:space="preserve">בְּיָמָיו֙ </w:t>
            </w:r>
          </w:p>
        </w:tc>
        <w:tc>
          <w:tcPr>
            <w:tcW w:type="auto" w:w="1728"/>
          </w:tcPr>
          <w:p>
            <w:r/>
          </w:p>
        </w:tc>
      </w:tr>
      <w:tr>
        <w:tc>
          <w:tcPr>
            <w:tcW w:type="auto" w:w="1728"/>
          </w:tcPr>
          <w:p>
            <w:r>
              <w:t>tense</w:t>
            </w:r>
          </w:p>
        </w:tc>
        <w:tc>
          <w:tcPr>
            <w:tcW w:type="auto" w:w="1728"/>
          </w:tcPr>
          <w:p>
            <w:r>
              <w:t>200021</w:t>
            </w:r>
          </w:p>
        </w:tc>
        <w:tc>
          <w:tcPr>
            <w:tcW w:type="auto" w:w="1728"/>
          </w:tcPr>
          <w:p>
            <w:r>
              <w:t>verb</w:t>
            </w:r>
          </w:p>
        </w:tc>
        <w:tc>
          <w:tcPr>
            <w:tcW w:type="auto" w:w="1728"/>
          </w:tcPr>
          <w:p>
            <w:r>
              <w:t xml:space="preserve">פָּשַׁ֣ע </w:t>
            </w:r>
          </w:p>
        </w:tc>
        <w:tc>
          <w:tcPr>
            <w:tcW w:type="auto" w:w="1728"/>
          </w:tcPr>
          <w:p>
            <w:r/>
          </w:p>
        </w:tc>
      </w:tr>
    </w:tbl>
    <w:p>
      <w:r>
        <w:br/>
      </w:r>
    </w:p>
    <w:p>
      <w:pPr>
        <w:pStyle w:val="Reference"/>
      </w:pPr>
      <w:hyperlink r:id="rId1712">
        <w:r>
          <w:rPr/>
          <w:t>341434, 2_Kings 8:21</w:t>
        </w:r>
      </w:hyperlink>
    </w:p>
    <w:p>
      <w:pPr>
        <w:pStyle w:val="Hebrew"/>
      </w:pPr>
      <w:r>
        <w:t xml:space="preserve">ה֞וּא קָ֣ם לַ֗יְלָה </w:t>
      </w:r>
    </w:p>
    <w:p>
      <w:pPr>
        <w:pStyle w:val="Hebrew"/>
      </w:pPr>
      <w:r>
        <w:rPr>
          <w:color w:val="FF0000"/>
          <w:vertAlign w:val="superscript"/>
          <w:rtl/>
        </w:rPr>
        <w:t>200042</w:t>
      </w:r>
      <w:r>
        <w:rPr>
          <w:rFonts w:ascii="Times New Roman" w:hAnsi="Times New Roman"/>
          <w:color w:val="828282"/>
          <w:rtl/>
        </w:rPr>
        <w:t xml:space="preserve">ה֞וּא </w:t>
      </w:r>
      <w:r>
        <w:rPr>
          <w:color w:val="FF0000"/>
          <w:vertAlign w:val="superscript"/>
          <w:rtl/>
        </w:rPr>
        <w:t>200043</w:t>
      </w:r>
      <w:r>
        <w:rPr>
          <w:rFonts w:ascii="Times New Roman" w:hAnsi="Times New Roman"/>
          <w:color w:val="828282"/>
          <w:rtl/>
        </w:rPr>
        <w:t xml:space="preserve">קָ֣ם </w:t>
      </w:r>
      <w:r>
        <w:rPr>
          <w:color w:val="FF0000"/>
          <w:vertAlign w:val="superscript"/>
          <w:rtl/>
        </w:rPr>
        <w:t>200044</w:t>
      </w:r>
      <w:r>
        <w:rPr>
          <w:rFonts w:ascii="Times New Roman" w:hAnsi="Times New Roman"/>
          <w:color w:val="828282"/>
          <w:rtl/>
        </w:rPr>
        <w:t xml:space="preserve">לַ֗יְלָה </w:t>
      </w:r>
    </w:p>
    <w:p>
      <w:pPr>
        <w:pStyle w:val="Hebrew"/>
      </w:pPr>
      <w:r>
        <w:rPr>
          <w:color w:val="828282"/>
        </w:rPr>
        <w:t xml:space="preserve">וַיַּעֲבֹ֤ר יֹורָם֙ צָעִ֔ירָה וְכָל־הָרֶ֖כֶב עִמֹּ֑ו וַֽיְהִי־ה֞וּא קָ֣ם לַ֗יְלָה וַיַּכֶּ֨ה אֶת־אֱדֹ֜ום הַסֹּבֵ֤יב אֵלָיו֙ וְאֵת֙ שָׂרֵ֣י הָרֶ֔כֶב וַיָּ֥נָס הָעָ֖ם לְאֹהָלָֽיו׃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341434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341434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501474</w:t>
            </w:r>
          </w:p>
        </w:tc>
        <w:tc>
          <w:tcPr>
            <w:tcW w:type="auto" w:w="1728"/>
          </w:tcPr>
          <w:p>
            <w:r>
              <w:t>time_phrase</w:t>
            </w:r>
          </w:p>
        </w:tc>
        <w:tc>
          <w:tcPr>
            <w:tcW w:type="auto" w:w="1728"/>
          </w:tcPr>
          <w:p>
            <w:r>
              <w:t xml:space="preserve">לַ֗יְלָה </w:t>
            </w:r>
          </w:p>
        </w:tc>
        <w:tc>
          <w:tcPr>
            <w:tcW w:type="auto" w:w="1728"/>
          </w:tcPr>
          <w:p>
            <w:r/>
          </w:p>
        </w:tc>
      </w:tr>
      <w:tr>
        <w:tc>
          <w:tcPr>
            <w:tcW w:type="auto" w:w="1728"/>
          </w:tcPr>
          <w:p>
            <w:r>
              <w:t>tense</w:t>
            </w:r>
          </w:p>
        </w:tc>
        <w:tc>
          <w:tcPr>
            <w:tcW w:type="auto" w:w="1728"/>
          </w:tcPr>
          <w:p>
            <w:r>
              <w:t>200043</w:t>
            </w:r>
          </w:p>
        </w:tc>
        <w:tc>
          <w:tcPr>
            <w:tcW w:type="auto" w:w="1728"/>
          </w:tcPr>
          <w:p>
            <w:r>
              <w:t>verb</w:t>
            </w:r>
          </w:p>
        </w:tc>
        <w:tc>
          <w:tcPr>
            <w:tcW w:type="auto" w:w="1728"/>
          </w:tcPr>
          <w:p>
            <w:r>
              <w:t xml:space="preserve">קָ֣ם </w:t>
            </w:r>
          </w:p>
        </w:tc>
        <w:tc>
          <w:tcPr>
            <w:tcW w:type="auto" w:w="1728"/>
          </w:tcPr>
          <w:p>
            <w:r/>
          </w:p>
        </w:tc>
      </w:tr>
    </w:tbl>
    <w:p>
      <w:r>
        <w:br/>
      </w:r>
    </w:p>
    <w:p>
      <w:pPr>
        <w:pStyle w:val="Reference"/>
      </w:pPr>
      <w:hyperlink r:id="rId1713">
        <w:r>
          <w:rPr/>
          <w:t>341438, 2_Kings 8:22</w:t>
        </w:r>
      </w:hyperlink>
    </w:p>
    <w:p>
      <w:pPr>
        <w:pStyle w:val="Hebrew"/>
      </w:pPr>
      <w:r>
        <w:t xml:space="preserve">וַיִּפְשַׁ֣ע אֱדֹ֗ום מִתַּ֨חַת֙ יַד־יְהוּדָ֔ה עַ֖ד הַיֹּ֣ום הַזֶּ֑ה </w:t>
      </w:r>
    </w:p>
    <w:p>
      <w:pPr>
        <w:pStyle w:val="Hebrew"/>
      </w:pPr>
      <w:r>
        <w:rPr>
          <w:color w:val="FF0000"/>
          <w:vertAlign w:val="superscript"/>
          <w:rtl/>
        </w:rPr>
        <w:t>200063</w:t>
      </w:r>
      <w:r>
        <w:rPr>
          <w:rFonts w:ascii="Times New Roman" w:hAnsi="Times New Roman"/>
          <w:color w:val="828282"/>
          <w:rtl/>
        </w:rPr>
        <w:t>וַ</w:t>
      </w:r>
      <w:r>
        <w:rPr>
          <w:color w:val="FF0000"/>
          <w:vertAlign w:val="superscript"/>
          <w:rtl/>
        </w:rPr>
        <w:t>200064</w:t>
      </w:r>
      <w:r>
        <w:rPr>
          <w:rFonts w:ascii="Times New Roman" w:hAnsi="Times New Roman"/>
          <w:color w:val="828282"/>
          <w:rtl/>
        </w:rPr>
        <w:t xml:space="preserve">יִּפְשַׁ֣ע </w:t>
      </w:r>
      <w:r>
        <w:rPr>
          <w:color w:val="FF0000"/>
          <w:vertAlign w:val="superscript"/>
          <w:rtl/>
        </w:rPr>
        <w:t>200065</w:t>
      </w:r>
      <w:r>
        <w:rPr>
          <w:rFonts w:ascii="Times New Roman" w:hAnsi="Times New Roman"/>
          <w:color w:val="828282"/>
          <w:rtl/>
        </w:rPr>
        <w:t xml:space="preserve">אֱדֹ֗ום </w:t>
      </w:r>
      <w:r>
        <w:rPr>
          <w:color w:val="FF0000"/>
          <w:vertAlign w:val="superscript"/>
          <w:rtl/>
        </w:rPr>
        <w:t>200066</w:t>
      </w:r>
      <w:r>
        <w:rPr>
          <w:rFonts w:ascii="Times New Roman" w:hAnsi="Times New Roman"/>
          <w:color w:val="828282"/>
          <w:rtl/>
        </w:rPr>
        <w:t>מִ</w:t>
      </w:r>
      <w:r>
        <w:rPr>
          <w:color w:val="FF0000"/>
          <w:vertAlign w:val="superscript"/>
          <w:rtl/>
        </w:rPr>
        <w:t>200067</w:t>
      </w:r>
      <w:r>
        <w:rPr>
          <w:rFonts w:ascii="Times New Roman" w:hAnsi="Times New Roman"/>
          <w:color w:val="828282"/>
          <w:rtl/>
        </w:rPr>
        <w:t xml:space="preserve">תַּ֨חַת֙ </w:t>
      </w:r>
      <w:r>
        <w:rPr>
          <w:color w:val="FF0000"/>
          <w:vertAlign w:val="superscript"/>
          <w:rtl/>
        </w:rPr>
        <w:t>200068</w:t>
      </w:r>
      <w:r>
        <w:rPr>
          <w:rFonts w:ascii="Times New Roman" w:hAnsi="Times New Roman"/>
          <w:color w:val="828282"/>
          <w:rtl/>
        </w:rPr>
        <w:t>יַד־</w:t>
      </w:r>
      <w:r>
        <w:rPr>
          <w:color w:val="FF0000"/>
          <w:vertAlign w:val="superscript"/>
          <w:rtl/>
        </w:rPr>
        <w:t>200069</w:t>
      </w:r>
      <w:r>
        <w:rPr>
          <w:rFonts w:ascii="Times New Roman" w:hAnsi="Times New Roman"/>
          <w:color w:val="828282"/>
          <w:rtl/>
        </w:rPr>
        <w:t xml:space="preserve">יְהוּדָ֔ה </w:t>
      </w:r>
      <w:r>
        <w:rPr>
          <w:color w:val="FF0000"/>
          <w:vertAlign w:val="superscript"/>
          <w:rtl/>
        </w:rPr>
        <w:t>200070</w:t>
      </w:r>
      <w:r>
        <w:rPr>
          <w:rFonts w:ascii="Times New Roman" w:hAnsi="Times New Roman"/>
          <w:color w:val="828282"/>
          <w:rtl/>
        </w:rPr>
        <w:t xml:space="preserve">עַ֖ד </w:t>
      </w:r>
      <w:r>
        <w:rPr>
          <w:color w:val="FF0000"/>
          <w:vertAlign w:val="superscript"/>
          <w:rtl/>
        </w:rPr>
        <w:t>200071</w:t>
      </w:r>
      <w:r>
        <w:rPr>
          <w:rFonts w:ascii="Times New Roman" w:hAnsi="Times New Roman"/>
          <w:color w:val="828282"/>
          <w:rtl/>
        </w:rPr>
        <w:t>הַ</w:t>
      </w:r>
      <w:r>
        <w:rPr>
          <w:color w:val="FF0000"/>
          <w:vertAlign w:val="superscript"/>
          <w:rtl/>
        </w:rPr>
        <w:t>200072</w:t>
      </w:r>
      <w:r>
        <w:rPr>
          <w:rFonts w:ascii="Times New Roman" w:hAnsi="Times New Roman"/>
          <w:color w:val="828282"/>
          <w:rtl/>
        </w:rPr>
        <w:t xml:space="preserve">יֹּ֣ום </w:t>
      </w:r>
      <w:r>
        <w:rPr>
          <w:color w:val="FF0000"/>
          <w:vertAlign w:val="superscript"/>
          <w:rtl/>
        </w:rPr>
        <w:t>200073</w:t>
      </w:r>
      <w:r>
        <w:rPr>
          <w:rFonts w:ascii="Times New Roman" w:hAnsi="Times New Roman"/>
          <w:color w:val="828282"/>
          <w:rtl/>
        </w:rPr>
        <w:t>הַ</w:t>
      </w:r>
      <w:r>
        <w:rPr>
          <w:color w:val="FF0000"/>
          <w:vertAlign w:val="superscript"/>
          <w:rtl/>
        </w:rPr>
        <w:t>200074</w:t>
      </w:r>
      <w:r>
        <w:rPr>
          <w:rFonts w:ascii="Times New Roman" w:hAnsi="Times New Roman"/>
          <w:color w:val="828282"/>
          <w:rtl/>
        </w:rPr>
        <w:t xml:space="preserve">זֶּ֑ה </w:t>
      </w:r>
    </w:p>
    <w:p>
      <w:pPr>
        <w:pStyle w:val="Hebrew"/>
      </w:pPr>
      <w:r>
        <w:rPr>
          <w:color w:val="828282"/>
        </w:rPr>
        <w:t xml:space="preserve">וַיִּפְשַׁ֣ע אֱדֹ֗ום מִתַּ֨חַת֙ יַד־יְהוּדָ֔ה עַ֖ד הַיֹּ֣ום הַזֶּ֑ה אָ֛ז תִּפְשַׁ֥ע לִבְנָ֖ה בָּעֵ֥ת הַהִֽיא׃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341438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341438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501489</w:t>
            </w:r>
          </w:p>
        </w:tc>
        <w:tc>
          <w:tcPr>
            <w:tcW w:type="auto" w:w="1728"/>
          </w:tcPr>
          <w:p>
            <w:r>
              <w:t>time_phrase</w:t>
            </w:r>
          </w:p>
        </w:tc>
        <w:tc>
          <w:tcPr>
            <w:tcW w:type="auto" w:w="1728"/>
          </w:tcPr>
          <w:p>
            <w:r>
              <w:t xml:space="preserve">עַ֖ד הַיֹּ֣ום הַזֶּ֑ה </w:t>
            </w:r>
          </w:p>
        </w:tc>
        <w:tc>
          <w:tcPr>
            <w:tcW w:type="auto" w:w="1728"/>
          </w:tcPr>
          <w:p>
            <w:r/>
          </w:p>
        </w:tc>
      </w:tr>
      <w:tr>
        <w:tc>
          <w:tcPr>
            <w:tcW w:type="auto" w:w="1728"/>
          </w:tcPr>
          <w:p>
            <w:r>
              <w:t>tense</w:t>
            </w:r>
          </w:p>
        </w:tc>
        <w:tc>
          <w:tcPr>
            <w:tcW w:type="auto" w:w="1728"/>
          </w:tcPr>
          <w:p>
            <w:r>
              <w:t>200064</w:t>
            </w:r>
          </w:p>
        </w:tc>
        <w:tc>
          <w:tcPr>
            <w:tcW w:type="auto" w:w="1728"/>
          </w:tcPr>
          <w:p>
            <w:r>
              <w:t>verb</w:t>
            </w:r>
          </w:p>
        </w:tc>
        <w:tc>
          <w:tcPr>
            <w:tcW w:type="auto" w:w="1728"/>
          </w:tcPr>
          <w:p>
            <w:r>
              <w:t xml:space="preserve">יִּפְשַׁ֣ע </w:t>
            </w:r>
          </w:p>
        </w:tc>
        <w:tc>
          <w:tcPr>
            <w:tcW w:type="auto" w:w="1728"/>
          </w:tcPr>
          <w:p>
            <w:r/>
          </w:p>
        </w:tc>
      </w:tr>
    </w:tbl>
    <w:p>
      <w:r>
        <w:br/>
      </w:r>
    </w:p>
    <w:p>
      <w:pPr>
        <w:pStyle w:val="Reference"/>
      </w:pPr>
      <w:hyperlink r:id="rId1713">
        <w:r>
          <w:rPr/>
          <w:t>341439, 2_Kings 8:22</w:t>
        </w:r>
      </w:hyperlink>
    </w:p>
    <w:p>
      <w:pPr>
        <w:pStyle w:val="Hebrew"/>
      </w:pPr>
      <w:r>
        <w:t xml:space="preserve">אָ֛ז תִּפְשַׁ֥ע לִבְנָ֖ה בָּעֵ֥ת הַהִֽיא׃ </w:t>
      </w:r>
    </w:p>
    <w:p>
      <w:pPr>
        <w:pStyle w:val="Hebrew"/>
      </w:pPr>
      <w:r>
        <w:rPr>
          <w:color w:val="FF0000"/>
          <w:vertAlign w:val="superscript"/>
          <w:rtl/>
        </w:rPr>
        <w:t>200075</w:t>
      </w:r>
      <w:r>
        <w:rPr>
          <w:rFonts w:ascii="Times New Roman" w:hAnsi="Times New Roman"/>
          <w:color w:val="828282"/>
          <w:rtl/>
        </w:rPr>
        <w:t xml:space="preserve">אָ֛ז </w:t>
      </w:r>
      <w:r>
        <w:rPr>
          <w:color w:val="FF0000"/>
          <w:vertAlign w:val="superscript"/>
          <w:rtl/>
        </w:rPr>
        <w:t>200076</w:t>
      </w:r>
      <w:r>
        <w:rPr>
          <w:rFonts w:ascii="Times New Roman" w:hAnsi="Times New Roman"/>
          <w:color w:val="828282"/>
          <w:rtl/>
        </w:rPr>
        <w:t xml:space="preserve">תִּפְשַׁ֥ע </w:t>
      </w:r>
      <w:r>
        <w:rPr>
          <w:color w:val="FF0000"/>
          <w:vertAlign w:val="superscript"/>
          <w:rtl/>
        </w:rPr>
        <w:t>200077</w:t>
      </w:r>
      <w:r>
        <w:rPr>
          <w:rFonts w:ascii="Times New Roman" w:hAnsi="Times New Roman"/>
          <w:color w:val="828282"/>
          <w:rtl/>
        </w:rPr>
        <w:t xml:space="preserve">לִבְנָ֖ה </w:t>
      </w:r>
      <w:r>
        <w:rPr>
          <w:color w:val="FF0000"/>
          <w:vertAlign w:val="superscript"/>
          <w:rtl/>
        </w:rPr>
        <w:t>200078</w:t>
      </w:r>
      <w:r>
        <w:rPr>
          <w:rFonts w:ascii="Times New Roman" w:hAnsi="Times New Roman"/>
          <w:color w:val="828282"/>
          <w:rtl/>
        </w:rPr>
        <w:t>בָּ</w:t>
      </w:r>
      <w:r>
        <w:rPr>
          <w:color w:val="FF0000"/>
          <w:vertAlign w:val="superscript"/>
          <w:rtl/>
        </w:rPr>
        <w:t>200079</w:t>
      </w:r>
      <w:r>
        <w:rPr>
          <w:rFonts w:ascii="Times New Roman" w:hAnsi="Times New Roman"/>
          <w:color w:val="828282"/>
          <w:rtl/>
        </w:rPr>
      </w:r>
      <w:r>
        <w:rPr>
          <w:color w:val="FF0000"/>
          <w:vertAlign w:val="superscript"/>
          <w:rtl/>
        </w:rPr>
        <w:t>200080</w:t>
      </w:r>
      <w:r>
        <w:rPr>
          <w:rFonts w:ascii="Times New Roman" w:hAnsi="Times New Roman"/>
          <w:color w:val="828282"/>
          <w:rtl/>
        </w:rPr>
        <w:t xml:space="preserve">עֵ֥ת </w:t>
      </w:r>
      <w:r>
        <w:rPr>
          <w:color w:val="FF0000"/>
          <w:vertAlign w:val="superscript"/>
          <w:rtl/>
        </w:rPr>
        <w:t>200081</w:t>
      </w:r>
      <w:r>
        <w:rPr>
          <w:rFonts w:ascii="Times New Roman" w:hAnsi="Times New Roman"/>
          <w:color w:val="828282"/>
          <w:rtl/>
        </w:rPr>
        <w:t>הַ</w:t>
      </w:r>
      <w:r>
        <w:rPr>
          <w:color w:val="FF0000"/>
          <w:vertAlign w:val="superscript"/>
          <w:rtl/>
        </w:rPr>
        <w:t>200082</w:t>
      </w:r>
      <w:r>
        <w:rPr>
          <w:rFonts w:ascii="Times New Roman" w:hAnsi="Times New Roman"/>
          <w:color w:val="828282"/>
          <w:rtl/>
        </w:rPr>
        <w:t xml:space="preserve">הִֽיא׃ </w:t>
      </w:r>
    </w:p>
    <w:p>
      <w:pPr>
        <w:pStyle w:val="Hebrew"/>
      </w:pPr>
      <w:r>
        <w:rPr>
          <w:color w:val="828282"/>
        </w:rPr>
        <w:t xml:space="preserve">וַיִּפְשַׁ֣ע אֱדֹ֗ום מִתַּ֨חַת֙ יַד־יְהוּדָ֔ה עַ֖ד הַיֹּ֣ום הַזֶּ֑ה אָ֛ז תִּפְשַׁ֥ע לִבְנָ֖ה בָּעֵ֥ת הַהִֽיא׃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341439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341439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501493</w:t>
            </w:r>
          </w:p>
        </w:tc>
        <w:tc>
          <w:tcPr>
            <w:tcW w:type="auto" w:w="1728"/>
          </w:tcPr>
          <w:p>
            <w:r>
              <w:t>time_phrase</w:t>
            </w:r>
          </w:p>
        </w:tc>
        <w:tc>
          <w:tcPr>
            <w:tcW w:type="auto" w:w="1728"/>
          </w:tcPr>
          <w:p>
            <w:r>
              <w:t xml:space="preserve">בָּעֵ֥ת הַהִֽיא׃ </w:t>
            </w:r>
          </w:p>
        </w:tc>
        <w:tc>
          <w:tcPr>
            <w:tcW w:type="auto" w:w="1728"/>
          </w:tcPr>
          <w:p>
            <w:r/>
          </w:p>
        </w:tc>
      </w:tr>
      <w:tr>
        <w:tc>
          <w:tcPr>
            <w:tcW w:type="auto" w:w="1728"/>
          </w:tcPr>
          <w:p>
            <w:r>
              <w:t>tense</w:t>
            </w:r>
          </w:p>
        </w:tc>
        <w:tc>
          <w:tcPr>
            <w:tcW w:type="auto" w:w="1728"/>
          </w:tcPr>
          <w:p>
            <w:r>
              <w:t>200076</w:t>
            </w:r>
          </w:p>
        </w:tc>
        <w:tc>
          <w:tcPr>
            <w:tcW w:type="auto" w:w="1728"/>
          </w:tcPr>
          <w:p>
            <w:r>
              <w:t>verb</w:t>
            </w:r>
          </w:p>
        </w:tc>
        <w:tc>
          <w:tcPr>
            <w:tcW w:type="auto" w:w="1728"/>
          </w:tcPr>
          <w:p>
            <w:r>
              <w:t xml:space="preserve">תִּפְשַׁ֥ע </w:t>
            </w:r>
          </w:p>
        </w:tc>
        <w:tc>
          <w:tcPr>
            <w:tcW w:type="auto" w:w="1728"/>
          </w:tcPr>
          <w:p>
            <w:r/>
          </w:p>
        </w:tc>
      </w:tr>
    </w:tbl>
    <w:p>
      <w:r>
        <w:br/>
      </w:r>
    </w:p>
    <w:p>
      <w:pPr>
        <w:pStyle w:val="Reference"/>
      </w:pPr>
      <w:hyperlink r:id="rId1714">
        <w:r>
          <w:rPr/>
          <w:t>341446, 2_Kings 8:25</w:t>
        </w:r>
      </w:hyperlink>
    </w:p>
    <w:p>
      <w:pPr>
        <w:pStyle w:val="Hebrew"/>
      </w:pPr>
      <w:r>
        <w:t xml:space="preserve">בִּשְׁנַת֙ שְׁתֵּים־עֶשְׂרֵ֣ה שָׁנָ֔ה לְיֹורָ֥ם בֶּן־אַחְאָ֖ב מֶ֣לֶךְ יִשְׂרָאֵ֑ל מָלַ֛ךְ אֲחַזְיָ֥הוּ בֶן־יְהֹורָ֖ם מֶ֥לֶךְ יְהוּדָֽה׃ </w:t>
      </w:r>
    </w:p>
    <w:p>
      <w:pPr>
        <w:pStyle w:val="Hebrew"/>
      </w:pPr>
      <w:r>
        <w:rPr>
          <w:color w:val="FF0000"/>
          <w:vertAlign w:val="superscript"/>
          <w:rtl/>
        </w:rPr>
        <w:t>200120</w:t>
      </w:r>
      <w:r>
        <w:rPr>
          <w:rFonts w:ascii="Times New Roman" w:hAnsi="Times New Roman"/>
          <w:color w:val="828282"/>
          <w:rtl/>
        </w:rPr>
        <w:t>בִּ</w:t>
      </w:r>
      <w:r>
        <w:rPr>
          <w:color w:val="FF0000"/>
          <w:vertAlign w:val="superscript"/>
          <w:rtl/>
        </w:rPr>
        <w:t>200121</w:t>
      </w:r>
      <w:r>
        <w:rPr>
          <w:rFonts w:ascii="Times New Roman" w:hAnsi="Times New Roman"/>
          <w:color w:val="828282"/>
          <w:rtl/>
        </w:rPr>
        <w:t xml:space="preserve">שְׁנַת֙ </w:t>
      </w:r>
      <w:r>
        <w:rPr>
          <w:color w:val="FF0000"/>
          <w:vertAlign w:val="superscript"/>
          <w:rtl/>
        </w:rPr>
        <w:t>200122</w:t>
      </w:r>
      <w:r>
        <w:rPr>
          <w:rFonts w:ascii="Times New Roman" w:hAnsi="Times New Roman"/>
          <w:color w:val="828282"/>
          <w:rtl/>
        </w:rPr>
        <w:t>שְׁתֵּים־</w:t>
      </w:r>
      <w:r>
        <w:rPr>
          <w:color w:val="FF0000"/>
          <w:vertAlign w:val="superscript"/>
          <w:rtl/>
        </w:rPr>
        <w:t>200123</w:t>
      </w:r>
      <w:r>
        <w:rPr>
          <w:rFonts w:ascii="Times New Roman" w:hAnsi="Times New Roman"/>
          <w:color w:val="828282"/>
          <w:rtl/>
        </w:rPr>
        <w:t xml:space="preserve">עֶשְׂרֵ֣ה </w:t>
      </w:r>
      <w:r>
        <w:rPr>
          <w:color w:val="FF0000"/>
          <w:vertAlign w:val="superscript"/>
          <w:rtl/>
        </w:rPr>
        <w:t>200124</w:t>
      </w:r>
      <w:r>
        <w:rPr>
          <w:rFonts w:ascii="Times New Roman" w:hAnsi="Times New Roman"/>
          <w:color w:val="828282"/>
          <w:rtl/>
        </w:rPr>
        <w:t xml:space="preserve">שָׁנָ֔ה </w:t>
      </w:r>
      <w:r>
        <w:rPr>
          <w:color w:val="FF0000"/>
          <w:vertAlign w:val="superscript"/>
          <w:rtl/>
        </w:rPr>
        <w:t>200125</w:t>
      </w:r>
      <w:r>
        <w:rPr>
          <w:rFonts w:ascii="Times New Roman" w:hAnsi="Times New Roman"/>
          <w:color w:val="828282"/>
          <w:rtl/>
        </w:rPr>
        <w:t>לְ</w:t>
      </w:r>
      <w:r>
        <w:rPr>
          <w:color w:val="FF0000"/>
          <w:vertAlign w:val="superscript"/>
          <w:rtl/>
        </w:rPr>
        <w:t>200126</w:t>
      </w:r>
      <w:r>
        <w:rPr>
          <w:rFonts w:ascii="Times New Roman" w:hAnsi="Times New Roman"/>
          <w:color w:val="828282"/>
          <w:rtl/>
        </w:rPr>
        <w:t xml:space="preserve">יֹורָ֥ם </w:t>
      </w:r>
      <w:r>
        <w:rPr>
          <w:color w:val="FF0000"/>
          <w:vertAlign w:val="superscript"/>
          <w:rtl/>
        </w:rPr>
        <w:t>200127</w:t>
      </w:r>
      <w:r>
        <w:rPr>
          <w:rFonts w:ascii="Times New Roman" w:hAnsi="Times New Roman"/>
          <w:color w:val="828282"/>
          <w:rtl/>
        </w:rPr>
        <w:t>בֶּן־</w:t>
      </w:r>
      <w:r>
        <w:rPr>
          <w:color w:val="FF0000"/>
          <w:vertAlign w:val="superscript"/>
          <w:rtl/>
        </w:rPr>
        <w:t>200128</w:t>
      </w:r>
      <w:r>
        <w:rPr>
          <w:rFonts w:ascii="Times New Roman" w:hAnsi="Times New Roman"/>
          <w:color w:val="828282"/>
          <w:rtl/>
        </w:rPr>
        <w:t xml:space="preserve">אַחְאָ֖ב </w:t>
      </w:r>
      <w:r>
        <w:rPr>
          <w:color w:val="FF0000"/>
          <w:vertAlign w:val="superscript"/>
          <w:rtl/>
        </w:rPr>
        <w:t>200129</w:t>
      </w:r>
      <w:r>
        <w:rPr>
          <w:rFonts w:ascii="Times New Roman" w:hAnsi="Times New Roman"/>
          <w:color w:val="828282"/>
          <w:rtl/>
        </w:rPr>
        <w:t xml:space="preserve">מֶ֣לֶךְ </w:t>
      </w:r>
      <w:r>
        <w:rPr>
          <w:color w:val="FF0000"/>
          <w:vertAlign w:val="superscript"/>
          <w:rtl/>
        </w:rPr>
        <w:t>200130</w:t>
      </w:r>
      <w:r>
        <w:rPr>
          <w:rFonts w:ascii="Times New Roman" w:hAnsi="Times New Roman"/>
          <w:color w:val="828282"/>
          <w:rtl/>
        </w:rPr>
        <w:t xml:space="preserve">יִשְׂרָאֵ֑ל </w:t>
      </w:r>
      <w:r>
        <w:rPr>
          <w:color w:val="FF0000"/>
          <w:vertAlign w:val="superscript"/>
          <w:rtl/>
        </w:rPr>
        <w:t>200131</w:t>
      </w:r>
      <w:r>
        <w:rPr>
          <w:rFonts w:ascii="Times New Roman" w:hAnsi="Times New Roman"/>
          <w:color w:val="828282"/>
          <w:rtl/>
        </w:rPr>
        <w:t xml:space="preserve">מָלַ֛ךְ </w:t>
      </w:r>
      <w:r>
        <w:rPr>
          <w:color w:val="FF0000"/>
          <w:vertAlign w:val="superscript"/>
          <w:rtl/>
        </w:rPr>
        <w:t>200132</w:t>
      </w:r>
      <w:r>
        <w:rPr>
          <w:rFonts w:ascii="Times New Roman" w:hAnsi="Times New Roman"/>
          <w:color w:val="828282"/>
          <w:rtl/>
        </w:rPr>
        <w:t xml:space="preserve">אֲחַזְיָ֥הוּ </w:t>
      </w:r>
      <w:r>
        <w:rPr>
          <w:color w:val="FF0000"/>
          <w:vertAlign w:val="superscript"/>
          <w:rtl/>
        </w:rPr>
        <w:t>200133</w:t>
      </w:r>
      <w:r>
        <w:rPr>
          <w:rFonts w:ascii="Times New Roman" w:hAnsi="Times New Roman"/>
          <w:color w:val="828282"/>
          <w:rtl/>
        </w:rPr>
        <w:t>בֶן־</w:t>
      </w:r>
      <w:r>
        <w:rPr>
          <w:color w:val="FF0000"/>
          <w:vertAlign w:val="superscript"/>
          <w:rtl/>
        </w:rPr>
        <w:t>200134</w:t>
      </w:r>
      <w:r>
        <w:rPr>
          <w:rFonts w:ascii="Times New Roman" w:hAnsi="Times New Roman"/>
          <w:color w:val="828282"/>
          <w:rtl/>
        </w:rPr>
        <w:t xml:space="preserve">יְהֹורָ֖ם </w:t>
      </w:r>
      <w:r>
        <w:rPr>
          <w:color w:val="FF0000"/>
          <w:vertAlign w:val="superscript"/>
          <w:rtl/>
        </w:rPr>
        <w:t>200135</w:t>
      </w:r>
      <w:r>
        <w:rPr>
          <w:rFonts w:ascii="Times New Roman" w:hAnsi="Times New Roman"/>
          <w:color w:val="828282"/>
          <w:rtl/>
        </w:rPr>
        <w:t xml:space="preserve">מֶ֥לֶךְ </w:t>
      </w:r>
      <w:r>
        <w:rPr>
          <w:color w:val="FF0000"/>
          <w:vertAlign w:val="superscript"/>
          <w:rtl/>
        </w:rPr>
        <w:t>200136</w:t>
      </w:r>
      <w:r>
        <w:rPr>
          <w:rFonts w:ascii="Times New Roman" w:hAnsi="Times New Roman"/>
          <w:color w:val="828282"/>
          <w:rtl/>
        </w:rPr>
        <w:t xml:space="preserve">יְהוּדָֽה׃ </w:t>
      </w:r>
    </w:p>
    <w:p>
      <w:pPr>
        <w:pStyle w:val="Hebrew"/>
      </w:pPr>
      <w:r>
        <w:rPr>
          <w:color w:val="828282"/>
        </w:rPr>
        <w:t xml:space="preserve">בִּשְׁנַת֙ שְׁתֵּים־עֶשְׂרֵ֣ה שָׁנָ֔ה לְיֹורָ֥ם בֶּן־אַחְאָ֖ב מֶ֣לֶךְ יִשְׂרָאֵ֑ל מָלַ֛ךְ אֲחַזְיָ֥הוּ בֶן־יְהֹורָ֖ם מֶ֥לֶךְ יְהוּדָֽה׃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341446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341446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501515</w:t>
            </w:r>
          </w:p>
        </w:tc>
        <w:tc>
          <w:tcPr>
            <w:tcW w:type="auto" w:w="1728"/>
          </w:tcPr>
          <w:p>
            <w:r>
              <w:t>time_phrase</w:t>
            </w:r>
          </w:p>
        </w:tc>
        <w:tc>
          <w:tcPr>
            <w:tcW w:type="auto" w:w="1728"/>
          </w:tcPr>
          <w:p>
            <w:r>
              <w:t xml:space="preserve">בִּשְׁנַת֙ שְׁתֵּים־עֶשְׂרֵ֣ה שָׁנָ֔ה לְיֹורָ֥ם בֶּן־אַחְאָ֖ב מֶ֣לֶךְ יִשְׂרָאֵ֑ל </w:t>
            </w:r>
          </w:p>
        </w:tc>
        <w:tc>
          <w:tcPr>
            <w:tcW w:type="auto" w:w="1728"/>
          </w:tcPr>
          <w:p>
            <w:r/>
          </w:p>
        </w:tc>
      </w:tr>
      <w:tr>
        <w:tc>
          <w:tcPr>
            <w:tcW w:type="auto" w:w="1728"/>
          </w:tcPr>
          <w:p>
            <w:r>
              <w:t>tense</w:t>
            </w:r>
          </w:p>
        </w:tc>
        <w:tc>
          <w:tcPr>
            <w:tcW w:type="auto" w:w="1728"/>
          </w:tcPr>
          <w:p>
            <w:r>
              <w:t>200131</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715">
        <w:r>
          <w:rPr/>
          <w:t>341449, 2_Kings 8:26</w:t>
        </w:r>
      </w:hyperlink>
    </w:p>
    <w:p>
      <w:pPr>
        <w:pStyle w:val="Hebrew"/>
      </w:pPr>
      <w:r>
        <w:t xml:space="preserve">וְשָׁנָ֣ה אַחַ֔ת מָלַ֖ךְ בִּירוּשָׁלִָ֑ם </w:t>
      </w:r>
    </w:p>
    <w:p>
      <w:pPr>
        <w:pStyle w:val="Hebrew"/>
      </w:pPr>
      <w:r>
        <w:rPr>
          <w:color w:val="FF0000"/>
          <w:vertAlign w:val="superscript"/>
          <w:rtl/>
        </w:rPr>
        <w:t>200145</w:t>
      </w:r>
      <w:r>
        <w:rPr>
          <w:rFonts w:ascii="Times New Roman" w:hAnsi="Times New Roman"/>
          <w:color w:val="828282"/>
          <w:rtl/>
        </w:rPr>
        <w:t>וְ</w:t>
      </w:r>
      <w:r>
        <w:rPr>
          <w:color w:val="FF0000"/>
          <w:vertAlign w:val="superscript"/>
          <w:rtl/>
        </w:rPr>
        <w:t>200146</w:t>
      </w:r>
      <w:r>
        <w:rPr>
          <w:rFonts w:ascii="Times New Roman" w:hAnsi="Times New Roman"/>
          <w:color w:val="828282"/>
          <w:rtl/>
        </w:rPr>
        <w:t xml:space="preserve">שָׁנָ֣ה </w:t>
      </w:r>
      <w:r>
        <w:rPr>
          <w:color w:val="FF0000"/>
          <w:vertAlign w:val="superscript"/>
          <w:rtl/>
        </w:rPr>
        <w:t>200147</w:t>
      </w:r>
      <w:r>
        <w:rPr>
          <w:rFonts w:ascii="Times New Roman" w:hAnsi="Times New Roman"/>
          <w:color w:val="828282"/>
          <w:rtl/>
        </w:rPr>
        <w:t xml:space="preserve">אַחַ֔ת </w:t>
      </w:r>
      <w:r>
        <w:rPr>
          <w:color w:val="FF0000"/>
          <w:vertAlign w:val="superscript"/>
          <w:rtl/>
        </w:rPr>
        <w:t>200148</w:t>
      </w:r>
      <w:r>
        <w:rPr>
          <w:rFonts w:ascii="Times New Roman" w:hAnsi="Times New Roman"/>
          <w:color w:val="828282"/>
          <w:rtl/>
        </w:rPr>
        <w:t xml:space="preserve">מָלַ֖ךְ </w:t>
      </w:r>
      <w:r>
        <w:rPr>
          <w:color w:val="FF0000"/>
          <w:vertAlign w:val="superscript"/>
          <w:rtl/>
        </w:rPr>
        <w:t>200149</w:t>
      </w:r>
      <w:r>
        <w:rPr>
          <w:rFonts w:ascii="Times New Roman" w:hAnsi="Times New Roman"/>
          <w:color w:val="828282"/>
          <w:rtl/>
        </w:rPr>
        <w:t>בִּ</w:t>
      </w:r>
      <w:r>
        <w:rPr>
          <w:color w:val="FF0000"/>
          <w:vertAlign w:val="superscript"/>
          <w:rtl/>
        </w:rPr>
        <w:t>200150</w:t>
      </w:r>
      <w:r>
        <w:rPr>
          <w:rFonts w:ascii="Times New Roman" w:hAnsi="Times New Roman"/>
          <w:color w:val="828282"/>
          <w:rtl/>
        </w:rPr>
        <w:t xml:space="preserve">ירוּשָׁלִָ֑ם </w:t>
      </w:r>
    </w:p>
    <w:p>
      <w:pPr>
        <w:pStyle w:val="Hebrew"/>
      </w:pPr>
      <w:r>
        <w:rPr>
          <w:color w:val="828282"/>
        </w:rPr>
        <w:t xml:space="preserve">בֶּן־עֶשְׂרִ֨ים וּשְׁתַּ֤יִם שָׁנָה֙ אֲחַזְיָ֣הוּ בְמָלְכֹ֔ו וְשָׁנָ֣ה אַחַ֔ת מָלַ֖ךְ בִּירוּשָׁלִָ֑ם וְשֵׁ֤ם אִמֹּו֙ עֲתַלְיָ֔הוּ בַּת־עָמְרִ֖י מֶ֥לֶךְ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341449</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341449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501522</w:t>
            </w:r>
          </w:p>
        </w:tc>
        <w:tc>
          <w:tcPr>
            <w:tcW w:type="auto" w:w="1728"/>
          </w:tcPr>
          <w:p>
            <w:r>
              <w:t>time_phrase</w:t>
            </w:r>
          </w:p>
        </w:tc>
        <w:tc>
          <w:tcPr>
            <w:tcW w:type="auto" w:w="1728"/>
          </w:tcPr>
          <w:p>
            <w:r>
              <w:t xml:space="preserve">שָׁנָ֣ה אַחַ֔ת </w:t>
            </w:r>
          </w:p>
        </w:tc>
        <w:tc>
          <w:tcPr>
            <w:tcW w:type="auto" w:w="1728"/>
          </w:tcPr>
          <w:p>
            <w:r/>
          </w:p>
        </w:tc>
      </w:tr>
      <w:tr>
        <w:tc>
          <w:tcPr>
            <w:tcW w:type="auto" w:w="1728"/>
          </w:tcPr>
          <w:p>
            <w:r>
              <w:t>tense</w:t>
            </w:r>
          </w:p>
        </w:tc>
        <w:tc>
          <w:tcPr>
            <w:tcW w:type="auto" w:w="1728"/>
          </w:tcPr>
          <w:p>
            <w:r>
              <w:t>200148</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716">
        <w:r>
          <w:rPr/>
          <w:t>341614, 2_Kings 9:26</w:t>
        </w:r>
      </w:hyperlink>
    </w:p>
    <w:p>
      <w:pPr>
        <w:pStyle w:val="Hebrew"/>
      </w:pPr>
      <w:r>
        <w:t xml:space="preserve">אִם־לֹ֡א אֶת־דְּמֵ֣י נָבֹות֩ וְאֶת־דְּמֵ֨י בָנָ֜יו רָאִ֤יתִי אֶ֨מֶשׁ֙ </w:t>
      </w:r>
    </w:p>
    <w:p>
      <w:pPr>
        <w:pStyle w:val="Hebrew"/>
      </w:pPr>
      <w:r>
        <w:rPr>
          <w:color w:val="FF0000"/>
          <w:vertAlign w:val="superscript"/>
          <w:rtl/>
        </w:rPr>
        <w:t>200868</w:t>
      </w:r>
      <w:r>
        <w:rPr>
          <w:rFonts w:ascii="Times New Roman" w:hAnsi="Times New Roman"/>
          <w:color w:val="828282"/>
          <w:rtl/>
        </w:rPr>
        <w:t>אִם־</w:t>
      </w:r>
      <w:r>
        <w:rPr>
          <w:color w:val="FF0000"/>
          <w:vertAlign w:val="superscript"/>
          <w:rtl/>
        </w:rPr>
        <w:t>200869</w:t>
      </w:r>
      <w:r>
        <w:rPr>
          <w:rFonts w:ascii="Times New Roman" w:hAnsi="Times New Roman"/>
          <w:color w:val="828282"/>
          <w:rtl/>
        </w:rPr>
        <w:t xml:space="preserve">לֹ֡א </w:t>
      </w:r>
      <w:r>
        <w:rPr>
          <w:color w:val="FF0000"/>
          <w:vertAlign w:val="superscript"/>
          <w:rtl/>
        </w:rPr>
        <w:t>200870</w:t>
      </w:r>
      <w:r>
        <w:rPr>
          <w:rFonts w:ascii="Times New Roman" w:hAnsi="Times New Roman"/>
          <w:color w:val="828282"/>
          <w:rtl/>
        </w:rPr>
        <w:t>אֶת־</w:t>
      </w:r>
      <w:r>
        <w:rPr>
          <w:color w:val="FF0000"/>
          <w:vertAlign w:val="superscript"/>
          <w:rtl/>
        </w:rPr>
        <w:t>200871</w:t>
      </w:r>
      <w:r>
        <w:rPr>
          <w:rFonts w:ascii="Times New Roman" w:hAnsi="Times New Roman"/>
          <w:color w:val="828282"/>
          <w:rtl/>
        </w:rPr>
        <w:t xml:space="preserve">דְּמֵ֣י </w:t>
      </w:r>
      <w:r>
        <w:rPr>
          <w:color w:val="FF0000"/>
          <w:vertAlign w:val="superscript"/>
          <w:rtl/>
        </w:rPr>
        <w:t>200872</w:t>
      </w:r>
      <w:r>
        <w:rPr>
          <w:rFonts w:ascii="Times New Roman" w:hAnsi="Times New Roman"/>
          <w:color w:val="828282"/>
          <w:rtl/>
        </w:rPr>
        <w:t xml:space="preserve">נָבֹות֩ </w:t>
      </w:r>
      <w:r>
        <w:rPr>
          <w:color w:val="FF0000"/>
          <w:vertAlign w:val="superscript"/>
          <w:rtl/>
        </w:rPr>
        <w:t>200873</w:t>
      </w:r>
      <w:r>
        <w:rPr>
          <w:rFonts w:ascii="Times New Roman" w:hAnsi="Times New Roman"/>
          <w:color w:val="828282"/>
          <w:rtl/>
        </w:rPr>
        <w:t>וְ</w:t>
      </w:r>
      <w:r>
        <w:rPr>
          <w:color w:val="FF0000"/>
          <w:vertAlign w:val="superscript"/>
          <w:rtl/>
        </w:rPr>
        <w:t>200874</w:t>
      </w:r>
      <w:r>
        <w:rPr>
          <w:rFonts w:ascii="Times New Roman" w:hAnsi="Times New Roman"/>
          <w:color w:val="828282"/>
          <w:rtl/>
        </w:rPr>
        <w:t>אֶת־</w:t>
      </w:r>
      <w:r>
        <w:rPr>
          <w:color w:val="FF0000"/>
          <w:vertAlign w:val="superscript"/>
          <w:rtl/>
        </w:rPr>
        <w:t>200875</w:t>
      </w:r>
      <w:r>
        <w:rPr>
          <w:rFonts w:ascii="Times New Roman" w:hAnsi="Times New Roman"/>
          <w:color w:val="828282"/>
          <w:rtl/>
        </w:rPr>
        <w:t xml:space="preserve">דְּמֵ֨י </w:t>
      </w:r>
      <w:r>
        <w:rPr>
          <w:color w:val="FF0000"/>
          <w:vertAlign w:val="superscript"/>
          <w:rtl/>
        </w:rPr>
        <w:t>200876</w:t>
      </w:r>
      <w:r>
        <w:rPr>
          <w:rFonts w:ascii="Times New Roman" w:hAnsi="Times New Roman"/>
          <w:color w:val="828282"/>
          <w:rtl/>
        </w:rPr>
        <w:t xml:space="preserve">בָנָ֜יו </w:t>
      </w:r>
      <w:r>
        <w:rPr>
          <w:color w:val="FF0000"/>
          <w:vertAlign w:val="superscript"/>
          <w:rtl/>
        </w:rPr>
        <w:t>200877</w:t>
      </w:r>
      <w:r>
        <w:rPr>
          <w:rFonts w:ascii="Times New Roman" w:hAnsi="Times New Roman"/>
          <w:color w:val="828282"/>
          <w:rtl/>
        </w:rPr>
        <w:t xml:space="preserve">רָאִ֤יתִי </w:t>
      </w:r>
      <w:r>
        <w:rPr>
          <w:color w:val="FF0000"/>
          <w:vertAlign w:val="superscript"/>
          <w:rtl/>
        </w:rPr>
        <w:t>200878</w:t>
      </w:r>
      <w:r>
        <w:rPr>
          <w:rFonts w:ascii="Times New Roman" w:hAnsi="Times New Roman"/>
          <w:color w:val="828282"/>
          <w:rtl/>
        </w:rPr>
        <w:t xml:space="preserve">אֶ֨מֶשׁ֙ </w:t>
      </w:r>
    </w:p>
    <w:p>
      <w:pPr>
        <w:pStyle w:val="Hebrew"/>
      </w:pPr>
      <w:r>
        <w:rPr>
          <w:color w:val="828282"/>
        </w:rPr>
        <w:t xml:space="preserve">אִם־לֹ֡א אֶת־דְּמֵ֣י נָבֹות֩ וְאֶת־דְּמֵ֨י בָנָ֜יו רָאִ֤יתִי אֶ֨מֶשׁ֙ נְאֻם־יְהוָ֔ה וְשִׁלַּמְתִּ֥י לְךָ֛ בַּחֶלְקָ֥ה הַזֹּ֖את נְאֻם־יְהוָ֑ה וְעַתָּ֗ה שָׂ֧א הַשְׁלִכֵ֛הוּ בַּחֶלְקָ֖ה כִּדְבַ֥ר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341614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341614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501967</w:t>
            </w:r>
          </w:p>
        </w:tc>
        <w:tc>
          <w:tcPr>
            <w:tcW w:type="auto" w:w="1728"/>
          </w:tcPr>
          <w:p>
            <w:r>
              <w:t>time_phrase</w:t>
            </w:r>
          </w:p>
        </w:tc>
        <w:tc>
          <w:tcPr>
            <w:tcW w:type="auto" w:w="1728"/>
          </w:tcPr>
          <w:p>
            <w:r>
              <w:t xml:space="preserve">אֶ֨מֶשׁ֙ </w:t>
            </w:r>
          </w:p>
        </w:tc>
        <w:tc>
          <w:tcPr>
            <w:tcW w:type="auto" w:w="1728"/>
          </w:tcPr>
          <w:p>
            <w:r/>
          </w:p>
        </w:tc>
      </w:tr>
      <w:tr>
        <w:tc>
          <w:tcPr>
            <w:tcW w:type="auto" w:w="1728"/>
          </w:tcPr>
          <w:p>
            <w:r>
              <w:t>tense</w:t>
            </w:r>
          </w:p>
        </w:tc>
        <w:tc>
          <w:tcPr>
            <w:tcW w:type="auto" w:w="1728"/>
          </w:tcPr>
          <w:p>
            <w:r>
              <w:t>200877</w:t>
            </w:r>
          </w:p>
        </w:tc>
        <w:tc>
          <w:tcPr>
            <w:tcW w:type="auto" w:w="1728"/>
          </w:tcPr>
          <w:p>
            <w:r>
              <w:t>verb</w:t>
            </w:r>
          </w:p>
        </w:tc>
        <w:tc>
          <w:tcPr>
            <w:tcW w:type="auto" w:w="1728"/>
          </w:tcPr>
          <w:p>
            <w:r>
              <w:t xml:space="preserve">רָאִ֤יתִי </w:t>
            </w:r>
          </w:p>
        </w:tc>
        <w:tc>
          <w:tcPr>
            <w:tcW w:type="auto" w:w="1728"/>
          </w:tcPr>
          <w:p>
            <w:r/>
          </w:p>
        </w:tc>
      </w:tr>
    </w:tbl>
    <w:p>
      <w:r>
        <w:br/>
      </w:r>
    </w:p>
    <w:p>
      <w:pPr>
        <w:pStyle w:val="Reference"/>
      </w:pPr>
      <w:hyperlink r:id="rId1716">
        <w:r>
          <w:rPr/>
          <w:t>341618, 2_Kings 9:26</w:t>
        </w:r>
      </w:hyperlink>
    </w:p>
    <w:p>
      <w:pPr>
        <w:pStyle w:val="Hebrew"/>
      </w:pPr>
      <w:r>
        <w:t xml:space="preserve">וְעַתָּ֗ה </w:t>
      </w:r>
    </w:p>
    <w:p>
      <w:pPr>
        <w:pStyle w:val="Hebrew"/>
      </w:pPr>
      <w:r>
        <w:rPr>
          <w:color w:val="FF0000"/>
          <w:vertAlign w:val="superscript"/>
          <w:rtl/>
        </w:rPr>
        <w:t>200891</w:t>
      </w:r>
      <w:r>
        <w:rPr>
          <w:rFonts w:ascii="Times New Roman" w:hAnsi="Times New Roman"/>
          <w:color w:val="828282"/>
          <w:rtl/>
        </w:rPr>
        <w:t>וְ</w:t>
      </w:r>
      <w:r>
        <w:rPr>
          <w:color w:val="FF0000"/>
          <w:vertAlign w:val="superscript"/>
          <w:rtl/>
        </w:rPr>
        <w:t>200892</w:t>
      </w:r>
      <w:r>
        <w:rPr>
          <w:rFonts w:ascii="Times New Roman" w:hAnsi="Times New Roman"/>
          <w:color w:val="828282"/>
          <w:rtl/>
        </w:rPr>
        <w:t xml:space="preserve">עַתָּ֗ה </w:t>
      </w:r>
    </w:p>
    <w:p>
      <w:pPr>
        <w:pStyle w:val="Hebrew"/>
      </w:pPr>
      <w:r>
        <w:rPr>
          <w:color w:val="828282"/>
        </w:rPr>
        <w:t xml:space="preserve">אִם־לֹ֡א אֶת־דְּמֵ֣י נָבֹות֩ וְאֶת־דְּמֵ֨י בָנָ֜יו רָאִ֤יתִי אֶ֨מֶשׁ֙ נְאֻם־יְהוָ֔ה וְשִׁלַּמְתִּ֥י לְךָ֛ בַּחֶלְקָ֥ה הַזֹּ֖את נְאֻם־יְהוָ֑ה וְעַתָּ֗ה שָׂ֧א הַשְׁלִכֵ֛הוּ בַּחֶלְקָ֖ה כִּדְבַ֥ר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341618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341618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501975</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717">
        <w:r>
          <w:rPr/>
          <w:t>341633, 2_Kings 9:29</w:t>
        </w:r>
      </w:hyperlink>
    </w:p>
    <w:p>
      <w:pPr>
        <w:pStyle w:val="Hebrew"/>
      </w:pPr>
      <w:r>
        <w:t xml:space="preserve">וּבִשְׁנַת֙ אַחַ֣ת עֶשְׂרֵ֣ה שָׁנָ֔ה לְיֹורָ֖ם בֶּן־אַחְאָ֑ב מָלַ֥ךְ אֲחַזְיָ֖ה עַל־יְהוּדָֽה׃ </w:t>
      </w:r>
    </w:p>
    <w:p>
      <w:pPr>
        <w:pStyle w:val="Hebrew"/>
      </w:pPr>
      <w:r>
        <w:rPr>
          <w:color w:val="FF0000"/>
          <w:vertAlign w:val="superscript"/>
          <w:rtl/>
        </w:rPr>
        <w:t>200948</w:t>
      </w:r>
      <w:r>
        <w:rPr>
          <w:rFonts w:ascii="Times New Roman" w:hAnsi="Times New Roman"/>
          <w:color w:val="828282"/>
          <w:rtl/>
        </w:rPr>
        <w:t>וּ</w:t>
      </w:r>
      <w:r>
        <w:rPr>
          <w:color w:val="FF0000"/>
          <w:vertAlign w:val="superscript"/>
          <w:rtl/>
        </w:rPr>
        <w:t>200949</w:t>
      </w:r>
      <w:r>
        <w:rPr>
          <w:rFonts w:ascii="Times New Roman" w:hAnsi="Times New Roman"/>
          <w:color w:val="828282"/>
          <w:rtl/>
        </w:rPr>
        <w:t>בִ</w:t>
      </w:r>
      <w:r>
        <w:rPr>
          <w:color w:val="FF0000"/>
          <w:vertAlign w:val="superscript"/>
          <w:rtl/>
        </w:rPr>
        <w:t>200950</w:t>
      </w:r>
      <w:r>
        <w:rPr>
          <w:rFonts w:ascii="Times New Roman" w:hAnsi="Times New Roman"/>
          <w:color w:val="828282"/>
          <w:rtl/>
        </w:rPr>
        <w:t xml:space="preserve">שְׁנַת֙ </w:t>
      </w:r>
      <w:r>
        <w:rPr>
          <w:color w:val="FF0000"/>
          <w:vertAlign w:val="superscript"/>
          <w:rtl/>
        </w:rPr>
        <w:t>200951</w:t>
      </w:r>
      <w:r>
        <w:rPr>
          <w:rFonts w:ascii="Times New Roman" w:hAnsi="Times New Roman"/>
          <w:color w:val="828282"/>
          <w:rtl/>
        </w:rPr>
        <w:t xml:space="preserve">אַחַ֣ת </w:t>
      </w:r>
      <w:r>
        <w:rPr>
          <w:color w:val="FF0000"/>
          <w:vertAlign w:val="superscript"/>
          <w:rtl/>
        </w:rPr>
        <w:t>200952</w:t>
      </w:r>
      <w:r>
        <w:rPr>
          <w:rFonts w:ascii="Times New Roman" w:hAnsi="Times New Roman"/>
          <w:color w:val="828282"/>
          <w:rtl/>
        </w:rPr>
        <w:t xml:space="preserve">עֶשְׂרֵ֣ה </w:t>
      </w:r>
      <w:r>
        <w:rPr>
          <w:color w:val="FF0000"/>
          <w:vertAlign w:val="superscript"/>
          <w:rtl/>
        </w:rPr>
        <w:t>200953</w:t>
      </w:r>
      <w:r>
        <w:rPr>
          <w:rFonts w:ascii="Times New Roman" w:hAnsi="Times New Roman"/>
          <w:color w:val="828282"/>
          <w:rtl/>
        </w:rPr>
        <w:t xml:space="preserve">שָׁנָ֔ה </w:t>
      </w:r>
      <w:r>
        <w:rPr>
          <w:color w:val="FF0000"/>
          <w:vertAlign w:val="superscript"/>
          <w:rtl/>
        </w:rPr>
        <w:t>200954</w:t>
      </w:r>
      <w:r>
        <w:rPr>
          <w:rFonts w:ascii="Times New Roman" w:hAnsi="Times New Roman"/>
          <w:color w:val="828282"/>
          <w:rtl/>
        </w:rPr>
        <w:t>לְ</w:t>
      </w:r>
      <w:r>
        <w:rPr>
          <w:color w:val="FF0000"/>
          <w:vertAlign w:val="superscript"/>
          <w:rtl/>
        </w:rPr>
        <w:t>200955</w:t>
      </w:r>
      <w:r>
        <w:rPr>
          <w:rFonts w:ascii="Times New Roman" w:hAnsi="Times New Roman"/>
          <w:color w:val="828282"/>
          <w:rtl/>
        </w:rPr>
        <w:t xml:space="preserve">יֹורָ֖ם </w:t>
      </w:r>
      <w:r>
        <w:rPr>
          <w:color w:val="FF0000"/>
          <w:vertAlign w:val="superscript"/>
          <w:rtl/>
        </w:rPr>
        <w:t>200956</w:t>
      </w:r>
      <w:r>
        <w:rPr>
          <w:rFonts w:ascii="Times New Roman" w:hAnsi="Times New Roman"/>
          <w:color w:val="828282"/>
          <w:rtl/>
        </w:rPr>
        <w:t>בֶּן־</w:t>
      </w:r>
      <w:r>
        <w:rPr>
          <w:color w:val="FF0000"/>
          <w:vertAlign w:val="superscript"/>
          <w:rtl/>
        </w:rPr>
        <w:t>200957</w:t>
      </w:r>
      <w:r>
        <w:rPr>
          <w:rFonts w:ascii="Times New Roman" w:hAnsi="Times New Roman"/>
          <w:color w:val="828282"/>
          <w:rtl/>
        </w:rPr>
        <w:t xml:space="preserve">אַחְאָ֑ב </w:t>
      </w:r>
      <w:r>
        <w:rPr>
          <w:color w:val="FF0000"/>
          <w:vertAlign w:val="superscript"/>
          <w:rtl/>
        </w:rPr>
        <w:t>200958</w:t>
      </w:r>
      <w:r>
        <w:rPr>
          <w:rFonts w:ascii="Times New Roman" w:hAnsi="Times New Roman"/>
          <w:color w:val="828282"/>
          <w:rtl/>
        </w:rPr>
        <w:t xml:space="preserve">מָלַ֥ךְ </w:t>
      </w:r>
      <w:r>
        <w:rPr>
          <w:color w:val="FF0000"/>
          <w:vertAlign w:val="superscript"/>
          <w:rtl/>
        </w:rPr>
        <w:t>200959</w:t>
      </w:r>
      <w:r>
        <w:rPr>
          <w:rFonts w:ascii="Times New Roman" w:hAnsi="Times New Roman"/>
          <w:color w:val="828282"/>
          <w:rtl/>
        </w:rPr>
        <w:t xml:space="preserve">אֲחַזְיָ֖ה </w:t>
      </w:r>
      <w:r>
        <w:rPr>
          <w:color w:val="FF0000"/>
          <w:vertAlign w:val="superscript"/>
          <w:rtl/>
        </w:rPr>
        <w:t>200960</w:t>
      </w:r>
      <w:r>
        <w:rPr>
          <w:rFonts w:ascii="Times New Roman" w:hAnsi="Times New Roman"/>
          <w:color w:val="828282"/>
          <w:rtl/>
        </w:rPr>
        <w:t>עַל־</w:t>
      </w:r>
      <w:r>
        <w:rPr>
          <w:color w:val="FF0000"/>
          <w:vertAlign w:val="superscript"/>
          <w:rtl/>
        </w:rPr>
        <w:t>200961</w:t>
      </w:r>
      <w:r>
        <w:rPr>
          <w:rFonts w:ascii="Times New Roman" w:hAnsi="Times New Roman"/>
          <w:color w:val="828282"/>
          <w:rtl/>
        </w:rPr>
        <w:t xml:space="preserve">יְהוּדָֽה׃ </w:t>
      </w:r>
    </w:p>
    <w:p>
      <w:pPr>
        <w:pStyle w:val="Hebrew"/>
      </w:pPr>
      <w:r>
        <w:rPr>
          <w:color w:val="828282"/>
        </w:rPr>
        <w:t xml:space="preserve">וּבִשְׁנַת֙ אַחַ֣ת עֶשְׂרֵ֣ה שָׁנָ֔ה לְיֹורָ֖ם בֶּן־אַחְאָ֑ב מָלַ֥ךְ אֲחַזְיָ֖ה עַל־יְהוּדָֽה׃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341633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341633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502016</w:t>
            </w:r>
          </w:p>
        </w:tc>
        <w:tc>
          <w:tcPr>
            <w:tcW w:type="auto" w:w="1728"/>
          </w:tcPr>
          <w:p>
            <w:r>
              <w:t>time_phrase</w:t>
            </w:r>
          </w:p>
        </w:tc>
        <w:tc>
          <w:tcPr>
            <w:tcW w:type="auto" w:w="1728"/>
          </w:tcPr>
          <w:p>
            <w:r>
              <w:t xml:space="preserve">בִשְׁנַת֙ אַחַ֣ת עֶשְׂרֵ֣ה שָׁנָ֔ה לְיֹורָ֖ם בֶּן־אַחְאָ֑ב </w:t>
            </w:r>
          </w:p>
        </w:tc>
        <w:tc>
          <w:tcPr>
            <w:tcW w:type="auto" w:w="1728"/>
          </w:tcPr>
          <w:p>
            <w:r/>
          </w:p>
        </w:tc>
      </w:tr>
      <w:tr>
        <w:tc>
          <w:tcPr>
            <w:tcW w:type="auto" w:w="1728"/>
          </w:tcPr>
          <w:p>
            <w:r>
              <w:t>tense</w:t>
            </w:r>
          </w:p>
        </w:tc>
        <w:tc>
          <w:tcPr>
            <w:tcW w:type="auto" w:w="1728"/>
          </w:tcPr>
          <w:p>
            <w:r>
              <w:t>200958</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718">
        <w:r>
          <w:rPr/>
          <w:t>341679, 2_Kings 10:2</w:t>
        </w:r>
      </w:hyperlink>
    </w:p>
    <w:p>
      <w:pPr>
        <w:pStyle w:val="Hebrew"/>
      </w:pPr>
      <w:r>
        <w:t xml:space="preserve">וְעַתָּ֗ה </w:t>
      </w:r>
    </w:p>
    <w:p>
      <w:pPr>
        <w:pStyle w:val="Hebrew"/>
      </w:pPr>
      <w:r>
        <w:rPr>
          <w:color w:val="FF0000"/>
          <w:vertAlign w:val="superscript"/>
          <w:rtl/>
        </w:rPr>
        <w:t>201145</w:t>
      </w:r>
      <w:r>
        <w:rPr>
          <w:rFonts w:ascii="Times New Roman" w:hAnsi="Times New Roman"/>
          <w:color w:val="828282"/>
          <w:rtl/>
        </w:rPr>
        <w:t>וְ</w:t>
      </w:r>
      <w:r>
        <w:rPr>
          <w:color w:val="FF0000"/>
          <w:vertAlign w:val="superscript"/>
          <w:rtl/>
        </w:rPr>
        <w:t>201146</w:t>
      </w:r>
      <w:r>
        <w:rPr>
          <w:rFonts w:ascii="Times New Roman" w:hAnsi="Times New Roman"/>
          <w:color w:val="828282"/>
          <w:rtl/>
        </w:rPr>
        <w:t xml:space="preserve">עַתָּ֗ה </w:t>
      </w:r>
    </w:p>
    <w:p>
      <w:pPr>
        <w:pStyle w:val="Hebrew"/>
      </w:pPr>
      <w:r>
        <w:rPr>
          <w:color w:val="828282"/>
        </w:rPr>
        <w:t xml:space="preserve">וְעַתָּ֗ה כְּבֹ֨א הַסֵּ֤פֶר הַזֶּה֙ אֲלֵיכֶ֔ם וְאִתְּכֶ֖ם בְּנֵ֣י אֲדֹנֵיכֶ֑ם וְאִתְּכֶם֙ הָרֶ֣כֶב וְהַסּוּסִ֔ים וְעִ֥יר מִבְצָ֖ר וְהַנָּֽשֶׁק׃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341679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341679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502140</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719">
        <w:r>
          <w:rPr/>
          <w:t>341705, 2_Kings 10:6</w:t>
        </w:r>
      </w:hyperlink>
    </w:p>
    <w:p>
      <w:pPr>
        <w:pStyle w:val="Hebrew"/>
      </w:pPr>
      <w:r>
        <w:t xml:space="preserve">וּבֹ֧אוּ אֵלַ֛י כָּעֵ֥ת מָחָ֖ר יִזְרְעֶ֑אלָה </w:t>
      </w:r>
    </w:p>
    <w:p>
      <w:pPr>
        <w:pStyle w:val="Hebrew"/>
      </w:pPr>
      <w:r>
        <w:rPr>
          <w:color w:val="FF0000"/>
          <w:vertAlign w:val="superscript"/>
          <w:rtl/>
        </w:rPr>
        <w:t>201267</w:t>
      </w:r>
      <w:r>
        <w:rPr>
          <w:rFonts w:ascii="Times New Roman" w:hAnsi="Times New Roman"/>
          <w:color w:val="828282"/>
          <w:rtl/>
        </w:rPr>
        <w:t>וּ</w:t>
      </w:r>
      <w:r>
        <w:rPr>
          <w:color w:val="FF0000"/>
          <w:vertAlign w:val="superscript"/>
          <w:rtl/>
        </w:rPr>
        <w:t>201268</w:t>
      </w:r>
      <w:r>
        <w:rPr>
          <w:rFonts w:ascii="Times New Roman" w:hAnsi="Times New Roman"/>
          <w:color w:val="828282"/>
          <w:rtl/>
        </w:rPr>
        <w:t xml:space="preserve">בֹ֧אוּ </w:t>
      </w:r>
      <w:r>
        <w:rPr>
          <w:color w:val="FF0000"/>
          <w:vertAlign w:val="superscript"/>
          <w:rtl/>
        </w:rPr>
        <w:t>201269</w:t>
      </w:r>
      <w:r>
        <w:rPr>
          <w:rFonts w:ascii="Times New Roman" w:hAnsi="Times New Roman"/>
          <w:color w:val="828282"/>
          <w:rtl/>
        </w:rPr>
        <w:t xml:space="preserve">אֵלַ֛י </w:t>
      </w:r>
      <w:r>
        <w:rPr>
          <w:color w:val="FF0000"/>
          <w:vertAlign w:val="superscript"/>
          <w:rtl/>
        </w:rPr>
        <w:t>201270</w:t>
      </w:r>
      <w:r>
        <w:rPr>
          <w:rFonts w:ascii="Times New Roman" w:hAnsi="Times New Roman"/>
          <w:color w:val="828282"/>
          <w:rtl/>
        </w:rPr>
        <w:t>כָּ</w:t>
      </w:r>
      <w:r>
        <w:rPr>
          <w:color w:val="FF0000"/>
          <w:vertAlign w:val="superscript"/>
          <w:rtl/>
        </w:rPr>
        <w:t>201271</w:t>
      </w:r>
      <w:r>
        <w:rPr>
          <w:rFonts w:ascii="Times New Roman" w:hAnsi="Times New Roman"/>
          <w:color w:val="828282"/>
          <w:rtl/>
        </w:rPr>
      </w:r>
      <w:r>
        <w:rPr>
          <w:color w:val="FF0000"/>
          <w:vertAlign w:val="superscript"/>
          <w:rtl/>
        </w:rPr>
        <w:t>201272</w:t>
      </w:r>
      <w:r>
        <w:rPr>
          <w:rFonts w:ascii="Times New Roman" w:hAnsi="Times New Roman"/>
          <w:color w:val="828282"/>
          <w:rtl/>
        </w:rPr>
        <w:t xml:space="preserve">עֵ֥ת </w:t>
      </w:r>
      <w:r>
        <w:rPr>
          <w:color w:val="FF0000"/>
          <w:vertAlign w:val="superscript"/>
          <w:rtl/>
        </w:rPr>
        <w:t>201273</w:t>
      </w:r>
      <w:r>
        <w:rPr>
          <w:rFonts w:ascii="Times New Roman" w:hAnsi="Times New Roman"/>
          <w:color w:val="828282"/>
          <w:rtl/>
        </w:rPr>
        <w:t xml:space="preserve">מָחָ֖ר </w:t>
      </w:r>
      <w:r>
        <w:rPr>
          <w:color w:val="FF0000"/>
          <w:vertAlign w:val="superscript"/>
          <w:rtl/>
        </w:rPr>
        <w:t>201274</w:t>
      </w:r>
      <w:r>
        <w:rPr>
          <w:rFonts w:ascii="Times New Roman" w:hAnsi="Times New Roman"/>
          <w:color w:val="828282"/>
          <w:rtl/>
        </w:rPr>
        <w:t xml:space="preserve">יִזְרְעֶ֑אלָה </w:t>
      </w:r>
    </w:p>
    <w:p>
      <w:pPr>
        <w:pStyle w:val="Hebrew"/>
      </w:pPr>
      <w:r>
        <w:rPr>
          <w:color w:val="828282"/>
        </w:rPr>
        <w:t xml:space="preserve">וַיִּכְתֹּ֣ב אֲלֵיהֶם֩ סֵ֨פֶר׀ שֵׁנִ֜ית לֵאמֹ֗ר אִם־לִ֨י אַתֶּ֜ם וּלְקֹלִ֣י׀ אַתֶּ֣ם שֹׁמְעִ֗ים קְחוּ֙ אֶת־רָאשֵׁי֙ אַנְשֵׁ֣י בְנֵֽי־אֲדֹנֵיכֶ֔ם וּבֹ֧אוּ אֵלַ֛י כָּעֵ֥ת מָחָ֖ר יִזְרְעֶ֑אלָה וּבְנֵ֤י הַמֶּ֨לֶךְ֙ שִׁבְעִ֣ים אִ֔ישׁ אֶת־גְּדֹלֵ֥י הָעִ֖יר מְגַדְּלִ֥ים אֹותָֽם׃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341705</w:t>
            </w:r>
          </w:p>
        </w:tc>
        <w:tc>
          <w:tcPr>
            <w:tcW w:type="auto" w:w="1728"/>
          </w:tcPr>
          <w:p>
            <w:r>
              <w:t>time_clause</w:t>
            </w:r>
          </w:p>
        </w:tc>
        <w:tc>
          <w:tcPr>
            <w:tcW w:type="auto" w:w="1728"/>
          </w:tcPr>
          <w:p>
            <w:r>
              <w:t>[clause]</w:t>
            </w:r>
          </w:p>
        </w:tc>
        <w:tc>
          <w:tcPr>
            <w:tcW w:type="auto" w:w="1728"/>
          </w:tcPr>
          <w:p>
            <w:r>
              <w:t>ach_di</w:t>
            </w:r>
          </w:p>
        </w:tc>
      </w:tr>
      <w:tr>
        <w:tc>
          <w:tcPr>
            <w:tcW w:type="auto" w:w="1728"/>
          </w:tcPr>
          <w:p>
            <w:r>
              <w:t>cl_type</w:t>
            </w:r>
          </w:p>
        </w:tc>
        <w:tc>
          <w:tcPr>
            <w:tcW w:type="auto" w:w="1728"/>
          </w:tcPr>
          <w:p>
            <w:r>
              <w:t>341705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502215</w:t>
            </w:r>
          </w:p>
        </w:tc>
        <w:tc>
          <w:tcPr>
            <w:tcW w:type="auto" w:w="1728"/>
          </w:tcPr>
          <w:p>
            <w:r>
              <w:t>time_phrase</w:t>
            </w:r>
          </w:p>
        </w:tc>
        <w:tc>
          <w:tcPr>
            <w:tcW w:type="auto" w:w="1728"/>
          </w:tcPr>
          <w:p>
            <w:r>
              <w:t xml:space="preserve">כָּעֵ֥ת מָחָ֖ר </w:t>
            </w:r>
          </w:p>
        </w:tc>
        <w:tc>
          <w:tcPr>
            <w:tcW w:type="auto" w:w="1728"/>
          </w:tcPr>
          <w:p>
            <w:r/>
          </w:p>
        </w:tc>
      </w:tr>
      <w:tr>
        <w:tc>
          <w:tcPr>
            <w:tcW w:type="auto" w:w="1728"/>
          </w:tcPr>
          <w:p>
            <w:r>
              <w:t>tense</w:t>
            </w:r>
          </w:p>
        </w:tc>
        <w:tc>
          <w:tcPr>
            <w:tcW w:type="auto" w:w="1728"/>
          </w:tcPr>
          <w:p>
            <w:r>
              <w:t>201268</w:t>
            </w:r>
          </w:p>
        </w:tc>
        <w:tc>
          <w:tcPr>
            <w:tcW w:type="auto" w:w="1728"/>
          </w:tcPr>
          <w:p>
            <w:r>
              <w:t>verb</w:t>
            </w:r>
          </w:p>
        </w:tc>
        <w:tc>
          <w:tcPr>
            <w:tcW w:type="auto" w:w="1728"/>
          </w:tcPr>
          <w:p>
            <w:r>
              <w:t xml:space="preserve">בֹ֧אוּ </w:t>
            </w:r>
          </w:p>
        </w:tc>
        <w:tc>
          <w:tcPr>
            <w:tcW w:type="auto" w:w="1728"/>
          </w:tcPr>
          <w:p>
            <w:r/>
          </w:p>
        </w:tc>
      </w:tr>
    </w:tbl>
    <w:p>
      <w:r>
        <w:br/>
      </w:r>
    </w:p>
    <w:p>
      <w:pPr>
        <w:pStyle w:val="Reference"/>
      </w:pPr>
      <w:hyperlink r:id="rId1720">
        <w:r>
          <w:rPr/>
          <w:t>341719, 2_Kings 10:8</w:t>
        </w:r>
      </w:hyperlink>
    </w:p>
    <w:p>
      <w:pPr>
        <w:pStyle w:val="Hebrew"/>
      </w:pPr>
      <w:r>
        <w:t xml:space="preserve">שִׂ֣ימוּ אֹתָ֞ם שְׁנֵ֧י צִבֻּרִ֛ים פֶּ֥תַח הַשַּׁ֖עַר עַד־הַבֹּֽקֶר׃ </w:t>
      </w:r>
    </w:p>
    <w:p>
      <w:pPr>
        <w:pStyle w:val="Hebrew"/>
      </w:pPr>
      <w:r>
        <w:rPr>
          <w:color w:val="FF0000"/>
          <w:vertAlign w:val="superscript"/>
          <w:rtl/>
        </w:rPr>
        <w:t>201331</w:t>
      </w:r>
      <w:r>
        <w:rPr>
          <w:rFonts w:ascii="Times New Roman" w:hAnsi="Times New Roman"/>
          <w:color w:val="828282"/>
          <w:rtl/>
        </w:rPr>
        <w:t xml:space="preserve">שִׂ֣ימוּ </w:t>
      </w:r>
      <w:r>
        <w:rPr>
          <w:color w:val="FF0000"/>
          <w:vertAlign w:val="superscript"/>
          <w:rtl/>
        </w:rPr>
        <w:t>201332</w:t>
      </w:r>
      <w:r>
        <w:rPr>
          <w:rFonts w:ascii="Times New Roman" w:hAnsi="Times New Roman"/>
          <w:color w:val="828282"/>
          <w:rtl/>
        </w:rPr>
        <w:t xml:space="preserve">אֹתָ֞ם </w:t>
      </w:r>
      <w:r>
        <w:rPr>
          <w:color w:val="FF0000"/>
          <w:vertAlign w:val="superscript"/>
          <w:rtl/>
        </w:rPr>
        <w:t>201333</w:t>
      </w:r>
      <w:r>
        <w:rPr>
          <w:rFonts w:ascii="Times New Roman" w:hAnsi="Times New Roman"/>
          <w:color w:val="828282"/>
          <w:rtl/>
        </w:rPr>
        <w:t xml:space="preserve">שְׁנֵ֧י </w:t>
      </w:r>
      <w:r>
        <w:rPr>
          <w:color w:val="FF0000"/>
          <w:vertAlign w:val="superscript"/>
          <w:rtl/>
        </w:rPr>
        <w:t>201334</w:t>
      </w:r>
      <w:r>
        <w:rPr>
          <w:rFonts w:ascii="Times New Roman" w:hAnsi="Times New Roman"/>
          <w:color w:val="828282"/>
          <w:rtl/>
        </w:rPr>
        <w:t xml:space="preserve">צִבֻּרִ֛ים </w:t>
      </w:r>
      <w:r>
        <w:rPr>
          <w:color w:val="FF0000"/>
          <w:vertAlign w:val="superscript"/>
          <w:rtl/>
        </w:rPr>
        <w:t>201335</w:t>
      </w:r>
      <w:r>
        <w:rPr>
          <w:rFonts w:ascii="Times New Roman" w:hAnsi="Times New Roman"/>
          <w:color w:val="828282"/>
          <w:rtl/>
        </w:rPr>
        <w:t xml:space="preserve">פֶּ֥תַח </w:t>
      </w:r>
      <w:r>
        <w:rPr>
          <w:color w:val="FF0000"/>
          <w:vertAlign w:val="superscript"/>
          <w:rtl/>
        </w:rPr>
        <w:t>201336</w:t>
      </w:r>
      <w:r>
        <w:rPr>
          <w:rFonts w:ascii="Times New Roman" w:hAnsi="Times New Roman"/>
          <w:color w:val="828282"/>
          <w:rtl/>
        </w:rPr>
        <w:t>הַ</w:t>
      </w:r>
      <w:r>
        <w:rPr>
          <w:color w:val="FF0000"/>
          <w:vertAlign w:val="superscript"/>
          <w:rtl/>
        </w:rPr>
        <w:t>201337</w:t>
      </w:r>
      <w:r>
        <w:rPr>
          <w:rFonts w:ascii="Times New Roman" w:hAnsi="Times New Roman"/>
          <w:color w:val="828282"/>
          <w:rtl/>
        </w:rPr>
        <w:t xml:space="preserve">שַּׁ֖עַר </w:t>
      </w:r>
      <w:r>
        <w:rPr>
          <w:color w:val="FF0000"/>
          <w:vertAlign w:val="superscript"/>
          <w:rtl/>
        </w:rPr>
        <w:t>201338</w:t>
      </w:r>
      <w:r>
        <w:rPr>
          <w:rFonts w:ascii="Times New Roman" w:hAnsi="Times New Roman"/>
          <w:color w:val="828282"/>
          <w:rtl/>
        </w:rPr>
        <w:t>עַד־</w:t>
      </w:r>
      <w:r>
        <w:rPr>
          <w:color w:val="FF0000"/>
          <w:vertAlign w:val="superscript"/>
          <w:rtl/>
        </w:rPr>
        <w:t>201339</w:t>
      </w:r>
      <w:r>
        <w:rPr>
          <w:rFonts w:ascii="Times New Roman" w:hAnsi="Times New Roman"/>
          <w:color w:val="828282"/>
          <w:rtl/>
        </w:rPr>
        <w:t>הַ</w:t>
      </w:r>
      <w:r>
        <w:rPr>
          <w:color w:val="FF0000"/>
          <w:vertAlign w:val="superscript"/>
          <w:rtl/>
        </w:rPr>
        <w:t>201340</w:t>
      </w:r>
      <w:r>
        <w:rPr>
          <w:rFonts w:ascii="Times New Roman" w:hAnsi="Times New Roman"/>
          <w:color w:val="828282"/>
          <w:rtl/>
        </w:rPr>
        <w:t xml:space="preserve">בֹּֽקֶר׃ </w:t>
      </w:r>
    </w:p>
    <w:p>
      <w:pPr>
        <w:pStyle w:val="Hebrew"/>
      </w:pPr>
      <w:r>
        <w:rPr>
          <w:color w:val="828282"/>
        </w:rPr>
        <w:t xml:space="preserve">וַיָּבֹ֤א הַמַּלְאָךְ֙ וַיַּגֶּד־לֹ֣ו לֵאמֹ֔ר הֵבִ֖יאוּ רָאשֵׁ֣י בְנֵֽי־הַמֶּ֑לֶךְ וַיֹּ֗אמֶר שִׂ֣ימוּ אֹתָ֞ם שְׁנֵ֧י צִבֻּרִ֛ים פֶּ֥תַח הַשַּׁ֖עַר עַד־הַבֹּֽקֶר׃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341719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341719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502256</w:t>
            </w:r>
          </w:p>
        </w:tc>
        <w:tc>
          <w:tcPr>
            <w:tcW w:type="auto" w:w="1728"/>
          </w:tcPr>
          <w:p>
            <w:r>
              <w:t>time_phrase</w:t>
            </w:r>
          </w:p>
        </w:tc>
        <w:tc>
          <w:tcPr>
            <w:tcW w:type="auto" w:w="1728"/>
          </w:tcPr>
          <w:p>
            <w:r>
              <w:t xml:space="preserve">עַד־הַבֹּֽקֶר׃ </w:t>
            </w:r>
          </w:p>
        </w:tc>
        <w:tc>
          <w:tcPr>
            <w:tcW w:type="auto" w:w="1728"/>
          </w:tcPr>
          <w:p>
            <w:r/>
          </w:p>
        </w:tc>
      </w:tr>
      <w:tr>
        <w:tc>
          <w:tcPr>
            <w:tcW w:type="auto" w:w="1728"/>
          </w:tcPr>
          <w:p>
            <w:r>
              <w:t>tense</w:t>
            </w:r>
          </w:p>
        </w:tc>
        <w:tc>
          <w:tcPr>
            <w:tcW w:type="auto" w:w="1728"/>
          </w:tcPr>
          <w:p>
            <w:r>
              <w:t>201331</w:t>
            </w:r>
          </w:p>
        </w:tc>
        <w:tc>
          <w:tcPr>
            <w:tcW w:type="auto" w:w="1728"/>
          </w:tcPr>
          <w:p>
            <w:r>
              <w:t>verb</w:t>
            </w:r>
          </w:p>
        </w:tc>
        <w:tc>
          <w:tcPr>
            <w:tcW w:type="auto" w:w="1728"/>
          </w:tcPr>
          <w:p>
            <w:r>
              <w:t xml:space="preserve">שִׂ֣ימוּ </w:t>
            </w:r>
          </w:p>
        </w:tc>
        <w:tc>
          <w:tcPr>
            <w:tcW w:type="auto" w:w="1728"/>
          </w:tcPr>
          <w:p>
            <w:r/>
          </w:p>
        </w:tc>
      </w:tr>
    </w:tbl>
    <w:p>
      <w:r>
        <w:br/>
      </w:r>
    </w:p>
    <w:p>
      <w:pPr>
        <w:pStyle w:val="Reference"/>
      </w:pPr>
      <w:hyperlink r:id="rId1721">
        <w:r>
          <w:rPr/>
          <w:t>341720, 2_Kings 10:9</w:t>
        </w:r>
      </w:hyperlink>
    </w:p>
    <w:p>
      <w:pPr>
        <w:pStyle w:val="Hebrew"/>
      </w:pPr>
      <w:r>
        <w:t xml:space="preserve">וַיְהִ֤י בַבֹּ֨קֶר֙ </w:t>
      </w:r>
    </w:p>
    <w:p>
      <w:pPr>
        <w:pStyle w:val="Hebrew"/>
      </w:pPr>
      <w:r>
        <w:rPr>
          <w:color w:val="FF0000"/>
          <w:vertAlign w:val="superscript"/>
          <w:rtl/>
        </w:rPr>
        <w:t>201341</w:t>
      </w:r>
      <w:r>
        <w:rPr>
          <w:rFonts w:ascii="Times New Roman" w:hAnsi="Times New Roman"/>
          <w:color w:val="828282"/>
          <w:rtl/>
        </w:rPr>
        <w:t>וַ</w:t>
      </w:r>
      <w:r>
        <w:rPr>
          <w:color w:val="FF0000"/>
          <w:vertAlign w:val="superscript"/>
          <w:rtl/>
        </w:rPr>
        <w:t>201342</w:t>
      </w:r>
      <w:r>
        <w:rPr>
          <w:rFonts w:ascii="Times New Roman" w:hAnsi="Times New Roman"/>
          <w:color w:val="828282"/>
          <w:rtl/>
        </w:rPr>
        <w:t xml:space="preserve">יְהִ֤י </w:t>
      </w:r>
      <w:r>
        <w:rPr>
          <w:color w:val="FF0000"/>
          <w:vertAlign w:val="superscript"/>
          <w:rtl/>
        </w:rPr>
        <w:t>201343</w:t>
      </w:r>
      <w:r>
        <w:rPr>
          <w:rFonts w:ascii="Times New Roman" w:hAnsi="Times New Roman"/>
          <w:color w:val="828282"/>
          <w:rtl/>
        </w:rPr>
        <w:t>בַ</w:t>
      </w:r>
      <w:r>
        <w:rPr>
          <w:color w:val="FF0000"/>
          <w:vertAlign w:val="superscript"/>
          <w:rtl/>
        </w:rPr>
        <w:t>201344</w:t>
      </w:r>
      <w:r>
        <w:rPr>
          <w:rFonts w:ascii="Times New Roman" w:hAnsi="Times New Roman"/>
          <w:color w:val="828282"/>
          <w:rtl/>
        </w:rPr>
      </w:r>
      <w:r>
        <w:rPr>
          <w:color w:val="FF0000"/>
          <w:vertAlign w:val="superscript"/>
          <w:rtl/>
        </w:rPr>
        <w:t>201345</w:t>
      </w:r>
      <w:r>
        <w:rPr>
          <w:rFonts w:ascii="Times New Roman" w:hAnsi="Times New Roman"/>
          <w:color w:val="828282"/>
          <w:rtl/>
        </w:rPr>
        <w:t xml:space="preserve">בֹּ֨קֶר֙ </w:t>
      </w:r>
    </w:p>
    <w:p>
      <w:pPr>
        <w:pStyle w:val="Hebrew"/>
      </w:pPr>
      <w:r>
        <w:rPr>
          <w:color w:val="828282"/>
        </w:rPr>
        <w:t xml:space="preserve">וַיְהִ֤י בַבֹּ֨קֶר֙ וַיֵּצֵ֣א וַֽיַּעֲמֹ֔ד וַיֹּ֨אמֶר֙ אֶל־כָּל־הָעָ֔ם צַדִּקִ֖ים אַתֶּ֑ם הִנֵּ֨ה אֲנִ֜י קָשַׁ֤רְתִּי עַל־אֲדֹנִי֙ וָאֶהְרְגֵ֔הוּ וּמִ֥י הִכָּ֖ה אֶת־כָּל־אֵֽלֶּה׃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341720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341720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502259</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201342</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722">
        <w:r>
          <w:rPr/>
          <w:t>341777, 2_Kings 10:19</w:t>
        </w:r>
      </w:hyperlink>
    </w:p>
    <w:p>
      <w:pPr>
        <w:pStyle w:val="Hebrew"/>
      </w:pPr>
      <w:r>
        <w:t xml:space="preserve">וְעַתָּ֣ה </w:t>
      </w:r>
    </w:p>
    <w:p>
      <w:pPr>
        <w:pStyle w:val="Hebrew"/>
      </w:pPr>
      <w:r>
        <w:rPr>
          <w:color w:val="FF0000"/>
          <w:vertAlign w:val="superscript"/>
          <w:rtl/>
        </w:rPr>
        <w:t>201582</w:t>
      </w:r>
      <w:r>
        <w:rPr>
          <w:rFonts w:ascii="Times New Roman" w:hAnsi="Times New Roman"/>
          <w:color w:val="828282"/>
          <w:rtl/>
        </w:rPr>
        <w:t>וְ</w:t>
      </w:r>
      <w:r>
        <w:rPr>
          <w:color w:val="FF0000"/>
          <w:vertAlign w:val="superscript"/>
          <w:rtl/>
        </w:rPr>
        <w:t>201583</w:t>
      </w:r>
      <w:r>
        <w:rPr>
          <w:rFonts w:ascii="Times New Roman" w:hAnsi="Times New Roman"/>
          <w:color w:val="828282"/>
          <w:rtl/>
        </w:rPr>
        <w:t xml:space="preserve">עַתָּ֣ה </w:t>
      </w:r>
    </w:p>
    <w:p>
      <w:pPr>
        <w:pStyle w:val="Hebrew"/>
      </w:pPr>
      <w:r>
        <w:rPr>
          <w:color w:val="828282"/>
        </w:rPr>
        <w:t xml:space="preserve">וְעַתָּ֣ה כָל־נְבִיאֵ֣י הַבַּ֡עַל כָּל־עֹבְדָ֣יו וְכָל־כֹּהֲנָיו֩ קִרְא֨וּ אֵלַ֜י אִ֣ישׁ אַל־יִפָּקֵ֗ד כִּי֩ זֶ֨בַח גָּדֹ֥ול לִי֙ לַבַּ֔עַל כֹּ֥ל אֲשֶׁר־יִפָּקֵ֖ד לֹ֣א יִֽחְיֶ֑ה וְיֵהוּא֙ עָשָׂ֣ה בְעָקְבָּ֔ה לְמַ֥עַן הַאֲבִ֖יד אֶת־עֹבְדֵ֥י הַבָּֽעַל׃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341777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341777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502425</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723">
        <w:r>
          <w:rPr/>
          <w:t>341826, 2_Kings 10:27</w:t>
        </w:r>
      </w:hyperlink>
    </w:p>
    <w:p>
      <w:pPr>
        <w:pStyle w:val="Hebrew"/>
      </w:pPr>
      <w:r>
        <w:t xml:space="preserve">וַיְשִׂמֻ֥הוּ לְמֹֽוצָאֹ֖ות עַד־הַיֹּֽום׃ </w:t>
      </w:r>
    </w:p>
    <w:p>
      <w:pPr>
        <w:pStyle w:val="Hebrew"/>
      </w:pPr>
      <w:r>
        <w:rPr>
          <w:color w:val="FF0000"/>
          <w:vertAlign w:val="superscript"/>
          <w:rtl/>
        </w:rPr>
        <w:t>201811</w:t>
      </w:r>
      <w:r>
        <w:rPr>
          <w:rFonts w:ascii="Times New Roman" w:hAnsi="Times New Roman"/>
          <w:color w:val="828282"/>
          <w:rtl/>
        </w:rPr>
        <w:t>וַ</w:t>
      </w:r>
      <w:r>
        <w:rPr>
          <w:color w:val="FF0000"/>
          <w:vertAlign w:val="superscript"/>
          <w:rtl/>
        </w:rPr>
        <w:t>201812</w:t>
      </w:r>
      <w:r>
        <w:rPr>
          <w:rFonts w:ascii="Times New Roman" w:hAnsi="Times New Roman"/>
          <w:color w:val="828282"/>
          <w:rtl/>
        </w:rPr>
        <w:t xml:space="preserve">יְשִׂמֻ֥הוּ </w:t>
      </w:r>
      <w:r>
        <w:rPr>
          <w:color w:val="FF0000"/>
          <w:vertAlign w:val="superscript"/>
          <w:rtl/>
        </w:rPr>
        <w:t>201813</w:t>
      </w:r>
      <w:r>
        <w:rPr>
          <w:rFonts w:ascii="Times New Roman" w:hAnsi="Times New Roman"/>
          <w:color w:val="828282"/>
          <w:rtl/>
        </w:rPr>
        <w:t>לְ</w:t>
      </w:r>
      <w:r>
        <w:rPr>
          <w:color w:val="FF0000"/>
          <w:vertAlign w:val="superscript"/>
          <w:rtl/>
        </w:rPr>
        <w:t>201814</w:t>
      </w:r>
      <w:r>
        <w:rPr>
          <w:rFonts w:ascii="Times New Roman" w:hAnsi="Times New Roman"/>
          <w:color w:val="828282"/>
          <w:rtl/>
        </w:rPr>
        <w:t xml:space="preserve">מֹֽוצָאֹ֖ות </w:t>
      </w:r>
      <w:r>
        <w:rPr>
          <w:color w:val="FF0000"/>
          <w:vertAlign w:val="superscript"/>
          <w:rtl/>
        </w:rPr>
        <w:t>201815</w:t>
      </w:r>
      <w:r>
        <w:rPr>
          <w:rFonts w:ascii="Times New Roman" w:hAnsi="Times New Roman"/>
          <w:color w:val="828282"/>
          <w:rtl/>
        </w:rPr>
        <w:t>עַד־</w:t>
      </w:r>
      <w:r>
        <w:rPr>
          <w:color w:val="FF0000"/>
          <w:vertAlign w:val="superscript"/>
          <w:rtl/>
        </w:rPr>
        <w:t>201816</w:t>
      </w:r>
      <w:r>
        <w:rPr>
          <w:rFonts w:ascii="Times New Roman" w:hAnsi="Times New Roman"/>
          <w:color w:val="828282"/>
          <w:rtl/>
        </w:rPr>
        <w:t>הַ</w:t>
      </w:r>
      <w:r>
        <w:rPr>
          <w:color w:val="FF0000"/>
          <w:vertAlign w:val="superscript"/>
          <w:rtl/>
        </w:rPr>
        <w:t>201817</w:t>
      </w:r>
      <w:r>
        <w:rPr>
          <w:rFonts w:ascii="Times New Roman" w:hAnsi="Times New Roman"/>
          <w:color w:val="828282"/>
          <w:rtl/>
        </w:rPr>
        <w:t xml:space="preserve">יֹּֽום׃ </w:t>
      </w:r>
    </w:p>
    <w:p>
      <w:pPr>
        <w:pStyle w:val="Hebrew"/>
      </w:pPr>
      <w:r>
        <w:rPr>
          <w:color w:val="828282"/>
        </w:rPr>
        <w:t xml:space="preserve">וַֽיִּתְּצ֔וּ אֵ֖ת מַצְּבַ֣ת הַבָּ֑עַל וַֽיִּתְּצוּ֙ אֶת־בֵּ֣ית הַבַּ֔עַל וַיְשִׂמֻ֥הוּ לְמֹֽוצָאֹ֖ות עַד־הַיֹּֽום׃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341826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341826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502563</w:t>
            </w:r>
          </w:p>
        </w:tc>
        <w:tc>
          <w:tcPr>
            <w:tcW w:type="auto" w:w="1728"/>
          </w:tcPr>
          <w:p>
            <w:r>
              <w:t>time_phrase</w:t>
            </w:r>
          </w:p>
        </w:tc>
        <w:tc>
          <w:tcPr>
            <w:tcW w:type="auto" w:w="1728"/>
          </w:tcPr>
          <w:p>
            <w:r>
              <w:t xml:space="preserve">עַד־הַיֹּֽום׃ </w:t>
            </w:r>
          </w:p>
        </w:tc>
        <w:tc>
          <w:tcPr>
            <w:tcW w:type="auto" w:w="1728"/>
          </w:tcPr>
          <w:p>
            <w:r/>
          </w:p>
        </w:tc>
      </w:tr>
      <w:tr>
        <w:tc>
          <w:tcPr>
            <w:tcW w:type="auto" w:w="1728"/>
          </w:tcPr>
          <w:p>
            <w:r>
              <w:t>tense</w:t>
            </w:r>
          </w:p>
        </w:tc>
        <w:tc>
          <w:tcPr>
            <w:tcW w:type="auto" w:w="1728"/>
          </w:tcPr>
          <w:p>
            <w:r>
              <w:t>201812</w:t>
            </w:r>
          </w:p>
        </w:tc>
        <w:tc>
          <w:tcPr>
            <w:tcW w:type="auto" w:w="1728"/>
          </w:tcPr>
          <w:p>
            <w:r>
              <w:t>verb</w:t>
            </w:r>
          </w:p>
        </w:tc>
        <w:tc>
          <w:tcPr>
            <w:tcW w:type="auto" w:w="1728"/>
          </w:tcPr>
          <w:p>
            <w:r>
              <w:t xml:space="preserve">יְשִׂמֻ֥הוּ </w:t>
            </w:r>
          </w:p>
        </w:tc>
        <w:tc>
          <w:tcPr>
            <w:tcW w:type="auto" w:w="1728"/>
          </w:tcPr>
          <w:p>
            <w:r/>
          </w:p>
        </w:tc>
      </w:tr>
    </w:tbl>
    <w:p>
      <w:r>
        <w:br/>
      </w:r>
    </w:p>
    <w:p>
      <w:pPr>
        <w:pStyle w:val="Reference"/>
      </w:pPr>
      <w:hyperlink r:id="rId1724">
        <w:r>
          <w:rPr/>
          <w:t>341844, 2_Kings 10:32</w:t>
        </w:r>
      </w:hyperlink>
    </w:p>
    <w:p>
      <w:pPr>
        <w:pStyle w:val="Hebrew"/>
      </w:pPr>
      <w:r>
        <w:t xml:space="preserve">בַּיָּמִ֣ים הָהֵ֔ם הֵחֵ֣ל יְהוָ֔ה </w:t>
      </w:r>
    </w:p>
    <w:p>
      <w:pPr>
        <w:pStyle w:val="Hebrew"/>
      </w:pPr>
      <w:r>
        <w:rPr>
          <w:color w:val="FF0000"/>
          <w:vertAlign w:val="superscript"/>
          <w:rtl/>
        </w:rPr>
        <w:t>201903</w:t>
      </w:r>
      <w:r>
        <w:rPr>
          <w:rFonts w:ascii="Times New Roman" w:hAnsi="Times New Roman"/>
          <w:color w:val="828282"/>
          <w:rtl/>
        </w:rPr>
        <w:t>בַּ</w:t>
      </w:r>
      <w:r>
        <w:rPr>
          <w:color w:val="FF0000"/>
          <w:vertAlign w:val="superscript"/>
          <w:rtl/>
        </w:rPr>
        <w:t>201904</w:t>
      </w:r>
      <w:r>
        <w:rPr>
          <w:rFonts w:ascii="Times New Roman" w:hAnsi="Times New Roman"/>
          <w:color w:val="828282"/>
          <w:rtl/>
        </w:rPr>
      </w:r>
      <w:r>
        <w:rPr>
          <w:color w:val="FF0000"/>
          <w:vertAlign w:val="superscript"/>
          <w:rtl/>
        </w:rPr>
        <w:t>201905</w:t>
      </w:r>
      <w:r>
        <w:rPr>
          <w:rFonts w:ascii="Times New Roman" w:hAnsi="Times New Roman"/>
          <w:color w:val="828282"/>
          <w:rtl/>
        </w:rPr>
        <w:t xml:space="preserve">יָּמִ֣ים </w:t>
      </w:r>
      <w:r>
        <w:rPr>
          <w:color w:val="FF0000"/>
          <w:vertAlign w:val="superscript"/>
          <w:rtl/>
        </w:rPr>
        <w:t>201906</w:t>
      </w:r>
      <w:r>
        <w:rPr>
          <w:rFonts w:ascii="Times New Roman" w:hAnsi="Times New Roman"/>
          <w:color w:val="828282"/>
          <w:rtl/>
        </w:rPr>
        <w:t>הָ</w:t>
      </w:r>
      <w:r>
        <w:rPr>
          <w:color w:val="FF0000"/>
          <w:vertAlign w:val="superscript"/>
          <w:rtl/>
        </w:rPr>
        <w:t>201907</w:t>
      </w:r>
      <w:r>
        <w:rPr>
          <w:rFonts w:ascii="Times New Roman" w:hAnsi="Times New Roman"/>
          <w:color w:val="828282"/>
          <w:rtl/>
        </w:rPr>
        <w:t xml:space="preserve">הֵ֔ם </w:t>
      </w:r>
      <w:r>
        <w:rPr>
          <w:color w:val="FF0000"/>
          <w:vertAlign w:val="superscript"/>
          <w:rtl/>
        </w:rPr>
        <w:t>201908</w:t>
      </w:r>
      <w:r>
        <w:rPr>
          <w:rFonts w:ascii="Times New Roman" w:hAnsi="Times New Roman"/>
          <w:color w:val="828282"/>
          <w:rtl/>
        </w:rPr>
        <w:t xml:space="preserve">הֵחֵ֣ל </w:t>
      </w:r>
      <w:r>
        <w:rPr>
          <w:color w:val="FF0000"/>
          <w:vertAlign w:val="superscript"/>
          <w:rtl/>
        </w:rPr>
        <w:t>201909</w:t>
      </w:r>
      <w:r>
        <w:rPr>
          <w:rFonts w:ascii="Times New Roman" w:hAnsi="Times New Roman"/>
          <w:color w:val="828282"/>
          <w:rtl/>
        </w:rPr>
        <w:t xml:space="preserve">יְהוָ֔ה </w:t>
      </w:r>
    </w:p>
    <w:p>
      <w:pPr>
        <w:pStyle w:val="Hebrew"/>
      </w:pPr>
      <w:r>
        <w:rPr>
          <w:color w:val="828282"/>
        </w:rPr>
        <w:t xml:space="preserve">בַּיָּמִ֣ים הָהֵ֔ם הֵחֵ֣ל יְהוָ֔ה לְקַצֹּ֖ות בְּיִשְׂרָאֵ֑ל וַיַּכֵּ֥ם חֲזָאֵ֖ל בְּכָל־גְּב֥וּל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341844</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341844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502613</w:t>
            </w:r>
          </w:p>
        </w:tc>
        <w:tc>
          <w:tcPr>
            <w:tcW w:type="auto" w:w="1728"/>
          </w:tcPr>
          <w:p>
            <w:r>
              <w:t>time_phrase</w:t>
            </w:r>
          </w:p>
        </w:tc>
        <w:tc>
          <w:tcPr>
            <w:tcW w:type="auto" w:w="1728"/>
          </w:tcPr>
          <w:p>
            <w:r>
              <w:t xml:space="preserve">בַּיָּמִ֣ים הָהֵ֔ם </w:t>
            </w:r>
          </w:p>
        </w:tc>
        <w:tc>
          <w:tcPr>
            <w:tcW w:type="auto" w:w="1728"/>
          </w:tcPr>
          <w:p>
            <w:r/>
          </w:p>
        </w:tc>
      </w:tr>
      <w:tr>
        <w:tc>
          <w:tcPr>
            <w:tcW w:type="auto" w:w="1728"/>
          </w:tcPr>
          <w:p>
            <w:r>
              <w:t>tense</w:t>
            </w:r>
          </w:p>
        </w:tc>
        <w:tc>
          <w:tcPr>
            <w:tcW w:type="auto" w:w="1728"/>
          </w:tcPr>
          <w:p>
            <w:r>
              <w:t>201908</w:t>
            </w:r>
          </w:p>
        </w:tc>
        <w:tc>
          <w:tcPr>
            <w:tcW w:type="auto" w:w="1728"/>
          </w:tcPr>
          <w:p>
            <w:r>
              <w:t>verb</w:t>
            </w:r>
          </w:p>
        </w:tc>
        <w:tc>
          <w:tcPr>
            <w:tcW w:type="auto" w:w="1728"/>
          </w:tcPr>
          <w:p>
            <w:r>
              <w:t xml:space="preserve">הֵחֵ֣ל </w:t>
            </w:r>
          </w:p>
        </w:tc>
        <w:tc>
          <w:tcPr>
            <w:tcW w:type="auto" w:w="1728"/>
          </w:tcPr>
          <w:p>
            <w:r/>
          </w:p>
        </w:tc>
      </w:tr>
    </w:tbl>
    <w:p>
      <w:r>
        <w:br/>
      </w:r>
    </w:p>
    <w:p>
      <w:pPr>
        <w:pStyle w:val="Reference"/>
      </w:pPr>
      <w:hyperlink r:id="rId1725">
        <w:r>
          <w:rPr/>
          <w:t>341869, 2_Kings 11:3</w:t>
        </w:r>
      </w:hyperlink>
    </w:p>
    <w:p>
      <w:pPr>
        <w:pStyle w:val="Hebrew"/>
      </w:pPr>
      <w:r>
        <w:t xml:space="preserve">וַיְהִ֤י אִתָּהּ֙ בֵּ֣ית יְהוָ֔ה מִתְחַבֵּ֖א שֵׁ֣שׁ שָׁנִ֑ים </w:t>
      </w:r>
    </w:p>
    <w:p>
      <w:pPr>
        <w:pStyle w:val="Hebrew"/>
      </w:pPr>
      <w:r>
        <w:rPr>
          <w:color w:val="FF0000"/>
          <w:vertAlign w:val="superscript"/>
          <w:rtl/>
        </w:rPr>
        <w:t>202061</w:t>
      </w:r>
      <w:r>
        <w:rPr>
          <w:rFonts w:ascii="Times New Roman" w:hAnsi="Times New Roman"/>
          <w:color w:val="828282"/>
          <w:rtl/>
        </w:rPr>
        <w:t>וַ</w:t>
      </w:r>
      <w:r>
        <w:rPr>
          <w:color w:val="FF0000"/>
          <w:vertAlign w:val="superscript"/>
          <w:rtl/>
        </w:rPr>
        <w:t>202062</w:t>
      </w:r>
      <w:r>
        <w:rPr>
          <w:rFonts w:ascii="Times New Roman" w:hAnsi="Times New Roman"/>
          <w:color w:val="828282"/>
          <w:rtl/>
        </w:rPr>
        <w:t xml:space="preserve">יְהִ֤י </w:t>
      </w:r>
      <w:r>
        <w:rPr>
          <w:color w:val="FF0000"/>
          <w:vertAlign w:val="superscript"/>
          <w:rtl/>
        </w:rPr>
        <w:t>202063</w:t>
      </w:r>
      <w:r>
        <w:rPr>
          <w:rFonts w:ascii="Times New Roman" w:hAnsi="Times New Roman"/>
          <w:color w:val="828282"/>
          <w:rtl/>
        </w:rPr>
        <w:t xml:space="preserve">אִתָּהּ֙ </w:t>
      </w:r>
      <w:r>
        <w:rPr>
          <w:color w:val="FF0000"/>
          <w:vertAlign w:val="superscript"/>
          <w:rtl/>
        </w:rPr>
        <w:t>202064</w:t>
      </w:r>
      <w:r>
        <w:rPr>
          <w:rFonts w:ascii="Times New Roman" w:hAnsi="Times New Roman"/>
          <w:color w:val="828282"/>
          <w:rtl/>
        </w:rPr>
        <w:t xml:space="preserve">בֵּ֣ית </w:t>
      </w:r>
      <w:r>
        <w:rPr>
          <w:color w:val="FF0000"/>
          <w:vertAlign w:val="superscript"/>
          <w:rtl/>
        </w:rPr>
        <w:t>202065</w:t>
      </w:r>
      <w:r>
        <w:rPr>
          <w:rFonts w:ascii="Times New Roman" w:hAnsi="Times New Roman"/>
          <w:color w:val="828282"/>
          <w:rtl/>
        </w:rPr>
        <w:t xml:space="preserve">יְהוָ֔ה </w:t>
      </w:r>
      <w:r>
        <w:rPr>
          <w:color w:val="FF0000"/>
          <w:vertAlign w:val="superscript"/>
          <w:rtl/>
        </w:rPr>
        <w:t>202066</w:t>
      </w:r>
      <w:r>
        <w:rPr>
          <w:rFonts w:ascii="Times New Roman" w:hAnsi="Times New Roman"/>
          <w:color w:val="828282"/>
          <w:rtl/>
        </w:rPr>
        <w:t xml:space="preserve">מִתְחַבֵּ֖א </w:t>
      </w:r>
      <w:r>
        <w:rPr>
          <w:color w:val="FF0000"/>
          <w:vertAlign w:val="superscript"/>
          <w:rtl/>
        </w:rPr>
        <w:t>202067</w:t>
      </w:r>
      <w:r>
        <w:rPr>
          <w:rFonts w:ascii="Times New Roman" w:hAnsi="Times New Roman"/>
          <w:color w:val="828282"/>
          <w:rtl/>
        </w:rPr>
        <w:t xml:space="preserve">שֵׁ֣שׁ </w:t>
      </w:r>
      <w:r>
        <w:rPr>
          <w:color w:val="FF0000"/>
          <w:vertAlign w:val="superscript"/>
          <w:rtl/>
        </w:rPr>
        <w:t>202068</w:t>
      </w:r>
      <w:r>
        <w:rPr>
          <w:rFonts w:ascii="Times New Roman" w:hAnsi="Times New Roman"/>
          <w:color w:val="828282"/>
          <w:rtl/>
        </w:rPr>
        <w:t xml:space="preserve">שָׁנִ֑ים </w:t>
      </w:r>
    </w:p>
    <w:p>
      <w:pPr>
        <w:pStyle w:val="Hebrew"/>
      </w:pPr>
      <w:r>
        <w:rPr>
          <w:color w:val="828282"/>
        </w:rPr>
        <w:t xml:space="preserve">וַיְהִ֤י אִתָּהּ֙ בֵּ֣ית יְהוָ֔ה מִתְחַבֵּ֖א שֵׁ֣שׁ שָׁנִ֑ים וַעֲתַלְיָ֖ה מֹלֶ֥כֶת עַל־הָאָֽרֶץ׃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341869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341869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502691</w:t>
            </w:r>
          </w:p>
        </w:tc>
        <w:tc>
          <w:tcPr>
            <w:tcW w:type="auto" w:w="1728"/>
          </w:tcPr>
          <w:p>
            <w:r>
              <w:t>time_phrase</w:t>
            </w:r>
          </w:p>
        </w:tc>
        <w:tc>
          <w:tcPr>
            <w:tcW w:type="auto" w:w="1728"/>
          </w:tcPr>
          <w:p>
            <w:r>
              <w:t xml:space="preserve">שֵׁ֣שׁ שָׁנִ֑ים </w:t>
            </w:r>
          </w:p>
        </w:tc>
        <w:tc>
          <w:tcPr>
            <w:tcW w:type="auto" w:w="1728"/>
          </w:tcPr>
          <w:p>
            <w:r/>
          </w:p>
        </w:tc>
      </w:tr>
      <w:tr>
        <w:tc>
          <w:tcPr>
            <w:tcW w:type="auto" w:w="1728"/>
          </w:tcPr>
          <w:p>
            <w:r>
              <w:t>tense</w:t>
            </w:r>
          </w:p>
        </w:tc>
        <w:tc>
          <w:tcPr>
            <w:tcW w:type="auto" w:w="1728"/>
          </w:tcPr>
          <w:p>
            <w:r>
              <w:t>202062</w:t>
            </w:r>
          </w:p>
        </w:tc>
        <w:tc>
          <w:tcPr>
            <w:tcW w:type="auto" w:w="1728"/>
          </w:tcPr>
          <w:p>
            <w:r>
              <w:t>verb</w:t>
            </w:r>
          </w:p>
        </w:tc>
        <w:tc>
          <w:tcPr>
            <w:tcW w:type="auto" w:w="1728"/>
          </w:tcPr>
          <w:p>
            <w:r>
              <w:t xml:space="preserve">יְהִ֤י </w:t>
            </w:r>
          </w:p>
        </w:tc>
        <w:tc>
          <w:tcPr>
            <w:tcW w:type="auto" w:w="1728"/>
          </w:tcPr>
          <w:p>
            <w:r/>
          </w:p>
        </w:tc>
      </w:tr>
      <w:tr>
        <w:tc>
          <w:tcPr>
            <w:tcW w:type="auto" w:w="1728"/>
          </w:tcPr>
          <w:p>
            <w:r>
              <w:t>tense</w:t>
            </w:r>
          </w:p>
        </w:tc>
        <w:tc>
          <w:tcPr>
            <w:tcW w:type="auto" w:w="1728"/>
          </w:tcPr>
          <w:p>
            <w:r>
              <w:t>202066</w:t>
            </w:r>
          </w:p>
        </w:tc>
        <w:tc>
          <w:tcPr>
            <w:tcW w:type="auto" w:w="1728"/>
          </w:tcPr>
          <w:p>
            <w:r>
              <w:t>verb</w:t>
            </w:r>
          </w:p>
        </w:tc>
        <w:tc>
          <w:tcPr>
            <w:tcW w:type="auto" w:w="1728"/>
          </w:tcPr>
          <w:p>
            <w:r>
              <w:t xml:space="preserve">מִתְחַבֵּ֖א </w:t>
            </w:r>
          </w:p>
        </w:tc>
        <w:tc>
          <w:tcPr>
            <w:tcW w:type="auto" w:w="1728"/>
          </w:tcPr>
          <w:p>
            <w:r/>
          </w:p>
        </w:tc>
      </w:tr>
    </w:tbl>
    <w:p>
      <w:r>
        <w:br/>
      </w:r>
    </w:p>
    <w:p>
      <w:pPr>
        <w:pStyle w:val="Reference"/>
      </w:pPr>
      <w:hyperlink r:id="rId1726">
        <w:r>
          <w:rPr/>
          <w:t>341871, 2_Kings 11:4</w:t>
        </w:r>
      </w:hyperlink>
    </w:p>
    <w:p>
      <w:pPr>
        <w:pStyle w:val="Hebrew"/>
      </w:pPr>
      <w:r>
        <w:t xml:space="preserve">וּבַשָּׁנָ֣ה הַ֠שְּׁבִיעִית שָׁלַ֨ח יְהֹויָדָ֜ע </w:t>
      </w:r>
    </w:p>
    <w:p>
      <w:pPr>
        <w:pStyle w:val="Hebrew"/>
      </w:pPr>
      <w:r>
        <w:rPr>
          <w:color w:val="FF0000"/>
          <w:vertAlign w:val="superscript"/>
          <w:rtl/>
        </w:rPr>
        <w:t>202075</w:t>
      </w:r>
      <w:r>
        <w:rPr>
          <w:rFonts w:ascii="Times New Roman" w:hAnsi="Times New Roman"/>
          <w:color w:val="828282"/>
          <w:rtl/>
        </w:rPr>
        <w:t>וּ</w:t>
      </w:r>
      <w:r>
        <w:rPr>
          <w:color w:val="FF0000"/>
          <w:vertAlign w:val="superscript"/>
          <w:rtl/>
        </w:rPr>
        <w:t>202076</w:t>
      </w:r>
      <w:r>
        <w:rPr>
          <w:rFonts w:ascii="Times New Roman" w:hAnsi="Times New Roman"/>
          <w:color w:val="828282"/>
          <w:rtl/>
        </w:rPr>
        <w:t>בַ</w:t>
      </w:r>
      <w:r>
        <w:rPr>
          <w:color w:val="FF0000"/>
          <w:vertAlign w:val="superscript"/>
          <w:rtl/>
        </w:rPr>
        <w:t>202077</w:t>
      </w:r>
      <w:r>
        <w:rPr>
          <w:rFonts w:ascii="Times New Roman" w:hAnsi="Times New Roman"/>
          <w:color w:val="828282"/>
          <w:rtl/>
        </w:rPr>
      </w:r>
      <w:r>
        <w:rPr>
          <w:color w:val="FF0000"/>
          <w:vertAlign w:val="superscript"/>
          <w:rtl/>
        </w:rPr>
        <w:t>202078</w:t>
      </w:r>
      <w:r>
        <w:rPr>
          <w:rFonts w:ascii="Times New Roman" w:hAnsi="Times New Roman"/>
          <w:color w:val="828282"/>
          <w:rtl/>
        </w:rPr>
        <w:t xml:space="preserve">שָּׁנָ֣ה </w:t>
      </w:r>
      <w:r>
        <w:rPr>
          <w:color w:val="FF0000"/>
          <w:vertAlign w:val="superscript"/>
          <w:rtl/>
        </w:rPr>
        <w:t>202079</w:t>
      </w:r>
      <w:r>
        <w:rPr>
          <w:rFonts w:ascii="Times New Roman" w:hAnsi="Times New Roman"/>
          <w:color w:val="828282"/>
          <w:rtl/>
        </w:rPr>
        <w:t>הַ֠</w:t>
      </w:r>
      <w:r>
        <w:rPr>
          <w:color w:val="FF0000"/>
          <w:vertAlign w:val="superscript"/>
          <w:rtl/>
        </w:rPr>
        <w:t>202080</w:t>
      </w:r>
      <w:r>
        <w:rPr>
          <w:rFonts w:ascii="Times New Roman" w:hAnsi="Times New Roman"/>
          <w:color w:val="828282"/>
          <w:rtl/>
        </w:rPr>
        <w:t xml:space="preserve">שְּׁבִיעִית </w:t>
      </w:r>
      <w:r>
        <w:rPr>
          <w:color w:val="FF0000"/>
          <w:vertAlign w:val="superscript"/>
          <w:rtl/>
        </w:rPr>
        <w:t>202081</w:t>
      </w:r>
      <w:r>
        <w:rPr>
          <w:rFonts w:ascii="Times New Roman" w:hAnsi="Times New Roman"/>
          <w:color w:val="828282"/>
          <w:rtl/>
        </w:rPr>
        <w:t xml:space="preserve">שָׁלַ֨ח </w:t>
      </w:r>
      <w:r>
        <w:rPr>
          <w:color w:val="FF0000"/>
          <w:vertAlign w:val="superscript"/>
          <w:rtl/>
        </w:rPr>
        <w:t>202082</w:t>
      </w:r>
      <w:r>
        <w:rPr>
          <w:rFonts w:ascii="Times New Roman" w:hAnsi="Times New Roman"/>
          <w:color w:val="828282"/>
          <w:rtl/>
        </w:rPr>
        <w:t xml:space="preserve">יְהֹויָדָ֜ע </w:t>
      </w:r>
    </w:p>
    <w:p>
      <w:pPr>
        <w:pStyle w:val="Hebrew"/>
      </w:pPr>
      <w:r>
        <w:rPr>
          <w:color w:val="828282"/>
        </w:rPr>
        <w:t xml:space="preserve">וּבַשָּׁנָ֣ה הַ֠שְּׁבִיעִית שָׁלַ֨ח יְהֹויָדָ֜ע וַיִּקַּ֣ח׀ אֶת־שָׂרֵ֣י הַמֵּאֹ֗ות לַכָּרִי֙ וְלָ֣רָצִ֔ים וַיָּבֵ֥א אֹתָ֛ם אֵלָ֖יו בֵּ֣ית יְהוָ֑ה וַיִּכְרֹת֩ לָהֶ֨ם בְּרִ֜ית וַיַּשְׁבַּ֤ע אֹתָם֙ בְּבֵ֣ית יְהוָ֔ה וַיַּ֥רְא אֹתָ֖ם אֶת־בֶּן־הַמֶּֽלֶךְ׃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341871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341871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502697</w:t>
            </w:r>
          </w:p>
        </w:tc>
        <w:tc>
          <w:tcPr>
            <w:tcW w:type="auto" w:w="1728"/>
          </w:tcPr>
          <w:p>
            <w:r>
              <w:t>time_phrase</w:t>
            </w:r>
          </w:p>
        </w:tc>
        <w:tc>
          <w:tcPr>
            <w:tcW w:type="auto" w:w="1728"/>
          </w:tcPr>
          <w:p>
            <w:r>
              <w:t xml:space="preserve">בַשָּׁנָ֣ה הַ֠שְּׁבִיעִית </w:t>
            </w:r>
          </w:p>
        </w:tc>
        <w:tc>
          <w:tcPr>
            <w:tcW w:type="auto" w:w="1728"/>
          </w:tcPr>
          <w:p>
            <w:r/>
          </w:p>
        </w:tc>
      </w:tr>
      <w:tr>
        <w:tc>
          <w:tcPr>
            <w:tcW w:type="auto" w:w="1728"/>
          </w:tcPr>
          <w:p>
            <w:r>
              <w:t>tense</w:t>
            </w:r>
          </w:p>
        </w:tc>
        <w:tc>
          <w:tcPr>
            <w:tcW w:type="auto" w:w="1728"/>
          </w:tcPr>
          <w:p>
            <w:r>
              <w:t>202081</w:t>
            </w:r>
          </w:p>
        </w:tc>
        <w:tc>
          <w:tcPr>
            <w:tcW w:type="auto" w:w="1728"/>
          </w:tcPr>
          <w:p>
            <w:r>
              <w:t>verb</w:t>
            </w:r>
          </w:p>
        </w:tc>
        <w:tc>
          <w:tcPr>
            <w:tcW w:type="auto" w:w="1728"/>
          </w:tcPr>
          <w:p>
            <w:r>
              <w:t xml:space="preserve">שָׁלַ֨ח </w:t>
            </w:r>
          </w:p>
        </w:tc>
        <w:tc>
          <w:tcPr>
            <w:tcW w:type="auto" w:w="1728"/>
          </w:tcPr>
          <w:p>
            <w:r/>
          </w:p>
        </w:tc>
      </w:tr>
    </w:tbl>
    <w:p>
      <w:r>
        <w:br/>
      </w:r>
    </w:p>
    <w:p>
      <w:pPr>
        <w:pStyle w:val="Reference"/>
      </w:pPr>
      <w:hyperlink r:id="rId1727">
        <w:r>
          <w:rPr/>
          <w:t>341955, 2_Kings 12:2</w:t>
        </w:r>
      </w:hyperlink>
    </w:p>
    <w:p>
      <w:pPr>
        <w:pStyle w:val="Hebrew"/>
      </w:pPr>
      <w:r>
        <w:t xml:space="preserve">בִּשְׁנַת־שֶׁ֤בַע לְיֵהוּא֙ מָלַ֣ךְ יְהֹואָ֔שׁ </w:t>
      </w:r>
    </w:p>
    <w:p>
      <w:pPr>
        <w:pStyle w:val="Hebrew"/>
      </w:pPr>
      <w:r>
        <w:rPr>
          <w:color w:val="FF0000"/>
          <w:vertAlign w:val="superscript"/>
          <w:rtl/>
        </w:rPr>
        <w:t>202571</w:t>
      </w:r>
      <w:r>
        <w:rPr>
          <w:rFonts w:ascii="Times New Roman" w:hAnsi="Times New Roman"/>
          <w:color w:val="828282"/>
          <w:rtl/>
        </w:rPr>
        <w:t>בִּ</w:t>
      </w:r>
      <w:r>
        <w:rPr>
          <w:color w:val="FF0000"/>
          <w:vertAlign w:val="superscript"/>
          <w:rtl/>
        </w:rPr>
        <w:t>202572</w:t>
      </w:r>
      <w:r>
        <w:rPr>
          <w:rFonts w:ascii="Times New Roman" w:hAnsi="Times New Roman"/>
          <w:color w:val="828282"/>
          <w:rtl/>
        </w:rPr>
        <w:t>שְׁנַת־</w:t>
      </w:r>
      <w:r>
        <w:rPr>
          <w:color w:val="FF0000"/>
          <w:vertAlign w:val="superscript"/>
          <w:rtl/>
        </w:rPr>
        <w:t>202573</w:t>
      </w:r>
      <w:r>
        <w:rPr>
          <w:rFonts w:ascii="Times New Roman" w:hAnsi="Times New Roman"/>
          <w:color w:val="828282"/>
          <w:rtl/>
        </w:rPr>
        <w:t xml:space="preserve">שֶׁ֤בַע </w:t>
      </w:r>
      <w:r>
        <w:rPr>
          <w:color w:val="FF0000"/>
          <w:vertAlign w:val="superscript"/>
          <w:rtl/>
        </w:rPr>
        <w:t>202574</w:t>
      </w:r>
      <w:r>
        <w:rPr>
          <w:rFonts w:ascii="Times New Roman" w:hAnsi="Times New Roman"/>
          <w:color w:val="828282"/>
          <w:rtl/>
        </w:rPr>
        <w:t>לְ</w:t>
      </w:r>
      <w:r>
        <w:rPr>
          <w:color w:val="FF0000"/>
          <w:vertAlign w:val="superscript"/>
          <w:rtl/>
        </w:rPr>
        <w:t>202575</w:t>
      </w:r>
      <w:r>
        <w:rPr>
          <w:rFonts w:ascii="Times New Roman" w:hAnsi="Times New Roman"/>
          <w:color w:val="828282"/>
          <w:rtl/>
        </w:rPr>
        <w:t xml:space="preserve">יֵהוּא֙ </w:t>
      </w:r>
      <w:r>
        <w:rPr>
          <w:color w:val="FF0000"/>
          <w:vertAlign w:val="superscript"/>
          <w:rtl/>
        </w:rPr>
        <w:t>202576</w:t>
      </w:r>
      <w:r>
        <w:rPr>
          <w:rFonts w:ascii="Times New Roman" w:hAnsi="Times New Roman"/>
          <w:color w:val="828282"/>
          <w:rtl/>
        </w:rPr>
        <w:t xml:space="preserve">מָלַ֣ךְ </w:t>
      </w:r>
      <w:r>
        <w:rPr>
          <w:color w:val="FF0000"/>
          <w:vertAlign w:val="superscript"/>
          <w:rtl/>
        </w:rPr>
        <w:t>202577</w:t>
      </w:r>
      <w:r>
        <w:rPr>
          <w:rFonts w:ascii="Times New Roman" w:hAnsi="Times New Roman"/>
          <w:color w:val="828282"/>
          <w:rtl/>
        </w:rPr>
        <w:t xml:space="preserve">יְהֹואָ֔שׁ </w:t>
      </w:r>
    </w:p>
    <w:p>
      <w:pPr>
        <w:pStyle w:val="Hebrew"/>
      </w:pPr>
      <w:r>
        <w:rPr>
          <w:color w:val="828282"/>
        </w:rPr>
        <w:t xml:space="preserve">בִּשְׁנַת־שֶׁ֤בַע לְיֵהוּא֙ מָלַ֣ךְ יְהֹואָ֔שׁ וְאַרְבָּעִ֣ים שָׁנָ֔ה מָלַ֖ךְ בִּירֽוּשָׁלִָ֑ם וְשֵׁ֣ם אִמֹּ֔ו צִבְיָ֖ה מִבְּאֵ֥ר שָֽׁבַע׃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341955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341955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502948</w:t>
            </w:r>
          </w:p>
        </w:tc>
        <w:tc>
          <w:tcPr>
            <w:tcW w:type="auto" w:w="1728"/>
          </w:tcPr>
          <w:p>
            <w:r>
              <w:t>time_phrase</w:t>
            </w:r>
          </w:p>
        </w:tc>
        <w:tc>
          <w:tcPr>
            <w:tcW w:type="auto" w:w="1728"/>
          </w:tcPr>
          <w:p>
            <w:r>
              <w:t xml:space="preserve">בִּשְׁנַת־שֶׁ֤בַע לְיֵהוּא֙ </w:t>
            </w:r>
          </w:p>
        </w:tc>
        <w:tc>
          <w:tcPr>
            <w:tcW w:type="auto" w:w="1728"/>
          </w:tcPr>
          <w:p>
            <w:r/>
          </w:p>
        </w:tc>
      </w:tr>
      <w:tr>
        <w:tc>
          <w:tcPr>
            <w:tcW w:type="auto" w:w="1728"/>
          </w:tcPr>
          <w:p>
            <w:r>
              <w:t>tense</w:t>
            </w:r>
          </w:p>
        </w:tc>
        <w:tc>
          <w:tcPr>
            <w:tcW w:type="auto" w:w="1728"/>
          </w:tcPr>
          <w:p>
            <w:r>
              <w:t>202576</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727">
        <w:r>
          <w:rPr/>
          <w:t>341956, 2_Kings 12:2</w:t>
        </w:r>
      </w:hyperlink>
    </w:p>
    <w:p>
      <w:pPr>
        <w:pStyle w:val="Hebrew"/>
      </w:pPr>
      <w:r>
        <w:t xml:space="preserve">וְאַרְבָּעִ֣ים שָׁנָ֔ה מָלַ֖ךְ בִּירֽוּשָׁלִָ֑ם </w:t>
      </w:r>
    </w:p>
    <w:p>
      <w:pPr>
        <w:pStyle w:val="Hebrew"/>
      </w:pPr>
      <w:r>
        <w:rPr>
          <w:color w:val="FF0000"/>
          <w:vertAlign w:val="superscript"/>
          <w:rtl/>
        </w:rPr>
        <w:t>202578</w:t>
      </w:r>
      <w:r>
        <w:rPr>
          <w:rFonts w:ascii="Times New Roman" w:hAnsi="Times New Roman"/>
          <w:color w:val="828282"/>
          <w:rtl/>
        </w:rPr>
        <w:t>וְ</w:t>
      </w:r>
      <w:r>
        <w:rPr>
          <w:color w:val="FF0000"/>
          <w:vertAlign w:val="superscript"/>
          <w:rtl/>
        </w:rPr>
        <w:t>202579</w:t>
      </w:r>
      <w:r>
        <w:rPr>
          <w:rFonts w:ascii="Times New Roman" w:hAnsi="Times New Roman"/>
          <w:color w:val="828282"/>
          <w:rtl/>
        </w:rPr>
        <w:t xml:space="preserve">אַרְבָּעִ֣ים </w:t>
      </w:r>
      <w:r>
        <w:rPr>
          <w:color w:val="FF0000"/>
          <w:vertAlign w:val="superscript"/>
          <w:rtl/>
        </w:rPr>
        <w:t>202580</w:t>
      </w:r>
      <w:r>
        <w:rPr>
          <w:rFonts w:ascii="Times New Roman" w:hAnsi="Times New Roman"/>
          <w:color w:val="828282"/>
          <w:rtl/>
        </w:rPr>
        <w:t xml:space="preserve">שָׁנָ֔ה </w:t>
      </w:r>
      <w:r>
        <w:rPr>
          <w:color w:val="FF0000"/>
          <w:vertAlign w:val="superscript"/>
          <w:rtl/>
        </w:rPr>
        <w:t>202581</w:t>
      </w:r>
      <w:r>
        <w:rPr>
          <w:rFonts w:ascii="Times New Roman" w:hAnsi="Times New Roman"/>
          <w:color w:val="828282"/>
          <w:rtl/>
        </w:rPr>
        <w:t xml:space="preserve">מָלַ֖ךְ </w:t>
      </w:r>
      <w:r>
        <w:rPr>
          <w:color w:val="FF0000"/>
          <w:vertAlign w:val="superscript"/>
          <w:rtl/>
        </w:rPr>
        <w:t>202582</w:t>
      </w:r>
      <w:r>
        <w:rPr>
          <w:rFonts w:ascii="Times New Roman" w:hAnsi="Times New Roman"/>
          <w:color w:val="828282"/>
          <w:rtl/>
        </w:rPr>
        <w:t>בִּ</w:t>
      </w:r>
      <w:r>
        <w:rPr>
          <w:color w:val="FF0000"/>
          <w:vertAlign w:val="superscript"/>
          <w:rtl/>
        </w:rPr>
        <w:t>202583</w:t>
      </w:r>
      <w:r>
        <w:rPr>
          <w:rFonts w:ascii="Times New Roman" w:hAnsi="Times New Roman"/>
          <w:color w:val="828282"/>
          <w:rtl/>
        </w:rPr>
        <w:t xml:space="preserve">ירֽוּשָׁלִָ֑ם </w:t>
      </w:r>
    </w:p>
    <w:p>
      <w:pPr>
        <w:pStyle w:val="Hebrew"/>
      </w:pPr>
      <w:r>
        <w:rPr>
          <w:color w:val="828282"/>
        </w:rPr>
        <w:t xml:space="preserve">בִּשְׁנַת־שֶׁ֤בַע לְיֵהוּא֙ מָלַ֣ךְ יְהֹואָ֔שׁ וְאַרְבָּעִ֣ים שָׁנָ֔ה מָלַ֖ךְ בִּירֽוּשָׁלִָ֑ם וְשֵׁ֣ם אִמֹּ֔ו צִבְיָ֖ה מִבְּאֵ֥ר שָֽׁבַע׃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341956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341956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502952</w:t>
            </w:r>
          </w:p>
        </w:tc>
        <w:tc>
          <w:tcPr>
            <w:tcW w:type="auto" w:w="1728"/>
          </w:tcPr>
          <w:p>
            <w:r>
              <w:t>time_phrase</w:t>
            </w:r>
          </w:p>
        </w:tc>
        <w:tc>
          <w:tcPr>
            <w:tcW w:type="auto" w:w="1728"/>
          </w:tcPr>
          <w:p>
            <w:r>
              <w:t xml:space="preserve">אַרְבָּעִ֣ים שָׁנָ֔ה </w:t>
            </w:r>
          </w:p>
        </w:tc>
        <w:tc>
          <w:tcPr>
            <w:tcW w:type="auto" w:w="1728"/>
          </w:tcPr>
          <w:p>
            <w:r/>
          </w:p>
        </w:tc>
      </w:tr>
      <w:tr>
        <w:tc>
          <w:tcPr>
            <w:tcW w:type="auto" w:w="1728"/>
          </w:tcPr>
          <w:p>
            <w:r>
              <w:t>tense</w:t>
            </w:r>
          </w:p>
        </w:tc>
        <w:tc>
          <w:tcPr>
            <w:tcW w:type="auto" w:w="1728"/>
          </w:tcPr>
          <w:p>
            <w:r>
              <w:t>202581</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728">
        <w:r>
          <w:rPr/>
          <w:t>341958, 2_Kings 12:3</w:t>
        </w:r>
      </w:hyperlink>
    </w:p>
    <w:p>
      <w:pPr>
        <w:pStyle w:val="Hebrew"/>
      </w:pPr>
      <w:r>
        <w:t xml:space="preserve">וַיַּ֨עַשׂ יְהֹואָ֧שׁ כָּל־יָמָ֑יו </w:t>
      </w:r>
    </w:p>
    <w:p>
      <w:pPr>
        <w:pStyle w:val="Hebrew"/>
      </w:pPr>
      <w:r>
        <w:rPr>
          <w:color w:val="FF0000"/>
          <w:vertAlign w:val="superscript"/>
          <w:rtl/>
        </w:rPr>
        <w:t>202591</w:t>
      </w:r>
      <w:r>
        <w:rPr>
          <w:rFonts w:ascii="Times New Roman" w:hAnsi="Times New Roman"/>
          <w:color w:val="828282"/>
          <w:rtl/>
        </w:rPr>
        <w:t>וַ</w:t>
      </w:r>
      <w:r>
        <w:rPr>
          <w:color w:val="FF0000"/>
          <w:vertAlign w:val="superscript"/>
          <w:rtl/>
        </w:rPr>
        <w:t>202592</w:t>
      </w:r>
      <w:r>
        <w:rPr>
          <w:rFonts w:ascii="Times New Roman" w:hAnsi="Times New Roman"/>
          <w:color w:val="828282"/>
          <w:rtl/>
        </w:rPr>
        <w:t xml:space="preserve">יַּ֨עַשׂ </w:t>
      </w:r>
      <w:r>
        <w:rPr>
          <w:color w:val="FF0000"/>
          <w:vertAlign w:val="superscript"/>
          <w:rtl/>
        </w:rPr>
        <w:t>202593</w:t>
      </w:r>
      <w:r>
        <w:rPr>
          <w:rFonts w:ascii="Times New Roman" w:hAnsi="Times New Roman"/>
          <w:color w:val="828282"/>
          <w:rtl/>
        </w:rPr>
        <w:t xml:space="preserve">יְהֹואָ֧שׁ </w:t>
      </w:r>
      <w:r>
        <w:rPr>
          <w:color w:val="FF0000"/>
          <w:vertAlign w:val="superscript"/>
          <w:rtl/>
        </w:rPr>
        <w:t>202599</w:t>
      </w:r>
      <w:r>
        <w:rPr>
          <w:rFonts w:ascii="Times New Roman" w:hAnsi="Times New Roman"/>
          <w:color w:val="828282"/>
          <w:rtl/>
        </w:rPr>
        <w:t>כָּל־</w:t>
      </w:r>
      <w:r>
        <w:rPr>
          <w:color w:val="FF0000"/>
          <w:vertAlign w:val="superscript"/>
          <w:rtl/>
        </w:rPr>
        <w:t>202600</w:t>
      </w:r>
      <w:r>
        <w:rPr>
          <w:rFonts w:ascii="Times New Roman" w:hAnsi="Times New Roman"/>
          <w:color w:val="828282"/>
          <w:rtl/>
        </w:rPr>
        <w:t xml:space="preserve">יָמָ֑יו </w:t>
      </w:r>
    </w:p>
    <w:p>
      <w:pPr>
        <w:pStyle w:val="Hebrew"/>
      </w:pPr>
      <w:r>
        <w:rPr>
          <w:color w:val="828282"/>
        </w:rPr>
        <w:t xml:space="preserve">וַיַּ֨עַשׂ יְהֹואָ֧שׁ הַיָּשָׁ֛ר בְּעֵינֵ֥י יְהוָ֖ה כָּל־יָמָ֑יו אֲשֶׁ֣ר הֹורָ֔הוּ יְהֹויָדָ֖ע הַכֹּהֵֽן׃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341958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341958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502964</w:t>
            </w:r>
          </w:p>
        </w:tc>
        <w:tc>
          <w:tcPr>
            <w:tcW w:type="auto" w:w="1728"/>
          </w:tcPr>
          <w:p>
            <w:r>
              <w:t>time_phrase</w:t>
            </w:r>
          </w:p>
        </w:tc>
        <w:tc>
          <w:tcPr>
            <w:tcW w:type="auto" w:w="1728"/>
          </w:tcPr>
          <w:p>
            <w:r>
              <w:t xml:space="preserve">כָּל־יָמָ֑יו </w:t>
            </w:r>
          </w:p>
        </w:tc>
        <w:tc>
          <w:tcPr>
            <w:tcW w:type="auto" w:w="1728"/>
          </w:tcPr>
          <w:p>
            <w:r/>
          </w:p>
        </w:tc>
      </w:tr>
      <w:tr>
        <w:tc>
          <w:tcPr>
            <w:tcW w:type="auto" w:w="1728"/>
          </w:tcPr>
          <w:p>
            <w:r>
              <w:t>tense</w:t>
            </w:r>
          </w:p>
        </w:tc>
        <w:tc>
          <w:tcPr>
            <w:tcW w:type="auto" w:w="1728"/>
          </w:tcPr>
          <w:p>
            <w:r>
              <w:t>202592</w:t>
            </w:r>
          </w:p>
        </w:tc>
        <w:tc>
          <w:tcPr>
            <w:tcW w:type="auto" w:w="1728"/>
          </w:tcPr>
          <w:p>
            <w:r>
              <w:t>verb</w:t>
            </w:r>
          </w:p>
        </w:tc>
        <w:tc>
          <w:tcPr>
            <w:tcW w:type="auto" w:w="1728"/>
          </w:tcPr>
          <w:p>
            <w:r>
              <w:t xml:space="preserve">יַּ֨עַשׂ </w:t>
            </w:r>
          </w:p>
        </w:tc>
        <w:tc>
          <w:tcPr>
            <w:tcW w:type="auto" w:w="1728"/>
          </w:tcPr>
          <w:p>
            <w:r/>
          </w:p>
        </w:tc>
      </w:tr>
    </w:tbl>
    <w:p>
      <w:r>
        <w:br/>
      </w:r>
    </w:p>
    <w:p>
      <w:pPr>
        <w:pStyle w:val="Reference"/>
      </w:pPr>
      <w:hyperlink r:id="rId1729">
        <w:r>
          <w:rPr/>
          <w:t>341973, 2_Kings 12:7</w:t>
        </w:r>
      </w:hyperlink>
    </w:p>
    <w:p>
      <w:pPr>
        <w:pStyle w:val="Hebrew"/>
      </w:pPr>
      <w:r>
        <w:t xml:space="preserve">וַיְהִ֗י בִּשְׁנַ֨ת עֶשְׂרִ֧ים וְשָׁלֹ֛שׁ שָׁנָ֖ה לַמֶּ֣לֶךְ יְהֹואָ֑שׁ </w:t>
      </w:r>
    </w:p>
    <w:p>
      <w:pPr>
        <w:pStyle w:val="Hebrew"/>
      </w:pPr>
      <w:r>
        <w:rPr>
          <w:color w:val="FF0000"/>
          <w:vertAlign w:val="superscript"/>
          <w:rtl/>
        </w:rPr>
        <w:t>202672</w:t>
      </w:r>
      <w:r>
        <w:rPr>
          <w:rFonts w:ascii="Times New Roman" w:hAnsi="Times New Roman"/>
          <w:color w:val="828282"/>
          <w:rtl/>
        </w:rPr>
        <w:t>וַ</w:t>
      </w:r>
      <w:r>
        <w:rPr>
          <w:color w:val="FF0000"/>
          <w:vertAlign w:val="superscript"/>
          <w:rtl/>
        </w:rPr>
        <w:t>202673</w:t>
      </w:r>
      <w:r>
        <w:rPr>
          <w:rFonts w:ascii="Times New Roman" w:hAnsi="Times New Roman"/>
          <w:color w:val="828282"/>
          <w:rtl/>
        </w:rPr>
        <w:t xml:space="preserve">יְהִ֗י </w:t>
      </w:r>
      <w:r>
        <w:rPr>
          <w:color w:val="FF0000"/>
          <w:vertAlign w:val="superscript"/>
          <w:rtl/>
        </w:rPr>
        <w:t>202674</w:t>
      </w:r>
      <w:r>
        <w:rPr>
          <w:rFonts w:ascii="Times New Roman" w:hAnsi="Times New Roman"/>
          <w:color w:val="828282"/>
          <w:rtl/>
        </w:rPr>
        <w:t>בִּ</w:t>
      </w:r>
      <w:r>
        <w:rPr>
          <w:color w:val="FF0000"/>
          <w:vertAlign w:val="superscript"/>
          <w:rtl/>
        </w:rPr>
        <w:t>202675</w:t>
      </w:r>
      <w:r>
        <w:rPr>
          <w:rFonts w:ascii="Times New Roman" w:hAnsi="Times New Roman"/>
          <w:color w:val="828282"/>
          <w:rtl/>
        </w:rPr>
        <w:t xml:space="preserve">שְׁנַ֨ת </w:t>
      </w:r>
      <w:r>
        <w:rPr>
          <w:color w:val="FF0000"/>
          <w:vertAlign w:val="superscript"/>
          <w:rtl/>
        </w:rPr>
        <w:t>202676</w:t>
      </w:r>
      <w:r>
        <w:rPr>
          <w:rFonts w:ascii="Times New Roman" w:hAnsi="Times New Roman"/>
          <w:color w:val="828282"/>
          <w:rtl/>
        </w:rPr>
        <w:t xml:space="preserve">עֶשְׂרִ֧ים </w:t>
      </w:r>
      <w:r>
        <w:rPr>
          <w:color w:val="FF0000"/>
          <w:vertAlign w:val="superscript"/>
          <w:rtl/>
        </w:rPr>
        <w:t>202677</w:t>
      </w:r>
      <w:r>
        <w:rPr>
          <w:rFonts w:ascii="Times New Roman" w:hAnsi="Times New Roman"/>
          <w:color w:val="828282"/>
          <w:rtl/>
        </w:rPr>
        <w:t>וְ</w:t>
      </w:r>
      <w:r>
        <w:rPr>
          <w:color w:val="FF0000"/>
          <w:vertAlign w:val="superscript"/>
          <w:rtl/>
        </w:rPr>
        <w:t>202678</w:t>
      </w:r>
      <w:r>
        <w:rPr>
          <w:rFonts w:ascii="Times New Roman" w:hAnsi="Times New Roman"/>
          <w:color w:val="828282"/>
          <w:rtl/>
        </w:rPr>
        <w:t xml:space="preserve">שָׁלֹ֛שׁ </w:t>
      </w:r>
      <w:r>
        <w:rPr>
          <w:color w:val="FF0000"/>
          <w:vertAlign w:val="superscript"/>
          <w:rtl/>
        </w:rPr>
        <w:t>202679</w:t>
      </w:r>
      <w:r>
        <w:rPr>
          <w:rFonts w:ascii="Times New Roman" w:hAnsi="Times New Roman"/>
          <w:color w:val="828282"/>
          <w:rtl/>
        </w:rPr>
        <w:t xml:space="preserve">שָׁנָ֖ה </w:t>
      </w:r>
      <w:r>
        <w:rPr>
          <w:color w:val="FF0000"/>
          <w:vertAlign w:val="superscript"/>
          <w:rtl/>
        </w:rPr>
        <w:t>202680</w:t>
      </w:r>
      <w:r>
        <w:rPr>
          <w:rFonts w:ascii="Times New Roman" w:hAnsi="Times New Roman"/>
          <w:color w:val="828282"/>
          <w:rtl/>
        </w:rPr>
        <w:t>לַ</w:t>
      </w:r>
      <w:r>
        <w:rPr>
          <w:color w:val="FF0000"/>
          <w:vertAlign w:val="superscript"/>
          <w:rtl/>
        </w:rPr>
        <w:t>202681</w:t>
      </w:r>
      <w:r>
        <w:rPr>
          <w:rFonts w:ascii="Times New Roman" w:hAnsi="Times New Roman"/>
          <w:color w:val="828282"/>
          <w:rtl/>
        </w:rPr>
      </w:r>
      <w:r>
        <w:rPr>
          <w:color w:val="FF0000"/>
          <w:vertAlign w:val="superscript"/>
          <w:rtl/>
        </w:rPr>
        <w:t>202682</w:t>
      </w:r>
      <w:r>
        <w:rPr>
          <w:rFonts w:ascii="Times New Roman" w:hAnsi="Times New Roman"/>
          <w:color w:val="828282"/>
          <w:rtl/>
        </w:rPr>
        <w:t xml:space="preserve">מֶּ֣לֶךְ </w:t>
      </w:r>
      <w:r>
        <w:rPr>
          <w:color w:val="FF0000"/>
          <w:vertAlign w:val="superscript"/>
          <w:rtl/>
        </w:rPr>
        <w:t>202683</w:t>
      </w:r>
      <w:r>
        <w:rPr>
          <w:rFonts w:ascii="Times New Roman" w:hAnsi="Times New Roman"/>
          <w:color w:val="828282"/>
          <w:rtl/>
        </w:rPr>
        <w:t xml:space="preserve">יְהֹואָ֑שׁ </w:t>
      </w:r>
    </w:p>
    <w:p>
      <w:pPr>
        <w:pStyle w:val="Hebrew"/>
      </w:pPr>
      <w:r>
        <w:rPr>
          <w:color w:val="828282"/>
        </w:rPr>
        <w:t xml:space="preserve">וַיְהִ֗י בִּשְׁנַ֨ת עֶשְׂרִ֧ים וְשָׁלֹ֛שׁ שָׁנָ֖ה לַמֶּ֣לֶךְ יְהֹואָ֑שׁ לֹֽא־חִזְּק֥וּ הַכֹּהֲנִ֖ים אֶת־בֶּ֥דֶק הַבָּֽיִת׃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341973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341973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503009</w:t>
            </w:r>
          </w:p>
        </w:tc>
        <w:tc>
          <w:tcPr>
            <w:tcW w:type="auto" w:w="1728"/>
          </w:tcPr>
          <w:p>
            <w:r>
              <w:t>time_phrase</w:t>
            </w:r>
          </w:p>
        </w:tc>
        <w:tc>
          <w:tcPr>
            <w:tcW w:type="auto" w:w="1728"/>
          </w:tcPr>
          <w:p>
            <w:r>
              <w:t xml:space="preserve">בִּשְׁנַ֨ת עֶשְׂרִ֧ים וְשָׁלֹ֛שׁ שָׁנָ֖ה לַמֶּ֣לֶךְ יְהֹואָ֑שׁ </w:t>
            </w:r>
          </w:p>
        </w:tc>
        <w:tc>
          <w:tcPr>
            <w:tcW w:type="auto" w:w="1728"/>
          </w:tcPr>
          <w:p>
            <w:r/>
          </w:p>
        </w:tc>
      </w:tr>
      <w:tr>
        <w:tc>
          <w:tcPr>
            <w:tcW w:type="auto" w:w="1728"/>
          </w:tcPr>
          <w:p>
            <w:r>
              <w:t>tense</w:t>
            </w:r>
          </w:p>
        </w:tc>
        <w:tc>
          <w:tcPr>
            <w:tcW w:type="auto" w:w="1728"/>
          </w:tcPr>
          <w:p>
            <w:r>
              <w:t>202673</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730">
        <w:r>
          <w:rPr/>
          <w:t>341978, 2_Kings 12:8</w:t>
        </w:r>
      </w:hyperlink>
    </w:p>
    <w:p>
      <w:pPr>
        <w:pStyle w:val="Hebrew"/>
      </w:pPr>
      <w:r>
        <w:t xml:space="preserve">וְעַתָּ֗ה </w:t>
      </w:r>
    </w:p>
    <w:p>
      <w:pPr>
        <w:pStyle w:val="Hebrew"/>
      </w:pPr>
      <w:r>
        <w:rPr>
          <w:color w:val="FF0000"/>
          <w:vertAlign w:val="superscript"/>
          <w:rtl/>
        </w:rPr>
        <w:t>202715</w:t>
      </w:r>
      <w:r>
        <w:rPr>
          <w:rFonts w:ascii="Times New Roman" w:hAnsi="Times New Roman"/>
          <w:color w:val="828282"/>
          <w:rtl/>
        </w:rPr>
        <w:t>וְ</w:t>
      </w:r>
      <w:r>
        <w:rPr>
          <w:color w:val="FF0000"/>
          <w:vertAlign w:val="superscript"/>
          <w:rtl/>
        </w:rPr>
        <w:t>202716</w:t>
      </w:r>
      <w:r>
        <w:rPr>
          <w:rFonts w:ascii="Times New Roman" w:hAnsi="Times New Roman"/>
          <w:color w:val="828282"/>
          <w:rtl/>
        </w:rPr>
        <w:t xml:space="preserve">עַתָּ֗ה </w:t>
      </w:r>
    </w:p>
    <w:p>
      <w:pPr>
        <w:pStyle w:val="Hebrew"/>
      </w:pPr>
      <w:r>
        <w:rPr>
          <w:color w:val="828282"/>
        </w:rPr>
        <w:t xml:space="preserve">וַיִּקְרָא֩ הַמֶּ֨לֶךְ יְהֹואָ֜שׁ לִיהֹויָדָ֤ע הַכֹּהֵן֙ וְלַכֹּ֣הֲנִ֔ים וַיֹּ֣אמֶר אֲלֵהֶ֔ם מַדּ֛וּעַ אֵינְכֶ֥ם מְחַזְּקִ֖ים אֶת־בֶּ֣דֶק הַבָּ֑יִת וְעַתָּ֗ה אַל־תִּקְחוּ־כֶ֨סֶף֙ מֵאֵ֣ת מַכָּֽרֵיכֶ֔ם כִּֽי־לְבֶ֥דֶק הַבַּ֖יִת תִּתְּנֻֽהוּ׃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341978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341978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503026</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731">
        <w:r>
          <w:rPr/>
          <w:t>342035, 2_Kings 13:1</w:t>
        </w:r>
      </w:hyperlink>
    </w:p>
    <w:p>
      <w:pPr>
        <w:pStyle w:val="Hebrew"/>
      </w:pPr>
      <w:r>
        <w:t xml:space="preserve">בִּשְׁנַ֨ת עֶשְׂרִ֤ים וְשָׁלֹשׁ֙ שָׁנָ֔ה לְיֹואָ֥שׁ בֶּן־אֲחַזְיָ֖הוּ מֶ֣לֶךְ יְהוּדָ֑ה מָ֠לַךְ יְהֹואָחָ֨ז בֶּן־יֵה֤וּא עַל־יִשְׂרָאֵל֙ בְּשֹׁ֣מְרֹ֔ון שְׁבַ֥ע עֶשְׂרֵ֖ה שָׁנָֽה׃ </w:t>
      </w:r>
    </w:p>
    <w:p>
      <w:pPr>
        <w:pStyle w:val="Hebrew"/>
      </w:pPr>
      <w:r>
        <w:rPr>
          <w:color w:val="FF0000"/>
          <w:vertAlign w:val="superscript"/>
          <w:rtl/>
        </w:rPr>
        <w:t>203083</w:t>
      </w:r>
      <w:r>
        <w:rPr>
          <w:rFonts w:ascii="Times New Roman" w:hAnsi="Times New Roman"/>
          <w:color w:val="828282"/>
          <w:rtl/>
        </w:rPr>
        <w:t>בִּ</w:t>
      </w:r>
      <w:r>
        <w:rPr>
          <w:color w:val="FF0000"/>
          <w:vertAlign w:val="superscript"/>
          <w:rtl/>
        </w:rPr>
        <w:t>203084</w:t>
      </w:r>
      <w:r>
        <w:rPr>
          <w:rFonts w:ascii="Times New Roman" w:hAnsi="Times New Roman"/>
          <w:color w:val="828282"/>
          <w:rtl/>
        </w:rPr>
        <w:t xml:space="preserve">שְׁנַ֨ת </w:t>
      </w:r>
      <w:r>
        <w:rPr>
          <w:color w:val="FF0000"/>
          <w:vertAlign w:val="superscript"/>
          <w:rtl/>
        </w:rPr>
        <w:t>203085</w:t>
      </w:r>
      <w:r>
        <w:rPr>
          <w:rFonts w:ascii="Times New Roman" w:hAnsi="Times New Roman"/>
          <w:color w:val="828282"/>
          <w:rtl/>
        </w:rPr>
        <w:t xml:space="preserve">עֶשְׂרִ֤ים </w:t>
      </w:r>
      <w:r>
        <w:rPr>
          <w:color w:val="FF0000"/>
          <w:vertAlign w:val="superscript"/>
          <w:rtl/>
        </w:rPr>
        <w:t>203086</w:t>
      </w:r>
      <w:r>
        <w:rPr>
          <w:rFonts w:ascii="Times New Roman" w:hAnsi="Times New Roman"/>
          <w:color w:val="828282"/>
          <w:rtl/>
        </w:rPr>
        <w:t>וְ</w:t>
      </w:r>
      <w:r>
        <w:rPr>
          <w:color w:val="FF0000"/>
          <w:vertAlign w:val="superscript"/>
          <w:rtl/>
        </w:rPr>
        <w:t>203087</w:t>
      </w:r>
      <w:r>
        <w:rPr>
          <w:rFonts w:ascii="Times New Roman" w:hAnsi="Times New Roman"/>
          <w:color w:val="828282"/>
          <w:rtl/>
        </w:rPr>
        <w:t xml:space="preserve">שָׁלֹשׁ֙ </w:t>
      </w:r>
      <w:r>
        <w:rPr>
          <w:color w:val="FF0000"/>
          <w:vertAlign w:val="superscript"/>
          <w:rtl/>
        </w:rPr>
        <w:t>203088</w:t>
      </w:r>
      <w:r>
        <w:rPr>
          <w:rFonts w:ascii="Times New Roman" w:hAnsi="Times New Roman"/>
          <w:color w:val="828282"/>
          <w:rtl/>
        </w:rPr>
        <w:t xml:space="preserve">שָׁנָ֔ה </w:t>
      </w:r>
      <w:r>
        <w:rPr>
          <w:color w:val="FF0000"/>
          <w:vertAlign w:val="superscript"/>
          <w:rtl/>
        </w:rPr>
        <w:t>203089</w:t>
      </w:r>
      <w:r>
        <w:rPr>
          <w:rFonts w:ascii="Times New Roman" w:hAnsi="Times New Roman"/>
          <w:color w:val="828282"/>
          <w:rtl/>
        </w:rPr>
        <w:t>לְ</w:t>
      </w:r>
      <w:r>
        <w:rPr>
          <w:color w:val="FF0000"/>
          <w:vertAlign w:val="superscript"/>
          <w:rtl/>
        </w:rPr>
        <w:t>203090</w:t>
      </w:r>
      <w:r>
        <w:rPr>
          <w:rFonts w:ascii="Times New Roman" w:hAnsi="Times New Roman"/>
          <w:color w:val="828282"/>
          <w:rtl/>
        </w:rPr>
        <w:t xml:space="preserve">יֹואָ֥שׁ </w:t>
      </w:r>
      <w:r>
        <w:rPr>
          <w:color w:val="FF0000"/>
          <w:vertAlign w:val="superscript"/>
          <w:rtl/>
        </w:rPr>
        <w:t>203091</w:t>
      </w:r>
      <w:r>
        <w:rPr>
          <w:rFonts w:ascii="Times New Roman" w:hAnsi="Times New Roman"/>
          <w:color w:val="828282"/>
          <w:rtl/>
        </w:rPr>
        <w:t>בֶּן־</w:t>
      </w:r>
      <w:r>
        <w:rPr>
          <w:color w:val="FF0000"/>
          <w:vertAlign w:val="superscript"/>
          <w:rtl/>
        </w:rPr>
        <w:t>203092</w:t>
      </w:r>
      <w:r>
        <w:rPr>
          <w:rFonts w:ascii="Times New Roman" w:hAnsi="Times New Roman"/>
          <w:color w:val="828282"/>
          <w:rtl/>
        </w:rPr>
        <w:t xml:space="preserve">אֲחַזְיָ֖הוּ </w:t>
      </w:r>
      <w:r>
        <w:rPr>
          <w:color w:val="FF0000"/>
          <w:vertAlign w:val="superscript"/>
          <w:rtl/>
        </w:rPr>
        <w:t>203093</w:t>
      </w:r>
      <w:r>
        <w:rPr>
          <w:rFonts w:ascii="Times New Roman" w:hAnsi="Times New Roman"/>
          <w:color w:val="828282"/>
          <w:rtl/>
        </w:rPr>
        <w:t xml:space="preserve">מֶ֣לֶךְ </w:t>
      </w:r>
      <w:r>
        <w:rPr>
          <w:color w:val="FF0000"/>
          <w:vertAlign w:val="superscript"/>
          <w:rtl/>
        </w:rPr>
        <w:t>203094</w:t>
      </w:r>
      <w:r>
        <w:rPr>
          <w:rFonts w:ascii="Times New Roman" w:hAnsi="Times New Roman"/>
          <w:color w:val="828282"/>
          <w:rtl/>
        </w:rPr>
        <w:t xml:space="preserve">יְהוּדָ֑ה </w:t>
      </w:r>
      <w:r>
        <w:rPr>
          <w:color w:val="FF0000"/>
          <w:vertAlign w:val="superscript"/>
          <w:rtl/>
        </w:rPr>
        <w:t>203095</w:t>
      </w:r>
      <w:r>
        <w:rPr>
          <w:rFonts w:ascii="Times New Roman" w:hAnsi="Times New Roman"/>
          <w:color w:val="828282"/>
          <w:rtl/>
        </w:rPr>
        <w:t xml:space="preserve">מָ֠לַךְ </w:t>
      </w:r>
      <w:r>
        <w:rPr>
          <w:color w:val="FF0000"/>
          <w:vertAlign w:val="superscript"/>
          <w:rtl/>
        </w:rPr>
        <w:t>203096</w:t>
      </w:r>
      <w:r>
        <w:rPr>
          <w:rFonts w:ascii="Times New Roman" w:hAnsi="Times New Roman"/>
          <w:color w:val="828282"/>
          <w:rtl/>
        </w:rPr>
        <w:t xml:space="preserve">יְהֹואָחָ֨ז </w:t>
      </w:r>
      <w:r>
        <w:rPr>
          <w:color w:val="FF0000"/>
          <w:vertAlign w:val="superscript"/>
          <w:rtl/>
        </w:rPr>
        <w:t>203097</w:t>
      </w:r>
      <w:r>
        <w:rPr>
          <w:rFonts w:ascii="Times New Roman" w:hAnsi="Times New Roman"/>
          <w:color w:val="828282"/>
          <w:rtl/>
        </w:rPr>
        <w:t>בֶּן־</w:t>
      </w:r>
      <w:r>
        <w:rPr>
          <w:color w:val="FF0000"/>
          <w:vertAlign w:val="superscript"/>
          <w:rtl/>
        </w:rPr>
        <w:t>203098</w:t>
      </w:r>
      <w:r>
        <w:rPr>
          <w:rFonts w:ascii="Times New Roman" w:hAnsi="Times New Roman"/>
          <w:color w:val="828282"/>
          <w:rtl/>
        </w:rPr>
        <w:t xml:space="preserve">יֵה֤וּא </w:t>
      </w:r>
      <w:r>
        <w:rPr>
          <w:color w:val="FF0000"/>
          <w:vertAlign w:val="superscript"/>
          <w:rtl/>
        </w:rPr>
        <w:t>203099</w:t>
      </w:r>
      <w:r>
        <w:rPr>
          <w:rFonts w:ascii="Times New Roman" w:hAnsi="Times New Roman"/>
          <w:color w:val="828282"/>
          <w:rtl/>
        </w:rPr>
        <w:t>עַל־</w:t>
      </w:r>
      <w:r>
        <w:rPr>
          <w:color w:val="FF0000"/>
          <w:vertAlign w:val="superscript"/>
          <w:rtl/>
        </w:rPr>
        <w:t>203100</w:t>
      </w:r>
      <w:r>
        <w:rPr>
          <w:rFonts w:ascii="Times New Roman" w:hAnsi="Times New Roman"/>
          <w:color w:val="828282"/>
          <w:rtl/>
        </w:rPr>
        <w:t xml:space="preserve">יִשְׂרָאֵל֙ </w:t>
      </w:r>
      <w:r>
        <w:rPr>
          <w:color w:val="FF0000"/>
          <w:vertAlign w:val="superscript"/>
          <w:rtl/>
        </w:rPr>
        <w:t>203101</w:t>
      </w:r>
      <w:r>
        <w:rPr>
          <w:rFonts w:ascii="Times New Roman" w:hAnsi="Times New Roman"/>
          <w:color w:val="828282"/>
          <w:rtl/>
        </w:rPr>
        <w:t>בְּ</w:t>
      </w:r>
      <w:r>
        <w:rPr>
          <w:color w:val="FF0000"/>
          <w:vertAlign w:val="superscript"/>
          <w:rtl/>
        </w:rPr>
        <w:t>203102</w:t>
      </w:r>
      <w:r>
        <w:rPr>
          <w:rFonts w:ascii="Times New Roman" w:hAnsi="Times New Roman"/>
          <w:color w:val="828282"/>
          <w:rtl/>
        </w:rPr>
        <w:t xml:space="preserve">שֹׁ֣מְרֹ֔ון </w:t>
      </w:r>
      <w:r>
        <w:rPr>
          <w:color w:val="FF0000"/>
          <w:vertAlign w:val="superscript"/>
          <w:rtl/>
        </w:rPr>
        <w:t>203103</w:t>
      </w:r>
      <w:r>
        <w:rPr>
          <w:rFonts w:ascii="Times New Roman" w:hAnsi="Times New Roman"/>
          <w:color w:val="828282"/>
          <w:rtl/>
        </w:rPr>
        <w:t xml:space="preserve">שְׁבַ֥ע </w:t>
      </w:r>
      <w:r>
        <w:rPr>
          <w:color w:val="FF0000"/>
          <w:vertAlign w:val="superscript"/>
          <w:rtl/>
        </w:rPr>
        <w:t>203104</w:t>
      </w:r>
      <w:r>
        <w:rPr>
          <w:rFonts w:ascii="Times New Roman" w:hAnsi="Times New Roman"/>
          <w:color w:val="828282"/>
          <w:rtl/>
        </w:rPr>
        <w:t xml:space="preserve">עֶשְׂרֵ֖ה </w:t>
      </w:r>
      <w:r>
        <w:rPr>
          <w:color w:val="FF0000"/>
          <w:vertAlign w:val="superscript"/>
          <w:rtl/>
        </w:rPr>
        <w:t>203105</w:t>
      </w:r>
      <w:r>
        <w:rPr>
          <w:rFonts w:ascii="Times New Roman" w:hAnsi="Times New Roman"/>
          <w:color w:val="828282"/>
          <w:rtl/>
        </w:rPr>
        <w:t xml:space="preserve">שָׁנָֽה׃ </w:t>
      </w:r>
    </w:p>
    <w:p>
      <w:pPr>
        <w:pStyle w:val="Hebrew"/>
      </w:pPr>
      <w:r>
        <w:rPr>
          <w:color w:val="828282"/>
        </w:rPr>
        <w:t xml:space="preserve">בִּשְׁנַ֨ת עֶשְׂרִ֤ים וְשָׁלֹשׁ֙ שָׁנָ֔ה לְיֹואָ֥שׁ בֶּן־אֲחַזְיָ֖הוּ מֶ֣לֶךְ יְהוּדָ֑ה מָ֠לַךְ יְהֹואָחָ֨ז בֶּן־יֵה֤וּא עַל־יִשְׂרָאֵל֙ בְּשֹׁ֣מְרֹ֔ון שְׁבַ֥ע עֶשְׂרֵ֖ה 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342035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342035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503207</w:t>
            </w:r>
          </w:p>
        </w:tc>
        <w:tc>
          <w:tcPr>
            <w:tcW w:type="auto" w:w="1728"/>
          </w:tcPr>
          <w:p>
            <w:r>
              <w:t>time_phrase</w:t>
            </w:r>
          </w:p>
        </w:tc>
        <w:tc>
          <w:tcPr>
            <w:tcW w:type="auto" w:w="1728"/>
          </w:tcPr>
          <w:p>
            <w:r>
              <w:t xml:space="preserve">בִּשְׁנַ֨ת עֶשְׂרִ֤ים וְשָׁלֹשׁ֙ שָׁנָ֔ה לְיֹואָ֥שׁ בֶּן־אֲחַזְיָ֖הוּ מֶ֣לֶךְ יְהוּדָ֑ה </w:t>
            </w:r>
          </w:p>
        </w:tc>
        <w:tc>
          <w:tcPr>
            <w:tcW w:type="auto" w:w="1728"/>
          </w:tcPr>
          <w:p>
            <w:r/>
          </w:p>
        </w:tc>
      </w:tr>
      <w:tr>
        <w:tc>
          <w:tcPr>
            <w:tcW w:type="auto" w:w="1728"/>
          </w:tcPr>
          <w:p>
            <w:r>
              <w:t>tp_cluster</w:t>
            </w:r>
          </w:p>
        </w:tc>
        <w:tc>
          <w:tcPr>
            <w:tcW w:type="auto" w:w="1728"/>
          </w:tcPr>
          <w:p>
            <w:r>
              <w:t>503212</w:t>
            </w:r>
          </w:p>
        </w:tc>
        <w:tc>
          <w:tcPr>
            <w:tcW w:type="auto" w:w="1728"/>
          </w:tcPr>
          <w:p>
            <w:r>
              <w:t>time_phrase</w:t>
            </w:r>
          </w:p>
        </w:tc>
        <w:tc>
          <w:tcPr>
            <w:tcW w:type="auto" w:w="1728"/>
          </w:tcPr>
          <w:p>
            <w:r>
              <w:t xml:space="preserve">שְׁבַ֥ע עֶשְׂרֵ֖ה שָׁנָֽה׃ </w:t>
            </w:r>
          </w:p>
        </w:tc>
        <w:tc>
          <w:tcPr>
            <w:tcW w:type="auto" w:w="1728"/>
          </w:tcPr>
          <w:p>
            <w:r/>
          </w:p>
        </w:tc>
      </w:tr>
      <w:tr>
        <w:tc>
          <w:tcPr>
            <w:tcW w:type="auto" w:w="1728"/>
          </w:tcPr>
          <w:p>
            <w:r>
              <w:t>tense</w:t>
            </w:r>
          </w:p>
        </w:tc>
        <w:tc>
          <w:tcPr>
            <w:tcW w:type="auto" w:w="1728"/>
          </w:tcPr>
          <w:p>
            <w:r>
              <w:t>203095</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732">
        <w:r>
          <w:rPr/>
          <w:t>342042, 2_Kings 13:3</w:t>
        </w:r>
      </w:hyperlink>
    </w:p>
    <w:p>
      <w:pPr>
        <w:pStyle w:val="Hebrew"/>
      </w:pPr>
      <w:r>
        <w:t xml:space="preserve">וַֽיִּתְּנֵ֞ם בְּיַ֣ד׀ חֲזָאֵ֣ל מֶֽלֶךְ־אֲרָ֗ם וּבְיַ֛ד בֶּן־הֲדַ֥ד בֶּן־חֲזָאֵ֖ל כָּל־הַיָּמִֽים׃ </w:t>
      </w:r>
    </w:p>
    <w:p>
      <w:pPr>
        <w:pStyle w:val="Hebrew"/>
      </w:pPr>
      <w:r>
        <w:rPr>
          <w:color w:val="FF0000"/>
          <w:vertAlign w:val="superscript"/>
          <w:rtl/>
        </w:rPr>
        <w:t>203133</w:t>
      </w:r>
      <w:r>
        <w:rPr>
          <w:rFonts w:ascii="Times New Roman" w:hAnsi="Times New Roman"/>
          <w:color w:val="828282"/>
          <w:rtl/>
        </w:rPr>
        <w:t>וַֽ</w:t>
      </w:r>
      <w:r>
        <w:rPr>
          <w:color w:val="FF0000"/>
          <w:vertAlign w:val="superscript"/>
          <w:rtl/>
        </w:rPr>
        <w:t>203134</w:t>
      </w:r>
      <w:r>
        <w:rPr>
          <w:rFonts w:ascii="Times New Roman" w:hAnsi="Times New Roman"/>
          <w:color w:val="828282"/>
          <w:rtl/>
        </w:rPr>
        <w:t xml:space="preserve">יִּתְּנֵ֞ם </w:t>
      </w:r>
      <w:r>
        <w:rPr>
          <w:color w:val="FF0000"/>
          <w:vertAlign w:val="superscript"/>
          <w:rtl/>
        </w:rPr>
        <w:t>203135</w:t>
      </w:r>
      <w:r>
        <w:rPr>
          <w:rFonts w:ascii="Times New Roman" w:hAnsi="Times New Roman"/>
          <w:color w:val="828282"/>
          <w:rtl/>
        </w:rPr>
        <w:t>בְּ</w:t>
      </w:r>
      <w:r>
        <w:rPr>
          <w:color w:val="FF0000"/>
          <w:vertAlign w:val="superscript"/>
          <w:rtl/>
        </w:rPr>
        <w:t>203136</w:t>
      </w:r>
      <w:r>
        <w:rPr>
          <w:rFonts w:ascii="Times New Roman" w:hAnsi="Times New Roman"/>
          <w:color w:val="828282"/>
          <w:rtl/>
        </w:rPr>
        <w:t xml:space="preserve">יַ֣ד׀ </w:t>
      </w:r>
      <w:r>
        <w:rPr>
          <w:color w:val="FF0000"/>
          <w:vertAlign w:val="superscript"/>
          <w:rtl/>
        </w:rPr>
        <w:t>203137</w:t>
      </w:r>
      <w:r>
        <w:rPr>
          <w:rFonts w:ascii="Times New Roman" w:hAnsi="Times New Roman"/>
          <w:color w:val="828282"/>
          <w:rtl/>
        </w:rPr>
        <w:t xml:space="preserve">חֲזָאֵ֣ל </w:t>
      </w:r>
      <w:r>
        <w:rPr>
          <w:color w:val="FF0000"/>
          <w:vertAlign w:val="superscript"/>
          <w:rtl/>
        </w:rPr>
        <w:t>203138</w:t>
      </w:r>
      <w:r>
        <w:rPr>
          <w:rFonts w:ascii="Times New Roman" w:hAnsi="Times New Roman"/>
          <w:color w:val="828282"/>
          <w:rtl/>
        </w:rPr>
        <w:t>מֶֽלֶךְ־</w:t>
      </w:r>
      <w:r>
        <w:rPr>
          <w:color w:val="FF0000"/>
          <w:vertAlign w:val="superscript"/>
          <w:rtl/>
        </w:rPr>
        <w:t>203139</w:t>
      </w:r>
      <w:r>
        <w:rPr>
          <w:rFonts w:ascii="Times New Roman" w:hAnsi="Times New Roman"/>
          <w:color w:val="828282"/>
          <w:rtl/>
        </w:rPr>
        <w:t xml:space="preserve">אֲרָ֗ם </w:t>
      </w:r>
      <w:r>
        <w:rPr>
          <w:color w:val="FF0000"/>
          <w:vertAlign w:val="superscript"/>
          <w:rtl/>
        </w:rPr>
        <w:t>203140</w:t>
      </w:r>
      <w:r>
        <w:rPr>
          <w:rFonts w:ascii="Times New Roman" w:hAnsi="Times New Roman"/>
          <w:color w:val="828282"/>
          <w:rtl/>
        </w:rPr>
        <w:t>וּ</w:t>
      </w:r>
      <w:r>
        <w:rPr>
          <w:color w:val="FF0000"/>
          <w:vertAlign w:val="superscript"/>
          <w:rtl/>
        </w:rPr>
        <w:t>203141</w:t>
      </w:r>
      <w:r>
        <w:rPr>
          <w:rFonts w:ascii="Times New Roman" w:hAnsi="Times New Roman"/>
          <w:color w:val="828282"/>
          <w:rtl/>
        </w:rPr>
        <w:t>בְ</w:t>
      </w:r>
      <w:r>
        <w:rPr>
          <w:color w:val="FF0000"/>
          <w:vertAlign w:val="superscript"/>
          <w:rtl/>
        </w:rPr>
        <w:t>203142</w:t>
      </w:r>
      <w:r>
        <w:rPr>
          <w:rFonts w:ascii="Times New Roman" w:hAnsi="Times New Roman"/>
          <w:color w:val="828282"/>
          <w:rtl/>
        </w:rPr>
        <w:t xml:space="preserve">יַ֛ד </w:t>
      </w:r>
      <w:r>
        <w:rPr>
          <w:color w:val="FF0000"/>
          <w:vertAlign w:val="superscript"/>
          <w:rtl/>
        </w:rPr>
        <w:t>203143</w:t>
      </w:r>
      <w:r>
        <w:rPr>
          <w:rFonts w:ascii="Times New Roman" w:hAnsi="Times New Roman"/>
          <w:color w:val="828282"/>
          <w:rtl/>
        </w:rPr>
        <w:t xml:space="preserve">בֶּן־הֲדַ֥ד </w:t>
      </w:r>
      <w:r>
        <w:rPr>
          <w:color w:val="FF0000"/>
          <w:vertAlign w:val="superscript"/>
          <w:rtl/>
        </w:rPr>
        <w:t>203144</w:t>
      </w:r>
      <w:r>
        <w:rPr>
          <w:rFonts w:ascii="Times New Roman" w:hAnsi="Times New Roman"/>
          <w:color w:val="828282"/>
          <w:rtl/>
        </w:rPr>
        <w:t>בֶּן־</w:t>
      </w:r>
      <w:r>
        <w:rPr>
          <w:color w:val="FF0000"/>
          <w:vertAlign w:val="superscript"/>
          <w:rtl/>
        </w:rPr>
        <w:t>203145</w:t>
      </w:r>
      <w:r>
        <w:rPr>
          <w:rFonts w:ascii="Times New Roman" w:hAnsi="Times New Roman"/>
          <w:color w:val="828282"/>
          <w:rtl/>
        </w:rPr>
        <w:t xml:space="preserve">חֲזָאֵ֖ל </w:t>
      </w:r>
      <w:r>
        <w:rPr>
          <w:color w:val="FF0000"/>
          <w:vertAlign w:val="superscript"/>
          <w:rtl/>
        </w:rPr>
        <w:t>203146</w:t>
      </w:r>
      <w:r>
        <w:rPr>
          <w:rFonts w:ascii="Times New Roman" w:hAnsi="Times New Roman"/>
          <w:color w:val="828282"/>
          <w:rtl/>
        </w:rPr>
        <w:t>כָּל־</w:t>
      </w:r>
      <w:r>
        <w:rPr>
          <w:color w:val="FF0000"/>
          <w:vertAlign w:val="superscript"/>
          <w:rtl/>
        </w:rPr>
        <w:t>203147</w:t>
      </w:r>
      <w:r>
        <w:rPr>
          <w:rFonts w:ascii="Times New Roman" w:hAnsi="Times New Roman"/>
          <w:color w:val="828282"/>
          <w:rtl/>
        </w:rPr>
        <w:t>הַ</w:t>
      </w:r>
      <w:r>
        <w:rPr>
          <w:color w:val="FF0000"/>
          <w:vertAlign w:val="superscript"/>
          <w:rtl/>
        </w:rPr>
        <w:t>203148</w:t>
      </w:r>
      <w:r>
        <w:rPr>
          <w:rFonts w:ascii="Times New Roman" w:hAnsi="Times New Roman"/>
          <w:color w:val="828282"/>
          <w:rtl/>
        </w:rPr>
        <w:t xml:space="preserve">יָּמִֽים׃ </w:t>
      </w:r>
    </w:p>
    <w:p>
      <w:pPr>
        <w:pStyle w:val="Hebrew"/>
      </w:pPr>
      <w:r>
        <w:rPr>
          <w:color w:val="828282"/>
        </w:rPr>
        <w:t xml:space="preserve">וַיִּֽחַר־אַ֥ף יְהוָ֖ה בְּיִשְׂרָאֵ֑ל וַֽיִּתְּנֵ֞ם בְּיַ֣ד׀ חֲזָאֵ֣ל מֶֽלֶךְ־אֲרָ֗ם וּבְיַ֛ד בֶּן־הֲדַ֥ד בֶּן־חֲזָאֵ֖ל כָּל־הַיָּמִֽים׃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342042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342042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503234</w:t>
            </w:r>
          </w:p>
        </w:tc>
        <w:tc>
          <w:tcPr>
            <w:tcW w:type="auto" w:w="1728"/>
          </w:tcPr>
          <w:p>
            <w:r>
              <w:t>time_phrase</w:t>
            </w:r>
          </w:p>
        </w:tc>
        <w:tc>
          <w:tcPr>
            <w:tcW w:type="auto" w:w="1728"/>
          </w:tcPr>
          <w:p>
            <w:r>
              <w:t xml:space="preserve">כָּל־הַיָּמִֽים׃ </w:t>
            </w:r>
          </w:p>
        </w:tc>
        <w:tc>
          <w:tcPr>
            <w:tcW w:type="auto" w:w="1728"/>
          </w:tcPr>
          <w:p>
            <w:r/>
          </w:p>
        </w:tc>
      </w:tr>
      <w:tr>
        <w:tc>
          <w:tcPr>
            <w:tcW w:type="auto" w:w="1728"/>
          </w:tcPr>
          <w:p>
            <w:r>
              <w:t>tense</w:t>
            </w:r>
          </w:p>
        </w:tc>
        <w:tc>
          <w:tcPr>
            <w:tcW w:type="auto" w:w="1728"/>
          </w:tcPr>
          <w:p>
            <w:r>
              <w:t>203134</w:t>
            </w:r>
          </w:p>
        </w:tc>
        <w:tc>
          <w:tcPr>
            <w:tcW w:type="auto" w:w="1728"/>
          </w:tcPr>
          <w:p>
            <w:r>
              <w:t>verb</w:t>
            </w:r>
          </w:p>
        </w:tc>
        <w:tc>
          <w:tcPr>
            <w:tcW w:type="auto" w:w="1728"/>
          </w:tcPr>
          <w:p>
            <w:r>
              <w:t xml:space="preserve">יִּתְּנֵ֞ם </w:t>
            </w:r>
          </w:p>
        </w:tc>
        <w:tc>
          <w:tcPr>
            <w:tcW w:type="auto" w:w="1728"/>
          </w:tcPr>
          <w:p>
            <w:r/>
          </w:p>
        </w:tc>
      </w:tr>
    </w:tbl>
    <w:p>
      <w:r>
        <w:br/>
      </w:r>
    </w:p>
    <w:p>
      <w:pPr>
        <w:pStyle w:val="Reference"/>
      </w:pPr>
      <w:hyperlink r:id="rId1733">
        <w:r>
          <w:rPr/>
          <w:t>342065, 2_Kings 13:10</w:t>
        </w:r>
      </w:hyperlink>
    </w:p>
    <w:p>
      <w:pPr>
        <w:pStyle w:val="Hebrew"/>
      </w:pPr>
      <w:r>
        <w:t xml:space="preserve">בִּשְׁנַ֨ת שְׁלֹשִׁ֤ים וָשֶׁ֨בַע֙ שָׁנָ֔ה לְיֹואָ֖שׁ מֶ֣לֶךְ יְהוּדָ֑ה מָ֠לַךְ יְהֹואָ֨שׁ בֶּן־יְהֹואָחָ֤ז עַל־יִשְׂרָאֵל֙ בְּשֹׁ֣מְרֹ֔ון שֵׁ֥שׁ עֶשְׂרֵ֖ה שָׁנָֽה׃ </w:t>
      </w:r>
    </w:p>
    <w:p>
      <w:pPr>
        <w:pStyle w:val="Hebrew"/>
      </w:pPr>
      <w:r>
        <w:rPr>
          <w:color w:val="FF0000"/>
          <w:vertAlign w:val="superscript"/>
          <w:rtl/>
        </w:rPr>
        <w:t>203274</w:t>
      </w:r>
      <w:r>
        <w:rPr>
          <w:rFonts w:ascii="Times New Roman" w:hAnsi="Times New Roman"/>
          <w:color w:val="828282"/>
          <w:rtl/>
        </w:rPr>
        <w:t>בִּ</w:t>
      </w:r>
      <w:r>
        <w:rPr>
          <w:color w:val="FF0000"/>
          <w:vertAlign w:val="superscript"/>
          <w:rtl/>
        </w:rPr>
        <w:t>203275</w:t>
      </w:r>
      <w:r>
        <w:rPr>
          <w:rFonts w:ascii="Times New Roman" w:hAnsi="Times New Roman"/>
          <w:color w:val="828282"/>
          <w:rtl/>
        </w:rPr>
        <w:t xml:space="preserve">שְׁנַ֨ת </w:t>
      </w:r>
      <w:r>
        <w:rPr>
          <w:color w:val="FF0000"/>
          <w:vertAlign w:val="superscript"/>
          <w:rtl/>
        </w:rPr>
        <w:t>203276</w:t>
      </w:r>
      <w:r>
        <w:rPr>
          <w:rFonts w:ascii="Times New Roman" w:hAnsi="Times New Roman"/>
          <w:color w:val="828282"/>
          <w:rtl/>
        </w:rPr>
        <w:t xml:space="preserve">שְׁלֹשִׁ֤ים </w:t>
      </w:r>
      <w:r>
        <w:rPr>
          <w:color w:val="FF0000"/>
          <w:vertAlign w:val="superscript"/>
          <w:rtl/>
        </w:rPr>
        <w:t>203277</w:t>
      </w:r>
      <w:r>
        <w:rPr>
          <w:rFonts w:ascii="Times New Roman" w:hAnsi="Times New Roman"/>
          <w:color w:val="828282"/>
          <w:rtl/>
        </w:rPr>
        <w:t>וָ</w:t>
      </w:r>
      <w:r>
        <w:rPr>
          <w:color w:val="FF0000"/>
          <w:vertAlign w:val="superscript"/>
          <w:rtl/>
        </w:rPr>
        <w:t>203278</w:t>
      </w:r>
      <w:r>
        <w:rPr>
          <w:rFonts w:ascii="Times New Roman" w:hAnsi="Times New Roman"/>
          <w:color w:val="828282"/>
          <w:rtl/>
        </w:rPr>
        <w:t xml:space="preserve">שֶׁ֨בַע֙ </w:t>
      </w:r>
      <w:r>
        <w:rPr>
          <w:color w:val="FF0000"/>
          <w:vertAlign w:val="superscript"/>
          <w:rtl/>
        </w:rPr>
        <w:t>203279</w:t>
      </w:r>
      <w:r>
        <w:rPr>
          <w:rFonts w:ascii="Times New Roman" w:hAnsi="Times New Roman"/>
          <w:color w:val="828282"/>
          <w:rtl/>
        </w:rPr>
        <w:t xml:space="preserve">שָׁנָ֔ה </w:t>
      </w:r>
      <w:r>
        <w:rPr>
          <w:color w:val="FF0000"/>
          <w:vertAlign w:val="superscript"/>
          <w:rtl/>
        </w:rPr>
        <w:t>203280</w:t>
      </w:r>
      <w:r>
        <w:rPr>
          <w:rFonts w:ascii="Times New Roman" w:hAnsi="Times New Roman"/>
          <w:color w:val="828282"/>
          <w:rtl/>
        </w:rPr>
        <w:t>לְ</w:t>
      </w:r>
      <w:r>
        <w:rPr>
          <w:color w:val="FF0000"/>
          <w:vertAlign w:val="superscript"/>
          <w:rtl/>
        </w:rPr>
        <w:t>203281</w:t>
      </w:r>
      <w:r>
        <w:rPr>
          <w:rFonts w:ascii="Times New Roman" w:hAnsi="Times New Roman"/>
          <w:color w:val="828282"/>
          <w:rtl/>
        </w:rPr>
        <w:t xml:space="preserve">יֹואָ֖שׁ </w:t>
      </w:r>
      <w:r>
        <w:rPr>
          <w:color w:val="FF0000"/>
          <w:vertAlign w:val="superscript"/>
          <w:rtl/>
        </w:rPr>
        <w:t>203282</w:t>
      </w:r>
      <w:r>
        <w:rPr>
          <w:rFonts w:ascii="Times New Roman" w:hAnsi="Times New Roman"/>
          <w:color w:val="828282"/>
          <w:rtl/>
        </w:rPr>
        <w:t xml:space="preserve">מֶ֣לֶךְ </w:t>
      </w:r>
      <w:r>
        <w:rPr>
          <w:color w:val="FF0000"/>
          <w:vertAlign w:val="superscript"/>
          <w:rtl/>
        </w:rPr>
        <w:t>203283</w:t>
      </w:r>
      <w:r>
        <w:rPr>
          <w:rFonts w:ascii="Times New Roman" w:hAnsi="Times New Roman"/>
          <w:color w:val="828282"/>
          <w:rtl/>
        </w:rPr>
        <w:t xml:space="preserve">יְהוּדָ֑ה </w:t>
      </w:r>
      <w:r>
        <w:rPr>
          <w:color w:val="FF0000"/>
          <w:vertAlign w:val="superscript"/>
          <w:rtl/>
        </w:rPr>
        <w:t>203284</w:t>
      </w:r>
      <w:r>
        <w:rPr>
          <w:rFonts w:ascii="Times New Roman" w:hAnsi="Times New Roman"/>
          <w:color w:val="828282"/>
          <w:rtl/>
        </w:rPr>
        <w:t xml:space="preserve">מָ֠לַךְ </w:t>
      </w:r>
      <w:r>
        <w:rPr>
          <w:color w:val="FF0000"/>
          <w:vertAlign w:val="superscript"/>
          <w:rtl/>
        </w:rPr>
        <w:t>203285</w:t>
      </w:r>
      <w:r>
        <w:rPr>
          <w:rFonts w:ascii="Times New Roman" w:hAnsi="Times New Roman"/>
          <w:color w:val="828282"/>
          <w:rtl/>
        </w:rPr>
        <w:t xml:space="preserve">יְהֹואָ֨שׁ </w:t>
      </w:r>
      <w:r>
        <w:rPr>
          <w:color w:val="FF0000"/>
          <w:vertAlign w:val="superscript"/>
          <w:rtl/>
        </w:rPr>
        <w:t>203286</w:t>
      </w:r>
      <w:r>
        <w:rPr>
          <w:rFonts w:ascii="Times New Roman" w:hAnsi="Times New Roman"/>
          <w:color w:val="828282"/>
          <w:rtl/>
        </w:rPr>
        <w:t>בֶּן־</w:t>
      </w:r>
      <w:r>
        <w:rPr>
          <w:color w:val="FF0000"/>
          <w:vertAlign w:val="superscript"/>
          <w:rtl/>
        </w:rPr>
        <w:t>203287</w:t>
      </w:r>
      <w:r>
        <w:rPr>
          <w:rFonts w:ascii="Times New Roman" w:hAnsi="Times New Roman"/>
          <w:color w:val="828282"/>
          <w:rtl/>
        </w:rPr>
        <w:t xml:space="preserve">יְהֹואָחָ֤ז </w:t>
      </w:r>
      <w:r>
        <w:rPr>
          <w:color w:val="FF0000"/>
          <w:vertAlign w:val="superscript"/>
          <w:rtl/>
        </w:rPr>
        <w:t>203288</w:t>
      </w:r>
      <w:r>
        <w:rPr>
          <w:rFonts w:ascii="Times New Roman" w:hAnsi="Times New Roman"/>
          <w:color w:val="828282"/>
          <w:rtl/>
        </w:rPr>
        <w:t>עַל־</w:t>
      </w:r>
      <w:r>
        <w:rPr>
          <w:color w:val="FF0000"/>
          <w:vertAlign w:val="superscript"/>
          <w:rtl/>
        </w:rPr>
        <w:t>203289</w:t>
      </w:r>
      <w:r>
        <w:rPr>
          <w:rFonts w:ascii="Times New Roman" w:hAnsi="Times New Roman"/>
          <w:color w:val="828282"/>
          <w:rtl/>
        </w:rPr>
        <w:t xml:space="preserve">יִשְׂרָאֵל֙ </w:t>
      </w:r>
      <w:r>
        <w:rPr>
          <w:color w:val="FF0000"/>
          <w:vertAlign w:val="superscript"/>
          <w:rtl/>
        </w:rPr>
        <w:t>203290</w:t>
      </w:r>
      <w:r>
        <w:rPr>
          <w:rFonts w:ascii="Times New Roman" w:hAnsi="Times New Roman"/>
          <w:color w:val="828282"/>
          <w:rtl/>
        </w:rPr>
        <w:t>בְּ</w:t>
      </w:r>
      <w:r>
        <w:rPr>
          <w:color w:val="FF0000"/>
          <w:vertAlign w:val="superscript"/>
          <w:rtl/>
        </w:rPr>
        <w:t>203291</w:t>
      </w:r>
      <w:r>
        <w:rPr>
          <w:rFonts w:ascii="Times New Roman" w:hAnsi="Times New Roman"/>
          <w:color w:val="828282"/>
          <w:rtl/>
        </w:rPr>
        <w:t xml:space="preserve">שֹׁ֣מְרֹ֔ון </w:t>
      </w:r>
      <w:r>
        <w:rPr>
          <w:color w:val="FF0000"/>
          <w:vertAlign w:val="superscript"/>
          <w:rtl/>
        </w:rPr>
        <w:t>203292</w:t>
      </w:r>
      <w:r>
        <w:rPr>
          <w:rFonts w:ascii="Times New Roman" w:hAnsi="Times New Roman"/>
          <w:color w:val="828282"/>
          <w:rtl/>
        </w:rPr>
        <w:t xml:space="preserve">שֵׁ֥שׁ </w:t>
      </w:r>
      <w:r>
        <w:rPr>
          <w:color w:val="FF0000"/>
          <w:vertAlign w:val="superscript"/>
          <w:rtl/>
        </w:rPr>
        <w:t>203293</w:t>
      </w:r>
      <w:r>
        <w:rPr>
          <w:rFonts w:ascii="Times New Roman" w:hAnsi="Times New Roman"/>
          <w:color w:val="828282"/>
          <w:rtl/>
        </w:rPr>
        <w:t xml:space="preserve">עֶשְׂרֵ֖ה </w:t>
      </w:r>
      <w:r>
        <w:rPr>
          <w:color w:val="FF0000"/>
          <w:vertAlign w:val="superscript"/>
          <w:rtl/>
        </w:rPr>
        <w:t>203294</w:t>
      </w:r>
      <w:r>
        <w:rPr>
          <w:rFonts w:ascii="Times New Roman" w:hAnsi="Times New Roman"/>
          <w:color w:val="828282"/>
          <w:rtl/>
        </w:rPr>
        <w:t xml:space="preserve">שָׁנָֽה׃ </w:t>
      </w:r>
    </w:p>
    <w:p>
      <w:pPr>
        <w:pStyle w:val="Hebrew"/>
      </w:pPr>
      <w:r>
        <w:rPr>
          <w:color w:val="828282"/>
        </w:rPr>
        <w:t xml:space="preserve">בִּשְׁנַ֨ת שְׁלֹשִׁ֤ים וָשֶׁ֨בַע֙ שָׁנָ֔ה לְיֹואָ֖שׁ מֶ֣לֶךְ יְהוּדָ֑ה מָ֠לַךְ יְהֹואָ֨שׁ בֶּן־יְהֹואָחָ֤ז עַל־יִשְׂרָאֵל֙ בְּשֹׁ֣מְרֹ֔ון שֵׁ֥שׁ עֶשְׂרֵ֖ה 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342065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342065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503310</w:t>
            </w:r>
          </w:p>
        </w:tc>
        <w:tc>
          <w:tcPr>
            <w:tcW w:type="auto" w:w="1728"/>
          </w:tcPr>
          <w:p>
            <w:r>
              <w:t>time_phrase</w:t>
            </w:r>
          </w:p>
        </w:tc>
        <w:tc>
          <w:tcPr>
            <w:tcW w:type="auto" w:w="1728"/>
          </w:tcPr>
          <w:p>
            <w:r>
              <w:t xml:space="preserve">בִּשְׁנַ֨ת שְׁלֹשִׁ֤ים וָשֶׁ֨בַע֙ שָׁנָ֔ה לְיֹואָ֖שׁ מֶ֣לֶךְ יְהוּדָ֑ה </w:t>
            </w:r>
          </w:p>
        </w:tc>
        <w:tc>
          <w:tcPr>
            <w:tcW w:type="auto" w:w="1728"/>
          </w:tcPr>
          <w:p>
            <w:r/>
          </w:p>
        </w:tc>
      </w:tr>
      <w:tr>
        <w:tc>
          <w:tcPr>
            <w:tcW w:type="auto" w:w="1728"/>
          </w:tcPr>
          <w:p>
            <w:r>
              <w:t>tp_cluster</w:t>
            </w:r>
          </w:p>
        </w:tc>
        <w:tc>
          <w:tcPr>
            <w:tcW w:type="auto" w:w="1728"/>
          </w:tcPr>
          <w:p>
            <w:r>
              <w:t>503315</w:t>
            </w:r>
          </w:p>
        </w:tc>
        <w:tc>
          <w:tcPr>
            <w:tcW w:type="auto" w:w="1728"/>
          </w:tcPr>
          <w:p>
            <w:r>
              <w:t>time_phrase</w:t>
            </w:r>
          </w:p>
        </w:tc>
        <w:tc>
          <w:tcPr>
            <w:tcW w:type="auto" w:w="1728"/>
          </w:tcPr>
          <w:p>
            <w:r>
              <w:t xml:space="preserve">שֵׁ֥שׁ עֶשְׂרֵ֖ה שָׁנָֽה׃ </w:t>
            </w:r>
          </w:p>
        </w:tc>
        <w:tc>
          <w:tcPr>
            <w:tcW w:type="auto" w:w="1728"/>
          </w:tcPr>
          <w:p>
            <w:r/>
          </w:p>
        </w:tc>
      </w:tr>
      <w:tr>
        <w:tc>
          <w:tcPr>
            <w:tcW w:type="auto" w:w="1728"/>
          </w:tcPr>
          <w:p>
            <w:r>
              <w:t>tense</w:t>
            </w:r>
          </w:p>
        </w:tc>
        <w:tc>
          <w:tcPr>
            <w:tcW w:type="auto" w:w="1728"/>
          </w:tcPr>
          <w:p>
            <w:r>
              <w:t>203284</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734">
        <w:r>
          <w:rPr/>
          <w:t>342113, 2_Kings 13:19</w:t>
        </w:r>
      </w:hyperlink>
    </w:p>
    <w:p>
      <w:pPr>
        <w:pStyle w:val="Hebrew"/>
      </w:pPr>
      <w:r>
        <w:t xml:space="preserve">אָ֛ז הִכִּ֥יתָ אֶת־אֲרָ֖ם </w:t>
      </w:r>
    </w:p>
    <w:p>
      <w:pPr>
        <w:pStyle w:val="Hebrew"/>
      </w:pPr>
      <w:r>
        <w:rPr>
          <w:color w:val="FF0000"/>
          <w:vertAlign w:val="superscript"/>
          <w:rtl/>
        </w:rPr>
        <w:t>203490</w:t>
      </w:r>
      <w:r>
        <w:rPr>
          <w:rFonts w:ascii="Times New Roman" w:hAnsi="Times New Roman"/>
          <w:color w:val="828282"/>
          <w:rtl/>
        </w:rPr>
        <w:t xml:space="preserve">אָ֛ז </w:t>
      </w:r>
      <w:r>
        <w:rPr>
          <w:color w:val="FF0000"/>
          <w:vertAlign w:val="superscript"/>
          <w:rtl/>
        </w:rPr>
        <w:t>203491</w:t>
      </w:r>
      <w:r>
        <w:rPr>
          <w:rFonts w:ascii="Times New Roman" w:hAnsi="Times New Roman"/>
          <w:color w:val="828282"/>
          <w:rtl/>
        </w:rPr>
        <w:t xml:space="preserve">הִכִּ֥יתָ </w:t>
      </w:r>
      <w:r>
        <w:rPr>
          <w:color w:val="FF0000"/>
          <w:vertAlign w:val="superscript"/>
          <w:rtl/>
        </w:rPr>
        <w:t>203492</w:t>
      </w:r>
      <w:r>
        <w:rPr>
          <w:rFonts w:ascii="Times New Roman" w:hAnsi="Times New Roman"/>
          <w:color w:val="828282"/>
          <w:rtl/>
        </w:rPr>
        <w:t>אֶת־</w:t>
      </w:r>
      <w:r>
        <w:rPr>
          <w:color w:val="FF0000"/>
          <w:vertAlign w:val="superscript"/>
          <w:rtl/>
        </w:rPr>
        <w:t>203493</w:t>
      </w:r>
      <w:r>
        <w:rPr>
          <w:rFonts w:ascii="Times New Roman" w:hAnsi="Times New Roman"/>
          <w:color w:val="828282"/>
          <w:rtl/>
        </w:rPr>
        <w:t xml:space="preserve">אֲרָ֖ם </w:t>
      </w:r>
    </w:p>
    <w:p>
      <w:pPr>
        <w:pStyle w:val="Hebrew"/>
      </w:pPr>
      <w:r>
        <w:rPr>
          <w:color w:val="828282"/>
        </w:rPr>
        <w:t xml:space="preserve">וַיִּקְצֹ֨ף עָלָ֜יו אִ֣ישׁ הָאֱלֹהִ֗ים וַיֹּ֨אמֶר֙ לְהַכֹּ֨ות חָמֵ֤שׁ אֹו־שֵׁשׁ֙ פְּעָמִ֔ים אָ֛ז הִכִּ֥יתָ אֶת־אֲרָ֖ם עַד־כַּלֵּ֑ה וְעַתָּ֕ה שָׁלֹ֥שׁ פְּעָמִ֖ים תַּכֶּ֥ה אֶת־אֲרָֽם׃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342113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342113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503444</w:t>
            </w:r>
          </w:p>
        </w:tc>
        <w:tc>
          <w:tcPr>
            <w:tcW w:type="auto" w:w="1728"/>
          </w:tcPr>
          <w:p>
            <w:r>
              <w:t>time_phrase</w:t>
            </w:r>
          </w:p>
        </w:tc>
        <w:tc>
          <w:tcPr>
            <w:tcW w:type="auto" w:w="1728"/>
          </w:tcPr>
          <w:p>
            <w:r>
              <w:t xml:space="preserve">אָ֛ז </w:t>
            </w:r>
          </w:p>
        </w:tc>
        <w:tc>
          <w:tcPr>
            <w:tcW w:type="auto" w:w="1728"/>
          </w:tcPr>
          <w:p>
            <w:r/>
          </w:p>
        </w:tc>
      </w:tr>
      <w:tr>
        <w:tc>
          <w:tcPr>
            <w:tcW w:type="auto" w:w="1728"/>
          </w:tcPr>
          <w:p>
            <w:r>
              <w:t>tense</w:t>
            </w:r>
          </w:p>
        </w:tc>
        <w:tc>
          <w:tcPr>
            <w:tcW w:type="auto" w:w="1728"/>
          </w:tcPr>
          <w:p>
            <w:r>
              <w:t>203491</w:t>
            </w:r>
          </w:p>
        </w:tc>
        <w:tc>
          <w:tcPr>
            <w:tcW w:type="auto" w:w="1728"/>
          </w:tcPr>
          <w:p>
            <w:r>
              <w:t>verb</w:t>
            </w:r>
          </w:p>
        </w:tc>
        <w:tc>
          <w:tcPr>
            <w:tcW w:type="auto" w:w="1728"/>
          </w:tcPr>
          <w:p>
            <w:r>
              <w:t xml:space="preserve">הִכִּ֥יתָ </w:t>
            </w:r>
          </w:p>
        </w:tc>
        <w:tc>
          <w:tcPr>
            <w:tcW w:type="auto" w:w="1728"/>
          </w:tcPr>
          <w:p>
            <w:r/>
          </w:p>
        </w:tc>
      </w:tr>
    </w:tbl>
    <w:p>
      <w:r>
        <w:br/>
      </w:r>
    </w:p>
    <w:p>
      <w:pPr>
        <w:pStyle w:val="Reference"/>
      </w:pPr>
      <w:hyperlink r:id="rId1734">
        <w:r>
          <w:rPr/>
          <w:t>342115, 2_Kings 13:19</w:t>
        </w:r>
      </w:hyperlink>
    </w:p>
    <w:p>
      <w:pPr>
        <w:pStyle w:val="Hebrew"/>
      </w:pPr>
      <w:r>
        <w:t xml:space="preserve">וְעַתָּ֕ה שָׁלֹ֥שׁ פְּעָמִ֖ים תַּכֶּ֥ה אֶת־אֲרָֽם׃ ס </w:t>
      </w:r>
    </w:p>
    <w:p>
      <w:pPr>
        <w:pStyle w:val="Hebrew"/>
      </w:pPr>
      <w:r>
        <w:rPr>
          <w:color w:val="FF0000"/>
          <w:vertAlign w:val="superscript"/>
          <w:rtl/>
        </w:rPr>
        <w:t>203496</w:t>
      </w:r>
      <w:r>
        <w:rPr>
          <w:rFonts w:ascii="Times New Roman" w:hAnsi="Times New Roman"/>
          <w:color w:val="828282"/>
          <w:rtl/>
        </w:rPr>
        <w:t>וְ</w:t>
      </w:r>
      <w:r>
        <w:rPr>
          <w:color w:val="FF0000"/>
          <w:vertAlign w:val="superscript"/>
          <w:rtl/>
        </w:rPr>
        <w:t>203497</w:t>
      </w:r>
      <w:r>
        <w:rPr>
          <w:rFonts w:ascii="Times New Roman" w:hAnsi="Times New Roman"/>
          <w:color w:val="828282"/>
          <w:rtl/>
        </w:rPr>
        <w:t xml:space="preserve">עַתָּ֕ה </w:t>
      </w:r>
      <w:r>
        <w:rPr>
          <w:color w:val="FF0000"/>
          <w:vertAlign w:val="superscript"/>
          <w:rtl/>
        </w:rPr>
        <w:t>203498</w:t>
      </w:r>
      <w:r>
        <w:rPr>
          <w:rFonts w:ascii="Times New Roman" w:hAnsi="Times New Roman"/>
          <w:color w:val="828282"/>
          <w:rtl/>
        </w:rPr>
        <w:t xml:space="preserve">שָׁלֹ֥שׁ </w:t>
      </w:r>
      <w:r>
        <w:rPr>
          <w:color w:val="FF0000"/>
          <w:vertAlign w:val="superscript"/>
          <w:rtl/>
        </w:rPr>
        <w:t>203499</w:t>
      </w:r>
      <w:r>
        <w:rPr>
          <w:rFonts w:ascii="Times New Roman" w:hAnsi="Times New Roman"/>
          <w:color w:val="828282"/>
          <w:rtl/>
        </w:rPr>
        <w:t xml:space="preserve">פְּעָמִ֖ים </w:t>
      </w:r>
      <w:r>
        <w:rPr>
          <w:color w:val="FF0000"/>
          <w:vertAlign w:val="superscript"/>
          <w:rtl/>
        </w:rPr>
        <w:t>203500</w:t>
      </w:r>
      <w:r>
        <w:rPr>
          <w:rFonts w:ascii="Times New Roman" w:hAnsi="Times New Roman"/>
          <w:color w:val="828282"/>
          <w:rtl/>
        </w:rPr>
        <w:t xml:space="preserve">תַּכֶּ֥ה </w:t>
      </w:r>
      <w:r>
        <w:rPr>
          <w:color w:val="FF0000"/>
          <w:vertAlign w:val="superscript"/>
          <w:rtl/>
        </w:rPr>
        <w:t>203501</w:t>
      </w:r>
      <w:r>
        <w:rPr>
          <w:rFonts w:ascii="Times New Roman" w:hAnsi="Times New Roman"/>
          <w:color w:val="828282"/>
          <w:rtl/>
        </w:rPr>
        <w:t>אֶת־</w:t>
      </w:r>
      <w:r>
        <w:rPr>
          <w:color w:val="FF0000"/>
          <w:vertAlign w:val="superscript"/>
          <w:rtl/>
        </w:rPr>
        <w:t>203502</w:t>
      </w:r>
      <w:r>
        <w:rPr>
          <w:rFonts w:ascii="Times New Roman" w:hAnsi="Times New Roman"/>
          <w:color w:val="828282"/>
          <w:rtl/>
        </w:rPr>
        <w:t xml:space="preserve">אֲרָֽם׃ ס </w:t>
      </w:r>
    </w:p>
    <w:p>
      <w:pPr>
        <w:pStyle w:val="Hebrew"/>
      </w:pPr>
      <w:r>
        <w:rPr>
          <w:color w:val="828282"/>
        </w:rPr>
        <w:t xml:space="preserve">וַיִּקְצֹ֨ף עָלָ֜יו אִ֣ישׁ הָאֱלֹהִ֗ים וַיֹּ֨אמֶר֙ לְהַכֹּ֨ות חָמֵ֤שׁ אֹו־שֵׁשׁ֙ פְּעָמִ֔ים אָ֛ז הִכִּ֥יתָ אֶת־אֲרָ֖ם עַד־כַּלֵּ֑ה וְעַתָּ֕ה שָׁלֹ֥שׁ פְּעָמִ֖ים תַּכֶּ֥ה אֶת־אֲרָֽם׃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342115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342115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503449</w:t>
            </w:r>
          </w:p>
        </w:tc>
        <w:tc>
          <w:tcPr>
            <w:tcW w:type="auto" w:w="1728"/>
          </w:tcPr>
          <w:p>
            <w:r>
              <w:t>time_phrase</w:t>
            </w:r>
          </w:p>
        </w:tc>
        <w:tc>
          <w:tcPr>
            <w:tcW w:type="auto" w:w="1728"/>
          </w:tcPr>
          <w:p>
            <w:r>
              <w:t xml:space="preserve">עַתָּ֕ה </w:t>
            </w:r>
          </w:p>
        </w:tc>
        <w:tc>
          <w:tcPr>
            <w:tcW w:type="auto" w:w="1728"/>
          </w:tcPr>
          <w:p>
            <w:r/>
          </w:p>
        </w:tc>
      </w:tr>
      <w:tr>
        <w:tc>
          <w:tcPr>
            <w:tcW w:type="auto" w:w="1728"/>
          </w:tcPr>
          <w:p>
            <w:r>
              <w:t>tense</w:t>
            </w:r>
          </w:p>
        </w:tc>
        <w:tc>
          <w:tcPr>
            <w:tcW w:type="auto" w:w="1728"/>
          </w:tcPr>
          <w:p>
            <w:r>
              <w:t>203500</w:t>
            </w:r>
          </w:p>
        </w:tc>
        <w:tc>
          <w:tcPr>
            <w:tcW w:type="auto" w:w="1728"/>
          </w:tcPr>
          <w:p>
            <w:r>
              <w:t>verb</w:t>
            </w:r>
          </w:p>
        </w:tc>
        <w:tc>
          <w:tcPr>
            <w:tcW w:type="auto" w:w="1728"/>
          </w:tcPr>
          <w:p>
            <w:r>
              <w:t xml:space="preserve">תַּכֶּ֥ה </w:t>
            </w:r>
          </w:p>
        </w:tc>
        <w:tc>
          <w:tcPr>
            <w:tcW w:type="auto" w:w="1728"/>
          </w:tcPr>
          <w:p>
            <w:r/>
          </w:p>
        </w:tc>
      </w:tr>
    </w:tbl>
    <w:p>
      <w:r>
        <w:br/>
      </w:r>
    </w:p>
    <w:p>
      <w:pPr>
        <w:pStyle w:val="Reference"/>
      </w:pPr>
      <w:hyperlink r:id="rId1735">
        <w:r>
          <w:rPr/>
          <w:t>342128, 2_Kings 13:22</w:t>
        </w:r>
      </w:hyperlink>
    </w:p>
    <w:p>
      <w:pPr>
        <w:pStyle w:val="Hebrew"/>
      </w:pPr>
      <w:r>
        <w:t xml:space="preserve">וַֽחֲזָאֵל֙ מֶ֣לֶךְ אֲרָ֔ם לָחַ֖ץ אֶת־יִשְׂרָאֵ֑ל כֹּ֖ל יְמֵ֥י יְהֹואָחָֽז׃ </w:t>
      </w:r>
    </w:p>
    <w:p>
      <w:pPr>
        <w:pStyle w:val="Hebrew"/>
      </w:pPr>
      <w:r>
        <w:rPr>
          <w:color w:val="FF0000"/>
          <w:vertAlign w:val="superscript"/>
          <w:rtl/>
        </w:rPr>
        <w:t>203551</w:t>
      </w:r>
      <w:r>
        <w:rPr>
          <w:rFonts w:ascii="Times New Roman" w:hAnsi="Times New Roman"/>
          <w:color w:val="828282"/>
          <w:rtl/>
        </w:rPr>
        <w:t>וַֽ</w:t>
      </w:r>
      <w:r>
        <w:rPr>
          <w:color w:val="FF0000"/>
          <w:vertAlign w:val="superscript"/>
          <w:rtl/>
        </w:rPr>
        <w:t>203552</w:t>
      </w:r>
      <w:r>
        <w:rPr>
          <w:rFonts w:ascii="Times New Roman" w:hAnsi="Times New Roman"/>
          <w:color w:val="828282"/>
          <w:rtl/>
        </w:rPr>
        <w:t xml:space="preserve">חֲזָאֵל֙ </w:t>
      </w:r>
      <w:r>
        <w:rPr>
          <w:color w:val="FF0000"/>
          <w:vertAlign w:val="superscript"/>
          <w:rtl/>
        </w:rPr>
        <w:t>203553</w:t>
      </w:r>
      <w:r>
        <w:rPr>
          <w:rFonts w:ascii="Times New Roman" w:hAnsi="Times New Roman"/>
          <w:color w:val="828282"/>
          <w:rtl/>
        </w:rPr>
        <w:t xml:space="preserve">מֶ֣לֶךְ </w:t>
      </w:r>
      <w:r>
        <w:rPr>
          <w:color w:val="FF0000"/>
          <w:vertAlign w:val="superscript"/>
          <w:rtl/>
        </w:rPr>
        <w:t>203554</w:t>
      </w:r>
      <w:r>
        <w:rPr>
          <w:rFonts w:ascii="Times New Roman" w:hAnsi="Times New Roman"/>
          <w:color w:val="828282"/>
          <w:rtl/>
        </w:rPr>
        <w:t xml:space="preserve">אֲרָ֔ם </w:t>
      </w:r>
      <w:r>
        <w:rPr>
          <w:color w:val="FF0000"/>
          <w:vertAlign w:val="superscript"/>
          <w:rtl/>
        </w:rPr>
        <w:t>203555</w:t>
      </w:r>
      <w:r>
        <w:rPr>
          <w:rFonts w:ascii="Times New Roman" w:hAnsi="Times New Roman"/>
          <w:color w:val="828282"/>
          <w:rtl/>
        </w:rPr>
        <w:t xml:space="preserve">לָחַ֖ץ </w:t>
      </w:r>
      <w:r>
        <w:rPr>
          <w:color w:val="FF0000"/>
          <w:vertAlign w:val="superscript"/>
          <w:rtl/>
        </w:rPr>
        <w:t>203556</w:t>
      </w:r>
      <w:r>
        <w:rPr>
          <w:rFonts w:ascii="Times New Roman" w:hAnsi="Times New Roman"/>
          <w:color w:val="828282"/>
          <w:rtl/>
        </w:rPr>
        <w:t>אֶת־</w:t>
      </w:r>
      <w:r>
        <w:rPr>
          <w:color w:val="FF0000"/>
          <w:vertAlign w:val="superscript"/>
          <w:rtl/>
        </w:rPr>
        <w:t>203557</w:t>
      </w:r>
      <w:r>
        <w:rPr>
          <w:rFonts w:ascii="Times New Roman" w:hAnsi="Times New Roman"/>
          <w:color w:val="828282"/>
          <w:rtl/>
        </w:rPr>
        <w:t xml:space="preserve">יִשְׂרָאֵ֑ל </w:t>
      </w:r>
      <w:r>
        <w:rPr>
          <w:color w:val="FF0000"/>
          <w:vertAlign w:val="superscript"/>
          <w:rtl/>
        </w:rPr>
        <w:t>203558</w:t>
      </w:r>
      <w:r>
        <w:rPr>
          <w:rFonts w:ascii="Times New Roman" w:hAnsi="Times New Roman"/>
          <w:color w:val="828282"/>
          <w:rtl/>
        </w:rPr>
        <w:t xml:space="preserve">כֹּ֖ל </w:t>
      </w:r>
      <w:r>
        <w:rPr>
          <w:color w:val="FF0000"/>
          <w:vertAlign w:val="superscript"/>
          <w:rtl/>
        </w:rPr>
        <w:t>203559</w:t>
      </w:r>
      <w:r>
        <w:rPr>
          <w:rFonts w:ascii="Times New Roman" w:hAnsi="Times New Roman"/>
          <w:color w:val="828282"/>
          <w:rtl/>
        </w:rPr>
        <w:t xml:space="preserve">יְמֵ֥י </w:t>
      </w:r>
      <w:r>
        <w:rPr>
          <w:color w:val="FF0000"/>
          <w:vertAlign w:val="superscript"/>
          <w:rtl/>
        </w:rPr>
        <w:t>203560</w:t>
      </w:r>
      <w:r>
        <w:rPr>
          <w:rFonts w:ascii="Times New Roman" w:hAnsi="Times New Roman"/>
          <w:color w:val="828282"/>
          <w:rtl/>
        </w:rPr>
        <w:t xml:space="preserve">יְהֹואָחָֽז׃ </w:t>
      </w:r>
    </w:p>
    <w:p>
      <w:pPr>
        <w:pStyle w:val="Hebrew"/>
      </w:pPr>
      <w:r>
        <w:rPr>
          <w:color w:val="828282"/>
        </w:rPr>
        <w:t xml:space="preserve">וַֽחֲזָאֵל֙ מֶ֣לֶךְ אֲרָ֔ם לָחַ֖ץ אֶת־יִשְׂרָאֵ֑ל כֹּ֖ל יְמֵ֥י יְהֹואָחָֽז׃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342128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342128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503492</w:t>
            </w:r>
          </w:p>
        </w:tc>
        <w:tc>
          <w:tcPr>
            <w:tcW w:type="auto" w:w="1728"/>
          </w:tcPr>
          <w:p>
            <w:r>
              <w:t>time_phrase</w:t>
            </w:r>
          </w:p>
        </w:tc>
        <w:tc>
          <w:tcPr>
            <w:tcW w:type="auto" w:w="1728"/>
          </w:tcPr>
          <w:p>
            <w:r>
              <w:t xml:space="preserve">כֹּ֖ל יְמֵ֥י יְהֹואָחָֽז׃ </w:t>
            </w:r>
          </w:p>
        </w:tc>
        <w:tc>
          <w:tcPr>
            <w:tcW w:type="auto" w:w="1728"/>
          </w:tcPr>
          <w:p>
            <w:r/>
          </w:p>
        </w:tc>
      </w:tr>
      <w:tr>
        <w:tc>
          <w:tcPr>
            <w:tcW w:type="auto" w:w="1728"/>
          </w:tcPr>
          <w:p>
            <w:r>
              <w:t>tense</w:t>
            </w:r>
          </w:p>
        </w:tc>
        <w:tc>
          <w:tcPr>
            <w:tcW w:type="auto" w:w="1728"/>
          </w:tcPr>
          <w:p>
            <w:r>
              <w:t>203555</w:t>
            </w:r>
          </w:p>
        </w:tc>
        <w:tc>
          <w:tcPr>
            <w:tcW w:type="auto" w:w="1728"/>
          </w:tcPr>
          <w:p>
            <w:r>
              <w:t>verb</w:t>
            </w:r>
          </w:p>
        </w:tc>
        <w:tc>
          <w:tcPr>
            <w:tcW w:type="auto" w:w="1728"/>
          </w:tcPr>
          <w:p>
            <w:r>
              <w:t xml:space="preserve">לָחַ֖ץ </w:t>
            </w:r>
          </w:p>
        </w:tc>
        <w:tc>
          <w:tcPr>
            <w:tcW w:type="auto" w:w="1728"/>
          </w:tcPr>
          <w:p>
            <w:r/>
          </w:p>
        </w:tc>
      </w:tr>
    </w:tbl>
    <w:p>
      <w:r>
        <w:br/>
      </w:r>
    </w:p>
    <w:p>
      <w:pPr>
        <w:pStyle w:val="Reference"/>
      </w:pPr>
      <w:hyperlink r:id="rId1736">
        <w:r>
          <w:rPr/>
          <w:t>342134, 2_Kings 13:23</w:t>
        </w:r>
      </w:hyperlink>
    </w:p>
    <w:p>
      <w:pPr>
        <w:pStyle w:val="Hebrew"/>
      </w:pPr>
      <w:r>
        <w:t xml:space="preserve">וְלֹֽא־הִשְׁלִיכָ֥ם מֵֽעַל־פָּנָ֖יו עַד־עָֽתָּה׃ </w:t>
      </w:r>
    </w:p>
    <w:p>
      <w:pPr>
        <w:pStyle w:val="Hebrew"/>
      </w:pPr>
      <w:r>
        <w:rPr>
          <w:color w:val="FF0000"/>
          <w:vertAlign w:val="superscript"/>
          <w:rtl/>
        </w:rPr>
        <w:t>203581</w:t>
      </w:r>
      <w:r>
        <w:rPr>
          <w:rFonts w:ascii="Times New Roman" w:hAnsi="Times New Roman"/>
          <w:color w:val="828282"/>
          <w:rtl/>
        </w:rPr>
        <w:t>וְ</w:t>
      </w:r>
      <w:r>
        <w:rPr>
          <w:color w:val="FF0000"/>
          <w:vertAlign w:val="superscript"/>
          <w:rtl/>
        </w:rPr>
        <w:t>203582</w:t>
      </w:r>
      <w:r>
        <w:rPr>
          <w:rFonts w:ascii="Times New Roman" w:hAnsi="Times New Roman"/>
          <w:color w:val="828282"/>
          <w:rtl/>
        </w:rPr>
        <w:t>לֹֽא־</w:t>
      </w:r>
      <w:r>
        <w:rPr>
          <w:color w:val="FF0000"/>
          <w:vertAlign w:val="superscript"/>
          <w:rtl/>
        </w:rPr>
        <w:t>203583</w:t>
      </w:r>
      <w:r>
        <w:rPr>
          <w:rFonts w:ascii="Times New Roman" w:hAnsi="Times New Roman"/>
          <w:color w:val="828282"/>
          <w:rtl/>
        </w:rPr>
        <w:t xml:space="preserve">הִשְׁלִיכָ֥ם </w:t>
      </w:r>
      <w:r>
        <w:rPr>
          <w:color w:val="FF0000"/>
          <w:vertAlign w:val="superscript"/>
          <w:rtl/>
        </w:rPr>
        <w:t>203584</w:t>
      </w:r>
      <w:r>
        <w:rPr>
          <w:rFonts w:ascii="Times New Roman" w:hAnsi="Times New Roman"/>
          <w:color w:val="828282"/>
          <w:rtl/>
        </w:rPr>
        <w:t>מֵֽ</w:t>
      </w:r>
      <w:r>
        <w:rPr>
          <w:color w:val="FF0000"/>
          <w:vertAlign w:val="superscript"/>
          <w:rtl/>
        </w:rPr>
        <w:t>203585</w:t>
      </w:r>
      <w:r>
        <w:rPr>
          <w:rFonts w:ascii="Times New Roman" w:hAnsi="Times New Roman"/>
          <w:color w:val="828282"/>
          <w:rtl/>
        </w:rPr>
        <w:t>עַל־</w:t>
      </w:r>
      <w:r>
        <w:rPr>
          <w:color w:val="FF0000"/>
          <w:vertAlign w:val="superscript"/>
          <w:rtl/>
        </w:rPr>
        <w:t>203586</w:t>
      </w:r>
      <w:r>
        <w:rPr>
          <w:rFonts w:ascii="Times New Roman" w:hAnsi="Times New Roman"/>
          <w:color w:val="828282"/>
          <w:rtl/>
        </w:rPr>
        <w:t xml:space="preserve">פָּנָ֖יו </w:t>
      </w:r>
      <w:r>
        <w:rPr>
          <w:color w:val="FF0000"/>
          <w:vertAlign w:val="superscript"/>
          <w:rtl/>
        </w:rPr>
        <w:t>203587</w:t>
      </w:r>
      <w:r>
        <w:rPr>
          <w:rFonts w:ascii="Times New Roman" w:hAnsi="Times New Roman"/>
          <w:color w:val="828282"/>
          <w:rtl/>
        </w:rPr>
        <w:t>עַד־</w:t>
      </w:r>
      <w:r>
        <w:rPr>
          <w:color w:val="FF0000"/>
          <w:vertAlign w:val="superscript"/>
          <w:rtl/>
        </w:rPr>
        <w:t>203588</w:t>
      </w:r>
      <w:r>
        <w:rPr>
          <w:rFonts w:ascii="Times New Roman" w:hAnsi="Times New Roman"/>
          <w:color w:val="828282"/>
          <w:rtl/>
        </w:rPr>
        <w:t xml:space="preserve">עָֽתָּה׃ </w:t>
      </w:r>
    </w:p>
    <w:p>
      <w:pPr>
        <w:pStyle w:val="Hebrew"/>
      </w:pPr>
      <w:r>
        <w:rPr>
          <w:color w:val="828282"/>
        </w:rPr>
        <w:t xml:space="preserve">וַיָּחָן֩ יְהוָ֨ה אֹתָ֤ם וַֽיְרַחֲמֵם֙ וַיִּ֣פֶן אֲלֵיהֶ֔ם לְמַ֣עַן בְּרִיתֹ֔ו אֶת־אַבְרָהָ֖ם יִצְחָ֣ק וְיַֽעֲקֹ֑ב וְלֹ֤א אָבָה֙ הַשְׁחִיתָ֔ם וְלֹֽא־הִשְׁלִיכָ֥ם מֵֽעַל־פָּנָ֖יו עַד־עָֽתָּה׃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342134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342134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503511</w:t>
            </w:r>
          </w:p>
        </w:tc>
        <w:tc>
          <w:tcPr>
            <w:tcW w:type="auto" w:w="1728"/>
          </w:tcPr>
          <w:p>
            <w:r>
              <w:t>time_phrase</w:t>
            </w:r>
          </w:p>
        </w:tc>
        <w:tc>
          <w:tcPr>
            <w:tcW w:type="auto" w:w="1728"/>
          </w:tcPr>
          <w:p>
            <w:r>
              <w:t xml:space="preserve">עַד־עָֽתָּה׃ </w:t>
            </w:r>
          </w:p>
        </w:tc>
        <w:tc>
          <w:tcPr>
            <w:tcW w:type="auto" w:w="1728"/>
          </w:tcPr>
          <w:p>
            <w:r/>
          </w:p>
        </w:tc>
      </w:tr>
      <w:tr>
        <w:tc>
          <w:tcPr>
            <w:tcW w:type="auto" w:w="1728"/>
          </w:tcPr>
          <w:p>
            <w:r>
              <w:t>tense</w:t>
            </w:r>
          </w:p>
        </w:tc>
        <w:tc>
          <w:tcPr>
            <w:tcW w:type="auto" w:w="1728"/>
          </w:tcPr>
          <w:p>
            <w:r>
              <w:t>203583</w:t>
            </w:r>
          </w:p>
        </w:tc>
        <w:tc>
          <w:tcPr>
            <w:tcW w:type="auto" w:w="1728"/>
          </w:tcPr>
          <w:p>
            <w:r>
              <w:t>verb</w:t>
            </w:r>
          </w:p>
        </w:tc>
        <w:tc>
          <w:tcPr>
            <w:tcW w:type="auto" w:w="1728"/>
          </w:tcPr>
          <w:p>
            <w:r>
              <w:t xml:space="preserve">הִשְׁלִיכָ֥ם </w:t>
            </w:r>
          </w:p>
        </w:tc>
        <w:tc>
          <w:tcPr>
            <w:tcW w:type="auto" w:w="1728"/>
          </w:tcPr>
          <w:p>
            <w:r/>
          </w:p>
        </w:tc>
      </w:tr>
    </w:tbl>
    <w:p>
      <w:r>
        <w:br/>
      </w:r>
    </w:p>
    <w:p>
      <w:pPr>
        <w:pStyle w:val="Reference"/>
      </w:pPr>
      <w:hyperlink r:id="rId1737">
        <w:r>
          <w:rPr/>
          <w:t>342142, 2_Kings 14:1</w:t>
        </w:r>
      </w:hyperlink>
    </w:p>
    <w:p>
      <w:pPr>
        <w:pStyle w:val="Hebrew"/>
      </w:pPr>
      <w:r>
        <w:t xml:space="preserve">בִּשְׁנַ֣ת שְׁתַּ֔יִם לְיֹואָ֥שׁ בֶּן־יֹואָחָ֖ז מֶ֣לֶךְ יִשְׂרָאֵ֑ל מָלַ֛ךְ אֲמַצְיָ֥הוּ בֶן־יֹואָ֖שׁ מֶ֥לֶךְ יְהוּדָֽה׃ </w:t>
      </w:r>
    </w:p>
    <w:p>
      <w:pPr>
        <w:pStyle w:val="Hebrew"/>
      </w:pPr>
      <w:r>
        <w:rPr>
          <w:color w:val="FF0000"/>
          <w:vertAlign w:val="superscript"/>
          <w:rtl/>
        </w:rPr>
        <w:t>203632</w:t>
      </w:r>
      <w:r>
        <w:rPr>
          <w:rFonts w:ascii="Times New Roman" w:hAnsi="Times New Roman"/>
          <w:color w:val="828282"/>
          <w:rtl/>
        </w:rPr>
        <w:t>בִּ</w:t>
      </w:r>
      <w:r>
        <w:rPr>
          <w:color w:val="FF0000"/>
          <w:vertAlign w:val="superscript"/>
          <w:rtl/>
        </w:rPr>
        <w:t>203633</w:t>
      </w:r>
      <w:r>
        <w:rPr>
          <w:rFonts w:ascii="Times New Roman" w:hAnsi="Times New Roman"/>
          <w:color w:val="828282"/>
          <w:rtl/>
        </w:rPr>
        <w:t xml:space="preserve">שְׁנַ֣ת </w:t>
      </w:r>
      <w:r>
        <w:rPr>
          <w:color w:val="FF0000"/>
          <w:vertAlign w:val="superscript"/>
          <w:rtl/>
        </w:rPr>
        <w:t>203634</w:t>
      </w:r>
      <w:r>
        <w:rPr>
          <w:rFonts w:ascii="Times New Roman" w:hAnsi="Times New Roman"/>
          <w:color w:val="828282"/>
          <w:rtl/>
        </w:rPr>
        <w:t xml:space="preserve">שְׁתַּ֔יִם </w:t>
      </w:r>
      <w:r>
        <w:rPr>
          <w:color w:val="FF0000"/>
          <w:vertAlign w:val="superscript"/>
          <w:rtl/>
        </w:rPr>
        <w:t>203635</w:t>
      </w:r>
      <w:r>
        <w:rPr>
          <w:rFonts w:ascii="Times New Roman" w:hAnsi="Times New Roman"/>
          <w:color w:val="828282"/>
          <w:rtl/>
        </w:rPr>
        <w:t>לְ</w:t>
      </w:r>
      <w:r>
        <w:rPr>
          <w:color w:val="FF0000"/>
          <w:vertAlign w:val="superscript"/>
          <w:rtl/>
        </w:rPr>
        <w:t>203636</w:t>
      </w:r>
      <w:r>
        <w:rPr>
          <w:rFonts w:ascii="Times New Roman" w:hAnsi="Times New Roman"/>
          <w:color w:val="828282"/>
          <w:rtl/>
        </w:rPr>
        <w:t xml:space="preserve">יֹואָ֥שׁ </w:t>
      </w:r>
      <w:r>
        <w:rPr>
          <w:color w:val="FF0000"/>
          <w:vertAlign w:val="superscript"/>
          <w:rtl/>
        </w:rPr>
        <w:t>203637</w:t>
      </w:r>
      <w:r>
        <w:rPr>
          <w:rFonts w:ascii="Times New Roman" w:hAnsi="Times New Roman"/>
          <w:color w:val="828282"/>
          <w:rtl/>
        </w:rPr>
        <w:t>בֶּן־</w:t>
      </w:r>
      <w:r>
        <w:rPr>
          <w:color w:val="FF0000"/>
          <w:vertAlign w:val="superscript"/>
          <w:rtl/>
        </w:rPr>
        <w:t>203638</w:t>
      </w:r>
      <w:r>
        <w:rPr>
          <w:rFonts w:ascii="Times New Roman" w:hAnsi="Times New Roman"/>
          <w:color w:val="828282"/>
          <w:rtl/>
        </w:rPr>
        <w:t xml:space="preserve">יֹואָחָ֖ז </w:t>
      </w:r>
      <w:r>
        <w:rPr>
          <w:color w:val="FF0000"/>
          <w:vertAlign w:val="superscript"/>
          <w:rtl/>
        </w:rPr>
        <w:t>203639</w:t>
      </w:r>
      <w:r>
        <w:rPr>
          <w:rFonts w:ascii="Times New Roman" w:hAnsi="Times New Roman"/>
          <w:color w:val="828282"/>
          <w:rtl/>
        </w:rPr>
        <w:t xml:space="preserve">מֶ֣לֶךְ </w:t>
      </w:r>
      <w:r>
        <w:rPr>
          <w:color w:val="FF0000"/>
          <w:vertAlign w:val="superscript"/>
          <w:rtl/>
        </w:rPr>
        <w:t>203640</w:t>
      </w:r>
      <w:r>
        <w:rPr>
          <w:rFonts w:ascii="Times New Roman" w:hAnsi="Times New Roman"/>
          <w:color w:val="828282"/>
          <w:rtl/>
        </w:rPr>
        <w:t xml:space="preserve">יִשְׂרָאֵ֑ל </w:t>
      </w:r>
      <w:r>
        <w:rPr>
          <w:color w:val="FF0000"/>
          <w:vertAlign w:val="superscript"/>
          <w:rtl/>
        </w:rPr>
        <w:t>203641</w:t>
      </w:r>
      <w:r>
        <w:rPr>
          <w:rFonts w:ascii="Times New Roman" w:hAnsi="Times New Roman"/>
          <w:color w:val="828282"/>
          <w:rtl/>
        </w:rPr>
        <w:t xml:space="preserve">מָלַ֛ךְ </w:t>
      </w:r>
      <w:r>
        <w:rPr>
          <w:color w:val="FF0000"/>
          <w:vertAlign w:val="superscript"/>
          <w:rtl/>
        </w:rPr>
        <w:t>203642</w:t>
      </w:r>
      <w:r>
        <w:rPr>
          <w:rFonts w:ascii="Times New Roman" w:hAnsi="Times New Roman"/>
          <w:color w:val="828282"/>
          <w:rtl/>
        </w:rPr>
        <w:t xml:space="preserve">אֲמַצְיָ֥הוּ </w:t>
      </w:r>
      <w:r>
        <w:rPr>
          <w:color w:val="FF0000"/>
          <w:vertAlign w:val="superscript"/>
          <w:rtl/>
        </w:rPr>
        <w:t>203643</w:t>
      </w:r>
      <w:r>
        <w:rPr>
          <w:rFonts w:ascii="Times New Roman" w:hAnsi="Times New Roman"/>
          <w:color w:val="828282"/>
          <w:rtl/>
        </w:rPr>
        <w:t>בֶן־</w:t>
      </w:r>
      <w:r>
        <w:rPr>
          <w:color w:val="FF0000"/>
          <w:vertAlign w:val="superscript"/>
          <w:rtl/>
        </w:rPr>
        <w:t>203644</w:t>
      </w:r>
      <w:r>
        <w:rPr>
          <w:rFonts w:ascii="Times New Roman" w:hAnsi="Times New Roman"/>
          <w:color w:val="828282"/>
          <w:rtl/>
        </w:rPr>
        <w:t xml:space="preserve">יֹואָ֖שׁ </w:t>
      </w:r>
      <w:r>
        <w:rPr>
          <w:color w:val="FF0000"/>
          <w:vertAlign w:val="superscript"/>
          <w:rtl/>
        </w:rPr>
        <w:t>203645</w:t>
      </w:r>
      <w:r>
        <w:rPr>
          <w:rFonts w:ascii="Times New Roman" w:hAnsi="Times New Roman"/>
          <w:color w:val="828282"/>
          <w:rtl/>
        </w:rPr>
        <w:t xml:space="preserve">מֶ֥לֶךְ </w:t>
      </w:r>
      <w:r>
        <w:rPr>
          <w:color w:val="FF0000"/>
          <w:vertAlign w:val="superscript"/>
          <w:rtl/>
        </w:rPr>
        <w:t>203646</w:t>
      </w:r>
      <w:r>
        <w:rPr>
          <w:rFonts w:ascii="Times New Roman" w:hAnsi="Times New Roman"/>
          <w:color w:val="828282"/>
          <w:rtl/>
        </w:rPr>
        <w:t xml:space="preserve">יְהוּדָֽה׃ </w:t>
      </w:r>
    </w:p>
    <w:p>
      <w:pPr>
        <w:pStyle w:val="Hebrew"/>
      </w:pPr>
      <w:r>
        <w:rPr>
          <w:color w:val="828282"/>
        </w:rPr>
        <w:t xml:space="preserve">בִּשְׁנַ֣ת שְׁתַּ֔יִם לְיֹואָ֥שׁ בֶּן־יֹואָחָ֖ז מֶ֣לֶךְ יִשְׂרָאֵ֑ל מָלַ֛ךְ אֲמַצְיָ֥הוּ בֶן־יֹואָ֖שׁ מֶ֥לֶךְ יְהוּדָֽה׃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342142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342142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503536</w:t>
            </w:r>
          </w:p>
        </w:tc>
        <w:tc>
          <w:tcPr>
            <w:tcW w:type="auto" w:w="1728"/>
          </w:tcPr>
          <w:p>
            <w:r>
              <w:t>time_phrase</w:t>
            </w:r>
          </w:p>
        </w:tc>
        <w:tc>
          <w:tcPr>
            <w:tcW w:type="auto" w:w="1728"/>
          </w:tcPr>
          <w:p>
            <w:r>
              <w:t xml:space="preserve">בִּשְׁנַ֣ת שְׁתַּ֔יִם לְיֹואָ֥שׁ בֶּן־יֹואָחָ֖ז מֶ֣לֶךְ יִשְׂרָאֵ֑ל </w:t>
            </w:r>
          </w:p>
        </w:tc>
        <w:tc>
          <w:tcPr>
            <w:tcW w:type="auto" w:w="1728"/>
          </w:tcPr>
          <w:p>
            <w:r/>
          </w:p>
        </w:tc>
      </w:tr>
      <w:tr>
        <w:tc>
          <w:tcPr>
            <w:tcW w:type="auto" w:w="1728"/>
          </w:tcPr>
          <w:p>
            <w:r>
              <w:t>tense</w:t>
            </w:r>
          </w:p>
        </w:tc>
        <w:tc>
          <w:tcPr>
            <w:tcW w:type="auto" w:w="1728"/>
          </w:tcPr>
          <w:p>
            <w:r>
              <w:t>203641</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738">
        <w:r>
          <w:rPr/>
          <w:t>342145, 2_Kings 14:2</w:t>
        </w:r>
      </w:hyperlink>
    </w:p>
    <w:p>
      <w:pPr>
        <w:pStyle w:val="Hebrew"/>
      </w:pPr>
      <w:r>
        <w:t xml:space="preserve">וְעֶשְׂרִ֤ים וָתֵ֨שַׁע֙ שָׁנָ֔ה מָלַ֖ךְ בִּירוּשָׁלִָ֑ם </w:t>
      </w:r>
    </w:p>
    <w:p>
      <w:pPr>
        <w:pStyle w:val="Hebrew"/>
      </w:pPr>
      <w:r>
        <w:rPr>
          <w:color w:val="FF0000"/>
          <w:vertAlign w:val="superscript"/>
          <w:rtl/>
        </w:rPr>
        <w:t>203655</w:t>
      </w:r>
      <w:r>
        <w:rPr>
          <w:rFonts w:ascii="Times New Roman" w:hAnsi="Times New Roman"/>
          <w:color w:val="828282"/>
          <w:rtl/>
        </w:rPr>
        <w:t>וְ</w:t>
      </w:r>
      <w:r>
        <w:rPr>
          <w:color w:val="FF0000"/>
          <w:vertAlign w:val="superscript"/>
          <w:rtl/>
        </w:rPr>
        <w:t>203656</w:t>
      </w:r>
      <w:r>
        <w:rPr>
          <w:rFonts w:ascii="Times New Roman" w:hAnsi="Times New Roman"/>
          <w:color w:val="828282"/>
          <w:rtl/>
        </w:rPr>
        <w:t xml:space="preserve">עֶשְׂרִ֤ים </w:t>
      </w:r>
      <w:r>
        <w:rPr>
          <w:color w:val="FF0000"/>
          <w:vertAlign w:val="superscript"/>
          <w:rtl/>
        </w:rPr>
        <w:t>203657</w:t>
      </w:r>
      <w:r>
        <w:rPr>
          <w:rFonts w:ascii="Times New Roman" w:hAnsi="Times New Roman"/>
          <w:color w:val="828282"/>
          <w:rtl/>
        </w:rPr>
        <w:t>וָ</w:t>
      </w:r>
      <w:r>
        <w:rPr>
          <w:color w:val="FF0000"/>
          <w:vertAlign w:val="superscript"/>
          <w:rtl/>
        </w:rPr>
        <w:t>203658</w:t>
      </w:r>
      <w:r>
        <w:rPr>
          <w:rFonts w:ascii="Times New Roman" w:hAnsi="Times New Roman"/>
          <w:color w:val="828282"/>
          <w:rtl/>
        </w:rPr>
        <w:t xml:space="preserve">תֵ֨שַׁע֙ </w:t>
      </w:r>
      <w:r>
        <w:rPr>
          <w:color w:val="FF0000"/>
          <w:vertAlign w:val="superscript"/>
          <w:rtl/>
        </w:rPr>
        <w:t>203659</w:t>
      </w:r>
      <w:r>
        <w:rPr>
          <w:rFonts w:ascii="Times New Roman" w:hAnsi="Times New Roman"/>
          <w:color w:val="828282"/>
          <w:rtl/>
        </w:rPr>
        <w:t xml:space="preserve">שָׁנָ֔ה </w:t>
      </w:r>
      <w:r>
        <w:rPr>
          <w:color w:val="FF0000"/>
          <w:vertAlign w:val="superscript"/>
          <w:rtl/>
        </w:rPr>
        <w:t>203660</w:t>
      </w:r>
      <w:r>
        <w:rPr>
          <w:rFonts w:ascii="Times New Roman" w:hAnsi="Times New Roman"/>
          <w:color w:val="828282"/>
          <w:rtl/>
        </w:rPr>
        <w:t xml:space="preserve">מָלַ֖ךְ </w:t>
      </w:r>
      <w:r>
        <w:rPr>
          <w:color w:val="FF0000"/>
          <w:vertAlign w:val="superscript"/>
          <w:rtl/>
        </w:rPr>
        <w:t>203661</w:t>
      </w:r>
      <w:r>
        <w:rPr>
          <w:rFonts w:ascii="Times New Roman" w:hAnsi="Times New Roman"/>
          <w:color w:val="828282"/>
          <w:rtl/>
        </w:rPr>
        <w:t>בִּ</w:t>
      </w:r>
      <w:r>
        <w:rPr>
          <w:color w:val="FF0000"/>
          <w:vertAlign w:val="superscript"/>
          <w:rtl/>
        </w:rPr>
        <w:t>203662</w:t>
      </w:r>
      <w:r>
        <w:rPr>
          <w:rFonts w:ascii="Times New Roman" w:hAnsi="Times New Roman"/>
          <w:color w:val="828282"/>
          <w:rtl/>
        </w:rPr>
        <w:t xml:space="preserve">ירוּשָׁלִָ֑ם </w:t>
      </w:r>
    </w:p>
    <w:p>
      <w:pPr>
        <w:pStyle w:val="Hebrew"/>
      </w:pPr>
      <w:r>
        <w:rPr>
          <w:color w:val="828282"/>
        </w:rPr>
        <w:t xml:space="preserve">בֶּן־עֶשְׂרִ֨ים וְחָמֵ֤שׁ שָׁנָה֙ הָיָ֣ה בְמָלְכֹ֔ו וְעֶשְׂרִ֤ים וָתֵ֨שַׁע֙ שָׁנָ֔ה מָלַ֖ךְ בִּירוּשָׁלִָ֑ם וְשֵׁ֣ם אִמֹּ֔ו יְהֹֽועַדָּ֖ן מִן־יְרוּשָׁלִָֽם׃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342145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342145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503543</w:t>
            </w:r>
          </w:p>
        </w:tc>
        <w:tc>
          <w:tcPr>
            <w:tcW w:type="auto" w:w="1728"/>
          </w:tcPr>
          <w:p>
            <w:r>
              <w:t>time_phrase</w:t>
            </w:r>
          </w:p>
        </w:tc>
        <w:tc>
          <w:tcPr>
            <w:tcW w:type="auto" w:w="1728"/>
          </w:tcPr>
          <w:p>
            <w:r>
              <w:t xml:space="preserve">עֶשְׂרִ֤ים וָתֵ֨שַׁע֙ שָׁנָ֔ה </w:t>
            </w:r>
          </w:p>
        </w:tc>
        <w:tc>
          <w:tcPr>
            <w:tcW w:type="auto" w:w="1728"/>
          </w:tcPr>
          <w:p>
            <w:r/>
          </w:p>
        </w:tc>
      </w:tr>
      <w:tr>
        <w:tc>
          <w:tcPr>
            <w:tcW w:type="auto" w:w="1728"/>
          </w:tcPr>
          <w:p>
            <w:r>
              <w:t>tense</w:t>
            </w:r>
          </w:p>
        </w:tc>
        <w:tc>
          <w:tcPr>
            <w:tcW w:type="auto" w:w="1728"/>
          </w:tcPr>
          <w:p>
            <w:r>
              <w:t>203660</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739">
        <w:r>
          <w:rPr/>
          <w:t>342168, 2_Kings 14:7</w:t>
        </w:r>
      </w:hyperlink>
    </w:p>
    <w:p>
      <w:pPr>
        <w:pStyle w:val="Hebrew"/>
      </w:pPr>
      <w:r>
        <w:t xml:space="preserve">וַיִּקְרָ֤א אֶת־שְׁמָהּ֙ יָקְתְאֵ֔ל עַ֖ד הַיֹּ֥ום הַזֶּֽה׃ פ </w:t>
      </w:r>
    </w:p>
    <w:p>
      <w:pPr>
        <w:pStyle w:val="Hebrew"/>
      </w:pPr>
      <w:r>
        <w:rPr>
          <w:color w:val="FF0000"/>
          <w:vertAlign w:val="superscript"/>
          <w:rtl/>
        </w:rPr>
        <w:t>203774</w:t>
      </w:r>
      <w:r>
        <w:rPr>
          <w:rFonts w:ascii="Times New Roman" w:hAnsi="Times New Roman"/>
          <w:color w:val="828282"/>
          <w:rtl/>
        </w:rPr>
        <w:t>וַ</w:t>
      </w:r>
      <w:r>
        <w:rPr>
          <w:color w:val="FF0000"/>
          <w:vertAlign w:val="superscript"/>
          <w:rtl/>
        </w:rPr>
        <w:t>203775</w:t>
      </w:r>
      <w:r>
        <w:rPr>
          <w:rFonts w:ascii="Times New Roman" w:hAnsi="Times New Roman"/>
          <w:color w:val="828282"/>
          <w:rtl/>
        </w:rPr>
        <w:t xml:space="preserve">יִּקְרָ֤א </w:t>
      </w:r>
      <w:r>
        <w:rPr>
          <w:color w:val="FF0000"/>
          <w:vertAlign w:val="superscript"/>
          <w:rtl/>
        </w:rPr>
        <w:t>203776</w:t>
      </w:r>
      <w:r>
        <w:rPr>
          <w:rFonts w:ascii="Times New Roman" w:hAnsi="Times New Roman"/>
          <w:color w:val="828282"/>
          <w:rtl/>
        </w:rPr>
        <w:t>אֶת־</w:t>
      </w:r>
      <w:r>
        <w:rPr>
          <w:color w:val="FF0000"/>
          <w:vertAlign w:val="superscript"/>
          <w:rtl/>
        </w:rPr>
        <w:t>203777</w:t>
      </w:r>
      <w:r>
        <w:rPr>
          <w:rFonts w:ascii="Times New Roman" w:hAnsi="Times New Roman"/>
          <w:color w:val="828282"/>
          <w:rtl/>
        </w:rPr>
        <w:t xml:space="preserve">שְׁמָהּ֙ </w:t>
      </w:r>
      <w:r>
        <w:rPr>
          <w:color w:val="FF0000"/>
          <w:vertAlign w:val="superscript"/>
          <w:rtl/>
        </w:rPr>
        <w:t>203778</w:t>
      </w:r>
      <w:r>
        <w:rPr>
          <w:rFonts w:ascii="Times New Roman" w:hAnsi="Times New Roman"/>
          <w:color w:val="828282"/>
          <w:rtl/>
        </w:rPr>
        <w:t xml:space="preserve">יָקְתְאֵ֔ל </w:t>
      </w:r>
      <w:r>
        <w:rPr>
          <w:color w:val="FF0000"/>
          <w:vertAlign w:val="superscript"/>
          <w:rtl/>
        </w:rPr>
        <w:t>203779</w:t>
      </w:r>
      <w:r>
        <w:rPr>
          <w:rFonts w:ascii="Times New Roman" w:hAnsi="Times New Roman"/>
          <w:color w:val="828282"/>
          <w:rtl/>
        </w:rPr>
        <w:t xml:space="preserve">עַ֖ד </w:t>
      </w:r>
      <w:r>
        <w:rPr>
          <w:color w:val="FF0000"/>
          <w:vertAlign w:val="superscript"/>
          <w:rtl/>
        </w:rPr>
        <w:t>203780</w:t>
      </w:r>
      <w:r>
        <w:rPr>
          <w:rFonts w:ascii="Times New Roman" w:hAnsi="Times New Roman"/>
          <w:color w:val="828282"/>
          <w:rtl/>
        </w:rPr>
        <w:t>הַ</w:t>
      </w:r>
      <w:r>
        <w:rPr>
          <w:color w:val="FF0000"/>
          <w:vertAlign w:val="superscript"/>
          <w:rtl/>
        </w:rPr>
        <w:t>203781</w:t>
      </w:r>
      <w:r>
        <w:rPr>
          <w:rFonts w:ascii="Times New Roman" w:hAnsi="Times New Roman"/>
          <w:color w:val="828282"/>
          <w:rtl/>
        </w:rPr>
        <w:t xml:space="preserve">יֹּ֥ום </w:t>
      </w:r>
      <w:r>
        <w:rPr>
          <w:color w:val="FF0000"/>
          <w:vertAlign w:val="superscript"/>
          <w:rtl/>
        </w:rPr>
        <w:t>203782</w:t>
      </w:r>
      <w:r>
        <w:rPr>
          <w:rFonts w:ascii="Times New Roman" w:hAnsi="Times New Roman"/>
          <w:color w:val="828282"/>
          <w:rtl/>
        </w:rPr>
        <w:t>הַ</w:t>
      </w:r>
      <w:r>
        <w:rPr>
          <w:color w:val="FF0000"/>
          <w:vertAlign w:val="superscript"/>
          <w:rtl/>
        </w:rPr>
        <w:t>203783</w:t>
      </w:r>
      <w:r>
        <w:rPr>
          <w:rFonts w:ascii="Times New Roman" w:hAnsi="Times New Roman"/>
          <w:color w:val="828282"/>
          <w:rtl/>
        </w:rPr>
        <w:t xml:space="preserve">זֶּֽה׃ פ </w:t>
      </w:r>
    </w:p>
    <w:p>
      <w:pPr>
        <w:pStyle w:val="Hebrew"/>
      </w:pPr>
      <w:r>
        <w:rPr>
          <w:color w:val="828282"/>
        </w:rPr>
        <w:t xml:space="preserve">הוּא־הִכָּ֨ה אֶת־אֱדֹ֤ום בְּגֵיא־מֶ֨לַח֙ עֲשֶׂ֣רֶת אֲלָפִ֔ים וְתָפַ֥שׂ אֶת־הַסֶּ֖לַע בַּמִּלְחָמָ֑ה וַיִּקְרָ֤א אֶת־שְׁמָהּ֙ יָקְתְאֵ֔ל עַ֖ד הַיֹּ֥ום הַזֶּֽה׃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342168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342168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503621</w:t>
            </w:r>
          </w:p>
        </w:tc>
        <w:tc>
          <w:tcPr>
            <w:tcW w:type="auto" w:w="1728"/>
          </w:tcPr>
          <w:p>
            <w:r>
              <w:t>time_phrase</w:t>
            </w:r>
          </w:p>
        </w:tc>
        <w:tc>
          <w:tcPr>
            <w:tcW w:type="auto" w:w="1728"/>
          </w:tcPr>
          <w:p>
            <w:r>
              <w:t xml:space="preserve">עַ֖ד הַיֹּ֥ום הַזֶּֽה׃ פ </w:t>
            </w:r>
          </w:p>
        </w:tc>
        <w:tc>
          <w:tcPr>
            <w:tcW w:type="auto" w:w="1728"/>
          </w:tcPr>
          <w:p>
            <w:r/>
          </w:p>
        </w:tc>
      </w:tr>
      <w:tr>
        <w:tc>
          <w:tcPr>
            <w:tcW w:type="auto" w:w="1728"/>
          </w:tcPr>
          <w:p>
            <w:r>
              <w:t>tense</w:t>
            </w:r>
          </w:p>
        </w:tc>
        <w:tc>
          <w:tcPr>
            <w:tcW w:type="auto" w:w="1728"/>
          </w:tcPr>
          <w:p>
            <w:r>
              <w:t>203775</w:t>
            </w:r>
          </w:p>
        </w:tc>
        <w:tc>
          <w:tcPr>
            <w:tcW w:type="auto" w:w="1728"/>
          </w:tcPr>
          <w:p>
            <w:r>
              <w:t>verb</w:t>
            </w:r>
          </w:p>
        </w:tc>
        <w:tc>
          <w:tcPr>
            <w:tcW w:type="auto" w:w="1728"/>
          </w:tcPr>
          <w:p>
            <w:r>
              <w:t xml:space="preserve">יִּקְרָ֤א </w:t>
            </w:r>
          </w:p>
        </w:tc>
        <w:tc>
          <w:tcPr>
            <w:tcW w:type="auto" w:w="1728"/>
          </w:tcPr>
          <w:p>
            <w:r/>
          </w:p>
        </w:tc>
      </w:tr>
    </w:tbl>
    <w:p>
      <w:r>
        <w:br/>
      </w:r>
    </w:p>
    <w:p>
      <w:pPr>
        <w:pStyle w:val="Reference"/>
      </w:pPr>
      <w:hyperlink r:id="rId1740">
        <w:r>
          <w:rPr/>
          <w:t>342169, 2_Kings 14:8</w:t>
        </w:r>
      </w:hyperlink>
    </w:p>
    <w:p>
      <w:pPr>
        <w:pStyle w:val="Hebrew"/>
      </w:pPr>
      <w:r>
        <w:t xml:space="preserve">אָ֣ז שָׁלַ֤ח אֲמַצְיָה֙ מַלְאָכִ֔ים אֶל־יְהֹואָ֨שׁ בֶּן־יְהֹואָחָ֧ז בֶּן־יֵה֛וּא מֶ֥לֶךְ יִשְׂרָאֵ֖ל </w:t>
      </w:r>
    </w:p>
    <w:p>
      <w:pPr>
        <w:pStyle w:val="Hebrew"/>
      </w:pPr>
      <w:r>
        <w:rPr>
          <w:color w:val="FF0000"/>
          <w:vertAlign w:val="superscript"/>
          <w:rtl/>
        </w:rPr>
        <w:t>203784</w:t>
      </w:r>
      <w:r>
        <w:rPr>
          <w:rFonts w:ascii="Times New Roman" w:hAnsi="Times New Roman"/>
          <w:color w:val="828282"/>
          <w:rtl/>
        </w:rPr>
        <w:t xml:space="preserve">אָ֣ז </w:t>
      </w:r>
      <w:r>
        <w:rPr>
          <w:color w:val="FF0000"/>
          <w:vertAlign w:val="superscript"/>
          <w:rtl/>
        </w:rPr>
        <w:t>203785</w:t>
      </w:r>
      <w:r>
        <w:rPr>
          <w:rFonts w:ascii="Times New Roman" w:hAnsi="Times New Roman"/>
          <w:color w:val="828282"/>
          <w:rtl/>
        </w:rPr>
        <w:t xml:space="preserve">שָׁלַ֤ח </w:t>
      </w:r>
      <w:r>
        <w:rPr>
          <w:color w:val="FF0000"/>
          <w:vertAlign w:val="superscript"/>
          <w:rtl/>
        </w:rPr>
        <w:t>203786</w:t>
      </w:r>
      <w:r>
        <w:rPr>
          <w:rFonts w:ascii="Times New Roman" w:hAnsi="Times New Roman"/>
          <w:color w:val="828282"/>
          <w:rtl/>
        </w:rPr>
        <w:t xml:space="preserve">אֲמַצְיָה֙ </w:t>
      </w:r>
      <w:r>
        <w:rPr>
          <w:color w:val="FF0000"/>
          <w:vertAlign w:val="superscript"/>
          <w:rtl/>
        </w:rPr>
        <w:t>203787</w:t>
      </w:r>
      <w:r>
        <w:rPr>
          <w:rFonts w:ascii="Times New Roman" w:hAnsi="Times New Roman"/>
          <w:color w:val="828282"/>
          <w:rtl/>
        </w:rPr>
        <w:t xml:space="preserve">מַלְאָכִ֔ים </w:t>
      </w:r>
      <w:r>
        <w:rPr>
          <w:color w:val="FF0000"/>
          <w:vertAlign w:val="superscript"/>
          <w:rtl/>
        </w:rPr>
        <w:t>203788</w:t>
      </w:r>
      <w:r>
        <w:rPr>
          <w:rFonts w:ascii="Times New Roman" w:hAnsi="Times New Roman"/>
          <w:color w:val="828282"/>
          <w:rtl/>
        </w:rPr>
        <w:t>אֶל־</w:t>
      </w:r>
      <w:r>
        <w:rPr>
          <w:color w:val="FF0000"/>
          <w:vertAlign w:val="superscript"/>
          <w:rtl/>
        </w:rPr>
        <w:t>203789</w:t>
      </w:r>
      <w:r>
        <w:rPr>
          <w:rFonts w:ascii="Times New Roman" w:hAnsi="Times New Roman"/>
          <w:color w:val="828282"/>
          <w:rtl/>
        </w:rPr>
        <w:t xml:space="preserve">יְהֹואָ֨שׁ </w:t>
      </w:r>
      <w:r>
        <w:rPr>
          <w:color w:val="FF0000"/>
          <w:vertAlign w:val="superscript"/>
          <w:rtl/>
        </w:rPr>
        <w:t>203790</w:t>
      </w:r>
      <w:r>
        <w:rPr>
          <w:rFonts w:ascii="Times New Roman" w:hAnsi="Times New Roman"/>
          <w:color w:val="828282"/>
          <w:rtl/>
        </w:rPr>
        <w:t>בֶּן־</w:t>
      </w:r>
      <w:r>
        <w:rPr>
          <w:color w:val="FF0000"/>
          <w:vertAlign w:val="superscript"/>
          <w:rtl/>
        </w:rPr>
        <w:t>203791</w:t>
      </w:r>
      <w:r>
        <w:rPr>
          <w:rFonts w:ascii="Times New Roman" w:hAnsi="Times New Roman"/>
          <w:color w:val="828282"/>
          <w:rtl/>
        </w:rPr>
        <w:t xml:space="preserve">יְהֹואָחָ֧ז </w:t>
      </w:r>
      <w:r>
        <w:rPr>
          <w:color w:val="FF0000"/>
          <w:vertAlign w:val="superscript"/>
          <w:rtl/>
        </w:rPr>
        <w:t>203792</w:t>
      </w:r>
      <w:r>
        <w:rPr>
          <w:rFonts w:ascii="Times New Roman" w:hAnsi="Times New Roman"/>
          <w:color w:val="828282"/>
          <w:rtl/>
        </w:rPr>
        <w:t>בֶּן־</w:t>
      </w:r>
      <w:r>
        <w:rPr>
          <w:color w:val="FF0000"/>
          <w:vertAlign w:val="superscript"/>
          <w:rtl/>
        </w:rPr>
        <w:t>203793</w:t>
      </w:r>
      <w:r>
        <w:rPr>
          <w:rFonts w:ascii="Times New Roman" w:hAnsi="Times New Roman"/>
          <w:color w:val="828282"/>
          <w:rtl/>
        </w:rPr>
        <w:t xml:space="preserve">יֵה֛וּא </w:t>
      </w:r>
      <w:r>
        <w:rPr>
          <w:color w:val="FF0000"/>
          <w:vertAlign w:val="superscript"/>
          <w:rtl/>
        </w:rPr>
        <w:t>203794</w:t>
      </w:r>
      <w:r>
        <w:rPr>
          <w:rFonts w:ascii="Times New Roman" w:hAnsi="Times New Roman"/>
          <w:color w:val="828282"/>
          <w:rtl/>
        </w:rPr>
        <w:t xml:space="preserve">מֶ֥לֶךְ </w:t>
      </w:r>
      <w:r>
        <w:rPr>
          <w:color w:val="FF0000"/>
          <w:vertAlign w:val="superscript"/>
          <w:rtl/>
        </w:rPr>
        <w:t>203795</w:t>
      </w:r>
      <w:r>
        <w:rPr>
          <w:rFonts w:ascii="Times New Roman" w:hAnsi="Times New Roman"/>
          <w:color w:val="828282"/>
          <w:rtl/>
        </w:rPr>
        <w:t xml:space="preserve">יִשְׂרָאֵ֖ל </w:t>
      </w:r>
    </w:p>
    <w:p>
      <w:pPr>
        <w:pStyle w:val="Hebrew"/>
      </w:pPr>
      <w:r>
        <w:rPr>
          <w:color w:val="828282"/>
        </w:rPr>
        <w:t xml:space="preserve">אָ֣ז שָׁלַ֤ח אֲמַצְיָה֙ מַלְאָכִ֔ים אֶל־יְהֹואָ֨שׁ בֶּן־יְהֹואָחָ֧ז בֶּן־יֵה֛וּא מֶ֥לֶךְ יִשְׂרָאֵ֖ל לֵאמֹ֑ר לְכָ֖ה נִתְרָאֶ֥ה פָנִֽים׃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342169</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342169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503622</w:t>
            </w:r>
          </w:p>
        </w:tc>
        <w:tc>
          <w:tcPr>
            <w:tcW w:type="auto" w:w="1728"/>
          </w:tcPr>
          <w:p>
            <w:r>
              <w:t>time_phrase</w:t>
            </w:r>
          </w:p>
        </w:tc>
        <w:tc>
          <w:tcPr>
            <w:tcW w:type="auto" w:w="1728"/>
          </w:tcPr>
          <w:p>
            <w:r>
              <w:t xml:space="preserve">אָ֣ז </w:t>
            </w:r>
          </w:p>
        </w:tc>
        <w:tc>
          <w:tcPr>
            <w:tcW w:type="auto" w:w="1728"/>
          </w:tcPr>
          <w:p>
            <w:r/>
          </w:p>
        </w:tc>
      </w:tr>
      <w:tr>
        <w:tc>
          <w:tcPr>
            <w:tcW w:type="auto" w:w="1728"/>
          </w:tcPr>
          <w:p>
            <w:r>
              <w:t>tense</w:t>
            </w:r>
          </w:p>
        </w:tc>
        <w:tc>
          <w:tcPr>
            <w:tcW w:type="auto" w:w="1728"/>
          </w:tcPr>
          <w:p>
            <w:r>
              <w:t>203785</w:t>
            </w:r>
          </w:p>
        </w:tc>
        <w:tc>
          <w:tcPr>
            <w:tcW w:type="auto" w:w="1728"/>
          </w:tcPr>
          <w:p>
            <w:r>
              <w:t>verb</w:t>
            </w:r>
          </w:p>
        </w:tc>
        <w:tc>
          <w:tcPr>
            <w:tcW w:type="auto" w:w="1728"/>
          </w:tcPr>
          <w:p>
            <w:r>
              <w:t xml:space="preserve">שָׁלַ֤ח </w:t>
            </w:r>
          </w:p>
        </w:tc>
        <w:tc>
          <w:tcPr>
            <w:tcW w:type="auto" w:w="1728"/>
          </w:tcPr>
          <w:p>
            <w:r/>
          </w:p>
        </w:tc>
      </w:tr>
    </w:tbl>
    <w:p>
      <w:r>
        <w:br/>
      </w:r>
    </w:p>
    <w:p>
      <w:pPr>
        <w:pStyle w:val="Reference"/>
      </w:pPr>
      <w:hyperlink r:id="rId1741">
        <w:r>
          <w:rPr/>
          <w:t>342209, 2_Kings 14:17</w:t>
        </w:r>
      </w:hyperlink>
    </w:p>
    <w:p>
      <w:pPr>
        <w:pStyle w:val="Hebrew"/>
      </w:pPr>
      <w:r>
        <w:t xml:space="preserve">וַיְחִ֨י אֲמַצְיָ֤הוּ בֶן־יֹואָשׁ֙ מֶ֣לֶךְ יְהוּדָ֔ה אַֽחֲרֵ֣י מֹ֔ות יְהֹואָ֥שׁ בֶּן־יְהֹֽואָחָ֖ז מֶ֣לֶךְ יִשְׂרָאֵ֑ל חֲמֵ֥שׁ עֶשְׂרֵ֖ה שָׁנָֽה׃ </w:t>
      </w:r>
    </w:p>
    <w:p>
      <w:pPr>
        <w:pStyle w:val="Hebrew"/>
      </w:pPr>
      <w:r>
        <w:rPr>
          <w:color w:val="FF0000"/>
          <w:vertAlign w:val="superscript"/>
          <w:rtl/>
        </w:rPr>
        <w:t>204014</w:t>
      </w:r>
      <w:r>
        <w:rPr>
          <w:rFonts w:ascii="Times New Roman" w:hAnsi="Times New Roman"/>
          <w:color w:val="828282"/>
          <w:rtl/>
        </w:rPr>
        <w:t>וַ</w:t>
      </w:r>
      <w:r>
        <w:rPr>
          <w:color w:val="FF0000"/>
          <w:vertAlign w:val="superscript"/>
          <w:rtl/>
        </w:rPr>
        <w:t>204015</w:t>
      </w:r>
      <w:r>
        <w:rPr>
          <w:rFonts w:ascii="Times New Roman" w:hAnsi="Times New Roman"/>
          <w:color w:val="828282"/>
          <w:rtl/>
        </w:rPr>
        <w:t xml:space="preserve">יְחִ֨י </w:t>
      </w:r>
      <w:r>
        <w:rPr>
          <w:color w:val="FF0000"/>
          <w:vertAlign w:val="superscript"/>
          <w:rtl/>
        </w:rPr>
        <w:t>204016</w:t>
      </w:r>
      <w:r>
        <w:rPr>
          <w:rFonts w:ascii="Times New Roman" w:hAnsi="Times New Roman"/>
          <w:color w:val="828282"/>
          <w:rtl/>
        </w:rPr>
        <w:t xml:space="preserve">אֲמַצְיָ֤הוּ </w:t>
      </w:r>
      <w:r>
        <w:rPr>
          <w:color w:val="FF0000"/>
          <w:vertAlign w:val="superscript"/>
          <w:rtl/>
        </w:rPr>
        <w:t>204017</w:t>
      </w:r>
      <w:r>
        <w:rPr>
          <w:rFonts w:ascii="Times New Roman" w:hAnsi="Times New Roman"/>
          <w:color w:val="828282"/>
          <w:rtl/>
        </w:rPr>
        <w:t>בֶן־</w:t>
      </w:r>
      <w:r>
        <w:rPr>
          <w:color w:val="FF0000"/>
          <w:vertAlign w:val="superscript"/>
          <w:rtl/>
        </w:rPr>
        <w:t>204018</w:t>
      </w:r>
      <w:r>
        <w:rPr>
          <w:rFonts w:ascii="Times New Roman" w:hAnsi="Times New Roman"/>
          <w:color w:val="828282"/>
          <w:rtl/>
        </w:rPr>
        <w:t xml:space="preserve">יֹואָשׁ֙ </w:t>
      </w:r>
      <w:r>
        <w:rPr>
          <w:color w:val="FF0000"/>
          <w:vertAlign w:val="superscript"/>
          <w:rtl/>
        </w:rPr>
        <w:t>204019</w:t>
      </w:r>
      <w:r>
        <w:rPr>
          <w:rFonts w:ascii="Times New Roman" w:hAnsi="Times New Roman"/>
          <w:color w:val="828282"/>
          <w:rtl/>
        </w:rPr>
        <w:t xml:space="preserve">מֶ֣לֶךְ </w:t>
      </w:r>
      <w:r>
        <w:rPr>
          <w:color w:val="FF0000"/>
          <w:vertAlign w:val="superscript"/>
          <w:rtl/>
        </w:rPr>
        <w:t>204020</w:t>
      </w:r>
      <w:r>
        <w:rPr>
          <w:rFonts w:ascii="Times New Roman" w:hAnsi="Times New Roman"/>
          <w:color w:val="828282"/>
          <w:rtl/>
        </w:rPr>
        <w:t xml:space="preserve">יְהוּדָ֔ה </w:t>
      </w:r>
      <w:r>
        <w:rPr>
          <w:color w:val="FF0000"/>
          <w:vertAlign w:val="superscript"/>
          <w:rtl/>
        </w:rPr>
        <w:t>204021</w:t>
      </w:r>
      <w:r>
        <w:rPr>
          <w:rFonts w:ascii="Times New Roman" w:hAnsi="Times New Roman"/>
          <w:color w:val="828282"/>
          <w:rtl/>
        </w:rPr>
        <w:t xml:space="preserve">אַֽחֲרֵ֣י </w:t>
      </w:r>
      <w:r>
        <w:rPr>
          <w:color w:val="FF0000"/>
          <w:vertAlign w:val="superscript"/>
          <w:rtl/>
        </w:rPr>
        <w:t>204022</w:t>
      </w:r>
      <w:r>
        <w:rPr>
          <w:rFonts w:ascii="Times New Roman" w:hAnsi="Times New Roman"/>
          <w:color w:val="828282"/>
          <w:rtl/>
        </w:rPr>
        <w:t xml:space="preserve">מֹ֔ות </w:t>
      </w:r>
      <w:r>
        <w:rPr>
          <w:color w:val="FF0000"/>
          <w:vertAlign w:val="superscript"/>
          <w:rtl/>
        </w:rPr>
        <w:t>204023</w:t>
      </w:r>
      <w:r>
        <w:rPr>
          <w:rFonts w:ascii="Times New Roman" w:hAnsi="Times New Roman"/>
          <w:color w:val="828282"/>
          <w:rtl/>
        </w:rPr>
        <w:t xml:space="preserve">יְהֹואָ֥שׁ </w:t>
      </w:r>
      <w:r>
        <w:rPr>
          <w:color w:val="FF0000"/>
          <w:vertAlign w:val="superscript"/>
          <w:rtl/>
        </w:rPr>
        <w:t>204024</w:t>
      </w:r>
      <w:r>
        <w:rPr>
          <w:rFonts w:ascii="Times New Roman" w:hAnsi="Times New Roman"/>
          <w:color w:val="828282"/>
          <w:rtl/>
        </w:rPr>
        <w:t>בֶּן־</w:t>
      </w:r>
      <w:r>
        <w:rPr>
          <w:color w:val="FF0000"/>
          <w:vertAlign w:val="superscript"/>
          <w:rtl/>
        </w:rPr>
        <w:t>204025</w:t>
      </w:r>
      <w:r>
        <w:rPr>
          <w:rFonts w:ascii="Times New Roman" w:hAnsi="Times New Roman"/>
          <w:color w:val="828282"/>
          <w:rtl/>
        </w:rPr>
        <w:t xml:space="preserve">יְהֹֽואָחָ֖ז </w:t>
      </w:r>
      <w:r>
        <w:rPr>
          <w:color w:val="FF0000"/>
          <w:vertAlign w:val="superscript"/>
          <w:rtl/>
        </w:rPr>
        <w:t>204026</w:t>
      </w:r>
      <w:r>
        <w:rPr>
          <w:rFonts w:ascii="Times New Roman" w:hAnsi="Times New Roman"/>
          <w:color w:val="828282"/>
          <w:rtl/>
        </w:rPr>
        <w:t xml:space="preserve">מֶ֣לֶךְ </w:t>
      </w:r>
      <w:r>
        <w:rPr>
          <w:color w:val="FF0000"/>
          <w:vertAlign w:val="superscript"/>
          <w:rtl/>
        </w:rPr>
        <w:t>204027</w:t>
      </w:r>
      <w:r>
        <w:rPr>
          <w:rFonts w:ascii="Times New Roman" w:hAnsi="Times New Roman"/>
          <w:color w:val="828282"/>
          <w:rtl/>
        </w:rPr>
        <w:t xml:space="preserve">יִשְׂרָאֵ֑ל </w:t>
      </w:r>
      <w:r>
        <w:rPr>
          <w:color w:val="FF0000"/>
          <w:vertAlign w:val="superscript"/>
          <w:rtl/>
        </w:rPr>
        <w:t>204028</w:t>
      </w:r>
      <w:r>
        <w:rPr>
          <w:rFonts w:ascii="Times New Roman" w:hAnsi="Times New Roman"/>
          <w:color w:val="828282"/>
          <w:rtl/>
        </w:rPr>
        <w:t xml:space="preserve">חֲמֵ֥שׁ </w:t>
      </w:r>
      <w:r>
        <w:rPr>
          <w:color w:val="FF0000"/>
          <w:vertAlign w:val="superscript"/>
          <w:rtl/>
        </w:rPr>
        <w:t>204029</w:t>
      </w:r>
      <w:r>
        <w:rPr>
          <w:rFonts w:ascii="Times New Roman" w:hAnsi="Times New Roman"/>
          <w:color w:val="828282"/>
          <w:rtl/>
        </w:rPr>
        <w:t xml:space="preserve">עֶשְׂרֵ֖ה </w:t>
      </w:r>
      <w:r>
        <w:rPr>
          <w:color w:val="FF0000"/>
          <w:vertAlign w:val="superscript"/>
          <w:rtl/>
        </w:rPr>
        <w:t>204030</w:t>
      </w:r>
      <w:r>
        <w:rPr>
          <w:rFonts w:ascii="Times New Roman" w:hAnsi="Times New Roman"/>
          <w:color w:val="828282"/>
          <w:rtl/>
        </w:rPr>
        <w:t xml:space="preserve">שָׁנָֽה׃ </w:t>
      </w:r>
    </w:p>
    <w:p>
      <w:pPr>
        <w:pStyle w:val="Hebrew"/>
      </w:pPr>
      <w:r>
        <w:rPr>
          <w:color w:val="828282"/>
        </w:rPr>
        <w:t xml:space="preserve">וַיְחִ֨י אֲמַצְיָ֤הוּ בֶן־יֹואָשׁ֙ מֶ֣לֶךְ יְהוּדָ֔ה אַֽחֲרֵ֣י מֹ֔ות יְהֹואָ֥שׁ בֶּן־יְהֹֽואָחָ֖ז מֶ֣לֶךְ יִשְׂרָאֵ֑ל חֲמֵ֥שׁ עֶשְׂרֵ֖ה 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342209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342209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503744</w:t>
            </w:r>
          </w:p>
        </w:tc>
        <w:tc>
          <w:tcPr>
            <w:tcW w:type="auto" w:w="1728"/>
          </w:tcPr>
          <w:p>
            <w:r>
              <w:t>time_phrase</w:t>
            </w:r>
          </w:p>
        </w:tc>
        <w:tc>
          <w:tcPr>
            <w:tcW w:type="auto" w:w="1728"/>
          </w:tcPr>
          <w:p>
            <w:r>
              <w:t xml:space="preserve">אַֽחֲרֵ֣י מֹ֔ות יְהֹואָ֥שׁ בֶּן־יְהֹֽואָחָ֖ז מֶ֣לֶךְ יִשְׂרָאֵ֑ל </w:t>
            </w:r>
          </w:p>
        </w:tc>
        <w:tc>
          <w:tcPr>
            <w:tcW w:type="auto" w:w="1728"/>
          </w:tcPr>
          <w:p>
            <w:r/>
          </w:p>
        </w:tc>
      </w:tr>
      <w:tr>
        <w:tc>
          <w:tcPr>
            <w:tcW w:type="auto" w:w="1728"/>
          </w:tcPr>
          <w:p>
            <w:r>
              <w:t>tp_cluster</w:t>
            </w:r>
          </w:p>
        </w:tc>
        <w:tc>
          <w:tcPr>
            <w:tcW w:type="auto" w:w="1728"/>
          </w:tcPr>
          <w:p>
            <w:r>
              <w:t>503745</w:t>
            </w:r>
          </w:p>
        </w:tc>
        <w:tc>
          <w:tcPr>
            <w:tcW w:type="auto" w:w="1728"/>
          </w:tcPr>
          <w:p>
            <w:r>
              <w:t>time_phrase</w:t>
            </w:r>
          </w:p>
        </w:tc>
        <w:tc>
          <w:tcPr>
            <w:tcW w:type="auto" w:w="1728"/>
          </w:tcPr>
          <w:p>
            <w:r>
              <w:t xml:space="preserve">חֲמֵ֥שׁ עֶשְׂרֵ֖ה שָׁנָֽה׃ </w:t>
            </w:r>
          </w:p>
        </w:tc>
        <w:tc>
          <w:tcPr>
            <w:tcW w:type="auto" w:w="1728"/>
          </w:tcPr>
          <w:p>
            <w:r/>
          </w:p>
        </w:tc>
      </w:tr>
      <w:tr>
        <w:tc>
          <w:tcPr>
            <w:tcW w:type="auto" w:w="1728"/>
          </w:tcPr>
          <w:p>
            <w:r>
              <w:t>tense</w:t>
            </w:r>
          </w:p>
        </w:tc>
        <w:tc>
          <w:tcPr>
            <w:tcW w:type="auto" w:w="1728"/>
          </w:tcPr>
          <w:p>
            <w:r>
              <w:t>204015</w:t>
            </w:r>
          </w:p>
        </w:tc>
        <w:tc>
          <w:tcPr>
            <w:tcW w:type="auto" w:w="1728"/>
          </w:tcPr>
          <w:p>
            <w:r>
              <w:t>verb</w:t>
            </w:r>
          </w:p>
        </w:tc>
        <w:tc>
          <w:tcPr>
            <w:tcW w:type="auto" w:w="1728"/>
          </w:tcPr>
          <w:p>
            <w:r>
              <w:t xml:space="preserve">יְחִ֨י </w:t>
            </w:r>
          </w:p>
        </w:tc>
        <w:tc>
          <w:tcPr>
            <w:tcW w:type="auto" w:w="1728"/>
          </w:tcPr>
          <w:p>
            <w:r/>
          </w:p>
        </w:tc>
      </w:tr>
    </w:tbl>
    <w:p>
      <w:r>
        <w:br/>
      </w:r>
    </w:p>
    <w:p>
      <w:pPr>
        <w:pStyle w:val="Reference"/>
      </w:pPr>
      <w:hyperlink r:id="rId1742">
        <w:r>
          <w:rPr/>
          <w:t>342224, 2_Kings 14:23</w:t>
        </w:r>
      </w:hyperlink>
    </w:p>
    <w:p>
      <w:pPr>
        <w:pStyle w:val="Hebrew"/>
      </w:pPr>
      <w:r>
        <w:t xml:space="preserve">בִּשְׁנַת֙ חֲמֵשׁ־עֶשְׂרֵ֣ה שָׁנָ֔ה לַאֲמַצְיָ֥הוּ בֶן־יֹואָ֖שׁ מֶ֣לֶךְ יְהוּדָ֑ה מָ֠לַךְ יָרָבְעָ֨ם בֶּן־יֹואָ֤שׁ מֶֽלֶךְ־יִשְׂרָאֵל֙ בְּשֹׁ֣מְרֹ֔ון אַרְבָּעִ֥ים וְאַחַ֖ת שָׁנָֽה׃ </w:t>
      </w:r>
    </w:p>
    <w:p>
      <w:pPr>
        <w:pStyle w:val="Hebrew"/>
      </w:pPr>
      <w:r>
        <w:rPr>
          <w:color w:val="FF0000"/>
          <w:vertAlign w:val="superscript"/>
          <w:rtl/>
        </w:rPr>
        <w:t>204111</w:t>
      </w:r>
      <w:r>
        <w:rPr>
          <w:rFonts w:ascii="Times New Roman" w:hAnsi="Times New Roman"/>
          <w:color w:val="828282"/>
          <w:rtl/>
        </w:rPr>
        <w:t>בִּ</w:t>
      </w:r>
      <w:r>
        <w:rPr>
          <w:color w:val="FF0000"/>
          <w:vertAlign w:val="superscript"/>
          <w:rtl/>
        </w:rPr>
        <w:t>204112</w:t>
      </w:r>
      <w:r>
        <w:rPr>
          <w:rFonts w:ascii="Times New Roman" w:hAnsi="Times New Roman"/>
          <w:color w:val="828282"/>
          <w:rtl/>
        </w:rPr>
        <w:t xml:space="preserve">שְׁנַת֙ </w:t>
      </w:r>
      <w:r>
        <w:rPr>
          <w:color w:val="FF0000"/>
          <w:vertAlign w:val="superscript"/>
          <w:rtl/>
        </w:rPr>
        <w:t>204113</w:t>
      </w:r>
      <w:r>
        <w:rPr>
          <w:rFonts w:ascii="Times New Roman" w:hAnsi="Times New Roman"/>
          <w:color w:val="828282"/>
          <w:rtl/>
        </w:rPr>
        <w:t>חֲמֵשׁ־</w:t>
      </w:r>
      <w:r>
        <w:rPr>
          <w:color w:val="FF0000"/>
          <w:vertAlign w:val="superscript"/>
          <w:rtl/>
        </w:rPr>
        <w:t>204114</w:t>
      </w:r>
      <w:r>
        <w:rPr>
          <w:rFonts w:ascii="Times New Roman" w:hAnsi="Times New Roman"/>
          <w:color w:val="828282"/>
          <w:rtl/>
        </w:rPr>
        <w:t xml:space="preserve">עֶשְׂרֵ֣ה </w:t>
      </w:r>
      <w:r>
        <w:rPr>
          <w:color w:val="FF0000"/>
          <w:vertAlign w:val="superscript"/>
          <w:rtl/>
        </w:rPr>
        <w:t>204115</w:t>
      </w:r>
      <w:r>
        <w:rPr>
          <w:rFonts w:ascii="Times New Roman" w:hAnsi="Times New Roman"/>
          <w:color w:val="828282"/>
          <w:rtl/>
        </w:rPr>
        <w:t xml:space="preserve">שָׁנָ֔ה </w:t>
      </w:r>
      <w:r>
        <w:rPr>
          <w:color w:val="FF0000"/>
          <w:vertAlign w:val="superscript"/>
          <w:rtl/>
        </w:rPr>
        <w:t>204116</w:t>
      </w:r>
      <w:r>
        <w:rPr>
          <w:rFonts w:ascii="Times New Roman" w:hAnsi="Times New Roman"/>
          <w:color w:val="828282"/>
          <w:rtl/>
        </w:rPr>
        <w:t>לַ</w:t>
      </w:r>
      <w:r>
        <w:rPr>
          <w:color w:val="FF0000"/>
          <w:vertAlign w:val="superscript"/>
          <w:rtl/>
        </w:rPr>
        <w:t>204117</w:t>
      </w:r>
      <w:r>
        <w:rPr>
          <w:rFonts w:ascii="Times New Roman" w:hAnsi="Times New Roman"/>
          <w:color w:val="828282"/>
          <w:rtl/>
        </w:rPr>
        <w:t xml:space="preserve">אֲמַצְיָ֥הוּ </w:t>
      </w:r>
      <w:r>
        <w:rPr>
          <w:color w:val="FF0000"/>
          <w:vertAlign w:val="superscript"/>
          <w:rtl/>
        </w:rPr>
        <w:t>204118</w:t>
      </w:r>
      <w:r>
        <w:rPr>
          <w:rFonts w:ascii="Times New Roman" w:hAnsi="Times New Roman"/>
          <w:color w:val="828282"/>
          <w:rtl/>
        </w:rPr>
        <w:t>בֶן־</w:t>
      </w:r>
      <w:r>
        <w:rPr>
          <w:color w:val="FF0000"/>
          <w:vertAlign w:val="superscript"/>
          <w:rtl/>
        </w:rPr>
        <w:t>204119</w:t>
      </w:r>
      <w:r>
        <w:rPr>
          <w:rFonts w:ascii="Times New Roman" w:hAnsi="Times New Roman"/>
          <w:color w:val="828282"/>
          <w:rtl/>
        </w:rPr>
        <w:t xml:space="preserve">יֹואָ֖שׁ </w:t>
      </w:r>
      <w:r>
        <w:rPr>
          <w:color w:val="FF0000"/>
          <w:vertAlign w:val="superscript"/>
          <w:rtl/>
        </w:rPr>
        <w:t>204120</w:t>
      </w:r>
      <w:r>
        <w:rPr>
          <w:rFonts w:ascii="Times New Roman" w:hAnsi="Times New Roman"/>
          <w:color w:val="828282"/>
          <w:rtl/>
        </w:rPr>
        <w:t xml:space="preserve">מֶ֣לֶךְ </w:t>
      </w:r>
      <w:r>
        <w:rPr>
          <w:color w:val="FF0000"/>
          <w:vertAlign w:val="superscript"/>
          <w:rtl/>
        </w:rPr>
        <w:t>204121</w:t>
      </w:r>
      <w:r>
        <w:rPr>
          <w:rFonts w:ascii="Times New Roman" w:hAnsi="Times New Roman"/>
          <w:color w:val="828282"/>
          <w:rtl/>
        </w:rPr>
        <w:t xml:space="preserve">יְהוּדָ֑ה </w:t>
      </w:r>
      <w:r>
        <w:rPr>
          <w:color w:val="FF0000"/>
          <w:vertAlign w:val="superscript"/>
          <w:rtl/>
        </w:rPr>
        <w:t>204122</w:t>
      </w:r>
      <w:r>
        <w:rPr>
          <w:rFonts w:ascii="Times New Roman" w:hAnsi="Times New Roman"/>
          <w:color w:val="828282"/>
          <w:rtl/>
        </w:rPr>
        <w:t xml:space="preserve">מָ֠לַךְ </w:t>
      </w:r>
      <w:r>
        <w:rPr>
          <w:color w:val="FF0000"/>
          <w:vertAlign w:val="superscript"/>
          <w:rtl/>
        </w:rPr>
        <w:t>204123</w:t>
      </w:r>
      <w:r>
        <w:rPr>
          <w:rFonts w:ascii="Times New Roman" w:hAnsi="Times New Roman"/>
          <w:color w:val="828282"/>
          <w:rtl/>
        </w:rPr>
        <w:t xml:space="preserve">יָרָבְעָ֨ם </w:t>
      </w:r>
      <w:r>
        <w:rPr>
          <w:color w:val="FF0000"/>
          <w:vertAlign w:val="superscript"/>
          <w:rtl/>
        </w:rPr>
        <w:t>204124</w:t>
      </w:r>
      <w:r>
        <w:rPr>
          <w:rFonts w:ascii="Times New Roman" w:hAnsi="Times New Roman"/>
          <w:color w:val="828282"/>
          <w:rtl/>
        </w:rPr>
        <w:t>בֶּן־</w:t>
      </w:r>
      <w:r>
        <w:rPr>
          <w:color w:val="FF0000"/>
          <w:vertAlign w:val="superscript"/>
          <w:rtl/>
        </w:rPr>
        <w:t>204125</w:t>
      </w:r>
      <w:r>
        <w:rPr>
          <w:rFonts w:ascii="Times New Roman" w:hAnsi="Times New Roman"/>
          <w:color w:val="828282"/>
          <w:rtl/>
        </w:rPr>
        <w:t xml:space="preserve">יֹואָ֤שׁ </w:t>
      </w:r>
      <w:r>
        <w:rPr>
          <w:color w:val="FF0000"/>
          <w:vertAlign w:val="superscript"/>
          <w:rtl/>
        </w:rPr>
        <w:t>204126</w:t>
      </w:r>
      <w:r>
        <w:rPr>
          <w:rFonts w:ascii="Times New Roman" w:hAnsi="Times New Roman"/>
          <w:color w:val="828282"/>
          <w:rtl/>
        </w:rPr>
        <w:t>מֶֽלֶךְ־</w:t>
      </w:r>
      <w:r>
        <w:rPr>
          <w:color w:val="FF0000"/>
          <w:vertAlign w:val="superscript"/>
          <w:rtl/>
        </w:rPr>
        <w:t>204127</w:t>
      </w:r>
      <w:r>
        <w:rPr>
          <w:rFonts w:ascii="Times New Roman" w:hAnsi="Times New Roman"/>
          <w:color w:val="828282"/>
          <w:rtl/>
        </w:rPr>
        <w:t xml:space="preserve">יִשְׂרָאֵל֙ </w:t>
      </w:r>
      <w:r>
        <w:rPr>
          <w:color w:val="FF0000"/>
          <w:vertAlign w:val="superscript"/>
          <w:rtl/>
        </w:rPr>
        <w:t>204128</w:t>
      </w:r>
      <w:r>
        <w:rPr>
          <w:rFonts w:ascii="Times New Roman" w:hAnsi="Times New Roman"/>
          <w:color w:val="828282"/>
          <w:rtl/>
        </w:rPr>
        <w:t>בְּ</w:t>
      </w:r>
      <w:r>
        <w:rPr>
          <w:color w:val="FF0000"/>
          <w:vertAlign w:val="superscript"/>
          <w:rtl/>
        </w:rPr>
        <w:t>204129</w:t>
      </w:r>
      <w:r>
        <w:rPr>
          <w:rFonts w:ascii="Times New Roman" w:hAnsi="Times New Roman"/>
          <w:color w:val="828282"/>
          <w:rtl/>
        </w:rPr>
        <w:t xml:space="preserve">שֹׁ֣מְרֹ֔ון </w:t>
      </w:r>
      <w:r>
        <w:rPr>
          <w:color w:val="FF0000"/>
          <w:vertAlign w:val="superscript"/>
          <w:rtl/>
        </w:rPr>
        <w:t>204130</w:t>
      </w:r>
      <w:r>
        <w:rPr>
          <w:rFonts w:ascii="Times New Roman" w:hAnsi="Times New Roman"/>
          <w:color w:val="828282"/>
          <w:rtl/>
        </w:rPr>
        <w:t xml:space="preserve">אַרְבָּעִ֥ים </w:t>
      </w:r>
      <w:r>
        <w:rPr>
          <w:color w:val="FF0000"/>
          <w:vertAlign w:val="superscript"/>
          <w:rtl/>
        </w:rPr>
        <w:t>204131</w:t>
      </w:r>
      <w:r>
        <w:rPr>
          <w:rFonts w:ascii="Times New Roman" w:hAnsi="Times New Roman"/>
          <w:color w:val="828282"/>
          <w:rtl/>
        </w:rPr>
        <w:t>וְ</w:t>
      </w:r>
      <w:r>
        <w:rPr>
          <w:color w:val="FF0000"/>
          <w:vertAlign w:val="superscript"/>
          <w:rtl/>
        </w:rPr>
        <w:t>204132</w:t>
      </w:r>
      <w:r>
        <w:rPr>
          <w:rFonts w:ascii="Times New Roman" w:hAnsi="Times New Roman"/>
          <w:color w:val="828282"/>
          <w:rtl/>
        </w:rPr>
        <w:t xml:space="preserve">אַחַ֖ת </w:t>
      </w:r>
      <w:r>
        <w:rPr>
          <w:color w:val="FF0000"/>
          <w:vertAlign w:val="superscript"/>
          <w:rtl/>
        </w:rPr>
        <w:t>204133</w:t>
      </w:r>
      <w:r>
        <w:rPr>
          <w:rFonts w:ascii="Times New Roman" w:hAnsi="Times New Roman"/>
          <w:color w:val="828282"/>
          <w:rtl/>
        </w:rPr>
        <w:t xml:space="preserve">שָׁנָֽה׃ </w:t>
      </w:r>
    </w:p>
    <w:p>
      <w:pPr>
        <w:pStyle w:val="Hebrew"/>
      </w:pPr>
      <w:r>
        <w:rPr>
          <w:color w:val="828282"/>
        </w:rPr>
        <w:t xml:space="preserve">בִּשְׁנַת֙ חֲמֵשׁ־עֶשְׂרֵ֣ה שָׁנָ֔ה לַאֲמַצְיָ֥הוּ בֶן־יֹואָ֖שׁ מֶ֣לֶךְ יְהוּדָ֑ה מָ֠לַךְ יָרָבְעָ֨ם בֶּן־יֹואָ֤שׁ מֶֽלֶךְ־יִשְׂרָאֵל֙ בְּשֹׁ֣מְרֹ֔ון אַרְבָּעִ֥ים וְאַחַ֖ת 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342224</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342224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503796</w:t>
            </w:r>
          </w:p>
        </w:tc>
        <w:tc>
          <w:tcPr>
            <w:tcW w:type="auto" w:w="1728"/>
          </w:tcPr>
          <w:p>
            <w:r>
              <w:t>time_phrase</w:t>
            </w:r>
          </w:p>
        </w:tc>
        <w:tc>
          <w:tcPr>
            <w:tcW w:type="auto" w:w="1728"/>
          </w:tcPr>
          <w:p>
            <w:r>
              <w:t xml:space="preserve">בִּשְׁנַת֙ חֲמֵשׁ־עֶשְׂרֵ֣ה שָׁנָ֔ה לַאֲמַצְיָ֥הוּ בֶן־יֹואָ֖שׁ מֶ֣לֶךְ יְהוּדָ֑ה </w:t>
            </w:r>
          </w:p>
        </w:tc>
        <w:tc>
          <w:tcPr>
            <w:tcW w:type="auto" w:w="1728"/>
          </w:tcPr>
          <w:p>
            <w:r/>
          </w:p>
        </w:tc>
      </w:tr>
      <w:tr>
        <w:tc>
          <w:tcPr>
            <w:tcW w:type="auto" w:w="1728"/>
          </w:tcPr>
          <w:p>
            <w:r>
              <w:t>tp_cluster</w:t>
            </w:r>
          </w:p>
        </w:tc>
        <w:tc>
          <w:tcPr>
            <w:tcW w:type="auto" w:w="1728"/>
          </w:tcPr>
          <w:p>
            <w:r>
              <w:t>503800</w:t>
            </w:r>
          </w:p>
        </w:tc>
        <w:tc>
          <w:tcPr>
            <w:tcW w:type="auto" w:w="1728"/>
          </w:tcPr>
          <w:p>
            <w:r>
              <w:t>time_phrase</w:t>
            </w:r>
          </w:p>
        </w:tc>
        <w:tc>
          <w:tcPr>
            <w:tcW w:type="auto" w:w="1728"/>
          </w:tcPr>
          <w:p>
            <w:r>
              <w:t xml:space="preserve">אַרְבָּעִ֥ים וְאַחַ֖ת שָׁנָֽה׃ </w:t>
            </w:r>
          </w:p>
        </w:tc>
        <w:tc>
          <w:tcPr>
            <w:tcW w:type="auto" w:w="1728"/>
          </w:tcPr>
          <w:p>
            <w:r/>
          </w:p>
        </w:tc>
      </w:tr>
      <w:tr>
        <w:tc>
          <w:tcPr>
            <w:tcW w:type="auto" w:w="1728"/>
          </w:tcPr>
          <w:p>
            <w:r>
              <w:t>tense</w:t>
            </w:r>
          </w:p>
        </w:tc>
        <w:tc>
          <w:tcPr>
            <w:tcW w:type="auto" w:w="1728"/>
          </w:tcPr>
          <w:p>
            <w:r>
              <w:t>204122</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743">
        <w:r>
          <w:rPr/>
          <w:t>342248, 2_Kings 15:1</w:t>
        </w:r>
      </w:hyperlink>
    </w:p>
    <w:p>
      <w:pPr>
        <w:pStyle w:val="Hebrew"/>
      </w:pPr>
      <w:r>
        <w:t xml:space="preserve">בִּשְׁנַ֨ת עֶשְׂרִ֤ים וָשֶׁ֨בַע֙ שָׁנָ֔ה לְיָרָבְעָ֖ם מֶ֣לֶךְ יִשְׂרָאֵ֑ל מָלַ֛ךְ עֲזַרְיָ֥ה בֶן־אֲמַצְיָ֖ה מֶ֥לֶךְ יְהוּדָֽה׃ </w:t>
      </w:r>
    </w:p>
    <w:p>
      <w:pPr>
        <w:pStyle w:val="Hebrew"/>
      </w:pPr>
      <w:r>
        <w:rPr>
          <w:color w:val="FF0000"/>
          <w:vertAlign w:val="superscript"/>
          <w:rtl/>
        </w:rPr>
        <w:t>204272</w:t>
      </w:r>
      <w:r>
        <w:rPr>
          <w:rFonts w:ascii="Times New Roman" w:hAnsi="Times New Roman"/>
          <w:color w:val="828282"/>
          <w:rtl/>
        </w:rPr>
        <w:t>בִּ</w:t>
      </w:r>
      <w:r>
        <w:rPr>
          <w:color w:val="FF0000"/>
          <w:vertAlign w:val="superscript"/>
          <w:rtl/>
        </w:rPr>
        <w:t>204273</w:t>
      </w:r>
      <w:r>
        <w:rPr>
          <w:rFonts w:ascii="Times New Roman" w:hAnsi="Times New Roman"/>
          <w:color w:val="828282"/>
          <w:rtl/>
        </w:rPr>
        <w:t xml:space="preserve">שְׁנַ֨ת </w:t>
      </w:r>
      <w:r>
        <w:rPr>
          <w:color w:val="FF0000"/>
          <w:vertAlign w:val="superscript"/>
          <w:rtl/>
        </w:rPr>
        <w:t>204274</w:t>
      </w:r>
      <w:r>
        <w:rPr>
          <w:rFonts w:ascii="Times New Roman" w:hAnsi="Times New Roman"/>
          <w:color w:val="828282"/>
          <w:rtl/>
        </w:rPr>
        <w:t xml:space="preserve">עֶשְׂרִ֤ים </w:t>
      </w:r>
      <w:r>
        <w:rPr>
          <w:color w:val="FF0000"/>
          <w:vertAlign w:val="superscript"/>
          <w:rtl/>
        </w:rPr>
        <w:t>204275</w:t>
      </w:r>
      <w:r>
        <w:rPr>
          <w:rFonts w:ascii="Times New Roman" w:hAnsi="Times New Roman"/>
          <w:color w:val="828282"/>
          <w:rtl/>
        </w:rPr>
        <w:t>וָ</w:t>
      </w:r>
      <w:r>
        <w:rPr>
          <w:color w:val="FF0000"/>
          <w:vertAlign w:val="superscript"/>
          <w:rtl/>
        </w:rPr>
        <w:t>204276</w:t>
      </w:r>
      <w:r>
        <w:rPr>
          <w:rFonts w:ascii="Times New Roman" w:hAnsi="Times New Roman"/>
          <w:color w:val="828282"/>
          <w:rtl/>
        </w:rPr>
        <w:t xml:space="preserve">שֶׁ֨בַע֙ </w:t>
      </w:r>
      <w:r>
        <w:rPr>
          <w:color w:val="FF0000"/>
          <w:vertAlign w:val="superscript"/>
          <w:rtl/>
        </w:rPr>
        <w:t>204277</w:t>
      </w:r>
      <w:r>
        <w:rPr>
          <w:rFonts w:ascii="Times New Roman" w:hAnsi="Times New Roman"/>
          <w:color w:val="828282"/>
          <w:rtl/>
        </w:rPr>
        <w:t xml:space="preserve">שָׁנָ֔ה </w:t>
      </w:r>
      <w:r>
        <w:rPr>
          <w:color w:val="FF0000"/>
          <w:vertAlign w:val="superscript"/>
          <w:rtl/>
        </w:rPr>
        <w:t>204278</w:t>
      </w:r>
      <w:r>
        <w:rPr>
          <w:rFonts w:ascii="Times New Roman" w:hAnsi="Times New Roman"/>
          <w:color w:val="828282"/>
          <w:rtl/>
        </w:rPr>
        <w:t>לְ</w:t>
      </w:r>
      <w:r>
        <w:rPr>
          <w:color w:val="FF0000"/>
          <w:vertAlign w:val="superscript"/>
          <w:rtl/>
        </w:rPr>
        <w:t>204279</w:t>
      </w:r>
      <w:r>
        <w:rPr>
          <w:rFonts w:ascii="Times New Roman" w:hAnsi="Times New Roman"/>
          <w:color w:val="828282"/>
          <w:rtl/>
        </w:rPr>
        <w:t xml:space="preserve">יָרָבְעָ֖ם </w:t>
      </w:r>
      <w:r>
        <w:rPr>
          <w:color w:val="FF0000"/>
          <w:vertAlign w:val="superscript"/>
          <w:rtl/>
        </w:rPr>
        <w:t>204280</w:t>
      </w:r>
      <w:r>
        <w:rPr>
          <w:rFonts w:ascii="Times New Roman" w:hAnsi="Times New Roman"/>
          <w:color w:val="828282"/>
          <w:rtl/>
        </w:rPr>
        <w:t xml:space="preserve">מֶ֣לֶךְ </w:t>
      </w:r>
      <w:r>
        <w:rPr>
          <w:color w:val="FF0000"/>
          <w:vertAlign w:val="superscript"/>
          <w:rtl/>
        </w:rPr>
        <w:t>204281</w:t>
      </w:r>
      <w:r>
        <w:rPr>
          <w:rFonts w:ascii="Times New Roman" w:hAnsi="Times New Roman"/>
          <w:color w:val="828282"/>
          <w:rtl/>
        </w:rPr>
        <w:t xml:space="preserve">יִשְׂרָאֵ֑ל </w:t>
      </w:r>
      <w:r>
        <w:rPr>
          <w:color w:val="FF0000"/>
          <w:vertAlign w:val="superscript"/>
          <w:rtl/>
        </w:rPr>
        <w:t>204282</w:t>
      </w:r>
      <w:r>
        <w:rPr>
          <w:rFonts w:ascii="Times New Roman" w:hAnsi="Times New Roman"/>
          <w:color w:val="828282"/>
          <w:rtl/>
        </w:rPr>
        <w:t xml:space="preserve">מָלַ֛ךְ </w:t>
      </w:r>
      <w:r>
        <w:rPr>
          <w:color w:val="FF0000"/>
          <w:vertAlign w:val="superscript"/>
          <w:rtl/>
        </w:rPr>
        <w:t>204283</w:t>
      </w:r>
      <w:r>
        <w:rPr>
          <w:rFonts w:ascii="Times New Roman" w:hAnsi="Times New Roman"/>
          <w:color w:val="828282"/>
          <w:rtl/>
        </w:rPr>
        <w:t xml:space="preserve">עֲזַרְיָ֥ה </w:t>
      </w:r>
      <w:r>
        <w:rPr>
          <w:color w:val="FF0000"/>
          <w:vertAlign w:val="superscript"/>
          <w:rtl/>
        </w:rPr>
        <w:t>204284</w:t>
      </w:r>
      <w:r>
        <w:rPr>
          <w:rFonts w:ascii="Times New Roman" w:hAnsi="Times New Roman"/>
          <w:color w:val="828282"/>
          <w:rtl/>
        </w:rPr>
        <w:t>בֶן־</w:t>
      </w:r>
      <w:r>
        <w:rPr>
          <w:color w:val="FF0000"/>
          <w:vertAlign w:val="superscript"/>
          <w:rtl/>
        </w:rPr>
        <w:t>204285</w:t>
      </w:r>
      <w:r>
        <w:rPr>
          <w:rFonts w:ascii="Times New Roman" w:hAnsi="Times New Roman"/>
          <w:color w:val="828282"/>
          <w:rtl/>
        </w:rPr>
        <w:t xml:space="preserve">אֲמַצְיָ֖ה </w:t>
      </w:r>
      <w:r>
        <w:rPr>
          <w:color w:val="FF0000"/>
          <w:vertAlign w:val="superscript"/>
          <w:rtl/>
        </w:rPr>
        <w:t>204286</w:t>
      </w:r>
      <w:r>
        <w:rPr>
          <w:rFonts w:ascii="Times New Roman" w:hAnsi="Times New Roman"/>
          <w:color w:val="828282"/>
          <w:rtl/>
        </w:rPr>
        <w:t xml:space="preserve">מֶ֥לֶךְ </w:t>
      </w:r>
      <w:r>
        <w:rPr>
          <w:color w:val="FF0000"/>
          <w:vertAlign w:val="superscript"/>
          <w:rtl/>
        </w:rPr>
        <w:t>204287</w:t>
      </w:r>
      <w:r>
        <w:rPr>
          <w:rFonts w:ascii="Times New Roman" w:hAnsi="Times New Roman"/>
          <w:color w:val="828282"/>
          <w:rtl/>
        </w:rPr>
        <w:t xml:space="preserve">יְהוּדָֽה׃ </w:t>
      </w:r>
    </w:p>
    <w:p>
      <w:pPr>
        <w:pStyle w:val="Hebrew"/>
      </w:pPr>
      <w:r>
        <w:rPr>
          <w:color w:val="828282"/>
        </w:rPr>
        <w:t xml:space="preserve">בִּשְׁנַ֨ת עֶשְׂרִ֤ים וָשֶׁ֨בַע֙ שָׁנָ֔ה לְיָרָבְעָ֖ם מֶ֣לֶךְ יִשְׂרָאֵ֑ל מָלַ֛ךְ עֲזַרְיָ֥ה בֶן־אֲמַצְיָ֖ה מֶ֥לֶךְ יְהוּדָֽה׃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342248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342248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503874</w:t>
            </w:r>
          </w:p>
        </w:tc>
        <w:tc>
          <w:tcPr>
            <w:tcW w:type="auto" w:w="1728"/>
          </w:tcPr>
          <w:p>
            <w:r>
              <w:t>time_phrase</w:t>
            </w:r>
          </w:p>
        </w:tc>
        <w:tc>
          <w:tcPr>
            <w:tcW w:type="auto" w:w="1728"/>
          </w:tcPr>
          <w:p>
            <w:r>
              <w:t xml:space="preserve">בִּשְׁנַ֨ת עֶשְׂרִ֤ים וָשֶׁ֨בַע֙ שָׁנָ֔ה לְיָרָבְעָ֖ם מֶ֣לֶךְ יִשְׂרָאֵ֑ל </w:t>
            </w:r>
          </w:p>
        </w:tc>
        <w:tc>
          <w:tcPr>
            <w:tcW w:type="auto" w:w="1728"/>
          </w:tcPr>
          <w:p>
            <w:r/>
          </w:p>
        </w:tc>
      </w:tr>
      <w:tr>
        <w:tc>
          <w:tcPr>
            <w:tcW w:type="auto" w:w="1728"/>
          </w:tcPr>
          <w:p>
            <w:r>
              <w:t>tense</w:t>
            </w:r>
          </w:p>
        </w:tc>
        <w:tc>
          <w:tcPr>
            <w:tcW w:type="auto" w:w="1728"/>
          </w:tcPr>
          <w:p>
            <w:r>
              <w:t>204282</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744">
        <w:r>
          <w:rPr/>
          <w:t>342251, 2_Kings 15:2</w:t>
        </w:r>
      </w:hyperlink>
    </w:p>
    <w:p>
      <w:pPr>
        <w:pStyle w:val="Hebrew"/>
      </w:pPr>
      <w:r>
        <w:t xml:space="preserve">וַחֲמִשִּׁ֤ים וּשְׁתַּ֨יִם֙ שָׁנָ֔ה מָלַ֖ךְ בִּירוּשָׁלִָ֑ם </w:t>
      </w:r>
    </w:p>
    <w:p>
      <w:pPr>
        <w:pStyle w:val="Hebrew"/>
      </w:pPr>
      <w:r>
        <w:rPr>
          <w:color w:val="FF0000"/>
          <w:vertAlign w:val="superscript"/>
          <w:rtl/>
        </w:rPr>
        <w:t>204295</w:t>
      </w:r>
      <w:r>
        <w:rPr>
          <w:rFonts w:ascii="Times New Roman" w:hAnsi="Times New Roman"/>
          <w:color w:val="828282"/>
          <w:rtl/>
        </w:rPr>
        <w:t>וַ</w:t>
      </w:r>
      <w:r>
        <w:rPr>
          <w:color w:val="FF0000"/>
          <w:vertAlign w:val="superscript"/>
          <w:rtl/>
        </w:rPr>
        <w:t>204296</w:t>
      </w:r>
      <w:r>
        <w:rPr>
          <w:rFonts w:ascii="Times New Roman" w:hAnsi="Times New Roman"/>
          <w:color w:val="828282"/>
          <w:rtl/>
        </w:rPr>
        <w:t xml:space="preserve">חֲמִשִּׁ֤ים </w:t>
      </w:r>
      <w:r>
        <w:rPr>
          <w:color w:val="FF0000"/>
          <w:vertAlign w:val="superscript"/>
          <w:rtl/>
        </w:rPr>
        <w:t>204297</w:t>
      </w:r>
      <w:r>
        <w:rPr>
          <w:rFonts w:ascii="Times New Roman" w:hAnsi="Times New Roman"/>
          <w:color w:val="828282"/>
          <w:rtl/>
        </w:rPr>
        <w:t>וּ</w:t>
      </w:r>
      <w:r>
        <w:rPr>
          <w:color w:val="FF0000"/>
          <w:vertAlign w:val="superscript"/>
          <w:rtl/>
        </w:rPr>
        <w:t>204298</w:t>
      </w:r>
      <w:r>
        <w:rPr>
          <w:rFonts w:ascii="Times New Roman" w:hAnsi="Times New Roman"/>
          <w:color w:val="828282"/>
          <w:rtl/>
        </w:rPr>
        <w:t xml:space="preserve">שְׁתַּ֨יִם֙ </w:t>
      </w:r>
      <w:r>
        <w:rPr>
          <w:color w:val="FF0000"/>
          <w:vertAlign w:val="superscript"/>
          <w:rtl/>
        </w:rPr>
        <w:t>204299</w:t>
      </w:r>
      <w:r>
        <w:rPr>
          <w:rFonts w:ascii="Times New Roman" w:hAnsi="Times New Roman"/>
          <w:color w:val="828282"/>
          <w:rtl/>
        </w:rPr>
        <w:t xml:space="preserve">שָׁנָ֔ה </w:t>
      </w:r>
      <w:r>
        <w:rPr>
          <w:color w:val="FF0000"/>
          <w:vertAlign w:val="superscript"/>
          <w:rtl/>
        </w:rPr>
        <w:t>204300</w:t>
      </w:r>
      <w:r>
        <w:rPr>
          <w:rFonts w:ascii="Times New Roman" w:hAnsi="Times New Roman"/>
          <w:color w:val="828282"/>
          <w:rtl/>
        </w:rPr>
        <w:t xml:space="preserve">מָלַ֖ךְ </w:t>
      </w:r>
      <w:r>
        <w:rPr>
          <w:color w:val="FF0000"/>
          <w:vertAlign w:val="superscript"/>
          <w:rtl/>
        </w:rPr>
        <w:t>204301</w:t>
      </w:r>
      <w:r>
        <w:rPr>
          <w:rFonts w:ascii="Times New Roman" w:hAnsi="Times New Roman"/>
          <w:color w:val="828282"/>
          <w:rtl/>
        </w:rPr>
        <w:t>בִּ</w:t>
      </w:r>
      <w:r>
        <w:rPr>
          <w:color w:val="FF0000"/>
          <w:vertAlign w:val="superscript"/>
          <w:rtl/>
        </w:rPr>
        <w:t>204302</w:t>
      </w:r>
      <w:r>
        <w:rPr>
          <w:rFonts w:ascii="Times New Roman" w:hAnsi="Times New Roman"/>
          <w:color w:val="828282"/>
          <w:rtl/>
        </w:rPr>
        <w:t xml:space="preserve">ירוּשָׁלִָ֑ם </w:t>
      </w:r>
    </w:p>
    <w:p>
      <w:pPr>
        <w:pStyle w:val="Hebrew"/>
      </w:pPr>
      <w:r>
        <w:rPr>
          <w:color w:val="828282"/>
        </w:rPr>
        <w:t xml:space="preserve">בֶּן־שֵׁ֨שׁ עֶשְׂרֵ֤ה שָׁנָה֙ הָיָ֣ה בְמָלְכֹ֔ו וַחֲמִשִּׁ֤ים וּשְׁתַּ֨יִם֙ שָׁנָ֔ה מָלַ֖ךְ בִּירוּשָׁלִָ֑ם וְשֵׁ֣ם אִמֹּ֔ו יְכָלְיָ֖הוּ מִירוּשָׁלִָֽם׃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342251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342251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503881</w:t>
            </w:r>
          </w:p>
        </w:tc>
        <w:tc>
          <w:tcPr>
            <w:tcW w:type="auto" w:w="1728"/>
          </w:tcPr>
          <w:p>
            <w:r>
              <w:t>time_phrase</w:t>
            </w:r>
          </w:p>
        </w:tc>
        <w:tc>
          <w:tcPr>
            <w:tcW w:type="auto" w:w="1728"/>
          </w:tcPr>
          <w:p>
            <w:r>
              <w:t xml:space="preserve">חֲמִשִּׁ֤ים וּשְׁתַּ֨יִם֙ שָׁנָ֔ה </w:t>
            </w:r>
          </w:p>
        </w:tc>
        <w:tc>
          <w:tcPr>
            <w:tcW w:type="auto" w:w="1728"/>
          </w:tcPr>
          <w:p>
            <w:r/>
          </w:p>
        </w:tc>
      </w:tr>
      <w:tr>
        <w:tc>
          <w:tcPr>
            <w:tcW w:type="auto" w:w="1728"/>
          </w:tcPr>
          <w:p>
            <w:r>
              <w:t>tense</w:t>
            </w:r>
          </w:p>
        </w:tc>
        <w:tc>
          <w:tcPr>
            <w:tcW w:type="auto" w:w="1728"/>
          </w:tcPr>
          <w:p>
            <w:r>
              <w:t>204300</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745">
        <w:r>
          <w:rPr/>
          <w:t>342260, 2_Kings 15:5</w:t>
        </w:r>
      </w:hyperlink>
    </w:p>
    <w:p>
      <w:pPr>
        <w:pStyle w:val="Hebrew"/>
      </w:pPr>
      <w:r>
        <w:t xml:space="preserve">וַיְהִ֤י מְצֹרָע֙ עַד־יֹ֣ום מֹתֹ֔ו </w:t>
      </w:r>
    </w:p>
    <w:p>
      <w:pPr>
        <w:pStyle w:val="Hebrew"/>
      </w:pPr>
      <w:r>
        <w:rPr>
          <w:color w:val="FF0000"/>
          <w:vertAlign w:val="superscript"/>
          <w:rtl/>
        </w:rPr>
        <w:t>204342</w:t>
      </w:r>
      <w:r>
        <w:rPr>
          <w:rFonts w:ascii="Times New Roman" w:hAnsi="Times New Roman"/>
          <w:color w:val="828282"/>
          <w:rtl/>
        </w:rPr>
        <w:t>וַ</w:t>
      </w:r>
      <w:r>
        <w:rPr>
          <w:color w:val="FF0000"/>
          <w:vertAlign w:val="superscript"/>
          <w:rtl/>
        </w:rPr>
        <w:t>204343</w:t>
      </w:r>
      <w:r>
        <w:rPr>
          <w:rFonts w:ascii="Times New Roman" w:hAnsi="Times New Roman"/>
          <w:color w:val="828282"/>
          <w:rtl/>
        </w:rPr>
        <w:t xml:space="preserve">יְהִ֤י </w:t>
      </w:r>
      <w:r>
        <w:rPr>
          <w:color w:val="FF0000"/>
          <w:vertAlign w:val="superscript"/>
          <w:rtl/>
        </w:rPr>
        <w:t>204344</w:t>
      </w:r>
      <w:r>
        <w:rPr>
          <w:rFonts w:ascii="Times New Roman" w:hAnsi="Times New Roman"/>
          <w:color w:val="828282"/>
          <w:rtl/>
        </w:rPr>
        <w:t xml:space="preserve">מְצֹרָע֙ </w:t>
      </w:r>
      <w:r>
        <w:rPr>
          <w:color w:val="FF0000"/>
          <w:vertAlign w:val="superscript"/>
          <w:rtl/>
        </w:rPr>
        <w:t>204345</w:t>
      </w:r>
      <w:r>
        <w:rPr>
          <w:rFonts w:ascii="Times New Roman" w:hAnsi="Times New Roman"/>
          <w:color w:val="828282"/>
          <w:rtl/>
        </w:rPr>
        <w:t>עַד־</w:t>
      </w:r>
      <w:r>
        <w:rPr>
          <w:color w:val="FF0000"/>
          <w:vertAlign w:val="superscript"/>
          <w:rtl/>
        </w:rPr>
        <w:t>204346</w:t>
      </w:r>
      <w:r>
        <w:rPr>
          <w:rFonts w:ascii="Times New Roman" w:hAnsi="Times New Roman"/>
          <w:color w:val="828282"/>
          <w:rtl/>
        </w:rPr>
        <w:t xml:space="preserve">יֹ֣ום </w:t>
      </w:r>
      <w:r>
        <w:rPr>
          <w:color w:val="FF0000"/>
          <w:vertAlign w:val="superscript"/>
          <w:rtl/>
        </w:rPr>
        <w:t>204347</w:t>
      </w:r>
      <w:r>
        <w:rPr>
          <w:rFonts w:ascii="Times New Roman" w:hAnsi="Times New Roman"/>
          <w:color w:val="828282"/>
          <w:rtl/>
        </w:rPr>
        <w:t xml:space="preserve">מֹתֹ֔ו </w:t>
      </w:r>
    </w:p>
    <w:p>
      <w:pPr>
        <w:pStyle w:val="Hebrew"/>
      </w:pPr>
      <w:r>
        <w:rPr>
          <w:color w:val="828282"/>
        </w:rPr>
        <w:t xml:space="preserve">וַיְנַגַּ֨ע יְהוָ֜ה אֶת־הַמֶּ֗לֶךְ וַיְהִ֤י מְצֹרָע֙ עַד־יֹ֣ום מֹתֹ֔ו וַיֵּ֖שֶׁב בְּבֵ֣ית הַחָפְשִׁ֑ית וְיֹותָ֤ם בֶּן־הַמֶּ֨לֶךְ֙ עַל־הַבַּ֔יִת שֹׁפֵ֖ט אֶת־עַ֥ם 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342260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342260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503913</w:t>
            </w:r>
          </w:p>
        </w:tc>
        <w:tc>
          <w:tcPr>
            <w:tcW w:type="auto" w:w="1728"/>
          </w:tcPr>
          <w:p>
            <w:r>
              <w:t>time_phrase</w:t>
            </w:r>
          </w:p>
        </w:tc>
        <w:tc>
          <w:tcPr>
            <w:tcW w:type="auto" w:w="1728"/>
          </w:tcPr>
          <w:p>
            <w:r>
              <w:t xml:space="preserve">עַד־יֹ֣ום מֹתֹ֔ו </w:t>
            </w:r>
          </w:p>
        </w:tc>
        <w:tc>
          <w:tcPr>
            <w:tcW w:type="auto" w:w="1728"/>
          </w:tcPr>
          <w:p>
            <w:r/>
          </w:p>
        </w:tc>
      </w:tr>
      <w:tr>
        <w:tc>
          <w:tcPr>
            <w:tcW w:type="auto" w:w="1728"/>
          </w:tcPr>
          <w:p>
            <w:r>
              <w:t>tense</w:t>
            </w:r>
          </w:p>
        </w:tc>
        <w:tc>
          <w:tcPr>
            <w:tcW w:type="auto" w:w="1728"/>
          </w:tcPr>
          <w:p>
            <w:r>
              <w:t>204343</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746">
        <w:r>
          <w:rPr/>
          <w:t>342270, 2_Kings 15:8</w:t>
        </w:r>
      </w:hyperlink>
    </w:p>
    <w:p>
      <w:pPr>
        <w:pStyle w:val="Hebrew"/>
      </w:pPr>
      <w:r>
        <w:t xml:space="preserve">בִּשְׁנַ֨ת שְׁלֹשִׁ֤ים וּשְׁמֹנֶה֙ שָׁנָ֔ה לַעֲזַרְיָ֖הוּ מֶ֣לֶךְ יְהוּדָ֑ה מָ֠לַךְ זְכַרְיָ֨הוּ בֶן־יָרָבְעָ֧ם עַל־יִשְׂרָאֵ֛ל בְּשֹׁמְרֹ֖ון שִׁשָּׁ֥ה חֳדָשִֽׁים׃ </w:t>
      </w:r>
    </w:p>
    <w:p>
      <w:pPr>
        <w:pStyle w:val="Hebrew"/>
      </w:pPr>
      <w:r>
        <w:rPr>
          <w:color w:val="FF0000"/>
          <w:vertAlign w:val="superscript"/>
          <w:rtl/>
        </w:rPr>
        <w:t>204405</w:t>
      </w:r>
      <w:r>
        <w:rPr>
          <w:rFonts w:ascii="Times New Roman" w:hAnsi="Times New Roman"/>
          <w:color w:val="828282"/>
          <w:rtl/>
        </w:rPr>
        <w:t>בִּ</w:t>
      </w:r>
      <w:r>
        <w:rPr>
          <w:color w:val="FF0000"/>
          <w:vertAlign w:val="superscript"/>
          <w:rtl/>
        </w:rPr>
        <w:t>204406</w:t>
      </w:r>
      <w:r>
        <w:rPr>
          <w:rFonts w:ascii="Times New Roman" w:hAnsi="Times New Roman"/>
          <w:color w:val="828282"/>
          <w:rtl/>
        </w:rPr>
        <w:t xml:space="preserve">שְׁנַ֨ת </w:t>
      </w:r>
      <w:r>
        <w:rPr>
          <w:color w:val="FF0000"/>
          <w:vertAlign w:val="superscript"/>
          <w:rtl/>
        </w:rPr>
        <w:t>204407</w:t>
      </w:r>
      <w:r>
        <w:rPr>
          <w:rFonts w:ascii="Times New Roman" w:hAnsi="Times New Roman"/>
          <w:color w:val="828282"/>
          <w:rtl/>
        </w:rPr>
        <w:t xml:space="preserve">שְׁלֹשִׁ֤ים </w:t>
      </w:r>
      <w:r>
        <w:rPr>
          <w:color w:val="FF0000"/>
          <w:vertAlign w:val="superscript"/>
          <w:rtl/>
        </w:rPr>
        <w:t>204408</w:t>
      </w:r>
      <w:r>
        <w:rPr>
          <w:rFonts w:ascii="Times New Roman" w:hAnsi="Times New Roman"/>
          <w:color w:val="828282"/>
          <w:rtl/>
        </w:rPr>
        <w:t>וּ</w:t>
      </w:r>
      <w:r>
        <w:rPr>
          <w:color w:val="FF0000"/>
          <w:vertAlign w:val="superscript"/>
          <w:rtl/>
        </w:rPr>
        <w:t>204409</w:t>
      </w:r>
      <w:r>
        <w:rPr>
          <w:rFonts w:ascii="Times New Roman" w:hAnsi="Times New Roman"/>
          <w:color w:val="828282"/>
          <w:rtl/>
        </w:rPr>
        <w:t xml:space="preserve">שְׁמֹנֶה֙ </w:t>
      </w:r>
      <w:r>
        <w:rPr>
          <w:color w:val="FF0000"/>
          <w:vertAlign w:val="superscript"/>
          <w:rtl/>
        </w:rPr>
        <w:t>204410</w:t>
      </w:r>
      <w:r>
        <w:rPr>
          <w:rFonts w:ascii="Times New Roman" w:hAnsi="Times New Roman"/>
          <w:color w:val="828282"/>
          <w:rtl/>
        </w:rPr>
        <w:t xml:space="preserve">שָׁנָ֔ה </w:t>
      </w:r>
      <w:r>
        <w:rPr>
          <w:color w:val="FF0000"/>
          <w:vertAlign w:val="superscript"/>
          <w:rtl/>
        </w:rPr>
        <w:t>204411</w:t>
      </w:r>
      <w:r>
        <w:rPr>
          <w:rFonts w:ascii="Times New Roman" w:hAnsi="Times New Roman"/>
          <w:color w:val="828282"/>
          <w:rtl/>
        </w:rPr>
        <w:t>לַ</w:t>
      </w:r>
      <w:r>
        <w:rPr>
          <w:color w:val="FF0000"/>
          <w:vertAlign w:val="superscript"/>
          <w:rtl/>
        </w:rPr>
        <w:t>204412</w:t>
      </w:r>
      <w:r>
        <w:rPr>
          <w:rFonts w:ascii="Times New Roman" w:hAnsi="Times New Roman"/>
          <w:color w:val="828282"/>
          <w:rtl/>
        </w:rPr>
        <w:t xml:space="preserve">עֲזַרְיָ֖הוּ </w:t>
      </w:r>
      <w:r>
        <w:rPr>
          <w:color w:val="FF0000"/>
          <w:vertAlign w:val="superscript"/>
          <w:rtl/>
        </w:rPr>
        <w:t>204413</w:t>
      </w:r>
      <w:r>
        <w:rPr>
          <w:rFonts w:ascii="Times New Roman" w:hAnsi="Times New Roman"/>
          <w:color w:val="828282"/>
          <w:rtl/>
        </w:rPr>
        <w:t xml:space="preserve">מֶ֣לֶךְ </w:t>
      </w:r>
      <w:r>
        <w:rPr>
          <w:color w:val="FF0000"/>
          <w:vertAlign w:val="superscript"/>
          <w:rtl/>
        </w:rPr>
        <w:t>204414</w:t>
      </w:r>
      <w:r>
        <w:rPr>
          <w:rFonts w:ascii="Times New Roman" w:hAnsi="Times New Roman"/>
          <w:color w:val="828282"/>
          <w:rtl/>
        </w:rPr>
        <w:t xml:space="preserve">יְהוּדָ֑ה </w:t>
      </w:r>
      <w:r>
        <w:rPr>
          <w:color w:val="FF0000"/>
          <w:vertAlign w:val="superscript"/>
          <w:rtl/>
        </w:rPr>
        <w:t>204415</w:t>
      </w:r>
      <w:r>
        <w:rPr>
          <w:rFonts w:ascii="Times New Roman" w:hAnsi="Times New Roman"/>
          <w:color w:val="828282"/>
          <w:rtl/>
        </w:rPr>
        <w:t xml:space="preserve">מָ֠לַךְ </w:t>
      </w:r>
      <w:r>
        <w:rPr>
          <w:color w:val="FF0000"/>
          <w:vertAlign w:val="superscript"/>
          <w:rtl/>
        </w:rPr>
        <w:t>204416</w:t>
      </w:r>
      <w:r>
        <w:rPr>
          <w:rFonts w:ascii="Times New Roman" w:hAnsi="Times New Roman"/>
          <w:color w:val="828282"/>
          <w:rtl/>
        </w:rPr>
        <w:t xml:space="preserve">זְכַרְיָ֨הוּ </w:t>
      </w:r>
      <w:r>
        <w:rPr>
          <w:color w:val="FF0000"/>
          <w:vertAlign w:val="superscript"/>
          <w:rtl/>
        </w:rPr>
        <w:t>204417</w:t>
      </w:r>
      <w:r>
        <w:rPr>
          <w:rFonts w:ascii="Times New Roman" w:hAnsi="Times New Roman"/>
          <w:color w:val="828282"/>
          <w:rtl/>
        </w:rPr>
        <w:t>בֶן־</w:t>
      </w:r>
      <w:r>
        <w:rPr>
          <w:color w:val="FF0000"/>
          <w:vertAlign w:val="superscript"/>
          <w:rtl/>
        </w:rPr>
        <w:t>204418</w:t>
      </w:r>
      <w:r>
        <w:rPr>
          <w:rFonts w:ascii="Times New Roman" w:hAnsi="Times New Roman"/>
          <w:color w:val="828282"/>
          <w:rtl/>
        </w:rPr>
        <w:t xml:space="preserve">יָרָבְעָ֧ם </w:t>
      </w:r>
      <w:r>
        <w:rPr>
          <w:color w:val="FF0000"/>
          <w:vertAlign w:val="superscript"/>
          <w:rtl/>
        </w:rPr>
        <w:t>204419</w:t>
      </w:r>
      <w:r>
        <w:rPr>
          <w:rFonts w:ascii="Times New Roman" w:hAnsi="Times New Roman"/>
          <w:color w:val="828282"/>
          <w:rtl/>
        </w:rPr>
        <w:t>עַל־</w:t>
      </w:r>
      <w:r>
        <w:rPr>
          <w:color w:val="FF0000"/>
          <w:vertAlign w:val="superscript"/>
          <w:rtl/>
        </w:rPr>
        <w:t>204420</w:t>
      </w:r>
      <w:r>
        <w:rPr>
          <w:rFonts w:ascii="Times New Roman" w:hAnsi="Times New Roman"/>
          <w:color w:val="828282"/>
          <w:rtl/>
        </w:rPr>
        <w:t xml:space="preserve">יִשְׂרָאֵ֛ל </w:t>
      </w:r>
      <w:r>
        <w:rPr>
          <w:color w:val="FF0000"/>
          <w:vertAlign w:val="superscript"/>
          <w:rtl/>
        </w:rPr>
        <w:t>204421</w:t>
      </w:r>
      <w:r>
        <w:rPr>
          <w:rFonts w:ascii="Times New Roman" w:hAnsi="Times New Roman"/>
          <w:color w:val="828282"/>
          <w:rtl/>
        </w:rPr>
        <w:t>בְּ</w:t>
      </w:r>
      <w:r>
        <w:rPr>
          <w:color w:val="FF0000"/>
          <w:vertAlign w:val="superscript"/>
          <w:rtl/>
        </w:rPr>
        <w:t>204422</w:t>
      </w:r>
      <w:r>
        <w:rPr>
          <w:rFonts w:ascii="Times New Roman" w:hAnsi="Times New Roman"/>
          <w:color w:val="828282"/>
          <w:rtl/>
        </w:rPr>
        <w:t xml:space="preserve">שֹׁמְרֹ֖ון </w:t>
      </w:r>
      <w:r>
        <w:rPr>
          <w:color w:val="FF0000"/>
          <w:vertAlign w:val="superscript"/>
          <w:rtl/>
        </w:rPr>
        <w:t>204423</w:t>
      </w:r>
      <w:r>
        <w:rPr>
          <w:rFonts w:ascii="Times New Roman" w:hAnsi="Times New Roman"/>
          <w:color w:val="828282"/>
          <w:rtl/>
        </w:rPr>
        <w:t xml:space="preserve">שִׁשָּׁ֥ה </w:t>
      </w:r>
      <w:r>
        <w:rPr>
          <w:color w:val="FF0000"/>
          <w:vertAlign w:val="superscript"/>
          <w:rtl/>
        </w:rPr>
        <w:t>204424</w:t>
      </w:r>
      <w:r>
        <w:rPr>
          <w:rFonts w:ascii="Times New Roman" w:hAnsi="Times New Roman"/>
          <w:color w:val="828282"/>
          <w:rtl/>
        </w:rPr>
        <w:t xml:space="preserve">חֳדָשִֽׁים׃ </w:t>
      </w:r>
    </w:p>
    <w:p>
      <w:pPr>
        <w:pStyle w:val="Hebrew"/>
      </w:pPr>
      <w:r>
        <w:rPr>
          <w:color w:val="828282"/>
        </w:rPr>
        <w:t xml:space="preserve">בִּשְׁנַ֨ת שְׁלֹשִׁ֤ים וּשְׁמֹנֶה֙ שָׁנָ֔ה לַעֲזַרְיָ֖הוּ מֶ֣לֶךְ יְהוּדָ֑ה מָ֠לַךְ זְכַרְיָ֨הוּ בֶן־יָרָבְעָ֧ם עַל־יִשְׂרָאֵ֛ל בְּשֹׁמְרֹ֖ון שִׁשָּׁ֥ה חֳדָשִֽׁים׃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342270</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342270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503943</w:t>
            </w:r>
          </w:p>
        </w:tc>
        <w:tc>
          <w:tcPr>
            <w:tcW w:type="auto" w:w="1728"/>
          </w:tcPr>
          <w:p>
            <w:r>
              <w:t>time_phrase</w:t>
            </w:r>
          </w:p>
        </w:tc>
        <w:tc>
          <w:tcPr>
            <w:tcW w:type="auto" w:w="1728"/>
          </w:tcPr>
          <w:p>
            <w:r>
              <w:t xml:space="preserve">בִּשְׁנַ֨ת שְׁלֹשִׁ֤ים וּשְׁמֹנֶה֙ שָׁנָ֔ה לַעֲזַרְיָ֖הוּ מֶ֣לֶךְ יְהוּדָ֑ה </w:t>
            </w:r>
          </w:p>
        </w:tc>
        <w:tc>
          <w:tcPr>
            <w:tcW w:type="auto" w:w="1728"/>
          </w:tcPr>
          <w:p>
            <w:r/>
          </w:p>
        </w:tc>
      </w:tr>
      <w:tr>
        <w:tc>
          <w:tcPr>
            <w:tcW w:type="auto" w:w="1728"/>
          </w:tcPr>
          <w:p>
            <w:r>
              <w:t>tp_cluster</w:t>
            </w:r>
          </w:p>
        </w:tc>
        <w:tc>
          <w:tcPr>
            <w:tcW w:type="auto" w:w="1728"/>
          </w:tcPr>
          <w:p>
            <w:r>
              <w:t>503948</w:t>
            </w:r>
          </w:p>
        </w:tc>
        <w:tc>
          <w:tcPr>
            <w:tcW w:type="auto" w:w="1728"/>
          </w:tcPr>
          <w:p>
            <w:r>
              <w:t>time_phrase</w:t>
            </w:r>
          </w:p>
        </w:tc>
        <w:tc>
          <w:tcPr>
            <w:tcW w:type="auto" w:w="1728"/>
          </w:tcPr>
          <w:p>
            <w:r>
              <w:t xml:space="preserve">שִׁשָּׁ֥ה חֳדָשִֽׁים׃ </w:t>
            </w:r>
          </w:p>
        </w:tc>
        <w:tc>
          <w:tcPr>
            <w:tcW w:type="auto" w:w="1728"/>
          </w:tcPr>
          <w:p>
            <w:r/>
          </w:p>
        </w:tc>
      </w:tr>
      <w:tr>
        <w:tc>
          <w:tcPr>
            <w:tcW w:type="auto" w:w="1728"/>
          </w:tcPr>
          <w:p>
            <w:r>
              <w:t>tense</w:t>
            </w:r>
          </w:p>
        </w:tc>
        <w:tc>
          <w:tcPr>
            <w:tcW w:type="auto" w:w="1728"/>
          </w:tcPr>
          <w:p>
            <w:r>
              <w:t>204415</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747">
        <w:r>
          <w:rPr/>
          <w:t>342287, 2_Kings 15:13</w:t>
        </w:r>
      </w:hyperlink>
    </w:p>
    <w:p>
      <w:pPr>
        <w:pStyle w:val="Hebrew"/>
      </w:pPr>
      <w:r>
        <w:t xml:space="preserve">שַׁלּ֤וּם בֶּן־יָבֵישׁ֙ מָלַ֔ךְ בִּשְׁנַ֨ת שְׁלֹשִׁ֤ים וָתֵ֨שַׁע֙ שָׁנָ֔ה לְעֻזִיָּ֖ה מֶ֣לֶךְ יְהוּדָ֑ה </w:t>
      </w:r>
    </w:p>
    <w:p>
      <w:pPr>
        <w:pStyle w:val="Hebrew"/>
      </w:pPr>
      <w:r>
        <w:rPr>
          <w:color w:val="FF0000"/>
          <w:vertAlign w:val="superscript"/>
          <w:rtl/>
        </w:rPr>
        <w:t>204495</w:t>
      </w:r>
      <w:r>
        <w:rPr>
          <w:rFonts w:ascii="Times New Roman" w:hAnsi="Times New Roman"/>
          <w:color w:val="828282"/>
          <w:rtl/>
        </w:rPr>
        <w:t xml:space="preserve">שַׁלּ֤וּם </w:t>
      </w:r>
      <w:r>
        <w:rPr>
          <w:color w:val="FF0000"/>
          <w:vertAlign w:val="superscript"/>
          <w:rtl/>
        </w:rPr>
        <w:t>204496</w:t>
      </w:r>
      <w:r>
        <w:rPr>
          <w:rFonts w:ascii="Times New Roman" w:hAnsi="Times New Roman"/>
          <w:color w:val="828282"/>
          <w:rtl/>
        </w:rPr>
        <w:t>בֶּן־</w:t>
      </w:r>
      <w:r>
        <w:rPr>
          <w:color w:val="FF0000"/>
          <w:vertAlign w:val="superscript"/>
          <w:rtl/>
        </w:rPr>
        <w:t>204497</w:t>
      </w:r>
      <w:r>
        <w:rPr>
          <w:rFonts w:ascii="Times New Roman" w:hAnsi="Times New Roman"/>
          <w:color w:val="828282"/>
          <w:rtl/>
        </w:rPr>
        <w:t xml:space="preserve">יָבֵישׁ֙ </w:t>
      </w:r>
      <w:r>
        <w:rPr>
          <w:color w:val="FF0000"/>
          <w:vertAlign w:val="superscript"/>
          <w:rtl/>
        </w:rPr>
        <w:t>204498</w:t>
      </w:r>
      <w:r>
        <w:rPr>
          <w:rFonts w:ascii="Times New Roman" w:hAnsi="Times New Roman"/>
          <w:color w:val="828282"/>
          <w:rtl/>
        </w:rPr>
        <w:t xml:space="preserve">מָלַ֔ךְ </w:t>
      </w:r>
      <w:r>
        <w:rPr>
          <w:color w:val="FF0000"/>
          <w:vertAlign w:val="superscript"/>
          <w:rtl/>
        </w:rPr>
        <w:t>204499</w:t>
      </w:r>
      <w:r>
        <w:rPr>
          <w:rFonts w:ascii="Times New Roman" w:hAnsi="Times New Roman"/>
          <w:color w:val="828282"/>
          <w:rtl/>
        </w:rPr>
        <w:t>בִּ</w:t>
      </w:r>
      <w:r>
        <w:rPr>
          <w:color w:val="FF0000"/>
          <w:vertAlign w:val="superscript"/>
          <w:rtl/>
        </w:rPr>
        <w:t>204500</w:t>
      </w:r>
      <w:r>
        <w:rPr>
          <w:rFonts w:ascii="Times New Roman" w:hAnsi="Times New Roman"/>
          <w:color w:val="828282"/>
          <w:rtl/>
        </w:rPr>
        <w:t xml:space="preserve">שְׁנַ֨ת </w:t>
      </w:r>
      <w:r>
        <w:rPr>
          <w:color w:val="FF0000"/>
          <w:vertAlign w:val="superscript"/>
          <w:rtl/>
        </w:rPr>
        <w:t>204501</w:t>
      </w:r>
      <w:r>
        <w:rPr>
          <w:rFonts w:ascii="Times New Roman" w:hAnsi="Times New Roman"/>
          <w:color w:val="828282"/>
          <w:rtl/>
        </w:rPr>
        <w:t xml:space="preserve">שְׁלֹשִׁ֤ים </w:t>
      </w:r>
      <w:r>
        <w:rPr>
          <w:color w:val="FF0000"/>
          <w:vertAlign w:val="superscript"/>
          <w:rtl/>
        </w:rPr>
        <w:t>204502</w:t>
      </w:r>
      <w:r>
        <w:rPr>
          <w:rFonts w:ascii="Times New Roman" w:hAnsi="Times New Roman"/>
          <w:color w:val="828282"/>
          <w:rtl/>
        </w:rPr>
        <w:t>וָ</w:t>
      </w:r>
      <w:r>
        <w:rPr>
          <w:color w:val="FF0000"/>
          <w:vertAlign w:val="superscript"/>
          <w:rtl/>
        </w:rPr>
        <w:t>204503</w:t>
      </w:r>
      <w:r>
        <w:rPr>
          <w:rFonts w:ascii="Times New Roman" w:hAnsi="Times New Roman"/>
          <w:color w:val="828282"/>
          <w:rtl/>
        </w:rPr>
        <w:t xml:space="preserve">תֵ֨שַׁע֙ </w:t>
      </w:r>
      <w:r>
        <w:rPr>
          <w:color w:val="FF0000"/>
          <w:vertAlign w:val="superscript"/>
          <w:rtl/>
        </w:rPr>
        <w:t>204504</w:t>
      </w:r>
      <w:r>
        <w:rPr>
          <w:rFonts w:ascii="Times New Roman" w:hAnsi="Times New Roman"/>
          <w:color w:val="828282"/>
          <w:rtl/>
        </w:rPr>
        <w:t xml:space="preserve">שָׁנָ֔ה </w:t>
      </w:r>
      <w:r>
        <w:rPr>
          <w:color w:val="FF0000"/>
          <w:vertAlign w:val="superscript"/>
          <w:rtl/>
        </w:rPr>
        <w:t>204505</w:t>
      </w:r>
      <w:r>
        <w:rPr>
          <w:rFonts w:ascii="Times New Roman" w:hAnsi="Times New Roman"/>
          <w:color w:val="828282"/>
          <w:rtl/>
        </w:rPr>
        <w:t>לְ</w:t>
      </w:r>
      <w:r>
        <w:rPr>
          <w:color w:val="FF0000"/>
          <w:vertAlign w:val="superscript"/>
          <w:rtl/>
        </w:rPr>
        <w:t>204506</w:t>
      </w:r>
      <w:r>
        <w:rPr>
          <w:rFonts w:ascii="Times New Roman" w:hAnsi="Times New Roman"/>
          <w:color w:val="828282"/>
          <w:rtl/>
        </w:rPr>
        <w:t xml:space="preserve">עֻזִיָּ֖ה </w:t>
      </w:r>
      <w:r>
        <w:rPr>
          <w:color w:val="FF0000"/>
          <w:vertAlign w:val="superscript"/>
          <w:rtl/>
        </w:rPr>
        <w:t>204507</w:t>
      </w:r>
      <w:r>
        <w:rPr>
          <w:rFonts w:ascii="Times New Roman" w:hAnsi="Times New Roman"/>
          <w:color w:val="828282"/>
          <w:rtl/>
        </w:rPr>
        <w:t xml:space="preserve">מֶ֣לֶךְ </w:t>
      </w:r>
      <w:r>
        <w:rPr>
          <w:color w:val="FF0000"/>
          <w:vertAlign w:val="superscript"/>
          <w:rtl/>
        </w:rPr>
        <w:t>204508</w:t>
      </w:r>
      <w:r>
        <w:rPr>
          <w:rFonts w:ascii="Times New Roman" w:hAnsi="Times New Roman"/>
          <w:color w:val="828282"/>
          <w:rtl/>
        </w:rPr>
        <w:t xml:space="preserve">יְהוּדָ֑ה </w:t>
      </w:r>
    </w:p>
    <w:p>
      <w:pPr>
        <w:pStyle w:val="Hebrew"/>
      </w:pPr>
      <w:r>
        <w:rPr>
          <w:color w:val="828282"/>
        </w:rPr>
        <w:t xml:space="preserve">שַׁלּ֤וּם בֶּן־יָבֵישׁ֙ מָלַ֔ךְ בִּשְׁנַ֨ת שְׁלֹשִׁ֤ים וָתֵ֨שַׁע֙ שָׁנָ֔ה לְעֻזִיָּ֖ה מֶ֣לֶךְ יְהוּדָ֑ה וַיִּמְלֹ֥ךְ יֶֽרַח־יָמִ֖ים בְּשֹׁמְרֹֽון׃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342287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342287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503995</w:t>
            </w:r>
          </w:p>
        </w:tc>
        <w:tc>
          <w:tcPr>
            <w:tcW w:type="auto" w:w="1728"/>
          </w:tcPr>
          <w:p>
            <w:r>
              <w:t>time_phrase</w:t>
            </w:r>
          </w:p>
        </w:tc>
        <w:tc>
          <w:tcPr>
            <w:tcW w:type="auto" w:w="1728"/>
          </w:tcPr>
          <w:p>
            <w:r>
              <w:t xml:space="preserve">בִּשְׁנַ֨ת שְׁלֹשִׁ֤ים וָתֵ֨שַׁע֙ שָׁנָ֔ה לְעֻזִיָּ֖ה מֶ֣לֶךְ יְהוּדָ֑ה </w:t>
            </w:r>
          </w:p>
        </w:tc>
        <w:tc>
          <w:tcPr>
            <w:tcW w:type="auto" w:w="1728"/>
          </w:tcPr>
          <w:p>
            <w:r/>
          </w:p>
        </w:tc>
      </w:tr>
      <w:tr>
        <w:tc>
          <w:tcPr>
            <w:tcW w:type="auto" w:w="1728"/>
          </w:tcPr>
          <w:p>
            <w:r>
              <w:t>tense</w:t>
            </w:r>
          </w:p>
        </w:tc>
        <w:tc>
          <w:tcPr>
            <w:tcW w:type="auto" w:w="1728"/>
          </w:tcPr>
          <w:p>
            <w:r>
              <w:t>204498</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747">
        <w:r>
          <w:rPr/>
          <w:t>342288, 2_Kings 15:13</w:t>
        </w:r>
      </w:hyperlink>
    </w:p>
    <w:p>
      <w:pPr>
        <w:pStyle w:val="Hebrew"/>
      </w:pPr>
      <w:r>
        <w:t xml:space="preserve">וַיִּמְלֹ֥ךְ יֶֽרַח־יָמִ֖ים בְּשֹׁמְרֹֽון׃ </w:t>
      </w:r>
    </w:p>
    <w:p>
      <w:pPr>
        <w:pStyle w:val="Hebrew"/>
      </w:pPr>
      <w:r>
        <w:rPr>
          <w:color w:val="FF0000"/>
          <w:vertAlign w:val="superscript"/>
          <w:rtl/>
        </w:rPr>
        <w:t>204509</w:t>
      </w:r>
      <w:r>
        <w:rPr>
          <w:rFonts w:ascii="Times New Roman" w:hAnsi="Times New Roman"/>
          <w:color w:val="828282"/>
          <w:rtl/>
        </w:rPr>
        <w:t>וַ</w:t>
      </w:r>
      <w:r>
        <w:rPr>
          <w:color w:val="FF0000"/>
          <w:vertAlign w:val="superscript"/>
          <w:rtl/>
        </w:rPr>
        <w:t>204510</w:t>
      </w:r>
      <w:r>
        <w:rPr>
          <w:rFonts w:ascii="Times New Roman" w:hAnsi="Times New Roman"/>
          <w:color w:val="828282"/>
          <w:rtl/>
        </w:rPr>
        <w:t xml:space="preserve">יִּמְלֹ֥ךְ </w:t>
      </w:r>
      <w:r>
        <w:rPr>
          <w:color w:val="FF0000"/>
          <w:vertAlign w:val="superscript"/>
          <w:rtl/>
        </w:rPr>
        <w:t>204511</w:t>
      </w:r>
      <w:r>
        <w:rPr>
          <w:rFonts w:ascii="Times New Roman" w:hAnsi="Times New Roman"/>
          <w:color w:val="828282"/>
          <w:rtl/>
        </w:rPr>
        <w:t>יֶֽרַח־</w:t>
      </w:r>
      <w:r>
        <w:rPr>
          <w:color w:val="FF0000"/>
          <w:vertAlign w:val="superscript"/>
          <w:rtl/>
        </w:rPr>
        <w:t>204512</w:t>
      </w:r>
      <w:r>
        <w:rPr>
          <w:rFonts w:ascii="Times New Roman" w:hAnsi="Times New Roman"/>
          <w:color w:val="828282"/>
          <w:rtl/>
        </w:rPr>
        <w:t xml:space="preserve">יָמִ֖ים </w:t>
      </w:r>
      <w:r>
        <w:rPr>
          <w:color w:val="FF0000"/>
          <w:vertAlign w:val="superscript"/>
          <w:rtl/>
        </w:rPr>
        <w:t>204513</w:t>
      </w:r>
      <w:r>
        <w:rPr>
          <w:rFonts w:ascii="Times New Roman" w:hAnsi="Times New Roman"/>
          <w:color w:val="828282"/>
          <w:rtl/>
        </w:rPr>
        <w:t>בְּ</w:t>
      </w:r>
      <w:r>
        <w:rPr>
          <w:color w:val="FF0000"/>
          <w:vertAlign w:val="superscript"/>
          <w:rtl/>
        </w:rPr>
        <w:t>204514</w:t>
      </w:r>
      <w:r>
        <w:rPr>
          <w:rFonts w:ascii="Times New Roman" w:hAnsi="Times New Roman"/>
          <w:color w:val="828282"/>
          <w:rtl/>
        </w:rPr>
        <w:t xml:space="preserve">שֹׁמְרֹֽון׃ </w:t>
      </w:r>
    </w:p>
    <w:p>
      <w:pPr>
        <w:pStyle w:val="Hebrew"/>
      </w:pPr>
      <w:r>
        <w:rPr>
          <w:color w:val="828282"/>
        </w:rPr>
        <w:t xml:space="preserve">שַׁלּ֤וּם בֶּן־יָבֵישׁ֙ מָלַ֔ךְ בִּשְׁנַ֨ת שְׁלֹשִׁ֤ים וָתֵ֨שַׁע֙ שָׁנָ֔ה לְעֻזִיָּ֖ה מֶ֣לֶךְ יְהוּדָ֑ה וַיִּמְלֹ֥ךְ יֶֽרַח־יָמִ֖ים בְּשֹׁמְרֹֽון׃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342288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342288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503998</w:t>
            </w:r>
          </w:p>
        </w:tc>
        <w:tc>
          <w:tcPr>
            <w:tcW w:type="auto" w:w="1728"/>
          </w:tcPr>
          <w:p>
            <w:r>
              <w:t>time_phrase</w:t>
            </w:r>
          </w:p>
        </w:tc>
        <w:tc>
          <w:tcPr>
            <w:tcW w:type="auto" w:w="1728"/>
          </w:tcPr>
          <w:p>
            <w:r>
              <w:t xml:space="preserve">יֶֽרַח־יָמִ֖ים </w:t>
            </w:r>
          </w:p>
        </w:tc>
        <w:tc>
          <w:tcPr>
            <w:tcW w:type="auto" w:w="1728"/>
          </w:tcPr>
          <w:p>
            <w:r/>
          </w:p>
        </w:tc>
      </w:tr>
      <w:tr>
        <w:tc>
          <w:tcPr>
            <w:tcW w:type="auto" w:w="1728"/>
          </w:tcPr>
          <w:p>
            <w:r>
              <w:t>tense</w:t>
            </w:r>
          </w:p>
        </w:tc>
        <w:tc>
          <w:tcPr>
            <w:tcW w:type="auto" w:w="1728"/>
          </w:tcPr>
          <w:p>
            <w:r>
              <w:t>204510</w:t>
            </w:r>
          </w:p>
        </w:tc>
        <w:tc>
          <w:tcPr>
            <w:tcW w:type="auto" w:w="1728"/>
          </w:tcPr>
          <w:p>
            <w:r>
              <w:t>verb</w:t>
            </w:r>
          </w:p>
        </w:tc>
        <w:tc>
          <w:tcPr>
            <w:tcW w:type="auto" w:w="1728"/>
          </w:tcPr>
          <w:p>
            <w:r>
              <w:t xml:space="preserve">יִּמְלֹ֥ךְ </w:t>
            </w:r>
          </w:p>
        </w:tc>
        <w:tc>
          <w:tcPr>
            <w:tcW w:type="auto" w:w="1728"/>
          </w:tcPr>
          <w:p>
            <w:r/>
          </w:p>
        </w:tc>
      </w:tr>
    </w:tbl>
    <w:p>
      <w:r>
        <w:br/>
      </w:r>
    </w:p>
    <w:p>
      <w:pPr>
        <w:pStyle w:val="Reference"/>
      </w:pPr>
      <w:hyperlink r:id="rId1748">
        <w:r>
          <w:rPr/>
          <w:t>342302, 2_Kings 15:17</w:t>
        </w:r>
      </w:hyperlink>
    </w:p>
    <w:p>
      <w:pPr>
        <w:pStyle w:val="Hebrew"/>
      </w:pPr>
      <w:r>
        <w:t xml:space="preserve">בִּשְׁנַ֨ת שְׁלֹשִׁ֤ים וָתֵ֨שַׁע֙ שָׁנָ֔ה לַעֲזַרְיָ֖ה מֶ֣לֶךְ יְהוּדָ֑ה מָ֠לַךְ מְנַחֵ֨ם בֶּן־גָּדִ֧י עַל־יִשְׂרָאֵ֛ל עֶ֥שֶׂר שָׁנִ֖ים בְּשֹׁמְרֹֽון׃ </w:t>
      </w:r>
    </w:p>
    <w:p>
      <w:pPr>
        <w:pStyle w:val="Hebrew"/>
      </w:pPr>
      <w:r>
        <w:rPr>
          <w:color w:val="FF0000"/>
          <w:vertAlign w:val="superscript"/>
          <w:rtl/>
        </w:rPr>
        <w:t>204581</w:t>
      </w:r>
      <w:r>
        <w:rPr>
          <w:rFonts w:ascii="Times New Roman" w:hAnsi="Times New Roman"/>
          <w:color w:val="828282"/>
          <w:rtl/>
        </w:rPr>
        <w:t>בִּ</w:t>
      </w:r>
      <w:r>
        <w:rPr>
          <w:color w:val="FF0000"/>
          <w:vertAlign w:val="superscript"/>
          <w:rtl/>
        </w:rPr>
        <w:t>204582</w:t>
      </w:r>
      <w:r>
        <w:rPr>
          <w:rFonts w:ascii="Times New Roman" w:hAnsi="Times New Roman"/>
          <w:color w:val="828282"/>
          <w:rtl/>
        </w:rPr>
        <w:t xml:space="preserve">שְׁנַ֨ת </w:t>
      </w:r>
      <w:r>
        <w:rPr>
          <w:color w:val="FF0000"/>
          <w:vertAlign w:val="superscript"/>
          <w:rtl/>
        </w:rPr>
        <w:t>204583</w:t>
      </w:r>
      <w:r>
        <w:rPr>
          <w:rFonts w:ascii="Times New Roman" w:hAnsi="Times New Roman"/>
          <w:color w:val="828282"/>
          <w:rtl/>
        </w:rPr>
        <w:t xml:space="preserve">שְׁלֹשִׁ֤ים </w:t>
      </w:r>
      <w:r>
        <w:rPr>
          <w:color w:val="FF0000"/>
          <w:vertAlign w:val="superscript"/>
          <w:rtl/>
        </w:rPr>
        <w:t>204584</w:t>
      </w:r>
      <w:r>
        <w:rPr>
          <w:rFonts w:ascii="Times New Roman" w:hAnsi="Times New Roman"/>
          <w:color w:val="828282"/>
          <w:rtl/>
        </w:rPr>
        <w:t>וָ</w:t>
      </w:r>
      <w:r>
        <w:rPr>
          <w:color w:val="FF0000"/>
          <w:vertAlign w:val="superscript"/>
          <w:rtl/>
        </w:rPr>
        <w:t>204585</w:t>
      </w:r>
      <w:r>
        <w:rPr>
          <w:rFonts w:ascii="Times New Roman" w:hAnsi="Times New Roman"/>
          <w:color w:val="828282"/>
          <w:rtl/>
        </w:rPr>
        <w:t xml:space="preserve">תֵ֨שַׁע֙ </w:t>
      </w:r>
      <w:r>
        <w:rPr>
          <w:color w:val="FF0000"/>
          <w:vertAlign w:val="superscript"/>
          <w:rtl/>
        </w:rPr>
        <w:t>204586</w:t>
      </w:r>
      <w:r>
        <w:rPr>
          <w:rFonts w:ascii="Times New Roman" w:hAnsi="Times New Roman"/>
          <w:color w:val="828282"/>
          <w:rtl/>
        </w:rPr>
        <w:t xml:space="preserve">שָׁנָ֔ה </w:t>
      </w:r>
      <w:r>
        <w:rPr>
          <w:color w:val="FF0000"/>
          <w:vertAlign w:val="superscript"/>
          <w:rtl/>
        </w:rPr>
        <w:t>204587</w:t>
      </w:r>
      <w:r>
        <w:rPr>
          <w:rFonts w:ascii="Times New Roman" w:hAnsi="Times New Roman"/>
          <w:color w:val="828282"/>
          <w:rtl/>
        </w:rPr>
        <w:t>לַ</w:t>
      </w:r>
      <w:r>
        <w:rPr>
          <w:color w:val="FF0000"/>
          <w:vertAlign w:val="superscript"/>
          <w:rtl/>
        </w:rPr>
        <w:t>204588</w:t>
      </w:r>
      <w:r>
        <w:rPr>
          <w:rFonts w:ascii="Times New Roman" w:hAnsi="Times New Roman"/>
          <w:color w:val="828282"/>
          <w:rtl/>
        </w:rPr>
        <w:t xml:space="preserve">עֲזַרְיָ֖ה </w:t>
      </w:r>
      <w:r>
        <w:rPr>
          <w:color w:val="FF0000"/>
          <w:vertAlign w:val="superscript"/>
          <w:rtl/>
        </w:rPr>
        <w:t>204589</w:t>
      </w:r>
      <w:r>
        <w:rPr>
          <w:rFonts w:ascii="Times New Roman" w:hAnsi="Times New Roman"/>
          <w:color w:val="828282"/>
          <w:rtl/>
        </w:rPr>
        <w:t xml:space="preserve">מֶ֣לֶךְ </w:t>
      </w:r>
      <w:r>
        <w:rPr>
          <w:color w:val="FF0000"/>
          <w:vertAlign w:val="superscript"/>
          <w:rtl/>
        </w:rPr>
        <w:t>204590</w:t>
      </w:r>
      <w:r>
        <w:rPr>
          <w:rFonts w:ascii="Times New Roman" w:hAnsi="Times New Roman"/>
          <w:color w:val="828282"/>
          <w:rtl/>
        </w:rPr>
        <w:t xml:space="preserve">יְהוּדָ֑ה </w:t>
      </w:r>
      <w:r>
        <w:rPr>
          <w:color w:val="FF0000"/>
          <w:vertAlign w:val="superscript"/>
          <w:rtl/>
        </w:rPr>
        <w:t>204591</w:t>
      </w:r>
      <w:r>
        <w:rPr>
          <w:rFonts w:ascii="Times New Roman" w:hAnsi="Times New Roman"/>
          <w:color w:val="828282"/>
          <w:rtl/>
        </w:rPr>
        <w:t xml:space="preserve">מָ֠לַךְ </w:t>
      </w:r>
      <w:r>
        <w:rPr>
          <w:color w:val="FF0000"/>
          <w:vertAlign w:val="superscript"/>
          <w:rtl/>
        </w:rPr>
        <w:t>204592</w:t>
      </w:r>
      <w:r>
        <w:rPr>
          <w:rFonts w:ascii="Times New Roman" w:hAnsi="Times New Roman"/>
          <w:color w:val="828282"/>
          <w:rtl/>
        </w:rPr>
        <w:t xml:space="preserve">מְנַחֵ֨ם </w:t>
      </w:r>
      <w:r>
        <w:rPr>
          <w:color w:val="FF0000"/>
          <w:vertAlign w:val="superscript"/>
          <w:rtl/>
        </w:rPr>
        <w:t>204593</w:t>
      </w:r>
      <w:r>
        <w:rPr>
          <w:rFonts w:ascii="Times New Roman" w:hAnsi="Times New Roman"/>
          <w:color w:val="828282"/>
          <w:rtl/>
        </w:rPr>
        <w:t>בֶּן־</w:t>
      </w:r>
      <w:r>
        <w:rPr>
          <w:color w:val="FF0000"/>
          <w:vertAlign w:val="superscript"/>
          <w:rtl/>
        </w:rPr>
        <w:t>204594</w:t>
      </w:r>
      <w:r>
        <w:rPr>
          <w:rFonts w:ascii="Times New Roman" w:hAnsi="Times New Roman"/>
          <w:color w:val="828282"/>
          <w:rtl/>
        </w:rPr>
        <w:t xml:space="preserve">גָּדִ֧י </w:t>
      </w:r>
      <w:r>
        <w:rPr>
          <w:color w:val="FF0000"/>
          <w:vertAlign w:val="superscript"/>
          <w:rtl/>
        </w:rPr>
        <w:t>204595</w:t>
      </w:r>
      <w:r>
        <w:rPr>
          <w:rFonts w:ascii="Times New Roman" w:hAnsi="Times New Roman"/>
          <w:color w:val="828282"/>
          <w:rtl/>
        </w:rPr>
        <w:t>עַל־</w:t>
      </w:r>
      <w:r>
        <w:rPr>
          <w:color w:val="FF0000"/>
          <w:vertAlign w:val="superscript"/>
          <w:rtl/>
        </w:rPr>
        <w:t>204596</w:t>
      </w:r>
      <w:r>
        <w:rPr>
          <w:rFonts w:ascii="Times New Roman" w:hAnsi="Times New Roman"/>
          <w:color w:val="828282"/>
          <w:rtl/>
        </w:rPr>
        <w:t xml:space="preserve">יִשְׂרָאֵ֛ל </w:t>
      </w:r>
      <w:r>
        <w:rPr>
          <w:color w:val="FF0000"/>
          <w:vertAlign w:val="superscript"/>
          <w:rtl/>
        </w:rPr>
        <w:t>204597</w:t>
      </w:r>
      <w:r>
        <w:rPr>
          <w:rFonts w:ascii="Times New Roman" w:hAnsi="Times New Roman"/>
          <w:color w:val="828282"/>
          <w:rtl/>
        </w:rPr>
        <w:t xml:space="preserve">עֶ֥שֶׂר </w:t>
      </w:r>
      <w:r>
        <w:rPr>
          <w:color w:val="FF0000"/>
          <w:vertAlign w:val="superscript"/>
          <w:rtl/>
        </w:rPr>
        <w:t>204598</w:t>
      </w:r>
      <w:r>
        <w:rPr>
          <w:rFonts w:ascii="Times New Roman" w:hAnsi="Times New Roman"/>
          <w:color w:val="828282"/>
          <w:rtl/>
        </w:rPr>
        <w:t xml:space="preserve">שָׁנִ֖ים </w:t>
      </w:r>
      <w:r>
        <w:rPr>
          <w:color w:val="FF0000"/>
          <w:vertAlign w:val="superscript"/>
          <w:rtl/>
        </w:rPr>
        <w:t>204599</w:t>
      </w:r>
      <w:r>
        <w:rPr>
          <w:rFonts w:ascii="Times New Roman" w:hAnsi="Times New Roman"/>
          <w:color w:val="828282"/>
          <w:rtl/>
        </w:rPr>
        <w:t>בְּ</w:t>
      </w:r>
      <w:r>
        <w:rPr>
          <w:color w:val="FF0000"/>
          <w:vertAlign w:val="superscript"/>
          <w:rtl/>
        </w:rPr>
        <w:t>204600</w:t>
      </w:r>
      <w:r>
        <w:rPr>
          <w:rFonts w:ascii="Times New Roman" w:hAnsi="Times New Roman"/>
          <w:color w:val="828282"/>
          <w:rtl/>
        </w:rPr>
        <w:t xml:space="preserve">שֹׁמְרֹֽון׃ </w:t>
      </w:r>
    </w:p>
    <w:p>
      <w:pPr>
        <w:pStyle w:val="Hebrew"/>
      </w:pPr>
      <w:r>
        <w:rPr>
          <w:color w:val="828282"/>
        </w:rPr>
        <w:t xml:space="preserve">בִּשְׁנַ֨ת שְׁלֹשִׁ֤ים וָתֵ֨שַׁע֙ שָׁנָ֔ה לַעֲזַרְיָ֖ה מֶ֣לֶךְ יְהוּדָ֑ה מָ֠לַךְ מְנַחֵ֨ם בֶּן־גָּדִ֧י עַל־יִשְׂרָאֵ֛ל עֶ֥שֶׂר שָׁנִ֖ים בְּשֹׁמְרֹֽון׃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342302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342302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504037</w:t>
            </w:r>
          </w:p>
        </w:tc>
        <w:tc>
          <w:tcPr>
            <w:tcW w:type="auto" w:w="1728"/>
          </w:tcPr>
          <w:p>
            <w:r>
              <w:t>time_phrase</w:t>
            </w:r>
          </w:p>
        </w:tc>
        <w:tc>
          <w:tcPr>
            <w:tcW w:type="auto" w:w="1728"/>
          </w:tcPr>
          <w:p>
            <w:r>
              <w:t xml:space="preserve">בִּשְׁנַ֨ת שְׁלֹשִׁ֤ים וָתֵ֨שַׁע֙ שָׁנָ֔ה לַעֲזַרְיָ֖ה מֶ֣לֶךְ יְהוּדָ֑ה </w:t>
            </w:r>
          </w:p>
        </w:tc>
        <w:tc>
          <w:tcPr>
            <w:tcW w:type="auto" w:w="1728"/>
          </w:tcPr>
          <w:p>
            <w:r/>
          </w:p>
        </w:tc>
      </w:tr>
      <w:tr>
        <w:tc>
          <w:tcPr>
            <w:tcW w:type="auto" w:w="1728"/>
          </w:tcPr>
          <w:p>
            <w:r>
              <w:t>tp_cluster</w:t>
            </w:r>
          </w:p>
        </w:tc>
        <w:tc>
          <w:tcPr>
            <w:tcW w:type="auto" w:w="1728"/>
          </w:tcPr>
          <w:p>
            <w:r>
              <w:t>504041</w:t>
            </w:r>
          </w:p>
        </w:tc>
        <w:tc>
          <w:tcPr>
            <w:tcW w:type="auto" w:w="1728"/>
          </w:tcPr>
          <w:p>
            <w:r>
              <w:t>time_phrase</w:t>
            </w:r>
          </w:p>
        </w:tc>
        <w:tc>
          <w:tcPr>
            <w:tcW w:type="auto" w:w="1728"/>
          </w:tcPr>
          <w:p>
            <w:r>
              <w:t xml:space="preserve">עֶ֥שֶׂר שָׁנִ֖ים </w:t>
            </w:r>
          </w:p>
        </w:tc>
        <w:tc>
          <w:tcPr>
            <w:tcW w:type="auto" w:w="1728"/>
          </w:tcPr>
          <w:p>
            <w:r/>
          </w:p>
        </w:tc>
      </w:tr>
      <w:tr>
        <w:tc>
          <w:tcPr>
            <w:tcW w:type="auto" w:w="1728"/>
          </w:tcPr>
          <w:p>
            <w:r>
              <w:t>tense</w:t>
            </w:r>
          </w:p>
        </w:tc>
        <w:tc>
          <w:tcPr>
            <w:tcW w:type="auto" w:w="1728"/>
          </w:tcPr>
          <w:p>
            <w:r>
              <w:t>204591</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749">
        <w:r>
          <w:rPr/>
          <w:t>342305, 2_Kings 15:18</w:t>
        </w:r>
      </w:hyperlink>
    </w:p>
    <w:p>
      <w:pPr>
        <w:pStyle w:val="Hebrew"/>
      </w:pPr>
      <w:r>
        <w:t xml:space="preserve">לֹ֣א סָ֠ר מֵעַ֨ל חַטֹּ֜אות יָרָבְעָ֧ם בֶּן־נְבָ֛ט כָּל־יָמָֽיו׃ </w:t>
      </w:r>
    </w:p>
    <w:p>
      <w:pPr>
        <w:pStyle w:val="Hebrew"/>
      </w:pPr>
      <w:r>
        <w:rPr>
          <w:color w:val="FF0000"/>
          <w:vertAlign w:val="superscript"/>
          <w:rtl/>
        </w:rPr>
        <w:t>204608</w:t>
      </w:r>
      <w:r>
        <w:rPr>
          <w:rFonts w:ascii="Times New Roman" w:hAnsi="Times New Roman"/>
          <w:color w:val="828282"/>
          <w:rtl/>
        </w:rPr>
        <w:t xml:space="preserve">לֹ֣א </w:t>
      </w:r>
      <w:r>
        <w:rPr>
          <w:color w:val="FF0000"/>
          <w:vertAlign w:val="superscript"/>
          <w:rtl/>
        </w:rPr>
        <w:t>204609</w:t>
      </w:r>
      <w:r>
        <w:rPr>
          <w:rFonts w:ascii="Times New Roman" w:hAnsi="Times New Roman"/>
          <w:color w:val="828282"/>
          <w:rtl/>
        </w:rPr>
        <w:t xml:space="preserve">סָ֠ר </w:t>
      </w:r>
      <w:r>
        <w:rPr>
          <w:color w:val="FF0000"/>
          <w:vertAlign w:val="superscript"/>
          <w:rtl/>
        </w:rPr>
        <w:t>204610</w:t>
      </w:r>
      <w:r>
        <w:rPr>
          <w:rFonts w:ascii="Times New Roman" w:hAnsi="Times New Roman"/>
          <w:color w:val="828282"/>
          <w:rtl/>
        </w:rPr>
        <w:t>מֵ</w:t>
      </w:r>
      <w:r>
        <w:rPr>
          <w:color w:val="FF0000"/>
          <w:vertAlign w:val="superscript"/>
          <w:rtl/>
        </w:rPr>
        <w:t>204611</w:t>
      </w:r>
      <w:r>
        <w:rPr>
          <w:rFonts w:ascii="Times New Roman" w:hAnsi="Times New Roman"/>
          <w:color w:val="828282"/>
          <w:rtl/>
        </w:rPr>
        <w:t xml:space="preserve">עַ֨ל </w:t>
      </w:r>
      <w:r>
        <w:rPr>
          <w:color w:val="FF0000"/>
          <w:vertAlign w:val="superscript"/>
          <w:rtl/>
        </w:rPr>
        <w:t>204612</w:t>
      </w:r>
      <w:r>
        <w:rPr>
          <w:rFonts w:ascii="Times New Roman" w:hAnsi="Times New Roman"/>
          <w:color w:val="828282"/>
          <w:rtl/>
        </w:rPr>
        <w:t xml:space="preserve">חַטֹּ֜אות </w:t>
      </w:r>
      <w:r>
        <w:rPr>
          <w:color w:val="FF0000"/>
          <w:vertAlign w:val="superscript"/>
          <w:rtl/>
        </w:rPr>
        <w:t>204613</w:t>
      </w:r>
      <w:r>
        <w:rPr>
          <w:rFonts w:ascii="Times New Roman" w:hAnsi="Times New Roman"/>
          <w:color w:val="828282"/>
          <w:rtl/>
        </w:rPr>
        <w:t xml:space="preserve">יָרָבְעָ֧ם </w:t>
      </w:r>
      <w:r>
        <w:rPr>
          <w:color w:val="FF0000"/>
          <w:vertAlign w:val="superscript"/>
          <w:rtl/>
        </w:rPr>
        <w:t>204614</w:t>
      </w:r>
      <w:r>
        <w:rPr>
          <w:rFonts w:ascii="Times New Roman" w:hAnsi="Times New Roman"/>
          <w:color w:val="828282"/>
          <w:rtl/>
        </w:rPr>
        <w:t>בֶּן־</w:t>
      </w:r>
      <w:r>
        <w:rPr>
          <w:color w:val="FF0000"/>
          <w:vertAlign w:val="superscript"/>
          <w:rtl/>
        </w:rPr>
        <w:t>204615</w:t>
      </w:r>
      <w:r>
        <w:rPr>
          <w:rFonts w:ascii="Times New Roman" w:hAnsi="Times New Roman"/>
          <w:color w:val="828282"/>
          <w:rtl/>
        </w:rPr>
        <w:t xml:space="preserve">נְבָ֛ט </w:t>
      </w:r>
      <w:r>
        <w:rPr>
          <w:color w:val="FF0000"/>
          <w:vertAlign w:val="superscript"/>
          <w:rtl/>
        </w:rPr>
        <w:t>204620</w:t>
      </w:r>
      <w:r>
        <w:rPr>
          <w:rFonts w:ascii="Times New Roman" w:hAnsi="Times New Roman"/>
          <w:color w:val="828282"/>
          <w:rtl/>
        </w:rPr>
        <w:t>כָּל־</w:t>
      </w:r>
      <w:r>
        <w:rPr>
          <w:color w:val="FF0000"/>
          <w:vertAlign w:val="superscript"/>
          <w:rtl/>
        </w:rPr>
        <w:t>204621</w:t>
      </w:r>
      <w:r>
        <w:rPr>
          <w:rFonts w:ascii="Times New Roman" w:hAnsi="Times New Roman"/>
          <w:color w:val="828282"/>
          <w:rtl/>
        </w:rPr>
        <w:t xml:space="preserve">יָמָֽיו׃ </w:t>
      </w:r>
    </w:p>
    <w:p>
      <w:pPr>
        <w:pStyle w:val="Hebrew"/>
      </w:pPr>
      <w:r>
        <w:rPr>
          <w:color w:val="828282"/>
        </w:rPr>
        <w:t xml:space="preserve">וַיַּ֥עַשׂ הָרַ֖ע בְּעֵינֵ֣י יְהוָ֑ה לֹ֣א סָ֠ר מֵעַ֨ל חַטֹּ֜אות יָרָבְעָ֧ם בֶּן־נְבָ֛ט אֲשֶׁר־הֶחֱטִ֥יא אֶת־יִשְׂרָאֵ֖ל כָּל־יָמָֽיו׃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342305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342305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504054</w:t>
            </w:r>
          </w:p>
        </w:tc>
        <w:tc>
          <w:tcPr>
            <w:tcW w:type="auto" w:w="1728"/>
          </w:tcPr>
          <w:p>
            <w:r>
              <w:t>time_phrase</w:t>
            </w:r>
          </w:p>
        </w:tc>
        <w:tc>
          <w:tcPr>
            <w:tcW w:type="auto" w:w="1728"/>
          </w:tcPr>
          <w:p>
            <w:r>
              <w:t xml:space="preserve">כָּל־יָמָֽיו׃ </w:t>
            </w:r>
          </w:p>
        </w:tc>
        <w:tc>
          <w:tcPr>
            <w:tcW w:type="auto" w:w="1728"/>
          </w:tcPr>
          <w:p>
            <w:r/>
          </w:p>
        </w:tc>
      </w:tr>
      <w:tr>
        <w:tc>
          <w:tcPr>
            <w:tcW w:type="auto" w:w="1728"/>
          </w:tcPr>
          <w:p>
            <w:r>
              <w:t>tense</w:t>
            </w:r>
          </w:p>
        </w:tc>
        <w:tc>
          <w:tcPr>
            <w:tcW w:type="auto" w:w="1728"/>
          </w:tcPr>
          <w:p>
            <w:r>
              <w:t>204609</w:t>
            </w:r>
          </w:p>
        </w:tc>
        <w:tc>
          <w:tcPr>
            <w:tcW w:type="auto" w:w="1728"/>
          </w:tcPr>
          <w:p>
            <w:r>
              <w:t>verb</w:t>
            </w:r>
          </w:p>
        </w:tc>
        <w:tc>
          <w:tcPr>
            <w:tcW w:type="auto" w:w="1728"/>
          </w:tcPr>
          <w:p>
            <w:r>
              <w:t xml:space="preserve">סָ֠ר </w:t>
            </w:r>
          </w:p>
        </w:tc>
        <w:tc>
          <w:tcPr>
            <w:tcW w:type="auto" w:w="1728"/>
          </w:tcPr>
          <w:p>
            <w:r/>
          </w:p>
        </w:tc>
      </w:tr>
    </w:tbl>
    <w:p>
      <w:r>
        <w:br/>
      </w:r>
    </w:p>
    <w:p>
      <w:pPr>
        <w:pStyle w:val="Reference"/>
      </w:pPr>
      <w:hyperlink r:id="rId1750">
        <w:r>
          <w:rPr/>
          <w:t>342321, 2_Kings 15:23</w:t>
        </w:r>
      </w:hyperlink>
    </w:p>
    <w:p>
      <w:pPr>
        <w:pStyle w:val="Hebrew"/>
      </w:pPr>
      <w:r>
        <w:t xml:space="preserve">בִּשְׁנַת֙ חֲמִשִּׁ֣ים שָׁנָ֔ה לַעֲזַרְיָ֖ה מֶ֣לֶךְ יְהוּדָ֑ה מָ֠לַךְ פְּקַֽחְיָ֨ה בֶן־מְנַחֵ֧ם עַל־יִשְׂרָאֵ֛ל בְּשֹׁמְרֹ֖ון שְׁנָתָֽיִם׃ </w:t>
      </w:r>
    </w:p>
    <w:p>
      <w:pPr>
        <w:pStyle w:val="Hebrew"/>
      </w:pPr>
      <w:r>
        <w:rPr>
          <w:color w:val="FF0000"/>
          <w:vertAlign w:val="superscript"/>
          <w:rtl/>
        </w:rPr>
        <w:t>204712</w:t>
      </w:r>
      <w:r>
        <w:rPr>
          <w:rFonts w:ascii="Times New Roman" w:hAnsi="Times New Roman"/>
          <w:color w:val="828282"/>
          <w:rtl/>
        </w:rPr>
        <w:t>בִּ</w:t>
      </w:r>
      <w:r>
        <w:rPr>
          <w:color w:val="FF0000"/>
          <w:vertAlign w:val="superscript"/>
          <w:rtl/>
        </w:rPr>
        <w:t>204713</w:t>
      </w:r>
      <w:r>
        <w:rPr>
          <w:rFonts w:ascii="Times New Roman" w:hAnsi="Times New Roman"/>
          <w:color w:val="828282"/>
          <w:rtl/>
        </w:rPr>
        <w:t xml:space="preserve">שְׁנַת֙ </w:t>
      </w:r>
      <w:r>
        <w:rPr>
          <w:color w:val="FF0000"/>
          <w:vertAlign w:val="superscript"/>
          <w:rtl/>
        </w:rPr>
        <w:t>204714</w:t>
      </w:r>
      <w:r>
        <w:rPr>
          <w:rFonts w:ascii="Times New Roman" w:hAnsi="Times New Roman"/>
          <w:color w:val="828282"/>
          <w:rtl/>
        </w:rPr>
        <w:t xml:space="preserve">חֲמִשִּׁ֣ים </w:t>
      </w:r>
      <w:r>
        <w:rPr>
          <w:color w:val="FF0000"/>
          <w:vertAlign w:val="superscript"/>
          <w:rtl/>
        </w:rPr>
        <w:t>204715</w:t>
      </w:r>
      <w:r>
        <w:rPr>
          <w:rFonts w:ascii="Times New Roman" w:hAnsi="Times New Roman"/>
          <w:color w:val="828282"/>
          <w:rtl/>
        </w:rPr>
        <w:t xml:space="preserve">שָׁנָ֔ה </w:t>
      </w:r>
      <w:r>
        <w:rPr>
          <w:color w:val="FF0000"/>
          <w:vertAlign w:val="superscript"/>
          <w:rtl/>
        </w:rPr>
        <w:t>204716</w:t>
      </w:r>
      <w:r>
        <w:rPr>
          <w:rFonts w:ascii="Times New Roman" w:hAnsi="Times New Roman"/>
          <w:color w:val="828282"/>
          <w:rtl/>
        </w:rPr>
        <w:t>לַ</w:t>
      </w:r>
      <w:r>
        <w:rPr>
          <w:color w:val="FF0000"/>
          <w:vertAlign w:val="superscript"/>
          <w:rtl/>
        </w:rPr>
        <w:t>204717</w:t>
      </w:r>
      <w:r>
        <w:rPr>
          <w:rFonts w:ascii="Times New Roman" w:hAnsi="Times New Roman"/>
          <w:color w:val="828282"/>
          <w:rtl/>
        </w:rPr>
        <w:t xml:space="preserve">עֲזַרְיָ֖ה </w:t>
      </w:r>
      <w:r>
        <w:rPr>
          <w:color w:val="FF0000"/>
          <w:vertAlign w:val="superscript"/>
          <w:rtl/>
        </w:rPr>
        <w:t>204718</w:t>
      </w:r>
      <w:r>
        <w:rPr>
          <w:rFonts w:ascii="Times New Roman" w:hAnsi="Times New Roman"/>
          <w:color w:val="828282"/>
          <w:rtl/>
        </w:rPr>
        <w:t xml:space="preserve">מֶ֣לֶךְ </w:t>
      </w:r>
      <w:r>
        <w:rPr>
          <w:color w:val="FF0000"/>
          <w:vertAlign w:val="superscript"/>
          <w:rtl/>
        </w:rPr>
        <w:t>204719</w:t>
      </w:r>
      <w:r>
        <w:rPr>
          <w:rFonts w:ascii="Times New Roman" w:hAnsi="Times New Roman"/>
          <w:color w:val="828282"/>
          <w:rtl/>
        </w:rPr>
        <w:t xml:space="preserve">יְהוּדָ֑ה </w:t>
      </w:r>
      <w:r>
        <w:rPr>
          <w:color w:val="FF0000"/>
          <w:vertAlign w:val="superscript"/>
          <w:rtl/>
        </w:rPr>
        <w:t>204720</w:t>
      </w:r>
      <w:r>
        <w:rPr>
          <w:rFonts w:ascii="Times New Roman" w:hAnsi="Times New Roman"/>
          <w:color w:val="828282"/>
          <w:rtl/>
        </w:rPr>
        <w:t xml:space="preserve">מָ֠לַךְ </w:t>
      </w:r>
      <w:r>
        <w:rPr>
          <w:color w:val="FF0000"/>
          <w:vertAlign w:val="superscript"/>
          <w:rtl/>
        </w:rPr>
        <w:t>204721</w:t>
      </w:r>
      <w:r>
        <w:rPr>
          <w:rFonts w:ascii="Times New Roman" w:hAnsi="Times New Roman"/>
          <w:color w:val="828282"/>
          <w:rtl/>
        </w:rPr>
        <w:t xml:space="preserve">פְּקַֽחְיָ֨ה </w:t>
      </w:r>
      <w:r>
        <w:rPr>
          <w:color w:val="FF0000"/>
          <w:vertAlign w:val="superscript"/>
          <w:rtl/>
        </w:rPr>
        <w:t>204722</w:t>
      </w:r>
      <w:r>
        <w:rPr>
          <w:rFonts w:ascii="Times New Roman" w:hAnsi="Times New Roman"/>
          <w:color w:val="828282"/>
          <w:rtl/>
        </w:rPr>
        <w:t>בֶן־</w:t>
      </w:r>
      <w:r>
        <w:rPr>
          <w:color w:val="FF0000"/>
          <w:vertAlign w:val="superscript"/>
          <w:rtl/>
        </w:rPr>
        <w:t>204723</w:t>
      </w:r>
      <w:r>
        <w:rPr>
          <w:rFonts w:ascii="Times New Roman" w:hAnsi="Times New Roman"/>
          <w:color w:val="828282"/>
          <w:rtl/>
        </w:rPr>
        <w:t xml:space="preserve">מְנַחֵ֧ם </w:t>
      </w:r>
      <w:r>
        <w:rPr>
          <w:color w:val="FF0000"/>
          <w:vertAlign w:val="superscript"/>
          <w:rtl/>
        </w:rPr>
        <w:t>204724</w:t>
      </w:r>
      <w:r>
        <w:rPr>
          <w:rFonts w:ascii="Times New Roman" w:hAnsi="Times New Roman"/>
          <w:color w:val="828282"/>
          <w:rtl/>
        </w:rPr>
        <w:t>עַל־</w:t>
      </w:r>
      <w:r>
        <w:rPr>
          <w:color w:val="FF0000"/>
          <w:vertAlign w:val="superscript"/>
          <w:rtl/>
        </w:rPr>
        <w:t>204725</w:t>
      </w:r>
      <w:r>
        <w:rPr>
          <w:rFonts w:ascii="Times New Roman" w:hAnsi="Times New Roman"/>
          <w:color w:val="828282"/>
          <w:rtl/>
        </w:rPr>
        <w:t xml:space="preserve">יִשְׂרָאֵ֛ל </w:t>
      </w:r>
      <w:r>
        <w:rPr>
          <w:color w:val="FF0000"/>
          <w:vertAlign w:val="superscript"/>
          <w:rtl/>
        </w:rPr>
        <w:t>204726</w:t>
      </w:r>
      <w:r>
        <w:rPr>
          <w:rFonts w:ascii="Times New Roman" w:hAnsi="Times New Roman"/>
          <w:color w:val="828282"/>
          <w:rtl/>
        </w:rPr>
        <w:t>בְּ</w:t>
      </w:r>
      <w:r>
        <w:rPr>
          <w:color w:val="FF0000"/>
          <w:vertAlign w:val="superscript"/>
          <w:rtl/>
        </w:rPr>
        <w:t>204727</w:t>
      </w:r>
      <w:r>
        <w:rPr>
          <w:rFonts w:ascii="Times New Roman" w:hAnsi="Times New Roman"/>
          <w:color w:val="828282"/>
          <w:rtl/>
        </w:rPr>
        <w:t xml:space="preserve">שֹׁמְרֹ֖ון </w:t>
      </w:r>
      <w:r>
        <w:rPr>
          <w:color w:val="FF0000"/>
          <w:vertAlign w:val="superscript"/>
          <w:rtl/>
        </w:rPr>
        <w:t>204728</w:t>
      </w:r>
      <w:r>
        <w:rPr>
          <w:rFonts w:ascii="Times New Roman" w:hAnsi="Times New Roman"/>
          <w:color w:val="828282"/>
          <w:rtl/>
        </w:rPr>
        <w:t xml:space="preserve">שְׁנָתָֽיִם׃ </w:t>
      </w:r>
    </w:p>
    <w:p>
      <w:pPr>
        <w:pStyle w:val="Hebrew"/>
      </w:pPr>
      <w:r>
        <w:rPr>
          <w:color w:val="828282"/>
        </w:rPr>
        <w:t xml:space="preserve">בִּשְׁנַת֙ חֲמִשִּׁ֣ים שָׁנָ֔ה לַעֲזַרְיָ֖ה מֶ֣לֶךְ יְהוּדָ֑ה מָ֠לַךְ פְּקַֽחְיָ֨ה בֶן־מְנַחֵ֧ם עַל־יִשְׂרָאֵ֛ל בְּשֹׁמְרֹ֖ון שְׁנָתָֽיִם׃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342321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342321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504103</w:t>
            </w:r>
          </w:p>
        </w:tc>
        <w:tc>
          <w:tcPr>
            <w:tcW w:type="auto" w:w="1728"/>
          </w:tcPr>
          <w:p>
            <w:r>
              <w:t>time_phrase</w:t>
            </w:r>
          </w:p>
        </w:tc>
        <w:tc>
          <w:tcPr>
            <w:tcW w:type="auto" w:w="1728"/>
          </w:tcPr>
          <w:p>
            <w:r>
              <w:t xml:space="preserve">בִּשְׁנַת֙ חֲמִשִּׁ֣ים שָׁנָ֔ה לַעֲזַרְיָ֖ה מֶ֣לֶךְ יְהוּדָ֑ה </w:t>
            </w:r>
          </w:p>
        </w:tc>
        <w:tc>
          <w:tcPr>
            <w:tcW w:type="auto" w:w="1728"/>
          </w:tcPr>
          <w:p>
            <w:r/>
          </w:p>
        </w:tc>
      </w:tr>
      <w:tr>
        <w:tc>
          <w:tcPr>
            <w:tcW w:type="auto" w:w="1728"/>
          </w:tcPr>
          <w:p>
            <w:r>
              <w:t>tp_cluster</w:t>
            </w:r>
          </w:p>
        </w:tc>
        <w:tc>
          <w:tcPr>
            <w:tcW w:type="auto" w:w="1728"/>
          </w:tcPr>
          <w:p>
            <w:r>
              <w:t>504108</w:t>
            </w:r>
          </w:p>
        </w:tc>
        <w:tc>
          <w:tcPr>
            <w:tcW w:type="auto" w:w="1728"/>
          </w:tcPr>
          <w:p>
            <w:r>
              <w:t>time_phrase</w:t>
            </w:r>
          </w:p>
        </w:tc>
        <w:tc>
          <w:tcPr>
            <w:tcW w:type="auto" w:w="1728"/>
          </w:tcPr>
          <w:p>
            <w:r>
              <w:t xml:space="preserve">שְׁנָתָֽיִם׃ </w:t>
            </w:r>
          </w:p>
        </w:tc>
        <w:tc>
          <w:tcPr>
            <w:tcW w:type="auto" w:w="1728"/>
          </w:tcPr>
          <w:p>
            <w:r/>
          </w:p>
        </w:tc>
      </w:tr>
      <w:tr>
        <w:tc>
          <w:tcPr>
            <w:tcW w:type="auto" w:w="1728"/>
          </w:tcPr>
          <w:p>
            <w:r>
              <w:t>tense</w:t>
            </w:r>
          </w:p>
        </w:tc>
        <w:tc>
          <w:tcPr>
            <w:tcW w:type="auto" w:w="1728"/>
          </w:tcPr>
          <w:p>
            <w:r>
              <w:t>204720</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751">
        <w:r>
          <w:rPr/>
          <w:t>342334, 2_Kings 15:27</w:t>
        </w:r>
      </w:hyperlink>
    </w:p>
    <w:p>
      <w:pPr>
        <w:pStyle w:val="Hebrew"/>
      </w:pPr>
      <w:r>
        <w:t xml:space="preserve">בִּשְׁנַ֨ת חֲמִשִּׁ֤ים וּשְׁתַּ֨יִם֙ שָׁנָ֔ה לַעֲזַרְיָ֖ה מֶ֣לֶךְ יְהוּדָ֑ה מָ֠לַךְ פֶּ֣קַח בֶּן־רְמַלְיָ֧הוּ עַל־יִשְׂרָאֵ֛ל בְּשֹׁמְרֹ֖ון עֶשְׂרִ֥ים שָׁנָֽה׃ </w:t>
      </w:r>
    </w:p>
    <w:p>
      <w:pPr>
        <w:pStyle w:val="Hebrew"/>
      </w:pPr>
      <w:r>
        <w:rPr>
          <w:color w:val="FF0000"/>
          <w:vertAlign w:val="superscript"/>
          <w:rtl/>
        </w:rPr>
        <w:t>204799</w:t>
      </w:r>
      <w:r>
        <w:rPr>
          <w:rFonts w:ascii="Times New Roman" w:hAnsi="Times New Roman"/>
          <w:color w:val="828282"/>
          <w:rtl/>
        </w:rPr>
        <w:t>בִּ</w:t>
      </w:r>
      <w:r>
        <w:rPr>
          <w:color w:val="FF0000"/>
          <w:vertAlign w:val="superscript"/>
          <w:rtl/>
        </w:rPr>
        <w:t>204800</w:t>
      </w:r>
      <w:r>
        <w:rPr>
          <w:rFonts w:ascii="Times New Roman" w:hAnsi="Times New Roman"/>
          <w:color w:val="828282"/>
          <w:rtl/>
        </w:rPr>
        <w:t xml:space="preserve">שְׁנַ֨ת </w:t>
      </w:r>
      <w:r>
        <w:rPr>
          <w:color w:val="FF0000"/>
          <w:vertAlign w:val="superscript"/>
          <w:rtl/>
        </w:rPr>
        <w:t>204801</w:t>
      </w:r>
      <w:r>
        <w:rPr>
          <w:rFonts w:ascii="Times New Roman" w:hAnsi="Times New Roman"/>
          <w:color w:val="828282"/>
          <w:rtl/>
        </w:rPr>
        <w:t xml:space="preserve">חֲמִשִּׁ֤ים </w:t>
      </w:r>
      <w:r>
        <w:rPr>
          <w:color w:val="FF0000"/>
          <w:vertAlign w:val="superscript"/>
          <w:rtl/>
        </w:rPr>
        <w:t>204802</w:t>
      </w:r>
      <w:r>
        <w:rPr>
          <w:rFonts w:ascii="Times New Roman" w:hAnsi="Times New Roman"/>
          <w:color w:val="828282"/>
          <w:rtl/>
        </w:rPr>
        <w:t>וּ</w:t>
      </w:r>
      <w:r>
        <w:rPr>
          <w:color w:val="FF0000"/>
          <w:vertAlign w:val="superscript"/>
          <w:rtl/>
        </w:rPr>
        <w:t>204803</w:t>
      </w:r>
      <w:r>
        <w:rPr>
          <w:rFonts w:ascii="Times New Roman" w:hAnsi="Times New Roman"/>
          <w:color w:val="828282"/>
          <w:rtl/>
        </w:rPr>
        <w:t xml:space="preserve">שְׁתַּ֨יִם֙ </w:t>
      </w:r>
      <w:r>
        <w:rPr>
          <w:color w:val="FF0000"/>
          <w:vertAlign w:val="superscript"/>
          <w:rtl/>
        </w:rPr>
        <w:t>204804</w:t>
      </w:r>
      <w:r>
        <w:rPr>
          <w:rFonts w:ascii="Times New Roman" w:hAnsi="Times New Roman"/>
          <w:color w:val="828282"/>
          <w:rtl/>
        </w:rPr>
        <w:t xml:space="preserve">שָׁנָ֔ה </w:t>
      </w:r>
      <w:r>
        <w:rPr>
          <w:color w:val="FF0000"/>
          <w:vertAlign w:val="superscript"/>
          <w:rtl/>
        </w:rPr>
        <w:t>204805</w:t>
      </w:r>
      <w:r>
        <w:rPr>
          <w:rFonts w:ascii="Times New Roman" w:hAnsi="Times New Roman"/>
          <w:color w:val="828282"/>
          <w:rtl/>
        </w:rPr>
        <w:t>לַ</w:t>
      </w:r>
      <w:r>
        <w:rPr>
          <w:color w:val="FF0000"/>
          <w:vertAlign w:val="superscript"/>
          <w:rtl/>
        </w:rPr>
        <w:t>204806</w:t>
      </w:r>
      <w:r>
        <w:rPr>
          <w:rFonts w:ascii="Times New Roman" w:hAnsi="Times New Roman"/>
          <w:color w:val="828282"/>
          <w:rtl/>
        </w:rPr>
        <w:t xml:space="preserve">עֲזַרְיָ֖ה </w:t>
      </w:r>
      <w:r>
        <w:rPr>
          <w:color w:val="FF0000"/>
          <w:vertAlign w:val="superscript"/>
          <w:rtl/>
        </w:rPr>
        <w:t>204807</w:t>
      </w:r>
      <w:r>
        <w:rPr>
          <w:rFonts w:ascii="Times New Roman" w:hAnsi="Times New Roman"/>
          <w:color w:val="828282"/>
          <w:rtl/>
        </w:rPr>
        <w:t xml:space="preserve">מֶ֣לֶךְ </w:t>
      </w:r>
      <w:r>
        <w:rPr>
          <w:color w:val="FF0000"/>
          <w:vertAlign w:val="superscript"/>
          <w:rtl/>
        </w:rPr>
        <w:t>204808</w:t>
      </w:r>
      <w:r>
        <w:rPr>
          <w:rFonts w:ascii="Times New Roman" w:hAnsi="Times New Roman"/>
          <w:color w:val="828282"/>
          <w:rtl/>
        </w:rPr>
        <w:t xml:space="preserve">יְהוּדָ֑ה </w:t>
      </w:r>
      <w:r>
        <w:rPr>
          <w:color w:val="FF0000"/>
          <w:vertAlign w:val="superscript"/>
          <w:rtl/>
        </w:rPr>
        <w:t>204809</w:t>
      </w:r>
      <w:r>
        <w:rPr>
          <w:rFonts w:ascii="Times New Roman" w:hAnsi="Times New Roman"/>
          <w:color w:val="828282"/>
          <w:rtl/>
        </w:rPr>
        <w:t xml:space="preserve">מָ֠לַךְ </w:t>
      </w:r>
      <w:r>
        <w:rPr>
          <w:color w:val="FF0000"/>
          <w:vertAlign w:val="superscript"/>
          <w:rtl/>
        </w:rPr>
        <w:t>204810</w:t>
      </w:r>
      <w:r>
        <w:rPr>
          <w:rFonts w:ascii="Times New Roman" w:hAnsi="Times New Roman"/>
          <w:color w:val="828282"/>
          <w:rtl/>
        </w:rPr>
        <w:t xml:space="preserve">פֶּ֣קַח </w:t>
      </w:r>
      <w:r>
        <w:rPr>
          <w:color w:val="FF0000"/>
          <w:vertAlign w:val="superscript"/>
          <w:rtl/>
        </w:rPr>
        <w:t>204811</w:t>
      </w:r>
      <w:r>
        <w:rPr>
          <w:rFonts w:ascii="Times New Roman" w:hAnsi="Times New Roman"/>
          <w:color w:val="828282"/>
          <w:rtl/>
        </w:rPr>
        <w:t>בֶּן־</w:t>
      </w:r>
      <w:r>
        <w:rPr>
          <w:color w:val="FF0000"/>
          <w:vertAlign w:val="superscript"/>
          <w:rtl/>
        </w:rPr>
        <w:t>204812</w:t>
      </w:r>
      <w:r>
        <w:rPr>
          <w:rFonts w:ascii="Times New Roman" w:hAnsi="Times New Roman"/>
          <w:color w:val="828282"/>
          <w:rtl/>
        </w:rPr>
        <w:t xml:space="preserve">רְמַלְיָ֧הוּ </w:t>
      </w:r>
      <w:r>
        <w:rPr>
          <w:color w:val="FF0000"/>
          <w:vertAlign w:val="superscript"/>
          <w:rtl/>
        </w:rPr>
        <w:t>204813</w:t>
      </w:r>
      <w:r>
        <w:rPr>
          <w:rFonts w:ascii="Times New Roman" w:hAnsi="Times New Roman"/>
          <w:color w:val="828282"/>
          <w:rtl/>
        </w:rPr>
        <w:t>עַל־</w:t>
      </w:r>
      <w:r>
        <w:rPr>
          <w:color w:val="FF0000"/>
          <w:vertAlign w:val="superscript"/>
          <w:rtl/>
        </w:rPr>
        <w:t>204814</w:t>
      </w:r>
      <w:r>
        <w:rPr>
          <w:rFonts w:ascii="Times New Roman" w:hAnsi="Times New Roman"/>
          <w:color w:val="828282"/>
          <w:rtl/>
        </w:rPr>
        <w:t xml:space="preserve">יִשְׂרָאֵ֛ל </w:t>
      </w:r>
      <w:r>
        <w:rPr>
          <w:color w:val="FF0000"/>
          <w:vertAlign w:val="superscript"/>
          <w:rtl/>
        </w:rPr>
        <w:t>204815</w:t>
      </w:r>
      <w:r>
        <w:rPr>
          <w:rFonts w:ascii="Times New Roman" w:hAnsi="Times New Roman"/>
          <w:color w:val="828282"/>
          <w:rtl/>
        </w:rPr>
        <w:t>בְּ</w:t>
      </w:r>
      <w:r>
        <w:rPr>
          <w:color w:val="FF0000"/>
          <w:vertAlign w:val="superscript"/>
          <w:rtl/>
        </w:rPr>
        <w:t>204816</w:t>
      </w:r>
      <w:r>
        <w:rPr>
          <w:rFonts w:ascii="Times New Roman" w:hAnsi="Times New Roman"/>
          <w:color w:val="828282"/>
          <w:rtl/>
        </w:rPr>
        <w:t xml:space="preserve">שֹׁמְרֹ֖ון </w:t>
      </w:r>
      <w:r>
        <w:rPr>
          <w:color w:val="FF0000"/>
          <w:vertAlign w:val="superscript"/>
          <w:rtl/>
        </w:rPr>
        <w:t>204817</w:t>
      </w:r>
      <w:r>
        <w:rPr>
          <w:rFonts w:ascii="Times New Roman" w:hAnsi="Times New Roman"/>
          <w:color w:val="828282"/>
          <w:rtl/>
        </w:rPr>
        <w:t xml:space="preserve">עֶשְׂרִ֥ים </w:t>
      </w:r>
      <w:r>
        <w:rPr>
          <w:color w:val="FF0000"/>
          <w:vertAlign w:val="superscript"/>
          <w:rtl/>
        </w:rPr>
        <w:t>204818</w:t>
      </w:r>
      <w:r>
        <w:rPr>
          <w:rFonts w:ascii="Times New Roman" w:hAnsi="Times New Roman"/>
          <w:color w:val="828282"/>
          <w:rtl/>
        </w:rPr>
        <w:t xml:space="preserve">שָׁנָֽה׃ </w:t>
      </w:r>
    </w:p>
    <w:p>
      <w:pPr>
        <w:pStyle w:val="Hebrew"/>
      </w:pPr>
      <w:r>
        <w:rPr>
          <w:color w:val="828282"/>
        </w:rPr>
        <w:t xml:space="preserve">בִּשְׁנַ֨ת חֲמִשִּׁ֤ים וּשְׁתַּ֨יִם֙ שָׁנָ֔ה לַעֲזַרְיָ֖ה מֶ֣לֶךְ יְהוּדָ֑ה מָ֠לַךְ פֶּ֣קַח בֶּן־רְמַלְיָ֧הוּ עַל־יִשְׂרָאֵ֛ל בְּשֹׁמְרֹ֖ון עֶשְׂרִ֥ים 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342334</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342334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504143</w:t>
            </w:r>
          </w:p>
        </w:tc>
        <w:tc>
          <w:tcPr>
            <w:tcW w:type="auto" w:w="1728"/>
          </w:tcPr>
          <w:p>
            <w:r>
              <w:t>time_phrase</w:t>
            </w:r>
          </w:p>
        </w:tc>
        <w:tc>
          <w:tcPr>
            <w:tcW w:type="auto" w:w="1728"/>
          </w:tcPr>
          <w:p>
            <w:r>
              <w:t xml:space="preserve">בִּשְׁנַ֨ת חֲמִשִּׁ֤ים וּשְׁתַּ֨יִם֙ שָׁנָ֔ה לַעֲזַרְיָ֖ה מֶ֣לֶךְ יְהוּדָ֑ה </w:t>
            </w:r>
          </w:p>
        </w:tc>
        <w:tc>
          <w:tcPr>
            <w:tcW w:type="auto" w:w="1728"/>
          </w:tcPr>
          <w:p>
            <w:r/>
          </w:p>
        </w:tc>
      </w:tr>
      <w:tr>
        <w:tc>
          <w:tcPr>
            <w:tcW w:type="auto" w:w="1728"/>
          </w:tcPr>
          <w:p>
            <w:r>
              <w:t>tp_cluster</w:t>
            </w:r>
          </w:p>
        </w:tc>
        <w:tc>
          <w:tcPr>
            <w:tcW w:type="auto" w:w="1728"/>
          </w:tcPr>
          <w:p>
            <w:r>
              <w:t>504148</w:t>
            </w:r>
          </w:p>
        </w:tc>
        <w:tc>
          <w:tcPr>
            <w:tcW w:type="auto" w:w="1728"/>
          </w:tcPr>
          <w:p>
            <w:r>
              <w:t>time_phrase</w:t>
            </w:r>
          </w:p>
        </w:tc>
        <w:tc>
          <w:tcPr>
            <w:tcW w:type="auto" w:w="1728"/>
          </w:tcPr>
          <w:p>
            <w:r>
              <w:t xml:space="preserve">עֶשְׂרִ֥ים שָׁנָֽה׃ </w:t>
            </w:r>
          </w:p>
        </w:tc>
        <w:tc>
          <w:tcPr>
            <w:tcW w:type="auto" w:w="1728"/>
          </w:tcPr>
          <w:p>
            <w:r/>
          </w:p>
        </w:tc>
      </w:tr>
      <w:tr>
        <w:tc>
          <w:tcPr>
            <w:tcW w:type="auto" w:w="1728"/>
          </w:tcPr>
          <w:p>
            <w:r>
              <w:t>tense</w:t>
            </w:r>
          </w:p>
        </w:tc>
        <w:tc>
          <w:tcPr>
            <w:tcW w:type="auto" w:w="1728"/>
          </w:tcPr>
          <w:p>
            <w:r>
              <w:t>204809</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752">
        <w:r>
          <w:rPr/>
          <w:t>342339, 2_Kings 15:29</w:t>
        </w:r>
      </w:hyperlink>
    </w:p>
    <w:p>
      <w:pPr>
        <w:pStyle w:val="Hebrew"/>
      </w:pPr>
      <w:r>
        <w:t xml:space="preserve">בִּימֵ֞י פֶּ֣קַח מֶֽלֶךְ־יִשְׂרָאֵ֗ל בָּא֮ תִּגְלַ֣ת פִּלְאֶסֶר֮ מֶ֣לֶךְ אַשּׁוּר֒ </w:t>
      </w:r>
    </w:p>
    <w:p>
      <w:pPr>
        <w:pStyle w:val="Hebrew"/>
      </w:pPr>
      <w:r>
        <w:rPr>
          <w:color w:val="FF0000"/>
          <w:vertAlign w:val="superscript"/>
          <w:rtl/>
        </w:rPr>
        <w:t>204837</w:t>
      </w:r>
      <w:r>
        <w:rPr>
          <w:rFonts w:ascii="Times New Roman" w:hAnsi="Times New Roman"/>
          <w:color w:val="828282"/>
          <w:rtl/>
        </w:rPr>
        <w:t>בִּ</w:t>
      </w:r>
      <w:r>
        <w:rPr>
          <w:color w:val="FF0000"/>
          <w:vertAlign w:val="superscript"/>
          <w:rtl/>
        </w:rPr>
        <w:t>204838</w:t>
      </w:r>
      <w:r>
        <w:rPr>
          <w:rFonts w:ascii="Times New Roman" w:hAnsi="Times New Roman"/>
          <w:color w:val="828282"/>
          <w:rtl/>
        </w:rPr>
        <w:t xml:space="preserve">ימֵ֞י </w:t>
      </w:r>
      <w:r>
        <w:rPr>
          <w:color w:val="FF0000"/>
          <w:vertAlign w:val="superscript"/>
          <w:rtl/>
        </w:rPr>
        <w:t>204839</w:t>
      </w:r>
      <w:r>
        <w:rPr>
          <w:rFonts w:ascii="Times New Roman" w:hAnsi="Times New Roman"/>
          <w:color w:val="828282"/>
          <w:rtl/>
        </w:rPr>
        <w:t xml:space="preserve">פֶּ֣קַח </w:t>
      </w:r>
      <w:r>
        <w:rPr>
          <w:color w:val="FF0000"/>
          <w:vertAlign w:val="superscript"/>
          <w:rtl/>
        </w:rPr>
        <w:t>204840</w:t>
      </w:r>
      <w:r>
        <w:rPr>
          <w:rFonts w:ascii="Times New Roman" w:hAnsi="Times New Roman"/>
          <w:color w:val="828282"/>
          <w:rtl/>
        </w:rPr>
        <w:t>מֶֽלֶךְ־</w:t>
      </w:r>
      <w:r>
        <w:rPr>
          <w:color w:val="FF0000"/>
          <w:vertAlign w:val="superscript"/>
          <w:rtl/>
        </w:rPr>
        <w:t>204841</w:t>
      </w:r>
      <w:r>
        <w:rPr>
          <w:rFonts w:ascii="Times New Roman" w:hAnsi="Times New Roman"/>
          <w:color w:val="828282"/>
          <w:rtl/>
        </w:rPr>
        <w:t xml:space="preserve">יִשְׂרָאֵ֗ל </w:t>
      </w:r>
      <w:r>
        <w:rPr>
          <w:color w:val="FF0000"/>
          <w:vertAlign w:val="superscript"/>
          <w:rtl/>
        </w:rPr>
        <w:t>204842</w:t>
      </w:r>
      <w:r>
        <w:rPr>
          <w:rFonts w:ascii="Times New Roman" w:hAnsi="Times New Roman"/>
          <w:color w:val="828282"/>
          <w:rtl/>
        </w:rPr>
        <w:t xml:space="preserve">בָּא֮ </w:t>
      </w:r>
      <w:r>
        <w:rPr>
          <w:color w:val="FF0000"/>
          <w:vertAlign w:val="superscript"/>
          <w:rtl/>
        </w:rPr>
        <w:t>204843</w:t>
      </w:r>
      <w:r>
        <w:rPr>
          <w:rFonts w:ascii="Times New Roman" w:hAnsi="Times New Roman"/>
          <w:color w:val="828282"/>
          <w:rtl/>
        </w:rPr>
        <w:t xml:space="preserve">תִּגְלַ֣ת פִּלְאֶסֶר֮ </w:t>
      </w:r>
      <w:r>
        <w:rPr>
          <w:color w:val="FF0000"/>
          <w:vertAlign w:val="superscript"/>
          <w:rtl/>
        </w:rPr>
        <w:t>204844</w:t>
      </w:r>
      <w:r>
        <w:rPr>
          <w:rFonts w:ascii="Times New Roman" w:hAnsi="Times New Roman"/>
          <w:color w:val="828282"/>
          <w:rtl/>
        </w:rPr>
        <w:t xml:space="preserve">מֶ֣לֶךְ </w:t>
      </w:r>
      <w:r>
        <w:rPr>
          <w:color w:val="FF0000"/>
          <w:vertAlign w:val="superscript"/>
          <w:rtl/>
        </w:rPr>
        <w:t>204845</w:t>
      </w:r>
      <w:r>
        <w:rPr>
          <w:rFonts w:ascii="Times New Roman" w:hAnsi="Times New Roman"/>
          <w:color w:val="828282"/>
          <w:rtl/>
        </w:rPr>
        <w:t xml:space="preserve">אַשּׁוּר֒ </w:t>
      </w:r>
    </w:p>
    <w:p>
      <w:pPr>
        <w:pStyle w:val="Hebrew"/>
      </w:pPr>
      <w:r>
        <w:rPr>
          <w:color w:val="828282"/>
        </w:rPr>
        <w:t xml:space="preserve">בִּימֵ֞י פֶּ֣קַח מֶֽלֶךְ־יִשְׂרָאֵ֗ל בָּא֮ תִּגְלַ֣ת פִּלְאֶסֶר֮ מֶ֣לֶךְ אַשּׁוּר֒ וַיִּקַּ֣ח אֶת־עִיֹּ֡ון וְאֶת־אָבֵ֣ל בֵּֽית־מַעֲכָ֡ה וְאֶת־יָ֠נֹוחַ וְאֶת־קֶ֨דֶשׁ וְאֶת־חָצֹ֤ור וְאֶת־הַגִּלְעָד֙ וְאֶת־הַגָּלִ֔ילָה כֹּ֖ל אֶ֣רֶץ נַפְתָּלִ֑י וַיַּגְלֵ֖ם אַשּֽׁוּרָה׃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342339</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342339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504160</w:t>
            </w:r>
          </w:p>
        </w:tc>
        <w:tc>
          <w:tcPr>
            <w:tcW w:type="auto" w:w="1728"/>
          </w:tcPr>
          <w:p>
            <w:r>
              <w:t>time_phrase</w:t>
            </w:r>
          </w:p>
        </w:tc>
        <w:tc>
          <w:tcPr>
            <w:tcW w:type="auto" w:w="1728"/>
          </w:tcPr>
          <w:p>
            <w:r>
              <w:t xml:space="preserve">בִּימֵ֞י פֶּ֣קַח מֶֽלֶךְ־יִשְׂרָאֵ֗ל </w:t>
            </w:r>
          </w:p>
        </w:tc>
        <w:tc>
          <w:tcPr>
            <w:tcW w:type="auto" w:w="1728"/>
          </w:tcPr>
          <w:p>
            <w:r/>
          </w:p>
        </w:tc>
      </w:tr>
      <w:tr>
        <w:tc>
          <w:tcPr>
            <w:tcW w:type="auto" w:w="1728"/>
          </w:tcPr>
          <w:p>
            <w:r>
              <w:t>tense</w:t>
            </w:r>
          </w:p>
        </w:tc>
        <w:tc>
          <w:tcPr>
            <w:tcW w:type="auto" w:w="1728"/>
          </w:tcPr>
          <w:p>
            <w:r>
              <w:t>204842</w:t>
            </w:r>
          </w:p>
        </w:tc>
        <w:tc>
          <w:tcPr>
            <w:tcW w:type="auto" w:w="1728"/>
          </w:tcPr>
          <w:p>
            <w:r>
              <w:t>verb</w:t>
            </w:r>
          </w:p>
        </w:tc>
        <w:tc>
          <w:tcPr>
            <w:tcW w:type="auto" w:w="1728"/>
          </w:tcPr>
          <w:p>
            <w:r>
              <w:t xml:space="preserve">בָּא֮ </w:t>
            </w:r>
          </w:p>
        </w:tc>
        <w:tc>
          <w:tcPr>
            <w:tcW w:type="auto" w:w="1728"/>
          </w:tcPr>
          <w:p>
            <w:r/>
          </w:p>
        </w:tc>
      </w:tr>
    </w:tbl>
    <w:p>
      <w:r>
        <w:br/>
      </w:r>
    </w:p>
    <w:p>
      <w:pPr>
        <w:pStyle w:val="Reference"/>
      </w:pPr>
      <w:hyperlink r:id="rId1753">
        <w:r>
          <w:rPr/>
          <w:t>342345, 2_Kings 15:30</w:t>
        </w:r>
      </w:hyperlink>
    </w:p>
    <w:p>
      <w:pPr>
        <w:pStyle w:val="Hebrew"/>
      </w:pPr>
      <w:r>
        <w:t xml:space="preserve">וַיִּמְלֹ֖ךְ תַּחְתָּ֑יו בִּשְׁנַ֣ת עֶשְׂרִ֔ים לְיֹותָ֖ם בֶּן־עֻזִיָּֽה׃ </w:t>
      </w:r>
    </w:p>
    <w:p>
      <w:pPr>
        <w:pStyle w:val="Hebrew"/>
      </w:pPr>
      <w:r>
        <w:rPr>
          <w:color w:val="FF0000"/>
          <w:vertAlign w:val="superscript"/>
          <w:rtl/>
        </w:rPr>
        <w:t>204890</w:t>
      </w:r>
      <w:r>
        <w:rPr>
          <w:rFonts w:ascii="Times New Roman" w:hAnsi="Times New Roman"/>
          <w:color w:val="828282"/>
          <w:rtl/>
        </w:rPr>
        <w:t>וַ</w:t>
      </w:r>
      <w:r>
        <w:rPr>
          <w:color w:val="FF0000"/>
          <w:vertAlign w:val="superscript"/>
          <w:rtl/>
        </w:rPr>
        <w:t>204891</w:t>
      </w:r>
      <w:r>
        <w:rPr>
          <w:rFonts w:ascii="Times New Roman" w:hAnsi="Times New Roman"/>
          <w:color w:val="828282"/>
          <w:rtl/>
        </w:rPr>
        <w:t xml:space="preserve">יִּמְלֹ֖ךְ </w:t>
      </w:r>
      <w:r>
        <w:rPr>
          <w:color w:val="FF0000"/>
          <w:vertAlign w:val="superscript"/>
          <w:rtl/>
        </w:rPr>
        <w:t>204892</w:t>
      </w:r>
      <w:r>
        <w:rPr>
          <w:rFonts w:ascii="Times New Roman" w:hAnsi="Times New Roman"/>
          <w:color w:val="828282"/>
          <w:rtl/>
        </w:rPr>
        <w:t xml:space="preserve">תַּחְתָּ֑יו </w:t>
      </w:r>
      <w:r>
        <w:rPr>
          <w:color w:val="FF0000"/>
          <w:vertAlign w:val="superscript"/>
          <w:rtl/>
        </w:rPr>
        <w:t>204893</w:t>
      </w:r>
      <w:r>
        <w:rPr>
          <w:rFonts w:ascii="Times New Roman" w:hAnsi="Times New Roman"/>
          <w:color w:val="828282"/>
          <w:rtl/>
        </w:rPr>
        <w:t>בִּ</w:t>
      </w:r>
      <w:r>
        <w:rPr>
          <w:color w:val="FF0000"/>
          <w:vertAlign w:val="superscript"/>
          <w:rtl/>
        </w:rPr>
        <w:t>204894</w:t>
      </w:r>
      <w:r>
        <w:rPr>
          <w:rFonts w:ascii="Times New Roman" w:hAnsi="Times New Roman"/>
          <w:color w:val="828282"/>
          <w:rtl/>
        </w:rPr>
        <w:t xml:space="preserve">שְׁנַ֣ת </w:t>
      </w:r>
      <w:r>
        <w:rPr>
          <w:color w:val="FF0000"/>
          <w:vertAlign w:val="superscript"/>
          <w:rtl/>
        </w:rPr>
        <w:t>204895</w:t>
      </w:r>
      <w:r>
        <w:rPr>
          <w:rFonts w:ascii="Times New Roman" w:hAnsi="Times New Roman"/>
          <w:color w:val="828282"/>
          <w:rtl/>
        </w:rPr>
        <w:t xml:space="preserve">עֶשְׂרִ֔ים </w:t>
      </w:r>
      <w:r>
        <w:rPr>
          <w:color w:val="FF0000"/>
          <w:vertAlign w:val="superscript"/>
          <w:rtl/>
        </w:rPr>
        <w:t>204896</w:t>
      </w:r>
      <w:r>
        <w:rPr>
          <w:rFonts w:ascii="Times New Roman" w:hAnsi="Times New Roman"/>
          <w:color w:val="828282"/>
          <w:rtl/>
        </w:rPr>
        <w:t>לְ</w:t>
      </w:r>
      <w:r>
        <w:rPr>
          <w:color w:val="FF0000"/>
          <w:vertAlign w:val="superscript"/>
          <w:rtl/>
        </w:rPr>
        <w:t>204897</w:t>
      </w:r>
      <w:r>
        <w:rPr>
          <w:rFonts w:ascii="Times New Roman" w:hAnsi="Times New Roman"/>
          <w:color w:val="828282"/>
          <w:rtl/>
        </w:rPr>
        <w:t xml:space="preserve">יֹותָ֖ם </w:t>
      </w:r>
      <w:r>
        <w:rPr>
          <w:color w:val="FF0000"/>
          <w:vertAlign w:val="superscript"/>
          <w:rtl/>
        </w:rPr>
        <w:t>204898</w:t>
      </w:r>
      <w:r>
        <w:rPr>
          <w:rFonts w:ascii="Times New Roman" w:hAnsi="Times New Roman"/>
          <w:color w:val="828282"/>
          <w:rtl/>
        </w:rPr>
        <w:t>בֶּן־</w:t>
      </w:r>
      <w:r>
        <w:rPr>
          <w:color w:val="FF0000"/>
          <w:vertAlign w:val="superscript"/>
          <w:rtl/>
        </w:rPr>
        <w:t>204899</w:t>
      </w:r>
      <w:r>
        <w:rPr>
          <w:rFonts w:ascii="Times New Roman" w:hAnsi="Times New Roman"/>
          <w:color w:val="828282"/>
          <w:rtl/>
        </w:rPr>
        <w:t xml:space="preserve">עֻזִיָּֽה׃ </w:t>
      </w:r>
    </w:p>
    <w:p>
      <w:pPr>
        <w:pStyle w:val="Hebrew"/>
      </w:pPr>
      <w:r>
        <w:rPr>
          <w:color w:val="828282"/>
        </w:rPr>
        <w:t xml:space="preserve">וַיִּקְשָׁר־קֶ֜שֶׁר הֹושֵׁ֣עַ בֶּן־אֵלָ֗ה עַל־פֶּ֨קַח֙ בֶּן־רְמַלְיָ֔הוּ וַיַּכֵּ֨הוּ֙ וַיְמִיתֵ֔הוּ וַיִּמְלֹ֖ךְ תַּחְתָּ֑יו בִּשְׁנַ֣ת עֶשְׂרִ֔ים לְיֹותָ֖ם בֶּן־עֻזִיָּֽה׃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342345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342345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504181</w:t>
            </w:r>
          </w:p>
        </w:tc>
        <w:tc>
          <w:tcPr>
            <w:tcW w:type="auto" w:w="1728"/>
          </w:tcPr>
          <w:p>
            <w:r>
              <w:t>time_phrase</w:t>
            </w:r>
          </w:p>
        </w:tc>
        <w:tc>
          <w:tcPr>
            <w:tcW w:type="auto" w:w="1728"/>
          </w:tcPr>
          <w:p>
            <w:r>
              <w:t xml:space="preserve">בִּשְׁנַ֣ת עֶשְׂרִ֔ים לְיֹותָ֖ם בֶּן־עֻזִיָּֽה׃ </w:t>
            </w:r>
          </w:p>
        </w:tc>
        <w:tc>
          <w:tcPr>
            <w:tcW w:type="auto" w:w="1728"/>
          </w:tcPr>
          <w:p>
            <w:r/>
          </w:p>
        </w:tc>
      </w:tr>
      <w:tr>
        <w:tc>
          <w:tcPr>
            <w:tcW w:type="auto" w:w="1728"/>
          </w:tcPr>
          <w:p>
            <w:r>
              <w:t>tense</w:t>
            </w:r>
          </w:p>
        </w:tc>
        <w:tc>
          <w:tcPr>
            <w:tcW w:type="auto" w:w="1728"/>
          </w:tcPr>
          <w:p>
            <w:r>
              <w:t>204891</w:t>
            </w:r>
          </w:p>
        </w:tc>
        <w:tc>
          <w:tcPr>
            <w:tcW w:type="auto" w:w="1728"/>
          </w:tcPr>
          <w:p>
            <w:r>
              <w:t>verb</w:t>
            </w:r>
          </w:p>
        </w:tc>
        <w:tc>
          <w:tcPr>
            <w:tcW w:type="auto" w:w="1728"/>
          </w:tcPr>
          <w:p>
            <w:r>
              <w:t xml:space="preserve">יִּמְלֹ֖ךְ </w:t>
            </w:r>
          </w:p>
        </w:tc>
        <w:tc>
          <w:tcPr>
            <w:tcW w:type="auto" w:w="1728"/>
          </w:tcPr>
          <w:p>
            <w:r/>
          </w:p>
        </w:tc>
      </w:tr>
    </w:tbl>
    <w:p>
      <w:r>
        <w:br/>
      </w:r>
    </w:p>
    <w:p>
      <w:pPr>
        <w:pStyle w:val="Reference"/>
      </w:pPr>
      <w:hyperlink r:id="rId1754">
        <w:r>
          <w:rPr/>
          <w:t>342349, 2_Kings 15:32</w:t>
        </w:r>
      </w:hyperlink>
    </w:p>
    <w:p>
      <w:pPr>
        <w:pStyle w:val="Hebrew"/>
      </w:pPr>
      <w:r>
        <w:t xml:space="preserve">בִּשְׁנַ֣ת שְׁתַּ֔יִם לְפֶ֥קַח בֶּן־רְמַלְיָ֖הוּ מֶ֣לֶךְ יִשְׂרָאֵ֑ל מָלַ֛ךְ יֹותָ֥ם בֶּן־עֻזִיָּ֖הוּ מֶ֥לֶךְ יְהוּדָֽה׃ </w:t>
      </w:r>
    </w:p>
    <w:p>
      <w:pPr>
        <w:pStyle w:val="Hebrew"/>
      </w:pPr>
      <w:r>
        <w:rPr>
          <w:color w:val="FF0000"/>
          <w:vertAlign w:val="superscript"/>
          <w:rtl/>
        </w:rPr>
        <w:t>204918</w:t>
      </w:r>
      <w:r>
        <w:rPr>
          <w:rFonts w:ascii="Times New Roman" w:hAnsi="Times New Roman"/>
          <w:color w:val="828282"/>
          <w:rtl/>
        </w:rPr>
        <w:t>בִּ</w:t>
      </w:r>
      <w:r>
        <w:rPr>
          <w:color w:val="FF0000"/>
          <w:vertAlign w:val="superscript"/>
          <w:rtl/>
        </w:rPr>
        <w:t>204919</w:t>
      </w:r>
      <w:r>
        <w:rPr>
          <w:rFonts w:ascii="Times New Roman" w:hAnsi="Times New Roman"/>
          <w:color w:val="828282"/>
          <w:rtl/>
        </w:rPr>
        <w:t xml:space="preserve">שְׁנַ֣ת </w:t>
      </w:r>
      <w:r>
        <w:rPr>
          <w:color w:val="FF0000"/>
          <w:vertAlign w:val="superscript"/>
          <w:rtl/>
        </w:rPr>
        <w:t>204920</w:t>
      </w:r>
      <w:r>
        <w:rPr>
          <w:rFonts w:ascii="Times New Roman" w:hAnsi="Times New Roman"/>
          <w:color w:val="828282"/>
          <w:rtl/>
        </w:rPr>
        <w:t xml:space="preserve">שְׁתַּ֔יִם </w:t>
      </w:r>
      <w:r>
        <w:rPr>
          <w:color w:val="FF0000"/>
          <w:vertAlign w:val="superscript"/>
          <w:rtl/>
        </w:rPr>
        <w:t>204921</w:t>
      </w:r>
      <w:r>
        <w:rPr>
          <w:rFonts w:ascii="Times New Roman" w:hAnsi="Times New Roman"/>
          <w:color w:val="828282"/>
          <w:rtl/>
        </w:rPr>
        <w:t>לְ</w:t>
      </w:r>
      <w:r>
        <w:rPr>
          <w:color w:val="FF0000"/>
          <w:vertAlign w:val="superscript"/>
          <w:rtl/>
        </w:rPr>
        <w:t>204922</w:t>
      </w:r>
      <w:r>
        <w:rPr>
          <w:rFonts w:ascii="Times New Roman" w:hAnsi="Times New Roman"/>
          <w:color w:val="828282"/>
          <w:rtl/>
        </w:rPr>
        <w:t xml:space="preserve">פֶ֥קַח </w:t>
      </w:r>
      <w:r>
        <w:rPr>
          <w:color w:val="FF0000"/>
          <w:vertAlign w:val="superscript"/>
          <w:rtl/>
        </w:rPr>
        <w:t>204923</w:t>
      </w:r>
      <w:r>
        <w:rPr>
          <w:rFonts w:ascii="Times New Roman" w:hAnsi="Times New Roman"/>
          <w:color w:val="828282"/>
          <w:rtl/>
        </w:rPr>
        <w:t>בֶּן־</w:t>
      </w:r>
      <w:r>
        <w:rPr>
          <w:color w:val="FF0000"/>
          <w:vertAlign w:val="superscript"/>
          <w:rtl/>
        </w:rPr>
        <w:t>204924</w:t>
      </w:r>
      <w:r>
        <w:rPr>
          <w:rFonts w:ascii="Times New Roman" w:hAnsi="Times New Roman"/>
          <w:color w:val="828282"/>
          <w:rtl/>
        </w:rPr>
        <w:t xml:space="preserve">רְמַלְיָ֖הוּ </w:t>
      </w:r>
      <w:r>
        <w:rPr>
          <w:color w:val="FF0000"/>
          <w:vertAlign w:val="superscript"/>
          <w:rtl/>
        </w:rPr>
        <w:t>204925</w:t>
      </w:r>
      <w:r>
        <w:rPr>
          <w:rFonts w:ascii="Times New Roman" w:hAnsi="Times New Roman"/>
          <w:color w:val="828282"/>
          <w:rtl/>
        </w:rPr>
        <w:t xml:space="preserve">מֶ֣לֶךְ </w:t>
      </w:r>
      <w:r>
        <w:rPr>
          <w:color w:val="FF0000"/>
          <w:vertAlign w:val="superscript"/>
          <w:rtl/>
        </w:rPr>
        <w:t>204926</w:t>
      </w:r>
      <w:r>
        <w:rPr>
          <w:rFonts w:ascii="Times New Roman" w:hAnsi="Times New Roman"/>
          <w:color w:val="828282"/>
          <w:rtl/>
        </w:rPr>
        <w:t xml:space="preserve">יִשְׂרָאֵ֑ל </w:t>
      </w:r>
      <w:r>
        <w:rPr>
          <w:color w:val="FF0000"/>
          <w:vertAlign w:val="superscript"/>
          <w:rtl/>
        </w:rPr>
        <w:t>204927</w:t>
      </w:r>
      <w:r>
        <w:rPr>
          <w:rFonts w:ascii="Times New Roman" w:hAnsi="Times New Roman"/>
          <w:color w:val="828282"/>
          <w:rtl/>
        </w:rPr>
        <w:t xml:space="preserve">מָלַ֛ךְ </w:t>
      </w:r>
      <w:r>
        <w:rPr>
          <w:color w:val="FF0000"/>
          <w:vertAlign w:val="superscript"/>
          <w:rtl/>
        </w:rPr>
        <w:t>204928</w:t>
      </w:r>
      <w:r>
        <w:rPr>
          <w:rFonts w:ascii="Times New Roman" w:hAnsi="Times New Roman"/>
          <w:color w:val="828282"/>
          <w:rtl/>
        </w:rPr>
        <w:t xml:space="preserve">יֹותָ֥ם </w:t>
      </w:r>
      <w:r>
        <w:rPr>
          <w:color w:val="FF0000"/>
          <w:vertAlign w:val="superscript"/>
          <w:rtl/>
        </w:rPr>
        <w:t>204929</w:t>
      </w:r>
      <w:r>
        <w:rPr>
          <w:rFonts w:ascii="Times New Roman" w:hAnsi="Times New Roman"/>
          <w:color w:val="828282"/>
          <w:rtl/>
        </w:rPr>
        <w:t>בֶּן־</w:t>
      </w:r>
      <w:r>
        <w:rPr>
          <w:color w:val="FF0000"/>
          <w:vertAlign w:val="superscript"/>
          <w:rtl/>
        </w:rPr>
        <w:t>204930</w:t>
      </w:r>
      <w:r>
        <w:rPr>
          <w:rFonts w:ascii="Times New Roman" w:hAnsi="Times New Roman"/>
          <w:color w:val="828282"/>
          <w:rtl/>
        </w:rPr>
        <w:t xml:space="preserve">עֻזִיָּ֖הוּ </w:t>
      </w:r>
      <w:r>
        <w:rPr>
          <w:color w:val="FF0000"/>
          <w:vertAlign w:val="superscript"/>
          <w:rtl/>
        </w:rPr>
        <w:t>204931</w:t>
      </w:r>
      <w:r>
        <w:rPr>
          <w:rFonts w:ascii="Times New Roman" w:hAnsi="Times New Roman"/>
          <w:color w:val="828282"/>
          <w:rtl/>
        </w:rPr>
        <w:t xml:space="preserve">מֶ֥לֶךְ </w:t>
      </w:r>
      <w:r>
        <w:rPr>
          <w:color w:val="FF0000"/>
          <w:vertAlign w:val="superscript"/>
          <w:rtl/>
        </w:rPr>
        <w:t>204932</w:t>
      </w:r>
      <w:r>
        <w:rPr>
          <w:rFonts w:ascii="Times New Roman" w:hAnsi="Times New Roman"/>
          <w:color w:val="828282"/>
          <w:rtl/>
        </w:rPr>
        <w:t xml:space="preserve">יְהוּדָֽה׃ </w:t>
      </w:r>
    </w:p>
    <w:p>
      <w:pPr>
        <w:pStyle w:val="Hebrew"/>
      </w:pPr>
      <w:r>
        <w:rPr>
          <w:color w:val="828282"/>
        </w:rPr>
        <w:t xml:space="preserve">בִּשְׁנַ֣ת שְׁתַּ֔יִם לְפֶ֥קַח בֶּן־רְמַלְיָ֖הוּ מֶ֣לֶךְ יִשְׂרָאֵ֑ל מָלַ֛ךְ יֹותָ֥ם בֶּן־עֻזִיָּ֖הוּ מֶ֥לֶךְ יְהוּדָֽה׃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342349</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342349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504189</w:t>
            </w:r>
          </w:p>
        </w:tc>
        <w:tc>
          <w:tcPr>
            <w:tcW w:type="auto" w:w="1728"/>
          </w:tcPr>
          <w:p>
            <w:r>
              <w:t>time_phrase</w:t>
            </w:r>
          </w:p>
        </w:tc>
        <w:tc>
          <w:tcPr>
            <w:tcW w:type="auto" w:w="1728"/>
          </w:tcPr>
          <w:p>
            <w:r>
              <w:t xml:space="preserve">בִּשְׁנַ֣ת שְׁתַּ֔יִם לְפֶ֥קַח בֶּן־רְמַלְיָ֖הוּ מֶ֣לֶךְ יִשְׂרָאֵ֑ל </w:t>
            </w:r>
          </w:p>
        </w:tc>
        <w:tc>
          <w:tcPr>
            <w:tcW w:type="auto" w:w="1728"/>
          </w:tcPr>
          <w:p>
            <w:r/>
          </w:p>
        </w:tc>
      </w:tr>
      <w:tr>
        <w:tc>
          <w:tcPr>
            <w:tcW w:type="auto" w:w="1728"/>
          </w:tcPr>
          <w:p>
            <w:r>
              <w:t>tense</w:t>
            </w:r>
          </w:p>
        </w:tc>
        <w:tc>
          <w:tcPr>
            <w:tcW w:type="auto" w:w="1728"/>
          </w:tcPr>
          <w:p>
            <w:r>
              <w:t>204927</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755">
        <w:r>
          <w:rPr/>
          <w:t>342352, 2_Kings 15:33</w:t>
        </w:r>
      </w:hyperlink>
    </w:p>
    <w:p>
      <w:pPr>
        <w:pStyle w:val="Hebrew"/>
      </w:pPr>
      <w:r>
        <w:t xml:space="preserve">וְשֵׁשׁ־עֶשְׂרֵ֣ה שָׁנָ֔ה מָלַ֖ךְ בִּירוּשָׁלִָ֑ם </w:t>
      </w:r>
    </w:p>
    <w:p>
      <w:pPr>
        <w:pStyle w:val="Hebrew"/>
      </w:pPr>
      <w:r>
        <w:rPr>
          <w:color w:val="FF0000"/>
          <w:vertAlign w:val="superscript"/>
          <w:rtl/>
        </w:rPr>
        <w:t>204941</w:t>
      </w:r>
      <w:r>
        <w:rPr>
          <w:rFonts w:ascii="Times New Roman" w:hAnsi="Times New Roman"/>
          <w:color w:val="828282"/>
          <w:rtl/>
        </w:rPr>
        <w:t>וְ</w:t>
      </w:r>
      <w:r>
        <w:rPr>
          <w:color w:val="FF0000"/>
          <w:vertAlign w:val="superscript"/>
          <w:rtl/>
        </w:rPr>
        <w:t>204942</w:t>
      </w:r>
      <w:r>
        <w:rPr>
          <w:rFonts w:ascii="Times New Roman" w:hAnsi="Times New Roman"/>
          <w:color w:val="828282"/>
          <w:rtl/>
        </w:rPr>
        <w:t>שֵׁשׁ־</w:t>
      </w:r>
      <w:r>
        <w:rPr>
          <w:color w:val="FF0000"/>
          <w:vertAlign w:val="superscript"/>
          <w:rtl/>
        </w:rPr>
        <w:t>204943</w:t>
      </w:r>
      <w:r>
        <w:rPr>
          <w:rFonts w:ascii="Times New Roman" w:hAnsi="Times New Roman"/>
          <w:color w:val="828282"/>
          <w:rtl/>
        </w:rPr>
        <w:t xml:space="preserve">עֶשְׂרֵ֣ה </w:t>
      </w:r>
      <w:r>
        <w:rPr>
          <w:color w:val="FF0000"/>
          <w:vertAlign w:val="superscript"/>
          <w:rtl/>
        </w:rPr>
        <w:t>204944</w:t>
      </w:r>
      <w:r>
        <w:rPr>
          <w:rFonts w:ascii="Times New Roman" w:hAnsi="Times New Roman"/>
          <w:color w:val="828282"/>
          <w:rtl/>
        </w:rPr>
        <w:t xml:space="preserve">שָׁנָ֔ה </w:t>
      </w:r>
      <w:r>
        <w:rPr>
          <w:color w:val="FF0000"/>
          <w:vertAlign w:val="superscript"/>
          <w:rtl/>
        </w:rPr>
        <w:t>204945</w:t>
      </w:r>
      <w:r>
        <w:rPr>
          <w:rFonts w:ascii="Times New Roman" w:hAnsi="Times New Roman"/>
          <w:color w:val="828282"/>
          <w:rtl/>
        </w:rPr>
        <w:t xml:space="preserve">מָלַ֖ךְ </w:t>
      </w:r>
      <w:r>
        <w:rPr>
          <w:color w:val="FF0000"/>
          <w:vertAlign w:val="superscript"/>
          <w:rtl/>
        </w:rPr>
        <w:t>204946</w:t>
      </w:r>
      <w:r>
        <w:rPr>
          <w:rFonts w:ascii="Times New Roman" w:hAnsi="Times New Roman"/>
          <w:color w:val="828282"/>
          <w:rtl/>
        </w:rPr>
        <w:t>בִּ</w:t>
      </w:r>
      <w:r>
        <w:rPr>
          <w:color w:val="FF0000"/>
          <w:vertAlign w:val="superscript"/>
          <w:rtl/>
        </w:rPr>
        <w:t>204947</w:t>
      </w:r>
      <w:r>
        <w:rPr>
          <w:rFonts w:ascii="Times New Roman" w:hAnsi="Times New Roman"/>
          <w:color w:val="828282"/>
          <w:rtl/>
        </w:rPr>
        <w:t xml:space="preserve">ירוּשָׁלִָ֑ם </w:t>
      </w:r>
    </w:p>
    <w:p>
      <w:pPr>
        <w:pStyle w:val="Hebrew"/>
      </w:pPr>
      <w:r>
        <w:rPr>
          <w:color w:val="828282"/>
        </w:rPr>
        <w:t xml:space="preserve">בֶּן־עֶשְׂרִ֨ים וְחָמֵ֤שׁ שָׁנָה֙ הָיָ֣ה בְמָלְכֹ֔ו וְשֵׁשׁ־עֶשְׂרֵ֣ה שָׁנָ֔ה מָלַ֖ךְ בִּירוּשָׁלִָ֑ם וְשֵׁ֣ם אִמֹּ֔ו יְרוּשָׁ֖א בַּת־צָדֹֽוק׃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342352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342352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504196</w:t>
            </w:r>
          </w:p>
        </w:tc>
        <w:tc>
          <w:tcPr>
            <w:tcW w:type="auto" w:w="1728"/>
          </w:tcPr>
          <w:p>
            <w:r>
              <w:t>time_phrase</w:t>
            </w:r>
          </w:p>
        </w:tc>
        <w:tc>
          <w:tcPr>
            <w:tcW w:type="auto" w:w="1728"/>
          </w:tcPr>
          <w:p>
            <w:r>
              <w:t xml:space="preserve">שֵׁשׁ־עֶשְׂרֵ֣ה שָׁנָ֔ה </w:t>
            </w:r>
          </w:p>
        </w:tc>
        <w:tc>
          <w:tcPr>
            <w:tcW w:type="auto" w:w="1728"/>
          </w:tcPr>
          <w:p>
            <w:r/>
          </w:p>
        </w:tc>
      </w:tr>
      <w:tr>
        <w:tc>
          <w:tcPr>
            <w:tcW w:type="auto" w:w="1728"/>
          </w:tcPr>
          <w:p>
            <w:r>
              <w:t>tense</w:t>
            </w:r>
          </w:p>
        </w:tc>
        <w:tc>
          <w:tcPr>
            <w:tcW w:type="auto" w:w="1728"/>
          </w:tcPr>
          <w:p>
            <w:r>
              <w:t>204945</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756">
        <w:r>
          <w:rPr/>
          <w:t>342365, 2_Kings 15:37</w:t>
        </w:r>
      </w:hyperlink>
    </w:p>
    <w:p>
      <w:pPr>
        <w:pStyle w:val="Hebrew"/>
      </w:pPr>
      <w:r>
        <w:t xml:space="preserve">בַּיָּמִ֣ים הָהֵ֔ם הֵחֵ֣ל יְהוָ֗ה </w:t>
      </w:r>
    </w:p>
    <w:p>
      <w:pPr>
        <w:pStyle w:val="Hebrew"/>
      </w:pPr>
      <w:r>
        <w:rPr>
          <w:color w:val="FF0000"/>
          <w:vertAlign w:val="superscript"/>
          <w:rtl/>
        </w:rPr>
        <w:t>205008</w:t>
      </w:r>
      <w:r>
        <w:rPr>
          <w:rFonts w:ascii="Times New Roman" w:hAnsi="Times New Roman"/>
          <w:color w:val="828282"/>
          <w:rtl/>
        </w:rPr>
        <w:t>בַּ</w:t>
      </w:r>
      <w:r>
        <w:rPr>
          <w:color w:val="FF0000"/>
          <w:vertAlign w:val="superscript"/>
          <w:rtl/>
        </w:rPr>
        <w:t>205009</w:t>
      </w:r>
      <w:r>
        <w:rPr>
          <w:rFonts w:ascii="Times New Roman" w:hAnsi="Times New Roman"/>
          <w:color w:val="828282"/>
          <w:rtl/>
        </w:rPr>
      </w:r>
      <w:r>
        <w:rPr>
          <w:color w:val="FF0000"/>
          <w:vertAlign w:val="superscript"/>
          <w:rtl/>
        </w:rPr>
        <w:t>205010</w:t>
      </w:r>
      <w:r>
        <w:rPr>
          <w:rFonts w:ascii="Times New Roman" w:hAnsi="Times New Roman"/>
          <w:color w:val="828282"/>
          <w:rtl/>
        </w:rPr>
        <w:t xml:space="preserve">יָּמִ֣ים </w:t>
      </w:r>
      <w:r>
        <w:rPr>
          <w:color w:val="FF0000"/>
          <w:vertAlign w:val="superscript"/>
          <w:rtl/>
        </w:rPr>
        <w:t>205011</w:t>
      </w:r>
      <w:r>
        <w:rPr>
          <w:rFonts w:ascii="Times New Roman" w:hAnsi="Times New Roman"/>
          <w:color w:val="828282"/>
          <w:rtl/>
        </w:rPr>
        <w:t>הָ</w:t>
      </w:r>
      <w:r>
        <w:rPr>
          <w:color w:val="FF0000"/>
          <w:vertAlign w:val="superscript"/>
          <w:rtl/>
        </w:rPr>
        <w:t>205012</w:t>
      </w:r>
      <w:r>
        <w:rPr>
          <w:rFonts w:ascii="Times New Roman" w:hAnsi="Times New Roman"/>
          <w:color w:val="828282"/>
          <w:rtl/>
        </w:rPr>
        <w:t xml:space="preserve">הֵ֔ם </w:t>
      </w:r>
      <w:r>
        <w:rPr>
          <w:color w:val="FF0000"/>
          <w:vertAlign w:val="superscript"/>
          <w:rtl/>
        </w:rPr>
        <w:t>205013</w:t>
      </w:r>
      <w:r>
        <w:rPr>
          <w:rFonts w:ascii="Times New Roman" w:hAnsi="Times New Roman"/>
          <w:color w:val="828282"/>
          <w:rtl/>
        </w:rPr>
        <w:t xml:space="preserve">הֵחֵ֣ל </w:t>
      </w:r>
      <w:r>
        <w:rPr>
          <w:color w:val="FF0000"/>
          <w:vertAlign w:val="superscript"/>
          <w:rtl/>
        </w:rPr>
        <w:t>205014</w:t>
      </w:r>
      <w:r>
        <w:rPr>
          <w:rFonts w:ascii="Times New Roman" w:hAnsi="Times New Roman"/>
          <w:color w:val="828282"/>
          <w:rtl/>
        </w:rPr>
        <w:t xml:space="preserve">יְהוָ֗ה </w:t>
      </w:r>
    </w:p>
    <w:p>
      <w:pPr>
        <w:pStyle w:val="Hebrew"/>
      </w:pPr>
      <w:r>
        <w:rPr>
          <w:color w:val="828282"/>
        </w:rPr>
        <w:t xml:space="preserve">בַּיָּמִ֣ים הָהֵ֔ם הֵחֵ֣ל יְהוָ֗ה לְהַשְׁלִ֨יחַ֙ בִּֽיהוּדָ֔ה רְצִ֖ין מֶ֣לֶךְ אֲרָ֑ם וְאֵ֖ת פֶּ֥קַח בֶּן־רְמַלְיָֽהוּ׃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342365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342365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504233</w:t>
            </w:r>
          </w:p>
        </w:tc>
        <w:tc>
          <w:tcPr>
            <w:tcW w:type="auto" w:w="1728"/>
          </w:tcPr>
          <w:p>
            <w:r>
              <w:t>time_phrase</w:t>
            </w:r>
          </w:p>
        </w:tc>
        <w:tc>
          <w:tcPr>
            <w:tcW w:type="auto" w:w="1728"/>
          </w:tcPr>
          <w:p>
            <w:r>
              <w:t xml:space="preserve">בַּיָּמִ֣ים הָהֵ֔ם </w:t>
            </w:r>
          </w:p>
        </w:tc>
        <w:tc>
          <w:tcPr>
            <w:tcW w:type="auto" w:w="1728"/>
          </w:tcPr>
          <w:p>
            <w:r/>
          </w:p>
        </w:tc>
      </w:tr>
      <w:tr>
        <w:tc>
          <w:tcPr>
            <w:tcW w:type="auto" w:w="1728"/>
          </w:tcPr>
          <w:p>
            <w:r>
              <w:t>tense</w:t>
            </w:r>
          </w:p>
        </w:tc>
        <w:tc>
          <w:tcPr>
            <w:tcW w:type="auto" w:w="1728"/>
          </w:tcPr>
          <w:p>
            <w:r>
              <w:t>205013</w:t>
            </w:r>
          </w:p>
        </w:tc>
        <w:tc>
          <w:tcPr>
            <w:tcW w:type="auto" w:w="1728"/>
          </w:tcPr>
          <w:p>
            <w:r>
              <w:t>verb</w:t>
            </w:r>
          </w:p>
        </w:tc>
        <w:tc>
          <w:tcPr>
            <w:tcW w:type="auto" w:w="1728"/>
          </w:tcPr>
          <w:p>
            <w:r>
              <w:t xml:space="preserve">הֵחֵ֣ל </w:t>
            </w:r>
          </w:p>
        </w:tc>
        <w:tc>
          <w:tcPr>
            <w:tcW w:type="auto" w:w="1728"/>
          </w:tcPr>
          <w:p>
            <w:r/>
          </w:p>
        </w:tc>
      </w:tr>
    </w:tbl>
    <w:p>
      <w:r>
        <w:br/>
      </w:r>
    </w:p>
    <w:p>
      <w:pPr>
        <w:pStyle w:val="Reference"/>
      </w:pPr>
      <w:hyperlink r:id="rId1757">
        <w:r>
          <w:rPr/>
          <w:t>342370, 2_Kings 16:1</w:t>
        </w:r>
      </w:hyperlink>
    </w:p>
    <w:p>
      <w:pPr>
        <w:pStyle w:val="Hebrew"/>
      </w:pPr>
      <w:r>
        <w:t xml:space="preserve">בִּשְׁנַת֙ שְׁבַֽע־עֶשְׂרֵ֣ה שָׁנָ֔ה לְפֶ֖קַח בֶּן־רְמַלְיָ֑הוּ מָלַ֛ךְ אָחָ֥ז בֶּן־יֹותָ֖ם מֶ֥לֶךְ יְהוּדָֽה׃ </w:t>
      </w:r>
    </w:p>
    <w:p>
      <w:pPr>
        <w:pStyle w:val="Hebrew"/>
      </w:pPr>
      <w:r>
        <w:rPr>
          <w:color w:val="FF0000"/>
          <w:vertAlign w:val="superscript"/>
          <w:rtl/>
        </w:rPr>
        <w:t>205045</w:t>
      </w:r>
      <w:r>
        <w:rPr>
          <w:rFonts w:ascii="Times New Roman" w:hAnsi="Times New Roman"/>
          <w:color w:val="828282"/>
          <w:rtl/>
        </w:rPr>
        <w:t>בִּ</w:t>
      </w:r>
      <w:r>
        <w:rPr>
          <w:color w:val="FF0000"/>
          <w:vertAlign w:val="superscript"/>
          <w:rtl/>
        </w:rPr>
        <w:t>205046</w:t>
      </w:r>
      <w:r>
        <w:rPr>
          <w:rFonts w:ascii="Times New Roman" w:hAnsi="Times New Roman"/>
          <w:color w:val="828282"/>
          <w:rtl/>
        </w:rPr>
        <w:t xml:space="preserve">שְׁנַת֙ </w:t>
      </w:r>
      <w:r>
        <w:rPr>
          <w:color w:val="FF0000"/>
          <w:vertAlign w:val="superscript"/>
          <w:rtl/>
        </w:rPr>
        <w:t>205047</w:t>
      </w:r>
      <w:r>
        <w:rPr>
          <w:rFonts w:ascii="Times New Roman" w:hAnsi="Times New Roman"/>
          <w:color w:val="828282"/>
          <w:rtl/>
        </w:rPr>
        <w:t>שְׁבַֽע־</w:t>
      </w:r>
      <w:r>
        <w:rPr>
          <w:color w:val="FF0000"/>
          <w:vertAlign w:val="superscript"/>
          <w:rtl/>
        </w:rPr>
        <w:t>205048</w:t>
      </w:r>
      <w:r>
        <w:rPr>
          <w:rFonts w:ascii="Times New Roman" w:hAnsi="Times New Roman"/>
          <w:color w:val="828282"/>
          <w:rtl/>
        </w:rPr>
        <w:t xml:space="preserve">עֶשְׂרֵ֣ה </w:t>
      </w:r>
      <w:r>
        <w:rPr>
          <w:color w:val="FF0000"/>
          <w:vertAlign w:val="superscript"/>
          <w:rtl/>
        </w:rPr>
        <w:t>205049</w:t>
      </w:r>
      <w:r>
        <w:rPr>
          <w:rFonts w:ascii="Times New Roman" w:hAnsi="Times New Roman"/>
          <w:color w:val="828282"/>
          <w:rtl/>
        </w:rPr>
        <w:t xml:space="preserve">שָׁנָ֔ה </w:t>
      </w:r>
      <w:r>
        <w:rPr>
          <w:color w:val="FF0000"/>
          <w:vertAlign w:val="superscript"/>
          <w:rtl/>
        </w:rPr>
        <w:t>205050</w:t>
      </w:r>
      <w:r>
        <w:rPr>
          <w:rFonts w:ascii="Times New Roman" w:hAnsi="Times New Roman"/>
          <w:color w:val="828282"/>
          <w:rtl/>
        </w:rPr>
        <w:t>לְ</w:t>
      </w:r>
      <w:r>
        <w:rPr>
          <w:color w:val="FF0000"/>
          <w:vertAlign w:val="superscript"/>
          <w:rtl/>
        </w:rPr>
        <w:t>205051</w:t>
      </w:r>
      <w:r>
        <w:rPr>
          <w:rFonts w:ascii="Times New Roman" w:hAnsi="Times New Roman"/>
          <w:color w:val="828282"/>
          <w:rtl/>
        </w:rPr>
        <w:t xml:space="preserve">פֶ֖קַח </w:t>
      </w:r>
      <w:r>
        <w:rPr>
          <w:color w:val="FF0000"/>
          <w:vertAlign w:val="superscript"/>
          <w:rtl/>
        </w:rPr>
        <w:t>205052</w:t>
      </w:r>
      <w:r>
        <w:rPr>
          <w:rFonts w:ascii="Times New Roman" w:hAnsi="Times New Roman"/>
          <w:color w:val="828282"/>
          <w:rtl/>
        </w:rPr>
        <w:t>בֶּן־</w:t>
      </w:r>
      <w:r>
        <w:rPr>
          <w:color w:val="FF0000"/>
          <w:vertAlign w:val="superscript"/>
          <w:rtl/>
        </w:rPr>
        <w:t>205053</w:t>
      </w:r>
      <w:r>
        <w:rPr>
          <w:rFonts w:ascii="Times New Roman" w:hAnsi="Times New Roman"/>
          <w:color w:val="828282"/>
          <w:rtl/>
        </w:rPr>
        <w:t xml:space="preserve">רְמַלְיָ֑הוּ </w:t>
      </w:r>
      <w:r>
        <w:rPr>
          <w:color w:val="FF0000"/>
          <w:vertAlign w:val="superscript"/>
          <w:rtl/>
        </w:rPr>
        <w:t>205054</w:t>
      </w:r>
      <w:r>
        <w:rPr>
          <w:rFonts w:ascii="Times New Roman" w:hAnsi="Times New Roman"/>
          <w:color w:val="828282"/>
          <w:rtl/>
        </w:rPr>
        <w:t xml:space="preserve">מָלַ֛ךְ </w:t>
      </w:r>
      <w:r>
        <w:rPr>
          <w:color w:val="FF0000"/>
          <w:vertAlign w:val="superscript"/>
          <w:rtl/>
        </w:rPr>
        <w:t>205055</w:t>
      </w:r>
      <w:r>
        <w:rPr>
          <w:rFonts w:ascii="Times New Roman" w:hAnsi="Times New Roman"/>
          <w:color w:val="828282"/>
          <w:rtl/>
        </w:rPr>
        <w:t xml:space="preserve">אָחָ֥ז </w:t>
      </w:r>
      <w:r>
        <w:rPr>
          <w:color w:val="FF0000"/>
          <w:vertAlign w:val="superscript"/>
          <w:rtl/>
        </w:rPr>
        <w:t>205056</w:t>
      </w:r>
      <w:r>
        <w:rPr>
          <w:rFonts w:ascii="Times New Roman" w:hAnsi="Times New Roman"/>
          <w:color w:val="828282"/>
          <w:rtl/>
        </w:rPr>
        <w:t>בֶּן־</w:t>
      </w:r>
      <w:r>
        <w:rPr>
          <w:color w:val="FF0000"/>
          <w:vertAlign w:val="superscript"/>
          <w:rtl/>
        </w:rPr>
        <w:t>205057</w:t>
      </w:r>
      <w:r>
        <w:rPr>
          <w:rFonts w:ascii="Times New Roman" w:hAnsi="Times New Roman"/>
          <w:color w:val="828282"/>
          <w:rtl/>
        </w:rPr>
        <w:t xml:space="preserve">יֹותָ֖ם </w:t>
      </w:r>
      <w:r>
        <w:rPr>
          <w:color w:val="FF0000"/>
          <w:vertAlign w:val="superscript"/>
          <w:rtl/>
        </w:rPr>
        <w:t>205058</w:t>
      </w:r>
      <w:r>
        <w:rPr>
          <w:rFonts w:ascii="Times New Roman" w:hAnsi="Times New Roman"/>
          <w:color w:val="828282"/>
          <w:rtl/>
        </w:rPr>
        <w:t xml:space="preserve">מֶ֥לֶךְ </w:t>
      </w:r>
      <w:r>
        <w:rPr>
          <w:color w:val="FF0000"/>
          <w:vertAlign w:val="superscript"/>
          <w:rtl/>
        </w:rPr>
        <w:t>205059</w:t>
      </w:r>
      <w:r>
        <w:rPr>
          <w:rFonts w:ascii="Times New Roman" w:hAnsi="Times New Roman"/>
          <w:color w:val="828282"/>
          <w:rtl/>
        </w:rPr>
        <w:t xml:space="preserve">יְהוּדָֽה׃ </w:t>
      </w:r>
    </w:p>
    <w:p>
      <w:pPr>
        <w:pStyle w:val="Hebrew"/>
      </w:pPr>
      <w:r>
        <w:rPr>
          <w:color w:val="828282"/>
        </w:rPr>
        <w:t xml:space="preserve">בִּשְׁנַת֙ שְׁבַֽע־עֶשְׂרֵ֣ה שָׁנָ֔ה לְפֶ֖קַח בֶּן־רְמַלְיָ֑הוּ מָלַ֛ךְ אָחָ֥ז בֶּן־יֹותָ֖ם מֶ֥לֶךְ יְהוּדָֽה׃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342370</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342370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504251</w:t>
            </w:r>
          </w:p>
        </w:tc>
        <w:tc>
          <w:tcPr>
            <w:tcW w:type="auto" w:w="1728"/>
          </w:tcPr>
          <w:p>
            <w:r>
              <w:t>time_phrase</w:t>
            </w:r>
          </w:p>
        </w:tc>
        <w:tc>
          <w:tcPr>
            <w:tcW w:type="auto" w:w="1728"/>
          </w:tcPr>
          <w:p>
            <w:r>
              <w:t xml:space="preserve">בִּשְׁנַת֙ שְׁבַֽע־עֶשְׂרֵ֣ה שָׁנָ֔ה לְפֶ֖קַח בֶּן־רְמַלְיָ֑הוּ </w:t>
            </w:r>
          </w:p>
        </w:tc>
        <w:tc>
          <w:tcPr>
            <w:tcW w:type="auto" w:w="1728"/>
          </w:tcPr>
          <w:p>
            <w:r/>
          </w:p>
        </w:tc>
      </w:tr>
      <w:tr>
        <w:tc>
          <w:tcPr>
            <w:tcW w:type="auto" w:w="1728"/>
          </w:tcPr>
          <w:p>
            <w:r>
              <w:t>tense</w:t>
            </w:r>
          </w:p>
        </w:tc>
        <w:tc>
          <w:tcPr>
            <w:tcW w:type="auto" w:w="1728"/>
          </w:tcPr>
          <w:p>
            <w:r>
              <w:t>205054</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758">
        <w:r>
          <w:rPr/>
          <w:t>342373, 2_Kings 16:2</w:t>
        </w:r>
      </w:hyperlink>
    </w:p>
    <w:p>
      <w:pPr>
        <w:pStyle w:val="Hebrew"/>
      </w:pPr>
      <w:r>
        <w:t xml:space="preserve">וְשֵׁשׁ־עֶשְׂרֵ֣ה שָׁנָ֔ה מָלַ֖ךְ בִּירוּשָׁלִָ֑ם </w:t>
      </w:r>
    </w:p>
    <w:p>
      <w:pPr>
        <w:pStyle w:val="Hebrew"/>
      </w:pPr>
      <w:r>
        <w:rPr>
          <w:color w:val="FF0000"/>
          <w:vertAlign w:val="superscript"/>
          <w:rtl/>
        </w:rPr>
        <w:t>205066</w:t>
      </w:r>
      <w:r>
        <w:rPr>
          <w:rFonts w:ascii="Times New Roman" w:hAnsi="Times New Roman"/>
          <w:color w:val="828282"/>
          <w:rtl/>
        </w:rPr>
        <w:t>וְ</w:t>
      </w:r>
      <w:r>
        <w:rPr>
          <w:color w:val="FF0000"/>
          <w:vertAlign w:val="superscript"/>
          <w:rtl/>
        </w:rPr>
        <w:t>205067</w:t>
      </w:r>
      <w:r>
        <w:rPr>
          <w:rFonts w:ascii="Times New Roman" w:hAnsi="Times New Roman"/>
          <w:color w:val="828282"/>
          <w:rtl/>
        </w:rPr>
        <w:t>שֵׁשׁ־</w:t>
      </w:r>
      <w:r>
        <w:rPr>
          <w:color w:val="FF0000"/>
          <w:vertAlign w:val="superscript"/>
          <w:rtl/>
        </w:rPr>
        <w:t>205068</w:t>
      </w:r>
      <w:r>
        <w:rPr>
          <w:rFonts w:ascii="Times New Roman" w:hAnsi="Times New Roman"/>
          <w:color w:val="828282"/>
          <w:rtl/>
        </w:rPr>
        <w:t xml:space="preserve">עֶשְׂרֵ֣ה </w:t>
      </w:r>
      <w:r>
        <w:rPr>
          <w:color w:val="FF0000"/>
          <w:vertAlign w:val="superscript"/>
          <w:rtl/>
        </w:rPr>
        <w:t>205069</w:t>
      </w:r>
      <w:r>
        <w:rPr>
          <w:rFonts w:ascii="Times New Roman" w:hAnsi="Times New Roman"/>
          <w:color w:val="828282"/>
          <w:rtl/>
        </w:rPr>
        <w:t xml:space="preserve">שָׁנָ֔ה </w:t>
      </w:r>
      <w:r>
        <w:rPr>
          <w:color w:val="FF0000"/>
          <w:vertAlign w:val="superscript"/>
          <w:rtl/>
        </w:rPr>
        <w:t>205070</w:t>
      </w:r>
      <w:r>
        <w:rPr>
          <w:rFonts w:ascii="Times New Roman" w:hAnsi="Times New Roman"/>
          <w:color w:val="828282"/>
          <w:rtl/>
        </w:rPr>
        <w:t xml:space="preserve">מָלַ֖ךְ </w:t>
      </w:r>
      <w:r>
        <w:rPr>
          <w:color w:val="FF0000"/>
          <w:vertAlign w:val="superscript"/>
          <w:rtl/>
        </w:rPr>
        <w:t>205071</w:t>
      </w:r>
      <w:r>
        <w:rPr>
          <w:rFonts w:ascii="Times New Roman" w:hAnsi="Times New Roman"/>
          <w:color w:val="828282"/>
          <w:rtl/>
        </w:rPr>
        <w:t>בִּ</w:t>
      </w:r>
      <w:r>
        <w:rPr>
          <w:color w:val="FF0000"/>
          <w:vertAlign w:val="superscript"/>
          <w:rtl/>
        </w:rPr>
        <w:t>205072</w:t>
      </w:r>
      <w:r>
        <w:rPr>
          <w:rFonts w:ascii="Times New Roman" w:hAnsi="Times New Roman"/>
          <w:color w:val="828282"/>
          <w:rtl/>
        </w:rPr>
        <w:t xml:space="preserve">ירוּשָׁלִָ֑ם </w:t>
      </w:r>
    </w:p>
    <w:p>
      <w:pPr>
        <w:pStyle w:val="Hebrew"/>
      </w:pPr>
      <w:r>
        <w:rPr>
          <w:color w:val="828282"/>
        </w:rPr>
        <w:t xml:space="preserve">בֶּן־עֶשְׂרִ֤ים שָׁנָה֙ אָחָ֣ז בְּמָלְכֹ֔ו וְשֵׁשׁ־עֶשְׂרֵ֣ה שָׁנָ֔ה מָלַ֖ךְ בִּירוּשָׁלִָ֑ם וְלֹא־עָשָׂ֣ה הַיָּשָׁ֗ר בְּעֵינֵ֛י יְהוָ֥ה אֱלֹהָ֖יו כְּדָוִ֥ד אָבִֽיו׃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342373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342373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504258</w:t>
            </w:r>
          </w:p>
        </w:tc>
        <w:tc>
          <w:tcPr>
            <w:tcW w:type="auto" w:w="1728"/>
          </w:tcPr>
          <w:p>
            <w:r>
              <w:t>time_phrase</w:t>
            </w:r>
          </w:p>
        </w:tc>
        <w:tc>
          <w:tcPr>
            <w:tcW w:type="auto" w:w="1728"/>
          </w:tcPr>
          <w:p>
            <w:r>
              <w:t xml:space="preserve">שֵׁשׁ־עֶשְׂרֵ֣ה שָׁנָ֔ה </w:t>
            </w:r>
          </w:p>
        </w:tc>
        <w:tc>
          <w:tcPr>
            <w:tcW w:type="auto" w:w="1728"/>
          </w:tcPr>
          <w:p>
            <w:r/>
          </w:p>
        </w:tc>
      </w:tr>
      <w:tr>
        <w:tc>
          <w:tcPr>
            <w:tcW w:type="auto" w:w="1728"/>
          </w:tcPr>
          <w:p>
            <w:r>
              <w:t>tense</w:t>
            </w:r>
          </w:p>
        </w:tc>
        <w:tc>
          <w:tcPr>
            <w:tcW w:type="auto" w:w="1728"/>
          </w:tcPr>
          <w:p>
            <w:r>
              <w:t>205070</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759">
        <w:r>
          <w:rPr/>
          <w:t>342381, 2_Kings 16:5</w:t>
        </w:r>
      </w:hyperlink>
    </w:p>
    <w:p>
      <w:pPr>
        <w:pStyle w:val="Hebrew"/>
      </w:pPr>
      <w:r>
        <w:t xml:space="preserve">אָ֣ז יַעֲלֶ֣ה רְצִ֣ין מֶֽלֶךְ־אֲ֠רָם וּפֶ֨קַח בֶּן־רְמַלְיָ֧הוּ מֶֽלֶךְ־יִשְׂרָאֵ֛ל יְרוּשָׁלִַ֖ם לַמִּלְחָמָ֑ה </w:t>
      </w:r>
    </w:p>
    <w:p>
      <w:pPr>
        <w:pStyle w:val="Hebrew"/>
      </w:pPr>
      <w:r>
        <w:rPr>
          <w:color w:val="FF0000"/>
          <w:vertAlign w:val="superscript"/>
          <w:rtl/>
        </w:rPr>
        <w:t>205127</w:t>
      </w:r>
      <w:r>
        <w:rPr>
          <w:rFonts w:ascii="Times New Roman" w:hAnsi="Times New Roman"/>
          <w:color w:val="828282"/>
          <w:rtl/>
        </w:rPr>
        <w:t xml:space="preserve">אָ֣ז </w:t>
      </w:r>
      <w:r>
        <w:rPr>
          <w:color w:val="FF0000"/>
          <w:vertAlign w:val="superscript"/>
          <w:rtl/>
        </w:rPr>
        <w:t>205128</w:t>
      </w:r>
      <w:r>
        <w:rPr>
          <w:rFonts w:ascii="Times New Roman" w:hAnsi="Times New Roman"/>
          <w:color w:val="828282"/>
          <w:rtl/>
        </w:rPr>
        <w:t xml:space="preserve">יַעֲלֶ֣ה </w:t>
      </w:r>
      <w:r>
        <w:rPr>
          <w:color w:val="FF0000"/>
          <w:vertAlign w:val="superscript"/>
          <w:rtl/>
        </w:rPr>
        <w:t>205129</w:t>
      </w:r>
      <w:r>
        <w:rPr>
          <w:rFonts w:ascii="Times New Roman" w:hAnsi="Times New Roman"/>
          <w:color w:val="828282"/>
          <w:rtl/>
        </w:rPr>
        <w:t xml:space="preserve">רְצִ֣ין </w:t>
      </w:r>
      <w:r>
        <w:rPr>
          <w:color w:val="FF0000"/>
          <w:vertAlign w:val="superscript"/>
          <w:rtl/>
        </w:rPr>
        <w:t>205130</w:t>
      </w:r>
      <w:r>
        <w:rPr>
          <w:rFonts w:ascii="Times New Roman" w:hAnsi="Times New Roman"/>
          <w:color w:val="828282"/>
          <w:rtl/>
        </w:rPr>
        <w:t>מֶֽלֶךְ־</w:t>
      </w:r>
      <w:r>
        <w:rPr>
          <w:color w:val="FF0000"/>
          <w:vertAlign w:val="superscript"/>
          <w:rtl/>
        </w:rPr>
        <w:t>205131</w:t>
      </w:r>
      <w:r>
        <w:rPr>
          <w:rFonts w:ascii="Times New Roman" w:hAnsi="Times New Roman"/>
          <w:color w:val="828282"/>
          <w:rtl/>
        </w:rPr>
        <w:t xml:space="preserve">אֲ֠רָם </w:t>
      </w:r>
      <w:r>
        <w:rPr>
          <w:color w:val="FF0000"/>
          <w:vertAlign w:val="superscript"/>
          <w:rtl/>
        </w:rPr>
        <w:t>205132</w:t>
      </w:r>
      <w:r>
        <w:rPr>
          <w:rFonts w:ascii="Times New Roman" w:hAnsi="Times New Roman"/>
          <w:color w:val="828282"/>
          <w:rtl/>
        </w:rPr>
        <w:t>וּ</w:t>
      </w:r>
      <w:r>
        <w:rPr>
          <w:color w:val="FF0000"/>
          <w:vertAlign w:val="superscript"/>
          <w:rtl/>
        </w:rPr>
        <w:t>205133</w:t>
      </w:r>
      <w:r>
        <w:rPr>
          <w:rFonts w:ascii="Times New Roman" w:hAnsi="Times New Roman"/>
          <w:color w:val="828282"/>
          <w:rtl/>
        </w:rPr>
        <w:t xml:space="preserve">פֶ֨קַח </w:t>
      </w:r>
      <w:r>
        <w:rPr>
          <w:color w:val="FF0000"/>
          <w:vertAlign w:val="superscript"/>
          <w:rtl/>
        </w:rPr>
        <w:t>205134</w:t>
      </w:r>
      <w:r>
        <w:rPr>
          <w:rFonts w:ascii="Times New Roman" w:hAnsi="Times New Roman"/>
          <w:color w:val="828282"/>
          <w:rtl/>
        </w:rPr>
        <w:t>בֶּן־</w:t>
      </w:r>
      <w:r>
        <w:rPr>
          <w:color w:val="FF0000"/>
          <w:vertAlign w:val="superscript"/>
          <w:rtl/>
        </w:rPr>
        <w:t>205135</w:t>
      </w:r>
      <w:r>
        <w:rPr>
          <w:rFonts w:ascii="Times New Roman" w:hAnsi="Times New Roman"/>
          <w:color w:val="828282"/>
          <w:rtl/>
        </w:rPr>
        <w:t xml:space="preserve">רְמַלְיָ֧הוּ </w:t>
      </w:r>
      <w:r>
        <w:rPr>
          <w:color w:val="FF0000"/>
          <w:vertAlign w:val="superscript"/>
          <w:rtl/>
        </w:rPr>
        <w:t>205136</w:t>
      </w:r>
      <w:r>
        <w:rPr>
          <w:rFonts w:ascii="Times New Roman" w:hAnsi="Times New Roman"/>
          <w:color w:val="828282"/>
          <w:rtl/>
        </w:rPr>
        <w:t>מֶֽלֶךְ־</w:t>
      </w:r>
      <w:r>
        <w:rPr>
          <w:color w:val="FF0000"/>
          <w:vertAlign w:val="superscript"/>
          <w:rtl/>
        </w:rPr>
        <w:t>205137</w:t>
      </w:r>
      <w:r>
        <w:rPr>
          <w:rFonts w:ascii="Times New Roman" w:hAnsi="Times New Roman"/>
          <w:color w:val="828282"/>
          <w:rtl/>
        </w:rPr>
        <w:t xml:space="preserve">יִשְׂרָאֵ֛ל </w:t>
      </w:r>
      <w:r>
        <w:rPr>
          <w:color w:val="FF0000"/>
          <w:vertAlign w:val="superscript"/>
          <w:rtl/>
        </w:rPr>
        <w:t>205138</w:t>
      </w:r>
      <w:r>
        <w:rPr>
          <w:rFonts w:ascii="Times New Roman" w:hAnsi="Times New Roman"/>
          <w:color w:val="828282"/>
          <w:rtl/>
        </w:rPr>
        <w:t xml:space="preserve">יְרוּשָׁלִַ֖ם </w:t>
      </w:r>
      <w:r>
        <w:rPr>
          <w:color w:val="FF0000"/>
          <w:vertAlign w:val="superscript"/>
          <w:rtl/>
        </w:rPr>
        <w:t>205139</w:t>
      </w:r>
      <w:r>
        <w:rPr>
          <w:rFonts w:ascii="Times New Roman" w:hAnsi="Times New Roman"/>
          <w:color w:val="828282"/>
          <w:rtl/>
        </w:rPr>
        <w:t>לַ</w:t>
      </w:r>
      <w:r>
        <w:rPr>
          <w:color w:val="FF0000"/>
          <w:vertAlign w:val="superscript"/>
          <w:rtl/>
        </w:rPr>
        <w:t>205140</w:t>
      </w:r>
      <w:r>
        <w:rPr>
          <w:rFonts w:ascii="Times New Roman" w:hAnsi="Times New Roman"/>
          <w:color w:val="828282"/>
          <w:rtl/>
        </w:rPr>
      </w:r>
      <w:r>
        <w:rPr>
          <w:color w:val="FF0000"/>
          <w:vertAlign w:val="superscript"/>
          <w:rtl/>
        </w:rPr>
        <w:t>205141</w:t>
      </w:r>
      <w:r>
        <w:rPr>
          <w:rFonts w:ascii="Times New Roman" w:hAnsi="Times New Roman"/>
          <w:color w:val="828282"/>
          <w:rtl/>
        </w:rPr>
        <w:t xml:space="preserve">מִּלְחָמָ֑ה </w:t>
      </w:r>
    </w:p>
    <w:p>
      <w:pPr>
        <w:pStyle w:val="Hebrew"/>
      </w:pPr>
      <w:r>
        <w:rPr>
          <w:color w:val="828282"/>
        </w:rPr>
        <w:t xml:space="preserve">אָ֣ז יַעֲלֶ֣ה רְצִ֣ין מֶֽלֶךְ־אֲ֠רָם וּפֶ֨קַח בֶּן־רְמַלְיָ֧הוּ מֶֽלֶךְ־יִשְׂרָאֵ֛ל יְרוּשָׁלִַ֖ם לַמִּלְחָמָ֑ה וַיָּצֻ֨רוּ֙ עַל־אָחָ֔ז וְלֹ֥א יָכְל֖וּ לְהִלָּחֵֽם׃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342381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342381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504286</w:t>
            </w:r>
          </w:p>
        </w:tc>
        <w:tc>
          <w:tcPr>
            <w:tcW w:type="auto" w:w="1728"/>
          </w:tcPr>
          <w:p>
            <w:r>
              <w:t>time_phrase</w:t>
            </w:r>
          </w:p>
        </w:tc>
        <w:tc>
          <w:tcPr>
            <w:tcW w:type="auto" w:w="1728"/>
          </w:tcPr>
          <w:p>
            <w:r>
              <w:t xml:space="preserve">אָ֣ז </w:t>
            </w:r>
          </w:p>
        </w:tc>
        <w:tc>
          <w:tcPr>
            <w:tcW w:type="auto" w:w="1728"/>
          </w:tcPr>
          <w:p>
            <w:r/>
          </w:p>
        </w:tc>
      </w:tr>
      <w:tr>
        <w:tc>
          <w:tcPr>
            <w:tcW w:type="auto" w:w="1728"/>
          </w:tcPr>
          <w:p>
            <w:r>
              <w:t>tense</w:t>
            </w:r>
          </w:p>
        </w:tc>
        <w:tc>
          <w:tcPr>
            <w:tcW w:type="auto" w:w="1728"/>
          </w:tcPr>
          <w:p>
            <w:r>
              <w:t>205128</w:t>
            </w:r>
          </w:p>
        </w:tc>
        <w:tc>
          <w:tcPr>
            <w:tcW w:type="auto" w:w="1728"/>
          </w:tcPr>
          <w:p>
            <w:r>
              <w:t>verb</w:t>
            </w:r>
          </w:p>
        </w:tc>
        <w:tc>
          <w:tcPr>
            <w:tcW w:type="auto" w:w="1728"/>
          </w:tcPr>
          <w:p>
            <w:r>
              <w:t xml:space="preserve">יַעֲלֶ֣ה </w:t>
            </w:r>
          </w:p>
        </w:tc>
        <w:tc>
          <w:tcPr>
            <w:tcW w:type="auto" w:w="1728"/>
          </w:tcPr>
          <w:p>
            <w:r/>
          </w:p>
        </w:tc>
      </w:tr>
    </w:tbl>
    <w:p>
      <w:r>
        <w:br/>
      </w:r>
    </w:p>
    <w:p>
      <w:pPr>
        <w:pStyle w:val="Reference"/>
      </w:pPr>
      <w:hyperlink r:id="rId1760">
        <w:r>
          <w:rPr/>
          <w:t>342385, 2_Kings 16:6</w:t>
        </w:r>
      </w:hyperlink>
    </w:p>
    <w:p>
      <w:pPr>
        <w:pStyle w:val="Hebrew"/>
      </w:pPr>
      <w:r>
        <w:t xml:space="preserve">בָּעֵ֣ת הַהִ֗יא הֵ֠שִׁיב רְצִ֨ין מֶֽלֶךְ־אֲרָ֤ם אֶת־אֵילַת֙ לַֽאֲרָ֔ם </w:t>
      </w:r>
    </w:p>
    <w:p>
      <w:pPr>
        <w:pStyle w:val="Hebrew"/>
      </w:pPr>
      <w:r>
        <w:rPr>
          <w:color w:val="FF0000"/>
          <w:vertAlign w:val="superscript"/>
          <w:rtl/>
        </w:rPr>
        <w:t>205151</w:t>
      </w:r>
      <w:r>
        <w:rPr>
          <w:rFonts w:ascii="Times New Roman" w:hAnsi="Times New Roman"/>
          <w:color w:val="828282"/>
          <w:rtl/>
        </w:rPr>
        <w:t>בָּ</w:t>
      </w:r>
      <w:r>
        <w:rPr>
          <w:color w:val="FF0000"/>
          <w:vertAlign w:val="superscript"/>
          <w:rtl/>
        </w:rPr>
        <w:t>205152</w:t>
      </w:r>
      <w:r>
        <w:rPr>
          <w:rFonts w:ascii="Times New Roman" w:hAnsi="Times New Roman"/>
          <w:color w:val="828282"/>
          <w:rtl/>
        </w:rPr>
      </w:r>
      <w:r>
        <w:rPr>
          <w:color w:val="FF0000"/>
          <w:vertAlign w:val="superscript"/>
          <w:rtl/>
        </w:rPr>
        <w:t>205153</w:t>
      </w:r>
      <w:r>
        <w:rPr>
          <w:rFonts w:ascii="Times New Roman" w:hAnsi="Times New Roman"/>
          <w:color w:val="828282"/>
          <w:rtl/>
        </w:rPr>
        <w:t xml:space="preserve">עֵ֣ת </w:t>
      </w:r>
      <w:r>
        <w:rPr>
          <w:color w:val="FF0000"/>
          <w:vertAlign w:val="superscript"/>
          <w:rtl/>
        </w:rPr>
        <w:t>205154</w:t>
      </w:r>
      <w:r>
        <w:rPr>
          <w:rFonts w:ascii="Times New Roman" w:hAnsi="Times New Roman"/>
          <w:color w:val="828282"/>
          <w:rtl/>
        </w:rPr>
        <w:t>הַ</w:t>
      </w:r>
      <w:r>
        <w:rPr>
          <w:color w:val="FF0000"/>
          <w:vertAlign w:val="superscript"/>
          <w:rtl/>
        </w:rPr>
        <w:t>205155</w:t>
      </w:r>
      <w:r>
        <w:rPr>
          <w:rFonts w:ascii="Times New Roman" w:hAnsi="Times New Roman"/>
          <w:color w:val="828282"/>
          <w:rtl/>
        </w:rPr>
        <w:t xml:space="preserve">הִ֗יא </w:t>
      </w:r>
      <w:r>
        <w:rPr>
          <w:color w:val="FF0000"/>
          <w:vertAlign w:val="superscript"/>
          <w:rtl/>
        </w:rPr>
        <w:t>205156</w:t>
      </w:r>
      <w:r>
        <w:rPr>
          <w:rFonts w:ascii="Times New Roman" w:hAnsi="Times New Roman"/>
          <w:color w:val="828282"/>
          <w:rtl/>
        </w:rPr>
        <w:t xml:space="preserve">הֵ֠שִׁיב </w:t>
      </w:r>
      <w:r>
        <w:rPr>
          <w:color w:val="FF0000"/>
          <w:vertAlign w:val="superscript"/>
          <w:rtl/>
        </w:rPr>
        <w:t>205157</w:t>
      </w:r>
      <w:r>
        <w:rPr>
          <w:rFonts w:ascii="Times New Roman" w:hAnsi="Times New Roman"/>
          <w:color w:val="828282"/>
          <w:rtl/>
        </w:rPr>
        <w:t xml:space="preserve">רְצִ֨ין </w:t>
      </w:r>
      <w:r>
        <w:rPr>
          <w:color w:val="FF0000"/>
          <w:vertAlign w:val="superscript"/>
          <w:rtl/>
        </w:rPr>
        <w:t>205158</w:t>
      </w:r>
      <w:r>
        <w:rPr>
          <w:rFonts w:ascii="Times New Roman" w:hAnsi="Times New Roman"/>
          <w:color w:val="828282"/>
          <w:rtl/>
        </w:rPr>
        <w:t>מֶֽלֶךְ־</w:t>
      </w:r>
      <w:r>
        <w:rPr>
          <w:color w:val="FF0000"/>
          <w:vertAlign w:val="superscript"/>
          <w:rtl/>
        </w:rPr>
        <w:t>205159</w:t>
      </w:r>
      <w:r>
        <w:rPr>
          <w:rFonts w:ascii="Times New Roman" w:hAnsi="Times New Roman"/>
          <w:color w:val="828282"/>
          <w:rtl/>
        </w:rPr>
        <w:t xml:space="preserve">אֲרָ֤ם </w:t>
      </w:r>
      <w:r>
        <w:rPr>
          <w:color w:val="FF0000"/>
          <w:vertAlign w:val="superscript"/>
          <w:rtl/>
        </w:rPr>
        <w:t>205160</w:t>
      </w:r>
      <w:r>
        <w:rPr>
          <w:rFonts w:ascii="Times New Roman" w:hAnsi="Times New Roman"/>
          <w:color w:val="828282"/>
          <w:rtl/>
        </w:rPr>
        <w:t>אֶת־</w:t>
      </w:r>
      <w:r>
        <w:rPr>
          <w:color w:val="FF0000"/>
          <w:vertAlign w:val="superscript"/>
          <w:rtl/>
        </w:rPr>
        <w:t>205161</w:t>
      </w:r>
      <w:r>
        <w:rPr>
          <w:rFonts w:ascii="Times New Roman" w:hAnsi="Times New Roman"/>
          <w:color w:val="828282"/>
          <w:rtl/>
        </w:rPr>
        <w:t xml:space="preserve">אֵילַת֙ </w:t>
      </w:r>
      <w:r>
        <w:rPr>
          <w:color w:val="FF0000"/>
          <w:vertAlign w:val="superscript"/>
          <w:rtl/>
        </w:rPr>
        <w:t>205162</w:t>
      </w:r>
      <w:r>
        <w:rPr>
          <w:rFonts w:ascii="Times New Roman" w:hAnsi="Times New Roman"/>
          <w:color w:val="828282"/>
          <w:rtl/>
        </w:rPr>
        <w:t>לַֽ</w:t>
      </w:r>
      <w:r>
        <w:rPr>
          <w:color w:val="FF0000"/>
          <w:vertAlign w:val="superscript"/>
          <w:rtl/>
        </w:rPr>
        <w:t>205163</w:t>
      </w:r>
      <w:r>
        <w:rPr>
          <w:rFonts w:ascii="Times New Roman" w:hAnsi="Times New Roman"/>
          <w:color w:val="828282"/>
          <w:rtl/>
        </w:rPr>
        <w:t xml:space="preserve">אֲרָ֔ם </w:t>
      </w:r>
    </w:p>
    <w:p>
      <w:pPr>
        <w:pStyle w:val="Hebrew"/>
      </w:pPr>
      <w:r>
        <w:rPr>
          <w:color w:val="828282"/>
        </w:rPr>
        <w:t xml:space="preserve">בָּעֵ֣ת הַהִ֗יא הֵ֠שִׁיב רְצִ֨ין מֶֽלֶךְ־אֲרָ֤ם אֶת־אֵילַת֙ לַֽאֲרָ֔ם וַיְנַשֵּׁ֥ל אֶת־הַיְהוּדִ֖ים מֵֽאֵילֹ֑ות וַֽאֲדֹמִים֙ בָּ֣אוּ אֵילַ֔ת וַיֵּ֣שְׁבוּ שָׁ֔ם עַ֖ד הַיֹּ֥ום הַזֶּֽה׃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342385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342385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504298</w:t>
            </w:r>
          </w:p>
        </w:tc>
        <w:tc>
          <w:tcPr>
            <w:tcW w:type="auto" w:w="1728"/>
          </w:tcPr>
          <w:p>
            <w:r>
              <w:t>time_phrase</w:t>
            </w:r>
          </w:p>
        </w:tc>
        <w:tc>
          <w:tcPr>
            <w:tcW w:type="auto" w:w="1728"/>
          </w:tcPr>
          <w:p>
            <w:r>
              <w:t xml:space="preserve">בָּעֵ֣ת הַהִ֗יא </w:t>
            </w:r>
          </w:p>
        </w:tc>
        <w:tc>
          <w:tcPr>
            <w:tcW w:type="auto" w:w="1728"/>
          </w:tcPr>
          <w:p>
            <w:r/>
          </w:p>
        </w:tc>
      </w:tr>
      <w:tr>
        <w:tc>
          <w:tcPr>
            <w:tcW w:type="auto" w:w="1728"/>
          </w:tcPr>
          <w:p>
            <w:r>
              <w:t>tense</w:t>
            </w:r>
          </w:p>
        </w:tc>
        <w:tc>
          <w:tcPr>
            <w:tcW w:type="auto" w:w="1728"/>
          </w:tcPr>
          <w:p>
            <w:r>
              <w:t>205156</w:t>
            </w:r>
          </w:p>
        </w:tc>
        <w:tc>
          <w:tcPr>
            <w:tcW w:type="auto" w:w="1728"/>
          </w:tcPr>
          <w:p>
            <w:r>
              <w:t>verb</w:t>
            </w:r>
          </w:p>
        </w:tc>
        <w:tc>
          <w:tcPr>
            <w:tcW w:type="auto" w:w="1728"/>
          </w:tcPr>
          <w:p>
            <w:r>
              <w:t xml:space="preserve">הֵ֠שִׁיב </w:t>
            </w:r>
          </w:p>
        </w:tc>
        <w:tc>
          <w:tcPr>
            <w:tcW w:type="auto" w:w="1728"/>
          </w:tcPr>
          <w:p>
            <w:r/>
          </w:p>
        </w:tc>
      </w:tr>
    </w:tbl>
    <w:p>
      <w:r>
        <w:br/>
      </w:r>
    </w:p>
    <w:p>
      <w:pPr>
        <w:pStyle w:val="Reference"/>
      </w:pPr>
      <w:hyperlink r:id="rId1760">
        <w:r>
          <w:rPr/>
          <w:t>342388, 2_Kings 16:6</w:t>
        </w:r>
      </w:hyperlink>
    </w:p>
    <w:p>
      <w:pPr>
        <w:pStyle w:val="Hebrew"/>
      </w:pPr>
      <w:r>
        <w:t xml:space="preserve">וַיֵּ֣שְׁבוּ שָׁ֔ם עַ֖ד הַיֹּ֥ום הַזֶּֽה׃ פ </w:t>
      </w:r>
    </w:p>
    <w:p>
      <w:pPr>
        <w:pStyle w:val="Hebrew"/>
      </w:pPr>
      <w:r>
        <w:rPr>
          <w:color w:val="FF0000"/>
          <w:vertAlign w:val="superscript"/>
          <w:rtl/>
        </w:rPr>
        <w:t>205175</w:t>
      </w:r>
      <w:r>
        <w:rPr>
          <w:rFonts w:ascii="Times New Roman" w:hAnsi="Times New Roman"/>
          <w:color w:val="828282"/>
          <w:rtl/>
        </w:rPr>
        <w:t>וַ</w:t>
      </w:r>
      <w:r>
        <w:rPr>
          <w:color w:val="FF0000"/>
          <w:vertAlign w:val="superscript"/>
          <w:rtl/>
        </w:rPr>
        <w:t>205176</w:t>
      </w:r>
      <w:r>
        <w:rPr>
          <w:rFonts w:ascii="Times New Roman" w:hAnsi="Times New Roman"/>
          <w:color w:val="828282"/>
          <w:rtl/>
        </w:rPr>
        <w:t xml:space="preserve">יֵּ֣שְׁבוּ </w:t>
      </w:r>
      <w:r>
        <w:rPr>
          <w:color w:val="FF0000"/>
          <w:vertAlign w:val="superscript"/>
          <w:rtl/>
        </w:rPr>
        <w:t>205177</w:t>
      </w:r>
      <w:r>
        <w:rPr>
          <w:rFonts w:ascii="Times New Roman" w:hAnsi="Times New Roman"/>
          <w:color w:val="828282"/>
          <w:rtl/>
        </w:rPr>
        <w:t xml:space="preserve">שָׁ֔ם </w:t>
      </w:r>
      <w:r>
        <w:rPr>
          <w:color w:val="FF0000"/>
          <w:vertAlign w:val="superscript"/>
          <w:rtl/>
        </w:rPr>
        <w:t>205178</w:t>
      </w:r>
      <w:r>
        <w:rPr>
          <w:rFonts w:ascii="Times New Roman" w:hAnsi="Times New Roman"/>
          <w:color w:val="828282"/>
          <w:rtl/>
        </w:rPr>
        <w:t xml:space="preserve">עַ֖ד </w:t>
      </w:r>
      <w:r>
        <w:rPr>
          <w:color w:val="FF0000"/>
          <w:vertAlign w:val="superscript"/>
          <w:rtl/>
        </w:rPr>
        <w:t>205179</w:t>
      </w:r>
      <w:r>
        <w:rPr>
          <w:rFonts w:ascii="Times New Roman" w:hAnsi="Times New Roman"/>
          <w:color w:val="828282"/>
          <w:rtl/>
        </w:rPr>
        <w:t>הַ</w:t>
      </w:r>
      <w:r>
        <w:rPr>
          <w:color w:val="FF0000"/>
          <w:vertAlign w:val="superscript"/>
          <w:rtl/>
        </w:rPr>
        <w:t>205180</w:t>
      </w:r>
      <w:r>
        <w:rPr>
          <w:rFonts w:ascii="Times New Roman" w:hAnsi="Times New Roman"/>
          <w:color w:val="828282"/>
          <w:rtl/>
        </w:rPr>
        <w:t xml:space="preserve">יֹּ֥ום </w:t>
      </w:r>
      <w:r>
        <w:rPr>
          <w:color w:val="FF0000"/>
          <w:vertAlign w:val="superscript"/>
          <w:rtl/>
        </w:rPr>
        <w:t>205181</w:t>
      </w:r>
      <w:r>
        <w:rPr>
          <w:rFonts w:ascii="Times New Roman" w:hAnsi="Times New Roman"/>
          <w:color w:val="828282"/>
          <w:rtl/>
        </w:rPr>
        <w:t>הַ</w:t>
      </w:r>
      <w:r>
        <w:rPr>
          <w:color w:val="FF0000"/>
          <w:vertAlign w:val="superscript"/>
          <w:rtl/>
        </w:rPr>
        <w:t>205182</w:t>
      </w:r>
      <w:r>
        <w:rPr>
          <w:rFonts w:ascii="Times New Roman" w:hAnsi="Times New Roman"/>
          <w:color w:val="828282"/>
          <w:rtl/>
        </w:rPr>
        <w:t xml:space="preserve">זֶּֽה׃ פ </w:t>
      </w:r>
    </w:p>
    <w:p>
      <w:pPr>
        <w:pStyle w:val="Hebrew"/>
      </w:pPr>
      <w:r>
        <w:rPr>
          <w:color w:val="828282"/>
        </w:rPr>
        <w:t xml:space="preserve">בָּעֵ֣ת הַהִ֗יא הֵ֠שִׁיב רְצִ֨ין מֶֽלֶךְ־אֲרָ֤ם אֶת־אֵילַת֙ לַֽאֲרָ֔ם וַיְנַשֵּׁ֥ל אֶת־הַיְהוּדִ֖ים מֵֽאֵילֹ֑ות וַֽאֲדֹמִים֙ בָּ֣אוּ אֵילַ֔ת וַיֵּ֣שְׁבוּ שָׁ֔ם עַ֖ד הַיֹּ֥ום הַזֶּֽה׃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342388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342388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504314</w:t>
            </w:r>
          </w:p>
        </w:tc>
        <w:tc>
          <w:tcPr>
            <w:tcW w:type="auto" w:w="1728"/>
          </w:tcPr>
          <w:p>
            <w:r>
              <w:t>time_phrase</w:t>
            </w:r>
          </w:p>
        </w:tc>
        <w:tc>
          <w:tcPr>
            <w:tcW w:type="auto" w:w="1728"/>
          </w:tcPr>
          <w:p>
            <w:r>
              <w:t xml:space="preserve">עַ֖ד הַיֹּ֥ום הַזֶּֽה׃ פ </w:t>
            </w:r>
          </w:p>
        </w:tc>
        <w:tc>
          <w:tcPr>
            <w:tcW w:type="auto" w:w="1728"/>
          </w:tcPr>
          <w:p>
            <w:r/>
          </w:p>
        </w:tc>
      </w:tr>
      <w:tr>
        <w:tc>
          <w:tcPr>
            <w:tcW w:type="auto" w:w="1728"/>
          </w:tcPr>
          <w:p>
            <w:r>
              <w:t>tense</w:t>
            </w:r>
          </w:p>
        </w:tc>
        <w:tc>
          <w:tcPr>
            <w:tcW w:type="auto" w:w="1728"/>
          </w:tcPr>
          <w:p>
            <w:r>
              <w:t>205176</w:t>
            </w:r>
          </w:p>
        </w:tc>
        <w:tc>
          <w:tcPr>
            <w:tcW w:type="auto" w:w="1728"/>
          </w:tcPr>
          <w:p>
            <w:r>
              <w:t>verb</w:t>
            </w:r>
          </w:p>
        </w:tc>
        <w:tc>
          <w:tcPr>
            <w:tcW w:type="auto" w:w="1728"/>
          </w:tcPr>
          <w:p>
            <w:r>
              <w:t xml:space="preserve">יֵּ֣שְׁבוּ </w:t>
            </w:r>
          </w:p>
        </w:tc>
        <w:tc>
          <w:tcPr>
            <w:tcW w:type="auto" w:w="1728"/>
          </w:tcPr>
          <w:p>
            <w:r/>
          </w:p>
        </w:tc>
      </w:tr>
    </w:tbl>
    <w:p>
      <w:r>
        <w:br/>
      </w:r>
    </w:p>
    <w:p>
      <w:pPr>
        <w:pStyle w:val="Reference"/>
      </w:pPr>
      <w:hyperlink r:id="rId1761">
        <w:r>
          <w:rPr/>
          <w:t>342446, 2_Kings 17:1</w:t>
        </w:r>
      </w:hyperlink>
    </w:p>
    <w:p>
      <w:pPr>
        <w:pStyle w:val="Hebrew"/>
      </w:pPr>
      <w:r>
        <w:t xml:space="preserve">בִּשְׁנַת֙ שְׁתֵּ֣ים עֶשְׂרֵ֔ה לְאָחָ֖ז מֶ֣לֶךְ יְהוּדָ֑ה מָ֠לַךְ הֹושֵׁ֨עַ בֶּן־אֵלָ֧ה בְשֹׁמְרֹ֛ון עַל־יִשְׂרָאֵ֖ל תֵּ֥שַׁע שָׁנִֽים׃ </w:t>
      </w:r>
    </w:p>
    <w:p>
      <w:pPr>
        <w:pStyle w:val="Hebrew"/>
      </w:pPr>
      <w:r>
        <w:rPr>
          <w:color w:val="FF0000"/>
          <w:vertAlign w:val="superscript"/>
          <w:rtl/>
        </w:rPr>
        <w:t>205574</w:t>
      </w:r>
      <w:r>
        <w:rPr>
          <w:rFonts w:ascii="Times New Roman" w:hAnsi="Times New Roman"/>
          <w:color w:val="828282"/>
          <w:rtl/>
        </w:rPr>
        <w:t>בִּ</w:t>
      </w:r>
      <w:r>
        <w:rPr>
          <w:color w:val="FF0000"/>
          <w:vertAlign w:val="superscript"/>
          <w:rtl/>
        </w:rPr>
        <w:t>205575</w:t>
      </w:r>
      <w:r>
        <w:rPr>
          <w:rFonts w:ascii="Times New Roman" w:hAnsi="Times New Roman"/>
          <w:color w:val="828282"/>
          <w:rtl/>
        </w:rPr>
        <w:t xml:space="preserve">שְׁנַת֙ </w:t>
      </w:r>
      <w:r>
        <w:rPr>
          <w:color w:val="FF0000"/>
          <w:vertAlign w:val="superscript"/>
          <w:rtl/>
        </w:rPr>
        <w:t>205576</w:t>
      </w:r>
      <w:r>
        <w:rPr>
          <w:rFonts w:ascii="Times New Roman" w:hAnsi="Times New Roman"/>
          <w:color w:val="828282"/>
          <w:rtl/>
        </w:rPr>
        <w:t xml:space="preserve">שְׁתֵּ֣ים </w:t>
      </w:r>
      <w:r>
        <w:rPr>
          <w:color w:val="FF0000"/>
          <w:vertAlign w:val="superscript"/>
          <w:rtl/>
        </w:rPr>
        <w:t>205577</w:t>
      </w:r>
      <w:r>
        <w:rPr>
          <w:rFonts w:ascii="Times New Roman" w:hAnsi="Times New Roman"/>
          <w:color w:val="828282"/>
          <w:rtl/>
        </w:rPr>
        <w:t xml:space="preserve">עֶשְׂרֵ֔ה </w:t>
      </w:r>
      <w:r>
        <w:rPr>
          <w:color w:val="FF0000"/>
          <w:vertAlign w:val="superscript"/>
          <w:rtl/>
        </w:rPr>
        <w:t>205578</w:t>
      </w:r>
      <w:r>
        <w:rPr>
          <w:rFonts w:ascii="Times New Roman" w:hAnsi="Times New Roman"/>
          <w:color w:val="828282"/>
          <w:rtl/>
        </w:rPr>
        <w:t>לְ</w:t>
      </w:r>
      <w:r>
        <w:rPr>
          <w:color w:val="FF0000"/>
          <w:vertAlign w:val="superscript"/>
          <w:rtl/>
        </w:rPr>
        <w:t>205579</w:t>
      </w:r>
      <w:r>
        <w:rPr>
          <w:rFonts w:ascii="Times New Roman" w:hAnsi="Times New Roman"/>
          <w:color w:val="828282"/>
          <w:rtl/>
        </w:rPr>
        <w:t xml:space="preserve">אָחָ֖ז </w:t>
      </w:r>
      <w:r>
        <w:rPr>
          <w:color w:val="FF0000"/>
          <w:vertAlign w:val="superscript"/>
          <w:rtl/>
        </w:rPr>
        <w:t>205580</w:t>
      </w:r>
      <w:r>
        <w:rPr>
          <w:rFonts w:ascii="Times New Roman" w:hAnsi="Times New Roman"/>
          <w:color w:val="828282"/>
          <w:rtl/>
        </w:rPr>
        <w:t xml:space="preserve">מֶ֣לֶךְ </w:t>
      </w:r>
      <w:r>
        <w:rPr>
          <w:color w:val="FF0000"/>
          <w:vertAlign w:val="superscript"/>
          <w:rtl/>
        </w:rPr>
        <w:t>205581</w:t>
      </w:r>
      <w:r>
        <w:rPr>
          <w:rFonts w:ascii="Times New Roman" w:hAnsi="Times New Roman"/>
          <w:color w:val="828282"/>
          <w:rtl/>
        </w:rPr>
        <w:t xml:space="preserve">יְהוּדָ֑ה </w:t>
      </w:r>
      <w:r>
        <w:rPr>
          <w:color w:val="FF0000"/>
          <w:vertAlign w:val="superscript"/>
          <w:rtl/>
        </w:rPr>
        <w:t>205582</w:t>
      </w:r>
      <w:r>
        <w:rPr>
          <w:rFonts w:ascii="Times New Roman" w:hAnsi="Times New Roman"/>
          <w:color w:val="828282"/>
          <w:rtl/>
        </w:rPr>
        <w:t xml:space="preserve">מָ֠לַךְ </w:t>
      </w:r>
      <w:r>
        <w:rPr>
          <w:color w:val="FF0000"/>
          <w:vertAlign w:val="superscript"/>
          <w:rtl/>
        </w:rPr>
        <w:t>205583</w:t>
      </w:r>
      <w:r>
        <w:rPr>
          <w:rFonts w:ascii="Times New Roman" w:hAnsi="Times New Roman"/>
          <w:color w:val="828282"/>
          <w:rtl/>
        </w:rPr>
        <w:t xml:space="preserve">הֹושֵׁ֨עַ </w:t>
      </w:r>
      <w:r>
        <w:rPr>
          <w:color w:val="FF0000"/>
          <w:vertAlign w:val="superscript"/>
          <w:rtl/>
        </w:rPr>
        <w:t>205584</w:t>
      </w:r>
      <w:r>
        <w:rPr>
          <w:rFonts w:ascii="Times New Roman" w:hAnsi="Times New Roman"/>
          <w:color w:val="828282"/>
          <w:rtl/>
        </w:rPr>
        <w:t>בֶּן־</w:t>
      </w:r>
      <w:r>
        <w:rPr>
          <w:color w:val="FF0000"/>
          <w:vertAlign w:val="superscript"/>
          <w:rtl/>
        </w:rPr>
        <w:t>205585</w:t>
      </w:r>
      <w:r>
        <w:rPr>
          <w:rFonts w:ascii="Times New Roman" w:hAnsi="Times New Roman"/>
          <w:color w:val="828282"/>
          <w:rtl/>
        </w:rPr>
        <w:t xml:space="preserve">אֵלָ֧ה </w:t>
      </w:r>
      <w:r>
        <w:rPr>
          <w:color w:val="FF0000"/>
          <w:vertAlign w:val="superscript"/>
          <w:rtl/>
        </w:rPr>
        <w:t>205586</w:t>
      </w:r>
      <w:r>
        <w:rPr>
          <w:rFonts w:ascii="Times New Roman" w:hAnsi="Times New Roman"/>
          <w:color w:val="828282"/>
          <w:rtl/>
        </w:rPr>
        <w:t>בְ</w:t>
      </w:r>
      <w:r>
        <w:rPr>
          <w:color w:val="FF0000"/>
          <w:vertAlign w:val="superscript"/>
          <w:rtl/>
        </w:rPr>
        <w:t>205587</w:t>
      </w:r>
      <w:r>
        <w:rPr>
          <w:rFonts w:ascii="Times New Roman" w:hAnsi="Times New Roman"/>
          <w:color w:val="828282"/>
          <w:rtl/>
        </w:rPr>
        <w:t xml:space="preserve">שֹׁמְרֹ֛ון </w:t>
      </w:r>
      <w:r>
        <w:rPr>
          <w:color w:val="FF0000"/>
          <w:vertAlign w:val="superscript"/>
          <w:rtl/>
        </w:rPr>
        <w:t>205588</w:t>
      </w:r>
      <w:r>
        <w:rPr>
          <w:rFonts w:ascii="Times New Roman" w:hAnsi="Times New Roman"/>
          <w:color w:val="828282"/>
          <w:rtl/>
        </w:rPr>
        <w:t>עַל־</w:t>
      </w:r>
      <w:r>
        <w:rPr>
          <w:color w:val="FF0000"/>
          <w:vertAlign w:val="superscript"/>
          <w:rtl/>
        </w:rPr>
        <w:t>205589</w:t>
      </w:r>
      <w:r>
        <w:rPr>
          <w:rFonts w:ascii="Times New Roman" w:hAnsi="Times New Roman"/>
          <w:color w:val="828282"/>
          <w:rtl/>
        </w:rPr>
        <w:t xml:space="preserve">יִשְׂרָאֵ֖ל </w:t>
      </w:r>
      <w:r>
        <w:rPr>
          <w:color w:val="FF0000"/>
          <w:vertAlign w:val="superscript"/>
          <w:rtl/>
        </w:rPr>
        <w:t>205590</w:t>
      </w:r>
      <w:r>
        <w:rPr>
          <w:rFonts w:ascii="Times New Roman" w:hAnsi="Times New Roman"/>
          <w:color w:val="828282"/>
          <w:rtl/>
        </w:rPr>
        <w:t xml:space="preserve">תֵּ֥שַׁע </w:t>
      </w:r>
      <w:r>
        <w:rPr>
          <w:color w:val="FF0000"/>
          <w:vertAlign w:val="superscript"/>
          <w:rtl/>
        </w:rPr>
        <w:t>205591</w:t>
      </w:r>
      <w:r>
        <w:rPr>
          <w:rFonts w:ascii="Times New Roman" w:hAnsi="Times New Roman"/>
          <w:color w:val="828282"/>
          <w:rtl/>
        </w:rPr>
        <w:t xml:space="preserve">שָׁנִֽים׃ </w:t>
      </w:r>
    </w:p>
    <w:p>
      <w:pPr>
        <w:pStyle w:val="Hebrew"/>
      </w:pPr>
      <w:r>
        <w:rPr>
          <w:color w:val="828282"/>
        </w:rPr>
        <w:t xml:space="preserve">בִּשְׁנַת֙ שְׁתֵּ֣ים עֶשְׂרֵ֔ה לְאָחָ֖ז מֶ֣לֶךְ יְהוּדָ֑ה מָ֠לַךְ הֹושֵׁ֨עַ בֶּן־אֵלָ֧ה בְשֹׁמְרֹ֛ון עַל־יִשְׂרָאֵ֖ל תֵּ֥שַׁע שָׁנִֽים׃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342446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342446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504497</w:t>
            </w:r>
          </w:p>
        </w:tc>
        <w:tc>
          <w:tcPr>
            <w:tcW w:type="auto" w:w="1728"/>
          </w:tcPr>
          <w:p>
            <w:r>
              <w:t>time_phrase</w:t>
            </w:r>
          </w:p>
        </w:tc>
        <w:tc>
          <w:tcPr>
            <w:tcW w:type="auto" w:w="1728"/>
          </w:tcPr>
          <w:p>
            <w:r>
              <w:t xml:space="preserve">בִּשְׁנַת֙ שְׁתֵּ֣ים עֶשְׂרֵ֔ה לְאָחָ֖ז מֶ֣לֶךְ יְהוּדָ֑ה </w:t>
            </w:r>
          </w:p>
        </w:tc>
        <w:tc>
          <w:tcPr>
            <w:tcW w:type="auto" w:w="1728"/>
          </w:tcPr>
          <w:p>
            <w:r/>
          </w:p>
        </w:tc>
      </w:tr>
      <w:tr>
        <w:tc>
          <w:tcPr>
            <w:tcW w:type="auto" w:w="1728"/>
          </w:tcPr>
          <w:p>
            <w:r>
              <w:t>tp_cluster</w:t>
            </w:r>
          </w:p>
        </w:tc>
        <w:tc>
          <w:tcPr>
            <w:tcW w:type="auto" w:w="1728"/>
          </w:tcPr>
          <w:p>
            <w:r>
              <w:t>504502</w:t>
            </w:r>
          </w:p>
        </w:tc>
        <w:tc>
          <w:tcPr>
            <w:tcW w:type="auto" w:w="1728"/>
          </w:tcPr>
          <w:p>
            <w:r>
              <w:t>time_phrase</w:t>
            </w:r>
          </w:p>
        </w:tc>
        <w:tc>
          <w:tcPr>
            <w:tcW w:type="auto" w:w="1728"/>
          </w:tcPr>
          <w:p>
            <w:r>
              <w:t xml:space="preserve">תֵּ֥שַׁע שָׁנִֽים׃ </w:t>
            </w:r>
          </w:p>
        </w:tc>
        <w:tc>
          <w:tcPr>
            <w:tcW w:type="auto" w:w="1728"/>
          </w:tcPr>
          <w:p>
            <w:r/>
          </w:p>
        </w:tc>
      </w:tr>
      <w:tr>
        <w:tc>
          <w:tcPr>
            <w:tcW w:type="auto" w:w="1728"/>
          </w:tcPr>
          <w:p>
            <w:r>
              <w:t>tense</w:t>
            </w:r>
          </w:p>
        </w:tc>
        <w:tc>
          <w:tcPr>
            <w:tcW w:type="auto" w:w="1728"/>
          </w:tcPr>
          <w:p>
            <w:r>
              <w:t>205582</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762">
        <w:r>
          <w:rPr/>
          <w:t>342461, 2_Kings 17:5</w:t>
        </w:r>
      </w:hyperlink>
    </w:p>
    <w:p>
      <w:pPr>
        <w:pStyle w:val="Hebrew"/>
      </w:pPr>
      <w:r>
        <w:t xml:space="preserve">וַיָּ֥צַר עָלֶ֖יהָ שָׁלֹ֥שׁ שָׁנִֽים׃ </w:t>
      </w:r>
    </w:p>
    <w:p>
      <w:pPr>
        <w:pStyle w:val="Hebrew"/>
      </w:pPr>
      <w:r>
        <w:rPr>
          <w:color w:val="FF0000"/>
          <w:vertAlign w:val="superscript"/>
          <w:rtl/>
        </w:rPr>
        <w:t>205666</w:t>
      </w:r>
      <w:r>
        <w:rPr>
          <w:rFonts w:ascii="Times New Roman" w:hAnsi="Times New Roman"/>
          <w:color w:val="828282"/>
          <w:rtl/>
        </w:rPr>
        <w:t>וַ</w:t>
      </w:r>
      <w:r>
        <w:rPr>
          <w:color w:val="FF0000"/>
          <w:vertAlign w:val="superscript"/>
          <w:rtl/>
        </w:rPr>
        <w:t>205667</w:t>
      </w:r>
      <w:r>
        <w:rPr>
          <w:rFonts w:ascii="Times New Roman" w:hAnsi="Times New Roman"/>
          <w:color w:val="828282"/>
          <w:rtl/>
        </w:rPr>
        <w:t xml:space="preserve">יָּ֥צַר </w:t>
      </w:r>
      <w:r>
        <w:rPr>
          <w:color w:val="FF0000"/>
          <w:vertAlign w:val="superscript"/>
          <w:rtl/>
        </w:rPr>
        <w:t>205668</w:t>
      </w:r>
      <w:r>
        <w:rPr>
          <w:rFonts w:ascii="Times New Roman" w:hAnsi="Times New Roman"/>
          <w:color w:val="828282"/>
          <w:rtl/>
        </w:rPr>
        <w:t xml:space="preserve">עָלֶ֖יהָ </w:t>
      </w:r>
      <w:r>
        <w:rPr>
          <w:color w:val="FF0000"/>
          <w:vertAlign w:val="superscript"/>
          <w:rtl/>
        </w:rPr>
        <w:t>205669</w:t>
      </w:r>
      <w:r>
        <w:rPr>
          <w:rFonts w:ascii="Times New Roman" w:hAnsi="Times New Roman"/>
          <w:color w:val="828282"/>
          <w:rtl/>
        </w:rPr>
        <w:t xml:space="preserve">שָׁלֹ֥שׁ </w:t>
      </w:r>
      <w:r>
        <w:rPr>
          <w:color w:val="FF0000"/>
          <w:vertAlign w:val="superscript"/>
          <w:rtl/>
        </w:rPr>
        <w:t>205670</w:t>
      </w:r>
      <w:r>
        <w:rPr>
          <w:rFonts w:ascii="Times New Roman" w:hAnsi="Times New Roman"/>
          <w:color w:val="828282"/>
          <w:rtl/>
        </w:rPr>
        <w:t xml:space="preserve">שָׁנִֽים׃ </w:t>
      </w:r>
    </w:p>
    <w:p>
      <w:pPr>
        <w:pStyle w:val="Hebrew"/>
      </w:pPr>
      <w:r>
        <w:rPr>
          <w:color w:val="828282"/>
        </w:rPr>
        <w:t xml:space="preserve">וַיַּ֥עַל מֶֽלֶךְ־אַשּׁ֖וּר בְּכָל־הָאָ֑רֶץ וַיַּ֨עַל֙ שֹׁמְרֹ֔ון וַיָּ֥צַר עָלֶ֖יהָ שָׁלֹ֥שׁ שָׁנִֽים׃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342461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342461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504557</w:t>
            </w:r>
          </w:p>
        </w:tc>
        <w:tc>
          <w:tcPr>
            <w:tcW w:type="auto" w:w="1728"/>
          </w:tcPr>
          <w:p>
            <w:r>
              <w:t>time_phrase</w:t>
            </w:r>
          </w:p>
        </w:tc>
        <w:tc>
          <w:tcPr>
            <w:tcW w:type="auto" w:w="1728"/>
          </w:tcPr>
          <w:p>
            <w:r>
              <w:t xml:space="preserve">שָׁלֹ֥שׁ שָׁנִֽים׃ </w:t>
            </w:r>
          </w:p>
        </w:tc>
        <w:tc>
          <w:tcPr>
            <w:tcW w:type="auto" w:w="1728"/>
          </w:tcPr>
          <w:p>
            <w:r/>
          </w:p>
        </w:tc>
      </w:tr>
      <w:tr>
        <w:tc>
          <w:tcPr>
            <w:tcW w:type="auto" w:w="1728"/>
          </w:tcPr>
          <w:p>
            <w:r>
              <w:t>tense</w:t>
            </w:r>
          </w:p>
        </w:tc>
        <w:tc>
          <w:tcPr>
            <w:tcW w:type="auto" w:w="1728"/>
          </w:tcPr>
          <w:p>
            <w:r>
              <w:t>205667</w:t>
            </w:r>
          </w:p>
        </w:tc>
        <w:tc>
          <w:tcPr>
            <w:tcW w:type="auto" w:w="1728"/>
          </w:tcPr>
          <w:p>
            <w:r>
              <w:t>verb</w:t>
            </w:r>
          </w:p>
        </w:tc>
        <w:tc>
          <w:tcPr>
            <w:tcW w:type="auto" w:w="1728"/>
          </w:tcPr>
          <w:p>
            <w:r>
              <w:t xml:space="preserve">יָּ֥צַר </w:t>
            </w:r>
          </w:p>
        </w:tc>
        <w:tc>
          <w:tcPr>
            <w:tcW w:type="auto" w:w="1728"/>
          </w:tcPr>
          <w:p>
            <w:r/>
          </w:p>
        </w:tc>
      </w:tr>
    </w:tbl>
    <w:p>
      <w:r>
        <w:br/>
      </w:r>
    </w:p>
    <w:p>
      <w:pPr>
        <w:pStyle w:val="Reference"/>
      </w:pPr>
      <w:hyperlink r:id="rId1763">
        <w:r>
          <w:rPr/>
          <w:t>342462, 2_Kings 17:6</w:t>
        </w:r>
      </w:hyperlink>
    </w:p>
    <w:p>
      <w:pPr>
        <w:pStyle w:val="Hebrew"/>
      </w:pPr>
      <w:r>
        <w:t xml:space="preserve">בִּשְׁנַ֨ת הַתְּשִׁיעִ֜ית לְהֹושֵׁ֗עַ לָכַ֤ד מֶֽלֶךְ־אַשּׁוּר֙ אֶת־שֹׁ֣מְרֹ֔ון </w:t>
      </w:r>
    </w:p>
    <w:p>
      <w:pPr>
        <w:pStyle w:val="Hebrew"/>
      </w:pPr>
      <w:r>
        <w:rPr>
          <w:color w:val="FF0000"/>
          <w:vertAlign w:val="superscript"/>
          <w:rtl/>
        </w:rPr>
        <w:t>205671</w:t>
      </w:r>
      <w:r>
        <w:rPr>
          <w:rFonts w:ascii="Times New Roman" w:hAnsi="Times New Roman"/>
          <w:color w:val="828282"/>
          <w:rtl/>
        </w:rPr>
        <w:t>בִּ</w:t>
      </w:r>
      <w:r>
        <w:rPr>
          <w:color w:val="FF0000"/>
          <w:vertAlign w:val="superscript"/>
          <w:rtl/>
        </w:rPr>
        <w:t>205672</w:t>
      </w:r>
      <w:r>
        <w:rPr>
          <w:rFonts w:ascii="Times New Roman" w:hAnsi="Times New Roman"/>
          <w:color w:val="828282"/>
          <w:rtl/>
        </w:rPr>
        <w:t xml:space="preserve">שְׁנַ֨ת </w:t>
      </w:r>
      <w:r>
        <w:rPr>
          <w:color w:val="FF0000"/>
          <w:vertAlign w:val="superscript"/>
          <w:rtl/>
        </w:rPr>
        <w:t>205673</w:t>
      </w:r>
      <w:r>
        <w:rPr>
          <w:rFonts w:ascii="Times New Roman" w:hAnsi="Times New Roman"/>
          <w:color w:val="828282"/>
          <w:rtl/>
        </w:rPr>
        <w:t>הַ</w:t>
      </w:r>
      <w:r>
        <w:rPr>
          <w:color w:val="FF0000"/>
          <w:vertAlign w:val="superscript"/>
          <w:rtl/>
        </w:rPr>
        <w:t>205674</w:t>
      </w:r>
      <w:r>
        <w:rPr>
          <w:rFonts w:ascii="Times New Roman" w:hAnsi="Times New Roman"/>
          <w:color w:val="828282"/>
          <w:rtl/>
        </w:rPr>
        <w:t xml:space="preserve">תְּשִׁיעִ֜ית </w:t>
      </w:r>
      <w:r>
        <w:rPr>
          <w:color w:val="FF0000"/>
          <w:vertAlign w:val="superscript"/>
          <w:rtl/>
        </w:rPr>
        <w:t>205675</w:t>
      </w:r>
      <w:r>
        <w:rPr>
          <w:rFonts w:ascii="Times New Roman" w:hAnsi="Times New Roman"/>
          <w:color w:val="828282"/>
          <w:rtl/>
        </w:rPr>
        <w:t>לְ</w:t>
      </w:r>
      <w:r>
        <w:rPr>
          <w:color w:val="FF0000"/>
          <w:vertAlign w:val="superscript"/>
          <w:rtl/>
        </w:rPr>
        <w:t>205676</w:t>
      </w:r>
      <w:r>
        <w:rPr>
          <w:rFonts w:ascii="Times New Roman" w:hAnsi="Times New Roman"/>
          <w:color w:val="828282"/>
          <w:rtl/>
        </w:rPr>
        <w:t xml:space="preserve">הֹושֵׁ֗עַ </w:t>
      </w:r>
      <w:r>
        <w:rPr>
          <w:color w:val="FF0000"/>
          <w:vertAlign w:val="superscript"/>
          <w:rtl/>
        </w:rPr>
        <w:t>205677</w:t>
      </w:r>
      <w:r>
        <w:rPr>
          <w:rFonts w:ascii="Times New Roman" w:hAnsi="Times New Roman"/>
          <w:color w:val="828282"/>
          <w:rtl/>
        </w:rPr>
        <w:t xml:space="preserve">לָכַ֤ד </w:t>
      </w:r>
      <w:r>
        <w:rPr>
          <w:color w:val="FF0000"/>
          <w:vertAlign w:val="superscript"/>
          <w:rtl/>
        </w:rPr>
        <w:t>205678</w:t>
      </w:r>
      <w:r>
        <w:rPr>
          <w:rFonts w:ascii="Times New Roman" w:hAnsi="Times New Roman"/>
          <w:color w:val="828282"/>
          <w:rtl/>
        </w:rPr>
        <w:t>מֶֽלֶךְ־</w:t>
      </w:r>
      <w:r>
        <w:rPr>
          <w:color w:val="FF0000"/>
          <w:vertAlign w:val="superscript"/>
          <w:rtl/>
        </w:rPr>
        <w:t>205679</w:t>
      </w:r>
      <w:r>
        <w:rPr>
          <w:rFonts w:ascii="Times New Roman" w:hAnsi="Times New Roman"/>
          <w:color w:val="828282"/>
          <w:rtl/>
        </w:rPr>
        <w:t xml:space="preserve">אַשּׁוּר֙ </w:t>
      </w:r>
      <w:r>
        <w:rPr>
          <w:color w:val="FF0000"/>
          <w:vertAlign w:val="superscript"/>
          <w:rtl/>
        </w:rPr>
        <w:t>205680</w:t>
      </w:r>
      <w:r>
        <w:rPr>
          <w:rFonts w:ascii="Times New Roman" w:hAnsi="Times New Roman"/>
          <w:color w:val="828282"/>
          <w:rtl/>
        </w:rPr>
        <w:t>אֶת־</w:t>
      </w:r>
      <w:r>
        <w:rPr>
          <w:color w:val="FF0000"/>
          <w:vertAlign w:val="superscript"/>
          <w:rtl/>
        </w:rPr>
        <w:t>205681</w:t>
      </w:r>
      <w:r>
        <w:rPr>
          <w:rFonts w:ascii="Times New Roman" w:hAnsi="Times New Roman"/>
          <w:color w:val="828282"/>
          <w:rtl/>
        </w:rPr>
        <w:t xml:space="preserve">שֹׁ֣מְרֹ֔ון </w:t>
      </w:r>
    </w:p>
    <w:p>
      <w:pPr>
        <w:pStyle w:val="Hebrew"/>
      </w:pPr>
      <w:r>
        <w:rPr>
          <w:color w:val="828282"/>
        </w:rPr>
        <w:t xml:space="preserve">בִּשְׁנַ֨ת הַתְּשִׁיעִ֜ית לְהֹושֵׁ֗עַ לָכַ֤ד מֶֽלֶךְ־אַשּׁוּר֙ אֶת־שֹׁ֣מְרֹ֔ון וַיֶּ֥גֶל אֶת־יִשְׂרָאֵ֖ל אַשּׁ֑וּרָה וַיֹּ֨שֶׁב אֹתָ֜ם בַּחְלַ֧ח וּבְחָבֹ֛ור נְהַ֥ר גֹּוזָ֖ן וְעָרֵ֥י מָדָֽי׃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342462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342462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504558</w:t>
            </w:r>
          </w:p>
        </w:tc>
        <w:tc>
          <w:tcPr>
            <w:tcW w:type="auto" w:w="1728"/>
          </w:tcPr>
          <w:p>
            <w:r>
              <w:t>time_phrase</w:t>
            </w:r>
          </w:p>
        </w:tc>
        <w:tc>
          <w:tcPr>
            <w:tcW w:type="auto" w:w="1728"/>
          </w:tcPr>
          <w:p>
            <w:r>
              <w:t xml:space="preserve">בִּשְׁנַ֨ת הַתְּשִׁיעִ֜ית לְהֹושֵׁ֗עַ </w:t>
            </w:r>
          </w:p>
        </w:tc>
        <w:tc>
          <w:tcPr>
            <w:tcW w:type="auto" w:w="1728"/>
          </w:tcPr>
          <w:p>
            <w:r/>
          </w:p>
        </w:tc>
      </w:tr>
      <w:tr>
        <w:tc>
          <w:tcPr>
            <w:tcW w:type="auto" w:w="1728"/>
          </w:tcPr>
          <w:p>
            <w:r>
              <w:t>tense</w:t>
            </w:r>
          </w:p>
        </w:tc>
        <w:tc>
          <w:tcPr>
            <w:tcW w:type="auto" w:w="1728"/>
          </w:tcPr>
          <w:p>
            <w:r>
              <w:t>205677</w:t>
            </w:r>
          </w:p>
        </w:tc>
        <w:tc>
          <w:tcPr>
            <w:tcW w:type="auto" w:w="1728"/>
          </w:tcPr>
          <w:p>
            <w:r>
              <w:t>verb</w:t>
            </w:r>
          </w:p>
        </w:tc>
        <w:tc>
          <w:tcPr>
            <w:tcW w:type="auto" w:w="1728"/>
          </w:tcPr>
          <w:p>
            <w:r>
              <w:t xml:space="preserve">לָכַ֤ד </w:t>
            </w:r>
          </w:p>
        </w:tc>
        <w:tc>
          <w:tcPr>
            <w:tcW w:type="auto" w:w="1728"/>
          </w:tcPr>
          <w:p>
            <w:r/>
          </w:p>
        </w:tc>
      </w:tr>
    </w:tbl>
    <w:p>
      <w:r>
        <w:br/>
      </w:r>
    </w:p>
    <w:p>
      <w:pPr>
        <w:pStyle w:val="Reference"/>
      </w:pPr>
      <w:hyperlink r:id="rId1764">
        <w:r>
          <w:rPr/>
          <w:t>342531, 2_Kings 17:23</w:t>
        </w:r>
      </w:hyperlink>
    </w:p>
    <w:p>
      <w:pPr>
        <w:pStyle w:val="Hebrew"/>
      </w:pPr>
      <w:r>
        <w:t xml:space="preserve">וַיִּ֨גֶל יִשְׂרָאֵ֜ל מֵעַ֤ל אַדְמָתֹו֙ אַשּׁ֔וּרָה עַ֖ד הַיֹּ֥ום הַזֶּֽה׃ פ </w:t>
      </w:r>
    </w:p>
    <w:p>
      <w:pPr>
        <w:pStyle w:val="Hebrew"/>
      </w:pPr>
      <w:r>
        <w:rPr>
          <w:color w:val="FF0000"/>
          <w:vertAlign w:val="superscript"/>
          <w:rtl/>
        </w:rPr>
        <w:t>206077</w:t>
      </w:r>
      <w:r>
        <w:rPr>
          <w:rFonts w:ascii="Times New Roman" w:hAnsi="Times New Roman"/>
          <w:color w:val="828282"/>
          <w:rtl/>
        </w:rPr>
        <w:t>וַ</w:t>
      </w:r>
      <w:r>
        <w:rPr>
          <w:color w:val="FF0000"/>
          <w:vertAlign w:val="superscript"/>
          <w:rtl/>
        </w:rPr>
        <w:t>206078</w:t>
      </w:r>
      <w:r>
        <w:rPr>
          <w:rFonts w:ascii="Times New Roman" w:hAnsi="Times New Roman"/>
          <w:color w:val="828282"/>
          <w:rtl/>
        </w:rPr>
        <w:t xml:space="preserve">יִּ֨גֶל </w:t>
      </w:r>
      <w:r>
        <w:rPr>
          <w:color w:val="FF0000"/>
          <w:vertAlign w:val="superscript"/>
          <w:rtl/>
        </w:rPr>
        <w:t>206079</w:t>
      </w:r>
      <w:r>
        <w:rPr>
          <w:rFonts w:ascii="Times New Roman" w:hAnsi="Times New Roman"/>
          <w:color w:val="828282"/>
          <w:rtl/>
        </w:rPr>
        <w:t xml:space="preserve">יִשְׂרָאֵ֜ל </w:t>
      </w:r>
      <w:r>
        <w:rPr>
          <w:color w:val="FF0000"/>
          <w:vertAlign w:val="superscript"/>
          <w:rtl/>
        </w:rPr>
        <w:t>206080</w:t>
      </w:r>
      <w:r>
        <w:rPr>
          <w:rFonts w:ascii="Times New Roman" w:hAnsi="Times New Roman"/>
          <w:color w:val="828282"/>
          <w:rtl/>
        </w:rPr>
        <w:t>מֵ</w:t>
      </w:r>
      <w:r>
        <w:rPr>
          <w:color w:val="FF0000"/>
          <w:vertAlign w:val="superscript"/>
          <w:rtl/>
        </w:rPr>
        <w:t>206081</w:t>
      </w:r>
      <w:r>
        <w:rPr>
          <w:rFonts w:ascii="Times New Roman" w:hAnsi="Times New Roman"/>
          <w:color w:val="828282"/>
          <w:rtl/>
        </w:rPr>
        <w:t xml:space="preserve">עַ֤ל </w:t>
      </w:r>
      <w:r>
        <w:rPr>
          <w:color w:val="FF0000"/>
          <w:vertAlign w:val="superscript"/>
          <w:rtl/>
        </w:rPr>
        <w:t>206082</w:t>
      </w:r>
      <w:r>
        <w:rPr>
          <w:rFonts w:ascii="Times New Roman" w:hAnsi="Times New Roman"/>
          <w:color w:val="828282"/>
          <w:rtl/>
        </w:rPr>
        <w:t xml:space="preserve">אַדְמָתֹו֙ </w:t>
      </w:r>
      <w:r>
        <w:rPr>
          <w:color w:val="FF0000"/>
          <w:vertAlign w:val="superscript"/>
          <w:rtl/>
        </w:rPr>
        <w:t>206083</w:t>
      </w:r>
      <w:r>
        <w:rPr>
          <w:rFonts w:ascii="Times New Roman" w:hAnsi="Times New Roman"/>
          <w:color w:val="828282"/>
          <w:rtl/>
        </w:rPr>
        <w:t xml:space="preserve">אַשּׁ֔וּרָה </w:t>
      </w:r>
      <w:r>
        <w:rPr>
          <w:color w:val="FF0000"/>
          <w:vertAlign w:val="superscript"/>
          <w:rtl/>
        </w:rPr>
        <w:t>206084</w:t>
      </w:r>
      <w:r>
        <w:rPr>
          <w:rFonts w:ascii="Times New Roman" w:hAnsi="Times New Roman"/>
          <w:color w:val="828282"/>
          <w:rtl/>
        </w:rPr>
        <w:t xml:space="preserve">עַ֖ד </w:t>
      </w:r>
      <w:r>
        <w:rPr>
          <w:color w:val="FF0000"/>
          <w:vertAlign w:val="superscript"/>
          <w:rtl/>
        </w:rPr>
        <w:t>206085</w:t>
      </w:r>
      <w:r>
        <w:rPr>
          <w:rFonts w:ascii="Times New Roman" w:hAnsi="Times New Roman"/>
          <w:color w:val="828282"/>
          <w:rtl/>
        </w:rPr>
        <w:t>הַ</w:t>
      </w:r>
      <w:r>
        <w:rPr>
          <w:color w:val="FF0000"/>
          <w:vertAlign w:val="superscript"/>
          <w:rtl/>
        </w:rPr>
        <w:t>206086</w:t>
      </w:r>
      <w:r>
        <w:rPr>
          <w:rFonts w:ascii="Times New Roman" w:hAnsi="Times New Roman"/>
          <w:color w:val="828282"/>
          <w:rtl/>
        </w:rPr>
        <w:t xml:space="preserve">יֹּ֥ום </w:t>
      </w:r>
      <w:r>
        <w:rPr>
          <w:color w:val="FF0000"/>
          <w:vertAlign w:val="superscript"/>
          <w:rtl/>
        </w:rPr>
        <w:t>206087</w:t>
      </w:r>
      <w:r>
        <w:rPr>
          <w:rFonts w:ascii="Times New Roman" w:hAnsi="Times New Roman"/>
          <w:color w:val="828282"/>
          <w:rtl/>
        </w:rPr>
        <w:t>הַ</w:t>
      </w:r>
      <w:r>
        <w:rPr>
          <w:color w:val="FF0000"/>
          <w:vertAlign w:val="superscript"/>
          <w:rtl/>
        </w:rPr>
        <w:t>206088</w:t>
      </w:r>
      <w:r>
        <w:rPr>
          <w:rFonts w:ascii="Times New Roman" w:hAnsi="Times New Roman"/>
          <w:color w:val="828282"/>
          <w:rtl/>
        </w:rPr>
        <w:t xml:space="preserve">זֶּֽה׃ פ </w:t>
      </w:r>
    </w:p>
    <w:p>
      <w:pPr>
        <w:pStyle w:val="Hebrew"/>
      </w:pPr>
      <w:r>
        <w:rPr>
          <w:color w:val="828282"/>
        </w:rPr>
        <w:t xml:space="preserve">עַ֠ד אֲשֶׁר־הֵסִ֨יר יְהוָ֤ה אֶת־יִשְׂרָאֵל֙ מֵעַ֣ל פָּנָ֔יו כַּאֲשֶׁ֣ר דִּבֶּ֔ר בְּיַ֖ד כָּל־עֲבָדָ֣יו הַנְּבִיאִ֑ים וַיִּ֨גֶל יִשְׂרָאֵ֜ל מֵעַ֤ל אַדְמָתֹו֙ אַשּׁ֔וּרָה עַ֖ד הַיֹּ֥ום הַזֶּֽה׃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342531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342531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504788</w:t>
            </w:r>
          </w:p>
        </w:tc>
        <w:tc>
          <w:tcPr>
            <w:tcW w:type="auto" w:w="1728"/>
          </w:tcPr>
          <w:p>
            <w:r>
              <w:t>time_phrase</w:t>
            </w:r>
          </w:p>
        </w:tc>
        <w:tc>
          <w:tcPr>
            <w:tcW w:type="auto" w:w="1728"/>
          </w:tcPr>
          <w:p>
            <w:r>
              <w:t xml:space="preserve">עַ֖ד הַיֹּ֥ום הַזֶּֽה׃ פ </w:t>
            </w:r>
          </w:p>
        </w:tc>
        <w:tc>
          <w:tcPr>
            <w:tcW w:type="auto" w:w="1728"/>
          </w:tcPr>
          <w:p>
            <w:r/>
          </w:p>
        </w:tc>
      </w:tr>
      <w:tr>
        <w:tc>
          <w:tcPr>
            <w:tcW w:type="auto" w:w="1728"/>
          </w:tcPr>
          <w:p>
            <w:r>
              <w:t>tense</w:t>
            </w:r>
          </w:p>
        </w:tc>
        <w:tc>
          <w:tcPr>
            <w:tcW w:type="auto" w:w="1728"/>
          </w:tcPr>
          <w:p>
            <w:r>
              <w:t>206078</w:t>
            </w:r>
          </w:p>
        </w:tc>
        <w:tc>
          <w:tcPr>
            <w:tcW w:type="auto" w:w="1728"/>
          </w:tcPr>
          <w:p>
            <w:r>
              <w:t>verb</w:t>
            </w:r>
          </w:p>
        </w:tc>
        <w:tc>
          <w:tcPr>
            <w:tcW w:type="auto" w:w="1728"/>
          </w:tcPr>
          <w:p>
            <w:r>
              <w:t xml:space="preserve">יִּ֨גֶל </w:t>
            </w:r>
          </w:p>
        </w:tc>
        <w:tc>
          <w:tcPr>
            <w:tcW w:type="auto" w:w="1728"/>
          </w:tcPr>
          <w:p>
            <w:r/>
          </w:p>
        </w:tc>
      </w:tr>
    </w:tbl>
    <w:p>
      <w:r>
        <w:br/>
      </w:r>
    </w:p>
    <w:p>
      <w:pPr>
        <w:pStyle w:val="Reference"/>
      </w:pPr>
      <w:hyperlink r:id="rId1765">
        <w:r>
          <w:rPr/>
          <w:t>342577, 2_Kings 17:34</w:t>
        </w:r>
      </w:hyperlink>
    </w:p>
    <w:p>
      <w:pPr>
        <w:pStyle w:val="Hebrew"/>
      </w:pPr>
      <w:r>
        <w:t xml:space="preserve">עַ֣ד הַיֹּ֤ום הַזֶּה֙ הֵ֣ם עֹשִׂ֔ים כַּמִּשְׁפָּטִ֖ים הָרִֽאשֹׁנִ֑ים </w:t>
      </w:r>
    </w:p>
    <w:p>
      <w:pPr>
        <w:pStyle w:val="Hebrew"/>
      </w:pPr>
      <w:r>
        <w:rPr>
          <w:color w:val="FF0000"/>
          <w:vertAlign w:val="superscript"/>
          <w:rtl/>
        </w:rPr>
        <w:t>206338</w:t>
      </w:r>
      <w:r>
        <w:rPr>
          <w:rFonts w:ascii="Times New Roman" w:hAnsi="Times New Roman"/>
          <w:color w:val="828282"/>
          <w:rtl/>
        </w:rPr>
        <w:t xml:space="preserve">עַ֣ד </w:t>
      </w:r>
      <w:r>
        <w:rPr>
          <w:color w:val="FF0000"/>
          <w:vertAlign w:val="superscript"/>
          <w:rtl/>
        </w:rPr>
        <w:t>206339</w:t>
      </w:r>
      <w:r>
        <w:rPr>
          <w:rFonts w:ascii="Times New Roman" w:hAnsi="Times New Roman"/>
          <w:color w:val="828282"/>
          <w:rtl/>
        </w:rPr>
        <w:t>הַ</w:t>
      </w:r>
      <w:r>
        <w:rPr>
          <w:color w:val="FF0000"/>
          <w:vertAlign w:val="superscript"/>
          <w:rtl/>
        </w:rPr>
        <w:t>206340</w:t>
      </w:r>
      <w:r>
        <w:rPr>
          <w:rFonts w:ascii="Times New Roman" w:hAnsi="Times New Roman"/>
          <w:color w:val="828282"/>
          <w:rtl/>
        </w:rPr>
        <w:t xml:space="preserve">יֹּ֤ום </w:t>
      </w:r>
      <w:r>
        <w:rPr>
          <w:color w:val="FF0000"/>
          <w:vertAlign w:val="superscript"/>
          <w:rtl/>
        </w:rPr>
        <w:t>206341</w:t>
      </w:r>
      <w:r>
        <w:rPr>
          <w:rFonts w:ascii="Times New Roman" w:hAnsi="Times New Roman"/>
          <w:color w:val="828282"/>
          <w:rtl/>
        </w:rPr>
        <w:t>הַ</w:t>
      </w:r>
      <w:r>
        <w:rPr>
          <w:color w:val="FF0000"/>
          <w:vertAlign w:val="superscript"/>
          <w:rtl/>
        </w:rPr>
        <w:t>206342</w:t>
      </w:r>
      <w:r>
        <w:rPr>
          <w:rFonts w:ascii="Times New Roman" w:hAnsi="Times New Roman"/>
          <w:color w:val="828282"/>
          <w:rtl/>
        </w:rPr>
        <w:t xml:space="preserve">זֶּה֙ </w:t>
      </w:r>
      <w:r>
        <w:rPr>
          <w:color w:val="FF0000"/>
          <w:vertAlign w:val="superscript"/>
          <w:rtl/>
        </w:rPr>
        <w:t>206343</w:t>
      </w:r>
      <w:r>
        <w:rPr>
          <w:rFonts w:ascii="Times New Roman" w:hAnsi="Times New Roman"/>
          <w:color w:val="828282"/>
          <w:rtl/>
        </w:rPr>
        <w:t xml:space="preserve">הֵ֣ם </w:t>
      </w:r>
      <w:r>
        <w:rPr>
          <w:color w:val="FF0000"/>
          <w:vertAlign w:val="superscript"/>
          <w:rtl/>
        </w:rPr>
        <w:t>206344</w:t>
      </w:r>
      <w:r>
        <w:rPr>
          <w:rFonts w:ascii="Times New Roman" w:hAnsi="Times New Roman"/>
          <w:color w:val="828282"/>
          <w:rtl/>
        </w:rPr>
        <w:t xml:space="preserve">עֹשִׂ֔ים </w:t>
      </w:r>
      <w:r>
        <w:rPr>
          <w:color w:val="FF0000"/>
          <w:vertAlign w:val="superscript"/>
          <w:rtl/>
        </w:rPr>
        <w:t>206345</w:t>
      </w:r>
      <w:r>
        <w:rPr>
          <w:rFonts w:ascii="Times New Roman" w:hAnsi="Times New Roman"/>
          <w:color w:val="828282"/>
          <w:rtl/>
        </w:rPr>
        <w:t>כַּ</w:t>
      </w:r>
      <w:r>
        <w:rPr>
          <w:color w:val="FF0000"/>
          <w:vertAlign w:val="superscript"/>
          <w:rtl/>
        </w:rPr>
        <w:t>206346</w:t>
      </w:r>
      <w:r>
        <w:rPr>
          <w:rFonts w:ascii="Times New Roman" w:hAnsi="Times New Roman"/>
          <w:color w:val="828282"/>
          <w:rtl/>
        </w:rPr>
      </w:r>
      <w:r>
        <w:rPr>
          <w:color w:val="FF0000"/>
          <w:vertAlign w:val="superscript"/>
          <w:rtl/>
        </w:rPr>
        <w:t>206347</w:t>
      </w:r>
      <w:r>
        <w:rPr>
          <w:rFonts w:ascii="Times New Roman" w:hAnsi="Times New Roman"/>
          <w:color w:val="828282"/>
          <w:rtl/>
        </w:rPr>
        <w:t xml:space="preserve">מִּשְׁפָּטִ֖ים </w:t>
      </w:r>
      <w:r>
        <w:rPr>
          <w:color w:val="FF0000"/>
          <w:vertAlign w:val="superscript"/>
          <w:rtl/>
        </w:rPr>
        <w:t>206348</w:t>
      </w:r>
      <w:r>
        <w:rPr>
          <w:rFonts w:ascii="Times New Roman" w:hAnsi="Times New Roman"/>
          <w:color w:val="828282"/>
          <w:rtl/>
        </w:rPr>
        <w:t>הָ</w:t>
      </w:r>
      <w:r>
        <w:rPr>
          <w:color w:val="FF0000"/>
          <w:vertAlign w:val="superscript"/>
          <w:rtl/>
        </w:rPr>
        <w:t>206349</w:t>
      </w:r>
      <w:r>
        <w:rPr>
          <w:rFonts w:ascii="Times New Roman" w:hAnsi="Times New Roman"/>
          <w:color w:val="828282"/>
          <w:rtl/>
        </w:rPr>
        <w:t xml:space="preserve">רִֽאשֹׁנִ֑ים </w:t>
      </w:r>
    </w:p>
    <w:p>
      <w:pPr>
        <w:pStyle w:val="Hebrew"/>
      </w:pPr>
      <w:r>
        <w:rPr>
          <w:color w:val="828282"/>
        </w:rPr>
        <w:t xml:space="preserve">עַ֣ד הַיֹּ֤ום הַזֶּה֙ הֵ֣ם עֹשִׂ֔ים כַּמִּשְׁפָּטִ֖ים הָרִֽאשֹׁנִ֑ים אֵינָ֤ם יְרֵאִים֙ אֶת־יְהוָ֔ה וְאֵינָ֣ם עֹשִׂ֗ים כְּחֻקֹּתָם֙ וּכְמִשְׁפָּטָ֔ם וְכַתֹּורָ֣ה וְכַמִּצְוָ֗ה אֲשֶׁ֨ר צִוָּ֤ה יְהוָה֙ אֶת־בְּנֵ֣י יַעֲקֹ֔ב אֲשֶׁר־שָׂ֥ם שְׁמֹ֖ו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342577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342577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504943</w:t>
            </w:r>
          </w:p>
        </w:tc>
        <w:tc>
          <w:tcPr>
            <w:tcW w:type="auto" w:w="1728"/>
          </w:tcPr>
          <w:p>
            <w:r>
              <w:t>time_phrase</w:t>
            </w:r>
          </w:p>
        </w:tc>
        <w:tc>
          <w:tcPr>
            <w:tcW w:type="auto" w:w="1728"/>
          </w:tcPr>
          <w:p>
            <w:r>
              <w:t xml:space="preserve">עַ֣ד הַיֹּ֤ום הַזֶּה֙ </w:t>
            </w:r>
          </w:p>
        </w:tc>
        <w:tc>
          <w:tcPr>
            <w:tcW w:type="auto" w:w="1728"/>
          </w:tcPr>
          <w:p>
            <w:r/>
          </w:p>
        </w:tc>
      </w:tr>
      <w:tr>
        <w:tc>
          <w:tcPr>
            <w:tcW w:type="auto" w:w="1728"/>
          </w:tcPr>
          <w:p>
            <w:r>
              <w:t>tense</w:t>
            </w:r>
          </w:p>
        </w:tc>
        <w:tc>
          <w:tcPr>
            <w:tcW w:type="auto" w:w="1728"/>
          </w:tcPr>
          <w:p>
            <w:r>
              <w:t>206344</w:t>
            </w:r>
          </w:p>
        </w:tc>
        <w:tc>
          <w:tcPr>
            <w:tcW w:type="auto" w:w="1728"/>
          </w:tcPr>
          <w:p>
            <w:r>
              <w:t>verb</w:t>
            </w:r>
          </w:p>
        </w:tc>
        <w:tc>
          <w:tcPr>
            <w:tcW w:type="auto" w:w="1728"/>
          </w:tcPr>
          <w:p>
            <w:r>
              <w:t xml:space="preserve">עֹשִׂ֔ים </w:t>
            </w:r>
          </w:p>
        </w:tc>
        <w:tc>
          <w:tcPr>
            <w:tcW w:type="auto" w:w="1728"/>
          </w:tcPr>
          <w:p>
            <w:r/>
          </w:p>
        </w:tc>
      </w:tr>
    </w:tbl>
    <w:p>
      <w:r>
        <w:br/>
      </w:r>
    </w:p>
    <w:p>
      <w:pPr>
        <w:pStyle w:val="Reference"/>
      </w:pPr>
      <w:hyperlink r:id="rId1766">
        <w:r>
          <w:rPr/>
          <w:t>342609, 2_Kings 17:41</w:t>
        </w:r>
      </w:hyperlink>
    </w:p>
    <w:p>
      <w:pPr>
        <w:pStyle w:val="Hebrew"/>
      </w:pPr>
      <w:r>
        <w:t xml:space="preserve">הֵ֣ם עֹשִׂ֔ים עַ֖ד הַיֹּ֥ום הַזֶּֽה׃ פ </w:t>
      </w:r>
    </w:p>
    <w:p>
      <w:pPr>
        <w:pStyle w:val="Hebrew"/>
      </w:pPr>
      <w:r>
        <w:rPr>
          <w:color w:val="FF0000"/>
          <w:vertAlign w:val="superscript"/>
          <w:rtl/>
        </w:rPr>
        <w:t>206518</w:t>
      </w:r>
      <w:r>
        <w:rPr>
          <w:rFonts w:ascii="Times New Roman" w:hAnsi="Times New Roman"/>
          <w:color w:val="828282"/>
          <w:rtl/>
        </w:rPr>
        <w:t xml:space="preserve">הֵ֣ם </w:t>
      </w:r>
      <w:r>
        <w:rPr>
          <w:color w:val="FF0000"/>
          <w:vertAlign w:val="superscript"/>
          <w:rtl/>
        </w:rPr>
        <w:t>206519</w:t>
      </w:r>
      <w:r>
        <w:rPr>
          <w:rFonts w:ascii="Times New Roman" w:hAnsi="Times New Roman"/>
          <w:color w:val="828282"/>
          <w:rtl/>
        </w:rPr>
        <w:t xml:space="preserve">עֹשִׂ֔ים </w:t>
      </w:r>
      <w:r>
        <w:rPr>
          <w:color w:val="FF0000"/>
          <w:vertAlign w:val="superscript"/>
          <w:rtl/>
        </w:rPr>
        <w:t>206520</w:t>
      </w:r>
      <w:r>
        <w:rPr>
          <w:rFonts w:ascii="Times New Roman" w:hAnsi="Times New Roman"/>
          <w:color w:val="828282"/>
          <w:rtl/>
        </w:rPr>
        <w:t xml:space="preserve">עַ֖ד </w:t>
      </w:r>
      <w:r>
        <w:rPr>
          <w:color w:val="FF0000"/>
          <w:vertAlign w:val="superscript"/>
          <w:rtl/>
        </w:rPr>
        <w:t>206521</w:t>
      </w:r>
      <w:r>
        <w:rPr>
          <w:rFonts w:ascii="Times New Roman" w:hAnsi="Times New Roman"/>
          <w:color w:val="828282"/>
          <w:rtl/>
        </w:rPr>
        <w:t>הַ</w:t>
      </w:r>
      <w:r>
        <w:rPr>
          <w:color w:val="FF0000"/>
          <w:vertAlign w:val="superscript"/>
          <w:rtl/>
        </w:rPr>
        <w:t>206522</w:t>
      </w:r>
      <w:r>
        <w:rPr>
          <w:rFonts w:ascii="Times New Roman" w:hAnsi="Times New Roman"/>
          <w:color w:val="828282"/>
          <w:rtl/>
        </w:rPr>
        <w:t xml:space="preserve">יֹּ֥ום </w:t>
      </w:r>
      <w:r>
        <w:rPr>
          <w:color w:val="FF0000"/>
          <w:vertAlign w:val="superscript"/>
          <w:rtl/>
        </w:rPr>
        <w:t>206523</w:t>
      </w:r>
      <w:r>
        <w:rPr>
          <w:rFonts w:ascii="Times New Roman" w:hAnsi="Times New Roman"/>
          <w:color w:val="828282"/>
          <w:rtl/>
        </w:rPr>
        <w:t>הַ</w:t>
      </w:r>
      <w:r>
        <w:rPr>
          <w:color w:val="FF0000"/>
          <w:vertAlign w:val="superscript"/>
          <w:rtl/>
        </w:rPr>
        <w:t>206524</w:t>
      </w:r>
      <w:r>
        <w:rPr>
          <w:rFonts w:ascii="Times New Roman" w:hAnsi="Times New Roman"/>
          <w:color w:val="828282"/>
          <w:rtl/>
        </w:rPr>
        <w:t xml:space="preserve">זֶּֽה׃ פ </w:t>
      </w:r>
    </w:p>
    <w:p>
      <w:pPr>
        <w:pStyle w:val="Hebrew"/>
      </w:pPr>
      <w:r>
        <w:rPr>
          <w:color w:val="828282"/>
        </w:rPr>
        <w:t xml:space="preserve">וַיִּהְי֣וּ׀ הַגֹּויִ֣ם הָאֵ֗לֶּה יְרֵאִים֙ אֶת־יְהוָ֔ה וְאֶת־פְּסִֽילֵיהֶ֖ם הָי֣וּ עֹֽבְדִ֑ים גַּם־בְּנֵיהֶ֣ם׀ וּבְנֵ֣י בְנֵיהֶ֗ם כַּאֲשֶׁ֨ר עָשׂ֤וּ אֲבֹתָם֙ הֵ֣ם עֹשִׂ֔ים עַ֖ד הַיֹּ֥ום הַזֶּֽה׃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342609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342609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505052</w:t>
            </w:r>
          </w:p>
        </w:tc>
        <w:tc>
          <w:tcPr>
            <w:tcW w:type="auto" w:w="1728"/>
          </w:tcPr>
          <w:p>
            <w:r>
              <w:t>time_phrase</w:t>
            </w:r>
          </w:p>
        </w:tc>
        <w:tc>
          <w:tcPr>
            <w:tcW w:type="auto" w:w="1728"/>
          </w:tcPr>
          <w:p>
            <w:r>
              <w:t xml:space="preserve">עַ֖ד הַיֹּ֥ום הַזֶּֽה׃ פ </w:t>
            </w:r>
          </w:p>
        </w:tc>
        <w:tc>
          <w:tcPr>
            <w:tcW w:type="auto" w:w="1728"/>
          </w:tcPr>
          <w:p>
            <w:r/>
          </w:p>
        </w:tc>
      </w:tr>
      <w:tr>
        <w:tc>
          <w:tcPr>
            <w:tcW w:type="auto" w:w="1728"/>
          </w:tcPr>
          <w:p>
            <w:r>
              <w:t>tense</w:t>
            </w:r>
          </w:p>
        </w:tc>
        <w:tc>
          <w:tcPr>
            <w:tcW w:type="auto" w:w="1728"/>
          </w:tcPr>
          <w:p>
            <w:r>
              <w:t>206519</w:t>
            </w:r>
          </w:p>
        </w:tc>
        <w:tc>
          <w:tcPr>
            <w:tcW w:type="auto" w:w="1728"/>
          </w:tcPr>
          <w:p>
            <w:r>
              <w:t>verb</w:t>
            </w:r>
          </w:p>
        </w:tc>
        <w:tc>
          <w:tcPr>
            <w:tcW w:type="auto" w:w="1728"/>
          </w:tcPr>
          <w:p>
            <w:r>
              <w:t xml:space="preserve">עֹשִׂ֔ים </w:t>
            </w:r>
          </w:p>
        </w:tc>
        <w:tc>
          <w:tcPr>
            <w:tcW w:type="auto" w:w="1728"/>
          </w:tcPr>
          <w:p>
            <w:r/>
          </w:p>
        </w:tc>
      </w:tr>
    </w:tbl>
    <w:p>
      <w:r>
        <w:br/>
      </w:r>
    </w:p>
    <w:p>
      <w:pPr>
        <w:pStyle w:val="Reference"/>
      </w:pPr>
      <w:hyperlink r:id="rId1767">
        <w:r>
          <w:rPr/>
          <w:t>342610, 2_Kings 18:1</w:t>
        </w:r>
      </w:hyperlink>
    </w:p>
    <w:p>
      <w:pPr>
        <w:pStyle w:val="Hebrew"/>
      </w:pPr>
      <w:r>
        <w:t xml:space="preserve">וַֽיְהִי֙ בִּשְׁנַ֣ת שָׁלֹ֔שׁ לְהֹושֵׁ֥עַ בֶּן־אֵלָ֖ה מֶ֣לֶךְ יִשְׂרָאֵ֑ל </w:t>
      </w:r>
    </w:p>
    <w:p>
      <w:pPr>
        <w:pStyle w:val="Hebrew"/>
      </w:pPr>
      <w:r>
        <w:rPr>
          <w:color w:val="FF0000"/>
          <w:vertAlign w:val="superscript"/>
          <w:rtl/>
        </w:rPr>
        <w:t>206525</w:t>
      </w:r>
      <w:r>
        <w:rPr>
          <w:rFonts w:ascii="Times New Roman" w:hAnsi="Times New Roman"/>
          <w:color w:val="828282"/>
          <w:rtl/>
        </w:rPr>
        <w:t>וַֽ</w:t>
      </w:r>
      <w:r>
        <w:rPr>
          <w:color w:val="FF0000"/>
          <w:vertAlign w:val="superscript"/>
          <w:rtl/>
        </w:rPr>
        <w:t>206526</w:t>
      </w:r>
      <w:r>
        <w:rPr>
          <w:rFonts w:ascii="Times New Roman" w:hAnsi="Times New Roman"/>
          <w:color w:val="828282"/>
          <w:rtl/>
        </w:rPr>
        <w:t xml:space="preserve">יְהִי֙ </w:t>
      </w:r>
      <w:r>
        <w:rPr>
          <w:color w:val="FF0000"/>
          <w:vertAlign w:val="superscript"/>
          <w:rtl/>
        </w:rPr>
        <w:t>206527</w:t>
      </w:r>
      <w:r>
        <w:rPr>
          <w:rFonts w:ascii="Times New Roman" w:hAnsi="Times New Roman"/>
          <w:color w:val="828282"/>
          <w:rtl/>
        </w:rPr>
        <w:t>בִּ</w:t>
      </w:r>
      <w:r>
        <w:rPr>
          <w:color w:val="FF0000"/>
          <w:vertAlign w:val="superscript"/>
          <w:rtl/>
        </w:rPr>
        <w:t>206528</w:t>
      </w:r>
      <w:r>
        <w:rPr>
          <w:rFonts w:ascii="Times New Roman" w:hAnsi="Times New Roman"/>
          <w:color w:val="828282"/>
          <w:rtl/>
        </w:rPr>
        <w:t xml:space="preserve">שְׁנַ֣ת </w:t>
      </w:r>
      <w:r>
        <w:rPr>
          <w:color w:val="FF0000"/>
          <w:vertAlign w:val="superscript"/>
          <w:rtl/>
        </w:rPr>
        <w:t>206529</w:t>
      </w:r>
      <w:r>
        <w:rPr>
          <w:rFonts w:ascii="Times New Roman" w:hAnsi="Times New Roman"/>
          <w:color w:val="828282"/>
          <w:rtl/>
        </w:rPr>
        <w:t xml:space="preserve">שָׁלֹ֔שׁ </w:t>
      </w:r>
      <w:r>
        <w:rPr>
          <w:color w:val="FF0000"/>
          <w:vertAlign w:val="superscript"/>
          <w:rtl/>
        </w:rPr>
        <w:t>206530</w:t>
      </w:r>
      <w:r>
        <w:rPr>
          <w:rFonts w:ascii="Times New Roman" w:hAnsi="Times New Roman"/>
          <w:color w:val="828282"/>
          <w:rtl/>
        </w:rPr>
        <w:t>לְ</w:t>
      </w:r>
      <w:r>
        <w:rPr>
          <w:color w:val="FF0000"/>
          <w:vertAlign w:val="superscript"/>
          <w:rtl/>
        </w:rPr>
        <w:t>206531</w:t>
      </w:r>
      <w:r>
        <w:rPr>
          <w:rFonts w:ascii="Times New Roman" w:hAnsi="Times New Roman"/>
          <w:color w:val="828282"/>
          <w:rtl/>
        </w:rPr>
        <w:t xml:space="preserve">הֹושֵׁ֥עַ </w:t>
      </w:r>
      <w:r>
        <w:rPr>
          <w:color w:val="FF0000"/>
          <w:vertAlign w:val="superscript"/>
          <w:rtl/>
        </w:rPr>
        <w:t>206532</w:t>
      </w:r>
      <w:r>
        <w:rPr>
          <w:rFonts w:ascii="Times New Roman" w:hAnsi="Times New Roman"/>
          <w:color w:val="828282"/>
          <w:rtl/>
        </w:rPr>
        <w:t>בֶּן־</w:t>
      </w:r>
      <w:r>
        <w:rPr>
          <w:color w:val="FF0000"/>
          <w:vertAlign w:val="superscript"/>
          <w:rtl/>
        </w:rPr>
        <w:t>206533</w:t>
      </w:r>
      <w:r>
        <w:rPr>
          <w:rFonts w:ascii="Times New Roman" w:hAnsi="Times New Roman"/>
          <w:color w:val="828282"/>
          <w:rtl/>
        </w:rPr>
        <w:t xml:space="preserve">אֵלָ֖ה </w:t>
      </w:r>
      <w:r>
        <w:rPr>
          <w:color w:val="FF0000"/>
          <w:vertAlign w:val="superscript"/>
          <w:rtl/>
        </w:rPr>
        <w:t>206534</w:t>
      </w:r>
      <w:r>
        <w:rPr>
          <w:rFonts w:ascii="Times New Roman" w:hAnsi="Times New Roman"/>
          <w:color w:val="828282"/>
          <w:rtl/>
        </w:rPr>
        <w:t xml:space="preserve">מֶ֣לֶךְ </w:t>
      </w:r>
      <w:r>
        <w:rPr>
          <w:color w:val="FF0000"/>
          <w:vertAlign w:val="superscript"/>
          <w:rtl/>
        </w:rPr>
        <w:t>206535</w:t>
      </w:r>
      <w:r>
        <w:rPr>
          <w:rFonts w:ascii="Times New Roman" w:hAnsi="Times New Roman"/>
          <w:color w:val="828282"/>
          <w:rtl/>
        </w:rPr>
        <w:t xml:space="preserve">יִשְׂרָאֵ֑ל </w:t>
      </w:r>
    </w:p>
    <w:p>
      <w:pPr>
        <w:pStyle w:val="Hebrew"/>
      </w:pPr>
      <w:r>
        <w:rPr>
          <w:color w:val="828282"/>
        </w:rPr>
        <w:t xml:space="preserve">וַֽיְהִי֙ בִּשְׁנַ֣ת שָׁלֹ֔שׁ לְהֹושֵׁ֥עַ בֶּן־אֵלָ֖ה מֶ֣לֶךְ יִשְׂרָאֵ֑ל מָלַ֛ךְ חִזְקִיָּ֥ה בֶן־אָחָ֖ז מֶ֥לֶךְ יְהוּדָֽה׃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342610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342610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505055</w:t>
            </w:r>
          </w:p>
        </w:tc>
        <w:tc>
          <w:tcPr>
            <w:tcW w:type="auto" w:w="1728"/>
          </w:tcPr>
          <w:p>
            <w:r>
              <w:t>time_phrase</w:t>
            </w:r>
          </w:p>
        </w:tc>
        <w:tc>
          <w:tcPr>
            <w:tcW w:type="auto" w:w="1728"/>
          </w:tcPr>
          <w:p>
            <w:r>
              <w:t xml:space="preserve">בִּשְׁנַ֣ת שָׁלֹ֔שׁ לְהֹושֵׁ֥עַ בֶּן־אֵלָ֖ה מֶ֣לֶךְ יִשְׂרָאֵ֑ל </w:t>
            </w:r>
          </w:p>
        </w:tc>
        <w:tc>
          <w:tcPr>
            <w:tcW w:type="auto" w:w="1728"/>
          </w:tcPr>
          <w:p>
            <w:r/>
          </w:p>
        </w:tc>
      </w:tr>
      <w:tr>
        <w:tc>
          <w:tcPr>
            <w:tcW w:type="auto" w:w="1728"/>
          </w:tcPr>
          <w:p>
            <w:r>
              <w:t>tense</w:t>
            </w:r>
          </w:p>
        </w:tc>
        <w:tc>
          <w:tcPr>
            <w:tcW w:type="auto" w:w="1728"/>
          </w:tcPr>
          <w:p>
            <w:r>
              <w:t>206526</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768">
        <w:r>
          <w:rPr/>
          <w:t>342614, 2_Kings 18:2</w:t>
        </w:r>
      </w:hyperlink>
    </w:p>
    <w:p>
      <w:pPr>
        <w:pStyle w:val="Hebrew"/>
      </w:pPr>
      <w:r>
        <w:t xml:space="preserve">וְעֶשְׂרִ֤ים וָתֵ֨שַׁע֙ שָׁנָ֔ה מָלַ֖ךְ בִּירוּשָׁלִָ֑ם </w:t>
      </w:r>
    </w:p>
    <w:p>
      <w:pPr>
        <w:pStyle w:val="Hebrew"/>
      </w:pPr>
      <w:r>
        <w:rPr>
          <w:color w:val="FF0000"/>
          <w:vertAlign w:val="superscript"/>
          <w:rtl/>
        </w:rPr>
        <w:t>206550</w:t>
      </w:r>
      <w:r>
        <w:rPr>
          <w:rFonts w:ascii="Times New Roman" w:hAnsi="Times New Roman"/>
          <w:color w:val="828282"/>
          <w:rtl/>
        </w:rPr>
        <w:t>וְ</w:t>
      </w:r>
      <w:r>
        <w:rPr>
          <w:color w:val="FF0000"/>
          <w:vertAlign w:val="superscript"/>
          <w:rtl/>
        </w:rPr>
        <w:t>206551</w:t>
      </w:r>
      <w:r>
        <w:rPr>
          <w:rFonts w:ascii="Times New Roman" w:hAnsi="Times New Roman"/>
          <w:color w:val="828282"/>
          <w:rtl/>
        </w:rPr>
        <w:t xml:space="preserve">עֶשְׂרִ֤ים </w:t>
      </w:r>
      <w:r>
        <w:rPr>
          <w:color w:val="FF0000"/>
          <w:vertAlign w:val="superscript"/>
          <w:rtl/>
        </w:rPr>
        <w:t>206552</w:t>
      </w:r>
      <w:r>
        <w:rPr>
          <w:rFonts w:ascii="Times New Roman" w:hAnsi="Times New Roman"/>
          <w:color w:val="828282"/>
          <w:rtl/>
        </w:rPr>
        <w:t>וָ</w:t>
      </w:r>
      <w:r>
        <w:rPr>
          <w:color w:val="FF0000"/>
          <w:vertAlign w:val="superscript"/>
          <w:rtl/>
        </w:rPr>
        <w:t>206553</w:t>
      </w:r>
      <w:r>
        <w:rPr>
          <w:rFonts w:ascii="Times New Roman" w:hAnsi="Times New Roman"/>
          <w:color w:val="828282"/>
          <w:rtl/>
        </w:rPr>
        <w:t xml:space="preserve">תֵ֨שַׁע֙ </w:t>
      </w:r>
      <w:r>
        <w:rPr>
          <w:color w:val="FF0000"/>
          <w:vertAlign w:val="superscript"/>
          <w:rtl/>
        </w:rPr>
        <w:t>206554</w:t>
      </w:r>
      <w:r>
        <w:rPr>
          <w:rFonts w:ascii="Times New Roman" w:hAnsi="Times New Roman"/>
          <w:color w:val="828282"/>
          <w:rtl/>
        </w:rPr>
        <w:t xml:space="preserve">שָׁנָ֔ה </w:t>
      </w:r>
      <w:r>
        <w:rPr>
          <w:color w:val="FF0000"/>
          <w:vertAlign w:val="superscript"/>
          <w:rtl/>
        </w:rPr>
        <w:t>206555</w:t>
      </w:r>
      <w:r>
        <w:rPr>
          <w:rFonts w:ascii="Times New Roman" w:hAnsi="Times New Roman"/>
          <w:color w:val="828282"/>
          <w:rtl/>
        </w:rPr>
        <w:t xml:space="preserve">מָלַ֖ךְ </w:t>
      </w:r>
      <w:r>
        <w:rPr>
          <w:color w:val="FF0000"/>
          <w:vertAlign w:val="superscript"/>
          <w:rtl/>
        </w:rPr>
        <w:t>206556</w:t>
      </w:r>
      <w:r>
        <w:rPr>
          <w:rFonts w:ascii="Times New Roman" w:hAnsi="Times New Roman"/>
          <w:color w:val="828282"/>
          <w:rtl/>
        </w:rPr>
        <w:t>בִּ</w:t>
      </w:r>
      <w:r>
        <w:rPr>
          <w:color w:val="FF0000"/>
          <w:vertAlign w:val="superscript"/>
          <w:rtl/>
        </w:rPr>
        <w:t>206557</w:t>
      </w:r>
      <w:r>
        <w:rPr>
          <w:rFonts w:ascii="Times New Roman" w:hAnsi="Times New Roman"/>
          <w:color w:val="828282"/>
          <w:rtl/>
        </w:rPr>
        <w:t xml:space="preserve">ירוּשָׁלִָ֑ם </w:t>
      </w:r>
    </w:p>
    <w:p>
      <w:pPr>
        <w:pStyle w:val="Hebrew"/>
      </w:pPr>
      <w:r>
        <w:rPr>
          <w:color w:val="828282"/>
        </w:rPr>
        <w:t xml:space="preserve">בֶּן־עֶשְׂרִ֨ים וְחָמֵ֤שׁ שָׁנָה֙ הָיָ֣ה בְמָלְכֹ֔ו וְעֶשְׂרִ֤ים וָתֵ֨שַׁע֙ שָׁנָ֔ה מָלַ֖ךְ בִּירוּשָׁלִָ֑ם וְשֵׁ֣ם אִמֹּ֔ו אֲבִ֖י בַּת־זְכַרְיָֽה׃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342614</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342614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505062</w:t>
            </w:r>
          </w:p>
        </w:tc>
        <w:tc>
          <w:tcPr>
            <w:tcW w:type="auto" w:w="1728"/>
          </w:tcPr>
          <w:p>
            <w:r>
              <w:t>time_phrase</w:t>
            </w:r>
          </w:p>
        </w:tc>
        <w:tc>
          <w:tcPr>
            <w:tcW w:type="auto" w:w="1728"/>
          </w:tcPr>
          <w:p>
            <w:r>
              <w:t xml:space="preserve">עֶשְׂרִ֤ים וָתֵ֨שַׁע֙ שָׁנָ֔ה </w:t>
            </w:r>
          </w:p>
        </w:tc>
        <w:tc>
          <w:tcPr>
            <w:tcW w:type="auto" w:w="1728"/>
          </w:tcPr>
          <w:p>
            <w:r/>
          </w:p>
        </w:tc>
      </w:tr>
      <w:tr>
        <w:tc>
          <w:tcPr>
            <w:tcW w:type="auto" w:w="1728"/>
          </w:tcPr>
          <w:p>
            <w:r>
              <w:t>tense</w:t>
            </w:r>
          </w:p>
        </w:tc>
        <w:tc>
          <w:tcPr>
            <w:tcW w:type="auto" w:w="1728"/>
          </w:tcPr>
          <w:p>
            <w:r>
              <w:t>206555</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769">
        <w:r>
          <w:rPr/>
          <w:t>342624, 2_Kings 18:4</w:t>
        </w:r>
      </w:hyperlink>
    </w:p>
    <w:p>
      <w:pPr>
        <w:pStyle w:val="Hebrew"/>
      </w:pPr>
      <w:r>
        <w:t xml:space="preserve">כִּ֣י עַד־הַיָּמִ֤ים הָהֵ֨מָּה֙ הָי֤וּ בְנֵֽי־יִשְׂרָאֵל֙ </w:t>
      </w:r>
    </w:p>
    <w:p>
      <w:pPr>
        <w:pStyle w:val="Hebrew"/>
      </w:pPr>
      <w:r>
        <w:rPr>
          <w:color w:val="FF0000"/>
          <w:vertAlign w:val="superscript"/>
          <w:rtl/>
        </w:rPr>
        <w:t>206600</w:t>
      </w:r>
      <w:r>
        <w:rPr>
          <w:rFonts w:ascii="Times New Roman" w:hAnsi="Times New Roman"/>
          <w:color w:val="828282"/>
          <w:rtl/>
        </w:rPr>
        <w:t xml:space="preserve">כִּ֣י </w:t>
      </w:r>
      <w:r>
        <w:rPr>
          <w:color w:val="FF0000"/>
          <w:vertAlign w:val="superscript"/>
          <w:rtl/>
        </w:rPr>
        <w:t>206601</w:t>
      </w:r>
      <w:r>
        <w:rPr>
          <w:rFonts w:ascii="Times New Roman" w:hAnsi="Times New Roman"/>
          <w:color w:val="828282"/>
          <w:rtl/>
        </w:rPr>
        <w:t>עַד־</w:t>
      </w:r>
      <w:r>
        <w:rPr>
          <w:color w:val="FF0000"/>
          <w:vertAlign w:val="superscript"/>
          <w:rtl/>
        </w:rPr>
        <w:t>206602</w:t>
      </w:r>
      <w:r>
        <w:rPr>
          <w:rFonts w:ascii="Times New Roman" w:hAnsi="Times New Roman"/>
          <w:color w:val="828282"/>
          <w:rtl/>
        </w:rPr>
        <w:t>הַ</w:t>
      </w:r>
      <w:r>
        <w:rPr>
          <w:color w:val="FF0000"/>
          <w:vertAlign w:val="superscript"/>
          <w:rtl/>
        </w:rPr>
        <w:t>206603</w:t>
      </w:r>
      <w:r>
        <w:rPr>
          <w:rFonts w:ascii="Times New Roman" w:hAnsi="Times New Roman"/>
          <w:color w:val="828282"/>
          <w:rtl/>
        </w:rPr>
        <w:t xml:space="preserve">יָּמִ֤ים </w:t>
      </w:r>
      <w:r>
        <w:rPr>
          <w:color w:val="FF0000"/>
          <w:vertAlign w:val="superscript"/>
          <w:rtl/>
        </w:rPr>
        <w:t>206604</w:t>
      </w:r>
      <w:r>
        <w:rPr>
          <w:rFonts w:ascii="Times New Roman" w:hAnsi="Times New Roman"/>
          <w:color w:val="828282"/>
          <w:rtl/>
        </w:rPr>
        <w:t>הָ</w:t>
      </w:r>
      <w:r>
        <w:rPr>
          <w:color w:val="FF0000"/>
          <w:vertAlign w:val="superscript"/>
          <w:rtl/>
        </w:rPr>
        <w:t>206605</w:t>
      </w:r>
      <w:r>
        <w:rPr>
          <w:rFonts w:ascii="Times New Roman" w:hAnsi="Times New Roman"/>
          <w:color w:val="828282"/>
          <w:rtl/>
        </w:rPr>
        <w:t xml:space="preserve">הֵ֨מָּה֙ </w:t>
      </w:r>
      <w:r>
        <w:rPr>
          <w:color w:val="FF0000"/>
          <w:vertAlign w:val="superscript"/>
          <w:rtl/>
        </w:rPr>
        <w:t>206606</w:t>
      </w:r>
      <w:r>
        <w:rPr>
          <w:rFonts w:ascii="Times New Roman" w:hAnsi="Times New Roman"/>
          <w:color w:val="828282"/>
          <w:rtl/>
        </w:rPr>
        <w:t xml:space="preserve">הָי֤וּ </w:t>
      </w:r>
      <w:r>
        <w:rPr>
          <w:color w:val="FF0000"/>
          <w:vertAlign w:val="superscript"/>
          <w:rtl/>
        </w:rPr>
        <w:t>206607</w:t>
      </w:r>
      <w:r>
        <w:rPr>
          <w:rFonts w:ascii="Times New Roman" w:hAnsi="Times New Roman"/>
          <w:color w:val="828282"/>
          <w:rtl/>
        </w:rPr>
        <w:t>בְנֵֽי־</w:t>
      </w:r>
      <w:r>
        <w:rPr>
          <w:color w:val="FF0000"/>
          <w:vertAlign w:val="superscript"/>
          <w:rtl/>
        </w:rPr>
        <w:t>206608</w:t>
      </w:r>
      <w:r>
        <w:rPr>
          <w:rFonts w:ascii="Times New Roman" w:hAnsi="Times New Roman"/>
          <w:color w:val="828282"/>
          <w:rtl/>
        </w:rPr>
        <w:t xml:space="preserve">יִשְׂרָאֵל֙ </w:t>
      </w:r>
    </w:p>
    <w:p>
      <w:pPr>
        <w:pStyle w:val="Hebrew"/>
      </w:pPr>
      <w:r>
        <w:rPr>
          <w:color w:val="828282"/>
        </w:rPr>
        <w:t xml:space="preserve">ה֣וּא׀ הֵסִ֣יר אֶת־הַבָּמֹ֗ות וְשִׁבַּר֙ אֶת־הַמַּצֵּבֹ֔ת וְכָרַ֖ת אֶת־הָֽאֲשֵׁרָ֑ה וְכִתַּת֩ נְחַ֨שׁ הַנְּחֹ֜שֶׁת אֲשֶׁר־עָשָׂ֣ה מֹשֶׁ֗ה כִּ֣י עַד־הַיָּמִ֤ים הָהֵ֨מָּה֙ הָי֤וּ בְנֵֽי־יִשְׂרָאֵל֙ מְקַטְּרִ֣ים לֹ֔ו וַיִּקְרָא־לֹ֖ו נְחֻשְׁתָּֽן׃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342624</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342624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505093</w:t>
            </w:r>
          </w:p>
        </w:tc>
        <w:tc>
          <w:tcPr>
            <w:tcW w:type="auto" w:w="1728"/>
          </w:tcPr>
          <w:p>
            <w:r>
              <w:t>time_phrase</w:t>
            </w:r>
          </w:p>
        </w:tc>
        <w:tc>
          <w:tcPr>
            <w:tcW w:type="auto" w:w="1728"/>
          </w:tcPr>
          <w:p>
            <w:r>
              <w:t xml:space="preserve">עַד־הַיָּמִ֤ים הָהֵ֨מָּה֙ </w:t>
            </w:r>
          </w:p>
        </w:tc>
        <w:tc>
          <w:tcPr>
            <w:tcW w:type="auto" w:w="1728"/>
          </w:tcPr>
          <w:p>
            <w:r/>
          </w:p>
        </w:tc>
      </w:tr>
      <w:tr>
        <w:tc>
          <w:tcPr>
            <w:tcW w:type="auto" w:w="1728"/>
          </w:tcPr>
          <w:p>
            <w:r>
              <w:t>tense</w:t>
            </w:r>
          </w:p>
        </w:tc>
        <w:tc>
          <w:tcPr>
            <w:tcW w:type="auto" w:w="1728"/>
          </w:tcPr>
          <w:p>
            <w:r>
              <w:t>206606</w:t>
            </w:r>
          </w:p>
        </w:tc>
        <w:tc>
          <w:tcPr>
            <w:tcW w:type="auto" w:w="1728"/>
          </w:tcPr>
          <w:p>
            <w:r>
              <w:t>verb</w:t>
            </w:r>
          </w:p>
        </w:tc>
        <w:tc>
          <w:tcPr>
            <w:tcW w:type="auto" w:w="1728"/>
          </w:tcPr>
          <w:p>
            <w:r>
              <w:t xml:space="preserve">הָי֤וּ </w:t>
            </w:r>
          </w:p>
        </w:tc>
        <w:tc>
          <w:tcPr>
            <w:tcW w:type="auto" w:w="1728"/>
          </w:tcPr>
          <w:p>
            <w:r/>
          </w:p>
        </w:tc>
      </w:tr>
    </w:tbl>
    <w:p>
      <w:r>
        <w:br/>
      </w:r>
    </w:p>
    <w:p>
      <w:pPr>
        <w:pStyle w:val="Reference"/>
      </w:pPr>
      <w:hyperlink r:id="rId1770">
        <w:r>
          <w:rPr/>
          <w:t>342628, 2_Kings 18:5</w:t>
        </w:r>
      </w:hyperlink>
    </w:p>
    <w:p>
      <w:pPr>
        <w:pStyle w:val="Hebrew"/>
      </w:pPr>
      <w:r>
        <w:t xml:space="preserve">וְאַחֲרָ֞יו לֹא־הָיָ֣ה כָמֹ֗הוּ בְּכֹל֙ מַלְכֵ֣י יְהוּדָ֔ה </w:t>
      </w:r>
    </w:p>
    <w:p>
      <w:pPr>
        <w:pStyle w:val="Hebrew"/>
      </w:pPr>
      <w:r>
        <w:rPr>
          <w:color w:val="FF0000"/>
          <w:vertAlign w:val="superscript"/>
          <w:rtl/>
        </w:rPr>
        <w:t>206620</w:t>
      </w:r>
      <w:r>
        <w:rPr>
          <w:rFonts w:ascii="Times New Roman" w:hAnsi="Times New Roman"/>
          <w:color w:val="828282"/>
          <w:rtl/>
        </w:rPr>
        <w:t>וְ</w:t>
      </w:r>
      <w:r>
        <w:rPr>
          <w:color w:val="FF0000"/>
          <w:vertAlign w:val="superscript"/>
          <w:rtl/>
        </w:rPr>
        <w:t>206621</w:t>
      </w:r>
      <w:r>
        <w:rPr>
          <w:rFonts w:ascii="Times New Roman" w:hAnsi="Times New Roman"/>
          <w:color w:val="828282"/>
          <w:rtl/>
        </w:rPr>
        <w:t xml:space="preserve">אַחֲרָ֞יו </w:t>
      </w:r>
      <w:r>
        <w:rPr>
          <w:color w:val="FF0000"/>
          <w:vertAlign w:val="superscript"/>
          <w:rtl/>
        </w:rPr>
        <w:t>206622</w:t>
      </w:r>
      <w:r>
        <w:rPr>
          <w:rFonts w:ascii="Times New Roman" w:hAnsi="Times New Roman"/>
          <w:color w:val="828282"/>
          <w:rtl/>
        </w:rPr>
        <w:t>לֹא־</w:t>
      </w:r>
      <w:r>
        <w:rPr>
          <w:color w:val="FF0000"/>
          <w:vertAlign w:val="superscript"/>
          <w:rtl/>
        </w:rPr>
        <w:t>206623</w:t>
      </w:r>
      <w:r>
        <w:rPr>
          <w:rFonts w:ascii="Times New Roman" w:hAnsi="Times New Roman"/>
          <w:color w:val="828282"/>
          <w:rtl/>
        </w:rPr>
        <w:t xml:space="preserve">הָיָ֣ה </w:t>
      </w:r>
      <w:r>
        <w:rPr>
          <w:color w:val="FF0000"/>
          <w:vertAlign w:val="superscript"/>
          <w:rtl/>
        </w:rPr>
        <w:t>206624</w:t>
      </w:r>
      <w:r>
        <w:rPr>
          <w:rFonts w:ascii="Times New Roman" w:hAnsi="Times New Roman"/>
          <w:color w:val="828282"/>
          <w:rtl/>
        </w:rPr>
        <w:t xml:space="preserve">כָמֹ֗הוּ </w:t>
      </w:r>
      <w:r>
        <w:rPr>
          <w:color w:val="FF0000"/>
          <w:vertAlign w:val="superscript"/>
          <w:rtl/>
        </w:rPr>
        <w:t>206625</w:t>
      </w:r>
      <w:r>
        <w:rPr>
          <w:rFonts w:ascii="Times New Roman" w:hAnsi="Times New Roman"/>
          <w:color w:val="828282"/>
          <w:rtl/>
        </w:rPr>
        <w:t>בְּ</w:t>
      </w:r>
      <w:r>
        <w:rPr>
          <w:color w:val="FF0000"/>
          <w:vertAlign w:val="superscript"/>
          <w:rtl/>
        </w:rPr>
        <w:t>206626</w:t>
      </w:r>
      <w:r>
        <w:rPr>
          <w:rFonts w:ascii="Times New Roman" w:hAnsi="Times New Roman"/>
          <w:color w:val="828282"/>
          <w:rtl/>
        </w:rPr>
        <w:t xml:space="preserve">כֹל֙ </w:t>
      </w:r>
      <w:r>
        <w:rPr>
          <w:color w:val="FF0000"/>
          <w:vertAlign w:val="superscript"/>
          <w:rtl/>
        </w:rPr>
        <w:t>206627</w:t>
      </w:r>
      <w:r>
        <w:rPr>
          <w:rFonts w:ascii="Times New Roman" w:hAnsi="Times New Roman"/>
          <w:color w:val="828282"/>
          <w:rtl/>
        </w:rPr>
        <w:t xml:space="preserve">מַלְכֵ֣י </w:t>
      </w:r>
      <w:r>
        <w:rPr>
          <w:color w:val="FF0000"/>
          <w:vertAlign w:val="superscript"/>
          <w:rtl/>
        </w:rPr>
        <w:t>206628</w:t>
      </w:r>
      <w:r>
        <w:rPr>
          <w:rFonts w:ascii="Times New Roman" w:hAnsi="Times New Roman"/>
          <w:color w:val="828282"/>
          <w:rtl/>
        </w:rPr>
        <w:t xml:space="preserve">יְהוּדָ֔ה </w:t>
      </w:r>
    </w:p>
    <w:p>
      <w:pPr>
        <w:pStyle w:val="Hebrew"/>
      </w:pPr>
      <w:r>
        <w:rPr>
          <w:color w:val="828282"/>
        </w:rPr>
        <w:t xml:space="preserve">בַּיהוָ֥ה אֱלֹהֵֽי־יִשְׂרָאֵ֖ל בָּטָ֑ח וְאַחֲרָ֞יו לֹא־הָיָ֣ה כָמֹ֗הוּ בְּכֹל֙ מַלְכֵ֣י יְהוּדָ֔ה וַאֲשֶׁ֥ר הָי֖וּ לְפָנָֽיו׃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342628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342628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505105</w:t>
            </w:r>
          </w:p>
        </w:tc>
        <w:tc>
          <w:tcPr>
            <w:tcW w:type="auto" w:w="1728"/>
          </w:tcPr>
          <w:p>
            <w:r>
              <w:t>time_phrase</w:t>
            </w:r>
          </w:p>
        </w:tc>
        <w:tc>
          <w:tcPr>
            <w:tcW w:type="auto" w:w="1728"/>
          </w:tcPr>
          <w:p>
            <w:r>
              <w:t xml:space="preserve">אַחֲרָ֞יו </w:t>
            </w:r>
          </w:p>
        </w:tc>
        <w:tc>
          <w:tcPr>
            <w:tcW w:type="auto" w:w="1728"/>
          </w:tcPr>
          <w:p>
            <w:r/>
          </w:p>
        </w:tc>
      </w:tr>
      <w:tr>
        <w:tc>
          <w:tcPr>
            <w:tcW w:type="auto" w:w="1728"/>
          </w:tcPr>
          <w:p>
            <w:r>
              <w:t>tense</w:t>
            </w:r>
          </w:p>
        </w:tc>
        <w:tc>
          <w:tcPr>
            <w:tcW w:type="auto" w:w="1728"/>
          </w:tcPr>
          <w:p>
            <w:r>
              <w:t>206623</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1771">
        <w:r>
          <w:rPr/>
          <w:t>342641, 2_Kings 18:9</w:t>
        </w:r>
      </w:hyperlink>
    </w:p>
    <w:p>
      <w:pPr>
        <w:pStyle w:val="Hebrew"/>
      </w:pPr>
      <w:r>
        <w:t xml:space="preserve">וַֽיְהִ֞י בַּשָּׁנָ֤ה הָֽרְבִיעִית֙ לַמֶּ֣לֶךְ חִזְקִיָּ֔הוּ </w:t>
      </w:r>
    </w:p>
    <w:p>
      <w:pPr>
        <w:pStyle w:val="Hebrew"/>
      </w:pPr>
      <w:r>
        <w:rPr>
          <w:color w:val="FF0000"/>
          <w:vertAlign w:val="superscript"/>
          <w:rtl/>
        </w:rPr>
        <w:t>206682</w:t>
      </w:r>
      <w:r>
        <w:rPr>
          <w:rFonts w:ascii="Times New Roman" w:hAnsi="Times New Roman"/>
          <w:color w:val="828282"/>
          <w:rtl/>
        </w:rPr>
        <w:t>וַֽ</w:t>
      </w:r>
      <w:r>
        <w:rPr>
          <w:color w:val="FF0000"/>
          <w:vertAlign w:val="superscript"/>
          <w:rtl/>
        </w:rPr>
        <w:t>206683</w:t>
      </w:r>
      <w:r>
        <w:rPr>
          <w:rFonts w:ascii="Times New Roman" w:hAnsi="Times New Roman"/>
          <w:color w:val="828282"/>
          <w:rtl/>
        </w:rPr>
        <w:t xml:space="preserve">יְהִ֞י </w:t>
      </w:r>
      <w:r>
        <w:rPr>
          <w:color w:val="FF0000"/>
          <w:vertAlign w:val="superscript"/>
          <w:rtl/>
        </w:rPr>
        <w:t>206684</w:t>
      </w:r>
      <w:r>
        <w:rPr>
          <w:rFonts w:ascii="Times New Roman" w:hAnsi="Times New Roman"/>
          <w:color w:val="828282"/>
          <w:rtl/>
        </w:rPr>
        <w:t>בַּ</w:t>
      </w:r>
      <w:r>
        <w:rPr>
          <w:color w:val="FF0000"/>
          <w:vertAlign w:val="superscript"/>
          <w:rtl/>
        </w:rPr>
        <w:t>206685</w:t>
      </w:r>
      <w:r>
        <w:rPr>
          <w:rFonts w:ascii="Times New Roman" w:hAnsi="Times New Roman"/>
          <w:color w:val="828282"/>
          <w:rtl/>
        </w:rPr>
      </w:r>
      <w:r>
        <w:rPr>
          <w:color w:val="FF0000"/>
          <w:vertAlign w:val="superscript"/>
          <w:rtl/>
        </w:rPr>
        <w:t>206686</w:t>
      </w:r>
      <w:r>
        <w:rPr>
          <w:rFonts w:ascii="Times New Roman" w:hAnsi="Times New Roman"/>
          <w:color w:val="828282"/>
          <w:rtl/>
        </w:rPr>
        <w:t xml:space="preserve">שָּׁנָ֤ה </w:t>
      </w:r>
      <w:r>
        <w:rPr>
          <w:color w:val="FF0000"/>
          <w:vertAlign w:val="superscript"/>
          <w:rtl/>
        </w:rPr>
        <w:t>206687</w:t>
      </w:r>
      <w:r>
        <w:rPr>
          <w:rFonts w:ascii="Times New Roman" w:hAnsi="Times New Roman"/>
          <w:color w:val="828282"/>
          <w:rtl/>
        </w:rPr>
        <w:t>הָֽ</w:t>
      </w:r>
      <w:r>
        <w:rPr>
          <w:color w:val="FF0000"/>
          <w:vertAlign w:val="superscript"/>
          <w:rtl/>
        </w:rPr>
        <w:t>206688</w:t>
      </w:r>
      <w:r>
        <w:rPr>
          <w:rFonts w:ascii="Times New Roman" w:hAnsi="Times New Roman"/>
          <w:color w:val="828282"/>
          <w:rtl/>
        </w:rPr>
        <w:t xml:space="preserve">רְבִיעִית֙ </w:t>
      </w:r>
      <w:r>
        <w:rPr>
          <w:color w:val="FF0000"/>
          <w:vertAlign w:val="superscript"/>
          <w:rtl/>
        </w:rPr>
        <w:t>206689</w:t>
      </w:r>
      <w:r>
        <w:rPr>
          <w:rFonts w:ascii="Times New Roman" w:hAnsi="Times New Roman"/>
          <w:color w:val="828282"/>
          <w:rtl/>
        </w:rPr>
        <w:t>לַ</w:t>
      </w:r>
      <w:r>
        <w:rPr>
          <w:color w:val="FF0000"/>
          <w:vertAlign w:val="superscript"/>
          <w:rtl/>
        </w:rPr>
        <w:t>206690</w:t>
      </w:r>
      <w:r>
        <w:rPr>
          <w:rFonts w:ascii="Times New Roman" w:hAnsi="Times New Roman"/>
          <w:color w:val="828282"/>
          <w:rtl/>
        </w:rPr>
      </w:r>
      <w:r>
        <w:rPr>
          <w:color w:val="FF0000"/>
          <w:vertAlign w:val="superscript"/>
          <w:rtl/>
        </w:rPr>
        <w:t>206691</w:t>
      </w:r>
      <w:r>
        <w:rPr>
          <w:rFonts w:ascii="Times New Roman" w:hAnsi="Times New Roman"/>
          <w:color w:val="828282"/>
          <w:rtl/>
        </w:rPr>
        <w:t xml:space="preserve">מֶּ֣לֶךְ </w:t>
      </w:r>
      <w:r>
        <w:rPr>
          <w:color w:val="FF0000"/>
          <w:vertAlign w:val="superscript"/>
          <w:rtl/>
        </w:rPr>
        <w:t>206692</w:t>
      </w:r>
      <w:r>
        <w:rPr>
          <w:rFonts w:ascii="Times New Roman" w:hAnsi="Times New Roman"/>
          <w:color w:val="828282"/>
          <w:rtl/>
        </w:rPr>
        <w:t xml:space="preserve">חִזְקִיָּ֔הוּ </w:t>
      </w:r>
    </w:p>
    <w:p>
      <w:pPr>
        <w:pStyle w:val="Hebrew"/>
      </w:pPr>
      <w:r>
        <w:rPr>
          <w:color w:val="828282"/>
        </w:rPr>
        <w:t xml:space="preserve">וַֽיְהִ֞י בַּשָּׁנָ֤ה הָֽרְבִיעִית֙ לַמֶּ֣לֶךְ חִזְקִיָּ֔הוּ הִ֚יא הַשָּׁנָ֣ה הַשְּׁבִיעִ֔ית לְהֹושֵׁ֥עַ בֶּן־אֵלָ֖ה מֶ֣לֶךְ יִשְׂרָאֵ֑ל עָלָ֞ה שַׁלְמַנְאֶ֧סֶר מֶֽלֶךְ־אַשּׁ֛וּר עַל־שֹׁמְרֹ֖ון וַיָּ֥צַר עָלֶֽיהָ׃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342641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342641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505150</w:t>
            </w:r>
          </w:p>
        </w:tc>
        <w:tc>
          <w:tcPr>
            <w:tcW w:type="auto" w:w="1728"/>
          </w:tcPr>
          <w:p>
            <w:r>
              <w:t>time_phrase</w:t>
            </w:r>
          </w:p>
        </w:tc>
        <w:tc>
          <w:tcPr>
            <w:tcW w:type="auto" w:w="1728"/>
          </w:tcPr>
          <w:p>
            <w:r>
              <w:t xml:space="preserve">בַּשָּׁנָ֤ה הָֽרְבִיעִית֙ לַמֶּ֣לֶךְ חִזְקִיָּ֔הוּ </w:t>
            </w:r>
          </w:p>
        </w:tc>
        <w:tc>
          <w:tcPr>
            <w:tcW w:type="auto" w:w="1728"/>
          </w:tcPr>
          <w:p>
            <w:r/>
          </w:p>
        </w:tc>
      </w:tr>
      <w:tr>
        <w:tc>
          <w:tcPr>
            <w:tcW w:type="auto" w:w="1728"/>
          </w:tcPr>
          <w:p>
            <w:r>
              <w:t>tense</w:t>
            </w:r>
          </w:p>
        </w:tc>
        <w:tc>
          <w:tcPr>
            <w:tcW w:type="auto" w:w="1728"/>
          </w:tcPr>
          <w:p>
            <w:r>
              <w:t>206683</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772">
        <w:r>
          <w:rPr/>
          <w:t>342645, 2_Kings 18:10</w:t>
        </w:r>
      </w:hyperlink>
    </w:p>
    <w:p>
      <w:pPr>
        <w:pStyle w:val="Hebrew"/>
      </w:pPr>
      <w:r>
        <w:t xml:space="preserve">וַֽיִּלְכְּדֻ֗הָ מִקְצֵה֙ שָׁלֹ֣שׁ שָׁנִ֔ים </w:t>
      </w:r>
    </w:p>
    <w:p>
      <w:pPr>
        <w:pStyle w:val="Hebrew"/>
      </w:pPr>
      <w:r>
        <w:rPr>
          <w:color w:val="FF0000"/>
          <w:vertAlign w:val="superscript"/>
          <w:rtl/>
        </w:rPr>
        <w:t>206713</w:t>
      </w:r>
      <w:r>
        <w:rPr>
          <w:rFonts w:ascii="Times New Roman" w:hAnsi="Times New Roman"/>
          <w:color w:val="828282"/>
          <w:rtl/>
        </w:rPr>
        <w:t>וַֽ</w:t>
      </w:r>
      <w:r>
        <w:rPr>
          <w:color w:val="FF0000"/>
          <w:vertAlign w:val="superscript"/>
          <w:rtl/>
        </w:rPr>
        <w:t>206714</w:t>
      </w:r>
      <w:r>
        <w:rPr>
          <w:rFonts w:ascii="Times New Roman" w:hAnsi="Times New Roman"/>
          <w:color w:val="828282"/>
          <w:rtl/>
        </w:rPr>
        <w:t xml:space="preserve">יִּלְכְּדֻ֗הָ </w:t>
      </w:r>
      <w:r>
        <w:rPr>
          <w:color w:val="FF0000"/>
          <w:vertAlign w:val="superscript"/>
          <w:rtl/>
        </w:rPr>
        <w:t>206715</w:t>
      </w:r>
      <w:r>
        <w:rPr>
          <w:rFonts w:ascii="Times New Roman" w:hAnsi="Times New Roman"/>
          <w:color w:val="828282"/>
          <w:rtl/>
        </w:rPr>
        <w:t>מִ</w:t>
      </w:r>
      <w:r>
        <w:rPr>
          <w:color w:val="FF0000"/>
          <w:vertAlign w:val="superscript"/>
          <w:rtl/>
        </w:rPr>
        <w:t>206716</w:t>
      </w:r>
      <w:r>
        <w:rPr>
          <w:rFonts w:ascii="Times New Roman" w:hAnsi="Times New Roman"/>
          <w:color w:val="828282"/>
          <w:rtl/>
        </w:rPr>
        <w:t xml:space="preserve">קְצֵה֙ </w:t>
      </w:r>
      <w:r>
        <w:rPr>
          <w:color w:val="FF0000"/>
          <w:vertAlign w:val="superscript"/>
          <w:rtl/>
        </w:rPr>
        <w:t>206717</w:t>
      </w:r>
      <w:r>
        <w:rPr>
          <w:rFonts w:ascii="Times New Roman" w:hAnsi="Times New Roman"/>
          <w:color w:val="828282"/>
          <w:rtl/>
        </w:rPr>
        <w:t xml:space="preserve">שָׁלֹ֣שׁ </w:t>
      </w:r>
      <w:r>
        <w:rPr>
          <w:color w:val="FF0000"/>
          <w:vertAlign w:val="superscript"/>
          <w:rtl/>
        </w:rPr>
        <w:t>206718</w:t>
      </w:r>
      <w:r>
        <w:rPr>
          <w:rFonts w:ascii="Times New Roman" w:hAnsi="Times New Roman"/>
          <w:color w:val="828282"/>
          <w:rtl/>
        </w:rPr>
        <w:t xml:space="preserve">שָׁנִ֔ים </w:t>
      </w:r>
    </w:p>
    <w:p>
      <w:pPr>
        <w:pStyle w:val="Hebrew"/>
      </w:pPr>
      <w:r>
        <w:rPr>
          <w:color w:val="828282"/>
        </w:rPr>
        <w:t xml:space="preserve">וַֽיִּלְכְּדֻ֗הָ מִקְצֵה֙ שָׁלֹ֣שׁ שָׁנִ֔ים בִּשְׁנַת־שֵׁ֖שׁ לְחִזְקִיָּ֑ה הִ֣יא שְׁנַת־תֵּ֗שַׁע לְהֹושֵׁ֨עַ֙ מֶ֣לֶךְ יִשְׂרָאֵ֔ל נִלְכְּדָ֖ה שֹׁמְרֹֽון׃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342645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342645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505161</w:t>
            </w:r>
          </w:p>
        </w:tc>
        <w:tc>
          <w:tcPr>
            <w:tcW w:type="auto" w:w="1728"/>
          </w:tcPr>
          <w:p>
            <w:r>
              <w:t>time_phrase</w:t>
            </w:r>
          </w:p>
        </w:tc>
        <w:tc>
          <w:tcPr>
            <w:tcW w:type="auto" w:w="1728"/>
          </w:tcPr>
          <w:p>
            <w:r>
              <w:t xml:space="preserve">מִקְצֵה֙ שָׁלֹ֣שׁ שָׁנִ֔ים </w:t>
            </w:r>
          </w:p>
        </w:tc>
        <w:tc>
          <w:tcPr>
            <w:tcW w:type="auto" w:w="1728"/>
          </w:tcPr>
          <w:p>
            <w:r/>
          </w:p>
        </w:tc>
      </w:tr>
      <w:tr>
        <w:tc>
          <w:tcPr>
            <w:tcW w:type="auto" w:w="1728"/>
          </w:tcPr>
          <w:p>
            <w:r>
              <w:t>tense</w:t>
            </w:r>
          </w:p>
        </w:tc>
        <w:tc>
          <w:tcPr>
            <w:tcW w:type="auto" w:w="1728"/>
          </w:tcPr>
          <w:p>
            <w:r>
              <w:t>206714</w:t>
            </w:r>
          </w:p>
        </w:tc>
        <w:tc>
          <w:tcPr>
            <w:tcW w:type="auto" w:w="1728"/>
          </w:tcPr>
          <w:p>
            <w:r>
              <w:t>verb</w:t>
            </w:r>
          </w:p>
        </w:tc>
        <w:tc>
          <w:tcPr>
            <w:tcW w:type="auto" w:w="1728"/>
          </w:tcPr>
          <w:p>
            <w:r>
              <w:t xml:space="preserve">יִּלְכְּדֻ֗הָ </w:t>
            </w:r>
          </w:p>
        </w:tc>
        <w:tc>
          <w:tcPr>
            <w:tcW w:type="auto" w:w="1728"/>
          </w:tcPr>
          <w:p>
            <w:r/>
          </w:p>
        </w:tc>
      </w:tr>
    </w:tbl>
    <w:p>
      <w:r>
        <w:br/>
      </w:r>
    </w:p>
    <w:p>
      <w:pPr>
        <w:pStyle w:val="Reference"/>
      </w:pPr>
      <w:hyperlink r:id="rId1772">
        <w:r>
          <w:rPr/>
          <w:t>342646, 2_Kings 18:10</w:t>
        </w:r>
      </w:hyperlink>
    </w:p>
    <w:p>
      <w:pPr>
        <w:pStyle w:val="Hebrew"/>
      </w:pPr>
      <w:r>
        <w:t xml:space="preserve">בִּשְׁנַת־שֵׁ֖שׁ לְחִזְקִיָּ֑ה נִלְכְּדָ֖ה שֹׁמְרֹֽון׃ </w:t>
      </w:r>
    </w:p>
    <w:p>
      <w:pPr>
        <w:pStyle w:val="Hebrew"/>
      </w:pPr>
      <w:r>
        <w:rPr>
          <w:color w:val="FF0000"/>
          <w:vertAlign w:val="superscript"/>
          <w:rtl/>
        </w:rPr>
        <w:t>206719</w:t>
      </w:r>
      <w:r>
        <w:rPr>
          <w:rFonts w:ascii="Times New Roman" w:hAnsi="Times New Roman"/>
          <w:color w:val="828282"/>
          <w:rtl/>
        </w:rPr>
        <w:t>בִּ</w:t>
      </w:r>
      <w:r>
        <w:rPr>
          <w:color w:val="FF0000"/>
          <w:vertAlign w:val="superscript"/>
          <w:rtl/>
        </w:rPr>
        <w:t>206720</w:t>
      </w:r>
      <w:r>
        <w:rPr>
          <w:rFonts w:ascii="Times New Roman" w:hAnsi="Times New Roman"/>
          <w:color w:val="828282"/>
          <w:rtl/>
        </w:rPr>
        <w:t>שְׁנַת־</w:t>
      </w:r>
      <w:r>
        <w:rPr>
          <w:color w:val="FF0000"/>
          <w:vertAlign w:val="superscript"/>
          <w:rtl/>
        </w:rPr>
        <w:t>206721</w:t>
      </w:r>
      <w:r>
        <w:rPr>
          <w:rFonts w:ascii="Times New Roman" w:hAnsi="Times New Roman"/>
          <w:color w:val="828282"/>
          <w:rtl/>
        </w:rPr>
        <w:t xml:space="preserve">שֵׁ֖שׁ </w:t>
      </w:r>
      <w:r>
        <w:rPr>
          <w:color w:val="FF0000"/>
          <w:vertAlign w:val="superscript"/>
          <w:rtl/>
        </w:rPr>
        <w:t>206722</w:t>
      </w:r>
      <w:r>
        <w:rPr>
          <w:rFonts w:ascii="Times New Roman" w:hAnsi="Times New Roman"/>
          <w:color w:val="828282"/>
          <w:rtl/>
        </w:rPr>
        <w:t>לְ</w:t>
      </w:r>
      <w:r>
        <w:rPr>
          <w:color w:val="FF0000"/>
          <w:vertAlign w:val="superscript"/>
          <w:rtl/>
        </w:rPr>
        <w:t>206723</w:t>
      </w:r>
      <w:r>
        <w:rPr>
          <w:rFonts w:ascii="Times New Roman" w:hAnsi="Times New Roman"/>
          <w:color w:val="828282"/>
          <w:rtl/>
        </w:rPr>
        <w:t xml:space="preserve">חִזְקִיָּ֑ה </w:t>
      </w:r>
      <w:r>
        <w:rPr>
          <w:color w:val="FF0000"/>
          <w:vertAlign w:val="superscript"/>
          <w:rtl/>
        </w:rPr>
        <w:t>206731</w:t>
      </w:r>
      <w:r>
        <w:rPr>
          <w:rFonts w:ascii="Times New Roman" w:hAnsi="Times New Roman"/>
          <w:color w:val="828282"/>
          <w:rtl/>
        </w:rPr>
        <w:t xml:space="preserve">נִלְכְּדָ֖ה </w:t>
      </w:r>
      <w:r>
        <w:rPr>
          <w:color w:val="FF0000"/>
          <w:vertAlign w:val="superscript"/>
          <w:rtl/>
        </w:rPr>
        <w:t>206732</w:t>
      </w:r>
      <w:r>
        <w:rPr>
          <w:rFonts w:ascii="Times New Roman" w:hAnsi="Times New Roman"/>
          <w:color w:val="828282"/>
          <w:rtl/>
        </w:rPr>
        <w:t xml:space="preserve">שֹׁמְרֹֽון׃ </w:t>
      </w:r>
    </w:p>
    <w:p>
      <w:pPr>
        <w:pStyle w:val="Hebrew"/>
      </w:pPr>
      <w:r>
        <w:rPr>
          <w:color w:val="828282"/>
        </w:rPr>
        <w:t xml:space="preserve">וַֽיִּלְכְּדֻ֗הָ מִקְצֵה֙ שָׁלֹ֣שׁ שָׁנִ֔ים בִּשְׁנַת־שֵׁ֖שׁ לְחִזְקִיָּ֑ה הִ֣יא שְׁנַת־תֵּ֗שַׁע לְהֹושֵׁ֨עַ֙ מֶ֣לֶךְ יִשְׂרָאֵ֔ל נִלְכְּדָ֖ה שֹׁמְרֹֽון׃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342646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342646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505162</w:t>
            </w:r>
          </w:p>
        </w:tc>
        <w:tc>
          <w:tcPr>
            <w:tcW w:type="auto" w:w="1728"/>
          </w:tcPr>
          <w:p>
            <w:r>
              <w:t>time_phrase</w:t>
            </w:r>
          </w:p>
        </w:tc>
        <w:tc>
          <w:tcPr>
            <w:tcW w:type="auto" w:w="1728"/>
          </w:tcPr>
          <w:p>
            <w:r>
              <w:t xml:space="preserve">בִּשְׁנַת־שֵׁ֖שׁ לְחִזְקִיָּ֑ה </w:t>
            </w:r>
          </w:p>
        </w:tc>
        <w:tc>
          <w:tcPr>
            <w:tcW w:type="auto" w:w="1728"/>
          </w:tcPr>
          <w:p>
            <w:r/>
          </w:p>
        </w:tc>
      </w:tr>
      <w:tr>
        <w:tc>
          <w:tcPr>
            <w:tcW w:type="auto" w:w="1728"/>
          </w:tcPr>
          <w:p>
            <w:r>
              <w:t>tense</w:t>
            </w:r>
          </w:p>
        </w:tc>
        <w:tc>
          <w:tcPr>
            <w:tcW w:type="auto" w:w="1728"/>
          </w:tcPr>
          <w:p>
            <w:r>
              <w:t>206731</w:t>
            </w:r>
          </w:p>
        </w:tc>
        <w:tc>
          <w:tcPr>
            <w:tcW w:type="auto" w:w="1728"/>
          </w:tcPr>
          <w:p>
            <w:r>
              <w:t>verb</w:t>
            </w:r>
          </w:p>
        </w:tc>
        <w:tc>
          <w:tcPr>
            <w:tcW w:type="auto" w:w="1728"/>
          </w:tcPr>
          <w:p>
            <w:r>
              <w:t xml:space="preserve">נִלְכְּדָ֖ה </w:t>
            </w:r>
          </w:p>
        </w:tc>
        <w:tc>
          <w:tcPr>
            <w:tcW w:type="auto" w:w="1728"/>
          </w:tcPr>
          <w:p>
            <w:r/>
          </w:p>
        </w:tc>
      </w:tr>
    </w:tbl>
    <w:p>
      <w:r>
        <w:br/>
      </w:r>
    </w:p>
    <w:p>
      <w:pPr>
        <w:pStyle w:val="Reference"/>
      </w:pPr>
      <w:hyperlink r:id="rId1773">
        <w:r>
          <w:rPr/>
          <w:t>342655, 2_Kings 18:13</w:t>
        </w:r>
      </w:hyperlink>
    </w:p>
    <w:p>
      <w:pPr>
        <w:pStyle w:val="Hebrew"/>
      </w:pPr>
      <w:r>
        <w:t xml:space="preserve">וּבְאַרְבַּע֩ עֶשְׂרֵ֨ה שָׁנָ֜ה לַמֶּ֣לֶךְ חִזְקִיָּ֗ה עָלָ֞ה סַנְחֵרִ֤יב מֶֽלֶךְ־אַשּׁוּר֙ עַ֣ל כָּל־עָרֵ֧י יְהוּדָ֛ה הַבְּצֻרֹ֖ות </w:t>
      </w:r>
    </w:p>
    <w:p>
      <w:pPr>
        <w:pStyle w:val="Hebrew"/>
      </w:pPr>
      <w:r>
        <w:rPr>
          <w:color w:val="FF0000"/>
          <w:vertAlign w:val="superscript"/>
          <w:rtl/>
        </w:rPr>
        <w:t>206777</w:t>
      </w:r>
      <w:r>
        <w:rPr>
          <w:rFonts w:ascii="Times New Roman" w:hAnsi="Times New Roman"/>
          <w:color w:val="828282"/>
          <w:rtl/>
        </w:rPr>
        <w:t>וּ</w:t>
      </w:r>
      <w:r>
        <w:rPr>
          <w:color w:val="FF0000"/>
          <w:vertAlign w:val="superscript"/>
          <w:rtl/>
        </w:rPr>
        <w:t>206778</w:t>
      </w:r>
      <w:r>
        <w:rPr>
          <w:rFonts w:ascii="Times New Roman" w:hAnsi="Times New Roman"/>
          <w:color w:val="828282"/>
          <w:rtl/>
        </w:rPr>
        <w:t>בְ</w:t>
      </w:r>
      <w:r>
        <w:rPr>
          <w:color w:val="FF0000"/>
          <w:vertAlign w:val="superscript"/>
          <w:rtl/>
        </w:rPr>
        <w:t>206779</w:t>
      </w:r>
      <w:r>
        <w:rPr>
          <w:rFonts w:ascii="Times New Roman" w:hAnsi="Times New Roman"/>
          <w:color w:val="828282"/>
          <w:rtl/>
        </w:rPr>
        <w:t xml:space="preserve">אַרְבַּע֩ </w:t>
      </w:r>
      <w:r>
        <w:rPr>
          <w:color w:val="FF0000"/>
          <w:vertAlign w:val="superscript"/>
          <w:rtl/>
        </w:rPr>
        <w:t>206780</w:t>
      </w:r>
      <w:r>
        <w:rPr>
          <w:rFonts w:ascii="Times New Roman" w:hAnsi="Times New Roman"/>
          <w:color w:val="828282"/>
          <w:rtl/>
        </w:rPr>
        <w:t xml:space="preserve">עֶשְׂרֵ֨ה </w:t>
      </w:r>
      <w:r>
        <w:rPr>
          <w:color w:val="FF0000"/>
          <w:vertAlign w:val="superscript"/>
          <w:rtl/>
        </w:rPr>
        <w:t>206781</w:t>
      </w:r>
      <w:r>
        <w:rPr>
          <w:rFonts w:ascii="Times New Roman" w:hAnsi="Times New Roman"/>
          <w:color w:val="828282"/>
          <w:rtl/>
        </w:rPr>
        <w:t xml:space="preserve">שָׁנָ֜ה </w:t>
      </w:r>
      <w:r>
        <w:rPr>
          <w:color w:val="FF0000"/>
          <w:vertAlign w:val="superscript"/>
          <w:rtl/>
        </w:rPr>
        <w:t>206782</w:t>
      </w:r>
      <w:r>
        <w:rPr>
          <w:rFonts w:ascii="Times New Roman" w:hAnsi="Times New Roman"/>
          <w:color w:val="828282"/>
          <w:rtl/>
        </w:rPr>
        <w:t>לַ</w:t>
      </w:r>
      <w:r>
        <w:rPr>
          <w:color w:val="FF0000"/>
          <w:vertAlign w:val="superscript"/>
          <w:rtl/>
        </w:rPr>
        <w:t>206783</w:t>
      </w:r>
      <w:r>
        <w:rPr>
          <w:rFonts w:ascii="Times New Roman" w:hAnsi="Times New Roman"/>
          <w:color w:val="828282"/>
          <w:rtl/>
        </w:rPr>
      </w:r>
      <w:r>
        <w:rPr>
          <w:color w:val="FF0000"/>
          <w:vertAlign w:val="superscript"/>
          <w:rtl/>
        </w:rPr>
        <w:t>206784</w:t>
      </w:r>
      <w:r>
        <w:rPr>
          <w:rFonts w:ascii="Times New Roman" w:hAnsi="Times New Roman"/>
          <w:color w:val="828282"/>
          <w:rtl/>
        </w:rPr>
        <w:t xml:space="preserve">מֶּ֣לֶךְ </w:t>
      </w:r>
      <w:r>
        <w:rPr>
          <w:color w:val="FF0000"/>
          <w:vertAlign w:val="superscript"/>
          <w:rtl/>
        </w:rPr>
        <w:t>206785</w:t>
      </w:r>
      <w:r>
        <w:rPr>
          <w:rFonts w:ascii="Times New Roman" w:hAnsi="Times New Roman"/>
          <w:color w:val="828282"/>
          <w:rtl/>
        </w:rPr>
        <w:t xml:space="preserve">חִזְקִיָּ֗ה </w:t>
      </w:r>
      <w:r>
        <w:rPr>
          <w:color w:val="FF0000"/>
          <w:vertAlign w:val="superscript"/>
          <w:rtl/>
        </w:rPr>
        <w:t>206786</w:t>
      </w:r>
      <w:r>
        <w:rPr>
          <w:rFonts w:ascii="Times New Roman" w:hAnsi="Times New Roman"/>
          <w:color w:val="828282"/>
          <w:rtl/>
        </w:rPr>
        <w:t xml:space="preserve">עָלָ֞ה </w:t>
      </w:r>
      <w:r>
        <w:rPr>
          <w:color w:val="FF0000"/>
          <w:vertAlign w:val="superscript"/>
          <w:rtl/>
        </w:rPr>
        <w:t>206787</w:t>
      </w:r>
      <w:r>
        <w:rPr>
          <w:rFonts w:ascii="Times New Roman" w:hAnsi="Times New Roman"/>
          <w:color w:val="828282"/>
          <w:rtl/>
        </w:rPr>
        <w:t xml:space="preserve">סַנְחֵרִ֤יב </w:t>
      </w:r>
      <w:r>
        <w:rPr>
          <w:color w:val="FF0000"/>
          <w:vertAlign w:val="superscript"/>
          <w:rtl/>
        </w:rPr>
        <w:t>206788</w:t>
      </w:r>
      <w:r>
        <w:rPr>
          <w:rFonts w:ascii="Times New Roman" w:hAnsi="Times New Roman"/>
          <w:color w:val="828282"/>
          <w:rtl/>
        </w:rPr>
        <w:t>מֶֽלֶךְ־</w:t>
      </w:r>
      <w:r>
        <w:rPr>
          <w:color w:val="FF0000"/>
          <w:vertAlign w:val="superscript"/>
          <w:rtl/>
        </w:rPr>
        <w:t>206789</w:t>
      </w:r>
      <w:r>
        <w:rPr>
          <w:rFonts w:ascii="Times New Roman" w:hAnsi="Times New Roman"/>
          <w:color w:val="828282"/>
          <w:rtl/>
        </w:rPr>
        <w:t xml:space="preserve">אַשּׁוּר֙ </w:t>
      </w:r>
      <w:r>
        <w:rPr>
          <w:color w:val="FF0000"/>
          <w:vertAlign w:val="superscript"/>
          <w:rtl/>
        </w:rPr>
        <w:t>206790</w:t>
      </w:r>
      <w:r>
        <w:rPr>
          <w:rFonts w:ascii="Times New Roman" w:hAnsi="Times New Roman"/>
          <w:color w:val="828282"/>
          <w:rtl/>
        </w:rPr>
        <w:t xml:space="preserve">עַ֣ל </w:t>
      </w:r>
      <w:r>
        <w:rPr>
          <w:color w:val="FF0000"/>
          <w:vertAlign w:val="superscript"/>
          <w:rtl/>
        </w:rPr>
        <w:t>206791</w:t>
      </w:r>
      <w:r>
        <w:rPr>
          <w:rFonts w:ascii="Times New Roman" w:hAnsi="Times New Roman"/>
          <w:color w:val="828282"/>
          <w:rtl/>
        </w:rPr>
        <w:t>כָּל־</w:t>
      </w:r>
      <w:r>
        <w:rPr>
          <w:color w:val="FF0000"/>
          <w:vertAlign w:val="superscript"/>
          <w:rtl/>
        </w:rPr>
        <w:t>206792</w:t>
      </w:r>
      <w:r>
        <w:rPr>
          <w:rFonts w:ascii="Times New Roman" w:hAnsi="Times New Roman"/>
          <w:color w:val="828282"/>
          <w:rtl/>
        </w:rPr>
        <w:t xml:space="preserve">עָרֵ֧י </w:t>
      </w:r>
      <w:r>
        <w:rPr>
          <w:color w:val="FF0000"/>
          <w:vertAlign w:val="superscript"/>
          <w:rtl/>
        </w:rPr>
        <w:t>206793</w:t>
      </w:r>
      <w:r>
        <w:rPr>
          <w:rFonts w:ascii="Times New Roman" w:hAnsi="Times New Roman"/>
          <w:color w:val="828282"/>
          <w:rtl/>
        </w:rPr>
        <w:t xml:space="preserve">יְהוּדָ֛ה </w:t>
      </w:r>
      <w:r>
        <w:rPr>
          <w:color w:val="FF0000"/>
          <w:vertAlign w:val="superscript"/>
          <w:rtl/>
        </w:rPr>
        <w:t>206794</w:t>
      </w:r>
      <w:r>
        <w:rPr>
          <w:rFonts w:ascii="Times New Roman" w:hAnsi="Times New Roman"/>
          <w:color w:val="828282"/>
          <w:rtl/>
        </w:rPr>
        <w:t>הַ</w:t>
      </w:r>
      <w:r>
        <w:rPr>
          <w:color w:val="FF0000"/>
          <w:vertAlign w:val="superscript"/>
          <w:rtl/>
        </w:rPr>
        <w:t>206795</w:t>
      </w:r>
      <w:r>
        <w:rPr>
          <w:rFonts w:ascii="Times New Roman" w:hAnsi="Times New Roman"/>
          <w:color w:val="828282"/>
          <w:rtl/>
        </w:rPr>
        <w:t xml:space="preserve">בְּצֻרֹ֖ות </w:t>
      </w:r>
    </w:p>
    <w:p>
      <w:pPr>
        <w:pStyle w:val="Hebrew"/>
      </w:pPr>
      <w:r>
        <w:rPr>
          <w:color w:val="828282"/>
        </w:rPr>
        <w:t xml:space="preserve">וּבְאַרְבַּע֩ עֶשְׂרֵ֨ה שָׁנָ֜ה לַמֶּ֣לֶךְ חִזְקִיָּ֗ה עָלָ֞ה סַנְחֵרִ֤יב מֶֽלֶךְ־אַשּׁוּר֙ עַ֣ל כָּל־עָרֵ֧י יְהוּדָ֛ה הַבְּצֻרֹ֖ות וַֽיִּתְפְּשֵֽׂם׃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342655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342655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505192</w:t>
            </w:r>
          </w:p>
        </w:tc>
        <w:tc>
          <w:tcPr>
            <w:tcW w:type="auto" w:w="1728"/>
          </w:tcPr>
          <w:p>
            <w:r>
              <w:t>time_phrase</w:t>
            </w:r>
          </w:p>
        </w:tc>
        <w:tc>
          <w:tcPr>
            <w:tcW w:type="auto" w:w="1728"/>
          </w:tcPr>
          <w:p>
            <w:r>
              <w:t xml:space="preserve">בְאַרְבַּע֩ עֶשְׂרֵ֨ה שָׁנָ֜ה לַמֶּ֣לֶךְ חִזְקִיָּ֗ה </w:t>
            </w:r>
          </w:p>
        </w:tc>
        <w:tc>
          <w:tcPr>
            <w:tcW w:type="auto" w:w="1728"/>
          </w:tcPr>
          <w:p>
            <w:r/>
          </w:p>
        </w:tc>
      </w:tr>
      <w:tr>
        <w:tc>
          <w:tcPr>
            <w:tcW w:type="auto" w:w="1728"/>
          </w:tcPr>
          <w:p>
            <w:r>
              <w:t>tense</w:t>
            </w:r>
          </w:p>
        </w:tc>
        <w:tc>
          <w:tcPr>
            <w:tcW w:type="auto" w:w="1728"/>
          </w:tcPr>
          <w:p>
            <w:r>
              <w:t>206786</w:t>
            </w:r>
          </w:p>
        </w:tc>
        <w:tc>
          <w:tcPr>
            <w:tcW w:type="auto" w:w="1728"/>
          </w:tcPr>
          <w:p>
            <w:r>
              <w:t>verb</w:t>
            </w:r>
          </w:p>
        </w:tc>
        <w:tc>
          <w:tcPr>
            <w:tcW w:type="auto" w:w="1728"/>
          </w:tcPr>
          <w:p>
            <w:r>
              <w:t xml:space="preserve">עָלָ֞ה </w:t>
            </w:r>
          </w:p>
        </w:tc>
        <w:tc>
          <w:tcPr>
            <w:tcW w:type="auto" w:w="1728"/>
          </w:tcPr>
          <w:p>
            <w:r/>
          </w:p>
        </w:tc>
      </w:tr>
    </w:tbl>
    <w:p>
      <w:r>
        <w:br/>
      </w:r>
    </w:p>
    <w:p>
      <w:pPr>
        <w:pStyle w:val="Reference"/>
      </w:pPr>
      <w:hyperlink r:id="rId1774">
        <w:r>
          <w:rPr/>
          <w:t>342666, 2_Kings 18:16</w:t>
        </w:r>
      </w:hyperlink>
    </w:p>
    <w:p>
      <w:pPr>
        <w:pStyle w:val="Hebrew"/>
      </w:pPr>
      <w:r>
        <w:t xml:space="preserve">בָּעֵ֣ת הַהִ֗יא קִצַּ֨ץ חִזְקִיָּ֜ה אֶת־דַּלְתֹ֨ות הֵיכַ֤ל יְהוָה֙ וְאֶת־הָאֹ֣מְנֹ֔ות </w:t>
      </w:r>
    </w:p>
    <w:p>
      <w:pPr>
        <w:pStyle w:val="Hebrew"/>
      </w:pPr>
      <w:r>
        <w:rPr>
          <w:color w:val="FF0000"/>
          <w:vertAlign w:val="superscript"/>
          <w:rtl/>
        </w:rPr>
        <w:t>206851</w:t>
      </w:r>
      <w:r>
        <w:rPr>
          <w:rFonts w:ascii="Times New Roman" w:hAnsi="Times New Roman"/>
          <w:color w:val="828282"/>
          <w:rtl/>
        </w:rPr>
        <w:t>בָּ</w:t>
      </w:r>
      <w:r>
        <w:rPr>
          <w:color w:val="FF0000"/>
          <w:vertAlign w:val="superscript"/>
          <w:rtl/>
        </w:rPr>
        <w:t>206852</w:t>
      </w:r>
      <w:r>
        <w:rPr>
          <w:rFonts w:ascii="Times New Roman" w:hAnsi="Times New Roman"/>
          <w:color w:val="828282"/>
          <w:rtl/>
        </w:rPr>
      </w:r>
      <w:r>
        <w:rPr>
          <w:color w:val="FF0000"/>
          <w:vertAlign w:val="superscript"/>
          <w:rtl/>
        </w:rPr>
        <w:t>206853</w:t>
      </w:r>
      <w:r>
        <w:rPr>
          <w:rFonts w:ascii="Times New Roman" w:hAnsi="Times New Roman"/>
          <w:color w:val="828282"/>
          <w:rtl/>
        </w:rPr>
        <w:t xml:space="preserve">עֵ֣ת </w:t>
      </w:r>
      <w:r>
        <w:rPr>
          <w:color w:val="FF0000"/>
          <w:vertAlign w:val="superscript"/>
          <w:rtl/>
        </w:rPr>
        <w:t>206854</w:t>
      </w:r>
      <w:r>
        <w:rPr>
          <w:rFonts w:ascii="Times New Roman" w:hAnsi="Times New Roman"/>
          <w:color w:val="828282"/>
          <w:rtl/>
        </w:rPr>
        <w:t>הַ</w:t>
      </w:r>
      <w:r>
        <w:rPr>
          <w:color w:val="FF0000"/>
          <w:vertAlign w:val="superscript"/>
          <w:rtl/>
        </w:rPr>
        <w:t>206855</w:t>
      </w:r>
      <w:r>
        <w:rPr>
          <w:rFonts w:ascii="Times New Roman" w:hAnsi="Times New Roman"/>
          <w:color w:val="828282"/>
          <w:rtl/>
        </w:rPr>
        <w:t xml:space="preserve">הִ֗יא </w:t>
      </w:r>
      <w:r>
        <w:rPr>
          <w:color w:val="FF0000"/>
          <w:vertAlign w:val="superscript"/>
          <w:rtl/>
        </w:rPr>
        <w:t>206856</w:t>
      </w:r>
      <w:r>
        <w:rPr>
          <w:rFonts w:ascii="Times New Roman" w:hAnsi="Times New Roman"/>
          <w:color w:val="828282"/>
          <w:rtl/>
        </w:rPr>
        <w:t xml:space="preserve">קִצַּ֨ץ </w:t>
      </w:r>
      <w:r>
        <w:rPr>
          <w:color w:val="FF0000"/>
          <w:vertAlign w:val="superscript"/>
          <w:rtl/>
        </w:rPr>
        <w:t>206857</w:t>
      </w:r>
      <w:r>
        <w:rPr>
          <w:rFonts w:ascii="Times New Roman" w:hAnsi="Times New Roman"/>
          <w:color w:val="828282"/>
          <w:rtl/>
        </w:rPr>
        <w:t xml:space="preserve">חִזְקִיָּ֜ה </w:t>
      </w:r>
      <w:r>
        <w:rPr>
          <w:color w:val="FF0000"/>
          <w:vertAlign w:val="superscript"/>
          <w:rtl/>
        </w:rPr>
        <w:t>206858</w:t>
      </w:r>
      <w:r>
        <w:rPr>
          <w:rFonts w:ascii="Times New Roman" w:hAnsi="Times New Roman"/>
          <w:color w:val="828282"/>
          <w:rtl/>
        </w:rPr>
        <w:t>אֶת־</w:t>
      </w:r>
      <w:r>
        <w:rPr>
          <w:color w:val="FF0000"/>
          <w:vertAlign w:val="superscript"/>
          <w:rtl/>
        </w:rPr>
        <w:t>206859</w:t>
      </w:r>
      <w:r>
        <w:rPr>
          <w:rFonts w:ascii="Times New Roman" w:hAnsi="Times New Roman"/>
          <w:color w:val="828282"/>
          <w:rtl/>
        </w:rPr>
        <w:t xml:space="preserve">דַּלְתֹ֨ות </w:t>
      </w:r>
      <w:r>
        <w:rPr>
          <w:color w:val="FF0000"/>
          <w:vertAlign w:val="superscript"/>
          <w:rtl/>
        </w:rPr>
        <w:t>206860</w:t>
      </w:r>
      <w:r>
        <w:rPr>
          <w:rFonts w:ascii="Times New Roman" w:hAnsi="Times New Roman"/>
          <w:color w:val="828282"/>
          <w:rtl/>
        </w:rPr>
        <w:t xml:space="preserve">הֵיכַ֤ל </w:t>
      </w:r>
      <w:r>
        <w:rPr>
          <w:color w:val="FF0000"/>
          <w:vertAlign w:val="superscript"/>
          <w:rtl/>
        </w:rPr>
        <w:t>206861</w:t>
      </w:r>
      <w:r>
        <w:rPr>
          <w:rFonts w:ascii="Times New Roman" w:hAnsi="Times New Roman"/>
          <w:color w:val="828282"/>
          <w:rtl/>
        </w:rPr>
        <w:t xml:space="preserve">יְהוָה֙ </w:t>
      </w:r>
      <w:r>
        <w:rPr>
          <w:color w:val="FF0000"/>
          <w:vertAlign w:val="superscript"/>
          <w:rtl/>
        </w:rPr>
        <w:t>206862</w:t>
      </w:r>
      <w:r>
        <w:rPr>
          <w:rFonts w:ascii="Times New Roman" w:hAnsi="Times New Roman"/>
          <w:color w:val="828282"/>
          <w:rtl/>
        </w:rPr>
        <w:t>וְ</w:t>
      </w:r>
      <w:r>
        <w:rPr>
          <w:color w:val="FF0000"/>
          <w:vertAlign w:val="superscript"/>
          <w:rtl/>
        </w:rPr>
        <w:t>206863</w:t>
      </w:r>
      <w:r>
        <w:rPr>
          <w:rFonts w:ascii="Times New Roman" w:hAnsi="Times New Roman"/>
          <w:color w:val="828282"/>
          <w:rtl/>
        </w:rPr>
        <w:t>אֶת־</w:t>
      </w:r>
      <w:r>
        <w:rPr>
          <w:color w:val="FF0000"/>
          <w:vertAlign w:val="superscript"/>
          <w:rtl/>
        </w:rPr>
        <w:t>206864</w:t>
      </w:r>
      <w:r>
        <w:rPr>
          <w:rFonts w:ascii="Times New Roman" w:hAnsi="Times New Roman"/>
          <w:color w:val="828282"/>
          <w:rtl/>
        </w:rPr>
        <w:t>הָ</w:t>
      </w:r>
      <w:r>
        <w:rPr>
          <w:color w:val="FF0000"/>
          <w:vertAlign w:val="superscript"/>
          <w:rtl/>
        </w:rPr>
        <w:t>206865</w:t>
      </w:r>
      <w:r>
        <w:rPr>
          <w:rFonts w:ascii="Times New Roman" w:hAnsi="Times New Roman"/>
          <w:color w:val="828282"/>
          <w:rtl/>
        </w:rPr>
        <w:t xml:space="preserve">אֹ֣מְנֹ֔ות </w:t>
      </w:r>
    </w:p>
    <w:p>
      <w:pPr>
        <w:pStyle w:val="Hebrew"/>
      </w:pPr>
      <w:r>
        <w:rPr>
          <w:color w:val="828282"/>
        </w:rPr>
        <w:t xml:space="preserve">בָּעֵ֣ת הַהִ֗יא קִצַּ֨ץ חִזְקִיָּ֜ה אֶת־דַּלְתֹ֨ות הֵיכַ֤ל יְהוָה֙ וְאֶת־הָאֹ֣מְנֹ֔ות אֲשֶׁ֣ר צִפָּ֔ה חִזְקִיָּ֖ה מֶ֣לֶךְ יְהוּדָ֑ה וַֽיִּתְּנֵ֖ם לְמֶ֥לֶךְ אַשּֽׁוּר׃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342666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342666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505223</w:t>
            </w:r>
          </w:p>
        </w:tc>
        <w:tc>
          <w:tcPr>
            <w:tcW w:type="auto" w:w="1728"/>
          </w:tcPr>
          <w:p>
            <w:r>
              <w:t>time_phrase</w:t>
            </w:r>
          </w:p>
        </w:tc>
        <w:tc>
          <w:tcPr>
            <w:tcW w:type="auto" w:w="1728"/>
          </w:tcPr>
          <w:p>
            <w:r>
              <w:t xml:space="preserve">בָּעֵ֣ת הַהִ֗יא </w:t>
            </w:r>
          </w:p>
        </w:tc>
        <w:tc>
          <w:tcPr>
            <w:tcW w:type="auto" w:w="1728"/>
          </w:tcPr>
          <w:p>
            <w:r/>
          </w:p>
        </w:tc>
      </w:tr>
      <w:tr>
        <w:tc>
          <w:tcPr>
            <w:tcW w:type="auto" w:w="1728"/>
          </w:tcPr>
          <w:p>
            <w:r>
              <w:t>tense</w:t>
            </w:r>
          </w:p>
        </w:tc>
        <w:tc>
          <w:tcPr>
            <w:tcW w:type="auto" w:w="1728"/>
          </w:tcPr>
          <w:p>
            <w:r>
              <w:t>206856</w:t>
            </w:r>
          </w:p>
        </w:tc>
        <w:tc>
          <w:tcPr>
            <w:tcW w:type="auto" w:w="1728"/>
          </w:tcPr>
          <w:p>
            <w:r>
              <w:t>verb</w:t>
            </w:r>
          </w:p>
        </w:tc>
        <w:tc>
          <w:tcPr>
            <w:tcW w:type="auto" w:w="1728"/>
          </w:tcPr>
          <w:p>
            <w:r>
              <w:t xml:space="preserve">קִצַּ֨ץ </w:t>
            </w:r>
          </w:p>
        </w:tc>
        <w:tc>
          <w:tcPr>
            <w:tcW w:type="auto" w:w="1728"/>
          </w:tcPr>
          <w:p>
            <w:r/>
          </w:p>
        </w:tc>
      </w:tr>
    </w:tbl>
    <w:p>
      <w:r>
        <w:br/>
      </w:r>
    </w:p>
    <w:p>
      <w:pPr>
        <w:pStyle w:val="Reference"/>
      </w:pPr>
      <w:hyperlink r:id="rId1775">
        <w:r>
          <w:rPr/>
          <w:t>342702, 2_Kings 18:23</w:t>
        </w:r>
      </w:hyperlink>
    </w:p>
    <w:p>
      <w:pPr>
        <w:pStyle w:val="Hebrew"/>
      </w:pPr>
      <w:r>
        <w:t xml:space="preserve">וְעַתָּה֙ </w:t>
      </w:r>
    </w:p>
    <w:p>
      <w:pPr>
        <w:pStyle w:val="Hebrew"/>
      </w:pPr>
      <w:r>
        <w:rPr>
          <w:color w:val="FF0000"/>
          <w:vertAlign w:val="superscript"/>
          <w:rtl/>
        </w:rPr>
        <w:t>207054</w:t>
      </w:r>
      <w:r>
        <w:rPr>
          <w:rFonts w:ascii="Times New Roman" w:hAnsi="Times New Roman"/>
          <w:color w:val="828282"/>
          <w:rtl/>
        </w:rPr>
        <w:t>וְ</w:t>
      </w:r>
      <w:r>
        <w:rPr>
          <w:color w:val="FF0000"/>
          <w:vertAlign w:val="superscript"/>
          <w:rtl/>
        </w:rPr>
        <w:t>207055</w:t>
      </w:r>
      <w:r>
        <w:rPr>
          <w:rFonts w:ascii="Times New Roman" w:hAnsi="Times New Roman"/>
          <w:color w:val="828282"/>
          <w:rtl/>
        </w:rPr>
        <w:t xml:space="preserve">עַתָּה֙ </w:t>
      </w:r>
    </w:p>
    <w:p>
      <w:pPr>
        <w:pStyle w:val="Hebrew"/>
      </w:pPr>
      <w:r>
        <w:rPr>
          <w:color w:val="828282"/>
        </w:rPr>
        <w:t xml:space="preserve">וְעַתָּה֙ הִתְעָ֣רֶב נָ֔א אֶת־אֲדֹנִ֖י אֶת־מֶ֣לֶךְ אַשּׁ֑וּר וְאֶתְּנָ֤ה לְךָ֙ אַלְפַּ֣יִם סוּסִ֔ים אִם־תּוּכַ֕ל לָ֥תֶת לְךָ֖ רֹכְבִ֥ים עֲלֵיהֶֽם׃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342702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342702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505328</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776">
        <w:r>
          <w:rPr/>
          <w:t>342853, 2_Kings 19:19</w:t>
        </w:r>
      </w:hyperlink>
    </w:p>
    <w:p>
      <w:pPr>
        <w:pStyle w:val="Hebrew"/>
      </w:pPr>
      <w:r>
        <w:t xml:space="preserve">וְעַתָּה֙ </w:t>
      </w:r>
    </w:p>
    <w:p>
      <w:pPr>
        <w:pStyle w:val="Hebrew"/>
      </w:pPr>
      <w:r>
        <w:rPr>
          <w:color w:val="FF0000"/>
          <w:vertAlign w:val="superscript"/>
          <w:rtl/>
        </w:rPr>
        <w:t>207797</w:t>
      </w:r>
      <w:r>
        <w:rPr>
          <w:rFonts w:ascii="Times New Roman" w:hAnsi="Times New Roman"/>
          <w:color w:val="828282"/>
          <w:rtl/>
        </w:rPr>
        <w:t>וְ</w:t>
      </w:r>
      <w:r>
        <w:rPr>
          <w:color w:val="FF0000"/>
          <w:vertAlign w:val="superscript"/>
          <w:rtl/>
        </w:rPr>
        <w:t>207798</w:t>
      </w:r>
      <w:r>
        <w:rPr>
          <w:rFonts w:ascii="Times New Roman" w:hAnsi="Times New Roman"/>
          <w:color w:val="828282"/>
          <w:rtl/>
        </w:rPr>
        <w:t xml:space="preserve">עַתָּה֙ </w:t>
      </w:r>
    </w:p>
    <w:p>
      <w:pPr>
        <w:pStyle w:val="Hebrew"/>
      </w:pPr>
      <w:r>
        <w:rPr>
          <w:color w:val="828282"/>
        </w:rPr>
        <w:t xml:space="preserve">וְעַתָּה֙ יְהוָ֣ה אֱלֹהֵ֔ינוּ הֹושִׁיעֵ֥נוּ נָ֖א מִיָּדֹ֑ו וְיֵֽדְעוּ֙ כָּל־מַמְלְכֹ֣ות הָאָ֔רֶץ כִּ֥י אַתָּ֛ה יְהוָ֥ה אֱלֹהִ֖ים לְבַדֶּֽךָ׃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342853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342853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505766</w:t>
            </w:r>
          </w:p>
        </w:tc>
        <w:tc>
          <w:tcPr>
            <w:tcW w:type="auto" w:w="1728"/>
          </w:tcPr>
          <w:p>
            <w:r>
              <w:t>time_phrase</w:t>
            </w:r>
          </w:p>
        </w:tc>
        <w:tc>
          <w:tcPr>
            <w:tcW w:type="auto" w:w="1728"/>
          </w:tcPr>
          <w:p>
            <w:r>
              <w:t xml:space="preserve">עַתָּה֙ </w:t>
            </w:r>
          </w:p>
        </w:tc>
        <w:tc>
          <w:tcPr>
            <w:tcW w:type="auto" w:w="1728"/>
          </w:tcPr>
          <w:p>
            <w:r/>
          </w:p>
        </w:tc>
      </w:tr>
    </w:tbl>
    <w:p>
      <w:r>
        <w:br/>
      </w:r>
    </w:p>
    <w:p>
      <w:pPr>
        <w:pStyle w:val="Reference"/>
      </w:pPr>
      <w:hyperlink r:id="rId1777">
        <w:r>
          <w:rPr/>
          <w:t>342882, 2_Kings 19:25</w:t>
        </w:r>
      </w:hyperlink>
    </w:p>
    <w:p>
      <w:pPr>
        <w:pStyle w:val="Hebrew"/>
      </w:pPr>
      <w:r>
        <w:t xml:space="preserve">אֹתָ֣הּ עָשִׂ֔יתִי לְמִ֥ימֵי קֶ֖דֶם </w:t>
      </w:r>
    </w:p>
    <w:p>
      <w:pPr>
        <w:pStyle w:val="Hebrew"/>
      </w:pPr>
      <w:r>
        <w:rPr>
          <w:color w:val="FF0000"/>
          <w:vertAlign w:val="superscript"/>
          <w:rtl/>
        </w:rPr>
        <w:t>207923</w:t>
      </w:r>
      <w:r>
        <w:rPr>
          <w:rFonts w:ascii="Times New Roman" w:hAnsi="Times New Roman"/>
          <w:color w:val="828282"/>
          <w:rtl/>
        </w:rPr>
        <w:t xml:space="preserve">אֹתָ֣הּ </w:t>
      </w:r>
      <w:r>
        <w:rPr>
          <w:color w:val="FF0000"/>
          <w:vertAlign w:val="superscript"/>
          <w:rtl/>
        </w:rPr>
        <w:t>207924</w:t>
      </w:r>
      <w:r>
        <w:rPr>
          <w:rFonts w:ascii="Times New Roman" w:hAnsi="Times New Roman"/>
          <w:color w:val="828282"/>
          <w:rtl/>
        </w:rPr>
        <w:t xml:space="preserve">עָשִׂ֔יתִי </w:t>
      </w:r>
      <w:r>
        <w:rPr>
          <w:color w:val="FF0000"/>
          <w:vertAlign w:val="superscript"/>
          <w:rtl/>
        </w:rPr>
        <w:t>207925</w:t>
      </w:r>
      <w:r>
        <w:rPr>
          <w:rFonts w:ascii="Times New Roman" w:hAnsi="Times New Roman"/>
          <w:color w:val="828282"/>
          <w:rtl/>
        </w:rPr>
        <w:t>לְ</w:t>
      </w:r>
      <w:r>
        <w:rPr>
          <w:color w:val="FF0000"/>
          <w:vertAlign w:val="superscript"/>
          <w:rtl/>
        </w:rPr>
        <w:t>207926</w:t>
      </w:r>
      <w:r>
        <w:rPr>
          <w:rFonts w:ascii="Times New Roman" w:hAnsi="Times New Roman"/>
          <w:color w:val="828282"/>
          <w:rtl/>
        </w:rPr>
        <w:t>מִ֥</w:t>
      </w:r>
      <w:r>
        <w:rPr>
          <w:color w:val="FF0000"/>
          <w:vertAlign w:val="superscript"/>
          <w:rtl/>
        </w:rPr>
        <w:t>207927</w:t>
      </w:r>
      <w:r>
        <w:rPr>
          <w:rFonts w:ascii="Times New Roman" w:hAnsi="Times New Roman"/>
          <w:color w:val="828282"/>
          <w:rtl/>
        </w:rPr>
        <w:t xml:space="preserve">ימֵי </w:t>
      </w:r>
      <w:r>
        <w:rPr>
          <w:color w:val="FF0000"/>
          <w:vertAlign w:val="superscript"/>
          <w:rtl/>
        </w:rPr>
        <w:t>207928</w:t>
      </w:r>
      <w:r>
        <w:rPr>
          <w:rFonts w:ascii="Times New Roman" w:hAnsi="Times New Roman"/>
          <w:color w:val="828282"/>
          <w:rtl/>
        </w:rPr>
        <w:t xml:space="preserve">קֶ֖דֶם </w:t>
      </w:r>
    </w:p>
    <w:p>
      <w:pPr>
        <w:pStyle w:val="Hebrew"/>
      </w:pPr>
      <w:r>
        <w:rPr>
          <w:color w:val="828282"/>
        </w:rPr>
        <w:t xml:space="preserve">הֲלֹֽא־שָׁמַ֤עְתָּ לְמֵֽרָחֹוק֙ אֹתָ֣הּ עָשִׂ֔יתִי לְמִ֥ימֵי קֶ֖דֶם וִֽיצַרְתִּ֑יהָ עַתָּ֣ה הֲבֵיאתִ֗יהָ וּתְהִ֗י לַהְשֹׁ֛ות גַּלִּ֥ים נִצִּ֖ים עָרִ֥ים בְּצֻרֹֽות׃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342882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342882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505849</w:t>
            </w:r>
          </w:p>
        </w:tc>
        <w:tc>
          <w:tcPr>
            <w:tcW w:type="auto" w:w="1728"/>
          </w:tcPr>
          <w:p>
            <w:r>
              <w:t>time_phrase</w:t>
            </w:r>
          </w:p>
        </w:tc>
        <w:tc>
          <w:tcPr>
            <w:tcW w:type="auto" w:w="1728"/>
          </w:tcPr>
          <w:p>
            <w:r>
              <w:t xml:space="preserve">לְמִ֥ימֵי קֶ֖דֶם </w:t>
            </w:r>
          </w:p>
        </w:tc>
        <w:tc>
          <w:tcPr>
            <w:tcW w:type="auto" w:w="1728"/>
          </w:tcPr>
          <w:p>
            <w:r/>
          </w:p>
        </w:tc>
      </w:tr>
      <w:tr>
        <w:tc>
          <w:tcPr>
            <w:tcW w:type="auto" w:w="1728"/>
          </w:tcPr>
          <w:p>
            <w:r>
              <w:t>tense</w:t>
            </w:r>
          </w:p>
        </w:tc>
        <w:tc>
          <w:tcPr>
            <w:tcW w:type="auto" w:w="1728"/>
          </w:tcPr>
          <w:p>
            <w:r>
              <w:t>207924</w:t>
            </w:r>
          </w:p>
        </w:tc>
        <w:tc>
          <w:tcPr>
            <w:tcW w:type="auto" w:w="1728"/>
          </w:tcPr>
          <w:p>
            <w:r>
              <w:t>verb</w:t>
            </w:r>
          </w:p>
        </w:tc>
        <w:tc>
          <w:tcPr>
            <w:tcW w:type="auto" w:w="1728"/>
          </w:tcPr>
          <w:p>
            <w:r>
              <w:t xml:space="preserve">עָשִׂ֔יתִי </w:t>
            </w:r>
          </w:p>
        </w:tc>
        <w:tc>
          <w:tcPr>
            <w:tcW w:type="auto" w:w="1728"/>
          </w:tcPr>
          <w:p>
            <w:r/>
          </w:p>
        </w:tc>
      </w:tr>
    </w:tbl>
    <w:p>
      <w:r>
        <w:br/>
      </w:r>
    </w:p>
    <w:p>
      <w:pPr>
        <w:pStyle w:val="Reference"/>
      </w:pPr>
      <w:hyperlink r:id="rId1777">
        <w:r>
          <w:rPr/>
          <w:t>342884, 2_Kings 19:25</w:t>
        </w:r>
      </w:hyperlink>
    </w:p>
    <w:p>
      <w:pPr>
        <w:pStyle w:val="Hebrew"/>
      </w:pPr>
      <w:r>
        <w:t xml:space="preserve">עַתָּ֣ה הֲבֵיאתִ֗יהָ </w:t>
      </w:r>
    </w:p>
    <w:p>
      <w:pPr>
        <w:pStyle w:val="Hebrew"/>
      </w:pPr>
      <w:r>
        <w:rPr>
          <w:color w:val="FF0000"/>
          <w:vertAlign w:val="superscript"/>
          <w:rtl/>
        </w:rPr>
        <w:t>207931</w:t>
      </w:r>
      <w:r>
        <w:rPr>
          <w:rFonts w:ascii="Times New Roman" w:hAnsi="Times New Roman"/>
          <w:color w:val="828282"/>
          <w:rtl/>
        </w:rPr>
        <w:t xml:space="preserve">עַתָּ֣ה </w:t>
      </w:r>
      <w:r>
        <w:rPr>
          <w:color w:val="FF0000"/>
          <w:vertAlign w:val="superscript"/>
          <w:rtl/>
        </w:rPr>
        <w:t>207932</w:t>
      </w:r>
      <w:r>
        <w:rPr>
          <w:rFonts w:ascii="Times New Roman" w:hAnsi="Times New Roman"/>
          <w:color w:val="828282"/>
          <w:rtl/>
        </w:rPr>
        <w:t xml:space="preserve">הֲבֵיאתִ֗יהָ </w:t>
      </w:r>
    </w:p>
    <w:p>
      <w:pPr>
        <w:pStyle w:val="Hebrew"/>
      </w:pPr>
      <w:r>
        <w:rPr>
          <w:color w:val="828282"/>
        </w:rPr>
        <w:t xml:space="preserve">הֲלֹֽא־שָׁמַ֤עְתָּ לְמֵֽרָחֹוק֙ אֹתָ֣הּ עָשִׂ֔יתִי לְמִ֥ימֵי קֶ֖דֶם וִֽיצַרְתִּ֑יהָ עַתָּ֣ה הֲבֵיאתִ֗יהָ וּתְהִ֗י לַהְשֹׁ֛ות גַּלִּ֥ים נִצִּ֖ים עָרִ֥ים בְּצֻרֹֽות׃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342884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342884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505852</w:t>
            </w:r>
          </w:p>
        </w:tc>
        <w:tc>
          <w:tcPr>
            <w:tcW w:type="auto" w:w="1728"/>
          </w:tcPr>
          <w:p>
            <w:r>
              <w:t>time_phrase</w:t>
            </w:r>
          </w:p>
        </w:tc>
        <w:tc>
          <w:tcPr>
            <w:tcW w:type="auto" w:w="1728"/>
          </w:tcPr>
          <w:p>
            <w:r>
              <w:t xml:space="preserve">עַתָּ֣ה </w:t>
            </w:r>
          </w:p>
        </w:tc>
        <w:tc>
          <w:tcPr>
            <w:tcW w:type="auto" w:w="1728"/>
          </w:tcPr>
          <w:p>
            <w:r/>
          </w:p>
        </w:tc>
      </w:tr>
      <w:tr>
        <w:tc>
          <w:tcPr>
            <w:tcW w:type="auto" w:w="1728"/>
          </w:tcPr>
          <w:p>
            <w:r>
              <w:t>tense</w:t>
            </w:r>
          </w:p>
        </w:tc>
        <w:tc>
          <w:tcPr>
            <w:tcW w:type="auto" w:w="1728"/>
          </w:tcPr>
          <w:p>
            <w:r>
              <w:t>207932</w:t>
            </w:r>
          </w:p>
        </w:tc>
        <w:tc>
          <w:tcPr>
            <w:tcW w:type="auto" w:w="1728"/>
          </w:tcPr>
          <w:p>
            <w:r>
              <w:t>verb</w:t>
            </w:r>
          </w:p>
        </w:tc>
        <w:tc>
          <w:tcPr>
            <w:tcW w:type="auto" w:w="1728"/>
          </w:tcPr>
          <w:p>
            <w:r>
              <w:t xml:space="preserve">הֲבֵיאתִ֗יהָ </w:t>
            </w:r>
          </w:p>
        </w:tc>
        <w:tc>
          <w:tcPr>
            <w:tcW w:type="auto" w:w="1728"/>
          </w:tcPr>
          <w:p>
            <w:r/>
          </w:p>
        </w:tc>
      </w:tr>
    </w:tbl>
    <w:p>
      <w:r>
        <w:br/>
      </w:r>
    </w:p>
    <w:p>
      <w:pPr>
        <w:pStyle w:val="Reference"/>
      </w:pPr>
      <w:hyperlink r:id="rId1778">
        <w:r>
          <w:rPr/>
          <w:t>342905, 2_Kings 19:29</w:t>
        </w:r>
      </w:hyperlink>
    </w:p>
    <w:p>
      <w:pPr>
        <w:pStyle w:val="Hebrew"/>
      </w:pPr>
      <w:r>
        <w:t xml:space="preserve">אָכֹ֤ול הַשָּׁנָה֙ סָפִ֔יחַ </w:t>
      </w:r>
    </w:p>
    <w:p>
      <w:pPr>
        <w:pStyle w:val="Hebrew"/>
      </w:pPr>
      <w:r>
        <w:rPr>
          <w:color w:val="FF0000"/>
          <w:vertAlign w:val="superscript"/>
          <w:rtl/>
        </w:rPr>
        <w:t>208002</w:t>
      </w:r>
      <w:r>
        <w:rPr>
          <w:rFonts w:ascii="Times New Roman" w:hAnsi="Times New Roman"/>
          <w:color w:val="828282"/>
          <w:rtl/>
        </w:rPr>
        <w:t xml:space="preserve">אָכֹ֤ול </w:t>
      </w:r>
      <w:r>
        <w:rPr>
          <w:color w:val="FF0000"/>
          <w:vertAlign w:val="superscript"/>
          <w:rtl/>
        </w:rPr>
        <w:t>208003</w:t>
      </w:r>
      <w:r>
        <w:rPr>
          <w:rFonts w:ascii="Times New Roman" w:hAnsi="Times New Roman"/>
          <w:color w:val="828282"/>
          <w:rtl/>
        </w:rPr>
        <w:t>הַ</w:t>
      </w:r>
      <w:r>
        <w:rPr>
          <w:color w:val="FF0000"/>
          <w:vertAlign w:val="superscript"/>
          <w:rtl/>
        </w:rPr>
        <w:t>208004</w:t>
      </w:r>
      <w:r>
        <w:rPr>
          <w:rFonts w:ascii="Times New Roman" w:hAnsi="Times New Roman"/>
          <w:color w:val="828282"/>
          <w:rtl/>
        </w:rPr>
        <w:t xml:space="preserve">שָּׁנָה֙ </w:t>
      </w:r>
      <w:r>
        <w:rPr>
          <w:color w:val="FF0000"/>
          <w:vertAlign w:val="superscript"/>
          <w:rtl/>
        </w:rPr>
        <w:t>208005</w:t>
      </w:r>
      <w:r>
        <w:rPr>
          <w:rFonts w:ascii="Times New Roman" w:hAnsi="Times New Roman"/>
          <w:color w:val="828282"/>
          <w:rtl/>
        </w:rPr>
        <w:t xml:space="preserve">סָפִ֔יחַ </w:t>
      </w:r>
    </w:p>
    <w:p>
      <w:pPr>
        <w:pStyle w:val="Hebrew"/>
      </w:pPr>
      <w:r>
        <w:rPr>
          <w:color w:val="828282"/>
        </w:rPr>
        <w:t xml:space="preserve">וְזֶה־לְּךָ֣ הָאֹ֔ות אָכֹ֤ול הַשָּׁנָה֙ סָפִ֔יחַ וּבַשָּׁנָ֥ה הַשֵּׁנִ֖ית סָחִ֑ישׁ וּבַשָּׁנָ֣ה הַשְּׁלִישִׁ֗ית זִרְע֧וּ וְקִצְר֛וּ וְנִטְע֥וּ כְרָמִ֖ים וְאִכְל֥וּ פִרְיָֽם׃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342905</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342905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505902</w:t>
            </w:r>
          </w:p>
        </w:tc>
        <w:tc>
          <w:tcPr>
            <w:tcW w:type="auto" w:w="1728"/>
          </w:tcPr>
          <w:p>
            <w:r>
              <w:t>time_phrase</w:t>
            </w:r>
          </w:p>
        </w:tc>
        <w:tc>
          <w:tcPr>
            <w:tcW w:type="auto" w:w="1728"/>
          </w:tcPr>
          <w:p>
            <w:r>
              <w:t xml:space="preserve">הַשָּׁנָה֙ </w:t>
            </w:r>
          </w:p>
        </w:tc>
        <w:tc>
          <w:tcPr>
            <w:tcW w:type="auto" w:w="1728"/>
          </w:tcPr>
          <w:p>
            <w:r/>
          </w:p>
        </w:tc>
      </w:tr>
      <w:tr>
        <w:tc>
          <w:tcPr>
            <w:tcW w:type="auto" w:w="1728"/>
          </w:tcPr>
          <w:p>
            <w:r>
              <w:t>tense</w:t>
            </w:r>
          </w:p>
        </w:tc>
        <w:tc>
          <w:tcPr>
            <w:tcW w:type="auto" w:w="1728"/>
          </w:tcPr>
          <w:p>
            <w:r>
              <w:t>208002</w:t>
            </w:r>
          </w:p>
        </w:tc>
        <w:tc>
          <w:tcPr>
            <w:tcW w:type="auto" w:w="1728"/>
          </w:tcPr>
          <w:p>
            <w:r>
              <w:t>verb</w:t>
            </w:r>
          </w:p>
        </w:tc>
        <w:tc>
          <w:tcPr>
            <w:tcW w:type="auto" w:w="1728"/>
          </w:tcPr>
          <w:p>
            <w:r>
              <w:t xml:space="preserve">אָכֹ֤ול </w:t>
            </w:r>
          </w:p>
        </w:tc>
        <w:tc>
          <w:tcPr>
            <w:tcW w:type="auto" w:w="1728"/>
          </w:tcPr>
          <w:p>
            <w:r/>
          </w:p>
        </w:tc>
      </w:tr>
    </w:tbl>
    <w:p>
      <w:r>
        <w:br/>
      </w:r>
    </w:p>
    <w:p>
      <w:pPr>
        <w:pStyle w:val="Reference"/>
      </w:pPr>
      <w:hyperlink r:id="rId1778">
        <w:r>
          <w:rPr/>
          <w:t>342906, 2_Kings 19:29</w:t>
        </w:r>
      </w:hyperlink>
    </w:p>
    <w:p>
      <w:pPr>
        <w:pStyle w:val="Hebrew"/>
      </w:pPr>
      <w:r>
        <w:t xml:space="preserve">וּבַשָּׁנָ֥ה הַשֵּׁנִ֖ית סָחִ֑ישׁ </w:t>
      </w:r>
    </w:p>
    <w:p>
      <w:pPr>
        <w:pStyle w:val="Hebrew"/>
      </w:pPr>
      <w:r>
        <w:rPr>
          <w:color w:val="FF0000"/>
          <w:vertAlign w:val="superscript"/>
          <w:rtl/>
        </w:rPr>
        <w:t>208006</w:t>
      </w:r>
      <w:r>
        <w:rPr>
          <w:rFonts w:ascii="Times New Roman" w:hAnsi="Times New Roman"/>
          <w:color w:val="828282"/>
          <w:rtl/>
        </w:rPr>
        <w:t>וּ</w:t>
      </w:r>
      <w:r>
        <w:rPr>
          <w:color w:val="FF0000"/>
          <w:vertAlign w:val="superscript"/>
          <w:rtl/>
        </w:rPr>
        <w:t>208007</w:t>
      </w:r>
      <w:r>
        <w:rPr>
          <w:rFonts w:ascii="Times New Roman" w:hAnsi="Times New Roman"/>
          <w:color w:val="828282"/>
          <w:rtl/>
        </w:rPr>
        <w:t>בַ</w:t>
      </w:r>
      <w:r>
        <w:rPr>
          <w:color w:val="FF0000"/>
          <w:vertAlign w:val="superscript"/>
          <w:rtl/>
        </w:rPr>
        <w:t>208008</w:t>
      </w:r>
      <w:r>
        <w:rPr>
          <w:rFonts w:ascii="Times New Roman" w:hAnsi="Times New Roman"/>
          <w:color w:val="828282"/>
          <w:rtl/>
        </w:rPr>
      </w:r>
      <w:r>
        <w:rPr>
          <w:color w:val="FF0000"/>
          <w:vertAlign w:val="superscript"/>
          <w:rtl/>
        </w:rPr>
        <w:t>208009</w:t>
      </w:r>
      <w:r>
        <w:rPr>
          <w:rFonts w:ascii="Times New Roman" w:hAnsi="Times New Roman"/>
          <w:color w:val="828282"/>
          <w:rtl/>
        </w:rPr>
        <w:t xml:space="preserve">שָּׁנָ֥ה </w:t>
      </w:r>
      <w:r>
        <w:rPr>
          <w:color w:val="FF0000"/>
          <w:vertAlign w:val="superscript"/>
          <w:rtl/>
        </w:rPr>
        <w:t>208010</w:t>
      </w:r>
      <w:r>
        <w:rPr>
          <w:rFonts w:ascii="Times New Roman" w:hAnsi="Times New Roman"/>
          <w:color w:val="828282"/>
          <w:rtl/>
        </w:rPr>
        <w:t>הַ</w:t>
      </w:r>
      <w:r>
        <w:rPr>
          <w:color w:val="FF0000"/>
          <w:vertAlign w:val="superscript"/>
          <w:rtl/>
        </w:rPr>
        <w:t>208011</w:t>
      </w:r>
      <w:r>
        <w:rPr>
          <w:rFonts w:ascii="Times New Roman" w:hAnsi="Times New Roman"/>
          <w:color w:val="828282"/>
          <w:rtl/>
        </w:rPr>
        <w:t xml:space="preserve">שֵּׁנִ֖ית </w:t>
      </w:r>
      <w:r>
        <w:rPr>
          <w:color w:val="FF0000"/>
          <w:vertAlign w:val="superscript"/>
          <w:rtl/>
        </w:rPr>
        <w:t>208012</w:t>
      </w:r>
      <w:r>
        <w:rPr>
          <w:rFonts w:ascii="Times New Roman" w:hAnsi="Times New Roman"/>
          <w:color w:val="828282"/>
          <w:rtl/>
        </w:rPr>
        <w:t xml:space="preserve">סָחִ֑ישׁ </w:t>
      </w:r>
    </w:p>
    <w:p>
      <w:pPr>
        <w:pStyle w:val="Hebrew"/>
      </w:pPr>
      <w:r>
        <w:rPr>
          <w:color w:val="828282"/>
        </w:rPr>
        <w:t xml:space="preserve">וְזֶה־לְּךָ֣ הָאֹ֔ות אָכֹ֤ול הַשָּׁנָה֙ סָפִ֔יחַ וּבַשָּׁנָ֥ה הַשֵּׁנִ֖ית סָחִ֑ישׁ וּבַשָּׁנָ֣ה הַשְּׁלִישִׁ֗ית זִרְע֧וּ וְקִצְר֛וּ וְנִטְע֥וּ כְרָמִ֖ים וְאִכְל֥וּ פִרְיָֽם׃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342906</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342906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505905</w:t>
            </w:r>
          </w:p>
        </w:tc>
        <w:tc>
          <w:tcPr>
            <w:tcW w:type="auto" w:w="1728"/>
          </w:tcPr>
          <w:p>
            <w:r>
              <w:t>time_phrase</w:t>
            </w:r>
          </w:p>
        </w:tc>
        <w:tc>
          <w:tcPr>
            <w:tcW w:type="auto" w:w="1728"/>
          </w:tcPr>
          <w:p>
            <w:r>
              <w:t xml:space="preserve">בַשָּׁנָ֥ה הַשֵּׁנִ֖ית </w:t>
            </w:r>
          </w:p>
        </w:tc>
        <w:tc>
          <w:tcPr>
            <w:tcW w:type="auto" w:w="1728"/>
          </w:tcPr>
          <w:p>
            <w:r/>
          </w:p>
        </w:tc>
      </w:tr>
    </w:tbl>
    <w:p>
      <w:r>
        <w:br/>
      </w:r>
    </w:p>
    <w:p>
      <w:pPr>
        <w:pStyle w:val="Reference"/>
      </w:pPr>
      <w:hyperlink r:id="rId1778">
        <w:r>
          <w:rPr/>
          <w:t>342907, 2_Kings 19:29</w:t>
        </w:r>
      </w:hyperlink>
    </w:p>
    <w:p>
      <w:pPr>
        <w:pStyle w:val="Hebrew"/>
      </w:pPr>
      <w:r>
        <w:t xml:space="preserve">וּבַשָּׁנָ֣ה הַשְּׁלִישִׁ֗ית זִרְע֧וּ </w:t>
      </w:r>
    </w:p>
    <w:p>
      <w:pPr>
        <w:pStyle w:val="Hebrew"/>
      </w:pPr>
      <w:r>
        <w:rPr>
          <w:color w:val="FF0000"/>
          <w:vertAlign w:val="superscript"/>
          <w:rtl/>
        </w:rPr>
        <w:t>208013</w:t>
      </w:r>
      <w:r>
        <w:rPr>
          <w:rFonts w:ascii="Times New Roman" w:hAnsi="Times New Roman"/>
          <w:color w:val="828282"/>
          <w:rtl/>
        </w:rPr>
        <w:t>וּ</w:t>
      </w:r>
      <w:r>
        <w:rPr>
          <w:color w:val="FF0000"/>
          <w:vertAlign w:val="superscript"/>
          <w:rtl/>
        </w:rPr>
        <w:t>208014</w:t>
      </w:r>
      <w:r>
        <w:rPr>
          <w:rFonts w:ascii="Times New Roman" w:hAnsi="Times New Roman"/>
          <w:color w:val="828282"/>
          <w:rtl/>
        </w:rPr>
        <w:t>בַ</w:t>
      </w:r>
      <w:r>
        <w:rPr>
          <w:color w:val="FF0000"/>
          <w:vertAlign w:val="superscript"/>
          <w:rtl/>
        </w:rPr>
        <w:t>208015</w:t>
      </w:r>
      <w:r>
        <w:rPr>
          <w:rFonts w:ascii="Times New Roman" w:hAnsi="Times New Roman"/>
          <w:color w:val="828282"/>
          <w:rtl/>
        </w:rPr>
      </w:r>
      <w:r>
        <w:rPr>
          <w:color w:val="FF0000"/>
          <w:vertAlign w:val="superscript"/>
          <w:rtl/>
        </w:rPr>
        <w:t>208016</w:t>
      </w:r>
      <w:r>
        <w:rPr>
          <w:rFonts w:ascii="Times New Roman" w:hAnsi="Times New Roman"/>
          <w:color w:val="828282"/>
          <w:rtl/>
        </w:rPr>
        <w:t xml:space="preserve">שָּׁנָ֣ה </w:t>
      </w:r>
      <w:r>
        <w:rPr>
          <w:color w:val="FF0000"/>
          <w:vertAlign w:val="superscript"/>
          <w:rtl/>
        </w:rPr>
        <w:t>208017</w:t>
      </w:r>
      <w:r>
        <w:rPr>
          <w:rFonts w:ascii="Times New Roman" w:hAnsi="Times New Roman"/>
          <w:color w:val="828282"/>
          <w:rtl/>
        </w:rPr>
        <w:t>הַ</w:t>
      </w:r>
      <w:r>
        <w:rPr>
          <w:color w:val="FF0000"/>
          <w:vertAlign w:val="superscript"/>
          <w:rtl/>
        </w:rPr>
        <w:t>208018</w:t>
      </w:r>
      <w:r>
        <w:rPr>
          <w:rFonts w:ascii="Times New Roman" w:hAnsi="Times New Roman"/>
          <w:color w:val="828282"/>
          <w:rtl/>
        </w:rPr>
        <w:t xml:space="preserve">שְּׁלִישִׁ֗ית </w:t>
      </w:r>
      <w:r>
        <w:rPr>
          <w:color w:val="FF0000"/>
          <w:vertAlign w:val="superscript"/>
          <w:rtl/>
        </w:rPr>
        <w:t>208019</w:t>
      </w:r>
      <w:r>
        <w:rPr>
          <w:rFonts w:ascii="Times New Roman" w:hAnsi="Times New Roman"/>
          <w:color w:val="828282"/>
          <w:rtl/>
        </w:rPr>
        <w:t xml:space="preserve">זִרְע֧וּ </w:t>
      </w:r>
    </w:p>
    <w:p>
      <w:pPr>
        <w:pStyle w:val="Hebrew"/>
      </w:pPr>
      <w:r>
        <w:rPr>
          <w:color w:val="828282"/>
        </w:rPr>
        <w:t xml:space="preserve">וְזֶה־לְּךָ֣ הָאֹ֔ות אָכֹ֤ול הַשָּׁנָה֙ סָפִ֔יחַ וּבַשָּׁנָ֥ה הַשֵּׁנִ֖ית סָחִ֑ישׁ וּבַשָּׁנָ֣ה הַשְּׁלִישִׁ֗ית זִרְע֧וּ וְקִצְר֛וּ וְנִטְע֥וּ כְרָמִ֖ים וְאִכְל֥וּ פִרְיָֽם׃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342907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342907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505908</w:t>
            </w:r>
          </w:p>
        </w:tc>
        <w:tc>
          <w:tcPr>
            <w:tcW w:type="auto" w:w="1728"/>
          </w:tcPr>
          <w:p>
            <w:r>
              <w:t>time_phrase</w:t>
            </w:r>
          </w:p>
        </w:tc>
        <w:tc>
          <w:tcPr>
            <w:tcW w:type="auto" w:w="1728"/>
          </w:tcPr>
          <w:p>
            <w:r>
              <w:t xml:space="preserve">בַשָּׁנָ֣ה הַשְּׁלִישִׁ֗ית </w:t>
            </w:r>
          </w:p>
        </w:tc>
        <w:tc>
          <w:tcPr>
            <w:tcW w:type="auto" w:w="1728"/>
          </w:tcPr>
          <w:p>
            <w:r/>
          </w:p>
        </w:tc>
      </w:tr>
      <w:tr>
        <w:tc>
          <w:tcPr>
            <w:tcW w:type="auto" w:w="1728"/>
          </w:tcPr>
          <w:p>
            <w:r>
              <w:t>tense</w:t>
            </w:r>
          </w:p>
        </w:tc>
        <w:tc>
          <w:tcPr>
            <w:tcW w:type="auto" w:w="1728"/>
          </w:tcPr>
          <w:p>
            <w:r>
              <w:t>208019</w:t>
            </w:r>
          </w:p>
        </w:tc>
        <w:tc>
          <w:tcPr>
            <w:tcW w:type="auto" w:w="1728"/>
          </w:tcPr>
          <w:p>
            <w:r>
              <w:t>verb</w:t>
            </w:r>
          </w:p>
        </w:tc>
        <w:tc>
          <w:tcPr>
            <w:tcW w:type="auto" w:w="1728"/>
          </w:tcPr>
          <w:p>
            <w:r>
              <w:t xml:space="preserve">זִרְע֧וּ </w:t>
            </w:r>
          </w:p>
        </w:tc>
        <w:tc>
          <w:tcPr>
            <w:tcW w:type="auto" w:w="1728"/>
          </w:tcPr>
          <w:p>
            <w:r/>
          </w:p>
        </w:tc>
      </w:tr>
    </w:tbl>
    <w:p>
      <w:r>
        <w:br/>
      </w:r>
    </w:p>
    <w:p>
      <w:pPr>
        <w:pStyle w:val="Reference"/>
      </w:pPr>
      <w:hyperlink r:id="rId1779">
        <w:r>
          <w:rPr/>
          <w:t>342929, 2_Kings 19:35</w:t>
        </w:r>
      </w:hyperlink>
    </w:p>
    <w:p>
      <w:pPr>
        <w:pStyle w:val="Hebrew"/>
      </w:pPr>
      <w:r>
        <w:t xml:space="preserve">וַיְהִי֮ בַּלַּ֣יְלָה הַהוּא֒ </w:t>
      </w:r>
    </w:p>
    <w:p>
      <w:pPr>
        <w:pStyle w:val="Hebrew"/>
      </w:pPr>
      <w:r>
        <w:rPr>
          <w:color w:val="FF0000"/>
          <w:vertAlign w:val="superscript"/>
          <w:rtl/>
        </w:rPr>
        <w:t>208117</w:t>
      </w:r>
      <w:r>
        <w:rPr>
          <w:rFonts w:ascii="Times New Roman" w:hAnsi="Times New Roman"/>
          <w:color w:val="828282"/>
          <w:rtl/>
        </w:rPr>
        <w:t>וַ</w:t>
      </w:r>
      <w:r>
        <w:rPr>
          <w:color w:val="FF0000"/>
          <w:vertAlign w:val="superscript"/>
          <w:rtl/>
        </w:rPr>
        <w:t>208118</w:t>
      </w:r>
      <w:r>
        <w:rPr>
          <w:rFonts w:ascii="Times New Roman" w:hAnsi="Times New Roman"/>
          <w:color w:val="828282"/>
          <w:rtl/>
        </w:rPr>
        <w:t xml:space="preserve">יְהִי֮ </w:t>
      </w:r>
      <w:r>
        <w:rPr>
          <w:color w:val="FF0000"/>
          <w:vertAlign w:val="superscript"/>
          <w:rtl/>
        </w:rPr>
        <w:t>208119</w:t>
      </w:r>
      <w:r>
        <w:rPr>
          <w:rFonts w:ascii="Times New Roman" w:hAnsi="Times New Roman"/>
          <w:color w:val="828282"/>
          <w:rtl/>
        </w:rPr>
        <w:t>בַּ</w:t>
      </w:r>
      <w:r>
        <w:rPr>
          <w:color w:val="FF0000"/>
          <w:vertAlign w:val="superscript"/>
          <w:rtl/>
        </w:rPr>
        <w:t>208120</w:t>
      </w:r>
      <w:r>
        <w:rPr>
          <w:rFonts w:ascii="Times New Roman" w:hAnsi="Times New Roman"/>
          <w:color w:val="828282"/>
          <w:rtl/>
        </w:rPr>
      </w:r>
      <w:r>
        <w:rPr>
          <w:color w:val="FF0000"/>
          <w:vertAlign w:val="superscript"/>
          <w:rtl/>
        </w:rPr>
        <w:t>208121</w:t>
      </w:r>
      <w:r>
        <w:rPr>
          <w:rFonts w:ascii="Times New Roman" w:hAnsi="Times New Roman"/>
          <w:color w:val="828282"/>
          <w:rtl/>
        </w:rPr>
        <w:t xml:space="preserve">לַּ֣יְלָה </w:t>
      </w:r>
      <w:r>
        <w:rPr>
          <w:color w:val="FF0000"/>
          <w:vertAlign w:val="superscript"/>
          <w:rtl/>
        </w:rPr>
        <w:t>208122</w:t>
      </w:r>
      <w:r>
        <w:rPr>
          <w:rFonts w:ascii="Times New Roman" w:hAnsi="Times New Roman"/>
          <w:color w:val="828282"/>
          <w:rtl/>
        </w:rPr>
        <w:t>הַ</w:t>
      </w:r>
      <w:r>
        <w:rPr>
          <w:color w:val="FF0000"/>
          <w:vertAlign w:val="superscript"/>
          <w:rtl/>
        </w:rPr>
        <w:t>208123</w:t>
      </w:r>
      <w:r>
        <w:rPr>
          <w:rFonts w:ascii="Times New Roman" w:hAnsi="Times New Roman"/>
          <w:color w:val="828282"/>
          <w:rtl/>
        </w:rPr>
        <w:t xml:space="preserve">הוּא֒ </w:t>
      </w:r>
    </w:p>
    <w:p>
      <w:pPr>
        <w:pStyle w:val="Hebrew"/>
      </w:pPr>
      <w:r>
        <w:rPr>
          <w:color w:val="828282"/>
        </w:rPr>
        <w:t xml:space="preserve">וַיְהִי֮ בַּלַּ֣יְלָה הַהוּא֒ וַיֵּצֵ֣א׀ מַלְאַ֣ךְ יְהוָ֗ה וַיַּךְ֙ בְּמַחֲנֵ֣ה אַשּׁ֔וּר מֵאָ֛ה שְׁמֹונִ֥ים וַחֲמִשָּׁ֖ה אָ֑לֶף וַיַּשְׁכִּ֣ימוּ בַבֹּ֔קֶר וְהִנֵּ֥ה כֻלָּ֖ם פְּגָרִ֥ים מֵתִֽים׃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342929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342929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505976</w:t>
            </w:r>
          </w:p>
        </w:tc>
        <w:tc>
          <w:tcPr>
            <w:tcW w:type="auto" w:w="1728"/>
          </w:tcPr>
          <w:p>
            <w:r>
              <w:t>time_phrase</w:t>
            </w:r>
          </w:p>
        </w:tc>
        <w:tc>
          <w:tcPr>
            <w:tcW w:type="auto" w:w="1728"/>
          </w:tcPr>
          <w:p>
            <w:r>
              <w:t xml:space="preserve">בַּלַּ֣יְלָה הַהוּא֒ </w:t>
            </w:r>
          </w:p>
        </w:tc>
        <w:tc>
          <w:tcPr>
            <w:tcW w:type="auto" w:w="1728"/>
          </w:tcPr>
          <w:p>
            <w:r/>
          </w:p>
        </w:tc>
      </w:tr>
      <w:tr>
        <w:tc>
          <w:tcPr>
            <w:tcW w:type="auto" w:w="1728"/>
          </w:tcPr>
          <w:p>
            <w:r>
              <w:t>tense</w:t>
            </w:r>
          </w:p>
        </w:tc>
        <w:tc>
          <w:tcPr>
            <w:tcW w:type="auto" w:w="1728"/>
          </w:tcPr>
          <w:p>
            <w:r>
              <w:t>208118</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779">
        <w:r>
          <w:rPr/>
          <w:t>342932, 2_Kings 19:35</w:t>
        </w:r>
      </w:hyperlink>
    </w:p>
    <w:p>
      <w:pPr>
        <w:pStyle w:val="Hebrew"/>
      </w:pPr>
      <w:r>
        <w:t xml:space="preserve">וַיַּשְׁכִּ֣ימוּ בַבֹּ֔קֶר </w:t>
      </w:r>
    </w:p>
    <w:p>
      <w:pPr>
        <w:pStyle w:val="Hebrew"/>
      </w:pPr>
      <w:r>
        <w:rPr>
          <w:color w:val="FF0000"/>
          <w:vertAlign w:val="superscript"/>
          <w:rtl/>
        </w:rPr>
        <w:t>208138</w:t>
      </w:r>
      <w:r>
        <w:rPr>
          <w:rFonts w:ascii="Times New Roman" w:hAnsi="Times New Roman"/>
          <w:color w:val="828282"/>
          <w:rtl/>
        </w:rPr>
        <w:t>וַ</w:t>
      </w:r>
      <w:r>
        <w:rPr>
          <w:color w:val="FF0000"/>
          <w:vertAlign w:val="superscript"/>
          <w:rtl/>
        </w:rPr>
        <w:t>208139</w:t>
      </w:r>
      <w:r>
        <w:rPr>
          <w:rFonts w:ascii="Times New Roman" w:hAnsi="Times New Roman"/>
          <w:color w:val="828282"/>
          <w:rtl/>
        </w:rPr>
        <w:t xml:space="preserve">יַּשְׁכִּ֣ימוּ </w:t>
      </w:r>
      <w:r>
        <w:rPr>
          <w:color w:val="FF0000"/>
          <w:vertAlign w:val="superscript"/>
          <w:rtl/>
        </w:rPr>
        <w:t>208140</w:t>
      </w:r>
      <w:r>
        <w:rPr>
          <w:rFonts w:ascii="Times New Roman" w:hAnsi="Times New Roman"/>
          <w:color w:val="828282"/>
          <w:rtl/>
        </w:rPr>
        <w:t>בַ</w:t>
      </w:r>
      <w:r>
        <w:rPr>
          <w:color w:val="FF0000"/>
          <w:vertAlign w:val="superscript"/>
          <w:rtl/>
        </w:rPr>
        <w:t>208141</w:t>
      </w:r>
      <w:r>
        <w:rPr>
          <w:rFonts w:ascii="Times New Roman" w:hAnsi="Times New Roman"/>
          <w:color w:val="828282"/>
          <w:rtl/>
        </w:rPr>
      </w:r>
      <w:r>
        <w:rPr>
          <w:color w:val="FF0000"/>
          <w:vertAlign w:val="superscript"/>
          <w:rtl/>
        </w:rPr>
        <w:t>208142</w:t>
      </w:r>
      <w:r>
        <w:rPr>
          <w:rFonts w:ascii="Times New Roman" w:hAnsi="Times New Roman"/>
          <w:color w:val="828282"/>
          <w:rtl/>
        </w:rPr>
        <w:t xml:space="preserve">בֹּ֔קֶר </w:t>
      </w:r>
    </w:p>
    <w:p>
      <w:pPr>
        <w:pStyle w:val="Hebrew"/>
      </w:pPr>
      <w:r>
        <w:rPr>
          <w:color w:val="828282"/>
        </w:rPr>
        <w:t xml:space="preserve">וַיְהִי֮ בַּלַּ֣יְלָה הַהוּא֒ וַיֵּצֵ֣א׀ מַלְאַ֣ךְ יְהוָ֗ה וַיַּךְ֙ בְּמַחֲנֵ֣ה אַשּׁ֔וּר מֵאָ֛ה שְׁמֹונִ֥ים וַחֲמִשָּׁ֖ה אָ֑לֶף וַיַּשְׁכִּ֣ימוּ בַבֹּ֔קֶר וְהִנֵּ֥ה כֻלָּ֖ם פְּגָרִ֥ים מֵתִֽים׃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342932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342932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505986</w:t>
            </w:r>
          </w:p>
        </w:tc>
        <w:tc>
          <w:tcPr>
            <w:tcW w:type="auto" w:w="1728"/>
          </w:tcPr>
          <w:p>
            <w:r>
              <w:t>time_phrase</w:t>
            </w:r>
          </w:p>
        </w:tc>
        <w:tc>
          <w:tcPr>
            <w:tcW w:type="auto" w:w="1728"/>
          </w:tcPr>
          <w:p>
            <w:r>
              <w:t xml:space="preserve">בַבֹּ֔קֶר </w:t>
            </w:r>
          </w:p>
        </w:tc>
        <w:tc>
          <w:tcPr>
            <w:tcW w:type="auto" w:w="1728"/>
          </w:tcPr>
          <w:p>
            <w:r/>
          </w:p>
        </w:tc>
      </w:tr>
      <w:tr>
        <w:tc>
          <w:tcPr>
            <w:tcW w:type="auto" w:w="1728"/>
          </w:tcPr>
          <w:p>
            <w:r>
              <w:t>tense</w:t>
            </w:r>
          </w:p>
        </w:tc>
        <w:tc>
          <w:tcPr>
            <w:tcW w:type="auto" w:w="1728"/>
          </w:tcPr>
          <w:p>
            <w:r>
              <w:t>208139</w:t>
            </w:r>
          </w:p>
        </w:tc>
        <w:tc>
          <w:tcPr>
            <w:tcW w:type="auto" w:w="1728"/>
          </w:tcPr>
          <w:p>
            <w:r>
              <w:t>verb</w:t>
            </w:r>
          </w:p>
        </w:tc>
        <w:tc>
          <w:tcPr>
            <w:tcW w:type="auto" w:w="1728"/>
          </w:tcPr>
          <w:p>
            <w:r>
              <w:t xml:space="preserve">יַּשְׁכִּ֣ימוּ </w:t>
            </w:r>
          </w:p>
        </w:tc>
        <w:tc>
          <w:tcPr>
            <w:tcW w:type="auto" w:w="1728"/>
          </w:tcPr>
          <w:p>
            <w:r/>
          </w:p>
        </w:tc>
      </w:tr>
    </w:tbl>
    <w:p>
      <w:r>
        <w:br/>
      </w:r>
    </w:p>
    <w:p>
      <w:pPr>
        <w:pStyle w:val="Reference"/>
      </w:pPr>
      <w:hyperlink r:id="rId1780">
        <w:r>
          <w:rPr/>
          <w:t>342943, 2_Kings 20:1</w:t>
        </w:r>
      </w:hyperlink>
    </w:p>
    <w:p>
      <w:pPr>
        <w:pStyle w:val="Hebrew"/>
      </w:pPr>
      <w:r>
        <w:t xml:space="preserve">בַּיָּמִ֣ים הָהֵ֔ם חָלָ֥ה חִזְקִיָּ֖הוּ </w:t>
      </w:r>
    </w:p>
    <w:p>
      <w:pPr>
        <w:pStyle w:val="Hebrew"/>
      </w:pPr>
      <w:r>
        <w:rPr>
          <w:color w:val="FF0000"/>
          <w:vertAlign w:val="superscript"/>
          <w:rtl/>
        </w:rPr>
        <w:t>208187</w:t>
      </w:r>
      <w:r>
        <w:rPr>
          <w:rFonts w:ascii="Times New Roman" w:hAnsi="Times New Roman"/>
          <w:color w:val="828282"/>
          <w:rtl/>
        </w:rPr>
        <w:t>בַּ</w:t>
      </w:r>
      <w:r>
        <w:rPr>
          <w:color w:val="FF0000"/>
          <w:vertAlign w:val="superscript"/>
          <w:rtl/>
        </w:rPr>
        <w:t>208188</w:t>
      </w:r>
      <w:r>
        <w:rPr>
          <w:rFonts w:ascii="Times New Roman" w:hAnsi="Times New Roman"/>
          <w:color w:val="828282"/>
          <w:rtl/>
        </w:rPr>
      </w:r>
      <w:r>
        <w:rPr>
          <w:color w:val="FF0000"/>
          <w:vertAlign w:val="superscript"/>
          <w:rtl/>
        </w:rPr>
        <w:t>208189</w:t>
      </w:r>
      <w:r>
        <w:rPr>
          <w:rFonts w:ascii="Times New Roman" w:hAnsi="Times New Roman"/>
          <w:color w:val="828282"/>
          <w:rtl/>
        </w:rPr>
        <w:t xml:space="preserve">יָּמִ֣ים </w:t>
      </w:r>
      <w:r>
        <w:rPr>
          <w:color w:val="FF0000"/>
          <w:vertAlign w:val="superscript"/>
          <w:rtl/>
        </w:rPr>
        <w:t>208190</w:t>
      </w:r>
      <w:r>
        <w:rPr>
          <w:rFonts w:ascii="Times New Roman" w:hAnsi="Times New Roman"/>
          <w:color w:val="828282"/>
          <w:rtl/>
        </w:rPr>
        <w:t>הָ</w:t>
      </w:r>
      <w:r>
        <w:rPr>
          <w:color w:val="FF0000"/>
          <w:vertAlign w:val="superscript"/>
          <w:rtl/>
        </w:rPr>
        <w:t>208191</w:t>
      </w:r>
      <w:r>
        <w:rPr>
          <w:rFonts w:ascii="Times New Roman" w:hAnsi="Times New Roman"/>
          <w:color w:val="828282"/>
          <w:rtl/>
        </w:rPr>
        <w:t xml:space="preserve">הֵ֔ם </w:t>
      </w:r>
      <w:r>
        <w:rPr>
          <w:color w:val="FF0000"/>
          <w:vertAlign w:val="superscript"/>
          <w:rtl/>
        </w:rPr>
        <w:t>208192</w:t>
      </w:r>
      <w:r>
        <w:rPr>
          <w:rFonts w:ascii="Times New Roman" w:hAnsi="Times New Roman"/>
          <w:color w:val="828282"/>
          <w:rtl/>
        </w:rPr>
        <w:t xml:space="preserve">חָלָ֥ה </w:t>
      </w:r>
      <w:r>
        <w:rPr>
          <w:color w:val="FF0000"/>
          <w:vertAlign w:val="superscript"/>
          <w:rtl/>
        </w:rPr>
        <w:t>208193</w:t>
      </w:r>
      <w:r>
        <w:rPr>
          <w:rFonts w:ascii="Times New Roman" w:hAnsi="Times New Roman"/>
          <w:color w:val="828282"/>
          <w:rtl/>
        </w:rPr>
        <w:t xml:space="preserve">חִזְקִיָּ֖הוּ </w:t>
      </w:r>
    </w:p>
    <w:p>
      <w:pPr>
        <w:pStyle w:val="Hebrew"/>
      </w:pPr>
      <w:r>
        <w:rPr>
          <w:color w:val="828282"/>
        </w:rPr>
        <w:t xml:space="preserve">בַּיָּמִ֣ים הָהֵ֔ם חָלָ֥ה חִזְקִיָּ֖הוּ לָמ֑וּת וַיָּבֹ֣א אֵ֠לָיו יְשַׁעְיָ֨הוּ בֶן־אָמֹ֜וץ הַנָּבִ֗יא וַיֹּ֨אמֶר אֵלָ֜יו כֹּֽה־אָמַ֤ר יְהוָה֙ צַ֣ו לְבֵיתֶ֔ךָ כִּ֛י מֵ֥ת אַתָּ֖ה וְלֹ֥א תִֽחְיֶֽה׃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342943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342943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506018</w:t>
            </w:r>
          </w:p>
        </w:tc>
        <w:tc>
          <w:tcPr>
            <w:tcW w:type="auto" w:w="1728"/>
          </w:tcPr>
          <w:p>
            <w:r>
              <w:t>time_phrase</w:t>
            </w:r>
          </w:p>
        </w:tc>
        <w:tc>
          <w:tcPr>
            <w:tcW w:type="auto" w:w="1728"/>
          </w:tcPr>
          <w:p>
            <w:r>
              <w:t xml:space="preserve">בַּיָּמִ֣ים הָהֵ֔ם </w:t>
            </w:r>
          </w:p>
        </w:tc>
        <w:tc>
          <w:tcPr>
            <w:tcW w:type="auto" w:w="1728"/>
          </w:tcPr>
          <w:p>
            <w:r/>
          </w:p>
        </w:tc>
      </w:tr>
      <w:tr>
        <w:tc>
          <w:tcPr>
            <w:tcW w:type="auto" w:w="1728"/>
          </w:tcPr>
          <w:p>
            <w:r>
              <w:t>tense</w:t>
            </w:r>
          </w:p>
        </w:tc>
        <w:tc>
          <w:tcPr>
            <w:tcW w:type="auto" w:w="1728"/>
          </w:tcPr>
          <w:p>
            <w:r>
              <w:t>208192</w:t>
            </w:r>
          </w:p>
        </w:tc>
        <w:tc>
          <w:tcPr>
            <w:tcW w:type="auto" w:w="1728"/>
          </w:tcPr>
          <w:p>
            <w:r>
              <w:t>verb</w:t>
            </w:r>
          </w:p>
        </w:tc>
        <w:tc>
          <w:tcPr>
            <w:tcW w:type="auto" w:w="1728"/>
          </w:tcPr>
          <w:p>
            <w:r>
              <w:t xml:space="preserve">חָלָ֥ה </w:t>
            </w:r>
          </w:p>
        </w:tc>
        <w:tc>
          <w:tcPr>
            <w:tcW w:type="auto" w:w="1728"/>
          </w:tcPr>
          <w:p>
            <w:r/>
          </w:p>
        </w:tc>
      </w:tr>
    </w:tbl>
    <w:p>
      <w:r>
        <w:br/>
      </w:r>
    </w:p>
    <w:p>
      <w:pPr>
        <w:pStyle w:val="Reference"/>
      </w:pPr>
      <w:hyperlink r:id="rId1781">
        <w:r>
          <w:rPr/>
          <w:t>342969, 2_Kings 20:5</w:t>
        </w:r>
      </w:hyperlink>
    </w:p>
    <w:p>
      <w:pPr>
        <w:pStyle w:val="Hebrew"/>
      </w:pPr>
      <w:r>
        <w:t xml:space="preserve">בַּיֹּום֙ הַשְּׁלִישִׁ֔י תַּעֲלֶ֖ה בֵּ֥ית יְהוָֽה׃ </w:t>
      </w:r>
    </w:p>
    <w:p>
      <w:pPr>
        <w:pStyle w:val="Hebrew"/>
      </w:pPr>
      <w:r>
        <w:rPr>
          <w:color w:val="FF0000"/>
          <w:vertAlign w:val="superscript"/>
          <w:rtl/>
        </w:rPr>
        <w:t>208295</w:t>
      </w:r>
      <w:r>
        <w:rPr>
          <w:rFonts w:ascii="Times New Roman" w:hAnsi="Times New Roman"/>
          <w:color w:val="828282"/>
          <w:rtl/>
        </w:rPr>
        <w:t>בַּ</w:t>
      </w:r>
      <w:r>
        <w:rPr>
          <w:color w:val="FF0000"/>
          <w:vertAlign w:val="superscript"/>
          <w:rtl/>
        </w:rPr>
        <w:t>208296</w:t>
      </w:r>
      <w:r>
        <w:rPr>
          <w:rFonts w:ascii="Times New Roman" w:hAnsi="Times New Roman"/>
          <w:color w:val="828282"/>
          <w:rtl/>
        </w:rPr>
      </w:r>
      <w:r>
        <w:rPr>
          <w:color w:val="FF0000"/>
          <w:vertAlign w:val="superscript"/>
          <w:rtl/>
        </w:rPr>
        <w:t>208297</w:t>
      </w:r>
      <w:r>
        <w:rPr>
          <w:rFonts w:ascii="Times New Roman" w:hAnsi="Times New Roman"/>
          <w:color w:val="828282"/>
          <w:rtl/>
        </w:rPr>
        <w:t xml:space="preserve">יֹּום֙ </w:t>
      </w:r>
      <w:r>
        <w:rPr>
          <w:color w:val="FF0000"/>
          <w:vertAlign w:val="superscript"/>
          <w:rtl/>
        </w:rPr>
        <w:t>208298</w:t>
      </w:r>
      <w:r>
        <w:rPr>
          <w:rFonts w:ascii="Times New Roman" w:hAnsi="Times New Roman"/>
          <w:color w:val="828282"/>
          <w:rtl/>
        </w:rPr>
        <w:t>הַ</w:t>
      </w:r>
      <w:r>
        <w:rPr>
          <w:color w:val="FF0000"/>
          <w:vertAlign w:val="superscript"/>
          <w:rtl/>
        </w:rPr>
        <w:t>208299</w:t>
      </w:r>
      <w:r>
        <w:rPr>
          <w:rFonts w:ascii="Times New Roman" w:hAnsi="Times New Roman"/>
          <w:color w:val="828282"/>
          <w:rtl/>
        </w:rPr>
        <w:t xml:space="preserve">שְּׁלִישִׁ֔י </w:t>
      </w:r>
      <w:r>
        <w:rPr>
          <w:color w:val="FF0000"/>
          <w:vertAlign w:val="superscript"/>
          <w:rtl/>
        </w:rPr>
        <w:t>208300</w:t>
      </w:r>
      <w:r>
        <w:rPr>
          <w:rFonts w:ascii="Times New Roman" w:hAnsi="Times New Roman"/>
          <w:color w:val="828282"/>
          <w:rtl/>
        </w:rPr>
        <w:t xml:space="preserve">תַּעֲלֶ֖ה </w:t>
      </w:r>
      <w:r>
        <w:rPr>
          <w:color w:val="FF0000"/>
          <w:vertAlign w:val="superscript"/>
          <w:rtl/>
        </w:rPr>
        <w:t>208301</w:t>
      </w:r>
      <w:r>
        <w:rPr>
          <w:rFonts w:ascii="Times New Roman" w:hAnsi="Times New Roman"/>
          <w:color w:val="828282"/>
          <w:rtl/>
        </w:rPr>
        <w:t xml:space="preserve">בֵּ֥ית </w:t>
      </w:r>
      <w:r>
        <w:rPr>
          <w:color w:val="FF0000"/>
          <w:vertAlign w:val="superscript"/>
          <w:rtl/>
        </w:rPr>
        <w:t>208302</w:t>
      </w:r>
      <w:r>
        <w:rPr>
          <w:rFonts w:ascii="Times New Roman" w:hAnsi="Times New Roman"/>
          <w:color w:val="828282"/>
          <w:rtl/>
        </w:rPr>
        <w:t xml:space="preserve">יְהוָֽה׃ </w:t>
      </w:r>
    </w:p>
    <w:p>
      <w:pPr>
        <w:pStyle w:val="Hebrew"/>
      </w:pPr>
      <w:r>
        <w:rPr>
          <w:color w:val="828282"/>
        </w:rPr>
        <w:t xml:space="preserve">שׁ֣וּב וְאָמַרְתָּ֞ אֶל־חִזְקִיָּ֣הוּ נְגִיד־עַמִּ֗י כֹּֽה־אָמַ֤ר יְהוָה֙ אֱלֹהֵי֙ דָּוִ֣ד אָבִ֔יךָ שָׁמַ֨עְתִּי֙ אֶת־תְּפִלָּתֶ֔ךָ רָאִ֖יתִי אֶת־דִּמְעָתֶ֑ךָ הִנְנִי֙ רֹ֣פֶא לָ֔ךְ בַּיֹּום֙ הַשְּׁלִישִׁ֔י תַּעֲלֶ֖ה בֵּ֥ית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342969</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342969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506088</w:t>
            </w:r>
          </w:p>
        </w:tc>
        <w:tc>
          <w:tcPr>
            <w:tcW w:type="auto" w:w="1728"/>
          </w:tcPr>
          <w:p>
            <w:r>
              <w:t>time_phrase</w:t>
            </w:r>
          </w:p>
        </w:tc>
        <w:tc>
          <w:tcPr>
            <w:tcW w:type="auto" w:w="1728"/>
          </w:tcPr>
          <w:p>
            <w:r>
              <w:t xml:space="preserve">בַּיֹּום֙ הַשְּׁלִישִׁ֔י </w:t>
            </w:r>
          </w:p>
        </w:tc>
        <w:tc>
          <w:tcPr>
            <w:tcW w:type="auto" w:w="1728"/>
          </w:tcPr>
          <w:p>
            <w:r/>
          </w:p>
        </w:tc>
      </w:tr>
      <w:tr>
        <w:tc>
          <w:tcPr>
            <w:tcW w:type="auto" w:w="1728"/>
          </w:tcPr>
          <w:p>
            <w:r>
              <w:t>tense</w:t>
            </w:r>
          </w:p>
        </w:tc>
        <w:tc>
          <w:tcPr>
            <w:tcW w:type="auto" w:w="1728"/>
          </w:tcPr>
          <w:p>
            <w:r>
              <w:t>208300</w:t>
            </w:r>
          </w:p>
        </w:tc>
        <w:tc>
          <w:tcPr>
            <w:tcW w:type="auto" w:w="1728"/>
          </w:tcPr>
          <w:p>
            <w:r>
              <w:t>verb</w:t>
            </w:r>
          </w:p>
        </w:tc>
        <w:tc>
          <w:tcPr>
            <w:tcW w:type="auto" w:w="1728"/>
          </w:tcPr>
          <w:p>
            <w:r>
              <w:t xml:space="preserve">תַּעֲלֶ֖ה </w:t>
            </w:r>
          </w:p>
        </w:tc>
        <w:tc>
          <w:tcPr>
            <w:tcW w:type="auto" w:w="1728"/>
          </w:tcPr>
          <w:p>
            <w:r/>
          </w:p>
        </w:tc>
      </w:tr>
    </w:tbl>
    <w:p>
      <w:r>
        <w:br/>
      </w:r>
    </w:p>
    <w:p>
      <w:pPr>
        <w:pStyle w:val="Reference"/>
      </w:pPr>
      <w:hyperlink r:id="rId1782">
        <w:r>
          <w:rPr/>
          <w:t>342982, 2_Kings 20:8</w:t>
        </w:r>
      </w:hyperlink>
    </w:p>
    <w:p>
      <w:pPr>
        <w:pStyle w:val="Hebrew"/>
      </w:pPr>
      <w:r>
        <w:t xml:space="preserve">וְעָלִ֛יתִי בַּיֹּ֥ום הַשְּׁלִישִׁ֖י בֵּ֥ית יְהוָֽה׃ </w:t>
      </w:r>
    </w:p>
    <w:p>
      <w:pPr>
        <w:pStyle w:val="Hebrew"/>
      </w:pPr>
      <w:r>
        <w:rPr>
          <w:color w:val="FF0000"/>
          <w:vertAlign w:val="superscript"/>
          <w:rtl/>
        </w:rPr>
        <w:t>208360</w:t>
      </w:r>
      <w:r>
        <w:rPr>
          <w:rFonts w:ascii="Times New Roman" w:hAnsi="Times New Roman"/>
          <w:color w:val="828282"/>
          <w:rtl/>
        </w:rPr>
        <w:t>וְ</w:t>
      </w:r>
      <w:r>
        <w:rPr>
          <w:color w:val="FF0000"/>
          <w:vertAlign w:val="superscript"/>
          <w:rtl/>
        </w:rPr>
        <w:t>208361</w:t>
      </w:r>
      <w:r>
        <w:rPr>
          <w:rFonts w:ascii="Times New Roman" w:hAnsi="Times New Roman"/>
          <w:color w:val="828282"/>
          <w:rtl/>
        </w:rPr>
        <w:t xml:space="preserve">עָלִ֛יתִי </w:t>
      </w:r>
      <w:r>
        <w:rPr>
          <w:color w:val="FF0000"/>
          <w:vertAlign w:val="superscript"/>
          <w:rtl/>
        </w:rPr>
        <w:t>208362</w:t>
      </w:r>
      <w:r>
        <w:rPr>
          <w:rFonts w:ascii="Times New Roman" w:hAnsi="Times New Roman"/>
          <w:color w:val="828282"/>
          <w:rtl/>
        </w:rPr>
        <w:t>בַּ</w:t>
      </w:r>
      <w:r>
        <w:rPr>
          <w:color w:val="FF0000"/>
          <w:vertAlign w:val="superscript"/>
          <w:rtl/>
        </w:rPr>
        <w:t>208363</w:t>
      </w:r>
      <w:r>
        <w:rPr>
          <w:rFonts w:ascii="Times New Roman" w:hAnsi="Times New Roman"/>
          <w:color w:val="828282"/>
          <w:rtl/>
        </w:rPr>
      </w:r>
      <w:r>
        <w:rPr>
          <w:color w:val="FF0000"/>
          <w:vertAlign w:val="superscript"/>
          <w:rtl/>
        </w:rPr>
        <w:t>208364</w:t>
      </w:r>
      <w:r>
        <w:rPr>
          <w:rFonts w:ascii="Times New Roman" w:hAnsi="Times New Roman"/>
          <w:color w:val="828282"/>
          <w:rtl/>
        </w:rPr>
        <w:t xml:space="preserve">יֹּ֥ום </w:t>
      </w:r>
      <w:r>
        <w:rPr>
          <w:color w:val="FF0000"/>
          <w:vertAlign w:val="superscript"/>
          <w:rtl/>
        </w:rPr>
        <w:t>208365</w:t>
      </w:r>
      <w:r>
        <w:rPr>
          <w:rFonts w:ascii="Times New Roman" w:hAnsi="Times New Roman"/>
          <w:color w:val="828282"/>
          <w:rtl/>
        </w:rPr>
        <w:t>הַ</w:t>
      </w:r>
      <w:r>
        <w:rPr>
          <w:color w:val="FF0000"/>
          <w:vertAlign w:val="superscript"/>
          <w:rtl/>
        </w:rPr>
        <w:t>208366</w:t>
      </w:r>
      <w:r>
        <w:rPr>
          <w:rFonts w:ascii="Times New Roman" w:hAnsi="Times New Roman"/>
          <w:color w:val="828282"/>
          <w:rtl/>
        </w:rPr>
        <w:t xml:space="preserve">שְּׁלִישִׁ֖י </w:t>
      </w:r>
      <w:r>
        <w:rPr>
          <w:color w:val="FF0000"/>
          <w:vertAlign w:val="superscript"/>
          <w:rtl/>
        </w:rPr>
        <w:t>208367</w:t>
      </w:r>
      <w:r>
        <w:rPr>
          <w:rFonts w:ascii="Times New Roman" w:hAnsi="Times New Roman"/>
          <w:color w:val="828282"/>
          <w:rtl/>
        </w:rPr>
        <w:t xml:space="preserve">בֵּ֥ית </w:t>
      </w:r>
      <w:r>
        <w:rPr>
          <w:color w:val="FF0000"/>
          <w:vertAlign w:val="superscript"/>
          <w:rtl/>
        </w:rPr>
        <w:t>208368</w:t>
      </w:r>
      <w:r>
        <w:rPr>
          <w:rFonts w:ascii="Times New Roman" w:hAnsi="Times New Roman"/>
          <w:color w:val="828282"/>
          <w:rtl/>
        </w:rPr>
        <w:t xml:space="preserve">יְהוָֽה׃ </w:t>
      </w:r>
    </w:p>
    <w:p>
      <w:pPr>
        <w:pStyle w:val="Hebrew"/>
      </w:pPr>
      <w:r>
        <w:rPr>
          <w:color w:val="828282"/>
        </w:rPr>
        <w:t xml:space="preserve">וַיֹּ֤אמֶר חִזְקִיָּ֨הוּ֙ אֶֽל־יְשַׁעְיָ֔הוּ מָ֣ה אֹ֔ות כִּֽי־יִרְפָּ֥א יְהוָ֖ה לִ֑י וְעָלִ֛יתִי בַּיֹּ֥ום הַשְּׁלִישִׁ֖י בֵּ֥ית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342982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342982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506128</w:t>
            </w:r>
          </w:p>
        </w:tc>
        <w:tc>
          <w:tcPr>
            <w:tcW w:type="auto" w:w="1728"/>
          </w:tcPr>
          <w:p>
            <w:r>
              <w:t>time_phrase</w:t>
            </w:r>
          </w:p>
        </w:tc>
        <w:tc>
          <w:tcPr>
            <w:tcW w:type="auto" w:w="1728"/>
          </w:tcPr>
          <w:p>
            <w:r>
              <w:t xml:space="preserve">בַּיֹּ֥ום הַשְּׁלִישִׁ֖י </w:t>
            </w:r>
          </w:p>
        </w:tc>
        <w:tc>
          <w:tcPr>
            <w:tcW w:type="auto" w:w="1728"/>
          </w:tcPr>
          <w:p>
            <w:r/>
          </w:p>
        </w:tc>
      </w:tr>
      <w:tr>
        <w:tc>
          <w:tcPr>
            <w:tcW w:type="auto" w:w="1728"/>
          </w:tcPr>
          <w:p>
            <w:r>
              <w:t>tense</w:t>
            </w:r>
          </w:p>
        </w:tc>
        <w:tc>
          <w:tcPr>
            <w:tcW w:type="auto" w:w="1728"/>
          </w:tcPr>
          <w:p>
            <w:r>
              <w:t>208361</w:t>
            </w:r>
          </w:p>
        </w:tc>
        <w:tc>
          <w:tcPr>
            <w:tcW w:type="auto" w:w="1728"/>
          </w:tcPr>
          <w:p>
            <w:r>
              <w:t>verb</w:t>
            </w:r>
          </w:p>
        </w:tc>
        <w:tc>
          <w:tcPr>
            <w:tcW w:type="auto" w:w="1728"/>
          </w:tcPr>
          <w:p>
            <w:r>
              <w:t xml:space="preserve">עָלִ֛יתִי </w:t>
            </w:r>
          </w:p>
        </w:tc>
        <w:tc>
          <w:tcPr>
            <w:tcW w:type="auto" w:w="1728"/>
          </w:tcPr>
          <w:p>
            <w:r/>
          </w:p>
        </w:tc>
      </w:tr>
    </w:tbl>
    <w:p>
      <w:r>
        <w:br/>
      </w:r>
    </w:p>
    <w:p>
      <w:pPr>
        <w:pStyle w:val="Reference"/>
      </w:pPr>
      <w:hyperlink r:id="rId1783">
        <w:r>
          <w:rPr/>
          <w:t>342997, 2_Kings 20:12</w:t>
        </w:r>
      </w:hyperlink>
    </w:p>
    <w:p>
      <w:pPr>
        <w:pStyle w:val="Hebrew"/>
      </w:pPr>
      <w:r>
        <w:t xml:space="preserve">בָּעֵ֣ת הַהִ֡יא שָׁלַ֡ח בְּרֹאדַ֣ךְ ֠בַּלְאֲדָן בֶּֽן־בַּלְאֲדָ֧ן מֶֽלֶךְ־בָּבֶ֛ל סְפָרִ֥ים וּמִנְחָ֖ה אֶל־חִזְקִיָּ֑הוּ </w:t>
      </w:r>
    </w:p>
    <w:p>
      <w:pPr>
        <w:pStyle w:val="Hebrew"/>
      </w:pPr>
      <w:r>
        <w:rPr>
          <w:color w:val="FF0000"/>
          <w:vertAlign w:val="superscript"/>
          <w:rtl/>
        </w:rPr>
        <w:t>208438</w:t>
      </w:r>
      <w:r>
        <w:rPr>
          <w:rFonts w:ascii="Times New Roman" w:hAnsi="Times New Roman"/>
          <w:color w:val="828282"/>
          <w:rtl/>
        </w:rPr>
        <w:t>בָּ</w:t>
      </w:r>
      <w:r>
        <w:rPr>
          <w:color w:val="FF0000"/>
          <w:vertAlign w:val="superscript"/>
          <w:rtl/>
        </w:rPr>
        <w:t>208439</w:t>
      </w:r>
      <w:r>
        <w:rPr>
          <w:rFonts w:ascii="Times New Roman" w:hAnsi="Times New Roman"/>
          <w:color w:val="828282"/>
          <w:rtl/>
        </w:rPr>
      </w:r>
      <w:r>
        <w:rPr>
          <w:color w:val="FF0000"/>
          <w:vertAlign w:val="superscript"/>
          <w:rtl/>
        </w:rPr>
        <w:t>208440</w:t>
      </w:r>
      <w:r>
        <w:rPr>
          <w:rFonts w:ascii="Times New Roman" w:hAnsi="Times New Roman"/>
          <w:color w:val="828282"/>
          <w:rtl/>
        </w:rPr>
        <w:t xml:space="preserve">עֵ֣ת </w:t>
      </w:r>
      <w:r>
        <w:rPr>
          <w:color w:val="FF0000"/>
          <w:vertAlign w:val="superscript"/>
          <w:rtl/>
        </w:rPr>
        <w:t>208441</w:t>
      </w:r>
      <w:r>
        <w:rPr>
          <w:rFonts w:ascii="Times New Roman" w:hAnsi="Times New Roman"/>
          <w:color w:val="828282"/>
          <w:rtl/>
        </w:rPr>
        <w:t>הַ</w:t>
      </w:r>
      <w:r>
        <w:rPr>
          <w:color w:val="FF0000"/>
          <w:vertAlign w:val="superscript"/>
          <w:rtl/>
        </w:rPr>
        <w:t>208442</w:t>
      </w:r>
      <w:r>
        <w:rPr>
          <w:rFonts w:ascii="Times New Roman" w:hAnsi="Times New Roman"/>
          <w:color w:val="828282"/>
          <w:rtl/>
        </w:rPr>
        <w:t xml:space="preserve">הִ֡יא </w:t>
      </w:r>
      <w:r>
        <w:rPr>
          <w:color w:val="FF0000"/>
          <w:vertAlign w:val="superscript"/>
          <w:rtl/>
        </w:rPr>
        <w:t>208443</w:t>
      </w:r>
      <w:r>
        <w:rPr>
          <w:rFonts w:ascii="Times New Roman" w:hAnsi="Times New Roman"/>
          <w:color w:val="828282"/>
          <w:rtl/>
        </w:rPr>
        <w:t xml:space="preserve">שָׁלַ֡ח </w:t>
      </w:r>
      <w:r>
        <w:rPr>
          <w:color w:val="FF0000"/>
          <w:vertAlign w:val="superscript"/>
          <w:rtl/>
        </w:rPr>
        <w:t>208444</w:t>
      </w:r>
      <w:r>
        <w:rPr>
          <w:rFonts w:ascii="Times New Roman" w:hAnsi="Times New Roman"/>
          <w:color w:val="828282"/>
          <w:rtl/>
        </w:rPr>
        <w:t xml:space="preserve">בְּרֹאדַ֣ךְ ֠בַּלְאֲדָן </w:t>
      </w:r>
      <w:r>
        <w:rPr>
          <w:color w:val="FF0000"/>
          <w:vertAlign w:val="superscript"/>
          <w:rtl/>
        </w:rPr>
        <w:t>208445</w:t>
      </w:r>
      <w:r>
        <w:rPr>
          <w:rFonts w:ascii="Times New Roman" w:hAnsi="Times New Roman"/>
          <w:color w:val="828282"/>
          <w:rtl/>
        </w:rPr>
        <w:t>בֶּֽן־</w:t>
      </w:r>
      <w:r>
        <w:rPr>
          <w:color w:val="FF0000"/>
          <w:vertAlign w:val="superscript"/>
          <w:rtl/>
        </w:rPr>
        <w:t>208446</w:t>
      </w:r>
      <w:r>
        <w:rPr>
          <w:rFonts w:ascii="Times New Roman" w:hAnsi="Times New Roman"/>
          <w:color w:val="828282"/>
          <w:rtl/>
        </w:rPr>
        <w:t xml:space="preserve">בַּלְאֲדָ֧ן </w:t>
      </w:r>
      <w:r>
        <w:rPr>
          <w:color w:val="FF0000"/>
          <w:vertAlign w:val="superscript"/>
          <w:rtl/>
        </w:rPr>
        <w:t>208447</w:t>
      </w:r>
      <w:r>
        <w:rPr>
          <w:rFonts w:ascii="Times New Roman" w:hAnsi="Times New Roman"/>
          <w:color w:val="828282"/>
          <w:rtl/>
        </w:rPr>
        <w:t>מֶֽלֶךְ־</w:t>
      </w:r>
      <w:r>
        <w:rPr>
          <w:color w:val="FF0000"/>
          <w:vertAlign w:val="superscript"/>
          <w:rtl/>
        </w:rPr>
        <w:t>208448</w:t>
      </w:r>
      <w:r>
        <w:rPr>
          <w:rFonts w:ascii="Times New Roman" w:hAnsi="Times New Roman"/>
          <w:color w:val="828282"/>
          <w:rtl/>
        </w:rPr>
        <w:t xml:space="preserve">בָּבֶ֛ל </w:t>
      </w:r>
      <w:r>
        <w:rPr>
          <w:color w:val="FF0000"/>
          <w:vertAlign w:val="superscript"/>
          <w:rtl/>
        </w:rPr>
        <w:t>208449</w:t>
      </w:r>
      <w:r>
        <w:rPr>
          <w:rFonts w:ascii="Times New Roman" w:hAnsi="Times New Roman"/>
          <w:color w:val="828282"/>
          <w:rtl/>
        </w:rPr>
        <w:t xml:space="preserve">סְפָרִ֥ים </w:t>
      </w:r>
      <w:r>
        <w:rPr>
          <w:color w:val="FF0000"/>
          <w:vertAlign w:val="superscript"/>
          <w:rtl/>
        </w:rPr>
        <w:t>208450</w:t>
      </w:r>
      <w:r>
        <w:rPr>
          <w:rFonts w:ascii="Times New Roman" w:hAnsi="Times New Roman"/>
          <w:color w:val="828282"/>
          <w:rtl/>
        </w:rPr>
        <w:t>וּ</w:t>
      </w:r>
      <w:r>
        <w:rPr>
          <w:color w:val="FF0000"/>
          <w:vertAlign w:val="superscript"/>
          <w:rtl/>
        </w:rPr>
        <w:t>208451</w:t>
      </w:r>
      <w:r>
        <w:rPr>
          <w:rFonts w:ascii="Times New Roman" w:hAnsi="Times New Roman"/>
          <w:color w:val="828282"/>
          <w:rtl/>
        </w:rPr>
        <w:t xml:space="preserve">מִנְחָ֖ה </w:t>
      </w:r>
      <w:r>
        <w:rPr>
          <w:color w:val="FF0000"/>
          <w:vertAlign w:val="superscript"/>
          <w:rtl/>
        </w:rPr>
        <w:t>208452</w:t>
      </w:r>
      <w:r>
        <w:rPr>
          <w:rFonts w:ascii="Times New Roman" w:hAnsi="Times New Roman"/>
          <w:color w:val="828282"/>
          <w:rtl/>
        </w:rPr>
        <w:t>אֶל־</w:t>
      </w:r>
      <w:r>
        <w:rPr>
          <w:color w:val="FF0000"/>
          <w:vertAlign w:val="superscript"/>
          <w:rtl/>
        </w:rPr>
        <w:t>208453</w:t>
      </w:r>
      <w:r>
        <w:rPr>
          <w:rFonts w:ascii="Times New Roman" w:hAnsi="Times New Roman"/>
          <w:color w:val="828282"/>
          <w:rtl/>
        </w:rPr>
        <w:t xml:space="preserve">חִזְקִיָּ֑הוּ </w:t>
      </w:r>
    </w:p>
    <w:p>
      <w:pPr>
        <w:pStyle w:val="Hebrew"/>
      </w:pPr>
      <w:r>
        <w:rPr>
          <w:color w:val="828282"/>
        </w:rPr>
        <w:t xml:space="preserve">בָּעֵ֣ת הַהִ֡יא שָׁלַ֡ח בְּרֹאדַ֣ךְ ֠בַּלְאֲדָן בֶּֽן־בַּלְאֲדָ֧ן מֶֽלֶךְ־בָּבֶ֛ל סְפָרִ֥ים וּמִנְחָ֖ה אֶל־חִזְקִיָּ֑הוּ כִּ֣י שָׁמַ֔ע כִּ֥י חָלָ֖ה חִזְקִיָּֽהוּ׃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342997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342997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506174</w:t>
            </w:r>
          </w:p>
        </w:tc>
        <w:tc>
          <w:tcPr>
            <w:tcW w:type="auto" w:w="1728"/>
          </w:tcPr>
          <w:p>
            <w:r>
              <w:t>time_phrase</w:t>
            </w:r>
          </w:p>
        </w:tc>
        <w:tc>
          <w:tcPr>
            <w:tcW w:type="auto" w:w="1728"/>
          </w:tcPr>
          <w:p>
            <w:r>
              <w:t xml:space="preserve">בָּעֵ֣ת הַהִ֡יא </w:t>
            </w:r>
          </w:p>
        </w:tc>
        <w:tc>
          <w:tcPr>
            <w:tcW w:type="auto" w:w="1728"/>
          </w:tcPr>
          <w:p>
            <w:r/>
          </w:p>
        </w:tc>
      </w:tr>
      <w:tr>
        <w:tc>
          <w:tcPr>
            <w:tcW w:type="auto" w:w="1728"/>
          </w:tcPr>
          <w:p>
            <w:r>
              <w:t>tense</w:t>
            </w:r>
          </w:p>
        </w:tc>
        <w:tc>
          <w:tcPr>
            <w:tcW w:type="auto" w:w="1728"/>
          </w:tcPr>
          <w:p>
            <w:r>
              <w:t>208443</w:t>
            </w:r>
          </w:p>
        </w:tc>
        <w:tc>
          <w:tcPr>
            <w:tcW w:type="auto" w:w="1728"/>
          </w:tcPr>
          <w:p>
            <w:r>
              <w:t>verb</w:t>
            </w:r>
          </w:p>
        </w:tc>
        <w:tc>
          <w:tcPr>
            <w:tcW w:type="auto" w:w="1728"/>
          </w:tcPr>
          <w:p>
            <w:r>
              <w:t xml:space="preserve">שָׁלַ֡ח </w:t>
            </w:r>
          </w:p>
        </w:tc>
        <w:tc>
          <w:tcPr>
            <w:tcW w:type="auto" w:w="1728"/>
          </w:tcPr>
          <w:p>
            <w:r/>
          </w:p>
        </w:tc>
      </w:tr>
    </w:tbl>
    <w:p>
      <w:r>
        <w:br/>
      </w:r>
    </w:p>
    <w:p>
      <w:pPr>
        <w:pStyle w:val="Reference"/>
      </w:pPr>
      <w:hyperlink r:id="rId1784">
        <w:r>
          <w:rPr/>
          <w:t>343023, 2_Kings 20:17</w:t>
        </w:r>
      </w:hyperlink>
    </w:p>
    <w:p>
      <w:pPr>
        <w:pStyle w:val="Hebrew"/>
      </w:pPr>
      <w:r>
        <w:t xml:space="preserve">וַאֲשֶׁ֨ר אָצְר֧וּ אֲבֹתֶ֛יךָ עַד־הַיֹּ֥ום הַזֶּ֖ה </w:t>
      </w:r>
    </w:p>
    <w:p>
      <w:pPr>
        <w:pStyle w:val="Hebrew"/>
      </w:pPr>
      <w:r>
        <w:rPr>
          <w:color w:val="FF0000"/>
          <w:vertAlign w:val="superscript"/>
          <w:rtl/>
        </w:rPr>
        <w:t>208581</w:t>
      </w:r>
      <w:r>
        <w:rPr>
          <w:rFonts w:ascii="Times New Roman" w:hAnsi="Times New Roman"/>
          <w:color w:val="828282"/>
          <w:rtl/>
        </w:rPr>
        <w:t>וַ</w:t>
      </w:r>
      <w:r>
        <w:rPr>
          <w:color w:val="FF0000"/>
          <w:vertAlign w:val="superscript"/>
          <w:rtl/>
        </w:rPr>
        <w:t>208582</w:t>
      </w:r>
      <w:r>
        <w:rPr>
          <w:rFonts w:ascii="Times New Roman" w:hAnsi="Times New Roman"/>
          <w:color w:val="828282"/>
          <w:rtl/>
        </w:rPr>
        <w:t xml:space="preserve">אֲשֶׁ֨ר </w:t>
      </w:r>
      <w:r>
        <w:rPr>
          <w:color w:val="FF0000"/>
          <w:vertAlign w:val="superscript"/>
          <w:rtl/>
        </w:rPr>
        <w:t>208583</w:t>
      </w:r>
      <w:r>
        <w:rPr>
          <w:rFonts w:ascii="Times New Roman" w:hAnsi="Times New Roman"/>
          <w:color w:val="828282"/>
          <w:rtl/>
        </w:rPr>
        <w:t xml:space="preserve">אָצְר֧וּ </w:t>
      </w:r>
      <w:r>
        <w:rPr>
          <w:color w:val="FF0000"/>
          <w:vertAlign w:val="superscript"/>
          <w:rtl/>
        </w:rPr>
        <w:t>208584</w:t>
      </w:r>
      <w:r>
        <w:rPr>
          <w:rFonts w:ascii="Times New Roman" w:hAnsi="Times New Roman"/>
          <w:color w:val="828282"/>
          <w:rtl/>
        </w:rPr>
        <w:t xml:space="preserve">אֲבֹתֶ֛יךָ </w:t>
      </w:r>
      <w:r>
        <w:rPr>
          <w:color w:val="FF0000"/>
          <w:vertAlign w:val="superscript"/>
          <w:rtl/>
        </w:rPr>
        <w:t>208585</w:t>
      </w:r>
      <w:r>
        <w:rPr>
          <w:rFonts w:ascii="Times New Roman" w:hAnsi="Times New Roman"/>
          <w:color w:val="828282"/>
          <w:rtl/>
        </w:rPr>
        <w:t>עַד־</w:t>
      </w:r>
      <w:r>
        <w:rPr>
          <w:color w:val="FF0000"/>
          <w:vertAlign w:val="superscript"/>
          <w:rtl/>
        </w:rPr>
        <w:t>208586</w:t>
      </w:r>
      <w:r>
        <w:rPr>
          <w:rFonts w:ascii="Times New Roman" w:hAnsi="Times New Roman"/>
          <w:color w:val="828282"/>
          <w:rtl/>
        </w:rPr>
        <w:t>הַ</w:t>
      </w:r>
      <w:r>
        <w:rPr>
          <w:color w:val="FF0000"/>
          <w:vertAlign w:val="superscript"/>
          <w:rtl/>
        </w:rPr>
        <w:t>208587</w:t>
      </w:r>
      <w:r>
        <w:rPr>
          <w:rFonts w:ascii="Times New Roman" w:hAnsi="Times New Roman"/>
          <w:color w:val="828282"/>
          <w:rtl/>
        </w:rPr>
        <w:t xml:space="preserve">יֹּ֥ום </w:t>
      </w:r>
      <w:r>
        <w:rPr>
          <w:color w:val="FF0000"/>
          <w:vertAlign w:val="superscript"/>
          <w:rtl/>
        </w:rPr>
        <w:t>208588</w:t>
      </w:r>
      <w:r>
        <w:rPr>
          <w:rFonts w:ascii="Times New Roman" w:hAnsi="Times New Roman"/>
          <w:color w:val="828282"/>
          <w:rtl/>
        </w:rPr>
        <w:t>הַ</w:t>
      </w:r>
      <w:r>
        <w:rPr>
          <w:color w:val="FF0000"/>
          <w:vertAlign w:val="superscript"/>
          <w:rtl/>
        </w:rPr>
        <w:t>208589</w:t>
      </w:r>
      <w:r>
        <w:rPr>
          <w:rFonts w:ascii="Times New Roman" w:hAnsi="Times New Roman"/>
          <w:color w:val="828282"/>
          <w:rtl/>
        </w:rPr>
        <w:t xml:space="preserve">זֶּ֖ה </w:t>
      </w:r>
    </w:p>
    <w:p>
      <w:pPr>
        <w:pStyle w:val="Hebrew"/>
      </w:pPr>
      <w:r>
        <w:rPr>
          <w:color w:val="828282"/>
        </w:rPr>
        <w:t xml:space="preserve">הִנֵּה֮ יָמִ֣ים בָּאִים֒ וְנִשָּׂ֣א׀ כָּל־אֲשֶׁ֣ר בְּבֵיתֶ֗ךָ וַאֲשֶׁ֨ר אָצְר֧וּ אֲבֹתֶ֛יךָ עַד־הַיֹּ֥ום הַזֶּ֖ה בָּבֶ֑לָה לֹֽא־יִוָּתֵ֥ר דָּבָ֖ר אָמַ֥ר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343023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343023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506258</w:t>
            </w:r>
          </w:p>
        </w:tc>
        <w:tc>
          <w:tcPr>
            <w:tcW w:type="auto" w:w="1728"/>
          </w:tcPr>
          <w:p>
            <w:r>
              <w:t>time_phrase</w:t>
            </w:r>
          </w:p>
        </w:tc>
        <w:tc>
          <w:tcPr>
            <w:tcW w:type="auto" w:w="1728"/>
          </w:tcPr>
          <w:p>
            <w:r>
              <w:t xml:space="preserve">עַד־הַיֹּ֥ום הַזֶּ֖ה </w:t>
            </w:r>
          </w:p>
        </w:tc>
        <w:tc>
          <w:tcPr>
            <w:tcW w:type="auto" w:w="1728"/>
          </w:tcPr>
          <w:p>
            <w:r/>
          </w:p>
        </w:tc>
      </w:tr>
      <w:tr>
        <w:tc>
          <w:tcPr>
            <w:tcW w:type="auto" w:w="1728"/>
          </w:tcPr>
          <w:p>
            <w:r>
              <w:t>tense</w:t>
            </w:r>
          </w:p>
        </w:tc>
        <w:tc>
          <w:tcPr>
            <w:tcW w:type="auto" w:w="1728"/>
          </w:tcPr>
          <w:p>
            <w:r>
              <w:t>208583</w:t>
            </w:r>
          </w:p>
        </w:tc>
        <w:tc>
          <w:tcPr>
            <w:tcW w:type="auto" w:w="1728"/>
          </w:tcPr>
          <w:p>
            <w:r>
              <w:t>verb</w:t>
            </w:r>
          </w:p>
        </w:tc>
        <w:tc>
          <w:tcPr>
            <w:tcW w:type="auto" w:w="1728"/>
          </w:tcPr>
          <w:p>
            <w:r>
              <w:t xml:space="preserve">אָצְר֧וּ </w:t>
            </w:r>
          </w:p>
        </w:tc>
        <w:tc>
          <w:tcPr>
            <w:tcW w:type="auto" w:w="1728"/>
          </w:tcPr>
          <w:p>
            <w:r/>
          </w:p>
        </w:tc>
      </w:tr>
    </w:tbl>
    <w:p>
      <w:r>
        <w:br/>
      </w:r>
    </w:p>
    <w:p>
      <w:pPr>
        <w:pStyle w:val="Reference"/>
      </w:pPr>
      <w:hyperlink r:id="rId1785">
        <w:r>
          <w:rPr/>
          <w:t>343044, 2_Kings 21:1</w:t>
        </w:r>
      </w:hyperlink>
    </w:p>
    <w:p>
      <w:pPr>
        <w:pStyle w:val="Hebrew"/>
      </w:pPr>
      <w:r>
        <w:t xml:space="preserve">וַחֲמִשִּׁ֤ים וְחָמֵשׁ֙ שָׁנָ֔ה מָלַ֖ךְ בִּירוּשָׁלִָ֑ם </w:t>
      </w:r>
    </w:p>
    <w:p>
      <w:pPr>
        <w:pStyle w:val="Hebrew"/>
      </w:pPr>
      <w:r>
        <w:rPr>
          <w:color w:val="FF0000"/>
          <w:vertAlign w:val="superscript"/>
          <w:rtl/>
        </w:rPr>
        <w:t>208686</w:t>
      </w:r>
      <w:r>
        <w:rPr>
          <w:rFonts w:ascii="Times New Roman" w:hAnsi="Times New Roman"/>
          <w:color w:val="828282"/>
          <w:rtl/>
        </w:rPr>
        <w:t>וַ</w:t>
      </w:r>
      <w:r>
        <w:rPr>
          <w:color w:val="FF0000"/>
          <w:vertAlign w:val="superscript"/>
          <w:rtl/>
        </w:rPr>
        <w:t>208687</w:t>
      </w:r>
      <w:r>
        <w:rPr>
          <w:rFonts w:ascii="Times New Roman" w:hAnsi="Times New Roman"/>
          <w:color w:val="828282"/>
          <w:rtl/>
        </w:rPr>
        <w:t xml:space="preserve">חֲמִשִּׁ֤ים </w:t>
      </w:r>
      <w:r>
        <w:rPr>
          <w:color w:val="FF0000"/>
          <w:vertAlign w:val="superscript"/>
          <w:rtl/>
        </w:rPr>
        <w:t>208688</w:t>
      </w:r>
      <w:r>
        <w:rPr>
          <w:rFonts w:ascii="Times New Roman" w:hAnsi="Times New Roman"/>
          <w:color w:val="828282"/>
          <w:rtl/>
        </w:rPr>
        <w:t>וְ</w:t>
      </w:r>
      <w:r>
        <w:rPr>
          <w:color w:val="FF0000"/>
          <w:vertAlign w:val="superscript"/>
          <w:rtl/>
        </w:rPr>
        <w:t>208689</w:t>
      </w:r>
      <w:r>
        <w:rPr>
          <w:rFonts w:ascii="Times New Roman" w:hAnsi="Times New Roman"/>
          <w:color w:val="828282"/>
          <w:rtl/>
        </w:rPr>
        <w:t xml:space="preserve">חָמֵשׁ֙ </w:t>
      </w:r>
      <w:r>
        <w:rPr>
          <w:color w:val="FF0000"/>
          <w:vertAlign w:val="superscript"/>
          <w:rtl/>
        </w:rPr>
        <w:t>208690</w:t>
      </w:r>
      <w:r>
        <w:rPr>
          <w:rFonts w:ascii="Times New Roman" w:hAnsi="Times New Roman"/>
          <w:color w:val="828282"/>
          <w:rtl/>
        </w:rPr>
        <w:t xml:space="preserve">שָׁנָ֔ה </w:t>
      </w:r>
      <w:r>
        <w:rPr>
          <w:color w:val="FF0000"/>
          <w:vertAlign w:val="superscript"/>
          <w:rtl/>
        </w:rPr>
        <w:t>208691</w:t>
      </w:r>
      <w:r>
        <w:rPr>
          <w:rFonts w:ascii="Times New Roman" w:hAnsi="Times New Roman"/>
          <w:color w:val="828282"/>
          <w:rtl/>
        </w:rPr>
        <w:t xml:space="preserve">מָלַ֖ךְ </w:t>
      </w:r>
      <w:r>
        <w:rPr>
          <w:color w:val="FF0000"/>
          <w:vertAlign w:val="superscript"/>
          <w:rtl/>
        </w:rPr>
        <w:t>208692</w:t>
      </w:r>
      <w:r>
        <w:rPr>
          <w:rFonts w:ascii="Times New Roman" w:hAnsi="Times New Roman"/>
          <w:color w:val="828282"/>
          <w:rtl/>
        </w:rPr>
        <w:t>בִּ</w:t>
      </w:r>
      <w:r>
        <w:rPr>
          <w:color w:val="FF0000"/>
          <w:vertAlign w:val="superscript"/>
          <w:rtl/>
        </w:rPr>
        <w:t>208693</w:t>
      </w:r>
      <w:r>
        <w:rPr>
          <w:rFonts w:ascii="Times New Roman" w:hAnsi="Times New Roman"/>
          <w:color w:val="828282"/>
          <w:rtl/>
        </w:rPr>
        <w:t xml:space="preserve">ירוּשָׁלִָ֑ם </w:t>
      </w:r>
    </w:p>
    <w:p>
      <w:pPr>
        <w:pStyle w:val="Hebrew"/>
      </w:pPr>
      <w:r>
        <w:rPr>
          <w:color w:val="828282"/>
        </w:rPr>
        <w:t xml:space="preserve">בֶּן־שְׁתֵּ֨ים עֶשְׂרֵ֤ה שָׁנָה֙ מְנַשֶּׁ֣ה בְמָלְכֹ֔ו וַחֲמִשִּׁ֤ים וְחָמֵשׁ֙ שָׁנָ֔ה מָלַ֖ךְ בִּירוּשָׁלִָ֑ם וְשֵׁ֥ם אִמֹּ֖ו חֶפְצִי־בָֽהּ׃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343044</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343044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506320</w:t>
            </w:r>
          </w:p>
        </w:tc>
        <w:tc>
          <w:tcPr>
            <w:tcW w:type="auto" w:w="1728"/>
          </w:tcPr>
          <w:p>
            <w:r>
              <w:t>time_phrase</w:t>
            </w:r>
          </w:p>
        </w:tc>
        <w:tc>
          <w:tcPr>
            <w:tcW w:type="auto" w:w="1728"/>
          </w:tcPr>
          <w:p>
            <w:r>
              <w:t xml:space="preserve">חֲמִשִּׁ֤ים וְחָמֵשׁ֙ שָׁנָ֔ה </w:t>
            </w:r>
          </w:p>
        </w:tc>
        <w:tc>
          <w:tcPr>
            <w:tcW w:type="auto" w:w="1728"/>
          </w:tcPr>
          <w:p>
            <w:r/>
          </w:p>
        </w:tc>
      </w:tr>
      <w:tr>
        <w:tc>
          <w:tcPr>
            <w:tcW w:type="auto" w:w="1728"/>
          </w:tcPr>
          <w:p>
            <w:r>
              <w:t>tense</w:t>
            </w:r>
          </w:p>
        </w:tc>
        <w:tc>
          <w:tcPr>
            <w:tcW w:type="auto" w:w="1728"/>
          </w:tcPr>
          <w:p>
            <w:r>
              <w:t>208691</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786">
        <w:r>
          <w:rPr/>
          <w:t>343072, 2_Kings 21:7</w:t>
        </w:r>
      </w:hyperlink>
    </w:p>
    <w:p>
      <w:pPr>
        <w:pStyle w:val="Hebrew"/>
      </w:pPr>
      <w:r>
        <w:t xml:space="preserve">בַּבַּ֨יִת הַזֶּ֜ה וּבִירוּשָׁלִַ֗ם אָשִׂ֥ים אֶת־שְׁמִ֖י לְעֹולָֽם׃ </w:t>
      </w:r>
    </w:p>
    <w:p>
      <w:pPr>
        <w:pStyle w:val="Hebrew"/>
      </w:pPr>
      <w:r>
        <w:rPr>
          <w:color w:val="FF0000"/>
          <w:vertAlign w:val="superscript"/>
          <w:rtl/>
        </w:rPr>
        <w:t>208825</w:t>
      </w:r>
      <w:r>
        <w:rPr>
          <w:rFonts w:ascii="Times New Roman" w:hAnsi="Times New Roman"/>
          <w:color w:val="828282"/>
          <w:rtl/>
        </w:rPr>
        <w:t>בַּ</w:t>
      </w:r>
      <w:r>
        <w:rPr>
          <w:color w:val="FF0000"/>
          <w:vertAlign w:val="superscript"/>
          <w:rtl/>
        </w:rPr>
        <w:t>208826</w:t>
      </w:r>
      <w:r>
        <w:rPr>
          <w:rFonts w:ascii="Times New Roman" w:hAnsi="Times New Roman"/>
          <w:color w:val="828282"/>
          <w:rtl/>
        </w:rPr>
      </w:r>
      <w:r>
        <w:rPr>
          <w:color w:val="FF0000"/>
          <w:vertAlign w:val="superscript"/>
          <w:rtl/>
        </w:rPr>
        <w:t>208827</w:t>
      </w:r>
      <w:r>
        <w:rPr>
          <w:rFonts w:ascii="Times New Roman" w:hAnsi="Times New Roman"/>
          <w:color w:val="828282"/>
          <w:rtl/>
        </w:rPr>
        <w:t xml:space="preserve">בַּ֨יִת </w:t>
      </w:r>
      <w:r>
        <w:rPr>
          <w:color w:val="FF0000"/>
          <w:vertAlign w:val="superscript"/>
          <w:rtl/>
        </w:rPr>
        <w:t>208828</w:t>
      </w:r>
      <w:r>
        <w:rPr>
          <w:rFonts w:ascii="Times New Roman" w:hAnsi="Times New Roman"/>
          <w:color w:val="828282"/>
          <w:rtl/>
        </w:rPr>
        <w:t>הַ</w:t>
      </w:r>
      <w:r>
        <w:rPr>
          <w:color w:val="FF0000"/>
          <w:vertAlign w:val="superscript"/>
          <w:rtl/>
        </w:rPr>
        <w:t>208829</w:t>
      </w:r>
      <w:r>
        <w:rPr>
          <w:rFonts w:ascii="Times New Roman" w:hAnsi="Times New Roman"/>
          <w:color w:val="828282"/>
          <w:rtl/>
        </w:rPr>
        <w:t xml:space="preserve">זֶּ֜ה </w:t>
      </w:r>
      <w:r>
        <w:rPr>
          <w:color w:val="FF0000"/>
          <w:vertAlign w:val="superscript"/>
          <w:rtl/>
        </w:rPr>
        <w:t>208830</w:t>
      </w:r>
      <w:r>
        <w:rPr>
          <w:rFonts w:ascii="Times New Roman" w:hAnsi="Times New Roman"/>
          <w:color w:val="828282"/>
          <w:rtl/>
        </w:rPr>
        <w:t>וּ</w:t>
      </w:r>
      <w:r>
        <w:rPr>
          <w:color w:val="FF0000"/>
          <w:vertAlign w:val="superscript"/>
          <w:rtl/>
        </w:rPr>
        <w:t>208831</w:t>
      </w:r>
      <w:r>
        <w:rPr>
          <w:rFonts w:ascii="Times New Roman" w:hAnsi="Times New Roman"/>
          <w:color w:val="828282"/>
          <w:rtl/>
        </w:rPr>
        <w:t>בִ</w:t>
      </w:r>
      <w:r>
        <w:rPr>
          <w:color w:val="FF0000"/>
          <w:vertAlign w:val="superscript"/>
          <w:rtl/>
        </w:rPr>
        <w:t>208832</w:t>
      </w:r>
      <w:r>
        <w:rPr>
          <w:rFonts w:ascii="Times New Roman" w:hAnsi="Times New Roman"/>
          <w:color w:val="828282"/>
          <w:rtl/>
        </w:rPr>
        <w:t xml:space="preserve">ירוּשָׁלִַ֗ם </w:t>
      </w:r>
      <w:r>
        <w:rPr>
          <w:color w:val="FF0000"/>
          <w:vertAlign w:val="superscript"/>
          <w:rtl/>
        </w:rPr>
        <w:t>208839</w:t>
      </w:r>
      <w:r>
        <w:rPr>
          <w:rFonts w:ascii="Times New Roman" w:hAnsi="Times New Roman"/>
          <w:color w:val="828282"/>
          <w:rtl/>
        </w:rPr>
        <w:t xml:space="preserve">אָשִׂ֥ים </w:t>
      </w:r>
      <w:r>
        <w:rPr>
          <w:color w:val="FF0000"/>
          <w:vertAlign w:val="superscript"/>
          <w:rtl/>
        </w:rPr>
        <w:t>208840</w:t>
      </w:r>
      <w:r>
        <w:rPr>
          <w:rFonts w:ascii="Times New Roman" w:hAnsi="Times New Roman"/>
          <w:color w:val="828282"/>
          <w:rtl/>
        </w:rPr>
        <w:t>אֶת־</w:t>
      </w:r>
      <w:r>
        <w:rPr>
          <w:color w:val="FF0000"/>
          <w:vertAlign w:val="superscript"/>
          <w:rtl/>
        </w:rPr>
        <w:t>208841</w:t>
      </w:r>
      <w:r>
        <w:rPr>
          <w:rFonts w:ascii="Times New Roman" w:hAnsi="Times New Roman"/>
          <w:color w:val="828282"/>
          <w:rtl/>
        </w:rPr>
        <w:t xml:space="preserve">שְׁמִ֖י </w:t>
      </w:r>
      <w:r>
        <w:rPr>
          <w:color w:val="FF0000"/>
          <w:vertAlign w:val="superscript"/>
          <w:rtl/>
        </w:rPr>
        <w:t>208842</w:t>
      </w:r>
      <w:r>
        <w:rPr>
          <w:rFonts w:ascii="Times New Roman" w:hAnsi="Times New Roman"/>
          <w:color w:val="828282"/>
          <w:rtl/>
        </w:rPr>
        <w:t>לְ</w:t>
      </w:r>
      <w:r>
        <w:rPr>
          <w:color w:val="FF0000"/>
          <w:vertAlign w:val="superscript"/>
          <w:rtl/>
        </w:rPr>
        <w:t>208843</w:t>
      </w:r>
      <w:r>
        <w:rPr>
          <w:rFonts w:ascii="Times New Roman" w:hAnsi="Times New Roman"/>
          <w:color w:val="828282"/>
          <w:rtl/>
        </w:rPr>
        <w:t xml:space="preserve">עֹולָֽם׃ </w:t>
      </w:r>
    </w:p>
    <w:p>
      <w:pPr>
        <w:pStyle w:val="Hebrew"/>
      </w:pPr>
      <w:r>
        <w:rPr>
          <w:color w:val="828282"/>
        </w:rPr>
        <w:t xml:space="preserve">וַיָּ֕שֶׂם אֶת־פֶּ֥סֶל הָאֲשֵׁרָ֖ה אֲשֶׁ֣ר עָשָׂ֑ה בַּבַּ֗יִת אֲשֶׁ֨ר אָמַ֤ר יְהוָה֙ אֶל־דָּוִד֙ וְאֶל־שְׁלֹמֹ֣ה בְנֹ֔ו בַּבַּ֨יִת הַזֶּ֜ה וּבִירוּשָׁלִַ֗ם אֲשֶׁ֤ר בָּחַ֨רְתִּי֙ מִכֹּל֙ שִׁבְטֵ֣י יִשְׂרָאֵ֔ל אָשִׂ֥ים אֶת־שְׁמִ֖י לְעֹולָֽם׃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343072</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343072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506407</w:t>
            </w:r>
          </w:p>
        </w:tc>
        <w:tc>
          <w:tcPr>
            <w:tcW w:type="auto" w:w="1728"/>
          </w:tcPr>
          <w:p>
            <w:r>
              <w:t>time_phrase</w:t>
            </w:r>
          </w:p>
        </w:tc>
        <w:tc>
          <w:tcPr>
            <w:tcW w:type="auto" w:w="1728"/>
          </w:tcPr>
          <w:p>
            <w:r>
              <w:t xml:space="preserve">לְעֹולָֽם׃ </w:t>
            </w:r>
          </w:p>
        </w:tc>
        <w:tc>
          <w:tcPr>
            <w:tcW w:type="auto" w:w="1728"/>
          </w:tcPr>
          <w:p>
            <w:r/>
          </w:p>
        </w:tc>
      </w:tr>
      <w:tr>
        <w:tc>
          <w:tcPr>
            <w:tcW w:type="auto" w:w="1728"/>
          </w:tcPr>
          <w:p>
            <w:r>
              <w:t>tense</w:t>
            </w:r>
          </w:p>
        </w:tc>
        <w:tc>
          <w:tcPr>
            <w:tcW w:type="auto" w:w="1728"/>
          </w:tcPr>
          <w:p>
            <w:r>
              <w:t>208839</w:t>
            </w:r>
          </w:p>
        </w:tc>
        <w:tc>
          <w:tcPr>
            <w:tcW w:type="auto" w:w="1728"/>
          </w:tcPr>
          <w:p>
            <w:r>
              <w:t>verb</w:t>
            </w:r>
          </w:p>
        </w:tc>
        <w:tc>
          <w:tcPr>
            <w:tcW w:type="auto" w:w="1728"/>
          </w:tcPr>
          <w:p>
            <w:r>
              <w:t xml:space="preserve">אָשִׂ֥ים </w:t>
            </w:r>
          </w:p>
        </w:tc>
        <w:tc>
          <w:tcPr>
            <w:tcW w:type="auto" w:w="1728"/>
          </w:tcPr>
          <w:p>
            <w:r/>
          </w:p>
        </w:tc>
      </w:tr>
    </w:tbl>
    <w:p>
      <w:r>
        <w:br/>
      </w:r>
    </w:p>
    <w:p>
      <w:pPr>
        <w:pStyle w:val="Reference"/>
      </w:pPr>
      <w:hyperlink r:id="rId1787">
        <w:r>
          <w:rPr/>
          <w:t>343108, 2_Kings 21:15</w:t>
        </w:r>
      </w:hyperlink>
    </w:p>
    <w:p>
      <w:pPr>
        <w:pStyle w:val="Hebrew"/>
      </w:pPr>
      <w:r>
        <w:t xml:space="preserve">וַיִּהְי֥וּ מַכְעִסִ֖ים אֹתִ֑י מִן־הַיֹּ֗ום וְעַ֖ד הַיֹּ֥ום הַזֶּֽה׃ </w:t>
      </w:r>
    </w:p>
    <w:p>
      <w:pPr>
        <w:pStyle w:val="Hebrew"/>
      </w:pPr>
      <w:r>
        <w:rPr>
          <w:color w:val="FF0000"/>
          <w:vertAlign w:val="superscript"/>
          <w:rtl/>
        </w:rPr>
        <w:t>209009</w:t>
      </w:r>
      <w:r>
        <w:rPr>
          <w:rFonts w:ascii="Times New Roman" w:hAnsi="Times New Roman"/>
          <w:color w:val="828282"/>
          <w:rtl/>
        </w:rPr>
        <w:t>וַ</w:t>
      </w:r>
      <w:r>
        <w:rPr>
          <w:color w:val="FF0000"/>
          <w:vertAlign w:val="superscript"/>
          <w:rtl/>
        </w:rPr>
        <w:t>209010</w:t>
      </w:r>
      <w:r>
        <w:rPr>
          <w:rFonts w:ascii="Times New Roman" w:hAnsi="Times New Roman"/>
          <w:color w:val="828282"/>
          <w:rtl/>
        </w:rPr>
        <w:t xml:space="preserve">יִּהְי֥וּ </w:t>
      </w:r>
      <w:r>
        <w:rPr>
          <w:color w:val="FF0000"/>
          <w:vertAlign w:val="superscript"/>
          <w:rtl/>
        </w:rPr>
        <w:t>209011</w:t>
      </w:r>
      <w:r>
        <w:rPr>
          <w:rFonts w:ascii="Times New Roman" w:hAnsi="Times New Roman"/>
          <w:color w:val="828282"/>
          <w:rtl/>
        </w:rPr>
        <w:t xml:space="preserve">מַכְעִסִ֖ים </w:t>
      </w:r>
      <w:r>
        <w:rPr>
          <w:color w:val="FF0000"/>
          <w:vertAlign w:val="superscript"/>
          <w:rtl/>
        </w:rPr>
        <w:t>209012</w:t>
      </w:r>
      <w:r>
        <w:rPr>
          <w:rFonts w:ascii="Times New Roman" w:hAnsi="Times New Roman"/>
          <w:color w:val="828282"/>
          <w:rtl/>
        </w:rPr>
        <w:t xml:space="preserve">אֹתִ֑י </w:t>
      </w:r>
      <w:r>
        <w:rPr>
          <w:color w:val="FF0000"/>
          <w:vertAlign w:val="superscript"/>
          <w:rtl/>
        </w:rPr>
        <w:t>209013</w:t>
      </w:r>
      <w:r>
        <w:rPr>
          <w:rFonts w:ascii="Times New Roman" w:hAnsi="Times New Roman"/>
          <w:color w:val="828282"/>
          <w:rtl/>
        </w:rPr>
        <w:t>מִן־</w:t>
      </w:r>
      <w:r>
        <w:rPr>
          <w:color w:val="FF0000"/>
          <w:vertAlign w:val="superscript"/>
          <w:rtl/>
        </w:rPr>
        <w:t>209014</w:t>
      </w:r>
      <w:r>
        <w:rPr>
          <w:rFonts w:ascii="Times New Roman" w:hAnsi="Times New Roman"/>
          <w:color w:val="828282"/>
          <w:rtl/>
        </w:rPr>
        <w:t>הַ</w:t>
      </w:r>
      <w:r>
        <w:rPr>
          <w:color w:val="FF0000"/>
          <w:vertAlign w:val="superscript"/>
          <w:rtl/>
        </w:rPr>
        <w:t>209015</w:t>
      </w:r>
      <w:r>
        <w:rPr>
          <w:rFonts w:ascii="Times New Roman" w:hAnsi="Times New Roman"/>
          <w:color w:val="828282"/>
          <w:rtl/>
        </w:rPr>
        <w:t xml:space="preserve">יֹּ֗ום </w:t>
      </w:r>
      <w:r>
        <w:rPr>
          <w:color w:val="FF0000"/>
          <w:vertAlign w:val="superscript"/>
          <w:rtl/>
        </w:rPr>
        <w:t>209021</w:t>
      </w:r>
      <w:r>
        <w:rPr>
          <w:rFonts w:ascii="Times New Roman" w:hAnsi="Times New Roman"/>
          <w:color w:val="828282"/>
          <w:rtl/>
        </w:rPr>
        <w:t>וְ</w:t>
      </w:r>
      <w:r>
        <w:rPr>
          <w:color w:val="FF0000"/>
          <w:vertAlign w:val="superscript"/>
          <w:rtl/>
        </w:rPr>
        <w:t>209022</w:t>
      </w:r>
      <w:r>
        <w:rPr>
          <w:rFonts w:ascii="Times New Roman" w:hAnsi="Times New Roman"/>
          <w:color w:val="828282"/>
          <w:rtl/>
        </w:rPr>
        <w:t xml:space="preserve">עַ֖ד </w:t>
      </w:r>
      <w:r>
        <w:rPr>
          <w:color w:val="FF0000"/>
          <w:vertAlign w:val="superscript"/>
          <w:rtl/>
        </w:rPr>
        <w:t>209023</w:t>
      </w:r>
      <w:r>
        <w:rPr>
          <w:rFonts w:ascii="Times New Roman" w:hAnsi="Times New Roman"/>
          <w:color w:val="828282"/>
          <w:rtl/>
        </w:rPr>
        <w:t>הַ</w:t>
      </w:r>
      <w:r>
        <w:rPr>
          <w:color w:val="FF0000"/>
          <w:vertAlign w:val="superscript"/>
          <w:rtl/>
        </w:rPr>
        <w:t>209024</w:t>
      </w:r>
      <w:r>
        <w:rPr>
          <w:rFonts w:ascii="Times New Roman" w:hAnsi="Times New Roman"/>
          <w:color w:val="828282"/>
          <w:rtl/>
        </w:rPr>
        <w:t xml:space="preserve">יֹּ֥ום </w:t>
      </w:r>
      <w:r>
        <w:rPr>
          <w:color w:val="FF0000"/>
          <w:vertAlign w:val="superscript"/>
          <w:rtl/>
        </w:rPr>
        <w:t>209025</w:t>
      </w:r>
      <w:r>
        <w:rPr>
          <w:rFonts w:ascii="Times New Roman" w:hAnsi="Times New Roman"/>
          <w:color w:val="828282"/>
          <w:rtl/>
        </w:rPr>
        <w:t>הַ</w:t>
      </w:r>
      <w:r>
        <w:rPr>
          <w:color w:val="FF0000"/>
          <w:vertAlign w:val="superscript"/>
          <w:rtl/>
        </w:rPr>
        <w:t>209026</w:t>
      </w:r>
      <w:r>
        <w:rPr>
          <w:rFonts w:ascii="Times New Roman" w:hAnsi="Times New Roman"/>
          <w:color w:val="828282"/>
          <w:rtl/>
        </w:rPr>
        <w:t xml:space="preserve">זֶּֽה׃ </w:t>
      </w:r>
    </w:p>
    <w:p>
      <w:pPr>
        <w:pStyle w:val="Hebrew"/>
      </w:pPr>
      <w:r>
        <w:rPr>
          <w:color w:val="828282"/>
        </w:rPr>
        <w:t xml:space="preserve">יַ֗עַן אֲשֶׁ֨ר עָשׂ֤וּ אֶת־הָרַע֙ בְּעֵינַ֔י וַיִּהְי֥וּ מַכְעִסִ֖ים אֹתִ֑י מִן־הַיֹּ֗ום אֲשֶׁ֨ר יָצְא֤וּ אֲבֹותָם֙ מִמִּצְרַ֔יִם וְעַ֖ד 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343108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343108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506506</w:t>
            </w:r>
          </w:p>
        </w:tc>
        <w:tc>
          <w:tcPr>
            <w:tcW w:type="auto" w:w="1728"/>
          </w:tcPr>
          <w:p>
            <w:r>
              <w:t>time_phrase</w:t>
            </w:r>
          </w:p>
        </w:tc>
        <w:tc>
          <w:tcPr>
            <w:tcW w:type="auto" w:w="1728"/>
          </w:tcPr>
          <w:p>
            <w:r>
              <w:t xml:space="preserve">מִן־הַיֹּ֗ום וְעַ֖ד הַיֹּ֥ום הַזֶּֽה׃ </w:t>
            </w:r>
          </w:p>
        </w:tc>
        <w:tc>
          <w:tcPr>
            <w:tcW w:type="auto" w:w="1728"/>
          </w:tcPr>
          <w:p>
            <w:r/>
          </w:p>
        </w:tc>
      </w:tr>
      <w:tr>
        <w:tc>
          <w:tcPr>
            <w:tcW w:type="auto" w:w="1728"/>
          </w:tcPr>
          <w:p>
            <w:r>
              <w:t>tense</w:t>
            </w:r>
          </w:p>
        </w:tc>
        <w:tc>
          <w:tcPr>
            <w:tcW w:type="auto" w:w="1728"/>
          </w:tcPr>
          <w:p>
            <w:r>
              <w:t>209010</w:t>
            </w:r>
          </w:p>
        </w:tc>
        <w:tc>
          <w:tcPr>
            <w:tcW w:type="auto" w:w="1728"/>
          </w:tcPr>
          <w:p>
            <w:r>
              <w:t>verb</w:t>
            </w:r>
          </w:p>
        </w:tc>
        <w:tc>
          <w:tcPr>
            <w:tcW w:type="auto" w:w="1728"/>
          </w:tcPr>
          <w:p>
            <w:r>
              <w:t xml:space="preserve">יִּהְי֥וּ </w:t>
            </w:r>
          </w:p>
        </w:tc>
        <w:tc>
          <w:tcPr>
            <w:tcW w:type="auto" w:w="1728"/>
          </w:tcPr>
          <w:p>
            <w:r/>
          </w:p>
        </w:tc>
      </w:tr>
      <w:tr>
        <w:tc>
          <w:tcPr>
            <w:tcW w:type="auto" w:w="1728"/>
          </w:tcPr>
          <w:p>
            <w:r>
              <w:t>tense</w:t>
            </w:r>
          </w:p>
        </w:tc>
        <w:tc>
          <w:tcPr>
            <w:tcW w:type="auto" w:w="1728"/>
          </w:tcPr>
          <w:p>
            <w:r>
              <w:t>209011</w:t>
            </w:r>
          </w:p>
        </w:tc>
        <w:tc>
          <w:tcPr>
            <w:tcW w:type="auto" w:w="1728"/>
          </w:tcPr>
          <w:p>
            <w:r>
              <w:t>verb</w:t>
            </w:r>
          </w:p>
        </w:tc>
        <w:tc>
          <w:tcPr>
            <w:tcW w:type="auto" w:w="1728"/>
          </w:tcPr>
          <w:p>
            <w:r>
              <w:t xml:space="preserve">מַכְעִסִ֖ים </w:t>
            </w:r>
          </w:p>
        </w:tc>
        <w:tc>
          <w:tcPr>
            <w:tcW w:type="auto" w:w="1728"/>
          </w:tcPr>
          <w:p>
            <w:r/>
          </w:p>
        </w:tc>
      </w:tr>
    </w:tbl>
    <w:p>
      <w:r>
        <w:br/>
      </w:r>
    </w:p>
    <w:p>
      <w:pPr>
        <w:pStyle w:val="Reference"/>
      </w:pPr>
      <w:hyperlink r:id="rId1788">
        <w:r>
          <w:rPr/>
          <w:t>343124, 2_Kings 21:19</w:t>
        </w:r>
      </w:hyperlink>
    </w:p>
    <w:p>
      <w:pPr>
        <w:pStyle w:val="Hebrew"/>
      </w:pPr>
      <w:r>
        <w:t xml:space="preserve">וּשְׁתַּ֣יִם שָׁנִ֔ים מָלַ֖ךְ בִּירוּשָׁלִָ֑ם </w:t>
      </w:r>
    </w:p>
    <w:p>
      <w:pPr>
        <w:pStyle w:val="Hebrew"/>
      </w:pPr>
      <w:r>
        <w:rPr>
          <w:color w:val="FF0000"/>
          <w:vertAlign w:val="superscript"/>
          <w:rtl/>
        </w:rPr>
        <w:t>209108</w:t>
      </w:r>
      <w:r>
        <w:rPr>
          <w:rFonts w:ascii="Times New Roman" w:hAnsi="Times New Roman"/>
          <w:color w:val="828282"/>
          <w:rtl/>
        </w:rPr>
        <w:t>וּ</w:t>
      </w:r>
      <w:r>
        <w:rPr>
          <w:color w:val="FF0000"/>
          <w:vertAlign w:val="superscript"/>
          <w:rtl/>
        </w:rPr>
        <w:t>209109</w:t>
      </w:r>
      <w:r>
        <w:rPr>
          <w:rFonts w:ascii="Times New Roman" w:hAnsi="Times New Roman"/>
          <w:color w:val="828282"/>
          <w:rtl/>
        </w:rPr>
        <w:t xml:space="preserve">שְׁתַּ֣יִם </w:t>
      </w:r>
      <w:r>
        <w:rPr>
          <w:color w:val="FF0000"/>
          <w:vertAlign w:val="superscript"/>
          <w:rtl/>
        </w:rPr>
        <w:t>209110</w:t>
      </w:r>
      <w:r>
        <w:rPr>
          <w:rFonts w:ascii="Times New Roman" w:hAnsi="Times New Roman"/>
          <w:color w:val="828282"/>
          <w:rtl/>
        </w:rPr>
        <w:t xml:space="preserve">שָׁנִ֔ים </w:t>
      </w:r>
      <w:r>
        <w:rPr>
          <w:color w:val="FF0000"/>
          <w:vertAlign w:val="superscript"/>
          <w:rtl/>
        </w:rPr>
        <w:t>209111</w:t>
      </w:r>
      <w:r>
        <w:rPr>
          <w:rFonts w:ascii="Times New Roman" w:hAnsi="Times New Roman"/>
          <w:color w:val="828282"/>
          <w:rtl/>
        </w:rPr>
        <w:t xml:space="preserve">מָלַ֖ךְ </w:t>
      </w:r>
      <w:r>
        <w:rPr>
          <w:color w:val="FF0000"/>
          <w:vertAlign w:val="superscript"/>
          <w:rtl/>
        </w:rPr>
        <w:t>209112</w:t>
      </w:r>
      <w:r>
        <w:rPr>
          <w:rFonts w:ascii="Times New Roman" w:hAnsi="Times New Roman"/>
          <w:color w:val="828282"/>
          <w:rtl/>
        </w:rPr>
        <w:t>בִּ</w:t>
      </w:r>
      <w:r>
        <w:rPr>
          <w:color w:val="FF0000"/>
          <w:vertAlign w:val="superscript"/>
          <w:rtl/>
        </w:rPr>
        <w:t>209113</w:t>
      </w:r>
      <w:r>
        <w:rPr>
          <w:rFonts w:ascii="Times New Roman" w:hAnsi="Times New Roman"/>
          <w:color w:val="828282"/>
          <w:rtl/>
        </w:rPr>
        <w:t xml:space="preserve">ירוּשָׁלִָ֑ם </w:t>
      </w:r>
    </w:p>
    <w:p>
      <w:pPr>
        <w:pStyle w:val="Hebrew"/>
      </w:pPr>
      <w:r>
        <w:rPr>
          <w:color w:val="828282"/>
        </w:rPr>
        <w:t xml:space="preserve">בֶּן־עֶשְׂרִ֨ים וּשְׁתַּ֤יִם שָׁנָה֙ אָמֹ֣ון בְּמָלְכֹ֔ו וּשְׁתַּ֣יִם שָׁנִ֔ים מָלַ֖ךְ בִּירוּשָׁלִָ֑ם וְשֵׁ֣ם אִמֹּ֔ו מְשֻׁלֶּ֥מֶת בַּת־חָר֖וּץ מִן־יָטְבָֽה׃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343124</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343124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506554</w:t>
            </w:r>
          </w:p>
        </w:tc>
        <w:tc>
          <w:tcPr>
            <w:tcW w:type="auto" w:w="1728"/>
          </w:tcPr>
          <w:p>
            <w:r>
              <w:t>time_phrase</w:t>
            </w:r>
          </w:p>
        </w:tc>
        <w:tc>
          <w:tcPr>
            <w:tcW w:type="auto" w:w="1728"/>
          </w:tcPr>
          <w:p>
            <w:r>
              <w:t xml:space="preserve">שְׁתַּ֣יִם שָׁנִ֔ים </w:t>
            </w:r>
          </w:p>
        </w:tc>
        <w:tc>
          <w:tcPr>
            <w:tcW w:type="auto" w:w="1728"/>
          </w:tcPr>
          <w:p>
            <w:r/>
          </w:p>
        </w:tc>
      </w:tr>
      <w:tr>
        <w:tc>
          <w:tcPr>
            <w:tcW w:type="auto" w:w="1728"/>
          </w:tcPr>
          <w:p>
            <w:r>
              <w:t>tense</w:t>
            </w:r>
          </w:p>
        </w:tc>
        <w:tc>
          <w:tcPr>
            <w:tcW w:type="auto" w:w="1728"/>
          </w:tcPr>
          <w:p>
            <w:r>
              <w:t>209111</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789">
        <w:r>
          <w:rPr/>
          <w:t>343148, 2_Kings 22:1</w:t>
        </w:r>
      </w:hyperlink>
    </w:p>
    <w:p>
      <w:pPr>
        <w:pStyle w:val="Hebrew"/>
      </w:pPr>
      <w:r>
        <w:t xml:space="preserve">וּשְׁלֹשִׁ֤ים וְאַחַת֙ שָׁנָ֔ה מָלַ֖ךְ בִּירוּשָׁלִָ֑ם </w:t>
      </w:r>
    </w:p>
    <w:p>
      <w:pPr>
        <w:pStyle w:val="Hebrew"/>
      </w:pPr>
      <w:r>
        <w:rPr>
          <w:color w:val="FF0000"/>
          <w:vertAlign w:val="superscript"/>
          <w:rtl/>
        </w:rPr>
        <w:t>209237</w:t>
      </w:r>
      <w:r>
        <w:rPr>
          <w:rFonts w:ascii="Times New Roman" w:hAnsi="Times New Roman"/>
          <w:color w:val="828282"/>
          <w:rtl/>
        </w:rPr>
        <w:t>וּ</w:t>
      </w:r>
      <w:r>
        <w:rPr>
          <w:color w:val="FF0000"/>
          <w:vertAlign w:val="superscript"/>
          <w:rtl/>
        </w:rPr>
        <w:t>209238</w:t>
      </w:r>
      <w:r>
        <w:rPr>
          <w:rFonts w:ascii="Times New Roman" w:hAnsi="Times New Roman"/>
          <w:color w:val="828282"/>
          <w:rtl/>
        </w:rPr>
        <w:t xml:space="preserve">שְׁלֹשִׁ֤ים </w:t>
      </w:r>
      <w:r>
        <w:rPr>
          <w:color w:val="FF0000"/>
          <w:vertAlign w:val="superscript"/>
          <w:rtl/>
        </w:rPr>
        <w:t>209239</w:t>
      </w:r>
      <w:r>
        <w:rPr>
          <w:rFonts w:ascii="Times New Roman" w:hAnsi="Times New Roman"/>
          <w:color w:val="828282"/>
          <w:rtl/>
        </w:rPr>
        <w:t>וְ</w:t>
      </w:r>
      <w:r>
        <w:rPr>
          <w:color w:val="FF0000"/>
          <w:vertAlign w:val="superscript"/>
          <w:rtl/>
        </w:rPr>
        <w:t>209240</w:t>
      </w:r>
      <w:r>
        <w:rPr>
          <w:rFonts w:ascii="Times New Roman" w:hAnsi="Times New Roman"/>
          <w:color w:val="828282"/>
          <w:rtl/>
        </w:rPr>
        <w:t xml:space="preserve">אַחַת֙ </w:t>
      </w:r>
      <w:r>
        <w:rPr>
          <w:color w:val="FF0000"/>
          <w:vertAlign w:val="superscript"/>
          <w:rtl/>
        </w:rPr>
        <w:t>209241</w:t>
      </w:r>
      <w:r>
        <w:rPr>
          <w:rFonts w:ascii="Times New Roman" w:hAnsi="Times New Roman"/>
          <w:color w:val="828282"/>
          <w:rtl/>
        </w:rPr>
        <w:t xml:space="preserve">שָׁנָ֔ה </w:t>
      </w:r>
      <w:r>
        <w:rPr>
          <w:color w:val="FF0000"/>
          <w:vertAlign w:val="superscript"/>
          <w:rtl/>
        </w:rPr>
        <w:t>209242</w:t>
      </w:r>
      <w:r>
        <w:rPr>
          <w:rFonts w:ascii="Times New Roman" w:hAnsi="Times New Roman"/>
          <w:color w:val="828282"/>
          <w:rtl/>
        </w:rPr>
        <w:t xml:space="preserve">מָלַ֖ךְ </w:t>
      </w:r>
      <w:r>
        <w:rPr>
          <w:color w:val="FF0000"/>
          <w:vertAlign w:val="superscript"/>
          <w:rtl/>
        </w:rPr>
        <w:t>209243</w:t>
      </w:r>
      <w:r>
        <w:rPr>
          <w:rFonts w:ascii="Times New Roman" w:hAnsi="Times New Roman"/>
          <w:color w:val="828282"/>
          <w:rtl/>
        </w:rPr>
        <w:t>בִּ</w:t>
      </w:r>
      <w:r>
        <w:rPr>
          <w:color w:val="FF0000"/>
          <w:vertAlign w:val="superscript"/>
          <w:rtl/>
        </w:rPr>
        <w:t>209244</w:t>
      </w:r>
      <w:r>
        <w:rPr>
          <w:rFonts w:ascii="Times New Roman" w:hAnsi="Times New Roman"/>
          <w:color w:val="828282"/>
          <w:rtl/>
        </w:rPr>
        <w:t xml:space="preserve">ירוּשָׁלִָ֑ם </w:t>
      </w:r>
    </w:p>
    <w:p>
      <w:pPr>
        <w:pStyle w:val="Hebrew"/>
      </w:pPr>
      <w:r>
        <w:rPr>
          <w:color w:val="828282"/>
        </w:rPr>
        <w:t xml:space="preserve">בֶּן־שְׁמֹנֶ֤ה שָׁנָה֙ יֹאשִׁיָּ֣הוּ בְמָלְכֹ֔ו וּשְׁלֹשִׁ֤ים וְאַחַת֙ שָׁנָ֔ה מָלַ֖ךְ בִּירוּשָׁלִָ֑ם וְשֵׁ֣ם אִמֹּ֔ו יְדִידָ֥ה בַת־עֲדָ֖יָה מִבָּצְקַֽת׃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343148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343148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506631</w:t>
            </w:r>
          </w:p>
        </w:tc>
        <w:tc>
          <w:tcPr>
            <w:tcW w:type="auto" w:w="1728"/>
          </w:tcPr>
          <w:p>
            <w:r>
              <w:t>time_phrase</w:t>
            </w:r>
          </w:p>
        </w:tc>
        <w:tc>
          <w:tcPr>
            <w:tcW w:type="auto" w:w="1728"/>
          </w:tcPr>
          <w:p>
            <w:r>
              <w:t xml:space="preserve">שְׁלֹשִׁ֤ים וְאַחַת֙ שָׁנָ֔ה </w:t>
            </w:r>
          </w:p>
        </w:tc>
        <w:tc>
          <w:tcPr>
            <w:tcW w:type="auto" w:w="1728"/>
          </w:tcPr>
          <w:p>
            <w:r/>
          </w:p>
        </w:tc>
      </w:tr>
      <w:tr>
        <w:tc>
          <w:tcPr>
            <w:tcW w:type="auto" w:w="1728"/>
          </w:tcPr>
          <w:p>
            <w:r>
              <w:t>tense</w:t>
            </w:r>
          </w:p>
        </w:tc>
        <w:tc>
          <w:tcPr>
            <w:tcW w:type="auto" w:w="1728"/>
          </w:tcPr>
          <w:p>
            <w:r>
              <w:t>209242</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790">
        <w:r>
          <w:rPr/>
          <w:t>343154, 2_Kings 22:3</w:t>
        </w:r>
      </w:hyperlink>
    </w:p>
    <w:p>
      <w:pPr>
        <w:pStyle w:val="Hebrew"/>
      </w:pPr>
      <w:r>
        <w:t xml:space="preserve">וַיְהִ֗י בִּשְׁמֹנֶ֤ה עֶשְׂרֵה֙ שָׁנָ֔ה לַמֶּ֖לֶךְ יֹאשִׁיָּ֑הוּ </w:t>
      </w:r>
    </w:p>
    <w:p>
      <w:pPr>
        <w:pStyle w:val="Hebrew"/>
      </w:pPr>
      <w:r>
        <w:rPr>
          <w:color w:val="FF0000"/>
          <w:vertAlign w:val="superscript"/>
          <w:rtl/>
        </w:rPr>
        <w:t>209273</w:t>
      </w:r>
      <w:r>
        <w:rPr>
          <w:rFonts w:ascii="Times New Roman" w:hAnsi="Times New Roman"/>
          <w:color w:val="828282"/>
          <w:rtl/>
        </w:rPr>
        <w:t>וַ</w:t>
      </w:r>
      <w:r>
        <w:rPr>
          <w:color w:val="FF0000"/>
          <w:vertAlign w:val="superscript"/>
          <w:rtl/>
        </w:rPr>
        <w:t>209274</w:t>
      </w:r>
      <w:r>
        <w:rPr>
          <w:rFonts w:ascii="Times New Roman" w:hAnsi="Times New Roman"/>
          <w:color w:val="828282"/>
          <w:rtl/>
        </w:rPr>
        <w:t xml:space="preserve">יְהִ֗י </w:t>
      </w:r>
      <w:r>
        <w:rPr>
          <w:color w:val="FF0000"/>
          <w:vertAlign w:val="superscript"/>
          <w:rtl/>
        </w:rPr>
        <w:t>209275</w:t>
      </w:r>
      <w:r>
        <w:rPr>
          <w:rFonts w:ascii="Times New Roman" w:hAnsi="Times New Roman"/>
          <w:color w:val="828282"/>
          <w:rtl/>
        </w:rPr>
        <w:t>בִּ</w:t>
      </w:r>
      <w:r>
        <w:rPr>
          <w:color w:val="FF0000"/>
          <w:vertAlign w:val="superscript"/>
          <w:rtl/>
        </w:rPr>
        <w:t>209276</w:t>
      </w:r>
      <w:r>
        <w:rPr>
          <w:rFonts w:ascii="Times New Roman" w:hAnsi="Times New Roman"/>
          <w:color w:val="828282"/>
          <w:rtl/>
        </w:rPr>
        <w:t xml:space="preserve">שְׁמֹנֶ֤ה </w:t>
      </w:r>
      <w:r>
        <w:rPr>
          <w:color w:val="FF0000"/>
          <w:vertAlign w:val="superscript"/>
          <w:rtl/>
        </w:rPr>
        <w:t>209277</w:t>
      </w:r>
      <w:r>
        <w:rPr>
          <w:rFonts w:ascii="Times New Roman" w:hAnsi="Times New Roman"/>
          <w:color w:val="828282"/>
          <w:rtl/>
        </w:rPr>
        <w:t xml:space="preserve">עֶשְׂרֵה֙ </w:t>
      </w:r>
      <w:r>
        <w:rPr>
          <w:color w:val="FF0000"/>
          <w:vertAlign w:val="superscript"/>
          <w:rtl/>
        </w:rPr>
        <w:t>209278</w:t>
      </w:r>
      <w:r>
        <w:rPr>
          <w:rFonts w:ascii="Times New Roman" w:hAnsi="Times New Roman"/>
          <w:color w:val="828282"/>
          <w:rtl/>
        </w:rPr>
        <w:t xml:space="preserve">שָׁנָ֔ה </w:t>
      </w:r>
      <w:r>
        <w:rPr>
          <w:color w:val="FF0000"/>
          <w:vertAlign w:val="superscript"/>
          <w:rtl/>
        </w:rPr>
        <w:t>209279</w:t>
      </w:r>
      <w:r>
        <w:rPr>
          <w:rFonts w:ascii="Times New Roman" w:hAnsi="Times New Roman"/>
          <w:color w:val="828282"/>
          <w:rtl/>
        </w:rPr>
        <w:t>לַ</w:t>
      </w:r>
      <w:r>
        <w:rPr>
          <w:color w:val="FF0000"/>
          <w:vertAlign w:val="superscript"/>
          <w:rtl/>
        </w:rPr>
        <w:t>209280</w:t>
      </w:r>
      <w:r>
        <w:rPr>
          <w:rFonts w:ascii="Times New Roman" w:hAnsi="Times New Roman"/>
          <w:color w:val="828282"/>
          <w:rtl/>
        </w:rPr>
      </w:r>
      <w:r>
        <w:rPr>
          <w:color w:val="FF0000"/>
          <w:vertAlign w:val="superscript"/>
          <w:rtl/>
        </w:rPr>
        <w:t>209281</w:t>
      </w:r>
      <w:r>
        <w:rPr>
          <w:rFonts w:ascii="Times New Roman" w:hAnsi="Times New Roman"/>
          <w:color w:val="828282"/>
          <w:rtl/>
        </w:rPr>
        <w:t xml:space="preserve">מֶּ֖לֶךְ </w:t>
      </w:r>
      <w:r>
        <w:rPr>
          <w:color w:val="FF0000"/>
          <w:vertAlign w:val="superscript"/>
          <w:rtl/>
        </w:rPr>
        <w:t>209282</w:t>
      </w:r>
      <w:r>
        <w:rPr>
          <w:rFonts w:ascii="Times New Roman" w:hAnsi="Times New Roman"/>
          <w:color w:val="828282"/>
          <w:rtl/>
        </w:rPr>
        <w:t xml:space="preserve">יֹאשִׁיָּ֑הוּ </w:t>
      </w:r>
    </w:p>
    <w:p>
      <w:pPr>
        <w:pStyle w:val="Hebrew"/>
      </w:pPr>
      <w:r>
        <w:rPr>
          <w:color w:val="828282"/>
        </w:rPr>
        <w:t xml:space="preserve">וַיְהִ֗י בִּשְׁמֹנֶ֤ה עֶשְׂרֵה֙ שָׁנָ֔ה לַמֶּ֖לֶךְ יֹאשִׁיָּ֑הוּ שָׁלַ֣ח הַ֠מֶּלֶךְ אֶת־שָׁפָ֨ן בֶּן־אֲצַלְיָ֤הוּ בֶן־מְשֻׁלָּם֙ הַסֹּפֵ֔ר בֵּ֥ית יְהוָ֖ה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343154</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343154</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506651</w:t>
            </w:r>
          </w:p>
        </w:tc>
        <w:tc>
          <w:tcPr>
            <w:tcW w:type="auto" w:w="1728"/>
          </w:tcPr>
          <w:p>
            <w:r>
              <w:t>time_phrase</w:t>
            </w:r>
          </w:p>
        </w:tc>
        <w:tc>
          <w:tcPr>
            <w:tcW w:type="auto" w:w="1728"/>
          </w:tcPr>
          <w:p>
            <w:r>
              <w:t xml:space="preserve">בִּשְׁמֹנֶ֤ה עֶשְׂרֵה֙ שָׁנָ֔ה לַמֶּ֖לֶךְ יֹאשִׁיָּ֑הוּ </w:t>
            </w:r>
          </w:p>
        </w:tc>
        <w:tc>
          <w:tcPr>
            <w:tcW w:type="auto" w:w="1728"/>
          </w:tcPr>
          <w:p>
            <w:r/>
          </w:p>
        </w:tc>
      </w:tr>
      <w:tr>
        <w:tc>
          <w:tcPr>
            <w:tcW w:type="auto" w:w="1728"/>
          </w:tcPr>
          <w:p>
            <w:r>
              <w:t>tense</w:t>
            </w:r>
          </w:p>
        </w:tc>
        <w:tc>
          <w:tcPr>
            <w:tcW w:type="auto" w:w="1728"/>
          </w:tcPr>
          <w:p>
            <w:r>
              <w:t>209274</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791">
        <w:r>
          <w:rPr/>
          <w:t>343341, 2_Kings 23:22</w:t>
        </w:r>
      </w:hyperlink>
    </w:p>
    <w:p>
      <w:pPr>
        <w:pStyle w:val="Hebrew"/>
      </w:pPr>
      <w:r>
        <w:t xml:space="preserve">כִּ֣י לֹ֤א נַֽעֲשָׂה֙ כַּפֶּ֣סַח הַזֶּ֔ה מִימֵי֙ הַשֹּׁ֣פְטִ֔ים וְכֹ֗ל יְמֵ֛י מַלְכֵ֥י יִשְׂרָאֵ֖ל וּמַלְכֵ֥י יְהוּדָֽה׃ </w:t>
      </w:r>
    </w:p>
    <w:p>
      <w:pPr>
        <w:pStyle w:val="Hebrew"/>
      </w:pPr>
      <w:r>
        <w:rPr>
          <w:color w:val="FF0000"/>
          <w:vertAlign w:val="superscript"/>
          <w:rtl/>
        </w:rPr>
        <w:t>210474</w:t>
      </w:r>
      <w:r>
        <w:rPr>
          <w:rFonts w:ascii="Times New Roman" w:hAnsi="Times New Roman"/>
          <w:color w:val="828282"/>
          <w:rtl/>
        </w:rPr>
        <w:t xml:space="preserve">כִּ֣י </w:t>
      </w:r>
      <w:r>
        <w:rPr>
          <w:color w:val="FF0000"/>
          <w:vertAlign w:val="superscript"/>
          <w:rtl/>
        </w:rPr>
        <w:t>210475</w:t>
      </w:r>
      <w:r>
        <w:rPr>
          <w:rFonts w:ascii="Times New Roman" w:hAnsi="Times New Roman"/>
          <w:color w:val="828282"/>
          <w:rtl/>
        </w:rPr>
        <w:t xml:space="preserve">לֹ֤א </w:t>
      </w:r>
      <w:r>
        <w:rPr>
          <w:color w:val="FF0000"/>
          <w:vertAlign w:val="superscript"/>
          <w:rtl/>
        </w:rPr>
        <w:t>210476</w:t>
      </w:r>
      <w:r>
        <w:rPr>
          <w:rFonts w:ascii="Times New Roman" w:hAnsi="Times New Roman"/>
          <w:color w:val="828282"/>
          <w:rtl/>
        </w:rPr>
        <w:t xml:space="preserve">נַֽעֲשָׂה֙ </w:t>
      </w:r>
      <w:r>
        <w:rPr>
          <w:color w:val="FF0000"/>
          <w:vertAlign w:val="superscript"/>
          <w:rtl/>
        </w:rPr>
        <w:t>210477</w:t>
      </w:r>
      <w:r>
        <w:rPr>
          <w:rFonts w:ascii="Times New Roman" w:hAnsi="Times New Roman"/>
          <w:color w:val="828282"/>
          <w:rtl/>
        </w:rPr>
        <w:t>כַּ</w:t>
      </w:r>
      <w:r>
        <w:rPr>
          <w:color w:val="FF0000"/>
          <w:vertAlign w:val="superscript"/>
          <w:rtl/>
        </w:rPr>
        <w:t>210478</w:t>
      </w:r>
      <w:r>
        <w:rPr>
          <w:rFonts w:ascii="Times New Roman" w:hAnsi="Times New Roman"/>
          <w:color w:val="828282"/>
          <w:rtl/>
        </w:rPr>
      </w:r>
      <w:r>
        <w:rPr>
          <w:color w:val="FF0000"/>
          <w:vertAlign w:val="superscript"/>
          <w:rtl/>
        </w:rPr>
        <w:t>210479</w:t>
      </w:r>
      <w:r>
        <w:rPr>
          <w:rFonts w:ascii="Times New Roman" w:hAnsi="Times New Roman"/>
          <w:color w:val="828282"/>
          <w:rtl/>
        </w:rPr>
        <w:t xml:space="preserve">פֶּ֣סַח </w:t>
      </w:r>
      <w:r>
        <w:rPr>
          <w:color w:val="FF0000"/>
          <w:vertAlign w:val="superscript"/>
          <w:rtl/>
        </w:rPr>
        <w:t>210480</w:t>
      </w:r>
      <w:r>
        <w:rPr>
          <w:rFonts w:ascii="Times New Roman" w:hAnsi="Times New Roman"/>
          <w:color w:val="828282"/>
          <w:rtl/>
        </w:rPr>
        <w:t>הַ</w:t>
      </w:r>
      <w:r>
        <w:rPr>
          <w:color w:val="FF0000"/>
          <w:vertAlign w:val="superscript"/>
          <w:rtl/>
        </w:rPr>
        <w:t>210481</w:t>
      </w:r>
      <w:r>
        <w:rPr>
          <w:rFonts w:ascii="Times New Roman" w:hAnsi="Times New Roman"/>
          <w:color w:val="828282"/>
          <w:rtl/>
        </w:rPr>
        <w:t xml:space="preserve">זֶּ֔ה </w:t>
      </w:r>
      <w:r>
        <w:rPr>
          <w:color w:val="FF0000"/>
          <w:vertAlign w:val="superscript"/>
          <w:rtl/>
        </w:rPr>
        <w:t>210482</w:t>
      </w:r>
      <w:r>
        <w:rPr>
          <w:rFonts w:ascii="Times New Roman" w:hAnsi="Times New Roman"/>
          <w:color w:val="828282"/>
          <w:rtl/>
        </w:rPr>
        <w:t>מִ</w:t>
      </w:r>
      <w:r>
        <w:rPr>
          <w:color w:val="FF0000"/>
          <w:vertAlign w:val="superscript"/>
          <w:rtl/>
        </w:rPr>
        <w:t>210483</w:t>
      </w:r>
      <w:r>
        <w:rPr>
          <w:rFonts w:ascii="Times New Roman" w:hAnsi="Times New Roman"/>
          <w:color w:val="828282"/>
          <w:rtl/>
        </w:rPr>
        <w:t xml:space="preserve">ימֵי֙ </w:t>
      </w:r>
      <w:r>
        <w:rPr>
          <w:color w:val="FF0000"/>
          <w:vertAlign w:val="superscript"/>
          <w:rtl/>
        </w:rPr>
        <w:t>210484</w:t>
      </w:r>
      <w:r>
        <w:rPr>
          <w:rFonts w:ascii="Times New Roman" w:hAnsi="Times New Roman"/>
          <w:color w:val="828282"/>
          <w:rtl/>
        </w:rPr>
        <w:t>הַ</w:t>
      </w:r>
      <w:r>
        <w:rPr>
          <w:color w:val="FF0000"/>
          <w:vertAlign w:val="superscript"/>
          <w:rtl/>
        </w:rPr>
        <w:t>210485</w:t>
      </w:r>
      <w:r>
        <w:rPr>
          <w:rFonts w:ascii="Times New Roman" w:hAnsi="Times New Roman"/>
          <w:color w:val="828282"/>
          <w:rtl/>
        </w:rPr>
        <w:t xml:space="preserve">שֹּׁ֣פְטִ֔ים </w:t>
      </w:r>
      <w:r>
        <w:rPr>
          <w:color w:val="FF0000"/>
          <w:vertAlign w:val="superscript"/>
          <w:rtl/>
        </w:rPr>
        <w:t>210490</w:t>
      </w:r>
      <w:r>
        <w:rPr>
          <w:rFonts w:ascii="Times New Roman" w:hAnsi="Times New Roman"/>
          <w:color w:val="828282"/>
          <w:rtl/>
        </w:rPr>
        <w:t>וְ</w:t>
      </w:r>
      <w:r>
        <w:rPr>
          <w:color w:val="FF0000"/>
          <w:vertAlign w:val="superscript"/>
          <w:rtl/>
        </w:rPr>
        <w:t>210491</w:t>
      </w:r>
      <w:r>
        <w:rPr>
          <w:rFonts w:ascii="Times New Roman" w:hAnsi="Times New Roman"/>
          <w:color w:val="828282"/>
          <w:rtl/>
        </w:rPr>
        <w:t xml:space="preserve">כֹ֗ל </w:t>
      </w:r>
      <w:r>
        <w:rPr>
          <w:color w:val="FF0000"/>
          <w:vertAlign w:val="superscript"/>
          <w:rtl/>
        </w:rPr>
        <w:t>210492</w:t>
      </w:r>
      <w:r>
        <w:rPr>
          <w:rFonts w:ascii="Times New Roman" w:hAnsi="Times New Roman"/>
          <w:color w:val="828282"/>
          <w:rtl/>
        </w:rPr>
        <w:t xml:space="preserve">יְמֵ֛י </w:t>
      </w:r>
      <w:r>
        <w:rPr>
          <w:color w:val="FF0000"/>
          <w:vertAlign w:val="superscript"/>
          <w:rtl/>
        </w:rPr>
        <w:t>210493</w:t>
      </w:r>
      <w:r>
        <w:rPr>
          <w:rFonts w:ascii="Times New Roman" w:hAnsi="Times New Roman"/>
          <w:color w:val="828282"/>
          <w:rtl/>
        </w:rPr>
        <w:t xml:space="preserve">מַלְכֵ֥י </w:t>
      </w:r>
      <w:r>
        <w:rPr>
          <w:color w:val="FF0000"/>
          <w:vertAlign w:val="superscript"/>
          <w:rtl/>
        </w:rPr>
        <w:t>210494</w:t>
      </w:r>
      <w:r>
        <w:rPr>
          <w:rFonts w:ascii="Times New Roman" w:hAnsi="Times New Roman"/>
          <w:color w:val="828282"/>
          <w:rtl/>
        </w:rPr>
        <w:t xml:space="preserve">יִשְׂרָאֵ֖ל </w:t>
      </w:r>
      <w:r>
        <w:rPr>
          <w:color w:val="FF0000"/>
          <w:vertAlign w:val="superscript"/>
          <w:rtl/>
        </w:rPr>
        <w:t>210495</w:t>
      </w:r>
      <w:r>
        <w:rPr>
          <w:rFonts w:ascii="Times New Roman" w:hAnsi="Times New Roman"/>
          <w:color w:val="828282"/>
          <w:rtl/>
        </w:rPr>
        <w:t>וּ</w:t>
      </w:r>
      <w:r>
        <w:rPr>
          <w:color w:val="FF0000"/>
          <w:vertAlign w:val="superscript"/>
          <w:rtl/>
        </w:rPr>
        <w:t>210496</w:t>
      </w:r>
      <w:r>
        <w:rPr>
          <w:rFonts w:ascii="Times New Roman" w:hAnsi="Times New Roman"/>
          <w:color w:val="828282"/>
          <w:rtl/>
        </w:rPr>
        <w:t xml:space="preserve">מַלְכֵ֥י </w:t>
      </w:r>
      <w:r>
        <w:rPr>
          <w:color w:val="FF0000"/>
          <w:vertAlign w:val="superscript"/>
          <w:rtl/>
        </w:rPr>
        <w:t>210497</w:t>
      </w:r>
      <w:r>
        <w:rPr>
          <w:rFonts w:ascii="Times New Roman" w:hAnsi="Times New Roman"/>
          <w:color w:val="828282"/>
          <w:rtl/>
        </w:rPr>
        <w:t xml:space="preserve">יְהוּדָֽה׃ </w:t>
      </w:r>
    </w:p>
    <w:p>
      <w:pPr>
        <w:pStyle w:val="Hebrew"/>
      </w:pPr>
      <w:r>
        <w:rPr>
          <w:color w:val="828282"/>
        </w:rPr>
        <w:t xml:space="preserve">כִּ֣י לֹ֤א נַֽעֲשָׂה֙ כַּפֶּ֣סַח הַזֶּ֔ה מִימֵי֙ הַשֹּׁ֣פְטִ֔ים אֲשֶׁ֥ר שָׁפְט֖וּ אֶת־יִשְׂרָאֵ֑ל וְכֹ֗ל יְמֵ֛י מַלְכֵ֥י יִשְׂרָאֵ֖ל וּמַלְכֵ֥י יְהוּדָֽה׃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343341</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343341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507218</w:t>
            </w:r>
          </w:p>
        </w:tc>
        <w:tc>
          <w:tcPr>
            <w:tcW w:type="auto" w:w="1728"/>
          </w:tcPr>
          <w:p>
            <w:r>
              <w:t>time_phrase</w:t>
            </w:r>
          </w:p>
        </w:tc>
        <w:tc>
          <w:tcPr>
            <w:tcW w:type="auto" w:w="1728"/>
          </w:tcPr>
          <w:p>
            <w:r>
              <w:t xml:space="preserve">מִימֵי֙ הַשֹּׁ֣פְטִ֔ים וְכֹ֗ל יְמֵ֛י מַלְכֵ֥י יִשְׂרָאֵ֖ל וּמַלְכֵ֥י יְהוּדָֽה׃ </w:t>
            </w:r>
          </w:p>
        </w:tc>
        <w:tc>
          <w:tcPr>
            <w:tcW w:type="auto" w:w="1728"/>
          </w:tcPr>
          <w:p>
            <w:r/>
          </w:p>
        </w:tc>
      </w:tr>
      <w:tr>
        <w:tc>
          <w:tcPr>
            <w:tcW w:type="auto" w:w="1728"/>
          </w:tcPr>
          <w:p>
            <w:r>
              <w:t>tense</w:t>
            </w:r>
          </w:p>
        </w:tc>
        <w:tc>
          <w:tcPr>
            <w:tcW w:type="auto" w:w="1728"/>
          </w:tcPr>
          <w:p>
            <w:r>
              <w:t>210476</w:t>
            </w:r>
          </w:p>
        </w:tc>
        <w:tc>
          <w:tcPr>
            <w:tcW w:type="auto" w:w="1728"/>
          </w:tcPr>
          <w:p>
            <w:r>
              <w:t>verb</w:t>
            </w:r>
          </w:p>
        </w:tc>
        <w:tc>
          <w:tcPr>
            <w:tcW w:type="auto" w:w="1728"/>
          </w:tcPr>
          <w:p>
            <w:r>
              <w:t xml:space="preserve">נַֽעֲשָׂה֙ </w:t>
            </w:r>
          </w:p>
        </w:tc>
        <w:tc>
          <w:tcPr>
            <w:tcW w:type="auto" w:w="1728"/>
          </w:tcPr>
          <w:p>
            <w:r/>
          </w:p>
        </w:tc>
      </w:tr>
    </w:tbl>
    <w:p>
      <w:r>
        <w:br/>
      </w:r>
    </w:p>
    <w:p>
      <w:pPr>
        <w:pStyle w:val="Reference"/>
      </w:pPr>
      <w:hyperlink r:id="rId1792">
        <w:r>
          <w:rPr/>
          <w:t>343343, 2_Kings 23:23</w:t>
        </w:r>
      </w:hyperlink>
    </w:p>
    <w:p>
      <w:pPr>
        <w:pStyle w:val="Hebrew"/>
      </w:pPr>
      <w:r>
        <w:t xml:space="preserve">כִּ֗י אִם־בִּשְׁמֹנֶ֤ה עֶשְׂרֵה֙ שָׁנָ֔ה לַמֶּ֖לֶךְ יֹֽאשִׁיָּ֑הוּ נַעֲשָׂ֞ה הַפֶּ֧סַח הַזֶּ֛ה לַיהוָ֖ה בִּירוּשָׁלִָֽם׃ </w:t>
      </w:r>
    </w:p>
    <w:p>
      <w:pPr>
        <w:pStyle w:val="Hebrew"/>
      </w:pPr>
      <w:r>
        <w:rPr>
          <w:color w:val="FF0000"/>
          <w:vertAlign w:val="superscript"/>
          <w:rtl/>
        </w:rPr>
        <w:t>210498</w:t>
      </w:r>
      <w:r>
        <w:rPr>
          <w:rFonts w:ascii="Times New Roman" w:hAnsi="Times New Roman"/>
          <w:color w:val="828282"/>
          <w:rtl/>
        </w:rPr>
        <w:t xml:space="preserve">כִּ֗י </w:t>
      </w:r>
      <w:r>
        <w:rPr>
          <w:color w:val="FF0000"/>
          <w:vertAlign w:val="superscript"/>
          <w:rtl/>
        </w:rPr>
        <w:t>210499</w:t>
      </w:r>
      <w:r>
        <w:rPr>
          <w:rFonts w:ascii="Times New Roman" w:hAnsi="Times New Roman"/>
          <w:color w:val="828282"/>
          <w:rtl/>
        </w:rPr>
        <w:t>אִם־</w:t>
      </w:r>
      <w:r>
        <w:rPr>
          <w:color w:val="FF0000"/>
          <w:vertAlign w:val="superscript"/>
          <w:rtl/>
        </w:rPr>
        <w:t>210500</w:t>
      </w:r>
      <w:r>
        <w:rPr>
          <w:rFonts w:ascii="Times New Roman" w:hAnsi="Times New Roman"/>
          <w:color w:val="828282"/>
          <w:rtl/>
        </w:rPr>
        <w:t>בִּ</w:t>
      </w:r>
      <w:r>
        <w:rPr>
          <w:color w:val="FF0000"/>
          <w:vertAlign w:val="superscript"/>
          <w:rtl/>
        </w:rPr>
        <w:t>210501</w:t>
      </w:r>
      <w:r>
        <w:rPr>
          <w:rFonts w:ascii="Times New Roman" w:hAnsi="Times New Roman"/>
          <w:color w:val="828282"/>
          <w:rtl/>
        </w:rPr>
        <w:t xml:space="preserve">שְׁמֹנֶ֤ה </w:t>
      </w:r>
      <w:r>
        <w:rPr>
          <w:color w:val="FF0000"/>
          <w:vertAlign w:val="superscript"/>
          <w:rtl/>
        </w:rPr>
        <w:t>210502</w:t>
      </w:r>
      <w:r>
        <w:rPr>
          <w:rFonts w:ascii="Times New Roman" w:hAnsi="Times New Roman"/>
          <w:color w:val="828282"/>
          <w:rtl/>
        </w:rPr>
        <w:t xml:space="preserve">עֶשְׂרֵה֙ </w:t>
      </w:r>
      <w:r>
        <w:rPr>
          <w:color w:val="FF0000"/>
          <w:vertAlign w:val="superscript"/>
          <w:rtl/>
        </w:rPr>
        <w:t>210503</w:t>
      </w:r>
      <w:r>
        <w:rPr>
          <w:rFonts w:ascii="Times New Roman" w:hAnsi="Times New Roman"/>
          <w:color w:val="828282"/>
          <w:rtl/>
        </w:rPr>
        <w:t xml:space="preserve">שָׁנָ֔ה </w:t>
      </w:r>
      <w:r>
        <w:rPr>
          <w:color w:val="FF0000"/>
          <w:vertAlign w:val="superscript"/>
          <w:rtl/>
        </w:rPr>
        <w:t>210504</w:t>
      </w:r>
      <w:r>
        <w:rPr>
          <w:rFonts w:ascii="Times New Roman" w:hAnsi="Times New Roman"/>
          <w:color w:val="828282"/>
          <w:rtl/>
        </w:rPr>
        <w:t>לַ</w:t>
      </w:r>
      <w:r>
        <w:rPr>
          <w:color w:val="FF0000"/>
          <w:vertAlign w:val="superscript"/>
          <w:rtl/>
        </w:rPr>
        <w:t>210505</w:t>
      </w:r>
      <w:r>
        <w:rPr>
          <w:rFonts w:ascii="Times New Roman" w:hAnsi="Times New Roman"/>
          <w:color w:val="828282"/>
          <w:rtl/>
        </w:rPr>
      </w:r>
      <w:r>
        <w:rPr>
          <w:color w:val="FF0000"/>
          <w:vertAlign w:val="superscript"/>
          <w:rtl/>
        </w:rPr>
        <w:t>210506</w:t>
      </w:r>
      <w:r>
        <w:rPr>
          <w:rFonts w:ascii="Times New Roman" w:hAnsi="Times New Roman"/>
          <w:color w:val="828282"/>
          <w:rtl/>
        </w:rPr>
        <w:t xml:space="preserve">מֶּ֖לֶךְ </w:t>
      </w:r>
      <w:r>
        <w:rPr>
          <w:color w:val="FF0000"/>
          <w:vertAlign w:val="superscript"/>
          <w:rtl/>
        </w:rPr>
        <w:t>210507</w:t>
      </w:r>
      <w:r>
        <w:rPr>
          <w:rFonts w:ascii="Times New Roman" w:hAnsi="Times New Roman"/>
          <w:color w:val="828282"/>
          <w:rtl/>
        </w:rPr>
        <w:t xml:space="preserve">יֹֽאשִׁיָּ֑הוּ </w:t>
      </w:r>
      <w:r>
        <w:rPr>
          <w:color w:val="FF0000"/>
          <w:vertAlign w:val="superscript"/>
          <w:rtl/>
        </w:rPr>
        <w:t>210508</w:t>
      </w:r>
      <w:r>
        <w:rPr>
          <w:rFonts w:ascii="Times New Roman" w:hAnsi="Times New Roman"/>
          <w:color w:val="828282"/>
          <w:rtl/>
        </w:rPr>
        <w:t xml:space="preserve">נַעֲשָׂ֞ה </w:t>
      </w:r>
      <w:r>
        <w:rPr>
          <w:color w:val="FF0000"/>
          <w:vertAlign w:val="superscript"/>
          <w:rtl/>
        </w:rPr>
        <w:t>210509</w:t>
      </w:r>
      <w:r>
        <w:rPr>
          <w:rFonts w:ascii="Times New Roman" w:hAnsi="Times New Roman"/>
          <w:color w:val="828282"/>
          <w:rtl/>
        </w:rPr>
        <w:t>הַ</w:t>
      </w:r>
      <w:r>
        <w:rPr>
          <w:color w:val="FF0000"/>
          <w:vertAlign w:val="superscript"/>
          <w:rtl/>
        </w:rPr>
        <w:t>210510</w:t>
      </w:r>
      <w:r>
        <w:rPr>
          <w:rFonts w:ascii="Times New Roman" w:hAnsi="Times New Roman"/>
          <w:color w:val="828282"/>
          <w:rtl/>
        </w:rPr>
        <w:t xml:space="preserve">פֶּ֧סַח </w:t>
      </w:r>
      <w:r>
        <w:rPr>
          <w:color w:val="FF0000"/>
          <w:vertAlign w:val="superscript"/>
          <w:rtl/>
        </w:rPr>
        <w:t>210511</w:t>
      </w:r>
      <w:r>
        <w:rPr>
          <w:rFonts w:ascii="Times New Roman" w:hAnsi="Times New Roman"/>
          <w:color w:val="828282"/>
          <w:rtl/>
        </w:rPr>
        <w:t>הַ</w:t>
      </w:r>
      <w:r>
        <w:rPr>
          <w:color w:val="FF0000"/>
          <w:vertAlign w:val="superscript"/>
          <w:rtl/>
        </w:rPr>
        <w:t>210512</w:t>
      </w:r>
      <w:r>
        <w:rPr>
          <w:rFonts w:ascii="Times New Roman" w:hAnsi="Times New Roman"/>
          <w:color w:val="828282"/>
          <w:rtl/>
        </w:rPr>
        <w:t xml:space="preserve">זֶּ֛ה </w:t>
      </w:r>
      <w:r>
        <w:rPr>
          <w:color w:val="FF0000"/>
          <w:vertAlign w:val="superscript"/>
          <w:rtl/>
        </w:rPr>
        <w:t>210513</w:t>
      </w:r>
      <w:r>
        <w:rPr>
          <w:rFonts w:ascii="Times New Roman" w:hAnsi="Times New Roman"/>
          <w:color w:val="828282"/>
          <w:rtl/>
        </w:rPr>
        <w:t>לַ</w:t>
      </w:r>
      <w:r>
        <w:rPr>
          <w:color w:val="FF0000"/>
          <w:vertAlign w:val="superscript"/>
          <w:rtl/>
        </w:rPr>
        <w:t>210514</w:t>
      </w:r>
      <w:r>
        <w:rPr>
          <w:rFonts w:ascii="Times New Roman" w:hAnsi="Times New Roman"/>
          <w:color w:val="828282"/>
          <w:rtl/>
        </w:rPr>
        <w:t xml:space="preserve">יהוָ֖ה </w:t>
      </w:r>
      <w:r>
        <w:rPr>
          <w:color w:val="FF0000"/>
          <w:vertAlign w:val="superscript"/>
          <w:rtl/>
        </w:rPr>
        <w:t>210515</w:t>
      </w:r>
      <w:r>
        <w:rPr>
          <w:rFonts w:ascii="Times New Roman" w:hAnsi="Times New Roman"/>
          <w:color w:val="828282"/>
          <w:rtl/>
        </w:rPr>
        <w:t>בִּ</w:t>
      </w:r>
      <w:r>
        <w:rPr>
          <w:color w:val="FF0000"/>
          <w:vertAlign w:val="superscript"/>
          <w:rtl/>
        </w:rPr>
        <w:t>210516</w:t>
      </w:r>
      <w:r>
        <w:rPr>
          <w:rFonts w:ascii="Times New Roman" w:hAnsi="Times New Roman"/>
          <w:color w:val="828282"/>
          <w:rtl/>
        </w:rPr>
        <w:t xml:space="preserve">ירוּשָׁלִָֽם׃ </w:t>
      </w:r>
    </w:p>
    <w:p>
      <w:pPr>
        <w:pStyle w:val="Hebrew"/>
      </w:pPr>
      <w:r>
        <w:rPr>
          <w:color w:val="828282"/>
        </w:rPr>
        <w:t xml:space="preserve">כִּ֗י אִם־בִּשְׁמֹנֶ֤ה עֶשְׂרֵה֙ שָׁנָ֔ה לַמֶּ֖לֶךְ יֹֽאשִׁיָּ֑הוּ נַעֲשָׂ֞ה הַפֶּ֧סַח הַזֶּ֛ה לַיהוָ֖ה בִּירוּשָׁלִָֽם׃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343343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343343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507223</w:t>
            </w:r>
          </w:p>
        </w:tc>
        <w:tc>
          <w:tcPr>
            <w:tcW w:type="auto" w:w="1728"/>
          </w:tcPr>
          <w:p>
            <w:r>
              <w:t>time_phrase</w:t>
            </w:r>
          </w:p>
        </w:tc>
        <w:tc>
          <w:tcPr>
            <w:tcW w:type="auto" w:w="1728"/>
          </w:tcPr>
          <w:p>
            <w:r>
              <w:t xml:space="preserve">בִּשְׁמֹנֶ֤ה עֶשְׂרֵה֙ שָׁנָ֔ה לַמֶּ֖לֶךְ יֹֽאשִׁיָּ֑הוּ </w:t>
            </w:r>
          </w:p>
        </w:tc>
        <w:tc>
          <w:tcPr>
            <w:tcW w:type="auto" w:w="1728"/>
          </w:tcPr>
          <w:p>
            <w:r/>
          </w:p>
        </w:tc>
      </w:tr>
      <w:tr>
        <w:tc>
          <w:tcPr>
            <w:tcW w:type="auto" w:w="1728"/>
          </w:tcPr>
          <w:p>
            <w:r>
              <w:t>tense</w:t>
            </w:r>
          </w:p>
        </w:tc>
        <w:tc>
          <w:tcPr>
            <w:tcW w:type="auto" w:w="1728"/>
          </w:tcPr>
          <w:p>
            <w:r>
              <w:t>210508</w:t>
            </w:r>
          </w:p>
        </w:tc>
        <w:tc>
          <w:tcPr>
            <w:tcW w:type="auto" w:w="1728"/>
          </w:tcPr>
          <w:p>
            <w:r>
              <w:t>verb</w:t>
            </w:r>
          </w:p>
        </w:tc>
        <w:tc>
          <w:tcPr>
            <w:tcW w:type="auto" w:w="1728"/>
          </w:tcPr>
          <w:p>
            <w:r>
              <w:t xml:space="preserve">נַעֲשָׂ֞ה </w:t>
            </w:r>
          </w:p>
        </w:tc>
        <w:tc>
          <w:tcPr>
            <w:tcW w:type="auto" w:w="1728"/>
          </w:tcPr>
          <w:p>
            <w:r/>
          </w:p>
        </w:tc>
      </w:tr>
    </w:tbl>
    <w:p>
      <w:r>
        <w:br/>
      </w:r>
    </w:p>
    <w:p>
      <w:pPr>
        <w:pStyle w:val="Reference"/>
      </w:pPr>
      <w:hyperlink r:id="rId1793">
        <w:r>
          <w:rPr/>
          <w:t>343349, 2_Kings 23:25</w:t>
        </w:r>
      </w:hyperlink>
    </w:p>
    <w:p>
      <w:pPr>
        <w:pStyle w:val="Hebrew"/>
      </w:pPr>
      <w:r>
        <w:t xml:space="preserve">וְכָמֹהוּ֩ לֹֽא־הָיָ֨ה לְפָנָ֜יו מֶ֗לֶךְ </w:t>
      </w:r>
    </w:p>
    <w:p>
      <w:pPr>
        <w:pStyle w:val="Hebrew"/>
      </w:pPr>
      <w:r>
        <w:rPr>
          <w:color w:val="FF0000"/>
          <w:vertAlign w:val="superscript"/>
          <w:rtl/>
        </w:rPr>
        <w:t>210567</w:t>
      </w:r>
      <w:r>
        <w:rPr>
          <w:rFonts w:ascii="Times New Roman" w:hAnsi="Times New Roman"/>
          <w:color w:val="828282"/>
          <w:rtl/>
        </w:rPr>
        <w:t>וְ</w:t>
      </w:r>
      <w:r>
        <w:rPr>
          <w:color w:val="FF0000"/>
          <w:vertAlign w:val="superscript"/>
          <w:rtl/>
        </w:rPr>
        <w:t>210568</w:t>
      </w:r>
      <w:r>
        <w:rPr>
          <w:rFonts w:ascii="Times New Roman" w:hAnsi="Times New Roman"/>
          <w:color w:val="828282"/>
          <w:rtl/>
        </w:rPr>
        <w:t xml:space="preserve">כָמֹהוּ֩ </w:t>
      </w:r>
      <w:r>
        <w:rPr>
          <w:color w:val="FF0000"/>
          <w:vertAlign w:val="superscript"/>
          <w:rtl/>
        </w:rPr>
        <w:t>210569</w:t>
      </w:r>
      <w:r>
        <w:rPr>
          <w:rFonts w:ascii="Times New Roman" w:hAnsi="Times New Roman"/>
          <w:color w:val="828282"/>
          <w:rtl/>
        </w:rPr>
        <w:t>לֹֽא־</w:t>
      </w:r>
      <w:r>
        <w:rPr>
          <w:color w:val="FF0000"/>
          <w:vertAlign w:val="superscript"/>
          <w:rtl/>
        </w:rPr>
        <w:t>210570</w:t>
      </w:r>
      <w:r>
        <w:rPr>
          <w:rFonts w:ascii="Times New Roman" w:hAnsi="Times New Roman"/>
          <w:color w:val="828282"/>
          <w:rtl/>
        </w:rPr>
        <w:t xml:space="preserve">הָיָ֨ה </w:t>
      </w:r>
      <w:r>
        <w:rPr>
          <w:color w:val="FF0000"/>
          <w:vertAlign w:val="superscript"/>
          <w:rtl/>
        </w:rPr>
        <w:t>210571</w:t>
      </w:r>
      <w:r>
        <w:rPr>
          <w:rFonts w:ascii="Times New Roman" w:hAnsi="Times New Roman"/>
          <w:color w:val="828282"/>
          <w:rtl/>
        </w:rPr>
        <w:t>לְ</w:t>
      </w:r>
      <w:r>
        <w:rPr>
          <w:color w:val="FF0000"/>
          <w:vertAlign w:val="superscript"/>
          <w:rtl/>
        </w:rPr>
        <w:t>210572</w:t>
      </w:r>
      <w:r>
        <w:rPr>
          <w:rFonts w:ascii="Times New Roman" w:hAnsi="Times New Roman"/>
          <w:color w:val="828282"/>
          <w:rtl/>
        </w:rPr>
        <w:t xml:space="preserve">פָנָ֜יו </w:t>
      </w:r>
      <w:r>
        <w:rPr>
          <w:color w:val="FF0000"/>
          <w:vertAlign w:val="superscript"/>
          <w:rtl/>
        </w:rPr>
        <w:t>210573</w:t>
      </w:r>
      <w:r>
        <w:rPr>
          <w:rFonts w:ascii="Times New Roman" w:hAnsi="Times New Roman"/>
          <w:color w:val="828282"/>
          <w:rtl/>
        </w:rPr>
        <w:t xml:space="preserve">מֶ֗לֶךְ </w:t>
      </w:r>
    </w:p>
    <w:p>
      <w:pPr>
        <w:pStyle w:val="Hebrew"/>
      </w:pPr>
      <w:r>
        <w:rPr>
          <w:color w:val="828282"/>
        </w:rPr>
        <w:t xml:space="preserve">וְכָמֹהוּ֩ לֹֽא־הָיָ֨ה לְפָנָ֜יו מֶ֗לֶךְ אֲשֶׁר־שָׁ֤ב אֶל־יְהוָה֙ בְּכָל־לְבָבֹ֤ו וּבְכָל־נַפְשֹׁו֙ וּבְכָל־מְאֹדֹ֔ו כְּכֹ֖ל תֹּורַ֣ת מֹשֶׁ֑ה וְאַחֲרָ֖יו לֹֽא־קָ֥ם כָּמֹֽהוּ׃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343349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343349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507248</w:t>
            </w:r>
          </w:p>
        </w:tc>
        <w:tc>
          <w:tcPr>
            <w:tcW w:type="auto" w:w="1728"/>
          </w:tcPr>
          <w:p>
            <w:r>
              <w:t>time_phrase</w:t>
            </w:r>
          </w:p>
        </w:tc>
        <w:tc>
          <w:tcPr>
            <w:tcW w:type="auto" w:w="1728"/>
          </w:tcPr>
          <w:p>
            <w:r>
              <w:t xml:space="preserve">לְפָנָ֜יו </w:t>
            </w:r>
          </w:p>
        </w:tc>
        <w:tc>
          <w:tcPr>
            <w:tcW w:type="auto" w:w="1728"/>
          </w:tcPr>
          <w:p>
            <w:r/>
          </w:p>
        </w:tc>
      </w:tr>
      <w:tr>
        <w:tc>
          <w:tcPr>
            <w:tcW w:type="auto" w:w="1728"/>
          </w:tcPr>
          <w:p>
            <w:r>
              <w:t>tense</w:t>
            </w:r>
          </w:p>
        </w:tc>
        <w:tc>
          <w:tcPr>
            <w:tcW w:type="auto" w:w="1728"/>
          </w:tcPr>
          <w:p>
            <w:r>
              <w:t>210570</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1793">
        <w:r>
          <w:rPr/>
          <w:t>343351, 2_Kings 23:25</w:t>
        </w:r>
      </w:hyperlink>
    </w:p>
    <w:p>
      <w:pPr>
        <w:pStyle w:val="Hebrew"/>
      </w:pPr>
      <w:r>
        <w:t xml:space="preserve">וְאַחֲרָ֖יו לֹֽא־קָ֥ם כָּמֹֽהוּ׃ </w:t>
      </w:r>
    </w:p>
    <w:p>
      <w:pPr>
        <w:pStyle w:val="Hebrew"/>
      </w:pPr>
      <w:r>
        <w:rPr>
          <w:color w:val="FF0000"/>
          <w:vertAlign w:val="superscript"/>
          <w:rtl/>
        </w:rPr>
        <w:t>210593</w:t>
      </w:r>
      <w:r>
        <w:rPr>
          <w:rFonts w:ascii="Times New Roman" w:hAnsi="Times New Roman"/>
          <w:color w:val="828282"/>
          <w:rtl/>
        </w:rPr>
        <w:t>וְ</w:t>
      </w:r>
      <w:r>
        <w:rPr>
          <w:color w:val="FF0000"/>
          <w:vertAlign w:val="superscript"/>
          <w:rtl/>
        </w:rPr>
        <w:t>210594</w:t>
      </w:r>
      <w:r>
        <w:rPr>
          <w:rFonts w:ascii="Times New Roman" w:hAnsi="Times New Roman"/>
          <w:color w:val="828282"/>
          <w:rtl/>
        </w:rPr>
        <w:t xml:space="preserve">אַחֲרָ֖יו </w:t>
      </w:r>
      <w:r>
        <w:rPr>
          <w:color w:val="FF0000"/>
          <w:vertAlign w:val="superscript"/>
          <w:rtl/>
        </w:rPr>
        <w:t>210595</w:t>
      </w:r>
      <w:r>
        <w:rPr>
          <w:rFonts w:ascii="Times New Roman" w:hAnsi="Times New Roman"/>
          <w:color w:val="828282"/>
          <w:rtl/>
        </w:rPr>
        <w:t>לֹֽא־</w:t>
      </w:r>
      <w:r>
        <w:rPr>
          <w:color w:val="FF0000"/>
          <w:vertAlign w:val="superscript"/>
          <w:rtl/>
        </w:rPr>
        <w:t>210596</w:t>
      </w:r>
      <w:r>
        <w:rPr>
          <w:rFonts w:ascii="Times New Roman" w:hAnsi="Times New Roman"/>
          <w:color w:val="828282"/>
          <w:rtl/>
        </w:rPr>
        <w:t xml:space="preserve">קָ֥ם </w:t>
      </w:r>
      <w:r>
        <w:rPr>
          <w:color w:val="FF0000"/>
          <w:vertAlign w:val="superscript"/>
          <w:rtl/>
        </w:rPr>
        <w:t>210597</w:t>
      </w:r>
      <w:r>
        <w:rPr>
          <w:rFonts w:ascii="Times New Roman" w:hAnsi="Times New Roman"/>
          <w:color w:val="828282"/>
          <w:rtl/>
        </w:rPr>
        <w:t xml:space="preserve">כָּמֹֽהוּ׃ </w:t>
      </w:r>
    </w:p>
    <w:p>
      <w:pPr>
        <w:pStyle w:val="Hebrew"/>
      </w:pPr>
      <w:r>
        <w:rPr>
          <w:color w:val="828282"/>
        </w:rPr>
        <w:t xml:space="preserve">וְכָמֹהוּ֩ לֹֽא־הָיָ֨ה לְפָנָ֜יו מֶ֗לֶךְ אֲשֶׁר־שָׁ֤ב אֶל־יְהוָה֙ בְּכָל־לְבָבֹ֤ו וּבְכָל־נַפְשֹׁו֙ וּבְכָל־מְאֹדֹ֔ו כְּכֹ֖ל תֹּורַ֣ת מֹשֶׁ֑ה וְאַחֲרָ֖יו לֹֽא־קָ֥ם כָּמֹֽהוּ׃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343351</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343351</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507256</w:t>
            </w:r>
          </w:p>
        </w:tc>
        <w:tc>
          <w:tcPr>
            <w:tcW w:type="auto" w:w="1728"/>
          </w:tcPr>
          <w:p>
            <w:r>
              <w:t>time_phrase</w:t>
            </w:r>
          </w:p>
        </w:tc>
        <w:tc>
          <w:tcPr>
            <w:tcW w:type="auto" w:w="1728"/>
          </w:tcPr>
          <w:p>
            <w:r>
              <w:t xml:space="preserve">אַחֲרָ֖יו </w:t>
            </w:r>
          </w:p>
        </w:tc>
        <w:tc>
          <w:tcPr>
            <w:tcW w:type="auto" w:w="1728"/>
          </w:tcPr>
          <w:p>
            <w:r/>
          </w:p>
        </w:tc>
      </w:tr>
      <w:tr>
        <w:tc>
          <w:tcPr>
            <w:tcW w:type="auto" w:w="1728"/>
          </w:tcPr>
          <w:p>
            <w:r>
              <w:t>tense</w:t>
            </w:r>
          </w:p>
        </w:tc>
        <w:tc>
          <w:tcPr>
            <w:tcW w:type="auto" w:w="1728"/>
          </w:tcPr>
          <w:p>
            <w:r>
              <w:t>210596</w:t>
            </w:r>
          </w:p>
        </w:tc>
        <w:tc>
          <w:tcPr>
            <w:tcW w:type="auto" w:w="1728"/>
          </w:tcPr>
          <w:p>
            <w:r>
              <w:t>verb</w:t>
            </w:r>
          </w:p>
        </w:tc>
        <w:tc>
          <w:tcPr>
            <w:tcW w:type="auto" w:w="1728"/>
          </w:tcPr>
          <w:p>
            <w:r>
              <w:t xml:space="preserve">קָ֥ם </w:t>
            </w:r>
          </w:p>
        </w:tc>
        <w:tc>
          <w:tcPr>
            <w:tcW w:type="auto" w:w="1728"/>
          </w:tcPr>
          <w:p>
            <w:r/>
          </w:p>
        </w:tc>
      </w:tr>
    </w:tbl>
    <w:p>
      <w:r>
        <w:br/>
      </w:r>
    </w:p>
    <w:p>
      <w:pPr>
        <w:pStyle w:val="Reference"/>
      </w:pPr>
      <w:hyperlink r:id="rId1794">
        <w:r>
          <w:rPr/>
          <w:t>343365, 2_Kings 23:29</w:t>
        </w:r>
      </w:hyperlink>
    </w:p>
    <w:p>
      <w:pPr>
        <w:pStyle w:val="Hebrew"/>
      </w:pPr>
      <w:r>
        <w:t xml:space="preserve">בְּיָמָ֡יו עָלָה֩ פַרְעֹ֨ה נְכֹ֧ה מֶֽלֶךְ־מִצְרַ֛יִם עַל־מֶ֥לֶךְ אַשּׁ֖וּר עַל־נְהַר־פְּרָ֑ת </w:t>
      </w:r>
    </w:p>
    <w:p>
      <w:pPr>
        <w:pStyle w:val="Hebrew"/>
      </w:pPr>
      <w:r>
        <w:rPr>
          <w:color w:val="FF0000"/>
          <w:vertAlign w:val="superscript"/>
          <w:rtl/>
        </w:rPr>
        <w:t>210674</w:t>
      </w:r>
      <w:r>
        <w:rPr>
          <w:rFonts w:ascii="Times New Roman" w:hAnsi="Times New Roman"/>
          <w:color w:val="828282"/>
          <w:rtl/>
        </w:rPr>
        <w:t>בְּ</w:t>
      </w:r>
      <w:r>
        <w:rPr>
          <w:color w:val="FF0000"/>
          <w:vertAlign w:val="superscript"/>
          <w:rtl/>
        </w:rPr>
        <w:t>210675</w:t>
      </w:r>
      <w:r>
        <w:rPr>
          <w:rFonts w:ascii="Times New Roman" w:hAnsi="Times New Roman"/>
          <w:color w:val="828282"/>
          <w:rtl/>
        </w:rPr>
        <w:t xml:space="preserve">יָמָ֡יו </w:t>
      </w:r>
      <w:r>
        <w:rPr>
          <w:color w:val="FF0000"/>
          <w:vertAlign w:val="superscript"/>
          <w:rtl/>
        </w:rPr>
        <w:t>210676</w:t>
      </w:r>
      <w:r>
        <w:rPr>
          <w:rFonts w:ascii="Times New Roman" w:hAnsi="Times New Roman"/>
          <w:color w:val="828282"/>
          <w:rtl/>
        </w:rPr>
        <w:t xml:space="preserve">עָלָה֩ </w:t>
      </w:r>
      <w:r>
        <w:rPr>
          <w:color w:val="FF0000"/>
          <w:vertAlign w:val="superscript"/>
          <w:rtl/>
        </w:rPr>
        <w:t>210677</w:t>
      </w:r>
      <w:r>
        <w:rPr>
          <w:rFonts w:ascii="Times New Roman" w:hAnsi="Times New Roman"/>
          <w:color w:val="828282"/>
          <w:rtl/>
        </w:rPr>
        <w:t xml:space="preserve">פַרְעֹ֨ה </w:t>
      </w:r>
      <w:r>
        <w:rPr>
          <w:color w:val="FF0000"/>
          <w:vertAlign w:val="superscript"/>
          <w:rtl/>
        </w:rPr>
        <w:t>210678</w:t>
      </w:r>
      <w:r>
        <w:rPr>
          <w:rFonts w:ascii="Times New Roman" w:hAnsi="Times New Roman"/>
          <w:color w:val="828282"/>
          <w:rtl/>
        </w:rPr>
        <w:t xml:space="preserve">נְכֹ֧ה </w:t>
      </w:r>
      <w:r>
        <w:rPr>
          <w:color w:val="FF0000"/>
          <w:vertAlign w:val="superscript"/>
          <w:rtl/>
        </w:rPr>
        <w:t>210679</w:t>
      </w:r>
      <w:r>
        <w:rPr>
          <w:rFonts w:ascii="Times New Roman" w:hAnsi="Times New Roman"/>
          <w:color w:val="828282"/>
          <w:rtl/>
        </w:rPr>
        <w:t>מֶֽלֶךְ־</w:t>
      </w:r>
      <w:r>
        <w:rPr>
          <w:color w:val="FF0000"/>
          <w:vertAlign w:val="superscript"/>
          <w:rtl/>
        </w:rPr>
        <w:t>210680</w:t>
      </w:r>
      <w:r>
        <w:rPr>
          <w:rFonts w:ascii="Times New Roman" w:hAnsi="Times New Roman"/>
          <w:color w:val="828282"/>
          <w:rtl/>
        </w:rPr>
        <w:t xml:space="preserve">מִצְרַ֛יִם </w:t>
      </w:r>
      <w:r>
        <w:rPr>
          <w:color w:val="FF0000"/>
          <w:vertAlign w:val="superscript"/>
          <w:rtl/>
        </w:rPr>
        <w:t>210681</w:t>
      </w:r>
      <w:r>
        <w:rPr>
          <w:rFonts w:ascii="Times New Roman" w:hAnsi="Times New Roman"/>
          <w:color w:val="828282"/>
          <w:rtl/>
        </w:rPr>
        <w:t>עַל־</w:t>
      </w:r>
      <w:r>
        <w:rPr>
          <w:color w:val="FF0000"/>
          <w:vertAlign w:val="superscript"/>
          <w:rtl/>
        </w:rPr>
        <w:t>210682</w:t>
      </w:r>
      <w:r>
        <w:rPr>
          <w:rFonts w:ascii="Times New Roman" w:hAnsi="Times New Roman"/>
          <w:color w:val="828282"/>
          <w:rtl/>
        </w:rPr>
        <w:t xml:space="preserve">מֶ֥לֶךְ </w:t>
      </w:r>
      <w:r>
        <w:rPr>
          <w:color w:val="FF0000"/>
          <w:vertAlign w:val="superscript"/>
          <w:rtl/>
        </w:rPr>
        <w:t>210683</w:t>
      </w:r>
      <w:r>
        <w:rPr>
          <w:rFonts w:ascii="Times New Roman" w:hAnsi="Times New Roman"/>
          <w:color w:val="828282"/>
          <w:rtl/>
        </w:rPr>
        <w:t xml:space="preserve">אַשּׁ֖וּר </w:t>
      </w:r>
      <w:r>
        <w:rPr>
          <w:color w:val="FF0000"/>
          <w:vertAlign w:val="superscript"/>
          <w:rtl/>
        </w:rPr>
        <w:t>210684</w:t>
      </w:r>
      <w:r>
        <w:rPr>
          <w:rFonts w:ascii="Times New Roman" w:hAnsi="Times New Roman"/>
          <w:color w:val="828282"/>
          <w:rtl/>
        </w:rPr>
        <w:t>עַל־</w:t>
      </w:r>
      <w:r>
        <w:rPr>
          <w:color w:val="FF0000"/>
          <w:vertAlign w:val="superscript"/>
          <w:rtl/>
        </w:rPr>
        <w:t>210685</w:t>
      </w:r>
      <w:r>
        <w:rPr>
          <w:rFonts w:ascii="Times New Roman" w:hAnsi="Times New Roman"/>
          <w:color w:val="828282"/>
          <w:rtl/>
        </w:rPr>
        <w:t>נְהַר־</w:t>
      </w:r>
      <w:r>
        <w:rPr>
          <w:color w:val="FF0000"/>
          <w:vertAlign w:val="superscript"/>
          <w:rtl/>
        </w:rPr>
        <w:t>210686</w:t>
      </w:r>
      <w:r>
        <w:rPr>
          <w:rFonts w:ascii="Times New Roman" w:hAnsi="Times New Roman"/>
          <w:color w:val="828282"/>
          <w:rtl/>
        </w:rPr>
        <w:t xml:space="preserve">פְּרָ֑ת </w:t>
      </w:r>
    </w:p>
    <w:p>
      <w:pPr>
        <w:pStyle w:val="Hebrew"/>
      </w:pPr>
      <w:r>
        <w:rPr>
          <w:color w:val="828282"/>
        </w:rPr>
        <w:t xml:space="preserve">בְּיָמָ֡יו עָלָה֩ פַרְעֹ֨ה נְכֹ֧ה מֶֽלֶךְ־מִצְרַ֛יִם עַל־מֶ֥לֶךְ אַשּׁ֖וּר עַל־נְהַר־פְּרָ֑ת וַיֵּ֨לֶךְ הַמֶּ֤לֶךְ יֹאשִׁיָּ֨הוּ֙ לִקְרָאתֹ֔ו וַיְמִיתֵ֨הוּ֙ בִּמְגִדֹּ֔ו כִּרְאֹתֹ֖ו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343365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343365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507302</w:t>
            </w:r>
          </w:p>
        </w:tc>
        <w:tc>
          <w:tcPr>
            <w:tcW w:type="auto" w:w="1728"/>
          </w:tcPr>
          <w:p>
            <w:r>
              <w:t>time_phrase</w:t>
            </w:r>
          </w:p>
        </w:tc>
        <w:tc>
          <w:tcPr>
            <w:tcW w:type="auto" w:w="1728"/>
          </w:tcPr>
          <w:p>
            <w:r>
              <w:t xml:space="preserve">בְּיָמָ֡יו </w:t>
            </w:r>
          </w:p>
        </w:tc>
        <w:tc>
          <w:tcPr>
            <w:tcW w:type="auto" w:w="1728"/>
          </w:tcPr>
          <w:p>
            <w:r/>
          </w:p>
        </w:tc>
      </w:tr>
      <w:tr>
        <w:tc>
          <w:tcPr>
            <w:tcW w:type="auto" w:w="1728"/>
          </w:tcPr>
          <w:p>
            <w:r>
              <w:t>tense</w:t>
            </w:r>
          </w:p>
        </w:tc>
        <w:tc>
          <w:tcPr>
            <w:tcW w:type="auto" w:w="1728"/>
          </w:tcPr>
          <w:p>
            <w:r>
              <w:t>210676</w:t>
            </w:r>
          </w:p>
        </w:tc>
        <w:tc>
          <w:tcPr>
            <w:tcW w:type="auto" w:w="1728"/>
          </w:tcPr>
          <w:p>
            <w:r>
              <w:t>verb</w:t>
            </w:r>
          </w:p>
        </w:tc>
        <w:tc>
          <w:tcPr>
            <w:tcW w:type="auto" w:w="1728"/>
          </w:tcPr>
          <w:p>
            <w:r>
              <w:t xml:space="preserve">עָלָה֩ </w:t>
            </w:r>
          </w:p>
        </w:tc>
        <w:tc>
          <w:tcPr>
            <w:tcW w:type="auto" w:w="1728"/>
          </w:tcPr>
          <w:p>
            <w:r/>
          </w:p>
        </w:tc>
      </w:tr>
    </w:tbl>
    <w:p>
      <w:r>
        <w:br/>
      </w:r>
    </w:p>
    <w:p>
      <w:pPr>
        <w:pStyle w:val="Reference"/>
      </w:pPr>
      <w:hyperlink r:id="rId1795">
        <w:r>
          <w:rPr/>
          <w:t>343378, 2_Kings 23:31</w:t>
        </w:r>
      </w:hyperlink>
    </w:p>
    <w:p>
      <w:pPr>
        <w:pStyle w:val="Hebrew"/>
      </w:pPr>
      <w:r>
        <w:t xml:space="preserve">וּשְׁלֹשָׁ֣ה חֳדָשִׁ֔ים מָלַ֖ךְ בִּירוּשָׁלִָ֑ם </w:t>
      </w:r>
    </w:p>
    <w:p>
      <w:pPr>
        <w:pStyle w:val="Hebrew"/>
      </w:pPr>
      <w:r>
        <w:rPr>
          <w:color w:val="FF0000"/>
          <w:vertAlign w:val="superscript"/>
          <w:rtl/>
        </w:rPr>
        <w:t>210739</w:t>
      </w:r>
      <w:r>
        <w:rPr>
          <w:rFonts w:ascii="Times New Roman" w:hAnsi="Times New Roman"/>
          <w:color w:val="828282"/>
          <w:rtl/>
        </w:rPr>
        <w:t>וּ</w:t>
      </w:r>
      <w:r>
        <w:rPr>
          <w:color w:val="FF0000"/>
          <w:vertAlign w:val="superscript"/>
          <w:rtl/>
        </w:rPr>
        <w:t>210740</w:t>
      </w:r>
      <w:r>
        <w:rPr>
          <w:rFonts w:ascii="Times New Roman" w:hAnsi="Times New Roman"/>
          <w:color w:val="828282"/>
          <w:rtl/>
        </w:rPr>
        <w:t xml:space="preserve">שְׁלֹשָׁ֣ה </w:t>
      </w:r>
      <w:r>
        <w:rPr>
          <w:color w:val="FF0000"/>
          <w:vertAlign w:val="superscript"/>
          <w:rtl/>
        </w:rPr>
        <w:t>210741</w:t>
      </w:r>
      <w:r>
        <w:rPr>
          <w:rFonts w:ascii="Times New Roman" w:hAnsi="Times New Roman"/>
          <w:color w:val="828282"/>
          <w:rtl/>
        </w:rPr>
        <w:t xml:space="preserve">חֳדָשִׁ֔ים </w:t>
      </w:r>
      <w:r>
        <w:rPr>
          <w:color w:val="FF0000"/>
          <w:vertAlign w:val="superscript"/>
          <w:rtl/>
        </w:rPr>
        <w:t>210742</w:t>
      </w:r>
      <w:r>
        <w:rPr>
          <w:rFonts w:ascii="Times New Roman" w:hAnsi="Times New Roman"/>
          <w:color w:val="828282"/>
          <w:rtl/>
        </w:rPr>
        <w:t xml:space="preserve">מָלַ֖ךְ </w:t>
      </w:r>
      <w:r>
        <w:rPr>
          <w:color w:val="FF0000"/>
          <w:vertAlign w:val="superscript"/>
          <w:rtl/>
        </w:rPr>
        <w:t>210743</w:t>
      </w:r>
      <w:r>
        <w:rPr>
          <w:rFonts w:ascii="Times New Roman" w:hAnsi="Times New Roman"/>
          <w:color w:val="828282"/>
          <w:rtl/>
        </w:rPr>
        <w:t>בִּ</w:t>
      </w:r>
      <w:r>
        <w:rPr>
          <w:color w:val="FF0000"/>
          <w:vertAlign w:val="superscript"/>
          <w:rtl/>
        </w:rPr>
        <w:t>210744</w:t>
      </w:r>
      <w:r>
        <w:rPr>
          <w:rFonts w:ascii="Times New Roman" w:hAnsi="Times New Roman"/>
          <w:color w:val="828282"/>
          <w:rtl/>
        </w:rPr>
        <w:t xml:space="preserve">ירוּשָׁלִָ֑ם </w:t>
      </w:r>
    </w:p>
    <w:p>
      <w:pPr>
        <w:pStyle w:val="Hebrew"/>
      </w:pPr>
      <w:r>
        <w:rPr>
          <w:color w:val="828282"/>
        </w:rPr>
        <w:t xml:space="preserve">בֶּן־עֶשְׂרִ֨ים וְשָׁלֹ֤שׁ שָׁנָה֙ יְהֹואָחָ֣ז בְּמָלְכֹ֔ו וּשְׁלֹשָׁ֣ה חֳדָשִׁ֔ים מָלַ֖ךְ בִּירוּשָׁלִָ֑ם וְשֵׁ֣ם אִמֹּ֔ו חֲמוּטַ֥ל בַּֽת־יִרְמְיָ֖הוּ מִלִּבְנָֽה׃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343378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343378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507342</w:t>
            </w:r>
          </w:p>
        </w:tc>
        <w:tc>
          <w:tcPr>
            <w:tcW w:type="auto" w:w="1728"/>
          </w:tcPr>
          <w:p>
            <w:r>
              <w:t>time_phrase</w:t>
            </w:r>
          </w:p>
        </w:tc>
        <w:tc>
          <w:tcPr>
            <w:tcW w:type="auto" w:w="1728"/>
          </w:tcPr>
          <w:p>
            <w:r>
              <w:t xml:space="preserve">שְׁלֹשָׁ֣ה חֳדָשִׁ֔ים </w:t>
            </w:r>
          </w:p>
        </w:tc>
        <w:tc>
          <w:tcPr>
            <w:tcW w:type="auto" w:w="1728"/>
          </w:tcPr>
          <w:p>
            <w:r/>
          </w:p>
        </w:tc>
      </w:tr>
      <w:tr>
        <w:tc>
          <w:tcPr>
            <w:tcW w:type="auto" w:w="1728"/>
          </w:tcPr>
          <w:p>
            <w:r>
              <w:t>tense</w:t>
            </w:r>
          </w:p>
        </w:tc>
        <w:tc>
          <w:tcPr>
            <w:tcW w:type="auto" w:w="1728"/>
          </w:tcPr>
          <w:p>
            <w:r>
              <w:t>210742</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796">
        <w:r>
          <w:rPr/>
          <w:t>343398, 2_Kings 23:36</w:t>
        </w:r>
      </w:hyperlink>
    </w:p>
    <w:p>
      <w:pPr>
        <w:pStyle w:val="Hebrew"/>
      </w:pPr>
      <w:r>
        <w:t xml:space="preserve">וְאַחַ֤ת עֶשְׂרֵה֙ שָׁנָ֔ה מָלַ֖ךְ בִּירוּשָׁלִָ֑ם </w:t>
      </w:r>
    </w:p>
    <w:p>
      <w:pPr>
        <w:pStyle w:val="Hebrew"/>
      </w:pPr>
      <w:r>
        <w:rPr>
          <w:color w:val="FF0000"/>
          <w:vertAlign w:val="superscript"/>
          <w:rtl/>
        </w:rPr>
        <w:t>210867</w:t>
      </w:r>
      <w:r>
        <w:rPr>
          <w:rFonts w:ascii="Times New Roman" w:hAnsi="Times New Roman"/>
          <w:color w:val="828282"/>
          <w:rtl/>
        </w:rPr>
        <w:t>וְ</w:t>
      </w:r>
      <w:r>
        <w:rPr>
          <w:color w:val="FF0000"/>
          <w:vertAlign w:val="superscript"/>
          <w:rtl/>
        </w:rPr>
        <w:t>210868</w:t>
      </w:r>
      <w:r>
        <w:rPr>
          <w:rFonts w:ascii="Times New Roman" w:hAnsi="Times New Roman"/>
          <w:color w:val="828282"/>
          <w:rtl/>
        </w:rPr>
        <w:t xml:space="preserve">אַחַ֤ת </w:t>
      </w:r>
      <w:r>
        <w:rPr>
          <w:color w:val="FF0000"/>
          <w:vertAlign w:val="superscript"/>
          <w:rtl/>
        </w:rPr>
        <w:t>210869</w:t>
      </w:r>
      <w:r>
        <w:rPr>
          <w:rFonts w:ascii="Times New Roman" w:hAnsi="Times New Roman"/>
          <w:color w:val="828282"/>
          <w:rtl/>
        </w:rPr>
        <w:t xml:space="preserve">עֶשְׂרֵה֙ </w:t>
      </w:r>
      <w:r>
        <w:rPr>
          <w:color w:val="FF0000"/>
          <w:vertAlign w:val="superscript"/>
          <w:rtl/>
        </w:rPr>
        <w:t>210870</w:t>
      </w:r>
      <w:r>
        <w:rPr>
          <w:rFonts w:ascii="Times New Roman" w:hAnsi="Times New Roman"/>
          <w:color w:val="828282"/>
          <w:rtl/>
        </w:rPr>
        <w:t xml:space="preserve">שָׁנָ֔ה </w:t>
      </w:r>
      <w:r>
        <w:rPr>
          <w:color w:val="FF0000"/>
          <w:vertAlign w:val="superscript"/>
          <w:rtl/>
        </w:rPr>
        <w:t>210871</w:t>
      </w:r>
      <w:r>
        <w:rPr>
          <w:rFonts w:ascii="Times New Roman" w:hAnsi="Times New Roman"/>
          <w:color w:val="828282"/>
          <w:rtl/>
        </w:rPr>
        <w:t xml:space="preserve">מָלַ֖ךְ </w:t>
      </w:r>
      <w:r>
        <w:rPr>
          <w:color w:val="FF0000"/>
          <w:vertAlign w:val="superscript"/>
          <w:rtl/>
        </w:rPr>
        <w:t>210872</w:t>
      </w:r>
      <w:r>
        <w:rPr>
          <w:rFonts w:ascii="Times New Roman" w:hAnsi="Times New Roman"/>
          <w:color w:val="828282"/>
          <w:rtl/>
        </w:rPr>
        <w:t>בִּ</w:t>
      </w:r>
      <w:r>
        <w:rPr>
          <w:color w:val="FF0000"/>
          <w:vertAlign w:val="superscript"/>
          <w:rtl/>
        </w:rPr>
        <w:t>210873</w:t>
      </w:r>
      <w:r>
        <w:rPr>
          <w:rFonts w:ascii="Times New Roman" w:hAnsi="Times New Roman"/>
          <w:color w:val="828282"/>
          <w:rtl/>
        </w:rPr>
        <w:t xml:space="preserve">ירוּשָׁלִָ֑ם </w:t>
      </w:r>
    </w:p>
    <w:p>
      <w:pPr>
        <w:pStyle w:val="Hebrew"/>
      </w:pPr>
      <w:r>
        <w:rPr>
          <w:color w:val="828282"/>
        </w:rPr>
        <w:t xml:space="preserve">בֶּן־עֶשְׂרִ֨ים וְחָמֵ֤שׁ שָׁנָ֨ה יְהֹויָקִ֣ים בְּמָלְכֹ֔ו וְאַחַ֤ת עֶשְׂרֵה֙ שָׁנָ֔ה מָלַ֖ךְ בִּירוּשָׁלִָ֑ם וְשֵׁ֣ם אִמֹּ֔ו זְבוּדָּ֥ה בַת־פְּדָיָ֖ה מִן־רוּמָֽה׃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343398</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343398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507406</w:t>
            </w:r>
          </w:p>
        </w:tc>
        <w:tc>
          <w:tcPr>
            <w:tcW w:type="auto" w:w="1728"/>
          </w:tcPr>
          <w:p>
            <w:r>
              <w:t>time_phrase</w:t>
            </w:r>
          </w:p>
        </w:tc>
        <w:tc>
          <w:tcPr>
            <w:tcW w:type="auto" w:w="1728"/>
          </w:tcPr>
          <w:p>
            <w:r>
              <w:t xml:space="preserve">אַחַ֤ת עֶשְׂרֵה֙ שָׁנָ֔ה </w:t>
            </w:r>
          </w:p>
        </w:tc>
        <w:tc>
          <w:tcPr>
            <w:tcW w:type="auto" w:w="1728"/>
          </w:tcPr>
          <w:p>
            <w:r/>
          </w:p>
        </w:tc>
      </w:tr>
      <w:tr>
        <w:tc>
          <w:tcPr>
            <w:tcW w:type="auto" w:w="1728"/>
          </w:tcPr>
          <w:p>
            <w:r>
              <w:t>tense</w:t>
            </w:r>
          </w:p>
        </w:tc>
        <w:tc>
          <w:tcPr>
            <w:tcW w:type="auto" w:w="1728"/>
          </w:tcPr>
          <w:p>
            <w:r>
              <w:t>210871</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797">
        <w:r>
          <w:rPr/>
          <w:t>343402, 2_Kings 24:1</w:t>
        </w:r>
      </w:hyperlink>
    </w:p>
    <w:p>
      <w:pPr>
        <w:pStyle w:val="Hebrew"/>
      </w:pPr>
      <w:r>
        <w:t xml:space="preserve">בְּיָמָ֣יו עָלָ֔ה נְבֻכַדְנֶאצַּ֖ר מֶ֣לֶךְ בָּבֶ֑ל </w:t>
      </w:r>
    </w:p>
    <w:p>
      <w:pPr>
        <w:pStyle w:val="Hebrew"/>
      </w:pPr>
      <w:r>
        <w:rPr>
          <w:color w:val="FF0000"/>
          <w:vertAlign w:val="superscript"/>
          <w:rtl/>
        </w:rPr>
        <w:t>210894</w:t>
      </w:r>
      <w:r>
        <w:rPr>
          <w:rFonts w:ascii="Times New Roman" w:hAnsi="Times New Roman"/>
          <w:color w:val="828282"/>
          <w:rtl/>
        </w:rPr>
        <w:t>בְּ</w:t>
      </w:r>
      <w:r>
        <w:rPr>
          <w:color w:val="FF0000"/>
          <w:vertAlign w:val="superscript"/>
          <w:rtl/>
        </w:rPr>
        <w:t>210895</w:t>
      </w:r>
      <w:r>
        <w:rPr>
          <w:rFonts w:ascii="Times New Roman" w:hAnsi="Times New Roman"/>
          <w:color w:val="828282"/>
          <w:rtl/>
        </w:rPr>
        <w:t xml:space="preserve">יָמָ֣יו </w:t>
      </w:r>
      <w:r>
        <w:rPr>
          <w:color w:val="FF0000"/>
          <w:vertAlign w:val="superscript"/>
          <w:rtl/>
        </w:rPr>
        <w:t>210896</w:t>
      </w:r>
      <w:r>
        <w:rPr>
          <w:rFonts w:ascii="Times New Roman" w:hAnsi="Times New Roman"/>
          <w:color w:val="828282"/>
          <w:rtl/>
        </w:rPr>
        <w:t xml:space="preserve">עָלָ֔ה </w:t>
      </w:r>
      <w:r>
        <w:rPr>
          <w:color w:val="FF0000"/>
          <w:vertAlign w:val="superscript"/>
          <w:rtl/>
        </w:rPr>
        <w:t>210897</w:t>
      </w:r>
      <w:r>
        <w:rPr>
          <w:rFonts w:ascii="Times New Roman" w:hAnsi="Times New Roman"/>
          <w:color w:val="828282"/>
          <w:rtl/>
        </w:rPr>
        <w:t xml:space="preserve">נְבֻכַדְנֶאצַּ֖ר </w:t>
      </w:r>
      <w:r>
        <w:rPr>
          <w:color w:val="FF0000"/>
          <w:vertAlign w:val="superscript"/>
          <w:rtl/>
        </w:rPr>
        <w:t>210898</w:t>
      </w:r>
      <w:r>
        <w:rPr>
          <w:rFonts w:ascii="Times New Roman" w:hAnsi="Times New Roman"/>
          <w:color w:val="828282"/>
          <w:rtl/>
        </w:rPr>
        <w:t xml:space="preserve">מֶ֣לֶךְ </w:t>
      </w:r>
      <w:r>
        <w:rPr>
          <w:color w:val="FF0000"/>
          <w:vertAlign w:val="superscript"/>
          <w:rtl/>
        </w:rPr>
        <w:t>210899</w:t>
      </w:r>
      <w:r>
        <w:rPr>
          <w:rFonts w:ascii="Times New Roman" w:hAnsi="Times New Roman"/>
          <w:color w:val="828282"/>
          <w:rtl/>
        </w:rPr>
        <w:t xml:space="preserve">בָּבֶ֑ל </w:t>
      </w:r>
    </w:p>
    <w:p>
      <w:pPr>
        <w:pStyle w:val="Hebrew"/>
      </w:pPr>
      <w:r>
        <w:rPr>
          <w:color w:val="828282"/>
        </w:rPr>
        <w:t xml:space="preserve">בְּיָמָ֣יו עָלָ֔ה נְבֻכַדְנֶאצַּ֖ר מֶ֣לֶךְ בָּבֶ֑ל וַיְהִי־לֹ֨ו יְהֹויָקִ֥ים עֶ֨בֶד֙ שָׁלֹ֣שׁ שָׁנִ֔ים וַיָּ֖שָׁב וַיִּמְרָד־בֹּֽו׃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343402</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343402</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507419</w:t>
            </w:r>
          </w:p>
        </w:tc>
        <w:tc>
          <w:tcPr>
            <w:tcW w:type="auto" w:w="1728"/>
          </w:tcPr>
          <w:p>
            <w:r>
              <w:t>time_phrase</w:t>
            </w:r>
          </w:p>
        </w:tc>
        <w:tc>
          <w:tcPr>
            <w:tcW w:type="auto" w:w="1728"/>
          </w:tcPr>
          <w:p>
            <w:r>
              <w:t xml:space="preserve">בְּיָמָ֣יו </w:t>
            </w:r>
          </w:p>
        </w:tc>
        <w:tc>
          <w:tcPr>
            <w:tcW w:type="auto" w:w="1728"/>
          </w:tcPr>
          <w:p>
            <w:r/>
          </w:p>
        </w:tc>
      </w:tr>
      <w:tr>
        <w:tc>
          <w:tcPr>
            <w:tcW w:type="auto" w:w="1728"/>
          </w:tcPr>
          <w:p>
            <w:r>
              <w:t>tense</w:t>
            </w:r>
          </w:p>
        </w:tc>
        <w:tc>
          <w:tcPr>
            <w:tcW w:type="auto" w:w="1728"/>
          </w:tcPr>
          <w:p>
            <w:r>
              <w:t>210896</w:t>
            </w:r>
          </w:p>
        </w:tc>
        <w:tc>
          <w:tcPr>
            <w:tcW w:type="auto" w:w="1728"/>
          </w:tcPr>
          <w:p>
            <w:r>
              <w:t>verb</w:t>
            </w:r>
          </w:p>
        </w:tc>
        <w:tc>
          <w:tcPr>
            <w:tcW w:type="auto" w:w="1728"/>
          </w:tcPr>
          <w:p>
            <w:r>
              <w:t xml:space="preserve">עָלָ֔ה </w:t>
            </w:r>
          </w:p>
        </w:tc>
        <w:tc>
          <w:tcPr>
            <w:tcW w:type="auto" w:w="1728"/>
          </w:tcPr>
          <w:p>
            <w:r/>
          </w:p>
        </w:tc>
      </w:tr>
    </w:tbl>
    <w:p>
      <w:r>
        <w:br/>
      </w:r>
    </w:p>
    <w:p>
      <w:pPr>
        <w:pStyle w:val="Reference"/>
      </w:pPr>
      <w:hyperlink r:id="rId1797">
        <w:r>
          <w:rPr/>
          <w:t>343403, 2_Kings 24:1</w:t>
        </w:r>
      </w:hyperlink>
    </w:p>
    <w:p>
      <w:pPr>
        <w:pStyle w:val="Hebrew"/>
      </w:pPr>
      <w:r>
        <w:t xml:space="preserve">וַיְהִי־לֹ֨ו יְהֹויָקִ֥ים עֶ֨בֶד֙ שָׁלֹ֣שׁ שָׁנִ֔ים </w:t>
      </w:r>
    </w:p>
    <w:p>
      <w:pPr>
        <w:pStyle w:val="Hebrew"/>
      </w:pPr>
      <w:r>
        <w:rPr>
          <w:color w:val="FF0000"/>
          <w:vertAlign w:val="superscript"/>
          <w:rtl/>
        </w:rPr>
        <w:t>210900</w:t>
      </w:r>
      <w:r>
        <w:rPr>
          <w:rFonts w:ascii="Times New Roman" w:hAnsi="Times New Roman"/>
          <w:color w:val="828282"/>
          <w:rtl/>
        </w:rPr>
        <w:t>וַ</w:t>
      </w:r>
      <w:r>
        <w:rPr>
          <w:color w:val="FF0000"/>
          <w:vertAlign w:val="superscript"/>
          <w:rtl/>
        </w:rPr>
        <w:t>210901</w:t>
      </w:r>
      <w:r>
        <w:rPr>
          <w:rFonts w:ascii="Times New Roman" w:hAnsi="Times New Roman"/>
          <w:color w:val="828282"/>
          <w:rtl/>
        </w:rPr>
        <w:t>יְהִי־</w:t>
      </w:r>
      <w:r>
        <w:rPr>
          <w:color w:val="FF0000"/>
          <w:vertAlign w:val="superscript"/>
          <w:rtl/>
        </w:rPr>
        <w:t>210902</w:t>
      </w:r>
      <w:r>
        <w:rPr>
          <w:rFonts w:ascii="Times New Roman" w:hAnsi="Times New Roman"/>
          <w:color w:val="828282"/>
          <w:rtl/>
        </w:rPr>
        <w:t xml:space="preserve">לֹ֨ו </w:t>
      </w:r>
      <w:r>
        <w:rPr>
          <w:color w:val="FF0000"/>
          <w:vertAlign w:val="superscript"/>
          <w:rtl/>
        </w:rPr>
        <w:t>210903</w:t>
      </w:r>
      <w:r>
        <w:rPr>
          <w:rFonts w:ascii="Times New Roman" w:hAnsi="Times New Roman"/>
          <w:color w:val="828282"/>
          <w:rtl/>
        </w:rPr>
        <w:t xml:space="preserve">יְהֹויָקִ֥ים </w:t>
      </w:r>
      <w:r>
        <w:rPr>
          <w:color w:val="FF0000"/>
          <w:vertAlign w:val="superscript"/>
          <w:rtl/>
        </w:rPr>
        <w:t>210904</w:t>
      </w:r>
      <w:r>
        <w:rPr>
          <w:rFonts w:ascii="Times New Roman" w:hAnsi="Times New Roman"/>
          <w:color w:val="828282"/>
          <w:rtl/>
        </w:rPr>
        <w:t xml:space="preserve">עֶ֨בֶד֙ </w:t>
      </w:r>
      <w:r>
        <w:rPr>
          <w:color w:val="FF0000"/>
          <w:vertAlign w:val="superscript"/>
          <w:rtl/>
        </w:rPr>
        <w:t>210905</w:t>
      </w:r>
      <w:r>
        <w:rPr>
          <w:rFonts w:ascii="Times New Roman" w:hAnsi="Times New Roman"/>
          <w:color w:val="828282"/>
          <w:rtl/>
        </w:rPr>
        <w:t xml:space="preserve">שָׁלֹ֣שׁ </w:t>
      </w:r>
      <w:r>
        <w:rPr>
          <w:color w:val="FF0000"/>
          <w:vertAlign w:val="superscript"/>
          <w:rtl/>
        </w:rPr>
        <w:t>210906</w:t>
      </w:r>
      <w:r>
        <w:rPr>
          <w:rFonts w:ascii="Times New Roman" w:hAnsi="Times New Roman"/>
          <w:color w:val="828282"/>
          <w:rtl/>
        </w:rPr>
        <w:t xml:space="preserve">שָׁנִ֔ים </w:t>
      </w:r>
    </w:p>
    <w:p>
      <w:pPr>
        <w:pStyle w:val="Hebrew"/>
      </w:pPr>
      <w:r>
        <w:rPr>
          <w:color w:val="828282"/>
        </w:rPr>
        <w:t xml:space="preserve">בְּיָמָ֣יו עָלָ֔ה נְבֻכַדְנֶאצַּ֖ר מֶ֣לֶךְ בָּבֶ֑ל וַיְהִי־לֹ֨ו יְהֹויָקִ֥ים עֶ֨בֶד֙ שָׁלֹ֣שׁ שָׁנִ֔ים וַיָּ֖שָׁב וַיִּמְרָד־בֹּֽו׃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343403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343403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507427</w:t>
            </w:r>
          </w:p>
        </w:tc>
        <w:tc>
          <w:tcPr>
            <w:tcW w:type="auto" w:w="1728"/>
          </w:tcPr>
          <w:p>
            <w:r>
              <w:t>time_phrase</w:t>
            </w:r>
          </w:p>
        </w:tc>
        <w:tc>
          <w:tcPr>
            <w:tcW w:type="auto" w:w="1728"/>
          </w:tcPr>
          <w:p>
            <w:r>
              <w:t xml:space="preserve">שָׁלֹ֣שׁ שָׁנִ֔ים </w:t>
            </w:r>
          </w:p>
        </w:tc>
        <w:tc>
          <w:tcPr>
            <w:tcW w:type="auto" w:w="1728"/>
          </w:tcPr>
          <w:p>
            <w:r/>
          </w:p>
        </w:tc>
      </w:tr>
      <w:tr>
        <w:tc>
          <w:tcPr>
            <w:tcW w:type="auto" w:w="1728"/>
          </w:tcPr>
          <w:p>
            <w:r>
              <w:t>tense</w:t>
            </w:r>
          </w:p>
        </w:tc>
        <w:tc>
          <w:tcPr>
            <w:tcW w:type="auto" w:w="1728"/>
          </w:tcPr>
          <w:p>
            <w:r>
              <w:t>210901</w:t>
            </w:r>
          </w:p>
        </w:tc>
        <w:tc>
          <w:tcPr>
            <w:tcW w:type="auto" w:w="1728"/>
          </w:tcPr>
          <w:p>
            <w:r>
              <w:t>verb</w:t>
            </w:r>
          </w:p>
        </w:tc>
        <w:tc>
          <w:tcPr>
            <w:tcW w:type="auto" w:w="1728"/>
          </w:tcPr>
          <w:p>
            <w:r>
              <w:t>יְהִי־</w:t>
            </w:r>
          </w:p>
        </w:tc>
        <w:tc>
          <w:tcPr>
            <w:tcW w:type="auto" w:w="1728"/>
          </w:tcPr>
          <w:p>
            <w:r/>
          </w:p>
        </w:tc>
      </w:tr>
    </w:tbl>
    <w:p>
      <w:r>
        <w:br/>
      </w:r>
    </w:p>
    <w:p>
      <w:pPr>
        <w:pStyle w:val="Reference"/>
      </w:pPr>
      <w:hyperlink r:id="rId1798">
        <w:r>
          <w:rPr/>
          <w:t>343429, 2_Kings 24:8</w:t>
        </w:r>
      </w:hyperlink>
    </w:p>
    <w:p>
      <w:pPr>
        <w:pStyle w:val="Hebrew"/>
      </w:pPr>
      <w:r>
        <w:t xml:space="preserve">וּשְׁלֹשָׁ֣ה חֳדָשִׁ֔ים מָלַ֖ךְ בִּירוּשָׁלִָ֑ם </w:t>
      </w:r>
    </w:p>
    <w:p>
      <w:pPr>
        <w:pStyle w:val="Hebrew"/>
      </w:pPr>
      <w:r>
        <w:rPr>
          <w:color w:val="FF0000"/>
          <w:vertAlign w:val="superscript"/>
          <w:rtl/>
        </w:rPr>
        <w:t>211049</w:t>
      </w:r>
      <w:r>
        <w:rPr>
          <w:rFonts w:ascii="Times New Roman" w:hAnsi="Times New Roman"/>
          <w:color w:val="828282"/>
          <w:rtl/>
        </w:rPr>
        <w:t>וּ</w:t>
      </w:r>
      <w:r>
        <w:rPr>
          <w:color w:val="FF0000"/>
          <w:vertAlign w:val="superscript"/>
          <w:rtl/>
        </w:rPr>
        <w:t>211050</w:t>
      </w:r>
      <w:r>
        <w:rPr>
          <w:rFonts w:ascii="Times New Roman" w:hAnsi="Times New Roman"/>
          <w:color w:val="828282"/>
          <w:rtl/>
        </w:rPr>
        <w:t xml:space="preserve">שְׁלֹשָׁ֣ה </w:t>
      </w:r>
      <w:r>
        <w:rPr>
          <w:color w:val="FF0000"/>
          <w:vertAlign w:val="superscript"/>
          <w:rtl/>
        </w:rPr>
        <w:t>211051</w:t>
      </w:r>
      <w:r>
        <w:rPr>
          <w:rFonts w:ascii="Times New Roman" w:hAnsi="Times New Roman"/>
          <w:color w:val="828282"/>
          <w:rtl/>
        </w:rPr>
        <w:t xml:space="preserve">חֳדָשִׁ֔ים </w:t>
      </w:r>
      <w:r>
        <w:rPr>
          <w:color w:val="FF0000"/>
          <w:vertAlign w:val="superscript"/>
          <w:rtl/>
        </w:rPr>
        <w:t>211052</w:t>
      </w:r>
      <w:r>
        <w:rPr>
          <w:rFonts w:ascii="Times New Roman" w:hAnsi="Times New Roman"/>
          <w:color w:val="828282"/>
          <w:rtl/>
        </w:rPr>
        <w:t xml:space="preserve">מָלַ֖ךְ </w:t>
      </w:r>
      <w:r>
        <w:rPr>
          <w:color w:val="FF0000"/>
          <w:vertAlign w:val="superscript"/>
          <w:rtl/>
        </w:rPr>
        <w:t>211053</w:t>
      </w:r>
      <w:r>
        <w:rPr>
          <w:rFonts w:ascii="Times New Roman" w:hAnsi="Times New Roman"/>
          <w:color w:val="828282"/>
          <w:rtl/>
        </w:rPr>
        <w:t>בִּ</w:t>
      </w:r>
      <w:r>
        <w:rPr>
          <w:color w:val="FF0000"/>
          <w:vertAlign w:val="superscript"/>
          <w:rtl/>
        </w:rPr>
        <w:t>211054</w:t>
      </w:r>
      <w:r>
        <w:rPr>
          <w:rFonts w:ascii="Times New Roman" w:hAnsi="Times New Roman"/>
          <w:color w:val="828282"/>
          <w:rtl/>
        </w:rPr>
        <w:t xml:space="preserve">ירוּשָׁלִָ֑ם </w:t>
      </w:r>
    </w:p>
    <w:p>
      <w:pPr>
        <w:pStyle w:val="Hebrew"/>
      </w:pPr>
      <w:r>
        <w:rPr>
          <w:color w:val="828282"/>
        </w:rPr>
        <w:t xml:space="preserve">בֶּן־שְׁמֹנֶ֨ה עֶשְׂרֵ֤ה שָׁנָה֙ יְהֹויָכִ֣ין בְּמָלְכֹ֔ו וּשְׁלֹשָׁ֣ה חֳדָשִׁ֔ים מָלַ֖ךְ בִּירוּשָׁלִָ֑ם וְשֵׁ֣ם אִמֹּ֔ו נְחֻשְׁתָּ֥א בַת־אֶלְנָתָ֖ן מִירוּשָׁלִָֽם׃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343429</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343429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507505</w:t>
            </w:r>
          </w:p>
        </w:tc>
        <w:tc>
          <w:tcPr>
            <w:tcW w:type="auto" w:w="1728"/>
          </w:tcPr>
          <w:p>
            <w:r>
              <w:t>time_phrase</w:t>
            </w:r>
          </w:p>
        </w:tc>
        <w:tc>
          <w:tcPr>
            <w:tcW w:type="auto" w:w="1728"/>
          </w:tcPr>
          <w:p>
            <w:r>
              <w:t xml:space="preserve">שְׁלֹשָׁ֣ה חֳדָשִׁ֔ים </w:t>
            </w:r>
          </w:p>
        </w:tc>
        <w:tc>
          <w:tcPr>
            <w:tcW w:type="auto" w:w="1728"/>
          </w:tcPr>
          <w:p>
            <w:r/>
          </w:p>
        </w:tc>
      </w:tr>
      <w:tr>
        <w:tc>
          <w:tcPr>
            <w:tcW w:type="auto" w:w="1728"/>
          </w:tcPr>
          <w:p>
            <w:r>
              <w:t>tense</w:t>
            </w:r>
          </w:p>
        </w:tc>
        <w:tc>
          <w:tcPr>
            <w:tcW w:type="auto" w:w="1728"/>
          </w:tcPr>
          <w:p>
            <w:r>
              <w:t>211052</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799">
        <w:r>
          <w:rPr/>
          <w:t>343433, 2_Kings 24:10</w:t>
        </w:r>
      </w:hyperlink>
    </w:p>
    <w:p>
      <w:pPr>
        <w:pStyle w:val="Hebrew"/>
      </w:pPr>
      <w:r>
        <w:t xml:space="preserve">בָּעֵ֣ת הַהִ֔יא עָל֗וּ עַבְדֵ֛י נְבֻכַדְנֶאצַּ֥ר מֶֽלֶךְ־בָּבֶ֖ל יְרוּשָׁלִָ֑ם </w:t>
      </w:r>
    </w:p>
    <w:p>
      <w:pPr>
        <w:pStyle w:val="Hebrew"/>
      </w:pPr>
      <w:r>
        <w:rPr>
          <w:color w:val="FF0000"/>
          <w:vertAlign w:val="superscript"/>
          <w:rtl/>
        </w:rPr>
        <w:t>211075</w:t>
      </w:r>
      <w:r>
        <w:rPr>
          <w:rFonts w:ascii="Times New Roman" w:hAnsi="Times New Roman"/>
          <w:color w:val="828282"/>
          <w:rtl/>
        </w:rPr>
        <w:t>בָּ</w:t>
      </w:r>
      <w:r>
        <w:rPr>
          <w:color w:val="FF0000"/>
          <w:vertAlign w:val="superscript"/>
          <w:rtl/>
        </w:rPr>
        <w:t>211076</w:t>
      </w:r>
      <w:r>
        <w:rPr>
          <w:rFonts w:ascii="Times New Roman" w:hAnsi="Times New Roman"/>
          <w:color w:val="828282"/>
          <w:rtl/>
        </w:rPr>
      </w:r>
      <w:r>
        <w:rPr>
          <w:color w:val="FF0000"/>
          <w:vertAlign w:val="superscript"/>
          <w:rtl/>
        </w:rPr>
        <w:t>211077</w:t>
      </w:r>
      <w:r>
        <w:rPr>
          <w:rFonts w:ascii="Times New Roman" w:hAnsi="Times New Roman"/>
          <w:color w:val="828282"/>
          <w:rtl/>
        </w:rPr>
        <w:t xml:space="preserve">עֵ֣ת </w:t>
      </w:r>
      <w:r>
        <w:rPr>
          <w:color w:val="FF0000"/>
          <w:vertAlign w:val="superscript"/>
          <w:rtl/>
        </w:rPr>
        <w:t>211078</w:t>
      </w:r>
      <w:r>
        <w:rPr>
          <w:rFonts w:ascii="Times New Roman" w:hAnsi="Times New Roman"/>
          <w:color w:val="828282"/>
          <w:rtl/>
        </w:rPr>
        <w:t>הַ</w:t>
      </w:r>
      <w:r>
        <w:rPr>
          <w:color w:val="FF0000"/>
          <w:vertAlign w:val="superscript"/>
          <w:rtl/>
        </w:rPr>
        <w:t>211079</w:t>
      </w:r>
      <w:r>
        <w:rPr>
          <w:rFonts w:ascii="Times New Roman" w:hAnsi="Times New Roman"/>
          <w:color w:val="828282"/>
          <w:rtl/>
        </w:rPr>
        <w:t xml:space="preserve">הִ֔יא </w:t>
      </w:r>
      <w:r>
        <w:rPr>
          <w:color w:val="FF0000"/>
          <w:vertAlign w:val="superscript"/>
          <w:rtl/>
        </w:rPr>
        <w:t>211080</w:t>
      </w:r>
      <w:r>
        <w:rPr>
          <w:rFonts w:ascii="Times New Roman" w:hAnsi="Times New Roman"/>
          <w:color w:val="828282"/>
          <w:rtl/>
        </w:rPr>
        <w:t xml:space="preserve">עָל֗וּ </w:t>
      </w:r>
      <w:r>
        <w:rPr>
          <w:color w:val="FF0000"/>
          <w:vertAlign w:val="superscript"/>
          <w:rtl/>
        </w:rPr>
        <w:t>211081</w:t>
      </w:r>
      <w:r>
        <w:rPr>
          <w:rFonts w:ascii="Times New Roman" w:hAnsi="Times New Roman"/>
          <w:color w:val="828282"/>
          <w:rtl/>
        </w:rPr>
        <w:t xml:space="preserve">עַבְדֵ֛י </w:t>
      </w:r>
      <w:r>
        <w:rPr>
          <w:color w:val="FF0000"/>
          <w:vertAlign w:val="superscript"/>
          <w:rtl/>
        </w:rPr>
        <w:t>211082</w:t>
      </w:r>
      <w:r>
        <w:rPr>
          <w:rFonts w:ascii="Times New Roman" w:hAnsi="Times New Roman"/>
          <w:color w:val="828282"/>
          <w:rtl/>
        </w:rPr>
        <w:t xml:space="preserve">נְבֻכַדְנֶאצַּ֥ר </w:t>
      </w:r>
      <w:r>
        <w:rPr>
          <w:color w:val="FF0000"/>
          <w:vertAlign w:val="superscript"/>
          <w:rtl/>
        </w:rPr>
        <w:t>211083</w:t>
      </w:r>
      <w:r>
        <w:rPr>
          <w:rFonts w:ascii="Times New Roman" w:hAnsi="Times New Roman"/>
          <w:color w:val="828282"/>
          <w:rtl/>
        </w:rPr>
        <w:t>מֶֽלֶךְ־</w:t>
      </w:r>
      <w:r>
        <w:rPr>
          <w:color w:val="FF0000"/>
          <w:vertAlign w:val="superscript"/>
          <w:rtl/>
        </w:rPr>
        <w:t>211084</w:t>
      </w:r>
      <w:r>
        <w:rPr>
          <w:rFonts w:ascii="Times New Roman" w:hAnsi="Times New Roman"/>
          <w:color w:val="828282"/>
          <w:rtl/>
        </w:rPr>
        <w:t xml:space="preserve">בָּבֶ֖ל </w:t>
      </w:r>
      <w:r>
        <w:rPr>
          <w:color w:val="FF0000"/>
          <w:vertAlign w:val="superscript"/>
          <w:rtl/>
        </w:rPr>
        <w:t>211085</w:t>
      </w:r>
      <w:r>
        <w:rPr>
          <w:rFonts w:ascii="Times New Roman" w:hAnsi="Times New Roman"/>
          <w:color w:val="828282"/>
          <w:rtl/>
        </w:rPr>
        <w:t xml:space="preserve">יְרוּשָׁלִָ֑ם </w:t>
      </w:r>
    </w:p>
    <w:p>
      <w:pPr>
        <w:pStyle w:val="Hebrew"/>
      </w:pPr>
      <w:r>
        <w:rPr>
          <w:color w:val="828282"/>
        </w:rPr>
        <w:t xml:space="preserve">בָּעֵ֣ת הַהִ֔יא עָל֗וּ עַבְדֵ֛י נְבֻכַדְנֶאצַּ֥ר מֶֽלֶךְ־בָּבֶ֖ל יְרוּשָׁלִָ֑ם וַתָּבֹ֥א הָעִ֖יר בַּמָּצֹֽור׃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343433</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343433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507518</w:t>
            </w:r>
          </w:p>
        </w:tc>
        <w:tc>
          <w:tcPr>
            <w:tcW w:type="auto" w:w="1728"/>
          </w:tcPr>
          <w:p>
            <w:r>
              <w:t>time_phrase</w:t>
            </w:r>
          </w:p>
        </w:tc>
        <w:tc>
          <w:tcPr>
            <w:tcW w:type="auto" w:w="1728"/>
          </w:tcPr>
          <w:p>
            <w:r>
              <w:t xml:space="preserve">בָּעֵ֣ת הַהִ֔יא </w:t>
            </w:r>
          </w:p>
        </w:tc>
        <w:tc>
          <w:tcPr>
            <w:tcW w:type="auto" w:w="1728"/>
          </w:tcPr>
          <w:p>
            <w:r/>
          </w:p>
        </w:tc>
      </w:tr>
      <w:tr>
        <w:tc>
          <w:tcPr>
            <w:tcW w:type="auto" w:w="1728"/>
          </w:tcPr>
          <w:p>
            <w:r>
              <w:t>tense</w:t>
            </w:r>
          </w:p>
        </w:tc>
        <w:tc>
          <w:tcPr>
            <w:tcW w:type="auto" w:w="1728"/>
          </w:tcPr>
          <w:p>
            <w:r>
              <w:t>211080</w:t>
            </w:r>
          </w:p>
        </w:tc>
        <w:tc>
          <w:tcPr>
            <w:tcW w:type="auto" w:w="1728"/>
          </w:tcPr>
          <w:p>
            <w:r>
              <w:t>verb</w:t>
            </w:r>
          </w:p>
        </w:tc>
        <w:tc>
          <w:tcPr>
            <w:tcW w:type="auto" w:w="1728"/>
          </w:tcPr>
          <w:p>
            <w:r>
              <w:t xml:space="preserve">עָל֗וּ </w:t>
            </w:r>
          </w:p>
        </w:tc>
        <w:tc>
          <w:tcPr>
            <w:tcW w:type="auto" w:w="1728"/>
          </w:tcPr>
          <w:p>
            <w:r/>
          </w:p>
        </w:tc>
      </w:tr>
    </w:tbl>
    <w:p>
      <w:r>
        <w:br/>
      </w:r>
    </w:p>
    <w:p>
      <w:pPr>
        <w:pStyle w:val="Reference"/>
      </w:pPr>
      <w:hyperlink r:id="rId1800">
        <w:r>
          <w:rPr/>
          <w:t>343438, 2_Kings 24:12</w:t>
        </w:r>
      </w:hyperlink>
    </w:p>
    <w:p>
      <w:pPr>
        <w:pStyle w:val="Hebrew"/>
      </w:pPr>
      <w:r>
        <w:t xml:space="preserve">וַיִּקַּ֤ח אֹתֹו֙ מֶ֣לֶךְ בָּבֶ֔ל בִּשְׁנַ֥ת שְׁמֹנֶ֖ה </w:t>
      </w:r>
    </w:p>
    <w:p>
      <w:pPr>
        <w:pStyle w:val="Hebrew"/>
      </w:pPr>
      <w:r>
        <w:rPr>
          <w:color w:val="FF0000"/>
          <w:vertAlign w:val="superscript"/>
          <w:rtl/>
        </w:rPr>
        <w:t>211122</w:t>
      </w:r>
      <w:r>
        <w:rPr>
          <w:rFonts w:ascii="Times New Roman" w:hAnsi="Times New Roman"/>
          <w:color w:val="828282"/>
          <w:rtl/>
        </w:rPr>
        <w:t>וַ</w:t>
      </w:r>
      <w:r>
        <w:rPr>
          <w:color w:val="FF0000"/>
          <w:vertAlign w:val="superscript"/>
          <w:rtl/>
        </w:rPr>
        <w:t>211123</w:t>
      </w:r>
      <w:r>
        <w:rPr>
          <w:rFonts w:ascii="Times New Roman" w:hAnsi="Times New Roman"/>
          <w:color w:val="828282"/>
          <w:rtl/>
        </w:rPr>
        <w:t xml:space="preserve">יִּקַּ֤ח </w:t>
      </w:r>
      <w:r>
        <w:rPr>
          <w:color w:val="FF0000"/>
          <w:vertAlign w:val="superscript"/>
          <w:rtl/>
        </w:rPr>
        <w:t>211124</w:t>
      </w:r>
      <w:r>
        <w:rPr>
          <w:rFonts w:ascii="Times New Roman" w:hAnsi="Times New Roman"/>
          <w:color w:val="828282"/>
          <w:rtl/>
        </w:rPr>
        <w:t xml:space="preserve">אֹתֹו֙ </w:t>
      </w:r>
      <w:r>
        <w:rPr>
          <w:color w:val="FF0000"/>
          <w:vertAlign w:val="superscript"/>
          <w:rtl/>
        </w:rPr>
        <w:t>211125</w:t>
      </w:r>
      <w:r>
        <w:rPr>
          <w:rFonts w:ascii="Times New Roman" w:hAnsi="Times New Roman"/>
          <w:color w:val="828282"/>
          <w:rtl/>
        </w:rPr>
        <w:t xml:space="preserve">מֶ֣לֶךְ </w:t>
      </w:r>
      <w:r>
        <w:rPr>
          <w:color w:val="FF0000"/>
          <w:vertAlign w:val="superscript"/>
          <w:rtl/>
        </w:rPr>
        <w:t>211126</w:t>
      </w:r>
      <w:r>
        <w:rPr>
          <w:rFonts w:ascii="Times New Roman" w:hAnsi="Times New Roman"/>
          <w:color w:val="828282"/>
          <w:rtl/>
        </w:rPr>
        <w:t xml:space="preserve">בָּבֶ֔ל </w:t>
      </w:r>
      <w:r>
        <w:rPr>
          <w:color w:val="FF0000"/>
          <w:vertAlign w:val="superscript"/>
          <w:rtl/>
        </w:rPr>
        <w:t>211127</w:t>
      </w:r>
      <w:r>
        <w:rPr>
          <w:rFonts w:ascii="Times New Roman" w:hAnsi="Times New Roman"/>
          <w:color w:val="828282"/>
          <w:rtl/>
        </w:rPr>
        <w:t>בִּ</w:t>
      </w:r>
      <w:r>
        <w:rPr>
          <w:color w:val="FF0000"/>
          <w:vertAlign w:val="superscript"/>
          <w:rtl/>
        </w:rPr>
        <w:t>211128</w:t>
      </w:r>
      <w:r>
        <w:rPr>
          <w:rFonts w:ascii="Times New Roman" w:hAnsi="Times New Roman"/>
          <w:color w:val="828282"/>
          <w:rtl/>
        </w:rPr>
        <w:t xml:space="preserve">שְׁנַ֥ת </w:t>
      </w:r>
      <w:r>
        <w:rPr>
          <w:color w:val="FF0000"/>
          <w:vertAlign w:val="superscript"/>
          <w:rtl/>
        </w:rPr>
        <w:t>211129</w:t>
      </w:r>
      <w:r>
        <w:rPr>
          <w:rFonts w:ascii="Times New Roman" w:hAnsi="Times New Roman"/>
          <w:color w:val="828282"/>
          <w:rtl/>
        </w:rPr>
        <w:t xml:space="preserve">שְׁמֹנֶ֖ה </w:t>
      </w:r>
    </w:p>
    <w:p>
      <w:pPr>
        <w:pStyle w:val="Hebrew"/>
      </w:pPr>
      <w:r>
        <w:rPr>
          <w:color w:val="828282"/>
        </w:rPr>
        <w:t xml:space="preserve">וַיֵּצֵ֞א יְהֹויָכִ֤ין מֶֽלֶךְ־יְהוּדָה֙ עַל־מֶ֣לֶךְ בָּבֶ֔ל ה֣וּא וְאִמֹּ֔ו וַעֲבָדָ֖יו וְשָׂרָ֣יו וְסָֽרִיסָ֑יו וַיִּקַּ֤ח אֹתֹו֙ מֶ֣לֶךְ בָּבֶ֔ל בִּשְׁנַ֥ת שְׁמֹנֶ֖ה לְמָלְכֹֽו׃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343438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343438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507542</w:t>
            </w:r>
          </w:p>
        </w:tc>
        <w:tc>
          <w:tcPr>
            <w:tcW w:type="auto" w:w="1728"/>
          </w:tcPr>
          <w:p>
            <w:r>
              <w:t>time_phrase</w:t>
            </w:r>
          </w:p>
        </w:tc>
        <w:tc>
          <w:tcPr>
            <w:tcW w:type="auto" w:w="1728"/>
          </w:tcPr>
          <w:p>
            <w:r>
              <w:t xml:space="preserve">בִּשְׁנַ֥ת שְׁמֹנֶ֖ה </w:t>
            </w:r>
          </w:p>
        </w:tc>
        <w:tc>
          <w:tcPr>
            <w:tcW w:type="auto" w:w="1728"/>
          </w:tcPr>
          <w:p>
            <w:r/>
          </w:p>
        </w:tc>
      </w:tr>
      <w:tr>
        <w:tc>
          <w:tcPr>
            <w:tcW w:type="auto" w:w="1728"/>
          </w:tcPr>
          <w:p>
            <w:r>
              <w:t>tense</w:t>
            </w:r>
          </w:p>
        </w:tc>
        <w:tc>
          <w:tcPr>
            <w:tcW w:type="auto" w:w="1728"/>
          </w:tcPr>
          <w:p>
            <w:r>
              <w:t>211123</w:t>
            </w:r>
          </w:p>
        </w:tc>
        <w:tc>
          <w:tcPr>
            <w:tcW w:type="auto" w:w="1728"/>
          </w:tcPr>
          <w:p>
            <w:r>
              <w:t>verb</w:t>
            </w:r>
          </w:p>
        </w:tc>
        <w:tc>
          <w:tcPr>
            <w:tcW w:type="auto" w:w="1728"/>
          </w:tcPr>
          <w:p>
            <w:r>
              <w:t xml:space="preserve">יִּקַּ֤ח </w:t>
            </w:r>
          </w:p>
        </w:tc>
        <w:tc>
          <w:tcPr>
            <w:tcW w:type="auto" w:w="1728"/>
          </w:tcPr>
          <w:p>
            <w:r/>
          </w:p>
        </w:tc>
      </w:tr>
    </w:tbl>
    <w:p>
      <w:r>
        <w:br/>
      </w:r>
    </w:p>
    <w:p>
      <w:pPr>
        <w:pStyle w:val="Reference"/>
      </w:pPr>
      <w:hyperlink r:id="rId1801">
        <w:r>
          <w:rPr/>
          <w:t>343456, 2_Kings 24:18</w:t>
        </w:r>
      </w:hyperlink>
    </w:p>
    <w:p>
      <w:pPr>
        <w:pStyle w:val="Hebrew"/>
      </w:pPr>
      <w:r>
        <w:t xml:space="preserve">וְאַחַ֤ת עֶשְׂרֵה֙ שָׁנָ֔ה מָלַ֖ךְ בִּירוּשָׁלִָ֑ם </w:t>
      </w:r>
    </w:p>
    <w:p>
      <w:pPr>
        <w:pStyle w:val="Hebrew"/>
      </w:pPr>
      <w:r>
        <w:rPr>
          <w:color w:val="FF0000"/>
          <w:vertAlign w:val="superscript"/>
          <w:rtl/>
        </w:rPr>
        <w:t>211273</w:t>
      </w:r>
      <w:r>
        <w:rPr>
          <w:rFonts w:ascii="Times New Roman" w:hAnsi="Times New Roman"/>
          <w:color w:val="828282"/>
          <w:rtl/>
        </w:rPr>
        <w:t>וְ</w:t>
      </w:r>
      <w:r>
        <w:rPr>
          <w:color w:val="FF0000"/>
          <w:vertAlign w:val="superscript"/>
          <w:rtl/>
        </w:rPr>
        <w:t>211274</w:t>
      </w:r>
      <w:r>
        <w:rPr>
          <w:rFonts w:ascii="Times New Roman" w:hAnsi="Times New Roman"/>
          <w:color w:val="828282"/>
          <w:rtl/>
        </w:rPr>
        <w:t xml:space="preserve">אַחַ֤ת </w:t>
      </w:r>
      <w:r>
        <w:rPr>
          <w:color w:val="FF0000"/>
          <w:vertAlign w:val="superscript"/>
          <w:rtl/>
        </w:rPr>
        <w:t>211275</w:t>
      </w:r>
      <w:r>
        <w:rPr>
          <w:rFonts w:ascii="Times New Roman" w:hAnsi="Times New Roman"/>
          <w:color w:val="828282"/>
          <w:rtl/>
        </w:rPr>
        <w:t xml:space="preserve">עֶשְׂרֵה֙ </w:t>
      </w:r>
      <w:r>
        <w:rPr>
          <w:color w:val="FF0000"/>
          <w:vertAlign w:val="superscript"/>
          <w:rtl/>
        </w:rPr>
        <w:t>211276</w:t>
      </w:r>
      <w:r>
        <w:rPr>
          <w:rFonts w:ascii="Times New Roman" w:hAnsi="Times New Roman"/>
          <w:color w:val="828282"/>
          <w:rtl/>
        </w:rPr>
        <w:t xml:space="preserve">שָׁנָ֔ה </w:t>
      </w:r>
      <w:r>
        <w:rPr>
          <w:color w:val="FF0000"/>
          <w:vertAlign w:val="superscript"/>
          <w:rtl/>
        </w:rPr>
        <w:t>211277</w:t>
      </w:r>
      <w:r>
        <w:rPr>
          <w:rFonts w:ascii="Times New Roman" w:hAnsi="Times New Roman"/>
          <w:color w:val="828282"/>
          <w:rtl/>
        </w:rPr>
        <w:t xml:space="preserve">מָלַ֖ךְ </w:t>
      </w:r>
      <w:r>
        <w:rPr>
          <w:color w:val="FF0000"/>
          <w:vertAlign w:val="superscript"/>
          <w:rtl/>
        </w:rPr>
        <w:t>211278</w:t>
      </w:r>
      <w:r>
        <w:rPr>
          <w:rFonts w:ascii="Times New Roman" w:hAnsi="Times New Roman"/>
          <w:color w:val="828282"/>
          <w:rtl/>
        </w:rPr>
        <w:t>בִּ</w:t>
      </w:r>
      <w:r>
        <w:rPr>
          <w:color w:val="FF0000"/>
          <w:vertAlign w:val="superscript"/>
          <w:rtl/>
        </w:rPr>
        <w:t>211279</w:t>
      </w:r>
      <w:r>
        <w:rPr>
          <w:rFonts w:ascii="Times New Roman" w:hAnsi="Times New Roman"/>
          <w:color w:val="828282"/>
          <w:rtl/>
        </w:rPr>
        <w:t xml:space="preserve">ירוּשָׁלִָ֑ם </w:t>
      </w:r>
    </w:p>
    <w:p>
      <w:pPr>
        <w:pStyle w:val="Hebrew"/>
      </w:pPr>
      <w:r>
        <w:rPr>
          <w:color w:val="828282"/>
        </w:rPr>
        <w:t xml:space="preserve">בֶּן־עֶשְׂרִ֨ים וְאַחַ֤ת שָׁנָה֙ צִדְקִיָּ֣הוּ בְמָלְכֹ֔ו וְאַחַ֤ת עֶשְׂרֵה֙ שָׁנָ֔ה מָלַ֖ךְ בִּירוּשָׁלִָ֑ם וְשֵׁ֣ם אִמֹּ֔ו חֲמוּטַ֥ל בַּֽת־יִרְמְיָ֖הוּ מִלִּבְנָֽה׃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343456</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343456</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507600</w:t>
            </w:r>
          </w:p>
        </w:tc>
        <w:tc>
          <w:tcPr>
            <w:tcW w:type="auto" w:w="1728"/>
          </w:tcPr>
          <w:p>
            <w:r>
              <w:t>time_phrase</w:t>
            </w:r>
          </w:p>
        </w:tc>
        <w:tc>
          <w:tcPr>
            <w:tcW w:type="auto" w:w="1728"/>
          </w:tcPr>
          <w:p>
            <w:r>
              <w:t xml:space="preserve">אַחַ֤ת עֶשְׂרֵה֙ שָׁנָ֔ה </w:t>
            </w:r>
          </w:p>
        </w:tc>
        <w:tc>
          <w:tcPr>
            <w:tcW w:type="auto" w:w="1728"/>
          </w:tcPr>
          <w:p>
            <w:r/>
          </w:p>
        </w:tc>
      </w:tr>
      <w:tr>
        <w:tc>
          <w:tcPr>
            <w:tcW w:type="auto" w:w="1728"/>
          </w:tcPr>
          <w:p>
            <w:r>
              <w:t>tense</w:t>
            </w:r>
          </w:p>
        </w:tc>
        <w:tc>
          <w:tcPr>
            <w:tcW w:type="auto" w:w="1728"/>
          </w:tcPr>
          <w:p>
            <w:r>
              <w:t>211277</w:t>
            </w:r>
          </w:p>
        </w:tc>
        <w:tc>
          <w:tcPr>
            <w:tcW w:type="auto" w:w="1728"/>
          </w:tcPr>
          <w:p>
            <w:r>
              <w:t>verb</w:t>
            </w:r>
          </w:p>
        </w:tc>
        <w:tc>
          <w:tcPr>
            <w:tcW w:type="auto" w:w="1728"/>
          </w:tcPr>
          <w:p>
            <w:r>
              <w:t xml:space="preserve">מָלַ֖ךְ </w:t>
            </w:r>
          </w:p>
        </w:tc>
        <w:tc>
          <w:tcPr>
            <w:tcW w:type="auto" w:w="1728"/>
          </w:tcPr>
          <w:p>
            <w:r/>
          </w:p>
        </w:tc>
      </w:tr>
    </w:tbl>
    <w:p>
      <w:r>
        <w:br/>
      </w:r>
    </w:p>
    <w:p>
      <w:pPr>
        <w:pStyle w:val="Reference"/>
      </w:pPr>
      <w:hyperlink r:id="rId1802">
        <w:r>
          <w:rPr/>
          <w:t>343463, 2_Kings 25:1</w:t>
        </w:r>
      </w:hyperlink>
    </w:p>
    <w:p>
      <w:pPr>
        <w:pStyle w:val="Hebrew"/>
      </w:pPr>
      <w:r>
        <w:t xml:space="preserve">וַיְהִי֩ בִשְׁנַ֨ת הַתְּשִׁיעִ֜ית </w:t>
      </w:r>
    </w:p>
    <w:p>
      <w:pPr>
        <w:pStyle w:val="Hebrew"/>
      </w:pPr>
      <w:r>
        <w:rPr>
          <w:color w:val="FF0000"/>
          <w:vertAlign w:val="superscript"/>
          <w:rtl/>
        </w:rPr>
        <w:t>211322</w:t>
      </w:r>
      <w:r>
        <w:rPr>
          <w:rFonts w:ascii="Times New Roman" w:hAnsi="Times New Roman"/>
          <w:color w:val="828282"/>
          <w:rtl/>
        </w:rPr>
        <w:t>וַ</w:t>
      </w:r>
      <w:r>
        <w:rPr>
          <w:color w:val="FF0000"/>
          <w:vertAlign w:val="superscript"/>
          <w:rtl/>
        </w:rPr>
        <w:t>211323</w:t>
      </w:r>
      <w:r>
        <w:rPr>
          <w:rFonts w:ascii="Times New Roman" w:hAnsi="Times New Roman"/>
          <w:color w:val="828282"/>
          <w:rtl/>
        </w:rPr>
        <w:t xml:space="preserve">יְהִי֩ </w:t>
      </w:r>
      <w:r>
        <w:rPr>
          <w:color w:val="FF0000"/>
          <w:vertAlign w:val="superscript"/>
          <w:rtl/>
        </w:rPr>
        <w:t>211324</w:t>
      </w:r>
      <w:r>
        <w:rPr>
          <w:rFonts w:ascii="Times New Roman" w:hAnsi="Times New Roman"/>
          <w:color w:val="828282"/>
          <w:rtl/>
        </w:rPr>
        <w:t>בִ</w:t>
      </w:r>
      <w:r>
        <w:rPr>
          <w:color w:val="FF0000"/>
          <w:vertAlign w:val="superscript"/>
          <w:rtl/>
        </w:rPr>
        <w:t>211325</w:t>
      </w:r>
      <w:r>
        <w:rPr>
          <w:rFonts w:ascii="Times New Roman" w:hAnsi="Times New Roman"/>
          <w:color w:val="828282"/>
          <w:rtl/>
        </w:rPr>
        <w:t xml:space="preserve">שְׁנַ֨ת </w:t>
      </w:r>
      <w:r>
        <w:rPr>
          <w:color w:val="FF0000"/>
          <w:vertAlign w:val="superscript"/>
          <w:rtl/>
        </w:rPr>
        <w:t>211326</w:t>
      </w:r>
      <w:r>
        <w:rPr>
          <w:rFonts w:ascii="Times New Roman" w:hAnsi="Times New Roman"/>
          <w:color w:val="828282"/>
          <w:rtl/>
        </w:rPr>
        <w:t>הַ</w:t>
      </w:r>
      <w:r>
        <w:rPr>
          <w:color w:val="FF0000"/>
          <w:vertAlign w:val="superscript"/>
          <w:rtl/>
        </w:rPr>
        <w:t>211327</w:t>
      </w:r>
      <w:r>
        <w:rPr>
          <w:rFonts w:ascii="Times New Roman" w:hAnsi="Times New Roman"/>
          <w:color w:val="828282"/>
          <w:rtl/>
        </w:rPr>
        <w:t xml:space="preserve">תְּשִׁיעִ֜ית </w:t>
      </w:r>
    </w:p>
    <w:p>
      <w:pPr>
        <w:pStyle w:val="Hebrew"/>
      </w:pPr>
      <w:r>
        <w:rPr>
          <w:color w:val="828282"/>
        </w:rPr>
        <w:t xml:space="preserve">וַיְהִי֩ בִשְׁנַ֨ת הַתְּשִׁיעִ֜ית לְמָלְכֹ֗ו בַּחֹ֣דֶשׁ הָעֲשִׂירִי֮ בֶּעָשֹׂ֣ור לַחֹדֶשׁ֒ בָּ֠א נְבֻכַדְנֶאצַּ֨ר מֶֽלֶךְ־בָּבֶ֜ל ה֧וּא וְכָל־חֵילֹ֛ו עַל־יְרוּשָׁלִַ֖ם וַיִּ֣חַן עָלֶ֑יהָ וַיִּבְנ֥וּ עָלֶ֖יהָ דָּיֵ֥ק סָבִֽיב׃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343463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343463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507626</w:t>
            </w:r>
          </w:p>
        </w:tc>
        <w:tc>
          <w:tcPr>
            <w:tcW w:type="auto" w:w="1728"/>
          </w:tcPr>
          <w:p>
            <w:r>
              <w:t>time_phrase</w:t>
            </w:r>
          </w:p>
        </w:tc>
        <w:tc>
          <w:tcPr>
            <w:tcW w:type="auto" w:w="1728"/>
          </w:tcPr>
          <w:p>
            <w:r>
              <w:t xml:space="preserve">בִשְׁנַ֨ת הַתְּשִׁיעִ֜ית </w:t>
            </w:r>
          </w:p>
        </w:tc>
        <w:tc>
          <w:tcPr>
            <w:tcW w:type="auto" w:w="1728"/>
          </w:tcPr>
          <w:p>
            <w:r/>
          </w:p>
        </w:tc>
      </w:tr>
      <w:tr>
        <w:tc>
          <w:tcPr>
            <w:tcW w:type="auto" w:w="1728"/>
          </w:tcPr>
          <w:p>
            <w:r>
              <w:t>tense</w:t>
            </w:r>
          </w:p>
        </w:tc>
        <w:tc>
          <w:tcPr>
            <w:tcW w:type="auto" w:w="1728"/>
          </w:tcPr>
          <w:p>
            <w:r>
              <w:t>211323</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802">
        <w:r>
          <w:rPr/>
          <w:t>343465, 2_Kings 25:1</w:t>
        </w:r>
      </w:hyperlink>
    </w:p>
    <w:p>
      <w:pPr>
        <w:pStyle w:val="Hebrew"/>
      </w:pPr>
      <w:r>
        <w:t xml:space="preserve">בַּחֹ֣דֶשׁ הָעֲשִׂירִי֮ בֶּעָשֹׂ֣ור לַחֹדֶשׁ֒ בָּ֠א נְבֻכַדְנֶאצַּ֨ר מֶֽלֶךְ־בָּבֶ֜ל ה֧וּא וְכָל־חֵילֹ֛ו עַל־יְרוּשָׁלִַ֖ם </w:t>
      </w:r>
    </w:p>
    <w:p>
      <w:pPr>
        <w:pStyle w:val="Hebrew"/>
      </w:pPr>
      <w:r>
        <w:rPr>
          <w:color w:val="FF0000"/>
          <w:vertAlign w:val="superscript"/>
          <w:rtl/>
        </w:rPr>
        <w:t>211330</w:t>
      </w:r>
      <w:r>
        <w:rPr>
          <w:rFonts w:ascii="Times New Roman" w:hAnsi="Times New Roman"/>
          <w:color w:val="828282"/>
          <w:rtl/>
        </w:rPr>
        <w:t>בַּ</w:t>
      </w:r>
      <w:r>
        <w:rPr>
          <w:color w:val="FF0000"/>
          <w:vertAlign w:val="superscript"/>
          <w:rtl/>
        </w:rPr>
        <w:t>211331</w:t>
      </w:r>
      <w:r>
        <w:rPr>
          <w:rFonts w:ascii="Times New Roman" w:hAnsi="Times New Roman"/>
          <w:color w:val="828282"/>
          <w:rtl/>
        </w:rPr>
      </w:r>
      <w:r>
        <w:rPr>
          <w:color w:val="FF0000"/>
          <w:vertAlign w:val="superscript"/>
          <w:rtl/>
        </w:rPr>
        <w:t>211332</w:t>
      </w:r>
      <w:r>
        <w:rPr>
          <w:rFonts w:ascii="Times New Roman" w:hAnsi="Times New Roman"/>
          <w:color w:val="828282"/>
          <w:rtl/>
        </w:rPr>
        <w:t xml:space="preserve">חֹ֣דֶשׁ </w:t>
      </w:r>
      <w:r>
        <w:rPr>
          <w:color w:val="FF0000"/>
          <w:vertAlign w:val="superscript"/>
          <w:rtl/>
        </w:rPr>
        <w:t>211333</w:t>
      </w:r>
      <w:r>
        <w:rPr>
          <w:rFonts w:ascii="Times New Roman" w:hAnsi="Times New Roman"/>
          <w:color w:val="828282"/>
          <w:rtl/>
        </w:rPr>
        <w:t>הָ</w:t>
      </w:r>
      <w:r>
        <w:rPr>
          <w:color w:val="FF0000"/>
          <w:vertAlign w:val="superscript"/>
          <w:rtl/>
        </w:rPr>
        <w:t>211334</w:t>
      </w:r>
      <w:r>
        <w:rPr>
          <w:rFonts w:ascii="Times New Roman" w:hAnsi="Times New Roman"/>
          <w:color w:val="828282"/>
          <w:rtl/>
        </w:rPr>
        <w:t xml:space="preserve">עֲשִׂירִי֮ </w:t>
      </w:r>
      <w:r>
        <w:rPr>
          <w:color w:val="FF0000"/>
          <w:vertAlign w:val="superscript"/>
          <w:rtl/>
        </w:rPr>
        <w:t>211335</w:t>
      </w:r>
      <w:r>
        <w:rPr>
          <w:rFonts w:ascii="Times New Roman" w:hAnsi="Times New Roman"/>
          <w:color w:val="828282"/>
          <w:rtl/>
        </w:rPr>
        <w:t>בֶּ</w:t>
      </w:r>
      <w:r>
        <w:rPr>
          <w:color w:val="FF0000"/>
          <w:vertAlign w:val="superscript"/>
          <w:rtl/>
        </w:rPr>
        <w:t>211336</w:t>
      </w:r>
      <w:r>
        <w:rPr>
          <w:rFonts w:ascii="Times New Roman" w:hAnsi="Times New Roman"/>
          <w:color w:val="828282"/>
          <w:rtl/>
        </w:rPr>
      </w:r>
      <w:r>
        <w:rPr>
          <w:color w:val="FF0000"/>
          <w:vertAlign w:val="superscript"/>
          <w:rtl/>
        </w:rPr>
        <w:t>211337</w:t>
      </w:r>
      <w:r>
        <w:rPr>
          <w:rFonts w:ascii="Times New Roman" w:hAnsi="Times New Roman"/>
          <w:color w:val="828282"/>
          <w:rtl/>
        </w:rPr>
        <w:t xml:space="preserve">עָשֹׂ֣ור </w:t>
      </w:r>
      <w:r>
        <w:rPr>
          <w:color w:val="FF0000"/>
          <w:vertAlign w:val="superscript"/>
          <w:rtl/>
        </w:rPr>
        <w:t>211338</w:t>
      </w:r>
      <w:r>
        <w:rPr>
          <w:rFonts w:ascii="Times New Roman" w:hAnsi="Times New Roman"/>
          <w:color w:val="828282"/>
          <w:rtl/>
        </w:rPr>
        <w:t>לַ</w:t>
      </w:r>
      <w:r>
        <w:rPr>
          <w:color w:val="FF0000"/>
          <w:vertAlign w:val="superscript"/>
          <w:rtl/>
        </w:rPr>
        <w:t>211339</w:t>
      </w:r>
      <w:r>
        <w:rPr>
          <w:rFonts w:ascii="Times New Roman" w:hAnsi="Times New Roman"/>
          <w:color w:val="828282"/>
          <w:rtl/>
        </w:rPr>
      </w:r>
      <w:r>
        <w:rPr>
          <w:color w:val="FF0000"/>
          <w:vertAlign w:val="superscript"/>
          <w:rtl/>
        </w:rPr>
        <w:t>211340</w:t>
      </w:r>
      <w:r>
        <w:rPr>
          <w:rFonts w:ascii="Times New Roman" w:hAnsi="Times New Roman"/>
          <w:color w:val="828282"/>
          <w:rtl/>
        </w:rPr>
        <w:t xml:space="preserve">חֹדֶשׁ֒ </w:t>
      </w:r>
      <w:r>
        <w:rPr>
          <w:color w:val="FF0000"/>
          <w:vertAlign w:val="superscript"/>
          <w:rtl/>
        </w:rPr>
        <w:t>211341</w:t>
      </w:r>
      <w:r>
        <w:rPr>
          <w:rFonts w:ascii="Times New Roman" w:hAnsi="Times New Roman"/>
          <w:color w:val="828282"/>
          <w:rtl/>
        </w:rPr>
        <w:t xml:space="preserve">בָּ֠א </w:t>
      </w:r>
      <w:r>
        <w:rPr>
          <w:color w:val="FF0000"/>
          <w:vertAlign w:val="superscript"/>
          <w:rtl/>
        </w:rPr>
        <w:t>211342</w:t>
      </w:r>
      <w:r>
        <w:rPr>
          <w:rFonts w:ascii="Times New Roman" w:hAnsi="Times New Roman"/>
          <w:color w:val="828282"/>
          <w:rtl/>
        </w:rPr>
        <w:t xml:space="preserve">נְבֻכַדְנֶאצַּ֨ר </w:t>
      </w:r>
      <w:r>
        <w:rPr>
          <w:color w:val="FF0000"/>
          <w:vertAlign w:val="superscript"/>
          <w:rtl/>
        </w:rPr>
        <w:t>211343</w:t>
      </w:r>
      <w:r>
        <w:rPr>
          <w:rFonts w:ascii="Times New Roman" w:hAnsi="Times New Roman"/>
          <w:color w:val="828282"/>
          <w:rtl/>
        </w:rPr>
        <w:t>מֶֽלֶךְ־</w:t>
      </w:r>
      <w:r>
        <w:rPr>
          <w:color w:val="FF0000"/>
          <w:vertAlign w:val="superscript"/>
          <w:rtl/>
        </w:rPr>
        <w:t>211344</w:t>
      </w:r>
      <w:r>
        <w:rPr>
          <w:rFonts w:ascii="Times New Roman" w:hAnsi="Times New Roman"/>
          <w:color w:val="828282"/>
          <w:rtl/>
        </w:rPr>
        <w:t xml:space="preserve">בָּבֶ֜ל </w:t>
      </w:r>
      <w:r>
        <w:rPr>
          <w:color w:val="FF0000"/>
          <w:vertAlign w:val="superscript"/>
          <w:rtl/>
        </w:rPr>
        <w:t>211345</w:t>
      </w:r>
      <w:r>
        <w:rPr>
          <w:rFonts w:ascii="Times New Roman" w:hAnsi="Times New Roman"/>
          <w:color w:val="828282"/>
          <w:rtl/>
        </w:rPr>
        <w:t xml:space="preserve">ה֧וּא </w:t>
      </w:r>
      <w:r>
        <w:rPr>
          <w:color w:val="FF0000"/>
          <w:vertAlign w:val="superscript"/>
          <w:rtl/>
        </w:rPr>
        <w:t>211346</w:t>
      </w:r>
      <w:r>
        <w:rPr>
          <w:rFonts w:ascii="Times New Roman" w:hAnsi="Times New Roman"/>
          <w:color w:val="828282"/>
          <w:rtl/>
        </w:rPr>
        <w:t>וְ</w:t>
      </w:r>
      <w:r>
        <w:rPr>
          <w:color w:val="FF0000"/>
          <w:vertAlign w:val="superscript"/>
          <w:rtl/>
        </w:rPr>
        <w:t>211347</w:t>
      </w:r>
      <w:r>
        <w:rPr>
          <w:rFonts w:ascii="Times New Roman" w:hAnsi="Times New Roman"/>
          <w:color w:val="828282"/>
          <w:rtl/>
        </w:rPr>
        <w:t>כָל־</w:t>
      </w:r>
      <w:r>
        <w:rPr>
          <w:color w:val="FF0000"/>
          <w:vertAlign w:val="superscript"/>
          <w:rtl/>
        </w:rPr>
        <w:t>211348</w:t>
      </w:r>
      <w:r>
        <w:rPr>
          <w:rFonts w:ascii="Times New Roman" w:hAnsi="Times New Roman"/>
          <w:color w:val="828282"/>
          <w:rtl/>
        </w:rPr>
        <w:t xml:space="preserve">חֵילֹ֛ו </w:t>
      </w:r>
      <w:r>
        <w:rPr>
          <w:color w:val="FF0000"/>
          <w:vertAlign w:val="superscript"/>
          <w:rtl/>
        </w:rPr>
        <w:t>211349</w:t>
      </w:r>
      <w:r>
        <w:rPr>
          <w:rFonts w:ascii="Times New Roman" w:hAnsi="Times New Roman"/>
          <w:color w:val="828282"/>
          <w:rtl/>
        </w:rPr>
        <w:t>עַל־</w:t>
      </w:r>
      <w:r>
        <w:rPr>
          <w:color w:val="FF0000"/>
          <w:vertAlign w:val="superscript"/>
          <w:rtl/>
        </w:rPr>
        <w:t>211350</w:t>
      </w:r>
      <w:r>
        <w:rPr>
          <w:rFonts w:ascii="Times New Roman" w:hAnsi="Times New Roman"/>
          <w:color w:val="828282"/>
          <w:rtl/>
        </w:rPr>
        <w:t xml:space="preserve">יְרוּשָׁלִַ֖ם </w:t>
      </w:r>
    </w:p>
    <w:p>
      <w:pPr>
        <w:pStyle w:val="Hebrew"/>
      </w:pPr>
      <w:r>
        <w:rPr>
          <w:color w:val="828282"/>
        </w:rPr>
        <w:t xml:space="preserve">וַיְהִי֩ בִשְׁנַ֨ת הַתְּשִׁיעִ֜ית לְמָלְכֹ֗ו בַּחֹ֣דֶשׁ הָעֲשִׂירִי֮ בֶּעָשֹׂ֣ור לַחֹדֶשׁ֒ בָּ֠א נְבֻכַדְנֶאצַּ֨ר מֶֽלֶךְ־בָּבֶ֜ל ה֧וּא וְכָל־חֵילֹ֛ו עַל־יְרוּשָׁלִַ֖ם וַיִּ֣חַן עָלֶ֑יהָ וַיִּבְנ֥וּ עָלֶ֖יהָ דָּיֵ֥ק סָבִֽיב׃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343465</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343465</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507628</w:t>
            </w:r>
          </w:p>
        </w:tc>
        <w:tc>
          <w:tcPr>
            <w:tcW w:type="auto" w:w="1728"/>
          </w:tcPr>
          <w:p>
            <w:r>
              <w:t>time_phrase</w:t>
            </w:r>
          </w:p>
        </w:tc>
        <w:tc>
          <w:tcPr>
            <w:tcW w:type="auto" w:w="1728"/>
          </w:tcPr>
          <w:p>
            <w:r>
              <w:t xml:space="preserve">בַּחֹ֣דֶשׁ הָעֲשִׂירִי֮ בֶּעָשֹׂ֣ור לַחֹדֶשׁ֒ </w:t>
            </w:r>
          </w:p>
        </w:tc>
        <w:tc>
          <w:tcPr>
            <w:tcW w:type="auto" w:w="1728"/>
          </w:tcPr>
          <w:p>
            <w:r/>
          </w:p>
        </w:tc>
      </w:tr>
      <w:tr>
        <w:tc>
          <w:tcPr>
            <w:tcW w:type="auto" w:w="1728"/>
          </w:tcPr>
          <w:p>
            <w:r>
              <w:t>tense</w:t>
            </w:r>
          </w:p>
        </w:tc>
        <w:tc>
          <w:tcPr>
            <w:tcW w:type="auto" w:w="1728"/>
          </w:tcPr>
          <w:p>
            <w:r>
              <w:t>211341</w:t>
            </w:r>
          </w:p>
        </w:tc>
        <w:tc>
          <w:tcPr>
            <w:tcW w:type="auto" w:w="1728"/>
          </w:tcPr>
          <w:p>
            <w:r>
              <w:t>verb</w:t>
            </w:r>
          </w:p>
        </w:tc>
        <w:tc>
          <w:tcPr>
            <w:tcW w:type="auto" w:w="1728"/>
          </w:tcPr>
          <w:p>
            <w:r>
              <w:t xml:space="preserve">בָּ֠א </w:t>
            </w:r>
          </w:p>
        </w:tc>
        <w:tc>
          <w:tcPr>
            <w:tcW w:type="auto" w:w="1728"/>
          </w:tcPr>
          <w:p>
            <w:r/>
          </w:p>
        </w:tc>
      </w:tr>
    </w:tbl>
    <w:p>
      <w:r>
        <w:br/>
      </w:r>
    </w:p>
    <w:p>
      <w:pPr>
        <w:pStyle w:val="Reference"/>
      </w:pPr>
      <w:hyperlink r:id="rId1803">
        <w:r>
          <w:rPr/>
          <w:t>343468, 2_Kings 25:2</w:t>
        </w:r>
      </w:hyperlink>
    </w:p>
    <w:p>
      <w:pPr>
        <w:pStyle w:val="Hebrew"/>
      </w:pPr>
      <w:r>
        <w:t xml:space="preserve">וַתָּבֹ֥א הָעִ֖יר בַּמָּצֹ֑ור עַ֚ד עַשְׁתֵּ֣י עֶשְׂרֵ֣ה שָׁנָ֔ה לַמֶּ֖לֶךְ צִדְקִיָּֽהוּ׃ </w:t>
      </w:r>
    </w:p>
    <w:p>
      <w:pPr>
        <w:pStyle w:val="Hebrew"/>
      </w:pPr>
      <w:r>
        <w:rPr>
          <w:color w:val="FF0000"/>
          <w:vertAlign w:val="superscript"/>
          <w:rtl/>
        </w:rPr>
        <w:t>211359</w:t>
      </w:r>
      <w:r>
        <w:rPr>
          <w:rFonts w:ascii="Times New Roman" w:hAnsi="Times New Roman"/>
          <w:color w:val="828282"/>
          <w:rtl/>
        </w:rPr>
        <w:t>וַ</w:t>
      </w:r>
      <w:r>
        <w:rPr>
          <w:color w:val="FF0000"/>
          <w:vertAlign w:val="superscript"/>
          <w:rtl/>
        </w:rPr>
        <w:t>211360</w:t>
      </w:r>
      <w:r>
        <w:rPr>
          <w:rFonts w:ascii="Times New Roman" w:hAnsi="Times New Roman"/>
          <w:color w:val="828282"/>
          <w:rtl/>
        </w:rPr>
        <w:t xml:space="preserve">תָּבֹ֥א </w:t>
      </w:r>
      <w:r>
        <w:rPr>
          <w:color w:val="FF0000"/>
          <w:vertAlign w:val="superscript"/>
          <w:rtl/>
        </w:rPr>
        <w:t>211361</w:t>
      </w:r>
      <w:r>
        <w:rPr>
          <w:rFonts w:ascii="Times New Roman" w:hAnsi="Times New Roman"/>
          <w:color w:val="828282"/>
          <w:rtl/>
        </w:rPr>
        <w:t>הָ</w:t>
      </w:r>
      <w:r>
        <w:rPr>
          <w:color w:val="FF0000"/>
          <w:vertAlign w:val="superscript"/>
          <w:rtl/>
        </w:rPr>
        <w:t>211362</w:t>
      </w:r>
      <w:r>
        <w:rPr>
          <w:rFonts w:ascii="Times New Roman" w:hAnsi="Times New Roman"/>
          <w:color w:val="828282"/>
          <w:rtl/>
        </w:rPr>
        <w:t xml:space="preserve">עִ֖יר </w:t>
      </w:r>
      <w:r>
        <w:rPr>
          <w:color w:val="FF0000"/>
          <w:vertAlign w:val="superscript"/>
          <w:rtl/>
        </w:rPr>
        <w:t>211363</w:t>
      </w:r>
      <w:r>
        <w:rPr>
          <w:rFonts w:ascii="Times New Roman" w:hAnsi="Times New Roman"/>
          <w:color w:val="828282"/>
          <w:rtl/>
        </w:rPr>
        <w:t>בַּ</w:t>
      </w:r>
      <w:r>
        <w:rPr>
          <w:color w:val="FF0000"/>
          <w:vertAlign w:val="superscript"/>
          <w:rtl/>
        </w:rPr>
        <w:t>211364</w:t>
      </w:r>
      <w:r>
        <w:rPr>
          <w:rFonts w:ascii="Times New Roman" w:hAnsi="Times New Roman"/>
          <w:color w:val="828282"/>
          <w:rtl/>
        </w:rPr>
      </w:r>
      <w:r>
        <w:rPr>
          <w:color w:val="FF0000"/>
          <w:vertAlign w:val="superscript"/>
          <w:rtl/>
        </w:rPr>
        <w:t>211365</w:t>
      </w:r>
      <w:r>
        <w:rPr>
          <w:rFonts w:ascii="Times New Roman" w:hAnsi="Times New Roman"/>
          <w:color w:val="828282"/>
          <w:rtl/>
        </w:rPr>
        <w:t xml:space="preserve">מָּצֹ֑ור </w:t>
      </w:r>
      <w:r>
        <w:rPr>
          <w:color w:val="FF0000"/>
          <w:vertAlign w:val="superscript"/>
          <w:rtl/>
        </w:rPr>
        <w:t>211366</w:t>
      </w:r>
      <w:r>
        <w:rPr>
          <w:rFonts w:ascii="Times New Roman" w:hAnsi="Times New Roman"/>
          <w:color w:val="828282"/>
          <w:rtl/>
        </w:rPr>
        <w:t xml:space="preserve">עַ֚ד </w:t>
      </w:r>
      <w:r>
        <w:rPr>
          <w:color w:val="FF0000"/>
          <w:vertAlign w:val="superscript"/>
          <w:rtl/>
        </w:rPr>
        <w:t>211367</w:t>
      </w:r>
      <w:r>
        <w:rPr>
          <w:rFonts w:ascii="Times New Roman" w:hAnsi="Times New Roman"/>
          <w:color w:val="828282"/>
          <w:rtl/>
        </w:rPr>
        <w:t xml:space="preserve">עַשְׁתֵּ֣י </w:t>
      </w:r>
      <w:r>
        <w:rPr>
          <w:color w:val="FF0000"/>
          <w:vertAlign w:val="superscript"/>
          <w:rtl/>
        </w:rPr>
        <w:t>211368</w:t>
      </w:r>
      <w:r>
        <w:rPr>
          <w:rFonts w:ascii="Times New Roman" w:hAnsi="Times New Roman"/>
          <w:color w:val="828282"/>
          <w:rtl/>
        </w:rPr>
        <w:t xml:space="preserve">עֶשְׂרֵ֣ה </w:t>
      </w:r>
      <w:r>
        <w:rPr>
          <w:color w:val="FF0000"/>
          <w:vertAlign w:val="superscript"/>
          <w:rtl/>
        </w:rPr>
        <w:t>211369</w:t>
      </w:r>
      <w:r>
        <w:rPr>
          <w:rFonts w:ascii="Times New Roman" w:hAnsi="Times New Roman"/>
          <w:color w:val="828282"/>
          <w:rtl/>
        </w:rPr>
        <w:t xml:space="preserve">שָׁנָ֔ה </w:t>
      </w:r>
      <w:r>
        <w:rPr>
          <w:color w:val="FF0000"/>
          <w:vertAlign w:val="superscript"/>
          <w:rtl/>
        </w:rPr>
        <w:t>211370</w:t>
      </w:r>
      <w:r>
        <w:rPr>
          <w:rFonts w:ascii="Times New Roman" w:hAnsi="Times New Roman"/>
          <w:color w:val="828282"/>
          <w:rtl/>
        </w:rPr>
        <w:t>לַ</w:t>
      </w:r>
      <w:r>
        <w:rPr>
          <w:color w:val="FF0000"/>
          <w:vertAlign w:val="superscript"/>
          <w:rtl/>
        </w:rPr>
        <w:t>211371</w:t>
      </w:r>
      <w:r>
        <w:rPr>
          <w:rFonts w:ascii="Times New Roman" w:hAnsi="Times New Roman"/>
          <w:color w:val="828282"/>
          <w:rtl/>
        </w:rPr>
      </w:r>
      <w:r>
        <w:rPr>
          <w:color w:val="FF0000"/>
          <w:vertAlign w:val="superscript"/>
          <w:rtl/>
        </w:rPr>
        <w:t>211372</w:t>
      </w:r>
      <w:r>
        <w:rPr>
          <w:rFonts w:ascii="Times New Roman" w:hAnsi="Times New Roman"/>
          <w:color w:val="828282"/>
          <w:rtl/>
        </w:rPr>
        <w:t xml:space="preserve">מֶּ֖לֶךְ </w:t>
      </w:r>
      <w:r>
        <w:rPr>
          <w:color w:val="FF0000"/>
          <w:vertAlign w:val="superscript"/>
          <w:rtl/>
        </w:rPr>
        <w:t>211373</w:t>
      </w:r>
      <w:r>
        <w:rPr>
          <w:rFonts w:ascii="Times New Roman" w:hAnsi="Times New Roman"/>
          <w:color w:val="828282"/>
          <w:rtl/>
        </w:rPr>
        <w:t xml:space="preserve">צִדְקִיָּֽהוּ׃ </w:t>
      </w:r>
    </w:p>
    <w:p>
      <w:pPr>
        <w:pStyle w:val="Hebrew"/>
      </w:pPr>
      <w:r>
        <w:rPr>
          <w:color w:val="828282"/>
        </w:rPr>
        <w:t xml:space="preserve">וַתָּבֹ֥א הָעִ֖יר בַּמָּצֹ֑ור עַ֚ד עַשְׁתֵּ֣י עֶשְׂרֵ֣ה שָׁנָ֔ה לַמֶּ֖לֶךְ צִדְקִיָּֽהוּ׃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343468</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343468</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507644</w:t>
            </w:r>
          </w:p>
        </w:tc>
        <w:tc>
          <w:tcPr>
            <w:tcW w:type="auto" w:w="1728"/>
          </w:tcPr>
          <w:p>
            <w:r>
              <w:t>time_phrase</w:t>
            </w:r>
          </w:p>
        </w:tc>
        <w:tc>
          <w:tcPr>
            <w:tcW w:type="auto" w:w="1728"/>
          </w:tcPr>
          <w:p>
            <w:r>
              <w:t xml:space="preserve">עַ֚ד עַשְׁתֵּ֣י עֶשְׂרֵ֣ה שָׁנָ֔ה לַמֶּ֖לֶךְ צִדְקִיָּֽהוּ׃ </w:t>
            </w:r>
          </w:p>
        </w:tc>
        <w:tc>
          <w:tcPr>
            <w:tcW w:type="auto" w:w="1728"/>
          </w:tcPr>
          <w:p>
            <w:r/>
          </w:p>
        </w:tc>
      </w:tr>
      <w:tr>
        <w:tc>
          <w:tcPr>
            <w:tcW w:type="auto" w:w="1728"/>
          </w:tcPr>
          <w:p>
            <w:r>
              <w:t>tense</w:t>
            </w:r>
          </w:p>
        </w:tc>
        <w:tc>
          <w:tcPr>
            <w:tcW w:type="auto" w:w="1728"/>
          </w:tcPr>
          <w:p>
            <w:r>
              <w:t>211360</w:t>
            </w:r>
          </w:p>
        </w:tc>
        <w:tc>
          <w:tcPr>
            <w:tcW w:type="auto" w:w="1728"/>
          </w:tcPr>
          <w:p>
            <w:r>
              <w:t>verb</w:t>
            </w:r>
          </w:p>
        </w:tc>
        <w:tc>
          <w:tcPr>
            <w:tcW w:type="auto" w:w="1728"/>
          </w:tcPr>
          <w:p>
            <w:r>
              <w:t xml:space="preserve">תָּבֹ֥א </w:t>
            </w:r>
          </w:p>
        </w:tc>
        <w:tc>
          <w:tcPr>
            <w:tcW w:type="auto" w:w="1728"/>
          </w:tcPr>
          <w:p>
            <w:r/>
          </w:p>
        </w:tc>
      </w:tr>
    </w:tbl>
    <w:p>
      <w:r>
        <w:br/>
      </w:r>
    </w:p>
    <w:p>
      <w:pPr>
        <w:pStyle w:val="Reference"/>
      </w:pPr>
      <w:hyperlink r:id="rId1804">
        <w:r>
          <w:rPr/>
          <w:t>343469, 2_Kings 25:3</w:t>
        </w:r>
      </w:hyperlink>
    </w:p>
    <w:p>
      <w:pPr>
        <w:pStyle w:val="Hebrew"/>
      </w:pPr>
      <w:r>
        <w:t xml:space="preserve">בְּתִשְׁעָ֣ה לַחֹ֔דֶשׁ </w:t>
      </w:r>
    </w:p>
    <w:p>
      <w:pPr>
        <w:pStyle w:val="Hebrew"/>
      </w:pPr>
      <w:r>
        <w:rPr>
          <w:color w:val="FF0000"/>
          <w:vertAlign w:val="superscript"/>
          <w:rtl/>
        </w:rPr>
        <w:t>211374</w:t>
      </w:r>
      <w:r>
        <w:rPr>
          <w:rFonts w:ascii="Times New Roman" w:hAnsi="Times New Roman"/>
          <w:color w:val="828282"/>
          <w:rtl/>
        </w:rPr>
        <w:t>בְּ</w:t>
      </w:r>
      <w:r>
        <w:rPr>
          <w:color w:val="FF0000"/>
          <w:vertAlign w:val="superscript"/>
          <w:rtl/>
        </w:rPr>
        <w:t>211375</w:t>
      </w:r>
      <w:r>
        <w:rPr>
          <w:rFonts w:ascii="Times New Roman" w:hAnsi="Times New Roman"/>
          <w:color w:val="828282"/>
          <w:rtl/>
        </w:rPr>
        <w:t xml:space="preserve">תִשְׁעָ֣ה </w:t>
      </w:r>
      <w:r>
        <w:rPr>
          <w:color w:val="FF0000"/>
          <w:vertAlign w:val="superscript"/>
          <w:rtl/>
        </w:rPr>
        <w:t>211376</w:t>
      </w:r>
      <w:r>
        <w:rPr>
          <w:rFonts w:ascii="Times New Roman" w:hAnsi="Times New Roman"/>
          <w:color w:val="828282"/>
          <w:rtl/>
        </w:rPr>
        <w:t>לַ</w:t>
      </w:r>
      <w:r>
        <w:rPr>
          <w:color w:val="FF0000"/>
          <w:vertAlign w:val="superscript"/>
          <w:rtl/>
        </w:rPr>
        <w:t>211377</w:t>
      </w:r>
      <w:r>
        <w:rPr>
          <w:rFonts w:ascii="Times New Roman" w:hAnsi="Times New Roman"/>
          <w:color w:val="828282"/>
          <w:rtl/>
        </w:rPr>
      </w:r>
      <w:r>
        <w:rPr>
          <w:color w:val="FF0000"/>
          <w:vertAlign w:val="superscript"/>
          <w:rtl/>
        </w:rPr>
        <w:t>211378</w:t>
      </w:r>
      <w:r>
        <w:rPr>
          <w:rFonts w:ascii="Times New Roman" w:hAnsi="Times New Roman"/>
          <w:color w:val="828282"/>
          <w:rtl/>
        </w:rPr>
        <w:t xml:space="preserve">חֹ֔דֶשׁ </w:t>
      </w:r>
    </w:p>
    <w:p>
      <w:pPr>
        <w:pStyle w:val="Hebrew"/>
      </w:pPr>
      <w:r>
        <w:rPr>
          <w:color w:val="828282"/>
        </w:rPr>
        <w:t xml:space="preserve">בְּתִשְׁעָ֣ה לַחֹ֔דֶשׁ וַיֶּחֱזַ֥ק הָרָעָ֖ב בָּעִ֑יר וְלֹא־הָ֥יָה לֶ֖חֶם לְעַ֥ם 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343469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343469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507645</w:t>
            </w:r>
          </w:p>
        </w:tc>
        <w:tc>
          <w:tcPr>
            <w:tcW w:type="auto" w:w="1728"/>
          </w:tcPr>
          <w:p>
            <w:r>
              <w:t>time_phrase</w:t>
            </w:r>
          </w:p>
        </w:tc>
        <w:tc>
          <w:tcPr>
            <w:tcW w:type="auto" w:w="1728"/>
          </w:tcPr>
          <w:p>
            <w:r>
              <w:t xml:space="preserve">בְּתִשְׁעָ֣ה לַחֹ֔דֶשׁ </w:t>
            </w:r>
          </w:p>
        </w:tc>
        <w:tc>
          <w:tcPr>
            <w:tcW w:type="auto" w:w="1728"/>
          </w:tcPr>
          <w:p>
            <w:r/>
          </w:p>
        </w:tc>
      </w:tr>
    </w:tbl>
    <w:p>
      <w:r>
        <w:br/>
      </w:r>
    </w:p>
    <w:p>
      <w:pPr>
        <w:pStyle w:val="Reference"/>
      </w:pPr>
      <w:hyperlink r:id="rId1805">
        <w:r>
          <w:rPr/>
          <w:t>343473, 2_Kings 25:4</w:t>
        </w:r>
      </w:hyperlink>
    </w:p>
    <w:p>
      <w:pPr>
        <w:pStyle w:val="Hebrew"/>
      </w:pPr>
      <w:r>
        <w:t xml:space="preserve">וְכָל־אַנְשֵׁ֨י הַמִּלְחָמָ֤ה׀ הַלַּ֨יְלָה֙ דֶּ֜רֶךְ שַׁ֣עַר׀ בֵּ֣ין הַחֹמֹתַ֗יִם </w:t>
      </w:r>
    </w:p>
    <w:p>
      <w:pPr>
        <w:pStyle w:val="Hebrew"/>
      </w:pPr>
      <w:r>
        <w:rPr>
          <w:color w:val="FF0000"/>
          <w:vertAlign w:val="superscript"/>
          <w:rtl/>
        </w:rPr>
        <w:t>211398</w:t>
      </w:r>
      <w:r>
        <w:rPr>
          <w:rFonts w:ascii="Times New Roman" w:hAnsi="Times New Roman"/>
          <w:color w:val="828282"/>
          <w:rtl/>
        </w:rPr>
        <w:t>וְ</w:t>
      </w:r>
      <w:r>
        <w:rPr>
          <w:color w:val="FF0000"/>
          <w:vertAlign w:val="superscript"/>
          <w:rtl/>
        </w:rPr>
        <w:t>211399</w:t>
      </w:r>
      <w:r>
        <w:rPr>
          <w:rFonts w:ascii="Times New Roman" w:hAnsi="Times New Roman"/>
          <w:color w:val="828282"/>
          <w:rtl/>
        </w:rPr>
        <w:t>כָל־</w:t>
      </w:r>
      <w:r>
        <w:rPr>
          <w:color w:val="FF0000"/>
          <w:vertAlign w:val="superscript"/>
          <w:rtl/>
        </w:rPr>
        <w:t>211400</w:t>
      </w:r>
      <w:r>
        <w:rPr>
          <w:rFonts w:ascii="Times New Roman" w:hAnsi="Times New Roman"/>
          <w:color w:val="828282"/>
          <w:rtl/>
        </w:rPr>
        <w:t xml:space="preserve">אַנְשֵׁ֨י </w:t>
      </w:r>
      <w:r>
        <w:rPr>
          <w:color w:val="FF0000"/>
          <w:vertAlign w:val="superscript"/>
          <w:rtl/>
        </w:rPr>
        <w:t>211401</w:t>
      </w:r>
      <w:r>
        <w:rPr>
          <w:rFonts w:ascii="Times New Roman" w:hAnsi="Times New Roman"/>
          <w:color w:val="828282"/>
          <w:rtl/>
        </w:rPr>
        <w:t>הַ</w:t>
      </w:r>
      <w:r>
        <w:rPr>
          <w:color w:val="FF0000"/>
          <w:vertAlign w:val="superscript"/>
          <w:rtl/>
        </w:rPr>
        <w:t>211402</w:t>
      </w:r>
      <w:r>
        <w:rPr>
          <w:rFonts w:ascii="Times New Roman" w:hAnsi="Times New Roman"/>
          <w:color w:val="828282"/>
          <w:rtl/>
        </w:rPr>
        <w:t xml:space="preserve">מִּלְחָמָ֤ה׀ </w:t>
      </w:r>
      <w:r>
        <w:rPr>
          <w:color w:val="FF0000"/>
          <w:vertAlign w:val="superscript"/>
          <w:rtl/>
        </w:rPr>
        <w:t>211403</w:t>
      </w:r>
      <w:r>
        <w:rPr>
          <w:rFonts w:ascii="Times New Roman" w:hAnsi="Times New Roman"/>
          <w:color w:val="828282"/>
          <w:rtl/>
        </w:rPr>
        <w:t>הַ</w:t>
      </w:r>
      <w:r>
        <w:rPr>
          <w:color w:val="FF0000"/>
          <w:vertAlign w:val="superscript"/>
          <w:rtl/>
        </w:rPr>
        <w:t>211404</w:t>
      </w:r>
      <w:r>
        <w:rPr>
          <w:rFonts w:ascii="Times New Roman" w:hAnsi="Times New Roman"/>
          <w:color w:val="828282"/>
          <w:rtl/>
        </w:rPr>
        <w:t xml:space="preserve">לַּ֨יְלָה֙ </w:t>
      </w:r>
      <w:r>
        <w:rPr>
          <w:color w:val="FF0000"/>
          <w:vertAlign w:val="superscript"/>
          <w:rtl/>
        </w:rPr>
        <w:t>211405</w:t>
      </w:r>
      <w:r>
        <w:rPr>
          <w:rFonts w:ascii="Times New Roman" w:hAnsi="Times New Roman"/>
          <w:color w:val="828282"/>
          <w:rtl/>
        </w:rPr>
        <w:t xml:space="preserve">דֶּ֜רֶךְ </w:t>
      </w:r>
      <w:r>
        <w:rPr>
          <w:color w:val="FF0000"/>
          <w:vertAlign w:val="superscript"/>
          <w:rtl/>
        </w:rPr>
        <w:t>211406</w:t>
      </w:r>
      <w:r>
        <w:rPr>
          <w:rFonts w:ascii="Times New Roman" w:hAnsi="Times New Roman"/>
          <w:color w:val="828282"/>
          <w:rtl/>
        </w:rPr>
        <w:t xml:space="preserve">שַׁ֣עַר׀ </w:t>
      </w:r>
      <w:r>
        <w:rPr>
          <w:color w:val="FF0000"/>
          <w:vertAlign w:val="superscript"/>
          <w:rtl/>
        </w:rPr>
        <w:t>211407</w:t>
      </w:r>
      <w:r>
        <w:rPr>
          <w:rFonts w:ascii="Times New Roman" w:hAnsi="Times New Roman"/>
          <w:color w:val="828282"/>
          <w:rtl/>
        </w:rPr>
        <w:t xml:space="preserve">בֵּ֣ין </w:t>
      </w:r>
      <w:r>
        <w:rPr>
          <w:color w:val="FF0000"/>
          <w:vertAlign w:val="superscript"/>
          <w:rtl/>
        </w:rPr>
        <w:t>211408</w:t>
      </w:r>
      <w:r>
        <w:rPr>
          <w:rFonts w:ascii="Times New Roman" w:hAnsi="Times New Roman"/>
          <w:color w:val="828282"/>
          <w:rtl/>
        </w:rPr>
        <w:t>הַ</w:t>
      </w:r>
      <w:r>
        <w:rPr>
          <w:color w:val="FF0000"/>
          <w:vertAlign w:val="superscript"/>
          <w:rtl/>
        </w:rPr>
        <w:t>211409</w:t>
      </w:r>
      <w:r>
        <w:rPr>
          <w:rFonts w:ascii="Times New Roman" w:hAnsi="Times New Roman"/>
          <w:color w:val="828282"/>
          <w:rtl/>
        </w:rPr>
        <w:t xml:space="preserve">חֹמֹתַ֗יִם </w:t>
      </w:r>
    </w:p>
    <w:p>
      <w:pPr>
        <w:pStyle w:val="Hebrew"/>
      </w:pPr>
      <w:r>
        <w:rPr>
          <w:color w:val="828282"/>
        </w:rPr>
        <w:t xml:space="preserve">וַתִּבָּקַ֣ע הָעִ֗יר וְכָל־אַנְשֵׁ֨י הַמִּלְחָמָ֤ה׀ הַלַּ֨יְלָה֙ דֶּ֜רֶךְ שַׁ֣עַר׀ בֵּ֣ין הַחֹמֹתַ֗יִם אֲשֶׁר֙ עַל־גַּ֣ן הַמֶּ֔לֶךְ וְכַשְׂדִּ֥ים עַל־הָעִ֖יר סָבִ֑יב וַיֵּ֖לֶךְ דֶּ֥רֶךְ הָעֲרָבָֽה׃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343473</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343473</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507660</w:t>
            </w:r>
          </w:p>
        </w:tc>
        <w:tc>
          <w:tcPr>
            <w:tcW w:type="auto" w:w="1728"/>
          </w:tcPr>
          <w:p>
            <w:r>
              <w:t>time_phrase</w:t>
            </w:r>
          </w:p>
        </w:tc>
        <w:tc>
          <w:tcPr>
            <w:tcW w:type="auto" w:w="1728"/>
          </w:tcPr>
          <w:p>
            <w:r>
              <w:t xml:space="preserve">הַלַּ֨יְלָה֙ </w:t>
            </w:r>
          </w:p>
        </w:tc>
        <w:tc>
          <w:tcPr>
            <w:tcW w:type="auto" w:w="1728"/>
          </w:tcPr>
          <w:p>
            <w:r/>
          </w:p>
        </w:tc>
      </w:tr>
    </w:tbl>
    <w:p>
      <w:r>
        <w:br/>
      </w:r>
    </w:p>
    <w:p>
      <w:pPr>
        <w:pStyle w:val="Reference"/>
      </w:pPr>
      <w:hyperlink r:id="rId1806">
        <w:r>
          <w:rPr/>
          <w:t>343487, 2_Kings 25:8</w:t>
        </w:r>
      </w:hyperlink>
    </w:p>
    <w:p>
      <w:pPr>
        <w:pStyle w:val="Hebrew"/>
      </w:pPr>
      <w:r>
        <w:t xml:space="preserve">וּבַחֹ֤דֶשׁ הַֽחֲמִישִׁי֙ בְּשִׁבְעָ֣ה לַחֹ֔דֶשׁ בָּ֞א נְבוּזַרְאֲדָ֧ן רַב־טַבָּחִ֛ים עֶ֥בֶד מֶֽלֶךְ־בָּבֶ֖ל יְרוּשָׁלִָֽם׃ </w:t>
      </w:r>
    </w:p>
    <w:p>
      <w:pPr>
        <w:pStyle w:val="Hebrew"/>
      </w:pPr>
      <w:r>
        <w:rPr>
          <w:color w:val="FF0000"/>
          <w:vertAlign w:val="superscript"/>
          <w:rtl/>
        </w:rPr>
        <w:t>211481</w:t>
      </w:r>
      <w:r>
        <w:rPr>
          <w:rFonts w:ascii="Times New Roman" w:hAnsi="Times New Roman"/>
          <w:color w:val="828282"/>
          <w:rtl/>
        </w:rPr>
        <w:t>וּ</w:t>
      </w:r>
      <w:r>
        <w:rPr>
          <w:color w:val="FF0000"/>
          <w:vertAlign w:val="superscript"/>
          <w:rtl/>
        </w:rPr>
        <w:t>211482</w:t>
      </w:r>
      <w:r>
        <w:rPr>
          <w:rFonts w:ascii="Times New Roman" w:hAnsi="Times New Roman"/>
          <w:color w:val="828282"/>
          <w:rtl/>
        </w:rPr>
        <w:t>בַ</w:t>
      </w:r>
      <w:r>
        <w:rPr>
          <w:color w:val="FF0000"/>
          <w:vertAlign w:val="superscript"/>
          <w:rtl/>
        </w:rPr>
        <w:t>211483</w:t>
      </w:r>
      <w:r>
        <w:rPr>
          <w:rFonts w:ascii="Times New Roman" w:hAnsi="Times New Roman"/>
          <w:color w:val="828282"/>
          <w:rtl/>
        </w:rPr>
      </w:r>
      <w:r>
        <w:rPr>
          <w:color w:val="FF0000"/>
          <w:vertAlign w:val="superscript"/>
          <w:rtl/>
        </w:rPr>
        <w:t>211484</w:t>
      </w:r>
      <w:r>
        <w:rPr>
          <w:rFonts w:ascii="Times New Roman" w:hAnsi="Times New Roman"/>
          <w:color w:val="828282"/>
          <w:rtl/>
        </w:rPr>
        <w:t xml:space="preserve">חֹ֤דֶשׁ </w:t>
      </w:r>
      <w:r>
        <w:rPr>
          <w:color w:val="FF0000"/>
          <w:vertAlign w:val="superscript"/>
          <w:rtl/>
        </w:rPr>
        <w:t>211485</w:t>
      </w:r>
      <w:r>
        <w:rPr>
          <w:rFonts w:ascii="Times New Roman" w:hAnsi="Times New Roman"/>
          <w:color w:val="828282"/>
          <w:rtl/>
        </w:rPr>
        <w:t>הַֽ</w:t>
      </w:r>
      <w:r>
        <w:rPr>
          <w:color w:val="FF0000"/>
          <w:vertAlign w:val="superscript"/>
          <w:rtl/>
        </w:rPr>
        <w:t>211486</w:t>
      </w:r>
      <w:r>
        <w:rPr>
          <w:rFonts w:ascii="Times New Roman" w:hAnsi="Times New Roman"/>
          <w:color w:val="828282"/>
          <w:rtl/>
        </w:rPr>
        <w:t xml:space="preserve">חֲמִישִׁי֙ </w:t>
      </w:r>
      <w:r>
        <w:rPr>
          <w:color w:val="FF0000"/>
          <w:vertAlign w:val="superscript"/>
          <w:rtl/>
        </w:rPr>
        <w:t>211487</w:t>
      </w:r>
      <w:r>
        <w:rPr>
          <w:rFonts w:ascii="Times New Roman" w:hAnsi="Times New Roman"/>
          <w:color w:val="828282"/>
          <w:rtl/>
        </w:rPr>
        <w:t>בְּ</w:t>
      </w:r>
      <w:r>
        <w:rPr>
          <w:color w:val="FF0000"/>
          <w:vertAlign w:val="superscript"/>
          <w:rtl/>
        </w:rPr>
        <w:t>211488</w:t>
      </w:r>
      <w:r>
        <w:rPr>
          <w:rFonts w:ascii="Times New Roman" w:hAnsi="Times New Roman"/>
          <w:color w:val="828282"/>
          <w:rtl/>
        </w:rPr>
        <w:t xml:space="preserve">שִׁבְעָ֣ה </w:t>
      </w:r>
      <w:r>
        <w:rPr>
          <w:color w:val="FF0000"/>
          <w:vertAlign w:val="superscript"/>
          <w:rtl/>
        </w:rPr>
        <w:t>211489</w:t>
      </w:r>
      <w:r>
        <w:rPr>
          <w:rFonts w:ascii="Times New Roman" w:hAnsi="Times New Roman"/>
          <w:color w:val="828282"/>
          <w:rtl/>
        </w:rPr>
        <w:t>לַ</w:t>
      </w:r>
      <w:r>
        <w:rPr>
          <w:color w:val="FF0000"/>
          <w:vertAlign w:val="superscript"/>
          <w:rtl/>
        </w:rPr>
        <w:t>211490</w:t>
      </w:r>
      <w:r>
        <w:rPr>
          <w:rFonts w:ascii="Times New Roman" w:hAnsi="Times New Roman"/>
          <w:color w:val="828282"/>
          <w:rtl/>
        </w:rPr>
      </w:r>
      <w:r>
        <w:rPr>
          <w:color w:val="FF0000"/>
          <w:vertAlign w:val="superscript"/>
          <w:rtl/>
        </w:rPr>
        <w:t>211491</w:t>
      </w:r>
      <w:r>
        <w:rPr>
          <w:rFonts w:ascii="Times New Roman" w:hAnsi="Times New Roman"/>
          <w:color w:val="828282"/>
          <w:rtl/>
        </w:rPr>
        <w:t xml:space="preserve">חֹ֔דֶשׁ </w:t>
      </w:r>
      <w:r>
        <w:rPr>
          <w:color w:val="FF0000"/>
          <w:vertAlign w:val="superscript"/>
          <w:rtl/>
        </w:rPr>
        <w:t>211503</w:t>
      </w:r>
      <w:r>
        <w:rPr>
          <w:rFonts w:ascii="Times New Roman" w:hAnsi="Times New Roman"/>
          <w:color w:val="828282"/>
          <w:rtl/>
        </w:rPr>
        <w:t xml:space="preserve">בָּ֞א </w:t>
      </w:r>
      <w:r>
        <w:rPr>
          <w:color w:val="FF0000"/>
          <w:vertAlign w:val="superscript"/>
          <w:rtl/>
        </w:rPr>
        <w:t>211504</w:t>
      </w:r>
      <w:r>
        <w:rPr>
          <w:rFonts w:ascii="Times New Roman" w:hAnsi="Times New Roman"/>
          <w:color w:val="828282"/>
          <w:rtl/>
        </w:rPr>
        <w:t xml:space="preserve">נְבוּזַרְאֲדָ֧ן </w:t>
      </w:r>
      <w:r>
        <w:rPr>
          <w:color w:val="FF0000"/>
          <w:vertAlign w:val="superscript"/>
          <w:rtl/>
        </w:rPr>
        <w:t>211505</w:t>
      </w:r>
      <w:r>
        <w:rPr>
          <w:rFonts w:ascii="Times New Roman" w:hAnsi="Times New Roman"/>
          <w:color w:val="828282"/>
          <w:rtl/>
        </w:rPr>
        <w:t>רַב־</w:t>
      </w:r>
      <w:r>
        <w:rPr>
          <w:color w:val="FF0000"/>
          <w:vertAlign w:val="superscript"/>
          <w:rtl/>
        </w:rPr>
        <w:t>211506</w:t>
      </w:r>
      <w:r>
        <w:rPr>
          <w:rFonts w:ascii="Times New Roman" w:hAnsi="Times New Roman"/>
          <w:color w:val="828282"/>
          <w:rtl/>
        </w:rPr>
        <w:t xml:space="preserve">טַבָּחִ֛ים </w:t>
      </w:r>
      <w:r>
        <w:rPr>
          <w:color w:val="FF0000"/>
          <w:vertAlign w:val="superscript"/>
          <w:rtl/>
        </w:rPr>
        <w:t>211507</w:t>
      </w:r>
      <w:r>
        <w:rPr>
          <w:rFonts w:ascii="Times New Roman" w:hAnsi="Times New Roman"/>
          <w:color w:val="828282"/>
          <w:rtl/>
        </w:rPr>
        <w:t xml:space="preserve">עֶ֥בֶד </w:t>
      </w:r>
      <w:r>
        <w:rPr>
          <w:color w:val="FF0000"/>
          <w:vertAlign w:val="superscript"/>
          <w:rtl/>
        </w:rPr>
        <w:t>211508</w:t>
      </w:r>
      <w:r>
        <w:rPr>
          <w:rFonts w:ascii="Times New Roman" w:hAnsi="Times New Roman"/>
          <w:color w:val="828282"/>
          <w:rtl/>
        </w:rPr>
        <w:t>מֶֽלֶךְ־</w:t>
      </w:r>
      <w:r>
        <w:rPr>
          <w:color w:val="FF0000"/>
          <w:vertAlign w:val="superscript"/>
          <w:rtl/>
        </w:rPr>
        <w:t>211509</w:t>
      </w:r>
      <w:r>
        <w:rPr>
          <w:rFonts w:ascii="Times New Roman" w:hAnsi="Times New Roman"/>
          <w:color w:val="828282"/>
          <w:rtl/>
        </w:rPr>
        <w:t xml:space="preserve">בָּבֶ֖ל </w:t>
      </w:r>
      <w:r>
        <w:rPr>
          <w:color w:val="FF0000"/>
          <w:vertAlign w:val="superscript"/>
          <w:rtl/>
        </w:rPr>
        <w:t>211510</w:t>
      </w:r>
      <w:r>
        <w:rPr>
          <w:rFonts w:ascii="Times New Roman" w:hAnsi="Times New Roman"/>
          <w:color w:val="828282"/>
          <w:rtl/>
        </w:rPr>
        <w:t xml:space="preserve">יְרוּשָׁלִָֽם׃ </w:t>
      </w:r>
    </w:p>
    <w:p>
      <w:pPr>
        <w:pStyle w:val="Hebrew"/>
      </w:pPr>
      <w:r>
        <w:rPr>
          <w:color w:val="828282"/>
        </w:rPr>
        <w:t xml:space="preserve">וּבַחֹ֤דֶשׁ הַֽחֲמִישִׁי֙ בְּשִׁבְעָ֣ה לַחֹ֔דֶשׁ הִ֗יא שְׁנַת֙ תְּשַֽׁע־עֶשְׂרֵ֣ה שָׁנָ֔ה לַמֶּ֖לֶךְ נְבֻכַדְנֶאצַּ֣ר מֶֽלֶךְ־בָּבֶ֑ל בָּ֞א נְבוּזַרְאֲדָ֧ן רַב־טַבָּחִ֛ים עֶ֥בֶד מֶֽלֶךְ־בָּבֶ֖ל יְרוּשָׁלִָֽם׃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cl_type</w:t>
            </w:r>
          </w:p>
        </w:tc>
        <w:tc>
          <w:tcPr>
            <w:tcW w:type="auto" w:w="1728"/>
          </w:tcPr>
          <w:p>
            <w:r>
              <w:t>343487</w:t>
            </w:r>
          </w:p>
        </w:tc>
        <w:tc>
          <w:tcPr>
            <w:tcW w:type="auto" w:w="1728"/>
          </w:tcPr>
          <w:p>
            <w:r>
              <w:t>time_clause</w:t>
            </w:r>
          </w:p>
        </w:tc>
        <w:tc>
          <w:tcPr>
            <w:tcW w:type="auto" w:w="1728"/>
          </w:tcPr>
          <w:p>
            <w:r>
              <w:t>[clause]</w:t>
            </w:r>
          </w:p>
        </w:tc>
        <w:tc>
          <w:tcPr>
            <w:tcW w:type="auto" w:w="1728"/>
          </w:tcPr>
          <w:p>
            <w:r>
              <w:t>x_clause</w:t>
            </w:r>
          </w:p>
        </w:tc>
      </w:tr>
      <w:tr>
        <w:tc>
          <w:tcPr>
            <w:tcW w:type="auto" w:w="1728"/>
          </w:tcPr>
          <w:p>
            <w:r>
              <w:t>aspect</w:t>
            </w:r>
          </w:p>
        </w:tc>
        <w:tc>
          <w:tcPr>
            <w:tcW w:type="auto" w:w="1728"/>
          </w:tcPr>
          <w:p>
            <w:r>
              <w:t>343487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507709</w:t>
            </w:r>
          </w:p>
        </w:tc>
        <w:tc>
          <w:tcPr>
            <w:tcW w:type="auto" w:w="1728"/>
          </w:tcPr>
          <w:p>
            <w:r>
              <w:t>time_phrase</w:t>
            </w:r>
          </w:p>
        </w:tc>
        <w:tc>
          <w:tcPr>
            <w:tcW w:type="auto" w:w="1728"/>
          </w:tcPr>
          <w:p>
            <w:r>
              <w:t xml:space="preserve">בַחֹ֤דֶשׁ הַֽחֲמִישִׁי֙ בְּשִׁבְעָ֣ה לַחֹ֔דֶשׁ </w:t>
            </w:r>
          </w:p>
        </w:tc>
        <w:tc>
          <w:tcPr>
            <w:tcW w:type="auto" w:w="1728"/>
          </w:tcPr>
          <w:p>
            <w:r/>
          </w:p>
        </w:tc>
      </w:tr>
      <w:tr>
        <w:tc>
          <w:tcPr>
            <w:tcW w:type="auto" w:w="1728"/>
          </w:tcPr>
          <w:p>
            <w:r>
              <w:t>tense</w:t>
            </w:r>
          </w:p>
        </w:tc>
        <w:tc>
          <w:tcPr>
            <w:tcW w:type="auto" w:w="1728"/>
          </w:tcPr>
          <w:p>
            <w:r>
              <w:t>211503</w:t>
            </w:r>
          </w:p>
        </w:tc>
        <w:tc>
          <w:tcPr>
            <w:tcW w:type="auto" w:w="1728"/>
          </w:tcPr>
          <w:p>
            <w:r>
              <w:t>verb</w:t>
            </w:r>
          </w:p>
        </w:tc>
        <w:tc>
          <w:tcPr>
            <w:tcW w:type="auto" w:w="1728"/>
          </w:tcPr>
          <w:p>
            <w:r>
              <w:t xml:space="preserve">בָּ֞א </w:t>
            </w:r>
          </w:p>
        </w:tc>
        <w:tc>
          <w:tcPr>
            <w:tcW w:type="auto" w:w="1728"/>
          </w:tcPr>
          <w:p>
            <w:r/>
          </w:p>
        </w:tc>
      </w:tr>
    </w:tbl>
    <w:p>
      <w:r>
        <w:br/>
      </w:r>
    </w:p>
    <w:p>
      <w:pPr>
        <w:pStyle w:val="Reference"/>
      </w:pPr>
      <w:hyperlink r:id="rId1807">
        <w:r>
          <w:rPr/>
          <w:t>343540, 2_Kings 25:25</w:t>
        </w:r>
      </w:hyperlink>
    </w:p>
    <w:p>
      <w:pPr>
        <w:pStyle w:val="Hebrew"/>
      </w:pPr>
      <w:r>
        <w:t xml:space="preserve">וַיְהִ֣י׀ בַּחֹ֣דֶשׁ הַשְּׁבִיעִ֗י </w:t>
      </w:r>
    </w:p>
    <w:p>
      <w:pPr>
        <w:pStyle w:val="Hebrew"/>
      </w:pPr>
      <w:r>
        <w:rPr>
          <w:color w:val="FF0000"/>
          <w:vertAlign w:val="superscript"/>
          <w:rtl/>
        </w:rPr>
        <w:t>211924</w:t>
      </w:r>
      <w:r>
        <w:rPr>
          <w:rFonts w:ascii="Times New Roman" w:hAnsi="Times New Roman"/>
          <w:color w:val="828282"/>
          <w:rtl/>
        </w:rPr>
        <w:t>וַ</w:t>
      </w:r>
      <w:r>
        <w:rPr>
          <w:color w:val="FF0000"/>
          <w:vertAlign w:val="superscript"/>
          <w:rtl/>
        </w:rPr>
        <w:t>211925</w:t>
      </w:r>
      <w:r>
        <w:rPr>
          <w:rFonts w:ascii="Times New Roman" w:hAnsi="Times New Roman"/>
          <w:color w:val="828282"/>
          <w:rtl/>
        </w:rPr>
        <w:t xml:space="preserve">יְהִ֣י׀ </w:t>
      </w:r>
      <w:r>
        <w:rPr>
          <w:color w:val="FF0000"/>
          <w:vertAlign w:val="superscript"/>
          <w:rtl/>
        </w:rPr>
        <w:t>211926</w:t>
      </w:r>
      <w:r>
        <w:rPr>
          <w:rFonts w:ascii="Times New Roman" w:hAnsi="Times New Roman"/>
          <w:color w:val="828282"/>
          <w:rtl/>
        </w:rPr>
        <w:t>בַּ</w:t>
      </w:r>
      <w:r>
        <w:rPr>
          <w:color w:val="FF0000"/>
          <w:vertAlign w:val="superscript"/>
          <w:rtl/>
        </w:rPr>
        <w:t>211927</w:t>
      </w:r>
      <w:r>
        <w:rPr>
          <w:rFonts w:ascii="Times New Roman" w:hAnsi="Times New Roman"/>
          <w:color w:val="828282"/>
          <w:rtl/>
        </w:rPr>
      </w:r>
      <w:r>
        <w:rPr>
          <w:color w:val="FF0000"/>
          <w:vertAlign w:val="superscript"/>
          <w:rtl/>
        </w:rPr>
        <w:t>211928</w:t>
      </w:r>
      <w:r>
        <w:rPr>
          <w:rFonts w:ascii="Times New Roman" w:hAnsi="Times New Roman"/>
          <w:color w:val="828282"/>
          <w:rtl/>
        </w:rPr>
        <w:t xml:space="preserve">חֹ֣דֶשׁ </w:t>
      </w:r>
      <w:r>
        <w:rPr>
          <w:color w:val="FF0000"/>
          <w:vertAlign w:val="superscript"/>
          <w:rtl/>
        </w:rPr>
        <w:t>211929</w:t>
      </w:r>
      <w:r>
        <w:rPr>
          <w:rFonts w:ascii="Times New Roman" w:hAnsi="Times New Roman"/>
          <w:color w:val="828282"/>
          <w:rtl/>
        </w:rPr>
        <w:t>הַ</w:t>
      </w:r>
      <w:r>
        <w:rPr>
          <w:color w:val="FF0000"/>
          <w:vertAlign w:val="superscript"/>
          <w:rtl/>
        </w:rPr>
        <w:t>211930</w:t>
      </w:r>
      <w:r>
        <w:rPr>
          <w:rFonts w:ascii="Times New Roman" w:hAnsi="Times New Roman"/>
          <w:color w:val="828282"/>
          <w:rtl/>
        </w:rPr>
        <w:t xml:space="preserve">שְּׁבִיעִ֗י </w:t>
      </w:r>
    </w:p>
    <w:p>
      <w:pPr>
        <w:pStyle w:val="Hebrew"/>
      </w:pPr>
      <w:r>
        <w:rPr>
          <w:color w:val="828282"/>
        </w:rPr>
        <w:t xml:space="preserve">וַיְהִ֣י׀ בַּחֹ֣דֶשׁ הַשְּׁבִיעִ֗י בָּ֣א יִשְׁמָעֵ֣אל בֶּן־נְ֠תַנְיָה בֶּן־אֱלִ֨ישָׁמָ֜ע מִזֶּ֣רַע הַמְּלוּכָ֗ה וַעֲשָׂרָ֤ה אֲנָשִׁים֙ אִתֹּ֔ו וַיַּכּ֥וּ אֶת־גְּדַלְיָ֖הוּ וַיָּמֹ֑ת וְאֶת־הַיְּהוּדִים֙ וְאֶת־הַכַּשְׂדִּ֔ים אֲשֶׁר־הָי֥וּ אִתֹּ֖ו בַּמִּצְפָּֽה׃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343540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343540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507880</w:t>
            </w:r>
          </w:p>
        </w:tc>
        <w:tc>
          <w:tcPr>
            <w:tcW w:type="auto" w:w="1728"/>
          </w:tcPr>
          <w:p>
            <w:r>
              <w:t>time_phrase</w:t>
            </w:r>
          </w:p>
        </w:tc>
        <w:tc>
          <w:tcPr>
            <w:tcW w:type="auto" w:w="1728"/>
          </w:tcPr>
          <w:p>
            <w:r>
              <w:t xml:space="preserve">בַּחֹ֣דֶשׁ הַשְּׁבִיעִ֗י </w:t>
            </w:r>
          </w:p>
        </w:tc>
        <w:tc>
          <w:tcPr>
            <w:tcW w:type="auto" w:w="1728"/>
          </w:tcPr>
          <w:p>
            <w:r/>
          </w:p>
        </w:tc>
      </w:tr>
      <w:tr>
        <w:tc>
          <w:tcPr>
            <w:tcW w:type="auto" w:w="1728"/>
          </w:tcPr>
          <w:p>
            <w:r>
              <w:t>tense</w:t>
            </w:r>
          </w:p>
        </w:tc>
        <w:tc>
          <w:tcPr>
            <w:tcW w:type="auto" w:w="1728"/>
          </w:tcPr>
          <w:p>
            <w:r>
              <w:t>211925</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808">
        <w:r>
          <w:rPr/>
          <w:t>343550, 2_Kings 25:27</w:t>
        </w:r>
      </w:hyperlink>
    </w:p>
    <w:p>
      <w:pPr>
        <w:pStyle w:val="Hebrew"/>
      </w:pPr>
      <w:r>
        <w:t xml:space="preserve">וַיְהִי֩ בִשְׁלֹשִׁ֨ים וָשֶׁ֜בַע שָׁנָ֗ה לְגָלוּת֙ יְהֹויָכִ֣ין מֶֽלֶךְ־יְהוּדָ֔ה בִּשְׁנֵ֤ים עָשָׂר֙ חֹ֔דֶשׁ בְּעֶשְׂרִ֥ים וְשִׁבְעָ֖ה לַחֹ֑דֶשׁ </w:t>
      </w:r>
    </w:p>
    <w:p>
      <w:pPr>
        <w:pStyle w:val="Hebrew"/>
      </w:pPr>
      <w:r>
        <w:rPr>
          <w:color w:val="FF0000"/>
          <w:vertAlign w:val="superscript"/>
          <w:rtl/>
        </w:rPr>
        <w:t>211987</w:t>
      </w:r>
      <w:r>
        <w:rPr>
          <w:rFonts w:ascii="Times New Roman" w:hAnsi="Times New Roman"/>
          <w:color w:val="828282"/>
          <w:rtl/>
        </w:rPr>
        <w:t>וַ</w:t>
      </w:r>
      <w:r>
        <w:rPr>
          <w:color w:val="FF0000"/>
          <w:vertAlign w:val="superscript"/>
          <w:rtl/>
        </w:rPr>
        <w:t>211988</w:t>
      </w:r>
      <w:r>
        <w:rPr>
          <w:rFonts w:ascii="Times New Roman" w:hAnsi="Times New Roman"/>
          <w:color w:val="828282"/>
          <w:rtl/>
        </w:rPr>
        <w:t xml:space="preserve">יְהִי֩ </w:t>
      </w:r>
      <w:r>
        <w:rPr>
          <w:color w:val="FF0000"/>
          <w:vertAlign w:val="superscript"/>
          <w:rtl/>
        </w:rPr>
        <w:t>211989</w:t>
      </w:r>
      <w:r>
        <w:rPr>
          <w:rFonts w:ascii="Times New Roman" w:hAnsi="Times New Roman"/>
          <w:color w:val="828282"/>
          <w:rtl/>
        </w:rPr>
        <w:t>בִ</w:t>
      </w:r>
      <w:r>
        <w:rPr>
          <w:color w:val="FF0000"/>
          <w:vertAlign w:val="superscript"/>
          <w:rtl/>
        </w:rPr>
        <w:t>211990</w:t>
      </w:r>
      <w:r>
        <w:rPr>
          <w:rFonts w:ascii="Times New Roman" w:hAnsi="Times New Roman"/>
          <w:color w:val="828282"/>
          <w:rtl/>
        </w:rPr>
        <w:t xml:space="preserve">שְׁלֹשִׁ֨ים </w:t>
      </w:r>
      <w:r>
        <w:rPr>
          <w:color w:val="FF0000"/>
          <w:vertAlign w:val="superscript"/>
          <w:rtl/>
        </w:rPr>
        <w:t>211991</w:t>
      </w:r>
      <w:r>
        <w:rPr>
          <w:rFonts w:ascii="Times New Roman" w:hAnsi="Times New Roman"/>
          <w:color w:val="828282"/>
          <w:rtl/>
        </w:rPr>
        <w:t>וָ</w:t>
      </w:r>
      <w:r>
        <w:rPr>
          <w:color w:val="FF0000"/>
          <w:vertAlign w:val="superscript"/>
          <w:rtl/>
        </w:rPr>
        <w:t>211992</w:t>
      </w:r>
      <w:r>
        <w:rPr>
          <w:rFonts w:ascii="Times New Roman" w:hAnsi="Times New Roman"/>
          <w:color w:val="828282"/>
          <w:rtl/>
        </w:rPr>
        <w:t xml:space="preserve">שֶׁ֜בַע </w:t>
      </w:r>
      <w:r>
        <w:rPr>
          <w:color w:val="FF0000"/>
          <w:vertAlign w:val="superscript"/>
          <w:rtl/>
        </w:rPr>
        <w:t>211993</w:t>
      </w:r>
      <w:r>
        <w:rPr>
          <w:rFonts w:ascii="Times New Roman" w:hAnsi="Times New Roman"/>
          <w:color w:val="828282"/>
          <w:rtl/>
        </w:rPr>
        <w:t xml:space="preserve">שָׁנָ֗ה </w:t>
      </w:r>
      <w:r>
        <w:rPr>
          <w:color w:val="FF0000"/>
          <w:vertAlign w:val="superscript"/>
          <w:rtl/>
        </w:rPr>
        <w:t>211994</w:t>
      </w:r>
      <w:r>
        <w:rPr>
          <w:rFonts w:ascii="Times New Roman" w:hAnsi="Times New Roman"/>
          <w:color w:val="828282"/>
          <w:rtl/>
        </w:rPr>
        <w:t>לְ</w:t>
      </w:r>
      <w:r>
        <w:rPr>
          <w:color w:val="FF0000"/>
          <w:vertAlign w:val="superscript"/>
          <w:rtl/>
        </w:rPr>
        <w:t>211995</w:t>
      </w:r>
      <w:r>
        <w:rPr>
          <w:rFonts w:ascii="Times New Roman" w:hAnsi="Times New Roman"/>
          <w:color w:val="828282"/>
          <w:rtl/>
        </w:rPr>
        <w:t xml:space="preserve">גָלוּת֙ </w:t>
      </w:r>
      <w:r>
        <w:rPr>
          <w:color w:val="FF0000"/>
          <w:vertAlign w:val="superscript"/>
          <w:rtl/>
        </w:rPr>
        <w:t>211996</w:t>
      </w:r>
      <w:r>
        <w:rPr>
          <w:rFonts w:ascii="Times New Roman" w:hAnsi="Times New Roman"/>
          <w:color w:val="828282"/>
          <w:rtl/>
        </w:rPr>
        <w:t xml:space="preserve">יְהֹויָכִ֣ין </w:t>
      </w:r>
      <w:r>
        <w:rPr>
          <w:color w:val="FF0000"/>
          <w:vertAlign w:val="superscript"/>
          <w:rtl/>
        </w:rPr>
        <w:t>211997</w:t>
      </w:r>
      <w:r>
        <w:rPr>
          <w:rFonts w:ascii="Times New Roman" w:hAnsi="Times New Roman"/>
          <w:color w:val="828282"/>
          <w:rtl/>
        </w:rPr>
        <w:t>מֶֽלֶךְ־</w:t>
      </w:r>
      <w:r>
        <w:rPr>
          <w:color w:val="FF0000"/>
          <w:vertAlign w:val="superscript"/>
          <w:rtl/>
        </w:rPr>
        <w:t>211998</w:t>
      </w:r>
      <w:r>
        <w:rPr>
          <w:rFonts w:ascii="Times New Roman" w:hAnsi="Times New Roman"/>
          <w:color w:val="828282"/>
          <w:rtl/>
        </w:rPr>
        <w:t xml:space="preserve">יְהוּדָ֔ה </w:t>
      </w:r>
      <w:r>
        <w:rPr>
          <w:color w:val="FF0000"/>
          <w:vertAlign w:val="superscript"/>
          <w:rtl/>
        </w:rPr>
        <w:t>211999</w:t>
      </w:r>
      <w:r>
        <w:rPr>
          <w:rFonts w:ascii="Times New Roman" w:hAnsi="Times New Roman"/>
          <w:color w:val="828282"/>
          <w:rtl/>
        </w:rPr>
        <w:t>בִּ</w:t>
      </w:r>
      <w:r>
        <w:rPr>
          <w:color w:val="FF0000"/>
          <w:vertAlign w:val="superscript"/>
          <w:rtl/>
        </w:rPr>
        <w:t>212000</w:t>
      </w:r>
      <w:r>
        <w:rPr>
          <w:rFonts w:ascii="Times New Roman" w:hAnsi="Times New Roman"/>
          <w:color w:val="828282"/>
          <w:rtl/>
        </w:rPr>
        <w:t xml:space="preserve">שְׁנֵ֤ים </w:t>
      </w:r>
      <w:r>
        <w:rPr>
          <w:color w:val="FF0000"/>
          <w:vertAlign w:val="superscript"/>
          <w:rtl/>
        </w:rPr>
        <w:t>212001</w:t>
      </w:r>
      <w:r>
        <w:rPr>
          <w:rFonts w:ascii="Times New Roman" w:hAnsi="Times New Roman"/>
          <w:color w:val="828282"/>
          <w:rtl/>
        </w:rPr>
        <w:t xml:space="preserve">עָשָׂר֙ </w:t>
      </w:r>
      <w:r>
        <w:rPr>
          <w:color w:val="FF0000"/>
          <w:vertAlign w:val="superscript"/>
          <w:rtl/>
        </w:rPr>
        <w:t>212002</w:t>
      </w:r>
      <w:r>
        <w:rPr>
          <w:rFonts w:ascii="Times New Roman" w:hAnsi="Times New Roman"/>
          <w:color w:val="828282"/>
          <w:rtl/>
        </w:rPr>
        <w:t xml:space="preserve">חֹ֔דֶשׁ </w:t>
      </w:r>
      <w:r>
        <w:rPr>
          <w:color w:val="FF0000"/>
          <w:vertAlign w:val="superscript"/>
          <w:rtl/>
        </w:rPr>
        <w:t>212003</w:t>
      </w:r>
      <w:r>
        <w:rPr>
          <w:rFonts w:ascii="Times New Roman" w:hAnsi="Times New Roman"/>
          <w:color w:val="828282"/>
          <w:rtl/>
        </w:rPr>
        <w:t>בְּ</w:t>
      </w:r>
      <w:r>
        <w:rPr>
          <w:color w:val="FF0000"/>
          <w:vertAlign w:val="superscript"/>
          <w:rtl/>
        </w:rPr>
        <w:t>212004</w:t>
      </w:r>
      <w:r>
        <w:rPr>
          <w:rFonts w:ascii="Times New Roman" w:hAnsi="Times New Roman"/>
          <w:color w:val="828282"/>
          <w:rtl/>
        </w:rPr>
        <w:t xml:space="preserve">עֶשְׂרִ֥ים </w:t>
      </w:r>
      <w:r>
        <w:rPr>
          <w:color w:val="FF0000"/>
          <w:vertAlign w:val="superscript"/>
          <w:rtl/>
        </w:rPr>
        <w:t>212005</w:t>
      </w:r>
      <w:r>
        <w:rPr>
          <w:rFonts w:ascii="Times New Roman" w:hAnsi="Times New Roman"/>
          <w:color w:val="828282"/>
          <w:rtl/>
        </w:rPr>
        <w:t>וְ</w:t>
      </w:r>
      <w:r>
        <w:rPr>
          <w:color w:val="FF0000"/>
          <w:vertAlign w:val="superscript"/>
          <w:rtl/>
        </w:rPr>
        <w:t>212006</w:t>
      </w:r>
      <w:r>
        <w:rPr>
          <w:rFonts w:ascii="Times New Roman" w:hAnsi="Times New Roman"/>
          <w:color w:val="828282"/>
          <w:rtl/>
        </w:rPr>
        <w:t xml:space="preserve">שִׁבְעָ֖ה </w:t>
      </w:r>
      <w:r>
        <w:rPr>
          <w:color w:val="FF0000"/>
          <w:vertAlign w:val="superscript"/>
          <w:rtl/>
        </w:rPr>
        <w:t>212007</w:t>
      </w:r>
      <w:r>
        <w:rPr>
          <w:rFonts w:ascii="Times New Roman" w:hAnsi="Times New Roman"/>
          <w:color w:val="828282"/>
          <w:rtl/>
        </w:rPr>
        <w:t>לַ</w:t>
      </w:r>
      <w:r>
        <w:rPr>
          <w:color w:val="FF0000"/>
          <w:vertAlign w:val="superscript"/>
          <w:rtl/>
        </w:rPr>
        <w:t>212008</w:t>
      </w:r>
      <w:r>
        <w:rPr>
          <w:rFonts w:ascii="Times New Roman" w:hAnsi="Times New Roman"/>
          <w:color w:val="828282"/>
          <w:rtl/>
        </w:rPr>
      </w:r>
      <w:r>
        <w:rPr>
          <w:color w:val="FF0000"/>
          <w:vertAlign w:val="superscript"/>
          <w:rtl/>
        </w:rPr>
        <w:t>212009</w:t>
      </w:r>
      <w:r>
        <w:rPr>
          <w:rFonts w:ascii="Times New Roman" w:hAnsi="Times New Roman"/>
          <w:color w:val="828282"/>
          <w:rtl/>
        </w:rPr>
        <w:t xml:space="preserve">חֹ֑דֶשׁ </w:t>
      </w:r>
    </w:p>
    <w:p>
      <w:pPr>
        <w:pStyle w:val="Hebrew"/>
      </w:pPr>
      <w:r>
        <w:rPr>
          <w:color w:val="828282"/>
        </w:rPr>
        <w:t xml:space="preserve">וַיְהִי֩ בִשְׁלֹשִׁ֨ים וָשֶׁ֜בַע שָׁנָ֗ה לְגָלוּת֙ יְהֹויָכִ֣ין מֶֽלֶךְ־יְהוּדָ֔ה בִּשְׁנֵ֤ים עָשָׂר֙ חֹ֔דֶשׁ בְּעֶשְׂרִ֥ים וְשִׁבְעָ֖ה לַחֹ֑דֶשׁ נָשָׂ֡א אֱוִ֣יל מְרֹדַךְ֩ מֶ֨לֶךְ בָּבֶ֜ל בִּשְׁנַ֣ת מָלְכֹ֗ו אֶת־רֹ֛אשׁ יְהֹויָכִ֥ין מֶֽלֶךְ־יְהוּדָ֖ה מִבֵּ֥ית כֶּֽלֶא׃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343550</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343550</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507908</w:t>
            </w:r>
          </w:p>
        </w:tc>
        <w:tc>
          <w:tcPr>
            <w:tcW w:type="auto" w:w="1728"/>
          </w:tcPr>
          <w:p>
            <w:r>
              <w:t>time_phrase</w:t>
            </w:r>
          </w:p>
        </w:tc>
        <w:tc>
          <w:tcPr>
            <w:tcW w:type="auto" w:w="1728"/>
          </w:tcPr>
          <w:p>
            <w:r>
              <w:t xml:space="preserve">בִשְׁלֹשִׁ֨ים וָשֶׁ֜בַע שָׁנָ֗ה לְגָלוּת֙ יְהֹויָכִ֣ין מֶֽלֶךְ־יְהוּדָ֔ה בִּשְׁנֵ֤ים עָשָׂר֙ חֹ֔דֶשׁ בְּעֶשְׂרִ֥ים וְשִׁבְעָ֖ה לַחֹ֑דֶשׁ </w:t>
            </w:r>
          </w:p>
        </w:tc>
        <w:tc>
          <w:tcPr>
            <w:tcW w:type="auto" w:w="1728"/>
          </w:tcPr>
          <w:p>
            <w:r/>
          </w:p>
        </w:tc>
      </w:tr>
      <w:tr>
        <w:tc>
          <w:tcPr>
            <w:tcW w:type="auto" w:w="1728"/>
          </w:tcPr>
          <w:p>
            <w:r>
              <w:t>tense</w:t>
            </w:r>
          </w:p>
        </w:tc>
        <w:tc>
          <w:tcPr>
            <w:tcW w:type="auto" w:w="1728"/>
          </w:tcPr>
          <w:p>
            <w:r>
              <w:t>211988</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809">
        <w:r>
          <w:rPr/>
          <w:t>343557, 2_Kings 25:29</w:t>
        </w:r>
      </w:hyperlink>
    </w:p>
    <w:p>
      <w:pPr>
        <w:pStyle w:val="Hebrew"/>
      </w:pPr>
      <w:r>
        <w:t xml:space="preserve">וְאָכַ֨ל לֶ֧חֶם תָּמִ֛יד לְפָנָ֖יו כָּל־יְמֵ֥י חַיָּֽיו׃ </w:t>
      </w:r>
    </w:p>
    <w:p>
      <w:pPr>
        <w:pStyle w:val="Hebrew"/>
      </w:pPr>
      <w:r>
        <w:rPr>
          <w:color w:val="FF0000"/>
          <w:vertAlign w:val="superscript"/>
          <w:rtl/>
        </w:rPr>
        <w:t>212047</w:t>
      </w:r>
      <w:r>
        <w:rPr>
          <w:rFonts w:ascii="Times New Roman" w:hAnsi="Times New Roman"/>
          <w:color w:val="828282"/>
          <w:rtl/>
        </w:rPr>
        <w:t>וְ</w:t>
      </w:r>
      <w:r>
        <w:rPr>
          <w:color w:val="FF0000"/>
          <w:vertAlign w:val="superscript"/>
          <w:rtl/>
        </w:rPr>
        <w:t>212048</w:t>
      </w:r>
      <w:r>
        <w:rPr>
          <w:rFonts w:ascii="Times New Roman" w:hAnsi="Times New Roman"/>
          <w:color w:val="828282"/>
          <w:rtl/>
        </w:rPr>
        <w:t xml:space="preserve">אָכַ֨ל </w:t>
      </w:r>
      <w:r>
        <w:rPr>
          <w:color w:val="FF0000"/>
          <w:vertAlign w:val="superscript"/>
          <w:rtl/>
        </w:rPr>
        <w:t>212049</w:t>
      </w:r>
      <w:r>
        <w:rPr>
          <w:rFonts w:ascii="Times New Roman" w:hAnsi="Times New Roman"/>
          <w:color w:val="828282"/>
          <w:rtl/>
        </w:rPr>
        <w:t xml:space="preserve">לֶ֧חֶם </w:t>
      </w:r>
      <w:r>
        <w:rPr>
          <w:color w:val="FF0000"/>
          <w:vertAlign w:val="superscript"/>
          <w:rtl/>
        </w:rPr>
        <w:t>212050</w:t>
      </w:r>
      <w:r>
        <w:rPr>
          <w:rFonts w:ascii="Times New Roman" w:hAnsi="Times New Roman"/>
          <w:color w:val="828282"/>
          <w:rtl/>
        </w:rPr>
        <w:t xml:space="preserve">תָּמִ֛יד </w:t>
      </w:r>
      <w:r>
        <w:rPr>
          <w:color w:val="FF0000"/>
          <w:vertAlign w:val="superscript"/>
          <w:rtl/>
        </w:rPr>
        <w:t>212051</w:t>
      </w:r>
      <w:r>
        <w:rPr>
          <w:rFonts w:ascii="Times New Roman" w:hAnsi="Times New Roman"/>
          <w:color w:val="828282"/>
          <w:rtl/>
        </w:rPr>
        <w:t>לְ</w:t>
      </w:r>
      <w:r>
        <w:rPr>
          <w:color w:val="FF0000"/>
          <w:vertAlign w:val="superscript"/>
          <w:rtl/>
        </w:rPr>
        <w:t>212052</w:t>
      </w:r>
      <w:r>
        <w:rPr>
          <w:rFonts w:ascii="Times New Roman" w:hAnsi="Times New Roman"/>
          <w:color w:val="828282"/>
          <w:rtl/>
        </w:rPr>
        <w:t xml:space="preserve">פָנָ֖יו </w:t>
      </w:r>
      <w:r>
        <w:rPr>
          <w:color w:val="FF0000"/>
          <w:vertAlign w:val="superscript"/>
          <w:rtl/>
        </w:rPr>
        <w:t>212053</w:t>
      </w:r>
      <w:r>
        <w:rPr>
          <w:rFonts w:ascii="Times New Roman" w:hAnsi="Times New Roman"/>
          <w:color w:val="828282"/>
          <w:rtl/>
        </w:rPr>
        <w:t>כָּל־</w:t>
      </w:r>
      <w:r>
        <w:rPr>
          <w:color w:val="FF0000"/>
          <w:vertAlign w:val="superscript"/>
          <w:rtl/>
        </w:rPr>
        <w:t>212054</w:t>
      </w:r>
      <w:r>
        <w:rPr>
          <w:rFonts w:ascii="Times New Roman" w:hAnsi="Times New Roman"/>
          <w:color w:val="828282"/>
          <w:rtl/>
        </w:rPr>
        <w:t xml:space="preserve">יְמֵ֥י </w:t>
      </w:r>
      <w:r>
        <w:rPr>
          <w:color w:val="FF0000"/>
          <w:vertAlign w:val="superscript"/>
          <w:rtl/>
        </w:rPr>
        <w:t>212055</w:t>
      </w:r>
      <w:r>
        <w:rPr>
          <w:rFonts w:ascii="Times New Roman" w:hAnsi="Times New Roman"/>
          <w:color w:val="828282"/>
          <w:rtl/>
        </w:rPr>
        <w:t xml:space="preserve">חַיָּֽיו׃ </w:t>
      </w:r>
    </w:p>
    <w:p>
      <w:pPr>
        <w:pStyle w:val="Hebrew"/>
      </w:pPr>
      <w:r>
        <w:rPr>
          <w:color w:val="828282"/>
        </w:rPr>
        <w:t xml:space="preserve">וְשִׁנָּ֕א אֵ֖ת בִּגְדֵ֣י כִלְאֹ֑ו וְאָכַ֨ל לֶ֧חֶם תָּמִ֛יד לְפָנָ֖יו כָּל־יְמֵ֥י חַיָּֽיו׃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343557</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343557</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507932</w:t>
            </w:r>
          </w:p>
        </w:tc>
        <w:tc>
          <w:tcPr>
            <w:tcW w:type="auto" w:w="1728"/>
          </w:tcPr>
          <w:p>
            <w:r>
              <w:t>time_phrase</w:t>
            </w:r>
          </w:p>
        </w:tc>
        <w:tc>
          <w:tcPr>
            <w:tcW w:type="auto" w:w="1728"/>
          </w:tcPr>
          <w:p>
            <w:r>
              <w:t xml:space="preserve">כָּל־יְמֵ֥י חַיָּֽיו׃ </w:t>
            </w:r>
          </w:p>
        </w:tc>
        <w:tc>
          <w:tcPr>
            <w:tcW w:type="auto" w:w="1728"/>
          </w:tcPr>
          <w:p>
            <w:r/>
          </w:p>
        </w:tc>
      </w:tr>
      <w:tr>
        <w:tc>
          <w:tcPr>
            <w:tcW w:type="auto" w:w="1728"/>
          </w:tcPr>
          <w:p>
            <w:r>
              <w:t>tense</w:t>
            </w:r>
          </w:p>
        </w:tc>
        <w:tc>
          <w:tcPr>
            <w:tcW w:type="auto" w:w="1728"/>
          </w:tcPr>
          <w:p>
            <w:r>
              <w:t>212048</w:t>
            </w:r>
          </w:p>
        </w:tc>
        <w:tc>
          <w:tcPr>
            <w:tcW w:type="auto" w:w="1728"/>
          </w:tcPr>
          <w:p>
            <w:r>
              <w:t>verb</w:t>
            </w:r>
          </w:p>
        </w:tc>
        <w:tc>
          <w:tcPr>
            <w:tcW w:type="auto" w:w="1728"/>
          </w:tcPr>
          <w:p>
            <w:r>
              <w:t xml:space="preserve">אָכַ֨ל </w:t>
            </w:r>
          </w:p>
        </w:tc>
        <w:tc>
          <w:tcPr>
            <w:tcW w:type="auto" w:w="1728"/>
          </w:tcPr>
          <w:p>
            <w:r/>
          </w:p>
        </w:tc>
      </w:tr>
    </w:tbl>
    <w:p>
      <w:r>
        <w:br/>
      </w:r>
    </w:p>
    <w:p>
      <w:pPr>
        <w:pStyle w:val="Reference"/>
      </w:pPr>
      <w:hyperlink r:id="rId1810">
        <w:r>
          <w:rPr/>
          <w:t>343559, 2_Kings 25:30</w:t>
        </w:r>
      </w:hyperlink>
    </w:p>
    <w:p>
      <w:pPr>
        <w:pStyle w:val="Hebrew"/>
      </w:pPr>
      <w:r>
        <w:t xml:space="preserve">אֲרֻחַ֨ת תָּמִ֧יד נִתְּנָה־לֹּ֛ו מֵאֵ֥ת הַמֶּ֖לֶךְ דְּבַר־יֹ֣ום בְּיֹומֹ֑ו כֹּ֖ל יְמֵ֥י חַיָּֽו׃ </w:t>
      </w:r>
    </w:p>
    <w:p>
      <w:pPr>
        <w:pStyle w:val="Hebrew"/>
      </w:pPr>
      <w:r>
        <w:rPr>
          <w:color w:val="FF0000"/>
          <w:vertAlign w:val="superscript"/>
          <w:rtl/>
        </w:rPr>
        <w:t>212058</w:t>
      </w:r>
      <w:r>
        <w:rPr>
          <w:rFonts w:ascii="Times New Roman" w:hAnsi="Times New Roman"/>
          <w:color w:val="828282"/>
          <w:rtl/>
        </w:rPr>
        <w:t xml:space="preserve">אֲרֻחַ֨ת </w:t>
      </w:r>
      <w:r>
        <w:rPr>
          <w:color w:val="FF0000"/>
          <w:vertAlign w:val="superscript"/>
          <w:rtl/>
        </w:rPr>
        <w:t>212059</w:t>
      </w:r>
      <w:r>
        <w:rPr>
          <w:rFonts w:ascii="Times New Roman" w:hAnsi="Times New Roman"/>
          <w:color w:val="828282"/>
          <w:rtl/>
        </w:rPr>
        <w:t xml:space="preserve">תָּמִ֧יד </w:t>
      </w:r>
      <w:r>
        <w:rPr>
          <w:color w:val="FF0000"/>
          <w:vertAlign w:val="superscript"/>
          <w:rtl/>
        </w:rPr>
        <w:t>212060</w:t>
      </w:r>
      <w:r>
        <w:rPr>
          <w:rFonts w:ascii="Times New Roman" w:hAnsi="Times New Roman"/>
          <w:color w:val="828282"/>
          <w:rtl/>
        </w:rPr>
        <w:t>נִתְּנָה־</w:t>
      </w:r>
      <w:r>
        <w:rPr>
          <w:color w:val="FF0000"/>
          <w:vertAlign w:val="superscript"/>
          <w:rtl/>
        </w:rPr>
        <w:t>212061</w:t>
      </w:r>
      <w:r>
        <w:rPr>
          <w:rFonts w:ascii="Times New Roman" w:hAnsi="Times New Roman"/>
          <w:color w:val="828282"/>
          <w:rtl/>
        </w:rPr>
        <w:t xml:space="preserve">לֹּ֛ו </w:t>
      </w:r>
      <w:r>
        <w:rPr>
          <w:color w:val="FF0000"/>
          <w:vertAlign w:val="superscript"/>
          <w:rtl/>
        </w:rPr>
        <w:t>212062</w:t>
      </w:r>
      <w:r>
        <w:rPr>
          <w:rFonts w:ascii="Times New Roman" w:hAnsi="Times New Roman"/>
          <w:color w:val="828282"/>
          <w:rtl/>
        </w:rPr>
        <w:t>מֵ</w:t>
      </w:r>
      <w:r>
        <w:rPr>
          <w:color w:val="FF0000"/>
          <w:vertAlign w:val="superscript"/>
          <w:rtl/>
        </w:rPr>
        <w:t>212063</w:t>
      </w:r>
      <w:r>
        <w:rPr>
          <w:rFonts w:ascii="Times New Roman" w:hAnsi="Times New Roman"/>
          <w:color w:val="828282"/>
          <w:rtl/>
        </w:rPr>
        <w:t xml:space="preserve">אֵ֥ת </w:t>
      </w:r>
      <w:r>
        <w:rPr>
          <w:color w:val="FF0000"/>
          <w:vertAlign w:val="superscript"/>
          <w:rtl/>
        </w:rPr>
        <w:t>212064</w:t>
      </w:r>
      <w:r>
        <w:rPr>
          <w:rFonts w:ascii="Times New Roman" w:hAnsi="Times New Roman"/>
          <w:color w:val="828282"/>
          <w:rtl/>
        </w:rPr>
        <w:t>הַ</w:t>
      </w:r>
      <w:r>
        <w:rPr>
          <w:color w:val="FF0000"/>
          <w:vertAlign w:val="superscript"/>
          <w:rtl/>
        </w:rPr>
        <w:t>212065</w:t>
      </w:r>
      <w:r>
        <w:rPr>
          <w:rFonts w:ascii="Times New Roman" w:hAnsi="Times New Roman"/>
          <w:color w:val="828282"/>
          <w:rtl/>
        </w:rPr>
        <w:t xml:space="preserve">מֶּ֖לֶךְ </w:t>
      </w:r>
      <w:r>
        <w:rPr>
          <w:color w:val="FF0000"/>
          <w:vertAlign w:val="superscript"/>
          <w:rtl/>
        </w:rPr>
        <w:t>212066</w:t>
      </w:r>
      <w:r>
        <w:rPr>
          <w:rFonts w:ascii="Times New Roman" w:hAnsi="Times New Roman"/>
          <w:color w:val="828282"/>
          <w:rtl/>
        </w:rPr>
        <w:t>דְּבַר־</w:t>
      </w:r>
      <w:r>
        <w:rPr>
          <w:color w:val="FF0000"/>
          <w:vertAlign w:val="superscript"/>
          <w:rtl/>
        </w:rPr>
        <w:t>212067</w:t>
      </w:r>
      <w:r>
        <w:rPr>
          <w:rFonts w:ascii="Times New Roman" w:hAnsi="Times New Roman"/>
          <w:color w:val="828282"/>
          <w:rtl/>
        </w:rPr>
        <w:t xml:space="preserve">יֹ֣ום </w:t>
      </w:r>
      <w:r>
        <w:rPr>
          <w:color w:val="FF0000"/>
          <w:vertAlign w:val="superscript"/>
          <w:rtl/>
        </w:rPr>
        <w:t>212068</w:t>
      </w:r>
      <w:r>
        <w:rPr>
          <w:rFonts w:ascii="Times New Roman" w:hAnsi="Times New Roman"/>
          <w:color w:val="828282"/>
          <w:rtl/>
        </w:rPr>
        <w:t>בְּ</w:t>
      </w:r>
      <w:r>
        <w:rPr>
          <w:color w:val="FF0000"/>
          <w:vertAlign w:val="superscript"/>
          <w:rtl/>
        </w:rPr>
        <w:t>212069</w:t>
      </w:r>
      <w:r>
        <w:rPr>
          <w:rFonts w:ascii="Times New Roman" w:hAnsi="Times New Roman"/>
          <w:color w:val="828282"/>
          <w:rtl/>
        </w:rPr>
        <w:t xml:space="preserve">יֹומֹ֑ו </w:t>
      </w:r>
      <w:r>
        <w:rPr>
          <w:color w:val="FF0000"/>
          <w:vertAlign w:val="superscript"/>
          <w:rtl/>
        </w:rPr>
        <w:t>212070</w:t>
      </w:r>
      <w:r>
        <w:rPr>
          <w:rFonts w:ascii="Times New Roman" w:hAnsi="Times New Roman"/>
          <w:color w:val="828282"/>
          <w:rtl/>
        </w:rPr>
        <w:t xml:space="preserve">כֹּ֖ל </w:t>
      </w:r>
      <w:r>
        <w:rPr>
          <w:color w:val="FF0000"/>
          <w:vertAlign w:val="superscript"/>
          <w:rtl/>
        </w:rPr>
        <w:t>212071</w:t>
      </w:r>
      <w:r>
        <w:rPr>
          <w:rFonts w:ascii="Times New Roman" w:hAnsi="Times New Roman"/>
          <w:color w:val="828282"/>
          <w:rtl/>
        </w:rPr>
        <w:t xml:space="preserve">יְמֵ֥י </w:t>
      </w:r>
      <w:r>
        <w:rPr>
          <w:color w:val="FF0000"/>
          <w:vertAlign w:val="superscript"/>
          <w:rtl/>
        </w:rPr>
        <w:t>212072</w:t>
      </w:r>
      <w:r>
        <w:rPr>
          <w:rFonts w:ascii="Times New Roman" w:hAnsi="Times New Roman"/>
          <w:color w:val="828282"/>
          <w:rtl/>
        </w:rPr>
        <w:t xml:space="preserve">חַיָּֽו׃ </w:t>
      </w:r>
    </w:p>
    <w:p>
      <w:pPr>
        <w:pStyle w:val="Hebrew"/>
      </w:pPr>
      <w:r>
        <w:rPr>
          <w:color w:val="828282"/>
        </w:rPr>
        <w:t xml:space="preserve">וַאֲרֻחָתֹ֗ו אֲרֻחַ֨ת תָּמִ֧יד נִתְּנָה־לֹּ֛ו מֵאֵ֥ת הַמֶּ֖לֶךְ דְּבַר־יֹ֣ום בְּיֹומֹ֑ו כֹּ֖ל יְמֵ֥י חַיָּֽו׃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tcPr>
          <w:p>
            <w:r>
              <w:t>aspect</w:t>
            </w:r>
          </w:p>
        </w:tc>
        <w:tc>
          <w:tcPr>
            <w:tcW w:type="auto" w:w="1728"/>
          </w:tcPr>
          <w:p>
            <w:r>
              <w:t>343559</w:t>
            </w:r>
          </w:p>
        </w:tc>
        <w:tc>
          <w:tcPr>
            <w:tcW w:type="auto" w:w="1728"/>
          </w:tcPr>
          <w:p>
            <w:r>
              <w:t>time_clause</w:t>
            </w:r>
          </w:p>
        </w:tc>
        <w:tc>
          <w:tcPr>
            <w:tcW w:type="auto" w:w="1728"/>
          </w:tcPr>
          <w:p>
            <w:r>
              <w:t>[clause]</w:t>
            </w:r>
          </w:p>
        </w:tc>
        <w:tc>
          <w:tcPr>
            <w:tcW w:type="auto" w:w="1728"/>
          </w:tcPr>
          <w:p>
            <w:r/>
          </w:p>
        </w:tc>
      </w:tr>
      <w:tr>
        <w:tc>
          <w:tcPr>
            <w:tcW w:type="auto" w:w="1728"/>
          </w:tcPr>
          <w:p>
            <w:r>
              <w:t>cl_type</w:t>
            </w:r>
          </w:p>
        </w:tc>
        <w:tc>
          <w:tcPr>
            <w:tcW w:type="auto" w:w="1728"/>
          </w:tcPr>
          <w:p>
            <w:r>
              <w:t>343559</w:t>
            </w:r>
          </w:p>
        </w:tc>
        <w:tc>
          <w:tcPr>
            <w:tcW w:type="auto" w:w="1728"/>
          </w:tcPr>
          <w:p>
            <w:r>
              <w:t>time_clause</w:t>
            </w:r>
          </w:p>
        </w:tc>
        <w:tc>
          <w:tcPr>
            <w:tcW w:type="auto" w:w="1728"/>
          </w:tcPr>
          <w:p>
            <w:r>
              <w:t>[clause]</w:t>
            </w:r>
          </w:p>
        </w:tc>
        <w:tc>
          <w:tcPr>
            <w:tcW w:type="auto" w:w="1728"/>
          </w:tcPr>
          <w:p>
            <w:r/>
          </w:p>
        </w:tc>
      </w:tr>
      <w:tr>
        <w:tc>
          <w:tcPr>
            <w:tcW w:type="auto" w:w="1728"/>
          </w:tcPr>
          <w:p>
            <w:r>
              <w:t>tp_cluster</w:t>
            </w:r>
          </w:p>
        </w:tc>
        <w:tc>
          <w:tcPr>
            <w:tcW w:type="auto" w:w="1728"/>
          </w:tcPr>
          <w:p>
            <w:r>
              <w:t>507940</w:t>
            </w:r>
          </w:p>
        </w:tc>
        <w:tc>
          <w:tcPr>
            <w:tcW w:type="auto" w:w="1728"/>
          </w:tcPr>
          <w:p>
            <w:r>
              <w:t>time_phrase</w:t>
            </w:r>
          </w:p>
        </w:tc>
        <w:tc>
          <w:tcPr>
            <w:tcW w:type="auto" w:w="1728"/>
          </w:tcPr>
          <w:p>
            <w:r>
              <w:t xml:space="preserve">כֹּ֖ל יְמֵ֥י חַיָּֽו׃ </w:t>
            </w:r>
          </w:p>
        </w:tc>
        <w:tc>
          <w:tcPr>
            <w:tcW w:type="auto" w:w="1728"/>
          </w:tcPr>
          <w:p>
            <w:r/>
          </w:p>
        </w:tc>
      </w:tr>
      <w:tr>
        <w:tc>
          <w:tcPr>
            <w:tcW w:type="auto" w:w="1728"/>
          </w:tcPr>
          <w:p>
            <w:r>
              <w:t>tense</w:t>
            </w:r>
          </w:p>
        </w:tc>
        <w:tc>
          <w:tcPr>
            <w:tcW w:type="auto" w:w="1728"/>
          </w:tcPr>
          <w:p>
            <w:r>
              <w:t>212060</w:t>
            </w:r>
          </w:p>
        </w:tc>
        <w:tc>
          <w:tcPr>
            <w:tcW w:type="auto" w:w="1728"/>
          </w:tcPr>
          <w:p>
            <w:r>
              <w:t>verb</w:t>
            </w:r>
          </w:p>
        </w:tc>
        <w:tc>
          <w:tcPr>
            <w:tcW w:type="auto" w:w="1728"/>
          </w:tcPr>
          <w:p>
            <w:r>
              <w:t>נִתְּנָה־</w:t>
            </w:r>
          </w:p>
        </w:tc>
        <w:tc>
          <w:tcPr>
            <w:tcW w:type="auto" w:w="1728"/>
          </w:tcPr>
          <w:p>
            <w: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keepNext/>
      <w:spacing w:after="0" w:line="240" w:lineRule="auto"/>
    </w:pPr>
    <w:rPr>
      <w:rFonts w:ascii="Helvetica Neue" w:hAnsi="Helvetica Neu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Reference">
    <w:name w:val="Reference"/>
    <w:pPr>
      <w:keepNext/>
      <w:jc w:val="center"/>
    </w:pPr>
    <w:rPr>
      <w:rFonts w:ascii="Times New Roman" w:hAnsi="Times New Roman"/>
      <w:b/>
      <w:sz w:val="24"/>
    </w:rPr>
  </w:style>
  <w:style w:type="paragraph" w:customStyle="1" w:styleId="Hebrew">
    <w:name w:val="Hebrew"/>
    <w:pPr>
      <w:keepNext/>
      <w:spacing w:after="0"/>
      <w:jc w:val="center"/>
    </w:pPr>
    <w:rPr>
      <w:rFonts w:ascii="SBL BibLit" w:hAnsi="SBL BibLit"/>
      <w:sz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shebanq.ancient-data.org/hebrew/text?book=Genesis&amp;chapter=1&amp;verse=1&amp;version=2021" TargetMode="External"/><Relationship Id="rId10" Type="http://schemas.openxmlformats.org/officeDocument/2006/relationships/hyperlink" Target="https://shebanq.ancient-data.org/hebrew/text?book=Genesis&amp;chapter=1&amp;verse=5&amp;version=2021" TargetMode="External"/><Relationship Id="rId11" Type="http://schemas.openxmlformats.org/officeDocument/2006/relationships/hyperlink" Target="https://shebanq.ancient-data.org/hebrew/text?book=Genesis&amp;chapter=2&amp;verse=2&amp;version=2021" TargetMode="External"/><Relationship Id="rId12" Type="http://schemas.openxmlformats.org/officeDocument/2006/relationships/hyperlink" Target="https://shebanq.ancient-data.org/hebrew/text?book=Genesis&amp;chapter=2&amp;verse=5&amp;version=2021" TargetMode="External"/><Relationship Id="rId13" Type="http://schemas.openxmlformats.org/officeDocument/2006/relationships/hyperlink" Target="https://shebanq.ancient-data.org/hebrew/text?book=Genesis&amp;chapter=2&amp;verse=17&amp;version=2021" TargetMode="External"/><Relationship Id="rId14" Type="http://schemas.openxmlformats.org/officeDocument/2006/relationships/hyperlink" Target="https://shebanq.ancient-data.org/hebrew/text?book=Genesis&amp;chapter=3&amp;verse=8&amp;version=2021" TargetMode="External"/><Relationship Id="rId15" Type="http://schemas.openxmlformats.org/officeDocument/2006/relationships/hyperlink" Target="https://shebanq.ancient-data.org/hebrew/text?book=Genesis&amp;chapter=3&amp;verse=14&amp;version=2021" TargetMode="External"/><Relationship Id="rId16" Type="http://schemas.openxmlformats.org/officeDocument/2006/relationships/hyperlink" Target="https://shebanq.ancient-data.org/hebrew/text?book=Genesis&amp;chapter=3&amp;verse=17&amp;version=2021" TargetMode="External"/><Relationship Id="rId17" Type="http://schemas.openxmlformats.org/officeDocument/2006/relationships/hyperlink" Target="https://shebanq.ancient-data.org/hebrew/text?book=Genesis&amp;chapter=3&amp;verse=22&amp;version=2021" TargetMode="External"/><Relationship Id="rId18" Type="http://schemas.openxmlformats.org/officeDocument/2006/relationships/hyperlink" Target="https://shebanq.ancient-data.org/hebrew/text?book=Genesis&amp;chapter=4&amp;verse=3&amp;version=2021" TargetMode="External"/><Relationship Id="rId19" Type="http://schemas.openxmlformats.org/officeDocument/2006/relationships/hyperlink" Target="https://shebanq.ancient-data.org/hebrew/text?book=Genesis&amp;chapter=4&amp;verse=11&amp;version=2021" TargetMode="External"/><Relationship Id="rId20" Type="http://schemas.openxmlformats.org/officeDocument/2006/relationships/hyperlink" Target="https://shebanq.ancient-data.org/hebrew/text?book=Genesis&amp;chapter=4&amp;verse=14&amp;version=2021" TargetMode="External"/><Relationship Id="rId21" Type="http://schemas.openxmlformats.org/officeDocument/2006/relationships/hyperlink" Target="https://shebanq.ancient-data.org/hebrew/text?book=Genesis&amp;chapter=4&amp;verse=26&amp;version=2021" TargetMode="External"/><Relationship Id="rId22" Type="http://schemas.openxmlformats.org/officeDocument/2006/relationships/hyperlink" Target="https://shebanq.ancient-data.org/hebrew/text?book=Genesis&amp;chapter=5&amp;verse=1&amp;version=2021" TargetMode="External"/><Relationship Id="rId23" Type="http://schemas.openxmlformats.org/officeDocument/2006/relationships/hyperlink" Target="https://shebanq.ancient-data.org/hebrew/text?book=Genesis&amp;chapter=5&amp;verse=2&amp;version=2021" TargetMode="External"/><Relationship Id="rId24" Type="http://schemas.openxmlformats.org/officeDocument/2006/relationships/hyperlink" Target="https://shebanq.ancient-data.org/hebrew/text?book=Genesis&amp;chapter=5&amp;verse=3&amp;version=2021" TargetMode="External"/><Relationship Id="rId25" Type="http://schemas.openxmlformats.org/officeDocument/2006/relationships/hyperlink" Target="https://shebanq.ancient-data.org/hebrew/text?book=Genesis&amp;chapter=5&amp;verse=6&amp;version=2021" TargetMode="External"/><Relationship Id="rId26" Type="http://schemas.openxmlformats.org/officeDocument/2006/relationships/hyperlink" Target="https://shebanq.ancient-data.org/hebrew/text?book=Genesis&amp;chapter=5&amp;verse=7&amp;version=2021" TargetMode="External"/><Relationship Id="rId27" Type="http://schemas.openxmlformats.org/officeDocument/2006/relationships/hyperlink" Target="https://shebanq.ancient-data.org/hebrew/text?book=Genesis&amp;chapter=5&amp;verse=9&amp;version=2021" TargetMode="External"/><Relationship Id="rId28" Type="http://schemas.openxmlformats.org/officeDocument/2006/relationships/hyperlink" Target="https://shebanq.ancient-data.org/hebrew/text?book=Genesis&amp;chapter=5&amp;verse=10&amp;version=2021" TargetMode="External"/><Relationship Id="rId29" Type="http://schemas.openxmlformats.org/officeDocument/2006/relationships/hyperlink" Target="https://shebanq.ancient-data.org/hebrew/text?book=Genesis&amp;chapter=5&amp;verse=12&amp;version=2021" TargetMode="External"/><Relationship Id="rId30" Type="http://schemas.openxmlformats.org/officeDocument/2006/relationships/hyperlink" Target="https://shebanq.ancient-data.org/hebrew/text?book=Genesis&amp;chapter=5&amp;verse=13&amp;version=2021" TargetMode="External"/><Relationship Id="rId31" Type="http://schemas.openxmlformats.org/officeDocument/2006/relationships/hyperlink" Target="https://shebanq.ancient-data.org/hebrew/text?book=Genesis&amp;chapter=5&amp;verse=15&amp;version=2021" TargetMode="External"/><Relationship Id="rId32" Type="http://schemas.openxmlformats.org/officeDocument/2006/relationships/hyperlink" Target="https://shebanq.ancient-data.org/hebrew/text?book=Genesis&amp;chapter=5&amp;verse=16&amp;version=2021" TargetMode="External"/><Relationship Id="rId33" Type="http://schemas.openxmlformats.org/officeDocument/2006/relationships/hyperlink" Target="https://shebanq.ancient-data.org/hebrew/text?book=Genesis&amp;chapter=5&amp;verse=18&amp;version=2021" TargetMode="External"/><Relationship Id="rId34" Type="http://schemas.openxmlformats.org/officeDocument/2006/relationships/hyperlink" Target="https://shebanq.ancient-data.org/hebrew/text?book=Genesis&amp;chapter=5&amp;verse=19&amp;version=2021" TargetMode="External"/><Relationship Id="rId35" Type="http://schemas.openxmlformats.org/officeDocument/2006/relationships/hyperlink" Target="https://shebanq.ancient-data.org/hebrew/text?book=Genesis&amp;chapter=5&amp;verse=21&amp;version=2021" TargetMode="External"/><Relationship Id="rId36" Type="http://schemas.openxmlformats.org/officeDocument/2006/relationships/hyperlink" Target="https://shebanq.ancient-data.org/hebrew/text?book=Genesis&amp;chapter=5&amp;verse=22&amp;version=2021" TargetMode="External"/><Relationship Id="rId37" Type="http://schemas.openxmlformats.org/officeDocument/2006/relationships/hyperlink" Target="https://shebanq.ancient-data.org/hebrew/text?book=Genesis&amp;chapter=5&amp;verse=25&amp;version=2021" TargetMode="External"/><Relationship Id="rId38" Type="http://schemas.openxmlformats.org/officeDocument/2006/relationships/hyperlink" Target="https://shebanq.ancient-data.org/hebrew/text?book=Genesis&amp;chapter=5&amp;verse=26&amp;version=2021" TargetMode="External"/><Relationship Id="rId39" Type="http://schemas.openxmlformats.org/officeDocument/2006/relationships/hyperlink" Target="https://shebanq.ancient-data.org/hebrew/text?book=Genesis&amp;chapter=5&amp;verse=28&amp;version=2021" TargetMode="External"/><Relationship Id="rId40" Type="http://schemas.openxmlformats.org/officeDocument/2006/relationships/hyperlink" Target="https://shebanq.ancient-data.org/hebrew/text?book=Genesis&amp;chapter=5&amp;verse=30&amp;version=2021" TargetMode="External"/><Relationship Id="rId41" Type="http://schemas.openxmlformats.org/officeDocument/2006/relationships/hyperlink" Target="https://shebanq.ancient-data.org/hebrew/text?book=Genesis&amp;chapter=6&amp;verse=3&amp;version=2021" TargetMode="External"/><Relationship Id="rId42" Type="http://schemas.openxmlformats.org/officeDocument/2006/relationships/hyperlink" Target="https://shebanq.ancient-data.org/hebrew/text?book=Genesis&amp;chapter=6&amp;verse=4&amp;version=2021" TargetMode="External"/><Relationship Id="rId43" Type="http://schemas.openxmlformats.org/officeDocument/2006/relationships/hyperlink" Target="https://shebanq.ancient-data.org/hebrew/text?book=Genesis&amp;chapter=6&amp;verse=5&amp;version=2021" TargetMode="External"/><Relationship Id="rId44" Type="http://schemas.openxmlformats.org/officeDocument/2006/relationships/hyperlink" Target="https://shebanq.ancient-data.org/hebrew/text?book=Genesis&amp;chapter=7&amp;verse=4&amp;version=2021" TargetMode="External"/><Relationship Id="rId45" Type="http://schemas.openxmlformats.org/officeDocument/2006/relationships/hyperlink" Target="https://shebanq.ancient-data.org/hebrew/text?book=Genesis&amp;chapter=7&amp;verse=10&amp;version=2021" TargetMode="External"/><Relationship Id="rId46" Type="http://schemas.openxmlformats.org/officeDocument/2006/relationships/hyperlink" Target="https://shebanq.ancient-data.org/hebrew/text?book=Genesis&amp;chapter=7&amp;verse=11&amp;version=2021" TargetMode="External"/><Relationship Id="rId47" Type="http://schemas.openxmlformats.org/officeDocument/2006/relationships/hyperlink" Target="https://shebanq.ancient-data.org/hebrew/text?book=Genesis&amp;chapter=7&amp;verse=12&amp;version=2021" TargetMode="External"/><Relationship Id="rId48" Type="http://schemas.openxmlformats.org/officeDocument/2006/relationships/hyperlink" Target="https://shebanq.ancient-data.org/hebrew/text?book=Genesis&amp;chapter=7&amp;verse=13&amp;version=2021" TargetMode="External"/><Relationship Id="rId49" Type="http://schemas.openxmlformats.org/officeDocument/2006/relationships/hyperlink" Target="https://shebanq.ancient-data.org/hebrew/text?book=Genesis&amp;chapter=7&amp;verse=17&amp;version=2021" TargetMode="External"/><Relationship Id="rId50" Type="http://schemas.openxmlformats.org/officeDocument/2006/relationships/hyperlink" Target="https://shebanq.ancient-data.org/hebrew/text?book=Genesis&amp;chapter=7&amp;verse=24&amp;version=2021" TargetMode="External"/><Relationship Id="rId51" Type="http://schemas.openxmlformats.org/officeDocument/2006/relationships/hyperlink" Target="https://shebanq.ancient-data.org/hebrew/text?book=Genesis&amp;chapter=8&amp;verse=3&amp;version=2021" TargetMode="External"/><Relationship Id="rId52" Type="http://schemas.openxmlformats.org/officeDocument/2006/relationships/hyperlink" Target="https://shebanq.ancient-data.org/hebrew/text?book=Genesis&amp;chapter=8&amp;verse=4&amp;version=2021" TargetMode="External"/><Relationship Id="rId53" Type="http://schemas.openxmlformats.org/officeDocument/2006/relationships/hyperlink" Target="https://shebanq.ancient-data.org/hebrew/text?book=Genesis&amp;chapter=8&amp;verse=5&amp;version=2021" TargetMode="External"/><Relationship Id="rId54" Type="http://schemas.openxmlformats.org/officeDocument/2006/relationships/hyperlink" Target="https://shebanq.ancient-data.org/hebrew/text?book=Genesis&amp;chapter=8&amp;verse=6&amp;version=2021" TargetMode="External"/><Relationship Id="rId55" Type="http://schemas.openxmlformats.org/officeDocument/2006/relationships/hyperlink" Target="https://shebanq.ancient-data.org/hebrew/text?book=Genesis&amp;chapter=8&amp;verse=10&amp;version=2021" TargetMode="External"/><Relationship Id="rId56" Type="http://schemas.openxmlformats.org/officeDocument/2006/relationships/hyperlink" Target="https://shebanq.ancient-data.org/hebrew/text?book=Genesis&amp;chapter=8&amp;verse=11&amp;version=2021" TargetMode="External"/><Relationship Id="rId57" Type="http://schemas.openxmlformats.org/officeDocument/2006/relationships/hyperlink" Target="https://shebanq.ancient-data.org/hebrew/text?book=Genesis&amp;chapter=8&amp;verse=12&amp;version=2021" TargetMode="External"/><Relationship Id="rId58" Type="http://schemas.openxmlformats.org/officeDocument/2006/relationships/hyperlink" Target="https://shebanq.ancient-data.org/hebrew/text?book=Genesis&amp;chapter=8&amp;verse=13&amp;version=2021" TargetMode="External"/><Relationship Id="rId59" Type="http://schemas.openxmlformats.org/officeDocument/2006/relationships/hyperlink" Target="https://shebanq.ancient-data.org/hebrew/text?book=Genesis&amp;chapter=8&amp;verse=14&amp;version=2021" TargetMode="External"/><Relationship Id="rId60" Type="http://schemas.openxmlformats.org/officeDocument/2006/relationships/hyperlink" Target="https://shebanq.ancient-data.org/hebrew/text?book=Genesis&amp;chapter=8&amp;verse=22&amp;version=2021" TargetMode="External"/><Relationship Id="rId61" Type="http://schemas.openxmlformats.org/officeDocument/2006/relationships/hyperlink" Target="https://shebanq.ancient-data.org/hebrew/text?book=Genesis&amp;chapter=9&amp;verse=12&amp;version=2021" TargetMode="External"/><Relationship Id="rId62" Type="http://schemas.openxmlformats.org/officeDocument/2006/relationships/hyperlink" Target="https://shebanq.ancient-data.org/hebrew/text?book=Genesis&amp;chapter=9&amp;verse=28&amp;version=2021" TargetMode="External"/><Relationship Id="rId63" Type="http://schemas.openxmlformats.org/officeDocument/2006/relationships/hyperlink" Target="https://shebanq.ancient-data.org/hebrew/text?book=Genesis&amp;chapter=10&amp;verse=1&amp;version=2021" TargetMode="External"/><Relationship Id="rId64" Type="http://schemas.openxmlformats.org/officeDocument/2006/relationships/hyperlink" Target="https://shebanq.ancient-data.org/hebrew/text?book=Genesis&amp;chapter=10&amp;verse=18&amp;version=2021" TargetMode="External"/><Relationship Id="rId65" Type="http://schemas.openxmlformats.org/officeDocument/2006/relationships/hyperlink" Target="https://shebanq.ancient-data.org/hebrew/text?book=Genesis&amp;chapter=10&amp;verse=25&amp;version=2021" TargetMode="External"/><Relationship Id="rId66" Type="http://schemas.openxmlformats.org/officeDocument/2006/relationships/hyperlink" Target="https://shebanq.ancient-data.org/hebrew/text?book=Genesis&amp;chapter=10&amp;verse=32&amp;version=2021" TargetMode="External"/><Relationship Id="rId67" Type="http://schemas.openxmlformats.org/officeDocument/2006/relationships/hyperlink" Target="https://shebanq.ancient-data.org/hebrew/text?book=Genesis&amp;chapter=11&amp;verse=6&amp;version=2021" TargetMode="External"/><Relationship Id="rId68" Type="http://schemas.openxmlformats.org/officeDocument/2006/relationships/hyperlink" Target="https://shebanq.ancient-data.org/hebrew/text?book=Genesis&amp;chapter=11&amp;verse=10&amp;version=2021" TargetMode="External"/><Relationship Id="rId69" Type="http://schemas.openxmlformats.org/officeDocument/2006/relationships/hyperlink" Target="https://shebanq.ancient-data.org/hebrew/text?book=Genesis&amp;chapter=11&amp;verse=11&amp;version=2021" TargetMode="External"/><Relationship Id="rId70" Type="http://schemas.openxmlformats.org/officeDocument/2006/relationships/hyperlink" Target="https://shebanq.ancient-data.org/hebrew/text?book=Genesis&amp;chapter=11&amp;verse=12&amp;version=2021" TargetMode="External"/><Relationship Id="rId71" Type="http://schemas.openxmlformats.org/officeDocument/2006/relationships/hyperlink" Target="https://shebanq.ancient-data.org/hebrew/text?book=Genesis&amp;chapter=11&amp;verse=13&amp;version=2021" TargetMode="External"/><Relationship Id="rId72" Type="http://schemas.openxmlformats.org/officeDocument/2006/relationships/hyperlink" Target="https://shebanq.ancient-data.org/hebrew/text?book=Genesis&amp;chapter=11&amp;verse=14&amp;version=2021" TargetMode="External"/><Relationship Id="rId73" Type="http://schemas.openxmlformats.org/officeDocument/2006/relationships/hyperlink" Target="https://shebanq.ancient-data.org/hebrew/text?book=Genesis&amp;chapter=11&amp;verse=15&amp;version=2021" TargetMode="External"/><Relationship Id="rId74" Type="http://schemas.openxmlformats.org/officeDocument/2006/relationships/hyperlink" Target="https://shebanq.ancient-data.org/hebrew/text?book=Genesis&amp;chapter=11&amp;verse=16&amp;version=2021" TargetMode="External"/><Relationship Id="rId75" Type="http://schemas.openxmlformats.org/officeDocument/2006/relationships/hyperlink" Target="https://shebanq.ancient-data.org/hebrew/text?book=Genesis&amp;chapter=11&amp;verse=17&amp;version=2021" TargetMode="External"/><Relationship Id="rId76" Type="http://schemas.openxmlformats.org/officeDocument/2006/relationships/hyperlink" Target="https://shebanq.ancient-data.org/hebrew/text?book=Genesis&amp;chapter=11&amp;verse=18&amp;version=2021" TargetMode="External"/><Relationship Id="rId77" Type="http://schemas.openxmlformats.org/officeDocument/2006/relationships/hyperlink" Target="https://shebanq.ancient-data.org/hebrew/text?book=Genesis&amp;chapter=11&amp;verse=19&amp;version=2021" TargetMode="External"/><Relationship Id="rId78" Type="http://schemas.openxmlformats.org/officeDocument/2006/relationships/hyperlink" Target="https://shebanq.ancient-data.org/hebrew/text?book=Genesis&amp;chapter=11&amp;verse=20&amp;version=2021" TargetMode="External"/><Relationship Id="rId79" Type="http://schemas.openxmlformats.org/officeDocument/2006/relationships/hyperlink" Target="https://shebanq.ancient-data.org/hebrew/text?book=Genesis&amp;chapter=11&amp;verse=21&amp;version=2021" TargetMode="External"/><Relationship Id="rId80" Type="http://schemas.openxmlformats.org/officeDocument/2006/relationships/hyperlink" Target="https://shebanq.ancient-data.org/hebrew/text?book=Genesis&amp;chapter=11&amp;verse=22&amp;version=2021" TargetMode="External"/><Relationship Id="rId81" Type="http://schemas.openxmlformats.org/officeDocument/2006/relationships/hyperlink" Target="https://shebanq.ancient-data.org/hebrew/text?book=Genesis&amp;chapter=11&amp;verse=23&amp;version=2021" TargetMode="External"/><Relationship Id="rId82" Type="http://schemas.openxmlformats.org/officeDocument/2006/relationships/hyperlink" Target="https://shebanq.ancient-data.org/hebrew/text?book=Genesis&amp;chapter=11&amp;verse=24&amp;version=2021" TargetMode="External"/><Relationship Id="rId83" Type="http://schemas.openxmlformats.org/officeDocument/2006/relationships/hyperlink" Target="https://shebanq.ancient-data.org/hebrew/text?book=Genesis&amp;chapter=11&amp;verse=25&amp;version=2021" TargetMode="External"/><Relationship Id="rId84" Type="http://schemas.openxmlformats.org/officeDocument/2006/relationships/hyperlink" Target="https://shebanq.ancient-data.org/hebrew/text?book=Genesis&amp;chapter=11&amp;verse=26&amp;version=2021" TargetMode="External"/><Relationship Id="rId85" Type="http://schemas.openxmlformats.org/officeDocument/2006/relationships/hyperlink" Target="https://shebanq.ancient-data.org/hebrew/text?book=Genesis&amp;chapter=12&amp;verse=6&amp;version=2021" TargetMode="External"/><Relationship Id="rId86" Type="http://schemas.openxmlformats.org/officeDocument/2006/relationships/hyperlink" Target="https://shebanq.ancient-data.org/hebrew/text?book=Genesis&amp;chapter=12&amp;verse=19&amp;version=2021" TargetMode="External"/><Relationship Id="rId87" Type="http://schemas.openxmlformats.org/officeDocument/2006/relationships/hyperlink" Target="https://shebanq.ancient-data.org/hebrew/text?book=Genesis&amp;chapter=13&amp;verse=3&amp;version=2021" TargetMode="External"/><Relationship Id="rId88" Type="http://schemas.openxmlformats.org/officeDocument/2006/relationships/hyperlink" Target="https://shebanq.ancient-data.org/hebrew/text?book=Genesis&amp;chapter=13&amp;verse=4&amp;version=2021" TargetMode="External"/><Relationship Id="rId89" Type="http://schemas.openxmlformats.org/officeDocument/2006/relationships/hyperlink" Target="https://shebanq.ancient-data.org/hebrew/text?book=Genesis&amp;chapter=13&amp;verse=7&amp;version=2021" TargetMode="External"/><Relationship Id="rId90" Type="http://schemas.openxmlformats.org/officeDocument/2006/relationships/hyperlink" Target="https://shebanq.ancient-data.org/hebrew/text?book=Genesis&amp;chapter=13&amp;verse=15&amp;version=2021" TargetMode="External"/><Relationship Id="rId91" Type="http://schemas.openxmlformats.org/officeDocument/2006/relationships/hyperlink" Target="https://shebanq.ancient-data.org/hebrew/text?book=Genesis&amp;chapter=14&amp;verse=1&amp;version=2021" TargetMode="External"/><Relationship Id="rId92" Type="http://schemas.openxmlformats.org/officeDocument/2006/relationships/hyperlink" Target="https://shebanq.ancient-data.org/hebrew/text?book=Genesis&amp;chapter=14&amp;verse=4&amp;version=2021" TargetMode="External"/><Relationship Id="rId93" Type="http://schemas.openxmlformats.org/officeDocument/2006/relationships/hyperlink" Target="https://shebanq.ancient-data.org/hebrew/text?book=Genesis&amp;chapter=14&amp;verse=5&amp;version=2021" TargetMode="External"/><Relationship Id="rId94" Type="http://schemas.openxmlformats.org/officeDocument/2006/relationships/hyperlink" Target="https://shebanq.ancient-data.org/hebrew/text?book=Genesis&amp;chapter=14&amp;verse=15&amp;version=2021" TargetMode="External"/><Relationship Id="rId95" Type="http://schemas.openxmlformats.org/officeDocument/2006/relationships/hyperlink" Target="https://shebanq.ancient-data.org/hebrew/text?book=Genesis&amp;chapter=15&amp;verse=13&amp;version=2021" TargetMode="External"/><Relationship Id="rId96" Type="http://schemas.openxmlformats.org/officeDocument/2006/relationships/hyperlink" Target="https://shebanq.ancient-data.org/hebrew/text?book=Genesis&amp;chapter=15&amp;verse=14&amp;version=2021" TargetMode="External"/><Relationship Id="rId97" Type="http://schemas.openxmlformats.org/officeDocument/2006/relationships/hyperlink" Target="https://shebanq.ancient-data.org/hebrew/text?book=Genesis&amp;chapter=15&amp;verse=16&amp;version=2021" TargetMode="External"/><Relationship Id="rId98" Type="http://schemas.openxmlformats.org/officeDocument/2006/relationships/hyperlink" Target="https://shebanq.ancient-data.org/hebrew/text?book=Genesis&amp;chapter=15&amp;verse=18&amp;version=2021" TargetMode="External"/><Relationship Id="rId99" Type="http://schemas.openxmlformats.org/officeDocument/2006/relationships/hyperlink" Target="https://shebanq.ancient-data.org/hebrew/text?book=Genesis&amp;chapter=16&amp;verse=3&amp;version=2021" TargetMode="External"/><Relationship Id="rId100" Type="http://schemas.openxmlformats.org/officeDocument/2006/relationships/hyperlink" Target="https://shebanq.ancient-data.org/hebrew/text?book=Genesis&amp;chapter=17&amp;verse=21&amp;version=2021" TargetMode="External"/><Relationship Id="rId101" Type="http://schemas.openxmlformats.org/officeDocument/2006/relationships/hyperlink" Target="https://shebanq.ancient-data.org/hebrew/text?book=Genesis&amp;chapter=17&amp;verse=23&amp;version=2021" TargetMode="External"/><Relationship Id="rId102" Type="http://schemas.openxmlformats.org/officeDocument/2006/relationships/hyperlink" Target="https://shebanq.ancient-data.org/hebrew/text?book=Genesis&amp;chapter=17&amp;verse=26&amp;version=2021" TargetMode="External"/><Relationship Id="rId103" Type="http://schemas.openxmlformats.org/officeDocument/2006/relationships/hyperlink" Target="https://shebanq.ancient-data.org/hebrew/text?book=Genesis&amp;chapter=18&amp;verse=5&amp;version=2021" TargetMode="External"/><Relationship Id="rId104" Type="http://schemas.openxmlformats.org/officeDocument/2006/relationships/hyperlink" Target="https://shebanq.ancient-data.org/hebrew/text?book=Genesis&amp;chapter=18&amp;verse=10&amp;version=2021" TargetMode="External"/><Relationship Id="rId105" Type="http://schemas.openxmlformats.org/officeDocument/2006/relationships/hyperlink" Target="https://shebanq.ancient-data.org/hebrew/text?book=Genesis&amp;chapter=18&amp;verse=14&amp;version=2021" TargetMode="External"/><Relationship Id="rId106" Type="http://schemas.openxmlformats.org/officeDocument/2006/relationships/hyperlink" Target="https://shebanq.ancient-data.org/hebrew/text?book=Genesis&amp;chapter=19&amp;verse=1&amp;version=2021" TargetMode="External"/><Relationship Id="rId107" Type="http://schemas.openxmlformats.org/officeDocument/2006/relationships/hyperlink" Target="https://shebanq.ancient-data.org/hebrew/text?book=Genesis&amp;chapter=19&amp;verse=5&amp;version=2021" TargetMode="External"/><Relationship Id="rId108" Type="http://schemas.openxmlformats.org/officeDocument/2006/relationships/hyperlink" Target="https://shebanq.ancient-data.org/hebrew/text?book=Genesis&amp;chapter=19&amp;verse=9&amp;version=2021" TargetMode="External"/><Relationship Id="rId109" Type="http://schemas.openxmlformats.org/officeDocument/2006/relationships/hyperlink" Target="https://shebanq.ancient-data.org/hebrew/text?book=Genesis&amp;chapter=19&amp;verse=33&amp;version=2021" TargetMode="External"/><Relationship Id="rId110" Type="http://schemas.openxmlformats.org/officeDocument/2006/relationships/hyperlink" Target="https://shebanq.ancient-data.org/hebrew/text?book=Genesis&amp;chapter=19&amp;verse=34&amp;version=2021" TargetMode="External"/><Relationship Id="rId111" Type="http://schemas.openxmlformats.org/officeDocument/2006/relationships/hyperlink" Target="https://shebanq.ancient-data.org/hebrew/text?book=Genesis&amp;chapter=19&amp;verse=35&amp;version=2021" TargetMode="External"/><Relationship Id="rId112" Type="http://schemas.openxmlformats.org/officeDocument/2006/relationships/hyperlink" Target="https://shebanq.ancient-data.org/hebrew/text?book=Genesis&amp;chapter=19&amp;verse=37&amp;version=2021" TargetMode="External"/><Relationship Id="rId113" Type="http://schemas.openxmlformats.org/officeDocument/2006/relationships/hyperlink" Target="https://shebanq.ancient-data.org/hebrew/text?book=Genesis&amp;chapter=19&amp;verse=38&amp;version=2021" TargetMode="External"/><Relationship Id="rId114" Type="http://schemas.openxmlformats.org/officeDocument/2006/relationships/hyperlink" Target="https://shebanq.ancient-data.org/hebrew/text?book=Genesis&amp;chapter=20&amp;verse=3&amp;version=2021" TargetMode="External"/><Relationship Id="rId115" Type="http://schemas.openxmlformats.org/officeDocument/2006/relationships/hyperlink" Target="https://shebanq.ancient-data.org/hebrew/text?book=Genesis&amp;chapter=20&amp;verse=7&amp;version=2021" TargetMode="External"/><Relationship Id="rId116" Type="http://schemas.openxmlformats.org/officeDocument/2006/relationships/hyperlink" Target="https://shebanq.ancient-data.org/hebrew/text?book=Genesis&amp;chapter=20&amp;verse=8&amp;version=2021" TargetMode="External"/><Relationship Id="rId117" Type="http://schemas.openxmlformats.org/officeDocument/2006/relationships/hyperlink" Target="https://shebanq.ancient-data.org/hebrew/text?book=Genesis&amp;chapter=21&amp;verse=2&amp;version=2021" TargetMode="External"/><Relationship Id="rId118" Type="http://schemas.openxmlformats.org/officeDocument/2006/relationships/hyperlink" Target="https://shebanq.ancient-data.org/hebrew/text?book=Genesis&amp;chapter=21&amp;verse=8&amp;version=2021" TargetMode="External"/><Relationship Id="rId119" Type="http://schemas.openxmlformats.org/officeDocument/2006/relationships/hyperlink" Target="https://shebanq.ancient-data.org/hebrew/text?book=Genesis&amp;chapter=21&amp;verse=14&amp;version=2021" TargetMode="External"/><Relationship Id="rId120" Type="http://schemas.openxmlformats.org/officeDocument/2006/relationships/hyperlink" Target="https://shebanq.ancient-data.org/hebrew/text?book=Genesis&amp;chapter=21&amp;verse=22&amp;version=2021" TargetMode="External"/><Relationship Id="rId121" Type="http://schemas.openxmlformats.org/officeDocument/2006/relationships/hyperlink" Target="https://shebanq.ancient-data.org/hebrew/text?book=Genesis&amp;chapter=21&amp;verse=23&amp;version=2021" TargetMode="External"/><Relationship Id="rId122" Type="http://schemas.openxmlformats.org/officeDocument/2006/relationships/hyperlink" Target="https://shebanq.ancient-data.org/hebrew/text?book=Genesis&amp;chapter=21&amp;verse=26&amp;version=2021" TargetMode="External"/><Relationship Id="rId123" Type="http://schemas.openxmlformats.org/officeDocument/2006/relationships/hyperlink" Target="https://shebanq.ancient-data.org/hebrew/text?book=Genesis&amp;chapter=21&amp;verse=34&amp;version=2021" TargetMode="External"/><Relationship Id="rId124" Type="http://schemas.openxmlformats.org/officeDocument/2006/relationships/hyperlink" Target="https://shebanq.ancient-data.org/hebrew/text?book=Genesis&amp;chapter=22&amp;verse=1&amp;version=2021" TargetMode="External"/><Relationship Id="rId125" Type="http://schemas.openxmlformats.org/officeDocument/2006/relationships/hyperlink" Target="https://shebanq.ancient-data.org/hebrew/text?book=Genesis&amp;chapter=22&amp;verse=3&amp;version=2021" TargetMode="External"/><Relationship Id="rId126" Type="http://schemas.openxmlformats.org/officeDocument/2006/relationships/hyperlink" Target="https://shebanq.ancient-data.org/hebrew/text?book=Genesis&amp;chapter=22&amp;verse=12&amp;version=2021" TargetMode="External"/><Relationship Id="rId127" Type="http://schemas.openxmlformats.org/officeDocument/2006/relationships/hyperlink" Target="https://shebanq.ancient-data.org/hebrew/text?book=Genesis&amp;chapter=22&amp;verse=14&amp;version=2021" TargetMode="External"/><Relationship Id="rId128" Type="http://schemas.openxmlformats.org/officeDocument/2006/relationships/hyperlink" Target="https://shebanq.ancient-data.org/hebrew/text?book=Genesis&amp;chapter=22&amp;verse=20&amp;version=2021" TargetMode="External"/><Relationship Id="rId129" Type="http://schemas.openxmlformats.org/officeDocument/2006/relationships/hyperlink" Target="https://shebanq.ancient-data.org/hebrew/text?book=Genesis&amp;chapter=23&amp;verse=19&amp;version=2021" TargetMode="External"/><Relationship Id="rId130" Type="http://schemas.openxmlformats.org/officeDocument/2006/relationships/hyperlink" Target="https://shebanq.ancient-data.org/hebrew/text?book=Genesis&amp;chapter=24&amp;verse=11&amp;version=2021" TargetMode="External"/><Relationship Id="rId131" Type="http://schemas.openxmlformats.org/officeDocument/2006/relationships/hyperlink" Target="https://shebanq.ancient-data.org/hebrew/text?book=Genesis&amp;chapter=24&amp;verse=12&amp;version=2021" TargetMode="External"/><Relationship Id="rId132" Type="http://schemas.openxmlformats.org/officeDocument/2006/relationships/hyperlink" Target="https://shebanq.ancient-data.org/hebrew/text?book=Genesis&amp;chapter=24&amp;verse=41&amp;version=2021" TargetMode="External"/><Relationship Id="rId133" Type="http://schemas.openxmlformats.org/officeDocument/2006/relationships/hyperlink" Target="https://shebanq.ancient-data.org/hebrew/text?book=Genesis&amp;chapter=24&amp;verse=42&amp;version=2021" TargetMode="External"/><Relationship Id="rId134" Type="http://schemas.openxmlformats.org/officeDocument/2006/relationships/hyperlink" Target="https://shebanq.ancient-data.org/hebrew/text?book=Genesis&amp;chapter=24&amp;verse=49&amp;version=2021" TargetMode="External"/><Relationship Id="rId135" Type="http://schemas.openxmlformats.org/officeDocument/2006/relationships/hyperlink" Target="https://shebanq.ancient-data.org/hebrew/text?book=Genesis&amp;chapter=24&amp;verse=54&amp;version=2021" TargetMode="External"/><Relationship Id="rId136" Type="http://schemas.openxmlformats.org/officeDocument/2006/relationships/hyperlink" Target="https://shebanq.ancient-data.org/hebrew/text?book=Genesis&amp;chapter=24&amp;verse=55&amp;version=2021" TargetMode="External"/><Relationship Id="rId137" Type="http://schemas.openxmlformats.org/officeDocument/2006/relationships/hyperlink" Target="https://shebanq.ancient-data.org/hebrew/text?book=Genesis&amp;chapter=25&amp;verse=11&amp;version=2021" TargetMode="External"/><Relationship Id="rId138" Type="http://schemas.openxmlformats.org/officeDocument/2006/relationships/hyperlink" Target="https://shebanq.ancient-data.org/hebrew/text?book=Genesis&amp;chapter=25&amp;verse=26&amp;version=2021" TargetMode="External"/><Relationship Id="rId139" Type="http://schemas.openxmlformats.org/officeDocument/2006/relationships/hyperlink" Target="https://shebanq.ancient-data.org/hebrew/text?book=Genesis&amp;chapter=25&amp;verse=31&amp;version=2021" TargetMode="External"/><Relationship Id="rId140" Type="http://schemas.openxmlformats.org/officeDocument/2006/relationships/hyperlink" Target="https://shebanq.ancient-data.org/hebrew/text?book=Genesis&amp;chapter=25&amp;verse=33&amp;version=2021" TargetMode="External"/><Relationship Id="rId141" Type="http://schemas.openxmlformats.org/officeDocument/2006/relationships/hyperlink" Target="https://shebanq.ancient-data.org/hebrew/text?book=Genesis&amp;chapter=26&amp;verse=12&amp;version=2021" TargetMode="External"/><Relationship Id="rId142" Type="http://schemas.openxmlformats.org/officeDocument/2006/relationships/hyperlink" Target="https://shebanq.ancient-data.org/hebrew/text?book=Genesis&amp;chapter=26&amp;verse=15&amp;version=2021" TargetMode="External"/><Relationship Id="rId143" Type="http://schemas.openxmlformats.org/officeDocument/2006/relationships/hyperlink" Target="https://shebanq.ancient-data.org/hebrew/text?book=Genesis&amp;chapter=26&amp;verse=18&amp;version=2021" TargetMode="External"/><Relationship Id="rId144" Type="http://schemas.openxmlformats.org/officeDocument/2006/relationships/hyperlink" Target="https://shebanq.ancient-data.org/hebrew/text?book=Genesis&amp;chapter=26&amp;verse=22&amp;version=2021" TargetMode="External"/><Relationship Id="rId145" Type="http://schemas.openxmlformats.org/officeDocument/2006/relationships/hyperlink" Target="https://shebanq.ancient-data.org/hebrew/text?book=Genesis&amp;chapter=26&amp;verse=24&amp;version=2021" TargetMode="External"/><Relationship Id="rId146" Type="http://schemas.openxmlformats.org/officeDocument/2006/relationships/hyperlink" Target="https://shebanq.ancient-data.org/hebrew/text?book=Genesis&amp;chapter=26&amp;verse=31&amp;version=2021" TargetMode="External"/><Relationship Id="rId147" Type="http://schemas.openxmlformats.org/officeDocument/2006/relationships/hyperlink" Target="https://shebanq.ancient-data.org/hebrew/text?book=Genesis&amp;chapter=26&amp;verse=32&amp;version=2021" TargetMode="External"/><Relationship Id="rId148" Type="http://schemas.openxmlformats.org/officeDocument/2006/relationships/hyperlink" Target="https://shebanq.ancient-data.org/hebrew/text?book=Genesis&amp;chapter=26&amp;verse=33&amp;version=2021" TargetMode="External"/><Relationship Id="rId149" Type="http://schemas.openxmlformats.org/officeDocument/2006/relationships/hyperlink" Target="https://shebanq.ancient-data.org/hebrew/text?book=Genesis&amp;chapter=27&amp;verse=3&amp;version=2021" TargetMode="External"/><Relationship Id="rId150" Type="http://schemas.openxmlformats.org/officeDocument/2006/relationships/hyperlink" Target="https://shebanq.ancient-data.org/hebrew/text?book=Genesis&amp;chapter=27&amp;verse=7&amp;version=2021" TargetMode="External"/><Relationship Id="rId151" Type="http://schemas.openxmlformats.org/officeDocument/2006/relationships/hyperlink" Target="https://shebanq.ancient-data.org/hebrew/text?book=Genesis&amp;chapter=27&amp;verse=8&amp;version=2021" TargetMode="External"/><Relationship Id="rId152" Type="http://schemas.openxmlformats.org/officeDocument/2006/relationships/hyperlink" Target="https://shebanq.ancient-data.org/hebrew/text?book=Genesis&amp;chapter=27&amp;verse=10&amp;version=2021" TargetMode="External"/><Relationship Id="rId153" Type="http://schemas.openxmlformats.org/officeDocument/2006/relationships/hyperlink" Target="https://shebanq.ancient-data.org/hebrew/text?book=Genesis&amp;chapter=27&amp;verse=43&amp;version=2021" TargetMode="External"/><Relationship Id="rId154" Type="http://schemas.openxmlformats.org/officeDocument/2006/relationships/hyperlink" Target="https://shebanq.ancient-data.org/hebrew/text?book=Genesis&amp;chapter=27&amp;verse=44&amp;version=2021" TargetMode="External"/><Relationship Id="rId155" Type="http://schemas.openxmlformats.org/officeDocument/2006/relationships/hyperlink" Target="https://shebanq.ancient-data.org/hebrew/text?book=Genesis&amp;chapter=27&amp;verse=45&amp;version=2021" TargetMode="External"/><Relationship Id="rId156" Type="http://schemas.openxmlformats.org/officeDocument/2006/relationships/hyperlink" Target="https://shebanq.ancient-data.org/hebrew/text?book=Genesis&amp;chapter=28&amp;verse=18&amp;version=2021" TargetMode="External"/><Relationship Id="rId157" Type="http://schemas.openxmlformats.org/officeDocument/2006/relationships/hyperlink" Target="https://shebanq.ancient-data.org/hebrew/text?book=Genesis&amp;chapter=28&amp;verse=19&amp;version=2021" TargetMode="External"/><Relationship Id="rId158" Type="http://schemas.openxmlformats.org/officeDocument/2006/relationships/hyperlink" Target="https://shebanq.ancient-data.org/hebrew/text?book=Genesis&amp;chapter=29&amp;verse=14&amp;version=2021" TargetMode="External"/><Relationship Id="rId159" Type="http://schemas.openxmlformats.org/officeDocument/2006/relationships/hyperlink" Target="https://shebanq.ancient-data.org/hebrew/text?book=Genesis&amp;chapter=29&amp;verse=18&amp;version=2021" TargetMode="External"/><Relationship Id="rId160" Type="http://schemas.openxmlformats.org/officeDocument/2006/relationships/hyperlink" Target="https://shebanq.ancient-data.org/hebrew/text?book=Genesis&amp;chapter=29&amp;verse=20&amp;version=2021" TargetMode="External"/><Relationship Id="rId161" Type="http://schemas.openxmlformats.org/officeDocument/2006/relationships/hyperlink" Target="https://shebanq.ancient-data.org/hebrew/text?book=Genesis&amp;chapter=29&amp;verse=23&amp;version=2021" TargetMode="External"/><Relationship Id="rId162" Type="http://schemas.openxmlformats.org/officeDocument/2006/relationships/hyperlink" Target="https://shebanq.ancient-data.org/hebrew/text?book=Genesis&amp;chapter=29&amp;verse=25&amp;version=2021" TargetMode="External"/><Relationship Id="rId163" Type="http://schemas.openxmlformats.org/officeDocument/2006/relationships/hyperlink" Target="https://shebanq.ancient-data.org/hebrew/text?book=Genesis&amp;chapter=29&amp;verse=27&amp;version=2021" TargetMode="External"/><Relationship Id="rId164" Type="http://schemas.openxmlformats.org/officeDocument/2006/relationships/hyperlink" Target="https://shebanq.ancient-data.org/hebrew/text?book=Genesis&amp;chapter=29&amp;verse=30&amp;version=2021" TargetMode="External"/><Relationship Id="rId165" Type="http://schemas.openxmlformats.org/officeDocument/2006/relationships/hyperlink" Target="https://shebanq.ancient-data.org/hebrew/text?book=Genesis&amp;chapter=29&amp;verse=32&amp;version=2021" TargetMode="External"/><Relationship Id="rId166" Type="http://schemas.openxmlformats.org/officeDocument/2006/relationships/hyperlink" Target="https://shebanq.ancient-data.org/hebrew/text?book=Genesis&amp;chapter=29&amp;verse=34&amp;version=2021" TargetMode="External"/><Relationship Id="rId167" Type="http://schemas.openxmlformats.org/officeDocument/2006/relationships/hyperlink" Target="https://shebanq.ancient-data.org/hebrew/text?book=Genesis&amp;chapter=30&amp;verse=14&amp;version=2021" TargetMode="External"/><Relationship Id="rId168" Type="http://schemas.openxmlformats.org/officeDocument/2006/relationships/hyperlink" Target="https://shebanq.ancient-data.org/hebrew/text?book=Genesis&amp;chapter=30&amp;verse=15&amp;version=2021" TargetMode="External"/><Relationship Id="rId169" Type="http://schemas.openxmlformats.org/officeDocument/2006/relationships/hyperlink" Target="https://shebanq.ancient-data.org/hebrew/text?book=Genesis&amp;chapter=30&amp;verse=16&amp;version=2021" TargetMode="External"/><Relationship Id="rId170" Type="http://schemas.openxmlformats.org/officeDocument/2006/relationships/hyperlink" Target="https://shebanq.ancient-data.org/hebrew/text?book=Genesis&amp;chapter=30&amp;verse=21&amp;version=2021" TargetMode="External"/><Relationship Id="rId171" Type="http://schemas.openxmlformats.org/officeDocument/2006/relationships/hyperlink" Target="https://shebanq.ancient-data.org/hebrew/text?book=Genesis&amp;chapter=30&amp;verse=30&amp;version=2021" TargetMode="External"/><Relationship Id="rId172" Type="http://schemas.openxmlformats.org/officeDocument/2006/relationships/hyperlink" Target="https://shebanq.ancient-data.org/hebrew/text?book=Genesis&amp;chapter=30&amp;verse=32&amp;version=2021" TargetMode="External"/><Relationship Id="rId173" Type="http://schemas.openxmlformats.org/officeDocument/2006/relationships/hyperlink" Target="https://shebanq.ancient-data.org/hebrew/text?book=Genesis&amp;chapter=30&amp;verse=33&amp;version=2021" TargetMode="External"/><Relationship Id="rId174" Type="http://schemas.openxmlformats.org/officeDocument/2006/relationships/hyperlink" Target="https://shebanq.ancient-data.org/hebrew/text?book=Genesis&amp;chapter=30&amp;verse=35&amp;version=2021" TargetMode="External"/><Relationship Id="rId175" Type="http://schemas.openxmlformats.org/officeDocument/2006/relationships/hyperlink" Target="https://shebanq.ancient-data.org/hebrew/text?book=Genesis&amp;chapter=30&amp;verse=41&amp;version=2021" TargetMode="External"/><Relationship Id="rId176" Type="http://schemas.openxmlformats.org/officeDocument/2006/relationships/hyperlink" Target="https://shebanq.ancient-data.org/hebrew/text?book=Genesis&amp;chapter=31&amp;verse=10&amp;version=2021" TargetMode="External"/><Relationship Id="rId177" Type="http://schemas.openxmlformats.org/officeDocument/2006/relationships/hyperlink" Target="https://shebanq.ancient-data.org/hebrew/text?book=Genesis&amp;chapter=31&amp;verse=16&amp;version=2021" TargetMode="External"/><Relationship Id="rId178" Type="http://schemas.openxmlformats.org/officeDocument/2006/relationships/hyperlink" Target="https://shebanq.ancient-data.org/hebrew/text?book=Genesis&amp;chapter=31&amp;verse=22&amp;version=2021" TargetMode="External"/><Relationship Id="rId179" Type="http://schemas.openxmlformats.org/officeDocument/2006/relationships/hyperlink" Target="https://shebanq.ancient-data.org/hebrew/text?book=Genesis&amp;chapter=31&amp;verse=24&amp;version=2021" TargetMode="External"/><Relationship Id="rId180" Type="http://schemas.openxmlformats.org/officeDocument/2006/relationships/hyperlink" Target="https://shebanq.ancient-data.org/hebrew/text?book=Genesis&amp;chapter=31&amp;verse=29&amp;version=2021" TargetMode="External"/><Relationship Id="rId181" Type="http://schemas.openxmlformats.org/officeDocument/2006/relationships/hyperlink" Target="https://shebanq.ancient-data.org/hebrew/text?book=Genesis&amp;chapter=31&amp;verse=30&amp;version=2021" TargetMode="External"/><Relationship Id="rId182" Type="http://schemas.openxmlformats.org/officeDocument/2006/relationships/hyperlink" Target="https://shebanq.ancient-data.org/hebrew/text?book=Genesis&amp;chapter=31&amp;verse=38&amp;version=2021" TargetMode="External"/><Relationship Id="rId183" Type="http://schemas.openxmlformats.org/officeDocument/2006/relationships/hyperlink" Target="https://shebanq.ancient-data.org/hebrew/text?book=Genesis&amp;chapter=31&amp;verse=40&amp;version=2021" TargetMode="External"/><Relationship Id="rId184" Type="http://schemas.openxmlformats.org/officeDocument/2006/relationships/hyperlink" Target="https://shebanq.ancient-data.org/hebrew/text?book=Genesis&amp;chapter=31&amp;verse=41&amp;version=2021" TargetMode="External"/><Relationship Id="rId185" Type="http://schemas.openxmlformats.org/officeDocument/2006/relationships/hyperlink" Target="https://shebanq.ancient-data.org/hebrew/text?book=Genesis&amp;chapter=31&amp;verse=42&amp;version=2021" TargetMode="External"/><Relationship Id="rId186" Type="http://schemas.openxmlformats.org/officeDocument/2006/relationships/hyperlink" Target="https://shebanq.ancient-data.org/hebrew/text?book=Genesis&amp;chapter=31&amp;verse=43&amp;version=2021" TargetMode="External"/><Relationship Id="rId187" Type="http://schemas.openxmlformats.org/officeDocument/2006/relationships/hyperlink" Target="https://shebanq.ancient-data.org/hebrew/text?book=Genesis&amp;chapter=31&amp;verse=44&amp;version=2021" TargetMode="External"/><Relationship Id="rId188" Type="http://schemas.openxmlformats.org/officeDocument/2006/relationships/hyperlink" Target="https://shebanq.ancient-data.org/hebrew/text?book=Genesis&amp;chapter=31&amp;verse=48&amp;version=2021" TargetMode="External"/><Relationship Id="rId189" Type="http://schemas.openxmlformats.org/officeDocument/2006/relationships/hyperlink" Target="https://shebanq.ancient-data.org/hebrew/text?book=Genesis&amp;chapter=32&amp;verse=1&amp;version=2021" TargetMode="External"/><Relationship Id="rId190" Type="http://schemas.openxmlformats.org/officeDocument/2006/relationships/hyperlink" Target="https://shebanq.ancient-data.org/hebrew/text?book=Genesis&amp;chapter=32&amp;verse=11&amp;version=2021" TargetMode="External"/><Relationship Id="rId191" Type="http://schemas.openxmlformats.org/officeDocument/2006/relationships/hyperlink" Target="https://shebanq.ancient-data.org/hebrew/text?book=Genesis&amp;chapter=32&amp;verse=14&amp;version=2021" TargetMode="External"/><Relationship Id="rId192" Type="http://schemas.openxmlformats.org/officeDocument/2006/relationships/hyperlink" Target="https://shebanq.ancient-data.org/hebrew/text?book=Genesis&amp;chapter=32&amp;verse=21&amp;version=2021" TargetMode="External"/><Relationship Id="rId193" Type="http://schemas.openxmlformats.org/officeDocument/2006/relationships/hyperlink" Target="https://shebanq.ancient-data.org/hebrew/text?book=Genesis&amp;chapter=32&amp;verse=22&amp;version=2021" TargetMode="External"/><Relationship Id="rId194" Type="http://schemas.openxmlformats.org/officeDocument/2006/relationships/hyperlink" Target="https://shebanq.ancient-data.org/hebrew/text?book=Genesis&amp;chapter=32&amp;verse=23&amp;version=2021" TargetMode="External"/><Relationship Id="rId195" Type="http://schemas.openxmlformats.org/officeDocument/2006/relationships/hyperlink" Target="https://shebanq.ancient-data.org/hebrew/text?book=Genesis&amp;chapter=32&amp;verse=33&amp;version=2021" TargetMode="External"/><Relationship Id="rId196" Type="http://schemas.openxmlformats.org/officeDocument/2006/relationships/hyperlink" Target="https://shebanq.ancient-data.org/hebrew/text?book=Genesis&amp;chapter=33&amp;verse=7&amp;version=2021" TargetMode="External"/><Relationship Id="rId197" Type="http://schemas.openxmlformats.org/officeDocument/2006/relationships/hyperlink" Target="https://shebanq.ancient-data.org/hebrew/text?book=Genesis&amp;chapter=33&amp;verse=13&amp;version=2021" TargetMode="External"/><Relationship Id="rId198" Type="http://schemas.openxmlformats.org/officeDocument/2006/relationships/hyperlink" Target="https://shebanq.ancient-data.org/hebrew/text?book=Genesis&amp;chapter=33&amp;verse=16&amp;version=2021" TargetMode="External"/><Relationship Id="rId199" Type="http://schemas.openxmlformats.org/officeDocument/2006/relationships/hyperlink" Target="https://shebanq.ancient-data.org/hebrew/text?book=Genesis&amp;chapter=34&amp;verse=25&amp;version=2021" TargetMode="External"/><Relationship Id="rId200" Type="http://schemas.openxmlformats.org/officeDocument/2006/relationships/hyperlink" Target="https://shebanq.ancient-data.org/hebrew/text?book=Genesis&amp;chapter=35&amp;verse=3&amp;version=2021" TargetMode="External"/><Relationship Id="rId201" Type="http://schemas.openxmlformats.org/officeDocument/2006/relationships/hyperlink" Target="https://shebanq.ancient-data.org/hebrew/text?book=Genesis&amp;chapter=35&amp;verse=20&amp;version=2021" TargetMode="External"/><Relationship Id="rId202" Type="http://schemas.openxmlformats.org/officeDocument/2006/relationships/hyperlink" Target="https://shebanq.ancient-data.org/hebrew/text?book=Genesis&amp;chapter=37&amp;verse=20&amp;version=2021" TargetMode="External"/><Relationship Id="rId203" Type="http://schemas.openxmlformats.org/officeDocument/2006/relationships/hyperlink" Target="https://shebanq.ancient-data.org/hebrew/text?book=Genesis&amp;chapter=37&amp;verse=34&amp;version=2021" TargetMode="External"/><Relationship Id="rId204" Type="http://schemas.openxmlformats.org/officeDocument/2006/relationships/hyperlink" Target="https://shebanq.ancient-data.org/hebrew/text?book=Genesis&amp;chapter=38&amp;verse=1&amp;version=2021" TargetMode="External"/><Relationship Id="rId205" Type="http://schemas.openxmlformats.org/officeDocument/2006/relationships/hyperlink" Target="https://shebanq.ancient-data.org/hebrew/text?book=Genesis&amp;chapter=38&amp;verse=24&amp;version=2021" TargetMode="External"/><Relationship Id="rId206" Type="http://schemas.openxmlformats.org/officeDocument/2006/relationships/hyperlink" Target="https://shebanq.ancient-data.org/hebrew/text?book=Genesis&amp;chapter=38&amp;verse=30&amp;version=2021" TargetMode="External"/><Relationship Id="rId207" Type="http://schemas.openxmlformats.org/officeDocument/2006/relationships/hyperlink" Target="https://shebanq.ancient-data.org/hebrew/text?book=Genesis&amp;chapter=39&amp;verse=7&amp;version=2021" TargetMode="External"/><Relationship Id="rId208" Type="http://schemas.openxmlformats.org/officeDocument/2006/relationships/hyperlink" Target="https://shebanq.ancient-data.org/hebrew/text?book=Genesis&amp;chapter=39&amp;verse=10&amp;version=2021" TargetMode="External"/><Relationship Id="rId209" Type="http://schemas.openxmlformats.org/officeDocument/2006/relationships/hyperlink" Target="https://shebanq.ancient-data.org/hebrew/text?book=Genesis&amp;chapter=39&amp;verse=11&amp;version=2021" TargetMode="External"/><Relationship Id="rId210" Type="http://schemas.openxmlformats.org/officeDocument/2006/relationships/hyperlink" Target="https://shebanq.ancient-data.org/hebrew/text?book=Genesis&amp;chapter=40&amp;verse=1&amp;version=2021" TargetMode="External"/><Relationship Id="rId211" Type="http://schemas.openxmlformats.org/officeDocument/2006/relationships/hyperlink" Target="https://shebanq.ancient-data.org/hebrew/text?book=Genesis&amp;chapter=40&amp;verse=4&amp;version=2021" TargetMode="External"/><Relationship Id="rId212" Type="http://schemas.openxmlformats.org/officeDocument/2006/relationships/hyperlink" Target="https://shebanq.ancient-data.org/hebrew/text?book=Genesis&amp;chapter=40&amp;verse=5&amp;version=2021" TargetMode="External"/><Relationship Id="rId213" Type="http://schemas.openxmlformats.org/officeDocument/2006/relationships/hyperlink" Target="https://shebanq.ancient-data.org/hebrew/text?book=Genesis&amp;chapter=40&amp;verse=6&amp;version=2021" TargetMode="External"/><Relationship Id="rId214" Type="http://schemas.openxmlformats.org/officeDocument/2006/relationships/hyperlink" Target="https://shebanq.ancient-data.org/hebrew/text?book=Genesis&amp;chapter=40&amp;verse=7&amp;version=2021" TargetMode="External"/><Relationship Id="rId215" Type="http://schemas.openxmlformats.org/officeDocument/2006/relationships/hyperlink" Target="https://shebanq.ancient-data.org/hebrew/text?book=Genesis&amp;chapter=40&amp;verse=13&amp;version=2021" TargetMode="External"/><Relationship Id="rId216" Type="http://schemas.openxmlformats.org/officeDocument/2006/relationships/hyperlink" Target="https://shebanq.ancient-data.org/hebrew/text?book=Genesis&amp;chapter=40&amp;verse=19&amp;version=2021" TargetMode="External"/><Relationship Id="rId217" Type="http://schemas.openxmlformats.org/officeDocument/2006/relationships/hyperlink" Target="https://shebanq.ancient-data.org/hebrew/text?book=Genesis&amp;chapter=40&amp;verse=20&amp;version=2021" TargetMode="External"/><Relationship Id="rId218" Type="http://schemas.openxmlformats.org/officeDocument/2006/relationships/hyperlink" Target="https://shebanq.ancient-data.org/hebrew/text?book=Genesis&amp;chapter=41&amp;verse=1&amp;version=2021" TargetMode="External"/><Relationship Id="rId219" Type="http://schemas.openxmlformats.org/officeDocument/2006/relationships/hyperlink" Target="https://shebanq.ancient-data.org/hebrew/text?book=Genesis&amp;chapter=41&amp;verse=3&amp;version=2021" TargetMode="External"/><Relationship Id="rId220" Type="http://schemas.openxmlformats.org/officeDocument/2006/relationships/hyperlink" Target="https://shebanq.ancient-data.org/hebrew/text?book=Genesis&amp;chapter=41&amp;verse=8&amp;version=2021" TargetMode="External"/><Relationship Id="rId221" Type="http://schemas.openxmlformats.org/officeDocument/2006/relationships/hyperlink" Target="https://shebanq.ancient-data.org/hebrew/text?book=Genesis&amp;chapter=41&amp;verse=9&amp;version=2021" TargetMode="External"/><Relationship Id="rId222" Type="http://schemas.openxmlformats.org/officeDocument/2006/relationships/hyperlink" Target="https://shebanq.ancient-data.org/hebrew/text?book=Genesis&amp;chapter=41&amp;verse=11&amp;version=2021" TargetMode="External"/><Relationship Id="rId223" Type="http://schemas.openxmlformats.org/officeDocument/2006/relationships/hyperlink" Target="https://shebanq.ancient-data.org/hebrew/text?book=Genesis&amp;chapter=41&amp;verse=27&amp;version=2021" TargetMode="External"/><Relationship Id="rId224" Type="http://schemas.openxmlformats.org/officeDocument/2006/relationships/hyperlink" Target="https://shebanq.ancient-data.org/hebrew/text?book=Genesis&amp;chapter=41&amp;verse=31&amp;version=2021" TargetMode="External"/><Relationship Id="rId225" Type="http://schemas.openxmlformats.org/officeDocument/2006/relationships/hyperlink" Target="https://shebanq.ancient-data.org/hebrew/text?book=Genesis&amp;chapter=41&amp;verse=33&amp;version=2021" TargetMode="External"/><Relationship Id="rId226" Type="http://schemas.openxmlformats.org/officeDocument/2006/relationships/hyperlink" Target="https://shebanq.ancient-data.org/hebrew/text?book=Genesis&amp;chapter=41&amp;verse=34&amp;version=2021" TargetMode="External"/><Relationship Id="rId227" Type="http://schemas.openxmlformats.org/officeDocument/2006/relationships/hyperlink" Target="https://shebanq.ancient-data.org/hebrew/text?book=Genesis&amp;chapter=41&amp;verse=36&amp;version=2021" TargetMode="External"/><Relationship Id="rId228" Type="http://schemas.openxmlformats.org/officeDocument/2006/relationships/hyperlink" Target="https://shebanq.ancient-data.org/hebrew/text?book=Genesis&amp;chapter=41&amp;verse=47&amp;version=2021" TargetMode="External"/><Relationship Id="rId229" Type="http://schemas.openxmlformats.org/officeDocument/2006/relationships/hyperlink" Target="https://shebanq.ancient-data.org/hebrew/text?book=Genesis&amp;chapter=42&amp;verse=13&amp;version=2021" TargetMode="External"/><Relationship Id="rId230" Type="http://schemas.openxmlformats.org/officeDocument/2006/relationships/hyperlink" Target="https://shebanq.ancient-data.org/hebrew/text?book=Genesis&amp;chapter=42&amp;verse=17&amp;version=2021" TargetMode="External"/><Relationship Id="rId231" Type="http://schemas.openxmlformats.org/officeDocument/2006/relationships/hyperlink" Target="https://shebanq.ancient-data.org/hebrew/text?book=Genesis&amp;chapter=42&amp;verse=18&amp;version=2021" TargetMode="External"/><Relationship Id="rId232" Type="http://schemas.openxmlformats.org/officeDocument/2006/relationships/hyperlink" Target="https://shebanq.ancient-data.org/hebrew/text?book=Genesis&amp;chapter=42&amp;verse=32&amp;version=2021" TargetMode="External"/><Relationship Id="rId233" Type="http://schemas.openxmlformats.org/officeDocument/2006/relationships/hyperlink" Target="https://shebanq.ancient-data.org/hebrew/text?book=Genesis&amp;chapter=43&amp;verse=9&amp;version=2021" TargetMode="External"/><Relationship Id="rId234" Type="http://schemas.openxmlformats.org/officeDocument/2006/relationships/hyperlink" Target="https://shebanq.ancient-data.org/hebrew/text?book=Genesis&amp;chapter=43&amp;verse=16&amp;version=2021" TargetMode="External"/><Relationship Id="rId235" Type="http://schemas.openxmlformats.org/officeDocument/2006/relationships/hyperlink" Target="https://shebanq.ancient-data.org/hebrew/text?book=Genesis&amp;chapter=43&amp;verse=25&amp;version=2021" TargetMode="External"/><Relationship Id="rId236" Type="http://schemas.openxmlformats.org/officeDocument/2006/relationships/hyperlink" Target="https://shebanq.ancient-data.org/hebrew/text?book=Genesis&amp;chapter=44&amp;verse=10&amp;version=2021" TargetMode="External"/><Relationship Id="rId237" Type="http://schemas.openxmlformats.org/officeDocument/2006/relationships/hyperlink" Target="https://shebanq.ancient-data.org/hebrew/text?book=Genesis&amp;chapter=44&amp;verse=28&amp;version=2021" TargetMode="External"/><Relationship Id="rId238" Type="http://schemas.openxmlformats.org/officeDocument/2006/relationships/hyperlink" Target="https://shebanq.ancient-data.org/hebrew/text?book=Genesis&amp;chapter=44&amp;verse=30&amp;version=2021" TargetMode="External"/><Relationship Id="rId239" Type="http://schemas.openxmlformats.org/officeDocument/2006/relationships/hyperlink" Target="https://shebanq.ancient-data.org/hebrew/text?book=Genesis&amp;chapter=44&amp;verse=32&amp;version=2021" TargetMode="External"/><Relationship Id="rId240" Type="http://schemas.openxmlformats.org/officeDocument/2006/relationships/hyperlink" Target="https://shebanq.ancient-data.org/hebrew/text?book=Genesis&amp;chapter=44&amp;verse=33&amp;version=2021" TargetMode="External"/><Relationship Id="rId241" Type="http://schemas.openxmlformats.org/officeDocument/2006/relationships/hyperlink" Target="https://shebanq.ancient-data.org/hebrew/text?book=Genesis&amp;chapter=45&amp;verse=5&amp;version=2021" TargetMode="External"/><Relationship Id="rId242" Type="http://schemas.openxmlformats.org/officeDocument/2006/relationships/hyperlink" Target="https://shebanq.ancient-data.org/hebrew/text?book=Genesis&amp;chapter=45&amp;verse=6&amp;version=2021" TargetMode="External"/><Relationship Id="rId243" Type="http://schemas.openxmlformats.org/officeDocument/2006/relationships/hyperlink" Target="https://shebanq.ancient-data.org/hebrew/text?book=Genesis&amp;chapter=45&amp;verse=8&amp;version=2021" TargetMode="External"/><Relationship Id="rId244" Type="http://schemas.openxmlformats.org/officeDocument/2006/relationships/hyperlink" Target="https://shebanq.ancient-data.org/hebrew/text?book=Genesis&amp;chapter=45&amp;verse=15&amp;version=2021" TargetMode="External"/><Relationship Id="rId245" Type="http://schemas.openxmlformats.org/officeDocument/2006/relationships/hyperlink" Target="https://shebanq.ancient-data.org/hebrew/text?book=Genesis&amp;chapter=46&amp;verse=34&amp;version=2021" TargetMode="External"/><Relationship Id="rId246" Type="http://schemas.openxmlformats.org/officeDocument/2006/relationships/hyperlink" Target="https://shebanq.ancient-data.org/hebrew/text?book=Genesis&amp;chapter=47&amp;verse=4&amp;version=2021" TargetMode="External"/><Relationship Id="rId247" Type="http://schemas.openxmlformats.org/officeDocument/2006/relationships/hyperlink" Target="https://shebanq.ancient-data.org/hebrew/text?book=Genesis&amp;chapter=47&amp;verse=17&amp;version=2021" TargetMode="External"/><Relationship Id="rId248" Type="http://schemas.openxmlformats.org/officeDocument/2006/relationships/hyperlink" Target="https://shebanq.ancient-data.org/hebrew/text?book=Genesis&amp;chapter=47&amp;verse=18&amp;version=2021" TargetMode="External"/><Relationship Id="rId249" Type="http://schemas.openxmlformats.org/officeDocument/2006/relationships/hyperlink" Target="https://shebanq.ancient-data.org/hebrew/text?book=Genesis&amp;chapter=47&amp;verse=23&amp;version=2021" TargetMode="External"/><Relationship Id="rId250" Type="http://schemas.openxmlformats.org/officeDocument/2006/relationships/hyperlink" Target="https://shebanq.ancient-data.org/hebrew/text?book=Genesis&amp;chapter=47&amp;verse=24&amp;version=2021" TargetMode="External"/><Relationship Id="rId251" Type="http://schemas.openxmlformats.org/officeDocument/2006/relationships/hyperlink" Target="https://shebanq.ancient-data.org/hebrew/text?book=Genesis&amp;chapter=47&amp;verse=26&amp;version=2021" TargetMode="External"/><Relationship Id="rId252" Type="http://schemas.openxmlformats.org/officeDocument/2006/relationships/hyperlink" Target="https://shebanq.ancient-data.org/hebrew/text?book=Genesis&amp;chapter=47&amp;verse=28&amp;version=2021" TargetMode="External"/><Relationship Id="rId253" Type="http://schemas.openxmlformats.org/officeDocument/2006/relationships/hyperlink" Target="https://shebanq.ancient-data.org/hebrew/text?book=Genesis&amp;chapter=48&amp;verse=1&amp;version=2021" TargetMode="External"/><Relationship Id="rId254" Type="http://schemas.openxmlformats.org/officeDocument/2006/relationships/hyperlink" Target="https://shebanq.ancient-data.org/hebrew/text?book=Genesis&amp;chapter=48&amp;verse=5&amp;version=2021" TargetMode="External"/><Relationship Id="rId255" Type="http://schemas.openxmlformats.org/officeDocument/2006/relationships/hyperlink" Target="https://shebanq.ancient-data.org/hebrew/text?book=Genesis&amp;chapter=48&amp;verse=6&amp;version=2021" TargetMode="External"/><Relationship Id="rId256" Type="http://schemas.openxmlformats.org/officeDocument/2006/relationships/hyperlink" Target="https://shebanq.ancient-data.org/hebrew/text?book=Genesis&amp;chapter=48&amp;verse=7&amp;version=2021" TargetMode="External"/><Relationship Id="rId257" Type="http://schemas.openxmlformats.org/officeDocument/2006/relationships/hyperlink" Target="https://shebanq.ancient-data.org/hebrew/text?book=Genesis&amp;chapter=48&amp;verse=15&amp;version=2021" TargetMode="External"/><Relationship Id="rId258" Type="http://schemas.openxmlformats.org/officeDocument/2006/relationships/hyperlink" Target="https://shebanq.ancient-data.org/hebrew/text?book=Genesis&amp;chapter=48&amp;verse=20&amp;version=2021" TargetMode="External"/><Relationship Id="rId259" Type="http://schemas.openxmlformats.org/officeDocument/2006/relationships/hyperlink" Target="https://shebanq.ancient-data.org/hebrew/text?book=Genesis&amp;chapter=49&amp;verse=1&amp;version=2021" TargetMode="External"/><Relationship Id="rId260" Type="http://schemas.openxmlformats.org/officeDocument/2006/relationships/hyperlink" Target="https://shebanq.ancient-data.org/hebrew/text?book=Genesis&amp;chapter=49&amp;verse=4&amp;version=2021" TargetMode="External"/><Relationship Id="rId261" Type="http://schemas.openxmlformats.org/officeDocument/2006/relationships/hyperlink" Target="https://shebanq.ancient-data.org/hebrew/text?book=Genesis&amp;chapter=49&amp;verse=27&amp;version=2021" TargetMode="External"/><Relationship Id="rId262" Type="http://schemas.openxmlformats.org/officeDocument/2006/relationships/hyperlink" Target="https://shebanq.ancient-data.org/hebrew/text?book=Genesis&amp;chapter=50&amp;verse=3&amp;version=2021" TargetMode="External"/><Relationship Id="rId263" Type="http://schemas.openxmlformats.org/officeDocument/2006/relationships/hyperlink" Target="https://shebanq.ancient-data.org/hebrew/text?book=Genesis&amp;chapter=50&amp;verse=5&amp;version=2021" TargetMode="External"/><Relationship Id="rId264" Type="http://schemas.openxmlformats.org/officeDocument/2006/relationships/hyperlink" Target="https://shebanq.ancient-data.org/hebrew/text?book=Genesis&amp;chapter=50&amp;verse=10&amp;version=2021" TargetMode="External"/><Relationship Id="rId265" Type="http://schemas.openxmlformats.org/officeDocument/2006/relationships/hyperlink" Target="https://shebanq.ancient-data.org/hebrew/text?book=Genesis&amp;chapter=50&amp;verse=16&amp;version=2021" TargetMode="External"/><Relationship Id="rId266" Type="http://schemas.openxmlformats.org/officeDocument/2006/relationships/hyperlink" Target="https://shebanq.ancient-data.org/hebrew/text?book=Genesis&amp;chapter=50&amp;verse=17&amp;version=2021" TargetMode="External"/><Relationship Id="rId267" Type="http://schemas.openxmlformats.org/officeDocument/2006/relationships/hyperlink" Target="https://shebanq.ancient-data.org/hebrew/text?book=Genesis&amp;chapter=50&amp;verse=20&amp;version=2021" TargetMode="External"/><Relationship Id="rId268" Type="http://schemas.openxmlformats.org/officeDocument/2006/relationships/hyperlink" Target="https://shebanq.ancient-data.org/hebrew/text?book=Genesis&amp;chapter=50&amp;verse=21&amp;version=2021" TargetMode="External"/><Relationship Id="rId269" Type="http://schemas.openxmlformats.org/officeDocument/2006/relationships/hyperlink" Target="https://shebanq.ancient-data.org/hebrew/text?book=Genesis&amp;chapter=50&amp;verse=22&amp;version=2021" TargetMode="External"/><Relationship Id="rId270" Type="http://schemas.openxmlformats.org/officeDocument/2006/relationships/hyperlink" Target="https://shebanq.ancient-data.org/hebrew/text?book=Exodus&amp;chapter=2&amp;verse=2&amp;version=2021" TargetMode="External"/><Relationship Id="rId271" Type="http://schemas.openxmlformats.org/officeDocument/2006/relationships/hyperlink" Target="https://shebanq.ancient-data.org/hebrew/text?book=Exodus&amp;chapter=2&amp;verse=11&amp;version=2021" TargetMode="External"/><Relationship Id="rId272" Type="http://schemas.openxmlformats.org/officeDocument/2006/relationships/hyperlink" Target="https://shebanq.ancient-data.org/hebrew/text?book=Exodus&amp;chapter=2&amp;verse=13&amp;version=2021" TargetMode="External"/><Relationship Id="rId273" Type="http://schemas.openxmlformats.org/officeDocument/2006/relationships/hyperlink" Target="https://shebanq.ancient-data.org/hebrew/text?book=Exodus&amp;chapter=2&amp;verse=18&amp;version=2021" TargetMode="External"/><Relationship Id="rId274" Type="http://schemas.openxmlformats.org/officeDocument/2006/relationships/hyperlink" Target="https://shebanq.ancient-data.org/hebrew/text?book=Exodus&amp;chapter=2&amp;verse=23&amp;version=2021" TargetMode="External"/><Relationship Id="rId275" Type="http://schemas.openxmlformats.org/officeDocument/2006/relationships/hyperlink" Target="https://shebanq.ancient-data.org/hebrew/text?book=Exodus&amp;chapter=3&amp;verse=9&amp;version=2021" TargetMode="External"/><Relationship Id="rId276" Type="http://schemas.openxmlformats.org/officeDocument/2006/relationships/hyperlink" Target="https://shebanq.ancient-data.org/hebrew/text?book=Exodus&amp;chapter=3&amp;verse=10&amp;version=2021" TargetMode="External"/><Relationship Id="rId277" Type="http://schemas.openxmlformats.org/officeDocument/2006/relationships/hyperlink" Target="https://shebanq.ancient-data.org/hebrew/text?book=Exodus&amp;chapter=3&amp;verse=15&amp;version=2021" TargetMode="External"/><Relationship Id="rId278" Type="http://schemas.openxmlformats.org/officeDocument/2006/relationships/hyperlink" Target="https://shebanq.ancient-data.org/hebrew/text?book=Exodus&amp;chapter=3&amp;verse=18&amp;version=2021" TargetMode="External"/><Relationship Id="rId279" Type="http://schemas.openxmlformats.org/officeDocument/2006/relationships/hyperlink" Target="https://shebanq.ancient-data.org/hebrew/text?book=Exodus&amp;chapter=3&amp;verse=20&amp;version=2021" TargetMode="External"/><Relationship Id="rId280" Type="http://schemas.openxmlformats.org/officeDocument/2006/relationships/hyperlink" Target="https://shebanq.ancient-data.org/hebrew/text?book=Exodus&amp;chapter=4&amp;verse=10&amp;version=2021" TargetMode="External"/><Relationship Id="rId281" Type="http://schemas.openxmlformats.org/officeDocument/2006/relationships/hyperlink" Target="https://shebanq.ancient-data.org/hebrew/text?book=Exodus&amp;chapter=4&amp;verse=12&amp;version=2021" TargetMode="External"/><Relationship Id="rId282" Type="http://schemas.openxmlformats.org/officeDocument/2006/relationships/hyperlink" Target="https://shebanq.ancient-data.org/hebrew/text?book=Exodus&amp;chapter=5&amp;verse=1&amp;version=2021" TargetMode="External"/><Relationship Id="rId283" Type="http://schemas.openxmlformats.org/officeDocument/2006/relationships/hyperlink" Target="https://shebanq.ancient-data.org/hebrew/text?book=Exodus&amp;chapter=5&amp;verse=5&amp;version=2021" TargetMode="External"/><Relationship Id="rId284" Type="http://schemas.openxmlformats.org/officeDocument/2006/relationships/hyperlink" Target="https://shebanq.ancient-data.org/hebrew/text?book=Exodus&amp;chapter=5&amp;verse=6&amp;version=2021" TargetMode="External"/><Relationship Id="rId285" Type="http://schemas.openxmlformats.org/officeDocument/2006/relationships/hyperlink" Target="https://shebanq.ancient-data.org/hebrew/text?book=Exodus&amp;chapter=5&amp;verse=8&amp;version=2021" TargetMode="External"/><Relationship Id="rId286" Type="http://schemas.openxmlformats.org/officeDocument/2006/relationships/hyperlink" Target="https://shebanq.ancient-data.org/hebrew/text?book=Exodus&amp;chapter=5&amp;verse=14&amp;version=2021" TargetMode="External"/><Relationship Id="rId287" Type="http://schemas.openxmlformats.org/officeDocument/2006/relationships/hyperlink" Target="https://shebanq.ancient-data.org/hebrew/text?book=Exodus&amp;chapter=5&amp;verse=18&amp;version=2021" TargetMode="External"/><Relationship Id="rId288" Type="http://schemas.openxmlformats.org/officeDocument/2006/relationships/hyperlink" Target="https://shebanq.ancient-data.org/hebrew/text?book=Exodus&amp;chapter=6&amp;verse=1&amp;version=2021" TargetMode="External"/><Relationship Id="rId289" Type="http://schemas.openxmlformats.org/officeDocument/2006/relationships/hyperlink" Target="https://shebanq.ancient-data.org/hebrew/text?book=Exodus&amp;chapter=6&amp;verse=28&amp;version=2021" TargetMode="External"/><Relationship Id="rId290" Type="http://schemas.openxmlformats.org/officeDocument/2006/relationships/hyperlink" Target="https://shebanq.ancient-data.org/hebrew/text?book=Exodus&amp;chapter=7&amp;verse=15&amp;version=2021" TargetMode="External"/><Relationship Id="rId291" Type="http://schemas.openxmlformats.org/officeDocument/2006/relationships/hyperlink" Target="https://shebanq.ancient-data.org/hebrew/text?book=Exodus&amp;chapter=7&amp;verse=16&amp;version=2021" TargetMode="External"/><Relationship Id="rId292" Type="http://schemas.openxmlformats.org/officeDocument/2006/relationships/hyperlink" Target="https://shebanq.ancient-data.org/hebrew/text?book=Exodus&amp;chapter=8&amp;verse=5&amp;version=2021" TargetMode="External"/><Relationship Id="rId293" Type="http://schemas.openxmlformats.org/officeDocument/2006/relationships/hyperlink" Target="https://shebanq.ancient-data.org/hebrew/text?book=Exodus&amp;chapter=8&amp;verse=6&amp;version=2021" TargetMode="External"/><Relationship Id="rId294" Type="http://schemas.openxmlformats.org/officeDocument/2006/relationships/hyperlink" Target="https://shebanq.ancient-data.org/hebrew/text?book=Exodus&amp;chapter=8&amp;verse=16&amp;version=2021" TargetMode="External"/><Relationship Id="rId295" Type="http://schemas.openxmlformats.org/officeDocument/2006/relationships/hyperlink" Target="https://shebanq.ancient-data.org/hebrew/text?book=Exodus&amp;chapter=8&amp;verse=18&amp;version=2021" TargetMode="External"/><Relationship Id="rId296" Type="http://schemas.openxmlformats.org/officeDocument/2006/relationships/hyperlink" Target="https://shebanq.ancient-data.org/hebrew/text?book=Exodus&amp;chapter=8&amp;verse=19&amp;version=2021" TargetMode="External"/><Relationship Id="rId297" Type="http://schemas.openxmlformats.org/officeDocument/2006/relationships/hyperlink" Target="https://shebanq.ancient-data.org/hebrew/text?book=Exodus&amp;chapter=8&amp;verse=25&amp;version=2021" TargetMode="External"/><Relationship Id="rId298" Type="http://schemas.openxmlformats.org/officeDocument/2006/relationships/hyperlink" Target="https://shebanq.ancient-data.org/hebrew/text?book=Exodus&amp;chapter=8&amp;verse=28&amp;version=2021" TargetMode="External"/><Relationship Id="rId299" Type="http://schemas.openxmlformats.org/officeDocument/2006/relationships/hyperlink" Target="https://shebanq.ancient-data.org/hebrew/text?book=Exodus&amp;chapter=9&amp;verse=5&amp;version=2021" TargetMode="External"/><Relationship Id="rId300" Type="http://schemas.openxmlformats.org/officeDocument/2006/relationships/hyperlink" Target="https://shebanq.ancient-data.org/hebrew/text?book=Exodus&amp;chapter=9&amp;verse=6&amp;version=2021" TargetMode="External"/><Relationship Id="rId301" Type="http://schemas.openxmlformats.org/officeDocument/2006/relationships/hyperlink" Target="https://shebanq.ancient-data.org/hebrew/text?book=Exodus&amp;chapter=9&amp;verse=14&amp;version=2021" TargetMode="External"/><Relationship Id="rId302" Type="http://schemas.openxmlformats.org/officeDocument/2006/relationships/hyperlink" Target="https://shebanq.ancient-data.org/hebrew/text?book=Exodus&amp;chapter=9&amp;verse=15&amp;version=2021" TargetMode="External"/><Relationship Id="rId303" Type="http://schemas.openxmlformats.org/officeDocument/2006/relationships/hyperlink" Target="https://shebanq.ancient-data.org/hebrew/text?book=Exodus&amp;chapter=9&amp;verse=18&amp;version=2021" TargetMode="External"/><Relationship Id="rId304" Type="http://schemas.openxmlformats.org/officeDocument/2006/relationships/hyperlink" Target="https://shebanq.ancient-data.org/hebrew/text?book=Exodus&amp;chapter=9&amp;verse=19&amp;version=2021" TargetMode="External"/><Relationship Id="rId305" Type="http://schemas.openxmlformats.org/officeDocument/2006/relationships/hyperlink" Target="https://shebanq.ancient-data.org/hebrew/text?book=Exodus&amp;chapter=10&amp;verse=3&amp;version=2021" TargetMode="External"/><Relationship Id="rId306" Type="http://schemas.openxmlformats.org/officeDocument/2006/relationships/hyperlink" Target="https://shebanq.ancient-data.org/hebrew/text?book=Exodus&amp;chapter=10&amp;verse=4&amp;version=2021" TargetMode="External"/><Relationship Id="rId307" Type="http://schemas.openxmlformats.org/officeDocument/2006/relationships/hyperlink" Target="https://shebanq.ancient-data.org/hebrew/text?book=Exodus&amp;chapter=10&amp;verse=6&amp;version=2021" TargetMode="External"/><Relationship Id="rId308" Type="http://schemas.openxmlformats.org/officeDocument/2006/relationships/hyperlink" Target="https://shebanq.ancient-data.org/hebrew/text?book=Exodus&amp;chapter=10&amp;verse=7&amp;version=2021" TargetMode="External"/><Relationship Id="rId309" Type="http://schemas.openxmlformats.org/officeDocument/2006/relationships/hyperlink" Target="https://shebanq.ancient-data.org/hebrew/text?book=Exodus&amp;chapter=10&amp;verse=13&amp;version=2021" TargetMode="External"/><Relationship Id="rId310" Type="http://schemas.openxmlformats.org/officeDocument/2006/relationships/hyperlink" Target="https://shebanq.ancient-data.org/hebrew/text?book=Exodus&amp;chapter=10&amp;verse=14&amp;version=2021" TargetMode="External"/><Relationship Id="rId311" Type="http://schemas.openxmlformats.org/officeDocument/2006/relationships/hyperlink" Target="https://shebanq.ancient-data.org/hebrew/text?book=Exodus&amp;chapter=10&amp;verse=17&amp;version=2021" TargetMode="External"/><Relationship Id="rId312" Type="http://schemas.openxmlformats.org/officeDocument/2006/relationships/hyperlink" Target="https://shebanq.ancient-data.org/hebrew/text?book=Exodus&amp;chapter=10&amp;verse=22&amp;version=2021" TargetMode="External"/><Relationship Id="rId313" Type="http://schemas.openxmlformats.org/officeDocument/2006/relationships/hyperlink" Target="https://shebanq.ancient-data.org/hebrew/text?book=Exodus&amp;chapter=10&amp;verse=23&amp;version=2021" TargetMode="External"/><Relationship Id="rId314" Type="http://schemas.openxmlformats.org/officeDocument/2006/relationships/hyperlink" Target="https://shebanq.ancient-data.org/hebrew/text?book=Exodus&amp;chapter=10&amp;verse=28&amp;version=2021" TargetMode="External"/><Relationship Id="rId315" Type="http://schemas.openxmlformats.org/officeDocument/2006/relationships/hyperlink" Target="https://shebanq.ancient-data.org/hebrew/text?book=Exodus&amp;chapter=11&amp;verse=1&amp;version=2021" TargetMode="External"/><Relationship Id="rId316" Type="http://schemas.openxmlformats.org/officeDocument/2006/relationships/hyperlink" Target="https://shebanq.ancient-data.org/hebrew/text?book=Exodus&amp;chapter=11&amp;verse=4&amp;version=2021" TargetMode="External"/><Relationship Id="rId317" Type="http://schemas.openxmlformats.org/officeDocument/2006/relationships/hyperlink" Target="https://shebanq.ancient-data.org/hebrew/text?book=Exodus&amp;chapter=11&amp;verse=8&amp;version=2021" TargetMode="External"/><Relationship Id="rId318" Type="http://schemas.openxmlformats.org/officeDocument/2006/relationships/hyperlink" Target="https://shebanq.ancient-data.org/hebrew/text?book=Exodus&amp;chapter=12&amp;verse=6&amp;version=2021" TargetMode="External"/><Relationship Id="rId319" Type="http://schemas.openxmlformats.org/officeDocument/2006/relationships/hyperlink" Target="https://shebanq.ancient-data.org/hebrew/text?book=Exodus&amp;chapter=12&amp;verse=8&amp;version=2021" TargetMode="External"/><Relationship Id="rId320" Type="http://schemas.openxmlformats.org/officeDocument/2006/relationships/hyperlink" Target="https://shebanq.ancient-data.org/hebrew/text?book=Exodus&amp;chapter=12&amp;verse=10&amp;version=2021" TargetMode="External"/><Relationship Id="rId321" Type="http://schemas.openxmlformats.org/officeDocument/2006/relationships/hyperlink" Target="https://shebanq.ancient-data.org/hebrew/text?book=Exodus&amp;chapter=12&amp;verse=12&amp;version=2021" TargetMode="External"/><Relationship Id="rId322" Type="http://schemas.openxmlformats.org/officeDocument/2006/relationships/hyperlink" Target="https://shebanq.ancient-data.org/hebrew/text?book=Exodus&amp;chapter=12&amp;verse=14&amp;version=2021" TargetMode="External"/><Relationship Id="rId323" Type="http://schemas.openxmlformats.org/officeDocument/2006/relationships/hyperlink" Target="https://shebanq.ancient-data.org/hebrew/text?book=Exodus&amp;chapter=12&amp;verse=15&amp;version=2021" TargetMode="External"/><Relationship Id="rId324" Type="http://schemas.openxmlformats.org/officeDocument/2006/relationships/hyperlink" Target="https://shebanq.ancient-data.org/hebrew/text?book=Exodus&amp;chapter=12&amp;verse=16&amp;version=2021" TargetMode="External"/><Relationship Id="rId325" Type="http://schemas.openxmlformats.org/officeDocument/2006/relationships/hyperlink" Target="https://shebanq.ancient-data.org/hebrew/text?book=Exodus&amp;chapter=12&amp;verse=17&amp;version=2021" TargetMode="External"/><Relationship Id="rId326" Type="http://schemas.openxmlformats.org/officeDocument/2006/relationships/hyperlink" Target="https://shebanq.ancient-data.org/hebrew/text?book=Exodus&amp;chapter=12&amp;verse=18&amp;version=2021" TargetMode="External"/><Relationship Id="rId327" Type="http://schemas.openxmlformats.org/officeDocument/2006/relationships/hyperlink" Target="https://shebanq.ancient-data.org/hebrew/text?book=Exodus&amp;chapter=12&amp;verse=19&amp;version=2021" TargetMode="External"/><Relationship Id="rId328" Type="http://schemas.openxmlformats.org/officeDocument/2006/relationships/hyperlink" Target="https://shebanq.ancient-data.org/hebrew/text?book=Exodus&amp;chapter=12&amp;verse=22&amp;version=2021" TargetMode="External"/><Relationship Id="rId329" Type="http://schemas.openxmlformats.org/officeDocument/2006/relationships/hyperlink" Target="https://shebanq.ancient-data.org/hebrew/text?book=Exodus&amp;chapter=12&amp;verse=24&amp;version=2021" TargetMode="External"/><Relationship Id="rId330" Type="http://schemas.openxmlformats.org/officeDocument/2006/relationships/hyperlink" Target="https://shebanq.ancient-data.org/hebrew/text?book=Exodus&amp;chapter=12&amp;verse=29&amp;version=2021" TargetMode="External"/><Relationship Id="rId331" Type="http://schemas.openxmlformats.org/officeDocument/2006/relationships/hyperlink" Target="https://shebanq.ancient-data.org/hebrew/text?book=Exodus&amp;chapter=12&amp;verse=30&amp;version=2021" TargetMode="External"/><Relationship Id="rId332" Type="http://schemas.openxmlformats.org/officeDocument/2006/relationships/hyperlink" Target="https://shebanq.ancient-data.org/hebrew/text?book=Exodus&amp;chapter=12&amp;verse=31&amp;version=2021" TargetMode="External"/><Relationship Id="rId333" Type="http://schemas.openxmlformats.org/officeDocument/2006/relationships/hyperlink" Target="https://shebanq.ancient-data.org/hebrew/text?book=Exodus&amp;chapter=12&amp;verse=41&amp;version=2021" TargetMode="External"/><Relationship Id="rId334" Type="http://schemas.openxmlformats.org/officeDocument/2006/relationships/hyperlink" Target="https://shebanq.ancient-data.org/hebrew/text?book=Exodus&amp;chapter=12&amp;verse=42&amp;version=2021" TargetMode="External"/><Relationship Id="rId335" Type="http://schemas.openxmlformats.org/officeDocument/2006/relationships/hyperlink" Target="https://shebanq.ancient-data.org/hebrew/text?book=Exodus&amp;chapter=12&amp;verse=44&amp;version=2021" TargetMode="External"/><Relationship Id="rId336" Type="http://schemas.openxmlformats.org/officeDocument/2006/relationships/hyperlink" Target="https://shebanq.ancient-data.org/hebrew/text?book=Exodus&amp;chapter=12&amp;verse=48&amp;version=2021" TargetMode="External"/><Relationship Id="rId337" Type="http://schemas.openxmlformats.org/officeDocument/2006/relationships/hyperlink" Target="https://shebanq.ancient-data.org/hebrew/text?book=Exodus&amp;chapter=12&amp;verse=51&amp;version=2021" TargetMode="External"/><Relationship Id="rId338" Type="http://schemas.openxmlformats.org/officeDocument/2006/relationships/hyperlink" Target="https://shebanq.ancient-data.org/hebrew/text?book=Exodus&amp;chapter=13&amp;verse=4&amp;version=2021" TargetMode="External"/><Relationship Id="rId339" Type="http://schemas.openxmlformats.org/officeDocument/2006/relationships/hyperlink" Target="https://shebanq.ancient-data.org/hebrew/text?book=Exodus&amp;chapter=13&amp;verse=5&amp;version=2021" TargetMode="External"/><Relationship Id="rId340" Type="http://schemas.openxmlformats.org/officeDocument/2006/relationships/hyperlink" Target="https://shebanq.ancient-data.org/hebrew/text?book=Exodus&amp;chapter=13&amp;verse=6&amp;version=2021" TargetMode="External"/><Relationship Id="rId341" Type="http://schemas.openxmlformats.org/officeDocument/2006/relationships/hyperlink" Target="https://shebanq.ancient-data.org/hebrew/text?book=Exodus&amp;chapter=13&amp;verse=7&amp;version=2021" TargetMode="External"/><Relationship Id="rId342" Type="http://schemas.openxmlformats.org/officeDocument/2006/relationships/hyperlink" Target="https://shebanq.ancient-data.org/hebrew/text?book=Exodus&amp;chapter=13&amp;verse=8&amp;version=2021" TargetMode="External"/><Relationship Id="rId343" Type="http://schemas.openxmlformats.org/officeDocument/2006/relationships/hyperlink" Target="https://shebanq.ancient-data.org/hebrew/text?book=Exodus&amp;chapter=13&amp;verse=10&amp;version=2021" TargetMode="External"/><Relationship Id="rId344" Type="http://schemas.openxmlformats.org/officeDocument/2006/relationships/hyperlink" Target="https://shebanq.ancient-data.org/hebrew/text?book=Exodus&amp;chapter=13&amp;verse=14&amp;version=2021" TargetMode="External"/><Relationship Id="rId345" Type="http://schemas.openxmlformats.org/officeDocument/2006/relationships/hyperlink" Target="https://shebanq.ancient-data.org/hebrew/text?book=Exodus&amp;chapter=13&amp;verse=21&amp;version=2021" TargetMode="External"/><Relationship Id="rId346" Type="http://schemas.openxmlformats.org/officeDocument/2006/relationships/hyperlink" Target="https://shebanq.ancient-data.org/hebrew/text?book=Exodus&amp;chapter=13&amp;verse=22&amp;version=2021" TargetMode="External"/><Relationship Id="rId347" Type="http://schemas.openxmlformats.org/officeDocument/2006/relationships/hyperlink" Target="https://shebanq.ancient-data.org/hebrew/text?book=Exodus&amp;chapter=14&amp;verse=13&amp;version=2021" TargetMode="External"/><Relationship Id="rId348" Type="http://schemas.openxmlformats.org/officeDocument/2006/relationships/hyperlink" Target="https://shebanq.ancient-data.org/hebrew/text?book=Exodus&amp;chapter=14&amp;verse=20&amp;version=2021" TargetMode="External"/><Relationship Id="rId349" Type="http://schemas.openxmlformats.org/officeDocument/2006/relationships/hyperlink" Target="https://shebanq.ancient-data.org/hebrew/text?book=Exodus&amp;chapter=14&amp;verse=21&amp;version=2021" TargetMode="External"/><Relationship Id="rId350" Type="http://schemas.openxmlformats.org/officeDocument/2006/relationships/hyperlink" Target="https://shebanq.ancient-data.org/hebrew/text?book=Exodus&amp;chapter=14&amp;verse=24&amp;version=2021" TargetMode="External"/><Relationship Id="rId351" Type="http://schemas.openxmlformats.org/officeDocument/2006/relationships/hyperlink" Target="https://shebanq.ancient-data.org/hebrew/text?book=Exodus&amp;chapter=14&amp;verse=30&amp;version=2021" TargetMode="External"/><Relationship Id="rId352" Type="http://schemas.openxmlformats.org/officeDocument/2006/relationships/hyperlink" Target="https://shebanq.ancient-data.org/hebrew/text?book=Exodus&amp;chapter=15&amp;verse=1&amp;version=2021" TargetMode="External"/><Relationship Id="rId353" Type="http://schemas.openxmlformats.org/officeDocument/2006/relationships/hyperlink" Target="https://shebanq.ancient-data.org/hebrew/text?book=Exodus&amp;chapter=15&amp;verse=18&amp;version=2021" TargetMode="External"/><Relationship Id="rId354" Type="http://schemas.openxmlformats.org/officeDocument/2006/relationships/hyperlink" Target="https://shebanq.ancient-data.org/hebrew/text?book=Exodus&amp;chapter=15&amp;verse=22&amp;version=2021" TargetMode="External"/><Relationship Id="rId355" Type="http://schemas.openxmlformats.org/officeDocument/2006/relationships/hyperlink" Target="https://shebanq.ancient-data.org/hebrew/text?book=Exodus&amp;chapter=16&amp;verse=1&amp;version=2021" TargetMode="External"/><Relationship Id="rId356" Type="http://schemas.openxmlformats.org/officeDocument/2006/relationships/hyperlink" Target="https://shebanq.ancient-data.org/hebrew/text?book=Exodus&amp;chapter=16&amp;verse=5&amp;version=2021" TargetMode="External"/><Relationship Id="rId357" Type="http://schemas.openxmlformats.org/officeDocument/2006/relationships/hyperlink" Target="https://shebanq.ancient-data.org/hebrew/text?book=Exodus&amp;chapter=16&amp;verse=8&amp;version=2021" TargetMode="External"/><Relationship Id="rId358" Type="http://schemas.openxmlformats.org/officeDocument/2006/relationships/hyperlink" Target="https://shebanq.ancient-data.org/hebrew/text?book=Exodus&amp;chapter=16&amp;verse=12&amp;version=2021" TargetMode="External"/><Relationship Id="rId359" Type="http://schemas.openxmlformats.org/officeDocument/2006/relationships/hyperlink" Target="https://shebanq.ancient-data.org/hebrew/text?book=Exodus&amp;chapter=16&amp;verse=13&amp;version=2021" TargetMode="External"/><Relationship Id="rId360" Type="http://schemas.openxmlformats.org/officeDocument/2006/relationships/hyperlink" Target="https://shebanq.ancient-data.org/hebrew/text?book=Exodus&amp;chapter=16&amp;verse=19&amp;version=2021" TargetMode="External"/><Relationship Id="rId361" Type="http://schemas.openxmlformats.org/officeDocument/2006/relationships/hyperlink" Target="https://shebanq.ancient-data.org/hebrew/text?book=Exodus&amp;chapter=16&amp;verse=20&amp;version=2021" TargetMode="External"/><Relationship Id="rId362" Type="http://schemas.openxmlformats.org/officeDocument/2006/relationships/hyperlink" Target="https://shebanq.ancient-data.org/hebrew/text?book=Exodus&amp;chapter=16&amp;verse=21&amp;version=2021" TargetMode="External"/><Relationship Id="rId363" Type="http://schemas.openxmlformats.org/officeDocument/2006/relationships/hyperlink" Target="https://shebanq.ancient-data.org/hebrew/text?book=Exodus&amp;chapter=16&amp;verse=22&amp;version=2021" TargetMode="External"/><Relationship Id="rId364" Type="http://schemas.openxmlformats.org/officeDocument/2006/relationships/hyperlink" Target="https://shebanq.ancient-data.org/hebrew/text?book=Exodus&amp;chapter=16&amp;verse=23&amp;version=2021" TargetMode="External"/><Relationship Id="rId365" Type="http://schemas.openxmlformats.org/officeDocument/2006/relationships/hyperlink" Target="https://shebanq.ancient-data.org/hebrew/text?book=Exodus&amp;chapter=16&amp;verse=24&amp;version=2021" TargetMode="External"/><Relationship Id="rId366" Type="http://schemas.openxmlformats.org/officeDocument/2006/relationships/hyperlink" Target="https://shebanq.ancient-data.org/hebrew/text?book=Exodus&amp;chapter=16&amp;verse=25&amp;version=2021" TargetMode="External"/><Relationship Id="rId367" Type="http://schemas.openxmlformats.org/officeDocument/2006/relationships/hyperlink" Target="https://shebanq.ancient-data.org/hebrew/text?book=Exodus&amp;chapter=16&amp;verse=26&amp;version=2021" TargetMode="External"/><Relationship Id="rId368" Type="http://schemas.openxmlformats.org/officeDocument/2006/relationships/hyperlink" Target="https://shebanq.ancient-data.org/hebrew/text?book=Exodus&amp;chapter=16&amp;verse=27&amp;version=2021" TargetMode="External"/><Relationship Id="rId369" Type="http://schemas.openxmlformats.org/officeDocument/2006/relationships/hyperlink" Target="https://shebanq.ancient-data.org/hebrew/text?book=Exodus&amp;chapter=16&amp;verse=28&amp;version=2021" TargetMode="External"/><Relationship Id="rId370" Type="http://schemas.openxmlformats.org/officeDocument/2006/relationships/hyperlink" Target="https://shebanq.ancient-data.org/hebrew/text?book=Exodus&amp;chapter=16&amp;verse=29&amp;version=2021" TargetMode="External"/><Relationship Id="rId371" Type="http://schemas.openxmlformats.org/officeDocument/2006/relationships/hyperlink" Target="https://shebanq.ancient-data.org/hebrew/text?book=Exodus&amp;chapter=16&amp;verse=30&amp;version=2021" TargetMode="External"/><Relationship Id="rId372" Type="http://schemas.openxmlformats.org/officeDocument/2006/relationships/hyperlink" Target="https://shebanq.ancient-data.org/hebrew/text?book=Exodus&amp;chapter=16&amp;verse=35&amp;version=2021" TargetMode="External"/><Relationship Id="rId373" Type="http://schemas.openxmlformats.org/officeDocument/2006/relationships/hyperlink" Target="https://shebanq.ancient-data.org/hebrew/text?book=Exodus&amp;chapter=17&amp;verse=9&amp;version=2021" TargetMode="External"/><Relationship Id="rId374" Type="http://schemas.openxmlformats.org/officeDocument/2006/relationships/hyperlink" Target="https://shebanq.ancient-data.org/hebrew/text?book=Exodus&amp;chapter=17&amp;verse=16&amp;version=2021" TargetMode="External"/><Relationship Id="rId375" Type="http://schemas.openxmlformats.org/officeDocument/2006/relationships/hyperlink" Target="https://shebanq.ancient-data.org/hebrew/text?book=Exodus&amp;chapter=18&amp;verse=2&amp;version=2021" TargetMode="External"/><Relationship Id="rId376" Type="http://schemas.openxmlformats.org/officeDocument/2006/relationships/hyperlink" Target="https://shebanq.ancient-data.org/hebrew/text?book=Exodus&amp;chapter=18&amp;verse=13&amp;version=2021" TargetMode="External"/><Relationship Id="rId377" Type="http://schemas.openxmlformats.org/officeDocument/2006/relationships/hyperlink" Target="https://shebanq.ancient-data.org/hebrew/text?book=Exodus&amp;chapter=18&amp;verse=14&amp;version=2021" TargetMode="External"/><Relationship Id="rId378" Type="http://schemas.openxmlformats.org/officeDocument/2006/relationships/hyperlink" Target="https://shebanq.ancient-data.org/hebrew/text?book=Exodus&amp;chapter=18&amp;verse=22&amp;version=2021" TargetMode="External"/><Relationship Id="rId379" Type="http://schemas.openxmlformats.org/officeDocument/2006/relationships/hyperlink" Target="https://shebanq.ancient-data.org/hebrew/text?book=Exodus&amp;chapter=18&amp;verse=26&amp;version=2021" TargetMode="External"/><Relationship Id="rId380" Type="http://schemas.openxmlformats.org/officeDocument/2006/relationships/hyperlink" Target="https://shebanq.ancient-data.org/hebrew/text?book=Exodus&amp;chapter=19&amp;verse=1&amp;version=2021" TargetMode="External"/><Relationship Id="rId381" Type="http://schemas.openxmlformats.org/officeDocument/2006/relationships/hyperlink" Target="https://shebanq.ancient-data.org/hebrew/text?book=Exodus&amp;chapter=19&amp;verse=5&amp;version=2021" TargetMode="External"/><Relationship Id="rId382" Type="http://schemas.openxmlformats.org/officeDocument/2006/relationships/hyperlink" Target="https://shebanq.ancient-data.org/hebrew/text?book=Exodus&amp;chapter=19&amp;verse=9&amp;version=2021" TargetMode="External"/><Relationship Id="rId383" Type="http://schemas.openxmlformats.org/officeDocument/2006/relationships/hyperlink" Target="https://shebanq.ancient-data.org/hebrew/text?book=Exodus&amp;chapter=19&amp;verse=10&amp;version=2021" TargetMode="External"/><Relationship Id="rId384" Type="http://schemas.openxmlformats.org/officeDocument/2006/relationships/hyperlink" Target="https://shebanq.ancient-data.org/hebrew/text?book=Exodus&amp;chapter=19&amp;verse=11&amp;version=2021" TargetMode="External"/><Relationship Id="rId385" Type="http://schemas.openxmlformats.org/officeDocument/2006/relationships/hyperlink" Target="https://shebanq.ancient-data.org/hebrew/text?book=Exodus&amp;chapter=19&amp;verse=15&amp;version=2021" TargetMode="External"/><Relationship Id="rId386" Type="http://schemas.openxmlformats.org/officeDocument/2006/relationships/hyperlink" Target="https://shebanq.ancient-data.org/hebrew/text?book=Exodus&amp;chapter=19&amp;verse=16&amp;version=2021" TargetMode="External"/><Relationship Id="rId387" Type="http://schemas.openxmlformats.org/officeDocument/2006/relationships/hyperlink" Target="https://shebanq.ancient-data.org/hebrew/text?book=Exodus&amp;chapter=20&amp;verse=9&amp;version=2021" TargetMode="External"/><Relationship Id="rId388" Type="http://schemas.openxmlformats.org/officeDocument/2006/relationships/hyperlink" Target="https://shebanq.ancient-data.org/hebrew/text?book=Exodus&amp;chapter=20&amp;verse=11&amp;version=2021" TargetMode="External"/><Relationship Id="rId389" Type="http://schemas.openxmlformats.org/officeDocument/2006/relationships/hyperlink" Target="https://shebanq.ancient-data.org/hebrew/text?book=Exodus&amp;chapter=21&amp;verse=2&amp;version=2021" TargetMode="External"/><Relationship Id="rId390" Type="http://schemas.openxmlformats.org/officeDocument/2006/relationships/hyperlink" Target="https://shebanq.ancient-data.org/hebrew/text?book=Exodus&amp;chapter=21&amp;verse=6&amp;version=2021" TargetMode="External"/><Relationship Id="rId391" Type="http://schemas.openxmlformats.org/officeDocument/2006/relationships/hyperlink" Target="https://shebanq.ancient-data.org/hebrew/text?book=Exodus&amp;chapter=21&amp;verse=21&amp;version=2021" TargetMode="External"/><Relationship Id="rId392" Type="http://schemas.openxmlformats.org/officeDocument/2006/relationships/hyperlink" Target="https://shebanq.ancient-data.org/hebrew/text?book=Exodus&amp;chapter=21&amp;verse=29&amp;version=2021" TargetMode="External"/><Relationship Id="rId393" Type="http://schemas.openxmlformats.org/officeDocument/2006/relationships/hyperlink" Target="https://shebanq.ancient-data.org/hebrew/text?book=Exodus&amp;chapter=21&amp;verse=36&amp;version=2021" TargetMode="External"/><Relationship Id="rId394" Type="http://schemas.openxmlformats.org/officeDocument/2006/relationships/hyperlink" Target="https://shebanq.ancient-data.org/hebrew/text?book=Exodus&amp;chapter=22&amp;verse=29&amp;version=2021" TargetMode="External"/><Relationship Id="rId395" Type="http://schemas.openxmlformats.org/officeDocument/2006/relationships/hyperlink" Target="https://shebanq.ancient-data.org/hebrew/text?book=Exodus&amp;chapter=23&amp;verse=10&amp;version=2021" TargetMode="External"/><Relationship Id="rId396" Type="http://schemas.openxmlformats.org/officeDocument/2006/relationships/hyperlink" Target="https://shebanq.ancient-data.org/hebrew/text?book=Exodus&amp;chapter=23&amp;verse=11&amp;version=2021" TargetMode="External"/><Relationship Id="rId397" Type="http://schemas.openxmlformats.org/officeDocument/2006/relationships/hyperlink" Target="https://shebanq.ancient-data.org/hebrew/text?book=Exodus&amp;chapter=23&amp;verse=12&amp;version=2021" TargetMode="External"/><Relationship Id="rId398" Type="http://schemas.openxmlformats.org/officeDocument/2006/relationships/hyperlink" Target="https://shebanq.ancient-data.org/hebrew/text?book=Exodus&amp;chapter=23&amp;verse=14&amp;version=2021" TargetMode="External"/><Relationship Id="rId399" Type="http://schemas.openxmlformats.org/officeDocument/2006/relationships/hyperlink" Target="https://shebanq.ancient-data.org/hebrew/text?book=Exodus&amp;chapter=23&amp;verse=15&amp;version=2021" TargetMode="External"/><Relationship Id="rId400" Type="http://schemas.openxmlformats.org/officeDocument/2006/relationships/hyperlink" Target="https://shebanq.ancient-data.org/hebrew/text?book=Exodus&amp;chapter=23&amp;verse=29&amp;version=2021" TargetMode="External"/><Relationship Id="rId401" Type="http://schemas.openxmlformats.org/officeDocument/2006/relationships/hyperlink" Target="https://shebanq.ancient-data.org/hebrew/text?book=Exodus&amp;chapter=24&amp;verse=4&amp;version=2021" TargetMode="External"/><Relationship Id="rId402" Type="http://schemas.openxmlformats.org/officeDocument/2006/relationships/hyperlink" Target="https://shebanq.ancient-data.org/hebrew/text?book=Exodus&amp;chapter=24&amp;verse=16&amp;version=2021" TargetMode="External"/><Relationship Id="rId403" Type="http://schemas.openxmlformats.org/officeDocument/2006/relationships/hyperlink" Target="https://shebanq.ancient-data.org/hebrew/text?book=Exodus&amp;chapter=24&amp;verse=18&amp;version=2021" TargetMode="External"/><Relationship Id="rId404" Type="http://schemas.openxmlformats.org/officeDocument/2006/relationships/hyperlink" Target="https://shebanq.ancient-data.org/hebrew/text?book=Exodus&amp;chapter=25&amp;verse=30&amp;version=2021" TargetMode="External"/><Relationship Id="rId405" Type="http://schemas.openxmlformats.org/officeDocument/2006/relationships/hyperlink" Target="https://shebanq.ancient-data.org/hebrew/text?book=Exodus&amp;chapter=27&amp;verse=21&amp;version=2021" TargetMode="External"/><Relationship Id="rId406" Type="http://schemas.openxmlformats.org/officeDocument/2006/relationships/hyperlink" Target="https://shebanq.ancient-data.org/hebrew/text?book=Exodus&amp;chapter=28&amp;verse=29&amp;version=2021" TargetMode="External"/><Relationship Id="rId407" Type="http://schemas.openxmlformats.org/officeDocument/2006/relationships/hyperlink" Target="https://shebanq.ancient-data.org/hebrew/text?book=Exodus&amp;chapter=28&amp;verse=30&amp;version=2021" TargetMode="External"/><Relationship Id="rId408" Type="http://schemas.openxmlformats.org/officeDocument/2006/relationships/hyperlink" Target="https://shebanq.ancient-data.org/hebrew/text?book=Exodus&amp;chapter=28&amp;verse=38&amp;version=2021" TargetMode="External"/><Relationship Id="rId409" Type="http://schemas.openxmlformats.org/officeDocument/2006/relationships/hyperlink" Target="https://shebanq.ancient-data.org/hebrew/text?book=Exodus&amp;chapter=29&amp;verse=30&amp;version=2021" TargetMode="External"/><Relationship Id="rId410" Type="http://schemas.openxmlformats.org/officeDocument/2006/relationships/hyperlink" Target="https://shebanq.ancient-data.org/hebrew/text?book=Exodus&amp;chapter=29&amp;verse=34&amp;version=2021" TargetMode="External"/><Relationship Id="rId411" Type="http://schemas.openxmlformats.org/officeDocument/2006/relationships/hyperlink" Target="https://shebanq.ancient-data.org/hebrew/text?book=Exodus&amp;chapter=29&amp;verse=35&amp;version=2021" TargetMode="External"/><Relationship Id="rId412" Type="http://schemas.openxmlformats.org/officeDocument/2006/relationships/hyperlink" Target="https://shebanq.ancient-data.org/hebrew/text?book=Exodus&amp;chapter=29&amp;verse=36&amp;version=2021" TargetMode="External"/><Relationship Id="rId413" Type="http://schemas.openxmlformats.org/officeDocument/2006/relationships/hyperlink" Target="https://shebanq.ancient-data.org/hebrew/text?book=Exodus&amp;chapter=29&amp;verse=37&amp;version=2021" TargetMode="External"/><Relationship Id="rId414" Type="http://schemas.openxmlformats.org/officeDocument/2006/relationships/hyperlink" Target="https://shebanq.ancient-data.org/hebrew/text?book=Exodus&amp;chapter=29&amp;verse=38&amp;version=2021" TargetMode="External"/><Relationship Id="rId415" Type="http://schemas.openxmlformats.org/officeDocument/2006/relationships/hyperlink" Target="https://shebanq.ancient-data.org/hebrew/text?book=Exodus&amp;chapter=29&amp;verse=39&amp;version=2021" TargetMode="External"/><Relationship Id="rId416" Type="http://schemas.openxmlformats.org/officeDocument/2006/relationships/hyperlink" Target="https://shebanq.ancient-data.org/hebrew/text?book=Exodus&amp;chapter=29&amp;verse=41&amp;version=2021" TargetMode="External"/><Relationship Id="rId417" Type="http://schemas.openxmlformats.org/officeDocument/2006/relationships/hyperlink" Target="https://shebanq.ancient-data.org/hebrew/text?book=Exodus&amp;chapter=30&amp;verse=7&amp;version=2021" TargetMode="External"/><Relationship Id="rId418" Type="http://schemas.openxmlformats.org/officeDocument/2006/relationships/hyperlink" Target="https://shebanq.ancient-data.org/hebrew/text?book=Exodus&amp;chapter=30&amp;verse=8&amp;version=2021" TargetMode="External"/><Relationship Id="rId419" Type="http://schemas.openxmlformats.org/officeDocument/2006/relationships/hyperlink" Target="https://shebanq.ancient-data.org/hebrew/text?book=Exodus&amp;chapter=31&amp;verse=15&amp;version=2021" TargetMode="External"/><Relationship Id="rId420" Type="http://schemas.openxmlformats.org/officeDocument/2006/relationships/hyperlink" Target="https://shebanq.ancient-data.org/hebrew/text?book=Exodus&amp;chapter=31&amp;verse=17&amp;version=2021" TargetMode="External"/><Relationship Id="rId421" Type="http://schemas.openxmlformats.org/officeDocument/2006/relationships/hyperlink" Target="https://shebanq.ancient-data.org/hebrew/text?book=Exodus&amp;chapter=32&amp;verse=5&amp;version=2021" TargetMode="External"/><Relationship Id="rId422" Type="http://schemas.openxmlformats.org/officeDocument/2006/relationships/hyperlink" Target="https://shebanq.ancient-data.org/hebrew/text?book=Exodus&amp;chapter=32&amp;verse=6&amp;version=2021" TargetMode="External"/><Relationship Id="rId423" Type="http://schemas.openxmlformats.org/officeDocument/2006/relationships/hyperlink" Target="https://shebanq.ancient-data.org/hebrew/text?book=Exodus&amp;chapter=32&amp;verse=10&amp;version=2021" TargetMode="External"/><Relationship Id="rId424" Type="http://schemas.openxmlformats.org/officeDocument/2006/relationships/hyperlink" Target="https://shebanq.ancient-data.org/hebrew/text?book=Exodus&amp;chapter=32&amp;verse=13&amp;version=2021" TargetMode="External"/><Relationship Id="rId425" Type="http://schemas.openxmlformats.org/officeDocument/2006/relationships/hyperlink" Target="https://shebanq.ancient-data.org/hebrew/text?book=Exodus&amp;chapter=32&amp;verse=28&amp;version=2021" TargetMode="External"/><Relationship Id="rId426" Type="http://schemas.openxmlformats.org/officeDocument/2006/relationships/hyperlink" Target="https://shebanq.ancient-data.org/hebrew/text?book=Exodus&amp;chapter=32&amp;verse=29&amp;version=2021" TargetMode="External"/><Relationship Id="rId427" Type="http://schemas.openxmlformats.org/officeDocument/2006/relationships/hyperlink" Target="https://shebanq.ancient-data.org/hebrew/text?book=Exodus&amp;chapter=32&amp;verse=30&amp;version=2021" TargetMode="External"/><Relationship Id="rId428" Type="http://schemas.openxmlformats.org/officeDocument/2006/relationships/hyperlink" Target="https://shebanq.ancient-data.org/hebrew/text?book=Exodus&amp;chapter=32&amp;verse=32&amp;version=2021" TargetMode="External"/><Relationship Id="rId429" Type="http://schemas.openxmlformats.org/officeDocument/2006/relationships/hyperlink" Target="https://shebanq.ancient-data.org/hebrew/text?book=Exodus&amp;chapter=32&amp;verse=34&amp;version=2021" TargetMode="External"/><Relationship Id="rId430" Type="http://schemas.openxmlformats.org/officeDocument/2006/relationships/hyperlink" Target="https://shebanq.ancient-data.org/hebrew/text?book=Exodus&amp;chapter=33&amp;verse=5&amp;version=2021" TargetMode="External"/><Relationship Id="rId431" Type="http://schemas.openxmlformats.org/officeDocument/2006/relationships/hyperlink" Target="https://shebanq.ancient-data.org/hebrew/text?book=Exodus&amp;chapter=33&amp;verse=13&amp;version=2021" TargetMode="External"/><Relationship Id="rId432" Type="http://schemas.openxmlformats.org/officeDocument/2006/relationships/hyperlink" Target="https://shebanq.ancient-data.org/hebrew/text?book=Exodus&amp;chapter=34&amp;verse=2&amp;version=2021" TargetMode="External"/><Relationship Id="rId433" Type="http://schemas.openxmlformats.org/officeDocument/2006/relationships/hyperlink" Target="https://shebanq.ancient-data.org/hebrew/text?book=Exodus&amp;chapter=34&amp;verse=4&amp;version=2021" TargetMode="External"/><Relationship Id="rId434" Type="http://schemas.openxmlformats.org/officeDocument/2006/relationships/hyperlink" Target="https://shebanq.ancient-data.org/hebrew/text?book=Exodus&amp;chapter=34&amp;verse=11&amp;version=2021" TargetMode="External"/><Relationship Id="rId435" Type="http://schemas.openxmlformats.org/officeDocument/2006/relationships/hyperlink" Target="https://shebanq.ancient-data.org/hebrew/text?book=Exodus&amp;chapter=34&amp;verse=18&amp;version=2021" TargetMode="External"/><Relationship Id="rId436" Type="http://schemas.openxmlformats.org/officeDocument/2006/relationships/hyperlink" Target="https://shebanq.ancient-data.org/hebrew/text?book=Exodus&amp;chapter=34&amp;verse=21&amp;version=2021" TargetMode="External"/><Relationship Id="rId437" Type="http://schemas.openxmlformats.org/officeDocument/2006/relationships/hyperlink" Target="https://shebanq.ancient-data.org/hebrew/text?book=Exodus&amp;chapter=34&amp;verse=28&amp;version=2021" TargetMode="External"/><Relationship Id="rId438" Type="http://schemas.openxmlformats.org/officeDocument/2006/relationships/hyperlink" Target="https://shebanq.ancient-data.org/hebrew/text?book=Exodus&amp;chapter=34&amp;verse=32&amp;version=2021" TargetMode="External"/><Relationship Id="rId439" Type="http://schemas.openxmlformats.org/officeDocument/2006/relationships/hyperlink" Target="https://shebanq.ancient-data.org/hebrew/text?book=Exodus&amp;chapter=35&amp;verse=2&amp;version=2021" TargetMode="External"/><Relationship Id="rId440" Type="http://schemas.openxmlformats.org/officeDocument/2006/relationships/hyperlink" Target="https://shebanq.ancient-data.org/hebrew/text?book=Exodus&amp;chapter=35&amp;verse=3&amp;version=2021" TargetMode="External"/><Relationship Id="rId441" Type="http://schemas.openxmlformats.org/officeDocument/2006/relationships/hyperlink" Target="https://shebanq.ancient-data.org/hebrew/text?book=Exodus&amp;chapter=36&amp;verse=3&amp;version=2021" TargetMode="External"/><Relationship Id="rId442" Type="http://schemas.openxmlformats.org/officeDocument/2006/relationships/hyperlink" Target="https://shebanq.ancient-data.org/hebrew/text?book=Exodus&amp;chapter=40&amp;verse=2&amp;version=2021" TargetMode="External"/><Relationship Id="rId443" Type="http://schemas.openxmlformats.org/officeDocument/2006/relationships/hyperlink" Target="https://shebanq.ancient-data.org/hebrew/text?book=Exodus&amp;chapter=40&amp;verse=15&amp;version=2021" TargetMode="External"/><Relationship Id="rId444" Type="http://schemas.openxmlformats.org/officeDocument/2006/relationships/hyperlink" Target="https://shebanq.ancient-data.org/hebrew/text?book=Exodus&amp;chapter=40&amp;verse=17&amp;version=2021" TargetMode="External"/><Relationship Id="rId445" Type="http://schemas.openxmlformats.org/officeDocument/2006/relationships/hyperlink" Target="https://shebanq.ancient-data.org/hebrew/text?book=Exodus&amp;chapter=40&amp;verse=37&amp;version=2021" TargetMode="External"/><Relationship Id="rId446" Type="http://schemas.openxmlformats.org/officeDocument/2006/relationships/hyperlink" Target="https://shebanq.ancient-data.org/hebrew/text?book=Exodus&amp;chapter=40&amp;verse=38&amp;version=2021" TargetMode="External"/><Relationship Id="rId447" Type="http://schemas.openxmlformats.org/officeDocument/2006/relationships/hyperlink" Target="https://shebanq.ancient-data.org/hebrew/text?book=Leviticus&amp;chapter=5&amp;verse=24&amp;version=2021" TargetMode="External"/><Relationship Id="rId448" Type="http://schemas.openxmlformats.org/officeDocument/2006/relationships/hyperlink" Target="https://shebanq.ancient-data.org/hebrew/text?book=Leviticus&amp;chapter=6&amp;verse=2&amp;version=2021" TargetMode="External"/><Relationship Id="rId449" Type="http://schemas.openxmlformats.org/officeDocument/2006/relationships/hyperlink" Target="https://shebanq.ancient-data.org/hebrew/text?book=Leviticus&amp;chapter=6&amp;verse=5&amp;version=2021" TargetMode="External"/><Relationship Id="rId450" Type="http://schemas.openxmlformats.org/officeDocument/2006/relationships/hyperlink" Target="https://shebanq.ancient-data.org/hebrew/text?book=Leviticus&amp;chapter=6&amp;verse=13&amp;version=2021" TargetMode="External"/><Relationship Id="rId451" Type="http://schemas.openxmlformats.org/officeDocument/2006/relationships/hyperlink" Target="https://shebanq.ancient-data.org/hebrew/text?book=Leviticus&amp;chapter=7&amp;verse=15&amp;version=2021" TargetMode="External"/><Relationship Id="rId452" Type="http://schemas.openxmlformats.org/officeDocument/2006/relationships/hyperlink" Target="https://shebanq.ancient-data.org/hebrew/text?book=Leviticus&amp;chapter=7&amp;verse=16&amp;version=2021" TargetMode="External"/><Relationship Id="rId453" Type="http://schemas.openxmlformats.org/officeDocument/2006/relationships/hyperlink" Target="https://shebanq.ancient-data.org/hebrew/text?book=Leviticus&amp;chapter=7&amp;verse=17&amp;version=2021" TargetMode="External"/><Relationship Id="rId454" Type="http://schemas.openxmlformats.org/officeDocument/2006/relationships/hyperlink" Target="https://shebanq.ancient-data.org/hebrew/text?book=Leviticus&amp;chapter=7&amp;verse=18&amp;version=2021" TargetMode="External"/><Relationship Id="rId455" Type="http://schemas.openxmlformats.org/officeDocument/2006/relationships/hyperlink" Target="https://shebanq.ancient-data.org/hebrew/text?book=Leviticus&amp;chapter=7&amp;verse=35&amp;version=2021" TargetMode="External"/><Relationship Id="rId456" Type="http://schemas.openxmlformats.org/officeDocument/2006/relationships/hyperlink" Target="https://shebanq.ancient-data.org/hebrew/text?book=Leviticus&amp;chapter=7&amp;verse=36&amp;version=2021" TargetMode="External"/><Relationship Id="rId457" Type="http://schemas.openxmlformats.org/officeDocument/2006/relationships/hyperlink" Target="https://shebanq.ancient-data.org/hebrew/text?book=Leviticus&amp;chapter=7&amp;verse=38&amp;version=2021" TargetMode="External"/><Relationship Id="rId458" Type="http://schemas.openxmlformats.org/officeDocument/2006/relationships/hyperlink" Target="https://shebanq.ancient-data.org/hebrew/text?book=Leviticus&amp;chapter=8&amp;verse=33&amp;version=2021" TargetMode="External"/><Relationship Id="rId459" Type="http://schemas.openxmlformats.org/officeDocument/2006/relationships/hyperlink" Target="https://shebanq.ancient-data.org/hebrew/text?book=Leviticus&amp;chapter=8&amp;verse=34&amp;version=2021" TargetMode="External"/><Relationship Id="rId460" Type="http://schemas.openxmlformats.org/officeDocument/2006/relationships/hyperlink" Target="https://shebanq.ancient-data.org/hebrew/text?book=Leviticus&amp;chapter=8&amp;verse=35&amp;version=2021" TargetMode="External"/><Relationship Id="rId461" Type="http://schemas.openxmlformats.org/officeDocument/2006/relationships/hyperlink" Target="https://shebanq.ancient-data.org/hebrew/text?book=Leviticus&amp;chapter=9&amp;verse=1&amp;version=2021" TargetMode="External"/><Relationship Id="rId462" Type="http://schemas.openxmlformats.org/officeDocument/2006/relationships/hyperlink" Target="https://shebanq.ancient-data.org/hebrew/text?book=Leviticus&amp;chapter=9&amp;verse=4&amp;version=2021" TargetMode="External"/><Relationship Id="rId463" Type="http://schemas.openxmlformats.org/officeDocument/2006/relationships/hyperlink" Target="https://shebanq.ancient-data.org/hebrew/text?book=Leviticus&amp;chapter=10&amp;verse=19&amp;version=2021" TargetMode="External"/><Relationship Id="rId464" Type="http://schemas.openxmlformats.org/officeDocument/2006/relationships/hyperlink" Target="https://shebanq.ancient-data.org/hebrew/text?book=Leviticus&amp;chapter=11&amp;verse=24&amp;version=2021" TargetMode="External"/><Relationship Id="rId465" Type="http://schemas.openxmlformats.org/officeDocument/2006/relationships/hyperlink" Target="https://shebanq.ancient-data.org/hebrew/text?book=Leviticus&amp;chapter=11&amp;verse=25&amp;version=2021" TargetMode="External"/><Relationship Id="rId466" Type="http://schemas.openxmlformats.org/officeDocument/2006/relationships/hyperlink" Target="https://shebanq.ancient-data.org/hebrew/text?book=Leviticus&amp;chapter=11&amp;verse=27&amp;version=2021" TargetMode="External"/><Relationship Id="rId467" Type="http://schemas.openxmlformats.org/officeDocument/2006/relationships/hyperlink" Target="https://shebanq.ancient-data.org/hebrew/text?book=Leviticus&amp;chapter=11&amp;verse=28&amp;version=2021" TargetMode="External"/><Relationship Id="rId468" Type="http://schemas.openxmlformats.org/officeDocument/2006/relationships/hyperlink" Target="https://shebanq.ancient-data.org/hebrew/text?book=Leviticus&amp;chapter=11&amp;verse=31&amp;version=2021" TargetMode="External"/><Relationship Id="rId469" Type="http://schemas.openxmlformats.org/officeDocument/2006/relationships/hyperlink" Target="https://shebanq.ancient-data.org/hebrew/text?book=Leviticus&amp;chapter=11&amp;verse=32&amp;version=2021" TargetMode="External"/><Relationship Id="rId470" Type="http://schemas.openxmlformats.org/officeDocument/2006/relationships/hyperlink" Target="https://shebanq.ancient-data.org/hebrew/text?book=Leviticus&amp;chapter=11&amp;verse=39&amp;version=2021" TargetMode="External"/><Relationship Id="rId471" Type="http://schemas.openxmlformats.org/officeDocument/2006/relationships/hyperlink" Target="https://shebanq.ancient-data.org/hebrew/text?book=Leviticus&amp;chapter=11&amp;verse=40&amp;version=2021" TargetMode="External"/><Relationship Id="rId472" Type="http://schemas.openxmlformats.org/officeDocument/2006/relationships/hyperlink" Target="https://shebanq.ancient-data.org/hebrew/text?book=Leviticus&amp;chapter=12&amp;verse=2&amp;version=2021" TargetMode="External"/><Relationship Id="rId473" Type="http://schemas.openxmlformats.org/officeDocument/2006/relationships/hyperlink" Target="https://shebanq.ancient-data.org/hebrew/text?book=Leviticus&amp;chapter=12&amp;verse=3&amp;version=2021" TargetMode="External"/><Relationship Id="rId474" Type="http://schemas.openxmlformats.org/officeDocument/2006/relationships/hyperlink" Target="https://shebanq.ancient-data.org/hebrew/text?book=Leviticus&amp;chapter=12&amp;verse=4&amp;version=2021" TargetMode="External"/><Relationship Id="rId475" Type="http://schemas.openxmlformats.org/officeDocument/2006/relationships/hyperlink" Target="https://shebanq.ancient-data.org/hebrew/text?book=Leviticus&amp;chapter=12&amp;verse=5&amp;version=2021" TargetMode="External"/><Relationship Id="rId476" Type="http://schemas.openxmlformats.org/officeDocument/2006/relationships/hyperlink" Target="https://shebanq.ancient-data.org/hebrew/text?book=Leviticus&amp;chapter=13&amp;verse=4&amp;version=2021" TargetMode="External"/><Relationship Id="rId477" Type="http://schemas.openxmlformats.org/officeDocument/2006/relationships/hyperlink" Target="https://shebanq.ancient-data.org/hebrew/text?book=Leviticus&amp;chapter=13&amp;verse=5&amp;version=2021" TargetMode="External"/><Relationship Id="rId478" Type="http://schemas.openxmlformats.org/officeDocument/2006/relationships/hyperlink" Target="https://shebanq.ancient-data.org/hebrew/text?book=Leviticus&amp;chapter=13&amp;verse=6&amp;version=2021" TargetMode="External"/><Relationship Id="rId479" Type="http://schemas.openxmlformats.org/officeDocument/2006/relationships/hyperlink" Target="https://shebanq.ancient-data.org/hebrew/text?book=Leviticus&amp;chapter=13&amp;verse=14&amp;version=2021" TargetMode="External"/><Relationship Id="rId480" Type="http://schemas.openxmlformats.org/officeDocument/2006/relationships/hyperlink" Target="https://shebanq.ancient-data.org/hebrew/text?book=Leviticus&amp;chapter=13&amp;verse=21&amp;version=2021" TargetMode="External"/><Relationship Id="rId481" Type="http://schemas.openxmlformats.org/officeDocument/2006/relationships/hyperlink" Target="https://shebanq.ancient-data.org/hebrew/text?book=Leviticus&amp;chapter=13&amp;verse=26&amp;version=2021" TargetMode="External"/><Relationship Id="rId482" Type="http://schemas.openxmlformats.org/officeDocument/2006/relationships/hyperlink" Target="https://shebanq.ancient-data.org/hebrew/text?book=Leviticus&amp;chapter=13&amp;verse=27&amp;version=2021" TargetMode="External"/><Relationship Id="rId483" Type="http://schemas.openxmlformats.org/officeDocument/2006/relationships/hyperlink" Target="https://shebanq.ancient-data.org/hebrew/text?book=Leviticus&amp;chapter=13&amp;verse=31&amp;version=2021" TargetMode="External"/><Relationship Id="rId484" Type="http://schemas.openxmlformats.org/officeDocument/2006/relationships/hyperlink" Target="https://shebanq.ancient-data.org/hebrew/text?book=Leviticus&amp;chapter=13&amp;verse=32&amp;version=2021" TargetMode="External"/><Relationship Id="rId485" Type="http://schemas.openxmlformats.org/officeDocument/2006/relationships/hyperlink" Target="https://shebanq.ancient-data.org/hebrew/text?book=Leviticus&amp;chapter=13&amp;verse=33&amp;version=2021" TargetMode="External"/><Relationship Id="rId486" Type="http://schemas.openxmlformats.org/officeDocument/2006/relationships/hyperlink" Target="https://shebanq.ancient-data.org/hebrew/text?book=Leviticus&amp;chapter=13&amp;verse=34&amp;version=2021" TargetMode="External"/><Relationship Id="rId487" Type="http://schemas.openxmlformats.org/officeDocument/2006/relationships/hyperlink" Target="https://shebanq.ancient-data.org/hebrew/text?book=Leviticus&amp;chapter=13&amp;verse=35&amp;version=2021" TargetMode="External"/><Relationship Id="rId488" Type="http://schemas.openxmlformats.org/officeDocument/2006/relationships/hyperlink" Target="https://shebanq.ancient-data.org/hebrew/text?book=Leviticus&amp;chapter=13&amp;verse=46&amp;version=2021" TargetMode="External"/><Relationship Id="rId489" Type="http://schemas.openxmlformats.org/officeDocument/2006/relationships/hyperlink" Target="https://shebanq.ancient-data.org/hebrew/text?book=Leviticus&amp;chapter=13&amp;verse=50&amp;version=2021" TargetMode="External"/><Relationship Id="rId490" Type="http://schemas.openxmlformats.org/officeDocument/2006/relationships/hyperlink" Target="https://shebanq.ancient-data.org/hebrew/text?book=Leviticus&amp;chapter=13&amp;verse=51&amp;version=2021" TargetMode="External"/><Relationship Id="rId491" Type="http://schemas.openxmlformats.org/officeDocument/2006/relationships/hyperlink" Target="https://shebanq.ancient-data.org/hebrew/text?book=Leviticus&amp;chapter=13&amp;verse=54&amp;version=2021" TargetMode="External"/><Relationship Id="rId492" Type="http://schemas.openxmlformats.org/officeDocument/2006/relationships/hyperlink" Target="https://shebanq.ancient-data.org/hebrew/text?book=Leviticus&amp;chapter=14&amp;verse=2&amp;version=2021" TargetMode="External"/><Relationship Id="rId493" Type="http://schemas.openxmlformats.org/officeDocument/2006/relationships/hyperlink" Target="https://shebanq.ancient-data.org/hebrew/text?book=Leviticus&amp;chapter=14&amp;verse=8&amp;version=2021" TargetMode="External"/><Relationship Id="rId494" Type="http://schemas.openxmlformats.org/officeDocument/2006/relationships/hyperlink" Target="https://shebanq.ancient-data.org/hebrew/text?book=Leviticus&amp;chapter=14&amp;verse=9&amp;version=2021" TargetMode="External"/><Relationship Id="rId495" Type="http://schemas.openxmlformats.org/officeDocument/2006/relationships/hyperlink" Target="https://shebanq.ancient-data.org/hebrew/text?book=Leviticus&amp;chapter=14&amp;verse=10&amp;version=2021" TargetMode="External"/><Relationship Id="rId496" Type="http://schemas.openxmlformats.org/officeDocument/2006/relationships/hyperlink" Target="https://shebanq.ancient-data.org/hebrew/text?book=Leviticus&amp;chapter=14&amp;verse=19&amp;version=2021" TargetMode="External"/><Relationship Id="rId497" Type="http://schemas.openxmlformats.org/officeDocument/2006/relationships/hyperlink" Target="https://shebanq.ancient-data.org/hebrew/text?book=Leviticus&amp;chapter=14&amp;verse=23&amp;version=2021" TargetMode="External"/><Relationship Id="rId498" Type="http://schemas.openxmlformats.org/officeDocument/2006/relationships/hyperlink" Target="https://shebanq.ancient-data.org/hebrew/text?book=Leviticus&amp;chapter=14&amp;verse=36&amp;version=2021" TargetMode="External"/><Relationship Id="rId499" Type="http://schemas.openxmlformats.org/officeDocument/2006/relationships/hyperlink" Target="https://shebanq.ancient-data.org/hebrew/text?book=Leviticus&amp;chapter=14&amp;verse=38&amp;version=2021" TargetMode="External"/><Relationship Id="rId500" Type="http://schemas.openxmlformats.org/officeDocument/2006/relationships/hyperlink" Target="https://shebanq.ancient-data.org/hebrew/text?book=Leviticus&amp;chapter=14&amp;verse=39&amp;version=2021" TargetMode="External"/><Relationship Id="rId501" Type="http://schemas.openxmlformats.org/officeDocument/2006/relationships/hyperlink" Target="https://shebanq.ancient-data.org/hebrew/text?book=Leviticus&amp;chapter=14&amp;verse=46&amp;version=2021" TargetMode="External"/><Relationship Id="rId502" Type="http://schemas.openxmlformats.org/officeDocument/2006/relationships/hyperlink" Target="https://shebanq.ancient-data.org/hebrew/text?book=Leviticus&amp;chapter=15&amp;verse=5&amp;version=2021" TargetMode="External"/><Relationship Id="rId503" Type="http://schemas.openxmlformats.org/officeDocument/2006/relationships/hyperlink" Target="https://shebanq.ancient-data.org/hebrew/text?book=Leviticus&amp;chapter=15&amp;verse=6&amp;version=2021" TargetMode="External"/><Relationship Id="rId504" Type="http://schemas.openxmlformats.org/officeDocument/2006/relationships/hyperlink" Target="https://shebanq.ancient-data.org/hebrew/text?book=Leviticus&amp;chapter=15&amp;verse=7&amp;version=2021" TargetMode="External"/><Relationship Id="rId505" Type="http://schemas.openxmlformats.org/officeDocument/2006/relationships/hyperlink" Target="https://shebanq.ancient-data.org/hebrew/text?book=Leviticus&amp;chapter=15&amp;verse=8&amp;version=2021" TargetMode="External"/><Relationship Id="rId506" Type="http://schemas.openxmlformats.org/officeDocument/2006/relationships/hyperlink" Target="https://shebanq.ancient-data.org/hebrew/text?book=Leviticus&amp;chapter=15&amp;verse=10&amp;version=2021" TargetMode="External"/><Relationship Id="rId507" Type="http://schemas.openxmlformats.org/officeDocument/2006/relationships/hyperlink" Target="https://shebanq.ancient-data.org/hebrew/text?book=Leviticus&amp;chapter=15&amp;verse=11&amp;version=2021" TargetMode="External"/><Relationship Id="rId508" Type="http://schemas.openxmlformats.org/officeDocument/2006/relationships/hyperlink" Target="https://shebanq.ancient-data.org/hebrew/text?book=Leviticus&amp;chapter=15&amp;verse=14&amp;version=2021" TargetMode="External"/><Relationship Id="rId509" Type="http://schemas.openxmlformats.org/officeDocument/2006/relationships/hyperlink" Target="https://shebanq.ancient-data.org/hebrew/text?book=Leviticus&amp;chapter=15&amp;verse=16&amp;version=2021" TargetMode="External"/><Relationship Id="rId510" Type="http://schemas.openxmlformats.org/officeDocument/2006/relationships/hyperlink" Target="https://shebanq.ancient-data.org/hebrew/text?book=Leviticus&amp;chapter=15&amp;verse=17&amp;version=2021" TargetMode="External"/><Relationship Id="rId511" Type="http://schemas.openxmlformats.org/officeDocument/2006/relationships/hyperlink" Target="https://shebanq.ancient-data.org/hebrew/text?book=Leviticus&amp;chapter=15&amp;verse=18&amp;version=2021" TargetMode="External"/><Relationship Id="rId512" Type="http://schemas.openxmlformats.org/officeDocument/2006/relationships/hyperlink" Target="https://shebanq.ancient-data.org/hebrew/text?book=Leviticus&amp;chapter=15&amp;verse=19&amp;version=2021" TargetMode="External"/><Relationship Id="rId513" Type="http://schemas.openxmlformats.org/officeDocument/2006/relationships/hyperlink" Target="https://shebanq.ancient-data.org/hebrew/text?book=Leviticus&amp;chapter=15&amp;verse=21&amp;version=2021" TargetMode="External"/><Relationship Id="rId514" Type="http://schemas.openxmlformats.org/officeDocument/2006/relationships/hyperlink" Target="https://shebanq.ancient-data.org/hebrew/text?book=Leviticus&amp;chapter=15&amp;verse=22&amp;version=2021" TargetMode="External"/><Relationship Id="rId515" Type="http://schemas.openxmlformats.org/officeDocument/2006/relationships/hyperlink" Target="https://shebanq.ancient-data.org/hebrew/text?book=Leviticus&amp;chapter=15&amp;verse=23&amp;version=2021" TargetMode="External"/><Relationship Id="rId516" Type="http://schemas.openxmlformats.org/officeDocument/2006/relationships/hyperlink" Target="https://shebanq.ancient-data.org/hebrew/text?book=Leviticus&amp;chapter=15&amp;verse=24&amp;version=2021" TargetMode="External"/><Relationship Id="rId517" Type="http://schemas.openxmlformats.org/officeDocument/2006/relationships/hyperlink" Target="https://shebanq.ancient-data.org/hebrew/text?book=Leviticus&amp;chapter=15&amp;verse=25&amp;version=2021" TargetMode="External"/><Relationship Id="rId518" Type="http://schemas.openxmlformats.org/officeDocument/2006/relationships/hyperlink" Target="https://shebanq.ancient-data.org/hebrew/text?book=Leviticus&amp;chapter=15&amp;verse=26&amp;version=2021" TargetMode="External"/><Relationship Id="rId519" Type="http://schemas.openxmlformats.org/officeDocument/2006/relationships/hyperlink" Target="https://shebanq.ancient-data.org/hebrew/text?book=Leviticus&amp;chapter=15&amp;verse=27&amp;version=2021" TargetMode="External"/><Relationship Id="rId520" Type="http://schemas.openxmlformats.org/officeDocument/2006/relationships/hyperlink" Target="https://shebanq.ancient-data.org/hebrew/text?book=Leviticus&amp;chapter=15&amp;verse=28&amp;version=2021" TargetMode="External"/><Relationship Id="rId521" Type="http://schemas.openxmlformats.org/officeDocument/2006/relationships/hyperlink" Target="https://shebanq.ancient-data.org/hebrew/text?book=Leviticus&amp;chapter=15&amp;verse=29&amp;version=2021" TargetMode="External"/><Relationship Id="rId522" Type="http://schemas.openxmlformats.org/officeDocument/2006/relationships/hyperlink" Target="https://shebanq.ancient-data.org/hebrew/text?book=Leviticus&amp;chapter=16&amp;verse=1&amp;version=2021" TargetMode="External"/><Relationship Id="rId523" Type="http://schemas.openxmlformats.org/officeDocument/2006/relationships/hyperlink" Target="https://shebanq.ancient-data.org/hebrew/text?book=Leviticus&amp;chapter=16&amp;verse=2&amp;version=2021" TargetMode="External"/><Relationship Id="rId524" Type="http://schemas.openxmlformats.org/officeDocument/2006/relationships/hyperlink" Target="https://shebanq.ancient-data.org/hebrew/text?book=Leviticus&amp;chapter=16&amp;verse=26&amp;version=2021" TargetMode="External"/><Relationship Id="rId525" Type="http://schemas.openxmlformats.org/officeDocument/2006/relationships/hyperlink" Target="https://shebanq.ancient-data.org/hebrew/text?book=Leviticus&amp;chapter=16&amp;verse=28&amp;version=2021" TargetMode="External"/><Relationship Id="rId526" Type="http://schemas.openxmlformats.org/officeDocument/2006/relationships/hyperlink" Target="https://shebanq.ancient-data.org/hebrew/text?book=Leviticus&amp;chapter=16&amp;verse=29&amp;version=2021" TargetMode="External"/><Relationship Id="rId527" Type="http://schemas.openxmlformats.org/officeDocument/2006/relationships/hyperlink" Target="https://shebanq.ancient-data.org/hebrew/text?book=Leviticus&amp;chapter=16&amp;verse=30&amp;version=2021" TargetMode="External"/><Relationship Id="rId528" Type="http://schemas.openxmlformats.org/officeDocument/2006/relationships/hyperlink" Target="https://shebanq.ancient-data.org/hebrew/text?book=Leviticus&amp;chapter=17&amp;verse=15&amp;version=2021" TargetMode="External"/><Relationship Id="rId529" Type="http://schemas.openxmlformats.org/officeDocument/2006/relationships/hyperlink" Target="https://shebanq.ancient-data.org/hebrew/text?book=Leviticus&amp;chapter=18&amp;verse=18&amp;version=2021" TargetMode="External"/><Relationship Id="rId530" Type="http://schemas.openxmlformats.org/officeDocument/2006/relationships/hyperlink" Target="https://shebanq.ancient-data.org/hebrew/text?book=Leviticus&amp;chapter=19&amp;verse=6&amp;version=2021" TargetMode="External"/><Relationship Id="rId531" Type="http://schemas.openxmlformats.org/officeDocument/2006/relationships/hyperlink" Target="https://shebanq.ancient-data.org/hebrew/text?book=Leviticus&amp;chapter=19&amp;verse=7&amp;version=2021" TargetMode="External"/><Relationship Id="rId532" Type="http://schemas.openxmlformats.org/officeDocument/2006/relationships/hyperlink" Target="https://shebanq.ancient-data.org/hebrew/text?book=Leviticus&amp;chapter=19&amp;verse=13&amp;version=2021" TargetMode="External"/><Relationship Id="rId533" Type="http://schemas.openxmlformats.org/officeDocument/2006/relationships/hyperlink" Target="https://shebanq.ancient-data.org/hebrew/text?book=Leviticus&amp;chapter=19&amp;verse=23&amp;version=2021" TargetMode="External"/><Relationship Id="rId534" Type="http://schemas.openxmlformats.org/officeDocument/2006/relationships/hyperlink" Target="https://shebanq.ancient-data.org/hebrew/text?book=Leviticus&amp;chapter=19&amp;verse=24&amp;version=2021" TargetMode="External"/><Relationship Id="rId535" Type="http://schemas.openxmlformats.org/officeDocument/2006/relationships/hyperlink" Target="https://shebanq.ancient-data.org/hebrew/text?book=Leviticus&amp;chapter=19&amp;verse=25&amp;version=2021" TargetMode="External"/><Relationship Id="rId536" Type="http://schemas.openxmlformats.org/officeDocument/2006/relationships/hyperlink" Target="https://shebanq.ancient-data.org/hebrew/text?book=Leviticus&amp;chapter=22&amp;verse=6&amp;version=2021" TargetMode="External"/><Relationship Id="rId537" Type="http://schemas.openxmlformats.org/officeDocument/2006/relationships/hyperlink" Target="https://shebanq.ancient-data.org/hebrew/text?book=Leviticus&amp;chapter=22&amp;verse=7&amp;version=2021" TargetMode="External"/><Relationship Id="rId538" Type="http://schemas.openxmlformats.org/officeDocument/2006/relationships/hyperlink" Target="https://shebanq.ancient-data.org/hebrew/text?book=Leviticus&amp;chapter=22&amp;verse=27&amp;version=2021" TargetMode="External"/><Relationship Id="rId539" Type="http://schemas.openxmlformats.org/officeDocument/2006/relationships/hyperlink" Target="https://shebanq.ancient-data.org/hebrew/text?book=Leviticus&amp;chapter=22&amp;verse=28&amp;version=2021" TargetMode="External"/><Relationship Id="rId540" Type="http://schemas.openxmlformats.org/officeDocument/2006/relationships/hyperlink" Target="https://shebanq.ancient-data.org/hebrew/text?book=Leviticus&amp;chapter=22&amp;verse=30&amp;version=2021" TargetMode="External"/><Relationship Id="rId541" Type="http://schemas.openxmlformats.org/officeDocument/2006/relationships/hyperlink" Target="https://shebanq.ancient-data.org/hebrew/text?book=Leviticus&amp;chapter=23&amp;verse=3&amp;version=2021" TargetMode="External"/><Relationship Id="rId542" Type="http://schemas.openxmlformats.org/officeDocument/2006/relationships/hyperlink" Target="https://shebanq.ancient-data.org/hebrew/text?book=Leviticus&amp;chapter=23&amp;verse=6&amp;version=2021" TargetMode="External"/><Relationship Id="rId543" Type="http://schemas.openxmlformats.org/officeDocument/2006/relationships/hyperlink" Target="https://shebanq.ancient-data.org/hebrew/text?book=Leviticus&amp;chapter=23&amp;verse=7&amp;version=2021" TargetMode="External"/><Relationship Id="rId544" Type="http://schemas.openxmlformats.org/officeDocument/2006/relationships/hyperlink" Target="https://shebanq.ancient-data.org/hebrew/text?book=Leviticus&amp;chapter=23&amp;verse=8&amp;version=2021" TargetMode="External"/><Relationship Id="rId545" Type="http://schemas.openxmlformats.org/officeDocument/2006/relationships/hyperlink" Target="https://shebanq.ancient-data.org/hebrew/text?book=Leviticus&amp;chapter=23&amp;verse=11&amp;version=2021" TargetMode="External"/><Relationship Id="rId546" Type="http://schemas.openxmlformats.org/officeDocument/2006/relationships/hyperlink" Target="https://shebanq.ancient-data.org/hebrew/text?book=Leviticus&amp;chapter=23&amp;verse=12&amp;version=2021" TargetMode="External"/><Relationship Id="rId547" Type="http://schemas.openxmlformats.org/officeDocument/2006/relationships/hyperlink" Target="https://shebanq.ancient-data.org/hebrew/text?book=Leviticus&amp;chapter=23&amp;verse=14&amp;version=2021" TargetMode="External"/><Relationship Id="rId548" Type="http://schemas.openxmlformats.org/officeDocument/2006/relationships/hyperlink" Target="https://shebanq.ancient-data.org/hebrew/text?book=Leviticus&amp;chapter=23&amp;verse=21&amp;version=2021" TargetMode="External"/><Relationship Id="rId549" Type="http://schemas.openxmlformats.org/officeDocument/2006/relationships/hyperlink" Target="https://shebanq.ancient-data.org/hebrew/text?book=Leviticus&amp;chapter=23&amp;verse=27&amp;version=2021" TargetMode="External"/><Relationship Id="rId550" Type="http://schemas.openxmlformats.org/officeDocument/2006/relationships/hyperlink" Target="https://shebanq.ancient-data.org/hebrew/text?book=Leviticus&amp;chapter=23&amp;verse=28&amp;version=2021" TargetMode="External"/><Relationship Id="rId551" Type="http://schemas.openxmlformats.org/officeDocument/2006/relationships/hyperlink" Target="https://shebanq.ancient-data.org/hebrew/text?book=Leviticus&amp;chapter=23&amp;verse=29&amp;version=2021" TargetMode="External"/><Relationship Id="rId552" Type="http://schemas.openxmlformats.org/officeDocument/2006/relationships/hyperlink" Target="https://shebanq.ancient-data.org/hebrew/text?book=Leviticus&amp;chapter=23&amp;verse=30&amp;version=2021" TargetMode="External"/><Relationship Id="rId553" Type="http://schemas.openxmlformats.org/officeDocument/2006/relationships/hyperlink" Target="https://shebanq.ancient-data.org/hebrew/text?book=Leviticus&amp;chapter=23&amp;verse=32&amp;version=2021" TargetMode="External"/><Relationship Id="rId554" Type="http://schemas.openxmlformats.org/officeDocument/2006/relationships/hyperlink" Target="https://shebanq.ancient-data.org/hebrew/text?book=Leviticus&amp;chapter=23&amp;verse=34&amp;version=2021" TargetMode="External"/><Relationship Id="rId555" Type="http://schemas.openxmlformats.org/officeDocument/2006/relationships/hyperlink" Target="https://shebanq.ancient-data.org/hebrew/text?book=Leviticus&amp;chapter=23&amp;verse=36&amp;version=2021" TargetMode="External"/><Relationship Id="rId556" Type="http://schemas.openxmlformats.org/officeDocument/2006/relationships/hyperlink" Target="https://shebanq.ancient-data.org/hebrew/text?book=Leviticus&amp;chapter=23&amp;verse=39&amp;version=2021" TargetMode="External"/><Relationship Id="rId557" Type="http://schemas.openxmlformats.org/officeDocument/2006/relationships/hyperlink" Target="https://shebanq.ancient-data.org/hebrew/text?book=Leviticus&amp;chapter=23&amp;verse=40&amp;version=2021" TargetMode="External"/><Relationship Id="rId558" Type="http://schemas.openxmlformats.org/officeDocument/2006/relationships/hyperlink" Target="https://shebanq.ancient-data.org/hebrew/text?book=Leviticus&amp;chapter=23&amp;verse=41&amp;version=2021" TargetMode="External"/><Relationship Id="rId559" Type="http://schemas.openxmlformats.org/officeDocument/2006/relationships/hyperlink" Target="https://shebanq.ancient-data.org/hebrew/text?book=Leviticus&amp;chapter=23&amp;verse=42&amp;version=2021" TargetMode="External"/><Relationship Id="rId560" Type="http://schemas.openxmlformats.org/officeDocument/2006/relationships/hyperlink" Target="https://shebanq.ancient-data.org/hebrew/text?book=Leviticus&amp;chapter=24&amp;verse=3&amp;version=2021" TargetMode="External"/><Relationship Id="rId561" Type="http://schemas.openxmlformats.org/officeDocument/2006/relationships/hyperlink" Target="https://shebanq.ancient-data.org/hebrew/text?book=Leviticus&amp;chapter=24&amp;verse=8&amp;version=2021" TargetMode="External"/><Relationship Id="rId562" Type="http://schemas.openxmlformats.org/officeDocument/2006/relationships/hyperlink" Target="https://shebanq.ancient-data.org/hebrew/text?book=Leviticus&amp;chapter=25&amp;verse=3&amp;version=2021" TargetMode="External"/><Relationship Id="rId563" Type="http://schemas.openxmlformats.org/officeDocument/2006/relationships/hyperlink" Target="https://shebanq.ancient-data.org/hebrew/text?book=Leviticus&amp;chapter=25&amp;verse=4&amp;version=2021" TargetMode="External"/><Relationship Id="rId564" Type="http://schemas.openxmlformats.org/officeDocument/2006/relationships/hyperlink" Target="https://shebanq.ancient-data.org/hebrew/text?book=Leviticus&amp;chapter=25&amp;verse=9&amp;version=2021" TargetMode="External"/><Relationship Id="rId565" Type="http://schemas.openxmlformats.org/officeDocument/2006/relationships/hyperlink" Target="https://shebanq.ancient-data.org/hebrew/text?book=Leviticus&amp;chapter=25&amp;verse=13&amp;version=2021" TargetMode="External"/><Relationship Id="rId566" Type="http://schemas.openxmlformats.org/officeDocument/2006/relationships/hyperlink" Target="https://shebanq.ancient-data.org/hebrew/text?book=Leviticus&amp;chapter=25&amp;verse=20&amp;version=2021" TargetMode="External"/><Relationship Id="rId567" Type="http://schemas.openxmlformats.org/officeDocument/2006/relationships/hyperlink" Target="https://shebanq.ancient-data.org/hebrew/text?book=Leviticus&amp;chapter=25&amp;verse=21&amp;version=2021" TargetMode="External"/><Relationship Id="rId568" Type="http://schemas.openxmlformats.org/officeDocument/2006/relationships/hyperlink" Target="https://shebanq.ancient-data.org/hebrew/text?book=Leviticus&amp;chapter=25&amp;verse=22&amp;version=2021" TargetMode="External"/><Relationship Id="rId569" Type="http://schemas.openxmlformats.org/officeDocument/2006/relationships/hyperlink" Target="https://shebanq.ancient-data.org/hebrew/text?book=Leviticus&amp;chapter=25&amp;verse=28&amp;version=2021" TargetMode="External"/><Relationship Id="rId570" Type="http://schemas.openxmlformats.org/officeDocument/2006/relationships/hyperlink" Target="https://shebanq.ancient-data.org/hebrew/text?book=Leviticus&amp;chapter=25&amp;verse=29&amp;version=2021" TargetMode="External"/><Relationship Id="rId571" Type="http://schemas.openxmlformats.org/officeDocument/2006/relationships/hyperlink" Target="https://shebanq.ancient-data.org/hebrew/text?book=Leviticus&amp;chapter=25&amp;verse=40&amp;version=2021" TargetMode="External"/><Relationship Id="rId572" Type="http://schemas.openxmlformats.org/officeDocument/2006/relationships/hyperlink" Target="https://shebanq.ancient-data.org/hebrew/text?book=Leviticus&amp;chapter=25&amp;verse=46&amp;version=2021" TargetMode="External"/><Relationship Id="rId573" Type="http://schemas.openxmlformats.org/officeDocument/2006/relationships/hyperlink" Target="https://shebanq.ancient-data.org/hebrew/text?book=Leviticus&amp;chapter=25&amp;verse=50&amp;version=2021" TargetMode="External"/><Relationship Id="rId574" Type="http://schemas.openxmlformats.org/officeDocument/2006/relationships/hyperlink" Target="https://shebanq.ancient-data.org/hebrew/text?book=Leviticus&amp;chapter=25&amp;verse=52&amp;version=2021" TargetMode="External"/><Relationship Id="rId575" Type="http://schemas.openxmlformats.org/officeDocument/2006/relationships/hyperlink" Target="https://shebanq.ancient-data.org/hebrew/text?book=Leviticus&amp;chapter=26&amp;verse=4&amp;version=2021" TargetMode="External"/><Relationship Id="rId576" Type="http://schemas.openxmlformats.org/officeDocument/2006/relationships/hyperlink" Target="https://shebanq.ancient-data.org/hebrew/text?book=Leviticus&amp;chapter=26&amp;verse=34&amp;version=2021" TargetMode="External"/><Relationship Id="rId577" Type="http://schemas.openxmlformats.org/officeDocument/2006/relationships/hyperlink" Target="https://shebanq.ancient-data.org/hebrew/text?book=Leviticus&amp;chapter=26&amp;verse=35&amp;version=2021" TargetMode="External"/><Relationship Id="rId578" Type="http://schemas.openxmlformats.org/officeDocument/2006/relationships/hyperlink" Target="https://shebanq.ancient-data.org/hebrew/text?book=Leviticus&amp;chapter=26&amp;verse=41&amp;version=2021" TargetMode="External"/><Relationship Id="rId579" Type="http://schemas.openxmlformats.org/officeDocument/2006/relationships/hyperlink" Target="https://shebanq.ancient-data.org/hebrew/text?book=Leviticus&amp;chapter=27&amp;verse=17&amp;version=2021" TargetMode="External"/><Relationship Id="rId580" Type="http://schemas.openxmlformats.org/officeDocument/2006/relationships/hyperlink" Target="https://shebanq.ancient-data.org/hebrew/text?book=Leviticus&amp;chapter=27&amp;verse=18&amp;version=2021" TargetMode="External"/><Relationship Id="rId581" Type="http://schemas.openxmlformats.org/officeDocument/2006/relationships/hyperlink" Target="https://shebanq.ancient-data.org/hebrew/text?book=Leviticus&amp;chapter=27&amp;verse=23&amp;version=2021" TargetMode="External"/><Relationship Id="rId582" Type="http://schemas.openxmlformats.org/officeDocument/2006/relationships/hyperlink" Target="https://shebanq.ancient-data.org/hebrew/text?book=Leviticus&amp;chapter=27&amp;verse=24&amp;version=2021" TargetMode="External"/><Relationship Id="rId583" Type="http://schemas.openxmlformats.org/officeDocument/2006/relationships/hyperlink" Target="https://shebanq.ancient-data.org/hebrew/text?book=Numbers&amp;chapter=1&amp;verse=1&amp;version=2021" TargetMode="External"/><Relationship Id="rId584" Type="http://schemas.openxmlformats.org/officeDocument/2006/relationships/hyperlink" Target="https://shebanq.ancient-data.org/hebrew/text?book=Numbers&amp;chapter=1&amp;verse=18&amp;version=2021" TargetMode="External"/><Relationship Id="rId585" Type="http://schemas.openxmlformats.org/officeDocument/2006/relationships/hyperlink" Target="https://shebanq.ancient-data.org/hebrew/text?book=Numbers&amp;chapter=3&amp;verse=1&amp;version=2021" TargetMode="External"/><Relationship Id="rId586" Type="http://schemas.openxmlformats.org/officeDocument/2006/relationships/hyperlink" Target="https://shebanq.ancient-data.org/hebrew/text?book=Numbers&amp;chapter=3&amp;verse=13&amp;version=2021" TargetMode="External"/><Relationship Id="rId587" Type="http://schemas.openxmlformats.org/officeDocument/2006/relationships/hyperlink" Target="https://shebanq.ancient-data.org/hebrew/text?book=Numbers&amp;chapter=4&amp;verse=15&amp;version=2021" TargetMode="External"/><Relationship Id="rId588" Type="http://schemas.openxmlformats.org/officeDocument/2006/relationships/hyperlink" Target="https://shebanq.ancient-data.org/hebrew/text?book=Numbers&amp;chapter=5&amp;verse=26&amp;version=2021" TargetMode="External"/><Relationship Id="rId589" Type="http://schemas.openxmlformats.org/officeDocument/2006/relationships/hyperlink" Target="https://shebanq.ancient-data.org/hebrew/text?book=Numbers&amp;chapter=6&amp;verse=4&amp;version=2021" TargetMode="External"/><Relationship Id="rId590" Type="http://schemas.openxmlformats.org/officeDocument/2006/relationships/hyperlink" Target="https://shebanq.ancient-data.org/hebrew/text?book=Numbers&amp;chapter=6&amp;verse=5&amp;version=2021" TargetMode="External"/><Relationship Id="rId591" Type="http://schemas.openxmlformats.org/officeDocument/2006/relationships/hyperlink" Target="https://shebanq.ancient-data.org/hebrew/text?book=Numbers&amp;chapter=6&amp;verse=6&amp;version=2021" TargetMode="External"/><Relationship Id="rId592" Type="http://schemas.openxmlformats.org/officeDocument/2006/relationships/hyperlink" Target="https://shebanq.ancient-data.org/hebrew/text?book=Numbers&amp;chapter=6&amp;verse=8&amp;version=2021" TargetMode="External"/><Relationship Id="rId593" Type="http://schemas.openxmlformats.org/officeDocument/2006/relationships/hyperlink" Target="https://shebanq.ancient-data.org/hebrew/text?book=Numbers&amp;chapter=6&amp;verse=9&amp;version=2021" TargetMode="External"/><Relationship Id="rId594" Type="http://schemas.openxmlformats.org/officeDocument/2006/relationships/hyperlink" Target="https://shebanq.ancient-data.org/hebrew/text?book=Numbers&amp;chapter=6&amp;verse=10&amp;version=2021" TargetMode="External"/><Relationship Id="rId595" Type="http://schemas.openxmlformats.org/officeDocument/2006/relationships/hyperlink" Target="https://shebanq.ancient-data.org/hebrew/text?book=Numbers&amp;chapter=6&amp;verse=11&amp;version=2021" TargetMode="External"/><Relationship Id="rId596" Type="http://schemas.openxmlformats.org/officeDocument/2006/relationships/hyperlink" Target="https://shebanq.ancient-data.org/hebrew/text?book=Numbers&amp;chapter=6&amp;verse=13&amp;version=2021" TargetMode="External"/><Relationship Id="rId597" Type="http://schemas.openxmlformats.org/officeDocument/2006/relationships/hyperlink" Target="https://shebanq.ancient-data.org/hebrew/text?book=Numbers&amp;chapter=6&amp;verse=20&amp;version=2021" TargetMode="External"/><Relationship Id="rId598" Type="http://schemas.openxmlformats.org/officeDocument/2006/relationships/hyperlink" Target="https://shebanq.ancient-data.org/hebrew/text?book=Numbers&amp;chapter=7&amp;verse=1&amp;version=2021" TargetMode="External"/><Relationship Id="rId599" Type="http://schemas.openxmlformats.org/officeDocument/2006/relationships/hyperlink" Target="https://shebanq.ancient-data.org/hebrew/text?book=Numbers&amp;chapter=7&amp;verse=10&amp;version=2021" TargetMode="External"/><Relationship Id="rId600" Type="http://schemas.openxmlformats.org/officeDocument/2006/relationships/hyperlink" Target="https://shebanq.ancient-data.org/hebrew/text?book=Numbers&amp;chapter=7&amp;verse=12&amp;version=2021" TargetMode="External"/><Relationship Id="rId601" Type="http://schemas.openxmlformats.org/officeDocument/2006/relationships/hyperlink" Target="https://shebanq.ancient-data.org/hebrew/text?book=Numbers&amp;chapter=7&amp;verse=18&amp;version=2021" TargetMode="External"/><Relationship Id="rId602" Type="http://schemas.openxmlformats.org/officeDocument/2006/relationships/hyperlink" Target="https://shebanq.ancient-data.org/hebrew/text?book=Numbers&amp;chapter=7&amp;verse=24&amp;version=2021" TargetMode="External"/><Relationship Id="rId603" Type="http://schemas.openxmlformats.org/officeDocument/2006/relationships/hyperlink" Target="https://shebanq.ancient-data.org/hebrew/text?book=Numbers&amp;chapter=7&amp;verse=30&amp;version=2021" TargetMode="External"/><Relationship Id="rId604" Type="http://schemas.openxmlformats.org/officeDocument/2006/relationships/hyperlink" Target="https://shebanq.ancient-data.org/hebrew/text?book=Numbers&amp;chapter=7&amp;verse=36&amp;version=2021" TargetMode="External"/><Relationship Id="rId605" Type="http://schemas.openxmlformats.org/officeDocument/2006/relationships/hyperlink" Target="https://shebanq.ancient-data.org/hebrew/text?book=Numbers&amp;chapter=7&amp;verse=42&amp;version=2021" TargetMode="External"/><Relationship Id="rId606" Type="http://schemas.openxmlformats.org/officeDocument/2006/relationships/hyperlink" Target="https://shebanq.ancient-data.org/hebrew/text?book=Numbers&amp;chapter=7&amp;verse=48&amp;version=2021" TargetMode="External"/><Relationship Id="rId607" Type="http://schemas.openxmlformats.org/officeDocument/2006/relationships/hyperlink" Target="https://shebanq.ancient-data.org/hebrew/text?book=Numbers&amp;chapter=7&amp;verse=54&amp;version=2021" TargetMode="External"/><Relationship Id="rId608" Type="http://schemas.openxmlformats.org/officeDocument/2006/relationships/hyperlink" Target="https://shebanq.ancient-data.org/hebrew/text?book=Numbers&amp;chapter=7&amp;verse=60&amp;version=2021" TargetMode="External"/><Relationship Id="rId609" Type="http://schemas.openxmlformats.org/officeDocument/2006/relationships/hyperlink" Target="https://shebanq.ancient-data.org/hebrew/text?book=Numbers&amp;chapter=7&amp;verse=66&amp;version=2021" TargetMode="External"/><Relationship Id="rId610" Type="http://schemas.openxmlformats.org/officeDocument/2006/relationships/hyperlink" Target="https://shebanq.ancient-data.org/hebrew/text?book=Numbers&amp;chapter=7&amp;verse=72&amp;version=2021" TargetMode="External"/><Relationship Id="rId611" Type="http://schemas.openxmlformats.org/officeDocument/2006/relationships/hyperlink" Target="https://shebanq.ancient-data.org/hebrew/text?book=Numbers&amp;chapter=7&amp;verse=78&amp;version=2021" TargetMode="External"/><Relationship Id="rId612" Type="http://schemas.openxmlformats.org/officeDocument/2006/relationships/hyperlink" Target="https://shebanq.ancient-data.org/hebrew/text?book=Numbers&amp;chapter=7&amp;verse=84&amp;version=2021" TargetMode="External"/><Relationship Id="rId613" Type="http://schemas.openxmlformats.org/officeDocument/2006/relationships/hyperlink" Target="https://shebanq.ancient-data.org/hebrew/text?book=Numbers&amp;chapter=8&amp;verse=15&amp;version=2021" TargetMode="External"/><Relationship Id="rId614" Type="http://schemas.openxmlformats.org/officeDocument/2006/relationships/hyperlink" Target="https://shebanq.ancient-data.org/hebrew/text?book=Numbers&amp;chapter=8&amp;verse=17&amp;version=2021" TargetMode="External"/><Relationship Id="rId615" Type="http://schemas.openxmlformats.org/officeDocument/2006/relationships/hyperlink" Target="https://shebanq.ancient-data.org/hebrew/text?book=Numbers&amp;chapter=8&amp;verse=22&amp;version=2021" TargetMode="External"/><Relationship Id="rId616" Type="http://schemas.openxmlformats.org/officeDocument/2006/relationships/hyperlink" Target="https://shebanq.ancient-data.org/hebrew/text?book=Numbers&amp;chapter=9&amp;verse=1&amp;version=2021" TargetMode="External"/><Relationship Id="rId617" Type="http://schemas.openxmlformats.org/officeDocument/2006/relationships/hyperlink" Target="https://shebanq.ancient-data.org/hebrew/text?book=Numbers&amp;chapter=9&amp;verse=3&amp;version=2021" TargetMode="External"/><Relationship Id="rId618" Type="http://schemas.openxmlformats.org/officeDocument/2006/relationships/hyperlink" Target="https://shebanq.ancient-data.org/hebrew/text?book=Numbers&amp;chapter=9&amp;verse=5&amp;version=2021" TargetMode="External"/><Relationship Id="rId619" Type="http://schemas.openxmlformats.org/officeDocument/2006/relationships/hyperlink" Target="https://shebanq.ancient-data.org/hebrew/text?book=Numbers&amp;chapter=9&amp;verse=6&amp;version=2021" TargetMode="External"/><Relationship Id="rId620" Type="http://schemas.openxmlformats.org/officeDocument/2006/relationships/hyperlink" Target="https://shebanq.ancient-data.org/hebrew/text?book=Numbers&amp;chapter=9&amp;verse=11&amp;version=2021" TargetMode="External"/><Relationship Id="rId621" Type="http://schemas.openxmlformats.org/officeDocument/2006/relationships/hyperlink" Target="https://shebanq.ancient-data.org/hebrew/text?book=Numbers&amp;chapter=9&amp;verse=12&amp;version=2021" TargetMode="External"/><Relationship Id="rId622" Type="http://schemas.openxmlformats.org/officeDocument/2006/relationships/hyperlink" Target="https://shebanq.ancient-data.org/hebrew/text?book=Numbers&amp;chapter=9&amp;verse=15&amp;version=2021" TargetMode="External"/><Relationship Id="rId623" Type="http://schemas.openxmlformats.org/officeDocument/2006/relationships/hyperlink" Target="https://shebanq.ancient-data.org/hebrew/text?book=Numbers&amp;chapter=9&amp;verse=16&amp;version=2021" TargetMode="External"/><Relationship Id="rId624" Type="http://schemas.openxmlformats.org/officeDocument/2006/relationships/hyperlink" Target="https://shebanq.ancient-data.org/hebrew/text?book=Numbers&amp;chapter=9&amp;verse=17&amp;version=2021" TargetMode="External"/><Relationship Id="rId625" Type="http://schemas.openxmlformats.org/officeDocument/2006/relationships/hyperlink" Target="https://shebanq.ancient-data.org/hebrew/text?book=Numbers&amp;chapter=9&amp;verse=18&amp;version=2021" TargetMode="External"/><Relationship Id="rId626" Type="http://schemas.openxmlformats.org/officeDocument/2006/relationships/hyperlink" Target="https://shebanq.ancient-data.org/hebrew/text?book=Numbers&amp;chapter=9&amp;verse=19&amp;version=2021" TargetMode="External"/><Relationship Id="rId627" Type="http://schemas.openxmlformats.org/officeDocument/2006/relationships/hyperlink" Target="https://shebanq.ancient-data.org/hebrew/text?book=Numbers&amp;chapter=9&amp;verse=20&amp;version=2021" TargetMode="External"/><Relationship Id="rId628" Type="http://schemas.openxmlformats.org/officeDocument/2006/relationships/hyperlink" Target="https://shebanq.ancient-data.org/hebrew/text?book=Numbers&amp;chapter=9&amp;verse=21&amp;version=2021" TargetMode="External"/><Relationship Id="rId629" Type="http://schemas.openxmlformats.org/officeDocument/2006/relationships/hyperlink" Target="https://shebanq.ancient-data.org/hebrew/text?book=Numbers&amp;chapter=9&amp;verse=22&amp;version=2021" TargetMode="External"/><Relationship Id="rId630" Type="http://schemas.openxmlformats.org/officeDocument/2006/relationships/hyperlink" Target="https://shebanq.ancient-data.org/hebrew/text?book=Numbers&amp;chapter=10&amp;verse=10&amp;version=2021" TargetMode="External"/><Relationship Id="rId631" Type="http://schemas.openxmlformats.org/officeDocument/2006/relationships/hyperlink" Target="https://shebanq.ancient-data.org/hebrew/text?book=Numbers&amp;chapter=10&amp;verse=11&amp;version=2021" TargetMode="External"/><Relationship Id="rId632" Type="http://schemas.openxmlformats.org/officeDocument/2006/relationships/hyperlink" Target="https://shebanq.ancient-data.org/hebrew/text?book=Numbers&amp;chapter=10&amp;verse=34&amp;version=2021" TargetMode="External"/><Relationship Id="rId633" Type="http://schemas.openxmlformats.org/officeDocument/2006/relationships/hyperlink" Target="https://shebanq.ancient-data.org/hebrew/text?book=Numbers&amp;chapter=11&amp;verse=6&amp;version=2021" TargetMode="External"/><Relationship Id="rId634" Type="http://schemas.openxmlformats.org/officeDocument/2006/relationships/hyperlink" Target="https://shebanq.ancient-data.org/hebrew/text?book=Numbers&amp;chapter=11&amp;verse=9&amp;version=2021" TargetMode="External"/><Relationship Id="rId635" Type="http://schemas.openxmlformats.org/officeDocument/2006/relationships/hyperlink" Target="https://shebanq.ancient-data.org/hebrew/text?book=Numbers&amp;chapter=11&amp;verse=18&amp;version=2021" TargetMode="External"/><Relationship Id="rId636" Type="http://schemas.openxmlformats.org/officeDocument/2006/relationships/hyperlink" Target="https://shebanq.ancient-data.org/hebrew/text?book=Numbers&amp;chapter=11&amp;verse=19&amp;version=2021" TargetMode="External"/><Relationship Id="rId637" Type="http://schemas.openxmlformats.org/officeDocument/2006/relationships/hyperlink" Target="https://shebanq.ancient-data.org/hebrew/text?book=Numbers&amp;chapter=11&amp;verse=20&amp;version=2021" TargetMode="External"/><Relationship Id="rId638" Type="http://schemas.openxmlformats.org/officeDocument/2006/relationships/hyperlink" Target="https://shebanq.ancient-data.org/hebrew/text?book=Numbers&amp;chapter=11&amp;verse=21&amp;version=2021" TargetMode="External"/><Relationship Id="rId639" Type="http://schemas.openxmlformats.org/officeDocument/2006/relationships/hyperlink" Target="https://shebanq.ancient-data.org/hebrew/text?book=Numbers&amp;chapter=11&amp;verse=32&amp;version=2021" TargetMode="External"/><Relationship Id="rId640" Type="http://schemas.openxmlformats.org/officeDocument/2006/relationships/hyperlink" Target="https://shebanq.ancient-data.org/hebrew/text?book=Numbers&amp;chapter=12&amp;verse=14&amp;version=2021" TargetMode="External"/><Relationship Id="rId641" Type="http://schemas.openxmlformats.org/officeDocument/2006/relationships/hyperlink" Target="https://shebanq.ancient-data.org/hebrew/text?book=Numbers&amp;chapter=12&amp;verse=15&amp;version=2021" TargetMode="External"/><Relationship Id="rId642" Type="http://schemas.openxmlformats.org/officeDocument/2006/relationships/hyperlink" Target="https://shebanq.ancient-data.org/hebrew/text?book=Numbers&amp;chapter=12&amp;verse=16&amp;version=2021" TargetMode="External"/><Relationship Id="rId643" Type="http://schemas.openxmlformats.org/officeDocument/2006/relationships/hyperlink" Target="https://shebanq.ancient-data.org/hebrew/text?book=Numbers&amp;chapter=13&amp;verse=22&amp;version=2021" TargetMode="External"/><Relationship Id="rId644" Type="http://schemas.openxmlformats.org/officeDocument/2006/relationships/hyperlink" Target="https://shebanq.ancient-data.org/hebrew/text?book=Numbers&amp;chapter=13&amp;verse=25&amp;version=2021" TargetMode="External"/><Relationship Id="rId645" Type="http://schemas.openxmlformats.org/officeDocument/2006/relationships/hyperlink" Target="https://shebanq.ancient-data.org/hebrew/text?book=Numbers&amp;chapter=14&amp;verse=1&amp;version=2021" TargetMode="External"/><Relationship Id="rId646" Type="http://schemas.openxmlformats.org/officeDocument/2006/relationships/hyperlink" Target="https://shebanq.ancient-data.org/hebrew/text?book=Numbers&amp;chapter=14&amp;verse=11&amp;version=2021" TargetMode="External"/><Relationship Id="rId647" Type="http://schemas.openxmlformats.org/officeDocument/2006/relationships/hyperlink" Target="https://shebanq.ancient-data.org/hebrew/text?book=Numbers&amp;chapter=14&amp;verse=14&amp;version=2021" TargetMode="External"/><Relationship Id="rId648" Type="http://schemas.openxmlformats.org/officeDocument/2006/relationships/hyperlink" Target="https://shebanq.ancient-data.org/hebrew/text?book=Numbers&amp;chapter=14&amp;verse=17&amp;version=2021" TargetMode="External"/><Relationship Id="rId649" Type="http://schemas.openxmlformats.org/officeDocument/2006/relationships/hyperlink" Target="https://shebanq.ancient-data.org/hebrew/text?book=Numbers&amp;chapter=14&amp;verse=25&amp;version=2021" TargetMode="External"/><Relationship Id="rId650" Type="http://schemas.openxmlformats.org/officeDocument/2006/relationships/hyperlink" Target="https://shebanq.ancient-data.org/hebrew/text?book=Numbers&amp;chapter=14&amp;verse=27&amp;version=2021" TargetMode="External"/><Relationship Id="rId651" Type="http://schemas.openxmlformats.org/officeDocument/2006/relationships/hyperlink" Target="https://shebanq.ancient-data.org/hebrew/text?book=Numbers&amp;chapter=14&amp;verse=33&amp;version=2021" TargetMode="External"/><Relationship Id="rId652" Type="http://schemas.openxmlformats.org/officeDocument/2006/relationships/hyperlink" Target="https://shebanq.ancient-data.org/hebrew/text?book=Numbers&amp;chapter=14&amp;verse=34&amp;version=2021" TargetMode="External"/><Relationship Id="rId653" Type="http://schemas.openxmlformats.org/officeDocument/2006/relationships/hyperlink" Target="https://shebanq.ancient-data.org/hebrew/text?book=Numbers&amp;chapter=14&amp;verse=40&amp;version=2021" TargetMode="External"/><Relationship Id="rId654" Type="http://schemas.openxmlformats.org/officeDocument/2006/relationships/hyperlink" Target="https://shebanq.ancient-data.org/hebrew/text?book=Numbers&amp;chapter=15&amp;verse=23&amp;version=2021" TargetMode="External"/><Relationship Id="rId655" Type="http://schemas.openxmlformats.org/officeDocument/2006/relationships/hyperlink" Target="https://shebanq.ancient-data.org/hebrew/text?book=Numbers&amp;chapter=15&amp;verse=32&amp;version=2021" TargetMode="External"/><Relationship Id="rId656" Type="http://schemas.openxmlformats.org/officeDocument/2006/relationships/hyperlink" Target="https://shebanq.ancient-data.org/hebrew/text?book=Numbers&amp;chapter=16&amp;verse=7&amp;version=2021" TargetMode="External"/><Relationship Id="rId657" Type="http://schemas.openxmlformats.org/officeDocument/2006/relationships/hyperlink" Target="https://shebanq.ancient-data.org/hebrew/text?book=Numbers&amp;chapter=16&amp;verse=16&amp;version=2021" TargetMode="External"/><Relationship Id="rId658" Type="http://schemas.openxmlformats.org/officeDocument/2006/relationships/hyperlink" Target="https://shebanq.ancient-data.org/hebrew/text?book=Numbers&amp;chapter=17&amp;verse=6&amp;version=2021" TargetMode="External"/><Relationship Id="rId659" Type="http://schemas.openxmlformats.org/officeDocument/2006/relationships/hyperlink" Target="https://shebanq.ancient-data.org/hebrew/text?book=Numbers&amp;chapter=17&amp;verse=10&amp;version=2021" TargetMode="External"/><Relationship Id="rId660" Type="http://schemas.openxmlformats.org/officeDocument/2006/relationships/hyperlink" Target="https://shebanq.ancient-data.org/hebrew/text?book=Numbers&amp;chapter=17&amp;verse=23&amp;version=2021" TargetMode="External"/><Relationship Id="rId661" Type="http://schemas.openxmlformats.org/officeDocument/2006/relationships/hyperlink" Target="https://shebanq.ancient-data.org/hebrew/text?book=Numbers&amp;chapter=19&amp;verse=7&amp;version=2021" TargetMode="External"/><Relationship Id="rId662" Type="http://schemas.openxmlformats.org/officeDocument/2006/relationships/hyperlink" Target="https://shebanq.ancient-data.org/hebrew/text?book=Numbers&amp;chapter=19&amp;verse=8&amp;version=2021" TargetMode="External"/><Relationship Id="rId663" Type="http://schemas.openxmlformats.org/officeDocument/2006/relationships/hyperlink" Target="https://shebanq.ancient-data.org/hebrew/text?book=Numbers&amp;chapter=19&amp;verse=10&amp;version=2021" TargetMode="External"/><Relationship Id="rId664" Type="http://schemas.openxmlformats.org/officeDocument/2006/relationships/hyperlink" Target="https://shebanq.ancient-data.org/hebrew/text?book=Numbers&amp;chapter=19&amp;verse=11&amp;version=2021" TargetMode="External"/><Relationship Id="rId665" Type="http://schemas.openxmlformats.org/officeDocument/2006/relationships/hyperlink" Target="https://shebanq.ancient-data.org/hebrew/text?book=Numbers&amp;chapter=19&amp;verse=12&amp;version=2021" TargetMode="External"/><Relationship Id="rId666" Type="http://schemas.openxmlformats.org/officeDocument/2006/relationships/hyperlink" Target="https://shebanq.ancient-data.org/hebrew/text?book=Numbers&amp;chapter=19&amp;verse=14&amp;version=2021" TargetMode="External"/><Relationship Id="rId667" Type="http://schemas.openxmlformats.org/officeDocument/2006/relationships/hyperlink" Target="https://shebanq.ancient-data.org/hebrew/text?book=Numbers&amp;chapter=19&amp;verse=16&amp;version=2021" TargetMode="External"/><Relationship Id="rId668" Type="http://schemas.openxmlformats.org/officeDocument/2006/relationships/hyperlink" Target="https://shebanq.ancient-data.org/hebrew/text?book=Numbers&amp;chapter=19&amp;verse=19&amp;version=2021" TargetMode="External"/><Relationship Id="rId669" Type="http://schemas.openxmlformats.org/officeDocument/2006/relationships/hyperlink" Target="https://shebanq.ancient-data.org/hebrew/text?book=Numbers&amp;chapter=19&amp;verse=21&amp;version=2021" TargetMode="External"/><Relationship Id="rId670" Type="http://schemas.openxmlformats.org/officeDocument/2006/relationships/hyperlink" Target="https://shebanq.ancient-data.org/hebrew/text?book=Numbers&amp;chapter=19&amp;verse=22&amp;version=2021" TargetMode="External"/><Relationship Id="rId671" Type="http://schemas.openxmlformats.org/officeDocument/2006/relationships/hyperlink" Target="https://shebanq.ancient-data.org/hebrew/text?book=Numbers&amp;chapter=20&amp;verse=1&amp;version=2021" TargetMode="External"/><Relationship Id="rId672" Type="http://schemas.openxmlformats.org/officeDocument/2006/relationships/hyperlink" Target="https://shebanq.ancient-data.org/hebrew/text?book=Numbers&amp;chapter=20&amp;verse=15&amp;version=2021" TargetMode="External"/><Relationship Id="rId673" Type="http://schemas.openxmlformats.org/officeDocument/2006/relationships/hyperlink" Target="https://shebanq.ancient-data.org/hebrew/text?book=Numbers&amp;chapter=20&amp;verse=29&amp;version=2021" TargetMode="External"/><Relationship Id="rId674" Type="http://schemas.openxmlformats.org/officeDocument/2006/relationships/hyperlink" Target="https://shebanq.ancient-data.org/hebrew/text?book=Numbers&amp;chapter=21&amp;verse=17&amp;version=2021" TargetMode="External"/><Relationship Id="rId675" Type="http://schemas.openxmlformats.org/officeDocument/2006/relationships/hyperlink" Target="https://shebanq.ancient-data.org/hebrew/text?book=Numbers&amp;chapter=22&amp;verse=4&amp;version=2021" TargetMode="External"/><Relationship Id="rId676" Type="http://schemas.openxmlformats.org/officeDocument/2006/relationships/hyperlink" Target="https://shebanq.ancient-data.org/hebrew/text?book=Numbers&amp;chapter=22&amp;verse=6&amp;version=2021" TargetMode="External"/><Relationship Id="rId677" Type="http://schemas.openxmlformats.org/officeDocument/2006/relationships/hyperlink" Target="https://shebanq.ancient-data.org/hebrew/text?book=Numbers&amp;chapter=22&amp;verse=8&amp;version=2021" TargetMode="External"/><Relationship Id="rId678" Type="http://schemas.openxmlformats.org/officeDocument/2006/relationships/hyperlink" Target="https://shebanq.ancient-data.org/hebrew/text?book=Numbers&amp;chapter=22&amp;verse=13&amp;version=2021" TargetMode="External"/><Relationship Id="rId679" Type="http://schemas.openxmlformats.org/officeDocument/2006/relationships/hyperlink" Target="https://shebanq.ancient-data.org/hebrew/text?book=Numbers&amp;chapter=22&amp;verse=19&amp;version=2021" TargetMode="External"/><Relationship Id="rId680" Type="http://schemas.openxmlformats.org/officeDocument/2006/relationships/hyperlink" Target="https://shebanq.ancient-data.org/hebrew/text?book=Numbers&amp;chapter=22&amp;verse=20&amp;version=2021" TargetMode="External"/><Relationship Id="rId681" Type="http://schemas.openxmlformats.org/officeDocument/2006/relationships/hyperlink" Target="https://shebanq.ancient-data.org/hebrew/text?book=Numbers&amp;chapter=22&amp;verse=21&amp;version=2021" TargetMode="External"/><Relationship Id="rId682" Type="http://schemas.openxmlformats.org/officeDocument/2006/relationships/hyperlink" Target="https://shebanq.ancient-data.org/hebrew/text?book=Numbers&amp;chapter=22&amp;verse=29&amp;version=2021" TargetMode="External"/><Relationship Id="rId683" Type="http://schemas.openxmlformats.org/officeDocument/2006/relationships/hyperlink" Target="https://shebanq.ancient-data.org/hebrew/text?book=Numbers&amp;chapter=22&amp;verse=30&amp;version=2021" TargetMode="External"/><Relationship Id="rId684" Type="http://schemas.openxmlformats.org/officeDocument/2006/relationships/hyperlink" Target="https://shebanq.ancient-data.org/hebrew/text?book=Numbers&amp;chapter=22&amp;verse=33&amp;version=2021" TargetMode="External"/><Relationship Id="rId685" Type="http://schemas.openxmlformats.org/officeDocument/2006/relationships/hyperlink" Target="https://shebanq.ancient-data.org/hebrew/text?book=Numbers&amp;chapter=22&amp;verse=34&amp;version=2021" TargetMode="External"/><Relationship Id="rId686" Type="http://schemas.openxmlformats.org/officeDocument/2006/relationships/hyperlink" Target="https://shebanq.ancient-data.org/hebrew/text?book=Numbers&amp;chapter=22&amp;verse=41&amp;version=2021" TargetMode="External"/><Relationship Id="rId687" Type="http://schemas.openxmlformats.org/officeDocument/2006/relationships/hyperlink" Target="https://shebanq.ancient-data.org/hebrew/text?book=Numbers&amp;chapter=23&amp;verse=23&amp;version=2021" TargetMode="External"/><Relationship Id="rId688" Type="http://schemas.openxmlformats.org/officeDocument/2006/relationships/hyperlink" Target="https://shebanq.ancient-data.org/hebrew/text?book=Numbers&amp;chapter=24&amp;verse=11&amp;version=2021" TargetMode="External"/><Relationship Id="rId689" Type="http://schemas.openxmlformats.org/officeDocument/2006/relationships/hyperlink" Target="https://shebanq.ancient-data.org/hebrew/text?book=Numbers&amp;chapter=24&amp;verse=14&amp;version=2021" TargetMode="External"/><Relationship Id="rId690" Type="http://schemas.openxmlformats.org/officeDocument/2006/relationships/hyperlink" Target="https://shebanq.ancient-data.org/hebrew/text?book=Numbers&amp;chapter=24&amp;verse=17&amp;version=2021" TargetMode="External"/><Relationship Id="rId691" Type="http://schemas.openxmlformats.org/officeDocument/2006/relationships/hyperlink" Target="https://shebanq.ancient-data.org/hebrew/text?book=Numbers&amp;chapter=24&amp;verse=22&amp;version=2021" TargetMode="External"/><Relationship Id="rId692" Type="http://schemas.openxmlformats.org/officeDocument/2006/relationships/hyperlink" Target="https://shebanq.ancient-data.org/hebrew/text?book=Numbers&amp;chapter=25&amp;verse=18&amp;version=2021" TargetMode="External"/><Relationship Id="rId693" Type="http://schemas.openxmlformats.org/officeDocument/2006/relationships/hyperlink" Target="https://shebanq.ancient-data.org/hebrew/text?book=Numbers&amp;chapter=25&amp;verse=19&amp;version=2021" TargetMode="External"/><Relationship Id="rId694" Type="http://schemas.openxmlformats.org/officeDocument/2006/relationships/hyperlink" Target="https://shebanq.ancient-data.org/hebrew/text?book=Numbers&amp;chapter=28&amp;verse=2&amp;version=2021" TargetMode="External"/><Relationship Id="rId695" Type="http://schemas.openxmlformats.org/officeDocument/2006/relationships/hyperlink" Target="https://shebanq.ancient-data.org/hebrew/text?book=Numbers&amp;chapter=28&amp;verse=3&amp;version=2021" TargetMode="External"/><Relationship Id="rId696" Type="http://schemas.openxmlformats.org/officeDocument/2006/relationships/hyperlink" Target="https://shebanq.ancient-data.org/hebrew/text?book=Numbers&amp;chapter=28&amp;verse=4&amp;version=2021" TargetMode="External"/><Relationship Id="rId697" Type="http://schemas.openxmlformats.org/officeDocument/2006/relationships/hyperlink" Target="https://shebanq.ancient-data.org/hebrew/text?book=Numbers&amp;chapter=28&amp;verse=8&amp;version=2021" TargetMode="External"/><Relationship Id="rId698" Type="http://schemas.openxmlformats.org/officeDocument/2006/relationships/hyperlink" Target="https://shebanq.ancient-data.org/hebrew/text?book=Numbers&amp;chapter=28&amp;verse=9&amp;version=2021" TargetMode="External"/><Relationship Id="rId699" Type="http://schemas.openxmlformats.org/officeDocument/2006/relationships/hyperlink" Target="https://shebanq.ancient-data.org/hebrew/text?book=Numbers&amp;chapter=28&amp;verse=11&amp;version=2021" TargetMode="External"/><Relationship Id="rId700" Type="http://schemas.openxmlformats.org/officeDocument/2006/relationships/hyperlink" Target="https://shebanq.ancient-data.org/hebrew/text?book=Numbers&amp;chapter=28&amp;verse=17&amp;version=2021" TargetMode="External"/><Relationship Id="rId701" Type="http://schemas.openxmlformats.org/officeDocument/2006/relationships/hyperlink" Target="https://shebanq.ancient-data.org/hebrew/text?book=Numbers&amp;chapter=28&amp;verse=24&amp;version=2021" TargetMode="External"/><Relationship Id="rId702" Type="http://schemas.openxmlformats.org/officeDocument/2006/relationships/hyperlink" Target="https://shebanq.ancient-data.org/hebrew/text?book=Numbers&amp;chapter=28&amp;verse=25&amp;version=2021" TargetMode="External"/><Relationship Id="rId703" Type="http://schemas.openxmlformats.org/officeDocument/2006/relationships/hyperlink" Target="https://shebanq.ancient-data.org/hebrew/text?book=Numbers&amp;chapter=28&amp;verse=26&amp;version=2021" TargetMode="External"/><Relationship Id="rId704" Type="http://schemas.openxmlformats.org/officeDocument/2006/relationships/hyperlink" Target="https://shebanq.ancient-data.org/hebrew/text?book=Numbers&amp;chapter=29&amp;verse=1&amp;version=2021" TargetMode="External"/><Relationship Id="rId705" Type="http://schemas.openxmlformats.org/officeDocument/2006/relationships/hyperlink" Target="https://shebanq.ancient-data.org/hebrew/text?book=Numbers&amp;chapter=29&amp;verse=7&amp;version=2021" TargetMode="External"/><Relationship Id="rId706" Type="http://schemas.openxmlformats.org/officeDocument/2006/relationships/hyperlink" Target="https://shebanq.ancient-data.org/hebrew/text?book=Numbers&amp;chapter=29&amp;verse=12&amp;version=2021" TargetMode="External"/><Relationship Id="rId707" Type="http://schemas.openxmlformats.org/officeDocument/2006/relationships/hyperlink" Target="https://shebanq.ancient-data.org/hebrew/text?book=Numbers&amp;chapter=29&amp;verse=17&amp;version=2021" TargetMode="External"/><Relationship Id="rId708" Type="http://schemas.openxmlformats.org/officeDocument/2006/relationships/hyperlink" Target="https://shebanq.ancient-data.org/hebrew/text?book=Numbers&amp;chapter=29&amp;verse=20&amp;version=2021" TargetMode="External"/><Relationship Id="rId709" Type="http://schemas.openxmlformats.org/officeDocument/2006/relationships/hyperlink" Target="https://shebanq.ancient-data.org/hebrew/text?book=Numbers&amp;chapter=29&amp;verse=23&amp;version=2021" TargetMode="External"/><Relationship Id="rId710" Type="http://schemas.openxmlformats.org/officeDocument/2006/relationships/hyperlink" Target="https://shebanq.ancient-data.org/hebrew/text?book=Numbers&amp;chapter=29&amp;verse=26&amp;version=2021" TargetMode="External"/><Relationship Id="rId711" Type="http://schemas.openxmlformats.org/officeDocument/2006/relationships/hyperlink" Target="https://shebanq.ancient-data.org/hebrew/text?book=Numbers&amp;chapter=29&amp;verse=29&amp;version=2021" TargetMode="External"/><Relationship Id="rId712" Type="http://schemas.openxmlformats.org/officeDocument/2006/relationships/hyperlink" Target="https://shebanq.ancient-data.org/hebrew/text?book=Numbers&amp;chapter=29&amp;verse=32&amp;version=2021" TargetMode="External"/><Relationship Id="rId713" Type="http://schemas.openxmlformats.org/officeDocument/2006/relationships/hyperlink" Target="https://shebanq.ancient-data.org/hebrew/text?book=Numbers&amp;chapter=29&amp;verse=35&amp;version=2021" TargetMode="External"/><Relationship Id="rId714" Type="http://schemas.openxmlformats.org/officeDocument/2006/relationships/hyperlink" Target="https://shebanq.ancient-data.org/hebrew/text?book=Numbers&amp;chapter=30&amp;verse=6&amp;version=2021" TargetMode="External"/><Relationship Id="rId715" Type="http://schemas.openxmlformats.org/officeDocument/2006/relationships/hyperlink" Target="https://shebanq.ancient-data.org/hebrew/text?book=Numbers&amp;chapter=30&amp;verse=8&amp;version=2021" TargetMode="External"/><Relationship Id="rId716" Type="http://schemas.openxmlformats.org/officeDocument/2006/relationships/hyperlink" Target="https://shebanq.ancient-data.org/hebrew/text?book=Numbers&amp;chapter=30&amp;verse=9&amp;version=2021" TargetMode="External"/><Relationship Id="rId717" Type="http://schemas.openxmlformats.org/officeDocument/2006/relationships/hyperlink" Target="https://shebanq.ancient-data.org/hebrew/text?book=Numbers&amp;chapter=30&amp;verse=13&amp;version=2021" TargetMode="External"/><Relationship Id="rId718" Type="http://schemas.openxmlformats.org/officeDocument/2006/relationships/hyperlink" Target="https://shebanq.ancient-data.org/hebrew/text?book=Numbers&amp;chapter=30&amp;verse=15&amp;version=2021" TargetMode="External"/><Relationship Id="rId719" Type="http://schemas.openxmlformats.org/officeDocument/2006/relationships/hyperlink" Target="https://shebanq.ancient-data.org/hebrew/text?book=Numbers&amp;chapter=31&amp;verse=2&amp;version=2021" TargetMode="External"/><Relationship Id="rId720" Type="http://schemas.openxmlformats.org/officeDocument/2006/relationships/hyperlink" Target="https://shebanq.ancient-data.org/hebrew/text?book=Numbers&amp;chapter=31&amp;verse=17&amp;version=2021" TargetMode="External"/><Relationship Id="rId721" Type="http://schemas.openxmlformats.org/officeDocument/2006/relationships/hyperlink" Target="https://shebanq.ancient-data.org/hebrew/text?book=Numbers&amp;chapter=31&amp;verse=19&amp;version=2021" TargetMode="External"/><Relationship Id="rId722" Type="http://schemas.openxmlformats.org/officeDocument/2006/relationships/hyperlink" Target="https://shebanq.ancient-data.org/hebrew/text?book=Numbers&amp;chapter=31&amp;verse=24&amp;version=2021" TargetMode="External"/><Relationship Id="rId723" Type="http://schemas.openxmlformats.org/officeDocument/2006/relationships/hyperlink" Target="https://shebanq.ancient-data.org/hebrew/text?book=Numbers&amp;chapter=32&amp;verse=10&amp;version=2021" TargetMode="External"/><Relationship Id="rId724" Type="http://schemas.openxmlformats.org/officeDocument/2006/relationships/hyperlink" Target="https://shebanq.ancient-data.org/hebrew/text?book=Numbers&amp;chapter=32&amp;verse=13&amp;version=2021" TargetMode="External"/><Relationship Id="rId725" Type="http://schemas.openxmlformats.org/officeDocument/2006/relationships/hyperlink" Target="https://shebanq.ancient-data.org/hebrew/text?book=Numbers&amp;chapter=32&amp;verse=22&amp;version=2021" TargetMode="External"/><Relationship Id="rId726" Type="http://schemas.openxmlformats.org/officeDocument/2006/relationships/hyperlink" Target="https://shebanq.ancient-data.org/hebrew/text?book=Numbers&amp;chapter=33&amp;verse=3&amp;version=2021" TargetMode="External"/><Relationship Id="rId727" Type="http://schemas.openxmlformats.org/officeDocument/2006/relationships/hyperlink" Target="https://shebanq.ancient-data.org/hebrew/text?book=Numbers&amp;chapter=33&amp;verse=38&amp;version=2021" TargetMode="External"/><Relationship Id="rId728" Type="http://schemas.openxmlformats.org/officeDocument/2006/relationships/hyperlink" Target="https://shebanq.ancient-data.org/hebrew/text?book=Numbers&amp;chapter=33&amp;verse=39&amp;version=2021" TargetMode="External"/><Relationship Id="rId729" Type="http://schemas.openxmlformats.org/officeDocument/2006/relationships/hyperlink" Target="https://shebanq.ancient-data.org/hebrew/text?book=Numbers&amp;chapter=35&amp;verse=25&amp;version=2021" TargetMode="External"/><Relationship Id="rId730" Type="http://schemas.openxmlformats.org/officeDocument/2006/relationships/hyperlink" Target="https://shebanq.ancient-data.org/hebrew/text?book=Numbers&amp;chapter=35&amp;verse=28&amp;version=2021" TargetMode="External"/><Relationship Id="rId731" Type="http://schemas.openxmlformats.org/officeDocument/2006/relationships/hyperlink" Target="https://shebanq.ancient-data.org/hebrew/text?book=Numbers&amp;chapter=35&amp;verse=32&amp;version=2021" TargetMode="External"/><Relationship Id="rId732" Type="http://schemas.openxmlformats.org/officeDocument/2006/relationships/hyperlink" Target="https://shebanq.ancient-data.org/hebrew/text?book=Deuteronomy&amp;chapter=1&amp;verse=3&amp;version=2021" TargetMode="External"/><Relationship Id="rId733" Type="http://schemas.openxmlformats.org/officeDocument/2006/relationships/hyperlink" Target="https://shebanq.ancient-data.org/hebrew/text?book=Deuteronomy&amp;chapter=1&amp;verse=9&amp;version=2021" TargetMode="External"/><Relationship Id="rId734" Type="http://schemas.openxmlformats.org/officeDocument/2006/relationships/hyperlink" Target="https://shebanq.ancient-data.org/hebrew/text?book=Deuteronomy&amp;chapter=1&amp;verse=10&amp;version=2021" TargetMode="External"/><Relationship Id="rId735" Type="http://schemas.openxmlformats.org/officeDocument/2006/relationships/hyperlink" Target="https://shebanq.ancient-data.org/hebrew/text?book=Deuteronomy&amp;chapter=1&amp;verse=16&amp;version=2021" TargetMode="External"/><Relationship Id="rId736" Type="http://schemas.openxmlformats.org/officeDocument/2006/relationships/hyperlink" Target="https://shebanq.ancient-data.org/hebrew/text?book=Deuteronomy&amp;chapter=1&amp;verse=18&amp;version=2021" TargetMode="External"/><Relationship Id="rId737" Type="http://schemas.openxmlformats.org/officeDocument/2006/relationships/hyperlink" Target="https://shebanq.ancient-data.org/hebrew/text?book=Deuteronomy&amp;chapter=1&amp;verse=33&amp;version=2021" TargetMode="External"/><Relationship Id="rId738" Type="http://schemas.openxmlformats.org/officeDocument/2006/relationships/hyperlink" Target="https://shebanq.ancient-data.org/hebrew/text?book=Deuteronomy&amp;chapter=1&amp;verse=39&amp;version=2021" TargetMode="External"/><Relationship Id="rId739" Type="http://schemas.openxmlformats.org/officeDocument/2006/relationships/hyperlink" Target="https://shebanq.ancient-data.org/hebrew/text?book=Deuteronomy&amp;chapter=1&amp;verse=46&amp;version=2021" TargetMode="External"/><Relationship Id="rId740" Type="http://schemas.openxmlformats.org/officeDocument/2006/relationships/hyperlink" Target="https://shebanq.ancient-data.org/hebrew/text?book=Deuteronomy&amp;chapter=2&amp;verse=1&amp;version=2021" TargetMode="External"/><Relationship Id="rId741" Type="http://schemas.openxmlformats.org/officeDocument/2006/relationships/hyperlink" Target="https://shebanq.ancient-data.org/hebrew/text?book=Deuteronomy&amp;chapter=2&amp;verse=7&amp;version=2021" TargetMode="External"/><Relationship Id="rId742" Type="http://schemas.openxmlformats.org/officeDocument/2006/relationships/hyperlink" Target="https://shebanq.ancient-data.org/hebrew/text?book=Deuteronomy&amp;chapter=2&amp;verse=10&amp;version=2021" TargetMode="External"/><Relationship Id="rId743" Type="http://schemas.openxmlformats.org/officeDocument/2006/relationships/hyperlink" Target="https://shebanq.ancient-data.org/hebrew/text?book=Deuteronomy&amp;chapter=2&amp;verse=12&amp;version=2021" TargetMode="External"/><Relationship Id="rId744" Type="http://schemas.openxmlformats.org/officeDocument/2006/relationships/hyperlink" Target="https://shebanq.ancient-data.org/hebrew/text?book=Deuteronomy&amp;chapter=2&amp;verse=18&amp;version=2021" TargetMode="External"/><Relationship Id="rId745" Type="http://schemas.openxmlformats.org/officeDocument/2006/relationships/hyperlink" Target="https://shebanq.ancient-data.org/hebrew/text?book=Deuteronomy&amp;chapter=2&amp;verse=20&amp;version=2021" TargetMode="External"/><Relationship Id="rId746" Type="http://schemas.openxmlformats.org/officeDocument/2006/relationships/hyperlink" Target="https://shebanq.ancient-data.org/hebrew/text?book=Deuteronomy&amp;chapter=2&amp;verse=22&amp;version=2021" TargetMode="External"/><Relationship Id="rId747" Type="http://schemas.openxmlformats.org/officeDocument/2006/relationships/hyperlink" Target="https://shebanq.ancient-data.org/hebrew/text?book=Deuteronomy&amp;chapter=2&amp;verse=25&amp;version=2021" TargetMode="External"/><Relationship Id="rId748" Type="http://schemas.openxmlformats.org/officeDocument/2006/relationships/hyperlink" Target="https://shebanq.ancient-data.org/hebrew/text?book=Deuteronomy&amp;chapter=2&amp;verse=34&amp;version=2021" TargetMode="External"/><Relationship Id="rId749" Type="http://schemas.openxmlformats.org/officeDocument/2006/relationships/hyperlink" Target="https://shebanq.ancient-data.org/hebrew/text?book=Deuteronomy&amp;chapter=3&amp;verse=4&amp;version=2021" TargetMode="External"/><Relationship Id="rId750" Type="http://schemas.openxmlformats.org/officeDocument/2006/relationships/hyperlink" Target="https://shebanq.ancient-data.org/hebrew/text?book=Deuteronomy&amp;chapter=3&amp;verse=8&amp;version=2021" TargetMode="External"/><Relationship Id="rId751" Type="http://schemas.openxmlformats.org/officeDocument/2006/relationships/hyperlink" Target="https://shebanq.ancient-data.org/hebrew/text?book=Deuteronomy&amp;chapter=3&amp;verse=12&amp;version=2021" TargetMode="External"/><Relationship Id="rId752" Type="http://schemas.openxmlformats.org/officeDocument/2006/relationships/hyperlink" Target="https://shebanq.ancient-data.org/hebrew/text?book=Deuteronomy&amp;chapter=3&amp;verse=14&amp;version=2021" TargetMode="External"/><Relationship Id="rId753" Type="http://schemas.openxmlformats.org/officeDocument/2006/relationships/hyperlink" Target="https://shebanq.ancient-data.org/hebrew/text?book=Deuteronomy&amp;chapter=3&amp;verse=18&amp;version=2021" TargetMode="External"/><Relationship Id="rId754" Type="http://schemas.openxmlformats.org/officeDocument/2006/relationships/hyperlink" Target="https://shebanq.ancient-data.org/hebrew/text?book=Deuteronomy&amp;chapter=3&amp;verse=21&amp;version=2021" TargetMode="External"/><Relationship Id="rId755" Type="http://schemas.openxmlformats.org/officeDocument/2006/relationships/hyperlink" Target="https://shebanq.ancient-data.org/hebrew/text?book=Deuteronomy&amp;chapter=3&amp;verse=23&amp;version=2021" TargetMode="External"/><Relationship Id="rId756" Type="http://schemas.openxmlformats.org/officeDocument/2006/relationships/hyperlink" Target="https://shebanq.ancient-data.org/hebrew/text?book=Deuteronomy&amp;chapter=4&amp;verse=1&amp;version=2021" TargetMode="External"/><Relationship Id="rId757" Type="http://schemas.openxmlformats.org/officeDocument/2006/relationships/hyperlink" Target="https://shebanq.ancient-data.org/hebrew/text?book=Deuteronomy&amp;chapter=4&amp;verse=4&amp;version=2021" TargetMode="External"/><Relationship Id="rId758" Type="http://schemas.openxmlformats.org/officeDocument/2006/relationships/hyperlink" Target="https://shebanq.ancient-data.org/hebrew/text?book=Deuteronomy&amp;chapter=4&amp;verse=8&amp;version=2021" TargetMode="External"/><Relationship Id="rId759" Type="http://schemas.openxmlformats.org/officeDocument/2006/relationships/hyperlink" Target="https://shebanq.ancient-data.org/hebrew/text?book=Deuteronomy&amp;chapter=4&amp;verse=9&amp;version=2021" TargetMode="External"/><Relationship Id="rId760" Type="http://schemas.openxmlformats.org/officeDocument/2006/relationships/hyperlink" Target="https://shebanq.ancient-data.org/hebrew/text?book=Deuteronomy&amp;chapter=4&amp;verse=10&amp;version=2021" TargetMode="External"/><Relationship Id="rId761" Type="http://schemas.openxmlformats.org/officeDocument/2006/relationships/hyperlink" Target="https://shebanq.ancient-data.org/hebrew/text?book=Deuteronomy&amp;chapter=4&amp;verse=14&amp;version=2021" TargetMode="External"/><Relationship Id="rId762" Type="http://schemas.openxmlformats.org/officeDocument/2006/relationships/hyperlink" Target="https://shebanq.ancient-data.org/hebrew/text?book=Deuteronomy&amp;chapter=4&amp;verse=15&amp;version=2021" TargetMode="External"/><Relationship Id="rId763" Type="http://schemas.openxmlformats.org/officeDocument/2006/relationships/hyperlink" Target="https://shebanq.ancient-data.org/hebrew/text?book=Deuteronomy&amp;chapter=4&amp;verse=26&amp;version=2021" TargetMode="External"/><Relationship Id="rId764" Type="http://schemas.openxmlformats.org/officeDocument/2006/relationships/hyperlink" Target="https://shebanq.ancient-data.org/hebrew/text?book=Deuteronomy&amp;chapter=4&amp;verse=30&amp;version=2021" TargetMode="External"/><Relationship Id="rId765" Type="http://schemas.openxmlformats.org/officeDocument/2006/relationships/hyperlink" Target="https://shebanq.ancient-data.org/hebrew/text?book=Deuteronomy&amp;chapter=4&amp;verse=39&amp;version=2021" TargetMode="External"/><Relationship Id="rId766" Type="http://schemas.openxmlformats.org/officeDocument/2006/relationships/hyperlink" Target="https://shebanq.ancient-data.org/hebrew/text?book=Deuteronomy&amp;chapter=4&amp;verse=40&amp;version=2021" TargetMode="External"/><Relationship Id="rId767" Type="http://schemas.openxmlformats.org/officeDocument/2006/relationships/hyperlink" Target="https://shebanq.ancient-data.org/hebrew/text?book=Deuteronomy&amp;chapter=4&amp;verse=41&amp;version=2021" TargetMode="External"/><Relationship Id="rId768" Type="http://schemas.openxmlformats.org/officeDocument/2006/relationships/hyperlink" Target="https://shebanq.ancient-data.org/hebrew/text?book=Deuteronomy&amp;chapter=4&amp;verse=42&amp;version=2021" TargetMode="External"/><Relationship Id="rId769" Type="http://schemas.openxmlformats.org/officeDocument/2006/relationships/hyperlink" Target="https://shebanq.ancient-data.org/hebrew/text?book=Deuteronomy&amp;chapter=5&amp;verse=1&amp;version=2021" TargetMode="External"/><Relationship Id="rId770" Type="http://schemas.openxmlformats.org/officeDocument/2006/relationships/hyperlink" Target="https://shebanq.ancient-data.org/hebrew/text?book=Deuteronomy&amp;chapter=5&amp;verse=3&amp;version=2021" TargetMode="External"/><Relationship Id="rId771" Type="http://schemas.openxmlformats.org/officeDocument/2006/relationships/hyperlink" Target="https://shebanq.ancient-data.org/hebrew/text?book=Deuteronomy&amp;chapter=5&amp;verse=5&amp;version=2021" TargetMode="External"/><Relationship Id="rId772" Type="http://schemas.openxmlformats.org/officeDocument/2006/relationships/hyperlink" Target="https://shebanq.ancient-data.org/hebrew/text?book=Deuteronomy&amp;chapter=5&amp;verse=13&amp;version=2021" TargetMode="External"/><Relationship Id="rId773" Type="http://schemas.openxmlformats.org/officeDocument/2006/relationships/hyperlink" Target="https://shebanq.ancient-data.org/hebrew/text?book=Deuteronomy&amp;chapter=5&amp;verse=24&amp;version=2021" TargetMode="External"/><Relationship Id="rId774" Type="http://schemas.openxmlformats.org/officeDocument/2006/relationships/hyperlink" Target="https://shebanq.ancient-data.org/hebrew/text?book=Deuteronomy&amp;chapter=5&amp;verse=25&amp;version=2021" TargetMode="External"/><Relationship Id="rId775" Type="http://schemas.openxmlformats.org/officeDocument/2006/relationships/hyperlink" Target="https://shebanq.ancient-data.org/hebrew/text?book=Deuteronomy&amp;chapter=5&amp;verse=29&amp;version=2021" TargetMode="External"/><Relationship Id="rId776" Type="http://schemas.openxmlformats.org/officeDocument/2006/relationships/hyperlink" Target="https://shebanq.ancient-data.org/hebrew/text?book=Deuteronomy&amp;chapter=6&amp;verse=2&amp;version=2021" TargetMode="External"/><Relationship Id="rId777" Type="http://schemas.openxmlformats.org/officeDocument/2006/relationships/hyperlink" Target="https://shebanq.ancient-data.org/hebrew/text?book=Deuteronomy&amp;chapter=6&amp;verse=6&amp;version=2021" TargetMode="External"/><Relationship Id="rId778" Type="http://schemas.openxmlformats.org/officeDocument/2006/relationships/hyperlink" Target="https://shebanq.ancient-data.org/hebrew/text?book=Deuteronomy&amp;chapter=6&amp;verse=20&amp;version=2021" TargetMode="External"/><Relationship Id="rId779" Type="http://schemas.openxmlformats.org/officeDocument/2006/relationships/hyperlink" Target="https://shebanq.ancient-data.org/hebrew/text?book=Deuteronomy&amp;chapter=6&amp;verse=24&amp;version=2021" TargetMode="External"/><Relationship Id="rId780" Type="http://schemas.openxmlformats.org/officeDocument/2006/relationships/hyperlink" Target="https://shebanq.ancient-data.org/hebrew/text?book=Deuteronomy&amp;chapter=7&amp;verse=11&amp;version=2021" TargetMode="External"/><Relationship Id="rId781" Type="http://schemas.openxmlformats.org/officeDocument/2006/relationships/hyperlink" Target="https://shebanq.ancient-data.org/hebrew/text?book=Deuteronomy&amp;chapter=8&amp;verse=1&amp;version=2021" TargetMode="External"/><Relationship Id="rId782" Type="http://schemas.openxmlformats.org/officeDocument/2006/relationships/hyperlink" Target="https://shebanq.ancient-data.org/hebrew/text?book=Deuteronomy&amp;chapter=8&amp;verse=2&amp;version=2021" TargetMode="External"/><Relationship Id="rId783" Type="http://schemas.openxmlformats.org/officeDocument/2006/relationships/hyperlink" Target="https://shebanq.ancient-data.org/hebrew/text?book=Deuteronomy&amp;chapter=8&amp;verse=4&amp;version=2021" TargetMode="External"/><Relationship Id="rId784" Type="http://schemas.openxmlformats.org/officeDocument/2006/relationships/hyperlink" Target="https://shebanq.ancient-data.org/hebrew/text?book=Deuteronomy&amp;chapter=8&amp;verse=11&amp;version=2021" TargetMode="External"/><Relationship Id="rId785" Type="http://schemas.openxmlformats.org/officeDocument/2006/relationships/hyperlink" Target="https://shebanq.ancient-data.org/hebrew/text?book=Deuteronomy&amp;chapter=8&amp;verse=19&amp;version=2021" TargetMode="External"/><Relationship Id="rId786" Type="http://schemas.openxmlformats.org/officeDocument/2006/relationships/hyperlink" Target="https://shebanq.ancient-data.org/hebrew/text?book=Deuteronomy&amp;chapter=9&amp;verse=1&amp;version=2021" TargetMode="External"/><Relationship Id="rId787" Type="http://schemas.openxmlformats.org/officeDocument/2006/relationships/hyperlink" Target="https://shebanq.ancient-data.org/hebrew/text?book=Deuteronomy&amp;chapter=9&amp;verse=3&amp;version=2021" TargetMode="External"/><Relationship Id="rId788" Type="http://schemas.openxmlformats.org/officeDocument/2006/relationships/hyperlink" Target="https://shebanq.ancient-data.org/hebrew/text?book=Deuteronomy&amp;chapter=9&amp;verse=7&amp;version=2021" TargetMode="External"/><Relationship Id="rId789" Type="http://schemas.openxmlformats.org/officeDocument/2006/relationships/hyperlink" Target="https://shebanq.ancient-data.org/hebrew/text?book=Deuteronomy&amp;chapter=9&amp;verse=9&amp;version=2021" TargetMode="External"/><Relationship Id="rId790" Type="http://schemas.openxmlformats.org/officeDocument/2006/relationships/hyperlink" Target="https://shebanq.ancient-data.org/hebrew/text?book=Deuteronomy&amp;chapter=9&amp;verse=10&amp;version=2021" TargetMode="External"/><Relationship Id="rId791" Type="http://schemas.openxmlformats.org/officeDocument/2006/relationships/hyperlink" Target="https://shebanq.ancient-data.org/hebrew/text?book=Deuteronomy&amp;chapter=9&amp;verse=11&amp;version=2021" TargetMode="External"/><Relationship Id="rId792" Type="http://schemas.openxmlformats.org/officeDocument/2006/relationships/hyperlink" Target="https://shebanq.ancient-data.org/hebrew/text?book=Deuteronomy&amp;chapter=9&amp;verse=18&amp;version=2021" TargetMode="External"/><Relationship Id="rId793" Type="http://schemas.openxmlformats.org/officeDocument/2006/relationships/hyperlink" Target="https://shebanq.ancient-data.org/hebrew/text?book=Deuteronomy&amp;chapter=9&amp;verse=20&amp;version=2021" TargetMode="External"/><Relationship Id="rId794" Type="http://schemas.openxmlformats.org/officeDocument/2006/relationships/hyperlink" Target="https://shebanq.ancient-data.org/hebrew/text?book=Deuteronomy&amp;chapter=9&amp;verse=24&amp;version=2021" TargetMode="External"/><Relationship Id="rId795" Type="http://schemas.openxmlformats.org/officeDocument/2006/relationships/hyperlink" Target="https://shebanq.ancient-data.org/hebrew/text?book=Deuteronomy&amp;chapter=9&amp;verse=25&amp;version=2021" TargetMode="External"/><Relationship Id="rId796" Type="http://schemas.openxmlformats.org/officeDocument/2006/relationships/hyperlink" Target="https://shebanq.ancient-data.org/hebrew/text?book=Deuteronomy&amp;chapter=10&amp;verse=1&amp;version=2021" TargetMode="External"/><Relationship Id="rId797" Type="http://schemas.openxmlformats.org/officeDocument/2006/relationships/hyperlink" Target="https://shebanq.ancient-data.org/hebrew/text?book=Deuteronomy&amp;chapter=10&amp;verse=4&amp;version=2021" TargetMode="External"/><Relationship Id="rId798" Type="http://schemas.openxmlformats.org/officeDocument/2006/relationships/hyperlink" Target="https://shebanq.ancient-data.org/hebrew/text?book=Deuteronomy&amp;chapter=10&amp;verse=8&amp;version=2021" TargetMode="External"/><Relationship Id="rId799" Type="http://schemas.openxmlformats.org/officeDocument/2006/relationships/hyperlink" Target="https://shebanq.ancient-data.org/hebrew/text?book=Deuteronomy&amp;chapter=10&amp;verse=10&amp;version=2021" TargetMode="External"/><Relationship Id="rId800" Type="http://schemas.openxmlformats.org/officeDocument/2006/relationships/hyperlink" Target="https://shebanq.ancient-data.org/hebrew/text?book=Deuteronomy&amp;chapter=10&amp;verse=12&amp;version=2021" TargetMode="External"/><Relationship Id="rId801" Type="http://schemas.openxmlformats.org/officeDocument/2006/relationships/hyperlink" Target="https://shebanq.ancient-data.org/hebrew/text?book=Deuteronomy&amp;chapter=10&amp;verse=13&amp;version=2021" TargetMode="External"/><Relationship Id="rId802" Type="http://schemas.openxmlformats.org/officeDocument/2006/relationships/hyperlink" Target="https://shebanq.ancient-data.org/hebrew/text?book=Deuteronomy&amp;chapter=10&amp;verse=15&amp;version=2021" TargetMode="External"/><Relationship Id="rId803" Type="http://schemas.openxmlformats.org/officeDocument/2006/relationships/hyperlink" Target="https://shebanq.ancient-data.org/hebrew/text?book=Deuteronomy&amp;chapter=10&amp;verse=22&amp;version=2021" TargetMode="External"/><Relationship Id="rId804" Type="http://schemas.openxmlformats.org/officeDocument/2006/relationships/hyperlink" Target="https://shebanq.ancient-data.org/hebrew/text?book=Deuteronomy&amp;chapter=11&amp;verse=1&amp;version=2021" TargetMode="External"/><Relationship Id="rId805" Type="http://schemas.openxmlformats.org/officeDocument/2006/relationships/hyperlink" Target="https://shebanq.ancient-data.org/hebrew/text?book=Deuteronomy&amp;chapter=11&amp;verse=2&amp;version=2021" TargetMode="External"/><Relationship Id="rId806" Type="http://schemas.openxmlformats.org/officeDocument/2006/relationships/hyperlink" Target="https://shebanq.ancient-data.org/hebrew/text?book=Deuteronomy&amp;chapter=11&amp;verse=4&amp;version=2021" TargetMode="External"/><Relationship Id="rId807" Type="http://schemas.openxmlformats.org/officeDocument/2006/relationships/hyperlink" Target="https://shebanq.ancient-data.org/hebrew/text?book=Deuteronomy&amp;chapter=11&amp;verse=8&amp;version=2021" TargetMode="External"/><Relationship Id="rId808" Type="http://schemas.openxmlformats.org/officeDocument/2006/relationships/hyperlink" Target="https://shebanq.ancient-data.org/hebrew/text?book=Deuteronomy&amp;chapter=11&amp;verse=12&amp;version=2021" TargetMode="External"/><Relationship Id="rId809" Type="http://schemas.openxmlformats.org/officeDocument/2006/relationships/hyperlink" Target="https://shebanq.ancient-data.org/hebrew/text?book=Deuteronomy&amp;chapter=11&amp;verse=13&amp;version=2021" TargetMode="External"/><Relationship Id="rId810" Type="http://schemas.openxmlformats.org/officeDocument/2006/relationships/hyperlink" Target="https://shebanq.ancient-data.org/hebrew/text?book=Deuteronomy&amp;chapter=11&amp;verse=14&amp;version=2021" TargetMode="External"/><Relationship Id="rId811" Type="http://schemas.openxmlformats.org/officeDocument/2006/relationships/hyperlink" Target="https://shebanq.ancient-data.org/hebrew/text?book=Deuteronomy&amp;chapter=11&amp;verse=26&amp;version=2021" TargetMode="External"/><Relationship Id="rId812" Type="http://schemas.openxmlformats.org/officeDocument/2006/relationships/hyperlink" Target="https://shebanq.ancient-data.org/hebrew/text?book=Deuteronomy&amp;chapter=11&amp;verse=27&amp;version=2021" TargetMode="External"/><Relationship Id="rId813" Type="http://schemas.openxmlformats.org/officeDocument/2006/relationships/hyperlink" Target="https://shebanq.ancient-data.org/hebrew/text?book=Deuteronomy&amp;chapter=11&amp;verse=28&amp;version=2021" TargetMode="External"/><Relationship Id="rId814" Type="http://schemas.openxmlformats.org/officeDocument/2006/relationships/hyperlink" Target="https://shebanq.ancient-data.org/hebrew/text?book=Deuteronomy&amp;chapter=11&amp;verse=32&amp;version=2021" TargetMode="External"/><Relationship Id="rId815" Type="http://schemas.openxmlformats.org/officeDocument/2006/relationships/hyperlink" Target="https://shebanq.ancient-data.org/hebrew/text?book=Deuteronomy&amp;chapter=12&amp;verse=1&amp;version=2021" TargetMode="External"/><Relationship Id="rId816" Type="http://schemas.openxmlformats.org/officeDocument/2006/relationships/hyperlink" Target="https://shebanq.ancient-data.org/hebrew/text?book=Deuteronomy&amp;chapter=12&amp;verse=8&amp;version=2021" TargetMode="External"/><Relationship Id="rId817" Type="http://schemas.openxmlformats.org/officeDocument/2006/relationships/hyperlink" Target="https://shebanq.ancient-data.org/hebrew/text?book=Deuteronomy&amp;chapter=12&amp;verse=9&amp;version=2021" TargetMode="External"/><Relationship Id="rId818" Type="http://schemas.openxmlformats.org/officeDocument/2006/relationships/hyperlink" Target="https://shebanq.ancient-data.org/hebrew/text?book=Deuteronomy&amp;chapter=12&amp;verse=19&amp;version=2021" TargetMode="External"/><Relationship Id="rId819" Type="http://schemas.openxmlformats.org/officeDocument/2006/relationships/hyperlink" Target="https://shebanq.ancient-data.org/hebrew/text?book=Deuteronomy&amp;chapter=12&amp;verse=28&amp;version=2021" TargetMode="External"/><Relationship Id="rId820" Type="http://schemas.openxmlformats.org/officeDocument/2006/relationships/hyperlink" Target="https://shebanq.ancient-data.org/hebrew/text?book=Deuteronomy&amp;chapter=13&amp;verse=19&amp;version=2021" TargetMode="External"/><Relationship Id="rId821" Type="http://schemas.openxmlformats.org/officeDocument/2006/relationships/hyperlink" Target="https://shebanq.ancient-data.org/hebrew/text?book=Deuteronomy&amp;chapter=14&amp;verse=22&amp;version=2021" TargetMode="External"/><Relationship Id="rId822" Type="http://schemas.openxmlformats.org/officeDocument/2006/relationships/hyperlink" Target="https://shebanq.ancient-data.org/hebrew/text?book=Deuteronomy&amp;chapter=14&amp;verse=23&amp;version=2021" TargetMode="External"/><Relationship Id="rId823" Type="http://schemas.openxmlformats.org/officeDocument/2006/relationships/hyperlink" Target="https://shebanq.ancient-data.org/hebrew/text?book=Deuteronomy&amp;chapter=14&amp;verse=28&amp;version=2021" TargetMode="External"/><Relationship Id="rId824" Type="http://schemas.openxmlformats.org/officeDocument/2006/relationships/hyperlink" Target="https://shebanq.ancient-data.org/hebrew/text?book=Deuteronomy&amp;chapter=15&amp;verse=1&amp;version=2021" TargetMode="External"/><Relationship Id="rId825" Type="http://schemas.openxmlformats.org/officeDocument/2006/relationships/hyperlink" Target="https://shebanq.ancient-data.org/hebrew/text?book=Deuteronomy&amp;chapter=15&amp;verse=5&amp;version=2021" TargetMode="External"/><Relationship Id="rId826" Type="http://schemas.openxmlformats.org/officeDocument/2006/relationships/hyperlink" Target="https://shebanq.ancient-data.org/hebrew/text?book=Deuteronomy&amp;chapter=15&amp;verse=12&amp;version=2021" TargetMode="External"/><Relationship Id="rId827" Type="http://schemas.openxmlformats.org/officeDocument/2006/relationships/hyperlink" Target="https://shebanq.ancient-data.org/hebrew/text?book=Deuteronomy&amp;chapter=15&amp;verse=15&amp;version=2021" TargetMode="External"/><Relationship Id="rId828" Type="http://schemas.openxmlformats.org/officeDocument/2006/relationships/hyperlink" Target="https://shebanq.ancient-data.org/hebrew/text?book=Deuteronomy&amp;chapter=15&amp;verse=18&amp;version=2021" TargetMode="External"/><Relationship Id="rId829" Type="http://schemas.openxmlformats.org/officeDocument/2006/relationships/hyperlink" Target="https://shebanq.ancient-data.org/hebrew/text?book=Deuteronomy&amp;chapter=15&amp;verse=20&amp;version=2021" TargetMode="External"/><Relationship Id="rId830" Type="http://schemas.openxmlformats.org/officeDocument/2006/relationships/hyperlink" Target="https://shebanq.ancient-data.org/hebrew/text?book=Deuteronomy&amp;chapter=16&amp;verse=1&amp;version=2021" TargetMode="External"/><Relationship Id="rId831" Type="http://schemas.openxmlformats.org/officeDocument/2006/relationships/hyperlink" Target="https://shebanq.ancient-data.org/hebrew/text?book=Deuteronomy&amp;chapter=16&amp;verse=3&amp;version=2021" TargetMode="External"/><Relationship Id="rId832" Type="http://schemas.openxmlformats.org/officeDocument/2006/relationships/hyperlink" Target="https://shebanq.ancient-data.org/hebrew/text?book=Deuteronomy&amp;chapter=16&amp;verse=4&amp;version=2021" TargetMode="External"/><Relationship Id="rId833" Type="http://schemas.openxmlformats.org/officeDocument/2006/relationships/hyperlink" Target="https://shebanq.ancient-data.org/hebrew/text?book=Deuteronomy&amp;chapter=16&amp;verse=6&amp;version=2021" TargetMode="External"/><Relationship Id="rId834" Type="http://schemas.openxmlformats.org/officeDocument/2006/relationships/hyperlink" Target="https://shebanq.ancient-data.org/hebrew/text?book=Deuteronomy&amp;chapter=16&amp;verse=7&amp;version=2021" TargetMode="External"/><Relationship Id="rId835" Type="http://schemas.openxmlformats.org/officeDocument/2006/relationships/hyperlink" Target="https://shebanq.ancient-data.org/hebrew/text?book=Deuteronomy&amp;chapter=16&amp;verse=8&amp;version=2021" TargetMode="External"/><Relationship Id="rId836" Type="http://schemas.openxmlformats.org/officeDocument/2006/relationships/hyperlink" Target="https://shebanq.ancient-data.org/hebrew/text?book=Deuteronomy&amp;chapter=16&amp;verse=13&amp;version=2021" TargetMode="External"/><Relationship Id="rId837" Type="http://schemas.openxmlformats.org/officeDocument/2006/relationships/hyperlink" Target="https://shebanq.ancient-data.org/hebrew/text?book=Deuteronomy&amp;chapter=16&amp;verse=15&amp;version=2021" TargetMode="External"/><Relationship Id="rId838" Type="http://schemas.openxmlformats.org/officeDocument/2006/relationships/hyperlink" Target="https://shebanq.ancient-data.org/hebrew/text?book=Deuteronomy&amp;chapter=17&amp;verse=19&amp;version=2021" TargetMode="External"/><Relationship Id="rId839" Type="http://schemas.openxmlformats.org/officeDocument/2006/relationships/hyperlink" Target="https://shebanq.ancient-data.org/hebrew/text?book=Deuteronomy&amp;chapter=18&amp;verse=5&amp;version=2021" TargetMode="External"/><Relationship Id="rId840" Type="http://schemas.openxmlformats.org/officeDocument/2006/relationships/hyperlink" Target="https://shebanq.ancient-data.org/hebrew/text?book=Deuteronomy&amp;chapter=18&amp;verse=16&amp;version=2021" TargetMode="External"/><Relationship Id="rId841" Type="http://schemas.openxmlformats.org/officeDocument/2006/relationships/hyperlink" Target="https://shebanq.ancient-data.org/hebrew/text?book=Deuteronomy&amp;chapter=19&amp;verse=4&amp;version=2021" TargetMode="External"/><Relationship Id="rId842" Type="http://schemas.openxmlformats.org/officeDocument/2006/relationships/hyperlink" Target="https://shebanq.ancient-data.org/hebrew/text?book=Deuteronomy&amp;chapter=19&amp;verse=6&amp;version=2021" TargetMode="External"/><Relationship Id="rId843" Type="http://schemas.openxmlformats.org/officeDocument/2006/relationships/hyperlink" Target="https://shebanq.ancient-data.org/hebrew/text?book=Deuteronomy&amp;chapter=19&amp;verse=9&amp;version=2021" TargetMode="External"/><Relationship Id="rId844" Type="http://schemas.openxmlformats.org/officeDocument/2006/relationships/hyperlink" Target="https://shebanq.ancient-data.org/hebrew/text?book=Deuteronomy&amp;chapter=20&amp;verse=3&amp;version=2021" TargetMode="External"/><Relationship Id="rId845" Type="http://schemas.openxmlformats.org/officeDocument/2006/relationships/hyperlink" Target="https://shebanq.ancient-data.org/hebrew/text?book=Deuteronomy&amp;chapter=20&amp;verse=19&amp;version=2021" TargetMode="External"/><Relationship Id="rId846" Type="http://schemas.openxmlformats.org/officeDocument/2006/relationships/hyperlink" Target="https://shebanq.ancient-data.org/hebrew/text?book=Deuteronomy&amp;chapter=21&amp;verse=13&amp;version=2021" TargetMode="External"/><Relationship Id="rId847" Type="http://schemas.openxmlformats.org/officeDocument/2006/relationships/hyperlink" Target="https://shebanq.ancient-data.org/hebrew/text?book=Deuteronomy&amp;chapter=21&amp;verse=16&amp;version=2021" TargetMode="External"/><Relationship Id="rId848" Type="http://schemas.openxmlformats.org/officeDocument/2006/relationships/hyperlink" Target="https://shebanq.ancient-data.org/hebrew/text?book=Deuteronomy&amp;chapter=21&amp;verse=23&amp;version=2021" TargetMode="External"/><Relationship Id="rId849" Type="http://schemas.openxmlformats.org/officeDocument/2006/relationships/hyperlink" Target="https://shebanq.ancient-data.org/hebrew/text?book=Deuteronomy&amp;chapter=22&amp;verse=19&amp;version=2021" TargetMode="External"/><Relationship Id="rId850" Type="http://schemas.openxmlformats.org/officeDocument/2006/relationships/hyperlink" Target="https://shebanq.ancient-data.org/hebrew/text?book=Deuteronomy&amp;chapter=22&amp;verse=29&amp;version=2021" TargetMode="External"/><Relationship Id="rId851" Type="http://schemas.openxmlformats.org/officeDocument/2006/relationships/hyperlink" Target="https://shebanq.ancient-data.org/hebrew/text?book=Deuteronomy&amp;chapter=23&amp;verse=4&amp;version=2021" TargetMode="External"/><Relationship Id="rId852" Type="http://schemas.openxmlformats.org/officeDocument/2006/relationships/hyperlink" Target="https://shebanq.ancient-data.org/hebrew/text?book=Deuteronomy&amp;chapter=23&amp;verse=7&amp;version=2021" TargetMode="External"/><Relationship Id="rId853" Type="http://schemas.openxmlformats.org/officeDocument/2006/relationships/hyperlink" Target="https://shebanq.ancient-data.org/hebrew/text?book=Deuteronomy&amp;chapter=24&amp;verse=5&amp;version=2021" TargetMode="External"/><Relationship Id="rId854" Type="http://schemas.openxmlformats.org/officeDocument/2006/relationships/hyperlink" Target="https://shebanq.ancient-data.org/hebrew/text?book=Deuteronomy&amp;chapter=24&amp;verse=15&amp;version=2021" TargetMode="External"/><Relationship Id="rId855" Type="http://schemas.openxmlformats.org/officeDocument/2006/relationships/hyperlink" Target="https://shebanq.ancient-data.org/hebrew/text?book=Deuteronomy&amp;chapter=26&amp;verse=3&amp;version=2021" TargetMode="External"/><Relationship Id="rId856" Type="http://schemas.openxmlformats.org/officeDocument/2006/relationships/hyperlink" Target="https://shebanq.ancient-data.org/hebrew/text?book=Deuteronomy&amp;chapter=26&amp;verse=10&amp;version=2021" TargetMode="External"/><Relationship Id="rId857" Type="http://schemas.openxmlformats.org/officeDocument/2006/relationships/hyperlink" Target="https://shebanq.ancient-data.org/hebrew/text?book=Deuteronomy&amp;chapter=26&amp;verse=12&amp;version=2021" TargetMode="External"/><Relationship Id="rId858" Type="http://schemas.openxmlformats.org/officeDocument/2006/relationships/hyperlink" Target="https://shebanq.ancient-data.org/hebrew/text?book=Deuteronomy&amp;chapter=26&amp;verse=16&amp;version=2021" TargetMode="External"/><Relationship Id="rId859" Type="http://schemas.openxmlformats.org/officeDocument/2006/relationships/hyperlink" Target="https://shebanq.ancient-data.org/hebrew/text?book=Deuteronomy&amp;chapter=26&amp;verse=17&amp;version=2021" TargetMode="External"/><Relationship Id="rId860" Type="http://schemas.openxmlformats.org/officeDocument/2006/relationships/hyperlink" Target="https://shebanq.ancient-data.org/hebrew/text?book=Deuteronomy&amp;chapter=26&amp;verse=18&amp;version=2021" TargetMode="External"/><Relationship Id="rId861" Type="http://schemas.openxmlformats.org/officeDocument/2006/relationships/hyperlink" Target="https://shebanq.ancient-data.org/hebrew/text?book=Deuteronomy&amp;chapter=27&amp;verse=1&amp;version=2021" TargetMode="External"/><Relationship Id="rId862" Type="http://schemas.openxmlformats.org/officeDocument/2006/relationships/hyperlink" Target="https://shebanq.ancient-data.org/hebrew/text?book=Deuteronomy&amp;chapter=27&amp;verse=2&amp;version=2021" TargetMode="External"/><Relationship Id="rId863" Type="http://schemas.openxmlformats.org/officeDocument/2006/relationships/hyperlink" Target="https://shebanq.ancient-data.org/hebrew/text?book=Deuteronomy&amp;chapter=27&amp;verse=4&amp;version=2021" TargetMode="External"/><Relationship Id="rId864" Type="http://schemas.openxmlformats.org/officeDocument/2006/relationships/hyperlink" Target="https://shebanq.ancient-data.org/hebrew/text?book=Deuteronomy&amp;chapter=27&amp;verse=9&amp;version=2021" TargetMode="External"/><Relationship Id="rId865" Type="http://schemas.openxmlformats.org/officeDocument/2006/relationships/hyperlink" Target="https://shebanq.ancient-data.org/hebrew/text?book=Deuteronomy&amp;chapter=27&amp;verse=10&amp;version=2021" TargetMode="External"/><Relationship Id="rId866" Type="http://schemas.openxmlformats.org/officeDocument/2006/relationships/hyperlink" Target="https://shebanq.ancient-data.org/hebrew/text?book=Deuteronomy&amp;chapter=27&amp;verse=11&amp;version=2021" TargetMode="External"/><Relationship Id="rId867" Type="http://schemas.openxmlformats.org/officeDocument/2006/relationships/hyperlink" Target="https://shebanq.ancient-data.org/hebrew/text?book=Deuteronomy&amp;chapter=28&amp;verse=1&amp;version=2021" TargetMode="External"/><Relationship Id="rId868" Type="http://schemas.openxmlformats.org/officeDocument/2006/relationships/hyperlink" Target="https://shebanq.ancient-data.org/hebrew/text?book=Deuteronomy&amp;chapter=28&amp;verse=12&amp;version=2021" TargetMode="External"/><Relationship Id="rId869" Type="http://schemas.openxmlformats.org/officeDocument/2006/relationships/hyperlink" Target="https://shebanq.ancient-data.org/hebrew/text?book=Deuteronomy&amp;chapter=28&amp;verse=13&amp;version=2021" TargetMode="External"/><Relationship Id="rId870" Type="http://schemas.openxmlformats.org/officeDocument/2006/relationships/hyperlink" Target="https://shebanq.ancient-data.org/hebrew/text?book=Deuteronomy&amp;chapter=28&amp;verse=14&amp;version=2021" TargetMode="External"/><Relationship Id="rId871" Type="http://schemas.openxmlformats.org/officeDocument/2006/relationships/hyperlink" Target="https://shebanq.ancient-data.org/hebrew/text?book=Deuteronomy&amp;chapter=28&amp;verse=15&amp;version=2021" TargetMode="External"/><Relationship Id="rId872" Type="http://schemas.openxmlformats.org/officeDocument/2006/relationships/hyperlink" Target="https://shebanq.ancient-data.org/hebrew/text?book=Deuteronomy&amp;chapter=28&amp;verse=29&amp;version=2021" TargetMode="External"/><Relationship Id="rId873" Type="http://schemas.openxmlformats.org/officeDocument/2006/relationships/hyperlink" Target="https://shebanq.ancient-data.org/hebrew/text?book=Deuteronomy&amp;chapter=28&amp;verse=32&amp;version=2021" TargetMode="External"/><Relationship Id="rId874" Type="http://schemas.openxmlformats.org/officeDocument/2006/relationships/hyperlink" Target="https://shebanq.ancient-data.org/hebrew/text?book=Deuteronomy&amp;chapter=28&amp;verse=33&amp;version=2021" TargetMode="External"/><Relationship Id="rId875" Type="http://schemas.openxmlformats.org/officeDocument/2006/relationships/hyperlink" Target="https://shebanq.ancient-data.org/hebrew/text?book=Deuteronomy&amp;chapter=28&amp;verse=46&amp;version=2021" TargetMode="External"/><Relationship Id="rId876" Type="http://schemas.openxmlformats.org/officeDocument/2006/relationships/hyperlink" Target="https://shebanq.ancient-data.org/hebrew/text?book=Deuteronomy&amp;chapter=28&amp;verse=66&amp;version=2021" TargetMode="External"/><Relationship Id="rId877" Type="http://schemas.openxmlformats.org/officeDocument/2006/relationships/hyperlink" Target="https://shebanq.ancient-data.org/hebrew/text?book=Deuteronomy&amp;chapter=28&amp;verse=67&amp;version=2021" TargetMode="External"/><Relationship Id="rId878" Type="http://schemas.openxmlformats.org/officeDocument/2006/relationships/hyperlink" Target="https://shebanq.ancient-data.org/hebrew/text?book=Deuteronomy&amp;chapter=29&amp;verse=3&amp;version=2021" TargetMode="External"/><Relationship Id="rId879" Type="http://schemas.openxmlformats.org/officeDocument/2006/relationships/hyperlink" Target="https://shebanq.ancient-data.org/hebrew/text?book=Deuteronomy&amp;chapter=29&amp;verse=4&amp;version=2021" TargetMode="External"/><Relationship Id="rId880" Type="http://schemas.openxmlformats.org/officeDocument/2006/relationships/hyperlink" Target="https://shebanq.ancient-data.org/hebrew/text?book=Deuteronomy&amp;chapter=29&amp;verse=9&amp;version=2021" TargetMode="External"/><Relationship Id="rId881" Type="http://schemas.openxmlformats.org/officeDocument/2006/relationships/hyperlink" Target="https://shebanq.ancient-data.org/hebrew/text?book=Deuteronomy&amp;chapter=29&amp;verse=11&amp;version=2021" TargetMode="External"/><Relationship Id="rId882" Type="http://schemas.openxmlformats.org/officeDocument/2006/relationships/hyperlink" Target="https://shebanq.ancient-data.org/hebrew/text?book=Deuteronomy&amp;chapter=29&amp;verse=12&amp;version=2021" TargetMode="External"/><Relationship Id="rId883" Type="http://schemas.openxmlformats.org/officeDocument/2006/relationships/hyperlink" Target="https://shebanq.ancient-data.org/hebrew/text?book=Deuteronomy&amp;chapter=29&amp;verse=14&amp;version=2021" TargetMode="External"/><Relationship Id="rId884" Type="http://schemas.openxmlformats.org/officeDocument/2006/relationships/hyperlink" Target="https://shebanq.ancient-data.org/hebrew/text?book=Deuteronomy&amp;chapter=29&amp;verse=17&amp;version=2021" TargetMode="External"/><Relationship Id="rId885" Type="http://schemas.openxmlformats.org/officeDocument/2006/relationships/hyperlink" Target="https://shebanq.ancient-data.org/hebrew/text?book=Deuteronomy&amp;chapter=29&amp;verse=19&amp;version=2021" TargetMode="External"/><Relationship Id="rId886" Type="http://schemas.openxmlformats.org/officeDocument/2006/relationships/hyperlink" Target="https://shebanq.ancient-data.org/hebrew/text?book=Deuteronomy&amp;chapter=29&amp;verse=28&amp;version=2021" TargetMode="External"/><Relationship Id="rId887" Type="http://schemas.openxmlformats.org/officeDocument/2006/relationships/hyperlink" Target="https://shebanq.ancient-data.org/hebrew/text?book=Deuteronomy&amp;chapter=30&amp;verse=2&amp;version=2021" TargetMode="External"/><Relationship Id="rId888" Type="http://schemas.openxmlformats.org/officeDocument/2006/relationships/hyperlink" Target="https://shebanq.ancient-data.org/hebrew/text?book=Deuteronomy&amp;chapter=30&amp;verse=8&amp;version=2021" TargetMode="External"/><Relationship Id="rId889" Type="http://schemas.openxmlformats.org/officeDocument/2006/relationships/hyperlink" Target="https://shebanq.ancient-data.org/hebrew/text?book=Deuteronomy&amp;chapter=30&amp;verse=11&amp;version=2021" TargetMode="External"/><Relationship Id="rId890" Type="http://schemas.openxmlformats.org/officeDocument/2006/relationships/hyperlink" Target="https://shebanq.ancient-data.org/hebrew/text?book=Deuteronomy&amp;chapter=30&amp;verse=15&amp;version=2021" TargetMode="External"/><Relationship Id="rId891" Type="http://schemas.openxmlformats.org/officeDocument/2006/relationships/hyperlink" Target="https://shebanq.ancient-data.org/hebrew/text?book=Deuteronomy&amp;chapter=30&amp;verse=16&amp;version=2021" TargetMode="External"/><Relationship Id="rId892" Type="http://schemas.openxmlformats.org/officeDocument/2006/relationships/hyperlink" Target="https://shebanq.ancient-data.org/hebrew/text?book=Deuteronomy&amp;chapter=30&amp;verse=18&amp;version=2021" TargetMode="External"/><Relationship Id="rId893" Type="http://schemas.openxmlformats.org/officeDocument/2006/relationships/hyperlink" Target="https://shebanq.ancient-data.org/hebrew/text?book=Deuteronomy&amp;chapter=30&amp;verse=19&amp;version=2021" TargetMode="External"/><Relationship Id="rId894" Type="http://schemas.openxmlformats.org/officeDocument/2006/relationships/hyperlink" Target="https://shebanq.ancient-data.org/hebrew/text?book=Deuteronomy&amp;chapter=31&amp;verse=2&amp;version=2021" TargetMode="External"/><Relationship Id="rId895" Type="http://schemas.openxmlformats.org/officeDocument/2006/relationships/hyperlink" Target="https://shebanq.ancient-data.org/hebrew/text?book=Deuteronomy&amp;chapter=31&amp;verse=10&amp;version=2021" TargetMode="External"/><Relationship Id="rId896" Type="http://schemas.openxmlformats.org/officeDocument/2006/relationships/hyperlink" Target="https://shebanq.ancient-data.org/hebrew/text?book=Deuteronomy&amp;chapter=31&amp;verse=13&amp;version=2021" TargetMode="External"/><Relationship Id="rId897" Type="http://schemas.openxmlformats.org/officeDocument/2006/relationships/hyperlink" Target="https://shebanq.ancient-data.org/hebrew/text?book=Deuteronomy&amp;chapter=31&amp;verse=17&amp;version=2021" TargetMode="External"/><Relationship Id="rId898" Type="http://schemas.openxmlformats.org/officeDocument/2006/relationships/hyperlink" Target="https://shebanq.ancient-data.org/hebrew/text?book=Deuteronomy&amp;chapter=31&amp;verse=18&amp;version=2021" TargetMode="External"/><Relationship Id="rId899" Type="http://schemas.openxmlformats.org/officeDocument/2006/relationships/hyperlink" Target="https://shebanq.ancient-data.org/hebrew/text?book=Deuteronomy&amp;chapter=31&amp;verse=19&amp;version=2021" TargetMode="External"/><Relationship Id="rId900" Type="http://schemas.openxmlformats.org/officeDocument/2006/relationships/hyperlink" Target="https://shebanq.ancient-data.org/hebrew/text?book=Deuteronomy&amp;chapter=31&amp;verse=21&amp;version=2021" TargetMode="External"/><Relationship Id="rId901" Type="http://schemas.openxmlformats.org/officeDocument/2006/relationships/hyperlink" Target="https://shebanq.ancient-data.org/hebrew/text?book=Deuteronomy&amp;chapter=31&amp;verse=22&amp;version=2021" TargetMode="External"/><Relationship Id="rId902" Type="http://schemas.openxmlformats.org/officeDocument/2006/relationships/hyperlink" Target="https://shebanq.ancient-data.org/hebrew/text?book=Deuteronomy&amp;chapter=31&amp;verse=27&amp;version=2021" TargetMode="External"/><Relationship Id="rId903" Type="http://schemas.openxmlformats.org/officeDocument/2006/relationships/hyperlink" Target="https://shebanq.ancient-data.org/hebrew/text?book=Deuteronomy&amp;chapter=31&amp;verse=29&amp;version=2021" TargetMode="External"/><Relationship Id="rId904" Type="http://schemas.openxmlformats.org/officeDocument/2006/relationships/hyperlink" Target="https://shebanq.ancient-data.org/hebrew/text?book=Deuteronomy&amp;chapter=32&amp;verse=35&amp;version=2021" TargetMode="External"/><Relationship Id="rId905" Type="http://schemas.openxmlformats.org/officeDocument/2006/relationships/hyperlink" Target="https://shebanq.ancient-data.org/hebrew/text?book=Deuteronomy&amp;chapter=32&amp;verse=40&amp;version=2021" TargetMode="External"/><Relationship Id="rId906" Type="http://schemas.openxmlformats.org/officeDocument/2006/relationships/hyperlink" Target="https://shebanq.ancient-data.org/hebrew/text?book=Deuteronomy&amp;chapter=32&amp;verse=46&amp;version=2021" TargetMode="External"/><Relationship Id="rId907" Type="http://schemas.openxmlformats.org/officeDocument/2006/relationships/hyperlink" Target="https://shebanq.ancient-data.org/hebrew/text?book=Deuteronomy&amp;chapter=32&amp;verse=48&amp;version=2021" TargetMode="External"/><Relationship Id="rId908" Type="http://schemas.openxmlformats.org/officeDocument/2006/relationships/hyperlink" Target="https://shebanq.ancient-data.org/hebrew/text?book=Deuteronomy&amp;chapter=33&amp;verse=12&amp;version=2021" TargetMode="External"/><Relationship Id="rId909" Type="http://schemas.openxmlformats.org/officeDocument/2006/relationships/hyperlink" Target="https://shebanq.ancient-data.org/hebrew/text?book=Deuteronomy&amp;chapter=34&amp;verse=6&amp;version=2021" TargetMode="External"/><Relationship Id="rId910" Type="http://schemas.openxmlformats.org/officeDocument/2006/relationships/hyperlink" Target="https://shebanq.ancient-data.org/hebrew/text?book=Deuteronomy&amp;chapter=34&amp;verse=7&amp;version=2021" TargetMode="External"/><Relationship Id="rId911" Type="http://schemas.openxmlformats.org/officeDocument/2006/relationships/hyperlink" Target="https://shebanq.ancient-data.org/hebrew/text?book=Deuteronomy&amp;chapter=34&amp;verse=8&amp;version=2021" TargetMode="External"/><Relationship Id="rId912" Type="http://schemas.openxmlformats.org/officeDocument/2006/relationships/hyperlink" Target="https://shebanq.ancient-data.org/hebrew/text?book=Joshua&amp;chapter=1&amp;verse=1&amp;version=2021" TargetMode="External"/><Relationship Id="rId913" Type="http://schemas.openxmlformats.org/officeDocument/2006/relationships/hyperlink" Target="https://shebanq.ancient-data.org/hebrew/text?book=Joshua&amp;chapter=1&amp;verse=2&amp;version=2021" TargetMode="External"/><Relationship Id="rId914" Type="http://schemas.openxmlformats.org/officeDocument/2006/relationships/hyperlink" Target="https://shebanq.ancient-data.org/hebrew/text?book=Joshua&amp;chapter=1&amp;verse=5&amp;version=2021" TargetMode="External"/><Relationship Id="rId915" Type="http://schemas.openxmlformats.org/officeDocument/2006/relationships/hyperlink" Target="https://shebanq.ancient-data.org/hebrew/text?book=Joshua&amp;chapter=1&amp;verse=8&amp;version=2021" TargetMode="External"/><Relationship Id="rId916" Type="http://schemas.openxmlformats.org/officeDocument/2006/relationships/hyperlink" Target="https://shebanq.ancient-data.org/hebrew/text?book=Joshua&amp;chapter=1&amp;verse=11&amp;version=2021" TargetMode="External"/><Relationship Id="rId917" Type="http://schemas.openxmlformats.org/officeDocument/2006/relationships/hyperlink" Target="https://shebanq.ancient-data.org/hebrew/text?book=Joshua&amp;chapter=2&amp;verse=2&amp;version=2021" TargetMode="External"/><Relationship Id="rId918" Type="http://schemas.openxmlformats.org/officeDocument/2006/relationships/hyperlink" Target="https://shebanq.ancient-data.org/hebrew/text?book=Joshua&amp;chapter=2&amp;verse=5&amp;version=2021" TargetMode="External"/><Relationship Id="rId919" Type="http://schemas.openxmlformats.org/officeDocument/2006/relationships/hyperlink" Target="https://shebanq.ancient-data.org/hebrew/text?book=Joshua&amp;chapter=2&amp;verse=8&amp;version=2021" TargetMode="External"/><Relationship Id="rId920" Type="http://schemas.openxmlformats.org/officeDocument/2006/relationships/hyperlink" Target="https://shebanq.ancient-data.org/hebrew/text?book=Joshua&amp;chapter=2&amp;verse=12&amp;version=2021" TargetMode="External"/><Relationship Id="rId921" Type="http://schemas.openxmlformats.org/officeDocument/2006/relationships/hyperlink" Target="https://shebanq.ancient-data.org/hebrew/text?book=Joshua&amp;chapter=2&amp;verse=16&amp;version=2021" TargetMode="External"/><Relationship Id="rId922" Type="http://schemas.openxmlformats.org/officeDocument/2006/relationships/hyperlink" Target="https://shebanq.ancient-data.org/hebrew/text?book=Joshua&amp;chapter=2&amp;verse=22&amp;version=2021" TargetMode="External"/><Relationship Id="rId923" Type="http://schemas.openxmlformats.org/officeDocument/2006/relationships/hyperlink" Target="https://shebanq.ancient-data.org/hebrew/text?book=Joshua&amp;chapter=3&amp;verse=1&amp;version=2021" TargetMode="External"/><Relationship Id="rId924" Type="http://schemas.openxmlformats.org/officeDocument/2006/relationships/hyperlink" Target="https://shebanq.ancient-data.org/hebrew/text?book=Joshua&amp;chapter=3&amp;verse=2&amp;version=2021" TargetMode="External"/><Relationship Id="rId925" Type="http://schemas.openxmlformats.org/officeDocument/2006/relationships/hyperlink" Target="https://shebanq.ancient-data.org/hebrew/text?book=Joshua&amp;chapter=3&amp;verse=4&amp;version=2021" TargetMode="External"/><Relationship Id="rId926" Type="http://schemas.openxmlformats.org/officeDocument/2006/relationships/hyperlink" Target="https://shebanq.ancient-data.org/hebrew/text?book=Joshua&amp;chapter=3&amp;verse=5&amp;version=2021" TargetMode="External"/><Relationship Id="rId927" Type="http://schemas.openxmlformats.org/officeDocument/2006/relationships/hyperlink" Target="https://shebanq.ancient-data.org/hebrew/text?book=Joshua&amp;chapter=3&amp;verse=7&amp;version=2021" TargetMode="External"/><Relationship Id="rId928" Type="http://schemas.openxmlformats.org/officeDocument/2006/relationships/hyperlink" Target="https://shebanq.ancient-data.org/hebrew/text?book=Joshua&amp;chapter=3&amp;verse=12&amp;version=2021" TargetMode="External"/><Relationship Id="rId929" Type="http://schemas.openxmlformats.org/officeDocument/2006/relationships/hyperlink" Target="https://shebanq.ancient-data.org/hebrew/text?book=Joshua&amp;chapter=4&amp;verse=3&amp;version=2021" TargetMode="External"/><Relationship Id="rId930" Type="http://schemas.openxmlformats.org/officeDocument/2006/relationships/hyperlink" Target="https://shebanq.ancient-data.org/hebrew/text?book=Joshua&amp;chapter=4&amp;verse=6&amp;version=2021" TargetMode="External"/><Relationship Id="rId931" Type="http://schemas.openxmlformats.org/officeDocument/2006/relationships/hyperlink" Target="https://shebanq.ancient-data.org/hebrew/text?book=Joshua&amp;chapter=4&amp;verse=7&amp;version=2021" TargetMode="External"/><Relationship Id="rId932" Type="http://schemas.openxmlformats.org/officeDocument/2006/relationships/hyperlink" Target="https://shebanq.ancient-data.org/hebrew/text?book=Joshua&amp;chapter=4&amp;verse=9&amp;version=2021" TargetMode="External"/><Relationship Id="rId933" Type="http://schemas.openxmlformats.org/officeDocument/2006/relationships/hyperlink" Target="https://shebanq.ancient-data.org/hebrew/text?book=Joshua&amp;chapter=4&amp;verse=14&amp;version=2021" TargetMode="External"/><Relationship Id="rId934" Type="http://schemas.openxmlformats.org/officeDocument/2006/relationships/hyperlink" Target="https://shebanq.ancient-data.org/hebrew/text?book=Joshua&amp;chapter=4&amp;verse=19&amp;version=2021" TargetMode="External"/><Relationship Id="rId935" Type="http://schemas.openxmlformats.org/officeDocument/2006/relationships/hyperlink" Target="https://shebanq.ancient-data.org/hebrew/text?book=Joshua&amp;chapter=4&amp;verse=21&amp;version=2021" TargetMode="External"/><Relationship Id="rId936" Type="http://schemas.openxmlformats.org/officeDocument/2006/relationships/hyperlink" Target="https://shebanq.ancient-data.org/hebrew/text?book=Joshua&amp;chapter=4&amp;verse=24&amp;version=2021" TargetMode="External"/><Relationship Id="rId937" Type="http://schemas.openxmlformats.org/officeDocument/2006/relationships/hyperlink" Target="https://shebanq.ancient-data.org/hebrew/text?book=Joshua&amp;chapter=5&amp;verse=2&amp;version=2021" TargetMode="External"/><Relationship Id="rId938" Type="http://schemas.openxmlformats.org/officeDocument/2006/relationships/hyperlink" Target="https://shebanq.ancient-data.org/hebrew/text?book=Joshua&amp;chapter=5&amp;verse=6&amp;version=2021" TargetMode="External"/><Relationship Id="rId939" Type="http://schemas.openxmlformats.org/officeDocument/2006/relationships/hyperlink" Target="https://shebanq.ancient-data.org/hebrew/text?book=Joshua&amp;chapter=5&amp;verse=9&amp;version=2021" TargetMode="External"/><Relationship Id="rId940" Type="http://schemas.openxmlformats.org/officeDocument/2006/relationships/hyperlink" Target="https://shebanq.ancient-data.org/hebrew/text?book=Joshua&amp;chapter=5&amp;verse=10&amp;version=2021" TargetMode="External"/><Relationship Id="rId941" Type="http://schemas.openxmlformats.org/officeDocument/2006/relationships/hyperlink" Target="https://shebanq.ancient-data.org/hebrew/text?book=Joshua&amp;chapter=5&amp;verse=11&amp;version=2021" TargetMode="External"/><Relationship Id="rId942" Type="http://schemas.openxmlformats.org/officeDocument/2006/relationships/hyperlink" Target="https://shebanq.ancient-data.org/hebrew/text?book=Joshua&amp;chapter=5&amp;verse=12&amp;version=2021" TargetMode="External"/><Relationship Id="rId943" Type="http://schemas.openxmlformats.org/officeDocument/2006/relationships/hyperlink" Target="https://shebanq.ancient-data.org/hebrew/text?book=Joshua&amp;chapter=6&amp;verse=3&amp;version=2021" TargetMode="External"/><Relationship Id="rId944" Type="http://schemas.openxmlformats.org/officeDocument/2006/relationships/hyperlink" Target="https://shebanq.ancient-data.org/hebrew/text?book=Joshua&amp;chapter=6&amp;verse=4&amp;version=2021" TargetMode="External"/><Relationship Id="rId945" Type="http://schemas.openxmlformats.org/officeDocument/2006/relationships/hyperlink" Target="https://shebanq.ancient-data.org/hebrew/text?book=Joshua&amp;chapter=6&amp;verse=10&amp;version=2021" TargetMode="External"/><Relationship Id="rId946" Type="http://schemas.openxmlformats.org/officeDocument/2006/relationships/hyperlink" Target="https://shebanq.ancient-data.org/hebrew/text?book=Joshua&amp;chapter=6&amp;verse=12&amp;version=2021" TargetMode="External"/><Relationship Id="rId947" Type="http://schemas.openxmlformats.org/officeDocument/2006/relationships/hyperlink" Target="https://shebanq.ancient-data.org/hebrew/text?book=Joshua&amp;chapter=6&amp;verse=14&amp;version=2021" TargetMode="External"/><Relationship Id="rId948" Type="http://schemas.openxmlformats.org/officeDocument/2006/relationships/hyperlink" Target="https://shebanq.ancient-data.org/hebrew/text?book=Joshua&amp;chapter=6&amp;verse=15&amp;version=2021" TargetMode="External"/><Relationship Id="rId949" Type="http://schemas.openxmlformats.org/officeDocument/2006/relationships/hyperlink" Target="https://shebanq.ancient-data.org/hebrew/text?book=Joshua&amp;chapter=6&amp;verse=16&amp;version=2021" TargetMode="External"/><Relationship Id="rId950" Type="http://schemas.openxmlformats.org/officeDocument/2006/relationships/hyperlink" Target="https://shebanq.ancient-data.org/hebrew/text?book=Joshua&amp;chapter=6&amp;verse=25&amp;version=2021" TargetMode="External"/><Relationship Id="rId951" Type="http://schemas.openxmlformats.org/officeDocument/2006/relationships/hyperlink" Target="https://shebanq.ancient-data.org/hebrew/text?book=Joshua&amp;chapter=6&amp;verse=26&amp;version=2021" TargetMode="External"/><Relationship Id="rId952" Type="http://schemas.openxmlformats.org/officeDocument/2006/relationships/hyperlink" Target="https://shebanq.ancient-data.org/hebrew/text?book=Joshua&amp;chapter=7&amp;verse=6&amp;version=2021" TargetMode="External"/><Relationship Id="rId953" Type="http://schemas.openxmlformats.org/officeDocument/2006/relationships/hyperlink" Target="https://shebanq.ancient-data.org/hebrew/text?book=Joshua&amp;chapter=7&amp;verse=13&amp;version=2021" TargetMode="External"/><Relationship Id="rId954" Type="http://schemas.openxmlformats.org/officeDocument/2006/relationships/hyperlink" Target="https://shebanq.ancient-data.org/hebrew/text?book=Joshua&amp;chapter=7&amp;verse=14&amp;version=2021" TargetMode="External"/><Relationship Id="rId955" Type="http://schemas.openxmlformats.org/officeDocument/2006/relationships/hyperlink" Target="https://shebanq.ancient-data.org/hebrew/text?book=Joshua&amp;chapter=7&amp;verse=16&amp;version=2021" TargetMode="External"/><Relationship Id="rId956" Type="http://schemas.openxmlformats.org/officeDocument/2006/relationships/hyperlink" Target="https://shebanq.ancient-data.org/hebrew/text?book=Joshua&amp;chapter=7&amp;verse=25&amp;version=2021" TargetMode="External"/><Relationship Id="rId957" Type="http://schemas.openxmlformats.org/officeDocument/2006/relationships/hyperlink" Target="https://shebanq.ancient-data.org/hebrew/text?book=Joshua&amp;chapter=7&amp;verse=26&amp;version=2021" TargetMode="External"/><Relationship Id="rId958" Type="http://schemas.openxmlformats.org/officeDocument/2006/relationships/hyperlink" Target="https://shebanq.ancient-data.org/hebrew/text?book=Joshua&amp;chapter=8&amp;verse=3&amp;version=2021" TargetMode="External"/><Relationship Id="rId959" Type="http://schemas.openxmlformats.org/officeDocument/2006/relationships/hyperlink" Target="https://shebanq.ancient-data.org/hebrew/text?book=Joshua&amp;chapter=8&amp;verse=5&amp;version=2021" TargetMode="External"/><Relationship Id="rId960" Type="http://schemas.openxmlformats.org/officeDocument/2006/relationships/hyperlink" Target="https://shebanq.ancient-data.org/hebrew/text?book=Joshua&amp;chapter=8&amp;verse=6&amp;version=2021" TargetMode="External"/><Relationship Id="rId961" Type="http://schemas.openxmlformats.org/officeDocument/2006/relationships/hyperlink" Target="https://shebanq.ancient-data.org/hebrew/text?book=Joshua&amp;chapter=8&amp;verse=9&amp;version=2021" TargetMode="External"/><Relationship Id="rId962" Type="http://schemas.openxmlformats.org/officeDocument/2006/relationships/hyperlink" Target="https://shebanq.ancient-data.org/hebrew/text?book=Joshua&amp;chapter=8&amp;verse=10&amp;version=2021" TargetMode="External"/><Relationship Id="rId963" Type="http://schemas.openxmlformats.org/officeDocument/2006/relationships/hyperlink" Target="https://shebanq.ancient-data.org/hebrew/text?book=Joshua&amp;chapter=8&amp;verse=13&amp;version=2021" TargetMode="External"/><Relationship Id="rId964" Type="http://schemas.openxmlformats.org/officeDocument/2006/relationships/hyperlink" Target="https://shebanq.ancient-data.org/hebrew/text?book=Joshua&amp;chapter=8&amp;verse=25&amp;version=2021" TargetMode="External"/><Relationship Id="rId965" Type="http://schemas.openxmlformats.org/officeDocument/2006/relationships/hyperlink" Target="https://shebanq.ancient-data.org/hebrew/text?book=Joshua&amp;chapter=8&amp;verse=28&amp;version=2021" TargetMode="External"/><Relationship Id="rId966" Type="http://schemas.openxmlformats.org/officeDocument/2006/relationships/hyperlink" Target="https://shebanq.ancient-data.org/hebrew/text?book=Joshua&amp;chapter=8&amp;verse=29&amp;version=2021" TargetMode="External"/><Relationship Id="rId967" Type="http://schemas.openxmlformats.org/officeDocument/2006/relationships/hyperlink" Target="https://shebanq.ancient-data.org/hebrew/text?book=Joshua&amp;chapter=8&amp;verse=30&amp;version=2021" TargetMode="External"/><Relationship Id="rId968" Type="http://schemas.openxmlformats.org/officeDocument/2006/relationships/hyperlink" Target="https://shebanq.ancient-data.org/hebrew/text?book=Joshua&amp;chapter=8&amp;verse=33&amp;version=2021" TargetMode="External"/><Relationship Id="rId969" Type="http://schemas.openxmlformats.org/officeDocument/2006/relationships/hyperlink" Target="https://shebanq.ancient-data.org/hebrew/text?book=Joshua&amp;chapter=8&amp;verse=34&amp;version=2021" TargetMode="External"/><Relationship Id="rId970" Type="http://schemas.openxmlformats.org/officeDocument/2006/relationships/hyperlink" Target="https://shebanq.ancient-data.org/hebrew/text?book=Joshua&amp;chapter=9&amp;verse=6&amp;version=2021" TargetMode="External"/><Relationship Id="rId971" Type="http://schemas.openxmlformats.org/officeDocument/2006/relationships/hyperlink" Target="https://shebanq.ancient-data.org/hebrew/text?book=Joshua&amp;chapter=9&amp;verse=11&amp;version=2021" TargetMode="External"/><Relationship Id="rId972" Type="http://schemas.openxmlformats.org/officeDocument/2006/relationships/hyperlink" Target="https://shebanq.ancient-data.org/hebrew/text?book=Joshua&amp;chapter=9&amp;verse=12&amp;version=2021" TargetMode="External"/><Relationship Id="rId973" Type="http://schemas.openxmlformats.org/officeDocument/2006/relationships/hyperlink" Target="https://shebanq.ancient-data.org/hebrew/text?book=Joshua&amp;chapter=9&amp;verse=16&amp;version=2021" TargetMode="External"/><Relationship Id="rId974" Type="http://schemas.openxmlformats.org/officeDocument/2006/relationships/hyperlink" Target="https://shebanq.ancient-data.org/hebrew/text?book=Joshua&amp;chapter=9&amp;verse=17&amp;version=2021" TargetMode="External"/><Relationship Id="rId975" Type="http://schemas.openxmlformats.org/officeDocument/2006/relationships/hyperlink" Target="https://shebanq.ancient-data.org/hebrew/text?book=Joshua&amp;chapter=9&amp;verse=19&amp;version=2021" TargetMode="External"/><Relationship Id="rId976" Type="http://schemas.openxmlformats.org/officeDocument/2006/relationships/hyperlink" Target="https://shebanq.ancient-data.org/hebrew/text?book=Joshua&amp;chapter=9&amp;verse=23&amp;version=2021" TargetMode="External"/><Relationship Id="rId977" Type="http://schemas.openxmlformats.org/officeDocument/2006/relationships/hyperlink" Target="https://shebanq.ancient-data.org/hebrew/text?book=Joshua&amp;chapter=9&amp;verse=25&amp;version=2021" TargetMode="External"/><Relationship Id="rId978" Type="http://schemas.openxmlformats.org/officeDocument/2006/relationships/hyperlink" Target="https://shebanq.ancient-data.org/hebrew/text?book=Joshua&amp;chapter=9&amp;verse=27&amp;version=2021" TargetMode="External"/><Relationship Id="rId979" Type="http://schemas.openxmlformats.org/officeDocument/2006/relationships/hyperlink" Target="https://shebanq.ancient-data.org/hebrew/text?book=Joshua&amp;chapter=10&amp;verse=9&amp;version=2021" TargetMode="External"/><Relationship Id="rId980" Type="http://schemas.openxmlformats.org/officeDocument/2006/relationships/hyperlink" Target="https://shebanq.ancient-data.org/hebrew/text?book=Joshua&amp;chapter=10&amp;verse=12&amp;version=2021" TargetMode="External"/><Relationship Id="rId981" Type="http://schemas.openxmlformats.org/officeDocument/2006/relationships/hyperlink" Target="https://shebanq.ancient-data.org/hebrew/text?book=Joshua&amp;chapter=10&amp;verse=13&amp;version=2021" TargetMode="External"/><Relationship Id="rId982" Type="http://schemas.openxmlformats.org/officeDocument/2006/relationships/hyperlink" Target="https://shebanq.ancient-data.org/hebrew/text?book=Joshua&amp;chapter=10&amp;verse=14&amp;version=2021" TargetMode="External"/><Relationship Id="rId983" Type="http://schemas.openxmlformats.org/officeDocument/2006/relationships/hyperlink" Target="https://shebanq.ancient-data.org/hebrew/text?book=Joshua&amp;chapter=10&amp;verse=26&amp;version=2021" TargetMode="External"/><Relationship Id="rId984" Type="http://schemas.openxmlformats.org/officeDocument/2006/relationships/hyperlink" Target="https://shebanq.ancient-data.org/hebrew/text?book=Joshua&amp;chapter=10&amp;verse=27&amp;version=2021" TargetMode="External"/><Relationship Id="rId985" Type="http://schemas.openxmlformats.org/officeDocument/2006/relationships/hyperlink" Target="https://shebanq.ancient-data.org/hebrew/text?book=Joshua&amp;chapter=10&amp;verse=28&amp;version=2021" TargetMode="External"/><Relationship Id="rId986" Type="http://schemas.openxmlformats.org/officeDocument/2006/relationships/hyperlink" Target="https://shebanq.ancient-data.org/hebrew/text?book=Joshua&amp;chapter=10&amp;verse=32&amp;version=2021" TargetMode="External"/><Relationship Id="rId987" Type="http://schemas.openxmlformats.org/officeDocument/2006/relationships/hyperlink" Target="https://shebanq.ancient-data.org/hebrew/text?book=Joshua&amp;chapter=10&amp;verse=33&amp;version=2021" TargetMode="External"/><Relationship Id="rId988" Type="http://schemas.openxmlformats.org/officeDocument/2006/relationships/hyperlink" Target="https://shebanq.ancient-data.org/hebrew/text?book=Joshua&amp;chapter=10&amp;verse=35&amp;version=2021" TargetMode="External"/><Relationship Id="rId989" Type="http://schemas.openxmlformats.org/officeDocument/2006/relationships/hyperlink" Target="https://shebanq.ancient-data.org/hebrew/text?book=Joshua&amp;chapter=11&amp;verse=6&amp;version=2021" TargetMode="External"/><Relationship Id="rId990" Type="http://schemas.openxmlformats.org/officeDocument/2006/relationships/hyperlink" Target="https://shebanq.ancient-data.org/hebrew/text?book=Joshua&amp;chapter=11&amp;verse=10&amp;version=2021" TargetMode="External"/><Relationship Id="rId991" Type="http://schemas.openxmlformats.org/officeDocument/2006/relationships/hyperlink" Target="https://shebanq.ancient-data.org/hebrew/text?book=Joshua&amp;chapter=11&amp;verse=18&amp;version=2021" TargetMode="External"/><Relationship Id="rId992" Type="http://schemas.openxmlformats.org/officeDocument/2006/relationships/hyperlink" Target="https://shebanq.ancient-data.org/hebrew/text?book=Joshua&amp;chapter=11&amp;verse=21&amp;version=2021" TargetMode="External"/><Relationship Id="rId993" Type="http://schemas.openxmlformats.org/officeDocument/2006/relationships/hyperlink" Target="https://shebanq.ancient-data.org/hebrew/text?book=Joshua&amp;chapter=13&amp;verse=7&amp;version=2021" TargetMode="External"/><Relationship Id="rId994" Type="http://schemas.openxmlformats.org/officeDocument/2006/relationships/hyperlink" Target="https://shebanq.ancient-data.org/hebrew/text?book=Joshua&amp;chapter=13&amp;verse=13&amp;version=2021" TargetMode="External"/><Relationship Id="rId995" Type="http://schemas.openxmlformats.org/officeDocument/2006/relationships/hyperlink" Target="https://shebanq.ancient-data.org/hebrew/text?book=Joshua&amp;chapter=14&amp;verse=9&amp;version=2021" TargetMode="External"/><Relationship Id="rId996" Type="http://schemas.openxmlformats.org/officeDocument/2006/relationships/hyperlink" Target="https://shebanq.ancient-data.org/hebrew/text?book=Joshua&amp;chapter=14&amp;verse=10&amp;version=2021" TargetMode="External"/><Relationship Id="rId997" Type="http://schemas.openxmlformats.org/officeDocument/2006/relationships/hyperlink" Target="https://shebanq.ancient-data.org/hebrew/text?book=Joshua&amp;chapter=14&amp;verse=11&amp;version=2021" TargetMode="External"/><Relationship Id="rId998" Type="http://schemas.openxmlformats.org/officeDocument/2006/relationships/hyperlink" Target="https://shebanq.ancient-data.org/hebrew/text?book=Joshua&amp;chapter=14&amp;verse=12&amp;version=2021" TargetMode="External"/><Relationship Id="rId999" Type="http://schemas.openxmlformats.org/officeDocument/2006/relationships/hyperlink" Target="https://shebanq.ancient-data.org/hebrew/text?book=Joshua&amp;chapter=14&amp;verse=14&amp;version=2021" TargetMode="External"/><Relationship Id="rId1000" Type="http://schemas.openxmlformats.org/officeDocument/2006/relationships/hyperlink" Target="https://shebanq.ancient-data.org/hebrew/text?book=Joshua&amp;chapter=14&amp;verse=15&amp;version=2021" TargetMode="External"/><Relationship Id="rId1001" Type="http://schemas.openxmlformats.org/officeDocument/2006/relationships/hyperlink" Target="https://shebanq.ancient-data.org/hebrew/text?book=Joshua&amp;chapter=15&amp;verse=15&amp;version=2021" TargetMode="External"/><Relationship Id="rId1002" Type="http://schemas.openxmlformats.org/officeDocument/2006/relationships/hyperlink" Target="https://shebanq.ancient-data.org/hebrew/text?book=Joshua&amp;chapter=15&amp;verse=63&amp;version=2021" TargetMode="External"/><Relationship Id="rId1003" Type="http://schemas.openxmlformats.org/officeDocument/2006/relationships/hyperlink" Target="https://shebanq.ancient-data.org/hebrew/text?book=Joshua&amp;chapter=16&amp;verse=10&amp;version=2021" TargetMode="External"/><Relationship Id="rId1004" Type="http://schemas.openxmlformats.org/officeDocument/2006/relationships/hyperlink" Target="https://shebanq.ancient-data.org/hebrew/text?book=Joshua&amp;chapter=17&amp;verse=14&amp;version=2021" TargetMode="External"/><Relationship Id="rId1005" Type="http://schemas.openxmlformats.org/officeDocument/2006/relationships/hyperlink" Target="https://shebanq.ancient-data.org/hebrew/text?book=Joshua&amp;chapter=18&amp;verse=3&amp;version=2021" TargetMode="External"/><Relationship Id="rId1006" Type="http://schemas.openxmlformats.org/officeDocument/2006/relationships/hyperlink" Target="https://shebanq.ancient-data.org/hebrew/text?book=Joshua&amp;chapter=20&amp;verse=5&amp;version=2021" TargetMode="External"/><Relationship Id="rId1007" Type="http://schemas.openxmlformats.org/officeDocument/2006/relationships/hyperlink" Target="https://shebanq.ancient-data.org/hebrew/text?book=Joshua&amp;chapter=20&amp;verse=6&amp;version=2021" TargetMode="External"/><Relationship Id="rId1008" Type="http://schemas.openxmlformats.org/officeDocument/2006/relationships/hyperlink" Target="https://shebanq.ancient-data.org/hebrew/text?book=Joshua&amp;chapter=22&amp;verse=1&amp;version=2021" TargetMode="External"/><Relationship Id="rId1009" Type="http://schemas.openxmlformats.org/officeDocument/2006/relationships/hyperlink" Target="https://shebanq.ancient-data.org/hebrew/text?book=Joshua&amp;chapter=22&amp;verse=3&amp;version=2021" TargetMode="External"/><Relationship Id="rId1010" Type="http://schemas.openxmlformats.org/officeDocument/2006/relationships/hyperlink" Target="https://shebanq.ancient-data.org/hebrew/text?book=Joshua&amp;chapter=22&amp;verse=4&amp;version=2021" TargetMode="External"/><Relationship Id="rId1011" Type="http://schemas.openxmlformats.org/officeDocument/2006/relationships/hyperlink" Target="https://shebanq.ancient-data.org/hebrew/text?book=Joshua&amp;chapter=22&amp;verse=16&amp;version=2021" TargetMode="External"/><Relationship Id="rId1012" Type="http://schemas.openxmlformats.org/officeDocument/2006/relationships/hyperlink" Target="https://shebanq.ancient-data.org/hebrew/text?book=Joshua&amp;chapter=22&amp;verse=17&amp;version=2021" TargetMode="External"/><Relationship Id="rId1013" Type="http://schemas.openxmlformats.org/officeDocument/2006/relationships/hyperlink" Target="https://shebanq.ancient-data.org/hebrew/text?book=Joshua&amp;chapter=22&amp;verse=18&amp;version=2021" TargetMode="External"/><Relationship Id="rId1014" Type="http://schemas.openxmlformats.org/officeDocument/2006/relationships/hyperlink" Target="https://shebanq.ancient-data.org/hebrew/text?book=Joshua&amp;chapter=22&amp;verse=22&amp;version=2021" TargetMode="External"/><Relationship Id="rId1015" Type="http://schemas.openxmlformats.org/officeDocument/2006/relationships/hyperlink" Target="https://shebanq.ancient-data.org/hebrew/text?book=Joshua&amp;chapter=22&amp;verse=24&amp;version=2021" TargetMode="External"/><Relationship Id="rId1016" Type="http://schemas.openxmlformats.org/officeDocument/2006/relationships/hyperlink" Target="https://shebanq.ancient-data.org/hebrew/text?book=Joshua&amp;chapter=22&amp;verse=27&amp;version=2021" TargetMode="External"/><Relationship Id="rId1017" Type="http://schemas.openxmlformats.org/officeDocument/2006/relationships/hyperlink" Target="https://shebanq.ancient-data.org/hebrew/text?book=Joshua&amp;chapter=22&amp;verse=28&amp;version=2021" TargetMode="External"/><Relationship Id="rId1018" Type="http://schemas.openxmlformats.org/officeDocument/2006/relationships/hyperlink" Target="https://shebanq.ancient-data.org/hebrew/text?book=Joshua&amp;chapter=22&amp;verse=29&amp;version=2021" TargetMode="External"/><Relationship Id="rId1019" Type="http://schemas.openxmlformats.org/officeDocument/2006/relationships/hyperlink" Target="https://shebanq.ancient-data.org/hebrew/text?book=Joshua&amp;chapter=22&amp;verse=31&amp;version=2021" TargetMode="External"/><Relationship Id="rId1020" Type="http://schemas.openxmlformats.org/officeDocument/2006/relationships/hyperlink" Target="https://shebanq.ancient-data.org/hebrew/text?book=Joshua&amp;chapter=23&amp;verse=1&amp;version=2021" TargetMode="External"/><Relationship Id="rId1021" Type="http://schemas.openxmlformats.org/officeDocument/2006/relationships/hyperlink" Target="https://shebanq.ancient-data.org/hebrew/text?book=Joshua&amp;chapter=23&amp;verse=8&amp;version=2021" TargetMode="External"/><Relationship Id="rId1022" Type="http://schemas.openxmlformats.org/officeDocument/2006/relationships/hyperlink" Target="https://shebanq.ancient-data.org/hebrew/text?book=Joshua&amp;chapter=23&amp;verse=9&amp;version=2021" TargetMode="External"/><Relationship Id="rId1023" Type="http://schemas.openxmlformats.org/officeDocument/2006/relationships/hyperlink" Target="https://shebanq.ancient-data.org/hebrew/text?book=Joshua&amp;chapter=23&amp;verse=14&amp;version=2021" TargetMode="External"/><Relationship Id="rId1024" Type="http://schemas.openxmlformats.org/officeDocument/2006/relationships/hyperlink" Target="https://shebanq.ancient-data.org/hebrew/text?book=Joshua&amp;chapter=24&amp;verse=2&amp;version=2021" TargetMode="External"/><Relationship Id="rId1025" Type="http://schemas.openxmlformats.org/officeDocument/2006/relationships/hyperlink" Target="https://shebanq.ancient-data.org/hebrew/text?book=Joshua&amp;chapter=24&amp;verse=5&amp;version=2021" TargetMode="External"/><Relationship Id="rId1026" Type="http://schemas.openxmlformats.org/officeDocument/2006/relationships/hyperlink" Target="https://shebanq.ancient-data.org/hebrew/text?book=Joshua&amp;chapter=24&amp;verse=7&amp;version=2021" TargetMode="External"/><Relationship Id="rId1027" Type="http://schemas.openxmlformats.org/officeDocument/2006/relationships/hyperlink" Target="https://shebanq.ancient-data.org/hebrew/text?book=Joshua&amp;chapter=24&amp;verse=14&amp;version=2021" TargetMode="External"/><Relationship Id="rId1028" Type="http://schemas.openxmlformats.org/officeDocument/2006/relationships/hyperlink" Target="https://shebanq.ancient-data.org/hebrew/text?book=Joshua&amp;chapter=24&amp;verse=15&amp;version=2021" TargetMode="External"/><Relationship Id="rId1029" Type="http://schemas.openxmlformats.org/officeDocument/2006/relationships/hyperlink" Target="https://shebanq.ancient-data.org/hebrew/text?book=Joshua&amp;chapter=24&amp;verse=23&amp;version=2021" TargetMode="External"/><Relationship Id="rId1030" Type="http://schemas.openxmlformats.org/officeDocument/2006/relationships/hyperlink" Target="https://shebanq.ancient-data.org/hebrew/text?book=Joshua&amp;chapter=24&amp;verse=25&amp;version=2021" TargetMode="External"/><Relationship Id="rId1031" Type="http://schemas.openxmlformats.org/officeDocument/2006/relationships/hyperlink" Target="https://shebanq.ancient-data.org/hebrew/text?book=Joshua&amp;chapter=24&amp;verse=29&amp;version=2021" TargetMode="External"/><Relationship Id="rId1032" Type="http://schemas.openxmlformats.org/officeDocument/2006/relationships/hyperlink" Target="https://shebanq.ancient-data.org/hebrew/text?book=Joshua&amp;chapter=24&amp;verse=31&amp;version=2021" TargetMode="External"/><Relationship Id="rId1033" Type="http://schemas.openxmlformats.org/officeDocument/2006/relationships/hyperlink" Target="https://shebanq.ancient-data.org/hebrew/text?book=Judges&amp;chapter=1&amp;verse=1&amp;version=2021" TargetMode="External"/><Relationship Id="rId1034" Type="http://schemas.openxmlformats.org/officeDocument/2006/relationships/hyperlink" Target="https://shebanq.ancient-data.org/hebrew/text?book=Judges&amp;chapter=1&amp;verse=9&amp;version=2021" TargetMode="External"/><Relationship Id="rId1035" Type="http://schemas.openxmlformats.org/officeDocument/2006/relationships/hyperlink" Target="https://shebanq.ancient-data.org/hebrew/text?book=Judges&amp;chapter=1&amp;verse=10&amp;version=2021" TargetMode="External"/><Relationship Id="rId1036" Type="http://schemas.openxmlformats.org/officeDocument/2006/relationships/hyperlink" Target="https://shebanq.ancient-data.org/hebrew/text?book=Judges&amp;chapter=1&amp;verse=11&amp;version=2021" TargetMode="External"/><Relationship Id="rId1037" Type="http://schemas.openxmlformats.org/officeDocument/2006/relationships/hyperlink" Target="https://shebanq.ancient-data.org/hebrew/text?book=Judges&amp;chapter=1&amp;verse=21&amp;version=2021" TargetMode="External"/><Relationship Id="rId1038" Type="http://schemas.openxmlformats.org/officeDocument/2006/relationships/hyperlink" Target="https://shebanq.ancient-data.org/hebrew/text?book=Judges&amp;chapter=1&amp;verse=23&amp;version=2021" TargetMode="External"/><Relationship Id="rId1039" Type="http://schemas.openxmlformats.org/officeDocument/2006/relationships/hyperlink" Target="https://shebanq.ancient-data.org/hebrew/text?book=Judges&amp;chapter=1&amp;verse=26&amp;version=2021" TargetMode="External"/><Relationship Id="rId1040" Type="http://schemas.openxmlformats.org/officeDocument/2006/relationships/hyperlink" Target="https://shebanq.ancient-data.org/hebrew/text?book=Judges&amp;chapter=2&amp;verse=1&amp;version=2021" TargetMode="External"/><Relationship Id="rId1041" Type="http://schemas.openxmlformats.org/officeDocument/2006/relationships/hyperlink" Target="https://shebanq.ancient-data.org/hebrew/text?book=Judges&amp;chapter=2&amp;verse=7&amp;version=2021" TargetMode="External"/><Relationship Id="rId1042" Type="http://schemas.openxmlformats.org/officeDocument/2006/relationships/hyperlink" Target="https://shebanq.ancient-data.org/hebrew/text?book=Judges&amp;chapter=2&amp;verse=18&amp;version=2021" TargetMode="External"/><Relationship Id="rId1043" Type="http://schemas.openxmlformats.org/officeDocument/2006/relationships/hyperlink" Target="https://shebanq.ancient-data.org/hebrew/text?book=Judges&amp;chapter=3&amp;verse=8&amp;version=2021" TargetMode="External"/><Relationship Id="rId1044" Type="http://schemas.openxmlformats.org/officeDocument/2006/relationships/hyperlink" Target="https://shebanq.ancient-data.org/hebrew/text?book=Judges&amp;chapter=3&amp;verse=11&amp;version=2021" TargetMode="External"/><Relationship Id="rId1045" Type="http://schemas.openxmlformats.org/officeDocument/2006/relationships/hyperlink" Target="https://shebanq.ancient-data.org/hebrew/text?book=Judges&amp;chapter=3&amp;verse=14&amp;version=2021" TargetMode="External"/><Relationship Id="rId1046" Type="http://schemas.openxmlformats.org/officeDocument/2006/relationships/hyperlink" Target="https://shebanq.ancient-data.org/hebrew/text?book=Judges&amp;chapter=3&amp;verse=30&amp;version=2021" TargetMode="External"/><Relationship Id="rId1047" Type="http://schemas.openxmlformats.org/officeDocument/2006/relationships/hyperlink" Target="https://shebanq.ancient-data.org/hebrew/text?book=Judges&amp;chapter=4&amp;verse=3&amp;version=2021" TargetMode="External"/><Relationship Id="rId1048" Type="http://schemas.openxmlformats.org/officeDocument/2006/relationships/hyperlink" Target="https://shebanq.ancient-data.org/hebrew/text?book=Judges&amp;chapter=4&amp;verse=4&amp;version=2021" TargetMode="External"/><Relationship Id="rId1049" Type="http://schemas.openxmlformats.org/officeDocument/2006/relationships/hyperlink" Target="https://shebanq.ancient-data.org/hebrew/text?book=Judges&amp;chapter=4&amp;verse=23&amp;version=2021" TargetMode="External"/><Relationship Id="rId1050" Type="http://schemas.openxmlformats.org/officeDocument/2006/relationships/hyperlink" Target="https://shebanq.ancient-data.org/hebrew/text?book=Judges&amp;chapter=5&amp;verse=1&amp;version=2021" TargetMode="External"/><Relationship Id="rId1051" Type="http://schemas.openxmlformats.org/officeDocument/2006/relationships/hyperlink" Target="https://shebanq.ancient-data.org/hebrew/text?book=Judges&amp;chapter=5&amp;verse=6&amp;version=2021" TargetMode="External"/><Relationship Id="rId1052" Type="http://schemas.openxmlformats.org/officeDocument/2006/relationships/hyperlink" Target="https://shebanq.ancient-data.org/hebrew/text?book=Judges&amp;chapter=5&amp;verse=31&amp;version=2021" TargetMode="External"/><Relationship Id="rId1053" Type="http://schemas.openxmlformats.org/officeDocument/2006/relationships/hyperlink" Target="https://shebanq.ancient-data.org/hebrew/text?book=Judges&amp;chapter=6&amp;verse=1&amp;version=2021" TargetMode="External"/><Relationship Id="rId1054" Type="http://schemas.openxmlformats.org/officeDocument/2006/relationships/hyperlink" Target="https://shebanq.ancient-data.org/hebrew/text?book=Judges&amp;chapter=6&amp;verse=13&amp;version=2021" TargetMode="External"/><Relationship Id="rId1055" Type="http://schemas.openxmlformats.org/officeDocument/2006/relationships/hyperlink" Target="https://shebanq.ancient-data.org/hebrew/text?book=Judges&amp;chapter=6&amp;verse=24&amp;version=2021" TargetMode="External"/><Relationship Id="rId1056" Type="http://schemas.openxmlformats.org/officeDocument/2006/relationships/hyperlink" Target="https://shebanq.ancient-data.org/hebrew/text?book=Judges&amp;chapter=6&amp;verse=25&amp;version=2021" TargetMode="External"/><Relationship Id="rId1057" Type="http://schemas.openxmlformats.org/officeDocument/2006/relationships/hyperlink" Target="https://shebanq.ancient-data.org/hebrew/text?book=Judges&amp;chapter=6&amp;verse=27&amp;version=2021" TargetMode="External"/><Relationship Id="rId1058" Type="http://schemas.openxmlformats.org/officeDocument/2006/relationships/hyperlink" Target="https://shebanq.ancient-data.org/hebrew/text?book=Judges&amp;chapter=6&amp;verse=28&amp;version=2021" TargetMode="External"/><Relationship Id="rId1059" Type="http://schemas.openxmlformats.org/officeDocument/2006/relationships/hyperlink" Target="https://shebanq.ancient-data.org/hebrew/text?book=Judges&amp;chapter=6&amp;verse=31&amp;version=2021" TargetMode="External"/><Relationship Id="rId1060" Type="http://schemas.openxmlformats.org/officeDocument/2006/relationships/hyperlink" Target="https://shebanq.ancient-data.org/hebrew/text?book=Judges&amp;chapter=6&amp;verse=32&amp;version=2021" TargetMode="External"/><Relationship Id="rId1061" Type="http://schemas.openxmlformats.org/officeDocument/2006/relationships/hyperlink" Target="https://shebanq.ancient-data.org/hebrew/text?book=Judges&amp;chapter=6&amp;verse=38&amp;version=2021" TargetMode="External"/><Relationship Id="rId1062" Type="http://schemas.openxmlformats.org/officeDocument/2006/relationships/hyperlink" Target="https://shebanq.ancient-data.org/hebrew/text?book=Judges&amp;chapter=6&amp;verse=40&amp;version=2021" TargetMode="External"/><Relationship Id="rId1063" Type="http://schemas.openxmlformats.org/officeDocument/2006/relationships/hyperlink" Target="https://shebanq.ancient-data.org/hebrew/text?book=Judges&amp;chapter=7&amp;verse=3&amp;version=2021" TargetMode="External"/><Relationship Id="rId1064" Type="http://schemas.openxmlformats.org/officeDocument/2006/relationships/hyperlink" Target="https://shebanq.ancient-data.org/hebrew/text?book=Judges&amp;chapter=7&amp;verse=9&amp;version=2021" TargetMode="External"/><Relationship Id="rId1065" Type="http://schemas.openxmlformats.org/officeDocument/2006/relationships/hyperlink" Target="https://shebanq.ancient-data.org/hebrew/text?book=Judges&amp;chapter=7&amp;verse=11&amp;version=2021" TargetMode="External"/><Relationship Id="rId1066" Type="http://schemas.openxmlformats.org/officeDocument/2006/relationships/hyperlink" Target="https://shebanq.ancient-data.org/hebrew/text?book=Judges&amp;chapter=7&amp;verse=19&amp;version=2021" TargetMode="External"/><Relationship Id="rId1067" Type="http://schemas.openxmlformats.org/officeDocument/2006/relationships/hyperlink" Target="https://shebanq.ancient-data.org/hebrew/text?book=Judges&amp;chapter=8&amp;verse=2&amp;version=2021" TargetMode="External"/><Relationship Id="rId1068" Type="http://schemas.openxmlformats.org/officeDocument/2006/relationships/hyperlink" Target="https://shebanq.ancient-data.org/hebrew/text?book=Judges&amp;chapter=8&amp;verse=3&amp;version=2021" TargetMode="External"/><Relationship Id="rId1069" Type="http://schemas.openxmlformats.org/officeDocument/2006/relationships/hyperlink" Target="https://shebanq.ancient-data.org/hebrew/text?book=Judges&amp;chapter=8&amp;verse=6&amp;version=2021" TargetMode="External"/><Relationship Id="rId1070" Type="http://schemas.openxmlformats.org/officeDocument/2006/relationships/hyperlink" Target="https://shebanq.ancient-data.org/hebrew/text?book=Judges&amp;chapter=8&amp;verse=15&amp;version=2021" TargetMode="External"/><Relationship Id="rId1071" Type="http://schemas.openxmlformats.org/officeDocument/2006/relationships/hyperlink" Target="https://shebanq.ancient-data.org/hebrew/text?book=Judges&amp;chapter=8&amp;verse=28&amp;version=2021" TargetMode="External"/><Relationship Id="rId1072" Type="http://schemas.openxmlformats.org/officeDocument/2006/relationships/hyperlink" Target="https://shebanq.ancient-data.org/hebrew/text?book=Judges&amp;chapter=9&amp;verse=16&amp;version=2021" TargetMode="External"/><Relationship Id="rId1073" Type="http://schemas.openxmlformats.org/officeDocument/2006/relationships/hyperlink" Target="https://shebanq.ancient-data.org/hebrew/text?book=Judges&amp;chapter=9&amp;verse=18&amp;version=2021" TargetMode="External"/><Relationship Id="rId1074" Type="http://schemas.openxmlformats.org/officeDocument/2006/relationships/hyperlink" Target="https://shebanq.ancient-data.org/hebrew/text?book=Judges&amp;chapter=9&amp;verse=19&amp;version=2021" TargetMode="External"/><Relationship Id="rId1075" Type="http://schemas.openxmlformats.org/officeDocument/2006/relationships/hyperlink" Target="https://shebanq.ancient-data.org/hebrew/text?book=Judges&amp;chapter=9&amp;verse=22&amp;version=2021" TargetMode="External"/><Relationship Id="rId1076" Type="http://schemas.openxmlformats.org/officeDocument/2006/relationships/hyperlink" Target="https://shebanq.ancient-data.org/hebrew/text?book=Judges&amp;chapter=9&amp;verse=32&amp;version=2021" TargetMode="External"/><Relationship Id="rId1077" Type="http://schemas.openxmlformats.org/officeDocument/2006/relationships/hyperlink" Target="https://shebanq.ancient-data.org/hebrew/text?book=Judges&amp;chapter=9&amp;verse=33&amp;version=2021" TargetMode="External"/><Relationship Id="rId1078" Type="http://schemas.openxmlformats.org/officeDocument/2006/relationships/hyperlink" Target="https://shebanq.ancient-data.org/hebrew/text?book=Judges&amp;chapter=9&amp;verse=34&amp;version=2021" TargetMode="External"/><Relationship Id="rId1079" Type="http://schemas.openxmlformats.org/officeDocument/2006/relationships/hyperlink" Target="https://shebanq.ancient-data.org/hebrew/text?book=Judges&amp;chapter=9&amp;verse=42&amp;version=2021" TargetMode="External"/><Relationship Id="rId1080" Type="http://schemas.openxmlformats.org/officeDocument/2006/relationships/hyperlink" Target="https://shebanq.ancient-data.org/hebrew/text?book=Judges&amp;chapter=9&amp;verse=45&amp;version=2021" TargetMode="External"/><Relationship Id="rId1081" Type="http://schemas.openxmlformats.org/officeDocument/2006/relationships/hyperlink" Target="https://shebanq.ancient-data.org/hebrew/text?book=Judges&amp;chapter=10&amp;verse=1&amp;version=2021" TargetMode="External"/><Relationship Id="rId1082" Type="http://schemas.openxmlformats.org/officeDocument/2006/relationships/hyperlink" Target="https://shebanq.ancient-data.org/hebrew/text?book=Judges&amp;chapter=10&amp;verse=2&amp;version=2021" TargetMode="External"/><Relationship Id="rId1083" Type="http://schemas.openxmlformats.org/officeDocument/2006/relationships/hyperlink" Target="https://shebanq.ancient-data.org/hebrew/text?book=Judges&amp;chapter=10&amp;verse=3&amp;version=2021" TargetMode="External"/><Relationship Id="rId1084" Type="http://schemas.openxmlformats.org/officeDocument/2006/relationships/hyperlink" Target="https://shebanq.ancient-data.org/hebrew/text?book=Judges&amp;chapter=10&amp;verse=4&amp;version=2021" TargetMode="External"/><Relationship Id="rId1085" Type="http://schemas.openxmlformats.org/officeDocument/2006/relationships/hyperlink" Target="https://shebanq.ancient-data.org/hebrew/text?book=Judges&amp;chapter=10&amp;verse=8&amp;version=2021" TargetMode="External"/><Relationship Id="rId1086" Type="http://schemas.openxmlformats.org/officeDocument/2006/relationships/hyperlink" Target="https://shebanq.ancient-data.org/hebrew/text?book=Judges&amp;chapter=10&amp;verse=14&amp;version=2021" TargetMode="External"/><Relationship Id="rId1087" Type="http://schemas.openxmlformats.org/officeDocument/2006/relationships/hyperlink" Target="https://shebanq.ancient-data.org/hebrew/text?book=Judges&amp;chapter=10&amp;verse=15&amp;version=2021" TargetMode="External"/><Relationship Id="rId1088" Type="http://schemas.openxmlformats.org/officeDocument/2006/relationships/hyperlink" Target="https://shebanq.ancient-data.org/hebrew/text?book=Judges&amp;chapter=11&amp;verse=4&amp;version=2021" TargetMode="External"/><Relationship Id="rId1089" Type="http://schemas.openxmlformats.org/officeDocument/2006/relationships/hyperlink" Target="https://shebanq.ancient-data.org/hebrew/text?book=Judges&amp;chapter=11&amp;verse=7&amp;version=2021" TargetMode="External"/><Relationship Id="rId1090" Type="http://schemas.openxmlformats.org/officeDocument/2006/relationships/hyperlink" Target="https://shebanq.ancient-data.org/hebrew/text?book=Judges&amp;chapter=11&amp;verse=8&amp;version=2021" TargetMode="External"/><Relationship Id="rId1091" Type="http://schemas.openxmlformats.org/officeDocument/2006/relationships/hyperlink" Target="https://shebanq.ancient-data.org/hebrew/text?book=Judges&amp;chapter=11&amp;verse=13&amp;version=2021" TargetMode="External"/><Relationship Id="rId1092" Type="http://schemas.openxmlformats.org/officeDocument/2006/relationships/hyperlink" Target="https://shebanq.ancient-data.org/hebrew/text?book=Judges&amp;chapter=11&amp;verse=23&amp;version=2021" TargetMode="External"/><Relationship Id="rId1093" Type="http://schemas.openxmlformats.org/officeDocument/2006/relationships/hyperlink" Target="https://shebanq.ancient-data.org/hebrew/text?book=Judges&amp;chapter=11&amp;verse=25&amp;version=2021" TargetMode="External"/><Relationship Id="rId1094" Type="http://schemas.openxmlformats.org/officeDocument/2006/relationships/hyperlink" Target="https://shebanq.ancient-data.org/hebrew/text?book=Judges&amp;chapter=11&amp;verse=26&amp;version=2021" TargetMode="External"/><Relationship Id="rId1095" Type="http://schemas.openxmlformats.org/officeDocument/2006/relationships/hyperlink" Target="https://shebanq.ancient-data.org/hebrew/text?book=Judges&amp;chapter=11&amp;verse=27&amp;version=2021" TargetMode="External"/><Relationship Id="rId1096" Type="http://schemas.openxmlformats.org/officeDocument/2006/relationships/hyperlink" Target="https://shebanq.ancient-data.org/hebrew/text?book=Judges&amp;chapter=11&amp;verse=37&amp;version=2021" TargetMode="External"/><Relationship Id="rId1097" Type="http://schemas.openxmlformats.org/officeDocument/2006/relationships/hyperlink" Target="https://shebanq.ancient-data.org/hebrew/text?book=Judges&amp;chapter=11&amp;verse=38&amp;version=2021" TargetMode="External"/><Relationship Id="rId1098" Type="http://schemas.openxmlformats.org/officeDocument/2006/relationships/hyperlink" Target="https://shebanq.ancient-data.org/hebrew/text?book=Judges&amp;chapter=11&amp;verse=39&amp;version=2021" TargetMode="External"/><Relationship Id="rId1099" Type="http://schemas.openxmlformats.org/officeDocument/2006/relationships/hyperlink" Target="https://shebanq.ancient-data.org/hebrew/text?book=Judges&amp;chapter=11&amp;verse=40&amp;version=2021" TargetMode="External"/><Relationship Id="rId1100" Type="http://schemas.openxmlformats.org/officeDocument/2006/relationships/hyperlink" Target="https://shebanq.ancient-data.org/hebrew/text?book=Judges&amp;chapter=12&amp;verse=3&amp;version=2021" TargetMode="External"/><Relationship Id="rId1101" Type="http://schemas.openxmlformats.org/officeDocument/2006/relationships/hyperlink" Target="https://shebanq.ancient-data.org/hebrew/text?book=Judges&amp;chapter=12&amp;verse=7&amp;version=2021" TargetMode="External"/><Relationship Id="rId1102" Type="http://schemas.openxmlformats.org/officeDocument/2006/relationships/hyperlink" Target="https://shebanq.ancient-data.org/hebrew/text?book=Judges&amp;chapter=12&amp;verse=8&amp;version=2021" TargetMode="External"/><Relationship Id="rId1103" Type="http://schemas.openxmlformats.org/officeDocument/2006/relationships/hyperlink" Target="https://shebanq.ancient-data.org/hebrew/text?book=Judges&amp;chapter=12&amp;verse=9&amp;version=2021" TargetMode="External"/><Relationship Id="rId1104" Type="http://schemas.openxmlformats.org/officeDocument/2006/relationships/hyperlink" Target="https://shebanq.ancient-data.org/hebrew/text?book=Judges&amp;chapter=12&amp;verse=11&amp;version=2021" TargetMode="External"/><Relationship Id="rId1105" Type="http://schemas.openxmlformats.org/officeDocument/2006/relationships/hyperlink" Target="https://shebanq.ancient-data.org/hebrew/text?book=Judges&amp;chapter=12&amp;verse=13&amp;version=2021" TargetMode="External"/><Relationship Id="rId1106" Type="http://schemas.openxmlformats.org/officeDocument/2006/relationships/hyperlink" Target="https://shebanq.ancient-data.org/hebrew/text?book=Judges&amp;chapter=12&amp;verse=14&amp;version=2021" TargetMode="External"/><Relationship Id="rId1107" Type="http://schemas.openxmlformats.org/officeDocument/2006/relationships/hyperlink" Target="https://shebanq.ancient-data.org/hebrew/text?book=Judges&amp;chapter=13&amp;verse=1&amp;version=2021" TargetMode="External"/><Relationship Id="rId1108" Type="http://schemas.openxmlformats.org/officeDocument/2006/relationships/hyperlink" Target="https://shebanq.ancient-data.org/hebrew/text?book=Judges&amp;chapter=13&amp;verse=4&amp;version=2021" TargetMode="External"/><Relationship Id="rId1109" Type="http://schemas.openxmlformats.org/officeDocument/2006/relationships/hyperlink" Target="https://shebanq.ancient-data.org/hebrew/text?book=Judges&amp;chapter=13&amp;verse=7&amp;version=2021" TargetMode="External"/><Relationship Id="rId1110" Type="http://schemas.openxmlformats.org/officeDocument/2006/relationships/hyperlink" Target="https://shebanq.ancient-data.org/hebrew/text?book=Judges&amp;chapter=13&amp;verse=10&amp;version=2021" TargetMode="External"/><Relationship Id="rId1111" Type="http://schemas.openxmlformats.org/officeDocument/2006/relationships/hyperlink" Target="https://shebanq.ancient-data.org/hebrew/text?book=Judges&amp;chapter=13&amp;verse=23&amp;version=2021" TargetMode="External"/><Relationship Id="rId1112" Type="http://schemas.openxmlformats.org/officeDocument/2006/relationships/hyperlink" Target="https://shebanq.ancient-data.org/hebrew/text?book=Judges&amp;chapter=14&amp;verse=2&amp;version=2021" TargetMode="External"/><Relationship Id="rId1113" Type="http://schemas.openxmlformats.org/officeDocument/2006/relationships/hyperlink" Target="https://shebanq.ancient-data.org/hebrew/text?book=Judges&amp;chapter=14&amp;verse=4&amp;version=2021" TargetMode="External"/><Relationship Id="rId1114" Type="http://schemas.openxmlformats.org/officeDocument/2006/relationships/hyperlink" Target="https://shebanq.ancient-data.org/hebrew/text?book=Judges&amp;chapter=14&amp;verse=8&amp;version=2021" TargetMode="External"/><Relationship Id="rId1115" Type="http://schemas.openxmlformats.org/officeDocument/2006/relationships/hyperlink" Target="https://shebanq.ancient-data.org/hebrew/text?book=Judges&amp;chapter=14&amp;verse=12&amp;version=2021" TargetMode="External"/><Relationship Id="rId1116" Type="http://schemas.openxmlformats.org/officeDocument/2006/relationships/hyperlink" Target="https://shebanq.ancient-data.org/hebrew/text?book=Judges&amp;chapter=14&amp;verse=14&amp;version=2021" TargetMode="External"/><Relationship Id="rId1117" Type="http://schemas.openxmlformats.org/officeDocument/2006/relationships/hyperlink" Target="https://shebanq.ancient-data.org/hebrew/text?book=Judges&amp;chapter=14&amp;verse=15&amp;version=2021" TargetMode="External"/><Relationship Id="rId1118" Type="http://schemas.openxmlformats.org/officeDocument/2006/relationships/hyperlink" Target="https://shebanq.ancient-data.org/hebrew/text?book=Judges&amp;chapter=14&amp;verse=17&amp;version=2021" TargetMode="External"/><Relationship Id="rId1119" Type="http://schemas.openxmlformats.org/officeDocument/2006/relationships/hyperlink" Target="https://shebanq.ancient-data.org/hebrew/text?book=Judges&amp;chapter=14&amp;verse=18&amp;version=2021" TargetMode="External"/><Relationship Id="rId1120" Type="http://schemas.openxmlformats.org/officeDocument/2006/relationships/hyperlink" Target="https://shebanq.ancient-data.org/hebrew/text?book=Judges&amp;chapter=15&amp;verse=1&amp;version=2021" TargetMode="External"/><Relationship Id="rId1121" Type="http://schemas.openxmlformats.org/officeDocument/2006/relationships/hyperlink" Target="https://shebanq.ancient-data.org/hebrew/text?book=Judges&amp;chapter=15&amp;verse=7&amp;version=2021" TargetMode="External"/><Relationship Id="rId1122" Type="http://schemas.openxmlformats.org/officeDocument/2006/relationships/hyperlink" Target="https://shebanq.ancient-data.org/hebrew/text?book=Judges&amp;chapter=15&amp;verse=18&amp;version=2021" TargetMode="External"/><Relationship Id="rId1123" Type="http://schemas.openxmlformats.org/officeDocument/2006/relationships/hyperlink" Target="https://shebanq.ancient-data.org/hebrew/text?book=Judges&amp;chapter=15&amp;verse=19&amp;version=2021" TargetMode="External"/><Relationship Id="rId1124" Type="http://schemas.openxmlformats.org/officeDocument/2006/relationships/hyperlink" Target="https://shebanq.ancient-data.org/hebrew/text?book=Judges&amp;chapter=15&amp;verse=20&amp;version=2021" TargetMode="External"/><Relationship Id="rId1125" Type="http://schemas.openxmlformats.org/officeDocument/2006/relationships/hyperlink" Target="https://shebanq.ancient-data.org/hebrew/text?book=Judges&amp;chapter=16&amp;verse=2&amp;version=2021" TargetMode="External"/><Relationship Id="rId1126" Type="http://schemas.openxmlformats.org/officeDocument/2006/relationships/hyperlink" Target="https://shebanq.ancient-data.org/hebrew/text?book=Judges&amp;chapter=16&amp;verse=3&amp;version=2021" TargetMode="External"/><Relationship Id="rId1127" Type="http://schemas.openxmlformats.org/officeDocument/2006/relationships/hyperlink" Target="https://shebanq.ancient-data.org/hebrew/text?book=Judges&amp;chapter=16&amp;verse=4&amp;version=2021" TargetMode="External"/><Relationship Id="rId1128" Type="http://schemas.openxmlformats.org/officeDocument/2006/relationships/hyperlink" Target="https://shebanq.ancient-data.org/hebrew/text?book=Judges&amp;chapter=16&amp;verse=16&amp;version=2021" TargetMode="External"/><Relationship Id="rId1129" Type="http://schemas.openxmlformats.org/officeDocument/2006/relationships/hyperlink" Target="https://shebanq.ancient-data.org/hebrew/text?book=Judges&amp;chapter=16&amp;verse=30&amp;version=2021" TargetMode="External"/><Relationship Id="rId1130" Type="http://schemas.openxmlformats.org/officeDocument/2006/relationships/hyperlink" Target="https://shebanq.ancient-data.org/hebrew/text?book=Judges&amp;chapter=16&amp;verse=31&amp;version=2021" TargetMode="External"/><Relationship Id="rId1131" Type="http://schemas.openxmlformats.org/officeDocument/2006/relationships/hyperlink" Target="https://shebanq.ancient-data.org/hebrew/text?book=Judges&amp;chapter=17&amp;verse=3&amp;version=2021" TargetMode="External"/><Relationship Id="rId1132" Type="http://schemas.openxmlformats.org/officeDocument/2006/relationships/hyperlink" Target="https://shebanq.ancient-data.org/hebrew/text?book=Judges&amp;chapter=17&amp;verse=6&amp;version=2021" TargetMode="External"/><Relationship Id="rId1133" Type="http://schemas.openxmlformats.org/officeDocument/2006/relationships/hyperlink" Target="https://shebanq.ancient-data.org/hebrew/text?book=Judges&amp;chapter=18&amp;verse=1&amp;version=2021" TargetMode="External"/><Relationship Id="rId1134" Type="http://schemas.openxmlformats.org/officeDocument/2006/relationships/hyperlink" Target="https://shebanq.ancient-data.org/hebrew/text?book=Judges&amp;chapter=18&amp;verse=12&amp;version=2021" TargetMode="External"/><Relationship Id="rId1135" Type="http://schemas.openxmlformats.org/officeDocument/2006/relationships/hyperlink" Target="https://shebanq.ancient-data.org/hebrew/text?book=Judges&amp;chapter=18&amp;verse=14&amp;version=2021" TargetMode="External"/><Relationship Id="rId1136" Type="http://schemas.openxmlformats.org/officeDocument/2006/relationships/hyperlink" Target="https://shebanq.ancient-data.org/hebrew/text?book=Judges&amp;chapter=18&amp;verse=29&amp;version=2021" TargetMode="External"/><Relationship Id="rId1137" Type="http://schemas.openxmlformats.org/officeDocument/2006/relationships/hyperlink" Target="https://shebanq.ancient-data.org/hebrew/text?book=Judges&amp;chapter=18&amp;verse=30&amp;version=2021" TargetMode="External"/><Relationship Id="rId1138" Type="http://schemas.openxmlformats.org/officeDocument/2006/relationships/hyperlink" Target="https://shebanq.ancient-data.org/hebrew/text?book=Judges&amp;chapter=18&amp;verse=31&amp;version=2021" TargetMode="External"/><Relationship Id="rId1139" Type="http://schemas.openxmlformats.org/officeDocument/2006/relationships/hyperlink" Target="https://shebanq.ancient-data.org/hebrew/text?book=Judges&amp;chapter=19&amp;verse=1&amp;version=2021" TargetMode="External"/><Relationship Id="rId1140" Type="http://schemas.openxmlformats.org/officeDocument/2006/relationships/hyperlink" Target="https://shebanq.ancient-data.org/hebrew/text?book=Judges&amp;chapter=19&amp;verse=2&amp;version=2021" TargetMode="External"/><Relationship Id="rId1141" Type="http://schemas.openxmlformats.org/officeDocument/2006/relationships/hyperlink" Target="https://shebanq.ancient-data.org/hebrew/text?book=Judges&amp;chapter=19&amp;verse=4&amp;version=2021" TargetMode="External"/><Relationship Id="rId1142" Type="http://schemas.openxmlformats.org/officeDocument/2006/relationships/hyperlink" Target="https://shebanq.ancient-data.org/hebrew/text?book=Judges&amp;chapter=19&amp;verse=5&amp;version=2021" TargetMode="External"/><Relationship Id="rId1143" Type="http://schemas.openxmlformats.org/officeDocument/2006/relationships/hyperlink" Target="https://shebanq.ancient-data.org/hebrew/text?book=Judges&amp;chapter=19&amp;verse=8&amp;version=2021" TargetMode="External"/><Relationship Id="rId1144" Type="http://schemas.openxmlformats.org/officeDocument/2006/relationships/hyperlink" Target="https://shebanq.ancient-data.org/hebrew/text?book=Judges&amp;chapter=19&amp;verse=9&amp;version=2021" TargetMode="External"/><Relationship Id="rId1145" Type="http://schemas.openxmlformats.org/officeDocument/2006/relationships/hyperlink" Target="https://shebanq.ancient-data.org/hebrew/text?book=Judges&amp;chapter=19&amp;verse=16&amp;version=2021" TargetMode="External"/><Relationship Id="rId1146" Type="http://schemas.openxmlformats.org/officeDocument/2006/relationships/hyperlink" Target="https://shebanq.ancient-data.org/hebrew/text?book=Judges&amp;chapter=19&amp;verse=25&amp;version=2021" TargetMode="External"/><Relationship Id="rId1147" Type="http://schemas.openxmlformats.org/officeDocument/2006/relationships/hyperlink" Target="https://shebanq.ancient-data.org/hebrew/text?book=Judges&amp;chapter=19&amp;verse=26&amp;version=2021" TargetMode="External"/><Relationship Id="rId1148" Type="http://schemas.openxmlformats.org/officeDocument/2006/relationships/hyperlink" Target="https://shebanq.ancient-data.org/hebrew/text?book=Judges&amp;chapter=19&amp;verse=27&amp;version=2021" TargetMode="External"/><Relationship Id="rId1149" Type="http://schemas.openxmlformats.org/officeDocument/2006/relationships/hyperlink" Target="https://shebanq.ancient-data.org/hebrew/text?book=Judges&amp;chapter=19&amp;verse=30&amp;version=2021" TargetMode="External"/><Relationship Id="rId1150" Type="http://schemas.openxmlformats.org/officeDocument/2006/relationships/hyperlink" Target="https://shebanq.ancient-data.org/hebrew/text?book=Judges&amp;chapter=20&amp;verse=5&amp;version=2021" TargetMode="External"/><Relationship Id="rId1151" Type="http://schemas.openxmlformats.org/officeDocument/2006/relationships/hyperlink" Target="https://shebanq.ancient-data.org/hebrew/text?book=Judges&amp;chapter=20&amp;verse=9&amp;version=2021" TargetMode="External"/><Relationship Id="rId1152" Type="http://schemas.openxmlformats.org/officeDocument/2006/relationships/hyperlink" Target="https://shebanq.ancient-data.org/hebrew/text?book=Judges&amp;chapter=20&amp;verse=13&amp;version=2021" TargetMode="External"/><Relationship Id="rId1153" Type="http://schemas.openxmlformats.org/officeDocument/2006/relationships/hyperlink" Target="https://shebanq.ancient-data.org/hebrew/text?book=Judges&amp;chapter=20&amp;verse=15&amp;version=2021" TargetMode="External"/><Relationship Id="rId1154" Type="http://schemas.openxmlformats.org/officeDocument/2006/relationships/hyperlink" Target="https://shebanq.ancient-data.org/hebrew/text?book=Judges&amp;chapter=20&amp;verse=19&amp;version=2021" TargetMode="External"/><Relationship Id="rId1155" Type="http://schemas.openxmlformats.org/officeDocument/2006/relationships/hyperlink" Target="https://shebanq.ancient-data.org/hebrew/text?book=Judges&amp;chapter=20&amp;verse=21&amp;version=2021" TargetMode="External"/><Relationship Id="rId1156" Type="http://schemas.openxmlformats.org/officeDocument/2006/relationships/hyperlink" Target="https://shebanq.ancient-data.org/hebrew/text?book=Judges&amp;chapter=20&amp;verse=22&amp;version=2021" TargetMode="External"/><Relationship Id="rId1157" Type="http://schemas.openxmlformats.org/officeDocument/2006/relationships/hyperlink" Target="https://shebanq.ancient-data.org/hebrew/text?book=Judges&amp;chapter=20&amp;verse=23&amp;version=2021" TargetMode="External"/><Relationship Id="rId1158" Type="http://schemas.openxmlformats.org/officeDocument/2006/relationships/hyperlink" Target="https://shebanq.ancient-data.org/hebrew/text?book=Judges&amp;chapter=20&amp;verse=24&amp;version=2021" TargetMode="External"/><Relationship Id="rId1159" Type="http://schemas.openxmlformats.org/officeDocument/2006/relationships/hyperlink" Target="https://shebanq.ancient-data.org/hebrew/text?book=Judges&amp;chapter=20&amp;verse=25&amp;version=2021" TargetMode="External"/><Relationship Id="rId1160" Type="http://schemas.openxmlformats.org/officeDocument/2006/relationships/hyperlink" Target="https://shebanq.ancient-data.org/hebrew/text?book=Judges&amp;chapter=20&amp;verse=26&amp;version=2021" TargetMode="External"/><Relationship Id="rId1161" Type="http://schemas.openxmlformats.org/officeDocument/2006/relationships/hyperlink" Target="https://shebanq.ancient-data.org/hebrew/text?book=Judges&amp;chapter=20&amp;verse=27&amp;version=2021" TargetMode="External"/><Relationship Id="rId1162" Type="http://schemas.openxmlformats.org/officeDocument/2006/relationships/hyperlink" Target="https://shebanq.ancient-data.org/hebrew/text?book=Judges&amp;chapter=20&amp;verse=28&amp;version=2021" TargetMode="External"/><Relationship Id="rId1163" Type="http://schemas.openxmlformats.org/officeDocument/2006/relationships/hyperlink" Target="https://shebanq.ancient-data.org/hebrew/text?book=Judges&amp;chapter=20&amp;verse=30&amp;version=2021" TargetMode="External"/><Relationship Id="rId1164" Type="http://schemas.openxmlformats.org/officeDocument/2006/relationships/hyperlink" Target="https://shebanq.ancient-data.org/hebrew/text?book=Judges&amp;chapter=20&amp;verse=35&amp;version=2021" TargetMode="External"/><Relationship Id="rId1165" Type="http://schemas.openxmlformats.org/officeDocument/2006/relationships/hyperlink" Target="https://shebanq.ancient-data.org/hebrew/text?book=Judges&amp;chapter=20&amp;verse=46&amp;version=2021" TargetMode="External"/><Relationship Id="rId1166" Type="http://schemas.openxmlformats.org/officeDocument/2006/relationships/hyperlink" Target="https://shebanq.ancient-data.org/hebrew/text?book=Judges&amp;chapter=20&amp;verse=47&amp;version=2021" TargetMode="External"/><Relationship Id="rId1167" Type="http://schemas.openxmlformats.org/officeDocument/2006/relationships/hyperlink" Target="https://shebanq.ancient-data.org/hebrew/text?book=Judges&amp;chapter=21&amp;verse=2&amp;version=2021" TargetMode="External"/><Relationship Id="rId1168" Type="http://schemas.openxmlformats.org/officeDocument/2006/relationships/hyperlink" Target="https://shebanq.ancient-data.org/hebrew/text?book=Judges&amp;chapter=21&amp;verse=3&amp;version=2021" TargetMode="External"/><Relationship Id="rId1169" Type="http://schemas.openxmlformats.org/officeDocument/2006/relationships/hyperlink" Target="https://shebanq.ancient-data.org/hebrew/text?book=Judges&amp;chapter=21&amp;verse=4&amp;version=2021" TargetMode="External"/><Relationship Id="rId1170" Type="http://schemas.openxmlformats.org/officeDocument/2006/relationships/hyperlink" Target="https://shebanq.ancient-data.org/hebrew/text?book=Judges&amp;chapter=21&amp;verse=6&amp;version=2021" TargetMode="External"/><Relationship Id="rId1171" Type="http://schemas.openxmlformats.org/officeDocument/2006/relationships/hyperlink" Target="https://shebanq.ancient-data.org/hebrew/text?book=Judges&amp;chapter=21&amp;verse=14&amp;version=2021" TargetMode="External"/><Relationship Id="rId1172" Type="http://schemas.openxmlformats.org/officeDocument/2006/relationships/hyperlink" Target="https://shebanq.ancient-data.org/hebrew/text?book=Judges&amp;chapter=21&amp;verse=19&amp;version=2021" TargetMode="External"/><Relationship Id="rId1173" Type="http://schemas.openxmlformats.org/officeDocument/2006/relationships/hyperlink" Target="https://shebanq.ancient-data.org/hebrew/text?book=Judges&amp;chapter=21&amp;verse=22&amp;version=2021" TargetMode="External"/><Relationship Id="rId1174" Type="http://schemas.openxmlformats.org/officeDocument/2006/relationships/hyperlink" Target="https://shebanq.ancient-data.org/hebrew/text?book=Judges&amp;chapter=21&amp;verse=24&amp;version=2021" TargetMode="External"/><Relationship Id="rId1175" Type="http://schemas.openxmlformats.org/officeDocument/2006/relationships/hyperlink" Target="https://shebanq.ancient-data.org/hebrew/text?book=Judges&amp;chapter=21&amp;verse=25&amp;version=2021" TargetMode="External"/><Relationship Id="rId1176" Type="http://schemas.openxmlformats.org/officeDocument/2006/relationships/hyperlink" Target="https://shebanq.ancient-data.org/hebrew/text?book=1_Samuel&amp;chapter=1&amp;verse=3&amp;version=2021" TargetMode="External"/><Relationship Id="rId1177" Type="http://schemas.openxmlformats.org/officeDocument/2006/relationships/hyperlink" Target="https://shebanq.ancient-data.org/hebrew/text?book=1_Samuel&amp;chapter=1&amp;verse=4&amp;version=2021" TargetMode="External"/><Relationship Id="rId1178" Type="http://schemas.openxmlformats.org/officeDocument/2006/relationships/hyperlink" Target="https://shebanq.ancient-data.org/hebrew/text?book=1_Samuel&amp;chapter=1&amp;verse=7&amp;version=2021" TargetMode="External"/><Relationship Id="rId1179" Type="http://schemas.openxmlformats.org/officeDocument/2006/relationships/hyperlink" Target="https://shebanq.ancient-data.org/hebrew/text?book=1_Samuel&amp;chapter=1&amp;verse=11&amp;version=2021" TargetMode="External"/><Relationship Id="rId1180" Type="http://schemas.openxmlformats.org/officeDocument/2006/relationships/hyperlink" Target="https://shebanq.ancient-data.org/hebrew/text?book=1_Samuel&amp;chapter=1&amp;verse=14&amp;version=2021" TargetMode="External"/><Relationship Id="rId1181" Type="http://schemas.openxmlformats.org/officeDocument/2006/relationships/hyperlink" Target="https://shebanq.ancient-data.org/hebrew/text?book=1_Samuel&amp;chapter=1&amp;verse=16&amp;version=2021" TargetMode="External"/><Relationship Id="rId1182" Type="http://schemas.openxmlformats.org/officeDocument/2006/relationships/hyperlink" Target="https://shebanq.ancient-data.org/hebrew/text?book=1_Samuel&amp;chapter=1&amp;verse=19&amp;version=2021" TargetMode="External"/><Relationship Id="rId1183" Type="http://schemas.openxmlformats.org/officeDocument/2006/relationships/hyperlink" Target="https://shebanq.ancient-data.org/hebrew/text?book=1_Samuel&amp;chapter=1&amp;verse=20&amp;version=2021" TargetMode="External"/><Relationship Id="rId1184" Type="http://schemas.openxmlformats.org/officeDocument/2006/relationships/hyperlink" Target="https://shebanq.ancient-data.org/hebrew/text?book=1_Samuel&amp;chapter=1&amp;verse=22&amp;version=2021" TargetMode="External"/><Relationship Id="rId1185" Type="http://schemas.openxmlformats.org/officeDocument/2006/relationships/hyperlink" Target="https://shebanq.ancient-data.org/hebrew/text?book=1_Samuel&amp;chapter=1&amp;verse=28&amp;version=2021" TargetMode="External"/><Relationship Id="rId1186" Type="http://schemas.openxmlformats.org/officeDocument/2006/relationships/hyperlink" Target="https://shebanq.ancient-data.org/hebrew/text?book=1_Samuel&amp;chapter=2&amp;verse=16&amp;version=2021" TargetMode="External"/><Relationship Id="rId1187" Type="http://schemas.openxmlformats.org/officeDocument/2006/relationships/hyperlink" Target="https://shebanq.ancient-data.org/hebrew/text?book=1_Samuel&amp;chapter=2&amp;verse=19&amp;version=2021" TargetMode="External"/><Relationship Id="rId1188" Type="http://schemas.openxmlformats.org/officeDocument/2006/relationships/hyperlink" Target="https://shebanq.ancient-data.org/hebrew/text?book=1_Samuel&amp;chapter=2&amp;verse=30&amp;version=2021" TargetMode="External"/><Relationship Id="rId1189" Type="http://schemas.openxmlformats.org/officeDocument/2006/relationships/hyperlink" Target="https://shebanq.ancient-data.org/hebrew/text?book=1_Samuel&amp;chapter=2&amp;verse=32&amp;version=2021" TargetMode="External"/><Relationship Id="rId1190" Type="http://schemas.openxmlformats.org/officeDocument/2006/relationships/hyperlink" Target="https://shebanq.ancient-data.org/hebrew/text?book=1_Samuel&amp;chapter=2&amp;verse=34&amp;version=2021" TargetMode="External"/><Relationship Id="rId1191" Type="http://schemas.openxmlformats.org/officeDocument/2006/relationships/hyperlink" Target="https://shebanq.ancient-data.org/hebrew/text?book=1_Samuel&amp;chapter=2&amp;verse=35&amp;version=2021" TargetMode="External"/><Relationship Id="rId1192" Type="http://schemas.openxmlformats.org/officeDocument/2006/relationships/hyperlink" Target="https://shebanq.ancient-data.org/hebrew/text?book=1_Samuel&amp;chapter=3&amp;verse=1&amp;version=2021" TargetMode="External"/><Relationship Id="rId1193" Type="http://schemas.openxmlformats.org/officeDocument/2006/relationships/hyperlink" Target="https://shebanq.ancient-data.org/hebrew/text?book=1_Samuel&amp;chapter=3&amp;verse=2&amp;version=2021" TargetMode="External"/><Relationship Id="rId1194" Type="http://schemas.openxmlformats.org/officeDocument/2006/relationships/hyperlink" Target="https://shebanq.ancient-data.org/hebrew/text?book=1_Samuel&amp;chapter=3&amp;verse=12&amp;version=2021" TargetMode="External"/><Relationship Id="rId1195" Type="http://schemas.openxmlformats.org/officeDocument/2006/relationships/hyperlink" Target="https://shebanq.ancient-data.org/hebrew/text?book=1_Samuel&amp;chapter=3&amp;verse=13&amp;version=2021" TargetMode="External"/><Relationship Id="rId1196" Type="http://schemas.openxmlformats.org/officeDocument/2006/relationships/hyperlink" Target="https://shebanq.ancient-data.org/hebrew/text?book=1_Samuel&amp;chapter=3&amp;verse=14&amp;version=2021" TargetMode="External"/><Relationship Id="rId1197" Type="http://schemas.openxmlformats.org/officeDocument/2006/relationships/hyperlink" Target="https://shebanq.ancient-data.org/hebrew/text?book=1_Samuel&amp;chapter=3&amp;verse=15&amp;version=2021" TargetMode="External"/><Relationship Id="rId1198" Type="http://schemas.openxmlformats.org/officeDocument/2006/relationships/hyperlink" Target="https://shebanq.ancient-data.org/hebrew/text?book=1_Samuel&amp;chapter=4&amp;verse=3&amp;version=2021" TargetMode="External"/><Relationship Id="rId1199" Type="http://schemas.openxmlformats.org/officeDocument/2006/relationships/hyperlink" Target="https://shebanq.ancient-data.org/hebrew/text?book=1_Samuel&amp;chapter=4&amp;verse=7&amp;version=2021" TargetMode="External"/><Relationship Id="rId1200" Type="http://schemas.openxmlformats.org/officeDocument/2006/relationships/hyperlink" Target="https://shebanq.ancient-data.org/hebrew/text?book=1_Samuel&amp;chapter=4&amp;verse=12&amp;version=2021" TargetMode="External"/><Relationship Id="rId1201" Type="http://schemas.openxmlformats.org/officeDocument/2006/relationships/hyperlink" Target="https://shebanq.ancient-data.org/hebrew/text?book=1_Samuel&amp;chapter=4&amp;verse=16&amp;version=2021" TargetMode="External"/><Relationship Id="rId1202" Type="http://schemas.openxmlformats.org/officeDocument/2006/relationships/hyperlink" Target="https://shebanq.ancient-data.org/hebrew/text?book=1_Samuel&amp;chapter=4&amp;verse=18&amp;version=2021" TargetMode="External"/><Relationship Id="rId1203" Type="http://schemas.openxmlformats.org/officeDocument/2006/relationships/hyperlink" Target="https://shebanq.ancient-data.org/hebrew/text?book=1_Samuel&amp;chapter=5&amp;verse=3&amp;version=2021" TargetMode="External"/><Relationship Id="rId1204" Type="http://schemas.openxmlformats.org/officeDocument/2006/relationships/hyperlink" Target="https://shebanq.ancient-data.org/hebrew/text?book=1_Samuel&amp;chapter=5&amp;verse=4&amp;version=2021" TargetMode="External"/><Relationship Id="rId1205" Type="http://schemas.openxmlformats.org/officeDocument/2006/relationships/hyperlink" Target="https://shebanq.ancient-data.org/hebrew/text?book=1_Samuel&amp;chapter=5&amp;verse=5&amp;version=2021" TargetMode="External"/><Relationship Id="rId1206" Type="http://schemas.openxmlformats.org/officeDocument/2006/relationships/hyperlink" Target="https://shebanq.ancient-data.org/hebrew/text?book=1_Samuel&amp;chapter=6&amp;verse=1&amp;version=2021" TargetMode="External"/><Relationship Id="rId1207" Type="http://schemas.openxmlformats.org/officeDocument/2006/relationships/hyperlink" Target="https://shebanq.ancient-data.org/hebrew/text?book=1_Samuel&amp;chapter=6&amp;verse=3&amp;version=2021" TargetMode="External"/><Relationship Id="rId1208" Type="http://schemas.openxmlformats.org/officeDocument/2006/relationships/hyperlink" Target="https://shebanq.ancient-data.org/hebrew/text?book=1_Samuel&amp;chapter=6&amp;verse=7&amp;version=2021" TargetMode="External"/><Relationship Id="rId1209" Type="http://schemas.openxmlformats.org/officeDocument/2006/relationships/hyperlink" Target="https://shebanq.ancient-data.org/hebrew/text?book=1_Samuel&amp;chapter=6&amp;verse=15&amp;version=2021" TargetMode="External"/><Relationship Id="rId1210" Type="http://schemas.openxmlformats.org/officeDocument/2006/relationships/hyperlink" Target="https://shebanq.ancient-data.org/hebrew/text?book=1_Samuel&amp;chapter=6&amp;verse=16&amp;version=2021" TargetMode="External"/><Relationship Id="rId1211" Type="http://schemas.openxmlformats.org/officeDocument/2006/relationships/hyperlink" Target="https://shebanq.ancient-data.org/hebrew/text?book=1_Samuel&amp;chapter=6&amp;verse=18&amp;version=2021" TargetMode="External"/><Relationship Id="rId1212" Type="http://schemas.openxmlformats.org/officeDocument/2006/relationships/hyperlink" Target="https://shebanq.ancient-data.org/hebrew/text?book=1_Samuel&amp;chapter=7&amp;verse=2&amp;version=2021" TargetMode="External"/><Relationship Id="rId1213" Type="http://schemas.openxmlformats.org/officeDocument/2006/relationships/hyperlink" Target="https://shebanq.ancient-data.org/hebrew/text?book=1_Samuel&amp;chapter=7&amp;verse=6&amp;version=2021" TargetMode="External"/><Relationship Id="rId1214" Type="http://schemas.openxmlformats.org/officeDocument/2006/relationships/hyperlink" Target="https://shebanq.ancient-data.org/hebrew/text?book=1_Samuel&amp;chapter=7&amp;verse=10&amp;version=2021" TargetMode="External"/><Relationship Id="rId1215" Type="http://schemas.openxmlformats.org/officeDocument/2006/relationships/hyperlink" Target="https://shebanq.ancient-data.org/hebrew/text?book=1_Samuel&amp;chapter=7&amp;verse=13&amp;version=2021" TargetMode="External"/><Relationship Id="rId1216" Type="http://schemas.openxmlformats.org/officeDocument/2006/relationships/hyperlink" Target="https://shebanq.ancient-data.org/hebrew/text?book=1_Samuel&amp;chapter=7&amp;verse=15&amp;version=2021" TargetMode="External"/><Relationship Id="rId1217" Type="http://schemas.openxmlformats.org/officeDocument/2006/relationships/hyperlink" Target="https://shebanq.ancient-data.org/hebrew/text?book=1_Samuel&amp;chapter=7&amp;verse=16&amp;version=2021" TargetMode="External"/><Relationship Id="rId1218" Type="http://schemas.openxmlformats.org/officeDocument/2006/relationships/hyperlink" Target="https://shebanq.ancient-data.org/hebrew/text?book=1_Samuel&amp;chapter=8&amp;verse=5&amp;version=2021" TargetMode="External"/><Relationship Id="rId1219" Type="http://schemas.openxmlformats.org/officeDocument/2006/relationships/hyperlink" Target="https://shebanq.ancient-data.org/hebrew/text?book=1_Samuel&amp;chapter=8&amp;verse=8&amp;version=2021" TargetMode="External"/><Relationship Id="rId1220" Type="http://schemas.openxmlformats.org/officeDocument/2006/relationships/hyperlink" Target="https://shebanq.ancient-data.org/hebrew/text?book=1_Samuel&amp;chapter=8&amp;verse=9&amp;version=2021" TargetMode="External"/><Relationship Id="rId1221" Type="http://schemas.openxmlformats.org/officeDocument/2006/relationships/hyperlink" Target="https://shebanq.ancient-data.org/hebrew/text?book=1_Samuel&amp;chapter=8&amp;verse=18&amp;version=2021" TargetMode="External"/><Relationship Id="rId1222" Type="http://schemas.openxmlformats.org/officeDocument/2006/relationships/hyperlink" Target="https://shebanq.ancient-data.org/hebrew/text?book=1_Samuel&amp;chapter=9&amp;verse=6&amp;version=2021" TargetMode="External"/><Relationship Id="rId1223" Type="http://schemas.openxmlformats.org/officeDocument/2006/relationships/hyperlink" Target="https://shebanq.ancient-data.org/hebrew/text?book=1_Samuel&amp;chapter=9&amp;verse=9&amp;version=2021" TargetMode="External"/><Relationship Id="rId1224" Type="http://schemas.openxmlformats.org/officeDocument/2006/relationships/hyperlink" Target="https://shebanq.ancient-data.org/hebrew/text?book=1_Samuel&amp;chapter=9&amp;verse=12&amp;version=2021" TargetMode="External"/><Relationship Id="rId1225" Type="http://schemas.openxmlformats.org/officeDocument/2006/relationships/hyperlink" Target="https://shebanq.ancient-data.org/hebrew/text?book=1_Samuel&amp;chapter=9&amp;verse=13&amp;version=2021" TargetMode="External"/><Relationship Id="rId1226" Type="http://schemas.openxmlformats.org/officeDocument/2006/relationships/hyperlink" Target="https://shebanq.ancient-data.org/hebrew/text?book=1_Samuel&amp;chapter=9&amp;verse=15&amp;version=2021" TargetMode="External"/><Relationship Id="rId1227" Type="http://schemas.openxmlformats.org/officeDocument/2006/relationships/hyperlink" Target="https://shebanq.ancient-data.org/hebrew/text?book=1_Samuel&amp;chapter=9&amp;verse=16&amp;version=2021" TargetMode="External"/><Relationship Id="rId1228" Type="http://schemas.openxmlformats.org/officeDocument/2006/relationships/hyperlink" Target="https://shebanq.ancient-data.org/hebrew/text?book=1_Samuel&amp;chapter=9&amp;verse=19&amp;version=2021" TargetMode="External"/><Relationship Id="rId1229" Type="http://schemas.openxmlformats.org/officeDocument/2006/relationships/hyperlink" Target="https://shebanq.ancient-data.org/hebrew/text?book=1_Samuel&amp;chapter=9&amp;verse=20&amp;version=2021" TargetMode="External"/><Relationship Id="rId1230" Type="http://schemas.openxmlformats.org/officeDocument/2006/relationships/hyperlink" Target="https://shebanq.ancient-data.org/hebrew/text?book=1_Samuel&amp;chapter=9&amp;verse=24&amp;version=2021" TargetMode="External"/><Relationship Id="rId1231" Type="http://schemas.openxmlformats.org/officeDocument/2006/relationships/hyperlink" Target="https://shebanq.ancient-data.org/hebrew/text?book=1_Samuel&amp;chapter=9&amp;verse=27&amp;version=2021" TargetMode="External"/><Relationship Id="rId1232" Type="http://schemas.openxmlformats.org/officeDocument/2006/relationships/hyperlink" Target="https://shebanq.ancient-data.org/hebrew/text?book=1_Samuel&amp;chapter=10&amp;verse=2&amp;version=2021" TargetMode="External"/><Relationship Id="rId1233" Type="http://schemas.openxmlformats.org/officeDocument/2006/relationships/hyperlink" Target="https://shebanq.ancient-data.org/hebrew/text?book=1_Samuel&amp;chapter=10&amp;verse=5&amp;version=2021" TargetMode="External"/><Relationship Id="rId1234" Type="http://schemas.openxmlformats.org/officeDocument/2006/relationships/hyperlink" Target="https://shebanq.ancient-data.org/hebrew/text?book=1_Samuel&amp;chapter=10&amp;verse=8&amp;version=2021" TargetMode="External"/><Relationship Id="rId1235" Type="http://schemas.openxmlformats.org/officeDocument/2006/relationships/hyperlink" Target="https://shebanq.ancient-data.org/hebrew/text?book=1_Samuel&amp;chapter=10&amp;verse=9&amp;version=2021" TargetMode="External"/><Relationship Id="rId1236" Type="http://schemas.openxmlformats.org/officeDocument/2006/relationships/hyperlink" Target="https://shebanq.ancient-data.org/hebrew/text?book=1_Samuel&amp;chapter=10&amp;verse=11&amp;version=2021" TargetMode="External"/><Relationship Id="rId1237" Type="http://schemas.openxmlformats.org/officeDocument/2006/relationships/hyperlink" Target="https://shebanq.ancient-data.org/hebrew/text?book=1_Samuel&amp;chapter=10&amp;verse=19&amp;version=2021" TargetMode="External"/><Relationship Id="rId1238" Type="http://schemas.openxmlformats.org/officeDocument/2006/relationships/hyperlink" Target="https://shebanq.ancient-data.org/hebrew/text?book=1_Samuel&amp;chapter=11&amp;verse=3&amp;version=2021" TargetMode="External"/><Relationship Id="rId1239" Type="http://schemas.openxmlformats.org/officeDocument/2006/relationships/hyperlink" Target="https://shebanq.ancient-data.org/hebrew/text?book=1_Samuel&amp;chapter=11&amp;verse=9&amp;version=2021" TargetMode="External"/><Relationship Id="rId1240" Type="http://schemas.openxmlformats.org/officeDocument/2006/relationships/hyperlink" Target="https://shebanq.ancient-data.org/hebrew/text?book=1_Samuel&amp;chapter=11&amp;verse=10&amp;version=2021" TargetMode="External"/><Relationship Id="rId1241" Type="http://schemas.openxmlformats.org/officeDocument/2006/relationships/hyperlink" Target="https://shebanq.ancient-data.org/hebrew/text?book=1_Samuel&amp;chapter=11&amp;verse=11&amp;version=2021" TargetMode="External"/><Relationship Id="rId1242" Type="http://schemas.openxmlformats.org/officeDocument/2006/relationships/hyperlink" Target="https://shebanq.ancient-data.org/hebrew/text?book=1_Samuel&amp;chapter=11&amp;verse=13&amp;version=2021" TargetMode="External"/><Relationship Id="rId1243" Type="http://schemas.openxmlformats.org/officeDocument/2006/relationships/hyperlink" Target="https://shebanq.ancient-data.org/hebrew/text?book=1_Samuel&amp;chapter=12&amp;verse=2&amp;version=2021" TargetMode="External"/><Relationship Id="rId1244" Type="http://schemas.openxmlformats.org/officeDocument/2006/relationships/hyperlink" Target="https://shebanq.ancient-data.org/hebrew/text?book=1_Samuel&amp;chapter=12&amp;verse=5&amp;version=2021" TargetMode="External"/><Relationship Id="rId1245" Type="http://schemas.openxmlformats.org/officeDocument/2006/relationships/hyperlink" Target="https://shebanq.ancient-data.org/hebrew/text?book=1_Samuel&amp;chapter=12&amp;verse=7&amp;version=2021" TargetMode="External"/><Relationship Id="rId1246" Type="http://schemas.openxmlformats.org/officeDocument/2006/relationships/hyperlink" Target="https://shebanq.ancient-data.org/hebrew/text?book=1_Samuel&amp;chapter=12&amp;verse=10&amp;version=2021" TargetMode="External"/><Relationship Id="rId1247" Type="http://schemas.openxmlformats.org/officeDocument/2006/relationships/hyperlink" Target="https://shebanq.ancient-data.org/hebrew/text?book=1_Samuel&amp;chapter=12&amp;verse=13&amp;version=2021" TargetMode="External"/><Relationship Id="rId1248" Type="http://schemas.openxmlformats.org/officeDocument/2006/relationships/hyperlink" Target="https://shebanq.ancient-data.org/hebrew/text?book=1_Samuel&amp;chapter=12&amp;verse=16&amp;version=2021" TargetMode="External"/><Relationship Id="rId1249" Type="http://schemas.openxmlformats.org/officeDocument/2006/relationships/hyperlink" Target="https://shebanq.ancient-data.org/hebrew/text?book=1_Samuel&amp;chapter=12&amp;verse=17&amp;version=2021" TargetMode="External"/><Relationship Id="rId1250" Type="http://schemas.openxmlformats.org/officeDocument/2006/relationships/hyperlink" Target="https://shebanq.ancient-data.org/hebrew/text?book=1_Samuel&amp;chapter=12&amp;verse=18&amp;version=2021" TargetMode="External"/><Relationship Id="rId1251" Type="http://schemas.openxmlformats.org/officeDocument/2006/relationships/hyperlink" Target="https://shebanq.ancient-data.org/hebrew/text?book=1_Samuel&amp;chapter=13&amp;verse=1&amp;version=2021" TargetMode="External"/><Relationship Id="rId1252" Type="http://schemas.openxmlformats.org/officeDocument/2006/relationships/hyperlink" Target="https://shebanq.ancient-data.org/hebrew/text?book=1_Samuel&amp;chapter=13&amp;verse=8&amp;version=2021" TargetMode="External"/><Relationship Id="rId1253" Type="http://schemas.openxmlformats.org/officeDocument/2006/relationships/hyperlink" Target="https://shebanq.ancient-data.org/hebrew/text?book=1_Samuel&amp;chapter=13&amp;verse=12&amp;version=2021" TargetMode="External"/><Relationship Id="rId1254" Type="http://schemas.openxmlformats.org/officeDocument/2006/relationships/hyperlink" Target="https://shebanq.ancient-data.org/hebrew/text?book=1_Samuel&amp;chapter=13&amp;verse=13&amp;version=2021" TargetMode="External"/><Relationship Id="rId1255" Type="http://schemas.openxmlformats.org/officeDocument/2006/relationships/hyperlink" Target="https://shebanq.ancient-data.org/hebrew/text?book=1_Samuel&amp;chapter=13&amp;verse=14&amp;version=2021" TargetMode="External"/><Relationship Id="rId1256" Type="http://schemas.openxmlformats.org/officeDocument/2006/relationships/hyperlink" Target="https://shebanq.ancient-data.org/hebrew/text?book=1_Samuel&amp;chapter=13&amp;verse=22&amp;version=2021" TargetMode="External"/><Relationship Id="rId1257" Type="http://schemas.openxmlformats.org/officeDocument/2006/relationships/hyperlink" Target="https://shebanq.ancient-data.org/hebrew/text?book=1_Samuel&amp;chapter=14&amp;verse=1&amp;version=2021" TargetMode="External"/><Relationship Id="rId1258" Type="http://schemas.openxmlformats.org/officeDocument/2006/relationships/hyperlink" Target="https://shebanq.ancient-data.org/hebrew/text?book=1_Samuel&amp;chapter=14&amp;verse=18&amp;version=2021" TargetMode="External"/><Relationship Id="rId1259" Type="http://schemas.openxmlformats.org/officeDocument/2006/relationships/hyperlink" Target="https://shebanq.ancient-data.org/hebrew/text?book=1_Samuel&amp;chapter=14&amp;verse=21&amp;version=2021" TargetMode="External"/><Relationship Id="rId1260" Type="http://schemas.openxmlformats.org/officeDocument/2006/relationships/hyperlink" Target="https://shebanq.ancient-data.org/hebrew/text?book=1_Samuel&amp;chapter=14&amp;verse=23&amp;version=2021" TargetMode="External"/><Relationship Id="rId1261" Type="http://schemas.openxmlformats.org/officeDocument/2006/relationships/hyperlink" Target="https://shebanq.ancient-data.org/hebrew/text?book=1_Samuel&amp;chapter=14&amp;verse=24&amp;version=2021" TargetMode="External"/><Relationship Id="rId1262" Type="http://schemas.openxmlformats.org/officeDocument/2006/relationships/hyperlink" Target="https://shebanq.ancient-data.org/hebrew/text?book=1_Samuel&amp;chapter=14&amp;verse=28&amp;version=2021" TargetMode="External"/><Relationship Id="rId1263" Type="http://schemas.openxmlformats.org/officeDocument/2006/relationships/hyperlink" Target="https://shebanq.ancient-data.org/hebrew/text?book=1_Samuel&amp;chapter=14&amp;verse=30&amp;version=2021" TargetMode="External"/><Relationship Id="rId1264" Type="http://schemas.openxmlformats.org/officeDocument/2006/relationships/hyperlink" Target="https://shebanq.ancient-data.org/hebrew/text?book=1_Samuel&amp;chapter=14&amp;verse=31&amp;version=2021" TargetMode="External"/><Relationship Id="rId1265" Type="http://schemas.openxmlformats.org/officeDocument/2006/relationships/hyperlink" Target="https://shebanq.ancient-data.org/hebrew/text?book=1_Samuel&amp;chapter=14&amp;verse=33&amp;version=2021" TargetMode="External"/><Relationship Id="rId1266" Type="http://schemas.openxmlformats.org/officeDocument/2006/relationships/hyperlink" Target="https://shebanq.ancient-data.org/hebrew/text?book=1_Samuel&amp;chapter=14&amp;verse=34&amp;version=2021" TargetMode="External"/><Relationship Id="rId1267" Type="http://schemas.openxmlformats.org/officeDocument/2006/relationships/hyperlink" Target="https://shebanq.ancient-data.org/hebrew/text?book=1_Samuel&amp;chapter=14&amp;verse=36&amp;version=2021" TargetMode="External"/><Relationship Id="rId1268" Type="http://schemas.openxmlformats.org/officeDocument/2006/relationships/hyperlink" Target="https://shebanq.ancient-data.org/hebrew/text?book=1_Samuel&amp;chapter=14&amp;verse=37&amp;version=2021" TargetMode="External"/><Relationship Id="rId1269" Type="http://schemas.openxmlformats.org/officeDocument/2006/relationships/hyperlink" Target="https://shebanq.ancient-data.org/hebrew/text?book=1_Samuel&amp;chapter=14&amp;verse=38&amp;version=2021" TargetMode="External"/><Relationship Id="rId1270" Type="http://schemas.openxmlformats.org/officeDocument/2006/relationships/hyperlink" Target="https://shebanq.ancient-data.org/hebrew/text?book=1_Samuel&amp;chapter=14&amp;verse=45&amp;version=2021" TargetMode="External"/><Relationship Id="rId1271" Type="http://schemas.openxmlformats.org/officeDocument/2006/relationships/hyperlink" Target="https://shebanq.ancient-data.org/hebrew/text?book=1_Samuel&amp;chapter=14&amp;verse=52&amp;version=2021" TargetMode="External"/><Relationship Id="rId1272" Type="http://schemas.openxmlformats.org/officeDocument/2006/relationships/hyperlink" Target="https://shebanq.ancient-data.org/hebrew/text?book=1_Samuel&amp;chapter=15&amp;verse=1&amp;version=2021" TargetMode="External"/><Relationship Id="rId1273" Type="http://schemas.openxmlformats.org/officeDocument/2006/relationships/hyperlink" Target="https://shebanq.ancient-data.org/hebrew/text?book=1_Samuel&amp;chapter=15&amp;verse=3&amp;version=2021" TargetMode="External"/><Relationship Id="rId1274" Type="http://schemas.openxmlformats.org/officeDocument/2006/relationships/hyperlink" Target="https://shebanq.ancient-data.org/hebrew/text?book=1_Samuel&amp;chapter=15&amp;verse=11&amp;version=2021" TargetMode="External"/><Relationship Id="rId1275" Type="http://schemas.openxmlformats.org/officeDocument/2006/relationships/hyperlink" Target="https://shebanq.ancient-data.org/hebrew/text?book=1_Samuel&amp;chapter=15&amp;verse=12&amp;version=2021" TargetMode="External"/><Relationship Id="rId1276" Type="http://schemas.openxmlformats.org/officeDocument/2006/relationships/hyperlink" Target="https://shebanq.ancient-data.org/hebrew/text?book=1_Samuel&amp;chapter=15&amp;verse=16&amp;version=2021" TargetMode="External"/><Relationship Id="rId1277" Type="http://schemas.openxmlformats.org/officeDocument/2006/relationships/hyperlink" Target="https://shebanq.ancient-data.org/hebrew/text?book=1_Samuel&amp;chapter=15&amp;verse=25&amp;version=2021" TargetMode="External"/><Relationship Id="rId1278" Type="http://schemas.openxmlformats.org/officeDocument/2006/relationships/hyperlink" Target="https://shebanq.ancient-data.org/hebrew/text?book=1_Samuel&amp;chapter=15&amp;verse=28&amp;version=2021" TargetMode="External"/><Relationship Id="rId1279" Type="http://schemas.openxmlformats.org/officeDocument/2006/relationships/hyperlink" Target="https://shebanq.ancient-data.org/hebrew/text?book=1_Samuel&amp;chapter=15&amp;verse=30&amp;version=2021" TargetMode="External"/><Relationship Id="rId1280" Type="http://schemas.openxmlformats.org/officeDocument/2006/relationships/hyperlink" Target="https://shebanq.ancient-data.org/hebrew/text?book=1_Samuel&amp;chapter=15&amp;verse=35&amp;version=2021" TargetMode="External"/><Relationship Id="rId1281" Type="http://schemas.openxmlformats.org/officeDocument/2006/relationships/hyperlink" Target="https://shebanq.ancient-data.org/hebrew/text?book=1_Samuel&amp;chapter=16&amp;verse=1&amp;version=2021" TargetMode="External"/><Relationship Id="rId1282" Type="http://schemas.openxmlformats.org/officeDocument/2006/relationships/hyperlink" Target="https://shebanq.ancient-data.org/hebrew/text?book=1_Samuel&amp;chapter=16&amp;verse=13&amp;version=2021" TargetMode="External"/><Relationship Id="rId1283" Type="http://schemas.openxmlformats.org/officeDocument/2006/relationships/hyperlink" Target="https://shebanq.ancient-data.org/hebrew/text?book=1_Samuel&amp;chapter=17&amp;verse=10&amp;version=2021" TargetMode="External"/><Relationship Id="rId1284" Type="http://schemas.openxmlformats.org/officeDocument/2006/relationships/hyperlink" Target="https://shebanq.ancient-data.org/hebrew/text?book=1_Samuel&amp;chapter=17&amp;verse=12&amp;version=2021" TargetMode="External"/><Relationship Id="rId1285" Type="http://schemas.openxmlformats.org/officeDocument/2006/relationships/hyperlink" Target="https://shebanq.ancient-data.org/hebrew/text?book=1_Samuel&amp;chapter=17&amp;verse=16&amp;version=2021" TargetMode="External"/><Relationship Id="rId1286" Type="http://schemas.openxmlformats.org/officeDocument/2006/relationships/hyperlink" Target="https://shebanq.ancient-data.org/hebrew/text?book=1_Samuel&amp;chapter=17&amp;verse=20&amp;version=2021" TargetMode="External"/><Relationship Id="rId1287" Type="http://schemas.openxmlformats.org/officeDocument/2006/relationships/hyperlink" Target="https://shebanq.ancient-data.org/hebrew/text?book=1_Samuel&amp;chapter=17&amp;verse=29&amp;version=2021" TargetMode="External"/><Relationship Id="rId1288" Type="http://schemas.openxmlformats.org/officeDocument/2006/relationships/hyperlink" Target="https://shebanq.ancient-data.org/hebrew/text?book=1_Samuel&amp;chapter=17&amp;verse=33&amp;version=2021" TargetMode="External"/><Relationship Id="rId1289" Type="http://schemas.openxmlformats.org/officeDocument/2006/relationships/hyperlink" Target="https://shebanq.ancient-data.org/hebrew/text?book=1_Samuel&amp;chapter=17&amp;verse=46&amp;version=2021" TargetMode="External"/><Relationship Id="rId1290" Type="http://schemas.openxmlformats.org/officeDocument/2006/relationships/hyperlink" Target="https://shebanq.ancient-data.org/hebrew/text?book=1_Samuel&amp;chapter=18&amp;verse=2&amp;version=2021" TargetMode="External"/><Relationship Id="rId1291" Type="http://schemas.openxmlformats.org/officeDocument/2006/relationships/hyperlink" Target="https://shebanq.ancient-data.org/hebrew/text?book=1_Samuel&amp;chapter=18&amp;verse=9&amp;version=2021" TargetMode="External"/><Relationship Id="rId1292" Type="http://schemas.openxmlformats.org/officeDocument/2006/relationships/hyperlink" Target="https://shebanq.ancient-data.org/hebrew/text?book=1_Samuel&amp;chapter=18&amp;verse=10&amp;version=2021" TargetMode="External"/><Relationship Id="rId1293" Type="http://schemas.openxmlformats.org/officeDocument/2006/relationships/hyperlink" Target="https://shebanq.ancient-data.org/hebrew/text?book=1_Samuel&amp;chapter=18&amp;verse=19&amp;version=2021" TargetMode="External"/><Relationship Id="rId1294" Type="http://schemas.openxmlformats.org/officeDocument/2006/relationships/hyperlink" Target="https://shebanq.ancient-data.org/hebrew/text?book=1_Samuel&amp;chapter=18&amp;verse=21&amp;version=2021" TargetMode="External"/><Relationship Id="rId1295" Type="http://schemas.openxmlformats.org/officeDocument/2006/relationships/hyperlink" Target="https://shebanq.ancient-data.org/hebrew/text?book=1_Samuel&amp;chapter=18&amp;verse=22&amp;version=2021" TargetMode="External"/><Relationship Id="rId1296" Type="http://schemas.openxmlformats.org/officeDocument/2006/relationships/hyperlink" Target="https://shebanq.ancient-data.org/hebrew/text?book=1_Samuel&amp;chapter=18&amp;verse=29&amp;version=2021" TargetMode="External"/><Relationship Id="rId1297" Type="http://schemas.openxmlformats.org/officeDocument/2006/relationships/hyperlink" Target="https://shebanq.ancient-data.org/hebrew/text?book=1_Samuel&amp;chapter=19&amp;verse=2&amp;version=2021" TargetMode="External"/><Relationship Id="rId1298" Type="http://schemas.openxmlformats.org/officeDocument/2006/relationships/hyperlink" Target="https://shebanq.ancient-data.org/hebrew/text?book=1_Samuel&amp;chapter=19&amp;verse=10&amp;version=2021" TargetMode="External"/><Relationship Id="rId1299" Type="http://schemas.openxmlformats.org/officeDocument/2006/relationships/hyperlink" Target="https://shebanq.ancient-data.org/hebrew/text?book=1_Samuel&amp;chapter=19&amp;verse=11&amp;version=2021" TargetMode="External"/><Relationship Id="rId1300" Type="http://schemas.openxmlformats.org/officeDocument/2006/relationships/hyperlink" Target="https://shebanq.ancient-data.org/hebrew/text?book=1_Samuel&amp;chapter=19&amp;verse=24&amp;version=2021" TargetMode="External"/><Relationship Id="rId1301" Type="http://schemas.openxmlformats.org/officeDocument/2006/relationships/hyperlink" Target="https://shebanq.ancient-data.org/hebrew/text?book=1_Samuel&amp;chapter=20&amp;verse=5&amp;version=2021" TargetMode="External"/><Relationship Id="rId1302" Type="http://schemas.openxmlformats.org/officeDocument/2006/relationships/hyperlink" Target="https://shebanq.ancient-data.org/hebrew/text?book=1_Samuel&amp;chapter=20&amp;verse=12&amp;version=2021" TargetMode="External"/><Relationship Id="rId1303" Type="http://schemas.openxmlformats.org/officeDocument/2006/relationships/hyperlink" Target="https://shebanq.ancient-data.org/hebrew/text?book=1_Samuel&amp;chapter=20&amp;verse=15&amp;version=2021" TargetMode="External"/><Relationship Id="rId1304" Type="http://schemas.openxmlformats.org/officeDocument/2006/relationships/hyperlink" Target="https://shebanq.ancient-data.org/hebrew/text?book=1_Samuel&amp;chapter=20&amp;verse=19&amp;version=2021" TargetMode="External"/><Relationship Id="rId1305" Type="http://schemas.openxmlformats.org/officeDocument/2006/relationships/hyperlink" Target="https://shebanq.ancient-data.org/hebrew/text?book=1_Samuel&amp;chapter=20&amp;verse=23&amp;version=2021" TargetMode="External"/><Relationship Id="rId1306" Type="http://schemas.openxmlformats.org/officeDocument/2006/relationships/hyperlink" Target="https://shebanq.ancient-data.org/hebrew/text?book=1_Samuel&amp;chapter=20&amp;verse=26&amp;version=2021" TargetMode="External"/><Relationship Id="rId1307" Type="http://schemas.openxmlformats.org/officeDocument/2006/relationships/hyperlink" Target="https://shebanq.ancient-data.org/hebrew/text?book=1_Samuel&amp;chapter=20&amp;verse=27&amp;version=2021" TargetMode="External"/><Relationship Id="rId1308" Type="http://schemas.openxmlformats.org/officeDocument/2006/relationships/hyperlink" Target="https://shebanq.ancient-data.org/hebrew/text?book=1_Samuel&amp;chapter=20&amp;verse=29&amp;version=2021" TargetMode="External"/><Relationship Id="rId1309" Type="http://schemas.openxmlformats.org/officeDocument/2006/relationships/hyperlink" Target="https://shebanq.ancient-data.org/hebrew/text?book=1_Samuel&amp;chapter=20&amp;verse=31&amp;version=2021" TargetMode="External"/><Relationship Id="rId1310" Type="http://schemas.openxmlformats.org/officeDocument/2006/relationships/hyperlink" Target="https://shebanq.ancient-data.org/hebrew/text?book=1_Samuel&amp;chapter=20&amp;verse=34&amp;version=2021" TargetMode="External"/><Relationship Id="rId1311" Type="http://schemas.openxmlformats.org/officeDocument/2006/relationships/hyperlink" Target="https://shebanq.ancient-data.org/hebrew/text?book=1_Samuel&amp;chapter=20&amp;verse=35&amp;version=2021" TargetMode="External"/><Relationship Id="rId1312" Type="http://schemas.openxmlformats.org/officeDocument/2006/relationships/hyperlink" Target="https://shebanq.ancient-data.org/hebrew/text?book=1_Samuel&amp;chapter=20&amp;verse=42&amp;version=2021" TargetMode="External"/><Relationship Id="rId1313" Type="http://schemas.openxmlformats.org/officeDocument/2006/relationships/hyperlink" Target="https://shebanq.ancient-data.org/hebrew/text?book=1_Samuel&amp;chapter=21&amp;verse=4&amp;version=2021" TargetMode="External"/><Relationship Id="rId1314" Type="http://schemas.openxmlformats.org/officeDocument/2006/relationships/hyperlink" Target="https://shebanq.ancient-data.org/hebrew/text?book=1_Samuel&amp;chapter=21&amp;verse=6&amp;version=2021" TargetMode="External"/><Relationship Id="rId1315" Type="http://schemas.openxmlformats.org/officeDocument/2006/relationships/hyperlink" Target="https://shebanq.ancient-data.org/hebrew/text?book=1_Samuel&amp;chapter=21&amp;verse=7&amp;version=2021" TargetMode="External"/><Relationship Id="rId1316" Type="http://schemas.openxmlformats.org/officeDocument/2006/relationships/hyperlink" Target="https://shebanq.ancient-data.org/hebrew/text?book=1_Samuel&amp;chapter=21&amp;verse=8&amp;version=2021" TargetMode="External"/><Relationship Id="rId1317" Type="http://schemas.openxmlformats.org/officeDocument/2006/relationships/hyperlink" Target="https://shebanq.ancient-data.org/hebrew/text?book=1_Samuel&amp;chapter=21&amp;verse=11&amp;version=2021" TargetMode="External"/><Relationship Id="rId1318" Type="http://schemas.openxmlformats.org/officeDocument/2006/relationships/hyperlink" Target="https://shebanq.ancient-data.org/hebrew/text?book=1_Samuel&amp;chapter=22&amp;verse=4&amp;version=2021" TargetMode="External"/><Relationship Id="rId1319" Type="http://schemas.openxmlformats.org/officeDocument/2006/relationships/hyperlink" Target="https://shebanq.ancient-data.org/hebrew/text?book=1_Samuel&amp;chapter=22&amp;verse=8&amp;version=2021" TargetMode="External"/><Relationship Id="rId1320" Type="http://schemas.openxmlformats.org/officeDocument/2006/relationships/hyperlink" Target="https://shebanq.ancient-data.org/hebrew/text?book=1_Samuel&amp;chapter=22&amp;verse=13&amp;version=2021" TargetMode="External"/><Relationship Id="rId1321" Type="http://schemas.openxmlformats.org/officeDocument/2006/relationships/hyperlink" Target="https://shebanq.ancient-data.org/hebrew/text?book=1_Samuel&amp;chapter=22&amp;verse=15&amp;version=2021" TargetMode="External"/><Relationship Id="rId1322" Type="http://schemas.openxmlformats.org/officeDocument/2006/relationships/hyperlink" Target="https://shebanq.ancient-data.org/hebrew/text?book=1_Samuel&amp;chapter=22&amp;verse=18&amp;version=2021" TargetMode="External"/><Relationship Id="rId1323" Type="http://schemas.openxmlformats.org/officeDocument/2006/relationships/hyperlink" Target="https://shebanq.ancient-data.org/hebrew/text?book=1_Samuel&amp;chapter=22&amp;verse=22&amp;version=2021" TargetMode="External"/><Relationship Id="rId1324" Type="http://schemas.openxmlformats.org/officeDocument/2006/relationships/hyperlink" Target="https://shebanq.ancient-data.org/hebrew/text?book=1_Samuel&amp;chapter=23&amp;verse=14&amp;version=2021" TargetMode="External"/><Relationship Id="rId1325" Type="http://schemas.openxmlformats.org/officeDocument/2006/relationships/hyperlink" Target="https://shebanq.ancient-data.org/hebrew/text?book=1_Samuel&amp;chapter=23&amp;verse=20&amp;version=2021" TargetMode="External"/><Relationship Id="rId1326" Type="http://schemas.openxmlformats.org/officeDocument/2006/relationships/hyperlink" Target="https://shebanq.ancient-data.org/hebrew/text?book=1_Samuel&amp;chapter=24&amp;verse=6&amp;version=2021" TargetMode="External"/><Relationship Id="rId1327" Type="http://schemas.openxmlformats.org/officeDocument/2006/relationships/hyperlink" Target="https://shebanq.ancient-data.org/hebrew/text?book=1_Samuel&amp;chapter=24&amp;verse=9&amp;version=2021" TargetMode="External"/><Relationship Id="rId1328" Type="http://schemas.openxmlformats.org/officeDocument/2006/relationships/hyperlink" Target="https://shebanq.ancient-data.org/hebrew/text?book=1_Samuel&amp;chapter=24&amp;verse=11&amp;version=2021" TargetMode="External"/><Relationship Id="rId1329" Type="http://schemas.openxmlformats.org/officeDocument/2006/relationships/hyperlink" Target="https://shebanq.ancient-data.org/hebrew/text?book=1_Samuel&amp;chapter=24&amp;verse=19&amp;version=2021" TargetMode="External"/><Relationship Id="rId1330" Type="http://schemas.openxmlformats.org/officeDocument/2006/relationships/hyperlink" Target="https://shebanq.ancient-data.org/hebrew/text?book=1_Samuel&amp;chapter=24&amp;verse=21&amp;version=2021" TargetMode="External"/><Relationship Id="rId1331" Type="http://schemas.openxmlformats.org/officeDocument/2006/relationships/hyperlink" Target="https://shebanq.ancient-data.org/hebrew/text?book=1_Samuel&amp;chapter=24&amp;verse=22&amp;version=2021" TargetMode="External"/><Relationship Id="rId1332" Type="http://schemas.openxmlformats.org/officeDocument/2006/relationships/hyperlink" Target="https://shebanq.ancient-data.org/hebrew/text?book=1_Samuel&amp;chapter=25&amp;verse=7&amp;version=2021" TargetMode="External"/><Relationship Id="rId1333" Type="http://schemas.openxmlformats.org/officeDocument/2006/relationships/hyperlink" Target="https://shebanq.ancient-data.org/hebrew/text?book=1_Samuel&amp;chapter=25&amp;verse=8&amp;version=2021" TargetMode="External"/><Relationship Id="rId1334" Type="http://schemas.openxmlformats.org/officeDocument/2006/relationships/hyperlink" Target="https://shebanq.ancient-data.org/hebrew/text?book=1_Samuel&amp;chapter=25&amp;verse=10&amp;version=2021" TargetMode="External"/><Relationship Id="rId1335" Type="http://schemas.openxmlformats.org/officeDocument/2006/relationships/hyperlink" Target="https://shebanq.ancient-data.org/hebrew/text?book=1_Samuel&amp;chapter=25&amp;verse=15&amp;version=2021" TargetMode="External"/><Relationship Id="rId1336" Type="http://schemas.openxmlformats.org/officeDocument/2006/relationships/hyperlink" Target="https://shebanq.ancient-data.org/hebrew/text?book=1_Samuel&amp;chapter=25&amp;verse=16&amp;version=2021" TargetMode="External"/><Relationship Id="rId1337" Type="http://schemas.openxmlformats.org/officeDocument/2006/relationships/hyperlink" Target="https://shebanq.ancient-data.org/hebrew/text?book=1_Samuel&amp;chapter=25&amp;verse=17&amp;version=2021" TargetMode="External"/><Relationship Id="rId1338" Type="http://schemas.openxmlformats.org/officeDocument/2006/relationships/hyperlink" Target="https://shebanq.ancient-data.org/hebrew/text?book=1_Samuel&amp;chapter=25&amp;verse=22&amp;version=2021" TargetMode="External"/><Relationship Id="rId1339" Type="http://schemas.openxmlformats.org/officeDocument/2006/relationships/hyperlink" Target="https://shebanq.ancient-data.org/hebrew/text?book=1_Samuel&amp;chapter=25&amp;verse=26&amp;version=2021" TargetMode="External"/><Relationship Id="rId1340" Type="http://schemas.openxmlformats.org/officeDocument/2006/relationships/hyperlink" Target="https://shebanq.ancient-data.org/hebrew/text?book=1_Samuel&amp;chapter=25&amp;verse=27&amp;version=2021" TargetMode="External"/><Relationship Id="rId1341" Type="http://schemas.openxmlformats.org/officeDocument/2006/relationships/hyperlink" Target="https://shebanq.ancient-data.org/hebrew/text?book=1_Samuel&amp;chapter=25&amp;verse=28&amp;version=2021" TargetMode="External"/><Relationship Id="rId1342" Type="http://schemas.openxmlformats.org/officeDocument/2006/relationships/hyperlink" Target="https://shebanq.ancient-data.org/hebrew/text?book=1_Samuel&amp;chapter=25&amp;verse=32&amp;version=2021" TargetMode="External"/><Relationship Id="rId1343" Type="http://schemas.openxmlformats.org/officeDocument/2006/relationships/hyperlink" Target="https://shebanq.ancient-data.org/hebrew/text?book=1_Samuel&amp;chapter=25&amp;verse=33&amp;version=2021" TargetMode="External"/><Relationship Id="rId1344" Type="http://schemas.openxmlformats.org/officeDocument/2006/relationships/hyperlink" Target="https://shebanq.ancient-data.org/hebrew/text?book=1_Samuel&amp;chapter=25&amp;verse=37&amp;version=2021" TargetMode="External"/><Relationship Id="rId1345" Type="http://schemas.openxmlformats.org/officeDocument/2006/relationships/hyperlink" Target="https://shebanq.ancient-data.org/hebrew/text?book=1_Samuel&amp;chapter=25&amp;verse=38&amp;version=2021" TargetMode="External"/><Relationship Id="rId1346" Type="http://schemas.openxmlformats.org/officeDocument/2006/relationships/hyperlink" Target="https://shebanq.ancient-data.org/hebrew/text?book=1_Samuel&amp;chapter=26&amp;verse=7&amp;version=2021" TargetMode="External"/><Relationship Id="rId1347" Type="http://schemas.openxmlformats.org/officeDocument/2006/relationships/hyperlink" Target="https://shebanq.ancient-data.org/hebrew/text?book=1_Samuel&amp;chapter=26&amp;verse=8&amp;version=2021" TargetMode="External"/><Relationship Id="rId1348" Type="http://schemas.openxmlformats.org/officeDocument/2006/relationships/hyperlink" Target="https://shebanq.ancient-data.org/hebrew/text?book=1_Samuel&amp;chapter=26&amp;verse=11&amp;version=2021" TargetMode="External"/><Relationship Id="rId1349" Type="http://schemas.openxmlformats.org/officeDocument/2006/relationships/hyperlink" Target="https://shebanq.ancient-data.org/hebrew/text?book=1_Samuel&amp;chapter=26&amp;verse=16&amp;version=2021" TargetMode="External"/><Relationship Id="rId1350" Type="http://schemas.openxmlformats.org/officeDocument/2006/relationships/hyperlink" Target="https://shebanq.ancient-data.org/hebrew/text?book=1_Samuel&amp;chapter=26&amp;verse=19&amp;version=2021" TargetMode="External"/><Relationship Id="rId1351" Type="http://schemas.openxmlformats.org/officeDocument/2006/relationships/hyperlink" Target="https://shebanq.ancient-data.org/hebrew/text?book=1_Samuel&amp;chapter=26&amp;verse=20&amp;version=2021" TargetMode="External"/><Relationship Id="rId1352" Type="http://schemas.openxmlformats.org/officeDocument/2006/relationships/hyperlink" Target="https://shebanq.ancient-data.org/hebrew/text?book=1_Samuel&amp;chapter=26&amp;verse=21&amp;version=2021" TargetMode="External"/><Relationship Id="rId1353" Type="http://schemas.openxmlformats.org/officeDocument/2006/relationships/hyperlink" Target="https://shebanq.ancient-data.org/hebrew/text?book=1_Samuel&amp;chapter=26&amp;verse=23&amp;version=2021" TargetMode="External"/><Relationship Id="rId1354" Type="http://schemas.openxmlformats.org/officeDocument/2006/relationships/hyperlink" Target="https://shebanq.ancient-data.org/hebrew/text?book=1_Samuel&amp;chapter=26&amp;verse=24&amp;version=2021" TargetMode="External"/><Relationship Id="rId1355" Type="http://schemas.openxmlformats.org/officeDocument/2006/relationships/hyperlink" Target="https://shebanq.ancient-data.org/hebrew/text?book=1_Samuel&amp;chapter=27&amp;verse=1&amp;version=2021" TargetMode="External"/><Relationship Id="rId1356" Type="http://schemas.openxmlformats.org/officeDocument/2006/relationships/hyperlink" Target="https://shebanq.ancient-data.org/hebrew/text?book=1_Samuel&amp;chapter=27&amp;verse=6&amp;version=2021" TargetMode="External"/><Relationship Id="rId1357" Type="http://schemas.openxmlformats.org/officeDocument/2006/relationships/hyperlink" Target="https://shebanq.ancient-data.org/hebrew/text?book=1_Samuel&amp;chapter=27&amp;verse=10&amp;version=2021" TargetMode="External"/><Relationship Id="rId1358" Type="http://schemas.openxmlformats.org/officeDocument/2006/relationships/hyperlink" Target="https://shebanq.ancient-data.org/hebrew/text?book=1_Samuel&amp;chapter=27&amp;verse=11&amp;version=2021" TargetMode="External"/><Relationship Id="rId1359" Type="http://schemas.openxmlformats.org/officeDocument/2006/relationships/hyperlink" Target="https://shebanq.ancient-data.org/hebrew/text?book=1_Samuel&amp;chapter=28&amp;verse=1&amp;version=2021" TargetMode="External"/><Relationship Id="rId1360" Type="http://schemas.openxmlformats.org/officeDocument/2006/relationships/hyperlink" Target="https://shebanq.ancient-data.org/hebrew/text?book=1_Samuel&amp;chapter=28&amp;verse=2&amp;version=2021" TargetMode="External"/><Relationship Id="rId1361" Type="http://schemas.openxmlformats.org/officeDocument/2006/relationships/hyperlink" Target="https://shebanq.ancient-data.org/hebrew/text?book=1_Samuel&amp;chapter=28&amp;verse=8&amp;version=2021" TargetMode="External"/><Relationship Id="rId1362" Type="http://schemas.openxmlformats.org/officeDocument/2006/relationships/hyperlink" Target="https://shebanq.ancient-data.org/hebrew/text?book=1_Samuel&amp;chapter=28&amp;verse=18&amp;version=2021" TargetMode="External"/><Relationship Id="rId1363" Type="http://schemas.openxmlformats.org/officeDocument/2006/relationships/hyperlink" Target="https://shebanq.ancient-data.org/hebrew/text?book=1_Samuel&amp;chapter=28&amp;verse=19&amp;version=2021" TargetMode="External"/><Relationship Id="rId1364" Type="http://schemas.openxmlformats.org/officeDocument/2006/relationships/hyperlink" Target="https://shebanq.ancient-data.org/hebrew/text?book=1_Samuel&amp;chapter=28&amp;verse=20&amp;version=2021" TargetMode="External"/><Relationship Id="rId1365" Type="http://schemas.openxmlformats.org/officeDocument/2006/relationships/hyperlink" Target="https://shebanq.ancient-data.org/hebrew/text?book=1_Samuel&amp;chapter=28&amp;verse=22&amp;version=2021" TargetMode="External"/><Relationship Id="rId1366" Type="http://schemas.openxmlformats.org/officeDocument/2006/relationships/hyperlink" Target="https://shebanq.ancient-data.org/hebrew/text?book=1_Samuel&amp;chapter=28&amp;verse=25&amp;version=2021" TargetMode="External"/><Relationship Id="rId1367" Type="http://schemas.openxmlformats.org/officeDocument/2006/relationships/hyperlink" Target="https://shebanq.ancient-data.org/hebrew/text?book=1_Samuel&amp;chapter=29&amp;verse=3&amp;version=2021" TargetMode="External"/><Relationship Id="rId1368" Type="http://schemas.openxmlformats.org/officeDocument/2006/relationships/hyperlink" Target="https://shebanq.ancient-data.org/hebrew/text?book=1_Samuel&amp;chapter=29&amp;verse=6&amp;version=2021" TargetMode="External"/><Relationship Id="rId1369" Type="http://schemas.openxmlformats.org/officeDocument/2006/relationships/hyperlink" Target="https://shebanq.ancient-data.org/hebrew/text?book=1_Samuel&amp;chapter=29&amp;verse=7&amp;version=2021" TargetMode="External"/><Relationship Id="rId1370" Type="http://schemas.openxmlformats.org/officeDocument/2006/relationships/hyperlink" Target="https://shebanq.ancient-data.org/hebrew/text?book=1_Samuel&amp;chapter=29&amp;verse=8&amp;version=2021" TargetMode="External"/><Relationship Id="rId1371" Type="http://schemas.openxmlformats.org/officeDocument/2006/relationships/hyperlink" Target="https://shebanq.ancient-data.org/hebrew/text?book=1_Samuel&amp;chapter=29&amp;verse=10&amp;version=2021" TargetMode="External"/><Relationship Id="rId1372" Type="http://schemas.openxmlformats.org/officeDocument/2006/relationships/hyperlink" Target="https://shebanq.ancient-data.org/hebrew/text?book=1_Samuel&amp;chapter=29&amp;verse=11&amp;version=2021" TargetMode="External"/><Relationship Id="rId1373" Type="http://schemas.openxmlformats.org/officeDocument/2006/relationships/hyperlink" Target="https://shebanq.ancient-data.org/hebrew/text?book=1_Samuel&amp;chapter=30&amp;verse=1&amp;version=2021" TargetMode="External"/><Relationship Id="rId1374" Type="http://schemas.openxmlformats.org/officeDocument/2006/relationships/hyperlink" Target="https://shebanq.ancient-data.org/hebrew/text?book=1_Samuel&amp;chapter=30&amp;verse=12&amp;version=2021" TargetMode="External"/><Relationship Id="rId1375" Type="http://schemas.openxmlformats.org/officeDocument/2006/relationships/hyperlink" Target="https://shebanq.ancient-data.org/hebrew/text?book=1_Samuel&amp;chapter=30&amp;verse=13&amp;version=2021" TargetMode="External"/><Relationship Id="rId1376" Type="http://schemas.openxmlformats.org/officeDocument/2006/relationships/hyperlink" Target="https://shebanq.ancient-data.org/hebrew/text?book=1_Samuel&amp;chapter=30&amp;verse=17&amp;version=2021" TargetMode="External"/><Relationship Id="rId1377" Type="http://schemas.openxmlformats.org/officeDocument/2006/relationships/hyperlink" Target="https://shebanq.ancient-data.org/hebrew/text?book=1_Samuel&amp;chapter=30&amp;verse=25&amp;version=2021" TargetMode="External"/><Relationship Id="rId1378" Type="http://schemas.openxmlformats.org/officeDocument/2006/relationships/hyperlink" Target="https://shebanq.ancient-data.org/hebrew/text?book=1_Samuel&amp;chapter=31&amp;verse=6&amp;version=2021" TargetMode="External"/><Relationship Id="rId1379" Type="http://schemas.openxmlformats.org/officeDocument/2006/relationships/hyperlink" Target="https://shebanq.ancient-data.org/hebrew/text?book=1_Samuel&amp;chapter=31&amp;verse=8&amp;version=2021" TargetMode="External"/><Relationship Id="rId1380" Type="http://schemas.openxmlformats.org/officeDocument/2006/relationships/hyperlink" Target="https://shebanq.ancient-data.org/hebrew/text?book=1_Samuel&amp;chapter=31&amp;verse=12&amp;version=2021" TargetMode="External"/><Relationship Id="rId1381" Type="http://schemas.openxmlformats.org/officeDocument/2006/relationships/hyperlink" Target="https://shebanq.ancient-data.org/hebrew/text?book=1_Samuel&amp;chapter=31&amp;verse=13&amp;version=2021" TargetMode="External"/><Relationship Id="rId1382" Type="http://schemas.openxmlformats.org/officeDocument/2006/relationships/hyperlink" Target="https://shebanq.ancient-data.org/hebrew/text?book=2_Samuel&amp;chapter=1&amp;verse=1&amp;version=2021" TargetMode="External"/><Relationship Id="rId1383" Type="http://schemas.openxmlformats.org/officeDocument/2006/relationships/hyperlink" Target="https://shebanq.ancient-data.org/hebrew/text?book=2_Samuel&amp;chapter=1&amp;verse=2&amp;version=2021" TargetMode="External"/><Relationship Id="rId1384" Type="http://schemas.openxmlformats.org/officeDocument/2006/relationships/hyperlink" Target="https://shebanq.ancient-data.org/hebrew/text?book=2_Samuel&amp;chapter=1&amp;verse=12&amp;version=2021" TargetMode="External"/><Relationship Id="rId1385" Type="http://schemas.openxmlformats.org/officeDocument/2006/relationships/hyperlink" Target="https://shebanq.ancient-data.org/hebrew/text?book=2_Samuel&amp;chapter=2&amp;verse=1&amp;version=2021" TargetMode="External"/><Relationship Id="rId1386" Type="http://schemas.openxmlformats.org/officeDocument/2006/relationships/hyperlink" Target="https://shebanq.ancient-data.org/hebrew/text?book=2_Samuel&amp;chapter=2&amp;verse=6&amp;version=2021" TargetMode="External"/><Relationship Id="rId1387" Type="http://schemas.openxmlformats.org/officeDocument/2006/relationships/hyperlink" Target="https://shebanq.ancient-data.org/hebrew/text?book=2_Samuel&amp;chapter=2&amp;verse=7&amp;version=2021" TargetMode="External"/><Relationship Id="rId1388" Type="http://schemas.openxmlformats.org/officeDocument/2006/relationships/hyperlink" Target="https://shebanq.ancient-data.org/hebrew/text?book=2_Samuel&amp;chapter=2&amp;verse=10&amp;version=2021" TargetMode="External"/><Relationship Id="rId1389" Type="http://schemas.openxmlformats.org/officeDocument/2006/relationships/hyperlink" Target="https://shebanq.ancient-data.org/hebrew/text?book=2_Samuel&amp;chapter=2&amp;verse=17&amp;version=2021" TargetMode="External"/><Relationship Id="rId1390" Type="http://schemas.openxmlformats.org/officeDocument/2006/relationships/hyperlink" Target="https://shebanq.ancient-data.org/hebrew/text?book=2_Samuel&amp;chapter=2&amp;verse=26&amp;version=2021" TargetMode="External"/><Relationship Id="rId1391" Type="http://schemas.openxmlformats.org/officeDocument/2006/relationships/hyperlink" Target="https://shebanq.ancient-data.org/hebrew/text?book=2_Samuel&amp;chapter=2&amp;verse=27&amp;version=2021" TargetMode="External"/><Relationship Id="rId1392" Type="http://schemas.openxmlformats.org/officeDocument/2006/relationships/hyperlink" Target="https://shebanq.ancient-data.org/hebrew/text?book=2_Samuel&amp;chapter=2&amp;verse=29&amp;version=2021" TargetMode="External"/><Relationship Id="rId1393" Type="http://schemas.openxmlformats.org/officeDocument/2006/relationships/hyperlink" Target="https://shebanq.ancient-data.org/hebrew/text?book=2_Samuel&amp;chapter=2&amp;verse=32&amp;version=2021" TargetMode="External"/><Relationship Id="rId1394" Type="http://schemas.openxmlformats.org/officeDocument/2006/relationships/hyperlink" Target="https://shebanq.ancient-data.org/hebrew/text?book=2_Samuel&amp;chapter=3&amp;verse=8&amp;version=2021" TargetMode="External"/><Relationship Id="rId1395" Type="http://schemas.openxmlformats.org/officeDocument/2006/relationships/hyperlink" Target="https://shebanq.ancient-data.org/hebrew/text?book=2_Samuel&amp;chapter=3&amp;verse=17&amp;version=2021" TargetMode="External"/><Relationship Id="rId1396" Type="http://schemas.openxmlformats.org/officeDocument/2006/relationships/hyperlink" Target="https://shebanq.ancient-data.org/hebrew/text?book=2_Samuel&amp;chapter=3&amp;verse=18&amp;version=2021" TargetMode="External"/><Relationship Id="rId1397" Type="http://schemas.openxmlformats.org/officeDocument/2006/relationships/hyperlink" Target="https://shebanq.ancient-data.org/hebrew/text?book=2_Samuel&amp;chapter=3&amp;verse=28&amp;version=2021" TargetMode="External"/><Relationship Id="rId1398" Type="http://schemas.openxmlformats.org/officeDocument/2006/relationships/hyperlink" Target="https://shebanq.ancient-data.org/hebrew/text?book=2_Samuel&amp;chapter=3&amp;verse=35&amp;version=2021" TargetMode="External"/><Relationship Id="rId1399" Type="http://schemas.openxmlformats.org/officeDocument/2006/relationships/hyperlink" Target="https://shebanq.ancient-data.org/hebrew/text?book=2_Samuel&amp;chapter=3&amp;verse=37&amp;version=2021" TargetMode="External"/><Relationship Id="rId1400" Type="http://schemas.openxmlformats.org/officeDocument/2006/relationships/hyperlink" Target="https://shebanq.ancient-data.org/hebrew/text?book=2_Samuel&amp;chapter=3&amp;verse=38&amp;version=2021" TargetMode="External"/><Relationship Id="rId1401" Type="http://schemas.openxmlformats.org/officeDocument/2006/relationships/hyperlink" Target="https://shebanq.ancient-data.org/hebrew/text?book=2_Samuel&amp;chapter=3&amp;verse=39&amp;version=2021" TargetMode="External"/><Relationship Id="rId1402" Type="http://schemas.openxmlformats.org/officeDocument/2006/relationships/hyperlink" Target="https://shebanq.ancient-data.org/hebrew/text?book=2_Samuel&amp;chapter=4&amp;verse=3&amp;version=2021" TargetMode="External"/><Relationship Id="rId1403" Type="http://schemas.openxmlformats.org/officeDocument/2006/relationships/hyperlink" Target="https://shebanq.ancient-data.org/hebrew/text?book=2_Samuel&amp;chapter=4&amp;verse=7&amp;version=2021" TargetMode="External"/><Relationship Id="rId1404" Type="http://schemas.openxmlformats.org/officeDocument/2006/relationships/hyperlink" Target="https://shebanq.ancient-data.org/hebrew/text?book=2_Samuel&amp;chapter=4&amp;verse=8&amp;version=2021" TargetMode="External"/><Relationship Id="rId1405" Type="http://schemas.openxmlformats.org/officeDocument/2006/relationships/hyperlink" Target="https://shebanq.ancient-data.org/hebrew/text?book=2_Samuel&amp;chapter=4&amp;verse=11&amp;version=2021" TargetMode="External"/><Relationship Id="rId1406" Type="http://schemas.openxmlformats.org/officeDocument/2006/relationships/hyperlink" Target="https://shebanq.ancient-data.org/hebrew/text?book=2_Samuel&amp;chapter=5&amp;verse=2&amp;version=2021" TargetMode="External"/><Relationship Id="rId1407" Type="http://schemas.openxmlformats.org/officeDocument/2006/relationships/hyperlink" Target="https://shebanq.ancient-data.org/hebrew/text?book=2_Samuel&amp;chapter=5&amp;verse=4&amp;version=2021" TargetMode="External"/><Relationship Id="rId1408" Type="http://schemas.openxmlformats.org/officeDocument/2006/relationships/hyperlink" Target="https://shebanq.ancient-data.org/hebrew/text?book=2_Samuel&amp;chapter=5&amp;verse=5&amp;version=2021" TargetMode="External"/><Relationship Id="rId1409" Type="http://schemas.openxmlformats.org/officeDocument/2006/relationships/hyperlink" Target="https://shebanq.ancient-data.org/hebrew/text?book=2_Samuel&amp;chapter=5&amp;verse=8&amp;version=2021" TargetMode="External"/><Relationship Id="rId1410" Type="http://schemas.openxmlformats.org/officeDocument/2006/relationships/hyperlink" Target="https://shebanq.ancient-data.org/hebrew/text?book=2_Samuel&amp;chapter=5&amp;verse=24&amp;version=2021" TargetMode="External"/><Relationship Id="rId1411" Type="http://schemas.openxmlformats.org/officeDocument/2006/relationships/hyperlink" Target="https://shebanq.ancient-data.org/hebrew/text?book=2_Samuel&amp;chapter=6&amp;verse=8&amp;version=2021" TargetMode="External"/><Relationship Id="rId1412" Type="http://schemas.openxmlformats.org/officeDocument/2006/relationships/hyperlink" Target="https://shebanq.ancient-data.org/hebrew/text?book=2_Samuel&amp;chapter=6&amp;verse=9&amp;version=2021" TargetMode="External"/><Relationship Id="rId1413" Type="http://schemas.openxmlformats.org/officeDocument/2006/relationships/hyperlink" Target="https://shebanq.ancient-data.org/hebrew/text?book=2_Samuel&amp;chapter=6&amp;verse=11&amp;version=2021" TargetMode="External"/><Relationship Id="rId1414" Type="http://schemas.openxmlformats.org/officeDocument/2006/relationships/hyperlink" Target="https://shebanq.ancient-data.org/hebrew/text?book=2_Samuel&amp;chapter=6&amp;verse=20&amp;version=2021" TargetMode="External"/><Relationship Id="rId1415" Type="http://schemas.openxmlformats.org/officeDocument/2006/relationships/hyperlink" Target="https://shebanq.ancient-data.org/hebrew/text?book=2_Samuel&amp;chapter=6&amp;verse=23&amp;version=2021" TargetMode="External"/><Relationship Id="rId1416" Type="http://schemas.openxmlformats.org/officeDocument/2006/relationships/hyperlink" Target="https://shebanq.ancient-data.org/hebrew/text?book=2_Samuel&amp;chapter=7&amp;verse=4&amp;version=2021" TargetMode="External"/><Relationship Id="rId1417" Type="http://schemas.openxmlformats.org/officeDocument/2006/relationships/hyperlink" Target="https://shebanq.ancient-data.org/hebrew/text?book=2_Samuel&amp;chapter=7&amp;verse=6&amp;version=2021" TargetMode="External"/><Relationship Id="rId1418" Type="http://schemas.openxmlformats.org/officeDocument/2006/relationships/hyperlink" Target="https://shebanq.ancient-data.org/hebrew/text?book=2_Samuel&amp;chapter=7&amp;verse=8&amp;version=2021" TargetMode="External"/><Relationship Id="rId1419" Type="http://schemas.openxmlformats.org/officeDocument/2006/relationships/hyperlink" Target="https://shebanq.ancient-data.org/hebrew/text?book=2_Samuel&amp;chapter=7&amp;verse=10&amp;version=2021" TargetMode="External"/><Relationship Id="rId1420" Type="http://schemas.openxmlformats.org/officeDocument/2006/relationships/hyperlink" Target="https://shebanq.ancient-data.org/hebrew/text?book=2_Samuel&amp;chapter=7&amp;verse=11&amp;version=2021" TargetMode="External"/><Relationship Id="rId1421" Type="http://schemas.openxmlformats.org/officeDocument/2006/relationships/hyperlink" Target="https://shebanq.ancient-data.org/hebrew/text?book=2_Samuel&amp;chapter=7&amp;verse=13&amp;version=2021" TargetMode="External"/><Relationship Id="rId1422" Type="http://schemas.openxmlformats.org/officeDocument/2006/relationships/hyperlink" Target="https://shebanq.ancient-data.org/hebrew/text?book=2_Samuel&amp;chapter=7&amp;verse=16&amp;version=2021" TargetMode="External"/><Relationship Id="rId1423" Type="http://schemas.openxmlformats.org/officeDocument/2006/relationships/hyperlink" Target="https://shebanq.ancient-data.org/hebrew/text?book=2_Samuel&amp;chapter=7&amp;verse=24&amp;version=2021" TargetMode="External"/><Relationship Id="rId1424" Type="http://schemas.openxmlformats.org/officeDocument/2006/relationships/hyperlink" Target="https://shebanq.ancient-data.org/hebrew/text?book=2_Samuel&amp;chapter=7&amp;verse=25&amp;version=2021" TargetMode="External"/><Relationship Id="rId1425" Type="http://schemas.openxmlformats.org/officeDocument/2006/relationships/hyperlink" Target="https://shebanq.ancient-data.org/hebrew/text?book=2_Samuel&amp;chapter=7&amp;verse=26&amp;version=2021" TargetMode="External"/><Relationship Id="rId1426" Type="http://schemas.openxmlformats.org/officeDocument/2006/relationships/hyperlink" Target="https://shebanq.ancient-data.org/hebrew/text?book=2_Samuel&amp;chapter=7&amp;verse=28&amp;version=2021" TargetMode="External"/><Relationship Id="rId1427" Type="http://schemas.openxmlformats.org/officeDocument/2006/relationships/hyperlink" Target="https://shebanq.ancient-data.org/hebrew/text?book=2_Samuel&amp;chapter=7&amp;verse=29&amp;version=2021" TargetMode="External"/><Relationship Id="rId1428" Type="http://schemas.openxmlformats.org/officeDocument/2006/relationships/hyperlink" Target="https://shebanq.ancient-data.org/hebrew/text?book=2_Samuel&amp;chapter=8&amp;verse=1&amp;version=2021" TargetMode="External"/><Relationship Id="rId1429" Type="http://schemas.openxmlformats.org/officeDocument/2006/relationships/hyperlink" Target="https://shebanq.ancient-data.org/hebrew/text?book=2_Samuel&amp;chapter=9&amp;verse=7&amp;version=2021" TargetMode="External"/><Relationship Id="rId1430" Type="http://schemas.openxmlformats.org/officeDocument/2006/relationships/hyperlink" Target="https://shebanq.ancient-data.org/hebrew/text?book=2_Samuel&amp;chapter=9&amp;verse=10&amp;version=2021" TargetMode="External"/><Relationship Id="rId1431" Type="http://schemas.openxmlformats.org/officeDocument/2006/relationships/hyperlink" Target="https://shebanq.ancient-data.org/hebrew/text?book=2_Samuel&amp;chapter=9&amp;verse=13&amp;version=2021" TargetMode="External"/><Relationship Id="rId1432" Type="http://schemas.openxmlformats.org/officeDocument/2006/relationships/hyperlink" Target="https://shebanq.ancient-data.org/hebrew/text?book=2_Samuel&amp;chapter=10&amp;verse=1&amp;version=2021" TargetMode="External"/><Relationship Id="rId1433" Type="http://schemas.openxmlformats.org/officeDocument/2006/relationships/hyperlink" Target="https://shebanq.ancient-data.org/hebrew/text?book=2_Samuel&amp;chapter=11&amp;verse=1&amp;version=2021" TargetMode="External"/><Relationship Id="rId1434" Type="http://schemas.openxmlformats.org/officeDocument/2006/relationships/hyperlink" Target="https://shebanq.ancient-data.org/hebrew/text?book=2_Samuel&amp;chapter=11&amp;verse=2&amp;version=2021" TargetMode="External"/><Relationship Id="rId1435" Type="http://schemas.openxmlformats.org/officeDocument/2006/relationships/hyperlink" Target="https://shebanq.ancient-data.org/hebrew/text?book=2_Samuel&amp;chapter=11&amp;verse=12&amp;version=2021" TargetMode="External"/><Relationship Id="rId1436" Type="http://schemas.openxmlformats.org/officeDocument/2006/relationships/hyperlink" Target="https://shebanq.ancient-data.org/hebrew/text?book=2_Samuel&amp;chapter=11&amp;verse=13&amp;version=2021" TargetMode="External"/><Relationship Id="rId1437" Type="http://schemas.openxmlformats.org/officeDocument/2006/relationships/hyperlink" Target="https://shebanq.ancient-data.org/hebrew/text?book=2_Samuel&amp;chapter=11&amp;verse=14&amp;version=2021" TargetMode="External"/><Relationship Id="rId1438" Type="http://schemas.openxmlformats.org/officeDocument/2006/relationships/hyperlink" Target="https://shebanq.ancient-data.org/hebrew/text?book=2_Samuel&amp;chapter=12&amp;verse=10&amp;version=2021" TargetMode="External"/><Relationship Id="rId1439" Type="http://schemas.openxmlformats.org/officeDocument/2006/relationships/hyperlink" Target="https://shebanq.ancient-data.org/hebrew/text?book=2_Samuel&amp;chapter=12&amp;verse=18&amp;version=2021" TargetMode="External"/><Relationship Id="rId1440" Type="http://schemas.openxmlformats.org/officeDocument/2006/relationships/hyperlink" Target="https://shebanq.ancient-data.org/hebrew/text?book=2_Samuel&amp;chapter=12&amp;verse=23&amp;version=2021" TargetMode="External"/><Relationship Id="rId1441" Type="http://schemas.openxmlformats.org/officeDocument/2006/relationships/hyperlink" Target="https://shebanq.ancient-data.org/hebrew/text?book=2_Samuel&amp;chapter=12&amp;verse=28&amp;version=2021" TargetMode="External"/><Relationship Id="rId1442" Type="http://schemas.openxmlformats.org/officeDocument/2006/relationships/hyperlink" Target="https://shebanq.ancient-data.org/hebrew/text?book=2_Samuel&amp;chapter=13&amp;verse=1&amp;version=2021" TargetMode="External"/><Relationship Id="rId1443" Type="http://schemas.openxmlformats.org/officeDocument/2006/relationships/hyperlink" Target="https://shebanq.ancient-data.org/hebrew/text?book=2_Samuel&amp;chapter=13&amp;verse=4&amp;version=2021" TargetMode="External"/><Relationship Id="rId1444" Type="http://schemas.openxmlformats.org/officeDocument/2006/relationships/hyperlink" Target="https://shebanq.ancient-data.org/hebrew/text?book=2_Samuel&amp;chapter=13&amp;verse=13&amp;version=2021" TargetMode="External"/><Relationship Id="rId1445" Type="http://schemas.openxmlformats.org/officeDocument/2006/relationships/hyperlink" Target="https://shebanq.ancient-data.org/hebrew/text?book=2_Samuel&amp;chapter=13&amp;verse=20&amp;version=2021" TargetMode="External"/><Relationship Id="rId1446" Type="http://schemas.openxmlformats.org/officeDocument/2006/relationships/hyperlink" Target="https://shebanq.ancient-data.org/hebrew/text?book=2_Samuel&amp;chapter=13&amp;verse=23&amp;version=2021" TargetMode="External"/><Relationship Id="rId1447" Type="http://schemas.openxmlformats.org/officeDocument/2006/relationships/hyperlink" Target="https://shebanq.ancient-data.org/hebrew/text?book=2_Samuel&amp;chapter=13&amp;verse=32&amp;version=2021" TargetMode="External"/><Relationship Id="rId1448" Type="http://schemas.openxmlformats.org/officeDocument/2006/relationships/hyperlink" Target="https://shebanq.ancient-data.org/hebrew/text?book=2_Samuel&amp;chapter=13&amp;verse=33&amp;version=2021" TargetMode="External"/><Relationship Id="rId1449" Type="http://schemas.openxmlformats.org/officeDocument/2006/relationships/hyperlink" Target="https://shebanq.ancient-data.org/hebrew/text?book=2_Samuel&amp;chapter=13&amp;verse=37&amp;version=2021" TargetMode="External"/><Relationship Id="rId1450" Type="http://schemas.openxmlformats.org/officeDocument/2006/relationships/hyperlink" Target="https://shebanq.ancient-data.org/hebrew/text?book=2_Samuel&amp;chapter=13&amp;verse=38&amp;version=2021" TargetMode="External"/><Relationship Id="rId1451" Type="http://schemas.openxmlformats.org/officeDocument/2006/relationships/hyperlink" Target="https://shebanq.ancient-data.org/hebrew/text?book=2_Samuel&amp;chapter=14&amp;verse=2&amp;version=2021" TargetMode="External"/><Relationship Id="rId1452" Type="http://schemas.openxmlformats.org/officeDocument/2006/relationships/hyperlink" Target="https://shebanq.ancient-data.org/hebrew/text?book=2_Samuel&amp;chapter=14&amp;verse=15&amp;version=2021" TargetMode="External"/><Relationship Id="rId1453" Type="http://schemas.openxmlformats.org/officeDocument/2006/relationships/hyperlink" Target="https://shebanq.ancient-data.org/hebrew/text?book=2_Samuel&amp;chapter=14&amp;verse=22&amp;version=2021" TargetMode="External"/><Relationship Id="rId1454" Type="http://schemas.openxmlformats.org/officeDocument/2006/relationships/hyperlink" Target="https://shebanq.ancient-data.org/hebrew/text?book=2_Samuel&amp;chapter=14&amp;verse=26&amp;version=2021" TargetMode="External"/><Relationship Id="rId1455" Type="http://schemas.openxmlformats.org/officeDocument/2006/relationships/hyperlink" Target="https://shebanq.ancient-data.org/hebrew/text?book=2_Samuel&amp;chapter=14&amp;verse=28&amp;version=2021" TargetMode="External"/><Relationship Id="rId1456" Type="http://schemas.openxmlformats.org/officeDocument/2006/relationships/hyperlink" Target="https://shebanq.ancient-data.org/hebrew/text?book=2_Samuel&amp;chapter=14&amp;verse=32&amp;version=2021" TargetMode="External"/><Relationship Id="rId1457" Type="http://schemas.openxmlformats.org/officeDocument/2006/relationships/hyperlink" Target="https://shebanq.ancient-data.org/hebrew/text?book=2_Samuel&amp;chapter=15&amp;verse=1&amp;version=2021" TargetMode="External"/><Relationship Id="rId1458" Type="http://schemas.openxmlformats.org/officeDocument/2006/relationships/hyperlink" Target="https://shebanq.ancient-data.org/hebrew/text?book=2_Samuel&amp;chapter=15&amp;verse=7&amp;version=2021" TargetMode="External"/><Relationship Id="rId1459" Type="http://schemas.openxmlformats.org/officeDocument/2006/relationships/hyperlink" Target="https://shebanq.ancient-data.org/hebrew/text?book=2_Samuel&amp;chapter=15&amp;verse=20&amp;version=2021" TargetMode="External"/><Relationship Id="rId1460" Type="http://schemas.openxmlformats.org/officeDocument/2006/relationships/hyperlink" Target="https://shebanq.ancient-data.org/hebrew/text?book=2_Samuel&amp;chapter=15&amp;verse=34&amp;version=2021" TargetMode="External"/><Relationship Id="rId1461" Type="http://schemas.openxmlformats.org/officeDocument/2006/relationships/hyperlink" Target="https://shebanq.ancient-data.org/hebrew/text?book=2_Samuel&amp;chapter=16&amp;verse=3&amp;version=2021" TargetMode="External"/><Relationship Id="rId1462" Type="http://schemas.openxmlformats.org/officeDocument/2006/relationships/hyperlink" Target="https://shebanq.ancient-data.org/hebrew/text?book=2_Samuel&amp;chapter=16&amp;verse=12&amp;version=2021" TargetMode="External"/><Relationship Id="rId1463" Type="http://schemas.openxmlformats.org/officeDocument/2006/relationships/hyperlink" Target="https://shebanq.ancient-data.org/hebrew/text?book=2_Samuel&amp;chapter=16&amp;verse=23&amp;version=2021" TargetMode="External"/><Relationship Id="rId1464" Type="http://schemas.openxmlformats.org/officeDocument/2006/relationships/hyperlink" Target="https://shebanq.ancient-data.org/hebrew/text?book=2_Samuel&amp;chapter=17&amp;verse=1&amp;version=2021" TargetMode="External"/><Relationship Id="rId1465" Type="http://schemas.openxmlformats.org/officeDocument/2006/relationships/hyperlink" Target="https://shebanq.ancient-data.org/hebrew/text?book=2_Samuel&amp;chapter=17&amp;verse=9&amp;version=2021" TargetMode="External"/><Relationship Id="rId1466" Type="http://schemas.openxmlformats.org/officeDocument/2006/relationships/hyperlink" Target="https://shebanq.ancient-data.org/hebrew/text?book=2_Samuel&amp;chapter=17&amp;verse=16&amp;version=2021" TargetMode="External"/><Relationship Id="rId1467" Type="http://schemas.openxmlformats.org/officeDocument/2006/relationships/hyperlink" Target="https://shebanq.ancient-data.org/hebrew/text?book=2_Samuel&amp;chapter=17&amp;verse=22&amp;version=2021" TargetMode="External"/><Relationship Id="rId1468" Type="http://schemas.openxmlformats.org/officeDocument/2006/relationships/hyperlink" Target="https://shebanq.ancient-data.org/hebrew/text?book=2_Samuel&amp;chapter=18&amp;verse=3&amp;version=2021" TargetMode="External"/><Relationship Id="rId1469" Type="http://schemas.openxmlformats.org/officeDocument/2006/relationships/hyperlink" Target="https://shebanq.ancient-data.org/hebrew/text?book=2_Samuel&amp;chapter=18&amp;verse=7&amp;version=2021" TargetMode="External"/><Relationship Id="rId1470" Type="http://schemas.openxmlformats.org/officeDocument/2006/relationships/hyperlink" Target="https://shebanq.ancient-data.org/hebrew/text?book=2_Samuel&amp;chapter=18&amp;verse=8&amp;version=2021" TargetMode="External"/><Relationship Id="rId1471" Type="http://schemas.openxmlformats.org/officeDocument/2006/relationships/hyperlink" Target="https://shebanq.ancient-data.org/hebrew/text?book=2_Samuel&amp;chapter=18&amp;verse=18&amp;version=2021" TargetMode="External"/><Relationship Id="rId1472" Type="http://schemas.openxmlformats.org/officeDocument/2006/relationships/hyperlink" Target="https://shebanq.ancient-data.org/hebrew/text?book=2_Samuel&amp;chapter=18&amp;verse=20&amp;version=2021" TargetMode="External"/><Relationship Id="rId1473" Type="http://schemas.openxmlformats.org/officeDocument/2006/relationships/hyperlink" Target="https://shebanq.ancient-data.org/hebrew/text?book=2_Samuel&amp;chapter=18&amp;verse=31&amp;version=2021" TargetMode="External"/><Relationship Id="rId1474" Type="http://schemas.openxmlformats.org/officeDocument/2006/relationships/hyperlink" Target="https://shebanq.ancient-data.org/hebrew/text?book=2_Samuel&amp;chapter=19&amp;verse=3&amp;version=2021" TargetMode="External"/><Relationship Id="rId1475" Type="http://schemas.openxmlformats.org/officeDocument/2006/relationships/hyperlink" Target="https://shebanq.ancient-data.org/hebrew/text?book=2_Samuel&amp;chapter=19&amp;verse=4&amp;version=2021" TargetMode="External"/><Relationship Id="rId1476" Type="http://schemas.openxmlformats.org/officeDocument/2006/relationships/hyperlink" Target="https://shebanq.ancient-data.org/hebrew/text?book=2_Samuel&amp;chapter=19&amp;verse=6&amp;version=2021" TargetMode="External"/><Relationship Id="rId1477" Type="http://schemas.openxmlformats.org/officeDocument/2006/relationships/hyperlink" Target="https://shebanq.ancient-data.org/hebrew/text?book=2_Samuel&amp;chapter=19&amp;verse=7&amp;version=2021" TargetMode="External"/><Relationship Id="rId1478" Type="http://schemas.openxmlformats.org/officeDocument/2006/relationships/hyperlink" Target="https://shebanq.ancient-data.org/hebrew/text?book=2_Samuel&amp;chapter=19&amp;verse=8&amp;version=2021" TargetMode="External"/><Relationship Id="rId1479" Type="http://schemas.openxmlformats.org/officeDocument/2006/relationships/hyperlink" Target="https://shebanq.ancient-data.org/hebrew/text?book=2_Samuel&amp;chapter=19&amp;verse=10&amp;version=2021" TargetMode="External"/><Relationship Id="rId1480" Type="http://schemas.openxmlformats.org/officeDocument/2006/relationships/hyperlink" Target="https://shebanq.ancient-data.org/hebrew/text?book=2_Samuel&amp;chapter=19&amp;verse=11&amp;version=2021" TargetMode="External"/><Relationship Id="rId1481" Type="http://schemas.openxmlformats.org/officeDocument/2006/relationships/hyperlink" Target="https://shebanq.ancient-data.org/hebrew/text?book=2_Samuel&amp;chapter=19&amp;verse=14&amp;version=2021" TargetMode="External"/><Relationship Id="rId1482" Type="http://schemas.openxmlformats.org/officeDocument/2006/relationships/hyperlink" Target="https://shebanq.ancient-data.org/hebrew/text?book=2_Samuel&amp;chapter=19&amp;verse=20&amp;version=2021" TargetMode="External"/><Relationship Id="rId1483" Type="http://schemas.openxmlformats.org/officeDocument/2006/relationships/hyperlink" Target="https://shebanq.ancient-data.org/hebrew/text?book=2_Samuel&amp;chapter=19&amp;verse=21&amp;version=2021" TargetMode="External"/><Relationship Id="rId1484" Type="http://schemas.openxmlformats.org/officeDocument/2006/relationships/hyperlink" Target="https://shebanq.ancient-data.org/hebrew/text?book=2_Samuel&amp;chapter=19&amp;verse=23&amp;version=2021" TargetMode="External"/><Relationship Id="rId1485" Type="http://schemas.openxmlformats.org/officeDocument/2006/relationships/hyperlink" Target="https://shebanq.ancient-data.org/hebrew/text?book=2_Samuel&amp;chapter=19&amp;verse=25&amp;version=2021" TargetMode="External"/><Relationship Id="rId1486" Type="http://schemas.openxmlformats.org/officeDocument/2006/relationships/hyperlink" Target="https://shebanq.ancient-data.org/hebrew/text?book=2_Samuel&amp;chapter=19&amp;verse=36&amp;version=2021" TargetMode="External"/><Relationship Id="rId1487" Type="http://schemas.openxmlformats.org/officeDocument/2006/relationships/hyperlink" Target="https://shebanq.ancient-data.org/hebrew/text?book=2_Samuel&amp;chapter=20&amp;verse=4&amp;version=2021" TargetMode="External"/><Relationship Id="rId1488" Type="http://schemas.openxmlformats.org/officeDocument/2006/relationships/hyperlink" Target="https://shebanq.ancient-data.org/hebrew/text?book=2_Samuel&amp;chapter=20&amp;verse=18&amp;version=2021" TargetMode="External"/><Relationship Id="rId1489" Type="http://schemas.openxmlformats.org/officeDocument/2006/relationships/hyperlink" Target="https://shebanq.ancient-data.org/hebrew/text?book=2_Samuel&amp;chapter=21&amp;verse=1&amp;version=2021" TargetMode="External"/><Relationship Id="rId1490" Type="http://schemas.openxmlformats.org/officeDocument/2006/relationships/hyperlink" Target="https://shebanq.ancient-data.org/hebrew/text?book=2_Samuel&amp;chapter=21&amp;verse=9&amp;version=2021" TargetMode="External"/><Relationship Id="rId1491" Type="http://schemas.openxmlformats.org/officeDocument/2006/relationships/hyperlink" Target="https://shebanq.ancient-data.org/hebrew/text?book=2_Samuel&amp;chapter=21&amp;verse=10&amp;version=2021" TargetMode="External"/><Relationship Id="rId1492" Type="http://schemas.openxmlformats.org/officeDocument/2006/relationships/hyperlink" Target="https://shebanq.ancient-data.org/hebrew/text?book=2_Samuel&amp;chapter=21&amp;verse=12&amp;version=2021" TargetMode="External"/><Relationship Id="rId1493" Type="http://schemas.openxmlformats.org/officeDocument/2006/relationships/hyperlink" Target="https://shebanq.ancient-data.org/hebrew/text?book=2_Samuel&amp;chapter=21&amp;verse=14&amp;version=2021" TargetMode="External"/><Relationship Id="rId1494" Type="http://schemas.openxmlformats.org/officeDocument/2006/relationships/hyperlink" Target="https://shebanq.ancient-data.org/hebrew/text?book=2_Samuel&amp;chapter=21&amp;verse=17&amp;version=2021" TargetMode="External"/><Relationship Id="rId1495" Type="http://schemas.openxmlformats.org/officeDocument/2006/relationships/hyperlink" Target="https://shebanq.ancient-data.org/hebrew/text?book=2_Samuel&amp;chapter=21&amp;verse=18&amp;version=2021" TargetMode="External"/><Relationship Id="rId1496" Type="http://schemas.openxmlformats.org/officeDocument/2006/relationships/hyperlink" Target="https://shebanq.ancient-data.org/hebrew/text?book=2_Samuel&amp;chapter=22&amp;verse=1&amp;version=2021" TargetMode="External"/><Relationship Id="rId1497" Type="http://schemas.openxmlformats.org/officeDocument/2006/relationships/hyperlink" Target="https://shebanq.ancient-data.org/hebrew/text?book=2_Samuel&amp;chapter=22&amp;verse=19&amp;version=2021" TargetMode="External"/><Relationship Id="rId1498" Type="http://schemas.openxmlformats.org/officeDocument/2006/relationships/hyperlink" Target="https://shebanq.ancient-data.org/hebrew/text?book=2_Samuel&amp;chapter=22&amp;verse=51&amp;version=2021" TargetMode="External"/><Relationship Id="rId1499" Type="http://schemas.openxmlformats.org/officeDocument/2006/relationships/hyperlink" Target="https://shebanq.ancient-data.org/hebrew/text?book=2_Samuel&amp;chapter=23&amp;verse=10&amp;version=2021" TargetMode="External"/><Relationship Id="rId1500" Type="http://schemas.openxmlformats.org/officeDocument/2006/relationships/hyperlink" Target="https://shebanq.ancient-data.org/hebrew/text?book=2_Samuel&amp;chapter=23&amp;verse=13&amp;version=2021" TargetMode="External"/><Relationship Id="rId1501" Type="http://schemas.openxmlformats.org/officeDocument/2006/relationships/hyperlink" Target="https://shebanq.ancient-data.org/hebrew/text?book=2_Samuel&amp;chapter=23&amp;verse=14&amp;version=2021" TargetMode="External"/><Relationship Id="rId1502" Type="http://schemas.openxmlformats.org/officeDocument/2006/relationships/hyperlink" Target="https://shebanq.ancient-data.org/hebrew/text?book=2_Samuel&amp;chapter=23&amp;verse=20&amp;version=2021" TargetMode="External"/><Relationship Id="rId1503" Type="http://schemas.openxmlformats.org/officeDocument/2006/relationships/hyperlink" Target="https://shebanq.ancient-data.org/hebrew/text?book=2_Samuel&amp;chapter=24&amp;verse=8&amp;version=2021" TargetMode="External"/><Relationship Id="rId1504" Type="http://schemas.openxmlformats.org/officeDocument/2006/relationships/hyperlink" Target="https://shebanq.ancient-data.org/hebrew/text?book=2_Samuel&amp;chapter=24&amp;verse=10&amp;version=2021" TargetMode="External"/><Relationship Id="rId1505" Type="http://schemas.openxmlformats.org/officeDocument/2006/relationships/hyperlink" Target="https://shebanq.ancient-data.org/hebrew/text?book=2_Samuel&amp;chapter=24&amp;verse=11&amp;version=2021" TargetMode="External"/><Relationship Id="rId1506" Type="http://schemas.openxmlformats.org/officeDocument/2006/relationships/hyperlink" Target="https://shebanq.ancient-data.org/hebrew/text?book=2_Samuel&amp;chapter=24&amp;verse=13&amp;version=2021" TargetMode="External"/><Relationship Id="rId1507" Type="http://schemas.openxmlformats.org/officeDocument/2006/relationships/hyperlink" Target="https://shebanq.ancient-data.org/hebrew/text?book=2_Samuel&amp;chapter=24&amp;verse=15&amp;version=2021" TargetMode="External"/><Relationship Id="rId1508" Type="http://schemas.openxmlformats.org/officeDocument/2006/relationships/hyperlink" Target="https://shebanq.ancient-data.org/hebrew/text?book=2_Samuel&amp;chapter=24&amp;verse=18&amp;version=2021" TargetMode="External"/><Relationship Id="rId1509" Type="http://schemas.openxmlformats.org/officeDocument/2006/relationships/hyperlink" Target="https://shebanq.ancient-data.org/hebrew/text?book=1_Kings&amp;chapter=1&amp;verse=6&amp;version=2021" TargetMode="External"/><Relationship Id="rId1510" Type="http://schemas.openxmlformats.org/officeDocument/2006/relationships/hyperlink" Target="https://shebanq.ancient-data.org/hebrew/text?book=1_Kings&amp;chapter=1&amp;verse=12&amp;version=2021" TargetMode="External"/><Relationship Id="rId1511" Type="http://schemas.openxmlformats.org/officeDocument/2006/relationships/hyperlink" Target="https://shebanq.ancient-data.org/hebrew/text?book=1_Kings&amp;chapter=1&amp;verse=18&amp;version=2021" TargetMode="External"/><Relationship Id="rId1512" Type="http://schemas.openxmlformats.org/officeDocument/2006/relationships/hyperlink" Target="https://shebanq.ancient-data.org/hebrew/text?book=1_Kings&amp;chapter=1&amp;verse=25&amp;version=2021" TargetMode="External"/><Relationship Id="rId1513" Type="http://schemas.openxmlformats.org/officeDocument/2006/relationships/hyperlink" Target="https://shebanq.ancient-data.org/hebrew/text?book=1_Kings&amp;chapter=1&amp;verse=30&amp;version=2021" TargetMode="External"/><Relationship Id="rId1514" Type="http://schemas.openxmlformats.org/officeDocument/2006/relationships/hyperlink" Target="https://shebanq.ancient-data.org/hebrew/text?book=1_Kings&amp;chapter=1&amp;verse=31&amp;version=2021" TargetMode="External"/><Relationship Id="rId1515" Type="http://schemas.openxmlformats.org/officeDocument/2006/relationships/hyperlink" Target="https://shebanq.ancient-data.org/hebrew/text?book=1_Kings&amp;chapter=1&amp;verse=48&amp;version=2021" TargetMode="External"/><Relationship Id="rId1516" Type="http://schemas.openxmlformats.org/officeDocument/2006/relationships/hyperlink" Target="https://shebanq.ancient-data.org/hebrew/text?book=1_Kings&amp;chapter=1&amp;verse=51&amp;version=2021" TargetMode="External"/><Relationship Id="rId1517" Type="http://schemas.openxmlformats.org/officeDocument/2006/relationships/hyperlink" Target="https://shebanq.ancient-data.org/hebrew/text?book=1_Kings&amp;chapter=2&amp;verse=8&amp;version=2021" TargetMode="External"/><Relationship Id="rId1518" Type="http://schemas.openxmlformats.org/officeDocument/2006/relationships/hyperlink" Target="https://shebanq.ancient-data.org/hebrew/text?book=1_Kings&amp;chapter=2&amp;verse=9&amp;version=2021" TargetMode="External"/><Relationship Id="rId1519" Type="http://schemas.openxmlformats.org/officeDocument/2006/relationships/hyperlink" Target="https://shebanq.ancient-data.org/hebrew/text?book=1_Kings&amp;chapter=2&amp;verse=11&amp;version=2021" TargetMode="External"/><Relationship Id="rId1520" Type="http://schemas.openxmlformats.org/officeDocument/2006/relationships/hyperlink" Target="https://shebanq.ancient-data.org/hebrew/text?book=1_Kings&amp;chapter=2&amp;verse=16&amp;version=2021" TargetMode="External"/><Relationship Id="rId1521" Type="http://schemas.openxmlformats.org/officeDocument/2006/relationships/hyperlink" Target="https://shebanq.ancient-data.org/hebrew/text?book=1_Kings&amp;chapter=2&amp;verse=24&amp;version=2021" TargetMode="External"/><Relationship Id="rId1522" Type="http://schemas.openxmlformats.org/officeDocument/2006/relationships/hyperlink" Target="https://shebanq.ancient-data.org/hebrew/text?book=1_Kings&amp;chapter=2&amp;verse=26&amp;version=2021" TargetMode="External"/><Relationship Id="rId1523" Type="http://schemas.openxmlformats.org/officeDocument/2006/relationships/hyperlink" Target="https://shebanq.ancient-data.org/hebrew/text?book=1_Kings&amp;chapter=2&amp;verse=33&amp;version=2021" TargetMode="External"/><Relationship Id="rId1524" Type="http://schemas.openxmlformats.org/officeDocument/2006/relationships/hyperlink" Target="https://shebanq.ancient-data.org/hebrew/text?book=1_Kings&amp;chapter=2&amp;verse=37&amp;version=2021" TargetMode="External"/><Relationship Id="rId1525" Type="http://schemas.openxmlformats.org/officeDocument/2006/relationships/hyperlink" Target="https://shebanq.ancient-data.org/hebrew/text?book=1_Kings&amp;chapter=2&amp;verse=38&amp;version=2021" TargetMode="External"/><Relationship Id="rId1526" Type="http://schemas.openxmlformats.org/officeDocument/2006/relationships/hyperlink" Target="https://shebanq.ancient-data.org/hebrew/text?book=1_Kings&amp;chapter=2&amp;verse=39&amp;version=2021" TargetMode="External"/><Relationship Id="rId1527" Type="http://schemas.openxmlformats.org/officeDocument/2006/relationships/hyperlink" Target="https://shebanq.ancient-data.org/hebrew/text?book=1_Kings&amp;chapter=2&amp;verse=42&amp;version=2021" TargetMode="External"/><Relationship Id="rId1528" Type="http://schemas.openxmlformats.org/officeDocument/2006/relationships/hyperlink" Target="https://shebanq.ancient-data.org/hebrew/text?book=1_Kings&amp;chapter=2&amp;verse=45&amp;version=2021" TargetMode="External"/><Relationship Id="rId1529" Type="http://schemas.openxmlformats.org/officeDocument/2006/relationships/hyperlink" Target="https://shebanq.ancient-data.org/hebrew/text?book=1_Kings&amp;chapter=3&amp;verse=2&amp;version=2021" TargetMode="External"/><Relationship Id="rId1530" Type="http://schemas.openxmlformats.org/officeDocument/2006/relationships/hyperlink" Target="https://shebanq.ancient-data.org/hebrew/text?book=1_Kings&amp;chapter=3&amp;verse=5&amp;version=2021" TargetMode="External"/><Relationship Id="rId1531" Type="http://schemas.openxmlformats.org/officeDocument/2006/relationships/hyperlink" Target="https://shebanq.ancient-data.org/hebrew/text?book=1_Kings&amp;chapter=3&amp;verse=6&amp;version=2021" TargetMode="External"/><Relationship Id="rId1532" Type="http://schemas.openxmlformats.org/officeDocument/2006/relationships/hyperlink" Target="https://shebanq.ancient-data.org/hebrew/text?book=1_Kings&amp;chapter=3&amp;verse=7&amp;version=2021" TargetMode="External"/><Relationship Id="rId1533" Type="http://schemas.openxmlformats.org/officeDocument/2006/relationships/hyperlink" Target="https://shebanq.ancient-data.org/hebrew/text?book=1_Kings&amp;chapter=3&amp;verse=12&amp;version=2021" TargetMode="External"/><Relationship Id="rId1534" Type="http://schemas.openxmlformats.org/officeDocument/2006/relationships/hyperlink" Target="https://shebanq.ancient-data.org/hebrew/text?book=1_Kings&amp;chapter=3&amp;verse=13&amp;version=2021" TargetMode="External"/><Relationship Id="rId1535" Type="http://schemas.openxmlformats.org/officeDocument/2006/relationships/hyperlink" Target="https://shebanq.ancient-data.org/hebrew/text?book=1_Kings&amp;chapter=3&amp;verse=16&amp;version=2021" TargetMode="External"/><Relationship Id="rId1536" Type="http://schemas.openxmlformats.org/officeDocument/2006/relationships/hyperlink" Target="https://shebanq.ancient-data.org/hebrew/text?book=1_Kings&amp;chapter=3&amp;verse=18&amp;version=2021" TargetMode="External"/><Relationship Id="rId1537" Type="http://schemas.openxmlformats.org/officeDocument/2006/relationships/hyperlink" Target="https://shebanq.ancient-data.org/hebrew/text?book=1_Kings&amp;chapter=3&amp;verse=19&amp;version=2021" TargetMode="External"/><Relationship Id="rId1538" Type="http://schemas.openxmlformats.org/officeDocument/2006/relationships/hyperlink" Target="https://shebanq.ancient-data.org/hebrew/text?book=1_Kings&amp;chapter=3&amp;verse=20&amp;version=2021" TargetMode="External"/><Relationship Id="rId1539" Type="http://schemas.openxmlformats.org/officeDocument/2006/relationships/hyperlink" Target="https://shebanq.ancient-data.org/hebrew/text?book=1_Kings&amp;chapter=3&amp;verse=21&amp;version=2021" TargetMode="External"/><Relationship Id="rId1540" Type="http://schemas.openxmlformats.org/officeDocument/2006/relationships/hyperlink" Target="https://shebanq.ancient-data.org/hebrew/text?book=1_Kings&amp;chapter=5&amp;verse=1&amp;version=2021" TargetMode="External"/><Relationship Id="rId1541" Type="http://schemas.openxmlformats.org/officeDocument/2006/relationships/hyperlink" Target="https://shebanq.ancient-data.org/hebrew/text?book=1_Kings&amp;chapter=5&amp;verse=2&amp;version=2021" TargetMode="External"/><Relationship Id="rId1542" Type="http://schemas.openxmlformats.org/officeDocument/2006/relationships/hyperlink" Target="https://shebanq.ancient-data.org/hebrew/text?book=1_Kings&amp;chapter=5&amp;verse=5&amp;version=2021" TargetMode="External"/><Relationship Id="rId1543" Type="http://schemas.openxmlformats.org/officeDocument/2006/relationships/hyperlink" Target="https://shebanq.ancient-data.org/hebrew/text?book=1_Kings&amp;chapter=5&amp;verse=7&amp;version=2021" TargetMode="External"/><Relationship Id="rId1544" Type="http://schemas.openxmlformats.org/officeDocument/2006/relationships/hyperlink" Target="https://shebanq.ancient-data.org/hebrew/text?book=1_Kings&amp;chapter=5&amp;verse=15&amp;version=2021" TargetMode="External"/><Relationship Id="rId1545" Type="http://schemas.openxmlformats.org/officeDocument/2006/relationships/hyperlink" Target="https://shebanq.ancient-data.org/hebrew/text?book=1_Kings&amp;chapter=5&amp;verse=18&amp;version=2021" TargetMode="External"/><Relationship Id="rId1546" Type="http://schemas.openxmlformats.org/officeDocument/2006/relationships/hyperlink" Target="https://shebanq.ancient-data.org/hebrew/text?book=1_Kings&amp;chapter=5&amp;verse=20&amp;version=2021" TargetMode="External"/><Relationship Id="rId1547" Type="http://schemas.openxmlformats.org/officeDocument/2006/relationships/hyperlink" Target="https://shebanq.ancient-data.org/hebrew/text?book=1_Kings&amp;chapter=5&amp;verse=21&amp;version=2021" TargetMode="External"/><Relationship Id="rId1548" Type="http://schemas.openxmlformats.org/officeDocument/2006/relationships/hyperlink" Target="https://shebanq.ancient-data.org/hebrew/text?book=1_Kings&amp;chapter=5&amp;verse=25&amp;version=2021" TargetMode="External"/><Relationship Id="rId1549" Type="http://schemas.openxmlformats.org/officeDocument/2006/relationships/hyperlink" Target="https://shebanq.ancient-data.org/hebrew/text?book=1_Kings&amp;chapter=5&amp;verse=28&amp;version=2021" TargetMode="External"/><Relationship Id="rId1550" Type="http://schemas.openxmlformats.org/officeDocument/2006/relationships/hyperlink" Target="https://shebanq.ancient-data.org/hebrew/text?book=1_Kings&amp;chapter=6&amp;verse=1&amp;version=2021" TargetMode="External"/><Relationship Id="rId1551" Type="http://schemas.openxmlformats.org/officeDocument/2006/relationships/hyperlink" Target="https://shebanq.ancient-data.org/hebrew/text?book=1_Kings&amp;chapter=6&amp;verse=37&amp;version=2021" TargetMode="External"/><Relationship Id="rId1552" Type="http://schemas.openxmlformats.org/officeDocument/2006/relationships/hyperlink" Target="https://shebanq.ancient-data.org/hebrew/text?book=1_Kings&amp;chapter=6&amp;verse=38&amp;version=2021" TargetMode="External"/><Relationship Id="rId1553" Type="http://schemas.openxmlformats.org/officeDocument/2006/relationships/hyperlink" Target="https://shebanq.ancient-data.org/hebrew/text?book=1_Kings&amp;chapter=7&amp;verse=1&amp;version=2021" TargetMode="External"/><Relationship Id="rId1554" Type="http://schemas.openxmlformats.org/officeDocument/2006/relationships/hyperlink" Target="https://shebanq.ancient-data.org/hebrew/text?book=1_Kings&amp;chapter=7&amp;verse=24&amp;version=2021" TargetMode="External"/><Relationship Id="rId1555" Type="http://schemas.openxmlformats.org/officeDocument/2006/relationships/hyperlink" Target="https://shebanq.ancient-data.org/hebrew/text?book=1_Kings&amp;chapter=8&amp;verse=1&amp;version=2021" TargetMode="External"/><Relationship Id="rId1556" Type="http://schemas.openxmlformats.org/officeDocument/2006/relationships/hyperlink" Target="https://shebanq.ancient-data.org/hebrew/text?book=1_Kings&amp;chapter=8&amp;verse=2&amp;version=2021" TargetMode="External"/><Relationship Id="rId1557" Type="http://schemas.openxmlformats.org/officeDocument/2006/relationships/hyperlink" Target="https://shebanq.ancient-data.org/hebrew/text?book=1_Kings&amp;chapter=8&amp;verse=8&amp;version=2021" TargetMode="External"/><Relationship Id="rId1558" Type="http://schemas.openxmlformats.org/officeDocument/2006/relationships/hyperlink" Target="https://shebanq.ancient-data.org/hebrew/text?book=1_Kings&amp;chapter=8&amp;verse=12&amp;version=2021" TargetMode="External"/><Relationship Id="rId1559" Type="http://schemas.openxmlformats.org/officeDocument/2006/relationships/hyperlink" Target="https://shebanq.ancient-data.org/hebrew/text?book=1_Kings&amp;chapter=8&amp;verse=13&amp;version=2021" TargetMode="External"/><Relationship Id="rId1560" Type="http://schemas.openxmlformats.org/officeDocument/2006/relationships/hyperlink" Target="https://shebanq.ancient-data.org/hebrew/text?book=1_Kings&amp;chapter=8&amp;verse=16&amp;version=2021" TargetMode="External"/><Relationship Id="rId1561" Type="http://schemas.openxmlformats.org/officeDocument/2006/relationships/hyperlink" Target="https://shebanq.ancient-data.org/hebrew/text?book=1_Kings&amp;chapter=8&amp;verse=25&amp;version=2021" TargetMode="External"/><Relationship Id="rId1562" Type="http://schemas.openxmlformats.org/officeDocument/2006/relationships/hyperlink" Target="https://shebanq.ancient-data.org/hebrew/text?book=1_Kings&amp;chapter=8&amp;verse=26&amp;version=2021" TargetMode="External"/><Relationship Id="rId1563" Type="http://schemas.openxmlformats.org/officeDocument/2006/relationships/hyperlink" Target="https://shebanq.ancient-data.org/hebrew/text?book=1_Kings&amp;chapter=8&amp;verse=28&amp;version=2021" TargetMode="External"/><Relationship Id="rId1564" Type="http://schemas.openxmlformats.org/officeDocument/2006/relationships/hyperlink" Target="https://shebanq.ancient-data.org/hebrew/text?book=1_Kings&amp;chapter=8&amp;verse=29&amp;version=2021" TargetMode="External"/><Relationship Id="rId1565" Type="http://schemas.openxmlformats.org/officeDocument/2006/relationships/hyperlink" Target="https://shebanq.ancient-data.org/hebrew/text?book=1_Kings&amp;chapter=8&amp;verse=40&amp;version=2021" TargetMode="External"/><Relationship Id="rId1566" Type="http://schemas.openxmlformats.org/officeDocument/2006/relationships/hyperlink" Target="https://shebanq.ancient-data.org/hebrew/text?book=1_Kings&amp;chapter=8&amp;verse=59&amp;version=2021" TargetMode="External"/><Relationship Id="rId1567" Type="http://schemas.openxmlformats.org/officeDocument/2006/relationships/hyperlink" Target="https://shebanq.ancient-data.org/hebrew/text?book=1_Kings&amp;chapter=8&amp;verse=64&amp;version=2021" TargetMode="External"/><Relationship Id="rId1568" Type="http://schemas.openxmlformats.org/officeDocument/2006/relationships/hyperlink" Target="https://shebanq.ancient-data.org/hebrew/text?book=1_Kings&amp;chapter=8&amp;verse=65&amp;version=2021" TargetMode="External"/><Relationship Id="rId1569" Type="http://schemas.openxmlformats.org/officeDocument/2006/relationships/hyperlink" Target="https://shebanq.ancient-data.org/hebrew/text?book=1_Kings&amp;chapter=8&amp;verse=66&amp;version=2021" TargetMode="External"/><Relationship Id="rId1570" Type="http://schemas.openxmlformats.org/officeDocument/2006/relationships/hyperlink" Target="https://shebanq.ancient-data.org/hebrew/text?book=1_Kings&amp;chapter=9&amp;verse=3&amp;version=2021" TargetMode="External"/><Relationship Id="rId1571" Type="http://schemas.openxmlformats.org/officeDocument/2006/relationships/hyperlink" Target="https://shebanq.ancient-data.org/hebrew/text?book=1_Kings&amp;chapter=9&amp;verse=5&amp;version=2021" TargetMode="External"/><Relationship Id="rId1572" Type="http://schemas.openxmlformats.org/officeDocument/2006/relationships/hyperlink" Target="https://shebanq.ancient-data.org/hebrew/text?book=1_Kings&amp;chapter=9&amp;verse=10&amp;version=2021" TargetMode="External"/><Relationship Id="rId1573" Type="http://schemas.openxmlformats.org/officeDocument/2006/relationships/hyperlink" Target="https://shebanq.ancient-data.org/hebrew/text?book=1_Kings&amp;chapter=9&amp;verse=11&amp;version=2021" TargetMode="External"/><Relationship Id="rId1574" Type="http://schemas.openxmlformats.org/officeDocument/2006/relationships/hyperlink" Target="https://shebanq.ancient-data.org/hebrew/text?book=1_Kings&amp;chapter=9&amp;verse=13&amp;version=2021" TargetMode="External"/><Relationship Id="rId1575" Type="http://schemas.openxmlformats.org/officeDocument/2006/relationships/hyperlink" Target="https://shebanq.ancient-data.org/hebrew/text?book=1_Kings&amp;chapter=9&amp;verse=21&amp;version=2021" TargetMode="External"/><Relationship Id="rId1576" Type="http://schemas.openxmlformats.org/officeDocument/2006/relationships/hyperlink" Target="https://shebanq.ancient-data.org/hebrew/text?book=1_Kings&amp;chapter=10&amp;verse=8&amp;version=2021" TargetMode="External"/><Relationship Id="rId1577" Type="http://schemas.openxmlformats.org/officeDocument/2006/relationships/hyperlink" Target="https://shebanq.ancient-data.org/hebrew/text?book=1_Kings&amp;chapter=10&amp;verse=9&amp;version=2021" TargetMode="External"/><Relationship Id="rId1578" Type="http://schemas.openxmlformats.org/officeDocument/2006/relationships/hyperlink" Target="https://shebanq.ancient-data.org/hebrew/text?book=1_Kings&amp;chapter=10&amp;verse=12&amp;version=2021" TargetMode="External"/><Relationship Id="rId1579" Type="http://schemas.openxmlformats.org/officeDocument/2006/relationships/hyperlink" Target="https://shebanq.ancient-data.org/hebrew/text?book=1_Kings&amp;chapter=10&amp;verse=14&amp;version=2021" TargetMode="External"/><Relationship Id="rId1580" Type="http://schemas.openxmlformats.org/officeDocument/2006/relationships/hyperlink" Target="https://shebanq.ancient-data.org/hebrew/text?book=1_Kings&amp;chapter=10&amp;verse=21&amp;version=2021" TargetMode="External"/><Relationship Id="rId1581" Type="http://schemas.openxmlformats.org/officeDocument/2006/relationships/hyperlink" Target="https://shebanq.ancient-data.org/hebrew/text?book=1_Kings&amp;chapter=11&amp;verse=4&amp;version=2021" TargetMode="External"/><Relationship Id="rId1582" Type="http://schemas.openxmlformats.org/officeDocument/2006/relationships/hyperlink" Target="https://shebanq.ancient-data.org/hebrew/text?book=1_Kings&amp;chapter=11&amp;verse=7&amp;version=2021" TargetMode="External"/><Relationship Id="rId1583" Type="http://schemas.openxmlformats.org/officeDocument/2006/relationships/hyperlink" Target="https://shebanq.ancient-data.org/hebrew/text?book=1_Kings&amp;chapter=11&amp;verse=12&amp;version=2021" TargetMode="External"/><Relationship Id="rId1584" Type="http://schemas.openxmlformats.org/officeDocument/2006/relationships/hyperlink" Target="https://shebanq.ancient-data.org/hebrew/text?book=1_Kings&amp;chapter=11&amp;verse=16&amp;version=2021" TargetMode="External"/><Relationship Id="rId1585" Type="http://schemas.openxmlformats.org/officeDocument/2006/relationships/hyperlink" Target="https://shebanq.ancient-data.org/hebrew/text?book=1_Kings&amp;chapter=11&amp;verse=25&amp;version=2021" TargetMode="External"/><Relationship Id="rId1586" Type="http://schemas.openxmlformats.org/officeDocument/2006/relationships/hyperlink" Target="https://shebanq.ancient-data.org/hebrew/text?book=1_Kings&amp;chapter=11&amp;verse=29&amp;version=2021" TargetMode="External"/><Relationship Id="rId1587" Type="http://schemas.openxmlformats.org/officeDocument/2006/relationships/hyperlink" Target="https://shebanq.ancient-data.org/hebrew/text?book=1_Kings&amp;chapter=11&amp;verse=34&amp;version=2021" TargetMode="External"/><Relationship Id="rId1588" Type="http://schemas.openxmlformats.org/officeDocument/2006/relationships/hyperlink" Target="https://shebanq.ancient-data.org/hebrew/text?book=1_Kings&amp;chapter=11&amp;verse=36&amp;version=2021" TargetMode="External"/><Relationship Id="rId1589" Type="http://schemas.openxmlformats.org/officeDocument/2006/relationships/hyperlink" Target="https://shebanq.ancient-data.org/hebrew/text?book=1_Kings&amp;chapter=11&amp;verse=39&amp;version=2021" TargetMode="External"/><Relationship Id="rId1590" Type="http://schemas.openxmlformats.org/officeDocument/2006/relationships/hyperlink" Target="https://shebanq.ancient-data.org/hebrew/text?book=1_Kings&amp;chapter=11&amp;verse=40&amp;version=2021" TargetMode="External"/><Relationship Id="rId1591" Type="http://schemas.openxmlformats.org/officeDocument/2006/relationships/hyperlink" Target="https://shebanq.ancient-data.org/hebrew/text?book=1_Kings&amp;chapter=12&amp;verse=5&amp;version=2021" TargetMode="External"/><Relationship Id="rId1592" Type="http://schemas.openxmlformats.org/officeDocument/2006/relationships/hyperlink" Target="https://shebanq.ancient-data.org/hebrew/text?book=1_Kings&amp;chapter=12&amp;verse=7&amp;version=2021" TargetMode="External"/><Relationship Id="rId1593" Type="http://schemas.openxmlformats.org/officeDocument/2006/relationships/hyperlink" Target="https://shebanq.ancient-data.org/hebrew/text?book=1_Kings&amp;chapter=12&amp;verse=11&amp;version=2021" TargetMode="External"/><Relationship Id="rId1594" Type="http://schemas.openxmlformats.org/officeDocument/2006/relationships/hyperlink" Target="https://shebanq.ancient-data.org/hebrew/text?book=1_Kings&amp;chapter=12&amp;verse=12&amp;version=2021" TargetMode="External"/><Relationship Id="rId1595" Type="http://schemas.openxmlformats.org/officeDocument/2006/relationships/hyperlink" Target="https://shebanq.ancient-data.org/hebrew/text?book=1_Kings&amp;chapter=12&amp;verse=19&amp;version=2021" TargetMode="External"/><Relationship Id="rId1596" Type="http://schemas.openxmlformats.org/officeDocument/2006/relationships/hyperlink" Target="https://shebanq.ancient-data.org/hebrew/text?book=1_Kings&amp;chapter=12&amp;verse=32&amp;version=2021" TargetMode="External"/><Relationship Id="rId1597" Type="http://schemas.openxmlformats.org/officeDocument/2006/relationships/hyperlink" Target="https://shebanq.ancient-data.org/hebrew/text?book=1_Kings&amp;chapter=12&amp;verse=33&amp;version=2021" TargetMode="External"/><Relationship Id="rId1598" Type="http://schemas.openxmlformats.org/officeDocument/2006/relationships/hyperlink" Target="https://shebanq.ancient-data.org/hebrew/text?book=1_Kings&amp;chapter=13&amp;verse=3&amp;version=2021" TargetMode="External"/><Relationship Id="rId1599" Type="http://schemas.openxmlformats.org/officeDocument/2006/relationships/hyperlink" Target="https://shebanq.ancient-data.org/hebrew/text?book=1_Kings&amp;chapter=13&amp;verse=11&amp;version=2021" TargetMode="External"/><Relationship Id="rId1600" Type="http://schemas.openxmlformats.org/officeDocument/2006/relationships/hyperlink" Target="https://shebanq.ancient-data.org/hebrew/text?book=1_Kings&amp;chapter=13&amp;verse=33&amp;version=2021" TargetMode="External"/><Relationship Id="rId1601" Type="http://schemas.openxmlformats.org/officeDocument/2006/relationships/hyperlink" Target="https://shebanq.ancient-data.org/hebrew/text?book=1_Kings&amp;chapter=14&amp;verse=1&amp;version=2021" TargetMode="External"/><Relationship Id="rId1602" Type="http://schemas.openxmlformats.org/officeDocument/2006/relationships/hyperlink" Target="https://shebanq.ancient-data.org/hebrew/text?book=1_Kings&amp;chapter=14&amp;verse=14&amp;version=2021" TargetMode="External"/><Relationship Id="rId1603" Type="http://schemas.openxmlformats.org/officeDocument/2006/relationships/hyperlink" Target="https://shebanq.ancient-data.org/hebrew/text?book=1_Kings&amp;chapter=14&amp;verse=21&amp;version=2021" TargetMode="External"/><Relationship Id="rId1604" Type="http://schemas.openxmlformats.org/officeDocument/2006/relationships/hyperlink" Target="https://shebanq.ancient-data.org/hebrew/text?book=1_Kings&amp;chapter=14&amp;verse=25&amp;version=2021" TargetMode="External"/><Relationship Id="rId1605" Type="http://schemas.openxmlformats.org/officeDocument/2006/relationships/hyperlink" Target="https://shebanq.ancient-data.org/hebrew/text?book=1_Kings&amp;chapter=14&amp;verse=30&amp;version=2021" TargetMode="External"/><Relationship Id="rId1606" Type="http://schemas.openxmlformats.org/officeDocument/2006/relationships/hyperlink" Target="https://shebanq.ancient-data.org/hebrew/text?book=1_Kings&amp;chapter=15&amp;verse=1&amp;version=2021" TargetMode="External"/><Relationship Id="rId1607" Type="http://schemas.openxmlformats.org/officeDocument/2006/relationships/hyperlink" Target="https://shebanq.ancient-data.org/hebrew/text?book=1_Kings&amp;chapter=15&amp;verse=2&amp;version=2021" TargetMode="External"/><Relationship Id="rId1608" Type="http://schemas.openxmlformats.org/officeDocument/2006/relationships/hyperlink" Target="https://shebanq.ancient-data.org/hebrew/text?book=1_Kings&amp;chapter=15&amp;verse=5&amp;version=2021" TargetMode="External"/><Relationship Id="rId1609" Type="http://schemas.openxmlformats.org/officeDocument/2006/relationships/hyperlink" Target="https://shebanq.ancient-data.org/hebrew/text?book=1_Kings&amp;chapter=15&amp;verse=6&amp;version=2021" TargetMode="External"/><Relationship Id="rId1610" Type="http://schemas.openxmlformats.org/officeDocument/2006/relationships/hyperlink" Target="https://shebanq.ancient-data.org/hebrew/text?book=1_Kings&amp;chapter=15&amp;verse=9&amp;version=2021" TargetMode="External"/><Relationship Id="rId1611" Type="http://schemas.openxmlformats.org/officeDocument/2006/relationships/hyperlink" Target="https://shebanq.ancient-data.org/hebrew/text?book=1_Kings&amp;chapter=15&amp;verse=10&amp;version=2021" TargetMode="External"/><Relationship Id="rId1612" Type="http://schemas.openxmlformats.org/officeDocument/2006/relationships/hyperlink" Target="https://shebanq.ancient-data.org/hebrew/text?book=1_Kings&amp;chapter=15&amp;verse=14&amp;version=2021" TargetMode="External"/><Relationship Id="rId1613" Type="http://schemas.openxmlformats.org/officeDocument/2006/relationships/hyperlink" Target="https://shebanq.ancient-data.org/hebrew/text?book=1_Kings&amp;chapter=15&amp;verse=16&amp;version=2021" TargetMode="External"/><Relationship Id="rId1614" Type="http://schemas.openxmlformats.org/officeDocument/2006/relationships/hyperlink" Target="https://shebanq.ancient-data.org/hebrew/text?book=1_Kings&amp;chapter=15&amp;verse=23&amp;version=2021" TargetMode="External"/><Relationship Id="rId1615" Type="http://schemas.openxmlformats.org/officeDocument/2006/relationships/hyperlink" Target="https://shebanq.ancient-data.org/hebrew/text?book=1_Kings&amp;chapter=15&amp;verse=25&amp;version=2021" TargetMode="External"/><Relationship Id="rId1616" Type="http://schemas.openxmlformats.org/officeDocument/2006/relationships/hyperlink" Target="https://shebanq.ancient-data.org/hebrew/text?book=1_Kings&amp;chapter=15&amp;verse=28&amp;version=2021" TargetMode="External"/><Relationship Id="rId1617" Type="http://schemas.openxmlformats.org/officeDocument/2006/relationships/hyperlink" Target="https://shebanq.ancient-data.org/hebrew/text?book=1_Kings&amp;chapter=15&amp;verse=32&amp;version=2021" TargetMode="External"/><Relationship Id="rId1618" Type="http://schemas.openxmlformats.org/officeDocument/2006/relationships/hyperlink" Target="https://shebanq.ancient-data.org/hebrew/text?book=1_Kings&amp;chapter=15&amp;verse=33&amp;version=2021" TargetMode="External"/><Relationship Id="rId1619" Type="http://schemas.openxmlformats.org/officeDocument/2006/relationships/hyperlink" Target="https://shebanq.ancient-data.org/hebrew/text?book=1_Kings&amp;chapter=16&amp;verse=8&amp;version=2021" TargetMode="External"/><Relationship Id="rId1620" Type="http://schemas.openxmlformats.org/officeDocument/2006/relationships/hyperlink" Target="https://shebanq.ancient-data.org/hebrew/text?book=1_Kings&amp;chapter=16&amp;verse=10&amp;version=2021" TargetMode="External"/><Relationship Id="rId1621" Type="http://schemas.openxmlformats.org/officeDocument/2006/relationships/hyperlink" Target="https://shebanq.ancient-data.org/hebrew/text?book=1_Kings&amp;chapter=16&amp;verse=15&amp;version=2021" TargetMode="External"/><Relationship Id="rId1622" Type="http://schemas.openxmlformats.org/officeDocument/2006/relationships/hyperlink" Target="https://shebanq.ancient-data.org/hebrew/text?book=1_Kings&amp;chapter=16&amp;verse=16&amp;version=2021" TargetMode="External"/><Relationship Id="rId1623" Type="http://schemas.openxmlformats.org/officeDocument/2006/relationships/hyperlink" Target="https://shebanq.ancient-data.org/hebrew/text?book=1_Kings&amp;chapter=16&amp;verse=23&amp;version=2021" TargetMode="External"/><Relationship Id="rId1624" Type="http://schemas.openxmlformats.org/officeDocument/2006/relationships/hyperlink" Target="https://shebanq.ancient-data.org/hebrew/text?book=1_Kings&amp;chapter=16&amp;verse=29&amp;version=2021" TargetMode="External"/><Relationship Id="rId1625" Type="http://schemas.openxmlformats.org/officeDocument/2006/relationships/hyperlink" Target="https://shebanq.ancient-data.org/hebrew/text?book=1_Kings&amp;chapter=16&amp;verse=34&amp;version=2021" TargetMode="External"/><Relationship Id="rId1626" Type="http://schemas.openxmlformats.org/officeDocument/2006/relationships/hyperlink" Target="https://shebanq.ancient-data.org/hebrew/text?book=1_Kings&amp;chapter=17&amp;verse=1&amp;version=2021" TargetMode="External"/><Relationship Id="rId1627" Type="http://schemas.openxmlformats.org/officeDocument/2006/relationships/hyperlink" Target="https://shebanq.ancient-data.org/hebrew/text?book=1_Kings&amp;chapter=17&amp;verse=6&amp;version=2021" TargetMode="External"/><Relationship Id="rId1628" Type="http://schemas.openxmlformats.org/officeDocument/2006/relationships/hyperlink" Target="https://shebanq.ancient-data.org/hebrew/text?book=1_Kings&amp;chapter=17&amp;verse=7&amp;version=2021" TargetMode="External"/><Relationship Id="rId1629" Type="http://schemas.openxmlformats.org/officeDocument/2006/relationships/hyperlink" Target="https://shebanq.ancient-data.org/hebrew/text?book=1_Kings&amp;chapter=17&amp;verse=13&amp;version=2021" TargetMode="External"/><Relationship Id="rId1630" Type="http://schemas.openxmlformats.org/officeDocument/2006/relationships/hyperlink" Target="https://shebanq.ancient-data.org/hebrew/text?book=1_Kings&amp;chapter=17&amp;verse=14&amp;version=2021" TargetMode="External"/><Relationship Id="rId1631" Type="http://schemas.openxmlformats.org/officeDocument/2006/relationships/hyperlink" Target="https://shebanq.ancient-data.org/hebrew/text?book=1_Kings&amp;chapter=17&amp;verse=15&amp;version=2021" TargetMode="External"/><Relationship Id="rId1632" Type="http://schemas.openxmlformats.org/officeDocument/2006/relationships/hyperlink" Target="https://shebanq.ancient-data.org/hebrew/text?book=1_Kings&amp;chapter=17&amp;verse=17&amp;version=2021" TargetMode="External"/><Relationship Id="rId1633" Type="http://schemas.openxmlformats.org/officeDocument/2006/relationships/hyperlink" Target="https://shebanq.ancient-data.org/hebrew/text?book=1_Kings&amp;chapter=17&amp;verse=24&amp;version=2021" TargetMode="External"/><Relationship Id="rId1634" Type="http://schemas.openxmlformats.org/officeDocument/2006/relationships/hyperlink" Target="https://shebanq.ancient-data.org/hebrew/text?book=1_Kings&amp;chapter=18&amp;verse=1&amp;version=2021" TargetMode="External"/><Relationship Id="rId1635" Type="http://schemas.openxmlformats.org/officeDocument/2006/relationships/hyperlink" Target="https://shebanq.ancient-data.org/hebrew/text?book=1_Kings&amp;chapter=18&amp;verse=11&amp;version=2021" TargetMode="External"/><Relationship Id="rId1636" Type="http://schemas.openxmlformats.org/officeDocument/2006/relationships/hyperlink" Target="https://shebanq.ancient-data.org/hebrew/text?book=1_Kings&amp;chapter=18&amp;verse=12&amp;version=2021" TargetMode="External"/><Relationship Id="rId1637" Type="http://schemas.openxmlformats.org/officeDocument/2006/relationships/hyperlink" Target="https://shebanq.ancient-data.org/hebrew/text?book=1_Kings&amp;chapter=18&amp;verse=14&amp;version=2021" TargetMode="External"/><Relationship Id="rId1638" Type="http://schemas.openxmlformats.org/officeDocument/2006/relationships/hyperlink" Target="https://shebanq.ancient-data.org/hebrew/text?book=1_Kings&amp;chapter=18&amp;verse=15&amp;version=2021" TargetMode="External"/><Relationship Id="rId1639" Type="http://schemas.openxmlformats.org/officeDocument/2006/relationships/hyperlink" Target="https://shebanq.ancient-data.org/hebrew/text?book=1_Kings&amp;chapter=18&amp;verse=19&amp;version=2021" TargetMode="External"/><Relationship Id="rId1640" Type="http://schemas.openxmlformats.org/officeDocument/2006/relationships/hyperlink" Target="https://shebanq.ancient-data.org/hebrew/text?book=1_Kings&amp;chapter=18&amp;verse=21&amp;version=2021" TargetMode="External"/><Relationship Id="rId1641" Type="http://schemas.openxmlformats.org/officeDocument/2006/relationships/hyperlink" Target="https://shebanq.ancient-data.org/hebrew/text?book=1_Kings&amp;chapter=18&amp;verse=26&amp;version=2021" TargetMode="External"/><Relationship Id="rId1642" Type="http://schemas.openxmlformats.org/officeDocument/2006/relationships/hyperlink" Target="https://shebanq.ancient-data.org/hebrew/text?book=1_Kings&amp;chapter=18&amp;verse=27&amp;version=2021" TargetMode="External"/><Relationship Id="rId1643" Type="http://schemas.openxmlformats.org/officeDocument/2006/relationships/hyperlink" Target="https://shebanq.ancient-data.org/hebrew/text?book=1_Kings&amp;chapter=18&amp;verse=36&amp;version=2021" TargetMode="External"/><Relationship Id="rId1644" Type="http://schemas.openxmlformats.org/officeDocument/2006/relationships/hyperlink" Target="https://shebanq.ancient-data.org/hebrew/text?book=1_Kings&amp;chapter=18&amp;verse=44&amp;version=2021" TargetMode="External"/><Relationship Id="rId1645" Type="http://schemas.openxmlformats.org/officeDocument/2006/relationships/hyperlink" Target="https://shebanq.ancient-data.org/hebrew/text?book=1_Kings&amp;chapter=19&amp;verse=2&amp;version=2021" TargetMode="External"/><Relationship Id="rId1646" Type="http://schemas.openxmlformats.org/officeDocument/2006/relationships/hyperlink" Target="https://shebanq.ancient-data.org/hebrew/text?book=1_Kings&amp;chapter=19&amp;verse=8&amp;version=2021" TargetMode="External"/><Relationship Id="rId1647" Type="http://schemas.openxmlformats.org/officeDocument/2006/relationships/hyperlink" Target="https://shebanq.ancient-data.org/hebrew/text?book=1_Kings&amp;chapter=20&amp;verse=6&amp;version=2021" TargetMode="External"/><Relationship Id="rId1648" Type="http://schemas.openxmlformats.org/officeDocument/2006/relationships/hyperlink" Target="https://shebanq.ancient-data.org/hebrew/text?book=1_Kings&amp;chapter=20&amp;verse=13&amp;version=2021" TargetMode="External"/><Relationship Id="rId1649" Type="http://schemas.openxmlformats.org/officeDocument/2006/relationships/hyperlink" Target="https://shebanq.ancient-data.org/hebrew/text?book=1_Kings&amp;chapter=20&amp;verse=16&amp;version=2021" TargetMode="External"/><Relationship Id="rId1650" Type="http://schemas.openxmlformats.org/officeDocument/2006/relationships/hyperlink" Target="https://shebanq.ancient-data.org/hebrew/text?book=1_Kings&amp;chapter=20&amp;verse=22&amp;version=2021" TargetMode="External"/><Relationship Id="rId1651" Type="http://schemas.openxmlformats.org/officeDocument/2006/relationships/hyperlink" Target="https://shebanq.ancient-data.org/hebrew/text?book=1_Kings&amp;chapter=20&amp;verse=26&amp;version=2021" TargetMode="External"/><Relationship Id="rId1652" Type="http://schemas.openxmlformats.org/officeDocument/2006/relationships/hyperlink" Target="https://shebanq.ancient-data.org/hebrew/text?book=1_Kings&amp;chapter=20&amp;verse=29&amp;version=2021" TargetMode="External"/><Relationship Id="rId1653" Type="http://schemas.openxmlformats.org/officeDocument/2006/relationships/hyperlink" Target="https://shebanq.ancient-data.org/hebrew/text?book=1_Kings&amp;chapter=21&amp;verse=1&amp;version=2021" TargetMode="External"/><Relationship Id="rId1654" Type="http://schemas.openxmlformats.org/officeDocument/2006/relationships/hyperlink" Target="https://shebanq.ancient-data.org/hebrew/text?book=1_Kings&amp;chapter=21&amp;verse=7&amp;version=2021" TargetMode="External"/><Relationship Id="rId1655" Type="http://schemas.openxmlformats.org/officeDocument/2006/relationships/hyperlink" Target="https://shebanq.ancient-data.org/hebrew/text?book=1_Kings&amp;chapter=21&amp;verse=29&amp;version=2021" TargetMode="External"/><Relationship Id="rId1656" Type="http://schemas.openxmlformats.org/officeDocument/2006/relationships/hyperlink" Target="https://shebanq.ancient-data.org/hebrew/text?book=1_Kings&amp;chapter=22&amp;verse=1&amp;version=2021" TargetMode="External"/><Relationship Id="rId1657" Type="http://schemas.openxmlformats.org/officeDocument/2006/relationships/hyperlink" Target="https://shebanq.ancient-data.org/hebrew/text?book=1_Kings&amp;chapter=22&amp;verse=2&amp;version=2021" TargetMode="External"/><Relationship Id="rId1658" Type="http://schemas.openxmlformats.org/officeDocument/2006/relationships/hyperlink" Target="https://shebanq.ancient-data.org/hebrew/text?book=1_Kings&amp;chapter=22&amp;verse=5&amp;version=2021" TargetMode="External"/><Relationship Id="rId1659" Type="http://schemas.openxmlformats.org/officeDocument/2006/relationships/hyperlink" Target="https://shebanq.ancient-data.org/hebrew/text?book=1_Kings&amp;chapter=22&amp;verse=23&amp;version=2021" TargetMode="External"/><Relationship Id="rId1660" Type="http://schemas.openxmlformats.org/officeDocument/2006/relationships/hyperlink" Target="https://shebanq.ancient-data.org/hebrew/text?book=1_Kings&amp;chapter=22&amp;verse=25&amp;version=2021" TargetMode="External"/><Relationship Id="rId1661" Type="http://schemas.openxmlformats.org/officeDocument/2006/relationships/hyperlink" Target="https://shebanq.ancient-data.org/hebrew/text?book=1_Kings&amp;chapter=22&amp;verse=35&amp;version=2021" TargetMode="External"/><Relationship Id="rId1662" Type="http://schemas.openxmlformats.org/officeDocument/2006/relationships/hyperlink" Target="https://shebanq.ancient-data.org/hebrew/text?book=1_Kings&amp;chapter=22&amp;verse=41&amp;version=2021" TargetMode="External"/><Relationship Id="rId1663" Type="http://schemas.openxmlformats.org/officeDocument/2006/relationships/hyperlink" Target="https://shebanq.ancient-data.org/hebrew/text?book=1_Kings&amp;chapter=22&amp;verse=42&amp;version=2021" TargetMode="External"/><Relationship Id="rId1664" Type="http://schemas.openxmlformats.org/officeDocument/2006/relationships/hyperlink" Target="https://shebanq.ancient-data.org/hebrew/text?book=1_Kings&amp;chapter=22&amp;verse=47&amp;version=2021" TargetMode="External"/><Relationship Id="rId1665" Type="http://schemas.openxmlformats.org/officeDocument/2006/relationships/hyperlink" Target="https://shebanq.ancient-data.org/hebrew/text?book=1_Kings&amp;chapter=22&amp;verse=52&amp;version=2021" TargetMode="External"/><Relationship Id="rId1666" Type="http://schemas.openxmlformats.org/officeDocument/2006/relationships/hyperlink" Target="https://shebanq.ancient-data.org/hebrew/text?book=2_Kings&amp;chapter=1&amp;verse=1&amp;version=2021" TargetMode="External"/><Relationship Id="rId1667" Type="http://schemas.openxmlformats.org/officeDocument/2006/relationships/hyperlink" Target="https://shebanq.ancient-data.org/hebrew/text?book=2_Kings&amp;chapter=1&amp;verse=14&amp;version=2021" TargetMode="External"/><Relationship Id="rId1668" Type="http://schemas.openxmlformats.org/officeDocument/2006/relationships/hyperlink" Target="https://shebanq.ancient-data.org/hebrew/text?book=2_Kings&amp;chapter=1&amp;verse=17&amp;version=2021" TargetMode="External"/><Relationship Id="rId1669" Type="http://schemas.openxmlformats.org/officeDocument/2006/relationships/hyperlink" Target="https://shebanq.ancient-data.org/hebrew/text?book=2_Kings&amp;chapter=2&amp;verse=3&amp;version=2021" TargetMode="External"/><Relationship Id="rId1670" Type="http://schemas.openxmlformats.org/officeDocument/2006/relationships/hyperlink" Target="https://shebanq.ancient-data.org/hebrew/text?book=2_Kings&amp;chapter=2&amp;verse=5&amp;version=2021" TargetMode="External"/><Relationship Id="rId1671" Type="http://schemas.openxmlformats.org/officeDocument/2006/relationships/hyperlink" Target="https://shebanq.ancient-data.org/hebrew/text?book=2_Kings&amp;chapter=2&amp;verse=17&amp;version=2021" TargetMode="External"/><Relationship Id="rId1672" Type="http://schemas.openxmlformats.org/officeDocument/2006/relationships/hyperlink" Target="https://shebanq.ancient-data.org/hebrew/text?book=2_Kings&amp;chapter=2&amp;verse=22&amp;version=2021" TargetMode="External"/><Relationship Id="rId1673" Type="http://schemas.openxmlformats.org/officeDocument/2006/relationships/hyperlink" Target="https://shebanq.ancient-data.org/hebrew/text?book=2_Kings&amp;chapter=3&amp;verse=1&amp;version=2021" TargetMode="External"/><Relationship Id="rId1674" Type="http://schemas.openxmlformats.org/officeDocument/2006/relationships/hyperlink" Target="https://shebanq.ancient-data.org/hebrew/text?book=2_Kings&amp;chapter=3&amp;verse=5&amp;version=2021" TargetMode="External"/><Relationship Id="rId1675" Type="http://schemas.openxmlformats.org/officeDocument/2006/relationships/hyperlink" Target="https://shebanq.ancient-data.org/hebrew/text?book=2_Kings&amp;chapter=3&amp;verse=6&amp;version=2021" TargetMode="External"/><Relationship Id="rId1676" Type="http://schemas.openxmlformats.org/officeDocument/2006/relationships/hyperlink" Target="https://shebanq.ancient-data.org/hebrew/text?book=2_Kings&amp;chapter=3&amp;verse=15&amp;version=2021" TargetMode="External"/><Relationship Id="rId1677" Type="http://schemas.openxmlformats.org/officeDocument/2006/relationships/hyperlink" Target="https://shebanq.ancient-data.org/hebrew/text?book=2_Kings&amp;chapter=3&amp;verse=20&amp;version=2021" TargetMode="External"/><Relationship Id="rId1678" Type="http://schemas.openxmlformats.org/officeDocument/2006/relationships/hyperlink" Target="https://shebanq.ancient-data.org/hebrew/text?book=2_Kings&amp;chapter=3&amp;verse=22&amp;version=2021" TargetMode="External"/><Relationship Id="rId1679" Type="http://schemas.openxmlformats.org/officeDocument/2006/relationships/hyperlink" Target="https://shebanq.ancient-data.org/hebrew/text?book=2_Kings&amp;chapter=3&amp;verse=23&amp;version=2021" TargetMode="External"/><Relationship Id="rId1680" Type="http://schemas.openxmlformats.org/officeDocument/2006/relationships/hyperlink" Target="https://shebanq.ancient-data.org/hebrew/text?book=2_Kings&amp;chapter=4&amp;verse=8&amp;version=2021" TargetMode="External"/><Relationship Id="rId1681" Type="http://schemas.openxmlformats.org/officeDocument/2006/relationships/hyperlink" Target="https://shebanq.ancient-data.org/hebrew/text?book=2_Kings&amp;chapter=4&amp;verse=9&amp;version=2021" TargetMode="External"/><Relationship Id="rId1682" Type="http://schemas.openxmlformats.org/officeDocument/2006/relationships/hyperlink" Target="https://shebanq.ancient-data.org/hebrew/text?book=2_Kings&amp;chapter=4&amp;verse=11&amp;version=2021" TargetMode="External"/><Relationship Id="rId1683" Type="http://schemas.openxmlformats.org/officeDocument/2006/relationships/hyperlink" Target="https://shebanq.ancient-data.org/hebrew/text?book=2_Kings&amp;chapter=4&amp;verse=16&amp;version=2021" TargetMode="External"/><Relationship Id="rId1684" Type="http://schemas.openxmlformats.org/officeDocument/2006/relationships/hyperlink" Target="https://shebanq.ancient-data.org/hebrew/text?book=2_Kings&amp;chapter=4&amp;verse=17&amp;version=2021" TargetMode="External"/><Relationship Id="rId1685" Type="http://schemas.openxmlformats.org/officeDocument/2006/relationships/hyperlink" Target="https://shebanq.ancient-data.org/hebrew/text?book=2_Kings&amp;chapter=4&amp;verse=18&amp;version=2021" TargetMode="External"/><Relationship Id="rId1686" Type="http://schemas.openxmlformats.org/officeDocument/2006/relationships/hyperlink" Target="https://shebanq.ancient-data.org/hebrew/text?book=2_Kings&amp;chapter=4&amp;verse=20&amp;version=2021" TargetMode="External"/><Relationship Id="rId1687" Type="http://schemas.openxmlformats.org/officeDocument/2006/relationships/hyperlink" Target="https://shebanq.ancient-data.org/hebrew/text?book=2_Kings&amp;chapter=4&amp;verse=23&amp;version=2021" TargetMode="External"/><Relationship Id="rId1688" Type="http://schemas.openxmlformats.org/officeDocument/2006/relationships/hyperlink" Target="https://shebanq.ancient-data.org/hebrew/text?book=2_Kings&amp;chapter=5&amp;verse=6&amp;version=2021" TargetMode="External"/><Relationship Id="rId1689" Type="http://schemas.openxmlformats.org/officeDocument/2006/relationships/hyperlink" Target="https://shebanq.ancient-data.org/hebrew/text?book=2_Kings&amp;chapter=5&amp;verse=15&amp;version=2021" TargetMode="External"/><Relationship Id="rId1690" Type="http://schemas.openxmlformats.org/officeDocument/2006/relationships/hyperlink" Target="https://shebanq.ancient-data.org/hebrew/text?book=2_Kings&amp;chapter=5&amp;verse=22&amp;version=2021" TargetMode="External"/><Relationship Id="rId1691" Type="http://schemas.openxmlformats.org/officeDocument/2006/relationships/hyperlink" Target="https://shebanq.ancient-data.org/hebrew/text?book=2_Kings&amp;chapter=5&amp;verse=27&amp;version=2021" TargetMode="External"/><Relationship Id="rId1692" Type="http://schemas.openxmlformats.org/officeDocument/2006/relationships/hyperlink" Target="https://shebanq.ancient-data.org/hebrew/text?book=2_Kings&amp;chapter=6&amp;verse=14&amp;version=2021" TargetMode="External"/><Relationship Id="rId1693" Type="http://schemas.openxmlformats.org/officeDocument/2006/relationships/hyperlink" Target="https://shebanq.ancient-data.org/hebrew/text?book=2_Kings&amp;chapter=6&amp;verse=24&amp;version=2021" TargetMode="External"/><Relationship Id="rId1694" Type="http://schemas.openxmlformats.org/officeDocument/2006/relationships/hyperlink" Target="https://shebanq.ancient-data.org/hebrew/text?book=2_Kings&amp;chapter=6&amp;verse=28&amp;version=2021" TargetMode="External"/><Relationship Id="rId1695" Type="http://schemas.openxmlformats.org/officeDocument/2006/relationships/hyperlink" Target="https://shebanq.ancient-data.org/hebrew/text?book=2_Kings&amp;chapter=6&amp;verse=29&amp;version=2021" TargetMode="External"/><Relationship Id="rId1696" Type="http://schemas.openxmlformats.org/officeDocument/2006/relationships/hyperlink" Target="https://shebanq.ancient-data.org/hebrew/text?book=2_Kings&amp;chapter=6&amp;verse=31&amp;version=2021" TargetMode="External"/><Relationship Id="rId1697" Type="http://schemas.openxmlformats.org/officeDocument/2006/relationships/hyperlink" Target="https://shebanq.ancient-data.org/hebrew/text?book=2_Kings&amp;chapter=7&amp;verse=1&amp;version=2021" TargetMode="External"/><Relationship Id="rId1698" Type="http://schemas.openxmlformats.org/officeDocument/2006/relationships/hyperlink" Target="https://shebanq.ancient-data.org/hebrew/text?book=2_Kings&amp;chapter=7&amp;verse=4&amp;version=2021" TargetMode="External"/><Relationship Id="rId1699" Type="http://schemas.openxmlformats.org/officeDocument/2006/relationships/hyperlink" Target="https://shebanq.ancient-data.org/hebrew/text?book=2_Kings&amp;chapter=7&amp;verse=5&amp;version=2021" TargetMode="External"/><Relationship Id="rId1700" Type="http://schemas.openxmlformats.org/officeDocument/2006/relationships/hyperlink" Target="https://shebanq.ancient-data.org/hebrew/text?book=2_Kings&amp;chapter=7&amp;verse=7&amp;version=2021" TargetMode="External"/><Relationship Id="rId1701" Type="http://schemas.openxmlformats.org/officeDocument/2006/relationships/hyperlink" Target="https://shebanq.ancient-data.org/hebrew/text?book=2_Kings&amp;chapter=7&amp;verse=9&amp;version=2021" TargetMode="External"/><Relationship Id="rId1702" Type="http://schemas.openxmlformats.org/officeDocument/2006/relationships/hyperlink" Target="https://shebanq.ancient-data.org/hebrew/text?book=2_Kings&amp;chapter=7&amp;verse=12&amp;version=2021" TargetMode="External"/><Relationship Id="rId1703" Type="http://schemas.openxmlformats.org/officeDocument/2006/relationships/hyperlink" Target="https://shebanq.ancient-data.org/hebrew/text?book=2_Kings&amp;chapter=7&amp;verse=18&amp;version=2021" TargetMode="External"/><Relationship Id="rId1704" Type="http://schemas.openxmlformats.org/officeDocument/2006/relationships/hyperlink" Target="https://shebanq.ancient-data.org/hebrew/text?book=2_Kings&amp;chapter=8&amp;verse=1&amp;version=2021" TargetMode="External"/><Relationship Id="rId1705" Type="http://schemas.openxmlformats.org/officeDocument/2006/relationships/hyperlink" Target="https://shebanq.ancient-data.org/hebrew/text?book=2_Kings&amp;chapter=8&amp;verse=2&amp;version=2021" TargetMode="External"/><Relationship Id="rId1706" Type="http://schemas.openxmlformats.org/officeDocument/2006/relationships/hyperlink" Target="https://shebanq.ancient-data.org/hebrew/text?book=2_Kings&amp;chapter=8&amp;verse=3&amp;version=2021" TargetMode="External"/><Relationship Id="rId1707" Type="http://schemas.openxmlformats.org/officeDocument/2006/relationships/hyperlink" Target="https://shebanq.ancient-data.org/hebrew/text?book=2_Kings&amp;chapter=8&amp;verse=15&amp;version=2021" TargetMode="External"/><Relationship Id="rId1708" Type="http://schemas.openxmlformats.org/officeDocument/2006/relationships/hyperlink" Target="https://shebanq.ancient-data.org/hebrew/text?book=2_Kings&amp;chapter=8&amp;verse=16&amp;version=2021" TargetMode="External"/><Relationship Id="rId1709" Type="http://schemas.openxmlformats.org/officeDocument/2006/relationships/hyperlink" Target="https://shebanq.ancient-data.org/hebrew/text?book=2_Kings&amp;chapter=8&amp;verse=17&amp;version=2021" TargetMode="External"/><Relationship Id="rId1710" Type="http://schemas.openxmlformats.org/officeDocument/2006/relationships/hyperlink" Target="https://shebanq.ancient-data.org/hebrew/text?book=2_Kings&amp;chapter=8&amp;verse=19&amp;version=2021" TargetMode="External"/><Relationship Id="rId1711" Type="http://schemas.openxmlformats.org/officeDocument/2006/relationships/hyperlink" Target="https://shebanq.ancient-data.org/hebrew/text?book=2_Kings&amp;chapter=8&amp;verse=20&amp;version=2021" TargetMode="External"/><Relationship Id="rId1712" Type="http://schemas.openxmlformats.org/officeDocument/2006/relationships/hyperlink" Target="https://shebanq.ancient-data.org/hebrew/text?book=2_Kings&amp;chapter=8&amp;verse=21&amp;version=2021" TargetMode="External"/><Relationship Id="rId1713" Type="http://schemas.openxmlformats.org/officeDocument/2006/relationships/hyperlink" Target="https://shebanq.ancient-data.org/hebrew/text?book=2_Kings&amp;chapter=8&amp;verse=22&amp;version=2021" TargetMode="External"/><Relationship Id="rId1714" Type="http://schemas.openxmlformats.org/officeDocument/2006/relationships/hyperlink" Target="https://shebanq.ancient-data.org/hebrew/text?book=2_Kings&amp;chapter=8&amp;verse=25&amp;version=2021" TargetMode="External"/><Relationship Id="rId1715" Type="http://schemas.openxmlformats.org/officeDocument/2006/relationships/hyperlink" Target="https://shebanq.ancient-data.org/hebrew/text?book=2_Kings&amp;chapter=8&amp;verse=26&amp;version=2021" TargetMode="External"/><Relationship Id="rId1716" Type="http://schemas.openxmlformats.org/officeDocument/2006/relationships/hyperlink" Target="https://shebanq.ancient-data.org/hebrew/text?book=2_Kings&amp;chapter=9&amp;verse=26&amp;version=2021" TargetMode="External"/><Relationship Id="rId1717" Type="http://schemas.openxmlformats.org/officeDocument/2006/relationships/hyperlink" Target="https://shebanq.ancient-data.org/hebrew/text?book=2_Kings&amp;chapter=9&amp;verse=29&amp;version=2021" TargetMode="External"/><Relationship Id="rId1718" Type="http://schemas.openxmlformats.org/officeDocument/2006/relationships/hyperlink" Target="https://shebanq.ancient-data.org/hebrew/text?book=2_Kings&amp;chapter=10&amp;verse=2&amp;version=2021" TargetMode="External"/><Relationship Id="rId1719" Type="http://schemas.openxmlformats.org/officeDocument/2006/relationships/hyperlink" Target="https://shebanq.ancient-data.org/hebrew/text?book=2_Kings&amp;chapter=10&amp;verse=6&amp;version=2021" TargetMode="External"/><Relationship Id="rId1720" Type="http://schemas.openxmlformats.org/officeDocument/2006/relationships/hyperlink" Target="https://shebanq.ancient-data.org/hebrew/text?book=2_Kings&amp;chapter=10&amp;verse=8&amp;version=2021" TargetMode="External"/><Relationship Id="rId1721" Type="http://schemas.openxmlformats.org/officeDocument/2006/relationships/hyperlink" Target="https://shebanq.ancient-data.org/hebrew/text?book=2_Kings&amp;chapter=10&amp;verse=9&amp;version=2021" TargetMode="External"/><Relationship Id="rId1722" Type="http://schemas.openxmlformats.org/officeDocument/2006/relationships/hyperlink" Target="https://shebanq.ancient-data.org/hebrew/text?book=2_Kings&amp;chapter=10&amp;verse=19&amp;version=2021" TargetMode="External"/><Relationship Id="rId1723" Type="http://schemas.openxmlformats.org/officeDocument/2006/relationships/hyperlink" Target="https://shebanq.ancient-data.org/hebrew/text?book=2_Kings&amp;chapter=10&amp;verse=27&amp;version=2021" TargetMode="External"/><Relationship Id="rId1724" Type="http://schemas.openxmlformats.org/officeDocument/2006/relationships/hyperlink" Target="https://shebanq.ancient-data.org/hebrew/text?book=2_Kings&amp;chapter=10&amp;verse=32&amp;version=2021" TargetMode="External"/><Relationship Id="rId1725" Type="http://schemas.openxmlformats.org/officeDocument/2006/relationships/hyperlink" Target="https://shebanq.ancient-data.org/hebrew/text?book=2_Kings&amp;chapter=11&amp;verse=3&amp;version=2021" TargetMode="External"/><Relationship Id="rId1726" Type="http://schemas.openxmlformats.org/officeDocument/2006/relationships/hyperlink" Target="https://shebanq.ancient-data.org/hebrew/text?book=2_Kings&amp;chapter=11&amp;verse=4&amp;version=2021" TargetMode="External"/><Relationship Id="rId1727" Type="http://schemas.openxmlformats.org/officeDocument/2006/relationships/hyperlink" Target="https://shebanq.ancient-data.org/hebrew/text?book=2_Kings&amp;chapter=12&amp;verse=2&amp;version=2021" TargetMode="External"/><Relationship Id="rId1728" Type="http://schemas.openxmlformats.org/officeDocument/2006/relationships/hyperlink" Target="https://shebanq.ancient-data.org/hebrew/text?book=2_Kings&amp;chapter=12&amp;verse=3&amp;version=2021" TargetMode="External"/><Relationship Id="rId1729" Type="http://schemas.openxmlformats.org/officeDocument/2006/relationships/hyperlink" Target="https://shebanq.ancient-data.org/hebrew/text?book=2_Kings&amp;chapter=12&amp;verse=7&amp;version=2021" TargetMode="External"/><Relationship Id="rId1730" Type="http://schemas.openxmlformats.org/officeDocument/2006/relationships/hyperlink" Target="https://shebanq.ancient-data.org/hebrew/text?book=2_Kings&amp;chapter=12&amp;verse=8&amp;version=2021" TargetMode="External"/><Relationship Id="rId1731" Type="http://schemas.openxmlformats.org/officeDocument/2006/relationships/hyperlink" Target="https://shebanq.ancient-data.org/hebrew/text?book=2_Kings&amp;chapter=13&amp;verse=1&amp;version=2021" TargetMode="External"/><Relationship Id="rId1732" Type="http://schemas.openxmlformats.org/officeDocument/2006/relationships/hyperlink" Target="https://shebanq.ancient-data.org/hebrew/text?book=2_Kings&amp;chapter=13&amp;verse=3&amp;version=2021" TargetMode="External"/><Relationship Id="rId1733" Type="http://schemas.openxmlformats.org/officeDocument/2006/relationships/hyperlink" Target="https://shebanq.ancient-data.org/hebrew/text?book=2_Kings&amp;chapter=13&amp;verse=10&amp;version=2021" TargetMode="External"/><Relationship Id="rId1734" Type="http://schemas.openxmlformats.org/officeDocument/2006/relationships/hyperlink" Target="https://shebanq.ancient-data.org/hebrew/text?book=2_Kings&amp;chapter=13&amp;verse=19&amp;version=2021" TargetMode="External"/><Relationship Id="rId1735" Type="http://schemas.openxmlformats.org/officeDocument/2006/relationships/hyperlink" Target="https://shebanq.ancient-data.org/hebrew/text?book=2_Kings&amp;chapter=13&amp;verse=22&amp;version=2021" TargetMode="External"/><Relationship Id="rId1736" Type="http://schemas.openxmlformats.org/officeDocument/2006/relationships/hyperlink" Target="https://shebanq.ancient-data.org/hebrew/text?book=2_Kings&amp;chapter=13&amp;verse=23&amp;version=2021" TargetMode="External"/><Relationship Id="rId1737" Type="http://schemas.openxmlformats.org/officeDocument/2006/relationships/hyperlink" Target="https://shebanq.ancient-data.org/hebrew/text?book=2_Kings&amp;chapter=14&amp;verse=1&amp;version=2021" TargetMode="External"/><Relationship Id="rId1738" Type="http://schemas.openxmlformats.org/officeDocument/2006/relationships/hyperlink" Target="https://shebanq.ancient-data.org/hebrew/text?book=2_Kings&amp;chapter=14&amp;verse=2&amp;version=2021" TargetMode="External"/><Relationship Id="rId1739" Type="http://schemas.openxmlformats.org/officeDocument/2006/relationships/hyperlink" Target="https://shebanq.ancient-data.org/hebrew/text?book=2_Kings&amp;chapter=14&amp;verse=7&amp;version=2021" TargetMode="External"/><Relationship Id="rId1740" Type="http://schemas.openxmlformats.org/officeDocument/2006/relationships/hyperlink" Target="https://shebanq.ancient-data.org/hebrew/text?book=2_Kings&amp;chapter=14&amp;verse=8&amp;version=2021" TargetMode="External"/><Relationship Id="rId1741" Type="http://schemas.openxmlformats.org/officeDocument/2006/relationships/hyperlink" Target="https://shebanq.ancient-data.org/hebrew/text?book=2_Kings&amp;chapter=14&amp;verse=17&amp;version=2021" TargetMode="External"/><Relationship Id="rId1742" Type="http://schemas.openxmlformats.org/officeDocument/2006/relationships/hyperlink" Target="https://shebanq.ancient-data.org/hebrew/text?book=2_Kings&amp;chapter=14&amp;verse=23&amp;version=2021" TargetMode="External"/><Relationship Id="rId1743" Type="http://schemas.openxmlformats.org/officeDocument/2006/relationships/hyperlink" Target="https://shebanq.ancient-data.org/hebrew/text?book=2_Kings&amp;chapter=15&amp;verse=1&amp;version=2021" TargetMode="External"/><Relationship Id="rId1744" Type="http://schemas.openxmlformats.org/officeDocument/2006/relationships/hyperlink" Target="https://shebanq.ancient-data.org/hebrew/text?book=2_Kings&amp;chapter=15&amp;verse=2&amp;version=2021" TargetMode="External"/><Relationship Id="rId1745" Type="http://schemas.openxmlformats.org/officeDocument/2006/relationships/hyperlink" Target="https://shebanq.ancient-data.org/hebrew/text?book=2_Kings&amp;chapter=15&amp;verse=5&amp;version=2021" TargetMode="External"/><Relationship Id="rId1746" Type="http://schemas.openxmlformats.org/officeDocument/2006/relationships/hyperlink" Target="https://shebanq.ancient-data.org/hebrew/text?book=2_Kings&amp;chapter=15&amp;verse=8&amp;version=2021" TargetMode="External"/><Relationship Id="rId1747" Type="http://schemas.openxmlformats.org/officeDocument/2006/relationships/hyperlink" Target="https://shebanq.ancient-data.org/hebrew/text?book=2_Kings&amp;chapter=15&amp;verse=13&amp;version=2021" TargetMode="External"/><Relationship Id="rId1748" Type="http://schemas.openxmlformats.org/officeDocument/2006/relationships/hyperlink" Target="https://shebanq.ancient-data.org/hebrew/text?book=2_Kings&amp;chapter=15&amp;verse=17&amp;version=2021" TargetMode="External"/><Relationship Id="rId1749" Type="http://schemas.openxmlformats.org/officeDocument/2006/relationships/hyperlink" Target="https://shebanq.ancient-data.org/hebrew/text?book=2_Kings&amp;chapter=15&amp;verse=18&amp;version=2021" TargetMode="External"/><Relationship Id="rId1750" Type="http://schemas.openxmlformats.org/officeDocument/2006/relationships/hyperlink" Target="https://shebanq.ancient-data.org/hebrew/text?book=2_Kings&amp;chapter=15&amp;verse=23&amp;version=2021" TargetMode="External"/><Relationship Id="rId1751" Type="http://schemas.openxmlformats.org/officeDocument/2006/relationships/hyperlink" Target="https://shebanq.ancient-data.org/hebrew/text?book=2_Kings&amp;chapter=15&amp;verse=27&amp;version=2021" TargetMode="External"/><Relationship Id="rId1752" Type="http://schemas.openxmlformats.org/officeDocument/2006/relationships/hyperlink" Target="https://shebanq.ancient-data.org/hebrew/text?book=2_Kings&amp;chapter=15&amp;verse=29&amp;version=2021" TargetMode="External"/><Relationship Id="rId1753" Type="http://schemas.openxmlformats.org/officeDocument/2006/relationships/hyperlink" Target="https://shebanq.ancient-data.org/hebrew/text?book=2_Kings&amp;chapter=15&amp;verse=30&amp;version=2021" TargetMode="External"/><Relationship Id="rId1754" Type="http://schemas.openxmlformats.org/officeDocument/2006/relationships/hyperlink" Target="https://shebanq.ancient-data.org/hebrew/text?book=2_Kings&amp;chapter=15&amp;verse=32&amp;version=2021" TargetMode="External"/><Relationship Id="rId1755" Type="http://schemas.openxmlformats.org/officeDocument/2006/relationships/hyperlink" Target="https://shebanq.ancient-data.org/hebrew/text?book=2_Kings&amp;chapter=15&amp;verse=33&amp;version=2021" TargetMode="External"/><Relationship Id="rId1756" Type="http://schemas.openxmlformats.org/officeDocument/2006/relationships/hyperlink" Target="https://shebanq.ancient-data.org/hebrew/text?book=2_Kings&amp;chapter=15&amp;verse=37&amp;version=2021" TargetMode="External"/><Relationship Id="rId1757" Type="http://schemas.openxmlformats.org/officeDocument/2006/relationships/hyperlink" Target="https://shebanq.ancient-data.org/hebrew/text?book=2_Kings&amp;chapter=16&amp;verse=1&amp;version=2021" TargetMode="External"/><Relationship Id="rId1758" Type="http://schemas.openxmlformats.org/officeDocument/2006/relationships/hyperlink" Target="https://shebanq.ancient-data.org/hebrew/text?book=2_Kings&amp;chapter=16&amp;verse=2&amp;version=2021" TargetMode="External"/><Relationship Id="rId1759" Type="http://schemas.openxmlformats.org/officeDocument/2006/relationships/hyperlink" Target="https://shebanq.ancient-data.org/hebrew/text?book=2_Kings&amp;chapter=16&amp;verse=5&amp;version=2021" TargetMode="External"/><Relationship Id="rId1760" Type="http://schemas.openxmlformats.org/officeDocument/2006/relationships/hyperlink" Target="https://shebanq.ancient-data.org/hebrew/text?book=2_Kings&amp;chapter=16&amp;verse=6&amp;version=2021" TargetMode="External"/><Relationship Id="rId1761" Type="http://schemas.openxmlformats.org/officeDocument/2006/relationships/hyperlink" Target="https://shebanq.ancient-data.org/hebrew/text?book=2_Kings&amp;chapter=17&amp;verse=1&amp;version=2021" TargetMode="External"/><Relationship Id="rId1762" Type="http://schemas.openxmlformats.org/officeDocument/2006/relationships/hyperlink" Target="https://shebanq.ancient-data.org/hebrew/text?book=2_Kings&amp;chapter=17&amp;verse=5&amp;version=2021" TargetMode="External"/><Relationship Id="rId1763" Type="http://schemas.openxmlformats.org/officeDocument/2006/relationships/hyperlink" Target="https://shebanq.ancient-data.org/hebrew/text?book=2_Kings&amp;chapter=17&amp;verse=6&amp;version=2021" TargetMode="External"/><Relationship Id="rId1764" Type="http://schemas.openxmlformats.org/officeDocument/2006/relationships/hyperlink" Target="https://shebanq.ancient-data.org/hebrew/text?book=2_Kings&amp;chapter=17&amp;verse=23&amp;version=2021" TargetMode="External"/><Relationship Id="rId1765" Type="http://schemas.openxmlformats.org/officeDocument/2006/relationships/hyperlink" Target="https://shebanq.ancient-data.org/hebrew/text?book=2_Kings&amp;chapter=17&amp;verse=34&amp;version=2021" TargetMode="External"/><Relationship Id="rId1766" Type="http://schemas.openxmlformats.org/officeDocument/2006/relationships/hyperlink" Target="https://shebanq.ancient-data.org/hebrew/text?book=2_Kings&amp;chapter=17&amp;verse=41&amp;version=2021" TargetMode="External"/><Relationship Id="rId1767" Type="http://schemas.openxmlformats.org/officeDocument/2006/relationships/hyperlink" Target="https://shebanq.ancient-data.org/hebrew/text?book=2_Kings&amp;chapter=18&amp;verse=1&amp;version=2021" TargetMode="External"/><Relationship Id="rId1768" Type="http://schemas.openxmlformats.org/officeDocument/2006/relationships/hyperlink" Target="https://shebanq.ancient-data.org/hebrew/text?book=2_Kings&amp;chapter=18&amp;verse=2&amp;version=2021" TargetMode="External"/><Relationship Id="rId1769" Type="http://schemas.openxmlformats.org/officeDocument/2006/relationships/hyperlink" Target="https://shebanq.ancient-data.org/hebrew/text?book=2_Kings&amp;chapter=18&amp;verse=4&amp;version=2021" TargetMode="External"/><Relationship Id="rId1770" Type="http://schemas.openxmlformats.org/officeDocument/2006/relationships/hyperlink" Target="https://shebanq.ancient-data.org/hebrew/text?book=2_Kings&amp;chapter=18&amp;verse=5&amp;version=2021" TargetMode="External"/><Relationship Id="rId1771" Type="http://schemas.openxmlformats.org/officeDocument/2006/relationships/hyperlink" Target="https://shebanq.ancient-data.org/hebrew/text?book=2_Kings&amp;chapter=18&amp;verse=9&amp;version=2021" TargetMode="External"/><Relationship Id="rId1772" Type="http://schemas.openxmlformats.org/officeDocument/2006/relationships/hyperlink" Target="https://shebanq.ancient-data.org/hebrew/text?book=2_Kings&amp;chapter=18&amp;verse=10&amp;version=2021" TargetMode="External"/><Relationship Id="rId1773" Type="http://schemas.openxmlformats.org/officeDocument/2006/relationships/hyperlink" Target="https://shebanq.ancient-data.org/hebrew/text?book=2_Kings&amp;chapter=18&amp;verse=13&amp;version=2021" TargetMode="External"/><Relationship Id="rId1774" Type="http://schemas.openxmlformats.org/officeDocument/2006/relationships/hyperlink" Target="https://shebanq.ancient-data.org/hebrew/text?book=2_Kings&amp;chapter=18&amp;verse=16&amp;version=2021" TargetMode="External"/><Relationship Id="rId1775" Type="http://schemas.openxmlformats.org/officeDocument/2006/relationships/hyperlink" Target="https://shebanq.ancient-data.org/hebrew/text?book=2_Kings&amp;chapter=18&amp;verse=23&amp;version=2021" TargetMode="External"/><Relationship Id="rId1776" Type="http://schemas.openxmlformats.org/officeDocument/2006/relationships/hyperlink" Target="https://shebanq.ancient-data.org/hebrew/text?book=2_Kings&amp;chapter=19&amp;verse=19&amp;version=2021" TargetMode="External"/><Relationship Id="rId1777" Type="http://schemas.openxmlformats.org/officeDocument/2006/relationships/hyperlink" Target="https://shebanq.ancient-data.org/hebrew/text?book=2_Kings&amp;chapter=19&amp;verse=25&amp;version=2021" TargetMode="External"/><Relationship Id="rId1778" Type="http://schemas.openxmlformats.org/officeDocument/2006/relationships/hyperlink" Target="https://shebanq.ancient-data.org/hebrew/text?book=2_Kings&amp;chapter=19&amp;verse=29&amp;version=2021" TargetMode="External"/><Relationship Id="rId1779" Type="http://schemas.openxmlformats.org/officeDocument/2006/relationships/hyperlink" Target="https://shebanq.ancient-data.org/hebrew/text?book=2_Kings&amp;chapter=19&amp;verse=35&amp;version=2021" TargetMode="External"/><Relationship Id="rId1780" Type="http://schemas.openxmlformats.org/officeDocument/2006/relationships/hyperlink" Target="https://shebanq.ancient-data.org/hebrew/text?book=2_Kings&amp;chapter=20&amp;verse=1&amp;version=2021" TargetMode="External"/><Relationship Id="rId1781" Type="http://schemas.openxmlformats.org/officeDocument/2006/relationships/hyperlink" Target="https://shebanq.ancient-data.org/hebrew/text?book=2_Kings&amp;chapter=20&amp;verse=5&amp;version=2021" TargetMode="External"/><Relationship Id="rId1782" Type="http://schemas.openxmlformats.org/officeDocument/2006/relationships/hyperlink" Target="https://shebanq.ancient-data.org/hebrew/text?book=2_Kings&amp;chapter=20&amp;verse=8&amp;version=2021" TargetMode="External"/><Relationship Id="rId1783" Type="http://schemas.openxmlformats.org/officeDocument/2006/relationships/hyperlink" Target="https://shebanq.ancient-data.org/hebrew/text?book=2_Kings&amp;chapter=20&amp;verse=12&amp;version=2021" TargetMode="External"/><Relationship Id="rId1784" Type="http://schemas.openxmlformats.org/officeDocument/2006/relationships/hyperlink" Target="https://shebanq.ancient-data.org/hebrew/text?book=2_Kings&amp;chapter=20&amp;verse=17&amp;version=2021" TargetMode="External"/><Relationship Id="rId1785" Type="http://schemas.openxmlformats.org/officeDocument/2006/relationships/hyperlink" Target="https://shebanq.ancient-data.org/hebrew/text?book=2_Kings&amp;chapter=21&amp;verse=1&amp;version=2021" TargetMode="External"/><Relationship Id="rId1786" Type="http://schemas.openxmlformats.org/officeDocument/2006/relationships/hyperlink" Target="https://shebanq.ancient-data.org/hebrew/text?book=2_Kings&amp;chapter=21&amp;verse=7&amp;version=2021" TargetMode="External"/><Relationship Id="rId1787" Type="http://schemas.openxmlformats.org/officeDocument/2006/relationships/hyperlink" Target="https://shebanq.ancient-data.org/hebrew/text?book=2_Kings&amp;chapter=21&amp;verse=15&amp;version=2021" TargetMode="External"/><Relationship Id="rId1788" Type="http://schemas.openxmlformats.org/officeDocument/2006/relationships/hyperlink" Target="https://shebanq.ancient-data.org/hebrew/text?book=2_Kings&amp;chapter=21&amp;verse=19&amp;version=2021" TargetMode="External"/><Relationship Id="rId1789" Type="http://schemas.openxmlformats.org/officeDocument/2006/relationships/hyperlink" Target="https://shebanq.ancient-data.org/hebrew/text?book=2_Kings&amp;chapter=22&amp;verse=1&amp;version=2021" TargetMode="External"/><Relationship Id="rId1790" Type="http://schemas.openxmlformats.org/officeDocument/2006/relationships/hyperlink" Target="https://shebanq.ancient-data.org/hebrew/text?book=2_Kings&amp;chapter=22&amp;verse=3&amp;version=2021" TargetMode="External"/><Relationship Id="rId1791" Type="http://schemas.openxmlformats.org/officeDocument/2006/relationships/hyperlink" Target="https://shebanq.ancient-data.org/hebrew/text?book=2_Kings&amp;chapter=23&amp;verse=22&amp;version=2021" TargetMode="External"/><Relationship Id="rId1792" Type="http://schemas.openxmlformats.org/officeDocument/2006/relationships/hyperlink" Target="https://shebanq.ancient-data.org/hebrew/text?book=2_Kings&amp;chapter=23&amp;verse=23&amp;version=2021" TargetMode="External"/><Relationship Id="rId1793" Type="http://schemas.openxmlformats.org/officeDocument/2006/relationships/hyperlink" Target="https://shebanq.ancient-data.org/hebrew/text?book=2_Kings&amp;chapter=23&amp;verse=25&amp;version=2021" TargetMode="External"/><Relationship Id="rId1794" Type="http://schemas.openxmlformats.org/officeDocument/2006/relationships/hyperlink" Target="https://shebanq.ancient-data.org/hebrew/text?book=2_Kings&amp;chapter=23&amp;verse=29&amp;version=2021" TargetMode="External"/><Relationship Id="rId1795" Type="http://schemas.openxmlformats.org/officeDocument/2006/relationships/hyperlink" Target="https://shebanq.ancient-data.org/hebrew/text?book=2_Kings&amp;chapter=23&amp;verse=31&amp;version=2021" TargetMode="External"/><Relationship Id="rId1796" Type="http://schemas.openxmlformats.org/officeDocument/2006/relationships/hyperlink" Target="https://shebanq.ancient-data.org/hebrew/text?book=2_Kings&amp;chapter=23&amp;verse=36&amp;version=2021" TargetMode="External"/><Relationship Id="rId1797" Type="http://schemas.openxmlformats.org/officeDocument/2006/relationships/hyperlink" Target="https://shebanq.ancient-data.org/hebrew/text?book=2_Kings&amp;chapter=24&amp;verse=1&amp;version=2021" TargetMode="External"/><Relationship Id="rId1798" Type="http://schemas.openxmlformats.org/officeDocument/2006/relationships/hyperlink" Target="https://shebanq.ancient-data.org/hebrew/text?book=2_Kings&amp;chapter=24&amp;verse=8&amp;version=2021" TargetMode="External"/><Relationship Id="rId1799" Type="http://schemas.openxmlformats.org/officeDocument/2006/relationships/hyperlink" Target="https://shebanq.ancient-data.org/hebrew/text?book=2_Kings&amp;chapter=24&amp;verse=10&amp;version=2021" TargetMode="External"/><Relationship Id="rId1800" Type="http://schemas.openxmlformats.org/officeDocument/2006/relationships/hyperlink" Target="https://shebanq.ancient-data.org/hebrew/text?book=2_Kings&amp;chapter=24&amp;verse=12&amp;version=2021" TargetMode="External"/><Relationship Id="rId1801" Type="http://schemas.openxmlformats.org/officeDocument/2006/relationships/hyperlink" Target="https://shebanq.ancient-data.org/hebrew/text?book=2_Kings&amp;chapter=24&amp;verse=18&amp;version=2021" TargetMode="External"/><Relationship Id="rId1802" Type="http://schemas.openxmlformats.org/officeDocument/2006/relationships/hyperlink" Target="https://shebanq.ancient-data.org/hebrew/text?book=2_Kings&amp;chapter=25&amp;verse=1&amp;version=2021" TargetMode="External"/><Relationship Id="rId1803" Type="http://schemas.openxmlformats.org/officeDocument/2006/relationships/hyperlink" Target="https://shebanq.ancient-data.org/hebrew/text?book=2_Kings&amp;chapter=25&amp;verse=2&amp;version=2021" TargetMode="External"/><Relationship Id="rId1804" Type="http://schemas.openxmlformats.org/officeDocument/2006/relationships/hyperlink" Target="https://shebanq.ancient-data.org/hebrew/text?book=2_Kings&amp;chapter=25&amp;verse=3&amp;version=2021" TargetMode="External"/><Relationship Id="rId1805" Type="http://schemas.openxmlformats.org/officeDocument/2006/relationships/hyperlink" Target="https://shebanq.ancient-data.org/hebrew/text?book=2_Kings&amp;chapter=25&amp;verse=4&amp;version=2021" TargetMode="External"/><Relationship Id="rId1806" Type="http://schemas.openxmlformats.org/officeDocument/2006/relationships/hyperlink" Target="https://shebanq.ancient-data.org/hebrew/text?book=2_Kings&amp;chapter=25&amp;verse=8&amp;version=2021" TargetMode="External"/><Relationship Id="rId1807" Type="http://schemas.openxmlformats.org/officeDocument/2006/relationships/hyperlink" Target="https://shebanq.ancient-data.org/hebrew/text?book=2_Kings&amp;chapter=25&amp;verse=25&amp;version=2021" TargetMode="External"/><Relationship Id="rId1808" Type="http://schemas.openxmlformats.org/officeDocument/2006/relationships/hyperlink" Target="https://shebanq.ancient-data.org/hebrew/text?book=2_Kings&amp;chapter=25&amp;verse=27&amp;version=2021" TargetMode="External"/><Relationship Id="rId1809" Type="http://schemas.openxmlformats.org/officeDocument/2006/relationships/hyperlink" Target="https://shebanq.ancient-data.org/hebrew/text?book=2_Kings&amp;chapter=25&amp;verse=29&amp;version=2021" TargetMode="External"/><Relationship Id="rId1810" Type="http://schemas.openxmlformats.org/officeDocument/2006/relationships/hyperlink" Target="https://shebanq.ancient-data.org/hebrew/text?book=2_Kings&amp;chapter=25&amp;verse=30&amp;version=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